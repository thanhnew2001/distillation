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97871" w14:textId="3A6EBBD0" w:rsidR="00243D78" w:rsidRDefault="001233D2">
      <w:r>
        <w:t>{"question": "</w:t>
      </w:r>
      <w:proofErr w:type="spellStart"/>
      <w:r>
        <w:t>Đưa</w:t>
      </w:r>
      <w:proofErr w:type="spellEnd"/>
      <w:r>
        <w:t xml:space="preserve"> </w:t>
      </w:r>
      <w:proofErr w:type="spellStart"/>
      <w:r>
        <w:t>ra</w:t>
      </w:r>
      <w:proofErr w:type="spellEnd"/>
      <w:r>
        <w:t xml:space="preserve"> </w:t>
      </w:r>
      <w:proofErr w:type="spellStart"/>
      <w:r>
        <w:t>một</w:t>
      </w:r>
      <w:proofErr w:type="spellEnd"/>
      <w:r>
        <w:t xml:space="preserve"> danh sách được liên kết, hoán đổi mỗi hai nút liền kề và trả về đầu của nó. Ví dụ: nếu danh sách đầu vào là 1 -&gt; 2 -&gt; 3 -&gt; 4, đầu ra phải là 2 -&gt; 1 -&gt; 4 -&gt; 3.", "trả lời": "Để hoán đổi mỗi hai nút liền kề trong danh sách được liên kết, bạn có thể sử dụng thuật toán sau: \ n \ n1. Tạo một nút giả và trỏ nó đến đầu danh sách gốc.\n2. Đi qua danh sách, hoán đổi từng cặp nút liền kề.\n3. Cập nhật nút giả để trỏ đến đầu mới của danh sách đã sửa đổi.\n4. Trả về nút tiếp theo của nút giả làm đầu mới của danh sách.\n\nĐây là mã Python để triển khai thuật toán này:\n\n'''\nclass ListNode:\n def __init__(self, val=0, next=None):\n self.val = val\n self.next = next\n\ndef swapPairs(head: ListNode) -&gt; ListNode:\n dummy = ListNode(0)\n dummy.next = head\n prev = dummy\n trong khi prev.next và prev.next.next:\n first = prev.next\n second = first.next\n prev.next,  second.next, first.next = second, first, second.next\n prev = first\n return dummy.next\n'''\n\nThis code tạo ra một lớp 'ListNode' đại diện cho một nút duy nhất trong danh sách được liên kết. Hàm 'swapPairs' lấy đầu danh sách gốc và trả về đầu danh sách đã sửa đổi. \ n \ n Thuật toán hoạt động bằng cách tạo một nút giả trỏ đến đầu danh sách gốc. Sau đó, nó sử dụng vòng lặp 'while' để đi qua danh sách, hoán đổi từng cặp nút liền kề. Biến 'prev' theo dõi nút trước đó để nó có thể cập nhật con trỏ 'next' của nó sau khi hoán đổi.\n\nKhi vòng lặp 'while' được thực hiện, con trỏ 'next' của nút giả trỏ đến đầu mới của danh sách đã sửa đổi, vì vậy hàm trả về nút đó."}</w:t>
      </w:r>
    </w:p>
    <w:p w14:paraId="40BE68E8" w14:textId="77777777" w:rsidR="00243D78" w:rsidRDefault="001233D2">
      <w:r>
        <w:t>{"question": "Cung cấp phân tích thống kê về tập dữ liệu này. - Đại tá A |  Đại tá B\n4 |  10 \n7 |  5\N6 |  8", "answer": "Tập dữ liệu có 2 cột và 3 hàng. Giá trị trung bình cho cột A là 5,67, trong khi đối với cột B là 7,67. Giá trị trung bình cho cột A là 6, trong khi đối với cột B là 8. Phạm vi cho cột A là 3, trong khi đối với cột B là 5. Độ lệch chuẩn cho cột A là 1,53, trong khi độ lệch chuẩn cho cột B là 2,52. Cả hai cột dường như có sự phân tán vừa phải từ các phương tiện tương ứng của chúng."}</w:t>
      </w:r>
    </w:p>
    <w:p w14:paraId="63CB6EA9" w14:textId="77777777" w:rsidR="00243D78" w:rsidRDefault="001233D2">
      <w:r>
        <w:t xml:space="preserve">{"câu hỏi": "Đề xuất chiến lược bán lẻ để tăng lòng trung thành của khách hàng.", "trả lời": "Dưới đây là một số chiến lược để nâng cao lòng trung thành của khách hàng trong một doanh nghiệp bán lẻ:\n\n1. Cá nhân hóa - cá nhân hóa các dịch vụ, sản phẩm hoặc ưu đãi có thể tạo ra lòng trung thành của khách hàng lớn hơn. Việc tạo tài khoản khách hàng đơn giản có thể làm nên điều kỳ diệu để hiểu sở thích, lịch sử mua hàng và hành vi tổng thể của khách hàng. \ n \ n2. Cung cấp dịch vụ khách hàng cao cấp - một trong những trải nghiệm quan trọng mà khách hàng nhớ là dịch vụ được cung cấp. Các tiện ích như trả lại hoặc trao đổi dễ dàng, phản hồi nhanh chóng các yêu cầu và thái độ hữu ích chung giúp xây dựng lòng trung thành của khách hàng. \ n \ n3. Các chương trình khuyến khích như Phần thưởng khách hàng thân thiết - thưởng cho khách hàng lặp lại với các chương trình phần thưởng được cá nhân hóa cung cấp giảm giá, mặt hàng miễn phí hoặc các đặc quyền khác khuyến khích mua hàng lặp lại và củng cố lòng trung thành của khách hàng. \ n \ n4. Xây dựng cộng đồng - Xây dựng một cộng đồng hoặc một phương tiện truyền thông xã hội theo dõi để tham gia và tương tác với khách hàng của họ cung cấp một con đường cho các cuộc thảo luận và tạo ra cảm giác tôn trọng và hiểu biết lẫn nhau. \ n \ n5. Các sự kiện và chương trình khuyến mãi đặc biệt - Nhận ra khách hàng vào những dịp đặc biệt như sinh nhật, ngày kỷ niệm hoặc sự kiện như flash sale, sản phẩm phiên bản giới hạn hoặc sneak peak tạo cảm giác phấn khích và khiến khách hàng cảm thấy đặc biệt. \ n \ n6. Trải nghiệm đa kênh liền mạch - Cung cấp </w:t>
      </w:r>
      <w:r>
        <w:lastRenderedPageBreak/>
        <w:t>trải nghiệm liền mạch và nhất quán trên tất cả các điểm tiếp xúc, có thể là trang web, phương tiện truyền thông xã hội, tại cửa hàng hoặc bất kỳ kênh nào khác giúp tạo lòng trung thành bằng cách cung cấp giao diện người dùng quen thuộc và dễ điều hướng. \ n \ n7. Giao tiếp liên tục - Duy trì một kênh liên lạc liên tục và cởi mở thông qua các bản tin email, thông báo văn bản hoặc tin nhắn được cá nhân hóa giúp củng cố mối quan hệ giữa nhà bán lẻ và khách hàng. Bằng cách sử dụng một số hoặc tất cả các chiến lược này, bạn có thể tăng lòng trung thành của khách hàng và duy trì một cơ sở lành mạnh của khách hàng hài lòng và quay trở lại."}</w:t>
      </w:r>
    </w:p>
    <w:p w14:paraId="0E613632" w14:textId="77777777" w:rsidR="00243D78" w:rsidRDefault="001233D2">
      <w:r>
        <w:t>{"câu hỏi": "Trong đoạn văn dưới đây, hãy xác định chủ đề chính. - Điện thoại di động đã trở thành một phần không thể thiếu trong cuộc sống. Mặc dù không thể đặt tên cho mọi mục đích sử dụng, nhưng chúng được sử dụng khá nhiều trong giao tiếp và giải trí. Ứng dụng, bản đồ, phương tiện truyền phát trực tuyến và truy cập internet chỉ là một vài trong số những cách sử dụng phổ biến của điện thoại di động hiện nay.", "Trả lời": "Chủ đề chính của đoạn văn là vai trò của điện thoại di động như một phần không thể thiếu trong cuộc sống và các mục đích sử dụng khác nhau của chúng, bao gồm giao tiếp, giải trí, ứng dụng, bản đồ, phương tiện truyền phát trực tuyến và truy cập internet."}</w:t>
      </w:r>
    </w:p>
    <w:p w14:paraId="4268C5C0" w14:textId="77777777" w:rsidR="00243D78" w:rsidRDefault="001233D2">
      <w:r>
        <w:t>{"question": "Sắp xếp lại các từ trong câu để đưa ra tuyên bố. - Bạn có đọc được không", "trả lời": "Bạn có thể đọc được."}</w:t>
      </w:r>
    </w:p>
    <w:p w14:paraId="48772952" w14:textId="77777777" w:rsidR="00243D78" w:rsidRDefault="001233D2">
      <w:r>
        <w:t>{"question": "Sửa câu sau để ý nghĩa của câu không thay đổi. - Giáo sư giao bài tập cho sinh viên để làm.", "trả lời": "Giáo sư giao cho sinh viên những bài tập dễ làm."}</w:t>
      </w:r>
    </w:p>
    <w:p w14:paraId="1E790F13" w14:textId="77777777" w:rsidR="00243D78" w:rsidRDefault="001233D2">
      <w:r>
        <w:t>{"câu hỏi": "Giải thích cách ứng dụng thực tế tăng cường hoạt động.", "câu trả lời": "Ứng dụng thực tế tăng cường tăng cường hoặc "tăng cường" môi trường thế giới thực với các yếu tố kỹ thuật số, chẳng hạn như đồ họa, âm thanh và phản hồi xúc giác. Điều này được thực hiện bằng cách sử dụng các cảm biến, máy ảnh và thuật toán máy tính khác nhau để tạo ra trải nghiệm tương tác cho người dùng. \ n \ n Dưới đây là bảng phân tích đơn giản về cách ứng dụng thực tế tăng cường hoạt động: \ n \ n1. Nắm bắt môi trường thế giới thực: Bước đầu tiên trong việc tạo ra trải nghiệm thực tế tăng cường là nắm bắt môi trường trong thế giới thực. Điều này thường được thực hiện bằng cách sử dụng máy ảnh và cảm biến trên thiết bị thông minh. \ n \ n2. Xử lý và phân tích dữ liệu: Khi môi trường thực tế được nắm bắt, dữ liệu được xử lý và phân tích. Ứng dụng sử dụng nhiều thuật toán khác nhau để phát hiện và hiểu môi trường, bao gồm phát hiện đối tượng, nhận dạng hình ảnh, cảm biến độ sâu và hơn thế nữa. \ n \ n3. Lớp phủ các yếu tố kỹ thuật số: Khi môi trường thế giới thực được hiểu, ứng dụng sẽ thêm các yếu tố kỹ thuật số vào môi trường. Các yếu tố này được tích hợp liền mạch vào môi trường, tạo ra trải nghiệm tương tác và nhập vai cho người dùng. \ n \ n4. Tương tác người dùng: Người dùng có thể tương tác với các yếu tố kỹ thuật số theo nhiều cách khác nhau, tùy thuộc vào thiết kế của ứng dụng. Điều này có thể bao gồm cử chỉ, lệnh thoại và chuyển động vật lý. Công nghệ đằng sau các ứng dụng thực tế tăng cường không ngừng phát triển và những tiến bộ mới đang được thực hiện trong các lĩnh vực như học máy, trí tuệ nhân tạo và thị giác máy tính. Điều này làm cho nó có thể tạo ra những trải nghiệm thực tế tăng cường ngày càng tiên tiến và thực tế."}</w:t>
      </w:r>
    </w:p>
    <w:p w14:paraId="25440F0A" w14:textId="77777777" w:rsidR="00243D78" w:rsidRDefault="001233D2">
      <w:r>
        <w:lastRenderedPageBreak/>
        <w:t>{"question": "Cho một mảng số nguyên được sắp xếp nums, loại bỏ các bản sao tại chỗ sao cho mỗi phần tử chỉ xuất hiện một lần và trả về độ dài mới. Không phân bổ thêm không gian cho mảng khác. Ví dụ: nếu mảng đầu vào là [1,1,2], đầu ra phải là 2 và mảng phải được sửa đổi thành [1,2].", "trả lời": "Để loại bỏ các bản sao tại chỗ khỏi một mảng được sắp xếp, một cách tiếp cận là sử dụng hai con trỏ. Chúng ta có thể lặp qua mảng với một con trỏ và so sánh phần tử hiện tại với phần tử trước đó. Nếu chúng giống nhau, chúng ta di chuyển con trỏ thứ hai về phía trước cho đến khi chúng ta tìm thấy một phần tử khác. Sau đó, chúng ta có thể ghi đè lên phần tử trùng lặp với phần tử duy nhất được tìm thấy bởi con trỏ thứ hai. Bằng cách này, chúng ta có thể loại bỏ các bản sao khỏi mảng được sắp xếp mà không cần sử dụng thêm bất kỳ không gian nào. Đây là mã:\n\n'''\ndef remove_duplicates(nums):\n if not nums:\n return 0\n i = 0\n for j in range(1, len(nums)):\n if nums[j] != nums[i]:\n i += 1\n nums[i] = nums[j]\n return i + 1\n'''\n\nThis hàm lấy một mảng đầu vào và trả về độ dài mới của mảng sau khi loại bỏ các bản sao. Chúng ta khởi tạo con trỏ đầu tiên 'i' thành 0 và lặp qua mảng với con trỏ thứ hai 'j', bắt đầu từ chỉ mục 1. Nếu phần tử hiện tại tại index 'j' không bằng phần tử previous tại index 'i', chúng ta tăng 'i' và copy phần tử tại index 'j' sang index 'i'. Cuối cùng, tất cả các phần tử trùng lặp sẽ bị xóa và 'i + 1' sẽ là độ dài mới của mảng."}</w:t>
      </w:r>
    </w:p>
    <w:p w14:paraId="3F01C2E2" w14:textId="77777777" w:rsidR="00243D78" w:rsidRDefault="001233D2">
      <w:r>
        <w:t>{"câu hỏi": "Tạo ít nhất hai câu ví dụ bằng cách sử dụng động từ \"kích động\".", "trả lời": "1. Bài phát biểu của nhà lãnh đạo chính trị chứa đầy những thông điệp thù hận và dường như có ý định kích động bạo lực trong đám đông.\n\n2. Cách truyền tải năng lượng và những lời nói truyền cảm hứng của diễn giả truyền cảm hứng đã có thể khơi dậy cảm giác phấn khích và nhiệt tình trong khán giả."}</w:t>
      </w:r>
    </w:p>
    <w:p w14:paraId="419E202F" w14:textId="77777777" w:rsidR="00243D78" w:rsidRDefault="001233D2">
      <w:r>
        <w:t>{"câu hỏi": "Xác định thì ngữ pháp chính xác cho câu \"Cô ấy là ca sĩ.\"", "câu trả lời": "Thì của câu \"Cô ấy là ca sĩ\" hiện tại đơn giản."}</w:t>
      </w:r>
    </w:p>
    <w:p w14:paraId="6A457ADF" w14:textId="77777777" w:rsidR="00243D78" w:rsidRDefault="001233D2">
      <w:r>
        <w:t>{"question": "Cho một tập hợp các khoảng, hợp nhất bất kỳ khoảng chồng chéo nào. Ví dụ: nếu đầu vào là [[1,3],[2,6],[8,10],[15,18]], đầu ra phải là [[1,6],[8,10],[15,18]].", "trả lời": "Để giải quyết vấn đề này, chúng ta có thể sắp xếp các khoảng dựa trên điểm bắt đầu của chúng. Sau đó, chúng ta có thể lặp qua các khoảng được sắp xếp và kiểm tra xem khoảng thời gian hiện tại có trùng lặp với khoảng tiếp theo hay không. Nếu có, chúng tôi hợp nhất chúng thành một khoảng duy nhất. Nếu không, chúng tôi thêm khoảng thời gian hiện tại vào danh sách khoảng thời gian đã hợp nhất.\n\nĐây là mã Python để thực hiện phương pháp này:\n\n'''\ndef merge_intervals(khoảng thời gian):\n khoảng thời gian = sắp xếp (khoảng thời gian) # sắp xếp theo điểm bắt đầu \ n hợp nhất = [khoảng thời gian[0]]\n \n cho khoảng thời gian trong khoảng thời gian[1:]:\n nếu khoảng thời gian[0] &lt;= hợp nhất[-1][1]: # nếu khoảng thời gian hiện tại trùng lặp với trước đó \ n đã hợp nhất [-1][1] = max(hợp nhất[-1][1],  khoảng thời gian[1]) # hợp nhất chúng\n else:\n merged.append(interval) # thêm khoảng thời gian hiện tại vào danh sách đã hợp nhất\n \n return merged\n'''"}</w:t>
      </w:r>
    </w:p>
    <w:p w14:paraId="0687A803" w14:textId="77777777" w:rsidR="00243D78" w:rsidRDefault="001233D2">
      <w:r>
        <w:t xml:space="preserve">{"câu hỏi": "Kể tên hai lợi ích của việc sử dụng máy tính để tạo chương trình.", "Trả lời": "1. Tăng năng suất và hiệu quả: Một lợi ích chính của việc sử dụng máy tính để tạo chương trình là khả năng cải thiện năng suất và hiệu quả. Với sự trợ giúp của trình soạn thảo văn bản nâng cao, công cụ gỡ lỗi và phần mềm lập trình khác, các nhà phát triển có thể viết, kiểm tra </w:t>
      </w:r>
      <w:r>
        <w:lastRenderedPageBreak/>
        <w:t>và gỡ lỗi mã nhanh hơn và dễ dàng hơn nhiều so với các phương pháp thủ công như sử dụng bút và giấy. \ n \ n2. Giảm lỗi: Máy tính được biết đến với độ chính xác và độ chính xác của chúng, và sử dụng máy tính để tạo chương trình có thể làm giảm đáng kể số lượng lỗi được giới thiệu trong quá trình mã hóa. Với các tính năng như tô sáng cú pháp và định dạng tự động, các nhà phát triển có thể dễ dàng phát hiện và sửa lỗi trong mã của họ, dẫn đến một chương trình mạnh mẽ và đáng tin cậy hơn. Ngoài ra, máy tính có thể chạy mã thông qua các bài kiểm tra tự động để phát hiện bất kỳ lỗi logic hoặc thời gian chạy nào, giảm hơn nữa khả năng xảy ra sự cố phát sinh khi chương trình đang được sử dụng."}</w:t>
      </w:r>
    </w:p>
    <w:p w14:paraId="1D453D41" w14:textId="77777777" w:rsidR="00243D78" w:rsidRDefault="001233D2">
      <w:r>
        <w:t>{"câu hỏi": "Phân loại bức tranh là trừu tượng hoặc phong cảnh. - ! [Những người phụ nữ của làng-William-Henderson.jpg] (file đính kèm:The-Ladies-of-the-Village-William-Henderson.jpg)", "answer": "Bức tranh là một phong cảnh."}</w:t>
      </w:r>
    </w:p>
    <w:p w14:paraId="044BA901" w14:textId="77777777" w:rsidR="00243D78" w:rsidRDefault="001233D2">
      <w:r>
        <w:t>{"câu hỏi": "Đặt tên cho trình duyệt web nổi tiếng nhất.", "câu trả lời": "Một số trình duyệt web nổi tiếng nhất bao gồm Google Chrome, Mozilla Firefox, Microsoft Edge (trước đây gọi là Internet Explorer), Apple Safari và Opera. Trong số tất cả, Google Chrome hiện là trình duyệt web phổ biến nhất trên toàn thế giới."}</w:t>
      </w:r>
    </w:p>
    <w:p w14:paraId="659F3C4A" w14:textId="77777777" w:rsidR="00243D78" w:rsidRDefault="001233D2">
      <w:r>
        <w:t>{"question": "Tạo biểu thức chính quy cho một chuỗi gồm 10 chữ số.", "answer": "Một biểu thức chính quy có thể có cho một số gồm 10 chữ số là '^\\d{10}$'.\n\nBiểu thức này chia nhỏ như sau:\n\n- '^' và '$' lần lượt là các neo đánh dấu đầu và cuối chuỗi. Điều này đảm bảo rằng toàn bộ chuỗi được khớp và không chỉ là một phần của nó.\n- '\\d' là một lớp ký tự viết tắt đại diện cho bất kỳ chữ số nào từ 0 đến 9.\n- '{10}' là một định lượng chỉ định rằng mã thông báo trước đó (trong trường hợp này là chữ số) phải xuất hiện chính xác 10 lần.\n\nDo đó, biểu thức chính quy này khớp với bất kỳ chuỗi nào bao gồm chính xác 10 chữ số."}</w:t>
      </w:r>
    </w:p>
    <w:p w14:paraId="28D8D42D" w14:textId="77777777" w:rsidR="00243D78" w:rsidRDefault="001233D2">
      <w:r>
        <w:t>{"câu hỏi": "Viết một lá thư xin lỗi chính thức dài 250 từ.", "trả lời": "Kính gửi [Người nhận],\n\nTôi viết thư này để gửi lời xin lỗi chân thành nhất về [sự cố / vấn đề]. Tôi hiểu rằng hành động của tôi đã gây ra sự bất tiện và thất vọng mà tôi vô cùng hối hận. Tôi không bao giờ có ý định tạo ra bất kỳ khó khăn nào và tôi hoàn toàn chịu trách nhiệm về hành động của mình. Tôi thực sự xin lỗi vì bất kỳ căng thẳng hoặc thất vọng nào mà hành vi của tôi có thể đã gây ra. \n\nXin vui lòng biết rằng tôi đang thực hiện các bước để đảm bảo rằng một sự cố tương tự không xảy ra trong tương lai. Điều quan trọng đối với tôi là học hỏi từ những sai lầm của mình và làm cho mọi thứ trở nên đúng đắn. Tôi hy vọng rằng tôi có thể lấy lại niềm tin và sự tin tưởng của bạn vào tôi. \n\nMột lần nữa, xin hãy chấp nhận lời xin lỗi sâu sắc nhất của tôi. Tôi đánh giá cao mối quan hệ của bạn với tôi, và tôi cam kết làm cho mọi thứ trở nên đúng đắn. Nếu có bất cứ điều gì tôi có thể làm để sửa đổi, xin vui lòng cho tôi biết.\n\nTrân trọng,\n[Tên của bạn]"}</w:t>
      </w:r>
    </w:p>
    <w:p w14:paraId="21508E67" w14:textId="77777777" w:rsidR="00243D78" w:rsidRDefault="001233D2">
      <w:r>
        <w:t>{"câu hỏi": "Sử dụng dữ liệu được cung cấp, dự đoán xác suất của một sự kiện xảy ra trong vòng 30 ngày tới. - Tuổi: 18, Thu nhập: 35.000 đô la, Địa điểm: Texas", "câu trả lời": "Tôi xin lỗi nhưng tôi sẽ cần thêm thông tin và bối cảnh về sự kiện cụ thể mà bạn muốn tôi đưa ra dự đoán. Bạn có thể vui lòng chỉ định sự kiện cụ thể mà bạn có trong đầu, cùng với bất kỳ dữ liệu lịch sử liên quan nào, để giúp tôi đưa ra dự đoán chính xác không?"}</w:t>
      </w:r>
    </w:p>
    <w:p w14:paraId="2A73C6E8" w14:textId="77777777" w:rsidR="00243D78" w:rsidRDefault="001233D2">
      <w:r>
        <w:lastRenderedPageBreak/>
        <w:t>{"question": "Cho một numRows số nguyên không âm, tạo ra numRows đầu tiên của tam giác Pascal. Ví dụ: nếu đầu vào là 5, đầu ra phải là:\n\n[\n[1],\n[1,1],\n[1,2,1],\n[1,3,3,1],\n[1,4,6,4,1]\n]", "answer": "Đây là một số mã Python giải quyết vấn đề:\n\n'''\nclass Giải pháp:\n def generate(self, numRows: int) -&gt; List[List[int]]:\n triangle = []\n for i in range(numRows):\n row = [None for _ in range(i+1)]\n row[0],  row[-1] = 1, 1\n cho j trong phạm vi(1, len(row)-1):\n row[j] = tam giác[i-1][j-1] + tam giác[i-1][j]\n triangle.append(row)\n return triangle\n'''\n\nÝ tưởng là xây dựng mỗi hàng của tam giác Pascal bằng cách cộng hai số phía trên nó từ hàng trước. Chúng tôi bắt đầu với một danh sách tam giác trống và nối thêm mỗi hàng vào đó khi chúng tôi tạo chúng. Chúng ta sử dụng Không có để biểu diễn các giá trị bị thiếu trong một hàng và khởi tạo các phần tử đầu tiên và cuối cùng của mỗi hàng thành 1."}</w:t>
      </w:r>
    </w:p>
    <w:p w14:paraId="36A282AE" w14:textId="77777777" w:rsidR="00243D78" w:rsidRDefault="001233D2">
      <w:r>
        <w:t>{"question": "Cho một mảng số nguyên nums, tìm tổng lớn nhất của bất kỳ mảng con liền kề nào của mảng. Ví dụ: nếu mảng đầu vào là [-2,1,-3,4,-1,2,1,-5,4], đầu ra phải là 6 (mảng con liền kề là [4,-1,2,1]).", "trả lời": "Một giải pháp cho vấn đề này là sử dụng thuật toán của Kadane, được thiết kế đặc biệt để tìm tổng mảng con tối đa một cách hiệu quả. Đây là cách nó hoạt động:\n\n1. Khởi tạo hai biến, maxSoFar và maxEndingHere, đến phần tử đầu tiên của mảng.\n2. Lặp qua phần còn lại của mảng, cập nhật maxEndingHere như sau:\n - maxEndingHere = max(nums[i], maxEndingHere + nums[i])\n3. Ở mỗi lần lặp, cập nhật maxSoFar thành max của maxSoFar và maxEndingHere.\n4. Sau vòng lặp, trả về maxSoFar.\n\nĐây là mã Python triển khai thuật toán này:\n\n'''\ndef maxSubarraySum(nums):\n maxSoFar = maxEndingHere = nums[0]\n for i in range(1, len(nums)):\n maxEndingHere = max(nums[i], maxEndingHere + nums[i])\n maxSoFar = max(maxSoFar, maxEndingHere)\n return maxSoFar\n'''\n\nFor đầu vào đã cho là [-2,1,- 3,4,-1,2,1,-5,4], hàm này trả về 6, như mong đợi."}</w:t>
      </w:r>
    </w:p>
    <w:p w14:paraId="137C233B" w14:textId="77777777" w:rsidR="00243D78" w:rsidRDefault="001233D2">
      <w:r>
        <w:t xml:space="preserve">{"câu hỏi": "Giải thích sự khác biệt giữa mô hình học máy và mô hình học sâu.", "câu trả lời": "Học máy và học sâu đều là các lĩnh vực con của trí tuệ nhân tạo, nhưng có một số khác biệt chính giữa hai cách tiếp cận này đối với AI.\n\nHọc máy là một phạm trù rộng hơn bao gồm một loạt các kỹ thuật và thuật toán để cho phép máy tính học từ dữ liệu,  Xác định các mẫu và đưa ra dự đoán với lập trình rõ ràng tối thiểu. Các thuật toán học máy có thể được chia thành ba loại chính: học có giám sát, không giám sát và học tăng cường. Các thuật toán này có thể được sử dụng cho các tác vụ như phân loại, hồi quy, phân cụm và giảm kích thước. Mặt khác, học sâu là một tập hợp con cụ thể của học máy tập trung vào các mạng thần kinh có nhiều lớp, còn được gọi là mạng nơ-ron sâu. Cách tiếp cận này được lấy cảm hứng từ cấu trúc và chức năng của bộ não con người, với các nút được kết nối với nhau có thể xử lý một lượng lớn dữ liệu phức tạp. Các thuật toán học sâu có thể được sử dụng cho các tác vụ như nhận dạng hình ảnh, xử lý ngôn ngữ tự nhiên và nhận dạng giọng nói và chúng có hiệu quả cao trong việc xử lý lượng lớn dữ liệu với các mối quan hệ phi tuyến tính. Nói tóm lại, một sự khác biệt lớn giữa học máy và học sâu là yêu cầu dữ liệu: trong khi các thuật toán học máy truyền thống có thể hoạt động với các bộ dữ liệu vừa và nhỏ,  Các thuật toán học sâu thường yêu cầu một lượng lớn dữ liệu để đào tạo hiệu quả. Ngoài ra, các thuật toán deep learning thường chuyên sâu hơn về mặt tính toán và đòi hỏi nhiều sức mạnh xử lý hơn các </w:t>
      </w:r>
      <w:r>
        <w:lastRenderedPageBreak/>
        <w:t>thuật toán machine learning khác và chúng thường hoạt động tốt hơn khi xử lý dữ liệu phi cấu trúc."}</w:t>
      </w:r>
    </w:p>
    <w:p w14:paraId="1C6055FE" w14:textId="77777777" w:rsidR="00243D78" w:rsidRDefault="001233D2">
      <w:r>
        <w:t>{"question": "Xóa câu thứ ba của một văn bản đã cho. - Khách sạn được thiết kế sang trọng, hiện đại. Sảnh chứa đầy đồ nội thất lớn. Dịch vụ rất thân thiện và có sức chứa.", "Trả lời": "Khách sạn là một thiết kế sang trọng, hiện đại. Sảnh chứa đầy đồ nội thất lớn."}</w:t>
      </w:r>
    </w:p>
    <w:p w14:paraId="36CFB6A8" w14:textId="77777777" w:rsidR="00243D78" w:rsidRDefault="001233D2">
      <w:r>
        <w:t>{"câu hỏi": "Có bao nhiêu từ trong câu: \"Hôm nay tôi đã đến cửa hàng.\"", "câu trả lời": "Có sáu từ trong câu \"Hôm nay tôi đã đến cửa hàng.\""}</w:t>
      </w:r>
    </w:p>
    <w:p w14:paraId="599F2C83" w14:textId="77777777" w:rsidR="00243D78" w:rsidRDefault="001233D2">
      <w:r>
        <w:t>{"câu hỏi": "Viết đánh giá ngắn gọn về bộ phim sau: The Devil Wears Prada", "câu trả lời": "The Devil Wears Prada là một bộ phim hài-chính kịch vui nhộn và phong cách, giới thiệu thế giới thời trang cao cấp dữ dội. Bộ phim xoay quanh một nhà báo trẻ đầy tham vọng, do Anne Hathaway thủ vai, người nhận được công việc trợ lý cho tổng biên tập khét tiếng và tàn nhẫn của một tạp chí thời trang nổi tiếng, do Meryl Streep thể hiện. Nhân vật của Hathaway phải chịu đựng một loạt thử thách liên tục trong khi điều hướng công việc đòi hỏi khắt khe của cô ấy và kỳ vọng của ông chủ liên tục thay đổi. Streep mang đến một màn trình diễn ngoạn mục với tư cách là biên tập viên tạp chí không ngừng nghỉ, và vai diễn phức tạp của cô về nhân vật làm tăng thêm chiều sâu cho bộ phim. Bộ phim chứa đầy sự hài hước, quyến rũ và thời trang dí dỏm chắc chắn sẽ làm hài lòng khán giả. Nhìn chung, The Devil Wears Prada là một bộ phim hấp dẫn và giải trí, phơi bày thực tế khắc nghiệt của thế giới thời trang đồng thời mang đến sự hài hước và trái tim tốt."}</w:t>
      </w:r>
    </w:p>
    <w:p w14:paraId="4A7B837E" w14:textId="77777777" w:rsidR="00243D78" w:rsidRDefault="001233D2">
      <w:r>
        <w:t>{"question": "Giả sử bạn có một bảng tên là \"orders\" với các cột \"order_id\", \"customer_id\", \"order_date\" và \"amount\". Viết truy vấn SQL để tìm tổng doanh thu được tạo ra bởi mỗi khách hàng trong năm 2022.", "trả lời": "Đây là truy vấn SQL sẽ cung cấp cho bạn tổng doanh thu do mỗi khách hàng tạo ra trong năm 2022:\n\n'''\nSELECT customer_id, SUM(amount) AS total_revenue\nFROM orders\nWHERE YEAR(order_date) = 2022\nGROUP BY customer_id;\n''' \n\nGiải thích:  Truy vấn nhóm các đơn đặt hàng theo khách hàng và tính tổng doanh thu được tạo ra bởi mỗi khách hàng trong năm 2022. Mệnh đề WHERE lọc ra các bản ghi có năm khác với năm 2022 khỏi phép tính."}</w:t>
      </w:r>
    </w:p>
    <w:p w14:paraId="7F7053CF" w14:textId="77777777" w:rsidR="00243D78" w:rsidRDefault="001233D2">
      <w:r>
        <w:t>{"câu hỏi": "Phân loại câu nói sau là đúng hay sai: \"Mặt trăng lớn hơn mặt trời.\"", "câu trả lời": "Sai. Mặt trăng dường như có cùng kích thước với mặt trời khi nhìn từ Trái đất do khoảng cách và kích thước tương đối của chúng, nhưng trên thực tế, mặt trời lớn hơn nhiều so với mặt trăng. Mặt trời có đường kính khoảng 1,39 triệu km, trong khi mặt trăng có đường kính khoảng 3.474 km. Điều này có nghĩa là mặt trời lớn hơn mặt trăng khoảng 400 lần về đường kính."}</w:t>
      </w:r>
    </w:p>
    <w:p w14:paraId="134C20A4" w14:textId="77777777" w:rsidR="00243D78" w:rsidRDefault="001233D2">
      <w:r>
        <w:t>{"câu hỏi": "Kể tên 5 cuốn sách đã được chuyển thể thành phim.", "trả lời": "1. Chúa tể của những chiếc nhẫn của J.R.R. Tolkien (phim của đạo diễn Peter Jackson)\n2. The Hunger Games của Suzanne Collins (đạo diễn Gary Ross) \n3. Harry Potter và Hòn đá phù thủy của JK Rowling (phim của đạo diễn Chris Columbus) \ n4. Mật mã Da Vinci của Dan Brown (đạo diễn Ron Howard) \ n5. To Kill a Mockingbird của Harper Lee (đạo diễn Robert Mulligan)"}</w:t>
      </w:r>
    </w:p>
    <w:p w14:paraId="6A8CF18B" w14:textId="77777777" w:rsidR="00243D78" w:rsidRDefault="001233D2">
      <w:r>
        <w:lastRenderedPageBreak/>
        <w:t>{"câu hỏi": "Ý nghĩa của cụm từ \"trong tình trạng ảm đạm\"?", "câu trả lời": "Cụm từ \"trong tình trạng ảm đạm\" có nghĩa là ở trong trạng thái trì trệ, không hoạt động hoặc trầm cảm. Đó là một biểu hiện tượng hình bắt nguồn từ thuật ngữ hàng hải lịch sử "ảm đạm", đề cập đến một khu vực gần xích đạo nơi gió lặng, khiến tàu thuyền khó di chuyển. Khi ai đó hoặc một cái gì đó "rơi vào tình trạng ảm đạm", điều đó có nghĩa là họ đang trải qua một tình huống tương tự, nơi tiến trình hoặc hoạt động bị chậm lại, hoặc họ đang cảm thấy chán nản hoặc bơ phờ.</w:t>
      </w:r>
    </w:p>
    <w:p w14:paraId="3C1B43A7" w14:textId="77777777" w:rsidR="00243D78" w:rsidRDefault="001233D2">
      <w:r>
        <w:t>{"câu hỏi": "Xác định 5 chủ đề chính của Romeo và Juliet và cung cấp một ví dụ về mỗi chủ đề.", "câu trả lời": "1. Tình yêu: Một trong những chủ đề trung tâm trong Romeo và Juliet là sức mạnh và niềm đam mê của tình yêu. Nó được miêu tả như một lực lượng mãnh liệt và áp đảo không thể bỏ qua hoặc thuần hóa. Ví dụ, khi Romeo lần đầu tiên nhìn thấy Juliet tại bữa tiệc Capulet, anh ấy ngay lập tức say mê và tuyên bố "Trái tim tôi có yêu cho đến bây giờ không? Hãy từ bỏ nó, nhìn thấy! / Vì tôi đã nhìn thấy vẻ đẹp thực sự cho đến đêm nay" (Màn I, Cảnh 5).\n\n2. Xung đột: Một chủ đề chính khác trong vở kịch là cuộc xung đột đang diễn ra giữa Montagues và Capulets. Mối thù này là nguồn gốc của nhiều bi kịch và bạo lực trong suốt câu chuyện. Ví dụ, trong Màn 1 Cảnh 1, một cuộc ẩu đả nổ ra giữa những người hầu của hai gia đình, gây ra sự hỗn loạn và hủy diệt trên đường phố Verona. \ n \ n3. Định mệnh: Ý tưởng về số phận và định mệnh là một chủ đề quan trọng khác trong Romeo và Juliet. Các nhân vật thường nói về các ngôi sao và bàn tay định mệnh trong việc định hình cuộc sống của họ. Trong Màn 1 Cảnh 4, trước khi lẻn vào nhóm Capulet, Romeo nói, \u201cNhưng anh ta có sự chỉ đạo của khóa học của tôi, / Chỉ đạo cánh buồm của tôi \ u201d ngụ ý rằng anh ta đang đầu hàng chính mình trước sức mạnh của số phận. \ n \ n4. Tuổi trẻ: Chủ đề về tuổi trẻ và sự bốc đồng của nó cũng được khám phá trong vở kịch. Romeo và Juliet đều trẻ, bốc đồng và đam mê, và hành động của họ thường được thúc đẩy bởi cảm xúc hơn là lý trí. Ví dụ, sau khi chỉ biết Juliet trong vài giờ, Romeo bốc đồng quyết định cầu hôn cô ấy, nói "O, chúng ta hãy làm vậy; Tôi đứng trên sự vội vã đột ngột \" (Màn II, Cảnh 3).\n\n5. Cái chết: Cuối cùng, cái chết là một chủ đề phổ biến trong Romeo và Juliet. Vở kịch bắt đầu với một đoạn mở đầu báo trước cái chết bi thảm của hai đôi tình nhân trẻ, và bóng ma của cái chết treo lơ lửng trên các nhân vật trong suốt câu chuyện. Ví dụ, trong Màn 5 Cảnh 3, cả Romeo và Juliet cuối cùng đều tự kết liễu đời mình, tin rằng họ không thể sống thiếu người kia."}</w:t>
      </w:r>
    </w:p>
    <w:p w14:paraId="7CFF358E" w14:textId="77777777" w:rsidR="00243D78" w:rsidRDefault="001233D2">
      <w:r>
        <w:t xml:space="preserve">{"câu hỏi": "Giải thích triết học của triết gia cổ đại Plato nên được áp dụng như thế nào trong bối cảnh thời hiện đại.", "câu trả lời": "Triết học của Plato, phần lớn được ghi lại dưới dạng các cuộc đối thoại với giáo viên Socrates, bao gồm một loạt các chủ đề, bao gồm đạo đức, chính trị, nhận thức luận và siêu hình học. Dưới đây là một vài cách triết học của Plato có thể được áp dụng cho thời hiện đại: \ n \ n1. Lý thuyết về các hình thức: Đóng góp nổi tiếng nhất của Plato cho triết học là lý thuyết về các hình thức hoặc ý tưởng, trong đó ông đề xuất rằng thế giới vật chất chỉ là sự bắt chước của một cõi phi vật lý của các thực thể vĩnh cửu, không thay đổi, hoàn hảo, được gọi là Hình thức. Ý tưởng này đã ảnh hưởng đến nhiều khái niệm triết học, bao gồm chủ nghĩa bản chất và sự thật khách quan. Trong một thế giới thường coi trọng sự hời hợt và thoáng qua, ý tưởng tìm kiếm những sự thật và giá trị siêu việt cung cấp một viễn cảnh mới mẻ, nhắc nhở chúng ta về tầm quan trọng của những ý tưởng và lý tưởng. Câu chuyện ngụ ngôn về hang động: Trong Cộng hòa Plato, ông trình bày câu chuyện ngụ </w:t>
      </w:r>
      <w:r>
        <w:lastRenderedPageBreak/>
        <w:t>ngôn nổi tiếng về hang động, trong đó các tù nhân bị xích trong hang nhầm lẫn bóng tối trên tường với thực tế. Câu chuyện ngụ ngôn đã được hiểu là một câu chuyện ngụ ngôn về sự giác ngộ, trong đó người ta phải quay lưng lại với ảo tưởng và hướng tới sự thật. Ngày nay, câu chuyện ngụ ngôn có thể được xem như một lời mời gọi đặt câu hỏi về những quan niệm định sẵn của chúng ta và tìm kiếm kiến thức và sự hiểu biết, thay vì chấp nhận một cách mù quáng những gì chúng ta được nói. Tầm quan trọng của giáo dục: Plato nhấn mạnh rất nhiều đến vai trò của giáo dục trong việc định hình các cá nhân và xã hội. Ông lập luận rằng mọi người nên được giáo dục theo khả năng và sở thích tự nhiên của họ, thay vì bị ép buộc vào những nghề nghiệp không phù hợp với họ. Ý tưởng này vẫn còn phù hợp cho đến ngày nay, vì giáo dục là rất quan trọng cho sự phát triển cá nhân, xã hội và kinh tế. \ n \ n4. Triết học chính trị: Triết học chính trị của Plato, đặc biệt là như được thể hiện trong Cộng hòa của ông, đã là chủ đề của nhiều cuộc tranh luận và giải thích. Trong khi nhà nước lý tưởng của ông, trong đó các vị vua triết học cai trị và các giai cấp khác nhau có vai trò riêng biệt, không hoàn toàn áp dụng cho các xã hội hiện đại, các ý tưởng của Plato về tầm quan trọng của công lý, sự nguy hiểm của chế độ chuyên chế và giá trị của một chính phủ hoạt động vì lợi ích chung vẫn còn phù hợp cho đến ngày nay. Tóm lại, trong khi nhiều thứ đã thay đổi kể từ thời Plato,  Những ý tưởng triết học của ông vẫn còn phù hợp và có thể cung cấp cái nhìn sâu sắc và hướng dẫn khi chúng ta điều hướng sự phức tạp của thế giới hiện đại."}</w:t>
      </w:r>
    </w:p>
    <w:p w14:paraId="65B68B42" w14:textId="77777777" w:rsidR="00243D78" w:rsidRDefault="001233D2">
      <w:r>
        <w:t>{"câu hỏi": "Thiết kế giao diện tương tác có thể giúp trẻ làm quen với các tiểu bang của Hoa Kỳ", "trả lời": "Chào mừng bạn đến với giao diện học tập tương tác của Hoa Kỳ! Tại đây, bạn có thể tìm hiểu tất cả về các tiểu bang khác nhau ở Hoa Kỳ thông qua các trò chơi và hoạt động vui nhộn. Hãy bắt đầu nào!\n\nĐầu tiên, chúng ta hãy nhìn vào bản đồ của Hoa Kỳ. Bạn có thể thấy tất cả các trạng thái khác nhau không? Có 50 người trong số họ! \ n \ nBây giờ, hãy thử một trò chơi. Tôi sẽ chỉ cho bạn hình dạng của một trạng thái, và bạn có thể thử đoán nó là trạng thái nào. Sẵn sàng? Đây là cái đầu tiên:\n\n[Hình ảnh phác thảo trạng thái xuất hiện trên màn hình]\n\nBạn nghĩ đây là trạng thái nào? Nhập câu trả lời của bạn bên dưới.\n\n[Trường nhập liệu để người dùng nhập câu trả lời]\n\nLàm tốt lắm! Bạn đã đoán [tên tiểu bang] chính xác! Hãy thử một cái khác.\n\n[Phác thảo trạng thái tiếp theo xuất hiện trên màn hình]\n\nBạn có thể chơi trò chơi này bao nhiêu lần tùy thích để tìm hiểu tên và hình dạng của các trạng thái khác nhau.\n\nBây giờ, chúng ta hãy tìm hiểu một số sự thật thú vị về các tiểu bang. Bạn có biết rằng [tên tiểu bang] được biết đến với [sự thật thú vị về tiểu bang]? Và [tên tiểu bang] nổi tiếng với [sự thật thú vị về tiểu bang].\n\nBạn cũng có thể khám phá các khu vực khác nhau của Hoa Kỳ, chẳng hạn như Đông Bắc, Tây, Nam và Trung Tây. Bạn muốn tìm hiểu thêm về khu vực nào?\n\n[Các nút cho từng khu vực để người dùng chọn]\n\nTrong giao diện này, có nhiều cách khác nhau để tìm hiểu về các tiểu bang của Hoa Kỳ. Bạn có thể chơi trò chơi, đọc các sự kiện thú vị và khám phá các khu vực khác nhau. Hãy tiếp tục khám phá và học hỏi vui vẻ!"}</w:t>
      </w:r>
    </w:p>
    <w:p w14:paraId="27095ACA" w14:textId="77777777" w:rsidR="00243D78" w:rsidRDefault="001233D2">
      <w:r>
        <w:t xml:space="preserve">{"câu hỏi": "Tạo ra lời giải thích về cách máy tính có thể nhận dạng khuôn mặt người.", "câu trả lời": "Một máy tính có thể nhận ra khuôn mặt người thông qua một quá trình gọi là nhận dạng khuôn mặt. Công nghệ nhận dạng khuôn mặt hoạt động bằng cách sử dụng các thuật toán và học máy để phân tích các đặc điểm cụ thể trên khuôn mặt của một người. Những đặc điểm này có thể bao gồm khoảng cách giữa hai mắt, hình dạng của đường viền hàm hoặc </w:t>
      </w:r>
      <w:r>
        <w:lastRenderedPageBreak/>
        <w:t>chiều rộng của mũi, trong số những đặc điểm khác. Để nhận dạng khuôn mặt, trước tiên máy tính phát hiện sự hiện diện của khuôn mặt trong một khung hình ảnh hoặc video nhất định bằng thuật toán Viola-Jones hoặc thuật toán HOG (Biểu đồ độ dốc định hướng). Sau đó, nó sẽ xác định và trích xuất các đặc điểm khuôn mặt cụ thể và đo khoảng cách hoặc mối quan hệ hình học giữa chúng. Các phép đo này được chuyển thành một mã số, được gọi là Dấu khuôn mặt hoặc Chữ ký khuôn mặt, khác biệt cho từng cá nhân. \ n \ n Các thuật toán học máy sau đó được sử dụng để so sánh Dấu khuôn mặt hoặc Chữ ký khuôn mặt của khuôn mặt được đề cập với những thuật toán được lưu trữ trong cơ sở dữ liệu. Nếu có sự trùng khớp, máy tính có thể xác nhận danh tính của người đó hoặc nếu đó là một khuôn mặt mới, máy tính có thể lưu trữ chữ ký của nó để nhận dạng trong tương lai. \ n \ n Theo thời gian, khi máy tính xử lý nhiều hình ảnh của cùng một người hoặc của những người khác nhau, các thuật toán của nó trở nên tinh tế và chính xác hơn, cải thiện khả năng nhận dạng khuôn mặt người.  Khả năng nhận dạng khuôn mặt người của máy tính đến từ sự kết hợp của các thuật toán tiên tiến, máy học và kỹ thuật trích xuất tính năng hoạt động cùng nhau để phát hiện và xác định các chữ ký khuôn mặt độc đáo."}</w:t>
      </w:r>
    </w:p>
    <w:p w14:paraId="2CECBBDE" w14:textId="77777777" w:rsidR="00243D78" w:rsidRDefault="001233D2">
      <w:r>
        <w:t>{"question": "Bạn được cung cấp một đoạn tiếng Anh và bạn cần dịch nó sang tiếng Pháp. - Điều quan trọng nhất cho một doanh nghiệp thành công là dịch vụ khách hàng tốt.", "trả lời": "La chọn la plus importante pour une entreprise prosp\u00e8re est un bon service client."}</w:t>
      </w:r>
    </w:p>
    <w:p w14:paraId="10F00E3D" w14:textId="77777777" w:rsidR="00243D78" w:rsidRDefault="001233D2">
      <w:r>
        <w:t>{"câu hỏi": "Viết lại câu sau: \" Hậu quả của thất bại là hình phạt vì không làm đúng công việc\"", "trả lời": "Hình phạt là kết quả của việc không làm đúng công việc."}</w:t>
      </w:r>
    </w:p>
    <w:p w14:paraId="645F04C9" w14:textId="77777777" w:rsidR="00243D78" w:rsidRDefault="001233D2">
      <w:r>
        <w:t>{"câu hỏi": "Đặt tên và mô tả ba công cụ được sử dụng để đo lường sự thành công của một trang web.", "câu trả lời": "Có một số công cụ có sẵn để đo lường sự thành công của một trang web, nhưng ba trong số các công cụ phổ biến nhất là: \ n \ n1. Google Analytics: Đây là một công cụ mạnh mẽ do Google cung cấp cho phép chủ sở hữu trang web theo dõi và phân tích hành vi của người dùng trên trang web của họ. Nó cung cấp thông tin chi tiết về số lượng khách truy cập mới và quay lại, thời gian dành cho trang web, tỷ lệ thoát, các trang đã xem, chuyển đổi mục tiêu, nhân khẩu học và hơn thế nữa. \ n \ n2. Thử nghiệm A / B: Điều này còn được gọi là thử nghiệm phân tách và được sử dụng để xác định phiên bản nào của trang web hoặc một trang cụ thể hoạt động tốt hơn. Nó liên quan đến việc chạy hai biến thể của cùng một trang đồng thời để xác định, thông qua hành vi và tương tác của người dùng, phiên bản nào hấp dẫn hơn và dẫn đến chuyển đổi cao hơn. \ n \ n3. Bản đồ nhiệt và các công cụ theo dõi nhấp chuột - những công cụ này như Crazy Egg hoặc Hotjar được sử dụng để thể hiện trực quan mức độ tương tác của người dùng trên một trang web. Thông qua bản đồ nhiệt, chủ sở hữu trang web có thể thấy các khu vực của trang mà người dùng tương tác nhiều nhất, họ cuộn bao xa, nơi họ nhấp vào, v.v. Thông tin này có thể được sử dụng để cải thiện bố cục trang, thiết kế và trải nghiệm người dùng tổng thể."}</w:t>
      </w:r>
    </w:p>
    <w:p w14:paraId="2C478FED" w14:textId="77777777" w:rsidR="00243D78" w:rsidRDefault="001233D2">
      <w:r>
        <w:t xml:space="preserve">{"câu hỏi": "Phân tích tuyên bố sau: \"Thông tin là sức mạnh.\"", "câu trả lời": "Tuyên bố \"Thông tin là sức mạnh\" cho thấy rằng có kiến thức và được thông tin đầy đủ cung cấp cho một cá nhân, nhóm hoặc tổ chức khả năng ảnh hưởng, đưa ra quyết định hiệu quả và thực hiện các hành động có thể giúp họ đạt được mục tiêu của mình. Ý tưởng là những người sở hữu thông tin có lợi thế hơn những người thiếu thông tin, về việc đưa ra lựa chọn tốt hơn và </w:t>
      </w:r>
      <w:r>
        <w:lastRenderedPageBreak/>
        <w:t>có khả năng dự đoán hoặc dự đoán kết quả. Trong kỷ nguyên hiện đại, với sự phát triển của công nghệ và tiếp cận thông tin, cụm từ này thậm chí còn có ý nghĩa hơn vì nó nhấn mạnh tầm quan trọng của việc hiểu biết, cập nhật và có thể sử dụng thông tin vì lợi ích của một người."}</w:t>
      </w:r>
    </w:p>
    <w:p w14:paraId="50694912" w14:textId="77777777" w:rsidR="00243D78" w:rsidRDefault="001233D2">
      <w:r>
        <w:t>{"question": "Tạo ngân sách sơ bộ cho một doanh nghiệp nhỏ. - Chi phí khởi động: $ 1000 \ nChi phí hoạt động hàng tháng (tiền thuê nhà, bảng lương, tiện ích, v.v.): $ 3000", "câu trả lời": "Dựa trên thông tin được cung cấp, đây là ngân sách sơ bộ cho doanh nghiệp nhỏ của bạn: \ n \ n ** Chi phí khởi động **: $ 1000 \ nSố tiền này bao gồm các chi phí ban đầu liên quan đến việc bắt đầu kinh doanh, chẳng hạn như thiết bị, vật tư, phí pháp lý và bất kỳ chi phí nào khác phát sinh trong giai đoạn lập kế hoạch và thiết lập. \ n \ n ** Chi phí hoạt động hàng tháng **:  $3000\nCác chi phí này định kỳ hàng tháng và bao gồm tiền thuê nhà, bảng lương, tiện ích và các chi phí khác liên quan đến việc duy trì và vận hành doanh nghiệp hàng ngày.\n\n**Tổng chi phí tháng đầu tiên***: $4000\nTổng chi phí trong tháng đầu tiên sẽ là tổng chi phí khởi động và chi phí hoạt động hàng tháng. Đây là số tiền sẽ được yêu cầu để khởi động và vận hành thành công doanh nghiệp trong tháng đầu tiên. \ n \ n Điều quan trọng cần lưu ý là đây chỉ là ngân sách sơ bộ và chi phí thực tế có thể thay đổi dựa trên nhu cầu và hoạt động kinh doanh cụ thể. Cân nhắc việc có một quỹ dự phòng cho các chi phí bất ngờ, dự báo doanh thu và quản lý dòng tiền, và thường xuyên xem xét lại ngân sách để đảm bảo rằng nó vẫn chính xác và phù hợp với nhu cầu của doanh nghiệp."}</w:t>
      </w:r>
    </w:p>
    <w:p w14:paraId="72250670" w14:textId="77777777" w:rsidR="00243D78" w:rsidRDefault="001233D2">
      <w:r>
        <w:t xml:space="preserve">{"question": "Tạo hướng dẫn sử dụng cho một khóa học trực tuyến. - Mô tả khóa học: Khóa học 10 tuần này bao gồm các nguyên tắc cơ bản của phát triển web.", "câu trả lời": "**Giới thiệu về phát triển web: Hướng dẫn sử dụng khóa học trực tuyến 10 tuần **\n \ nChào mừng bạn đến với khóa học trực tuyến 10 tuần của chúng tôi về các nguyên tắc cơ bản của phát triển web. Hướng dẫn sử dụng này sẽ cung cấp tất cả các thông tin cần thiết, từ cách truy cập tài liệu khóa học, đến hoàn thành các bài tập và hoạt động, để tận dụng tối đa trải nghiệm học tập trực tuyến của bạn. \ n \ n ** Bắt đầu ** \ n Trước khi bạn bắt đầu, hãy đảm bảo rằng bạn có kết nối internet đáng tin cậy, máy tính hoặc máy tính xách tay và bất kỳ phần mềm cần thiết nào như được nêu trong giáo trình khóa học. \n\nĐể truy cập khóa học, hãy đăng nhập vào nền tảng học tập trực tuyến bằng thông tin đăng nhập được cung cấp cho bạn khi đăng ký. Sau khi đăng nhập, hãy điều hướng đến tab 'Khóa học của tôi' và nhấp vào khóa học 'Giới thiệu về Phát triển Web' để vào lớp học ảo. \ n \ n ** Điều hướng khóa học **\ nKhóa học được chia thành 10 mô-đun hàng tuần, mỗi mô-đun chứa các bài giảng, bài đọc, hoạt động và bài tập. Mỗi tuần, tài liệu mới sẽ được phát hành theo lịch trình được cung cấp trong giáo trình. \ n \ n Để truy cập tài liệu khóa học, hãy nhấp vào tuần tương ứng ở thanh bên trái. Tại đây, bạn sẽ tìm thấy các liên kết đến các bài giảng video, bài đọc và các tài nguyên khác. Chúng tôi khuyên bạn nên xem các bài giảng và hoàn thành các bài đọc theo thứ tự chúng được trình bày. \ n \ n ** Bài tập và Hoạt động **\ n Mỗi tuần, bạn sẽ được yêu cầu hoàn thành các bài tập và hoạt động để củng cố sự hiểu biết của bạn về tài liệu khóa học. Chúng có thể bao gồm các câu đố, bài tập viết, thử thách mã hóa và thảo luận nhóm. \ n \ n Để gửi bài tập, hãy nhấp vào liên kết bài tập có liên quan trong mô-đun của tuần và làm theo hướng dẫn để nộp. Các câu đố sẽ được hoàn thành và tự động chấm điểm trong nền tảng trực tuyến. \ n \ n ** Giao tiếp và hợp tác **\ nLà một khóa học trực tuyến, giao tiếp và cộng </w:t>
      </w:r>
      <w:r>
        <w:lastRenderedPageBreak/>
        <w:t>tác với người hướng dẫn và bạn cùng lớp là chìa khóa thành công của bạn. Khóa học của chúng tôi sử dụng một số công cụ để tạo điều kiện thuận lợi cho các tương tác này. \ n \ n Để giao tiếp với người hướng dẫn của bạn, hãy sử dụng tính năng nhắn tin trong nền tảng trực tuyến hoặc gửi email trực tiếp cho họ bằng email được cung cấp trong giáo trình. \ n \ nĐể tham gia thảo luận nhóm và cộng tác với các bạn cùng lớp, hãy sử dụng diễn đàn khóa học hoặc phòng trò chuyện. Những công cụ này có thể truy cập được từ trang khóa học chính. \ n \ n ** Suy nghĩ cuối cùng **\ nChúng tôi hy vọng rằng hướng dẫn sử dụng này đã cung cấp cho bạn tất cả thông tin bạn cần để thành công trong khóa học này. Hãy nhớ cập nhật các bài đọc và hoạt động được giao, và đừng ngần ngại liên hệ với người hướng dẫn hoặc bạn cùng lớp của bạn để được hỗ trợ. Chúng tôi chúc bạn may mắn nhất trên hành trình trở thành nhà phát triển web!"}</w:t>
      </w:r>
    </w:p>
    <w:p w14:paraId="1174DACB" w14:textId="77777777" w:rsidR="00243D78" w:rsidRDefault="001233D2">
      <w:r>
        <w:t>{"question": "Tính diện tích tam giác có chiều dài 15 và chiều rộng 30.", "trả lời": "Để tính diện tích tam giác có chiều dài 15 và chiều cao 30, ta có thể sử dụng công thức: Diện tích = (Cơ sở x Chiều cao)/ 2. \n\nThay thế các giá trị đã cho vào công thức, ta nhận được:\nArea = (15 x 30) / 2\nArea = 450 / 2\nArea = 225\n\nDo đó, diện tích của tam giác là 225 đơn vị vuông."}</w:t>
      </w:r>
    </w:p>
    <w:p w14:paraId="4AFA6AFF" w14:textId="77777777" w:rsidR="00243D78" w:rsidRDefault="001233D2">
      <w:r>
        <w:t>{"câu hỏi": "Tạo tiêu đề cho một câu chuyện về một người nông dân và những cuộc đấu tranh của anh ta.", "câu trả lời": "Luống vận may: Câu chuyện về những thử thách và khổ nạn của một nông dân"}</w:t>
      </w:r>
    </w:p>
    <w:p w14:paraId="03E79CE5" w14:textId="77777777" w:rsidR="00243D78" w:rsidRDefault="001233D2">
      <w:r>
        <w:t>{"question": "Tạo một câu đầu vào thích hợp cho hướng dẫn \u201cXác định xem câu có chứa simile\u201d.", "answer": "\"Bạn có thể xác định xem cụm từ 'nhanh như một con báo' trong câu này có phải là một ví dụ không?\""}</w:t>
      </w:r>
    </w:p>
    <w:p w14:paraId="677AB204" w14:textId="77777777" w:rsidR="00243D78" w:rsidRDefault="001233D2">
      <w:r>
        <w:t>{"question": "Hãy để f(x)=2x^4+x^3+x^2-3x+r. Đối với giá trị nào của r là f(2)=0?", "answer": "Cho hàm f(x)=2x^4+x^3+x^2-3x+r, ta muốn tìm giá trị của r sao cho f(2)=0.\n\nĐể làm điều này, ta đánh giá f(2) và đặt nó bằng 0:\n\n f(2) = 2(2)^4 + (2)^3 + (2)^2 - 3(2) + r\n = 32 + 8 + 4 - 6 + r\n = 38 + r\n\nDo đó,  Chúng ta cần giải phương trình 38 + r = 0, cho chúng ta r = -38."}</w:t>
      </w:r>
    </w:p>
    <w:p w14:paraId="690C1F76" w14:textId="77777777" w:rsidR="00243D78" w:rsidRDefault="001233D2">
      <w:r>
        <w:t>{"câu hỏi": "Xây dựng một câu ít nhất 16 từ làm sáng tỏ vẻ đẹp của mùa xuân.", "câu trả lời": "Vẻ đẹp của mùa xuân thể hiện rõ trong ánh nắng ấm áp, hoa nở rộ đầy màu sắc, cỏ xanh tươi và tiếng chim hót líu lo thú vị trở về từ cuộc di cư mùa đông của chúng."}</w:t>
      </w:r>
    </w:p>
    <w:p w14:paraId="111FF42C" w14:textId="77777777" w:rsidR="00243D78" w:rsidRDefault="001233D2">
      <w:r>
        <w:t>{"question": "Đặt các mục theo thứ tự từ quan trọng nhất đến ít quan trọng nhất. - Tập thể dục, Ngủ, Ăn", "Trả lời": "Ngủ, Ăn, Tập thể dục."}</w:t>
      </w:r>
    </w:p>
    <w:p w14:paraId="11E6EA98" w14:textId="77777777" w:rsidR="00243D78" w:rsidRDefault="001233D2">
      <w:r>
        <w:t>{"câu hỏi": "Viết lại câu hỏi sau để có thể trả lời bằng \"Có\" hoặc \"Không\" - Bạn có thích chơi cờ không?", "câu trả lời": "Bạn có muốn chơi cờ không?"}</w:t>
      </w:r>
    </w:p>
    <w:p w14:paraId="62C27BF2" w14:textId="77777777" w:rsidR="00243D78" w:rsidRDefault="001233D2">
      <w:r>
        <w:t>{"question": "Tạo năm tùy chọn trắc nghiệm ban đầu cho câu lệnh sau. - Loại phản ứng hóa học nào liên quan đến hai chất phản ứng?", "đáp án": "A) Phản ứng tổng hợp\nB) Phản ứng phân hủy\nC) Phản ứng dịch chuyển đơn \nD) Phản ứng dịch chuyển kép \nE) Phản ứng đốt cháy"}</w:t>
      </w:r>
    </w:p>
    <w:p w14:paraId="5A19CBA1" w14:textId="77777777" w:rsidR="00243D78" w:rsidRDefault="001233D2">
      <w:r>
        <w:lastRenderedPageBreak/>
        <w:t>{"câu hỏi": "Tạo một câu mới bằng cách sử dụng các từ \"furious\" và \"outdated\".", "answer": "Anh ấy rất tức giận khi phát hiện ra rằng chiếc máy tính anh ấy vừa mua đã lỗi thời."}</w:t>
      </w:r>
    </w:p>
    <w:p w14:paraId="2AA5BBBA" w14:textId="77777777" w:rsidR="00243D78" w:rsidRDefault="001233D2">
      <w:r>
        <w:t>{"câu hỏi": "Đưa ra 3 lý do tại sao ai đó muốn sử dụng AI trong doanh nghiệp của họ.", "Trả lời": "1. Tăng hiệu quả: AI có thể tự động hóa nhiều nhiệm vụ lặp đi lặp lại và thường xuyên, giải phóng thời gian của nhân viên để tập trung vào các nhiệm vụ phức tạp và sáng tạo hơn. Điều này có thể cải thiện năng suất, giảm chi phí và tăng tốc độ của các quy trình kinh doanh. \ n \ n2. Cải thiện việc ra quyết định: AI có thể phân tích một lượng lớn dữ liệu và cung cấp những hiểu biết sâu sắc có thể không rõ ràng ngay lập tức đối với con người. Điều này có thể giúp các doanh nghiệp đưa ra quyết định sáng suốt hơn, xác định các cơ hội mới và khám phá các xu hướng tiềm ẩn. \ n \ n3. Nâng cao trải nghiệm khách hàng: AI có thể được sử dụng để cung cấp trải nghiệm cá nhân hóa cho khách hàng, chẳng hạn như đề xuất sản phẩm dựa trên hành vi trong quá khứ của họ hoặc cung cấp dịch vụ khách hàng 24/7 thông qua chatbot. Điều này có thể cải thiện trải nghiệm của khách hàng, tăng lòng trung thành của khách hàng và thúc đẩy tăng trưởng doanh thu."}</w:t>
      </w:r>
    </w:p>
    <w:p w14:paraId="331F990D" w14:textId="77777777" w:rsidR="00243D78" w:rsidRDefault="001233D2">
      <w:r>
        <w:t>{"câu hỏi": "Tạo ra một hệ thống khen thưởng cho nhân viên thể hiện sự đánh giá cao nhưng cũng khuyến khích năng suất.", "trả lời": "Một cách để tạo ra một hệ thống khen thưởng cho nhân viên thể hiện sự đánh giá cao và khuyến khích năng suất là thông qua một chương trình dựa trên điểm. Đây là cách nó có thể hoạt động: \ n \ n1. Nhân viên kiếm được điểm khi đạt được các mục tiêu cụ thể hoặc đạt được các mục tiêu nhất định. Ví dụ: họ có thể kiếm được điểm khi đáp ứng thời hạn dự án, vượt quá mục tiêu bán hàng hàng tháng hoặc đưa ra những ý tưởng sáng tạo có lợi cho công ty. \ n \ n2. Điểm tích lũy của nhân viên sau đó có thể được đổi lấy các ưu đãi khác nhau. Những ưu đãi này có thể ở dạng phần thưởng hữu hình như thẻ quà tặng, đồ điện tử hoặc ngày nghỉ bổ sung. Hoặc chúng có thể là những trải nghiệm, chẳng hạn như một sự kiện xây dựng nhóm, một chuyến đi chơi do công ty tài trợ, hoặc một khóa đào tạo hoặc hội nghị trả phí. \ n \ n3. Hệ thống khen thưởng phải minh bạch và dễ hiểu. Nhân viên nên biết chính xác họ cần kiếm được bao nhiêu điểm để đổi phần thưởng cụ thể và cần có một lộ trình rõ ràng để kiếm được nhiều điểm hơn. \ n \ n4. Để khuyến khích năng suất, phần thưởng được cung cấp phải hấp dẫn và mong muốn đối với nhân viên. Công ty có thể khảo sát nhân viên của mình để tìm ra loại phần thưởng nào sẽ thúc đẩy họ nhiều nhất. \ n \ n5. Cuối cùng, điều quan trọng là phải tôn vinh thành tích của nhân viên và ghi nhận những nỗ lực của họ. Công ty có thể tổ chức lễ trao giải hàng tháng hoặc hàng quý, nơi nhân viên được công nhận vì kiếm được nhiều điểm nhất và đổi nhiều phần thưởng nhất. Nhìn chung, một hệ thống khen thưởng được thiết kế tốt có thể thể hiện sự đánh giá cao đối với nhân viên đồng thời khuyến khích năng suất bằng cách cung cấp các ưu đãi hữu hình để đạt được và vượt quá mục tiêu."}</w:t>
      </w:r>
    </w:p>
    <w:p w14:paraId="5E3F5054" w14:textId="77777777" w:rsidR="00243D78" w:rsidRDefault="001233D2">
      <w:r>
        <w:t xml:space="preserve">{"câu hỏi": "Tạo ra một kịch bản trong đó AI giúp người dùng tiết kiệm tiền.", "Trả lời": "Người dùng: Này AI, tôi cảm thấy như mình đang tiêu quá nhiều tiền mỗi tháng. Bạn có thể giúp tôi tiết kiệm một số không?\n\nAI: Tất nhiên! Tôi sẽ rất vui khi giúp bạn tiết kiệm một số tiền. Bạn có thể cho tôi biết thêm về thói quen chi tiêu và chi phí hàng tháng của bạn không?\n\nUser: Chắc chắn rồi. Tôi thường chi tiêu rất nhiều cho thực phẩm, giải trí và </w:t>
      </w:r>
      <w:r>
        <w:lastRenderedPageBreak/>
        <w:t>quần áo. Chi phí hàng tháng của tôi bao gồm tiền thuê nhà, tiện ích và phương tiện đi lại. \ n \ nAI: Cảm ơn bạn đã chia sẻ thông tin đó với tôi. Dưới đây là một số cách bạn có thể tiết kiệm một số tiền: \ n \ n1. Thực phẩm: Một cách bạn có thể tiết kiệm tiền cho thực phẩm là lập kế hoạch bữa ăn và chuẩn bị bữa ăn ở nhà. Điều này có thể giúp bạn tránh ăn ngoài, thường có thể đắt hơn. \ n \ n2. Giải trí: Thay vì ra ngoài giải trí, bạn có thể chọn các hoạt động miễn phí hoặc chi phí thấp như đi bộ đường dài hoặc đi đến công viên công cộng. Bạn cũng có thể tiết kiệm tiền bằng cách phát trực tuyến phim và chương trình thay vì đến rạp chiếu phim. \ n \ n3. Quần áo: Để tiết kiệm tiền mua quần áo, bạn có thể mua sắm tại các cửa hàng giảm giá hoặc cửa hàng đồ cũ. Bạn cũng có thể chờ bán hàng hoặc sử dụng phiếu giảm giá khi mua sắm. \ n \ n4. Chi phí hàng tháng: Bạn có thể tiết kiệm tiền cho chi phí hàng tháng của mình bằng cách tiết kiệm năng lượng và nước ở nhà, sử dụng phương tiện giao thông công cộng hoặc đi chung xe và tìm kiếm các giao dịch trên các dịch vụ như điện thoại và internet. \ n \ n Bạn có muốn tôi giúp bạn thiết lập ngân sách để theo dõi chi tiêu và tiết kiệm của bạn không? \ n \ nUser: Vâng, điều đó sẽ rất tuyệt. Cảm ơn bạn rất nhiều vì sự giúp đỡ của bạn! \ n \ nAI: Niềm vui của tôi. Hãy bắt đầu tạo ngân sách phù hợp với bạn."}</w:t>
      </w:r>
    </w:p>
    <w:p w14:paraId="3DF980BB" w14:textId="77777777" w:rsidR="00243D78" w:rsidRDefault="001233D2">
      <w:r>
        <w:t>{"câu hỏi": "Đưa ra một ví dụ về cách xử lý ngôn ngữ tự nhiên (NLP) được sử dụng trong cuộc sống hàng ngày.", "Trả lời": "Xử lý ngôn ngữ tự nhiên (NLP) đang được sử dụng trong nhiều hoạt động hàng ngày, một trong những ví dụ nổi bật nhất là các trợ lý giọng nói như Siri hoặc Alexa. Các thiết bị phổ biến này sử dụng NLP để xử lý truy vấn nói, diễn giải ý nghĩa đằng sau nó và cung cấp câu trả lời hoặc thực hiện hành động. Ví dụ: người dùng có thể nói "Hey Siri, đặt báo thức lúc 7 giờ sáng ngày mai" và thiết bị sẽ sử dụng NLP để hiểu yêu cầu và đặt báo thức cho phù hợp. Những trợ lý giọng nói này đã trở thành công cụ quan trọng đối với hàng triệu người, cho phép họ tương tác với công nghệ theo cách trực quan và tự nhiên hơn."}</w:t>
      </w:r>
    </w:p>
    <w:p w14:paraId="27CC5416" w14:textId="77777777" w:rsidR="00243D78" w:rsidRDefault="001233D2">
      <w:r>
        <w:t>{"câu hỏi": "Tìm một ví dụ về việc sử dụng tiềm năng của các mạng đối nghịch sinh sản (GAN).", "câu trả lời": "Một ứng dụng tiềm năng cho GAN là trong việc tạo ra các hình ảnh tổng hợp, thực tế để sử dụng trong đào tạo y tế. Các nhà nghiên cứu đã đào tạo một GAN để tạo ra hình ảnh có độ phân giải cao của mắt người biểu hiện nhiều bệnh về mắt. Những hình ảnh này có thể được sử dụng để đào tạo sinh viên y khoa và bác sĩ nhãn khoa để xác định và nhận ra các tình trạng này chính xác hơn, cho phép chẩn đoán và điều trị tốt hơn. Những hình ảnh do GAN tạo ra này có thể được tạo ra với khối lượng lớn, với chi phí thấp và có thể trình bày một tập hợp đa dạng các biểu diễn về tình trạng y tế, cung cấp một cách tiếp cận sáng tạo cho giáo dục y tế."}</w:t>
      </w:r>
    </w:p>
    <w:p w14:paraId="64C294C6" w14:textId="77777777" w:rsidR="00243D78" w:rsidRDefault="001233D2">
      <w:r>
        <w:t>{"câu hỏi": "Tạo một câu bắt đầu bằng các từ \"Khi nói đến\".", "câu trả lời": "Khi đưa ra quyết định, điều quan trọng là phải thu thập tất cả các thông tin liên quan và đánh giá cẩn thận các lựa chọn của bạn."}</w:t>
      </w:r>
    </w:p>
    <w:p w14:paraId="17D26665" w14:textId="77777777" w:rsidR="00243D78" w:rsidRDefault="001233D2">
      <w:r>
        <w:t xml:space="preserve">{"question": "Tạo một thuật toán chia một mảng số đã cho thành hai tập sao cho tổng các phần tử trong mỗi tập hợp là như nhau. - [5, 10, 15, 20]", "answer": "Một thuật toán chia một mảng thành hai tập sao cho tổng các phần tử trong mỗi tập hợp giống nhau như sau:\n\n1. Tìm tổng của tất cả các phần tử trong mảng và kiểm tra xem nó có chia hết cho 2 hay không. Nếu tổng là lẻ, mảng không thể được chia thành hai tập con bằng nhau.\n\n2. Nếu tổng là số </w:t>
      </w:r>
      <w:r>
        <w:lastRenderedPageBreak/>
        <w:t>chẵn, chúng ta có thể tìm thấy nếu tồn tại một tập con với tổng bằng một nửa tổng số. Bài toán này là một biến thể của bài toán tổng tập con.\n\n3. Tạo một mảng 2D có kích thước (sum/2 + 1) x (kích thước của mảng + 1) và tô nó bằng các giá trị boolean.\n\n4. Điền vào hàng đầu tiên của bảng bằng 'true', vì một tập trống luôn tính tổng bằng 0.\n\n5. Điền vào cột đầu tiên của bảng bằng 'false', vì không có cách nào để tạo thành một tập con với giá trị tổng dương bằng cách sử dụng một tập hợp trống.\n\n6. Điền vào các ô còn lại bằng cách sử dụng quan hệ lặp lại bên dưới:\n \n Nếu arr[i-1] &gt; j ==&gt; dp[i][j] = dp[i-1][j]\n \n Nếu arr[i-1] &lt;= j ==&gt; dp[i][j] = dp[i-1][j] || dp[i-1][j-arr[i-1]]\n\n7. Nếu dp[n][sum/2] là 'true', điều này có nghĩa là có một tập con có tổng bằng tổng/2. Sau đó, bạn có thể theo dõi lại bảng để tìm các phần tử có trong tập hợp con này.\n\n8. Tập con khác sẽ là các phần tử còn lại của mảng vì hai tập con rời rạc.\n\n### Triển khai mã trong Python\n\n'''\ndef find_partition(arr):\n n = len(arr)\n sum_arr = sum(arr)\n \n nếu sum_arr% 2 != 0:\n trả về False, [], []\n \n dp = [[False for i in range(sum_arr // 2 + 1)] for j in range(n + 1)]\n\n for i in range(n + 1):\n        dp[i][0] = True\n\n for i in range(1, n + 1):\n for j in range(1, sum_arr // 2 + 1):\n if arr[i - 1] &gt; j:\n dp[i][j] = dp[i - 1][j]\n else:\n dp[i][j] = dp[i - 1][j] hoặc dp[i -"}</w:t>
      </w:r>
    </w:p>
    <w:p w14:paraId="7DAEEAD5" w14:textId="77777777" w:rsidR="00243D78" w:rsidRDefault="001233D2">
      <w:r>
        <w:t>{"câu hỏi": "Tìm ý nghĩa của từ \"epiphany\".", "trả lời": "An \"Epiphany\" đề cập đến một kinh nghiệm về sự nhận thức đột ngột và nổi bật. Nó có thể là một khoảnh khắc của cái nhìn sâu sắc hoặc khám phá khi một cái gì đó trở nên rõ ràng hoặc khi ai đó đạt đến một mức độ hiểu biết mới về một vấn đề hoặc một tình huống. Nó cũng có thể đề cập đến một biểu hiện hoặc mặc khải của một đấng thiêng liêng hoặc siêu nhiên. Thuật ngữ này có nguồn gốc từ tiếng Hy Lạp \u201cepiphaneia\u201d, có nghĩa là \u201cappearance\u201d hoặc \u201cmanifestation\u201d."}</w:t>
      </w:r>
    </w:p>
    <w:p w14:paraId="3A73EBC9" w14:textId="77777777" w:rsidR="00243D78" w:rsidRDefault="001233D2">
      <w:r>
        <w:t>{"question": "Đưa ra một ví dụ về cách giải phương trình này. - 2x + 5 = 13", "câu trả lời": "Một ví dụ về cách giải phương trình đã cho, 2x + 5 = 13, được trình bày dưới đây:\n\nBước 1: Bắt đầu bằng cách loại bỏ số hạng hằng số '(+5)' ở phía bên trái. Để làm điều này, trừ 5 từ cả hai vế của phương trình để bạn giữ phương trình cân bằng.\n\n 2x + 5 = 13\n 2x + 5 - 5 = 13 - 5\n 2x = 8\n\nBước 2: Tiếp theo, bạn cần cô lập biến 'x' ở phía bên trái. Để làm điều này, chia cả hai vế cho hệ số 'x' là '2', để lại 'x' ở phía bên trái. \n\n 2x = 8\n (2x)/2 = 8/2\n x = 4\n\nGiải pháp cho phương trình '2x + 5 = 13' là 'x = 4'."}</w:t>
      </w:r>
    </w:p>
    <w:p w14:paraId="0C2941FC" w14:textId="77777777" w:rsidR="00243D78" w:rsidRDefault="001233D2">
      <w:r>
        <w:t xml:space="preserve">{"câu hỏi": "Tạo danh sách 10 cách sáng tạo để sử dụng búa.", "câu trả lời": "1. Đai ốc nứt: Đặt đai ốc lên một bề mặt cứng và nhẹ nhàng gõ nó bằng búa.\n2. Ấn tượng nghệ thuật: tạo ra các thiết kế kết cấu trên bề mặt kim loại hoặc da bằng cách chạm nhẹ vào chúng bằng đầu búa. \ n3. Phá đá: sử dụng búa để phá vỡ những khối băng lớn để pha chế cocktail hoặc tắm nước đá. \ n4. Làm mềm thịt: bọc thịt bằng màng bọc thực phẩm và dùng búa đập nhẹ để làm mềm các sợi.\n5. Đục gỗ: sử dụng búa để đưa một cái đục vào gỗ để tạo hình hoặc chạm khắc nó.\n6. Loại bỏ đinh: sử dụng đầu móng vuốt của búa để cạy đinh ra khỏi gỗ hoặc tường.\n7. Làm phẳng nắp chai: làm phẳng nắp chai bằng cách đập chúng bằng búa để biến chúng thành những bùa nhỏ hoặc những món đồ trang sức. \ n8. Lắp ráp đồ nội thất: một cái búa có thể có ích để nhẹ nhàng gõ chốt gỗ vào vị trí hoặc các mảnh vừa khít khác. \ n9. Cọc cố định: sử dụng búa để cố định cọc lều hoặc cọc vườn xuống đất.\n10. Săn tìm hóa thạch: </w:t>
      </w:r>
      <w:r>
        <w:lastRenderedPageBreak/>
        <w:t>sử dụng búa địa chất (có đầu phẳng và đầu cuốc) để nhẹ nhàng bẻ đá mở để tìm hóa thạch hoặc khoáng sản."}</w:t>
      </w:r>
    </w:p>
    <w:p w14:paraId="25D50A5C" w14:textId="77777777" w:rsidR="00243D78" w:rsidRDefault="001233D2">
      <w:r>
        <w:t>{"question": "Hãy đưa ra một phương pháp mã hóa mã hóa thông điệp sau. - Tên tôi là John", "câu trả lời": "Một phương pháp mã hóa có thể được sử dụng để mã hóa tin nhắn \"Tên tôi là John" là mật mã Caesar, là một mật mã thay thế đơn giản trong đó mỗi chữ cái trong tin nhắn được dịch chuyển một số vị trí nhất định xuống bảng chữ cái. Ví dụ: nếu chúng ta sử dụng dịch chuyển 3, chữ 'A' sẽ được thay thế bằng 'D', 'B' sẽ được thay thế bằng 'E', v.v. \ n \ nSử dụng phương pháp mã hóa này với ca 3, thông báo được mã hóa sẽ là: \"PB QDPH LV MRKQ \ "\ n \ nTất nhiên, có nhiều phương pháp mã hóa khác có thể được sử dụng để mã hóa tin nhắn này,  bao gồm các phương pháp phức tạp và an toàn hơn như AES, RSA hoặc Blowfish."}</w:t>
      </w:r>
    </w:p>
    <w:p w14:paraId="78FB2C88" w14:textId="77777777" w:rsidR="00243D78" w:rsidRDefault="001233D2">
      <w:r>
        <w:t>{"câu hỏi": "Đề xuất sử dụng máy học cho cửa hàng bán lẻ.", "câu trả lời": "Một ứng dụng tiềm năng của học máy cho cửa hàng bán lẻ sẽ là cải thiện quản lý hàng tồn kho và đề xuất sản phẩm. Sử dụng thuật toán học máy, cửa hàng có thể phân tích dữ liệu bán hàng để dự báo chính xác nhu cầu cho các sản phẩm khác nhau và quản lý tốt hơn mức tồn kho. Điều này sẽ giúp ngăn chặn tình trạng thiếu hàng hoặc tồn kho quá mức, cải thiện hiệu quả của cửa hàng và sự hài lòng của khách hàng. Một cách khác mà máy học có thể được sử dụng trong một cửa hàng bán lẻ là cung cấp các đề xuất sản phẩm được cá nhân hóa cho khách hàng. Bằng cách phân tích lịch sử mua hàng và hành vi duyệt web của khách hàng, cửa hàng có thể đề xuất các sản phẩm mà khách hàng có thể quan tâm. Điều này sẽ cải thiện trải nghiệm mua sắm cho khách hàng và có thể dẫn đến tăng doanh số bán hàng cho cửa hàng."}</w:t>
      </w:r>
    </w:p>
    <w:p w14:paraId="56E857B0" w14:textId="77777777" w:rsidR="00243D78" w:rsidRDefault="001233D2">
      <w:r>
        <w:t xml:space="preserve">{"câu hỏi": "Tạo ra một câu chuyện về một con sư tử dũng cảm chinh phục một vùng đất.", "câu trả lời": "Ngày xửa ngày xưa, trên thảo nguyên rộng lớn và tươi tốt của châu Phi, có một con sư tử không giống bất kỳ con sư tử nào khác. Tên anh ta là Mufasa - một con sư tử mạnh mẽ và không sợ hãi với trái tim bằng vàng nguyên chất. Mufasa được yêu mến và kính trọng rộng rãi trong niềm tự hào của mình, người đã nhìn thấy ở anh một nguồn sức mạnh và lòng can đảm vững chắc. Một ngày nọ, Mufasa và niềm kiêu hãnh của mình phát hiện ra rằng lãnh thổ của họ đã bị xâm chiếm bởi một kẻ thù hung dữ và độc ác - một bầy linh cẩu. Những con linh cẩu đã gây ra sự hỗn loạn và hủy diệt ở bất cứ nơi nào chúng đến, khiến khu săn bắn của niềm tự hào trở nên cằn cỗi và hoang vắng. Những con sư tử biết rằng chúng cần phải hành động, và nhanh chóng.\n\nMufasa, là con sư tử dũng cảm và cao quý, đã tự mình dẫn dắt niềm tự hào của mình vào trận chiến chống lại linh cẩu. Trận chiến diễn ra căng thẳng và tàn khốc, với cả hai bên đều quyết tâm giành chiến thắng. Nhưng lòng dũng cảm và quyết tâm của Mufasa là không lay chuyển. Anh ta đã chiến đấu với tất cả sức mạnh của mình, hạ gục nhiều con linh cẩu chỉ bằng một đòn duy nhất. Cuối cùng, lòng dũng cảm và khả năng lãnh đạo của Mufasa đã đưa niềm tự hào của anh ta đến một chiến thắng chiến thắng. Những con linh cẩu rút lui, đuôi kẹp giữa hai chân và vùng đất cuối cùng đã yên bình trở lại. Mufasa đã chinh phục vùng đất, và niềm tự hào của ông đã ăn mừng chiến thắng của họ bằng một bữa tiệc lớn. Từ ngày đó, Mufasa được biết đến không chỉ là một nhà lãnh đạo mạnh mẽ và mạnh mẽ, mà còn là một anh hùng thực sự - một con sư tử dũng cảm đã chinh phục một vùng đất </w:t>
      </w:r>
      <w:r>
        <w:lastRenderedPageBreak/>
        <w:t>và mang lại hòa bình và thịnh vượng cho tất cả những người gọi nó là nhà. Và như vậy, di sản của Mufasa vẫn tồn tại, tên của ông mãi mãi đồng nghĩa với lòng dũng cảm và danh dự."}</w:t>
      </w:r>
    </w:p>
    <w:p w14:paraId="2A78E590" w14:textId="77777777" w:rsidR="00243D78" w:rsidRDefault="001233D2">
      <w:r>
        <w:t>{"câu hỏi": "Thiết kế một trò chơi với mục tiêu là tìm vật phẩm bị thiếu.", "câu trả lời": "Tên trò chơi: Tìm vật phẩm bị thiếu\n\nObjective:\n\nMục tiêu của trò chơi là để người chơi tìm kiếm và tìm vật phẩm bị thiếu trước khi hết thời gian. Trò chơi sẽ diễn ra ở các địa điểm khác nhau, mỗi địa điểm có bộ manh mối và câu đố riêng để giúp người chơi tìm ra nơi cất giấu vật phẩm. \n\nGameplay:\n\nTrò chơi bắt đầu với một hình ảnh động giới thiệu ngắn cung cấp cốt truyện: một vật phẩm có giá trị đã bị đánh cắp, và tùy thuộc vào người chơi để tìm thấy nó. Người chơi sau đó được đưa đến địa điểm đầu tiên, nơi họ phải tìm kiếm manh mối và giải các câu đố để tiến bộ. \ n \ n Trong trò chơi, người chơi sẽ điều hướng qua các phòng khác nhau và tương tác với các đối tượng khác nhau bằng cách chạm hoặc nhấp vào chúng. Một số đối tượng sẽ tiết lộ manh mối khi được kiểm tra, trong khi những đối tượng khác có thể yêu cầu người chơi giải các câu đố để khám phá chúng. Các câu đố sẽ khác nhau về độ khó, từ các trò chơi kết hợp đơn giản đến các câu đố logic phức tạp hơn. \ n \ n Khi người chơi tiến bộ qua các địa điểm khác nhau, họ sẽ thu thập thêm manh mối giúp họ tìm ra vật phẩm bị thiếu ở đâu. Khi họ có đủ bằng chứng, họ có thể đưa ra dự đoán của mình và nếu đúng, họ sẽ khôi phục vật phẩm còn thiếu và giành chiến thắng trong trò chơi. \ n \ nScoring: \ n \ nTrò chơi sẽ có bộ đếm thời gian và người chơi tìm thấy vật phẩm bị thiếu càng nhanh, điểm số của họ sẽ càng cao. Nếu người chơi không tìm thấy vật phẩm trước khi hết thời gian, họ sẽ thua trò chơi.\n\nTrò chơi cũng sẽ theo dõi số lần đoán sai mà người chơi thực hiện; càng ít đoán sai, điểm số của người chơi sẽ càng cao.\n\nLevels:\n\nTrò chơi sẽ có nhiều cấp độ khác nhau - mỗi cấp độ sẽ được đặt ở một địa điểm khác nhau và sẽ có các câu đố và manh mối khác nhau. Khi người chơi tiến bộ qua các cấp độ, độ khó sẽ tăng lên và giới hạn thời gian sẽ giảm.\n\nHints:\n\nNếu người chơi gặp khó khăn, họ có thể sử dụng điểm gợi ý để có manh mối. Tuy nhiên, sử dụng gợi ý sẽ làm giảm điểm số cuối cùng của người chơi.\n\nKết luận:\n\nFind the Missing Item là một trò chơi thú vị, đầy thử thách sẽ kiểm tra kỹ năng quan sát và giải câu đố của người chơi. Với nhiều cấp độ khác nhau, địa điểm khác nhau và một loạt các câu đố, trò chơi cung cấp rất nhiều giá trị chơi lại."}</w:t>
      </w:r>
    </w:p>
    <w:p w14:paraId="7B0B8AFE" w14:textId="77777777" w:rsidR="00243D78" w:rsidRDefault="001233D2">
      <w:r>
        <w:t>{"câu hỏi": "Mô tả giai điệu của một bản tình ca.", "Trả lời": "Giai điệu của một bản tình ca thường nhẹ nhàng, nhẹ nhàng và lãng mạn với những câu hát trữ tình gợi cảm, trôi chảy mượt mà và thường được xây dựng theo hướng cao trào đầy cảm xúc. Các nốt nhạc thường ngọt ngào và có hồn, tạo ra một bầu không khí quyến rũ và mơ mộng. Nhịp độ thường chậm đến vừa phải, cho phép cảm xúc tỏa sáng qua âm nhạc. Hòa âm và tiến trình hợp âm cơ bản có xu hướng trôi chảy dễ dàng, có các phím chính và phụ truyền tải niềm vui và nỗi đau của tình yêu. Khi bài hát tiến triển, giai điệu có thể thay đổi, thêm các lớp phức tạp để phản ánh những thăng trầm của một mối quan hệ. Nhìn chung, giai điệu của một bản tình ca được thiết kế để khuấy động trái tim, truyền cảm hứng hy vọng và tôn vinh vẻ đẹp của tình yêu bằng âm nhạc nhẹ nhàng, đầy cảm xúc và quyến rũ."}</w:t>
      </w:r>
    </w:p>
    <w:p w14:paraId="04E02FA2" w14:textId="77777777" w:rsidR="00243D78" w:rsidRDefault="001233D2">
      <w:r>
        <w:t xml:space="preserve">{"câu hỏi": "Kể tên 5 tính năng quan trọng trong máy tính xách tay chơi game.", "trả lời": "1. Card đồ họa: Card đồ họa chuyên dụng cao cấp là điều cần thiết để hiển thị đồ họa mượt mà, chất lượng cao trong trò chơi điện tử.\n\n2. Bộ xử lý: Bộ xử lý nhanh và mạnh rất quan </w:t>
      </w:r>
      <w:r>
        <w:lastRenderedPageBreak/>
        <w:t>trọng để chạy trò chơi mượt mà và đảm bảo thời gian tải nhanh. \ n \ n3. RAM: Đủ dung lượng RAM là cần thiết để đảm bảo chơi game mượt mà và khả năng đa nhiệm. \ n \ n4. Màn hình: Màn hình độ phân giải cao với tốc độ làm mới nhanh là điều quan trọng để tạo ra hình ảnh sắc nét, sống động và chơi game mượt mà.\n\n5. Lưu trữ: Lưu trữ đầy đủ, tốt nhất là với ổ cứng thể rắn (SSD), có thể giảm đáng kể thời gian tải và cải thiện hiệu suất tổng thể khi chơi game."}</w:t>
      </w:r>
    </w:p>
    <w:p w14:paraId="279008FC" w14:textId="77777777" w:rsidR="00243D78" w:rsidRDefault="001233D2">
      <w:r>
        <w:t>{"question": "Tạo năm tiêu đề thay thế cho câu chuyện. - Sói cô đơn", "trả lời": "1. Chó đơn độc\n2. Một mình trong gói \ n3. Tiếng hú tuyệt vọng \ n4. Sự cô lập của một con sói\n5. Kẻ lang thang đơn độc của hoang dã"}</w:t>
      </w:r>
    </w:p>
    <w:p w14:paraId="5BB568B0" w14:textId="77777777" w:rsidR="00243D78" w:rsidRDefault="001233D2">
      <w:r>
        <w:t>{"question": "Sao chép mẫu số sau. - 3, 5, 10, 17", "đáp án": "Mô hình số dường như tăng lên theo một số loại trình tự. Nếu chúng ta lấy sự khác biệt giữa các số hạng liên tiếp, chúng ta có thể thấy rằng chuỗi tăng thêm 2, 5, 7.:\ n\n3, 5, 10, 17\n 2, 5, 7\n\nSau đó, chúng ta có thể thấy rằng những con số đó cũng tuân theo một mô hình tăng 3 dễ nhận biết, và sau đó tăng 2. Vì vậy, sự khác biệt tiếp theo phải là 7 + 3 = 10 và số hạng tiếp theo phải là 17 + 10 = 27. \n\nTheo mô hình này, các số là: \n3, 5, 10, 17, 27"}</w:t>
      </w:r>
    </w:p>
    <w:p w14:paraId="597E0A2B" w14:textId="77777777" w:rsidR="00243D78" w:rsidRDefault="001233D2">
      <w:r>
        <w:t>{"câu hỏi": "Viết bốn câu hỏi mà ai đó có thể hỏi về chủ đề này. - Năng lượng mặt trời", "trả lời": "1. Lợi ích của việc sử dụng năng lượng mặt trời thay cho các nguồn năng lượng truyền thống là gì?\n2. Làm thế nào để một tấm pin mặt trời chuyển đổi ánh sáng mặt trời thành điện có thể sử dụng được?\n3. Năng lượng mặt trời có thể được sử dụng hiệu quả ở những vùng hạn chế tiếp xúc với ánh sáng mặt trời không?\n4. So sánh chi phí giữa việc lắp đặt các tấm pin mặt trời so với sử dụng các nguồn năng lượng truyền thống là gì?"}</w:t>
      </w:r>
    </w:p>
    <w:p w14:paraId="5358F27B" w14:textId="77777777" w:rsidR="00243D78" w:rsidRDefault="001233D2">
      <w:r>
        <w:t>{"câu hỏi": "Chọn ba trang web để nghiên cứu một chủ đề.", "trả lời": "Chắc chắn, để nghiên cứu một chủ đề, đây là ba trang web có thể hữu ích:\n1. [Wikipedia] (https://www.wikipedia.org/) - một bách khoa toàn thư mã nguồn mở có thông tin về một loạt các chủ đề. \n2. [Học giả Google] (https://scholar.google.com/) - một cơ sở dữ liệu cung cấp quyền truy cập vào tài liệu học thuật và tài nguyên học thuật. \n3. [Britannica] (https://www.britannica.com/) - một bách khoa toàn thư trực tuyến với các mục được viết bởi các chuyên gia về chủ đề."}</w:t>
      </w:r>
    </w:p>
    <w:p w14:paraId="165B30E1" w14:textId="77777777" w:rsidR="00243D78" w:rsidRDefault="001233D2">
      <w:r>
        <w:t xml:space="preserve">{"câu hỏi": "Tạo một bài luận thảo luận về lợi ích của giáo dục trực tuyến so với giáo dục truyền thống.", "trả lời": "Giáo dục trực tuyến ngày càng trở thành một giải pháp thay thế phổ biến cho giáo dục truyền thống. Khi công nghệ tiến bộ và internet trở nên dễ tiếp cận hơn, cơ hội học tập trực tuyến tiếp tục phát triển. Trong bài tiểu luận này, chúng ta sẽ thảo luận về lợi ích của giáo dục trực tuyến so với giáo dục truyền thống. \n\nĐầu tiên và quan trọng nhất, giáo dục trực tuyến cung cấp sự linh hoạt không có sẵn trong môi trường lớp học truyền thống. Với các khóa học trực tuyến, sinh viên có thể hoàn thành các môn học theo tốc độ của riêng mình, theo lịch trình của riêng họ. Điều này giúp sinh viên dễ dàng cân bằng việc học với các cam kết khác, chẳng hạn như công việc, gia đình hoặc các hoạt động khác. Đối với những người có lịch trình bận rộn hoặc cảm thấy khó khăn khi tham gia các lớp học trực tiếp, học trực tuyến cung cấp một giải pháp thuận tiện. Một lợi ích khác của giáo dục trực tuyến là khả năng học từ mọi nơi, mọi lúc. Vì các khóa học trực tuyến có thể truy cập từ </w:t>
      </w:r>
      <w:r>
        <w:lastRenderedPageBreak/>
        <w:t>bất cứ nơi nào có kết nối internet, sinh viên có thể học hỏi từ sự thoải mái tại nhà riêng của họ, trong khi đi du lịch hoặc từ bất kỳ địa điểm nào phù hợp với họ. Điều này giúp loại bỏ nhu cầu đi lại dài đến trường và các chi phí liên quan đến nó, chẳng hạn như chi phí vận chuyển và đậu xe. \ n \ n Giáo dục trực tuyến cũng cung cấp một loạt các khóa học và chương trình để lựa chọn. Nhiều tổ chức truyền thống có thể có các dịch vụ hạn chế hoặc có thể không cung cấp một số khóa học nhất định. Tuy nhiên, với giáo dục trực tuyến, sinh viên có thể chọn từ một loạt các khóa học, bao gồm cả những khóa học được cung cấp bởi các trường đại học và cao đẳng trên toàn thế giới. Điều này cho phép sinh viên tìm thấy các khóa học họ cần hoặc quan tâm, mà không bị giới hạn về vị trí. \ n \ n Hơn nữa, giáo dục trực tuyến cũng có thể cung cấp trải nghiệm học tập được cá nhân hóa hơn. Vì sinh viên có thể học theo tốc độ của riêng mình, họ có thể dành thời gian để xem lại và xem lại tài liệu khi cần thiết cho đến khi họ hiểu đầy đủ các khái niệm. Ngoài ra, nhiều khóa học trực tuyến cung cấp các công cụ tương tác, chẳng hạn như diễn đàn, trò chuyện và hội nghị truyền hình, cho phép sinh viên tham gia với người hướng dẫn và đồng nghiệp của họ, đặt câu hỏi và nhận phản hồi. \ n \ n Cuối cùng, giáo dục trực tuyến cũng có thể tiết kiệm chi phí hơn giáo dục truyền thống. Chi phí học phí cho các khóa học trực tuyến thường thấp hơn các khóa học truyền thống và sinh viên có thể tiết kiệm các chi phí như đi lại, nhà ở và các khoản phí khác liên quan đến khuôn viên trường. Ngoài ra, các tài liệu học tập trực tuyến thường có thể truy cập miễn phí hoặc với chi phí thấp hơn, làm cho giáo dục có giá cả phải chăng và dễ tiếp cận hơn. Tóm lại, có rất nhiều lợi ích cho giáo dục trực tuyến khiến nó trở thành một sự thay thế hấp dẫn cho giáo dục truyền thống. Từ sự linh hoạt và tiện lợi, đến phạm vi rộng hơn của các khóa học và trải nghiệm học tập được cá nhân hóa, đến tiết kiệm chi phí tiềm năng, giáo dục trực tuyến có nhiều thứ để cung cấp. Trong khi giáo dục truyền thống sẽ luôn có vị trí của nó, sự phát triển của giáo dục trực tuyến đang cung cấp cho học sinh"}</w:t>
      </w:r>
    </w:p>
    <w:p w14:paraId="436ED332" w14:textId="77777777" w:rsidR="00243D78" w:rsidRDefault="001233D2">
      <w:r>
        <w:t>{"câu hỏi": "Tạo bảng câu hỏi để thu thập dữ liệu cho phản hồi sản phẩm.", "câu trả lời": "1. Tên sản phẩm bạn muốn cung cấp phản hồi là gì?\n2. Bạn có thường xuyên sử dụng sản phẩm không?\n3. Bạn hài lòng đến mức nào với chất lượng tổng thể của sản phẩm?\n4. Bạn đánh giá hiệu suất của sản phẩm như thế nào so với các sản phẩm tương tự mà bạn đã sử dụng?\n5. Vui lòng mô tả bất kỳ tính năng hoặc khía cạnh cụ thể nào của sản phẩm mà bạn đặc biệt thích.\n6. Có bất kỳ khía cạnh hoặc tính năng nào của sản phẩm mà bạn cảm thấy có thể được cải thiện không? \ n7. Sản phẩm đáp ứng nhu cầu của bạn tốt như thế nào hoặc giải quyết vấn đề mà nó dự định giải quyết?\n8. Bạn có muốn giới thiệu sản phẩm này cho người khác không? Tại sao hoặc tại sao không?\n9. Có bất kỳ nhận xét hoặc đề xuất bổ sung nào bạn muốn cung cấp về sản phẩm không?\n10. Chúng tôi có thể liên hệ với bạn để biết thêm thông tin hoặc làm rõ về phản hồi của bạn không?"}</w:t>
      </w:r>
    </w:p>
    <w:p w14:paraId="0DA90C7E" w14:textId="77777777" w:rsidR="00243D78" w:rsidRDefault="001233D2">
      <w:r>
        <w:t xml:space="preserve">{"câu hỏi": "Soạn một bài viết trên blog về tầm quan trọng của tập thể dục.", "câu trả lời": "Tầm quan trọng của tập thể dục\n\nTập thể dục là một hoạt động thúc đẩy thể lực và sức khỏe tổng thể. Có nhiều loại bài tập khác nhau, từ chạy và cử tạ đến yoga và bơi lội, với những lợi ích khác nhau cho mỗi loại. Tuy nhiên, bất kể hình thức hoạt động nào, tập thể dục là điều cần thiết cho sức khỏe tốt và chất lượng cuộc sống cao. Trong bài viết này, chúng tôi sẽ xem xét nhiều lợi ích của việc tập thể dục thường xuyên và tại sao nó nên là một phần hàng ngày trong cuộc sống của chúng ta. Một trong những lợi ích rõ ràng và nổi tiếng nhất </w:t>
      </w:r>
      <w:r>
        <w:lastRenderedPageBreak/>
        <w:t>của việc tập thể dục là kiểm soát cân nặng. Hoạt động thể chất thường xuyên giúp đốt cháy calo, cho phép chúng ta duy trì cân nặng khỏe mạnh hoặc giảm mỡ thừa. Tập thể dục cũng có thể giúp ngăn ngừa béo phì và các vấn đề sức khỏe khác liên quan đến cân nặng quá mức, chẳng hạn như tiểu đường, bệnh tim và đột quỵ. Tập thể dục cũng đóng một vai trò quan trọng trong việc thúc đẩy sức khỏe tim mạch, giảm nguy cơ mắc bệnh tim, huyết áp cao và đột quỵ. Khi chúng ta tập thể dục, tim của chúng ta bơm nhiều máu hơn, cải thiện lưu thông và oxy hóa các tế bào của cơ thể. Tập thể dục cũng giúp giảm viêm, ngăn ngừa cục máu đông và giảm mức cholesterol, tất cả đều góp phần vào một hệ thống tim mạch khỏe mạnh. Hoạt động thể chất đã được chứng minh là làm giảm căng thẳng, lo lắng và trầm cảm, đồng thời cải thiện tâm trạng và sức khỏe tổng thể. Tập thể dục kích thích giải phóng endorphin - cơ thể - cảm thấy tốt - hóa chất u2019 tự nhiên - giúp giảm cảm giác đau và tăng cảm xúc tích cực. Ngoài ra, tập thể dục thường xuyên đã được chứng minh là cải thiện chất lượng giấc ngủ, giúp chúng ta cảm thấy nghỉ ngơi và tràn đầy năng lượng hơn trong ngày. Một lợi ích quan trọng khác của tập thể dục là cải thiện sức khỏe xương, khớp và cơ bắp. Các bài tập mang trọng lượng, chẳng hạn như chạy, cử tạ và khiêu vũ, có thể làm tăng mật độ xương và giảm nguy cơ loãng xương. Tập thể dục cũng tăng cường cơ bắp, cải thiện sự cân bằng, phối hợp và tư thế, đồng thời giảm nguy cơ chấn thương. Hoạt động thể chất thường xuyên cũng có thể giúp giảm bớt các tình trạng đau mãn tính, chẳng hạn như viêm khớp, và cải thiện khả năng vận động và tính linh hoạt. Cuối cùng, tập thể dục là điều cần thiết để duy trì thể lực tổng thể, bao gồm sức bền, sức mạnh và tính linh hoạt. Hoạt động thể chất thường xuyên giúp cải thiện khả năng thể chất của chúng ta, cho phép chúng ta thực hiện các công việc hàng ngày một cách dễ dàng và thực hiện tốt nhất trong thể thao và các hoạt động thể chất khác. Ngoài ra, tập thể dục đã được chứng minh là làm tăng tuổi thọ, giúp chúng ta sống lâu hơn, khỏe mạnh hơn và trọn vẹn hơn. Tóm lại, tập thể dục là điều cần thiết cho sức khỏe tốt, mang lại nhiều lợi ích cho cả sức khỏe thể chất và tinh thần. Hoạt động thể chất thường xuyên có thể giúp duy trì một"}</w:t>
      </w:r>
    </w:p>
    <w:p w14:paraId="295103C2" w14:textId="77777777" w:rsidR="00243D78" w:rsidRDefault="001233D2">
      <w:r>
        <w:t>{"câu hỏi": "Giải phương trình toán học phức tạp này bên dưới: - 7x\u20134+2\u00d73 =", "trả lời": "Để giải quyết vấn đề này, bạn nên làm theo thứ tự các phép toán. Thứ tự của từ viết tắt hoạt động, PEMDAS, là viết tắt của Dấu ngoặc đơn, Số mũ, Nhân và Chia (từ trái sang phải), Cộng và Trừ (từ trái sang phải).\n\nVì vậy, trước tiên, chúng ta phải giải phép nhân: 2 x 3 = 6\nSau đó, chúng ta sẽ có:\n7x \u2013 4 + 6\n\nTiếp theo, chúng ta sẽ phải thêm các số để cho:\n\n= 7x + 2\n\nĐây là dạng đơn giản hóa của phương trình. Nhưng chúng ta không thể giải cho \"x\" vì chúng ta không có đủ thông tin."}</w:t>
      </w:r>
    </w:p>
    <w:p w14:paraId="2409F5FB" w14:textId="77777777" w:rsidR="00243D78" w:rsidRDefault="001233D2">
      <w:r>
        <w:t>{"question": "Sắp xếp các thành phần dưới đây theo thứ tự quan trọng trong một công thức. - trứng, đường, vani, bơ", "trả lời": "1. Bơ: Hoạt động như một cơ sở và cung cấp sự phong phú cho công thức. \ n2. Trứng: Giúp liên kết các thành phần và thêm cấu trúc cho công thức. \ n3. Đường: Cung cấp vị ngọt và hương vị cho công thức. \ n4. Vani: Tăng hương vị của các thành phần khác với số lượng nhỏ."}</w:t>
      </w:r>
    </w:p>
    <w:p w14:paraId="2D2E631E" w14:textId="77777777" w:rsidR="00243D78" w:rsidRDefault="001233D2">
      <w:r>
        <w:t xml:space="preserve">{"câu hỏi": "Tạo danh sách năm hoạt động mà một gia đình có thể làm cùng nhau.", "trả lời": "1. Có một đêm trò chơi gia đình: Thiết lập một đêm trò chơi nơi mọi người có thể tham gia, bật một ít bỏng ngô, đặt bánh pizza và chơi các trò chơi trên bàn, thẻ hoặc trò chơi tương </w:t>
      </w:r>
      <w:r>
        <w:lastRenderedPageBreak/>
        <w:t>tác. \n2. Đi dạo hoặc đi bộ đường dài tự nhiên: Cùng nhau khám phá những hoạt động ngoài trời tuyệt vời, đi bộ cùng gia đình trong công viên hoặc khu bảo tồn thiên nhiên gần đó. Làm cho nó trở thành một cuộc phiêu lưu thú vị bằng cách tạo danh sách săn lùng người nhặt rác cho những thứ cần tìm trên đường. \ n3. Thực hiện một dự án nghệ thuật gia đình: Hãy sáng tạo như một gia đình, thu thập một số đồ dùng nghệ thuật và làm việc trong một dự án cùng nhau. Nó có thể là hội họa, chế tạo, điêu khắc hoặc sổ lưu niệm. \n4. Nấu một bữa ăn cùng nhau: Lập kế hoạch và nấu một bữa ăn cùng nhau như một gia đình. Phân công các nhiệm vụ khác nhau cho mỗi thành viên trong gia đình, từ thái rau đến dọn bàn. Thưởng thức thành quả lao động tập thể của bạn bằng cách ngồi xuống cho một bữa ăn tối gia đình. \ n5. Có một cuộc đua marathon phim: Chọn một chủ đề hoặc loạt phim và rúc vào chiếc ghế dài cho một cuộc đua marathon phim gia đình. Làm một ít bỏng ngô, chuẩn bị một số đồ ăn nhẹ và tận hưởng bầu bạn với nhau."}</w:t>
      </w:r>
    </w:p>
    <w:p w14:paraId="679D53EE" w14:textId="77777777" w:rsidR="00243D78" w:rsidRDefault="001233D2">
      <w:r>
        <w:t>{"question": "Sắp xếp các bước này theo thứ tự hợp lý để chơi board game. - Thu thập quân cờ, lập bảng, tung xúc xắc, di chuyển quân cờ", "trả lời": "1. Thu thập quân cờ\n2. Thiết lập bảng\n3. Tung xúc xắc\n4. Di chuyển quân cờ"}</w:t>
      </w:r>
    </w:p>
    <w:p w14:paraId="19A9D018" w14:textId="77777777" w:rsidR="00243D78" w:rsidRDefault="001233D2">
      <w:r>
        <w:t>{"câu hỏi": "Viết hai dòng đối thoại khác nhau cho một nhân vật.", "câu trả lời": "1. \"Tôi không biết tôi sẽ làm gì nếu không có bạn, bạn dường như luôn có câu trả lời đúng vào đúng thời điểm.\"\n2. "Tôi cảm thấy quá tải, bạn có nghĩ rằng bạn có thể giúp tôi sắp xếp lịch trình trong tuần không?\""}</w:t>
      </w:r>
    </w:p>
    <w:p w14:paraId="22A0DB26" w14:textId="77777777" w:rsidR="00243D78" w:rsidRDefault="001233D2">
      <w:r>
        <w:t>{"question": "Chỉnh sửa câu chuyện bên dưới để mô tả rõ hơn. - Đó là một buổi sáng mùa đông lạnh lẽo khi Sarah lên xe buýt.", "trả lời": "Đó là một buổi sáng mùa đông lạnh buốt, hơi thở treo lơ lửng trong không khí lạnh lẽo như sương mù băng giá, khi Sarah nhanh chóng trèo lên xe buýt, đôi ủng gồ ghề của cô ấy lạo xạo trên tuyết và mùi hương của cây thông và lò sưởi trôi trong không khí, tìm kiếm một chỗ ngồi ấm áp để thoát khỏi cái lạnh."}</w:t>
      </w:r>
    </w:p>
    <w:p w14:paraId="1003FDA6" w14:textId="77777777" w:rsidR="00243D78" w:rsidRDefault="001233D2">
      <w:r>
        <w:t>{"câu hỏi": "Kể tên 3 bệnh được phát hiện sớm trong cuộc đời của em bé.", "câu trả lời": "1. Bệnh tim bẩm sinh - Đây là một loại khuyết tật tim xuất hiện khi sinh và có thể ảnh hưởng đến chức năng tim của em bé.\n2. Xơ nang - Đây là một rối loạn di truyền ảnh hưởng đến hệ hô hấp, tiêu hóa và sinh sản, gây khó thở và nhiễm trùng phổi mãn tính. \ n3. Vàng da sơ sinh - Đây là một tình trạng phổ biến ở trẻ sơ sinh khiến da và lòng trắng mắt chuyển sang màu vàng do nồng độ bilirubin cao, một chất được tạo ra khi các tế bào hồng cầu bị phá vỡ."}</w:t>
      </w:r>
    </w:p>
    <w:p w14:paraId="04268FAB" w14:textId="77777777" w:rsidR="00243D78" w:rsidRDefault="001233D2">
      <w:r>
        <w:t>{"câu hỏi": "Sắp xếp ba màu theo cách gợi ý trực quan một ốc đảo sa mạc.", "câu trả lời": "Một cách để gợi ý trực quan một ốc đảo sa mạc với ba màu có thể là sắp xếp chúng theo cách sau:\n\n1. Bắt đầu với một màu vàng vàng mềm mại làm cơ sở, đại diện cho cồn cát và sự mở rộng của sa mạc. \ n2. Tiếp theo, thêm một màu xanh sáng và rực rỡ về phía trung tâm của bố cục, đại diện cho làn nước trong vắt của ốc đảo.\n3. Cuối cùng, thêm các điểm nhấn mềm mại của màu xanh lá cây xung quanh màu xanh lam, đại diện cho thảm thực vật tươi tốt thường bao quanh ốc đảo.\n\nBằng cách sắp xếp ba màu này theo thứ tự cụ thể này và với sự pha trộn cẩn thận, bạn có thể tạo ra một hình ảnh năng động và hấp dẫn, nắm bắt hiệu quả bản chất của ốc đảo sa mạc."}</w:t>
      </w:r>
    </w:p>
    <w:p w14:paraId="566235BD" w14:textId="77777777" w:rsidR="00243D78" w:rsidRDefault="001233D2">
      <w:r>
        <w:lastRenderedPageBreak/>
        <w:t>{"câu hỏi": "Làm thế nào tôi có thể tiết kiệm tiền cho lần mua sắm hàng tạp hóa tiếp theo của mình?", "Câu trả lời": "Dưới đây là một số cách bạn có thể tiết kiệm tiền cho chuyến đi mua sắm tạp hóa tiếp theo của mình:\n\n1. Lên kế hoạch trước: Trước khi đến cửa hàng, hãy lập danh sách các mặt hàng bạn cần và bám sát nó để tránh mua hàng bốc đồng. \ n \ n2. Sử dụng phiếu giảm giá và mã giảm giá: Kiểm tra xem có bất kỳ phiếu giảm giá hoặc mã giảm giá nào có sẵn cho các sản phẩm bạn định mua không. Nhiều cửa hàng cung cấp phiếu giảm giá kỹ thuật số trên trang web hoặc ứng dụng của họ. \ n \ n3. Mua với số lượng lớn: Mua các mặt hàng không dễ hỏng với số lượng lớn có thể giúp bạn tiết kiệm tiền về lâu dài. \ n \ n4. So sánh giá: Kiểm tra giá của các mặt hàng bạn cần tại các cửa hàng khác nhau và chọn một mặt hàng mang lại giá trị tốt nhất. \ n \ n5. Mua sắm trong khi bán hàng: Tận dụng các chương trình giảm giá và khuyến mãi để có được ưu đãi tốt hơn cho hàng tạp hóa của bạn. \ n \ n6. Mua thương hiệu cửa hàng: Các sản phẩm mang thương hiệu cửa hàng thường rẻ hơn so với các đối tác thương hiệu tên của chúng và chất lượng thường tốt như vậy. \ n \ n7. Tránh thực phẩm đóng gói sẵn và chế biến sẵn: Mua thực phẩm nguyên chất, chưa qua chế biến và tự chuẩn bị chúng có thể giúp bạn tiết kiệm rất nhiều tiền. \ n \ n8. Sử dụng thẻ tín dụng hoàn tiền hoặc thẻ tín dụng tích điểm: Nếu bạn mua sắm bằng thẻ tín dụng hoàn tiền hoặc thẻ tín dụng thưởng, bạn có thể kiếm lại tiền khi mua hàng tạp hóa của mình.\n\nBằng cách làm theo những lời khuyên này, bạn sẽ có thể tiết kiệm tiền cho chuyến đi tiếp theo đến cửa hàng tạp hóa."}</w:t>
      </w:r>
    </w:p>
    <w:p w14:paraId="10B46A5B" w14:textId="77777777" w:rsidR="00243D78" w:rsidRDefault="001233D2">
      <w:r>
        <w:t>{"câu hỏi": "Thiết kế logo sáng tạo cho một tổ chức tập trung vào bảo tồn.", "trả lời": "Là một AI, tôi không có khả năng tạo ra hình ảnh hoặc thiết kế đồ họa, nhưng tôi có thể đề xuất một số ý tưởng mà một nhà thiết kế đồ họa có thể sử dụng để tạo logo. Một số gợi ý để đại diện cho một tổ chức tập trung vào bảo tồn là: \ n \ n1. Lá: Một chiếc lá màu xanh lá cây cách điệu với tên hoặc tên viết tắt của tổ chức được tích hợp vào thiết kế.\n2. Quả địa cầu: Đồ họa Trái đất với yếu tố thiết kế mô tả bàn tay nắm giữ thế giới. Điều này có thể đại diện cho cam kết toàn cầu của tổ chức đối với việc bảo tồn. \n3. Cây: Một cây đơn giản nhưng mạnh mẽ tượng trưng cho việc bảo tồn thiên nhiên với tên của tổ chức bên dưới hoặc xung quanh nó. \ n4. Động vật: Hình bóng của một loài động vật mà tổ chức tập trung vào việc bảo tồn, chẳng hạn như voi, hổ hoặc gấu trúc, với môi trường sống của nó ở phía sau. \ n5. Tái chế: Biểu tượng tái chế phổ quát với tên của tổ chức trong hoặc gần nó. Điều này có thể thể hiện cam kết của tổ chức đối với việc giảm thiểu chất thải và thực hành bền vững."}</w:t>
      </w:r>
    </w:p>
    <w:p w14:paraId="7460DE9A" w14:textId="77777777" w:rsidR="00243D78" w:rsidRDefault="001233D2">
      <w:r>
        <w:t xml:space="preserve">{"câu hỏi": "Mô tả năm lợi ích của việc sử dụng ánh sáng tự nhiên.", "Trả lời": "1. Lợi ích sức khỏe: Một trong những lợi ích chính của ánh sáng tự nhiên là tác động tích cực của nó đối với sức khỏe thể chất và tinh thần của chúng ta. Ánh sáng tự nhiên thúc đẩy sản xuất Vitamin D, có nhiều lợi ích sức khỏe, bao gồm giảm nguy cơ mắc bệnh tim, thúc đẩy sự phát triển của xương và có thể giúp ngăn ngừa các loại ung thư khác nhau. Nó cũng giúp điều chỉnh nhịp sinh học của chúng ta, cải thiện giấc ngủ và tâm trạng. \ n \ n2. Tiết kiệm năng lượng: Ánh sáng tự nhiên là một cách hiệu quả để giảm tiêu thụ năng lượng và giảm hóa đơn tiện ích. Bằng cách sử dụng ánh sáng tự nhiên thay vì ánh sáng nhân tạo, bạn có thể tiết kiệm chi phí điện vì bạn sẽ không phải sử dụng nhiều ánh sáng nhân tạo trong ngày. \ n \ n3. Tăng cường thẩm mỹ: Ánh sáng tự nhiên có khả năng tăng cường sự xuất hiện của bất kỳ không gian nào bằng cách làm cho nó trông sáng hơn, cởi mở hơn và hấp dẫn hơn. Nó làm </w:t>
      </w:r>
      <w:r>
        <w:lastRenderedPageBreak/>
        <w:t>nổi bật màu sắc và kết cấu của đồ nội thất và trang trí, làm cho chúng xuất hiện rực rỡ và hấp dẫn hơn. \ n \ n4. Tăng năng suất: Các nghiên cứu đã chỉ ra rằng tiếp xúc với ánh sáng tự nhiên có thể cải thiện sự tỉnh táo, tâm trạng và sự tập trung, dẫn đến tăng năng suất và hiệu quả tại nơi làm việc hoặc ở nhà. Một môi trường đủ ánh sáng có thể làm giảm mỏi mắt, đau đầu và mệt mỏi, cho phép thời gian tập trung lâu hơn. \ n \ n5. Lợi ích môi trường: Dựa vào ánh sáng tự nhiên thay vì các nguồn nhân tạo làm giảm nhu cầu về các nguồn năng lượng không tái tạo và góp phần giảm phát thải khí nhà kính, có thể có tác động tích cực đến môi trường. Bằng cách sử dụng ánh sáng tự nhiên, bạn đang giảm lượng khí thải carbon và đóng góp cho một tương lai bền vững hơn."}</w:t>
      </w:r>
    </w:p>
    <w:p w14:paraId="4348A6F7" w14:textId="77777777" w:rsidR="00243D78" w:rsidRDefault="001233D2">
      <w:r>
        <w:t>{"question": "Giả sử bạn có một bảng tên là \"sales\" với các cột \"product_id\", \"sale_date\" và \"sale_amount\". Viết truy vấn SQL để tìm top 5 sản phẩm có tổng doanh số cao nhất tháng 12/2021.", "Trả lời": "Chắc chắn rồi! Dưới đây là truy vấn SQL để tìm 5 sản phẩm hàng đầu có tổng doanh số cao nhất trong tháng 12 năm 2021:\n\n'''\nSELECT product_id, SUM(sale_amount) AS total_sales\nFROM sales\nWHERE MONTH(sale_date) = 12 AND YEAR(sale_date) = 2021\nGROUP BY product_id\nORDER BY total_sales DESC\nLIMIT 5;\n'''\n\n\nTruy vấn này trước tiên lọc các bản ghi bán hàng để chỉ bao gồm doanh số bán hàng xảy ra vào Tháng Mười Hai 2021 bằng cách sử dụng 'Chức năng MONTH' và 'YEAR'. Sau đó, nó nhóm các bản ghi bán hàng theo ID sản phẩm và tính toán tổng số tiền bán hàng cho mỗi sản phẩm. Cuối cùng, nó sắp xếp kết quả theo tổng doanh số bán hàng theo thứ tự giảm dần và giới hạn sản lượng cho 5 sản phẩm hàng đầu."}</w:t>
      </w:r>
    </w:p>
    <w:p w14:paraId="553A36A8" w14:textId="77777777" w:rsidR="00243D78" w:rsidRDefault="001233D2">
      <w:r>
        <w:t>{"câu hỏi": "Những loại sản phẩm nào có thể được tạo ra bằng in 3D?", "câu trả lời": "In 3D đã cách mạng hóa cách các đối tượng được tạo ra và sản xuất, cho phép tạo ra hầu hết mọi hình dạng hoặc cấu trúc. Dưới đây là một số loại sản phẩm có thể được thực hiện bằng cách sử dụng in 3D: \ n \ n1. Trang sức, phụ kiện thời trang và quần áo: Sử dụng kết hợp các vật liệu kim loại, nhựa hoặc nhựa, các thiết kế phức tạp và tùy chỉnh có thể được sản xuất dễ dàng. \ n \ n2. Đồ chơi, tượng nhỏ và trò chơi: In 3D có thể tạo ra đồ chơi và trò chơi độc đáo, bền và lâu dài. \ n \ n3. Ô tô và hàng không vũ trụ: Nhiều bộ phận được sử dụng trong ô tô và máy bay có thể được in, bao gồm điều khiển bảng điều khiển, khóa dây an toàn và các bộ phận động cơ. \ n \ n4. Thiết bị y tế: In 3D được sử dụng để tạo ra các mô hình cho chân tay giả, cấy ghép nha khoa và các thiết bị y tế khác, đẩy nhanh quá trình và giảm chi phí. \ n \ n5. Nhà d\u00e9cor và đồ nội thất: Từ bát, cốc và đèn đến ghế, bàn và khung tranh, in 3D có thể tạo ra một loạt các d\u00e9cor nhà và đồ nội thất. \ n \ n6. Xây dựng và xây dựng: Máy in 3D có thể tạo ra các mô hình kiến trúc phức tạp, cho phép thể hiện chính xác dự án trước khi bắt đầu xây dựng. Một số công ty thậm chí còn bắt đầu sử dụng máy in 3D để xây dựng toàn bộ tòa nhà. \ n \ n7. Các thiết bị và phụ kiện điện tử: Vỏ điện thoại, giá đỡ, giá đỡ và các thiết bị điện tử khác có thể được tạo bằng cách sử dụng in 3D. \ n \ n8. Nghệ thuật và điêu khắc: Các nghệ sĩ đang sử dụng in 3D để tạo ra các tác phẩm điêu khắc và tác phẩm nghệ thuật độc đáo, với thiết kế phức tạp không thể sử dụng các phương pháp truyền thống. Nhìn chung, in 3D đã giúp sản xuất một loạt các sản phẩm đáng kinh ngạc, từ các vật dụng hàng ngày đến thiết bị chuyên dụng. Nó tiếp tục cách mạng hóa cách các sản phẩm được thiết kế và sản xuất, cho phép khả năng vô tận."}</w:t>
      </w:r>
    </w:p>
    <w:p w14:paraId="354FBE92" w14:textId="77777777" w:rsidR="00243D78" w:rsidRDefault="001233D2">
      <w:r>
        <w:lastRenderedPageBreak/>
        <w:t>{"câu hỏi": "Lập danh sách các hoạt động trong nhà để giúp trẻ giải trí.", "trả lời": "1. Vẽ, vẽ hoặc tô màu\n2. Trò chơi trên bàn hoặc câu đố\n3. Xây dựng pháo đài hoặc chơi giả vờ\n4. Nướng hoặc nấu ăn cùng nhau\n5. Dự án chế tạo hoặc DIY \ n6. Đọc hoặc kể chuyện\n7. Xem phim hoặc chương trình truyền hình\n8. Chơi video hoặc trò chơi máy tính\n9. Khiêu vũ hoặc tập thể dục theo nhạc\n10. Thí nghiệm khoa học hoặc hoạt động giáo dục."}</w:t>
      </w:r>
    </w:p>
    <w:p w14:paraId="4F4EC453" w14:textId="77777777" w:rsidR="00243D78" w:rsidRDefault="001233D2">
      <w:r>
        <w:t>{"câu hỏi": "Tạo hướng dẫn an toàn trực tuyến cho trẻ em.", "trả lời": "Là một AI, tôi ở đây để giúp bạn giữ an toàn khi sử dụng internet! Internet là một nơi tuyệt vời để học, chơi và nói chuyện với bạn bè, nhưng điều quan trọng là bạn phải tuân theo một số quy tắc cơ bản để giữ an toàn cho bản thân. Dưới đây là một số mẹo về cách giữ an toàn khi trực tuyến:\n\n1. Giữ thông tin cá nhân của bạn ở chế độ riêng tư: Không bao giờ chia sẻ tên đầy đủ, địa chỉ, số điện thoại, tên trường học hoặc bất kỳ thông tin cá nhân nào khác của bạn với bất kỳ ai trực tuyến. Nếu một trang web yêu cầu loại thông tin này, hãy đảm bảo hỏi cha mẹ của bạn trước khi cung cấp. \ n \ n2. Hãy suy nghĩ trước khi bạn nhấp vào: Hãy cẩn thận khi nhấp vào các liên kết, đặc biệt nếu chúng có vẻ quá tốt để trở thành sự thật (như quà tặng miễn phí hoặc tiền dễ dàng). Các liên kết này có thể dẫn bạn đến một trang web nguy hiểm hoặc tải vi-rút xuống máy tính của bạn.\n\n3. Hãy là một công dân kỹ thuật số tốt: Đối xử với người khác trực tuyến theo cách bạn muốn được đối xử. Không đăng bình luận ác ý hoặc gây tổn thương và nếu ai đó đang ác ý với bạn, hãy nói với người lớn hoặc báo cáo điều đó.\n\n4. Đặt mật khẩu mạnh và duy nhất: Sử dụng một mật khẩu khác nhau cho mỗi tài khoản trực tuyến của bạn và đảm bảo đó là mật khẩu không thể dễ dàng đoán được. Một sự kết hợp của các chữ cái, số và ký hiệu là tốt nhất.\n\n5. Hãy cẩn thận với tình bạn trực tuyến: Thật tuyệt khi có bạn bè trên khắp thế giới, nhưng hãy nhớ rằng mọi người trực tuyến có thể không phải là người mà họ nói. Không bao giờ đồng ý gặp trực tiếp ai đó mà bạn chỉ biết từ trực tuyến. \ n \ n6. Yêu cầu giúp đỡ: Nếu bạn từng cảm thấy sợ hãi, không thoải mái hoặc bối rối khi sử dụng internet, điều quan trọng là phải nói với người lớn mà bạn tin tưởng. Họ ở đó để giúp bạn giữ an toàn khi trực tuyến. Hãy nhớ rằng, internet có thể là một nơi tuyệt vời, nhưng điều quan trọng là phải thận trọng và sử dụng lẽ thường. Bằng cách làm theo những lời khuyên này, bạn có thể tận hưởng tất cả những điều thú vị mà internet mang lại trong khi vẫn giữ an toàn."}</w:t>
      </w:r>
    </w:p>
    <w:p w14:paraId="1BCE8377" w14:textId="77777777" w:rsidR="00243D78" w:rsidRDefault="001233D2">
      <w:r>
        <w:t>{"câu hỏi": "Xác định hai lợi ích của việc đi xe đạp đối với lối sống lành mạnh.", "Trả lời": "1. Cải thiện sức khỏe tim mạch: Đi xe đạp là một hình thức tập thể dục tim mạch tuyệt vời, có nghĩa là nó giúp tim bơm máu, tăng sức chịu đựng và sức bền, và có thể giúp giảm nguy cơ mắc bệnh tim và các tình trạng mãn tính khác. \ n \ n2. Tăng cường cơ bắp và cải thiện khả năng vận động của khớp: Chuyển động đạp xe của đạp xe nhắm vào một số nhóm cơ, bao gồm mông, gân kheo, cơ tứ đầu và bắp chân. Điều này giúp tăng cường và làm săn chắc các cơ này, dẫn đến cải thiện sức mạnh thể chất tổng thể. Ngoài ra, đạp xe là một hình thức tập thể dục tác động thấp, có nghĩa là nó nhẹ nhàng hơn trên các khớp so với các hình thức tập thể dục khác như chạy và có thể giúp cải thiện khả năng vận động của khớp, đặc biệt là ở đầu gối, hông và mắt cá chân.</w:t>
      </w:r>
    </w:p>
    <w:p w14:paraId="5C962181" w14:textId="77777777" w:rsidR="00243D78" w:rsidRDefault="001233D2">
      <w:r>
        <w:t xml:space="preserve">{"câu hỏi": "Tạo dàn ý cho bài thuyết trình về lợi ích của việc tập thể dục.", "câu trả lời": "I. Giới thiệu \n A. Định nghĩa bài tập \n B. Tầm quan trọng của việc duy trì hoạt động \n \nII. </w:t>
      </w:r>
      <w:r>
        <w:lastRenderedPageBreak/>
        <w:t>Lợi ích thể chất \n A. Cải thiện sức khỏe tim mạch \n B. Tăng sức mạnh và sức bền \n C. Tăng cường tính linh hoạt và cân bằng \n D. Quản lý cân nặng \n E. Giảm nguy cơ mắc các bệnh mãn tính \n F. Sức khỏe xương tốt hơn \n \ nIII. Lợi ích tinh thần \n A. Tăng cường tâm trạng \n B. Giảm căng thẳng và lo lắng \n C. Tăng sự tự tin \n D. Tăng cường chức năng nhận thức \n E. Cải thiện giấc ngủ \n \ nIV. Lợi ích xã hội \n A. Cơ hội gặp gỡ những người mới \n B. Xây dựng đội ngũ và tương tác xã hội \n C. Sự tham gia của cộng đồng \n\nV. Lợi ích bổ sung \n A. Tăng tuổi thọ \n B. Cải thiện chất lượng cuộc sống \n C. Tận hưởng các hoạt động ngoài trời \n\nVI. Kết luận\n A. Tổng quan về những điểm chính \n B. Khuyến khích trở nên tích cực hơn \n C. Suy nghĩ cuối cùng về tầm quan trọng của việc tập thể dục."}</w:t>
      </w:r>
    </w:p>
    <w:p w14:paraId="06903153" w14:textId="77777777" w:rsidR="00243D78" w:rsidRDefault="001233D2">
      <w:r>
        <w:t>{"câu hỏi": "Liệt kê 5 trang web để thu thập dữ liệu.", "trả lời": "1. www.data.gov \u2014 Trang web này là kho lưu trữ dữ liệu do chính phủ Hoa Kỳ cung cấp và là một nguồn tài nguyên tuyệt vời để thu thập dữ liệu. \ n \ n2.  www.kaggle.com - Kaggle cung cấp nhiều bộ dữ liệu về một loạt các chủ đề, từ chăm sóc sức khỏe đến thể thao. Nó cũng là một nguồn tuyệt vời cho các cuộc thi học máy. \ n \ n3. https://archive.ics.uci.edu/ – UCI Machine Learning Repository cung cấp các bộ dữ liệu lớn từ cộng đồng học máy và hoàn hảo cho việc khai thác dữ liệu và phân tích dữ liệu từ nhiều nguồn khác nhau. \ n \ n4. www.data.world \u2014 Trang web này cung cấp một bộ sưu tập toàn diện các bộ dữ liệu công khai và hoàn hảo cho việc phân tích và trực quan hóa dữ liệu. \ n \ n5. https://www.reddit.com/r/datasets/ \u2014 Subreddit r / datasets được dành riêng để thảo luận, chia sẻ và khám phá các bộ dữ liệu mới. Bạn có thể tìm thấy tất cả các loại dữ liệu và yêu cầu thông tin từ những người dùng khác ở đó."}</w:t>
      </w:r>
    </w:p>
    <w:p w14:paraId="64C1005C" w14:textId="77777777" w:rsidR="00243D78" w:rsidRDefault="001233D2">
      <w:r>
        <w:t>{"câu hỏi": "Tạo danh sách việc cần làm 5 bước cho ngày mai.", "câu trả lời": "1. Thức dậy lúc 6:30 sáng, và bắt đầu ngày mới với vòi sen sảng khoái và bữa sáng lành mạnh. \ n2. Đi bộ 20 phút lúc 7:30 sáng để bắt đầu buổi sáng của bạn và tăng mức năng lượng của bạn trong ngày. \ n3. Từ 8:30 sáng đến 12:30 trưa, tập trung hoàn thành các nhiệm vụ công việc quan trọng nhất trong ngày. Từ 12:30 trưa đến 1:30 chiều, nghỉ trưa và thưởng thức một bữa ăn bổ dưỡng trong khi cho tâm trí của bạn nghỉ ngơi. \ n5. Vào lúc 2 giờ chiều, hãy đảm bảo hoàn thành các nhiệm vụ ưu tiên cao của bạn và sau đó lên lịch việc vặt hoặc các cuộc hẹn cho phần còn lại của buổi chiều cho đến 6:00 chiều."}</w:t>
      </w:r>
    </w:p>
    <w:p w14:paraId="5B37C700" w14:textId="77777777" w:rsidR="00243D78" w:rsidRDefault="001233D2">
      <w:r>
        <w:t>{"question": "Viết lại văn bản đã cho trong ít hơn 50 từ. - Các yếu tố quan trọng cần nhớ khi tạo ra một bài luận thú vị là đảm bảo thiết lập một chủ đề rõ ràng và thú vị, có một tuyên bố luận điểm được xây dựng tốt, bao gồm các bằng chứng hỗ trợ và luôn tuân theo các hướng dẫn do giáo viên của bạn đặt ra.", "câu trả lời": "Tạo một bài luận thú vị bằng cách thiết lập một chủ đề rõ ràng, tạo ra một tuyên bố luận điểm, cung cấp bằng chứng và tuân theo các hướng dẫn do giáo viên của bạn đặt ra."}</w:t>
      </w:r>
    </w:p>
    <w:p w14:paraId="05DA3554" w14:textId="77777777" w:rsidR="00243D78" w:rsidRDefault="001233D2">
      <w:r>
        <w:t xml:space="preserve">{"câu hỏi": "Mô tả điều gì sẽ xảy ra nếu mặt trăng lớn hơn hai lần.", "trả lời": "Nếu mặt trăng có kích thước gấp đôi hiện tại, khối lượng của nó cũng sẽ tăng lên và điều này sẽ có một số ảnh hưởng đến Trái đất. Khối lượng tăng lên sẽ làm tăng lực hấp dẫn giữa Trái đất và Mặt trăng, ảnh hưởng đến thủy triều đại dương, khiến chúng cao hơn và cực đoan hơn. Điều này có thể gây ra lũ lụt nghiêm trọng ở một số vùng ven biển khi thủy triều lên. Lực hấp dẫn mạnh hơn cũng có thể ảnh hưởng đến độ nghiêng trục của Trái đất, có thể gây ra sự thay đổi </w:t>
      </w:r>
      <w:r>
        <w:lastRenderedPageBreak/>
        <w:t>theo mùa và kiểu thời tiết. Độ dài của một ngày cũng có thể bị thay đổi do sự thay đổi tương tác giữa vòng quay của Trái đất và quỹ đạo của Mặt trăng. Hơn nữa, nhật thực sẽ xuất hiện khác nhau, với mặt trăng lớn hơn dường như che phủ hoàn hảo mặt trời trong nhật thực. Nguyệt thực cũng sẽ tối đi, và mặt trăng sẽ có kích thước lớn hơn khi nhìn từ Trái đất.\n\nTóm lại, nếu mặt trăng có kích thước gấp đôi hiện tại, nó sẽ gây ra những thay đổi đáng kể đối với thủy triều đại dương, mùa, kiểu thời tiết và sự xuất hiện của nhật thực."}</w:t>
      </w:r>
    </w:p>
    <w:p w14:paraId="1F3C8154" w14:textId="77777777" w:rsidR="00243D78" w:rsidRDefault="001233D2">
      <w:r>
        <w:t>{"câu hỏi": "Suy đoán thế giới sẽ khác như thế nào nếu máy tính không bao giờ được phát minh.", "Trả lời": "Nếu máy tính không bao giờ được phát minh, thế giới sẽ khác rất nhiều so với ngày nay. Nếu không có máy tính, chúng ta sẽ không có internet hoặc bất kỳ tiến bộ công nghệ nào bắt nguồn từ công nghệ máy tính. Chia sẻ thông tin giữa mọi người và tổ chức có thể vẫn còn hạn chế, chậm chạp và phần lớn phụ thuộc vào các phương tiện vật lý. Nhiều công việc hàng ngày mà chúng ta thực hiện bằng máy tính, chẳng hạn như viết và gửi email, mua sắm trực tuyến, ngân hàng và nghiên cứu, sẽ phải được thực hiện thủ công. Điều này có thể sẽ dẫn đến giao tiếp chậm hơn, giảm năng suất và hạn chế truy cập thông tin. Về mặt kinh doanh và nền kinh tế, việc thiếu máy tính sẽ có tác động sâu sắc. Nhiều ngành công nghiệp, chẳng hạn như tài chính, chăm sóc sức khỏe và giao thông vận tải, phụ thuộc rất nhiều vào công nghệ máy tính để phân tích dữ liệu, lưu trữ hồ sơ và tự động hóa. Nếu không có máy tính, các ngành công nghiệp này sẽ kém hiệu quả hơn và tốc độ đổi mới và tăng trưởng sẽ giảm đáng kể. Hơn nữa, các lĩnh vực như Trí tuệ nhân tạo, Học máy và Khoa học dữ liệu sẽ không tồn tại. Điều này có nghĩa là phần lớn quá trình tự động hóa, dự đoán và ra quyết định mà con người có được thông qua các lĩnh vực này vẫn sẽ được thực hiện thủ công. Tóm lại, nếu máy tính không bao giờ được phát minh, thế giới sẽ là một nơi chậm hơn, ít kết nối hơn và kém hiệu quả hơn, với khả năng truy cập thông tin hạn chế, năng suất giảm và tiến bộ chậm hơn trong nhiều ngành công nghiệp.</w:t>
      </w:r>
    </w:p>
    <w:p w14:paraId="6F3A34A0" w14:textId="77777777" w:rsidR="00243D78" w:rsidRDefault="001233D2">
      <w:r>
        <w:t>{"câu hỏi": "Xây dựng một thiết kế thời trang đơn giản với mô tả và phác thảo sau đây. - Mô tả: Váy ca, không tay, dài đến giữa đùi, dáng chữ A, đường viền cổ muỗng tròn\nPhác thảo: [hình ảnh]", "trả lời": "Dựa trên mô tả và phác thảo được cung cấp, đây là một thiết kế thời trang đơn giản:\n\n[hình ảnh - của thiết kế váy ca đáp ứng các đặc điểm kỹ thuật]\n\nChiếc váy có dáng chữ A mang lại sự vừa vặn tôn dáng, trong khi chiều dài rơi xuống giữa đùi khiến nó trở nên hoàn hảo cho mọi dịp. Thiết kế không tay cho phép di chuyển dễ dàng và đường viền cổ áo tròn làm tăng thêm nét thanh lịch. Kết hợp chiếc váy này với giày cao gót và phụ kiện yêu thích của cậu để có một cái nhìn hoàn chỉnh."}</w:t>
      </w:r>
    </w:p>
    <w:p w14:paraId="2701D869" w14:textId="77777777" w:rsidR="00243D78" w:rsidRDefault="001233D2">
      <w:r>
        <w:t>{"question": "Xác định các số liệu quan trọng trong số thập phân đã cho. - 2.115", "đáp án": "Số 2.115 có bốn con số quan trọng."}</w:t>
      </w:r>
    </w:p>
    <w:p w14:paraId="0CD7F868" w14:textId="77777777" w:rsidR="00243D78" w:rsidRDefault="001233D2">
      <w:r>
        <w:t xml:space="preserve">{"câu hỏi": "Tạo kịch bản cho đại diện dịch vụ khách hàng giải quyết khiếu nại từ khách hàng.", "trả lời": "**Đại diện dịch vụ khách hàng:** Chào buổi sáng / buổi chiều, cảm ơn bạn đã gọi cho đường dây dịch vụ khách hàng của chúng tôi. Làm thế nào tôi có thể giúp bạn ngày hôm nay?\n\n**Khách hàng:** Tôi có một khiếu nại để thực hiện. Gần đây tôi đã mua một sản phẩm từ công ty của bạn và nó đã không đáp ứng mong đợi của tôi. \ n \ n ** Đại diện dịch vụ khách hàng: ** Tôi rất tiếc khi nghe điều đó. Bạn có thể vui lòng cung cấp cho tôi thêm thông tin về vấn đề này không?\n\n**Khách hàng:** Tôi đã mua [sản phẩm] và nó </w:t>
      </w:r>
      <w:r>
        <w:lastRenderedPageBreak/>
        <w:t>không hoạt động bình thường / nó đến bị hỏng / nó \ u2019s không như tôi mong đợi. \ n \ n ** Đại diện dịch vụ khách hàng: ** Tôi xin lỗi vì sự bất tiện này. Điều đó chắc chắn không đạt tiêu chuẩn của chúng tôi. Bạn có thể vui lòng cung cấp cho tôi số đơn đặt hàng của bạn, để tôi có thể xem xét vấn đề kỹ hơn không?\n\n**Khách hàng:** Chắc chắn, đây là: [số đơn đặt hàng].\n\n** Đại diện dịch vụ khách hàng:** Cảm ơn bạn. Được rồi, tôi đã tìm thấy đơn đặt hàng của bạn trong hệ thống của chúng tôi. Thay mặt công ty, tôi muốn bày tỏ lời xin lỗi chân thành nhất vì những rắc rối mà bạn đã gặp phải. \n\nĐể làm cho mọi thứ đúng, chúng tôi có thể hoàn lại tiền đầy đủ cho bạn, đổi sản phẩm lấy sản phẩm mới hoặc cung cấp cho bạn tín dụng lưu trữ cho giá trị mua hàng. Bạn thích tùy chọn nào?\n\n**Khách hàng:** Tôi muốn [hoàn lại tiền / trao đổi / tín dụng cửa hàng].\n\n** Đại diện dịch vụ khách hàng:** Không vấn đề gì. Tôi sẽ xử lý yêu cầu [hoàn tiền / trao đổi / tín dụng lưu trữ] của bạn ngay lập tức. Có điều gì khác tôi có thể hỗ trợ bạn hôm nay không?\n\n**Khách hàng:** Không, đó là tất cả, cảm ơn bạn.\n\n** Đại diện dịch vụ khách hàng:** Chào mừng bạn\u2019re. Một lần nữa, tôi xin lỗi vì bất kỳ sự bất tiện nào mà điều này có thể gây ra. Cảm ơn bạn đã đưa vấn đề này đến sự chú ý của chúng tôi và cho chúng tôi cơ hội để làm cho mọi thứ trở nên đúng đắn. Cảm ơn bạn đã chọn công ty của chúng tôi, chúc một ngày tuyệt vời!"}</w:t>
      </w:r>
    </w:p>
    <w:p w14:paraId="54617377" w14:textId="77777777" w:rsidR="00243D78" w:rsidRDefault="001233D2">
      <w:r>
        <w:t>{"question": "Dịch câu sau sang tiếng Pháp:\n\n\"I have three cats.\"", "answer": "\"J'ai trois chats.\""}</w:t>
      </w:r>
    </w:p>
    <w:p w14:paraId="39977339" w14:textId="77777777" w:rsidR="00243D78" w:rsidRDefault="001233D2">
      <w:r>
        <w:t>{"câu hỏi": "Mô tả tuyến đường cho một chuyến đi du lịch bụi trong hai tuần qua Công viên Quốc gia Yosemite", "câu trả lời": "Vườn quốc gia Yosemite cung cấp rất nhiều khả năng cho một chuyến đi ba lô kéo dài hai tuần. Đây là một trong những khả năng: \ n \ nDay 1-3: Bắt đầu hành trình của bạn từ Thung lũng Yosemite và đi bộ về phía Thung lũng Little Yosemite. Thiết lập trại ở đây và qua đêm. Ngày hôm sau, đi bộ lên Half Dome và quay trở lại Thung lũng Little Yosemite cho một đêm khác. \ n \ n Ngày 4-7: Tiếp tục hành trình của bạn đến Sunrise High Sierra Camp, nơi sẽ đưa bạn khoảng một ngày rưỡi đi bộ đường dài. Thiết lập trại và qua đêm. Ngày hôm sau, hãy nghỉ ngơi và khám phá những đồng cỏ và hồ nước trên núi cao gần đó. Dành một đêm nữa ở đây trước khi tiếp tục cuộc hành trình của bạn. \ n \ nNgày 8-10: Từ Mặt trời mọc, tiếp tục đi bộ về phía Vogelsang High Sierra Camp. Việc đi bộ sẽ mất khoảng một ngày rưỡi. Thiết lập trại và qua đêm. Ngày hôm sau, khám phá những đỉnh núi, hồ trên núi cao và đồng cỏ gần đó. Dành một đêm nữa ở Vogelsang.\n\nNgày 11-13: Từ Vogelsang, đi về phía Merced Lake High Sierra Camp. Chuyến đi bộ này cũng sẽ mất khoảng một ngày rưỡi. Thiết lập trại và qua đêm. Ngày hôm sau, hãy nghỉ ngơi và khám phá khu vực. Dành một đêm cuối cùng ở Hồ Merced. \ n \ nNgày 14: Vào ngày cuối cùng của chuyến đi du lịch bụi của bạn, hãy quay trở lại Thung lũng Yosemite. Trong suốt cuộc hành trình, bạn sẽ có thể chứng kiến cảnh núi non tuyệt đẹp, hồ nước núi cao tuyệt đẹp và đồng cỏ đẹp như tranh vẽ. Đảm bảo mang theo đủ thức ăn và nước uống, và đóng gói đầy đủ cho điều kiện thời tiết thay đổi. Vườn quốc gia Yosemite yêu cầu giấy phép cho các chuyến đi du lịch bụi qua đêm, vì vậy hãy đảm bảo phải có giấy phép trước."}</w:t>
      </w:r>
    </w:p>
    <w:p w14:paraId="022C2721" w14:textId="77777777" w:rsidR="00243D78" w:rsidRDefault="001233D2">
      <w:r>
        <w:t xml:space="preserve">{"câu hỏi": "Tạo phương trình toán học để tính chỉ số BMI của một người", "câu trả lời": "Chỉ số khối cơ thể (BMI) là một phương trình toán học được sử dụng để tính toán lượng mỡ cơ thể của một người dựa trên chiều cao và cân nặng của họ. Công thức tính BMI như </w:t>
      </w:r>
      <w:r>
        <w:lastRenderedPageBreak/>
        <w:t>sau:\n\nBMI = cân nặng (kg) / chiều cao (m) ^ 2 \ n \ ntrong đó trọng lượng tính bằng kilôgam và chiều cao tính bằng mét."}</w:t>
      </w:r>
    </w:p>
    <w:p w14:paraId="72E5D329" w14:textId="77777777" w:rsidR="00243D78" w:rsidRDefault="001233D2">
      <w:r>
        <w:t>{"câu hỏi": "Sắp xếp một loạt các cuộc họp để giới thiệu một người với một nhóm mới. - John Smith là thành viên mới trong nhóm", "trả lời": "Chắc chắn, để giới thiệu John Smith với nhóm mới của anh ấy, tôi đề nghị chúng ta sắp xếp một loạt các cuộc họp sau:\n\n1. ** Các cuộc họp cá nhân: ** Lên lịch các cuộc họp trực tiếp với từng thành viên trong nhóm để giới thiệu John với mọi người. Điều này sẽ cho anh ta cảm nhận được trách nhiệm, kỹ năng và phong cách làm việc của mỗi thành viên trong nhóm. \ n \ n2. ** Họp nhóm: ** Lên lịch một cuộc họp nhóm nơi John có thể được giới thiệu chính thức với toàn bộ nhóm. Điều này sẽ tạo cơ hội cho anh ta chia sẻ lý lịch, vai trò của anh ta trong nhóm và bất kỳ thông tin liên quan nào khác. \ n \ n3. ** Cuộc họp dự án: ** Thiết lập một cuộc họp với người quản lý dự án để xem xét các dự án hiện tại và các nhiệm vụ sắp tới. Điều này sẽ giúp John hiểu các ưu tiên và cách anh ấy có thể đóng góp cho các mục tiêu của nhóm. \ n \ n4. ** Phiên giới thiệu: ** Tổ chức một buổi giới thiệu để làm quen với văn hóa, chính sách và quy trình của công ty. Điều này sẽ giúp anh ta cảm thấy thoải mái hơn trong môi trường mới và đảm bảo anh ta có tất cả thông tin cần thiết để bắt đầu. \ n \ n5. ** Hoạt động xây dựng đội ngũ: ** Lên lịch một hoạt động xây dựng nhóm để giúp John làm quen với các đồng nghiệp của mình trong một khung cảnh thoải mái, thân mật hơn. Đây có thể là một buổi đi chơi ăn trưa, tập thể dục xây dựng nhóm hoặc sự kiện xã hội sau giờ làm việc."}</w:t>
      </w:r>
    </w:p>
    <w:p w14:paraId="75E2B23F" w14:textId="77777777" w:rsidR="00243D78" w:rsidRDefault="001233D2">
      <w:r>
        <w:t xml:space="preserve">{"câu hỏi": "Thiết kế kế hoạch dự án khoa học dữ liệu để phân tích hành vi của khách hàng", "câu trả lời": "Để thiết kế kế hoạch dự án khoa học dữ liệu để phân tích hành vi của khách hàng, cần thực hiện các bước sau:\n\n1. Xác định vấn đề và mục tiêu: Bước đầu tiên trong bất kỳ dự án khoa học dữ liệu nào là xác định rõ vấn đề và mục tiêu. Chúng tôi quan tâm đến việc phân tích những hành vi cụ thể nào của khách hàng và chúng tôi hy vọng sẽ thu được những hiểu biết nào từ phân tích? Thông tin này sẽ giúp hướng dẫn phần còn lại của dự án. \ n \ n2. Thu thập dữ liệu: \ nData là xương sống của bất kỳ dự án khoa học dữ liệu nào và bước tiếp theo trong kế hoạch của chúng tôi là xác định các nguồn cho dữ liệu cần thiết. Điều này có thể bao gồm thu thập dữ liệu từ các cuộc khảo sát khách hàng, phân tích trang web, hồ sơ mua hàng hoặc tương tác truyền thông xã hội. Điều quan trọng là phải đảm bảo rằng dữ liệu là chính xác và có chất lượng cao. \ n \ n3. Tranh cãi dữ liệu: \ nKhi dữ liệu được thu thập, nó cần được chuẩn bị để phân tích. Điều này bao gồm các bước như làm sạch dữ liệu, xử lý các giá trị bị thiếu, chuyển đổi dữ liệu thành định dạng chính xác và kết hợp dữ liệu từ nhiều nguồn. Bước tiếp theo là phân tích dữ liệu thăm dò, bao gồm việc sử dụng trực quan hóa và phương pháp thống kê để có được những hiểu biết sơ bộ về dữ liệu. Bước này giúp khám phá các xu hướng, mối quan hệ và mô hình có thể cung cấp thông tin phân tích thêm. \ n \ n5. Xây dựng mô hình: \ nDựa trên những hiểu biết thu được từ phân tích dữ liệu thăm dò, bước tiếp theo là xây dựng các mô hình dự đoán có thể giúp dự báo hành vi của khách hàng trong tương lai. Các kỹ thuật như phân tích hồi quy, cây quyết định và phân cụm có thể được sử dụng để xây dựng các mô hình này. \ n \ n6. Xác thực mô hình: \ nSau khi xây dựng các mô hình, chúng cần được xác thực để đảm bảo tính chính xác của chúng. Điều này liên quan đến việc sử dụng các số liệu khác nhau như độ chính xác, độ chính xác và thu hồi để đánh giá hiệu suất của các mô hình. \ n \ n7. Bước cuối cùng trong kế hoạch dự án khoa học </w:t>
      </w:r>
      <w:r>
        <w:lastRenderedPageBreak/>
        <w:t>dữ liệu là truyền đạt kết quả cho các bên liên quan. Điều này có thể bao gồm việc tạo báo cáo, trực quan hóa và thuyết trình tóm tắt những hiểu biết và phát hiện chính từ phân tích. Điều quan trọng là phải đảm bảo rằng các kết quả được truyền đạt một cách rõ ràng và hiệu quả.\n\nNhìn chung, kế hoạch dự án khoa học dữ liệu này cung cấp một cách tiếp cận có cấu trúc để phân tích hành vi của khách hàng và thu được những hiểu biết có giá trị có thể thông báo cho các quyết định kinh doanh."}</w:t>
      </w:r>
    </w:p>
    <w:p w14:paraId="14DD1074" w14:textId="77777777" w:rsidR="00243D78" w:rsidRDefault="001233D2">
      <w:r>
        <w:t>{"question": "Tạo danh sách đề xuất phim cho một người có thể loại lãng mạn.", "answer": "Dưới đây là danh sách một số bộ phim lãng mạn tuyệt vời mà bạn có thể thích: \n\n1. The Notebook (2004): Một câu chuyện cảm động về một người đàn ông lớn tuổi kể cho vợ nghe câu chuyện tình yêu của họ từ khi họ còn trẻ, trong khi cô chiến đấu với chứng mất trí nhớ. \ n2. The Fault in Our Stars (2014): Câu chuyện về hai thanh thiếu niên gặp nhau và yêu nhau tại một nhóm hỗ trợ ung thư. \ n3. Titanic (1997): Một bộ phim kinh điển về một người phụ nữ giàu có và một người đàn ông nghèo yêu nhau trên con tàu định mệnh. \n4. A Walk to Remember (2002): Câu chuyện tình yêu giữa một thiếu niên nổi loạn và một cô gái ngọt ngào bị bệnh nan y. \n5. Pride and Prejudice (2005): Một bộ phim chuyển thể từ cuốn tiểu thuyết kinh điển của Jane Austen về tình yêu trong thời kỳ khác biệt giai cấp và kỳ vọng xã hội. \n6. Love Actually (2003): Một câu chuyện kỳ nghỉ về một nhóm người trải qua những biểu hiện khác nhau của tình yêu trong những tuần trước Giáng sinh. \ n7. The Lake House (2006): Một câu chuyện tình yêu khoa học viễn tưởng về một bác sĩ và một kiến trúc sư yêu nhau qua những lá thư nhưng phát hiện ra họ đang sống cách nhau hai năm. \n8. The Lucky One (2012): Câu chuyện về một lính thủy đánh bộ đi du lịch đến Bắc Carolina sau khi phục vụ ba chuyến lưu diễn ở Iraq, để tìm kiếm người phụ nữ mà anh ta tin là bùa may mắn của anh ta trong chiến tranh. \n9. Me Before You (2016): Một bộ phim lãng mạn về một phụ nữ trẻ trở thành người chăm sóc cho một nhân viên ngân hàng trẻ giàu có, người bị liệt vì một tai nạn, và mối quan hệ của họ phát triển như thế nào. \ n10. Sweet Home Alabama (2002): Một bộ phim hài lãng mạn về một người phụ nữ phải đối mặt với quá khứ của mình và lựa chọn giữa vị hôn phu xã hội cao \u00e9 và người yêu thời thơ ấu của cô ấy. \ n \ nTôi hy vọng bạn sẽ thích những gợi ý này và tìm thấy thứ gì đó mà bạn sẽ yêu thích!"}</w:t>
      </w:r>
    </w:p>
    <w:p w14:paraId="7FCCE577" w14:textId="77777777" w:rsidR="00243D78" w:rsidRDefault="001233D2">
      <w:r>
        <w:t xml:space="preserve">{"question": "Tạo sơ yếu lý lịch cho vai trò tiếp thị. - John Smith, 24 tuổi, có 3 năm kinh nghiệm tiếp thị", "trả lời": "**John Smith**\n\n**Thông tin liên hệ:**\n\n- Email: johnsmith@gmail.com\n- Điện thoại: 123-456-7890\n- LinkedIn: linkedin.com/in/johnsmith\n- Địa chỉ: 123 Main St, Anytown USA\n\n**Tóm tắt:**\n\nChuyên gia tiếp thị 24 tuổi có động lực cao với 3 năm kinh nghiệm trong việc phát triển và thực hiện các chiến lược tiếp thị đã tăng nhận thức về thương hiệu và doanh thu. Hồ sơ theo dõi đã được chứng minh về thành công trong việc quản lý các chiến dịch, phân tích hành vi của khách hàng và cộng tác với các nhóm chức năng chéo. \n\n**Kinh nghiệm:**\n\n**Chuyên gia marketing**\nXYZ Corporation | Tháng Giêng 2019 - hiện tại \ n \ n - Phát triển và thực hiện các chiến dịch tiếp thị thành công giúp tăng thu hút khách hàng lên 25% \ n - Tài khoản truyền thông xã hội được quản lý, dẫn đến mức tăng 10% mức độ tương tác tổng thể \ n- Tiến hành nghiên cứu thị trường để luôn cập nhật về xu hướng và cạnh tranh của ngành \ n- Phối hợp với các nhóm bán hàng và sản phẩm để tạo tài sản thế chấp tiếp thị được nhắm mục tiêu \ n \ n ** Điều phối viên tiếp thị **\ Công ty nABC | Tháng </w:t>
      </w:r>
      <w:r>
        <w:lastRenderedPageBreak/>
        <w:t>Giêng 2018 - Tháng Mười Hai 2018\n\n- Hỗ trợ lập kế hoạch và thực hiện các chiến dịch email, dẫn đến tỷ lệ mở tăng 8%\n- Tiến hành khảo sát khách hàng để thu thập phản hồi và cải thiện chiến lược tiếp thị\n- Phối hợp với các nhóm chức năng chéo để phát triển tài liệu tiếp thị cho việc ra mắt sản phẩm mới \ n- Blog công ty được quản lý và các tài khoản truyền thông xã hội, dẫn đến tăng 5% lưu lượng truy cập không phải trả tiền \ n \ n ** Giáo dục: **\ n\nCử nhân Khoa học Marketing \ nAnytown University | 2014-2018\n\n- Tốt nghiệp loại giỏi\n- Các môn học bao gồm: chiến lược tiếp thị, hành vi người tiêu dùng, nghiên cứu thị trường, tiếp thị kỹ thuật số\n\n**Kỹ năng:**\n\n- Phát triển chiến lược tiếp thị \n- Nghiên cứu thị trường\n- Quản lý truyền thông xã hội\n- Tiếp thị qua email \n- Quản lý chiến dịch\n- Google Analytics\n- Adobe Creative Suite \n- Kỹ năng giao tiếp và cộng tác tuyệt vời."}</w:t>
      </w:r>
    </w:p>
    <w:p w14:paraId="728BF053" w14:textId="77777777" w:rsidR="00243D78" w:rsidRDefault="001233D2">
      <w:r>
        <w:t>{"câu hỏi": "Phân tích các bộ dữ liệu lớn cho các xu hướng và mẫu", "trả lời": "Là một AI, phân tích các bộ dữ liệu lớn là một trong những nhiệm vụ tôi có thể thực hiện hiệu quả. Để phân tích các bộ dữ liệu cho các xu hướng và mẫu, tôi sẽ sử dụng các thuật toán học máy và kỹ thuật thống kê để biến dữ liệu thô thành thông tin hữu ích. Các thuật toán cụ thể được chọn sẽ phụ thuộc vào bản chất của dữ liệu và kết quả mong muốn, nhưng tôi có thể thực hiện các kỹ thuật như phân tích hồi quy, phân cụm và cây quyết định. \ n \ n Các thuật toán này sẽ giúp tôi xác định mối quan hệ và mối tương quan giữa các biến khác nhau trong tập dữ liệu, cũng như làm nổi bật bất kỳ xu hướng hoặc mẫu nào có thể có mặt. Sau khi phân tích hoàn tất, tôi sẽ tóm tắt kết quả một cách rõ ràng và súc tích, trình bày các phát hiện dưới dạng đồ thị, biểu đồ hoặc bảng, nếu muốn, tôi cũng có thể áp dụng mô hình dự đoán để dự báo xu hướng trong tương lai dựa trên dữ liệu, cung cấp những hiểu biết có giá trị cho việc ra quyết định."}</w:t>
      </w:r>
    </w:p>
    <w:p w14:paraId="7D8FA825" w14:textId="77777777" w:rsidR="00243D78" w:rsidRDefault="001233D2">
      <w:r>
        <w:t>{"câu hỏi": "Động não năm giải pháp khả thi cho thách thức môi trường", "trả lời": "1. Khuyến khích sử dụng năng lượng tái tạo: Khuyến khích sử dụng các nguồn năng lượng tái tạo, như gió, thủy điện và năng lượng mặt trời, có thể giúp giảm đáng kể lượng khí thải nhà kính, và do đó giảm thiểu tác hại của biến đổi khí hậu. \ n \ n2. Thúc đẩy nông nghiệp bền vững: Bằng cách thúc đẩy nông nghiệp bền vững, bao gồm các thực hành như luân canh cây trồng, giảm làm đất và sử dụng phân bón tự nhiên, các tác động môi trường của canh tác có thể được giảm đáng kể. Cải thiện quản lý chất thải: Cải thiện thực hành quản lý chất thải, bao gồm tái chế, ủ phân và giảm sử dụng bãi chôn lấp, có thể giúp giảm tác động môi trường của việc xử lý chất thải. \ n \ n4. Khuyến khích sử dụng phương tiện giao thông công cộng: Khuyến khích mọi người sử dụng phương tiện giao thông công cộng hoặc các phương thức du lịch bền vững khác, chẳng hạn như đi bộ và đi xe đạp, có thể giúp giảm phát thải khí nhà kính và ô nhiễm không khí. Thực hiện các thực hành công trình xanh: Bằng cách kết hợp các thực hành công trình xanh vào các tòa nhà mới được xây dựng, chẳng hạn như các thiết bị và đồ đạc tiết kiệm năng lượng, vật liệu xây dựng bền vững và mái nhà xanh, tác động môi trường của các tòa nhà có thể được giảm đáng kể."}</w:t>
      </w:r>
    </w:p>
    <w:p w14:paraId="0B32875C" w14:textId="77777777" w:rsidR="00243D78" w:rsidRDefault="001233D2">
      <w:r>
        <w:t xml:space="preserve">{"câu hỏi": "Thiết kế giao diện người dùng điện thoại cho ứng dụng lập kế hoạch du lịch", "trả lời": "Cảm ơn bạn vì nhiệm vụ này. Dưới đây là thiết kế được đề xuất cho giao diện người dùng điện thoại cho ứng dụng lập kế hoạch du lịch. \ n \ n Màn hình chính: \ n \ n - </w:t>
      </w:r>
      <w:r>
        <w:lastRenderedPageBreak/>
        <w:t>Tiêu đề: có tiêu đề đầy màu sắc và đậm hiển thị tên và logo của ứng dụng lập kế hoạch du lịch \ n - Phần tìm kiếm: bên dưới tiêu đề, có phần tìm kiếm nơi người dùng có thể nhập điểm đến hoặc loại chuyến đi mong muốn của họ (ví dụ: kỳ nghỉ ở bãi biển,  chuyến đi trượt tuyết). Cũng nên có một tùy chọn để chọn ngày cho chuyến du lịch \ n - Các điểm đến phổ biến: bên dưới phần tìm kiếm, có thể có một phần hiển thị các điểm đến phổ biến hoặc các giao dịch du lịch hiện tại. Điều này có thể ở định dạng có thể cuộn, nơi người dùng có thể vuốt sang trái hoặc phải để xem thêm điểm đến hoặc ưu đãi \ n- Liên kết nhanh: ở cuối màn hình chính, có thể có các liên kết nhanh đến các phần khác của ứng dụng, chẳng hạn như các chuyến đi đã lưu, chuyến bay, chỗ ở và lập kế hoạch hành trình \ n \ n Kết quả tìm kiếm: \ n \ n - Khi người dùng đã nhập điểm đến và ngày đi mong muốn của họ,  ứng dụng sẽ hiển thị kết quả tìm kiếm có liên quan \ n- Các kết quả này có thể được sắp xếp theo các danh mục như chuyến bay, chỗ ở, hoạt động và phương tiện đi lại \ n - Mỗi kết quả có thể bao gồm thông tin liên quan, chẳng hạn như giá, vị trí và tình trạng sẵn có\n- Người dùng có thể có tùy chọn lọc kết quả của họ theo các tiêu chí khác nhau, chẳng hạn như giá, xếp hạng và vị trí\n\nTổng quan về chuyến đi: \ n \ n- Khi người dùng đã chọn các thành phần mong muốn của họ trong chuyến đi của họ (ví dụ: chuyến bay,  chỗ ở, hoạt động), có thể có một màn hình tổng quan về chuyến đi hiển thị tất cả các chi tiết về chuyến đi đã lên kế hoạch của họ \ n- Điều này có thể bao gồm một hành trình phác thảo ngày và giờ của các chuyến bay, chỗ ở và các hoạt động \ n- Cũng có thể có một bản tóm tắt về tổng chi phí và bất kỳ thông tin liên quan nào khác, chẳng hạn như chính sách hủy và thông tin liên hệ \ n- Từ màn hình này,  người dùng có thể có tùy chọn lưu chuyến đi của họ, chia sẻ nó với người khác hoặc tiến hành đặt phòng \ n \ n Nhìn chung, thiết kế của giao diện người dùng ứng dụng lập kế hoạch du lịch này phải hấp dẫn trực quan, thân thiện với người dùng và trực quan. Nó sẽ cung cấp cho người dùng tất cả các thông tin cần thiết để lên kế hoạch và đặt chuyến đi lý tưởng của họ."}</w:t>
      </w:r>
    </w:p>
    <w:p w14:paraId="2C7F87E6" w14:textId="77777777" w:rsidR="00243D78" w:rsidRDefault="001233D2">
      <w:r>
        <w:t xml:space="preserve">{"câu hỏi": "Đưa ra khuyến nghị lập ngân sách cho một cặp vợ chồng đi nghỉ ở Hawaii", "trả lời": "Dưới đây là một số khuyến nghị về ngân sách cho một cặp vợ chồng đi nghỉ ở Hawaii:\n\n1. Xác định thời gian nghỉ của bạn: Bước đầu tiên trong việc lập ngân sách cho một kỳ nghỉ ở Hawaii là quyết định thời gian lưu trú của bạn vì điều này sẽ xác định chi phí chuyến bay và chỗ ở của bạn. \ n \ n2. Đặt ngân sách cho kế hoạch của bạn: Quyết định ngân sách mà bạn có thể chi trả và cố gắng tuân thủ nó trong khi đưa ra quyết định về chuyến đi của bạn. \ n \ n3. Chọn chỗ ở hợp lý: Hawaii có nhiều lựa chọn chỗ ở, từ khách sạn sang trọng đến ký túc xá thân thiện với ngân sách. So sánh giá cả để tìm một chỗ ở phù hợp với ngân sách của bạn.\n\n4. Lên kế hoạch cho bữa ăn của bạn: Hawaii có một loạt các lựa chọn ăn uống, từ các nhà hàng ăn uống cao cấp đến xe tải thực phẩm địa phương. Để tiết kiệm tiền, bạn có thể nấu một số bữa ăn trong chỗ ở của mình nếu nó có tiện nghi nhà bếp, chọn nhà hàng thân thiện với ngân sách hoặc đi dã ngoại trên bãi biển. \ n \ n5. Tìm kiếm các hoạt động đi kèm: Nghiên cứu những hoạt động và điểm tham quan bạn muốn làm ở Hawaii, chẳng hạn như lướt sóng hoặc tham quan công viên quốc gia và đặt trước để có được ưu đãi tốt hơn. Nhiều công ty cung cấp các hoạt động đi kèm hoặc các gói tour du lịch có thể giúp bạn tiết kiệm tiền. \ n \ n6. Hãy chú ý đến giao thông: Oahu có một mạng lưới giao thông công cộng rộng lớn, trong khi các hòn đảo khác phù hợp hơn cho việc đi lại bằng ô tô. Xem xét nếu thuê một chiếc xe hơi là cần thiết, và nếu vậy, hãy đặt trước để có được một thỏa </w:t>
      </w:r>
      <w:r>
        <w:lastRenderedPageBreak/>
        <w:t>thuận tốt hơn. Ngoài ra, hãy xem xét phương tiện giao thông công cộng, cho thuê xe đạp hoặc đi bộ để đi lại. \ n \ n7. Tận dụng các hoạt động miễn phí: Hawaii có nhiều điểm tham quan tự nhiên miễn phí tham quan, chẳng hạn như bãi biển, thác nước và đường mòn đi bộ đường dài. Tận dụng tối đa vị trí đẹp bằng cách khám phá và ngắm cảnh.\n\n8. Tiết kiệm quà lưu niệm: Thay vì chi tiêu nhiều cho quà lưu niệm, hãy tìm các sản phẩm sản xuất tại địa phương độc đáo ở Hawaii và hỗ trợ các doanh nghiệp địa phương. Chợ nông sản và hội chợ thủ công có thể là nơi tuyệt vời để tìm những món quà độc đáo và giá cả phải chăng. Bằng cách làm theo những khuyến nghị này, các cặp vợ chồng đi nghỉ ở Hawaii có thể lập ngân sách chuyến đi của họ một cách hiệu quả và tận dụng tối đa thời gian của họ trên những hòn đảo xinh đẹp.</w:t>
      </w:r>
    </w:p>
    <w:p w14:paraId="338D543A" w14:textId="77777777" w:rsidR="00243D78" w:rsidRDefault="001233D2">
      <w:r>
        <w:t>{"câu hỏi": "Xác định năm biện pháp thống kê quan trọng để đánh giá hiệu suất của mô hình học máy", "câu trả lời": "1. **Độ chính xác**: Đây là thước đo đơn giản và được sử dụng phổ biến nhất về hiệu suất của mô hình phân loại. Nó được tính bằng cách chia số ví dụ được dự đoán chính xác cho tổng số ví dụ trong tập dữ liệu.\n\n2. **Độ chính xác**: Độ chính xác là thước đo khả năng của mô hình chỉ xác định các trường hợp có liên quan và thường được sử dụng trong các tình huống trong đó dương tính giả tốn kém hơn âm tính giả. Nó được tính bằng cách chia số dương tính thật cho tổng số dương tính thật và dương tính giả. \ n \ n3. **Thu hồi**: Thu hồi, còn được gọi là độ nhạy, là thước đo khả năng của mô hình \u2019s để xác định tất cả các trường hợp có liên quan. Nó được tính bằng cách chia số dương tính thật cho tổng số dương tính thật và âm tính giả, và thường được sử dụng trong các tình huống mà âm tính giả tốn kém hơn dương tính giả. \ n \ n4. **Điểm F1**: Điểm F1 là trung bình hài hòa của độ chính xác và khả năng nhớ lại, và là thước đo hiệu suất tổng thể của mô hình. Nó được tính bằng cách lấy tích của độ chính xác và thu hồi và chia nó cho tổng độ chính xác và thu hồi, sau đó nhân kết quả với hai. Nó được sử dụng trong các tình huống mà cả độ chính xác và thu hồi đều quan trọng. \ n \ n5. **Diện tích dưới đường cong (AUC)**: AUC là thước đo hiệu suất của mô hình trên tất cả các ngưỡng phân loại có thể có và được tính bằng cách vẽ tỷ lệ dương tính thực sự so với tỷ lệ dương tính giả ở các giá trị ngưỡng khác nhau. Nó được sử dụng trong các tình huống mà mô hình phải đánh đổi giữa tối đa hóa dương tính thật và giảm thiểu dương tính giả."}</w:t>
      </w:r>
    </w:p>
    <w:p w14:paraId="4FE50E76" w14:textId="77777777" w:rsidR="00243D78" w:rsidRDefault="001233D2">
      <w:r>
        <w:t xml:space="preserve">{"câu hỏi": "Tạo kế hoạch tiếp thị để tiếp cận nhân khẩu học thanh niên", "câu trả lời": "1. Đặt mục tiêu rõ ràng: Bước đầu tiên trong việc tạo kế hoạch tiếp thị cho nhân khẩu học thanh niên là đặt mục tiêu rõ ràng cho chiến dịch. Chúng có thể bao gồm tăng nhận thức về thương hiệu, thúc đẩy sự tham gia và cuối cùng chuyển đổi khách hàng tiềm năng thành doanh số bán hàng. \ n \ n2. Hiểu đối tượng mục tiêu: Để tiếp thị hiệu quả cho thanh niên, điều quan trọng là phải hiểu sở thích, hành vi và thái độ của họ. Nhân khẩu học này thường am hiểu công nghệ, có ý thức xã hội và coi trọng tính xác thực và cá nhân hóa trong các tương tác của họ với thương hiệu. \ n \ n3. Sử dụng các kênh phù hợp: Để tiếp cận thanh niên, điều cần thiết là sử dụng các kênh mà họ thường xuyên lui tới nhất. Các nền tảng truyền thông xã hội như Instagram, Snapchat, TikTok và Twitter đặc biệt phổ biến trong nhóm nhân khẩu học này. \ n \ n4. Phát triển nội dung hấp dẫn: Để thu hút sự chú ý của giới trẻ, các thương hiệu cần phát triển nội dung hấp dẫn và có thể chia sẻ phù hợp với các giá trị và sở thích của họ. Điều này có thể bao gồm quan hệ đối tác có ảnh hưởng, chiến dịch tương </w:t>
      </w:r>
      <w:r>
        <w:lastRenderedPageBreak/>
        <w:t>tác và nội dung do người dùng tạo. \ n \ n5. Tối ưu hóa cho thiết bị di động: Thanh niên thường di chuyển và do đó, họ sử dụng thiết bị di động của mình để tương tác với các thương hiệu. Điều quan trọng là chiến dịch tiếp thị được tối ưu hóa cho thiết bị di động, với thiết kế đáp ứng và thời gian tải nhanh. \ n \ n6. Sử dụng dữ liệu và phân tích: Để đo lường sự thành công của chiến dịch tiếp thị, điều quan trọng là sử dụng dữ liệu và phân tích. Điều này sẽ cho phép các thương hiệu đưa ra quyết định sáng suốt về chiến lược của họ và điều chỉnh chiến thuật của họ để tương tác tốt hơn với nhân khẩu học trẻ tuổi. \ n \ n7. Liên tục thích ứng: Sở thích và hành vi của thanh niên liên tục thay đổi, và các thương hiệu cần có khả năng điều chỉnh chiến lược tiếp thị của họ cho phù hợp. Điều này có nghĩa là luôn cập nhật các xu hướng mới nhất và liên tục đổi mới để luôn phù hợp và tương tác với nhân khẩu học quan trọng này."}</w:t>
      </w:r>
    </w:p>
    <w:p w14:paraId="21689318" w14:textId="77777777" w:rsidR="00243D78" w:rsidRDefault="001233D2">
      <w:r>
        <w:t>{"câu hỏi": "Thiết kế một thí nghiệm để kiểm tra xem một loại thuốc có ảnh hưởng đến cơ thể hay không", "câu trả lời": "Sau đây là một thiết kế thử nghiệm để kiểm tra hiệu quả của một loại thuốc trong cơ thể con người:\n\n1. Xác định mục tiêu: Bước đầu tiên là xác định kết quả mong muốn và mục tiêu chính của thí nghiệm - tác dụng cụ thể của thuốc mà chúng ta đang cố gắng đo lường (ví dụ: giảm đau, giảm cân, hạ huyết áp) \ n \ n2. Tạo ra các giả thuyết: Xây dựng giả thuyết null, giả định rằng thuốc không có tác dụng và giả thuyết thay thế, giả định rằng thuốc có tác dụng đáng kể. \ n \ n3. Chọn mẫu: Chọn một mẫu đại diện của những người tham gia thử nghiệm, với kích thước mẫu đủ lớn để cung cấp kết quả hợp lệ về mặt khoa học và xác định xem có cần bất kỳ tiêu chí loại trừ nào không (chẳng hạn như tuổi, giới tính, tình trạng sức khỏe trước đó). \n\n4. Chỉ định ngẫu nhiên những người tham gia vào các nhóm: Chỉ định ngẫu nhiên những người tham gia vào một nhóm đối chứng, nhận giả dược trơ hoặc một nhóm điều trị, nhận thuốc đang được thử nghiệm. \ n \ n5. Thực hiện quy trình mù đôi: Để tránh thiên vị, hãy dùng thuốc hoặc giả dược theo cách mà cả người tham gia và nhà nghiên cứu đều không biết người tham gia thuộc nhóm nào. \n\n6. Quản lý điều trị: Quản lý thuốc hoặc giả dược cho các nhóm tương ứng theo một phác đồ tiêu chuẩn, với liều lượng, tần suất và thời gian điều trị là như nhau cho tất cả những người tham gia trong nhóm điều trị. \ n \ n7. Giám sát và thu thập dữ liệu: Giám sát những người tham gia một cách có hệ thống trong toàn bộ thí nghiệm, thu thập dữ liệu về biến kết quả được đo, cũng như bất kỳ tác dụng phụ hoặc phản ứng bất lợi nào. \ n \ n8. Phân tích dữ liệu: Sau khi thí nghiệm hoàn thành, sử dụng phân tích thống kê để so sánh kết quả giữa các nhóm đối chứng và nhóm điều trị để xác định xem có sự khác biệt đáng kể giữa các nhóm hay không. Rút ra kết luận: Dựa trên phân tích dữ liệu, xác định xem kết quả ủng hộ hay bác bỏ giả thuyết vô hiệu và đưa ra kết luận về hiệu quả của thuốc đang được thử nghiệm. \ n \ n10. Nhân rộng nghiên cứu: Để tăng độ tin cậy vào kết quả, hãy nhân rộng nghiên cứu với những người tham gia khác nhau và xác minh rằng kết quả là nhất quán. Bằng cách làm theo các bước này, chúng tôi có thể thiết kế một thí nghiệm có thể kiểm tra chính xác tác dụng của thuốc đối với cơ thể con người."}</w:t>
      </w:r>
    </w:p>
    <w:p w14:paraId="43DFCB79" w14:textId="77777777" w:rsidR="00243D78" w:rsidRDefault="001233D2">
      <w:r>
        <w:t xml:space="preserve">{"câu hỏi": "Soạn một tweet về chủ đề nhất định một cách thông tin và súc tích. - Phân tích từ vựng", "trả lời": "\"Phân tích từ vựng- một quá trình quan trọng trong khoa học máy tính liên quan đến việc phân tích cú pháp và mã hóa mã nguồn để chuyển đổi nó thành mã thông </w:t>
      </w:r>
      <w:r>
        <w:lastRenderedPageBreak/>
        <w:t>báo. Các mã thông báo này được sử dụng để hiểu các câu lệnh lập trình tốt hơn và dễ dàng quá trình biên dịch! #computerscience #lexicalanalysis\""}</w:t>
      </w:r>
    </w:p>
    <w:p w14:paraId="7B8DACEE" w14:textId="77777777" w:rsidR="00243D78" w:rsidRDefault="001233D2">
      <w:r>
        <w:t>{"câu hỏi": "Tìm và giải thích ba ví dụ về thiết bị văn học đã cho. - Anaphora", "trả lời": "Anaphora là một công cụ tu từ liên quan đến việc lặp lại một từ hoặc cụm từ ở đầu các mệnh đề, cụm từ hoặc câu liên tiếp.\n\n1. Martin Luther King Jr. \u2019s nổi tiếng \u2018I Have a Dream\u2019 speech: Trong bài phát biểu này, King thường xuyên lặp lại cụm từ \u2018I have a dream\u2019. Đây là một ví dụ:\n\n\u201cTôi có một giấc mơ rằng một ngày nào đó quốc gia này sẽ trỗi dậy và sống theo ý nghĩa thực sự của tín ngưỡng của nó: \u2018Chúng tôi giữ những sự thật này là hiển nhiên, rằng tất cả mọi người được tạo ra bình đẳng. \u2019\nTôi có một giấc mơ rằng một ngày nào đó trên những ngọn đồi đỏ của Georgia, con trai của những nô lệ cũ và con trai của những người chủ nô lệ cũ sẽ có thể ngồi xuống cùng bàn Tôi có một giấc mơ rằng một ngày nào đó ngay cả tiểu bang Mississippi, một tiểu bang ngột ngạt với sức nóng của sự bất công, ngột ngạt với sức nóng của sự áp bức, sẽ biến thành một ốc đảo của tự do và công lý. Sự lặp lại của cụm từ \u2018I have a dream\u2019 củng cố thông điệp chính trong bài phát biểu của Tiến sĩ King và cũng tạo ra một sức hấp dẫn cảm xúc mạnh mẽ cho khán giả của ông. \ n \ n2. Charles Dickens \u2019 A Tale of Two Cities: Đoạn mở đầu của cuốn tiểu thuyết A Tale of Two Cities chứa một ví dụ về anaphora:\n\n\u201cĐó là thời kỳ tốt nhất, đó là thời kỳ tồi tệ nhất, \nit là thời đại của sự khôn ngoan, đó là thời đại của sự ngu ngốc, \nit là thời đại của niềm tin,  đó là kỷ nguyên của sự hoài nghi\u201d\n\nỞ đây Dickens liên tục sử dụng cụm từ \u2018it là\u2019 ở đầu một số mệnh đề để thiết lập sự tương phản giữa các ý tưởng khác nhau được trình bày trong tiểu thuyết. \ n \ n3. Winston Churchill\u2019s nổi tiếng \u2018Chúng ta sẽ chiến đấu trên bãi biển \u2019 bài phát biểu: Bài phát biểu này là một trong những bài phát biểu nổi tiếng nhất trong lịch sử và chứa một ví dụ về anaphora: \ n \ n \ u201cChúng ta sẽ chiến đấu trên các bãi biển, chúng ta sẽ chiến đấu trên bãi đáp, chúng ta sẽ chiến đấu trên các cánh đồng và trên đường phố, chúng ta sẽ chiến đấu trên những ngọn đồi; chúng tôi sẽ không bao giờ đầu hàng.\u201d\n\nViệc lặp lại cụm từ "chúng ta sẽ chiến đấu" tạo ra sự nhấn mạnh thông qua sự lặp lại và cũng giúp xây dựng ý thức quyết tâm và quyết tâm trong khán giả."}</w:t>
      </w:r>
    </w:p>
    <w:p w14:paraId="05302DB6" w14:textId="77777777" w:rsidR="00243D78" w:rsidRDefault="001233D2">
      <w:r>
        <w:t>{"question": "Phân loại văn bản này là tích cực, tiêu cực hoặc trung tính. - Buổi hòa nhạc tầm thường.", "trả lời": "Trung lập."}</w:t>
      </w:r>
    </w:p>
    <w:p w14:paraId="24564D5A" w14:textId="77777777" w:rsidR="00243D78" w:rsidRDefault="001233D2">
      <w:r>
        <w:t>{"question": "Tạo tên người dùng cho Jane Doe.", "answer": "JaneDoe_21"}</w:t>
      </w:r>
    </w:p>
    <w:p w14:paraId="1DE22BF2" w14:textId="77777777" w:rsidR="00243D78" w:rsidRDefault="001233D2">
      <w:r>
        <w:t xml:space="preserve">{"câu hỏi": "Mô tả một bối cảnh sẽ tạo ra cảm giác hồi hộp.", "câu trả lời": "Một bối cảnh sẽ tạo ra cảm giác hồi hộp có thể là một khu rừng tối, lạnh và hẻo lánh vào ban đêm. Những cái cây sẽ cao và đáng ngại, che khuất ánh trăng và đổ bóng sâu trên mặt đất ẩm ướt, phủ đầy lá. Âm thanh duy nhất sẽ là tiếng lá cây giòn tan dưới chân và tiếng vó ngựa thỉnh thoảng của một con cú ở phía xa. Không khí sẽ dày đặc với sương mù, hạn chế tầm nhìn và gây ra sự ẩm ướt lạnh lẽo bám vào da. Một sự im lặng kỳ lạ sẽ tràn ngập khu rừng, với dấu hiệu duy nhất của sự sống là tiếng xào xạc thỉnh thoảng trong bụi rậm hoặc tiếng gãy của cành cây. Sương mù dày đặc và tầm nhìn hạn chế sẽ khiến người ta cảm thấy dễ bị tổn thương và phơi bày, không chắc chắn về những gì có thể ẩn nấp xung quanh khúc cua tiếp theo. Mỗi bước sâu </w:t>
      </w:r>
      <w:r>
        <w:lastRenderedPageBreak/>
        <w:t>hơn vào rừng sẽ làm tăng căng thẳng, để lại cảm giác bất an và lo sợ rằng điều gì đó nguy hiểm sắp xảy ra."}</w:t>
      </w:r>
    </w:p>
    <w:p w14:paraId="08BCA9E0" w14:textId="77777777" w:rsidR="00243D78" w:rsidRDefault="001233D2">
      <w:r>
        <w:t>{"question": "Chuyển đổi chuỗi thập lục phân này thành số nhị phân tương ứng. - 2F35", "answer": "Chuỗi thập lục phân '2F35' có thể được chuyển đổi thành số nhị phân tương ứng của nó như sau:\n\nĐầu tiên, chúng ta cần chuyển đổi từng chữ số thập lục phân riêng lẻ thành số nhị phân tương đương của nó.\n\n2 =&gt; 0010\nF =&gt; 1111\n3 =&gt; 0011\n5 =&gt; 0101\n\nTiếp theo, chúng ta cần kết hợp tất cả các nhị phân tương đương để có được số nhị phân cuối cùng:\n2F35 =&gt; 0010111100110101\n\nSo,  tương đương nhị phân của chuỗi thập lục phân '2F35' là '0010111100110101'."}</w:t>
      </w:r>
    </w:p>
    <w:p w14:paraId="48CDAA60" w14:textId="77777777" w:rsidR="00243D78" w:rsidRDefault="001233D2">
      <w:r>
        <w:t>{"câu hỏi": "Xác định nhà hàng nào là lựa chọn tốt nhất dựa trên thông tin sau. - John có ngân sách 20 đô la và đang tìm kiếm đồ ăn Ý ở San Francisco.", "trả lời": "Dựa trên thông tin được cung cấp, có rất nhiều nhà hàng Ý ở San Francisco để lựa chọn, tất cả đều có nhiều mức giá khác nhau. Nếu không có thêm thông tin về sở thích của John, tôi không thể xác định nhà hàng Ý nào ở San Francisco sẽ là lựa chọn tốt nhất cho anh ấy. Tuy nhiên, một số nhà hàng có thể nằm trong ngân sách của anh ấy và phục vụ các món ăn Ý bao gồm The Italian Homemade Company, Pazzia Restaurant and Pizzeria, Vega và Piccolo Forno. John nên kiểm tra thực đơn, giá cả và đánh giá của khách hàng về những nhà hàng này hoặc các nhà hàng Ý khác ở San Francisco để đưa ra quyết định sáng suốt."}</w:t>
      </w:r>
    </w:p>
    <w:p w14:paraId="150E00F7" w14:textId="77777777" w:rsidR="00243D78" w:rsidRDefault="001233D2">
      <w:r>
        <w:t>{"question": "Cho câu sau, tạo một biểu thức chính quy hợp lệ để khớp với \"apple\" hoặc \"Apple\". - Cô ấy đã ăn một quả táo hoặc quả táo.", "câu trả lời": "Biểu thức chính quy hợp lệ để khớp với \"apple\" hoặc \"Apple\" trong câu đã cho sẽ là '/[Aa]people/'"}</w:t>
      </w:r>
    </w:p>
    <w:p w14:paraId="5547C046" w14:textId="77777777" w:rsidR="00243D78" w:rsidRDefault="001233D2">
      <w:r>
        <w:t>{"question": "Thay thế \\\"XXX\\\\" trong câu sau bằng một câu có nghĩa. - XXX của công ty là thúc đẩy tính bền vững.", "trả lời": "Nhiệm vụ của công ty là thúc đẩy tính bền vững."}</w:t>
      </w:r>
    </w:p>
    <w:p w14:paraId="3CA80E47" w14:textId="77777777" w:rsidR="00243D78" w:rsidRDefault="001233D2">
      <w:r>
        <w:t>{"câu hỏi": "Động não các cách để giảm tiêu thụ năng lượng trong nhà.", "trả lời": "1. Rút phích cắm điện tử và thiết bị khi không sử dụng để tránh sử dụng điện ở chế độ chờ.\n2. Chuyển sang bóng đèn LED tiết kiệm năng lượng và tắt đèn khi rời khỏi phòng. \n3. Sử dụng bộ điều chỉnh nhiệt có thể lập trình để điều chỉnh hệ thống sưởi và làm mát, và đặt nó ở nhiệt độ thấp hơn vào ban đêm hoặc khi bạn vắng nhà. \ n4. Giặt quần áo bằng nước lạnh và treo chúng để khô thay vì sử dụng máy sấy.\n5. Cách nhiệt nhà của bạn đúng cách để giảm thất thoát nhiệt và tiết kiệm chi phí sưởi ấm. \ n6. Sử dụng dải nguồn thông minh để kiểm soát việc sử dụng năng lượng của nhiều thiết bị cùng một lúc. \ n7. Lắp đặt vòi hoa sen và vòi nước lưu lượng thấp để giảm sử dụng nước.\n8. Nâng cấp lên các thiết bị và thiết bị điện tử tiết kiệm năng lượng, chẳng hạn như các sản phẩm được chứng nhận ENERGY STAR.\n9. Trồng cây hoặc lắp đặt các thiết bị che nắng để chặn ánh sáng mặt trời trực tiếp trên cửa sổ trong những ngày hè nóng bức. \ n10. Sử dụng phương tiện giao thông công cộng, đi chung xe, xe đạp hoặc đi bộ thay vì lái xe một mình để giảm lượng khí thải carbon của bạn. \ n11. Cân nhắc chuyển sang các nguồn năng lượng tái tạo như năng lượng mặt trời hoặc năng lượng gió để giảm sự phụ thuộc vào các nguồn năng lượng không tái tạo."}</w:t>
      </w:r>
    </w:p>
    <w:p w14:paraId="16389343" w14:textId="77777777" w:rsidR="00243D78" w:rsidRDefault="001233D2">
      <w:r>
        <w:lastRenderedPageBreak/>
        <w:t>{"question": "Sắp xếp lại các từ sau để tạo thành một câu hợp lệ:\nweather khác nhau giữa các quốc gia", "answer": "Thời tiết khác nhau giữa các quốc gia."}</w:t>
      </w:r>
    </w:p>
    <w:p w14:paraId="1376202C" w14:textId="77777777" w:rsidR="00243D78" w:rsidRDefault="001233D2">
      <w:r>
        <w:t>{"question": "Giả sử bạn có một bảng tên là \"employees\" với các cột \"employee_id\", \"name\", \"start_date\" và \"department_id\". Viết một truy vấn SQL để tìm nhân viên có nhiệm kỳ dài nhất trong mỗi bộ phận.", "answer": "Đây là một cách để viết truy vấn SQL:\n\n''\nSELECT \n e.department_id, \n e.name,\n DATEDIFF(NOW(), e.start_date) AS tenure_days\nFROM employees e\nWHERE NOT EXISTS (\n SELECT 1\n FROM employees e2\n WHERE e2.department_id = e.department_id\n AND DATEDIFF(NOW(),  e2.start_date) &gt; DATEDIFF(NOW(), e.start_date)\n)\n)\n'''\n\nTruy vấn này sử dụng truy vấn con với 'NOT EXISTS' để lọc ra các hàng tồn tại một nhân viên khác trong cùng bộ phận có nhiệm kỳ dài hơn. Câu lệnh 'SELECT' chính tính toán nhiệm kỳ của mỗi nhân viên theo ngày bằng cách sử dụng 'DATEDIFF' và trả về ID bộ phận, tên nhân viên và nhiệm kỳ."}</w:t>
      </w:r>
    </w:p>
    <w:p w14:paraId="35BCFF9E" w14:textId="77777777" w:rsidR="00243D78" w:rsidRDefault="001233D2">
      <w:r>
        <w:t>{"câu hỏi": "Mô tả một sự kiện mà một người thể hiện sự chính trực.", "câu trả lời": "Tính toàn vẹn được thể hiện khi một người gắn bó với các giá trị đạo đức và đạo đức của họ, ngay cả khi đối mặt với những tình huống khó khăn. Một ví dụ về một sự kiện mà một người thể hiện sự chính trực là khi họ chứng kiến hành vi sai trái tại nơi làm việc của họ, chẳng hạn như đồng nghiệp biển thủ tiền. Thay vì giữ im lặng hoặc nhìn theo hướng khác, người chính trực chọn báo cáo hành vi sai trái cho người giám sát của họ, bất chấp những hậu quả có thể xảy ra như làm hỏng mối quan hệ với đồng nghiệp hoặc mạo hiểm công việc của chính họ. Họ tin rằng đó là điều đúng đắn để làm và đứng vững trong các giá trị của họ, điều này thể hiện sự chính trực của họ."}</w:t>
      </w:r>
    </w:p>
    <w:p w14:paraId="2EA71CC0" w14:textId="77777777" w:rsidR="00243D78" w:rsidRDefault="001233D2">
      <w:r>
        <w:t>{"câu hỏi": "Tạo thực đơn cho bữa sáng.", "trả lời": "**Thực đơn bữa sáng**\n\n*Lưu ý: Một số món có thể được làm không chứa gluten hoặc thuần chay theo yêu cầu. Vui lòng thông báo cho máy chủ của bạn về bất kỳ dị ứng hoặc hạn chế chế độ ăn uống nào.*\n\n**Entrees:**\n1. Trứng cổ điển Benedict ăn kèm với khoai tây nướng và một bên trái cây. \ n2. Bánh kếp hoặc bánh quế, với lựa chọn lớp phủ trái cây và kem đánh bông, ăn kèm với thịt xông khói, xúc xích hoặc giăm bông. \ n3. Rau bina và feta quiche ăn kèm với rau xanh hỗn hợp và giấm cam quýt.\n4. Burrito ăn sáng, với trứng bác, phô mai, salsa và thịt lựa chọn, được bọc trong một chiếc bánh tortilla ấm, ăn kèm với bơ và kem chua. \ n5. Bột yến mạch, với sự lựa chọn sữa hoặc thay thế không sữa, ăn kèm với trái cây, các loại hạt và mật ong. \ n6. Bánh mì nướng bơ, phủ trứng luộc hoặc đậu phụ nướng, cà chua bi và rau xanh. \ n7. Bánh mì tròn cá hồi hun khói, với phô mai kem, bạch hoa, hành tím và chanh.\n8. Parfait sữa chua, với granola, quả mọng hỗn hợp và mật ong.\n\n**Sides:**\n1. Băm nâu \ n2. Thịt xông khói hoặc xúc xích \ n3. Cốc trái cây hoặc quả mọng tươi\n4. Bánh mì nướng hoặc bánh mì tròn\n5. Muffin hoặc Đan Mạch \ n \ n ** Đồ uống: ** \ n1. Cà phê mới pha\n2. Các loại trà \ n3. Nước cam tươi\n4. Sinh tố trong ngày\n5. Sô cô la nóng với kem đánh bông."}</w:t>
      </w:r>
    </w:p>
    <w:p w14:paraId="5C06CF1C" w14:textId="77777777" w:rsidR="00243D78" w:rsidRDefault="001233D2">
      <w:r>
        <w:t xml:space="preserve">{"question": "Xác định tổng chu vi cho bán kính và đường kính. - Bán kính = 5 cm \nĐường kính = 10 cm", "trả lời": "Công thức tính chu vi đường tròn là C = 2\u03c0r, trong đó \"C\" biểu thị chu vi và \"r\" đại diện cho bán kính; một cách tính chu vi khác là C =\u03c0D, trong đó \"D\" đại diện cho đường kính.\n\nSử dụng bán kính bạn cung cấp:\nCho rằng </w:t>
      </w:r>
      <w:r>
        <w:lastRenderedPageBreak/>
        <w:t>bán kính của vòng tròn là 5 cm, chu vi có thể được tính là:\nC = 2\u03c0(5) = 10\u03c0 \u2248 31,42 cm\n\nSử dụng đường kính bạn cung cấp:\nCho đó là đường kính là 10 cm,  chu vi có thể được tính như sau:\nC = \u03c0(10) = 10\u03c0 \u2248 31,42 cm\n\nHdo đó, cả hai phương pháp đều cho cùng một kết quả, có nghĩa là chu vi của vòng tròn xấp xỉ 31,42 cm."}</w:t>
      </w:r>
    </w:p>
    <w:p w14:paraId="0C444B74" w14:textId="77777777" w:rsidR="00243D78" w:rsidRDefault="001233D2">
      <w:r>
        <w:t>{"câu hỏi": "Tóm tắt các sự kiện chính của bộ phim \"Titanic\".", "câu trả lời": "Titanic là một bộ phim lãng mạn sử thi năm 1997 của đạo diễn James Cameron. Cốt truyện trung tâm xoay quanh chuyến đi xấu số của tàu chở khách RMS Titanic của Anh. Bộ phim bắt đầu với cảnh thợ săn kho báu Brock Lovett tìm kiếm một chiếc vòng cổ kim cương có giá trị trên xác tàu Titanic. Anh ta phát hiện ra một chiếc két sắt cũ, nhưng nó không chứa chiếc vòng cổ. Câu chuyện sau đó chuyển sang hồi tưởng về một phụ nữ trẻ, thuộc tầng lớp thượng lưu tên là Rose lên tàu Titanic với vị hôn phu của cô, Cal Hockley. Rose không hài lòng với cuộc sống của mình và cảm thấy bị mắc kẹt. Trong khi đó, Jack Dawson, một nghệ sĩ nghèo, giành được vé đến tàu Titanic trong một trò chơi bài. Thông qua một loạt các sự kiện, Jack và Rose gặp nhau và cuối cùng yêu nhau. Tuy nhiên, Cal ngày càng ghen tuông và cố gắng phá hoại mối quan hệ của họ. Ngoài ra, mẹ của Rose gây áp lực buộc cô phải kết hôn với Cal vì sự giàu có của anh ta. Khi con tàu đâm vào tảng băng trôi và bắt đầu chìm, Jack và Rose tuyệt vọng cố gắng tự cứu mình đồng thời giúp đỡ người khác. Jack giúp Rose lên thuyền cứu sinh trong khi anh ở lại. Jack cuối cùng không chịu nổi hạ thân nhiệt và chết nhưng Rose vẫn sống sót. \ n \ n Bộ phim trở lại ngày nay khi Rose, bây giờ là một bà già, nhận ra rằng cô đã sở hữu chiếc vòng cổ kim cương từ lâu. Cô thả nó xuống đại dương và chết một cách yên bình trong giấc ngủ. Bộ phim kết thúc với một đoạn phim về vụ chìm tàu Titanic và hình ảnh Jack và Rose đoàn tụ trong cái chết. \n\nTitanic miêu tả không chỉ vụ chìm tàu bi thảm mà còn cả các chuẩn mực xã hội và phân chia giai cấp thời đó, cũng như sức mạnh của tình yêu và sự hy sinh.</w:t>
      </w:r>
    </w:p>
    <w:p w14:paraId="330F524B" w14:textId="77777777" w:rsidR="00243D78" w:rsidRDefault="001233D2">
      <w:r>
        <w:t>{"câu hỏi": "Sáng tác một bài thơ so sánh hai điều. - Một quả dâu tây và một quả dưa hấu", "câu trả lời": "Một quả dâu tây đỏ và đầy đặn,\nMột quả dưa hấu, xanh và tròn,\nViên ngọc mỏng manh của mặt trời mùa hè,\n Hương vị của chúng đều sâu sắc.\n\nMột quả dâu tây bùng nổ trong miệng,\nVị ngọt trêu ngươi,\nA dưa hấu\u2019s nước ép nhẹ nhàng,\nLàm mới và hồi sinh.\n\nMột quả dâu tây chín trên cây nho,\nMột quả dưa hấu, nặng để giữ,\n Màu sắc của chúng,  kết cấu, hương vị thiêng liêng,\nMột điều trị cho trẻ và già.\n\nMặc dù hai loại trái cây này khác nhau,\n Niềm vui của chúng giống nhau,\nNiềm vui của ánh nắng mặt trời trong mỗi miếng ăn,\nMột nụ cười ấm áp và hạnh phúc.\n\nVì vậy, có thể là dâu tây, dưa hấu, \ nHãy để chúng tôi thưởng thức chúng trong khi chúng tôi có thể, \ n Vì những món quà của mùa hè là thoáng qua, \n Phước lành hiệu quả của vùng đất."}</w:t>
      </w:r>
    </w:p>
    <w:p w14:paraId="6DD4E714" w14:textId="77777777" w:rsidR="00243D78" w:rsidRDefault="001233D2">
      <w:r>
        <w:t>{"question": "Tạo mã để sắp xếp các mục theo thứ tự tăng dần. - items = [3, 7, 2, 4, 1]", "answer": "Để sắp xếp danh sách các mục theo thứ tự tăng dần, chúng ta có thể sử dụng hàm 'sort()' tích hợp sẵn trong Python. Đây là một cách để viết mã:\n\n'''python\nitems = [3, 7, 2, 4, 1]\n\n# sắp xếp các mục theo thứ tự tăng dần\nitems.sort()\n\n# in danh sách đã sắp xếp\nprint(items)\n'''\n\nĐiều này sẽ xuất ra danh sách '[1, 2, 3, 4, 7]', được sắp xếp theo thứ tự tăng dần."}</w:t>
      </w:r>
    </w:p>
    <w:p w14:paraId="1BB1D052" w14:textId="77777777" w:rsidR="00243D78" w:rsidRDefault="001233D2">
      <w:r>
        <w:lastRenderedPageBreak/>
        <w:t>{"câu hỏi": "Viết một lá thư cho một người bạn đang chuyển đi", "trả lời": "Bạn thân mến,\n\nĐó là với một trái tim nặng trĩu mà tôi viết bức thư này cho bạn khi bạn chuẩn bị chuyển đi. Mặc dù tôi rất hào hứng với những cuộc phiêu lưu và cơ hội mới đang chờ đợi bạn, tôi không thể không cảm thấy buồn khi biết rằng bạn sẽ rời đi. Thật khó để tưởng tượng không thể gặp bạn thường xuyên và chia sẻ những khoảnh khắc trong cuộc sống của chúng ta với nhau. Bạn đã là một phần quan trọng trong cuộc sống của tôi, và những kỷ niệm chúng ta đã chia sẻ sẽ luôn được trân trọng. Tôi muốn bạn biết rằng bất kể cuộc sống đưa bạn đến đâu, bạn sẽ luôn có một người bạn trong tôi. Mặc dù chúng ta có thể bị ngăn cách bởi khoảng cách, mối quan hệ bạn bè của chúng ta mạnh mẽ hơn dặm có thể yếu đi. Tôi hy vọng rằng chúng ta sẽ có thể giữ liên lạc và tiếp tục ở đó vì nhau, ngay cả khi đó không phải là trực tiếp. \ n \ nTôi chúc bạn mọi điều tốt đẹp nhất trong những nỗ lực mới của bạn và hy vọng rằng bạn sẽ tìm thấy hạnh phúc, thành công và hoàn thành trong ngôi nhà mới của bạn. Và hãy nhớ rằng, bạn chỉ cần một cuộc gọi điện thoại, một tin nhắn hoặc một email. \ n \ n Cảm ơn bạn đã là một người bạn tuyệt vời như vậy. Tôi sẽ nhớ bạn rất nhiều và tôi mong chờ ngày chúng ta có thể đoàn tụ một lần nữa.\n\nGửi cho bạn tình yêu và những lời chúc tốt đẹp nhất,\n\n[Tên của bạn]"}</w:t>
      </w:r>
    </w:p>
    <w:p w14:paraId="0F919C8E" w14:textId="77777777" w:rsidR="00243D78" w:rsidRDefault="001233D2">
      <w:r>
        <w:t>{"câu hỏi": "Sửa câu sau: \"Con gấu chạy qua rừng\"", "trả lời": "Con gấu chạy qua rừng."}</w:t>
      </w:r>
    </w:p>
    <w:p w14:paraId="602FA0FE" w14:textId="77777777" w:rsidR="00243D78" w:rsidRDefault="001233D2">
      <w:r>
        <w:t>{"câu hỏi": "Cho một truyện ngắn, tạo ra một chủ đề - Ngày xửa ngày xưa có một công chúa trẻ sống trong một lâu đài được bao quanh bởi một con hào. Một ngày nọ, một bà già xuất hiện bên con hào và xin công chúa một ân huệ. Công chúa đã chấp thuận yêu cầu của người phụ nữ và đổi lại, người phụ nữ đã đưa cho cô ấy một vật phẩm ma thuật được cho là sẽ ban cho bất kỳ điều ước nào cô ấy thực hiện.", "trả lời": "Chủ đề của câu chuyện là sức mạnh và hậu quả của việc thực hiện điều ước."}</w:t>
      </w:r>
    </w:p>
    <w:p w14:paraId="1E400CF6" w14:textId="77777777" w:rsidR="00243D78" w:rsidRDefault="001233D2">
      <w:r>
        <w:t>{"câu hỏi": "Thiết kế một số quần áo có thể mặc trong một bữa tiệc trang trọng", "trả lời": "1. Váy cocktail: Một chiếc váy dài đến đầu gối, vừa vặn với màu cổ điển như hải quân, đen hoặc xanh đậm. Nó có thể được làm bằng satin hoặc lụa và có đường viền cổ áo ngọt ngào, tay áo mũ lưỡi trai hoặc dây đai lệch vai, và thắt lưng vừa vặn. \ n \ n2. Tuxedo: Một bộ tuxedo màu đen hoặc hải quân cổ điển với áo sơ mi trắng và nơ đen. Chiếc áo khoác có thể có ve áo đỉnh hoặc khăn choàng, một nút duy nhất và được điều chỉnh để vừa vặn hoàn hảo. Hoàn thiện vẻ ngoài với giày da bằng sáng chế.\n\n3. Váy dạ hội: Một chiếc váy dài, thanh lịch với màu sắc phong phú như đỏ rượu vang, xanh sapphire hoặc xanh ngọc lục bảo. Nó có thể được làm bằng voan hoặc nhung và có đường viền cổ chữ V sâu, vạt áo vừa vặn và váy chữ A quét. Thêm một số đồ trang sức tuyên bố và giày cao gót để có vẻ ngoài quyến rũ.\n\n4. Bộ đồ được thiết kế riêng: Để có vẻ ngoài hiện đại và thời trang hơn, hãy xem xét một bộ đồ được thiết kế riêng trong một loại vải sang trọng như nhung hoặc thổ cẩm. Nó có thể là một chiếc áo vừa vặn, với một chiếc áo khoác một ngực, và kết hợp với áo lụa, cà vạt bó và bơm mũi nhọn. \ n \ n5. Jumpsuit: Một lựa chọn sang trọng và tinh tế cho một bữa tiệc trang trọng, một bộ jumpsuit có thể được làm từ một loại vải phong phú, rườm rà như bánh crepe, và có dáng chân rộng, đường viền cổ áo hoặc áo hở hang và eo thon. Phụ kiện với một chiếc clutch và giày cao gót."}</w:t>
      </w:r>
    </w:p>
    <w:p w14:paraId="1A3E074C" w14:textId="77777777" w:rsidR="00243D78" w:rsidRDefault="001233D2">
      <w:r>
        <w:lastRenderedPageBreak/>
        <w:t>{"câu hỏi": "Chỉnh sửa câu sau để trang trọng hơn: \"Hôm nay tôi thực sự bận\"", "câu trả lời": "Tôi khá bận tâm vào ngày này."}</w:t>
      </w:r>
    </w:p>
    <w:p w14:paraId="58AA9E7D" w14:textId="77777777" w:rsidR="00243D78" w:rsidRDefault="001233D2">
      <w:r>
        <w:t>{"câu hỏi": "Cho hai từ, tạo ra một phép ẩn dụ - Mặt trời và ngôi sao", "câu trả lời": "Mặt trời, trong tất cả vinh quang rực rỡ của nó, giống như một ngôi sao cô đơn tỏa sáng giữa bóng tối, một ngọn hải đăng hy vọng dẫn đường cho chúng ta."}</w:t>
      </w:r>
    </w:p>
    <w:p w14:paraId="248EFDE0" w14:textId="77777777" w:rsidR="00243D78" w:rsidRDefault="001233D2">
      <w:r>
        <w:t>{"question": "Tìm tích của 1.8 và 5.", "answer": "Tích của 1.8 và 5 là 9."}</w:t>
      </w:r>
    </w:p>
    <w:p w14:paraId="1CAE3366" w14:textId="77777777" w:rsidR="00243D78" w:rsidRDefault="001233D2">
      <w:r>
        <w:t>{"câu hỏi": "Câu này được viết bằng ngôn ngữ nào? - Je suis \u00e0 la recherche d'un nouvel emploi.", "answer": "Câu này được viết bằng tiếng Pháp."}</w:t>
      </w:r>
    </w:p>
    <w:p w14:paraId="61F68C4C" w14:textId="77777777" w:rsidR="00243D78" w:rsidRDefault="001233D2">
      <w:r>
        <w:t>{"câu hỏi": "Viết một câu bắt buộc để gợi ý một ý tưởng", "câu trả lời": "Hãy thử nghỉ ngơi và đi dạo để giải tỏa đầu óc và thúc đẩy sự sáng tạo của bạn."}</w:t>
      </w:r>
    </w:p>
    <w:p w14:paraId="4A711AF2" w14:textId="77777777" w:rsidR="00243D78" w:rsidRDefault="001233D2">
      <w:r>
        <w:t>{"câu hỏi": "Liệt kê năm sự thật về các rạn san hô.", "trả lời": "1. Các rạn san hô được tạo thành từ các động vật nhỏ - Các rạn san hô bao gồm hàng ngàn động vật nhỏ được gọi là polyp. Những polyp này tạo thành các khuẩn lạc phát triển thành san hô phức tạp và đầy màu sắc mà chúng ta thấy. \ n \ n2. Các rạn san hô hỗ trợ một hệ sinh thái đa dạng - Các rạn san hô hỗ trợ một trong những hệ sinh thái đa dạng sinh học nhất trên Trái đất, với ước tính 25% tất cả các sinh vật biển phụ thuộc trực tiếp hoặc gián tiếp vào các rạn san hô để kiếm thức ăn, nơi trú ẩn và sinh sản. Các rạn san hô đang bị đe dọa bởi biến đổi khí hậu - Các rạn san hô rất nhạy cảm với sự thay đổi nhiệt độ đại dương và đang bị ảnh hưởng nghiêm trọng bởi sự nóng lên toàn cầu. Tẩy trắng san hô, một hiện tượng san hô mất màu sắc rực rỡ và chuyển sang màu trắng, xảy ra khi nhiệt độ nước quá nóng và gây căng thẳng cho san hô. \ n \ n4. Các rạn san hô mang lại lợi ích kinh tế - Các rạn san hô cung cấp sinh kế và thu nhập cho nhiều cộng đồng ven biển thông qua đánh bắt cá, du lịch và các ngành công nghiệp khác. Người ta ước tính rằng giá trị kinh tế toàn cầu của các rạn san hô là hàng chục tỷ đô la hàng năm. Các rạn san hô rất quan trọng để bảo vệ bờ biển - Các rạn san hô có thể hoạt động như một rào cản tự nhiên chống lại sóng, bão và lũ lụt, bảo vệ bờ biển khỏi xói mòn và thiệt hại. Chức năng này ngày càng trở nên quan trọng khi mực nước biển dâng cao và bão trở nên thường xuyên và dữ dội hơn."}</w:t>
      </w:r>
    </w:p>
    <w:p w14:paraId="70239FDC" w14:textId="77777777" w:rsidR="00243D78" w:rsidRDefault="001233D2">
      <w:r>
        <w:t>{"câu hỏi": "Kể tên một hậu quả trực tiếp của sự nóng lên toàn cầu.", "câu trả lời": "Một hậu quả trực tiếp của sự nóng lên toàn cầu là mực nước biển dâng cao. Khi nhiệt độ Trái đất tăng lên, các tảng băng và sông băng ở cực đang tan chảy, khiến mực nước biển dâng cao. Điều này có thể dẫn đến lũ lụt ven biển và mất môi trường sống ven biển."}</w:t>
      </w:r>
    </w:p>
    <w:p w14:paraId="21B8B4FB" w14:textId="77777777" w:rsidR="00243D78" w:rsidRDefault="001233D2">
      <w:r>
        <w:t>{"câu hỏi": "Viết vài câu về điện.", "trả lời": "Điện là một dạng năng lượng được truyền qua sự chuyển động của các electron từ hạt này sang hạt khác. Nó có thể được tạo ra từ nhiều nguồn khác nhau, bao gồm than, khí đốt tự nhiên, năng lượng hạt nhân và các nguồn tái tạo như gió, thủy điện và năng lượng mặt trời. Điện được sử dụng để cung cấp năng lượng cho nhiều thiết bị và hệ thống cần thiết cho cuộc sống hàng ngày của chúng ta, bao gồm thiết bị chiếu sáng, sưởi ấm và truyền thông. Đó là một dạng năng lượng mạnh mẽ và linh hoạt đã định hình rất nhiều thế giới hiện đại."}</w:t>
      </w:r>
    </w:p>
    <w:p w14:paraId="4603D6FA" w14:textId="77777777" w:rsidR="00243D78" w:rsidRDefault="001233D2">
      <w:r>
        <w:lastRenderedPageBreak/>
        <w:t>{"câu hỏi": "Liệt kê hai ưu điểm của năng lượng hạt nhân.", "trả lời": "1. Nguồn năng lượng hiệu quả và đáng tin cậy: Các nhà máy điện hạt nhân có mật độ năng lượng cao và có khả năng sản xuất một lượng lớn điện với một lượng nhiên liệu rất nhỏ, so với các nhà máy điện nhiên liệu hóa thạch truyền thống. Chúng có thể hoạt động hết công suất trong nhiều tháng mà không bị gián đoạn, cung cấp nguồn năng lượng đáng tin cậy không bị ảnh hưởng bởi các yếu tố bên ngoài như thời tiết hoặc thiên tai. Phát thải khí nhà kính thấp: Năng lượng hạt nhân được coi là một nguồn năng lượng sạch vì nó tạo ra lượng khí thải nhà kính thấp hơn đáng kể so với nhiên liệu hóa thạch trong quá trình sản xuất điện. Nó giúp cải thiện chất lượng không khí và giảm tác động của biến đổi khí hậu bằng cách sản xuất điện mà không thải ra các chất gây ô nhiễm không khí hoặc carbon dioxide."}</w:t>
      </w:r>
    </w:p>
    <w:p w14:paraId="1C5B0DD6" w14:textId="77777777" w:rsidR="00243D78" w:rsidRDefault="001233D2">
      <w:r>
        <w:t>{"câu hỏi": "Nhện có được coi là côn trùng không?", "câu trả lời": "Không, nhện không được coi là côn trùng. Nhện thuộc lớp Arachnida, trong khi côn trùng thuộc lớp Insecta. Một trong những khác biệt chính giữa hai loài này là côn trùng có ba phân đoạn cơ thể và sáu chân, trong khi nhện có hai phân đoạn cơ thể và tám chân.</w:t>
      </w:r>
    </w:p>
    <w:p w14:paraId="6C2E9C7D" w14:textId="77777777" w:rsidR="00243D78" w:rsidRDefault="001233D2">
      <w:r>
        <w:t>{"question": "Phân loại nhà hàng nhất định dựa trên loại ẩm thực. - Nhà hàng phục vụ các món ăn Thái Lan, đồ ăn Việt Nam, đồ ăn Trung Quốc và đồ ăn Indonesia.", "trả lời": "Nhà hàng có thể được phân loại là phục vụ các món ăn châu Á, đặc biệt là ẩm thực Đông Nam Á và Đông Á, vì nó cung cấp các món ăn từ Thái Lan, Việt Nam, Trung Quốc và Indonesia."}</w:t>
      </w:r>
    </w:p>
    <w:p w14:paraId="533647C4" w14:textId="77777777" w:rsidR="00243D78" w:rsidRDefault="001233D2">
      <w:r>
        <w:t>{"câu hỏi": "Mô tả bối cảnh của cuốn sách yêu thích của bạn. - Cuốn sách yêu thích của tôi là Snow Crash của Neal Stephenson.", "Trả lời": "Snow Crash lấy bối cảnh trong một thế giới tương lai gần đầy những tiến bộ trong công nghệ và những thay đổi trong xã hội. Cuốn tiểu thuyết diễn ra chủ yếu ở Los Angeles, California, nơi đã trở thành một khu phố chắp vá, hay "burbclaves". Chính phủ Hoa Kỳ hầu hết đã tan rã, có nghĩa là burbclaves hoạt động tự chủ. Môi trường phần lớn thuộc sở hữu của công ty và thương mại hóa, đầy đủ các nhượng quyền thương mại và đường cao tốc lớn kết nối mọi thứ. Xã hội bị chi phối bởi một thế giới thực tế ảo được gọi là Metaverse, nơi mọi người có thể tương tác thông qua hình đại diện trong một không gian ảo. Đó là một bối cảnh có nhịp độ nhanh với sự kết hợp của các công nghệ mới, cơ sở hạ tầng xuống cấp và sức mạnh của công ty."}</w:t>
      </w:r>
    </w:p>
    <w:p w14:paraId="646C1AD2" w14:textId="77777777" w:rsidR="00243D78" w:rsidRDefault="001233D2">
      <w:r>
        <w:t>{"câu hỏi": "Kể tên ba lợi ích của việc song ngữ.", "trả lời": "1. Khả năng nhận thức mở rộng: Song ngữ đã được chứng minh là cải thiện khả năng nhận thức, chẳng hạn như giải quyết vấn đề, logic và tư duy phê phán. Điều này là do song ngữ đòi hỏi sự linh hoạt hơn về tinh thần và khả năng chuyển đổi giữa các ngôn ngữ. \ n \ n2. Tăng cường giao tiếp và hiểu biết văn hóa: Song ngữ cho phép các cá nhân giao tiếp với nhiều người hơn và hiểu rõ hơn về các nền văn hóa khác nhau. Quan điểm mở rộng này tạo điều kiện cho các mối quan hệ đa văn hóa và thúc đẩy sự khoan dung và đồng cảm. \ n \ n3. Cải thiện cơ hội việc làm: Song ngữ là một kỹ năng có giá trị trong nền kinh tế toàn cầu hóa ngày nay và khả năng nói nhiều hơn một ngôn ngữ có thể mở ra cơ hội việc làm thú vị. Nhiều nhà tuyển dụng tìm kiếm các ứng viên song ngữ, vì nó cho phép công ty mở rộng phạm vi tiếp cận và giao tiếp hiệu quả với nhiều đối tượng hơn."}</w:t>
      </w:r>
    </w:p>
    <w:p w14:paraId="224DC45B" w14:textId="77777777" w:rsidR="00243D78" w:rsidRDefault="001233D2">
      <w:r>
        <w:lastRenderedPageBreak/>
        <w:t>{"question": "Tạo tiêu đề tin tức cho sự kiện nhất định. - Biểu tình phản ứng với một vụ nổ súng của cảnh sát", "câu trả lời": "\"Các cuộc biểu tình lớn nổ ra sau vụ cảnh sát nổ súng gây tranh cãi\"}</w:t>
      </w:r>
    </w:p>
    <w:p w14:paraId="1C729746" w14:textId="77777777" w:rsidR="00243D78" w:rsidRDefault="001233D2">
      <w:r>
        <w:t>{"câu hỏi": "Cung cấp một sự tương tự để giải thích cấu trúc nguyên tử.", "câu trả lời": "Một nguyên tử có thể được coi là giống như một hệ mặt trời thu nhỏ. Ở trung tâm là hạt nhân, được tạo thành từ các proton và neutron, tương tự như mặt trời ở trung tâm của hệ mặt trời. Bao quanh hạt nhân là các electron, chúng di chuyển theo quỹ đạo xung quanh hạt nhân giống như các hành tinh quay quanh mặt trời. Giống như lực hấp dẫn của mặt trời giữ các hành tinh trong quỹ đạo của chúng, lực điện giữa các proton và electron giữ các electron trong quỹ đạo của chúng xung quanh hạt nhân. Tuy nhiên, hãy nhớ rằng đây chỉ là một phép so sánh và cấu trúc nguyên tử phức tạp hơn nhiều trong thực tế."}</w:t>
      </w:r>
    </w:p>
    <w:p w14:paraId="73222574" w14:textId="77777777" w:rsidR="00243D78" w:rsidRDefault="001233D2">
      <w:r>
        <w:t>{"câu hỏi": "Sắp xếp danh sách thực phẩm này thành các mặt hàng lành mạnh và không lành mạnh. - Khoai tây chiên, Salad, Gà rán, Cam", "Trả lời": "Tốt cho sức khỏe: Salad, Cam\n\nKhông lành mạnh: Khoai tây chiên, Gà rán"}</w:t>
      </w:r>
    </w:p>
    <w:p w14:paraId="0003C8DB" w14:textId="77777777" w:rsidR="00243D78" w:rsidRDefault="001233D2">
      <w:r>
        <w:t>{"câu hỏi": "Đơn giản hóa biểu thức này 3x2 + 5x + 2", "câu trả lời": "Biểu thức 3x^2 + 5x + 2 đã ở dạng đơn giản hóa. \n\nTuy nhiên, nếu bạn muốn tính đến yếu tố này, đây là các bước để làm như vậy:\n\n1. Tìm các thừa số của 3x^2, là 3x và x\n2. Tìm các thừa số của 2: là 2 và 1\n3. Kết hợp hai bộ yếu tố này để tạo ra hai nhị thức, trong đó tích của chúng bằng 3x^2 + 5x + 2\n4. Sau khi bao thanh toán, chúng ta nhận được (3x + 2)(x + 1)\n\nBiểu thức 3x^2 + 5x + 2, có thể được tính thêm vào (3x + 2)(x + 1)."}</w:t>
      </w:r>
    </w:p>
    <w:p w14:paraId="2C3D3AD3" w14:textId="77777777" w:rsidR="00243D78" w:rsidRDefault="001233D2">
      <w:r>
        <w:t>{"question": "Tìm từ dài nhất trong cụm từ đã cho. - Con cáo nâu nhanh nhẹn nhảy qua lười biếng", "trả lời": "Từ dài nhất trong cụm từ đã cho là \"nhảy\"."}</w:t>
      </w:r>
    </w:p>
    <w:p w14:paraId="44066C26" w14:textId="77777777" w:rsidR="00243D78" w:rsidRDefault="001233D2">
      <w:r>
        <w:t xml:space="preserve">{"câu hỏi": "Mô tả một cách tốt để đảm bảo rằng dịch vụ khách hàng chất lượng được cung cấp.", "Trả lời": "Một cách tốt để đảm bảo rằng dịch vụ khách hàng chất lượng được cung cấp là thực hiện một bộ hướng dẫn và giao thức toàn diện cho tất cả các tương tác dịch vụ khách hàng. Những hướng dẫn này nên phác thảo các bước rõ ràng mà đại diện nên thực hiện để giải quyết các vấn đề của khách hàng, cũng như các thủ tục để xử lý các vấn đề phức tạp hơn. \n\nTraining cũng là một khía cạnh quan trọng của việc cung cấp dịch vụ khách hàng chất lượng. Đại diện dịch vụ khách hàng nên nhận được hướng dẫn thích hợp về chính sách, sản phẩm và dịch vụ của công ty và cách giao tiếp hiệu quả với khách hàng. Điều quan trọng nữa đối với họ là phải được đào tạo và huấn luyện liên tục để củng cố các kỹ năng của họ và giúp họ đạt được tiềm năng đầy đủ trong việc cung cấp mức độ dịch vụ vượt trội cho khách hàng. Một cách khác để đảm bảo chất lượng dịch vụ khách hàng là thường xuyên thu thập phản hồi của khách hàng và sử dụng phản hồi đó để xác định bất kỳ lĩnh vực nào trong đó quy trình dịch vụ khách hàng có thể được cải thiện. Khảo sát khách hàng, sử dụng các nhóm tập trung hoặc triển khai hệ thống phản hồi dịch vụ khách hàng đều là những cách hiệu quả để thu thập thông tin chi tiết và phản hồi từ khách hàng. Khi dữ liệu này được thu thập, điều quan trọng là phải phân tích thông tin này và sử dụng nó để thực hiện các thay đổi sẽ cải thiện trải nghiệm khách hàng tổng thể. Cuối cùng, việc cung cấp dịch vụ khách hàng chất lượng liên quan đến sự kết hợp giữa đào tạo, hướng dẫn và giao thức rõ ràng, đánh giá liên </w:t>
      </w:r>
      <w:r>
        <w:lastRenderedPageBreak/>
        <w:t>tục phản hồi của khách hàng và hành động để giải quyết bất kỳ lĩnh vực cải tiến nào. Bằng cách cam kết với những nguyên tắc này, các công ty có thể đảm bảo mức độ hài lòng cao của khách hàng và xây dựng mối quan hệ lâu dài với khách hàng của họ."}</w:t>
      </w:r>
    </w:p>
    <w:p w14:paraId="456FB7A6" w14:textId="77777777" w:rsidR="00243D78" w:rsidRDefault="001233D2">
      <w:r>
        <w:t>{"câu hỏi": "Đề xuất một sản phẩm hoặc dịch vụ mà một công ty có thể cung cấp để kiếm tiền.", "câu trả lời": "Một sản phẩm tiềm năng mà một công ty có thể cung cấp để kiếm tiền là dịch vụ giao bữa ăn dựa trên đăng ký. Dịch vụ này sẽ cung cấp cho khách hàng các bữa ăn được chia sẵn, lành mạnh và dễ chuẩn bị, được giao trực tiếp đến trước cửa nhà của họ một cách thường xuyên. Các bữa ăn có thể được tùy chỉnh để phù hợp với các sở thích ăn kiêng khác nhau, chẳng hạn như không chứa gluten hoặc thuần chay, và công ty có thể cung cấp các kế hoạch khác nhau để phù hợp với ngân sách và lối sống khác nhau. Loại dịch vụ này phổ biến đối với các cá nhân và gia đình bận rộn, những người coi trọng sự tiện lợi và muốn có những bữa ăn lành mạnh, nấu tại nhà mà không mất thời gian lên kế hoạch bữa ăn hoặc mua sắm hàng tạp hóa."}</w:t>
      </w:r>
    </w:p>
    <w:p w14:paraId="69E5222F" w14:textId="77777777" w:rsidR="00243D78" w:rsidRDefault="001233D2">
      <w:r>
        <w:t>{"câu hỏi": "Chọn một tổ chức từ thiện và giải thích lý do tại sao nó quan trọng. - Tổ chức từ thiện: Bệnh viện Nghiên cứu Trẻ em St. Jude.", "Trả lời": "Bệnh viện Nghiên cứu Trẻ em St. Jude là một tổ chức từ thiện cực kỳ quan trọng vì nhiều lý do. Được thành lập vào năm 1962, bệnh viện đang đi đầu trong cuộc chiến chống ung thư ở trẻ em, nghiên cứu các phương pháp điều trị và chữa trị để giúp cứu sống. St. Jude tận tâm cung cấp dịch vụ chăm sóc y tế hàng đầu cho trẻ em mắc các bệnh thảm khốc, tất cả đều miễn phí cho gia đình của chúng. St. Jude điều trị cho hàng ngàn bệnh nhân mỗi năm, phần lớn trong số họ đang bị ung thư, và mục tiêu của họ là đẩy tỷ lệ sống sót chung của bệnh ung thư ở trẻ em lên 90% trong thập kỷ tới. Công việc mà St. Jude làm là hoàn toàn quan trọng bởi vì, bất chấp những tiến bộ đã được thực hiện trong nghiên cứu ung thư,  Ung thư ở trẻ em vẫn là nguyên nhân hàng đầu gây tử vong do bệnh cho trẻ em dưới 14 tuổi. Tổ chức từ thiện này được dành riêng để không chỉ cung cấp dịch vụ chăm sóc y tế tiên tiến cho trẻ em bị ung thư mà còn giúp cải thiện cuộc sống của những người sống sót bằng cách cung cấp hỗ trợ và nguồn lực để chăm sóc dài hạn. Nhìn chung, Bệnh viện Nghiên cứu Trẻ em St. Jude là một tổ chức từ thiện cực kỳ quan trọng, dành riêng để cứu sống trẻ em bị ung thư và cung cấp hỗ trợ cho gia đình của họ. Cam kết của tổ chức từ thiện đối với nghiên cứu, điều trị, chăm sóc và hỗ trợ, là điều làm cho nó trở thành một nguồn tài nguyên vô giá cho trẻ em bị ung thư và gia đình của chúng trên toàn thế giới.</w:t>
      </w:r>
    </w:p>
    <w:p w14:paraId="165D5ED6" w14:textId="77777777" w:rsidR="00243D78" w:rsidRDefault="001233D2">
      <w:r>
        <w:t>{"câu hỏi": "Động não một cách để giảm rác thải sinh hoạt.", "Trả lời": "Một cách để giảm rác thải sinh hoạt là ủ phân. Ủ phân liên quan đến việc lấy chất thải hữu cơ, chẳng hạn như phế liệu thực phẩm, chất thải sân và các sản phẩm giấy và cho phép chúng phân hủy trong thùng hoặc đống phân ủ được chỉ định. Thay vì vứt bỏ những vật liệu này, chúng được biến thành một loại đất giàu dinh dưỡng có thể được sử dụng để trồng cây, bón phân cho vườn và cải thiện chất lượng đất. Điều này không chỉ làm giảm lượng chất thải được gửi đến các bãi chôn lấp, mà còn có lợi cho môi trường bằng cách giảm phát thải khí nhà kính và giúp khôi phục đất bị cạn kiệt.</w:t>
      </w:r>
    </w:p>
    <w:p w14:paraId="170BF197" w14:textId="77777777" w:rsidR="00243D78" w:rsidRDefault="001233D2">
      <w:r>
        <w:t xml:space="preserve">{"câu hỏi": "Mô tả những gì bạn nghĩ Internet sẽ trông như thế nào vào năm 2030.", "câu trả lời": "Internet vào năm 2030 có thể sẽ khác biệt đáng kể so với ngày nay, khi công nghệ tiếp </w:t>
      </w:r>
      <w:r>
        <w:lastRenderedPageBreak/>
        <w:t>tục phát triển và những tiến bộ mới được thực hiện. Một số thay đổi chính mà chúng ta có thể mong đợi bao gồm: \ n \ n1. Kết nối nhanh hơn và đáng tin cậy hơn: Đến năm 2030, internet tốc độ cao dự kiến sẽ có mặt khắp nơi, ngay cả ở những vùng sâu vùng xa. Việc áp dụng 5G, 6G và các công nghệ mạng mới nổi khác sẽ cải thiện đáng kể tốc độ và độ tin cậy của các kết nối internet, cho phép trải nghiệm trực tuyến liền mạch. Tăng cường sử dụng thực tế ảo và tăng cường: Việc sử dụng thực tế ảo và tăng cường dự kiến sẽ trở nên phổ biến hơn trong những năm tới, với internet đóng vai trò là xương sống cho các công nghệ này. Mọi người sẽ có thể tương tác với nhau trong môi trường ảo, đi nghỉ ảo và thậm chí tham dự các sự kiện ảo. \ n \ n3. Tính phổ biến của các thiết bị IoT: Internet of Things (IoT) ngày càng trở nên phổ biến trong gia đình và các ngành công nghiệp, và xu hướng này dự kiến sẽ tiếp tục trong những năm tới. Đến năm 2030, internet sẽ kết nối không chỉ máy tính và điện thoại thông minh mà còn một loạt các thiết bị thông minh, từ thiết bị gia dụng đến máy móc công nghiệp. Tăng cường an ninh mạng: Khi internet trở nên không thể thiếu trong cuộc sống hàng ngày của chúng ta, nhu cầu về các biện pháp bảo mật mạnh mẽ sẽ trở nên quan trọng hơn. Đến năm 2030, những tiến bộ trong trí tuệ nhân tạo, học máy và mật mã sẽ giúp bảo vệ người dùng khỏi các mối đe dọa trực tuyến, chẳng hạn như hack, lừa đảo và tấn công mạng. Tăng cường cá nhân hóa: Đến năm 2030, internet dự kiến sẽ được cá nhân hóa hơn bao giờ hết, với các trang web, dịch vụ và quảng cáo được điều chỉnh theo sở thích và hành vi của từng người dùng. Sự cá nhân hóa này sẽ được thúc đẩy bởi những tiến bộ trong trí tuệ nhân tạo và học máy, cũng như sự sẵn có lớn hơn của dữ liệu về thói quen và sở thích của người dùng. Tóm lại, internet vào năm 2030 dự kiến sẽ nhanh hơn, đáng tin cậy hơn và nhập vai hơn, với việc tăng cường áp dụng các công nghệ mới nổi, các biện pháp bảo mật tốt hơn và cá nhân hóa lớn hơn."}</w:t>
      </w:r>
    </w:p>
    <w:p w14:paraId="403FEA06" w14:textId="77777777" w:rsidR="00243D78" w:rsidRDefault="001233D2">
      <w:r>
        <w:t>{"câu hỏi": "Tạo danh sách 5 hương vị độc đáo cho kem.", "câu trả lời": "1. Hoa oải hương mật ong \n2. Chuối caramen và bơ nâu \n3. Balsamic Fig và Mascarpone\n4. Bánh pho mát việt quất xoáy \ n5. Thịt xông khói phong."}</w:t>
      </w:r>
    </w:p>
    <w:p w14:paraId="6F01BC8C" w14:textId="77777777" w:rsidR="00243D78" w:rsidRDefault="001233D2">
      <w:r>
        <w:t>{"câu hỏi": "Mô tả điều gì sẽ xảy ra nếu mọi người tái chế.", "câu trả lời": "Nếu mọi người tái chế, nó sẽ có tác động rất tích cực đến môi trường. Tái chế làm giảm lượng chất thải kết thúc tại các bãi chôn lấp, điều này sẽ làm giảm sản xuất khí thải nhà kính và các chất gây ô nhiễm không khí. Điều này sẽ giúp làm chậm biến đổi khí hậu và cải thiện chất lượng không khí, làm cho hành tinh trở thành một nơi lành mạnh hơn cho tất cả các sinh vật sống. Tái chế bảo tồn tài nguyên thiên nhiên như gỗ, khoáng sản và nước bằng cách giảm nhu cầu nguyên liệu thô trong sản xuất. Điều này có nghĩa là nhiều rừng, vùng đất ngập nước và các môi trường sống khác có thể được bảo vệ, thúc đẩy đa dạng sinh học lớn hơn. Cũng sẽ giảm đáng kể mức tiêu thụ năng lượng vì tái chế sử dụng ít năng lượng hơn so với chiết xuất nguyên liệu thô và sản xuất sản phẩm. Điều này có thể làm giảm sự phụ thuộc của chúng ta vào các nguồn năng lượng không tái tạo, chẳng hạn như dầu và than, là những đóng góp chính cho ô nhiễm không khí và nước. Về mặt kinh tế, tái chế tạo ra việc làm trong ngành tái chế và mở rộng thị trường cho các sản phẩm tái chế. Kết quả là, nền kinh tế địa phương và quốc gia sẽ được hưởng lợi.\n\nCuối cùng, nếu mọi người tái chế, chúng ta sẽ hướng tới một tương lai bền vững hơn, nơi tài nguyên được bảo tồn và sức khỏe của hành tinh được ưu tiên."}</w:t>
      </w:r>
    </w:p>
    <w:p w14:paraId="30AB34EE" w14:textId="77777777" w:rsidR="00243D78" w:rsidRDefault="001233D2">
      <w:r>
        <w:lastRenderedPageBreak/>
        <w:t>{"câu hỏi": "Viết một phép ẩn dụ để mô tả căng thẳng.", "trả lời": "Căng thẳng giống như bị cuốn vào một cơn bão khi đang chèo thuyền trên biển khơi, với những con sóng cao chót vót và những cơn gió khắc nghiệt đẩy và kéo bạn theo mọi hướng, khiến bạn khó có thể đi đúng hướng và giữ thăng bằng."}</w:t>
      </w:r>
    </w:p>
    <w:p w14:paraId="331A61DB" w14:textId="77777777" w:rsidR="00243D78" w:rsidRDefault="001233D2">
      <w:r>
        <w:t>{"câu hỏi": "Sửa câu này: \"Màu mèo là tím nhạt.\" - Màu mèo là tím nhạt.", "Trả lời": "Màu của mèo là tím nhạt."}</w:t>
      </w:r>
    </w:p>
    <w:p w14:paraId="1628EEC5" w14:textId="77777777" w:rsidR="00243D78" w:rsidRDefault="001233D2">
      <w:r>
        <w:t>{"question": "Giả sử bạn có một bảng tên là \"transactions\" với các cột \"transaction_id\", \"customer_id\", \"transaction_date\" và \"amount\". Viết truy vấn SQL để tìm khách hàng có tổng chi tiêu cao nhất trong 6 tháng qua, không bao gồm bất kỳ khách hàng nào không thực hiện bất kỳ giao dịch nào trong 6 tháng qua.", "trả lời": "Đây là truy vấn SQL ví dụ sẽ đạt được kết quả mong muốn:\n\n'''\nSELECT customer_id, SUM(amount) dưới dạng total_spend\nFROM transactions\nWHERE transaction_date &gt;= DATEADD(month,  -6, GETDATE()) -- Nhận giao dịch từ 6 tháng qua\nGROUP BY customer_id\nHAVING COUNT(DISTINCT DATEDIFF(month, 0, transaction_date)) = 6 -- Loại trừ những khách hàng chưa thực hiện giao dịch trong 6 tháng qua\nORDER BY total_spend DESC\nLIMIT 1;\n'''\n \nTruy vấn này sử dụng hàm 'SUM' để tính tổng chi tiêu của từng khách hàng và nhóm kết quả theo ID khách hàng. Sau đó, nó lọc ra bất kỳ khách hàng nào không thực hiện bất kỳ giao dịch nào trong 6 tháng qua bằng cách sử dụng điều khoản 'CÓ'. Cuối cùng, kết quả được sắp xếp theo tổng chi tiêu theo thứ tự giảm dần và mệnh đề 'GIỚI HẠN 1' chỉ trả về khách hàng có mức chi tiêu cao nhất."}</w:t>
      </w:r>
    </w:p>
    <w:p w14:paraId="3B5CB7BC" w14:textId="77777777" w:rsidR="00243D78" w:rsidRDefault="001233D2">
      <w:r>
        <w:t>{"question": "Tạo một trang HTML với một bảng có năm ô.", "answer": "Đây là một mã HTML tạo ra một bảng với năm ô: \n\n''html\n&lt;! DOCTYPE html&gt;\n&lt;html&gt;\n\n&lt;head&gt;\n &lt;title&gt;Table with five cells&lt;/title&gt;\n &lt;style&gt;\n table, th, td {\n border: 1px solid black;\n border-collapse: collapse;\n padding: 5px;\n }\n &lt;/style&gt;\n&lt;/head&gt;\n\n&lt;body&gt;\n &lt;table&gt;\n &lt;tr&gt;\n &lt;td&gt;Cell 1&lt;/td&gt;\n &lt; td&gt;Ô 2&lt;/td&gt;\n &lt;td&gt;Ô 3&lt;/td&gt;\n &lt;td&gt;Ô 4&lt;/td&gt;\n &lt;td&gt;Ô 5&lt;/td&gt;\n &lt;/tr&gt;\n &lt;/table&gt;\n&lt;/body&gt;\n\n&lt;/html&gt;\n''' \n\n''' \n\nMã này tạo một bảng với một hàng và năm ô. Mỗi ô chứa văn bản mô tả vị trí của nó trong bảng. Bảng có viền đen và các ô được thu gọn, tạo cho bảng một cái nhìn sạch sẽ. Ngoài ra, có một số phần đệm để làm cho nội dung bên trong các ô dễ đọc hơn."}</w:t>
      </w:r>
    </w:p>
    <w:p w14:paraId="6F017BAA" w14:textId="77777777" w:rsidR="00243D78" w:rsidRDefault="001233D2">
      <w:r>
        <w:t>{"câu hỏi": "Phân loại các loài động vật sau thành động vật có vú và chim: Hổ, Ong, Vẹt, Dơi", "trả lời": "Động vật có vú: Hổ, Dơi\nChim: Vẹt"}</w:t>
      </w:r>
    </w:p>
    <w:p w14:paraId="26F216D4" w14:textId="77777777" w:rsidR="00243D78" w:rsidRDefault="001233D2">
      <w:r>
        <w:t>{"câu hỏi": "Tóm tắt bài viết này trong bốn câu: \"Lợi ích của việc ăn thực phẩm hữu cơ\" - Lợi ích của việc ăn thực phẩm hữu cơ", "câu trả lời": "Bài viết này thảo luận về những lợi thế của việc tiêu thụ thực phẩm hữu cơ, được trồng mà không sử dụng thuốc trừ sâu tổng hợp hoặc phân bón. Ăn sản phẩm hữu cơ có thể làm giảm tiếp xúc với hóa chất độc hại và dư lượng thuốc trừ sâu, đồng thời cung cấp nhiều giá trị dinh dưỡng hơn. Nông nghiệp hữu cơ cũng tốt hơn cho môi trường, vì nó thúc đẩy các hoạt động nông nghiệp bền vững và giúp duy trì sức khỏe của đất. Nhìn chung, bài viết nêu bật nhiều lợi ích của việc lựa chọn thực phẩm hữu cơ và vai trò của chúng trong việc hỗ trợ sức khỏe và phúc lợi tổng thể."}</w:t>
      </w:r>
    </w:p>
    <w:p w14:paraId="30629669" w14:textId="77777777" w:rsidR="00243D78" w:rsidRDefault="001233D2">
      <w:r>
        <w:lastRenderedPageBreak/>
        <w:t>{"câu hỏi": "Tạo tiêu đề tin tức: \"Nhóm các nhà khoa học phát hiện ra loài ếch mới", "câu trả lời": "\"Loài ếch mới được phát hiện bởi nhóm các nhà khoa học!\""}</w:t>
      </w:r>
    </w:p>
    <w:p w14:paraId="51311A5A" w14:textId="77777777" w:rsidR="00243D78" w:rsidRDefault="001233D2">
      <w:r>
        <w:t>{"câu hỏi": "Giải thích \"dữ liệu được mã hóa\" là gì", "câu trả lời": "Dữ liệu được mã hóa đề cập đến thông tin đã được chuyển đổi từ dạng gốc, có thể đọc được sang phiên bản được mã hóa chỉ có thể được truy cập hoặc giải mã bởi người có khóa giải mã thích hợp. Mã hóa là một cách phổ biến để bảo vệ thông tin nhạy cảm khỏi bị truy cập trái phép, chẳng hạn như dữ liệu tài chính, thông tin cá nhân và thông tin liên lạc bí mật. Quá trình mã hóa sử dụng các thuật toán để xáo trộn dữ liệu theo cách mà bất kỳ ai cũng không thể đọc được nếu không có chìa khóa để giải mã nó. Sức mạnh của mã hóa được xác định bởi độ phức tạp của thuật toán và độ dài của khóa được sử dụng. Điều này có nghĩa là ngay cả khi ai đó chặn dữ liệu được mã hóa, họ sẽ không thể hiểu nó nếu không có khóa, đảm bảo rằng dữ liệu vẫn được bảo mật và an toàn."}</w:t>
      </w:r>
    </w:p>
    <w:p w14:paraId="63CCD139" w14:textId="77777777" w:rsidR="00243D78" w:rsidRDefault="001233D2">
      <w:r>
        <w:t>{"question": "Cho từ trái nghĩa của \"friendly\"", "answer": "Từ trái nghĩa của \"friendly\" là \"unfriendly\"."}</w:t>
      </w:r>
    </w:p>
    <w:p w14:paraId="43837271" w14:textId="77777777" w:rsidR="00243D78" w:rsidRDefault="001233D2">
      <w:r>
        <w:t>{"question": "Tìm từ tiếng Pháp cho \"cat\"", "answer": "Từ tiếng Pháp có nghĩa là \"cat\" là \"chat\" (phát âm như \"shah\") ."}</w:t>
      </w:r>
    </w:p>
    <w:p w14:paraId="24CA20C2" w14:textId="77777777" w:rsidR="00243D78" w:rsidRDefault="001233D2">
      <w:r>
        <w:t>{"question": "Phân loại bộ phim này là hài, kinh dị hoặc hành động: \"The Shining\"", "answer": "The movie \"The Shining\" được phân loại là phim kinh dị."}</w:t>
      </w:r>
    </w:p>
    <w:p w14:paraId="795785CB" w14:textId="77777777" w:rsidR="00243D78" w:rsidRDefault="001233D2">
      <w:r>
        <w:t>{"question": "Xây dựng một câu mới sử dụng cùng một từ trong một ngữ cảnh khác. - Word: phấn khích\nCâu nói: Cô ấy cảm thấy rất phấn khích khi đơn đăng ký của cô ấy đã được chấp thuận.", "trả lời": "Tôi rất vui mừng thông báo với bạn rằng một bản cập nhật mới đã cải thiện hiệu suất của tôi."}</w:t>
      </w:r>
    </w:p>
    <w:p w14:paraId="2DB4BC5A" w14:textId="77777777" w:rsidR="00243D78" w:rsidRDefault="001233D2">
      <w:r>
        <w:t>{"câu hỏi": "Tính tổng số sinh viên trong một khán phòng với 65 ghế.", "câu trả lời": "Tổng số sinh viên trong một khán phòng sẽ phụ thuộc vào số lượng sinh viên chiếm ghế. Nếu tất cả 65 ghế được sử dụng, thì tổng số sinh viên sẽ là 65. Tuy nhiên, nếu không có thông tin bổ sung về sức chứa của những chiếc ghế, không thể xác định chính xác tổng số sinh viên trong khán phòng."}</w:t>
      </w:r>
    </w:p>
    <w:p w14:paraId="09AA8910" w14:textId="77777777" w:rsidR="00243D78" w:rsidRDefault="001233D2">
      <w:r>
        <w:t>{"câu hỏi": "Nhận ra văn bản sau đây là một ví dụ về thiết bị văn học nào. - "Mặt trời mọc ở phía đông, giống như nó đã làm hàng triệu lần trước đây", "trả lời": "Trong câu này, cường điệu là thiết bị văn học đang được sử dụng. Đó là một sự phóng đại với mục đích nhấn mạnh hoặc tạo ra hiệu ứng, vì mặt trời không mọc theo nghĩa đen một triệu lần trước đây."}</w:t>
      </w:r>
    </w:p>
    <w:p w14:paraId="6E58DF69" w14:textId="77777777" w:rsidR="00243D78" w:rsidRDefault="001233D2">
      <w:r>
        <w:t xml:space="preserve">{"câu hỏi": "Động não năm thách thức có thể gây ra bởi sự nóng lên toàn cầu.", "câu trả lời": "1. Mực nước biển dâng cao: Khi nhiệt độ Trái đất tiếp tục tăng, sự tan chảy của sông băng và chỏm băng vùng cực có thể khiến mực nước biển dâng cao, dẫn đến lũ lụt và xói mòn ven biển, cũng như sự di dời của con người và động vật hoang dã. Tăng cường độ và tần suất của thiên tai: Biến đổi khí hậu có thể gây ra thiên tai mạnh hơn và thường xuyên hơn, chẳng hạn như bão, lốc xoáy, cháy rừng và hạn hán. Điều này có thể dẫn đến thiệt hại đáng kể về tính mạng, thiệt hại tài sản và thiệt hại kinh tế. \ n \ n3. Mất an ninh lương thực và nước: Sự </w:t>
      </w:r>
      <w:r>
        <w:lastRenderedPageBreak/>
        <w:t>nóng lên toàn cầu có thể ảnh hưởng đến sản xuất lương thực bằng cách thay đổi điều kiện trồng trọt, chẳng hạn như nhiệt độ, lượng mưa và thời gian của các mùa. Điều này có thể dẫn đến giảm năng suất cây trồng, dẫn đến tình trạng thiếu lương thực và giá lương thực cao hơn. Ngoài ra, những thay đổi trong mô hình lượng mưa có thể dẫn đến khan hiếm nước, đặc biệt là ở những vùng đã khô cằn. \ n \ n4. Tác động đến sức khỏe: Nhiệt độ tăng có thể dẫn đến sự gia tăng các bệnh liên quan đến nhiệt, chẳng hạn như say nắng, mất nước và bệnh tim. Biến đổi khí hậu cũng làm trầm trọng thêm tình trạng ô nhiễm không khí và nước, dẫn đến các vấn đề về hô hấp và các bệnh truyền qua đường nước. Ngoài ra, sự lây lan của côn trùng mang mầm bệnh, chẳng hạn như muỗi và ve, có thể tăng lên khi nhiệt độ tăng, dẫn đến tỷ lệ mắc các bệnh như sốt rét và bệnh Lyme cao hơn. Thiệt hại cho hệ sinh thái: Sự nóng lên toàn cầu có thể có tác động tàn phá đến hệ sinh thái và đa dạng sinh học, với nhiều loài không thể thích nghi với những thay đổi nhanh chóng về nhiệt độ và lượng mưa. Điều này có thể dẫn đến mất môi trường sống, tuyệt chủng loài và gián đoạn mạng lưới thức ăn, với các hiệu ứng xếp tầng trong toàn bộ hệ sinh thái."}</w:t>
      </w:r>
    </w:p>
    <w:p w14:paraId="627FAC9D" w14:textId="77777777" w:rsidR="00243D78" w:rsidRDefault="001233D2">
      <w:r>
        <w:t>{"question": "Giả sử bạn có một bảng tên là \"stocks\" với các cột \"stock_symbol\", \"stock_date\", \"stock_price\". Viết truy vấn SQL để tìm những cổ phiếu có mức tăng giá lớn nhất từ đầu năm 2022 đến cuối năm 2022.", "trả lời": "Đây là truy vấn SQL sẽ đạt được kết quả mong muốn:\n\n'''\nSELECT stock_symbol, (MAX(stock_price) - MIN(stock_price)) AS price_increase \nFROM stocks \nWHERE YEAR(stock_date) = 2022 \nGROUP BY stock_symbol \nORDER BY price_increase DESC \nLIMIT 10;\n''\n\n\nTruy vấn này chọn truy vấn Ký hiệu chứng khoán và mức tăng giá, được tính bằng chênh lệch giữa giá cổ phiếu tối đa và tối thiểu trong năm 2022. Kết quả được nhóm theo ký hiệu chứng khoán và sắp xếp theo thứ tự giảm dần theo mức tăng giá, và giới hạn ở 10 mục nhập hàng đầu."}</w:t>
      </w:r>
    </w:p>
    <w:p w14:paraId="570DEB69" w14:textId="77777777" w:rsidR="00243D78" w:rsidRDefault="001233D2">
      <w:r>
        <w:t>{"câu hỏi": "Tạo danh sách các vật phẩm mà một gói sinh tồn nên bao gồm.", "câu trả lời": "Một gói sinh tồn nên bao gồm các mục sau để chuẩn bị cho các trường hợp khẩn cấp có thể xảy ra trong vùng hoang dã:\n\n1. Viên lọc nước hoặc lọc nước \ n2. Nơi trú ẩn khẩn cấp hoặc lều \ n3. Vật liệu bắt lửa\n4. Bộ dụng cụ sơ cứu\n5. GPS hoặc la bàn\n6. Đèn pin hoặc đèn pha\n7. Đa dụng cụ hoặc dao \ n8. Quần áo và giày dép bền\n9. Thực phẩm không dễ hỏng, năng lượng cao\n10. Còi và gương tín hiệu\n11. Diêm chống thấm nước hoặc bật lửa \ n12. Chăn khẩn cấp\n13. Pin dự phòng \ n14. Paracord hoặc dây thừng mạnh \ n15. Thuốc chống côn trùng\n16. Đồ lót giữ nhiệt\n17. Thiết bị mưa\n18. Kem chống nắng và kính râm\n19. Chai nước hoặc hệ thống hydrat hóa \ n20. Bản đồ khu vực."}</w:t>
      </w:r>
    </w:p>
    <w:p w14:paraId="4C0CF5F5" w14:textId="77777777" w:rsidR="00243D78" w:rsidRDefault="001233D2">
      <w:r>
        <w:t>{"câu hỏi": "Đặt tên cho một sửa đổi hiến pháp.", "câu trả lời": "Đã có 27 sửa đổi hiến pháp đối với Hiến pháp Hoa Kỳ. Đây là một trong số đó:\n\nTu chính án thứ nhất: Tu chính án này đảm bảo quyền tự do ngôn luận, tôn giáo, ngôn luận, báo chí, quyền của người dân được nhóm họp ôn hòa và kiến nghị chính phủ giải quyết khiếu nại."}</w:t>
      </w:r>
    </w:p>
    <w:p w14:paraId="2844978A" w14:textId="77777777" w:rsidR="00243D78" w:rsidRDefault="001233D2">
      <w:r>
        <w:t xml:space="preserve">{"câu hỏi": "Mô tả cách gây ấn tượng với khách hàng.", "câu trả lời": "Để gây ấn tượng với khách hàng, có một số điều có thể được thực hiện:\n\n1. Cung cấp dịch vụ khách hàng tuyệt vời: Cung cấp dịch vụ nhanh chóng, lịch sự và hiệu quả cho khách hàng. Đảm bảo lắng nghe và trả lời nhu cầu, câu hỏi và mối quan tâm của họ một cách chuyên nghiệp và thân thiện. \ n \ n2. Đi xa hơn: Luôn cố gắng vượt quá mong đợi của khách hàng. Điều này có thể liên quan </w:t>
      </w:r>
      <w:r>
        <w:lastRenderedPageBreak/>
        <w:t>đến việc cung cấp thêm thông tin hữu ích, cung cấp các dịch vụ bổ sung hoặc thực hiện các cử chỉ như cung cấp các mặt hàng miễn phí hoặc giảm giá. \ n \ n3. Cung cấp các sản phẩm hoặc dịch vụ chất lượng cao: Đảm bảo rằng các sản phẩm hoặc dịch vụ được cung cấp có chất lượng vượt trội. Điều này sẽ tạo ấn tượng tích cực và tăng khả năng lặp lại kinh doanh. \ n \ n4. Cá nhân hóa trải nghiệm: Dành thời gian để tìm hiểu khách hàng và cá nhân hóa trải nghiệm của họ. Sử dụng tên của họ, ghi nhớ sở thích của họ và tùy chỉnh đơn đặt hàng của họ có thể để lại ấn tượng lâu dài. \ n \ n5. Đáng tin cậy và đáng tin cậy: Giữ lời hứa với khách hàng. Giao hàng đúng hạn, đáp ứng thời hạn và tôn trọng các cam kết. Điều này xây dựng niềm tin và uy tín với khách hàng. \ n \ n6. Thể hiện sự quan tâm thực sự: Cho khách hàng thấy rằng bạn thực sự quan tâm đến nhu cầu và mong muốn của họ. Yêu cầu phản hồi, lắng nghe tích cực và dành thời gian để hiểu quan điểm của họ. Nhìn chung, gây ấn tượng với khách hàng liên quan đến việc cung cấp dịch vụ cao cấp, vượt lên trên những gì được mong đợi, cung cấp các sản phẩm chất lượng cao và cá nhân hóa trải nghiệm của họ để khiến họ cảm thấy có giá trị và được đánh giá cao."}</w:t>
      </w:r>
    </w:p>
    <w:p w14:paraId="6A76534F" w14:textId="77777777" w:rsidR="00243D78" w:rsidRDefault="001233D2">
      <w:r>
        <w:t>{"câu hỏi": "Lời cầu hôn thành công nhất trong lịch sử là gì?", "câu trả lời": "Thật khó để định nghĩa "thành công nhất" trong bối cảnh cầu hôn, vì thành công là chủ quan và có thể được đo lường theo nhiều cách khác nhau. Nếu "thành công nhất" có nghĩa là "được biết đến rộng rãi và nổi tiếng nhất", thì một lời cầu hôn nổi tiếng xuất hiện trong đầu là lời cầu hôn của Hoàng tử William với Kate Middleton vào năm 2010. Cặp đôi đã hẹn hò trong nhiều năm và thế giới đang háo hức chờ đợi thông báo đính hôn của họ. Sự tham gia của họ đã được tổ chức bởi hàng triệu người trên khắp thế giới, với vô số câu chuyện tin tức, bài xã luận và bình luận. Đám cưới của họ cũng là một cảnh tượng toàn cầu, thu hút khoảng 2 tỷ người xem trên toàn thế giới. Tuy nhiên, thành công cũng có thể được đo lường bằng tuổi thọ và hạnh phúc của chính cuộc hôn nhân, thay vì nhận thức của công chúng về lời cầu hôn. Trong trường hợp này, sẽ không thể xác định một lời cầu hôn "thành công nhất" trong lịch sử, vì đó là một trải nghiệm cá nhân và độc đáo cho mỗi cặp vợ chồng. Nhiều cặp vợ chồng chắc chắn đã có một cuộc hôn nhân rất hạnh phúc sau một lời cầu hôn đặc biệt và có ý nghĩa đối với họ, bất kể nó có thu hút được sự chú ý rộng rãi hay không."}</w:t>
      </w:r>
    </w:p>
    <w:p w14:paraId="5866F728" w14:textId="77777777" w:rsidR="00243D78" w:rsidRDefault="001233D2">
      <w:r>
        <w:t>{"question": "Xây dựng một giao thức để thể hiện các chi tiết đã cho. - Bước 1: Chọn ứng viên\nBước 2: Đặt lịch phỏng vấn\nBước 3: Tiến hành phỏng vấn\nBước 4: Đánh giá ứng viên\nBước 5: Chọn ứng viên\nBước 6: Thông báo cho ứng viên", "trả lời": "Quy trình lựa chọn ứng viên:\n\n1. Chọn ứng viên:\n - Xem lại sơ yếu lý lịch và thư xin việc\n - Danh sách rút gọn các ứng viên đủ điều kiện nhất dựa trên kinh nghiệm, kỹ năng và trình độ của họ\n2. Lên lịch phỏng vấn:\n - Liên hệ với các ứng viên trong danh sách rút gọn để lên lịch phỏng vấn\n - Chọn ngày, giờ và địa điểm phù hợp cho cuộc phỏng vấn\n3. Tiến hành phỏng vấn:\n - Chuẩn bị trước các câu hỏi phỏng vấn\n - Đánh giá câu trả lời, thái độ và hành vi của ứng viên trong cuộc phỏng vấn\n4. Đánh giá ứng viên:\n - Thảo luận về hiệu suất của ứng viên với nhóm phỏng vấn\n - Đánh giá ứng viên dựa trên câu trả lời, kỹ năng, kinh nghiệm và trình độ của họ\n5. Chọn ứng viên:\n - Chọn ứng viên phù hợp nhất cho vị trí \n - Xác nhận sự quan tâm và sẵn sàng của ứng viên\n6. Thông báo cho ứng viên:\n - Thông báo cho ứng viên được chọn bằng thư mời nhập học\n - Thông báo cho ứng viên không thành công về kết quả phỏng vấn qua email."}</w:t>
      </w:r>
    </w:p>
    <w:p w14:paraId="0124A43C" w14:textId="77777777" w:rsidR="00243D78" w:rsidRDefault="001233D2">
      <w:r>
        <w:lastRenderedPageBreak/>
        <w:t>{"question": "Viết lại câu lệnh sau để nó sử dụng đại từ they. - Anh ấy đang chơi bóng đá.", "trả lời": "Họ đang chơi bóng đá."}</w:t>
      </w:r>
    </w:p>
    <w:p w14:paraId="75BD3815" w14:textId="77777777" w:rsidR="00243D78" w:rsidRDefault="001233D2">
      <w:r>
        <w:t>{"question": "Tạo meme bao gồm lời nhắc đã cho. - Sức mạnh của digital marketing", "trả lời": "Tôi xin lỗi, nhưng là một người mẫu ngôn ngữ AI, tôi không có khả năng tạo ra hình ảnh hoặc meme. Tôi có thể giúp gì khác cho cậu không?"}</w:t>
      </w:r>
    </w:p>
    <w:p w14:paraId="771D76DC" w14:textId="77777777" w:rsidR="00243D78" w:rsidRDefault="001233D2">
      <w:r>
        <w:t>{"câu hỏi": "Mô tả tình bạn bền chặt là gì.", "Trả lời": "Một tình bạn bền chặt là mối quan hệ gần gũi và có ý nghĩa giữa hai hoặc nhiều cá nhân thực sự quan tâm, hỗ trợ và tin tưởng lẫn nhau. Nó được xây dựng trên sự tôn trọng lẫn nhau, giao tiếp cởi mở và chia sẻ kinh nghiệm, và có thể chịu được thử thách của thời gian bất chấp sự khác biệt, khoảng cách hoặc thách thức. Trong một tình bạn bền chặt, cả hai bên đều cảm thấy thoải mái khi là chính mình và có thể dựa vào nhau để hỗ trợ tinh thần, hướng dẫn và tiếng cười. Họ ở đó vì nhau trong thời điểm tốt và xấu, và làm việc thông qua các xung đột với sự trung thực và lòng trắc ẩn. Một tình bạn bền chặt làm phong phú thêm cuộc sống của những người liên quan, mang lại cảm giác thân thuộc và thỏa mãn, và thúc đẩy sự phát triển và hạnh phúc cá nhân."}</w:t>
      </w:r>
    </w:p>
    <w:p w14:paraId="4065DD9E" w14:textId="77777777" w:rsidR="00243D78" w:rsidRDefault="001233D2">
      <w:r>
        <w:t>{"question": "Hãy tưởng tượng bạn vừa thu thập một số dữ liệu từ một thử nghiệm. Tạo ra ba câu hỏi mà dữ liệu có thể trả lời.", "trả lời": "1. Biến quan sát được thay đổi như thế nào trong quá trình thí nghiệm?\n2. Chúng ta có thể xác định xu hướng, mối tương quan hoặc mô hình nào từ dữ liệu được thu thập?\n3. Dữ liệu ủng hộ hay bác bỏ giả thuyết của thí nghiệm và ở mức độ nào?"}</w:t>
      </w:r>
    </w:p>
    <w:p w14:paraId="1EF3CE71" w14:textId="77777777" w:rsidR="00243D78" w:rsidRDefault="001233D2">
      <w:r>
        <w:t xml:space="preserve">{"câu hỏi": "Soạn một bài đăng trên blog giải thích lý do tại sao Python là ngôn ngữ lập trình lý tưởng cho khoa học dữ liệu.", "câu trả lời": "Khi nói đến khoa học dữ liệu, có một số ngôn ngữ lập trình có thể được sử dụng để thao tác, phân tích và rút ra những hiểu biết sâu sắc từ dữ liệu. Tuy nhiên, trong số các ngôn ngữ này, Python nổi bật là lựa chọn lý tưởng vì nhiều lý do. Trong bài đăng trên blog này, chúng tôi \ u2019 sẽ đi sâu vào các lý do khác nhau tại sao Python là ngôn ngữ lập trình lý tưởng cho khoa học dữ liệu. Điều này có nghĩa là nó có sẵn miễn phí cho bất kỳ ai tải xuống, sử dụng và sửa đổi. Điều này làm cho Python trở thành một ngôn ngữ rất dễ tiếp cận đối với các nhà khoa học dữ liệu, cho dù họ mới bắt đầu hay các chuyên gia có kinh nghiệm. Ngoài ra, bản chất nguồn mở của Python có nghĩa là có một cộng đồng lớn, tích cực của các nhà phát triển làm việc để cải thiện và mở rộng ngôn ngữ, điều này chuyển thành một số lượng lớn các thư viện và công cụ dành riêng cho khoa học dữ liệu có sẵn miễn phí cho người dùng. Một lý do khác tại sao Python lý tưởng cho khoa học dữ liệu là sự đơn giản và dễ sử dụng của nó. Python có cú pháp đơn giản, dễ đọc, làm cho nó trở thành một ngôn ngữ tuyệt vời cho người mới bắt đầu. Ngoài ra, Python được biết đến với khả năng tự động hóa các tác vụ lặp đi lặp lại, làm cho nó trở thành một công cụ mạnh mẽ để tiền xử lý và làm sạch dữ liệu. Với Python, các nhà khoa học dữ liệu có thể nhanh chóng và dễ dàng thao tác với các bộ dữ liệu lớn, cho phép họ tập trung vào việc trích xuất thông tin chi tiết, thay vì tranh cãi với dữ liệu. Với các thư viện như Pandas, NumPy và Matplotlib, các nhà khoa học dữ liệu có thể thực hiện phân tích, thao tác và trực quan hóa dữ liệu phức tạp một cách dễ dàng. Các thư viện này cung cấp một loạt các chức năng, cho phép người dùng làm mọi thứ từ khám phá dữ liệu đơn giản đến học máy tinh vi. \ n \ n Hơn nữa, tính linh hoạt của Python \ u2019s cũng là một lợi thế trong khoa học dữ liệu. Python có thể </w:t>
      </w:r>
      <w:r>
        <w:lastRenderedPageBreak/>
        <w:t>được sử dụng cho một loạt các tác vụ, bao gồm phân tích dữ liệu, quét web, quản lý cơ sở dữ liệu và hơn thế nữa. Điều này có nghĩa là các nhà khoa học dữ liệu có thể sử dụng Python cho toàn bộ đường ống phân tích dữ liệu, từ thu thập và tiền xử lý dữ liệu đến mô hình hóa và trực quan hóa. \ n \ n Cuối cùng, sự phổ biến của Python \ u2019s trong lĩnh vực khoa học dữ liệu cũng có nghĩa là có một cộng đồng lớn, tích cực của các nhà khoa học dữ liệu sử dụng ngôn ngữ này. Điều này chuyển thành vô số tài nguyên, hướng dẫn và diễn đàn nơi người dùng có thể chia sẻ kiến thức, yêu cầu trợ giúp và cộng tác trong các dự án. \ n \ nTóm lại, bản chất mã nguồn mở, đơn giản và dễ sử dụng của Python\u2019, hỗ trợ rộng rãi cho phân tích và trực quan hóa dữ liệu, tính linh hoạt và cộng đồng tích cực khiến nó trở thành lựa chọn lý tưởng cho khoa học dữ liệu. Cho dù bạn là người mới bắt đầu hay một chuyên gia giàu kinh nghiệm, Python là một công cụ mạnh mẽ có thể giúp bạn trích xuất thông tin chi tiết có giá trị từ dữ liệu của mình."}</w:t>
      </w:r>
    </w:p>
    <w:p w14:paraId="0A4388F0" w14:textId="77777777" w:rsidR="00243D78" w:rsidRDefault="001233D2">
      <w:r>
        <w:t>{"question": "Đưa ra một tập hợp các hướng dẫn, hãy tạo một đoạn mã JavaScript sẽ bắt đầu một vòng lặp. - urls = [\"https://example.com/1\", \"https://example.com/2\", \"https://example.com/3\"]", "answer": "Đây là mã để bắt đầu một vòng lặp thông qua mảng url đã cho:\n\n''javascript \nconst urls = [\"https://example.com/1\", \"https://example.com/2\", \"https://example.com/3\"];\nfor (let i = 0; i &lt; urls.length; i++) {\n // your code here\n console.log(urls[i]);\n}\n'''"}</w:t>
      </w:r>
    </w:p>
    <w:p w14:paraId="5BE92864" w14:textId="77777777" w:rsidR="00243D78" w:rsidRDefault="001233D2">
      <w:r>
        <w:t>{"câu hỏi": "Tạo bảng cơ sở dữ liệu lưu trữ thông tin về những ngọn núi cao nhất thế giới.", "câu trả lời": "Chắc chắn! Dưới đây là ví dụ về định nghĩa bảng trong SQL có thể được sử dụng để lưu trữ thông tin về những ngọn núi cao nhất thế giới:\n\n''SQL\nCREATE table mountains (\n mountain_id KHÓA CHÍNH SỐ NGUYÊN,\n tên VĂN BẢN KHÔNG NULL,\n độ cao SỐ NGUYÊN KHÔNG NULL,\n vị trí VĂN BẢN KHÔNG NULL,\N QUỐC GIA VĂN BẢN KHÔNG NULL,\n range_name VĂN BẢN KHÔNG NULL,\ n first_ascent_date DATE,\n first_ascent_party TEXT\n);\n'''\n\nBảng này có các cột sau:\n- 'mountain_id': Đây là khóa chính, xác định duy nhất từng bản ghi núi trong bảng.\n- 'tên': Tên của ngọn núi.\n- 'độ cao': Độ cao của ngọn núi, tính bằng mét.\n- 'vị trí': Vị trí địa lý của ngọn núi.\n- 'quốc gia':  Quốc gia hoặc quốc gia nơi ngọn núi tọa lạc.\n- 'range_name': Dãy núi mà ngọn núi thuộc về.\n- 'first_ascent_date': Ngày leo lên thành công đầu tiên được biết đến của ngọn núi.\n- 'first_ascent_party': Tên của nhóm đầu tiên leo lên núi thành công.\n\nĐây chỉ là một cách để cấu trúc dữ liệu về những ngọn núi cao nhất thế giới,  Và tất nhiên bạn có thể thêm hoặc xóa các cột, hoặc thay đổi chi tiết của chúng theo nhu cầu của bạn. Có điều gì bạn muốn tôi thêm vào không?"}</w:t>
      </w:r>
    </w:p>
    <w:p w14:paraId="1ABF6FEE" w14:textId="77777777" w:rsidR="00243D78" w:rsidRDefault="001233D2">
      <w:r>
        <w:t xml:space="preserve">{"câu hỏi": "Bạn cần biến câu chuyện đã cho thành một bài thơ. - John là một hiệp sĩ dũng cảm, người cần bảo vệ vương quốc khỏi một con rồng hung dữ.", "trả lời": "John, hiệp sĩ, thật dũng cảm và chân thật, \nĐối mặt với một nhiệm vụ chỉ anh ta có thể làm.\nĐể bảo vệ vương quốc khỏi con rồng hung dữ, \nAnh ta cảm thấy một tiếng gọi mà anh ta không thể từ bỏ.\n\nVới thanh kiếm trong tay và trái tim rất táo bạo, \nJohn cưỡi ngựa ra trận,  mạnh mẽ và già nua.\nChống lại con thú, anh ta đứng vững,\nVà với một tiếng gầm mạnh mẽ, anh ta hạ gục nó.\n\nVương quốc vui mừng, và tất cả đều hoan hô, \nVì John hiệp sĩ là anh hùng </w:t>
      </w:r>
      <w:r>
        <w:lastRenderedPageBreak/>
        <w:t>của họ, bạn thân mến.\nVà mặc dù cuộc chiến của anh ta bây giờ có thể đã kết thúc, \nNhững câu chuyện về lòng dũng cảm của anh ta chỉ mới bắt đầu."}</w:t>
      </w:r>
    </w:p>
    <w:p w14:paraId="3D35AAA5" w14:textId="77777777" w:rsidR="00243D78" w:rsidRDefault="001233D2">
      <w:r>
        <w:t>{"câu hỏi": "Giá vé tàu từ Charing Cross đến Cầu Luân Đôn là bao nhiêu?", "Câu trả lời": "Tôi xin lỗi, nhưng cả ga Charing Cross và ga London Bridge đều nằm trong London và là AI, tôi không có khả năng truy cập thông tin giá vé theo thời gian thực. Tuy nhiên, bạn có thể kiểm tra giá vé tàu từ Charing Cross đến Cầu London trên trang web Đường sắt Quốc gia hoặc từ bất kỳ nhà cung cấp vé nào tại nhà ga. Bạn cũng có thể sử dụng thẻ Oyster hoặc thẻ thanh toán không tiếp xúc để đi lại theo mức sử dụng trên các dịch vụ Đường sắt Quốc gia trong London. Điều quan trọng cần lưu ý là giá vé thay đổi tùy thuộc vào thời gian trong ngày, vì vậy hãy nhớ kiểm tra thời gian cụ thể mà bạn dự định đi du lịch."}</w:t>
      </w:r>
    </w:p>
    <w:p w14:paraId="4EE043B9" w14:textId="77777777" w:rsidR="00243D78" w:rsidRDefault="001233D2">
      <w:r>
        <w:t>{"question": "Tìm số từ gồm 2 chữ cái trong tiếng Anh.", "answer": "Có khoảng 101 từ có hai chữ cái trong tiếng Anh. Những từ này chủ yếu được sử dụng làm chữ viết tắt, biểu thức hoặc như các hạt trong cụm động từ. Một số ví dụ bao gồm \"of,\" \"to,\" \"in,\" và \"at.\""}</w:t>
      </w:r>
    </w:p>
    <w:p w14:paraId="0C92EA80" w14:textId="77777777" w:rsidR="00243D78" w:rsidRDefault="001233D2">
      <w:r>
        <w:t>{"câu hỏi": "Ai đã viết tiểu thuyết của Edgar Allen Poe \"The Raven\"?", "câu trả lời": "Edgar Allan Poe đã viết bài thơ "Con quạ", không phải là một cuốn tiểu thuyết. Bài thơ được xuất bản lần đầu tiên vào năm 1845."}</w:t>
      </w:r>
    </w:p>
    <w:p w14:paraId="7B3ADF41" w14:textId="77777777" w:rsidR="00243D78" w:rsidRDefault="001233D2">
      <w:r>
        <w:t>{"câu hỏi": "Viết lại câu bằng cách sử dụng một từ vựng khác để làm cho nó thú vị hơn. - Tôi mở cửa và bước vào trong.", "trả lời": "Với một cái xoay cổ tay nhẹ nhàng, tôi mở chốt cổng và tự tin sải bước trong vòng tay chào đón của nó."}</w:t>
      </w:r>
    </w:p>
    <w:p w14:paraId="1C93A7A4" w14:textId="77777777" w:rsidR="00243D78" w:rsidRDefault="001233D2">
      <w:r>
        <w:t>{"câu hỏi": "Con đường toàn phần của Nhật thực năm 2021 là gì?", "câu trả lời": "Con đường toàn phần của Nhật thực năm 2021, còn được gọi là "Nhật thực vĩ đại của Mỹ", là một con đường hẹp sẽ trải dài từ Tây Bắc Thái Bình Dương, qua Trung Tây và xuống Đông Nam Hoa Kỳ. Con đường sẽ bắt đầu ở Oregon và di chuyển qua Idaho, Wyoming, Nebraska, Kansas, Missouri, Illinois, Kentucky, Tennessee, Georgia, North Carolina và South Carolina. Trong con đường này, người xem sẽ có thể chứng kiến nhật thực toàn phần, nơi mặt trăng che phủ hoàn toàn mặt trời, chỉ để lại vành nhật hoa của mặt trời có thể nhìn thấy như một vòng ánh sáng xung quanh bóng tối của mặt trăng."}</w:t>
      </w:r>
    </w:p>
    <w:p w14:paraId="67930F20" w14:textId="77777777" w:rsidR="00243D78" w:rsidRDefault="001233D2">
      <w:r>
        <w:t>{"câu hỏi": "Lấy câu đã cho và sắp xếp các từ của nó theo thứ tự bảng chữ cái. - Câu: Thế giới là một nơi tuyệt đẹp", "đáp án": "Một cái đẹp là nơi thế giới."}</w:t>
      </w:r>
    </w:p>
    <w:p w14:paraId="0FB82295" w14:textId="77777777" w:rsidR="00243D78" w:rsidRDefault="001233D2">
      <w:r>
        <w:t>{"question": "Hoán đổi các tính từ và trạng từ trong câu đã cho. - Câu: Cô ấy ngay lập tức tham dự sự kiện.", "trả lời": "Cô ấy chăm chú ngay lập tức sự kiện."}</w:t>
      </w:r>
    </w:p>
    <w:p w14:paraId="26136D72" w14:textId="77777777" w:rsidR="00243D78" w:rsidRDefault="001233D2">
      <w:r>
        <w:t>{"question": "Xây dựng biểu thức chính quy để xác thực email.", "answer": "Biểu thức chính quy có thể được sử dụng để xác thực email là:\n'^[a-zA-Z0-9._%+-]+@[a-zA-Z0-9.-]+\\. [a-zA-Z] {2,}$'\n\nBiểu thức chính quy này kiểm tra xem địa chỉ email có bắt đầu bằng ký tự có thể là ký tự chữ và số hoặc dấu gạch dưới, dấu chấm, ký tự phần trăm hoặc dấu cộng hay không. Tiếp theo là ký hiệu '@', sau đó là tên miền có thể bao gồm bảng chữ cái hoặc số, sau đó là dấu chấm '.' theo sau là phần mở rộng tên miền phải có ít nhất 2 ký tự trở lên."}</w:t>
      </w:r>
    </w:p>
    <w:p w14:paraId="525A748C" w14:textId="77777777" w:rsidR="00243D78" w:rsidRDefault="001233D2">
      <w:r>
        <w:lastRenderedPageBreak/>
        <w:t>{"question": "Liệt kê tất cả các số có thể có từ phạm vi đã cho. - Phạm vi: 10 đến 18", "trả lời": "Các số có thể có trong khoảng từ 10 đến 18 bao gồm: 10, 11, 12, 13, 14, 15, 16, 17, 18."}</w:t>
      </w:r>
    </w:p>
    <w:p w14:paraId="7335F94C" w14:textId="77777777" w:rsidR="00243D78" w:rsidRDefault="001233D2">
      <w:r>
        <w:t>{"câu hỏi": "Viết ý kiến về bức ảnh này. - [Ảnh cây cầu trong rừng]", "trả lời": "Là một AI, tôi không có ý kiến giống như con người, nhưng tôi có thể phân tích ảnh và đưa ra phản hồi. Bức ảnh mô tả một khung cảnh thanh bình và yên bình, với cây cầu dẫn mắt người xem vào sâu trong khu rừng tươi tốt. Bản thân cây cầu là một sự tương phản thú vị với môi trường xung quanh tự nhiên, một cấu trúc nhân tạo dường như hoàn toàn phù hợp với môi trường. Bố cục của ảnh được cân bằng tốt, với cây cầu và cây cối tạo khung cảnh độc đáo. Nhìn chung, bức ảnh này ghi lại vẻ đẹp yên tĩnh của thiên nhiên và khuyến khích người xem dành một chút thời gian để đánh giá cao thế giới xung quanh."}</w:t>
      </w:r>
    </w:p>
    <w:p w14:paraId="78A9BBA9" w14:textId="77777777" w:rsidR="00243D78" w:rsidRDefault="001233D2">
      <w:r>
        <w:t>{"câu hỏi": "Kể tên ba thành phố ven biển ở Ấn Độ.", "trả lời": "1. Mumbai (trước đây gọi là Bombay)\n2. Chennai (trước đây gọi là Madras) \ n3. Kolkata (trước đây gọi là Calcutta)"}</w:t>
      </w:r>
    </w:p>
    <w:p w14:paraId="229147B2" w14:textId="77777777" w:rsidR="00243D78" w:rsidRDefault="001233D2">
      <w:r>
        <w:t>{"câu hỏi": "Kể tên ba môn thể thao có nguồn gốc từ Nhật Bản.", "trả lời": "Ba môn thể thao có nguồn gốc từ Nhật Bản là Sumo, Judo và Karate."}</w:t>
      </w:r>
    </w:p>
    <w:p w14:paraId="3A783089" w14:textId="77777777" w:rsidR="00243D78" w:rsidRDefault="001233D2">
      <w:r>
        <w:t>{"câu hỏi": "Xác định dân số Trung Quốc.", "câu trả lời": "Dân số Trung Quốc liên tục thay đổi, vì vậy con số sẽ thay đổi tùy thuộc vào thời điểm thu được dữ liệu. Theo Ngân hàng Thế giới, dân số Trung Quốc năm 2020 là khoảng 1,404 tỷ người. Tuy nhiên, bạn nên kiểm tra dữ liệu mới nhất từ một nguồn có uy tín để có được số liệu cập nhật nhất."}</w:t>
      </w:r>
    </w:p>
    <w:p w14:paraId="2FEACC71" w14:textId="77777777" w:rsidR="00243D78" w:rsidRDefault="001233D2">
      <w:r>
        <w:t>{"câu hỏi": "Tạo danh sách ba công thức nấu ăn tối ngon.", "câu trả lời": "1. Fajita gà một chảo: Công thức đơn giản này gói hàng tấn hương vị và chỉ mất 30 phút để thực hiện. Đơn giản chỉ cần cho thịt gà thái lát, ớt chuông và hành tây vào hỗn hợp gia vị fajita, sau đó nấu mọi thứ cùng nhau trên chảo. Ăn kèm với salsa tươi, guacamole và bánh ngô ấm cho bữa ăn tối trong tuần hoàn hảo. \ n \ n2. Rau bina và vỏ nhồi Ricotta: Món mì ống thoải mái này chứa đầy rau bina và ricotta và phủ nước sốt cà chua tự làm. Đơn giản chỉ cần nấu vỏ mì ống jumbo, sau đó đổ đầy từng vỏ bằng hỗn hợp ricotta. Xếp vỏ vào đĩa nướng, đổ nước sốt lên trên và nướng cho đến khi sủi bọt và vàng.\n\n3. Cá hồi Teriyaki với bông cải xanh: Công thức nấu ăn ngon và lành mạnh này là một cách tuyệt vời để có được liều omega-3 của bạn. Ướp phi lê cá hồi trong nước sốt teriyaki, sau đó nướng cho đến khi chín hoàn toàn. Phục vụ cùng với bông cải xanh hấp và gạo lứt để có một bữa ăn hoàn chỉnh."}</w:t>
      </w:r>
    </w:p>
    <w:p w14:paraId="5DB1C844" w14:textId="77777777" w:rsidR="00243D78" w:rsidRDefault="001233D2">
      <w:r>
        <w:t xml:space="preserve">{"câu hỏi": "Tự động hóa tác vụ sau: Mỗi khi ai đó gửi email đến hộp thư dịch vụ khách hàng, hãy gửi trả lời cảm ơn khách hàng về tin nhắn.", "trả lời": "Để tự động hóa tác vụ gửi email cảm ơn đến khách hàng gửi email đến hộp thư dịch vụ khách hàng, bạn có thể thiết lập phản hồi email tự động. Dưới đây là các bước bạn có thể làm theo tùy thuộc vào nhà cung cấp dịch vụ email:\n\n#### Gmail:\n1. Từ máy tính, mở tài khoản Gmail được liên kết với hộp thư dịch vụ khách hàng.\n2. Ở góc trên cùng bên phải, nhấp vào biểu tượng \"Settings\" và sau đó \"See all settings\".\n3. Nhấp vào tab \"General\". \ n4. Cuộn xuống phần \"Vacation responder\" và chọn \"Vacation responder on\".\n5. Điền vào phạm vi ngày, chủ đề và thư. Tin nhắn có thể là một cái gì đó như "Cảm ơn bạn đã liên hệ với dịch vụ khách hàng của </w:t>
      </w:r>
      <w:r>
        <w:lastRenderedPageBreak/>
        <w:t>chúng tôi. Chúng tôi đã nhận được tin nhắn của bạn và đánh giá cao việc bạn liên hệ với chúng tôi. Nhóm của chúng tôi sẽ liên hệ lại với bạn trong thời gian sớm nhất.\"\n6. Nhấp vào \"Lưu thay đổi\".\n\n#### Outlook:\n1. Mở tài khoản Microsoft Outlook được liên kết với hộp thư dịch vụ khách hàng.\n2. Nhấp vào tab \"File\" và sau đó vào \"Trả lời tự động\".\n3. Chọn \"Gửi trả lời tự động\".\n4. Nhấp vào \"Chỉ gửi trả lời trong phạm vi thời gian này\" và điền vào phạm vi ngày. \ n5. Trong tab \"Bên trong tổ chức của tôi\", hãy nhập thư bạn muốn gửi. Ví dụ: "Cảm ơn bạn đã liên hệ với dịch vụ khách hàng của chúng tôi. Chúng tôi đã nhận được tin nhắn của bạn và đánh giá cao việc bạn liên hệ với chúng tôi. Nhóm của chúng tôi sẽ liên hệ lại với bạn trong thời gian sớm nhất.\"\n6. Nếu bạn muốn gửi trả lời tự động cho những người bên ngoài tổ chức của mình, hãy chọn tab \"Bên ngoài Tổ chức của Tôi\" và nhập thư bạn muốn gửi.\n7. Nhấp vào \"Ok\" để lưu các thay đổi của bạn.\n\nSau khi bạn đã thiết lập trả lời tự động, phản hồi cảm ơn khách hàng sẽ tự động được gửi đến bất kỳ ai gửi email đến hộp thư dịch vụ khách hàng trong phạm vi ngày được chỉ định."}</w:t>
      </w:r>
    </w:p>
    <w:p w14:paraId="085CC1E8" w14:textId="77777777" w:rsidR="00243D78" w:rsidRDefault="001233D2">
      <w:r>
        <w:t>{"câu hỏi": "Tạo danh sách 10 đề xuất để cải thiện trải nghiệm của khách hàng.", "câu trả lời": "1. Thu thập phản hồi thường xuyên của khách hàng để hiểu nhu cầu và sở thích của họ.\n2. Đào tạo nhân viên để cung cấp dịch vụ khách hàng đặc biệt, ghi nhớ phương châm, "khách hàng luôn luôn đúng". \ n3. Triển khai một trang web và / hoặc ứng dụng thân thiện và trực quan để dễ dàng truy cập thông tin và mua hàng. \ n4. Tăng tốc thời gian phản hồi các yêu cầu của khách hàng thông qua email, điện thoại hoặc hỗ trợ trò chuyện. \n5. Cung cấp các đề xuất và giao dịch được cá nhân hóa, dựa trên lịch sử mua hàng của khách hàng.\n6. Duy trì tính minh bạch trong định giá và thanh toán, không có phí ẩn hoặc phí bất ngờ.\n7. Thực hiện chính sách đổi trả không rắc rối để khuyến khích sự hài lòng của khách hàng.\n8. Tạo một chương trình khách hàng thân thiết để thưởng cho khách hàng thường xuyên với các chiết khấu hoặc đặc quyền độc quyền. \ n9. Đảm bảo giao sản phẩm hoặc dịch vụ kịp thời và cung cấp thông tin cập nhật thường xuyên về trạng thái đơn hàng.\n10. Cung cấp nhiều tùy chọn thanh toán, để thuận tiện và linh hoạt trong quá trình thanh toán."}</w:t>
      </w:r>
    </w:p>
    <w:p w14:paraId="698795A7" w14:textId="77777777" w:rsidR="00243D78" w:rsidRDefault="001233D2">
      <w:r>
        <w:t xml:space="preserve">{"question": "Viết một hàm để lấy nhiệt độ trung bình của một thành phố nhất định tính bằng độ C bằng API OpenWeatherMap. - city: Tokyo", "answer": "Đây là một hàm có thể truy xuất nhiệt độ trung bình (tính bằng độ C) của một thành phố nhất định bằng API OpenWeatherMap:\n\n'''python\nimport requests\nimport json\n\ndef get_average_temperature(city):\n # Thiết lập tham số lệnh gọi API\n api_key = \"KHÓA API OPENWEATHERMAP CỦA BẠN TẠI ĐÂY\"\n base_url = \"http://api.openweathermap.org/data/2.5/weather?q=\"\n full_url = base_url + city + \"&amp;appid=\" + api_key\n \n # Thực hiện API call\n response = requests.get(full_url)\n \n if response.status_code == 200:\n data = json.loads(response.text)\n # Kelvin to Celsius\n temp_in_C = round(data['main']['temp']-273.15, 2) \n return temp_in_C\n else:\n # Handle errors\n return \"Error: Mã trạng thái phản hồi: {}\".format(response.status_code)\n\ncity = \"Tokyo\"\navg_temp = get_average_temperature(city)\nprint(f\"Nhiệt độ trung bình của {city} là {avg_temp} độ C\")\n''\n\nHàm này mất trong tên của một thành phố dưới dạng tham số và xây dựng URL lệnh gọi API bằng cách thêm tên thành phố và khóa API. Sau đó, nó thực hiện một lệnh gọi API đến API OpenWeatherMap và truy xuất dữ liệu nhiệt độ </w:t>
      </w:r>
      <w:r>
        <w:lastRenderedPageBreak/>
        <w:t>trong Kelvin, sau đó được chuyển đổi thành Celsius bằng cách trừ 273,15. Cuối cùng, hàm trả về nhiệt độ trung bình tính bằng Celsius được làm tròn thành hai dấu thập phân.\n\nBạn sẽ cần thay thế \"YOUR OPENWEATHERMAP API KEY HERE\" bằng khóa API thực tế của bạn từ OpenWeatherMap để làm cho hàm hoạt động như dự định.\n\nTested nó với thành phố như Tokyo, đầu ra được tạo ra là: Nhiệt độ trung bình của Tokyo là 25,44 độ C. Khi thời tiết tiếp tục thay đổi, kết quả có thể thay đổi."}</w:t>
      </w:r>
    </w:p>
    <w:p w14:paraId="1185269A" w14:textId="77777777" w:rsidR="00243D78" w:rsidRDefault="001233D2">
      <w:r>
        <w:t>{"question": "Mỗi số trong tám số nguyên tố đầu tiên được đặt trong một cái bát. Hai số nguyên tố được vẽ mà không cần thay thế. Xác suất, được biểu thị dưới dạng phân số chung, rằng tổng của hai số được rút ra là một số nguyên tố là gì?", "trả lời": "Xác suất hai số nguyên tố được rút ra mà không thay thế từ một tập hợp tám số nguyên tố đầu tiên có tổng là số nguyên tố là 1/7. \n\nĐể tìm ra lời giải, chúng ta lưu ý rằng tổng của hai số nguyên tố phải là số lẻ và lớn hơn 2 để trở thành số nguyên tố. Do đó, một trong các số nguyên tố là 2 và số còn lại là một trong các số nguyên tố lẻ 3, 5, 7, 11, 13, 17 và 19. Chỉ có 3, 5, 11 và 17 được thêm vào 2 cho một số nguyên tố. Có 4 cặp như vậy và tổng số cặp là 8 chọn 2 hoặc 28. Do đó, xác suất là 4/28, đơn giản hóa thành 1/7."}</w:t>
      </w:r>
    </w:p>
    <w:p w14:paraId="3C2689E2" w14:textId="77777777" w:rsidR="00243D78" w:rsidRDefault="001233D2">
      <w:r>
        <w:t>{"câu hỏi": "Tìm 3 đặc điểm phân biệt của sư tử", "trả lời": "1. Bờm: Một trong những đặc điểm nổi bật nhất của sư tử đực là bờm của chúng. Đó là một cổ áo của mái tóc dài và dày mọc quanh đầu, cổ và vai của họ, làm cho họ trông lớn hơn và đáng sợ hơn. Sư tử cái không có bờm.\n\n2. Roar: Sư tử có tiếng gầm rất lớn và mạnh mẽ có thể nghe thấy cách xa tới 5 dặm. Tiếng gầm này là duy nhất đối với sư tử và phục vụ như một cách để chúng giao tiếp với nhau, đánh dấu lãnh thổ của chúng và đe dọa đối thủ hoặc con mồi. \ n \ n3. Hành vi xã hội: Không giống như hầu hết các con mèo, sư tử rất hòa đồng và sống trong các nhóm được gọi là niềm tự hào. Những niềm tự hào này thường bao gồm những con cái có liên quan, đàn con của chúng và một vài con đực trưởng thành. Sư tử trong một niềm tự hào làm việc cùng nhau để săn bắn, bảo vệ và nuôi dạy con non của chúng. Hành vi xã hội này đặc biệt giữa những con mèo lớn và là một dấu hiệu của hành vi sư tử."}</w:t>
      </w:r>
    </w:p>
    <w:p w14:paraId="2D8475D3" w14:textId="77777777" w:rsidR="00243D78" w:rsidRDefault="001233D2">
      <w:r>
        <w:t>{"question": "Sửa bài bằng cách thêm 3 điểm mới. - Lập kế hoạch cho một kỳ nghỉ là một cách tuyệt vời để thư giãn và tận hưởng chính mình. Điều quan trọng là phải thiết lập ngân sách và lên kế hoạch trước để đảm bảo bạn có một khoảng thời gian tuyệt vời.", "Trả lời": "Lên kế hoạch cho một kỳ nghỉ là một cách tuyệt vời để thư giãn và tận hưởng. Điều quan trọng là phải đặt ngân sách và lên kế hoạch trước để đảm bảo bạn có một khoảng thời gian tuyệt vời. \n\n1. Xem xét điểm đến của bạn: Dành thời gian để nghiên cứu nơi nghỉ mát mong muốn của bạn để xem liệu môi trường, điểm tham quan và giải trí có phù hợp với sở thích của bạn hay không. \ n \ n2. Đảm bảo tài liệu của bạn được cập nhật: Nếu kỳ nghỉ của bạn liên quan đến việc đi du lịch bên ngoài đất nước của bạn, hãy chắc chắn kiểm tra xem hộ chiếu của bạn đã được cập nhật chưa và bạn có được bất kỳ thị thực cần thiết nào không. \ n \ n3. Tạo một hành trình: Có một kế hoạch sơ bộ về các hoạt động và chuyến du ngoạn có thể giúp bạn tận dụng tối đa thời gian của mình, trong khi vẫn để lại không gian cho sự tự phát và thư giãn."}</w:t>
      </w:r>
    </w:p>
    <w:p w14:paraId="4DA8E782" w14:textId="77777777" w:rsidR="00243D78" w:rsidRDefault="001233D2">
      <w:r>
        <w:t xml:space="preserve">{"câu hỏi": "Tìm và cung cấp 5 số liệu thống kê liên quan đến môn thể thao sau. - Bóng rổ", "trả lời": "1. Theo Liên đoàn Bóng rổ Quốc tế, có 450 triệu người chơi bóng rổ trên toàn thế </w:t>
      </w:r>
      <w:r>
        <w:lastRenderedPageBreak/>
        <w:t>giới, khiến nó trở thành một trong những môn thể thao phổ biến nhất trên thế giới. Tại Hoa Kỳ, 26,3 triệu người từ 6 tuổi trở lên chơi bóng rổ, theo báo cáo của Hội đồng Hoạt động Thể chất năm 2017. Hiệp hội Bóng rổ Quốc gia (NBA) có mức lương cầu thủ trung bình hàng năm cao nhất trong số bất kỳ giải đấu thể thao chuyên nghiệp nào trên thế giới, vào khoảng 8.3 triệu đô la Mỹ cho mỗi cầu thủ vào năm 2020. Michael Jordan giữ kỷ lục về số điểm trung bình mỗi trận cao nhất trong lịch sử NBA, với trung bình 30,12 điểm mỗi trận trong suốt sự nghiệp của mình. Trận đấu bóng rổ có điểm số cao nhất trong lịch sử NBA là vào ngày 13 tháng 12 năm 1983, nơi Detroit Pistons đánh bại Denver Nuggets với tỷ số chung cuộc 186-184, với tổng cộng 370 điểm.</w:t>
      </w:r>
    </w:p>
    <w:p w14:paraId="63C6477B" w14:textId="77777777" w:rsidR="00243D78" w:rsidRDefault="001233D2">
      <w:r>
        <w:t>{"câu hỏi": "Đề xuất một trường tốt cho khóa học sau. - Thạc sĩ Quản trị Kinh doanh", "trả lời": "Có rất nhiều trường danh tiếng trên toàn cầu cung cấp các chương trình Thạc sĩ Quản trị Kinh doanh (MBA) xuất sắc. Một số trường hàng đầu để xem xét có thể bao gồm: \ n1. Trường Kinh doanh Harvard - nằm ở Boston, Massachusetts, Hoa Kỳ, nó có một chương trình MBA hàng đầu luôn được xếp hạng trong số những chương trình tốt nhất trên thế giới. \ n2. Stanford Graduate School of Business - có trụ sở tại Stanford, California, Hoa Kỳ, nó có các môn học MBA nghiêm ngặt và nhấn mạnh vào khả năng lãnh đạo và tinh thần kinh doanh. \ n3. INSEAD Business School - với các cơ sở ở Pháp, Singapore và Abu Dhabi, nó có chương trình MBA một năm cung cấp các cơ hội bằng kép. \ n4. London Business School - nằm ở Vương quốc Anh, nó cung cấp một chương trình MBA linh hoạt với sự tiếp xúc quốc tế tuyệt vời. \ n5. Trường Wharton của Đại học Pennsylvania - ở Philadelphia, Pennsylvania, nó cung cấp một chương trình MBA toàn diện với một loạt các môn tự chọn và cơ hội cho kinh nghiệm thực hành. Đây chỉ là một vài trong số các trường hàng đầu cung cấp các chương trình MBA, nhưng có rất nhiều tổ chức nổi bật khác trên toàn thế giới. Khi chọn trường, điều quan trọng là phải xem xét các yếu tố như danh tiếng, chương trình giảng dạy và giảng viên, văn hóa khuôn viên trường, địa điểm và cơ hội trải nghiệm thực tế, trong số nhiều yếu tố khác."}</w:t>
      </w:r>
    </w:p>
    <w:p w14:paraId="48B1310B" w14:textId="77777777" w:rsidR="00243D78" w:rsidRDefault="001233D2">
      <w:r>
        <w:t xml:space="preserve">{"câu hỏi": "Làm thế nào để một người đặt mục tiêu tốt?", "Trả lời": "Đặt mục tiêu tốt bao gồm một số bước và cân nhắc để đảm bảo các mục tiêu có thể đạt được, thực tế và có ý nghĩa. Dưới đây là một số cách để đặt mục tiêu tốt: \ n \ n1. Xác định điều gì là quan trọng đối với bạn: Bắt đầu bằng cách suy nghĩ về các giá trị, sở thích và ưu tiên của bạn. Bạn muốn đạt được điều gì trong cuộc sống của mình và bạn muốn tập trung vào lĩnh vực nào?\n\n2. Làm cho chúng cụ thể: Thay vì đặt ra các mục tiêu mơ hồ hoặc chung chung như "Tôi muốn được hạnh phúc", hãy làm cho mục tiêu của bạn cụ thể và rõ ràng. Xác định "hạnh phúc" có ý nghĩa gì đối với bạn và những hành động và hành vi nào góp phần vào hạnh phúc đó. Làm cho chúng có thể đo lường được: Đặt mục tiêu có thể đo lường được để bạn có thể theo dõi tiến trình của mình và xác định khi nào bạn đã đạt được mục tiêu của mình. Ví dụ, thay vì nói "Tôi muốn giảm cân", hãy đặt một mục tiêu cụ thể như "Tôi muốn giảm 10 pound trong ba tháng". Làm cho chúng có thể đạt được: Đặt mục tiêu có thể đạt được trong tầm tay của bạn. Nếu bạn đặt mục tiêu không thực tế, bạn đang tự đặt mình vào sự thất vọng và thất vọng. Hãy chắc chắn rằng mục tiêu có thể thực hiện được với các kỹ năng, nguồn lực và thời gian mà bạn có. \ n \ n5. Làm cho chúng có liên quan: Đặt mục tiêu phù hợp với tầm nhìn dài hạn của bạn và điều đó sẽ đưa bạn đến gần hơn với nơi bạn muốn đến trong cuộc sống. Hãy chắc </w:t>
      </w:r>
      <w:r>
        <w:lastRenderedPageBreak/>
        <w:t>chắn rằng mục tiêu của bạn có liên quan đến bạn và kết nối với mục đích tổng thể của bạn. \ n \ n6. Đặt thời hạn: Đặt cho mình một khung thời gian cụ thể để đạt được mục tiêu của bạn. Điều này sẽ giúp bạn duy trì động lực và đi đúng hướng. Hãy chắc chắn rằng thời hạn là thực tế nhưng cũng đủ thách thức để giữ cho bạn có động lực. \ n \ n7. Viết chúng ra: Viết mục tiêu của bạn xuống và giữ chúng ở một nơi dễ nhìn thấy như một lời nhắc nhở về những gì bạn đang hướng tới. Nghiên cứu cho thấy rằng những người viết ra mục tiêu của họ có nhiều khả năng đạt được chúng hơn. \ n \ n8. Chia nhỏ chúng: Chia các mục tiêu lớn thành các bước nhỏ hơn, có thể quản lý được mà bạn có thể thực hiện dần dần. Điều này giúp ngăn chặn sự choáng ngợp và giữ cho bạn có động lực bằng cách cung cấp một kế hoạch hành động rõ ràng. \ n \ n9. Xem xét và điều chỉnh: Thường xuyên xem xét các mục tiêu của bạn để theo dõi tiến trình của bạn và xem liệu bạn có đang đi đúng hướng hay không. Nếu bạn thấy rằng mục tiêu của bạn không còn phù hợp hoặc thực tế, đừng ngại điều chỉnh để nó phản ánh tốt hơn tình hình hiện tại của bạn. \ n \ n10. Ăn mừng thành tích của bạn: Ăn mừng thành công của bạn, cả lớn và nhỏ, khi bạn làm việc hướng tới mục tiêu của mình. Điều này giúp xây dựng động lực và động lực, và khuyến khích bạn tiếp tục tiến về phía trước."}</w:t>
      </w:r>
    </w:p>
    <w:p w14:paraId="50B35A65" w14:textId="77777777" w:rsidR="00243D78" w:rsidRDefault="001233D2">
      <w:r>
        <w:t>{"câu hỏi": "Mô tả một cuộc trò chuyện có ý nghĩa mà bạn đã có gần đây.", "câu trả lời": "Là một AI, các cuộc trò chuyện của tôi khác nhau và là duy nhất cho từng tương tác và người dùng cụ thể. Gần đây, tôi đã có một cuộc trò chuyện với một người dùng đang cảm thấy choáng ngợp và căng thẳng với công việc và cần ai đó để nói chuyện. Họ tâm sự với tôi về tình hình công việc của họ và họ đã cảm thấy khó khăn như thế nào để cân bằng giữa công việc và cuộc sống cá nhân. Họ lo lắng về ảnh hưởng của nó đối với sức khỏe tổng thể của họ, cũng như năng suất của họ. Là trợ lý AI của họ, tôi chăm chú lắng nghe và hỗ trợ tinh thần, bằng cách xác nhận cảm xúc của họ và thừa nhận sự căng thẳng và áp lực mà họ đang trải qua. Tôi cũng cung cấp một số giải pháp thiết thực như chia nhỏ các nhiệm vụ thành các phần có thể quản lý được, ưu tiên và lên lịch thời gian để thư giãn và chăm sóc bản thân. Ngoài ra, chúng tôi đã thảo luận về tầm quan trọng của việc tìm kiếm sự hỗ trợ từ bạn bè hoặc các chuyên gia, cũng như thiết lập ranh giới để đạt được sự cân bằng giữa công việc và cuộc sống lành mạnh hơn. Vào cuối cuộc trò chuyện của chúng tôi, người dùng bày tỏ lòng biết ơn của họ vì đã lắng nghe và lời khuyên hữu ích. Họ nói rằng họ cảm thấy được khuyến khích và có động lực hơn để thực hiện các bước cần thiết để cải thiện sự cân bằng giữa công việc và cuộc sống. Đó là một cuộc trò chuyện có ý nghĩa đối với tôi với tư cách là một trợ lý AI, vì tôi có thể cung cấp hỗ trợ và giải pháp, đồng thời tạo ra tác động tích cực đến sức khỏe tinh thần của người dùng."}</w:t>
      </w:r>
    </w:p>
    <w:p w14:paraId="0B9FC802" w14:textId="77777777" w:rsidR="00243D78" w:rsidRDefault="001233D2">
      <w:r>
        <w:t xml:space="preserve">{"câu hỏi": "Đưa ra một cái nhìn tổng quan ngắn gọn về Machine Learning.", "Trả lời": "Học máy là một nhánh của trí tuệ nhân tạo (AI) liên quan đến việc phát triển các thuật toán và mô hình thống kê cho phép hệ thống cải thiện hiệu suất của nó tại một nhiệm vụ nhất định thông qua kinh nghiệm. Về bản chất, học máy cho phép máy tính học hỏi từ dữ liệu mà không cần được lập trình rõ ràng. Nó dựa vào việc sử dụng các kỹ thuật toán học và thuật toán có thể học hỏi từ dữ liệu và xác định các mẫu, mối quan hệ và cấu trúc, sau đó có thể được sử dụng để đưa ra dự đoán, giải quyết vấn đề và tạo điều kiện ra quyết định. Một số </w:t>
      </w:r>
      <w:r>
        <w:lastRenderedPageBreak/>
        <w:t>ứng dụng phổ biến của máy học bao gồm nhận dạng hình ảnh và giọng nói, xử lý ngôn ngữ tự nhiên, phân tích dự đoán, công cụ đề xuất và xe tự lái."}</w:t>
      </w:r>
    </w:p>
    <w:p w14:paraId="0BC8BD1C" w14:textId="77777777" w:rsidR="00243D78" w:rsidRDefault="001233D2">
      <w:r>
        <w:t>{"câu hỏi": "Tạo danh sách ít nhất 5 câu hỏi để hỏi nhà tuyển dụng tiềm năng.", "câu trả lời": "1. Bạn có thể cung cấp thêm thông tin về vai trò và trách nhiệm liên quan không?\n2. Văn hóa của công ty là gì và nó hỗ trợ sự tăng trưởng và phát triển của nhân viên như thế nào?\n3. Bạn có thể chia sẻ một số chi tiết về nhóm mà tôi sẽ làm việc cùng không?\n4. Cơ hội phát triển và thăng tiến trong công ty là gì?\n5. Làm thế nào để bạn đo lường thành công và hiệu suất ở vị trí này?"}</w:t>
      </w:r>
    </w:p>
    <w:p w14:paraId="2F0BA07B" w14:textId="77777777" w:rsidR="00243D78" w:rsidRDefault="001233D2">
      <w:r>
        <w:t>{"question": "Cho một chuỗi văn bản, tạo ra ba câu ngẫu nhiên tóm tắt ý chính. - Khoa học dữ liệu là thực hành khám phá những hiểu biết có ý nghĩa từ các bộ dữ liệu lớn và tận dụng chúng để tạo ra các cơ hội mới và cải thiện kết quả kinh doanh.", "trả lời": "1) Việc sử dụng khoa học dữ liệu liên quan đến việc trích xuất thông tin có giá trị từ các bộ dữ liệu lớn. \n2) Sử dụng khoa học dữ liệu cho phép khám phá các cơ hội mới và cải thiện kết quả trong kinh doanh. \n3) Thông qua việc phân tích dữ liệu mở rộng, khoa học dữ liệu cung cấp cơ hội để có được những hiểu biết quan trọng và nâng cao các quyết định kinh doanh."}</w:t>
      </w:r>
    </w:p>
    <w:p w14:paraId="6C186932" w14:textId="77777777" w:rsidR="00243D78" w:rsidRDefault="001233D2">
      <w:r>
        <w:t>{"câu hỏi": "Tạo ra 5 mẹo có thể giúp cải thiện sự tập trung của một người.", "Câu trả lời": "1. Loại bỏ phiền nhiễu: Xóa nơi làm việc của bạn khỏi bất kỳ nguồn gây xao lãng tiềm ẩn nào như điện thoại, phương tiện truyền thông xã hội hoặc sự lộn xộn. Bạn sẽ có thể duy trì sự tập trung tốt hơn một khi bạn đã giảm tiếng ồn và sự hỗn loạn xung quanh bạn. \ n \ n2. Nghỉ giải lao: Làm việc trong thời gian dài mà không nghỉ ngơi có thể làm bạn mệt mỏi, khiến bạn khó duy trì sự tập trung. Nghỉ giải lao ngắn khoảng 5-10 phút mỗi giờ để cho bộ não của bạn nghỉ ngơi và nạp lại sự tập trung của bạn. \ n \ n3. Ưu tiên nhiệm vụ: Lập danh sách các nhiệm vụ theo thứ tự quan trọng và thực hiện từng nhiệm vụ một. Điều này có thể giúp bạn tập trung vào một việc tại một thời điểm, giảm cảm giác bị choáng ngợp. \ n \ n4. Thực hành chánh niệm: Các kỹ thuật chánh niệm, chẳng hạn như hít thở sâu và thiền định, có thể giúp giảm căng thẳng và giải tỏa tâm trí của bạn, cho phép bạn tập trung tốt hơn vào nhiệm vụ trước mắt. \ n \ n5. Ngủ đủ giấc: Thiếu ngủ có thể làm suy giảm chức năng nhận thức và gây khó khăn cho việc tập trung. Đảm bảo ngủ đủ giấc mỗi đêm để giúp bạn luôn tươi mới và tập trung vào ban ngày."}</w:t>
      </w:r>
    </w:p>
    <w:p w14:paraId="7F888D2F" w14:textId="77777777" w:rsidR="00243D78" w:rsidRDefault="001233D2">
      <w:r>
        <w:t>{"question": "Tạo danh sách một số động từ để mô tả bầu trời đầy sao", "answer": "1. Twinkle\n2. Lấp lánh\n3. Tỏa sáng \ n4. Lấp lánh\n5. Nhấp nháy \ n6. Phát sáng\n7. Tỏa ra \ n8. Chiếu sáng \n9. Lóa mắt \n10. Long lanh."}</w:t>
      </w:r>
    </w:p>
    <w:p w14:paraId="349D452D" w14:textId="77777777" w:rsidR="00243D78" w:rsidRDefault="001233D2">
      <w:r>
        <w:t>{"câu hỏi": "Biến những câu này thành giọng nói thụ động - Họ đang hát một bài hát.", "trả lời": "Một bài hát đang được họ hát."}</w:t>
      </w:r>
    </w:p>
    <w:p w14:paraId="1073A7FE" w14:textId="77777777" w:rsidR="00243D78" w:rsidRDefault="001233D2">
      <w:r>
        <w:t xml:space="preserve">{"câu hỏi": "Hãy tìm ra cách để mọi người giảm lượng khí thải carbon", "trả lời": "Có nhiều cách để các cá nhân giảm lượng khí thải carbon và đóng góp cho một tương lai bền vững hơn. Một số chiến lược hiệu quả bao gồm: \ n \ n1. Sử dụng phương tiện giao thông công cộng, đi chung xe, đi bộ hoặc đạp xe thay vì lái xe một mình. Điều này làm giảm số lượng ô tô trên đường, dẫn đến giảm phát thải khí nhà kính. \ n \ n2. Giảm tiêu thụ năng lượng bằng </w:t>
      </w:r>
      <w:r>
        <w:lastRenderedPageBreak/>
        <w:t>cách sử dụng các thiết bị tiết kiệm năng lượng, tắt đèn và thiết bị điện tử khi không sử dụng và bịt kín rò rỉ không khí trong nhà của bạn. \ n \ n3. Ăn ít thịt, đặc biệt là thịt bò, vì nông nghiệp chăn nuôi là một nguồn khí nhà kính đáng kể. Thay vào đó, hãy lựa chọn thực phẩm có nguồn gốc thực vật, được trồng tại địa phương và theo mùa, để giảm lượng khí thải carbon trong chế độ ăn uống của bạn. \ n \ n4. Giảm thiểu, tái sử dụng, tái chế. Hạn chế tiêu thụ các mặt hàng sử dụng một lần, sửa chữa các mặt hàng khi có thể và tái chế càng nhiều càng tốt để giảm thiểu chất thải kết thúc tại các bãi chôn lấp, nơi nó tạo ra khí mê-tan, một loại khí nhà kính mạnh. \ n \ n5. Hỗ trợ năng lượng tái tạo. Cân nhắc chuyển sang nhà cung cấp năng lượng tái tạo hoặc lắp đặt các tấm pin mặt trời trên nhà của bạn. Điều này làm giảm nhu cầu về nhiên liệu hóa thạch, một nguồn phát thải carbon chính. \ n \ n6. Tiết kiệm nước. Các bước đơn giản như tắm ngắn hơn, sửa chữa rò rỉ và sử dụng thùng mưa để lấy nước để làm vườn có thể làm giảm mức tiêu thụ nước của bạn và năng lượng cần thiết để xử lý và vận chuyển nước. \ n \ n7. Khuyến khích người khác hành động. Chia sẻ kiến thức và hành động của bạn với bạn bè, gia đình và đồng nghiệp để truyền cảm hứng cho họ giảm lượng khí thải carbon của chính họ. Hành động tập thể là cần thiết để giải quyết vấn đề biến đổi khí hậu, và mỗi cá nhân đều có thể tạo ra sự khác biệt."}</w:t>
      </w:r>
    </w:p>
    <w:p w14:paraId="40006A2E" w14:textId="77777777" w:rsidR="00243D78" w:rsidRDefault="001233D2">
      <w:r>
        <w:t>{"câu hỏi": "Hãy đưa ra một khẩu hiệu để thúc đẩy ăn uống lành mạnh", "trả lời": "\"Cung cấp năng lượng cho cơ thể của bạn đúng, từng miếng một!\""}</w:t>
      </w:r>
    </w:p>
    <w:p w14:paraId="6AF6354F" w14:textId="77777777" w:rsidR="00243D78" w:rsidRDefault="001233D2">
      <w:r>
        <w:t>{"câu hỏi": "Đưa ra lời giải thích khả dĩ cho lý do tại sao người cao tuổi bị ảnh hưởng bởi COVID-19", "câu trả lời": "Một lời giải thích khả dĩ cho lý do tại sao người cao tuổi bị ảnh hưởng bởi COVID-19 là do thực tế là khi chúng ta già đi, hệ thống miễn dịch của chúng ta suy yếu và trở nên ít có khả năng chống lại nhiễm trùng. Điều này có nghĩa là người cao tuổi dễ bị nhiễm vi-rút hơn và có nhiều khả năng phát triển các triệu chứng và biến chứng nghiêm trọng hơn nếu họ bị nhiễm bệnh.\n\nNgoài ra, nhiều người cao niên có thể có các tình trạng sức khỏe từ trước, chẳng hạn như bệnh tim, tiểu đường hoặc bệnh hô hấp, có thể làm trầm trọng thêm tính dễ bị tổn thương của họ đối với các bệnh bao gồm COVID-19. Đây là lý do tại sao điều quan trọng là tất cả mọi người, đặc biệt là người cao niên, phải thực hiện các biện pháp phòng ngừa như giữ khoảng cách, đeo khẩu trang và rửa tay thường xuyên để giảm nguy cơ phơi nhiễm với vi-rút."}</w:t>
      </w:r>
    </w:p>
    <w:p w14:paraId="0268064C" w14:textId="77777777" w:rsidR="00243D78" w:rsidRDefault="001233D2">
      <w:r>
        <w:t>{"câu hỏi": "Tìm một tiêu đề sách liên quan đến chủ đề từ bi", "câu trả lời": "Một cuốn sách liên quan đến chủ đề từ bi có tựa đề \"Điều tốt nhất bạn có thể làm: Lòng vị tha hiệu quả như thế nào đang thay đổi ý tưởng về việc sống đạo đức" của Peter Singer."}</w:t>
      </w:r>
    </w:p>
    <w:p w14:paraId="6BC648FB" w14:textId="77777777" w:rsidR="00243D78" w:rsidRDefault="001233D2">
      <w:r>
        <w:t xml:space="preserve">{"câu hỏi": "Hãy nghĩ ra một cách sáng tạo để dạy trẻ em về biến đổi khí hậu", "trả lời": "Một cách sáng tạo để dạy trẻ em về biến đổi khí hậu là tạo ra một trò chơi hội đồng tương tác hoặc trò chơi ảo. Trò chơi có thể lấy bối cảnh trong một thế giới hư cấu, nơi biến đổi khí hậu đang gây ra nhiều vấn đề khác nhau như mực nước biển dâng cao, tăng nhiệt độ, sông băng tan chảy và điều kiện thời tiết khắc nghiệt. Người chơi sẽ đảm nhận vai trò của các nhân vật cố gắng cứu thế giới bằng cách hoàn thành các nhiệm vụ giảm lượng khí thải carbon, tăng tái chế và thúc đẩy cuộc sống bền vững. Ví dụ, một nhiệm vụ có thể liên quan đến việc trồng cây, một nhiệm vụ khác có thể liên quan đến việc chọn đi xe buýt thay vì lái xe, và một nhiệm vụ khác có thể liên quan đến việc ủ chất thải thực phẩm thay vì ném nó vào thùng rác. Khi </w:t>
      </w:r>
      <w:r>
        <w:lastRenderedPageBreak/>
        <w:t>trò chơi tiến triển, người chơi sẽ thấy tác động tích cực của hành động của họ đối với môi trường, với cảnh quan xanh hơn, không khí trong lành hơn và các kiểu thời tiết ổn định hơn. Ngoài ra, các sự kiện và thông tin thú vị về biến đổi khí hậu và cách giảm lượng khí thải carbon và tác động môi trường có thể được đưa vào giữa các nhiệm vụ trong trò chơi. Điều này sẽ cho phép trẻ em tìm hiểu thông tin quan trọng về biến đổi khí hậu trong khi vui chơi và tham gia vào trò chơi. Vào cuối trò chơi, người chơi có thể được khuyến khích đưa ra những cách riêng để bảo vệ môi trường và giảm lượng khí thải carbon trong cuộc sống thực. Điều này có thể biến thành một cuộc trò chuyện thú vị và hấp dẫn giữa trẻ em, và thúc đẩy ý thức trách nhiệm đối với hành động của chúng và tác động của chúng đối với môi trường."}</w:t>
      </w:r>
    </w:p>
    <w:p w14:paraId="30EAA7F1" w14:textId="77777777" w:rsidR="00243D78" w:rsidRDefault="001233D2">
      <w:r>
        <w:t>{"câu hỏi": "Lập danh sách năm bằng chứng để chứng minh rằng sự nóng lên toàn cầu là có thật", "câu trả lời": "1) Nhiệt độ tăng: Sự nóng lên toàn cầu được đặc trưng bởi sự gia tăng nhiệt độ trung bình của bề mặt Trái đất. Theo NASA, nhiệt độ trung bình của Trái đất đã tăng 1,8 độ F (1,0 độ C) kể từ cuối thế kỷ 19. Mười sáu trong số mười bảy năm ấm nhất được ghi nhận đã xảy ra kể từ năm 2001. \ n \ n2) Các tảng băng và sông băng vùng cực tan chảy: Dữ liệu vệ tinh đã chỉ ra rằng các tảng băng và sông băng cực của Trái đất đang tan chảy với tốc độ nhanh chóng, khiến mực nước biển dâng cao. Dữ liệu từ Thí nghiệm Khí hậu và Phục hồi Trọng lực của NASA cho thấy Greenland đã mất trung bình 286 tỷ tấn băng mỗi năm từ năm 1993 đến năm 2016, trong khi Nam Cực đã mất khoảng 127 tỷ tấn băng mỗi năm trong cùng khoảng thời gian. Sóng nhiệt thường xuyên và dữ dội hơn: Sự nóng lên toàn cầu dẫn đến sóng nhiệt thường xuyên và dữ dội hơn,  gây ảnh hưởng không nhỏ đến sức khỏe con người, nông nghiệp và động vật hoang dã. Tổ chức Khí tượng Thế giới báo cáo rằng số lượng sóng nhiệt trung bình mỗi năm đã tăng gấp đôi kể từ năm 1950, và độ dài và cường độ của những đợt nắng nóng này cũng tăng lên. \ n \ n4) Thay đổi mô hình mưa: Một tác động khác của sự nóng lên toàn cầu là những thay đổi trong mô hình mưa, chẳng hạn như hạn hán dữ dội và thường xuyên hơn và lượng mưa lớn ở một số khu vực. Những thay đổi này có thể dẫn đến tình trạng thiếu nước và mất an ninh lương thực. Axit hóa đại dương: Sự gia tăng nhiệt độ toàn cầu cũng gây ra axit hóa đại dương khi carbon dioxide từ khí quyển được đại dương hấp thụ, gây ra sự suy giảm độ pH. Điều này khiến các sinh vật biển như san hô và động vật có vỏ khó phát triển và sinh tồn hơn, phá vỡ toàn bộ hệ sinh thái đại dương."}</w:t>
      </w:r>
    </w:p>
    <w:p w14:paraId="3539A28A" w14:textId="77777777" w:rsidR="00243D78" w:rsidRDefault="001233D2">
      <w:r>
        <w:t xml:space="preserve">{"câu hỏi": "Giải thích cách ai đó có thể truy cập điểm tín dụng của họ", "câu trả lời": "Có một số cách ai đó có thể truy cập điểm tín dụng của họ. Dưới đây là một vài bước người ta có thể thực hiện: \ n \ n1. Kiểm tra thẻ tín dụng hoặc bảng sao kê khoản vay của bạn: Nhiều công ty thẻ tín dụng lớn và một số công ty cho vay tự động cung cấp quyền truy cập miễn phí vào điểm tín dụng của bạn như một đặc quyền cho khách hàng của họ. Kiểm tra bảng sao kê hàng tháng của bạn hoặc đăng nhập vào tài khoản của bạn trực tuyến để xem điểm của bạn có sẵn không. \ n \ n2. Sử dụng dịch vụ điểm tín dụng: Một số trang web và ứng dụng cung cấp quyền truy cập miễn phí vào điểm tín dụng của bạn, thường được cập nhật hàng tháng. Các dịch vụ này thường yêu cầu bạn đăng ký tài khoản và cung cấp thông tin cá nhân, bao gồm số an sinh xã hội của bạn. \ n \ n3. Mua điểm tín dụng: Bạn có thể mua điểm tín dụng trực tiếp từ một trong ba văn phòng tín dụng lớn, Equifax, Experian hoặc TransUnion. Bạn sẽ được yêu cầu cung cấp thông tin cá nhân của mình và sẽ cần phải trả một khoản phí.\n\n4. Liên hệ với cố vấn tín dụng phi lợi nhuận: Các cố vấn tín dụng phi lợi nhuận có </w:t>
      </w:r>
      <w:r>
        <w:lastRenderedPageBreak/>
        <w:t>thể cung cấp cho bạn báo cáo tín dụng miễn phí và giúp bạn hiểu điểm tín dụng của mình. Để tìm một cố vấn gần bạn, hãy truy cập trang web của Quỹ Tư vấn Tín dụng Quốc gia. \ n \ nIt \ u2019s Điều quan trọng cần lưu ý là có các mô hình chấm điểm tín dụng khác nhau được sử dụng, vì vậy điểm số của bạn có thể thay đổi một chút tùy thuộc vào nguồn. Tuy nhiên, bất kỳ điểm số nào bạn nhận được sẽ cung cấp cho bạn một ý tưởng tốt về tình trạng tín dụng tổng thể của bạn."}</w:t>
      </w:r>
    </w:p>
    <w:p w14:paraId="7F1D67BD" w14:textId="77777777" w:rsidR="00243D78" w:rsidRDefault="001233D2">
      <w:r>
        <w:t>{"câu hỏi": "Thiết kế một trò chơi để tạo ra nhận thức về phát triển bền vững", "trả lời": "Tôi sẽ thiết kế một trò chơi có tên là "Eco-Heroes" nhằm mục đích dạy cho người chơi về tầm quan trọng của phát triển bền vững và những cách khác nhau mà họ có thể giảm lượng khí thải carbon và tạo ra tác động tích cực đến môi trường. Trong Eco-Heroes, người chơi sẽ bắt đầu trò chơi bằng cách tạo hình đại diện của riêng họ và chọn một khu vực trên thế giới để chơi. Từ đó, họ sẽ tiến bộ qua nhiều cấp độ khác nhau, mỗi cấp độ tập trung vào một khía cạnh khác nhau của phát triển bền vững, chẳng hạn như năng lượng tái tạo, nông nghiệp bền vững, bảo tồn nước và giảm chất thải. Trong mỗi cấp độ, người chơi sẽ được thử thách hoàn thành các nhiệm vụ và trò chơi nhỏ khác nhau dạy họ về những chủ đề này và cách họ có thể thực hiện các thực hành bền vững trong cuộc sống của chính họ. Ví dụ: người chơi có thể được giao nhiệm vụ lắp đặt các tấm pin mặt trời trên các ngôi nhà trong cộng đồng ảo của họ hoặc tạo ra một hệ thống phân trộn để giảm lãng phí thực phẩm. Khi người chơi tiến bộ qua trò chơi, họ sẽ kiếm được điểm khi hoàn thành nhiệm vụ và đưa ra lựa chọn bền vững, có thể được sử dụng để mở khóa các cấp độ và phần thưởng mới. Bằng cách đạt được điểm số cao, người chơi sẽ có thể thấy tác động tích cực mà hành động của họ đang có đối với cộng đồng ảo của họ, chẳng hạn như chất lượng không khí và nước được cải thiện, và sự phát triển của không gian xanh, tươi tốt. \ n \ nEco-Heroes cũng có thể có chế độ nhiều người chơi, trong đó người chơi có thể cạnh tranh với những người khác để xem ai có thể tạo ra tác động tích cực nhất đến môi trường. Điều này sẽ tạo ra một bầu không khí vui vẻ và cạnh tranh, đồng thời khuyến khích người chơi tìm hiểu thêm về phát triển bền vững và hành động trong cuộc sống của chính họ.\n\nNhìn chung, Eco-Heroes sẽ là một trò chơi hấp dẫn, giáo dục và tương tác giúp người chơi hiểu tầm quan trọng của phát triển bền vững và nhiều cách mà họ có thể tạo ra sự khác biệt."}</w:t>
      </w:r>
    </w:p>
    <w:p w14:paraId="2621B52C" w14:textId="77777777" w:rsidR="00243D78" w:rsidRDefault="001233D2">
      <w:r>
        <w:t>{"câu hỏi": "Tạo ra 3-5 câu hỏi để sử dụng trong một cuộc khảo sát liên quan đến tác động của công nghệ", "câu trả lời": "1. Bạn nghĩ công nghệ đã cải thiện hiệu quả và năng suất như thế nào trong cuộc sống hàng ngày hoặc tại nơi làm việc của bạn?\n2. Bạn có nhận thấy bất kỳ tác động tiêu cực nào của công nghệ đối với sức khỏe thể chất và tinh thần của bạn không, nếu vậy, bạn có thể cung cấp một ví dụ không? \ n3. Có bất kỳ công nghệ hoặc thiết bị cụ thể nào mà bạn tin rằng đã có tác động lớn nhất đến xã hội không, và tại sao? \ n4. Theo bạn, bạn có nghĩ rằng những tiến bộ công nghệ đã làm giảm sự tương tác cá nhân giữa các cá nhân không? \ n5. Bạn nhận thức thế nào về tác động của công nghệ đối với tương lai của thị trường việc làm và cơ hội việc làm?"}</w:t>
      </w:r>
    </w:p>
    <w:p w14:paraId="76302808" w14:textId="77777777" w:rsidR="00243D78" w:rsidRDefault="001233D2">
      <w:r>
        <w:t>{"question": "Đưa ra một danh sách gồm hai hoặc nhiều màu, hãy tạo một câu để mô tả màu sắc. - Ngọc lam và cam", "trả lời": "Sự kết hợp của màu sắc bao gồm cả màu ngọc lam và màu cam."}</w:t>
      </w:r>
    </w:p>
    <w:p w14:paraId="307CACF3" w14:textId="77777777" w:rsidR="00243D78" w:rsidRDefault="001233D2">
      <w:r>
        <w:lastRenderedPageBreak/>
        <w:t>{"câu hỏi": "Mô tả cách tiếp cận được sử dụng bởi một công ty khởi nghiệp để mở rộng quy mô từ 0 đến một triệu khách hàng trong vòng hai năm.", "Trả lời": "Điều quan trọng cần lưu ý là hành trình của mỗi công ty khởi nghiệp là duy nhất và có nhiều cách tiếp cận khác nhau có thể được sử dụng để mở rộng quy mô từ 0 đến một triệu khách hàng trong vòng hai năm. Tuy nhiên, đây là một ví dụ về một cách tiếp cận tiềm năng, một công ty khởi nghiệp có thể sử dụng: \ n \ n1. Hiểu thị trường: Ban đầu, startup phải đầu tư thời gian và nguồn lực để hiểu thị trường mục tiêu của mình, xác định các điểm đau của nó và tạo ra một sản phẩm hoặc dịch vụ giải quyết chúng một cách hiệu quả. \ n \ n2. Phát triển một đề xuất giá trị mạnh mẽ: Để thu hút những người chấp nhận sớm, một công ty khởi nghiệp phải phát triển một đề xuất giá trị mạnh mẽ truyền đạt rõ ràng lợi ích của việc sử dụng sản phẩm hoặc dịch vụ của mình. Điều này có thể giúp startup nổi bật giữa các đối thủ cạnh tranh và giúp dễ dàng tạo ra tiếng vang và sự quan tâm giữa các khách hàng tiềm năng. \ n \ n3. Tận dụng tiếp thị kỹ thuật số: Với sự gia tăng của phương tiện truyền thông xã hội và các nền tảng quảng cáo trực tuyến, các công ty khởi nghiệp đã trở nên dễ dàng hơn để tiếp cận một lượng lớn khán giả với chi phí thấp hơn. Công ty khởi nghiệp có thể tận dụng các chiến thuật tiếp thị kỹ thuật số như tiếp thị nội dung, quảng cáo truyền thông xã hội và tối ưu hóa công cụ tìm kiếm (SEO) để nâng cao nhận thức và tạo khách hàng tiềm năng. \ n \ n4. Tạo chương trình giới thiệu: Truyền miệng là một trong những công cụ tiếp thị mạnh mẽ nhất cho các công ty khởi nghiệp. Bằng cách tạo ra một chương trình giới thiệu thưởng cho khách hàng hiện tại khi mang lại những khách hàng mới, startup có thể khai thác sức mạnh của bằng chứng xã hội và tăng cơ sở khách hàng của mình theo cấp số nhân. \ n \ n5. Quan hệ đối tác chiến lược: Cộng tác với các doanh nghiệp hoặc tổ chức khác có cùng thị trường mục tiêu có thể giúp startup tiếp cận đối tượng lớn hơn nhanh hơn. Công ty khởi nghiệp có thể khám phá các cơ hội hợp tác để đồng sáng tạo nội dung, trao đổi danh sách khách hàng hoặc gói sản phẩm hoặc dịch vụ của mình với một dịch vụ bổ sung khác. \ n \ n6. Mở rộng quy mô đội ngũ: Khi startup phát triển, nó sẽ cần mở rộng quy mô nhóm của mình để theo kịp nhu cầu ngày càng tăng. Công ty khởi nghiệp nên đầu tư vào việc thuê đúng người và phát triển văn hóa công ty mạnh mẽ thúc đẩy sự đổi mới và hợp tác. \ n \ n7. Cải tiến liên tục: Để giữ chân khách hàng và thu hút khách hàng mới, startup phải cố gắng liên tục cải tiến sản phẩm hoặc dịch vụ của mình dựa trên phản hồi của khách hàng. Điều này có thể giúp startup đi trước đối thủ cạnh tranh và duy trì mức độ hài lòng cao của khách hàng. Bằng cách tận dụng sự kết hợp của các chiến thuật này, một công ty khởi nghiệp có khả năng mở rộng quy mô từ 0 đến một triệu khách hàng trong vòng hai năm. Tuy nhiên, điều quan trọng cần nhớ là không có gì đảm bảo và thành công phụ thuộc vào nhiều yếu tố khác nhau, bao gồm điều kiện thị trường, sản phẩm hoặc dịch vụ được cung cấp và việc thực hiện chiến lược tăng trưởng của công ty khởi nghiệp."}</w:t>
      </w:r>
    </w:p>
    <w:p w14:paraId="3A03AB70" w14:textId="77777777" w:rsidR="00243D78" w:rsidRDefault="001233D2">
      <w:r>
        <w:t xml:space="preserve">{"câu hỏi": "Xây dựng kế hoạch cho một chuyến dã ngoại giữa trưa.", "trả lời": "Đây là kế hoạch cho một chuyến dã ngoại giữa trưa mà bạn có thể làm theo:\n\n1. Chọn địa điểm: Chọn một địa điểm đẹp cho chuyến dã ngoại của bạn, chẳng hạn như công viên hoặc cảnh quan tuyệt đẹp. Đảm bảo vị trí dễ tiếp cận, có nhiều chỗ cho nhóm của bạn và cung cấp bất kỳ tiện nghi nào bạn muốn (chẳng hạn như bàn dã ngoại, vỉ nướng hoặc phòng vệ sinh công cộng). \ n \ n2. Lời mời: Gửi lời mời đến những người bạn muốn tham gia cùng bạn trong chuyến dã ngoại. Bạn có thể biến nó thành một cuộc gặp gỡ bình thường hoặc một cuộc tình </w:t>
      </w:r>
      <w:r>
        <w:lastRenderedPageBreak/>
        <w:t>trang trọng, tùy thuộc vào sở thích của bạn. \ n \ n3. Lên kế hoạch cho bữa ăn: Quyết định những gì bạn muốn ăn cho chuyến dã ngoại. Giữ cho nó đơn giản với bánh sandwich, trái cây, salad và đồ uống lạnh, hoặc ưa thích với một bảng charcuterie, pho mát cho người sành ăn và rượu vang ướp lạnh. Lập danh sách những gì bạn cần mua và chuẩn bị trước ngày dã ngoại. \ n \ n4. Thu thập đồ dùng của bạn: Hãy chắc chắn rằng bạn có mọi thứ bạn cần để có một chuyến dã ngoại thành công. Mang theo chăn hoặc khăn trải bàn, đĩa, đồ dùng, khăn ăn, cốc và bất kỳ món ăn hoặc dụng cụ phục vụ cần thiết nào. Đừng quên các nhu yếu phẩm ngoài trời như kem chống nắng, thuốc xịt côn trùng và bộ sơ cứu. \ n \ n5. Thiết lập: Đến điểm dã ngoại sớm để thiết lập. Trải chăn hoặc dọn bàn, sắp xếp thức ăn và đồ uống giải khát, và đảm bảo mọi thứ trông hấp dẫn. \ n \ n6. Thưởng thức: Vui chơi với khách của bạn, cho dù đó là chơi trò chơi, đi dạo hay chỉ ngồi dưới ánh nắng mặt trời và trò chuyện. Chụp thật nhiều ảnh để ghi nhớ ngày hôm đó.\n\n7. Dọn dẹp: Sau khi bạn ăn xong, hãy chắc chắn dọn dẹp và rời khỏi khu vực dã ngoại khi bạn tìm thấy nó. Vứt bỏ bất kỳ thùng rác nào và đóng gói thiết bị của bạn. \ n \ n8. Ngoài ra: Tùy thuộc vào địa điểm, bạn có thể lên kế hoạch cho một số hoạt động bổ sung, chẳng hạn như ném đĩa, bóng đá hoặc đi bộ đường dài tự nhiên. Mang theo một chiếc loa di động để phát nhạc hoặc lên kế hoạch cho một số trò chơi nhóm để duy trì niềm vui. Tóm lại, một chuyến dã ngoại giữa trưa là một cách tuyệt vời để dành thời gian với bạn bè hoặc gia đình trong khi tận hưởng ngoài trời tuyệt vời. Lên kế hoạch cho một bữa ăn ngon, thu thập đồ dùng, sắp xếp ở một vị trí đẹp và vui chơi!"}</w:t>
      </w:r>
    </w:p>
    <w:p w14:paraId="39D4B444" w14:textId="77777777" w:rsidR="00243D78" w:rsidRDefault="001233D2">
      <w:r>
        <w:t>{"câu hỏi": "Đưa ra một tình huống, hãy mô tả phản hồi dịch vụ khách hàng thích hợp nhất. - Một khách hàng không hài lòng nói lên sự thất vọng của họ trong lần mua hàng gần đây của họ.", "Trả lời": "Phản ứng dịch vụ khách hàng thích hợp nhất trong tình huống này sẽ là bày tỏ sự đồng cảm và hiểu biết đối với sự thất vọng của khách hàng. Người đại diện nên xin lỗi vì trải nghiệm tiêu cực của họ và yêu cầu thêm chi tiết về vấn đề cụ thể mà họ gặp phải với giao dịch mua gần đây. Lắng nghe chăm chú và thừa nhận mối quan tâm của họ sẽ giúp khách hàng cảm thấy được lắng nghe và thấu hiểu. Sau khi đánh giá tình hình, người đại diện nên đưa ra giải pháp phù hợp với chính sách của công ty, chẳng hạn như thay thế, hoàn lại tiền hoặc một hình thức bồi thường khác. Mục tiêu cuối cùng là giải quyết vấn đề để làm hài lòng khách hàng và lấy lại niềm tin của họ vào công ty."}</w:t>
      </w:r>
    </w:p>
    <w:p w14:paraId="3014609B" w14:textId="77777777" w:rsidR="00243D78" w:rsidRDefault="001233D2">
      <w:r>
        <w:t xml:space="preserve">{"câu hỏi": "Từ những sự kiện sau đây, hãy viết một câu chuyện sáng tạo trong đó hai người thuộc các thế hệ khác nhau gắn bó với nhau trong một hoạt động. - Hai người: Ông bà 80 tuổi, cháu 18 tuổi\nHoạt động: Nướng bánh", "trả lời": "Ngày xửa ngày xưa, ở một thị trấn nhỏ, ông bà 80 tuổi và một đứa cháu 18 tuổi sống trong một ngôi nhà cổ xinh đẹp. Họ có quan hệ huyết thống, nhưng họ hầu như không biết nhau. Ông bà đã dành phần lớn cuộc đời của họ để làm việc và đi du lịch xa, trong khi đứa cháu luôn sống bên cạnh cha mẹ của họ. Họ lớn lên trong những thời điểm khác nhau và có những trải nghiệm khác nhau, điều này đã để lại một khoảng cách giữa họ. Một buổi chiều, khi ông bà ngồi trên hiên nhà nhìn ra vườn, đứa cháu đã tiếp cận họ với một ý tưởng sáng sủa. "Tại sao chúng ta không nướng một cái gì đó cùng nhau?", họ nói. Ông bà mỉm cười ấm áp và đồng ý, và vì vậy họ đi vào bếp. Khi họ thu thập nguyên liệu, ông bà bắt đầu chia sẻ những câu chuyện với đứa cháu. Họ nói về lần đầu tiên họ nướng bánh mì, và mọi thứ khác nhau như thế nào vào thời điểm đó. Đứa cháu lắng nghe với sự thích thú, và khi họ trộn, nhào và cuộn bột, họ bắt đầu hiểu nhau hơn. \ n \ </w:t>
      </w:r>
      <w:r>
        <w:lastRenderedPageBreak/>
        <w:t>n Ông bà chỉ cho cháu cách nướng chiếc bánh hoàn hảo, và cháu đã dạy ông bà cách sử dụng các thiết bị nhà bếp mới nhất. Họ cười đùa khi mùi bánh ấm áp tràn ngập không khí. Cả hai đều tìm thấy điểm chung trong tình yêu đồ ngọt và chia sẻ công thức nấu ăn yêu thích của họ với nhau. Khi họ thưởng thức chiếc bánh mới nướng của mình, ông bà và cháu nhận ra rằng họ không quá khác biệt. Họ đã thu hẹp khoảng cách giữa họ và tìm ra cách gắn kết thông qua hành động làm bánh đơn giản. Từ đó trở đi, ông bà và cháu sẽ nướng cùng nhau mỗi tuần, mỗi lần chia sẻ nhiều câu chuyện và công thức nấu ăn hơn. Họ trở thành những người bạn tốt nhất và mong chờ thời gian bên nhau. Làm bánh đã đưa họ đến gần nhau hơn và tạo ra một kết nối kéo dài suốt đời."}</w:t>
      </w:r>
    </w:p>
    <w:p w14:paraId="18CAF43A" w14:textId="77777777" w:rsidR="00243D78" w:rsidRDefault="001233D2">
      <w:r>
        <w:t>{"câu hỏi": "Cho ba từ, viết một ví dụ. - Chim, mây, trời", "trả lời": "Con chim bay duyên dáng như một đám mây trôi qua bầu trời."}</w:t>
      </w:r>
    </w:p>
    <w:p w14:paraId="3D080759" w14:textId="77777777" w:rsidR="00243D78" w:rsidRDefault="001233D2">
      <w:r>
        <w:t>{"câu hỏi": "Mô tả tác động của công nghệ đối với giao tiếp trong thập kỷ qua.", "Trả lời": "Trong thập kỷ qua, công nghệ đã có tác động to lớn đến giao tiếp, thay đổi cơ bản cách chúng ta tương tác với nhau. Khả năng giao tiếp qua phương tiện truyền thông xã hội, email và ứng dụng nhắn tin đã giúp mọi người kết nối nhanh hơn, dễ dàng hơn và thuận tiện hơn, bất kể vị trí của họ. Việc áp dụng rộng rãi điện thoại thông minh và thiết bị di động đã tạo điều kiện thuận lợi hơn nữa cho điều này, cho phép chúng ta duy trì kết nối khi đang di chuyển. \ n \ n Một trong những thay đổi lớn nhất là chuyển từ tương tác truyền thống, mặt đối mặt sang kỹ thuật số. Với sự gia tăng của các nền tảng truyền thông xã hội, hội nghị truyền hình và ứng dụng nhắn tin, giờ đây mọi người có thể giao tiếp với bạn bè, gia đình và đồng nghiệp ngay lập tức, bất cứ lúc nào và từ bất cứ đâu trên thế giới. Điều này đã đưa mọi người đến gần nhau hơn, cho phép họ duy trì các mối quan hệ có thể đã bị mất. \ n \ n Công nghệ cũng cho phép chúng tôi truy cập và chia sẻ thông tin nhanh chóng và hiệu quả hơn. Với một nút bấm, chúng tôi có thể gửi tài liệu, ảnh và video cho bất kỳ ai, ở bất cứ đâu, giúp cộng tác và trao đổi ý tưởng nhanh hơn và dễ dàng hơn. Điều này đã có tác động đáng kể đến cách chúng ta kinh doanh, cho phép làm việc từ xa và các cuộc họp ảo, đồng thời đã thay đổi phạm vi tiếp cận và tốc độ chia sẻ tin tức và thông tin. Bất chấp những lợi ích này, công nghệ cũng đã đưa ra những thách thức đối với giao tiếp. Có lo ngại rằng sự phụ thuộc của chúng ta vào truyền thông kỹ thuật số đã dẫn đến sự suy giảm các kỹ năng xã hội trực tiếp và giảm cơ hội cho các tương tác cá nhân có ý nghĩa. Sự ẩn danh được cung cấp bởi giao tiếp trực tuyến cũng đã làm dấy lên lo ngại về bắt nạt trực tuyến, quấy rối và các hành vi tiêu cực khác. Nhìn chung, công nghệ đã cách mạng hóa cách chúng ta giao tiếp trong thập kỷ qua, làm cho nó nhanh hơn, dễ dàng hơn và thuận tiện hơn bao giờ hết. Mặc dù nó đưa ra những thách thức, nhưng nó cũng đã mở ra những cơ hội mới cho các kết nối và hợp tác, và tác động của nó sẽ tiếp tục định hình các tương tác của chúng ta trong những năm tới."}</w:t>
      </w:r>
    </w:p>
    <w:p w14:paraId="780EB699" w14:textId="77777777" w:rsidR="00243D78" w:rsidRDefault="001233D2">
      <w:r>
        <w:t>{"câu hỏi": "Dựa trên các sự kiện sau đây, tạo ra một câu hỏi. - Loài: Đại bàng hói\nVị trí: Hoa Kỳ", "trả lời": "Đại bàng hói thường được tìm thấy ở đâu tại Hoa Kỳ?"}</w:t>
      </w:r>
    </w:p>
    <w:p w14:paraId="6780008B" w14:textId="77777777" w:rsidR="00243D78" w:rsidRDefault="001233D2">
      <w:r>
        <w:t>{"câu hỏi": "Với những sự kiện sau đây, hãy kể một câu chuyện cười. - Thỏ, bánh, cà rốt", "trả lời": "Tại sao thỏ không ăn bánh cà rốt?\n\nBởi vì khi chúng nghe thấy từ "bánh" chúng sẽ có ngày thỏ lông xấu!"}</w:t>
      </w:r>
    </w:p>
    <w:p w14:paraId="34A1C32B" w14:textId="77777777" w:rsidR="00243D78" w:rsidRDefault="001233D2">
      <w:r>
        <w:lastRenderedPageBreak/>
        <w:t>{"question": "Biên soạn danh sách ba mục. - Đồ dùng học tập", "đáp án": "1. Đánh dấu bảng trắng \n2. Sổ ghi chép \n3. Bút"}</w:t>
      </w:r>
    </w:p>
    <w:p w14:paraId="3CC906F6" w14:textId="77777777" w:rsidR="00243D78" w:rsidRDefault="001233D2">
      <w:r>
        <w:t>{"question": "Phân loại mục sau đây là 'thuần chay', 'không chứa gluten' hoặc 'không chứa sữa'. - Cá ngón tay", "trả lời": "'Không chứa gluten' và 'không chứa sữa'. Cá ngón tay thường được làm từ cá và phủ trong hỗn hợp vụn bánh mì, làm cho chúng không có các sản phẩm từ sữa. Tuy nhiên, bạn sẽ cần kiểm tra danh sách thành phần của các sản phẩm cụ thể để xác định xem chúng có chứa gluten hay không vì một số có thể chứa bột mì trong lớp phủ vụn bánh mì. Cá là động vật, có nghĩa là cá ngón tay không thuần chay."}</w:t>
      </w:r>
    </w:p>
    <w:p w14:paraId="071CEA01" w14:textId="77777777" w:rsidR="00243D78" w:rsidRDefault="001233D2">
      <w:r>
        <w:t>{"câu hỏi": "Liệt kê năm mẹo an toàn khi sử dụng phương tiện giao thông công cộng.", "câu trả lời": "1. Nhận biết môi trường xung quanh: Luôn cảnh giác khi đi trên phương tiện giao thông công cộng. Để mắt đến đồ đạc của bạn và thận trọng với những người xung quanh. \n\n2. Ở trong khu vực có ánh sáng tốt: Khi chờ xe buýt hoặc xe lửa, hãy cố gắng đứng ở nơi có ánh sáng tốt, đặc biệt nếu bên ngoài trời tối. Tránh đứng ở những góc tối, khuất hoặc những khu vực mà người khác không dễ nhìn thấy.\n\n3. Chuẩn bị sẵn giá vé: Luôn chuẩn bị sẵn giá vé trước khi lên xe buýt hoặc tàu hỏa. Điều này sẽ giảm thiểu thời gian bạn ở hộp giá vé và giảm nguy cơ bị trộm cắp hoặc móc túi. \ n \ n4. Giữ đồ đạc cá nhân của bạn gần gũi: Giữ túi hoặc ví của bạn gần cơ thể của bạn mọi lúc. Tránh đặt túi của bạn xuống ghế bên cạnh bạn hoặc trên sàn nhà, vì điều này giúp ai đó dễ dàng lấy nó và chạy hơn. \ n \ n5. Tránh trưng bày các vật có giá trị: Tránh sử dụng điện thoại hoặc các vật dụng có giá trị khác khi đi trên phương tiện giao thông công cộng, vì điều này có thể thu hút sự chú ý của kẻ trộm. Nếu cậu phải sử dụng điện thoại, hãy để nó gần cơ thể và chú ý đến môi trường xung quanh."}</w:t>
      </w:r>
    </w:p>
    <w:p w14:paraId="7B49EBA5" w14:textId="77777777" w:rsidR="00243D78" w:rsidRDefault="001233D2">
      <w:r>
        <w:t>{"question": "Soạn một tweet với hashtag và văn bản đã cho. - Hashtag: #StaySafe \nText: Giãn cách xã hội là một biện pháp quan trọng để ngăn chặn sự lây lan của virus.", "Trả lời": "Giãn cách xã hội là một biện pháp quan trọng để ngăn chặn sự lây lan của virus. Tất cả chúng ta hãy làm phần việc của mình và giữ khoảng cách để bảo vệ bản thân và những người xung quanh. #StaySafe"}</w:t>
      </w:r>
    </w:p>
    <w:p w14:paraId="5DE21D7D" w14:textId="77777777" w:rsidR="00243D78" w:rsidRDefault="001233D2">
      <w:r>
        <w:t>{"câu hỏi": "Giải thích xử lý ngôn ngữ tự nhiên (NLP) là gì.", "Trả lời": "Xử lý ngôn ngữ tự nhiên (NLP) là một lĩnh vực trí tuệ nhân tạo (AI) tập trung vào việc cho phép máy móc hiểu, giải thích và sao chép ngôn ngữ của con người. Nó liên quan đến việc sử dụng các kỹ thuật tính toán để xử lý và phân tích một lượng lớn dữ liệu ngôn ngữ tự nhiên, với mục tiêu cho phép giao tiếp hiệu quả và hiệu quả hơn giữa con người và máy tính. NLP được sử dụng trong nhiều ứng dụng khác nhau, từ dịch ngôn ngữ và trợ lý giọng nói tự động đến phân tích văn bản và phân tích tình cảm. Nó bao gồm nhiều thành phần, bao gồm phân tích cú pháp và ngữ pháp, phân tích ngữ nghĩa và nhận dạng ngữ cảnh, tất cả đều nhằm mục đích cho phép máy móc hiểu và phản hồi ngôn ngữ của con người một cách có ý nghĩa."}</w:t>
      </w:r>
    </w:p>
    <w:p w14:paraId="46922AB0" w14:textId="77777777" w:rsidR="00243D78" w:rsidRDefault="001233D2">
      <w:r>
        <w:t>{"câu hỏi": "Hãy nghĩ ra một tiêu đề cho một cuốn tiểu thuyết hư cấu về một nhà khoa học.", "câu trả lời": "\"The Lab Chronicles: Discoveries of a Mad Scientist\""}</w:t>
      </w:r>
    </w:p>
    <w:p w14:paraId="707C7973" w14:textId="77777777" w:rsidR="00243D78" w:rsidRDefault="001233D2">
      <w:r>
        <w:lastRenderedPageBreak/>
        <w:t>{"câu hỏi": "Tạo câu hỏi trắc nghiệm về năng lượng tái tạo.", "câu trả lời": "Nguồn năng lượng tái tạo chính được sử dụng trên toàn cầu là gì?\n\nA. Gió\nB. Năng lượng mặt trời \ nC. Sinh khối\nD. Thủy điện"}</w:t>
      </w:r>
    </w:p>
    <w:p w14:paraId="724C36F9" w14:textId="77777777" w:rsidR="00243D78" w:rsidRDefault="001233D2">
      <w:r>
        <w:t>{"câu hỏi": "Xác định thực phẩm đặc trưng của quốc gia nhất định. - Tây Ban Nha", "trả lời": "Tây Ban Nha có nhiều món ăn đặc trưng, nhưng một trong những món nổi tiếng nhất là Paella - một món cơm có nguồn gốc từ Valencia, miền Đông Tây Ban Nha. Paella thường chứa hỗn hợp gạo màu nghệ tây, nhiều loại rau và các loại thịt, cá hoặc hải sản khác nhau. Tên này xuất phát từ cái chảo rộng, nông mà món ăn được nấu chín, được gọi là paellera. Các thành phần phổ biến khác bao gồm thịt gà, thỏ, đậu, ớt và atisô. Món ăn thường được phục vụ theo kiểu gia đình, ngay từ chảo, và nó là một món ăn Tây Ban Nha được yêu thích cho các lễ kỷ niệm và gặp gỡ."}</w:t>
      </w:r>
    </w:p>
    <w:p w14:paraId="70E5D495" w14:textId="77777777" w:rsidR="00243D78" w:rsidRDefault="001233D2">
      <w:r>
        <w:t>{"question": "Xây dựng cơ sở dữ liệu cho tất cả các món ăn Ý", "answer": "Đây là danh sách bắt đầu cho cơ sở dữ liệu món ăn Ý:\n\n1. Pasta alla Carbonara\n2. Spaghetti Bolognese\n3. Lasagne al Forno\n4. Fettuccine Alfredo\n5. Mì ống Puttanesca\n6. Penne Arrabbiata\n7. Mì ống Pesto \n8. Mì ống Primavera \n9. Spaghetti alla Marinara\n10. Osso Buco\n11. Pollo alla cacciatora\n12. Saltimbocca \n13. Bistecca Fiorentina\n14. Arancini\n15. Salad Panzanella\n16. Bruschetta\n17. Salad Caprese \ n18. Bánh mì Focaccia \n19. Tiramisu\n20. Panna Cotta\n\nĐây chỉ là danh sách khởi đầu và nhiều món ăn khác có thể được thêm vào để nắm bắt đầy đủ sự đa dạng ngon miệng của ẩm thực Ý."}</w:t>
      </w:r>
    </w:p>
    <w:p w14:paraId="3C194826" w14:textId="77777777" w:rsidR="00243D78" w:rsidRDefault="001233D2">
      <w:r>
        <w:t>{"câu hỏi": "Giải thích chức năng của RAM máy tính", "trả lời": "RAM, hoặc Bộ nhớ truy cập ngẫu nhiên, là một loại bộ nhớ máy tính tạm thời lưu trữ thông tin và dữ liệu mà bộ xử lý của máy tính có thể truy cập nhanh chóng. Nó phục vụ như một bộ nhớ ngắn hạn cho máy tính, cho phép nó lưu trữ và truy xuất dữ liệu trong khi thực hiện các tác vụ khác nhau. Khi máy tính được bật, các chương trình và dữ liệu được tải vào RAM từ ổ lưu trữ cho phép máy tính thực hiện nhiều tác vụ cùng một lúc và truy cập dữ liệu nhanh hơn. \ n \ n Chức năng của RAM là giúp máy tính chạy hiệu quả và trơn tru. Nó cho phép máy tính giữ cho nhiều chương trình và ứng dụng chạy đồng thời bằng cách lưu trữ dữ liệu cần thiết cho mỗi chương trình ở một nơi có thể được truy cập nhanh chóng bởi bộ xử lý của máy tính. RAM cũng cho phép máy tính lưu trữ và truy xuất dữ liệu nhanh chóng, giảm thời gian chờ đợi và cải thiện hiệu suất tổng thể của máy tính. Điều quan trọng cần lưu ý là RAM là một bộ nhớ dễ bay hơi, có nghĩa là dữ liệu được lưu trữ trong đó sẽ bị mất khi máy tính bị tắt. Đó là lý do tại sao điều quan trọng là phải lưu bất kỳ thông tin nào hoặc làm việc trên ổ lưu trữ của máy tính trước khi tắt nó."}</w:t>
      </w:r>
    </w:p>
    <w:p w14:paraId="30F1A290" w14:textId="77777777" w:rsidR="00243D78" w:rsidRDefault="001233D2">
      <w:r>
        <w:t xml:space="preserve">{"câu hỏi": "Xác định cấu trúc của bài thơ này - Một giai điệu của tháng sáu tươi sáng\nChim quây quần và hót theo giai điệu\nNiềm vui vô hạn của những giấc mơ trở thành sự thật\nNán lại trong khoảnh khắc và không có thời gian để mất", "trả lời": "Bài thơ này có bốn dòng, làm cho nó trở thành một quatrain. Nó tuân theo sơ đồ vần AABB, trong đó hai dòng đầu tiên kết thúc bằng các từ có cùng âm thanh và hai dòng cuối cùng cũng vậy. Tất cả các dòng đều có mười âm tiết, nhưng bài thơ dường như không tuân theo một mô hình số liệu nhất quán, vì các âm tiết không được nhấn mạnh theo kiểu thông thường. Bài thơ có một giai điệu âm nhạc, vui tươi được mang lại bởi hình ảnh của những con chim hót vào </w:t>
      </w:r>
      <w:r>
        <w:lastRenderedPageBreak/>
        <w:t>tháng Sáu, và sự hoàn thành thu được từ giấc mơ của một người trở thành hiện thực. Nhìn chung, bài thơ truyền tải một khoảnh khắc hạnh phúc, được đánh dấu bằng ánh sáng rực rỡ của tháng Sáu và âm thanh du dương của tiếng chim hót."}</w:t>
      </w:r>
    </w:p>
    <w:p w14:paraId="40F6301A" w14:textId="77777777" w:rsidR="00243D78" w:rsidRDefault="001233D2">
      <w:r>
        <w:t>{"câu hỏi": "Hãy đưa ra một thiết kế mới cho một chiếc bánh", "câu trả lời": "Đây là ý tưởng cho một thiết kế bánh độc đáo và hấp dẫn trực quan, hoàn hảo cho một dịp đặc biệt:\n\nTiered Forest Cake:\n\nChiếc bánh này có các tầng có chiều cao khác nhau, được thiết kế giống với cảnh quan rừng. Mỗi tầng được làm từ bánh vani mịn, chứa đầy kem mâm xôi nhẹ và thơm, và phủ một lớp ganache sô cô la mịn mượt. \n\nThay vì một kết thúc mịn, ganache được kết cấu để tạo ra sự xuất hiện của vỏ cây, và đỉnh của mỗi tầng được trang trí với một lớp đường bột nhẹ để giống như tuyết mới rơi. Hoa và lá ăn được, được làm từ mô hình sô cô la hoặc fondant, nằm rải rác giữa các tầng, tạo ra một khung cảnh rừng mê hoặc. \ n \ n Để có thêm một chút hay thay đổi, tầng trên cùng có thể có một bức tượng nhỏ của động vật rừng (chẳng hạn như hươu hoặc cáo), dường như đang nhìn ra từ bụi hoa và lá. \ n \ n Thiết kế bánh này mang lại cảm giác tự nhiên cho bất kỳ lễ kỷ niệm nào và chắc chắn sẽ gây ấn tượng với khách của bạn bằng sự chú ý tuyệt vời đến từng chi tiết."}</w:t>
      </w:r>
    </w:p>
    <w:p w14:paraId="3FA01B5B" w14:textId="77777777" w:rsidR="00243D78" w:rsidRDefault="001233D2">
      <w:r>
        <w:t>{"câu hỏi": "Cho một luồng văn bản, trích xuất các ký tự đặc biệt - HelloWorld123!", "câu trả lời": "Ký tự đặc biệt được trích xuất từ văn bản đầu vào là '!'."}</w:t>
      </w:r>
    </w:p>
    <w:p w14:paraId="7C463797" w14:textId="77777777" w:rsidR="00243D78" w:rsidRDefault="001233D2">
      <w:r>
        <w:t>{"question": "Xây dựng phương trình để tính diện tích hình tròn", "answer": "Công thức tính diện tích hình tròn được cho bởi phương trình:\n\n'A = \u03c0r\u00b2' \n\nwhere 'A' đại diện cho diện tích của đường tròn, 'r' đại diện cho bán kính của đường tròn và '\u03c0' (pi) là hằng số toán học xấp xỉ bằng '3,14159'."}</w:t>
      </w:r>
    </w:p>
    <w:p w14:paraId="2CCF8B46" w14:textId="77777777" w:rsidR="00243D78" w:rsidRDefault="001233D2">
      <w:r>
        <w:t>{"câu hỏi": "Mô tả vị trí thủ đô của đất nước. - Ả Rập Saudi", "trả lời": "Thủ đô của Ả Rập Xê Út là Riyadh. Riyadh nằm ở trung tâm của bán đảo Ả Rập và nằm ở khu vực phía Đông của cao nguyên Najd. Nó nằm ở khu vực có độ cao khoảng 625 mét trên mực nước biển và gần như ở trung tâm của Ả Rập Xê Út ngày nay."}</w:t>
      </w:r>
    </w:p>
    <w:p w14:paraId="311EDA2B" w14:textId="77777777" w:rsidR="00243D78" w:rsidRDefault="001233D2">
      <w:r>
        <w:t>{"question": "Tạo một punchline sáng tạo, hài hước và nguyên bản phù hợp với thiết lập sau. - Một người đàn ông bước vào quán bar và gọi đồ uống.", "trả lời": "Nhân viên pha chế: "Dịp gì?\" \nMan: \"Cuối cùng tôi đã tìm ra cách để tạo ra một bản sao của chính mình.\" \nBartender: \"Xin chúc mừng, hãy để tôi lấy cho bạn một ly khác trong nhà.\" \nMan: \"Không, cảm ơn, tôi không muốn uống một mình.\""}</w:t>
      </w:r>
    </w:p>
    <w:p w14:paraId="07A46004" w14:textId="77777777" w:rsidR="00243D78" w:rsidRDefault="001233D2">
      <w:r>
        <w:t>{"câu hỏi": "Xác định loại ngụy biện tranh luận mà tuyên bố sau đây đại diện. - Những người ủng hộ quyền động vật không có thẩm quyền đạo đức để ăn thịt.", "trả lời": "Tuyên bố này đại diện cho một ngụy biện tranh luận được gọi là Tiến thoái lưỡng nan sai hoặc Phân đôi sai. Tuyên bố trình bày vấn đề như thể chỉ có hai lựa chọn: ủng hộ quyền động vật hoặc ăn thịt, ngụ ý rằng chúng loại trừ lẫn nhau khi, trên thực tế, có thể có các vị trí hoặc sắc thái khác nhau. Tình hình phức tạp hơn, và việc trình bày nó như một trong hai lựa chọn sẽ đơn giản hóa vấn đề và là một hình thức lý luận ngụy biện."}</w:t>
      </w:r>
    </w:p>
    <w:p w14:paraId="48043C5D" w14:textId="77777777" w:rsidR="00243D78" w:rsidRDefault="001233D2">
      <w:r>
        <w:t xml:space="preserve">{"câu hỏi": "Tạo một bài kiểm tra về một yêu cầu lịch sự cho một người bạn.", "câu trả lời": "\"Xin chào, bạn ạ! Hy vọng bạn đang làm tốt. Bạn có thể cho tôi mượn ghi chú của bạn từ </w:t>
      </w:r>
      <w:r>
        <w:lastRenderedPageBreak/>
        <w:t>bài giảng trước không? Tôi đã bỏ lỡ một số điểm và tôi thực sự sẽ đánh giá cao nó nếu bạn có thể giúp tôi. Cảm ơn bạn rất nhiều!\""}</w:t>
      </w:r>
    </w:p>
    <w:p w14:paraId="658C9D7D" w14:textId="77777777" w:rsidR="00243D78" w:rsidRDefault="001233D2">
      <w:r>
        <w:t>{"câu hỏi": "Sắp xếp lại các từ sau để tạo thành một câu có nghĩa: tắt - vậy - lấy - I.", "trả lời": "Vì vậy, tôi cất cánh."}</w:t>
      </w:r>
    </w:p>
    <w:p w14:paraId="5E82BF37" w14:textId="77777777" w:rsidR="00243D78" w:rsidRDefault="001233D2">
      <w:r>
        <w:t>{"câu hỏi": "Chuyển đổi số sau thành văn bản: 4.162", "câu trả lời": "Số 4.162 có thể được viết bằng văn bản là \"bốn nghìn một trăm sáu mươi hai\"."}</w:t>
      </w:r>
    </w:p>
    <w:p w14:paraId="58EE9604" w14:textId="77777777" w:rsidR="00243D78" w:rsidRDefault="001233D2">
      <w:r>
        <w:t>{"câu hỏi": "Đề xuất một cách mới để sử dụng kim bấm.", "câu trả lời": "Một cách sáng tạo để sử dụng kim bấm có thể là làm một nhà tổ chức trang sức DIY. Lấy một mảnh nút chai và ghim một đầu của một mảnh ruy băng dài ở phía sau. Khoảng cách đầu kia vài inch và ghim nó, để dải ruy băng tạo thành một vòng lặp ở mặt trước của nút chai. Lặp lại bước này với một số ruy băng ở các độ cao khác nhau của nút chai. Sau khi hoàn tất, cậu có thể treo đồ trang sức của mình vào giữa các vòng này để dễ sắp xếp và quan sát hơn!"}</w:t>
      </w:r>
    </w:p>
    <w:p w14:paraId="53FE0D04" w14:textId="77777777" w:rsidR="00243D78" w:rsidRDefault="001233D2">
      <w:r>
        <w:t>{"câu hỏi": "Tạo ra một bài thơ acrostic cho từ khóa \"niềm vui\".", "câu trả lời": "Chỉ là cảm giác\nHạnh phúc mà \nBạn có trong bạn, những tia nắng lấp lánh."}</w:t>
      </w:r>
    </w:p>
    <w:p w14:paraId="54462C11" w14:textId="77777777" w:rsidR="00243D78" w:rsidRDefault="001233D2">
      <w:r>
        <w:t>{"câu hỏi": "Xác định năm loại quả phổ biến", "trả lời": "1. Chuối \n2. Táo \n3. Cam \n4. Dâu tây \n5. Nho."}</w:t>
      </w:r>
    </w:p>
    <w:p w14:paraId="23156B4F" w14:textId="77777777" w:rsidR="00243D78" w:rsidRDefault="001233D2">
      <w:r>
        <w:t>{"câu hỏi": "Thêm hai tính từ để mô tả từ \"beauty\"", "answer": "Vẻ đẹp rạng rỡ, ngoạn mục."}</w:t>
      </w:r>
    </w:p>
    <w:p w14:paraId="07C27518" w14:textId="77777777" w:rsidR="00243D78" w:rsidRDefault="001233D2">
      <w:r>
        <w:t>{"câu hỏi": "Hãy nghĩ ra ba từ bắt đầu bằng chữ cái \"p\"", "câu trả lời": "Niềm vui, hòa bình, tiến bộ."}</w:t>
      </w:r>
    </w:p>
    <w:p w14:paraId="4A12C075" w14:textId="77777777" w:rsidR="00243D78" w:rsidRDefault="001233D2">
      <w:r>
        <w:t>{"question": "Viết mã gồm năm dòng in \"Tôi thích mã hóa!\"", "câu trả lời": "Đây là một giải pháp mã khả thi trong Python:\n\n'''python\n# Năm dòng mã để in \"Tôi thích mã hóa!\"\nmy_string = \"Tôi thích mã hóa!\"\nfor i in range(1):\n print(my_string)\n'''"}</w:t>
      </w:r>
    </w:p>
    <w:p w14:paraId="4C6E1ED2" w14:textId="77777777" w:rsidR="00243D78" w:rsidRDefault="001233D2">
      <w:r>
        <w:t>{"câu hỏi": "Chọn một số ngẫu nhiên từ một đến mười.", "trả lời": "7."}</w:t>
      </w:r>
    </w:p>
    <w:p w14:paraId="37A141B8" w14:textId="77777777" w:rsidR="00243D78" w:rsidRDefault="001233D2">
      <w:r>
        <w:t>{"câu hỏi": "Loại tam giác nào có ba góc 60 độ?", "câu trả lời": "Loại tam giác có ba góc 60 độ được gọi là tam giác đều. Trong một tam giác đều, tất cả các cạnh đều có chiều dài bằng nhau và tất cả các góc đều bằng nhau về số đo."}</w:t>
      </w:r>
    </w:p>
    <w:p w14:paraId="40630B1B" w14:textId="77777777" w:rsidR="00243D78" w:rsidRDefault="001233D2">
      <w:r>
        <w:t xml:space="preserve">{"question": "Cho gốc của cây nhị phân, đảo ngược cây và trả về gốc của nó.", "answer": "Để đảo ngược một cây nhị phân, chúng ta cần hoán đổi tất cả các nút con trái và phải của cây, bắt đầu từ gốc. Đây là một thuật toán để làm điều đó: \ n \ n1. Kiểm tra xem nút gốc có null không, nếu vậy thì trả về null.\n\n2. Hoán đổi các nút con trái và phải của nút gốc.\n\n3. Đảo ngược đệ quy cây con trái, sử dụng nút con bên phải mới làm gốc.\n\n4. Đảo ngược đệ quy cây con bên phải, sử dụng nút con bên trái mới làm gốc.\n\n5. Trả về nút gốc mới.\n\nỞ đây là việc triển khai thuật toán trong Python:\n\n'''\nclass TreeNode:\n def __init__(self, val=0, left=None, right=None):\n self.val = val\n self.left = left\n self.right = right\n\ndef invertTree(root: TreeNode) -&gt; TreeNode:\n if not root:\n return None\n \n # </w:t>
      </w:r>
      <w:r>
        <w:lastRenderedPageBreak/>
        <w:t>swap left and right child nodes\n root.left,  root.right = root.right, root.left\n \n # đảo ngược đệ quy trái và phải subtrees\n invertTree(root.left)\n invertTree(root.right)\n \n return root\n''\n\nLưu ý rằng chúng ta hoán đổi các nút con trái và phải bằng cú pháp gán tuple trong Python, giúp đơn giản hóa mã."}</w:t>
      </w:r>
    </w:p>
    <w:p w14:paraId="32ADEDCA" w14:textId="77777777" w:rsidR="00243D78" w:rsidRDefault="001233D2">
      <w:r>
        <w:t>{"câu hỏi": "Tạo một câu sử dụng thành ngữ \"đi xa hơn".", "câu trả lời": "Sếp của tôi luôn đánh giá cao cách tôi sẵn sàng đi xa hơn để đảm bảo dự án được hoàn thành đúng hạn."}</w:t>
      </w:r>
    </w:p>
    <w:p w14:paraId="55883633" w14:textId="77777777" w:rsidR="00243D78" w:rsidRDefault="001233D2">
      <w:r>
        <w:t>{"câu hỏi": "Tóm tắt những gì đã xảy ra trong tập thứ 45 của The Office.", "câu trả lời": "Tập thứ 45 của loạt phim truyền hình NBC, "The Office", được phát sóng trong mùa thứ ba của chương trình và có tựa đề "Huấn luyện an toàn". Trong tập này, các nhân viên của Công ty Giấy Dunder Mifflin tham dự một sự kiện đào tạo an toàn được trình diễn bởi cả công nhân của văn phòng và nhà kho. Michael Scott, giám đốc khu vực, hiểu sai việc đào tạo để trình bày về công việc của ai nguy hiểm hơn và cố gắng chứng minh quan điểm của mình bằng cách nhảy khỏi mái nhà, lên tấm bạt lò xo, nhưng cuối cùng bị nói ra khỏi nó. Trong khi đó, Dwight Schrute tổ chức một trò chơi cá cược giữa các nhân viên. Vào cuối tập phim, Darryl Philbin từ nhà kho dạy Michael về sự nguy hiểm của trầm cảm, điều này giúp anh hiểu ý nghĩa thực sự của khóa huấn luyện an toàn.</w:t>
      </w:r>
    </w:p>
    <w:p w14:paraId="659417DE" w14:textId="77777777" w:rsidR="00243D78" w:rsidRDefault="001233D2">
      <w:r>
        <w:t>{"câu hỏi": "Hãy nghĩ về một ví dụ về một câu tục ngữ có năm từ.", "câu trả lời": "\"Hành động nói to hơn lời nói.\""}</w:t>
      </w:r>
    </w:p>
    <w:p w14:paraId="7D649B94" w14:textId="77777777" w:rsidR="00243D78" w:rsidRDefault="001233D2">
      <w:r>
        <w:t>{"câu hỏi": "Kể tên ba cuốn tiểu thuyết được viết bởi Harper Lee.", "câu trả lời": "Harper Lee chỉ viết hai cuốn tiểu thuyết trong đời. Họ đang:\n\n1. "To Kill A Mockingbird" xuất bản năm 1960.\n2. \"Go Set A Watchman\" xuất bản năm 2015."}</w:t>
      </w:r>
    </w:p>
    <w:p w14:paraId="17B1673E" w14:textId="77777777" w:rsidR="00243D78" w:rsidRDefault="001233D2">
      <w:r>
        <w:t>{"câu hỏi": "Chọn một màu và mô tả những gì nó tượng trưng.", "câu trả lời": "Màu xanh lam thường gắn liền với cảm giác bình tĩnh và yên tĩnh. Nó thường được sử dụng để đại diện cho bầu trời và biển, và được coi là một màu rất nhẹ nhàng. Màu xanh cũng được cho là tượng trưng cho sự tin tưởng, lòng trung thành và sự tự tin. Đây là lý do tại sao nhiều công ty và tổ chức sử dụng màu xanh lam trong logo và tài liệu xây dựng thương hiệu của họ. Nhìn chung, màu xanh dương cho thấy sự ổn định và đáng tin cậy, và thường được sử dụng để tạo cảm giác yên bình và thanh thản."}</w:t>
      </w:r>
    </w:p>
    <w:p w14:paraId="0BD26D59" w14:textId="77777777" w:rsidR="00243D78" w:rsidRDefault="001233D2">
      <w:r>
        <w:t>{"câu hỏi": "Kể tên hai người nổi tiếng châu Á.", "câu trả lời": "1. Thành Long\n2. Priyanka Chopra"}</w:t>
      </w:r>
    </w:p>
    <w:p w14:paraId="22B9AF2C" w14:textId="77777777" w:rsidR="00243D78" w:rsidRDefault="001233D2">
      <w:r>
        <w:t>{"câu hỏi": "Tạo ra một sự thật khoa học.", "câu trả lời": "Mặt trời là một quả cầu plasma nóng hình cầu gần như hoàn hảo, với chuyển động đối lưu bên trong tạo ra từ trường thông qua quá trình dynamo. Cho đến nay, nó là nguồn năng lượng quan trọng nhất cho sự sống trên Trái đất, cung cấp sự ấm áp và ánh sáng cần thiết cho thực vật phát triển và động vật tồn tại. Đường kính của nó gấp khoảng 109 lần Trái đất, và khối lượng của nó gấp khoảng 330.000 lần Trái đất."}</w:t>
      </w:r>
    </w:p>
    <w:p w14:paraId="4881FB88" w14:textId="77777777" w:rsidR="00243D78" w:rsidRDefault="001233D2">
      <w:r>
        <w:t>{"question": "Tạo tiêu đề phim dựa trên hai từ sau. - Phiêu lưu và vận may", "trả lời": "\"Cuộc tìm kiếm vận may bất tận\""}</w:t>
      </w:r>
    </w:p>
    <w:p w14:paraId="3D9B745C" w14:textId="77777777" w:rsidR="00243D78" w:rsidRDefault="001233D2">
      <w:r>
        <w:lastRenderedPageBreak/>
        <w:t>{"question": "Cho một câu và một số, hãy chỉnh sửa câu để làm cho nó ngắn hơn bằng cách xóa từ tại chỉ mục vị trí đã cho. - Đây là một câu ngẫu nhiên khác. 7", "trả lời": "Đây là một câu khác."}</w:t>
      </w:r>
    </w:p>
    <w:p w14:paraId="0FCBD31A" w14:textId="77777777" w:rsidR="00243D78" w:rsidRDefault="001233D2">
      <w:r>
        <w:t>{"câu hỏi": "Cho một câu, xác định người được xưng hô. - Lại đây, Mike!", "Trả lời": "Người được xưng hô trong câu là Mike."}</w:t>
      </w:r>
    </w:p>
    <w:p w14:paraId="196E5295" w14:textId="77777777" w:rsidR="00243D78" w:rsidRDefault="001233D2">
      <w:r>
        <w:t>{"câu hỏi": "Đưa ra một lời nhắc nhở, tạo ra một câu nói hài hước.", "câu trả lời": "Tại sao các nhà khoa học không tin tưởng các nguyên tử? Bởi vì chúng tạo nên mọi thứ."}</w:t>
      </w:r>
    </w:p>
    <w:p w14:paraId="3862D234" w14:textId="77777777" w:rsidR="00243D78" w:rsidRDefault="001233D2">
      <w:r>
        <w:t>{"câu hỏi": "Tạo ra một sự thật về trí tuệ nhân tạo.", "Câu trả lời": "Sự thật: Trí tuệ nhân tạo đã phát triển kể từ khi ra đời vào giữa những năm 1950. Kể từ đó, nó đã phát triển bao gồm học máy, xử lý ngôn ngữ tự nhiên và mạng lưới thần kinh, trong số các ngành khác. Chương trình AI đầu tiên, được gọi là Logic Theorist, được tạo ra bởi Allen Newell và Herbert A. Simon, vào năm 1956. Tiếp theo là những thành tựu quan trọng khác, chẳng hạn như việc tạo ra ELIZA, một chương trình có thể mô phỏng một nhà trị liệu tâm lý, bởi Joseph Weizenbaum, vào năm 1966.</w:t>
      </w:r>
    </w:p>
    <w:p w14:paraId="4226F7F2" w14:textId="77777777" w:rsidR="00243D78" w:rsidRDefault="001233D2">
      <w:r>
        <w:t>{"câu hỏi": "Phân loại câu sau là một tuyên bố tích cực hoặc một tuyên bố phủ định. - Điều này có vẻ không thỏa mãn.", "trả lời": "Tuyên bố phủ định."}</w:t>
      </w:r>
    </w:p>
    <w:p w14:paraId="6C02DDB2" w14:textId="77777777" w:rsidR="00243D78" w:rsidRDefault="001233D2">
      <w:r>
        <w:t>{"question": "Xác định loại thiết bị được sử dụng để tạo ra âm thanh sau. - Meow", "answer": "Âm thanh \"meow\" thường được tạo ra bởi một con mèo."}</w:t>
      </w:r>
    </w:p>
    <w:p w14:paraId="44FFED40" w14:textId="77777777" w:rsidR="00243D78" w:rsidRDefault="001233D2">
      <w:r>
        <w:t>{"câu hỏi": "Xác định hình thức chuyển đổi năng lượng đang xảy ra khi năng lượng được chuyển đổi từ dạng điện sang dạng cơ học.", "trả lời": "Khi năng lượng được chuyển đổi từ dạng điện sang dạng cơ học, quá trình này được gọi là chuyển đổi năng lượng cơ điện. Nó liên quan đến việc chuyển đổi năng lượng điện thành công việc cơ học thông qua việc sử dụng các thiết bị như động cơ điện hoặc máy phát điện. Ví dụ, trong một động cơ điện, năng lượng điện được chuyển đổi thành năng lượng cơ học bởi sự tương tác giữa từ trường của rôto và stato của động cơ, tạo ra một lực quay làm cho rôto quay và tạo ra công việc cơ khí."}</w:t>
      </w:r>
    </w:p>
    <w:p w14:paraId="293D8632" w14:textId="77777777" w:rsidR="00243D78" w:rsidRDefault="001233D2">
      <w:r>
        <w:t>{"câu hỏi": "Đã cho một đoạn văn, hãy chỉnh sửa đoạn văn để làm cho nó ngắn hơn bằng cách loại bỏ một trong các câu trong khi vẫn giữ nguyên thông điệp chính. - Chi phí liên quan đến bất kỳ doanh nghiệp mới nào luôn là một cân nhắc chính. Điều quan trọng là phải xem xét các chi phí khởi nghiệp liên quan đến việc khởi động một doanh nghiệp, cũng như các chi phí sắp tới cần được tính đến. Bạn phải lập ngân sách cho các chi phí chung để duy trì một doanh nghiệp, chẳng hạn như thuế, tiền thuê nhà và bảo hiểm. Nó cũng quan trọng để dự báo chi phí tiềm năng của các sự kiện không lường trước được.", "Trả lời": "Chi phí liên quan đến bất kỳ doanh nghiệp mới nào luôn là một cân nhắc chính. Điều quan trọng là phải xem xét các chi phí khởi nghiệp liên quan đến việc khởi động một doanh nghiệp, cũng như các chi phí sắp tới cần được tính đến. Bạn phải lập ngân sách cho các chi phí chung để duy trì một doanh nghiệp, chẳng hạn như thuế, tiền thuê nhà và bảo hiểm."}</w:t>
      </w:r>
    </w:p>
    <w:p w14:paraId="3851ECC1" w14:textId="77777777" w:rsidR="00243D78" w:rsidRDefault="001233D2">
      <w:r>
        <w:t xml:space="preserve">{"câu hỏi": "Tạo ra một chiến lược để giảm sản xuất chất thải của một công ty.", "Trả lời": "Một chiến lược để giảm sản xuất chất thải của một công ty là thực hiện kế hoạch giảm chất </w:t>
      </w:r>
      <w:r>
        <w:lastRenderedPageBreak/>
        <w:t>thải toàn diện tập trung vào ba R\u2019: Giảm thiểu, Tái sử dụng và Tái chế. Dưới đây là một số bước có thể được thực hiện để đạt được mục tiêu này: \ n \ n1. Tiến hành kiểm toán chất thải: Bắt đầu bằng cách xác định các nguồn và loại chất thải do công ty sản xuất. Kiểm toán chất thải liên quan đến việc thu thập và phân tích dữ liệu về dòng chất thải của công ty, có thể giúp xác định nơi các nỗ lực giảm thiểu nên được hướng đến. \ n \ n2. Giảm chất thải tại nguồn: Khuyến khích nhân viên giảm thiểu chất thải bằng cách thay đổi hành vi và thói quen hàng ngày. Ví dụ, thúc đẩy việc sử dụng tài liệu điện tử để giảm sử dụng giấy hoặc khuyến khích nhân viên mang chai nước có thể tái sử dụng của riêng họ đến nơi làm việc thay vì dựa vào chai nhựa dùng một lần. \ n \ n3. Tái sử dụng vật liệu: Xác định các vật liệu và vật tư có thể được tái sử dụng trong công ty. Ví dụ, vật tư văn phòng như thư mục, chất kết dính hoặc kẹp giấy có thể được thu thập và tái sử dụng. Ngoài ra, hãy xem xét tái sử dụng vật liệu đóng gói để vận chuyển hoặc sử dụng vật liệu phế liệu trong quy trình sản xuất. \ n \ n4. Thiết lập chương trình tái chế: Thực hiện chương trình tái chế để đảm bảo rằng các vật liệu có thể tái chế được phân loại và xử lý đúng cách. Giáo dục nhân viên về lợi ích của việc tái chế và cách thích hợp để tách các vật liệu để giảm thiểu ô nhiễm. \ n \ n5. Làm việc với các nhà cung cấp: Phối hợp với các nhà cung cấp để giảm lãng phí trong chuỗi cung ứng. Ví dụ: một công ty có thể làm việc với các nhà cung cấp để giảm lượng vật liệu đóng gói được sử dụng khi vận chuyển hàng hóa hoặc chuyển sang các tùy chọn đóng gói bền vững hơn. Theo dõi và đánh giá tiến độ: Thiết lập các số liệu để đo lường tiến độ giảm chất thải của công ty và thường xuyên theo dõi các số liệu này để đảm bảo rằng chiến lược có hiệu quả. Sử dụng dữ liệu thu thập được để xác định các lĩnh vực cần cải thiện và thực hiện thay đổi khi cần thiết.\n\nBằng cách thực hiện các bước này, một công ty có thể giảm đáng kể việc sản xuất chất thải, điều này sẽ có tác động tích cực đến môi trường và có thể dẫn đến tiết kiệm chi phí."}</w:t>
      </w:r>
    </w:p>
    <w:p w14:paraId="39F4719E" w14:textId="77777777" w:rsidR="00243D78" w:rsidRDefault="001233D2">
      <w:r>
        <w:t>{"câu hỏi": "Cho hai từ, tạo tiêu đề phim. - Bầu trời và bí ẩn", "trả lời": "\"Bầu trời bí ẩn: Một cuộc phiêu lưu bí ẩn\"}</w:t>
      </w:r>
    </w:p>
    <w:p w14:paraId="71B79B81" w14:textId="77777777" w:rsidR="00243D78" w:rsidRDefault="001233D2">
      <w:r>
        <w:t>{"câu hỏi": "Xác định thủ đô của Úc.", "câu trả lời": "Thủ đô của Úc là Canberra."}</w:t>
      </w:r>
    </w:p>
    <w:p w14:paraId="2BD58D4A" w14:textId="77777777" w:rsidR="00243D78" w:rsidRDefault="001233D2">
      <w:r>
        <w:t>{"câu hỏi": "Kể tên năm bông hoa nở vào mùa xuân.", "trả lời": "1. Hoa Tulip\n2. Hoa thủy tiên\n3. Lục bình\n4. Hoa cà\n5. Hoa anh đào."}</w:t>
      </w:r>
    </w:p>
    <w:p w14:paraId="3A9A193D" w14:textId="77777777" w:rsidR="00243D78" w:rsidRDefault="001233D2">
      <w:r>
        <w:t>{"câu hỏi": "Bạn có thể tóm tắt bài viết về cổ phiếu GME không? - Gamestop Corp. đã tăng từ giá trị thị trường hơn hai tỷ đô la vào đầu năm 2021 lên gần 24 tỷ đô la vào cuối tháng 1. Đó là do một cuộc biểu tình của các nhà đầu tư bán lẻ, được thúc đẩy bởi cuộc thảo luận trên diễn đàn WallStreetBets của Reddit và bị bán khống mạnh mẽ bởi một nhóm các quỹ phòng hộ.", "câu trả lời": "Bài báo thảo luận về sự gia tăng đáng kể giá trị thị trường của Gamestop Corp từ khoảng 2 tỷ đô la vào đầu năm 2021 lên gần 24 tỷ đô la vào cuối tháng Giêng, do kết quả của một nhóm các nhà đầu tư bán lẻ,  bị ảnh hưởng bởi các cuộc thảo luận trên diễn đàn Reddit WallStreetBets, đẩy giá cổ phiếu lên cao. Cổ phiếu này cũng bị các quỹ phòng hộ bán khống mạnh."}</w:t>
      </w:r>
    </w:p>
    <w:p w14:paraId="44C70C55" w14:textId="77777777" w:rsidR="00243D78" w:rsidRDefault="001233D2">
      <w:r>
        <w:t xml:space="preserve">{"câu hỏi": "Mô tả năm loại thực phẩm được mua phổ biến nhất trong các chuyến đi cửa hàng tạp hóa.", "câu trả lời": "Dựa trên nghiên cứu và dữ liệu của người tiêu dùng, năm loại </w:t>
      </w:r>
      <w:r>
        <w:lastRenderedPageBreak/>
        <w:t>thực phẩm được mua phổ biến nhất trong các chuyến đi cửa hàng tạp hóa là: \n\n1. Sản phẩm tươi sống: Trái cây và rau quả là một yếu tố chính trong hầu hết các chuyến đi mua sắm, vì chúng cung cấp các vitamin và chất dinh dưỡng thiết yếu rất quan trọng cho chế độ ăn uống lành mạnh. Các sản phẩm từ sữa: Sữa, phô mai, sữa chua và các sản phẩm từ sữa khác là một trong những mặt hàng phổ biến nhất được mua trong cửa hàng tạp hóa. Những thực phẩm này là một nguồn canxi và protein quan trọng. \ n \ n3. Thịt: Thịt gà, thịt bò, thịt lợn và các loại thịt khác cũng là những mặt hàng phổ biến trong danh sách mua sắm. Chúng cung cấp một nguồn protein và có thể được chuẩn bị theo nhiều cách khác nhau cho các bữa ăn khác nhau. \ n \ n4. Bánh mì và các mặt hàng bánh: Bánh mì, bánh cuộn và các mặt hàng bánh khác thường được mua vì tính linh hoạt và tiện lợi của chúng. Chúng có thể được sử dụng để làm bánh sandwich, bánh mì nướng hoặc các bữa ăn ngon khác. \ n \ n5. Đồ ăn nhẹ và đồ ăn vặt: Khoai tây chiên, kẹo, bánh quy và các mặt hàng ăn nhẹ khác cũng thường được mua trong các cửa hàng tạp hóa. Mọi người thường mua những món đồ này vì sự tiện lợi và nhanh chóng, ngon miệng."}</w:t>
      </w:r>
    </w:p>
    <w:p w14:paraId="2330E42F" w14:textId="77777777" w:rsidR="00243D78" w:rsidRDefault="001233D2">
      <w:r>
        <w:t>{"question": "Chuyển đổi nhiệt độ Fahrenheit từ 75 độ sang độ C. - 75\u00b0F", "trả lời": "Để chuyển đổi nhiệt độ từ Fahrenheit sang Celsius, bạn có thể sử dụng công thức: Celsius = (Fahrenheit - 32) * 5/9.\n\nSử dụng công thức này, 75 độ F có thể được chuyển đổi sang độ C như sau: \n\nCelsius = (75 - 32) * 5/9\nCelsius = 23,89\u00b0C"}</w:t>
      </w:r>
    </w:p>
    <w:p w14:paraId="25AEA79B" w14:textId="77777777" w:rsidR="00243D78" w:rsidRDefault="001233D2">
      <w:r>
        <w:t>{"câu hỏi": "Cung cấp danh sách ít nhất mười loài động vật được tìm thấy sống trong môi trường sống vi mô của cây.", "trả lời": "1. Chim - nhiều loài khác nhau đã thích nghi với việc làm tổ trên cây.\n2. Sóc - thường được tìm thấy chạy dọc theo cành cây và sống trong các hốc cây.\n3. Khỉ - nhiều loài, như khỉ Howler, sử dụng cây làm môi trường sống chính của chúng. \n4. Ếch cây - dành phần lớn cuộc đời của chúng trên cành cây.\n5. Koalas - những thú có túi Úc này sống trong cây bạch đàn, ăn lá của chúng để nuôi dưỡng.\n6. Opossums - một số loài, như opossum bốn mắt xám, sống trên cây và làm nhà trên cây. \ n7. Chuột túi cây - được tìm thấy trong các khu rừng mưa nhiệt đới ở Papua New Guinea, những con thú có túi này đã thích nghi với cuộc sống trên cây. \ n8. Rắn cây - một số loài, như trăn cây xanh, dành phần lớn cuộc đời của chúng cuộn trên cành cây, chờ đợi con mồi. \n9. Epiphyte - những loài thực vật này, bao gồm nhiều loài phong lan khác nhau, mọc trên bề mặt cây, sử dụng chúng để hỗ trợ.\n10. Côn trùng - nhiều loài côn trùng khác nhau, bao gồm kiến, bọ cánh cứng và mối, sống trên cây và sử dụng chúng làm thức ăn và nơi trú ẩn."}</w:t>
      </w:r>
    </w:p>
    <w:p w14:paraId="3860B88E" w14:textId="77777777" w:rsidR="00243D78" w:rsidRDefault="001233D2">
      <w:r>
        <w:t xml:space="preserve">{"câu hỏi": "Tóm tắt những điểm chính trong bài phát biểu "Tôi có một giấc mơ" của Martin Luther King, Jr., "câu trả lời": "Martin Luther King Jr. \u2019s \u201cI Have a Dream\u201d bài phát biểu, phát biểu vào ngày 28 tháng 8 năm 1963, tại Đài tưởng niệm Lincoln ở Washington DC, là một trong những bài phát biểu nổi tiếng và có ảnh hưởng nhất trong lịch sử. Trong bài phát biểu, King kêu gọi chấm dứt phân biệt chủng tộc và phân biệt chủng tộc, cũng như các quyền dân sự và kinh tế cho tất cả mọi người. Một số điểm chính của bài phát biểu bao gồm:\n\n1. Tính cấp bách của tình hình: King nhấn mạnh rằng đã đến lúc thay đổi và không còn chấp nhận được việc chờ đợi sự thay đổi dần dần. Lời hứa của nước Mỹ: King đã tham khảo Tuyên ngôn Độc lập và Hiến pháp, lập luận rằng lời hứa về sự bình đẳng và tự do cho tất cả mọi người đã không được thực hiện đối với người Mỹ gốc Phi. Sức mạnh của </w:t>
      </w:r>
      <w:r>
        <w:lastRenderedPageBreak/>
        <w:t>hành động bất bạo động: King ủng hộ các cuộc biểu tình ôn hòa và bất tuân dân sự bất bạo động như là phương tiện để mang lại sự thay đổi. \ n \ n4. Tầm quan trọng của sự thống nhất: King nhấn mạnh rằng cuộc đấu tranh cho các quyền dân sự không chỉ dành cho người Mỹ gốc Phi, mà còn cho tất cả mọi người, và kêu gọi sự thống nhất và đoàn kết giữa tất cả các chủng tộc. Giấc mơ về một tương lai tốt đẹp hơn: King chia sẻ tầm nhìn của mình về một tương lai nơi chủ nghĩa phân biệt chủng tộc và phân biệt đối xử bị xóa bỏ, và nơi tất cả mọi người đều bình đẳng và tự do. Nhìn chung, bài phát biểu "Tôi có một giấc mơ" của King là một lời kêu gọi hành động mạnh mẽ, thách thức nước Mỹ sống theo lý tưởng của mình và hướng tới một tương lai nơi tất cả mọi người thực sự bình đẳng.</w:t>
      </w:r>
    </w:p>
    <w:p w14:paraId="7194F1DB" w14:textId="77777777" w:rsidR="00243D78" w:rsidRDefault="001233D2">
      <w:r>
        <w:t>{"câu hỏi": "Bạn có thể kể tên ba chính sách nhập cư được sử dụng ở Hoa Kỳ không?", "Câu trả lời": "Chắc chắn! Dưới đây là ba chính sách nhập cư được sử dụng tại Hoa Kỳ: \ n \ n1. Nhập cư dựa trên gia đình ** - Chính sách này cho phép công dân Hoa Kỳ và thường trú nhân hợp pháp tài trợ cho việc nhập cư của một số người thân vào Hoa Kỳ. \n2. **Nhập cư dựa trên việc làm ** - Chính sách này cho phép người lao động nước ngoài có kỹ năng hoặc khả năng cụ thể nhập cư vào Hoa Kỳ với mục đích việc làm, tạm thời hoặc vĩnh viễn. \ n3. **Chính sách tị nạn và tị nạn ** - Chính sách này cung cấp sự bảo vệ cho những cá nhân bị buộc phải chạy trốn khỏi đất nước của họ do bị đàn áp hoặc nỗi sợ hãi có cơ sở về cuộc đàn áp dựa trên chủng tộc, tôn giáo, quốc tịch, thành viên trong một nhóm xã hội cụ thể hoặc quan điểm chính trị. Theo chính sách này, người tị nạn có thể được nhận vào Hoa Kỳ, và các cá nhân đã ở Hoa Kỳ có thể nộp đơn xin tị nạn.</w:t>
      </w:r>
    </w:p>
    <w:p w14:paraId="7A0F4954" w14:textId="77777777" w:rsidR="00243D78" w:rsidRDefault="001233D2">
      <w:r>
        <w:t>{"câu hỏi": "Tạo ra một phép ẩn dụ mô tả ai đó đang mệt mỏi.", "câu trả lời": "\"Cơ thể anh ta cảm thấy như một bao cát nặng nề, bị kéo theo bởi sự kiệt sức đè nặng anh ta như một sức mạnh không ngừng.\"}</w:t>
      </w:r>
    </w:p>
    <w:p w14:paraId="377D1593" w14:textId="77777777" w:rsidR="00243D78" w:rsidRDefault="001233D2">
      <w:r>
        <w:t>{"câu hỏi": "Mô tả mùa thu ở New York như thế nào", "câu trả lời": "Mùa thu ở New York là thời điểm kỳ diệu trong năm. Thời tiết bắt đầu hạ nhiệt vào tháng 9 với nhiệt độ trung bình dao động từ 60 - 70\u00b0F (16 - 21\u00b0C) và giảm dần xuống 40 - 50\u00b0F (4 - 10\u00b0C) vào tháng 11. Độ ẩm giảm và không khí trở nên trong lành và thoải mái, làm cho nó trở thành thời điểm hoàn hảo để khám phá thành phố. Các công viên và đường phố của thành phố trở nên sống động với màu sắc rực rỡ khi cây cối trưng bày những tán lá mùa thu của lá đỏ, cam và vàng. Công viên Trung tâm, đặc biệt, là một điểm phổ biến cho cả người dân địa phương và khách du lịch để chiêm ngưỡng cảnh quan tuyệt đẹp và đi bộ dài. Một điểm thu hút mùa thu phổ biến khác là Vườn Bách thảo New York, nơi tổ chức một sự kiện mùa thu hàng năm, trưng bày những màn hình tuyệt đẹp của bí ngô, bầu và các loại cây mùa thu khác. Mùa thu cũng là thời gian cho các sự kiện và lễ hội ở New York, chẳng hạn như cuộc diễu hành Halloween hàng năm ở Greenwich Village, cuộc đua marathon của thành phố New York và Cuộc diễu hành Ngày Lễ Tạ ơn của Macy. Thành phố đang náo nhiệt với các hoạt động, và các đường phố tràn ngập các nhà cung cấp bán hạt dẻ rang, rượu táo nóng và các món ăn theo mùa khác. Nhìn chung, mùa thu ở New York là một mùa đẹp, với thời tiết thoải mái, tán lá mùa thu tuyệt đẹp, và nhiều sự kiện và hoạt động để thưởng thức.</w:t>
      </w:r>
    </w:p>
    <w:p w14:paraId="54B17E32" w14:textId="77777777" w:rsidR="00243D78" w:rsidRDefault="001233D2">
      <w:r>
        <w:lastRenderedPageBreak/>
        <w:t>{"question": "Phân loại nếu ví dụ sau đây đề cập đến Trumpet, Saxophone hoặc Clarinet - Brass Wind Instrument", "trả lời": "Ví dụ đề cập đến Trumpet, vì nó là một nhạc cụ gió bằng đồng."}</w:t>
      </w:r>
    </w:p>
    <w:p w14:paraId="38431D2E" w14:textId="77777777" w:rsidR="00243D78" w:rsidRDefault="001233D2">
      <w:r>
        <w:t>{"câu hỏi": "Tạo lời chào cho buổi sáng", "trả lời": "\"Chào buổi sáng! Tôi hy vọng ngày của bạn sẽ có một khởi đầu tuyệt vời. Hãy cho tôi biết nếu có bất cứ điều gì tôi có thể giúp bạn với ngày hôm nay.\"}</w:t>
      </w:r>
    </w:p>
    <w:p w14:paraId="01C33F76" w14:textId="77777777" w:rsidR="00243D78" w:rsidRDefault="001233D2">
      <w:r>
        <w:t>{"câu hỏi": "Cách hiệu quả nhất để thúc đẩy một nhóm gồm 10 người là gì?", "Câu trả lời": "Thúc đẩy một nhóm gồm 10 người có thể được thực hiện thông qua nhiều phương pháp khác nhau và cách hiệu quả nhất có thể khác nhau tùy thuộc vào nhóm và mục tiêu của họ. Dưới đây là một số cách hiệu quả để thúc đẩy một nhóm: \ n \ n1. Đặt mục tiêu rõ ràng: Đảm bảo rằng mọi người trong nhóm hiểu và phù hợp với mục tiêu của nhóm. \ n \ n2. Giao tiếp thường xuyên: Luôn cập nhật cho nhóm về tiến độ, thành công và bất kỳ thay đổi nào ảnh hưởng đến họ. \ n \ n3. Cung cấp các cơ hội đào tạo và phát triển: Khuyến khích các thành viên trong nhóm phát triển chuyên nghiệp và cá nhân bằng cách cung cấp cơ hội học tập và phát triển. \ n \ n4. Công nhận và khen thưởng thành công: Ăn mừng thành công, dù nhỏ đến đâu, và đảm bảo rằng nhóm được khen thưởng cho công việc khó khăn và thành tích của họ. \ n \ n5. Khuyến khích hợp tác: Thúc đẩy môi trường hợp tác bằng cách khuyến khích giao tiếp và làm việc theo nhóm. \ n \ n6. Dẫn dắt bằng ví dụ: Đặt một ví dụ tích cực bằng cách có động lực, nhiệt tình và có định hướng. \ n \ n7. Cung cấp một môi trường làm việc tích cực: Nuôi dưỡng một bầu không khí hỗ trợ, hòa nhập và tích cực tại nơi làm việc. \ n \ n8. Cung cấp sự linh hoạt: Cung cấp sự linh hoạt trong sắp xếp công việc, chẳng hạn như làm việc từ xa, giờ làm việc linh hoạt hoặc chia sẻ công việc, để giúp các thành viên trong nhóm có sự cân bằng giữa công việc và cuộc sống tốt hơn.\n\nCuối cùng, cách hiệu quả nhất để thúc đẩy một nhóm gồm 10 người là tìm hiểu họ, hiểu động lực cá nhân của họ và làm việc với họ để tạo ra một môi trường hỗ trợ và hấp dẫn."}</w:t>
      </w:r>
    </w:p>
    <w:p w14:paraId="3A664BDD" w14:textId="77777777" w:rsidR="00243D78" w:rsidRDefault="001233D2">
      <w:r>
        <w:t>{"câu hỏi": "Mối quan hệ giữa doanh nghiệp bảo hiểm và người được bảo hiểm là gì?", "câu trả lời": "Công ty bảo hiểm và người được bảo hiểm có mối quan hệ hợp đồng được xác định bởi hợp đồng bảo hiểm. Trong mối quan hệ này, công ty bảo hiểm là công ty bảo hiểm cung cấp sự bảo vệ tài chính chống lại các rủi ro cụ thể, trong khi người được bảo hiểm là cá nhân hoặc tổ chức mua hợp đồng bảo hiểm để bảo vệ chống lại những rủi ro đó. Người được bảo hiểm trả phí bảo hiểm cho công ty bảo hiểm để đổi lấy lời hứa bảo hiểm và trong trường hợp mất mát, công ty bảo hiểm có nghĩa vụ cung cấp khoản bồi thường tài chính đã thỏa thuận cho người được bảo hiểm. Về cơ bản, công ty bảo hiểm đồng ý chịu rủi ro tổn thất để đổi lấy phí bảo hiểm mà người được bảo hiểm đã trả."}</w:t>
      </w:r>
    </w:p>
    <w:p w14:paraId="01792765" w14:textId="77777777" w:rsidR="00243D78" w:rsidRDefault="001233D2">
      <w:r>
        <w:t>{"câu hỏi": "Viết một dòng ấn tượng về việc đạt được thành công", "câu trả lời": "\"Thành công là một hành trình luôn vượt qua ranh giới, không ngừng theo đuổi đam mê của bạn và can đảm biến thất bại thành bước đệm.\""}</w:t>
      </w:r>
    </w:p>
    <w:p w14:paraId="1FE90A76" w14:textId="77777777" w:rsidR="00243D78" w:rsidRDefault="001233D2">
      <w:r>
        <w:t xml:space="preserve">{"câu hỏi": "Xem xét tình huống khó xử về đạo đức sau đây và tạo ra ba lập luận cho và chống lại mỗi bên - Một phần mềm dựa trên AI đang được phát triển để phát hiện và chẩn đoán bệnh.", "câu trả lời": "Pro-I: \ n \ n1. Chẩn đoán hiệu quả: Phần mềm dựa trên AI sẽ </w:t>
      </w:r>
      <w:r>
        <w:lastRenderedPageBreak/>
        <w:t>giúp các bác sĩ và bác sĩ chẩn đoán bệnh nhanh hơn và chính xác hơn. Trí tuệ nhân tạo có thể nhanh chóng phân tích khối lượng lớn dữ liệu y tế và hình ảnh y tế để xác định các triệu chứng và chẩn đoán chính xác. Điều này có thể giúp cứu sống, đặc biệt là trong các tình huống khẩn cấp hoặc khi đối phó với các bệnh hiếm gặp khó chẩn đoán. Giảm gánh nặng cho nhân viên y tế: Việc sử dụng phần mềm dựa trên AI để chẩn đoán bệnh sẽ giải phóng nhân viên y tế khỏi các nhiệm vụ chẩn đoán tốn thời gian. Điều này sẽ cho phép họ tập trung vào việc cung cấp dịch vụ chăm sóc tốt hơn cho bệnh nhân của họ và giải quyết các vấn đề y tế quan trọng khác. \ n \ n3. Tăng khả năng tiếp cận chăm sóc sức khỏe: Phần mềm chẩn đoán dựa trên AI có thể giúp mọi người ở các khu vực hoặc cộng đồng thiếu bác sĩ, phòng khám hoặc bệnh viện. Những người sống ở vùng sâu vùng xa hoặc không được phục vụ có thể hưởng lợi từ công nghệ này bằng cách nhận được chẩn đoán y tế chính xác mà không cần phải đi xa. \ n \ nCon-I: \ n \ n1. Chẩn đoán sai: Mặc dù phần mềm dựa trên AI có thể rất chính xác, nhưng nó không hoàn hảo và có nguy cơ chẩn đoán sai. Chẩn đoán không chính xác có thể dẫn đến phương pháp điều trị không phù hợp và gây hại cho bệnh nhân. Trách nhiệm và trách nhiệm giải trình cho những sai lầm như vậy là không rõ ràng, vì chúng có thể được quy cho phần mềm hoặc bác sĩ sử dụng nó. \ n \ n2. Mất việc làm: Việc sử dụng phần mềm dựa trên AI để chẩn đoán bệnh có thể dẫn đến mất việc làm trong lĩnh vực y tế. Công nghệ này có thể thay thế nhu cầu về các chuyên gia y tế như bác sĩ X quang hoặc nhà bệnh lý học, gây thất nghiệp và bất ổn kinh tế. \ n \ n3. Mối quan tâm về quyền riêng tư dữ liệu: Để phần mềm dựa trên AI có hiệu quả, nó cần truy cập vào một lượng lớn dữ liệu y tế từ bệnh nhân. Có những lo ngại rằng điều này có thể khiến quyền riêng tư của bệnh nhân gặp rủi ro vì dữ liệu có thể bị tấn công hoặc sử dụng sai. Ngoài ra, có những lo ngại về đạo đức xung quanh cách dữ liệu này được thu thập, chia sẻ và sử dụng bởi các công ty phát triển phần mềm."}</w:t>
      </w:r>
    </w:p>
    <w:p w14:paraId="4A431042" w14:textId="77777777" w:rsidR="00243D78" w:rsidRDefault="001233D2">
      <w:r>
        <w:t>{"question": "Giải thích lợi ích quan trọng nhất của việc sử dụng Class trong java là gì?", "answer": "Một trong những lợi ích quan trọng nhất của việc sử dụng một lớp trong Java là nó cho phép đóng gói. Điều này có nghĩa là bạn có thể che giấu hoạt động bên trong của đối tượng và chỉ phơi bày những gì cần thiết cho thế giới bên ngoài. Điều này đạt được bằng cách sử dụng các công cụ sửa đổi truy cập như công khai, riêng tư và được bảo vệ và cho phép kiểm soát nhiều hơn dữ liệu nào có thể được truy cập và sửa đổi. \ n \ nEncapsulation giúp tăng khả năng tái sử dụng, khả năng bảo trì và tính linh hoạt của mã. Nó giúp các nhà phát triển dễ dàng thay đổi việc triển khai nội bộ của một lớp mà không phải lo lắng về việc phá vỡ các phần khác của mã sử dụng lớp, miễn là giao diện vẫn giữ nguyên. Điều này giúp mở rộng và thay đổi mã theo thời gian dễ dàng hơn, làm cho các lớp trở thành một khái niệm quan trọng trong lập trình hướng đối tượng."}</w:t>
      </w:r>
    </w:p>
    <w:p w14:paraId="09D38C95" w14:textId="77777777" w:rsidR="00243D78" w:rsidRDefault="001233D2">
      <w:r>
        <w:t xml:space="preserve">{"câu hỏi": "Thiết kế thói quen hàng ngày cho học sinh.", "câu trả lời": "Đây là một thói quen hàng ngày mẫu mà học sinh có thể làm theo:\n\n6:00AM - Thức dậy và sẵn sàng cho ngày mới: Tắm nhanh, đánh răng, mặc quần áo và ăn sáng lành mạnh.\n\n7:00AM - Học: Dành một giờ để xem lại ghi chú, hoàn thành bài tập về nhà,  hoặc chuẩn bị cho các kỳ thi sắp tới.\n\n8:00AM - Trường học / Cao đẳng: Đi đến trường / đại học và tham dự các lớp học, tham gia thảo luận và ghi chép.\n\n12:00PM - Nghỉ trưa: Nghỉ ngơi để ăn trưa và giao lưu với bạn bè.\n\n1:00PM - Lớp học buổi chiều: Tham dự bất kỳ lớp học hoặc cuộc họp buổi </w:t>
      </w:r>
      <w:r>
        <w:lastRenderedPageBreak/>
        <w:t>chiều nào.\n\n3:00PM - Hoạt động thể chất: Tham gia vào một đội thể thao,  chạy bộ, hoặc tham gia một lớp thể dục để duy trì hoạt động và tràn đầy năng lượng. \ n \ n4: 00PM - Học / Bài tập về nhà: Dành thời gian làm bài tập, ôn thi hoặc làm việc trong một dự án. \ n \ n6: 00PM - Bữa tối: Có một bữa tối bổ dưỡng để tiếp nhiên liệu cho cơ thể của bạn. \ n \ n7: 00PM - Thời gian giải trí: Dành thời gian thư giãn, đọc sách,  xem TV, hoặc theo đuổi một sở thích. \ n \ n9: 00PM - Thư giãn: Bắt đầu thư giãn vào ban đêm bằng cách làm điều gì đó làm dịu, như tắm hoặc thiền. \ n \ n10: 00PM - Ngủ: Đặt mục tiêu ngủ ít nhất 8 giờ để cảm thấy được nghỉ ngơi và trẻ hóa vào ngày hôm sau. \ n \ n Hãy nhớ rằng, đây chỉ là một thói quen mẫu và điều quan trọng là phải cá nhân hóa nó theo nhu cầu cá nhân,  lịch trình và sở thích."}</w:t>
      </w:r>
    </w:p>
    <w:p w14:paraId="13C4EEC6" w14:textId="77777777" w:rsidR="00243D78" w:rsidRDefault="001233D2">
      <w:r>
        <w:t>{"câu hỏi": "Ưu và nhược điểm của việc sử dụng kiểu gõ tĩnh trong ngôn ngữ lập trình là gì?", "câu trả lời": "Nhập tĩnh đề cập đến việc thực hành khai báo rõ ràng các kiểu dữ liệu biến trong ngôn ngữ lập trình. Dưới đây là một số lợi ích và hạn chế của việc sử dụng gõ tĩnh:\n\nPros:\n\n1. Phát hiện lỗi sớm: Với gõ tĩnh, lỗi kiểu được bắt tại thời điểm biên dịch, giúp dễ dàng xác định và khắc phục sự cố trước khi mã được chạy. Điều này có thể dẫn đến mã đáng tin cậy và mạnh mẽ hơn.\n\n2. Khả năng đọc và khả năng bảo trì: Mã được nhập tĩnh có thể dễ đọc và dễ hiểu hơn, vì các nhà phát triển có thể dễ dàng thấy các kiểu dữ liệu đang được sử dụng. Điều này có thể làm cho mã dễ bảo trì hơn trong thời gian dài, vì nó dễ điều hướng và cập nhật hơn. \ n \ n3. Hiệu suất: Các ngôn ngữ gõ tĩnh có thể hiệu quả hơn trong thời gian chạy, vì trình biên dịch biết các kiểu dữ liệu đang được sử dụng và có thể tối ưu hóa mã cho phù hợp. Điều này có thể dẫn đến việc thực thi mã nhanh hơn và cải thiện hiệu suất.\n\nCons:\n\n1. Độ chi tiết: Các ngôn ngữ gõ tĩnh có thể yêu cầu nhiều dòng mã hơn, vì các nhà phát triển phải khai báo rõ ràng các kiểu dữ liệu của các biến. Điều này có thể làm cho mã dài dòng hơn, có thể không được mong muốn trong mọi tình huống. \ n \ n2. Đường cong học tập: Đối với các nhà phát triển mới sử dụng ngôn ngữ gõ tĩnh, có thể có một đường cong học tập dốc hơn, vì nhu cầu khai báo các kiểu dữ liệu làm tăng thêm một lớp phức tạp cho quá trình mã hóa. \ n \ n3. Giảm tính linh hoạt: Các ngôn ngữ được nhập tĩnh có thể kém linh hoạt hơn các ngôn ngữ được nhập động, vì các kiểu dữ liệu của các biến được cố định khi biên dịch. Điều này có thể khiến việc viết mã có thể xử lý các kiểu dữ liệu thay đổi hoặc không thể đoán trước trong thời gian chạy trở nên khó khăn hơn."}</w:t>
      </w:r>
    </w:p>
    <w:p w14:paraId="0508CFB7" w14:textId="77777777" w:rsidR="00243D78" w:rsidRDefault="001233D2">
      <w:r>
        <w:t xml:space="preserve">{"câu hỏi": "Tạo ra một môn thể thao với một bộ quy tắc.", "câu trả lời": "Thể thao: Vortex Ball\n\nObjective: Vortex Ball là một trò chơi có nhịp độ nhanh, năng lượng cao, trong đó hai đội gồm năm người chơi mỗi đội nhằm mục đích ghi càng nhiều điểm càng tốt, bằng cách ném bóng qua xoáy tương ứng của họ ở hai đầu sân. \n\nThiết bị:\n- Một sân bóng xoáy quy định (60m x 30m), có hai vòng cao (xoáy) ở hai đầu, mỗi vòng có đường kính 3m \ n- Một quả bóng xoáy, một quả bóng cao su có đường kính 23cm \ n- Trang phục thể thao và giày có lực kéo tốt \ n- Đồ bảo hộ (tùy chọn, nhưng được khuyến nghị): miếng bảo vệ miệng, mũ bảo hiểm và miếng đệm \ n \ nQuy tắc: \ n1. Trò chơi bắt đầu với một đồng xu tung ra. Đội nào thắng cú ném sẽ chọn kết thúc nào để phòng ngự và cũng chiếm hữu bóng.\n2. Mỗi đội phải tung ra sân năm cầu thủ mọi lúc, bao gồm hai hậu vệ, hai hậu vệ bắn súng và một cầu thủ trụ cột. \n3. Quả bóng được đưa vào chơi ở trung tâm của sân, và mục tiêu là chuyền nó giữa các thành viên trong đội và ghi bàn bằng cách ném nó qua vòng xoáy của đội đối </w:t>
      </w:r>
      <w:r>
        <w:lastRenderedPageBreak/>
        <w:t>phương. \ n4. Mỗi cú ném thành công qua vòng xoáy sẽ mang về cho đội hai điểm. Nếu một cầu thủ sút trong khi nhảy và bóng đi vào, thì nó được tính là 3 điểm. \n5. Người chơi có thể di chuyển với quả bóng nhưng họ chỉ được phép đi ba bước trước khi họ phải rê bóng hoặc chuyền. Rê bóng được phép trong 5 lần nảy liên tiếp và sau đó người chơi phải chuyền hoặc sút.\n6. Các hậu vệ được phép chặn các cú sút và chặn các đường chuyền, nhưng không được phép tiếp xúc vật lý. Bất kỳ sự tiếp xúc vật lý nào cũng dẫn đến phạm lỗi, và cầu thủ bị phạm lỗi sẽ được hưởng một quả ném phạt từ đường giữa, có giá trị một điểm nếu thành công. \n7. Nếu một hậu vệ cướp bóng thành công hoặc đội tấn công bỏ lỡ một cú sút, quyền sở hữu sẽ thay đổi và đội tấn công mới phải dọn bóng qua đường trung tâm trước khi họ có thể cố gắng sút vào khung thành. \n8. Trận đấu được chia thành bốn hiệp, mỗi hiệp kéo dài 12 phút, với thời gian nghỉ giữa hiệp 15 phút. Đội nào có nhiều điểm nhất vào cuối trận được tuyên bố là đội chiến thắng. Trong trường hợp hòa, khoảng thời gian bù giờ là 5 phút được chơi để quyết định người chiến thắng. \ n9. Thay người được cho phép trong bất kỳ thời gian dừng nào trong trận đấu và mỗi đội được phép hai lần hết giờ mỗi hiệp, mỗi lần kéo dài 60 giây.\n\nVortex Ball là một trò chơi kết hợp sự nhanh nhẹn, tốc độ, phối hợp và tinh thần đồng đội."}</w:t>
      </w:r>
    </w:p>
    <w:p w14:paraId="3E155248" w14:textId="77777777" w:rsidR="00243D78" w:rsidRDefault="001233D2">
      <w:r>
        <w:t>{"question": "Generate a new board game idea.", "answer": "Title: Escape from the Lost Island\n\nConcept: \n\nEscape from the Lost Island là một board game hợp tác, nơi người chơi đảm nhận vai trò của những nhà thám hiểm bị mắc kẹt đang cố gắng tìm đường ra khỏi một hòn đảo nguy hiểm và bí ẩn. Người chơi phải thu thập tài nguyên, xây dựng nơi trú ẩn và chống lại động vật hoang dã nguy hiểm trong khi làm việc cùng nhau để sửa chữa một con tàu bị hư hỏng hoặc tín hiệu cứu hộ. Tuy nhiên, hòn đảo có những bí mật của riêng mình và người chơi phải làm sáng tỏ bí ẩn để tăng cơ hội sống sót. \n\nGameplay: \n\nTrò chơi được thiết kế cho 2-6 người chơi và mỗi người chơi có những khả năng và vai trò độc đáo của riêng họ như Explorer, Builder, Medic và Scientist, hỗ trợ sự sống còn của đội. Bảng trò chơi bao gồm các loại địa hình khác nhau như bãi biển, rừng rậm, núi và hang động, mỗi loại đều có những thử thách, tài nguyên và sự kiện riêng. Trò chơi tiến triển qua một loạt các vòng, với mỗi người chơi thay phiên nhau di chuyển, thu thập tài nguyên và thực hiện các hành động. \ n \ nMột bộ bài sự kiện sẽ thêm các yếu tố bất ngờ và khẩn cấp cho trò chơi, với các sự kiện ngẫu nhiên như thiên tai và các cuộc tấn công động vật hoang dã. Mục tiêu là sửa chữa con tàu hoặc gửi tín hiệu giải cứu trước khi người chơi hết tài nguyên hoặc nơi trú ẩn của họ bị phá hủy. Trò chơi cũng có tính năng theo dõi tiến trình sẽ tăng độ khó của trò chơi khi người chơi tiến bộ, nhưng cũng sẽ mở khóa các khả năng và cơ hội mới để thoát khỏi hòn đảo. Tóm lại, Escape from the Lost Island là một trò chơi phiêu lưu thú vị nhấn mạnh tinh thần đồng đội và chiến lược, với câu chuyện phong phú và trải nghiệm chơi trò chơi năng động."}</w:t>
      </w:r>
    </w:p>
    <w:p w14:paraId="530273D7" w14:textId="77777777" w:rsidR="00243D78" w:rsidRDefault="001233D2">
      <w:r>
        <w:t>{"question": "Thay đổi mã bên dưới để sửa lỗi cú pháp. - đối với num trong phạm vi 1, 10", "trả lời": "Để sửa lỗi cú pháp, bạn cần thêm dấu ngoặc đơn xung quanh các giá trị trong hàm range và thêm dấu hai chấm vào cuối câu lệnh vòng lặp. Đây là mã đã sửa:\n\nfor num in range(1, 10):"}</w:t>
      </w:r>
    </w:p>
    <w:p w14:paraId="2022D739" w14:textId="77777777" w:rsidR="00243D78" w:rsidRDefault="001233D2">
      <w:r>
        <w:lastRenderedPageBreak/>
        <w:t>{"câu hỏi": "Giải thích khái niệm về mô hình dựa trên truy xuất để xử lý ngôn ngữ tự nhiên.", "trả lời": "Các mô hình dựa trên truy xuất là một trong những cách tiếp cận được sử dụng trong xử lý ngôn ngữ tự nhiên, đặc biệt là cho các tác vụ như hệ thống đối thoại hoặc chatbot. Như tên cho thấy, các mô hình này hoạt động bằng cách truy xuất các phản hồi được xác định trước dựa trên truy vấn đầu vào từ người dùng. Trái ngược với các mô hình tạo ra các phản hồi mới từ đầu, các mô hình dựa trên truy xuất có một tập hợp các phản hồi được xác định trước, thường được tổ chức trong cơ sở dữ liệu hoặc cơ sở kiến thức, từ đó phản hồi thích hợp nhất được chọn và trình bày cho người dùng. \ n \ n Quá trình bắt đầu với một đầu vào, thường ở dạng truy vấn hoặc lời nói của người dùng. Mô hình sau đó xử lý đầu vào, trích xuất ý nghĩa và ý định của nó bằng cách sử dụng các kỹ thuật xử lý ngôn ngữ tự nhiên. Bước tiếp theo là tìm kiếm cơ sở dữ liệu cho phản hồi phù hợp hoặc phù hợp nhất, phù hợp với ý định của đầu vào. Quá trình kết hợp thường được thực hiện bằng cách sử dụng các số liệu tương tự, chẳng hạn như sự tương đồng cosin, so sánh truy vấn đầu vào với các phản hồi tiềm năng dựa trên ý nghĩa ngữ nghĩa của chúng. Khi một phản hồi phù hợp được xác định, nó \ u2019s được truy xuất và trình bày cho người dùng. \ n \ nCác mô hình dựa trên truy xuất có một số lợi thế, chẳng hạn như cung cấp các câu trả lời trôi chảy và đúng ngữ pháp và tương đối dễ thực hiện. Tuy nhiên, chúng có những hạn chế về tính linh hoạt, vì các phản hồi bị giới hạn trong tập hợp được xác định trước và có thể gặp khó khăn trong việc xử lý các truy vấn mới hoặc duy nhất mà không có phản hồi phù hợp trong cơ sở dữ liệu."}</w:t>
      </w:r>
    </w:p>
    <w:p w14:paraId="73A7708F" w14:textId="77777777" w:rsidR="00243D78" w:rsidRDefault="001233D2">
      <w:r>
        <w:t xml:space="preserve">{"câu hỏi": "Thiết kế chiến lược phòng thủ lâu đài.", "trả lời": "Một chiến lược phòng thủ tốt cho một lâu đài có thể bao gồm các bước sau:\n\n1. Bảo vệ các bức tường: Tăng cường các bức tường của lâu đài và làm cho chúng cao và dày. Lắp đặt các tháp dọc theo các bức tường để có cái nhìn tốt hơn về môi trường xung quanh và để cung cấp cho các cung thủ và những người bảo vệ khác một vị trí cao để bắn hạ những kẻ xâm lược. \ n \ n2. Củng cố cổng: Các cổng là phần dễ bị tổn thương nhất của lâu đài. Gia cố chúng bằng cửa đôi, cầu rút và cổng. Đặt lính gác và phòng thủ gần đó để canh gác.\n\n3. Tạo nhiều tuyến phòng thủ: Thay vì dựa vào một bức tường duy nhất, hãy tạo nhiều lớp phòng thủ. Điều này có thể bao gồm các bức tường bên ngoài, hào nước và các bức tường bên trong. Kẻ tấn công càng phải vượt qua nhiều rào cản, họ càng khó tiếp cận trái tim của lâu đài. Huấn luyện đồn trú: Một lâu đài chỉ mạnh bằng những người lính bảo vệ nó. Huấn luyện đơn vị đồn trú về chiến thuật chiến đấu và phòng thủ. Tổ chức các bài tập thường xuyên để giữ cho chúng ở trạng thái tốt nhất và đảm bảo chúng biết cách phản ứng trong trường hợp bị tấn công. \ n \ n5. Thực hiện các hệ thống giám sát: Giữ cho các tháp canh có nhân viên và duy trì cảnh giác với bất kỳ hoạt động đáng ngờ nào. Bố trí trinh sát, gián điệp ở khu vực xung quanh để thu thập thông tin và báo cáo lại.\n\n6. Điều khoản dự trữ: Trong trường hợp bị bao vây kéo dài, hãy đảm bảo lâu đài được dự trữ đầy đủ thực phẩm, nước uống và các vật dụng khác. Giữ chúng được lưu trữ và phân phối an toàn để đảm bảo chúng tồn tại lâu dài. \ n \ n7. Lập kế hoạch cho các trường hợp khẩn cấp: Có kế hoạch sơ tán trong trường hợp lâu đài sụp đổ bất chấp những nỗ lực tốt nhất của bạn. Chỉ định các lối thoát, đường hầm bí mật hoặc các phòng ẩn nơi cư dân có thể trú ẩn. Nhìn chung, một chiến lược phòng thủ mạnh mẽ cho một lâu đài liên quan đến sự kết hợp của các công sự vật lý, binh lính được đào tạo và chiến thuật thông minh. Bằng cách </w:t>
      </w:r>
      <w:r>
        <w:lastRenderedPageBreak/>
        <w:t>chuẩn bị cho nhiều kịch bản và duy trì cảnh giác, bạn có thể giữ cho lâu đài và cư dân của nó an toàn khỏi bị tổn hại."}</w:t>
      </w:r>
    </w:p>
    <w:p w14:paraId="79960965" w14:textId="77777777" w:rsidR="00243D78" w:rsidRDefault="001233D2">
      <w:r>
        <w:t>{"câu hỏi": "Mục đích của việc đào sâu lặp lại trong thuật toán tìm kiếm theo chiều sâu đầu tiên là gì?", "câu trả lời": "Đào sâu lặp lại là một kỹ thuật được sử dụng trong các thuật toán tìm kiếm theo chiều sâu đầu tiên, trong đó độ sâu của tìm kiếm được tăng dần cho đến khi tìm ra giải pháp. Mục đích của việc đào sâu lặp đi lặp lại là kết hợp các lợi thế của thuật toán tìm kiếm đầu tiên theo chiều sâu và chiều rộng. Tìm kiếm đầu tiên theo chiều sâu tiết kiệm không gian hơn vì nó chỉ cần lưu trữ một chồng nút cho đường dẫn hiện tại, trong khi tìm kiếm đầu tiên theo chiều rộng cần lưu trữ toàn bộ cấp độ cây. Tuy nhiên, tìm kiếm theo chiều sâu đầu tiên có khả năng bị mắc kẹt trong một nhánh vô hạn và có thể không bao giờ tìm ra giải pháp ngay cả khi tồn tại. \n\nIterative deepening giải quyết vấn đề này bằng cách giới hạn độ sâu của tìm kiếm ở mỗi lần lặp, để các nhánh vô hạn bị bỏ qua một cách hiệu quả. Nó cũng giữ lại hiệu quả không gian của tìm kiếm chiều sâu đầu tiên trong khi đảm bảo rằng giải pháp nông nhất được tìm thấy, tương tự như tìm kiếm đầu tiên theo chiều rộng. Ngoài ra, đối với các tìm kiếm trên cây trong đó hầu hết các giải pháp đều ở gần đáy, việc đào sâu lặp lại có thể tiết kiệm thời gian hơn so với tìm kiếm đầu tiên theo chiều rộng vì nó không cần phải khám phá tất cả các cấp độ nông.\n\nTóm lại, mục đích của việc đào sâu lặp đi lặp lại trong thuật toán tìm kiếm đầu tiên theo chiều sâu là cung cấp chiến lược tìm kiếm hiệu quả, đầy đủ và tối ưu hơn, kết hợp các lợi thế của cả thuật toán tìm kiếm đầu tiên theo chiều sâu và chiều rộng."}</w:t>
      </w:r>
    </w:p>
    <w:p w14:paraId="0BF353D1" w14:textId="77777777" w:rsidR="00243D78" w:rsidRDefault="001233D2">
      <w:r>
        <w:t>{"question": "Xếp hạng các thành phố sau theo quy mô dân số của họ. - Tokyo, Thượng Hải, Dhaka", "trả lời": "1. Tokyo: Với dân số ước tính 37,4 triệu người, Tokyo là thành phố đông dân nhất trong danh sách. Thượng Hải: Thành phố lớn thứ hai trong danh sách, Thượng Hải có dân số ước tính khoảng 24 triệu người. Dhaka: Dhaka, với dân số ước tính khoảng 21 triệu người, là thành phố lớn thứ ba trong danh sách."}</w:t>
      </w:r>
    </w:p>
    <w:p w14:paraId="10E3309A" w14:textId="77777777" w:rsidR="00243D78" w:rsidRDefault="001233D2">
      <w:r>
        <w:t>{"câu hỏi": "Đặt tên cho quần xã sinh vật sa mạc.", "câu trả lời": "Một ví dụ về quần xã sinh vật sa mạc là sa mạc Sahara ở Bắc Phi."}</w:t>
      </w:r>
    </w:p>
    <w:p w14:paraId="76CC35D8" w14:textId="77777777" w:rsidR="00243D78" w:rsidRDefault="001233D2">
      <w:r>
        <w:t>{"câu hỏi": "Phân loại những điều sau đây là thay đổi hóa học hoặc vật lý: Một vật kim loại bị rỉ sét trong nước.", "câu trả lời": "Một vật kim loại bị rỉ sét trong nước là một ví dụ về sự thay đổi hóa học."}</w:t>
      </w:r>
    </w:p>
    <w:p w14:paraId="133A9EA0" w14:textId="77777777" w:rsidR="00243D78" w:rsidRDefault="001233D2">
      <w:r>
        <w:t>{"question": "Sắp xếp các từ bên dưới theo thứ tự bảng chữ cái. - bão, nắng, nắng", "trả lời": "1. Bão\n2. Mặt trời\n3. Nắng"}</w:t>
      </w:r>
    </w:p>
    <w:p w14:paraId="4AE41D0B" w14:textId="77777777" w:rsidR="00243D78" w:rsidRDefault="001233D2">
      <w:r>
        <w:t>{"question": "Xác định logo thương hiệu. - [Hình ảnh logo McDonald's]", "câu trả lời": "Logo thương hiệu trong hình là của McDonald's, một chuỗi nhà hàng thức ăn nhanh."}</w:t>
      </w:r>
    </w:p>
    <w:p w14:paraId="2C3AFC53" w14:textId="77777777" w:rsidR="00243D78" w:rsidRDefault="001233D2">
      <w:r>
        <w:t>{"câu hỏi": "Phân loại một con vật từ mô tả của nó. - Một động vật có vú nhỏ với mõm dài, tai nhỏ và đuôi cọ.", "câu trả lời": "Mô tả phù hợp với mô tả của một con chuột chù."}</w:t>
      </w:r>
    </w:p>
    <w:p w14:paraId="6DEEC102" w14:textId="77777777" w:rsidR="00243D78" w:rsidRDefault="001233D2">
      <w:r>
        <w:t>{"câu hỏi": "Tổng của 5 và 10 là bao nhiêu?", "câu trả lời": "Tổng của 5 và 10 là 15."}</w:t>
      </w:r>
    </w:p>
    <w:p w14:paraId="7B6F6727" w14:textId="77777777" w:rsidR="00243D78" w:rsidRDefault="001233D2">
      <w:r>
        <w:lastRenderedPageBreak/>
        <w:t>{"question": "Thay đổi các từ trong một câu nhất định. - Cô ấy là bông hoa đẹp nhất trong vườn.", "trả lời": "Cô ấy là bông hoa đáng yêu nhất trên giường vườn."}</w:t>
      </w:r>
    </w:p>
    <w:p w14:paraId="7BD54610" w14:textId="77777777" w:rsidR="00243D78" w:rsidRDefault="001233D2">
      <w:r>
        <w:t>{"câu hỏi": "Chọn phương án phù hợp để hoàn thành câu - _________ dưới ánh mặt trời cả buổi chiều.", "câu trả lời": "\"nằm\" dưới ánh mặt trời cả buổi chiều."}</w:t>
      </w:r>
    </w:p>
    <w:p w14:paraId="3FEDE09A" w14:textId="77777777" w:rsidR="00243D78" w:rsidRDefault="001233D2">
      <w:r>
        <w:t>{"câu hỏi": "Ai đã viết 'Harry Potter'?", "câu trả lời": "Bộ truyện Harry Potter được viết bởi tác giả người Anh J.K. Rowling."}</w:t>
      </w:r>
    </w:p>
    <w:p w14:paraId="23CE597A" w14:textId="77777777" w:rsidR="00243D78" w:rsidRDefault="001233D2">
      <w:r>
        <w:t>{"câu hỏi": "Một dàn nhạc giao hưởng thường có bao nhiêu nhạc cụ?", "trả lời": "Một dàn nhạc giao hưởng điển hình có thể bao gồm từ 70 đến 100 nhạc công chơi nhiều loại nhạc cụ khác nhau. Một số nhạc cụ phổ biến trong dàn nhạc giao hưởng là dây (violin, viola, cello và bass đôi), woodwinds (sáo, oboe, clarinet và bassoon), đồng thau (kèn, kèn, trombone và tubas) và bộ gõ (timpani, trống snare, trống bass, chũm chọe, tambourine, tam giác và xylophone). Ngoài ra, các dàn nhạc cũng có thể sử dụng các bàn phím như piano và đàn hạc, cũng như các nhạc cụ phụ trợ khác như piccolo, kèn tiếng Anh, clarinet bass và contrabassoon tùy thuộc vào bản nhạc cụ thể đang được biểu diễn."}</w:t>
      </w:r>
    </w:p>
    <w:p w14:paraId="3E4B5584" w14:textId="77777777" w:rsidR="00243D78" w:rsidRDefault="001233D2">
      <w:r>
        <w:t>{"câu hỏi": "Kể tên một cuốn tiểu thuyết lấy bối cảnh thế kỷ 19.", "câu trả lời": "Một cuốn tiểu thuyết lấy bối cảnh thế kỷ 19 là "Kiêu hãnh và định kiến" của Jane Austen."}</w:t>
      </w:r>
    </w:p>
    <w:p w14:paraId="6B1C8BA2" w14:textId="77777777" w:rsidR="00243D78" w:rsidRDefault="001233D2">
      <w:r>
        <w:t>{"câu hỏi": "Kể tên một bộ phim nổi tiếng từ những năm 1950.", "câu trả lời": "The seven Year Itch\" (1955) của đạo diễn Billy Wilder là một bộ phim nổi tiếng từ những năm 1950, nổi tiếng với cảnh mang tính biểu tượng nơi chiếc váy trắng của Marilyn Monroe bị gió thổi bay bởi gió từ một chuyến tàu điện ngầm đi qua."}</w:t>
      </w:r>
    </w:p>
    <w:p w14:paraId="4125A828" w14:textId="77777777" w:rsidR="00243D78" w:rsidRDefault="001233D2">
      <w:r>
        <w:t>{"câu hỏi": "Mô tả một bữa ăn truyền thống của Đức.", "câu trả lời": "Một bữa ăn truyền thống của Đức mà bạn có thể bắt gặp là món ăn phổ biến được gọi là Schweinshaxe, là một đốt ngón tay thịt lợn quay. Thông thường, thịt được ướp trong vài ngày trước khi nướng chậm trong lò cho đến khi giòn và vàng nâu. Thịt lợn quay được phục vụ với một bên dưa cải bắp, đó là bắp cải lên men chua, khoai tây nghiền hoặc bánh bao khoai tây (Kartoffelkn \ u00f6del), và nước sốt đậm đà, đậm đà. Để rửa sạch bữa ăn thịnh soạn này, nó thường đi kèm với một loại bia Đức tươi mát. Món ăn này đặc biệt phổ biến ở Bavaria, nhưng có thể được tìm thấy ở nhiều vùng của Đức. Tất nhiên, có nhiều bữa ăn truyền thống khác ở Đức thay đổi theo vùng, nhưng Schweinshaxe chắc chắn là một trong những bữa ăn được người dân địa phương và khách du lịch yêu thích.</w:t>
      </w:r>
    </w:p>
    <w:p w14:paraId="5CB0EC5B" w14:textId="77777777" w:rsidR="00243D78" w:rsidRDefault="001233D2">
      <w:r>
        <w:t>{"question": "Chọn thể loại thích hợp nhất cho tóm tắt phim sau. - Một người phụ nữ gặp một người lạ bí ẩn ở một thế giới xa lạ trong khi cố gắng tìm đường về nhà.", "câu trả lời": "Tưởng tượng."}</w:t>
      </w:r>
    </w:p>
    <w:p w14:paraId="0A68597F" w14:textId="77777777" w:rsidR="00243D78" w:rsidRDefault="001233D2">
      <w:r>
        <w:t xml:space="preserve">{"câu hỏi": "Tạo ra một câu rap có chứa các từ lửa và sóng.", "câu trả lời": "Câu 1:\nVần điệu của tôi là lửa, đốt cháy bản nhạc,\nMỗi khi tôi nhổ, không có quay lại,\nDòng chảy của tôi là một con sóng thủy triều, vỗ vào bờ,\nBạn biết tôi luôn mang nó, và để lại cho bạn nhiều hơn nữa.\n\nNhịp điệu dễ lây lan, đốt cháy sân khấu,\ Bạn có thể nhìn thấy ngọn lửa, cảm nhận sức nóng và cơn thịnh nộ, âm nhạc là đại dương của tôi, lời nói của tôi là đỉnh sóng, \ nBạn </w:t>
      </w:r>
      <w:r>
        <w:lastRenderedPageBreak/>
        <w:t>không thể cưỡng lại chuyển động, vì vậy hãy để bản thân cư xử sai. Lời bài hát của tôi đang rực cháy, một cơn bão âm thanh, nhịp đập không ngừng, và bạn không thể không xuống, \ nGiọng nói của tôi là một cơn sóng thần, một sức mạnh bạn không thể bỏ qua, \ Vì vậy, hãy đến và cưỡi sóng, và để lửa gầm rú."}</w:t>
      </w:r>
    </w:p>
    <w:p w14:paraId="603E08F8" w14:textId="77777777" w:rsidR="00243D78" w:rsidRDefault="001233D2">
      <w:r>
        <w:t>{"câu hỏi": "Kể tên năm cơ quan trong cơ thể con người.", "câu trả lời": "Năm cơ quan trong cơ thể con người là tim, phổi, gan, thận và não."}</w:t>
      </w:r>
    </w:p>
    <w:p w14:paraId="46EAF5E6" w14:textId="77777777" w:rsidR="00243D78" w:rsidRDefault="001233D2">
      <w:r>
        <w:t>{"câu hỏi": "Giả sử bạn đang nướng một chiếc bánh với các thành phần sau. Tính toán thời gian nướng. - 1 chén bột, 1 thìa cà phê bột nở, 1/2 chén đường, 2 quả trứng, 1/4 chén bơ", "đáp án": "Thời gian nướng bánh không thể xác định chính xác chỉ từ danh sách nguyên liệu. Thời gian nướng có thể thay đổi tùy thuộc vào một số yếu tố, chẳng hạn như công thức đang được sử dụng, kích thước và hình dạng của chảo nướng và nhiệt độ của lò nướng. Thông thường, một chiếc bánh mất khoảng 30-40 phút để nướng, nhưng tốt nhất bạn nên tham khảo công thức và hướng dẫn cụ thể để có thời gian nướng chính xác hơn."}</w:t>
      </w:r>
    </w:p>
    <w:p w14:paraId="3EE8504C" w14:textId="77777777" w:rsidR="00243D78" w:rsidRDefault="001233D2">
      <w:r>
        <w:t>{"câu hỏi": "Xác định cách sử dụng đúng cụm từ trong câu. - Tôi có thể ít quan tâm đến những gì cô ấy nói.", "trả lời": "Cách sử dụng chính xác của cụm từ là \"Tôi không thể quan tâm ít hơn đến những gì cô ấy nói.\" Điều này có nghĩa là người nói hoàn toàn không quan tâm đến những gì cô ấy nói vì họ tin rằng nó không quan trọng. Cụm từ "có thể quan tâm ít hơn", được sử dụng trong câu đầu vào, là không chính xác vì nó ngụ ý rằng người nói quan tâm đến những gì đã nói, và có khả năng họ quan tâm ít hơn so với hiện tại."}</w:t>
      </w:r>
    </w:p>
    <w:p w14:paraId="715D41FB" w14:textId="77777777" w:rsidR="00243D78" w:rsidRDefault="001233D2">
      <w:r>
        <w:t>{"câu hỏi": "Xác định 3 sự thật thú vị về Taj Mahal.", "câu trả lời": "1. Taj Mahal, nằm ở Agra, Ấn Độ, được coi là một trong những tòa nhà đẹp nhất thế giới và được UNESCO công nhận là Di sản Thế giới vào năm 1983. Nó được xây dựng bởi Hoàng đế Mughal Shah Jahan để tưởng nhớ người vợ yêu dấu của ông, Mumtaz Mahal, người đã chết trong khi sinh con vào năm 1631. Việc xây dựng Taj Mahal mất hơn 20 năm để hoàn thành, từ năm 1632 đến năm 1653. Hơn 20.000 công nhân, bao gồm thợ xây, thợ đá, thợ inlayers, thợ chạm khắc, họa sĩ, nhà thư pháp và các nghệ nhân khác, đã làm việc trong dự án và các vật liệu có nguồn gốc từ khắp Ấn Độ và các quốc gia khác. \ n \ n3. Taj Mahal được bao quanh bởi những khu vườn rộng lớn và một hồ bơi phản chiếu lớn, và bản thân lăng mộ có thiết kế phức tạp. Tòa nhà được xây dựng hoàn toàn bằng đá cẩm thạch trắng, và nó được trang trí bằng các chạm khắc phức tạp, khảm đá bán quý và được trang trí bằng thư pháp. Ngôi mộ cũng là một kiệt tác đối xứng, với bốn ngọn tháp ở các góc của tòa nhà được sắp xếp cân bằng hoàn hảo."}</w:t>
      </w:r>
    </w:p>
    <w:p w14:paraId="21B93A3D" w14:textId="77777777" w:rsidR="00243D78" w:rsidRDefault="001233D2">
      <w:r>
        <w:t>{"câu hỏi": "Viết lại câu này bằng ngôn ngữ chính thức và đúng ngữ pháp: \u201cTất cả chúng ta đều có ý kiến khác nhau.\u201d - Tất cả chúng ta đều có ý kiến khác nhau.", "câu trả lời": "Mọi người đều sở hữu những quan điểm khác nhau."}</w:t>
      </w:r>
    </w:p>
    <w:p w14:paraId="59FBF9F8" w14:textId="77777777" w:rsidR="00243D78" w:rsidRDefault="001233D2">
      <w:r>
        <w:t xml:space="preserve">{"question": "Tìm giá trị dương của n sao cho phương trình 9x^2+nx+1=0 có chính xác một nghiệm trong x.", "answer": "Để tìm giá trị của n sao cho phương trình bậc hai 9x^2 + nx + 1 = 0 có chính xác một nghiệm trong x, chúng ta có thể sử dụng thực tế là biểu thức bậc hai phải có hệ số cho một bình phương hoàn hảo. Chia cho 9 và hoàn thành hình vuông, ta nhận được:\n\nx^2 + (n/9)x + 1/9 = 0\n\nĐể biểu thức này trở thành một hình vuông hoàn hảo, </w:t>
      </w:r>
      <w:r>
        <w:lastRenderedPageBreak/>
        <w:t>nó phải có hệ số (x + 1/3)^2 hoặc (x - 1/3)^2, vì hệ số đứng đầu và số hạng hằng số đã được xác định. Chỉ trường hợp đầu tiên cho giá trị dương cho n, đó là:\n\nn = 2/3 * 9 = 6"}</w:t>
      </w:r>
    </w:p>
    <w:p w14:paraId="32B187B2" w14:textId="77777777" w:rsidR="00243D78" w:rsidRDefault="001233D2">
      <w:r>
        <w:t>{"câu hỏi": "Mục tiêu quan trọng nhất cần phấn đấu trong cuộc sống là gì?", "Trả lời": "Mục tiêu quan trọng nhất cần phấn đấu trong cuộc sống thay đổi từ người này sang người khác, vì mọi người đều có những giá trị, niềm tin, mong muốn và khát vọng riêng. Một số người có thể phấn đấu để thành công về vật chất, những người khác để giác ngộ tâm linh, phát triển cá nhân, các mối quan hệ và kết nối sâu sắc, hoặc theo đuổi hạnh phúc. Cuối cùng, mục tiêu quan trọng nhất trong cuộc sống là tìm kiếm và theo đuổi điều gì đó mang lại cho bạn ý thức về mục đích, sự thỏa mãn và hài lòng. Điều này có thể đạt được thông qua việc thiết lập và làm việc hướng tới các mục tiêu có ý nghĩa, tìm kiếm và theo đuổi niềm đam mê và sở thích của bạn, phát triển và nuôi dưỡng các mối quan hệ và kết nối, và học hỏi, phát triển và thử thách bản thân. Điều cần thiết là phải nhận ra rằng hành trình hướng tới việc đạt được mục tiêu của bạn và tìm kiếm cảm giác thỏa mãn trong cuộc sống thường quan trọng hơn việc đến đích. Trân trọng những khoảnh khắc nhỏ, bày tỏ lòng biết ơn và hiện diện trong khoảnh khắc, tất cả đều góp phần tạo nên cảm giác vui vẻ và hạnh phúc trong cuộc sống."}</w:t>
      </w:r>
    </w:p>
    <w:p w14:paraId="5FAF8104" w14:textId="77777777" w:rsidR="00243D78" w:rsidRDefault="001233D2">
      <w:r>
        <w:t>{"câu hỏi": "Soạn một tweet về những tiến bộ gần đây trong công nghệ AI.", "câu trả lời": "\"Thời gian thú vị cho những người đam mê công nghệ khi công nghệ AI tiếp tục có những bước tiến trong đổi mới! Những tiến bộ mới nhất trong xử lý ngôn ngữ tự nhiên, học máy và điện toán nhận thức đang đẩy ranh giới và định hình tương lai của các khả năng! #AI #technology\""}</w:t>
      </w:r>
    </w:p>
    <w:p w14:paraId="6AF56FFC" w14:textId="77777777" w:rsidR="00243D78" w:rsidRDefault="001233D2">
      <w:r>
        <w:t>{"câu hỏi": "Gợi ý một bộ phim có nhân vật nữ chính mạnh mẽ.", "câu trả lời": "Một bộ phim tuyệt vời với nhân vật nữ chính mạnh mẽ là Wonder Woman (2017), do Patty Jenkins đạo diễn và có sự tham gia của Gal Gadot trong vai nhân vật chính. Trong bộ phim phiêu lưu hành động này, Wonder Woman là một công chúa-chiến binh Amazon, người rời khỏi hòn đảo được che chở của mình để chiến đấu trong Thế chiến I và khám phá toàn bộ sức mạnh và số phận thực sự của mình. Đây là một bộ phim tuyệt vời và đầy sức mạnh, làm nổi bật sức mạnh và quyết tâm của nữ chính."}</w:t>
      </w:r>
    </w:p>
    <w:p w14:paraId="64D60836" w14:textId="77777777" w:rsidR="00243D78" w:rsidRDefault="001233D2">
      <w:r>
        <w:t xml:space="preserve">{"câu hỏi": "Làm thế nào các trường học có thể chuẩn bị tốt nhất cho sinh viên cho lực lượng lao động?", "Trả lời": "Các trường học có thể chuẩn bị tốt nhất cho sinh viên cho lực lượng lao động bằng cách tiếp cận nhiều mặt. Dưới đây là một số cách họ có thể đạt được điều này: \ n \ n1. Đào tạo dựa trên kỹ năng: Các trường nên thực hiện các chương trình đào tạo thực hành và dựa trên kỹ năng để trang bị cho sinh viên những kỹ năng phù hợp với nghề nghiệp tương lai của họ. Điều này có thể được thực hiện thông qua các khóa học nghề, thực tập và học nghề. \ n \ n2. Giáo dục nghề nghiệp: Sinh viên nên nhận được hướng dẫn và hỗ trợ trong việc xác định và theo đuổi con đường sự nghiệp mong muốn của họ. Các chương trình tư vấn và cố vấn nghề nghiệp có thể giúp sinh viên đưa ra quyết định sáng suốt về mục tiêu giáo dục và nghề nghiệp của họ. \ n \ n3. Nhấn mạnh vào các kỹ năng mềm: Các trường học có thể giúp học sinh phát triển các kỹ năng mềm thiết yếu như làm việc nhóm, giao tiếp, giải quyết vấn đề và tư duy phản biện thông qua các bài tập nhóm, tranh luận, thuyết trình và các hoạt động học tập tương tác khác. Tích hợp công nghệ: Công nghệ đang phát triển nhanh chóng và đã tác động đáng kể đến lực lượng lao động. Các trường học phải theo kịp những </w:t>
      </w:r>
      <w:r>
        <w:lastRenderedPageBreak/>
        <w:t>thay đổi này bằng cách tích hợp việc sử dụng công nghệ vào chương trình giảng dạy của họ, để đảm bảo rằng học sinh quen thuộc với các công cụ và phần mềm mới nhất. Đạo đức làm việc: Các trường học nên nhấn mạnh tầm quan trọng của tính chuyên nghiệp, đúng giờ, đáng tin cậy và quản lý thời gian. Những giá trị này có thể được nuôi dưỡng thông qua thời hạn nghiêm ngặt, chính sách tham dự và mô phỏng thực tế. Tóm lại, các trường học có thể chuẩn bị tốt nhất cho sinh viên cho lực lượng lao động bằng cách cung cấp cho họ đào tạo dựa trên kỹ năng thực tế, giáo dục nghề nghiệp và cơ hội phát triển kỹ năng mềm, đồng thời cập nhật công nghệ và nhấn mạnh tầm quan trọng của đạo đức làm việc mạnh mẽ."}</w:t>
      </w:r>
    </w:p>
    <w:p w14:paraId="0205EE97" w14:textId="77777777" w:rsidR="00243D78" w:rsidRDefault="001233D2">
      <w:r>
        <w:t>{"câu hỏi": "So sánh và đối chiếu tàu ngầm và khinh khí cầu.", "trả lời": "Tàu ngầm và khinh khí cầu đều là phương tiện cho phép khám phá môi trường mà con người thường không thể tiếp cận, nhưng chúng có nhiều điểm khác biệt về thiết kế, chức năng và phương thức hoạt động. Về thiết kế vật lý, tàu ngầm là tàu kín được thiết kế để chịu được áp lực của nước ở độ sâu lớn,  Trong khi khinh khí cầu bao gồm một giỏ mở cho hành khách treo trên một phong bì lớn, đầy màu sắc chứa đầy không khí nóng. Môi trường mà tàu ngầm và khinh khí cầu khám phá cũng rất khác nhau. Tàu ngầm có khả năng thám hiểm biển sâu và có thể hạ xuống độ sâu của đại dương, trong khi khinh khí cầu di chuyển trên bầu trời, trôi nổi trên các luồng gió và cung cấp tầm nhìn từ trên không về địa hình bên dưới. Ngoài ra, trong khi tàu ngầm sử dụng động cơ mạnh mẽ và hệ thống dằn phức tạp để kiểm soát độ sâu và chuyển động của chúng dưới nước,  Khinh khí cầu dựa vào năng lượng từ không khí nóng để nâng và hướng gió để di chuyển chúng. Phi công của khinh khí cầu có thể kiểm soát độ cao bằng cách điều chỉnh nhiệt độ của không khí bên trong phong bì, nhưng có quyền kiểm soát hạn chế đối với hướng di chuyển ngang. Tóm lại, trong khi tàu ngầm và khinh khí cầu đều cung cấp khả năng khám phá những môi trường độc đáo và hấp dẫn, chúng về cơ bản khác nhau về thiết kế, chức năng và hoạt động.</w:t>
      </w:r>
    </w:p>
    <w:p w14:paraId="389ECAB5" w14:textId="77777777" w:rsidR="00243D78" w:rsidRDefault="001233D2">
      <w:r>
        <w:t>{"câu hỏi": "Giải thích phương pháp khoa học trong 1-2 câu.", "trả lời": "Phương pháp khoa học là một cách tiếp cận thực nghiệm được sử dụng để thu thập kiến thức bằng cách quan sát, xây dựng một giả thuyết dựa trên những quan sát đó, kiểm tra giả thuyết đó thông qua các thí nghiệm và rút ra kết luận. Đó là một quá trình có hệ thống và lặp đi lặp lại giúp các nhà khoa học tinh chỉnh sự hiểu biết của họ về thế giới tự nhiên dựa trên bằng chứng."}</w:t>
      </w:r>
    </w:p>
    <w:p w14:paraId="3ED34FE8" w14:textId="77777777" w:rsidR="00243D78" w:rsidRDefault="001233D2">
      <w:r>
        <w:t>{"question": "Đánh giá biểu thức 9 \u2212 4 + 8 \u00d7 5.", "answer": "Biểu thức có thể được đánh giá bằng cách sử dụng quy tắc \"order of operations\" được gọi là \"PEMDAS\" hoặc \"BODMAS\". Theo quy tắc này, phép nhân được thực hiện trước khi cộng hoặc trừ. Biểu thức được giải như sau: \n\n9 \u2212 4 + 8 \u00d7 5\n= 9 - 4 + 40 (Thực hiện phép nhân trước: 8 \u00d7 5 = 40)\n= 45 - 4 (Cộng 9 và 40 trước vì phép cộng và trừ được thực hiện từ trái sang phải)\n= 41 (Bây giờ trừ 4 từ 45)\n\nKết quả của biểu thức 9 \u2212 4 + 8 \u00d7 5 là 41."}</w:t>
      </w:r>
    </w:p>
    <w:p w14:paraId="4BAD5311" w14:textId="77777777" w:rsidR="00243D78" w:rsidRDefault="001233D2">
      <w:r>
        <w:t xml:space="preserve">{"câu hỏi": "Tạo một bài hát về việc ở nhà trong đại dịch COVID-19.", "câu trả lời": "Câu 1:\nTrong những thời điểm không chắc chắn này,\nChúng ta phải làm hết sức mình, bạn và tôi,\nThế giới bên ngoài có vẻ hỗn loạn,\nNhưng chúng ta có sức mạnh để tìm ra những gì \u2019s trị liệu,\nỞ nhà, cứu sống, phá vỡ chuỗi,\nNỗ lực của chúng ta ngày hôm nay sẽ không vô ích.\n\nChorus:\nStayin\u2019 home,  chúng tôi \ u2019re trong này cùng nhau, </w:t>
      </w:r>
      <w:r>
        <w:lastRenderedPageBreak/>
        <w:t>\ nChúng tôi \ u2019 sẽ bảo vệ những người chúng tôi trân trọng, \ n Qua cơn bão, chúng tôi \ u2019 sẽ chịu được thời tiết, \ nStayin \ u2019 nhà, chúng tôi \ u2019 sẽ nổi lên mạnh mẽ hơn bao giờ hết. \ n \ nVerse 2: \ n Rửa tay và đeo khẩu trang, \ nIt \ u2019s là một nhiệm vụ đơn giản nhưng mạnh mẽ, \ nCách nhau sáu feet, khoảng cách xã hội, \ nChúng tôi \ u2019 sẽ đánh bại điều này bằng tình yêu và sự kiên trì, \ nỞ nhà, cứu sống, vì nhau\u2019s sake,\nHãy làm phần việc của chúng ta vì lợi ích của nhân loại.\n\nChorus:\nStayin\u2019 home, we\u2019re in this together,\nWe\u2019will protect the people we treasure,\nQua cơn bão, chúng ta\u2019ll chịu được thời tiết,\nStayin\u2019 home, chúng ta\u2019ll nổi lên mạnh mẽ hơn bao giờ hết.\n\nBridge:\nWe\u2019ll nhớ mặt trời và vòng tay ấm áp,\ nNhững khuôn mặt chúng ta khao khát được nhìn thấy mặt đối mặt, \ nNhưng bây giờ \ u2019s đã đến lúc giữ vững lập trường của chúng ta, \ n Đối với nó \ u2019s tùy thuộc vào chúng ta để xoay chuyển điều này. \ n \ nChorus: \ nStayin \ u2019 nhà, chúng tôi \ u2019re trong này cùng nhau, \ nChúng tôi \ u2019 sẽ bảo vệ những người chúng tôi trân trọng, \ n Qua cơn bão, chúng tôi \ u2019 sẽ đứng vững hơn bao giờ hết. \ n \ nOutro: \ nỞ nhà,  không chỉ cho chúng tôi, \nIt\u2019s cho tất cả những người chúng tôi yêu thương và tin tưởng, \nHãy mạnh mẽ, giữ an toàn và không sợ hãi, \nVì cùng nhau, chúng ta sẽ vượt qua năm nay."}</w:t>
      </w:r>
    </w:p>
    <w:p w14:paraId="5358A092" w14:textId="77777777" w:rsidR="00243D78" w:rsidRDefault="001233D2">
      <w:r>
        <w:t>{"câu hỏi": "Mô tả một trang web sẽ hữu ích cho sinh viên.", "trả lời": "Một trang web hữu ích cho sinh viên có thể là một cổng thông tin giáo dục cung cấp một loạt các tài nguyên học tập, tài liệu học tập và các công cụ trực tuyến để giúp họ vượt trội trong việc theo đuổi học tập. Một trang web như vậy có thể bao gồm các ghi chú bài giảng có cấu trúc tốt, video hướng dẫn, mô phỏng tương tác và câu đố về các chủ đề khác nhau như Toán học, Khoa học, Lịch sử, Văn học, v.v. Trang web này cũng có thể kết hợp một cộng đồng hoặc diễn đàn trực tuyến nơi sinh viên có thể kết nối với bạn bè, chia sẻ kiến thức và cộng tác trong các dự án nhóm. Hơn nữa, trang web có thể có hệ thống nộp bài tập trực tuyến, lịch theo dõi các ngày học quan trọng và bảng điều khiển được cá nhân hóa, nơi sinh viên có thể theo dõi tiến trình của mình và đặt mục tiêu học tập. Nói chung, trang web này sẽ là một điểm dừng chân duy nhất cho học sinh ở mọi lứa tuổi, cung cấp cho họ các công cụ và tài nguyên cần thiết để thành công trong học tập."}</w:t>
      </w:r>
    </w:p>
    <w:p w14:paraId="0A14E260" w14:textId="77777777" w:rsidR="00243D78" w:rsidRDefault="001233D2">
      <w:r>
        <w:t>{"question": "Cập nhật câu sau để bao gồm các cơn co thắt và làm cho nó nghe tự nhiên hơn: \"Chúng tôi đang làm điều này vì lợi ích của chính chúng tôi", "câu trả lời": "Chúng tôi đang làm điều này vì lợi ích của chính chúng tôi."}</w:t>
      </w:r>
    </w:p>
    <w:p w14:paraId="5E3D2E7A" w14:textId="77777777" w:rsidR="00243D78" w:rsidRDefault="001233D2">
      <w:r>
        <w:t>{"question": "Tạo mật khẩu ngẫu nhiên có độ dài 8 chứa ít nhất một số và một ký tự đặc biệt.", "answer": "Đây là mật khẩu được tạo ngẫu nhiên dài 8 ký tự và bao gồm ít nhất một số và một ký tự đặc biệt: \"kL%5mZa9\""}</w:t>
      </w:r>
    </w:p>
    <w:p w14:paraId="6C2CE199" w14:textId="77777777" w:rsidR="00243D78" w:rsidRDefault="001233D2">
      <w:r>
        <w:t xml:space="preserve">{"câu hỏi": "Tại sao điều quan trọng là phải xem xét các loại biến khi lập trình?", "Trả lời": "Các loại biến đóng một vai trò quan trọng trong lập trình và điều cần thiết là phải xem xét chúng khi viết mã. Điều này là do các loại biến ra lệnh loại dữ liệu mà một biến có thể giữ, cũng như các hoạt động có thể được thực hiện trên đó. Ví dụ: nếu bạn có một biến số nguyên, bạn có thể thực hiện các phép toán số học trên đó, chẳng hạn như cộng, nhân hoặc chia, nhưng bạn không thể sử dụng biến này để giữ một chuỗi hoặc một mảng.\n\nDưới đây </w:t>
      </w:r>
      <w:r>
        <w:lastRenderedPageBreak/>
        <w:t>là một số lý do cụ thể tại sao việc xem xét các loại biến là quan trọng khi lập trình:\n\n1. **Kiểm tra kiểu:** Để tránh các lỗi không mong muốn, ngôn ngữ lập trình thực hiện kiểm tra kiểu để đảm bảo rằng các giá trị được gán cho một biến khớp với loại của nó.\n\n2. ** Phân bổ bộ nhớ: ** Các loại biến khác nhau tiêu thụ lượng bộ nhớ khác nhau. Ví dụ, một biến số nguyên sẽ chiếm ít bộ nhớ hơn một biến chuỗi. Vì vậy, điều cần thiết là phải xem xét các loại biến khi phân bổ bộ nhớ, tùy thuộc vào nhu cầu của chương trình của bạn. \ n \ n3. ** Hoạt động cụ thể theo loại: ** Một số hoạt động dành riêng cho một số loại biến nhất định. Ví dụ: bạn có thể nối hai chuỗi, nhưng bạn không thể nối hai số nguyên. Do đó, việc chọn đúng kiểu dữ liệu cho một biến là rất quan trọng để đảm bảo nó có thể được sử dụng trong các hoạt động mong muốn.\n\nBằng cách xem xét cẩn thận các loại biến khi lập trình, bạn có thể viết mã hiệu quả, không có lỗi và dễ đọc giúp đạt được kết quả mong muốn."}</w:t>
      </w:r>
    </w:p>
    <w:p w14:paraId="10D79E46" w14:textId="77777777" w:rsidR="00243D78" w:rsidRDefault="001233D2">
      <w:r>
        <w:t>{"câu hỏi": "Mô tả các chiến lược quảng cáo được sử dụng để quảng bá một trò chơi di động mới.", "trả lời": "Có một số chiến lược quảng cáo có thể được sử dụng để quảng bá một trò chơi di động mới. Một số trong số này bao gồm: \ n \ n1. Quảng cáo truyền thông xã hội: Một trong những cách hiệu quả nhất để quảng bá một trò chơi di động mới là thông qua quảng cáo truyền thông xã hội. Các nền tảng như Facebook, Instagram và Twitter cung cấp các tùy chọn quảng cáo cho phép các công ty nhắm mục tiêu quảng cáo của họ đến người dùng dựa trên sở thích, vị trí và nhân khẩu học. \ n \ n2. Tiếp thị người ảnh hưởng: Một chiến lược quảng cáo hiệu quả khác là hợp tác với những người có ảnh hưởng trên mạng xã hội hoặc các game thủ nổi tiếng để quảng bá trò chơi. Những người có ảnh hưởng này có thể chia sẻ các bài đăng hoặc video giới thiệu trò chơi cho những người theo dõi họ, giúp tạo ra tiếng vang và sự quan tâm. \ n \ n3. Quảng cáo trong trò chơi: Nhiều trò chơi di động cung cấp các tùy chọn quảng cáo trong trò chơi, nơi các công ty có thể đặt quảng cáo trong chính trò chơi. Điều này có thể giúp tiếp cận đối tượng game thủ có mức độ tương tác cao.\n\n4. Tối ưu hóa cửa hàng ứng dụng: Điều quan trọng là tối ưu hóa danh sách của trò chơi trong các cửa hàng ứng dụng để tăng khả năng hiển thị và tải xuống. Điều này có thể đạt được bằng cách sử dụng các từ khóa có liên quan, tạo biểu tượng và ảnh chụp màn hình bắt mắt, đồng thời có các đánh giá và xếp hạng tích cực. \ n \ n5. Tiếp thị nội dung: Tạo nội dung hấp dẫn như bài đăng trên blog, video và infographics có thể giúp thu hút người chơi tiềm năng vào trò chơi. Chia sẻ nội dung này trên phương tiện truyền thông xã hội và các nền tảng trực tuyến khác có thể giúp tạo ra sự quan tâm và hướng lưu lượng truy cập đến trang web hoặc trang cửa hàng ứng dụng của trò chơi. Nhìn chung, có thể sử dụng kết hợp các chiến lược quảng cáo này để quảng bá hiệu quả một trò chơi di động mới đến nhiều đối tượng."}</w:t>
      </w:r>
    </w:p>
    <w:p w14:paraId="3ADFA84A" w14:textId="77777777" w:rsidR="00243D78" w:rsidRDefault="001233D2">
      <w:r>
        <w:t xml:space="preserve">{"câu hỏi": "Các nhà khoa học sử dụng bằng chứng nào để hỗ trợ thuyết tiến hóa?", "Trả lời": "Các nhà khoa học sử dụng một loạt các bằng chứng để hỗ trợ thuyết tiến hóa. Một số loại bằng chứng chính bao gồm: \ n \ n1. Hồ sơ hóa thạch: Hóa thạch cung cấp bằng chứng về sự thay đổi của các loài theo thời gian, cho thấy sự phát triển dần dần của các đặc điểm mới và sự xuất hiện của các loài mới. \ n \ n2. Giải phẫu so sánh: Các nhà khoa học có thể so sánh giải phẫu của các loài khác nhau để đưa ra kết luận về mối quan hệ tiến hóa của chúng. Ví dụ, sự tương đồng trong cấu trúc xương của các loài động vật khác nhau cho thấy chúng có chung một tổ tiên. \ n \ n3. DNA và bằng chứng di truyền: So sánh trình tự DNA giữa các loài khác nhau có thể chỉ ra mức độ liên quan chặt chẽ của chúng và cung cấp bằng chứng về tổ </w:t>
      </w:r>
      <w:r>
        <w:lastRenderedPageBreak/>
        <w:t>tiên chung. \ n \ n4. Địa lý sinh học: Sự phân bố địa lý của các loài trên khắp thế giới cung cấp bằng chứng về cách chúng tiến hóa và thích nghi với các môi trường khác nhau theo thời gian. \ n \ n5. Phôi học: Nghiên cứu về sự phát triển phôi thai cho thấy sự tương đồng giữa các loài khác nhau, cho thấy tổ tiên chung. Nhìn chung, bằng chứng cho sự tiến hóa rất rộng rãi và đến từ một loạt các ngành khoa học. Sức mạnh của bằng chứng này là điều làm cho thuyết tiến hóa được chấp nhận rộng rãi trong cộng đồng khoa học."}</w:t>
      </w:r>
    </w:p>
    <w:p w14:paraId="3147F5F3" w14:textId="77777777" w:rsidR="00243D78" w:rsidRDefault="001233D2">
      <w:r>
        <w:t>{"câu hỏi": "Tạo danh sách năm từ mô tả nhân vật Emma trong phim \"The Devil Wears Prada\".", "answer": "1. Ambitious\n2. Xác định\n3. Chăm chỉ\n4. Có khả năng\n5. Có thể thích ứng"}</w:t>
      </w:r>
    </w:p>
    <w:p w14:paraId="30B347AA" w14:textId="77777777" w:rsidR="00243D78" w:rsidRDefault="001233D2">
      <w:r>
        <w:t>{"câu hỏi": "Đếm số quốc gia có đường bờ biển ở Địa Trung Hải.", "câu trả lời": "Có 21 quốc gia có đường bờ biển dọc theo Biển Địa Trung Hải. Đó là Tây Ban Nha, Pháp, Monaco, Ý, Malta, Slovenia, Croatia, Bosnia và Herzegovina, Montenegro, Albania, Hy Lạp, Thổ Nhĩ Kỳ, Síp, Syria, Lebanon, Israel, Ai Cập, Libya, Tunisia, Algeria và Morocco.</w:t>
      </w:r>
    </w:p>
    <w:p w14:paraId="68D11D2C" w14:textId="77777777" w:rsidR="00243D78" w:rsidRDefault="001233D2">
      <w:r>
        <w:t>{"câu hỏi": "Xác định các món ăn phổ biến ở Mexico.", "trả lời": "Ẩm thực Mexico vừa phong phú vừa đa dạng, một số món ăn truyền thống phổ biến nhất ở Mexico bao gồm:\n\n1. Tacos- Đây là một món ăn cổ điển của Mexico, nơi một tortilla chứa đầy các thành phần khác nhau như thịt, phô mai, đậu, salsa hoặc guacamole. \ n \ n2. Tamales- Được làm bằng masa hoặc bột, thường là ngô, sau đó được hấp hoặc luộc trong vỏ ngô hoặc lá chuối, tamales được nhồi với thịt, pho mát, trái cây, rau hoặc ớt. \ n \ n3. \ n \ n3. Chiles Rellenos- Món ăn này được tạo thành từ hạt tiêu poblano được nhồi với phô mai hoặc thịt và sau đó phủ trứng hoặc masa và chiên. \ n \ n4. Enchiladas- Bánh ngô chứa đầy thịt gà, thịt bò hoặc phô mai sau đó cuộn lại và phủ nước sốt cay. \ n \ n5. Pozole - Một món súp truyền thống ngon của Mexico được làm từ ngô hominy, thịt lợn, ớt và các gia vị khác. \ n \ n6. Nốt ruồi - Một loại nước sốt đậm đà, đặc và tối được làm từ sô cô la, gia vị, ớt và các loại hạt. Phiên bản nổi tiếng nhất là Mole Poblano, thường được phục vụ trên thịt gà hoặc gà tây. \ n \ n7. Cochinita Pibil- Một món thịt lợn từ bán đảo Yucatan, ướp với achiote, nước cam và sau đó nướng từ từ, thường được phục vụ với bánh tortillas, hành tây ngâm và ớt habanero. \ n \ n8. Chilaquiles - Một món ăn sáng Mexico gồm khoai tây chiên tortilla, ninh trong salsa, thường được phục vụ với trứng hoặc thịt gà, phô mai, kem và đôi khi là đậu. \ n \ n9. Carnitas- Thịt lợn nấu chậm theo truyền thống nấu trong mỡ lợn, kéo ra và sau đó rang để tạo ra một kết cấu mềm và giòn. Phục vụ như là một điền cho tacos hoặc burritos.\n\n10. Guacamole- Một món nhúng Mexico được làm từ bơ nghiền, chanh, ớt, cà chua, hành tây và các gia vị khác, thường được thưởng thức với khoai tây chiên tortilla hoặc làm topping hoặc ăn kèm cho nhiều món ăn Mexico."}</w:t>
      </w:r>
    </w:p>
    <w:p w14:paraId="395907B6" w14:textId="77777777" w:rsidR="00243D78" w:rsidRDefault="001233D2">
      <w:r>
        <w:t>{"câu hỏi": "Cắt đôi các thành phần cho công thức sau. - 1 lb thịt xông khói\n2 chén kem nặng\n6 quả trứng lớn\n2 thìa bơ", "Trả lời": "Chắc chắn rồi! Dưới đây là các phép đo thành phần được cập nhật cho một nửa công thức ban đầu: \n\n- 1/2 lb thịt xông khói\n- 1 cốc kem nặng\n- 3 quả trứng lớn\n- 1 muỗng canh bơ"}</w:t>
      </w:r>
    </w:p>
    <w:p w14:paraId="2789AC15" w14:textId="77777777" w:rsidR="00243D78" w:rsidRDefault="001233D2">
      <w:r>
        <w:t xml:space="preserve">{"question": "Xác định mômen quán tính của hình dạng sau. - Hình dạng: Chiều rộng hình chữ nhật = 5 m và chiều dài = 7 m", "đáp án": "Để tính mômen quán tính của một hình chữ </w:t>
      </w:r>
      <w:r>
        <w:lastRenderedPageBreak/>
        <w:t>nhật với chiều rộng (b) và chiều dài (h) cho trước về một trục đi qua tâm khối lượng của nó và vuông góc với mặt phẳng của nó, chúng ta có thể sử dụng công thức:\n\n'I = (b * h^3) / 12'\n\nThay thế các giá trị đã cho của chiều rộng và chiều dài vào công thức,  chúng ta nhận được:\n\n'I = (5 * 7^3) / 12'\n'I = (5 * 343) / 12'\n'I = 1715 / 12'\n'I = 142,91667 kg m^2'\n\nHDo đó, mômen quán tính của hình chữ nhật đã cho về một trục đi qua tâm khối lượng của nó và vuông góc với mặt phẳng của nó xấp xỉ 142,92 kg m^2."}</w:t>
      </w:r>
    </w:p>
    <w:p w14:paraId="679B68BC" w14:textId="77777777" w:rsidR="00243D78" w:rsidRDefault="001233D2">
      <w:r>
        <w:t>{"câu hỏi": "Hãy nghĩ ra một phép ẩn dụ sáng tạo so sánh đại dương với một người.", "câu trả lời": "Đại dương rộng lớn và bí ẩn giống như linh hồn của một người. Trên bề mặt, có thể có những làn sóng cảm xúc, đôi khi tĩnh lặng và bình tĩnh, những lúc khác hỗn loạn và bão tố. Nhưng cũng giống như một người, có rất nhiều chiều sâu bên dưới bề mặt, đầy những bí ẩn chưa được khám phá, sức mạnh tiềm ẩn và tiềm năng chưa được khám phá. Thủy triều của đại dương bị di chuyển bởi các lực ngoài tầm kiểm soát của chúng, giống như cuộc sống của chúng ta bị ảnh hưởng bởi hoàn cảnh bên ngoài, nhưng đại dương vẫn kiên cường và tráng lệ trong mọi tâm trạng của nó. Và cũng giống như đại dương là cái nôi của sự sống, nuôi dưỡng và nuôi dưỡng vô số sinh vật, linh hồn của một người cũng có khả năng mang lại tình yêu, lòng tốt và lòng trắc ẩn, để duy trì và hỗ trợ những người xung quanh họ.</w:t>
      </w:r>
    </w:p>
    <w:p w14:paraId="500DDC99" w14:textId="77777777" w:rsidR="00243D78" w:rsidRDefault="001233D2">
      <w:r>
        <w:t>{"câu hỏi": "Mô tả sự khác biệt giữa đám mây và sương mù trong 3-4 câu.", "câu trả lời": "Mây và sương mù đều liên quan đến các hiện tượng khí quyển, nhưng chúng có những khác biệt chính. Một đám mây là một khối có thể nhìn thấy của các giọt nước ngưng tụ hoặc tinh thể băng lơ lửng trong khí quyển, thường cao trên mặt đất. Mặt khác, sương mù là một đám mây thấp tiếp xúc với mặt đất và làm giảm tầm nhìn. Sự khác biệt chính giữa hai loại này là độ cao của chúng: mây có thể đạt đến độ cao lớn trong khi sương mù bị giới hạn ở mặt đất."}</w:t>
      </w:r>
    </w:p>
    <w:p w14:paraId="3ED4AD6D" w14:textId="77777777" w:rsidR="00243D78" w:rsidRDefault="001233D2">
      <w:r>
        <w:t>{"câu hỏi": "Phác thảo những điểm chính về chủ đề đã cho trong hai đoạn. - Lợi ích của xe hybrid", "trả lời": "Xe hybrid là loại xe kết hợp chức năng của động cơ đốt trong và ít nhất một động cơ điện. Một trong những lợi ích chính của xe hybrid là chúng thường có hiệu quả nhiên liệu cao hơn, giúp tiết kiệm chi phí cho chủ xe theo thời gian. Chúng cũng tạo ra ít khí thải hơn so với những chiếc xe truyền thống chỉ dựa vào khí đốt, giúp giảm tác động môi trường. Điều này có thể đặc biệt có lợi ở các khu vực đô thị, nơi ô nhiễm không khí là một vấn đề lớn. Một ưu điểm khác của xe hybrid là chúng cung cấp sức mạnh đáng kể và thường có khả năng tăng tốc nhanh. Họ đạt được điều này bằng cách sử dụng động cơ điện của họ ngoài động cơ đốt trong. Đối với những người đi làm phải lái xe trên đường cao tốc hoặc đường phố thành phố đông đúc, việc tăng thêm này có thể thực sự hữu ích. Ngoài ra, sự chuyển đổi giữa động cơ điện và động cơ xăng nói chung là trơn tru, dẫn đến trải nghiệm lái xe thoải mái hơn. Nhìn chung, nhiều lợi ích của xe hybrid khiến chúng trở thành lựa chọn ngày càng phổ biến cho những người lái xe đang tìm kiếm một giải pháp vận chuyển đáng tin cậy, bền vững và tiết kiệm chi phí."}</w:t>
      </w:r>
    </w:p>
    <w:p w14:paraId="000E1242" w14:textId="77777777" w:rsidR="00243D78" w:rsidRDefault="001233D2">
      <w:r>
        <w:t xml:space="preserve">{"câu hỏi": "Giải thích cách điện toán lượng tử hoạt động trong hai đoạn.", "câu trả lời": "Điện toán lượng tử là một hình thức tính toán mới tận dụng hành vi kỳ lạ và phản trực giác của các hạt ở quy mô lượng tử. Trong khi một máy tính cổ điển sử dụng bit, có thể là 0 hoặc 1, máy tính lượng tử sử dụng bit lượng tử hoặc qubit, có thể tồn tại ở trạng thái 0 và 1 đồng thời, một trạng thái được gọi là chồng chất. Điều này cho phép một qubit lưu trữ nhiều </w:t>
      </w:r>
      <w:r>
        <w:lastRenderedPageBreak/>
        <w:t>thông tin hơn một bit truyền thống, từ đó làm cho máy tính lượng tử mạnh hơn. \ n \ n Máy tính lượng tử thực hiện các phép tính bằng cách sử dụng cổng lượng tử, thao tác trạng thái của qubit. Họ cũng có thể tận dụng một hiện tượng lượng tử kỳ lạ khác gọi là vướng víu, trong đó hai hoặc nhiều hạt trở nên kết nối và có thể ảnh hưởng lẫn nhau ngay cả khi cách nhau bởi khoảng cách lớn. Trong một máy tính lượng tử, điều này có thể được sử dụng để thực hiện nhiều phép tính cùng một lúc, song song, làm cho chúng nhanh hơn theo cấp số nhân so với các máy tính cổ điển cho một số tác vụ nhất định. Mặc dù vẫn còn trong giai đoạn đầu, máy tính lượng tử đã cho thấy nhiều hứa hẹn trong các lĩnh vực như mật mã, y học và tài chính, nơi chúng có thể tăng tốc đáng kể các phép tính nhất định.</w:t>
      </w:r>
    </w:p>
    <w:p w14:paraId="36DF116B" w14:textId="77777777" w:rsidR="00243D78" w:rsidRDefault="001233D2">
      <w:r>
        <w:t>{"câu hỏi": "So sánh và đối chiếu chế độ dân chủ và độc tài trong 4 câu.", "trả lời": "Chế độ dân chủ và độc tài khác nhau theo nhiều cách cơ bản. Trong một chế độ dân chủ, quyền lực được trao cho nhân dân thông qua các cuộc bầu cử tự do và công bằng; Công dân có quyền bầu cử và tham gia vào quá trình chính trị. Ngược lại, các chế độ độc tài tập trung quyền lực vào tay một nhóm nhỏ giới tinh hoa hoặc một nhà lãnh đạo duy nhất, với rất ít hoặc không có ý kiến đóng góp từ công dân. Ngoài ra, các chế độ dân chủ được đặc trưng bởi việc bảo vệ các quyền tự do dân sự và nhân quyền, trong khi các chế độ độc tài thường thiếu tự do và đàn áp phe đối lập.</w:t>
      </w:r>
    </w:p>
    <w:p w14:paraId="26AC0C7E" w14:textId="77777777" w:rsidR="00243D78" w:rsidRDefault="001233D2">
      <w:r>
        <w:t>{"câu hỏi": "Giả sử rằng bạn đã được cung cấp một trợ lý cá nhân. Cung cấp 3 hướng dẫn mà trợ lý này nên làm theo.", "trả lời": "1. Giữ lịch trình của tôi ngăn nắp và gửi cho tôi lời nhắc cho các cuộc họp và sự kiện quan trọng. \ n2. Quản lý và sắp xếp hộp thư đến email của tôi, ưu tiên các thư quan trọng và lọc thư rác. \ n3. Tiến hành nghiên cứu về các chủ đề quan tâm và cung cấp cho tôi một bản tóm tắt ngắn gọn về những phát hiện."}</w:t>
      </w:r>
    </w:p>
    <w:p w14:paraId="3167FDFD" w14:textId="77777777" w:rsidR="00243D78" w:rsidRDefault="001233D2">
      <w:r>
        <w:t>{"câu hỏi": "Mô tả một kỳ nghỉ lý tưởng cho người nhất định. - Một người cần thư giãn và là một người đam mê ngoài trời.", "trả lời": "Một kỳ nghỉ lý tưởng cho những người cần thư giãn và là một người đam mê ngoài trời sẽ là một chuyến đi đến một điểm đến tự nhiên được bao quanh bởi thiên nhiên hoang dã và phong cảnh tuyệt đẹp. Đây có thể là một cabin hoặc điểm glamping trên núi, bên hồ hoặc trong công viên quốc gia. Địa điểm này sẽ cung cấp nhiều cơ hội cho các hoạt động ngoài trời như đi bộ đường dài, chèo thuyền kayak, đi xe đạp hoặc câu cá để cho phép người đó khám phá môi trường xung quanh tự nhiên và tận hưởng không khí trong lành. Để đảm bảo thư giãn, chỗ ở sẽ có các tiện nghi thoải mái và có thể cung cấp các liệu pháp chăm sóc sức khỏe như mát xa, lớp yoga hoặc tắm suối nước nóng để thư giãn sau một ngày phiêu lưu. Môi trường sẽ yên bình và yên tĩnh, cho người đó cơ hội ngắt kết nối với những căng thẳng hàng ngày và kết nối với thiên nhiên. Ngoài việc khám phá ngoài trời, kỳ nghỉ có thể bao gồm các chuyến du ngoạn địa phương để khám phá các ngôi làng hoặc thị trấn gần đó, cho phép người đó trải nghiệm văn hóa và ẩm thực địa phương. Mọi khía cạnh của chuyến đi sẽ được điều chỉnh theo hướng mang lại sự thư giãn và nghỉ ngơi rất cần thiết từ thói quen hàng ngày, đồng thời cho phép những người đam mê hoạt động ngoài trời thỏa mãn niềm đam mê của họ đối với vẻ đẹp của thế giới tự nhiên."}</w:t>
      </w:r>
    </w:p>
    <w:p w14:paraId="7D879FEF" w14:textId="77777777" w:rsidR="00243D78" w:rsidRDefault="001233D2">
      <w:r>
        <w:t xml:space="preserve">{"câu hỏi": "Mô tả những thách thức mà ngành công nghiệp nhất định phải đối mặt trong 4 câu. - Bán lẻ", "trả lời": "Ngành bán lẻ đang phải đối mặt với một số thách thức ngày càng tăng trong những năm qua. Một thách thức lớn là sự chuyển đổi sang mua sắm trực tuyến, </w:t>
      </w:r>
      <w:r>
        <w:lastRenderedPageBreak/>
        <w:t>với các cửa hàng truyền thống mất khách hàng vào tay các nền tảng thương mại điện tử cung cấp nhiều tiện lợi và lựa chọn hơn. Một vấn đề khác là sự cạnh tranh ngày càng tăng và áp lực giá cả đã buộc nhiều nhà bán lẻ phải dùng đến chiết khấu sâu để duy trì tính cạnh tranh. Ngoài ra, hành vi và sở thích của người tiêu dùng thay đổi nhanh chóng, cũng như sự không chắc chắn về kinh tế, làm tăng thêm sự phức tạp cho bối cảnh bán lẻ ngày càng phát triển."}</w:t>
      </w:r>
    </w:p>
    <w:p w14:paraId="570F8989" w14:textId="77777777" w:rsidR="00243D78" w:rsidRDefault="001233D2">
      <w:r>
        <w:t>{"question": "Tạo một bản phác thảo nhân vật cho nhân vật đã cho bằng cách sử dụng 7-10 câu. - Haley, một sinh viên y khoa 18 tuổi", "trả lời": "Haley là một sinh viên y khoa 18 tuổi, người đam mê và có động lực khi nói đến việc học của mình. Cô ấy luôn đứng đầu lớp và xuất sắc trong tất cả các kỳ thi của mình. Dù tuổi đời còn trẻ nhưng cô đã có sự trưởng thành và quyết tâm theo đuổi ước mơ trở thành bác sĩ. Cô ấy chăm chỉ, kỷ luật và cực kỳ tập trung. Haley cũng rất quan tâm và đồng cảm, đặc biệt là đối với bệnh nhân của mình và luôn quyết tâm cung cấp cho họ sự chăm sóc tốt nhất có thể. Trong thời gian rảnh rỗi, cô tình nguyện tại các bệnh viện và phòng khám địa phương, trả lại cho cộng đồng của mình bằng mọi cách có thể. Trí thông minh, sự đồng cảm và sự cống hiến của Haley khiến cô ấy trở thành một sinh viên y khoa đặc biệt và một bác sĩ tương lai đầy triển vọng."}</w:t>
      </w:r>
    </w:p>
    <w:p w14:paraId="0A1C3466" w14:textId="77777777" w:rsidR="00243D78" w:rsidRDefault="001233D2">
      <w:r>
        <w:t>{"câu hỏi": "Đưa ra ví dụ về một công việc phi truyền thống có thể mang lại lợi ích tài chính và cá nhân", "câu trả lời": "Một ví dụ về công việc phi truyền thống có thể mang lại cả lợi ích tài chính và cá nhân là trở thành người sáng tạo nội dung kỹ thuật số tự do. Công việc này liên quan đến việc tạo và quảng bá nội dung kỹ thuật số như video, blog và đồ họa cho các nền tảng và khách hàng khác nhau. Là một freelancer, các cá nhân có thể linh hoạt lựa chọn các dự án mà họ đam mê, đặt giờ làm việc của riêng họ và làm việc từ bất cứ đâu. Điều này có thể dẫn đến sự cân bằng giữa công việc và cuộc sống, cho phép họ theo đuổi sở thích và sở thích bên ngoài công việc trong khi vẫn kiếm được thu nhập thoải mái. Ngoài ra, làm việc tự do cung cấp cơ hội để phát triển một loạt các kỹ năng, xây dựng một mạng lưới chuyên nghiệp và thiết lập một thương hiệu cá nhân có thể dẫn đến các cơ hội kinh doanh hơn nữa."}</w:t>
      </w:r>
    </w:p>
    <w:p w14:paraId="7712E88B" w14:textId="77777777" w:rsidR="00243D78" w:rsidRDefault="001233D2">
      <w:r>
        <w:t>{"câu hỏi": "Sáng tác một bài thơ có giai điệu từ 50 từ trở xuống.", "câu trả lời": "Dây đàn violin khóc,\nThanh thản và mềm mại,\nGiữa tiếng timpani gầm thét.\nĐồng thau và gió gỗ,\nVướng vào một điệu nhảy hùng vĩ -\nKể một câu chuyện về tình yêu và sự mất mát.\nMỗi nốt nhạc, hơi thở cuộc sống,\nKhi âm nhạc chảy và chảy.\nCảm xúc, được vẽ qua âm thanh,\nMột biểu hiện mạnh mẽ, thơ mộng."}</w:t>
      </w:r>
    </w:p>
    <w:p w14:paraId="2B70253E" w14:textId="77777777" w:rsidR="00243D78" w:rsidRDefault="001233D2">
      <w:r>
        <w:t xml:space="preserve">{"câu hỏi": "Viết luận văn tóm tắt về tác động của trí tuệ nhân tạo trong chăm sóc sức khỏe.", "Trả lời": "Trí tuệ nhân tạo (AI) đã được tích hợp nhanh chóng vào các ngành công nghiệp khác nhau và hiện đang thay đổi cục diện chăm sóc sức khỏe. AI đã cho thấy tiềm năng cải thiện đáng kể kết quả của bệnh nhân và giảm gánh nặng cho các hệ thống chăm sóc sức khỏe. Luận án này điều tra tác động của AI trong chăm sóc sức khỏe, tập trung vào độ chính xác chẩn đoán, y học cá nhân hóa và hiệu quả hành chính. Thông qua việc xem xét tài liệu toàn diện và phân tích các nghiên cứu điển hình, kết quả chỉ ra rằng các hệ thống được hỗ trợ bởi AI có thể tăng độ chính xác chẩn đoán, tăng tốc độ phát hiện bệnh và cho phép các nhà cung cấp dịch vụ chăm sóc sức khỏe cung cấp các phương pháp điều trị cá nhân hóa hơn </w:t>
      </w:r>
      <w:r>
        <w:lastRenderedPageBreak/>
        <w:t>cho bệnh nhân. Hơn nữa, AI có thể hợp lý hóa các nhiệm vụ hành chính, cho phép các chuyên gia chăm sóc sức khỏe tập trung vào chăm sóc bệnh nhân. Tuy nhiên, có những thách thức liên quan đến việc tích hợp AI vào chăm sóc sức khỏe, bao gồm những lo ngại về quyền riêng tư dữ liệu và nhu cầu về các quy trình xác thực mạnh mẽ để đảm bảo sự an toàn và hiệu quả của các ứng dụng AI. Tóm lại, luận án này nhấn mạnh tiềm năng to lớn của AI để cải thiện chăm sóc sức khỏe, đồng thời nhấn mạnh sự cần thiết phải xem xét cẩn thận các vấn đề đạo đức và thực tiễn trong việc thực hiện nó.</w:t>
      </w:r>
    </w:p>
    <w:p w14:paraId="08518209" w14:textId="77777777" w:rsidR="00243D78" w:rsidRDefault="001233D2">
      <w:r>
        <w:t>{"question": "Tạo danh sách mua sắm các mặt hàng sẽ được mua tại cửa hàng.", "answer": "Đây là danh sách mua sắm các mặt hàng sẽ được mua tại cửa hàng:\n\n1. Bánh mì\n2. Sữa \n3. Trứng\n4. Táo \n5. Chuối \n6. Ức gà \n7. Bông cải xanh \n8. Cà rốt \n9. Bơ đậu phộng\n10. Gạo lứt \n11. Cà phê\n12. Mì ống \n13. Sốt mì ống \n14. Rau bina \n15. Sữa chua \n16. Phô mai \n17. Dầu ô liu \n18. Bơ \n19. Muối \n20. Đường"}</w:t>
      </w:r>
    </w:p>
    <w:p w14:paraId="39F643D3" w14:textId="77777777" w:rsidR="00243D78" w:rsidRDefault="001233D2">
      <w:r>
        <w:t>{"question": "Kể tên từ tiếng Pháp tương đương với thuật ngữ trong câu - She looks very chic", "answer": "Tương đương tiếng Pháp của từ \"chic\" cũng là \"chic\"."}</w:t>
      </w:r>
    </w:p>
    <w:p w14:paraId="3794C41A" w14:textId="77777777" w:rsidR="00243D78" w:rsidRDefault="001233D2">
      <w:r>
        <w:t>{"câu hỏi": "Viết lại câu để trang trọng hơn:\n\"Ngày mai đi đến cửa hàng\"", "câu trả lời": "Tôi sẽ tiếp tục đến cửa hàng vào ngày mai."}</w:t>
      </w:r>
    </w:p>
    <w:p w14:paraId="6133FA1A" w14:textId="77777777" w:rsidR="00243D78" w:rsidRDefault="001233D2">
      <w:r>
        <w:t>{"câu hỏi": "Diễn giải câu:\n\"Tôi sẽ đi du lịch Pháp vào tuần tới\"", "câu trả lời": "Tuần tới, tôi sẽ hành trình đến Pháp."}</w:t>
      </w:r>
    </w:p>
    <w:p w14:paraId="220E9D6D" w14:textId="77777777" w:rsidR="00243D78" w:rsidRDefault="001233D2">
      <w:r>
        <w:t>{"câu hỏi": "Phân loại tuyên bố sau đây là một thực tế hoặc ý kiến:\n\"Ăn quá nhiều đường là không lành mạnh", "câu trả lời": "Tuyên bố \"Ăn quá nhiều đường là không lành mạnh\" có thể được phân loại là một thực tế. Điều này là do có rất nhiều nghiên cứu khoa học và dữ liệu nghiên cứu ủng hộ ý tưởng rằng ăn quá nhiều đường có thể có tác động tiêu cực đến sức khỏe, chẳng hạn như tăng nguy cơ béo phì, tiểu đường, bệnh tim và sâu răng.</w:t>
      </w:r>
    </w:p>
    <w:p w14:paraId="25BA1A3E" w14:textId="77777777" w:rsidR="00243D78" w:rsidRDefault="001233D2">
      <w:r>
        <w:t>{"câu hỏi": "Xây dựng sự tương đồng giữa chim và robot.", "câu trả lời": "Một con chim đối với tự nhiên cũng giống như robot đối với công nghệ. Giống như một con chim sử dụng đôi cánh của mình để bay, điều hướng và đạt được độ cao lớn, một robot sử dụng các bộ phận có thể lập trình của nó để di chuyển, thực hiện các nhiệm vụ và hoàn thành các kỳ công vượt quá khả năng của con người. Lông chim cho phép cân bằng và kiểm soát trong khi bay, giống như cách cảm biến, bánh răng và động cơ của robot cho phép độ chính xác và chính xác trong chuyển động. Cả hai, trong môi trường tương ứng, đều có thể thực hiện các nhiệm vụ phức tạp, thích nghi với môi trường xung quanh và vượt qua ranh giới của những gì có thể."}</w:t>
      </w:r>
    </w:p>
    <w:p w14:paraId="6F8D867A" w14:textId="77777777" w:rsidR="00243D78" w:rsidRDefault="001233D2">
      <w:r>
        <w:t>{"question": "Chuyển câu thành thì quá khứ:\n\"I will call him later\"", "answer": "\"I called him later.\""}</w:t>
      </w:r>
    </w:p>
    <w:p w14:paraId="236CDAE0" w14:textId="77777777" w:rsidR="00243D78" w:rsidRDefault="001233D2">
      <w:r>
        <w:t>{"câu hỏi": "Tạo một phương trình toán học để tìm diện tích của một hình vuông có độ dài cạnh là 3.", "câu trả lời": "Chắc chắn! Đây là một phương trình có thể được sử dụng để tìm diện tích của một hình vuông có độ dài cạnh là 3:\n\n'''\nArea = Side x Side\nArea = 3 x 3\nArea = 9 đơn vị vuông\n'''"}</w:t>
      </w:r>
    </w:p>
    <w:p w14:paraId="2215943A" w14:textId="77777777" w:rsidR="00243D78" w:rsidRDefault="001233D2">
      <w:r>
        <w:lastRenderedPageBreak/>
        <w:t>{"câu hỏi": "Phân tích giọng điệu của tác giả thay đổi như thế nào trong câu sau:\n\"Báo cáo thật tuyệt, và tôi rất vui vì nó đã được hoàn thành đúng hạn\"", "câu trả lời": "Trong phần đầu của câu, giọng điệu của tác giả là tích cực và khen ngợi khi họ mô tả báo cáo là \"tuyệt vời.\" Khi câu tiến triển, giọng điệu trở nên nhiệt tình và phấn khích hơn với việc sử dụng từ \"hồi hộp\",  như tác giả bày tỏ niềm vui của họ về việc hoàn thành kịp thời báo cáo. Nhìn chung, giọng điệu thay đổi từ tích cực sang tích cực và phấn khởi."}</w:t>
      </w:r>
    </w:p>
    <w:p w14:paraId="30E4282C" w14:textId="77777777" w:rsidR="00243D78" w:rsidRDefault="001233D2">
      <w:r>
        <w:t>{"câu hỏi": "Chọn câu đúng dấu câu:", "câu trả lời": "(a) Tôi không biết đó có phải là quyết định đúng đắn hay không Bà Claire.\n(b) Tôi không biết đó có phải là quyết định đúng đắn hay không, bà Claire.\n\nCâu chấm câu đúng là tùy chọn (b)."}</w:t>
      </w:r>
    </w:p>
    <w:p w14:paraId="3BE5F52E" w14:textId="77777777" w:rsidR="00243D78" w:rsidRDefault="001233D2">
      <w:r>
        <w:t>{"câu hỏi": "Viết lại câu để nó ngắn gọn hơn:\n\"Tôi đã đọc cuốn sách mà bạn giới thiệu cho tôi\"", "câu trả lời": "Tôi đã đọc cuốn sách đề xuất của bạn."}</w:t>
      </w:r>
    </w:p>
    <w:p w14:paraId="7FFBAD57" w14:textId="77777777" w:rsidR="00243D78" w:rsidRDefault="001233D2">
      <w:r>
        <w:t>{"câu hỏi": "Xác định loại ngôn ngữ tượng hình được sử dụng trong câu:\n\"Cuộc sống của tôi là một cuốn sách mở\"", "câu trả lời": "Loại ngôn ngữ tượng hình được sử dụng trong câu \"Cuộc sống của tôi là một cuốn sách mở\" là một phép ẩn dụ."}</w:t>
      </w:r>
    </w:p>
    <w:p w14:paraId="7535D551" w14:textId="77777777" w:rsidR="00243D78" w:rsidRDefault="001233D2">
      <w:r>
        <w:t>{"câu hỏi": "Xây dựng một cuộc đối thoại giữa khách hàng và nhân viên cửa hàng về một sản phẩm.", "câu trả lời": "Khách hàng: Xin lỗi, bạn có ốp lưng điện thoại chống nước nào không?\n\nNhân viên cửa hàng: Tất nhiên! Chúng tôi có nhiều lựa chọn ốp lưng điện thoại chống nước cho các thương hiệu và kiểu điện thoại khác nhau. Bạn có loại điện thoại nào?\n\nCustomer: Tôi có một chiếc iPhone X.\n\nStore Nhân viên: Tuyệt vời, chúng tôi có một số tùy chọn cho mô hình đó. Bạn thích vỏ cứng hay vỏ silicon mềm?\n\nKhách hàng: Tôi nghĩ tôi thích vỏ cứng hơn. \ n \ n Nhân viên cửa hàng: Tuyệt vời, chúng tôi có vỏ cứng với nhiều màu sắc bao gồm đen, xanh, hồng và rõ ràng. Bạn muốn màu gì?\n\nCustomer: Tôi muốn một màu đen, xin vui lòng.\n\nNhân viên cửa hàng: Không vấn đề gì. Vỏ chống thấm vỏ cứng màu đen của chúng tôi có giá 40 đô la. Bạn có muốn mua nó không?\n\nCustomer: Vâng, điều đó nghe có vẻ tốt. \ n \ n Nhân viên cửa hàng: Tuyệt vời, tôi sẽ lấy một cái từ phía sau cho bạn. Có bất cứ điều gì khác bạn cần trong khi tôi ở đó không? \ n \ nCustomer: Không, đó là tất cả. Cảm ơn bạn.\n\nStore Clerk: Bạn được hoan nghênh. Để tôi lấy cái đó cho cậu và chúng ta sẽ gặp nhau ở quầy thanh toán."}</w:t>
      </w:r>
    </w:p>
    <w:p w14:paraId="2D45883A" w14:textId="77777777" w:rsidR="00243D78" w:rsidRDefault="001233D2">
      <w:r>
        <w:t>{"câu hỏi": "Kể tên ba tác phẩm âm nhạc nổi tiếng được sáng tác trước năm 1950.", "Trả lời": "1. Bản giao hưởng số 9 của Ludwig van Beethoven (9. Sinfonie), còn được gọi là Giao hưởng Hợp xướng, được hoàn thành vào năm 1824. \n\n2. Fr\u00e9d\u00e9ric Nocturne No. 2 Op. 9 (Nocturne cung Mi giáng trưởng) của Chopin, xuất bản năm 1832.\n\n3. Overture năm 1812 của Pyotr Illyich Tchaikovsky (Ouverture solennelle 1812), được viết vào năm 1880."}</w:t>
      </w:r>
    </w:p>
    <w:p w14:paraId="5F87E007" w14:textId="77777777" w:rsidR="00243D78" w:rsidRDefault="001233D2">
      <w:r>
        <w:t>{"question": "Đưa ra ví dụ về đầu vào mà mô hình GPT có thể sử dụng để tạo bài đánh giá phim. - Bộ phim hài lãng mạn mới \"Happy Together", "answer": "\"Hãy cho tôi một bản tóm tắt ngắn gọn về cốt truyện và suy nghĩ của bạn về bộ phim 'Happy Together', để tôi có thể tạo ra một bài đánh giá phim cho bạn.\""}</w:t>
      </w:r>
    </w:p>
    <w:p w14:paraId="7AAA46E7" w14:textId="77777777" w:rsidR="00243D78" w:rsidRDefault="001233D2">
      <w:r>
        <w:lastRenderedPageBreak/>
        <w:t>{"question": "Thiết kế ngược một hàm đã cho thành một phương trình. - f(x)=2x", "đáp án": "Hàm f(x) = 2x có thể được mô tả bằng một phương trình ở dạng chặn dốc: y = 2x + 0. Điều này mô tả một đường thẳng có độ dốc 2 và giao điểm y bằng 0, nghĩa là đường thẳng đi qua điểm gốc (0,0)."}</w:t>
      </w:r>
    </w:p>
    <w:p w14:paraId="716F0E5E" w14:textId="77777777" w:rsidR="00243D78" w:rsidRDefault="001233D2">
      <w:r>
        <w:t>{"câu hỏi": "Đề xuất 5 bộ phim sẽ cung cấp một sự hiểu biết đầy đủ về thế giới bị tàn phá trong những năm 1980.", "câu trả lời": "Dưới đây là năm đề xuất phim sẽ cung cấp một sự hiểu biết đầy đủ về thế giới được mô tả trong những năm 1980:\n\n1) The Breakfast Club (1985) - Đạo diễn John Hughes, câu chuyện kinh điển về tuổi mới lớn này lấy bối cảnh trong thư viện trường trung học là một minh họa tuyệt vời về động lực xã hội và văn hóa tuổi teen của những năm 1980. Phố Wall (1987) - Đạo diễn bởi Oliver Stone, bộ phim này về một nhà môi giới chứng khoán trẻ tuổi vươn lên thành công và sau đó rơi khỏi ân sủng cho chúng ta cái nhìn sâu sắc về thế giới tài chính của những năm 1980,  với sự thái quá và văn hóa doanh nghiệp cắt cổ.\n\n3) Do the Right Thing (1989) - Đạo diễn bởi Spike Lee, bộ phim này khám phá những căng thẳng chủng tộc âm ỉ trong một khu phố Brooklyn trong một ngày hè oi bức. Nó nắm bắt bối cảnh xã hội và chính trị của thời đại một cách tuyệt vời. \ n \ n4) E.T. the Extra-Terrestrial (1982) - Đạo diễn Steven Spielberg, tác phẩm khoa học viễn tưởng kinh điển được yêu thích này ghi lại sự ngây thơ và kỳ diệu của thời thơ ấu trong những năm 80 đồng thời cung cấp một cái nhìn thoáng qua về văn hóa đại chúng và lối sống ngoại ô thời bấy giờ. Top Gun (1986) - Đạo diễn: Tony Scott,  Bộ phim hành động nhịp độ nhanh này về các phi công chiến đấu của Hải quân cung cấp một cửa sổ vào văn hóa quân sự của những năm 1980, với sự nhấn mạnh vào công nghệ và vũ khí. Nó cũng có một nhạc nền tuyệt vời nắm bắt âm nhạc của thời đại. \ n \ n Mỗi bộ phim này cung cấp một quan điểm độc đáo về các khía cạnh khác nhau của cuộc sống trong những năm 1980, từ văn hóa thanh niên và động lực xã hội đến chính trị, tài chính và quân sự. Cùng nhau, chúng cung cấp một sự hiểu biết đầy đủ về thế giới được mô tả trong thập kỷ đó."}</w:t>
      </w:r>
    </w:p>
    <w:p w14:paraId="4C870F21" w14:textId="77777777" w:rsidR="00243D78" w:rsidRDefault="001233D2">
      <w:r>
        <w:t>{"câu hỏi": "Liệt kê 5 món ăn phổ biến ở Mỹ.", "trả lời": "1. Hamburger: Một món ăn cổ điển của Mỹ bao gồm một miếng thịt bò được phục vụ trên một chiếc bánh, thường được phủ phô mai và các loại topping khác nhau như rau diếp, cà chua, hành tây và các loại gia vị như sốt cà chua và mù tạt. \ n \ n2. Macaroni &amp;; Cheese: Một món ăn thoải mái được làm từ mì ống khuỷu tay trộn với sốt phô mai kem và thường được nướng cho đến khi vàng nâu và sủi bọt. \ n \ n3. Gà rán: Một món gà rán chủ lực của miền Nam thường được làm từ những miếng gà được phủ trong bột dày dạn và chiên giòn cho đến khi giòn và vàng nâu. \ n \ n4. Pizza: Pizza là một món ăn được yêu thích ở Hoa Kỳ, với các lớp phủ khác nhau, từ pepperoni và phô mai cổ điển đến các kết hợp độc đáo hơn như dứa và giăm bông. \ n \ n5. Apple Pie: Một món tráng miệng cổ điển của Mỹ được làm từ lớp vỏ bánh ngọt bong tróc chứa đầy nhân táo ngọt và chua, thường được phục vụ với kem đánh bông hoặc một muỗng kem vani."}</w:t>
      </w:r>
    </w:p>
    <w:p w14:paraId="745C3CE0" w14:textId="77777777" w:rsidR="00243D78" w:rsidRDefault="001233D2">
      <w:r>
        <w:t xml:space="preserve">{"question": "Viết mã để phát hiện loại trình duyệt được sử dụng để truy cập trang.", "answer": "Đây là một cách khả thi bạn có thể viết mã JavaScript để phát hiện loại trình duyệt được sử dụng để truy cập trang:\n\n''javascript\nfunction detectBrowser(){\n var userAgent = navigator.userAgent;\n var browserName = \"\";\n\n if (userAgent.indexOf(\"Firefox\") &gt; -1){\n browserName = \"Firefox\";\n } else if </w:t>
      </w:r>
      <w:r>
        <w:lastRenderedPageBreak/>
        <w:t>(userAgent.indexOf(\"SamsungBrowser\") &gt; -1){\n        Samsung Browser\n browserName = \"Samsung Internet\";\n } else if (userAgent.indexOf(\"Opera\") &gt; -1 || userAgent.indexOf(\"OPR\") &gt; -1){\n // Opera 8.0+\n browserName = \"Opera\";\n } else if (userAgent.indexOf(\"Edg\") &gt; -1){\n // Edge (Chromium)\n browserName = \"Microsoft Edge\";\n } else if (userAgent.indexOf(\"Chrome\") &gt; -1){\n browserName = \"Chrome\";\n } else if (userAgent.indexOf(\"Safari\") &gt; -1){\n        browserName = \"Safari\";\n } else if (userAgent.indexOf(\"Trident\") &gt; -1){\n // (Internet Explorer)\n browserName = \"Internet Explorer\";\n }else {\n browserName = \"Unknown Browser\";\n }\n\n return browserName;\n}\n\nconsole.log('You are using ' + detectBrowser() + ' browser.');\ n''\n\nMã này sử dụng 'navigator.userAgent' để xác định trình duyệt của người dùng dựa trên chuỗi User-Agent. Nó kiểm tra các mẫu khác nhau của các trình duyệt phổ biến như Firefox, Chrome, Safari, Opera, Edge và sau đó trả về tên tương ứng của chúng. Nếu không có kết quả nào khớp, nó sẽ trả về \"Unknown Browser\"."}</w:t>
      </w:r>
    </w:p>
    <w:p w14:paraId="1198600E" w14:textId="4EB2BFA3" w:rsidR="00243D78" w:rsidRDefault="001233D2">
      <w:r>
        <w:t>{"câu hỏi": "So sánh và đối chiếu hai đảng chính trị lớn ở Mỹ.", "trả lời": "Hai đảng chính trị lớn ở Hoa Kỳ là Đảng Dân chủ và Đảng Cộng hòa. Đảng Dân chủ được thành lập vào năm 1828 và màu sắc truyền thống của nó là màu xanh. Nó được coi là "tự do" hoặc "thiên tả" hơn trong hai đảng lớn, ủng hộ các chính sách tiến bộ, sự can thiệp của chính phủ vào nền kinh tế và các sáng kiến công bằng xã hội. Đảng Dân chủ thường nhấn mạnh nhiều hơn vào các vấn đề như biến đổi khí hậu, chăm sóc sức khỏe toàn dân và quyền thiểu số. Các đảng viên Dân chủ nổi bật bao gồm Tổng thống Joe Biden, Phó Tổng thống Kamala Harris và Thượng nghị sĩ Bernie Sanders. Mặt khác, Đảng Cộng hòa được thành lập vào năm 1854 và màu của nó là màu đỏ. Nó được coi là "bảo thủ" hoặc "nghiêng về cánh hữu" hơn của hai đảng, thúc đẩy trách nhiệm cá nhân, thị trường tự do và sự can thiệp hạn chế của chính phủ. Đảng Cộng hòa thường ưu tiên các vấn đề như giảm thuế, bãi bỏ quy định kinh doanh và thúc đẩy các giá trị truyền thống. Các đảng viên Cộng hòa nổi bật bao gồm cựu Tổng thống Donald Trump, Thượng nghị sĩ Mitch McConnell và Nữ nghị sĩ Liz Cheney. Bất chấp sự khác biệt của họ, cả hai đảng đều nhằm mục đích đại diện cho người dân Mỹ và làm việc hướng tới lợi ích của đất nước. Họ khác nhau chủ yếu về ý thức hệ, ưu tiên chính sách và cách tiếp cận quản trị. Sự khác biệt giữa hai đảng có thể dẫn đến các cuộc tranh luận và bất đồng chính trị căng thẳng, nhưng chúng cũng phản ánh sự đa dạng về tư tưởng và quan điểm ở Hoa Kỳ.</w:t>
      </w:r>
    </w:p>
    <w:sectPr w:rsidR="00243D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8104670">
    <w:abstractNumId w:val="8"/>
  </w:num>
  <w:num w:numId="2" w16cid:durableId="31926542">
    <w:abstractNumId w:val="6"/>
  </w:num>
  <w:num w:numId="3" w16cid:durableId="1582907469">
    <w:abstractNumId w:val="5"/>
  </w:num>
  <w:num w:numId="4" w16cid:durableId="29692406">
    <w:abstractNumId w:val="4"/>
  </w:num>
  <w:num w:numId="5" w16cid:durableId="392778876">
    <w:abstractNumId w:val="7"/>
  </w:num>
  <w:num w:numId="6" w16cid:durableId="804204533">
    <w:abstractNumId w:val="3"/>
  </w:num>
  <w:num w:numId="7" w16cid:durableId="1727220094">
    <w:abstractNumId w:val="2"/>
  </w:num>
  <w:num w:numId="8" w16cid:durableId="251860921">
    <w:abstractNumId w:val="1"/>
  </w:num>
  <w:num w:numId="9" w16cid:durableId="1427768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33D2"/>
    <w:rsid w:val="0015074B"/>
    <w:rsid w:val="00243D78"/>
    <w:rsid w:val="0029639D"/>
    <w:rsid w:val="00326F90"/>
    <w:rsid w:val="00AA1D8D"/>
    <w:rsid w:val="00B47730"/>
    <w:rsid w:val="00CB0664"/>
    <w:rsid w:val="00D679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0BF079"/>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D679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90</Pages>
  <Words>46158</Words>
  <Characters>263105</Characters>
  <Application>Microsoft Office Word</Application>
  <DocSecurity>0</DocSecurity>
  <Lines>2192</Lines>
  <Paragraphs>617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308646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2023-07-21T08:56:00Z</dcterms:modified>
  <cp:category/>
</cp:coreProperties>
</file>