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5C07" w14:textId="316934E4" w:rsidR="0055074E" w:rsidRDefault="008038A2">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sự khác biệt giữa chồn sương và chuột như thú cưng.", "câu trả lời": "Chồn sương và chuột là động vật có vú nhỏ thường được nuôi làm thú cưng nhưng chúng có một số khác biệt nổi </w:t>
      </w:r>
      <w:proofErr w:type="gramStart"/>
      <w:r>
        <w:t>bật.\n\nMột</w:t>
      </w:r>
      <w:proofErr w:type="gramEnd"/>
      <w:r>
        <w:t xml:space="preserve"> trong những khác biệt chính giữa chúng là ngoại hình của chúng. Trong khi chồn dài và mảnh mai với mõm nhọn nhỏ, chuột có thân hình tròn hơn và mõm cùn. Ferrets cũng lớn hơn chuột; chúng có thể dài tới 20 inch và nặng tới bốn pound, trong khi chuột có thể dài tới 10 inch và nặng tối đa hai pound. Ferrets là động vật ăn thịt đòi hỏi chế độ ăn nhiều protein và chất béo, trong khi chuột là loài ăn tạp và đòi hỏi chế độ ăn uống bao gồm nhiều loại thực phẩm,  bao gồm ngũ cốc, trái cây, rau quả và một lượng nhỏ protein động vật. Về mức năng lượng, chồn sương là động vật năng lượng cao, cần ít nhất bốn giờ chơi và tập thể dục mỗi ngày trong khi chuột được biết là thoải mái hơn và cần ít thời gian hơn để tập thể dục. Về hành vi của chúng như thú cưng, chồn sương được biết đến là động vật rất năng động, tò mò và thông minh. Chúng thích chơi và khám phá môi trường xung quanh và có thể được đào tạo để làm các thủ thuật. Mặt khác, chuột thường ngoan ngoãn hơn, và trong khi chúng được biết đến là thông minh và có thể học các mánh khóe, chúng thường rất vui khi chỉ đơn giản là dành thời gian với chủ của chúng. Ferrets có tuổi thọ 5-8 năm, trong khi chuột có tuổi thọ ngắn hơn 2-3 năm. Ferrets cũng đòi hỏi sự chăm sóc thú y chuyên biệt hơn, vì chúng dễ bị một số vấn đề sức khỏe nhất định. Tóm lại, chồn và chuột có nhiều khác biệt về đặc điểm thể chất, nhu cầu ăn uống, mức năng lượng và hành vi như thú cưng. Trong khi chồn sương có xu hướng hoạt động nhiều hơn, lớn hơn và cần được chăm sóc nhiều hơn, chuột thoải mái hơn, nhỏ hơn và có nhu cầu ít chuyên biệt hơn."}</w:t>
      </w:r>
    </w:p>
    <w:p w14:paraId="4CB84365" w14:textId="77777777" w:rsidR="0055074E" w:rsidRDefault="008038A2">
      <w:r>
        <w:t>{"question": "Liệt kê 5 công cụ phổ biến được sử dụng để phát triển web.", "answer": "Các công cụ phổ biến nhất để phát triển web là:\n\n1. Trình soạn thảo mã: Một trình soạn thảo mã như Visual Studio Code hoặc Atom là một công cụ cần thiết cho bất kỳ nhà phát triển web nào. Nó cho phép bạn viết và chỉnh sửa mã HTML, CSS và JavaScript một cách dễ dàng.\n\n2. Công cụ dành cho nhà phát triển trình duyệt: Công cụ dành cho nhà phát triển trình duyệt, chẳng hạn như các công cụ có sẵn trong Google Chrome, Mozilla Firefox và Microsoft Edge, cho phép các nhà phát triển kiểm tra, gỡ lỗi và kiểm tra các trang web trực tiếp trong trình duyệt. Kiểm soát phiên bản: Phần mềm kiểm soát phiên bản như Git, giúp các nhà phát triển theo dõi các thay đổi đối với mã của họ, cộng tác với những người khác và duy trì các phiên bản khác nhau của dự án của họ. \ n \ n4. Bộ tiền xử lý CSS: Các bộ tiền xử lý CSS như Sass hoặc ít hơn, thêm chức năng bổ sung cho ngôn ngữ CSS thông thường, cho phép các nhà phát triển viết mã mô-đun, có thể tái sử dụng và duy trì nhiều hơn. Framework và Libraries: Các framework và thư viện như React, Angular hoặc Vue.js cung cấp các thành phần và cấu trúc được tạo sẵn, giúp phát triển các ứng dụng web dễ dàng và nhanh chóng hơn."}</w:t>
      </w:r>
    </w:p>
    <w:p w14:paraId="53FE6523" w14:textId="77777777" w:rsidR="0055074E" w:rsidRDefault="008038A2">
      <w:r>
        <w:t xml:space="preserve">{"câu hỏi": "Giới thiệu 5 cuốn sách hấp dẫn cho trẻ em từ 7-9 tuổi.", "trả lời": "Dưới đây là năm cuốn sách hấp dẫn mà trẻ em từ 7-9 tuổi có thể thích:\n\n1.  The One and Only Ivan của Katherine Applegate - Một câu chuyện cảm động về một con khỉ đột tên Ivan sống trong chuồng tại một trung tâm mua sắm và tình bạn mà anh ta hình thành với các loài động vật xung quanh. \ n \ n2. Charlotte's Web của E.B. White - Câu chuyện kinh điển này kể về tình bạn khó có thể xảy ra giữa một con lợn tên là Wilbur và một con nhện tên Charlotte, và </w:t>
      </w:r>
      <w:r>
        <w:lastRenderedPageBreak/>
        <w:t>quãng đường họ đi để cứu nhau. \ n \ n3. The BFG của Roald Dahl - Câu chuyện kỳ diệu này kể về một cô gái trẻ tên là Sophie và tình bạn của cô với Người khổng lồ thân thiện lớn, khi họ làm việc cùng nhau để ngăn chặn những người khổng lồ xấu tính khác ăn thịt trẻ em. \ n \ n4. The Secret Keepers của Trenton Lee Stewart - Một cuộc phiêu lưu ly kỳ về một cậu bé phát hiện ra một chiếc đồng hồ cổ bí ẩn và phải sử dụng trí thông minh của mình để làm sáng tỏ những bí mật mà nó nắm giữ và bảo vệ bản thân khỏi những nguy hiểm phát sinh. \ n \ n5. Diary of a Wimpy Kid của Jeff Kinney - Cuốn sách hài hước này, là một phần của bộ truyện nổi tiếng, kể về cuộc sống hàng ngày của Greg Heffley khi anh điều hướng những thách thức của trường trung học, tình bạn và gia đình."}</w:t>
      </w:r>
    </w:p>
    <w:p w14:paraId="617ADBAF" w14:textId="77777777" w:rsidR="0055074E" w:rsidRDefault="008038A2">
      <w:r>
        <w:t>{"question": "Viết tập lệnh Python để phân tích cú pháp tệp dữ liệu dạng bảng lớn.", "câu trả lời": "Đây là ví dụ về tập lệnh Python có thể được sử dụng để phân tích cú pháp tệp dữ liệu dạng bảng lớn:\n\n'''python\nimport pandas dưới dạng pd\n\n# chỉ định đường dẫn tệp hoặc URL của datafile\ndatafile = 'path/to/datafile.csv'\n\n# chỉ định dấu phân cách được sử dụng trong tệp dữ liệu,  ví dụ: ',' đối với CSV, '\\t' cho TSV\ndelimiter = ','\n\n# tải dữ liệu dưới dạng gấu trúc DataFrame\ndf = pd.read_csv(datafile, sep = dấu phân cách) \ n \ n # in 5 hàng đầu tiên để xác minh dữ liệu đã được tải chính xác \ nprint (df.head ()) \ n \ n # thực hiện phân tích và xử lý dữ liệu thêm bằng gấu trúc \ n # ...\n ''\n \ nTập lệnh này sử dụng thư viện 'gấu trúc' để đọc dữ liệu từ tệp CSV (các định dạng tệp khác như TSV cũng có thể được xử lý bằng cách cập nhật biến 'dấu phân cách') và lưu trữ nó trong một đối tượng 'DataFrame'. Từ đây, bạn có thể sử dụng các chức năng và phương pháp khác nhau được cung cấp bởi 'gấu trúc' để phân tích và xử lý dữ liệu. \ n \ nLưu ý rằng tập lệnh này giả định rằng thư viện 'gấu trúc' đã được cài đặt trên hệ thống của bạn. Nếu không, bạn có thể cài đặt nó bằng 'pip' bằng cách chạy lệnh sau: \n\n'''bash\npip install pandas\n''''}</w:t>
      </w:r>
    </w:p>
    <w:p w14:paraId="414ABEF6" w14:textId="77777777" w:rsidR="0055074E" w:rsidRDefault="008038A2">
      <w:r>
        <w:t xml:space="preserve">{"câu hỏi": "Thiết kế cấp độ trò chơi 3d.", "câu trả lời": "Thiết kế cấp độ trò chơi 3D bao gồm nhiều giai đoạn và yêu cầu đầu vào từ các chuyên gia khác nhau, bao gồm các nhà thiết kế trò chơi, nghệ sĩ và lập trình viên. Dưới đây là hướng dẫn từng bước về cách thiết kế cấp độ trò chơi 3D: \ n \ n1. Khái niệm hóa cấp độ: Bắt đầu bằng cách xác định chủ đề, phong cách và mục tiêu của cấp độ. Những điều này phải phù hợp với câu chuyện tổng thể của trò chơi. Xem xét các yếu tố như thiết lập cấp độ, mục tiêu, thử thách và cơ chế chơi trò chơi. \ n \ n2. Tạo một blockout: Blockout là một mô hình 3D thô của cấp độ giúp hình dung bố cục của nó và thiết lập cấu trúc cơ bản của nó. Nó bao gồm các yếu tố chính như địa hình, tòa nhà và chướng ngại vật. Sử dụng công cụ trò chơi hoặc chương trình mô hình 3D để tạo khối.\n\n3. Thêm chi tiết: Sau khi chặn hoàn tất, hãy tinh chỉnh cấp độ bằng cách thêm các chi tiết như kết cấu, ánh sáng và hiệu ứng hình ảnh. Làm việc với các nghệ sĩ và nhà thiết kế để tạo ra các tài sản phù hợp với chủ đề và phong cách của cấp độ. \ n \ n4. Thực hiện cơ chế chơi trò chơi: Kết hợp cơ chế chơi trò chơi như di chuyển nhân vật, chiến đấu và câu đố. Làm việc với các lập trình viên để đảm bảo rằng các cơ chế này hoạt động chính xác và được tích hợp đúng vào cấp độ. \ n \ n5. Playtest và lặp lại: Playtest cấp độ để đánh giá dòng chảy, độ khó và yếu tố thú vị của nó. Dựa trên phản hồi, hãy thay đổi thiết kế cấp độ, thêm hoặc xóa các yếu tố trò chơi và điều chỉnh nhịp độ của cấp độ. \ n \ n6. Đánh bóng: Sau khi thiết kế cấp độ được hoàn thiện, hãy đánh bóng nó bằng cách thêm các nét hoàn thiện như hiệu ứng âm thanh, âm nhạc và hiệu ứng hạt. Đảm bảo rằng cấp độ được tối ưu hóa cho hiệu suất và chạy </w:t>
      </w:r>
      <w:r>
        <w:lastRenderedPageBreak/>
        <w:t>trơn tru.\n\nTóm lại, thiết kế cấp độ trò chơi 3D là một quá trình phức tạp và lặp đi lặp lại liên quan đến sự hợp tác giữa các thành viên khác nhau của nhóm phát triển. Bằng cách làm theo các bước này và liên tục tinh chỉnh cấp độ dựa trên phản hồi của người chơi, bạn có thể tạo ra một cấp độ trò chơi thú vị và hấp dẫn."}</w:t>
      </w:r>
    </w:p>
    <w:p w14:paraId="6B8CBCE7" w14:textId="77777777" w:rsidR="0055074E" w:rsidRDefault="008038A2">
      <w:r>
        <w:t>{"câu hỏi": "Chuyển đổi cụm từ sau từ bàn phím thấp hơn sang VIẾT HOA TẤT CẢ - Tôi thích học", "câu trả lời": "TÔI THÍCH HỌC."}</w:t>
      </w:r>
    </w:p>
    <w:p w14:paraId="1137EC72" w14:textId="77777777" w:rsidR="0055074E" w:rsidRDefault="008038A2">
      <w:r>
        <w:t>{"câu hỏi": "Chia văn bản sau thành ba đoạn - Alice mở cửa và thấy mình đang ở trong một ngôi nhà nhỏ không có tường và một cái bàn ở giữa phòng. Có bảy chiếc ghế nhỏ xung quanh nó, và một chiếc ghế đẩu nhỏ bên cạnh chúng. Trên bàn là một cái đĩa với một chiếc bánh màu xanh nhạt trên đó, và một con dao.", "Trả lời": "Alice mở cửa và thấy mình đang ở trong một ngôi nhà nhỏ không có tường và một cái bàn ở giữa phòng.\n\nCó bảy chiếc ghế nhỏ xung quanh nó, và một chiếc ghế đẩu nhỏ bên cạnh chúng. \ n \ n Trên bàn là một cái đĩa với một chiếc bánh màu xanh nhạt trên đó,  và một con dao."}</w:t>
      </w:r>
    </w:p>
    <w:p w14:paraId="29769513" w14:textId="77777777" w:rsidR="0055074E" w:rsidRDefault="008038A2">
      <w:r>
        <w:t>{"question": "Tìm từ có nghĩa giống như \"thoáng qua\"", "trả lời": "Một từ có nghĩa giống như \"thoáng qua\" là \"thoáng qua\"."}</w:t>
      </w:r>
    </w:p>
    <w:p w14:paraId="4541D491" w14:textId="77777777" w:rsidR="0055074E" w:rsidRDefault="008038A2">
      <w:r>
        <w:t>{"câu hỏi": "Chuyển đổi cụm từ sau từ số ít sang số nhiều - Xe hơi", "câu trả lời": "Ô tô"}</w:t>
      </w:r>
    </w:p>
    <w:p w14:paraId="09849047" w14:textId="77777777" w:rsidR="0055074E" w:rsidRDefault="008038A2">
      <w:r>
        <w:t>{"câu hỏi": "Với một câu phức tạp, hãy viết lại nó một cách ngắn gọn hơn. - Cách nhanh nhất để đạt được thành công là hành động, tích lũy kiến thức và kiên trì.", "Trả lời": "Thành công bằng cách hành động, học hỏi và kiên trì."}</w:t>
      </w:r>
    </w:p>
    <w:p w14:paraId="3D9F9FDA" w14:textId="77777777" w:rsidR="0055074E" w:rsidRDefault="008038A2">
      <w:r>
        <w:t>{"câu hỏi": "Hoàn thành câu bằng 3 từ: - Khi tôi nghĩ về mùa hè, tôi nghĩ đến", "câu trả lời": "ánh nắng mặt trời, bãi biển và thư giãn."}</w:t>
      </w:r>
    </w:p>
    <w:p w14:paraId="2FC4408B" w14:textId="77777777" w:rsidR="0055074E" w:rsidRDefault="008038A2">
      <w:r>
        <w:t>{"câu hỏi": "Phân tích câu trích dẫn và giải thích tại sao nó có hiệu quả. - Câu: "Tất cả chúng ta đều có những câu chuyện để kể, nhưng cần có can đảm để chia sẻ chúng.\"", "trả lời": "Câu này có hiệu quả vì nhiều lý do. Đầu tiên, nó bắt đầu với một tuyên bố rộng rãi, bao gồm: "Tất cả chúng ta đều có những câu chuyện để kể." Khẳng định này ngay lập tức lặp lại trong người đọc, cho thấy rằng mọi người đều có điều gì đó đáng để chia sẻ. Phần thứ hai, "nhưng cần có can đảm để chia sẻ chúng", thêm một yếu tố thách thức và cảm xúc. Ở đây, câu chuyển từ thông tin thuần túy sang động lực, vì nó gián tiếp khuyến khích người đọc dũng cảm và chia sẻ những câu chuyện của riêng họ. Sự tương phản giữa hai cụm từ làm tăng tác động và làm cho câu đáng nhớ. Cuối cùng, ngôn ngữ đơn giản và trực tiếp rất dễ hiểu, nhưng nó truyền tải một sự thật quan trọng, phổ quát, làm cho câu có liên quan và phù hợp với bất kỳ người đọc nào. Nhìn chung, câu này sử dụng tính toàn diện, tương phản và ngôn ngữ đơn giản để truyền đạt hiệu quả một thông điệp đầy cảm hứng."}</w:t>
      </w:r>
    </w:p>
    <w:p w14:paraId="16ECDFE0" w14:textId="77777777" w:rsidR="0055074E" w:rsidRDefault="008038A2">
      <w:r>
        <w:t xml:space="preserve">{"câu hỏi": "Viết thư cho sếp của bạn yêu cầu tăng lương", "trả lời": "Kính gửi [Sếp],\n\nTôi hy vọng lá thư này sẽ tìm thấy bạn tốt. Tôi viết thư cho bạn hôm nay để yêu cầu tăng lương. Tôi đã làm việc với công ty trong [khoảng thời gian] và rất thích thời gian của tôi ở đây. Trong suốt quá trình làm việc, tôi đã liên tục đáp ứng và vượt quá trách nhiệm công việc của mình, và tôi tự hào về những đóng góp mà tôi đã làm cho sự thành công của công ty. \ n \ </w:t>
      </w:r>
      <w:r>
        <w:lastRenderedPageBreak/>
        <w:t>nTôi tin rằng sự chăm chỉ, cống hiến và thành tích của tôi đảm bảo tăng lương. Tôi đã liên tục đảm nhận các trách nhiệm bổ sung và đã nhận được phản hồi tích cực từ cả đồng nghiệp và người giám sát của tôi. Ngoài ra, tôi đã liên tục tìm kiếm cơ hội phát triển nghề nghiệp và đã hoàn thành [các khóa đào tạo hoặc chứng chỉ cụ thể] để nâng cao hơn nữa các kỹ năng và giá trị của tôi đối với công ty. \ n \ n Dựa trên hiệu suất và sự cống hiến của tôi, tôi trân trọng yêu cầu tăng [số tiền hoặc tỷ lệ phần trăm cụ thể] trong tiền lương của tôi. Tôi tin rằng sự gia tăng này là công bằng và hợp lý với những đóng góp của tôi cho công ty, cũng như chi phí sinh hoạt tăng lên. \ n \ n Cảm ơn bạn đã xem xét yêu cầu của tôi. Tôi biết ơn những cơ hội mà [tên công ty] đã cung cấp cho tôi và tôi cam kết tiếp tục đóng góp vào thành công của nó. Xin vui lòng cho tôi biết nếu bạn muốn thảo luận thêm về vấn đề này.\n\nTrân trọng,\n[Tên của bạn]"}</w:t>
      </w:r>
    </w:p>
    <w:p w14:paraId="185563E0" w14:textId="77777777" w:rsidR="0055074E" w:rsidRDefault="008038A2">
      <w:r>
        <w:t>{"câu hỏi": "Tạo hai câu hỏi mở để hỏi ai đó về cuốn sách yêu thích của họ.", "câu trả lời": "1. Điều gì ở cuốn sách yêu thích của bạn khiến nó trở nên đặc biệt đối với bạn và nổi bật giữa những cuốn sách khác?\n2. Bạn có thể mô tả một cảnh hoặc khoảnh khắc cụ thể từ cuốn sách yêu thích của bạn có tác động đáng kể đến bạn không?"}</w:t>
      </w:r>
    </w:p>
    <w:p w14:paraId="1EE55780" w14:textId="77777777" w:rsidR="0055074E" w:rsidRDefault="008038A2">
      <w:r>
        <w:t>{"câu hỏi": "Tạo một câu bằng cách sử dụng ít nhất sáu từ bắt đầu bằng cùng một chữ cái.", "câu trả lời": "Những con sóc ngớ ngẩn nhanh chóng xáo trộn những cây vân sam gầy gò."}</w:t>
      </w:r>
    </w:p>
    <w:p w14:paraId="5F5A9C25" w14:textId="77777777" w:rsidR="0055074E" w:rsidRDefault="008038A2">
      <w:r>
        <w:t>{"câu hỏi": "Cung cấp ví dụ về hệ thống thu thập dữ liệu trong công nghiệp.", "câu trả lời": "Một ví dụ về hệ thống thu thập dữ liệu trong công nghiệp là việc sử dụng các thiết bị và cảm biến IoT công nghiệp (Internet of Things) trong sản xuất. Hệ thống này liên quan đến việc triển khai nhiều cảm biến trong toàn bộ cơ sở sản xuất để thu thập dữ liệu thời gian thực về quy trình sản xuất, hiệu suất thiết bị và điều kiện môi trường. Các cảm biến này thu thập dữ liệu như nhiệt độ, độ ẩm, độ rung và mức tiêu thụ năng lượng và truyền nó đến một hệ thống quản lý dữ liệu tập trung. Dữ liệu này sau đó có thể được phân tích và sử dụng để tối ưu hóa quy trình sản xuất, cải thiện hiệu quả thiết bị, ngăn ngừa thời gian chết và giảm chi phí bảo trì. Ví dụ, trong một nhà máy sản xuất động cơ xe hơi, dữ liệu về nhiệt độ và độ rung của máy sản xuất có thể được thu thập để dự đoán khi nào cần bảo trì hoặc khi máy có thể sắp hỏng. Dữ liệu thời gian thực được thu thập cũng cho phép xác định và giải quyết nhanh chóng các vấn đề có thể gây ra sự chậm trễ trong sản xuất, chẳng hạn như giảm hiệu suất đột ngột của máy hoặc thay đổi điều kiện môi trường có thể ảnh hưởng đến chất lượng sản phẩm. Nhìn chung, việc sử dụng các thiết bị và cảm biến IoT trong công nghiệp dẫn đến một hệ thống thu thập dữ liệu hiệu quả, hợp lý và tiết kiệm chi phí có thể thúc đẩy cải tiến quy trình sản xuất và cuối cùng cải thiện lợi nhuận cho các công ty."}</w:t>
      </w:r>
    </w:p>
    <w:p w14:paraId="32251EB2" w14:textId="77777777" w:rsidR="0055074E" w:rsidRDefault="008038A2">
      <w:r>
        <w:t xml:space="preserve">{"câu hỏi": "Tạo thêm câu hỏi để hỏi người dự cuộc họp đã xác định được vấn đề họ đang gặp phải. - Tôi đang gặp rắc rối với khối lượng công việc của mình.", "trả lời": "1. Bạn có thể cho tôi biết thêm về các vấn đề cụ thể mà bạn đang gặp phải với khối lượng công việc của mình không?\n2. Bạn có nghĩ rằng khối lượng công việc của bạn quá lớn hoặc quá khó để quản lý hiệu quả?\n3. Vấn đề khối lượng công việc này đã ảnh hưởng đến các khía cạnh khác trong công việc hoặc cuộc sống cá nhân của bạn như thế nào?\n4. Bạn đã thử bất kỳ giải pháp hoặc chiến lược nào để giải quyết vấn đề này chưa? Nếu vậy, những gì đã làm việc và những gì không?\n5. Bạn có cảm thấy được hỗ trợ bởi người giám sát và đồng nghiệp của </w:t>
      </w:r>
      <w:r>
        <w:lastRenderedPageBreak/>
        <w:t>bạn khi nói đến việc quản lý khối lượng công việc của bạn không? \ n6. Có điều gì đặc biệt mà bạn nghĩ sẽ giúp bạn quản lý khối lượng công việc của mình tốt hơn trong tương lai không?"}</w:t>
      </w:r>
    </w:p>
    <w:p w14:paraId="551751AE" w14:textId="77777777" w:rsidR="0055074E" w:rsidRDefault="008038A2">
      <w:r>
        <w:t>{"câu hỏi": "Tạo ra 3-4 ý tưởng cho các sản phẩm mới có thể được tung ra trong ngành công nghiệp thú cưng.", "câu trả lời": "1) Một bát cho ăn thông minh theo dõi lượng thức ăn và nước uống của thú cưng: Thiết bị sáng tạo này có thể thông báo cho chủ vật nuôi về việc tiêu thụ thú cưng của họ và cảnh báo họ nếu có bất kỳ thay đổi nào trong thói quen ăn uống của họ. Nó kết nối với một ứng dụng di động nơi chủ sở hữu có thể theo dõi và thiết lập lịch trình cho ăn để đảm bảo thú cưng của họ nhận được lượng dinh dưỡng phù hợp mà chúng cần. \ n \ n2) Một món đồ chơi thú cưng tương tác khuyến khích hoạt động thể chất và tinh thần: Một dòng đồ chơi thú cưng mới tích hợp công nghệ để cung cấp cho thú cưng những thách thức về thể chất và nhận thức,  giữ cho họ giải trí và kích thích. Chủ sở hữu có thể điều khiển đồ chơi từ xa thông qua ứng dụng di động và thậm chí thiết lập các khóa học vượt chướng ngại vật hoặc săn tìm kho báu cho thú cưng của họ tại nhà. \ n \ n3) Hộp đăng ký chăm sóc sức khỏe thú cưng: Dịch vụ đăng ký này cung cấp một hộp hàng tháng các sản phẩm chăm sóc sức khỏe và sức khỏe cho vật nuôi, bao gồm các chất bổ sung, vitamin và các món ăn hoàn toàn tự nhiên. Việc lựa chọn sản phẩm được điều chỉnh theo nhu cầu cụ thể của thú cưng dựa trên tuổi, giống và tình trạng sức khỏe của chúng, thúc đẩy lối sống lành mạnh và năng động hơn. \ n \ n4) Một thiết bị đeo thông minh cho vật nuôi có theo dõi GPS: Vòng cổ thú cưng tiên tiến này được trang bị công nghệ theo dõi GPS, cho phép chủ sở hữu vật nuôi xác định vị trí thú cưng của họ trong thời gian thực nếu chúng bị lạc. Thiết bị cũng thu thập dữ liệu về hoạt động và hành vi hàng ngày của thú cưng, và báo cáo lại cho chủ sở hữu thông qua một ứng dụng di động, giúp họ theo dõi sức khỏe và hạnh phúc của thú cưng."}</w:t>
      </w:r>
    </w:p>
    <w:p w14:paraId="7AA550D5" w14:textId="77777777" w:rsidR="0055074E" w:rsidRDefault="008038A2">
      <w:r>
        <w:t xml:space="preserve">{"câu hỏi": "Viết truyện ngắn liên quan đến các yếu tố sau: - làng quê, sinh vật siêu nhiên và trăng tròn.", "Trả lời": "Ở một ngôi làng nông thôn hẻo lánh, nép mình sâu trong vùng quê, cuộc sống giản dị nhưng yên bình. Dân làng chăm sóc các cánh đồng, chăm sóc gia súc của họ và tận hưởng vẻ đẹp của thế giới tự nhiên xung quanh họ. Tuy nhiên, khi trăng tròn và tròn, một sự im lặng kỳ lạ sẽ giáng xuống ngôi làng, và một nỗi sợ hãi cũ, không nói ra sẽ khuấy động trong trái tim của ngay cả những người dân làng dũng cảm nhất. Một đêm trăng tròn, khi dân làng túm tụm trong nhà của họ, một cô gái trẻ tên là Ava không thể rũ bỏ cảm giác rằng có điều gì đó không ổn. Chống lại lời cảnh báo của gia đình, cô mạo hiểm ra ngoài vào đêm trăng sáng, tìm kiếm câu trả lời. Khi cô đi bộ qua làng, cô không thể rũ bỏ cảm giác rằng mình đang bị theo dõi. Đột nhiên, một tiếng sột soạt trong bụi cây thu hút sự chú ý của cô, và cô thở hổn hển khi thấy một đôi mắt phát sáng đang nhìn chằm chằm vào mình. \n\nSinh vật bước ra khỏi bóng tối không giống bất cứ thứ gì Ava từng thấy. Nó cao, với bộ lông đen như đêm, và nó di chuyển với một sự duyên dáng săn mồi. Dân làng thì thầm rằng đó là một sinh vật siêu nhiên lang thang trên vùng đất này, săn lùng những kẻ không nghi ngờ. Ava đứng đông cứng, không thể di chuyển khi sinh vật đến gần. Nhưng sau đó, một điều đáng kinh ngạc đã xảy ra. Sinh vật nói với cô, giọng nói trầm và vang dội. Nó nói với cô rằng điều đó có nghĩa là cô không có hại, rằng nó chỉ đơn giản là một người bảo vệ vùng đất, trông coi ngôi làng. Từ đêm đó trở đi, Ava thường mạo hiểm ra ngoài vào ban đêm khi trăng tròn, để </w:t>
      </w:r>
      <w:r>
        <w:lastRenderedPageBreak/>
        <w:t>lại thức ăn và đồ uống cho sinh vật. Đổi lại, sinh vật sẽ nói chuyện với cô, kể cho cô nghe những câu chuyện về vùng đất và lịch sử của nó. Những người dân làng còn lại không bao giờ biết về những cuộc gặp gỡ này, nhưng họ có thể cảm nhận được rằng có điều gì đó đã thay đổi, và dần dần, nỗi sợ hãi từng bao trùm ngôi làng bắt đầu giảm bớt. Dưới ánh trăng tròn, một tình bạn khó có thể hình thành giữa một cô gái trẻ và một sinh vật siêu nhiên, chứng tỏ rằng ngay cả những sinh vật đáng sợ nhất cũng có thể tử tế,  và sự tin cậy đó có thể được tìm thấy ở những nơi bất ngờ nhất."}</w:t>
      </w:r>
    </w:p>
    <w:p w14:paraId="331AE64D" w14:textId="77777777" w:rsidR="0055074E" w:rsidRDefault="008038A2">
      <w:r>
        <w:t>{"câu hỏi": "Sử dụng các đầu vào đã cho, tạo một bài đăng blog dài nửa trang về an toàn chăm sóc sức khỏe trong COVID-19. - - các giao thức chăm sóc sức khỏe hiện tại \ n - các giao thức tiềm năng trong tương lai", "trả lời": "Trong đại dịch COVID-19 đang diễn ra, điều cần thiết là các giao thức chăm sóc sức khỏe nghiêm ngặt được đưa ra để đảm bảo cung cấp các dịch vụ chăm sóc sức khỏe an toàn. Các giao thức này đã trải qua quá trình đánh giá và sửa đổi liên tục để đáp ứng các yêu cầu của tình hình không ngừng phát triển. Các giao thức chăm sóc sức khỏe hiện tại hướng tới việc giảm sự lây lan của vi-rút trong khi đảm bảo rằng bệnh nhân nhận được sự chăm sóc mà họ cần. Một trong những thành phần chính của các giao thức chăm sóc sức khỏe hiện tại là sử dụng Thiết bị Bảo vệ Cá nhân (PPE). Thiết bị này rất cần thiết cho nhân viên y tế tiếp xúc gần với bệnh nhân. PPE bao gồm găng tay, tấm chắn mặt và mặt nạ, tất cả đều cung cấp một rào cản giữa nhân viên y tế và bệnh nhân, giảm nguy cơ lây truyền vi-rút. Ngoài PPE, các quy trình chăm sóc sức khỏe hiện tại cũng bao gồm các biện pháp vệ sinh nghiêm ngặt. Chúng bao gồm rửa tay thường xuyên, sử dụng chất khử trùng tay và khử trùng thường xuyên các bề mặt và thiết bị. Các biện pháp này nhằm mục đích giảm sự lây lan của virus thông qua tiếp xúc với các bề mặt bị ô nhiễm. Trong tương lai, các giao thức tiềm năng có thể tập trung vào việc giảm hơn nữa nguy cơ lây truyền virus. Điều này có thể bao gồm sự gia tăng sử dụng y tế từ xa, nơi bệnh nhân có thể tham khảo ý kiến của các nhà cung cấp dịch vụ chăm sóc sức khỏe của họ từ xa. Điều này sẽ làm giảm nhu cầu thăm khám trực tiếp, từ đó làm giảm nguy cơ lây truyền virus. Một giao thức tiềm năng khác trong tương lai có thể là sử dụng xét nghiệm nhanh để nhanh chóng xác định những bệnh nhân có thể bị nhiễm virus. Điều này sẽ cung cấp cho nhân viên y tế thông tin họ cần để bảo vệ bản thân và bệnh nhân của họ. Tóm lại, các giao thức chăm sóc sức khỏe trong đại dịch COVID-19 là điều cần thiết để cung cấp các dịch vụ chăm sóc sức khỏe an toàn. Các giao thức chăm sóc sức khỏe hiện tại tập trung vào việc giảm sự lây lan của vi-rút bằng cách sử dụng PPE và các biện pháp vệ sinh nghiêm ngặt. Các giao thức tiềm năng trong tương lai có thể tập trung vào việc giảm nguy cơ lây truyền hơn nữa thông qua việc sử dụng y tế từ xa và xét nghiệm nhanh. Khi tình hình phát triển, điều cần thiết là chúng tôi tiếp tục đánh giá và cập nhật các giao thức này để đảm bảo an toàn cho bệnh nhân và nhân viên y tế."}</w:t>
      </w:r>
    </w:p>
    <w:p w14:paraId="2A01F99B" w14:textId="77777777" w:rsidR="0055074E" w:rsidRDefault="008038A2">
      <w:r>
        <w:t xml:space="preserve">{"câu hỏi": "Mô tả hậu quả có thể xảy ra của một người sống trong một thành phố quá đông đúc.", "Trả lời": "Sống trong một thành phố quá đông đúc có thể có nhiều tác động đến cả cá nhân và cộng đồng nói chung. Dưới đây là một số hậu quả có thể xảy ra:\n\n1. Nguồn lực hạn chế: Với mật độ dân số cao, có thể có sự cạnh tranh gia tăng đối với các nguồn lực như nhà ở, thực phẩm, nước và điện. Điều này có thể dẫn đến tình trạng thiếu hụt, giá cả cao và điều kiện sống không đầy đủ cho nhiều cư dân. Ô nhiễm gia tăng: Các thành phố quá đông đúc thường tạo ra nhiều chất thải hơn, dẫn đến ô nhiễm không khí, nước và tiếng ồn gia </w:t>
      </w:r>
      <w:r>
        <w:lastRenderedPageBreak/>
        <w:t>tăng, tác động tiêu cực đến môi trường và sức khỏe cộng đồng. Các vấn đề sức khỏe: Do sự gần gũi của mọi người, các bệnh truyền nhiễm có thể lây lan nhanh chóng. Ngoài ra, mức độ căng thẳng có thể tăng lên do quá đông, dẫn đến sự gia tăng các vấn đề sức khỏe tâm thần. \ n \ n4. Tắc nghẽn giao thông: Các thành phố quá đông đúc có xu hướng có lưu lượng giao thông cao, dẫn đến tắc nghẽn và thời gian đi làm lâu hơn có thể làm giảm chất lượng cuộc sống của cư dân. \ n \ n5. Tỷ lệ tội phạm cao hơn: Khi mọi người sống trong điều kiện quá đông đúc và nghèo khó, tỷ lệ tội phạm có xu hướng tăng lên. Điều này có thể góp phần vào cảm giác bất an và nguy hiểm trong thành phố. \ n \ n6. Cơ sở hạ tầng căng thẳng: Cơ sở hạ tầng của một thành phố, chẳng hạn như đường xá, giao thông công cộng và hệ thống nước thải có thể trở nên căng thẳng với dân số gia tăng dẫn đến sự cố và bảo trì không đầy đủ. Nhìn chung, sống trong một thành phố quá đông đúc có thể tác động tiêu cực đến chất lượng cuộc sống của một cá nhân và cũng có thể có hậu quả lớn hơn đối với cộng đồng và môi trường. Tuy nhiên, quy hoạch đô thị, quản lý tài nguyên và đầu tư cơ sở hạ tầng phù hợp có thể giúp giảm thiểu những vấn đề này."}</w:t>
      </w:r>
    </w:p>
    <w:p w14:paraId="28D17CC9" w14:textId="77777777" w:rsidR="0055074E" w:rsidRDefault="008038A2">
      <w:r>
        <w:t>{"câu hỏi": "Tạo ra 3 lập luận ủng hộ việc giảm phát thải từ giao thông vận tải.", "trả lời": "1. **Giảm phát thải khí độc hại và các chất ô nhiễm:** Giao thông vận tải là một đóng góp chính cho việc phát thải khí nhà kính và các chất gây ô nhiễm không khí. Bằng cách giảm lượng khí thải từ ngành giao thông vận tải, chúng tôi giảm thiệt hại do những khí thải này gây ra cho môi trường, bao gồm hạn chế sản xuất khói bụi, ngăn mưa axit và làm chậm sự suy giảm tầng ozone. \ n \ n2. ** Giảm thiểu tác hại của ô nhiễm đối với sức khỏe con người: ** Giảm lượng khí thải từ giao thông vận tải cũng sẽ làm giảm ô nhiễm không khí và tiếng ồn có thể có tác động bất lợi đến sức khỏe con người. Ít khí thải hơn sẽ dẫn đến chất lượng không khí được cải thiện, dẫn đến giảm các bệnh về đường hô hấp và các vấn đề sức khỏe liên quan đến ô nhiễm khác. ** Chống biến đổi khí hậu: ** Ngành giao thông vận tải chịu trách nhiệm cho một phần đáng kể lượng khí thải nhà kính của thế giới. Những khí thải này góp phần làm tăng hiệu ứng nhà kính, dẫn đến sự nóng lên toàn cầu và biến đổi khí hậu. Giảm lượng khí thải từ giao thông vận tải có thể giúp giảm thiểu tác động sâu rộng của biến đổi khí hậu đối với hành tinh của chúng ta, bao gồm mực nước biển dâng, các sự kiện thời tiết khắc nghiệt hơn và mất đa dạng sinh học.</w:t>
      </w:r>
    </w:p>
    <w:p w14:paraId="07ACFDD2" w14:textId="77777777" w:rsidR="0055074E" w:rsidRDefault="008038A2">
      <w:r>
        <w:t>{"câu hỏi": "Tạo danh sách 10 loại cây trồng trong nhà phù hợp với cửa sổ đầy nắng.", "trả lời": "Dưới đây là danh sách 10 loại cây trồng trong nhà phát triển mạnh trong cửa sổ đầy nắng:\n1. Nha đam \ n2. Xương rồng\n3. Cây nhện\n4. Cây ngọc bích\n5. Nhà máy cao su\n6. Lá Fiddle Hình \ n7. Ponytail Palm\n8. Mọng nước\n9. Màu tím châu Phi\n10. Cây rắn"}</w:t>
      </w:r>
    </w:p>
    <w:p w14:paraId="129209C1" w14:textId="77777777" w:rsidR="0055074E" w:rsidRDefault="008038A2">
      <w:r>
        <w:t xml:space="preserve">{"câu hỏi": "Tạo danh sách 10 bước để tăng sự tập trung và năng suất.", "câu trả lời": "1. Tạo một danh sách việc cần làm được tổ chức tốt và cụ thể để ưu tiên các nhiệm vụ và đi đúng hướng.\n2. Đặt mục tiêu có thể đạt được và chia nhỏ các nhiệm vụ lớn hơn thành các bước nhỏ hơn.\n3. Loại bỏ phiền nhiễu bằng cách tắt thông báo, tìm không gian làm việc yên tĩnh và giảm thiểu gián đoạn.\n4. Nghỉ giải lao theo lịch trình để nạp năng lượng và tránh kiệt sức.\n5. Sử dụng các công cụ như bộ hẹn giờ hoặc ứng dụng năng suất để đi đúng hướng và tăng sự tập trung. \ n6. Giữ cho không gian làm việc của bạn gọn gàng và tối thiểu để giảm </w:t>
      </w:r>
      <w:r>
        <w:lastRenderedPageBreak/>
        <w:t>thiểu phiền nhiễu và lộn xộn. \ n7. Thực hành chánh niệm và thiền định để tăng sự tập trung và giảm mức độ căng thẳng. \ n8. Nghỉ ngơi nhiều và duy trì một chế độ ăn uống cân bằng và lành mạnh để hỗ trợ sự tập trung tinh thần và năng lượng. \n9. Chăm sóc sức khỏe thể chất của bạn bằng cách tham gia tập thể dục thường xuyên và hoạt động thể chất. \ n10. Hãy dành chút thời gian để đánh giá lại và điều chỉnh sự tập trung và ưu tiên của bạn, ăn mừng và tự thưởng cho mình vì những thành tựu."}</w:t>
      </w:r>
    </w:p>
    <w:p w14:paraId="078CE7E4" w14:textId="77777777" w:rsidR="0055074E" w:rsidRDefault="008038A2">
      <w:r>
        <w:t>{"câu hỏi": "Tạo ví dụ về công nghệ có thể được sử dụng để tạo điều kiện giao tiếp từ xa trong môi trường chăm sóc sức khỏe.", "câu trả lời": "Một ví dụ về công nghệ có thể tạo điều kiện giao tiếp từ xa trong môi trường chăm sóc sức khỏe là telehealth. Telehealth đề cập đến một loạt các công nghệ và dịch vụ cho phép các nhà cung cấp dịch vụ chăm sóc sức khỏe cung cấp dịch vụ chăm sóc từ xa, bao gồm hội nghị truyền hình, nhắn tin và giám sát từ xa. \ n \ n Một ví dụ cụ thể về cách telehealth có thể được sử dụng trong chăm sóc sức khỏe là thông qua việc triển khai nền tảng y tế từ xa ảo. Nền tảng này cho phép các bác sĩ và bệnh nhân giao tiếp an toàn và trong thời gian thực thông qua video hoặc trò chuyện, cho phép tư vấn, chẩn đoán và thậm chí điều trị từ xa. Nền tảng này có thể được truy cập thông qua máy tính, máy tính bảng hoặc điện thoại thông minh và cũng có thể tích hợp với hồ sơ sức khỏe điện tử để cung cấp cái nhìn toàn diện về lịch sử y tế của bệnh nhân. Công nghệ này đặc biệt hữu ích cho những người sống ở vùng sâu vùng xa hoặc nông thôn, hoặc có vấn đề về di chuyển, vì nó có thể làm giảm nhu cầu thăm khám trực tiếp và cải thiện khả năng tiếp cận dịch vụ chăm sóc."}</w:t>
      </w:r>
    </w:p>
    <w:p w14:paraId="43A8C0D6" w14:textId="77777777" w:rsidR="0055074E" w:rsidRDefault="008038A2">
      <w:r>
        <w:t>{"câu hỏi": "Đưa ra một số chiến lược để vượt qua nỗi sợ nói trước công chúng.", "Trả lời": "Dưới đây là một số chiến lược để vượt qua nỗi sợ nói trước công chúng:\n\n1. Thực hành, thực hành, thực hành: Bạn càng thực hành nói trước mặt người khác, bạn sẽ càng trở nên tự tin hơn. Bắt đầu nhỏ bằng cách nói trước gương, với một nhóm nhỏ bạn bè hoặc gia đình, sau đó dần dần làm việc theo cách của bạn đến với khán giả lớn hơn. \ n \ n2. Biết tài liệu của bạn: Hãy chắc chắn rằng bạn đã chuẩn bị tốt và biết chủ đề của bạn từ trong ra ngoài. Điều này sẽ giúp tăng cường sự tự tin của bạn vào khả năng truyền tải thông điệp của bạn một cách hiệu quả. \ n \ n3. Sử dụng hình dung: Hãy tưởng tượng bạn đang phát biểu thành công. Hình dung khán giả phản ứng tích cực với thông điệp của bạn và hình dung bạn cảm thấy tự tin và kiểm soát. \ n \ n4. Kiểm soát hơi thở của bạn: Hít thở sâu trước khi nói để giúp bạn bình tĩnh và tập trung. Thở chậm, sâu có thể giúp bạn điều chỉnh dây thần kinh và tập trung vào bản thân. \ n \ n5. Giải quyết các dây thần kinh của bạn: Thừa nhận rằng bạn đang cảm thấy lo lắng và nhắc nhở bản thân rằng đó là một cảm giác tự nhiên. Điều chỉnh lại sự lo lắng của bạn thành sự phấn khích hoặc năng lượng, và sử dụng nó làm động lực để đưa ra một bài phát biểu tuyệt vời. \ n \ n6. Tạo kết nối với khán giả của bạn: Tương tác với khán giả của bạn thông qua giao tiếp bằng mắt, nụ cười và cử chỉ có thể giúp bạn hình thành kết nối với họ và cảm thấy thoải mái hơn. \ n \ n7. Tìm kiếm phản hồi: Yêu cầu phản hồi mang tính xây dựng từ bạn bè, thành viên gia đình hoặc cố vấn đáng tin cậy và sử dụng nó để cải thiện kỹ năng nói trước công chúng của bạn. \ n \ n8. Tham gia một nhóm nói trước công chúng: Cân nhắc tham gia một nhóm nói trước công chúng như Toastmasters, nơi bạn có thể thực hành các kỹ năng của mình trong một môi trường hỗ trợ và nhận được phản hồi hữu ích."}</w:t>
      </w:r>
    </w:p>
    <w:p w14:paraId="3BFAB59F" w14:textId="77777777" w:rsidR="0055074E" w:rsidRDefault="008038A2">
      <w:r>
        <w:lastRenderedPageBreak/>
        <w:t>{"câu hỏi": "Viết email cho giáo sư của bạn để yêu cầu gia hạn một dự án đến hạn trong hai ngày. - Kính gửi Giáo sư Smith,", "trả lời": "Kính gửi Giáo sư Smith,\n\nTôi hy vọng email này tìm thấy bạn tốt. Tôi viết thư để yêu cầu gia hạn dự án sẽ đến hạn trong hai ngày tới. Tôi đã làm việc siêng năng về nó, nhưng tôi đã gặp phải một số trường hợp bất ngờ gây ra sự chậm trễ. \ n \ nTôi hiểu tầm quan trọng của việc đáp ứng thời hạn, nhưng tôi thực sự sẽ đánh giá cao nếu bạn có thể xem xét cấp cho tôi một gia hạn. Tôi hoàn toàn cam kết hoàn thành dự án với khả năng tốt nhất của mình, nhưng thêm thời gian sẽ cho phép tôi đảm bảo rằng công việc của tôi đáp ứng các tiêu chuẩn cao được mong đợi ở tôi. \ n \ nTôi muốn làm rõ rằng tôi không yêu cầu gia hạn vô thời hạn, mà là một khoảng thời gian hợp lý cho phép tôi gửi một tác phẩm công bằng với nỗ lực đã có đã được đưa vào đó.\n\nCảm ơn bạn đã dành thời gian xem xét yêu cầu của tôi. Tôi mong nhận được phản hồi từ bạn và tôi sẵn sàng thảo luận thêm về vấn đề này nếu bạn muốn.\n\nSincerely,\n[Your Name]"}</w:t>
      </w:r>
    </w:p>
    <w:p w14:paraId="1C167379" w14:textId="77777777" w:rsidR="0055074E" w:rsidRDefault="008038A2">
      <w:r>
        <w:t>{"câu hỏi": "Có bao nhiêu loại thiên hà tồn tại?", "trả lời": "Chủ yếu có bốn loại thiên hà: elip, xoắn ốc, xoắn ốc có rào chắn và không đều. Những phân loại này lần đầu tiên được giới thiệu bởi Edwin Hubble trong 'Hubble Tuning Fork Diagram' vào năm 1936. \n\n- Thiên hà elip: Những thiên hà này thường nhẵn và có hình elip, không có nhánh xoắn ốc nhìn thấy được hoặc cấu trúc hình đĩa. Chúng có hình dạng từ gần như hình cầu đến rất dẹt và chứa hầu hết các ngôi sao già hơn với rất ít khí và bụi. Các thiên hà elip được phân loại thêm bằng cách sử dụng thang số nằm trong khoảng từ E0 đến E7, với con số cho biết mức độ phẳng của thiên hà. \n\n- Thiên hà xoắn ốc: Những thiên hà này có một chỗ phình trung tâm và một đĩa khí, bụi và sao phẳng, quay với các nhánh xoắn ốc đặc biệt uốn lượn ra ngoài từ trung tâm. Các nhánh xoắn ốc chứa nhiều ngôi sao trẻ, màu xanh lam và thường là khu vực hình thành sao hoạt động. Các thiên hà xoắn ốc được phân loại theo độ kín của các nhánh xoắn ốc và kích thước của chỗ phình trung tâm của chúng. Chúng được chia thành các loại Sa, Sb và Sc, với các thiên hà Sa có các nhánh xoắn ốc chặt chẽ nhất và phình trung tâm lớn nhất, và các thiên hà Sc có các nhánh xoắn ốc lỏng lẻo nhất và phình trung tâm nhỏ nhất. \ n \ n - Thiên hà xoắn ốc có thanh chắn: Các thiên hà này tương tự như các thiên hà xoắn ốc, ngoại trừ việc chúng có cấu trúc hình thanh trung tâm bao gồm các ngôi sao chạy qua chỗ phình trung tâm của chúng. Các cánh tay xoắn ốc kéo dài từ hai đầu của thanh. Chúng cũng được phân loại là SBa, SBb và SBc, với các tiêu chí tương tự như đối với các thiên hà xoắn ốc. \ n \ n - Thiên hà không đều: Các thiên hà này không có bất kỳ hình dạng đều đặn hoặc đối xứng nào và không phù hợp với bất kỳ loại nào ở trên. Chúng thường chứa một lượng lớn khí, bụi và các ngôi sao trẻ, và được cho là kết quả của tương tác hấp dẫn hoặc va chạm với các thiên hà khác, làm biến dạng hình dạng của chúng. Ngoài ra còn có một số thể loại phụ và các loại thiên hà hiếm, chẳng hạn như thiên hà lùn hoặc thiên hà dạng thấu kính, nhưng bốn loại thiên hà chính được mô tả ở trên là phân loại phổ biến nhất."}</w:t>
      </w:r>
    </w:p>
    <w:p w14:paraId="2458B337" w14:textId="77777777" w:rsidR="0055074E" w:rsidRDefault="008038A2">
      <w:r>
        <w:t>{"câu hỏi": "Sửa câu sau: Hôm nay tôi thức dậy muộn và đi học. - Hôm nay em dậy muộn và đi học.", "trả lời": "\"Hôm nay, em dậy muộn hơn bình thường trước khi đi học.\""}</w:t>
      </w:r>
    </w:p>
    <w:p w14:paraId="79DFF8AE" w14:textId="77777777" w:rsidR="0055074E" w:rsidRDefault="008038A2">
      <w:r>
        <w:t xml:space="preserve">{"câu hỏi": "Hãy cho tôi biết về các phiên tòa xét xử phù thủy Salem.", "câu trả lời": "Các phiên tòa xét xử phù thủy Salem là một loạt các phiên điều trần và truy tố những người bị buộc tội phù thủy ở thuộc địa Massachusetts từ tháng 2 năm 1692 đến tháng 5 năm 1693. </w:t>
      </w:r>
      <w:r>
        <w:lastRenderedPageBreak/>
        <w:t>Hơn 200 người đã bị buộc tội, và 19 người trong số họ bị kết tội và bị xử tử bằng cách treo cổ. Một người đàn ông khác bị ép chết trong khi một số người khác chết trong tù trong khi chờ xét xử. Các phiên tòa bắt đầu vào mùa xuân năm 1692 khi một nhóm các cô gái trẻ ở làng Salem, Massachusetts, tuyên bố bị quỷ ám và buộc tội một số phụ nữ địa phương là phù thủy. Một làn sóng cuồng loạn nhanh chóng lan rộng khắp toàn bộ thị trấn Salem và một tòa án đặc biệt đã được thành lập để đối phó với bị cáo. Các phiên tòa khét tiếng nhất được tiến hành bởi Tòa án Oyer và Terminer vào năm 1692. Bridget Bishop là người đầu tiên bị đưa ra xét xử và xử tử. Sự cuồng loạn và căng thẳng tiếp tục leo thang, và nhiều người bị buộc tội và đưa ra xét xử. Các phiên tòa cuối cùng bắt đầu mất uy tín, và Thống đốc William Phips đã giải tán Tòa án Oyer và Terminer. Hậu quả của Phiên tòa Phù thủy Salem đã để lại tác động lâu dài đến thị trấn Salem, và thảm kịch sau đó đã được sử dụng trong một câu chuyện cảnh báo về sự nguy hiểm của chủ nghĩa cực đoan tôn giáo, những cáo buộc sai lầm và những sai sót trong quá trình tố tụng. Năm 1702, Tòa án chung Massachusetts tuyên bố rằng các phiên tòa là bất hợp pháp, và vào năm 1711, thuộc địa đã thông qua một dự luật khôi phục quyền và danh tiếng của bị cáo và bồi thường cho những người thừa kế của họ.</w:t>
      </w:r>
    </w:p>
    <w:p w14:paraId="205411CA" w14:textId="77777777" w:rsidR="0055074E" w:rsidRDefault="008038A2">
      <w:r>
        <w:t>{"câu hỏi": "Ba mẹo để tiết kiệm tiền là gì?", "câu trả lời": "1. Lập ngân sách và tuân thủ nó: Một trong những cách hiệu quả nhất để tiết kiệm tiền là tạo ngân sách phác thảo thu nhập và chi phí của bạn. Điều này giúp bạn theo dõi chi tiêu của mình, giảm thiểu các khoản mua sắm không cần thiết và đưa nhiều tiền hơn vào tài khoản tiết kiệm của bạn. \ n \ n2. Giảm chi phí của bạn: Tìm cách giảm chi phí thường xuyên của bạn như giảm đăng ký, mua sắm bán hàng và cắt giảm những thứ không cần thiết như ăn tối hoặc mua quần áo mới. Bạn cũng có thể tiết kiệm tiền trên hóa đơn bằng cách sử dụng các thiết bị tiết kiệm năng lượng, tiết kiệm nước và giảm sử dụng điện. \ n \ n3. Đầu tư vào kế hoạch tiết kiệm dài hạn: Cân nhắc mở tài khoản tiết kiệm với lãi suất cạnh tranh hoặc đầu tư vào kế hoạch nghỉ hưu. Bằng cách bỏ tiền vào các kế hoạch tiết kiệm dài hạn, bạn có thể kiếm được lãi suất từ khoản tiết kiệm của mình, điều này giúp tiền của bạn tăng lên theo thời gian. Nó cũng sẽ khuyến khích bạn tiết kiệm nhiều hơn và nuôi dưỡng thói quen tài chính lành mạnh cho tương lai."}</w:t>
      </w:r>
    </w:p>
    <w:p w14:paraId="543B3F7C" w14:textId="77777777" w:rsidR="0055074E" w:rsidRDefault="008038A2">
      <w:r>
        <w:t xml:space="preserve">{"câu hỏi": "Xác định năm khía cạnh đáng chú ý của Tuyên ngôn Độc lập.", "Trả lời": "Tuyên ngôn Độc lập là một tài liệu lịch sử tuyên bố tách 13 thuộc địa Bắc Mỹ của Anh khỏi Vương quốc Anh. Năm khía cạnh đáng chú ý của Tuyên ngôn Độc lập như sau: \n\n1. Đó là một tuyên bố về sự bình đẳng - Tuyên ngôn Độc lập có câu nói nổi tiếng, "Chúng tôi giữ những sự thật này là hiển nhiên, rằng tất cả mọi người sinh ra đều bình đẳng", thiết lập nguyên tắc bình đẳng của tất cả mọi người trước pháp luật. Đây là một khái niệm cấp tiến vào thời điểm đó, vì nhiều xã hội vẫn có hệ thống quý tộc và hệ thống phân cấp giai cấp. \ n \ n2. Nó liệt kê những bất bình chống lại chế độ quân chủ Anh - Tuyên ngôn Độc lập liệt kê 27 bất bình cụ thể chống lại Vua George III, cáo buộc ông vi phạm quyền của thực dân. Những bất bình này bao gồm đánh thuế mà không có sự đồng ý, giải tán các cơ quan lập pháp thuộc địa và bố trí quân đội tại nhà riêng. \ n \ n3. Nó khẳng định quyền tự trị - Tuyên ngôn Độc lập nói rõ rằng người dân các thuộc địa có quyền thành lập chính phủ của riêng họ, dựa trên nhu cầu và mong muốn của chính họ. Tài liệu tuyên bố rằng các chính phủ có được quyền lực của họ - "từ sự đồng ý của người bị cai trị", và rằng nếu một chính phủ không bảo vệ các quyền của công dân, người dân có quyền thay đổi hoặc bãi bỏ nó. \ n \ n4. Đó là một lời tuyên chiến - </w:t>
      </w:r>
      <w:r>
        <w:lastRenderedPageBreak/>
        <w:t>Tuyên ngôn Độc lập không chỉ đơn giản là một tuyên bố về các nguyên tắc; Đó cũng là một lời tuyên chiến. Bằng cách tuyên bố tách khỏi Vương quốc Anh, các thuộc địa đã thách thức đế chế hùng mạnh nhất thế giới và tuyên chiến chống lại nó một cách hiệu quả. Nó phục vụ như một nguồn cảm hứng cho các quốc gia khác - Tuyên ngôn Độc lập đã phục vụ như một mô hình cho các quốc gia khác tìm kiếm độc lập, chẳng hạn như Pháp và Haiti trong thế kỷ 18, và nhiều nước Mỹ Latinh trong thế kỷ 19. Các nguyên tắc tự do, bình đẳng và tự trị của nó đã ảnh hưởng đến sự phát triển của nền dân chủ trên toàn thế giới."}</w:t>
      </w:r>
    </w:p>
    <w:p w14:paraId="7FFF4E5C" w14:textId="77777777" w:rsidR="0055074E" w:rsidRDefault="008038A2">
      <w:r>
        <w:t>{"question": "Xác định xem cụm từ có đúng ngữ pháp hay không. - Sách có chữ viết trên bìa.", "đáp án": "Cụm từ \"Sách có chữ viết trên bìa\" đúng ngữ pháp."}</w:t>
      </w:r>
    </w:p>
    <w:p w14:paraId="006E2938" w14:textId="77777777" w:rsidR="0055074E" w:rsidRDefault="008038A2">
      <w:r>
        <w:t>{"câu hỏi": "Giải thích mối tương quan giữa hai sự kiện. - Lượng mưa giảm và nhiệt độ cao hơn", "trả lời": "Mối tương quan giữa lượng mưa giảm và nhiệt độ cao hơn có thể được hiểu là mối quan hệ giữa hai sự kiện, trong đó một sự kiện (lượng mưa giảm) có thể có ảnh hưởng đến sự kiện khác (nhiệt độ cao hơn). Lượng mưa đề cập đến lượng nước rơi từ trên trời xuống dưới dạng mưa, tuyết, mưa đá hoặc mưa đá. Khi có lượng mưa ít hơn, điều đó có nghĩa là có ít độ ẩm trong đất và không khí. Điều này có thể dẫn đến điều kiện khô hơn, từ đó có thể dẫn đến nhiệt độ cao hơn. Không có mưa, không khí và đất trở nên ít ẩm ướt và khô cạn, vì vậy năng lượng của mặt trời được sử dụng để tăng nhiệt độ thay vì làm bay hơi nước. Nhiệt độ tăng sau đó làm giảm độ ẩm hơn nữa, dẫn đến một chu kỳ giảm lượng mưa và nhiệt độ cao hơn.\n\nTóm lại, lượng mưa giảm và nhiệt độ cao hơn có tương quan với nhau, bởi vì khi có ít độ ẩm hơn, nó dẫn đến khô đất và không khí, khiến nhiệt độ tăng lên."}</w:t>
      </w:r>
    </w:p>
    <w:p w14:paraId="1D2FFE52" w14:textId="77777777" w:rsidR="0055074E" w:rsidRDefault="008038A2">
      <w:r>
        <w:t>{"question": "Kết hợp hai từ để tạo ra một từ mới. - Sách + Kệ", "trả lời": "Giá sách"}</w:t>
      </w:r>
    </w:p>
    <w:p w14:paraId="553C5360" w14:textId="77777777" w:rsidR="0055074E" w:rsidRDefault="008038A2">
      <w:r>
        <w:t xml:space="preserve">{"câu hỏi": "Kết hợp gợi ý được cung cấp vào một câu chuyện. - Gợi ý: Một con mèo bị ám ảnh bởi thiên văn học", "trả lời": "Ngày xửa ngày xưa, trong một thị trấn nhỏ, có một con mèo tabby nhỏ tò mò tên là Luna. Luna không giống như những con mèo khác, những người ríu rít sữa hoặc đuổi theo những con bướm, cô ấy bị cuốn hút bởi một thứ gì đó vĩ đại và bí ẩn hơn nhiều; bầu trời đêm. Luna bị ám ảnh bởi thiên văn học. Mỗi đêm, khi những vì sao ló dạng, Luna sẽ ngồi trên nóc nhà của chủ nhân, nhìn chằm chằm vào những ánh đèn lấp lánh, trái tim nhỏ bé của cô đập rộn ràng vì ngạc nhiên. Tình yêu của cô dành cho các ngôi sao là không thể đo lường được, khi cô cố gắng đếm tất cả chúng và nhớ vị trí của chúng. Cô sẽ ngồi hàng giờ, lạc vào vẻ đẹp của bầu trời đêm, đôi mắt màu xanh lá cây của cô đặc biệt dán chặt vào mặt trăng. Một số đêm, mặt trăng sẽ tròn và tròn, chiếu ánh sáng bạc lên mọi thứ bên dưới. Những lần khác, nó sẽ chỉ là một mảnh vỡ, hầu như không thể nhìn thấy trên bầu trời. Luna sẽ quan sát những thay đổi này, chủ sở hữu của Luna, bản thân là một nhà vật lý thiên văn, đã nhận thấy hành vi bất thường của con mèo của mình và quyết định khuyến khích sở thích của Luna. Từ đó trở đi, chủ nhân của Luna bắt đầu bỏ qua những cuốn sách về các ngôi sao, các hành tinh và vũ trụ nói chung. Tất nhiên, Luna không thể đọc, nhưng cô ấy thích nhìn vào hình ảnh của các thiên hà và tinh vân, bàn chân nhỏ bé của cô ấy lần theo các hình dạng trên trang giấy. \ n \ n Vì vậy, nhiều năm trôi qua, và Luna không bao giờ mệt mỏi khi nghiên cứu các vì sao. Chủ nhân của cô thậm chí còn mua cho cô một chiếc kính viễn vọng nhỏ, để Luna có thể ngắm nhìn những vì sao ở cự ly gần. Đó là một cảnh tượng để xem, con mèo nhỏ ngồi trên mái nhà với đôi mắt áp vào ống kính khi cô nhìn vào miệng núi lửa </w:t>
      </w:r>
      <w:r>
        <w:lastRenderedPageBreak/>
        <w:t>của mặt trăng và các vành đai của Sao Thổ. \ n \ n Và vì vậy, Luna đã sống một cuộc sống hạnh phúc và mãn nguyện, luôn ngạc nhiên trước những kỳ quan của vũ trụ. Cô không bao giờ hết tò mò, và ngay cả khi cô lớn lên, tình yêu của cô dành cho thiên văn học không bao giờ phai nhạt. Luna đã dạy chúng ta rằng dù chúng ta có vẻ nhỏ bé hay tầm thường đến đâu, vẫn luôn có chỗ cho sự ngạc nhiên và khao khát kiến thức, ngay cả khi đó chỉ là một con mèo bị ám ảnh bởi những vì sao trên bầu trời."}</w:t>
      </w:r>
    </w:p>
    <w:p w14:paraId="06576913" w14:textId="77777777" w:rsidR="0055074E" w:rsidRDefault="008038A2">
      <w:r>
        <w:t>{"question": "Gợi ý hai bộ phim tương tự. - Vua sư tử", "trả lời": "Nếu bạn đang tìm kiếm những bộ phim tương tự như Vua sư tử, đây là hai gợi ý dành cho bạn:\n1. The Jungle Book (2016) - Bộ phim này, giống như The Lion King, là phiên bản làm lại của một bộ phim hoạt hình kinh điển của Disney và kể về câu chuyện của Mowgli, một cậu bé được nuôi dưỡng bởi những con sói trong rừng, khi anh bắt đầu hành trình khám phá bản thân. \n2. Tarzan (1999) - Một tác phẩm kinh điển khác của Disney, bộ phim này kể về câu chuyện của Tarzan, người được nuôi dưỡng bởi khỉ đột trong rừng và phải điều hướng thế giới của con người khi cuối cùng anh ta tiếp xúc với họ. Giống như The Lion King, bộ phim này là một câu chuyện hấp dẫn về phiêu lưu, mối quan hệ gia đình và khám phá bản thân."}</w:t>
      </w:r>
    </w:p>
    <w:p w14:paraId="6266BBF1" w14:textId="77777777" w:rsidR="0055074E" w:rsidRDefault="008038A2">
      <w:r>
        <w:t>{"question": "Viết lại danh sách theo cách nhấn mạnh tất cả các yếu tố quan trọng. - Chạy, bơi, bóng rổ", "trả lời": "Một số hoạt động thể chất thiết yếu nhất mà người ta có thể tham gia bao gồm chạy, bơi lội và chơi bóng rổ."}</w:t>
      </w:r>
    </w:p>
    <w:p w14:paraId="1A44F5AE" w14:textId="77777777" w:rsidR="0055074E" w:rsidRDefault="008038A2">
      <w:r>
        <w:t>{"câu hỏi": "Đưa ra một lý do tại sao painitng sẽ hấp dẫn người xem. - Đêm đầy sao", "trả lời": "Một lý do khiến bức tranh Đêm đầy sao sẽ thu hút người xem là việc sử dụng màu sắc rực rỡ và nét cọ táo bạo tạo cảm giác chuyển động và năng lượng, truyền tải vẻ đẹp và sự bao la của bầu trời đêm một cách quyến rũ."}</w:t>
      </w:r>
    </w:p>
    <w:p w14:paraId="6291C19E" w14:textId="77777777" w:rsidR="0055074E" w:rsidRDefault="008038A2">
      <w:r>
        <w:t>{"câu hỏi": "Phân biệt giữa hai ý tưởng. - Sự khác biệt giữa kiến thức và trí tuệ", "câu trả lời": "Kiến thức và trí tuệ, mặc dù thường được sử dụng thay thế cho nhau, là những khái niệm khác nhau. Kiến thức đề cập đến việc thu thập và lưu giữ thông tin và sự kiện. Nó có thể có được thông qua nghiên cứu, học tập và nghiên cứu. Nó là một tập hợp các dữ liệu thực tế và khách quan về các chủ đề khác nhau, và nó có thể được kiểm tra và đo lường. Mặt khác, Wisdom là khả năng áp dụng kiến thức một cách thận trọng và thực tế. Nó liên quan đến sự hiểu biết và hiểu biết sâu sắc về một chủ đề, cũng như khả năng phân biệt điều gì là đúng hay đúng. Sự khôn ngoan mang tính chủ quan hơn và không thể định lượng được. Không giống như kiến thức, trí tuệ đến từ kinh nghiệm, suy ngẫm và hướng nội, và nó liên quan đến phán đoán tốt và khả năng đưa ra quyết định đúng đắn. Tóm lại, kiến thức là biết sự thật, trong khi trí tuệ là hiểu cách sử dụng kiến thức đó một cách có ý nghĩa. Kiến thức là có thông tin, và trí tuệ là biết cách áp dụng nó."}</w:t>
      </w:r>
    </w:p>
    <w:p w14:paraId="0CBDA717" w14:textId="77777777" w:rsidR="0055074E" w:rsidRDefault="008038A2">
      <w:r>
        <w:t>{"câu hỏi": "Liệt kê hai tài liệu thích hợp để sử dụng cho hoạt động. - Hoạt động của máy bay giấy", "trả lời": "1. Giấy: Một vật liệu nhẹ, dễ tiếp cận, hoàn hảo để gấp và tạo hình thành máy bay giấy.\n \n2. Băng keo: để cố định và cố định bất kỳ bộ phận lỏng lẻo nào của máy bay và làm cho nó ổn định hơn trong suốt chuyến bay."}</w:t>
      </w:r>
    </w:p>
    <w:p w14:paraId="62BFC4EA" w14:textId="77777777" w:rsidR="0055074E" w:rsidRDefault="008038A2">
      <w:r>
        <w:lastRenderedPageBreak/>
        <w:t>{"câu hỏi": "Hãy đưa ra một giải pháp sáng tạo cho loại xe mới này. - Một phương tiện có khả năng vận chuyển cả người và hàng hóa.", "trả lời": "Một giải pháp sáng tạo cho loại phương tiện này có thể là thiết kế một chiếc xe tải mô-đun đa năng, có thể tùy chỉnh và có thể dễ dàng chuyển đổi để vận chuyển hàng hóa hoặc người. Chiếc xe tải này có thể có băng ghế có thể gập lại có thể hạ xuống hoặc nâng lên dễ dàng, tạo thêm không gian khi cần thiết cho việc vận chuyển hàng hóa, và sau đó nó có thể được chuyển đổi trở lại để hành khách ngồi thoải mái bằng cách sử dụng bảng điều khiển cảm ứng thông minh. Ngoài ra, việc lắp đặt một hệ thống lưu trữ hiệu quả ở trên cùng và dưới cùng của xe sẽ cho phép xếp chồng và sắp xếp hàng hóa hoặc hành lý,  giải phóng thêm không gian cho hành khách ngồi. Một tính năng khác có thể hỗ trợ vận chuyển hàng hóa nặng hơn, sẽ là lắp đặt một cần cẩu nhỏ hoặc thiết bị nâng có thể được truy cập thông qua nóc xe. Hơn nữa, xe tải cũng có thể được trang bị các tính năng theo dõi và an toàn tiên tiến để đảm bảo an toàn cho cả hành khách và hàng hóa trong khi vận chuyển. Điều này sẽ bao gồm theo dõi GPS, cảm biến va chạm và camera giám sát để theo dõi chuyển động trong và xung quanh xe. Cuối cùng, chiếc xe này sẽ cung cấp sự linh hoạt để vận chuyển liền mạch cả người và hàng hóa, làm cho nó trở thành một lựa chọn lý tưởng cho một loạt các doanh nghiệp, từ các công ty giao hàng đến dịch vụ đưa đón.</w:t>
      </w:r>
    </w:p>
    <w:p w14:paraId="71F2419C" w14:textId="77777777" w:rsidR="0055074E" w:rsidRDefault="008038A2">
      <w:r>
        <w:t>{"câu hỏi": "Đặt một câu hỏi tu từ để thách thức hiện trạng.", "trả lời": "Nếu chúng ta luôn làm theo cách này, điều đó có nghĩa đó là cách tốt nhất?"}</w:t>
      </w:r>
    </w:p>
    <w:p w14:paraId="75CC007E" w14:textId="77777777" w:rsidR="0055074E" w:rsidRDefault="008038A2">
      <w:r>
        <w:t>{"question": "Tạo mô tả ngắn gọn bằng văn bản cho khái niệm ứng dụng di động. - Một ứng dụng di động giúp người dùng đặt đồ ăn từ các nhà hàng gần đó.", "trả lời": "\"Feast Finder\" là ứng dụng hoàn hảo cho những người yêu thích ẩm thực khi đang di chuyển! Chỉ với một vài thao tác, người dùng có thể dễ dàng duyệt qua thực đơn của các nhà hàng gần đó, đặt hàng cho các món ăn yêu thích của họ và giao hàng ngay trước cửa nhà họ. Cho dù bạn đang thèm một bữa ăn nhanh hay một bữa ăn đầy đủ, Feast Finder giúp bạn dễ dàng thỏa mãn cơn đói mọi lúc, mọi nơi. Ngoài ra, với các tính năng như theo dõi thời gian thực, khuyến mãi đặc biệt và đánh giá của người dùng, việc tìm kiếm và đặt đồ ăn ngon chưa bao giờ thuận tiện hơn thế. Hãy thử ngay hôm nay và khám phá một thế giới ẩm thực mới trong tầm tay."}</w:t>
      </w:r>
    </w:p>
    <w:p w14:paraId="2E3BE7AC" w14:textId="77777777" w:rsidR="0055074E" w:rsidRDefault="008038A2">
      <w:r>
        <w:t>{"câu hỏi": "Hãy đưa ra một tiêu đề hấp dẫn cho bài báo này. - Bài viết về một ngôn ngữ lập trình máy tính mới.", "Trả lời": "\"Ngôn ngữ lập trình mới mang tính cách mạng được thiết lập để thay đổi bộ mặt của máy tính\""}</w:t>
      </w:r>
    </w:p>
    <w:p w14:paraId="4B337BBD" w14:textId="77777777" w:rsidR="0055074E" w:rsidRDefault="008038A2">
      <w:r>
        <w:t>{"câu hỏi": "Lấy câu này và viết lại nó theo cách thuyết phục hơn. - Chính trị gia này sẽ đấu tranh cho quyền bình đẳng.", "trả lời": "Chính trị gia đầy nhiệt huyết này cam kết mạnh mẽ đấu tranh quyết liệt cho quyền bình đẳng và ủng hộ công lý và công bằng cho tất cả mọi người."}</w:t>
      </w:r>
    </w:p>
    <w:p w14:paraId="111EDBBA" w14:textId="77777777" w:rsidR="0055074E" w:rsidRDefault="008038A2">
      <w:r>
        <w:t>{"câu hỏi": "Hãy nghĩ về một cách chơi chữ hoặc trò đùa liên quan đến một chủ đề nhất định. - Một chiếc máy bay", "câu trả lời": "Tại sao các nhà khoa học không tin tưởng máy bay? Bởi vì chúng luôn có độ cao bay!"}</w:t>
      </w:r>
    </w:p>
    <w:p w14:paraId="67E02EC8" w14:textId="77777777" w:rsidR="0055074E" w:rsidRDefault="008038A2">
      <w:r>
        <w:lastRenderedPageBreak/>
        <w:t>{"câu hỏi": "Phân loại mục này là \"cần thiết\" hoặc \"không cần thiết\". - Mặt dây chuyền vàng", "trả lời": "Không cần thiết"}</w:t>
      </w:r>
    </w:p>
    <w:p w14:paraId="1E6FA20C" w14:textId="77777777" w:rsidR="0055074E" w:rsidRDefault="008038A2">
      <w:r>
        <w:t>{"question": "Tạo tên duy nhất cho trò chơi di động.", "answer": "\"Galactic Quest: The Adventurous Odyssey\""}</w:t>
      </w:r>
    </w:p>
    <w:p w14:paraId="3BA875B6" w14:textId="77777777" w:rsidR="0055074E" w:rsidRDefault="008038A2">
      <w:r>
        <w:t>{"câu hỏi": "Tạo ra một thiết bị ghi nhớ để ghi nhớ các hành tinh theo thứ tự từ gần mặt trời nhất đến xa nhất.", "câu trả lời": "Một cách ghi nhớ thường được sử dụng để ghi nhớ thứ tự của các hành tinh từ gần mặt trời nhất đến xa nhất là: \ "Mẹ rất háo hức của tôi vừa phục vụ chúng tôi chín chiếc pizza." \n \ n Điều này tương ứng với thứ tự của các hành tinh:  \nSao Thủy, Sao Kim, Trái đất, Sao Hỏa, Sao Mộc, Sao Thổ, Sao Thiên Vương, Sao Hải Vương, Sao Diêm Vương (Lưu ý: Sao Diêm Vương được liên minh thiên văn quốc tế coi là một hành tinh lùn và không còn chính thức được coi là một trong những hành tinh chính trong hệ mặt trời của chúng ta, nhưng vẫn có thể được đưa vào ghi nhớ như một thiên thể quan trọng)."}</w:t>
      </w:r>
    </w:p>
    <w:p w14:paraId="48B8884E" w14:textId="77777777" w:rsidR="0055074E" w:rsidRDefault="008038A2">
      <w:r>
        <w:t>{"question": "Tạo bối cảnh nhân vật chi tiết cho một câu chuyện giả tưởng. - Một cô gái tuổi teen", "trả lời": "Ngày xửa ngày xưa ở một vùng đất huyền bí, có một cô gái tuổi teen tên là Lyra. Cô thuộc về ngôi làng Moon Elves, một cộng đồng yên bình nép mình sâu trong những khu rừng mê hoặc. Tuổi thơ của Lyra tràn ngập tình yêu và tiếng cười, vì cô là con út trong một gia đình có bốn anh trai và hai chị gái. Cô liên tục được anh chị em và cha mẹ yêu thương của cô yêu thương, cả hai đều là thành viên đáng kính của hội đồng làng. Gia đình của Lyra được biết đến với khả năng ma thuật của họ - cha cô sở hữu khả năng chữa bệnh và mẹ cô là một chuyên gia về nghệ thuật bói toán. Tất cả các anh chị em của cô đều thừa hưởng những khả năng này ở các mức độ khác nhau, và người ta hy vọng rằng Lyra cũng sẽ theo bước chân của họ. Tuy nhiên, khi cô lớn lên, rõ ràng là sức mạnh của cô khác rất nhiều so với gia đình cô - Lyra sở hữu khả năng phi thường trong nghệ thuật thay đổi hình dạng. Ban đầu, gia đình của Lyra do dự về món quà của cô, vì thay đổi hình dạng là một phép thuật không thể đoán trước và thường nguy hiểm. Nhưng khi họ quan sát cô ấy phát triển và trau dồi kỹ năng của mình, họ đã nhận ra tiềm năng và sức mạnh của món quà của cô ấy. Sức mạnh của Lyra không giống bất cứ thứ gì mà Moon Elf đã thấy trước đây, và chẳng mấy chốc cô trở thành một nhân vật được yêu mến trong làng, được biết đến với bản chất tốt bụng và khả năng mang hình dạng của bất kỳ con vật nào cô chọn. Tuy nhiên, hạnh phúc của Lyra chỉ tồn tại trong thời gian ngắn. Khi cô mười sáu tuổi, ngôi làng của cô bị đột kích bởi Dark Sorcerers, một nhóm những người sử dụng ma thuật mạnh mẽ, những người tìm cách bắt và bắt tất cả những người có khả năng ma thuật làm nô lệ. Trong sự hỗn loạn, gia đình của Lyra bị chia cắt, và cô không còn lựa chọn nào khác ngoài việc chạy trốn, trái tim cô nặng trĩu với sự mất mát của những người thân yêu. Bây giờ, Lyra đi lang thang trong rừng, di chuyển từ làng này sang làng khác, giúp đỡ những người gặp khó khăn và giấu khả năng của mình khỏi những người muốn làm hại cô. Cô quyết tâm một ngày nào đó đoàn tụ với gia đình, nhưng cho đến lúc đó, cô vẫn mạnh mẽ, chấp nhận bất cứ thử thách nào đến với mình. Thông qua sức mạnh và sự kiên cường của mình, Lyra là một lời nhắc nhở liên tục rằng ngay cả trong những thời điểm đen tối nhất, hy vọng vẫn luôn chiếm ưu thế."}</w:t>
      </w:r>
    </w:p>
    <w:p w14:paraId="6A51F339" w14:textId="77777777" w:rsidR="0055074E" w:rsidRDefault="008038A2">
      <w:r>
        <w:lastRenderedPageBreak/>
        <w:t>{"question": "Phân loại các mục sau thành ba lớp: \"lạnh\", \"ôn đới\" và \"nóng\". - Dưa chuột, cà phê, súp", "trả lời": "- Lạnh: Dưa chuột\n- Ôn đới: (không có)\n- Nóng: Cà phê, Súp"}</w:t>
      </w:r>
    </w:p>
    <w:p w14:paraId="64ECB835" w14:textId="77777777" w:rsidR="0055074E" w:rsidRDefault="008038A2">
      <w:r>
        <w:t>{"question": "Giả sử bạn có một bảng có tên \"invoices\" với các cột \"invoice_id\", \"customer_id\", \"invoice_date\" và \"amount\". Viết truy vấn SQL để tìm 5 khách hàng hàng đầu có số tiền hóa đơn trung bình cao nhất, không bao gồm bất kỳ khách hàng nào đã thực hiện ít hơn 10 lần mua hàng.", "trả lời": "Đây là truy vấn SQL sẽ đạt được kết quả mong muốn:\n\n'''\nSELECT \n customer_id, \n AVG(amount) AS average_invoice_amount, \n COUNT(DISTINCT invoice_id) AS num_invoices\nFROM invoices\nGROUP BY customer_id\nHAVING num_invoices &gt;= 10\nORDER BY average_invoice_amount DESC\nLIMIT 5;\n''\n\nTruy vấn SQL này trước tiên nhóm tất cả các hóa đơn theo ID khách hàng, tính toán số tiền hóa đơn trung bình và số lượng hóa đơn cho mỗi khách hàng, sau đó lọc ra bất kỳ khách hàng nào đã thực hiện ít hơn 10 giao dịch mua bằng cách sử dụng mệnh đề 'CÓ'. Cuối cùng, kết quả được sắp xếp theo thứ tự giảm dần dựa trên số tiền trung bình của hóa đơn và giới hạn ở 5 kết quả hàng đầu bằng cách sử dụng mệnh đề 'GIỚI HẠN'."}</w:t>
      </w:r>
    </w:p>
    <w:p w14:paraId="6863B5AC" w14:textId="77777777" w:rsidR="0055074E" w:rsidRDefault="008038A2">
      <w:r>
        <w:t>{"question": "Liệt kê các thành phần cần thiết để xây dựng một máy tính.", "answer": "Để xây dựng một máy tính, bạn sẽ cần một số thành phần, bao gồm:\n\n1. Bo mạch chủ: Đây là bảng mạch chính và nó kết nối tất cả các thành phần của máy tính. \n\n2. Bộ xử lý trung tâm (CPU): Đây là "bộ não" của máy tính và thực hiện tất cả các tính toán cần thiết để nó chạy. \n\n3. Bộ nhớ truy cập ngẫu nhiên (RAM): Đây là bộ nhớ dữ liệu tạm thời mà máy tính sử dụng khi chạy. \n\n4. Storage Drive: Thành phần này lưu trữ tất cả dữ liệu vĩnh viễn trên máy tính. Nó có thể là Ổ đĩa cứng (HDD) hoặc Ổ cứng thể rắn (SSD). \n\n5. Bộ cấp nguồn (PSU): Thành phần này chuyển đổi nguồn AC từ tường thành nguồn DC mà các thành phần của máy tính có thể sử dụng. \n\n6. Card đồ họa hoặc GPU (Graphics Processing Unit): Đây là một card đồ họa chuyên dụng để hiển thị đồ họa chất lượng cao, mặc dù một số CPU có khả năng đồ họa tích hợp. \ n \ n7. Trường hợp: Đây là lớp vỏ bên ngoài chứa và bảo vệ tất cả các thành phần bên trong. \n\n8. Hệ điều hành: đây là phần mềm chạy máy tính của bạn và quản lý tất cả các tài nguyên của nó, như Windows hoặc macOS. \n\n9. Các thành phần tùy chọn và bổ sung: chúng có thể bao gồm ổ đĩa quang (để đọc CD hoặc DVD), thẻ Wi-Fi và hệ thống làm mát bổ sung. \ n \ n Điều quan trọng là phải đảm bảo rằng tất cả các thành phần tương thích với nhau và đảm bảo bạn có tất cả các cáp và đầu nối cần thiết."}</w:t>
      </w:r>
    </w:p>
    <w:p w14:paraId="543D8151" w14:textId="77777777" w:rsidR="0055074E" w:rsidRDefault="008038A2">
      <w:r>
        <w:t>{"question": "Xóa bất kỳ bản sao nào khỏi danh sách sau. - Táo, Chuối, Cam, Táo, Mận", "Trả lời": "Táo, Chuối, Cam, Mận"}</w:t>
      </w:r>
    </w:p>
    <w:p w14:paraId="5696E79A" w14:textId="77777777" w:rsidR="0055074E" w:rsidRDefault="008038A2">
      <w:r>
        <w:t xml:space="preserve">{"question": "Tôi có một cơ sở dữ liệu và tôi cần truy cập nó trong Java. Viết mã ví dụ về cách tôi có thể làm điều đó. - Tên bảng: ORDER_TABLE, CUSTOMER_TABLE, COST_TABLE.", "answer": "Chắc chắn, đây là một đoạn mã Java ví dụ minh họa cách kết nối với cơ sở dữ liệu và truy xuất dữ liệu từ nhiều bảng:\n\n'''\nimport java.sql.*;\n\npublic class DatabaseExample {\n public static void main(String[] args) {\n try(Connection conn = DriverManager.getConnection(\"jdbc:mysql://localhost:3306/mydatabase\", \"username\",  \"password\")) {\n Truy vấn chuỗi = \"SELECT * FROM CUSTOMER_TABLE \"\n + \"JOIN ORDER_TABLE ON CUSTOMER_TABLE.customer_id = </w:t>
      </w:r>
      <w:r>
        <w:lastRenderedPageBreak/>
        <w:t>ORDER_TABLE.customer_id \"\n + \"JOIN COST_TABLE ON ORDER_TABLE.order_id = COST_TABLE.order_id\";\n \n PreparedStatement preparedStatement = conn.prepareStatement(query);\n ResultSet resultSet = preparedStatement.executeQuery();\n\n while (resultSet.next()) {\n int orderId = resultSet. getInt(\"order_id\");\n Chuỗi customerName = resultSet.getString(\"customer_name\");\n double cost = resultSet.getDouble(\"cost\");\n\n System.out.println(\"Order ID: \" + orderId + \", Tên khách hàng: \" + customerName + \", Chi phí: \" + cost);\n }\n } catch(SQLException ex) {\n ex.printStackTrace();\n }\n }\n }\n}\n'''\nTrong ví dụ này, chúng tôi đang kết nối với cơ sở dữ liệu MySQL trên localhost và truy xuất dữ liệu từ ba bảng (CUSTOMER_TABLE, ORDER_TABLE và COST_TABLE) bằng thao tác JOIN. Chúng tôi lưu trữ dữ liệu trong một đối tượng ResultSet và in nó ra bảng điều khiển. Lưu ý rằng bạn sẽ cần thay thế \"mydatabase\", \"username\" và \"password\" bằng tên cơ sở dữ liệu, tên người dùng và mật khẩu cụ thể của bạn."}</w:t>
      </w:r>
    </w:p>
    <w:p w14:paraId="763FDD5A" w14:textId="77777777" w:rsidR="0055074E" w:rsidRDefault="008038A2">
      <w:r>
        <w:t>{"question": "Giải thích hàm tạo trong Java là gì.", "answer": "Hàm tạo trong Java là một phương thức hoặc khối mã đặc biệt được sử dụng để khởi tạo trạng thái của một đối tượng khi nó được tạo. Nó có cùng tên với lớp mà nó cư trú và được gọi khi một đối tượng được khởi tạo bằng từ khóa 'mới'. Các hàm xây dựng có thể có các bộ tham số khác nhau, cho phép tạo các đối tượng với các trạng thái ban đầu khác nhau. Ngoài ra, nếu không có hàm tạo nào được định nghĩa rõ ràng trong một lớp, trình biên dịch Java sẽ tự động tạo một hàm tạo không đối số mặc định, chỉ cần khởi tạo các biến thể hiện thành giá trị mặc định của chúng. Các hàm tạo không có kiểu trả về và chúng chủ yếu được sử dụng để đặt các giá trị ban đầu cho các biến thể hiện và thực hiện bất kỳ khởi tạo nào khác cần thiết cho object.ndefinitely."}</w:t>
      </w:r>
    </w:p>
    <w:p w14:paraId="0B1BC0CE" w14:textId="77777777" w:rsidR="0055074E" w:rsidRDefault="008038A2">
      <w:r>
        <w:t>{"question": "Phân tích câu đã cho và tạo một tiêu đề thích hợp cho phù hợp. - Ví dụ hoàn hảo về thất bại", "câu trả lời": "Tiêu đề: \"Một nghiên cứu điển hình về thất bại\""}</w:t>
      </w:r>
    </w:p>
    <w:p w14:paraId="42C06319" w14:textId="77777777" w:rsidR="0055074E" w:rsidRDefault="008038A2">
      <w:r>
        <w:t>{"câu hỏi": "Xác định quan điểm của người nói trong tuyên bố đã cho - Chất lượng dịch vụ này là không thể chấp nhận được", "câu trả lời": "Người nói có quan điểm tiêu cực đối với chất lượng dịch vụ mà họ đã nhận được."}</w:t>
      </w:r>
    </w:p>
    <w:p w14:paraId="69A67BC3" w14:textId="77777777" w:rsidR="0055074E" w:rsidRDefault="008038A2">
      <w:r>
        <w:t>{"question": "Với bối cảnh, hãy đề xuất một hoạt động giải trí và vui vẻ cho personX. - PersonX thích nghệ thuật và thiên nhiên.", "trả lời": "Một hoạt động giải trí và thú vị cho PersonX, người thích nghệ thuật và thiên nhiên, có thể là đến thăm một khu vườn thực vật cũng có triển lãm nghệ thuật. Bằng cách này, họ có thể tận hưởng vẻ đẹp của thiên nhiên đồng thời tham gia vào các tác phẩm nghệ thuật tuyệt vời. Một ý tưởng khác có thể là đi bộ đường dài tự nhiên với một cuốn sách phác thảo và đồ dùng nghệ thuật để tạo ra tác phẩm nghệ thuật lấy cảm hứng từ thiên nhiên của riêng họ."}</w:t>
      </w:r>
    </w:p>
    <w:p w14:paraId="32E6E532" w14:textId="77777777" w:rsidR="0055074E" w:rsidRDefault="008038A2">
      <w:r>
        <w:t>{"câu hỏi": "Sửa cụm từ sau để nó trở thành câu nghi vấn - Câu trả lời của bạn đúng", "câu trả lời": "Câu trả lời của bạn có đúng không?"}</w:t>
      </w:r>
    </w:p>
    <w:p w14:paraId="5EF38495" w14:textId="77777777" w:rsidR="0055074E" w:rsidRDefault="008038A2">
      <w:r>
        <w:lastRenderedPageBreak/>
        <w:t>{"câu hỏi": "Mô tả chi tiết những thách thức của máy in 3D", "câu trả lời": "In 3D, giống như bất kỳ công nghệ nào khác, đi kèm với những thách thức riêng mà người dùng phải giải quyết để hoạt động in thành công. Dưới đây là một số thách thức phổ biến của máy in 3D mà mọi người phải đối mặt: \ n \ n1. Cong vênh: Đây là một trong những vấn đề phổ biến nhất mà người dùng máy in 3D phải đối mặt. Khi nhựa nguội đi sau khi được ép đùn từ vòi phun, nó có xu hướng co lại, làm cho các góc của bản in nhấc lên khỏi giường in. Kết quả là một vật thể bị cong vênh không còn hình dạng dự định. Vấn đề này có thể được giải quyết bằng cách đảm bảo rằng giường in được cân bằng chính xác, sử dụng giường nóng và thêm vành vào bản in để tăng độ bám dính. \ n \ n2. Tắc nghẽn: Máy đùn của máy in 3D có thể bị tắc với dây tóc nóng chảy, khiến bản in bị hỏng. Điều này có thể xảy ra nếu dây tóc không có chất lượng tốt, nếu máy đùn không sạch hoặc nếu cài đặt nhiệt độ không chính xác. Để ngăn chặn vấn đề này, điều quan trọng là phải vệ sinh máy đùn thường xuyên, sử dụng dây tóc chất lượng cao và đảm bảo rằng cài đặt nhiệt độ của máy in phù hợp với dây tóc đang được sử dụng. \ n \ n3. Phần nhô ra: In các vật thể có phần nhô ra có thể là một thách thức, vì máy đùn phải in trong không khí, mà không có bất kỳ sự hỗ trợ nào. Điều này có thể dẫn đến các bản in không đều hoặc xâu chuỗi, hoặc thất bại hoàn toàn của quá trình in. Sử dụng cấu trúc hỗ trợ có thể giúp khắc phục vấn đề này, nhưng nó cũng có thể làm cho quá trình dọn dẹp sau in trở nên tẻ nhạt hơn. Tinh chỉnh cài đặt của máy in, chẳng hạn như giảm tốc độ và nhiệt độ in, cũng có thể giúp cải thiện chất lượng của các bản in nhô ra.\n\n4. Chất lượng không nhất quán: Đạt được chất lượng in nhất quán có thể là một thách thức do nhiều yếu tố như chất lượng dây tóc, cài đặt máy in và điều kiện môi trường. Để khắc phục vấn đề này, điều quan trọng là phải đảm bảo rằng máy in được hiệu chuẩn chính xác, dây tóc đang được sử dụng có chất lượng tốt và môi trường in không có bản nháp hoặc biến động nhiệt độ.\n\nNhìn chung, mặc dù in 3D có thể là một thách thức, nhưng với kiến thức, hiệu chuẩn và bảo trì phù hợp, có thể đạt được kết quả tuyệt vời và khắc phục hầu hết các vấn đề in."}</w:t>
      </w:r>
    </w:p>
    <w:p w14:paraId="3F3224AA" w14:textId="77777777" w:rsidR="0055074E" w:rsidRDefault="008038A2">
      <w:r>
        <w:t>{"câu hỏi": "Giải thích "quy tắc 80/20", "câu trả lời": "Quy tắc 80/20" còn được gọi là nguyên tắc Pareto, được đặt theo tên của nhà kinh tế học người Ý Vilfredo Pareto. Nguyên tắc này nói rằng, đối với nhiều sự kiện, khoảng 80% tác động đến từ 20% nguyên nhân. Trong bối cảnh kinh doanh, quy tắc 80/20 cho thấy 80% lợi nhuận của một công ty có thể chỉ đến từ 20% khách hàng hoặc từ 20% sản phẩm của công ty. Nó cũng được sử dụng để gợi ý rằng 80% kết quả có thể đạt được từ 20% nỗ lực. Nguyên tắc này có thể được áp dụng cho một loạt các tình huống để giúp ưu tiên nguồn lực và thời gian khi cố gắng đạt được kết quả mong muốn. Tuy nhiên, điều quan trọng cần lưu ý là tỷ lệ này không phải lúc nào cũng chính xác và có thể thay đổi tùy thuộc vào tình huống cụ thể. Khái niệm cơ bản là một số lượng nhỏ đầu vào có thể dẫn đến phần lớn kết quả đầu ra hoặc kết quả."}</w:t>
      </w:r>
    </w:p>
    <w:p w14:paraId="01B5741D" w14:textId="77777777" w:rsidR="0055074E" w:rsidRDefault="008038A2">
      <w:r>
        <w:t>{"câu hỏi": "Viết lại câu lộn xộn thành một câu mạch lạc - Giải cứu họ sông ô nhiễm", "trả lời": "Họ đã giải cứu dòng sông bị ô nhiễm."}</w:t>
      </w:r>
    </w:p>
    <w:p w14:paraId="293434A8" w14:textId="77777777" w:rsidR="0055074E" w:rsidRDefault="008038A2">
      <w:r>
        <w:t xml:space="preserve">{"câu hỏi": "Giải thích thuật ngữ "chuyển đổi số", "trả lời": "Chuyển đổi số đề cập đến việc tích hợp công nghệ số vào tất cả các khía cạnh của một doanh nghiệp hoặc tổ chức, thay đổi cơ bản cách thức hoạt động và mang lại giá trị cho khách hàng. Nó liên quan đến sự thay đổi từ các phương pháp làm việc truyền thống sang các cách hiện đại và sáng tạo hơn, tận dụng </w:t>
      </w:r>
      <w:r>
        <w:lastRenderedPageBreak/>
        <w:t>các công cụ và công nghệ kỹ thuật số để nâng cao hiệu quả, năng suất và khả năng cạnh tranh. Quá trình này có thể bao gồm những thay đổi trong văn hóa tổ chức, mô hình kinh doanh, hoạt động và sự tham gia của khách hàng, với mục tiêu tận dụng dữ liệu và công nghệ để thúc đẩy hiệu suất và tăng trưởng. Chuyển đổi kỹ thuật số là một hành trình liên tục và khi công nghệ tiếp tục phát triển, các doanh nghiệp phải tiếp tục thích ứng và đổi mới để luôn dẫn đầu."}</w:t>
      </w:r>
    </w:p>
    <w:p w14:paraId="52D4ECBF" w14:textId="77777777" w:rsidR="0055074E" w:rsidRDefault="008038A2">
      <w:r>
        <w:t>{"question": "Tạo mật khẩu gồm 10 ký tự bao gồm chữ hoa và chữ thường và số.", "answer": "Đây là mật khẩu được tạo với 10 ký tự bao gồm chữ hoa và chữ thường: gH7jK2lM1n"}</w:t>
      </w:r>
    </w:p>
    <w:p w14:paraId="4D8B3274" w14:textId="77777777" w:rsidR="0055074E" w:rsidRDefault="008038A2">
      <w:r>
        <w:t>{"câu hỏi": "Tóm tắt hai câu này trong một câu. - Con mèo kêu meo meo. Nó bỏ chạy khi nhìn thấy một.", "Trả lời": "Con mèo kêu meo meo và bỏ chạy khi nhìn thấy một."}</w:t>
      </w:r>
    </w:p>
    <w:p w14:paraId="701B6886" w14:textId="77777777" w:rsidR="0055074E" w:rsidRDefault="008038A2">
      <w:r>
        <w:t>{"câu hỏi": "Phân loại các từ sau: 'táo', 'chó', 'bàn'.", "trả lời": "'Táo' là trái cây, 'chó' là động vật và 'bàn' là một món đồ nội thất."}</w:t>
      </w:r>
    </w:p>
    <w:p w14:paraId="6685DB75" w14:textId="77777777" w:rsidR="0055074E" w:rsidRDefault="008038A2">
      <w:r>
        <w:t>{"câu hỏi": "Thêm 3 từ nữa vào danh sách sau để biến nó thành từ trái nghĩa của 'lớn'. - Lớn, lớn", "trả lời": "Nhỏ, nhỏ, phút"}</w:t>
      </w:r>
    </w:p>
    <w:p w14:paraId="3840FE3B" w14:textId="77777777" w:rsidR="0055074E" w:rsidRDefault="008038A2">
      <w:r>
        <w:t>{"câu hỏi": "Hãy cho tôi 5 mẹo để giảm tiêu thụ năng lượng.", "trả lời": "1. **Rút phích cắm điện tử**: Nhiều thiết bị điện tử tiếp tục tiêu thụ năng lượng ngay cả khi chúng đã tắt. Rút phích cắm bộ sạc, thiết bị và các thiết bị khác khi chúng không được sử dụng để giảm mức tiêu thụ năng lượng không cần thiết. ** Chuyển sang bóng đèn LED **: Bóng đèn LED sử dụng năng lượng ít hơn tới 80% so với bóng đèn sợi đốt truyền thống. Tắt bóng đèn cũ của bạn cho đèn LED để tiết kiệm hóa đơn tiền điện và giảm mức sử dụng năng lượng của bạn. \ n3. ** Sử dụng bộ điều nhiệt có thể lập trình **: Bộ điều chỉnh nhiệt có thể lập trình cho phép bạn tắt hệ thống sưởi ấm và làm mát khi bạn không ở nhà hoặc vào ban đêm khi bạn đang ngủ. Điều này có thể làm giảm đáng kể chi phí năng lượng của bạn mà không phải hy sinh sự thoải mái. \ n4. ** Bảo tồn nước **: Bảo tồn nước cũng là một phần quan trọng trong việc giảm tiêu thụ năng lượng. Tắm ngắn hơn, sửa chữa bất kỳ rò rỉ nào và chỉ chạy máy rửa chén hoặc máy giặt khi bạn có đầy tải để tiết kiệm cả nước và năng lượng. \ n5. ** Go Solar **: Lắp đặt các tấm pin mặt trời là một cách tuyệt vời để giảm mức tiêu thụ năng lượng của bạn từ lưới điện. Các tấm pin mặt trời sử dụng năng lượng mặt trời để tạo ra điện cho ngôi nhà của bạn, giảm sự phụ thuộc vào các nguồn năng lượng không tái tạo và mức tiêu thụ năng lượng tổng thể của bạn."}</w:t>
      </w:r>
    </w:p>
    <w:p w14:paraId="3065F866" w14:textId="77777777" w:rsidR="0055074E" w:rsidRDefault="008038A2">
      <w:r>
        <w:t>{"câu hỏi": "Tạo ra một mục tiêu tôi có thể đạt được trong tháng này.", "Trả lời": "Một mục tiêu tiềm năng mà bạn có thể đạt được trong tháng này có thể là tập trung vào việc phát triển một thói quen hoặc kỹ năng mới, tích cực. Điều này có thể bao gồm việc áp dụng thói quen tập thể dục thường xuyên, học một ngôn ngữ mới, thực hành thiền định hoặc làm việc về kỹ năng quản lý thời gian. Bằng cách đặt ra các mục tiêu có thể đạt được và nỗ lực đạt được tiến bộ nhất quán, bạn có thể thấy những cải thiện đáng kể trong sự tăng trưởng và phát triển cá nhân của mình trong tháng."}</w:t>
      </w:r>
    </w:p>
    <w:p w14:paraId="52F72829" w14:textId="77777777" w:rsidR="0055074E" w:rsidRDefault="008038A2">
      <w:r>
        <w:t xml:space="preserve">{"câu hỏi": "Tạo ra một trò đùa chế giễu về thú cưng của người dùng - Người dùng: \"Tôi có một con cá vàng tên là Jimbo.\"", "câu trả lời": "\"Wow, một con cá vàng tên là Jimbo? Thật </w:t>
      </w:r>
      <w:r>
        <w:lastRenderedPageBreak/>
        <w:t>tốt khi họ có những ký ức ngắn ngủi như vậy bởi vì tôi chắc chắn rằng anh ấy cảm thấy xấu hổ vì cái tên đó mỗi khi nghe nó!\"}</w:t>
      </w:r>
    </w:p>
    <w:p w14:paraId="6ECC9531" w14:textId="77777777" w:rsidR="0055074E" w:rsidRDefault="008038A2">
      <w:r>
        <w:t>{"câu hỏi": "Tạo ra một câu hỏi tu từ", "câu trả lời": "Sẽ không tuyệt vời nếu tất cả chúng ta có thể hiểu quan điểm của nhau và làm việc hướng tới một thế giới gắn kết và đồng cảm hơn?"}</w:t>
      </w:r>
    </w:p>
    <w:p w14:paraId="39847302" w14:textId="77777777" w:rsidR="0055074E" w:rsidRDefault="008038A2">
      <w:r>
        <w:t>{"câu hỏi": "Viết lại câu này bằng từ vựng - Tình huống này thực sự khó.", "Trả lời": "Hoàn cảnh này khá gian nan."}</w:t>
      </w:r>
    </w:p>
    <w:p w14:paraId="293CF775" w14:textId="77777777" w:rsidR="0055074E" w:rsidRDefault="008038A2">
      <w:r>
        <w:t>{"câu hỏi": "Giải thích tính biểu tượng của cụm từ này - \"Một xu tiết kiệm là một xu kiếm được.\"", "câu trả lời": "Cụm từ \"Một xu tiết kiệm là một xu kiếm được\" là một câu tục ngữ nhấn mạnh tầm quan trọng của việc tiết kiệm tiền. Biểu tượng của cụm từ này nằm ở ý tưởng rằng bằng cách tiết kiệm một xu, một cá nhân đang kiếm được một xu một cách hiệu quả, vì nó trở thành một phần của sự giàu có chung của họ. Nói cách khác, hành động tiết kiệm cũng có giá trị như hành động kiếm tiền. Việc đề cập đến một xu, một đơn vị tiền tệ nhỏ, nhấn mạnh thông điệp rằng việc chú ý đến ngay cả số tiền nhỏ nhất cuối cùng cũng có thể dẫn đến tăng trưởng và ổn định tài chính. Nhìn chung, cụm từ này thúc đẩy giá trị và sự khôn ngoan của sự tiết kiệm, khuyến khích mọi người tiết kiệm tiền và chi tiêu một cách khôn ngoan, thay vì chi tiêu liều lĩnh hoặc lãng phí."}</w:t>
      </w:r>
    </w:p>
    <w:p w14:paraId="22EE1447" w14:textId="77777777" w:rsidR="0055074E" w:rsidRDefault="008038A2">
      <w:r>
        <w:t xml:space="preserve">{"câu hỏi": "So sánh và đối chiếu các phong cách của nghệ thuật Phục hưng và Baroque.", "Trả lời": "Nghệ thuật Phục hưng và Baroque là hai phong cách xuất hiện trong các giai đoạn khác nhau trong lịch sử châu Âu, và mỗi phong cách có những đặc điểm và phong cách riêng biệt. Nghệ thuật Phục hưng bắt nguồn từ Ý vào thế kỷ 15, trong khi nghệ thuật Baroque xuất hiện ở Ý vào đầu thế kỷ 17. Dưới đây là một số khác biệt chính giữa hai kiểu.\n\n1. Trọng tâm: Nghệ thuật Phục hưng tập trung vào các chủ đề cổ điển về tính đối xứng, tỷ lệ và phối cảnh, và nhằm mục đích tạo ra cảm giác hiện thực trong tác phẩm nghệ thuật. Mặt khác, nghệ thuật Baroque tập trung vào kịch tính, với sự nhấn mạnh vào sự hùng vĩ, cảm xúc và chuyển động. \ n \ n2. Màu sắc: Nghệ thuật Phục hưng thường sử dụng màu sắc nhẹ nhàng và tự nhiên hơn, trong khi nghệ thuật Baroque sử dụng màu sắc đậm, rực rỡ và tươi sáng để tạo cảm giác kịch tính và hùng vĩ. \ n \ n3. Bố cục: Các nghệ sĩ thời Phục hưng nhằm tạo ra cảm giác cân bằng và hài hòa trong các tác phẩm của họ, trong khi các nghệ sĩ Baroque sử dụng các tác phẩm phức tạp hơn, thường có các đường chéo và cảm giác chuyển động, để tạo ra hiệu ứng năng động và ấn tượng hơn. \ n \ n4. Ánh sáng và bóng tối: Nghệ thuật Baroque được biết đến với việc sử dụng chiaroscuro (sự tương phản giữa ánh sáng và bóng tối) để tạo cảm giác kịch tính và chiều sâu trong tác phẩm nghệ thuật. Mặt khác, nghệ thuật Phục hưng đã sử dụng một cách tiếp cận tinh tế hơn để sử dụng ánh sáng và bóng tối, với mục đích tạo ra cảm giác hiện thực trong tác phẩm nghệ thuật. \ n \ n5. Chủ đề: Nghệ thuật Phục hưng thường tập trung vào các chủ đề tôn giáo và thần thoại, cũng như các sự kiện lịch sử và cổ điển. Nghệ thuật Baroque cũng sử dụng các chủ đề tôn giáo, nhưng thường theo cách sân khấu và kịch tính hơn, để truyền đạt cảm giác kinh ngạc và ngạc nhiên. Nhìn chung, phong cách nghệ thuật Phục hưng và Baroque là khác biệt, với nghệ thuật Phục hưng tập trung vào chủ nghĩa hiện thực, cân bằng và hài hòa, trong khi nghệ thuật Baroque tập trung vào kịch, cảm xúc và hùng vĩ. Những khác biệt này phản ánh bối cảnh lịch sử và văn hóa </w:t>
      </w:r>
      <w:r>
        <w:lastRenderedPageBreak/>
        <w:t>khác nhau trong đó hai phong cách xuất hiện, và các mục tiêu và ảnh hưởng nghệ thuật khác nhau đã định hình mỗi phong cách."}</w:t>
      </w:r>
    </w:p>
    <w:p w14:paraId="228CBA4B" w14:textId="77777777" w:rsidR="0055074E" w:rsidRDefault="008038A2">
      <w:r>
        <w:t>{"câu hỏi": "Xác định độ dốc của đường thẳng với tọa độ (3, 4), (8, 10).", "trả lời": "Độ dốc của đường thẳng đi qua hai điểm (x1, y1) và (x2, y2) có thể được tính bằng công thức sau: (y2 - y1) / (x2 - x1).\n\nTrong trường hợp này, tọa độ của điểm đầu tiên là x1 = 3 và y1 = 4,  và tọa độ của điểm thứ hai là x2 = 8 và y2 = 10.\n\nVì vậy, để tính độ dốc của đường, chúng ta sẽ áp dụng công thức:\n\n(y2 - y1) / (x2 - x1) = (10 - 4) / (8 - 3) = 6 / 5 = 1,2\n\nVì vậy, độ dốc của đường thẳng đi qua các điểm (3, 4) và (8, 10) là 1,2."}</w:t>
      </w:r>
    </w:p>
    <w:p w14:paraId="0BD38233" w14:textId="77777777" w:rsidR="0055074E" w:rsidRDefault="008038A2">
      <w:r>
        <w:t>{"question": "Xếp hạng các quốc gia sau đây về quy mô dân số từ lớn nhất đến nhỏ nhất. - Nhật Bản, Ấn Độ, Mỹ", "trả lời": "Theo số liệu từ Liên Hợp Quốc, năm 2021 xếp hạng các quốc gia về quy mô dân số từ lớn nhất đến nhỏ nhất như sau: \n\n1. Ấn Độ \n2. Hoa Kỳ \ n3. Nhật Bản"}</w:t>
      </w:r>
    </w:p>
    <w:p w14:paraId="4C36A5C9" w14:textId="77777777" w:rsidR="0055074E" w:rsidRDefault="008038A2">
      <w:r>
        <w:t>{"câu hỏi": "Liệt kê năm yếu tố quan trọng nhất của một bài luận thuyết phục.", "câu trả lời": "1. Tuyên bố luận điểm: Một tuyên bố luận điểm rõ ràng, súc tích và mạnh mẽ là một trong những yếu tố quan trọng nhất của một bài luận thuyết phục vì nó đặt ra hướng của lập luận và tuyên bố điểm chính của bài luận. \n\n2. Bằng chứng và hỗ trợ: Một bài luận thuyết phục cần cung cấp bằng chứng mạnh mẽ và hợp lý để hỗ trợ lập luận. Điều này đòi hỏi phải sử dụng các nguồn và ví dụ đáng tin cậy để sao lưu các tuyên bố đang được đưa ra. \ n \ n3. Cấu trúc và tổ chức logic: Một bài luận thuyết phục cần phải có cấu trúc logic và mạch lạc, nơi các lập luận được trình bày một cách rõ ràng và có tổ chức, giúp người đọc dễ theo dõi và hiểu hơn. \ n \ n4. Giới thiệu và kết luận mạnh mẽ: Phần giới thiệu nên thu hút sự chú ý của người đọc và cung cấp bối cảnh, trong khi phần kết luận tóm tắt những điểm chính và củng cố lập luận. Cả hai phần đều rất quan trọng trong việc thuyết phục người đọc. \ n \ n5. Phong cách viết tốt: Sử dụng giọng điệu phù hợp, ngôn ngữ rõ ràng và kỹ thuật viết thuyết phục như câu hỏi tu từ, phép so sánh và ngôn ngữ cảm xúc, có thể giúp làm cho bài luận trở nên thuyết phục và hấp dẫn hơn đối với người đọc."}</w:t>
      </w:r>
    </w:p>
    <w:p w14:paraId="6782DFE4" w14:textId="77777777" w:rsidR="0055074E" w:rsidRDefault="008038A2">
      <w:r>
        <w:t>{"question": "Chẩn đoán sự cố với động cơ ô tô này bằng cách chạy thử nghiệm. - Tiếng gõ lớn khi không tải, động cơ chậm lại sau khi động cơ khởi động.", "trả lời": "Dựa trên thông tin được cung cấp, có vẻ như có thể có một vài vấn đề khác nhau có thể gây ra tiếng gõ và làm chậm động cơ. Các khả năng phổ biến nhất bao gồm các vấn đề với vòng bi động cơ, áp suất dầu thấp, hỗn hợp nhiên liệu-không khí không chính xác hoặc hệ thống nhiên liệu bị trục trặc, trong số những khả năng khác. Để chẩn đoán chính xác vấn đề, cần phải thực hiện một loạt các thử nghiệm bằng các công cụ và thiết bị chuyên dụng. Một số thử nghiệm này có thể bao gồm kiểm tra áp suất dầu, chạy quét chẩn đoán động cơ, kiểm tra rò rỉ chân không và kiểm tra thực tế các bộ phận động cơ xem có bị hư hỏng hoặc hao mòn hay không. Chúng tôi khuyến cáo rằng các thử nghiệm này nên được thực hiện bởi một thợ máy có trình độ để chẩn đoán chính xác vấn đề và xác định hướng sửa chữa tốt nhất."}</w:t>
      </w:r>
    </w:p>
    <w:p w14:paraId="22D41FCC" w14:textId="77777777" w:rsidR="0055074E" w:rsidRDefault="008038A2">
      <w:r>
        <w:t>{"câu hỏi": "Kể tên một vùng nước được tìm thấy ở châu Á", "câu trả lời": "Sông Yamuna là một vùng nước được tìm thấy ở châu Á."}</w:t>
      </w:r>
    </w:p>
    <w:p w14:paraId="3ED49327" w14:textId="77777777" w:rsidR="0055074E" w:rsidRDefault="008038A2">
      <w:r>
        <w:lastRenderedPageBreak/>
        <w:t>{"câu hỏi": "Kể tên ba trong số các điểm du lịch hàng đầu thế giới.", "trả lời": "Theo Báo cáo năng lực cạnh tranh du lịch và lữ hành năm 2019 của Diễn đàn Kinh tế Thế giới, ba điểm đến du lịch hàng đầu là:\n\n1. Pháp: Đất nước này thu hút hàng triệu khách du lịch mỗi năm, nhờ các địa danh nổi tiếng, bảo tàng nổi tiếng thế giới, kiến trúc tuyệt đẹp và di sản văn hóa và lịch sử phong phú. Tây Ban Nha: Tự hào với những bãi biển đầy nắng, những hòn đảo đẹp như tranh vẽ, các thành phố lịch sử và thực phẩm và rượu vang đẳng cấp thế giới, Tây Ban Nha là một điểm đến phổ biến cho khách du lịch từ khắp nơi trên thế giới. Hoa Kỳ: Từ các thành phố nhộn nhịp của New York và Los Angeles đến các kỳ quan thiên nhiên của Grand Canyon và Công viên Quốc gia Yellowstone, Hoa Kỳ cung cấp một loạt các điểm tham quan đa dạng cho khách du lịch.</w:t>
      </w:r>
    </w:p>
    <w:p w14:paraId="7C1E01ED" w14:textId="77777777" w:rsidR="0055074E" w:rsidRDefault="008038A2">
      <w:r>
        <w:t>{"câu hỏi": "Tạo ra một dòng thời gian về cuộc đời của Muhammad Ali.", "câu trả lời": "- 17 tháng 1 năm 1942: Muhammad Ali sinh ra ở Louisville, Kentucky, với tên Cassius Marcellus Clay Jr.\n- 5 tháng 9 năm 1960: Ở tuổi 18, anh giành huy chương vàng ở hạng nặng nhẹ tại Thế vận hội Rome. \n- Ngày 29 tháng 10 năm 1960: Ali ra mắt quyền anh chuyên nghiệp, giành chiến thắng trong sáu hiệp trước Tunney Hunsaker.\n- 25 tháng 2 năm 1964: Ali đánh bại Sonny Liston bởi TKO để giành chức vô địch hạng nặng thế giới lần đầu tiên. Sau cuộc chiến, ông tuyên bố rằng ông đã cải sang đạo Hồi và đổi tên từ Cassius Clay thành Muhammad Ali.\n- Ngày 22 tháng 3 năm 1967: Ali từ chối được giới thiệu vào Quân đội Hoa Kỳ, với lý do niềm tin tôn giáo và sự phản đối của ông đối với Chiến tranh Việt Nam. Ông bị tước danh hiệu quyền anh và bị cấm thi đấu quyền anh trong ba năm.\n- Ngày 28 tháng 6 năm 1971: Tòa án Tối cao Hoa Kỳ lật ngược bản án của Ali về tội trốn nghĩa vụ quân sự, cho phép ông trở lại quyền anh. \n- Ngày 30 tháng 10 năm 1974: Ở tuổi 32, Ali đánh bại George Foreman trong trận knock-out tám hiệp trong "Rumble in the Jungle" để giành chức vô địch hạng nặng thế giới lần thứ hai. \n- Ngày 15 tháng 9 năm 1978: Ali giành chức vô địch hạng nặng thế giới lần thứ ba khi đánh bại Leon Spinks trong một quyết định nhất trí 15 hiệp.\n- Ngày 27 tháng 6 năm 1979: Ali tuyên bố từ giã quyền anh ở tuổi 37. \n- Ngày 19 tháng 9 năm 1984: Ali được chẩn đoán mắc bệnh Parkinson\u2019s.\n- Ngày 19 tháng 7 năm 1996: Ali thắp sáng ngọn lửa Olympic trong lễ khai mạc Thế vận hội Mùa hè ở Atlanta, một khoảnh khắc mang tính biểu tượng trong lịch sử Olympic. \n- Ngày 17 tháng 11 năm 2005: Ali được trao Huân chương Tự do của Tổng thống, vinh dự dân sự cao nhất ở Hoa Kỳ,  bởi Tổng thống George W. Bush.\n- Ngày 3 tháng 6 năm 2016: Ali qua đời ở tuổi 74 tại Scottsdale, Arizona."}</w:t>
      </w:r>
    </w:p>
    <w:p w14:paraId="263CDB3C" w14:textId="77777777" w:rsidR="0055074E" w:rsidRDefault="008038A2">
      <w:r>
        <w:t>{"câu hỏi": "Kể tên một nhà phát minh nổi tiếng và mô tả phát minh mà ông được biết đến.", "câu trả lời": "Thomas Edison là một nhà phát minh nổi tiếng, nổi tiếng nhất với việc phát minh ra bóng đèn điện thực tế. Bóng đèn sợi đốt của ông là một cải tiến đáng kể so với các phiên bản trước đó, vì nó sử dụng dây tóc carbon có thể cháy trong nhiều giờ. Phát minh này đã cách mạng hóa thế giới, làm cho ánh sáng điện có sẵn rộng rãi cho công chúng và cho phép chúng ta giữ cho nhà cửa, văn phòng và đường phố được chiếu sáng vào ban đêm. Edison cũng được biết đến với những đóng góp của ông cho sự phát triển của máy quay đĩa, máy ảnh chuyển động, và nhiều thiết bị khác."}</w:t>
      </w:r>
    </w:p>
    <w:p w14:paraId="07B34346" w14:textId="77777777" w:rsidR="0055074E" w:rsidRDefault="008038A2">
      <w:r>
        <w:lastRenderedPageBreak/>
        <w:t>{"question": "Tạo danh sách các thành phần phần cứng cho máy tính chơi game.", "answer": "Dưới đây là danh sách các thành phần phần cứng thường được khuyến nghị khi xây dựng máy tính chơi game:\n\n1. Bộ xử lý (CPU) - Nên sử dụng bộ xử lý mạnh và nhanh, chẳng hạn như Intel Core i7 hoặc AMD Ryzen 7 để có hiệu suất trò chơi mượt mà.\n2. Card đồ họa (GPU) - Một thành phần thiết yếu để chơi game, một card đồ họa chuyên dụng như dòng Nvidia GTX hoặc AMD Radeon có thể cải thiện đáng kể chất lượng hình ảnh và tốc độ khung hình. Bo mạch chủ - Một bo mạch chủ đáng tin cậy và tương thích là cần thiết để kết nối tất cả các thành phần khác. \ n4. Bộ nhớ (RAM) - Ít nhất 16GB RAM được khuyến nghị để chơi game, với dung lượng cao hơn thậm chí còn tốt hơn cho đa nhiệm. \ n5. Lưu trữ - Nên sử dụng ổ cứng thể rắn (SSD) để có thời gian tải trò chơi nhanh hơn, với ổ cứng bổ sung (HDD) để có thêm dung lượng lưu trữ. \ n6. Nguồn điện (PSU) - Một nguồn cung cấp năng lượng chất lượng cao với đủ công suất là cần thiết để cung cấp năng lượng cho tất cả các thành phần và đảm bảo sự ổn định. \ n7. Làm mát - Làm mát đầy đủ, thông qua quạt vỏ, bộ làm mát CPU và / hoặc làm mát bằng chất lỏng, là rất quan trọng để giữ cho hệ thống hoạt động trơn tru dưới tải nặng. \ n8. Vỏ - Một trường hợp tốt không chỉ làm tăng thêm tính thẩm mỹ của tòa nhà, mà còn cung cấp không gian rộng rãi, làm mát và dễ dàng truy cập vào các thành phần. \ n9. Màn hình - Một màn hình chất lượng tốt với tốc độ làm mới cao rất quan trọng để có trải nghiệm chơi game đắm chìm và mượt mà. \ n10. Bàn phím và chuột - Bàn phím và chuột chơi game có thể cung cấp thêm chức năng và tùy chọn tùy chỉnh để cải thiện lối chơi."}</w:t>
      </w:r>
    </w:p>
    <w:p w14:paraId="032889EF" w14:textId="77777777" w:rsidR="0055074E" w:rsidRDefault="008038A2">
      <w:r>
        <w:t>{"câu hỏi": "Giải thích làm thế nào hiện tượng nhất định có thể có lợi. - Sự nóng lên toàn cầu", "trả lời": "Trong khi tác động của sự nóng lên toàn cầu là cực kỳ tiêu cực, có một số lợi ích tiềm năng có thể phát sinh từ hiện tượng này. Dưới đây là một số lợi thế có thể có đối với sự nóng lên toàn cầu: \ n \ n1. Nông nghiệp nhiều hơn - Với nhiệt độ ngày càng tăng, các vùng lạnh hơn có thể trồng trọt và điều này có nghĩa là sẽ có một diện tích đất nông nghiệp trồng trọt lớn hơn trên toàn cầu. Điều này có thể dẫn đến sự gia tăng sản xuất lương thực và có thể giúp nuôi sống dân số toàn cầu ngày càng tăng. Tăng du lịch - Nhiệt độ ấm hơn sẽ thu hút khách du lịch đến các vùng lạnh hơn mà trước đây kém hấp dẫn hơn do thời tiết lạnh giá. Điều này sẽ có lợi cho các quốc gia có khí hậu lạnh, vì nó có thể tăng doanh thu từ du lịch. Cải thiện giao thông - Ở các nước lạnh hơn, tuyết và băng có thể làm cho đường và đường cao tốc trở nên nguy hiểm và không thể đi qua. Sự tan chảy của băng do sự nóng lên toàn cầu có nghĩa là điều kiện đường xá an toàn hơn và dễ quản lý hơn trong những tháng mùa đông, dẫn đến giao thông hiệu quả hơn. \ n \ n4. Giảm chi phí sưởi ấm - Khi nhiệt độ tăng, mọi người sẽ cần sưởi ấm nhà ít hơn trong những tháng lạnh hơn. Điều này có thể tiết kiệm tiền cho hóa đơn sưởi ấm cho nhiều hộ gia đình, đặc biệt là ở các nước có khí hậu lạnh. Điều quan trọng cần lưu ý là mặc dù có thể có một số lợi ích nhỏ, nhưng sự nóng lên toàn cầu vẫn là một vấn đề lớn đòi hỏi sự chú ý và hành động ngay lập tức để giảm thiểu tác động tiêu cực của nó đối với môi trường và động vật hoang dã.</w:t>
      </w:r>
    </w:p>
    <w:p w14:paraId="45403D76" w14:textId="77777777" w:rsidR="0055074E" w:rsidRDefault="008038A2">
      <w:r>
        <w:t xml:space="preserve">{"câu hỏi": "Phân tích những lợi ích và hạn chế của khái niệm chính trị nhất định. - Chủ nghĩa tư bản", "trả lời": "Chủ nghĩa tư bản đề cập đến một hệ thống kinh tế và chính trị trong đó ngành công nghiệp và thương mại của một quốc gia được kiểm soát bởi các chủ sở hữu tư nhân vì lợi nhuận, chứ không phải bởi nhà nước. Hệ thống này có một số lợi ích và hạn </w:t>
      </w:r>
      <w:r>
        <w:lastRenderedPageBreak/>
        <w:t>chế.\n\nLợi ích của chủ nghĩa tư bản:\n\n1. Tăng trưởng kinh tế: Chủ nghĩa tư bản thúc đẩy tăng trưởng kinh tế thông qua sở hữu tư nhân, đầu tư và cạnh tranh. Điều này dẫn đến sự gia tăng năng suất, hiệu quả và đổi mới. \ n \ n2. Ưu đãi: Trong nền kinh tế tư bản chủ nghĩa, có những động lực cho các cá nhân và doanh nghiệp đổi mới, làm việc chăm chỉ và chấp nhận rủi ro. Điều này dẫn đến sự tăng trưởng của các ngành công nghiệp và tạo ra việc làm. \ n \ n3. Lựa chọn của người tiêu dùng: Chủ nghĩa tư bản cho phép nhiều loại hàng hóa và dịch vụ có sẵn cho người tiêu dùng. Điều này cho phép các cá nhân tự do lựa chọn những gì họ muốn mua và cách họ muốn tiêu tiền của họ. \ n \ n4. Đáp ứng với những thay đổi của thị trường: Hệ thống tư bản chủ nghĩa có khả năng thích ứng và có thể phản ứng nhanh chóng với những thay đổi trên thị trường. Điều này cho phép nền kinh tế điều chỉnh theo công nghệ mới và những thay đổi trong nhu cầu của người tiêu dùng. \ n \ n Hạn chế của chủ nghĩa tư bản: \ n \ n1. Bất bình đẳng: Chủ nghĩa tư bản có xu hướng dẫn đến bất bình đẳng thu nhập và sự giàu có. Người giàu trở nên giàu hơn, trong khi người nghèo trở nên nghèo hơn. \ n \ n2. Mối quan tâm về xã hội và môi trường: Việc theo đuổi lợi nhuận có thể khiến các doanh nghiệp bỏ qua các mối quan tâm về xã hội và môi trường. Điều này có thể dẫn đến ô nhiễm, điều kiện làm việc không an toàn và các ngoại ứng tiêu cực khác. \ n \ n3. Không ổn định: Chủ nghĩa tư bản có thể không ổn định, dẫn đến suy thoái kinh tế và suy thoái. Điều này có thể dẫn đến tỷ lệ thất nghiệp cao và giảm mức sống. \ n \ n4. Độc quyền: Các công ty lớn có thể thống trị các ngành công nghiệp và giảm cạnh tranh. Điều này có thể dẫn đến giá cao hơn, giảm sự lựa chọn của người tiêu dùng và mức độ đổi mới thấp hơn. Tóm lại, chủ nghĩa tư bản có những lợi ích và hạn chế của nó. Mặc dù nó có thể thúc đẩy tăng trưởng kinh tế, đổi mới và lựa chọn của người tiêu dùng, nhưng nó cũng có thể dẫn đến bất bình đẳng, các mối quan tâm về xã hội và môi trường, và bất ổn kinh tế."}</w:t>
      </w:r>
    </w:p>
    <w:p w14:paraId="4C82B514" w14:textId="77777777" w:rsidR="0055074E" w:rsidRDefault="008038A2">
      <w:r>
        <w:t>{"câu hỏi": "Xác định và giải thích hai lợi ích của việc sống trong một xã hội.", "Trả lời": "1. Tiếp cận các nguồn lực và dịch vụ - Một lợi ích chính của việc sống trong xã hội là tiếp cận các nguồn lực và dịch vụ. Xã hội có thể cung cấp cho cư dân của họ những nhu cầu cơ bản như thực phẩm, nước và nơi trú ẩn. Nó cũng cho phép các cá nhân tập hợp các nguồn lực của họ lại với nhau, cho phép họ xây dựng đường xá, bệnh viện, trường học và cơ sở hạ tầng quan trọng khác cho phép mức sống tốt hơn. Các tổ chức như giáo dục công cộng cung cấp cơ hội học tập và phát triển cá nhân, và xã hội thường có các hệ thống tại chỗ giúp những người cần hỗ trợ tài chính hoặc y tế. \ n \ n2. Kết nối xã hội và hỗ trợ - Một lợi ích khác của việc sống trong một xã hội là cảm giác thân thuộc và cơ hội phát triển các kết nối xã hội cung cấp hỗ trợ tinh thần và thiết thực. Con người là những sinh vật xã hội và phát triển mạnh về các mối quan hệ cá nhân, và xã hội cung cấp cơ hội rất cần thiết này để xã hội hóa. Có bạn bè thân thiết và các thành viên gia đình để tìm đến trong những lúc cần thiết hoặc khủng hoảng có thể cải thiện đáng kể cả sức khỏe thể chất và tinh thần của một người, và có thể làm cho việc đối phó với những thách thức của cuộc sống dễ dàng hơn nhiều. Ngoài ra, nhiều xã hội đã tổ chức các nhóm, chẳng hạn như các tổ chức tôn giáo hoặc tình nguyện, nơi các cá nhân có thể đến với nhau để hỗ trợ lẫn nhau và làm việc hướng tới các mục tiêu chung mang lại lợi ích cho cộng đồng.</w:t>
      </w:r>
    </w:p>
    <w:p w14:paraId="4D69AF9C" w14:textId="77777777" w:rsidR="0055074E" w:rsidRDefault="008038A2">
      <w:r>
        <w:t xml:space="preserve">{"question": "Mô tả cách thức hoạt động của khái niệm kỹ thuật đã cho. - Trí tuệ nhân tạo", "trả lời": "Trí tuệ nhân tạo, thường được gọi là AI, là một nhánh của khoa học máy tính liên </w:t>
      </w:r>
      <w:r>
        <w:lastRenderedPageBreak/>
        <w:t>quan đến sự phát triển của các máy móc thông minh hoạt động, học tập và phản ứng như con người. Nó liên quan đến việc phát triển các thuật toán và chương trình máy tính phức tạp được thiết kế để bắt chước và tái tạo trí thông minh, lý luận và chức năng nhận thức của con người. Quá trình tạo ra một hệ thống AI bắt đầu bằng việc cung cấp cho nó một lượng lớn dữ liệu. Dữ liệu này được sử dụng bởi các thuật toán học máy để xác định các mẫu và đưa ra quyết định. Máy càng xử lý nhiều dữ liệu, thuật toán càng có khả năng đưa ra dự đoán và xác định xu hướng tốt hơn.\n\nNeural networks, một loại thuật toán học máy, được lấy cảm hứng từ cấu trúc và chức năng của bộ não con người. Chúng bao gồm các lớp nút được kết nối với nhau hoạt động cùng nhau để phân tích và học hỏi từ dữ liệu. Mỗi nút chịu trách nhiệm cho một tính toán cụ thể và các kết nối giữa các nút được điều chỉnh để cải thiện độ chính xác của các dự đoán của mạng. \ n \ nDeep learning, một tập hợp con của học máy, sử dụng nhiều lớp nút được kết nối với nhau để phân tích và phân loại dữ liệu. Cách tiếp cận này đặc biệt hiệu quả khi xử lý các bộ dữ liệu lớn, chẳng hạn như hình ảnh, lời nói và ngôn ngữ tự nhiên. Khi công nghệ AI tiếp tục phát triển, các nhà nghiên cứu đang nghiên cứu phát triển Trí tuệ tổng hợp nhân tạo (AGI) tiên tiến hơn, có khả năng hiểu và học bất kỳ nhiệm vụ trí tuệ nào mà con người có thể. Cuối cùng, mục tiêu của AI là tạo ra những cỗ máy có khả năng thực hiện các nhiệm vụ thường đòi hỏi trí thông minh của con người, do đó làm cho cuộc sống của chúng ta dễ dàng và hiệu quả hơn.</w:t>
      </w:r>
    </w:p>
    <w:p w14:paraId="6A82CA5D" w14:textId="77777777" w:rsidR="0055074E" w:rsidRDefault="008038A2">
      <w:r>
        <w:t>{"câu hỏi": "Tạo danh sách năm vật dụng sinh tồn bạn nên giữ trong bộ dụng cụ khẩn cấp.", "câu trả lời": "1. Nước: Một gallon nước mỗi người mỗi ngày, trong ít nhất ba ngày.\n2. Thực phẩm không dễ hỏng: Ít nhất ba ngày cung cấp thực phẩm ăn liền. \ n3. Bộ dụng cụ sơ cứu: Băng, khăn lau sát trùng, thuốc giảm đau và bất kỳ loại thuốc theo toa nào mà bạn hoặc các thành viên trong gia đình bạn dùng. \ n4. Công cụ đa năng: Một công cụ đa năng với nhiều chức năng khác nhau, bao gồm dao, dụng cụ mở lon và tuốc nơ vít. \ n5. Đèn pin và pin dự phòng: Đèn pin và pin dự phòng sẽ cung cấp ánh sáng khi mất điện và giúp bạn tìm đường đến nơi an toàn."}</w:t>
      </w:r>
    </w:p>
    <w:p w14:paraId="369A31B2" w14:textId="77777777" w:rsidR="0055074E" w:rsidRDefault="008038A2">
      <w:r>
        <w:t xml:space="preserve">{"câu hỏi": "Giải thích tại sao đặc tính đã cho lại quan trọng đối với hiệu suất. - Grit", "trả lời": "Grit là một đặc điểm thiết yếu để đạt được hiệu suất mạnh mẽ trong bất kỳ sự theo đuổi nào. Nó đề cập đến sự kiên trì và quyết tâm cần thiết để phấn đấu hướng tới mục tiêu dài hạn, vượt qua những trở ngại và vượt qua những thời điểm khó khăn. Những cá nhân gan góc có một động lực bên trong và khả năng phục hồi giúp họ tập trung vào mục tiêu của mình, ngay cả khi phải đối mặt với thất bại hoặc thất bại. \ n \ nGrit rất quan trọng đối với hiệu suất vì nó cho phép các cá nhân duy trì động lực và duy trì nỗ lực của họ theo thời gian, ngay cả khi phải đối mặt với những thách thức hoặc chán nản. Khi mọi thứ trở nên khó khăn, những người có lòng can đảm có thể giữ kỷ luật và tiếp tục tiến về phía trước, trong khi những người không có sự can đảm có thể có nhiều khả năng bỏ cuộc hoặc bị phân tâm. Ngoài ra, sự bền bỉ thúc đẩy sự phát triển các kỹ năng và khả năng thiết yếu giúp cải thiện hiệu suất. Bằng cách kiên trì vượt qua khó khăn, những cá nhân có lòng can đảm học hỏi từ kinh nghiệm của họ, phát triển các chiến lược mới và phát triển kiên cường hơn. Quá trình học hỏi, phát triển và thích ứng liên tục này cho phép họ liên tục cải thiện hiệu suất và đạt được mục tiêu của mình. Nhìn chung, sự bền bỉ là một đặc điểm quan trọng để đạt được hiệu </w:t>
      </w:r>
      <w:r>
        <w:lastRenderedPageBreak/>
        <w:t>suất mạnh mẽ vì nó thúc đẩy động lực, kỷ luật, khả năng phục hồi và học hỏi liên tục cần thiết để thành công khi đối mặt với thử thách."}</w:t>
      </w:r>
    </w:p>
    <w:p w14:paraId="54714052" w14:textId="77777777" w:rsidR="0055074E" w:rsidRDefault="008038A2">
      <w:r>
        <w:t>{"question": "Kể tên ba xu hướng trong lĩnh vực nhất định. - AI", "trả lời": "Hiện tại, ba xu hướng chính trong AI là:\n\n1. Xử lý ngôn ngữ tự nhiên: Điều này liên quan đến sự tương tác giữa con người và máy tính bằng ngôn ngữ tự nhiên. Những tiến bộ gần đây trong xử lý ngôn ngữ tự nhiên đang cho phép tương tác giữa người và máy thậm chí còn tinh vi và trực quan hơn, dẫn đến trợ lý giọng nói và chatbot thông minh hơn. \ n \ n2. AI có thể giải thích: Có nhu cầu ngày càng tăng đối với các hệ thống AI phải minh bạch, có thể giải thích và tuân thủ các nguyên tắc đạo đức. Vì AI được sử dụng trong việc ra quyết định cho các hệ thống quan trọng từ chẩn đoán y tế đến phê duyệt khoản vay, AI có thể giải thích giúp cải thiện trách nhiệm giải trình và độ tin cậy của các hệ thống này bằng cách cho phép mọi người hiểu và xác minh quá trình ra quyết định của AI. \ n \ n3. Edge AI: Edge AI đề cập đến việc triển khai các mô hình AI trên các thiết bị như điện thoại thông minh hoặc cảm biến IoT, thay vì dựa vào điện toán đám mây. Điều này cho phép xử lý và ra quyết định nhanh hơn, hiệu quả hơn trên chính thiết bị, giảm nhu cầu truyền dữ liệu và cải thiện quyền riêng tư dữ liệu."}</w:t>
      </w:r>
    </w:p>
    <w:p w14:paraId="17BD6EA5" w14:textId="77777777" w:rsidR="0055074E" w:rsidRDefault="008038A2">
      <w:r>
        <w:t>{"câu hỏi": "Tạo danh sách năm thói quen hàng ngày để giúp làm việc hiệu quả hơn.", "Trả lời": "1. Ưu tiên nhiệm vụ: Mỗi ngày, hãy tạo một danh sách các nhiệm vụ cần làm và ưu tiên chúng dựa trên mức độ quan trọng và cấp bách. Điều này giúp tổ chức và quản lý ngày của bạn một cách hiệu quả. \ n \ n2. Sử dụng Kỹ thuật Pomodoro: Kỹ thuật này liên quan đến việc chia công việc của bạn thành các khoảng thời gian 25 phút được gọi là "pomodoros", với 5 phút nghỉ giữa mỗi khoảng thời gian. Điều này có thể giúp tăng sự tập trung và năng suất. \ n \ n3. Nghỉ giải lao: Nghỉ giải lao thường xuyên trong ngày giúp nạp năng lượng cho tâm trí và ngăn ngừa kiệt sức. Đi bộ ngắn, tập thể dục nhẹ hoặc đơn giản là dành vài phút để thư giãn và giải tỏa tâm trí. \ n \ n4. Hạn chế phiền nhiễu: Giảm thiểu phiền nhiễu bằng cách tắt thông báo cho email và phương tiện truyền thông xã hội trong khi làm việc. Dành thời gian cụ thể trong ngày để kiểm tra tin nhắn của bạn và trả lời email. \ n \ n5. Tổ chức không gian làm việc của bạn: Giữ cho bàn làm việc và không gian làm việc của bạn ngăn nắp có thể giúp bạn tập trung và tăng năng suất. Một môi trường không lộn xộn có thể dẫn đến ít phiền nhiễu hơn và làm việc hiệu quả hơn."}</w:t>
      </w:r>
    </w:p>
    <w:p w14:paraId="594A7626" w14:textId="77777777" w:rsidR="0055074E" w:rsidRDefault="008038A2">
      <w:r>
        <w:t xml:space="preserve">{"câu hỏi": "Đưa ra một ví dụ về một cuộc đàm phán thành công và giải thích lý do tại sao nó có hiệu quả.", "Câu trả lời": "Đây là một ví dụ về một cuộc đàm phán thành công minh họa một số chiến thuật hiệu quả:\n\nMột người đàn ông muốn mua một chiếc xe mới và đã đến đại lý với một mô hình cụ thể trong tâm trí. Ông đã thực hiện nghiên cứu của mình về giá trị thị trường hợp lý của chiếc xe và biết rằng giá nhãn dán cao hơn khoảng 2.000 đô la so với giá bán trung bình của chiếc xe. Khi nói chuyện với nhân viên bán hàng, anh ta nói mong muốn của mình đối với chiếc xe, nhưng anh ta cũng không sẵn sàng trả giá niêm yết. Anh ta cũng đề cập rằng anh ta có một đại lý khác gần đó cung cấp một chiếc xe tương tự với giá thấp hơn. Nhân viên bán hàng rất háo hức bán hàng và giảm giá 1.000 đô la. Người mua phản bác, nói rằng anh ta chỉ có thể trả 500 đô la trên giá trị thị trường hợp lý mà anh ta đã nghiên cứu, và nếu không, anh ta sẽ phải tiếp tục tìm kiếm. Nhân viên bán hàng sau đó đã nói chuyện với người quản lý của mình để xem liệu họ có thể cung cấp bất kỳ khoản giảm giá </w:t>
      </w:r>
      <w:r>
        <w:lastRenderedPageBreak/>
        <w:t>bổ sung nào không. Trong khi đó, người mua đã đề cập rằng anh ta quan tâm đến bảo hành mở rộng và có khả năng là một số tiện ích bổ sung khác. Kết quả cuối cùng là đại lý đã đồng ý bán chiếc xe cho người mua với giá thấp hơn 700 đô la so với giá niêm yết, và người mua đồng ý mua bảo hành mở rộng và một vài tiện ích bổ sung khác. \ n \ n Cuộc đàm phán này có hiệu quả vì: \ n \ n - Người mua được thông báo đầy đủ về giá thị trường của chiếc xe và có thể sử dụng thông tin đó để có lợi cho mình. \ n \ n - Người mua cho thấy rằng anh ta sẵn sàng bỏ đi từ thỏa thuận và có các lựa chọn khác. Điều này tạo ra áp lực lên đại lý để cố gắng kết thúc việc bán hàng với anh ta. \ n \ n - Mỗi bên đều sẵn sàng nhượng bộ, và cả người mua và đại lý đều cho thấy sự linh hoạt trong vị trí của họ. \ n \ n - Người mua đã giới thiệu các yếu tố mới cho cuộc đàm phán, chẳng hạn như bảo hành mở rộng, cho phép nhiều chỗ hơn để thỏa hiệp và giúp cả hai bên cảm thấy như họ đang nhận được thứ họ muốn."}</w:t>
      </w:r>
    </w:p>
    <w:p w14:paraId="18A37137" w14:textId="77777777" w:rsidR="0055074E" w:rsidRDefault="008038A2">
      <w:r>
        <w:t>{"câu hỏi": "Xác định ý nghĩa của thuật ngữ đã cho và giải thích tầm quan trọng của nó. - Tính trung lập ròng", "trả lời": "Tính trung lập ròng là nguyên tắc mà tất cả lưu lượng truy cập internet phải được đối xử bình đẳng, không phân biệt đối xử hoặc ưu tiên đối với một số loại nội dung, trang web, nền tảng hoặc ứng dụng nhất định. Điều đó có nghĩa là các nhà cung cấp dịch vụ internet (ISP) không được phép cố tình làm chậm, tăng tốc hoặc chặn quyền truy cập vào nội dung hoặc dịch vụ trực tuyến cụ thể, cũng như không tính thêm phí cho người dùng để truy cập vào một số trang web hoặc dịch vụ nhất định. Tính trung lập của Internet rất quan trọng vì nó đảm bảo rằng internet vẫn là một sân chơi bình đẳng, có thể truy cập được cho tất cả mọi người và mở ra cho sự đổi mới. Nếu không có tính trung lập ròng, các ISP có thể ủng hộ một số trang web hoặc dịch vụ nhất định, tạo ra một sân chơi không bình đẳng, nơi chỉ có một số tiếng nói hoặc ý kiến sẽ có nền tảng. Ngoài ra, các doanh nghiệp trực tuyến nhỏ hơn có thể bị ảnh hưởng nếu các công ty lớn hơn có thể trả tiền cho thời gian tải nhanh hơn hoặc nếu nội dung của họ bị điều tiết. Tính trung lập của mạng là điều cần thiết để duy trì bản chất mở và tự do của internet, nơi mọi người đều có quyền truy cập bình đẳng vào thông tin và cơ hội."}</w:t>
      </w:r>
    </w:p>
    <w:p w14:paraId="513B038D" w14:textId="77777777" w:rsidR="0055074E" w:rsidRDefault="008038A2">
      <w:r>
        <w:t>{"câu hỏi": "Giới thiệu một cuốn sách hay và giải thích tại sao nó lại hay như vậy.", "Câu trả lời": "Một cuốn sách mà tôi rất muốn giới thiệu là "Nhà giả kim" của Paulo Coelho. Cuốn tiểu thuyết vượt thời gian này kể về câu chuyện của một người chăn cừu trẻ tên là Santiago, người bắt đầu cuộc hành trình thực hiện huyền thoại cá nhân của mình - giấc mơ mà anh ta luôn có được khám phá một kho báu mà vũ trụ có ý nghĩa đối với anh ta. Trên đường đi, anh gặp một loạt các nhân vật thú vị, những người dạy anh về tầm quan trọng của sự kiên trì, sống trong hiện tại và làm theo trái tim anh. Một trong những lý do tại sao cuốn sách này rất hay là vì nó là một câu chuyện truyền cảm hứng và kích thích tư duy, khuyến khích độc giả sống theo ước mơ và theo đuổi đam mê của họ. Các chủ đề và thông điệp của câu chuyện là phổ quát và có thể cộng hưởng với mọi người từ mọi tầng lớp xã hội. Ngoài ra, phong cách viết đơn giản nhưng quyến rũ, làm cho nó trở thành một bài đọc thú vị. Nhìn chung, "Nhà giả kim" là một cuốn sách phải đọc, dạy những bài học quý giá đồng thời cung cấp một câu chuyện giải trí và hấp dẫn."}</w:t>
      </w:r>
    </w:p>
    <w:p w14:paraId="60041761" w14:textId="77777777" w:rsidR="0055074E" w:rsidRDefault="008038A2">
      <w:r>
        <w:t xml:space="preserve">{"question": "Liệt kê tất cả các tiểu bang ở Hoa Kỳ.", "answer": "50 tiểu bang ở Hoa Kỳ là:\n\n1. Alabama\n2. Alaska\n3. Arizona\n4. Arkansas\n5. California\n6. Colorado\n7. </w:t>
      </w:r>
      <w:r>
        <w:lastRenderedPageBreak/>
        <w:t>Connecticut \ n8. Delaware\n9. Florida\n10. Georgia\n11. Hà N12. Idaho\n13. Illinois\n14. Indiana\n15. Iowa \ n16. Kansas\n17. Kentucky\n18. Louisiana\n19. Maine\n20. Maryland\n21. Massachusetts\n22. Michigan\n23. Minnesota\n24. Mississippi\n25. Missouri\n26. Montana\n27. Nebraska \ n28. Nevada\n29. New Hampshire\n30. New Jersey\n31. New Mexico\n32. New York\n33. Bắc Carolina\n34. Bắc Dakota\n35. Ohio\n36. Oklahoma\n37. Oregon\n38. Pennsylvania\n39. Đảo Rhode\n40. Nam Carolina\n41. Nam Dakota\n42. Tennessee\n43. Texas\n44. Utah\n45. Vermont\n46. Virginia\n47. Washington\n48. Tây Virginia\n49. Wisconsin\n50. Wyoming"}</w:t>
      </w:r>
    </w:p>
    <w:p w14:paraId="1801D84E" w14:textId="77777777" w:rsidR="0055074E" w:rsidRDefault="008038A2">
      <w:r>
        <w:t>{"question": "Viết lại câu sau để nó chứa đúng ngữ pháp và chính xác. - Năm 8 tuổi, tôi bắt đầu hát trong dàn hợp xướng nhà thờ", "trả lời": "Năm tám tuổi, tôi bắt đầu biểu diễn như một phần của dàn hợp xướng nhà thờ."}</w:t>
      </w:r>
    </w:p>
    <w:p w14:paraId="19D3E9AD" w14:textId="77777777" w:rsidR="0055074E" w:rsidRDefault="008038A2">
      <w:r>
        <w:t>{"câu hỏi": "Mô tả chức năng của ty thể trong tế bào người.", "câu trả lời": "Các ty thể thường được gọi là "nhà máy điện" của tế bào vì chức năng chính của chúng là tạo ra năng lượng cho tế bào. Điều này được thực hiện bằng cách chuyển đổi các chất dinh dưỡng như glucose thành ATP (adenosine triphosphate) thông qua một quá trình gọi là hô hấp tế bào. ATP về cơ bản là tiền tệ năng lượng của tế bào và được sử dụng để cung cấp nhiên liệu cho các quá trình tế bào khác nhau như chuyển động, trao đổi chất và tăng trưởng. Ngoài việc sản xuất năng lượng, ty thể cũng đóng một vai trò trong việc điều chỉnh sự trao đổi chất của tế bào, lưu trữ canxi và chết tế bào được lập trình. Chúng chứa DNA của chính chúng và có thể sao chép độc lập với tế bào, đó là lý do tại sao chúng được cho là đã tiến hóa từ vi khuẩn cổ đại. Ty thể rất quan trọng đối với sức khỏe con người và rối loạn chức năng của chúng có liên quan đến các bệnh khác nhau như Parkinson, Alzheimer và tiểu đường.</w:t>
      </w:r>
    </w:p>
    <w:p w14:paraId="71B8544E" w14:textId="77777777" w:rsidR="0055074E" w:rsidRDefault="008038A2">
      <w:r>
        <w:t>{"câu hỏi": "Xây dựng một giả thuyết về lý do tại sao giá vàng đã tăng trong hai năm qua.", "câu trả lời": "Một giả thuyết tiềm năng về lý do tại sao giá vàng tăng trong hai năm qua có thể là do bất ổn kinh tế và biến động thị trường. Theo truyền thống, vàng được xem là một khoản đầu tư trú ẩn an toàn trong thời kỳ bất ổn kinh tế và có thể các nhà đầu tư đã chuyển sang vàng như một phương tiện để bảo vệ tài sản của họ trong điều kiện thị trường không ổn định. Một yếu tố khác có thể là sự gia tăng nhu cầu từ các ngân hàng trung ương, những người có thể mua vàng như một phương tiện đa dạng hóa dự trữ của họ. Cuối cùng, lãi suất thấp hiện tại và chính sách tiền tệ toàn cầu có thể khiến vàng trở nên hấp dẫn hơn như một khoản đầu tư. Điều quan trọng cần lưu ý là đây là một giả thuyết và cần phải nghiên cứu và phân tích thêm để đưa ra một kết luận chắc chắn."}</w:t>
      </w:r>
    </w:p>
    <w:p w14:paraId="478738F5" w14:textId="77777777" w:rsidR="0055074E" w:rsidRDefault="008038A2">
      <w:r>
        <w:t xml:space="preserve">{"câu hỏi": "Xây dựng một bài thơ mô tả vẻ đẹp của hoàng hôn.", "câu trả lời": "Mặt trời lặn trong một ngọn lửa vàng,\nKhi bầu trời biến thành một bức tranh và chơi,\nVới màu cam, hồng và đỏ,\nVà vẻ đẹp không thể nói hết.\n\nNhững đám mây biến thành kẹo bông gòn,\nKhi khung cảnh trở nên thanh bình và bảnh bao,\ Những cánh đồng xanh tươi tốt và cây cối trong bóng dáng,\nVẻ đẹp của hoàng hôn, người ta không thể quên.\n\nNhững con chim bay trở lại tổ ấm cúng của chúng,\nKhi thiên nhiên chuẩn bị cho một kỳ nghỉ yên bình,\nNhững ngôi sao lấp lánh trên bầu trời tối,\nKhi mặt trăng mọc lên, cách lên cao.\n\nMột cảm giác bình tĩnh và yên tĩnh,\nMở ra khi hoàng hôn buông xuống thật đẹp,\ nHương thơm của hoa chiều,\nTăng cường cảm giác của sức mạnh thanh thản.\n\nKhi </w:t>
      </w:r>
      <w:r>
        <w:lastRenderedPageBreak/>
        <w:t>hoàng hôn mờ dần vào ban đêm,\nNó để lại một cảnh tượng ngoạn mục,\nMột ký ức về một buổi tối ở thiên đường,\nMột hoàng hôn, luôn đáng yêu và tốt đẹp."}</w:t>
      </w:r>
    </w:p>
    <w:p w14:paraId="29A0FC53" w14:textId="77777777" w:rsidR="0055074E" w:rsidRDefault="008038A2">
      <w:r>
        <w:t>{"question": "Sao chép câu trong khi thay đổi danh từ trong câu. - Anh ấy thích uống cà phê.", "trả lời": "Anh ấy thích uống trà."}</w:t>
      </w:r>
    </w:p>
    <w:p w14:paraId="1FFCD685" w14:textId="77777777" w:rsidR="0055074E" w:rsidRDefault="008038A2">
      <w:r>
        <w:t>{"question": "Số học: trừ các số sau. - 3 và 5", "đáp án": "Kết quả của việc trừ 5 từ 3 là -2."}</w:t>
      </w:r>
    </w:p>
    <w:p w14:paraId="41BE620A" w14:textId="77777777" w:rsidR="0055074E" w:rsidRDefault="008038A2">
      <w:r>
        <w:t>{"câu hỏi": "Phân loại bài báo sau đây là \"Tài chính\" hoặc \"Thể thao\": - Chicago Bears đã mang về một huấn luyện viên trưởng mới trong mùa giải này.", "câu trả lời": "Thể thao"}</w:t>
      </w:r>
    </w:p>
    <w:p w14:paraId="3FC3FC8A" w14:textId="77777777" w:rsidR="0055074E" w:rsidRDefault="008038A2">
      <w:r>
        <w:t>{"question": "Đánh giá câu lệnh sau đây theo thang điểm từ 1 đến 10, với 1 là kém chính xác nhất và 10 là chính xác nhất. - Phương tiện truyền thông xã hội là một công cụ mạnh mẽ để kết nối mọi người trên toàn thế giới.", "Trả lời": "Tôi sẽ đánh giá tuyên bố là 9 trên 10 về độ chính xác của nó. Phương tiện truyền thông xã hội chắc chắn đã cách mạng hóa cách chúng ta giao tiếp và kết nối với mọi người trên toàn cầu, cho phép chúng ta hình thành mạng lưới và mối quan hệ với các cá nhân từ các nền tảng và khu vực khác nhau. Khả năng tạo điều kiện thuận lợi cho việc trao đổi thông tin và ý tưởng trong thời gian thực đã khiến nó trở thành một công cụ cực kỳ mạnh mẽ để đưa mọi người đến gần nhau hơn, bất kể khoảng cách vật lý."}</w:t>
      </w:r>
    </w:p>
    <w:p w14:paraId="5CBC0AFB" w14:textId="77777777" w:rsidR="0055074E" w:rsidRDefault="008038A2">
      <w:r>
        <w:t>{"câu hỏi": "Làm thế nào để sử dụng văn bản sau đây để khiến người đọc có cảm xúc tiêu cực? - Mặt trời chiếu sáng rực rỡ, chim hót líu lo, và một cơn gió nhẹ xào xạc những cái cây xung quanh.", "Trả lời": "Đó là một ngày đẹp trời bên ngoài - mặt trời chiếu sáng rực rỡ, chim hót líu lo và một cơn gió nhẹ xào xạc những cái cây xung quanh. Nhưng bạn bị mắc kẹt bên trong mà không có cách nào để tận hưởng nó. Biết rằng mình đang bỏ lỡ một ngày hoàn hảo như vậy chắc chắn có thể khiến bạn cảm thấy thất vọng và suy sụp."}</w:t>
      </w:r>
    </w:p>
    <w:p w14:paraId="34FE18A6" w14:textId="77777777" w:rsidR="0055074E" w:rsidRDefault="008038A2">
      <w:r>
        <w:t>{"question": "Đề xuất tiêu đề cho trang web được trình bày bên dưới. - Trang web này là một nguồn tài nguyên cho các chủ doanh nghiệp nhỏ độc lập để tìm thông tin, lời khuyên và hỗ trợ thiết thực.", "trả lời": "\"Trao quyền cho doanh nhân: Nguồn lực cho chủ doanh nghiệp nhỏ độc lập\"}</w:t>
      </w:r>
    </w:p>
    <w:p w14:paraId="13046D80" w14:textId="77777777" w:rsidR="0055074E" w:rsidRDefault="008038A2">
      <w:r>
        <w:t>{"câu hỏi": "Tạo một tweet để tóm tắt bài viết sau: - Một nghiên cứu mới đã phát hiện ra rằng tiêu thụ năm tách cà phê trở lên mỗi ngày có thể dẫn đến cuộc sống lâu hơn.", "Trả lời": "Nghiên cứu mới cho thấy uống 5 tách cà phê trở lên mỗi ngày có thể làm tăng tuổi thọ! \u2615\ufe0f #coffee #health #longevity"}</w:t>
      </w:r>
    </w:p>
    <w:p w14:paraId="2BE98F22" w14:textId="77777777" w:rsidR="0055074E" w:rsidRDefault="008038A2">
      <w:r>
        <w:t>{"câu hỏi": "Thêm hai câu vào câu chuyện sau đây về một vụ cướp ngân hàng. - Những tên cướp ngân hàng đã lên kế hoạch cho vụ cướp trong nhiều tuần, sử dụng lợi nhuận bất chính của họ để mua súng và mặt nạ.", "Trả lời": "Vào ngày xảy ra vụ cướp, chúng vào ngân hàng cải trang và vung vũ khí. Họ tìm đường đến kho tiền, sử dụng kiến thức chi tiết của họ về cách bố trí ngân hàng để tránh bị phát hiện."}</w:t>
      </w:r>
    </w:p>
    <w:p w14:paraId="3A24D7B4" w14:textId="77777777" w:rsidR="0055074E" w:rsidRDefault="008038A2">
      <w:r>
        <w:lastRenderedPageBreak/>
        <w:t>{"câu hỏi": "Tạo tiêu đề cho một bài báo về xét nghiệm y tế cho Covid-19", "câu trả lời": "\"Thử nghiệm y tế mang tính cách mạng đối với Covid-19 cung cấp kết quả nhanh chóng và chính xác để chống lại đại dịch\""}</w:t>
      </w:r>
    </w:p>
    <w:p w14:paraId="3273F1C1" w14:textId="77777777" w:rsidR="0055074E" w:rsidRDefault="008038A2">
      <w:r>
        <w:t>{"câu hỏi": "Thiết kế logo đại diện tốt nhất cho một trang web thương mại điện tử.", "câu trả lời": "Tôi xin lỗi, nhưng là một mô hình ngôn ngữ AI, tôi không có khả năng tạo ra các thiết kế trực quan. Tuy nhiên, đây là một số mẹo để tạo logo đại diện cho trang web thương mại điện tử: \ n \ n1. Chọn màu sắc phù hợp: Màu sắc là một yếu tố quan trọng của thiết kế logo. Đối với một trang web thương mại điện tử, hãy cân nhắc sử dụng màu sắc gợi lên cảm giác tin cậy, đáng tin cậy và thân thiện, chẳng hạn như xanh dương, xanh lá cây hoặc cam. \ n \ n2. Đáng nhớ: Logo của bạn phải độc đáo và đáng nhớ, để khách hàng có thể dễ dàng nhận ra và ghi nhớ thương hiệu của bạn. Thiết kế đơn giản nhưng hiệu quả thường là cách tiếp cận tốt nhất. \ n \ n3. Kết hợp các tín hiệu trực quan: Cân nhắc sử dụng các tín hiệu trực quan trong logo để chỉ ra rằng trang web là một nền tảng thương mại điện tử. Ví dụ: giỏ hàng, túi xách hoặc thẻ.\n\n4. Giữ cho nó có thể mở rộng: Logo của bạn phải dễ dàng mở rộng để nó trông đẹp ở bất kỳ kích thước nào, cho dù đó là trên màn hình di động nhỏ hay biểu ngữ lớn. \ n \ n5. Đảm bảo nó phản ánh bản sắc thương hiệu của bạn: Logo phải phản ánh bản sắc và giá trị tổng thể của thương hiệu của bạn. Đảm bảo rằng nó truyền đạt đúng thông điệp về trang web thương mại điện tử của bạn đến đối tượng mục tiêu của bạn."}</w:t>
      </w:r>
    </w:p>
    <w:p w14:paraId="250E3907" w14:textId="77777777" w:rsidR="0055074E" w:rsidRDefault="008038A2">
      <w:r>
        <w:t>{"câu hỏi": "Hãy cho tôi danh sách 5 bệnh ảnh hưởng đến chim", "câu trả lời": "Chắc chắn! Dưới đây là năm bệnh có thể ảnh hưởng đến chim: \ n \ n1. Cúm gia cầm - còn được gọi là cúm gia cầm, bệnh do virus này ảnh hưởng đến chim và cũng có thể lây sang người. Bệnh Newcastle - đây là một bệnh do virus rất dễ lây lan khác ảnh hưởng đến nhiều loài chim. \ n \ n3. Psittacosis - còn được gọi là sốt vẹt, bệnh do vi khuẩn này ảnh hưởng đến chim và cũng có thể lây sang người. \ n \ n4. Aspergillosis - một bệnh nấm ảnh hưởng đến hệ hô hấp của chim.\n\n5. Bệnh đậu mùa khỉ gia cầm - một bệnh do virus có thể gây tổn thương da và các vấn đề về hô hấp ở chim."}</w:t>
      </w:r>
    </w:p>
    <w:p w14:paraId="2DAE9910" w14:textId="77777777" w:rsidR="0055074E" w:rsidRDefault="008038A2">
      <w:r>
        <w:t>{"câu hỏi": "Với đầu vào sau, hãy nêu tên 3 quốc gia nói ngôn ngữ - tiếng Tây Ban Nha", "câu trả lời": "Ba quốc gia nơi tiếng Tây Ban Nha là ngôn ngữ chính thức là Tây Ban Nha, Mexico và Argentina."}</w:t>
      </w:r>
    </w:p>
    <w:p w14:paraId="1E32B449" w14:textId="77777777" w:rsidR="0055074E" w:rsidRDefault="008038A2">
      <w:r>
        <w:t>{"câu hỏi": "Giải thích thuật ngữ \"thuế lãi vốn", "câu trả lời": "Thuế thu nhập vốn là thuế đánh vào lợi nhuận thu được từ việc bán một tài sản đã tăng giá trị. Loại thuế này thường áp dụng cho các khoản đầu tư, chẳng hạn như cổ phiếu hoặc tài sản, được bán để kiếm lợi nhuận. Số tiền thuế được tính bằng cách trừ đi giá mua ban đầu của tài sản khỏi giá bán của nó và áp dụng thuế suất thích hợp cho lợi nhuận thu được. Thuế suất thuế thu nhập vốn khác nhau tùy theo khu vực pháp lý và phụ thuộc vào các yếu tố như loại tài sản và khoảng thời gian nắm giữ trước khi bán. Ở một số quốc gia, thuế thu nhập vốn chỉ áp dụng cho một số loại đầu tư nhất định hoặc chỉ được áp dụng khi lợi nhuận vượt quá một ngưỡng nhất định."}</w:t>
      </w:r>
    </w:p>
    <w:p w14:paraId="1A3B1436" w14:textId="77777777" w:rsidR="0055074E" w:rsidRDefault="008038A2">
      <w:r>
        <w:t xml:space="preserve">{"câu hỏi": "Trong nhiệm vụ này, bạn cần trả lời câu hỏi trong đầu vào bằng cách sử dụng các dữ kiện đã cho. - Câu hỏi: Ai đã mở cửa?\nSự kiện: Alice đang chơi piano; Bob đang ở </w:t>
      </w:r>
      <w:r>
        <w:lastRenderedPageBreak/>
        <w:t>trong bếp; Charlie đang ở hành lang.", "trả lời": "Dựa trên thông tin đã cho, không thể xác định ai đã mở cửa."}</w:t>
      </w:r>
    </w:p>
    <w:p w14:paraId="67831E3A" w14:textId="77777777" w:rsidR="0055074E" w:rsidRDefault="008038A2">
      <w:r>
        <w:t>{"câu hỏi": "Trong nhiệm vụ này, bạn cần phân loại nghề nghiệp của những người sau. - Người A: Làm thơ\nNgười B: Thiết kế nhà cửa", "trả lời": "Người A là nhà thơ.\nNgười B là kiến trúc sư."}</w:t>
      </w:r>
    </w:p>
    <w:p w14:paraId="2C2B8345" w14:textId="77777777" w:rsidR="0055074E" w:rsidRDefault="008038A2">
      <w:r>
        <w:t>{"câu hỏi": "Động não ba cách sử dụng có thể có của cỗ máy thời gian.", "Câu trả lời": "1. Nghiên cứu lịch sử: Một trong những ứng dụng nổi bật nhất của cỗ máy thời gian có thể là du hành trở lại quá khứ để thu thập thông tin lịch sử chính xác nhằm nâng cao hiểu biết của chúng ta về quá khứ. Với cỗ máy thời gian, các nhà nghiên cứu có thể khám phá các nền văn minh cổ đại, tận mắt chứng kiến các sự kiện lịch sử quan trọng và ghi lại trải nghiệm của họ. Điều này có thể giúp làm sáng tỏ bất kỳ sự mơ hồ nào và lấp đầy khoảng trống trong các ghi chép lịch sử. \ n \ n2. Ngăn chặn thảm kịch: Một cỗ máy thời gian có thể được sử dụng để du hành ngược thời gian để ngăn chặn các sự kiện thảm khốc xảy ra. Ví dụ, các nhà khoa học có thể quay ngược thời gian để ngăn chặn thiên tai hoặc ngăn chặn xung đột bạo lực bằng cách cảnh báo các nhà lãnh đạo hoặc thực hiện các can thiệp chiến lược. Bằng cách thay đổi tiến trình lịch sử, một cỗ máy thời gian có thể cứu sống vô số người và ngăn chặn những đau khổ to lớn. Khám phá cá nhân: Một cỗ máy thời gian có thể được sử dụng để khám phá cá nhân, cho phép mọi người du hành đến các khoảng thời gian khác nhau để trải nghiệm cuộc sống như thế nào trong thời đại đó. Đây có thể là một trải nghiệm giáo dục, giúp các cá nhân hiểu rõ hơn về bối cảnh văn hóa, xã hội và lịch sử của thời đại. Ngoài ra, mọi người cũng có thể sử dụng cỗ máy thời gian để thăm tổ tiên, gặp gỡ các nhân vật lịch sử hoặc quan sát các sự kiện quan trọng trong lịch sử, mang lại một mức độ phong phú cá nhân hoàn toàn khác."}</w:t>
      </w:r>
    </w:p>
    <w:p w14:paraId="1C57ACA2" w14:textId="77777777" w:rsidR="0055074E" w:rsidRDefault="008038A2">
      <w:r>
        <w:t>{"question": "Trong nhiệm vụ này, bạn cần chỉnh sửa văn bản đã cho để làm cho nó phù hợp với một email chính thức. - Xin chào tất cả mọi người!\n\nTôi hy vọng mọi người đang làm tốt.", "trả lời": "Kính gửi tất cả,\n\nTôi hy vọng email này tìm thấy bạn tốt."}</w:t>
      </w:r>
    </w:p>
    <w:p w14:paraId="6A869007" w14:textId="77777777" w:rsidR="0055074E" w:rsidRDefault="008038A2">
      <w:r>
        <w:t xml:space="preserve">{"câu hỏi": "Trong nhiệm vụ này, bạn cần đưa ra một giải pháp sáng tạo và độc đáo cho vấn đề đã cho. - Vấn đề: Làm thế nào để giảm thiểu rác thải nhựa", "trả lời": "Có một số cách sáng tạo và độc đáo để giảm thiểu rác thải nhựa, bao gồm:\n\n1. Khuyến khích sử dụng các sản phẩm có thể phân hủy sinh học hoặc có thể phân hủy: Thay vì sử dụng nhựa, mọi người có thể sử dụng các sản phẩm phân hủy sinh học hoặc có thể phân hủy, được làm từ các vật liệu tự nhiên phân hủy nhanh chóng, không để lại dư lượng độc hại. Triển khai hệ thống khen thưởng tái chế: Chính quyền địa phương và doanh nghiệp có thể triển khai hệ thống khen thưởng để khuyến khích mọi người tái chế rác thải nhựa. Ví dụ: mọi người có thể được giảm giá tại các cửa hàng địa phương hoặc kiếm điểm có thể đổi thành giải thưởng khi họ tái chế rác thải nhựa của mình. Sử dụng vật liệu đóng gói ăn được: Một số doanh nghiệp đã bắt đầu sử dụng bao bì ăn được thay cho nhựa. Bao bì được làm từ các thành phần tự nhiên như rong biển và có thể ăn một cách an toàn. \ n \ n4. Thúc đẩy việc sử dụng các thùng chứa có thể tái sử dụng: Mọi người có thể được khuyến khích sử dụng các thùng chứa có thể tái sử dụng để giảm lượng rác thải nhựa. Ví dụ, mọi người có thể mang các thùng chứa có thể tái sử dụng của riêng họ đến các cửa hàng tạp hóa và đổ đầy chúng bằng các mặt hàng số lượng lớn như các loại hạt, ngũ cốc và gia vị, thay vì mua các mặt hàng này trong bao bì nhựa. \ n \ </w:t>
      </w:r>
      <w:r>
        <w:lastRenderedPageBreak/>
        <w:t>n5. Tái chế rác thải nhựa: Các cá nhân sáng tạo có thể sử dụng chất thải nhựa để tạo ra các sản phẩm mới như đồ nội thất, quần áo và phụ kiện. Điều này làm giảm lượng nhựa kết thúc tại các bãi chôn lấp và khuyến khích mọi người suy nghĩ về cách tái sử dụng chất thải. Bằng cách thực hiện những bước này và các bước sáng tạo khác, chúng ta có thể giảm đáng kể lượng chất thải nhựa và giúp bảo vệ môi trường."}</w:t>
      </w:r>
    </w:p>
    <w:p w14:paraId="475039D4" w14:textId="77777777" w:rsidR="0055074E" w:rsidRDefault="008038A2">
      <w:r>
        <w:t>{"câu hỏi": "Trong nhiệm vụ này, bạn cần đưa ra kế hoạch làm bánh sandwich.", "câu trả lời": "Làm bánh sandwich là một nhiệm vụ dễ dàng và nhanh chóng. Dưới đây là các bước bạn có thể làm theo để làm một chiếc bánh sandwich ngon: \ n \ n1. Chọn bánh mì của bạn: Có nhiều loại bánh mì khác nhau bạn có thể sử dụng cho bánh sandwich của mình như trắng, lúa mì, lúa mạch đen hoặc đa hạt. Chọn cái bạn muốn sử dụng.\n\n2. Thu thập nguyên liệu của bạn: Quyết định những gì bạn muốn cho vào bánh sandwich của bạn. Một số lựa chọn phổ biến là thịt ăn trưa (gà tây, giăm bông, thịt bò nướng), phô mai (cheddar, Thụy Sĩ, provolone), rau (rau diếp, cà chua, dưa chuột, bơ) và phết (mayonnaise, mù tạt, hummus).\n\n3. Chuẩn bị nguyên liệu của bạn: Rửa rau và thái chúng thành miếng mỏng. Ngoài ra, cắt phô mai và thịt ăn trưa của bạn nếu cần. \ n \ n4. Nướng bánh mì: Nếu bạn thích bánh mì nướng, hãy đặt các lát vào máy nướng bánh mì và nướng chúng đến mức bạn muốn. \ n \ n5. Lắp ráp bánh sandwich: Bắt đầu bằng cách trải phết đã chọn của bạn lên một hoặc cả hai lát bánh mì. Sau đó, thêm thịt, phô mai và rau. Bạn cũng có thể thêm muối, hạt tiêu hoặc bất kỳ gia vị nào khác mà bạn chọn. \ n \ n6. Cắt và phục vụ: Khi bạn đã lắp ráp bánh sandwich của mình, hãy sử dụng một con dao răng cưa để cắt nó làm đôi. Phục vụ ngay lập tức hoặc gói nó lại để ăn sau.\n\nThưởng thức bánh sandwich ngon của bạn!"}</w:t>
      </w:r>
    </w:p>
    <w:p w14:paraId="6BC75952" w14:textId="77777777" w:rsidR="0055074E" w:rsidRDefault="008038A2">
      <w:r>
        <w:t>{"question": "Tạo tên sáng tạo cho thư viện phù hợp với chủ đề đã cho. - Exploration &amp;; Discovery", "answer": "\"Voyager's Haven Library\""}</w:t>
      </w:r>
    </w:p>
    <w:p w14:paraId="59BAA0CA" w14:textId="77777777" w:rsidR="0055074E" w:rsidRDefault="008038A2">
      <w:r>
        <w:t>{"câu hỏi": "Kiểm duyệt ngôn từ tục tĩu từ câu sau. - Mẹ kiếp, đồ khốn kiếp.", "trả lời": "[***] ngươi, ngươi mảnh [***]."}</w:t>
      </w:r>
    </w:p>
    <w:p w14:paraId="67B744EA" w14:textId="77777777" w:rsidR="0055074E" w:rsidRDefault="008038A2">
      <w:r>
        <w:t xml:space="preserve">{"question": "Tạo một chương trình giải quyết câu hỏi toán học đã cho. - Tổng của 2 + 6 là bao nhiêu?", "câu trả lời": "Đây là một cách khả thi để tạo ra một chương trình giải quyết câu hỏi toán học đã cho:\n\n'''python\ndef solve_math_problem(câu hỏi: str) -&gt; str:\n # Phân tích cú pháp câu hỏi để tìm các số và thao tác bắt buộc \ n numbers = [int (word) cho word trong question.split() if word.isdigit()]\n operation = \"\"\n if \"sum\" in question or '+' in question:\n operation = \"addition\"\n elif \"difference\" in question or '-' in Câu hỏi:\n phép toán = \"phép trừ\"\n elif \"sản phẩm\" trong câu hỏi hoặc '*' trong câu hỏi:\n phép toán = \"nhân\"\n elif \"chia\" trong câu hỏi hoặc '/' trong câu hỏi:\n hoạt động = \"chia\"\n \n # Thực hiện thao tác cần thiết\n kết quả = 0\n nếu thao tác == \"thêm\":\n kết quả = sum(số)\n phép toán elif == \"trừ\":\n kết quả = số[0] - số[1]\n phép toán elif == \"nhân\":\n kết quả = numbers[0] * numbers[1]\n thao tác elif == \"division\":\n result = numbers[0] / numbers[1]\n \n # trả về answer\n return f\"Câu trả lời là {result}.\"\n\ninput_question = \"Tổng của 2 + 6 là bao nhiêu?\"\nanswer = solve_math_problem(input_question)\n\nprint(answer) # \"Câu trả lời là 8.\"\n''\n\n\nChương trình này lấy câu hỏi toán học làm đầu vào,  Phân tích cú pháp nó để tìm thao tác cần thiết (phép cộng trong trường hợp này) và các số sẽ được sử dụng trong </w:t>
      </w:r>
      <w:r>
        <w:lastRenderedPageBreak/>
        <w:t>thao tác. Sau đó, nó thực hiện thao tác cần thiết (thêm 2 và 6 trong trường hợp này) và trả về câu trả lời."}</w:t>
      </w:r>
    </w:p>
    <w:p w14:paraId="7CDBB58C" w14:textId="77777777" w:rsidR="0055074E" w:rsidRDefault="008038A2">
      <w:r>
        <w:t>{"question": "Truy vấn cơ sở dữ liệu đã cho và in kết quả. - CHỌN * TỪ khách hàng", "trả lời": "Tôi xin lỗi, nhưng tôi không có cơ sở dữ liệu hiện có để thực hiện truy vấn của bạn. Bạn có thể vui lòng cung cấp cho tôi thêm thông tin như cấu trúc và nội dung của bảng \"customers\" để tôi có thể tạo dữ liệu thử nghiệm phù hợp với mô tả và trả về kết quả truy vấn giả định cho bạn không?"}</w:t>
      </w:r>
    </w:p>
    <w:p w14:paraId="13D0B552" w14:textId="77777777" w:rsidR="0055074E" w:rsidRDefault="008038A2">
      <w:r>
        <w:t>{"question": "Tôi muốn sử dụng API Google cho bản đồ google bằng Python. Tôi muốn tìm ra khoảng cách giữa hai điểm (lat1, long1) và (lat2, long2).", "trả lời": "Để sử dụng API Google Maps để tính toán khoảng cách trong Python, trước tiên bạn cần tạo một dự án trong Bảng điều khiển Google Cloud Platform, bật API JavaScript của Google Maps và lấy khóa API. Sau đó, bạn có thể sử dụng thư viện 'googlemaps' trong Python cùng với phương thức 'distance_matrix()' để tính khoảng cách giữa hai điểm.\n\nĐây là mã ví dụ sử dụng thư viện 'googlemaps':\n\n'''\nimport googlemaps\n\n# Nhập khóa API của bạn vào đây\napi_key = 'YOUR_API_KEY'\n\n# Xác định client\nclient = googlemaps. Client(api_key)\n\n# Xác định nguồn gốc và destinations\norigins = (lat1, long1)\ndestinations = (lat2, long2)\n\n# Gọi phương thức distance_matrix để lấy distance\nresult = client.distance_matrix(origins, destinations)\n\n# Trích xuất giá trị khoảng cách\ndistance = result['rows'][0]['elements'][0]['distance']['value']\n\n# Chuyển đổi khoảng cách thành dặm\ndistance_miles = khoảng cách * 0.000621371\n\n# In kết quả\nprint(\"Khoảng cách giữa hai điểm là:  \", distance_miles, \"miles\")\n'''\n\nHãy nhớ thay thế 'YOUR_API_KEY' bằng khóa API thực của bạn nhận được từ Bảng điều khiển Google Cloud Platform."}</w:t>
      </w:r>
    </w:p>
    <w:p w14:paraId="48C8CF33" w14:textId="77777777" w:rsidR="0055074E" w:rsidRDefault="008038A2">
      <w:r>
        <w:t>{"question": "Điều chỉnh văn bản đã cho để phù hợp với yêu cầu định dạng đã cho. - Con cáo nâu nhanh nhẹn nhảy qua lười biếng.\nYêu cầu định dạng:\n15 ký tự mỗi dòng", "trả lời": "Con cáo nâu nhanh nhẹn nhảy qua\ncon chó lười biếng."}</w:t>
      </w:r>
    </w:p>
    <w:p w14:paraId="5AC1AB25" w14:textId="77777777" w:rsidR="0055074E" w:rsidRDefault="008038A2">
      <w:r>
        <w:t>{"question": "Viết lại danh sách bằng thuật ngữ đơn giản hơn. - 1. Chê bai\n2. Loại trừ\n3. Răn đe", "trả lời": "1. Coi thường \u00a0\n2. Ngăn chặn \u00a0\n3. Trở ngại"}</w:t>
      </w:r>
    </w:p>
    <w:p w14:paraId="52CF9F8E" w14:textId="77777777" w:rsidR="0055074E" w:rsidRDefault="008038A2">
      <w:r>
        <w:t>{"câu hỏi": "Dựa trên đầu vào được cung cấp, hãy nghĩ ra một trò đùa. - Một nhà khoa học và một kỹ sư", "trả lời": "Tại sao các nhà khoa học không tin tưởng các kỹ sư? Bởi vì công việc của họ luôn kết thúc bằng "Trên lý thuyết...\" trong khi các kỹ sư luôn bắt đầu bằng \"Trong thực tế...\"}</w:t>
      </w:r>
    </w:p>
    <w:p w14:paraId="0228E0C2" w14:textId="77777777" w:rsidR="0055074E" w:rsidRDefault="008038A2">
      <w:r>
        <w:t>{"câu hỏi": "Phân loại từ được đưa ra là danh từ, động từ, trạng từ hoặc trạng từ - nhanh", "trả lời": "Từ \"nhanh\" có thể được phân loại là một tính từ khi nó mô tả một cái gì đó di chuyển hoặc hoạt động nhanh hoặc trạng từ khi nó có nghĩa là thực hiện một nhiệm vụ nhanh chóng hoặc trong một thời gian ngắn. Ví dụ: \"She is a fast runner\" (tính từ) và \"She runs fast\" (trạng từ)."}</w:t>
      </w:r>
    </w:p>
    <w:p w14:paraId="7543219B" w14:textId="77777777" w:rsidR="0055074E" w:rsidRDefault="008038A2">
      <w:r>
        <w:t xml:space="preserve">{"câu hỏi": "Tạo ra một câu chuyện về một loài động vật phiêu lưu.", "câu trả lời": "Ngày xửa ngày xưa, sâu trong lòng một khu rừng xanh tươi tốt, có một con sóc nhỏ tò mò tên là Skippy. Skippy yêu khu rừng và tất cả cư dân của nó, nhưng anh có một khao khát lớn để </w:t>
      </w:r>
      <w:r>
        <w:lastRenderedPageBreak/>
        <w:t>xem những gì nằm ngoài biên giới của nó. Vì vậy, một ngày nọ, Skippy quyết định thực hiện một cuộc phiêu lưu và khám phá thế giới rộng lớn bên ngoài ngôi nhà rừng thoải mái của mình. Điều đầu tiên mà Skippy bắt gặp trong chuyến đi của mình là một cánh đồng rộng mở. Nó trông đáng sợ và xa lạ với anh ta, nhưng nó cũng chứa đầy những vật thể kỳ diệu mà anh ta chưa từng thấy trước đây. Skippy đi lang thang trên bãi cỏ, ngắm nhìn tất cả các điểm tham quan và mùi mà cánh đồng phải cung cấp. Tại một thời điểm, anh ta bắt gặp một bụi cây mọng trông rất ngon và anh ta lấp đầy đôi má nhỏ của mình bằng nhiều quả mọng nhất có thể. Cuộc hành trình của Skippy đã đưa anh ta qua những ngọn núi cao chót vót và thung lũng sâu, qua những dòng sông chảy xiết và qua những sa mạc thiêu đốt. Bất cứ nơi nào anh đến, Skippy đều bắt gặp những sinh vật tuyệt vời mà anh chỉ từng nghe trong truyện. Anh gặp những con sư tử hung dữ và hươu cao cổ hiền lành, những con khỉ tinh nghịch và những con voi khôn ngoan. Skippy đã kết bạn mới ở mọi nơi anh ấy đến, và anh ấy luôn dừng lại để lắng nghe câu chuyện của họ và học hỏi điều gì đó mới. \n \ n Cuộc hành trình không phải là không có những thách thức của nó. Skippy đã phải vượt qua địa hình nguy hiểm và đối mặt với những sinh vật to lớn và mạnh mẽ hơn mình rất nhiều. Nhưng anh ấy quyết tâm và dũng cảm, và anh ấy không bao giờ để nỗi sợ hãi ngăn cản anh ấy khám phá. Skippy luôn tìm cách vượt qua những trở ngại trên con đường của mình và tiếp tục tiến về phía trước. \n\n\nSau nhiều tháng du hành, Skippy cuối cùng đã đến rìa thế giới. Anh nhìn ra đại dương mênh mông trước mặt và anh biết rằng đã đến lúc anh phải trở về nhà. Anh lấy hết can đảm và quay trở lại khu rừng, nhưng anh biết rằng anh sẽ không bao giờ quên những cuộc phiêu lưu mà anh đã có trên đường đi. Khi Skippy trở lại rừng, anh được chào đón với vòng tay rộng mở và đôi mắt mở to. Mọi người đều muốn nghe về hành trình đáng kinh ngạc của anh ấy và tất cả những điều tuyệt vời mà anh ấy đã thấy. Skippy kể cho họ nghe tất cả về những chuyến đi của mình, và anh mỉm cười khi biết rằng anh đã sống một cuộc sống đầy phiêu lưu và phấn khích. Và mặc dù anh ấy hài lòng với ngôi nhà nhỏ trong rừng của mình một lần nữa, Skippy biết rằng sẽ luôn có nhiều điều để khám phá và khám phá trong thế giới rộng lớn rộng lớn."}</w:t>
      </w:r>
    </w:p>
    <w:p w14:paraId="2B6D1AD1" w14:textId="77777777" w:rsidR="0055074E" w:rsidRDefault="008038A2">
      <w:r>
        <w:t xml:space="preserve">{"câu hỏi": "Liệt kê các nguyên tố khác có thể xuất hiện trong một nguyên tử.", "câu trả lời": "Một nguyên tử là đơn vị cấu thành nhỏ nhất của vật chất thông thường tạo thành một nguyên tố hóa học. Mọi chất rắn, lỏng, khí và plasma bao gồm các nguyên tử trung tính hoặc ion hóa. Nguyên tử cực kỳ nhỏ; Kích thước điển hình là khoảng 100 picomet (1\u00d710^\u221210 m, một phần mười triệu milimet, hoặc 1/254.000.000 inch).\n \nNguyên tử được tạo thành từ ba nguyên tố hoặc hạt hạ nguyên tử chính, đó là proton, electron và neutron. \n\n- Proton: Một hạt hạ nguyên tử tích điện dương được tìm thấy trong hạt nhân của một nguyên tử. Nó có khối lượng tương đối là 1 và điện tích 1+. Số lượng proton trong hạt nhân của một nguyên tử xác định nguyên tử đó là gì.\n- Neutron: Một hạt hạ nguyên tử được tìm thấy trong hạt nhân của một nguyên tử không mang điện tích. Nó có khối lượng tương đối là 1 và điện tích bằng 0. Số lượng neutron trong hạt nhân của một nguyên tử có thể khác nhau, dẫn đến các đồng vị khác nhau của cùng một nguyên tố.\n- Electron: Một hạt hạ nguyên tử tích điện âm được tìm thấy trong vỏ electron hoặc quỹ đạo xung quanh hạt nhân của nguyên tử. Nó có khối lượng tương đối 1/1836 và điện tích 1-.\n\nĐây là những hạt hạ nguyên tử chính tạo nên các nguyên tử, và chúng được giữ lại với nhau bởi các lực điện từ trong hạt nhân và giữa hạt nhân và electron. Ngoài ra, còn có các </w:t>
      </w:r>
      <w:r>
        <w:lastRenderedPageBreak/>
        <w:t>hạt hạ nguyên tử khác, chẳng hạn như quark và lepton, nhỏ hơn proton, neutron hoặc electron, và tham gia vào các tương tác và phản ứng trong hạt nhân của nguyên tử.</w:t>
      </w:r>
    </w:p>
    <w:p w14:paraId="13AA96E0" w14:textId="77777777" w:rsidR="0055074E" w:rsidRDefault="008038A2">
      <w:r>
        <w:t>{"câu hỏi": "Chọn hai trong số ba từ được đưa ra để tạo thành một cụm từ mới. - ánh sáng, âm nhạc, năng lượng", "đáp án": "1. Năng lượng ánh sáng\n2. Năng lượng âm nhạc"}</w:t>
      </w:r>
    </w:p>
    <w:p w14:paraId="126AC5C7" w14:textId="77777777" w:rsidR="0055074E" w:rsidRDefault="008038A2">
      <w:r>
        <w:t>{"câu hỏi": "Hãy đưa ra một phép ẩn dụ mô tả cho khái niệm về khả năng phục hồi", "câu trả lời": "Khả năng phục hồi có thể được coi là một dải cao su, uốn cong và kéo dài khi đối mặt với căng thẳng và căng thẳng, nhưng luôn trở lại hình dạng ban đầu khi áp lực được giải phóng. Giống như một sợi dây cao su, những người có khả năng phục hồi có thể thích nghi và phục hồi sau những tình huống khó khăn hoặc thất bại, duy trì sức mạnh và tính toàn vẹn của họ, ngay cả khi bị ép buộc."}</w:t>
      </w:r>
    </w:p>
    <w:p w14:paraId="253211D3" w14:textId="77777777" w:rsidR="0055074E" w:rsidRDefault="008038A2">
      <w:r>
        <w:t>{"câu hỏi": "Tạo tiêu đề hấp dẫn cho một bài báo về sự nóng lên toàn cầu.", "câu trả lời": "Nhiệt độ tăng, hành tinh thu hẹp: Nhu cầu cấp thiết để hành động đối với sự nóng lên toàn cầu!\""}</w:t>
      </w:r>
    </w:p>
    <w:p w14:paraId="0CE29DC7" w14:textId="77777777" w:rsidR="0055074E" w:rsidRDefault="008038A2">
      <w:r>
        <w:t>{"câu hỏi": "Cung cấp những lời khuyên hữu ích về cách ngủ ngon hơn", "câu trả lời": "Dưới đây là một số mẹo giúp bạn ngủ ngon hơn:\n\n1. Giữ lịch trình ngủ: Cố gắng đi ngủ vào cùng một thời điểm mỗi đêm và thức dậy vào cùng một thời điểm mỗi sáng, kể cả cuối tuần. Điều này giúp điều chỉnh đồng hồ cơ thể của bạn và cải thiện chất lượng giấc ngủ của bạn. \ n \ n2. Tránh caffeine, nicotine và rượu: Những chất này có thể cản trở chất lượng giấc ngủ của bạn. Cố gắng tránh chúng trong ít nhất bốn đến sáu giờ trước khi đi ngủ. \ n \ n3. Tập thể dục thường xuyên: Tập thể dục thường xuyên có thể giúp bạn ngủ nhanh hơn và tận hưởng giấc ngủ sâu hơn. Chỉ cần đảm bảo không tập thể dục quá gần giờ đi ngủ, vì điều này có thể khiến bạn cảm thấy tràn đầy năng lượng và khó ngủ hơn. Tạo một môi trường thuận lợi cho giấc ngủ: Giữ cho phòng ngủ của bạn mát mẻ, tối và yên tĩnh. Hãy chắc chắn rằng nệm và gối của bạn thoải mái và hỗ trợ. \ n \ n5. Phát triển thói quen trước khi đi ngủ: Thiết lập thói quen trước khi ngủ để giúp bạn thư giãn và thư giãn, chẳng hạn như tắm nước ấm hoặc đọc sách. \ n \ n6. Tránh ngủ trưa: Nếu bạn phải ngủ trưa, hãy giới hạn nó trong 30 phút hoặc ít hơn và tránh ngủ trưa vào cuối buổi chiều hoặc buổi tối, vì điều này có thể cản trở khả năng ngủ vào ban đêm của bạn. Quản lý căng thẳng: Thực hành các kỹ thuật thư giãn và cố gắng quản lý mức độ căng thẳng của bạn trong suốt cả ngày. Một tâm trí bình tĩnh có thể giúp bạn ngủ nhanh hơn và ngủ ngon hơn. \ n \ n8. Hạn chế tiếp xúc với màn hình: Ánh sáng xanh từ màn hình của các thiết bị điện tử có thể cản trở giấc ngủ của bạn nếu bạn sử dụng chúng quá gần giờ đi ngủ. Cố gắng tránh sử dụng điện thoại, máy tính hoặc TV ít nhất một giờ trước khi đi ngủ."}</w:t>
      </w:r>
    </w:p>
    <w:p w14:paraId="6CCB91C3" w14:textId="77777777" w:rsidR="0055074E" w:rsidRDefault="008038A2">
      <w:r>
        <w:t xml:space="preserve">{"câu hỏi": "Tạo ra một câu chuyện về một đứa trẻ học bay.", "câu trả lời": "Ngày xửa ngày xưa, có một cô bé tên Lily luôn mơ ước được bay lên bầu trời. Cô thường nằm ngửa trên cỏ, nhìn những con chim bay trên đầu và ước mình có thể tham gia cùng chúng trong điệu nhảy trên không của chúng. Một ngày nọ, Lily quyết định cô sẽ học bay. Cô bắt đầu bằng cách chạy và nhảy khỏi những ngọn đồi nhỏ, vỗ cánh tay hết sức có thể. Nhưng cho dù cô có cố gắng thế nào, cô dường như không thể ở trên không quá một khoảnh khắc. Quyết tâm thành công, Lily hỏi mọi người mà cô biết liệu họ có thể dạy cô cách bay không. Nhưng tất cả họ chỉ cười </w:t>
      </w:r>
      <w:r>
        <w:lastRenderedPageBreak/>
        <w:t>và nói với cô rằng bay là không thể đối với một con người. Lily bắt đầu mất hy vọng, nhưng cô từ chối từ bỏ ước mơ của mình. Một ngày nọ, khi đang ngồi trên đồng cỏ cảm thấy chán nản, một bà già xuất hiện trước mặt cô. Cô ấy trông khôn ngoan và tốt bụng, và cô ấy nói với Lily rằng cô ấy biết bí mật để bay. Vui mừng và tò mò, Lily lắng nghe bà lão giải thích rằng bay là tất cả về niềm tin. "Chìa khóa để bay là tin rằng bạn có thể làm được", bà lão nói. "Con phải tin bằng cả tấm lòng, và đừng bao giờ để bất cứ ai nói với con rằng con không thể làm điều đó." \n\nLily ghi nhớ những lời của bà lão và bắt đầu tu luyện mỗi ngày. Cô ấy sẽ chạy, nhảy và vỗ tay, tất cả trong khi lặp đi lặp lại với chính mình, "Tôi tin rằng tôi có thể bay, tôi tin rằng tôi có thể bay." \n\nNgày trôi qua và Lily tiếp tục luyện tập, không bao giờ mất niềm tin vào bản thân. Và rồi, một ngày, một điều kỳ diệu đã xảy ra. Khi cô ấy chạy và nhảy, Lily đột nhiên cảm thấy mình nhấc lên khỏi mặt đất. Cô ấy đang bay! Cô bay lên cao hơn và cao hơn, gió thổi qua mặt cô và thế giới trải rộng bên dưới cô. Đó là cảm giác phấn khởi nhất mà cô từng trải qua. Lily tràn ngập niềm vui và lòng biết ơn, biết rằng cô đã đạt được ước mơ của mình thông qua quyết tâm và niềm tin vào bản thân. Từ đó trở đi, Lily dành nhiều thời gian nhất có thể trên bầu trời. Cô bay qua những đám mây, thực hiện các vòng lặp và thậm chí đua với những con chim. Cô ấy không bao giờ quên những bài học mà cô ấy đã học được, và cô ấy luôn nhớ tin vào chính mình, bất kể người khác nói gì. \n\nVà vì vậy, Lily sống hạnh phúc mãi mãi, bay vút qua bầu trời và sống với ước mơ bay của mình."}</w:t>
      </w:r>
    </w:p>
    <w:p w14:paraId="58A3E810" w14:textId="77777777" w:rsidR="0055074E" w:rsidRDefault="008038A2">
      <w:r>
        <w:t>{"question": "Sắp xếp các động từ sau thành các dạng Present Perfect (have/has + past participle) và Present Perfect Continuous (have/has + been + verb-ing). - chạy, có, chơi", "trả lời": "Hiện tại hoàn hảo: \nhave chạy, đã chạy\n\nPresent Perfect Liên tục: \nhave đang chơi, đã chơi"}</w:t>
      </w:r>
    </w:p>
    <w:p w14:paraId="230AA254" w14:textId="77777777" w:rsidR="0055074E" w:rsidRDefault="008038A2">
      <w:r>
        <w:t>{"câu hỏi": "Tạo danh sách mười thuật ngữ tiếng lóng liên quan đến internet.", "trả lời": "1. Troll - Người tham gia khiêu khích hoặc quấy rối trực tuyến.\n2. DM - Tin nhắn trực tiếp, tin nhắn riêng tư giữa hai người dùng.\n3. FOMO - Sợ bỏ lỡ, sự lo lắng khi bỏ lỡ điều gì đó thú vị. \ n4. Lurker - Một người quan sát hoặc đọc nội dung trực tuyến mà không tham gia hoặc đóng góp. \ n5. BRB - Trở lại ngay, viết tắt của việc rời đi và trở về sớm.\n6. NSFW - Không an toàn cho công việc, nội dung không phù hợp với nơi làm việc.\n7. Cringe - Được sử dụng để mô tả các tình huống hoặc hành động khó xử hoặc xấu hổ.\n8. IRL - Trong cuộc sống thực, đề cập đến những trải nghiệm, sự kiện hoặc những người từ thế giới ngoại tuyến. \ n9. RT - Tweet lại, để chia sẻ tweet của người khác \ u2019s với những người theo dõi của bạn. \ n10. Ghosting - Kết thúc một mối quan hệ mà không có lời giải thích hoặc liên lạc bằng cách ngừng mọi liên lạc."}</w:t>
      </w:r>
    </w:p>
    <w:p w14:paraId="6A02354C" w14:textId="77777777" w:rsidR="0055074E" w:rsidRDefault="008038A2">
      <w:r>
        <w:t>{"câu hỏi": "Kể tên ba phong cách nghệ thuật cơ bản.", "trả lời": "1. Chủ nghĩa hiện thực: Phong cách nghệ thuật này liên quan đến việc mô tả chính xác và sống động như thật các đối tượng và cảnh, thường chú ý sâu sắc đến chi tiết, màu sắc và ánh sáng. \n2. Trừu tượng: Nghệ thuật trừu tượng là một phong cách phá vỡ nghệ thuật đại diện truyền thống và tập trung vào hình dạng, hình thức, màu sắc và kết cấu để tạo ra một bố cục có thể tồn tại độc lập với các tài liệu tham khảo trực quan trên thế giới. \ n3. Chủ nghĩa siêu thực: Đây là một phong cách tìm cách thể hiện hoạt động của tiềm thức và các khía cạnh phi lý của tâm trí con người, thường có hình ảnh giống như giấc mơ hoặc kỳ quái."}</w:t>
      </w:r>
    </w:p>
    <w:p w14:paraId="71C39B11" w14:textId="77777777" w:rsidR="0055074E" w:rsidRDefault="008038A2">
      <w:r>
        <w:lastRenderedPageBreak/>
        <w:t>{"câu hỏi": "Ước tính số người đã được tiêm vắc xin phòng COVID-19.", "trả lời": "Là một AI, tôi không có thông tin theo thời gian thực và kiến thức của tôi chỉ cập nhật dữ liệu đào tạo của tôi tính đến tháng 9 năm 2021. Theo Our World in Data, đến tháng 9/2021, tổng số liều vaccine được tiêm trên toàn cầu là 5,71 tỷ liều. Tuy nhiên, điều cần lưu ý là một số lượng đáng kể người dân đã được tiêm nhiều liều cho đến nay, vì vậy con số này không phản ánh số lượng cá nhân thực tế đã được tiêm chủng. Ngoài ra, những con số này liên tục thay đổi khi các chương trình tiêm chủng tiếp tục được triển khai trên toàn cầu. Để có thông tin cập nhật nhất, tốt nhất bạn nên tham khảo các trang web như Our World in Data hoặc Tổ chức Y tế Thế giới."}</w:t>
      </w:r>
    </w:p>
    <w:p w14:paraId="7820E20B" w14:textId="77777777" w:rsidR="0055074E" w:rsidRDefault="008038A2">
      <w:r>
        <w:t>{"câu hỏi": "Liệt kê năm lĩnh vực của cuộc sống mà công nghệ đã tác động.", "trả lời": "1. Giao tiếp: Với sự tiến bộ của công nghệ như điện thoại thông minh và các nền tảng truyền thông xã hội, mọi người giờ đây có thể giao tiếp với nhau từ mọi nơi trên thế giới trong thời gian thực. Điều này đã cách mạng hóa cách chúng ta tương tác với nhau và giữ kết nối với gia đình và bạn bè của chúng ta. \ n \ n2. Chăm sóc sức khỏe: Công nghệ đã có những cải tiến đáng kể trong lĩnh vực chăm sóc sức khỏe, với những tiến bộ trong thiết bị và kỹ thuật y tế giúp chẩn đoán và điều trị bệnh tật và thương tích hiệu quả hơn. Nó cũng đã giúp các chuyên gia y tế dễ dàng chia sẻ thông tin và hợp tác trong việc chăm sóc bệnh nhân. \ n \ n3. Giải trí: Công nghệ đã biến đổi ngành công nghiệp giải trí, cho chúng ta nhiều lựa chọn về cách chúng ta tiêu thụ phương tiện truyền thông. Nhờ các dịch vụ phát trực tuyến theo yêu cầu, giờ đây chúng ta có thể xem phim, chương trình TV và nghe nhạc bất cứ khi nào và bất cứ nơi nào chúng ta muốn. \ n \ n4. Giáo dục: Công nghệ cũng đóng một vai trò rất lớn trong việc định hình hệ thống giáo dục. Từ các khóa học trực tuyến đến sách giáo khoa kỹ thuật số, giờ đây sinh viên có thể truy cập vô số thông tin từ mọi nơi trên thế giới. Các công nghệ thực tế ảo và thực tế tăng cường cũng đang được sử dụng để cung cấp trải nghiệm học tập nhập vai hơn. \ n \ n5. Công việc: Nhiều công việc trước đây đòi hỏi lao động thủ công giờ đây có thể được tự động hóa và công nghệ đã giúp mọi người làm việc từ xa dễ dàng hơn. Các công cụ cộng tác và phần mềm quản lý dự án cũng giúp các nhóm làm việc cùng nhau dễ dàng hơn, ngay cả khi họ không ở cùng một vị trí."}</w:t>
      </w:r>
    </w:p>
    <w:p w14:paraId="208CBE67" w14:textId="77777777" w:rsidR="0055074E" w:rsidRDefault="008038A2">
      <w:r>
        <w:t>{"question": "Chuyển đổi các Danh từ riêng sau đây thành dạng Số nhiều và tách chúng bằng dấu chấm phẩy. -Ricardo; Công viên Trung tâm", "câu trả lời": "Ricardos; Công viên trung tâm"}</w:t>
      </w:r>
    </w:p>
    <w:p w14:paraId="52713961" w14:textId="77777777" w:rsidR="0055074E" w:rsidRDefault="008038A2">
      <w:r>
        <w:t>{"question": "Phát hiện xem câu sau có chứa phép ám chỉ hay không. - Con rắn trơn trượt ranh mãnh.", "trả lời": "Vâng, câu có chứa sự ám chỉ. Ám chỉ là sự lặp lại của cùng một âm thanh ở đầu các từ gần nhau trong một cụm từ hoặc câu. Trong trường hợp này, sự ám chỉ là sự lặp lại của âm \"s\" trong \"slippery,\" \"snake,\" \"slithered,\" và \"slyly.\""}</w:t>
      </w:r>
    </w:p>
    <w:p w14:paraId="5CB30E69" w14:textId="77777777" w:rsidR="0055074E" w:rsidRDefault="008038A2">
      <w:r>
        <w:t>{"câu hỏi": "Mô tả tuổi của người có cuộc đời được mô tả trong đoạn văn trong một câu. - Linda là một phụ nữ ở độ tuổi cuối 40. Cô lớn lên trong một cộng đồng nông nghiệp nông thôn và trải qua thời thơ ấu chơi đùa trên những cánh đồng và dòng suối bao quanh ngôi nhà của gia đình cô.", "Trả lời": "Linda đã ngoài 40 tuổi."}</w:t>
      </w:r>
    </w:p>
    <w:p w14:paraId="5C3CB99E" w14:textId="77777777" w:rsidR="0055074E" w:rsidRDefault="008038A2">
      <w:r>
        <w:lastRenderedPageBreak/>
        <w:t>{"question": "Viết lại câu với phủ định của trạng từ. - Anh ấy nói chậm.", "trả lời": "Anh ấy nói nhanh."}</w:t>
      </w:r>
    </w:p>
    <w:p w14:paraId="20A9DCAF" w14:textId="77777777" w:rsidR="0055074E" w:rsidRDefault="008038A2">
      <w:r>
        <w:t>{"câu hỏi": "Lấy câu đầu vào và làm cho nó biểu cảm hơn bằng cách thêm một phép ẩn dụ. - Internet là một mạng lưới toàn cầu.", "trả lời": "Internet là một mạng nhện toàn cầu, đan xen phức tạp thông tin từ mọi nơi trên thế giới."}</w:t>
      </w:r>
    </w:p>
    <w:p w14:paraId="2F83E9D6" w14:textId="77777777" w:rsidR="0055074E" w:rsidRDefault="008038A2">
      <w:r>
        <w:t>{"question": "Diễn giải câu đầu vào và đảm bảo đầu ra phải chứa từ trái nghĩa của từ hiện có trong câu. - Người phụ nữ thật dễ chịu.", "trả lời": "Người phụ nữ thật khó chịu."}</w:t>
      </w:r>
    </w:p>
    <w:p w14:paraId="72AE7C6C" w14:textId="77777777" w:rsidR="0055074E" w:rsidRDefault="008038A2">
      <w:r>
        <w:t>{"câu hỏi": "Viết lại câu bằng cách sử dụng cách chia động từ bạn chọn. - Bố tôi thích đi bộ đường dài.", "trả lời": "Bố tôi rất thích đi bộ đường dài."}</w:t>
      </w:r>
    </w:p>
    <w:p w14:paraId="2AE83897" w14:textId="77777777" w:rsidR="0055074E" w:rsidRDefault="008038A2">
      <w:r>
        <w:t>{"question": "Chuyển đổi cụm danh từ sau thành cụm tính từ. - Nhà rộng.", "trả lời": "Nhà lớn."}</w:t>
      </w:r>
    </w:p>
    <w:p w14:paraId="29CFCE5A" w14:textId="77777777" w:rsidR="0055074E" w:rsidRDefault="008038A2">
      <w:r>
        <w:t>{"question": "Lấy câu đầu vào và loại bỏ động từ. - Robert đã chạy.", "trả lời": "Robert đã."}</w:t>
      </w:r>
    </w:p>
    <w:p w14:paraId="242C0FD7" w14:textId="77777777" w:rsidR="0055074E" w:rsidRDefault="008038A2">
      <w:r>
        <w:t>{"question": "Viết lại câu đầu vào để nó chứa một mức độ so sánh bậc nhất. - Kem này ngon.", "trả lời": "Kem này ngon nhất."}</w:t>
      </w:r>
    </w:p>
    <w:p w14:paraId="496866F9" w14:textId="77777777" w:rsidR="0055074E" w:rsidRDefault="008038A2">
      <w:r>
        <w:t>{"câu hỏi": "Viết lại câu sau để nó chứa cách sử dụng chính xác từ \u201ccomprise.\u201d - Trái đất bao gồm các lục địa, đại dương và sông.", "trả lời": "Trái đất bao gồm các lục địa, đại dương và sông."}</w:t>
      </w:r>
    </w:p>
    <w:p w14:paraId="45433D51" w14:textId="77777777" w:rsidR="0055074E" w:rsidRDefault="008038A2">
      <w:r>
        <w:t xml:space="preserve">{"câu hỏi": "Lợi ích của việc sử dụng trí tuệ nhân tạo để tự động hóa các quy trình kinh doanh là gì?", "Trả lời": "1. Tăng hiệu quả và năng suất: Tự động hóa AI cho phép các doanh nghiệp thực hiện các nhiệm vụ nhanh hơn và với độ chính xác cao hơn - mà không cần nghỉ ngơi hoặc nghỉ ngơi - do đó cải thiện năng suất và hiệu quả. \ n \ n2. Tiết kiệm chi phí: Bằng cách tự động hóa các công việc thường ngày, doanh nghiệp có thể tiết kiệm tiền cho lao động và chi phí chung. AI cũng có thể giúp tối ưu hóa chuỗi cung ứng và quản lý hàng tồn kho, giảm lãng phí và chi phí. Cải thiện trải nghiệm khách hàng: AI có thể tự động hóa và cải thiện nhiều điểm tiếp xúc của khách hàng, chẳng hạn như chatbot cho dịch vụ khách hàng, tương tác tiếp thị và bán hàng được cá nhân hóa và đề xuất sản phẩm thông minh, dẫn đến trải nghiệm khách hàng tổng thể tốt hơn. Giảm lỗi: AI có thể xử lý một lượng lớn dữ liệu và thực hiện các phép tính phức tạp với ít hoặc không có lỗi. Điều này có thể giúp doanh nghiệp giảm lỗi do lỗi của con người và cải thiện độ chính xác của các quy trình. \ n \ n5. Nhiều thời gian hơn cho công việc chiến lược: Bằng cách tự động hóa các nhiệm vụ thường ngày, nhân viên có thể tập trung vào công việc chiến lược hơn, cho phép doanh nghiệp tận dụng sự sáng tạo, tư duy phê phán và kỹ năng giải quyết vấn đề của họ. Thông tin chi tiết và ra quyết định theo thời gian thực: AI có thể cung cấp thông tin chi tiết theo thời gian thực về quy trình kinh doanh, hoạt động và tương tác của khách hàng. Những hiểu biết này có thể cung cấp thông tin và cải thiện việc ra quyết định, cho phép các doanh nghiệp phản ứng nhanh hơn với các điều kiện thị trường thay đổi. Khả năng mở rộng: Tự động hóa cho phép các doanh nghiệp tăng hoặc giảm quy mô quy trình một cách dễ dàng để đáp ứng nhu cầu thay đổi mà không cần thuê hoặc đào tạo nhân viên mới. Nhìn chung, tự động hóa AI có thể mang lại nhiều lợi </w:t>
      </w:r>
      <w:r>
        <w:lastRenderedPageBreak/>
        <w:t>ích cho doanh nghiệp, bao gồm tăng hiệu quả, tiết kiệm chi phí, cải thiện trải nghiệm khách hàng, giảm lỗi, ra quyết định tốt hơn và khả năng mở rộng."}</w:t>
      </w:r>
    </w:p>
    <w:p w14:paraId="3F94249E" w14:textId="77777777" w:rsidR="0055074E" w:rsidRDefault="008038A2">
      <w:r>
        <w:t>{"câu hỏi": "Giải thích tại sao việc sử dụng trợ lý ảo lại phát triển trong các tổ chức.", "Trả lời": "Việc sử dụng trợ lý ảo (VA) trong các tổ chức đã phát triển vì nhiều lý do. Một động lực chính của sự tăng trưởng này là nhu cầu tối ưu hóa các quy trình để tiết kiệm thời gian và tiền bạc: Trợ lý ảo có thể xử lý nhiều nhiệm vụ lặp đi lặp lại và tốn thời gian, chẳng hạn như quản lý lịch trình, điều phối các cuộc họp hoặc soạn email, do đó giải phóng nhân viên để tập trung vào các hoạt động có giá trị cao hơn. Thứ hai, những tiến bộ trong xử lý ngôn ngữ tự nhiên và công nghệ học máy làm cho VA ngày càng có khả năng hiểu lời nói của con người và đưa ra phản hồi giống như con người. Sự phát triển này đã làm cho chúng thân thiện với người dùng, đáng tin cậy và hữu ích hơn. \ n \ nThứ ba, trợ lý ảo luôn sẵn sàng 24/7 và có thể cung cấp hỗ trợ tức thì, điều này có thể đặc biệt có giá trị trong dịch vụ khách hàng, nơi họ có thể trả lời các câu hỏi và giải quyết các vấn đề suốt ngày đêm. \ n \ n Cuối cùng, khi làm việc từ xa và làm việc từ xa trở nên phổ biến hơn, trợ lý ảo có thể giúp thu hẹp khoảng cách giao tiếp và tổ chức giữa các nhân viên làm việc từ các địa điểm khác nhau. \ n \ nTóm lại,  Trợ lý ảo đã phát triển trong các tổ chức nhờ khả năng cải thiện hiệu quả, khả năng công nghệ phát triển, tính khả dụng liên tục và khả năng thích ứng với những thay đổi tại nơi làm việc như làm việc từ xa."}</w:t>
      </w:r>
    </w:p>
    <w:p w14:paraId="314D9339" w14:textId="77777777" w:rsidR="0055074E" w:rsidRDefault="008038A2">
      <w:r>
        <w:t>{"câu hỏi": "Viết lại câu sau bằng cách sử dụng một dạng đúng của động từ \u201clay.\u201d - Cô ấy đặt tờ giấy lên bàn.", "trả lời": "Cô ấy đặt tờ giấy lên bàn."}</w:t>
      </w:r>
    </w:p>
    <w:p w14:paraId="0815B2AC" w14:textId="77777777" w:rsidR="0055074E" w:rsidRDefault="008038A2">
      <w:r>
        <w:t>{"câu hỏi": "Xác định thuật ngữ \u201cstrategic planning.\u201d", "answer": "Hoạch định chiến lược là quá trình xác định hướng đi của một tổ chức và đưa ra quyết định phân bổ nguồn lực của mình để theo đuổi một mục tiêu hoặc tập hợp các mục tiêu cụ thể. Quá trình này liên quan đến việc đánh giá tình trạng hiện tại của tổ chức, xác định tầm nhìn và sứ mệnh của nó, xác định các yếu tố bên trong và bên ngoài có thể ảnh hưởng đến tổ chức và phát triển một kế hoạch dài hạn vạch ra các chiến lược và các bước hành động cần thiết để đạt được kết quả mong muốn. Hoạch định chiến lược cung cấp một lộ trình để tổ chức tuân theo và giúp đảm bảo rằng tất cả các quyết định đều phù hợp với các mục tiêu tổng thể, hướng dẫn tổ chức hướng tới thành công."}</w:t>
      </w:r>
    </w:p>
    <w:p w14:paraId="43743678" w14:textId="77777777" w:rsidR="0055074E" w:rsidRDefault="008038A2">
      <w:r>
        <w:t>{"câu hỏi": "Tại sao bầu trời trông xanh vào một ngày nắng?", "trả lời": "Bầu trời xuất hiện màu xanh vào một ngày nắng do một hiện tượng gọi là tán xạ Rayleigh. Khi ánh sáng mặt trời đi vào bầu khí quyển của Trái đất, nó tương tác với các hạt như phân tử nitơ và oxy, và các mảnh bụi và giọt nước nhỏ. Điều này làm cho ánh sáng tán xạ theo mọi hướng. Ánh sáng xanh có bước sóng ngắn hơn các màu khác như đỏ và cam, vì vậy nó tán xạ dễ dàng hơn, làm cho nó dễ nhìn thấy hơn. Khi ánh sáng xanh bị tán xạ theo mọi hướng, nó tạo ra sự xuất hiện của một bầu trời xanh."}</w:t>
      </w:r>
    </w:p>
    <w:p w14:paraId="5C5A6618" w14:textId="77777777" w:rsidR="0055074E" w:rsidRDefault="008038A2">
      <w:r>
        <w:t>{"câu hỏi": "Đặt các từ sau theo thứ tự bảng chữ cái: Voi, Đồng hồ, Chó", "trả lời": "Đồng hồ, Chó, Voi."}</w:t>
      </w:r>
    </w:p>
    <w:p w14:paraId="130B9205" w14:textId="77777777" w:rsidR="0055074E" w:rsidRDefault="008038A2">
      <w:r>
        <w:lastRenderedPageBreak/>
        <w:t>{"câu hỏi": "So sánh và đối chiếu sự đồng cảm và cảm thông.", "câu trả lời": "Mặc dù cả sự đồng cảm và cảm thông đều liên quan đến phản ứng với cảm xúc hoặc trải nghiệm của người khác, nhưng chúng khác nhau theo những cách quan trọng. Đồng cảm là khả năng hiểu và chia sẻ cảm xúc của người khác, đặt mình vào vị trí của người khác và trải nghiệm những gì họ đang cảm thấy. Nó vượt ra ngoài việc chỉ nhận ra cảm xúc của người khác và mở rộng đến việc chủ động trải nghiệm chúng, cảm nhận với ai đó hơn là cho họ. Mặt khác, cảm thông là cảm giác thương hại hoặc đau buồn cho sự bất hạnh của người khác. Khi thông cảm với ai đó, người ta có thể cảm thấy từ bi và quan tâm đến họ, nhưng đó là nơi kết nối cảm xúc kết thúc. Sự cảm thông mang tính một chiều hơn, với người thông cảm cung cấp sự an ủi hoặc hỗ trợ nhưng không trải nghiệm cảm xúc của người khác. Nói tóm lại, sự đồng cảm liên quan đến mức độ kết nối và hiểu biết sâu sắc hơn, trong khi sự cảm thông ở mức độ bề mặt và xa vời hơn. Đồng cảm là cảm giác với ai đó trong khi cảm thông là cảm giác dành cho ai đó. Cả hai đều có vị trí của chúng trong sự tương tác của con người, nhưng sự đồng cảm thường được coi là một công cụ có giá trị và hiệu quả hơn để giao tiếp, hỗ trợ và xây dựng các mối quan hệ mạnh mẽ hơn."}</w:t>
      </w:r>
    </w:p>
    <w:p w14:paraId="3DED817D" w14:textId="77777777" w:rsidR="0055074E" w:rsidRDefault="008038A2">
      <w:r>
        <w:t>{"question": "Cho các tập hợp sau, hãy tìm giao điểm của chúng. - A = {1, 2, 3, 4}\nB = {3, 4, 5, 6}", "answer": "Giao điểm của tập A và tập B, được viết là A \u2229 B, là tập hợp các phần tử có trong cả tập A và tập B. Trong trường hợp này, giao điểm sẽ là {3, 4}."}</w:t>
      </w:r>
    </w:p>
    <w:p w14:paraId="5B8D70AD" w14:textId="77777777" w:rsidR="0055074E" w:rsidRDefault="008038A2">
      <w:r>
        <w:t>{"câu hỏi": "Chia 546 cho 14", "đáp án": "Kết quả của việc chia 546 cho 14 là 39."}</w:t>
      </w:r>
    </w:p>
    <w:p w14:paraId="5C2875A3" w14:textId="77777777" w:rsidR="0055074E" w:rsidRDefault="008038A2">
      <w:r>
        <w:t>{"question": "Phát hiện xem câu có chứa bất kỳ từ nào tương tự không. Nếu có, hãy chỉ ra những từ này. - Câu trả lời cho câu hỏi là đúng.", "trả lời": "Không có từ nào giống nhau trong câu được cung cấp."}</w:t>
      </w:r>
    </w:p>
    <w:p w14:paraId="1735D16C" w14:textId="77777777" w:rsidR="0055074E" w:rsidRDefault="008038A2">
      <w:r>
        <w:t>{"question": "Tạo một câu sử dụng động từ và danh từ đã cho trong cùng một ngữ cảnh. - Động từ: invest; Danh từ: thời gian", "câu trả lời": "Thật khôn ngoan khi đầu tư thời gian vào việc theo đuổi các hoạt động góp phần vào sự tăng trưởng và phát triển cá nhân."}</w:t>
      </w:r>
    </w:p>
    <w:p w14:paraId="06AFE299" w14:textId="77777777" w:rsidR="0055074E" w:rsidRDefault="008038A2">
      <w:r>
        <w:t>{"question": "Liệt kê 3 loại công nghệ truyền thông.", "answer": "Một số loại công nghệ truyền thông bao gồm:\n\n1. Điện thoại di động: Điện thoại di động còn được gọi là điện thoại di động đã trở thành một nhu cầu thiết yếu đối với nhiều người trên khắp thế giới, cho phép mọi người giao tiếp với nhau thông qua các cuộc gọi thoại, tin nhắn văn bản, cuộc gọi video và email. \ n \ n2. Internet: Internet đã cách mạng hóa giao tiếp thông qua nhiều nền tảng khác nhau bao gồm email, phương tiện truyền thông xã hội, nhắn tin tức thời và phần mềm hội nghị truyền hình. Giờ đây, mọi người có thể dễ dàng kết nối với nhau từ bất kỳ nơi nào trên thế giới. \ n \ n3. Truyền thông vô tuyến: Công nghệ truyền thông vô tuyến là một trong những hình thức công nghệ truyền thông lâu đời nhất, với mục đích sử dụng chính là phát thông tin thông qua việc truyền và nhận sóng điện từ hoặc sóng vô tuyến. Công nghệ này bao gồm các thiết bị như bộ đàm, radio ham và liên lạc vệ tinh."}</w:t>
      </w:r>
    </w:p>
    <w:p w14:paraId="2494AA33" w14:textId="77777777" w:rsidR="0055074E" w:rsidRDefault="008038A2">
      <w:r>
        <w:t>{"câu hỏi": "Viết một tweet để bắt đầu một cuộc trò chuyện.", "trả lời": "Hãy bắt đầu một cuộc trò chuyện! Điều tuyệt vời nhất đã xảy ra với bạn trong tuần này là gì? #conversationstarter #positivity #letstalk."}</w:t>
      </w:r>
    </w:p>
    <w:p w14:paraId="76523D37" w14:textId="77777777" w:rsidR="0055074E" w:rsidRDefault="008038A2">
      <w:r>
        <w:lastRenderedPageBreak/>
        <w:t>{"câu hỏi": "Đề xuất một ý tưởng sáng tạo và độc đáo.", "câu trả lời": "Một ý tưởng sáng tạo và độc đáo có thể là phát triển một ứng dụng trợ lý vườn thông minh sử dụng công nghệ AI để giúp các cá nhân duy trì và cải thiện khu vườn của họ. Ứng dụng sẽ sử dụng nhận dạng hình ảnh để xác định thực vật và cung cấp thông tin về nhu cầu của chúng như nước, ánh sáng mặt trời và loại đất. Nó cũng có thể sử dụng dữ liệu thời tiết để dự đoán và đề xuất thời gian thích hợp để tưới nước và các nhiệm vụ làm vườn khác. Người dùng có thể đặt lời nhắc cho các tác vụ cụ thể hoặc thậm chí tự động hóa một số tác vụ nhất định, chẳng hạn như bật hệ thống phun nước. Ứng dụng cũng có thể cung cấp các đề xuất cho các phương pháp trồng đồng hành và kiểm soát dịch hại tự nhiên. Với các tính năng phục vụ cho cả người mới làm vườn và người có kinh nghiệm, ứng dụng này có thể cách mạng hóa cách chúng ta tiếp cận làm vườn và giúp các cá nhân tạo ra những khu vườn phát triển mạnh, bền vững."}</w:t>
      </w:r>
    </w:p>
    <w:p w14:paraId="4C036D40" w14:textId="77777777" w:rsidR="0055074E" w:rsidRDefault="008038A2">
      <w:r>
        <w:t>{"câu hỏi": "Chọn số điện thoại gồm 10 chữ số hiện không được sử dụng.", "trả lời": "Tôi là AI và không có khả năng tạo hoặc kiểm tra số điện thoại hiện đang sử dụng. Bạn có thể thử tạo 10 chữ số ngẫu nhiên và kiểm tra với nhà cung cấp dịch vụ điện thoại của mình để biết tính khả dụng. Vui lòng tuân thủ các quy tắc và quy định của quốc gia bạn để có được số điện thoại hợp lệ."}</w:t>
      </w:r>
    </w:p>
    <w:p w14:paraId="3A831D45" w14:textId="77777777" w:rsidR="0055074E" w:rsidRDefault="008038A2">
      <w:r>
        <w:t>{"câu hỏi": "Hãy đưa ra quy trình từng bước để rửa bát.", "trả lời": "Đây là quy trình từng bước để rửa bát:\n\n1) Bắt đầu bằng cách dọn sạch bất kỳ thức ăn thừa còn lại nào từ bát đĩa và vào thùng rác. \ n2) Đổ đầy bồn rửa của bạn bằng nước ấm hoặc nóng và thêm xà phòng rửa chén cho đến khi có ít bọt. \ n3) Đặt từng món một vào nước xà phòng, bắt đầu sạch nhất cho các đĩa dầu mỡ nhất. Để nó ngâm trong vài phút. \ n4) Lấy một chiếc máy chà rửa bát đĩa hoặc miếng bọt biển, và bắt đầu với chiếc đĩa ít bẩn nhất, bắt đầu chà từng món ăn dưới nước cho đến khi bạn loại bỏ tất cả bụi bẩn. \n5) Rửa sạch từng món ăn bằng nước ấm để loại bỏ cặn xà phòng và đặt chúng vào giá đựng bát đĩa. \n6) Đối với dụng cụ, bạn có thể để chúng ngâm lâu hơn nếu cần thiết, sau đó chà sạch bụi bẩn và rửa sạch dưới nước ấm. \ n7) Nếu bất kỳ dụng cụ nấu nướng nào như nồi và chảo có khu vực bị cháy hoặc bị bôi trơn nhiều, bạn có thể cần để nó ngâm lâu hơn trước khi chà. \ n8) Khi tất cả các món ăn đã được làm sạch và rửa sạch,  Bạn có thể lau khô bát đĩa bằng cách lau bằng khăn sạch hoặc để chúng khô trong không khí trên giá rửa chén.\n9) Cuối cùng làm sạch bồn rửa thật kỹ, vứt bỏ bất kỳ thức ăn thừa nào còn sót lại và lau sạch các khu vực xung quanh."}</w:t>
      </w:r>
    </w:p>
    <w:p w14:paraId="5306C4EB" w14:textId="77777777" w:rsidR="0055074E" w:rsidRDefault="008038A2">
      <w:r>
        <w:t>{"question": "Kể tên một loại trái cây bắt đầu bằng chữ 'P'.", "trả lời": "Dứa là một loại trái cây bắt đầu bằng chữ 'P'."}</w:t>
      </w:r>
    </w:p>
    <w:p w14:paraId="45BD57F1" w14:textId="77777777" w:rsidR="0055074E" w:rsidRDefault="008038A2">
      <w:r>
        <w:t>{"câu hỏi": "Hoàn thành phương trình sau: 2 + __ = 7.", "câu trả lời": "2 + 5 = 7."}</w:t>
      </w:r>
    </w:p>
    <w:p w14:paraId="0BE399F6" w14:textId="77777777" w:rsidR="0055074E" w:rsidRDefault="008038A2">
      <w:r>
        <w:t>{"câu hỏi": "Tạo ra một cách chơi chữ hài hước bằng cách sử dụng các từ \"student\" và \"test\".", "answer": "Tại sao học sinh lại đi thang đến kỳ thi của họ? Bởi vì họ muốn vượt qua bài kiểm tra với màu sắc bay bổng!"}</w:t>
      </w:r>
    </w:p>
    <w:p w14:paraId="35962AF0" w14:textId="77777777" w:rsidR="0055074E" w:rsidRDefault="008038A2">
      <w:r>
        <w:t xml:space="preserve">{"câu hỏi": "Cung cấp một ví dụ về một tình huống trong đó một lời nói dối có thể có lợi hơn sự thật.", "câu trả lời": "Một ví dụ về tình huống mà lời nói dối có thể có lợi hơn sự thật là trong tình huống nói sự thật có thể gây hại cho ai đó một cách không cần thiết. Ví dụ, nếu </w:t>
      </w:r>
      <w:r>
        <w:lastRenderedPageBreak/>
        <w:t>một người bị bệnh nan y và họ hỏi về tình trạng của họ, sẽ tốt hơn nếu cho họ hy vọng và an ủi bằng cách nói rằng họ đang cải thiện thay vì nói với họ sự thật phũ phàng rằng họ đang xấu đi. Lời nói dối sẽ mang lại cho cá nhân sự an tâm và một cái nhìn tích cực, giúp họ sống những ngày còn lại trong sự thoải mái và hạnh phúc."}</w:t>
      </w:r>
    </w:p>
    <w:p w14:paraId="5CFA1858" w14:textId="77777777" w:rsidR="0055074E" w:rsidRDefault="008038A2">
      <w:r>
        <w:t>{"question": "Tóm tắt văn bản đã cho về machine learning. - Học máy là một loại trí tuệ nhân tạo cung cấp cho máy tính khả năng học mà không cần lập trình rõ ràng. Nó tập trung vào việc phát triển các chương trình máy tính có thể truy cập dữ liệu và sử dụng nó để tự học. Quá trình học máy được chia thành hai phần, học có giám sát và không giám sát. Trong học tập có giám sát, máy tính được cung cấp đầu ra cho mỗi đầu vào và được sử dụng để tối ưu hóa các thuật toán của nó để tạo ra đầu ra tổng quát. Trong học tập không giám sát, máy tính được cung cấp một đầu vào và sau đó nó tìm kiếm các mẫu hoặc xu hướng trong dữ liệu.", "trả lời": "Học máy là một nhánh của AI cho phép máy tính tự học mà không cần lập trình cụ thể. Nó liên quan đến việc phát triển các thuật toán có thể truy cập và phân tích dữ liệu để cải thiện hiệu suất của chúng. Có hai cách tiếp cận để học máy, giám sát và không giám sát. Trong học tập có giám sát, máy tính được đào tạo với các cặp đầu vào-đầu ra và nhằm mục đích tạo ra các đầu ra tổng quát. Trong học tập không giám sát, máy tính tìm kiếm các mẫu hoặc xu hướng trong dữ liệu đầu vào."}</w:t>
      </w:r>
    </w:p>
    <w:p w14:paraId="0184DC09" w14:textId="77777777" w:rsidR="0055074E" w:rsidRDefault="008038A2">
      <w:r>
        <w:t>{"câu hỏi": "Tạo một đoạn mở đầu cho một câu chuyện lấy bối cảnh ở một vùng đất ma thuật.", "câu trả lời": "Ngày xửa ngày xưa ở một vùng đất xa, rất xa, có một vương quốc ma thuật được cai trị bởi một nữ hoàng nhân từ. Vương quốc tràn ngập những khu rừng mê hoặc, những đồng cỏ trập trùng và những dòng suối lấp lánh, và không khí dày đặc ma thuật. Tiên nữ và tiên nữ bay qua những tán cây, kỳ lân gặm cỏ trên cánh đồng, và những con rồng bay vút qua bầu trời. Ở vùng đất kỳ diệu này, mọi thứ đều có thể xảy ra, và mỗi ngày đều tràn ngập những cuộc phiêu lưu và bất ngờ mới."}</w:t>
      </w:r>
    </w:p>
    <w:p w14:paraId="60FA069B" w14:textId="77777777" w:rsidR="0055074E" w:rsidRDefault="008038A2">
      <w:r>
        <w:t>{"câu hỏi": "Xác định các từ được sử dụng phổ biến nhất trong văn bản - Tôi rất hào hứng khi tham gia một cuộc phiêu lưu và khám phá thế giới, nó sẽ rất tuyệt!", "câu trả lời": "Các từ được sử dụng phổ biến nhất trong văn bản là \"to\" và \"go,\" đều xuất hiện hai lần."}</w:t>
      </w:r>
    </w:p>
    <w:p w14:paraId="72DC5122" w14:textId="77777777" w:rsidR="0055074E" w:rsidRDefault="008038A2">
      <w:r>
        <w:t>{"câu hỏi": "Liệt kê năm cuốn sách về trí tuệ nhân tạo", "câu trả lời": "1. \"Superintelligence: Paths, Dangers, Strategies\" của Nick Bostrom\n2. "Life 3.0: Being Human in the Age of Artificial Intelligence" của Max Tegmark\n3. "Artificial Intelligence: A Modern Approach" của Stuart Russell và Peter Norvig\n4. "Tương thích với con người: Trí tuệ nhân tạo và vấn đề kiểm soát" của Stuart Russell\n5. "The Hundred-Page Machine Learning Book" của Andriy Burkov."}</w:t>
      </w:r>
    </w:p>
    <w:p w14:paraId="09216F14" w14:textId="77777777" w:rsidR="0055074E" w:rsidRDefault="008038A2">
      <w:r>
        <w:t xml:space="preserve">{"câu hỏi": "Bạn sẽ giải thích tầm quan trọng của việc sử dụng dữ liệu lớn trong kinh doanh như thế nào?", "Câu trả lời": "Dữ liệu lớn là một thuật ngữ được sử dụng để mô tả các tập dữ liệu lớn và phức tạp có thể được phân tích để tiết lộ các mẫu, xu hướng và liên kết. Trong môi trường kinh doanh ngày nay, việc các tổ chức sử dụng dữ liệu lớn ngày càng trở nên quan trọng. Dưới đây là một số lý do tại sao:\n\n1. Ra quyết định tốt hơn: Bằng cách phân tích dữ liệu lớn, các doanh nghiệp có thể đưa ra quyết định sáng suốt bằng cách khám phá những hiểu biết và mẫu có giá trị trong dữ liệu của họ. Điều này có thể giúp họ xác định các </w:t>
      </w:r>
      <w:r>
        <w:lastRenderedPageBreak/>
        <w:t>cơ hội mới, cải thiện sản phẩm / dịch vụ của họ và tăng sự hài lòng của khách hàng. \ n \ n2. Nâng cao trải nghiệm khách hàng: Dữ liệu lớn có thể giúp các doanh nghiệp hiểu rõ hơn về nhu cầu và sở thích của khách hàng, cho phép họ cung cấp trải nghiệm được cá nhân hóa và cải thiện tương tác với khách hàng. Tăng hiệu quả: Dữ liệu lớn có thể tiết lộ sự thiếu hiệu quả trong hoạt động hoặc chuỗi cung ứng của doanh nghiệp, giúp họ giảm chi phí, hợp lý hóa quy trình và cải thiện năng suất. Lợi thế cạnh tranh: Bằng cách sử dụng dữ liệu lớn, các doanh nghiệp có thể đạt được lợi thế cạnh tranh so với các đối thủ bằng cách sử dụng thông tin chi tiết dựa trên dữ liệu để thông báo chiến lược và ra quyết định của họ. Nhìn chung, tầm quan trọng của việc sử dụng dữ liệu lớn trong kinh doanh nằm ở khả năng cung cấp những hiểu biết có giá trị có thể cung cấp thông tin chi tiết có giá trị có thể cung cấp thông tin cho việc ra quyết định, cải thiện trải nghiệm của khách hàng, tăng hiệu quả và cung cấp lợi thế cạnh tranh."}</w:t>
      </w:r>
    </w:p>
    <w:p w14:paraId="62AF1121" w14:textId="77777777" w:rsidR="0055074E" w:rsidRDefault="008038A2">
      <w:r>
        <w:t>{"câu hỏi": "Cải thiện câu đã cho bằng cách làm cho cấu trúc hoặc ngôn ngữ thanh lịch hơn. - Anh ấy đã lái xe nhiều giờ trên đường cao tốc.", "trả lời": "Anh ấy đã đi trong vài giờ dọc theo đường cao tốc rộng lớn."}</w:t>
      </w:r>
    </w:p>
    <w:p w14:paraId="71310809" w14:textId="77777777" w:rsidR="0055074E" w:rsidRDefault="008038A2">
      <w:r>
        <w:t>{"question": "Chỉnh sửa tài liệu đã cho và xóa mọi lỗi chính tả hoặc ngữ pháp. - Tôi rất háo hức đến đây tin tức.", "trả lời": "Tôi rất vui mừng khi nghe tin."}</w:t>
      </w:r>
    </w:p>
    <w:p w14:paraId="010E3470" w14:textId="77777777" w:rsidR="0055074E" w:rsidRDefault="008038A2">
      <w:r>
        <w:t>{"question": "Chỉ định mỗi mục sau đây cho một trong ba loại: thực phẩm, vô cơ hoặc sống. - Đá", "trả lời": "Vô cơ."}</w:t>
      </w:r>
    </w:p>
    <w:p w14:paraId="18FE6736" w14:textId="77777777" w:rsidR="0055074E" w:rsidRDefault="008038A2">
      <w:r>
        <w:t>{"question": "Tạo từ viết tắt bằng cách sử dụng các chữ cái được cung cấp. - ABCDEF", "answer": "Một từ viết tắt có thể được tạo ra bằng cách sử dụng các chữ cái ABCDEF là \"A Bright Career Dependon Education and Focus.\""}</w:t>
      </w:r>
    </w:p>
    <w:p w14:paraId="72CA30C5" w14:textId="77777777" w:rsidR="0055074E" w:rsidRDefault="008038A2">
      <w:r>
        <w:t>{"question": "Thiết kế ngược thuật toán sau và giải thích cách thức hoạt động của nó. - Trừ 3 cho 4, cộng 2 và nhân với 7.", "trả lời": "Thuật toán này thực hiện một số phép toán số học và thực hiện chúng tuần tự bằng cách sử dụng kết quả của một phép toán làm đầu vào cho phép toán tiếp theo. Dưới đây là giải thích từng bước về cách thức hoạt động của nó: \ n \ n1. Nó bắt đầu bằng cách lấy giá trị ban đầu là 4.\n2. Sau đó, nó trừ 3 khỏi giá trị này, mang lại kết quả là 1.\n3. Nó lấy kết quả này và thêm 2 vào nó, mang lại kết quả mới là 3.\n4. Cuối cùng, nó nhân kết quả cuối cùng này với 7, mang lại kết quả cuối cùng là 21.\n\nTóm lại, thuật toán lấy giá trị ban đầu là 4, thực hiện một chuỗi các phép toán số học trên đó (trừ 3, cộng 2 và nhân với 7) và kết thúc bằng kết quả cuối cùng là 21."}</w:t>
      </w:r>
    </w:p>
    <w:p w14:paraId="51BDFD13" w14:textId="77777777" w:rsidR="0055074E" w:rsidRDefault="008038A2">
      <w:r>
        <w:t xml:space="preserve">{"question": "Thiết kế trải nghiệm cho loại người dùng nhất định. - Các bà mẹ mới", "trả lời": "Là một trợ lý AI, tôi sẽ thiết kế một trải nghiệm cho các bà mẹ mới sinh vừa mang tính thông tin vừa hỗ trợ. Dưới đây là một số tính năng có thể được bao gồm trong trải nghiệm:\n\n1. Theo dõi phát triển em bé: Một tính năng cho phép các bà mẹ mới theo dõi sự phát triển của em bé, bao gồm các cột mốc, tăng trưởng và thay đổi hành vi. Điều này sẽ giúp các bà mẹ biết những gì mong đợi và chuẩn bị cho các giai đoạn phát triển tiếp theo của em bé. \ n \ n2. Nhật ký cho ăn và tã: Nhật ký giúp các bà mẹ mới theo dõi việc cho ăn và thay tã. Điều này có thể hữu ích để theo dõi các mẫu, và cũng có thể phục vụ như một lời </w:t>
      </w:r>
      <w:r>
        <w:lastRenderedPageBreak/>
        <w:t>nhắc nhở cho lần cho ăn tiếp theo hoặc thay tã. \ n \ n3. Lời nhắc và Danh sách nhiệm vụ: Một tính năng cho phép các bà mẹ mới sinh đặt lời nhắc cho các cuộc hẹn, nhiệm vụ và các sự kiện quan trọng khác. Điều này có thể giúp các bà mẹ luôn có tổ chức và đứng đầu mọi thứ trong thời gian bận rộn và thường quá tải. \ n \ n4. Mẹo và Tài nguyên Tự chăm sóc: Một phần dành riêng cho các mẹo và tài nguyên tự chăm sóc cho các bà mẹ mới. Điều này có thể bao gồm thông tin về chăm sóc sau sinh, sức khỏe tâm thần và kỹ thuật thư giãn. Điều quan trọng là các bà mẹ mới sinh phải tự chăm sóc bản thân và tính năng này có thể giúp họ làm như vậy. \ n \ n5. Hỗ trợ cộng đồng: Một tính năng kết nối các bà mẹ mới sinh với cộng đồng các bà mẹ mới sinh khác. Đây có thể là một không gian an toàn và hỗ trợ để các bà mẹ chia sẻ kinh nghiệm của họ, đặt câu hỏi và hỗ trợ lẫn nhau. Nhìn chung, trải nghiệm dành cho các bà mẹ mới sinh sẽ tập trung vào việc cung cấp thông tin, hỗ trợ và công cụ để giúp họ điều hướng hành trình làm mẹ đầy thử thách và bổ ích."}</w:t>
      </w:r>
    </w:p>
    <w:p w14:paraId="00A29BBF" w14:textId="77777777" w:rsidR="0055074E" w:rsidRDefault="008038A2">
      <w:r>
        <w:t>{"câu hỏi": "Quốc gia nào tiên phong nhất?", "Trả lời": "Thật khó để xác định một quốc gia cụ thể được coi là tiên phong nhất vì biểu hiện sáng tạo và các phong trào văn hóa có thể rất khác nhau trên toàn thế giới. Tuy nhiên, một số quốc gia có lịch sử phong phú về nghệ thuật, thời trang và kiến trúc tiên phong là Pháp, Đức, Nhật Bản, Ý và Hoa Kỳ. Ngoài ra, các thành phố như New York, London, Paris, Tokyo và Berlin thường được coi là trung tâm nghệ thuật và văn hóa tiên phong. Tuy nhiên, điều quan trọng cần lưu ý là các phong trào tiên phong có thể xuất hiện từ bất cứ đâu và có thể bị ảnh hưởng bởi nhiều yếu tố như môi trường chính trị xã hội, các sự kiện lịch sử và xu hướng văn hóa."}</w:t>
      </w:r>
    </w:p>
    <w:p w14:paraId="793D99B1" w14:textId="77777777" w:rsidR="0055074E" w:rsidRDefault="008038A2">
      <w:r>
        <w:t>{"question": "Xác định cái nào sau đây là ví dụ về tập dữ liệu trong thế giới thực. - Tập dữ liệu đánh giá Yelp.", "câu trả lời": "Tập dữ liệu đánh giá Yelp là một ví dụ về tập dữ liệu trong thế giới thực."}</w:t>
      </w:r>
    </w:p>
    <w:p w14:paraId="4B3E1B0E" w14:textId="77777777" w:rsidR="0055074E" w:rsidRDefault="008038A2">
      <w:r>
        <w:t>{"câu hỏi": "Mô tả trường hợp sử dụng để xử lý ngôn ngữ tự nhiên.", "câu trả lời": "Xử lý ngôn ngữ tự nhiên (NLP) là một lĩnh vực con của trí tuệ nhân tạo tập trung vào việc cho phép máy móc diễn giải, hiểu và tạo ra ngôn ngữ của con người. Một trường hợp sử dụng cho NLP là trong các trợ lý ảo, chẳng hạn như Siri hoặc Alexa. Các trợ lý ảo này sử dụng NLP để trả lời lệnh thoại và trả lời các câu hỏi bằng ngôn ngữ tự nhiên. Ví dụ: khi người dùng yêu cầu trợ lý ảo của họ đặt lời nhắc cho cuộc họp lúc 11:00 sáng, thiết bị sẽ sử dụng NLP để hiểu ý định của người dùng, xử lý yêu cầu và trả lời theo cách giống như con người. NLP cũng được sử dụng trong dịch ngôn ngữ, phân tích tình cảm, nhận dạng giọng nói và chuyển đổi văn bản thành giọng nói, trong số các ứng dụng khác. Với sự sẵn có và phức tạp ngày càng tăng của các công cụ NLP, các con đường tiềm năng cho việc sử dụng nó tiếp tục mở rộng, cho phép giao tiếp tiên tiến hơn, giống như con người giữa máy móc và con người."}</w:t>
      </w:r>
    </w:p>
    <w:p w14:paraId="28A0C1ED" w14:textId="77777777" w:rsidR="0055074E" w:rsidRDefault="008038A2">
      <w:r>
        <w:t>{"câu hỏi": "Liệt kê 5 dịch vụ phát trực tuyến phổ biến.", "câu trả lời": "1. Netflix\n2. Amazon Prime Video \ n3. Hulu\n4. Disney + \ n5. HBO Max"}</w:t>
      </w:r>
    </w:p>
    <w:p w14:paraId="3A3C72C5" w14:textId="77777777" w:rsidR="0055074E" w:rsidRDefault="008038A2">
      <w:r>
        <w:t>{"question": "Phân loại câu sau là đúng hay sai. Các tập dữ liệu lớn thường khó phân tích. - Tập dữ liệu lớn thường khó phân tích.", "đáp án": "Đúng."}</w:t>
      </w:r>
    </w:p>
    <w:p w14:paraId="3C0BC8F5" w14:textId="77777777" w:rsidR="0055074E" w:rsidRDefault="008038A2">
      <w:r>
        <w:lastRenderedPageBreak/>
        <w:t>{"question": "Viết lại câu sau ở thì hiện tại lũy tiến. "Jason sẽ dắt chó đi dạo.\" - Jason sẽ dắt chó đi dạo.", "trả lời": "Jason đang dắt chó đi dạo."}</w:t>
      </w:r>
    </w:p>
    <w:p w14:paraId="2B292D3B" w14:textId="77777777" w:rsidR="0055074E" w:rsidRDefault="008038A2">
      <w:r>
        <w:t>{"câu hỏi": "Tạo ra một sự tương tự để giải thích sự khác biệt giữa thực tế và nhận thức.", "câu trả lời": "Thực tế và nhận thức có thể được so sánh với một chiếc bánh mì kẹp thịt và một hình ảnh của một chiếc bánh mì kẹp thịt. Thực tế giống như chính chiếc bánh mì kẹp thịt thực tế, nó hữu hình, nó có hương vị, kết cấu và giá trị dinh dưỡng - đó là vấn đề thực sự. Mặt khác, hình ảnh của bánh mì kẹp thịt đại diện cho nhận thức. Hình ảnh có thể trông ngon miệng và ngon miệng, nhưng nó không phải là bánh mì kẹp thịt thực sự. Đó là một đại diện của bánh mì kẹp thịt mở để giải thích và có thể không nắm bắt chính xác mọi chi tiết của bánh mì kẹp thịt thực tế. Cũng giống như cách nhận thức là cách giải thích của một người về thực tế, nó mang tính chủ quan và có thể không phải lúc nào cũng phù hợp với chính thực tế."}</w:t>
      </w:r>
    </w:p>
    <w:p w14:paraId="65B8FC2F" w14:textId="77777777" w:rsidR="0055074E" w:rsidRDefault="008038A2">
      <w:r>
        <w:t>{"câu hỏi": "Thay đổi đại từ thành tính từ sở hữu - Đây là bộ phim yêu thích của họ.", "câu trả lời": "Đây là bộ phim yêu thích của họ."}</w:t>
      </w:r>
    </w:p>
    <w:p w14:paraId="04AF896B" w14:textId="77777777" w:rsidR="0055074E" w:rsidRDefault="008038A2">
      <w:r>
        <w:t>{"câu hỏi": "Mô tả cảm xúc của nhân vật trong đầu vào đã cho. - Cô ấy ngượng ngùng nhìn đi chỗ khác.", "Trả lời": "Nhân vật có thể cảm thấy xấu hổ hoặc ngại ngùng. Việc sử dụng từ "ngượng ngùng" cho thấy rằng cô ấy đang cảm thấy hơi tự ti hoặc không thoải mái, có lẽ do điều gì đó cô ấy nói hoặc làm, hoặc do sự chú ý của người khác. Nhìn đi chỗ khác cũng là một dấu hiệu phi ngôn ngữ phổ biến của cảm giác không thoải mái, lo lắng hoặc xấu hổ."}</w:t>
      </w:r>
    </w:p>
    <w:p w14:paraId="5D378863" w14:textId="77777777" w:rsidR="0055074E" w:rsidRDefault="008038A2">
      <w:r>
        <w:t>{"câu hỏi": "Thay đổi thành ngữ trong câu thành một từ đồng nghĩa thích hợp. - Anh ấy nộp thông báo khi thả mũ.", "trả lời": "Anh ấy nộp thông báo đột ngột."}</w:t>
      </w:r>
    </w:p>
    <w:p w14:paraId="367838D9" w14:textId="77777777" w:rsidR="0055074E" w:rsidRDefault="008038A2">
      <w:r>
        <w:t>{"question": "Tạo ra một cuộc đối thoại trong đó hai nhân vật đang bày tỏ ý kiến trái ngược nhau. - Bob:", "trả lời": "Bob: Tôi dường như không thể thưởng thức nhạc đồng quê, cho dù tôi có cố gắng thế nào.\n\nAlice: Thật sao? Tôi yêu nhạc đồng quê! Đó là một trong những thể loại yêu thích của tôi.\n\nBob: Tôi có thể thấy sự quyến rũ trong lời bài hát kể chuyện, nhưng âm thanh không hấp dẫn tôi.\n\nAlice: Thật thú vị. Đối với tôi, âm thanh đầy cảm xúc và giai điệu rất đẹp. \n\nBob: Tôi thích rock and roll hơn với nhịp điệu mạnh mẽ và âm thanh mạnh mẽ.\n\nAlice: Rock cũng rất tuyệt, nhưng tôi chỉ thấy nhạc đồng quê dễ hiểu và chân thành hơn.\n\nBob: Chà, mọi người đều có sở thích riêng của họ, tôi cho là vậy.\n\nAlice: Chính xác! Đó là điều làm cho âm nhạc trở nên tuyệt vời, có một cái gì đó cho tất cả mọi người."}</w:t>
      </w:r>
    </w:p>
    <w:p w14:paraId="3D29B27A" w14:textId="77777777" w:rsidR="0055074E" w:rsidRDefault="008038A2">
      <w:r>
        <w:t>{"câu hỏi": "Cung cấp một ví dụ về phép ẩn dụ liên quan đến việc "biết ai đó".", "câu trả lời": "\"Làm quen với ai đó giống như bóc vỏ một củ hành, phát hiện ra các lớp sâu hơn và phức tạp hơn bên dưới bề mặt.\""}</w:t>
      </w:r>
    </w:p>
    <w:p w14:paraId="03B0BD67" w14:textId="77777777" w:rsidR="0055074E" w:rsidRDefault="008038A2">
      <w:r>
        <w:t>{"câu hỏi": "Tạo một câu hỏi tu từ để giải quyết vấn đề trong đầu vào. - Biến đổi khí hậu là một vấn đề nghiêm trọng.", "Trả lời": "Không phải đã đến lúc tất cả chúng ta phải chịu trách nhiệm và làm phần việc của mình để chống lại những tác động tàn phá của biến đổi khí hậu sao?"}</w:t>
      </w:r>
    </w:p>
    <w:p w14:paraId="2E5ECC0C" w14:textId="77777777" w:rsidR="0055074E" w:rsidRDefault="008038A2">
      <w:r>
        <w:lastRenderedPageBreak/>
        <w:t>{"question": "Thay thế cụm từ đã cho bằng một cụm từ tương tự, thích hợp hơn. - Tôi có ý kiến", "trả lời": "Theo quan điểm của tôi,"}</w:t>
      </w:r>
    </w:p>
    <w:p w14:paraId="05C6A19C" w14:textId="77777777" w:rsidR="0055074E" w:rsidRDefault="008038A2">
      <w:r>
        <w:t>{"question": "Viết một câu chuyện bao gồm các nhân vật, bối cảnh và chủ đề trong đầu vào. - Nhân vật: hai chị em, Bối cảnh: một ngôi làng miền núi, Chủ đề: tìm kiếm lòng can đảm", "câu trả lời": "Ngày xửa ngày xưa, trong một ngôi làng miền núi nhỏ nép mình giữa cây xanh tươi tốt và cảnh đẹp sống hai chị em, Anna và Ella. Những chị em này là những người bạn tốt nhất, và họ chia sẻ tình yêu khám phá những con đường núi quanh co và khung cảnh ngoạn mục từ đỉnh núi. Họ sống một cuộc sống đơn giản nhưng mãn nguyện trong ngôi nhà nhỏ của họ, được bao quanh bởi những người hàng xóm và bạn bè chấm vào họ. Tuy nhiên, có một điều liên tục cằn nhằn họ. Bất cứ khi nào họ bắt đầu leo núi, họ luôn dừng lại ở cùng một chỗ, quá sợ hãi để đi xa hơn. Ngôi làng đầy rẫy những câu chuyện về những con thú hung dữ và khe núi nguy hiểm nằm bên kia, và các chị em thấy rằng họ không bao giờ có thể lấy hết can đảm để mạo hiểm đi xa hơn. Nhưng một ngày nọ, khi họ ngồi bên lò sưởi, Anna quay sang Ella và nói, "Tôi mệt mỏi vì sợ hãi. Chúng ta sẽ không bao giờ biết được điều gì nằm ngoài nếu chúng ta thậm chí không cố gắng." Ella ban đầu do dự, nhưng nhìn thấy sự quyết tâm trên khuôn mặt của em gái mình, cô gật đầu, và họ cùng nhau lên kế hoạch chinh phục nỗi sợ hãi và lên đến đỉnh núi. Sáng hôm sau, họ đóng gói một túi với đồ dự trữ và lên đường sớm, tim đập nhanh vì phấn khích và e ngại. Khi họ vượt qua điểm mà họ chưa bao giờ vượt qua trước đây, họ gặp phải những con đường đá và leo dốc, nhưng họ vẫn kiên trì, động viên nhau trên mỗi bước đường. Cuối cùng, họ đã lên đến đỉnh, và cảnh tượng đập vào mắt họ ngoạn mục hơn họ có thể tưởng tượng. Những ngọn đồi và thung lũng thoai thoải, trải dài hàng dặm theo mọi hướng, được bao phủ trong một biển xanh. Trong khoảnh khắc đó, một cảm giác được trao quyền bao trùm lấy họ, khi họ nhận ra rằng điều duy nhất kìm hãm họ suốt thời gian qua là nỗi sợ hãi của họ. \n\nTay trong tay, hai chị em đi xuống, tinh thần của họ tăng vọt. Từ ngày đó trở đi, họ biết rằng với lòng can đảm và quyết tâm, họ có thể vượt qua bất kỳ trở ngại nào trên con đường của họ."}</w:t>
      </w:r>
    </w:p>
    <w:p w14:paraId="30328875" w14:textId="77777777" w:rsidR="0055074E" w:rsidRDefault="008038A2">
      <w:r>
        <w:t>{"câu hỏi": "Tạo ra một mô tả sinh động về một ngày nắng.", "câu trả lời": "Mặt trời chiếu xuống từ bầu trời trong xanh, đổ bóng dài trên thảm cỏ xanh tươi tốt. Không khí ấm áp và thơm ngát với hương thơm ngọt ngào của hoa nở. Những con ong vo ve lười biếng từ hoa này sang hoa khác, trong khi chim hót líu lo vui vẻ trên cây. Một làn gió nhẹ nhàng vuốt ve làn da của bạn, mang theo âm thanh xa xôi của tiếng cười trẻ con. Xung quanh bạn, thế giới dường như đang đắm mình trong ánh sáng ấm áp của mặt trời, như thể mọi thứ đều sáng lên với niềm vui và năng lượng. Bạn không thể không mỉm cười khi đắm mình trong vẻ đẹp của ngày nắng hoàn hảo này."}</w:t>
      </w:r>
    </w:p>
    <w:p w14:paraId="1DA9BF7B" w14:textId="77777777" w:rsidR="0055074E" w:rsidRDefault="008038A2">
      <w:r>
        <w:t xml:space="preserve">{"câu hỏi": "Giải thích mục tiêu của Deep Learning.", "trả lời": "Học sâu là một tập hợp con và là một trong những kỹ thuật phổ biến nhất trong học máy và trí tuệ nhân tạo. Mục tiêu của deep learning là mô hình hóa các mẫu và mối quan hệ phức tạp trong dữ liệu bằng cách sử dụng các thuật toán lấy cảm hứng từ cấu trúc và chức năng của mạng lưới thần kinh của não. Các thuật toán học sâu tìm cách tự động học nhiều cấp độ biểu diễn và trừu tượng giúp hiểu ý nghĩa của dữ liệu, chẳng hạn như hình ảnh, âm thanh và văn bản, bằng cách xây dựng các mạng thần kinh nhiều lớp có thể xử lý thông tin. Điều này cho phép máy phân loại, nhận </w:t>
      </w:r>
      <w:r>
        <w:lastRenderedPageBreak/>
        <w:t>dạng và tạo ra các dự đoán về dữ liệu chưa từng thấy trước đây mà không cần phải dựa vào lập trình rõ ràng hoặc sự can thiệp của con người. Mục tiêu cuối cùng của deep learning là cho phép máy móc học và đưa ra quyết định theo cách tương tự như cách con người học và đưa ra quyết định, cải thiện hiệu suất của chúng khi có nhiều dữ liệu hơn. Công nghệ này đang được sử dụng trong một loạt các ứng dụng từ nhận dạng giọng nói và hình ảnh, xử lý ngôn ngữ tự nhiên, thị giác máy tính và phân tích dự đoán, để cải thiện chất lượng sản phẩm và dịch vụ, cũng như ra quyết định trong các ngành công nghiệp khác nhau."}</w:t>
      </w:r>
    </w:p>
    <w:p w14:paraId="14239665" w14:textId="77777777" w:rsidR="0055074E" w:rsidRDefault="008038A2">
      <w:r>
        <w:t>{"câu hỏi": "Viết lại một câu bằng ngôn ngữ đơn giản nhất có thể. - Thao tác phức tạp được thực hiện dễ dàng.", "trả lời": "Nhiệm vụ khó khăn được thực hiện đơn giản."}</w:t>
      </w:r>
    </w:p>
    <w:p w14:paraId="344D69D3" w14:textId="77777777" w:rsidR="0055074E" w:rsidRDefault="008038A2">
      <w:r>
        <w:t>{"câu hỏi": "Xác định ngữ cảnh phù hợp nhất để sử dụng cụm từ \"trên thẻ\".", "câu trả lời": "Cụm từ \"trên thẻ\" có nghĩa là điều gì đó rất có thể xảy ra hoặc được lên kế hoạch xảy ra. Nó thường được sử dụng khi thảo luận về các sự kiện tiềm năng hoặc kết quả trong tương lai trong các bối cảnh khác nhau như cuộc sống cá nhân và sự nghiệp, kinh doanh và chính trị. Ví dụ về các ngữ cảnh mà cụm từ "trên thẻ" có thể được sử dụng một cách thích hợp có thể bao gồm: \ n \ n- Trong một cuộc trò chuyện giữa những người bạn thảo luận về khả năng đi du lịch cùng nhau: \ "Này, bạn có nghĩ rằng một chuyến đi đường bộ đến vùng núi là trên thẻ cho tháng tới không?" \ "\ n- Trong một cuộc họp kinh doanh trong khi dự báo xu hướng thị trường trong tương lai:  "Các nhà phân tích của chúng tôi dự đoán rằng sự gia tăng nhu cầu đối với các sản phẩm của chúng tôi sẽ xuất hiện trong quý thứ ba." \ n- Trong một báo cáo tin tức thể thao thảo luận về các chuyển động trong tương lai của một cầu thủ: "Tin đồn đã được lưu hành rằng việc chuyển đến một đội bóng mới có thể nằm trong thẻ cho cầu thủ ngôi sao. \"\n- Trong quá trình phân tích chính trị, khi thảo luận về kết quả tiềm năng:  Các cuộc thăm dò ban đầu cho thấy một sự thay đổi trong chính phủ đang diễn ra trong cuộc bầu cử sắp tới.</w:t>
      </w:r>
    </w:p>
    <w:p w14:paraId="18E181EC" w14:textId="77777777" w:rsidR="0055074E" w:rsidRDefault="008038A2">
      <w:r>
        <w:t>{"câu hỏi": "Kể tên hai loài động vật có thể được tìm thấy ở thảo nguyên châu Phi.", "câu trả lời": "Hai loài động vật có thể được tìm thấy ở thảo nguyên châu Phi là voi và sư tử châu Phi."}</w:t>
      </w:r>
    </w:p>
    <w:p w14:paraId="1E41EC0A" w14:textId="77777777" w:rsidR="0055074E" w:rsidRDefault="008038A2">
      <w:r>
        <w:t>{"câu hỏi": "Viết một câu sử dụng giọng nói thụ động.", "trả lời": "Chiếc bánh được nướng bởi Sarah."}</w:t>
      </w:r>
    </w:p>
    <w:p w14:paraId="6209030A" w14:textId="77777777" w:rsidR="0055074E" w:rsidRDefault="008038A2">
      <w:r>
        <w:t>{"question": "Tìm chữ cái thứ 3 của từ \"elephant\".", "answer": "Chữ cái thứ 3 của từ \"elephant\" là \"e\"."}</w:t>
      </w:r>
    </w:p>
    <w:p w14:paraId="0EC67472" w14:textId="77777777" w:rsidR="0055074E" w:rsidRDefault="008038A2">
      <w:r>
        <w:t>{"câu hỏi": "Cung cấp một vài ví dụ về từ đồng âm.", "câu trả lời": "Chắc chắn! Dưới đây là một số ví dụ về từ đồng âm: \n\n1. Bột và hoa\n2. Không khí và người thừa kế\n3. Di động và bán \ n4. Nút thắt và không\n5. Hòa bình và mảnh \n6. Nhìn chằm chằm và cầu thang \ n7. Phanh và đứt\n8. Màu xanh lam và thổi\n9. Thư và nam\n10. Không ai và nữ tu"}</w:t>
      </w:r>
    </w:p>
    <w:p w14:paraId="6E6DFCC6" w14:textId="77777777" w:rsidR="0055074E" w:rsidRDefault="008038A2">
      <w:r>
        <w:t xml:space="preserve">{"câu hỏi": "Giải thích cách thức hoạt động của tàu lượn siêu tốc.", "câu trả lời": "Tàu lượn siêu tốc là một loại hình đi xe kết hợp cảm giác hồi hộp và phấn khích, sử dụng các định luật vật lý để mang lại trải nghiệm tuyệt đỉnh. Nguyên tắc cơ bản đằng sau hoạt động của tàu lượn siêu tốc là chuyển đổi năng lượng tiềm năng thành động năng. Giai đoạn đầu tiên của </w:t>
      </w:r>
      <w:r>
        <w:lastRenderedPageBreak/>
        <w:t>bất kỳ chuyến đi nào trên tàu lượn siêu tốc là đồi nâng, nơi những chiếc xe được kéo lên đỉnh đồi đầu tiên bằng xích hoặc cáp, được điều khiển bởi động cơ điện. Trên đỉnh đồi, những chiếc xe sở hữu một lượng lớn năng lượng tiềm năng do độ cao của chúng so với mặt đất. Một khi những chiếc xe được giải phóng khỏi chuỗi, thế năng được chuyển thành động năng khi những chiếc xe bắt đầu di chuyển nhanh xuống đồi do lực hấp dẫn. Khi chuyển động xuống dốc của tàu tiếp tục, động năng của những chiếc xe tăng lên và tốc độ của chúng đạt đến mức tối đa ở dưới cùng của ngọn đồi. Từ đây, tàu đi vào một loạt các ngọn đồi, thả, vòng, ngã rẽ và các tính năng đường ray khác được thiết kế để cung cấp cho người lái trải nghiệm ly kỳ. \ n \ nĐể điều hướng các yếu tố khác nhau này, tàu lượn siêu tốc dựa vào sự kết hợp của lực ly tâm, giữ cho những chiếc xe trên đường ray và quán tính của người lái, khiến họ trải nghiệm cảm giác không trọng lượng,  thời gian phát sóng và lực g.\n\nNhững chiếc xe trên tàu lượn siêu tốc không có bất kỳ động cơ nào, vì vậy chuyến đi được cung cấp năng lượng hoàn toàn bằng cách chuyển đổi năng lượng tiềm năng thành động năng và ngược lại. Khi tàu đi qua đường ray, nó dần mất năng lượng do ma sát, lực cản không khí và các yếu tố khác, nhưng thiết kế của tàu lượn siêu tốc đảm bảo rằng có đủ năng lượng để hoàn thành chuyến đi. Nhìn chung, tàu lượn siêu tốc hoạt động bằng cách sử dụng các nguyên tắc cơ bản của vật lý, kết hợp với kỹ thuật chính xác và sáng tạo, để mang lại trải nghiệm khó quên cho người lái."}</w:t>
      </w:r>
    </w:p>
    <w:p w14:paraId="0C871D16" w14:textId="77777777" w:rsidR="0055074E" w:rsidRDefault="008038A2">
      <w:r>
        <w:t>{"câu hỏi": "Phân loại một bài báo nhất định là dựa trên khoa học hoặc giải trí. - Bài viết thảo luận về một nghiên cứu về tác động của biến đổi khí hậu đối với các rạn san hô.", "trả lời": "Bài viết này có thể được phân loại là dựa trên khoa học."}</w:t>
      </w:r>
    </w:p>
    <w:p w14:paraId="367390DC" w14:textId="77777777" w:rsidR="0055074E" w:rsidRDefault="008038A2">
      <w:r>
        <w:t>{"question": "Tìm và xuất ra tỷ lệ phần trăm giảm trong dữ liệu đã cho. - Số lượng ô tô lưu thông trên đường giảm từ 300 xuống còn 270.", "trả lời": "Tỷ lệ giảm 10%. Điều này có thể được tính bằng cách tìm sự khác biệt giữa hai giá trị (300 - 270 = 30), sau đó chia chênh lệch đó cho giá trị ban đầu (30 / 300 = 0,1) và cuối cùng nhân với 100 để chuyển đổi số thập phân thành tỷ lệ phần trăm (0,1 * 100 = 10)."}</w:t>
      </w:r>
    </w:p>
    <w:p w14:paraId="0A8926C9" w14:textId="77777777" w:rsidR="0055074E" w:rsidRDefault="008038A2">
      <w:r>
        <w:t xml:space="preserve">{"câu hỏi": "Tạo danh sách 10 ý tưởng cho một công ty khởi nghiệp công nghệ.", "câu trả lời": "Dưới đây là 10 ý tưởng khả thi cho một công ty khởi nghiệp công nghệ:\n\n1. Một ứng dụng di động sử dụng máy học để cung cấp các khuyến nghị về tập luyện và dinh dưỡng được cá nhân hóa.\n2. Một nền tảng tận dụng công nghệ blockchain để tạo điều kiện cho vay ngang hàng an toàn và minh bạch. \ n3. Một nền tảng thực tế ảo cho phép các nhóm từ xa cộng tác trong một không gian làm việc ảo dùng chung. \ n4. Một hệ thống an ninh gia đình được kết nối sử dụng AI để nhận ra và phản ứng với hoạt động bất thường. \ n5. Một trợ lý mua sắm thông minh sử dụng nhận dạng hình ảnh và học máy để giúp người dùng tìm thấy bộ trang phục hoàn hảo. \ n6. Một ứng dụng tài chính cá nhân được hỗ trợ bởi AI giúp người dùng tạo ngân sách, theo dõi chi tiêu và đưa ra quyết định tài chính sáng suốt. \ n7. Một dịch vụ sử dụng máy học để kết hợp các chuyên gia tự do với các dự án ngắn hạn phù hợp với kỹ năng và sở thích của họ. \ n8. Một nền tảng kết hợp in 3D và thiết kế tổng quát để giúp người dùng dễ dàng tạo ra đồ nội thất tùy chỉnh và trang trí nhà cửa. \ n9. Một trợ lý du lịch thông minh sử dụng AI để lập kế hoạch và quản lý tất cả các khía cạnh của chuyến đi, từ các chuyến bay và khách sạn đến nhà hàng và điểm tham quan. \ n10. Một dịch vụ quản trị dựa </w:t>
      </w:r>
      <w:r>
        <w:lastRenderedPageBreak/>
        <w:t>trên đám mây sử dụng AI để tự động hóa và hợp lý hóa các tác vụ quản trị cho các doanh nghiệp nhỏ."}</w:t>
      </w:r>
    </w:p>
    <w:p w14:paraId="4AA19ED9" w14:textId="77777777" w:rsidR="0055074E" w:rsidRDefault="008038A2">
      <w:r>
        <w:t>{"câu hỏi": "Liệt kê các tác phẩm của Shakespeare.", "câu trả lời": "William Shakespeare là một nhà văn sung mãn, và ông đã tạo ra một tác phẩm ấn tượng trong suốt sự nghiệp của mình. Dưới đây là danh sách các tác phẩm của ông, được phân loại theo thể loại:\n\nTragedies:\n1. Romeo và Juliet\n2. Macbeth \ n3. Ấp\n4. Vua Lear\n5. Othello\n6. Antony và Cleopatra\n7. Julius Caesar\n8. Coriolanus\n9. Troilus và Cressida\n10. Timon của Athens\n11. Tít Andronicus\n\nComedies:\n1. Giấc mơ đêm hè\n2. Như bạn thích nó \ n3. Sự thuần hóa của chuột chù\n4. Đêm thứ mười hai\n5. Những người vợ vui vẻ của Windsor\n6. Hai quý ông của Verona\n7. Nhiều ado về không có gì \ n8. Bộ phim hài về lỗi \ n9. Tình yêu lao động đã mất\n10. Thương gia Venice\n11. Đo lường để đo \ n12. Tất cả đều kết thúc tốt đẹp \ n13. Câu chuyện mùa đông\n14. Cymbeline \n15. Pericles\n16. Cơn bão \n\nLịch sử:\n1. Vua Giăng\n2. Richard II\n3. Henry IV, Phần 1\n4. Henry IV, Phần 2\n5. Henry V\n6. Henry VI, Phần 1\n7. Henry VI, Phần 2\n8. Henry VI, Phần 3\n9. Richard III\n10. Henry VIII\n\nThơ:\n1. Sonnet\n2. Sao Kim và Adonis \ n3. Vụ cưỡng hiếp Lucrece\n4. Người hành hương đam mê\n5. Phượng hoàng và Rùa\n6. Các vở kịch và bài thơ của A Lover's Complaint\n\nShakespeare được coi là kinh điển vượt thời gian và tiếp tục được nghiên cứu, biểu diễn và yêu thích bởi khán giả trên toàn thế giới."}</w:t>
      </w:r>
    </w:p>
    <w:p w14:paraId="3557BCA8" w14:textId="77777777" w:rsidR="0055074E" w:rsidRDefault="008038A2">
      <w:r>
        <w:t>{"câu hỏi": "Câu nói, "Chim ruồi là động vật nhanh nhất" đúng hay sai?", "câu trả lời": "Tuyên bố \"Chim ruồi là động vật nhanh nhất" là sai. Trong khi chim ruồi cực kỳ nhanh cho kích thước nhỏ của chúng, với một số loài có khả năng bay lên đến 60 dặm một giờ trong khi lặn, chúng không phải là động vật nhanh nhất. Chim ưng peregrine giữ danh hiệu đó, với khả năng lặn với tốc độ hơn 240 dặm một giờ. Xét về tốc độ ngang, báo đốm là động vật trên cạn nhanh nhất và có thể chạy tới 75 dặm một giờ."}</w:t>
      </w:r>
    </w:p>
    <w:p w14:paraId="01ED3A00" w14:textId="77777777" w:rsidR="0055074E" w:rsidRDefault="008038A2">
      <w:r>
        <w:t>{"question": "Định hình lại mảng sau có kích thước từ 6 đến 8 - [1,2,3,4,5,6]", "trả lời": "Không thể định hình lại mảng có kích thước 6 thành cỡ 8, vì thao tác sẽ không bảo toàn số lượng phần tử trong mảng ban đầu. Chức năng định hình lại chỉ có thể thay đổi 'hình dạng' hoặc kích thước của mảng, điều này cũng yêu cầu tổng số phần tử trong mảng không đổi. Để một mảng có kích thước 8, nó phải có ít nhất 8 phần tử."}</w:t>
      </w:r>
    </w:p>
    <w:p w14:paraId="04D6B1A0" w14:textId="77777777" w:rsidR="0055074E" w:rsidRDefault="008038A2">
      <w:r>
        <w:t>{"câu hỏi": "Liệt kê ba trong số năm châu lục.", "trả lời": "1. Châu Á\n2. Châu Âu\n3. Châu Phi."}</w:t>
      </w:r>
    </w:p>
    <w:p w14:paraId="3B68ED44" w14:textId="77777777" w:rsidR="0055074E" w:rsidRDefault="008038A2">
      <w:r>
        <w:t>{"câu hỏi": "Tạo một câu bằng các từ sau: xe hơi, màu xanh, mặt trăng", "câu trả lời": "Bên dưới trăng tròn, chiếc xe màu xanh trông còn đẹp hơn."}</w:t>
      </w:r>
    </w:p>
    <w:p w14:paraId="436325A2" w14:textId="77777777" w:rsidR="0055074E" w:rsidRDefault="008038A2">
      <w:r>
        <w:t xml:space="preserve">{"câu hỏi": "Giải thích chọn lọc tự nhiên là gì.", "Trả lời": "Chọn lọc tự nhiên là một lý thuyết khoa học giải thích cơ chế đằng sau sự tiến hóa của các loài. Đó là quá trình mà một số đặc điểm nhất định trở nên ít nhiều phổ biến trong một quần thể qua các thế hệ kế tiếp do tỷ lệ sống sót và sinh sản khác biệt của các cá thể mang những đặc điểm đó. Nói cách khác, chọn lọc tự nhiên là sự sống sót của những người thích nghi nhất. Ý tưởng cơ bản đằng sau chọn lọc tự nhiên là các cá thể trong quần thể có các biến thể trong đặc điểm của chúng, và một số </w:t>
      </w:r>
      <w:r>
        <w:lastRenderedPageBreak/>
        <w:t>biến thể này có thể làm cho chúng phù hợp hơn để tồn tại và sinh sản trong môi trường của chúng. Những cá thể này có thể sẽ có nhiều con cái hơn, do đó truyền lại những đặc điểm thuận lợi của chúng cho thế hệ tiếp theo. Theo thời gian, khi những đặc điểm có lợi này trở nên phổ biến hơn trong quần thể, các loài thích nghi với môi trường của nó, dẫn đến sự tiến hóa. Chọn lọc tự nhiên có thể bị ảnh hưởng bởi nhiều yếu tố, bao gồm áp lực môi trường, cạnh tranh tài nguyên, biến thể di truyền và đột biến ngẫu nhiên. Nó là một cơ chế quan trọng trong quá trình tiến hóa và giúp giải thích sự đa dạng của sự sống trên Trái đất."}</w:t>
      </w:r>
    </w:p>
    <w:p w14:paraId="4DA77D89" w14:textId="77777777" w:rsidR="0055074E" w:rsidRDefault="008038A2">
      <w:r>
        <w:t>{"question": "Tạo một mảng có kích thước 10 chứa đầy các số ngẫu nhiên trong khoảng từ 0-100.", "answer": "Đây là một cách khả thi để tạo một mảng có kích thước 10 chứa đầy các số ngẫu nhiên trong khoảng 0-100:\n\n'''python\nimport random\n\nmy_array = []\nfor i in range(10):\n my_array.append(random.randint(0,100))\n \n# Ngoài ra, bạn có thể sử dụng khả năng hiểu danh sách để đạt được kết quả tương tự\nmy_array = [random.randint(0,100) cho i trong phạm vi(10)]\n\n# Hiển thị mảng\nprint(my_array)\n'''"}</w:t>
      </w:r>
    </w:p>
    <w:p w14:paraId="2D87C7C3" w14:textId="77777777" w:rsidR="0055074E" w:rsidRDefault="008038A2">
      <w:r>
        <w:t>{"question": "In câu lệnh sau: \"I wanna learn to code\".", "answer": "I wanna learn to code ."}</w:t>
      </w:r>
    </w:p>
    <w:p w14:paraId="4D075942" w14:textId="77777777" w:rsidR="0055074E" w:rsidRDefault="008038A2">
      <w:r>
        <w:t>{"câu hỏi": "Tạo bản phác thảo nhân vật - Ella", "câu trả lời": "Ella là một phụ nữ trẻ ở độ tuổi hai mươi, với mái tóc nâu xoăn và đôi mắt màu xanh lá cây tươi sáng lấp lánh sự tò mò. Cô ấy đứng ở chiều cao trung bình, với dáng người mảnh khảnh và nụ cười rạng rỡ thắp sáng bất kỳ căn phòng nào cô ấy bước vào. Ella là một người tốt bụng, luôn sẵn sàng lắng nghe bất cứ ai cần nói chuyện hoặc một bờ vai để dựa vào trong những thời điểm khó khăn. \n\nElla có đầu óc sáng tạo và tình yêu nghệ thuật. Trong thời gian rảnh rỗi, cô thường được tìm thấy vẽ, viết hoặc chơi guitar của mình. Cô có niềm đam mê lớn với âm nhạc và thường tham dự các buổi hòa nhạc nhỏ, thân mật trong thành phố của mình. Ella cũng là một người ham đọc sách, với một bộ sưu tập sách ngày càng phát triển mà cô ấy trân trọng. \n \ nElla có ý thức đạo đức mạnh mẽ và luôn cố gắng làm những gì đúng, ngay cả khi đó không phải là quyết định phổ biến nhất. Cô ấy đối xử với mọi người bằng sự tôn trọng và lòng tốt, và có một tình yêu sâu sắc đối với động vật. Cô làm tình nguyện viên tại một trung tâm cứu trợ động vật địa phương và mơ ước một ngày nào đó sẽ mở tổ chức cứu hộ của riêng mình. \ n \ nElla là kiểu người làm cho thế giới trở thành một nơi tươi sáng hơn chỉ bằng cách ở trong đó. Cô ấy tỏa ra sự ấm áp và tích cực và có sở trường khiến mọi người cảm thấy được nhìn thấy và đánh giá cao. Cô ấy là một viên ngọc thực sự trong một thế giới thường có thể khắc nghiệt và không khoan nhượng."}</w:t>
      </w:r>
    </w:p>
    <w:p w14:paraId="2DF81584" w14:textId="77777777" w:rsidR="0055074E" w:rsidRDefault="008038A2">
      <w:r>
        <w:t>{"question": "Tạo một khổ thơ rap gồm 5-8 dòng dựa trên chủ đề đã cho. - Chủ đề: Lạc quan", "trả lời": "Yo, hãy kiểm tra dòng chảy của tôi, tôi ở đây để nói, \nLạc quan là cách để nắm bắt ngày hôm nay,\nGiữ hy vọng của bạn, và đầu của bạn ngẩng cao, \ n Những điều tốt đẹp sẽ đến và trôi qua.\n\nNgay cả khi bầu trời trông xám xịt,\nHãy nhớ rằng mặt trời chỉ bị che khuất,\nNó sẽ trở lại và mang lại một ngày mai tươi sáng hơn, \ Vì vậy, hãy mỉm cười qua nỗi đau, và buông bỏ nỗi buồn."}</w:t>
      </w:r>
    </w:p>
    <w:p w14:paraId="215E28F2" w14:textId="77777777" w:rsidR="0055074E" w:rsidRDefault="008038A2">
      <w:r>
        <w:lastRenderedPageBreak/>
        <w:t>{"câu hỏi": "Chọn tên mới cho công ty này - Công ty: Fab Web Design", "answer": "Một tên mới tiềm năng cho công ty có thể là \"Innovate Web Crafters\"."}</w:t>
      </w:r>
    </w:p>
    <w:p w14:paraId="34558409" w14:textId="77777777" w:rsidR="0055074E" w:rsidRDefault="008038A2">
      <w:r>
        <w:t>{"câu hỏi": "Lập danh sách 5 việc cần làm hôm nay.", "trả lời": "1. Hoàn thành một nhiệm vụ công việc quan trọng đến hạn vào cuối ngày.\n2. Đi mua sắm tạp hóa để bổ sung tủ lạnh và phòng đựng thức ăn. \ n3. Thanh toán hóa đơn tiện ích hàng tháng trực tuyến để tránh bất kỳ khoản phí trễ hoặc ngắt kết nối nào. \ n4. Lên lịch hẹn với bác sĩ để kiểm tra định kỳ.\n5. Dọn dẹp phòng khách và nhà bếp, bao gồm lau bụi, hút bụi và lau sạch các bề mặt."}</w:t>
      </w:r>
    </w:p>
    <w:p w14:paraId="4FB728FB" w14:textId="77777777" w:rsidR="0055074E" w:rsidRDefault="008038A2">
      <w:r>
        <w:t>{"câu hỏi": "Tạo danh sách hàng tạp hóa cho người ăn chay trường muốn ăn trong một tuần", "câu trả lời": "Đây là danh sách hàng tạp hóa được đề xuất cho người ăn chay muốn ăn trong một tuần: \ n \ n1. Rau tươi: rau bina, cải xoăn, cà rốt, bông cải xanh, ớt chuông, cà chua, bơ, hành, tỏi, nấm, khoai lang.\n\n2. Trái cây tươi: chuối, quả mọng, táo, cam, kiwi và chanh.\n\n3. Protein thực vật: đậu lăng, đậu xanh, đậu đen, đậu phụ, tempeh và quinoa. \ n \ n4. Ngũ cốc nguyên hạt: gạo lứt, mì ống nguyên hạt, bột yến mạch và bánh mì ngũ cốc nguyên hạt. \ n \ n5. Các loại hạt và hạt: hạnh nhân, quả, hạt chia, hạt lanh và bơ hạt. \ n \ n6. Sữa có nguồn gốc thực vật: sữa đậu nành, sữa hạnh nhân, sữa yến mạch và nước cốt dừa. \ n \ n7. Đồ ăn nhẹ: hummus, salsa, guacamole, đậu xanh rang, khoai tây chiên cải xoăn và thanh năng lượng. \ n \ n8. Gia vị và gia vị: thì là, nghệ, ớt bột, nước sốt nóng, men dinh dưỡng, nước tương và giấm.\n\n9. Đồ uống: trà thảo dược, trà xanh, nước dừa và nước trái cây mới vắt.\n\nDanh sách này cung cấp một loạt các lựa chọn lành mạnh và bổ dưỡng có thể được sử dụng để làm một loạt các bữa sáng, bữa trưa, bữa tối và đồ ăn nhẹ ngon miệng cho một tuần ăn thuần chay."}</w:t>
      </w:r>
    </w:p>
    <w:p w14:paraId="40AC0B9C" w14:textId="77777777" w:rsidR="0055074E" w:rsidRDefault="008038A2">
      <w:r>
        <w:t>{"câu hỏi": "Liệt kê 3 phương pháp để ngăn ngừa mất gói", "trả lời": "1. Giảm thiểu tắc nghẽn mạng: Một trong những nguyên nhân chính gây mất gói là tắc nghẽn mạng. Để ngăn chặn điều này, quản trị viên mạng nên thực hiện các biện pháp như định hình lưu lượng, chính sách mạng dựa trên mức độ ưu tiên và các giao thức định tuyến được tối ưu hóa để tối đa hóa việc sử dụng băng thông. \ n \ n2. Giám sát và tối ưu hóa phần cứng mạng: Sức khỏe của các thành phần mạng như thiết bị chuyển mạch, bộ định tuyến và cáp có thể ảnh hưởng trực tiếp đến việc mất gói. Kiểm tra, nâng cấp và bảo trì hệ thống thường xuyên có thể giúp ngăn ngừa lỗi phần cứng, cải thiện hiệu suất và giảm khả năng mất gói. \ n \ n3. Sử dụng Sửa lỗi chuyển tiếp: Phương pháp này thêm các gói dữ liệu dư thừa vào quá trình truyền ban đầu, cho phép đầu nhận khôi phục dữ liệu bị mất mà không cần truyền lại. Điều này cải thiện khả năng phục hồi của mạng chống mất gói, đặc biệt là khi truyền dữ liệu qua các kênh không đáng tin cậy hoặc ồn ào."}</w:t>
      </w:r>
    </w:p>
    <w:p w14:paraId="23464520" w14:textId="77777777" w:rsidR="0055074E" w:rsidRDefault="008038A2">
      <w:r>
        <w:t>{"câu hỏi": "Đưa ra đề xuất cho một bộ phim gia đình", "câu trả lời": "Chắc chắn, tôi muốn giới thiệu bộ phim hoạt hình \"Coco\" của Pixar. Đó là một câu chuyện ấm áp, thân thiện với gia đình về một cậu bé mơ ước trở thành một nhạc sĩ và bắt đầu cuộc hành trình đến vùng đất kỳ diệu của tổ tiên mình. Bộ phim có chủ đề về gia đình, tình yêu, và theo đuổi ước mơ của bạn, và chắc chắn sẽ giải trí và truyền cảm hứng cho người xem ở mọi lứa tuổi."}</w:t>
      </w:r>
    </w:p>
    <w:p w14:paraId="59D6B437" w14:textId="77777777" w:rsidR="0055074E" w:rsidRDefault="008038A2">
      <w:r>
        <w:t xml:space="preserve">{"câu hỏi": "Phân biệt giữa các lớp trừu tượng và giao diện", "câu trả lời": "Các lớp và giao diện trừu tượng là hai phương thức chính trong Java để tạo ra một hợp đồng áp đặt một </w:t>
      </w:r>
      <w:r>
        <w:lastRenderedPageBreak/>
        <w:t>hành vi nhất định vào việc triển khai các lớp. Mặc dù chúng tương tự nhau về nguyên tắc, nhưng có một số khác biệt chính giữa hai lớp.\n\nAbstract định nghĩa một dạng trừu tượng của một đối tượng, cho phép các lớp con chia sẻ các thuộc tính và phương thức chung. Họ có thể có cả phương pháp trừu tượng (không đầy đủ) và không trừu tượng (phương pháp thực hiện). Các lớp trừu tượng được thiết kế để kế thừa, cho phép bạn tạo các đối tượng chia sẻ các tính năng và hành vi chung. Ngược lại, bạn không thể khởi tạo trực tiếp một lớp trừu tượng; bạn phải mở rộng nó và thực hiện tất cả các phương thức trừu tượng của nó trước tiên.\n\nMặt khác, một giao diện là một kiểu dữ liệu hoàn toàn trừu tượng chỉ chứa các phương thức trừu tượng, phương thức mặc định hoặc phương thức tĩnh. Nó hoạt động như một hợp đồng phải được thực hiện bởi các lớp yêu cầu hỗ trợ hành vi được chỉ định bởi giao diện. Giao diện không thể có các biến thể hiện (không tĩnh) và tất cả các phương thức được khai báo đều công khai theo mặc định. Chúng thường được sử dụng để đạt được tính đa hình, kế thừa và tách mã một cách linh hoạt.\n\nVì vậy, tóm lại, một số khác biệt chính giữa các lớp trừu tượng và giao diện là: \ n \ n - Các lớp trừu tượng có thể có cả phương thức được triển khai và phương thức trừu tượng, trong khi các giao diện chỉ có thể bao gồm các phương thức trừu tượng, mặc định hoặc tĩnh. \ n \ n - Các lớp trừu tượng có thể có các biến thể hiện,  trong khi các giao diện không thể.\n\n- Các lớp có thể thực hiện nhiều giao diện như mong muốn, nhưng chỉ có thể mở rộng một lớp duy nhất (trừu tượng hoặc không).\n\n- Giao diện chỉ có thể chứa các phương thức công khai, trong khi các lớp trừu tượng có thể sử dụng bất kỳ công cụ sửa đổi truy cập nào.\n\n- Các lớp trừu tượng thường được sử dụng để xác định một cơ sở chung cho các lớp chia sẻ các tính năng hoặc hành vi tương tự,  trong khi các giao diện xác định một hợp đồng, cho phép các lớp không liên quan thực hiện một tập hợp các hành vi phổ biến."}</w:t>
      </w:r>
    </w:p>
    <w:p w14:paraId="1CCC88C9" w14:textId="77777777" w:rsidR="0055074E" w:rsidRDefault="008038A2">
      <w:r>
        <w:t>{"câu hỏi": "Thiết kế một câu hỏi trắc nghiệm liên quan đến sinh học tính toán", "câu trả lời": "**Câu hỏi:** Trong sinh học tính toán, thuật ngữ được sử dụng để mô tả quá trình xác định thứ tự của các nucleotide trong một đoạn DNA là gì?\n\nA. Trình tự\nB. Sao chép\nC. Khuếch đại\nD. Đột biến\n\n**Trả lời:** A. Trình tự. Quá trình xác định thứ tự của các nucleotide trong một đoạn DNA được gọi là giải trình tự."}</w:t>
      </w:r>
    </w:p>
    <w:p w14:paraId="6DA84296" w14:textId="77777777" w:rsidR="0055074E" w:rsidRDefault="008038A2">
      <w:r>
        <w:t>{"question": "Tạo một vectơ của vectơ đã cho nhân với hai. - Vector = (1,2,3)", "đáp án": "Vectơ kết quả của vectơ cho trước nhân với hai là (2,4,6)"}</w:t>
      </w:r>
    </w:p>
    <w:p w14:paraId="6B0F5DD7" w14:textId="77777777" w:rsidR="0055074E" w:rsidRDefault="008038A2">
      <w:r>
        <w:t>{"câu hỏi": "Tính số ngày dương lịch giữa hai ngày đã cho - ngày 27 tháng 9 năm 2020 - ngày 8 tháng 10 năm 2020", "câu trả lời": "Có 11 ngày theo lịch từ ngày 27 tháng 9 năm 2020 đến ngày 8 tháng 10 năm 2020."}</w:t>
      </w:r>
    </w:p>
    <w:p w14:paraId="478FE9EE" w14:textId="77777777" w:rsidR="0055074E" w:rsidRDefault="008038A2">
      <w:r>
        <w:t xml:space="preserve">{"câu hỏi": "Hãy nghĩ về một con đường sự nghiệp sáng tạo cho một người có bằng vật lý và liệt kê 5 nhiệm vụ công việc liên quan.", "câu trả lời": "Một con đường sự nghiệp sáng tạo cho một người có bằng vật lý có thể là một Nhà truyền thông khoa học. Một số nhiệm vụ công việc liên quan có thể bao gồm: \ n \ n1. Tạo nội dung giáo dục và hấp dẫn ở nhiều định dạng khác nhau như video, bài báo, podcast và bài đăng trên phương tiện truyền thông xã hội để làm cho các khái niệm khoa học phức tạp có thể tiếp cận được với nhiều đối tượng hơn. \ n \ n2. Phối hợp với các nhà khoa học và nhà nghiên cứu để tạo ra nội dung chính xác và cập nhật dựa trên nghiên cứu và xu hướng hiện tại trong lĩnh vực vật lý. \ n \ n3. Phát </w:t>
      </w:r>
      <w:r>
        <w:lastRenderedPageBreak/>
        <w:t>triển và cung cấp các cuộc nói chuyện công khai, hội thảo và thuyết trình về các chủ đề khác nhau trong vật lý để tăng sự hiểu biết và đánh giá cao của công chúng về khoa học. \ n \ n4. Tham gia với các phương tiện truyền thông như TV, đài phát thanh và báo in để cung cấp bình luận và phân tích chuyên môn về các sự kiện và phát triển hiện tại trong lĩnh vực vật lý. \ n \ n5. Lập kế hoạch và tham gia vào các sự kiện thu hút công chúng như lễ hội khoa học, triển lãm bảo tàng và hội nghị để thúc đẩy giáo dục khoa học và tiếp cận cộng đồng."}</w:t>
      </w:r>
    </w:p>
    <w:p w14:paraId="770E2DCB" w14:textId="77777777" w:rsidR="0055074E" w:rsidRDefault="008038A2">
      <w:r>
        <w:t>{"câu hỏi": "Phân loại văn bản sau đây là có liên quan hoặc không liên quan đến chủ đề năng lượng tái tạo.\nĐầu ra: - Khí thải carbon dioxide góp phần vào sự nóng lên toàn cầu.", "câu trả lời": "Có liên quan"}</w:t>
      </w:r>
    </w:p>
    <w:p w14:paraId="75FFB8E2" w14:textId="77777777" w:rsidR="0055074E" w:rsidRDefault="008038A2">
      <w:r>
        <w:t>{"câu hỏi": "Cung cấp một ví dụ về một truyện ngắn có thể phù hợp với các tiêu chí đã cho. - Thể loại: Fantasy\nSetting: Magical Woods\n Nhân vật chính: Pixie", "trả lời": "Ngày xửa ngày xưa, trong một khu rừng ma thuật xa xôi, xa xôi, có một nàng tiên nhỏ bé tên là Faye. Faye có đôi cánh óng ánh như một con bướm và cô sống trong một con cóc nhỏ ấm cúng ở trung tâm rừng. Cô được biết đến với trái tim nhân hậu và bản tính hữu ích, luôn sẵn sàng giúp đỡ bất kỳ sinh vật nào có nhu cầu. Một ngày nắng, Faye đang ra ngoài thu thập quả mọng cho bữa tối của mình thì cô nghe thấy một âm thanh thút thít nhẹ nhàng. Cô lần theo tiếng ồn và tìm thấy một con thỏ nhỏ bị mắc vào bẫy của thợ săn. Trái tim Faye đau đớn vì sinh vật tội nghiệp và cô biết mình phải giúp đỡ. Faye sử dụng phép thuật của mình để mở khóa cái bẫy và nhẹ nhàng nhấc con thỏ, người tự giới thiệu mình là Thumper, đến nơi an toàn. Cô chăm sóc vết thương của anh bằng cái chạm chữa lành của mình, trong khi ngân nga một giai điệu ngọt ngào để làm dịu thần kinh của anh. \n\nThumper rất biết ơn đến nỗi anh nhảy xung quanh Faye, cảm ơn cô vì lòng tốt của cô. Anh nói với cô rằng anh ước có điều gì đó anh có thể làm để trả ơn cô. Faye mỉm cười và nói, "Tất cả những gì tôi muốn là bạn lan tỏa lòng tốt và giúp đỡ những người khác gặp khó khăn, giống như tôi đã giúp bạn." \ n \ nThumper hứa rằng anh sẽ làm như cô yêu cầu, và với một cái vẫy đũa phép của cô, Faye nhìn anh nhảy xuống hoàng hôn. Cô trở về ngôi nhà cóc của mình với một trái tim đầy ấm áp, biết rằng cô đã làm cho thế giới tốt hơn một chút vào ngày hôm đó. \ n \ n Và vì vậy câu chuyện về Faye the Pixie lan truyền khắp rừng, truyền cảm hứng cho các sinh vật khác trở nên tốt bụng và giúp đỡ. Và Thumper đã giữ lời hứa, luôn ở đó để giúp đỡ những người có nhu cầu. Khu rừng ma thuật tràn ngập tình yêu và lòng tốt, tất cả là nhờ vào nàng tiên nhỏ với trái tim rộng lớn."}</w:t>
      </w:r>
    </w:p>
    <w:p w14:paraId="6E64A4EB" w14:textId="77777777" w:rsidR="0055074E" w:rsidRDefault="008038A2">
      <w:r>
        <w:t xml:space="preserve">{"câu hỏi": "Tạo danh sách năm điều một người cần làm để trở thành lập trình viên.", "câu trả lời": "1. Học ngôn ngữ lập trình: Bước đầu tiên để trở thành lập trình viên là học một ngôn ngữ lập trình, chẳng hạn như Java, Python hoặc C ++. Có rất nhiều tài nguyên có sẵn trực tuyến hoặc thông qua các lớp học địa phương để học các ngôn ngữ này. \ n \ n2. Thực hành giải quyết vấn đề: Nhiều công việc lập trình đòi hỏi kỹ năng giải quyết vấn đề. Người ta có thể thực hành những kỹ năng này bằng cách làm việc trên các bài tập mã hóa, câu đố và các thử thách khác giúp phát triển tư duy logic. \ n \ n3. Làm việc trên các dự án cá nhân: Xây dựng và hoàn thành các dự án cá nhân là một cách tuyệt vời để học và thực hành lập trình. Nó cũng giúp giới thiệu kỹ năng và niềm đam mê lập trình của một người cho các nhà tuyển dụng tiềm năng. \ n \ n4. Hiểu các khái niệm khoa học máy tính cơ bản: Một nền tảng </w:t>
      </w:r>
      <w:r>
        <w:lastRenderedPageBreak/>
        <w:t>vững chắc trong các khái niệm cơ bản như thuật toán, cấu trúc dữ liệu và tổ chức máy tính là điều cần thiết cho một lập trình viên. Người ta có thể học những khái niệm này thông qua các khóa học trực tuyến hoặc bằng cách đăng ký vào một chương trình khoa học máy tính. \ n \ n5. Cộng tác và học hỏi từ những người khác: Cuối cùng, làm việc với những người khác trong một nhóm, đóng góp cho các dự án nguồn mở hoặc tham gia các cộng đồng mã hóa có thể vô cùng hữu ích trong việc xây dựng các kỹ năng lập trình và học hỏi từ các lập trình viên có kinh nghiệm."}</w:t>
      </w:r>
    </w:p>
    <w:p w14:paraId="2617BE17" w14:textId="77777777" w:rsidR="0055074E" w:rsidRDefault="008038A2">
      <w:r>
        <w:t>{"câu hỏi": "Kể tên một số loại trái cây theo mùa có sẵn vào mùa hè.", "trả lời": "1. Dưa hấu\n2. Dâu tây\n3. Đào\n4. Quả việt quất\n5. Quả mâm xôi\n6. Xoài\n7. Dứa\n8. Mận\n9. Dưa đỏ\n10. Anh đào"}</w:t>
      </w:r>
    </w:p>
    <w:p w14:paraId="77E42F6D" w14:textId="77777777" w:rsidR="0055074E" w:rsidRDefault="008038A2">
      <w:r>
        <w:t>{"question": "Chuyển đổi câu đã cho từ thì quá khứ sang thì hiện tại. - Gia đình đi công viên.", "trả lời": "Gia đình đi công viên."}</w:t>
      </w:r>
    </w:p>
    <w:p w14:paraId="07FC55D9" w14:textId="77777777" w:rsidR="0055074E" w:rsidRDefault="008038A2">
      <w:r>
        <w:t>{"câu hỏi": "Động não một danh sách các cách mà công nghệ đã mang lại lợi ích cho lĩnh vực y tế.", "trả lời": "1. Hồ sơ y tế điện tử: Công nghệ đã cho phép lưu trữ hồ sơ y tế ở định dạng kỹ thuật số, giúp các bác sĩ và chuyên gia y tế dễ dàng truy cập, xem xét và chia sẻ thông tin bệnh nhân. \ n \ n2. Telemedicine: Telemedicine cho phép các bác sĩ chẩn đoán và điều trị bệnh nhân từ xa, điều này đặc biệt có lợi cho những người ở vùng sâu vùng xa hoặc không được phục vụ. \ n \ n3. Hình ảnh y tế: Công nghệ đã cải thiện đáng kể các kỹ thuật hình ảnh y tế, chẳng hạn như chụp CT, quét MRI và X-quang, cho phép chẩn đoán sớm hơn và chính xác hơn. \ n \ n4. Thiết bị đeo được: Công nghệ đeo được, chẳng hạn như máy theo dõi thể dục và đồng hồ thông minh, có thể theo dõi các dấu hiệu quan trọng và giúp các cá nhân theo dõi mục tiêu sức khỏe và thể dục của họ. \ n \ n5. Robot và tự động hóa: Robot và công nghệ tự động hóa đã dẫn đến những tiến bộ trong quy trình phẫu thuật và thử nghiệm trong phòng thí nghiệm, tăng độ chính xác và giảm nguy cơ lỗi của con người. \ n \ n6. In 3D: Công nghệ in 3D đã cho phép tạo ra các bộ phận giả tùy chỉnh, cấy ghép nha khoa và các thiết bị y tế khác, cải thiện kết quả của bệnh nhân và giảm chi phí. \ n \ n7. Thực tế ảo: Công nghệ thực tế ảo đã được sử dụng để đào tạo y tế, cho phép các bác sĩ và sinh viên mô phỏng các thủ tục phẫu thuật và các tình huống y tế khác. \ n \ n8. Trí tuệ nhân tạo: AI có tiềm năng cải thiện kết quả của bệnh nhân thông qua việc phân tích dữ liệu y tế, hỗ trợ chẩn đoán, lập kế hoạch điều trị và khám phá thuốc. Ứng dụng sức khỏe di động: Ứng dụng sức khỏe di động cho phép các cá nhân theo dõi sức khỏe và sức khỏe của họ, quản lý các tình trạng mãn tính và truy cập thông tin y tế từ điện thoại thông minh của họ. \ n \ n10. Giám sát từ xa: Công nghệ giám sát từ xa cho phép các bác sĩ theo dõi sức khỏe của bệnh nhân mắc bệnh mãn tính từ xa, giảm nhu cầu đến bệnh viện và cải thiện kết quả của bệnh nhân."}</w:t>
      </w:r>
    </w:p>
    <w:p w14:paraId="76761303" w14:textId="77777777" w:rsidR="0055074E" w:rsidRDefault="008038A2">
      <w:r>
        <w:t>{"question": "Sắp xếp lại câu này để chuyển tiêu điểm ra khỏi người nói. - Tôi bắt đầu kinh doanh vào tháng trước.", "trả lời": "Tháng trước, công việc kinh doanh của tôi do tôi bắt đầu."}</w:t>
      </w:r>
    </w:p>
    <w:p w14:paraId="2AC4483C" w14:textId="77777777" w:rsidR="0055074E" w:rsidRDefault="008038A2">
      <w:r>
        <w:t>{"câu hỏi": "Xây dựng một cụm từ kết hợp hai từ sau: \"yellow\" và \"sunshine.\"", "answer": "Đắm mình trong ánh nắng vàng vào một ngày hè ấm áp là niềm hạnh phúc thuần khiết."}</w:t>
      </w:r>
    </w:p>
    <w:p w14:paraId="4714003C" w14:textId="77777777" w:rsidR="0055074E" w:rsidRDefault="008038A2">
      <w:r>
        <w:lastRenderedPageBreak/>
        <w:t>{"câu hỏi": "Trong một câu, tóm tắt bài viết đã cho. - Tiêu đề bài viết: "Tác động của những người có ảnh hưởng trên mạng xã hội đối với ngành công nghiệp thời trang", "câu trả lời": "Những người có ảnh hưởng trên mạng xã hội đã tác động đáng kể đến ngành thời trang bằng cách định hình xu hướng tiêu dùng, thúc đẩy doanh số bán hàng thông qua nội dung được tài trợ và cung cấp cho các thương hiệu những cơ hội tiếp thị mới."}</w:t>
      </w:r>
    </w:p>
    <w:p w14:paraId="6559E0DA" w14:textId="77777777" w:rsidR="0055074E" w:rsidRDefault="008038A2">
      <w:r>
        <w:t>{"câu hỏi": "Tạo định nghĩa cho thuật ngữ \"tiếp thị mối quan hệ.\"", "câu trả lời": "Tiếp thị mối quan hệ là một chiến lược liên quan đến việc hợp tác với các công ty hoặc tổ chức khác có chung đối tượng mục tiêu hoặc cơ sở khách hàng với mục đích quảng bá và bán sản phẩm hoặc dịch vụ của nhau. Còn được gọi là tiếp thị hợp tác, nó liên quan đến việc tạo ra một mối quan hệ cùng có lợi, nơi cả hai đối tác có thể tiếp cận khách hàng mới, xây dựng nhận thức về thương hiệu và lòng trung thành, đồng thời tăng doanh số và doanh thu. Tiếp thị mối quan hệ có thể có nhiều hình thức khác nhau, bao gồm đồng thương hiệu, gói sản phẩm và quảng cáo chung, trong số những hình thức khác."}</w:t>
      </w:r>
    </w:p>
    <w:p w14:paraId="4413E9FB" w14:textId="77777777" w:rsidR="0055074E" w:rsidRDefault="008038A2">
      <w:r>
        <w:t>{"question": "Định dạng văn bản sau thành trích dẫn APA thích hợp. - Tiêu đề bài viết: \"Mua sắm tạp hóa trực tuyến: Thực tế mới\"\nTác giả: John Smith", "câu trả lời": "Smith, J. (năm xuất bản). Mua sắm tạp hóa trực tuyến: Thực tế mới. Tiêu đề tạp chí, tập (số phát hành), phạm vi trang."}</w:t>
      </w:r>
    </w:p>
    <w:p w14:paraId="4B041368" w14:textId="77777777" w:rsidR="0055074E" w:rsidRDefault="008038A2">
      <w:r>
        <w:t>{"question": "Tạo ra một tập hợp các hướng dẫn để giải câu đố logic đã cho. - Câu đố logic: Các đoàn tàu A &amp;; B cách nhau 120 km và bắt đầu đi về phía nhau. Tàu A đang di chuyển với tốc độ 54 km/h và tàu B đang di chuyển với vận tốc 42 km/h.", "Trả lời": "Thực hiện theo các bước sau để giải câu đố logic:\n\n1. Xác định tổng khoảng cách giữa hai đoàn tàu, được cho là 120km.\n\n2. Tìm tốc độ của Tàu A, được cho là 54 km / h và tốc độ của Tàu B, được cho là 42 km / h. \ n \ n3. Cộng tốc độ của Tàu A và Tàu B để xác định tốc độ tương đối của các đoàn tàu khi chúng di chuyển về phía nhau. Tốc độ tương đối là 54 km/h + 42 km/h = 96 km/h.\n\n4. Sử dụng công thức khoảng cách = tốc độ x thời gian để tìm thời gian cần thiết để hai đoàn tàu gặp nhau. Hãy để thời gian để hai chuyến tàu gặp nhau được t. Do đó, t = khoảng cách / tốc độ tương đối = 120 km / 96 km / h = 1,25 giờ.\n\nTóm lại, hai đoàn tàu sẽ gặp nhau sau 1,25 giờ di chuyển."}</w:t>
      </w:r>
    </w:p>
    <w:p w14:paraId="766952B9" w14:textId="77777777" w:rsidR="0055074E" w:rsidRDefault="008038A2">
      <w:r>
        <w:t>{"câu hỏi": "Chèn một động từ thích hợp vào cụm từ \"______ với sự nhiệt tình.\"", "trả lời": "\"Tràn đầy nhiệt huyết.\""}</w:t>
      </w:r>
    </w:p>
    <w:p w14:paraId="41976A29" w14:textId="77777777" w:rsidR="0055074E" w:rsidRDefault="008038A2">
      <w:r>
        <w:t xml:space="preserve">{"câu hỏi": "Thảo luận về ba công cụ khả thi có thể giúp các nhóm giao tiếp hiệu quả.", "Trả lời": "Giao tiếp hiệu quả là rất quan trọng để các nhóm làm việc hiệu quả và đạt được mục tiêu của họ. Dưới đây là ba công cụ khả thi có thể tạo điều kiện giao tiếp hiệu quả trong một nhóm: \ n \ n1. Nền tảng nhắn tin: Các nền tảng nhắn tin tức thời như Slack, Microsoft Teams, Google Chat hoặc Discord cung cấp một loạt các tính năng để tạo điều kiện giao tiếp trong các nhóm. Các thành viên trong nhóm có thể giao tiếp trong thời gian thực, trao đổi tệp hoặc phương tiện, tạo các kênh khác nhau cho các dự án khác nhau và tích hợp với các công cụ quản lý dự án khác. \ n \ n2. Công cụ hội nghị truyền hình: Với sự gia tăng của công việc từ xa, các công cụ hội nghị truyền hình như Zoom hoặc Google Meet đã trở nên thiết yếu để mô phỏng các tương tác trực tiếp. Những công cụ này cung cấp cơ hội tổ chức các cuộc </w:t>
      </w:r>
      <w:r>
        <w:lastRenderedPageBreak/>
        <w:t>họp ảo, hội thảo trên web và thuyết trình. Các thành viên trong nhóm có thể chia sẻ màn hình của họ để cộng tác trên tài liệu, sử dụng bảng trắng ảo và ghi lại cuộc họp để tham khảo trong tương lai.\n\n3. Công cụ quản lý dự án: Giao tiếp là một phần không thể thiếu trong quản lý dự án. Các công cụ như Asana, Trello hoặc Monday.com cho phép các thành viên trong nhóm theo dõi tiến độ dự án, chia sẻ thông tin liên quan đến dự án và cộng tác trong thời gian thực. Việc sử dụng hiệu quả các công cụ này có thể làm giảm khoảng cách giao tiếp, giảm số lượng cuộc họp và cải thiện năng suất tổng thể."}</w:t>
      </w:r>
    </w:p>
    <w:p w14:paraId="68D0708C" w14:textId="77777777" w:rsidR="0055074E" w:rsidRDefault="008038A2">
      <w:r>
        <w:t>{"câu hỏi": "Chi tiết những lợi thế của việc cạnh tranh trên thị trường quốc tế.", "Trả lời": "Cạnh tranh trên thị trường quốc tế có nhiều lợi thế cho doanh nghiệp. Dưới đây là một số lợi ích chính: \ n \ n1. Tăng doanh số và doanh thu: Bằng cách thâm nhập vào thị trường quốc tế, các doanh nghiệp có thể tăng cơ sở khách hàng của họ theo cấp số nhân, và lần lượt, tăng doanh số và doanh thu. Điều này đặc biệt thuận lợi cho các công ty hoạt động tại thị trường nội địa bão hòa. \ n \ n2. Đa dạng hóa: Bằng cách mở rộng ra thị trường nước ngoài, các doanh nghiệp có thể đa dạng hóa nguồn doanh thu của họ, do đó giảm sự phụ thuộc vào bất kỳ thị trường đơn lẻ nào. Điều này giảm thiểu tác động của bất kỳ cuộc suy thoái kinh tế nào trong một khu vực cụ thể, bằng cách bù đắp tổn thất bằng lợi nhuận từ các thị trường khác. Tính kinh tế theo quy mô: Hoạt động trên quy mô quốc tế lớn hơn, cho phép các công ty tận dụng lợi thế kinh tế theo quy mô, bằng cách phân bổ chi phí sản xuất cố định trên sản lượng lớn hơn. Điều này có thể dẫn đến tiết kiệm chi phí và lợi nhuận cao hơn. \ n \ n4. Vòng đời sản phẩm kéo dài: Khi một sản phẩm đạt đến độ chín ở thị trường nội địa, nó có thể được giới thiệu đến các thị trường mới để kéo dài vòng đời của nó. Điều này cho phép các công ty tạo ra lợi tức đầu tư trong một thời gian dài hơn. \ n \ n5. Tiếp cận với tài năng và nguồn lực mới: Mở rộng ra thị trường quốc tế cung cấp cho các công ty quyền truy cập vào một nhóm tài năng và nguồn lực lớn hơn như nguyên liệu thô hoặc công nghệ. Điều này có thể dẫn đến chất lượng được cải thiện hoặc tiết kiệm chi phí, cho phép các công ty đạt được lợi thế cạnh tranh. \ n \ n6. Cải thiện hình ảnh thương hiệu: Sự hiện diện quốc tế nâng cao danh tiếng của một doanh nghiệp, làm cho nó hấp dẫn hơn đối với khách hàng, nhà đầu tư và nhân viên tiềm năng. Các công ty cạnh tranh thành công trên thị trường quốc tế thường được coi là những người dẫn đầu trong các ngành công nghiệp tương ứng của họ. Tóm lại, cạnh tranh trên thị trường quốc tế có thể cung cấp cho các doanh nghiệp những cơ hội to lớn để phát triển, đa dạng hóa, tiết kiệm chi phí và cải thiện thương hiệu.</w:t>
      </w:r>
    </w:p>
    <w:p w14:paraId="1F7A99E8" w14:textId="77777777" w:rsidR="0055074E" w:rsidRDefault="008038A2">
      <w:r>
        <w:t>{"câu hỏi": "Phân tích tuyên bố đã cho về năng lượng tái tạo. - Tuyên bố: Năng lượng tái tạo không phải là giải pháp duy nhất cho biến đổi khí hậu.", "Trả lời": "Tuyên bố đưa ra nhấn mạnh quan điểm rằng năng lượng tái tạo, trong khi là một khía cạnh quan trọng trong việc giải quyết biến đổi khí hậu, không phải là giải pháp duy nhất. Biến đổi khí hậu là một vấn đề phức tạp đòi hỏi một cách tiếp cận nhiều mặt. Ngoài việc chuyển đổi sang các nguồn năng lượng tái tạo, các biện pháp khác như giảm lượng khí thải carbon, tăng hiệu quả năng lượng và thúc đẩy các hoạt động bền vững cũng có thể đóng một vai trò quan trọng trong việc giảm thiểu tác động của biến đổi khí hậu. Điều quan trọng là phải nhận ra sự cần thiết phải có một cách tiếp cận toàn diện trong việc giải quyết vấn đề này, và không chỉ dựa vào một giải pháp."}</w:t>
      </w:r>
    </w:p>
    <w:p w14:paraId="3D6F141A" w14:textId="77777777" w:rsidR="0055074E" w:rsidRDefault="008038A2">
      <w:r>
        <w:lastRenderedPageBreak/>
        <w:t>{"câu hỏi": "Tạo mô tả chi tiết về trạm vũ trụ", "câu trả lời": "Trạm vũ trụ là một vệ tinh nhân tạo lớn, có thể ở được quay quanh Trái đất. Nó phục vụ như một cơ sở lâu dài cho các phi hành gia sống và tiến hành nghiên cứu trong môi trường vi trọng lực trong thời gian dài. Các mô-đun kết nối với nhau khác nhau của trạm cung cấp không gian rộng rãi cho các phòng thí nghiệm, khu vực sinh hoạt, lưu trữ và các chức năng cần thiết khác. Toàn bộ cơ sở được cung cấp năng lượng bởi các tấm pin mặt trời lớn và được trang bị hệ thống hỗ trợ sự sống mạnh mẽ điều chỉnh nhiệt độ, áp suất không khí và các yếu tố môi trường quan trọng khác. Nội thất của trạm vũ trụ được thiết kế để thoải mái nhất có thể cho các phi hành gia gọi nó là nhà. Khu vực sinh hoạt có khu vực ngủ nhỏ gọn, phòng trưng bày để chuẩn bị bữa ăn và phòng tắm với nhà vệ sinh chân không cùng vòi sen. Trung tâm chỉ huy của trạm được trang bị các thiết bị liên lạc và định vị tiên tiến, cho phép phi hành đoàn giám sát các hệ thống của trạm và liên lạc với kiểm soát mặt đất. Các phòng thí nghiệm của trạm được trang bị các thiết bị hiện đại để tiến hành một loạt các thí nghiệm trong các lĩnh vực như sinh học, vật lý và thiên văn học. Môi trường vi trọng lực cho phép các nhà khoa học nghiên cứu các hiện tượng khó hoặc không thể tái tạo trên Trái đất. Bên ngoài trạm, có một số cánh tay robot và các thiết bị khác để sửa chữa, tiến hành các chuyến đi bộ ngoài không gian và thực hiện các nhiệm vụ khác. Trạm vũ trụ là một kỳ quan của kỹ thuật và đổi mới, cung cấp một nền tảng độc đáo cho khám phá và khám phá khoa học.</w:t>
      </w:r>
    </w:p>
    <w:p w14:paraId="6962F379" w14:textId="77777777" w:rsidR="0055074E" w:rsidRDefault="008038A2">
      <w:r>
        <w:t>{"câu hỏi": "Đưa ra tuyên bố sau đây, hãy phân loại xem đó là một sự kiện hay ý kiến. Bạn nên trả lời bằng \"Fact\" hoặc \"Opinion\". - Thời tiết hôm nay kinh khủng.", "Trả lời": "Ý kiến."}</w:t>
      </w:r>
    </w:p>
    <w:p w14:paraId="1423547B" w14:textId="77777777" w:rsidR="0055074E" w:rsidRDefault="008038A2">
      <w:r>
        <w:t>{"câu hỏi": "Thêm 5 đặc điểm vào danh sách sau - - Can đảm\n- Tự chủ\n- Tôn trọng", "trả lời": "- Đồng cảm\n- Chính trực\n- Kiên trì\n- Lòng biết ơn\n- Khả năng phục hồi"}</w:t>
      </w:r>
    </w:p>
    <w:p w14:paraId="2A6CBF43" w14:textId="77777777" w:rsidR="0055074E" w:rsidRDefault="008038A2">
      <w:r>
        <w:t>{"question": "Cho đầu vào sau, cung cấp một danh từ - Jump", "answer": "Một danh từ liên quan đến \"jump\" có thể là \"leap.\""}</w:t>
      </w:r>
    </w:p>
    <w:p w14:paraId="28F2393E" w14:textId="77777777" w:rsidR="0055074E" w:rsidRDefault="008038A2">
      <w:r>
        <w:t xml:space="preserve">{"question": "Create a game scenario document", "answer": "Game Title: Escape from Atlantis\n\nConcept:\nEscape from Atlantis là một trò chơi phiêu lưu, trong đó người chơi phải thoát khỏi thành phố Atlantis đang chìm. Thành phố đang sụp đổ, và người chơi phải giải các câu đố, vượt qua chướng ngại vật và thu thập manh mối và đồ vật để giúp họ trốn thoát trước khi quá muộn. \ n \ nSetting: \ nTrò chơi diễn ra tại thành phố cổ Atlantis. Thành phố đang sụp đổ, với nước tràn ngập đường phố và các tòa nhà sụp đổ. Người chơi phải điều hướng qua các quận khác nhau của thành phố, bao gồm cung điện, chợ và khu dân cư, để trốn thoát. \ n \ nGameplay: \ nTrò chơi được chơi từ góc nhìn thứ ba và người chơi điều khiển một nhân vật phải điều hướng qua thành phố. Gameplay bao gồm giải các câu đố, vượt qua chướng ngại vật và thu thập các vật phẩm và thông tin sẽ giúp người chơi trốn thoát. Câu đố có thể bao gồm thao tác với đồ vật, mở khóa cửa hoặc giải mã các thông điệp ẩn. Chướng ngại vật có thể bao gồm lối đi ngập nước, các tòa nhà sụp đổ hoặc các sinh vật thù địch. Người chơi có một khoảng thời gian giới hạn để hoàn thành trò chơi, và phải trốn thoát trước khi thành phố bị phá hủy hoàn toàn. \ n \ nNhân vật người chơi là một cư dân của Atlantis đang cố gắng thoát khỏi thành phố. Các nhân vật khác bao gồm các NPC có thể cung cấp thông tin, manh mối hoặc vật phẩm sẽ giúp người chơi trốn thoát. Mục tiêu: \ n </w:t>
      </w:r>
      <w:r>
        <w:lastRenderedPageBreak/>
        <w:t>Mục tiêu chính của trò chơi là trốn thoát khỏi thành phố trước khi nó bị phá hủy hoàn toàn. Để làm điều này, người chơi phải giải các câu đố, vượt qua chướng ngại vật và thu thập các vật phẩm và thông tin sẽ giúp họ trốn thoát. Trò chơi có nhiều kết thúc tùy thuộc vào cách người chơi hoàn thành trò chơi và người chơi được khuyến khích chơi lại trò chơi để khám phá tất cả các kết thúc khác nhau. \ n \ nGraphics: \ nTrò chơi có đồ họa chân thực, với môi trường và nhân vật chi tiết. Các hiệu ứng đặc biệt như nước và lửa được sử dụng để tạo cảm giác cấp bách và nguy hiểm.\n\nSound:\nTrò chơi có nhạc nền khí quyển, với âm nhạc và hiệu ứng âm thanh thay đổi tùy thuộc vào vị trí và hành động của người chơi. Diễn xuất bằng giọng nói được sử dụng cho các nhân vật của trò chơi. Nhìn chung, Escape from Atlantis là một trò chơi phiêu lưu ly kỳ thách thức người chơi sử dụng các kỹ năng và trí thông minh của mình để thoát khỏi một thành phố đổ nát. Các câu đố, chướng ngại vật và nhân vật hấp dẫn của trò chơi, kết hợp với đồ họa chân thực và nhạc nền khí quyển, tạo ra trải nghiệm nhập vai khiến người chơi phải ngồi không yên."}</w:t>
      </w:r>
    </w:p>
    <w:p w14:paraId="6F8AD96F" w14:textId="77777777" w:rsidR="0055074E" w:rsidRDefault="008038A2">
      <w:r>
        <w:t>{"câu hỏi": "Tạo ra một đoạn thơ tự do về thiên nhiên.", "câu trả lời": "Giữa tiếng xào xạc của lá cây,\nVà sự đung đưa của cây cối,\nThiên nhiên thở,\nMột bản giao hưởng hòa bình.\n\nSương lấp lánh,\nTrên ngọn cỏ,\nMàu sắc buổi sáng,\nMột bức tranh, thật rộng lớn.\n\nĐiệp khúc của chim,\nTiếng vỗ tay của mưa,\nLời của thiên nhiên,\nLàm dịu nỗi đau.\n\nUnthuần hóa và hoang dã,   \n Ân sủng và đẳng cấp như vậy,\nMột thế giới bị mê hoặc, \nBởi những bí mật, nó mở ra.\n\nTrong mỗi điều nhỏ nhặt,\nMột vẻ đẹp, rất hiếm,\nMột lễ vật êm dịu,\nTừ không khí vô biên của thiên nhiên."}</w:t>
      </w:r>
    </w:p>
    <w:p w14:paraId="3CC47654" w14:textId="77777777" w:rsidR="0055074E" w:rsidRDefault="008038A2">
      <w:r>
        <w:t xml:space="preserve">{"câu hỏi": "Giải thích sự đánh đổi của thuật toán cây quyết định", "câu trả lời": "Thuật toán cây quyết định là một kỹ thuật học máy phổ biến được sử dụng để ra quyết định, phân loại và hồi quy. Nó hoạt động bằng cách đệ quy chia tập dữ liệu thành các tập con, dựa trên các giá trị của các tính năng đầu vào, cho đến khi nó đạt đến mức độ tinh khiết mong muốn hoặc độ sâu cây tối đa. Giống như bất kỳ thuật toán nào khác, cây quyết định có những ưu điểm và nhược điểm của chúng, và có sự đánh đổi khi sử dụng chúng. Một số đánh đổi chính là: \ n \ n1. Đơn giản và Chính xác: Cây quyết định rất dễ hiểu, dễ giải thích và giải thích. Chúng đại diện trực quan cho quá trình ra quyết định, giúp ngay cả những người dùng không có kỹ thuật cũng dễ hiểu. Tuy nhiên, sự đơn giản này thường phải trả giá bằng độ chính xác, vì các mô hình phức tạp hơn như Rừng ngẫu nhiên hoặc Mạng thần kinh thường có thể đạt được mức độ chính xác cao hơn. Overfitting và Underfitting: Một sự đánh đổi khác cần xem xét khi sử dụng cây quyết định là sự cân bằng giữa overfitting và underfitting. Nếu cây được phép phát triển quá sâu, nó có thể dẫn đến quá mức, trong đó mô hình hoạt động tốt trên dữ liệu đào tạo nhưng kém trên dữ liệu mới, không nhìn thấy. Mặt khác, nếu cây được cắt tỉa quá sớm hoặc nếu độ sâu tối đa được đặt quá thấp, có thể xảy ra hiện tượng không phù hợp, trong đó mô hình hoạt động kém trên cả dữ liệu đào tạo và thử nghiệm. Tìm kiếm sự cân bằng phù hợp giữa hai loại này là rất quan trọng để đạt được hiệu suất tốt. \ n \ n3. Thiên vị và phương sai: Cây quyết định là mô hình phương sai cao, có nghĩa là những thay đổi nhỏ trong dữ liệu đào tạo có thể dẫn đến những thay đổi lớn trong cấu trúc của cây. Điều này có thể làm cho chúng nhạy cảm với tiếng ồn và ngoại lệ. Các phương pháp tổng hợp như Bagging và Random Forests có thể giúp giảm sự khác biệt này, nhưng điều này đi kèm với chi phí tăng độ lệch. \ n \ n4. Tốc độ và độ chính xác: Cây quyết định có thể được đào tạo </w:t>
      </w:r>
      <w:r>
        <w:lastRenderedPageBreak/>
        <w:t>nhanh chóng, làm cho chúng phù hợp với các bộ dữ liệu lớn. Tuy nhiên, tốc độ đào tạo thường phải trả giá bằng độ chính xác. Các mô hình phức tạp hơn mất nhiều thời gian hơn để đào tạo, chẳng hạn như Máy vector hỗ trợ hoặc Mạng thần kinh, đôi khi có thể đạt được độ chính xác cao hơn. Tóm lại, các thuật toán cây quyết định có những ưu điểm và nhược điểm của chúng, và chìa khóa để sử dụng chúng một cách hiệu quả là tìm ra sự cân bằng phù hợp giữa sự đơn giản và chính xác, quá mức và thiếu phù hợp, thiên vị và phương sai, tốc độ và độ chính xác."}</w:t>
      </w:r>
    </w:p>
    <w:p w14:paraId="57FC49DC" w14:textId="77777777" w:rsidR="0055074E" w:rsidRDefault="008038A2">
      <w:r>
        <w:t>{"câu hỏi": "Tạo lời nhắc viết sáng tạo.", "câu trả lời": "Trong một thế giới mà công nghệ đã phát triển đến mức robot là một phần phổ biến trong cuộc sống hàng ngày, hãy viết một câu chuyện về một nhân vật chính phát hiện ra rằng người bạn đồng hành robot gần nhất của họ đã phát triển cảm xúc và ý thức chân thực. Làm thế nào để nhân vật chính đối phó với tiết lộ này, và họ phải đối mặt với những thách thức nào khi họ điều hướng một xã hội không hoàn toàn hiểu hoặc chấp nhận robot là những sinh vật có quyền và cảm xúc của riêng họ."}</w:t>
      </w:r>
    </w:p>
    <w:p w14:paraId="04AA527E" w14:textId="77777777" w:rsidR="0055074E" w:rsidRDefault="008038A2">
      <w:r>
        <w:t>{"câu hỏi": "Giải thích tầm quan trọng của tỷ lệ học tập đối với mạng nơ-ron.", "câu trả lời": "Tốc độ học tập là một siêu tham số xác định mức độ mạng thần kinh cập nhật trọng số và độ lệch của nó với mỗi lần lặp lại trong quá trình đào tạo. Nói cách khác, nó chi phối kích thước bước mà mô hình thực hiện trong khi giảm dần xuống gradient để giảm thiểu chức năng mất mát. Có một tỷ lệ học tập phù hợp là điều cần thiết cho việc đào tạo mạng lưới thần kinh hiệu quả và hiệu quả. Nếu tỷ lệ học tập quá cao, trọng số của mô hình có thể được cập nhật quá đáng kể, khiến mô hình bỏ lỡ mức tối thiểu toàn cầu của chức năng tổn thất và vượt quá thành một giải pháp dưới mức tối ưu. Ngược lại, nếu tỷ lệ học tập quá thấp, quá trình đào tạo có thể trở nên rất chậm, mất nhiều thời gian không cần thiết để hội tụ, hoặc thậm chí có thể bị đình trệ ở một giải pháp dưới mức tối ưu. Tìm tỷ lệ học tập tối ưu thường đạt được thông qua thử và sai, trong đó tỷ lệ học tập giảm dần cho đến khi hàm mất hội tụ. Một số thuật toán tối ưu hóa nâng cao hơn, chẳng hạn như phương pháp gradient thích ứng, cũng có thể tự động điều chỉnh tốc độ học tập trong quá trình đào tạo. Tóm lại, tầm quan trọng của tốc độ học tập đối với mạng nơ-ron là nó kiểm soát tốc độ mô hình học từ dữ liệu, ảnh hưởng đến cả tốc độ và chất lượng cuối cùng của quá trình đào tạo. Để có được giá trị đúng là rất quan trọng và thường đòi hỏi phải điều chỉnh cẩn thận siêu tham số quan trọng này."}</w:t>
      </w:r>
    </w:p>
    <w:p w14:paraId="152B6FE3" w14:textId="77777777" w:rsidR="0055074E" w:rsidRDefault="008038A2">
      <w:r>
        <w:t xml:space="preserve">{"câu hỏi": "Đề xuất một chính sách chăm sóc sức khỏe để cải thiện khả năng tiếp cận dịch vụ chăm sóc ban đầu.", "Trả lời": "Một chính sách chăm sóc sức khỏe tiềm năng để cải thiện khả năng tiếp cận chăm sóc sức khỏe ban đầu sẽ là thực hiện một hệ thống chăm sóc sức khỏe toàn cầu, nơi mọi công dân được cung cấp quyền truy cập miễn phí hoặc giá cả phải chăng vào các dịch vụ chăm sóc ban đầu bất kể thu nhập hoặc địa vị xã hội của họ. Trong hệ thống này, tài trợ cho chăm sóc sức khỏe sẽ đến từ thuế hoặc các nguồn khác của chính phủ, làm cho việc chăm sóc sức khỏe dễ tiếp cận hơn và giá cả phải chăng hơn cho mọi người. Bằng cách loại bỏ các rào cản tài chính đối với chăm sóc ban đầu, các cá nhân sẽ có nhiều khả năng tìm kiếm sự chăm sóc phòng ngừa, can thiệp sớm và điều trị thích hợp cho các tình trạng y tế của họ. Một cách tiếp cận khác có thể liên quan đến việc đầu tư vào các trung tâm y tế cộng đồng, được thiết kế để cung cấp dịch vụ chăm sóc chính cho các nhóm dân cư </w:t>
      </w:r>
      <w:r>
        <w:lastRenderedPageBreak/>
        <w:t>không được phục vụ. Các trung tâm này có thể được đặt tại các khu vực nơi khả năng tiếp cận chăm sóc y tế bị hạn chế và có thể cung cấp các dịch vụ trên thang phí trượt dựa trên thu nhập, làm cho chúng có giá cả phải chăng hơn cho các cá nhân có thu nhập thấp. Ngoài ra, chính sách này cũng có thể nhằm mục đích tăng số lượng các nhà cung cấp dịch vụ chăm sóc chính, bằng cách cung cấp các ưu đãi như chương trình trả nợ hoặc học bổng cho sinh viên y khoa cam kết thực hành tại các khu vực chưa được phục vụ. Chính sách này cũng có thể thúc đẩy việc sử dụng công nghệ telehealth, cho phép bệnh nhân nhận các dịch vụ chăm sóc chính từ xa. Điều này có thể đặc biệt có lợi cho các cá nhân sống ở nông thôn hoặc vùng sâu vùng xa, nơi khả năng tiếp cận với các nhà cung cấp dịch vụ chăm sóc chính có thể bị hạn chế. Bằng cách cung cấp tư vấn, chẩn đoán và điều trị từ xa, telehealth có thể giúp thu hẹp khoảng cách trong việc tiếp cận các dịch vụ chăm sóc ban đầu. Tóm lại, một chính sách chăm sóc sức khỏe toàn diện nhằm cải thiện khả năng tiếp cận chăm sóc ban đầu có thể bao gồm việc thực hiện chăm sóc sức khỏe toàn dân, đầu tư vào các trung tâm y tế cộng đồng, tăng số lượng nhà cung cấp dịch vụ chăm sóc ban đầu và thúc đẩy việc sử dụng công nghệ chăm sóc sức khỏe từ xa.</w:t>
      </w:r>
    </w:p>
    <w:p w14:paraId="3E700F36" w14:textId="77777777" w:rsidR="0055074E" w:rsidRDefault="008038A2">
      <w:r>
        <w:t>{"question": "Nếu 7^4x=343, giá trị của 7^4x-3 là bao nhiêu?", "answer": "Cho 7^4x = 343, ta cần tìm giá trị của 7^4x-3. \n\nChúng ta có thể viết lại 7^4x-3 thành 7^4x * 7^-3. \n\nVì 7^4x bằng 343, ta có 7^4x-3 = 343 * 7^-3 = 343 * 1/343 = 1."}</w:t>
      </w:r>
    </w:p>
    <w:p w14:paraId="6C0469D9" w14:textId="77777777" w:rsidR="0055074E" w:rsidRDefault="008038A2">
      <w:r>
        <w:t xml:space="preserve">{"câu hỏi": "Mô tả một kế hoạch hiệu quả để giảm phát thải khí nhà kính.", "Trả lời": "Giảm phát thải khí nhà kính đóng một vai trò quan trọng trong việc giảm thiểu tác động của biến đổi khí hậu. Dưới đây là một kế hoạch hiệu quả có thể giúp đạt được mục tiêu này: \ n \ n1. Chuyển sang các nguồn năng lượng tái tạo: Thúc đẩy và đầu tư vào các nguồn năng lượng tái tạo như năng lượng mặt trời, gió, thủy điện và địa nhiệt. Sử dụng năng lượng tái tạo để thay thế nhiên liệu hóa thạch sẽ làm giảm đáng kể lượng khí thải nhà kính. Thúc đẩy hiệu quả năng lượng: Khuyến khích các hộ gia đình và doanh nghiệp áp dụng các thực hành tiết kiệm năng lượng để giảm tiêu thụ năng lượng. Điều này bao gồm sử dụng các thiết bị tiết kiệm năng lượng, cải thiện cách nhiệt và giảm sử dụng hệ thống sưởi ấm và làm mát. \ n \ n3. Khuyến khích giao thông bền vững: Giao thông vận tải chiếm một phần đáng kể lượng khí thải nhà kính. Khuyến khích và khuyến khích mọi người sử dụng các hình thức giao thông bền vững như đi bộ, đi xe đạp hoặc giao thông công cộng sẽ làm giảm đáng kể lượng khí thải này. \ n \ n4. Giới thiệu thuế carbon: Thực hiện thuế carbon đối với các công ty dựa trên lượng khí thải nhà kính của họ. Điều này sẽ khuyến khích các công ty giảm lượng khí thải và đầu tư vào các công nghệ sạch trong khi tạo ra doanh thu có thể được sử dụng để tài trợ cho các nỗ lực giảm thiểu biến đổi khí hậu. Thúc đẩy nông nghiệp bền vững: Khuyến khích các hoạt động nông nghiệp bền vững như luân canh cây trồng, làm đất bảo tồn và giảm sử dụng phân bón. Những thực hành này giúp giảm phát thải khí nhà kính từ nông nghiệp đồng thời cải thiện sức khỏe của đất. \ n \ n6. Trồng rừng: Đầu tư vào các sáng kiến trồng rừng và trồng rừng để tăng số lượng cây hoạt động như bể chứa carbon, do đó làm giảm mức độ carbon dioxide trong khí quyển. \ n \ n7. Nâng cao nhận thức: Nâng cao nhận thức cộng đồng về nguyên nhân và ảnh hưởng của biến đổi khí hậu và các hành động mà mọi người có thể thực hiện để giảm lượng khí thải carbon. Mọi người có nhiều khả năng hành động hơn khi họ hiểu được tác động của hành động của họ. Tóm lại, giảm phát thải khí nhà kính sẽ đòi </w:t>
      </w:r>
      <w:r>
        <w:lastRenderedPageBreak/>
        <w:t>hỏi nỗ lực tập thể từ tất cả các ngành, bao gồm chính phủ, doanh nghiệp và cá nhân. Thực hiện các biện pháp trên có thể làm giảm đáng kể lượng khí thải và giúp giảm thiểu những tác động tồi tệ nhất của biến đổi khí hậu."}</w:t>
      </w:r>
    </w:p>
    <w:p w14:paraId="005DA4DE" w14:textId="77777777" w:rsidR="0055074E" w:rsidRDefault="008038A2">
      <w:r>
        <w:t>{"câu hỏi": "Đưa ra một giải pháp thay thế cho việc tiêu thụ các sản phẩm động vật.", "Trả lời": "Một giải pháp thay thế cho việc tiêu thụ các sản phẩm động vật là áp dụng chế độ ăn uống dựa trên thực vật. Chế độ ăn dựa trên thực vật tập trung vào toàn bộ, thực phẩm chế biến tối thiểu có nguồn gốc từ thực vật, chẳng hạn như trái cây, rau, ngũ cốc nguyên hạt, các loại đậu, các loại hạt và hạt. Những thực phẩm này không chỉ bổ dưỡng mà còn ngon, và chúng có thể cung cấp tất cả các chất dinh dưỡng thiết yếu cần thiết cho sức khỏe tốt. Chế độ ăn dựa trên thực vật có liên quan đến nhiều lợi ích sức khỏe, bao gồm giảm nguy cơ mắc bệnh tim, tiểu đường loại 2 và một số bệnh ung thư. Ngoài ra, chế độ ăn dựa trên thực vật cũng được coi là bền vững và thân thiện với môi trường hơn so với chế độ ăn dựa trên động vật."}</w:t>
      </w:r>
    </w:p>
    <w:p w14:paraId="238A9604" w14:textId="77777777" w:rsidR="0055074E" w:rsidRDefault="008038A2">
      <w:r>
        <w:t>{"câu hỏi": "Xác định nhược điểm lớn nhất của việc sử dụng mô hình ngôn ngữ GPT", "câu trả lời": "Một trong những nhược điểm lớn nhất của việc sử dụng mô hình ngôn ngữ GPT là nguy cơ tạo ra nội dung thiên vị hoặc xúc phạm làm đầu ra. Giống như nhiều mô hình tạo ngôn ngữ khác, GPT được đào tạo trên các bộ dữ liệu văn bản lớn và các bộ dữ liệu này có thể chứa thông tin xúc phạm, thiên vị hoặc không chính xác. Vì mô hình học hỏi từ dữ liệu này, đôi khi nó có thể tái tạo những thành kiến và lỗi này trong đầu ra của chính nó, có thể gây hại cho các cá nhân hoặc nhóm và duy trì các khuôn mẫu có hại. Ngoài ra, các mô hình GPT nổi tiếng với kích thước tương đối lớn và yêu cầu tính toán cao khiến chúng khó sử dụng cho một số ứng dụng thực tế, đặc biệt là trên các thiết bị có tài nguyên hạn chế."}</w:t>
      </w:r>
    </w:p>
    <w:p w14:paraId="16A9E83B" w14:textId="77777777" w:rsidR="0055074E" w:rsidRDefault="008038A2">
      <w:r>
        <w:t>{"question": "Tính căn bậc lập phương của 125.", "answer": "Căn bậc lập phương của 125 là 5."}</w:t>
      </w:r>
    </w:p>
    <w:p w14:paraId="0F3ED9F5" w14:textId="77777777" w:rsidR="0055074E" w:rsidRDefault="008038A2">
      <w:r>
        <w:t>{"câu hỏi": "liệt kê các nhân vật chính trong cuốn sách Little Women", "answer": "Các nhân vật chính trong cuốn sách Little Women của Louisa May Alcott là:\n\n1. Margaret \"Meg\" March: chị cả trong bốn chị em.\n2. Josephine \"Jo\" March: chị cả thứ hai khao khát trở thành một nhà văn. \ n3. Elizabeth "Beth\" March: người chị thứ ba yêu âm nhạc và ít nói và nhút nhát. \n4. Amy Curtis March: em gái út quan tâm đến nghệ thuật. \n5. Marmee March: mẹ của bốn chị em giữ gia đình lại với nhau trong khi chồng bà đi phục vụ như một tuyên úy trong Nội chiến. \ n6. Theodore \"Laurie\" Laurence: hàng xóm và bạn bè của gia đình March, người trở thành tình yêu của một vài chị em. \ n7. Ông John Brooke: Gia sư của Laurie, người đã yêu Meg. \ n8. Dì Josephine March: dì giàu có và cáu kỉnh của hai chị em.\n9. Robert "Cha\" March: tộc trưởng của gia đình phục vụ như một tuyên úy Quân đội Liên minh trong Nội chiến. \n10. Hannah Mullet: người hầu và đầu bếp của gia đình March."}</w:t>
      </w:r>
    </w:p>
    <w:p w14:paraId="793C3A28" w14:textId="77777777" w:rsidR="0055074E" w:rsidRDefault="008038A2">
      <w:r>
        <w:t>{"question": "Đề xuất một tên duy nhất cho một ứng dụng web.", "answer": "Một tên duy nhất cho một ứng dụng web có thể là \"Amplico\" (bắt nguồn từ một từ tiếng Latinh có nghĩa là 'mở rộng hoặc mở rộng') có thể tượng trưng cho sự tăng trưởng và phát triển mà ứng dụng có thể mang lại cho người dùng."}</w:t>
      </w:r>
    </w:p>
    <w:p w14:paraId="16900C8A" w14:textId="77777777" w:rsidR="0055074E" w:rsidRDefault="008038A2">
      <w:r>
        <w:lastRenderedPageBreak/>
        <w:t>{"question": "Viết truy vấn SQL để liệt kê các tên bộ phận duy nhất trong cơ sở dữ liệu và mỗi người có bao nhiêu nhân viên.", "answer": "Đây là một truy vấn SQL có thể có cho điều đó:\n\n''\nSELECT department_name, COUNT(*) là num_employees\nFROM employees\nGROUP BY department_name;\n''\n\n\nTruy vấn này chọn cột 'department_name' và đếm số lượng nhân viên ('COUNT(*)') trong mỗi bộ phận. Mệnh đề 'GROUP BY' nhóm các kết quả theo cột 'department_name', vì vậy chúng tôi nhận được một hàng cho mỗi bộ phận với số lượng nhân viên tương ứng ("num_employees")."}</w:t>
      </w:r>
    </w:p>
    <w:p w14:paraId="2F3DD54A" w14:textId="77777777" w:rsidR="0055074E" w:rsidRDefault="008038A2">
      <w:r>
        <w:t>{"câu hỏi": "Xây dựng biểu thức chính quy để khớp với bất kỳ Mã Zip hợp lệ nào của Hoa Kỳ.", "câu trả lời": "Mã Zip Hoa Kỳ hợp lệ có thể là năm chữ số hoặc bao gồm năm chữ số và dấu gạch ngang theo sau là bốn chữ số nữa. Vì vậy, biểu thức chính quy có thể khớp với bất kỳ Mã Zip hợp lệ nào của Hoa Kỳ là: '\"^\\d{5}(?:[-]\\d{4})?$\"'. Regex này sẽ khớp với mã zip ở định dạng 'xxxxx' hoặc 'xxxxx-xxxx' cổ điển."}</w:t>
      </w:r>
    </w:p>
    <w:p w14:paraId="722C3279" w14:textId="77777777" w:rsidR="0055074E" w:rsidRDefault="008038A2">
      <w:r>
        <w:t>{"câu hỏi": "Sáng tác một bài thơ haiku bằng cách sử dụng các từ được đưa ra trong đầu vào. - sao, đêm, sáng", "trả lời": "Những ngôi sao tỏa sáng thật rực rỡ,\nMột bức tranh vẽ bằng ánh sáng,\nCảnh đêm rực rỡ."}</w:t>
      </w:r>
    </w:p>
    <w:p w14:paraId="24994DCF" w14:textId="77777777" w:rsidR="0055074E" w:rsidRDefault="008038A2">
      <w:r>
        <w:t>{"câu hỏi": "Tính toán mức đóng góp lương hưu của ông Kim trong kịch bản đã cho. - Ông Kim có thu nhập 40.000 USD/năm. Tỷ lệ đóng lương hưu hiện tại là 10%.", "trả lời": "Mức đóng góp lương hưu của ông Kim mỗi năm có thể được tính như sau:\n\nThu nhập: $40,000\nTỷ lệ đóng góp lương hưu: 10%\n\nĐóng góp lương hưu = (10/100) * 40.000\nĐóng góp lương hưu = 0,10 * 40.000\nĐóng góp hưu trí = $4,000\n\nMr. Đóng góp lương hưu hàng năm của Kim là 4.000 USD."}</w:t>
      </w:r>
    </w:p>
    <w:p w14:paraId="284ACFCC" w14:textId="77777777" w:rsidR="0055074E" w:rsidRDefault="008038A2">
      <w:r>
        <w:t>{"question": "Chuyển đổi ngày đã cho từ định dạng mm/dd/yyyy sang định dạng dd-mm-yyyy. - 29/02/2020", "Trả lời": "29-02-2020"}</w:t>
      </w:r>
    </w:p>
    <w:p w14:paraId="59129787" w14:textId="77777777" w:rsidR="0055074E" w:rsidRDefault="008038A2">
      <w:r>
        <w:t>{"question": "Xác định thư viện cần thiết để thực thi đoạn mã. - import re", "answer": "Thư viện cần thiết để thực thi đoạn mã này là mô-đun \"re\", viết tắt của \"regular expression.\" Mô-đun này cung cấp hỗ trợ để làm việc với các biểu thức chính quy trong Python."}</w:t>
      </w:r>
    </w:p>
    <w:p w14:paraId="394C0EC1" w14:textId="77777777" w:rsidR="0055074E" w:rsidRDefault="008038A2">
      <w:r>
        <w:t>{"question": "Viết truy vấn SQL để trả về đơn hàng gần nhất được đặt bởi mỗi khách hàng.", "answer": "Giả sử bạn có bảng \"Orders\" với các cột \"OrderID\", \"CustomerID\", \"OrderDate\" và \"OrderTotal\", truy vấn sau đây sẽ trả về đơn hàng gần đây nhất được đặt bởi mỗi khách hàng:\n\n'''\nSELECT o1. ID khách hàng, o1. ID đơn hàng, o1. Ngày đặt hàng, o1. OrderTotal\nFROM Đơn hàng o1\nWHERE o1. OrderDate = \n (CHỌN MAX(o2. OrderDate)\n FROM Đơn hàng o2\n WHERE o1. ID khách hàng = o2. ID khách hàng)\nORDER BY o1. Truy vấn CustomerID;\n'''\n\nThis chọn các cột CustomerID, OrderID, OrderDate và OrderTotal từ bảng \"Orders\" trong đó OrderDate bằng OrderDate tối đa cho khách hàng cụ thể đó, trả về đơn hàng gần nhất do mỗi khách hàng đặt một cách hiệu quả. Kết quả được sắp xếp theo ID khách hàng."}</w:t>
      </w:r>
    </w:p>
    <w:p w14:paraId="35DECD7E" w14:textId="77777777" w:rsidR="0055074E" w:rsidRDefault="008038A2">
      <w:r>
        <w:t xml:space="preserve">{"câu hỏi": "Soạn email cho nhóm tiếp thị cho họ biết về một tính năng mới đã được thêm vào sản phẩm.", "trả lời": "Kính gửi nhóm tiếp thị, \ n \ nTôi liên hệ với bạn hôm nay để thông báo cho bạn về một tính năng mới thú vị đã được thêm vào sản phẩm của chúng tôi. </w:t>
      </w:r>
      <w:r>
        <w:lastRenderedPageBreak/>
        <w:t>Nhóm phát triển của chúng tôi đã làm việc không mệt mỏi để nâng cao chức năng của sản phẩm và chúng tôi rất vui mừng thông báo rằng tính năng mới này hiện đã có sẵn cho khách hàng của chúng tôi sử dụng. \ n \ n Tính năng mới được thiết kế để cải thiện trải nghiệm người dùng và cung cấp giá trị bổ sung cho khách hàng của chúng tôi. Chúng tôi tự tin rằng nó sẽ được người dùng đón nhận và sẽ giúp phân biệt sản phẩm của chúng tôi với các đối thủ cạnh tranh. \ n \ nChúng tôi vui lòng yêu cầu bạn bắt đầu kết hợp tính năng mới này vào nỗ lực tiếp thị của mình. Vui lòng nêu bật lợi ích của nó và nhấn mạnh cách nó có thể tạo ra sự khác biệt trong cuộc sống của người dùng của chúng tôi. Chúng tôi sẽ cung cấp cho bạn bất kỳ tài liệu cần thiết và tài sản thế chấp nào để hỗ trợ bạn quảng bá tính năng mới này. \ n \ n Cảm ơn bạn đã cống hiến không ngừng cho sản phẩm của chúng tôi và cho những nỗ lực của bạn trong việc thúc đẩy nhiều lợi ích của nó. Chúng tôi mong muốn được thấy tác động tích cực của tính năng mới này đối với khách hàng của chúng tôi.\n\nKind regards,\n[Your Name]\n[Your Company]"}</w:t>
      </w:r>
    </w:p>
    <w:p w14:paraId="3F7E2A46" w14:textId="77777777" w:rsidR="0055074E" w:rsidRDefault="008038A2">
      <w:r>
        <w:t>{"câu hỏi": "Tạo danh sách từ khóa cho chiến dịch tối ưu hóa công cụ tìm kiếm nhắm mục tiêu \"máy pha cà phê\".", "câu trả lời": "1. Máy pha cà phê\n2. Máy pha cà phê espresso \ n3. Máy pha cà phê \ n4. Máy pha cà phê \ n5. Máy pha cà phê cappuccino \ n6. Máy pha cà phê gia đình \ n7. Máy pha cà phê thương mại \ n8. Máy xay cà phê \ n9. Máy pha cà phê tự động \ n10. Máy pha cà phê tốt nhất \ n11. Đánh giá máy pha cà phê\n12. Thương hiệu Máy pha cà phê \ n13. Máy pha cà phê để bán\n14. Máy pha cà phê từ hạt đến cốc \ n15. Máy pha cà phê Pod \ n16. Máy pha cà phê lọc \ n17. Máy pha cà phê phục vụ một lần \ n18. Máy pha cà phê và cà phê espresso \ n19. Giá máy pha cà phê \ n20. Ưu đãi Máy pha cà phê"}</w:t>
      </w:r>
    </w:p>
    <w:p w14:paraId="66288E8D" w14:textId="77777777" w:rsidR="0055074E" w:rsidRDefault="008038A2">
      <w:r>
        <w:t>{"question": "Tính [(12^12\u00f7 12^11)^2 * 4^2] \u00f7 2^4.", "answer": "[(12^12 \u00f7 12^11)^2 * 4^2] \u00f7 2^4 \n\n= [(12^(12-11))^2 * 4^2] \u00f7 2^4 (sử dụng quy tắc thương số lũy thừa)\n\n= [(12^1)^2 * 4^2] \u00f7 2^4 (đơn giản hóa số mũ của 12)\n\n= (12^2 * 4^2) \u00f7 2^4 (đơn giản hóa thêm)\n\n= 12^2 * 4^2 \u00f7 2^4 ( tính chất kết hợp của phép nhân)\n\n= 12^2 * 1 (đơn giản hóa số mũ của 4)\n\n= 144 (tính tích cuối cùng)"}</w:t>
      </w:r>
    </w:p>
    <w:p w14:paraId="3CF1B03B" w14:textId="77777777" w:rsidR="0055074E" w:rsidRDefault="008038A2">
      <w:r>
        <w:t>{"câu hỏi": "Hãy giúp tôi tìm một món quà thích hợp cho anh trai tôi. - Anh trai tôi là một người hâm mộ thể thao cuồng nhiệt.", "trả lời": "Dựa trên thông tin bạn cung cấp cho tôi rằng anh trai bạn là một người hâm mộ thể thao cuồng nhiệt, đây là một số ý tưởng quà tặng có thể phù hợp:\n\n1. Kỷ vật thể thao: Bạn có thể mua cho anh ấy một chiếc áo, quả bóng hoặc ảnh có chữ ký của đội thể thao hoặc cầu thủ yêu thích của anh ấy. \ n2. Vé xem một trận đấu: Làm anh ấy ngạc nhiên với vé xem đội bóng yêu thích của anh ấy chơi, cho dù đó là bóng đá, bóng rổ, bóng chày hay bất kỳ môn thể thao nào khác. \ n3. Thiết bị thể thao: Nếu bé chơi một môn thể thao cụ thể, hãy mua cho bé một số thiết bị hoặc dụng cụ mới. \ n4. Tiểu sử thể thao: Để có một món quà chu đáo hơn, hãy chọn tiểu sử hoặc hồi ký được viết bởi hoặc về một trong những vận động viên yêu thích của anh ấy. \ n5. Trò chơi điện tử thể thao: Có rất nhiều trò chơi thể thao phổ biến mà anh ấy có thể thích chơi. \ n6. Hàng hóa của đội: Có rất nhiều loại hàng hóa của đội, bao gồm mũ, áo phông, cờ và cốc, sẽ là những món quà tuyệt vời."}</w:t>
      </w:r>
    </w:p>
    <w:p w14:paraId="1F02AEB0" w14:textId="77777777" w:rsidR="0055074E" w:rsidRDefault="008038A2">
      <w:r>
        <w:lastRenderedPageBreak/>
        <w:t>{"câu hỏi": "Giải thích cách sóng di chuyển.", "trả lời": "Sóng thường được mô tả là một nhiễu loạn truyền qua môi trường hoặc không gian. Trong khi sóng đang chuyển động, nó đang truyền năng lượng, nhưng vật liệu của môi trường tự nó không di chuyển cùng với sóng. Thay vào đó, các hạt của môi trường dao động xung quanh vị trí nghỉ của chúng.\n\nLấy ví dụ, một sóng trên một chuỗi kéo dài. Khi bị xáo trộn ở một đầu, sự xáo trộn (hoặc năng lượng) di chuyển dọc theo chiều dài của dây nhưng bản thân dây không di chuyển. Thay vào đó, các phần riêng lẻ của chuỗi di chuyển lên và xuống, truyền năng lượng từ hạt này sang hạt tiếp theo. Bản thân sóng di chuyển dọc theo chuỗi, không phải bản thân chuỗi.\n\nCó nhiều loại sóng khác nhau, bao gồm sóng cơ học và sóng điện từ. Sóng cơ học, chẳng hạn như sóng âm thanh hoặc sóng nước, đòi hỏi một phương tiện để đi qua. Mặt khác, sóng điện từ, như ánh sáng hoặc sóng vô tuyến, không nhất thiết phải có môi trường để truyền qua và có thể truyền qua chân không vũ trụ. Chúng di chuyển dưới dạng điện trường dao động.\n\nTóm lại, sóng di chuyển bằng cách truyền năng lượng từ hạt này sang hạt tiếp theo hoặc trong trường hợp sóng điện từ, thông qua điện trường dao động."}</w:t>
      </w:r>
    </w:p>
    <w:p w14:paraId="44F454F4" w14:textId="77777777" w:rsidR="0055074E" w:rsidRDefault="008038A2">
      <w:r>
        <w:t>{"câu hỏi": "Tìm tên bài hát bao gồm hai con vật.", "trả lời": "Một tiêu đề bài hát bao gồm hai con vật là \"The Lion and the Lamb\" của Big Daddy Weave."}</w:t>
      </w:r>
    </w:p>
    <w:p w14:paraId="6C6BE543" w14:textId="77777777" w:rsidR="0055074E" w:rsidRDefault="008038A2">
      <w:r>
        <w:t>{"câu hỏi": "Đưa ra hai số liệu thống kê liên quan đến dân số Hoa Kỳ.", "câu trả lời": "1. Theo Cục điều tra dân số Hoa Kỳ, dân số ước tính của Hoa Kỳ tính đến tháng 7 năm 2019 là 328.239.523.\n2. Theo Cục điều tra dân số Hoa Kỳ, độ tuổi trung bình của dân số Hoa Kỳ vào năm 2019 là 38,2 tuổi."}</w:t>
      </w:r>
    </w:p>
    <w:p w14:paraId="02472644" w14:textId="77777777" w:rsidR="0055074E" w:rsidRDefault="008038A2">
      <w:r>
        <w:t>{"câu hỏi": "Đưa ra ba thảm họa thiên nhiên.", "trả lời": "1. Động đất\n2. Bão\n3. Lốc xoáy"}</w:t>
      </w:r>
    </w:p>
    <w:p w14:paraId="7E93B9F8" w14:textId="77777777" w:rsidR="0055074E" w:rsidRDefault="008038A2">
      <w:r>
        <w:t>{"câu hỏi": "Định nghĩa khí nhà kính là gì.", "trả lời": "Khí nhà kính là một loại khí có trong bầu khí quyển của Trái đất hấp thụ và phát ra bức xạ trong phạm vi hồng ngoại nhiệt, do đó giữ nhiệt trong khí quyển và góp phần vào cái được gọi là hiệu ứng nhà kính. Hiệu ứng nhà kính là một quá trình tự nhiên giúp điều chỉnh nhiệt độ của hành tinh, làm cho nó đủ ấm để hỗ trợ sự sống. Tuy nhiên, các hoạt động của con người, chẳng hạn như đốt nhiên liệu hóa thạch và phá rừng, đã dẫn đến sự gia tăng lượng khí nhà kính trong khí quyển, khiến hành tinh ấm lên với tốc độ chưa từng có. Một số khí nhà kính phổ biến bao gồm carbon dioxide, metan, oxit nitơ và hơi nước."}</w:t>
      </w:r>
    </w:p>
    <w:p w14:paraId="045252F0" w14:textId="77777777" w:rsidR="0055074E" w:rsidRDefault="008038A2">
      <w:r>
        <w:t>{"question": "Tạo một vần điệu mẫu giáo gốc dựa trên từ sau. - Thỏ", "trả lời": "Little Rabbit Hop-Hop-Hop,\nTrong vườn anh ấy sẽ không dừng lại.\nĂn cà rốt, to và sáng;\nNhảy xung quanh, ôi thật nhẹ.\n\nTai lông và đuôi lông,\nAnh ta chạy nhanh mà không thất bại.\nXuyên qua những bông hoa và cỏ,\nAnh ấy thật là một cô gái nhỏ tràn đầy năng lượng.\n\nChú thỏ nhỏ, tràn đầy niềm vui\nVui vẻ nhai, hoang dã và tự do.\nTrong vườn từ morn đến đêm,\ nMang lại niềm vui và niềm vui thuần khiết."}</w:t>
      </w:r>
    </w:p>
    <w:p w14:paraId="654484B2" w14:textId="77777777" w:rsidR="0055074E" w:rsidRDefault="008038A2">
      <w:r>
        <w:t>{"question": "Cho một chuỗi, tìm ký tự thường xuyên nhất. - \u201cabbcddeefffff\u201d", "answer": "Trong chuỗi \"abbcddeefffff\", ký tự thường gặp nhất là 'f' xuất hiện 6 lần."}</w:t>
      </w:r>
    </w:p>
    <w:p w14:paraId="10A393C2" w14:textId="77777777" w:rsidR="0055074E" w:rsidRDefault="008038A2">
      <w:r>
        <w:t xml:space="preserve">{"question": "Cung cấp mã duy nhất cho một khách hàng nhất định. - Tên khách hàng: Sarah Howard", "answer": "Dear Sarah Howard, \n\nMã duy nhất của bạn là: </w:t>
      </w:r>
      <w:r>
        <w:lastRenderedPageBreak/>
        <w:t>'&lt;EUG2SARAH217HOW&gt;'.\n\nVui lòng giữ an toàn và sử dụng nó cho mục đích xác minh khi cần.\n\nTrân trọng!"}</w:t>
      </w:r>
    </w:p>
    <w:p w14:paraId="6E682CF3" w14:textId="77777777" w:rsidR="0055074E" w:rsidRDefault="008038A2">
      <w:r>
        <w:t>{"question": "Đưa ra một bản tóm tắt của câu chuyện sau đây. - Câu chuyện kể về một ông già sống với các cháu của mình. Một ngày nọ, ông lão nhận được một lá thư thông báo rằng những đứa con của ông, những người đã rời đi nhiều năm trước để tìm kiếm một cuộc sống tốt hơn, hiện đang sống ở một thành phố lớn. Ông lão quyết định lên thành phố để tìm con.", "Trả lời": "Một ông già, sống với các cháu của mình, nhận được một lá thư về những đứa con của ông đã rời đi nhiều năm trước để tìm kiếm một cuộc sống tốt hơn. Bức thư thông báo cho anh ta rằng họ hiện đang sống ở một thành phố lớn. Ông lão quyết định đi du lịch để tìm con cái của mình."}</w:t>
      </w:r>
    </w:p>
    <w:p w14:paraId="2D915E50" w14:textId="77777777" w:rsidR="0055074E" w:rsidRDefault="008038A2">
      <w:r>
        <w:t>{"question": "Cho một số cơ sở và một lũy thừa, hãy tính kết quả. - Cơ sở: 5\nPower: 3", "đáp án": "Kết quả của 5 nâng lên lũy thừa của 3 là 125."}</w:t>
      </w:r>
    </w:p>
    <w:p w14:paraId="3CDBFC9A" w14:textId="77777777" w:rsidR="0055074E" w:rsidRDefault="008038A2">
      <w:r>
        <w:t>{"câu hỏi": "Đề xuất năm điều cần làm ở thành phố sau. - Seattle", "trả lời": "1. Tham quan Space Needle mang tính biểu tượng: Một chuyến đi đến Seattle sẽ không trọn vẹn nếu không ghé thăm địa danh mang tính biểu tượng này, nơi có tầm nhìn đáng kinh ngạc ra đường chân trời của thành phố, Puget Sound và những ngọn núi từ tầng quan sát của nó. \ n \ n2. Khám phá Chợ Pike Place: Đây là một trong những điểm thu hút khách du lịch nổi tiếng của Seattle, nơi bạn có thể duyệt qua các sản phẩm tươi sống, đồ thủ công thủ công và các quầy hàng thực phẩm đặc sản, và xem chương trình ném cá nổi tiếng. \ n \ n3. Đi phà đến Đảo Bainbridge: Đi phà ngắm cảnh từ trung tâm thành phố Seattle đến Đảo Bainbridge, nơi bạn có thể khám phá các cửa hàng, phòng trưng bày nghệ thuật và nhà hàng cổ kính của thị trấn hoặc đi dạo giữa những công viên và khu vườn xinh đẹp của nó. \ n \ n4. Tham quan Bảo tàng Văn hóa Pop (MoPOP): Bảo tàng sáng tạo này dành riêng cho văn hóa đại chúng đương đại, với các cuộc triển lãm về âm nhạc, phim ảnh và trò chơi điện tử, bao gồm các tác phẩm sắp đặt tương tác, hiện vật quý hiếm và kỷ vật. \ n \ n5. Đi bộ qua Vườn Chihuly và Kính: Triển lãm độc đáo này trưng bày các tác phẩm điêu khắc thủy tinh tuyệt đẹp của nghệ sĩ Dale Chihuly, với cả màn hình trong nhà và ngoài trời, bao gồm một trung tâm ngoạn mục trong Nhà kính, và một khu vườn đầy màu sắc tràn ngập hoa và thực vật thủy tinh."}</w:t>
      </w:r>
    </w:p>
    <w:p w14:paraId="5E767C1B" w14:textId="77777777" w:rsidR="0055074E" w:rsidRDefault="008038A2">
      <w:r>
        <w:t>{"câu hỏi": "Đề xuất ba loại kem nền cho loại da sau. - Da dầu", "trả lời": "Có làn da dầu thường có thể gây khó khăn cho việc tìm kem nền phù hợp. Dưới đây là ba loại kem nền sẽ hoạt động tốt cho người có làn da dầu: \ n \ n1. Est\u00e9e Lauder Double Wear Stay-in-Place Makeup: Kem nền này không chứa dầu và không gây mụn, kéo dài đến 24 giờ mà không bị nhòe hoặc tan chảy. Nó cung cấp độ che phủ từ trung bình đến đầy đủ và giúp kiểm soát dầu và tỏa sáng cả ngày dài. \ n \ n2. Maybelline Fit Me Matte + Poreless Foundation: Kem nền này là một lựa chọn tuyệt vời khác cho những người có làn da dầu. Nó nhẹ và cung cấp độ che phủ mờ trông tự nhiên trong khi giảm thiểu sự xuất hiện của lỗ chân lông. \ n \ n3. Fenty Beauty Pro Filt'r Soft Matte Longwear Foundation: Kem nền che phủ từ trung bình đến đầy đủ này từ dòng trang điểm của Rihanna rất lý tưởng cho các loại da dầu. Nó không chứa dầu và bền lâu, cung cấp một lớp hoàn thiện mờ giúp kiểm soát dầu thừa."}</w:t>
      </w:r>
    </w:p>
    <w:p w14:paraId="028401B0" w14:textId="77777777" w:rsidR="0055074E" w:rsidRDefault="008038A2">
      <w:r>
        <w:lastRenderedPageBreak/>
        <w:t>{"câu hỏi": "So sánh và đối chiếu phong cách của 2 nghệ sĩ sau: - Pablo Picasso, Jackson Pollock", "trả lời": "Pablo Picasso và Jackson Pollock là hai nghệ sĩ nổi bật của thế kỷ 20, nổi tiếng với những đóng góp cho thế giới nghệ thuật hiện đại. Mặc dù các tác phẩm của họ có thể nhận ra ngay lập tức, mỗi người đều có một cách tiếp cận đặc biệt đối với hội họa khiến chúng khác biệt với nhau. Pablo Picasso là một họa sĩ người Tây Ban Nha và là một trong những người sáng lập phong trào Lập thể, một phong trào nghệ thuật cách mạng hóa hội họa và điêu khắc châu Âu. Các tác phẩm của ông thường có cấu trúc và hình học hơn, có cách sử dụng đậm nét và màu sắc. Picasso đã làm việc trong nhiều phong cách khác nhau trong suốt cuộc đời của mình, nhưng phần lớn được biết đến với các hình dạng rời rạc và các mặt phẳng dẹt. Ông thường miêu tả hình người và quan tâm đến việc khám phá các quan điểm khác nhau trong một hình ảnh duy nhất. Mặt khác, Jackson Pollock là một họa sĩ người Mỹ, một nhân vật chính trong phong trào Biểu hiện trừu tượng. Phong cách hội họa của ông trôi chảy hơn và ít kiểm soát hơn Picasso, tập trung vào chuyển động và tính tự phát. Pollock được biết đến với những bức tranh nhỏ giọt, nơi ông sẽ nhỏ giọt hoặc đổ sơn lên vải theo cách năng động, tự do. Các tác phẩm của ông thường thiếu một chủ đề rõ ràng và thay vào đó dựa vào sự tương tác trực quan của màu sắc và đường n\n. Tóm lại, Picasso và Pollock là hai nghệ sĩ có tác động đáng kể đến thế giới nghệ thuật nhưng đã sử dụng các kỹ thuật khác nhau để truyền đạt ý tưởng của họ. Các bức tranh của Picasso được đặc trưng bởi sự phân mảnh và hình dạng hình học của chúng, trong khi các bức tranh của Pollock trôi chảy và tự phát hơn.</w:t>
      </w:r>
    </w:p>
    <w:p w14:paraId="1D41634E" w14:textId="77777777" w:rsidR="0055074E" w:rsidRDefault="008038A2">
      <w:r>
        <w:t>{"câu hỏi": "Tạo một công thức ban đầu cho món ăn sau. - Cơm chiên", "trả lời": "**Thành phần:**\n- 3 chén cơm trắng nấu chín\n- 2 thìa dầu thực vật\n- 1 củ hành tây nhỏ, thái hạt lựu\n- 2 tép tỏi, băm nhỏ\n- \u00bd chén đậu Hà Lan đông lạnh và cà rốt \n- 2 quả trứng, đánh \ n- 3 muỗng canh nước tương\n- 2 củ hành lá, thái lát\n- Muối và hạt tiêu cho vừa ăn\n\n**Hướng dẫn:**\n1. Trong chảo hoặc chảo chống dính lớn, đun nóng dầu thực vật trên lửa vừa-cao. Thêm hành tây thái hạt lựu và nấu trong khoảng 2 phút cho đến khi trong mờ.\n2. Thêm tỏi băm và nấu thêm một phút nữa cho đến khi thơm, khuấy thường xuyên.\n3. Thêm đậu Hà Lan và cà rốt đông lạnh, và nấu trong khoảng 2 phút cho đến khi nóng qua. \n4. Đẩy rau sang một bên của chảo và đổ trứng đã đánh lên mặt kia. Trộn trứng cho đến khi chín, sau đó trộn với rau.\n5. Thêm cơm, nước tương, muối và hạt tiêu đã nấu chín vào chảo, và xào mọi thứ với nhau trong khoảng 2-3 phút cho đến khi cơm nóng qua và chiên. \n6. Tắt lửa và cho hành lá thái lát vào khuấy đều. \n7. Phục vụ cơm chiên nóng và thưởng thức! Lớp phủ tùy chọn bao gồm hạt vừng, sốt sriracha và rau mùi xắt nhỏ."}</w:t>
      </w:r>
    </w:p>
    <w:p w14:paraId="708B5AD0" w14:textId="77777777" w:rsidR="0055074E" w:rsidRDefault="008038A2">
      <w:r>
        <w:t>{"câu hỏi": "Hãy đưa ra tiêu đề trang web cho blog công nghệ.", "câu trả lời": "\"TechWave: Đổi mới và hiểu biết sâu sắc trong thời đại kỹ thuật số\""}</w:t>
      </w:r>
    </w:p>
    <w:p w14:paraId="2D27C63D" w14:textId="77777777" w:rsidR="0055074E" w:rsidRDefault="008038A2">
      <w:r>
        <w:t>{"câu hỏi": "Hãy nghĩ về một dòng mở đầu sáng tạo cho một câu chuyện kinh dị.", "Câu trả lời": "\"Khi tôi đi qua thị trấn bỏ hoang, gió lạnh thì thầm những bí mật về những nỗi kinh hoàng đã từng diễn ra trong những bức tường bị bỏ hoang của nó.\"}</w:t>
      </w:r>
    </w:p>
    <w:p w14:paraId="69ECE28E" w14:textId="77777777" w:rsidR="0055074E" w:rsidRDefault="008038A2">
      <w:r>
        <w:t xml:space="preserve">{"question": "Viết một ví dụ về một bài luận so sánh và đối chiếu. - Cats and Dogs", "answer": "Cats and Dogs: A Compare and Contrast Essay\n\nMèo và chó là hai trong số những thú cưng phổ biến nhất trên thế giới, nhưng chúng có khá nhiều điểm khác biệt khiến chúng </w:t>
      </w:r>
      <w:r>
        <w:lastRenderedPageBreak/>
        <w:t>khác biệt. Trong bài tiểu luận này, chúng ta sẽ xem xét cách hai con vật này so sánh và đối chiếu, từ các thuộc tính vật lý đến hành vi và tính cách của chúng. Một trong những cách rõ ràng nhất mà mèo và chó khác nhau là về ngoại hình của chúng. Mèo thường nhỏ hơn chó, với dáng người bóng bẩy và nhanh nhẹn. Mặt khác, chó có nhiều kích cỡ và hình dạng hơn, từ Chihuahua nhỏ bé đến Great Danes lớn. Mèo có móng vuốt có thể thu vào, trong khi móng vuốt của chó luôn có thể nhìn thấy. Ngoài ra, mèo được biết đến với thói quen chải chuốt, sử dụng lưỡi thô ráp để làm sạch lông, trong khi chó cần chải lông và tắm thường xuyên. Về hành vi, mèo thường độc lập hơn chó, thích dành nhiều thời gian một mình hoặc ngủ. Mặt khác, chó là động vật đóng gói và phát triển mạnh về xã hội hóa và tương tác với chủ của chúng và những khác. Mèo thường được coi là xa cách và thờ ơ, trong khi chó được biết đến với lòng trung thành và háo hức làm hài lòng. Một cách khác mà mèo và chó khác nhau là ở phương pháp chơi và tập thể dục ưa thích của chúng. Mèo là thợ săn tự nhiên và thích chơi với đồ chơi mô phỏng con mồi, chẳng hạn như chuột hoặc chim. Chúng cũng thích leo trèo và cào, đó là lý do tại sao nhiều chủ sở hữu mèo có trụ cào và tháp trong nhà của họ. Mặt khác, chó thích một loạt các hoạt động, từ đuổi theo bóng đến đi dạo và chạy. Chúng cũng thích chơi với chủ của chúng và những khác, và nhiều con thích bơi lội và tìm kiếm. Có một số điểm tương đồng giữa mèo và chó. Cả hai loài động vật đều là động vật ăn thịt, và trong khi nhu cầu ăn kiêng cụ thể của chúng có thể khác nhau, cả hai đều cần thực phẩm giàu protein để phát triển mạnh. Mèo và chó cũng có khả năng hình thành mối liên kết chặt chẽ với chủ của chúng và có thể cung cấp tình yêu và sự đồng hành. Tóm lại, trong khi mèo và chó có một số điểm tương đồng, chúng có một số khác biệt rõ rệt. Ngoại hình, hành vi và phương pháp chơi và tập thể dục ưa thích của chúng khiến chúng trở nên khác biệt, khiến chúng trở thành thú cưng độc đáo và được yêu thích. Cho dù bạn thích sự độc lập của một con mèo hay lòng trung thành của một, cả hai con vật đều có những phẩm chất đặc biệt riêng khiến chúng trở thành những người bạn đồng hành tuyệt vời."}</w:t>
      </w:r>
    </w:p>
    <w:p w14:paraId="3FBC5DF8" w14:textId="77777777" w:rsidR="0055074E" w:rsidRDefault="008038A2">
      <w:r>
        <w:t>{"câu hỏi": "Tạo dàn ý cho một bài đăng trên blog về quấy rối tình dục tại nơi làm việc.", "câu trả lời": "Tiêu đề: Hiểu và giải quyết quấy rối tình dục tại nơi làm việc\n\nI. Giới thiệu\n- Định nghĩa về quấy rối tình dục\n- Thống kê minh họa mức độ phổ biến của quấy rối tình dục tại nơi làm việc\n\nII. Ví dụ về quấy rối tình dục\n- Quấy rối thể chất\n- Quấy rối bằng lời nói\n- Quấy rối bằng hình ảnh\n- Quấy rối trên mạng\n\nIII. Tác động của quấy rối tình dục\n- Ảnh hưởng đến cá nhân\n- Ảnh hưởng đến môi trường làm việc\n- Hậu quả pháp lý và tài chính đối với công ty\n\nIV. Làm thế nào để ngăn chặn quấy rối tình dục \ n- Thực hiện chính sách chống quấy rối mạnh mẽ \ n- Đào tạo và giáo dục nhân viên thường xuyên \ n- Thiết lập các thủ tục báo cáo và điều tra rõ ràng \ n- Thúc đẩy văn hóa nơi làm việc tích cực và tôn trọng \ n \ nV. Cách ứng phó với quấy rối tình dục\n- Lời khuyên cho các cá nhân bị quấy rối \ n- Báo cáo và ghi lại các sự cố \ n- Tìm kiếm sự hỗ trợ và trợ giúp pháp lý \ n \ nVI. Kết luận\n- Tầm quan trọng của việc giải quyết quấy rối tình dục tại nơi làm việc\n- Vai trò của cả cá nhân và người sử dụng lao động trong việc tạo ra một môi trường không có quấy rối."}</w:t>
      </w:r>
    </w:p>
    <w:p w14:paraId="386DBAA7" w14:textId="77777777" w:rsidR="0055074E" w:rsidRDefault="008038A2">
      <w:r>
        <w:t xml:space="preserve">{"câu hỏi": "Soạn một tweet dưới 240 ký tự với hashtag #AIinFinance.", "câu trả lời": "\"Chuyển đổi ngành tài chính, một quyết định thông minh tại một thời điểm. Tương lai bây </w:t>
      </w:r>
      <w:r>
        <w:lastRenderedPageBreak/>
        <w:t>giờ là với #AIinFinance dẫn đầu hướng tới một trải nghiệm tài chính hiệu quả, an toàn và cá nhân hóa hơn.\"}</w:t>
      </w:r>
    </w:p>
    <w:p w14:paraId="649E5E0D" w14:textId="77777777" w:rsidR="0055074E" w:rsidRDefault="008038A2">
      <w:r>
        <w:t>{"câu hỏi": "Tạo ra một câu chuyện về một cô gái trẻ mơ ước trở thành một nhà thám hiểm không gian.", "Câu trả lời": "Ngày xửa ngày xưa, trong một thiên hà cách đó không xa, có một cô gái trẻ tên là Lily. Lớn lên, cô thường dành hàng giờ liền với đôi mắt dán vào bầu trời đêm, bị mê hoặc bởi ánh sáng lấp lánh và sự kinh ngạc trước sự bao la của vũ trụ. Mỗi đêm, cô sẽ mơ ước trở thành một nhà thám hiểm không gian, du hành giữa các vì sao, thăm các hành tinh xa xôi và khám phá các dạng sống mới. Cha mẹ của Lily ủng hộ ước mơ của cô và khuyến khích cô theo đuổi chúng. Họ tặng cô những cuốn sách về vũ trụ, ghi danh cô vào các trại khoa học và nuôi dưỡng sự tò mò vô độ của cô đối với những điều chưa biết vĩ đại. Khi cô lớn lên, niềm đam mê khám phá không gian của Lily chỉ tăng cường. Cô xuất sắc trong tất cả các lớp khoa học của mình và dành tất cả thời gian rảnh rỗi để đọc về các nhiệm vụ và khám phá không gian mới nhất. Tường phòng ngủ của cô được trang trí bằng áp phích của các thiên hà, tinh vân và hệ mặt trời. Khi đến lúc cô nộp đơn vào các trường đại học, cô biết chắc chắn rằng cô muốn nghiên cứu thiên văn học và vật lý thiên văn. Cô đã làm việc không mệt mỏi cho các ứng dụng của mình và đã vượt qua mặt trăng khi cô nhận được thư chấp nhận vào trường đại học lựa chọn hàng đầu của mình. Ở trường đại học, ước mơ trở thành nhà thám hiểm không gian của Lily bắt đầu thành hiện thực. Cô đắm mình trong nghiên cứu của mình và tham gia một nhóm nghiên cứu đang làm việc để thiết kế một tàu thăm dò không gian để khám phá một trong những mặt trăng của Sao Mộc. Sau khi tốt nghiệp với bằng danh dự hàng đầu, Lily đã tìm được một công việc tại một cơ quan vũ trụ, nơi cô nhanh chóng leo lên hàng ngũ để trở thành một chuyên gia sứ mệnh. Cô sẽ dành hàng giờ để nghiền ngẫm dữ liệu, phân tích thông tin và lên kế hoạch cho các nhiệm vụ không gian. Cuối cùng, ngày đó đã đến khi giấc mơ cả đời của Lily trở thành sự thật. Cô được chọn là thành viên của một nhóm phi hành gia được gửi đi thực hiện nhiệm vụ khám phá một ngoại hành tinh mới được phát hiện. Ngày cô phóng vào không gian là ngày cô sẽ không bao giờ quên. Cảm giác không trọng lượng, khung cảnh Trái đất ngày càng nhỏ hơn, và cảm giác kinh ngạc và ngạc nhiên sâu sắc bao trùm lấy cô. Hành trình thám hiểm không gian của Lily đã đưa cô đến những nơi mà cô chỉ từng tưởng tượng. Cô đã có những khám phá đột phá, gặp gỡ những dạng sống mới và mở đường cho những nhà thám hiểm trong tương lai. Nhìn lại cuộc đời mình, cô biết rằng giấc mơ thời thơ ấu của mình đã trở thành hiện thực vì cô dám theo đuổi chúng. Và bây giờ, khi cô ấy nhìn lên bầu trời đêm, cô ấy mỉm cười khi biết rằng ở đâu đó ngoài kia, một đứa trẻ đang mơ ước trở thành một nhà thám hiểm không gian, giống như cô ấy đã từng làm.</w:t>
      </w:r>
    </w:p>
    <w:p w14:paraId="2A8AFA35" w14:textId="77777777" w:rsidR="0055074E" w:rsidRDefault="008038A2">
      <w:r>
        <w:t xml:space="preserve">{"câu hỏi": "Tóm tắt công thức làm bánh sandwich phô mai. - Thành phần:\n- 2 lát bánh mì trắng\n- 1 muỗng canh bơ\n- 2 lát phô mai cheddar\n- 1/4 thìa cà phê hạt tiêu đen\n\nHướng dẫn:\n\n1. Bẻ bơ thành từng miếng nhỏ và phết lên từng lát bánh mì.\n2. Đặt các lát phô mai lên một lát bánh mì và rắc hạt tiêu đen. \ n3. Đặt lát bánh mì còn lại lên trên pho mát.\n4. Làm nóng chảo ở lửa vừa và cao và đặt bánh sandwich lên chảo.\n5. Nướng bánh sandwich cho đến khi phô mai tan chảy và bánh mì có màu vàng nâu, khoảng 3 phút. Lấy bánh sandwich ra khỏi chảo và thưởng thức!", "Trả lời": "Đây là một công thức đơn giản để làm bánh sandwich phô mai. Các thành phần cần thiết là bánh mì trắng, bơ, phô </w:t>
      </w:r>
      <w:r>
        <w:lastRenderedPageBreak/>
        <w:t>mai cheddar và hạt tiêu đen. Quá trình này bao gồm phết bơ lên bánh mì, thêm phô mai và hạt tiêu đen, sau đó kẹp bánh mì lại với nhau. Bánh sandwich sau đó được nướng trong chảo cho đến khi phô mai tan chảy và bánh mì chuyển sang màu nâu vàng. Sau khoảng 3 phút, bánh sandwich đã sẵn sàng để thưởng thức."}</w:t>
      </w:r>
    </w:p>
    <w:p w14:paraId="30AD82CB" w14:textId="77777777" w:rsidR="0055074E" w:rsidRDefault="008038A2">
      <w:r>
        <w:t>{"câu hỏi": "Mô tả cách thức hoạt động của năng lượng mặt trời bằng các thuật ngữ đơn giản", "câu trả lời": "Năng lượng mặt trời là năng lượng được khai thác từ mặt trời. Nó là một nguồn tài nguyên tái tạo, có nghĩa là nó không thể được sử dụng hết, không giống như nhiên liệu hóa thạch. Đây là cách năng lượng mặt trời hoạt động theo thuật ngữ đơn giản: \ n \ n Mặt trời phát ra năng lượng dưới dạng ánh sáng và nhiệt. Năng lượng này có thể được thu giữ và biến thành điện năng thông qua việc sử dụng các tấm pin mặt trời. Các tấm pin mặt trời được làm bằng các tế bào quang điện (PV), được thiết kế đặc biệt để thu ánh sáng mặt trời và chuyển đổi nó thành điện năng. Khi ánh sáng mặt trời chiếu vào tế bào PV, nó được hấp thụ và tạo ra dòng điện. Các tế bào PV được nối với nhau thành một bảng điều khiển, vì vậy các dòng điện riêng lẻ kết hợp để tạo ra một dòng điện lớn hơn. Điện này sau đó có thể được khai thác để cung cấp năng lượng cho gia đình hoặc doanh nghiệp. Năng lượng mặt trời cũng có thể được sử dụng để làm nóng nước, thông qua việc sử dụng các hệ thống nhiệt mặt trời. Các hệ thống này hoạt động bằng cách hấp thụ nhiệt của mặt trời và sử dụng nó để làm ấm nước được lưu trữ trong bể. Tóm lại, năng lượng mặt trời được tạo ra khi năng lượng mặt trời được hấp thụ bởi các tấm pin mặt trời hoặc hệ thống nhiệt và sau đó chuyển đổi thành điện hoặc nhiệt có thể sử dụng được. Nguồn năng lượng sạch, tái tạo này ngày càng trở nên phổ biến khi mọi người tìm cách giảm lượng khí thải carbon và tiết kiệm chi phí năng lượng."}</w:t>
      </w:r>
    </w:p>
    <w:p w14:paraId="0B7F80CA" w14:textId="77777777" w:rsidR="0055074E" w:rsidRDefault="008038A2">
      <w:r>
        <w:t>{"question": "Phân tích chất lượng của bài hát chủ đề ông già Noel này. - Trang trí các hội trường với những cành cây holly \ nFa la la la la, la la la la \ n'Tis mùa để vui vẻ \ nFa la la la la, la la la la \ nDon chúng tôi bây giờ trang phục đồng tính của chúng tôi \ nFa la la, la la la, la la la\nTroll bài hát Yuletide cổ đại \ nFa la la la la,  la la la la", "answer": "\"Deck the Halls\" là một bài hát Giáng sinh cổ điển với chủ đề ông già Noel quyến rũ, vui vẻ. Lời bài hát rất đơn giản và hấp dẫn, mô tả hành động trang trí cho mùa lễ và gợi ý vui vẻ trong thời gian cụ thể này trong năm. Sự lặp lại của "Fa la la la la, la la la la" thêm một yếu tố vui vẻ, vui vẻ cho bài hát, tăng cường cảm giác lễ hội của nó. Giai điệu nâng cao tinh thần và dễ hát theo, làm cho nó trở thành một lựa chọn phổ biến cho các cuộc tụ họp ngày lễ và hát carol. Nhìn chung, bài hát nắm bắt hiệu quả niềm vui và niềm vui gắn liền với mùa Giáng sinh."}</w:t>
      </w:r>
    </w:p>
    <w:p w14:paraId="357C6D19" w14:textId="77777777" w:rsidR="0055074E" w:rsidRDefault="008038A2">
      <w:r>
        <w:t>{"question": "Viết lại câu này bằng cách sử dụng động từ phức tạp và phức tạp-nhiều từ. - Cô ấy đi đến cửa hàng.", "trả lời": "Cô ấy đi ra cửa hàng và chọn một số mặt hàng."}</w:t>
      </w:r>
    </w:p>
    <w:p w14:paraId="017215E7" w14:textId="77777777" w:rsidR="0055074E" w:rsidRDefault="008038A2">
      <w:r>
        <w:t>{"câu hỏi": "Ai đủ điều kiện cho công việc này?", "trả lời": "Tôi xin lỗi, nhưng bạn đã không cung cấp đủ thông tin để tôi xác định trình độ cho công việc bạn đã đề cập. Bạn có thể vui lòng cho tôi biết thêm chi tiết về công việc mà bạn đang đề cập đến, chẳng hạn như chức danh, lĩnh vực công việc, hoặc bất kỳ kỹ năng hoặc thuộc tính cụ thể nào cần thiết cho vai trò này không?"}</w:t>
      </w:r>
    </w:p>
    <w:p w14:paraId="10BEECC7" w14:textId="77777777" w:rsidR="0055074E" w:rsidRDefault="008038A2">
      <w:r>
        <w:lastRenderedPageBreak/>
        <w:t>{"câu hỏi": "Viết dòng cuối cùng của câu chuyện. - Cô ấy nhìn lên bầu trời, những ngôi sao đang tỏa sáng", "trả lời": "Với một nụ cười trên môi và hy vọng trong tim, cô ấy biết rằng mọi thứ đều có thể xảy ra dưới màn đêm đầy sao rộng lớn."}</w:t>
      </w:r>
    </w:p>
    <w:p w14:paraId="078E4811" w14:textId="77777777" w:rsidR="0055074E" w:rsidRDefault="008038A2">
      <w:r>
        <w:t>{"câu hỏi": "Liệt kê năm lợi ích của việc chơi một nhạc cụ.", "trả lời": "1. Tăng cường khả năng nhận thức: Chơi một nhạc cụ giúp phát triển các kỹ năng nhận thức như trí nhớ, sự chú ý và giải quyết vấn đề. Nó cũng giúp tăng độ dẻo của não và cải thiện chức năng não tổng thể. \ n2. Giảm mức độ căng thẳng: Chơi một nhạc cụ có thể là một cách tuyệt vời để giải tỏa căng thẳng và giảm căng thẳng. Nó có thể gây thư giãn và thúc đẩy sức khỏe tổng thể. \n3. Tăng cường sự tự tin và lòng tự trọng: Chơi một nhạc cụ có thể là một thách thức và đòi hỏi sự chăm chỉ và luyện tập. Khi bạn thành thạo chơi nhạc cụ, bạn sẽ có được cảm giác thành tựu, điều này có thể cải thiện đáng kể sự tự tin và lòng tự trọng của bạn. \ n4. Cải thiện kỹ năng xã hội: Chơi nhạc với người khác có thể giúp bạn phát triển kỹ năng làm việc nhóm và hợp tác. Bạn học cách lắng nghe người khác và làm việc cùng nhau để tạo ra một cái gì đó đẹp đẽ. \n5. Thúc đẩy sự sáng tạo: Chơi một nhạc cụ cho phép thể hiện bản thân và kích thích sự sáng tạo. Nó khuyến khích các cá nhân suy nghĩ vượt trội và khám phá những ý tưởng mới."}</w:t>
      </w:r>
    </w:p>
    <w:p w14:paraId="786F74E0" w14:textId="77777777" w:rsidR="0055074E" w:rsidRDefault="008038A2">
      <w:r>
        <w:t>{"câu hỏi": "Xác định loại xung đột mà câu chuyện này có. Damien và Tucker đã thi đấu trong một ván cờ trong nhiều giờ. Cả hai đều quyết tâm giành chiến thắng và sự căng thẳng giữa hai người bạn là có thể cảm nhận được.", "Trả lời": "Loại xung đột trong câu chuyện này là xung đột giữa nhân vật và nhân vật. Đây là một kiểu xung đột bên ngoài trong đó hai nhân vật đọ sức với nhau, trong trường hợp này là Damien và Tucker, những người đang cạnh tranh trong một ván cờ."}</w:t>
      </w:r>
    </w:p>
    <w:p w14:paraId="66E39C83" w14:textId="77777777" w:rsidR="0055074E" w:rsidRDefault="008038A2">
      <w:r>
        <w:t>{"câu hỏi": "Dự đoán nhiệt độ sẽ như thế nào vào tối mai.", "Trả lời": "Là một mô hình AI, tôi không có quyền truy cập vào dữ liệu thời tiết hiện tại và các mô hình dự báo yêu cầu cung cấp dự đoán chính xác về thời tiết. Để dự báo thời tiết, tốt hơn hết bạn nên tham khảo trang web thời tiết hoặc nhà khí tượng học, người sẽ có thông tin cập nhật về điều kiện thời tiết ở vị trí cụ thể của bạn."}</w:t>
      </w:r>
    </w:p>
    <w:p w14:paraId="44F83BCF" w14:textId="77777777" w:rsidR="0055074E" w:rsidRDefault="008038A2">
      <w:r>
        <w:t>{"câu hỏi": "Đánh giá chất lượng bài viết trong đoạn trích sau. - Gió thổi qua những tán cây với một làn gió mát, nhẹ nhàng. Đó là một ngày yên tĩnh và yên bình, với tiếng chim hót líu lo ở phía sau.", "Trả lời": "Đoạn trích được viết tốt với chất lượng văn bản khá. Các câu trôi chảy, với một hình ảnh rõ ràng về một khung cảnh bình tĩnh và thanh thản được tạo ra thông qua việc sử dụng ngôn ngữ mô tả. Ngôn ngữ được sử dụng rất đơn giản và gợi cảm, truyền đạt tâm trạng một cách hiệu quả."}</w:t>
      </w:r>
    </w:p>
    <w:p w14:paraId="021B5576" w14:textId="77777777" w:rsidR="0055074E" w:rsidRDefault="008038A2">
      <w:r>
        <w:t xml:space="preserve">{"question": "Phân tích các nhân vật trong câu chuyện này. - Một cô gái trẻ tên Suzy đã quyết tâm thành công ở trường, bất chấp những thách thức mà cô phải đối mặt. Các giáo viên của cô ấy ủng hộ nhưng không khuyến khích, và các đồng nghiệp của cô ấy thường cười nhạo cô ấy vì sự quyết tâm của cô ấy.", "Trả lời": "Suzy: Nhân vật chính trong câu chuyện, một cô gái trẻ quyết tâm thành công ở trường, với quyết tâm không lay chuyển mặc dù phải đối mặt với những thách thức như chán nản, chán nản và chế giễu từ giáo viên và bạn bè của mình. Cô ấy sở hữu một ý chí mạnh mẽ và động lực để thành công. \n\nGiáo viên: Các giáo viên trong </w:t>
      </w:r>
      <w:r>
        <w:lastRenderedPageBreak/>
        <w:t>câu chuyện được mô tả là ủng hộ nhưng không khuyến khích Suzy. Họ dường như là một sự hiện diện thụ động trong hành trình học tập của cô ấy, không tích cực làm việc để thúc đẩy cô ấy đạt được mục tiêu của mình. \ n \ nPeers: Các đồng nghiệp của Suzy \ u2019 được miêu tả là không ủng hộ, cười nhạo quyết tâm của cô ấy và có khả năng cản trở sự tiến bộ của cô ấy. Họ có thể đại diện cho một rào cản trong việc theo đuổi thành công của Suzy.</w:t>
      </w:r>
    </w:p>
    <w:p w14:paraId="6DAA3A80" w14:textId="77777777" w:rsidR="0055074E" w:rsidRDefault="008038A2">
      <w:r>
        <w:t>{"question": "Tìm số dương đầu tiên trong danh sách số nguyên. Xuất ra số hoặc một chữ cái cho biết không tìm thấy số dương. - [1, -4, -5, 2, 0, -20]", "trả lời": "1. Số dương đầu tiên trong danh sách là 1."}</w:t>
      </w:r>
    </w:p>
    <w:p w14:paraId="369327E7" w14:textId="77777777" w:rsidR="0055074E" w:rsidRDefault="008038A2">
      <w:r>
        <w:t>{"question": "Tạo tiêu đề cho một bài viết về một ứng dụng mới có tên 'Dog Walker'.", "answer": "\"Ứng dụng mới 'Dog Walker': Cách mạng hóa cách chủ sở hữu thú cưng bận rộn chăm sóc những chú chó yêu quý của họ!\""}</w:t>
      </w:r>
    </w:p>
    <w:p w14:paraId="466EACF2" w14:textId="77777777" w:rsidR="0055074E" w:rsidRDefault="008038A2">
      <w:r>
        <w:t>{"question": "Trình bày cách sử dụng toán tử XOR trong Python.", "answer": "Toán tử XOR, ^, là một toán tử nhị phân so sánh hai chữ số nhị phân và cho đầu ra dưới dạng chữ số nhị phân. Nó tính toán OR độc quyền của hai biểu thức boolean. Bảng chân lý của hàm XOR chỉ trả về 1 khi một trong các toán hạng là True (không phải cả hai). \n\nDưới đây là ví dụ về cách sử dụng toán tử XOR trong Python.\n\n'''python\na = 5 # Nhị phân: 0101\nb = 3 # Nhị phân: 0011\n\nc = a ^ b # Nhị phân: 0110 là 6 trong số thập phân\n\n#Sử dụng phép toán bitwise \nprint(\"a ^ b: \",a ^ b)\n\n#Sử dụng toán tử XOR cho booleans\nx = True\ny = False\nprint(\"x ^ y:  \", x ^ y)\n'''\n\nResult:\n'''\na ^ b: 6\nx ^ y: True\n'''\n\nTrong đoạn mã trên, 'a = 5', là '0101' ở dạng nhị phân và 'b = 3' là '0011' ở dạng nhị phân. Khi bạn thực hiện 'a ^ b', kết quả là '0110', là '6' trong số thập phân.\n\nKhi toán tử XOR được sử dụng với booleans, nó trả về True nếu chỉ một trong các biểu thức là True, nếu không thì False. Trong ví dụ trên, 'x' là True và 'y' là False, vì vậy 'x ^ y' trả về True.\n\nĐây là cách toán tử XOR hoạt động."}</w:t>
      </w:r>
    </w:p>
    <w:p w14:paraId="1EEDAC90" w14:textId="77777777" w:rsidR="0055074E" w:rsidRDefault="008038A2">
      <w:r>
        <w:t>{"câu hỏi": "Số nào sau đây gần nhất với 1? Xuất số. - 0,91, 0,92, 0,93", "đáp án": "0,93 là số gần nhất với 1."}</w:t>
      </w:r>
    </w:p>
    <w:p w14:paraId="1F01D254" w14:textId="77777777" w:rsidR="0055074E" w:rsidRDefault="008038A2">
      <w:r>
        <w:t>{"câu hỏi": "Phân loại câu sau theo cảm tính của nó. Đầu ra 1 - 4 cho mỗi loại tình cảm.\n1) Tích cực; 2) Trung lập; 3) Tiêu cực; 4) Khác - Trải nghiệm không như tôi mong đợi.", "câu trả lời": "3) Tiêu cực"}</w:t>
      </w:r>
    </w:p>
    <w:p w14:paraId="23EE94F8" w14:textId="77777777" w:rsidR="0055074E" w:rsidRDefault="008038A2">
      <w:r>
        <w:t>{"question": "Tính diện tích hình vuông có chiều dài 10m. Xuất ra số dấu phẩy động.", "trả lời": "Diện tích hình vuông có chiều dài 10m là 100,0 mét vuông."}</w:t>
      </w:r>
    </w:p>
    <w:p w14:paraId="12D5A744" w14:textId="77777777" w:rsidR="0055074E" w:rsidRDefault="008038A2">
      <w:r>
        <w:t>{"câu hỏi": "Thủ đô của Bangladesh là gì? Xuất ra tên thủ đô.", "trả lời": "Thủ đô của Bangladesh là Dhaka."}</w:t>
      </w:r>
    </w:p>
    <w:p w14:paraId="297EA5E2" w14:textId="77777777" w:rsidR="0055074E" w:rsidRDefault="008038A2">
      <w:r>
        <w:t>{"question": "Sắp xếp danh sách sau theo các số nguyên theo thứ tự giảm dần. Xuất danh sách đã sắp xếp. - [5, 2, 9, 4, 6]", "trả lời": "Danh sách được sắp xếp theo thứ tự giảm dần là: [9, 6, 5, 4, 2]"}</w:t>
      </w:r>
    </w:p>
    <w:p w14:paraId="7AAEA232" w14:textId="77777777" w:rsidR="0055074E" w:rsidRDefault="008038A2">
      <w:r>
        <w:lastRenderedPageBreak/>
        <w:t>{"question": "Dán văn bản sau vào tài liệu mới. Xuất văn bản. - Đây là một ví dụ về nhiệm vụ.", "trả lời": "Đây là một ví dụ về nhiệm vụ."}</w:t>
      </w:r>
    </w:p>
    <w:p w14:paraId="189142DD" w14:textId="77777777" w:rsidR="0055074E" w:rsidRDefault="008038A2">
      <w:r>
        <w:t>{"question": "Sửa đổi câu sau sao cho động từ ở ngôi thứ ba số ít hiện tại. - Hôm qua cô ấy đọc sách.", "trả lời": "Cô ấy đọc sách."}</w:t>
      </w:r>
    </w:p>
    <w:p w14:paraId="17BEE4F1" w14:textId="77777777" w:rsidR="0055074E" w:rsidRDefault="008038A2">
      <w:r>
        <w:t>{"question": "Nhóm các từ sau theo loại của chúng. Xuất ra một danh sách với các nhóm.\n1) Danh từ; 2) Tính từ; 3) Động từ - happy, dog, barking", "answer": "1) Danh từ: dog\n2) Tính từ: happy\n3) Động từ: sủa"}</w:t>
      </w:r>
    </w:p>
    <w:p w14:paraId="11619E10" w14:textId="77777777" w:rsidR="0055074E" w:rsidRDefault="008038A2">
      <w:r>
        <w:t>{"question": "Xác định các loại nhân vật sau đây trong câu chuyện. Đầu ra 1 - 5 cho mỗi loại.\n1) Nhân vật chính; 2) Nhân vật phản diện; 3) Nhân vật phụ; 4) Giấy bạc; 5) Khác - John, Emily và Mr. Smith trong "Cuộc phiêu lưu của John và Emily", "câu trả lời": "Rất khó để xác định các loại nhân vật cụ thể mà không có thêm bối cảnh và thông tin về câu chuyện. Bạn có thể cung cấp thêm chi tiết không?"}</w:t>
      </w:r>
    </w:p>
    <w:p w14:paraId="68F97B3D" w14:textId="77777777" w:rsidR="0055074E" w:rsidRDefault="008038A2">
      <w:r>
        <w:t>{"question": "Phân tích cách ứng dụng di động nhất định đạt được khả năng mở rộng. - Ứng dụng Airbnb", "câu trả lời": "Khả năng mở rộng đề cập đến khả năng của một hệ thống hoặc ứng dụng để xử lý sự tăng trưởng và nhu cầu mở rộng một cách liền mạch. Ứng dụng di động Airbnb đã đạt được khả năng mở rộng bằng cách thực hiện một số chiến lược chính: \ n \ n1. Điện toán đám mây: Bằng cách tận dụng điện toán đám mây, Airbnb có thể mở rộng tài nguyên máy tính của mình một cách liền mạch và hiệu quả mà không bị giới hạn phải đầu tư và duy trì cơ sở hạ tầng vật lý. Điều này cho phép công ty đáp ứng số lượng người dùng, danh sách và giao dịch ngày càng tăng khi nhu cầu tăng lên. \ n \ n2. Kiến trúc microservices: Thay vì có một ứng dụng nguyên khối duy nhất, Airbnb đã chia nhỏ ứng dụng của mình thành các thành phần nhỏ hơn, độc lập được gọi là microservices. Điều này giúp dễ dàng phát triển, thử nghiệm và triển khai các thay đổi và tính năng mới, cho phép Airbnb mở rộng quy mô hiệu quả hơn và phản ứng nhanh chóng với những thay đổi của thị trường. \ n \ n3. Cân bằng tải: Airbnb sử dụng cân bằng tải để phân phối dữ liệu, khối lượng công việc và lưu lượng truy cập trên nhiều máy chủ, giúp ngăn chặn bất kỳ điểm lỗi đơn lẻ nào có thể ảnh hưởng tiêu cực đến hiệu suất tổng thể của ứng dụng. \ n \ n4. Chia sẻ dữ liệu: Để cải thiện hiệu quả truy xuất dữ liệu, Airbnb triển khai phân mảnh dữ liệu, phân vùng dữ liệu thành các đơn vị nhỏ hơn, dễ quản lý hơn. Điều này cho phép ứng dụng mở rộng quy mô theo chiều ngang và giúp truy xuất dữ liệu hiệu quả hơn, cải thiện trải nghiệm người dùng tổng thể khi số lượng danh sách và người dùng tăng lên. \ n \ n5. Bộ nhớ đệm: Airbnb sử dụng nhiều bộ nhớ đệm để lưu trữ dữ liệu được truy cập thường xuyên, giúp giảm tải cho cơ sở dữ liệu và cuối cùng tăng tốc hiệu suất tổng thể của ứng dụng. Bằng cách áp dụng các biện pháp này và các biện pháp khác, Airbnb có thể duy trì mức hiệu suất, độ tin cậy và khả năng đáp ứng cao, với khả năng đáp ứng liền mạch nhu cầu tăng trưởng và mở rộng."}</w:t>
      </w:r>
    </w:p>
    <w:p w14:paraId="45F9D28A" w14:textId="77777777" w:rsidR="0055074E" w:rsidRDefault="008038A2">
      <w:r>
        <w:t xml:space="preserve">{"câu hỏi": "Giải thích việc sử dụng phân tích dữ liệu lớn trong ngành bán lẻ.", "câu trả lời": "Phân tích dữ liệu lớn liên quan đến việc sử dụng các phương pháp và công cụ phân tích tiên tiến để kiểm tra các bộ dữ liệu lớn, nhằm khám phá các mô hình và xu hướng ẩn và hiểu rõ hơn về các quy trình kinh doanh khác nhau. Trong ngành bán lẻ, phân tích dữ liệu lớn có thể được sử dụng theo nhiều cách để nâng cao hiệu quả và lợi nhuận của doanh nghiệp. Một </w:t>
      </w:r>
      <w:r>
        <w:lastRenderedPageBreak/>
        <w:t>trong những ứng dụng quan trọng nhất của phân tích dữ liệu lớn trong bán lẻ là hiểu hành vi và sở thích của khách hàng. Bằng cách phân tích dữ liệu từ các tương tác của khách hàng, lịch sử mua hàng và hoạt động truyền thông xã hội, các nhà bán lẻ có thể hiểu rõ hơn về những điều thích và không thích của khách hàng và sử dụng thông tin đó để cải thiện trải nghiệm mua sắm. Điều này có thể liên quan đến việc cá nhân hóa các chiến lược tiếp thị, điều chỉnh các đề xuất sản phẩm và tùy chỉnh bố cục của các cửa hàng để phù hợp hơn với hành vi của khách hàng. Phân tích dữ liệu lớn cũng có thể được sử dụng trong quản lý chuỗi cung ứng để tối ưu hóa mức tồn kho và giảm lãng phí. Bằng cách phân tích dữ liệu bán hàng và dự báo nhu cầu, các nhà bán lẻ có thể đảm bảo họ có đúng sản phẩm với số lượng phù hợp, đúng địa điểm vào đúng thời điểm. Điều này giúp giảm thiểu tình trạng quá tải và tồn kho, do đó giảm chi phí và tăng sự hài lòng của khách hàng. \ n \ n Định giá là một lĩnh vực khác trong đó phân tích dữ liệu lớn có thể có giá trị lớn cho các nhà bán lẻ. Bằng cách phân tích dữ liệu từ đối thủ cạnh tranh, phản hồi của khách hàng và xu hướng thị trường, các nhà bán lẻ có thể đặt giá tối đa hóa lợi nhuận trong khi vẫn cạnh tranh. Ngoài ra, phân tích dữ liệu lớn có thể được sử dụng để tối ưu hóa các chương trình khuyến mãi và giảm giá, để đảm bảo chúng được nhắm mục tiêu vào đúng khách hàng và có khả năng tạo ra lợi tức đầu tư tối đa. Tóm lại, phân tích dữ liệu lớn có thể là một công cụ mạnh mẽ cho các nhà bán lẻ, giúp họ hiểu nhu cầu và mong muốn của khách hàng,  Tối ưu hóa chuỗi cung ứng của họ và đặt giá cả vừa cạnh tranh vừa có lợi nhuận. Bằng cách sử dụng số lượng lớn dữ liệu do doanh nghiệp của họ tạo ra, các nhà bán lẻ có thể cải thiện hoạt động, tăng lợi nhuận và nâng cao trải nghiệm mua sắm cho khách hàng của họ."}</w:t>
      </w:r>
    </w:p>
    <w:p w14:paraId="1C0EC9E2" w14:textId="77777777" w:rsidR="0055074E" w:rsidRDefault="008038A2">
      <w:r>
        <w:t>{"question": "Viết quy tắc CSS để căn giữa các từ \"center me\" trong trang.", "answer": "Đây là quy tắc CSS bạn có thể sử dụng để căn giữa văn bản \"center me\" theo chiều ngang và chiều dọc trên trang:\n\n''css\n.center-me {\n position: tuyệt đối;\n top: 50%;\n left: 50%;\n transform: translate(-50%, -50%);\n text-align: center;\n}\n''\n\nGiả sử văn bản được chứa trong một phần tử HTML với lớp 'center-me',  Quy tắc này sẽ định vị phần tử theo chiều ngang và chiều dọc ở trung tâm của khối chứa của nó và căn chỉnh văn bản bên trong nó vào giữa. Kết quả cuối cùng sẽ là văn bản \"center me\" xuất hiện hoàn toàn ở giữa trang."}</w:t>
      </w:r>
    </w:p>
    <w:p w14:paraId="7E639D18" w14:textId="77777777" w:rsidR="0055074E" w:rsidRDefault="008038A2">
      <w:r>
        <w:t>{"question": "Đánh giá đoạn văn bản đã cho về ngữ pháp và văn phong. - Các hướng dẫn đa dạng để mô hình GPT có thể được đánh giá hiệu quả.", "câu trả lời": "Câu có một số lỗi ngữ pháp. Một phiên bản sửa chữa sẽ là \"Các hướng dẫn rất đa dạng để mô hình GPT có thể được đánh giá một cách hiệu quả.\"}</w:t>
      </w:r>
    </w:p>
    <w:p w14:paraId="4E8E9230" w14:textId="77777777" w:rsidR="0055074E" w:rsidRDefault="008038A2">
      <w:r>
        <w:t xml:space="preserve">{"câu hỏi": "Giải thích tại sao điện toán đám mây lại quan trọng đối với doanh nghiệp.", "Trả lời": "Điện toán đám mây đã có tác động lớn trong thế giới kinh doanh, mang lại một loạt các giải pháp công nghệ và lợi ích thiết thực đã thay đổi cách thức hoạt động của nhiều công ty. Dưới đây là một số lý do tại sao điện toán đám mây rất quan trọng đối với các doanh nghiệp: \ n \ n1. Khả năng mở rộng: Điện toán đám mây cho phép các doanh nghiệp dễ dàng mở rộng quy mô tài nguyên điện toán của họ để đáp ứng nhu cầu tăng trưởng hoặc biến động. Điều này có thể được thực hiện mà không cần phải mua và bảo trì phần cứng mới đắt tiền hoặc đầu tư vào việc nâng cấp cơ sở hạ tầng quy mô lớn, tốn kém. \ n \ n2. Tiết kiệm chi phí: </w:t>
      </w:r>
      <w:r>
        <w:lastRenderedPageBreak/>
        <w:t>Điện toán đám mây có thể giúp doanh nghiệp tiết kiệm chi phí CNTT. Thay vì chi số tiền lớn cho phần cứng, phần mềm và lưu trữ trung tâm dữ liệu, các doanh nghiệp có thể truy cập tài nguyên họ cần thông qua các nhà cung cấp dịch vụ đám mây với chi phí thấp hơn nhiều. Kinh doanh liên tục: Điện toán đám mây cung cấp một giải pháp an toàn và bảo mật để lưu trữ dữ liệu, giúp đảm bảo tính liên tục của doanh nghiệp trong trường hợp xảy ra thảm họa. Với dữ liệu được lưu trữ trên đám mây, các doanh nghiệp có thể nhanh chóng phục hồi từ các sự kiện như vậy và tiếp tục hoạt động với sự gián đoạn tối thiểu. \ n \ n4. Tính linh hoạt: Điện toán đám mây mang lại tính linh hoạt và tính di động được cải thiện cho các doanh nghiệp. Việc sử dụng phần mềm và dịch vụ dựa trên đám mây cho phép nhân viên truy cập dữ liệu và làm việc từ mọi nơi có kết nối Internet - bất kể vị trí, thiết bị hoặc múi giờ của họ. Cộng tác: Điện toán đám mây cho phép cộng tác nhanh hơn và hiệu quả hơn giữa các nhóm và hợp lý hóa giao tiếp, cho phép nhiều người dùng làm việc trên một dự án đồng thời và chia sẻ dữ liệu trong thời gian thực. Nhìn chung, điện toán đám mây có tiềm năng tăng hiệu quả, giảm chi phí và cải thiện sự nhanh nhẹn và khả năng cạnh tranh tổng thể của doanh nghiệp. Tầm quan trọng của nó không thể được phóng đại trong môi trường kinh doanh nhịp độ nhanh ngày nay.</w:t>
      </w:r>
    </w:p>
    <w:p w14:paraId="4E8B07A4" w14:textId="77777777" w:rsidR="0055074E" w:rsidRDefault="008038A2">
      <w:r>
        <w:t>{"question": "Xác định tiểu bang Hoa Kỳ của thành phố nhất định. - Toronto", "trả lời": "Toronto không phải là một thành phố nằm ở Hoa Kỳ. Nó nằm ở tỉnh Ontario của Canada."}</w:t>
      </w:r>
    </w:p>
    <w:p w14:paraId="46B0EE01" w14:textId="77777777" w:rsidR="0055074E" w:rsidRDefault="008038A2">
      <w:r>
        <w:t>{"câu hỏi": "Xác định nhà thơ đằng sau bài thơ sau đây. - Cuộc sống chỉ là một giấc mơ\nMột dòng chảy luôn thay đổi\nCủa ánh sáng và bóng tối, của niềm vui và xung đột\nMột phong cảnh được tạo ra với tình yêu và xung đột", "Trả lời": "Tôi xin lỗi, nhưng không thể xác định được danh tính của nhà thơ đã viết. Bài thơ dường như không phải là một tác phẩm đã xuất bản được biết đến. Có thể đó là một tác phẩm gốc của một nhà thơ chưa được xuất bản hoặc một phiên bản sửa đổi của một bài thơ đã biết."}</w:t>
      </w:r>
    </w:p>
    <w:p w14:paraId="0CA76486" w14:textId="77777777" w:rsidR="0055074E" w:rsidRDefault="008038A2">
      <w:r>
        <w:t>{"câu hỏi": "Chỉnh sửa bài thơ này về tình yêu. - Tình yêu là một thứ nhẹ nhàng, nhẹ nhàng và yên tĩnh, nó mang lại.", "trả lời": "Tình yêu là một bông hoa dịu dàng, tinh tế\nLàm dịu trái tim, xua tan u ám."}</w:t>
      </w:r>
    </w:p>
    <w:p w14:paraId="0CC81916" w14:textId="77777777" w:rsidR="0055074E" w:rsidRDefault="008038A2">
      <w:r>
        <w:t>{"câu hỏi": "Seattle và Vancouver có gần nhau hơn Boston và New York không?", "câu trả lời": "Có, Seattle và Vancouver gần nhau hơn Boston và New York. Khoảng cách giữa Seattle và Vancouver là khoảng 120 dặm (193 km), trong khi khoảng cách giữa Boston và New York là khoảng 215 dặm (346 km)."}</w:t>
      </w:r>
    </w:p>
    <w:p w14:paraId="73772181" w14:textId="77777777" w:rsidR="0055074E" w:rsidRDefault="008038A2">
      <w:r>
        <w:t>{"câu hỏi": "Phân loại công thức này thành bữa sáng, bữa trưa, bữa tối, bữa ăn nhẹ hoặc món tráng miệng. - Ice Cream Fudge Bites\nThành phần:\n- 2 cốc kem, làm mềm\n- 2 cốc sô cô la đen\n- 2 muỗng canh bơ", "trả lời": "Công thức này dành cho món tráng miệng."}</w:t>
      </w:r>
    </w:p>
    <w:p w14:paraId="3C4D3AC3" w14:textId="77777777" w:rsidR="0055074E" w:rsidRDefault="008038A2">
      <w:r>
        <w:t xml:space="preserve">{"question": "Tổng của bốn số hạng đầu tiên của một dãy số học là 10. Nếu số hạng thứ năm là 5 thì số hạng thứ sáu là gì?", "trả lời": "Hãy gọi sự khác biệt chung giữa hai số hạng liên tiếp bất kỳ trong chuỗi \"x\". \n\nTổng của bốn số hạng đầu tiên có thể được biểu thị dưới dạng x và số hạng thứ năm:\n- số hạng thứ tư = 5 - x\n- số hạng thứ ba = 5 - 2x\n- số hạng thứ hai = 5 - 3x\n- số hạng đầu tiên = 5 - 4x\n\nVì vậy, chúng ta có phương trình: \n(5 - 4x) </w:t>
      </w:r>
      <w:r>
        <w:lastRenderedPageBreak/>
        <w:t>+ (5 - 3x) + (5 - 2x) + (5 - x) = 10 \n\nĐơn giản hóa phương trình này cho:  \n-10x = -10 \n\nGiải cho x, ta nhận được: \nx = 1 \n\nDo đó, số hạng thứ sáu là số hạng thứ năm (5) cộng với hiệu chung (1): \n6"}</w:t>
      </w:r>
    </w:p>
    <w:p w14:paraId="79D43011" w14:textId="77777777" w:rsidR="0055074E" w:rsidRDefault="008038A2">
      <w:r>
        <w:t>{"câu hỏi": "Nên thêm bao nhiêu muỗng cà phê đường vào một tách cà phê?", "câu trả lời": "Số lượng muỗng cà phê đường nên được thêm vào một tách cà phê là vấn đề sở thích cá nhân. Một số người thích cà phê đen, không đường, trong khi những người khác thích nó ngọt. Một khuyến nghị phổ biến là bắt đầu với 1-2 muỗng cà phê đường và sau đó điều chỉnh theo khẩu vị. Điều quan trọng cần lưu ý là đường bổ sung có thể góp phần gây ra các vấn đề sức khỏe, vì vậy nên giữ lượng đường ở mức tối thiểu."}</w:t>
      </w:r>
    </w:p>
    <w:p w14:paraId="5C44E539" w14:textId="77777777" w:rsidR="0055074E" w:rsidRDefault="008038A2">
      <w:r>
        <w:t>{"question": "Phân loại đây là động vật, thực vật hoặc nấm. - Kỳ lân", "trả lời": "Kỳ lân là sinh vật thần thoại và không phải là động vật, thực vật hay nấm có thật."}</w:t>
      </w:r>
    </w:p>
    <w:p w14:paraId="5A1AAF05" w14:textId="77777777" w:rsidR="0055074E" w:rsidRDefault="008038A2">
      <w:r>
        <w:t>{"câu hỏi": "Hoa lan có được coi là cây lâu năm không?", "câu trả lời": "Có, hoa lan được coi là cây lâu năm. Cây lâu năm là loài thực vật sống hơn hai năm và hầu hết các loài lan có thể sống trong nhiều năm nếu được chăm sóc đúng cách. Chúng phát triển và nở hoa năm này qua năm khác, tạo ra màu sắc rực rỡ và hình dạng độc đáo. Một số loài lan thậm chí còn có khả năng ngủ đông và sau đó nở hoa trở lại vào mùa tiếp theo."}</w:t>
      </w:r>
    </w:p>
    <w:p w14:paraId="4CB9418F" w14:textId="77777777" w:rsidR="0055074E" w:rsidRDefault="008038A2">
      <w:r>
        <w:t>{"câu hỏi": "Mô tả quá trình tạo ra một sản phẩm kỹ thuật số theo năm bước", "trả lời": "1. Lập kế hoạch và khái niệm hóa: Đây là bước đầu tiên và quan trọng nhất trong việc tạo ra một sản phẩm kỹ thuật số. Nó liên quan đến việc động não và xác định loại sản phẩm cụ thể mà bạn muốn phát triển dựa trên phân tích thị trường và nhu cầu của người tiêu dùng. Đề xuất các tính năng và xác định phạm vi sản phẩm của bạn.\n\n2. Thiết kế: Một khi các ý tưởng đã được khái niệm hóa, quá trình thiết kế bắt đầu. Điều này liên quan đến việc tạo ra các wireframe hoặc mockup thể hiện bố cục và chức năng cơ bản của sản phẩm. Bước này có thể liên quan đến trải nghiệm người dùng và thiết kế giao diện người dùng, tùy thuộc vào loại sản phẩm kỹ thuật số đang được phát triển. \ n \ n3. Phát triển: Với thiết kế tại chỗ, sự phát triển có thể bắt đầu. Quá trình phát triển liên quan đến mã hóa và lập trình mang lại sức sống cho sản phẩm kỹ thuật số, tạo ra một phiên bản chức năng và có thể sử dụng được của sản phẩm. Bước này có thể liên quan đến phát triển front-end và back-end, tùy thuộc vào loại sản phẩm. \ n \ n4. Thử nghiệm và đảm bảo chất lượng: Khi phiên bản hoạt động của sản phẩm kỹ thuật số được hoàn thành, cần phải tiến hành thử nghiệm và đảm bảo chất lượng để đảm bảo tất cả các tính năng đang hoạt động như dự định và sản phẩm thân thiện với người dùng. Giai đoạn này có thể bao gồm kiểm tra thủ công hoặc tự động, xác định lỗi hoặc sự cố và giải quyết chúng trước khi khởi chạy. \ n \ n5. Khởi chạy và bảo trì: Khi sản phẩm được phát triển và thử nghiệm đầy đủ, nó đã sẵn sàng để được tung ra thị trường. Điều này có thể liên quan đến tiếp thị, thiết lập các kênh hoặc nền tảng phân phối và làm cho sản phẩm có sẵn cho công chúng. Việc bảo trì, cập nhật và sửa lỗi liên tục là rất quan trọng để giữ cho sản phẩm hoạt động, đáng tin cậy và phù hợp với nhu cầu thị trường không ngừng phát triển."}</w:t>
      </w:r>
    </w:p>
    <w:p w14:paraId="7A14F69E" w14:textId="77777777" w:rsidR="0055074E" w:rsidRDefault="008038A2">
      <w:r>
        <w:lastRenderedPageBreak/>
        <w:t>{"câu hỏi": "Đưa ra câu sau, hãy báo cáo sự kiện chính. - Hôm qua chúng tôi đến công viên thả diều.", "trả lời": "Sự kiện chính được báo cáo trong câu là \"chúng tôi đến công viên để thả diều.\"}</w:t>
      </w:r>
    </w:p>
    <w:p w14:paraId="11460C47" w14:textId="77777777" w:rsidR="0055074E" w:rsidRDefault="008038A2">
      <w:r>
        <w:t>{"question": "Ứng biến một bài hát với đầu vào sau. - Mặt trăng ở rất xa, nhưng nó vẫn chiếu xuống và thắp sáng bầu trời đêm.", "trả lời": "Câu 1:\nMặt trăng ở rất xa, \nNhưng nó vẫn thắp sáng màn đêm,\nVới ánh sáng của nó thật dịu dàng và mềm mại,\nNó làm cho mọi thứ cảm thấy ổn.\n\nHợp xướng:\nMặt trăng chiếu xuống chúng ta đêm nay,\nChiếu sáng con đường của chúng ta,\ nVới ánh sáng bạc dịu dàng của nó, \ nNó xua đuổi bóng tối.\n\nCâu 2:\nMặc dù nó cách đây hàng dặm và dặm,\nSự hiện diện của nó không thể bị phủ nhận,\nKhi nó quan sát chúng ta từ trên cao,\nMột người bảo vệ thủy triều đêm.\n\nHợp xướng:\nMặt trăng chiếu xuống chúng ta đêm nay,\nChiếu sáng con đường của chúng ta,\nVới ánh sáng bạc dịu dàng của nó, \nNó xua đuổi bóng tối đi.\n\nBridge:\nMặt trăng,  nó có vẻ xa xôi,\nNhưng ánh sáng mạnh mẽ của nó đến với tất cả,\nHướng dẫn chúng ta vượt qua những đêm đen tối nhất,\nVà không bao giờ để chúng ta gục ngã.\n\nOutro:\nMặt trăng ở rất xa, \nNhưng nó vẫn chiếu xuống và thắp sáng bầu trời đêm,\nMột ngọn hải đăng của hy vọng, \nTrong bóng tối chúng ta dựa vào."}</w:t>
      </w:r>
    </w:p>
    <w:p w14:paraId="4751C374" w14:textId="77777777" w:rsidR="0055074E" w:rsidRDefault="008038A2">
      <w:r>
        <w:t>{"câu hỏi": "Tóm tắt xu hướng thị trường ô tô hiện tại tại Hoa Kỳ.", "Trả lời": "Xu hướng thị trường ô tô gần đây tại Hoa Kỳ cho thấy nhu cầu về ô tô mới ngày càng tăng, nhưng có những vấn đề về chuỗi cung ứng đang gây ra tình trạng thiếu xe mới. Do đó, giá của cả xe mới và xe đã qua sử dụng đều tăng. Cũng đã có một sự thay đổi đối với xe điện và hybrid khi nhiều người tiêu dùng đang trở nên có ý thức về môi trường.</w:t>
      </w:r>
    </w:p>
    <w:p w14:paraId="26C413CE" w14:textId="77777777" w:rsidR="0055074E" w:rsidRDefault="008038A2">
      <w:r>
        <w:t>{"question": "Với đầu vào sau, hãy sắp xếp lại các từ để tạo thành một câu đúng ngữ pháp. - thích đồ ăn Trung Quốc", "trả lời": "Tôi thích đồ ăn Trung Quốc."}</w:t>
      </w:r>
    </w:p>
    <w:p w14:paraId="4B38976F" w14:textId="77777777" w:rsidR="0055074E" w:rsidRDefault="008038A2">
      <w:r>
        <w:t>{"câu hỏi": "Xác định và liệt kê ba cảm xúc được thể hiện trong đầu vào sau. - Anna phấn khích đến mức nhảy lên nhảy xuống.", "trả lời": "1. Phấn khích\n2. Niềm vui \ n3. Hạnh phúc"}</w:t>
      </w:r>
    </w:p>
    <w:p w14:paraId="55164FBF" w14:textId="77777777" w:rsidR="0055074E" w:rsidRDefault="008038A2">
      <w:r>
        <w:t xml:space="preserve">{"câu hỏi": "Lập danh sách các đề xuất đến thăm một thành phố lớn", "trả lời": "Nếu bạn đang có kế hoạch đến thăm một thành phố lớn, đây là một số gợi ý có thể giúp bạn tận dụng tối đa chuyến đi của mình:\n\n1. Nghiên cứu các điểm tham quan hàng đầu của thành phố: Tìm kiếm các điểm tham quan, địa danh và điểm tham quan không thể bỏ qua để đảm bảo bạn không bỏ lỡ bất cứ điều gì. \ n \ n2. Khám phá ẩm thực địa phương: Một thành phố lớn có thể cung cấp nhiều lựa chọn thức ăn ngon. Hãy dành chút thời gian để nghiên cứu các nhà hàng, nhà cung cấp thức ăn đường phố và các món ngon địa phương tốt nhất. \ n \ n3. Sử dụng phương tiện giao thông công cộng: Hầu hết các thành phố lớn đều có hệ thống giao thông công cộng phát triển tốt giúp bạn dễ dàng đi lại. Thêm vào đó, đó là một cách tuyệt vời để tiết kiệm tiền và giảm lượng khí thải carbon của bạn. \ n \ n4. Tham quan bảo tàng và phòng trưng bày: Các thành phố lớn thường có rất nhiều bảo tàng và phòng trưng bày nghệ thuật hàng đầu, làm cho nó trở thành một cơ hội lý tưởng để đắm mình trong văn hóa, lịch sử và nghệ thuật địa phương. \ n \ n5. Tham gia một tour đi bộ: Tham gia một tour đi bộ để khám phá thành phố bằng cách đi bộ và tìm hiểu về lịch sử của nó từ một hướng dẫn viên </w:t>
      </w:r>
      <w:r>
        <w:lastRenderedPageBreak/>
        <w:t>am hiểu. \ n \ n6. Khám phá cuộc sống về đêm địa phương: Nhiều thành phố trở nên sống động vào ban đêm, với các câu lạc bộ, quán bar và địa điểm âm nhạc nổi tiếng, vì vậy hãy đảm bảo trải nghiệm cuộc sống về đêm. \ n \ n7. Mua sắm tại địa phương: Ghé thăm các chợ địa phương và cửa hàng thủ công để tìm những món quà lưu niệm độc đáo và hỗ trợ các doanh nghiệp nhỏ trong quá trình này. \ n \ n8. Tìm không gian xanh: Các thành phố lớn có thể đông đúc và bận rộn, vì vậy hãy nghỉ ngơi khỏi sự hối hả và nhộn nhịp bằng cách ghé thăm công viên hoặc khu vườn để thư giãn và tận hưởng một số cây xanh. \ n \ n9. Tham dự một sự kiện thể thao: Nếu bạn là một người hâm mộ thể thao, hãy cố gắng xem một trận đấu hoặc trận đấu địa phương, đây có thể là một cách thú vị để trải nghiệm niềm đam mê và năng lượng của thành phố. \ n \ n10. Hãy tôn trọng và lưu tâm đến phong tục địa phương: Mỗi thành phố đều có phong tục và nghi thức độc đáo của riêng mình, vì vậy hãy nghiên cứu và chú ý đến hành vi của bạn để tránh vô tình xúc phạm bất cứ ai."}</w:t>
      </w:r>
    </w:p>
    <w:p w14:paraId="53FE24BB" w14:textId="77777777" w:rsidR="0055074E" w:rsidRDefault="008038A2">
      <w:r>
        <w:t>{"câu hỏi": "Tạo lời cho một bản tình ca lãng mạn", "câu trả lời": "Câu 1:\nTừ lúc anh nhìn thấy em,\nAnh biết anh phải có em,\nVới đôi mắt lấp lánh như những ngôi sao trên cao,\nTôi không thể không yêu.\n\nChorus:\nYou and me, we\u2019re mean to be,\nIn a love\u2019s pure and true,\ nVới mỗi nhịp đập của trái tim tôi, \ nTôi yêu bạn nhiều hơn. \ n \ nCâu 2: \ nNắm tay, đi bên cạnh nhau, \ nMỗi khoảnh khắc với bạn là một chuyến đi, \ nVới tình yêu của bạn, tôi cảm thấy còn sống, \ nTôi muốn ở bên bạn đến hết đời. \ n \ nChorus: \ nBạn và tôi, chúng tôi \ u2019re có nghĩa là, \ nIn a love that\u2019s thuần khiết và chân thật,\nVới từng nhịp đập của trái tim anh,\nAnh yêu em nhiều hơn.\n\nBridge:\nKhi em ở gần, trái tim anh nhảy một nhịp,\nTôi cảm thấy yếu đuối, như thể tôi có thể \u2019t thậm chí nói, \ nYou \ u2019re ánh sáng chiếu sáng trên con đường của tôi, \ nYou \ u2019re tình yêu sẽ luôn tồn tại. \ n \ nChorus: \ nBạn và tôi,  chúng tôi \ u2019re có nghĩa là, \ nTrong một tình yêu \ u2019s thuần khiết và chân thật, \ nVới từng nhịp đập của trái tim tôi, \ nTôi yêu bạn nhiều hơn. \ n Với mỗi nụ hôn và mỗi cái chạm, \ nTình yêu của tôi dành cho bạn tăng lên rất nhiều, \ nI \ u2019 sẽ yêu bạn cho đến cuối thời gian, \ nMãi mãi, bạn \ u2019 sẽ là của tôi."}</w:t>
      </w:r>
    </w:p>
    <w:p w14:paraId="57D40BAC" w14:textId="77777777" w:rsidR="0055074E" w:rsidRDefault="008038A2">
      <w:r>
        <w:t>{"câu hỏi": "Viết quảng cáo chiêu hàng trong thang máy cho ứng dụng dành cho thiết bị di động - Ứng dụng dành cho thiết bị di động giúp mọi người tìm thấy những địa điểm thú vị để ghé thăm gần đó.", "Câu trả lời": "Giới thiệu ứng dụng di động mới của chúng tôi sẽ cách mạng hóa cách bạn khám phá môi trường xung quanh! Nói lời tạm biệt với hàng giờ dành cho việc tìm kiếm những viên ngọc ẩn trên internet và để chúng tôi mang đến những địa điểm thú vị và độc đáo nhất cho bạn. Ứng dụng của chúng tôi sử dụng công nghệ dựa trên vị trí tiên tiến để sắp xếp danh sách các điểm tham quan, nhà hàng và đá quý ẩn được cá nhân hóa ngay trong sân sau của riêng bạn. Vì vậy, cho dù bạn là người địa phương hay khách du lịch, hãy để chúng tôi là hướng dẫn viên của bạn để khám phá những điểm tốt nhất trong thị trấn! Nghe có vẻ thú vị, phải không? Hãy dùng thử ứng dụng của chúng tôi ngay hôm nay và khám phá theo một cách hoàn toàn mới!"}</w:t>
      </w:r>
    </w:p>
    <w:p w14:paraId="7CD0BB58" w14:textId="77777777" w:rsidR="0055074E" w:rsidRDefault="008038A2">
      <w:r>
        <w:t xml:space="preserve">{"câu hỏi": "Đưa ra phản hồi cho bài luận sau - Bài luận này thảo luận về tầm quan trọng của lập trình máy tính đối với học sinh.\n\nLập trình máy tính rất quan trọng đối với học sinh. Nó mở ra những cách hiểu mới và cung cấp một cơ hội để có được việc làm trong tương lai. </w:t>
      </w:r>
      <w:r>
        <w:lastRenderedPageBreak/>
        <w:t>Học sinh được làm quen với mã hóa trong môi trường lớp học và nó cho phép họ tìm cách giải quyết các vấn đề khó khăn.", "Trả lời": "Bài luận cung cấp một lập luận rõ ràng và súc tích về tầm quan trọng của lập trình máy tính đối với học sinh. Tuy nhiên, cơ thể cần thêm chi tiết để giải thích thêm về lý do tại sao sinh viên nên học viết mã. Một gợi ý tốt là thêm các ví dụ hoặc tình huống thực tế về cách mã hóa đã giúp sinh viên vượt trội trong lớp học hoặc trong sự nghiệp của họ. Cũng nên trích dẫn các nguồn đáng tin cậy để hỗ trợ các tuyên bố được đưa ra trong bài luận. Nhìn chung, đây là một khởi đầu tuyệt vời nhưng nó có thể được cải thiện bằng cách kết hợp nhiều chi tiết và số liệu thống kê hỗ trợ hơn."}</w:t>
      </w:r>
    </w:p>
    <w:p w14:paraId="6EB01474" w14:textId="77777777" w:rsidR="0055074E" w:rsidRDefault="008038A2">
      <w:r>
        <w:t>{"câu hỏi": "Tìm lỗi trong bảng sau - Quốc gia | Thủ đô | Dân số\nRussia | Matxcơva | 145.93 triệu\nPháp | Luân Đôn | 67,41 triệu", "trả lời": "Sai lầm trong bảng này là dành cho thủ đô của Pháp. Thủ đô của Pháp là Paris, không phải London. \n\nCorrected Bảng:\nCountry | Thủ đô | Dân số\nRussia | Matxcơva | 145.93 triệu\nPháp | Paris | 67.41 triệu"}</w:t>
      </w:r>
    </w:p>
    <w:p w14:paraId="740D9F26" w14:textId="77777777" w:rsidR="0055074E" w:rsidRDefault="008038A2">
      <w:r>
        <w:t>{"câu hỏi": "Chèn một câu thích hợp về mặt ngữ nghĩa vào đầu văn bản sau để chủ đề được giới thiệu trơn tru. - Các tế bào được phân loại theo hình dạng và kích thước của chúng và theo độ phức tạp tương đối của các quá trình sinh hóa của chúng, cũng như hàm lượng di truyền của chúng.", "trả lời": "Trong sinh học, một trong những đơn vị cơ bản nhất của sự sống là tế bào. Các tế bào được phân loại theo hình dạng và kích thước của chúng và bởi sự phức tạp tương đối của các quá trình sinh hóa của chúng, cũng như hàm lượng di truyền của chúng."}</w:t>
      </w:r>
    </w:p>
    <w:p w14:paraId="499F5C21" w14:textId="77777777" w:rsidR="0055074E" w:rsidRDefault="008038A2">
      <w:r>
        <w:t>{"question": "Viết lại mô tả bên dưới bằng cách thay thế các từ và cụm từ lặp đi lặp lại bằng các từ đồng nghĩa. - Rạn san hô là một nhóm các quần thể san hô tạo thành một cộng đồng động vật và thực vật dưới nước.", "Trả lời": "Rạn san hô là một tập hợp các cụm san hô tạo ra một hệ sinh thái dưới nước có động vật và thực vật sinh sống."}</w:t>
      </w:r>
    </w:p>
    <w:p w14:paraId="019E4A6A" w14:textId="77777777" w:rsidR="0055074E" w:rsidRDefault="008038A2">
      <w:r>
        <w:t>{"câu hỏi": "Chuyển đổi câu hỏi sau thành câu hỏi có hoặc không: - Màu đỏ có phải không?", "câu trả lời": "Có phải màu đỏ không? Có hay không?"}</w:t>
      </w:r>
    </w:p>
    <w:p w14:paraId="3099719E" w14:textId="77777777" w:rsidR="0055074E" w:rsidRDefault="008038A2">
      <w:r>
        <w:t>{"question": "Viết lại đoạn sau để từ \u201cchildren\u201d không xuất hiện. - Cuộc sống của con cái rất khác so với cuộc sống của cha mẹ. Mặc dù một số vấn đề lớn hơn vẫn giữ nguyên, nhưng cuộc sống của trẻ em ngày nay hoàn toàn khác với cuộc sống của cha mẹ chúng.", "Trả lời": "Cuộc sống của những người trẻ tuổi ngày nay rất khác so với cuộc sống của cha mẹ chúng. Mặc dù một số vấn đề lớn hơn vẫn không đổi, nhưng trải nghiệm của thế hệ trẻ hoàn toàn khác với những vấn đề trước."}</w:t>
      </w:r>
    </w:p>
    <w:p w14:paraId="09A87B37" w14:textId="77777777" w:rsidR="0055074E" w:rsidRDefault="008038A2">
      <w:r>
        <w:t>{"question": "Tạo một bản tóm tắt của văn bản sau đây dưới 25 từ. - Quần đảo Galapagos là một quần đảo gồm các đảo núi lửa phân bố xung quanh đường xích đạo. Đây là nơi sinh sống của sự đa dạng của các loài thực vật và động vật, chẳng hạn như rùa khổng lồ, thằn lằn và một số loài sinh vật biển như cá voi và cá heo.", "Trả lời": "Quần đảo Galapagos, một quần đảo núi lửa, có nhiều loài động vật bao gồm rùa khổng lồ, thằn lằn và sinh vật biển."}</w:t>
      </w:r>
    </w:p>
    <w:p w14:paraId="1F8BB088" w14:textId="77777777" w:rsidR="0055074E" w:rsidRDefault="008038A2">
      <w:r>
        <w:t>{"question": "Viết lại câu sau sao cho ngắn gọn và dễ hiểu hơn. - Rất nhiều lợi ích sức khỏe thu được bằng cách tiêu thụ đủ lượng trái cây và rau quả hàng ngày.", "Trả lời": "Ăn đủ trái cây và rau quả hàng ngày mang lại nhiều lợi ích cho sức khỏe."}</w:t>
      </w:r>
    </w:p>
    <w:p w14:paraId="4D000E6F" w14:textId="77777777" w:rsidR="0055074E" w:rsidRDefault="008038A2">
      <w:r>
        <w:lastRenderedPageBreak/>
        <w:t>{"câu hỏi": "Giải thích tại sao thường có sự bất đồng giữa các nhà khoa học và công chúng về một số chủ đề nhất định.", "Trả lời": "Sự bất đồng giữa các nhà khoa học và công chúng về một số chủ đề nhất định thường phát sinh từ sự kết hợp của một số yếu tố. Dưới đây là một số lý do tại sao điều này có thể xảy ra:\n\n1) Hiểu sai thuật ngữ khoa học: Ngôn ngữ khoa học thường sử dụng các thuật ngữ và biệt ngữ kỹ thuật, có thể dẫn đến hiểu lầm và thông tin sai lệch khi trình bày thông tin cho công chúng. \ n \ n2) Độ phức tạp của chủ đề: Nhiều chủ đề trong khoa học có thể phức tạp, trừu tượng và phản trực giác, và do đó khó hiểu nếu không có nền tảng vững chắc trong lĩnh vực này. \ n \ n3) Sự khác biệt về giá trị và thế giới quan:  Các nhà khoa học có thể tiếp cận một vấn đề hoàn toàn từ góc độ phân tích, dựa trên dữ liệu, trong khi các thành viên của công chúng có thể có ý kiến của họ được hình thành bởi các giá trị, niềm tin và kinh nghiệm cá nhân của họ. Những khác biệt như vậy có thể dẫn đến những ý kiến khác nhau về các chủ đề như biến đổi khí hậu hoặc sinh vật biến đổi gen. \ n \ n4) Thông tin sai lệch: Việc lan truyền thông tin sai lệch hoặc tin tức không chính xác thông qua phương tiện truyền thông xã hội hoặc các kênh khác có thể tạo ra sự hoài nghi của công chúng hoặc không tin tưởng vào bằng chứng khoa học. Lý luận có động lực: Cả các nhà khoa học và các thành viên của công chúng đều có thể có những ý tưởng hoặc thành kiến định sẵn có thể ảnh hưởng đến cách họ diễn giải hoặc nhận thức thông tin.  Sự bất đồng giữa các nhà khoa học và công chúng về một số chủ đề nhất định có thể phát sinh từ nhiều yếu tố, bao gồm sự khác biệt về hiểu biết, giá trị và khả năng tiếp cận thông tin chính xác."}</w:t>
      </w:r>
    </w:p>
    <w:p w14:paraId="1636A34A" w14:textId="77777777" w:rsidR="0055074E" w:rsidRDefault="008038A2">
      <w:r>
        <w:t>{"câu hỏi": "Bạn sẽ mô tả sự khác biệt giữa một sự kiện và một ý kiến như thế nào?", "Câu trả lời": "Một sự kiện là một tuyên bố có thể được chứng minh là đúng hoặc sai dựa trên bằng chứng khách quan và đề cập đến điều gì đó được biết là đã xảy ra hoặc là đúng. Nó dựa trên dữ liệu hoặc thông tin đáng tin cậy và không bị ảnh hưởng bởi niềm tin hoặc thành kiến cá nhân. Ví dụ, "Trái đất quay quanh mặt trời" là một thực tế bởi vì nó có thể được chứng minh thông qua bằng chứng khoa học. Mặt khác, ý kiến là một tuyên bố chủ quan phản ánh niềm tin, cảm xúc hoặc quan điểm cá nhân của một người và không thể được chứng minh là đúng hay sai. Một ý kiến không nhất thiết phải dựa trên sự kiện hoặc kiến thức, và mọi người có thể có ý kiến khác nhau về cùng một chủ đề. Ví dụ, "Pizza là món ăn ngon nhất" là một ý kiến vì nó dựa trên sở thích và sở thích cá nhân. Tóm lại, một sự kiện là khách quan và có thể kiểm chứng được, trong khi một ý kiến là chủ quan và không nhất thiết phải dựa trên bằng chứng thực tế."}</w:t>
      </w:r>
    </w:p>
    <w:p w14:paraId="4922F957" w14:textId="77777777" w:rsidR="0055074E" w:rsidRDefault="008038A2">
      <w:r>
        <w:t>{"question": "Chèn dạng phân từ chính xác của động từ vào chỗ trống. - Bà lão, khom lưng chống gậy, lê bước dọc theo đường phố.", "trả lời": "Bà lão, chống gậy, lê bước dọc theo đường phố."}</w:t>
      </w:r>
    </w:p>
    <w:p w14:paraId="5DC465EE" w14:textId="77777777" w:rsidR="0055074E" w:rsidRDefault="008038A2">
      <w:r>
        <w:t xml:space="preserve">{"câu hỏi": "Kể tên ba sáng kiến do chính phủ tài trợ nhằm thúc đẩy bảo tồn tài nguyên thiên nhiên.", "trả lời": "1. Chương trình Dự trữ Bảo tồn (CRP): Đây là một sáng kiến của Bộ Nông nghiệp Hoa Kỳ (USDA) nhằm thúc đẩy bảo tồn tài nguyên thiên nhiên bằng cách trả tiền cho nông dân và chủ đất để loại bỏ đất nhạy cảm với môi trường khỏi sản xuất nông nghiệp và thay vào đó, các loài thực vật sẽ cải thiện chất lượng và sức khỏe môi trường. \ n \ n2. Sáng kiến Chính phủ Xanh (GGI): Sáng kiến này của chính phủ Canada nhằm mục đích giảm tác động môi trường của các hoạt động chính phủ của họ và thúc đẩy các hoạt động bền vững </w:t>
      </w:r>
      <w:r>
        <w:lastRenderedPageBreak/>
        <w:t>thông qua giảm phát thải khí nhà kính, chuyển hướng chất thải, giảm sử dụng nước và thúc đẩy các hoạt động mua sắm bền vững. \ n \ n3. Quỹ quay vòng nhà nước sạch (CWSRF): Đây là một chương trình của Cơ quan Bảo vệ Môi trường Hoa Kỳ (EPA) cung cấp một nguồn tài chính chi phí thấp linh hoạt cho một loạt các dự án cơ sở hạ tầng chất lượng nước, bao gồm nhiều dự án giúp bảo vệ hoặc thúc đẩy bảo tồn tài nguyên thiên nhiên. Chương trình cung cấp tiền cho mỗi tiểu bang trong số 50 tiểu bang, cũng như Puerto Rico và Quận Columbia, để thiết lập các chương trình CWSRF của riêng họ.</w:t>
      </w:r>
    </w:p>
    <w:p w14:paraId="528747CE" w14:textId="77777777" w:rsidR="0055074E" w:rsidRDefault="008038A2">
      <w:r>
        <w:t>{"câu hỏi": "Mô tả quá trình của chu trình nước trong một câu.", "câu trả lời": "Vòng tuần hoàn nước là sự chuyển động liên tục của nước từ bề mặt Trái đất qua khí quyển bằng cách bốc hơi, sau đó đến đất liền thông qua lượng mưa và trở lại bề mặt thông qua dòng chảy và xâm nhập."}</w:t>
      </w:r>
    </w:p>
    <w:p w14:paraId="2ADA9CB4" w14:textId="77777777" w:rsidR="0055074E" w:rsidRDefault="008038A2">
      <w:r>
        <w:t>{"câu hỏi": "Giải thích nguyên nhân của Thế chiến II", "câu trả lời": "Chiến tranh thế giới thứ hai được gây ra bởi sự kết hợp của các yếu tố như Hiệp ước Versailles, suy thoái kinh tế, hệ tư tưởng phát xít và chính sách bành trướng. Sau Thế chiến I, Hiệp ước Versailles được áp đặt lên Đức, bao gồm bồi thường kinh tế nặng nề, tổn thất lãnh thổ và hạn chế quân sự. Hiệp ước này được nhiều người Đức coi là khắc nghiệt và nhục nhã, tạo ra sự phẫn nộ sẽ góp phần vào sự trỗi dậy của Đảng Quốc xã. Cuộc suy thoái kinh tế toàn cầu những năm 1930 đã khuếch đại sự bất ổn và bất mãn ở Đức và các nước khác. Trong bối cảnh này, các chế độ phát xít đã lên nắm quyền ở Ý, Đức và Nhật Bản, thúc đẩy các chính sách bành trướng dân tộc chủ nghĩa và hung hăng. Tại Đức, đảng Quốc xã của Adolf Hitler lên nắm quyền vào năm 1933, thúc đẩy một hệ tư tưởng phân biệt chủng tộc về quyền lực tối cao của Aryan, với mục tiêu mở rộng lãnh thổ của Đức thông qua chinh phục. Năm 1938, Đức sáp nhập Áo và một phần của Tiệp Khắc, và năm 1939, Đức xâm lược Ba Lan, gây ra sự khởi đầu của Thế chiến II. Nhật Bản cũng theo đuổi các chính sách bành trướng, xâm lược Trung Quốc vào năm 1937, và cuối cùng tấn công Hoa Kỳ và các lãnh thổ thuộc địa châu Âu ở Thái Bình Dương vào năm 1941. Tóm lại, nguyên nhân cơ bản của Thế chiến II là những oán giận còn sót lại từ Thế chiến I,  bất ổn kinh tế, và sự trỗi dậy của các chế độ phát xít với các chính sách bành trướng hung hăng."}</w:t>
      </w:r>
    </w:p>
    <w:p w14:paraId="1FBA6A54" w14:textId="77777777" w:rsidR="0055074E" w:rsidRDefault="008038A2">
      <w:r>
        <w:t xml:space="preserve">{"câu hỏi": "Tạo dòng thời gian của các sự kiện quan trọng trong cuộc đời của Abraham Lincoln", "câu trả lời": "Đây là dòng thời gian của các sự kiện quan trọng trong cuộc đời của Abraham Lincoln:\n\n- 12 tháng 2 năm 1809: Abraham Lincoln sinh ra ở Quận Hardin, Kentucky.\n- 1816: Gia đình Lincoln chuyển đến Indiana do tranh chấp đất đai. \n- 1830: Gia đình lại chuyển đi,  lần này đến Illinois.\n- 1832: Lincoln chạy đua vào cơ quan lập pháp tiểu bang Illinois, thua cuộc bầu cử. \n- 1834: Lincoln được bầu vào cơ quan lập pháp bang Illinois. 1837: Lincoln chuyển đến Springfield, Illinois và làm luật sư. 1842: Lincoln kết hôn với Mary Todd. 1846: Lincoln được bầu vào Quốc hội. 1858: Lincoln chạy đua vào Thượng viện,  - 1860: Lincoln được bầu làm Tổng thống thứ 16 của Hoa Kỳ.\n- 4 tháng 3 năm 1861: Lincoln nhậm chức Tổng thống.\n- 12 tháng 4 năm 1861: Nội chiến bắt đầu.\n- 1 tháng 1 năm 1863: Lincoln ban hành Tuyên ngôn Giải phóng, giải phóng tất cả nô lệ trong lãnh thổ Liên minh.\n- 19 tháng 11 năm 1863: Lincoln đọc Diễn văn Gettysburg.\n- 9 tháng 4,  1865: </w:t>
      </w:r>
      <w:r>
        <w:lastRenderedPageBreak/>
        <w:t>Nội chiến kết thúc.\n- 14/4/1865: Lincoln bị John Wilkes Booth ám sát tại Nhà hát Ford ở Washington DC.\n- 15/4/1865: Lincoln chết vì vết thương."}</w:t>
      </w:r>
    </w:p>
    <w:p w14:paraId="4D8DD030" w14:textId="77777777" w:rsidR="0055074E" w:rsidRDefault="008038A2">
      <w:r>
        <w:t>{"câu hỏi": "Giải thích cách loại đá nhất định được hình thành - Gneiss", "câu trả lời": "Gneiss là một loại đá biến chất, có nghĩa là nó được hình thành từ sự biến đổi của các loại đá hiện có thông qua quá trình nhiệt và áp suất. Đá được chuyển thành Gneiss có thể là đá lửa hoặc trầm tích, chẳng hạn như đá granit hoặc sa thạch. Khi chịu nhiệt độ và áp suất cực cao trong một thời gian dài, các khoáng chất trong đá bắt đầu kết tinh lại và tự sắp xếp lại thành một cấu trúc mới, thường thẳng hàng trong các dải khoáng chất sáng và tối xen kẽ. Dải này được gọi là tán lá, và nó là một trong những đặc điểm chính của Gneiss. Bởi vì Gneiss là một loại đá biến chất, nó thường được tìm thấy ở những khu vực có hoạt động kiến tạo đáng kể, chẳng hạn như dãy núi và ranh giới mảng."}</w:t>
      </w:r>
    </w:p>
    <w:p w14:paraId="547899B4" w14:textId="77777777" w:rsidR="0055074E" w:rsidRDefault="008038A2">
      <w:r>
        <w:t>{"câu hỏi": "Nghiên cứu tên khoa học cho các loài động vật khác nhau - sư tử", "câu trả lời": "Tên khoa học của sư tử là Panthera leo."}</w:t>
      </w:r>
    </w:p>
    <w:p w14:paraId="31AD672F" w14:textId="77777777" w:rsidR="0055074E" w:rsidRDefault="008038A2">
      <w:r>
        <w:t>{"câu hỏi": "Chọn câu trả lời đúng cho câu hỏi này - Thủ đô của Canada là gì?", "câu trả lời": "Ottawa là thủ đô của Canada."}</w:t>
      </w:r>
    </w:p>
    <w:p w14:paraId="645C32EA" w14:textId="77777777" w:rsidR="0055074E" w:rsidRDefault="008038A2">
      <w:r>
        <w:t xml:space="preserve">{"câu hỏi": "Tóm tắt bài đánh giá đã cho về John Wick 4. - Một nửa bài đánh giá này sẽ là tôi nói về hành động. Chà. Chỉ wow. Tôi hoàn toàn kinh ngạc. Đã có nhiều lần tôi vừa rơi nước mắt vừa bật cười vì những cảnh chiến đấu tuyệt vời đến mức không thể tin được. Bây giờ điều này không có gì mới đối với loạt phim John Wick. Nhưng đối với tôi, đây là hành động hay nhất trong toàn bộ bộ truyện. \ n \ nTôi là một người nghiện hành động và liên tục thất vọng với những bộ phim hành động và những cảnh chiến đấu khủng khiếp của chúng, chứa đầy cam run rẩy, cắt nhanh và quay cận cảnh (nhìn vào bạn Snake Eyes và Mortal Kombat). Sau đó, tôi xem một bộ phim John Wick và cảm thấy rất hư hỏng, đồng thời bối rối tại sao các bộ phim hành động khác không thể học hỏi từ điều này. Các trận đánh có nhịp độ rất nhanh nhưng hoàn toàn rõ ràng và dễ theo dõi. \ n \ n Có mọi loại hành động có thể tưởng tượng được. Rất nhiều vũ khí, phong cách, rượt đuổi, xe cộ, động vật, mọi thứ. Rất nhiều sự sáng tạo với những kẻ giết người. Sự kết hợp tuyệt vời giữa vũ khí và phong cách chiến đấu.\n\nÂm nhạc tuyệt vời như thường lệ, thậm chí có thể là một bước tiến. Nó nâng cao mọi cảnh hành động. Kỹ xảo điện ảnh còn nguyên sơ. Rất nhiều cảnh quay đẹp, rất nhiều địa điểm mê hoặc cho hành động. \ n \ n Có một vài cảnh được quay theo cách sáng tạo mà tôi chưa từng thấy trước đây. Một là một cú sút trên cao một lần mà tôi không thể tin được. Nó đưa bộ phim lên một tầm cao mới. Vì vậy, nhiều cảnh cảm thấy như chúng là một trò chơi điện tử được đưa vào cuộc sống. Nhiều lần có cảm giác như trò chơi VR Pistol Whip. \ n \ nDonnie Yen thật tuyệt vời. Cuối đoạn văn.\n\nKhoảng một giờ trong bộ phim dài gần 3 giờ này, tôi cảm thấy như mình đã trải nghiệm đủ hành động tuyệt vời cho cả một bộ phim. Tôi đã ở trong trạng thái xuất thần. Điều này không chỉ trông giống như hay nhất của bộ truyện, tôi bắt đầu tự hỏi liệu đây có phải là một bộ phim hành động mang tính bước ngoặt hay không. Có lẽ đó là lỗi của riêng tôi khi đặt kỳ vọng quá cao vào giữa phim, nhưng nửa sau thiếu sót hơn, mặc dù vẫn tuyệt vời. \ n \ n Cốt truyện phụ với trình theo dõi dường như không có hậu quả gì cả. Và các cuộc tấn công chó của anh ta đã được thực hiện, và tốt hơn, với Halle Berry ở Parabellum. Một vài vấn đề tôi gặp phải với Parabellum lại xuất hiện, như </w:t>
      </w:r>
      <w:r>
        <w:lastRenderedPageBreak/>
        <w:t>đôi khi làm quá sức với thiệt hại mà anh ta gây ra. Ví dụ, thay vì bị một chiếc xe đâm, anh ta bị ba chiếc xe đâm. Và đó là một ví dụ nhẹ. Ngoài ra, nó khá phản cảm.\n\nNgay cả với những sai sót đó, tôi đã có một BLAST với bộ phim này và chắc chắn sẽ xem nó ít nhất một lần nữa tại rạp. Nhìn thấy nó trên màn hình cao cấp là điều bắt buộc. Loa to nhất, màn hình lớn nhất. TRUST ME.", "answer": "Nhà phê bình vô cùng ấn tượng với những cảnh hành động trong John Wick 4, coi chúng là hay nhất trong loạt phim. Người đánh giá đánh giá rất cao các trận chiến có nhịp độ nhanh nhưng rõ ràng và dễ theo dõi, cùng với các loại vũ khí và phong cách chiến đấu. Âm nhạc và kỹ xảo điện ảnh cũng là điểm nhấn, làm tăng thêm sự phấn khích của hành động. Tuy nhiên, cốt truyện phụ với trình theo dõi cảm thấy không đáng kể, và nửa sau của bộ phim có một số sai sót, chẳng hạn như làm quá mức với thiệt hại mà nhân vật chính phải chịu. Bất chấp những sai sót này, nhà phê bình rất thích bộ phim và giới thiệu nó cho bất kỳ ai đang tìm kiếm một bộ phim hành động hay."}</w:t>
      </w:r>
    </w:p>
    <w:p w14:paraId="401A27BB" w14:textId="77777777" w:rsidR="0055074E" w:rsidRDefault="008038A2">
      <w:r>
        <w:t>{"câu hỏi": "Xác định một ví dụ về hình ảnh của lời nói", "câu trả lời": "Một ví dụ về hình ảnh của lời nói là một phép ẩn dụ, đó là sự so sánh giữa hai sự vật không giống nhau mà không sử dụng các từ \"like\" hoặc \"as.\" Ví dụ, nếu ai đó nói "thời gian là một tên trộm", họ đang sử dụng một phép ẩn dụ để truyền đạt rằng thời gian dường như trôi qua nhanh chóng và lấy đi cơ hội,  giống như một tên trộm ăn cắp những vật có giá trị."}</w:t>
      </w:r>
    </w:p>
    <w:p w14:paraId="4672F9EA" w14:textId="77777777" w:rsidR="0055074E" w:rsidRDefault="008038A2">
      <w:r>
        <w:t>{"câu hỏi": "Ước tính diện tích của căn phòng này - Căn phòng rộng 12 feet x 15 feet", "câu trả lời": "Diện tích ước tính của căn phòng sẽ là 180 feet vuông."}</w:t>
      </w:r>
    </w:p>
    <w:p w14:paraId="43EA5CB3" w14:textId="77777777" w:rsidR="0055074E" w:rsidRDefault="008038A2">
      <w:r>
        <w:t>{"câu hỏi": "Trả lời lịch sự khiếu nại của khách hàng này - Tôi không hài lòng với dịch vụ tôi nhận được.", "trả lời": "Khách hàng thân mến, \n\nTôi rất tiếc khi biết rằng bạn không hài lòng với dịch vụ bạn nhận được. Xin vui lòng cho phép tôi hỗ trợ bạn trong việc giải quyết vấn đề này. Bạn có phiền chia sẻ thêm chi tiết về trải nghiệm của mình và điều gì khiến nó không đạt yêu cầu không? Chúng tôi đánh giá cao phản hồi của bạn và cố gắng cải thiện dịch vụ của chúng tôi để đáp ứng mong đợi của bạn. Cảm ơn bạn đã chú ý đến điều này, và chúng tôi hy vọng sẽ làm cho mọi thứ phù hợp với bạn."}</w:t>
      </w:r>
    </w:p>
    <w:p w14:paraId="10F31EF0" w14:textId="77777777" w:rsidR="0055074E" w:rsidRDefault="008038A2">
      <w:r>
        <w:t>{"câu hỏi": "Tóm tắt nội dung trong bài viết này - https://www.cbc.ca/news/canada/toronto/canadian-census-data-shows-toronto-s-population-increases-1.5967712", "trả lời": "Năm 2020, dân số Toronto tăng 127.000 người, tăng 2,3%, đạt 3.158.814 cư dân, mức tăng cao nhất kể từ năm 2011, theo dữ liệu điều tra dân số mới. Milton, Ontario, có tốc độ tăng dân số nhanh nhất ở Canada với 5,5%. Với 6.383.001 cư dân, Montreal ghi nhận mức tăng dân số lớn thứ hai với 48.287 người. Các thành phố của Canada đã có thêm 711.000 người vào năm ngoái với tổng số 36.051.109 người. Tốc độ tăng trưởng này được thúc đẩy bởi những người mới đến, đặc biệt là từ Ấn Độ và Trung Quốc, với 45% người mới đến định cư ở Toronto hoặc Vancouver. Thị trưởng Toronto John Tory tuyên bố rằng nhập cư rất quan trọng đối với tương lai của thành phố, đặc biệt là khi mọi người phục hồi sau đại dịch."}</w:t>
      </w:r>
    </w:p>
    <w:p w14:paraId="59F6A3D8" w14:textId="77777777" w:rsidR="0055074E" w:rsidRDefault="008038A2">
      <w:r>
        <w:t xml:space="preserve">{"question": "Liệt kê các tính năng của sản phẩm này - Smartphone", "answer": "Một điện thoại thông minh thường bao gồm nhiều tính năng như:\n\n1. Màn hình cảm ứng: Cho phép người dùng tương tác với thiết bị thông qua đầu vào cảm ứng. \ n2. Máy ảnh: Cả camera mặt </w:t>
      </w:r>
      <w:r>
        <w:lastRenderedPageBreak/>
        <w:t>trước và mặt sau để chụp ảnh và quay video, cũng như hội nghị truyền hình và ảnh tự chụp. \ n3. Kết nối Internet: Kết nối với internet thông qua Wi-Fi hoặc dữ liệu di động để duyệt, phát trực tuyến và tải xuống.\n4. Bluetooth: Để kết nối không dây với các thiết bị khác như tai nghe và loa.\n5. GPS: Theo dõi vị trí và điều hướng.\n6. Hệ điều hành: Chẳng hạn như Android hoặc iOS, hỗ trợ cài đặt và chạy các ứng dụng khác nhau. \ n7. Bộ nhớ trong: Để lưu trữ phương tiện, tệp và ứng dụng trên thiết bị.\n8. Bộ xử lý và RAM: Ảnh hưởng đến tốc độ và hiệu quả của thiết bị.\n9. Tuổi thọ pin: Xác định thời lượng thiết bị có thể được sử dụng trước khi cần sạc lại.\n10. Âm thanh: Loa và micrô để phát và ghi âm.\n11. Cảm biến: Chẳng hạn như gia tốc kế, con quay hồi chuyển và khoảng cách, cho phép các chức năng khác nhau như tự động xoay màn hình. \ n12. Tính năng bảo mật: Chẳng hạn như vân tay hoặc nhận dạng khuôn mặt để mở khóa thiết bị."}</w:t>
      </w:r>
    </w:p>
    <w:p w14:paraId="65F87A52" w14:textId="77777777" w:rsidR="0055074E" w:rsidRDefault="008038A2">
      <w:r>
        <w:t>{"câu hỏi": "Sáng tác truyện ngắn về hai anh chị em khám phá một khu rừng.", "Trả lời": "Samantha và em trai James lên đường vào một buổi chiều đầy nắng để khám phá khu rừng rậm rạp phía sau nhà của họ. Mẹ của họ gói cho họ một bữa ăn trưa dã ngoại và cha họ đưa cho họ một bản đồ để hướng dẫn họ qua khu rừng bí ẩn. Khi họ đi bộ, anh chị em ngạc nhiên trước những cái cây cao và cây xanh tươi tốt xung quanh họ. Họ phát hiện ra những con chim đầy màu sắc và những con sóc vui tươi, và lắng nghe những âm thanh nhẹ nhàng của thiên nhiên. Samantha lấy máy ảnh ra và chụp những bức ảnh về những cảnh đẹp mà họ gặp phải. Khi hai anh em đào sâu hơn vào rừng, họ bắt gặp một con suối đang bập bẹ. Họ ngồi xuống một tảng đá lớn và ăn trưa trong khi ngắm nhìn dòng nước trong vắt của con suối chảy qua. Sau bữa ăn, họ tiếp tục cuộc hành trình của mình. Họ đi qua một khoảng trống nơi hoa dại mọc rất nhiều, màu sắc rực rỡ của chúng tương phản hoàn toàn với màu xanh của cây. Samantha hái một vài bông hoa và nhét chúng ra sau tai. Khi họ đi xa hơn, hai anh em nghe thấy tiếng xào xạc trong bụi cây. Họ thận trọng tiếp cận, chỉ để tìm một gia đình thỏ. James thở phào nhẹ nhõm và hai anh em nhìn những chú thỏ nhảy xung quanh. Mặt trời bắt đầu lặn, chiếu ánh sáng màu cam lên khu rừng. Samantha và James trở về nhà, theo tấm bản đồ mà cha họ đã đưa cho họ. Khi họ trở về nhà, họ háo hức cho cha mẹ xem những bức ảnh họ đã chụp và kể cho họ nghe về cuộc phiêu lưu của họ. Samantha và James đi ngủ đêm đó, mệt mỏi nhưng hài lòng. Họ mơ về khu rừng xinh đẹp mà họ đã khám phá và những điều kỳ diệu mà nó đã cho họ thấy, biết rằng họ chắc chắn sẽ quay lại để khám phá thêm."}</w:t>
      </w:r>
    </w:p>
    <w:p w14:paraId="0879885D" w14:textId="77777777" w:rsidR="0055074E" w:rsidRDefault="008038A2">
      <w:r>
        <w:t>{"câu hỏi": "Tạo phương trình toán học và giải nó.", "câu trả lời": "Đây là một phương trình toán học đơn giản: 5x + 7 = 32\n\nHãy giải nó:\n\n5x + 7 = 32\n\nTrừ 7 từ cả hai vế, để giữ cho phương trình cân bằng:\n\n5x+7\u22127=32\u22127\n\n5x = 25\n\nBây giờ, chia cả hai vế cho 5, để cô lập biến x:\n\n(5x)/5 = 25/5\n\nx = 5\n \nSo,  Nghiệm của phương trình là x = 5."}</w:t>
      </w:r>
    </w:p>
    <w:p w14:paraId="397112D4" w14:textId="77777777" w:rsidR="0055074E" w:rsidRDefault="008038A2">
      <w:r>
        <w:t>{"câu hỏi": "Hãy nhớ cuộc hẹn mà bạn của bạn có vào thứ Sáu. - Bạn tôi Jane có một cuộc hẹn vào thứ Sáu.", "Trả lời": "Đã hiểu, tôi đã lưu ý rằng bạn của bạn Jane có một cuộc hẹn vào thứ Sáu. Cậu có muốn tôi nhắc nhở cậu không?"}</w:t>
      </w:r>
    </w:p>
    <w:p w14:paraId="41EC2DF3" w14:textId="77777777" w:rsidR="0055074E" w:rsidRDefault="008038A2">
      <w:r>
        <w:t xml:space="preserve">{"câu hỏi": "Tìm tổng dân số Đức", "câu trả lời": "Theo dữ liệu từ Ngân hàng Thế giới, dân số Đức năm 2020 là khoảng 83,78 triệu người. Tuy nhiên, ước tính dân số có thể thay đổi </w:t>
      </w:r>
      <w:r>
        <w:lastRenderedPageBreak/>
        <w:t>thường xuyên và có thể không được cập nhật. Bạn nên cân nhắc kiểm tra một nguồn đáng tin cậy và cập nhật cho các số liệu dân số mới nhất."}</w:t>
      </w:r>
    </w:p>
    <w:p w14:paraId="1CABA270" w14:textId="77777777" w:rsidR="0055074E" w:rsidRDefault="008038A2">
      <w:r>
        <w:t>{"câu hỏi": "Xác định có bao nhiêu gram đường trong một lon Coke.", "câu trả lời": "Một lon Coca-Cola 12 ounce (355 ml) tiêu chuẩn chứa 39 gram đường."}</w:t>
      </w:r>
    </w:p>
    <w:p w14:paraId="7F837062" w14:textId="77777777" w:rsidR="0055074E" w:rsidRDefault="008038A2">
      <w:r>
        <w:t>{"câu hỏi": "Tóm tắt nội dung bài viết \"3 loại RNA và chức năng của chúng\". - Một bài tập về nhà và câu hỏi kiểm tra phổ biến yêu cầu học sinh đặt tên cho ba loại RNA và liệt kê các chức năng của chúng. Có một số loại axit ribonucleic, hoặc RNA, nhưng hầu hết RNA rơi vào một trong ba loại. \ nmRNA hoặc Messenger RNA \ n \ nmRNA phiên mã di truyền từ DNA thành một dạng có thể đọc và sử dụng để tạo ra protein. mRNA mang thông tin di truyền từ nhân đến tế bào chất của tế bào.\nrRNA hoặc Ribosome RNA\n\nrRNA nằm trong tế bào chất của tế bào, nơi tìm thấy ribosome. rRNA chỉ đạo việc dịch mã mRNA thành protein.\ntRNA hoặc Transfer RNA\n\nGiống như rRNA, tRNA nằm trong tế bào chất của tế bào và tham gia vào quá trình tổng hợp protein. RNA chuyển mang hoặc chuyển các axit amin đến ribosome tương ứng với mỗi codon ba nucleotide của rRNA. Các axit amin sau đó có thể được kết hợp với nhau và xử lý để tạo ra polypeptide và protein.\n", "trả lời": "Bài viết này thảo luận về ba loại RNA và chức năng của chúng. Hầu hết RNA có thể được phân loại là mRNA, rRNA hoặc tRNA. mRNA phiên mã di truyền từ DNA thành dạng dễ đọc để tổng hợp protein, rRNA chỉ đạo việc dịch mã mRNA thành protein và tRNA chuyển axit amin sang ribosome để tổng hợp protein."}</w:t>
      </w:r>
    </w:p>
    <w:p w14:paraId="707B6DAA" w14:textId="77777777" w:rsidR="0055074E" w:rsidRDefault="008038A2">
      <w:r>
        <w:t>{"câu hỏi": "Tổ chức danh sách phần thưởng sau đây và xác định năm phần thưởng mang lại giá trị tốt nhất. - Điểm: 500, 400, 300, 200, 100", "trả lời": "Điểm được sắp xếp theo thứ tự giảm dần:\n500, 400, 300, 200, 100\n\nNăm phần thưởng mang lại giá trị tốt nhất là:\n1. 500 điểm\n2. 400 điểm\n3. 300 điểm\n4. 200 điểm\n5. 100 điểm"}</w:t>
      </w:r>
    </w:p>
    <w:p w14:paraId="4A2AFB95" w14:textId="77777777" w:rsidR="0055074E" w:rsidRDefault="008038A2">
      <w:r>
        <w:t>{"câu hỏi": "Tạo một câu liên quan đến các từ \"bicycle\" và \"child\".", "answer": "Khi mặt trời bắt đầu chiếu sáng rực rỡ trên bầu trời buổi sáng, đứa trẻ đạp chiếc xe đạp mới của mình dọc theo con đường mòn trong công viên, cảm nhận gió trên tóc và cảm giác phiêu lưu trong trái tim mình."}</w:t>
      </w:r>
    </w:p>
    <w:p w14:paraId="6E026176" w14:textId="77777777" w:rsidR="0055074E" w:rsidRDefault="008038A2">
      <w:r>
        <w:t>{"câu hỏi": "Xác định ba tác động tích cực của công nghệ.", "Trả lời": "1. Tăng cường giao tiếp và kết nối: Công nghệ đã thay đổi cách mọi người giao tiếp, cung cấp các công cụ khác nhau cho phép trao đổi thông tin nhanh hơn và dễ dàng hơn. Bên cạnh giao tiếp cá nhân, các doanh nghiệp cũng được hưởng lợi rất nhiều từ khả năng kết nối nâng cao, cho phép làm việc nhóm ảo, làm việc từ xa và cộng tác trên toàn thế giới. Cải thiện khả năng tiếp cận thông tin: Sự gia tăng của các thiết bị thông minh và những tiến bộ trên internet đã khiến một lượng lớn thông tin có thể truy cập được chỉ trong vài giây. Mọi người có thể cập nhật các diễn biến toàn cầu, tự giáo dục về các chủ đề mới và học các kỹ năng mới trực tuyến. \ n \ n3. Tăng hiệu quả và năng suất: Với công nghệ, các tác vụ thủ công và lặp đi lặp lại có thể được tự động hóa, cho phép tăng hiệu quả và năng suất. Phần mềm máy tính, máy móc và các công cụ hỗ trợ AI đã nâng cao đáng kể tốc độ, độ chính xác và tính nhất quán của công việc, dẫn đến kết quả tốt hơn và sản lượng cao hơn trong các ngành công nghiệp khác nhau."}</w:t>
      </w:r>
    </w:p>
    <w:p w14:paraId="6C61E001" w14:textId="77777777" w:rsidR="0055074E" w:rsidRDefault="008038A2">
      <w:r>
        <w:lastRenderedPageBreak/>
        <w:t>{"câu hỏi": "Viết danh sách mua sắm cho các mặt hàng sau: 2 quả táo, 1 quả chuối, 4 quả cam và 3 củ cà rốt.", "câu trả lời": "Đây là danh sách mua sắm của bạn: \n\n- 2 quả táo \n- 1 quả chuối \n- 4 quả cam \n- 3 củ cà rốt"}</w:t>
      </w:r>
    </w:p>
    <w:p w14:paraId="01DB7530" w14:textId="77777777" w:rsidR="0055074E" w:rsidRDefault="008038A2">
      <w:r>
        <w:t>{"câu hỏi": "Cung cấp cho tôi 3 ví dụ thích hợp về phép ẩn dụ.", "câu trả lời": "1. "Giọng nói của cô ấy là âm nhạc đến tai tôi" - Phép ẩn dụ này so sánh giọng nói của một người với âm nhạc, ngụ ý rằng thật dễ chịu và thú vị khi nghe. \ n \ n2. "Thế giới là một sân khấu" - Phép ẩn dụ này so sánh thế giới với một sân khấu, ngụ ý rằng mọi người đều có vai trò và cuộc sống là một màn trình diễn. \ "Anh ấy có một trái tim vàng" - Phép ẩn dụ này so sánh Trái tim của một người đối với vàng, ngụ ý rằng họ có một bản chất tốt bụng và hào phóng."}</w:t>
      </w:r>
    </w:p>
    <w:p w14:paraId="5B2B586D" w14:textId="77777777" w:rsidR="0055074E" w:rsidRDefault="008038A2">
      <w:r>
        <w:t>{"câu hỏi": "Quy trình sửa lốp bị xẹp là gì?", "trả lời": "Sửa lốp bị xẹp bao gồm các bước sau:\n\n1. An toàn là trên hết: Nếu bạn đang đi trên đường khi bạn nhận thấy lốp xe bị xẹp, hãy tìm một nơi an toàn để tấp vào lề khỏi giao thông. Đảm bảo rằng xe ở trên mặt đất bằng phẳng và phanh tay được tham gia để ngăn không cho nó lăn. \ n \ n2. Lắp ráp các công cụ của bạn: Nhận lốp dự phòng và các công cụ cần thiết để thay lốp, bao gồm cờ lê vấu và kích xe hơi. \ n \ n3. Nới lỏng đai ốc vấu: Trong khi lốp xe vẫn còn trên mặt đất, sử dụng cờ lê vấu để nới lỏng các đai ốc vấu giữ lốp vào trục bánh xe. Xoay chúng ngược chiều kim đồng hồ để nới lỏng chúng, nhưng không loại bỏ chúng hoàn toàn.\n\n4. Nâng xe: Đặt kích xe dưới gầm xe, làm theo hướng dẫn được cung cấp trong sách hướng dẫn ô tô để xác định vị trí điểm nâng thích hợp. Sử dụng kích xe để nâng xe cho đến khi lốp bị xẹp khỏi mặt đất.\n\n5. Tháo đai ốc vấu và lốp xe: Sau khi xe được nâng lên, bạn có thể tháo đai ốc vấu và đặt chúng sang một bên ở nơi an toàn. \u2018Sau đó, tháo lốp bị xẹp khỏi trục bánh xe bằng cách kéo thẳng ra.\n\n6. Lắp lốp dự phòng: Xếp lốp dự phòng bằng đinh tán bánh xe và đẩy vào vị trí. Đặt đai ốc vấu trở lại đinh tán và siết chặt chúng bằng tay, sau đó sử dụng cờ lê vấu để siết chặt chúng hơn nữa, nhưng không hoàn toàn. \ n \ n7. Hạ xe: Sử dụng kích xe để hạ xe trở lại mặt đất từ từ, sau đó tháo kích xe.\n\n8. Siết chặt đai ốc vấu: Khi xe đã trở lại mặt đất, hãy sử dụng cờ lê vấu để siết chặt đai ốc vấu càng nhiều càng tốt, hoạt động theo mô hình ngôi sao để đảm bảo thắt chặt đều. \ n \ n Điều quan trọng cần lưu ý là lái xe trên lốp dự phòng chỉ có nghĩa là tạm thời. Cậu nên sửa chữa hoặc thay thế lốp xe bị xẹp càng sớm càng tốt."}</w:t>
      </w:r>
    </w:p>
    <w:p w14:paraId="28EC2AF6" w14:textId="77777777" w:rsidR="0055074E" w:rsidRDefault="008038A2">
      <w:r>
        <w:t>{"câu hỏi": "Mô tả cảnh tượng nếu ai đó đang đi vào một khu rừng tối.", "câu trả lời": "Khi ai đó bước vào một khu rừng tối, tán cây cao bắt đầu khép lại trên đầu anh ta, lọc ánh sáng mặt trời và tỏa ra ánh sáng xanh lục mờ. Bàn chải dày với dương xỉ và lá rụng, và không khí nặng nề với mùi hương xạ hương của đất và tán lá. Rễ cây xoắn nhô ra khỏi mặt đất, làm cho việc điều hướng trở nên khó khăn và sự im lặng chỉ bị phá vỡ bởi tiếng xào xạc của lá hoặc cành cây dưới chân. Càng đi sâu, khu rừng càng trở nên dày đặc và tối tăm, tạo ra một bầu không khí kỳ lạ và điềm báo. Bóng tối dường như dịch chuyển và di chuyển, và cảm giác bị theo dõi gần như có thể sờ thấy được."}</w:t>
      </w:r>
    </w:p>
    <w:p w14:paraId="0738F64A" w14:textId="77777777" w:rsidR="0055074E" w:rsidRDefault="008038A2">
      <w:r>
        <w:t>{"câu hỏi": "Viết hai câu có cùng ý nghĩa nhưng có từ ngữ khác nhau - Anh ấy đã đi đến cửa hàng.", "câu trả lời": "1. Anh ta đi đến cửa hàng. \n2. Anh ta đi đến cửa hàng."}</w:t>
      </w:r>
    </w:p>
    <w:p w14:paraId="2F4D1CF9" w14:textId="77777777" w:rsidR="0055074E" w:rsidRDefault="008038A2">
      <w:r>
        <w:t>{"câu hỏi": "Hãy cho tôi năm tính từ mô tả một con rồng", "câu trả lời": "Hùng vĩ, mạnh mẽ, dữ dội, huyền bí, đáng sợ"}</w:t>
      </w:r>
    </w:p>
    <w:p w14:paraId="3C5D36C0" w14:textId="77777777" w:rsidR="0055074E" w:rsidRDefault="008038A2">
      <w:r>
        <w:lastRenderedPageBreak/>
        <w:t>{"câu hỏi": "Kể tên hai vật liệu có thể được sử dụng để làm cọ vẽ.", "trả lời": "Hai vật liệu có thể được sử dụng để làm cọ vẽ là lông tự nhiên (như lông lợn, lông bò hoặc tóc sable) hoặc sợi tổng hợp (như nylon hoặc polyester)."}</w:t>
      </w:r>
    </w:p>
    <w:p w14:paraId="5F0A49BA" w14:textId="77777777" w:rsidR="0055074E" w:rsidRDefault="008038A2">
      <w:r>
        <w:t>{"câu hỏi": "Viết truyện ngắn diễn ra tại thành phố Paris, Pháp.", "Trả lời": "Ngày xửa ngày xưa, tại thành phố Paris, Pháp, có một cô gái trẻ tên là Am\u00e9lie. Cô là một cô gái nhút nhát và hướng nội, nhưng cô có một bản tính tò mò và niềm đam mê khám phá vẻ đẹp tiềm ẩn trong cuộc sống hàng ngày. \n\nAm\u00e9lie đã dành cả ngày lang thang trên những con đường lát đá cuội, chiêm ngưỡng kiến trúc phức tạp của thành phố và những tiệm bánh ngọt kỳ lạ dường như ở mọi góc. Cô sẽ ngồi hàng giờ tại một quán cà phê nhỏ, nhâm nhi cà phê và ngắm nhìn thế giới trôi qua. Một ngày nọ, cô đang đi dạo dọc theo bờ sông Seine thì cô nhận thấy một nhỏ, trông gầy gò đang run rẩy bên dưới một cây cầu. Cô không thể không tự hỏi làm thế nào một sinh vật ngọt ngào như vậy có thể kết thúc một mình trên thế giới.\n\nAm\u00e9lie quyết định kết bạn với, và cô mang thức ăn và nước uống cho nó mỗi ngày. Chẳng bao lâu sau, chú chó nhỏ bắt đầu tin tưởng cô, vẫy đuôi và rúc tay cô một cách trìu mến.\n\nAm\u00e9lie đặt tên cho người bạn lông xù mới của cô là Pierre, và hai người có thể được nhìn thấy lang thang trên những con đường quanh co của Paris cùng nhau, một nụ cười rộng trên khuôn mặt của Am\u00e9lie khi cô khám phá ra một nguồn vui mới trong cuộc sống của mình. Cuộc phiêu lưu của Am\u00e9lie và Pierre trở nên nổi tiếng khắp thành phố,  Và mọi người sẽ mỉm cười và vẫy tay khi họ đi ngang qua. Tình bạn khó tin của một cô gái nhút nhát và một chú chó gầy gò đã mang lại sự ấm áp và ánh sáng cho cuộc sống của nhiều người Paris. Và vì vậy, Am\u00e9lie phát hiện ra rằng ngay cả những hành động tử tế và tình yêu nhỏ nhất cũng có thể tạo ra một thế giới khác biệt. Paris có thể được biết đến là thành phố của tình yêu, nhưng đối với Am\u00e9lie, nó đã trở thành thành phố của tình bạn và những khởi đầu mới."}</w:t>
      </w:r>
    </w:p>
    <w:p w14:paraId="28BB4694" w14:textId="77777777" w:rsidR="0055074E" w:rsidRDefault="008038A2">
      <w:r>
        <w:t>{"question": "Chọn câu trả lời đúng từ các tùy chọn bên dưới để hoàn thành câu. - Các bộ phận của nhà bếp bao gồm tủ lạnh, lò nướng và ____.", "trả lời": "a) bồn rửa \ nb) phòng ngủ \ nc) xe hơi \ n \ n Câu trả lời đúng là a) bồn rửa. Vì vậy, câu hoàn thành sẽ là: Các bộ phận của nhà bếp bao gồm tủ lạnh, lò nướng và bồn rửa."}</w:t>
      </w:r>
    </w:p>
    <w:p w14:paraId="338F65B9" w14:textId="77777777" w:rsidR="0055074E" w:rsidRDefault="008038A2">
      <w:r>
        <w:t>{"câu hỏi": "Tạo tiêu đề cho một bài báo về tác động của biến đổi khí hậu ở các vùng cực.", "câu trả lời": "\"Biến đổi khí hậu ở các vùng cực: Băng tan với tốc độ đáng báo động\""}</w:t>
      </w:r>
    </w:p>
    <w:p w14:paraId="1F3E2866" w14:textId="77777777" w:rsidR="0055074E" w:rsidRDefault="008038A2">
      <w:r>
        <w:t>{"câu hỏi": "Viết lại câu bằng cách sử dụng một ví dụ để làm cho nó có tác động hơn. - Nó trơn như lươn.", "trả lời": "Nó trơn như lươn, không thể giữ hay ghim xuống."}</w:t>
      </w:r>
    </w:p>
    <w:p w14:paraId="2EA0A1C1" w14:textId="77777777" w:rsidR="0055074E" w:rsidRDefault="008038A2">
      <w:r>
        <w:t xml:space="preserve">{"câu hỏi": "Lập danh sách năm hành vi tương phản mà mọi người thể hiện trong các tình huống khác nhau.", "Trả lời": "1. Quyết đoán so với thụ động: Một số cá nhân tự tin và thẳng thắn khi khẳng định ý kiến và mong muốn của họ, trong khi những người khác có xu hướng dè dặt và do dự hơn, thường tránh đối đầu hoặc xung đột. \ n \ n2. Hợp tác và cạnh tranh: Trong một số tình huống nhất định, mọi người có thể hợp tác làm việc hướng tới một mục tiêu chung, trong khi ở những người khác, họ có thể cạnh tranh để giành tài nguyên, phần thưởng hoặc sự công nhận. \n\n3. Đồng cảm và thờ ơ: Một số cá nhân có khả năng hiểu và chia sẻ cảm xúc của người khác, trong khi những người khác có thể có thái độ xa cách hoặc </w:t>
      </w:r>
      <w:r>
        <w:lastRenderedPageBreak/>
        <w:t>tách rời hơn, thể hiện sự thiếu quan tâm hoặc quan tâm. \n\n4. Sự hào phóng so với sự ích kỷ: Trong một số tình huống, mọi người sẵn sàng dành thời gian, nguồn lực hoặc tài năng của mình để giúp đỡ người khác, trong khi ở những người khác, họ có thể ưu tiên nhu cầu hoặc mong muốn của bản thân hơn nhu cầu hoặc mong muốn của người khác. Lạc quan và bi quan: Những người khác nhau có thể có quan điểm và thái độ khác nhau đối với cuộc sống, với một số tập trung vào các khía cạnh và khả năng tích cực, trong khi những người khác có xu hướng nhìn thấy những tiêu cực và hạn chế."}</w:t>
      </w:r>
    </w:p>
    <w:p w14:paraId="636A34A4" w14:textId="77777777" w:rsidR="0055074E" w:rsidRDefault="008038A2">
      <w:r>
        <w:t>{"câu hỏi": "Tạo danh sách năm chiến lược có thể được sử dụng để đạt được thái độ tích cực.", "câu trả lời": "1. Bắt đầu ngày mới của bạn với những lời khẳng định tích cực: Hãy nỗ lực có ý thức để nói tích cực về bản thân và khả năng của bạn để phát triển hình ảnh bản thân lành mạnh. \ n \ n2. Bao quanh bạn với sự tích cực: Dành nhiều thời gian hơn với những người tích cực và tránh những người luôn thể hiện hành vi tiêu cực. \ n \ n3. Thực hành lòng biết ơn: Dành thời gian để suy ngẫm về những điều bạn biết ơn và bày tỏ lời cảm ơn đến người khác. \ n \ n4. Tập trung vào các giải pháp hơn là các vấn đề: Giữ sự chú ý của bạn vào việc tìm kiếm giải pháp thay vì tập trung vào những trở ngại và thất bại. \ n \ n5. Chăm sóc sức khỏe thể chất và tinh thần của bạn: Một lối sống lành mạnh bao gồm tập thể dục thường xuyên và chế độ ăn uống cân bằng có thể có tác động sâu sắc đến tâm trạng và triển vọng tổng thể của bạn. Dành thời gian để tham gia vào các hoạt động tự chăm sóc bản thân như thiền, viết nhật ký hoặc đọc sách để duy trì suy nghĩ tích cực."}</w:t>
      </w:r>
    </w:p>
    <w:p w14:paraId="7C725503" w14:textId="77777777" w:rsidR="0055074E" w:rsidRDefault="008038A2">
      <w:r>
        <w:t>{"câu hỏi": "Vai trò khác nhau của ngân hàng là gì?", "trả lời": "Ngân hàng là một tổ chức tài chính phục vụ nhiều vai trò khác nhau trong nền kinh tế. Một số vai trò khác nhau của ngân hàng bao gồm: \ n \ n1. Chấp nhận tiền gửi: Một trong những vai trò chính của ngân hàng là chấp nhận tiền gửi từ khách hàng và giữ tiền của họ trong tài khoản an toàn. \ n \ n2. Cung cấp các khoản vay: Các ngân hàng cho các cá nhân và doanh nghiệp vay tiền để giúp họ tài trợ cho các giao dịch mua hoặc đầu tư lớn. \ n \ n3. Tạo điều kiện thuận lợi cho các giao dịch: Các ngân hàng đóng vai trò trung gian giữa người mua và người bán bằng cách tạo điều kiện thuận lợi cho các giao dịch, chẳng hạn như chuyển tiền giữa các tài khoản hoặc phát hành séc. \ n \ n4. Đầu tư: Các ngân hàng cũng đầu tư số tiền họ nắm giữ vào các tài sản khác nhau, chẳng hạn như cổ phiếu, trái phiếu và bất động sản, để tạo ra lợi nhuận. Quản lý rủi ro: Các ngân hàng phải quản lý rủi ro cẩn thận để duy trì lợi nhuận, bằng cách đánh giá mức độ tín nhiệm của người vay và thiết lập lãi suất phù hợp. \ n \ n6. Tư vấn tài chính: Nhiều ngân hàng cung cấp lời khuyên tài chính cho khách hàng của họ để giúp họ đưa ra quyết định sáng suốt về đầu tư, tiết kiệm và quản lý tiền của họ. \ n \ n. Trao đổi tiền tệ: Các ngân hàng thường cung cấp dịch vụ trao đổi tiền tệ, vừa là sự thuận tiện cho khách hàng của họ vừa là phương tiện tạo thu nhập. Nhìn chung, các ngân hàng đóng một vai trò quan trọng trong hệ thống tài chính bằng cách cung cấp sự ổn định, thanh khoản và an ninh cho nền kinh tế.</w:t>
      </w:r>
    </w:p>
    <w:p w14:paraId="49344156" w14:textId="77777777" w:rsidR="0055074E" w:rsidRDefault="008038A2">
      <w:r>
        <w:t xml:space="preserve">{"question": "Xây dựng một thuật toán tìm tất cả các số nguyên tố lên đến một giới hạn trên nhất định. - Giới hạn trên = 20", "đáp án": "Một thuật toán phổ biến để tìm các số nguyên tố lên đến một giới hạn trên nhất định sẽ là Sàng của Eratosthenes. Đây là cách thuật toán tìm tất cả các số nguyên tố lên đến giới hạn trên nhất định là 20 sẽ trông như thế nào: \ n \ n1. </w:t>
      </w:r>
      <w:r>
        <w:lastRenderedPageBreak/>
        <w:t>Tạo một danh sách các số nguyên từ 2 đến số lớn nhất (giới hạn trên), hãy gọi nó là 'numbers = [2, 3, 4, ..., 20]'.\n2. Tạo một danh sách trống để lưu trữ các số nguyên tố, hãy gọi nó là 'số nguyên tố = []'.\n3. Cho 'p = 2', số nguyên tố đầu tiên.\n4. Xóa tất cả bội số của 'p' khỏi danh sách 'số' bằng cách lặp lại danh sách và kiểm tra xem một số 'n' đã cho trong danh sách có chia hết cho 'p' bằng toán tử mô đun hay không ('n % p == 0'). Nếu có, hãy xóa 'n' khỏi danh sách 'số'. Danh sách kết quả bây giờ chỉ chứa các số không chia hết cho 'p'.\n5. Di chuyển 'p' đến số tiếp theo trong danh sách 'số' lớn hơn giá trị hiện tại của 'p' và lặp lại bước 4.\n6. Tiếp tục lặp lại bước 4 và 5 cho đến khi 'p' lớn hơn căn bậc hai của số tối đa. Tại thời điểm này, tất cả các số còn lại trong danh sách 'số' nhất thiết phải là số nguyên tố và chúng ta có thể thêm chúng vào danh sách 'số nguyên tố'. \ n7. Trả về danh sách 'số nguyên tố'.\n\nTrong Python, việc triển khai sẽ như thế này:\n\n''python\ndef find_primes(upper_limit):\n numbers = list(range(2, upper_limit + 1))\n primes = []\n p = 2\n trong khi p &lt;= upper_limit**0.5:\n primes.append(p)\n numbers = [n cho n bằng số nếu n % p != 0]\n p = numbers[0]\n\n primes.extend(numbers)\n return primes\n\nupper_limit = 20\nresult = find_primes(upper_limit)\ nprint(kết quả)\n'''"}</w:t>
      </w:r>
    </w:p>
    <w:p w14:paraId="74BB53C9" w14:textId="77777777" w:rsidR="0055074E" w:rsidRDefault="008038A2">
      <w:r>
        <w:t>{"câu hỏi": "Viết một bài thơ về một buổi sáng mùa hè ở nông thôn.", "Trả lời": "Ở nông thôn, vào một ngày hè,\nMặt trời mọc, một ngày mới được sinh ra\nBầu trời được vẽ một màu trầm, phong phú-\nMàu cam, hồng và xanh.\n\nCỏ lá, ướt sương,\nKhông khí, trong lành, giòn và mới. Chim hót líu lo, và rung rinh trong niềm vui sướng \nKhi hơi ấm ôm lấy, nhẹ nhàng và tươi sáng.\n\n Những cánh đồng đung đưa, trong làn gió nhẹ nhàng, mềm mại.\n Những chiếc lá xào xạc, tiếng vo ve của những con ong.\n Phong cảnh thật rực rỡ, một cảnh tượng đáng chiêm ngưỡng-\nMột kiệt tác, một câu chuyện để kể.\n\nKhi buổi sáng chuyển sang buổi chiều,\nSức nóng trong ngày đến quá sớm.\nNhưng ký ức về morn mùa hè đó\nLà một ký ức sẽ mãi mãi bị mòn."}</w:t>
      </w:r>
    </w:p>
    <w:p w14:paraId="518A342A" w14:textId="77777777" w:rsidR="0055074E" w:rsidRDefault="008038A2">
      <w:r>
        <w:t>{"câu hỏi": "Tạo ra ba tính từ mô tả một con ngựa", "câu trả lời": "Hùng vĩ, mạnh mẽ, duyên dáng."}</w:t>
      </w:r>
    </w:p>
    <w:p w14:paraId="3E0009B2" w14:textId="77777777" w:rsidR="0055074E" w:rsidRDefault="008038A2">
      <w:r>
        <w:t>{"câu hỏi": "8 x 4 là bao nhiêu", "đáp án": "8 x 4 bằng 32."}</w:t>
      </w:r>
    </w:p>
    <w:p w14:paraId="2280D4B9" w14:textId="77777777" w:rsidR="0055074E" w:rsidRDefault="008038A2">
      <w:r>
        <w:t>{"câu hỏi": "Hãy cho tôi biết một điểm giống và một điểm khác biệt giữa nhện và kiến", "câu trả lời": "Một điểm tương đồng giữa nhện và kiến là cả hai đều là động vật chân đốt. Điều này có nghĩa là chúng có chân khớp, bộ xương ngoài cứng và cơ thể phân đoạn. Một điểm khác biệt chính giữa hai loại này là cấu trúc cơ thể của chúng. Nhện có hai phân đoạn cơ thể chính: cephalothorax, đó là đầu và ngực hợp nhất với nhau, và bụng. Tuy nhiên, kiến có một cơ thể ba phần đặc biệt: đầu, ngực và bụng được ngăn cách bởi eo hẹp."}</w:t>
      </w:r>
    </w:p>
    <w:p w14:paraId="436D75A1" w14:textId="77777777" w:rsidR="0055074E" w:rsidRDefault="008038A2">
      <w:r>
        <w:t xml:space="preserve">{"câu hỏi": "Chọn ra điểm quan trọng nhất từ đoạn văn sau. - Quá trình chuyển đổi số toàn cầu đang thay đổi nhanh chóng cách thức hoạt động của các doanh nghiệp. Sự chuyển đổi này được thúc đẩy bởi những tiến bộ trong công nghệ, sự xuất hiện của các mô hình kinh doanh kỹ thuật số mới và nhu cầu ngày càng tăng của khách hàng đối với các sản phẩm và dịch vụ được cá nhân hóa.", "Trả lời": "Điểm quan trọng nhất từ đoạn văn là chuyển đổi kỹ thuật số toàn cầu đang thay đổi nhanh chóng cách thức hoạt động của các doanh nghiệp do </w:t>
      </w:r>
      <w:r>
        <w:lastRenderedPageBreak/>
        <w:t>những tiến bộ trong công nghệ, mô hình kinh doanh kỹ thuật số mới và nhu cầu của khách hàng ngày càng tăng."}</w:t>
      </w:r>
    </w:p>
    <w:p w14:paraId="594672B6" w14:textId="77777777" w:rsidR="0055074E" w:rsidRDefault="008038A2">
      <w:r>
        <w:t>{"question": "Tạo ra một cụm từ gồm 3 từ trái ngược với cách diễn đạt đã cho. - Tư duy tự do", "trả lời": "Kiềm chế sự thiếu suy nghĩ"}</w:t>
      </w:r>
    </w:p>
    <w:p w14:paraId="7EAB860E" w14:textId="77777777" w:rsidR="0055074E" w:rsidRDefault="008038A2">
      <w:r>
        <w:t>{"câu hỏi": "Sự bất đồng chính giữa hai bên là gì? - Bên A tin vào biến đổi khí hậu và đang thực hiện các bước cần thiết để giảm phát thải carbon, trong khi bên B tin vào biến đổi khí hậu nhưng không chắc chắn về tác động của việc giảm phát thải carbon.", "trả lời": "Sự bất đồng chính giữa Bên A và Bên B là về tác động của việc giảm phát thải carbon. Trong khi Bên A ủng hộ việc thực hiện các bước cần thiết để giảm lượng khí thải carbon, Bên B không chắc chắn về lợi ích của những hành động này."}</w:t>
      </w:r>
    </w:p>
    <w:p w14:paraId="1542D467" w14:textId="77777777" w:rsidR="0055074E" w:rsidRDefault="008038A2">
      <w:r>
        <w:t>{"câu hỏi": "Xác định chiến lược nào trong hai chiến lược thành công hơn - Chiến lược A dựa vào trực giác và kinh nghiệm, trong khi chiến lược B dựa trên bằng chứng dựa trên dữ liệu.", "câu trả lời": "Thật khó để nêu rõ chiến lược nào thành công hơn mà không xem xét bối cảnh mà chúng được áp dụng. Tuy nhiên, nhìn chung, chiến lược B, dựa trên bằng chứng dựa trên dữ liệu, có lợi thế là khách quan, có thể đo lường và nhất quán hơn, ngăn chặn sự thiên vị của con người che khuất phán đoán. Bằng cách thu thập và phân tích dữ liệu liên quan, người ta có nhiều khả năng đưa ra quyết định sáng suốt và đánh giá hiệu quả của chiến lược theo thời gian. Mặt khác, trực giác và kinh nghiệm, mà chiến lược A dựa vào, đôi khi có thể dẫn đến những đột phá và giải pháp sáng tạo cho các vấn đề có thể không được phát hiện hoàn toàn thông qua phân tích dữ liệu. Cuối cùng, sự kết hợp của cả hai chiến lược có thể là cách tiếp cận hiệu quả nhất, cho phép điều tốt nhất của cả hai thế giới."}</w:t>
      </w:r>
    </w:p>
    <w:p w14:paraId="3FDB3D13" w14:textId="77777777" w:rsidR="0055074E" w:rsidRDefault="008038A2">
      <w:r>
        <w:t>{"câu hỏi": "Kể tên ba nguyên tố hóa học khác nhau có ký hiệu bắt đầu bằng chữ 'C'.", "trả lời": "1. Carbon (C)\n2. Canxi (Ca)\n3. Clo (Cl)"}</w:t>
      </w:r>
    </w:p>
    <w:p w14:paraId="58C2CA95" w14:textId="77777777" w:rsidR="0055074E" w:rsidRDefault="008038A2">
      <w:r>
        <w:t xml:space="preserve">{"câu hỏi": "Mô tả các đặc điểm của siêu máy tính mạnh nhất thế giới.", "câu trả lời": "Tính đến tháng 6 năm 2021, siêu máy tính mạnh nhất thế giới là Fugaku, được đặt tại Trung tâm Khoa học Tính toán RIKEN ở Kobe, Nhật Bản. Máy tính được trang bị chip hệ thống A64FX 48 lõi của Fujitsu và nó đã chiếm vị trí đầu tiên trong danh sách TOP500 nổi tiếng về siêu máy tính nhanh nhất thế giới. Theo các phép đo gần đây, nó đã đạt được điểm chuẩn HPL là 442 petaflop, nhanh hơn khoảng 2,8 lần so với máy tính nhanh thứ hai. \ n \ n Một số đặc điểm chính của Fugaku là: \ n \ n - Tốc độ: Fugaku có khả năng thực hiện một số phép tính đáng kinh ngạc với tốc độ đáng kinh ngạc. Nó có thể đạt được điểm chuẩn HPL là 442 petaflop và hiệu suất của nó thậm chí có thể đạt tới 537 PFLOPS với điểm chuẩn HPL-AI, đây là điểm chuẩn mới được sử dụng để đánh giá khả năng xử lý khối lượng công việc trí tuệ nhân tạo của máy móc. \ n \ n - Kiến trúc: Fugaku sử dụng kiến trúc ARM, khiến nó trở thành siêu máy tính đầu tiên trên thế giới đạt vị trí số một bằng cách sử dụng kiến trúc này. \ n \ n - Các nút tính toán:  Fugaku được tạo thành từ một số lượng lớn các nút tính toán, với tổng số hơn 150.000. Mỗi nút có bộ xử lý A64FX 48 lõi. \ n \ n - Bộ nhớ: Fugaku có một hệ thống bộ nhớ lớn, tốc độ cao cho phép nó xử lý ngay cả những tác vụ phức tạp và tốn nhiều dữ liệu nhất. \ n \ n - Kết nối: Siêu máy tính sử dụng công nghệ kết nối sáng tạo mới được gọi là Tofu interconnect D, cho phép truyền dữ liệu tốc độ cao giữa các nút và cải thiện khả </w:t>
      </w:r>
      <w:r>
        <w:lastRenderedPageBreak/>
        <w:t>năng mở rộng của nó. \ n \ n - Tính linh hoạt:  Fugaku được thiết kế linh hoạt, có khả năng xử lý một loạt các tác vụ từ mô phỏng điện toán hiệu năng cao (HPC) truyền thống đến khối lượng công việc trí tuệ nhân tạo (AI). Nhìn chung, Fugaku là một siêu máy tính mạnh mẽ đáng kể, với phần cứng tiên tiến, khả năng xử lý cực kỳ nhanh và hiệu quả, và công nghệ tiên tiến giúp nó được trang bị tốt để giải quyết ngay cả những tác vụ tính toán khó khăn nhất."}</w:t>
      </w:r>
    </w:p>
    <w:p w14:paraId="43E29750" w14:textId="77777777" w:rsidR="0055074E" w:rsidRDefault="008038A2">
      <w:r>
        <w:t>{"câu hỏi": "Mục đích của khẩu độ trong ống kính máy ảnh là gì?", "trả lời": "Khẩu độ của ống kính máy ảnh là một lỗ mở điều khiển lượng ánh sáng đi vào máy ảnh và chạm vào cảm biến hình ảnh. Nó hoạt động theo cách tương tự như mống mắt trong mắt chúng ta, mở và đóng để điều chỉnh lượng ánh sáng đi vào. Kích thước của khẩu độ được đo bằng f-stop và thường được ký hiệu bằng số f. Số f nhỏ hơn có nghĩa là khẩu độ lớn hơn, cho phép nhiều ánh sáng đi vào máy ảnh hơn, trong khi số f lớn hơn có nghĩa là khẩu độ nhỏ hơn, cho phép ít ánh sáng đi vào hơn. \n\n Khẩu độ cũng đóng một vai trò trong việc xác định độ sâu trường ảnh của ảnh, là khu vực ở phía trước và phía sau điểm lấy nét có vẻ sắc nét. Khẩu độ lớn hơn (số f nhỏ hơn) tạo ra độ sâu trường ảnh nông, làm nhòe hậu cảnh, trong khi khẩu độ nhỏ hơn (số f lớn hơn) tạo ra độ sâu trường ảnh lớn hơn, giữ cho cảnh được lấy nét nhiều hơn.\n\nTóm lại, khẩu độ trong ống kính máy ảnh được sử dụng để kiểm soát lượng ánh sáng đi vào máy ảnh, cũng như để điều chỉnh độ sâu trường ảnh trong ảnh."}</w:t>
      </w:r>
    </w:p>
    <w:p w14:paraId="66D3A217" w14:textId="77777777" w:rsidR="0055074E" w:rsidRDefault="008038A2">
      <w:r>
        <w:t>{"câu hỏi": "Xác định một chính sách kinh tế lớn của đảng Dân chủ ở Hoa Kỳ.", "câu trả lời": "Một chính sách kinh tế lớn của đảng Dân chủ ở Hoa Kỳ là tập trung vào việc giảm bất bình đẳng thu nhập và thúc đẩy cơ hội kinh tế cho tất cả người Mỹ. Điều này thường đạt được thông qua các chính sách như tăng lương tối thiểu, bảo vệ quyền của người lao động để tổ chức và thương lượng tập thể, mở rộng khả năng tiếp cận với chăm sóc sức khỏe và giáo dục giá cả phải chăng, đầu tư vào cơ sở hạ tầng và theo đuổi các chính sách thuế tiến bộ. Những chính sách này được thiết kế để đảm bảo rằng tất cả người Mỹ đều có cơ hội thành công và chia sẻ sự thịnh vượng của quốc gia, và thành quả của tăng trưởng kinh tế được phân phối công bằng giữa tất cả các công dân.</w:t>
      </w:r>
    </w:p>
    <w:p w14:paraId="5FFE37E0" w14:textId="77777777" w:rsidR="0055074E" w:rsidRDefault="008038A2">
      <w:r>
        <w:t xml:space="preserve">{"câu hỏi": "Các chức năng chính của hệ thống quản lý cơ sở dữ liệu quan hệ là gì?", "câu trả lời": "Hệ thống quản lý cơ sở dữ liệu quan hệ (RDBMS) là một chương trình phần mềm được sử dụng để tạo, quản lý, cập nhật và sắp xếp dữ liệu theo cách có cấu trúc bằng cách sử dụng bảng, cột và hàng. Các chức năng chính của hệ quản trị cơ sở dữ liệu quan hệ là: \ n \ n1. **Lưu trữ dữ liệu: ** RDBMS cho phép người dùng lưu trữ và truy xuất một lượng lớn dữ liệu một cách có tổ chức. Dữ liệu được lưu trữ trong các bảng, trong đó mỗi hàng đại diện cho một bản ghi và mỗi cột đại diện cho một trường.\n\n2. ** Thao tác dữ liệu: ** RDBMS cung cấp các công cụ để thêm, cập nhật và xóa dữ liệu. Hệ thống sử dụng SQL để cho phép người dùng thực hiện các thao tác này, duy trì tính toàn vẹn của cơ sở dữ liệu trong khi vẫn đảm bảo tính nhất quán của dữ liệu. ** Duy trì mối quan hệ dữ liệu: ** RDBMS cho phép người dùng thiết lập mối quan hệ giữa các bộ dữ liệu hoặc bảng, sử dụng các khóa để kết nối dữ liệu. Điều này cho phép người dùng trích xuất thông tin có ý nghĩa từ nhiều bảng cùng một lúc.\n\n4. ** Bảo mật dữ liệu: ** RDBMS sử dụng nhiều phương pháp khác nhau để đảm bảo bảo mật dữ liệu, bao gồm xác thực người dùng, mã hóa dữ liệu và kiểm soát truy cập. Các tính năng này giúp ngăn chặn truy cập trái phép vào dữ liệu và bảo vệ dữ liệu khỏi các </w:t>
      </w:r>
      <w:r>
        <w:lastRenderedPageBreak/>
        <w:t>cuộc tấn công hoặc vi phạm độc hại.\n\n5. ** Sao lưu và phục hồi dữ liệu: ** Hệ thống RDBMS có cơ chế tích hợp để tạo bản sao lưu và khôi phục dữ liệu trong trường hợp thất bại hoặc mất mát. Điều này đảm bảo rằng dữ liệu được bảo vệ chống mất mát và có thể được khôi phục về trạng thái ban đầu nếu cần thiết. \ n \ n6. **Tính toàn vẹn dữ liệu: ** RDBMS duy trì tính toàn vẹn và nhất quán của dữ liệu được lưu trữ trong các bảng của nó. Điều này đạt được thông qua việc sử dụng các ràng buộc, quy tắc xác thực và giao dịch, đảm bảo rằng dữ liệu được nhập và quản lý chính xác.\n\nNhìn chung, RDBMS cung cấp một cách linh hoạt và hiệu quả để lưu trữ, quản lý và truy xuất dữ liệu, đồng thời đảm bảo tính bảo mật, tính toàn vẹn và tính nhất quán của nó."}</w:t>
      </w:r>
    </w:p>
    <w:p w14:paraId="36B27F51" w14:textId="77777777" w:rsidR="0055074E" w:rsidRDefault="008038A2">
      <w:r>
        <w:t>{"câu hỏi": "Đưa ra một ví dụ về cách học máy có thể được sử dụng trong hậu cần.", "câu trả lời": "Học máy có tiềm năng cách mạng hóa ngành hậu cần và một trong nhiều cách nó có thể được sử dụng là thông qua dự báo nhu cầu. Dự báo nhu cầu là quá trình dự đoán nhu cầu trong tương lai đối với một sản phẩm hoặc dịch vụ, điều này cực kỳ quan trọng đối với ngành hậu cần vì nó thúc đẩy quản lý hàng tồn kho, lập kế hoạch sản xuất và lập kế hoạch năng lực. Theo truyền thống, dự báo nhu cầu dựa trên dữ liệu lịch sử và phán đoán của con người, nhưng với học máy, nó có thể trở thành một công cụ mạnh mẽ và chính xác hơn nhiều. Bằng cách kết hợp các thuật toán học máy vào các hệ thống dự báo nhu cầu, các công ty hậu cần có thể phân tích lượng dữ liệu khổng lồ trong thời gian thực, có tính đến không chỉ các xu hướng lịch sử mà cả các yếu tố bên ngoài như thời tiết,  ngày lễ, và các chỉ số kinh tế. Học máy có thể xác định các mẫu phức tạp trong dữ liệu này, cho phép dự báo nhu cầu chính xác và sắc thái hơn bao giờ hết. Với dự báo nhu cầu chính xác hơn, các công ty hậu cần có thể lập kế hoạch tốt hơn về mức tồn kho, lịch trình sản xuất và tuyến đường vận chuyển, giảm lãng phí và tăng hiệu quả. Điều này, đến lượt nó, có thể dẫn đến giảm chi phí và tăng sự hài lòng của khách hàng, mang lại lợi thế cạnh tranh đáng kể cho các công ty hậu cần áp dụng công nghệ máy học."}</w:t>
      </w:r>
    </w:p>
    <w:p w14:paraId="78CB1253" w14:textId="77777777" w:rsidR="0055074E" w:rsidRDefault="008038A2">
      <w:r>
        <w:t xml:space="preserve">{"câu hỏi": "So sánh và đối chiếu chủ nghĩa thực dân châu Âu ở châu Mỹ và châu Phi.", "câu trả lời": "Chủ nghĩa thực dân châu Âu đề cập đến sự thuộc địa, bóc lột và thống trị các vùng lãnh thổ và dân tộc của họ bởi các nước châu Âu. Các cường quốc châu Âu bắt đầu thuộc địa hóa châu Mỹ vào thế kỷ 15, trong khi châu Phi bị đô hộ chủ yếu vào cuối thế kỷ 19 và đầu thế kỷ 20. Mặc dù có những điểm tương đồng trong việc khai thác và thống trị của cả hai lục địa, có sự khác biệt trong thuộc địa và tác động của chúng. Ở châu Mỹ, mục tiêu chính của thuộc địa là khai thác tài nguyên thiên nhiên và thiết lập các tuyến đường thương mại. Thực dân Tây Ban Nha, Bồ Đào Nha, Anh, Pháp và Hà Lan đã đến và tuyên bố chủ quyền phần lớn đất đai, thường sử dụng bạo lực để đàn áp người dân bản địa. Việc định cư của thực dân và nhập khẩu nô lệ châu Phi đã dẫn đến sự sụt giảm đáng kể dân số bản địa do bệnh tật, chiến tranh và ngược đãi. Ở châu Phi, các cường quốc châu Âu bắt đầu thuộc địa hóa lục địa này vào thế kỷ 19, trong thời kỳ được gọi là "Cuộc tranh giành châu Phi". Mục tiêu chính của chủ nghĩa thực dân ở châu Phi là khai thác tài nguyên thiên nhiên,  thiết lập các tuyến đường thương mại và mở rộng ảnh hưởng địa chính trị. Trái ngược với châu Mỹ, sự hiện diện của châu Âu ở châu Phi thường tập trung nhiều hơn vào việc thiết lập các thuộc địa chính thức với sự kiểm soát hành chính, thay vì các thuộc địa định cư. Một sự khác biệt đáng kể giữa chủ nghĩa thực dân châu Âu ở châu Mỹ và châu Phi là cách tiếp cận khai thác. Ở châu Mỹ, các cường </w:t>
      </w:r>
      <w:r>
        <w:lastRenderedPageBreak/>
        <w:t>quốc châu Âu tập trung vào khai thác mỏ, đồn điền và nông nghiệp quy mô lớn, trong khi ở châu Phi, họ thường tập trung vào khai thác nguyên liệu thô, như cao su, dầu, vàng và kim cương. Các cường quốc châu Âu cũng sử dụng các cơ chế khác nhau để kiểm soát dân số. Ở châu Mỹ, người dân bản địa và nô lệ châu Phi thường bị di dời, giết chết hoặc buộc phải lao động, trong khi ở châu Phi, người châu Âu thường sử dụng quy tắc gián tiếp và dựa vào sự hợp tác với giới tinh hoa địa phương để duy trì quyền kiểm soát. Tóm lại, trong khi chủ nghĩa thực dân châu Âu ở châu Mỹ và châu Phi chia sẻ các chủ đề chung về bóc lột và thống trị, có sự khác biệt đáng kể trong các phương pháp được sử dụng và tác động đến dân số địa phương. Di sản của chủ nghĩa thực dân châu Âu tiếp tục định hình cả hai lục địa, với các cuộc tranh luận đang diễn ra về tác động lâu dài của thực dân hóa và vai trò của các cường quốc châu Âu trong việc định hình các xã hội hiện đại.</w:t>
      </w:r>
    </w:p>
    <w:p w14:paraId="218AFA6F" w14:textId="77777777" w:rsidR="0055074E" w:rsidRDefault="008038A2">
      <w:r>
        <w:t>{"câu hỏi": "Kể tên ba rủi ro liên quan đến ngân hàng trực tuyến.", "trả lời": "1. Rủi ro an ninh mạng: Ngân hàng trực tuyến liên quan đến việc sử dụng internet và các kênh truyền thông kỹ thuật số khác nhau, khiến nền tảng dễ bị tấn công mạng như hack, lừa đảo và nhiễm phần mềm độc hại. Dữ liệu cá nhân và tài chính có thể bị đánh cắp, dẫn đến trộm cắp danh tính và tổn thất tài chính. \ n \ n2. Lỗi kỹ thuật và trục trặc: Mặc dù hiếm gặp, nhưng lỗi kỹ thuật hoặc trục trặc phần mềm có thể xảy ra, có khả năng làm gián đoạn quyền truy cập tài khoản, trì hoãn giao dịch hoặc gây ra lỗi trong số dư tài khoản. Những lỗi này có thể dẫn đến tổn thất tài chính và cần phải can thiệp thủ công để khắc phục sự cố. \ n \ n3. Vi phạm dữ liệu: Các tổ chức ngân hàng trực tuyến lưu trữ một lượng lớn thông tin cá nhân và tài chính nhạy cảm, khiến họ trở thành mục tiêu chính cho các vi phạm dữ liệu. Nếu thông tin này không được bảo vệ và mã hóa đúng cách, nó có thể rơi vào tay kẻ xấu, dẫn đến trộm cắp danh tính, gian lận và tổn thất tài chính."}</w:t>
      </w:r>
    </w:p>
    <w:p w14:paraId="6BB62699" w14:textId="51C298B5" w:rsidR="0055074E" w:rsidRDefault="008038A2">
      <w:r>
        <w:t>{"question": "Tạo đánh giá về một nhà hàng được đặt tên của nó. - McDonald's", "trả lời": "McDonald's là một chuỗi thức ăn nhanh nổi tiếng cung cấp nhiều lựa chọn thực phẩm nhanh chóng và giá cả phải chăng. Bánh mì kẹp thịt, khoai tây chiên và gà cốm của họ là những món yêu thích từ lâu và nhà hàng liên tục đổi mới thực đơn của mình để cung cấp các lựa chọn mới và thú vị. Dịch vụ này nhanh chóng và hiệu quả, và nhà hàng cung cấp một bầu không khí giản dị và thoải mái, hoàn hảo cho một bữa ăn nhanh khi đang di chuyển hoặc trải nghiệm ăn uống bình thường với bạn bè và gia đình. Nhìn chung, McDonald's cung cấp một trải nghiệm thức ăn nhanh thỏa mãn và giá cả phải chăng, phục vụ cho nhiều sở thích và khẩu vị khác nhau."}</w:t>
      </w:r>
    </w:p>
    <w:sectPr w:rsidR="00550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551866">
    <w:abstractNumId w:val="8"/>
  </w:num>
  <w:num w:numId="2" w16cid:durableId="1008289345">
    <w:abstractNumId w:val="6"/>
  </w:num>
  <w:num w:numId="3" w16cid:durableId="119226503">
    <w:abstractNumId w:val="5"/>
  </w:num>
  <w:num w:numId="4" w16cid:durableId="1568807164">
    <w:abstractNumId w:val="4"/>
  </w:num>
  <w:num w:numId="5" w16cid:durableId="1140225359">
    <w:abstractNumId w:val="7"/>
  </w:num>
  <w:num w:numId="6" w16cid:durableId="754741953">
    <w:abstractNumId w:val="3"/>
  </w:num>
  <w:num w:numId="7" w16cid:durableId="2131436961">
    <w:abstractNumId w:val="2"/>
  </w:num>
  <w:num w:numId="8" w16cid:durableId="35394547">
    <w:abstractNumId w:val="1"/>
  </w:num>
  <w:num w:numId="9" w16cid:durableId="207677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5074E"/>
    <w:rsid w:val="008038A2"/>
    <w:rsid w:val="00AA1D8D"/>
    <w:rsid w:val="00B435B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887B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43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46096</Words>
  <Characters>262751</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2023-07-21T08:56:00Z</dcterms:modified>
  <cp:category/>
</cp:coreProperties>
</file>