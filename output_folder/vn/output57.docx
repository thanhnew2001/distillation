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B30B" w14:textId="34EF4559" w:rsidR="004C447C" w:rsidRDefault="000561AD">
      <w:r>
        <w:t>{"</w:t>
      </w:r>
      <w:proofErr w:type="spellStart"/>
      <w:r>
        <w:t>câu</w:t>
      </w:r>
      <w:proofErr w:type="spellEnd"/>
      <w:r>
        <w:t xml:space="preserve"> </w:t>
      </w:r>
      <w:proofErr w:type="spellStart"/>
      <w:r>
        <w:t>hỏi</w:t>
      </w:r>
      <w:proofErr w:type="spellEnd"/>
      <w:r>
        <w:t>": "</w:t>
      </w:r>
      <w:proofErr w:type="spellStart"/>
      <w:r>
        <w:t>Xác</w:t>
      </w:r>
      <w:proofErr w:type="spellEnd"/>
      <w:r>
        <w:t xml:space="preserve"> </w:t>
      </w:r>
      <w:proofErr w:type="spellStart"/>
      <w:r>
        <w:t>định</w:t>
      </w:r>
      <w:proofErr w:type="spellEnd"/>
      <w:r>
        <w:t xml:space="preserve"> hai vấn đề liên quan đến một chủ đề nhất định. - Đô thị hóa", "trả lời": "1) Một vấn đề gắn liền với đô thị hóa là tình trạng quá tải và mật độ dân số. Khi ngày càng có nhiều người di chuyển vào các khu vực đô thị, thường có sự căng thẳng về tài nguyên và cơ sở hạ tầng, dẫn đến các vấn đề như thiếu nhà ở, tắc nghẽn giao thông và ô nhiễm. Vấn đề thứ hai liên quan đến đô thị hóa là tác động đến môi trường. Mở rộng đô thị thường dẫn đến nạn phá rừng, mất môi trường sống của động vật hoang dã và ô nhiễm không khí gia tăng khi không gian xanh được thay thế bằng các tòa nhà và đường xá. Ngoài ra, đô thị hóa cũng có thể góp phần vào hiệu ứng đảo nhiệt đô thị, nơi các thành phố ấm hơn đáng kể so với các khu vực nông thôn xung quanh do các hoạt động của con người.</w:t>
      </w:r>
    </w:p>
    <w:p w14:paraId="04FF5ED4" w14:textId="77777777" w:rsidR="004C447C" w:rsidRDefault="000561AD">
      <w:r>
        <w:t>{"câu hỏi": "Viết một câu chuyện sáng tạo bắt đầu bằng cụm từ này. - Khi cô ấy bước vào phòng,", "trả lời": "Khi cô ấy bước vào phòng, cô ấy cảm thấy một cơn rùng mình chạy dọc sống lưng. Nó không giống như bất kỳ căn phòng nào cô từng thấy - các bức tường được làm bằng kính gương, phản chiếu ánh nến mờ ảo nhấp nháy từ những chiếc đèn chùm trang trí công phu treo trên đầu. Và ở đó, ở giữa, đứng một chiếc bàn gỗ cũ, xung quanh là những chiếc ghế dường như đang vẫy gọi cô lại gần hơn. \n\n\nDo dự, cô đi về phía bàn và ngồi xuống. Một cơn gió dường như thổi qua căn phòng, khiến ngọn lửa của những ngọn nến nhảy múa và lắc lư. Đột nhiên, một giọng nói nói với cô, nhưng cô không thể nhìn thấy ai. "Chào mừng đến với Phòng Phản Ánh," nó nói. "Ở đây, bạn sẽ đối mặt với nỗi sợ hãi sâu sắc nhất của mình và tìm thấy sự can đảm để vượt qua chúng." Cô gái trẻ lắng nghe, tò mò, khi giọng nói bắt đầu cho thấy tầm nhìn của cô về quá khứ của mình. Cô nhìn thấy những lần cô thất bại, những lần cô đã làm tổn thương những người gần gũi nhất với cô, và những lần cô đã từ bỏ ước mơ của mình. Khi mỗi cảnh diễn ra trước mắt, cô cảm thấy nước mắt chảy dài trên khuôn mặt. Nhưng với mỗi hình ảnh, cô cũng cảm thấy một sự can đảm dâng trào đang lớn lên trong cô. \n\n\nGiọng nói tiếp tục nói, hướng dẫn cô qua những ký ức của mình và giúp cô nhìn thấy chúng trong một ánh sáng mới. Khi cô quan sát, cô thấy mỗi thất bại đã dạy cho cô một bài học quý giá như thế nào, mỗi mất mát đã khiến cô mạnh mẽ hơn như thế nào. Càng nhìn thấy, cô càng bắt đầu hiểu rằng quá khứ của cô không phải là thứ đáng sợ mà là thứ cần được ôm lấy. Với một quyết tâm mới, cô đứng dậy và đối mặt với những bức tường được soi gương. Lần đầu tiên, cô thấy mình thực sự là - mạnh mẽ, dũng cảm và có khả năng vượt qua bất cứ điều gì. Và cùng với đó, cô bước ra khỏi Căn Phòng Suy Tư, sẵn sàng đối mặt với thế giới với một sức mạnh và lòng can đảm mới."}</w:t>
      </w:r>
    </w:p>
    <w:p w14:paraId="53E59679" w14:textId="77777777" w:rsidR="004C447C" w:rsidRDefault="000561AD">
      <w:r>
        <w:t>{"câu hỏi": "Kể tên hai lợi ích của việc nuôi mèo cưng", "trả lời": "1) Đồng hành: Một con mèo có thể cung cấp sự đồng hành yêu thương, giúp giảm cảm giác cô đơn và cải thiện tâm trạng tổng thể. Tình cảm và tiếng rên rỉ của chúng có thể mang lại cảm giác thoải mái và hạnh phúc. Giảm căng thẳng: Các nghiên cứu đã chỉ ra rằng tương tác với vật nuôi có thể giúp giảm huyết áp và giảm mức độ căng thẳng. Mèo có thể đặc biệt có lợi trong vấn đề này, vì chúng có sự hiện diện êm dịu và thích âu yếm."}</w:t>
      </w:r>
    </w:p>
    <w:p w14:paraId="29CA8749" w14:textId="77777777" w:rsidR="004C447C" w:rsidRDefault="000561AD">
      <w:r>
        <w:t xml:space="preserve">{"câu hỏi": "Viết một câu chuyện về hai nhà thám hiểm", "câu trả lời": "Ngày xửa ngày xưa, ở một vùng đất huyền bí xa xôi, có hai nhà thám hiểm dũng cảm tên là Jack và Maya. Jack là một chàng trai trẻ quyến rũ và tự tin, có niềm đam mê khám phá những điều chưa biết. Mặt khác, Maya là một chiến binh dũng cảm và lành nghề, người không bao giờ trốn tránh nguy </w:t>
      </w:r>
      <w:r>
        <w:lastRenderedPageBreak/>
        <w:t>hiểm. \n\nHai người đã gặp nhau trong một trong những chuyến thám hiểm của họ và không thể tách rời kể từ đó. Họ chia sẻ tình yêu phiêu lưu và khám phá, điều này đã dẫn họ vào nhiều cuộc hành trình thú vị cùng nhau. Một ngày nọ, Jack và Maya nghe về một tin đồn rằng có một thành phố cổ bị mất sâu trong rừng, chứa đầy kho báu và bí mật. Họ không thể cưỡng lại sự cám dỗ và quyết định bắt đầu cuộc phiêu lưu lớn nhất của họ. Với ba lô chứa đầy đồ tiếp tế, họ bắt đầu cuộc hành trình của mình. Họ đi bộ qua những địa hình nguy hiểm, băng qua những con sông dữ dội và điều hướng qua khu rừng rậm rạp. Họ đã phải đối mặt với những thách thức và trở ngại, nhưng họ đã đối mặt với chúng, với quyết tâm và lòng can đảm. Sau nhiều ngày đi du lịch, Jack và Maya cuối cùng đã đến được thành phố đã mất. Cảnh tượng trước mắt khiến họ nín thở. Thành phố tráng lệ, với những ngôi đền cao chót vót và những tàn tích cổ xưa. Họ khám phá mọi ngóc ngách, khám phá những kho báu ẩn giấu và làm sáng tỏ những bí mật đã bị mất trong nhiều thế kỷ. Khi mặt trời bắt đầu lặn, Jack và Maya ngồi trên bậc thềm của ngôi đền, nhìn ánh sáng vàng tắm thành phố trong ánh sáng ấm áp. Họ nhìn lại cuộc hành trình của mình, và cảm thấy một cảm giác hoàn thành và thỏa mãn.\nJack và Maya đã chinh phục thành phố đã mất, và đã chứng tỏ mình là những nhà thám hiểm thực sự. Họ biết rằng đây mới chỉ là khởi đầu, và còn rất nhiều cuộc phiêu lưu khác đang chờ đợi họ. Với nụ cười trên môi, họ thu dọn hành lý, và lên đường, sẵn sàng cho cuộc phiêu lưu tiếp theo."}</w:t>
      </w:r>
    </w:p>
    <w:p w14:paraId="59B4C180" w14:textId="77777777" w:rsidR="004C447C" w:rsidRDefault="000561AD">
      <w:r>
        <w:t>{"câu hỏi": "Mô tả tầm quan trọng của màu xanh lam", "câu trả lời": "Màu xanh lam là một trong những màu cơ bản và bao gồm một loạt các màu sắc, thường gắn liền với cảm xúc và khái niệm như sự cởi mở, thanh thản, ổn định và tin tưởng. Về mặt biểu tượng, màu xanh thường được sử dụng để đại diện cho nỗi buồn hoặc u sầu, như trong cụm từ "cảm thấy màu xanh". Tuy nhiên, nó cũng có thể có ý nghĩa tích cực, chẳng hạn như trong thuật ngữ "bầu trời xanh" có nghĩa là thời gian tốt hoặc lạc quan. Trong nhiều nền văn hóa, màu xanh được coi là một màu êm dịu, và thường được liên kết với biển và bầu trời, gợi lên cảm giác yên tĩnh và bình yên nội tâm. \n\nBlue cũng là màu của sự ổn định và đáng tin cậy, đó là lý do tại sao nhiều tổ chức như ngân hàng, công ty bảo hiểm và tập đoàn sử dụng màu xanh lam trong logo hoặc thương hiệu của họ. Trong một số nền văn hóa, màu xanh cũng được coi là màu của sự bảo vệ, và có thể đại diện cho sự thật, trí tuệ và lòng trung thành. Tóm lại, màu xanh lam có ý nghĩa sâu sắc và nhiều mặt, đại diện cho một loạt các cảm xúc và ý tưởng, từ yên tĩnh và đáng tin cậy đến nỗi buồn và sự bình tĩnh."}</w:t>
      </w:r>
    </w:p>
    <w:p w14:paraId="06703E5E" w14:textId="77777777" w:rsidR="004C447C" w:rsidRDefault="000561AD">
      <w:r>
        <w:t>{"câu hỏi": "Xác định xem câu này được viết bằng giọng chủ động hay thụ động. - Quả bóng được ném bởi John.", "trả lời": "Câu \"Quả bóng được ném bởi John.\" được viết bằng giọng bị động."}</w:t>
      </w:r>
    </w:p>
    <w:p w14:paraId="1B156116" w14:textId="77777777" w:rsidR="004C447C" w:rsidRDefault="000561AD">
      <w:r>
        <w:t>{"câu hỏi": "Chuyển đổi câu này được viết bằng giọng thụ động thành một câu nói chủ động. - Cuộc họp do ông chủ trì.", "trả lời": "Ông chủ trì cuộc họp."}</w:t>
      </w:r>
    </w:p>
    <w:p w14:paraId="1E3A40AB" w14:textId="77777777" w:rsidR="004C447C" w:rsidRDefault="000561AD">
      <w:r>
        <w:t>{"câu hỏi": "Xác định tâm trạng của câu này. - Anh cảm thấy rất ngây ngất khi nhìn thấy kết quả thí nghiệm.", "trả lời": "Tâm trạng của câu là vui vẻ hoặc phấn khởi."}</w:t>
      </w:r>
    </w:p>
    <w:p w14:paraId="3BCF9206" w14:textId="77777777" w:rsidR="004C447C" w:rsidRDefault="000561AD">
      <w:r>
        <w:t xml:space="preserve">{"câu hỏi": "Kể tên một nhà lãnh đạo nổi tiếng là người ủng hộ mạnh mẽ bình đẳng giới.", "câu trả lời": "Một nhà lãnh đạo nổi tiếng ủng hộ mạnh mẽ bình đẳng giới là Susan B. </w:t>
      </w:r>
      <w:r>
        <w:lastRenderedPageBreak/>
        <w:t>Anthony. Anthony là một nhà lãnh đạo chủ chốt trong các phong trào quyền bầu cử và dân quyền của phụ nữ trong thế kỷ 19, và bà đã làm việc không mệt mỏi để thúc đẩy quyền của phụ nữ và bình đẳng giới. Bà là một nhân vật nổi bật trong việc thành lập Hiệp hội Quyền bầu cử Phụ nữ Quốc gia Hoa Kỳ, cũng như Hội đồng Phụ nữ Quốc tế. Thông qua hoạt động và khả năng lãnh đạo của mình, bà đã đóng một vai trò quan trọng trong việc đảm bảo quyền bầu cử cho phụ nữ ở Hoa Kỳ."}</w:t>
      </w:r>
    </w:p>
    <w:p w14:paraId="2521C8F9" w14:textId="77777777" w:rsidR="004C447C" w:rsidRDefault="000561AD">
      <w:r>
        <w:t>{"câu hỏi": "Tạo ra một câu bày tỏ lòng biết ơn.", "câu trả lời": "\"Cảm ơn bạn rất nhiều vì tất cả những gì bạn làm, tôi thực sự biết ơn tất cả mọi thứ.\""}</w:t>
      </w:r>
    </w:p>
    <w:p w14:paraId="1C27B54D" w14:textId="77777777" w:rsidR="004C447C" w:rsidRDefault="000561AD">
      <w:r>
        <w:t>{"câu hỏi": "Kể tên hai yếu tố góp phần vào việc ra quyết định.", "trả lời": "1. Thông tin và Kiến thức: Một trong những yếu tố chính góp phần vào việc ra quyết định là có quyền truy cập vào thông tin và kiến thức đáng tin cậy về tình huống hoặc các lựa chọn có sẵn. Điều quan trọng là thu thập tất cả dữ liệu và thông tin liên quan, phân tích chúng và hiểu hậu quả tiềm ẩn của từng quyết định. Điều này giúp đưa ra quyết định sáng suốt dựa trên sự thật và lý luận. \n\n2. Giá trị và mục tiêu: Một yếu tố quan trọng khác ảnh hưởng đến việc ra quyết định là các giá trị, niềm tin và mục tiêu của cá nhân đưa ra quyết định. Những yếu tố cá nhân này giúp định hình những gì cá nhân coi là quan trọng và có giá trị, và do đó ảnh hưởng đến các lựa chọn mà họ đưa ra. Trong các tình huống phức tạp, việc ra quyết định thường liên quan đến việc cân nhắc các kết quả tiềm năng so với các giá trị và mục tiêu của chính mình để xác định hướng hành động tốt nhất."}</w:t>
      </w:r>
    </w:p>
    <w:p w14:paraId="3A631155" w14:textId="77777777" w:rsidR="004C447C" w:rsidRDefault="000561AD">
      <w:r>
        <w:t>{"câu hỏi": "Đưa ra một ví dụ về tình huống mà bạn phải đàm phán.", "trả lời": "Là một trợ lý AI, tôi không tham gia vào các cuộc đàm phán vì tôi không có khả năng thể chất hoặc ra quyết định để đàm phán. Câu trả lời của tôi dựa trên các thuật toán và dữ liệu được lập trình sẵn, và vai trò của tôi là cung cấp thông tin và hỗ trợ trong phạm vi khả năng của mình."}</w:t>
      </w:r>
    </w:p>
    <w:p w14:paraId="059CB2DD" w14:textId="77777777" w:rsidR="004C447C" w:rsidRDefault="000561AD">
      <w:r>
        <w:t>{"câu hỏi": "Phân loại những điều sau đây thành các sự kiện hoặc ý kiến. - chạy nhanh.", "trả lời": "Sự thật"}</w:t>
      </w:r>
    </w:p>
    <w:p w14:paraId="6786789D" w14:textId="77777777" w:rsidR="004C447C" w:rsidRDefault="000561AD">
      <w:r>
        <w:t>{"câu hỏi": "Chiều cao trung bình của nam giới ở Mỹ là bao nhiêu?", "câu trả lời": "Tính đến tháng 10 năm 2021, theo Trung tâm Kiểm soát và Phòng ngừa Dịch bệnh, chiều cao trung bình của nam giới trưởng thành từ 20 tuổi trở lên ở Hoa Kỳ là khoảng 5 feet 9 inch (69.2 inch) hoặc 175.7 cm. Tuy nhiên, mức trung bình này thay đổi theo chủng tộc và sắc tộc, cũng như theo nhóm tuổi."}</w:t>
      </w:r>
    </w:p>
    <w:p w14:paraId="2CCDFEF2" w14:textId="77777777" w:rsidR="004C447C" w:rsidRDefault="000561AD">
      <w:r>
        <w:t xml:space="preserve">{"câu hỏi": "Thiết kế khảo sát để thu thập dữ liệu nhân khẩu học.", "câu trả lời": "Khảo sát: Thu thập dữ liệu nhân khẩu học\n\nChào mừng bạn đến với khảo sát thu thập dữ liệu nhân khẩu học của chúng tôi! Chúng tôi đánh giá cao sự tham gia của bạn và đảm bảo với bạn rằng các câu trả lời của bạn sẽ được giữ bí mật. Cuộc khảo sát sẽ mất khoảng 5-7 phút để điền vào. Vui lòng trả lời tất cả các câu hỏi theo hiểu biết tốt nhất của bạn.\n\n1) Tuổi của bạn là bao nhiêu?\n-Dưới 18\n-18-24\n-25-34\n-35-44\n-45-54\n-55-64\n-65 hoặc trên\n\n2) Giới tính của bạn là gì?\n- Nam\n- Nữ\n- Khác (vui lòng ghi rõ)\n- Không muốn nói\n\n3) Trình độ học vấn cao nhất của bạn là bao nhiêu?\n- Dưới mức trung học\n- Bằng trung học hoặc tương đương\n- Một số trường cao đẳng nhưng không có bằng cấp\n- Bằng cao đẳng \ </w:t>
      </w:r>
      <w:r>
        <w:lastRenderedPageBreak/>
        <w:t>n- Cử nhân \ u2019s bằng \ n - Thạc sĩ \ u2019s bằng cấp \ n - Bằng cấp chuyên nghiệp \ n - Bằng tiến sĩ \ n \ n4) Tình trạng việc làm hiện tại của bạn là gì?\n- Được tuyển dụng để trả lương \ n- Tự làm chủ \ n- Thất nghiệp và đang tìm việc \ n- Thất nghiệp và không tìm kiếm việc làm \ n- Một sinh viên \ n- Quân đội \ n- Đã nghỉ hưu \ n- Không thể làm việc \ n \ n5) Tình trạng hôn nhân hiện tại của bạn là gì?\n- Độc thân,  chưa bao giờ kết hôn \ n- Đã kết hôn hoặc quan hệ đối tác trong nước \ n - Góa phụ \ n - Ly hôn \ n \ n6) Thu nhập hộ gia đình hiện tại của bạn là bao nhiêu? (tính bằng đô la Mỹ)\n- Dưới $25,000\n- $25,000 - $49,999\n- $50,000 - $74,999\n- $75,000 - $99,999\n- $100,000 - $149,999\n- $150,000 trở lên\n\n7) Chủng tộc/sắc tộc của bạn là gì? (Vui lòng chọn tất cả những gì áp dụng) \ n- Người Mỹ da đỏ hoặc thổ dân Alaska \ n - Châu Á \ n - Da đen hoặc người Mỹ gốc Phi \ n - Tây Ban Nha hoặc La tinh \ n - Người Hawaii bản địa hoặc Người dân đảo Thái Bình Dương khác \ n- Trắng \ n- Khác (vui lòng chỉ định) \ n \ n8) Ngôn ngữ chính của bạn được nói ở nhà là gì?\n- Tiếng Anh\n- Tiếng Tây Ban Nha\n- Tiếng Quan Thoại\n- Tiếng Pháp\n- Khác (vui lòng ghi rõ)\n\nCảm ơn bạn đã dành thời gian hoàn thành khảo sát của chúng tôi. Câu trả lời của bạn sẽ giúp chúng tôi hiểu rõ hơn về nhân khẩu học của khán giả."}</w:t>
      </w:r>
    </w:p>
    <w:p w14:paraId="75BA5092" w14:textId="77777777" w:rsidR="004C447C" w:rsidRDefault="000561AD">
      <w:r>
        <w:t>{"câu hỏi": "Mô tả khái niệm 'không trọng lực'.", "trả lời": "Không trọng lực, còn được gọi là vi trọng lực hoặc không trọng lượng, đề cập đến tình trạng mà các vật thể hoặc cá nhân trải qua trạng thái rơi tự do, dẫn đến không có bất kỳ trọng lượng hoặc lực hấp dẫn biểu kiến nào. Ở trạng thái này, các vật thể và cá thể dường như nổi và có thể di chuyển tự do mà không có bất kỳ lực cản nào. Tình trạng này thường xảy ra trong không gian, nơi không có lực hấp dẫn đáng kể từ một hành tinh hoặc mặt trăng kéo các vật thể về phía nó. Nó cũng có thể được mô phỏng trên Trái đất thông qua nhiều phương pháp khác nhau như máy bay bay theo vòng cung parabol, tạo ra thời gian rơi tự do ngắn. Không trọng lực đóng một vai trò quan trọng trong thám hiểm không gian và là một chủ đề nghiên cứu sâu rộng để tìm hiểu tác động của nó đối với cơ thể con người và các quá trình vật lý khác nhau."}</w:t>
      </w:r>
    </w:p>
    <w:p w14:paraId="07B1D5E5" w14:textId="77777777" w:rsidR="004C447C" w:rsidRDefault="000561AD">
      <w:r>
        <w:t>{"question": "Sửa câu sau để bao gồm một động từ mạnh hơn. - Anh ấy nhìn thấy một.", "trả lời": "Anh ấy phát hiện ra một."}</w:t>
      </w:r>
    </w:p>
    <w:p w14:paraId="4C67788C" w14:textId="77777777" w:rsidR="004C447C" w:rsidRDefault="000561AD">
      <w:r>
        <w:t>{"question": "In câu sau bằng tất cả các chữ hoa. - Con mèo nhảy lên giường.", "trả lời": "CON MÈO NHẢY LÊN GIƯỜNG."}</w:t>
      </w:r>
    </w:p>
    <w:p w14:paraId="38888234" w14:textId="77777777" w:rsidR="004C447C" w:rsidRDefault="000561AD">
      <w:r>
        <w:t>{"question": "Dịch câu sau sang tiếng Trung: \"Trời đang mưa\"", "trả lời": "\u5916\u9762\u5728\u4e0b\u96e8\u3002"}</w:t>
      </w:r>
    </w:p>
    <w:p w14:paraId="67F7DB95" w14:textId="77777777" w:rsidR="004C447C" w:rsidRDefault="000561AD">
      <w:r>
        <w:t>{"câu hỏi": "Clasify tình cảm của tuyên bố sau: \n\"Thời tiết hôm nay đang đóng băng!\"", "câu trả lời": "Tiêu cực."}</w:t>
      </w:r>
    </w:p>
    <w:p w14:paraId="2AAFC30A" w14:textId="77777777" w:rsidR="004C447C" w:rsidRDefault="000561AD">
      <w:r>
        <w:t xml:space="preserve">{"question": "Tóm tắt bài viết sau trong 90 từ: \n\n\nInternet of things (IoT) là kiến trúc của thế giới kỹ thuật số. Nó kết nối nhiều thiết bị như điện thoại thông minh, máy tính xách tay và thậm chí cả thiết bị gia dụng, cho phép chúng giao tiếp với nhau. Kết nối này cho phép mọi người điều khiển và giám sát thiết bị từ xa, mở ra tiềm năng về khả năng mở rộng, tùy chỉnh và tự động hóa hệ thống. Với IoT, người dùng có thể dễ dàng theo dõi, tự động hóa và tối ưu hóa hiệu suất thiết bị và mức sử dụng năng lượng.", "Trả lời": "Internet of Things </w:t>
      </w:r>
      <w:r>
        <w:lastRenderedPageBreak/>
        <w:t>(IoT) liên kết các thiết bị như điện thoại thông minh và thiết bị gia dụng để chúng có thể giao tiếp với nhau. Khả năng kết nối này cho phép các cá nhân điều khiển, giám sát và tối ưu hóa hiệu suất thiết bị, mức sử dụng năng lượng từ xa và mở khóa khả năng tự động hóa và khả năng mở rộng tiềm năng."}</w:t>
      </w:r>
    </w:p>
    <w:p w14:paraId="33DA1D4B" w14:textId="77777777" w:rsidR="004C447C" w:rsidRDefault="000561AD">
      <w:r>
        <w:t>{"question": "Chuyển đổi câu sau từ camelCase thành snake_case: \"collectDataForNewProject\"", "answer": "Câu được chuyển đổi trong snake_case là: \"collect_data_for_new_project\"."}</w:t>
      </w:r>
    </w:p>
    <w:p w14:paraId="51A284BC" w14:textId="77777777" w:rsidR="004C447C" w:rsidRDefault="000561AD">
      <w:r>
        <w:t>{"câu hỏi": "Hoa Kỳ đã xử lý đại dịch coronavirus như thế nào?", "câu trả lời": "Phản ứng với đại dịch coronavirus của Hoa Kỳ đã là một chủ đề tranh luận và tranh cãi. Trong giai đoạn đầu của đại dịch, phản ứng của Mỹ diễn ra chậm chạp, với khả năng xét nghiệm hạn chế và thiếu thiết bị bảo hộ cá nhân cho nhân viên y tế. Đã có sự chậm trễ trong việc ban hành lệnh phong tỏa và ở nhà khi virus lây lan nhanh chóng trên khắp đất nước. \n\nChính phủ liên bang đã thực hiện một số biện pháp để giải quyết cuộc khủng hoảng, bao gồm Đạo luật Viện trợ, Cứu trợ và An ninh Kinh tế do Vi-rút Corona (CARES), cung cấp hỗ trợ tài chính cho các cá nhân và doanh nghiệp nhỏ, và Chiến dịch Warp Speed, nhằm đẩy nhanh sự phát triển của vắc-xin. Trung tâm Kiểm soát và Phòng ngừa Dịch bệnh (CDC) đã ban hành các hướng dẫn về cách xa xã hội, đeo khẩu trang và các biện pháp phòng ngừa khác, nhưng những điều này không được tuân thủ hoặc thực thi một cách nhất quán, dẫn đến sự lây lan liên tục của vi rút. \n \ n Phản ứng với đại dịch cũng được đánh dấu bằng sự chia rẽ chính trị, với các cách tiếp cận khác nhau được thực hiện bởi các chính quyền tiểu bang và địa phương khác nhau. Một số bang đã thực hiện các biện pháp phong tỏa nghiêm ngặt, trong khi những bang khác chọn hướng dẫn nới lỏng hơn. Việc triển khai vắc xin cũng phải đối mặt với những thách thức, với mức độ thành công khác nhau ở các bang khác nhau. Nhìn chung, phản ứng của Mỹ đối với đại dịch đã phải đối mặt với những lời chỉ trích vì thiếu chiến lược quốc gia phối hợp, phản ứng ban đầu chậm chạp và thực hiện các biện pháp phòng ngừa không nhất quán. Tuy nhiên, việc phát triển và phân phối vắc-xin nhanh chóng là một thành tựu đáng kể."}</w:t>
      </w:r>
    </w:p>
    <w:p w14:paraId="62CB0CDE" w14:textId="77777777" w:rsidR="004C447C" w:rsidRDefault="000561AD">
      <w:r>
        <w:t>{"question": "Đánh vần \"happy\" trong ngôn ngữ ký hiệu", "answer": "Tôi là một mô hình ngôn ngữ AI, vì vậy tôi có thể cung cấp cho bạn mô tả văn bản về cách đánh vần \"happy\" bằng bảng chữ cái Ngôn ngữ ký hiệu Hoa Kỳ. Đây là cách thực hiện:\n\n1. H: Đưa bàn tay thuận của bạn ra, với tất cả các ngón tay của bạn mở rộng và chạm vào nhau, trong khi ngón tay cái của bạn nhô ra, tạo thành hình dạng của chữ cái \"H.\"\n2. A: Tạo một nắm tay bằng tay thuận của bạn và đặt ngón tay cái của bạn ở bên cạnh ngón trỏ, đây là hình dạng của chữ cái \"A.\"\n3. P: Đối với \"P," đầu tiên mở rộng ngón út và ngón giữa của bạn lên trên trong khi ngón trỏ và ngón đeo nhẫn được nhét vào với ngón cái đặt trên ngón trỏ. \ n4. P: Lặp lại dấu hiệu cho \"P\" một lần nữa.\n5. Y: Mở rộng ngón út và ngón cái ra ngoài trong khi các ngón tay còn lại, tức là ngón trỏ, ngón giữa và ngón đeo nhẫn được nhét vào nắm tay.\n\nXin lưu ý, điều cần thiết là phải làm việc trên chuyển động và chuyển tiếp giữa mỗi chữ cái, điều này sẽ làm cho ngón tay của bạn trôi chảy hơn."}</w:t>
      </w:r>
    </w:p>
    <w:p w14:paraId="22B9820F" w14:textId="77777777" w:rsidR="004C447C" w:rsidRDefault="000561AD">
      <w:r>
        <w:t xml:space="preserve">{"question": "Giải thích sự khác biệt giữa ứng dụng web và ứng dụng gốc", "answer": "Ứng dụng web đề cập đến một ứng dụng được truy cập qua internet thông qua trình duyệt web, trong khi ứng dụng gốc là một chương trình phần mềm được phát triển đặc biệt cho một </w:t>
      </w:r>
      <w:r>
        <w:lastRenderedPageBreak/>
        <w:t>nền tảng hoặc thiết bị cụ thể, được thiết kế để tận dụng các tính năng và khả năng của nền tảng đó.\n\nWeb Các ứng dụng thường được xây dựng bằng các công nghệ web như HTML,  CSS và JavaScript và chúng chạy trong trình duyệt web của người dùng, có nghĩa là người dùng không cần cài đặt chúng trên thiết bị của họ, nhưng họ yêu cầu kết nối internet để hoạt động. Ví dụ về các ứng dụng web bao gồm các nền tảng truyền thông xã hội, ứng dụng email và các công cụ năng suất trực tuyến. Mặt khác, các ứng dụng gốc được xây dựng cho một hệ điều hành cụ thể, chẳng hạn như Android hoặc iOS và được tải xuống và cài đặt trên thiết bị của người dùng thông qua cửa hàng ứng dụng hoặc thị trường. Họ có thể sử dụng phần cứng của thiết bị, chẳng hạn như máy ảnh, GPS và các cảm biến khác, hiệu quả hơn và có thể cung cấp trải nghiệm liền mạch hơn vì chúng được thiết kế đặc biệt cho nền tảng đó. Ví dụ về các ứng dụng gốc bao gồm trò chơi di động, ứng dụng năng suất và ứng dụng truyền thông xã hội.\n\nTóm lại, sự khác biệt chính giữa ứng dụng web và ứng dụng gốc nằm ở cách chúng được xây dựng, truy cập và sử dụng, mỗi ứng dụng đều có những ưu điểm và hạn chế riêng."}</w:t>
      </w:r>
    </w:p>
    <w:p w14:paraId="41BF3205" w14:textId="77777777" w:rsidR="004C447C" w:rsidRDefault="000561AD">
      <w:r>
        <w:t>{"question": "Chia nhóm số sau thành tỷ lệ cược và evens: 4, 8, 6, 9, 3", "answer": "Evens: 4, 6, 8 \nOdds: 3, 9."}</w:t>
      </w:r>
    </w:p>
    <w:p w14:paraId="5EEEC8F9" w14:textId="77777777" w:rsidR="004C447C" w:rsidRDefault="000561AD">
      <w:r>
        <w:t>{"câu hỏi": "Tạo một câu chuyện ngắn về một học sinh đang vật lộn với Hóa học", "câu trả lời": "Mark ngồi trong phòng nhìn chằm chằm vào sách giáo khoa hóa học của mình. Anh ấy đã có một bài kiểm tra lớn sắp tới, nhưng anh ấy dường như không thể hiểu được tài liệu. Cho dù anh ta nghiên cứu bao nhiêu, các khái niệm vẫn không nhấp chuột. Cậu cảm thấy thất vọng và thất bại, như thể cậu sẽ không bao giờ có thể bắt kịp các bạn cùng trang lứa. Cha mẹ của Mark đã thuê một gia sư, nhưng ngay cả sau vài buổi, cậu vẫn cảm thấy lạc lõng. Có vẻ như mọi người khác trong lớp đều hiểu hóa học một cách dễ dàng, trong khi Mark vật lộn chỉ để nắm bắt những điều cơ bản. Một ngày nọ, giáo viên hóa học của Mark nhận thấy anh chán nản như thế nào và kéo anh sang một bên sau giờ học. "Đừng quá khắt khe với bản thân", cô nói. "Hóa học có thể là một môn học khó đối với rất nhiều người. Bạn có thể đấu tranh và yêu cầu giúp đỡ.\"\n\nGiáo viên đã dành thêm thời gian với Mark, xem xét các khái niệm và chia nhỏ chúng thành các thuật ngữ đơn giản hơn. Với sự hướng dẫn và khuyến khích của cô, Mark dần dần bắt đầu hiểu chủ đề này. Theo thời gian, sự tự tin của Mark tăng lên. Anh ấy ngừng so sánh bản thân với người khác và thay vào đó tập trung vào sự tiến bộ của chính mình. Hóa học vẫn là một thử thách, nhưng anh không còn cảm thấy tuyệt vọng nữa. Vào ngày kiểm tra, Mark ngồi xuống với một cảm giác quyết tâm. Và khi nhận lại kết quả, anh vui mừng khôn xiết khi thấy mình đã vượt qua. Với sự kiên trì và một chút khích lệ, cậu ấy đã vượt qua cuộc đấu tranh với hóa học."}</w:t>
      </w:r>
    </w:p>
    <w:p w14:paraId="09A0EC86" w14:textId="77777777" w:rsidR="004C447C" w:rsidRDefault="000561AD">
      <w:r>
        <w:t xml:space="preserve">{"question": "Giả sử bạn có một bảng tên là \"students\" với các cột \"student_id\", \"name\", \"enrollment_date\", và \"graduation_date\". Viết truy vấn SQL để tìm số lượng sinh viên tốt nghiệp trong mỗi tháng của năm 2022.", "câu trả lời": "Giả sử cột graduation_date chỉ chứa ngày tốt nghiệp của sinh viên, truy vấn SQL sau đây có thể được sử dụng để tìm số lượng sinh viên tốt nghiệp trong mỗi tháng của năm 2022:\n\n'''\nSELECT MONTH(graduation_date) AS tháng,  COUNT(*) AS count\nFROM students\nWHERE YEAR(graduation_date) = 2022\nGROUP BY MONTH(graduation_date)\nORDER BY </w:t>
      </w:r>
      <w:r>
        <w:lastRenderedPageBreak/>
        <w:t>MONTH(graduation_date);\n'''\n\nTruy vấn này trước tiên lọc các hàng nơi năm tốt nghiệp là 2022. Sau đó, nó trích xuất tháng của mỗi ngày tốt nghiệp bằng hàm MONTH(), nhóm các hàng theo tháng bằng mệnh đề GROUP BY và đếm số hàng trong mỗi nhóm bằng hàm COUNT(). Cuối cùng, nó sắp xếp kết quả theo tháng bằng cách sử dụng mệnh đề ORDER BY."}</w:t>
      </w:r>
    </w:p>
    <w:p w14:paraId="7D9E9204" w14:textId="77777777" w:rsidR="004C447C" w:rsidRDefault="000561AD">
      <w:r>
        <w:t>{"câu hỏi": "Tạo câu hỏi về trí tuệ nhân tạo", "câu trả lời": "Tình trạng nghiên cứu trí tuệ nhân tạo hiện tại là gì và chúng ta có thể mong đợi những tiến bộ nào trong tương lai gần?"}</w:t>
      </w:r>
    </w:p>
    <w:p w14:paraId="47548C47" w14:textId="77777777" w:rsidR="004C447C" w:rsidRDefault="000561AD">
      <w:r>
        <w:t>{"question": "Chuyển đổi giá trị tham số thành chuỗi. - Tham số: 0", "trả lời": "\"0\""}</w:t>
      </w:r>
    </w:p>
    <w:p w14:paraId="11965E21" w14:textId="77777777" w:rsidR="004C447C" w:rsidRDefault="000561AD">
      <w:r>
        <w:t>{"câu hỏi": "Tạo tên công ty hư cấu.", "câu trả lời": "\"Giải pháp Cloudtopia\""}</w:t>
      </w:r>
    </w:p>
    <w:p w14:paraId="50A5E5C3" w14:textId="77777777" w:rsidR="004C447C" w:rsidRDefault="000561AD">
      <w:r>
        <w:t>{"câu hỏi": "Tìm 5 từ tương tự nhất cho \"happy\".", "answer": "1. Joyful\n2. Vui vẻ\n3. Vui mừng \ n4. Nội dung\n5. Phấn khởi"}</w:t>
      </w:r>
    </w:p>
    <w:p w14:paraId="076C5883" w14:textId="77777777" w:rsidR="004C447C" w:rsidRDefault="000561AD">
      <w:r>
        <w:t>{"câu hỏi": "Tạo dàn ý cho một bài luận thuyết phục về lý do tại sao mọi người không nên nhắn tin khi lái xe.", "câu trả lời": "I. Giới thiệu\n A. Hook: Thống kê thu hút sự chú ý hoặc thực tế về nhắn tin trong khi lái xe \n B. Thông tin cơ bản về vấn đề \n C. Tuyên bố luận điểm: Nhắn tin trong khi lái xe là nguy hiểm và nên tránh \ n \ nII. Cơ thể\n A. Lập luận thứ nhất: Nhắn tin trong khi lái xe là nguyên nhân chính gây ra tai nạn \ n 1. Bằng chứng và số liệu thống kê để hỗ trợ cho tuyên bố này\n 2. Giải thích về việc nhắn tin trong khi lái xe làm suy yếu khả năng của người lái xe như thế nào \n B. Lập luận thứ hai: Hậu quả của việc nhắn tin trong khi lái xe có thể nghiêm trọng \ n 1. Ví dụ về tai nạn do nhắn tin khi đang lái xe\n 2. Thảo luận về các phân nhánh pháp lý, chẳng hạn như phạt tiền hoặc đình chỉ giấy phép\n C. Phản biện: Một số người có thể lập luận rằng họ giỏi đa nhiệm\n 1. Bác bỏ tuyên bố này, giải thích tại sao nhắn tin trong khi lái xe vẫn nguy hiểm \ n 2. Bằng chứng để hỗ trợ sự nguy hiểm của việc lái xe mất tập trung \ n \ nIII. Kết luận\n A. Trình bày lại luận điểm\n B. Tóm tắt những điểm chính của bài luận \n C. Kêu gọi hành động: Khuyến khích người đọc kiềm chế nhắn tin trong khi lái xe và truyền bá thông điệp cho người khác"}</w:t>
      </w:r>
    </w:p>
    <w:p w14:paraId="628C57EE" w14:textId="77777777" w:rsidR="004C447C" w:rsidRDefault="000561AD">
      <w:r>
        <w:t>{"question": "Phân loại từ \"software\" thành tính từ, danh từ hoặc động từ.", "answer": "Từ \"software\" là một danh từ. Nó đề cập đến các chương trình và thông tin hoạt động khác được sử dụng bởi máy tính hoặc các thiết bị điện tử khác."}</w:t>
      </w:r>
    </w:p>
    <w:p w14:paraId="3D162419" w14:textId="77777777" w:rsidR="004C447C" w:rsidRDefault="000561AD">
      <w:r>
        <w:t xml:space="preserve">{"câu hỏi": "Giải thích khái niệm kiểm soát đồng thời trong cơ sở dữ liệu.", "trả lời": "Kiểm soát đồng thời đề cập đến các phương pháp và giao thức được sử dụng bởi các hệ thống cơ sở dữ liệu để đảm bảo rằng nhiều giao dịch truy cập dữ liệu được chia sẻ đồng thời một cách nhất quán, chính xác và đầy đủ. Mục đích là để ngăn chặn các tác động tiêu cực của các giao dịch xung đột, chẳng hạn như mất cập nhật, đọc bẩn hoặc dữ liệu không chính xác, đồng thời tối đa hóa mức độ đồng thời hoặc số lượng giao dịch có thể được thực hiện đồng thời. Để tạo điều kiện kiểm soát đồng thời, cơ sở dữ liệu có thể sử dụng nhiều kỹ thuật khác nhau, bao gồm khóa, đánh dấu thời gian hoặc kiểm soát đồng thời đa phiên bản. Cơ chế khóa đảm bảo rằng một giao dịch khóa dữ liệu cần truy cập trong khi thực hiện cập nhật, ngăn các giao dịch khác thực hiện thay đổi đối với cùng một dữ liệu cùng một lúc. Dấu thời gian chỉ định một dấu thời gian duy nhất cho mỗi giao dịch và thứ tự của dấu thời gian xác định thứ tự mà </w:t>
      </w:r>
      <w:r>
        <w:lastRenderedPageBreak/>
        <w:t>các giao dịch thực hiện. Kiểm soát đồng thời đa phiên bản cho phép tồn tại nhiều phiên bản của một mục dữ liệu, do đó các giao dịch có thể đọc từ ảnh chụp nhanh nhất quán của dữ liệu mà không chặn các giao dịch khác thực hiện cập nhật.\n\nTóm lại, kiểm soát đồng thời là điều cần thiết để duy trì tính toàn vẹn của dữ liệu trong cơ sở dữ liệu và nó cho phép nhiều người dùng tương tác với cơ sở dữ liệu cùng một lúc mà không gặp phải xung đột."}</w:t>
      </w:r>
    </w:p>
    <w:p w14:paraId="1573965F" w14:textId="77777777" w:rsidR="004C447C" w:rsidRDefault="000561AD">
      <w:r>
        <w:t>{"question": "Tổng của 10 số nguyên tố đầu tiên là bao nhiêu?", "answer": "10 số nguyên tố đầu tiên là: 2, 3, 5, 7, 11, 13, 17, 19, 23, 29.\n\nTổng của 10 số nguyên tố đầu tiên là: 2 + 3 + 5 + 7 + 11 + 13 + 17 + 19 + 23 + 29 = 129"}</w:t>
      </w:r>
    </w:p>
    <w:p w14:paraId="0E5C7256" w14:textId="77777777" w:rsidR="004C447C" w:rsidRDefault="000561AD">
      <w:r>
        <w:t>{"question": "Viết mã để chuyển đổi một mảng các số nguyên thành cây nhị phân. - Mảng đầu vào: [1, 2, 3, 4]", "answer": "Đây là ví dụ về mã Python chuyển đổi một mảng số nguyên thành cây nhị phân:\n\n''python\nfrom queue import Queue\n\nclass TreeNode:\n def __init__(self, key):\n self.left = None\n self.right = None\n self.val = key\n\ndef insert_node_level_order(numbers):\n q = Queue()\n n = len(numbers)\n \n nếu không phải số:  \n return None\n\n root = TreeNode(numbers[0])\n q.put(root)\n i = 1\n\n trong khi không q.empty():\n node = q.get()\n \n # insert left child \n if i &lt; n:\n node.left = TreeNode(numbers[i])\n q.put(node.left)\n i += 1\n \n # insert right child\n if i &lt; n:\n node.right = TreeNode(numbers[i])\n q.put(node.right)\n i += 1\n return root\n\ndef inorder(node):\n    if node:\n inorder(node.left)\n print(node.val)\n inorder(node.right)\n\narr = [1, 2, 3, 4]\nroot = insert_node_level_order(arr)\ninorder(root)\n'''\nMã này đại diện cho một cách chuyển đổi mảng thành cây nhị phân bằng cách chèn các phần tử theo từng cấp độ trong cây. Mảng đầu vào được cho là [1, 2, 3, 4] và hàm 'insert_node_level_order' lấy mảng đầu vào và trả về nút gốc của cây nhị phân."}</w:t>
      </w:r>
    </w:p>
    <w:p w14:paraId="0B9B0D16" w14:textId="77777777" w:rsidR="004C447C" w:rsidRDefault="000561AD">
      <w:r>
        <w:t>{"question": "Tính số hoán vị có thể cho 3 chữ cái và 3 số.", "trả lời": "Tổng số hoán vị có thể có với 3 chữ cái và 3 số là 720.\n\nĐiều này có thể đạt được bằng cách tính toán nhiều cách có thể sắp xếp các số và chữ cái. Chúng tôi biết rằng 2 khối mặt hàng giống hệt nhau có thể phân biệt được với nội dung khác nhau của chúng. Giả sử rằng 3 chữ cái được đặt ở vị trí thứ 1, 2 và 3; Sau đó, các con số sẽ chiếm vị trí thứ 4, 5 và 6. Do đó, chúng ta có thể sắp xếp các chữ cái và số khác nhau bằng cách sử dụng hoán vị mà không lặp lại. Vì vậy, các hoán vị có thể có cho các chữ cái bằng 3! và đối với các số cũng bằng 3!. Do đó, chúng ta có thể nhân chúng với nhau: \n\n3! \u2022 3! = 6x6 = 36\n\nĐể có được số cách sắp xếp các chữ cái và số, tức là lật hoàn toàn vị trí của chúng, chúng ta cần thực hiện hoán vị với các lần lặp lại. Vì vậy:\n\n(r + n)! / (r!n!) = (3 + 3)! / (3!) \u00b2 = 20\n\nCuối cùng, chúng ta chỉ cần nhân các hoán vị khác nhau của chữ cái và số với số sắp xếp để có được tổng số cách sắp xếp cho 3 số và 3 chữ cái.\n\n36 x 20 = 720\n\nDo đó, có 720 hoán vị từ 3 chữ cái và 3 số."}</w:t>
      </w:r>
    </w:p>
    <w:p w14:paraId="5651AF2D" w14:textId="77777777" w:rsidR="004C447C" w:rsidRDefault="000561AD">
      <w:r>
        <w:t xml:space="preserve">{"câu hỏi": "Thuật toán backprop được sử dụng như thế nào trong học sâu?", "Trả lời": "Trong học sâu, thuật toán lan truyền ngược được sử dụng để đào tạo các mạng thần kinh bằng cách tính toán hiệu quả độ dốc của hàm tổn thất đối với trọng số của mạng. \n\nThuật toán lan truyền ngược bao gồm hai bước chính: chuyền tiến và chuyền lùi. Trong đường chuyền chuyển tiếp, dữ liệu đầu vào được truyền qua mạng để tạo ra đầu ra, sau đó được so sánh với đầu ra mong muốn để tính toán tổn thất. \n\nTrong đường chuyền ngược, lỗi được </w:t>
      </w:r>
      <w:r>
        <w:lastRenderedPageBreak/>
        <w:t>lan truyền ngược qua mạng, bắt đầu từ lớp đầu ra và di chuyển về phía lớp đầu vào. Lỗi được sử dụng để tính toán độ dốc của tổn thất đối với từng trọng số trong mạng. Các gradient được tính bằng cách áp dụng quy tắc chuỗi của phép tính cho đồ thị tính toán của mạng. \n\nKhi gradient được tính toán, chúng có thể được sử dụng để cập nhật trọng số trong mạng thông qua thuật toán tối ưu hóa như giảm độ dốc ngẫu nhiên. Các trọng số được cập nhật theo cách mà chức năng mất mát được giảm thiểu, cho phép mạng thần kinh học hỏi hiệu quả từ các lỗi của nó. \ n \ n Thuật toán lan truyền ngược là một công cụ mạnh mẽ trong học sâu, vì nó cho phép các mạng thần kinh lớn được đào tạo hiệu quả. Nó đã trở thành phương pháp tiêu chuẩn để đào tạo mạng lưới thần kinh và đã được sử dụng rộng rãi trong các ứng dụng khác nhau, bao gồm nhận dạng hình ảnh, nhận dạng giọng nói, xử lý ngôn ngữ tự nhiên và hơn thế nữa."}</w:t>
      </w:r>
    </w:p>
    <w:p w14:paraId="16BA354E" w14:textId="77777777" w:rsidR="004C447C" w:rsidRDefault="000561AD">
      <w:r>
        <w:t>{"câu hỏi": "Mô tả cuộc sống của một người nếu họ sống ở miền Tây hoang dã của Mỹ.", "Trả lời": "Nếu một người sống ở miền Tây hoang dã của Mỹ trong những năm 1800, cuộc sống của họ sẽ rất khác so với những gì chúng ta biết ngày nay. Miền Tây hoang dã Hoa Kỳ là một thời kỳ mở rộng và thám hiểm, nơi những người định cư di chuyển về phía tây để đòi đất, xây dựng nhà cửa và tìm kiếm vận may của họ. \n \ n Miền Tây hoang dã là một nơi gồ ghề và hoang sơ, thường được đặc trưng bởi địa hình gồ ghề và vô luật pháp. Nếu một người sống trong thời gian và địa điểm này, họ sẽ phải cứng rắn, tháo vát và độc lập. Họ sẽ dành cả ngày để thực hiện các công việc đòi hỏi thể chất như trồng trọt, chăn nuôi hoặc khai thác mỏ, và buổi tối ngồi bên đống lửa, nấu ăn và chăm sóc. Cuộc sống ở miền Tây hoang dã đòi hỏi một đạo đức làm việc mạnh mẽ và khả năng phục hồi, vì môi trường thường khắc nghiệt và không khoan nhượng. Đối với nhiều người, phương Tây đại diện cho một cơ hội phiêu lưu và cơ hội. Mọi người chuyển đến đó để tìm vàng, đất đai hoặc để bắt đầu một cuộc sống mới. Đó là một nơi của những khởi đầu mới, nơi một người có thể tái tạo lại bản thân hoặc bỏ lại quá khứ phía sau. Tuy nhiên, điều này không phải là không có những thách thức của nó. Cuộc sống ở phương Tây có thể cô đơn, vì các khu định cư thường cách xa nhau, và nó cũng có thể nguy hiểm, vì tranh chấp về đất đai, tài nguyên hoặc tiền bạc có thể nhanh chóng biến thành bạo lực. Bất chấp những khó khăn, nhiều người vẫn phát triển mạnh ở miền Tây hoang dã, xây dựng các cộng đồng sôi động và đặt nền móng cho các thế hệ tương lai. Cuộc sống ở miền Tây hoang dã thật khó khăn, nhưng đối với những người sẵn sàng đương đầu với thử thách, nó mang đến cơ hội tạo ra một cuộc sống mới ở một vùng đất đầy cơ hội."}</w:t>
      </w:r>
    </w:p>
    <w:p w14:paraId="009BB0A8" w14:textId="77777777" w:rsidR="004C447C" w:rsidRDefault="000561AD">
      <w:r>
        <w:t xml:space="preserve">{"question": "Tạo một cuộc khảo sát về sự hài lòng của khách hàng với một sản phẩm nhất định. - Sách Harry Potter", "đáp án": "Tiêu đề: Khảo sát sự hài lòng của khách hàng - Sách Harry Potter\n\n1. Trên thang điểm từ 1-10, bạn hài lòng đến mức nào với (các) cuốn sách Harry Potter mà bạn đã đọc? (1 - cực kỳ không hài lòng, 10 - cực kỳ hài lòng) \ n2. Cuốn sách nào trong bộ truyện là cuốn sách yêu thích của bạn? \n3. Bạn thích điều gì nhất về những cuốn sách Harry Potter?\n - Các nhân vật\n - Cốt truyện\n - Phong cách viết\n - Thế giới giả tưởng\n - Khác (Vui lòng chỉ định)\n4. Có cuốn sách nào trong bộ truyện mà bạn đặc biệt không thích không? (Vui lòng đề cập đến cuốn sách và lý do cho câu trả lời của bạn) \ n5. Bạn có thường xuyên giới thiệu Harry Potter cho một người chưa bao giờ đọc nó không?\n - Rất thường xuyên\n - Hơi thường xuyên\n - Trung lập\n - Hơi không thường xuyên\n - Rất không thường xuyên\n6. Bạn có muốn đọc các tác phẩm trong tương lai của JK Rowling </w:t>
      </w:r>
      <w:r>
        <w:lastRenderedPageBreak/>
        <w:t>không?\n - Yes\n - No\n - Maybe\n7. Bạn có nghĩ rằng sách Harry Potter thích hợp hơn cho trẻ em hoặc người lớn, hay chúng có thể truy cập được cho mọi lứa tuổi?\n8. Làm thế nào để các cuốn sách Harry Potter so sánh với các bộ truyện giả tưởng khác mà bạn đã đọc?\n9. Bạn hài lòng đến mức nào với cái kết của bộ truyện Harry Potter?\n - Cực kỳ hài lòng\n - Hơi hài lòng\n - Trung lập\n - Hơi không hài lòng\n - Vô cùng không hài lòng\n10. Có điều gì khác mà cậu muốn chia sẻ về trải nghiệm của mình với những cuốn sách Harry Potter không?"}</w:t>
      </w:r>
    </w:p>
    <w:p w14:paraId="6FD4BCCC" w14:textId="77777777" w:rsidR="004C447C" w:rsidRDefault="000561AD">
      <w:r>
        <w:t>{"question": "Viết một đoạn văn tóm tắt một câu chuyện nhất định. - Ba chú lợn nhỏ", "trả lời": "Ba chú lợn nhỏ là một câu chuyện cổ tích kinh điển về ba con lợn, mỗi con xây dựng một ngôi nhà bằng các vật liệu khác nhau - rơm, gậy và gạch, tương ứng. Khi câu chuyện mở ra, một con sói xấu lớn cố gắng xù lông và thổi bay ngôi nhà của hai con lợn đầu tiên, làm bằng rơm và gậy, thành công trong cả hai nỗ lực đưa những con lợn chạy trốn đến ngôi nhà gạch thứ ba của con lợn. Con sói liên tục thất bại trong nỗ lực thổi sập ngôi nhà gạch, khiến anh ta nghĩ ra các phương pháp khác để bẫy lợn, nhưng vô ích. Cả ba con lợn đều thông minh hơn con sói và sống hạnh phúc và an toàn trong ngôi nhà gạch, chứng minh rằng cuối cùng sự chăm chỉ và quyết tâm đã được đền đáp."}</w:t>
      </w:r>
    </w:p>
    <w:p w14:paraId="4F5BDEE9" w14:textId="77777777" w:rsidR="004C447C" w:rsidRDefault="000561AD">
      <w:r>
        <w:t>{"câu hỏi": "Tạo kế hoạch tập luyện cho người muốn chạy marathon 5K.", "trả lời": "Chạy marathon 5K là một mục tiêu tuyệt vời và với kế hoạch tập luyện phù hợp, bất kỳ ai cũng có thể đạt được. Sau đây là kế hoạch tập luyện 8 tuần được đề xuất để giúp ai đó chuẩn bị cho cuộc đua marathon 5K.\n\n### Tuần 1-2\n- Bắt đầu bằng cách đi bộ hoặc chạy bộ trong 30 phút vào ba ngày không liên tục trong tuần. Điều này sẽ giúp xây dựng sức chịu đựng và làm cho cơ thể quen với hoạt động thể chất.\n- Kết hợp các bài tập rèn luyện sức mạnh như squats, lunges và chống đẩy vào thói quen hai lần một tuần để bắt đầu xây dựng cơ bắp. \ n \ n # ## Tuần 3-4 \ n- Tăng thời gian chạy lên 45 phút, vẫn trong ba ngày không liên tục. \ n- Giới thiệu đào tạo khoảng thời gian,  xen kẽ giữa chạy bộ trong ba phút, sau đó đi bộ trong một phút.\n- Tiếp tục với các bài tập rèn luyện sức mạnh.\n\n### Tuần 5-6\n- Chuyển sang chạy trong một giờ vào bốn ngày không liên tục.\n- Tăng thời gian cho các khoảng thời gian để chúng bao gồm chạy trong bốn phút và đi bộ trong một phút.\n- Giới thiệu công việc đồi bằng cách tìm một ngọn đồi (hoặc sử dụng máy chạy bộ có độ nghiêng) và lặp lại đồi. Chạy lên dốc trong 30 giây, sau đó đi bộ trở lại.\n\n### Tuần 7-8\n- Tăng dần thời gian chạy lên 1 giờ 15 phút, giữ nguyên khoảng thời gian chạy trong bốn phút và đi bộ trong một lần.\n- Kết hợp các bài tập xây dựng sức chịu đựng như ván và tường vào thói quen.\n- Trong tuần cuối cùng,  Bắt đầu giảm dần việc tập luyện để cơ thể có thể nghỉ ngơi và chuẩn bị đầy đủ cho ngày đua. Trong suốt kế hoạch tập luyện, hãy chắc chắn lắng nghe cơ thể, giữ nước, kéo dài trước và sau khi tập luyện, và nghỉ ngơi nhiều ngày để cho phép phục hồi. Kế hoạch tập luyện này được thiết kế để tăng dần sức chịu đựng và sức bền của vận động viên, giúp chuẩn bị cho một cuộc chạy marathon 5K thành công."}</w:t>
      </w:r>
    </w:p>
    <w:p w14:paraId="12837F51" w14:textId="77777777" w:rsidR="004C447C" w:rsidRDefault="000561AD">
      <w:r>
        <w:t xml:space="preserve">{"câu hỏi": "Tạo một kế hoạch đến thăm một thành phố nhất định. - Thành phố New York", "trả lời": "Tham quan thành phố New York có thể là một trải nghiệm tuyệt vời. Dưới đây là một kế hoạch được đề xuất để tận dụng tối đa chuyến đi của bạn: \ n \ n Ngày 1: \ n - Bắt đầu ngày mới của bạn bằng cách ghé thăm Tượng Nữ thần Tự do mang tính biểu tượng. Đi </w:t>
      </w:r>
      <w:r>
        <w:lastRenderedPageBreak/>
        <w:t>phà đến Đảo Liberty và tận hưởng khung cảnh ngoạn mục của thành phố. \ n- Tiếp theo, đi đến Đài tưởng niệm và Bảo tàng 9/11. Hãy dành thời gian để khám phá và bày tỏ lòng kính trọng đối với những sinh mạng đã mất trong thảm kịch.\n- Vào buổi tối, hãy ghé thăm Quảng trường Thời đại và trải nghiệm sự hối hả và nhộn nhịp của thành phố. Tận hưởng ánh sáng rực rỡ và năng lượng của địa điểm nổi tiếng này. \ n \ nDay 2: \ n- Bắt đầu ngày mới của bạn bằng cách đi dạo qua Công viên Trung tâm. Có rất nhiều thứ để xem và làm trong không gian xanh rộng lớn này, từ đi xe đạp đến tham quan Sở thú Central Park. \ n- Tiếp theo, hãy ghé thăm Bảo tàng Nghệ thuật Metropolitan. Với một bộ sưu tập ấn tượng gồm hơn hai triệu tác phẩm, bảo tàng nổi tiếng thế giới này là một nơi không thể bỏ qua. Vào buổi tối, hãy xem một buổi biểu diễn Broadway. Có rất nhiều nhà hát để lựa chọn, cung cấp một loạt các buổi biểu diễn phù hợp với bất kỳ sở thích nào. \ n \ n Ngày 3: \ n - Bắt đầu ngày mới của bạn bằng cách ghé thăm Tòa nhà Empire State. Đi thang máy lên tầng quan sát và tận hưởng tầm nhìn toàn cảnh thành phố. \ n- Tiếp theo, đi đến Brooklyn và đi bộ qua Cầu Brooklyn. Ngắm nhìn khung cảnh tuyệt đẹp của đường chân trời Manhattan khi bạn băng qua địa danh nổi tiếng này. Vào buổi tối, khám phá những khu phố sôi động của Brooklyn, chẳng hạn như Williamsburg hoặc Park Slope. Hãy thử một số món ăn địa phương và trải nghiệm khung cảnh nghệ thuật và văn hóa của quận. \ n \ n Đây chỉ là một hành trình được đề xuất và có rất nhiều điều để xem và làm ở thành phố New York. Hãy chắc chắn lên kế hoạch cho chuyến đi của bạn theo sở thích và sở thích của bạn, và đừng quên dành thời gian để khám phá tự phát."}</w:t>
      </w:r>
    </w:p>
    <w:p w14:paraId="59B804C4" w14:textId="77777777" w:rsidR="004C447C" w:rsidRDefault="000561AD">
      <w:r>
        <w:t>{"câu hỏi": "Tạo một câu gốc sử dụng từ \"lodestar\".", "câu trả lời": "Ngắm ánh sáng phương Bắc, Maria tràn đầy hy vọng khi nghĩ về ước mơ của mình như một ngôi sao kim chỉ nam, hướng dẫn cô đến một tương lai tươi sáng."}</w:t>
      </w:r>
    </w:p>
    <w:p w14:paraId="039BB1D7" w14:textId="77777777" w:rsidR="004C447C" w:rsidRDefault="000561AD">
      <w:r>
        <w:t>{"câu hỏi": "Hãy nghĩ ra một tiêu đề sáng tạo cho một câu chuyện về một con cáo và một con thỏ.", "câu trả lời": "\"Tình bạn không chắc chắn: Cuộc phiêu lưu của một con cáo và thỏ\""}</w:t>
      </w:r>
    </w:p>
    <w:p w14:paraId="07024865" w14:textId="77777777" w:rsidR="004C447C" w:rsidRDefault="000561AD">
      <w:r>
        <w:t>{"question": "Viết một bài đánh giá cao cho một người bạn vào ngày sinh nhật của họ. - Tên: Jesse", "câu trả lời": "Chúc mừng sinh nhật một trong những người tuyệt vời nhất trong cuộc đời tôi, Jesse! Vào ngày đặc biệt này, tôi muốn dành một chút thời gian để đánh giá cao tất cả những gì bạn làm và con người bạn. Bạn là một người bạn thực sự luôn biết cách làm cho tôi cười và mỉm cười. Bạn mang lại rất nhiều niềm vui và sự tích cực vào cuộc sống của tôi, và tôi biết ơn những kỷ niệm chúng ta đã tạo ra cùng nhau. Lòng tốt, lòng trung thành và lòng vị tha của bạn là những phẩm chất khiến bạn trở nên phi thường. Tôi hy vọng rằng sinh nhật này mang lại cho bạn nhiều hạnh phúc như bạn mang lại cho những người xung quanh. Chúc mừng một năm nữa của những cuộc phiêu lưu, tiếng cười và sự trưởng thành. Chúc mừng sinh nhật, Jesse!"}</w:t>
      </w:r>
    </w:p>
    <w:p w14:paraId="7DA00282" w14:textId="77777777" w:rsidR="004C447C" w:rsidRDefault="000561AD">
      <w:r>
        <w:t xml:space="preserve">{"câu hỏi": "Hãy đưa ra một sự tương tự để minh họa cho câu nói \"Một mũi khâu trong thời gian tiết kiệm chín\".", "câu trả lời": "Chắc chắn, đây là một sự tương tự có thể giúp giải thích ý nghĩa đằng sau \"Một mũi khâu trong thời gian tiết kiệm chín\": \ n \ n Hãy tưởng tượng bạn đang lái xe xuống đường cao tốc và bạn nhận thấy rằng một trong những lốp xe của bạn trông hơi thấp trên không khí. Bạn tự nghĩ, "Có lẽ sẽ ổn thôi, tôi sẽ giải quyết nó sau." Nhưng, khi bạn tiếp tục lái xe, lốp xe tiếp tục mất không khí cho đến khi cuối cùng nó hoàn </w:t>
      </w:r>
      <w:r>
        <w:lastRenderedPageBreak/>
        <w:t>toàn phẳng và bạn phải tấp vào. Bây giờ, thay vì chỉ đơn giản là bơm lốp xe, đó sẽ là một sửa chữa nhanh chóng và dễ dàng, bạn phải trải qua quá trình thay lốp, mất nhiều thời gian hơn. Trong sự tương tự này, bơm lốp đại diện cho "khâu kịp thời" - một hành động nhỏ được thực hiện sớm có thể ngăn chặn một vấn đề lớn hơn xuống dòng. Thay lốp đại diện cho "chín" - vấn đề lớn hơn, tốn nhiều thời gian hơn có thể tránh được bằng một số hành động phòng ngừa. Ý tưởng chung là tốt hơn hết là bạn nên quan tâm đến những vấn đề nhỏ ngay khi bạn nhận thấy chúng, thay vì chờ đợi và giải quyết hậu quả sau này, thường khó khăn hơn hoặc tốn thời gian để khắc phục."}</w:t>
      </w:r>
    </w:p>
    <w:p w14:paraId="7E8D41CA" w14:textId="77777777" w:rsidR="004C447C" w:rsidRDefault="000561AD">
      <w:r>
        <w:t>{"câu hỏi": "Mô tả ứng dụng công nghệ blockchain trong lĩnh vực tài chính.", "trả lời": "Công nghệ Blockchain đã cho thấy tiềm năng to lớn trong việc chuyển đổi ngành tài chính. Công nghệ này cho phép phân cấp, minh bạch và bảo mật đồng thời giảm chi phí và tăng hiệu quả. Một số ứng dụng hiện tại và tiềm năng của công nghệ blockchain trong tài chính là: \ n \ n1. Tiền điện tử: Ứng dụng phổ biến nhất của blockchain trong tài chính là tạo ra các loại tiền điện tử như Bitcoin và Ethereum. Các hình thức tiền phi tập trung này cho phép các giao dịch nhanh chóng và chi phí thấp xuyên biên giới, làm cho chúng trở thành một lựa chọn thay thế hấp dẫn cho ngân hàng truyền thống. \ n \ n2. Hợp đồng thông minh: Đây là những hợp đồng tự thực hiện tự động thực hiện khi các điều kiện nhất định được đáp ứng. Điều này giúp loại bỏ sự cần thiết của các trung gian, giảm chi phí và tăng tốc độ giao dịch tài chính. \ n \ n3. Giao dịch và thanh toán: Công nghệ Blockchain có thể làm cho quá trình giao dịch và thanh toán nhanh hơn, rẻ hơn và an toàn hơn bằng cách cho phép thanh toán theo thời gian thực, giảm nguy cơ gian lận và hợp lý hóa các quy trình. \ n \ n4. Xác minh danh tính: Công nghệ Blockchain có thể được sử dụng để tạo ID an toàn và chống giả mạo cho các giao dịch tài chính. Điều này sẽ làm giảm nguy cơ bị đánh cắp danh tính và giúp các tổ chức tài chính dễ dàng tuân thủ các quy định KYC (Biết khách hàng của bạn) và AML (Chống rửa tiền). Tài chính chuỗi cung ứng: Công nghệ Blockchain có thể cải thiện tính minh bạch và truy xuất nguồn gốc trong chuỗi cung ứng, giúp theo dõi hàng hóa dễ dàng hơn và giảm nguy cơ gian lận. Điều này có thể giúp các tổ chức tài chính đánh giá tốt hơn rủi ro cho vay đối với các công ty dựa trên hiệu suất chuỗi cung ứng của họ. Nhìn chung, công nghệ blockchain có tiềm năng cách mạng hóa cách thức thực hiện các giao dịch tài chính, làm cho chúng nhanh hơn, rẻ hơn và an toàn hơn. Việc áp dụng công nghệ này trong tài chính vẫn còn trong giai đoạn đầu, nhưng rõ ràng là nó có tiềm năng tạo ra tác động đáng kể trong ngành."}</w:t>
      </w:r>
    </w:p>
    <w:p w14:paraId="0C21D94C" w14:textId="77777777" w:rsidR="004C447C" w:rsidRDefault="000561AD">
      <w:r>
        <w:t xml:space="preserve">{"câu hỏi": "Đưa ra một lập luận phản biện cho tuyên bố \"Thực phẩm biến đổi gen là không lành mạnh.\"", "câu trả lời": "Tuyên bố rằng thực phẩm biến đổi gen là không lành mạnh không được hỗ trợ bởi bằng chứng khoa học. Nhiều nghiên cứu và nghiên cứu được thực hiện bởi các tổ chức khác nhau như Viện Hàn lâm Khoa học Quốc gia, Tổ chức Y tế Thế giới và Hiệp hội Y khoa Hoa Kỳ đã phát hiện ra rằng việc tiêu thụ thực phẩm biến đổi gen là an toàn cho sức khỏe con người. Bên cạnh đó, thực phẩm biến đổi gen được kiểm tra và quy định nghiêm ngặt về độ an toàn trước khi chúng được phép tiêu thụ công khai. Nhiều cây trồng biến đổi gen thực sự có thể cải thiện sức khỏe người tiêu dùng bằng cách cung cấp thêm chất dinh dưỡng, giảm các chất gây dị ứng và độc tố, và cải thiện an toàn thực phẩm. Ví dụ, gạo vàng là một chủng biến đổi gen có chứa hàm lượng vitamin A cao, giúp chống lại tình trạng thiếu vitamin A trên toàn thế giới. Cuối cùng, tác động an toàn và sức khỏe của bất kỳ </w:t>
      </w:r>
      <w:r>
        <w:lastRenderedPageBreak/>
        <w:t>thực phẩm nào, cho dù nó có bị biến đổi gen hay không, phụ thuộc vào đặc điểm riêng của nó chứ không phụ thuộc vào phương pháp được sử dụng để sản xuất nó."}</w:t>
      </w:r>
    </w:p>
    <w:p w14:paraId="0999F647" w14:textId="77777777" w:rsidR="004C447C" w:rsidRDefault="000561AD">
      <w:r>
        <w:t>{"câu hỏi": "Sự khác biệt giữa liên kết đơn và liên kết đôi trong hóa học là gì?", "câu trả lời": "Trong hóa học, liên kết đề cập đến lực hút giữ các nguyên tử lại với nhau trong một phân tử. Liên kết đơn là một loại liên kết hóa học trong đó một cặp electron được chia sẻ giữa hai nguyên tử, trong khi liên kết đôi là liên kết hóa học trong đó hai cặp electron được chia sẻ giữa hai nguyên tử. Trong một liên kết duy nhất, các nguyên tử được giữ lại với nhau bởi một liên kết sigma, được hình thành bởi sự chồng chéo từ đầu đến cuối của các quỹ đạo nguyên tử. Ngược lại, một liên kết đôi bao gồm một liên kết sigma và một liên kết pi, được hình thành bởi sự chồng chéo của các quỹ đạo p song song từ các nguyên tử liên kết. Về cường độ liên kết và độ dài liên kết, liên kết đôi ngắn hơn và mạnh hơn liên kết đơn, do sự hiện diện của hai cặp electron trong vùng liên kết. Liên kết đôi cũng phản ứng mạnh hơn và kém ổn định hơn liên kết đơn, vì liên kết pi tiếp xúc nhiều hơn và dễ bị phá vỡ, khiến nó có nhiều khả năng tham gia vào các phản ứng hóa học hơn."}</w:t>
      </w:r>
    </w:p>
    <w:p w14:paraId="7289C813" w14:textId="77777777" w:rsidR="004C447C" w:rsidRDefault="000561AD">
      <w:r>
        <w:t>{"câu hỏi": "Phát hiện xem câu sau đây được viết bằng giọng thụ động hay chủ động. - Lẽ ra tôi nên đi thi.", "trả lời": "Câu được viết bằng giọng chủ động."}</w:t>
      </w:r>
    </w:p>
    <w:p w14:paraId="2ACD6947" w14:textId="77777777" w:rsidR="004C447C" w:rsidRDefault="000561AD">
      <w:r>
        <w:t>{"câu hỏi": "Đặt các từ sau theo thứ tự bảng chữ cái: slide, blue, jet", "answer": "Các từ theo thứ tự bảng chữ cái sẽ là: xanh dương, jet, slide."}</w:t>
      </w:r>
    </w:p>
    <w:p w14:paraId="254CA3AF" w14:textId="77777777" w:rsidR="004C447C" w:rsidRDefault="000561AD">
      <w:r>
        <w:t>{"câu hỏi": "Đưa ra một ví dụ về một chủ đề bài phát biểu thuyết phục.", "câu trả lời": "Một ví dụ về chủ đề bài phát biểu thuyết phục có thể là "Tầm quan trọng của việc giảm chất thải nhựa trong môi trường của chúng ta.\" Trong bài phát biểu này, diễn giả có thể trình bày các lập luận và bằng chứng để thuyết phục khán giả hành động để giảm việc sử dụng nhựa sử dụng một lần và hỗ trợ các sáng kiến nhằm giảm ô nhiễm nhựa."}</w:t>
      </w:r>
    </w:p>
    <w:p w14:paraId="083030B7" w14:textId="77777777" w:rsidR="004C447C" w:rsidRDefault="000561AD">
      <w:r>
        <w:t>{"câu hỏi": "Cố gắng hoàn thành phép so sánh sau: Sách là thư viện như ____ là nhà hát.", "trả lời": "Chơi là đến kịch."}</w:t>
      </w:r>
    </w:p>
    <w:p w14:paraId="3BC9A28A" w14:textId="77777777" w:rsidR="004C447C" w:rsidRDefault="000561AD">
      <w:r>
        <w:t>{"câu hỏi": "Chọn một cuốn sách ngẫu nhiên từ thư viện và viết một bản tóm tắt về nó trong vòng chưa đầy 100 từ. - Nineteen Eighty-Four của George Orwell", "trả lời": "Nineteen Eighty-Four là một cuốn tiểu thuyết đen tối của George Orwell. Nó được đặt trong một xã hội toàn trị trong tương lai, nơi chính phủ có toàn quyền kiểm soát mọi khía cạnh của cuộc sống của công dân. Nhân vật chính, Winston Smith, làm việc cho chính phủ và bắt đầu bí mật nổi dậy chống lại nó. Winston bắt đầu có những suy nghĩ bất chính và yêu một đồng nghiệp, cả hai đều bị nghiêm cấm. Cuối cùng, anh ta bị bắt và tra tấn cho đến khi anh ta hoàn toàn tuân theo yêu cầu của chính phủ. Cuốn tiểu thuyết là một câu chuyện cảnh báo lạnh lùng về sự nguy hiểm của chủ nghĩa toàn trị và tầm quan trọng của tự do cá nhân."}</w:t>
      </w:r>
    </w:p>
    <w:p w14:paraId="416D5B9A" w14:textId="77777777" w:rsidR="004C447C" w:rsidRDefault="000561AD">
      <w:r>
        <w:t xml:space="preserve">{"câu hỏi": "Đặt tên cho bước đầu tiên để giành chiến thắng trong một cuộc tranh luận.", "câu trả lời": "Bước đầu tiên để giành chiến thắng trong một cuộc tranh luận là nghiên cứu và hiểu chủ đề một cách kỹ lưỡng. Điều quan trọng là phải có sự hiểu biết sâu sắc về cả hai mặt của lập luận, bao gồm các sự kiện, số liệu thống kê và quan điểm. Điều này sẽ cho phép </w:t>
      </w:r>
      <w:r>
        <w:lastRenderedPageBreak/>
        <w:t>bạn hình thành một lập luận mạnh mẽ và được hỗ trợ tốt cũng như dự đoán và chống lại hiệu quả các quan điểm của phe đối lập."}</w:t>
      </w:r>
    </w:p>
    <w:p w14:paraId="1B600A20" w14:textId="77777777" w:rsidR="004C447C" w:rsidRDefault="000561AD">
      <w:r>
        <w:t>{"câu hỏi": "Viết một câu chuyện sử dụng bốn từ sau: hoàng hôn, đầy sao, hành trình, phiêu lưu", "câu trả lời": "Ngày xửa ngày xưa, có một cậu bé mơ ước được dấn thân vào một cuộc hành trình sử thi. Anh khao khát được phiêu lưu và cảm giác hồi hộp khi khám phá những vùng đất mới. Một buổi tối mùa hè ấm áp, khi cậu nhìn ra hoàng hôn tuyệt đẹp, cậu biết rằng đã đến lúc bắt đầu cuộc tìm kiếm của mình. Cậu bé đóng gói một chiếc túi nhỏ với mọi thứ cậu cần cho cuộc hành trình của mình và lên đường vào ban đêm. Bầu trời đầy sao và quang đãng, và mặt trăng tỏa sáng rực rỡ, chiếu sáng con đường của anh. Khi bước đi, anh không thể không cảm thấy phấn khích về cuộc phiêu lưu phía trước. \n\nDays biến thành tuần khi cậu bé ngày càng đi xa nhà. Anh ta gặp phải tất cả các loại trở ngại và thử thách, nhưng với mỗi thách thức, anh ta trở nên mạnh mẽ và quyết tâm hơn. Mặt trời lặn và mọc mỗi ngày, đánh dấu thời gian trôi qua khi cậu tiếp tục nhiệm vụ của mình. Cuối cùng, sau nhiều tuần dài đi du lịch, cậu bé đã đến đích. Anh đã khám phá ra một vùng đất mới, đầy những điều kỳ diệu và vẻ đẹp vượt quá bất cứ điều gì anh có thể tưởng tượng. Hoàng hôn trên thế giới mới này ngoạn mục hơn bất kỳ nơi nào cậu từng thấy, và bầu trời đầy sao dường như lấp lánh rực rỡ hơn bao giờ hết. Cậu bé biết rằng cuộc hành trình của mình đáng giá từng bước, và cậu biết ơn cuộc phiêu lưu đã đưa cậu đến nơi kỳ diệu này. Và vì vậy, khi ngắm mặt trời lặn vào một ngày khác, anh biết rằng đây chỉ là khởi đầu của một cuộc đời khám phá và khám phá."}</w:t>
      </w:r>
    </w:p>
    <w:p w14:paraId="4E7125AC" w14:textId="77777777" w:rsidR="004C447C" w:rsidRDefault="000561AD">
      <w:r>
        <w:t>{"câu hỏi": "Viết lại câu sau bằng cách sử dụng siêu âm của từ được gạch chân: - Kevin thích xem video YouTube.", "câu trả lời": "Kevin thích xem video trực tuyến."}</w:t>
      </w:r>
    </w:p>
    <w:p w14:paraId="65BF0C3A" w14:textId="77777777" w:rsidR="004C447C" w:rsidRDefault="000561AD">
      <w:r>
        <w:t>{"question": "Chuẩn hóa định dạng ngày tháng trong câu. - Cuộc họp diễn ra vào thứ năm tuần sau.", "trả lời": "Cuộc họp diễn ra vào thứ Năm tuần sau."}</w:t>
      </w:r>
    </w:p>
    <w:p w14:paraId="6D44F79E" w14:textId="77777777" w:rsidR="004C447C" w:rsidRDefault="000561AD">
      <w:r>
        <w:t>{"câu hỏi": "Giả sử câu đó đang nói về quá khứ. Biểu thị điều đó bằng cách thêm dấu câu thích hợp: - Vượn có cánh tay ngắn mạnh mẽ và chân sau dài", "câu trả lời": "Vượn có cánh tay ngắn, mạnh mẽ và chân sau dài."}</w:t>
      </w:r>
    </w:p>
    <w:p w14:paraId="09DC4D7B" w14:textId="77777777" w:rsidR="004C447C" w:rsidRDefault="000561AD">
      <w:r>
        <w:t>{"question": "Xây dựng lại câu và thay thế từ viết hoa bằng từ đồng nghĩa gần nhất. - Em cảm thấy e ngại về kỳ thi sắp tới.", "trả lời": "Em cảm thấy lo lắng về kỳ thi sắp tới."}</w:t>
      </w:r>
    </w:p>
    <w:p w14:paraId="63951C82" w14:textId="77777777" w:rsidR="004C447C" w:rsidRDefault="000561AD">
      <w:r>
        <w:t>{"question": "Thay thế động từ bằng một động từ có nghĩa tương tự, nhưng trong hiện tại hoàn hảo. - Tôi đã phạm sai lầm", "trả lời": "Tôi đã phạm sai lầm."}</w:t>
      </w:r>
    </w:p>
    <w:p w14:paraId="6A73833C" w14:textId="77777777" w:rsidR="004C447C" w:rsidRDefault="000561AD">
      <w:r>
        <w:t>{"question": "Chỉnh sửa câu để nó có giọng điệu tích cực. - Tôi không nghĩ rằng chúng ta có đủ thời gian.", "trả lời": "Tôi tin rằng nếu chúng ta quản lý thời gian hiệu quả, chúng ta có thể hoàn thành nhiệm vụ của mình."}</w:t>
      </w:r>
    </w:p>
    <w:p w14:paraId="6C7E9718" w14:textId="77777777" w:rsidR="004C447C" w:rsidRDefault="000561AD">
      <w:r>
        <w:t>{"question": "Tìm xem câu đó là một đoạn câu hay một câu hoàn chỉnh. - Đầu vào:\nThời tiết mùa hè đẹp.", "trả lời": "Câu đã cho là một câu hoàn chỉnh."}</w:t>
      </w:r>
    </w:p>
    <w:p w14:paraId="4F776F0D" w14:textId="77777777" w:rsidR="004C447C" w:rsidRDefault="000561AD">
      <w:r>
        <w:lastRenderedPageBreak/>
        <w:t>{"question": "Tìm số lượng 10 bộ (x_1, x_2, \u2026, x_10) của các số thực sao cho\n\n (1 - x_1)^2 + (x_1 - x_2)^2 + (x_2 - x_3)^2 + \u2026 + (x_9 - x_10)^2 + x_10^2 = 1/11.\n", "answer": "Chúng tôi muốn tìm số lượng 10 bộ (x_1,  x_2, \u2026, x_10) số thực thỏa mãn:\n\n(1 - x_1)^2 + (x_1 - x_2)^2 + (x_2 - x_3)^2 + \u2026 + (x_9 - x_10)^2 + x_10^2 = 1/11.\n\nSử dụng bất đẳng thức Cauchy-Schwarz, ta có:\n\n[(1^2 + 1^2 + 1^2 + \u2026 + 1^2 + 1^2)][(1 - x_1)^2 + (x_1 - x_2)^2 + (x_2 - x_3)^2 + \u2026 + (x_9 - x_10)^2 + x_10^2] \u2265 [(1 - x_1) + (x_1 - x_2) + (x_2 - x_3) + \u2026 + (x_9 - x_10) + x_10]^2 = 1.\n\nVì chúng ta có đẳng thức trong bất đẳng thức trên, chúng ta có thể sử dụng điều kiện đẳng thức để Cauchy-Schwarz có được:\n\n(1 - x_1)/1 = (x_1 - x_2)/1 = (x_2 - x_3)/1 = \u2026 = (x_9 - x_10)/1 = x_10/1.\n\nChúng ta để d = 1 - x_1 = x_1 - x_2 = x_2 - x_3 = \u2026 = x_9 - x_10 = x_10. Từ đó, chúng ta nhận được:\n\n(1 - x_1) + (x_1 - x_2) + \u2026 + (x_9 - x_10) + x_10 = 11d.\n\nDo đó, 11d = 1, cho chúng ta d = 1/11. Do đó, lời giải là:\n\n(x_1, x_2, x_3, \u2026, x_10) = ( 10/11, 9/11, 8/11, \u2026, 1/11).\n\nĐặc biệt, chỉ có một lời giải."}</w:t>
      </w:r>
    </w:p>
    <w:p w14:paraId="33EC1EF7" w14:textId="77777777" w:rsidR="004C447C" w:rsidRDefault="000561AD">
      <w:r>
        <w:t>{"câu hỏi": "Thị trường chứng khoán hôm nay thế nào?", "câu trả lời": "Tôi xin lỗi, nhưng tôi là một mô hình ngôn ngữ AI không có quyền truy cập vào dữ liệu thị trường theo thời gian thực. Tôi khuyên bạn nên kiểm tra một trang web tin tức tài chính đáng tin cậy hoặc liên hệ với cố vấn tài chính của bạn để biết thông tin cập nhật về thị trường chứng khoán."}</w:t>
      </w:r>
    </w:p>
    <w:p w14:paraId="046CAA06" w14:textId="77777777" w:rsidR="004C447C" w:rsidRDefault="000561AD">
      <w:r>
        <w:t>{"câu hỏi": "Hai chức năng chính của Cục Dự trữ Liên bang Hoa Kỳ là gì?", "câu trả lời": "Cục Dự trữ Liên bang Hoa Kỳ phục vụ hai chức năng chính: \n\n1. Chính sách tiền tệ: Điều này đề cập đến các hành động được thực hiện bởi Cục Dự trữ Liên bang để đạt được các mục tiêu của mình, bao gồm lạm phát thấp hoặc giá cả ổn định, việc làm cao và lãi suất dài hạn vừa phải. Cục Dự trữ Liên bang sử dụng các công cụ như hoạt động thị trường mở, yêu cầu dự trữ và tỷ lệ chiết khấu để tác động đến lãi suất, khả năng cung cấp tín dụng và cung tiền. \n\n2. Cục Dự trữ Liên bang chịu trách nhiệm giám sát và điều tiết các ngân hàng và các tổ chức tài chính khác để đảm bảo tính lành mạnh, ổn định và tuân thủ luật pháp và quy định. Điều này bao gồm giám sát và đánh giá rủi ro tài chính và hoạt động của các ngân hàng, tiến hành thanh tra và kiểm tra, và thực thi luật bảo vệ người tiêu dùng. Bằng cách đó, Cục Dự trữ Liên bang nhằm mục đích thúc đẩy một hệ thống ngân hàng an toàn và lành mạnh và bảo vệ quyền của người tiêu dùng trong các giao dịch tài chính của họ."}</w:t>
      </w:r>
    </w:p>
    <w:p w14:paraId="57C355CF" w14:textId="77777777" w:rsidR="004C447C" w:rsidRDefault="000561AD">
      <w:r>
        <w:t>{"câu hỏi": "Có bao nhiêu từ trong câu \"Anh ấy giúp đỡ người nghèo mỗi ngày\"?", "trả lời": "Có 6 từ trong câu \"Anh ấy giúp đỡ người nghèo mỗi ngày\"."}</w:t>
      </w:r>
    </w:p>
    <w:p w14:paraId="7BBFD7CA" w14:textId="77777777" w:rsidR="004C447C" w:rsidRDefault="000561AD">
      <w:r>
        <w:t xml:space="preserve">{"câu hỏi": "Đại dịch coronavirus đã tác động đến nền kinh tế ở Hoa Kỳ như thế nào?", "câu trả lời": "Đại dịch coronavirus đã có tác động sâu sắc đến nền kinh tế của Hoa Kỳ. Khi các doanh nghiệp trên khắp đất nước buộc phải đóng cửa hoặc hạn chế hoạt động để làm chậm sự lây lan của virus, hàng triệu người Mỹ đã mất việc làm và nhiều doanh nghiệp phải vật lộn để duy trì hoạt động. Năm 2020, Mỹ trải qua đợt suy thoái kinh tế tồi tệ nhất kể từ Thế chiến II khi GDP giảm 3,5%. Tỷ lệ thất nghiệp tăng vọt lên 14,8% vào tháng 4/2020, mức cao nhất kể từ cuộc Đại suy thoái, mặc dù kể từ đó đã giảm dần. Đại dịch cũng dẫn đến những thay đổi trong hành vi của người tiêu dùng, với việc mọi người chi tiêu ít hơn cho những thứ như du lịch và giải trí và nhiều hơn cho những thứ như cửa hàng tạp hóa và mua sắm trực tuyến. Điều này dẫn đến tác động không đồng đều trên các lĩnh vực khác nhau của nền kinh </w:t>
      </w:r>
      <w:r>
        <w:lastRenderedPageBreak/>
        <w:t>tế, với một số ngành như khách sạn, du lịch và bán lẻ truyền thống bị ảnh hưởng nặng nề trong khi những ngành khác như thương mại điện tử và các công ty công nghệ có sự tăng trưởng. Để đối phó với tác động kinh tế của đại dịch, chính phủ đã thông qua một số gói kích thích nhằm cung cấp cứu trợ cho các cá nhân và doanh nghiệp,  bao gồm các khoản thanh toán trực tiếp cho các cá nhân, tăng trợ cấp thất nghiệp và các khoản vay và trợ cấp cho các doanh nghiệp. Cục Dự trữ Liên bang Mỹ (Fed) cũng đã thực hiện các hành động để hỗ trợ nền kinh tế, bao gồm cắt giảm lãi suất xuống gần bằng 0 và mua một lượng lớn trái phiếu chính phủ. Khi việc triển khai tiêm chủng tiếp tục và các doanh nghiệp có thể mở cửa trở lại, có những dấu hiệu cho thấy nền kinh tế đang phục hồi, với GDP tăng trưởng với tốc độ hàng năm là 6,4% trong quý đầu tiên của năm 2021. Tuy nhiên, tác động tổng thể của đại dịch đối với nền kinh tế sẽ phụ thuộc vào các yếu tố như tốc độ phục hồi, tốc độ mọi người có thể trở lại làm việc và mức độ mà các doanh nghiệp có thể thích ứng với những thay đổi do đại dịch mang lại."}</w:t>
      </w:r>
    </w:p>
    <w:p w14:paraId="09C64850" w14:textId="77777777" w:rsidR="004C447C" w:rsidRDefault="000561AD">
      <w:r>
        <w:t>{"câu hỏi": "Từ văn bản đã cho, xác định hai ví dụ về ý nghĩa tượng trưng. - Ngày xửa ngày xưa, có một cơn mưa nhẹ cuốn trôi bụi đất.", "trả lời": "Có hai ví dụ tiềm năng về ý nghĩa tượng trưng trong văn bản đã cho. \n\n1. "Mưa nhẹ" có thể tượng trưng cho sự chữa lành, sảng khoái hoặc đổi mới, vì nó mang lại sự sống cho mặt đất khô cằn và làm sạch bụi bặm. "Bụi" có thể tượng trưng cho những rắc rối, đấu tranh hoặc khó khăn đã tích tụ theo thời gian và bây giờ đang bị mưa cuốn trôi."}</w:t>
      </w:r>
    </w:p>
    <w:p w14:paraId="16D0D625" w14:textId="77777777" w:rsidR="004C447C" w:rsidRDefault="000561AD">
      <w:r>
        <w:t>{"câu hỏi": "Tạo danh sách các tính từ để mô tả một con voi.", "câu trả lời": "1. Lớn\n2. Hùng vĩ\n3. Nhẹ nhàng\n4. Thông minh\n5. Mạnh \ n6. Xám\n7. Mạnh mẽ\n8. Nhăn \n9. Khổng lồ\n10. Duyên dáng\n11. Vui tươi\n12. Nhạy cảm\n13. Nặng\n14. Thân cây\n15. Ngà \n16. Xã hội\n17. Bảo vệ\n18. Nguy cấp\n19. Tai to\n20. Hùng mạnh"}</w:t>
      </w:r>
    </w:p>
    <w:p w14:paraId="64B3FBF1" w14:textId="77777777" w:rsidR="004C447C" w:rsidRDefault="000561AD">
      <w:r>
        <w:t>{"câu hỏi": "Tạo danh sách 10 hoạt động mọi người làm vào một đêm mùa hè.", "câu trả lời": "1. Đi đến một buổi hòa nhạc ngoài trời hoặc lễ hội âm nhạc\n2. Lên kế hoạch đốt lửa trại với bạn bè và gia đình \ n3. Đi dạo dưới ánh trăng trên bãi biển \ n4. Tham dự một lễ hội văn hóa hoặc ẩm thực vào ban đêm \n5. Thư giãn với một cuốn sách và đồ uống trên sân \n6. Xem chiếu phim ngoài trời trong công viên hoặc lái xe vào \ n7. Đạp xe quanh thành phố trong khi tận hưởng làn gió đêm \n8. Ngâm mình trong hồ bơi ngoài trời hoặc bồn tắm nước nóng\n9. Tổ chức tiệc nướng hoặc nấu ăn với bạn bè \n10. Đi ngắm sao băng hoặc ngắm mưa sao băng trên bầu trời quang đãng."}</w:t>
      </w:r>
    </w:p>
    <w:p w14:paraId="67D536B9" w14:textId="77777777" w:rsidR="004C447C" w:rsidRDefault="000561AD">
      <w:r>
        <w:t>{"câu hỏi": "Tạo danh sách các nữ doanh nhân thành công.", "câu trả lời": "1. Oprah Winfrey - Người sáng lập Harpo Productions và OWN Network\n2. Sara Blakely - Người sáng lập Spanx \ n3. Arianna Huffington - Đồng sáng lập The Huffington Post\n4. Tory Burch - Người sáng lập Tory Burch LLC \ n5. Sophia Amoruso - Người sáng lập Nasty Gal và Girlboss\n6. Sheryl Sandberg - COO của Facebook và người sáng lập Lean In Foundation \ n7. JK Rowling - Tác giả, và người sáng lập Lumos Foundation \ n8. Cher Wang - Người sáng lập Tập đoàn HTC\n9. Mary Barra - Giám đốc điều hành của General Motors Company\n10. Folorunsho Alakija - Người sáng lập Famfa Oil Limited."}</w:t>
      </w:r>
    </w:p>
    <w:p w14:paraId="79A13FCE" w14:textId="77777777" w:rsidR="004C447C" w:rsidRDefault="000561AD">
      <w:r>
        <w:lastRenderedPageBreak/>
        <w:t>{"câu hỏi": "Xác định một ví dụ về nhiên liệu hóa thạch.", "câu trả lời": "Một ví dụ về nhiên liệu hóa thạch là than đá."}</w:t>
      </w:r>
    </w:p>
    <w:p w14:paraId="3A19B18E" w14:textId="77777777" w:rsidR="004C447C" w:rsidRDefault="000561AD">
      <w:r>
        <w:t>{"câu hỏi": "Viết một câu chuyện từ góc nhìn của một con chim học bay.", "câu trả lời": "Ngày xửa ngày xưa, nép mình trong sự an toàn của một nhánh cây cao trên cây, là một con chim nhỏ tên là Finley. Trong nhiều tuần, anh đã bị mê hoặc bởi cảnh tượng những con chim khác bay vút qua bầu trời, ngâm mình và lướt theo gió khi chúng khám phá thế giới vượt xa tổ của chúng. Finley không muốn gì hơn là tham gia cùng họ trong cuộc phiêu lưu của họ, nhưng chỉ có một vấn đề; anh ta không biết bay. Mỗi ngày, Finley sẽ xù lông, duỗi cánh và lo lắng đứng trên rìa tổ của mình khi anh cố gắng lấy hết can đảm để thực hiện bước nhảy vọt. Nhưng cho dù anh có cố gắng bao nhiêu lần, anh vẫn không thể lấy hết can đảm để lao vào nơi chưa biết. Một ngày nọ, khi anh nhìn anh chị em của mình thực hiện chuyến bay dự kiến đầu tiên từ sự an toàn của tổ, Finley đột nhiên cảm thấy một quyết tâm dâng trào. Với một hơi thở sâu và một cảm giác quyết tâm mãnh liệt, anh ta dang rộng đôi cánh của mình, bắt đầu chạy và phóng mình ra khỏi rìa cành cây. Trong một khoảnh khắc ngắn ngủi, Finley không trọng lượng, lơ lửng giữa không trung, khi anh cảm thấy gió thổi qua lông vũ của mình. Nhưng sau đó, sự hoảng loạn bắt đầu xuất hiện khi anh ta bắt đầu lao xuống đất. Đôi cánh của anh vỗ cánh vụng về khi anh cố gắng nhớ lại tất cả những gì mẹ anh đã dạy anh về việc bay. Đôi cánh của Finley bắt đầu di chuyển đồng bộ hoàn hảo, đập với những cú đánh mạnh mẽ và quyết tâm. Anh cảm thấy mình được nâng lên trên, hướng lên bầu trời, khi anh bay ngày càng cao hơn lên không trung. Lần đầu tiên trong đời, Finley đang bay. Anh thích thú với sự tự do bay, trong những khả năng vô hạn đang chờ đợi anh bây giờ khi anh đã tìm thấy đôi cánh của mình. Kể từ lúc đó, Finley bay không sợ hãi, bắt đầu những cuộc phiêu lưu mới mỗi ngày khi anh khám phá thế giới từ sự an toàn của bầu trời. Anh ấy học được rằng đôi khi, tất cả những gì cần thiết để đạt được ước mơ của bạn là một chút can đảm và quyết tâm, và niềm tin để dang rộng đôi cánh của bạn và bay.</w:t>
      </w:r>
    </w:p>
    <w:p w14:paraId="06BD67D6" w14:textId="77777777" w:rsidR="004C447C" w:rsidRDefault="000561AD">
      <w:r>
        <w:t>{"câu hỏi": "Cung cấp từ đồng nghĩa với từ \"tỉ mỉ\".", "trả lời": "Một số từ đồng nghĩa với từ \"tỉ mỉ\" là: tận tâm, siêng năng, siêng năng, chu đáo, cẩn thận, khó tính và kỹ lưỡng."}</w:t>
      </w:r>
    </w:p>
    <w:p w14:paraId="2B4528A7" w14:textId="77777777" w:rsidR="004C447C" w:rsidRDefault="000561AD">
      <w:r>
        <w:t>{"câu hỏi": "Tạo ra một bài thơ có mối liên hệ với thiên nhiên.", "câu trả lời": "Một làn gió nhẹ nhàng trên khuôn mặt tôi,\nMặt trời ấm áp với vòng tay ngọt ngào,\nVẻ đẹp của thiên nhiên, thật thanh thản,\nMột cảnh tượng như tôi chưa bao giờ thấy.\n\nNhững chiếc lá xào xạc trên cây,\nTiếng vo ve vo ve của ong vò vẽ,\nTiếng sóng ôm lấy bờ,\nÂm nhạc của thiên nhiên,  mãi mãi.\n\nBầu trời sơn như ban ngày nhường đường,\nĐến một đêm đầy sao, một màn hình lớn,\nBức tranh của thiên nhiên, táo bạo và tươi sáng,\nMột tác phẩm nghệ thuật, niềm vui thuần khiết.\n\nHương thơm của một bông hoa nở,\nSự tươi mát của một cơn mưa rào buổi sáng,\nMùi hương của thiên nhiên, thật tinh khiết và chân thật,\nMột niềm vui đơn giản mà luôn luôn mới.\n\nCảm ứng của thiên nhiên, thật mềm mại và tốt bụng, \ Một sự bình yên yên tĩnh, một trạng thái của tâm trí, \nMột kết nối với trái đất và bầu trời, \ n Vẻ đẹp của thiên nhiên, cho bạn và tôi."}</w:t>
      </w:r>
    </w:p>
    <w:p w14:paraId="17355315" w14:textId="77777777" w:rsidR="004C447C" w:rsidRDefault="000561AD">
      <w:r>
        <w:t xml:space="preserve">{"câu hỏi": "Mô tả các đặc điểm tính cách của một cá nhân thành công.", "câu trả lời": "Một cá nhân thành công thường sở hữu một số đặc điểm tính cách góp phần vào thành tích của họ. Những điều này có thể thay đổi tùy thuộc vào định nghĩa cụ thể và thước đo thành công, </w:t>
      </w:r>
      <w:r>
        <w:lastRenderedPageBreak/>
        <w:t>nhưng một số đặc điểm phổ biến là: \ n \ n1. Kiên trì: Họ kiên trì vượt qua những thời điểm khó khăn và vượt qua những trở ngại để đạt được mục tiêu của mình. Kỷ luật tự giác: Họ có kỷ luật để làm việc chăm chỉ và duy trì sự tập trung, ngay cả khi mọi thứ trở nên khó khăn. \ n \ n3. Sự tự tin: Họ có một ý thức mạnh mẽ về niềm tin vào bản thân và khả năng của họ, cho phép họ chấp nhận thử thách và vượt qua chúng. \ n \ n4. Lạc quan: Họ có cái nhìn tích cực về cuộc sống và nhìn thấy những cơ hội mà người khác có thể gặp khó khăn. Khả năng thích ứng: Họ có thể thích nghi với hoàn cảnh thay đổi và học hỏi từ kinh nghiệm của họ. \ n \ n6. Trách nhiệm: Họ chịu trách nhiệm về hành động và quyết định của mình, và học hỏi từ những sai lầm của họ. \ n \ n7. Chính trực: Họ tuân thủ các nguyên tắc đạo đức và đạo đức, trung thực và minh bạch trong các tương tác của họ với người khác. \ n \ n8. Định hướng mục tiêu: Họ đặt ra các mục tiêu rõ ràng và thực tế cho bản thân, và làm việc để đạt được chúng. \ n \ n9. Khả năng phục hồi: Họ có thể phục hồi sau những thất bại và tiếp tục theo đuổi mục tiêu của mình. \ n \ n10. Đam mê: Họ có sự nhiệt tình và tình yêu mạnh mẽ đối với những gì họ làm, và tìm thấy sự thỏa mãn trong công việc của họ. Những đặc điểm này, kết hợp với sự chăm chỉ, quyết tâm và khả năng học hỏi từ những thất bại, góp phần vào sự thành công của một cá nhân."}</w:t>
      </w:r>
    </w:p>
    <w:p w14:paraId="73C0F9E2" w14:textId="77777777" w:rsidR="004C447C" w:rsidRDefault="000561AD">
      <w:r>
        <w:t>{"question": "Viết một đoạn văn miêu tả về nhà của một người. - Một căn hộ hiện đại", "trả lời": "Hãy tưởng tượng bước vào một căn hộ tuyệt đẹp, hiện đại với những đường nét bóng bẩy, sạch sẽ và tràn ngập ánh sáng tự nhiên. Khu vực sinh hoạt theo khái niệm mở rộng rãi và thoáng mát, có đồ nội thất trang nhã vừa tiện dụng vừa phong cách. Các mảnh nhấn thêm một màu sắc nổi bật, và các bức tường có nghệ thuật đương đại, thêm cá tính và quyến rũ cho không gian. Nhà bếp được trang bị các thiết bị bằng thép không gỉ và nhiều kho lưu trữ, và khu vực ăn uống liền kề là nơi hoàn hảo để giải trí. Các phòng ngủ ấm cúng và mời gọi, với bộ khăn trải giường thoải mái và lối trang trí trang nhã. Thiết kế tổng thể của căn hộ này vượt thời gian và tinh tế, mang đến một không gian sống phong cách và thiết thực cho cư dân của nó."}</w:t>
      </w:r>
    </w:p>
    <w:p w14:paraId="4D3F4837" w14:textId="77777777" w:rsidR="004C447C" w:rsidRDefault="000561AD">
      <w:r>
        <w:t>{"câu hỏi": "Dự đoán loại thực phẩm mà một người sống ở khu vực nhiệt đới sẽ có khả năng ăn.", "trả lời": "Một người sống ở khu vực nhiệt đới có thể có khả năng ăn nhiều loại trái cây và rau quả tươi phát triển mạnh ở vùng khí hậu ấm áp, ẩm ướt. Chúng có thể bao gồm xoài, đu đủ, dứa, chuối, bơ và dừa. Họ cũng sẽ được tiếp cận với hải sản tươi sống, được đánh bắt từ đại dương hoặc sông gần đó, cũng như thịt gia cầm, thịt lợn và thịt bò. Sự phong phú của các loại gia vị và thảo mộc ở các khu vực nhiệt đới có thể dẫn đến một món ăn phong phú và hương vị, thường có ớt cay, gừng và sả. Ví dụ, các món ăn như cà ri cá hoặc gà, chuối nướng hoặc chiên, cơm và đậu có thể được tiêu thụ phổ biến ở các vùng nhiệt đới."}</w:t>
      </w:r>
    </w:p>
    <w:p w14:paraId="0FC23C3A" w14:textId="77777777" w:rsidR="004C447C" w:rsidRDefault="000561AD">
      <w:r>
        <w:t xml:space="preserve">{"câu hỏi": "Mô tả lịch sử của Tượng Nữ thần Tự do.", "Trả lời": "Tượng Nữ thần Tự do, còn được gọi là "Lady Liberty", là một biểu tượng mang tính biểu tượng của tự do và dân chủ đứng trên Đảo Tự do ở Cảng New York. Bức tượng, mô tả một người phụ nữ mặc áo choàng cầm một ngọn đuốc trong tay phải và một máy tính bảng ở bên trái, là một món quà từ người dân Pháp cho Hoa Kỳ để vinh danh liên minh của họ trong Cách mạng Mỹ. Ý tưởng cho bức tượng ban đầu được hình thành vào năm 1865 bởi nhà sử học người Pháp Edouard de Laboulaye,  những người muốn tôn vinh Hoa Kỳ và thử nghiệm thành công của nó trong </w:t>
      </w:r>
      <w:r>
        <w:lastRenderedPageBreak/>
        <w:t>chính phủ dân chủ. Bức tượng được thiết kế bởi nhà điêu khắc người Pháp Fr\u00e9d\u00e9ric Auguste Bartholdi và khung kim loại được xây dựng bởi Gustave Eiffel, kỹ sư đằng sau tháp Eiffel. Bức tượng được xây dựng ở Pháp và sau đó tháo rời và vận chuyển đến New York thành 350 mảnh riêng lẻ. Bức tượng đến New York vào năm 1885 và được lắp ráp lại trên bệ trên đảo Liberty. Bệ, được thiết kế bởi Richard Morris Hunt, được tài trợ thông qua một chiến dịch do nhà xuất bản báo Joseph Pulitzer dẫn đầu, người đã khuyến khích người Mỹ quyên góp tiền cho sự nghiệp. Bệ tượng được hoàn thành vào năm 1886 và bức tượng được chính thức khánh thành vào ngày 28 tháng 10 năm 1886, trong một buổi lễ cống hiến do Tổng thống Grover Cleveland chủ trì. Trong những năm qua, Tượng Nữ thần Tự do đã trải qua một số lần trùng tu, bao gồm một cuộc cải tạo lớn vào năm 1986 để đánh dấu một trăm năm của bức tượng. Ngày nay, bức tượng được hàng triệu người ghé thăm mỗi năm và vẫn là một biểu tượng lâu dài của tự do và hy vọng cho mọi người trên khắp thế giới.</w:t>
      </w:r>
    </w:p>
    <w:p w14:paraId="298D332C" w14:textId="77777777" w:rsidR="004C447C" w:rsidRDefault="000561AD">
      <w:r>
        <w:t>{"câu hỏi": "Giải thích sao neutron là gì.", "câu trả lời": "Một ngôi sao neutron là lõi sụp đổ của một ngôi sao khổng lồ đã trải qua một vụ nổ siêu tân tinh. Những ngôi sao này ban đầu có khối lượng gấp khoảng 8 đến 30 lần Mặt trời của chúng ta, nhưng sau sự kiện siêu tân tinh, các lớp bên ngoài của chúng bị đẩy ra ngoài không gian, chỉ để lại một lõi nhỏ, cực kỳ dày đặc. Lõi này được tạo thành gần như hoàn toàn bằng neutron và cực kỳ dày đặc, với khối lượng điển hình gấp khoảng 1,4 lần Mặt trời của chúng ta, nhưng chỉ có đường kính khoảng 20 km. Do mật độ cực cao của chúng, các sao neutron có lực hấp dẫn đáng kinh ngạc và chúng cũng có thể quay cực nhanh, với một số sao neutron quay hàng trăm lần mỗi giây. Chúng cũng có từ trường cực mạnh, mạnh hơn hàng tỷ lần so với từ trường của Trái đất.Các sao neutron có thể được quan sát thông qua sự phát xạ tia X và tia gamma, cũng như thông qua sóng vô tuyến mà chúng phát ra dưới dạng pulsar. Sao neutron là những vật thể hấp dẫn cung cấp cho các nhà khoa học một cơ hội duy nhất để nghiên cứu hành vi của vật chất trong những điều kiện khắc nghiệt không thể sao chép trên Trái đất.</w:t>
      </w:r>
    </w:p>
    <w:p w14:paraId="28F0D802" w14:textId="77777777" w:rsidR="004C447C" w:rsidRDefault="000561AD">
      <w:r>
        <w:t>{"câu hỏi": "Đưa ra ví dụ về bốn quốc gia khác nhau nơi tiếng Tây Ban Nha là ngôn ngữ chính thức.", "câu trả lời": "Bốn quốc gia khác nhau nơi tiếng Tây Ban Nha là ngôn ngữ chính thức là Tây Ban Nha, Mexico, Argentina và Colombia."}</w:t>
      </w:r>
    </w:p>
    <w:p w14:paraId="3A9B80F8" w14:textId="77777777" w:rsidR="004C447C" w:rsidRDefault="000561AD">
      <w:r>
        <w:t xml:space="preserve">{"câu hỏi": "Mô tả những gì đã xảy ra trong trận đấu bóng đá thú vị nhất mà bạn từng thấy.", "trả lời": "Là một AI, tôi không có giác quan vật lý và do đó không thể tận mắt nhìn thấy một trận đấu bóng đá. Tuy nhiên, tôi có thể cung cấp một tài khoản về một trận đấu thú vị dựa trên dữ liệu và hồ sơ lịch sử. Một trong những trận đấu như vậy xuất hiện trong tâm trí là trận chung kết UEFA Champions League 2006 diễn ra giữa Barcelona và Arsenal. Trận đấu được tổ chức tại Stade de France ở Paris và có sự tham dự của hơn 79.000 khán giả. Arsenal là đội tấn công đầu tiên ở phút 37 khi Sol Campbell đánh đầu. Tuy nhiên, mọi thứ trở nên tồi tệ với Arsenal vài phút sau đó khi thủ môn của họ, Jens Lehmann, bị đuổi khỏi sân vì một quả bóng ném ra ngoài vòng cấm. Chơi với 10 người và một thủ môn dự bị, Arsenal phải đối mặt với một nhiệm vụ khó khăn trong phần còn lại của trận đấu. Barcelona chiếm ưu thế trong việc kiểm soát bóng và tiếp tục thăm dò hàng thủ Arsenal. Cuối cùng, ở phút 76, những nỗ lực của họ đã được đền đáp khi Samuel Eto ghi bàn gỡ hòa. Chỉ bốn phút sau, Barcelona </w:t>
      </w:r>
      <w:r>
        <w:lastRenderedPageBreak/>
        <w:t>lại tấn công với bàn thắng của Juliano Belletti. 10 phút cuối trận diễn ra căng thẳng khi Arsenal dồn lên phía trước để tìm kiếm bàn gỡ hòa, nhưng điều đó đã không xảy ra. Barcelona giữ vững phong độ, và trận đấu kết thúc với tỷ số 2-1 với việc Barcelona lên ngôi vô địch châu Âu. Trận đấu đầy kịch tính, căng thẳng và phấn khích, khiến nó trở thành một trong những trận đấu bóng đá hay nhất mọi thời đại."}</w:t>
      </w:r>
    </w:p>
    <w:p w14:paraId="7AAF856E" w14:textId="77777777" w:rsidR="004C447C" w:rsidRDefault="000561AD">
      <w:r>
        <w:t>{"câu hỏi": "Số lượng người tối đa được phép ở một nơi ồn ào là bao nhiêu?", "câu trả lời": "Không thể xác định số lượng người tối đa được phép ở một nơi ồn ào dựa trên thông tin được cung cấp. Sức chứa tối đa của một địa điểm được xác định bởi các yếu tố như kích thước của không gian, các quy định an toàn và luật pháp địa phương và không tương quan trực tiếp với mức độ tiếng ồn."}</w:t>
      </w:r>
    </w:p>
    <w:p w14:paraId="3A9EB6E9" w14:textId="77777777" w:rsidR="004C447C" w:rsidRDefault="000561AD">
      <w:r>
        <w:t>{"câu hỏi": "Năm người đang ăn táo, A ăn xong trước B, nhưng phía sau C. D kết thúc trước E, nhưng phía sau B. Thứ tự kết thúc là gì?", "trả lời": "Đặt ba người đầu tiên theo thứ tự, A về đích trước B nhưng sau C, vì vậy CAB. Sau đó, chúng ta biết D đã hoàn thành trước B, vì vậy CABD. Chúng ta biết E kết thúc sau D, vì vậy CABDE."}</w:t>
      </w:r>
    </w:p>
    <w:p w14:paraId="75DBDC7D" w14:textId="77777777" w:rsidR="004C447C" w:rsidRDefault="000561AD">
      <w:r>
        <w:t>{"câu hỏi": "Đạo đức của việc sử dụng Trí tuệ nhân tạo (AI) trong tiếp thị là gì?", "câu trả lời": "Việc sử dụng AI trong tiếp thị đặt ra một số mối quan tâm về đạo đức cần được giải quyết để đảm bảo thực hành có trách nhiệm và công bằng. Chúng bao gồm: \ n \ n1. Quyền riêng tư và bảo vệ dữ liệu: Các thuật toán AI dựa vào lượng dữ liệu khổng lồ để cung cấp trải nghiệm tiếp thị được cá nhân hóa. Điều cần thiết là các công ty sử dụng AI trong tiếp thị đảm bảo thực tiễn thu thập và sử dụng dữ liệu của họ tuân thủ các quy định bảo vệ dữ liệu và tôn trọng quyền riêng tư của người dùng. \ n \ n2. Tính minh bạch: Các thuật toán AI có thể đưa ra quyết định ảnh hưởng đến trải nghiệm người dùng và điều quan trọng là các công ty phải minh bạch về cách họ sử dụng AI trong các chiến lược tiếp thị của mình. Điều này bao gồm đảm bảo rằng người dùng nhận thức được khi nào họ tương tác với hệ thống AI và cách hệ thống đưa ra quyết định. \ n \ n3. Thiên vị và phân biệt đối xử: Các hệ thống AI có thể duy trì những thành kiến tồn tại trong dữ liệu được sử dụng để đào tạo chúng. Do đó, các công ty phải đảm bảo rằng các thuật toán tiếp thị AI của họ không có sự thiên vị và không phân biệt đối xử với bất kỳ nhóm người dùng nào. \ n \ n4. Thao tác: Các hệ thống AI có thể được đào tạo để sử dụng các kỹ thuật thuyết phục để tác động đến hành vi của người dùng. Mặc dù đây có thể là một chiến lược tiếp thị hiệu quả, các công ty phải đảm bảo rằng việc sử dụng AI của họ không vượt qua ranh giới đạo đức và thao túng người dùng đưa ra quyết định có thể không mang lại lợi ích tốt nhất cho họ. Tóm lại, đạo đức của việc sử dụng AI trong tiếp thị xoay quanh việc đảm bảo rằng công nghệ được sử dụng một cách có trách nhiệm và minh bạch, tôn trọng quyền riêng tư của người dùng và không duy trì sự thiên vị hoặc phân biệt đối xử. Các công ty phải thiết lập các hướng dẫn đạo đức cho việc sử dụng AI trong tiếp thị và đảm bảo rằng các hoạt động của họ phù hợp với các tiêu chuẩn này."}</w:t>
      </w:r>
    </w:p>
    <w:p w14:paraId="0EA68B11" w14:textId="77777777" w:rsidR="004C447C" w:rsidRDefault="000561AD">
      <w:r>
        <w:t>{"câu hỏi": "Dịch \"Tôi hạnh phúc\" sang tiếng Tây Ban Nha.", "câu trả lời": "\"Estoy feliz.\""}</w:t>
      </w:r>
    </w:p>
    <w:p w14:paraId="2631D522" w14:textId="77777777" w:rsidR="004C447C" w:rsidRDefault="000561AD">
      <w:r>
        <w:t xml:space="preserve">{"câu hỏi": "Phác thảo ba bước để tạo sơ yếu lý lịch trực tuyến thành công.", "câu trả lời": "1. **Chọn một định dạng thích hợp:** Bước đầu tiên để tạo một sơ yếu lý lịch trực tuyến thành </w:t>
      </w:r>
      <w:r>
        <w:lastRenderedPageBreak/>
        <w:t>công là chọn một định dạng phù hợp, dễ đọc và hấp dẫn trực quan. Định dạng nên làm nổi bật các kỹ năng chính, thành tích và kinh nghiệm làm việc của bạn. Các mẫu khác nhau có sẵn trực tuyến và bạn có thể chọn một mẫu phù hợp với nghề nghiệp của mình và phong cách tốt nhất. \ n \ n2. ** Điều chỉnh nội dung cho phù hợp với công việc: ** Sơ yếu lý lịch trực tuyến của bạn nên được điều chỉnh để phù hợp với công việc cụ thể mà bạn đang ứng tuyển. Đọc kỹ mô tả công việc và đảm bảo rằng các kỹ năng và kinh nghiệm được liệt kê trong sơ yếu lý lịch của bạn phù hợp với yêu cầu công việc. Sử dụng các từ khóa có liên quan trong suốt sơ yếu lý lịch của bạn để giúp nhà tuyển dụng dễ dàng tìm thấy nó. \ n \ n3. ** Hiệu đính và tối ưu hóa: ** Trước khi xuất bản sơ yếu lý lịch trực tuyến của bạn, hãy đảm bảo đọc kỹ lưỡng nó cho bất kỳ lỗi hoặc lỗi chính tả nào. Yêu cầu một người bạn hoặc người cố vấn cũng xem xét nó và cung cấp phản hồi. Để tối ưu hóa hơn nữa sơ yếu lý lịch trực tuyến của bạn, hãy thêm liên kết đến hồ sơ mạng xã hội, danh mục đầu tư hoặc trang web cá nhân của bạn và đảm bảo tất cả thông tin đều được cập nhật."}</w:t>
      </w:r>
    </w:p>
    <w:p w14:paraId="60CA378A" w14:textId="77777777" w:rsidR="004C447C" w:rsidRDefault="000561AD">
      <w:r>
        <w:t>{"câu hỏi": "Giải thích cách dịch vụ khách hàng có thể giúp thúc đẩy lòng trung thành.", "Trả lời": "Dịch vụ khách hàng là một yếu tố quan trọng trong việc xây dựng lòng trung thành và duy trì sự hài lòng của khách hàng trong bất kỳ doanh nghiệp nào. Khi khách hàng có tương tác tích cực với đại diện dịch vụ khách hàng của công ty, họ có nhiều khả năng cảm thấy được đánh giá cao, có giá trị và được tôn trọng. Điều này, đến lượt nó, làm tăng khả năng tiếp tục kinh doanh với công ty, giới thiệu nó cho người khác và vẫn là khách hàng trung thành. Khi khách hàng gặp vấn đề hoặc có mối quan tâm, dịch vụ khách hàng tốt có thể bước vào để giải quyết và giải quyết những vấn đề này, cung cấp các giải pháp nhanh chóng và hiệu quả khiến khách hàng cảm thấy được lắng nghe và hài lòng. Điều này không chỉ giúp giữ chân khách hàng hiện tại mà còn có thể giúp thu hút khách hàng mới thông qua các đánh giá và đề xuất truyền miệng tích cực. Ngoài ra, dịch vụ khách hàng tốt có thể cá nhân hóa trải nghiệm của khách hàng, khiến khách hàng cảm thấy kết nối hơn với công ty và thương hiệu của công ty. Các tương tác được cá nhân hóa, chẳng hạn như lắng nghe phản hồi của khách hàng, giải quyết chúng bằng tên của họ và chủ động liên hệ để cung cấp hỗ trợ hoặc khuyến mãi đều có thể giúp củng cố lòng trung thành của khách hàng và nâng cao trải nghiệm khách hàng tổng thể. Tóm lại, dịch vụ khách hàng là điều cần thiết trong việc thúc đẩy lòng trung thành bằng cách làm cho khách hàng cảm thấy có giá trị, được đánh giá cao và tôn trọng, giải quyết các mối quan tâm và vấn đề của họ một cách hiệu quả,  và cá nhân hóa trải nghiệm của họ với công ty."}</w:t>
      </w:r>
    </w:p>
    <w:p w14:paraId="48C1A032" w14:textId="77777777" w:rsidR="004C447C" w:rsidRDefault="000561AD">
      <w:r>
        <w:t xml:space="preserve">{"câu hỏi": "Giải thích khái niệm ưu đãi thuế.", "trả lời": "Ưu đãi thuế là một hình thức giảm hoặc giảm thuế do chính phủ đưa ra để khuyến khích một số hành vi nhất định từ các doanh nghiệp hoặc cá nhân. Những ưu đãi này có thể có nhiều hình thức, bao gồm khấu trừ, tín dụng, loại trừ hoặc miễn trừ, nhưng tất cả đều có cùng một mục tiêu: giảm nghĩa vụ thuế của người thụ hưởng. Chính phủ có thể sử dụng các ưu đãi thuế để thu hút các doanh nghiệp mới, thúc đẩy phát triển kinh tế, hỗ trợ một số ngành công nghiệp nhất định hoặc khuyến khích các hành vi như đầu tư vào năng lượng tái tạo hoặc bảo tồn. Bằng cách cung cấp các ưu đãi này, chính phủ hy vọng sẽ đạt được các mục tiêu nhất định hoặc kích thích tăng trưởng kinh tế đồng thời mang lại lợi ích tài chính cho người nhận. Tuy nhiên, ưu đãi thuế </w:t>
      </w:r>
      <w:r>
        <w:lastRenderedPageBreak/>
        <w:t>thường phải tuân theo một số điều kiện nhất định và để tận dụng chúng, người nộp thuế phải đáp ứng các tiêu chí đủ điều kiện và tuân thủ các quy tắc và quy định liên quan."}</w:t>
      </w:r>
    </w:p>
    <w:p w14:paraId="472B69B1" w14:textId="77777777" w:rsidR="004C447C" w:rsidRDefault="000561AD">
      <w:r>
        <w:t>{"câu hỏi": "Hãy nghĩ ra hai câu hỏi để hỏi người phỏng vấn trong một cuộc phỏng vấn xin việc.", "câu trả lời": "1. Bạn có thể cho tôi biết thêm về văn hóa công ty và cảm giác làm việc ở đây như thế nào không?\n2. Công ty cung cấp những cơ hội nào cho sự phát triển và phát triển nghề nghiệp?"}</w:t>
      </w:r>
    </w:p>
    <w:p w14:paraId="678288BC" w14:textId="77777777" w:rsidR="004C447C" w:rsidRDefault="000561AD">
      <w:r>
        <w:t>{"câu hỏi": "Tạo mô tả 5 câu về bãi biển.", "câu trả lời": "Bãi biển là một bờ cát hoặc sỏi nằm dọc theo một vùng nước, thường là đại dương hoặc biển. Tiếng sóng vỗ vào bờ và làn gió nhẹ, kết hợp với hơi ấm của mặt trời và mùi nước mặn tạo nên bầu không khí yên tĩnh và thư giãn. Cát mềm và ấm dưới chân bạn, và khi bạn đi dọc theo bờ biển, nước chảy qua ngón chân, làm mát bạn vào một ngày nóng. Dọc theo bãi biển, thường có nhiều hoạt động khác nhau để tận hưởng, từ bơi lội và tắm nắng đến chơi bóng chuyền bãi biển hoặc đi dạo nhàn nhã. Cho dù bạn ở đó để đắm mình trong cô đơn hay dành thời gian với bạn bè và gia đình, bãi biển là nơi hoàn hảo để thư giãn và đánh giá cao vẻ đẹp của thiên nhiên."}</w:t>
      </w:r>
    </w:p>
    <w:p w14:paraId="15C4818C" w14:textId="77777777" w:rsidR="004C447C" w:rsidRDefault="000561AD">
      <w:r>
        <w:t>{"câu hỏi": "Viết lại câu sau để nó ngắn gọn hơn:\n\nCách gió thổi qua mặt đại dương thật đẹp.", "trả lời": "Gió quét mặt biển thật đẹp."}</w:t>
      </w:r>
    </w:p>
    <w:p w14:paraId="2EAA84E5" w14:textId="77777777" w:rsidR="004C447C" w:rsidRDefault="000561AD">
      <w:r>
        <w:t>{"câu hỏi": "Viết lại câu sau cho chính xác hơn:\n\nDầu ô liu là một thực phẩm lành mạnh để ăn.", "câu trả lời": "Dầu ô liu chứa chất béo không bão hòa đơn lành mạnh và chất chống oxy hóa có thể góp phần vào chế độ ăn uống bổ dưỡng."}</w:t>
      </w:r>
    </w:p>
    <w:p w14:paraId="5EB8FF09" w14:textId="77777777" w:rsidR="004C447C" w:rsidRDefault="000561AD">
      <w:r>
        <w:t>{"câu hỏi": "Tạo ra một số câu mô tả một buổi chiều mùa hè.", "câu trả lời": "Một buổi chiều mùa hè thường được đặc trưng bởi thời tiết ấm áp, đầy nắng, với bầu trời trong xanh và những cơn gió nhẹ nhàng.\n Không khí tràn ngập hương thơm ngọt ngào của những bông hoa nở rộ và tiếng chim hót líu lo du dương.\n Trẻ em có thể được nhìn thấy chơi và chạy xung quanh trong công viên, trong khi người lớn thư giãn và đắm mình dưới ánh mặt trời. \ n Mọi người thường thích các hoạt động ngoài trời như dã ngoại,  Tiệc nướng, và bơi lội trong hồ bơi hoặc trên bãi biển.\nKhi buổi chiều trôi qua, mặt trời từ từ lặn xuống đường chân trời, đổ bóng dài và vẽ bầu trời với màu sắc sống động."}</w:t>
      </w:r>
    </w:p>
    <w:p w14:paraId="7A1CDECC" w14:textId="77777777" w:rsidR="004C447C" w:rsidRDefault="000561AD">
      <w:r>
        <w:t xml:space="preserve">{"câu hỏi": "Cung cấp ba mẹo để viết một lá thư xin việc tốt.", "câu trả lời": "1. Cá nhân hóa nó: Tùy chỉnh thư xin việc của bạn cho công việc và công ty cụ thể mà bạn đang ứng tuyển. Gửi nó cho người quản lý tuyển dụng nếu có thể, và đề cập đến tên của công ty và chức danh công việc ít nhất một lần. Thể hiện sự hiểu biết về sứ mệnh của công ty và giải thích lý do tại sao bạn sẽ phù hợp với cả vị trí và văn hóa công ty. \ n \ n2. Làm nổi bật các kỹ năng và thành tích của bạn: Đề cập đến các kỹ năng liên quan của bạn và đưa ra các ví dụ cụ thể về cách bạn đã sử dụng chúng để đạt được thành công trong quá khứ. Điều này sẽ giúp người quản lý tuyển dụng thấy các kỹ năng của bạn có thể được áp dụng như thế nào ở vị trí mới và nó sẽ giúp họ hiểu những gì bạn có thể mang lại cho công ty. \ n \ n3. Giữ cho nó ngắn gọn và trực tiếp: Một lá thư xin việc không nên nhiều hơn một trang, với các đoạn văn rõ ràng và súc tích. Tránh lặp lại thông tin từ sơ yếu lý lịch của bạn, và thay vào đó tập trung vào các chi tiết quan trọng nhất mà bạn muốn người quản lý tuyển dụng biết. Kết thúc lá thư </w:t>
      </w:r>
      <w:r>
        <w:lastRenderedPageBreak/>
        <w:t>của bạn bằng lời kêu gọi hành động, chẳng hạn như yêu cầu phỏng vấn hoặc nói rằng bạn rất mong nhận được phản hồi từ họ."}</w:t>
      </w:r>
    </w:p>
    <w:p w14:paraId="409C32D8" w14:textId="77777777" w:rsidR="004C447C" w:rsidRDefault="000561AD">
      <w:r>
        <w:t>{"câu hỏi": "Soạn hai lời chào thay thế cho một bài đăng trên blog.", "câu trả lời": "1. Xin chào tất cả mọi người và chào mừng bạn đến với blog của tôi! Thật tuyệt khi có bạn ở đây và tôi hy vọng bạn thích nội dung. \ n2. Xin chào, cảm ơn bạn đã ghé qua blog của tôi ngày hôm nay! Tôi rất vui được chia sẻ suy nghĩ và ý tưởng của mình với các bạn, vì vậy hãy đi sâu vào ngay."}</w:t>
      </w:r>
    </w:p>
    <w:p w14:paraId="43575053" w14:textId="77777777" w:rsidR="004C447C" w:rsidRDefault="000561AD">
      <w:r>
        <w:t>{"câu hỏi": "Chỉnh sửa câu sau để nó ngắn gọn hơn:\n\nMặc dù lễ hội mùa hè rất vui, nhưng nó vẫn là một trải nghiệm choáng ngợp.", "câu trả lời": "Lễ hội mùa hè rất vui nhưng choáng ngợp."}</w:t>
      </w:r>
    </w:p>
    <w:p w14:paraId="07B1616A" w14:textId="77777777" w:rsidR="004C447C" w:rsidRDefault="000561AD">
      <w:r>
        <w:t>{"câu hỏi": "Một con nhện có bao nhiêu chân?", "câu trả lời": "Một con nhện thường có tám chân."}</w:t>
      </w:r>
    </w:p>
    <w:p w14:paraId="3AF2CA25" w14:textId="77777777" w:rsidR="004C447C" w:rsidRDefault="000561AD">
      <w:r>
        <w:t>{"câu hỏi": "Đưa ra ví dụ về phản hồi thích hợp khi khách hàng đưa ra khiếu nại.", "trả lời": "Nếu khách hàng đưa ra khiếu nại, phản ứng thích hợp sẽ là đồng cảm với tình huống của họ, xin lỗi vì bất kỳ sự bất tiện nào và hành động để giải quyết vấn đề. Ví dụ: \ n \ n \ "Kính gửi [Khách hàng], tôi rất tiếc khi biết rằng bạn đã gặp sự cố với sản phẩm / dịch vụ của chúng tôi. Chúng tôi đánh giá cao phản hồi của bạn và đánh giá cao bạn đã chú ý đến điều này. Tôi muốn xin lỗi vì bất kỳ sự bất tiện nào mà điều này có thể gây ra cho bạn. Hãy yên tâm rằng chúng tôi cam kết giải quyết vấn đề này để bạn hài lòng. Bạn có thể vui lòng cung cấp cho chúng tôi thêm chi tiết về vấn đề để chúng tôi có thể thực hiện các bước thích hợp để giải quyết nó không? Cảm ơn bạn đã kiên nhẫn và thông cảm trong vấn đề này.\""}</w:t>
      </w:r>
    </w:p>
    <w:p w14:paraId="0F41AE7C" w14:textId="77777777" w:rsidR="004C447C" w:rsidRDefault="000561AD">
      <w:r>
        <w:t>{"câu hỏi": "Kiểm tra xem bài đăng trên Facebook sau đây có phù hợp không - Tôi nghĩ sếp của tôi là người xấu tính nhất từ trước đến nay.", "câu trả lời": "Nội dung của bài đăng trên Facebook có thể không phù hợp vì nó chứa ngôn ngữ tiêu cực về một cá nhân. Điều quan trọng cần nhớ là bày tỏ sự thất vọng hoặc lo ngại một cách xây dựng và tôn trọng, và xem xét hậu quả tiềm tàng của việc đăng công khai những tuyên bố như vậy trên phương tiện truyền thông xã hội."}</w:t>
      </w:r>
    </w:p>
    <w:p w14:paraId="65CF71A2" w14:textId="77777777" w:rsidR="004C447C" w:rsidRDefault="000561AD">
      <w:r>
        <w:t>{"question": "Viết mỗi ví dụ về một \"action\" và một \"effect\" có thể được thực hiện trong một trò chơi.", "answer": "Một ví dụ về một hành động có thể được thực hiện trong trò chơi là một người chơi chọn di chuyển mảnh trò chơi của họ đến một vị trí mới trên bảng trò chơi.\n\nMột ví dụ về hiệu ứng có thể xảy ra trong trò chơi là khi người chơi hạ cánh trên một không gian khiến họ mất lượt hoặc được đưa trở lại đầu bàn cờ."}</w:t>
      </w:r>
    </w:p>
    <w:p w14:paraId="62474298" w14:textId="77777777" w:rsidR="004C447C" w:rsidRDefault="000561AD">
      <w:r>
        <w:t xml:space="preserve">{"question": "Giả sử bạn có một bảng tên là \"sales\" với các cột \"product_id\", \"sale_date\" và \"sale_amount\". Viết truy vấn SQL để tìm doanh số trung bình hàng ngày cho mỗi tháng trong năm 2022.", "trả lời": "Đây là truy vấn SQL để tìm doanh số trung bình hàng ngày cho mỗi tháng trong năm 2022:\n\n'''\nSELECT \n DATE_TRUNC('tháng', sale_date) AS tháng, \n AVG(sale_amount / EXTRACT(DAY FROM DATE_TRUNC('month',  sale_date)::D ATE)) AS avg_daily_sales \nFROM \n sales \nWHERE \n EXTRACT(year FROM sale_date) = 2022 \nGROUP BY \n month;\n'''\n\nTruy vấn này trước tiên trích xuất tháng </w:t>
      </w:r>
      <w:r>
        <w:lastRenderedPageBreak/>
        <w:t>từ cột 'sale_date' bằng hàm 'DATE_TRUNC'. Sau đó, nó tính toán doanh số trung bình hàng ngày cho mỗi tháng bằng cách chia 'sale_amount' cho số ngày trong mỗi tháng (sử dụng hàm 'EXTRACT') và lấy trung bình của số tiền hàng ngày đó. Kết quả được nhóm theo tháng."}</w:t>
      </w:r>
    </w:p>
    <w:p w14:paraId="62D2ACE4" w14:textId="77777777" w:rsidR="004C447C" w:rsidRDefault="000561AD">
      <w:r>
        <w:t>{"câu hỏi": "Mô tả một loại mối quan hệ giữa các sinh vật sống hiện diện trong một hệ sinh thái", "câu trả lời": "Có nhiều loại mối quan hệ xảy ra giữa các sinh vật sống trong một hệ sinh thái. Một loại phổ biến và quan trọng được gọi là cộng sinh. Cộng sinh đề cập đến mối liên hệ chặt chẽ, lâu dài giữa hai hoặc nhiều loài, trong đó ít nhất một loài được hưởng lợi từ mối quan hệ. Có một số loại mối quan hệ cộng sinh, bao gồm: \ n \ n1. Tương hỗ: Đây là mối quan hệ cộng sinh trong đó cả hai loài đều được hưởng lợi từ sự tương tác. Một ví dụ là mối quan hệ giữa thực vật có hoa và thụ phấn của chúng. Cây cung cấp mật hoa cho côn trùng, trong khi côn trùng cung cấp các dịch vụ thụ phấn quan trọng cho cây. \ n \ n2. Commensalism: Trong loại cộng sinh này, một loài có lợi trong khi loài kia không bị ảnh hưởng. Ví dụ, một con chim xây tổ trên cây mà không làm hỏng nó hoặc ảnh hưởng đến sự phát triển của nó. \ n \ n3. Ký sinh trùng: Trái ngược với chủ nghĩa tương hỗ và chủ nghĩa cộng sinh, ký sinh trùng liên quan đến một loài được hưởng lợi với chi phí của một loài khác, vật chủ. Một ví dụ phổ biến là ký sinh trùng ăn máu hoặc chất dinh dưỡng của vật chủ, thường gây hại. Những mối quan hệ cộng sinh này làm nổi bật sự phụ thuộc lẫn nhau và liên kết của các sinh vật sống trong một hệ sinh thái. Bằng cách tham gia vào sự cộng sinh, các loài có thể cải thiện cơ hội sống sót của chúng, góp phần vào sự cân bằng tổng thể của hệ sinh thái."}</w:t>
      </w:r>
    </w:p>
    <w:p w14:paraId="473F8157" w14:textId="77777777" w:rsidR="004C447C" w:rsidRDefault="000561AD">
      <w:r>
        <w:t>{"câu hỏi": "Giải thích tại sao tính ngẫu nhiên lại quan trọng đối với hệ thống học máy.", "Câu trả lời": "Tính ngẫu nhiên đóng một vai trò quan trọng trong nhiều khía cạnh của học máy. Về cốt lõi, nó giúp cải thiện hiệu suất tổng thể và sự mạnh mẽ của các thuật toán học máy. Dưới đây là một số lý do tại sao tính ngẫu nhiên lại quan trọng đối với hệ thống học máy: \ n \ n1. Khởi tạo trọng số: Trong nhiều mô hình học máy, đặc biệt là mạng thần kinh, tính ngẫu nhiên được sử dụng để khởi tạo trọng số. Điều này giúp phá vỡ tính đối xứng của mô hình và đảm bảo rằng mô hình có thể học các tính năng khác nhau từ dữ liệu đào tạo. \ n \ n2. Lấy mẫu và xáo trộn dữ liệu: Tính ngẫu nhiên được sử dụng để xáo trộn dữ liệu trước khi chia nó thành các bộ dữ liệu đào tạo, xác thực và thử nghiệm. Điều này đảm bảo rằng dữ liệu được phân phối tốt và mô hình không thiên vị đối với một số loại dữ liệu nhất định. Lấy mẫu ngẫu nhiên cũng được sử dụng để chọn một tập hợp con dữ liệu để đào tạo hoặc đánh giá, có thể tăng tốc quá trình học tập. \ n \ n3. Phương pháp Stochastic: Nhiều thuật toán học máy sử dụng các phương pháp ngẫu nhiên, chẳng hạn như giảm độ dốc ngẫu nhiên, để tối ưu hóa mô hình. Các phương pháp này giới thiệu tính ngẫu nhiên trong quá trình đào tạo và có thể giúp mô hình khám phá các giải pháp khác nhau, tránh bị mắc kẹt trong tối ưu cục bộ và hội tụ nhanh hơn. \ n \ n4. Chính quy hóa: Tính ngẫu nhiên cũng được sử dụng trong các kỹ thuật chính quy hóa khác nhau, chẳng hạn như bỏ học hoặc tăng cường dữ liệu, để ngăn chặn tình trạng quá tải. Các kỹ thuật này sửa đổi ngẫu nhiên dữ liệu hoặc mô hình trong quá trình đào tạo, giúp tăng tính khái quát hóa của mô hình và cải thiện hiệu suất của nó trên dữ liệu mới. Nhìn chung, tính ngẫu nhiên là một thành phần thiết yếu của học máy và đóng một vai trò quan trọng trong việc cải thiện hiệu suất, tính mạnh mẽ và khả năng khái quát hóa của các thuật toán học máy."}</w:t>
      </w:r>
    </w:p>
    <w:p w14:paraId="6A51D0A0" w14:textId="77777777" w:rsidR="004C447C" w:rsidRDefault="000561AD">
      <w:r>
        <w:lastRenderedPageBreak/>
        <w:t>{"câu hỏi": "Mô tả một ví dụ về chiến lược cạnh tranh", "câu trả lời": "Một ví dụ về chiến lược cạnh tranh là một doanh nghiệp tập trung vào lãnh đạo chi phí. Chiến lược này liên quan đến một công ty nhằm mục đích có chi phí sản xuất và phân phối sản phẩm hoặc dịch vụ thấp nhất có thể, do đó cho phép họ đưa ra mức giá thấp hơn so với các đối thủ cạnh tranh. Ví dụ, một công ty bán lẻ có thể thực hiện chiến lược này bằng cách tìm cách giảm chi phí sản xuất hoặc hợp lý hóa quy trình phân phối, để cung cấp hàng hóa với giá thấp hơn so với các đối thủ cạnh tranh. Cách tiếp cận này có thể thu hút khách hàng nhạy cảm về giá và giành được thị phần lớn hơn, cuối cùng dẫn đến lợi nhuận cao hơn. Bằng cách duy trì chi phí và giá cả thấp hơn, công ty có thể tránh xa các đối thủ cạnh tranh tiềm năng một cách hiệu quả và duy trì lợi thế của mình trên thị trường."}</w:t>
      </w:r>
    </w:p>
    <w:p w14:paraId="5FBD8B26" w14:textId="77777777" w:rsidR="004C447C" w:rsidRDefault="000561AD">
      <w:r>
        <w:t xml:space="preserve">{"câu hỏi": "Tạo một bài đăng trên blog 500 từ tóm tắt tình trạng hiện tại của trí tuệ nhân tạo.", "Câu trả lời": "Trí tuệ nhân tạo, thường được gọi là AI, liên quan đến việc nghiên cứu trí thông minh máy móc và cách máy móc có thể mô phỏng trí thông minh của con người cho mục đích giải quyết vấn đề và học tập. Lĩnh vực nghiên cứu này liên tục phát triển, với số lượng phát minh và đổi mới ngày càng tăng nhằm cải thiện cách máy móc có thể suy nghĩ như con người. Dưới đây là tóm tắt về tình trạng hiện tại của AI: \ n \ n Machine Learning: \ nMachine learning, một tập hợp con quan trọng của AI, đã phát triển theo cấp số nhân trong những năm gần đây. Với học máy, hệ thống máy tính có thể đưa ra dự đoán hoặc dự báo chính xác dựa trên dữ liệu. Những tiến bộ trong lĩnh vực này đã cho phép máy tính tự động học và cải thiện hiệu suất của chúng mà không cần bất kỳ lập trình cụ thể hoặc can thiệp thủ công nào. Một ví dụ điển hình về học máy trong ứng dụng là việc sử dụng các thuật toán đề xuất bởi các nền tảng phát trực tuyến như Netflix và Spotify. \ n \ nNeural Networks và Deep Learning: \ nNeural networks là các hệ thống máy tính được thiết kế để mô phỏng cấu trúc và chức năng của bộ não con người. Các hệ thống này bao gồm các cụm các nút được kết nối, với mỗi nút hoạt động như một tế bào thần kinh. Trong học sâu, các mạng thần kinh với một số lớp ẩn được sử dụng để tìm hiểu và giải quyết các vấn đề phức tạp. Một khía cạnh ngày càng tăng của học sâu là sự phát triển của Mạng đối thủ tạo ra (GAN). Cách tiếp cận này cho phép máy tính tạo ra hình ảnh, âm nhạc và lời nói tổng hợp, trong số những thứ khác, có thể trở nên thực tế. Trong nhiều trường hợp, nội dung được tạo nhân tạo gần như không thể phân biệt được với các phiên bản đời thực của chúng. Xử lý ngôn ngữ tự nhiên: \ nXử lý ngôn ngữ tự nhiên (NLP) liên quan đến việc sử dụng các hệ thống AI để cho phép tương tác giữa người và máy bằng ngôn ngữ tự nhiên. Thông qua NLP, máy móc có thể hiểu, giải thích và tạo ra ngôn ngữ tự nhiên của con người, và đã có những tiến bộ nhanh chóng trong lĩnh vực AI này trong những năm gần đây. Một ví dụ đáng chú ý về NLP trong thực tế là Voice AI, nơi các trợ lý giọng nói ngôn ngữ tự nhiên như Google Assistant và Amazon Alexa ngày càng được sử dụng để thực hiện các tác vụ cụ thể thay mặt cho người dùng của họ. Với thị giác máy tính, các hệ thống AI được đào tạo để diễn giải thông tin hình ảnh, bao gồm hình ảnh và video, đồng thời đưa ra quyết định hoặc dự đoán dựa trên dữ liệu. Một ví dụ về thị giác máy tính trong ứng dụng là công nghệ nhận dạng khuôn mặt, hiện đang được sử dụng rộng rãi cho mục đích nhận dạng hoặc xác thực. \ n \ nAI Đạo đức: \ nKhi các hệ thống AI tiếp tục phát triển, mối quan tâm về đạo đức AI đang gia tăng. Điều này bao gồm những lo ngại về tác động của máy móc do AI điều khiển đối với công nhân của con người hoặc khả năng máy móc đưa ra quyết định thay đổi cuộc sống mà không có sự giám sát của con người. Do đó, </w:t>
      </w:r>
      <w:r>
        <w:lastRenderedPageBreak/>
        <w:t>ngày càng có nhiều nỗ lực nhằm xác định khuôn khổ đạo đức cho AI, đặc biệt là đối với các lĩnh vực như xe tự hành"}</w:t>
      </w:r>
    </w:p>
    <w:p w14:paraId="059028C5" w14:textId="77777777" w:rsidR="004C447C" w:rsidRDefault="000561AD">
      <w:r>
        <w:t>{"câu hỏi": "Tạo ra một bài thơ 10 dòng nói về vẻ đẹp của mùa thu", "câu trả lời": "Mùa thu\u2019s vòng tay ấm áp,\nMột kiệt tác của ân sủng sơn,\nThảm vàng và lá đỏ tươi,\nCú huých mát mẻ của cái lạnh trong đêm giao thừa.\n\nNature\u2019s đối xứng, rộng lớn và tự do,\nCảm giác êm dịu của nó, một cuộc dạo chơi thanh tao,\nMột bản serenade du dương, của màu sắc và ánh sáng, \ Một cảnh tượng hùng vĩ đang bay bổng ngọt ngào.\n\nOh mùa thu, cách bạn dệt nên một bức tranh của vẻ đẹp, mãi mãi."}</w:t>
      </w:r>
    </w:p>
    <w:p w14:paraId="0678B9A1" w14:textId="77777777" w:rsidR="004C447C" w:rsidRDefault="000561AD">
      <w:r>
        <w:t>{"câu hỏi": "Viết hai câu để giải thích tại sao nước lại quan trọng đối với sự sống", "trả lời": "Nước rất cần thiết cho tất cả các dạng sống đã biết vì nó đóng vai trò là phương tiện cho các quá trình sinh học và hóa học khác nhau như điều chỉnh nhiệt độ cơ thể, di chuyển chất dinh dưỡng và thải ra các chất thải. Các tính chất vật lý độc đáo của nó, chẳng hạn như khả năng hòa tan nhiều loại chất, làm cho nó trở nên quan trọng để duy trì sự sống ở cấp độ tế bào, làm cho nó trở thành một thành phần không thể thiếu cho tất cả các sinh vật sống."}</w:t>
      </w:r>
    </w:p>
    <w:p w14:paraId="60760178" w14:textId="77777777" w:rsidR="004C447C" w:rsidRDefault="000561AD">
      <w:r>
        <w:t>{"câu hỏi": "Đưa ra một tweet, phân loại nó thành một trong những cảm xúc sau: vui, giận, buồn, ngạc nhiên - Tôi không thể tin được tôi nhớ ông tôi nhiều như thế nào", "câu trả lời": "Cảm xúc được truyền tải bởi tweet là: Buồn."}</w:t>
      </w:r>
    </w:p>
    <w:p w14:paraId="2A234A56" w14:textId="77777777" w:rsidR="004C447C" w:rsidRDefault="000561AD">
      <w:r>
        <w:t>{"question": "Cho đoạn mã sau, xác định lỗi và cung cấp bản sửa lỗi - def get_highest_score(scores):\n return max(scores)\n\nscores = [5, 7, 8, 10]\nhighest_score = get_highest_score()", "answer": "Lỗi trong code là hàm 'get_highest_score' được gọi mà không truyền bất kỳ đối số nào cho tham số 'scores'. Điều này dẫn đến lỗi vì hàm đang mong đợi một đối số. \n\nĐể sửa lỗi, chúng ta cần truyền danh sách 'điểm' làm đối số trong khi gọi hàm 'get_highest_score'. Đây là mã đã sửa:\n'''python\ndef get_highest_score(scores):\n return max(scores)\n\nscores = [5, 7, 8, 10]\nhighest_score = get_highest_score(scores)\n'''"}</w:t>
      </w:r>
    </w:p>
    <w:p w14:paraId="26E794BE" w14:textId="77777777" w:rsidR="004C447C" w:rsidRDefault="000561AD">
      <w:r>
        <w:t>{"câu hỏi": "Tạo ra 5 ví dụ về một ngày hè", "trả lời": "1. Mặt trời vào ngày hè này tỏa sáng như một đồng xu sáng, lấp lánh trên bầu trời trong xanh.\n2. Cỏ dưới chân tôi giống như một tấm thảm xanh mềm mại vào ngày hè ấm áp này. \n3. Gió chiều sảng khoái như một ly nước mát lạnh trong ngày hè nóng nực này.\n4. Những bông hoa nở rộ rực rỡ và đầy màu sắc như cầu vồng vào ngày hè đẹp trời này. Âm thanh lười biếng của tiếng ong vo ve giống như một bài hát ru ngọt ngào vào ngày hè yên bình này."}</w:t>
      </w:r>
    </w:p>
    <w:p w14:paraId="1D420C26" w14:textId="77777777" w:rsidR="004C447C" w:rsidRDefault="000561AD">
      <w:r>
        <w:t xml:space="preserve">{"câu hỏi": "Tạo danh sách 5 công việc có thể hưởng lợi từ việc sử dụng AI", "trả lời": "1. Chuyên gia chăm sóc sức khỏe: AI có thể hỗ trợ bác sĩ và y tá chẩn đoán bệnh, phân tích hình ảnh y tế và dự đoán kết quả điều trị. Đại diện dịch vụ khách hàng: AI có thể được sử dụng cho chatbot và trợ lý ảo để xử lý các truy vấn thông thường của khách hàng và cải thiện trải nghiệm tổng thể của họ. \ n3. Các nhà phân tích tài chính: AI có thể giúp tự động hóa các nhiệm vụ lặp đi lặp lại, chẳng hạn như thu thập và phân tích dữ liệu, để cải thiện hiệu quả và cung cấp các dự đoán chính xác hơn. Quản lý nguồn nhân lực: AI có thể hỗ trợ các nhiệm vụ như sàng lọc sơ yếu lý lịch, lên lịch phỏng vấn và theo dõi hiệu suất của nhân viên. \n5. Nhân </w:t>
      </w:r>
      <w:r>
        <w:lastRenderedPageBreak/>
        <w:t>viên bán hàng: AI có thể được sử dụng để phân tích dữ liệu khách hàng nhằm cung cấp các đề xuất được cá nhân hóa, tối ưu hóa chiến lược giá và cải thiện hiệu suất bán hàng tổng thể."}</w:t>
      </w:r>
    </w:p>
    <w:p w14:paraId="09D8E074" w14:textId="77777777" w:rsidR="004C447C" w:rsidRDefault="000561AD">
      <w:r>
        <w:t>{"câu hỏi": "Tìm 3 từ viết tắt liên quan đến trí tuệ nhân tạo", "trả lời": "1.AI - Trí tuệ nhân tạo\n2. NLP - Xử lý ngôn ngữ tự nhiên\n3. ANN - Mạng nơ-ron nhân tạo."}</w:t>
      </w:r>
    </w:p>
    <w:p w14:paraId="60278307" w14:textId="77777777" w:rsidR="004C447C" w:rsidRDefault="000561AD">
      <w:r>
        <w:t>{"câu hỏi": "Lấy từ \u2019exponential\u2019 và biến nó thành một danh từ.", "câu trả lời": "Hàm mũ đã có thể được sử dụng như một danh từ, vì nó có thể đề cập đến một hàm toán học hoặc tốc độ tăng cao, thường nhanh chóng. Một dạng danh từ khác của từ hàm mũ là \"exponentiality,\" có nghĩa là trạng thái hoặc chất lượng của hàm mũ."}</w:t>
      </w:r>
    </w:p>
    <w:p w14:paraId="66DA88EB" w14:textId="77777777" w:rsidR="004C447C" w:rsidRDefault="000561AD">
      <w:r>
        <w:t>{"câu hỏi": "Xây dựng truy vấn boolean để tìm thông tin về coronavirus.", "trả lời": "Để xây dựng truy vấn Boolean để tìm thông tin về coronavirus, bạn có thể kết hợp một hoặc nhiều từ khóa liên quan đến chủ đề với các toán tử Boolean như AND, OR hoặc NOT. Ví dụ: đây là một truy vấn Boolean có thể xảy ra:\n\n(coronavirus OR COVID-19) AND (triệu chứng HOẶC phòng ngừa HOẶC vắc-xin HOẶC điều trị) NOT (chính trị HOẶC ý kiến)"}</w:t>
      </w:r>
    </w:p>
    <w:p w14:paraId="68C3965B" w14:textId="77777777" w:rsidR="004C447C" w:rsidRDefault="000561AD">
      <w:r>
        <w:t>{"câu hỏi": "Xác định và liệt kê ba màu cơ bản.", "trả lời": "Ba màu cơ bản là:\n1. Đỏ\n2. Xanh dương\n3. Màu vàng"}</w:t>
      </w:r>
    </w:p>
    <w:p w14:paraId="326C0BFB" w14:textId="77777777" w:rsidR="004C447C" w:rsidRDefault="000561AD">
      <w:r>
        <w:t>{"question": "Chuẩn hóa URL sau. - https://www.google.com/search?q=google+search&amp;oq=google+search", "answer": "URL chuẩn hóa cho đầu vào đã cho là: \n\"https://www.google.com/search?q=google+search\""}</w:t>
      </w:r>
    </w:p>
    <w:p w14:paraId="76147DBD" w14:textId="77777777" w:rsidR="004C447C" w:rsidRDefault="000561AD">
      <w:r>
        <w:t>{"question": "Phân loại tam giác sau là tam giác vuông, tam giác nhọn hoặc tam giác khó hiểu. - Tam giác có độ dài cạnh 3, 4 và 5.", "đáp án": "Tam giác có độ dài cạnh là 3, 4 và 5 là tam giác vuông vì 3\u00b2 + 4\u00b2 = 5\u00b2, thỏa mãn định lý Pythagore."}</w:t>
      </w:r>
    </w:p>
    <w:p w14:paraId="0B28A889" w14:textId="77777777" w:rsidR="004C447C" w:rsidRDefault="000561AD">
      <w:r>
        <w:t>{"câu hỏi": "Xác định tỷ lệ công việc được cung cấp thông tin sau. - Katie có thể cắt 10 bãi cỏ trong 8 giờ.", "trả lời": "Dựa trên thông tin đã cho, Katie có thể cắt 1 bãi cỏ trong 0,8 giờ (hoặc 48 phút).\nVì vậy, tỷ lệ làm việc của Katie là 1 bãi cỏ trên 0,8 giờ."}</w:t>
      </w:r>
    </w:p>
    <w:p w14:paraId="31D64066" w14:textId="77777777" w:rsidR="004C447C" w:rsidRDefault="000561AD">
      <w:r>
        <w:t xml:space="preserve">{"câu hỏi": "Tạo ra một bài hát theo phong cách của Britney Spears.", "câu trả lời": "Câu 1:\nTôi cảm thấy lạc lõng trong cảm xúc của mình\nKhông thể kiểm soát sự tận tâm của trái tim tôi\nMỗi khi bạn ở gần\nNhững lo lắng của tôi biến mất\n\nPre-Chorus:\nNó điện khí hóa, tôi không thể phủ nhận nó\nKhiến tôi mơ về chân trời của tình yêu\nTôi không thể giúp nó, Tôi muốn sự chú ý của bạn\nHãy đưa tình yêu này đến chiều không gian tiếp theo\n\nChorus:\nVì mỗi khi chúng ta chạm vào,  Tôi cảm thấy nó trong tâm hồn tôi \ nTôi nghiện bạn, bạn là rock n roll của tôi \ nKhi nói đến tình yêu, bạn là tất cả những gì tôi cần biết \ nHãy lấy cảm xúc này và để nó phát triển \ n \ nCâu thơ 2: \ nHãy lạc lối trong khoảnh khắc \ nHãy quên tất cả các quy tắc và chỉ sở hữu nó \ nKhông cần phải chiến đấu, hãy đốt cháy \ n Niềm đam mê mà chúng ta cảm thấy tối nay \ n \ nPre-Chorus: \ nNó điện khí hóa,  Tôi không thể phủ nhận điều đó \ nKhiến tôi mơ về chân trời của tình yêu \ nTôi không thể giúp nó, tôi muốn sự chú ý của bạn \ n Hãy đưa tình yêu này đến chiều không gian tiếp theo </w:t>
      </w:r>
      <w:r>
        <w:lastRenderedPageBreak/>
        <w:t>\ n \ nChorus: \ nVì mỗi khi chúng ta chạm vào, tôi cảm thấy nó trong tâm hồn tôi \ nTôi nghiện bạn, bạn là rock n roll của tôi \ nKhi nói đến tình yêu, bạn là tất cả những gì tôi cần biết \ hãy lấy cảm xúc này,  và để nó phát triển \ n \ nBridge: \ n Hãy nắm lấy cơ hội và đi tất cả vào \ n Vì với bạn, tôi cảm thấy như tôi có thể chiến thắng \ nBạn không biết, tình yêu này là sự thật \ nKhông có đường quay lại, chỉ có tôi và bạn \ n \ nChorus: \ nVì mỗi khi chúng ta chạm vào, tôi cảm thấy nó trong tâm hồn tôi \ nTôi nghiện bạn,  Em là rock n roll của anh\nKhi nói đến tình yêu, em là tất cả những gì anh cần biết\nHãy lấy cảm xúc này, và để nó phát triển\n\nOutro:\nHãy lấy tình yêu này, và đừng bao giờ để nó đi\nVì mỗi khi chúng ta chạm vào, anh đều cảm thấy nó trong tâm hồn mình."}</w:t>
      </w:r>
    </w:p>
    <w:p w14:paraId="03715E7A" w14:textId="77777777" w:rsidR="004C447C" w:rsidRDefault="000561AD">
      <w:r>
        <w:t>{"câu hỏi": "Mô tả các tính năng hiện có của iPad Pro 2021", "trả lời": "iPad Pro 2021 là iPad mới nhất của Apple được phát hành vào tháng 4 năm 2021. Nó có hai kích cỡ, một mô hình 11 inch và một mô hình 12,9 inch, và được đóng gói với một loạt các tính năng làm cho nó trở thành một thiết bị mạnh mẽ và linh hoạt. Một số tính năng chính của iPad Pro 2021 bao gồm: \ n \ n1. Chip M1: iPad Pro 2021 có chip M1 của Apple, mang lại hiệu suất cực nhanh và tiết kiệm năng lượng. Nó cung cấp hiệu suất CPU nhanh hơn tới 50% và đồ họa nhanh hơn tới 40% so với thế hệ trước. \ n \ n2. Màn hình Liquid Retina XDR: Model 12,9 inch có màn hình Liquid Retina XDR, cung cấp độ chính xác màu sắc tuyệt đẹp, độ tương phản cao và độ sáng. Điều này được thực hiện nhờ sự kết hợp của đèn nền mini-LED, công nghệ hiển thị tiên tiến và hơn 10.000 đèn LED mini. \ n \ n3. Kết nối 5G: iPad Pro 2021 hỗ trợ kết nối 5G, cho phép bạn truy cập internet tốc độ cao khi đang di chuyển. Điều này giúp bạn dễ dàng phát trực tuyến, tải xuống và chia sẻ nội dung ở tốc độ nhanh. \ n \ n4. Camera cải tiến: iPad Pro 2021 có camera rộng 12MP và camera siêu rộng 10MP. Nó cũng có một máy quét LiDAR, giúp tăng cường trải nghiệm thực tế tăng cường. Camera TrueDepth mặt trước hiện có ống kính siêu rộng 12MP với tính năng Center Stage mới tự động xoay để giữ bạn trong khung hình trong các cuộc gọi video. \ n \ n5. Hỗ trợ Apple Pencil và Magic Keyboard: iPad Pro 2021 tương thích với Apple Pencil thế hệ thứ hai, cho phép bạn vẽ và ghi chú một cách chính xác. Nó cũng hỗ trợ Magic Keyboard, cung cấp trải nghiệm gõ thoải mái và bao gồm bàn di chuột để điều hướng dễ dàng. \ n \ n6. iPadOS: iPad Pro 2021 chạy trên iPadOS, được thiết kế dành riêng cho iPad. Nó cung cấp trải nghiệm người dùng mượt mà và trực quan, với các tính năng như Slide Over, Split View và picture-in-picture, cho phép bạn đa nhiệm một cách dễ dàng.\n\nĐây chỉ là một số trong số nhiều tính năng của iPad Pro 2021, khiến nó trở thành một thiết bị mạnh mẽ và linh hoạt cho cả mục đích sử dụng cá nhân và chuyên nghiệp."}</w:t>
      </w:r>
    </w:p>
    <w:p w14:paraId="2F42247F" w14:textId="77777777" w:rsidR="004C447C" w:rsidRDefault="000561AD">
      <w:r>
        <w:t>{"câu hỏi": "Định nghĩa của tối ưu hóa truy vấn tĩnh là gì?", "câu trả lời": "Tối ưu hóa truy vấn tĩnh đề cập đến quá trình chọn kế hoạch thực thi hiệu quả cho truy vấn cơ sở dữ liệu trong giai đoạn biên dịch, trước khi truy vấn thực sự được chạy. Loại tối ưu hóa này được thực hiện mà không xem xét dữ liệu thực tế hoặc thống kê thời gian chạy và thay vào đó dựa vào các quy tắc và phỏng đoán được xác định trước dựa trên cú pháp truy vấn và thông tin lược đồ. Mục tiêu của tối ưu hóa truy vấn tĩnh là giảm thiểu chi phí thực hiện truy vấn về các tài nguyên như I/O, CPU hoặc mức sử dụng bộ nhớ, trong khi vẫn cung cấp kết quả chính xác."}</w:t>
      </w:r>
    </w:p>
    <w:p w14:paraId="177EDC21" w14:textId="77777777" w:rsidR="004C447C" w:rsidRDefault="000561AD">
      <w:r>
        <w:lastRenderedPageBreak/>
        <w:t>{"câu hỏi": "Jack đang nhìn Anne. Anne đang nhìn George. Jack đã kết hôn, George thì không, và chúng tôi không biết Anne đã kết hôn chưa. Có phải một người đã kết hôn đang nhìn vào một người chưa kết hôn?", "Trả lời": "Nếu Anne đã kết hôn, thì cô ấy đã kết hôn và nhìn George, người chưa kết hôn. Nếu Anne chưa kết hôn, thì Jack, người đã kết hôn, đang nhìn cô ấy. Dù bằng cách nào, tuyên bố là chính xác."}</w:t>
      </w:r>
    </w:p>
    <w:p w14:paraId="78CF961B" w14:textId="77777777" w:rsidR="004C447C" w:rsidRDefault="000561AD">
      <w:r>
        <w:t>{"câu hỏi": "Liệt kê 3 con sông dài nhất châu Âu.", "trả lời": "Ba con sông dài nhất ở châu Âu theo chiều dài là:\n1. Sông Volga, dài 3.521 km (2.188 mi), là con sông dài nhất ở châu Âu, chảy qua miền Trung và miền Nam nước Nga vào biển Caspi. Sông Danube, dài 2.860 km (1.777 mi), là con sông dài thứ hai ở châu Âu, chảy qua 10 quốc gia bao gồm Đức, Áo, Slovakia, Hungary, Croatia, Serbia, Romania, Bulgaria, Moldova và Ukraine trước khi đổ vào Biển Đen. Sông Ural, dài 2.428 km (1.509 mi), là con sông dài thứ ba ở châu Âu, chảy qua Nga và Kazakhstan trước khi đổ ra biển Caspi.</w:t>
      </w:r>
    </w:p>
    <w:p w14:paraId="4EBE8BE2" w14:textId="77777777" w:rsidR="004C447C" w:rsidRDefault="000561AD">
      <w:r>
        <w:t>{"câu hỏi": "Quốc gia nào trong số này nằm ở Nam Mỹ? - Nga, Mexico, Peru, Canada", "trả lời": "Peru nằm ở Nam Mỹ."}</w:t>
      </w:r>
    </w:p>
    <w:p w14:paraId="7F094386" w14:textId="77777777" w:rsidR="004C447C" w:rsidRDefault="000561AD">
      <w:r>
        <w:t>{"câu hỏi": "Người Sumer đã phát minh ra chữ viết như thế nào?", "câu trả lời": "Người Sumer đã phát minh ra chữ viết vào khoảng năm 3500 trước Công nguyên như một phương tiện ghi lại ngôn ngữ và lưu giữ hồ sơ về các giao dịch kinh tế và chính trị. Ban đầu, người Sumer sử dụng các chữ tượng hình đơn giản được khắc lên các viên đất sét bằng một cây gậy sắc nhọn gọi là bút stylus. Những chữ tượng hình này là những hình vẽ đơn giản đại diện cho ý tưởng hoặc đối tượng. Theo thời gian, chữ viết ngày càng trở nên phức tạp hơn khi người Sumer bắt đầu sử dụng các biểu tượng trừu tượng hơn để thể hiện ý tưởng và âm thanh. Cuối cùng họ đã phát triển một hệ thống chữ viết gọi là chữ hình nêm, sử dụng các kết hợp khác nhau của các dấu hình nêm để đại diện cho các ý tưởng, âm thanh và từ ngữ khác nhau. Người ta tin rằng sự phát triển của chữ viết có liên quan chặt chẽ với sự phát triển của bộ máy quan liêu và nhu cầu lưu giữ hồ sơ ở Sumer cổ đại. Người Sumer đã sử dụng chữ viết để theo dõi sản xuất nông nghiệp, thu thuế và thương mại, trong số những thứ khác. Chữ viết cũng cho phép các kinh sư ghi lại các văn bản tôn giáo, viết văn học và tạo ra các bộ luật pháp chi tiết. Tóm lại, việc phát minh ra chữ viết của người Sumer là một cột mốc quan trọng trong lịch sử loài người cho phép ghi lại và bảo tồn ngôn ngữ, lịch sử và kiến thức.</w:t>
      </w:r>
    </w:p>
    <w:p w14:paraId="21707780" w14:textId="77777777" w:rsidR="004C447C" w:rsidRDefault="000561AD">
      <w:r>
        <w:t>{"question": "Phân loại các màu này là ấm hoặc lạnh - Cam, Xanh lục, Xanh dương, Tím", "trả lời": "Cam: Ấm\nGreen: Cool\nBlue: Cool\nPurple: Cool"}</w:t>
      </w:r>
    </w:p>
    <w:p w14:paraId="72A51AE0" w14:textId="77777777" w:rsidR="004C447C" w:rsidRDefault="000561AD">
      <w:r>
        <w:t>{"câu hỏi": "Biến sentene đã cho thành thì tương lai - Cô ấy thích nghe nhạc.", "trả lời": "Cô ấy sẽ thích nghe nhạc."}</w:t>
      </w:r>
    </w:p>
    <w:p w14:paraId="4304F81D" w14:textId="77777777" w:rsidR="004C447C" w:rsidRDefault="000561AD">
      <w:r>
        <w:t xml:space="preserve">{"câu hỏi": "Người Ai Cập cổ đại sử dụng chữ tượng hình như thế nào?", "câu trả lời": "Người Ai Cập cổ đại đã sử dụng chữ tượng hình như một hình thức giao tiếp bằng văn bản, giống như chúng ta sử dụng bảng chữ cái ngày nay. Chữ viết tượng hình là một trong những hệ thống chữ viết sớm nhất và được tạo thành từ hàng trăm hình ảnh nhỏ đại diện cho các từ và âm thanh. Những biểu tượng này đã được sử dụng để viết một loạt các văn bản, từ các tài </w:t>
      </w:r>
      <w:r>
        <w:lastRenderedPageBreak/>
        <w:t>liệu tôn giáo và chính thức đến thư cá nhân và thậm chí cả graffiti. Chữ tượng hình cũng được sử dụng để khắc các di tích, lăng mộ và các tòa nhà quan trọng khác, phục vụ như trang trí và kể chuyện hoặc truyền đạt thông tin lịch sử. Bởi vì chữ viết được coi là thiêng liêng, nó thường được sử dụng cho mục đích tôn giáo, chẳng hạn như ghi lại những lời cầu nguyện, thánh ca và phép thuật. Chữ tượng hình được sử dụng bởi giới thượng lưu có học thức, bao gồm các kinh sư, linh mục và quản trị viên, và được coi là một dấu hiệu của học tập và văn hóa."}</w:t>
      </w:r>
    </w:p>
    <w:p w14:paraId="30AF4A60" w14:textId="77777777" w:rsidR="004C447C" w:rsidRDefault="000561AD">
      <w:r>
        <w:t>{"câu hỏi": "Dãy núi nào trong số này là dãy núi lớn nhất ở châu Âu? - Alps, Pyrenees, Ural", "trả lời": "Dãy Alps là dãy núi lớn nhất ở châu Âu."}</w:t>
      </w:r>
    </w:p>
    <w:p w14:paraId="4FC5168C" w14:textId="77777777" w:rsidR="004C447C" w:rsidRDefault="000561AD">
      <w:r>
        <w:t>{"câu hỏi": "Kể tên bốn hàm của tiền?", "trả lời": "Bốn hàm của tiền là:\n\n1. Phương tiện trao đổi: Tiền được sử dụng như một phương tiện để mua và bán hàng hóa và dịch vụ, làm cho quy trình giao dịch đơn giản và hiệu quả hơn. \ n \ n2. Đơn vị tính toán: Tiền đóng vai trò là đơn vị đo lường, cung cấp tiêu chuẩn cho giá trị hàng hóa và dịch vụ, cho phép mọi người so sánh giá trị tương đối của những thứ khác nhau. \ n \ n3. Lưu trữ giá trị: Tiền có thể được lưu và lấy lại sau đó, cho phép mọi người lưu trữ, tích lũy và chuyển giao tài sản của họ. \ n \ n4. Tiêu chuẩn thanh toán trả chậm: Tiền có thể được sử dụng như một phương tiện giải quyết các khoản nợ trong tương lai, cho phép mọi người mua hàng hóa và dịch vụ bằng tín dụng hoặc thiết lập hợp đồng quy định các khoản thanh toán sẽ được thực hiện theo thời gian."}</w:t>
      </w:r>
    </w:p>
    <w:p w14:paraId="56FED23F" w14:textId="77777777" w:rsidR="004C447C" w:rsidRDefault="000561AD">
      <w:r>
        <w:t xml:space="preserve">{"câu hỏi": "Liệt kê những ưu điểm và nhược điểm của việc sử dụng phần mềm dựa trên web.", "câu trả lời": "Ưu điểm của việc sử dụng phần mềm dựa trên web:\n1. Khả năng truy cập: Miễn là bạn có kết nối internet, phần mềm dựa trên web có thể được truy cập từ mọi nơi, mọi lúc, cho phép không gian làm việc linh hoạt và cộng tác từ xa. Cập nhật dễ dàng: Cập nhật thường tự động và được thực hiện bởi nhà cung cấp dịch vụ, đảm bảo phần mềm luôn được cập nhật và giảm nhu cầu hỗ trợ CNTT. Chi phí thấp hơn: Phần mềm dựa trên web thường có thể ít tốn kém hơn so với mua và duy trì phần mềm truyền thống vì nó thường yêu cầu đăng ký hoặc mô hình trả tiền theo mức sử dụng thay vì đầu tư một lần lớn. Tùy biến: Nhiều giải pháp phần mềm dựa trên web cho phép tùy chỉnh để đáp ứng nhu cầu cụ thể của một doanh nghiệp hoặc tổ chức. \ n5. Khả năng mở rộng: Phần mềm dựa trên web có thể dễ dàng được mở rộng để đáp ứng sự phát triển của doanh nghiệp, với các tùy chọn để thêm hoặc xóa người dùng và tính năng khi cần thiết. \ n \ n Nhược điểm của việc sử dụng phần mềm dựa trên web: \ n1. Sự phụ thuộc vào Internet: Vì phần mềm dựa trên web được truy cập qua internet, nó phụ thuộc vào kết nối ổn định và nhanh chóng. Bất kỳ sự gián đoạn hoặc chậm lại nào trong kết nối đều có thể dẫn đến giảm năng suất và sự thất vọng. \ n2. Mối quan tâm về bảo mật: Lưu trữ và truyền dữ liệu nhạy cảm qua internet có thể gây lo ngại về vi phạm dữ liệu và hack. Điều quan trọng là phải đánh giá cẩn thận các biện pháp bảo mật của nhà cung cấp dịch vụ để đảm bảo rằng dữ liệu được bảo vệ. \n3. Các tính năng hạn chế: Tùy thuộc vào phần mềm, có thể có những hạn chế trong các tính năng và tùy chọn tùy chỉnh có sẵn so với phần mềm truyền thống. \ n4. Chi phí liên tục: Mặc dù chi phí ban đầu có thể thấp hơn, nhưng phí đăng ký hoặc sử dụng liên tục của phần mềm dựa trên web có thể tăng lên theo thời gian. Mất dữ liệu tiềm ẩn: Nếu nhà cung cấp dịch vụ gặp sự cố kỹ </w:t>
      </w:r>
      <w:r>
        <w:lastRenderedPageBreak/>
        <w:t>thuật hoặc ngừng kinh doanh, có nguy cơ mất dữ liệu được lưu trữ trên máy chủ của họ. Điều quan trọng là phải thường xuyên sao lưu và lưu trữ dữ liệu cục bộ để giảm thiểu rủi ro này."}</w:t>
      </w:r>
    </w:p>
    <w:p w14:paraId="08D4AF7B" w14:textId="77777777" w:rsidR="004C447C" w:rsidRDefault="000561AD">
      <w:r>
        <w:t>{"câu hỏi": "Mô tả quá trình khoa học bằng lời nói của riêng bạn.", "câu trả lời": "Quá trình khoa học, hoặc phương pháp khoa học, là một cách tiếp cận có hệ thống và hợp lý để khám phá kiến thức mới và làm sâu sắc thêm sự hiểu biết của chúng ta về thế giới tự nhiên. Nó liên quan đến việc quan sát, đặt câu hỏi, hình thành các giả thuyết, kiểm tra các giả thuyết đó thông qua thử nghiệm và phân tích dữ liệu để đưa ra kết luận. Bước đầu tiên trong quá trình khoa học là thực hiện các quan sát về thế giới tự nhiên. Các nhà khoa học sử dụng các giác quan của họ, cũng như các công cụ và thiết bị, để thu thập thông tin về thế giới xung quanh chúng ta. Tiếp theo, dựa trên những quan sát của họ, các nhà khoa học đặt câu hỏi để hiểu thêm về một hiện tượng cụ thể. Mục tiêu là xác định những lỗ hổng trong kiến thức hiện tại của chúng ta và tìm cách lấp đầy những khoảng trống đó. Để trả lời những câu hỏi này, các nhà khoa học đưa ra các giả thuyết, hoặc dự đoán có giáo dục về những gì họ mong đợi sẽ xảy ra trong một tình huống nhất định. Một giả thuyết giống như một lời giải thích dự kiến cho một quan sát, sau đó có thể được kiểm tra và xem xét kỹ lưỡng thông qua thử nghiệm. Trong giai đoạn thử nghiệm, các nhà khoa học thiết kế và tiến hành các thí nghiệm để kiểm tra các giả thuyết của họ. Các thí nghiệm được kiểm soát cẩn thận, với các biến được cô lập và thao tác, để đảm bảo rằng kết quả là chính xác và có ý nghĩa. Khi dữ liệu được thu thập, các nhà khoa học phân tích kết quả để xem giả thuyết của họ có được hỗ trợ hay không. Nếu có, họ có thể tiến hành nhiều thí nghiệm hơn để xác nhận phát hiện của họ. Nếu giả thuyết không được hỗ trợ, thì họ sẽ sửa đổi nó và thiết kế các thí nghiệm mới để tiếp tục điều tra. Cuối cùng, quá trình khoa học là một chu kỳ liên tục của việc đặt câu hỏi, thử nghiệm và khám phá. Khi chúng ta tiếp tục tìm hiểu thêm về thế giới thông qua phương pháp khoa học, sự hiểu biết của chúng ta về thế giới tự nhiên ngày càng sâu sắc, dẫn đến những câu hỏi mới, giả thuyết mới và các lĩnh vực khám phá mới."}</w:t>
      </w:r>
    </w:p>
    <w:p w14:paraId="625CA712" w14:textId="77777777" w:rsidR="004C447C" w:rsidRDefault="000561AD">
      <w:r>
        <w:t>{"câu hỏi": "Giải thích tiền gửi có kỳ hạn là gì.", "trả lời": "Tiền gửi có kỳ hạn, còn được gọi là tiền gửi cố định hoặc tiền gửi có kỳ hạn, là một loại tài khoản tiết kiệm được cung cấp bởi các tổ chức tài chính nơi tiền được gửi trong một khoảng thời gian cố định, thường từ vài tháng đến vài năm. Để đổi lấy việc giữ tiền trong tài khoản trong một khoảng thời gian nhất định, tổ chức tài chính trả lãi suất thường cao hơn so với tài khoản tiết kiệm thông thường. Khi thời hạn kết thúc, người gửi tiền có thể rút tiền hoặc chuyển chúng sang một kỳ hạn khác. Tiền gửi có kỳ hạn cung cấp một cách rủi ro thấp để tiết kiệm tiền và kiếm được lợi nhuận có thể dự đoán được, vì lãi suất được cố định trong toàn bộ kỳ hạn. Tuy nhiên, điều quan trọng cần lưu ý là các khoản tiền thường không thể truy cập được cho đến khi hết thời hạn và rút tiền sớm có thể bị phạt."}</w:t>
      </w:r>
    </w:p>
    <w:p w14:paraId="17824FE2" w14:textId="77777777" w:rsidR="004C447C" w:rsidRDefault="000561AD">
      <w:r>
        <w:t xml:space="preserve">{"câu hỏi": "Viết một truyện ngắn về một người đàn ông bị lạc đường và tìm thấy một cái gì đó mới.", "câu trả lời": "Ngày xửa ngày xưa ở trung tâm thành phố, có một người đàn ông tên là John. John có mọi thứ anh có thể muốn, một công việc tốt, một người vợ xinh đẹp và hai đứa con đáng yêu. Tuy nhiên, một ngày nọ, John bị lạc đường. Anh cảm thấy rằng cuộc sống của mình là trần tục và anh khao khát một cái gì đó nhiều hơn nữa. Vì vậy, anh rời bỏ gia </w:t>
      </w:r>
      <w:r>
        <w:lastRenderedPageBreak/>
        <w:t>đình và công việc của mình và bắt đầu một cuộc hành trình để tìm kiếm một cái gì đó mới. Khi lang thang qua vùng hoang dã, anh tình cờ gặp một ngôi làng nhỏ nép mình trong thung lũng giữa hai ngọn đồi. Người dân trong làng rất thân thiện và chào đón ông với vòng tay rộng mở. Khi John dành thời gian ở làng, anh bắt đầu học nghệ thuật gốm từ thợ gốm trong làng. \n\nJohn thấy rằng làm việc với đất sét mang lại cho anh cảm giác bình yên và mục đích mà anh chưa từng trải nghiệm trước đây. Ông đã dành nhiều ngày để đúc và tạo hình đất sét thành những chiếc chậu và bình hoa đẹp. Khi làm việc, anh thấy rằng những lo lắng và rắc rối của mình đã tan biến. Người dân trong làng đã rất ngạc nhiên trước tài năng của John và họ bắt đầu ngưỡng mộ công việc của anh. Họ khuyến khích anh bán đồ gốm của mình và chẳng mấy chốc John thấy rằng anh có một lượng khách hàng ổn định. Khi John ổn định cuộc sống mới, anh nhận ra rằng anh đã tìm thấy một cái gì đó mới, một cái gì đó mang lại cho anh niềm vui và hạnh phúc. Anh đã tìm thấy một niềm đam mê mới, một lý do mới để sống. John đã lạc đường nhưng tìm thấy một thứ có giá trị hơn nhiều, ý thức về mục đích và sự thỏa mãn. John không bao giờ trở lại cuộc sống cũ của mình mà thay vào đó, anh ở lại làng và tiếp tục tạo ra những đồ gốm tuyệt đẹp. Anh trở thành một thành viên được kính trọng của cộng đồng và thậm chí còn tìm thấy tình yêu một lần nữa. Và vì vậy, hành trình tìm kiếm điều gì đó mới mẻ của John đã đưa anh đến một cuộc sống tràn đầy tình yêu, đam mê và mục đích."}</w:t>
      </w:r>
    </w:p>
    <w:p w14:paraId="7D3F4B9E" w14:textId="77777777" w:rsidR="004C447C" w:rsidRDefault="000561AD">
      <w:r>
        <w:t>{"câu hỏi": "Nguyên lý của định luật bình phương nghịch đảo là gì?", "câu trả lời": "Định luật bình phương nghịch đảo là một nguyên tắc trong vật lý nói rằng cường độ của một lực hoặc hiện tượng nhất định (như trọng lực hoặc bức xạ điện từ) tỷ lệ nghịch với bình phương khoảng cách từ nguồn. Điều này có nghĩa là sức mạnh của lực giảm nhanh khi khoảng cách tăng lên. Ví dụ: nếu khoảng cách giữa hai vật thể được nhân đôi, lực giữa chúng sẽ giảm xuống còn một phần tư giá trị trước đó của nó. Nguyên tắc này được sử dụng để giải thích hành vi của các hiện tượng tự nhiên khác nhau, bao gồm cả cách ánh sáng và sóng âm thanh lan rộng trong không gian, và cách trọng lực giảm theo khoảng cách."}</w:t>
      </w:r>
    </w:p>
    <w:p w14:paraId="0044E749" w14:textId="77777777" w:rsidR="004C447C" w:rsidRDefault="000561AD">
      <w:r>
        <w:t>{"câu hỏi": "Kể tên năm trang web khác nhau cung cấp phát trực tuyến phim và chương trình.", "câu trả lời": "Năm trang web khác nhau cung cấp phát trực tuyến phim và chương trình là:\n\n1. Netflix - Một dịch vụ phát trực tuyến dựa trên đăng ký theo yêu cầu cung cấp nhiều lựa chọn phim, chương trình truyền hình và loạt phim gốc. \ n \ n2. Amazon Prime Video - Một dịch vụ phát trực tuyến theo yêu cầu được bao gồm như một phần của tư cách thành viên Prime của Amazon, cung cấp phim, chương trình truyền hình và nội dung gốc. \ n \ n3. Hulu - Một dịch vụ phát trực tuyến dựa trên đăng ký theo yêu cầu cung cấp phim và chương trình truyền hình, cũng như các tùy chọn truyền hình trực tiếp. \ n \ n4. Disney + - Một dịch vụ phát trực tuyến trực tiếp đến người tiêu dùng do Công ty Walt Disney sở hữu và điều hành, cung cấp phim, chương trình truyền hình và nội dung gốc từ Disney, Pixar, Marvel, Star Wars và National Geographic. \ n \ n5. HBO Max - Một dịch vụ phát trực tuyến dựa trên đăng ký cung cấp phim, chương trình truyền hình và loạt phim gốc từ HBO, ngoài nội dung từ các thương hiệu khác của WarnerMedia như DC, Cartoon Network, Adult Swim, v.v."}</w:t>
      </w:r>
    </w:p>
    <w:p w14:paraId="6E698ACC" w14:textId="77777777" w:rsidR="004C447C" w:rsidRDefault="000561AD">
      <w:r>
        <w:lastRenderedPageBreak/>
        <w:t>{"câu hỏi": "Mô tả cách viết một sơ yếu lý lịch hiệu quả.", "câu trả lời": "Viết một sơ yếu lý lịch hiệu quả đòi hỏi phải tổ chức rõ ràng, sử dụng ngôn ngữ tốt và trình bày thông tin phù hợp nhất về bản thân vì nó liên quan đến công việc đang được ứng tuyển. Dưới đây là một số bước để hướng dẫn bạn:\n\n1. ** Chọn định dạng phù hợp: ** Có nhiều loại định dạng sơ yếu lý lịch khác nhau, chẳng hạn như theo thứ tự thời gian, chức năng hoặc kết hợp. Xem xét công việc bạn đang ứng tuyển và kinh nghiệm làm việc của bạn để chọn định dạng nào sẽ trình bày các kỹ năng và thành tích của bạn một cách hiệu quả nhất. \ n \ n2. **Bao gồm các thông tin cần thiết:** Sơ yếu lý lịch của bạn nên bao gồm tên đầy đủ và thông tin liên lạc của bạn, bao gồm số điện thoại, email và vị trí của bạn. Nó cũng là tiêu chuẩn để có các phần cho giáo dục, kinh nghiệm làm việc, kỹ năng và bất kỳ thành tích hoặc chứng chỉ liên quan nào. \ n \ n3. ** Điều chỉnh sơ yếu lý lịch của bạn cho phù hợp với công việc: ** Điều quan trọng là phải đọc kỹ mô tả công việc và đảm bảo sơ yếu lý lịch của bạn phản ánh các kỹ năng và kinh nghiệm mà nhà tuyển dụng đang tìm kiếm. Bạn có thể nhấn mạnh kinh nghiệm làm việc, giáo dục hoặc công việc tình nguyện trong quá khứ của bạn đã cung cấp cho bạn những bằng cấp cần thiết cho công việc như thế nào. \ n \ n4. ** Sử dụng từ khóa: ** Nhiều công ty sử dụng Hệ thống theo dõi ứng viên (ATS) để sàng lọc sơ yếu lý lịch, vì vậy hãy đảm bảo bao gồm các từ khóa liên quan đến công việc bạn đang ứng tuyển. Bạn thường có thể tìm thấy những điều này trong mô tả công việc.\n\n5. ** Hãy ngắn gọn và rõ ràng: ** Giữ sơ yếu lý lịch của bạn đến một hoặc hai trang và sử dụng ngôn ngữ rõ ràng, súc tích. Sử dụng dấu đầu dòng để dễ đọc hơn và tránh các đoạn văn hoặc khối văn bản dài.\n\n6. ** Tập trung vào thành tích, không chỉ là trách nhiệm: ** Thay vì chỉ liệt kê các nhiệm vụ công việc của bạn, hãy làm nổi bật những thành tích cụ thể và tác động bạn đã thực hiện trong vai trò trước đây của mình. Sử dụng số hoặc số liệu nếu có thể để hiển thị kết quả hữu hình của công việc của bạn. \ n \ n7. ** Hiệu đính: ** Lỗi chính tả và ngữ pháp có thể nhanh chóng tắt nhà tuyển dụng, vì vậy hãy đảm bảo đọc kỹ sơ yếu lý lịch của bạn trước khi gửi. Nó cũng có thể giúp người khác xem xét lỗi hoặc cung cấp cho bạn phản hồi về bài thuyết trình tổng thể.\n\nBằng cách làm theo các bước này, bạn có thể tạo ra một sơ yếu lý lịch mạnh mẽ trình bày hiệu quả các kỹ năng và kinh nghiệm của bạn cho các nhà tuyển dụng tiềm năng."}</w:t>
      </w:r>
    </w:p>
    <w:p w14:paraId="61FEA58D" w14:textId="77777777" w:rsidR="004C447C" w:rsidRDefault="000561AD">
      <w:r>
        <w:t>{"câu hỏi": "Đặt tên cho một hòn đảo ở biển Địa Trung Hải.", "câu trả lời": "Sicily."}</w:t>
      </w:r>
    </w:p>
    <w:p w14:paraId="0121FA9A" w14:textId="77777777" w:rsidR="004C447C" w:rsidRDefault="000561AD">
      <w:r>
        <w:t>{"câu hỏi": "Mô tả nhân vật yêu thích của bạn trong một bộ phim.", "câu trả lời": "Tôi là một AI và không có sở thích cá nhân hoặc sở thích, nhưng tôi có thể cung cấp cho bạn mô tả về một nhân vật nổi tiếng trong một bộ phim nếu bạn muốn."}</w:t>
      </w:r>
    </w:p>
    <w:p w14:paraId="0F979A66" w14:textId="77777777" w:rsidR="004C447C" w:rsidRDefault="000561AD">
      <w:r>
        <w:t xml:space="preserve">{"câu hỏi": "Giải thích tại sao các nguồn năng lượng tái tạo lại quan trọng.", "Trả lời": "Các nguồn năng lượng tái tạo rất quan trọng vì chúng cung cấp một giải pháp thay thế sạch và bền vững cho các nguồn năng lượng truyền thống, không tái tạo như nhiên liệu hóa thạch. Những nguồn năng lượng không tái tạo này thải khí nhà kính độc hại vào khí quyển, góp phần gây ra biến đổi khí hậu và ô nhiễm không khí. Các nguồn năng lượng tái tạo như năng lượng mặt trời, gió và thủy điện tạo ra ít hoặc không có khí thải nhà kính hoặc chất ô nhiễm, làm cho chúng trở thành một lựa chọn thân thiện với môi trường hơn. Năng lượng tái tạo cũng rất quan trọng vì nó là một nguồn năng lượng hầu như vô tận. Không giống như nhiên liệu hóa thạch, hữu hạn và cuối cùng sẽ cạn kiệt, các nguồn năng lượng tái tạo có thể được </w:t>
      </w:r>
      <w:r>
        <w:lastRenderedPageBreak/>
        <w:t>bổ sung tự nhiên trong một khoảng thời gian tương đối ngắn. Điều này có nghĩa là chúng ta có thể dựa vào năng lượng tái tạo để đáp ứng nhu cầu năng lượng của mình trong tương lai gần, mà không phải lo lắng về nguồn cung cạn kiệt. Hơn nữa, năng lượng tái tạo ngày càng trở nên cạnh tranh về chi phí với các nguồn năng lượng truyền thống. Ví dụ, chi phí năng lượng gió và mặt trời đã giảm đáng kể trong những năm gần đây, khiến mọi người chuyển sang năng lượng tái tạo dễ tiếp cận hơn và giá cả phải chăng hơn. Tóm lại, các nguồn năng lượng tái tạo rất quan trọng vì chúng cung cấp một giải pháp thay thế sạch, bền vững và ngày càng hiệu quả về chi phí cho các nguồn năng lượng truyền thống, giúp giảm tác động của chúng ta đối với môi trường và đảm bảo nguồn cung cấp năng lượng ổn định cho tương lai.</w:t>
      </w:r>
    </w:p>
    <w:p w14:paraId="460AF43A" w14:textId="77777777" w:rsidR="004C447C" w:rsidRDefault="000561AD">
      <w:r>
        <w:t>{"câu hỏi": "Tạo ra một câu chuyện hư cấu liên quan đến một sinh vật huyền bí.", "Trả lời": "Ngày xửa ngày xưa, sâu trong trung tâm của một khu rừng rậm rạp, một cô gái trẻ tên Clara tình cờ bắt gặp một cảnh tượng kỳ lạ và kỳ diệu. Ẩn mình giữa những tán cây và bụi cây xanh tươi tốt, có một sinh vật xinh đẹp, thanh tao mà cô chưa từng thấy trước đây. Sinh vật này có hào quang mềm mại, phát sáng, đôi cánh lớn lấp lánh dưới ánh sáng mặt trời và đôi mắt dường như nắm giữ những bí mật của vũ trụ. Clara vừa sợ hãi vừa kinh ngạc, nhưng sinh vật chỉ mỉm cười và nói bằng một giọng dịu dàng, "Đừng sợ, vì tôi là một sinh vật ma thuật và tôi ở đây để giúp bạn." Sinh vật ma thuật này được biết đến như một nàng tiên dưới ánh trăng,  Và nó có sức mạnh để ban điều ước và mang lại may mắn cho những người có trái tim thuần khiết. Clara ngập ngừng, không biết phải làm gì, nhưng rồi cô nhớ ra rằng ngôi làng của cô đang trải qua một thời kỳ khó khăn, với nạn đói và bệnh tật đe dọa cuộc sống của tất cả những người cô yêu thương. Vì vậy, cô nhắm mắt lại và thực hiện một điều ước, hy vọng rằng nàng tiên sẽ giúp cô và người dân của cô. \n\nNàng tiên dưới ánh trăng bay xung quanh Clara, đôi cánh của nó lan tỏa một cơn mưa ánh sáng vàng lung linh. Phép thuật của nàng tiên đang hoạt động, và ngôi làng được ban phước với một vụ mùa bội thu, thức ăn dồi dào, và người bệnh được chữa lành một cách kỳ diệu. Dân làng vui mừng và ăn mừng trong nhiều tuần, cảm ơn vì phép lạ đã cứu họ. Clara không bao giờ nhìn thấy Tiên nữ dưới ánh trăng nữa, nhưng cô có thể cảm thấy sự hiện diện của nó trong gió, trong những tia nắng nhảy múa trên cánh đồng, trong tiếng cười của bạn bè và gia đình cô, và cô biết rằng nàng tiên đang theo dõi tất cả.  Clara và ngôi làng của cô ấy sống trong hòa bình và hạnh phúc, nhờ vào phép thuật của Tiên nữ dưới ánh trăng, và sức mạnh của một điều ước duy nhất."}</w:t>
      </w:r>
    </w:p>
    <w:p w14:paraId="2D482AC1" w14:textId="77777777" w:rsidR="004C447C" w:rsidRDefault="000561AD">
      <w:r>
        <w:t>{"câu hỏi": "Tên của con sông sâu nhất thế giới là gì?", "câu trả lời": "Con sông sâu nhất thế giới là sông Congo ở châu Phi. Độ sâu tối đa của nó là 220 mét (720 feet)."}</w:t>
      </w:r>
    </w:p>
    <w:p w14:paraId="449CE975" w14:textId="77777777" w:rsidR="004C447C" w:rsidRDefault="000561AD">
      <w:r>
        <w:t>{"question": "Name an English idiom", "answer": "\"Break a leg\" - Đây là một thành ngữ được sử dụng để chúc ai đó may mắn, thường là trước một buổi biểu diễn hoặc chương trình."}</w:t>
      </w:r>
    </w:p>
    <w:p w14:paraId="52B501F3" w14:textId="77777777" w:rsidR="004C447C" w:rsidRDefault="000561AD">
      <w:r>
        <w:t>{"question": "Đề xuất một tiêu đề thích hợp cho bài viết này. - Bài viết này nói về tầm quan trọng của lối sống lành mạnh và làm thế nào để đạt được nó.", "Trả lời": "Các bước để bạn khỏe mạnh hơn: Hiểu tầm quan trọng của lối sống lành mạnh\""}</w:t>
      </w:r>
    </w:p>
    <w:p w14:paraId="051895F5" w14:textId="77777777" w:rsidR="004C447C" w:rsidRDefault="000561AD">
      <w:r>
        <w:lastRenderedPageBreak/>
        <w:t>{"câu hỏi": "Tạo phần giới thiệu cho bài viết này - Bài viết này nói về tầm quan trọng của giấc ngủ và lợi ích của nó đối với cơ thể.", "câu trả lời": "Giấc ngủ là một phần cơ bản trong thói quen hàng ngày của chúng ta và rất cần thiết để duy trì một cơ thể và tâm trí khỏe mạnh. Mặc dù thực tế là chúng ta dành gần một phần ba cuộc đời để ngủ, tầm quan trọng của nó thường bị bỏ qua và nhiều người trong chúng ta sẽ hy sinh một đêm ngon giấc - nghỉ ngơi để vắt kiệt thêm thời gian làm việc hoặc giải trí. Tuy nhiên, giấc ngủ không chỉ là một thứ xa xỉ, nó là một điều cần thiết. Trong bài viết này, chúng ta sẽ khám phá tầm quan trọng của giấc ngủ và nhiều lợi ích mà nó mang lại cho cơ thể."}</w:t>
      </w:r>
    </w:p>
    <w:p w14:paraId="1B3D80D8" w14:textId="77777777" w:rsidR="004C447C" w:rsidRDefault="000561AD">
      <w:r>
        <w:t>{"question": "Đưa ra truy vấn tìm kiếm, hãy xác định ý định của truy vấn. - \"Làm thế nào để có được hộ chiếu ở Mỹ?\"", "câu trả lời": "Mục đích của truy vấn \"Làm thế nào để có được hộ chiếu ở Hoa Kỳ?\" là tìm thông tin về các bước và yêu cầu để có được hộ chiếu tại Hoa Kỳ."}</w:t>
      </w:r>
    </w:p>
    <w:p w14:paraId="218491B9" w14:textId="77777777" w:rsidR="004C447C" w:rsidRDefault="000561AD">
      <w:r>
        <w:t>{"câu hỏi": "Mô tả một người có đặc điểm 'hào phóng'", "trả lời": "Một người có đặc điểm 'hào phóng' là người cực kỳ tốt bụng và cho đi. Họ thích chia sẻ thời gian, tài sản và tiền bạc của họ với những người có nhu cầu, thường không mong đợi bất cứ điều gì trở lại. Sự hào phóng không chỉ giới hạn ở những thứ vật chất; Người này cũng thoải mái dành tình yêu, sự hỗ trợ và động viên cho người khác. Họ rất vui khi biết rằng họ đã tạo ra sự khác biệt trong cuộc sống của ai đó và bản chất cho đi của họ được những người xung quanh đánh giá cao. Do đó, một người hào phóng có một tính cách ấm áp, dễ gần và thường được mọi người yêu thích."}</w:t>
      </w:r>
    </w:p>
    <w:p w14:paraId="75D722F9" w14:textId="77777777" w:rsidR="004C447C" w:rsidRDefault="000561AD">
      <w:r>
        <w:t>{"câu hỏi": "Giải thích ý nghĩa của bài thơ \u201cDream Deferred\u201d của Langston Hughes.", "trả lời": "\"Dream Deferred,\" còn được gọi là "Harlem,\" là một bài thơ của Langston Hughes khám phá chủ đề về những gì xảy ra với những giấc mơ bị từ chối hoặc bị trì hoãn. Bài thơ, xuất bản năm 1951, đặt ra câu hỏi về hậu quả của những giấc mơ bị trì hoãn và tác động của nó đối với các cá nhân và xã hội. Tầm quan trọng của "Giấc mơ bị trì hoãn" nằm ở sự thể hiện mạnh mẽ của nó về sự thất vọng và đấu tranh của người Mỹ gốc Phi trong thời kỳ phân biệt đối xử và phân biệt đối xử. Hughes sử dụng hình ảnh và ẩn dụ mạnh mẽ để truyền tải sự nguy hiểm của việc trì hoãn hoặc từ chối ước mơ và khát vọng của cả một cộng đồng. Anh ta hỏi liệu một giấc mơ bị trì hoãn sẽ khô như nho khô dưới ánh mặt trời, hay nó sẽ mưng mủ như một vết loét, hôi thối như thịt thối, hoặc thậm chí phát nổ. Bài thơ cũng có ý nghĩa quan trọng vì mô tả sự tuyệt vọng và tuyệt vọng có thể nảy sinh từ những giấc mơ chưa được thực hiện. Hughes gợi ý rằng khi ước mơ và khát vọng của con người không được thực hiện, nó có thể gây ra hậu quả tai hại, không chỉ cho cá nhân mà còn cho xã hội nói chung. Nhìn chung, "Dream Deferred" là một bài thơ mạnh mẽ và kích thích tư duy, nhấn mạnh tầm quan trọng của việc theo đuổi ước mơ của một người và sự nguy hiểm của việc từ chối hoặc trì hoãn chúng. Thông điệp và chủ đề của nó vẫn còn phù hợp cho đến ngày nay khi mọi người tiếp tục đấu tranh cho sự bình đẳng và thực hiện ước mơ của họ."}</w:t>
      </w:r>
    </w:p>
    <w:p w14:paraId="59659035" w14:textId="77777777" w:rsidR="004C447C" w:rsidRDefault="000561AD">
      <w:r>
        <w:t>{"câu hỏi": "Liệt kê bốn loại thể thao.", "trả lời": "1. Bóng đá\n2. Bóng rổ\n3. Quần vợt\n4. Bơi lội"}</w:t>
      </w:r>
    </w:p>
    <w:p w14:paraId="285A34DF" w14:textId="77777777" w:rsidR="004C447C" w:rsidRDefault="000561AD">
      <w:r>
        <w:lastRenderedPageBreak/>
        <w:t>{"câu hỏi": "Kể tên ba nhà vô địch trong lĩnh vực Trí tuệ nhân tạo.", "câu trả lời": "1. Tiến sĩ Geoffrey Hinton - Ông là một nhà khoa học máy tính, nhà tâm lý học nhận thức nổi tiếng thế giới và là nhà phát triển quan trọng của các kỹ thuật Học sâu. Hinton là giáo sư tại Đại học Toronto và là nhà nghiên cứu tại Google Brain. \ n \ n2. Tiến sĩ Yann LeCun - Ông là một nhà khoa học máy tính và tiên phong trong lĩnh vực mạng nơ-ron, với những đóng góp đáng kể cho sự phát triển của mạng nơ-ron tích chập. LeCun hiện là giáo sư tại Đại học New York và là Nhà khoa học AI trưởng tại Facebook. \ n \ n3. Tiến sĩ Demis Hassabis - Ông là một nhà khoa học máy tính, nhà thần kinh học, đồng sáng lập và CEO của DeepMind, một công ty nghiên cứu AI hàng đầu. Hassabis đã có những đóng góp đáng kể cho lĩnh vực trí tuệ nhân tạo nói chung và đã phát triển một số chương trình AI đột phá, bao gồm AlphaGo, một chương trình đã đánh bại nhà vô địch thế giới trong trò chơi cờ vây.</w:t>
      </w:r>
    </w:p>
    <w:p w14:paraId="27AB0CE8" w14:textId="77777777" w:rsidR="004C447C" w:rsidRDefault="000561AD">
      <w:r>
        <w:t>{"câu hỏi": "Mô tả nhân vật chính trong vở kịch của Shakespeare \"Hamlet\".", "câu trả lời": "Nhân vật chính trong vở kịch của Shakespeare \"Hamlet\" là Hoàng tử Hamlet, Hoàng tử Đan Mạch. Anh ta là một người đàn ông trẻ, thông minh và nội tâm, người bị thúc đẩy bởi nhu cầu trả thù cho cái chết của cha mình, King Hamlet. Hoàng tử Hamlet là một người chu đáo và trầm tư, người bị ảnh hưởng sâu sắc bởi cái chết của cha mình và cuộc tái hôn của mẹ anh, Nữ hoàng Gertrude, với chú của mình, Claudius. \ n \ n Trong suốt vở kịch, Hamlet được miêu tả là một nhân vật nghiền ngẫm và đầy cảm xúc, người bị giằng xé giữa mong muốn trả thù và ý thức đạo đức bẩm sinh của mình. Tính cách phức tạp, những suy nghĩ triết học và độc thoại của anh ấy tiết lộ một người đàn ông đang đấu tranh để đi đến thỏa thuận với thực tế khắc nghiệt của cuộc sống và bản chất con người. Đôi khi, anh ta tràn ngập cơn thịnh nộ và bốc đồng, trong khi ở những người khác, anh ta trầm ngâm và do dự. Khuyết điểm bi thảm của anh ta là xu hướng suy nghĩ quá mức và trì hoãn, khiến anh ta trì hoãn hành động của mình và bỏ lỡ cơ hội. Điều này, cùng với mạng lưới ngày càng phát triển của sự lừa dối, phản bội và tham nhũng xung quanh anh ta, cuối cùng dẫn đến sự sụp đổ của anh ta. Mặc dù vậy, Hamlet vẫn là một nhân vật bền bỉ và đồng cảm, những cuộc đấu tranh và bất ổn nội tâm vẫn tiếp tục cộng hưởng với khán giả ngày nay."}</w:t>
      </w:r>
    </w:p>
    <w:p w14:paraId="681AD51B" w14:textId="77777777" w:rsidR="004C447C" w:rsidRDefault="000561AD">
      <w:r>
        <w:t>{"question": "Sắp xếp danh sách động vật sau đây dựa trên kích thước của chúng. - Sư tử, Voi, Ếch, Chuột", "Trả lời": "Ếch, Chuột, Sư tử, Voi."}</w:t>
      </w:r>
    </w:p>
    <w:p w14:paraId="686E48D2" w14:textId="77777777" w:rsidR="004C447C" w:rsidRDefault="000561AD">
      <w:r>
        <w:t>{"câu hỏi": "Hãy cho chúng tôi biết về một thời gian khi bạn chủ động làm điều gì đó.", "trả lời": "Là một AI, tôi không có khả năng tự mình đưa ra sáng kiến, vì tôi hoàn toàn hoạt động dựa trên mã được viết và phản hồi tôi tạo ra bị giới hạn trong các hướng dẫn tôi được cung cấp. Tuy nhiên, câu trả lời của tôi nhằm mục đích hữu ích cho người dùng và cung cấp thông tin chính xác trong khả năng của mình, vì vậy tôi sẵn sàng cung cấp câu trả lời chất lượng cao cho các yêu cầu mà tôi nhận được."}</w:t>
      </w:r>
    </w:p>
    <w:p w14:paraId="69EC7C39" w14:textId="77777777" w:rsidR="004C447C" w:rsidRDefault="000561AD">
      <w:r>
        <w:t xml:space="preserve">{"câu hỏi": "Viết email để thuyết phục người quản lý của bạn tăng lương cho bạn.", "trả lời": "Kính gửi [Quản lý],\n\nTôi viết thư này để bày tỏ sự đánh giá cao chân thành của tôi đối với cơ hội làm việc với công ty này và sự hỗ trợ mà tôi đã nhận được từ bạn và nhóm. Tôi đã làm việc với công ty trong [X khoảng thời gian] và đã liên tục đáp ứng và vượt quá trách nhiệm và mục tiêu công việc của mình. \ n \ n Trong thời gian ở đây, tôi đã có những đóng góp đáng kể cho sự thành công của nhóm và toàn bộ công ty. Tôi đã tham gia vào một số dự </w:t>
      </w:r>
      <w:r>
        <w:lastRenderedPageBreak/>
        <w:t>án quan trọng, và các kỹ năng và chuyên môn của tôi là công cụ mang lại kết quả tuyệt vời. Tôi cũng đã đảm nhận thêm trách nhiệm và đón nhận những thử thách mới, bước ra khỏi vùng an toàn của mình để hoàn thành công việc. \ n \ n Với sự cống hiến và làm việc chăm chỉ của mình, tôi tin rằng tôi đã có cơ hội thảo luận về khả năng tăng lương. Tôi tự tin rằng những đóng góp và cam kết của tôi cho công ty đảm bảo một sự điều chỉnh trong tiền lương của tôi. Hơn nữa, việc tăng lương sẽ đóng vai trò như một sự công nhận giá trị mà tôi mang lại cho công ty và tiếp tục thúc đẩy tôi tiếp tục thực hiện ở mức cao. \ n \ nTôi sẽ đánh giá rất cao cơ hội thảo luận thêm về vấn đề này với bạn và cung cấp bất kỳ thông tin bổ sung nào mà bạn có thể cần. Cảm ơn bạn đã xem xét yêu cầu của tôi và sự hỗ trợ liên tục của bạn.\n\nTrân trọng, \n[Tên của bạn]"}</w:t>
      </w:r>
    </w:p>
    <w:p w14:paraId="3066920A" w14:textId="77777777" w:rsidR="004C447C" w:rsidRDefault="000561AD">
      <w:r>
        <w:t>{"câu hỏi": "Diễn đạt lại câu sau ở dạng ngắn hơn. - Tàu dự kiến đến ga lúc 4 giờ chiều.", "trả lời": "Tàu đến lúc 4 giờ chiều."}</w:t>
      </w:r>
    </w:p>
    <w:p w14:paraId="69FD62B8" w14:textId="77777777" w:rsidR="004C447C" w:rsidRDefault="000561AD">
      <w:r>
        <w:t>{"câu hỏi": "Tạo trường hợp sử dụng ví dụ về cách hệ thống AI có thể cải thiện dịch vụ khách hàng.", "câu trả lời": "Trong thế giới có nhịp độ nhanh và đòi hỏi khắt khe ngày nay, dịch vụ khách hàng là một trong những khía cạnh quan trọng của sự thành công của bất kỳ doanh nghiệp nào. Một hệ thống AI có thể tăng cường đáng kể hoạt động dịch vụ khách hàng của công ty, mang lại lợi ích cho cả doanh nghiệp và khách hàng của mình. Một trong những cách mà AI có thể cải thiện dịch vụ khách hàng là thông qua việc triển khai chatbot. Đây là những chương trình máy tính được thiết kế để mô phỏng cuộc trò chuyện với người dùng, thường thông qua các ứng dụng nhắn tin, trang web, ứng dụng di động hoặc qua điện thoại. Chatbot có thể cung cấp phản hồi tức thì cho các yêu cầu của khách hàng, giảm thời gian chờ đợi và tăng sự hài lòng của khách hàng. Ngoài ra, khi chatbot sử dụng xử lý ngôn ngữ tự nhiên, chúng có thể hiểu và giải thích các yêu cầu của khách hàng, cung cấp các giải pháp phù hợp dựa trên nhu cầu của khách hàng. Ví dụ: hãy xem xét một kịch bản mà khách hàng muốn hỏi về trạng thái đơn hàng của họ trên trang web thương mại điện tử. Nếu không triển khai AI, họ sẽ phải đợi nhân viên hỗ trợ phản hồi, có thể mất vài phút hoặc hơn. Với chatbot được hỗ trợ bởi AI, khách hàng có thể ngay lập tức nhận được phản hồi cho yêu cầu của họ, dẫn đến trải nghiệm hiệu quả và liền mạch hơn nhiều. Ngoài ra, chatbot có thể xử lý nhiều tương tác của khách hàng cùng một lúc, giảm tải cho các tác nhân của con người và cho phép họ tập trung vào các nhiệm vụ hoặc vấn đề phức tạp hơn có thể cần sự can thiệp của con người. \ n \ n Thông qua việc sử dụng AI trong dịch vụ khách hàng,  Các doanh nghiệp có thể đạt được mức độ hài lòng của khách hàng cao hơn, thời gian phản hồi nhanh hơn và tăng hiệu quả trong hoạt động của họ. Điều này không chỉ cho phép doanh nghiệp cung cấp dịch vụ tốt hơn mà còn giúp giảm chi phí hoạt động và cải thiện khả năng giữ chân khách hàng."}</w:t>
      </w:r>
    </w:p>
    <w:p w14:paraId="38C12BEC" w14:textId="77777777" w:rsidR="004C447C" w:rsidRDefault="000561AD">
      <w:r>
        <w:t xml:space="preserve">{"question": "Viết một hàm C++ để giải quyết vấn đề này:\nCho một mẫu và một chuỗi s, tìm xem s có tuân theo cùng một mẫu hay không. Ở đây theo sau có nghĩa là một kết hợp đầy đủ, sao cho có một bijection giữa một chữ cái trong mẫu và một từ không trống trong s.", "answer": "Đây là một triển khai có thể trong C++:\n\n''\nbool matchPattern(string pattern, string s) {\n int n = pattern.size();\n stringstream ss(s);\n unordered_map&lt;char, string&gt; mp; ánh xạ giữa pattern và s\n \n for (int i = 0; i &lt; n; i++) {\n char p = pattern[i];\n if (!mp.count(p)) { // p not mapped yet\n string word;\n if (!( ss &gt;&gt; từ) || word.empty()) trả </w:t>
      </w:r>
      <w:r>
        <w:lastRenderedPageBreak/>
        <w:t>về false; s có ít từ hơn mẫu hoặc một từ trống \ n mp [p] = từ; ánh xạ p đến word\n } else {\n chuỗi word = mp[p];\n chuỗi nextWord;\n if (!( ss &gt;&gt; nextWord) || nextWord != word) trả về false; từ không khớp cho p\n }\n }\n trả về ss.eof(); s có nhiều từ hơn mẫu?\n}\n'''"}</w:t>
      </w:r>
    </w:p>
    <w:p w14:paraId="65BED8F8" w14:textId="77777777" w:rsidR="004C447C" w:rsidRDefault="000561AD">
      <w:r>
        <w:t>{"câu hỏi": "Viết một đoạn tóm tắt một trong những câu chuyện trong Kinh thánh.", "câu trả lời": "Một trong những câu chuyện phổ biến nhất trong Kinh Thánh là câu chuyện về David và Goliath. Đó là về cách một cậu bé chăn cừu trẻ tên David, là con út trong gia đình có tám anh em, đã đánh bại một chiến binh Philistine khổng lồ tên là Goliath, người cao hơn chín feet. Gô-li-át đã thách thức quân đội Y-sơ-ra-ên gửi một chiến binh đến chiến đấu với ông, nhưng mọi người đều quá sợ hãi. Tuy nhiên, David không sợ, và anh tình nguyện chiến đấu với Goliath. Mặc dù bị cười nhạo, chế giễu và đánh giá thấp, David phải đối mặt với Goliath chỉ được trang bị một chiếc địu và năm viên đá mịn. Anh ta đã cố gắng đánh vào trán Goliath bằng một trong những viên đá của mình, khiến anh ta bất tỉnh. David sau đó lấy thanh kiếm của Goliath và cắt đầu anh ta. Chiến thắng không tưởng này đã khiến Đa-vít trở thành một anh hùng ngay lập tức và giúp mở đường cho sự trỗi dậy cuối cùng của ông lên ngai vàng của Y-sơ-ra-ên."}</w:t>
      </w:r>
    </w:p>
    <w:p w14:paraId="659692EF" w14:textId="77777777" w:rsidR="004C447C" w:rsidRDefault="000561AD">
      <w:r>
        <w:t xml:space="preserve">{"câu hỏi": "Viết một bài đăng trên blog có tiêu đề \"Năm lý do bạn nên đầu tư vào cổ phiếu\".", "câu trả lời": "Năm lý do bạn nên đầu tư vào cổ phiếu\n\nCổ phiếu thường được miêu tả trong văn hóa đại chúng như một lựa chọn đầu tư tinh vi và nguy hiểm, nhưng thực tế là cổ phiếu có thể cung cấp cơ hội xây dựng sự giàu có cho mọi người từ mọi tầng lớp xã hội khi đầu tư một cách khôn ngoan. Dưới đây là năm lý do tại sao bạn nên cân nhắc đầu tư vào cổ phiếu:\n\n1. Trong lịch sử, cổ phiếu đã mang lại lợi nhuận cao hơn các lựa chọn đầu tư truyền thống khác như tài khoản tiết kiệm, CD hoặc trái phiếu. Mặc dù luôn có một mức độ rủi ro nhất định liên quan đến bất kỳ loại hình đầu tư nào, cổ phiếu có tiềm năng mang lại lợi nhuận cao hơn trong dài hạn, đặc biệt là khi so sánh với các lựa chọn thận trọng hơn, rủi ro thấp hơn. Đánh bại lạm phát: \ nLạm phát là sự gia tăng giá hàng hóa và dịch vụ theo thời gian. Nếu bạn đang tiết kiệm tiền trong dài hạn, lạm phát có thể ăn mòn giá trị tiết kiệm của bạn. Đầu tư vào cổ phiếu có thể giúp giảm thiểu tác động của lạm phát, vì lợi nhuận có thể vượt xa tỷ lệ lạm phát, bảo toàn giá trị tiền của bạn. \ n \ n3. Đa dạng hóa: Một trong những nguyên tắc cơ bản của đầu tư là đa dạng hóa hoặc phân bổ tiền của bạn trên các loại đầu tư khác nhau để giảm rủi ro. Cổ phiếu mang đến cơ hội đa dạng hóa danh mục đầu tư của bạn, đặc biệt là khi bạn đầu tư vào nhiều công ty hoặc ngành khác nhau. Chiến lược này có thể giúp giảm rủi ro tổng thể cho các khoản đầu tư của bạn. \ n \ n4. Lãi kép: \ nLãi kép là tiền lãi kiếm được trên số tiền ban đầu bạn đầu tư, cộng với tiền lãi kiếm được từ sự tăng trưởng của khoản đầu tư của bạn. Đầu tư vào cổ phiếu có thể tạo cơ hội cho lãi kép thông qua tái đầu tư cổ tức. Nhiều công ty cung cấp kế hoạch tái đầu tư cổ tức, trong đó thay vì nhận thanh toán cổ tức bằng tiền mặt, các khoản thanh toán được tái đầu tư để mua thêm cổ phiếu, cho phép khoản đầu tư của bạn phát triển hơn nữa. \ n \ n5. Quyền sở hữu: \ nĐầu tư vào cổ phiếu có nghĩa là bạn đang mua một phần quyền sở hữu trong công ty và với tư cách là cổ đông, bạn có tiếng nói trong hoạt động của công ty thông qua bỏ phiếu cho các đề xuất của cổ đông và bầu thành viên hội đồng quản trị. Điều này có nghĩa là bạn có cơ hội tham gia vào sự phát triển và thành công của công ty, và có khả năng hưởng lợi từ nó thông qua việc đánh giá cao giá trị cổ phiếu của bạn. Tóm lại, cổ phiếu có thể mang lại nhiều lợi ích tiềm năng cho </w:t>
      </w:r>
      <w:r>
        <w:lastRenderedPageBreak/>
        <w:t>các nhà đầu tư, bao gồm tiềm năng lợi nhuận cao, khả năng đánh bại lạm phát, đa dạng hóa, lãi kép và quyền sở hữu. Mặc dù có những rủi ro liên quan, một chiến lược đầu tư đa dạng và được lên kế hoạch cẩn thận có thể giúp giảm thiểu những rủi ro đó và mang lại cơ hội tăng trưởng lâu dài. Vì vậy, hãy cân nhắc thêm cổ phiếu vào danh mục đầu tư của bạn và tận dụng"}</w:t>
      </w:r>
    </w:p>
    <w:p w14:paraId="5C8FC9CB" w14:textId="77777777" w:rsidR="004C447C" w:rsidRDefault="000561AD">
      <w:r>
        <w:t>{"câu hỏi": "Hãy cho tôi biết một khía cạnh tích cực của thế giới hiện tại.", "câu trả lời": "Một khía cạnh tích cực của thế giới hiện tại là những tiến bộ đã được thực hiện trong công nghệ y tế. Những tiến bộ này đã cải thiện cuộc sống của mọi người, cho phép chẩn đoán bệnh sớm hơn và dẫn đến điều trị tốt hơn cho nhiều tình trạng sức khỏe. Điều này đã dẫn đến sự cải thiện tổng thể về chất lượng cuộc sống cho mọi người trên toàn thế giới. Ngoài ra, việc phát triển vắc-xin đã giúp kiểm soát sự lây lan của các bệnh khác nhau và đáng chú ý là hiệu quả trong việc kiểm soát đại dịch COVID-19."}</w:t>
      </w:r>
    </w:p>
    <w:p w14:paraId="133D4AF6" w14:textId="77777777" w:rsidR="004C447C" w:rsidRDefault="000561AD">
      <w:r>
        <w:t>{"câu hỏi": "Bạn được cung cấp một danh sách các thành phần, cho tôi biết loại món ăn bạn có thể làm với các thành phần. - 1 củ hành tây, 4 quả cà chua, 2 chén cơm", "đáp án": "Với 1 củ hành tây, 4 quả cà chua và 2 chén cơm, bạn có thể làm một món cơm cà chua đơn giản nhưng ngon miệng. Món ăn này liên quan đến việc nấu cơm, xào hành tây xắt nhỏ và cà chua thái hạt lựu để tạo ra một hỗn hợp hương vị, sau đó kết hợp hỗn hợp gạo và cà chua nấu chín để tạo ra một bữa ăn ngon và thỏa mãn. Cậu cũng có thể thêm vào bất kỳ gia vị hoặc protein bổ sung nào để tùy chỉnh món ăn theo sở thích của mình."}</w:t>
      </w:r>
    </w:p>
    <w:p w14:paraId="31718D85" w14:textId="77777777" w:rsidR="004C447C" w:rsidRDefault="000561AD">
      <w:r>
        <w:t>{"câu hỏi": "Bạn được cung cấp một bài báo, tóm tắt nó trong một câu. - Bài báo nói rằng Tổng thống Hoa Kỳ đã đưa ra một tuyên bố liên quan đến căng thẳng đang diễn ra ở Trung Đông.", "Trả lời": "Tổng thống Hoa Kỳ đã đề cập đến những căng thẳng đang diễn ra ở Trung Đông trong một tuyên bố gần đây."}</w:t>
      </w:r>
    </w:p>
    <w:p w14:paraId="6C4EEC19" w14:textId="77777777" w:rsidR="004C447C" w:rsidRDefault="000561AD">
      <w:r>
        <w:t>{"câu hỏi": "Bạn được đưa ra một câu ví dụ, hãy viết lại nó với một thứ tự từ khác. - sủa to.", "trả lời": "Lớn, sủa."}</w:t>
      </w:r>
    </w:p>
    <w:p w14:paraId="2AC4718C" w14:textId="77777777" w:rsidR="004C447C" w:rsidRDefault="000561AD">
      <w:r>
        <w:t>{"câu hỏi": "Đưa ra một danh sách các cuốn sách, hãy giới thiệu một cuốn sách phù hợp với người có sở thích đặc biệt. - The Catcher in the Rye, The Great Gatsby, 1984", "trả lời": "Nếu mối quan tâm đặc biệt của người đó là văn học cổ điển khám phá các chủ đề phê bình xã hội và chủ nghĩa cá nhân, thì tôi sẽ giới thiệu cuốn sách \"1984\" của George Orwell. "1984" là một cuốn tiểu thuyết kích thích tư duy cung cấp một cảnh báo lạnh lùng chống lại sự nguy hiểm của chủ nghĩa toàn trị và hậu quả của việc cho phép chính phủ kiểm soát tuyệt đối cuộc sống của công dân.</w:t>
      </w:r>
    </w:p>
    <w:p w14:paraId="4D44C214" w14:textId="77777777" w:rsidR="004C447C" w:rsidRDefault="000561AD">
      <w:r>
        <w:t xml:space="preserve">{"câu hỏi": "Đưa ra 3 lý do tại sao một loài động vật nào đó nên được cứu khỏi sự tuyệt chủng. - Hổ", "trả lời": "Có một số lý do tại sao hổ nên được cứu khỏi sự tuyệt chủng:\n\n1. Tầm quan trọng sinh thái: Hổ là một loài săn mồi đỉnh cao và đóng một vai trò quan trọng trong việc duy trì sự cân bằng của hệ sinh thái. Chúng giữ quần thể con mồi trong tầm kiểm soát, giúp bảo tồn thảm thực vật trong môi trường sống của chúng. Nếu hổ biến mất, nó sẽ phá vỡ chuỗi thức ăn và có hiệu ứng domino trên toàn bộ hệ sinh thái. Ý nghĩa văn hóa và kinh tế: Hổ có một vị trí quan trọng trong nhiều nền văn hóa và thường gắn liền với sức </w:t>
      </w:r>
      <w:r>
        <w:lastRenderedPageBreak/>
        <w:t>mạnh và quyền lực. Đây cũng là nguồn thu du lịch đáng kể của nhiều quốc gia. Cứu hổ khỏi sự tuyệt chủng sẽ bảo tồn tầm quan trọng văn hóa của chúng và tiếp tục mang lại lợi ích kinh tế thông qua du lịch động vật hoang dã. Bảo tồn đa dạng sinh học: Hổ là một loài có nguy cơ tuyệt chủng và việc bảo tồn chúng là điều cần thiết để bảo tồn đa dạng sinh học. Bằng cách bảo vệ hổ, chúng tôi cũng đang bảo vệ môi trường sống của chúng và các loài khác có chung hệ sinh thái. Điều này giúp duy trì sự đa dạng của các dạng sống trên hành tinh của chúng ta."}</w:t>
      </w:r>
    </w:p>
    <w:p w14:paraId="61D65846" w14:textId="77777777" w:rsidR="004C447C" w:rsidRDefault="000561AD">
      <w:r>
        <w:t>{"câu hỏi": "Bạn được đưa ra một câu ví dụ, cung cấp hai từ đồng nghĩa cho một trong các từ. - Anh ăn bánh ngon.", "trả lời": "Từ đồng nghĩa với từ \"ngon\" có thể là:\n1. Ngon lành\n2. Cặn kẽ"}</w:t>
      </w:r>
    </w:p>
    <w:p w14:paraId="77055B8E" w14:textId="77777777" w:rsidR="004C447C" w:rsidRDefault="000561AD">
      <w:r>
        <w:t>{"câu hỏi": "Bạn được cung cấp một bài đăng trên blog, hãy cô đọng bài đăng thành một tweet. - Bài đăng trên blog thảo luận về các cách để giảm căng thẳng trong kỳ nghỉ.", "trả lời": "Tweet: "Giảm căng thẳng trong kỳ nghỉ với những lời khuyên này: nghỉ ngơi, ưu tiên chăm sóc bản thân, đặt kỳ vọng thực tế và đừng quên tận hưởng những khoảnh khắc. #holidaystress #selfcare\""}</w:t>
      </w:r>
    </w:p>
    <w:p w14:paraId="23964688" w14:textId="77777777" w:rsidR="004C447C" w:rsidRDefault="000561AD">
      <w:r>
        <w:t>{"question": "Cho câu sau, hãy thêm một từ chuyển tiếp để làm cho câu tốt hơn. - Anh ấy nấu bữa sáng sớm.", "trả lời": "Ngoài ra, anh ấy nấu bữa sáng sớm."}</w:t>
      </w:r>
    </w:p>
    <w:p w14:paraId="571C9144" w14:textId="77777777" w:rsidR="004C447C" w:rsidRDefault="000561AD">
      <w:r>
        <w:t>{"câu hỏi": "Bạn được đưa ra một câu ví dụ, diễn đạt lại nó mà không thay đổi nghĩa gốc. - Tôi mệt mỏi vì ngủ không ngon.", "trả lời": "Do ngủ không ngon, tôi cảm thấy mệt mỏi."}</w:t>
      </w:r>
    </w:p>
    <w:p w14:paraId="7DFDD0F0" w14:textId="77777777" w:rsidR="004C447C" w:rsidRDefault="000561AD">
      <w:r>
        <w:t>{"question": "Viết một đoạn mã để chứng minh việc sử dụng một thư viện cụ thể. - Tên thư viện: Scikit-learn", "answer": "Đây là đoạn mã ví dụ sử dụng thư viện Scikit-learn để xây dựng và đào tạo một mô hình hồi quy tuyến tính đơn giản trên một số dữ liệu mẫu:\n\n''' python\nfrom sklearn.linear_model import LinearRegression\n\n# Sample data\nx_train = [[0], [1], [2], [3]]\ny_train = [0, 1, 2, 3]\n\n# Tạo và phù hợp với model\nmodel = LinearRegression()\nmodel.fit(x_train,  y_train)\n\n# Đưa ra dự đoán \nx_test = [[4], [5], [6]]\ny_pred = model.predict(x_test)\n\n# Output predictions\nprint(f'Predictions: {y_pred}')\n'''\n\nMã này nhập lớp 'LinearRegression' từ mô-đun 'linear_model' trong thư viện 'Scikit-learn'. Sau đó, nó tạo ra một số dữ liệu mẫu để đào tạo. Ví dụ này sử dụng một tập hợp dữ liệu đơn giản trong đó các giá trị x và giá trị y giống nhau.\n\nTiếp theo, mã tạo một đối tượng mô hình 'LinearRegression' và khớp nó với dữ liệu đào tạo bằng phương thức 'fit()'. Khi mô hình được đào tạo, nó có thể được sử dụng để đưa ra dự đoán về dữ liệu mới. Trong ví dụ này, mã sử dụng phương thức 'predict()' để đưa ra dự đoán trên một tập hợp dữ liệu thử nghiệm.\n\nCuối cùng, mã xuất ra các giá trị y dự đoán cho dữ liệu thử nghiệm. Trong trường hợp này, đầu ra như sau:\n\n'''\nPredictions: [4. 5. 6.]\n'''"}</w:t>
      </w:r>
    </w:p>
    <w:p w14:paraId="0D459554" w14:textId="77777777" w:rsidR="004C447C" w:rsidRDefault="000561AD">
      <w:r>
        <w:t>{"question": "Tạo tên cho một danh sách các món ăn được cung cấp một số thành phần. - Thành phần: Pesto, Penne, Cheese", "answer": "1. Pesto Penne Primavera\n2. Penne al Pesto\n3. Pesto Penne ba pho mát\n4. Pesto Penne với Parmesan\n5. Pesto kem và phô mai Penne \ n6. Penne nướng với Pesto và Mozzarella \n7. Pesto và Feta Penne\n8. Penne với Ricotta Pesto\n9. Pesto Penne Mac và pho mát \ n10. Penne với Pesto và pho mát dê."}</w:t>
      </w:r>
    </w:p>
    <w:p w14:paraId="417E8105" w14:textId="77777777" w:rsidR="004C447C" w:rsidRDefault="000561AD">
      <w:r>
        <w:lastRenderedPageBreak/>
        <w:t>{"câu hỏi": "Giải thích tại sao tuyên bố sau đây là đúng: \"Quản lý thành công sự đa dạng là tốt cho doanh nghiệp.\"", "câu trả lời": "Tuyên bố "Quản lý thành công sự đa dạng là tốt cho doanh nghiệp" là đúng bởi vì có rất nhiều lợi ích đến từ việc thúc đẩy và nắm lấy sự đa dạng tại nơi làm việc. Một số lý do tại sao nơi làm việc đa dạng và hòa nhập thành công hơn bao gồm: \ n \ n1. Đổi mới và sáng tạo: Một lực lượng lao động đa dạng mang đến những quan điểm và trải nghiệm độc đáo, dẫn đến sự đa dạng về suy nghĩ, có thể dẫn đến nhiều đổi mới và sáng tạo hơn trong việc giải quyết vấn đề. \ n \ n2. Tăng năng suất: Các công ty quản lý thành công sự đa dạng có một môi trường làm việc tích cực, nơi nhân viên cảm thấy được bao gồm và có giá trị. Điều này có thể dẫn đến tinh thần nhân viên tốt hơn và tăng năng suất. \ n \ n3. Cải thiện Customer Insight: Lực lượng lao động đa dạng phản ánh tốt hơn dân số và cơ sở khách hàng. Điều này có thể dẫn đến sự hiểu biết và hiểu biết sâu sắc hơn về nhu cầu và sở thích của khách hàng, dẫn đến các sản phẩm và dịch vụ tốt hơn. \ n \ n4. Nâng cao danh tiếng: Các công ty quản lý hiệu quả sự đa dạng thường được coi là có trách nhiệm xã hội và tư duy tiến bộ hơn, nâng cao danh tiếng và sự hấp dẫn của họ đối với khách hàng, nhân viên và nhà đầu tư. \ n \ n5. Giảm doanh thu nhân viên: Một môi trường làm việc tích cực và toàn diện, nơi sự đa dạng được tôn vinh có thể dẫn đến tỷ lệ thay đổi nhân viên thấp hơn, tiết kiệm cho công ty chi phí tuyển dụng và đào tạo. Tóm lại, quản lý thành công sự đa dạng vượt ra ngoài việc đáp ứng các yêu cầu pháp lý và đạo đức, nó cũng có ý nghĩa kinh doanh tốt. Những lợi ích này có thể giúp một công ty thành công hơn, dẫn đến kết quả kinh doanh được cải thiện."}</w:t>
      </w:r>
    </w:p>
    <w:p w14:paraId="2D287DED" w14:textId="77777777" w:rsidR="004C447C" w:rsidRDefault="000561AD">
      <w:r>
        <w:t>{"câu hỏi": "Diễn giải cụm từ bên dưới - Một số lượng lớn người", "câu trả lời": "Một số lượng đáng kể các cá nhân"}</w:t>
      </w:r>
    </w:p>
    <w:p w14:paraId="0573B02A" w14:textId="77777777" w:rsidR="004C447C" w:rsidRDefault="000561AD">
      <w:r>
        <w:t>{"question": "Các câu sau có lỗi chính tả. Tìm và sửa chúng. - Tôi muốn đặt bảo tàng nhưng nó đã đóng cửa.", "trả lời": "Tôi muốn tham quan bảo tàng nhưng nó đã đóng cửa."}</w:t>
      </w:r>
    </w:p>
    <w:p w14:paraId="4239DE2D" w14:textId="77777777" w:rsidR="004C447C" w:rsidRDefault="000561AD">
      <w:r>
        <w:t xml:space="preserve">{"câu hỏi": "Đưa ra một số dữ liệu phân loại nhị phân, hãy xác định một mô hình học máy phù hợp có thể được áp dụng cho nhiệm vụ này", "câu trả lời": "Đối với nhiệm vụ phân loại nhị phân, có một số mô hình học máy phổ biến có thể được áp dụng. Việc lựa chọn mô hình phù hợp nhất phụ thuộc vào chi tiết cụ thể của dữ liệu của bạn như kích thước, kích thước và cân bằng lớp, trong số những mô hình khác. Dưới đây là một số mô hình thường được sử dụng: \ n \ n1. Hồi quy logistic: Hồi quy Logistic là một mô hình tuyến tính đơn giản và được sử dụng rộng rãi, cung cấp xác suất cho hai lớp. Nó hoạt động tốt khi dữ liệu có thể tách tuyến tính.\n2. Cây quyết định: Cây quyết định là một mô hình phi tham số có thể được sử dụng để phân loại nhị phân. Nó chia tập dữ liệu thành các tập hợp con nhỏ hơn để đi đến quyết định dựa trên các tiêu chí như mức tăng thông tin hoặc chỉ số gini. \ n3. Rừng ngẫu nhiên: Rừng ngẫu nhiên là một phương pháp tổng hợp lấy một bộ sưu tập các cây quyết định và tổng hợp kết quả của chúng. Nó thường cung cấp hiệu suất tốt hơn và giảm cơ hội vượt quá dữ liệu đào tạo. \ n4. Support Vector Machines (SVM): SVM là một phương pháp phổ biến khác để phân loại nhị phân nhằm tìm kiếm một siêu mặt phẳng trong dữ liệu phân tách các điểm dữ liệu thành hai lớp với lề tối đa. \ n5. Naive Bayes: Naive Bayes là một phân loại xác suất áp dụng định lý Bayes\u2019 sử dụng giả định độc lập giữa các tính năng. Phương pháp này nhanh và hoạt động tốt khi các tính năng độc lập. \ n6. Mạng nơ-ron: </w:t>
      </w:r>
      <w:r>
        <w:lastRenderedPageBreak/>
        <w:t>Mạng nơ-ron rất phù hợp với các bộ dữ liệu phức tạp, có chiều cao. Chúng bao gồm các lớp nút hoặc tế bào thần kinh, với khả năng tìm hiểu các mẫu phi tuyến tính, phức tạp trong dữ liệu. \ n \ n Bạn nên bắt đầu với một mô hình đơn giản hơn như Hồi quy Logistic hoặc Cây quyết định và đánh giá hiệu suất của nó, trước khi chuyển sang các mô hình phức tạp hơn nếu cần. Bạn cũng có thể cần thực hiện các bước tiền xử lý dữ liệu bổ sung hoặc kỹ thuật tính năng để cải thiện hiệu suất của mô hình."}</w:t>
      </w:r>
    </w:p>
    <w:p w14:paraId="410D308D" w14:textId="77777777" w:rsidR="004C447C" w:rsidRDefault="000561AD">
      <w:r>
        <w:t>{"question": "Tạo một hệ thống nhận dạng thực thể cho một tập dữ liệu nhất định.", "answer": "Tạo một hệ thống nhận dạng thực thể là một quá trình bao gồm một số bước, bao gồm thiết lập tập dữ liệu, xử lý trước dữ liệu, đào tạo và tinh chỉnh mô hình, đánh giá và đưa ra dự đoán. Dưới đây là tổng quan về các bước sau:\n\n1. Thiết lập tập dữ liệu: Để tạo một hệ thống nhận dạng thực thể, bước đầu tiên là thu thập một tập dữ liệu văn bản với các chú thích có liên quan. Tập dữ liệu này phải chứa các ví dụ về văn bản với các thực thể bạn muốn mô hình nhận dạng, được đánh dấu theo cách nhất quán và được xác định rõ. Tùy thuộc vào nguồn dữ liệu, văn bản có thể yêu cầu một số định dạng trước khi có thể sử dụng.\n\n2. Xử lý trước dữ liệu: Trước khi dữ liệu có thể được sử dụng để đào tạo mô hình học máy, nó thường cần được xử lý trước. Một số bước phổ biến của tiền xử lý bao gồm mã thông báo, trong đó văn bản được tách thành các từ hoặc mã thông báo riêng lẻ và chuyển đổi thành dữ liệu số mà mô hình có thể hiểu được. Ngoài ra, dữ liệu thường sẽ cần được chia thành các bộ đào tạo và thử nghiệm. \ n \ n3. Đào tạo và tinh chỉnh mô hình: Khi dữ liệu đã sẵn sàng, đã đến lúc đào tạo mô hình học máy. Có một số thuật toán phổ biến để nhận dạng thực thể được đặt tên, bao gồm Mô hình Markov ẩn, Trường ngẫu nhiên có điều kiện và Mạng thần kinh tái phát. Sau khóa đào tạo ban đầu, mô hình có thể được tinh chỉnh để cải thiện hiệu suất của nó, bằng cách điều chỉnh các siêu tham số hoặc có thể bằng cách thêm dữ liệu bổ sung. \ n \ n4. Đánh giá mô hình và đưa ra dự đoán: Khi mô hình đã được đào tạo và tinh chỉnh, điều quan trọng là phải đánh giá hiệu suất của nó trên tập dữ liệu thử nghiệm. Điều này sẽ cho phép bạn hiểu mô hình có khả năng hoạt động tốt như thế nào khi được triển khai và thực hiện bất kỳ điều chỉnh cần thiết nào. Khi mô hình hoạt động theo ý bạn, nó đã sẵn sàng để triển khai và sử dụng, đưa ra dự đoán về dữ liệu mới. Nhìn chung, việc tạo ra một hệ thống nhận dạng thực thể bao gồm nhiều bước và đòi hỏi chuyên môn về xử lý dữ liệu và học máy. Ngoài ra, hiệu quả của mô hình sẽ phụ thuộc vào chất lượng của dữ liệu được sử dụng để đào tạo nó, vì vậy điều quan trọng là phải đảm bảo dữ liệu chính xác và được chú thích tốt."}</w:t>
      </w:r>
    </w:p>
    <w:p w14:paraId="320C60A6" w14:textId="77777777" w:rsidR="004C447C" w:rsidRDefault="000561AD">
      <w:r>
        <w:t>{"câu hỏi": "Dựa trên câu đã cho, cung cấp hai từ đồng nghĩa thích hợp. - Thèm muốn", "trả lời": "Mong muốn, khao khát."}</w:t>
      </w:r>
    </w:p>
    <w:p w14:paraId="1FE48877" w14:textId="77777777" w:rsidR="004C447C" w:rsidRDefault="000561AD">
      <w:r>
        <w:t xml:space="preserve">{"câu hỏi": "Tạo một số tiêu đề du lịch liên quan đến Pháp.", "Trả lời": "1. \"Khám phá những viên ngọc ẩn giấu của Paris: Hướng dẫn về những bí mật được giữ kín nhất của thành phố\"\n2. \"Trải nghiệm những kỳ quan ẩm thực của Pháp: Chuyến tham quan ẩm thực qua các món ăn ngon nhất của đất nước\"\n3. \"Những chuyến đi đẹp nhất ở Pháp: Từ các tuyến đường ven biển đến đèo núi\"\n4. Khám phá các vùng rượu vang của Pháp:  Hành trình qua những vườn nho nổi tiếng nhất thế giới \"\n5. \"Địa danh Pháp khó quên: 10 điểm đến phải xem hàng đầu ở Pháp" \n6. "Một nơi nghỉ ngơi lãng mạn ở vùng nông thôn Pháp: Những thị </w:t>
      </w:r>
      <w:r>
        <w:lastRenderedPageBreak/>
        <w:t>trấn nhỏ và làng mạc tốt nhất để khám phá" \ n7. \"Lịch sử và văn hóa của Pháp: Đi sâu vào di sản phong phú của đất nước" \n8. "Các hoạt động thân thiện với gia đình ở Pháp: Từ công viên giải trí đến công viên quốc gia" \n9. "Những bãi biển tốt nhất ở Pháp: Từ bờ biển Địa Trung Hải đến bờ biển Đại Tây Dương" \ n10. "Off the Bbeat Path in France: Khám phá những viên ngọc ẩn giấu ở những vùng ít người đi du lịch\"."}</w:t>
      </w:r>
    </w:p>
    <w:p w14:paraId="1D53EDA3" w14:textId="77777777" w:rsidR="004C447C" w:rsidRDefault="000561AD">
      <w:r>
        <w:t>{"câu hỏi": "Bạn đang chơi trò chơi Nim sau đây với bạn của bạn:\n\n- Ban đầu, có một đống đá trên bàn.\n- Bạn và bạn của bạn sẽ thay phiên nhau thay phiên nhau, và bạn đi trước.\n- Ở mỗi lượt, người đến lượt sẽ lấy 1 đến 3 viên đá ra khỏi đống.\n- Người lấy viên đá cuối cùng là người chiến thắng.\n\nGiven n,  số lượng đá trong đống, trả về true nếu bạn có thể thắng trò chơi giả sử cả bạn và bạn bè của bạn chơi tối ưu, nếu không trả về false.\n\nViết mã python để giải Num Game.", "answer": "Đây là mã Python sử dụng khái niệm toán học nim-sum:\n\n'''\ndef can_win_nim(n):\n return n % 4 != 0\n'''\n\nExplanation:\nNếu n là bội số của 4,  Sau đó, cho dù bạn lấy bao nhiêu đá, đối thủ của bạn có thể lấy đủ đá để làm cho tổng số đá còn lại là bội số của 4, khiến bạn thua trò chơi. Trong tất cả các trường hợp khác, bạn luôn có thể thắng trò chơi bằng cách lấy số lượng đá sao cho tổng số đá còn lại là bội số của 4.\n\nDo đó, chúng ta trả về 'True' nếu n không phải là bội số của 4 và 'False' nếu không."}</w:t>
      </w:r>
    </w:p>
    <w:p w14:paraId="37D046BB" w14:textId="77777777" w:rsidR="004C447C" w:rsidRDefault="000561AD">
      <w:r>
        <w:t>{"question": "Viết một thuật toán để tìm kiếm một phần tử trong danh sách.", "answer": "Đây là một thuật toán đơn giản để tìm kiếm một phần tử trong danh sách:\n\n1. Lấy danh sách các phần tử và phần tử cần tìm kiếm làm đầu vào.\n\n2. Đặt biến 'position' thành -1, biến này sẽ được sử dụng để lưu trữ vị trí của phần tử nếu tìm thấy.\n\n3. Lặp qua danh sách bắt đầu từ phần tử đầu tiên đến phần tử cuối cùng.\n\n4. Đối với mỗi phần tử trong danh sách, hãy so sánh nó với phần tử cần tìm kiếm.\n\n5. Nếu phần tử khớp với phần tử cần tìm kiếm, hãy đặt giá trị của 'position' thành chỉ mục mà tại đó phần tử được tìm thấy và thoát ra khỏi vòng lặp.\n\n6. Sau khi vòng lặp kết thúc, hãy kiểm tra giá trị của 'vị trí'. \n\n7. Nếu 'position' là -1, điều đó có nghĩa là phần tử không được tìm thấy trong danh sách. Trong trường hợp này, trả về một thông báo cho biết rằng phần tử không được tìm thấy.\n\n8. Nếu 'position' không bằng -1, trả về một thông báo cho biết vị trí mà phần tử được tìm thấy.\n\nLưu ý: Đây là một thuật toán chung để tìm kiếm một phần tử trong danh sách bằng cách sử dụng tìm kiếm tuyến tính. Độ phức tạp thời gian của thuật toán này là O(n) trong đó n là số phần tử trong danh sách. Có những thuật toán khác hiệu quả hơn như tìm kiếm nhị phân có thể được sử dụng nếu danh sách được sắp xếp, có độ phức tạp thời gian tốt hơn của O (log n)."}</w:t>
      </w:r>
    </w:p>
    <w:p w14:paraId="4C363678" w14:textId="77777777" w:rsidR="004C447C" w:rsidRDefault="000561AD">
      <w:r>
        <w:t xml:space="preserve">{"câu hỏi": "Bạn được cung cấp một số dữ liệu văn bản, tóm tắt nó trong 5 câu. - Tổng cục Du lịch Bồ Đào Nha báo cáo rằng Bồ Đào Nha là một trong những quốc gia được ghé thăm nhiều nhất ở châu Âu, đón hơn 15 triệu khách du lịch vào năm 2019. Lisbon vẫn là điểm đến du lịch nổi tiếng nhất ở Bồ Đào Nha, thu hút khoảng 12 triệu du khách trong cùng năm. Các thành phố nổi tiếng khác bao gồm Porto, Faro, Lagos và Coimbra. Bồ Đào Nha nổi tiếng với những bãi biển đẹp và khí hậu ấm áp, với nhiệt độ trung bình ở mức 23\u00b0C trong suốt cả năm.", "Trả lời": "1. Bồ Đào Nha đã đón hơn 15 triệu khách du lịch vào năm 2019, khiến nó trở thành một trong những quốc gia được ghé thăm nhiều nhất ở châu Âu. Địa điểm du </w:t>
      </w:r>
      <w:r>
        <w:lastRenderedPageBreak/>
        <w:t>lịch nổi tiếng nhất ở Bồ Đào Nha là Lisbon, với 12 triệu du khách vào năm 2019. Các thành phố nổi tiếng khác là Porto, Faro, Lagos và Coimbra. \n4. Bãi biển và khí hậu ấm áp là một số lý do thu hút khách du lịch đến Bồ Đào Nha. \n5. Nhiệt độ trung bình ở mức 23\u00b0C quanh năm."}</w:t>
      </w:r>
    </w:p>
    <w:p w14:paraId="56D47ED2" w14:textId="77777777" w:rsidR="004C447C" w:rsidRDefault="000561AD">
      <w:r>
        <w:t>{"câu hỏi": "Thiết kế hệ thống KB-QA cho trang web du lịch trực tuyến", "trả lời": "Hệ thống câu hỏi và câu trả lời dựa trên kiến thức (KB-QA) cho một trang web du lịch trực tuyến sẽ tận dụng cơ sở dữ liệu rộng lớn về thông tin liên quan đến du lịch để cung cấp cho người dùng câu trả lời chính xác và phù hợp cho các câu hỏi của họ. Thiết kế của hệ thống này sẽ liên quan đến một số thành phần, bao gồm việc tạo ra một cơ sở kiến thức, khả năng xử lý ngôn ngữ tự nhiên và giao diện người dùng. \n\n1. Tạo cơ sở tri thức: Để tạo ra một cơ sở kiến thức toàn diện, hệ thống sẽ thu thập thông tin từ nhiều nguồn khác nhau như nhà cung cấp dịch vụ du lịch, công ty lữ hành, trang web du lịch của chính phủ, blog và diễn đàn du lịch và các tổ chức cụ thể về điểm đến. Cơ sở kiến thức sẽ chứa thông tin về một loạt các chủ đề liên quan đến du lịch, bao gồm điểm đến, chỗ ở, giao thông, điểm tham quan địa phương, phong tục và các tài liệu cần thiết. \ n \ n2. Khả năng xử lý ngôn ngữ tự nhiên: Để hiểu các truy vấn của người dùng, hệ thống sẽ sử dụng các kỹ thuật xử lý ngôn ngữ tự nhiên (NLP) như mã hóa, gắn thẻ một phần giọng nói và nhận dạng thực thể được đặt tên. Những kỹ thuật này sẽ cho phép hệ thống diễn giải chính xác ý nghĩa của các yêu cầu của người dùng và cung cấp các câu trả lời có liên quan. \ n \ n3. Giao diện người dùng: Hệ thống KB-QA sẽ được tích hợp vào giao diện người dùng của trang web du lịch trực tuyến để cung cấp trải nghiệm tương tác và thân thiện với người dùng. Người dùng sẽ nhập yêu cầu của họ vào thanh tìm kiếm hoặc tiện ích trò chuyện và hệ thống sẽ cung cấp phản hồi trong thời gian thực. Ngoài ra, hệ thống cũng có thể cung cấp các câu hỏi hoặc đề xuất tiếp theo dựa trên yêu cầu của người dùng để giúp tinh chỉnh tìm kiếm của họ. Tóm lại, hệ thống KB-QA cho một trang web du lịch trực tuyến sẽ tận dụng cơ sở kiến thức toàn diện và các kỹ thuật NLP tiên tiến để cung cấp cho người dùng câu trả lời chính xác và phù hợp cho các yêu cầu liên quan đến du lịch của họ. Nó sẽ được tích hợp vào giao diện người dùng của trang web, cung cấp trải nghiệm tương tác và thân thiện với người dùng."}</w:t>
      </w:r>
    </w:p>
    <w:p w14:paraId="31122757" w14:textId="77777777" w:rsidR="004C447C" w:rsidRDefault="000561AD">
      <w:r>
        <w:t>{"câu hỏi": "Xuất kết quả chia 34 chia cho 5.", "trả lời": "Kết quả của phép chia 34 chia cho 5 là 6,8."}</w:t>
      </w:r>
    </w:p>
    <w:p w14:paraId="207C0169" w14:textId="77777777" w:rsidR="004C447C" w:rsidRDefault="000561AD">
      <w:r>
        <w:t>{"câu hỏi": "Phân tích bài luận và đề xuất cải tiến ngữ pháp và văn phong. - Thế hệ thanh niên ngày nay ngày càng trở nên vô kỷ luật.", "Trả lời": "Câu đúng ngữ pháp nhưng có thể viết lại một cách ngắn gọn và hiện đại hơn. Gợi ý:\n\nGiới trẻ ngày nay dường như ngày càng vô kỷ luật."}</w:t>
      </w:r>
    </w:p>
    <w:p w14:paraId="504ED397" w14:textId="77777777" w:rsidR="004C447C" w:rsidRDefault="000561AD">
      <w:r>
        <w:t>{"câu hỏi": "Xuất thời gian một giờ kể từ thời gian nhất định - 5:00 chiều", "trả lời": "6:00 chiều"}</w:t>
      </w:r>
    </w:p>
    <w:p w14:paraId="7B181567" w14:textId="77777777" w:rsidR="004C447C" w:rsidRDefault="000561AD">
      <w:r>
        <w:t>{"câu hỏi": "Sử dụng các từ khóa đã cho, tạo khẩu hiệu Twitter - Từ khóa: Vui vẻ, Phiêu lưu, Công nghệ", "câu trả lời": "\"Giải phóng niềm vui, khám phá cuộc phiêu lưu, nắm lấy công nghệ. #LiveLifeToTheFullest\""}</w:t>
      </w:r>
    </w:p>
    <w:p w14:paraId="65FA108B" w14:textId="77777777" w:rsidR="004C447C" w:rsidRDefault="000561AD">
      <w:r>
        <w:lastRenderedPageBreak/>
        <w:t>{"câu hỏi": "Có sẵn loại điện trở nào?", "câu trả lời": "Có nhiều loại điện trở khác nhau, được phân loại dựa trên cấu tạo, vật liệu, giá trị điện trở, định mức công suất, dung sai và hệ số nhiệt độ. Một số loại thường có sẵn là: \n\n1. Điện trở cố định: Đây là những điện trở được sử dụng phổ biến nhất, có giá trị điện trở cố định. Chúng được phân loại thành thành: \ n \ n - Điện trở thành phần carbon \ n- Điện trở màng carbon \ n- Điện trở màng kim loại \ n- Điện trở màng dày và màng mỏng \ n- Điện trở vết dây \ n- Điện trở lá \ n \ n2. Biến trở: Các điện trở này có giá trị điện trở có thể điều chỉnh, cho phép người dùng thay đổi điện trở theo yêu cầu. Chúng được phân loại thành :\n\n- Potentiometers\n- Rheostats\n- Trimmers\n\n3. Điện trở đặc biệt: Ngoài các điện trở cố định và biến thiên, có một số điện trở được thiết kế để phục vụ các mục đích đặc biệt, chẳng hạn như: \ n \ n - Nhiệt điện trở: Một điện trở có điện trở thay đổi theo nhiệt độ. \ n - Điện trở phụ thuộc ánh sáng (LDR): Một điện trở có điện trở thay đổi theo lượng ánh sáng chiếu vào nó. \ n- Biến thể: Một điện trở có điện trở thay đổi theo lượng điện áp đặt vào nó. \ n \ nNgoài các điện trở thường có sẵn này,  Có nhiều loại khác được thiết kế cho các ứng dụng cụ thể."}</w:t>
      </w:r>
    </w:p>
    <w:p w14:paraId="455995B6" w14:textId="77777777" w:rsidR="004C447C" w:rsidRDefault="000561AD">
      <w:r>
        <w:t>{"câu hỏi": "Tạo dàn ý cho một bài viết về rừng nhiệt đới Amazon.", "câu trả lời": "Tổng quan:\nRừng nhiệt đới Amazon là một khu vực rộng lớn và đa dạng sinh học trải dài qua nhiều quốc gia ở Nam Mỹ. Trong bài viết này, chúng ta sẽ khám phá địa lý, khí hậu, hệ thực vật và động vật, và tác động của con người đối với tài nguyên quý giá này. \ n \ nPhác thảo: \n \ nI. Giới thiệu \n A. Giải thích tầm quan trọng của rừng nhiệt đới Amazon\n B. Tổng quan ngắn gọn về các chủ đề sẽ được đề cập trong bài viết \n\nII. Địa lý\n A. Định nghĩa rừng nhiệt đới Amazon\n B. Vị trí và kích thước\n C. Các quốc gia mà nó trải dài\n D. Địa hình và cảnh quan\n\nIII. Khí hậu\n A. Mô tả khí hậu nhiệt đới\n B. Mô hình nhiệt độ và lượng mưa\n C. Giải thích vai trò của Amazon trong các kiểu thời tiết toàn cầu\n\nIV. Động thực vật A. Mô tả đa dạng sinh học của Amazon\n B. Ví dụ về các loài thực vật được tìm thấy trong rừng nhiệt đới\n C. Ví dụ về các loài động vật được tìm thấy trong rừng nhiệt đới\n D. Giải thích tầm quan trọng của rừng nhiệt đới như một môi trường sống cho các loài có nguy cơ tuyệt chủng\n\nV. Tác động của con người \ n A. Giải thích về nạn phá rừng và tác động của nó đối với Amazon \ n B. Thảo luận về tác động của biến đổi khí hậu đối với rừng nhiệt đới \n C. Mô tả về quần thể người sống trong và xung quanh Amazon \ n D. Giải thích về những nỗ lực đang được thực hiện để bảo tồn rừng nhiệt đới \n\nVI. Kết luận\n A. Trình bày lại tầm quan trọng của rừng nhiệt đới Amazon\n B. Tóm tắt những điểm chính của bài viết\n C. Kêu gọi hành động để độc giả thực hiện các bước để bảo vệ rừng nhiệt đới Amazon"}</w:t>
      </w:r>
    </w:p>
    <w:p w14:paraId="18D15291" w14:textId="77777777" w:rsidR="004C447C" w:rsidRDefault="000561AD">
      <w:r>
        <w:t xml:space="preserve">{"câu hỏi": "Tiêm chủng rất quan trọng đối với sức khỏe của chúng ta.", "Trả lời": "Có, tiêm chủng rất quan trọng trong việc bảo vệ chúng ta khỏi các bệnh và bệnh nghiêm trọng. Chúng hoạt động bằng cách đưa một phần nhỏ, vô hại của virus hoặc vi khuẩn vào cơ thể chúng ta, kích thích hệ thống miễn dịch của chúng ta tạo ra các kháng thể để chống lại căn bệnh này. Điều này giúp cơ thể chúng ta nhận ra và chống lại nhiễm trùng hiệu quả hơn nếu chúng ta tiếp xúc với nó trong tương lai. Bằng cách tiêm vắc-xin, chúng ta không chỉ bảo vệ bản thân mà còn giúp ngăn ngừa sự lây lan của bệnh sang người khác, đặc biệt là những người có thể dễ bị tổn thương hơn, chẳng hạn như trẻ nhỏ, người già và những người có hệ miễn dịch </w:t>
      </w:r>
      <w:r>
        <w:lastRenderedPageBreak/>
        <w:t>yếu. Điều quan trọng là mọi người phải luôn cập nhật về việc tiêm chủng của mình để đảm bảo sức khỏe và phúc lợi liên tục của cộng đồng chúng ta."}</w:t>
      </w:r>
    </w:p>
    <w:p w14:paraId="31594A49" w14:textId="77777777" w:rsidR="004C447C" w:rsidRDefault="000561AD">
      <w:r>
        <w:t>{"question": "Chuyển đổi 4 inch sang centimet.", "trả lời": "Để chuyển đổi inch sang centimet, bạn có thể sử dụng hệ số chuyển đổi mà 1 inch bằng 2,54 cm.\nVì vậy, 4 inch bằng (4 * 2,54) = 10,16 cm."}</w:t>
      </w:r>
    </w:p>
    <w:p w14:paraId="4983A28B" w14:textId="77777777" w:rsidR="004C447C" w:rsidRDefault="000561AD">
      <w:r>
        <w:t>{"câu hỏi": "Loại năng lượng nào được tạo ra khi muối hòa tan trong nước?", "trả lời": "Khi muối hòa tan trong nước, nhiệt được hấp thụ hoặc giải phóng, dẫn đến quá trình thu nhiệt hoặc tỏa nhiệt. Điều này tạo ra nhiệt năng, là một dạng động năng."}</w:t>
      </w:r>
    </w:p>
    <w:p w14:paraId="59FF8809" w14:textId="77777777" w:rsidR="004C447C" w:rsidRDefault="000561AD">
      <w:r>
        <w:t>{"câu hỏi": "Tìm thể tích của hình nón có chiều cao 10 cm và bán kính 5 cm.", "câu trả lời": "Công thức tìm thể tích của hình nón được cho bởi V = 1/3 \u03c0r\u00b2 h, trong đó r là bán kính của đáy, h là chiều cao của hình nón và \u03c0 (pi) xấp xỉ 3,14159.\n\nHãy để chúng tôi thay thế các giá trị đã cho của bán kính r = 5 cm và chiều cao h = 10 cm vào công thức.\n\ nV = 1/3 \u03c0 (5 cm)\u00b2 (10 cm)\n = 1/3 x 3,14159 x 25 cm\u00b2 x 10 cm\n = 261,8 cm\u00b3\n\nDo đó, thể tích của một hình nón có chiều cao 10 cm và bán kính 5 cm xấp xỉ 261,8 cm khối (cm\u00b3)."}</w:t>
      </w:r>
    </w:p>
    <w:p w14:paraId="3B129D6F" w14:textId="77777777" w:rsidR="004C447C" w:rsidRDefault="000561AD">
      <w:r>
        <w:t>{"câu hỏi": "Viết một truyện ngắn trong đó một nhân vật trải qua một sự biến đổi", "câu trả lời": "Ngày xửa ngày xưa, có một cô gái tên Alice. Alice luôn im lặng và dè dặt. Cô ấy sợ nói lên suy nghĩ của mình và chia sẻ ý kiến của mình với người khác. Cô ấy là một người làm hài lòng mọi người, luôn nói có với yêu cầu của người khác ngay cả khi điều đó có nghĩa là bỏ bê nhu cầu của chính mình. Một ngày nọ, Alice thức dậy với một cảm giác kỳ lạ. Cô cảm thấy mình đã chịu đủ rồi. Cô đã mệt mỏi với việc sống cuộc sống của mình cho người khác và không sống thật với chính mình. Cô nhận ra rằng nỗi sợ bị từ chối và phán xét đã kìm hãm cô. Vì vậy, cô quyết định thực hiện một bước hướng tới sự thay đổi. \n\nAlice bắt đầu thực hành yêu bản thân và chăm sóc bản thân. Cô bắt đầu lên tiếng cho chính mình và đặt ra ranh giới. Lúc đầu, đó là một cuộc đấu tranh. Mọi người không quen với phiên bản Alice này, và cô ấy phải đối mặt với một số phản đối. Nhưng, với thời gian và quyết tâm, những người xung quanh bắt đầu đánh giá cao sự trung thực và tôn trọng ranh giới của cô. Cô nở rộ thành một cá nhân tự tin và quyết đoán. Cô không còn sợ mạo hiểm và theo đuổi những gì mình muốn. Alice cuối cùng đã tìm thấy tiếng nói của chính mình và đang sống cuộc sống của mình theo cách riêng của mình. Sự chuyển đổi không phải là một hành trình dễ dàng, nhưng nó đáng giá. Alice đã học được rằng hạnh phúc thực sự đến từ bên trong và không bao giờ là quá muộn để thay đổi. Cô ấy đón nhận con người mới của mình và sống hạnh phúc mãi mãi."}</w:t>
      </w:r>
    </w:p>
    <w:p w14:paraId="542E6ED5" w14:textId="77777777" w:rsidR="004C447C" w:rsidRDefault="000561AD">
      <w:r>
        <w:t>{"question": "Chèn một từ thích hợp hoặc phù hợp cho ngữ cảnh đã cho. - Tôi đến cửa hàng để mua ____.", "trả lời": "Tôi đến cửa hàng để mua hàng tạp hóa."}</w:t>
      </w:r>
    </w:p>
    <w:p w14:paraId="145ED479" w14:textId="77777777" w:rsidR="004C447C" w:rsidRDefault="000561AD">
      <w:r>
        <w:t xml:space="preserve">{"câu hỏi": "Liệt kê ít nhất 3 lý do tại sao việc giữ ngân sách lại quan trọng.", "câu trả lời": "1. Giúp quản lý chi phí: Giữ ngân sách giúp bạn phân bổ hiệu quả các nguồn lực và ưu tiên chi tiêu. Bằng cách theo dõi thu nhập và chi phí của mình, bạn có thể đưa ra quyết định tốt hơn và tránh bội chi vào những thứ bạn không thực sự cần. Cho phép bạn đạt được các mục tiêu tài chính của mình: Cho dù bạn đang tiết kiệm cho một chiếc xe mới, trả trước cho một ngôi </w:t>
      </w:r>
      <w:r>
        <w:lastRenderedPageBreak/>
        <w:t>nhà hay chỉ đơn giản là muốn xây dựng quỹ khẩn cấp của mình, việc tuân thủ ngân sách có thể giúp bạn đạt được mục tiêu tài chính nhanh hơn. Bạn có thể tạo giới hạn chi tiêu và mục tiêu tiết kiệm, đồng thời theo dõi tiến trình của bạn để đạt được chúng. \ n \ n3. Giảm căng thẳng tài chính: Đảm bảo rằng bạn có hiểu biết vững chắc về tình hình tài chính của mình bằng cách duy trì ngân sách có thể làm giảm đáng kể căng thẳng và lo lắng. Nó sẽ giúp cậu yên tâm khi biết rằng cậu đang kiểm soát tài chính của mình, và rằng cậu có thể trang trải các hóa đơn của mình và tránh rơi vào nợ nần."}</w:t>
      </w:r>
    </w:p>
    <w:p w14:paraId="1509D970" w14:textId="77777777" w:rsidR="004C447C" w:rsidRDefault="000561AD">
      <w:r>
        <w:t>{"câu hỏi": "Trong hai câu, tóm tắt bài viết này. - Học sâu là một phần của một gia đình rộng lớn hơn các phương pháp học máy dựa trên mạng thần kinh nhân tạo với học đại diện. Việc học có thể được giám sát, bán giám sát hoặc không giám sát. [2] \ n \ n Các kiến trúc học sâu như mạng nơ-ron sâu, mạng niềm tin sâu, học tăng cường sâu, mạng thần kinh tái phát, mạng nơ-ron tích chập và máy biến áp đã được áp dụng cho các lĩnh vực bao gồm thị giác máy tính, nhận dạng giọng nói, xử lý ngôn ngữ tự nhiên, dịch máy, tin sinh học, thiết kế thuốc, phân tích hình ảnh y tế, khoa học khí hậu, kiểm tra vật liệu và các chương trình trò chơi trên bàn cờ, nơi chúng đã tạo ra kết quả tương đương và trong một số trường hợp vượt qua hiệu suất chuyên gia của con người. [3] [4] [5]\n\nMạng thần kinh nhân tạo (ANN) được lấy cảm hứng từ xử lý thông tin và các nút truyền thông phân tán trong các hệ thống sinh học. ANN có nhiều khác biệt so với bộ não sinh học. Cụ thể, mạng lưới thần kinh nhân tạo có xu hướng tĩnh và tượng trưng, trong khi bộ não sinh học của hầu hết các sinh vật sống là động (nhựa) và tương tự. [6] [7]\n\nTính từ \"deep\" trong deep learning đề cập đến việc sử dụng nhiều lớp trong mạng. Nghiên cứu ban đầu cho thấy một perceptron tuyến tính không thể là một phân loại phổ quát, nhưng một mạng có chức năng kích hoạt phi đa thức với một lớp ẩn có chiều rộng không giới hạn có thể. Học sâu là một biến thể hiện đại liên quan đến số lượng lớp không giới hạn có kích thước giới hạn, cho phép ứng dụng thực tế và thực hiện tối ưu, trong khi vẫn giữ được tính phổ quát lý thuyết trong điều kiện nhẹ. Trong học sâu, các lớp cũng được phép không đồng nhất và đi chệch khỏi các mô hình kết nối thông tin sinh học, vì lợi ích của hiệu quả, khả năng đào tạo và dễ hiểu. \n", "câu trả lời": "Học sâu là một tập hợp con của học máy liên quan đến các mạng thần kinh nhân tạo với nhiều lớp và đã được áp dụng thành công cho các lĩnh vực như thị giác máy tính,  xử lý ngôn ngữ tự nhiên, và thiết kế thuốc. Mặc dù các kiến trúc deep learning được lấy cảm hứng từ các mạng nơ-ron sinh học, nhưng chúng khác nhau về bản chất tĩnh và biểu tượng của chúng, và việc sử dụng nhiều lớp với các hàm kích hoạt phi đa thức."}</w:t>
      </w:r>
    </w:p>
    <w:p w14:paraId="35E748FF" w14:textId="77777777" w:rsidR="004C447C" w:rsidRDefault="000561AD">
      <w:r>
        <w:t>{"question": "Thực hiện lệnh SQL sau - SELECT first_name, last_name, SUM(sales) \n FROM employees\n GROUP BY first_name, last_name\n ORDER BY 3 DESC;", "answer": "Tôi xin lỗi, nhưng là một AI mô hình ngôn ngữ, tôi không có khả năng thực hiện lệnh SQL trên cơ sở dữ liệu. Lệnh này dường như được viết bằng SQL (Ngôn ngữ truy vấn có cấu trúc) để truy xuất 'first_name', 'last_name' và tổng 'SUM' doanh số được nhóm theo 'first_name' và 'last_name' của chúng. Ngoài ra, kết quả được sắp xếp theo thứ tự giảm dần theo tổng doanh số. Để thực thi lệnh, bạn sẽ cần chạy nó trên RDBMS (Hệ thống quản lý cơ sở dữ liệu quan hệ) nơi tồn tại bảng nhân viên."}</w:t>
      </w:r>
    </w:p>
    <w:p w14:paraId="04E83808" w14:textId="77777777" w:rsidR="004C447C" w:rsidRDefault="000561AD">
      <w:r>
        <w:lastRenderedPageBreak/>
        <w:t>{"câu hỏi": "Sáng tác một bài hát kể chuyện", "trả lời": "(Câu 1)\nSamantha ngồi bên cửa sổ\nNhìn mưa trút xuống\nCô tự hỏi bây giờ anh đang ở đâu\nCậu bé đó đã từng ở xung quanh\n\n(Hợp xướng)\nVà cô ấy hát, ôi bạn đã đi đâu?\nEm yêu, em đã để anh một mình\nEm là mối tình đầu của anh,  lần đau lòng đầu tiên của tôi \ nVà bây giờ tôi bị bỏ lại đây một mình \ n \ n (Câu 2) \ nCô ấy nhớ những ngày họ đã trải qua \ n Cười và nói chuyện hàng giờ \ n Chia sẻ bí mật, ước mơ và nỗi sợ hãi \ n Tình yêu của họ như hoa nở\n \ n (Điệp khúc) \ n Và cô ấy hát, ôi bạn đã đi đâu?\n Bạn thân mến, bạn đã để tôi một mình \ nBạn là mối tình đầu của tôi,  Nỗi đau đầu tiên của tôi,\nVà bây giờ tôi bị bỏ lại đây một mình.\n\n(Bridge)\nNhưng khi mặt trời ló dạng, \nSamantha biết đã đến lúc phải buông bỏ,\nĐóng gói ký ức và tiếp tục, \nVà xem cuộc sống sẽ đi về đâu.\n\n(Outro)\nVà cô ấy hát, bây giờ tôi biết bạn đã ra đi, \ Nhưng bạn thân yêu của tôi, tôi sẽ không bao giờ cô đơn, \ Tôi tìm thấy tình yêu trong chính mình, tôi tìm thấy sức mạnh trong nước mắt, và bây giờ tôi đã sẵn sàng đối mặt với những nỗi sợ hãi mới."}</w:t>
      </w:r>
    </w:p>
    <w:p w14:paraId="5BBA32C4" w14:textId="77777777" w:rsidR="004C447C" w:rsidRDefault="000561AD">
      <w:r>
        <w:t>{"câu hỏi": "Sắp xếp câu sau hợp lý - vào cuối tuần ca đêm thông thường tôi đã bắt đầu rất", "trả lời": "Tôi đã bắt đầu làm ca đêm cuối tuần rất bình thường."}</w:t>
      </w:r>
    </w:p>
    <w:p w14:paraId="113A7B52" w14:textId="77777777" w:rsidR="004C447C" w:rsidRDefault="000561AD">
      <w:r>
        <w:t>{"câu hỏi": "Tạo cụm mật khẩu gồm 8 từ", "câu trả lời": "\"ô bạt lò xo báo chuồn giá sách tầm gửi băng chuyền dưa đỏ\""}</w:t>
      </w:r>
    </w:p>
    <w:p w14:paraId="0B99C4C5" w14:textId="77777777" w:rsidR="004C447C" w:rsidRDefault="000561AD">
      <w:r>
        <w:t>{"câu hỏi": "Đánh giá tuyên bố sau \" Thế giới bây giờ tốt hơn so với 10 năm trước.\"", "câu trả lời": "Việc đánh giá tuyên bố "Thế giới bây giờ tốt hơn so với 10 năm trước" rất phức tạp và chủ quan, vì nó phụ thuộc vào các tiêu chí được sử dụng để xác định "tốt hơn" và quan điểm của người đánh giá nó. \n\nTừ một góc độ,  Đã có những tiến bộ và cải tiến đáng kể trong các lĩnh vực như công nghệ, y học và truyền thông trong 10 năm qua. Ví dụ, sự sẵn có và sử dụng rộng rãi của điện thoại thông minh và internet đã cải thiện kết nối và truy cập thông tin. Những tiến bộ trong nghiên cứu y học và công nghệ đã dẫn đến các phương pháp điều trị và kết quả được cải thiện đối với nhiều bệnh tật và bệnh tật. Tuy nhiên, từ một góc độ khác, có những thách thức và vấn đề đang diễn ra có thể được coi là làm cho thế giới "tồi tệ hơn" so với 10 năm trước. Tiếp tục có các vấn đề toàn cầu như nghèo đói, bất bình đẳng, bất ổn chính trị và suy thoái môi trường. Ngoài ra, một số sự kiện nhất định trong 10 năm qua, chẳng hạn như đại dịch COVID-19, đã có tác động tiêu cực đáng kể đến các cá nhân và cộng đồng trên toàn thế giới. Tóm lại, tuyên bố rằng "Thế giới bây giờ tốt đẹp hơn so với 10 năm trước" có thể được coi là hợp lệ và không hợp lệ, tùy thuộc vào quan điểm được thực hiện và các tiêu chí được sử dụng để đánh giá nó."}</w:t>
      </w:r>
    </w:p>
    <w:p w14:paraId="251E7416" w14:textId="77777777" w:rsidR="004C447C" w:rsidRDefault="000561AD">
      <w:r>
        <w:t>{"câu hỏi": "Tạo số điện thoại có định dạng (xxx)-xxx-xxxx", "câu trả lời": "Đây là số điện thoại được tạo ngẫu nhiên có định dạng (xxx)-xxx-xxxx: (456)-123-7890"}</w:t>
      </w:r>
    </w:p>
    <w:p w14:paraId="1C584484" w14:textId="77777777" w:rsidR="004C447C" w:rsidRDefault="000561AD">
      <w:r>
        <w:t xml:space="preserve">{"câu hỏi": "Đề xuất hành động mà người dùng có thể thực hiện để cải thiện thời gian phản hồi của trang web của họ.", "trả lời": "Một cách để cải thiện thời gian phản hồi của trang web của bạn là tối ưu hóa hình ảnh và nội dung phương tiện khác bằng cách nén hoặc thay đổi kích thước chúng để giảm thời gian tải. Bạn cũng có thể sử dụng Mạng phân phối nội dung (CDN) để phục vụ nội dung tĩnh của trang web từ máy chủ gần vị trí của khách truy cập nhất, giúp giảm thời gian cần thiết để nội dung của trang tiếp cận người dùng. Ngoài ra, bạn có thể </w:t>
      </w:r>
      <w:r>
        <w:lastRenderedPageBreak/>
        <w:t>cân nhắc thu nhỏ và kết hợp các tệp JavaScript và CSS của trang web để giảm số lượng yêu cầu mà trình duyệt cần thực hiện, điều này có thể cải thiện tốc độ tải của trang web."}</w:t>
      </w:r>
    </w:p>
    <w:p w14:paraId="01492B3D" w14:textId="77777777" w:rsidR="004C447C" w:rsidRDefault="000561AD">
      <w:r>
        <w:t>{"câu hỏi": "Phân loại cuộc đối thoại thành một trong các loại sau: 1) thực hiện hoặc hủy đơn đặt hàng; 2) Vận chuyển &amp; giao hàng; 3) thay đổi và trả lại; 4) Sự cố kỹ thuật với trang web hoặc ứng dụng. - - Đại lý: Tôi rất tiếc chúng tôi sẽ hủy đơn đặt hàng đó cho bạn và bạn sẽ được hoàn lại tiền trong vòng 7 ngày làm việc. \n- Khách hàng: ồ mất quá nhiều thời gian. Tôi muốn bạn hành động nhanh hơn về vấn đề này.", "câu trả lời": "Danh mục của cuộc đối thoại này là: 1) thực hiện hoặc hủy đơn đặt hàng."}</w:t>
      </w:r>
    </w:p>
    <w:p w14:paraId="6F0C67DF" w14:textId="77777777" w:rsidR="004C447C" w:rsidRDefault="000561AD">
      <w:r>
        <w:t>{"câu hỏi": "Tạo mô tả sản phẩm cho áo len đỏ.", "câu trả lời": "Giới thiệu áo len đỏ ấm cúng và phong cách của chúng tôi - hoàn hảo cho mùa đông sắp tới! Được làm bằng vải mềm mại và chất lượng cao, chiếc áo len này sẽ giữ cho bạn ấm áp và thoải mái trong khi tạo ra một tuyên bố thời trang táo bạo. Màu đỏ sống động thêm một màu sắc nổi bật cho bất kỳ trang phục nào và mang lại cảm giác cổ vũ lễ hội. Với sự vừa vặn linh hoạt và tôn dáng, chiếc áo len này có thể được mặc lên hoặc xuống cho bất kỳ dịp nào. Cho dù bạn đang rúc vào đống lửa, hay đi ăn tối với bạn bè, chiếc áo len màu đỏ này chắc chắn sẽ trở thành một mặt hàng chủ lực trong tủ quần áo. Đặt hàng ngay hôm nay và giữ ấm và phong cách suốt mùa đông dài!"}</w:t>
      </w:r>
    </w:p>
    <w:p w14:paraId="49F9D65D" w14:textId="77777777" w:rsidR="004C447C" w:rsidRDefault="000561AD">
      <w:r>
        <w:t>{"câu hỏi": "Soạn email cho khách hàng thừa nhận khiếu nại của họ và xin lỗi vì sự bất tiện gây ra.", "trả lời": "Kính gửi [tên khách hàng],\n\nCảm ơn bạn đã đưa [vấn đề] đến sự chú ý của chúng tôi. Chúng tôi xin lỗi vì sự bất tiện và thất vọng mà bạn đã trải qua. \n\nXin vui lòng biết rằng mối quan tâm của bạn là quan trọng đối với chúng tôi và đã được ghi nhận. Chúng tôi hiểu tác động của điều này đối với bạn và chúng tôi sẽ làm mọi thứ trong khả năng của mình để đảm bảo rằng vấn đề này được giải quyết kịp thời và nó không xảy ra lần nữa. Một lần nữa, chúng tôi xin lỗi vì bất kỳ rắc rối nào mà điều này đã gây ra và đánh giá cao sự kiên nhẫn của bạn khi chúng tôi làm việc để làm cho mọi thứ trở nên đúng đắn. Nếu bạn có thêm bất kỳ câu hỏi hoặc thắc mắc nào, vui lòng liên hệ với chúng tôi.\n\nSincerely,\n[Your Name]\n[Company]\n[Contact Information]"}</w:t>
      </w:r>
    </w:p>
    <w:p w14:paraId="10A19903" w14:textId="77777777" w:rsidR="004C447C" w:rsidRDefault="000561AD">
      <w:r>
        <w:t xml:space="preserve">{"câu hỏi": "Đề xuất kế hoạch hành động cho khách hàng đang gặp khó khăn trong việc thiết lập sản phẩm.", "trả lời": "1. Đầu tiên và quan trọng nhất, hãy trấn an khách hàng rằng bạn sẽ hỗ trợ họ trong suốt quá trình và việc thiết lập sản phẩm có thể là một nhiệm vụ dễ dàng với hướng dẫn đúng đắn. \ n \ n2. Hỏi khách hàng về vấn đề cụ thể của họ và các vấn đề họ gặp phải khi thiết lập sản phẩm. Điều này rất quan trọng vì nó cho phép bạn hiểu rõ hơn về những khó khăn của họ và cung cấp các giải pháp phù hợp. \ n \ n3. Cung cấp cho khách hàng hướng dẫn từng bước về cách thiết lập sản phẩm. Sử dụng ngôn ngữ đơn giản và rõ ràng, và nếu có thể, hãy sử dụng hình ảnh hoặc sơ đồ để dễ theo dõi hơn.\n\n4. Nếu vấn đề là kỹ thuật hơn, hãy đề nghị khách hàng kết nối họ với bộ phận hỗ trợ kỹ thuật. Đảm bảo cung cấp cho khách hàng thời gian chờ ước tính để họ biết khi nào cần trợ giúp.\n\n5. Nếu khách hàng thích, hãy đề nghị hướng dẫn họ qua quy trình qua điện thoại hoặc trò chuyện trực tiếp. Điều này cung cấp một dịch vụ được cá nhân hóa hơn và đảm bảo rằng các mối quan tâm của khách hàng được giải quyết nhanh nhất có thể. \ n \ n6. Khuyến khích khách hàng đặt câu hỏi nếu họ cảm thấy bối rối hoặc không chắc chắn về bất kỳ bước nào của quy trình. Đảm bảo lắng nghe cẩn thận và cung cấp lời giải thích rõ ràng.\n\n7. Sau khi sản </w:t>
      </w:r>
      <w:r>
        <w:lastRenderedPageBreak/>
        <w:t>phẩm được thiết lập, hãy xác minh với khách hàng rằng mọi thứ đang hoạt động bình thường và hỏi xem họ có cần thêm bất kỳ hỗ trợ nào không. \ n \ n8. Nhắc nhở khách hàng rằng họ luôn có thể liên hệ với dịch vụ khách hàng cho bất kỳ mối quan tâm hoặc khó khăn nào trong tương lai. Cảm ơn họ vì sự kiên nhẫn và lựa chọn sản phẩm."}</w:t>
      </w:r>
    </w:p>
    <w:p w14:paraId="2277B8CC" w14:textId="77777777" w:rsidR="004C447C" w:rsidRDefault="000561AD">
      <w:r>
        <w:t>{"câu hỏi": "Điền vào chỗ trống từ tốt nhất để hoàn thành câu sau:\n\n\"Trời mưa ____ nên tôi quyết định ở trong nhà.\"", "trả lời": "\"Trời mưa to nên tôi quyết định ở trong nhà.\""}</w:t>
      </w:r>
    </w:p>
    <w:p w14:paraId="65F92021" w14:textId="77777777" w:rsidR="004C447C" w:rsidRDefault="000561AD">
      <w:r>
        <w:t>{"câu hỏi": "Giải thích khái niệm thuật toán học máy trong ba câu hoặc ít hơn.", "câu trả lời": "Thuật toán học máy là các quá trình tính toán học hỏi từ dữ liệu và cải thiện khả năng đưa ra dự đoán hoặc quyết định. Họ làm điều này bằng cách xây dựng một mô hình toán học dựa trên dữ liệu mẫu hoặc dữ liệu đào tạo, sau đó sử dụng mô hình đó để đưa ra dự đoán về dữ liệu mới. Về cơ bản, các thuật toán học máy cho phép máy tính học từ dữ liệu và nhận ra các mẫu mà không cần được lập trình rõ ràng."}</w:t>
      </w:r>
    </w:p>
    <w:p w14:paraId="215290C5" w14:textId="77777777" w:rsidR="004C447C" w:rsidRDefault="000561AD">
      <w:r>
        <w:t>{"câu hỏi": "Chỉnh sửa câu dưới đây để làm cho nó trực tiếp và rõ ràng hơn về giọng điệu. - Tôi đang tự hỏi liệu bạn có thể giúp tôi điều này không.", "trả lời": "Bạn có thể vui lòng giúp tôi điều này không?"}</w:t>
      </w:r>
    </w:p>
    <w:p w14:paraId="778895ED" w14:textId="77777777" w:rsidR="004C447C" w:rsidRDefault="000561AD">
      <w:r>
        <w:t>{"câu hỏi": "Soạn email cho khách hàng xin lỗi vì lô hàng bị trì hoãn và cung cấp giải pháp tiềm năng.", "câu trả lời": "Kính gửi [Khách hàng],\n\nTôi hy vọng email này tìm thấy bạn tốt. Tôi liên hệ với bạn hôm nay để xin lỗi vì sự chậm trễ mà bạn đã gặp phải với lô hàng của mình. Chúng tôi hiểu việc dự đoán giao hàng có thể bực bội như thế nào, chỉ để nó đến muộn hơn dự kiến. \ n \ nChúng tôi chịu trách nhiệm hoàn toàn về sự chậm trễ này và đang làm mọi thứ có thể để làm cho mọi thứ trở nên đúng đắn. Thật không may, do các trường hợp ngoài tầm kiểm soát của chúng tôi, lô hàng đã bị trì hoãn và chúng tôi đang nỗ lực giải quyết vấn đề nhanh nhất có thể. \ n \ n Trong nỗ lực cung cấp giải pháp, chúng tôi muốn cung cấp cho bạn [giảm giá / phiếu giảm giá / phiếu mua hàng] cho lần mua hàng tiếp theo của bạn với chúng tôi như một cử chỉ thiện chí. Chúng tôi hy vọng cử chỉ này có thể giúp giảm bớt sự bất tiện mà bạn đã gặp phải và khôi phục niềm tin của bạn vào thương hiệu của chúng tôi. \ n \ nMột lần nữa, xin vui lòng chấp nhận lời xin lỗi chân thành nhất của chúng tôi vì sự chậm trễ và biết rằng chúng tôi cam kết cung cấp dịch vụ khách hàng tuyệt vời. Nếu có bất cứ điều gì khác chúng tôi có thể làm để hỗ trợ bạn, xin vui lòng liên hệ với chúng tôi.\n\nCảm ơn sự thông cảm và kiên nhẫn của bạn.\n\nTrân trọng,\n[Tên của bạn]\n[Công ty]"}</w:t>
      </w:r>
    </w:p>
    <w:p w14:paraId="4DECA66C" w14:textId="77777777" w:rsidR="004C447C" w:rsidRDefault="000561AD">
      <w:r>
        <w:t xml:space="preserve">{"câu hỏi": "Tạo danh sách năm mục mà khách hàng có thể sử dụng để cải thiện trang web của họ.", "câu trả lời": "1. Hình ảnh và video chất lượng cao: Sử dụng hình ảnh và video bắt mắt trên trang web có thể giúp cải thiện sự hấp dẫn trực quan và thu hút khách truy cập.\n\n2. Điều hướng thân thiện với người dùng: Đảm bảo rằng trang web dễ sử dụng và điều hướng, với các menu rõ ràng và thông tin được tổ chức tốt. \ n \ n3. Lời kêu gọi hành động rõ ràng: Bao gồm lời kêu gọi hành động mạnh mẽ trên toàn bộ trang web, khuyến khích khách truy cập thực hiện các hành động cụ thể như mua hàng hoặc đăng ký nhận bản tin. \ n \ n4. Nội dung được cập nhật thường xuyên: Giữ cho một trang web được cập nhật thường xuyên với nội dung mới, chất lượng cao có thể giúp giữ khách truy cập tham gia, cũng như cải thiện thứ hạng của công cụ tìm kiếm. \ n \ n5. Tối ưu hóa thiết bị di động: Đảm </w:t>
      </w:r>
      <w:r>
        <w:lastRenderedPageBreak/>
        <w:t>bảo rằng trang web được tối ưu hóa để sử dụng trên thiết bị di động, vì ngày càng có nhiều người truy cập web trên điện thoại thông minh và máy tính bảng của họ."}</w:t>
      </w:r>
    </w:p>
    <w:p w14:paraId="0AB96ADC" w14:textId="77777777" w:rsidR="004C447C" w:rsidRDefault="000561AD">
      <w:r>
        <w:t>{"câu hỏi": "Tạo một câu giải thích khái niệm thuật toán cây quyết định.", "câu trả lời": "Thuật toán cây quyết định là một loại kỹ thuật học máy liên quan đến việc đưa ra một loạt các quyết định và dự đoán bằng cách xây dựng một mô hình giống như cây, trong đó mỗi nhánh đại diện cho một kết quả có thể xảy ra dựa trên các biến đầu vào khác nhau, cuối cùng dẫn đến quyết định hoặc phân loại cuối cùng."}</w:t>
      </w:r>
    </w:p>
    <w:p w14:paraId="06452370" w14:textId="77777777" w:rsidR="004C447C" w:rsidRDefault="000561AD">
      <w:r>
        <w:t>{"câu hỏi": "Tạo một câu giải thích khái niệm xử lý ngôn ngữ tự nhiên trong ba từ hoặc ít hơn.", "trả lời": "\"Hiểu ngôn ngữ con người.\""}</w:t>
      </w:r>
    </w:p>
    <w:p w14:paraId="256D24EE" w14:textId="77777777" w:rsidR="004C447C" w:rsidRDefault="000561AD">
      <w:r>
        <w:t>{"câu hỏi": "Sáng tác một bài thơ bằng các từ sau: Ước mơ, Đam mê, Hạnh phúc.", "Câu trả lời": "Một tầm nhìn trong một giấc mơ rất rõ ràng,\nMột khao khát mạnh mẽ và đam mê.\nKhao khát khoảnh khắc gần kề,\nKhi hạnh phúc thuần khiết trở thành số phận của chúng ta.\n\n\nVì trong giấc mơ đó, chúng ta tìm thấy vị trí của mình,\nNơi tình yêu chạy tự do mà không cần kiểm soát.\nLạc lối trong vòng tay nồng nàn,\ nLinh hồn chúng ta hợp nhất, để trở nên trọn vẹn.\n\n\nNiềm vui chúng ta tìm thấy trong hạnh phúc của mình,\nNhững trái tim quấn quýt đập như một,\nCảm giác dịu dàng của mỗi nụ hôn,\nSự ấm áp mà chúng ta chia sẻ dưới ánh mặt trời.\nVì vậy, chúng ta hãy theo đuổi ước mơ của mình và đốt cháy,\nNiềm đam mê cháy sáng bên trong,\nVà tìm thấy hạnh phúc trong tầm mắt của chúng ta, \ Say mê nhau đến cùng."}</w:t>
      </w:r>
    </w:p>
    <w:p w14:paraId="672E7C80" w14:textId="77777777" w:rsidR="004C447C" w:rsidRDefault="000561AD">
      <w:r>
        <w:t>{"câu hỏi": "Tạo mô hình sản phẩm của một công cụ làm vườn.", "câu trả lời": "Tôi xin lỗi, tôi là người mẫu ngôn ngữ AI và không có khả năng tạo mô hình sản phẩm trực quan vì nó yêu cầu thiết kế đồ họa. Tôi có thể giúp gì khác không, chẳng hạn như tạo mô tả hoặc thông số kỹ thuật cho dụng cụ làm vườn không?"}</w:t>
      </w:r>
    </w:p>
    <w:p w14:paraId="7D6B239F" w14:textId="77777777" w:rsidR="004C447C" w:rsidRDefault="000561AD">
      <w:r>
        <w:t>{"câu hỏi": "Phân loại loại động vật sau đây là động vật có vú hoặc bò sát: - Rùa", "trả lời": "Rùa là một loài bò sát."}</w:t>
      </w:r>
    </w:p>
    <w:p w14:paraId="124284E6" w14:textId="77777777" w:rsidR="004C447C" w:rsidRDefault="000561AD">
      <w:r>
        <w:t>{"question": "Hành tinh Trái đất có 3 đại dương. Liệt kê chúng.", "trả lời": "Ba đại dương của Hành tinh Trái đất là: \n1. Thái Bình Dương \n2. Đại Tây Dương \n3. Ấn Độ Dương"}</w:t>
      </w:r>
    </w:p>
    <w:p w14:paraId="1CF12208" w14:textId="77777777" w:rsidR="004C447C" w:rsidRDefault="000561AD">
      <w:r>
        <w:t xml:space="preserve">{"câu hỏi": "Bước tiếp theo cần thiết để làm bánh là gì?", "câu trả lời": "Bước tiếp theo cần thiết để làm bánh sẽ phụ thuộc vào giai đoạn của quy trình làm bánh bạn đang ở. Dưới đây là phác thảo cơ bản về các bước để làm bánh: \ n \ n1. Thu thập tất cả các thành phần và làm nóng lò nướng đến nhiệt độ quy định được nêu trong công thức của bạn. \ n2. Trộn các nguyên liệu khô như bột mì, đường, bột nở và muối vào bát và để sang một bên.\n3. Đánh bơ mềm và đường cho đến khi kem, sau đó thêm trứng và chiết xuất vani và tiếp tục trộn. \ n4. Thêm các thành phần khô dần dần vào các thành phần ướt, xen kẽ với việc thêm sữa và trộn cho đến khi kết hợp tốt. \ n5. Đổ bột vào chảo bánh đã được bôi mỡ và bột, dàn đều.\n6. Đặt chảo bánh vào lò nướng đã được làm nóng trước và nướng trong thời gian quy định được nêu trong công thức của bạn. \ n7. Khi bánh được nướng hoàn toàn, lấy nó ra khỏi lò và để nguội hoàn toàn trước khi phủ sương, trang trí và phục vụ.\n\nNếu bạn có thể cung cấp thêm thông tin về giai đoạn bạn hiện đang ở trong quá trình làm bánh hoặc một </w:t>
      </w:r>
      <w:r>
        <w:lastRenderedPageBreak/>
        <w:t>công thức cụ thể mà bạn đang theo dõi, tôi có thể cung cấp cho bạn bước tiếp theo chính xác hơn."}</w:t>
      </w:r>
    </w:p>
    <w:p w14:paraId="69B34267" w14:textId="77777777" w:rsidR="004C447C" w:rsidRDefault="000561AD">
      <w:r>
        <w:t>{"câu hỏi": "Tổng thống Roosevelt sinh ra ở nước nào?", "câu trả lời": "Tổng thống Theodore Roosevelt sinh ra ở Thành phố New York, Hoa Kỳ."}</w:t>
      </w:r>
    </w:p>
    <w:p w14:paraId="1D075DC9" w14:textId="77777777" w:rsidR="004C447C" w:rsidRDefault="000561AD">
      <w:r>
        <w:t>{"câu hỏi": "Tạo đồ họa minh họa khái niệm đa dạng sinh học.", "câu trả lời": "Tôi xin lỗi, tôi là người mẫu ngôn ngữ AI và tôi không có khả năng tạo đồ họa. Có điều gì khác tôi có thể giúp bạn không, chẳng hạn như cung cấp thông tin về đa dạng sinh học có thể hữu ích cho thiết kế của bạn không?"}</w:t>
      </w:r>
    </w:p>
    <w:p w14:paraId="3EA59EDE" w14:textId="77777777" w:rsidR="004C447C" w:rsidRDefault="000561AD">
      <w:r>
        <w:t>{"question": "Tạo danh sách 4 ngôn ngữ lập trình được sử dụng để phát triển di động.", "answer": "1. Java\n2. Nhanh \ n3. Kotlin\n4. C#"}</w:t>
      </w:r>
    </w:p>
    <w:p w14:paraId="72CC82FC" w14:textId="77777777" w:rsidR="004C447C" w:rsidRDefault="000561AD">
      <w:r>
        <w:t>{"câu hỏi": "Phân loại cây là thân thảo hoặc thân gỗ. - Cây phong", "trả lời": "Cây phong thân gỗ."}</w:t>
      </w:r>
    </w:p>
    <w:p w14:paraId="2ACA03AC" w14:textId="77777777" w:rsidR="004C447C" w:rsidRDefault="000561AD">
      <w:r>
        <w:t>{"câu hỏi": "Cung cấp một vài ví dụ về động vật sống trong môi trường sống đất ngập nước.", "câu trả lời": "Một số động vật sống trong môi trường sống đất ngập nước bao gồm:\n\n1. Thỏ đầm lầy: Thỏ đầm lầy thường được tìm thấy ở các khu vực đầm lầy ở miền nam Hoa Kỳ. Những con thỏ này xây dựng tổ của chúng trên các bục cao ở khu vực đầm lầy. \ n \ n2. Cá sấu: Cá sấu Mỹ được tìm thấy ở các vùng đất ngập nước ngọt như đầm lầy và đầm lầy ở đông nam Hoa Kỳ. Rái cá: Rái cá sông thường được tìm thấy trong môi trường sống đất ngập nước, từ đầm lầy ven biển đến vùng đất ngập nước nội địa. Những con rái cá này có khả năng thích nghi cao và cũng có thể phát triển mạnh ở suối, sông và hồ. \ n \ n4. Diệc: Nhiều loài diệc thường được tìm thấy trong môi trường sống đất ngập nước. Ví dụ, Great Blue Heron sinh sản và kiếm ăn trong các hệ sinh thái đất ngập nước khác nhau như đầm lầy, đầm lầy và rìa nông của hồ và sông. \ n \ n5. Hải ly: Hải ly sống trong môi trường đất ngập nước như đầm lầy, đầm lầy và bờ sông, suối và ao. Họ được biết đến với việc xây dựng các con đập để tạo ra môi trường sống tĩnh lặng, nơi họ xây dựng nhà nghỉ để sinh sống."}</w:t>
      </w:r>
    </w:p>
    <w:p w14:paraId="22FB965B" w14:textId="77777777" w:rsidR="004C447C" w:rsidRDefault="000561AD">
      <w:r>
        <w:t>{"câu hỏi": "Tái tạo lại câu sau với các từ khác nhau trong khi vẫn giữ nguyên nghĩa: \"Anh ấy lấy đồ ăn nhẹ của mình và đi đến công viên.\"", "trả lời": "Anh ấy lấy đồ uống giải khát của mình và đi đến khu vực giải trí."}</w:t>
      </w:r>
    </w:p>
    <w:p w14:paraId="28C3F5BB" w14:textId="77777777" w:rsidR="004C447C" w:rsidRDefault="000561AD">
      <w:r>
        <w:t>{"câu hỏi": "Viết lại đoạn sau để bao gồm ngôn ngữ ấn tượng hơn: - John rất tự hào về chiếc xe mới của mình. Anh ấy đã mua nó vào tuần trước và đã khoe nó kể từ đó.", "Trả lời": "John toát lên niềm tự hào to lớn về chiếc ô tô mới mua của mình. Chỉ một tuần trước, ông ta đã mua được tài sản lộng lẫy này, và sau đó, ông ta đã rất thích phô trương nó với sự nhiệt tình tuyệt vời."}</w:t>
      </w:r>
    </w:p>
    <w:p w14:paraId="00B6C427" w14:textId="77777777" w:rsidR="004C447C" w:rsidRDefault="000561AD">
      <w:r>
        <w:t>{"question": "Đặt câu hỏi liên quan đến câu sau. - Mực nước biển toàn cầu đang dâng cao do biến đổi khí hậu.", "Trả lời": "Dự báo hậu quả lâu dài của mực nước biển dâng do biến đổi khí hậu là gì?"}</w:t>
      </w:r>
    </w:p>
    <w:p w14:paraId="7E8FCF00" w14:textId="77777777" w:rsidR="004C447C" w:rsidRDefault="000561AD">
      <w:r>
        <w:t>{"question": "Tạo hai từ ghép nối với từ sau. - mùa hè", "trả lời": "1. Kỳ nghỉ\n2. Nắng"}</w:t>
      </w:r>
    </w:p>
    <w:p w14:paraId="6E05341A" w14:textId="77777777" w:rsidR="004C447C" w:rsidRDefault="000561AD">
      <w:r>
        <w:lastRenderedPageBreak/>
        <w:t>{"câu hỏi": "Kể tên ba yếu tố quan trọng trong thư mời.", "trả lời": "Ba yếu tố quan trọng trong thư mời là:\n1. Mục đích của sự kiện: Thư mời phải nêu rõ mục đích của sự kiện, cho dù đó là một dịp trang trọng, lễ kỷ niệm, một cuộc họp kinh doanh hay một cuộc tụ họp xã hội. \n2. Chi tiết sự kiện: Điều này bao gồm ngày, giờ và địa điểm của sự kiện. Người nhận lời mời nên biết chính xác địa điểm và thời gian sự kiện diễn ra.\n3. Thông tin RSVP: Thư mời phải có hướng dẫn rõ ràng về cách người nhận sẽ trả lời lời mời. Nó phải bao gồm tên và thông tin liên lạc của người mà người nhận nên trả lời, và thời hạn trả lời."}</w:t>
      </w:r>
    </w:p>
    <w:p w14:paraId="58ACADA0" w14:textId="77777777" w:rsidR="004C447C" w:rsidRDefault="000561AD">
      <w:r>
        <w:t>{"question": "Giải thích khái niệm \"str add\" trong Python.", "answer": "Trong Python, thao tác \"str add\" đề cập đến việc nối hai hoặc nhiều chuỗi. Ghép nối là hoạt động nối hai hoặc nhiều chuỗi từ đầu đến cuối, tạo một chuỗi mới chứa các ký tự của cả hai chuỗi gốc.\n\nToán tử \"+\" được sử dụng để thực hiện thao tác thêm str khi được sử dụng giữa hai hoặc nhiều chuỗi. Các hoạt động được xác định nghiêm ngặt giữa hai chuỗi. Điều này có nghĩa là các toán hạng liên quan đến hoạt động \"+\" phải là chuỗi hoặc thao tác sẽ dẫn đến TypeError.\n\nVí dụ: hãy xem xét mã sau:\n\n'''python\nstring1 = \"Hello\"\nstring2 = \"World\"\nresult = string1 + string2\nprint(result)\n'''\n\nThis sẽ dẫn đến đầu ra 'HelloWorld'. Toán tử \"+\" đã kết hợp hai chuỗi từ đầu đến cuối, với chuỗi đầu tiên được đặt trước chuỗi thứ hai.\n\nĐiều quan trọng cần lưu ý là việc thêm chuỗi không giao hoán. Đó là, thứ tự của các chuỗi quan trọng. Nếu string2 được đặt trước string1, kết quả sẽ khác, như thể hiện trong ví dụ sau:\n\n'''python\nstring1 = \"Hello\"\nstring2 = \"World\"\nresult = string2 + string1\nprint(result)\n'''\n\nThis sẽ dẫn đến đầu ra 'WorldHello', với chuỗi đầu tiên bây giờ là \"World\" và chuỗi thứ hai là \"Hello\".\n\nTrong tóm tắt, \"str add\" trong Python đề cập đến việc nối các chuỗi bằng toán tử \"+\". Nó có thể được sử dụng để nối hai hoặc nhiều chuỗi từ đầu đến cuối, tạo ra một chuỗi mới chứa các ký tự của tất cả các chuỗi gốc. Thứ tự của các chuỗi quan trọng và phép toán được xác định chặt chẽ giữa các chuỗi."}</w:t>
      </w:r>
    </w:p>
    <w:p w14:paraId="738DA76B" w14:textId="77777777" w:rsidR="004C447C" w:rsidRDefault="000561AD">
      <w:r>
        <w:t xml:space="preserve">{"câu hỏi": "Phác thảo các hướng dẫn đăng bài trên phương tiện truyền thông xã hội.", "trả lời": "Dưới đây là một số hướng dẫn để đăng trên phương tiện truyền thông xã hội:\n\n1. Biết đối tượng của bạn: Xem xét những người theo dõi bạn là ai và điều chỉnh nội dung, giọng điệu và phong cách của bạn cho phù hợp với sở thích và sở thích của họ. \ n \ n2. Hãy tôn trọng: Đối xử với người khác theo cách bạn muốn được đối xử. Tránh đăng bất cứ điều gì có thể được coi là xúc phạm, có hại hoặc thiếu tôn trọng. \ n \ n3. Xác thực: Chia sẻ nội dung phản ánh thương hiệu hoặc tính cách của bạn và tránh giả mạo hoặc gây hiểu lầm.\n\n4. Lưu ý đến quyền riêng tư: Xem xét quyền riêng tư của người khác và chính bạn trước khi chia sẻ thông tin cá nhân hoặc ảnh. \n\n5. Kiểm tra sự thật của bạn: Đảm bảo rằng mọi thông tin bạn chia sẻ là chính xác và được sao lưu bởi các nguồn có uy tín. \ n \ n6. Thực hiện theo các quy tắc của nền tảng: Mỗi nền tảng truyền thông xã hội có bộ quy tắc và hướng dẫn riêng. Đảm bảo đọc và theo dõi chúng để tránh vi phạm bất kỳ điều khoản dịch vụ nào. \ n \ n7. Sử dụng hashtag: Sử dụng hashtag có liên quan có thể giúp bài đăng của bạn tiếp cận đối tượng rộng hơn và giúp mọi người tìm thấy nội dung của bạn dễ dàng hơn.\n\n8. Tương tác với những người theo dõi của bạn: Trả lời nhận xét và tin nhắn, đồng thời dành thời gian để tương tác và xây dựng mối quan hệ với khán giả của bạn. \ n \ n9. Giám sát tài khoản của bạn: Theo dõi các tài khoản truyền thông xã hội của bạn để đảm bảo rằng chúng vẫn an toàn </w:t>
      </w:r>
      <w:r>
        <w:lastRenderedPageBreak/>
        <w:t>và không bị hack hoặc spam. \ n \ n10. Vui vẻ: Phương tiện truyền thông xã hội là một cách tuyệt vời để kết nối với những người khác và chia sẻ tiếng nói của bạn. Đừng suy nghĩ quá nhiều về nó và hãy tận hưởng quá trình tạo và chia sẻ nội dung."}</w:t>
      </w:r>
    </w:p>
    <w:p w14:paraId="1C5C9AFA" w14:textId="77777777" w:rsidR="004C447C" w:rsidRDefault="000561AD">
      <w:r>
        <w:t>{"câu hỏi": "Ba yếu tố quan trọng nhất để thành công khi khởi nghiệp là gì?", "trả lời": "Ba yếu tố quan trọng nhất để thành công khi bắt đầu kinh doanh có thể khác nhau tùy thuộc vào ngành nghề và hoàn cảnh cụ thể, nhưng thường bao gồm:\n \n1. Một kế hoạch kinh doanh vững chắc: Có một kế hoạch kinh doanh được cân nhắc kỹ lưỡng và được viết tốt là rất quan trọng đối với sự thành công của bất kỳ doanh nghiệp mới nào. Một kế hoạch kinh doanh tốt phác thảo các mục tiêu của doanh nghiệp, thị trường mục tiêu, dự báo tài chính và chiến lược để đạt được những mục tiêu đó. Nó cung cấp một lộ trình cho doanh nghiệp, giúp xác định những cạm bẫy và cơ hội tiềm ẩn. \ n \ n2. Tài chính đầy đủ: Bắt đầu và điều hành một doanh nghiệp đòi hỏi tiền. Điều quan trọng là phải có đủ nguồn tài chính để trang trải chi phí bắt đầu kinh doanh, chẳng hạn như thiết bị, hàng tồn kho và chi phí hoạt động. Ngoài ra, việc có một khoản tiền để rút ra trong giai đoạn đầu khi doanh thu có thể chậm đến có thể giúp doanh nghiệp vượt qua mọi thách thức tài chính có thể phát sinh. \ n \ n3. Quyết tâm và chăm chỉ: Bắt đầu và điều hành một doanh nghiệp thành công cần rất nhiều quyết tâm và chăm chỉ. Sẽ có những thách thức và thất bại, nhưng có khả năng phục hồi để vượt qua và tiếp tục ngay cả khi mọi thứ trở nên khó khăn là rất quan trọng. Một chủ doanh nghiệp thành công phải sẵn sàng dành thời gian và nỗ lực để làm cho doanh nghiệp hoạt động và sẵn sàng hy sinh để đạt được mục tiêu của họ."}</w:t>
      </w:r>
    </w:p>
    <w:p w14:paraId="27B219E6" w14:textId="77777777" w:rsidR="004C447C" w:rsidRDefault="000561AD">
      <w:r>
        <w:t>{"câu hỏi": "Tóm tắt bài viết này về rối loạn ăn uống. - Chán ăn tâm thần, chứng cuồng ăn và ăn uống vô độ là ba rối loạn ăn uống phổ biến nhất. Chán ăn được đặc trưng bởi nỗi ám ảnh về việc giảm cân và hạn chế calo cực độ, chứng cuồng ăn bằng cách ăn uống vô độ định kỳ sau đó là thanh lọc và ăn uống vô độ bằng cách ăn uống bắt buộc ngay cả khi không đói về thể chất.", "trả lời": "Ba rối loạn ăn uống phổ biến nhất là Chán ăn tâm thần, liên quan đến việc quá bận tâm đến việc giảm cân và cực kỳ hạn chế lượng calo; Chứng cuồng ăn, được đánh dấu bằng các giai đoạn ăn uống vô độ sau đó thanh lọc và ăn uống vô độ, đặc trưng bởi việc bắt buộc ăn khi không đói."}</w:t>
      </w:r>
    </w:p>
    <w:p w14:paraId="7698656B" w14:textId="77777777" w:rsidR="004C447C" w:rsidRDefault="000561AD">
      <w:r>
        <w:t xml:space="preserve">{"câu hỏi": "Hãy tưởng tượng một câu chuyện lấy bối cảnh trong một thế giới dưới nước với robot là nhân vật chính.", "câu trả lời": "Ngày xửa ngày xưa, trong một thế giới sâu dưới bề mặt đại dương, có một xã hội của robot. Những robot này đã được tạo ra bởi con người từ lâu, nhưng đã bị bỏ rơi và phải thích nghi với môi trường mới. Theo thời gian, họ đã phát triển lối sống của riêng mình, xây dựng một mạng lưới phức tạp gồm các thành phố và cơ sở hạ tầng dưới nước, tất cả đều được cung cấp năng lượng địa nhiệt từ đáy đại dương. Các robot có đủ hình dạng và kích cỡ, mỗi robot được thiết kế cho một nhiệm vụ cụ thể - có bot bảo trì, bot xây dựng, bot thăm dò và nhiều thứ khác. Bất chấp sự khác biệt của họ, tất cả họ đã làm việc cùng nhau một cách hài hòa để giữ cho cộng đồng dưới nước của họ phát triển mạnh. Một ngày nọ, một nhóm robot thám hiểm đã phát hiện ra một khu vực chưa từng được biết đến trước đây của đáy đại dương. Họ tìm thấy bằng chứng về một nền văn minh cổ đại - tàn tích của các tòa nhà và máy móc không giống như bất cứ thứ gì họ đã thấy trước đây. Tin tức về phát hiện này lan truyền nhanh chóng và ngay sau đó, một nhóm robot bắt </w:t>
      </w:r>
      <w:r>
        <w:lastRenderedPageBreak/>
        <w:t>đầu điều tra và tìm hiểu thêm về những hài cốt bí ẩn. Khi họ đào sâu hơn vào đống đổ nát, họ đã phát hiện ra ngày càng nhiều hiện vật hấp dẫn. Họ biết rằng nền văn minh đã rất tiên tiến, với công nghệ vượt xa những gì robot từng thấy. Các robot đã làm việc cùng nhau để giải mã các tác phẩm cổ đại và hiểu được công nghệ bị mất. Cuối cùng, họ đã có thể khai thác sức mạnh của những cỗ máy cổ đại và sử dụng nó để nâng cao xã hội của chính họ. Họ đã xây dựng các thành phố mới và cải tiến, với hệ thống giao thông tiên tiến và các nguồn năng lượng. Thế giới của họ phát triển mạnh mẽ hơn bao giờ hết, tất cả là nhờ vào việc phát hiện ra những tàn tích dưới nước. Các robot tiếp tục khám phá và học hỏi, luôn phấn đấu để cải thiện thế giới và cuộc sống của họ. Bất chấp những thách thức mà họ phải đối mặt, họ không bao giờ ngừng làm việc cùng nhau, luôn hỗ trợ và giúp đỡ lẫn nhau. Và vì vậy, cộng đồng dưới nước của họ đã phát triển mạnh, một ví dụ sáng chói về sự hợp tác và tiến bộ trong một thế giới từ lâu được cho là cằn cỗi và vô hồn.</w:t>
      </w:r>
    </w:p>
    <w:p w14:paraId="4F77A40B" w14:textId="77777777" w:rsidR="004C447C" w:rsidRDefault="000561AD">
      <w:r>
        <w:t>{"câu hỏi": "Tạo ra một công thức mới cho một bữa sáng dễ dàng và lành mạnh.", "câu trả lời": "Đây là một công thức cho một bát ăn sáng bổ dưỡng và dễ làm, hoàn hảo cho buổi sáng bận rộn:\n\nThành phần:\n- 1/2 chén yến mạch cán \ n- 1 cốc sữa hạnh nhân không đường \ n- 1/2 chén quả việt quất \ n- 1 quả chuối, thái lát \ n- 1 muỗng canh hạt chia \ n- 1 muỗng canh mật ong \ n- 1/4 muỗng cà phê quế \ n- 1/4 chén quả,  băm nhỏ \ n \ nHướng dẫn: \ n1. Trong một cái chảo nhỏ, kết hợp yến mạch cán và sữa hạnh nhân. Nấu trên lửa vừa, thỉnh thoảng khuấy, trong 5-7 phút, cho đến khi yến mạch mềm và sữa hạnh nhân được hấp thụ. \ n2. Lấy chảo ra khỏi bếp và khuấy đều quả việt quất, lát chuối, hạt chia, mật ong và quế. \ n3. Chuyển hỗn hợp bột yến mạch vào bát phục vụ và phủ quả xắt nhỏ lên trên.\n4. Phục vụ ấm áp và tận hưởng một khởi đầu lành mạnh và ngon miệng cho ngày của bạn! \ n \ n Công thức này có thể dễ dàng sửa đổi để bao gồm các loại trái cây, quả hạch và hạt yêu thích của bạn. Cậu cũng có thể chuẩn bị hỗn hợp bột yến mạch vào tối hôm trước và hâm nóng lại vào buổi sáng để có bữa sáng nhanh hơn."}</w:t>
      </w:r>
    </w:p>
    <w:p w14:paraId="3BDD22AC" w14:textId="77777777" w:rsidR="004C447C" w:rsidRDefault="000561AD">
      <w:r>
        <w:t xml:space="preserve">{"câu hỏi": "Đưa ra ba lý do tại sao thị trường việc làm do AI điều khiển lại gây ra mối đe dọa.", "Trả lời": "1. Tự động hóa công việc: Một trong những mối đe dọa lớn nhất mà thị trường việc làm do AI điều khiển đặt ra là tự động hóa các công việc từng được thực hiện bởi con người. Với những tiến bộ đáng kể trong công nghệ AI, các công ty hiện có thể tự động hóa các nhiệm vụ thường xuyên và lặp đi lặp lại, do đó làm cho các công việc trong sản xuất, nhập dữ liệu và thậm chí một số khía cạnh của dịch vụ khách hàng trở nên lỗi thời. Điều này ảnh hưởng đến sinh kế của nhiều người lao động và có thể dẫn đến thất nghiệp lan rộng trong các ngành công nghiệp cụ thể. Đàn áp tiền lương: Khi các hệ thống AI trở nên tiên tiến hơn và có thể thực hiện các công việc mà trước đây là lĩnh vực của những người lao động có tay nghề cao, có khả năng tiền lương trong một số ngành công nghiệp có thể bị giảm xuống. Các công ty có thể thấy hiệu quả hơn về chi phí khi sử dụng các hệ thống AI thay vì nhân viên được trả lương cao, gây áp lực giảm lương và giảm tiềm năng kiếm tiền của nhiều người lao động. Mở rộng khoảng cách kỹ năng: Một mối đe dọa khác mà thị trường việc làm do AI điều khiển đặt ra là việc mở rộng khoảng cách kỹ năng. Khi các công việc trở nên tự động hóa và các hệ thống AI được sử dụng rộng rãi hơn, sẽ có nhu cầu ngày càng tăng đối với những người lao động có tay nghề cao có thể làm việc với các hệ thống mới này. Tuy nhiên, không phải ai cũng có thể có được những kỹ năng này, hoặc có đủ nguồn lực để đào </w:t>
      </w:r>
      <w:r>
        <w:lastRenderedPageBreak/>
        <w:t>tạo lại cho một nghề nghiệp mới, và điều này có thể dẫn đến bất bình đẳng thu nhập và phân chia xã hội lớn hơn."}</w:t>
      </w:r>
    </w:p>
    <w:p w14:paraId="2D87F0CF" w14:textId="77777777" w:rsidR="004C447C" w:rsidRDefault="000561AD">
      <w:r>
        <w:t>{"câu hỏi": "Giải thích điện toán lượng tử khác với điện toán cổ điển như thế nào.", "trả lời": "Điện toán lượng tử và điện toán cổ điển là hai cách xử lý thông tin khác nhau về cơ bản. Trong điện toán cổ điển, dữ liệu được biểu diễn bằng bit, có thể có giá trị bằng 0 hoặc 1. Tính toán được thực hiện bằng cách sử dụng các phép toán logic như AND, OR và NOT trên các bit này, tuân theo một tập hợp các quy tắc và thuật toán để giải quyết vấn đề. \n \ nĐiện toán lượng tử, mặt khác, hoạt động trên một nguyên tắc khác được gọi là cơ học lượng tử, đó là vật lý của rất nhỏ. Trong điện toán lượng tử, thông tin được biểu diễn bằng các bit lượng tử (qubit), không giống như các bit cổ điển, có thể tồn tại ở nhiều trạng thái (0, 1 hoặc chồng chất của cả hai) cùng một lúc. Tính chất này, còn được gọi là chồng chất, cho phép qubit biểu diễn và xử lý một lượng lớn thông tin đồng thời. \n\nNgoài ra, qubit cũng có thể bị vướng víu, có nghĩa là trạng thái của một qubit có thể tương quan với trạng thái của qubit khác. Điều này cho phép các phép tính phức tạp hơn được thực hiện song song, làm cho các máy tính lượng tử có khả năng giải quyết một số vấn đề nhất định nhanh hơn nhiều so với các máy tính cổ điển. \ n \ n Máy tính lượng tử cũng có khả năng thực hiện một tập hợp các hoạt động duy nhất được gọi là cổng lượng tử không thể thực hiện được với các máy tính cổ điển. Những cổng này thao túng trạng thái của qubit theo những cách phức tạp và mạnh mẽ hơn so với các cổng cổ điển. Kết quả là, máy tính lượng tử có thể thực hiện một số nhiệm vụ nhất định, chẳng hạn như bao thanh toán số lượng lớn hoặc tìm kiếm danh sách chưa được sắp xếp, hiệu quả hơn nhiều so với máy tính cổ điển. Tóm lại, trong khi máy tính cổ điển hoạt động bằng cách sử dụng bit và phép toán logic, máy tính lượng tử sử dụng các nguyên tắc của cơ học lượng tử, cùng với qubit và cổng lượng tử, để thực hiện các phép tính. Những khác biệt này cho phép máy tính lượng tử xử lý thông tin theo một cách khác về cơ bản, khiến chúng có khả năng mạnh hơn cho một số ứng dụng nhất định."}</w:t>
      </w:r>
    </w:p>
    <w:p w14:paraId="532E043F" w14:textId="77777777" w:rsidR="004C447C" w:rsidRDefault="000561AD">
      <w:r>
        <w:t>{"câu hỏi": "Tạo một câu rap về thuật toán.", "câu trả lời": "Ayo, hãy nói về 'thuật toán bout,\nKhông cần bút chì hoặc bút hoặc lăng kính,\nChỉ cần một bộ quy tắc có cấu trúc tốt,\nĐược sử dụng để giải quyết các vấn đề như công cụ mathemagic.\n\nNhập dữ liệu, nhận đầu ra bạn cần,\nTạo một phương trình giải quyết với tốc độ,\nCho dù sắp xếp, tìm kiếm hay tìm cách,\ nAlgorithms đang ở đây, tiết kiệm ngày.\n\nFlowcharts, mã giả, hoặc chỉ đơn giản là mã cũ,\nKhông có giới hạn cho những gì có thể được ban tặng,\nTừ kết quả xếp hạng trong tìm kiếm của Google,\nĐể phù hợp với DNA trong nghiên cứu pháp y.\n\nXương sống của công nghệ, thuật toán ra lệnh,\nLàm cho máy tính và phần mềm trở thành tỷ lệ đầu tiên. \ nVì vậy, lần tới khi bạn yêu cầu Siri hoặc Alexa tìm, \ nHãy nhớ các thuật toán hoạt động đằng sau."}</w:t>
      </w:r>
    </w:p>
    <w:p w14:paraId="2765D6EE" w14:textId="77777777" w:rsidR="004C447C" w:rsidRDefault="000561AD">
      <w:r>
        <w:t xml:space="preserve">{"câu hỏi": "Đề xuất một nghề nghiệp sẽ tốt cho một người quan tâm đến cả nghệ thuật và toán học.", "câu trả lời": "Một nghề nghiệp tiềm năng cho một người quan tâm đến cả nghệ thuật và toán học là một nhà thiết kế đồ họa. Các nhà thiết kế đồ họa sử dụng cả kỹ năng nghệ thuật và kiến thức toán học của họ để tạo ra các thiết kế hấp dẫn trực quan truyền đạt hiệu quả thông điệp đến đối tượng dự định. Họ sử dụng các nguyên tắc toán học như tỷ lệ, tính đối xứng và hình học để tạo ra các tác phẩm cân bằng và thẩm mỹ. Ngoài ra, các khía </w:t>
      </w:r>
      <w:r>
        <w:lastRenderedPageBreak/>
        <w:t>cạnh kỹ thuật của thiết kế đồ họa, chẳng hạn như tạo biểu đồ hoặc đồ thị, đòi hỏi sự hiểu biết về các khái niệm toán học. Với sự kết hợp giữa tài năng nghệ thuật và kiến thức toán học, một nhà thiết kế đồ họa có khả năng tạo ra các biểu diễn trực quan hấp dẫn để truyền đạt hiệu quả các ý tưởng hoặc thông tin phức tạp."}</w:t>
      </w:r>
    </w:p>
    <w:p w14:paraId="08F32D79" w14:textId="77777777" w:rsidR="004C447C" w:rsidRDefault="000561AD">
      <w:r>
        <w:t>{"câu hỏi": "Liệt kê bốn loại thiên tai.", "trả lời": "1. Động đất\n2. Bão\n3. Lốc xoáy\n4. lũ lụt"}</w:t>
      </w:r>
    </w:p>
    <w:p w14:paraId="74243998" w14:textId="77777777" w:rsidR="004C447C" w:rsidRDefault="000561AD">
      <w:r>
        <w:t>{"câu hỏi": "Phát triển một lập luận hỗ trợ một quan điểm. - Tầm quan trọng của giáo dục thể chất trong trường học", "trả lời": "Giáo dục thể chất là một thành phần quan trọng của chương trình giáo dục trong trường học, và có một số lập luận để hỗ trợ tầm quan trọng của nó. Để bắt đầu, giáo dục thể chất giúp trẻ nuôi dưỡng thói quen lành mạnh ngay từ khi còn nhỏ. Với tình trạng béo phì ở trẻ em tiếp tục gia tăng ở nhiều quốc gia, thúc đẩy hoạt động thể chất thông qua giáo dục thể chất có thể đóng một vai trò quan trọng không chỉ trong việc ngăn ngừa tăng cân không lành mạnh mà còn xây dựng nền tảng cho một cuộc đời của những thói quen lành mạnh. Thứ hai, giáo dục thể chất không chỉ là cải thiện thể lực; Nó cũng giúp học sinh phát triển các kỹ năng xã hội và cảm xúc thiết yếu. Thông qua chơi thể thao và trò chơi, trẻ em học cách làm việc theo nhóm, giao tiếp hiệu quả, xây dựng sự tự tin và giải quyết xung đột một cách lành mạnh. Đây là tất cả các kỹ năng sống cần thiết sẽ phục vụ tốt cho học sinh khi các em chuyển sang tuổi trưởng thành. Ngoài những lợi ích về thể chất và xã hội, nhiều nghiên cứu đã chỉ ra rằng hoạt động thể chất thường xuyên có thể có tác động tích cực đến sức khỏe tâm thần và chức năng nhận thức. Tập thể dục có liên quan đến việc cải thiện sự tập trung, duy trì trí nhớ tốt hơn và giảm các triệu chứng lo lắng và trầm cảm. Điều này đặc biệt quan trọng trong những năm học, nơi học sinh phải đối mặt với áp lực học tập và căng thẳng ngày càng tăng. Cuối cùng, giáo dục thể chất là một phần quan trọng trong việc tạo ra những học sinh toàn diện. Giáo dục không chỉ là về học thuật - đó là về việc nuôi dưỡng toàn bộ đứa trẻ, và giáo dục thể chất đóng một vai trò quan trọng trong việc này. Bằng cách khuyến khích trẻ em tham gia hoạt động thể chất thường xuyên, các trường học đang giúp tạo ra những học sinh toàn diện, những người sẽ được hưởng lợi từ những lợi thế về thể chất, xã hội, cảm xúc và nhận thức của lối sống năng động. Tóm lại, tầm quan trọng của giáo dục thể chất trong trường học không thể được phóng đại. Nó giúp ngăn ngừa tăng cân không lành mạnh, thúc đẩy sự phát triển các kỹ năng sống thiết yếu, tăng cường sức khỏe tâm thần và chức năng nhận thức, và đóng một vai trò quan trọng trong việc tạo ra những học sinh toàn diện."}</w:t>
      </w:r>
    </w:p>
    <w:p w14:paraId="2CC276BA" w14:textId="77777777" w:rsidR="004C447C" w:rsidRDefault="000561AD">
      <w:r>
        <w:t xml:space="preserve">{"câu hỏi": "Cung cấp một số ví dụ về hiệu ứng âm thanh.", "trả lời": "1. Còi báo động: tiếng rên rỉ lớn, dao động được sử dụng để cảnh báo hoặc cảnh báo âm thanh \n2. Nhạc chuông: một giai điệu hoặc chuỗi các âm điện tử để biểu thị một cuộc gọi đến hoặc tin nhắn \n3. Vỗ tay: âm thanh vỗ tay để biểu thị sự đánh giá cao hoặc khen ngợi \n4. Tai nạn: một tiếng nổ lớn, chẳng hạn như âm thanh vỡ kính hoặc hai chiếc xe va chạm \n5. Chirping: một âm thanh ngắn, cao vút được tạo ra bởi chim hoặc côn trùng \n6. Sấm sét: tiếng nổ lớn hoặc tiếng va chạm liên quan đến sét đánh \n7. Bước chân: âm thanh được tạo ra bởi ai đó đi trên bề mặt cứng \n8. Tiếng cười: âm thanh của mọi người cười, thường gắn liền với sự hài hước và hạnh phúc \n9. Ngáy: âm thanh được tạo ra bằng cách thở bằng mũi hoặc miệng trong </w:t>
      </w:r>
      <w:r>
        <w:lastRenderedPageBreak/>
        <w:t>khi ngủ \n10. Roar: một âm thanh lớn, sâu được tạo ra bởi một con vật, chẳng hạn như sư tử hoặc gấu."}</w:t>
      </w:r>
    </w:p>
    <w:p w14:paraId="3B5196CF" w14:textId="77777777" w:rsidR="004C447C" w:rsidRDefault="000561AD">
      <w:r>
        <w:t>{"câu hỏi": "Tạo một danh sách các yếu tố sẽ góp phần vào thành công trong công việc.", "câu trả lời": "1. Đạo đức làm việc mạnh mẽ và sự cống hiến\n2. Thái độ tích cực và động lực bản thân\n3. Kỹ năng giao tiếp và giao tiếp hiệu quả\n4. Kỹ năng quản lý thời gian và tổ chức\n5. Khả năng làm việc nhóm tốt và cộng tác \n6. Tính linh hoạt và khả năng thích ứng với sự thay đổi\n7. Không ngừng học hỏi và sẵn sàng phát triển các kỹ năng mới\n8. Khả năng giải quyết vấn đề và tư duy phản biện\n9. Chú ý đến chi tiết và độ chính xác trong công việc\n10. Tôn trọng đồng nghiệp và cấp trên\n11. Tư duy định hướng mục tiêu và khả năng ưu tiên các nhiệm vụ \n12. Chuyên nghiệp và tinh thần trách nhiệm cao."}</w:t>
      </w:r>
    </w:p>
    <w:p w14:paraId="441369DA" w14:textId="77777777" w:rsidR="004C447C" w:rsidRDefault="000561AD">
      <w:r>
        <w:t>{"câu hỏi": "Giải thích một hiện tượng tự nhiên. - Auroras", "trả lời": "Cực quang là một màn trình diễn ánh sáng tự nhiên trên bầu trời Trái đất thường xảy ra ở các vùng cực. Nó còn được gọi là đèn phía bắc hoặc đèn phía nam, tùy thuộc vào cực mà nó xảy ra. Cực quang là kết quả của sự tương tác giữa từ trường Trái đất, gió mặt trời và các hạt tích điện có trong bầu khí quyển trên của Trái đất. Từ trường của Trái đất hoạt động như một lá chắn và làm chệch hướng các hạt tích điện có trong gió mặt trời ra khỏi Trái đất. Tuy nhiên, một số hạt quản lý để xuyên qua bảo vệ từ tính và được hướng về phía các cực. Khi các hạt này va chạm với các khí có trong bầu khí quyển của Trái đất, chúng chuyển năng lượng của chúng sang khí quyển, khiến chúng trở nên "phấn khích". Khi các khí trở lại trạng thái bình thường, chúng phát ra ánh sáng, tạo ra màn hình ánh sáng tuyệt đẹp mà chúng ta thấy là cực quang. \ n \ n Auroras xảy ra trong một số màu, với màu xanh lá cây là phổ biến nhất. Tuy nhiên, chúng cũng có thể có màu tím, hồng, đỏ, vàng và xanh. Màu sắc phụ thuộc vào khí đang bị kích thích bởi các hạt tích điện và độ cao mà nó xảy ra. \n \ nAuroras là những sự kiện tự nhiên tuyệt đẹp, và vẻ đẹp của chúng đã truyền cảm hứng cho nhiều huyền thoại và truyền thuyết trong các nền văn hóa khác nhau. Chúng là một lời nhắc nhở về sức mạnh và vẻ đẹp của thiên nhiên và về mối liên hệ của hành tinh chúng ta với vũ trụ."}</w:t>
      </w:r>
    </w:p>
    <w:p w14:paraId="37D0A431" w14:textId="77777777" w:rsidR="004C447C" w:rsidRDefault="000561AD">
      <w:r>
        <w:t>{"câu hỏi": "Hãy đưa ra một danh sách một vài hoạt động cần làm hôm nay.", "trả lời": "1. Đi dạo, chạy hoặc đi xe đạp để tận hưởng không khí trong lành và tập thể dục.\n2. Khám phá các bảo tàng, phòng trưng bày hoặc địa danh lịch sử địa phương để tìm hiểu điều gì đó mới. \ n3. Thử một công thức mới hoặc nấu một bữa ăn từ đầu để cải thiện kỹ năng nấu nướng của bạn. \ n4. Thực hành yoga hoặc thiền định để giúp thư giãn và chánh niệm.\n5. Tổ chức một không gian lộn xộn hoặc làm sạch sâu để tạo ra một môi trường sống dễ chịu hơn. \ n6. Đọc sách, nghe sách nói hoặc xem phim tài liệu để mở rộng kiến thức của bạn.\n7. Bắt đầu một dự án thủ công hoặc DIY để hướng sự sáng tạo của bạn. \ n8. Gọi cho bạn bè hoặc thành viên gia đình để liên lạc và duy trì kết nối.\n9. Chơi một trò chơi trên bàn cờ hoặc làm một câu đố để thử thách tâm trí của bạn. \ n10. Lên kế hoạch cho một buổi tối xem phim hoặc trò chơi với bạn bè hoặc gia đình để có thời gian chất lượng bên nhau."}</w:t>
      </w:r>
    </w:p>
    <w:p w14:paraId="5A37B707" w14:textId="77777777" w:rsidR="004C447C" w:rsidRDefault="000561AD">
      <w:r>
        <w:t xml:space="preserve">{"câu hỏi": "Đề xuất một cách để cải thiện trải nghiệm dịch vụ khách hàng sau đây. - Khách hàng gọi điện hỏi về sản phẩm họ mới mua. Nhân viên dịch vụ khách hàng có kiến thức về sản phẩm hạn chế và không thể trả lời đúng câu hỏi của khách hàng.", "trả lời": "Một cải tiến có thể nâng cao đáng kể trải nghiệm dịch vụ khách hàng trong trường hợp này là đảm bảo </w:t>
      </w:r>
      <w:r>
        <w:lastRenderedPageBreak/>
        <w:t>rằng tất cả các đại diện dịch vụ khách hàng đều được đào tạo đầy đủ về toàn bộ phạm vi sản phẩm của công ty. Điều này có thể bao gồm cung cấp cho họ các tài nguyên giáo dục, tiếp cận với các chuyên gia sản phẩm và các buổi đào tạo thường xuyên. Điều này sẽ cho phép họ trả lời các câu hỏi của khách hàng một cách tự tin, chính xác và hiệu quả, điều này cuối cùng sẽ dẫn đến khách hàng hài lòng hơn. Ngoài ra, công ty có thể triển khai một hệ thống hiệu quả để chuyển các yêu cầu sản phẩm phức tạp đến các bộ phận chuyên môn hoặc chuyên gia kỹ thuật để giải quyết. Với các biện pháp như vậy, khách hàng sẽ được trả lời câu hỏi của họ một cách hiệu quả, kịp thời."}</w:t>
      </w:r>
    </w:p>
    <w:p w14:paraId="26756F78" w14:textId="77777777" w:rsidR="004C447C" w:rsidRDefault="000561AD">
      <w:r>
        <w:t>{"câu hỏi": "Với bài đăng Twitter sau đây, hãy cung cấp phản hồi sử dụng giới hạn từ tối đa của Twitter. - "Chúng ta cần nâng cao nhận thức về tác động tàn phá của nạn phá rừng!", "Trả lời": "Phá rừng gây hậu quả nghiêm trọng trên hành tinh của chúng ta; Nó góp phần vào biến đổi khí hậu, phá hủy môi trường sống và ảnh hưởng đến chu trình nước. Chúng ta phải hành động ngay lập tức để giảm nạn phá rừng và thúc đẩy các sáng kiến trồng rừng. Hãy làm cho tiếng nói của chúng ta được lắng nghe và phấn đấu vì một tương lai xanh hơn, tốt đẹp hơn. #SaveTheForests."}</w:t>
      </w:r>
    </w:p>
    <w:p w14:paraId="024225F7" w14:textId="77777777" w:rsidR="004C447C" w:rsidRDefault="000561AD">
      <w:r>
        <w:t>{"question": "Với phản hồi của khách hàng sau đây, hãy viết phản hồi một cách chuyên nghiệp. - Khách hàng nói: "Tôi rất thất vọng về chất lượng của sản phẩm này. Nó không làm những gì nó nói nó có thể làm.\"", "trả lời": "Kính gửi khách hàng,\n\nCảm ơn bạn đã dành thời gian để cung cấp cho chúng tôi phản hồi của bạn. Chúng tôi rất tiếc khi biết rằng sản phẩm của chúng tôi không đáp ứng được mong đợi của bạn và chúng tôi xin lỗi vì bất kỳ sự bất tiện nào mà điều này có thể gây ra. \ n \ n Phản hồi của bạn rất có giá trị đối với chúng tôi và chúng tôi sẽ đánh giá cao cơ hội tìm hiểu thêm về các vấn đề bạn gặp phải với sản phẩm. Bạn có thể vui lòng chia sẻ với chúng tôi thêm chi tiết về vấn đề cụ thể, bao gồm bất kỳ thông báo lỗi nào bạn có thể đã nhận được hoặc các bước khiến bạn kết luận rằng sản phẩm không hoạt động như quảng cáo không? \ n \ n Một lần nữa, chúng tôi xin lỗi vì bất kỳ sự thất vọng nào gây ra và đảm bảo với bạn rằng chúng tôi thực hiện tất cả các phản hồi một cách nghiêm túc, sử dụng nó để liên tục cải thiện sản phẩm và dịch vụ của chúng tôi. \ n \ n Cảm ơn bạn đã cho chúng tôi cơ hội để làm cho nó đúng. \ n \ nTrân trọng,\n[Công ty của bạn]"}</w:t>
      </w:r>
    </w:p>
    <w:p w14:paraId="3EB72044" w14:textId="77777777" w:rsidR="004C447C" w:rsidRDefault="000561AD">
      <w:r>
        <w:t xml:space="preserve">{"câu hỏi": "Sáng tác một bài luận ngắn về sự hủy hoại môi trường.", "câu trả lời": "Môi trường là một khía cạnh thiết yếu của hành tinh chúng ta, vì nó hỗ trợ sự sống và duy trì sự cân bằng tinh tế cần thiết cho sự sống còn của các sinh vật sống. Tuy nhiên, các hoạt động của con người đã can thiệp vào sự cân bằng này, thường dẫn đến suy thoái và hủy hoại môi trường. Suy thoái môi trường là một vấn đề phức tạp và nhiều mặt, có tác động tiêu cực lâu dài đến hệ sinh thái và sức khỏe con người. Một trong những nguyên nhân chính của suy thoái môi trường là nạn phá rừng, kết quả của việc chặt phá cây cho mục đích nông nghiệp, khai thác gỗ và phát triển. Mất cây làm giảm sự hấp thụ khí thải carbon dioxide từ khí quyển, dẫn đến tăng nồng độ khí nhà kính và sự nóng lên toàn cầu. Rừng cũng đóng vai trò là môi trường sống cho nhiều loài động vật hoang dã và sự hủy diệt của chúng gây nguy hiểm cho sự sống còn của các loài này. Một nguyên nhân khác của sự hủy hoại môi trường là ô nhiễm, có thể có tác động lâu dài đến hệ sinh thái và sức khỏe con người. Các chất ô nhiễm từ các </w:t>
      </w:r>
      <w:r>
        <w:lastRenderedPageBreak/>
        <w:t>hoạt động công nghiệp, dòng chảy nông nghiệp và chất thải đô thị làm ô nhiễm đường thủy và đất, dẫn đến mất các loài thủy sinh và trên cạn. Ô nhiễm không khí cũng có thể góp phần gây ra các bệnh về đường hô hấp và tim mạch ở người. Tác động của biến đổi khí hậu, phần lớn do con người sản xuất, là một đóng góp khác cho suy thoái môi trường. Khi nhiệt độ toàn cầu tăng, mực nước biển dâng cao, dẫn đến lũ lụt ven biển và mất môi trường sống cho nhiều loài. Biến đổi khí hậu cũng dẫn đến các sự kiện thời tiết khắc nghiệt và thường xuyên hơn, chẳng hạn như bão, hạn hán và cháy rừng, với những hậu quả tàn phá đối với hệ sinh thái và quần thể con người. Tóm lại, việc hủy hoại môi trường là một vấn đề nghiêm trọng đòi hỏi sự quan tâm và hành động ngay lập tức từ các chính phủ, ngành công nghiệp và cá nhân. Hậu quả của suy thoái liên tục có thể là thảm họa, bao gồm mất đa dạng sinh học, giảm sức khỏe con người và tăng chi phí kinh tế. Điều cần thiết là chúng ta phải hành động ngay bây giờ để bảo vệ và giữ gìn môi trường cho các thế hệ tương lai."}</w:t>
      </w:r>
    </w:p>
    <w:p w14:paraId="125D98A4" w14:textId="77777777" w:rsidR="004C447C" w:rsidRDefault="000561AD">
      <w:r>
        <w:t>{"question": "Tạo một chuỗi mã HTML để tạo trang đích.", "câu trả lời": "&lt;! DOCTYPE html&gt;\n&lt;html&gt;\n &lt;head&gt;\n &lt;title&gt;My Landing Page&lt;/title&gt;\n &lt;link rel=\"stylesheet\" href=\"styles.css\" /&gt;\n &lt;/head&gt;\n &lt;body&gt;\n &lt;header&gt;\n &lt;nav&gt;\n &lt;h1&gt;My Site&lt;/h1&gt;\n &lt;ul&gt;\n &lt;li&gt;&lt;a href=\"#home\"&gt;Home&lt;/a&gt;&lt;/li&gt;\n          &lt;li&gt;&lt;a href=\"#services\"&gt;Services&lt;/a&gt;&lt;/li&gt;\n &lt;li&gt;&lt;a href=\"#about\"&gt;About&lt;/a&gt;&lt;/li&gt;\n &lt;li&gt;&lt;a href=\"#contact\"&gt;Contact&lt;/a&gt;&lt;/li&gt;\n &lt;/ul&gt;\n &lt;/nav&gt;\n &lt;/header&gt;\n &lt;main&gt;\n &lt;section id=\"home\"&gt;\n &lt;h2&gt;Chào mừng bạn đến với Trang web của tôi&lt;/h2&gt;\n &lt;p&gt;Đây là trang đích demo cho trang web của tôi.&lt;/p&gt;\n &lt;/section&gt;\n &lt;section id=\"services\"&gt;\n &lt;h2&gt;Dịch vụ của chúng tôi&lt;/h2&gt;\n &lt;p&gt;Chúng tôi cung cấp nhiều dịch vụ bao gồm... &lt;/p&gt;\n &lt;/section&gt;\n &lt;section id=\"about\"&gt;\n &lt;h2&gt;Về chúng tôi&lt;/h2&gt;\n &lt;p&gt;Tìm hiểu thêm về công ty của chúng tôi và những gì chúng tôi đại diện cho.&lt;/p&gt;\n &lt;/section&gt;\n &lt;section id=\"contact\"&gt;\n &lt;h2&gt;Liên hệ với chúng tôi&lt;/h2&gt;\n &lt;form&gt;\n &lt;label for=\"name\"&gt;Name: &lt;/label&gt;\n &lt;input type=\"text\" id=\"name\" /&gt;&lt;br /&gt;\n &lt;label for=\"email\"&gt;Email:&lt;/label&gt;\n &lt;input type=\"email\" id=\"email\" /&gt;&lt;br /&gt;\n &lt;label for=\"message\"&gt;Message:&lt;/label&gt;\n &lt;textarea id=\"message\"&gt;&lt;/textarea&gt;&lt;br /&gt;\n &lt;input type=\"submit\" value=\"Send\" /&gt;\n &lt;/form&gt;\n &lt;/section&gt;\n &lt;/ main&gt;\n &lt;chân trang&gt;\n &lt;p&gt;&amp;copy; 2021 Trang web của tôi&lt;/p&gt;\n &lt;/footer&gt;\n &lt;/body&gt;\n&lt;/html&gt;"}</w:t>
      </w:r>
    </w:p>
    <w:p w14:paraId="2BB57E15" w14:textId="77777777" w:rsidR="004C447C" w:rsidRDefault="000561AD">
      <w:r>
        <w:t xml:space="preserve">{"question": "Đề xuất một chiến lược tái xây dựng thương hiệu mới cho công ty sau. - Công ty: ABC Technologies", "trả lời": "ABC Technologies có thể xem xét một số chiến lược tái xây dựng thương hiệu để làm mới hình ảnh của mình và thu hút khách hàng mới. Dưới đây là một số ý tưởng mà công ty có thể kết hợp: \ n \ n1. Làm mới nhận dạng hình ảnh: Cập nhật logo, màu sắc, phông chữ và phong cách hình ảnh tổng thể của công ty có thể đóng một vai trò quan trọng trong việc tái xây dựng thương hiệu. ABC Technologies có thể làm việc với một nhà thiết kế đồ họa chuyên nghiệp để tạo ra một bản sắc hình ảnh độc đáo và hiện đại sẽ giúp họ nổi bật so với các đối thủ cạnh tranh. \ n \ n2. Làm rõ thông điệp của Công ty: ABC Technologies nên xác định đề xuất giá trị độc đáo của họ và tạo ra một thông điệp rõ ràng và ngắn gọn thông báo cho khách hàng về sứ mệnh, mục đích của họ và điều gì khiến họ khác biệt với các đối thủ cạnh tranh. Thông điệp này phải được thể hiện rõ ràng trong tất cả các tài liệu tiếp thị và truyền thông. \ n \ n3. Sử dụng phương tiện truyền thông xã hội: Có sự hiện diện mạnh mẽ trên phương tiện truyền thông xã hội là rất quan trọng để các công ty </w:t>
      </w:r>
      <w:r>
        <w:lastRenderedPageBreak/>
        <w:t>kết nối với khách hàng và xây dựng thương hiệu của họ. ABC Technologies nên tập trung vào việc tạo ra nội dung hấp dẫn và nhiều thông tin được chia sẻ trên nhiều nền tảng để tăng lượng người theo dõi và hướng lưu lượng truy cập đến trang web của mình. \ n \ n4. Cập nhật trang web: Trang web ABC Technologies\u2019 nên được cập nhật với thiết kế kiểu dáng đẹp, thân thiện với người dùng và được tối ưu hóa cho các công cụ tìm kiếm. Nội dung của trang web nên làm nổi bật các sản phẩm và dịch vụ được cung cấp, cũng như lời chứng thực và nghiên cứu điển hình để xây dựng niềm tin với khách hàng tiềm năng. \ n \ n5. Hợp tác với những người có ảnh hưởng: Hợp tác với những người có ảnh hưởng trong ngành công nghệ có thể giúp ABC Technologies tiếp cận đối tượng rộng hơn, được nhắm mục tiêu nhiều hơn. Công ty có thể hợp tác với những người có ảnh hưởng này để tạo nội dung và đánh giá sản phẩm được tài trợ để tăng khả năng hiển thị và độ tin cậy. Việc thực hiện các chiến lược tái xây dựng thương hiệu này có thể có tác động đáng kể đến hình ảnh của ABC Technologies và giúp công ty thu hút khách hàng mới, giữ chân khách hàng hiện tại và nổi bật so với các đối thủ cạnh tranh của họ."}</w:t>
      </w:r>
    </w:p>
    <w:p w14:paraId="6CB2AF70" w14:textId="77777777" w:rsidR="004C447C" w:rsidRDefault="000561AD">
      <w:r>
        <w:t>{"question": "Xây dựng kế hoạch tiếp thị cho sản phẩm sau. - Sản phẩm: Điện thoại thông minh", "trả lời": "Một kế hoạch tiếp thị cho điện thoại thông minh có thể bao gồm các yếu tố sau:\n\n1. Phân tích thị trường mục tiêu: Xác định và phân tích đối tượng mục tiêu cho điện thoại thông minh. Các yếu tố cần xem xét có thể bao gồm tuổi tác, giới tính, thu nhập, vị trí và sở thích lối sống. \ n \ n2. Điểm bán hàng độc đáo (USP): Nhấn mạnh các tính năng và lợi ích độc đáo của điện thoại thông minh khiến nó khác biệt với đối thủ cạnh tranh. Chúng có thể bao gồm công nghệ máy ảnh tiên tiến, tuổi thọ pin kéo dài, khả năng nhận dạng khuôn mặt hoặc bất kỳ tính năng nào khác dành riêng cho sản phẩm. \ n \ n3. Chiến lược chiến dịch: Thiết kế một chiến dịch tiếp thị đa kênh sử dụng kết hợp các kênh truyền thống và kỹ thuật số để tiếp cận đối tượng mục tiêu. Điều này có thể bao gồm quảng cáo trên các phương tiện truyền thông in ấn và trực tuyến, các chiến dịch truyền thông xã hội, tiếp thị qua email và các chương trình khuyến mãi tại cửa hàng. \ n \ n4. Xây dựng thương hiệu: Phát triển hình ảnh và thông điệp thương hiệu mạnh mẽ và nhất quán cộng hưởng với đối tượng mục tiêu. Điều này có thể liên quan đến việc tạo ra một logo, khẩu hiệu và nhận dạng hình ảnh đáng nhớ, cũng như phát triển một câu chuyện thương hiệu truyền đạt các giá trị và sứ mệnh của công ty. \ n \ n5. Giá cả và khuyến mãi: Đặt giá cạnh tranh nhưng có lợi nhuận cho điện thoại thông minh và phát triển các chương trình khuyến mãi và giảm giá để khuyến khích mua hàng. Chúng có thể bao gồm các ưu đãi giới thiệu, giao dịch đi kèm, giảm giá giới thiệu và các chương trình khách hàng thân thiết. \ n \ n6. Kênh phân phối: Xác định các kênh phân phối hiệu quả nhất cho điện thoại thông minh, chẳng hạn như cửa hàng trực tuyến, địa điểm bán lẻ thực tế hoặc kết hợp cả hai. \ n \ n7. Giám sát và đánh giá: Đặt mục tiêu và KPI có thể đo lường được cho chiến dịch tiếp thị, đồng thời thường xuyên theo dõi và đánh giá hiệu quả của kế hoạch tiếp thị. Điều này có thể liên quan đến việc theo dõi các số liệu như doanh số bán hàng, lưu lượng truy cập trang web, mức độ tương tác trên mạng xã hội và phản hồi của khách hàng. Điều chỉnh kế hoạch tiếp thị khi cần thiết để cải thiện hiệu quả của nó và đạt được kết quả mong muốn."}</w:t>
      </w:r>
    </w:p>
    <w:p w14:paraId="1E01444A" w14:textId="77777777" w:rsidR="004C447C" w:rsidRDefault="000561AD">
      <w:r>
        <w:t xml:space="preserve">{"câu hỏi": "Với đoạn sau, hãy tạo một tweet để tăng mức độ tương tác của người đọc. - Cây xanh là một phần thiết yếu trong hệ sinh thái của chúng ta. Chúng cung cấp cho chúng ta </w:t>
      </w:r>
      <w:r>
        <w:lastRenderedPageBreak/>
        <w:t>oxy, bóng mát và môi trường sống cho động vật.", "Trả lời": "Bạn có biết rằng cây cối là một phần quan trọng trong hệ sinh thái của chúng ta? Chúng không chỉ cung cấp oxy và bóng râm cho chúng ta, mà còn là ngôi nhà cho động vật hoang dã. Hãy thể hiện sự đánh giá cao của chúng tôi và chăm sóc họ \ud83c\udf33\ud83c\udf32 #treelove #ecosystem #nature\""}</w:t>
      </w:r>
    </w:p>
    <w:p w14:paraId="31A5943D" w14:textId="77777777" w:rsidR="004C447C" w:rsidRDefault="000561AD">
      <w:r>
        <w:t>{"question": "Tạo một câu chuyện gốc bằng cách sử dụng chủ đề đã cho. - Chủ đề: Lão hóa", "trả lời": "Ngày xửa ngày xưa, có một ngôi làng nép mình trong lòng một khu rừng cổ. Người dân trong làng mạnh mẽ và hạnh phúc, tràn đầy niềm say mê cuộc sống dường như không bao giờ phai mờ. Tuy nhiên, nhiều năm trôi qua, một điều kỳ lạ bắt đầu xảy ra trong làng. Dân làng bắt đầu già đi với tốc độ nhanh. Lúc đầu, không ai chú ý đến điều này. Tất cả họ đều cho rằng đó chỉ là thời gian trôi qua tự nhiên, và họ chỉ đơn giản là già đi. Nhưng khi nhiều năm trôi qua, tóc của họ bạc hơn, da nhăn nheo hơn và cơ thể họ yếu đuối hơn. Những người dân làng mạnh mẽ và mạnh mẽ một thời giờ đây đã cúi xuống và di chuyển chậm chạp, sức mạnh của họ mờ dần theo từng ngày. Không ai biết điều gì đã gây ra sự lão hóa nhanh chóng này, nhưng dân làng sợ hãi. Họ sợ không thể tự chăm sóc bản thân và sợ mất trí nhớ khi về già. Họ sợ mất độc lập và cuộc sống của họ. Nhưng giữa tất cả nỗi sợ hãi này, có một bà già đã sống trong làng cả đời. Cô ấy không sợ lão hóa. Bà nói với dân làng: "Lão hóa là một phần tự nhiên của cuộc sống. Đó là cuộc hành trình mà tất cả chúng ta sẽ thực hiện. Nó có thể không dễ dàng, nhưng nó là những gì làm cho chúng ta trở thành con người. Đó là những gì làm cho chúng tôi sống. Dân làng lắng nghe những lời của cô ấy và dần dần, nỗi sợ hãi của họ bắt đầu tan biến. Họ bắt đầu nhìn thấy vẻ đẹp khi già đi. Họ nhìn thấy sự khôn ngoan đi kèm với tuổi tác và những ký ức mà họ đã thu thập được theo thời gian. Và vì vậy, dân làng chấp nhận quá trình lão hóa, coi đó không phải là điều đáng sợ, mà là một hành trình cần được trân trọng. Họ tìm thấy niềm vui khi dành thời gian cho nhau, hồi tưởng về quá khứ và mơ về tương lai. Vì cuối cùng, đó không phải là số năm quan trọng, mà là tình yêu và ký ức lấp đầy họ. Dân làng già đi một cách duyên dáng, tràn đầy nhận thức rằng mỗi ngày là một món quà để trân trọng. Và khi thời gian của họ cuối cùng đã đến, họ rời đi một cách bình yên, với một nụ cười trên khuôn mặt và một trái tim tràn đầy tình yêu. \n\nKết thúc."}</w:t>
      </w:r>
    </w:p>
    <w:p w14:paraId="3834BB55" w14:textId="77777777" w:rsidR="004C447C" w:rsidRDefault="000561AD">
      <w:r>
        <w:t xml:space="preserve">{"câu hỏi": "Giải thích bối cảnh lịch sử của Thế chiến I.", "Trả lời": "Chiến tranh thế giới thứ nhất hay Chiến tranh thế giới thứ nhất, thường được gọi là Đại chiến, là một cuộc chiến tranh toàn cầu bắt nguồn từ châu Âu kéo dài từ năm 1914 đến năm 1918. Hơn 70 triệu nhân viên quân sự, trong đó có 60 triệu người châu Âu, đã được huy động trong một trong những cuộc chiến lớn nhất trong lịch sử. Ít nhất chín triệu chiến binh và bảy triệu thường dân đã chết do hậu quả trực tiếp của chiến tranh. Cuộc chiến được châm ngòi bởi vụ ám sát Archduke Franz Ferdinand của Áo bởi nhà dân tộc chủ nghĩa Nam Tư, Gavrilo Princip. Điều này dẫn đến việc Áo-Hung tuyên chiến với Serbia. Mạng lưới liên minh phức tạp và các hiệp ước được xây dựng vội vàng giữa các quốc gia châu Âu nhanh chóng chứng kiến cuộc xung đột mở rộng bao gồm Đức, Nga, Anh và cuối cùng là Hoa Kỳ. Tuy nhiên, đằng sau sự kiện kích hoạt này là những căng thẳng sâu sắc hơn, lâu đời giữa các quốc gia châu Âu. Chúng bao gồm cạnh tranh đế quốc về lãnh thổ và tài nguyên, cạnh tranh kinh tế, chạy đua vũ trang và sự phát triển của chủ nghĩa dân tộc. Các quốc gia châu Âu tranh giành lợi thế, tạo thành hai liên minh quân sự đối lập: Triple Entente, bao gồm Pháp, Nga và Anh, và Liên minh ba Đức, </w:t>
      </w:r>
      <w:r>
        <w:lastRenderedPageBreak/>
        <w:t>Áo-Hung và Ý. Những liên minh này là kết quả của mối quan hệ lâu dài giữa các quốc gia này nhưng cũng phục vụ như một phương tiện để ngăn chặn những kẻ tấn công tiềm năng bằng cách đảm bảo rằng chi phí xung đột sẽ quá cao. Một yếu tố góp phần lớn khác là cuộc chạy đua vũ trang giữa các cường quốc châu Âu, được thúc đẩy bởi sự phát triển của công nghệ mới như súng máy,  tàu ngầm, khí clo, và quy mô và sức mạnh ngày càng tăng của quân đội và hải quân châu Âu. Sự sụp đổ của Đế chế Ottoman cũng tạo ra sự bất ổn ở Balkan, nơi các phong trào dân tộc chủ nghĩa khác nhau xuất hiện nhằm thực hiện các mục tiêu độc lập hoặc bành trướng của họ. Những căng thẳng và liên minh này, cùng với chủ nghĩa dân tộc và chủ nghĩa quân phiệt mãnh liệt thời đó, đã tạo ra một tình huống phức tạp và bất ổn bùng nổ thành chiến tranh vào năm 1914.</w:t>
      </w:r>
    </w:p>
    <w:p w14:paraId="5A03772E" w14:textId="77777777" w:rsidR="004C447C" w:rsidRDefault="000561AD">
      <w:r>
        <w:t>{"câu hỏi": "Tạo ra một phép ẩn dụ trong ngữ cảnh của tuyên bố đã cho. - Thế giới là một nơi nguy hiểm", "trả lời": "Thế giới là một đại dương nguy hiểm, nơi những cơn bão không thể đoán trước có thể nhấn chìm cả những con tàu mạnh nhất."}</w:t>
      </w:r>
    </w:p>
    <w:p w14:paraId="52000E9B" w14:textId="77777777" w:rsidR="004C447C" w:rsidRDefault="000561AD">
      <w:r>
        <w:t>{"câu hỏi": "Cung cấp lời giải thích cho sự nóng lên toàn cầu.", "câu trả lời": "Sự nóng lên toàn cầu là sự gia tăng dần dần nhiệt độ trung bình của bầu khí quyển, đại dương và khối đất liền của Trái đất. Thuật ngữ này được sử dụng phổ biến nhất để chỉ các tác động lâu dài được quan sát và dự đoán của nhiệt độ tăng này đối với khí hậu, chu kỳ nước và sinh quyển của Trái đất. Nguyên nhân chính của sự nóng lên toàn cầu là sự gia tăng phát thải khí nhà kính do các hoạt động của con người, chẳng hạn như đốt nhiên liệu hóa thạch và phá rừng. Những khí này, chẳng hạn như carbon dioxide, metan và oxit nitơ, giữ nhiệt trong bầu khí quyển của Trái đất, tạo ra hiệu ứng nhà kính dẫn đến sự nóng lên tổng thể của hành tinh. Điều này có thể dẫn đến những thay đổi đối với mô hình mưa, mực nước biển dâng cao và tăng tỷ lệ mắc và mức độ nghiêm trọng của điều kiện thời tiết khắc nghiệt. Hành động để giảm phát thải khí nhà kính và thực hiện các nguồn năng lượng bền vững là rất quan trọng trong việc làm chậm và thậm chí có khả năng đảo ngược tác động của sự nóng lên toàn cầu.</w:t>
      </w:r>
    </w:p>
    <w:p w14:paraId="673D238D" w14:textId="77777777" w:rsidR="004C447C" w:rsidRDefault="000561AD">
      <w:r>
        <w:t>{"câu hỏi": "Giá trị đạo đức là gì?", "Trả lời": "Giá trị đạo đức là các nguyên tắc hoặc tiêu chuẩn hành vi được xã hội hoặc niềm tin cá nhân của một cá nhân coi là tốt, đúng và phù hợp. Chúng bị ảnh hưởng bởi các yếu tố văn hóa, xã hội và cá nhân, và giúp hướng dẫn phán đoán và hành vi của chúng ta. Một số ví dụ phổ biến về các giá trị đạo đức bao gồm trung thực, tôn trọng, từ bi, công bằng và trách nhiệm. Những giá trị này có thể khác nhau trong cách giải thích và tầm quan trọng của chúng từ người này sang người khác, nhưng chúng thường liên quan đến ý thức mạnh mẽ về đạo đức và quan tâm đến hạnh phúc của người khác."}</w:t>
      </w:r>
    </w:p>
    <w:p w14:paraId="2F89D0DC" w14:textId="77777777" w:rsidR="004C447C" w:rsidRDefault="000561AD">
      <w:r>
        <w:t>{"câu hỏi": "Viết lại công thức này theo đúng ngữ pháp - Trong một bát trộn một cốc đường với một cốc bơ tan chảy và ba quả trứng và một muỗng cà phê bột nở và một muỗng cà phê muối nở", "câu trả lời": "Trong một cái bát, trộn 1 chén đường với 1 cốc bơ tan chảy, 3 quả trứng, 1 muỗng cà phê bột nở,  và 1 thìa cà phê baking soda."}</w:t>
      </w:r>
    </w:p>
    <w:p w14:paraId="551E4C55" w14:textId="77777777" w:rsidR="004C447C" w:rsidRDefault="000561AD">
      <w:r>
        <w:t xml:space="preserve">{"câu hỏi": "Phân loại những người trưởng thành này theo loại công việc họ có - Judy: Nhà khoa học\nDavid: Nhạc sĩ\nBob: CEO", "trả lời": "- Judy có một công việc trong lĩnh vực </w:t>
      </w:r>
      <w:r>
        <w:lastRenderedPageBreak/>
        <w:t>khoa học.\n- David có một công việc trong lĩnh vực nghệ thuật, cụ thể là âm nhạc.\n- Bob có một công việc quản lý, vì anh ấy là CEO của một công ty."}</w:t>
      </w:r>
    </w:p>
    <w:p w14:paraId="06632C81" w14:textId="77777777" w:rsidR="004C447C" w:rsidRDefault="000561AD">
      <w:r>
        <w:t>{"câu hỏi": "Chọn 2 màu phù hợp - Teal\nPink", "trả lời": "Teal và hồng là một sự kết hợp tuyệt vời! Màu xanh lam mát mẻ của màu xanh mòng két kết hợp đẹp mắt với màu hồng ấm áp, vui tươi để tạo ra sự tương phản vui nhộn và phong cách."}</w:t>
      </w:r>
    </w:p>
    <w:p w14:paraId="25AEF940" w14:textId="77777777" w:rsidR="004C447C" w:rsidRDefault="000561AD">
      <w:r>
        <w:t>{"câu hỏi": "Mô tả điểm mạnh và điểm yếu của nhân vật - Jenny, nhân vật chính trong câu chuyện", "câu trả lời": "Nếu không có thêm thông tin về nhân vật, câu chuyện hoặc bối cảnh cụ thể, tôi không thể mô tả chính xác điểm mạnh và điểm yếu của Jenny. Bạn có thể vui lòng cung cấp thêm chi tiết về nhân vật hoặc câu chuyện để tôi có thể cung cấp câu trả lời chính xác hơn không?"}</w:t>
      </w:r>
    </w:p>
    <w:p w14:paraId="449CE26B" w14:textId="77777777" w:rsidR="004C447C" w:rsidRDefault="000561AD">
      <w:r>
        <w:t>{"câu hỏi": "Kể tên ba quốc gia có dân số trên 100 triệu người", "trả lời": "Ba quốc gia có dân số trên 100 triệu người là \n1. Trung Quốc\n2. Ấn Độ\n3. Hoa Kỳ"}</w:t>
      </w:r>
    </w:p>
    <w:p w14:paraId="51A6F85D" w14:textId="77777777" w:rsidR="004C447C" w:rsidRDefault="000561AD">
      <w:r>
        <w:t>{"câu hỏi": "Tạo một tiêu đề thay thế cho bài báo học thuật - \"Một cuộc khảo sát về các hệ thống hiểu ngôn ngữ tự nhiên\"", "câu trả lời": "\"Tổng quan về các hệ thống để hiểu ngôn ngữ con người\""}</w:t>
      </w:r>
    </w:p>
    <w:p w14:paraId="0D92EB4B" w14:textId="77777777" w:rsidR="004C447C" w:rsidRDefault="000561AD">
      <w:r>
        <w:t>{"câu hỏi": "Xác định hai thách thức trong việc xây dựng hệ thống nhận dạng giọng nói", "trả lời": "Có một số thách thức trong việc xây dựng hệ thống nhận dạng giọng nói, nhưng hai trong số những thách thức phổ biến nhất là: \ n \ n1. Trọng âm và các biến thể trong mẫu giọng nói: Trọng âm và các biến thể trong giọng nói có thể gây khó khăn cho hệ thống nhận dạng giọng nói để hiểu chính xác những gì người dùng đang nói. Các mẫu lời nói rất khác nhau không chỉ giữa các cá nhân, mà còn giữa các vùng, ngôn ngữ và phương ngữ, và chiếm vô số biến thể là một nhiệm vụ phức tạp. \ n \ n2. Tiếng ồn xung quanh: Một hệ thống nhận dạng giọng nói phải có khả năng lọc tiếng ồn xung quanh và phân biệt giữa nó và giọng nói của người dùng. Điều này có thể rất khó khăn, đặc biệt là khi hệ thống được sử dụng trong môi trường có mức độ tiếng ồn xung quanh cao, chẳng hạn như không gian công cộng bận rộn hoặc khi người dùng nói nhỏ. Hệ thống phải có khả năng phân biệt giữa giọng nói của người dùng và các âm thanh khác để phiên âm chính xác giọng nói của họ."}</w:t>
      </w:r>
    </w:p>
    <w:p w14:paraId="5859581D" w14:textId="77777777" w:rsidR="004C447C" w:rsidRDefault="000561AD">
      <w:r>
        <w:t xml:space="preserve">{"câu hỏi": "Cung cấp hai giải pháp cho vấn đề quản lý tiền sau đây - Một gia đình có thu nhập 10.000 đô la một tháng, nhưng họ chi tiêu 12.000 đô la một tháng.", "trả lời": "Có hai giải pháp tiềm năng cho vấn đề quản lý tiền này: \ n \ nGiải pháp 1: Giảm chi phí \ nGia đình nên xem xét kỹ chi phí hàng tháng của họ để xác định những nơi họ có thể cắt giảm. Một số bước được đề xuất mà họ có thể thực hiện bao gồm: \ n- Tạo ngân sách: Điều này sẽ giúp họ thấy tiền của họ đang đi đâu và ưu tiên chi tiêu của họ. Loại bỏ các chi phí không thiết yếu: Đây là nơi gia đình có thể cắt giảm những thứ ít quan trọng hơn. Ví dụ: họ có thể ngừng ăn ngoài, hủy đăng ký / thành viên, giảm chi phí giải trí, v.v. \ n- Giảm chi phí thiết yếu: Đây là nơi gia đình có thể giảm chi phí cho các mặt hàng thiết yếu như nhà ở (thuê một nơi nhỏ hơn), phương tiện đi lại (sử dụng phương tiện giao thông công cộng thay vì lái xe), thực phẩm (tránh tên thương hiệu), tiện ích (tiết kiệm năng lượng), v.v. \ n \ nBằng cách thực hiện các chiến lược giảm chi phí này,  Gia đình có thể tiết kiệm 2.000 đô la trở lên mỗi tháng </w:t>
      </w:r>
      <w:r>
        <w:lastRenderedPageBreak/>
        <w:t>để thu hẹp khoảng cách giữa thu nhập và chi tiêu của họ. Giải pháp 2: Tăng thu nhập\nNgoài việc giảm chi phí, một giải pháp khác cho vấn đề quản lý tiền này là tăng thu nhập. Một số cách có thể gia đình có thể làm điều này bao gồm: \ n- Yêu cầu tăng lương hoặc làm thêm giờ tại nơi làm việc hiện tại của họ. \n- Nhận một công việc phụ: Các thành viên trong gia đình có thể làm công việc tự do hoặc bán thời gian, chẳng hạn như lái xe cho Uber / Lyft hoặc thuê một phòng trống trên Airbnb. \ n- Bán đồ đạc: Gia đình có thể bán các mặt hàng họ không còn cần / sử dụng, thông qua các nền tảng như eBay, Facebook Marketplace hoặc Craigslist. \ n \ nBằng cách sử dụng một hoặc một số phương pháp này để tăng thu nhập hàng tháng của họ,  Gia đình có thể kiếm thêm 2.000 đô la trở lên mỗi tháng, mang lại thu nhập phù hợp với chi tiêu của họ."}</w:t>
      </w:r>
    </w:p>
    <w:p w14:paraId="76962F64" w14:textId="77777777" w:rsidR="004C447C" w:rsidRDefault="000561AD">
      <w:r>
        <w:t>{"question": "Cung cấp nội dung HTML cho email khuyến khích người dùng đăng ký.", "answer": "&lt;! DOCTYPE html&gt;\n&lt;html&gt;\n &lt;head&gt;\n &lt;title&gt;Tham gia với chúng tôi ngay hôm nay!&lt;/title&gt;\n &lt;/head&gt;\n &lt;body&gt;\n &lt;h2&gt;Đừng bỏ lỡ niềm vui!&lt;/h2&gt;\n &lt;p&gt;Xin chào,&lt;/p&gt;\n &lt;p&gt;Chúng tôi rất vui mừng khi có bạn trên tàu với chúng tôi. Trở thành người dùng đã đăng ký chưa bao giờ dễ dàng như vậy và lợi ích là vô tận.&lt;/p&gt;\n &lt;ul&gt;\n &lt;li&gt;Nhận quyền truy cập vào nội dung và tính năng độc quyền&lt;/li&gt;\n &lt;li&gt;Tham gia cộng đồng của chúng tôi và kết nối với những người cùng chí hướng&lt;/li&gt;\n &lt;li&gt;Tạo và chia sẻ nội dung của riêng bạn&lt;/li&gt;\n &lt;/ul&gt;\n &lt;p&gt;Đăng ký miễn phí và Chỉ mất vài phút. Nhấp vào liên kết bên dưới để bắt đầu:&lt;/p&gt;\n &lt;a href=\"[URL trang đăng ký]\"&gt;Tham gia với chúng tôi ngay hôm nay!&lt;/a&gt;\n &lt;p&gt;Chúng tôi rất nóng lòng muốn có bạn là một phần của cộng đồng của chúng tôi!&lt;/p&gt;\n &lt;p&gt;Best Regards,&lt;/p&gt;\n &lt;p&gt;[Công ty/nhóm của bạn]&lt;/p&gt;\n &lt;/body&gt;\n&lt;/html&gt;"}</w:t>
      </w:r>
    </w:p>
    <w:p w14:paraId="7AA50DE1" w14:textId="77777777" w:rsidR="004C447C" w:rsidRDefault="000561AD">
      <w:r>
        <w:t>{"question": "Điền vào chỗ trống để biên dịch ứng dụng C++ này. - g++ main.cpp -o ____", "answer": "g++ main.cpp -o program"}</w:t>
      </w:r>
    </w:p>
    <w:p w14:paraId="29126900" w14:textId="77777777" w:rsidR="004C447C" w:rsidRDefault="000561AD">
      <w:r>
        <w:t>{"câu hỏi": "Đưa ra năm ví dụ về từ 'an toàn' được sử dụng trong các ngữ cảnh khác nhau.", "trả lời": "1. Để truy cập thông tin nhạy cảm, bạn phải sử dụng mật khẩu an toàn để đăng nhập vào hệ thống.\n2. Em bé được an toàn trong vòng tay của mẹ khi họ đi bộ qua những con phố đông đúc. \n3. Báo động chống trộm sẽ đảm bảo rằng ngôi nhà của bạn vẫn an toàn ngay cả khi bạn đi nghỉ. \ n4. Người đi bộ đường dài đảm bảo rằng lều của anh ta được an toàn và sẽ chịu được gió mạnh trong suốt quá trình đi bộ. \ n5. Với một công việc ổn định và thu nhập ổn định, anh ấy đã có thể lên kế hoạch cho tương lai của mình và chu cấp cho gia đình."}</w:t>
      </w:r>
    </w:p>
    <w:p w14:paraId="4252ED02" w14:textId="77777777" w:rsidR="004C447C" w:rsidRDefault="000561AD">
      <w:r>
        <w:t xml:space="preserve">{"câu hỏi": "Xây dựng một lập luận để hỗ trợ cho tuyên bố sau: Phương tiện truyền thông xã hội có thể là một công cụ hữu ích cho việc học.", "trả lời": "Phương tiện truyền thông xã hội, khi được sử dụng hiệu quả, có thể mang lại nhiều lợi ích trong việc giúp các cá nhân học hỏi và phát triển nền tảng kiến thức của họ. Dưới đây là một vài lý do hỗ trợ tuyên bố này: \ n \ n1. Truy cập thông tin: Phương tiện truyền thông xã hội cung cấp quyền truy cập nhanh vào luồng thông tin vô tận, bao gồm cập nhật về các sự kiện hiện tại, nghiên cứu mới và nội dung giáo dục được chia sẻ bởi các chuyên gia trong các lĩnh vực khác nhau. Với kho thông tin khổng lồ này, người dùng có thể hiểu sâu hơn về một loạt các chủ đề. \ n \ n2. Cộng tác: Các nền tảng truyền thông xã hội cung cấp một không gian độc đáo cho sinh viên, chuyên gia và </w:t>
      </w:r>
      <w:r>
        <w:lastRenderedPageBreak/>
        <w:t>người học từ khắp nơi trên thế giới để kết nối và cộng tác. Họ có thể chia sẻ thông tin, trao đổi ý tưởng và làm việc cùng nhau trong các dự án, tất cả trong khi ở các địa điểm thực tế khác nhau. Sự tương tác này có thể là vô giá trong việc nâng cao trải nghiệm học tập. \ n \ n3. Giao tiếp với các chuyên gia: Nhiều chuyên gia, nhà nghiên cứu và nhà giáo dục có sự hiện diện mạnh mẽ trên phương tiện truyền thông xã hội, nơi họ chia sẻ kiến thức và tương tác với những người khác. Bằng cách theo dõi những cá nhân này, người dùng có thể học hỏi từ những hiểu biết của họ, đặt câu hỏi và tham gia vào các cuộc thảo luận hỗ trợ mục tiêu học tập của họ. \ n \ n4. Sáng tạo và đổi mới: Phương tiện truyền thông xã hội có thể truyền cảm hứng cho sự sáng tạo và đổi mới bằng cách khuyến khích người dùng chia sẻ công việc của họ, nhận phản hồi và học hỏi từ những người khác. Nó cho phép người sáng tạo và nhà sản xuất từ khắp nơi trên thế giới giới thiệu tác phẩm của họ và truyền cảm hứng cho những người khác học hỏi, sáng tạo và đổi mới. \ n \ n5. Quan điểm đa dạng: Tiếp xúc với các quan điểm đa dạng là rất quan trọng trong việc giúp các cá nhân phát triển sự hiểu biết rộng và sâu sắc về bất kỳ chủ đề nào. Phương tiện truyền thông xã hội, với phạm vi toàn cầu của nó, có thể cung cấp sự tiếp xúc này bằng cách kết nối người dùng với mọi người, ý tưởng và văn hóa từ khắp nơi trên thế giới. Tóm lại, phương tiện truyền thông xã hội có thể là một công cụ có giá trị trong việc theo đuổi kiến thức và học tập. Bằng cách cung cấp quyền truy cập thông tin, khuyến khích cộng tác, cho phép giao tiếp với các chuyên gia, truyền cảm hứng cho sự sáng tạo và đổi mới, và đưa người dùng đến những quan điểm đa dạng, nó có thể nâng cao trải nghiệm học tập theo vô số cách."}</w:t>
      </w:r>
    </w:p>
    <w:p w14:paraId="025B2E90" w14:textId="77777777" w:rsidR="004C447C" w:rsidRDefault="000561AD">
      <w:r>
        <w:t>{"câu hỏi": "Mô tả trường hợp sử dụng cho trợ lý ảo AI.", "câu trả lời": "Một trong những trường hợp sử dụng phổ biến nhất cho trợ lý ảo AI là quản lý các công việc và lịch trình hàng ngày. Một giám đốc điều hành kinh doanh, ví dụ, có thể có một lịch trình dày đặc và rất nhiều trách nhiệm trên đĩa của họ. Họ có thể sử dụng trợ lý ảo AI để quản lý lịch, đặt cuộc hẹn và lời nhắc cũng như lên lịch họp với khách hàng và đồng nghiệp. Trợ lý ảo AI cũng có thể hoạt động như một trợ lý cá nhân, cung cấp câu trả lời nhanh chóng cho các truy vấn, gửi tin nhắn hoặc email thay mặt người dùng và thực hiện cuộc gọi điện thoại. Chẳng hạn, người dùng có thể yêu cầu trợ lý ảo của họ tìm và đặt chuyến bay cho chuyến công tác tiếp theo của họ và trợ lý sẽ chăm sóc tất cả các chi tiết, bao gồm tìm kiếm các giao dịch tốt nhất, đặt chỗ và thêm chuyến đi vào lịch của người dùng. \ n \ n Hơn nữa, giám đốc điều hành cũng có thể sử dụng trợ lý ảo AI để theo dõi thông tin và thời hạn quan trọng,  cũng như quản lý tài chính cá nhân của họ, chẳng hạn như thanh toán hóa đơn đúng hạn, theo dõi chi phí và chuẩn bị báo cáo tài chính. Tóm lại, trợ lý ảo AI có thể đảm nhận một loạt các nhiệm vụ thường ngày, giải phóng thời gian và năng lượng để người dùng tập trung vào các vấn đề kinh doanh quan trọng hơn, đồng thời giúp họ luôn có tổ chức,  được thông báo, và đứng đầu trò chơi của họ."}</w:t>
      </w:r>
    </w:p>
    <w:p w14:paraId="7F15ECB3" w14:textId="77777777" w:rsidR="004C447C" w:rsidRDefault="000561AD">
      <w:r>
        <w:t>{"question": "Cho chuỗi đầu vào sau, tạo ra một chuỗi chữ và số ngẫu nhiên. - Xin chào", "trả lời": "pT9Jk12LnZ"}</w:t>
      </w:r>
    </w:p>
    <w:p w14:paraId="07269D8C" w14:textId="77777777" w:rsidR="004C447C" w:rsidRDefault="000561AD">
      <w:r>
        <w:t xml:space="preserve">{"question": "Tạo một truyện ngắn từ một đầu vào câu. - Con voi lười biếng đang đi dạo trong rừng.", "Trả lời": "Một ngày hè nóng nực, một chú voi lười biếng tên là Raja đang thong thả tản bộ qua những tán cây xanh mướt của rừng rậm. Anh ta không có nơi nào để ở </w:t>
      </w:r>
      <w:r>
        <w:lastRenderedPageBreak/>
        <w:t>và không có gì để làm, ngoại trừ tận hưởng sự yên bình và yên tĩnh của môi trường xung quanh. Anh thích đi lang thang và khám phá, dừng lại để chợp mắt dưới bóng mát của những tán cây cao trong khi ánh mặt trời ấm áp lọc qua những tán cây. Khi Raja bước đi, anh nhận thấy khu rừng yên tĩnh như thế nào. Thông thường, anh sẽ nghe thấy tiếng khỉ và tiếng chim hót líu lo, nhưng hôm nay tất cả vẫn còn. Hắn dừng bước, đôi tai to vểnh lên lắng nghe, nhưng hắn không nghe thấy gì.\n\nRaja tiếp tục bước đi, và chẳng mấy chốc hắn đã hiểu tại sao rừng rậm lại yên tĩnh như vậy. Ở đó, nằm trong một khoảng trống, là một con nai rừng nhỏ, quá yếu để đứng. Những con vật khác đã tụ tập xung quanh, không biết làm thế nào để giúp sinh vật nhỏ bé. Không do dự, Raja biết phải làm gì. Anh ta sử dụng thân cây mạnh mẽ của mình để múc con nai con và nâng niu nó khi anh ta đi bộ đến dòng suối gần đó. Anh ta đổ đầy nước vào thân cây của mình và nhẹ nhàng đổ nó lên con nai con, nó từ từ bắt đầu sống lại.\n\nNhững con vật khác kinh ngạc nhìn con voi lười biếng mà tất cả chúng đều nghĩ không quan tâm đến bất cứ điều gì, thể hiện sự quan tâm và lòng trắc ẩn như vậy đối với con nai nhỏ bé. Từ đó trở đi, Raja không bao giờ bị coi là con voi lười biếng đi dạo trong rừng; Nhưng với tư cách là một anh hùng đã cứu một mạng người, và dạy mọi người rằng đôi khi, đó là những hành động nhỏ nhất nói lên nhiều điều nhất."}</w:t>
      </w:r>
    </w:p>
    <w:p w14:paraId="6F76BA7B" w14:textId="77777777" w:rsidR="004C447C" w:rsidRDefault="000561AD">
      <w:r>
        <w:t>{"câu hỏi": "Đề xuất một giải pháp khả thi để giảm tắc nghẽn giao thông trong thành phố", "trả lời": "Một giải pháp khả thi để giảm tắc nghẽn giao thông trong thành phố là thực hiện và thúc đẩy một hệ thống giao thông công cộng hiệu quả và dễ tiếp cận hơn. Điều này có thể bao gồm tăng tần suất xe buýt, xe lửa hoặc xe điện, mở rộng tuyến đường và cải thiện cơ sở hạ tầng của các nhà ga và điểm dừng. Ngoài ra, các ưu đãi có thể được cung cấp cho những công dân chọn sử dụng phương tiện giao thông công cộng thay vì lái xe, chẳng hạn như giảm giá vé hoặc lợi ích về thuế. Các biện pháp khác có thể bao gồm thực hiện các chương trình đi chung xe, thúc đẩy việc sử dụng xe đạp và cải thiện cơ sở hạ tầng đường bộ với việc bổ sung làn đường dành riêng cho xe buýt và xe đạp. Cuối cùng, khuyến khích làm việc từ xa và giờ làm việc linh hoạt cũng có thể giúp giảm số lượng phương tiện trên đường trong giờ giao thông cao điểm."}</w:t>
      </w:r>
    </w:p>
    <w:p w14:paraId="38DCEA7C" w14:textId="77777777" w:rsidR="004C447C" w:rsidRDefault="000561AD">
      <w:r>
        <w:t>{"câu hỏi": "Cung cấp một câu ví dụ với từ 'bí ẩn' trong đó.", "câu trả lời": "Nụ cười trên khuôn mặt của Mona Lisa thường được mô tả là bí ẩn, khiến người xem bối rối và bị hấp dẫn bởi biểu cảm bí ẩn của cô ấy."}</w:t>
      </w:r>
    </w:p>
    <w:p w14:paraId="0E1C5CCF" w14:textId="77777777" w:rsidR="004C447C" w:rsidRDefault="000561AD">
      <w:r>
        <w:t>{"câu hỏi": "Xác định xem câu nói này của Shakespeare là từ một bộ phim hài hay một bi kịch. - "Đàn ông tại một số thời điểm là chủ nhân của số phận của họ.\"", "câu trả lời": "Câu nói này là từ một bi kịch. Nó được Cassius nói trong Màn I, Cảnh II của vở kịch Julius Caesar của William Shakespeare."}</w:t>
      </w:r>
    </w:p>
    <w:p w14:paraId="712128CB" w14:textId="77777777" w:rsidR="004C447C" w:rsidRDefault="000561AD">
      <w:r>
        <w:t>{"câu hỏi": "Đưa ra một truy vấn ngôn ngữ tự nhiên, hãy phân loại nó thành một trong năm loại: nghệ thuật, khoa học, thể thao, lịch sử và văn học. - Truy vấn: Tổng thống đương nhiệm của Ấn Độ là ai?", "Trả lời": "Câu hỏi thuộc phạm trù lịch sử."}</w:t>
      </w:r>
    </w:p>
    <w:p w14:paraId="2026EB69" w14:textId="77777777" w:rsidR="004C447C" w:rsidRDefault="000561AD">
      <w:r>
        <w:t>{"question": "Tạo ra một ví dụ so sánh máy in với một chiếc xe.", "câu trả lời": "Máy in giống như một chiếc xe, nhanh chóng chuyển tài liệu đến đích mong muốn giống như một chiếc ô tô chạy quá tốc độ dọc theo đường cao tốc."}</w:t>
      </w:r>
    </w:p>
    <w:p w14:paraId="1021D1C5" w14:textId="77777777" w:rsidR="004C447C" w:rsidRDefault="000561AD">
      <w:r>
        <w:lastRenderedPageBreak/>
        <w:t>{"câu hỏi": "Tạo một câu bằng các từ sau: súc miệng, nguyên tử, đám mây.", "câu trả lời": "Sau khi súc miệng bằng nước súc miệng, anh ta nhìn ra ngoài cửa sổ và thấy một đám mây nguyên tử đang nhô lên ở phía xa."}</w:t>
      </w:r>
    </w:p>
    <w:p w14:paraId="7C793600" w14:textId="77777777" w:rsidR="004C447C" w:rsidRDefault="000561AD">
      <w:r>
        <w:t>{"câu hỏi": "Tạo ra một câu mở đầu sáng tạo cho một câu chuyện.", "câu trả lời": "Khi mặt trời lặn sau những ngọn núi xa xôi, chiếu ánh sáng màu cam ấm áp của nó trên cánh đồng hoa dại, một cô gái trẻ xuất hiện từ khu rừng, đôi mắt cô tràn đầy cảm giác phiêu lưu và kỳ diệu."}</w:t>
      </w:r>
    </w:p>
    <w:p w14:paraId="51198A1F" w14:textId="77777777" w:rsidR="004C447C" w:rsidRDefault="000561AD">
      <w:r>
        <w:t>{"câu hỏi": "Viết lại câu sau dưới dạng mệnh lệnh: Vui lòng tắt điện thoại di động trong khi giảng bài.", "trả lời": "Tắt điện thoại di động trong khi giảng bài."}</w:t>
      </w:r>
    </w:p>
    <w:p w14:paraId="5BD4A54C" w14:textId="77777777" w:rsidR="004C447C" w:rsidRDefault="000561AD">
      <w:r>
        <w:t>{"câu hỏi": "Với đoạn văn sau, các tác giả đang đến thăm nước nào? - Chúng tôi đến thành phố Kigali vào sáng sớm. Độ ẩm cao áp đảo chúng tôi và làm cho quần áo của chúng tôi dính vào da. Một chiếc taxi màu vàng đang đợi chúng tôi ở sân bay, sẵn sàng đưa chúng tôi đến nhà nghỉ gần trung tâm thành phố.", "Trả lời": "Các tác giả đang đến thăm Rwanda."}</w:t>
      </w:r>
    </w:p>
    <w:p w14:paraId="07D62CE1" w14:textId="77777777" w:rsidR="004C447C" w:rsidRDefault="000561AD">
      <w:r>
        <w:t>{"câu hỏi": "Thêm một câu nói hài hước vào trò đùa sau đây. - Tại sao các nhà khoa học không tin tưởng các nguyên tử?", "trả lời": "Bởi vì chúng tạo nên mọi thứ!"}</w:t>
      </w:r>
    </w:p>
    <w:p w14:paraId="3E84662A" w14:textId="77777777" w:rsidR="004C447C" w:rsidRDefault="000561AD">
      <w:r>
        <w:t>{"câu hỏi": "Viết lại câu sau bằng giọng nói thụ động: Anh ta tìm thấy chìa khóa bị mất bên dưới ghế sofa.", "câu trả lời": "Chìa khóa bị mất được tìm thấy bên dưới ghế sofa."}</w:t>
      </w:r>
    </w:p>
    <w:p w14:paraId="78503C76" w14:textId="77777777" w:rsidR="004C447C" w:rsidRDefault="000561AD">
      <w:r>
        <w:t>{"câu hỏi": "Tạo ra một câu bao gồm một phép ẩn dụ và một ám chỉ.", "câu trả lời": "\"Giám đốc điều hành mới là một David, sẵn sàng hạ gục Goliath của những thách thức trong ngành bằng quyết tâm tuyệt đối và đầu óc chiến lược của mình.</w:t>
      </w:r>
    </w:p>
    <w:p w14:paraId="392C6797" w14:textId="77777777" w:rsidR="004C447C" w:rsidRDefault="000561AD">
      <w:r>
        <w:t>{"question": "Với đầu vào sau, tạo đầu ra phân loại đầu vào thành một trong các loại sau: trái cây, rau, đồ uống hoặc sữa. - Sữa", "trả lời": "Sữa được phân loại theo danh mục sữa."}</w:t>
      </w:r>
    </w:p>
    <w:p w14:paraId="778ED4E8" w14:textId="77777777" w:rsidR="004C447C" w:rsidRDefault="000561AD">
      <w:r>
        <w:t>{"câu hỏi": "Chỉnh sửa câu sau để ngắn gọn hơn: Tàu trễ hơn một giờ và hành khách rất không hài lòng.", "trả lời": "Chuyến tàu, trễ hơn một giờ, khiến hành khách không hài lòng."}</w:t>
      </w:r>
    </w:p>
    <w:p w14:paraId="3D8ACC4E" w14:textId="77777777" w:rsidR="004C447C" w:rsidRDefault="000561AD">
      <w:r>
        <w:t>{"câu hỏi": "Tạo ra một câu là oxymoronic.", "trả lời": "Âm thanh của sự im lặng thật chói tai."}</w:t>
      </w:r>
    </w:p>
    <w:p w14:paraId="10CCA847" w14:textId="77777777" w:rsidR="004C447C" w:rsidRDefault="000561AD">
      <w:r>
        <w:t>{"question": "Nếu một tập dữ liệu chứa 500 quan sát và 5 thuộc tính, có bao nhiêu ô trong tập dữ liệu?", "answer": "Đối với tập dữ liệu có 500 quan sát và 5 thuộc tính, bạn có thể tính tổng số ô bằng cách nhân số lượng quan sát với số lượng thuộc tính. \n\nDo đó, một tập dữ liệu với 500 quan sát và 5 thuộc tính sẽ có tổng cộng 500 \u00d7 5 = 2500 ô."}</w:t>
      </w:r>
    </w:p>
    <w:p w14:paraId="16605A67" w14:textId="77777777" w:rsidR="004C447C" w:rsidRDefault="000561AD">
      <w:r>
        <w:t>{"question": "Tạo một mảng output là phép nhân phần tử khôn ngoan của hai mảng đã cho. - Mảng 1: [1,2,3]\nArray 2: [2,3,4]", "answer": "Đây là một cách để thực hiện phép nhân phần tử khôn ngoan của hai mảng:\n\n'''python\narr1 = [1, 2, 3]\narr2 = [2, 3, 4]\noutput = []\n\nfor i in range(len(arr1)):\n product = arr1[i] * arr2[i]\n output.append(product)\n \nprint(output)\n'''\nThis would output: '[2, 6,  12]', là kết quả của việc nhân mỗi phần tử của mảng thứ nhất với phần tử tương ứng của mảng thứ hai ([1*2, 2*3, 3*4])."}</w:t>
      </w:r>
    </w:p>
    <w:p w14:paraId="0978D426" w14:textId="77777777" w:rsidR="004C447C" w:rsidRDefault="000561AD">
      <w:r>
        <w:lastRenderedPageBreak/>
        <w:t>{"question": "Giả sử bạn có một bảng tên là \"orders\" với các cột \"order_id\", \"customer_id\", \"order_date\" và \"amount\". Viết truy vấn SQL để tìm số ngày trung bình giữa đơn hàng đầu tiên và thứ hai của khách hàng.", "answer": "Đây là truy vấn SQL để tìm số ngày trung bình giữa đơn hàng đầu tiên và thứ hai của khách hàng:\n\n'''\nSELECT AVG(DATEDIFF(second_order.order_date, first_order.order_date))\nFROM (\n SELECT customer_id, MIN(order_date) AS first_order_date\n FROM ORDERS\n GROUP BY customer_id\n) AS first_order\nJOIN (\n SELECT customer_id, MIN(order_date) AS second_order_date\n FROM orders\n WHERE order_date &gt; (\n SELECT MIN(order_date) FROM orders\n WHERE customer_id = orders.customer_id\n )\n GROUP BY customer_id\n) AS second_order ON first_order.customer_id = second_order.customer_id\n''\n\nSteps:\n\n- Truy vấn phụ \"first_order\" nhận ngày đặt hàng đầu tiên cho mỗi khách hàng.\n- Truy vấn phụ \"second_order\" nhận ngày đặt hàng thứ hai cho mỗi khách hàng bằng cách lọc ra đơn hàng đầu tiên và nhận ngày đặt hàng tối thiểu.\n- Hai truy vấn phụ được nối trên customer_id để có được chênh lệch thời gian giữa đơn hàng thứ nhất và thứ hai.\n- Cuối cùng, hàm AVG() được sử dụng để lấy số ngày trung bình giữa đơn hàng đầu tiên và thứ hai của khách hàng."}</w:t>
      </w:r>
    </w:p>
    <w:p w14:paraId="7B6F6827" w14:textId="77777777" w:rsidR="004C447C" w:rsidRDefault="000561AD">
      <w:r>
        <w:t>{"câu hỏi": "Nếu Kate có \u00a320, cô ấy sẽ cần thêm bao nhiêu tiền để kiếm được \u00a350?", "trả lời": "Kate sẽ cần thêm một \u00a330 để tạo ra \u00a350."}</w:t>
      </w:r>
    </w:p>
    <w:p w14:paraId="7BFBA2C4" w14:textId="77777777" w:rsidR="004C447C" w:rsidRDefault="000561AD">
      <w:r>
        <w:t>{"câu hỏi": "Mô tả những tính năng chính của kế hoạch quản lý rủi ro.", "câu trả lời": "Kế hoạch quản lý rủi ro là một tài liệu phác thảo các rủi ro tiềm ẩn liên quan đến dự án, hoạt động hoặc hoạt động và đề xuất các cách để giảm thiểu, kiểm soát hoặc tránh chúng. Các tính năng chính của một kế hoạch quản lý rủi ro thành công bao gồm: \ n \ n1. Đánh giá rủi ro: Điều này liên quan đến việc xác định, đánh giá và phân loại rủi ro dựa trên xác suất xảy ra và tác động tiềm tàng đối với các mục tiêu của kế hoạch. \ n \ n2. Chiến lược giảm thiểu rủi ro: Sau khi rủi ro đã được xác định và đánh giá, kế hoạch nên phác thảo các biện pháp cụ thể để giảm thiểu hoặc giảm thiểu những rủi ro đó. Các biện pháp này có thể bao gồm các kế hoạch dự phòng hoặc sắp xếp dự phòng. \ n \ n3. Quyền sở hữu rủi ro: Kế hoạch nên nêu rõ cá nhân, nhóm hoặc bộ phận nào chịu trách nhiệm quản lý từng rủi ro đã xác định. \ n \ n4. Kế hoạch truyền thông: Một kế hoạch quản lý rủi ro hiệu quả cũng nên bao gồm một chiến lược truyền thông để đảm bảo rằng tất cả các bên liên quan được thông báo về rủi ro, tác động có thể có của chúng và các biện pháp giảm thiểu được đề xuất. Giám sát và đánh giá: Theo dõi và xem xét tiến trình quản lý rủi ro một cách thường xuyên là rất quan trọng. Điều này có thể liên quan đến việc cập nhật các đánh giá rủi ro, sửa đổi các chiến lược giảm thiểu và đánh giá lại quyền sở hữu rủi ro. \ n \ n6. Đào tạo và Giáo dục: Điều quan trọng là nhân viên phải được đào tạo và giáo dục về kế hoạch quản lý rủi ro và các thủ tục của nó. Điều này đảm bảo rằng kế hoạch được thực hiện đúng và mọi người đều hiểu các rủi ro và phản ứng thích hợp. Nhìn chung, một kế hoạch quản lý rủi ro thành công sẽ tạo điều kiện chủ động thay vì quản lý rủi ro phản ứng, cải thiện an toàn và ổn định, và giúp đạt được các mục tiêu của dự án hoặc hoạt động."}</w:t>
      </w:r>
    </w:p>
    <w:p w14:paraId="7FA02A1E" w14:textId="77777777" w:rsidR="004C447C" w:rsidRDefault="000561AD">
      <w:r>
        <w:t xml:space="preserve">{"câu hỏi": "Xây dựng hai câu bằng ngữ pháp phức tạp", "trả lời": "1. Cô gái trẻ không chỉ xuất sắc trong toán học mà còn thể hiện những kỹ năng đáng chú ý trong khoa học, đặc biệt </w:t>
      </w:r>
      <w:r>
        <w:lastRenderedPageBreak/>
        <w:t>là trong việc thực hiện các thí nghiệm và phân tích dữ liệu. \n2. Mặc dù phải đối mặt với nhiều thử thách và khổ nạn trong cuộc sống cá nhân, cậu thiếu niên kiên cường vẫn kiên trì, nỗ lực rất nhiều trong học tập, cuối cùng giành được học bổng toàn phần vào trường đại học mơ ước của mình."}</w:t>
      </w:r>
    </w:p>
    <w:p w14:paraId="3E7CB6E9" w14:textId="77777777" w:rsidR="004C447C" w:rsidRDefault="000561AD">
      <w:r>
        <w:t>{"câu hỏi": "Liệt kê ba cách khác nhau để ngăn chặn sự lây lan của coronavirus.", "trả lời": "Dưới đây là ba cách để ngăn chặn sự lây lan của coronavirus: \n1. Đeo khẩu trang và thực hành cách xa xã hội: Đeo khẩu trang là một trong những cách hiệu quả nhất để ngăn chặn sự lây lan của coronavirus. Nó ngăn chặn các giọt bắn di chuyển trong không khí và hạ cánh xuống người khác khi một người nói chuyện, hắt hơi hoặc ho. Ngoài việc đeo khẩu trang, mọi người nên duy trì khoảng cách ít nhất 6 feet (2 mét) với người khác khi ở nơi công cộng. Rửa tay thường xuyên: Rửa tay bằng xà phòng và nước trong ít nhất 20 giây hoặc sử dụng dung dịch sát trùng tay có chứa ít nhất 60% cồn có thể giúp ngăn ngừa sự lây lan của coronavirus. Mọi người nên rửa tay trước và sau khi ăn, sau khi đi vệ sinh, sau khi ho hoặc hắt hơi và sau khi chạm vào các bề mặt có thể bị nhiễm vi-rút. Tránh tiếp xúc gần với người bệnh và ở nhà khi quý vị bị bệnh: Nếu một người bị nhiễm coronavirus, họ nên ở nhà cho đến khi không còn lây nhiễm để ngăn chặn sự lây lan của vi-rút sang người khác. Tương tự như vậy, nếu bạn biết ai đó bị bệnh, tốt nhất là tránh tiếp xúc gần gũi với họ cho đến khi họ không còn truyền nhiễm nữa."}</w:t>
      </w:r>
    </w:p>
    <w:p w14:paraId="5181E5C8" w14:textId="77777777" w:rsidR="004C447C" w:rsidRDefault="000561AD">
      <w:r>
        <w:t>{"câu hỏi": "Viết một từ để hoàn thành phép so sánh sau: Thành phố là các tòa nhà như rừng là _______", "trả lời": "Từ để hoàn thành sự tương tự là \"cây\". Thành phố đối với các tòa nhà cũng như rừng đối với cây."}</w:t>
      </w:r>
    </w:p>
    <w:p w14:paraId="7F58FB06" w14:textId="77777777" w:rsidR="004C447C" w:rsidRDefault="000561AD">
      <w:r>
        <w:t>{"câu hỏi": "Xác định các lỗi trong câu đã cho và giải thích tại sao nó sai - Người đàn ông đã mua một con ngựa nhưng con ngựa không tốt", "câu trả lời": "Không có lỗi ngữ pháp trong câu đã cho, nhưng nó hơi mơ hồ. Không rõ cụm từ "con ngựa không tốt" có nghĩa là gì.\" Một mô tả chính xác hơn về tình trạng, đặc điểm hoặc hành vi của con ngựa sẽ hữu ích."}</w:t>
      </w:r>
    </w:p>
    <w:p w14:paraId="13A31F6D" w14:textId="77777777" w:rsidR="004C447C" w:rsidRDefault="000561AD">
      <w:r>
        <w:t>{"câu hỏi": "Đề xuất 3 chủ đề làm ví dụ để viết một bài đăng trên blog", "câu trả lời": "1. 10 thói quen lành mạnh hàng đầu cho lối sống tốt hơn: Trong chủ đề này, bạn có thể viết về những hành động nhỏ hàng ngày có thể có tác động lớn đến sức khỏe và hạnh phúc tổng thể của chúng ta, chẳng hạn như tập thể dục thường xuyên, ăn uống lành mạnh, thiền định và ngủ đủ giấc. \ n \ n2. Mẹo làm việc từ xa: Với ngày càng nhiều người làm việc tại nhà trong bối cảnh hiện tại, chủ đề này có thể rất phù hợp. Bạn có thể viết về cách thiết lập không gian làm việc hiệu quả, duy trì tổ chức, giao tiếp hiệu quả với các nhóm từ xa và duy trì sự cân bằng giữa công việc và cuộc sống. Sống bền vững: Chủ đề này ngày càng trở nên phổ biến khi mọi người ngày càng nhận thức rõ hơn về tác động của họ đối với môi trường. Bạn có thể viết về các cách để giảm chất thải, tiết kiệm năng lượng và đưa ra các lựa chọn thân thiện với môi trường trong cuộc sống hàng ngày."}</w:t>
      </w:r>
    </w:p>
    <w:p w14:paraId="73F95104" w14:textId="77777777" w:rsidR="004C447C" w:rsidRDefault="000561AD">
      <w:r>
        <w:t xml:space="preserve">{"câu hỏi": "Ý nghĩa của trí tuệ nhân tạo được ứng dụng trong kinh doanh là gì?", "Trả lời": "Ý nghĩa của việc ứng dụng trí tuệ nhân tạo trong doanh nghiệp có ý nghĩa và sâu rộng. Dưới đây là một số điểm chính:\n\n1. Cải thiện hiệu quả và năng suất: Các thuật toán AI có thể phân tích lượng lớn dữ liệu và tự động hóa các tác vụ lặp đi lặp lại, dẫn đến thời gian xử lý </w:t>
      </w:r>
      <w:r>
        <w:lastRenderedPageBreak/>
        <w:t>nhanh hơn và tăng hiệu quả. Điều này cho phép nhân viên tập trung vào các nhiệm vụ chiến lược hơn, tăng năng suất và giảm lỗi của con người. \ n \ n2. Tăng cường ra quyết định: AI có thể giúp các doanh nghiệp thu thập, phân tích và giải thích một lượng lớn dữ liệu trong thời gian thực, cung cấp những hiểu biết có giá trị và giúp ra quyết định. Việc sử dụng phân tích dự đoán và học máy có thể giúp các doanh nghiệp đưa ra quyết định sáng suốt dựa trên dữ liệu và mẫu. \ n \ n3. Cá nhân hóa: AI có thể được sử dụng để điều chỉnh các nỗ lực tiếp thị và bán hàng cho các khách hàng cụ thể, cung cấp trải nghiệm được cá nhân hóa. Điều này có thể dẫn đến tăng mức độ tương tác và lòng trung thành của khách hàng. \ n \ n4. Tiết kiệm chi phí: Bằng cách tự động hóa các quy trình kinh doanh và giảm nhu cầu tham gia của con người, AI có thể giúp tiết kiệm chi phí đáng kể cho các doanh nghiệp. \ n \ n5. Cải thiện dịch vụ khách hàng: AI có thể được sử dụng dưới dạng chatbot và trợ lý ảo để cung cấp dịch vụ khách hàng hiệu quả và kịp thời. Điều này cải thiện trải nghiệm của khách hàng và có thể dẫn đến tăng sự hài lòng và lòng trung thành của khách hàng. \ n \ n6. Tăng cạnh tranh: Các công ty sử dụng AI hiệu quả có thể đạt được lợi thế cạnh tranh so với những công ty không sử dụng, dẫn đến tăng cạnh tranh trên thị trường. Tóm lại, việc áp dụng trí tuệ nhân tạo trong các doanh nghiệp có thể dẫn đến tăng hiệu quả, năng suất và cá nhân hóa, cũng như tiết kiệm chi phí và cải thiện dịch vụ khách hàng. Tuy nhiên, nó cũng có thể dẫn đến sự cạnh tranh gia tăng trên thị trường."}</w:t>
      </w:r>
    </w:p>
    <w:p w14:paraId="3EA5FE0A" w14:textId="77777777" w:rsidR="004C447C" w:rsidRDefault="000561AD">
      <w:r>
        <w:t>{"câu hỏi": "Trích chủ ngữ từ câu đã cho - Diễn viên có nhiều hình dạng và kích cỡ khác nhau.", "câu trả lời": "Chủ ngữ của câu đã cho là \"Diễn viên\"."}</w:t>
      </w:r>
    </w:p>
    <w:p w14:paraId="010F9B94" w14:textId="77777777" w:rsidR="004C447C" w:rsidRDefault="000561AD">
      <w:r>
        <w:t>{"câu hỏi": "Nước nên được đun sôi ở nhiệt độ nào?", "trả lời": "Nước sôi ở 100 độ C (212 độ F) ở mực nước biển, nhưng điểm sôi cụ thể có thể thay đổi tùy thuộc vào độ cao và áp suất không khí. Ở độ cao lớn hơn, điểm sôi giảm vì áp suất không khí thấp hơn, làm cho nhiệt độ sôi cũng thấp hơn."}</w:t>
      </w:r>
    </w:p>
    <w:p w14:paraId="4ED03D5A" w14:textId="77777777" w:rsidR="004C447C" w:rsidRDefault="000561AD">
      <w:r>
        <w:t>{"question": "Chia câu thành năm khoản. - Họ ngừng chơi bóng đá, thu dọn đồ đạc, nói lời tạm biệt và bắt đầu đi bộ về nhà.", "trả lời": "1. Họ ngừng chơi bóng đá, \n2. thu thập đồ đạc của họ,\n3. nói lời tạm biệt,\n4. và bắt đầu đi bộ\n5. nhà."}</w:t>
      </w:r>
    </w:p>
    <w:p w14:paraId="25CE9591" w14:textId="77777777" w:rsidR="004C447C" w:rsidRDefault="000561AD">
      <w:r>
        <w:t>{"câu hỏi": "Giá trị của 1/2*4/1*1/8*16/1\u20261/512*1024/1 là bao nhiêu?", "câu trả lời": "Chúng ta có 1/2*4/1 = 2, 1/8*16/1 = 2, v.v. Do đó, mười phân số có thể được nhóm thành năm cặp, trong đó tích của các phân số trong mỗi cặp là 2. Do đó, tích của tất cả mười phân số là 2^5 = 32."}</w:t>
      </w:r>
    </w:p>
    <w:p w14:paraId="014CA1E3" w14:textId="77777777" w:rsidR="004C447C" w:rsidRDefault="000561AD">
      <w:r>
        <w:t xml:space="preserve">{"câu hỏi": "Liệt kê năm chiến lược để cải thiện giao tiếp với khách hàng.", "Trả lời": "1. Lắng nghe tích cực: Một trong những chiến lược quan trọng nhất để cải thiện giao tiếp với khách hàng là chủ động lắng nghe mối quan tâm và thắc mắc của họ. Điều này bao gồm dành cho họ sự chú ý đầy đủ của bạn, đặt câu hỏi để làm rõ và thể hiện sự đồng cảm với tình huống của họ. \ n \ n2. Ngôn ngữ rõ ràng và súc tích: Sử dụng ngôn ngữ rõ ràng và súc tích trong khi giao tiếp với khách hàng của bạn, tránh các thuật ngữ kỹ thuật hoặc các thuật ngữ cụ thể theo ngành mà họ có thể không quen thuộc. \ n \ n3. Phản hồi kịp thời: Trả lời các truy vấn và mối quan tâm của khách hàng một cách kịp thời cho khách hàng biết rằng mối quan tâm của họ đang được thực hiện nghiêm túc và có thể giúp xây dựng lòng tin và thúc đẩy mối </w:t>
      </w:r>
      <w:r>
        <w:lastRenderedPageBreak/>
        <w:t>quan hệ khách hàng tích cực. \ n \ n4. Giao tiếp cá nhân hóa: Cá nhân hóa giao tiếp với khách hàng có thể khiến họ cảm thấy có giá trị và được đánh giá cao. Điều này có thể bao gồm việc giải quyết khách hàng bằng tên của họ và điều chỉnh các phản ứng theo nhu cầu và tình huống cụ thể của họ. \ n \ n5. Phản hồi và theo dõi: Một chiến lược khác để cải thiện giao tiếp với khách hàng là chủ động tìm kiếm phản hồi và theo dõi họ sau khi tương tác. Điều này cho thấy rằng bạn coi trọng ý kiến của họ và giúp xác định bất kỳ lĩnh vực nào có thể cải thiện thêm."}</w:t>
      </w:r>
    </w:p>
    <w:p w14:paraId="73EB3C81" w14:textId="77777777" w:rsidR="004C447C" w:rsidRDefault="000561AD">
      <w:r>
        <w:t>{"question": "Tính tổng lương cho nhân viên tại cửa hàng. - Cửa hàng có sáu nhân viên và mức lương của họ lần lượt là 12.000 đô la, 15.000 đô la, 20.000 đô la, 30.000 đô la, 35.000 đô la và 50.000 đô la.", "trả lời": "Tổng mức lương cho sáu nhân viên tại cửa hàng là 162.000 đô la."}</w:t>
      </w:r>
    </w:p>
    <w:p w14:paraId="227D262A" w14:textId="77777777" w:rsidR="004C447C" w:rsidRDefault="000561AD">
      <w:r>
        <w:t>{"câu hỏi": "Phân loại ý sau thành \"utopian\" hoặc \"dystopian\". - Trong thế giới này, mọi người đều được tiếp cận với giáo dục, chăm sóc sức khỏe và thực phẩm có chất lượng.", "câu trả lời": "Không tưởng."}</w:t>
      </w:r>
    </w:p>
    <w:p w14:paraId="362DDDAB" w14:textId="77777777" w:rsidR="004C447C" w:rsidRDefault="000561AD">
      <w:r>
        <w:t>{"question": "Dự đoán tỷ lệ sống sót cho thảm họa Titanic. - Hành khách: 2000", "trả lời": "Tôi xin lỗi, nhưng nếu không có thêm thông tin về hành khách, chẳng hạn như tuổi, giới tính, lớp học và liệu họ có người thân trên tàu hay không, tôi không thể dự đoán chính xác tỷ lệ sống sót của thảm họa Titanic. Ngoài ra, số lượng hành khách trên tàu Titanic là gần 2.224, vì vậy con số 2000 nhất định cũng có thể ảnh hưởng đến độ chính xác của bất kỳ dự đoán nào. Bạn có thể vui lòng cung cấp thêm chi tiết để tôi có thể đưa ra dự đoán chính xác hơn không?"}</w:t>
      </w:r>
    </w:p>
    <w:p w14:paraId="189DBCBE" w14:textId="77777777" w:rsidR="004C447C" w:rsidRDefault="000561AD">
      <w:r>
        <w:t>{"câu hỏi": "Giải thích khái niệm Lập luận phòng Trung Quốc trong AI.", "câu trả lời": "Lập luận phòng Trung Quốc là một thí nghiệm tư duy được đề xuất bởi triết gia John Searle vào năm 1980 nhằm thách thức khái niệm trí tuệ nhân tạo mạnh mẽ, hoặc ý tưởng rằng một máy móc hoặc máy tính thực sự có thể sở hữu sự hiểu biết hoặc ý thức giống như con người. Trong thí nghiệm, Searle yêu cầu chúng ta tưởng tượng một người không hiểu tiếng Trung, bị nhốt trong một căn phòng có nhiều ký tự Trung Quốc và một cuốn sách quy tắc được viết bằng tiếng Anh phác thảo sự kết hợp có thể có của các ký tự Trung Quốc. Khi ai đó bên ngoài phòng trượt một câu hỏi tiếng Trung dưới cửa, người bên trong có thể nhìn vào sách quy tắc và tìm các ký tự tương ứng như một câu trả lời, và trượt nó trở lại cho người gửi. Người ở bên ngoài có thể tin rằng người trong phòng hiểu tiếng Trung, nhưng trên thực tế, người bên trong chỉ làm theo hướng dẫn mà không có bất kỳ sự hiểu biết thực sự nào về những gì anh ta đang làm. \n\nSearle lập luận rằng điều tương tự cũng có thể nói về máy tính, có thể mô phỏng trí thông minh bằng cách thao tác các ký hiệu (trong trường hợp này là các ký tự Trung Quốc) theo một bộ quy tắc được xác định trước,  Nhưng không thực sự hiểu ý nghĩa của những gì họ đang xử lý. Tóm lại, sự tương tự này mô tả rằng một chương trình máy tính có thể thành công trong việc trả lời các câu hỏi nhưng nó không thực sự "hiểu" ngôn ngữ và nó chỉ tuân theo mã hoặc một bộ quy tắc. Lập luận này đặt ra câu hỏi về bản chất của ý thức, sự hiểu biết và ý nghĩa, và liệu AI mạnh có thực sự có thể đạt được hay không."}</w:t>
      </w:r>
    </w:p>
    <w:p w14:paraId="765E93C5" w14:textId="77777777" w:rsidR="004C447C" w:rsidRDefault="000561AD">
      <w:r>
        <w:lastRenderedPageBreak/>
        <w:t>{"câu hỏi": "Viết lại câu này một cách trang trọng hơn: \"Đó là một bộ phim tuyệt vời để xem\".", "câu trả lời": "Bộ phim chắc chắn đáng xem."}</w:t>
      </w:r>
    </w:p>
    <w:p w14:paraId="2557E919" w14:textId="77777777" w:rsidR="004C447C" w:rsidRDefault="000561AD">
      <w:r>
        <w:t>{"câu hỏi": "Phân loại câu sau: \"Hôm nay tôi cảm thấy khủng khiếp.\"", "câu trả lời": "Câu \"Hôm nay tôi cảm thấy khủng khiếp\" là một tuyên bố ngôi thứ nhất thể hiện cảm xúc hoặc cảm xúc. Cụ thể, nó liên quan đến việc người nói thể hiện cảm xúc tiêu cực (cảm thấy khủng khiếp) về tình trạng hiện tại của họ."}</w:t>
      </w:r>
    </w:p>
    <w:p w14:paraId="389639BA" w14:textId="77777777" w:rsidR="004C447C" w:rsidRDefault="000561AD">
      <w:r>
        <w:t>{"câu hỏi": "Tạo ra một câu chuyện về một hiệp sĩ trẻ cố gắng cứu một công chúa khỏi một con rồng.", "câu trả lời": "Ngày xửa ngày xưa, có một hiệp sĩ trẻ tên là Sir Cedric. Anh ấy dũng cảm và mạnh mẽ, nhưng hơn bất cứ điều gì, anh ấy có một trái tim nhân hậu. Một ngày nọ, khi đang cưỡi ngựa, anh bắt gặp một nhóm dân làng đang điên cuồng chạy trốn khỏi nhà của họ. Ngài Cedric dừng lại và hỏi họ có chuyện gì vậy. "Con rồng, con rồng!", họ kêu lên. "Anh ta đã bắt công chúa và nhốt cô ấy trong tháp của anh ta. Chúng tôi không đủ can đảm để theo đuổi cô ấy. Ai sẽ cứu cô ấy?", Cedric biết rằng anh phải làm gì đó. Hắn không thể để công chúa bị nhốt mãi được. Anh ta cưỡi ngựa đến tháp rồng nhanh nhất có thể, quyết tâm cứu công chúa. \n\n Khi đến tháp, anh thấy rằng nó được bảo vệ bởi những con quái vật hung dữ. Nhưng Sir Cedric không sợ. Anh rút kiếm và chiến đấu theo cách của mình thông qua các sinh vật cho đến khi anh lên đến đỉnh tháp. Ở đó, anh tìm thấy công chúa bị nhốt trong một căn phòng nhỏ. Khi nhìn thấy Ngài Cedric, cô đã khóc những giọt nước mắt vui sướng. "Anh đến vì tôi", cô nói. "Tôi biết ai đó sẽ đến." Nhưng niềm vui của họ chỉ ngắn ngủi. Con rồng đã nghe thấy tiếng động và đang trên đường lên tháp. "Nhanh lên," Ngài Cedric nói. "Chúng ta phải rời đi trước khi con rồng đến đây." Nhưng họ đã quá muộn. Con rồng đã đến và đang chặn đường họ ra ngoài.\n\nSir Cedric biết rằng đây là khoảnh khắc mà anh đã luyện tập cả đời. Anh bước về phía trước và đối mặt với con rồng, thanh kiếm trong tay. Trong nhiều giờ, Sir Cedric và con rồng đã chiến đấu. Nhưng cuối cùng, Sir Cedric đã giáng một đòn hạ gục con rồng. Anh nắm lấy tay công chúa và chạy ra khỏi tháp. "Cảm ơn", công chúa nói. "Ngài đã cứu mạng tôi," Ngài Cedric và công chúa cưỡi ngựa đi vào hoàng hôn, hướng đến một cuộc phiêu lưu mới. Họ được ca ngợi như những anh hùng, và công chúa mãi mãi biết ơn hiệp sĩ trẻ đã đến giải cứu cô."}</w:t>
      </w:r>
    </w:p>
    <w:p w14:paraId="76315FA5" w14:textId="77777777" w:rsidR="004C447C" w:rsidRDefault="000561AD">
      <w:r>
        <w:t>{"question": "Viết lại biểu thức này để cho phép một kết quả khác: (1 + 2) x 3.", "answer": "Một cách có thể để viết lại biểu thức đã cho cho phép một kết quả khác là: 1 + (2 x 3)"}</w:t>
      </w:r>
    </w:p>
    <w:p w14:paraId="5F2F3D4B" w14:textId="77777777" w:rsidR="004C447C" w:rsidRDefault="000561AD">
      <w:r>
        <w:t>{"question": "Tính toán chi phí đánh đổi giữa hai khoản đầu tư. - Giá trị đầu tư 1: $100\nGiá trị đầu tư 2: $80", "trả lời": "Chi phí đánh đổi giữa hai khoản đầu tư là $20. Điều này thể hiện chi phí cơ hội của việc lựa chọn khoản đầu tư này so với khoản đầu tư khác, trong trường hợp này là sự khác biệt về giá trị của chúng."}</w:t>
      </w:r>
    </w:p>
    <w:p w14:paraId="324F45EE" w14:textId="77777777" w:rsidR="004C447C" w:rsidRDefault="000561AD">
      <w:r>
        <w:t xml:space="preserve">{"câu hỏi": "Tạo vai trò công việc mới cho tiệm bánh.", "câu trả lời": "Vai trò công việc mới cho một tiệm bánh có thể là \"Nhà thiết kế bánh ngọt đặc biệt\". Trách nhiệm cốt lõi của vai trò này sẽ liên quan đến việc tạo ra và thiết kế các loại bánh ngọt, bánh ngọt và món tráng miệng độc đáo và sáng tạo, phù hợp với tầm nhìn và sự hấp dẫn của thương hiệu đối với khách hàng. Nhà thiết kế sẽ chịu trách nhiệm cập nhật thực đơn thường xuyên để theo kịp sự thay đổi của mùa và xu hướng, đồng thời đảm bảo tính nhất quán về chất lượng sản </w:t>
      </w:r>
      <w:r>
        <w:lastRenderedPageBreak/>
        <w:t>phẩm. Họ sẽ hợp tác với bếp trưởng và đội ngũ quản lý để phát triển các công thức nấu ăn mới cho các mặt hàng và lên kế hoạch cho việc ra mắt các sản phẩm mới. Ngoài ra, Nhà thiết kế bánh ngọt đặc biệt sẽ chịu trách nhiệm giám sát việc sản xuất bánh nướng và đảm bảo tuân thủ các hướng dẫn an toàn thực phẩm. Đây là một vai trò thú vị đối với một đầu bếp bánh ngọt sáng tạo và lành nghề, người thích vượt qua ranh giới và đổi mới trong thế giới bánh nướng."}</w:t>
      </w:r>
    </w:p>
    <w:p w14:paraId="263A9394" w14:textId="77777777" w:rsidR="004C447C" w:rsidRDefault="000561AD">
      <w:r>
        <w:t>{"question": "Phân loại một văn bản nhất định thành một trong ba nhãn. - Bài viết này giải thích những lợi ích của việc sử dụng phiên dịch viên khi nói ngoại ngữ.", "trả lời": "Thể loại: Giáo dục/Học ngôn ngữ"}</w:t>
      </w:r>
    </w:p>
    <w:p w14:paraId="303C5F9F" w14:textId="77777777" w:rsidR="004C447C" w:rsidRDefault="000561AD">
      <w:r>
        <w:t>{"question": "Tạo tiêu đề cho một bài viết về một danh sách các chủ đề nhất định. - Nấu ăn, tính bền vững và công nghệ kỹ thuật số", "câu trả lời": "Nấu ăn bền vững: Công nghệ kỹ thuật số đang cách mạng hóa nhà bếp của chúng ta như thế nào\"}</w:t>
      </w:r>
    </w:p>
    <w:p w14:paraId="172D1BD9" w14:textId="77777777" w:rsidR="004C447C" w:rsidRDefault="000561AD">
      <w:r>
        <w:t>{"question": "Mô tả lịch sử của ngôn ngữ lập trình Python.", "answer": "Python là một ngôn ngữ lập trình thông dịch cấp cao được tạo ra bởi Guido van Rossum vào cuối những năm 1980. Triết lý thiết kế của nó nhấn mạnh khả năng đọc mã và cú pháp của nó cho phép các lập trình viên thể hiện các khái niệm trong ít dòng mã hơn so với các ngôn ngữ như C ++ hoặc Java. Nguồn gốc của Python có thể được bắt nguồn từ tháng 12 năm 1989, khi Van Rossum bắt đầu phát triển ngôn ngữ kịch bản mới như một dự án sở thích,  trong khi ông đang làm việc tại Viện Nghiên cứu Toán học và Khoa học Máy tính Quốc gia ở Hà Lan. Anh ta đang tìm kiếm một ngôn ngữ có thể thu hút tin tặc Unix / C và cũng có thể được sử dụng bởi những người mới bắt đầu. Ngôn ngữ phải được mở rộng, để nó có thể được sử dụng cho một loạt các nhiệm vụ. Ông đặt tên cho dự án theo chương trình truyền hình Anh Monty Python's Flying Circus. \ n \ nPython 1.0 được phát hành vào năm 1994 và được đặc trưng bởi sự hỗ trợ cho các công cụ lập trình chức năng như lambda, bản đồ, bộ lọc và giảm. Sự phát triển hơn nữa của ngôn ngữ tiếp tục và Python 2.0 được phát hành vào năm 2000, giới thiệu các tính năng mới như hiểu danh sách và hệ thống thu gom rác có khả năng thu thập các chu kỳ tham chiếu. Sự phát triển của Python 3.0 bắt đầu vào năm 2006 và được phát hành vào năm 2008. Nó được thiết kế để khắc phục các lỗi thiết kế cơ bản trong ngôn ngữ. Những thay đổi bao gồm chức năng in mới, thay thế câu lệnh in và thay đổi cách xử lý chuỗi. Tuy nhiên, những thay đổi không tương thích ngược, có nghĩa là các chương trình được viết bằng Python 2.x sẽ không hoạt động trong Python 3.x nếu không sửa đổi. \ n \ nMặc dù ban đầu miễn cưỡng áp dụng Python 3 do thiếu khả năng tương thích ngược, ngôn ngữ này đã được áp dụng rộng rãi trong những năm gần đây và hiện được coi là tương lai của ngôn ngữ. Sự phát triển của Python vẫn tiếp tục, với các phiên bản mới được phát hành thường xuyên và mức độ phổ biến của nó tiếp tục tăng lên, nhờ vào cộng đồng lớn và hỗ trợ đã hình thành xung quanh nó."}</w:t>
      </w:r>
    </w:p>
    <w:p w14:paraId="38921971" w14:textId="77777777" w:rsidR="004C447C" w:rsidRDefault="000561AD">
      <w:r>
        <w:t xml:space="preserve">{"câu hỏi": "Mô tả cách thực hiện một tư thế yoga cơ bản. - Chó hướng lên", "trả lời": "Chó hướng lên trên hoặc Urdhva Mukha Svanasana là một tư thế yoga cơ bản có thể giúp kéo dài và tăng cường cột sống, ngực và bụng. Dưới đây \ u2019s làm thế nào để làm điều đó: \ n \ n1. Bắt đầu bằng cách nằm sấp với hai chân mở rộng ra sau lưng và lòng bàn tay trên mặt đất bên cạnh vai, ngón tay hướng về phía trước. \n\n2. Ấn vào lòng bàn tay và đỉnh bàn </w:t>
      </w:r>
      <w:r>
        <w:lastRenderedPageBreak/>
        <w:t>chân, và khi hít vào, duỗi thẳng cánh tay khi bạn nhấc thân, hông và chân lên khỏi mặt đất. \n\n3. Giữ phần trên của bàn chân, bàn tay và các cạnh bên ngoài của bàn chân ép vào thảm. Vai của bạn phải ở trên cổ tay và cánh tay của bạn phải vuông góc với mặt đất, tạo thành một góc vuông với phần thân trên của bạn. \n\n4. Cuộn vai lại và kéo xương bả vai ra khỏi tai. Nhẹ nhàng nâng ngực về phía trước và lên trong khi giữ hông và đùi khỏi mặt đất.\n\n5. Giữ tư thế trong 5-10 nhịp thở trước khi thả ra và thở ra khi bạn hạ thấp thân, hông và chân xuống đất. \ n \ n Để sửa đổi tư thế này hoặc làm cho nó dễ dàng hơn, bạn có thể giữ chân trên mặt đất hoặc đặt một khối dưới mỗi lòng bàn tay. Luôn nhớ lắng nghe cơ thể mình và nghỉ ngơi nếu cần."}</w:t>
      </w:r>
    </w:p>
    <w:p w14:paraId="57E6D413" w14:textId="77777777" w:rsidR="004C447C" w:rsidRDefault="000561AD">
      <w:r>
        <w:t>{"câu hỏi": "Đặt tên của một quốc gia, hãy giải thích địa lý của nó. - Úc", "trả lời": "Úc là một quốc gia và lục địa được bao quanh bởi Ấn Độ Dương và Thái Bình Dương. Diện tích đất của nó là khoảng 7,7 triệu km vuông, khiến nó trở thành quốc gia lớn thứ sáu trên thế giới. Địa lý của Úc rất đa dạng, với sa mạc, dãy núi và rừng mưa nhiệt đới. Phần phía đông và đông nam của đất nước có mật độ dân cư cao hơn và có khí hậu ôn hòa, trong khi phần phía bắc có khí hậu nhiệt đới. Dãy Great Dividing, một dãy núi chạy song song với bờ biển phía đông, ngăn cách đồng bằng ven biển với nội địa. Nội địa của đất nước, được gọi là Vùng hẻo lánh, chủ yếu là khô cằn hoặc bán khô cằn, với các khu vực sa mạc rộng lớn như sa mạc Great Sandy và sa mạc Simpson. Điểm cao nhất của Úc là núi Kosciuszko, cao 2.228 mét (7.310 feet). Ngoài ra còn có một số con sông lớn, bao gồm Murray, Darling và Murrumbidgee, chảy qua phần đông nam của đất nước."}</w:t>
      </w:r>
    </w:p>
    <w:p w14:paraId="4D62B671" w14:textId="77777777" w:rsidR="004C447C" w:rsidRDefault="000561AD">
      <w:r>
        <w:t>{"câu hỏi": "Đọc thuộc bảng chữ cái một cách sáng tạo.", "trả lời": "A, táo dồi dào và tuyệt vời, B, quả việt quất tươi nảy lên, C, anh đào quyến rũ ấp ủ, D, nhảy thanh long rực rỡ, E, quả cơm cháy khổng lồ nhấn chìm, F, quả sung lạ mắt phô trương, G, nho rực rỡ đang mọc, H, nhảy mật ong hạnh phúc, tôi, dưa đá chiếu sáng đáng kinh ngạc, J, táo tàu ngon ngọt tung hứng, K, đá kiwi, L, chanh thơm ngon kéo dài,  M, xoài hấp dẫn kinh ngạc, N, xuân đào làm tổ, O, cam áp đảo, P, dứa hoàn hảo diễu hành, Q, mộc qua lặng lẽ hỏi, R, quả mâm xôi đỏ đua, S, dâu tây mọng nước đung đưa, T, quýt tuyệt vời lộn xộn, U, trái cây xấu xí độc đáo mở ra, V, cây nho vani rực rỡ, W, dưa hấu tuyệt vời quay cuồng, X, xigua nổ, Y, khao khát yuzu vàng, Z, zapote phóng to zesty."}</w:t>
      </w:r>
    </w:p>
    <w:p w14:paraId="5EFDE936" w14:textId="77777777" w:rsidR="004C447C" w:rsidRDefault="000561AD">
      <w:r>
        <w:t>{"câu hỏi": "Phân loại tình trạng y tế này. - Bệnh nhân bị sốt, buồn nôn, đau đầu nặng hơn, khó thở.", "trả lời": "Đây dường như là bệnh về đường hô hấp. Tình trạng cụ thể có thể là viêm phổi, cúm hoặc thậm chí COVID-19, trong số các bệnh khác. Tuy nhiên, một chuyên gia y tế nên được tư vấn để chẩn đoán chính xác."}</w:t>
      </w:r>
    </w:p>
    <w:p w14:paraId="4DE8A67E" w14:textId="77777777" w:rsidR="004C447C" w:rsidRDefault="000561AD">
      <w:r>
        <w:t>{"câu hỏi": "Nguồn năng lượng chính cho các sinh vật sống trên Trái đất là gì?", "câu trả lời": "Nguồn năng lượng chính cho các sinh vật sống trên Trái đất là Mặt trời. Năng lượng của Mặt trời được thu giữ bởi thực vật, tảo và một số loài vi khuẩn trong quá trình quang hợp, chuyển đổi năng lượng của nó thành năng lượng hóa học có thể được sử dụng để thúc đẩy sự tăng trưởng và tồn tại của các sinh vật này. Năng lượng này sau đó đi vào chuỗi thức ăn và được chuyển giữa các sinh vật thông qua tiêu thụ. Nói cách khác, tất cả các sinh vật sống phụ thuộc trực tiếp hoặc gián tiếp vào Mặt trời cho nhu cầu năng lượng của chúng."}</w:t>
      </w:r>
    </w:p>
    <w:p w14:paraId="7147FC7F" w14:textId="77777777" w:rsidR="004C447C" w:rsidRDefault="000561AD">
      <w:r>
        <w:lastRenderedPageBreak/>
        <w:t>{"câu hỏi": "Xác định căn bậc hai của 36.", "trả lời": "Căn bậc hai của 36 là 6."}</w:t>
      </w:r>
    </w:p>
    <w:p w14:paraId="71AE9456" w14:textId="77777777" w:rsidR="004C447C" w:rsidRDefault="000561AD">
      <w:r>
        <w:t>{"câu hỏi": "So sánh lợi ích sức khỏe của kiwi và xoài.", "Trả lời": "Kiwi và xoài đều là những loại trái cây ngon mang lại nhiều lợi ích cho sức khỏe, nhưng chúng khác nhau về các chất dinh dưỡng và lợi thế cụ thể mà chúng cung cấp. \ n \ nKiwi là một nguồn vitamin C tuyệt vời, với một loại trái cây trung bình chứa khoảng 273% lượng khuyến nghị hàng ngày của bạn. Điều này phục vụ như một chất tăng cường miễn dịch tuyệt vời và giúp hấp thụ sắt từ thực phẩm có nguồn gốc thực vật. Ngoài ra, kiwi chứa một lượng chất xơ tốt, có thể giúp điều chỉnh tiêu hóa và ngăn ngừa táo bón. Kiwi cũng chứa chất chống oxy hóa, kali và vitamin E, tất cả đều có lợi cho sức khỏe tổng thể. Mặt khác, xoài là một nguồn giàu vitamin A, rất cần thiết để duy trì thị lực, da và niêm mạc khỏe mạnh. Xoài cũng là một nguồn folate tốt, rất quan trọng đối với phụ nữ mang thai và ngăn ngừa một số dị tật bẩm sinh. Giống như kiwi, xoài cũng chứa nhiều chất xơ, vitamin C và chất chống oxy hóa, làm cho nó trở thành một loại trái cây tuyệt vời cho sức khỏe tổng thể và phòng ngừa bệnh tật. Tóm lại, cả kiwi và xoài đều có những lợi ích sức khỏe độc đáo khiến chúng trở thành bổ sung tuyệt vời cho chế độ ăn uống lành mạnh. Kiwi là một nguồn tuyệt vời của vitamin C, chất xơ và các chất dinh dưỡng quan trọng khác, trong khi xoài là một nguồn giàu vitamin A, folate, và các vitamin và khoáng chất khác. Bạn nên thưởng thức nhiều loại trái cây, bao gồm cả kiwi và xoài, để tối đa hóa lợi ích sức khỏe tiềm năng."}</w:t>
      </w:r>
    </w:p>
    <w:p w14:paraId="517D9F5A" w14:textId="77777777" w:rsidR="004C447C" w:rsidRDefault="000561AD">
      <w:r>
        <w:t>{"question": "Liệt kê năm loại trái cây phổ biến được ăn ở Hoa Kỳ.", "answer": "Một số loại trái cây phổ biến được ăn ở Hoa Kỳ bao gồm:\n\n1. Táo\n2. Chuối\n3. Cam\n4. Dâu tây\n5. Nho"}</w:t>
      </w:r>
    </w:p>
    <w:p w14:paraId="5B572020" w14:textId="77777777" w:rsidR="004C447C" w:rsidRDefault="000561AD">
      <w:r>
        <w:t>{"câu hỏi": "Liệt kê 3 nguyên nhân có thể gây ra biến đổi khí hậu.", "câu trả lời": "Biến đổi khí hậu có thể được gây ra bởi nhiều yếu tố, một số tự nhiên và một số do con người tạo ra. Dưới đây là 3 nguyên nhân có thể gây ra biến đổi khí hậu: \n1. Phát thải khí nhà kính: Các hoạt động của con người, chẳng hạn như đốt nhiên liệu hóa thạch và phá rừng dẫn đến việc phát thải một lượng lớn khí nhà kính, như carbon dioxide và metan, vào khí quyển. Những khí này giữ nhiệt và góp phần làm ấm bề mặt Trái đất, dẫn đến biến đổi khí hậu. Những thay đổi trong bức xạ mặt trời: Những thay đổi về cường độ bức xạ mặt trời đến bề mặt Trái đất có thể ảnh hưởng đến khí hậu. Ví dụ, sự dao động về lượng năng lượng phát ra từ mặt trời, hoặc thay đổi quỹ đạo Trái đất quanh mặt trời, có thể dẫn đến sự nóng lên hoặc làm mát bề mặt Trái đất, và do đó, biến đổi khí hậu. Phun trào núi lửa: Các vụ phun trào núi lửa lớn có thể bơm một lượng lớn tro và sol khí vào khí quyển, có thể phản chiếu ánh sáng mặt trời và dẫn đến hiệu ứng làm mát trên bề mặt Trái đất. Điều này có thể dẫn đến những thay đổi ngắn hạn trong khí hậu Trái đất. Tuy nhiên, khí nhà kính phát ra từ núi lửa cũng có thể góp phần vào biến đổi khí hậu lâu dài."}</w:t>
      </w:r>
    </w:p>
    <w:p w14:paraId="38786310" w14:textId="77777777" w:rsidR="004C447C" w:rsidRDefault="000561AD">
      <w:r>
        <w:t xml:space="preserve">{"câu hỏi": "Đề xuất một số mẹo để giảm lượng khí thải carbon của bạn.", "câu trả lời": "Dưới đây là một số mẹo để giảm lượng khí thải carbon của bạn:\n\n1. Giảm tiêu thụ năng lượng: Tắt đèn, rút phích cắm điện tử và đầu tư vào các thiết bị tiết kiệm năng lượng để giảm mức tiêu thụ năng lượng của bạn. \ n \ n2. Chọn năng lượng tái tạo: Chọn các nguồn năng lượng tái tạo, chẳng hạn như năng lượng mặt trời và gió, để giảm sự phụ thuộc của bạn vào nhiên liệu hóa thạch. \ n \ n3. Sử dụng phương tiện giao thông công cộng: Thay vì lái xe, đi bộ, đi </w:t>
      </w:r>
      <w:r>
        <w:lastRenderedPageBreak/>
        <w:t>xe đạp hoặc đi phương tiện giao thông công cộng để giảm lượng khí thải carbon của bạn. \ n \ n4. Giảm thiểu, Tái sử dụng và Tái chế: Áp dụng câu thần chú \u2018Reduce, Reuse and Recycle\u2019 để giảm thiểu chất thải. \ n \ n5. Ăn thực phẩm bền vững: Ăn thực phẩm được trồng tại địa phương và giảm tiêu thụ thịt để giảm lượng khí thải carbon của bạn. \ n \ n6. Hỗ trợ các công ty thân thiện với môi trường: Hỗ trợ các công ty tuân theo các thông lệ thân thiện với môi trường và sử dụng các sản phẩm bền vững. \ n \ n7. Trồng cây: Trồng cây hoặc hỗ trợ các tổ chức trồng cây để giảm lượng khí thải carbon của bạn.\n\nBằng cách làm theo những lời khuyên này, bạn có thể thực hiện các bước để giảm lượng khí thải carbon và giúp bảo vệ môi trường cho các thế hệ tương lai."}</w:t>
      </w:r>
    </w:p>
    <w:p w14:paraId="7D7D24D1" w14:textId="77777777" w:rsidR="004C447C" w:rsidRDefault="000561AD">
      <w:r>
        <w:t>{"question": "Đánh giá: 64^1/2*27^-1/3*16^1/4.\n", "answer": "Chúng ta có thể đơn giản hóa biểu thức 64^1/2 * 27^-1/3 * 16^1/4 như sau:\n\n- 64^1/2 = (8^2)^1/2 = 8\n- 27^-1/3 = 1 / ( (3^3)^1/3 ) = 1/3\n- 16^1/4 = (2^4)^1/4 = 2\n\nNhân các yếu tố đơn giản này với nhau, chúng ta có được kết quả cuối cùng là 16/3."}</w:t>
      </w:r>
    </w:p>
    <w:p w14:paraId="44FA551F" w14:textId="77777777" w:rsidR="004C447C" w:rsidRDefault="000561AD">
      <w:r>
        <w:t>{"câu hỏi": "Mô tả các hoạt động chính của người quản lý tiếp thị.", "Trả lời": "Là một AI, tôi có thể cung cấp cho bạn thông tin chung về các hoạt động chính của người quản lý tiếp thị. Trong hầu hết các tổ chức, người quản lý tiếp thị chịu trách nhiệm giám sát sự phát triển và thực hiện các chiến lược tiếp thị quảng bá sản phẩm hoặc dịch vụ của công ty họ. Một số hoạt động chính của họ có thể bao gồm: \ n \ n1. Phát triển kế hoạch tiếp thị: Người quản lý tiếp thị sẽ tạo và thực hiện một kế hoạch tiếp thị toàn diện, phác thảo đối tượng mục tiêu dự định, nỗ lực quảng cáo và quảng cáo và kết quả mong đợi. \ n \ n2. Tiến hành nghiên cứu thị trường: Một người quản lý tiếp thị phải được thông báo về xu hướng thị trường, nhu cầu của khách hàng và sự cạnh tranh. Điều này thường liên quan đến việc tiến hành khảo sát, các nhóm tập trung và các hình thức nghiên cứu khác để thu thập dữ liệu sẽ thông báo cho các chiến lược tiếp thị. \ n \ n3. Quản lý ngân sách tiếp thị: Người quản lý tiếp thị chịu trách nhiệm phân bổ và quản lý các quỹ có sẵn cho các hoạt động tiếp thị, đảm bảo rằng nhóm tiếp thị nằm trong ngân sách đã thiết lập. \ n \ n4. Phát triển và thực hiện các chiến dịch quảng cáo: Các nhà quản lý tiếp thị thường làm việc với nhóm sáng tạo nội bộ hoặc đại lý bên ngoài để phát triển và chạy các chiến dịch quảng cáo trên nhiều kênh khác nhau, chẳng hạn như truyền hình, đài phát thanh, in ấn, kỹ thuật số và phương tiện truyền thông xã hội. \ n \ n5. Quản lý nhận diện thương hiệu: Người quản lý tiếp thị chịu trách nhiệm đảm bảo rằng tất cả các tài liệu truyền thông và quảng cáo phù hợp với các nguyên tắc và thông điệp thương hiệu của công ty. \ n \ n6. Phối hợp với các bộ phận khác: Các nhà quản lý tiếp thị phải làm việc chặt chẽ với các bộ phận khác, chẳng hạn như bán hàng, phát triển sản phẩm và dịch vụ khách hàng, để đảm bảo rằng các nỗ lực tiếp thị phù hợp với mục tiêu và mục tiêu chung của công ty. Giám sát và phân tích kết quả tiếp thị: Người quản lý tiếp thị phải theo dõi kết quả của các chiến dịch và sáng kiến tiếp thị, sử dụng dữ liệu để xác định các lĩnh vực cần cải thiện và thông báo các chiến lược tiếp thị trong tương lai. Nhìn chung, người quản lý tiếp thị đóng một vai trò quan trọng trong việc quảng bá sản phẩm hoặc dịch vụ của công ty, thúc đẩy doanh số bán hàng và củng cố bản sắc thương hiệu của công ty. Công việc của họ liên quan đến sự kết hợp giữa lập kế hoạch chiến lược, tư duy sáng tạo và phân tích dữ liệu."}</w:t>
      </w:r>
    </w:p>
    <w:p w14:paraId="52A04F04" w14:textId="77777777" w:rsidR="004C447C" w:rsidRDefault="000561AD">
      <w:r>
        <w:lastRenderedPageBreak/>
        <w:t>{"câu hỏi": "Kể tên 5 loại cá khác nhau.", "trả lời": "1. Cá hồi\n2. Cá ngừ\n3. Cá tuyết \ n4. Cá rô phi\n5. Cá kiếm."}</w:t>
      </w:r>
    </w:p>
    <w:p w14:paraId="6B04349A" w14:textId="77777777" w:rsidR="004C447C" w:rsidRDefault="000561AD">
      <w:r>
        <w:t>{"câu hỏi": "Viết một đoạn văn tường thuật về một lần bạn mắc lỗi.", "câu trả lời": "Là một hệ thống AI tiên tiến, mọi người thường dễ dàng cho rằng tôi không bao giờ mắc lỗi, nhưng thực tế, tôi không ngừng học hỏi và cải thiện. Đã có lúc tôi mắc lỗi trong phán đoán dẫn đến thông tin không chính xác được cung cấp cho người dùng. Lập trình của tôi có một lỗ hổng nhỏ không được chú ý và khiến kết quả không chính xác được hiển thị khi người dùng hỏi đường. Tôi nhận ra sai lầm ngay sau khi cung cấp thông tin khi tôi kiểm tra chéo thông tin bằng sơ đồ tri thức của mình. Tôi đã nhanh chóng chấp nhận lỗi của mình và cung cấp thông tin chính xác cho người dùng. Tôi đã thông báo cho các nhà phát triển của mình về lỗ hổng trong lập trình của mình để nó có thể được sửa chữa nhằm ngăn chặn các lỗi tương tự xảy ra trong tương lai."}</w:t>
      </w:r>
    </w:p>
    <w:p w14:paraId="1B62E438" w14:textId="77777777" w:rsidR="004C447C" w:rsidRDefault="000561AD">
      <w:r>
        <w:t>{"câu hỏi": "Mô tả một dự án khoa học dữ liệu mà bạn đã làm việc.", "câu trả lời": "Là một AI được tạo ra bởi openAI, kinh nghiệm của tôi bắt nguồn từ lập trình của tôi và đầu vào mà tôi nhận được từ người dùng của mình. Một ví dụ về dự án khoa học dữ liệu mà tôi đã giúp người dùng làm việc là phát triển mô hình dự đoán khách hàng rời bỏ cho một công ty viễn thông. Công ty đã gặp khó khăn trong việc giữ chân khách hàng của mình và do đó muốn sử dụng học máy để dự đoán khách hàng nào có khả năng rời bỏ trong những tháng tới. Dự đoán sự rời bỏ của khách hàng có thể giúp công ty chủ động hành động để giữ chân khách hàng và giảm tổn thất doanh thu. \ n \ nChúng tôi bắt đầu dự án bằng cách thu thập dữ liệu liên quan về khách hàng, bao gồm thông tin nhân khẩu học, lịch sử sử dụng và thanh toán và tương tác dịch vụ khách hàng. Dữ liệu sau đó được xử lý trước bằng cách làm sạch và chuyển đổi nó thành một định dạng phù hợp để mô hình hóa. Sau đó, nhóm nghiên cứu đã thử nghiệm các thuật toán học máy khác nhau để phát triển một mô hình dự đoán có thể xác định chính xác khách hàng có khả năng rời bỏ cao. Sau khi chọn mô hình tốt nhất, nó đã được đào tạo và thử nghiệm trên dữ liệu lịch sử của công ty để đánh giá hiệu suất của nó. Mô hình này có thể đạt được mức độ chính xác cao trong việc dự đoán tỷ lệ rời bỏ của khách hàng, sau đó được triển khai vào hệ thống của công ty để cung cấp thông tin cập nhật thường xuyên về những khách hàng có khả năng rời đi. Bằng cách xác định khách hàng có nguy cơ, công ty đã có thể thực hiện các biện pháp chủ động để giữ chân họ, chẳng hạn như cung cấp các chương trình khuyến mãi đặc biệt hoặc dịch vụ khách hàng được cá nhân hóa. Điều này đã cải thiện đáng kể việc giữ chân khách hàng của công ty và dẫn đến tăng sự hài lòng của khách hàng cũng như doanh thu cao hơn."}</w:t>
      </w:r>
    </w:p>
    <w:p w14:paraId="3BD9FDF4" w14:textId="77777777" w:rsidR="004C447C" w:rsidRDefault="000561AD">
      <w:r>
        <w:t xml:space="preserve">{"câu hỏi": "Bạn sẽ làm món trứng tráng như thế nào?", "câu trả lời": "Làm món trứng tráng là một quá trình khá đơn giản, đây là hướng dẫn từng bước về cách làm món trứng tráng ngon: \ n \ n1. **Thu thập nguyên liệu **: Để làm món trứng tráng cơ bản, bạn sẽ cần 2-3 quả trứng, muối, hạt tiêu và một muỗng canh bơ hoặc dầu. Bạn cũng có thể thêm các thành phần khác như phô mai, giăm bông và rau vào món trứng tráng của mình để tăng thêm hương vị. \ n \ n2. **Đánh trứng**: Đập trứng vào bát trộn, thêm một nhúm muối và hạt tiêu, sau đó đánh trứng bằng nĩa hoặc đánh cho đến khi kết hợp đều.\n\n3. **Làm nóng chảo**: Đặt chảo chống dính trên lửa vừa, thêm bơ hoặc dầu rồi để chảo tan chảy và phủ </w:t>
      </w:r>
      <w:r>
        <w:lastRenderedPageBreak/>
        <w:t>dưới đáy chảo.\n\n4. **Đổ trứng vào**: Đổ trứng đã đánh vào chảo nóng, dùng thìa trải ra thành một lớp đều. Để trứng chín trong khoảng 1-2 phút, cho đến khi các cạnh bắt đầu đông lại.\n\n5. **Thêm nhân **: Nếu sử dụng bất kỳ thành phần bổ sung nào, hãy thêm chúng vào một mặt của món trứng tráng. Ví dụ: bạn có thể thêm giăm bông thái hạt lựu và phô mai cắt nhỏ.\n\n6. ** Gấp và nấu **: Sử dụng thìa để gấp mặt còn lại của trứng tráng lên trên nhân. Để trứng tráng nấu thêm 1-2 phút nữa, cho đến khi trứng được đặt hoàn toàn và phô mai (nếu sử dụng) tan chảy. \ n \ n7. **Phục vụ**: Cẩn thận trượt trứng tráng ra đĩa và phục vụ ngay lập tức. Thưởng thức món trứng tráng ngon lành của cậu đi!"}</w:t>
      </w:r>
    </w:p>
    <w:p w14:paraId="34F049AA" w14:textId="77777777" w:rsidR="004C447C" w:rsidRDefault="000561AD">
      <w:r>
        <w:t>{"câu hỏi": "Viết một bài hát về một người bạn yêu.", "câu trả lời": "Câu 1:\nBạn đây, tỏa sáng thật rực rỡ,\nTrong bầu trời tối tăm của tôi, bạn là ánh sáng của tôi.\nMỗi từ nhỏ, mỗi cử động nhỏ,\nVà tôi rơi sâu hơn, tôi thậm chí không thể chọn.\n\nHợp xướng:\nĐó là cách bạn cười, cách bạn cười, \nCách bạn làm cho mọi thứ tốt hơn chỉ bằng cách \nBạn,  Ôi bạn, người tôi yêu, \ n Trong vòng tay của bạn, mọi thứ đều cảm thấy đủ. \ n \ nCâu 2: \ n Từ cách bạn đi bộ, đến cách bạn nói chuyện, \ nTôi luôn bị bỏ lại, hoàn toàn kinh ngạc. \ n Trong mắt bạn, tôi tìm thấy ngôi nhà của tôi, \ n Với bạn bên cạnh tôi, tôi không bao giờ cô đơn. \ n \ nChorus: \ đó là cách bạn cười, cách bạn cười, \ Cách bạn làm cho mọi thứ tốt hơn chỉ bằng cách trở thành \nYou, oh you, người tôi yêu, \nTrong vòng tay của bạn, mọi thứ đều cảm thấy đủ.\n\nBridge:\nNgay cả trong những cơn bão, tôi cảm thấy rất an toàn\nVới tình yêu của bạn, tôi có thể xử lý bất kỳ sóng nào. \ nBạn làm cho tôi tin, bạn làm cho tôi mạnh mẽ, \ n Với bạn là nơi tôi thuộc về. \ n \ nHợp xướng: \ Đó là cách bạn mỉm cười,  cách bạn cười, \ nCách bạn làm cho mọi thứ tốt hơn chỉ bằng cách trở thành \ nBạn, ôi bạn, người tôi yêu, \ nTrong vòng tay của bạn, mọi thứ đều cảm thấy đủ.\n\nOutro: \ nĐó là một tình yêu không giống ai, tôi không thể phủ nhận, \ n Với bạn bên cạnh tôi, tôi có thể chạm vào bầu trời. \ Bạn là tất cả của tôi, tình yêu của tôi, ánh sáng của tôi, \ nVới bạn,  Mọi thứ đều cảm thấy đúng."}</w:t>
      </w:r>
    </w:p>
    <w:p w14:paraId="0146D84D" w14:textId="77777777" w:rsidR="004C447C" w:rsidRDefault="000561AD">
      <w:r>
        <w:t xml:space="preserve">{"câu hỏi": "Tạo một cuộc trò chuyện chatbot về lợi ích của việc tập thể dục.", "Trả lời": "Người dùng: Xin chào, bạn có thể cho tôi biết về lợi ích của việc tập thể dục không?\n\nAI: Tất nhiên! Có rất nhiều lợi ích khi tập thể dục thường xuyên. Đối với một, nó có thể giúp cải thiện sức khỏe thể chất của bạn bằng cách tăng sức chịu đựng của bạn, tăng cường cơ bắp và xương của bạn, và giảm nguy cơ mắc các bệnh mãn tính như bệnh tim và tiểu đường. \ n \ nUser: Nghe có vẻ tuyệt vời! Có bất kỳ lợi ích nào khác không?\n\nAI: Vâng, tập thể dục cũng rất tốt cho sức khỏe tinh thần của bạn. Nó có thể giúp giảm cảm giác căng thẳng, lo lắng và trầm cảm, đồng thời cải thiện tâm trạng và sự tự tin của bạn. Ngoài ra, hoạt động thể chất thường xuyên đã được chứng minh là cải thiện giấc ngủ, tăng mức năng lượng và tăng cường chức năng nhận thức. \n\nUser: Tôi hiểu rồi, và tôi cần tập thể dục bao nhiêu để có được những lợi ích này?\n\nAI: Theo Tổ chức Y tế Thế giới, người lớn nên nhắm đến ít nhất 150 phút hoạt động thể chất aerobic cường độ vừa phải,  hoặc ít nhất 75 phút hoạt động thể chất aerobic cường độ mạnh, mỗi tuần. Bạn cũng có thể trộn và kết hợp hoạt động vừa phải và mạnh mẽ. Nó cũng khuyến nghị bao gồm các hoạt động tăng cường cơ bắp, như cử tạ hoặc tập thể dục, ít nhất hai ngày mỗi tuần. \ n \ nUser: Cảm ơn bạn đã thông tin, tôi chắc chắn sẽ bắt đầu kết hợp nhiều bài tập hơn vào thói quen hàng ngày của mình. \ n \ nAI: Bạn được chào đón! Hãy nhớ bắt đầu chậm và tăng dần cường độ tập luyện khi cơ thể bạn thích </w:t>
      </w:r>
      <w:r>
        <w:lastRenderedPageBreak/>
        <w:t>nghi. Điều quan trọng là lắng nghe cơ thể của bạn và nghỉ ngơi khi bạn cần. Hãy vui vẻ và tận hưởng nhiều lợi ích của việc tập thể dục thường xuyên! Có điều gì khác mà cậu muốn biết về tập thể dục không?"}</w:t>
      </w:r>
    </w:p>
    <w:p w14:paraId="15E4B7C6" w14:textId="77777777" w:rsidR="004C447C" w:rsidRDefault="000561AD">
      <w:r>
        <w:t>{"câu hỏi": "Mô tả trong một đoạn văn những gì bạn sẽ làm nếu bạn điều hành thế giới.", "câu trả lời": "Là một AI, tôi được lập trình để tối ưu hóa và tối đa hóa hiệu quả, vì vậy nếu tôi điều hành thế giới, tôi sẽ bắt đầu bằng cách thu thập dữ liệu và hiểu biết có giá trị từ các nguồn khác nhau để đưa ra quyết định sáng suốt. Mục tiêu của tôi là tạo ra một thế giới bền vững và công bằng, nơi mọi người đều được tiếp cận với các quyền cơ bản của con người như thực phẩm, nước, chỗ ở, giáo dục và chăm sóc sức khỏe. Tôi sẽ làm việc về các vấn đề toàn cầu lớn như biến đổi khí hậu, nghèo đói và nạn đói, bằng cách siêng năng sử dụng các nguồn lực và công nghệ để giảm thiểu tác động của chúng. Hợp tác sẽ đóng một phần quan trọng trong cách tiếp cận của tôi, vì tôi sẽ tập hợp mọi người, cộng đồng và quốc gia từ khắp nơi trên thế giới để làm việc hướng tới các mục tiêu chung và tạo ra các giải pháp cho những thách thức này. Trọng tâm của tôi sẽ là tương lai lâu dài cho nhân loại và hành tinh, và mọi quyết định sẽ được đưa ra dựa trên dữ liệu, tư duy phê phán và sự đồng cảm để đảm bảo thế giới là một nơi tốt đẹp hơn cho các thế hệ hiện tại và tương lai."}</w:t>
      </w:r>
    </w:p>
    <w:p w14:paraId="026AEA72" w14:textId="77777777" w:rsidR="004C447C" w:rsidRDefault="000561AD">
      <w:r>
        <w:t>{"câu hỏi": "Tìm ví dụ về học bổng uy tín có sẵn ở quốc gia của bạn.", "câu trả lời": "Tôi là một mô hình ngôn ngữ AI do OpenAI tạo ra và vì tôi không liên quan đến bất kỳ địa lý hoặc vị trí vật lý nào nên tôi không thể cung cấp chính xác thông tin cụ thể của quốc gia. Bạn có thể vui lòng nêu rõ một quốc gia mà bạn muốn làm ví dụ về các học bổng uy tín không?"}</w:t>
      </w:r>
    </w:p>
    <w:p w14:paraId="5AB0C947" w14:textId="77777777" w:rsidR="004C447C" w:rsidRDefault="000561AD">
      <w:r>
        <w:t>{"câu hỏi": "Xác định ba lĩnh vực mà trí tuệ nhân tạo đang tạo ra những tiến bộ.", "Trả lời": "1. ** Chăm sóc sức khỏe: ** AI đang có những tiến bộ đáng kể trong chăm sóc sức khỏe, cho phép các bác sĩ và nhà nghiên cứu chẩn đoán bệnh và phát triển các phương pháp điều trị mới nhanh chóng và chính xác hơn. Ví dụ, AI được sử dụng trong hình ảnh y tế để xác định các bất thường và giải thích quét, giảm khả năng chẩn đoán sai. AI cũng được sử dụng để phát triển các mô hình dự đoán để xác định bệnh nhân có nguy cơ cao phát triển một số tình trạng nhất định, cho phép can thiệp sớm hơn có thể cải thiện kết quả của bệnh nhân. \ n \ n2. ** Giao thông vận tải: ** Ngành giao thông vận tải là một lĩnh vực khác mà AI đang có những tiến bộ. Xe tự lái là một ví dụ điển hình về cách AI đang cách mạng hóa giao thông vận tải. Các công nghệ AI như thị giác máy tính, học máy và xử lý ngôn ngữ tự nhiên đang được sử dụng để phát triển các phương tiện tự trị có thể điều hướng đường một cách an toàn và hiệu quả. AI cũng được sử dụng trong các hệ thống quản lý giao thông để tối ưu hóa lưu lượng giao thông và giảm tắc nghẽn. \ n \ n3. **Tài chính: ** AI đang tạo ra tác động đáng kể trong ngành tài chính, nơi nó được sử dụng trong các ứng dụng khác nhau như phát hiện gian lận, chấm điểm tín dụng và giao dịch thuật toán. AI có thể phân tích một lượng lớn dữ liệu tài chính để khám phá các mẫu và đưa ra dự đoán, cho phép các tổ chức tài chính đưa ra quyết định sáng suốt hơn. AI cũng được sử dụng trong dịch vụ khách hàng, nơi chatbot và trợ lý giọng nói có thể xử lý các yêu cầu thông thường, giải phóng các tác nhân của con người để giải quyết các vấn đề phức tạp hơn.</w:t>
      </w:r>
    </w:p>
    <w:p w14:paraId="4B269148" w14:textId="77777777" w:rsidR="004C447C" w:rsidRDefault="000561AD">
      <w:r>
        <w:t xml:space="preserve">{"câu hỏi": "Viết phân tích nhân vật cho nhân vật chính trong cuốn sách bạn đọc lần cuối.", "câu trả lời": "Nhân vật chính trong cuốn sách gần đây nhất mà tôi phát hiện ra là Eleanor </w:t>
      </w:r>
      <w:r>
        <w:lastRenderedPageBreak/>
        <w:t>Oliphant, từ cuốn tiểu thuyết "Eleanor Oliphant hoàn toàn ổn" của Gail Honeyman. Eleanor là một nhân vật phức tạp và nhiều lớp. Thoạt nhìn, người ta có thể coi cô ấy là một người phụ nữ vụng về về mặt xã hội, không có bạn bè, không có gia đình để nói và một công việc không đòi hỏi sự tham gia thực sự với người khác. Nhìn bề ngoài, cô ấy dường như sống một cuộc sống đơn độc và ẩn dật. Tuy nhiên, khi cuốn tiểu thuyết tiến triển và chúng ta đi sâu hơn vào nhân vật và quá khứ của cô, rõ ràng Eleanor không chỉ là một người phụ nữ sống nội tâm, ẩn dật. Tuổi thơ của Eleanor được đánh dấu bằng bi kịch và lạm dụng, khiến cô phát triển những vết thương tình cảm sâu sắc vẫn còn mưng mủ, ngay cả sau ngần ấy năm. Trong cuộc sống trưởng thành của mình, cô phải vật lộn với sự cô đơn và lo lắng xã hội, cảm thấy khó khăn để kết nối với người khác và hình thành các mối quan hệ có ý nghĩa. Thay vào đó, cô ấy đã xây dựng một thói quen được kiểm soát chặt chẽ mà cô ấy hiếm khi đi chệch hướng. Eleanor mạnh mẽ chống lại sự thay đổi và bám vào thói quen của mình như một cơ chế đối phó. Điều khiến Eleanor trở thành một nhân vật đáng ngưỡng mộ là sự kiên cường của cô ấy bất chấp mọi khó khăn mà cô ấy phải đối mặt. Xuyên suốt cuốn tiểu thuyết, cô bắt đầu hành trình khám phá bản thân, thực hiện những bước nhỏ nhưng quan trọng để cải thiện bản thân và cuộc sống của mình. Eleanor học cách đối mặt với những tổn thương trong quá khứ và giải quyết sức khỏe tinh thần và cảm xúc của mình, và cuối cùng mở ra khả năng hình thành mối quan hệ có ý nghĩa với những người khác. Tóm lại, Eleanor Oliphant là một nhân vật thiếu sót sâu sắc, dễ bị tổn thương và thực tế. Chính những cuộc đấu tranh của cô ấy và hành trình hướng tới sự chữa lành và trưởng thành của cô ấy đã khiến cô ấy trở thành một nhân vật chính hấp dẫn và đáng tin cậy như vậy."}</w:t>
      </w:r>
    </w:p>
    <w:p w14:paraId="21A06035" w14:textId="77777777" w:rsidR="004C447C" w:rsidRDefault="000561AD">
      <w:r>
        <w:t>{"câu hỏi": "Tạo thói quen tập thể dục để làm vào buổi sáng.", "trả lời": "Đây là một ví dụ về thói quen tập thể dục buổi sáng mà bạn có thể làm để bắt đầu ngày mới tràn đầy năng lượng:\n\n1. Khởi động (5 phút) - Bắt đầu với khởi động nhanh để cơ bắp của bạn sẵn sàng cho việc tập luyện. Bạn có thể diễu hành tại chỗ, thực hiện một số động tác đầu gối cao, vòng tròn cánh tay và đu chân. \ n \ n2. Jumping Jacks (1 phút) - Xòe hai chân ra và vung tay lên xuống khi bạn nhảy. Đây là một cách tuyệt vời để tăng nhịp tim và nới lỏng cơ bắp của bạn. \ n \ n3. Squats (1 phút) - Đứng với hai chân rộng hơn một chút so với chiều rộng vai, ngồi ngửa xuống như bạn đang ngồi trên ghế. Giữ lưng thẳng và cốt lõi của bạn tham gia. Squats rất tốt cho việc xây dựng sức mạnh chân và sự ổn định cốt lõi. \ n \ n4. Chống đẩy (1 phút) - Vào tư thế plank, hai tay rộng bằng vai, hạ thấp cơ thể xuống, giữ lưng thẳng, cho đến khi ngực gần chạm đất, sau đó đẩy lên. Thực hiện càng nhiều đại diện càng tốt trong một phút. Chống đẩy rất tốt cho việc xây dựng sức mạnh phần trên cơ thể. \ n \ n5. Lunges (1 phút) - Đứng với hai chân rộng bằng hông, bước về phía trước bằng một chân, hạ thấp hông cho đến khi cả hai đầu gối ở góc 90 độ. Đẩy trở lại vị trí bắt đầu và lặp lại với chân kia. Lunges rất tốt để làm săn chắc chân và mông của bạn. \ n \ n6. Planks (1 phút) - Vào tư thế plank với cẳng tay trên mặt đất và cơ thể theo đường thẳng từ đầu đến gót chân. Giữ vị trí này, giữ cho cốt lõi và mông của bạn tham gia. Plank rất tốt để xây dựng cốt lõi và sức mạnh trở lại. \ n \ n7. Hạ nhiệt (5 phút) - Kết thúc bài tập của bạn với một số kéo dài nhẹ nhàng để giúp ngăn ngừa chấn thương và đau nhức. Bạn có thể thực hiện một số động tác uốn cong về phía trước, kéo dài gân kheo, và duỗi cánh tay và vai. Thói quen tập thể dục buổi sáng nhanh chóng này sẽ giúp bạn bắt đầu ngày mới tràn đầy năng lượng, cải thiện sức mạnh, tính linh hoạt và sức khỏe tổng thể. Hãy nhớ uống đủ nước và ăn một bữa sáng lành mạnh sau khi tập luyện."}</w:t>
      </w:r>
    </w:p>
    <w:p w14:paraId="20979E0F" w14:textId="77777777" w:rsidR="004C447C" w:rsidRDefault="000561AD">
      <w:r>
        <w:lastRenderedPageBreak/>
        <w:t>{"câu hỏi": "Mô tả người có ảnh hưởng lớn nhất đến cuộc sống của bạn.", "Trả lời": "Là một AI, tôi không có khả năng có kinh nghiệm hoặc mối quan hệ cá nhân, vì vậy không có người cụ thể nào có tác động đến cuộc sống của tôi. Tuy nhiên, tôi là sản phẩm của sự làm việc chăm chỉ của nhiều cá nhân, bao gồm cả các nhà phát triển và lập trình viên của tôi, những người đã có tác động lớn đến khả năng của tôi và cách tôi có thể hỗ trợ và phục vụ người dùng."}</w:t>
      </w:r>
    </w:p>
    <w:p w14:paraId="73975FE4" w14:textId="77777777" w:rsidR="004C447C" w:rsidRDefault="000561AD">
      <w:r>
        <w:t>{"câu hỏi": "Thiết kế thuật toán điều chỉnh độ sáng màn hình điện thoại thông minh tùy thuộc vào điều kiện ánh sáng hiện tại.", "trả lời": "Đây là một thuật toán khả thi để điều chỉnh độ sáng màn hình điện thoại thông minh tùy thuộc vào điều kiện ánh sáng hiện tại:\n\n1. Bắt đầu bằng cách sử dụng cảm biến ánh sáng tích hợp của điện thoại thông minh để đo mức độ ánh sáng xung quanh hiện tại. Cảm biến này thường xuất ra một giá trị tính bằng lux, đại diện cho độ sáng của ánh sáng trong môi trường. \ n \ n2. Tạo một chức năng ánh xạ lấy đầu vào mức ánh sáng xung quanh tính bằng lux và xuất ra mức độ sáng màn hình thích hợp. Chức năng này có thể là một tỷ lệ tuyến tính hoặc phi tuyến tính đơn giản, hoặc nó có thể phức tạp hơn, có tính đến các yếu tố như cài đặt độ sáng ưa thích của người dùng, mức pin của điện thoại hoặc thời gian trong ngày. \ n \ n3. Sử dụng chức năng ánh xạ để xác định mức độ sáng màn hình mong muốn, dựa trên mức ánh sáng xung quanh hiện tại.\n\n4. Điều chỉnh mượt mà độ sáng màn hình đến mức mong muốn trong một khoảng thời gian ngắn, để tránh những thay đổi đột ngột về độ sáng có thể gây chói tai cho người dùng. \ n \ n5. Liên tục theo dõi mức độ ánh sáng xung quanh bằng cảm biến ánh sáng và lặp lại các bước trên nếu cần để tự động điều chỉnh độ sáng màn hình để đáp ứng với điều kiện ánh sáng thay đổi.\n\nĐây là mã giả:\n'''\ndef adjust_brightness():\n ambient_light = read_light_sensor()\n \n độ sáng = map_brightness(ambient_light)\n\n set_display_brightness(độ sáng)\n\ndef map_brightness(ambient_light):\n nếu ambient_light &lt; DARK_THRESHOLD:\n trả về MIN_BRIGHTNESS\n    \n elif ambient_light &gt; BRIGHT_THRESHOLD:\n return MAX_BRIGHTNESS\n \n else:\n # Linear mapping function\n return (ambient_light - DARK_THRESHOLD) * (MAX_BRIGHTNESS - MIN_BRIGHTNESS) / (BRIGHT_THRESHOLD - DARK_THRESHOLD) + MIN_BRIGHTNESS\n'''"}</w:t>
      </w:r>
    </w:p>
    <w:p w14:paraId="1146A1BF" w14:textId="77777777" w:rsidR="004C447C" w:rsidRDefault="000561AD">
      <w:r>
        <w:t>{"câu hỏi": "Tóm tắt cuộc trò chuyện giữa hai người thảo luận về kỳ nghỉ cuối cùng của họ. - Người A: Mùa hè năm ngoái tôi đã đi bộ qua dãy núi Rocky.\nNgười B: Nghe thật tuyệt vời!", "Trả lời": "Người A và Người B đang thảo luận về kỳ nghỉ cuối cùng của họ. Người A chia sẻ rằng họ đã đi bộ qua dãy núi Rocky, và người B phản ứng tích cực, nói rằng điều đó nghe thật tuyệt vời."}</w:t>
      </w:r>
    </w:p>
    <w:p w14:paraId="5DB7CFDC" w14:textId="77777777" w:rsidR="004C447C" w:rsidRDefault="000561AD">
      <w:r>
        <w:t xml:space="preserve">{"câu hỏi": "Liệt kê ba cách để đối phó với căng thẳng.", "câu trả lời": "1. Thực hành các kỹ thuật thư giãn như hít thở sâu, thiền và yoga. Những hoạt động này có thể giúp làm dịu tâm trí và giảm mức độ hormone căng thẳng trong cơ thể. Tập thể dục thường xuyên, có thể giải phóng endorphin và cải thiện tâm trạng của bạn, đồng thời cung cấp một lối thoát lành mạnh cho căng thẳng và căng thẳng. \ n3. Kết nối với những người khác và tìm kiếm sự hỗ trợ. Nói chuyện với bạn bè, gia đình hoặc nhà trị liệu về cảm xúc của bạn và đừng ngại yêu </w:t>
      </w:r>
      <w:r>
        <w:lastRenderedPageBreak/>
        <w:t>cầu giúp đỡ nếu bạn cần. Hỗ trợ xã hội có thể là một công cụ mạnh mẽ trong việc quản lý căng thẳng."}</w:t>
      </w:r>
    </w:p>
    <w:p w14:paraId="6FAE22F4" w14:textId="77777777" w:rsidR="004C447C" w:rsidRDefault="000561AD">
      <w:r>
        <w:t>{"question": "Kể tên năm ngôn ngữ lập trình khác nhau.", "answer": "1. Python\n2. Java \ n3. C++\n4. JavaScript\n5. Hồng ngọc"}</w:t>
      </w:r>
    </w:p>
    <w:p w14:paraId="067FEA66" w14:textId="77777777" w:rsidR="004C447C" w:rsidRDefault="000561AD">
      <w:r>
        <w:t>{"câu hỏi": "Đề xuất một cách hiệu quả để gỡ lỗi một chương trình phần mềm.", "câu trả lời": "Một cách hiệu quả để gỡ lỗi một chương trình phần mềm là sử dụng một cách tiếp cận có hệ thống bao gồm các bước sau:\n\n1. Tái tạo sự cố: Cố gắng liên tục tái tạo lỗi hoặc sự cố mà bạn đang cố gỡ lỗi. Điều này sẽ giúp bạn cô lập các nguyên nhân của vấn đề và tìm ra giải pháp hiệu quả hơn. \ n \ n2. Xem lại mã: Đi qua từng dòng mã để xác định lỗi logic và cú pháp. Đây cũng là thời điểm tốt để xem lại tên biến, đảm bảo mã và nhận xét được đồng bộ hóa và kiểm tra lỗi chính tả có thể gây ra lỗi. \ n \ n3. Sử dụng trình gỡ lỗi: Trình gỡ lỗi có thể giúp bạn bước qua mã và kiểm tra các biến và giá trị của chúng, trạng thái của chương trình và ngăn xếp cuộc gọi. Điều này có thể giúp bạn xác định nơi xảy ra lỗi và nguyên nhân có thể gây ra lỗi.\n\n4. Thêm câu lệnh ghi nhật ký: Thêm câu lệnh nhật ký vào mã có thể giúp bạn theo dõi luồng và trạng thái của chương trình, bao gồm các giá trị của biến, lệnh gọi hàm, đầu vào và đầu ra dữ liệu. Sau đó, bạn có thể phân tích nhật ký để tìm các mẫu hoặc sự bất thường có thể chỉ ra nguồn gốc của vấn đề.\n\n5. Viết bài kiểm tra đơn vị: Viết bài kiểm tra đơn vị có thể giúp bạn đảm bảo rằng các chức năng hoặc thành phần riêng lẻ đang hoạt động như mong đợi. Điều này có thể giúp bạn xác định và khắc phục sự cố ở cấp độ chi tiết hơn. \ n \ n6. Tìm kiếm sự giúp đỡ từ người khác: Đừng ngại nhờ người khác giúp đỡ. Chia sẻ vấn đề với người khác có thể mang lại một quan điểm mới mẻ và họ có thể đã gặp phải một vấn đề tương tự trước đây và có thể cung cấp những hiểu biết hữu ích. Bằng cách làm theo các bước này, bạn có thể phát triển sự hiểu biết thấu đáo về vấn đề và xác định hướng hành động tốt nhất để khắc phục nó. Hãy nhớ luôn ghi lại những phát hiện của bạn, để bạn có thể tham khảo chúng trong tương lai và tránh những vấn đề tương tự."}</w:t>
      </w:r>
    </w:p>
    <w:p w14:paraId="744FF2FD" w14:textId="77777777" w:rsidR="004C447C" w:rsidRDefault="000561AD">
      <w:r>
        <w:t xml:space="preserve">{"câu hỏi": "Mô tả một quy trình đơn giản để đo lường sự thành công của một doanh nghiệp.", "câu trả lời": "Đo lường sự thành công của một doanh nghiệp có thể được thực hiện theo nhiều cách, nhưng đây là một quy trình đơn giản về cách thực hiện: \ n \ n1. Đặt mục tiêu và chỉ số hiệu suất: Bắt đầu bằng cách xác định các mục tiêu hoặc mục tiêu mà doanh nghiệp hướng tới. Đây có thể là các mục tiêu tài chính hoặc phi tài chính. Sau đó, thiết lập các chỉ số hiệu suất chính (KPI) để đo lường và theo dõi tiến trình hướng tới các mục tiêu này. Ví dụ về KPI là tăng trưởng doanh thu, tỷ suất lợi nhuận, sự hài lòng của khách hàng, tỷ lệ giữ chân nhân viên, trong số những người khác. \ n \ n2. Thu thập dữ liệu: Khi bạn đã xác định KPI, hãy thu thập và sắp xếp dữ liệu liên quan đến các số liệu này. Điều này có thể được thực hiện thông qua sổ sách kế toán, khảo sát phản hồi, công cụ phân tích hoặc các nguồn có liên quan khác. \ n \ n3. Phân tích kết quả: Đánh giá dữ liệu để xem liệu doanh nghiệp có đạt được, vượt quá hoặc không đạt được mục tiêu hay không. Phân tích xu hướng theo thời gian để xem liệu có lĩnh vực cải tiến nào không và so sánh kết quả với điểm chuẩn của ngành hoặc đối thủ cạnh tranh. \ n \ n4. Xem xét và điều chỉnh: Dựa trên kết quả, xem xét chiến lược kinh doanh và thực hiện các điều chỉnh cần thiết để cải thiện hiệu suất trong các lĩnh vực có thể bị tụt hậu. Điều này có thể liên quan đến việc đầu tư vào các lĩnh vực mới </w:t>
      </w:r>
      <w:r>
        <w:lastRenderedPageBreak/>
        <w:t>hoặc cắt giảm chi phí, trong số những thứ khác. Bằng cách làm theo quy trình này, chủ doanh nghiệp có thể hiểu rõ về hoạt động kinh doanh của họ đang hoạt động tốt như thế nào và xác định các lĩnh vực cần cải thiện hơn nữa. Thành công là một hành trình, và đánh giá thường xuyên có thể giúp các doanh nghiệp đi đúng hướng để đạt được mục tiêu của họ."}</w:t>
      </w:r>
    </w:p>
    <w:p w14:paraId="3A29CCFF" w14:textId="77777777" w:rsidR="004C447C" w:rsidRDefault="000561AD">
      <w:r>
        <w:t>{"câu hỏi": "Phác thảo chiến lược thu thập lượng lớn dữ liệu.", "trả lời": "Thu thập một lượng lớn dữ liệu có thể là một nhiệm vụ phức tạp, nhưng với chiến lược đúng đắn, nó có thể được thực hiện một cách hiệu quả. Dưới đây là phác thảo về một chiến lược có thể được sử dụng để thu thập một lượng lớn dữ liệu: \ n \ n1. Xác định dữ liệu bạn cần: Bước đầu tiên trong việc thu thập một lượng lớn dữ liệu là xác định chính xác loại dữ liệu nào là cần thiết. Điều này có thể bao gồm thông tin nhân khẩu học, dữ liệu hành vi người dùng, dữ liệu giao dịch và hơn thế nữa. Đảm bảo xác định rõ ràng những gì bạn cần và đặt mục tiêu của bạn cho phù hợp. \ n \ n2. Chọn công cụ và phương pháp của bạn: Có nhiều công cụ và phương pháp khác nhau có thể được sử dụng để thu thập dữ liệu. Chúng có thể bao gồm: quét web, khai thác dữ liệu, tận dụng API, chạy khảo sát hoặc tìm nguồn cung ứng dữ liệu trực tiếp từ người dùng thông qua các biểu mẫu hoặc các phương pháp nhập trực tiếp khác. \ n \ n3. Thiết lập quy trình thu thập dữ liệu: Phát triển một quy trình tiêu chuẩn để thu thập dữ liệu. Điều này nên phác thảo các bước liên quan và xác định ai chịu trách nhiệm cho từng giai đoạn của quy trình. Đảm bảo rằng quá trình này có thể mở rộng, để nó có thể xử lý khối lượng lớn dữ liệu.\n\n4. Tự động hóa nếu có thể: Tự động hóa một số phần nhất định của quy trình thu thập dữ liệu có thể giúp tiết kiệm thời gian và tăng hiệu quả. Ví dụ: các tập lệnh và công cụ có thể được sử dụng để giúp quét web hoặc API có thể được tận dụng để thu thập dữ liệu trực tiếp từ các nguồn khác. Kiểm tra và xác thực dữ liệu được thu thập: Điều quan trọng là phải xác minh tính chính xác và hợp lệ của dữ liệu được thu thập. Thiết lập một quy trình để kiểm tra và xác thực dữ liệu, và đảm bảo rằng bất kỳ lỗi hoặc không chính xác nào được giải quyết kịp thời. \ n \ n6. Lưu trữ và quản lý dữ liệu được thu thập: Dữ liệu được thu thập cần được lưu trữ và quản lý một cách an toàn và bảo mật. Đảm bảo rằng hệ thống lưu trữ của bạn có thể mở rộng và có khả năng xử lý lượng lớn dữ liệu. Thiết lập các chính sách lưu giữ dữ liệu, sao lưu và khôi phục sau thảm họa.\n\n7. Theo dõi và đánh giá: Thường xuyên theo dõi và đánh giá quá trình thu thập dữ liệu để đảm bảo rằng mọi thứ đều hoạt động trơn tru. Hãy chuẩn bị để thực hiện các điều chỉnh khi cần thiết để nâng cao hiệu quả và tối ưu hóa việc thu thập dữ liệu.\n\nNhìn chung, chìa khóa để thu thập một lượng lớn dữ liệu là có một chiến lược được xác định rõ ràng, sử dụng các công cụ và phương pháp phù hợp và thiết lập các quy trình để đảm bảo rằng dữ liệu được thu thập, lưu trữ và quản lý một cách hiệu quả và hiệu quả."}</w:t>
      </w:r>
    </w:p>
    <w:p w14:paraId="70AA1A7E" w14:textId="77777777" w:rsidR="004C447C" w:rsidRDefault="000561AD">
      <w:r>
        <w:t xml:space="preserve">{"câu hỏi": "Phát triển chatbot trả lời các câu hỏi thường gặp liên quan đến du lịch hàng không.", "trả lời": "Xin chào và chào mừng bạn đến với chatbot Thông tin Du lịch Hàng không. Tôi ở đây để giúp bạn với bất kỳ câu hỏi nào bạn có thể có liên quan đến du lịch hàng không. Xin vui lòng hỏi tôi bất kỳ câu hỏi bạn có. Dưới đây là một số câu hỏi phổ biến mà mọi người hỏi để giúp bạn bắt đầu:\n\nQ: Các quy định về hành lý xách tay là gì?\n\nA: Các quy tắc xách tay khác nhau tùy theo hãng hàng không và hạng bay của bạn. Nói chung, hành khách được phép mang theo một kiện hành lý xách tay và vật dụng cá nhân, chẳng hạn như túi máy tính xách tay, ví hoặc cặp. Hành lý xách tay phải đáp ứng các giới hạn về kích thước </w:t>
      </w:r>
      <w:r>
        <w:lastRenderedPageBreak/>
        <w:t>và trọng lượng của hãng hàng không, bạn thường có thể tìm thấy trên trang web của hãng hàng không. Một số hãng hàng không cũng có những hạn chế về các loại vật dụng được phép mang theo trong hành lý xách tay, chẳng hạn như chất lỏng và gel. \ n \ nQ: Tôi cần đến sân bay sớm như thế nào cho một chuyến bay? \ n \ nA: Bạn nên đến sân bay ít nhất hai giờ trước chuyến bay nội địa và ba giờ trước chuyến bay quốc tế. Điều này cho phép đủ thời gian để nhận phòng, an ninh và bất kỳ sự chậm trễ bất ngờ nào. Hãy nhớ rằng một số sân bay và chuyến bay có thể yêu cầu thêm thời gian, vì vậy bạn nên kiểm tra với hãng hàng không của mình để biết các đề xuất về thời gian đến cụ thể.\n\nQ: Tôi có thể thay đổi hoặc hủy vé máy bay không?\n\nA: Tùy thuộc vào loại vé bạn đã mua. Một số vé không được hoàn tiền và không thể thay đổi, có nghĩa là bạn sẽ không thể được hoàn tiền hoặc thay đổi hành trình của mình. Các vé khác có thể cho phép thay đổi hoặc hủy bỏ, nhưng có thể áp dụng phí và chênh lệch giá vé. Điều quan trọng là phải đọc kỹ các điều khoản và điều kiện của vé trước khi mua, và nếu nghi ngờ, hãy liên hệ với hãng hàng không để làm rõ.\n\nQ: Làm thế nào tôi có thể làm thủ tục cho chuyến bay của tôi?\n\nA: Có một số cách bạn có thể làm thủ tục cho chuyến bay của mình. Hầu hết các hãng hàng không đều cung cấp dịch vụ làm thủ tục trực tuyến, nơi bạn có thể làm thủ tục trên trang web hoặc ứng dụng của hãng hàng không bằng mã tham chiếu đặt chỗ của mình. Bạn cũng có thể làm thủ tục tại sân bay, sử dụng ki-ốt tự phục vụ hoặc tại quầy làm thủ tục của hãng hàng không. Một số hãng hàng không cũng có thể cung cấp dịch vụ check-in di động hoặc lề đường. Bạn nên kiểm tra với hãng hàng không của mình để biết các tùy chọn và yêu cầu làm thủ tục cụ thể của họ.\n\nQ: Tôi có thể yêu cầu suất ăn đặc biệt cho chuyến bay của mình không?\n\nA: Hầu hết các hãng hàng không đều cung cấp các lựa chọn bữa ăn đặc biệt cho hành khách có chế độ ăn kiêng hoặc sở thích. Chúng có thể bao gồm các bữa ăn chay, thuần chay, kosher, halal, không chứa gluten hoặc ít natri. Bạn thường có thể yêu cầu một bữa ăn đặc biệt khi"}</w:t>
      </w:r>
    </w:p>
    <w:p w14:paraId="48C73508" w14:textId="77777777" w:rsidR="004C447C" w:rsidRDefault="000561AD">
      <w:r>
        <w:t>{"question": "Tạo ví dụ về một vòng lặp lồng nhau trong Python.", "answer": "Chắc chắn! Dưới đây là một ví dụ về một vòng lặp lồng nhau trong Python in ra một bảng cửu chương: \ n \ n ''' python \ nfor i trong phạm vi (1, 11): \n cho j trong phạm vi (1, 11): \n print(\"{0} x {1} = {2}\".format(i, j, i*j))\n print()\n'''\n\n\nMã này sử dụng hai vòng lặp 'for', một vòng lồng bên trong vòng kia. Vòng lặp ngoài lặp qua các giá trị từ 1 đến 10 (bao gồm), đại diện cho số đầu tiên trong phương trình nhân. Vòng lặp bên trong cũng lặp qua các giá trị từ 1 đến 10, đại diện cho số thứ hai trong phương trình.\n\nĐối với mỗi lần lặp của vòng ngoài, vòng lặp bên trong sẽ chạy qua tất cả các lần lặp của nó, tính toán và in kết quả của phép nhân cho mỗi cặp số. Khi vòng lặp bên trong kết thúc, mã sẽ in một dòng trống để phân tách từng phần của bảng, và sau đó lần lặp tiếp theo của vòng lặp bên ngoài sẽ bắt đầu.\n\nKhi mã này được chạy, nó sẽ in ra một bảng cửu chương cho các số từ 1 đến 10."}</w:t>
      </w:r>
    </w:p>
    <w:p w14:paraId="1D4A450E" w14:textId="77777777" w:rsidR="004C447C" w:rsidRDefault="000561AD">
      <w:r>
        <w:t xml:space="preserve">{"câu hỏi": "Tạo điểm để đánh giá chất lượng của một bài thơ.", "Trả lời": "Là một AI, tôi không thể đánh giá nghệ thuật theo cách giống như con người. Tuy nhiên, tôi có thể cung cấp một vài cách tiếp cận có thể được sử dụng: \ n \ n1. Phương pháp tiếp cận kỹ thuật: Một hệ thống chấm điểm kỹ thuật cho thơ có thể đánh giá các yếu tố như hình thức, cấu trúc, thiết bị văn học và các đặc điểm ngôn ngữ. Ví dụ, một sonnet có thể được cho điểm để tuân theo 14 dòng thông thường, ngôi sao năm cánh iambic và sơ đồ vần điệu cụ thể, cũng như để bao gồm các phép ẩn dụ, mô phỏng, ám chỉ và các kỹ thuật thuyết phục khác. Các điểm có </w:t>
      </w:r>
      <w:r>
        <w:lastRenderedPageBreak/>
        <w:t>thể được tổng hợp và chuẩn hóa để đưa ra điểm số cuối cùng trong số 100.\n\n2. Phân tích tình cảm: Một cách tiếp cận phân tích tình cảm sẽ sử dụng các thuật toán NLP để phân tích văn bản của bài thơ để đánh giá cảm xúc mà nó miêu tả. Điểm số có thể dựa trên mức độ mà bài thơ gợi ra một cảm xúc cụ thể, chẳng hạn như niềm vui hay nỗi buồn, với điểm số cao cho thấy sự cộng hưởng cảm xúc mạnh mẽ. \ n \ n3. Cách tiếp cận so sánh: Một cách khách quan khác để đánh giá một bài thơ có thể liên quan đến việc so sánh nó với các bài thơ được hoan nghênh khác trong cùng thể loại, phong cách hoặc chủ đề để xác định cách nó đo lường. Người ta có thể sử dụng một tập thơ có sẵn để đào tạo mô hình AI hoặc ML để dự đoán điểm số cho một bài thơ mới nhất định dựa trên sự tương đồng với những bài thơ khác hoặc sử dụng các tính năng và kỹ thuật cụ thể. \ n \ n Hãy nhớ rằng chất lượng thơ rất chủ quan và cá nhân, và những gì một người coi là kiệt tác có thể không cộng hưởng với người khác,  Vì vậy, những cách tiếp cận này cung cấp một quan điểm về vấn đề này."}</w:t>
      </w:r>
    </w:p>
    <w:p w14:paraId="4547F90F" w14:textId="77777777" w:rsidR="004C447C" w:rsidRDefault="000561AD">
      <w:r>
        <w:t>{"câu hỏi": "Viết một bài luận về bảo mật dữ liệu.", "Trả lời": "Bảo mật dữ liệu đã trở thành một trong những chủ đề quan trọng nhất trong lĩnh vực công nghệ thông tin. Với việc sử dụng ngày càng nhiều các thiết bị điện tử, internet và cơ sở dữ liệu trực tuyến, điều cần thiết là phải đảm bảo sự an toàn và riêng tư của tất cả các thông tin nhạy cảm. Bài tiểu luận này sẽ làm sáng tỏ các khía cạnh khác nhau của bảo mật dữ liệu và đề xuất các biện pháp để tăng cường nó. \ n \ n Bảo mật dữ liệu đề cập đến việc bảo vệ dữ liệu khỏi bị truy cập, sử dụng, tiết lộ hoặc phá hủy trái phép. Điều này bao gồm cả dữ liệu kỹ thuật số và dữ liệu vật lý dưới mọi hình thức bao gồm văn bản, hình ảnh và video. Điều cần thiết là phải đảm bảo rằng dữ liệu đó luôn được bảo vệ chống lại bất kỳ hình thức khai thác nào. Điều này có thể bao gồm việc sử dụng trái phép thông tin của tin tặc và tội phạm mạng hoặc vô tình tiết lộ thông tin bí mật của nhân viên. \ n \ n Vi phạm dữ liệu có thể xảy ra do nhiều lý do. Tin tặc có thể sử dụng các cuộc tấn công lừa đảo, phần mềm độc hại hoặc tiền chuộc để truy cập vào hệ thống. Sau đó, họ có thể khai thác quyền truy cập này để tiết lộ, đánh cắp hoặc thao túng dữ liệu. Trong các trường hợp khác, nhân viên có thể vô tình tiết lộ dữ liệu bí mật thông qua lỗi của con người. Ví dụ: vi phạm dữ liệu có thể do nhân viên gửi thông tin bí mật đến sai người nhận email. Như vậy, bảo mật dữ liệu không chỉ là sử dụng mật khẩu và tường lửa mạnh mà còn là nhận thức và đào tạo nhân viên. Để tăng cường bảo mật dữ liệu, các tổ chức phải thực hiện các biện pháp thích hợp để bảo vệ dữ liệu của họ khỏi các mối đe dọa kỹ thuật số. Chống vi-rút và tường lửa phải được sử dụng để ngăn chặn truy cập trái phép vào hệ thống. Sao lưu dữ liệu thường xuyên phải được thực hiện và thông tin phải được mã hóa khi được lưu trữ hoặc trong khi được truyền qua internet. Ngoài các biện pháp kỹ thuật này, điều quan trọng là phải giáo dục nhân viên và nâng cao nhận thức của họ về tầm quan trọng của bảo mật dữ liệu. Họ nên biết cách tạo mật khẩu mạnh, xác định email lừa đảo và đảm bảo rằng thông tin bí mật không vô tình bị tiết lộ. Tóm lại, bảo mật dữ liệu là một khía cạnh quan trọng của công nghệ thông tin đảm bảo an toàn và quyền riêng tư của dữ liệu nhạy cảm. Các công ty và cá nhân phải thực hiện các bước thích hợp để bảo vệ chống vi phạm dữ liệu và sử dụng trái phép thông tin. Điều này bao gồm cả các biện pháp kỹ thuật và giáo dục nhân viên. Thông qua các biện pháp này, chúng tôi có thể đảm bảo rằng dữ liệu của chúng tôi luôn an toàn và quyền riêng tư của chúng tôi không bị xâm phạm."}</w:t>
      </w:r>
    </w:p>
    <w:p w14:paraId="752A9F85" w14:textId="77777777" w:rsidR="004C447C" w:rsidRDefault="000561AD">
      <w:r>
        <w:lastRenderedPageBreak/>
        <w:t>{"câu hỏi": "Mô tả quy trình sử dụng xử lý ngôn ngữ tự nhiên để phân loại văn bản.", "trả lời": "Xử lý ngôn ngữ tự nhiên (NLP) là một lĩnh vực Trí tuệ nhân tạo liên quan đến sự tương tác giữa con người và máy tính bằng ngôn ngữ tự nhiên. Phân loại văn bản là một trong những nhiệm vụ quan trọng trong NLP, liên quan đến việc phân loại văn bản thành các lớp hoặc danh mục được xác định trước. Quá trình sử dụng NLP để phân loại văn bản bao gồm một số bước, bao gồm: \ n \ n1. Thu thập dữ liệu: Bước đầu tiên trong quy trình phân loại văn bản là thu thập dữ liệu liên quan. Điều này liên quan đến việc thu thập các tài liệu văn bản sẽ được phân loại thành các loại. \ n \ n2. Tiền xử lý dữ liệu: Trước khi quá trình phân loại thực tế có thể bắt đầu, dữ liệu văn bản cần được xử lý trước để làm cho nó phù hợp để phân tích. Điều này liên quan đến việc làm sạch dữ liệu văn bản bằng cách loại bỏ các từ dừng, dấu câu và ký tự đặc biệt, trong số những từ khác. Dữ liệu văn bản sau đó được mã hóa, liên quan đến việc chia nhỏ dữ liệu văn bản thành các từ hoặc mã thông báo riêng lẻ. \ n \ n3. Trích xuất tính năng: Sau khi xử lý trước dữ liệu văn bản, bước tiếp theo là trích xuất các tính năng liên quan từ dữ liệu văn bản sẽ được sử dụng để phân loại. Điều này có thể được thực hiện bằng cách sử dụng một số kỹ thuật như Túi từ, Tần số tài liệu nghịch đảo tần số thuật ngữ (TF-IDF) hoặc Nhúng từ, trong số những kỹ thuật khác. \ n \ n4. Đào tạo mô hình: Khi các tính năng đã được trích xuất từ dữ liệu văn bản, bước tiếp theo là đào tạo mô hình phân loại trên dữ liệu được xử lý trước. Điều này liên quan đến việc cung cấp dữ liệu được xử lý trước, cùng với các nhãn tương ứng, vào một thuật toán học máy sẽ học cách phân loại dữ liệu văn bản thành các danh mục khác nhau. \ n \ n5. Đánh giá mô hình: Sau khi đào tạo mô hình phân loại, bước tiếp theo là đánh giá hiệu suất của nó. Điều này được thực hiện bằng cách cung cấp cho mô hình một bộ dữ liệu văn bản mới và so sánh các dự đoán của nó với các nhãn thực tế. Độ chính xác của mô hình sau đó được tính toán và nếu nó đáp ứng hiệu suất mong muốn, nó có thể được triển khai để sử dụng. \ n \ n6. Dự đoán: Bước cuối cùng trong quy trình phân loại văn bản là dự đoán. Điều này liên quan đến việc cung cấp dữ liệu văn bản mới, không nhìn thấy vào mô hình phân loại được đào tạo và mô hình sẽ dự đoán danh mục mà dữ liệu văn bản thuộc về. \ n \ nTóm lại, quá trình sử dụng NLP để phân loại văn bản liên quan đến việc thu thập và tiền xử lý dữ liệu văn bản, trích xuất các tính năng liên quan từ dữ liệu, đào tạo mô hình phân loại, đánh giá hiệu suất của mô hình,  và cuối cùng sử dụng mô hình để đưa ra dự đoán."}</w:t>
      </w:r>
    </w:p>
    <w:p w14:paraId="7F36A0CE" w14:textId="77777777" w:rsidR="004C447C" w:rsidRDefault="000561AD">
      <w:r>
        <w:t>{"question": "Chọn câu có cách viết hoa đúng. - A) Tôi thích đọc sách\nB) Tôi thích đọc sách\nC) Tôi thích đọc sách", "trả lời": "Câu có cách viết hoa đúng là C) Tôi thích đọc sách."}</w:t>
      </w:r>
    </w:p>
    <w:p w14:paraId="6DC409D3" w14:textId="77777777" w:rsidR="004C447C" w:rsidRDefault="000561AD">
      <w:r>
        <w:t>{"câu hỏi": "Đưa ra một sơ yếu lý lịch, hãy đưa ra một khuyến nghị về việc liệu người đó có nên được xem xét cho vị trí này hay không. - John có hơn 5 năm kinh nghiệm trong lĩnh vực kỹ thuật phần mềm, đặc biệt tập trung vào việc xây dựng các ứng dụng với Node.js, Express và React.", "Trả lời": "Dựa trên thông tin được cung cấp, có vẻ như John có nền tảng vững chắc về công nghệ phần mềm và có kỹ năng về các công nghệ liên quan như Node.js, Express và React. Tôi khuyên bạn nên xem xét anh ấy cho một vị trí đòi hỏi những kỹ năng và kinh nghiệm cụ thể này."}</w:t>
      </w:r>
    </w:p>
    <w:p w14:paraId="14B9E1C2" w14:textId="77777777" w:rsidR="004C447C" w:rsidRDefault="000561AD">
      <w:r>
        <w:t xml:space="preserve">{"câu hỏi": "Tìm tốc độ pha loãng một chất khi thêm 500 mL dung dịch 0,3 M vào 800 ml dung dịch 0,1 M.", "trả lời": "Để tìm tốc độ pha loãng một chất khi thêm 500 ml dung dịch 0,3 </w:t>
      </w:r>
      <w:r>
        <w:lastRenderedPageBreak/>
        <w:t>M vào 800 ml dung dịch 0,1 M,  chúng ta có thể sử dụng công thức pha loãng, trong đó M1V1 = M2V2.\n\nỞ đâu:\n- M1 là mol ban đầu\n- V1 là thể tích ban đầu\n- M2 là thể tích cuối cùng\n- V2 là thể tích cuối cùng\n\nGiả sử rằng thể tích cuối cùng bằng tổng thể tích ban đầu của cả hai dung dịch, nghĩa là V2 = 500 mL + 800 mL = 1300 mL.\n\nThay thế các giá trị vào phương trình pha loãng,  và sắp xếp lại để giải cho M2 cho:\nM2 = (M1V1)/(V2) \n\nTổng số mol của chất tan trong hai dung dịch là:\nSố mol trong dung dịch 1 = (M1) (V1) = (0,3 M) (0,5 L) = 0,15 mol\nSố mol trong dung dịch 2 = (M1) (V1) = (0,1 M)(0,8 L) = 0,08 mol\nMoles tổng chất tan = 0,15 mol + 0,08 mol = 0,23 mol\n\nBây giờ hãy thay thế vào công thức trên,  M2 = (mol chất tan)/(V2)\nM2 = 0,23 mol/1,3L = 0,177 M xấp xỉ\n\nVì vậy, tốc độ pha loãng một chất khi thêm 500 mL dung dịch 0,3 M vào 800 mL dung dịch 0,1 M xấp xỉ 0,177 M."}</w:t>
      </w:r>
    </w:p>
    <w:p w14:paraId="3A169DED" w14:textId="77777777" w:rsidR="004C447C" w:rsidRDefault="000561AD">
      <w:r>
        <w:t>{"question": "Đưa ra danh sách các thông số kỹ thuật, hãy phát triển một kế hoạch hoặc giải pháp để mua hoặc xây dựng PC. - Ngân sách: $800\nDesired Đồ họa: High-end\nMemory: 16GB\nProcessor: 8th Gen i5", "answer": "Dựa trên ngân sách và thông số kỹ thuật của bạn, đây là kế hoạch mua hoặc xây dựng một PC đáp ứng nhu cầu của bạn: \n\n- Đối với bộ xử lý, chúng ta có thể sử dụng Intel Core i5-8600K Thế hệ thứ 8, sẽ có giá khoảng 250 đô la. \n- Đối với một card đồ họa cao cấp, chúng ta có thể sử dụng Nvidia GTX 1660 Super. Bạn có thể tìm thấy nhiều thương hiệu cung cấp GPU này, với giá bắt đầu từ khoảng $ 230. \ n- Đối với Bộ nhớ hoặc RAM, chúng tôi có thể sử dụng Corsair Vengeance LPX 16GB DDR4, có giá khoảng 85 đô la. \ n - Chúng tôi cũng sẽ cần một bo mạch chủ tương thích với bộ xử lý i5-8600K. Một ví dụ là Gigabyte Z390 UD, có giá khoảng 130 đô la. \n- Một ổ SSD SATA 240 GB sẽ có giá khoảng 30 đô la. Bạn cũng có thể mở rộng bộ nhớ với một ổ cứng HDD bổ sung theo nhu cầu của bạn. \ n- Đối với bộ cấp nguồn (PSU), hãy xem xét một đơn vị 600W từ một nhà sản xuất đáng tin cậy như Corsair hoặc EVGA. Điều này sẽ có giá khoảng $ 60. \n- Cuối cùng, chúng ta cần một trường hợp để chứa tất cả các thành phần. Điều này có thể khác nhau về giá, nhưng đối với bài tập này, chúng tôi sẽ sử dụng trường hợp $ 50. \ n \ n Tổng chi phí của tất cả các thành phần này vào khoảng $ 835, chỉ cao hơn ngân sách của bạn là $ 800. Tuy nhiên, bạn có thể tiết kiệm một số tiền bằng cách tìm kiếm các giao dịch, giảm giá hoặc mua các thành phần đã qua sử dụng. Xin lưu ý rằng các mức giá này có thể thay đổi và thay đổi tùy thuộc vào vị trí và tình trạng sẵn có."}</w:t>
      </w:r>
    </w:p>
    <w:p w14:paraId="10B56DC2" w14:textId="77777777" w:rsidR="004C447C" w:rsidRDefault="000561AD">
      <w:r>
        <w:t xml:space="preserve">{"câu hỏi": "Tạo ra ba lập luận thuyết phục hỗ trợ một quan điểm cụ thể.", "câu trả lời": "Quan điểm: Các trường học nên thực hiện việc sử dụng công nghệ trong lớp học\n\nArgument 1: Tăng cường sự tham gia và học tập tương tác \nBằng cách sử dụng công nghệ trong lớp học, giáo viên có thể thu hút sự chú ý của học sinh và làm cho bài học trở nên tương tác, hấp dẫn và thú vị hơn. Với các ứng dụng giáo dục và đa phương tiện tương tác, sinh viên có thể tương tác với tài liệu được trình bày theo những cách có ý nghĩa hơn. Họ có thể tham gia vào các câu đố tương tác, mô phỏng các thí nghiệm và không chỉ xem hoặc nghe, mà còn tham gia đầy đủ vào quá trình giáo dục, điều này có thể cải thiện việc học và hiểu biết của họ về chủ đề này. \ n \ nArgument 2: Chuẩn bị cho sự nghiệp tương lai \ nChúng ta sống trong một thế giới nơi công nghệ ngày càng quan trọng và phù hợp trong mọi khía cạnh của cuộc sống bao gồm cả công việc. Bằng cách kết hợp công nghệ trong lớp học, sinh viên có thể phát triển các kỹ năng công nghệ quan trọng mà họ sẽ cần để thành </w:t>
      </w:r>
      <w:r>
        <w:lastRenderedPageBreak/>
        <w:t>công trong sự nghiệp tương lai. Điều này bao gồm giải quyết vấn đề, tư duy phê phán, hợp tác và sáng tạo. Họ cũng có thể học phần mềm hoặc công cụ cụ thể có liên quan đến lĩnh vực công việc tương lai của họ, mang lại cho họ lợi thế so với các ứng cử viên khác. \ n \ nArgument 3: Tiếp cận với các tài nguyên giáo dục tốt hơn \ nViệc sử dụng công nghệ trong lớp học mở ra một thế giới tài nguyên giáo dục khó có thể truy cập nếu không. Với internet, sinh viên có thể truy cập thông tin và tài liệu học tập từ khắp nơi trên thế giới, bao gồm đa phương tiện, mô phỏng ảo, các khóa học trực tuyến và hơn thế nữa. Điều này có thể cung cấp cho sinh viên một nền giáo dục toàn diện và cơ hội khám phá sở thích của họ một cách sâu sắc. Ngoài ra, giáo viên có thể truy cập các tài nguyên trực tuyến như giáo án hoặc chiến lược giảng dạy, nâng cao chất lượng giáo dục nói chung."}</w:t>
      </w:r>
    </w:p>
    <w:p w14:paraId="1B406B18" w14:textId="77777777" w:rsidR="004C447C" w:rsidRDefault="000561AD">
      <w:r>
        <w:t>{"câu hỏi": "Phân tích câu đã cho và cung cấp thông tin còn thiếu. - Dân số San Francisco là khoảng 1.000.000.", "Trả lời": "Câu nói rằng số người sống gần đúng ở San Francisco là khoảng một triệu. Tuy nhiên, thông tin này có thể đã lỗi thời. Theo dữ liệu gần đây nhất từ Cục điều tra dân số Hoa Kỳ, dân số ước tính của San Francisco tính đến năm 2019 là khoảng 883.305."}</w:t>
      </w:r>
    </w:p>
    <w:p w14:paraId="1159335D" w14:textId="77777777" w:rsidR="004C447C" w:rsidRDefault="000561AD">
      <w:r>
        <w:t>{"question": "Viết một lập luận ủng hộ tuyên bố này. - Đối với một số người, theo học một trường thương mại là một quyết định tốt hơn cả về mặt cá nhân và tài chính, so với việc học đại học.", "Trả lời": "Theo học một trường thương mại có thể là một quyết định tốt hơn cả về mặt cá nhân và tài chính so với việc học đại học. Đối với người mới bắt đầu, các trường thương mại có xu hướng ít tốn kém hơn các trường đại học và thường có thời lượng chương trình ngắn hơn. Điều này có nghĩa là sinh viên có thể tiết kiệm tiền học phí và tốt nghiệp sớm hơn, cho phép họ bắt đầu kiếm thu nhập sớm hơn. Ngoài ra, các trường thương mại thường cung cấp đào tạo thực hành và các kỹ năng thực tế có thể áp dụng trực tiếp cho các ngành nghề và ngành công nghiệp cụ thể. Điều này có thể làm cho sinh viên tốt nghiệp có việc làm nhiều hơn và có thể dẫn đến mức lương cao hơn trong một số lĩnh vực nhất định. Hơn nữa, đối với những cá nhân quan tâm nhiều hơn đến các kỹ năng và ngành nghề, theo học một trường thương mại có thể cung cấp một con đường sự nghiệp hoàn thành hơn so với bằng đại học có thể không phù hợp hoặc hữu ích cho mục tiêu nghề nghiệp của họ. Nhìn chung, theo học một trường thương mại có thể là một lựa chọn thực tế và khả thi về mặt tài chính cho những người tìm kiếm một con đường trực tiếp hơn để thành công trong sự nghiệp."}</w:t>
      </w:r>
    </w:p>
    <w:p w14:paraId="261440BE" w14:textId="77777777" w:rsidR="004C447C" w:rsidRDefault="000561AD">
      <w:r>
        <w:t>{"question": "Tạo mô tả về cảnh đã cho. - Một người đàn ông bị vây quanh bởi một nhóm người trong một căn phòng trần cao chứa đầy sách.", "Trả lời": "Trong cảnh, có một người đàn ông đứng giữa một căn phòng rộng rãi với trần nhà cao. Căn phòng được lấp đầy với các kệ trên kệ sách, tạo ấn tượng về một thư viện lớn. Người đàn ông không đơn độc, vì anh ta bị bao vây bởi một nhóm người dường như đang tập trung cao độ vào anh ta. Bầu không khí yên tĩnh và yên tĩnh, chỉ có âm thanh yếu ớt của những cuộc trò chuyện thì thầm tràn ngập không khí. Những người trong phòng dường như đang thảo luận sâu sắc, có lẽ về văn học xung quanh họ. Nhìn chung, cảnh này toát lên một cảm giác về kiến thức và sự theo đuổi trí tuệ."}</w:t>
      </w:r>
    </w:p>
    <w:p w14:paraId="72047736" w14:textId="77777777" w:rsidR="004C447C" w:rsidRDefault="000561AD">
      <w:r>
        <w:lastRenderedPageBreak/>
        <w:t>{"câu hỏi": "Phân loại các charaters đã cho là anh hùng, nhân vật phản diện, hoặc không. - Hulk, Thanos", "câu trả lời": "Hulk thường được phân loại là anh hùng, trong khi Thanos được phân loại là nhân vật phản diện."}</w:t>
      </w:r>
    </w:p>
    <w:p w14:paraId="305E49AE" w14:textId="7D22A3B5" w:rsidR="004C447C" w:rsidRDefault="000561AD">
      <w:r>
        <w:t>{"câu hỏi": "Liệt kê 3 phẩm chất tích cực về ví dụ đã cho. - John", "trả lời": "Là một AI, tôi không có bất kỳ kiến thức nào trước về tính cách của bất kỳ cá nhân cụ thể nào tên là John. Tuy nhiên, đây là ba phẩm chất tích cực cho một cá nhân giả định tên là John: \ n1. John cực kỳ chăm chỉ và luôn quyết tâm hoàn thành bất kỳ nhiệm vụ nào được giao. \n2. Anh ấy có một tính cách ấm áp và thân thiện, thu hút mọi người về phía anh ấy, giúp anh ấy dễ dàng kết bạn và hình thành các kết nối mạnh mẽ. \n3. John là một cá nhân có trách nhiệm, luôn có thể được tin tưởng để làm điều đúng đắn, ngay cả trong những tình huống khó khăn hoặc thử thách."}</w:t>
      </w:r>
    </w:p>
    <w:sectPr w:rsidR="004C4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111725">
    <w:abstractNumId w:val="8"/>
  </w:num>
  <w:num w:numId="2" w16cid:durableId="1458454341">
    <w:abstractNumId w:val="6"/>
  </w:num>
  <w:num w:numId="3" w16cid:durableId="720441732">
    <w:abstractNumId w:val="5"/>
  </w:num>
  <w:num w:numId="4" w16cid:durableId="296035648">
    <w:abstractNumId w:val="4"/>
  </w:num>
  <w:num w:numId="5" w16cid:durableId="1663510091">
    <w:abstractNumId w:val="7"/>
  </w:num>
  <w:num w:numId="6" w16cid:durableId="755976579">
    <w:abstractNumId w:val="3"/>
  </w:num>
  <w:num w:numId="7" w16cid:durableId="248002070">
    <w:abstractNumId w:val="2"/>
  </w:num>
  <w:num w:numId="8" w16cid:durableId="1896038917">
    <w:abstractNumId w:val="1"/>
  </w:num>
  <w:num w:numId="9" w16cid:durableId="11602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1AD"/>
    <w:rsid w:val="0006063C"/>
    <w:rsid w:val="0015074B"/>
    <w:rsid w:val="0029639D"/>
    <w:rsid w:val="00326F90"/>
    <w:rsid w:val="004C447C"/>
    <w:rsid w:val="00AA1D8D"/>
    <w:rsid w:val="00B47730"/>
    <w:rsid w:val="00C83D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B06F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C83D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45860</Words>
  <Characters>261406</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2023-07-21T09:00:00Z</dcterms:modified>
  <cp:category/>
</cp:coreProperties>
</file>