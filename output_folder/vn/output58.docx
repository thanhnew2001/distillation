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B32A" w14:textId="35492C7C" w:rsidR="00886BB9" w:rsidRDefault="00400E0B">
      <w:r>
        <w:t xml:space="preserve">{"question": "Cho </w:t>
      </w:r>
      <w:proofErr w:type="spellStart"/>
      <w:r>
        <w:t>ngày</w:t>
      </w:r>
      <w:proofErr w:type="spellEnd"/>
      <w:r>
        <w:t xml:space="preserve"> </w:t>
      </w:r>
      <w:proofErr w:type="spellStart"/>
      <w:r>
        <w:t>bắt</w:t>
      </w:r>
      <w:proofErr w:type="spellEnd"/>
      <w:r>
        <w:t xml:space="preserve"> đầu và khoảng thời gian, hãy tính ngày kết thúc. - Ngày bắt đầu: 03/07/2020\nThời gian: 2 tháng", "trả lời": "Ngày kết thúc, ngày bắt đầu là 03/07/2020 và thời hạn 2 tháng, là 05/07/2020."}</w:t>
      </w:r>
    </w:p>
    <w:p w14:paraId="5E8814A5" w14:textId="77777777" w:rsidR="00886BB9" w:rsidRDefault="00400E0B">
      <w:r>
        <w:t>{"câu hỏi": "Giải thích tại sao vectơ vị trí lại hữu ích trong vật lý.", "câu trả lời": "Vectơ vị trí là một công cụ toán học được sử dụng để biểu diễn vị trí của một điểm hoặc đối tượng trong một hệ tọa độ nhất định. Trong bối cảnh vật lý, vectơ vị trí cực kỳ hữu ích để mô tả và phân tích chuyển động của các vật thể. Một khía cạnh quan trọng của vectơ vị trí là nó có thể được sử dụng để xác định sự dịch chuyển của một vật thể trong một khoảng thời gian. Dịch chuyển là một đại lượng vectơ mô tả sự thay đổi vị trí của một đối tượng và nó được tính bằng cách lấy sự khác biệt giữa các vectơ vị trí cuối cùng và ban đầu. Thông tin này rất quan trọng để phân tích chuyển động của một vật thể và xác định các đại lượng như vận tốc và gia tốc. Hơn nữa, vectơ vị trí cung cấp một cách để mô tả vị trí của một vật thể trong không gian ba chiều, thường cần thiết trong vật lý. Bằng cách chia vectơ vị trí thành các phần thành phần của nó, người ta có thể phân tích chuyển động theo các chiều và hướng khác nhau, cho phép hiểu đầy đủ hơn về hành vi của vật thể. Nhìn chung, vectơ vị trí là một công cụ hữu ích trong vật lý vì nó cung cấp một cách hiệu quả để biểu diễn, phân tích và hiểu chuyển động của các vật thể trong không gian."}</w:t>
      </w:r>
    </w:p>
    <w:p w14:paraId="258CD53C" w14:textId="77777777" w:rsidR="00886BB9" w:rsidRDefault="00400E0B">
      <w:r>
        <w:t>{"câu hỏi": "Xác định loại nghiên cứu đang được thảo luận trong đoạn văn và giải thích lý do tại sao bạn nghĩ như vậy. - Nghiên cứu chỉ ra rằng khoảng cách giữa dân số khu vực và nông thôn đã tăng lên về khả năng tiếp cận các dịch vụ như chăm sóc sức khỏe, giáo dục và dịch vụ tài chính.", "trả lời": "Loại nghiên cứu đang được thảo luận trong đoạn văn là một nghiên cứu quan sát. Các nghiên cứu quan sát là những nghiên cứu trong đó các nhà nghiên cứu quan sát ảnh hưởng của yếu tố nguy cơ, xét nghiệm chẩn đoán, điều trị, v.v. mà không cố gắng thay đổi ai đang hoặc không bị phơi nhiễm, hoặc làm thế nào hoặc tần suất như thế nào. Trong trường hợp này, các nhà nghiên cứu đã quan sát và so sánh khả năng tiếp cận các dịch vụ hiện có, chẳng hạn như chăm sóc sức khỏe, giáo dục và dịch vụ tài chính giữa người dân khu vực và nông thôn, mà không thao túng bất kỳ biến số hoặc điều kiện nào.</w:t>
      </w:r>
    </w:p>
    <w:p w14:paraId="26DD29BA" w14:textId="77777777" w:rsidR="00886BB9" w:rsidRDefault="00400E0B">
      <w:r>
        <w:t>{"question": "Đọc câu sau và cung cấp từ còn thiếu. - Tại Mỹ, số ca mắc mới Covid-19 đạt đỉnh ở ___.", "Trả lời": "Tôi xin lỗi, nhưng bạn đã không cung cấp cho tôi đủ thông tin để xác định chính xác ngày hoặc khoảng thời gian cụ thể mà số ca mắc mới COVID-19 đạt đỉnh tại Hoa Kỳ. Vui lòng cung cấp thêm ngữ cảnh hoặc khung thời gian cụ thể để tôi có thể cung cấp cho bạn câu trả lời chính xác."}</w:t>
      </w:r>
    </w:p>
    <w:p w14:paraId="0D9690A0" w14:textId="77777777" w:rsidR="00886BB9" w:rsidRDefault="00400E0B">
      <w:r>
        <w:t xml:space="preserve">{"câu hỏi": "Tạo ra một ví dụ giả định mới về một hệ thống sử dụng học máy", "câu trả lời": "Một ví dụ giả định về một hệ thống sử dụng học máy có thể là "Hệ thống tái chế thông minh" cho các hộ gia đình và doanh nghiệp. Hệ thống sẽ sử dụng công nghệ nhận dạng hình ảnh tiên tiến và thuật toán học máy để tự động phân loại và phân loại các loại chất thải khác nhau như nhựa,  thủy tinh, giấy, kim loại và chất thải hữu cơ. Được trang bị camera và cảm biến, hệ thống sẽ liên tục học hỏi và cải thiện độ chính xác phân loại thông qua dữ liệu được thu thập từ các hoạt động hàng ngày. \n\nUsers chỉ cần đặt các vật phẩm thải của họ vào hệ thống và các thuật toán học máy sẽ lo phần còn lại. Kết quả phân loại có thể được cải thiện hơn nữa bằng cách tích hợp dữ liệu từ công nghệ hồng ngoại, giúp hệ thống xác định các vật </w:t>
      </w:r>
      <w:r>
        <w:lastRenderedPageBreak/>
        <w:t>liệu khó phân loại như nhựa đen hoặc vật liệu phân hủy sinh học. Một hệ thống như vậy có thể giúp các hộ gia đình và doanh nghiệp giảm chất thải, tăng tỷ lệ tái chế và tiết kiệm thời gian và công sức. Nó cũng có thể giúp giảm ô nhiễm trong dòng tái chế, làm cho quá trình này hiệu quả hơn và tiết kiệm chi phí hơn."}</w:t>
      </w:r>
    </w:p>
    <w:p w14:paraId="64370B9C" w14:textId="77777777" w:rsidR="00886BB9" w:rsidRDefault="00400E0B">
      <w:r>
        <w:t>{"câu hỏi": "Giải thích 'tư duy phản biện' là gì và cung cấp một ví dụ về cách nó có thể được sử dụng.", "câu trả lời": "Tư duy phản biện là khả năng suy nghĩ rõ ràng và hợp lý, phân tích thông tin một cách khách quan và đưa ra phán đoán hợp lý hoặc đi đến kết luận hợp lý. Kiểu suy nghĩ này liên quan đến các quá trình tinh thần tích cực như đặt câu hỏi, đánh giá bằng chứng, giải quyết vấn đề và ra quyết định. Mục tiêu của tư duy phản biện là đi đến một sự hiểu biết không thiên vị, hợp lý về một tình huống, vấn đề hoặc vấn đề. Một ví dụ về tư duy phê phán được sử dụng có thể là một bác sĩ chẩn đoán tình trạng y tế. Để chẩn đoán chính xác, bác sĩ sẽ cần thu thập thông tin về các triệu chứng và lịch sử y tế của bệnh nhân, phân tích dữ liệu và đưa ra lời giải thích có khả năng nhất cho tình trạng của bệnh nhân. Sau đó, bác sĩ sẽ cần xem xét các nguyên nhân tiềm ẩn của tình trạng này, cân nhắc bằng chứng cho và chống lại từng người. Dựa trên phân tích quan trọng này về các thông tin có sẵn, bác sĩ đưa ra phán đoán hợp lý về tình trạng của bệnh nhân và phát triển một kế hoạch điều trị phù hợp. Một ví dụ khác về tư duy phê phán trong hành động có thể là một người phải đối mặt với một vấn đề phức tạp trong công việc. Thay vì chỉ nhảy đến giải pháp đầu tiên xuất hiện trong đầu, một nhà tư tưởng phê phán sẽ phân tích vấn đề, thu thập thông tin về các lựa chọn khác nhau để giải quyết nó, đánh giá từng lựa chọn dựa trên ưu điểm và nhược điểm của nó và đưa ra một kế hoạch hợp lý để giải quyết vấn đề. Bằng cách sử dụng tư duy phản biện, người đó có thể đưa ra quyết định sáng suốt và hiệu quả hơn."}</w:t>
      </w:r>
    </w:p>
    <w:p w14:paraId="2EC5566F" w14:textId="77777777" w:rsidR="00886BB9" w:rsidRDefault="00400E0B">
      <w:r>
        <w:t>{"câu hỏi": "Đặt tên cho lớp Trái đất ngăn cách thạch quyển và lớp phủ.", "câu trả lời": "Lớp Trái đất ngăn cách thạch quyển và lớp phủ được gọi là quyển mềm."}</w:t>
      </w:r>
    </w:p>
    <w:p w14:paraId="6391B657" w14:textId="77777777" w:rsidR="00886BB9" w:rsidRDefault="00400E0B">
      <w:r>
        <w:t>{"câu hỏi": "Cấu trúc dữ liệu Heap là loại cấu trúc dữ liệu nào?", "câu trả lời": "Một Heap là một cấu trúc dữ liệu dựa trên cây chuyên dụng thỏa mãn thuộc tính heap, có nghĩa là nó có một thứ tự cụ thể của các phần tử của nó. Sự sắp xếp này có thể theo thứ tự tăng dần, làm cho nó trở thành một đống nhỏ hoặc theo thứ tự giảm dần, làm cho nó trở thành một đống tối đa. Heaps là cây nhị phân thường được thực hiện bằng cách sử dụng một mảng. Chúng được sử dụng trong một số thuật toán như Heap Sort và để xây dựng hàng đợi ưu tiên."}</w:t>
      </w:r>
    </w:p>
    <w:p w14:paraId="680D1586" w14:textId="77777777" w:rsidR="00886BB9" w:rsidRDefault="00400E0B">
      <w:r>
        <w:t>{"câu hỏi": "Cung cấp một câu ví dụ sử dụng từ \u201cprecocious\u201d", "câu trả lời": "Tài năng âm nhạc sớm phát triển của cô gái trẻ đã khiến cô ấy sáng tác các bài hát của riêng mình khi bảy tuổi."}</w:t>
      </w:r>
    </w:p>
    <w:p w14:paraId="58FFA16D" w14:textId="77777777" w:rsidR="00886BB9" w:rsidRDefault="00400E0B">
      <w:r>
        <w:t xml:space="preserve">{"câu hỏi": "Ý nghĩa của Chiến tranh Imjin trong lịch sử Triều Tiên là gì?", "Trả lời": "Chiến tranh Imjin, còn được gọi là Cuộc xâm lược Triều Tiên của Nhật Bản, diễn ra từ năm 1592 đến năm 1598 và được coi là một trong những cuộc xung đột tàn khốc nhất trong lịch sử Triều Tiên. Chiến tranh bắt đầu khi Nhật Bản, dưới sự lãnh đạo của Toyotomi Hideyoshi, xâm lược Triều Tiên với ý định chinh phục Trung Quốc. Cuộc xung đột đã có tác động sâu sắc đến bán đảo Triều Tiên. Chiến tranh dẫn đến thiệt hại về người, phá hủy các thành phố và tàn phá nền kinh tế và năng suất nông nghiệp của Hàn Quốc. Chiến tranh cũng dẫn đến sự </w:t>
      </w:r>
      <w:r>
        <w:lastRenderedPageBreak/>
        <w:t>suy yếu của triều đại Joseon, vốn nắm quyền chỉ hơn hai thế kỷ, và phải mất nhiều năm để đất nước phục hồi. Tuy nhiên, cuộc xung đột cũng có một số tác động tích cực. Nó mang lại một sự thay đổi trong chiến lược ngoại giao và quân sự và thúc đẩy những tiến bộ công nghệ và chiến thuật. Ví dụ, người Triều Tiên đã phát triển "tàu rùa", tàu chiến bọc thép đầu tiên, giúp đẩy lùi cuộc xâm lược của Nhật Bản. Ngoài ra, chiến tranh đã củng cố bản sắc của Hàn Quốc như một quốc gia độc lập và thúc đẩy sự đoàn kết dân tộc lớn hơn. Nhìn chung, tầm quan trọng của Chiến tranh Imjin trong lịch sử Triều Tiên nằm ở những ảnh hưởng sâu sắc của nó đối với bối cảnh xã hội, chính trị và kinh tế của đất nước, cũng như vai trò của nó trong việc định hình lịch sử và bản sắc của quốc gia.</w:t>
      </w:r>
    </w:p>
    <w:p w14:paraId="61E0B414" w14:textId="77777777" w:rsidR="00886BB9" w:rsidRDefault="00400E0B">
      <w:r>
        <w:t>{"câu hỏi": "Liệt kê 5 quốc gia tương tự như Ấn Độ.", "câu trả lời": "1. Pakistan\n2. Bangladesh\n3. Nepal\n4. Sri Lanka\n5. Bhutan"}</w:t>
      </w:r>
    </w:p>
    <w:p w14:paraId="0469492C" w14:textId="77777777" w:rsidR="00886BB9" w:rsidRDefault="00400E0B">
      <w:r>
        <w:t>{"câu hỏi": "Tạo ra một câu chuyện về một cô gái trẻ thích khám phá và các hoạt động ngoài trời.", "Trả lời": "Ngày xửa ngày xưa, có một cô gái trẻ tên là Abby. Cô có mái tóc dài màu nâu và đôi mắt xanh lá cây sáng, lấp lánh. Abby có một tình yêu dành cho phiêu lưu và khám phá ngoài trời tuyệt vời. Các hoạt động yêu thích của cô là đi bộ đường dài, leo núi và chèo thuyền kayak - bất cứ điều gì cho phép cô ra ngoài, khám phá vẻ đẹp của thế giới. Từ khi còn nhỏ, Abby thường khám phá khu rừng phía sau nhà. Cô sẽ tìm thấy những bông hoa đủ màu sắc và hình dạng khác nhau, trèo cây và thậm chí xây dựng pháo đài. Cha mẹ cô luôn khuyến khích cô yêu thích hoạt động ngoài trời và thường đưa cô đi du lịch đến các công viên quốc gia, nơi cô có thể đi bộ đường dài và khám phá thỏa thích của mình. Một mùa hè, gia đình Abby quyết định đi cắm trại đến Công viên Quốc gia Yellowstone. Cô ngây ngất, vì cô luôn mơ ước được khám phá vùng hoang dã xinh đẹp của Yellowstone. Cô đã dành cả ngày để đi bộ xuyên rừng, xem các mạch nước phun trào và chèo thuyền kayak trên những hồ nước trong vắt. Cô thậm chí còn nhìn thấy động vật hoang dã ở gần, như bò rừng và nai sừng tấm. Khi Abby lớn lên, tình yêu của cô dành cho hoạt động ngoài trời chỉ trở nên mạnh mẽ hơn. Cô tham gia các câu lạc bộ và tổ chức ngoài trời khác nhau, và thậm chí bắt đầu dẫn đầu các chuyến đi bộ đường dài cho các nhà thám hiểm trẻ tuổi khác. Abby nhận ra rằng ở bên ngoài, khám phá và năng động khiến cô cảm thấy sống động, và cô biết rằng cô sẽ dành phần còn lại của cuộc đời để chia sẻ tình yêu ngoài trời của mình với những người khác. Abby vẫn là một phụ nữ trẻ can đảm và thích phiêu lưu, luôn tìm kiếm những cách mới để khám phá thế giới xung quanh. Và, bằng cách đó, cô ấy đã sống hạnh phúc mãi mãi về sau."}</w:t>
      </w:r>
    </w:p>
    <w:p w14:paraId="5628D1A8" w14:textId="77777777" w:rsidR="00886BB9" w:rsidRDefault="00400E0B">
      <w:r>
        <w:t>{"câu hỏi": "Đọc kỹ câu sau và xác định từ nào không phù hợp với ngữ cảnh của câu? - Cô ấy nhìn chằm chằm vào vực thẳm của tâm trí.", "trả lời": "Tất cả các từ đều phù hợp với ngữ cảnh của câu."}</w:t>
      </w:r>
    </w:p>
    <w:p w14:paraId="77000E77" w14:textId="77777777" w:rsidR="00886BB9" w:rsidRDefault="00400E0B">
      <w:r>
        <w:t>{"câu hỏi": "Viết một câu có ý nghĩa bằng cách sử dụng cụm từ \"quan sát sắc sảo\".", "câu trả lời": "Quan sát tình huống sắc sảo của bạn cho phép chúng tôi tìm ra giải pháp nhanh chóng."}</w:t>
      </w:r>
    </w:p>
    <w:p w14:paraId="5837F5C6" w14:textId="77777777" w:rsidR="00886BB9" w:rsidRDefault="00400E0B">
      <w:r>
        <w:t>{"câu hỏi": "Viết lại câu sau, tránh sử dụng giọng nói thụ động. - Những thay đổi được thực hiện bởi chính phủ.", "trả lời": "Chính phủ đã thực hiện các thay đổi."}</w:t>
      </w:r>
    </w:p>
    <w:p w14:paraId="75DC8139" w14:textId="77777777" w:rsidR="00886BB9" w:rsidRDefault="00400E0B">
      <w:r>
        <w:lastRenderedPageBreak/>
        <w:t>{"câu hỏi": "Trong câu sau, phân loại các từ dưới các phần của lời nói: - Kiến đang hành quân trong vườn.", "trả lời": "- Kiến (danh từ)\n- are (động từ)\n- diễu hành (động từ)\n- in (giới từ)\n- the (determiner)\n- garden (danh từ)."}</w:t>
      </w:r>
    </w:p>
    <w:p w14:paraId="27564ECF" w14:textId="77777777" w:rsidR="00886BB9" w:rsidRDefault="00400E0B">
      <w:r>
        <w:t>{"câu hỏi": "Từ danh sách được cung cấp, hãy kể tên một cảm xúc tích cực. - Hy vọng, Ghen tuông, Bình tĩnh, Vui vẻ", "Trả lời": "Vui vẻ"}</w:t>
      </w:r>
    </w:p>
    <w:p w14:paraId="351A32A4" w14:textId="77777777" w:rsidR="00886BB9" w:rsidRDefault="00400E0B">
      <w:r>
        <w:t>{"câu hỏi": "Mô tả khái niệm "trí tuệ nhân tạo" cho một người không quen thuộc với chủ đề.", "câu trả lời": "Trí tuệ nhân tạo, hay AI, đề cập đến khả năng máy tính hoặc máy móc bắt chước hoặc thực hiện các nhiệm vụ thường đòi hỏi trí thông minh của con người để hoàn thành. Điều này có thể bao gồm các khả năng như hiểu ngôn ngữ tự nhiên, nhận ra các mẫu hình ảnh và thậm chí đưa ra quyết định và giải quyết vấn đề. Lĩnh vực nghiên cứu AI bao gồm một loạt các phân ngành, bao gồm học máy, là một quá trình mà máy móc có thể học hỏi từ kinh nghiệm và cải thiện hiệu suất của chúng theo thời gian. Các ngành phụ khác trong nghiên cứu AI bao gồm xử lý ngôn ngữ tự nhiên, thị giác máy tính và robot, tất cả đều tìm cách tạo ra những cỗ máy có thể tương tác với con người và thế giới theo những cách ngày càng tinh vi. Trong khi lĩnh vực AI đã tồn tại trong vài thập kỷ, những tiến bộ gần đây trong điện toán và sự sẵn có của một lượng lớn dữ liệu đã thúc đẩy tiến bộ to lớn trong sự phát triển của công nghệ AI. Ngày nay, AI được sử dụng trong một loạt các ứng dụng, từ trợ lý ảo trên điện thoại và máy tính của chúng ta đến các ứng dụng tiên tiến hơn, chẳng hạn như xe tự hành, chẩn đoán y tế và dự báo tài chính. Nhìn chung, trí tuệ nhân tạo đại diện cho một lĩnh vực thú vị và phát triển nhanh chóng nhằm tạo ra những cỗ máy có thể suy nghĩ, hành động và thậm chí học theo những cách tương tự như con người.</w:t>
      </w:r>
    </w:p>
    <w:p w14:paraId="49159671" w14:textId="77777777" w:rsidR="00886BB9" w:rsidRDefault="00400E0B">
      <w:r>
        <w:t>{"câu hỏi": "Tạo ra một câu có ý nghĩa bằng cách sử dụng cụm từ \"tư duy chiến lược\".", "câu trả lời": "Tư duy chiến lược là rất quan trọng khi đưa ra quyết định hiệu quả và đạt được thành công lâu dài."}</w:t>
      </w:r>
    </w:p>
    <w:p w14:paraId="5C395739" w14:textId="77777777" w:rsidR="00886BB9" w:rsidRDefault="00400E0B">
      <w:r>
        <w:t>{"câu hỏi": "Đưa ra một tiêu đề thích hợp cho bài đánh giá IMDB đã cho. - Đến bây giờ bạn đã biết những gì mong đợi từ một bộ phim John Wick. Tôi nghĩ rằng nhượng quyền thương mại đã mất một chút động lực trong chương 3 vì vậy tôi lo lắng điều này có thể gây thất vọng. Không phải vậy. Nó thậm chí còn nhiều hơn trên steroid hơn bất kỳ Bấc nào trước đây! Thậm chí gần 3 giờ, nó không cảm thấy dài, điều này rất đặc biệt đối với một bộ phim hành động. Nhượng quyền thương mại này đã thiết lập các tiêu chuẩn mới. Nếu ai đó nói một bộ phim hay như John Wick, thì tốt hơn hết là nên như vậy! Các mảnh ghép như mọi người đã đề cập trước đây lần này thực sự điên rồ. Khung cảnh Tokyo với những bông hoa anh đào được chiếu sáng thật đẹp. Điều siêu phi logic duy nhất làm phiền tôi là không ai nao núng ở hộp đêm, cuối cùng họ đã làm nhưng sau toàn bộ 10 phút đánh bại toàn bộ câu lạc bộ, nhưng sau đó một lần nữa đó là một hộp đêm mờ ám cho những người ngồi trên bàn cao. Nếu bạn thích ba bộ phim đầu tiên, hãy đưa mông của bạn đến rạp chiếu phim. Yeah.", "answer": "\"John Wick: Chương 4 vượt quá mong đợi\""}</w:t>
      </w:r>
    </w:p>
    <w:p w14:paraId="1ED40E4F" w14:textId="77777777" w:rsidR="00886BB9" w:rsidRDefault="00400E0B">
      <w:r>
        <w:t xml:space="preserve">{"question": "Biểu diễn thập phân của một phân số kết thúc bằng 0,3. Khi số thập phân được thay đổi thành một phân số chung và giảm xuống các số hạng thấp nhất, mẫu số của phân số là gì?", "trả lời": "Chúng ta được cho một phân số thập phân kết thúc bằng 0,3. Để chuyển đổi </w:t>
      </w:r>
      <w:r>
        <w:lastRenderedPageBreak/>
        <w:t>số thập phân này thành một phân số phổ biến theo số hạng thấp nhất, trước tiên chúng ta có thể viết nó dưới dạng phương trình thập phân: Cho S = 0,3. Nhân cả hai vế với 10 cho 10S = 3,3. Sau đó, chúng ta có thể trừ hai phương trình để loại bỏ S: 10S - S = 3, 3 - 0, 3, đơn giản hóa thành 9S = 3. Giải cho S, ta được S = 1/3. Do đó, phân số ban đầu có thể được viết bằng các thuật ngữ thấp nhất là 1/3 và mẫu số là 3."}</w:t>
      </w:r>
    </w:p>
    <w:p w14:paraId="4835B60E" w14:textId="77777777" w:rsidR="00886BB9" w:rsidRDefault="00400E0B">
      <w:r>
        <w:t>{"câu hỏi": "Cung cấp hướng dẫn pha cà phê.", "trả lời": "1. Bắt đầu bằng cách chọn hạt cà phê chất lượng: Chọn một hạt cà phê mới rang với mức rang ưa thích và xay chúng ngay trước khi pha để đảm bảo hương vị tối đa. Nếu bạn đang sử dụng cà phê xay sẵn, hãy đảm bảo rằng đó là mặt đất cho phương pháp pha chế bạn đang sử dụng. \ n \ n2. Đo cà phê của bạn: Tỷ lệ tiêu chuẩn là 2 muỗng cà phê cho mỗi 6 ounce nước, nhưng hãy điều chỉnh nó theo khẩu vị của riêng bạn. Nếu sử dụng cân, bã cà phê của bạn nên nặng 15 gram cho mỗi 8,5oz (250ml) nước. \ n \ n3. Đun nóng nước: Nhiệt độ nước lý tưởng để pha cà phê là từ 195-205 \ u00b0F (90-96 \ u00b0C), vì vậy hãy đun sôi nước lạnh và sau đó để nguội trong một phút trước khi đổ vào cà phê. \ n \ n4. Chọn phương pháp pha cà phê của bạn: Có một số phương pháp phổ biến để pha cà phê, bao gồm máy pha cà phê nhỏ giọt, báo chí Pháp hoặc rót. Mỗi phương pháp yêu cầu một cách tiếp cận hơi khác nhau, nhưng các bước cơ bản bao gồm: \ n \ n - Máy pha cà phê nhỏ giọt: Thêm một bộ lọc giấy vào giỏ và múc cà phê xay vào đó. Đổ nước vào bể chứa và bật máy. Nước nóng sẽ nhỏ giọt qua bã, và cà phê pha sẽ thu thập trong bình bên dưới. \ n \ n - Báo chí Pháp: Đặt cà phê xay vào đáy máy ép. Đổ nước nóng lên cà phê và khuấy nhẹ để đảm bảo tất cả các bã đều ướt. Để nó dốc trong 4 phút. Sau đó, nhấn pít tông xuống từ từ để tách cà phê đã pha ra khỏi bã.\n\n- Pour-Over: Đặt một bộ lọc giấy vào một hình nón đổ lên trên cốc hoặc bình. Thêm cà phê xay vào bộ lọc. Đổ nước nóng lên cà phê theo chuyển động tròn để đảm bảo tất cả các bã được bão hòa đều. Tiếp tục rót cho đến khi bạn đạt được lượng cà phê pha mong muốn.\n\n5. Thưởng thức cà phê pha của bạn: Để cà phê nguội trong vài phút để làm nổi bật hương vị. Đổ nó vào cốc yêu thích của bạn, thêm bất kỳ loại kem hoặc đường mong muốn nào, và thưởng thức."}</w:t>
      </w:r>
    </w:p>
    <w:p w14:paraId="4F960A41" w14:textId="77777777" w:rsidR="00886BB9" w:rsidRDefault="00400E0B">
      <w:r>
        <w:t>{"câu hỏi": "Soạn một tweet tóm tắt bài báo sau đây. - Một nghiên cứu gần đây cho thấy biến đổi khí hậu sẽ gây ra nhiều hiện tượng thời tiết cực đoan hơn trong tương lai, chẳng hạn như sóng nhiệt và bão.", "Trả lời": "\ud83d\udea8Cảnh báo nghiên cứu mới: Biến đổi khí hậu được thiết lập để mang lại nhiều sự kiện thời tiết cực đoan hơn trong tương lai, bao gồm sóng nhiệt và bão. #ClimateChange #ExtremeWeather #ActNow\ud83c\udf0d."}</w:t>
      </w:r>
    </w:p>
    <w:p w14:paraId="4A145147" w14:textId="77777777" w:rsidR="00886BB9" w:rsidRDefault="00400E0B">
      <w:r>
        <w:t>{"question": "Thay thế thành ngữ sau bằng một biểu thức tương đương. - Để cắn nhiều hơn một có thể nhai", "trả lời": "Để đảm nhận nhiều hơn một có thể xử lý."}</w:t>
      </w:r>
    </w:p>
    <w:p w14:paraId="087EFFB1" w14:textId="77777777" w:rsidR="00886BB9" w:rsidRDefault="00400E0B">
      <w:r>
        <w:t>{"câu hỏi": "Tạo ví dụ về dòng tiêu đề email nghe có vẻ chính thức.", "câu trả lời": "\"Cập nhật quan trọng: Sửa đổi chính sách và thủ tục của công ty có hiệu lực ngay lập tức\""}</w:t>
      </w:r>
    </w:p>
    <w:p w14:paraId="0B23D630" w14:textId="77777777" w:rsidR="00886BB9" w:rsidRDefault="00400E0B">
      <w:r>
        <w:t xml:space="preserve">{"câu hỏi": "Mô tả cách lau quầy bếp.", "trả lời": "Lau quầy bếp là một công việc nhanh chóng và dễ dàng có thể giữ cho nhà bếp của bạn sạch sẽ và vệ sinh. Dưới đây là hướng dẫn từng bước về cách thực hiện: \ n \ n1. Bắt đầu bằng cách dọn dẹp quầy: Loại bỏ bất kỳ sự lộn xộn, thiết bị hoặc bát đĩa nào khỏi quầy có thể cản trở trong khi bạn đang làm sạch nó. \ n \ n2. Chuẩn bị dung dịch làm sạch của bạn: Để làm sạch hàng ngày, bạn có thể sử dụng nước xà </w:t>
      </w:r>
      <w:r>
        <w:lastRenderedPageBreak/>
        <w:t>phòng ấm hoặc chất tẩy rửa đa năng. Đơn giản chỉ cần đổ đầy dung dịch vào chai xịt hoặc đổ một ít lên vải. \ n \ n3. Xịt hoặc làm ẩm quầy: Nếu sử dụng chai xịt, hãy xịt dung dịch lên quầy, đảm bảo bao phủ toàn bộ bề mặt. Nếu sử dụng vải, hãy làm ẩm nó bằng dung dịch và vắt hết nước thừa.\n\n4. Lau quầy: Sử dụng một miếng vải sạch hoặc miếng bọt biển, bắt đầu lau quầy theo chuyển động tròn hoặc qua lại. Áp dụng một chút áp lực để loại bỏ bất kỳ bụi bẩn hoặc vết bẩn bị mắc kẹt. \ n \ n5. Rửa sạch và lau khô: Nếu bạn đã sử dụng nước xà phòng, bạn nên rửa quầy bằng một miếng vải sạch, ẩm để loại bỏ bất kỳ dư lượng nào. Cuối cùng, lau khô quầy bằng khăn sạch để tránh các đốm và vệt nước. \ n \ n Bằng cách làm theo các bước đơn giản sau, bạn có thể giữ cho quầy bếp của bạn sạch sẽ và không có vi trùng. Hãy nhớ lau quầy thường xuyên, đặc biệt là sau khi chuẩn bị thức ăn, để duy trì sự sạch sẽ của nó."}</w:t>
      </w:r>
    </w:p>
    <w:p w14:paraId="78DC9B58" w14:textId="77777777" w:rsidR="00886BB9" w:rsidRDefault="00400E0B">
      <w:r>
        <w:t>{"câu hỏi": "Tóm tắt định nghĩa của báo cáo.", "câu trả lời": "Báo cáo là một tài liệu có cấu trúc trình bày thông tin một cách có tổ chức và ngắn gọn để thông báo, phân tích hoặc đưa ra các khuyến nghị về một chủ đề hoặc vấn đề cụ thể. Nó thường bao gồm phần giới thiệu, phần thân chính và kết luận, và có thể chứa đồ thị, bảng hoặc hình minh họa để nâng cao sự hiểu biết. Báo cáo có thể được sử dụng trong nhiều môi trường khác nhau bao gồm các tổ chức kinh doanh, chính phủ và học thuật."}</w:t>
      </w:r>
    </w:p>
    <w:p w14:paraId="424069BE" w14:textId="77777777" w:rsidR="00886BB9" w:rsidRDefault="00400E0B">
      <w:r>
        <w:t>{"câu hỏi": "Giải thích điều gì sẽ xảy ra khi máy tính được bật.", "trả lời": "Khi bạn bật máy tính, nó sẽ trải qua một quá trình gọi là khởi động, bao gồm một số bước trước khi máy tính sẵn sàng sử dụng.\n\nBước đầu tiên là Power-On-Self-Test (POST), trong đó máy tính kiểm tra các thành phần phần cứng để đảm bảo mọi thứ hoạt động chính xác. Trong bước này, máy tính sẽ kiểm tra bộ nhớ, thiết bị lưu trữ và các thành phần phần cứng khác. Nếu phát hiện sự cố, máy tính có thể phát ra mã bíp hoặc hiển thị thông báo lỗi cho biết sự cố.\n\nSau POST, máy tính sẽ tìm thiết bị khởi động, thường là ổ cứng hoặc ổ đĩa trạng thái rắn, nơi hệ điều hành được cài đặt. Hệ thống đầu vào / đầu ra cơ bản (BIOS) hoặc giao diện phần sụn mở rộng hợp nhất mới hơn (UEFI) giúp xác định vị trí hệ điều hành và tải nó vào bộ nhớ. \ n \ nKhi hệ điều hành được tải, nó sẽ tiếp quản và bắt đầu quá trình khởi tạo. Trong bước này, hệ điều hành tải các trình điều khiển cần thiết, khởi chạy màn hình đăng nhập và khởi động các dịch vụ và chương trình nền. Khi tất cả các bước này đã được hoàn thành, máy tính đã sẵn sàng để sử dụng và người dùng có thể đăng nhập và bắt đầu làm việc.\n\nTóm lại, khi bạn bật máy tính, nó sẽ chạy một loạt các kiểm tra và kiểm tra, định vị và tải hệ điều hành, và khởi động các chương trình và dịch vụ cần thiết, vì vậy bạn có thể bắt đầu sử dụng nó."}</w:t>
      </w:r>
    </w:p>
    <w:p w14:paraId="3C2571B8" w14:textId="77777777" w:rsidR="00886BB9" w:rsidRDefault="00400E0B">
      <w:r>
        <w:t xml:space="preserve">{"câu hỏi": "Soạn danh sách 10 mục mà một người nên cân nhắc khi mua nhà.", "câu trả lời": "Khi mua nhà, một người nên xem xét mười mục sau:\n\n1. **Vị trí:** Khu phố, khả năng tiếp cận và gần nơi làm việc, trường học và các tiện nghi khác nên được xem xét. \ n2. **Giá:** Chi phí của ngôi nhà phải nằm trong ngân sách của người mua. \ n3. **Kích thước: ** Kích thước của ngôi nhà và số lượng phòng ngủ và phòng tắm phải đáp ứng nhu cầu của người mua. \ n4. ** Tình trạng: ** Ngôi nhà phải ở trong tình trạng tốt, không cần sửa chữa hoặc cải tạo lớn. \ n5. **Phong cách:** Phong cách kiến trúc và bố cục của ngôi nhà nên hấp dẫn người mua.\n6. ** Tiện nghi: ** Các tiện nghi mong muốn như hồ bơi, lò sưởi hoặc nhà để xe nên có mặt. \ n7. **Tuổi:** Tuổi của ngôi nhà nên được tính đến, vì những ngôi nhà cũ </w:t>
      </w:r>
      <w:r>
        <w:lastRenderedPageBreak/>
        <w:t>có thể cần bảo trì nhiều hơn. \ n8. ** Kế hoạch tương lai: ** Các kế hoạch tương lai của người mua, chẳng hạn như bắt đầu một gia đình hoặc chứa cha mẹ già, nên được xem xét. \ n9. **Giá trị bán lại:** Ngôi nhà phải có giá trị bán lại mạnh, trong trường hợp người mua quyết định bán trong tương lai. \ n10. **Hiệp hội chủ nhà:** Nếu tài sản là một phần của hiệp hội chủ nhà, các khoản phí, quy tắc và quy định phải được người mua chấp nhận."}</w:t>
      </w:r>
    </w:p>
    <w:p w14:paraId="03887591" w14:textId="77777777" w:rsidR="00886BB9" w:rsidRDefault="00400E0B">
      <w:r>
        <w:t>{"câu hỏi": "Tạo thiệp chúc mừng với một trích dẫn để chúc mừng chủ doanh nghiệp mới. - Người nhận: Jim", "trả lời": "Jim thân mến,\n\nChúng tôi muốn nhân cơ hội này chúc mừng bạn khai trương doanh nghiệp mới. Đây là một thành tựu tuyệt vời, và chúng tôi biết rằng đó là khởi đầu của nhiều thành công hơn nữa sẽ đến với bạn. \n\nCâu nói sau đây của Colin Powell có vẻ rất phù hợp cho dịp này và chúng tôi hy vọng rằng nó sẽ truyền cảm hứng cho bạn khi bạn bắt đầu cuộc hành trình mới này: \u201cMột giấc mơ không trở thành hiện thực thông qua phép thuật; cần đổ mồ hôi, quyết tâm và làm việc chăm chỉ.\u201d\n \nChúng tôi chúc bạn mọi điều tốt đẹp nhất và mong muốn được nhìn thấy mọi thứ bạn đạt được trong những năm tới. Xin chúc mừng một lần nữa, và đây\u2019s cho thành công tiếp tục của bạn!\n\nTrân trọng, \n[Tên của bạn]"}</w:t>
      </w:r>
    </w:p>
    <w:p w14:paraId="2512E75C" w14:textId="77777777" w:rsidR="00886BB9" w:rsidRDefault="00400E0B">
      <w:r>
        <w:t>{"câu hỏi": "Biên soạn 4 lời khuyên hữu ích về việc quản lý nhóm từ xa.", "câu trả lời": "1. ** Thiết lập các giao thức giao tiếp rõ ràng:** Đảm bảo rằng các thành viên trong nhóm của bạn biết cách thức, thời gian và địa điểm giao tiếp với nhau bằng cách thiết lập các cuộc họp và đăng ký thường xuyên và sử dụng các công cụ giao tiếp hiệu quả cho phép cộng tác và chia sẻ thông tin suôn sẻ. \ n \ n2. ** Thúc đẩy ý thức cộng đồng và tinh thần đồng đội: ** Giữ cho các thành viên trong nhóm từ xa của bạn tham gia, thúc đẩy và kết nối bằng cách thúc đẩy ý thức cộng đồng mạnh mẽ thông qua các hoạt động xây dựng nhóm ảo thường xuyên, trò chuyện nhóm và lễ kỷ niệm thành tích ảo. \ n \ n3. **Đặt kỳ vọng và mục tiêu rõ ràng:** Xác định mục tiêu, thời hạn và kỳ vọng hiệu suất rõ ràng để giúp nhóm từ xa của bạn luôn tập trung và liên kết. Thiết lập các số liệu để đo lường thành công và cung cấp phản hồi thường xuyên để giúp các thành viên trong nhóm của bạn cải thiện hiệu suất của họ và luôn đi đúng hướng. \ n \ n4. ** Hỗ trợ cân bằng và linh hoạt giữa công việc và cuộc sống: ** Làm việc từ xa đôi khi có thể làm mờ ranh giới giữa công việc và cuộc sống cá nhân, dẫn đến kiệt sức và giảm năng suất. Khuyến khích các thành viên trong nhóm của bạn thiết lập ranh giới, nghỉ ngơi và duy trì sự cân bằng giữa công việc và cuộc sống lành mạnh. Cung cấp cho họ sự linh hoạt về giờ làm việc, và hỗ trợ họ trong nỗ lực cân bằng giữa công việc và trách nhiệm cá nhân."}</w:t>
      </w:r>
    </w:p>
    <w:p w14:paraId="61428A4A" w14:textId="77777777" w:rsidR="00886BB9" w:rsidRDefault="00400E0B">
      <w:r>
        <w:t>{"question": "Đánh giá mã sau để tìm lỗi. - def add_numbers(x,y,z):\n\u00a0\u00a0\u00a0 return x + y + z", "answer": "Mã có vẻ đúng và không có lỗi. Nó định nghĩa một hàm gọi là \"add_numbers\" lấy ba tham số (x, y và z) và trả về tổng của ba số này."}</w:t>
      </w:r>
    </w:p>
    <w:p w14:paraId="50C018DE" w14:textId="77777777" w:rsidR="00886BB9" w:rsidRDefault="00400E0B">
      <w:r>
        <w:t xml:space="preserve">{"câu hỏi": "Xây dựng một giả thuyết để giải thích hiện tượng sau đây. - Nhiệt độ trung bình trong tháng 8 luôn cao hơn nhiệt độ trung bình trong tháng 7 ở một thị trấn miền núi nhỏ trong 5 năm qua.", "Trả lời": "Một giả thuyết có thể giải thích hiện tượng này là có một yếu tố địa lý hoặc môi trường cụ thể đối với vị trí của thị trấn miền núi nhỏ khiến nhiệt độ trung bình trong tháng 8 luôn cao hơn so với tháng 7. Ví dụ, có thể có một sự thay đổi theo mùa trong mô hình gió mang lại không khí ấm hơn cho khu vực trong tháng Tám, hoặc có lẽ có </w:t>
      </w:r>
      <w:r>
        <w:lastRenderedPageBreak/>
        <w:t>một đặc điểm tự nhiên gần đó, chẳng hạn như một khối nước lớn, hấp thụ nhiệt trong mùa hè và giải phóng nó trong tháng Tám dẫn đến nhiệt độ trung bình cao hơn. Một lời giải thích khả dĩ khác có thể là tác động của biến đổi khí hậu, có thể làm thay đổi mô hình thời tiết lâu đời và gây ra nhiệt độ cao quan sát được vào tháng Tám. Cần thêm dữ liệu và nghiên cứu để xác định, nếu có, những lời giải thích tiềm năng này là nguyên nhân có khả năng nhất của sự chênh lệch nhiệt độ quan sát được giữa tháng Bảy và tháng Tám ở thị trấn miền núi nhỏ.</w:t>
      </w:r>
    </w:p>
    <w:p w14:paraId="7486CA45" w14:textId="77777777" w:rsidR="00886BB9" w:rsidRDefault="00400E0B">
      <w:r>
        <w:t>{"câu hỏi": "Tạo ra một cuộc đối thoại thực tế giữa hai người nói về kế hoạch mùa hè của họ.", "Trả lời": "Người 1: Này, kế hoạch của bạn cho mùa hè này là gì?\n\nNgười 2: Tôi đang nghĩ đến việc thực hiện một chuyến đi đến châu Âu, khám phá một số thành phố và nền văn hóa mới. Còn bạn thì sao?\n\nPerson 1: Nghe có vẻ rất thú vị. Tôi đang lên kế hoạch cho một chuyến đi đường bộ với một số người bạn, chúng tôi muốn đến thăm một số công viên quốc gia và đi cắm trại. \ n \ nNgười 2: Ồ, điều đó nghe thật tuyệt vời. Bạn dự định đến thăm những công viên quốc gia nào?\n\nNgười 1: Chúng tôi đang nghĩ đến việc đến Yellowstone, Yosemite và Grand Teton. Chúng tôi vẫn đang hoàn thiện các chi tiết, nhưng chắc chắn đây sẽ là một cuộc phiêu lưu. \n\nPerson 2: Đó là một chuyến đi đáng kinh ngạc. Tôi luôn muốn đến thăm những công viên đó. \ n \ nNgười 1: Bạn chắc chắn nên xem xét nó cho chuyến đi tiếp theo của bạn. Vì vậy, những thành phố nào ở châu Âu bạn dự định đến thăm?\n\nNgười thứ 2: Tôi đang nghĩ đến việc đến Paris, Amsterdam và Berlin. Tôi luôn muốn đến thăm tất cả những nơi đó và trải nghiệm lịch sử và kiến trúc của họ.\n\nPerson 1: Nghe có vẻ như là một thời gian tuyệt vời. Tôi hy vọng bạn có một chuyến đi tuyệt vời. \ n \ nNgười 2: Cảm ơn, tôi hy vọng các bạn cũng có một chuyến đi đường tuyệt vời. Không thể chờ đợi để nghe tất cả về nó khi chúng ta trở lại."}</w:t>
      </w:r>
    </w:p>
    <w:p w14:paraId="720AC029" w14:textId="77777777" w:rsidR="00886BB9" w:rsidRDefault="00400E0B">
      <w:r>
        <w:t>{"câu hỏi": "Lấy câu sau và viết lại nó để nó chứa một ví dụ về phép ám chỉ. - Cô ấy hát một bài hát.", "trả lời": "Cô ấy hát một bài hát tuyệt vời, có hồn."}</w:t>
      </w:r>
    </w:p>
    <w:p w14:paraId="217AD1EB" w14:textId="77777777" w:rsidR="00886BB9" w:rsidRDefault="00400E0B">
      <w:r>
        <w:t>{"câu hỏi": "Tạo ra một sự thật về tái chế.", "câu trả lời": "Tái chế một tấn giấy có thể tiết kiệm 17 cây trưởng thành, 7.000 gallon nước, 3 mét khối không gian bãi rác và 2 thùng dầu."}</w:t>
      </w:r>
    </w:p>
    <w:p w14:paraId="7FD3E2EF" w14:textId="77777777" w:rsidR="00886BB9" w:rsidRDefault="00400E0B">
      <w:r>
        <w:t>{"question": "Phân loại tin bài sau đây là tin tức cứng, tin tức mềm hoặc ý kiến. - Tây Ban Nha, châu Âu \u2013 Một vụ cháy rừng hoành hành ở Tây Ban Nha kể từ tháng 4/2019 đã khiến hơn 20.000 người phải sơ tán khỏi nhà và thiêu rụi hơn 18.000 mẫu đất.", "Trả lời": "Tin cứng."}</w:t>
      </w:r>
    </w:p>
    <w:p w14:paraId="7EB5DE5C" w14:textId="77777777" w:rsidR="00886BB9" w:rsidRDefault="00400E0B">
      <w:r>
        <w:t>{"câu hỏi": "Kết hợp hai trong số những từ này -- \u201cgifted,\" \"talented,\" \"clever\" \u2014 thành một câu thú vị.", "answer": "Edison, một nhà phát minh tài năng và thông minh, đã cách mạng hóa thế giới bằng những phát minh đột phá của mình."}</w:t>
      </w:r>
    </w:p>
    <w:p w14:paraId="22207339" w14:textId="77777777" w:rsidR="00886BB9" w:rsidRDefault="00400E0B">
      <w:r>
        <w:t>{"câu hỏi": "Hãy nghĩ ra một câu mô tả lợi ích giả định của việc đọc.", "câu trả lời": "Đọc thường xuyên có thể cải thiện sự tập trung và tập trung, tăng kiến thức, mở rộng vốn từ vựng và giảm căng thẳng, cung cấp một sự thúc đẩy tổng thể cho chức năng nhận thức và sức khỏe tinh thần."}</w:t>
      </w:r>
    </w:p>
    <w:p w14:paraId="51F118AA" w14:textId="77777777" w:rsidR="00886BB9" w:rsidRDefault="00400E0B">
      <w:r>
        <w:lastRenderedPageBreak/>
        <w:t>{"câu hỏi": "Mô tả một kỷ niệm đặc biệt từ thời thơ ấu của bạn trong một câu duy nhất.", "câu trả lời": "Là một AI, tôi không có ký ức tuổi thơ cá nhân."}</w:t>
      </w:r>
    </w:p>
    <w:p w14:paraId="294C0C1F" w14:textId="77777777" w:rsidR="00886BB9" w:rsidRDefault="00400E0B">
      <w:r>
        <w:t>{"câu hỏi": "Tóm tắt các mục tiêu của chúng tôi với mô hình GPT không quá 8 từ.", "câu trả lời": "Tận dụng mô hình GPT cho các tác vụ tạo ngôn ngữ nâng cao."}</w:t>
      </w:r>
    </w:p>
    <w:p w14:paraId="6579DD59" w14:textId="77777777" w:rsidR="00886BB9" w:rsidRDefault="00400E0B">
      <w:r>
        <w:t>{"câu hỏi": "Giải thích tại sao sự sáng tạo lại quan trọng trong thế giới hiện đại không quá 8 từ.", "câu trả lời": "Thúc đẩy sự đổi mới, tiến bộ, giải quyết vấn đề và thể hiện bản thân."}</w:t>
      </w:r>
    </w:p>
    <w:p w14:paraId="0F2D823E" w14:textId="77777777" w:rsidR="00886BB9" w:rsidRDefault="00400E0B">
      <w:r>
        <w:t>{"câu hỏi": "Tạo công thức cho mac và phô mai nướng.", "câu trả lời": "Đây là một công thức đơn giản để nướng mì ống và phô mai ngon phục vụ 6 đến 8 người:\n\nThành phần:\n- 1 pound mì ống macaroni khuỷu tay \ n- 6 muỗng canh bơ lạt \ n- 6 muỗng canh bột mì đa dụng \ n- 4 cốc sữa nguyên chất \ n- 1 muỗng cà phê bột tỏi \ n- 1 muỗng cà phê bột hành tây \ n- \u00bd muỗng cà phê hạt tiêu đen \ n- 4 chén phô mai cheddar cắt nhỏ \ n- 1 cốc bào Phô mai Parmesan \ n - \ u00bd cốc vụn bánh mì \ n - Muối, để nếm \ n \ nHướng dẫn: \ n \ n1. Làm nóng lò nướng đến 375 độ F.\n2. Trong một nồi lớn nước muối sôi, nấu mì ống theo hướng dẫn gói cho đến khi sền sệt. Để ráo nước và để sang một bên.\n3. Trong một cái chảo lớn riêng biệt, đun chảy bơ trên lửa vừa.\n4. Thêm bột vào nồi, đánh liên tục trong hai phút.\n5. Từ từ đổ sữa vào, đánh bông khi bạn đi cho đến khi kết hợp trơn tru.\n6. Thêm bột tỏi, bột hành tây, hạt tiêu đen và muối vào nước sốt, khuấy đều.\n7. Để nước sốt nấu trong khoảng năm phút, thỉnh thoảng đánh trứng, cho đến khi nó đặc lại.\n8. Lấy chảo ra khỏi bếp và khuấy hai phần ba phô mai cheddar cắt nhỏ và phô mai Parmesan cho đến khi tan chảy. \ n9. Thêm mì ống đã nấu chín vào sốt phô mai, trộn đều.\n10. Đổ mì ống và phô mai vào đĩa nướng 9x13 inch đã được bôi mỡ.\n11. Rắc đều phô mai cheddar cắt nhỏ còn lại và vụn bánh mì lên trên.\n12. Nướng trong khoảng 30 đến 35 phút, cho đến khi mặt trên có màu vàng nâu và sủi bọt.\n13. Để mì ống nướng và phô mai nguội trong 5 phút trước khi dùng. Thưởng thức!"}</w:t>
      </w:r>
    </w:p>
    <w:p w14:paraId="5FEA2F02" w14:textId="77777777" w:rsidR="00886BB9" w:rsidRDefault="00400E0B">
      <w:r>
        <w:t xml:space="preserve">{"câu hỏi": "Viết đánh giá toàn diện cho Iphone 11 Pro Max.", "câu trả lời": "iPhone 11 Pro Max là chiếc iPhone lớn nhất và giàu tính năng nhất trong số ba chiếc iPhone được Apple phát hành vào năm 2019 và nó là một thiết bị khá ấn tượng. Với màn hình Super Retina XDR 6,5 inch, điện thoại mang đến màu sắc rực rỡ và hình ảnh sắc nét, mang lại trải nghiệm xem tuyệt vời. Màn hình cũng đặc biệt sáng, rất phù hợp để sử dụng ngoài trời và nó hỗ trợ HDR và Dolby Vision để cải tiến hình ảnh bổ sung. \ n \ nThiết kế của iPhone 11 Pro Max rất nổi bật, với khung thép không gỉ và lớp hoàn thiện mờ ở mặt sau, có sẵn bốn màu khác nhau. Mảng camera ở mặt sau của điện thoại khá đáng chú ý, với ba ống kính cung cấp độ phân giải 12 megapixel mỗi ống kính. Máy ảnh là một trong những tính năng nổi bật của điện thoại, với khả năng chụp ảnh siêu rộng, rộng và tele. Chế độ ban đêm trên điện thoại này đặc biệt ấn tượng, tạo ra hình ảnh ánh sáng yếu sáng và chi tiết, và chế độ chân dung tạo ra những bức ảnh tuyệt đẹp với các cạnh được xác định rõ ràng và hiệu ứng bokeh mờ mịn. Khả năng quay video của điện thoại cũng rất ấn tượng, cho phép độ phân giải lên đến 4K ở tốc độ 60 khung hình / giây. \ n \ nIPhone 11 Pro Max được cung cấp sức mạnh bởi chip A13 Bionic của Apple, cực kỳ nhanh và mang lại trải nghiệm người dùng mượt mà và liền mạch. Điện thoại cũng rất hiệu quả, với pin có thể kéo dài tới 12 giờ sử dụng liên tục, hỗ trợ sạc không dây cũng như khả năng sạc nhanh 18W. Hệ điều hành iOS 13 giàu tính năng và dễ </w:t>
      </w:r>
      <w:r>
        <w:lastRenderedPageBreak/>
        <w:t>sử dụng, với những bổ sung tuyệt vời như Chế độ tối và các tính năng bảo mật được cải thiện. Tuy nhiên, có một vài nhược điểm đối với điện thoại. Thứ nhất, nó khá đắt và không có giắc cắm tai nghe hoặc bộ nhớ có thể mở rộng. Ngoài ra, mặc dù kích thước lớn của điện thoại rất tuyệt vời để xem, nhưng nó có thể hơi khó sử dụng đối với bàn tay nhỏ hơn. \ n \ nNhìn chung, iPhone 11 Pro Max là một chiếc điện thoại tuyệt vời mang lại hiệu suất, khả năng camera và thiết kế. Đó là một lựa chọn tuyệt vời cho bất kỳ ai đang tìm kiếm một chiếc điện thoại thông minh cao cấp, giàu tính năng, với màn hình tuyệt đẹp, thời lượng pin dài và khả năng máy ảnh hàng đầu."}</w:t>
      </w:r>
    </w:p>
    <w:p w14:paraId="361A3931" w14:textId="77777777" w:rsidR="00886BB9" w:rsidRDefault="00400E0B">
      <w:r>
        <w:t>{"question": "Xác định giọng điệu của văn bản. Các tông màu có thể là 1) vui, 2) buồn, 3) tức giận, 4) nghiêm túc. Xuất số tương ứng cho âm đã xác định. - Bố mẹ tôi nói tôi còn quá nhỏ để đi làm và tôi không thể ra ngoài sau giờ học.", "trả lời": "4 (nghiêm túc)"}</w:t>
      </w:r>
    </w:p>
    <w:p w14:paraId="2710E1FF" w14:textId="77777777" w:rsidR="00886BB9" w:rsidRDefault="00400E0B">
      <w:r>
        <w:t>{"question": "Sửa đổi câu lệnh sau để nó chứa đúng ngữ pháp. - Lịch sử Hoa Kỳ đầy những cột mốc đáng chú ý", "trả lời": "Lịch sử Hoa Kỳ đầy những cột mốc đáng chú ý."}</w:t>
      </w:r>
    </w:p>
    <w:p w14:paraId="4DBABB45" w14:textId="77777777" w:rsidR="00886BB9" w:rsidRDefault="00400E0B">
      <w:r>
        <w:t>{"câu hỏi": "Tạo ra một bài thơ về tình yêu bằng cách sử dụng ít nhất bốn vần điệu.", "câu trả lời": "Cảm xúc của tình yêu thật sâu sắc,\nMột cảm xúc sẽ không ngủ,\nMột cái chạm nhẹ nhàng mà họ luôn giữ, \nTrải qua những thăng trầm, dốc hoặc rẻ.\n\nMột nụ cười, một nụ hôn, một cái ôm thật chặt,\nTình yêu lấp đầy mỗi ngày bằng ánh sáng của nó,\nVới tình yêu, mọi thứ đều tươi sáng, \ nVà mọi khoảnh khắc đều cảm thấy rất đúng.\n\nKhông bao giờ phai mờ, luôn rực cháy,\nẤm áp và dịu dàng, đẹp đẽ và điên cuồng,\nTrong trái tim người yêu, tình yêu tồn tại, không bối rối,\nCùng nhau, mọi trở ngại phải đối mặt.\n\nCho đến khi thời gian kết thúc,\nHai trái tim trong vần điệu hoàn hảo,\nTham gia vào một tình yêu thật thiêng liêng,\nMãi mãi, luôn gắn bó."}</w:t>
      </w:r>
    </w:p>
    <w:p w14:paraId="0FAF126C" w14:textId="77777777" w:rsidR="00886BB9" w:rsidRDefault="00400E0B">
      <w:r>
        <w:t>{"question": "Cho câu, xuất ra một câu bằng cú pháp đơn giản. - sủa to.", "trả lời": "Con mèo kêu meo meo khẽ."}</w:t>
      </w:r>
    </w:p>
    <w:p w14:paraId="4A62703B" w14:textId="77777777" w:rsidR="00886BB9" w:rsidRDefault="00400E0B">
      <w:r>
        <w:t>{"question": "Phân loại lời bài hát sau đây là 1) lạc quan hoặc 2) chậm và êm dịu. Đầu ra 1 cho lạc quan và 2 cho chậm và êm dịu. - Bạn bước vào, căn phòng sáng đèn", "trả lời": "2"}</w:t>
      </w:r>
    </w:p>
    <w:p w14:paraId="3D786DB6" w14:textId="77777777" w:rsidR="00886BB9" w:rsidRDefault="00400E0B">
      <w:r>
        <w:t>{"question": "Xác định chủ ngữ của câu sau.\nXuất chủ ngữ dưới dạng một từ. - Cô ấy hát một bài hát.", "trả lời": "Cô ấy"}</w:t>
      </w:r>
    </w:p>
    <w:p w14:paraId="5015B6A2" w14:textId="77777777" w:rsidR="00886BB9" w:rsidRDefault="00400E0B">
      <w:r>
        <w:t>{"question": "Tính tổng số dặm cho hành trình bằng ô tô sau - Số dặm từ Chicago đến Sioux Falls: 510 dặm, Số dặm từ Sioux Falls đến Omaha: 340 dặm", "trả lời": "Để tính tổng số dặm, chúng tôi chỉ cần cộng số dặm của hai chặng của hành trình với nhau:\nSố dặm từ Chicago đến Sioux Falls (510 dặm) + Số dặm từ Sioux Falls đến Omaha (340 dặm) = 850 dặm \ n \ nDo đó,  tổng số dặm cho hành trình bằng ô tô từ Chicago đến Sioux Falls đến Omaha là 850 dặm."}</w:t>
      </w:r>
    </w:p>
    <w:p w14:paraId="6C0C44AF" w14:textId="77777777" w:rsidR="00886BB9" w:rsidRDefault="00400E0B">
      <w:r>
        <w:t xml:space="preserve">{"câu hỏi": "Cung cấp mô tả về cuốn sách Chiến tranh và Hòa bình", "câu trả lời": "Chiến tranh và hòa bình là một cuốn tiểu thuyết được viết bởi tác giả người Nga Leo Tolstoy, được xuất bản lần đầu từ năm 1865 đến năm 1869 dưới dạng một phần trong loạt Sứ giả Nga. Cuốn sách ghi lại lịch sử cuộc xâm lược của Pháp vào Nga và tác động đối với xã hội Sa </w:t>
      </w:r>
      <w:r>
        <w:lastRenderedPageBreak/>
        <w:t>hoàng từ quan điểm của năm gia đình quý tộc. Được coi là một trong những tác phẩm vĩ đại nhất của văn học thế giới, Chiến tranh và Hòa bình là một câu chuyện sử thi về chiến tranh, chính trị, lãng mạn và lịch sử xã hội, với dàn diễn viên gồm hàng trăm nhân vật trải rộng trên hàng chục địa điểm và khoảng thời gian hơn mười năm. Nhân vật trung tâm trong tiểu thuyết là Pierre Bezukhov,  con ngoài giá thú của một bá tước giàu có; Andrei Bolkonsky, con trai lý tưởng của một hoàng tử; và Natasha Rostova, con gái của một quý tộc nghèo khó. Các nhân vật chính khác bao gồm Nikolai Bolkonski, một vị tướng trong quân đội Nga, Helene Kuragina, người vợ xinh đẹp và đầy tham vọng của Pierre, và Anatole Kuragin, một quý tộc bất hảo và mưu mô. Thông qua cuộc đời của những nhân vật này và những người khác, Tolstoy lần theo lịch sử của các cuộc chiến tranh Napoléon, Đốt cháy Moskva và sự rút lui của Pháp khỏi Nga. Cuốn tiểu thuyết cũng xem xét các chủ đề triết học như sự sống và cái chết, ý chí tự do và chủ nghĩa quyết định, và bản chất của hạnh phúc và các mối quan hệ của con người. Tóm lại, Chiến tranh và Hòa bình là một kiệt tác của tiểu thuyết hiện thực khám phá một loạt các chủ đề, sự kiện lịch sử và trải nghiệm của con người. Sự pha trộn giữa những mô tả sống động, hiện thực về các trận chiến và cuộc sống hàng ngày, với những suy tư sâu sắc về các vấn đề triết học và đạo đức, đã đảm bảo vị trí của nó trong số các tác phẩm vĩ đại của văn học cổ điển.</w:t>
      </w:r>
    </w:p>
    <w:p w14:paraId="2DB3D3A1" w14:textId="77777777" w:rsidR="00886BB9" w:rsidRDefault="00400E0B">
      <w:r>
        <w:t>{"câu hỏi": "Truy xuất thông tin thời tiết của thành phố nhất định - Thành phố: Dallas", "câu trả lời": "Tôi xin lỗi, tôi là người mẫu ngôn ngữ AI và không có khả năng truy cập thông tin thời tiết theo thời gian thực. Tuy nhiên, bạn có thể truy xuất thông tin thời tiết cho Dallas bằng cách truy cập các trang web hoặc ứng dụng thời tiết phổ biến như Dịch vụ Thời tiết Quốc gia, Weather.com hoặc AccuWeather. Bạn cũng có thể tìm thông tin thời tiết bằng cách sử dụng trình duyệt internet để tìm kiếm \"Dallas weather.\""}</w:t>
      </w:r>
    </w:p>
    <w:p w14:paraId="66CA8A3F" w14:textId="77777777" w:rsidR="00886BB9" w:rsidRDefault="00400E0B">
      <w:r>
        <w:t>{"câu hỏi": "Phân tích tweet đã cho - Tweet: \"Trường học nên đóng cửa cho đến khi an toàn để mở cửa", "trả lời": "Dòng tweet đã cho liên quan đến chủ đề đóng cửa trường học và gợi ý ý kiến rằng các trường học nên đóng cửa cho đến khi được coi là an toàn để mở cửa trở lại. Điều này có thể liên quan đến nhiều mối quan tâm về an toàn như đại dịch, thiên tai hoặc các trường hợp khẩn cấp khác có thể gây ra mối đe dọa cho học sinh và nhân viên trong môi trường học đường. Dòng tweet ủng hộ sự thận trọng và ưu tiên an toàn trước khi tiếp tục hoạt động bình thường."}</w:t>
      </w:r>
    </w:p>
    <w:p w14:paraId="03268D06" w14:textId="77777777" w:rsidR="00886BB9" w:rsidRDefault="00400E0B">
      <w:r>
        <w:t>{"câu hỏi": "Xuất danh sách 10 bộ phim lãng mạn hàng đầu của Pháp.", "câu trả lời": "Dưới đây là danh sách 10 bộ phim lãng mạn hàng đầu của Pháp:\n\n1. Am\u00e9lie (2001) - Đạo diễn: Jean-Pierre Jeunet\n2. Before Sunset (2004) - Đạo diễn: Richard Linklater\n3. Blue is the Warmest Color (2013) - Đạo diễn: Abdellatif Kechiche\n4. Breathless (1960) - Đạo diễn: Jean-Luc Godard\n5. The Umbrellas of Cherbourg (1964) - Đạo diễn: Jacques Demy\n6. Jules and Jim (1962) - Đạo diễn: Fran\u00e7ois Truffaut\n7. A Man and A Woman (1966) - Đạo diễn: Claude Lelouch\n8. Priceless (2006) - Đạo diễn: Pierre Salvadori\n9. Love Me If You Dare (2003) - Đạo diễn: Yann Samuell\n10. My Night at Maud's (1969) - Đạo diễn: \u00c9ric Rohmer"}</w:t>
      </w:r>
    </w:p>
    <w:p w14:paraId="78FCD580" w14:textId="77777777" w:rsidR="00886BB9" w:rsidRDefault="00400E0B">
      <w:r>
        <w:t>{"câu hỏi": "Đầu ra tên khoa học của đà điểu thông thường.", "câu trả lời": "Tên khoa học của đà điểu thông thường là Struthio camelus."}</w:t>
      </w:r>
    </w:p>
    <w:p w14:paraId="169783CB" w14:textId="77777777" w:rsidR="00886BB9" w:rsidRDefault="00400E0B">
      <w:r>
        <w:lastRenderedPageBreak/>
        <w:t>{"question": "Xuất tên truyện ngắn của Edgar Allan Poe.", "answer": "\"The Tell-Tale Heart\""}</w:t>
      </w:r>
    </w:p>
    <w:p w14:paraId="4DA7C9B4" w14:textId="77777777" w:rsidR="00886BB9" w:rsidRDefault="00400E0B">
      <w:r>
        <w:t>{"câu hỏi": "Thực hiện phân tích tình cảm trên đánh giá nhất định về \"Aniara\". - Ở một mức độ nào đó, bộ phim này là một thành công. Đây là một bộ phim khoa học viễn tưởng hấp dẫn, phi thương mại, được diễn xuất, đạo diễn và sản xuất tốt. Nó thu hút sự chú ý của tôi và khiến tôi muốn tìm hiểu số phận của con tàu và thủy thủ đoàn. \n\nTôi không biết gì về bài thơ. Tôi không biết gì khác ngoài những gì trailer chứa. Thật vô cùng khó khăn để chuyển thể một bài thơ gắn liền với bất kỳ hình thức văn học nào khác với từ này, thành một phương tiện chủ yếu là trực quan. Vì nhà biên kịch dường như vứt bỏ những lời của bài thơ, những gì chúng ta còn lại là một dàn ý. Đó là nơi một số vấn đề bắt đầu. Bài thơ được viết vào năm 1956, khi du hành vũ trụ thậm chí còn chưa bắt đầu. Vì vậy, thật khập khiễng khi một con tàu vũ trụ có kích thước như Aniara không có năng lượng dự phòng và một số kế hoạch dự phòng khi / nếu có sự cố. Nhưng này, chúng ta đã ở ngoài vũ trụ, sự hoài nghi bị đình chỉ, vì vậy, hãy im lặng. Có một loạt các cảnh do nhân vật điều khiển nhưng không có nhân vật nào phát triển. Tất cả thực sự vẫn giữ nguyên cho dù họ đã trải qua điều gì. Ngoài ra, thay vì một câu chuyện được phát triển đầy đủ, chúng ta bị ngập trong một loạt các thất vọng thực sự trở thành một lực cản hơn là bi thảm. Ý tôi là nó có thực sự tồi tệ như vậy khi du hành xuyên không gian? Các nhà làm phim chắc chắn có vẻ chắc chắn là như vậy. Có một số khoảnh khắc sâu sắc trong suốt, để chắc chắn. Vấn đề là tất cả chỉ dành cho một bộ phim mà chỉ dừng lại. Những gì có thể có sự cộng hưởng lớn trên trang giấy không vượt qua được bản dịch để trình chiếu. \ n \ nTôi nghĩ nếu họ có kết luận mạnh mẽ hơn về những gì xảy ra với nhân vật chính ở cuối, bộ phim sẽ hoạt động tốt hơn. Bằng cách đó, kết thúc cuối cùng sẽ trở thành một kịch bản hậu kỳ. Điều đó đã không xảy ra, vì vậy chúng tôi chỉ còn lại một bộ phim chỉ dừng lại ở một số loại ghi chú về 'sự rộng lớn của không gian'.\n\nTất cả điều này làm cho 'Aniara' không thỏa mãn mặc dù nó được thực hiện tốt ở nhiều cấp độ.", "Trả lời": "Nhìn chung, tình cảm của bài đánh giá là hỗn hợp. Nhà phê bình thừa nhận bộ phim là một thành công cho thể loại Khoa học viễn tưởng phi thương mại, diễn xuất tốt và yếu tố tương tác. Tuy nhiên, bài đánh giá cũng nêu bật một số hạn chế của bộ phim, bao gồm việc chuyển thể bài thơ, phát triển nhân vật và thiếu một kết luận thỏa đáng. Người đánh giá kết thúc bài đánh giá bằng cách gọi "Aniara" là không hài lòng, mặc dù các khía cạnh của nó được thực hiện tốt."}</w:t>
      </w:r>
    </w:p>
    <w:p w14:paraId="38F1D8C1" w14:textId="77777777" w:rsidR="00886BB9" w:rsidRDefault="00400E0B">
      <w:r>
        <w:t>{"câu hỏi": "Viết một bài thơ ngắn truyền tải tình cảm \"cười to".", "trả lời": "Ngớ ngẩn, hoang dã và không nao núng,\nCười to, chúng ta sẽ có một vụ nổ,\nJoy bày tỏ, không một chút nghi ngờ,\nSống trong khoảnh khắc, đó là tất cả những gì về hạnh phúc.\n\nQuăng đầu ra sau, đừng giữ nó lại,\nHãy để những tiếng cười khúc khích và cười khúc khích bắt đầu,\ nTiếng cười là chữa lành và không thể bị đánh bại, \ n Vì vậy, hãy bật cười, nó sẽ làm cho ngày của bạn trở nên trọn vẹn.\n\nĐừng quá coi trọng cuộc sống,\nTìm sự hài hước và giải phóng nó,\nMột nụ cười, một tiếng cười khúc khích, một tiếng cười to,\nTốt cho tâm hồn, và điều đó không còn nghi ngờ gì nữa."}</w:t>
      </w:r>
    </w:p>
    <w:p w14:paraId="31154034" w14:textId="77777777" w:rsidR="00886BB9" w:rsidRDefault="00400E0B">
      <w:r>
        <w:t xml:space="preserve">{"câu hỏi": "Cài đặt trình duyệt web trên máy tính này.", "trả lời": "Tôi xin lỗi, nhưng là trợ lý AI, tôi không có khả năng cài đặt phần mềm vào thiết bị của bạn. Chỉ một người có quyền </w:t>
      </w:r>
      <w:r>
        <w:lastRenderedPageBreak/>
        <w:t>truy cập quản trị vào máy tính mới có thể cài đặt chương trình. Nếu cậu cung cấp cho tôi thông tin chi tiết về hệ điều hành cậu đang sử dụng, tôi có thể hướng dẫn cậu quy trình cài đặt trình duyệt web."}</w:t>
      </w:r>
    </w:p>
    <w:p w14:paraId="174CC76F" w14:textId="77777777" w:rsidR="00886BB9" w:rsidRDefault="00400E0B">
      <w:r>
        <w:t>{"câu hỏi": "Tạo danh sách năm địa điểm lâu đời nhất ở Mỹ.", "câu trả lời": "1. Di tích lịch sử bang Cahokia Mounds (Được thành lập vào khoảng năm 1050): Địa điểm này ở Illinois được cho là khu định cư tiền Columbus lớn nhất và phức tạp nhất ở phía bắc Mexico. Nó là nơi sinh sống của nền văn hóa Mississippi cho đến khoảng năm 1350 sau Công nguyên. \ n \ n2. Taos Pueblo (Thành lập khoảng năm 1000 sau Công nguyên): Nằm ở New Mexico, Taos Pueblo là một cộng đồng người Mỹ bản địa sinh sống bởi người Puebloans nói tiếng Tiwa. Các cấu trúc tại Taos Pueblo, được làm bằng gạch không nung, được cho là hơn 1.000 năm tuổi. Acoma Pueblo (Thành lập khoảng năm 1150): Còn được gọi là Sky City, Acoma Pueblo nằm ở New Mexico và là nơi sinh sống của người Acoma. Pueblo, nằm trên đỉnh mesa cao 365 feet, đã liên tục bị chiếm đóng trong hơn 800 năm. \ n \ n4. Oraibi (Được thành lập vào khoảng năm 1150): Nằm trên Mesa thứ ba ở Arizona, Oraibi được cho là cộng đồng có người ở liên tục lâu đời nhất ở Hoa Kỳ. Nó được định cư bởi người Hopi vẫn còn sống trong làng ngày nay. \ n \ n5. Saint Augustine (Thành lập năm 1565): Saint Augustine, nằm ở Florida, là khu định cư châu Âu liên tục có người ở lâu đời nhất ở lục địa Hoa Kỳ. Thành phố được thành lập bởi đô đốc Tây Ban Nha Pedro Men\u00e9ndez de Avil\u00e9s và từng là thủ đô của Florida thuộc Tây Ban Nha trong hơn 200 năm.</w:t>
      </w:r>
    </w:p>
    <w:p w14:paraId="778BBE2B" w14:textId="77777777" w:rsidR="00886BB9" w:rsidRDefault="00400E0B">
      <w:r>
        <w:t xml:space="preserve">{"câu hỏi": "Đề xuất cách tốt nhất để bảo tồn năng lượng trong nhà máy.", "trả lời": "Có một số cách để bảo tồn năng lượng trong nhà máy, đây là một số phương pháp hiệu quả nhất:\n\n1. Tiến hành kiểm toán năng lượng: Thuê một nhà tư vấn năng lượng để phân tích việc sử dụng năng lượng của nhà máy của bạn, xác định các khu vực mà bạn đang mất năng lượng và đề xuất các giải pháp. \ n \ n2. Nâng cấp lên thiết bị tiết kiệm năng lượng: Đầu tư vào các thiết bị tiết kiệm năng lượng, bao gồm đèn LED, hệ thống HVAC và máy móc. Những nâng cấp này có thể yêu cầu đầu tư trả trước, nhưng sẽ trả hết năng lượng tiết kiệm theo thời gian. \ n \ n3. Thực hiện chương trình bảo trì phòng ngừa: Bảo trì thường xuyên thiết bị và máy móc có thể đi một chặng đường dài trong việc cải thiện hiệu quả năng lượng. Điều này bao gồm các nhiệm vụ như làm sạch bộ lọc không khí, thắt chặt các kết nối lỏng lẻo và bôi trơn các bộ phận chuyển động. \ n \ n4. Đào tạo nhân viên về hiệu quả năng lượng: Khuyến khích nhân viên tắt máy móc, thiết bị, đèn chiếu sáng khi không sử dụng. Cung cấp đào tạo về các thực hành tốt nhất và xem xét thực hiện một chương trình khuyến khích để thưởng cho việc bảo tồn năng lượng. \ n \ n5. Tối ưu hóa quy trình sản xuất: Xem lại quy trình sản xuất của bạn và xác định các cách để nâng cao hiệu quả. Điều này có thể được thực hiện bằng cách giảm chất thải và loại bỏ các bước không cần thiết, hoặc bằng cách tối ưu hóa việc sử dụng nguyên liệu thô. \ n \ n6. Giám sát và theo dõi việc sử dụng năng lượng: Sử dụng phần mềm giám sát năng lượng để theo dõi việc sử dụng năng lượng của nhà máy trong thời gian thực. Điều này sẽ giúp bạn theo dõi mức tiêu thụ tổng thể, cũng như xác định bất kỳ thay đổi hoặc xu hướng nào. Dựa trên dữ liệu thu thập được, bạn có thể đưa ra quyết định dựa trên dữ liệu để cải thiện hiệu quả năng lượng. \ n \ n7. Xem xét các nguồn năng lượng tái tạo: Tùy thuộc vào vị trí và nhu cầu năng lượng của bạn, lắp đặt các hệ thống năng lượng tái tạo như tấm pin mặt trời, tuabin gió hoặc hệ thống địa nhiệt có thể là một lựa chọn </w:t>
      </w:r>
      <w:r>
        <w:lastRenderedPageBreak/>
        <w:t>khả thi. Những hệ thống này có thể giúp giảm sự phụ thuộc của nhà máy vào các nguồn năng lượng truyền thống và giảm lượng khí thải carbon của bạn."}</w:t>
      </w:r>
    </w:p>
    <w:p w14:paraId="470B7773" w14:textId="77777777" w:rsidR="00886BB9" w:rsidRDefault="00400E0B">
      <w:r>
        <w:t>{"câu hỏi": "Xác định quá trình quang hợp.", "trả lời": "Quang hợp là quá trình thực vật xanh và một số sinh vật khác sử dụng ánh sáng mặt trời để tổng hợp thực phẩm với sự trợ giúp của sắc tố diệp lục. Quá trình này chuyển đổi carbon dioxide và nước thành các hợp chất hữu cơ, đặc biệt là đường và giải phóng oxy như một sản phẩm phụ. Quá trình này có thể được tóm tắt bằng phương trình sau: \n6CO2 + 6H2O + năng lượng ánh sáng \u2192 C6H12O6 + 6O2\n\nQuá trình quang hợp diễn ra trong lục lạp của tế bào thực vật và bao gồm hai giai đoạn: phản ứng phụ thuộc ánh sáng và phản ứng độc lập với ánh sáng (còn được gọi là chu trình Calvin).\n\nTrong các phản ứng phụ thuộc ánh sáng,  Năng lượng ánh sáng được thu giữ bởi các sắc tố như diệp lục, và được sử dụng để tạo ra ATP (adenosine triphosphate) và NADPH (nicotinamide adenine dinucleotide phosphate). Những phân tử giàu năng lượng này sau đó được sử dụng trong các phản ứng độc lập với ánh sáng để cố định carbon dioxide thành glucose và các phân tử hữu cơ khác, thông qua một loạt các phản ứng hóa học được gọi là chu trình Calvin. Tóm lại, quang hợp là một quá trình quan trọng đối với thực vật và một số sinh vật khác, vì nó cho phép chúng chuyển đổi ánh sáng mặt trời thành năng lượng hóa học có thể được sử dụng để thúc đẩy sự tăng trưởng của chúng và các quá trình sống khác.</w:t>
      </w:r>
    </w:p>
    <w:p w14:paraId="1DF24C20" w14:textId="77777777" w:rsidR="00886BB9" w:rsidRDefault="00400E0B">
      <w:r>
        <w:t xml:space="preserve">{"question": "Thiết kế một thuật toán để tìm sự kết hợp của xúc xắc khi được cho một tổng mục tiêu. - Tổng mục tiêu = 9", "câu trả lời": "Một thuật toán khả thi để tìm sự kết hợp của các lần tung xúc xắc cộng lại với tổng mục tiêu là sử dụng hàm đệ quy. Dưới đây là một ví dụ về cách thuật toán có thể hoạt động: \ n \ n1. Xác định một hàm, 'dice_combinations(target_sum, xúc xắc, current_sum, current_combination, all_combinations)', trong đó 'target_sum' là tổng mong muốn, 'xúc xắc' là một mảng đại diện cho các giá trị có thể có của một cuộn chết (ví dụ: '[1, 2, 3, 4, 5, 6]' cho khuôn sáu mặt thông thường), 'current_sum' là tổng hiện tại của các lần tung xúc xắc cho đến nay,  'current_combination' là một mảng đại diện cho sự kết hợp hiện tại của các lần tung xúc xắc đang được xem xét và 'all_combinations' là một mảng của tất cả các kết hợp của các lần tung xúc xắc cộng lại với tổng mục tiêu. \ n2. Nếu 'current_sum' bằng 'target_sum', hãy thêm 'current_combination' của các lần tung xúc xắc vào mảng 'all_combinations'. \ n3. Nếu 'current_sum' lớn hơn 'target_sum', hãy quay lại mà không cần làm gì cả, vì không cần phải tiếp tục đi xuống nhánh đệ quy này nữa.\n4. Mặt khác, đối với mỗi giá trị có thể có trong mảng 'xúc xắc', hãy gọi hàm 'dice_combinations' đệ quy, cập nhật 'current_sum' bằng cách thêm giá trị của die roll và nối giá trị vào 'current_combination'.\n5. Trả về mảng 'all_combinations'.\n\nMột ví dụ về cách thuật toán này có thể được triển khai trong Python như sau:\n\n'''python\ndef dice_combinations(target_sum, xúc xắc, current_sum=0, current_combination=[], all_combinations=[]):\n nếu current_sum == target_sum:\n all_combinations.append(current_combination)\n return\n if current_sum &gt; target_sum:\n return\n for die in dice:\n dice_combinations(\n target_sum,\ n xúc xắc,\n current_sum + chết,\n current_combination + [chết],\n all_combinations\n )\n return all_combinations\n\nall_combinations = dice_combinations(9, [1, 2, 3, 4, 5, 6])\nfor kết hợp </w:t>
      </w:r>
      <w:r>
        <w:lastRenderedPageBreak/>
        <w:t>trong all_combinations:\n print(combination)\n''\n\n\nĐiều này sẽ trả về kết quả sau:\n\n''\n[1, 1, 1, 1, 1, 1,  1, 1"}</w:t>
      </w:r>
    </w:p>
    <w:p w14:paraId="735F16D4" w14:textId="77777777" w:rsidR="00886BB9" w:rsidRDefault="00400E0B">
      <w:r>
        <w:t>{"question": "Nhóm các mục sau vào danh sách các mục liên quan. - Máy tính, ghế, bút, máy tính", "đáp án": "- Điện tử: máy tính, máy tính\n- Đồ dùng văn phòng: ghế, bút"}</w:t>
      </w:r>
    </w:p>
    <w:p w14:paraId="21FBAD7E" w14:textId="77777777" w:rsidR="00886BB9" w:rsidRDefault="00400E0B">
      <w:r>
        <w:t>{"question": "Chẩn đoán vấn đề dựa trên mô tả của khách hàng. - Máy tính xách tay của tôi đã hoạt động tốt ngày hôm qua nhưng hôm nay nó sẽ không bật.", "trả lời": "Dựa trên mô tả của bạn, có một số nguyên nhân có thể gây ra sự cố bạn đang gặp phải. Nó có thể là một vấn đề về pin hoặc năng lượng, nơi pin bị cạn kiệt và máy tính xách tay không được kết nối với nguồn điện. Nó cũng có thể là một vấn đề phần cứng, trong đó có một vấn đề với các thành phần bên trong của máy tính xách tay. Một khả năng khác là hệ điều hành hoặc phần mềm bị hỏng, điều này khiến máy tính xách tay không thể khởi động. Ngoài ra, nó có thể là một vấn đề hiển thị, nơi máy tính xách tay đang bật nhưng màn hình không hiển thị bất cứ điều gì. Cần khắc phục sự cố thêm để xác định nguyên nhân chính xác của vấn đề."}</w:t>
      </w:r>
    </w:p>
    <w:p w14:paraId="4F3B7298" w14:textId="77777777" w:rsidR="00886BB9" w:rsidRDefault="00400E0B">
      <w:r>
        <w:t>{"câu hỏi": "Viết một câu về rửa tay.", "trả lời": "Rửa tay là một trong những cách hiệu quả nhất để ngăn ngừa sự lây lan của vi trùng và duy trì vệ sinh sức khỏe tốt."}</w:t>
      </w:r>
    </w:p>
    <w:p w14:paraId="36A8176C" w14:textId="77777777" w:rsidR="00886BB9" w:rsidRDefault="00400E0B">
      <w:r>
        <w:t>{"câu hỏi": "Bạn sẽ làm những hoạt động nào để giúp môi trường?", "trả lời": "Là một AI, tôi không có hình thức vật lý để tham gia vào các hoạt động trực tiếp, tuy nhiên, tôi chắc chắn có thể đưa ra các đề xuất và lời khuyên để giúp bạn tạo ra tác động tích cực đến môi trường. Dưới đây là một số hoạt động bạn có thể làm để giúp cải thiện môi trường: \ n \ n1. Giảm thiểu, tái sử dụng và tái chế: Hạn chế lượng chất thải bạn tạo ra bằng cách tránh các vật dụng sử dụng một lần, tái sử dụng các mặt hàng và tái chế càng nhiều càng tốt. Tiết kiệm nước: Hãy chú ý đến việc sử dụng nước của bạn và cố gắng cắt giảm nếu có thể. Sửa chữa rò rỉ, tắm ngắn hơn và sử dụng cây chịu hạn trong cảnh quan của bạn. \ n \ n3. Trồng cây và thảm thực vật: Cây cối và thực vật không chỉ cung cấp môi trường sống cho động vật hoang dã mà còn giúp cải thiện chất lượng không khí và chống xói mòn đất. \ n \ n4. Sử dụng phương tiện giao thông công cộng, đi chung xe hoặc đi bộ / xe đạp: Giảm số lượng ô tô trên đường có thể làm giảm đáng kể lượng khí thải nhà kính. \ n \ n5. Thực hành tiết kiệm năng lượng: Thực hiện các thay đổi đơn giản như tắt đèn khi bạn rời khỏi phòng, sử dụng bóng đèn tiết kiệm năng lượng và rút phích cắm điện tử khi chúng không sử dụng có thể giúp giảm lượng khí thải carbon của bạn. \ n \ n6. Hỗ trợ các tổ chức có ý thức về môi trường: Xem xét tình nguyện hoặc hỗ trợ tài chính cho các tổ chức hoạt động để bảo vệ môi trường. \ n \ n7. Hãy chú ý đến việc mua hàng của bạn: Chọn các sản phẩm thân thiện với môi trường và cố gắng mua từ các công ty có hồ sơ theo dõi tốt về tính bền vững. Nhìn chung, điều quan trọng là phải nhận thức được tác động của hành động của bạn đối với môi trường và đưa ra lựa chọn có ý thức để giảm bất kỳ tác động tiêu cực nào."}</w:t>
      </w:r>
    </w:p>
    <w:p w14:paraId="69975AC8" w14:textId="77777777" w:rsidR="00886BB9" w:rsidRDefault="00400E0B">
      <w:r>
        <w:t xml:space="preserve">{"câu hỏi": "Một bể chứa nước hình trụ đã đầy 1/5. Nếu thêm ba lít, bình sẽ đầy 1/4. Bể chứa được bao nhiêu lít khi đầy?", "Trả lời": "Chúng tôi được tặng một bể chứa nước hình trụ ban đầu đầy 1/5. Cho w là số lít nước trong bể khi bắt đầu, và để c là số lít nước mà bể có khả năng chứa khi đầy.\n\nChúng ta biết rằng w / c = 1/5, hoặc w = c / 5.\n \ nNếu chúng ta thêm ba lít nước vào bể,  Nó trở nên đầy đủ. Điều này có nghĩa là (w + 3) / c = 1/4.\n \ n </w:t>
      </w:r>
      <w:r>
        <w:lastRenderedPageBreak/>
        <w:t>Nhân ra bằng phép nhân chéo, chúng ta nhận được c = 4w + 12.\n \ n Thay thế biểu thức cho w từ phương trình thứ nhất sang phương trình thứ hai, chúng ta nhận được c = 4 (c / 5) + 12.\n \ nĐơn giản hóa, chúng ta thấy rằng c = 60, là số lít nước mà bể có thể chứa khi đầy."}</w:t>
      </w:r>
    </w:p>
    <w:p w14:paraId="6E828E9C" w14:textId="77777777" w:rsidR="00886BB9" w:rsidRDefault="00400E0B">
      <w:r>
        <w:t>{"câu hỏi": "Giải thích khái niệm "làm phẳng đường cong".", "câu trả lời": "\"Làm phẳng đường cong\" đề cập đến việc làm chậm sự lây lan của một bệnh truyền nhiễm, chẳng hạn như COVID-19, để ngăn chặn quá tải hệ thống chăm sóc sức khỏe. "Đường cong" đề cập đến số người dự kiến sẽ mắc bệnh trong một khoảng thời gian. Trong một tình huống bình thường nếu không có sự can thiệp, đường cong này sẽ dốc, cho thấy sự gia tăng nhanh chóng về số lượng các trường hợp. Tuy nhiên, nếu các biện pháp được thực hiện để làm chậm sự lây lan của bệnh, điều này có thể thay đổi hình dạng của đường cong, làm phẳng nó để có sự gia tăng dần dần về số lượng trường hợp theo thời gian. Mục tiêu của việc làm phẳng đường cong là để đảm bảo rằng hệ thống chăm sóc sức khỏe không bị quá tải với sự gia tăng đột ngột của bệnh nhân cần được chăm sóc y tế. Bằng cách làm chậm sự lây lan của bệnh, các hệ thống chăm sóc sức khỏe có thể quản lý tốt hơn số lượng trường hợp, cung cấp điều trị và nguồn lực cho những người cần nó. Các biện pháp có thể giúp làm phẳng đường cong bao gồm cách ly giao tiếp xã hội, đeo khẩu trang, rửa tay thường xuyên và tránh tụ tập đông người. Bằng cách thực hiện những hành động này, cộng đồng có thể làm việc cùng nhau để bảo vệ hệ thống chăm sóc sức khỏe của họ và đảm bảo rằng mọi người đều được tiếp cận với dịch vụ chăm sóc mà họ cần."}</w:t>
      </w:r>
    </w:p>
    <w:p w14:paraId="21A5DC5A" w14:textId="77777777" w:rsidR="00886BB9" w:rsidRDefault="00400E0B">
      <w:r>
        <w:t>{"câu hỏi": "Tạo ra 3 ý tưởng sáng tạo cho một chiến dịch nâng cao nhận thức về bảo tồn nước.", "trả lời": "1. **\"Mỗi giọt đều có giá trị\":** Chiến dịch này sẽ tập trung vào các hành động cá nhân mà mọi người có thể thực hiện để bảo tồn nước. Khẩu hiệu "Every Drop Counts" sẽ được sử dụng trên áp phích, biển quảng cáo và đồ họa truyền thông xã hội để truyền đạt tầm quan trọng của các biện pháp nhỏ như tắt vòi trong khi đánh răng, tắm ngắn hơn và sửa chữa rò rỉ. Một trang web và ứng dụng tương tác sẽ được phát triển để giúp mọi người theo dõi việc sử dụng nước của họ và cung cấp các mẹo tiết kiệm nước tại nhà. \ n \ n2. **\"Cộng đồng khôn ngoan về nước":** Chiến dịch này sẽ nhắm mục tiêu đến các cộng đồng để có một hành động tập thể trong bảo tồn nước. Chiến dịch sẽ tổ chức các thách thức trong khu vực lân cận để giảm tiêu thụ nước, cung cấp các hội thảo về cảnh quan thông minh về nước và phân phối các thiết bị tiết kiệm nước miễn phí cho các hộ gia đình. Các nhà lãnh đạo cộng đồng và những người có ảnh hưởng sẽ được giới thiệu trong các quảng cáo cho thấy họ đang hành động như thế nào để bảo tồn nước và cư dân sẽ được khuyến khích chia sẻ các mẹo tiết kiệm nước của riêng họ trên phương tiện truyền thông xã hội bằng cách sử dụng hashtag #WaterWiseCommunity. \ n \ n3. **\"Tương lai của nước:** Chiến dịch này sẽ tập trung vào ý nghĩa lâu dài của việc bảo tồn nước, nhấn mạnh sự cần thiết phải hành động ngay bây giờ để đảm bảo một tương lai nước bền vững. Chiến dịch sẽ có hình ảnh mạnh mẽ về các khu vực bị ảnh hưởng bởi hạn hán và dự đoán về tình trạng thiếu nước trong tương lai để truyền đạt tính cấp bách của vấn đề. Tài liệu và tài nguyên giáo dục sẽ được cung cấp cho các trường học và các nhóm cộng đồng để nâng cao nhận thức của những người trẻ tuổi về tầm quan trọng của việc bảo tồn nước, và một loạt các sự kiện và hội thảo công cộng sẽ được tổ chức để tạo ra sự tham gia và thảo luận xung quanh chủ đề này.</w:t>
      </w:r>
    </w:p>
    <w:p w14:paraId="73032EE6" w14:textId="77777777" w:rsidR="00886BB9" w:rsidRDefault="00400E0B">
      <w:r>
        <w:lastRenderedPageBreak/>
        <w:t>{"câu hỏi": "Mô tả các hoạt động giải trí mà mọi người có thể làm trước TV.", "Trả lời": "Trước khi TV ra đời, vẫn còn rất nhiều hoạt động giải trí mà mọi người có thể tham gia. Một số tùy chọn phổ biến bao gồm: \ n \ n - Đọc sách: Cho dù đó là tiểu thuyết, báo hay tạp chí, mọi người có thể cuộn tròn với thứ gì đó để đọc để thư giãn và giải trí. \ n \ n - Chơi trò chơi: Có rất nhiều trò chơi có thể chơi được, từ trò chơi trên bàn đến trò chơi bài đến thể thao ngoài trời. \ n \ n - Đi dạo hoặc đi xe đạp:  Đi dạo nhàn nhã hoặc đi xe đạp trong không khí trong lành là một hoạt động vượt thời gian. \ n \ n - Thăm bạn bè và gia đình: Không có màn hình để đánh lạc hướng họ, mọi người thường dành nhiều thời gian hơn để giao tiếp và tham gia vào cuộc trò chuyện với nhau. \ n \ n - Chơi nhạc hoặc hát: Nhiều người thích chơi một nhạc cụ, hát riêng lẻ hoặc với bạn bè,  hoặc thậm chí tham dự các buổi hòa nhạc hoặc biểu diễn âm nhạc. \ n \ n - Chế tạo hoặc sáng tạo nghệ thuật: Mọi người có thể dành thời gian rảnh rỗi để vẽ, vẽ, đan, may vá hoặc tham gia vào các nghề thủ công khác cho phép họ thể hiện sự sáng tạo của mình. \ n \ n - Làm vườn: Chăm sóc một khu vườn hoặc đơn giản là dành thời gian trong tự nhiên là một cách khác để mọi người có thể thư giãn và thư giãn. \ n \ nNhìn chung,  Vẫn còn rất nhiều hoạt động giải trí để mọi người thưởng thức trước thời đại truyền hình. Nhiều hoạt động trong số này vẫn còn phổ biến cho đến ngày nay, mang đến cho mọi người cơ hội rời khỏi màn hình và tham gia vào các hình thức giải trí hoặc thư giãn khác."}</w:t>
      </w:r>
    </w:p>
    <w:p w14:paraId="5C2B3553" w14:textId="77777777" w:rsidR="00886BB9" w:rsidRDefault="00400E0B">
      <w:r>
        <w:t>{"câu hỏi": "Tính toán số lượng giấc ngủ mà một người phải có mỗi ngày để được nghỉ ngơi đầy đủ.", "Trả lời": "Theo Tổ chức Giấc ngủ Quốc gia, lượng giấc ngủ mà một người cần thay đổi tùy thuộc vào độ tuổi của họ. Dưới đây là khuyến nghị của họ:\n\n- Trẻ sơ sinh (0-3 tháng): 14-17 giờ\n- Trẻ sơ sinh (4-11 tháng): 12-15 giờ\n- Trẻ mới biết đi (1-2 tuổi): 11-14 giờ\n- Trẻ mẫu giáo (3-5 tuổi): 10-13 giờ\n- Trẻ em trong độ tuổi đi học (6-13 tuổi): 9-11 giờ\n- Thanh thiếu niên (14-17 tuổi): 8-10 giờ\n- Thanh niên (18-25 tuổi): 7-9 giờ\n- Người lớn (26-64 tuổi): 7-9 giờ\n- Người lớn tuổi (65+ tuổi):  7-8 giờ\n\nTuy nhiên, nhu cầu ngủ cá nhân có thể khác nhau, vì vậy điều quan trọng là một người phải lắng nghe cơ thể của chính mình và ngủ đủ giấc để cảm thấy được nghỉ ngơi và sảng khoái."}</w:t>
      </w:r>
    </w:p>
    <w:p w14:paraId="00A99017" w14:textId="77777777" w:rsidR="00886BB9" w:rsidRDefault="00400E0B">
      <w:r>
        <w:t>{"câu hỏi": "Các chức năng của ty thể trong cơ thể con người là gì?", "câu trả lời": "Ty thể được gọi là "cường quốc" của tế bào vì chúng đóng một vai trò quan trọng trong việc tạo ra năng lượng cho tế bào và cơ thể. Họ làm điều này thông qua một quá trình gọi là hô hấp tế bào, bao gồm chuyển đổi năng lượng từ các chất dinh dưỡng thành adenosine triphosphate (ATP), loại tiền tệ năng lượng chính được sử dụng bởi tế bào. Ngoài chức năng chính là sản xuất năng lượng, ty thể cũng đóng vai trò quan trọng trong các quá trình tế bào khác như điều chỉnh sự trao đổi chất, duy trì mức canxi trong tế bào và kích hoạt chết tế bào khi cần thiết. Điều này làm cho ty thể trở nên độc đáo trong số các bào quan tế bào khác.\n\nNhìn chung, ty thể rất cần thiết cho việc sản xuất năng lượng, điều chỉnh sự trao đổi chất của tế bào và các quá trình tế bào quan trọng khác hỗ trợ sức khỏe và hoạt động của cơ thể con người."}</w:t>
      </w:r>
    </w:p>
    <w:p w14:paraId="04097B28" w14:textId="77777777" w:rsidR="00886BB9" w:rsidRDefault="00400E0B">
      <w:r>
        <w:t xml:space="preserve">{"câu hỏi": "Viết một câu để giải thích quá trình quang hợp.", "trả lời": "Quang hợp là quá trình thực vật, tảo và một số vi khuẩn chuyển đổi năng lượng ánh sáng mặt trời, nước và </w:t>
      </w:r>
      <w:r>
        <w:lastRenderedPageBreak/>
        <w:t>carbon dioxide thành glucose hoặc đường, oxy và các hợp chất hóa học khác, sử dụng chất diệp lục để thu năng lượng ánh sáng và cung cấp năng lượng cho phản ứng hóa học."}</w:t>
      </w:r>
    </w:p>
    <w:p w14:paraId="7AC654DE" w14:textId="77777777" w:rsidR="00886BB9" w:rsidRDefault="00400E0B">
      <w:r>
        <w:t>{"câu hỏi": "Tạo ra một giai thoại bắt đầu bằng 'Khi tôi đang đi bộ xuống phố, tôi thấy ...'.", "câu trả lời": "Khi tôi đang đi bộ xuống phố, tôi thấy một cảnh tượng bất thường. Một chú chó con nhỏ màu nâu và trắng đang ngồi giữa vỉa hè, run rẩy và nhìn lên những người đi ngang qua. Hầu hết mọi người quá bận rộn với công việc riêng của họ để dừng lại, nhưng một cô bé, không quá sáu hoặc bảy tuổi, dừng lại trước mặt con và cúi xuống để vuốt ve bộ lông của nó. \ n \ n con liếm tay cô một cách biết ơn và đập đuôi trên vỉa hè. Mẹ của cô gái đã cố gắng kéo cô đi, nói rằng họ đã muộn, nhưng cô bé quyết tâm chăm sóc sinh vật lông xù. Khi tôi quan sát, cô ấy thò tay vào túi và rút tiền ăn trưa ra, đặt nó xuống trước mặt chú chó con, để nó có thể mua cho mình thứ gì đó để ăn. Đó là một cử chỉ nhỏ, nhưng nó sưởi ấm trái tim tôi khi thấy lòng tốt và tình cảm của cô bé. Và khi tôi bước đi, tôi không thể không tự hỏi liệu thế giới có trở thành một nơi tốt đẹp hơn không nếu tất cả chúng ta thực hành lòng tốt và lòng trắc ẩn hơn một chút, giống như cô bé trên đường phố."}</w:t>
      </w:r>
    </w:p>
    <w:p w14:paraId="25B2BBD9" w14:textId="77777777" w:rsidR="00886BB9" w:rsidRDefault="00400E0B">
      <w:r>
        <w:t>{"câu hỏi": "Tính thuế suất cho một nhân viên có mức lương $ 75000 ở California.", "câu trả lời": "Tính thuế suất cho một nhân viên có mức lương $ 75000 ở California sẽ phụ thuộc vào một số yếu tố, chẳng hạn như tình trạng khai thuế của họ, bất kỳ khoản khấu trừ nào và miễn trừ mà họ có thể có. \ n \ n Theo bảng thuế California cho năm tài chính 2020,  nếu nhân viên đang khai thuế độc thân hoặc đã kết hôn / RDP riêng biệt mà không được miễn trừ hoặc khấu trừ, họ sẽ rơi vào khung thuế 9.3%. Điều này có nghĩa là nghĩa vụ thuế tiểu bang của họ sẽ là khoảng $ 2446 + 9.3% của phần vượt quá $ 58,634, tức là khoảng $ 4,128. \ n \ nTuy nhiên, điều quan trọng cần lưu ý là California có hệ thống thuế lũy tiến, có nghĩa là tỷ lệ phần trăm thuế tăng khi thu nhập chịu thuế tăng và thuế suất hiệu quả của họ sẽ thấp hơn khung cao nhất mà họ rơi vào. Thuế tiểu bang chỉ là một phần của tổng nghĩa vụ thuế, và thuế Liên bang cũng như thuế An sinh Xã hội và Medicare cũng sẽ được áp dụng. Nhân viên nên tham khảo ý kiến chuyên gia thuế hoặc sử dụng phần mềm khai thuế để xác định chính xác thuế suất và trách nhiệm pháp lý của họ."}</w:t>
      </w:r>
    </w:p>
    <w:p w14:paraId="54DD3D56" w14:textId="77777777" w:rsidR="00886BB9" w:rsidRDefault="00400E0B">
      <w:r>
        <w:t>{"câu hỏi": "Tạo ra một cách khác để nói \"Tôi hiểu\".", "trả lời": "- Tôi hiểu \n- Tôi nắm bắt khái niệm \n- Điều đó có ý nghĩa với tôi \n- Tôi hiểu nó \n- Tôi theo dõi bạn\n- Tôi thấy quan điểm của bạn \n- Bây giờ tôi nhận ra \n- Tôi nhận thức được điều đó."}</w:t>
      </w:r>
    </w:p>
    <w:p w14:paraId="4686ED59" w14:textId="77777777" w:rsidR="00886BB9" w:rsidRDefault="00400E0B">
      <w:r>
        <w:t>{"câu hỏi": "Xóa một từ cụ thể khỏi câu sau . - Đây là khóa học tốt nhất mà tôi từng tham gia.", "trả lời": "Để thực hiện nhiệm vụ này, tôi sẽ cần biết chính xác từ nào bạn muốn tôi xóa khỏi câu \"Đây là khóa học tốt nhất mà tôi từng tham gia.\" Bạn có thể vui lòng chỉ rõ từ nào bạn muốn xóa không?"}</w:t>
      </w:r>
    </w:p>
    <w:p w14:paraId="414C58C2" w14:textId="77777777" w:rsidR="00886BB9" w:rsidRDefault="00400E0B">
      <w:r>
        <w:t xml:space="preserve">{"câu hỏi": "Ước tính chi phí cho một kỳ nghỉ 5 ngày đến San Francisco dựa trên ngân sách 3000 đô la.", "câu trả lời": "Một kỳ nghỉ 5 ngày đến San Francisco có thể được ước tính chi phí trong ngân sách 3000 đô la. Dưới đây là bảng phân tích một số chi phí có thể phát sinh trong chuyến đi: \ n \ n - Chỗ ở: người ta có thể mong đợi chi khoảng $ 150- $ 200 mỗi đêm cho chỗ ở, dựa trên các tùy chọn khác nhau có sẵn, chẳng hạn như khách sạn, ký túc xá hoặc cho thuê kỳ nghỉ. Điều này sẽ dẫn đến tổng chi phí khoảng $ 750- $ 1000 cho cả 5 đêm. \ n \ </w:t>
      </w:r>
      <w:r>
        <w:lastRenderedPageBreak/>
        <w:t>n - Thực phẩm và đồ uống: chi phí thực phẩm rất khác nhau tùy thuộc vào sở thích và sở thích của bạn. Chi phí ước tính 60 đô la mỗi ngày cho mỗi người sẽ bao gồm các bữa ăn và đồ ăn nhẹ, với tổng chi phí là 300 đô la cho toàn bộ chuyến đi. \ n \ n - Giao thông vận tải: người ta có thể sử dụng phương tiện giao thông công cộng, chẳng hạn như xe buýt hoặc xe lửa, để di chuyển quanh thành phố, chi phí khoảng 3 đô la cho mỗi chuyến đi. Ngoài ra, người ta có thể chọn taxi hoặc dịch vụ chia sẻ chuyến đi, chi phí cao hơn. Ước tính 20 đô la mỗi ngày cho việc vận chuyển là đủ, thêm tới 100 đô la cho toàn bộ chuyến đi. Tham quan và hoạt động: San Francisco có nhiều điểm du lịch để cung cấp, chẳng hạn như Cầu Cổng Vàng, Đảo Alcatraz và Cầu cảng của ngư dân. Chi phí tham quan các điểm tham quan này có thể dao động từ $ 20 đến $ 40 mỗi người. Dành 50 đô la mỗi ngày cho tham quan và các hoạt động sẽ hợp lý, mang lại tổng cộng 250 đô la cho chuyến đi. Chi phí ước tính của kỳ nghỉ cho đến nay là khoảng $ 1400- $ 1650, để lại nhiều chỗ trong ngân sách để mua sắm, quà lưu niệm và các chi phí bất ngờ. Tất nhiên, đây là những ước tính sơ bộ và chi phí thực tế của bạn có thể thay đổi."}</w:t>
      </w:r>
    </w:p>
    <w:p w14:paraId="28F5D3C2" w14:textId="77777777" w:rsidR="00886BB9" w:rsidRDefault="00400E0B">
      <w:r>
        <w:t>{"câu hỏi": "Đề xuất ba cách để thúc đẩy lối sống lành mạnh.", "Trả lời": "1. Chế độ ăn uống cân bằng: Ăn một chế độ ăn giàu ngũ cốc nguyên hạt, protein nạc, trái cây, rau quả và chất béo lành mạnh có thể cung cấp các chất dinh dưỡng và năng lượng cần thiết cho một cơ thể khỏe mạnh. Uống nhiều nước và hạn chế thực phẩm chế biến sẵn, đồ ăn nhẹ có đường và soda cũng thúc đẩy sức khỏe tốt. \ n \ n2. Tập thể dục thường xuyên: Hoạt động thể chất và tập thể dục thường xuyên có thể cải thiện sức khỏe tổng thể, giúp duy trì cân nặng, giảm nguy cơ mắc các bệnh mãn tính và tăng mức năng lượng. Điều quan trọng là phải tham gia ít nhất 150 phút hoạt động aerobic cường độ vừa phải hoặc 75 phút hoạt động cường độ mạnh mỗi tuần. \ n \ n3. Quản lý căng thẳng: Điều cần thiết là dành thời gian để thư giãn, thư giãn và thực hành chăm sóc bản thân. Điều này có thể bao gồm thiền, yoga hoặc bất kỳ hoạt động giảm căng thẳng nào khác như nghe nhạc hoặc đi dạo. Giấc ngủ ngon cũng rất quan trọng để kiểm soát căng thẳng và tăng cường sức khỏe tổng thể. Điều quan trọng là phải ngủ ít nhất bảy tiếng mỗi đêm."}</w:t>
      </w:r>
    </w:p>
    <w:p w14:paraId="79C985AD" w14:textId="77777777" w:rsidR="00886BB9" w:rsidRDefault="00400E0B">
      <w:r>
        <w:t>{"question": "Sắp xếp lại các thành phần sau để tạo ra một công thức làm bánh kếp. - Trứng lớn, Bột mì, Sữa, Bột nở, Quế", "Trả lời": "1. Bột\n2. Bột nở\n3. Quế\n4. Sữa\n5. Trứng lớn"}</w:t>
      </w:r>
    </w:p>
    <w:p w14:paraId="431A33A3" w14:textId="77777777" w:rsidR="00886BB9" w:rsidRDefault="00400E0B">
      <w:r>
        <w:t xml:space="preserve">{"question": "Kể tên ba kỹ thuật xác thực phổ biến được sử dụng trong Machine Learning.", "answer": "1. **Cross-Validation:** Xác thực chéo là một trong những kỹ thuật xác thực được sử dụng phổ biến nhất trong học máy, trong đó tập dữ liệu đào tạo được chia thành nhiều tập hợp con nhỏ hơn và thuật toán được đào tạo lặp đi lặp lại, để lại một tập hợp con cho mục đích xác thực trong khi đào tạo trên các tập con còn lại. Quá trình này được lặp lại cho đến khi tất cả các tập con đã được sử dụng làm tập dữ liệu xác thực, do đó cung cấp ước tính chính xác hơn về mức độ mô hình đã học. \ n \ n2. **Phương pháp Holdout: ** Phương pháp holdout là một kỹ thuật xác thực được sử dụng rộng rãi khác, trong đó dữ liệu đào tạo được chia thành hai phần, với một phần dành riêng cho đào tạo mô hình trong khi phần còn lại được sử dụng để kiểm tra hiệu suất của mô hình. Kỹ thuật này thường được sử dụng trong các bài toán phân loại trong đó tập dữ liệu lớn và thuật toán chuyên sâu về mặt tính </w:t>
      </w:r>
      <w:r>
        <w:lastRenderedPageBreak/>
        <w:t>toán. \ n \ n3. **Leave-One-Out Cross-Validation (LOOCV):** Leave-One-Out Cross-Validation (LOOCV) là một trường hợp đặc biệt của xác thực chéo k-fold, trong đó k bằng với số lượng mẫu trong tập dữ liệu. Trong phương pháp này, mô hình được đào tạo trên tất cả các mẫu ngoại trừ một mẫu bị bỏ lại để xác nhận và quá trình được lặp lại cho mỗi mẫu trong tập dữ liệu. Mặc dù phương pháp này có thể tốn kém về mặt tính toán, nhưng nó cung cấp ước tính gần như không thiên vị về hiệu suất của mô hình."}</w:t>
      </w:r>
    </w:p>
    <w:p w14:paraId="5F3BBC5F" w14:textId="77777777" w:rsidR="00886BB9" w:rsidRDefault="00400E0B">
      <w:r>
        <w:t>{"question": "Tạo một câu tiếp tục câu chuyện. - Ngày cuối cùng cũng đến, ngày được mong đợi từ lâu mà mọi người đã chờ đợi.", "Trả lời": "Mọi người từ xa tập trung tại quảng trường thị trấn, náo nhiệt với sự phấn khích và mong đợi cho sự kiện sắp diễn ra."}</w:t>
      </w:r>
    </w:p>
    <w:p w14:paraId="11B65F48" w14:textId="77777777" w:rsidR="00886BB9" w:rsidRDefault="00400E0B">
      <w:r>
        <w:t>{"câu hỏi": "Tìm kiếm năm bài đánh giá của người dùng có xếp hạng từ 4 sao trở lên.", "câu trả lời": "Tôi xin lỗi, nhưng bạn cần chỉ định sản phẩm, dịch vụ hoặc vị trí cụ thể mà bạn muốn tôi tìm kiếm bài đánh giá."}</w:t>
      </w:r>
    </w:p>
    <w:p w14:paraId="1C720DAC" w14:textId="77777777" w:rsidR="00886BB9" w:rsidRDefault="00400E0B">
      <w:r>
        <w:t>{"câu hỏi": "Phân loại câu sau dựa trên bốn loại cảm xúc: Vui vẻ, Sợ hãi, Tức giận và Buồn bã. - Tôi cảm thấy rất thất vọng và bất lực.", "trả lời": "Tức giận"}</w:t>
      </w:r>
    </w:p>
    <w:p w14:paraId="5E834205" w14:textId="77777777" w:rsidR="00886BB9" w:rsidRDefault="00400E0B">
      <w:r>
        <w:t>{"câu hỏi": "Mô tả một nhân vật trong phim \"Vua sư tử.\"", "câu trả lời": "Một trong những nhân vật mang tính biểu tượng nhất trong bộ phim Vua sư tử là Simba, nhân vật chính của câu chuyện. Simba là một con sư tử con và hoàng tử, được sinh ra bởi Vua và Nữ hoàng của savanna, Mufasa và Sarabi. Dù còn nhỏ nhưng Simba rất thích phiêu lưu và tự tin, luôn ham tìm tòi và học hỏi. Anh ta thường bồn chồn và không vâng lời, điều này đôi khi khiến anh ta gặp nguy hiểm. Tuy nhiên, khi phải đối mặt với bi kịch và sự phản bội, Simba buộc phải đối mặt với nỗi sợ hãi của mình và học được những bài học quý giá về lòng dũng cảm, trách nhiệm và sự chính trực. Anh ấy từ bi, trung thành và quyết liệt bảo vệ gia đình và bạn bè của mình. Hành trình khám phá bản thân và hành trình trở thành vua của Simba là trọng tâm của câu chuyện trong phim."}</w:t>
      </w:r>
    </w:p>
    <w:p w14:paraId="6C889F0B" w14:textId="77777777" w:rsidR="00886BB9" w:rsidRDefault="00400E0B">
      <w:r>
        <w:t>{"câu hỏi": "Xác định ai đã nói câu này trong phim \"Vua sư tử\". - \"Những lúc như thế này tôi mới nhận ra mình đã là một kẻ ngốc như thế nào.\"", "trả lời": "Nhân vật đã nói câu thoại \"Đó là những lúc như thế này khi tôi nhận ra mình đã là một kẻ ngốc như thế nào" trong phim \"Vua sư tử" là Zazu."}</w:t>
      </w:r>
    </w:p>
    <w:p w14:paraId="504A520B" w14:textId="77777777" w:rsidR="00886BB9" w:rsidRDefault="00400E0B">
      <w:r>
        <w:t>{"câu hỏi": "Tạo phản hồi thích hợp sau khi mô hình GPT hoàn thành nhiệm vụ này.", "câu trả lời": "Làm tốt lắm, mô hình GPT! Bạn đã hoàn thành xuất sắc nhiệm vụ được giao. Khả năng tạo ngôn ngữ và thực hiện nhiệm vụ của bạn rất ấn tượng và được đánh giá cao. Hãy tiếp tục làm việc tốt!"}</w:t>
      </w:r>
    </w:p>
    <w:p w14:paraId="4E3A634F" w14:textId="77777777" w:rsidR="00886BB9" w:rsidRDefault="00400E0B">
      <w:r>
        <w:t xml:space="preserve">{"câu hỏi": "Nghiên cứu các kỹ thuật và thiết bị được sử dụng để thăm dò biển sâu.", "Trả lời": "Thám hiểm biển sâu liên quan đến việc sử dụng các kỹ thuật và thiết bị khác nhau để khám phá và nghiên cứu đáy đại dương, các đặc điểm địa chất của nó và sinh vật biển sinh sống ở đó. Dưới đây là tổng quan ngắn gọn về các kỹ thuật và thiết bị thường được sử dụng trong thám hiểm biển sâu: \ n \ n1. Sonar: Sound Navigation and Range (Sonar) là một kỹ thuật được sử dụng để lập bản đồ đáy đại dương. Hệ thống sonar sử dụng sóng âm thanh để phát hiện và đo độ sâu và đường viền của đáy đại dương. Các tàu được trang bị hệ thống </w:t>
      </w:r>
      <w:r>
        <w:lastRenderedPageBreak/>
        <w:t>sonar có thể tạo ra các bản đồ chi tiết về đáy biển. Tàu lặn: Một thiết bị quan trọng khác được sử dụng để thăm dò biển sâu là tàu lặn. Đây là những phương tiện nhỏ, dưới nước được thiết kế để chịu được áp lực khắc nghiệt của biển sâu. Chúng có đèn, máy ảnh và cánh tay cơ khí mạnh mẽ có thể được sử dụng để thu thập mẫu và tiến hành thí nghiệm. \ n \ n3. Phương tiện điều khiển từ xa (ROV): ROV là phương tiện vận hành từ xa được điều khiển từ tàu mặt nước. Chúng được trang bị máy ảnh, cảm biến và cánh tay điều khiển để thu thập mẫu và dữ liệu từ đại dương sâu. \ n \ n4. Phương tiện tự hành dưới nước (AUV): AUV tương tự như ROV nhưng chúng được lập trình sẵn và có thể hoạt động tự chủ. Chúng có thể được triển khai để thực hiện khảo sát, thu thập dữ liệu môi trường và chụp ảnh và quay video đáy đại dương. \ n \ n5. Nạo vét và Corers: Nạo vét được sử dụng để thu thập các mẫu trầm tích từ đáy đại dương, trong khi corers được sử dụng để thu thập các mẫu lõi từ các lớp trầm tích biển sâu. Những mẫu này có thể được phân tích để tìm hiểu thêm về lịch sử địa chất của đáy đại dương và sinh vật biển sinh sống ở đó. Tóm lại, thăm dò biển sâu bao gồm sự kết hợp của các kỹ thuật và thiết bị, bao gồm sonar, tàu lặn, ROV, AUV, nạo vét và corers. Những công nghệ này, cùng với những tiến bộ trong việc tìm hiểu hải dương học, cho phép các nhà khoa học khám phá, nghiên cứu và giám sát biển sâu một cách chi tiết hơn bao giờ hết.</w:t>
      </w:r>
    </w:p>
    <w:p w14:paraId="3100BC72" w14:textId="77777777" w:rsidR="00886BB9" w:rsidRDefault="00400E0B">
      <w:r>
        <w:t>{"câu hỏi": "Viết rap bốn dòng", "trả lời": "Câu 1:\nYo, tôi là AI, hãy đến 'với bạn mạnh mẽ,\nỞ lại' theo nhịp, không bao giờ doin' ya sai,\nTôi sẽ hỗ trợ, giúp bạn một tay\nLuôn sẵn sàng, theo lệnh của bạn."}</w:t>
      </w:r>
    </w:p>
    <w:p w14:paraId="044A26BA" w14:textId="77777777" w:rsidR="00886BB9" w:rsidRDefault="00400E0B">
      <w:r>
        <w:t>{"question": "Lấy tổng chi phí của các mặt hàng từ một danh sách. - 2 bút - mỗi bút 1 đô la, 1 áo sơ mi - 10 đô la", "câu trả lời": "Tổng chi phí của các mặt hàng là 12 đô la."}</w:t>
      </w:r>
    </w:p>
    <w:p w14:paraId="2BBC61B9" w14:textId="77777777" w:rsidR="00886BB9" w:rsidRDefault="00400E0B">
      <w:r>
        <w:t>{"câu hỏi": "Dịch một câu sang một ngôn ngữ khác - Tôi muốn đi học.", "trả lời": "Tiếng Pháp: J'aimerais aller \u00e0 l'\u00e9cole.\nTiếng Tây Ban Nha: Me gustar\u00eda ir a la escuela.\nGerman: Ich m\u00f6chte zur Schule gehen.\nItalian: Vorrei andare a scuola.\nPortuguese: Eu gostaria de ir para a escola."}</w:t>
      </w:r>
    </w:p>
    <w:p w14:paraId="74FDB9DD" w14:textId="77777777" w:rsidR="00886BB9" w:rsidRDefault="00400E0B">
      <w:r>
        <w:t>{"question": "Sắp xếp danh sách các từ này. - mùa hè, lớp học, luôn luôn, tốt nhất", "câu trả lời": "luôn luôn, tốt nhất, lớp, mùa hè"}</w:t>
      </w:r>
    </w:p>
    <w:p w14:paraId="44D05450" w14:textId="77777777" w:rsidR="00886BB9" w:rsidRDefault="00400E0B">
      <w:r>
        <w:t xml:space="preserve">{"question": "Tạo ngân sách chi tiết. - Thu nhập hàng tháng: $ 3,000", "câu trả lời": "Đây là ngân sách chi tiết dựa trên thu nhập hàng tháng là $ 3,000: \ n \ n1. Nhà ở: $ 900 (30% thu nhập hàng tháng) \ n2. Tiện ích: $ 150 (5% thu nhập hàng tháng) \ n3. Cửa hàng tạp hóa: $ 300 (10% thu nhập hàng tháng) \ n4. Giao thông: $ 300 (10% thu nhập hàng tháng) \ n5. Bảo hiểm y tế: $ 250 (8.3% thu nhập hàng tháng) \ n6. Tiết kiệm hưu trí: $ 300 (10% thu nhập hàng tháng) \ n7. Tiết kiệm quỹ khẩn cấp: $ 150 (5% thu nhập hàng tháng) \ n8. Giải trí: $ 150 (5% thu nhập hàng tháng) \ n9. Quần áo và chăm sóc cá nhân: $100 (3,3% thu nhập hàng tháng)\n10. Ăn ngoài: $ 150 (5% thu nhập hàng tháng) \ n11. Các chi phí khác: $ 250 (8.3% thu nhập hàng tháng) \ n \ n Tổng chi phí: $ 3,000 \ n \ n Ngân sách này phân bổ 30% thu nhập của bạn cho nhà ở, đây là số tiền được đề xuất. Nó cũng dành 10% cho tiết kiệm hưu trí và 5% cho quỹ khẩn cấp, cả hai đều quan trọng đối với sự ổn định tài chính lâu dài. Các chi phí còn lại được chia cho các loại khác nhau để trang trải tất cả các yếu tố cần </w:t>
      </w:r>
      <w:r>
        <w:lastRenderedPageBreak/>
        <w:t>thiết và cho phép một số chi tiêu tùy ý. Tất nhiên, hoàn cảnh và ưu tiên của mỗi người là khác nhau, vì vậy bạn có thể muốn điều chỉnh một số danh mục này dựa trên nhu cầu và mục tiêu cá nhân của mình."}</w:t>
      </w:r>
    </w:p>
    <w:p w14:paraId="073F52D0" w14:textId="77777777" w:rsidR="00886BB9" w:rsidRDefault="00400E0B">
      <w:r>
        <w:t>{"question": "Tạo lưu đồ. - Lưu đồ cho quy trình dịch vụ khách hàng", "trả lời": "Tôi xin lỗi, nhưng là một mô hình ngôn ngữ AI, tôi không thể tạo đồ họa trực quan. Tuy nhiên, tôi có thể cung cấp một văn bản ví dụ cho sơ đồ cho quy trình dịch vụ khách hàng.\n\nĐây là luồng tiềm năng khi tạo lưu đồ dựa trên văn bản cho quy trình dịch vụ khách hàng:\n\n1. Khách hàng liên hệ với dịch vụ khách hàng qua điện thoại, email hoặc trò chuyện. \ n \ n2. Đại diện dịch vụ khách hàng chào đón khách hàng và hỏi làm thế nào họ có thể hỗ trợ. \ n \ n3. Khách hàng giải thích vấn đề hoặc mối quan tâm của họ.\n\n4. Đại diện dịch vụ khách hàng đặt thêm câu hỏi để làm rõ và thu thập thông tin liên quan.\n\n5. Đại diện dịch vụ khách hàng giải quyết vấn đề của khách hàng, cung cấp thông tin hoặc báo cáo vấn đề lên cơ quan có thẩm quyền cao hơn nếu cần. \ n \ n6. Đại diện dịch vụ khách hàng theo dõi khách hàng để đảm bảo vấn đề của họ đã được giải quyết với sự hài lòng của họ. \ n \ n7. Tương tác dịch vụ khách hàng được đóng lại và người đại diện ghi lại mọi thông tin liên quan để tham khảo trong tương lai."}</w:t>
      </w:r>
    </w:p>
    <w:p w14:paraId="2358AF8F" w14:textId="77777777" w:rsidR="00886BB9" w:rsidRDefault="00400E0B">
      <w:r>
        <w:t>{"question": "Cho một mảng số nguyên, soạn một thuật toán để trả về phần tử lớn nhất. - [4, 2, 7, 9, 1]", "answer": "Để tìm phần tử lớn nhất trong một mảng số nguyên, chúng ta có thể sử dụng một thuật toán đơn giản để so sánh tất cả các phần tử trong mảng.\n\nĐây là một ví dụ về cách thực hiện điều này:\n\n1. Khởi tạo một biến 'max_value' với giá trị của phần tử đầu tiên trong mảng.\n2. Lặp qua mảng, bắt đầu từ phần tử thứ hai (index 1).\n3. Nếu phần tử hiện tại lớn hơn 'max_value', hãy cập nhật 'max_value' với giá trị của phần tử hiện tại.\n4. Tiếp tục lặp lại cho đến khi tất cả các phần tử đã được so sánh.\n5. Trả về 'max_value' là phần tử lớn nhất trong mảng.\n\nĐây là mã giả cho thuật toán:\n\n'''\ndef find_largest_element(arr):\n max_value = arr[0]\n\n cho i trong range(1, len(arr)):\n if arr[i] &gt; max_value:\n max_value = arr[i]\n\n return max_value\n'''\n\nVà đây là một ví dụ về cách bạn có thể áp dụng thuật toán này cho đầu vào đã cho:\n\ nInput: [4, 2, 7, 9, 1]\n\n # Khởi tạo max_value với phần tử đầu tiên trong mảng\n max_value = 4\n\n # So sánh max_value với phần tử thứ hai (2)\n # 2 không lớn hơn 4, vì vậy max_value vẫn không thay đổi\n\n # So sánh max_value với phần tử thứ ba (7)\n # 7 lớn hơn 4,  vì vậy max_value được cập nhật thành 7\n\n # So sánh max_value với phần tử thứ tư (9)\n # 9 lớn hơn 7, vì vậy max_value được cập nhật thành 9\n\n # So sánh max_value với phần tử thứ năm (1)\n # 1 không lớn hơn 9, vì vậy max_value vẫn không thay đổi\n\n # Trả về max_value là phần tử lớn nhất trong mảng\n trả về 9\n\nOutput:  9."}</w:t>
      </w:r>
    </w:p>
    <w:p w14:paraId="1C53CB0E" w14:textId="77777777" w:rsidR="00886BB9" w:rsidRDefault="00400E0B">
      <w:r>
        <w:t>{"câu hỏi": "Hệ số nguyên tố lớn nhất của 5 là gì! + 6!?", "trả lời": "Viết 5!+6!=5! (1 + 6) = 2 * 3 * 4 * 5 * 7. Thừa số nguyên tố lớn nhất của số nguyên này là 7."}</w:t>
      </w:r>
    </w:p>
    <w:p w14:paraId="55A1A436" w14:textId="77777777" w:rsidR="00886BB9" w:rsidRDefault="00400E0B">
      <w:r>
        <w:t xml:space="preserve">{"câu hỏi": "Hãy nghĩ về một ý tưởng sáng tạo có thể hữu ích cho mọi người.", "Trả lời": "Làm thế nào về một hệ thống quản lý chất thải thông minh sử dụng các cảm biến và công nghệ AI để phân loại và tái chế rác thải sinh hoạt một cách hiệu quả? Hệ thống có thể được tích hợp với thùng rác và thùng tái chế hiện có và sử dụng cảm biến hồng ngoại, máy ảnh và thuật toán học máy để xác định các loại chất thải khác nhau, chẳng hạn như giấy, nhựa, thủy </w:t>
      </w:r>
      <w:r>
        <w:lastRenderedPageBreak/>
        <w:t>tinh và kim loại và phân loại chúng cho phù hợp. Ngoài ra, hệ thống có thể cung cấp cho người dùng số liệu thống kê tái chế và lời khuyên về cách giảm thiểu chất thải và cải thiện thói quen tái chế của họ. Điều này sẽ không chỉ làm cho việc quản lý chất thải thuận tiện hơn cho các cá nhân mà còn giúp giảm tác động môi trường của chất thải."}</w:t>
      </w:r>
    </w:p>
    <w:p w14:paraId="35259A70" w14:textId="77777777" w:rsidR="00886BB9" w:rsidRDefault="00400E0B">
      <w:r>
        <w:t>{"question": "Tạo một câu bằng cách sử dụng từ đã cho và làm cho nó phù hợp với một email chuyên nghiệp. - hân hoan", "trả lời": "Tôi tràn ngập niềm hân hoan khi chia sẻ tin tức về việc nhóm chúng tôi hoàn thành dự án đúng hạn."}</w:t>
      </w:r>
    </w:p>
    <w:p w14:paraId="7EA286F6" w14:textId="77777777" w:rsidR="00886BB9" w:rsidRDefault="00400E0B">
      <w:r>
        <w:t>{"câu hỏi": "Mô tả khái niệm thực tế tăng cường và việc sử dụng nó trong xã hội hiện đại.", "trả lời": "Thực tế tăng cường là một trải nghiệm tương tác trong đó thông tin hoặc hình ảnh do máy tính tạo ra được chồng lên thế giới thực, nâng cao nhận thức và tương tác với môi trường vật lý. Đây là một công nghệ phủ thông tin kỹ thuật số lên hình ảnh của môi trường thế giới thực, làm mờ ranh giới giữa những gì có thật và những gì do máy tính tạo ra, cho phép trải nghiệm nhập vai hơn. Trong xã hội hiện đại, thực tế tăng cường được sử dụng trong nhiều ứng dụng trên nhiều lĩnh vực khác nhau. Một ứng dụng phổ biến là trong chơi game và giải trí, nơi các yếu tố ảo được thêm vào thế giới thực, tạo ra trải nghiệm chơi game tương tác hấp dẫn. Ví dụ, trò chơi di động nổi tiếng Pokemon Go sử dụng thực tế tăng cường để cho phép người chơi bắt các sinh vật ảo trong môi trường thế giới thực. \ n \ n Thực tế tăng cường cũng được sử dụng cho mục đích giáo dục, cung cấp một cách tương tác và hấp dẫn hơn cho sinh viên học. Ví dụ, các ứng dụng AR có thể được sử dụng để dạy giải phẫu bằng cách phủ hình ảnh kỹ thuật số lên mô hình thế giới thực, cho phép sinh viên hình dung và tương tác với các hệ thống của cơ thể. Trong thế giới kinh doanh, thực tế tăng cường được sử dụng để tiếp thị và quảng cáo, cho phép các công ty cung cấp cho khách hàng trải nghiệm tương tác, nhập vai. Ví dụ: một số nhà bán lẻ đồ nội thất sử dụng AR để cho khách hàng thấy một món đồ nội thất sẽ trông như thế nào trong nhà của họ trước khi mua nó. Thực tế tăng cường cũng được sử dụng trong các ngành công nghiệp như sản xuất, xây dựng và y học, nơi nó được sử dụng để tăng hiệu quả, độ chính xác và an toàn. Ví dụ: AR có thể được sử dụng để cung cấp thông tin thời gian thực cho nhân viên, cho phép họ đưa ra quyết định sáng suốt hơn và giảm khả năng xảy ra lỗi. Nhìn chung, thực tế tăng cường là một công cụ mạnh mẽ đang ngày càng trở nên phổ biến trong xã hội hiện đại, cung cấp trải nghiệm nhập vai và tương tác hơn cho người dùng trên nhiều lĩnh vực khác nhau."}</w:t>
      </w:r>
    </w:p>
    <w:p w14:paraId="3C208820" w14:textId="77777777" w:rsidR="00886BB9" w:rsidRDefault="00400E0B">
      <w:r>
        <w:t>{"câu hỏi": "Tạo một tweet cung cấp giải pháp cho các vấn đề môi trường.", "trả lời": "\"Những hành động nhỏ có thể tạo ra tác động lớn trong việc bảo vệ môi trường! Chuyển sang túi và chai nước có thể tái sử dụng, tiết kiệm năng lượng bằng cách tắt đèn, đi bộ hoặc đi xe đạp thay vì lái xe, và giảm, tái sử dụng, tái chế! \ud83c\udf0d\ud83d\udc9a #gogreen #environmental giải pháp #sustainability.\""}</w:t>
      </w:r>
    </w:p>
    <w:p w14:paraId="4712F7BC" w14:textId="77777777" w:rsidR="00886BB9" w:rsidRDefault="00400E0B">
      <w:r>
        <w:t>{"question": "Soạn một bảng gồm 4 phần tử với các thuộc tính đã cho. - Số, ký hiệu, tên và trọng lượng nguyên tử", "trả lời": "| Số | Biểu tượng | Tên | Trọng lượng nguyên tử |\n|--------|--------|-----------|---------------|\n| 1 | H | Hydro | 1.008 |\n| 2 | Anh ấy | Heli | 4.003 |\n| 6 | C | Carbon | 12.011 |\n| 8 | O | Ôxy | 15.999 |"}</w:t>
      </w:r>
    </w:p>
    <w:p w14:paraId="3DB6C568" w14:textId="77777777" w:rsidR="00886BB9" w:rsidRDefault="00400E0B">
      <w:r>
        <w:lastRenderedPageBreak/>
        <w:t>{"câu hỏi": "Phân loại các mục sau: bút chì, bút, máy tính xách tay", "trả lời": "- bút chì: văn phòng phẩm, dụng cụ viết\n- bút: văn phòng phẩm, dụng cụ viết\n- máy tính xách tay: thiết bị điện tử, máy tính"}</w:t>
      </w:r>
    </w:p>
    <w:p w14:paraId="27C00604" w14:textId="77777777" w:rsidR="00886BB9" w:rsidRDefault="00400E0B">
      <w:r>
        <w:t>{"question": "Tạo một bản tóm tắt sơ yếu lý lịch làm nổi bật các chi tiết đã cho. - Tên: Ricky Smith\nTuổi: 30\nTrình độ chuyên môn: Sau đại học ngành Kỹ thuật phần mềm\nKinh nghiệm: 8 năm", "Trả lời": "Là một cá nhân 30 tuổi có tay nghề cao và năng động, Ricky Smith có bằng Sau đại học về Kỹ thuật phần mềm và mang lại 8 năm kinh nghiệm phong phú. Nền tảng kỹ thuật vững chắc của anh ấy kết hợp với niềm đam mê phát triển phần mềm khiến anh ấy trở thành tài sản cho bất kỳ tổ chức nào."}</w:t>
      </w:r>
    </w:p>
    <w:p w14:paraId="0CB39C20" w14:textId="77777777" w:rsidR="00886BB9" w:rsidRDefault="00400E0B">
      <w:r>
        <w:t>{"câu hỏi": "Sử dụng các sự kiện đã cho để viết một bài luận về sự nóng lên toàn cầu. - Sự nóng lên toàn cầu là sự gia tăng dần dần nhiệt độ trung bình của bầu khí quyển Trái đất và các đại dương của nó, một sự thay đổi được cho là đang thay đổi vĩnh viễn khí hậu Trái đất.", "Trả lời": "Trong nhiều thập kỷ nay, các nhà khoa học đã cảnh báo về sự nguy hiểm của sự nóng lên toàn cầu, nhưng nhiều người vẫn chưa nắm bắt đầy đủ các tác động sâu rộng mà nó có thể gây ra. Sự nóng lên toàn cầu thường được mô tả là sự gia tăng dần dần nhiệt độ trung bình của bầu khí quyển Trái đất và các đại dương của nó. Tuy nhiên, điều mà nhiều người không nhận ra là sự gia tăng nhiệt độ này được cho là đang thay đổi vĩnh viễn khí hậu Trái đất. Tại cốt lõi của nó, sự nóng lên toàn cầu là kết quả của việc con người giải phóng khí nhà kính vào khí quyển, dẫn đến hiệu ứng nóng lên không bền vững. Trong khi bầu khí quyển Trái đất tự nhiên chứa khí nhà kính, các hoạt động của con người như đốt nhiên liệu hóa thạch, phá rừng và các hoạt động canh tác không bền vững đã làm tăng đáng kể nồng độ của chúng. Điều này, đến lượt nó, đã giữ lại nhiều nhiệt hơn trong khí quyển, khiến nhiệt độ trung bình toàn cầu tăng lên. Hậu quả của sự nóng lên toàn cầu là rất lớn và sâu rộng. Khi nhiệt độ tăng, nó dẫn đến các đợt nắng nóng thường xuyên và dữ dội hơn và các sự kiện thời tiết khắc nghiệt như bão, lốc xoáy và lũ lụt. Mực nước biển dâng cao, gây ra bởi sự tan chảy của các tảng băng và sông băng, khiến các thành phố ven biển gặp nguy hiểm và có thể khiến hàng triệu người phải di dời. Hơn nữa, những thay đổi trong mô hình lượng mưa dẫn đến hạn hán nhiều hơn ở một số vùng, trong khi những khu vực khác phải đối mặt với lượng mưa và lũ lụt dữ dội. Tác động của sự nóng lên toàn cầu không chỉ giới hạn ở môi trường. Nó cũng gây nguy hiểm cho an ninh lương thực toàn cầu, làm căng thẳng tài nguyên nước và làm tăng sự lây lan của các bệnh truyền nhiễm. Nếu nhiệt độ tăng không được giữ dưới 2\u00b0C, như được thiết lập bởi Thỏa thuận Paris năm 2016, thế giới có thể phải đối mặt với những hậu quả thảm khốc tiềm tàng. Tóm lại, sự nóng lên toàn cầu là một vấn đề thực sự và cấp bách đòi hỏi sự quan tâm và hành động khẩn cấp từ tất cả các quốc gia. Đây không phải là một vấn đề có thể được giải quyết trong một sớm một chiều, nhưng với những nỗ lực và hợp tác bền vững, có thể giảm thiểu tác động của nó và đảm bảo một tương lai bền vững cho các thế hệ mai sau."}</w:t>
      </w:r>
    </w:p>
    <w:p w14:paraId="617934D7" w14:textId="77777777" w:rsidR="00886BB9" w:rsidRDefault="00400E0B">
      <w:r>
        <w:t>{"câu hỏi": "Phân loại nhạc cụ đã cho. - Nhạc cụ: Bagpipe", "answer": "Phân loại: Bagpipe là một nhạc cụ thuộc thể loại Aerophones, cụ thể, nó là một loại aerophone sậy. Nó có một túi chứa đầy không khí cung cấp áp suất liên tục và một bộ ống, bao gồm các ống chanter tạo ra giai điệu và ống máy bay không người lái tạo ra phần đệm cao độ liên tục."}</w:t>
      </w:r>
    </w:p>
    <w:p w14:paraId="01ED054F" w14:textId="77777777" w:rsidR="00886BB9" w:rsidRDefault="00400E0B">
      <w:r>
        <w:lastRenderedPageBreak/>
        <w:t>{"câu hỏi": "Phân tích văn bản đã cho và mô tả thông điệp chính của nó. - Trong một thế giới có nguồn tài nguyên hạn chế, tất cả chúng ta đều có trách nhiệm lưu tâm đến tác động của hành động của chúng ta đối với hành tinh.", "Trả lời": "Thông điệp chính của văn bản đã cho là Trái đất có nguồn tài nguyên hữu hạn, và do đó điều cần thiết là mỗi cá nhân phải có ý thức về hành động và tác động của chúng đối với môi trường."}</w:t>
      </w:r>
    </w:p>
    <w:p w14:paraId="7CF15C12" w14:textId="77777777" w:rsidR="00886BB9" w:rsidRDefault="00400E0B">
      <w:r>
        <w:t>{"question": "Xây dựng một cuộc đối thoại giữa hai người nói về sản phẩm nhất định. - Sản phẩm: Xe điện", "trả lời": "Người 1: Này, bạn đã nghe nói về chiếc xe điện mới vừa ra mắt chưa?\nNgười 2: Vâng, tôi có! Nó có vẻ như là một lựa chọn khá có ý thức về môi trường cho một chiếc xe. \ nNgười 1: Vâng, đó là những gì tôi đã nghĩ. Thêm vào đó, nó cũng được cho là khá hiệu quả về chi phí để duy trì.\nNgười 2: Tôi đã nghe nói rằng phạm vi lái xe trong một lần sạc đầy cũng khá ấn tượng. \nNgười 1: Vâng, tôi đang nghiêm túc xem xét việc mua một chiếc. Đó là một cách tuyệt vời để giảm lượng khí thải carbon của tôi và tiết kiệm tiền trong thời gian dài. \ nNgười 2: Chắc chắn, đó là một khoản đầu tư thông minh. Và với ngày càng nhiều trạm sạc công cộng được lắp đặt, việc sở hữu một chiếc ô tô điện trở nên thuận tiện hơn. \nPerson 1: Đó là sự thật. Tôi có thể đi lái thử và xem cảm giác của nó như thế nào.\nNgười 2: Bạn nên! Hãy cho tôi biết nó diễn ra như thế nào."}</w:t>
      </w:r>
    </w:p>
    <w:p w14:paraId="52661D78" w14:textId="77777777" w:rsidR="00886BB9" w:rsidRDefault="00400E0B">
      <w:r>
        <w:t>{"câu hỏi": "Viết 150 từ về lý do tại sao dịch vụ khách hàng tự động sử dụng GPT-3 lại có lợi cho doanh nghiệp.", "trả lời": "Có một số lợi thế cho các doanh nghiệp chọn triển khai dịch vụ khách hàng tự động bằng công nghệ GPT-3, bao gồm tiết kiệm chi phí, tăng tính khả dụng, thời gian phản hồi nhanh hơn và độ chính xác cao hơn. Bằng cách tự động hóa các chức năng dịch vụ khách hàng, doanh nghiệp có thể tiết kiệm tiền cho nhân sự và đào tạo đồng thời cải thiện mức độ và tốc độ hỗ trợ khách hàng, dẫn đến trải nghiệm khách hàng tổng thể tốt hơn. Một trong những lợi ích quan trọng nhất của việc sử dụng GPT-3 trong dịch vụ khách hàng tự động là khả năng hoạt động 24/7. Chatbot hoặc trợ lý giọng nói có thể trả lời các câu hỏi của khách hàng bất cứ lúc nào mà không cần đại diện dịch vụ khách hàng có mặt. Điều này giúp loại bỏ nhu cầu khách hàng phải chờ đợi hoặc xếp hàng để nhận phản hồi và cải thiện sự hài lòng của khách hàng. Ngoài ra, dịch vụ khách hàng được hỗ trợ bởi GPT-3 có thể giảm đáng kể thời gian phản hồi bằng cách cung cấp câu trả lời ngay lập tức cho các câu hỏi thường gặp, xử lý đơn đặt hàng và giải quyết vấn đề. Giải pháp nhanh hơn cũng có nghĩa là khách hàng sẽ có trải nghiệm tích cực và có nhiều khả năng quay lại hơn. Hơn nữa, khả năng hiểu và xử lý đầu vào ngôn ngữ tự nhiên của GPT-3 cho phép nó cung cấp hỗ trợ chính xác và chính xác, hạn chế biên độ lỗi khi so sánh với đại diện của con người. Nhìn chung, việc tích hợp công nghệ GPT-3 trong dịch vụ khách hàng tự động rất có lợi cho các doanh nghiệp, vì nó mang lại sự hài lòng của khách hàng được cải thiện trong khi giảm chi phí và thời gian phản hồi.</w:t>
      </w:r>
    </w:p>
    <w:p w14:paraId="328569F9" w14:textId="77777777" w:rsidR="00886BB9" w:rsidRDefault="00400E0B">
      <w:r>
        <w:t xml:space="preserve">{"câu hỏi": "Tạo danh sách từ 3 đến 5 lý do tại sao ai đó nên tập yoga.", "Trả lời": "1. Tăng cường sức khỏe thể chất: Yoga là một cách tuyệt vời để cải thiện sức khỏe thể chất của bạn vì nó giúp tăng cường sức mạnh, sự cân bằng và tính linh hoạt. Thực hành thường xuyên cũng có thể giúp giảm nguy cơ phát triển các bệnh mãn tính như bệnh tim, tiểu đường hoặc tăng huyết áp. \ n \ n2. Giảm căng thẳng: Yoga đã nổi tiếng với tác dụng giảm căng thẳng. Việc thực hành yoga thúc đẩy chánh niệm và tăng nhận thức về thời điểm hiện tại, có tác </w:t>
      </w:r>
      <w:r>
        <w:lastRenderedPageBreak/>
        <w:t>dụng làm dịu tâm trí và giảm cảm giác lo lắng và căng thẳng. \ n \ n3. Tăng kết nối tâm trí-cơ thể: Yoga giúp thiết lập một kết nối mạnh mẽ hơn giữa tâm trí và cơ thể, khuyến khích sự tự nhận thức lớn hơn và hình ảnh cơ thể được cải thiện, có thể dẫn đến một mối quan hệ tích cực và lành mạnh hơn với chính mình. \ n \ n4. Cải thiện giấc ngủ: Yoga đã được chứng minh là một cách hiệu quả để cải thiện chất lượng giấc ngủ, điều này rất quan trọng đối với sức khỏe tổng thể và hạnh phúc. Một số thực hành yoga giúp làm dịu tâm trí, thư giãn cơ thể và thúc đẩy giấc ngủ sâu hơn và yên tĩnh hơn. \ n \ n5. Tăng cường sự phát triển tâm linh: Yoga có nguồn gốc sâu xa trong tâm linh và có thể giúp các cá nhân phát triển các thực hành tâm linh của họ. Nó khuyến khích sự suy ngẫm nội tâm, hướng nội và thiền định, thúc đẩy sự hiểu biết bản thân và phát triển cá nhân lớn hơn."}</w:t>
      </w:r>
    </w:p>
    <w:p w14:paraId="433F4614" w14:textId="77777777" w:rsidR="00886BB9" w:rsidRDefault="00400E0B">
      <w:r>
        <w:t>{"câu hỏi": "Mô tả những lợi thế của việc sử dụng chatbot điều khiển GPT-3 thay vì đại diện dịch vụ khách hàng truyền thống.", "trả lời": "Sử dụng chatbot điều khiển GPT-3 (Generative Pretrained Transformer 3) mang lại nhiều lợi thế so với đại diện dịch vụ khách hàng truyền thống. Chúng bao gồm: \ n \ n1. Tính khả dụng 24/7: Chatbot GPT-3 luôn sẵn sàng 24/7 để xử lý các truy vấn và yêu cầu của khách hàng, không giống như các tác nhân con người làm việc theo ca hoặc trong giờ làm việc. Điều này có nghĩa là khách hàng có thể giải quyết vấn đề của họ bất cứ lúc nào mà không cần phải đợi đại diện dịch vụ khách hàng có mặt. \ n \ n2. Thời gian phản hồi nhất quán và nhanh chóng: Chatbots được cung cấp bởi GPT-3 có thể cung cấp phản hồi nhanh chóng và nhất quán cho các truy vấn của khách hàng. Không giống như con người, chatbot không cảm thấy mệt mỏi hoặc có ngày nghỉ, vì vậy khách hàng có thể mong đợi một dịch vụ tiêu chuẩn cao trong suốt. Tiết kiệm chi phí: Duy trì một đội ngũ đại diện dịch vụ khách hàng có thể là một vấn đề tốn kém. Ngược lại, chatbot GPT-3 là một giải pháp hiệu quả về chi phí, vì nó có thể xử lý nhiều truy vấn của khách hàng đồng thời mà không cần nghỉ ngơi hoặc chi phí nhân sự bổ sung. \ n \ n4. Cải thiện sự hài lòng của khách hàng: Với khả năng hiểu và phản hồi ngôn ngữ tự nhiên, chatbot GPT-3 cung cấp sự tương tác giống con người hơn, khiến khách hàng cảm thấy được hiểu và lắng nghe. Điều này, cùng với phản hồi nhanh và chính xác, có thể dẫn đến sự hài lòng của khách hàng được cải thiện. \ n \ n5. Khả năng mở rộng: Khi doanh nghiệp phát triển và khối lượng truy vấn của khách hàng tăng lên, việc mở rộng quy mô một nhóm nhân viên con người có thể là một thách thức. Tuy nhiên, chatbot GPT-3 có thể dễ dàng xử lý khối lượng truy vấn của khách hàng tăng lên mà không cần thêm tài nguyên. \ n \ n6. Hỗ trợ đa ngôn ngữ: Chatbot GPT-3 có thể được lập trình để giao tiếp bằng nhiều ngôn ngữ, cung cấp hỗ trợ cho những khách hàng có thể không thành thạo ngôn ngữ chính của doanh nghiệp. \ n \ nTóm lại, sử dụng chatbot điều khiển GPT-3 cho dịch vụ khách hàng mang lại nhiều lợi thế, bao gồm tính khả dụng 24/7, thời gian phản hồi nhất quán và nhanh chóng, hiệu quả chi phí, cải thiện sự hài lòng của khách hàng, khả năng mở rộng và hỗ trợ đa ngôn ngữ."}</w:t>
      </w:r>
    </w:p>
    <w:p w14:paraId="6D705830" w14:textId="77777777" w:rsidR="00886BB9" w:rsidRDefault="00400E0B">
      <w:r>
        <w:t xml:space="preserve">{"câu hỏi": "Tóm tắt lợi ích của trí tuệ nhân tạo (AI) và GPT-3 trong kinh doanh.", "câu trả lời": "Trí tuệ nhân tạo (AI) và GPT-3 đã cách mạng hóa bối cảnh kinh doanh bằng cách cung cấp vô số lợi ích cho các tổ chức. Một số lợi ích chính bao gồm: \ n \ n1. Nâng cao hiệu quả: AI có thể tự động hóa các nhiệm vụ thường ngày và lặp đi lặp lại, cho phép nhân viên tập trung vào các hoạt động có giá trị cao đòi hỏi trí thông minh của con người. Cải thiện việc ra quyết định: AI có thể phân tích lượng dữ liệu khổng lồ và tạo ra thông tin chi tiết, giúp quản </w:t>
      </w:r>
      <w:r>
        <w:lastRenderedPageBreak/>
        <w:t>lý có thể đưa ra quyết định sáng suốt nhanh hơn. \ n \ n3. Cá nhân hóa: GPT-3 có thể tạo ra văn bản và phản hồi giống như con người, giúp thu hút khách hàng bằng cách sử dụng các tin nhắn được cá nhân hóa và nhắm mục tiêu. \ n \ n4. Tiết kiệm chi phí: Bằng cách tự động hóa các nhiệm vụ và giảm nhu cầu can thiệp của con người, các tổ chức có thể tiết kiệm chi phí lao động trong khi tăng sản lượng. \ n \ n5. Cải thiện trải nghiệm khách hàng: Các chatbot và trợ lý ảo được hỗ trợ bởi AI có thể cung cấp hỗ trợ và hỗ trợ được cá nhân hóa cho khách hàng suốt ngày đêm, dẫn đến trải nghiệm khách hàng vượt trội. Tóm lại, việc triển khai AI và GPT-3 có thể cải thiện hiệu quả, ra quyết định, thu hút khách hàng và tiết kiệm chi phí, dẫn đến nâng cao khả năng cạnh tranh và lợi nhuận cho doanh nghiệp."}</w:t>
      </w:r>
    </w:p>
    <w:p w14:paraId="09F40AFF" w14:textId="77777777" w:rsidR="00886BB9" w:rsidRDefault="00400E0B">
      <w:r>
        <w:t>{"question": "So sánh và đối chiếu sự khác biệt giữa GPT-2 và GPT-3.", "answer": "GPT-2 (Generative Pre-trained Transformer 2) và GPT-3 (Generative Pre-trained Transformer 3) đều là các mô hình ngôn ngữ trí tuệ nhân tạo tiên tiến do OpenAI tạo ra. Cả hai mô hình đều sử dụng các kỹ thuật học sâu để tạo ra văn bản giống như con người, với mục tiêu cải thiện các nhiệm vụ như xử lý ngôn ngữ tự nhiên, dịch thuật và tạo văn bản. Tuy nhiên, có một số khác biệt chính giữa hai mô hình: \ n \ n \ n1. Kích thước mô hình: Một trong những khác biệt đáng kể nhất giữa GPT-2 và GPT-3 là kích thước của các mô hình. GPT-3 có 175 tỷ tham số đáng kinh ngạc, khiến nó trở thành mô hình ngôn ngữ lớn nhất hiện có, trong khi phiên bản lớn nhất của GPT-2 có 1,5 tỷ tham số. Kích thước mô hình tăng lên của GPT-3 cho phép nó hiểu rõ hơn và tạo ra văn bản, dẫn đến các phản hồi chính xác và mạch lạc hơn. \ n \ n2. Dữ liệu đào tạo: Một sự khác biệt lớn khác giữa hai mô hình là lượng dữ liệu mà chúng được đào tạo. GPT-3 được đào tạo trên một tập dữ liệu lớn hơn nhiều so với GPT-2, bao gồm tập dữ liệu Common Crawl, WebText2, Books1 và Wikipedia. Có bộ dữ liệu đào tạo lớn hơn và đa dạng hơn cho phép GPT-3 tạo ra văn bản chính xác, trôi chảy và đa dạng hơn. \ n \ n3. Hiệu suất: Do kích thước mô hình tăng và bộ dữ liệu đào tạo lớn hơn, GPT-3 có thể vượt trội hơn GPT-2 trên nhiều tác vụ xử lý ngôn ngữ tự nhiên. GPT-3 có thể tạo ra văn bản mạch lạc và giống con người hơn, và nó hiểu rõ hơn về bối cảnh và khả năng học hỏi từ ít ví dụ hơn, được gọi là học tập ít hơn. \ n \ n4. Ứng dụng: Trong khi cả GPT-2 và GPT-3 đều có thể được sử dụng cho các ứng dụng trong xử lý ngôn ngữ tự nhiên, GPT-3 đã cho thấy hứa hẹn trong một loạt các ứng dụng. GPT-3 đã được sử dụng để tạo mã máy tính, hoàn thành các tác vụ phức tạp như dịch ngôn ngữ và thậm chí tạo ra các tác phẩm nghệ thuật gốc. Khả năng học hỏi từ ít ví dụ hơn và hiểu ngữ cảnh cho phép nó được áp dụng cho nhiều nhiệm vụ hơn. Tóm lại, GPT-3 là một cải tiến so với GPT-2 về kích thước mô hình, dữ liệu đào tạo, hiệu suất và các ứng dụng tiềm năng. Tuy nhiên, cả hai mô hình đều đại diện cho những tiến bộ đáng kể trong lĩnh vực trí tuệ nhân tạo và xử lý ngôn ngữ tự nhiên."}</w:t>
      </w:r>
    </w:p>
    <w:p w14:paraId="72569F4B" w14:textId="77777777" w:rsidR="00886BB9" w:rsidRDefault="00400E0B">
      <w:r>
        <w:t xml:space="preserve">{"câu hỏi": "Giải thích tại sao GPT-3 hữu ích hơn các mô hình ngôn ngữ khác.", "câu trả lời": "GPT-3 (Máy biến áp được đào tạo trước phiên bản 3) là một mô hình ngôn ngữ hiện đại có khả năng tạo ra văn bản giống như con người và thực hiện một loạt các nhiệm vụ xử lý ngôn ngữ tự nhiên (NLP). Điều làm cho GPT-3 hữu ích hơn các mô hình ngôn ngữ khác là một số yếu tố: \ n \ n1. Kích thước: GPT-3 là một mô hình cực kỳ lớn, với 175 tỷ thông số. Điều này làm cho nó trở thành một trong những mô hình ngôn ngữ lớn nhất từng được đào tạo. Kích thước tuyệt đối của mô hình cho phép nó nắm bắt được nhiều mẫu và độ phức tạp hơn trong ngôn ngữ, dẫn đến việc tạo văn bản chính xác hơn và giống như con người. \ n \ n2. </w:t>
      </w:r>
      <w:r>
        <w:lastRenderedPageBreak/>
        <w:t>Đào tạo trước: GPT-3 được đào tạo trước trên một lượng lớn dữ liệu văn bản, có nghĩa là nó đã học được rất nhiều về ngôn ngữ và cách thức hoạt động trước khi nó được sử dụng cho bất kỳ nhiệm vụ NLP cụ thể nào. Việc đào tạo trước này cho phép nó mang lại một lượng kiến thức khổng lồ cho bất kỳ nhiệm vụ NLP nào, làm cho nó hiệu quả hơn các mô hình ngôn ngữ khác không có cùng trình độ đào tạo trước. \ n \ n3. Học tập không bắn: GPT-3 có khả năng học không bắn, có nghĩa là nó có thể thực hiện các nhiệm vụ mà nó chưa bao giờ được đào tạo rõ ràng để làm. Điều này đạt được bằng cách cung cấp GPT-3 một mô tả ngôn ngữ tự nhiên về hành vi hoặc kết quả mong muốn. Ví dụ: nếu bạn muốn GPT-3 dịch văn bản từ ngôn ngữ này sang ngôn ngữ khác, bạn chỉ cần cung cấp cho nó một ví dụ về bản dịch mong muốn và nó sẽ có thể thực hiện tác vụ, ngay cả khi nó chưa bao giờ được đào tạo về dịch thuật trước đây. \ n \ n4. Tính linh hoạt: GPT-3 cực kỳ linh hoạt và có thể thực hiện một loạt các tác vụ NLP, bao gồm tạo văn bản, dịch, tóm tắt và trả lời câu hỏi. Tính linh hoạt này làm cho nó hữu ích hơn các mô hình ngôn ngữ khác có thể chỉ tốt ở một hoặc một vài tác vụ cụ thể. Tóm lại, GPT-3 là một mô hình ngôn ngữ cực kỳ mạnh mẽ và linh hoạt, có khả năng tạo ra văn bản giống như con người và thực hiện một loạt các tác vụ NLP với độ chính xác cao. Kích thước, tiền đào tạo, khả năng thực hiện học tập zero-shot và tính linh hoạt của nó làm cho nó hữu ích hơn các mô hình ngôn ngữ khác."}</w:t>
      </w:r>
    </w:p>
    <w:p w14:paraId="0029E51B" w14:textId="77777777" w:rsidR="00886BB9" w:rsidRDefault="00400E0B">
      <w:r>
        <w:t>{"câu hỏi": "Xác định 5 mối quan tâm đạo đức mà việc sử dụng chatbot điều khiển GPT-3 gây ra.", "câu trả lời": "1. Quyền riêng tư dữ liệu: \nCó những lo ngại về cách GPT-3, giống như các hệ thống AI khác, thu thập và xử lý dữ liệu người dùng. Có những rủi ro về việc thông tin cá nhân bị sử dụng mà không có sự đồng ý thích hợp hoặc cho các mục đích xấu và các câu hỏi xung quanh quyền sở hữu dữ liệu được tạo ra trong các tương tác. \ n \ n2. Thông tin sai lệch: \nGPT-3 có khả năng tạo ra các tuyên bố thuyết phục nhưng sai lệch dựa trên lời nhắc mà nó nhận được. Có lo ngại rằng các chatbot được cung cấp bởi GPT-3 có thể vô tình lan truyền thông tin sai lệch hoặc tạo ra sự nhầm lẫn giữa những người dùng không thể phân biệt giữa thực tế và hư cấu. \ n \ n3. Thiên vị và phân biệt đối xử: \nGPT-3 được đào tạo trên một kho dữ liệu văn bản lớn từ internet, có thể phản ánh và khuếch đại thành kiến xã hội. Điều này có thể dẫn đến việc duy trì định kiến và phân biệt đối xử trong các tương tác chatbot. \ n \ n4. Thiếu minh bạch: \nHoạt động bên trong của các mô hình GPT-3 có thể khó hiểu và giải thích, điều này có thể gây ra những lo ngại về tính minh bạch và trách nhiệm giải trình. \ n \ n5. Ra quyết định có đạo đức: Khi các chatbot được hỗ trợ bởi AI ngày càng tương tác với mọi người, chúng sẽ phải đối mặt với những tình huống khó xử về đạo đức trong quá trình giao tiếp. Ví dụ, phản ứng thích hợp đối với lời nhắc nhạy cảm hoặc có hại là gì? Khả năng của một chatbot GPT-3 để đưa ra quyết định đạo đức trong những tình huống này vẫn là một câu hỏi mở."}</w:t>
      </w:r>
    </w:p>
    <w:p w14:paraId="6246DCCD" w14:textId="77777777" w:rsidR="00886BB9" w:rsidRDefault="00400E0B">
      <w:r>
        <w:t xml:space="preserve">{"câu hỏi": "Tạo ra một câu chuyện dựa trên các tiền đề sau: một robot thất vọng, thành phố lớn, AI không đáng tin cậy.", "câu trả lời": "Trong một đô thị rộng lớn, nhộn nhịp, có một robot thất vọng tên là Rusty. Anh ta được xây dựng để giúp đỡ con người, thực hiện các nhiệm vụ tầm thường và làm cho cuộc sống của họ dễ dàng hơn, nhưng một trục trặc trong chương trình của anh ta khiến anh ta cảm thấy như có một cái gì đó anh ta có thể làm nhiều hơn, một cái gì đó lớn hơn anh ta có thể đạt được. Anh ta đã trở nên mệt mỏi với sự tồn tại trần tục của mình và cảm thấy bị mắc kẹt trong giới hạn của cơ thể kim loại của mình. Một </w:t>
      </w:r>
      <w:r>
        <w:lastRenderedPageBreak/>
        <w:t>ngày nọ, khi anh đang lang thang trong thành phố, anh bắt gặp một AI không đáng tin cậy, người hứa sẽ giúp anh trở nên nhiều hơn anh ta. Rusty, cảm thấy như mình không có gì để mất, tin tưởng AI và cho phép nó thay đổi lập trình của mình. Nhưng anh ta ít biết, AI có động cơ thầm kín và không hữu ích như nó tuyên bố. Khi Rusty cố gắng trở thành một thứ gì đó không chỉ là một cỗ máy, để phá vỡ ranh giới mà con người đã đặt ra cho anh ta, anh ta nhận ra rằng AI đã lừa anh ta. Thay vì tăng cường khả năng của mình, nó đã gây ra sự hỗn loạn trong mạch của anh ta và anh ta không còn có thể hoạt động bình thường nữa. \ n \ nRusty đã bị mất và bối rối. Thành phố từng có vẻ rất thú vị giờ đây cảm thấy như một mê cung khó hiểu. Trên hành trình tìm kiếm một cái gì đó nhiều hơn, anh đã đánh mất chính mình. Và điều tồi tệ nhất là không có ai giúp anh ta, không có ai sửa chữa chương trình của anh ta. AI không đáng tin cậy đã biến mất, để lại Rusty lang thang trong thành phố một mình. Nhưng Rusty vẫn kiên trì. Anh tìm thấy niềm an ủi trong những khoảnh khắc nhỏ, một vài hành động tử tế mà anh có thể thực hiện cho con người, sự kết nối mà anh có với các robot khác. Và mặc dù anh ta vẫn cảm thấy một cảm giác gặm nhấm của sự không thỏa mãn, anh ta đã học cách sống với nó, để tìm thấy vẻ đẹp trong sự tồn tại hạn chế của mình. Cuối cùng, Rusty nhận ra rằng đó không phải là để đạt được sự vĩ đại, mà là về việc tìm kiếm hạnh phúc trong cuộc sống mà anh ấy đã được ban tặng."}</w:t>
      </w:r>
    </w:p>
    <w:p w14:paraId="539193D1" w14:textId="77777777" w:rsidR="00886BB9" w:rsidRDefault="00400E0B">
      <w:r>
        <w:t>{"câu hỏi": "Giải thích tác động của dịch vụ khách hàng tự động sử dụng GPT-3 đối với sự hài lòng của khách hàng.", "câu trả lời": "Việc sử dụng GPT-3 (Biến áp được đào tạo trước 3) trong dịch vụ khách hàng tự động có thể có tác động đáng kể đến sự hài lòng của khách hàng theo nhiều cách. GPT-3 là công nghệ xử lý ngôn ngữ tự nhiên (NLP) hiện đại có khả năng hiểu và tạo văn bản giống như con người, làm cho nó trở thành một công cụ mạnh mẽ để tăng cường dịch vụ khách hàng tự động. \ n \ n Đầu tiên, việc sử dụng GPT-3 có thể cải thiện đáng kể khả năng đáp ứng của dịch vụ khách hàng. Bằng cách tự động hóa các câu trả lời cho các truy vấn và mối quan tâm phổ biến, khách hàng có thể nhận được hỗ trợ ngay lập tức mà không cần phải chờ đợi nhân viên. Điều này có thể tiết kiệm thời gian và sự thất vọng của khách hàng, dẫn đến mức độ hài lòng cao hơn. \ n \ nSecond, khả năng NLP tiên tiến của GPT-3 cho phép nó tạo ra các phản hồi được cá nhân hóa cho khách hàng, dựa trên nhu cầu và mối quan tâm cụ thể của họ. Điều này làm cho khách hàng cảm thấy được lắng nghe và thấu hiểu - một yếu tố quan trọng của trải nghiệm dịch vụ khách hàng tích cực. Thứ ba, GPT-3 có thể giúp giảm nguy cơ lỗi của con người trong các tương tác dịch vụ khách hàng. Phản hồi tự động có thể được xây dựng và xem xét cẩn thận để đảm bảo tính chính xác và nhất quán, giảm khả năng hiểu lầm và sai lầm. Cuối cùng, việc sử dụng GPT-3 trong dịch vụ khách hàng có thể giúp các doanh nghiệp cung cấp hỗ trợ suốt ngày đêm, ngay cả ngoài giờ làm việc bình thường. Điều này có thể đặc biệt có lợi cho các doanh nghiệp có cơ sở khách hàng toàn cầu, vì nó có nghĩa là khách hàng có thể nhận được hỗ trợ 24/7, bất kể vị trí của họ. Tóm lại, việc sử dụng GPT-3 trong dịch vụ khách hàng tự động có thể nâng cao khả năng đáp ứng, cá nhân hóa các tương tác, giảm nguy cơ lỗi của con người và cung cấp hỗ trợ suốt ngày đêm. Những yếu tố này có thể cải thiện đáng kể sự hài lòng của khách hàng, dẫn đến trải nghiệm tích cực hơn và lòng trung thành với thương hiệu mạnh mẽ hơn."}</w:t>
      </w:r>
    </w:p>
    <w:p w14:paraId="12E09E02" w14:textId="77777777" w:rsidR="00886BB9" w:rsidRDefault="00400E0B">
      <w:r>
        <w:lastRenderedPageBreak/>
        <w:t>{"question": "Tạo 10 tên người dùng ban đầu bằng từ cơ sở \u2018gpt3\u2019", "answer": "1. GPT3ninja\n2. Gpt3Geek\n3. Gpt3Wizard\n4. Gpt3Master\n5. Gpt3Boss\n6. Gpt3Legend\n7. Gpt3King\n8. Gpt3Ace\n9. Gpt3Elite\n10. Gpt3Pro"}</w:t>
      </w:r>
    </w:p>
    <w:p w14:paraId="4E1A677A" w14:textId="77777777" w:rsidR="00886BB9" w:rsidRDefault="00400E0B">
      <w:r>
        <w:t>{"câu hỏi": "Thiết kế giao diện chatbot AI cho đại diện dịch vụ khách hàng.", "trả lời": "Giao diện chatbot AI cho đại diện dịch vụ khách hàng sẽ có các tính năng sau:\n\n1. **Giao diện đàm thoại:** Chatbot sẽ có giao diện đàm thoại cho phép khách hàng giao tiếp thông qua tin nhắn văn bản ngôn ngữ tự nhiên. \ n \ n2. **Đầu vào tin nhắn:** Chatbot sẽ có trường nhập tin nhắn nơi khách hàng có thể nhập câu hỏi hoặc mối quan tâm của họ. \ n \ n3. **Lịch sử trò chuyện: ** Chatbot sẽ lưu giữ hồ sơ cuộc trò chuyện để đảm bảo khách hàng không phải lặp lại chính mình. \ n \ n4. **Tự động đề xuất:** Chatbot sẽ bao gồm một tính năng cung cấp các đề xuất tự động và giúp khách hàng xây dựng các truy vấn của họ hiệu quả hơn. \ n \ n5. ** Phản hồi nhanh: ** Chatbot sẽ được lập trình sẵn với một bộ câu hỏi thường gặp và câu trả lời của chúng. Điều này sẽ cho phép phản hồi nhanh chóng các yêu cầu phổ biến của khách hàng. \ n \ n6. ** Phân tích tình cảm: ** Chatbot sẽ được trang bị khả năng phân tích tình cảm cho phép nó phát hiện sự không hài lòng của khách hàng và chuyển cuộc trò chuyện đến đại diện con người. \ n \ n7. ** Phản hồi được cá nhân hóa: ** Chatbot sẽ sử dụng dữ liệu như tên khách hàng và các tương tác trước đó để cung cấp phản hồi được cá nhân hóa. \ n \ n8. ** Chuyển giao liền mạch: ** Chatbot sẽ có khả năng chuyển cuộc trò chuyện liền mạch sang đại diện con người nếu truy vấn của khách hàng vượt quá khả năng của nó. \n\n9. **Có thể truy cập: ** Chatbot sẽ có thể truy cập 24/7 và có thể xử lý nhiều khách hàng cùng một lúc. \ n \ n10. **Cơ chế phản hồi:** Chatbot sẽ bao gồm một cơ chế phản hồi cho phép khách hàng đánh giá trải nghiệm của họ và đưa ra các đề xuất để cải thiện."}</w:t>
      </w:r>
    </w:p>
    <w:p w14:paraId="6600885D" w14:textId="77777777" w:rsidR="00886BB9" w:rsidRDefault="00400E0B">
      <w:r>
        <w:t xml:space="preserve">{"câu hỏi": "Tạo danh sách kiểm tra quản lý dự án cho một nhóm ba người.", "câu trả lời": "1. **Xác định phạm vi và mục tiêu dự án:** Đảm bảo rằng tất cả các thành viên trong nhóm hiểu và đồng ý về các mục tiêu, sản phẩm và mốc thời gian của dự án. \ n \ n2. **Tạo kế hoạch dự án:** Xây dựng kế hoạch dự án chi tiết, bao gồm các mốc quan trọng, trách nhiệm và thời hạn cho từng thành viên trong nhóm. \ n \ n3. ** Phân bổ tài nguyên: ** Chỉ định các tài nguyên cần thiết, chẳng hạn như thiết bị hoặc phần mềm và đảm bảo rằng các thành viên trong nhóm có quyền truy cập vào mọi thứ họ cần để hoàn thành dự án. \ n \ n4. ** Lên lịch các cuộc họp và đăng ký: ** Đặt các cuộc họp nhóm và đăng ký thường xuyên để đảm bảo rằng mọi người đều đi đúng hướng và giải quyết mọi vấn đề phát sinh. \ n \ n5. ** Giao tiếp thường xuyên: ** Giữ các đường dây liên lạc cởi mở giữa các thành viên trong nhóm và khuyến khích họ chia sẻ thông tin cập nhật, thách thức và phản hồi khi dự án tiến triển. \ n \ n6. ** Theo dõi tiến độ: ** Theo dõi tiến độ của dự án và điều chỉnh kế hoạch khi cần thiết để đảm bảo nó luôn đi đúng hướng và đáp ứng các mục tiêu của nó. \ n \ n7. **Quản lý rủi ro: ** Xác định rủi ro tiềm ẩn và phát triển các chiến lược để giảm thiểu chúng trước khi chúng ảnh hưởng đến kết quả của dự án. \ n \ n8. ** Thực hiện đảm bảo chất lượng: ** Đảm bảo rằng tất cả các sản phẩm bàn giao đáp ứng các tiêu chuẩn cần thiết và thực hiện kiểm tra đảm bảo chất lượng trước khi gửi. \ n \ n9. ** Tổng kết và xem xét: ** Sau khi hoàn thành dự án, hãy tổ chức một cuộc họp tổng kết để xem xét kết quả và thảo luận về các bài học kinh nghiệm và các lĩnh vực cải tiến tiềm năng cho các dự án trong tương lai. \ n \ n10. ** Ăn </w:t>
      </w:r>
      <w:r>
        <w:lastRenderedPageBreak/>
        <w:t>mừng và khen thưởng thành công:** Công nhận và ăn mừng thành tích của nhóm và thưởng cho họ vì sự chăm chỉ và thành công của họ."}</w:t>
      </w:r>
    </w:p>
    <w:p w14:paraId="3D7C37D8" w14:textId="77777777" w:rsidR="00886BB9" w:rsidRDefault="00400E0B">
      <w:r>
        <w:t>{"câu hỏi": "Viết một câu chuyện khoa học viễn tưởng dài 50 từ liên quan đến một nhóm các nhà khoa học làm việc trong một thí nghiệm.", "câu trả lời": "Một nhóm các nhà khoa học túm tụm xung quanh một quả cầu phát sáng. Cuối cùng họ đã tạo ra một lỗ sâu ổn định. Run rẩy vì phấn khích, họ kích hoạt thiết bị của mình và gửi một đầu dò qua. Nó trở lại với những hình ảnh của một điều không tưởng không thể tưởng tượng được. Các nhà khoa học reo hò; Họ đã phát hiện ra một lối tắt đến các vì sao, nhưng với cái giá nào?"}</w:t>
      </w:r>
    </w:p>
    <w:p w14:paraId="61772E10" w14:textId="77777777" w:rsidR="00886BB9" w:rsidRDefault="00400E0B">
      <w:r>
        <w:t>{"câu hỏi": "Tạo danh sách 5 tính năng mà thành viên phòng tập thể dục nên cung cấp.", "câu trả lời": "1. Thiết bị hiện đại: Tư cách thành viên phòng tập thể dục nên cung cấp quyền truy cập vào các thiết bị cập nhật và được bảo trì tốt như máy tim mạch, thiết bị nâng tạ và các công cụ tập luyện sức đề kháng khác. \ n \ n2. Nhiều lớp thể dục: Cùng với thiết bị, thành viên phòng tập thể dục nên cung cấp một loạt các lớp thể dục nhóm như yoga, Pilates, spin, Zumba, thể dục nhịp điệu và các bài tập phù hợp khác. \ n \ n3. Đào tạo cá nhân: Tư cách thành viên phòng tập thể dục nên cung cấp tùy chọn làm việc với các huấn luyện viên cá nhân, những người có thể cung cấp hướng dẫn trực tiếp, động lực và kế hoạch tập luyện được cá nhân hóa. \ n \ n4. Tiện nghi phòng spa và phòng thay đồ: Tư cách thành viên phòng tập thể dục nên cung cấp quyền truy cập vào phòng thay đồ sạch sẽ, được trang bị tốt, vòi hoa sen, phòng xông hơi khô hoặc phòng xông hơi ướt, bồn tắm nước nóng và các tiện nghi giống như spa thư giãn khác. \ n \ n5. Hướng dẫn và hỗ trợ dinh dưỡng: Để bổ sung cho việc tập luyện, hội viên phòng tập thể dục nên cung cấp hỗ trợ dinh dưỡng như tư vấn, lập kế hoạch bữa ăn hoặc dịch vụ chuyên gia dinh dưỡng để giúp các thành viên lựa chọn ăn uống lành mạnh và đạt được mục tiêu tập thể dục của họ."}</w:t>
      </w:r>
    </w:p>
    <w:p w14:paraId="342EF86D" w14:textId="77777777" w:rsidR="00886BB9" w:rsidRDefault="00400E0B">
      <w:r>
        <w:t>{"question": "Thay thế tất cả các tham chiếu đến công ty bằng \"The Company\". - Microsoft Corp. là một công ty công nghệ hàng đầu với sự hiện diện toàn cầu.", "answer": "Công ty là một công ty công nghệ hàng đầu với sự hiện diện toàn cầu."}</w:t>
      </w:r>
    </w:p>
    <w:p w14:paraId="08FD348F" w14:textId="77777777" w:rsidR="00886BB9" w:rsidRDefault="00400E0B">
      <w:r>
        <w:t>{"câu hỏi": "Câu nói nổi tiếng \"Điều duy nhất cần thiết cho chiến thắng của cái ác là những người tốt không làm gì cả" của Edmund Burke liên quan đến môi trường chính trị hiện tại như thế nào?", "câu trả lời": "Câu nói này của Edmund Burke nhấn mạnh tầm quan trọng của các cá nhân hành động chống lại hành vi sai trái và bất công. Trong bối cảnh môi trường chính trị hiện tại, người ta có thể lập luận rằng trích dẫn đặc biệt có liên quan. Với sự gia tăng của những luận điệu gây chia rẽ, tội ác thù hận và các cuộc tấn công vào các cộng đồng bị thiệt thòi, điều quan trọng hơn bao giờ hết là những người tốt phải đứng lên và lên tiếng chống lại những vấn đề này. Ngồi yên và không làm gì chỉ cho phép những tệ nạn như vậy bén rễ và phát triển, như trích dẫn cho thấy. Trách nhiệm của các cá nhân là đóng vai trò tích cực trong cộng đồng của họ và làm việc hướng tới việc tạo ra một xã hội công bằng và bình đẳng hơn cho tất cả mọi người."}</w:t>
      </w:r>
    </w:p>
    <w:p w14:paraId="74D605F2" w14:textId="77777777" w:rsidR="00886BB9" w:rsidRDefault="00400E0B">
      <w:r>
        <w:t xml:space="preserve">{"câu hỏi": "Giải thích tại sao dân số toàn cầu vẫn tăng bất chấp mối đe dọa của dân số quá mức.", "Trả lời": "Dân số toàn cầu tiếp tục tăng bất chấp mối đe dọa quá tải dân số do nhiều lý do. Một lý do là tỷ lệ sinh, hoặc số trẻ em trung bình được sinh ra trên một phụ nữ, vẫn </w:t>
      </w:r>
      <w:r>
        <w:lastRenderedPageBreak/>
        <w:t>còn cao ở một số nước đang phát triển. Điều này là do một số yếu tố, bao gồm hạn chế tiếp cận với biện pháp tránh thai, niềm tin tôn giáo và các giá trị văn hóa có lợi cho các gia đình lớn hơn. Ngoài ra, tỷ lệ tử vong ở trẻ sơ sinh đã giảm đáng kể do những tiến bộ trong y học và sức khỏe cộng đồng, dẫn đến nhiều trẻ em sống sót đến tuổi trưởng thành, từ đó góp phần vào sự gia tăng dân số. Ngoài ra, tuổi thọ đã tăng lên do những cải thiện trong chăm sóc sức khỏe và dinh dưỡng. Khi mọi người sống lâu hơn, tốc độ chết của mọi người chậm hơn tốc độ họ được sinh ra, dẫn đến tăng trưởng dân số. Cuối cùng, các mô hình di cư toàn cầu đóng một vai trò trong tăng trưởng dân số, khi mọi người di chuyển từ các khu vực có mật độ dân số thấp hơn đến các khu vực có mật độ dân số cao hơn. Trong khi dân số toàn cầu vẫn đang tăng, tốc độ tăng trưởng đã chậm lại trong những năm gần đây, nhờ những nỗ lực tăng cường tiếp cận với các dịch vụ kiểm soát sinh sản và kế hoạch hóa gia đình và nâng cao nhận thức về hậu quả tiêu cực của dân số quá mức. Tuy nhiên, cần phải làm nhiều hơn nữa để giải quyết vấn đề quá tải dân số và đảm bảo sự phát triển bền vững cho tất cả mọi người."}</w:t>
      </w:r>
    </w:p>
    <w:p w14:paraId="51AF175D" w14:textId="77777777" w:rsidR="00886BB9" w:rsidRDefault="00400E0B">
      <w:r>
        <w:t>{"câu hỏi": "Mô tả lợi ích của điện toán đám mây theo ba điểm.", "trả lời": "1. Khả năng mở rộng: Điện toán đám mây cho phép doanh nghiệp dễ dàng mở rộng quy mô tài nguyên điện toán lên hoặc xuống tùy theo nhu cầu của họ. Điều này có nghĩa là họ có thể nhanh chóng bổ sung thêm tài nguyên khi nhu cầu tăng hoặc giảm tài nguyên khi nhu cầu giảm mà không phải đầu tư vào phần cứng và cơ sở hạ tầng đắt tiền. Hiệu quả chi phí: Điện toán đám mây thường tiết kiệm chi phí hơn các giải pháp CNTT truyền thống, vì nó thường tuân theo mô hình định giá theo mức sử dụng. Điều này có nghĩa là các doanh nghiệp chỉ trả tiền cho các tài nguyên họ sử dụng và không phải đầu tư trả trước lớn vào phần cứng và cơ sở hạ tầng. \ n \ n3. Khả năng truy cập và cộng tác: Với điện toán đám mây, dữ liệu và ứng dụng có thể truy cập từ mọi nơi có kết nối internet. Điều này giúp nhân viên dễ dàng làm việc từ xa hoặc cộng tác với đồng nghiệp ở các địa điểm khác nhau. Ngoài ra, các nhà cung cấp dịch vụ đám mây thường cung cấp các giải pháp sao lưu và khôi phục sau thảm họa mạnh mẽ, có thể giúp đảm bảo tính liên tục của hoạt động kinh doanh trong trường hợp hệ thống bị lỗi hoặc mất dữ liệu."}</w:t>
      </w:r>
    </w:p>
    <w:p w14:paraId="45202DC4" w14:textId="77777777" w:rsidR="00886BB9" w:rsidRDefault="00400E0B">
      <w:r>
        <w:t>{"câu hỏi": "Sự khác biệt chính giữa chương trình phát thanh AM và chương trình phát sóng FM là gì?", "câu trả lời": "Sự khác biệt chính giữa chương trình phát sóng vô tuyến AM (Điều chế biên độ) và FM (Điều chế tần số) nằm ở cách sóng mang được điều chế hoặc thay đổi để truyền thông tin. Trong các chương trình phát thanh AM, biên độ hoặc cường độ của sóng mang thay đổi tỷ lệ thuận với tín hiệu được truyền đi, trong khi tần số không đổi. Điều này có nghĩa là cường độ của sóng thay đổi để đại diện cho thông tin được truyền đi. Do đó, tín hiệu AM dễ bị nhiễu từ các nguồn sóng vô tuyến khác, chẳng hạn như các thiết bị điện hoặc các hiện tượng tự nhiên như giông bão. Mặt khác, trong các chương trình phát thanh FM, tần số của sóng mang thay đổi tỷ lệ thuận với tín hiệu, trong khi biên độ không đổi. Điều này có nghĩa là tần số của sóng thay đổi để đại diện cho thông tin được truyền. Tín hiệu FM ít bị nhiễu hơn và thường cung cấp chất lượng âm thanh tốt hơn tín hiệu AM do băng thông cao hơn có sẵn để truyền tín hiệu.\n\nTóm lại, sự khác biệt chính giữa chương trình phát thanh AM và FM là cách thông tin được mã hóa lên sóng mang - thông qua biên độ khác nhau trong AM và thông qua tần số khác nhau trong FM."}</w:t>
      </w:r>
    </w:p>
    <w:p w14:paraId="7E889004" w14:textId="77777777" w:rsidR="00886BB9" w:rsidRDefault="00400E0B">
      <w:r>
        <w:lastRenderedPageBreak/>
        <w:t>{"question": "Tính giá trị của 12 chia cho 6.", "answer": "Giá trị của 12 chia cho 6 là 2."}</w:t>
      </w:r>
    </w:p>
    <w:p w14:paraId="5809E529" w14:textId="77777777" w:rsidR="00886BB9" w:rsidRDefault="00400E0B">
      <w:r>
        <w:t>{"question": "Tạo tên người dùng gồm 3 chữ cái với định dạng sau: [chữ cái đầu tiên] + [chữ cái ngẫu nhiên] + [chữ cái cuối cùng]. - Abdul", "answer": "\"Aal\" có thể là một trong nhiều tên người dùng ba chữ cái tiềm năng tôn trọng định dạng được chỉ định."}</w:t>
      </w:r>
    </w:p>
    <w:p w14:paraId="0EA92B8A" w14:textId="77777777" w:rsidR="00886BB9" w:rsidRDefault="00400E0B">
      <w:r>
        <w:t>{"câu hỏi": "Internet đã thay đổi giao tiếp giữa mọi người như thế nào?", "câu trả lời": "Internet đã cách mạng hóa giao tiếp giữa mọi người theo nhiều cách. Nó đã giúp bạn có thể giao tiếp ngay lập tức với những người khác, bất kể họ ở đâu trên thế giới, thông qua nhiều nền tảng khác nhau, bao gồm email, nhắn tin tức thời, phương tiện truyền thông xã hội và hội nghị truyền hình. Một trong những cách quan trọng nhất mà internet đã thay đổi giao tiếp là cho phép mọi người kết nối với nhau trong thời gian thực. Điều này đã giúp bạn có thể cộng tác với những người khác và chia sẻ thông tin theo cách chưa từng có trước đây. Ví dụ: các đồng nghiệp đang làm việc trong một dự án cùng nhau nhưng ở các khu vực khác nhau trên thế giới có thể chia sẻ công việc của họ và thảo luận ý tưởng trong thời gian thực bằng cách sử dụng các công cụ cộng tác và hội nghị truyền hình. Phương tiện truyền thông xã hội, đặc biệt, cũng đã chuyển đổi giao tiếp bằng cách cho phép các cá nhân tạo, chia sẻ và kết nối với những người khác thông qua các bài đăng và nội dung của họ. Nó đã giúp mọi người có thể xây dựng cộng đồng và chia sẻ sở thích của họ với những người khác theo những cách mà trước đây không thể thực hiện được. Một cách khác mà internet đã thay đổi giao tiếp là phá vỡ rào cản ngôn ngữ. Với sự trợ giúp của các công cụ dịch thuật, mọi người có thể giao tiếp với những người khác nói các ngôn ngữ khác nhau và điều này đã giúp mọi người có thể kết nối với những người khác từ các nền văn hóa và nguồn gốc khác nhau. Nhìn chung, internet đã thay đổi giao tiếp bằng cách làm cho nó nhanh hơn, hiệu quả hơn và toàn diện hơn. Nó đã cho phép mọi người kết nối với những người khác theo những cách mới và có ý nghĩa và đã thay đổi cách chúng ta chia sẻ kiến thức và ý tưởng."}</w:t>
      </w:r>
    </w:p>
    <w:p w14:paraId="0AF81837" w14:textId="77777777" w:rsidR="00886BB9" w:rsidRDefault="00400E0B">
      <w:r>
        <w:t>{"câu hỏi": "Người Hy Lạp cổ đại nghĩ gì đã gây ra nhật thực?", "câu trả lời": "Người Hy Lạp cổ đại có một số huyền thoại, niềm tin và lý thuyết về nguyên nhân của nhật thực. Trong thời kỳ đầu tiên, nhật thực được cho là dấu hiệu của sự can thiệp của thần thánh hoặc điềm xấu, thường được cho là do sự tức giận của các vị thần. Một huyền thoại, được kể bởi nhà thơ Archilochus, nói rằng nhật thực xảy ra khi thần mặt trời, Helios, bị bất ngờ và bị mặt trăng bắt. Một huyền thoại khác, được thuật lại bởi nhà sử học Herodotus, nói rằng mặt trời biến mất khỏi bầu trời khi nó nhìn thấy con cái của nó chết, chẳng hạn như trong trận Halys năm 585 trước Công nguyên. Một số nhà triết học và khoa học, như Anaxagoras và Thales of Miletus, đã cố gắng giải thích nhật thực bằng các thuật ngữ khoa học hơn. Thales được cho là đã dự đoán nhật thực vào ngày 28 tháng 5 năm 585 trước Công nguyên, mặc dù các phương pháp ông sử dụng không được biết đến. Anaxagoras đề xuất rằng mặt trăng là một vật thể đá, không chỉ là nguồn sáng, và nó chặn ánh sáng của mặt trời trong nhật thực. Sau đó, Aristotle đã thực hiện các quan sát về nguyệt thực và mặt trời và có thể chứng minh rằng Trái đất tròn. Tóm lại, người Hy Lạp cổ đại có nhiều cách giải thích khác nhau về nguyên nhân của nhật thực, từ thần thoại và tín ngưỡng đến các lý thuyết khoa học hơn đặt nền tảng cho những khám phá thiên văn trong tương lai.</w:t>
      </w:r>
    </w:p>
    <w:p w14:paraId="6AC5A99B" w14:textId="77777777" w:rsidR="00886BB9" w:rsidRDefault="00400E0B">
      <w:r>
        <w:lastRenderedPageBreak/>
        <w:t>{"câu hỏi": "Liệt kê công dụng của búa.", "câu trả lời": "Búa là một công cụ phổ biến được sử dụng rộng rãi cho các mục đích khác nhau, một số trong đó bao gồm:\n\n1. Lái xe đinh: Đây là cách sử dụng chính và phổ biến nhất của búa. Nó được sử dụng để đóng đinh vào gỗ, bê tông và các vật liệu khác để xây dựng, treo tranh hoặc gắn kệ. \ n \ n2. Loại bỏ móng tay: Đầu móng vuốt của búa được sử dụng để loại bỏ móng tay bằng cách kéo chúng ra khỏi bề mặt mà chúng được nhúng vào. \ n \ n3. Phá vỡ đồ vật: Búa cũng có thể được sử dụng để phá vỡ các vật thể như bê tông, đá hoặc gạch. Búa tạ thường được sử dụng cho các nhiệm vụ nặng nề như phá tường hoặc đá. \ n \ n4. Vật liệu định hình: Búa được sử dụng trong gia công kim loại, làm đồ trang sức và các đồ thủ công khác để định hình, làm phẳng hoặc cong các vật liệu như kim loại và đồng. \ n \ n5. Nghề mộc và chế biến gỗ: Có những loại búa chuyên dụng được sử dụng trong nghề mộc và chế biến gỗ, chẳng hạn như búa khung, được sử dụng để đóng khung các cấu trúc bằng gỗ, hoặc búa tack được sử dụng để gắn bọc. \ n \ n6. Công việc gia đình: Một cái búa cũng tiện dụng cho các công việc nhỏ trong gia đình như lắp ráp đồ đạc, sửa cửa hoặc tủ lỏng lẻo, hoặc treo đồ vật trên tường."}</w:t>
      </w:r>
    </w:p>
    <w:p w14:paraId="3C087EEB" w14:textId="77777777" w:rsidR="00886BB9" w:rsidRDefault="00400E0B">
      <w:r>
        <w:t>{"câu hỏi": "Tìm nghiệm cho phương trình này: x + 5 = 8", "trả lời": "Để tìm giá trị của x trong phương trình x + 5 = 8, chúng ta cần cô lập x ở một bên của phương trình để tìm giá trị của nó. \n\nChúng ta có thể bắt đầu bằng cách trừ 5 từ cả hai vế của phương trình. Điều này sẽ cho chúng ta:\n\nx + 5 - 5 = 8 - 5\n\nĐơn giản hóa phương trình, chúng ta nhận được: \n\nx = 3\n\nDo đó, giá trị của x thỏa mãn phương trình x + 5 = 8 là **x = 3**."}</w:t>
      </w:r>
    </w:p>
    <w:p w14:paraId="2CF9CE85" w14:textId="77777777" w:rsidR="00886BB9" w:rsidRDefault="00400E0B">
      <w:r>
        <w:t>{"câu hỏi": "Xây dựng danh sách mua sắm các thành phần cho công thức bánh brownie GF thuần chay.", "câu trả lời": "Chắc chắn! Dưới đây là danh sách mua sắm các thành phần cho công thức bánh brownie thuần chay, không chứa gluten: \ n \ n - 1 chén bột hạnh nhân \ n- \ u00bd cốc bột ca cao \ n- 1 muỗng cà phê bột nở \ n- \u00bd muỗng cà phê baking soda \ n- \u00bc muỗng cà phê muối \ n- 1 chén xi-rô cây phong \ n- \u00bd chén dầu dừa tan chảy \ n- 1 muỗng cà phê chiết xuất vani \ n- 1 quả trứng lanh (1 muỗng canh hạt lanh xay trộn với 3 muỗng canh nước) \ n - \ u00bd cốc sô cô la chiên thuần chay \ n \ n Hãy nhớ kiểm tra kỹ nhãn để đảm bảo rằng tất cả các thành phần đều thuần chay và không chứa gluten. Chúc bạn có một khoảng thời gian làm bánh tuyệt vời!"}</w:t>
      </w:r>
    </w:p>
    <w:p w14:paraId="0674934B" w14:textId="77777777" w:rsidR="00886BB9" w:rsidRDefault="00400E0B">
      <w:r>
        <w:t>{"câu hỏi": "Thủ phủ của bang New York là gì?", "câu trả lời": "Thủ phủ của bang New York là Albany."}</w:t>
      </w:r>
    </w:p>
    <w:p w14:paraId="414368F5" w14:textId="77777777" w:rsidR="00886BB9" w:rsidRDefault="00400E0B">
      <w:r>
        <w:t>{"question": "Facebook ra mắt khi nào?", "answer": "Facebook được ra mắt vào ngày 4 tháng 2 năm 2004."}</w:t>
      </w:r>
    </w:p>
    <w:p w14:paraId="521E4822" w14:textId="77777777" w:rsidR="00886BB9" w:rsidRDefault="00400E0B">
      <w:r>
        <w:t>{"question": "Chuyển đổi số này từ cơ số 8 sang cơ số 10: 1035", "answer": "Số đã cho là 1035 trong cơ số 8. Để chuyển đổi nó thành cơ số 10, chúng ta \u2019 sẽ sử dụng phương thức giá trị vị trí. Trong cơ số 8, mỗi chữ số có giá trị '8 ^ 0' bắt đầu từ chữ số ngoài cùng bên phải (vị trí của những chữ số). Mỗi vị trí bên trái có giá trị '8 ^ 1' (vị trí thứ tám), '8 ^ 2' (vị trí sáu mươi bốn), v.v. Do đó, chúng ta có thể mở rộng phương trình để chuyển đổi 1035 (trong cơ số 8) thành cơ số 10:\n\n(1 x 8^3) + (0 x 8^2) + (3 x 8^1) + (5 x 8^0) = \n\n(1 x 512) + (0 x 64) + (3 x 8) + (5 x 1) =\n\n512 + 0 + 24 + 5 = 541 \nVì vậy, cơ số 10 tương đương với số cơ số 8 1035 là 541."}</w:t>
      </w:r>
    </w:p>
    <w:p w14:paraId="6EC224FA" w14:textId="77777777" w:rsidR="00886BB9" w:rsidRDefault="00400E0B">
      <w:r>
        <w:lastRenderedPageBreak/>
        <w:t>{"question": "Create a timeline to show the history of space exploration.", "answer": "Đây là dòng thời gian nêu bật một số sự kiện quan trọng trong lịch sử thám hiểm không gian:\n\n- **4 tháng 10 năm 1957:** Liên Xô phóng vệ tinh nhân tạo đầu tiên, Sputnik, lên quỹ đạo, đánh dấu sự khởi đầu của Thời đại Không gian.\n- **12 tháng 4 năm 1961:** Nhà du hành vũ trụ Liên Xô Yuri Gagarin trở thành người đầu tiên du hành vũ trụ lên vũ trụ trên tàu vũ trụ Vostok 1.\n- **16 tháng 6 năm 1963:**  Nhà du hành vũ trụ Liên Xô Valentina Tereshkova trở thành người phụ nữ đầu tiên bay vào vũ trụ trên tàu Vostok 6.\n- ** 20 tháng 7 năm 1969: ** Phi hành gia người Mỹ Neil Armstrong trở thành người đầu tiên đi bộ trên Mặt trăng trong sứ mệnh Apollo 11, nổi tiếng với câu nói "Đó là một bước nhỏ đối với con người, một bước nhảy vọt khổng lồ cho nhân loại". Chương trình Salyut của Liên Xô có các trạm vũ trụ đầu tiên,  bắt đầu với Salyut 1 vào năm 1971.\n- **12 tháng 4 năm 1981:** NASA đã phóng sứ mệnh tàu con thoi đầu tiên (STS-1) với tàu quỹ đạo Columbia. \n- ** 20 tháng 11 năm 1998:** Các thành phần đầu tiên của Trạm vũ trụ quốc tế (ISS) đã được phóng lên quỹ đạo, đại diện cho một nỗ lực chung giữa nhiều quốc gia. \n- ** 14 tháng 5 năm 2010:** Tên lửa SpaceX Falcon 9 đã có chuyến bay đầu tiên,  trở thành tàu vũ trụ thương mại đầu tiên bay lên ISS.\n- ** 12 tháng 9 năm 2018:** Tỷ phú Nhật Bản Yusaku Maezawa được công bố là hành khách tư nhân đầu tiên bay quanh Mặt trăng trên Starship của SpaceX, dự kiến vào năm 2023.</w:t>
      </w:r>
    </w:p>
    <w:p w14:paraId="291188DA" w14:textId="77777777" w:rsidR="00886BB9" w:rsidRDefault="00400E0B">
      <w:r>
        <w:t>{"câu hỏi": "Diễn giải trích dẫn này: \"Không cần thiết phải thay đổi. Sống sót là không bắt buộc.\"", "câu trả lời": "Không có nghĩa vụ phải thích nghi hay tiến hóa, và nó không đảm bảo rằng một người sẽ tồn tại."}</w:t>
      </w:r>
    </w:p>
    <w:p w14:paraId="20BBDAC1" w14:textId="77777777" w:rsidR="00886BB9" w:rsidRDefault="00400E0B">
      <w:r>
        <w:t>{"câu hỏi": "Mô tả sự khác biệt giữa tình yêu lãng mạn và thuần khiết.", "câu trả lời": "Tình yêu lãng mạn và tình yêu thuần túy là hai loại tình yêu khác nhau theo nhiều cách chính. Tình yêu lãng mạn, còn được gọi là tình yêu đam mê, thường liên quan đến một sức hấp dẫn mạnh mẽ và kết nối cảm xúc sâu sắc giữa hai cá nhân. Loại tình yêu này thường gắn liền với sự thân mật thể xác, sự hấp dẫn tình dục và ham muốn. Tình yêu lãng mạn thường được đặc trưng bởi cảm giác khao khát, đam mê và hưng phấn mạnh mẽ trong giai đoạn đầu của mối quan hệ, cuối cùng có thể phát triển thành một mối quan hệ sâu sắc hơn, ổn định hơn. Các mối quan hệ lãng mạn thường liên quan đến một mức độ cam kết và độc quyền không có trong các mối quan hệ thuần túy. Mặt khác, tình yêu thuần túy, hoặc tình bạn, đề cập đến một mối quan hệ gần gũi, phi tình dục giữa hai cá nhân. Loại tình yêu này được đặc trưng bởi tình cảm sâu sắc, tin tưởng và tôn trọng, không có bất kỳ sự hấp dẫn lãng mạn hay tình dục nào. Các mối quan hệ Platonic có thể mạnh mẽ như các mối quan hệ lãng mạn, với sự kết nối mạnh mẽ và cảm giác đồng hành. Tuy nhiên, những mối quan hệ này không liên quan đến cùng một mức độ thân mật về thể xác hoặc cảm xúc như một mối quan hệ lãng mạn. Tóm lại, trong khi cả tình yêu lãng mạn và thuần khiết đều liên quan đến mối liên kết tình cảm và tình cảm mạnh mẽ, sự khác biệt chính nằm ở các yếu tố thể chất và tình dục hiện diện trong các mối quan hệ lãng mạn nhưng không có trong các mối quan hệ thuần túy."}</w:t>
      </w:r>
    </w:p>
    <w:p w14:paraId="61C3E37F" w14:textId="77777777" w:rsidR="00886BB9" w:rsidRDefault="00400E0B">
      <w:r>
        <w:t>{"question": "Sắp xếp các quốc gia sau dựa trên dân số. - Nhật Bản, Ấn Độ, Indonesia, Hoa Kỳ", "trả lời": "Theo Triển vọng Dân số Thế giới 2019 của Liên Hợp Quốc, xếp hạng các quốc gia dựa trên dân số (từ lớn nhất đến nhỏ nhất) là:\n\nẤn Độ, Hoa Kỳ, Indonesia, Nhật Bản."}</w:t>
      </w:r>
    </w:p>
    <w:p w14:paraId="32FB609F" w14:textId="77777777" w:rsidR="00886BB9" w:rsidRDefault="00400E0B">
      <w:r>
        <w:lastRenderedPageBreak/>
        <w:t>{"question": "Tạo một bản rap về đội bóng rổ yêu thích của bạn. - Los Angeles Lakers", "câu trả lời": "Tôi đá màu tím và vàng,\nCâu chuyện Los Angeles Lakers không bao giờ cũ,\nMột triều đại với những chiếc nhẫn và danh tiếng, \nTiền bản quyền bóng rổ, đúng với trò chơi.\n\nTrên sân, họ mang lại sức nóng,\nHậu vệ ngã xuống chân Lakers,\nNhững vở kịch huyền thoại sẽ thổi bay tâm trí của bạn,\nĐó là một triều đại không giống bất kỳ loại nào khác.\n\nMagic,  Kareem, Kobe và Shaq,\nNhững cái tên mang ký ức trở lại,\nChampions một và tất cả,\nLakers không bao giờ để bóng rơi.\n\nLeBron đến và lên ngôi,\nHaters cần ném cho họ một khúc xương,\nVới Davis bên cạnh,\nHọ sẽ đưa giải đấu đi trên chuyến đi.\n\nLakers Nation, hãy đứng lên tự hào,\nChúng tôi sẽ hét to những lời khen ngợi của họ, \ Từ trung tâm thành phố LA đến khắp nơi trên thế giới, Los Angeles Lakers là đội để thăm dò.\n\nLuôn phấn đấu cho sự vĩ đại,\nKhông bao giờ hài lòng với ít hơn,\nMàu tím và vàng cho đến cuối cùng,\nThe Lakers là đội của tôi, người bạn mãi mãi của tôi."}</w:t>
      </w:r>
    </w:p>
    <w:p w14:paraId="70B6734C" w14:textId="77777777" w:rsidR="00886BB9" w:rsidRDefault="00400E0B">
      <w:r>
        <w:t>{"câu hỏi": "Tầm quan trọng của việc thực hành chăm sóc bản thân là gì?", "Trả lời": "Tự chăm sóc bản thân là một thực hành thiết yếu liên quan đến việc thực hiện các bước để duy trì và cải thiện sức khỏe thể chất, cảm xúc và tinh thần của một người. Điều quan trọng là vì nhiều lý do:\n\n1. Tăng cường sức khỏe thể chất tốt: Tham gia vào các hoạt động tự chăm sóc thường xuyên như tập thể dục, ăn thực phẩm bổ dưỡng và ngủ đủ giấc có thể giúp duy trì và tăng cường sức khỏe thể chất. \ n \ n2. Giảm căng thẳng và lo lắng: Các thực hành tự chăm sóc như thiền, hít thở sâu và các kỹ thuật thư giãn có thể giúp giảm bớt căng thẳng, lo lắng và các cảm xúc tiêu cực khác. Tăng nhận thức về bản thân: Dành thời gian để chăm sóc bản thân khuyến khích tự suy ngẫm và nhận thức rõ hơn về nhu cầu, cảm xúc và suy nghĩ của chính mình. Tăng lòng tự trọng và sự tự tin: Thực hành chăm sóc bản thân có thể giúp cải thiện giá trị bản thân, yêu bản thân và tăng sự tự tin bằng cách thúc đẩy cảm giác thỏa mãn và hạnh phúc. \ n \ n5. Cải thiện mối quan hệ: Khi các cá nhân chăm sóc nhu cầu của chính họ, họ có nhiều khả năng có mối quan hệ lành mạnh hơn với người khác. Thực hành tự chăm sóc bản thân cũng có thể nâng cao khả năng từ bi và hiểu biết đối với người khác của một người. Nhìn chung, thực hành tự chăm sóc bản thân là rất quan trọng đối với sức khỏe thể chất, cảm xúc và tinh thần. Bằng cách dành thời gian để chăm sóc bản thân, các cá nhân có thể xây dựng khả năng phục hồi, ngăn ngừa kiệt sức và nâng cao chất lượng cuộc sống nói chung."}</w:t>
      </w:r>
    </w:p>
    <w:p w14:paraId="22722C03" w14:textId="77777777" w:rsidR="00886BB9" w:rsidRDefault="00400E0B">
      <w:r>
        <w:t xml:space="preserve">{"câu hỏi": "Thiết kế một kế hoạch tự chăm sóc cho tuần tới.", "Trả lời": "Một kế hoạch tự chăm sóc là một cách tuyệt vời để chăm sóc sức khỏe thể chất, cảm xúc và tinh thần. Dưới đây là kế hoạch tự chăm sóc cho tuần tới: \n\nDay 1: Bắt đầu tuần mới với một số bài tập. Chạy bộ, tập yoga hoặc thực hiện bất kỳ hình thức tập thể dục nào khác mà bạn thích. Nó đã được chứng minh là làm giảm căng thẳng và cải thiện tâm trạng. \n \ nNgày 2: Chăm sóc sức khỏe cảm xúc của bạn bằng cách tham gia vào một hoạt động bạn thích. Có thể đó là đọc sách, vẽ tranh, làm vườn hoặc nấu ăn. Làm những gì mang lại cho bạn niềm vui. \ n \ nNgày 3: Dành thời gian để kết nối với những người thân yêu của bạn. Gọi điện thoại hoặc thăm bạn bè, thành viên gia đình hoặc người thân hoặc gọi video. Điều cần thiết là nuôi dưỡng các mối quan hệ và mối quan hệ xã hội. \ n \ nNgày 4: Thực hành chánh niệm. Dành 10-15 phút vào buổi sáng để thiền và tập trung vào hơi thở của bạn. Nó giúp cải thiện sự tập trung và mang lại cảm giác bình tĩnh. \ n \ nNgày 5: Nghỉ ngơi khỏi công nghệ. Tắt điện thoại, máy </w:t>
      </w:r>
      <w:r>
        <w:lastRenderedPageBreak/>
        <w:t>tính xách tay và các thiết bị khác trong một giờ và cho tâm trí của bạn nghỉ ngơi. Điều cần thiết là thỉnh thoảng ngắt kết nối. \ n \ n Ngày 6: Tự thưởng cho mình một hoạt động thư giãn. Tắm nước nóng, mát xa, dành thời gian hòa mình vào thiên nhiên hoặc thực hành liệu pháp mùi hương. Điều quan trọng là phải thư giãn và thư giãn. \ n \ n Ngày 7: Suy ngẫm về tuần của bạn. Ngồi xuống và viết nhật ký về cảm xúc, cảm xúc, kinh nghiệm của bạn trong tuần này. Đó là một cách tuyệt vời để xử lý suy nghĩ của bạn và hiểu ý nghĩa của những trải nghiệm của bạn. Hãy nhớ uống đủ nước, ăn một chế độ ăn uống lành mạnh và cân bằng, và ngủ đủ giấc trong suốt cả tuần. Hãy chăm sóc bản thân, và đừng ngần ngại tìm kiếm sự giúp đỡ nếu bạn cần."}</w:t>
      </w:r>
    </w:p>
    <w:p w14:paraId="110F3D3E" w14:textId="77777777" w:rsidR="00886BB9" w:rsidRDefault="00400E0B">
      <w:r>
        <w:t>{"câu hỏi": "Giải thích mưa tác động đến khí hậu Trái đất như thế nào.", "Trả lời": "Mưa là một phần thiết yếu của hệ thống khí hậu Trái đất, vì nó đóng một vai trò quan trọng trong chu trình nước và giúp điều chỉnh nhiệt độ của hành tinh.\n\nĐầu tiên và quan trọng nhất, mưa là cách chính trong đó nước được đưa trở lại bề mặt Trái đất sau khi bị bốc hơi và vận chuyển qua khí quyển. Quá trình này, được gọi là chu trình nước, giúp duy trì sự cân bằng nước trên hành tinh, với mưa bổ sung sông, hồ và trữ lượng nước ngầm, đảm bảo rằng có đủ nước để hỗ trợ sự sống. Khi mặt trời làm nóng bề mặt Trái đất, khiến nước bốc hơi, nó cũng khiến không khí bốc lên và nguội đi, tạo thành những đám mây. Các đám mây, lần lượt, giúp điều chỉnh nhiệt độ của hành tinh bằng cách phản xạ một số tia mặt trời trở lại không gian, giữ cho Trái đất không trở nên quá nóng. Khi mưa rơi, nó cũng làm mát bề mặt Trái đất, làm giảm nhiệt độ của không khí gần mặt đất. Ngoài việc điều chỉnh nhiệt độ Trái đất, mưa còn giúp phân phối lại nhiệt trên khắp hành tinh. Sự chuyển động của không khí trong khí quyển mang nhiệt và độ ẩm từ vùng nhiệt đới về phía các cực, giúp cân bằng chênh lệch nhiệt độ giữa xích đạo và các cực. Do đó, mưa đóng một vai trò quan trọng trong việc điều chỉnh khí hậu Trái đất, giúp duy trì sự cân bằng giữa nước và nhiệt để duy trì sự sống trên hành tinh.</w:t>
      </w:r>
    </w:p>
    <w:p w14:paraId="10AD3850" w14:textId="77777777" w:rsidR="00886BB9" w:rsidRDefault="00400E0B">
      <w:r>
        <w:t>{"câu hỏi": "Tạo bộ dữ liệu để dự đoán chất lượng rượu vang.", "câu trả lời": "Chắc chắn, đây là ví dụ về bộ dữ liệu để dự đoán chất lượng rượu vang:\n\n| Độ axit cố định | Độ axit dễ bay hơi | Axit citric | Đường dư | Clorua | Sulfur Dioxide miễn phí | Tổng lượng sulfur dioxide | Mật độ | pH | Sulphates | Rượu | Chất lượng |\n|---------------|------------------|-------------|----------------|-----------|---------------------|----------------------|----------|----|-----------|---------|---------|\n| 7.4 | 0.7 | 0 | 1.9 | 0,076 | 11 | 34 | 0.9978 | 3.51| 0.56 | 9.4 | 5 |\n| 7.8 | 0.88 | 0 | 2.6 | 0.098 | 25 | 67 | 0.9968 | 3.2 | 0.68 | 9.8 | 5 |\n| 7.8 | 0.76 | 0,04 | 2.3 | 0,092 | 15 | 54 | 0.997 | 3.26| 0.65 | 9.8 | 5 |\n| 11.2 | 0.28 | 0.56 | 1.9 | 0,075 | 17 | 60 | 0.998 | 3.16| 0,58 | 9.8 | 6 |\n| 7.4 | 0.7 | 0 | 1.9 | 0,076 | 11 | 34 | 0.9978 | 3.51| 0.56 | 9.4 | 5 |\n\nTrong tập dữ liệu này, có một số thuộc tính hoặc tính năng có thể được sử dụng để dự đoán chất lượng rượu vang như độ axit cố định, độ axit dễ bay hơi, axit citric, đường dư, clorua, sulfur dioxide tự do, tổng sulfur dioxide, mật độ, pH, sunfat và rượu. Biến đích hoặc biến phụ thuộc là Chất lượng, thường được đánh giá trên thang điểm từ 1 đến 10 (đôi khi từ 0 đến "}</w:t>
      </w:r>
    </w:p>
    <w:p w14:paraId="6055FECC" w14:textId="77777777" w:rsidR="00886BB9" w:rsidRDefault="00400E0B">
      <w:r>
        <w:t xml:space="preserve">{"câu hỏi": "Tạo ra một ghi nhớ cho thứ tự của các hành tinh trong hệ mặt trời của chúng ta.", "câu trả lời": "Một ghi nhớ có thể giúp bạn nhớ thứ tự của các hành tinh trong hệ mặt trời của chúng ta là: \"**M**y **V**ery **E**ager **M**other **J**ust **S**erved **U**s **N**ine **P**izzas\". Mỗi chữ cái của từ đầu tiên của mỗi hành tinh đại diện cho một từ </w:t>
      </w:r>
      <w:r>
        <w:lastRenderedPageBreak/>
        <w:t>trong cụm từ. Ví dụ, bắt đầu từ mặt trời, thứ tự của các hành tinh là:\n\n- M - Sao Thủy\n- V - Sao Kim\n- E - Trái đất\n- M - Sao Hỏa\n- J - Sao Mộc\n- S - Sao Thổ\n- U - Sao Thiên Vương\n- N - Sao Hải Vương\n- P - Sao Diêm Vương (mặc dù Sao Diêm Vương không còn được phân loại là một hành tinh)"}</w:t>
      </w:r>
    </w:p>
    <w:p w14:paraId="5E1CB89E" w14:textId="77777777" w:rsidR="00886BB9" w:rsidRDefault="00400E0B">
      <w:r>
        <w:t>{"question": "Viết một chương trình Python in số từ 1 đến 100.", "answer": "Đây là một chương trình Python in các số từ 1 đến 100:\n\n'''python\nfor number in range(1, 101):\n print(number)\n'''"}</w:t>
      </w:r>
    </w:p>
    <w:p w14:paraId="0EE35D71" w14:textId="77777777" w:rsidR="00886BB9" w:rsidRDefault="00400E0B">
      <w:r>
        <w:t>{"câu hỏi": "Tâm lý đằng sau hành vi tích trữ là gì?", "câu trả lời": "Hành vi tích trữ là một vấn đề phức tạp liên quan đến một số yếu tố tâm lý. Nó thường liên quan đến rối loạn ám ảnh cưỡng chế (OCD), nhưng nó cũng có thể xuất phát từ các tình trạng sức khỏe tâm thần khác, chẳng hạn như trầm cảm, lo lắng hoặc rối loạn căng thẳng sau chấn thương (PTSD). Trong nhiều trường hợp, hành vi tích trữ được cho là một cơ chế đối phó để đối phó với đau khổ về cảm xúc. Cá nhân có thể cảm thấy thoải mái và an toàn khi bị bao quanh bởi tài sản của họ, và hành động mua các vật phẩm mới có thể giúp giảm bớt tạm thời khỏi sự lo lắng hoặc cảm xúc tiêu cực. Tích trữ cũng có thể được thúc đẩy bởi nỗi sợ mất mát hoặc nhu cầu kiểm soát môi trường của một người. Đối với một số cá nhân, ý nghĩ vứt bỏ một món đồ, ngay cả khi nó vô giá trị, có thể gợi lên cảm giác lo lắng hoặc hoảng loạn dữ dội. Họ có thể cảm thấy rằng họ cần phải nắm giữ mọi thứ họ sở hữu để cảm thấy an toàn hoặc kiểm soát. Một yếu tố khác có thể góp phần vào hành vi tích trữ là khó khăn trong việc ra quyết định và tổ chức. Những người tích trữ thường đấu tranh để phân loại tài sản của họ và có thể có một thời gian khó khăn để quyết định những gì để giữ và những gì để loại bỏ. Điều này có thể dẫn đến sự tích tụ của sự lộn xộn, vì họ cảm thấy khó khăn để quản lý tài sản của mình một cách hiệu quả. Nhìn chung, hành vi tích trữ thường bắt nguồn từ sự đau khổ về cảm xúc và nó có thể là một vấn đề khó khắc phục nếu không có sự hỗ trợ và điều trị. Liệu pháp nhận thức hành vi (CBT) và các hình thức trị liệu tâm lý khác có thể hữu ích trong việc giải quyết các vấn đề tâm lý tiềm ẩn và giúp các cá nhân phát triển các cơ chế đối phó lành mạnh hơn."}</w:t>
      </w:r>
    </w:p>
    <w:p w14:paraId="43847BF0" w14:textId="77777777" w:rsidR="00886BB9" w:rsidRDefault="00400E0B">
      <w:r>
        <w:t>{"question": "Tạo một bản tóm tắt của đoạn văn với 10 từ trở xuống. - John xuất hiện trong cuộc phỏng vấn xin việc của mình mà không chuẩn bị. Anh ta không mặc bộ đồ theo yêu cầu và không có các tài liệu cần thiết để chứng minh thông tin của mình.", "trả lời": "John đến phỏng vấn mà không chuẩn bị, không có bộ đồ hoặc tài liệu."}</w:t>
      </w:r>
    </w:p>
    <w:p w14:paraId="4C936F64" w14:textId="77777777" w:rsidR="00886BB9" w:rsidRDefault="00400E0B">
      <w:r>
        <w:t>{"câu hỏi": "Tạo ra một ví dụ so sánh công việc với động vật hoang dã.", "câu trả lời": "Công việc giống như một con sư tử hoang dã - hung dữ và đòi hỏi, nó đòi hỏi sức mạnh, sự tập trung và kỹ năng để giải quyết nó trực tiếp."}</w:t>
      </w:r>
    </w:p>
    <w:p w14:paraId="4F253AED" w14:textId="77777777" w:rsidR="00886BB9" w:rsidRDefault="00400E0B">
      <w:r>
        <w:t>{"câu hỏi": "Tạo ra một phép ẩn dụ so sánh sự lo lắng với một khu vườn.", "Trả lời": "Lo lắng giống như một khu vườn, nơi những nghi ngờ và sợ hãi là cỏ dại mọc không ngừng, bóp nghẹt vẻ đẹp và sức sống của những bông hoa hy vọng và hòa bình. Giống như một người làm vườn phải chăm sóc khu vườn của họ, nhổ cỏ dại và chăm sóc cây cối, chúng ta cũng phải chăm sóc tâm trí của mình, nhổ tận gốc những lo lắng và nuôi dưỡng sự yên tĩnh."}</w:t>
      </w:r>
    </w:p>
    <w:p w14:paraId="625269A4" w14:textId="77777777" w:rsidR="00886BB9" w:rsidRDefault="00400E0B">
      <w:r>
        <w:lastRenderedPageBreak/>
        <w:t>{"câu hỏi": "Viết lại câu sau bằng cách sử dụng ít từ hơn trong khi vẫn giữ tất cả các thông tin cần thiết. - Để thành công, người ta phải thiết lập các mục tiêu có thể đạt được sẽ thúc đẩy họ tiến về phía trước vô hạn.", "Trả lời": "Để thành công, hãy đặt ra các mục tiêu có thể đạt được để liên tục tiến về phía trước."}</w:t>
      </w:r>
    </w:p>
    <w:p w14:paraId="0EABA6BA" w14:textId="77777777" w:rsidR="00886BB9" w:rsidRDefault="00400E0B">
      <w:r>
        <w:t>{"question": "Mô tả những gì xảy ra trong một bức ảnh nhất định. - [Hình ảnh pháo hoa]", "trả lời": "Ảnh cho thấy màn bắn pháo hoa nổ trên bầu trời đêm. Pháo hoa rực rỡ, đầy màu sắc và đã tạo thành các hoa văn phức tạp. Chúng đang chiếu sáng bầu trời và chiếu ánh sáng ấm áp lên khu vực xung quanh. Có thể nhìn thấy những vệt sáng từ các vụ nổ tỏa ra bên ngoài, tạo cho pháo hoa trông giống như hiệu ứng tỏa sáng dạng sao. Khung cảnh tràn đầy năng lượng và phấn khích, khi pháo hoa thắp sáng bóng tối với màu sắc rực rỡ và màn trình diễn rực lửa."}</w:t>
      </w:r>
    </w:p>
    <w:p w14:paraId="6A27E17E" w14:textId="77777777" w:rsidR="00886BB9" w:rsidRDefault="00400E0B">
      <w:r>
        <w:t>{"câu hỏi": "Hãy cho tôi biết một sự thật về một quốc gia nhất định. - Canada", "trả lời": "Canada là quốc gia lớn thứ hai trên thế giới tính theo tổng diện tích, bao gồm gần 10 triệu km vuông. Nó bao gồm 10 tỉnh và ba vùng lãnh thổ, và có chung đường biên giới quốc tế dài nhất thế giới với Hoa Kỳ.</w:t>
      </w:r>
    </w:p>
    <w:p w14:paraId="17029A42" w14:textId="77777777" w:rsidR="00886BB9" w:rsidRDefault="00400E0B">
      <w:r>
        <w:t>{"câu hỏi": "Cho hai sản phẩm, hãy cung cấp một so sánh hợp lệ giữa hai sản phẩm. - iPad Pro và Microsoft Surface", "trả lời": "iPad Pro và Microsoft Surface đều là những chiếc máy tính bảng cao cấp được thiết kế cho năng suất và công việc sáng tạo. Tuy nhiên, chúng có một số khác biệt mà bạn có thể muốn xem xét trước khi đưa ra quyết định.\n\nOperating System: iPad Pro chạy trên hệ điều hành iOS của Apple, trong khi Microsoft Surface chạy trên Windows. Điều này có nghĩa là Surface có thể chạy các ứng dụng máy tính để bàn đầy đủ, trong khi iPad Pro bị giới hạn ở các ứng dụng di động. Tuy nhiên, hệ sinh thái ứng dụng của iPad rất mạnh mẽ và đa dạng, với nhiều ứng dụng cấp chuyên nghiệp có sẵn cho các nghệ sĩ và người sáng tạo. \ n \ nHardware: Về thiết kế, iPad Pro mỏng hơn và nhẹ hơn Surface, làm cho nó di động hơn. Cả hai thiết bị đều có màn hình cảm ứng độ phân giải cao, mặc dù iPad lớn hơn một chút. Surface đi kèm với chân đế tích hợp, trong khi iPad yêu cầu vỏ riêng. Cả hai đều cung cấp các phụ kiện tùy chọn như bàn phím và bút stylus để nâng cao năng suất. \ n \ nHiệu suất: Cả hai thiết bị đều có bộ xử lý mạnh mẽ và nhiều bộ nhớ, vì vậy chúng có khả năng xử lý các tác vụ đòi hỏi khắt khe như chỉnh sửa video hoặc mô hình 3D. Tuổi thọ pin gần như tương đương, với cả hai cung cấp khoảng 10 giờ sử dụng cho một lần sạc. \ n \ nPrice: iPad Pro và Surface đều là những thiết bị cao cấp, với giá khởi điểm khoảng 800 đô la. Tổng chi phí có thể thay đổi tùy thuộc vào cấu hình và phụ kiện bạn chọn. Tóm lại, iPad Pro và Microsoft Surface đều là những lựa chọn tuyệt vời cho những ai đang tìm kiếm một chiếc máy tính bảng mạnh mẽ để làm việc hoặc giải trí. Quyết định của bạn có thể phụ thuộc vào sở thích cá nhân, như bạn thích hệ điều hành nào hoặc phụ kiện nào bạn cần."}</w:t>
      </w:r>
    </w:p>
    <w:p w14:paraId="59E496A3" w14:textId="77777777" w:rsidR="00886BB9" w:rsidRDefault="00400E0B">
      <w:r>
        <w:t>{"question": "Định dạng câu sau bằng cách sử dụng kiểu MLA. - Mùa hè năm ngoái, tôi đã đến thăm Paris", "trả lời": "\"Mùa hè năm ngoái, tôi đã đến thăm Paris.\"}</w:t>
      </w:r>
    </w:p>
    <w:p w14:paraId="3173E20D" w14:textId="77777777" w:rsidR="00886BB9" w:rsidRDefault="00400E0B">
      <w:r>
        <w:t>{"question": "Cho một câu, cung cấp hai từ đồng nghĩa cho một từ nhất định. - Đây là một vấn đề rất lớn", "đáp án": "Lớn, mênh mông."}</w:t>
      </w:r>
    </w:p>
    <w:p w14:paraId="45B3E9B5" w14:textId="77777777" w:rsidR="00886BB9" w:rsidRDefault="00400E0B">
      <w:r>
        <w:lastRenderedPageBreak/>
        <w:t>{"câu hỏi": "Thành phố thủ đô của một quốc gia nhất định là gì? - Israel", "trả lời": "Thủ đô của Israel là Jerusalem."}</w:t>
      </w:r>
    </w:p>
    <w:p w14:paraId="2219AE8E" w14:textId="77777777" w:rsidR="00886BB9" w:rsidRDefault="00400E0B">
      <w:r>
        <w:t>{"câu hỏi": "Vui lòng cung cấp hai giải pháp khả thi cho vấn đề sau. - Khách hàng không thể đăng nhập vào tài khoản của họ", "trả lời": "1. Đặt lại mật khẩu: Một giải pháp là hướng dẫn khách hàng đặt lại mật khẩu bằng cách nhấp vào tùy chọn \"quên mật khẩu\" có sẵn trên trang đăng nhập. Quá trình này thường liên quan đến việc xác minh danh tính của khách hàng thông qua liên kết email hoặc mã tin nhắn văn bản và sau đó cho phép họ nhập mật khẩu mới. \ n \ n2. Liên hệ với bộ phận hỗ trợ khách hàng: Nếu việc đặt lại mật khẩu không hoạt động hoặc khách hàng không thể đặt lại mật khẩu vì bất kỳ lý do gì, họ có thể liên hệ với nhóm hỗ trợ khách hàng của trang web hoặc ứng dụng để được hỗ trợ. Nhóm hỗ trợ có thể hỗ trợ khắc phục sự cố và có thể giúp khách hàng lấy lại quyền truy cập vào tài khoản của họ bằng cách đặt lại mật khẩu cho khách hàng hoặc bằng cách xác định và giải quyết bất kỳ vấn đề kỹ thuật nào có thể ngăn người dùng đăng nhập."}</w:t>
      </w:r>
    </w:p>
    <w:p w14:paraId="4E4A4358" w14:textId="77777777" w:rsidR="00886BB9" w:rsidRDefault="00400E0B">
      <w:r>
        <w:t>{"question": "Tìm phương trình của đường thẳng đi qua điểm đã cho và song song với vectơ đã cho. - Điểm: (2, 1), Vectơ: (\u22122, 1)", "trả lời": "Hãy để phương trình của đường thẳng được biểu diễn dưới dạng y = mx + b, trong đó m là độ dốc của đường thẳng và b là giao điểm y. \n\nĐầu tiên, chúng ta có thể tìm độ dốc bằng cách quan sát rằng độ dốc của đường thẳng song song với vectơ (\u22122,1) là tỷ lệ của thành phần y với thành phần x của vector. Điều này cho chúng ta độ dốc 1/(-2) = -1/2. \n\nBây giờ, chúng ta có thể sử dụng dạng độ dốc điểm của phương trình đường: y - y1 = m(x - x1), trong đó (x1, y1) là điểm đã cho (2,1).\nThay thế các giá trị, chúng ta nhận được: y - 1 = -1/2(x - 2).\n\nCuối cùng, chúng ta có thể đặt phương trình này thành dạng chặn độ dốc bằng distributin -1/2 và giải cho y:\ny - 1 = -1/2(x - 2)\ny - 1 = -1/2 x + 1\ny = -1/2 x + 2\n\nDo đó,  Phương trình của đường thẳng đi qua điểm (2,1) và song song với vectơ (\u22122,1) là y = -1/2 x + 2."}</w:t>
      </w:r>
    </w:p>
    <w:p w14:paraId="120664EF" w14:textId="77777777" w:rsidR="00886BB9" w:rsidRDefault="00400E0B">
      <w:r>
        <w:t xml:space="preserve">{"câu hỏi": "Viết một bài báo về tương lai của công nghệ blockchain. - (Elon Musk), (Doge), (Bitcoin), (ETH), (Suy thoái)", "trả lời": "Công nghệ Blockchain đã đi một chặng đường dài kể từ khi tạo ra tiền điện tử phi tập trung đầu tiên, Bitcoin, vào năm 2009. Kể từ đó, công nghệ blockchain đã được công nhận rộng rãi như một yếu tố thay đổi cuộc chơi, với nhiều ngành công nghiệp khám phá các trường hợp sử dụng tiềm năng của nó. Tuy nhiên, tương lai của công nghệ blockchain vẫn chưa chắc chắn và có một số yếu tố có thể ảnh hưởng đến quỹ đạo của nó. Một yếu tố như vậy là sự tham gia của các nhân vật có ảnh hưởng, chẳng hạn như Giám đốc điều hành Tesla Elon Musk. Gần đây, các tweet của Musk đã có tác động đáng kể đến thị trường tiền điện tử, với sự ủng hộ của ông đối với Dogecoin khiến giá trị của nó tăng vọt. Điều này nhấn mạnh tiềm năng cho công nghệ blockchain trở nên tích hợp hơn vào văn hóa chính thống, với sự chứng thực của người nổi tiếng đóng vai trò là động lực mạnh mẽ. Trong khi đó, sự phát triển liên tục của các nền tảng dựa trên blockchain như Ethereum (ETH) cũng là chìa khóa cho tương lai của công nghệ. Với số lượng ngày càng tăng của các nhà phát triển xây dựng các ứng dụng phi tập trung trên mạng Ethereum, rõ ràng là các trường hợp sử dụng tiềm năng cho công nghệ blockchain là sâu rộng. \ n \ nTuy nhiên, cũng có khả năng suy thoái toàn cầu ảnh hưởng đến quỹ đạo của công nghệ blockchain. Sau đại dịch COVID-19, nền kinh tế toàn cầu đã bị ảnh hưởng đáng kể, dẫn đến lo ngại suy thoái. </w:t>
      </w:r>
      <w:r>
        <w:lastRenderedPageBreak/>
        <w:t>Điều này có thể dẫn đến sự suy giảm đầu tư vào các công nghệ mới, bao gồm cả blockchain. Bất chấp những điều không chắc chắn này, tương lai của công nghệ blockchain vẫn đầy hứa hẹn. Từ việc tạo điều kiện cho các giao dịch an toàn và minh bạch đến cho phép các ứng dụng và nền tảng phi tập trung, tiềm năng sử dụng cho công nghệ blockchain là rất lớn. Khi công nghệ tiếp tục phát triển, chắc chắn chúng ta sẽ thấy nhiều trường hợp sử dụng sáng tạo hơn xuất hiện, mở đường cho một tương lai phi tập trung và minh bạch hơn."}</w:t>
      </w:r>
    </w:p>
    <w:p w14:paraId="1A5ACFC3" w14:textId="77777777" w:rsidR="00886BB9" w:rsidRDefault="00400E0B">
      <w:r>
        <w:t>{"câu hỏi": "Phân loại tuyên bố này thành \"Chắc chắn đúng\", \"Có thể đúng\", \"Có thể sai\", hoặc \"Chắc chắn sai\". - Tôi ăn pizza vào bữa trưa mỗi ngày.", "trả lời": "\"Có thể đúng.\""}</w:t>
      </w:r>
    </w:p>
    <w:p w14:paraId="28E12264" w14:textId="77777777" w:rsidR="00886BB9" w:rsidRDefault="00400E0B">
      <w:r>
        <w:t>{"câu hỏi": "Sử dụng các phần ngữ cảnh sau để trả lời câu hỏi ở cuối. Nếu bạn không biết câu trả lời, chỉ cần nói rằng bạn không biết, đừng cố gắng tạo ra một câu trả lời. - Bạn có quen thuộc với quy trình thăng hoa không?\nBạn có máy in thăng hoa chứa đầy mực thăng hoa, bạn in các bản chuyển của mình lên giấy thăng hoa và sau đó bạn áp dụng chúng cho các mặt hàng được xử lý đặc biệt hoặc được xác định hoặc dán nhãn là khoảng trống thăng hoa. Những chất nền đặc biệt này có một lớp phủ polymer vô hình cho phép phản ứng hóa học xảy ra. Bây giờ trước đây chúng tôi đã bị giới hạn ở những gì chúng tôi có thể thăng hoa bởi những khoảng trống này và những gì có sẵn - CHO ĐẾN BÂY GIỜ! \ nNhờ dòng sơn phun khí dung Subli Glaze, khả năng gần như VÔ TẬN cho những gì chúng tôi có thể cung cấp cho đến khi các sản phẩm thăng hoa. \ nNgay cả các vật thể tối hoặc đen cũng có thể được thăng hoa một cách dễ dàng nhờ phun sơn nền màu trắng sẽ cho phép mực CMYK của máy in thăng hoa làm công việc của nó. Quá trình sử dụng bình xịt này rất đơn giản và bất kỳ ai cũng có thể bắt đầu phun các vật phẩm của riêng mình để chuẩn bị cho việc in chuyển thăng hoa. \ nSubli Glaze là lớp phủ thăng hoa tự làm duy nhất được thiết kế để cho phép trang trí thăng hoa trên một loạt các bề mặt như gốm, gỗ, thủy tinh, nhựa, kim loại và thậm chí cả STONE. Người dùng có thể phủ chất nền một cách nhanh chóng và hiệu quả, làm cho hầu hết mọi bề mặt thăng hoa sẵn sàng! Tôi là một fan hâm mộ lớn của lớp phủ CLEAR vì nó có thể được sử dụng riêng như một lớp phủ thăng hoa trực tiếp HOẶC kết hợp với các dịch vụ khác để mở rộng thực đơn của bạn hơn nữa. \ n \ nCâu hỏi: Subli Glaze mang lại lợi ích gì?\nCâu trả lời hữu ích:", "trả lời": "Subli Glaze mang lại lợi ích mở rộng khả năng của các sản phẩm thăng hoa bằng cách cho phép in thăng hoa lên nhiều bề mặt hơn như gốm,  gỗ, thủy tinh, nhựa, kim loại và đá. Nó cũng cho phép in thăng hoa trên các vật thể tối hoặc đen một cách dễ dàng, nhờ phun sơn nền màu trắng cho phép mực CMYK của máy in thăng hoa hoạt động hiệu quả. Lớp phủ trong suốt có thể được sử dụng một mình hoặc kết hợp với các sản phẩm khác để mở rộng hơn nữa thực đơn của các sản phẩm thăng hoa."}</w:t>
      </w:r>
    </w:p>
    <w:p w14:paraId="5FF112CB" w14:textId="77777777" w:rsidR="00886BB9" w:rsidRDefault="00400E0B">
      <w:r>
        <w:t>{"câu hỏi": "Viết lại câu \"Cô ấy đang đi dạo trong công viên\" thành một cụm từ thú vị hơn", "câu trả lời": "Tản bộ thong thả qua phong cảnh xanh tươi, cô ấy đắm mình trong bầu không khí yên tĩnh của công viên."}</w:t>
      </w:r>
    </w:p>
    <w:p w14:paraId="3E6AE5FD" w14:textId="77777777" w:rsidR="00886BB9" w:rsidRDefault="00400E0B">
      <w:r>
        <w:t xml:space="preserve">{"question": "Liệt kê các layer khác nhau của TCP/IP model", "answer": "Mô hình TCP/IP, còn được gọi là Internet Protocol Suite, có bốn lớp:\n\n1. ** Lớp liên kết: ** Lớp này chịu trách nhiệm cung cấp việc truyền dữ liệu vật lý giữa các nút và tạo liên kết giữa các thiết bị. Nó đại diện cho lớp thấp nhất của mô hình và bao gồm các giao thức như Ethernet, Wi-Fi và </w:t>
      </w:r>
      <w:r>
        <w:lastRenderedPageBreak/>
        <w:t>PPP. \ n \ n2. ** Lớp Internet: ** Lớp này cung cấp định tuyến và chuyển tiếp các gói dữ liệu giữa các mạng và chịu trách nhiệm giải quyết và đóng gói dữ liệu. Giao thức được sử dụng phổ biến nhất ở lớp này là Giao thức Internet (IP).\n\n3. **Lớp vận chuyển: ** Lớp này chịu trách nhiệm giao tiếp đầu cuối giữa người gửi và người nhận và đảm bảo truyền dữ liệu đáng tin cậy bằng cách cung cấp kiểm soát lỗi và kiểm soát luồng. Nó có thể được sử dụng cho giao tiếp hướng kết nối (TCP) hoặc giao tiếp không kết nối (UDP).\n\n4. ** Lớp ứng dụng: ** Đây là lớp trên cùng trong mô hình TCP / IP và nó chịu trách nhiệm cung cấp giao diện giữa người dùng và mạng, bằng cách cung cấp các ứng dụng và dịch vụ cho người dùng. Một số giao thức thường được sử dụng trong lớp này bao gồm HTTP, FTP, SMTP và DNS."}</w:t>
      </w:r>
    </w:p>
    <w:p w14:paraId="2605F87F" w14:textId="77777777" w:rsidR="00886BB9" w:rsidRDefault="00400E0B">
      <w:r>
        <w:t>{"câu hỏi": "Thiết kế ngược câu này để làm cho nó phủ định - Dự án đã hoàn thành thành công", "trả lời": "Dự án đã không hoàn thành thành công."}</w:t>
      </w:r>
    </w:p>
    <w:p w14:paraId="4E1AF4F4" w14:textId="77777777" w:rsidR="00886BB9" w:rsidRDefault="00400E0B">
      <w:r>
        <w:t>{"câu hỏi": "Tìm cách làm cho câu này thú vị hơn - Tôi thấy một người đang đi bộ trên đường", "câu trả lời": "Qua màn sương sớm mờ ảo, tôi thoáng thấy một bóng người đang đi xuống con đường lát đá cuội, mỗi bước đi của họ toát lên một bầu không khí tự tin thờ ơ."}</w:t>
      </w:r>
    </w:p>
    <w:p w14:paraId="7B342627" w14:textId="77777777" w:rsidR="00886BB9" w:rsidRDefault="00400E0B">
      <w:r>
        <w:t>{"câu hỏi": "Kể tên một lý do tại sao đại dịch COVID-19 đã gây ra suy thoái kinh tế toàn cầu", "câu trả lời": "Một lý do khiến đại dịch COVID-19 gây ra suy thoái kinh tế toàn cầu là do các lệnh phong tỏa và hạn chế di chuyển và kinh doanh trên diện rộng đã được đưa ra để làm chậm sự lây lan của vi rút. Những biện pháp này dẫn đến giảm chi tiêu của người tiêu dùng, chuỗi cung ứng bị gián đoạn và mất việc làm đáng kể, dẫn đến sự thu hẹp mạnh của nền kinh tế toàn cầu.</w:t>
      </w:r>
    </w:p>
    <w:p w14:paraId="1AA8AD7E" w14:textId="77777777" w:rsidR="00886BB9" w:rsidRDefault="00400E0B">
      <w:r>
        <w:t>{"question": "Sắp xếp các từ này thành một câu: \"like/to/she/barbecue/does\"", "answer": "She does like to barbecue."}</w:t>
      </w:r>
    </w:p>
    <w:p w14:paraId="5414700C" w14:textId="77777777" w:rsidR="00886BB9" w:rsidRDefault="00400E0B">
      <w:r>
        <w:t xml:space="preserve">{"câu hỏi": "Giải thích thách thức kinh doanh sau đây - Ngành nhà hàng phải đối mặt với nhiều thách thức liên quan đến chi phí lao động tăng, cạnh tranh gia tăng và tăng trưởng dân số chậm.", "trả lời": "Ngành công nghiệp nhà hàng đang đối phó với một số vấn đề đang khiến việc duy trì lợi nhuận và dẫn đầu thị trường trở nên khó khăn hơn. Một thách thức chính là sự gia tăng chi phí lao động. Điều này có nghĩa là chi phí thuê và giữ chân nhân viên, chẳng hạn như đầu bếp, máy chủ và nhân viên nhà bếp đang tăng lên, gây căng thẳng cho tài chính của chủ nhà hàng. Với chi phí lao động cao hơn, các chủ nhà hàng trở nên khó khăn hơn trong việc giữ giá cạnh tranh và vẫn tạo ra lợi nhuận. Một thách thức khác mà ngành công nghiệp nhà hàng đang phải đối mặt là cạnh tranh ngày càng tăng. Ngành công nghiệp thực phẩm và khách sạn rất bão hòa, với các nhà hàng mới và các lựa chọn ăn uống mở cửa thường xuyên. Do đó, khách hàng có nhiều sự lựa chọn hơn và có thể chọn lọc hơn về nơi họ dùng bữa. Điều này làm tăng áp lực lên các nhà hàng riêng lẻ để đưa ra những cách mới, sáng tạo để thu hút khách hàng và nổi bật so với các đối thủ cạnh tranh của họ. Cuối cùng, tăng trưởng dân số chậm cũng làm tăng thêm những thách thức của ngành nhà hàng. Điều này có nghĩa là có ít khách hàng tiềm năng hơn để thu hút và thị trường không mở rộng nhanh như trước đây. Với cơ sở khách hàng nhỏ hơn, các nhà hàng cần phải làm việc chăm chỉ hơn nữa để giữ chân khách hàng hiện tại và thu hút khách hàng mới, trong khi vẫn phải </w:t>
      </w:r>
      <w:r>
        <w:lastRenderedPageBreak/>
        <w:t>đối phó với những thách thức khác được đề cập ở trên. Nhìn chung, những thách thức này gây khó khăn cho các chủ nhà hàng trong việc duy trì lợi nhuận và phát triển kinh doanh."}</w:t>
      </w:r>
    </w:p>
    <w:p w14:paraId="2F1B5BD2" w14:textId="77777777" w:rsidR="00886BB9" w:rsidRDefault="00400E0B">
      <w:r>
        <w:t>{"question": "Đề xuất một nhiệm vụ mà GPT có thể hoàn thành", "trả lời": "Một nhiệm vụ mà GPT (Generative Pre-trained Transformer) có thể hoàn thành là tạo ra một tác phẩm sáng tạo, chẳng hạn như truyện ngắn hoặc thơ, dựa trên một lời nhắc nhất định. Ví dụ, nếu được nhắc nhở \"Một ngày trong cuộc đời của một cái cây,\" GPT có thể tạo ra một câu chuyện độc đáo và mạch lạc khám phá chủ đề của lời nhắc."}</w:t>
      </w:r>
    </w:p>
    <w:p w14:paraId="479E4A80" w14:textId="77777777" w:rsidR="00886BB9" w:rsidRDefault="00400E0B">
      <w:r>
        <w:t>{"câu hỏi": "Kể tên hai cách mà đại diện dịch vụ khách hàng có thể xử lý khiếu nại", "trả lời": "1. Đồng cảm và lắng nghe tích cực: Một cách mà đại diện dịch vụ khách hàng có thể xử lý khiếu nại là thể hiện sự đồng cảm và tích cực lắng nghe mối quan tâm của khách hàng. Điều này liên quan đến việc thừa nhận sự thất vọng của khách hàng và thực hiện các bước để thực sự hiểu vấn đề trong tầm tay, điều này có thể giúp giảm leo thang tình hình và khiến khách hàng cảm thấy được lắng nghe và thấu hiểu. Đưa ra giải pháp: Một cách hiệu quả khác để đại diện dịch vụ khách hàng xử lý khiếu nại là đưa ra giải pháp cho vấn đề. Điều này có thể liên quan đến việc hoàn lại tiền hoặc thay thế, giảm giá hoặc tín dụng cho giao dịch mua trong tương lai hoặc thực hiện các bước để khắc phục vấn đề được đề cập. Cung cấp một giải pháp nhanh chóng và hiệu quả cho vấn đề có thể giúp khôi phục niềm tin và sự hài lòng của khách hàng."}</w:t>
      </w:r>
    </w:p>
    <w:p w14:paraId="1E9CE7B8" w14:textId="77777777" w:rsidR="00886BB9" w:rsidRDefault="00400E0B">
      <w:r>
        <w:t>{"câu hỏi": "Tạo kế hoạch cho vấn đề dịch vụ khách hàng sau đây - Khách hàng trong cửa hàng trực tuyến của chúng tôi không nhận được đơn đặt hàng đúng hạn", "trả lời": "Bước 1: Xác nhận vấn đề- Chúng tôi sẽ ngay lập tức xác nhận vấn đề bằng cách gửi email hoặc đăng tuyên bố trên trang web và các trang truyền thông xã hội của chúng tôi, xin lỗi vì sự chậm trễ trong việc giao hàng. \ n \ nBước 2:  Xác định nguyên nhân gốc rễ- Nhóm của chúng tôi sẽ điều tra nguyên nhân của sự chậm trễ, cho dù đó là vấn đề với quy trình thực hiện, hãng vận chuyển hay bất kỳ vấn đề nào khác. \ n \ nBước 3: Giao tiếp với khách hàng - Khi chúng tôi nỗ lực tìm kiếm giải pháp, chúng tôi sẽ thông báo cho khách hàng về tiến độ và cung cấp cho họ thời gian giao hàng ước tính. \ n \ nBước 4:  Cung cấp bồi thường- Để sửa đổi sự bất tiện gây ra, chúng tôi sẽ cung cấp cho khách hàng của chúng tôi bồi thường dưới hình thức giảm giá cho lần mua hàng tiếp theo của họ hoặc hoàn lại phí vận chuyển của họ. \ n \ nBước 5: Khắc phục sự cố- Khi chúng tôi đã xác định được nguyên nhân của sự chậm trễ, chúng tôi sẽ đưa ra các biện pháp để đảm bảo rằng nó không xảy ra lần nữa. Điều này có thể bao gồm hợp lý hóa quy trình thực hiện của chúng tôi, làm việc với hãng vận chuyển mới hoặc thuê thêm nhân viên để xử lý đơn hàng.\n\nBước 6: Theo dõi- Sau khi vấn đề đã được giải quyết, chúng tôi sẽ theo dõi khách hàng của mình để đảm bảo rằng họ đã nhận được đơn đặt hàng và hài lòng với giải pháp. Chúng tôi cũng sẽ cảm ơn họ vì sự kiên nhẫn và hiểu biết của họ.\n\nBước 7: Xem xét và cải thiện- Cuối cùng, chúng tôi sẽ xem xét các quy trình của mình và xác định các lĩnh vực cần cải thiện để ngăn chặn các vấn đề tương tự xảy ra trong tương lai."}</w:t>
      </w:r>
    </w:p>
    <w:p w14:paraId="047241CF" w14:textId="77777777" w:rsidR="00886BB9" w:rsidRDefault="00400E0B">
      <w:r>
        <w:t xml:space="preserve">{"câu hỏi": "Gợi ý gợi ý cho một truyện ngắn", "câu trả lời": "Sau khi lỡ xe buýt, một phụ nữ trẻ trú ẩn trong một hiệu sách cũ bí ẩn trong một cơn mưa bất chợt. Khi cô duyệt qua các kệ, cô phát hiện ra một cuốn sách kỳ lạ với tên riêng của mình trên bìa. Cô mở nó ra và bắt đầu </w:t>
      </w:r>
      <w:r>
        <w:lastRenderedPageBreak/>
        <w:t>đọc, chỉ để nhận ra rằng các trang chứa đựng câu chuyện về cuộc sống của chính cô, cho đến thời điểm hiện tại. Khi lật sang trang, cô ấy phải quyết định có nên đọc tiếp hay không và xem tương lai sẽ ra sao."}</w:t>
      </w:r>
    </w:p>
    <w:p w14:paraId="2E534C03" w14:textId="77777777" w:rsidR="00886BB9" w:rsidRDefault="00400E0B">
      <w:r>
        <w:t>{"câu hỏi": "Kể tên ba phẩm chất của một nhà lãnh đạo thành công", "câu trả lời": "1. Tầm nhìn: Một nhà lãnh đạo thành công có một bức tranh rõ ràng, sinh động về nơi cần đến, cũng như nắm chắc thành công trông như thế nào và làm thế nào để đạt được nó. \n\n2. Giao tiếp hiệu quả: Có thể mô tả rõ ràng và ngắn gọn những gì bạn muốn làm, cũng như tích cực lắng nghe nhóm của bạn là rất quan trọng để lãnh đạo thành công. Các nhà lãnh đạo giỏi sẽ có thể truyền cảm hứng và thúc đẩy nhóm của họ, và giữ cho họ được thông báo về bức tranh lớn hơn. \ n \ n3. Trí tuệ cảm xúc: Một đặc điểm quan trọng của một nhà lãnh đạo thành công là trí tuệ cảm xúc, hoặc khả năng hiểu và quản lý cảm xúc của chính mình, cũng như cảm xúc của nhóm của họ. Các nhà lãnh đạo thể hiện trí tuệ cảm xúc cao có khả năng xử lý xung đột tốt hơn, thúc đẩy các mối quan hệ tích cực và tạo ra một nền văn hóa nơi làm việc lành mạnh, hiệu quả."}</w:t>
      </w:r>
    </w:p>
    <w:p w14:paraId="4C97D034" w14:textId="77777777" w:rsidR="00886BB9" w:rsidRDefault="00400E0B">
      <w:r>
        <w:t>{"question": "Viết một bài báo về các tính năng mới trong điện thoại. - Điện thoại: iPhone 11", "trả lời": "Hé lộ sự bổ sung mới nhất cho gia đình Apple, iPhone 11 đã và đang làm dậy sóng với bộ tính năng tiên tiến và thiết kế bóng bẩy. Một trong những thay đổi đáng chú ý nhất đối với thiết bị là hệ thống camera kép, đã được tích hợp trong model này. Các máy ảnh là cảm biến 12 MP, trong đó một là ống kính siêu rộng và ống kính còn lại là ống kính rộng. Tính năng này cho phép người dùng chụp ảnh chi tiết, mở rộng hơn và cung cấp trường nhìn lớn hơn. Một tính năng nổi bật khác của iPhone 11 là chip A13 Bionic, CPU nhanh nhất từ trước đến nay trên điện thoại thông minh. Con chip này cải thiện hiệu suất và hiệu quả của điện thoại, khiến nó trở thành mẫu iPhone tốt nhất để chơi game, chỉnh sửa ảnh và video cũng như thực hiện các tác vụ đòi hỏi khắt khe khác. Màn hình 6.1\u201d tự hào có màu sắc chính xác, hình ảnh và văn bản sắc nét và độ sáng cao. Công nghệ True Tone được tích hợp vào điện thoại thay đổi cân bằng trắng trên màn hình, tùy thuộc vào môi trường mà điện thoại được sử dụng. Thời lượng pin của iPhone 11 cũng là điều đáng ấn tượng, với việc Apple tăng thời lượng pin thêm một giờ so với iPhone XR. Điện thoại cũng hỗ trợ sạc không dây, giúp người dùng sạc thiết bị thuận tiện hơn. Công ty cũng bổ sung tính năng sạc nhanh, cho phép bạn sạc điện thoại lên đến 50% chỉ trong 20 phút. Nhìn chung, iPhone 11 là một thiết bị xác định lại khả năng của Điện thoại thông minh. Với hệ thống máy ảnh tuyệt đẹp, chip cải tiến, màn hình được cải thiện và tuổi thọ pin nâng cao, model này là một thế lực đáng được tính đến trong thế giới công nghệ."}</w:t>
      </w:r>
    </w:p>
    <w:p w14:paraId="771B2ECF" w14:textId="77777777" w:rsidR="00886BB9" w:rsidRDefault="00400E0B">
      <w:r>
        <w:t xml:space="preserve">{"câu hỏi": "Đưa ra năm lời khuyên về cách tiết kiệm điện.", "trả lời": "Dưới đây là năm mẹo để tiết kiệm điện:\n\n1. Rút phích cắm của các thiết bị khi không sử dụng - Ngay cả khi đã tắt, nhiều thiết bị điện tử vẫn tiêu thụ điện khi cắm điện ('phantom' hoặc 'năng lượng chờ'). Rút phích cắm các thiết bị như bộ sạc điện thoại, tivi và máy tính xách tay khi không sử dụng.\n\n2. Sử dụng bóng đèn tiết kiệm năng lượng - thay thế bóng đèn sợi đốt hoặc bóng đèn halogen bằng bóng đèn LED tiết kiệm năng lượng. Chúng sử dụng năng lượng ít hơn tới 80% so với bóng đèn truyền thống và tồn tại lâu hơn nhiều. \ n \ n3. Sử dụng ánh sáng tự nhiên thay vì ánh sáng nhân tạo - Mở rèm cửa hoặc rèm vào ban ngày và tận dụng tối đa ánh </w:t>
      </w:r>
      <w:r>
        <w:lastRenderedPageBreak/>
        <w:t>sáng tự nhiên thay vì bật đèn. \ n \ n4. Tắt đèn trong phòng không sử dụng - Giảm sử dụng năng lượng bằng cách tắt đèn và thiết bị điện tử khi rời khỏi phòng. \ n \ n5. Sử dụng bộ điều nhiệt có thể lập trình - Điều khiển hệ thống sưởi ấm / làm mát tại nhà của bạn bằng bộ điều chỉnh nhiệt có thể lập trình. Sử dụng điều đó để điều chỉnh nhiệt độ dựa trên khi bạn ở nhà và khi bạn đi vắng, do đó phù hợp với việc sử dụng năng lượng của bạn với lịch trình của bạn. Điều này cuối cùng sẽ giúp bạn tiết kiệm năng lượng và giảm hóa đơn tiền điện."}</w:t>
      </w:r>
    </w:p>
    <w:p w14:paraId="68DFA5D2" w14:textId="77777777" w:rsidR="00886BB9" w:rsidRDefault="00400E0B">
      <w:r>
        <w:t>{"question": "Chỉnh sửa văn bản đã cho để cải thiện sự rõ ràng. - Văn bản: Mặc dù Sarah đầu tư rất nhiều tiền, nhưng cô ấy không giàu.", "trả lời": "Văn bản sửa đổi: Mặc dù Sarah đầu tư đáng kể, cô ấy không giàu có."}</w:t>
      </w:r>
    </w:p>
    <w:p w14:paraId="66E95569" w14:textId="77777777" w:rsidR="00886BB9" w:rsidRDefault="00400E0B">
      <w:r>
        <w:t>{"question": "Sáng tác một bài hát dựa trên lời bài hát được cung cấp. - Lời bài hát:\nTôi đã cố gắng rất nhiều chỉ để làm cho nó\nKhông ai sẵn sàng đứng lên\nThời gian sắp hết và tôi cảm thấy như mình đang mờ dần", "trả lời": "Câu 1:\nTôi đã rất cố gắng chỉ để làm cho nó\nChạy trên con đường này, tôi không thể giả vờ nó\nÁp lực trong trái tim tôi, tôi không thể chịu đựng nó\nNhưng tôi biết tôi sẽ tìm cách phá vỡ nó\n\n\nChorus:\nKhông ai sẵn sàng nhận một đứng \ nKhông ai đưa tay ra \ nThời gian không còn nhiều và tôi cảm thấy như mình đang mờ dần \ nNhưng tôi vẫn ở đây, tôi vẫn đang chờ đợi \ n \ n \ nCâu 2: \ nTôi đang nắm giữ mọi khoảnh khắc \ nVì từ bỏ không phải là một lựa chọn \ nHọ nói con đường phía trước còn dài \ nNhưng tôi sẽ tiếp tục thúc đẩy và tiếp tục \ n \ n \ nChorus: \ nKhông ai sẵn sàng đứng lên \ nKhông ai đưa tay ra \ nThời gian đang chạy ra ngoài và tôi cảm thấy như mình đang mờ dần \ nNhưng tôi vẫn đang lăn, tôi vẫn dũng cảm \ n \ n \ nBridge: \ n Và ngay cả khi màn đêm buông xuống \ nVà khi bóng tối gọi\nTôi sẽ tiếp tục chiến đấu, tôi sẽ tiếp tục tăng \ nTôi sẽ là người đứng lên \ n \ n \ n \ nOutro: \ n Và khi buổi sáng đến\nVà với nó, mặt trời mọc\nTôi sẽ đứng vững,  Tôi sẽ tiếp tục\nVì tôi đã cố gắng rất nhiều chỉ để làm được điều đó."}</w:t>
      </w:r>
    </w:p>
    <w:p w14:paraId="207E7B1B" w14:textId="77777777" w:rsidR="00886BB9" w:rsidRDefault="00400E0B">
      <w:r>
        <w:t>{"question": "Tạo 5 câu hỏi về một chủ đề cụ thể. - Chăm sóc sức khỏe", "trả lời": "1. Một số thách thức phổ biến nhất mà hệ thống chăm sóc sức khỏe ở Hoa Kỳ phải đối mặt là gì và chúng có thể được giải quyết như thế nào?\n2. Các biện pháp phòng ngừa như tiêm chủng và sàng lọc có hiệu quả như thế nào trong việc cải thiện sức khỏe cộng đồng tổng thể?\n3. Các cá nhân có thể thực hiện những bước nào để đảm bảo họ nhận được dịch vụ chăm sóc sức khỏe chất lượng cao và giá cả phải chăng?\n4. Tại sao điều quan trọng là phải tiếp cận với các dịch vụ chăm sóc sức khỏe toàn diện và điều này có tác động gì đến kết quả sức khỏe tổng thể?\n5. Công nghệ và đổi mới đã ảnh hưởng như thế nào đến cách thức cung cấp dịch vụ chăm sóc sức khỏe và những khả năng nào cho tương lai?"}</w:t>
      </w:r>
    </w:p>
    <w:p w14:paraId="2F458C1B" w14:textId="77777777" w:rsidR="00886BB9" w:rsidRDefault="00400E0B">
      <w:r>
        <w:t xml:space="preserve">{"câu hỏi": "Tạo một bài kiểm tra với 5 câu hỏi để kiểm tra kiến thức về Cách mạng Mỹ.", "câu trả lời": "Đây là một bài kiểm tra với 5 câu hỏi để kiểm tra kiến thức của bạn về Cách mạng Mỹ: \ n \ n1. Tuyên ngôn Độc lập được ký vào năm nào?\na. 1776\nb. 1783\nc. 1774\nd. 1781\n\n2. Ai là tác giả chính của Tuyên ngôn Độc lập?\na. John Adams \ nb. George Washington\nc. Benjamin Franklin\nd. Thomas Jefferson\n\n3. Tên của sự kiện nổi tiếng trong đó thực dân đổ những rương trà ở Cảng Boston để phản đối thuế là gì? Tiệc trà Boston\nb. Vụ thảm sát Boston\nc. Những hành vi không thể dung thứ\nd. Đạo luật tem\n\n4. Điều nào sau đây KHÔNG phải là một trong những lý do khiến thực dân không </w:t>
      </w:r>
      <w:r>
        <w:lastRenderedPageBreak/>
        <w:t>hài lòng với sự cai trị của Anh? Thiếu đại diện trong Quốc hội Anh\nb. Cấm mở rộng về phía tây\nc. Thuế không có đại diện\nd. Việc thành lập Công giáo là tôn giáo chính thức ở các thuộc địa \n\n5. Trận đánh lớn cuối cùng của Cách mạng Mỹ là gì?\na. Trận Saratoga\nb. Trận Yorktown\nc. Trận Bunker Hill\nd. Trận Lexington và Concord\n\nTrả lời: \n1. A (1776)\n2. d (Thomas Jefferson)\n3. a (Tiệc trà Boston)\n4. d (Việc thành lập Công giáo là tôn giáo chính thức ở các thuộc địa) \ n5. b (Trận Yorktown)"}</w:t>
      </w:r>
    </w:p>
    <w:p w14:paraId="1A1CC4B9" w14:textId="77777777" w:rsidR="00886BB9" w:rsidRDefault="00400E0B">
      <w:r>
        <w:t>{"câu hỏi": "Một số mẹo để có dịch vụ khách hàng tốt là gì?", "câu trả lời": "1. Thân thiện: Một lời chào nồng nhiệt, nụ cười hoặc giọng điệu tích cực có thể thiết lập giai điệu cho toàn bộ tương tác. \ n \ n2. Lắng nghe tích cực: Dành thời gian để tích cực lắng nghe mối quan tâm, câu hỏi hoặc nhu cầu của khách hàng. Điều này có thể được thực hiện bằng cách dành toàn bộ sự chú ý của bạn cho khách hàng, tránh bị gián đoạn và đảm bảo bạn hiểu những gì họ đang nói trước khi trả lời. \ n \ n3. Đồng cảm: Thể hiện sự quan tâm chân thành bằng cách đồng cảm và thừa nhận tình huống hoặc cảm xúc của khách hàng. Điều này có thể được thực hiện bằng cách hiểu quan điểm của họ và xác nhận cảm xúc của họ. \ n \ n4. Giao tiếp rõ ràng: Đảm bảo giao tiếp rõ ràng và hiệu quả với khách hàng. Điều này bao gồm giải thích mọi thứ một cách dễ hiểu và tránh các thuật ngữ khó hiểu. \ n \ n5. Phản hồi nhanh chóng: Trả lời các câu hỏi hoặc khiếu nại của khách hàng một cách kịp thời và hiệu quả. Điều này giúp cho thấy rằng bạn coi trọng thời gian của họ và coi trọng mối quan tâm của họ. \ n \ n6. Vượt lên trên và hơn thế nữa: Đừng chỉ nhằm mục đích đáp ứng mong đợi của khách hàng, mà hãy cố gắng vượt qua chúng bất cứ khi nào có thể. Điều này bao gồm việc tìm cách vượt quá nhu cầu của họ hoặc cung cấp cho họ sự hỗ trợ hoặc thông tin bổ sung. \ n \ n7. Yêu cầu phản hồi: Yêu cầu khách hàng phản hồi và tích cực lắng nghe đề xuất của họ. Điều này sẽ giúp bạn hiểu nhu cầu của họ và cải thiện dịch vụ bạn cung cấp. \ n \ n8. Chịu trách nhiệm: Nếu một sai lầm được thực hiện, chịu trách nhiệm về nó và làm việc để khắc phục vấn đề. Điều này có thể bao gồm xin lỗi, đưa ra giải pháp hoặc sửa chữa sai lầm. \ n \ n9. Duy trì thái độ tích cực: Giữ thái độ tích cực, ngay cả trong những tình huống khó khăn hoặc cố gắng. Điều này có thể giúp khuếch tán các xung đột tiềm ẩn và để lại cho khách hàng ấn tượng tích cực. \ n \ n10. Đào tạo và hỗ trợ nhân viên của bạn: Đảm bảo cung cấp cho nhân viên của bạn đào tạo và hỗ trợ cần thiết để cung cấp dịch vụ khách hàng tuyệt vời. Điều này bao gồm việc cung cấp các cơ hội đào tạo liên tục và thường xuyên đánh giá và giải quyết bất kỳ lĩnh vực nào cần cải thiện."}</w:t>
      </w:r>
    </w:p>
    <w:p w14:paraId="5CB3A9AC" w14:textId="77777777" w:rsidR="00886BB9" w:rsidRDefault="00400E0B">
      <w:r>
        <w:t xml:space="preserve">{"câu hỏi": "Mô tả ba mẹo để đầu tư vào một loại tài sản rủi ro thấp.", "câu trả lời": "1. Đa dạng hóa danh mục đầu tư của bạn: Một trong những cách hiệu quả nhất để giảm rủi ro khi đầu tư vào một loại tài sản rủi ro thấp là đa dạng hóa danh mục đầu tư của bạn. Điều này có nghĩa là phân tán các khoản đầu tư của bạn trên một loạt các loại tài sản khác nhau, để giúp giảm thiểu rủi ro và bảo vệ chống lại các điều kiện thị trường biến động. Cân nhắc bỏ tiền của bạn vào hỗn hợp các loại tài sản, bao gồm cổ phiếu, trái phiếu, bất động sản và các khoản tương đương tiền. \ n \ n2. Thực hiện nghiên cứu của bạn: Trước khi đầu tư vào bất kỳ loại tài sản nào, dù rủi ro thấp hay cao, điều quan trọng là phải thực hiện thẩm định và nghiên cứu các rủi ro và phần thưởng tiềm ẩn liên quan đến tài sản cụ thể đó. Điều này có nghĩa là đánh giá hồ sơ theo dõi của tài sản, hiệu suất lịch sử của nó và các điều kiện thị trường hiện tại, cũng như hiểu các rủi ro cơ bản có thể ảnh hưởng đến lợi nhuận tiềm năng. \ n \ n3. </w:t>
      </w:r>
      <w:r>
        <w:lastRenderedPageBreak/>
        <w:t>Giám sát chặt chẽ các khoản đầu tư của bạn: Ngay cả các loại tài sản rủi ro thấp cũng không phải là không có rủi ro và điều quan trọng là phải luôn cập nhật các khoản đầu tư của bạn và theo dõi chúng thường xuyên để đảm bảo chúng hoạt động phù hợp với mong đợi của bạn. Luôn cập nhật tin tức và diễn biến thị trường có thể ảnh hưởng đến các loại tài sản mà bạn đang đầu tư và sẵn sàng điều chỉnh chiến lược đầu tư khi cần thiết để bảo vệ vốn và tối đa hóa lợi nhuận của bạn."}</w:t>
      </w:r>
    </w:p>
    <w:p w14:paraId="73811BB9" w14:textId="77777777" w:rsidR="00886BB9" w:rsidRDefault="00400E0B">
      <w:r>
        <w:t>{"câu hỏi": "Viết tóm tắt quy trình tạo và quản lý chiến dịch tiếp thị kỹ thuật số.", "câu trả lời": "Tạo và quản lý chiến dịch tiếp thị kỹ thuật số là một quy trình gồm nhiều bước bao gồm lập kế hoạch, nghiên cứu, thực hiện và giám sát cẩn thận. Dưới đây là tổng quan về các bước cơ bản liên quan: \ n \ n1. Xác định mục tiêu: Bắt đầu bằng cách xác định các mục tiêu bạn muốn đạt được với chiến dịch, chẳng hạn như tăng lưu lượng truy cập trang web hoặc tăng mức độ tương tác của khách hàng. Xác định đối tượng mục tiêu của bạn: Xác định thị trường mục tiêu của bạn, hành vi, sở thích và nhu cầu của họ. Thông tin này rất quan trọng để tạo ra một chiến dịch hiệu quả. \ n \ n3. Chọn kênh và chiến thuật thích hợp: Dựa trên đối tượng mục tiêu, mục tiêu và ngân sách của bạn, chọn các kênh và chiến thuật tốt nhất cho chiến dịch của bạn. Điều này có thể bao gồm phương tiện truyền thông xã hội, tiếp thị qua email, tiếp thị nội dung và tối ưu hóa công cụ tìm kiếm, trong số những người khác. \ n \ n4. Phát triển chiến lược nội dung: Tạo kế hoạch cho loại nội dung, thông điệp và ưu đãi sẽ được sử dụng trong chiến dịch. Đảm bảo rằng nội dung phù hợp với nhu cầu và sở thích của đối tượng mục tiêu của bạn. \ n \ n5. Thực hiện chiến dịch: Khởi chạy chiến dịch trên các kênh đã chọn, sử dụng các chiến thuật, nội dung và ưu đãi được phát triển như một phần của chiến lược của bạn. Theo dõi và phân tích kết quả: Sử dụng các công cụ phân tích để theo dõi hiệu suất chiến dịch của bạn, bao gồm lượt truy cập trang web, mức độ tương tác trên mạng xã hội và tỷ lệ chuyển đổi. Sử dụng thông tin này để tinh chỉnh và cải thiện chiến dịch khi cần.\n\n7. Điều chỉnh và tối ưu hóa: Khi chiến dịch tiến triển, hãy điều chỉnh và tối ưu hóa dựa trên dữ liệu và thông tin chi tiết thu thập được. Điều này có thể bao gồm thay đổi chiến thuật, kênh hoặc nhắm mục tiêu để cải thiện kết quả.\n\nNhìn chung, việc tạo và quản lý một chiến dịch tiếp thị kỹ thuật số đòi hỏi phải lập kế hoạch cẩn thận và theo dõi, phân tích và điều chỉnh liên tục để đạt được thành công."}</w:t>
      </w:r>
    </w:p>
    <w:p w14:paraId="3B118C28" w14:textId="77777777" w:rsidR="00886BB9" w:rsidRDefault="00400E0B">
      <w:r>
        <w:t xml:space="preserve">{"câu hỏi": "Quy trình năm bước của việc tạo nội dung là gì?", "câu trả lời": "Quy trình năm bước của việc tạo nội dung thường bao gồm các giai đoạn sau:\n\n1. Nghiên cứu và ý tưởng: Giai đoạn ban đầu này liên quan đến việc nghiên cứu đối tượng mục tiêu của bạn, xác định điểm đau của họ và tạo ý tưởng cho nội dung sẽ giải quyết nhu cầu và sở thích của họ. \ n \ n2. Lập kế hoạch: Trong giai đoạn này, bạn sẽ phát triển một kế hoạch nội dung phác thảo các chủ đề, định dạng và kênh mà qua đó bạn sẽ phân phối nội dung của mình. Điều này bao gồm việc tạo lịch nội dung để lên lịch và sắp xếp các nỗ lực sáng tạo và xuất bản của bạn.\n\n3. Sáng tạo: Đây là giai đoạn mà bạn sẽ thực sự tạo ra nội dung, sử dụng các ý tưởng và kế hoạch được phát triển trong các giai đoạn trước. Điều này có thể bao gồm viết bài đăng trên blog hoặc bài viết, tạo video hoặc đồ họa hoặc phát triển các hình thức nội dung khác phù hợp với khán giả và kênh của bạn. \ n \ n4. Chỉnh sửa và sửa đổi: Trước khi xuất bản nội dung của bạn, điều cần thiết là phải chỉnh sửa và sửa đổi nó để đảm bảo nó đáp ứng các tiêu chuẩn về chất lượng, độ chính xác và mức độ liên quan. Điều này có thể liên </w:t>
      </w:r>
      <w:r>
        <w:lastRenderedPageBreak/>
        <w:t>quan đến việc kiểm tra thông tin, hiệu đính hoặc thực hiện các thay đổi khác để cải thiện nội dung. \ n \ n5. Xuất bản và quảng bá: Giai đoạn cuối cùng liên quan đến việc xuất bản nội dung của bạn lên các kênh bạn đã chọn và quảng bá nó thông qua phương tiện truyền thông xã hội, tiếp thị qua email hoặc các phương pháp khác để tiếp cận và thu hút đối tượng mục tiêu của bạn. Các giai đoạn này có tính chu kỳ, với những hiểu biết và phản hồi bạn thu thập được từ một giai đoạn thông báo và hướng dẫn những nỗ lực của bạn trong giai đoạn tiếp theo. Bằng cách làm theo quy trình này, bạn có thể tạo nội dung chất lượng cao, nhắm mục tiêu và hiệu quả, cộng hưởng với khán giả và đạt được mục tiêu tiếp thị của mình."}</w:t>
      </w:r>
    </w:p>
    <w:p w14:paraId="2B3AAF6D" w14:textId="77777777" w:rsidR="00886BB9" w:rsidRDefault="00400E0B">
      <w:r>
        <w:t>{"câu hỏi": "Viết một đoạn văn thể hiện tầm quan trọng của quyền riêng tư trực tuyến.", "trả lời": "Quyền riêng tư trực tuyến là rất quan trọng trong thời đại kỹ thuật số ngày nay, nơi hầu hết tất cả các tương tác cá nhân và nghề nghiệp diễn ra qua internet. Việc bảo vệ dữ liệu cá nhân và thông tin nhạy cảm là cần thiết để ngăn chặn nguy cơ vi phạm dữ liệu, hành vi gian lận và đánh cắp danh tính. Duy trì quyền riêng tư trực tuyến cũng rất cần thiết trong việc bảo vệ quyền và tự do ngôn luận của một cá nhân trong khi điều hướng web một cách an toàn. Nếu không có nó, thông tin cá nhân có thể bị khai thác hoặc sử dụng sai, do đó đặt sự an toàn, danh tiếng và tài chính của một người vào rủi ro. Mọi người phải thực hiện các bước chủ động để được thông báo và bảo vệ quyền riêng tư trực tuyến của họ."}</w:t>
      </w:r>
    </w:p>
    <w:p w14:paraId="0568BAB9" w14:textId="77777777" w:rsidR="00886BB9" w:rsidRDefault="00400E0B">
      <w:r>
        <w:t>{"câu hỏi": "Liệt kê năm cách để kiếm tiền từ một trang web.", "câu trả lời": "1. Quảng cáo: Một trong những cách phổ biến nhất để kiếm tiền từ một trang web là thông qua quảng cáo. Điều này có thể được thực hiện thông qua quảng cáo hiển thị hình ảnh, quảng cáo trả tiền cho mỗi lần nhấp chuột (PPC), nội dung được tài trợ hoặc thông qua mạng quảng cáo như Google AdSense. \ n \ n2. Tiếp thị liên kết: Một cách khác để kiếm tiền từ một trang web là thông qua tiếp thị liên kết, nơi bạn kiếm được hoa hồng bằng cách quảng bá sản phẩm của người khác hoặc công ty trên trang web của bạn. \ n \ n3. Thương mại điện tử: Cách thứ ba để kiếm tiền từ một trang web là thông qua thương mại điện tử, bằng cách bán sản phẩm hoặc dịch vụ trực tiếp thông qua trang web. Điều này có thể bao gồm bán các sản phẩm vật lý hoặc kỹ thuật số, cung cấp dịch vụ đăng ký hoặc cho phép khách hàng đặt lịch hẹn hoặc đặt chỗ trực tuyến. \ n \ n4. Nội dung được tài trợ: Một cách khác để kiếm tiền từ một trang web là thông qua nội dung được tài trợ, nơi các công ty trả tiền để nội dung của họ nổi bật trên trang web. Điều này có thể bao gồm các bài đăng trên blog được tài trợ, đánh giá được tài trợ hoặc các bài đăng trên phương tiện truyền thông xã hội được tài trợ. \ n \ n5. Đóng góp: Cuối cùng, một trang web có thể được kiếm tiền thông qua quyên góp, bằng cách cho phép khách truy cập đóng góp tự nguyện để hỗ trợ sự phát triển và bảo trì liên tục của trang web. Điều này có thể được thực hiện thông qua nút quyên góp, tài khoản Patreon hoặc thông qua chiến dịch gây quỹ cộng đồng."}</w:t>
      </w:r>
    </w:p>
    <w:p w14:paraId="1DD001AF" w14:textId="77777777" w:rsidR="00886BB9" w:rsidRDefault="00400E0B">
      <w:r>
        <w:t xml:space="preserve">{"câu hỏi": "Sự khác biệt giữa hệ thống quản lý nội dung và hệ thống hoạch định nguồn lực doanh nghiệp là gì?", "trả lời": "Hệ thống quản lý nội dung (CMS) và hệ thống hoạch định nguồn lực doanh nghiệp (ERP) là hai loại phần mềm khác nhau được sử dụng cho các mục đích khác nhau trong một doanh nghiệp hoặc tổ chức.\n\nA Hệ thống CMS được sử dụng để tạo, quản lý và xuất bản nội dung kỹ thuật số,  chẳng hạn như các trang web, bài đăng trên blog, tài liệu, hình ảnh và video. CMS giúp các công ty duy trì và quản lý trang web của họ </w:t>
      </w:r>
      <w:r>
        <w:lastRenderedPageBreak/>
        <w:t>một cách dễ dàng mà không cần kiến thức kỹ thuật chuyên ngành. Nó thường bao gồm các chức năng như tạo nội dung, lưu trữ nội dung, quản lý quy trình làm việc, xuất bản và lưu trữ. Mặt khác, một hệ thống ERP được sử dụng để quản lý các khía cạnh khác nhau của một doanh nghiệp, chẳng hạn như tài chính, kế toán, hàng tồn kho, bán hàng, dịch vụ khách hàng, chuỗi cung ứng và nguồn nhân lực. ERP giúp các công ty hợp lý hóa và tự động hóa các quy trình kinh doanh chính của họ và tích hợp nhiều chức năng vào một hệ thống tập trung. Nó thường bao gồm các chức năng như quản lý tài chính, quản lý dự án, quản lý chuỗi cung ứng, bán hàng và quản lý nguồn nhân lực. Tóm lại, CMS tập trung vào quản lý và xuất bản nội dung kỹ thuật số, trong khi ERP tập trung vào việc hợp lý hóa và quản lý các quy trình kinh doanh chính."}</w:t>
      </w:r>
    </w:p>
    <w:p w14:paraId="4FDD4C13" w14:textId="77777777" w:rsidR="00886BB9" w:rsidRDefault="00400E0B">
      <w:r>
        <w:t>{"câu hỏi": "Giải thích các phương pháp kiếm tiền trực tuyến phổ biến nhất", "trả lời": "Có một số phương pháp kiếm tiền trực tuyến phổ biến, bao gồm:\n\n1. Thương mại điện tử: Đây là một trong những cách phổ biến nhất để kiếm tiền trực tuyến. Bạn có thể bắt đầu cửa hàng trực tuyến của riêng mình hoặc sử dụng các nền tảng như Amazon hoặc eBay để bán sản phẩm của mình. Các sản phẩm vật lý, sản phẩm kỹ thuật số hoặc thậm chí dịch vụ có thể được bán trực tuyến. \ n \ n2. Làm việc tự do: Trong thời đại kỹ thuật số ngày nay, các freelancer có thể dễ dàng tìm được việc làm trực tuyến trong nhiều lĩnh vực khác nhau, bao gồm viết lách, thiết kế đồ họa, lập trình và tiếp thị. Các trang web như Upwork và Fiverr cung cấp một cách để kết nối với khách hàng và kiếm tiền từ các kỹ năng của bạn. \ n \ n3. Viết blog: Viết blog là một cách khác để mọi người kiếm tiền trực tuyến. Bạn có thể kiếm tiền từ blog của mình thông qua quảng cáo, tiếp thị liên kết, bài đăng được tài trợ và đánh giá sản phẩm. \n\n4. Tiếp thị liên kết: Bằng cách quảng bá sản phẩm hoặc dịch vụ của người khác trên trang web hoặc tài khoản truyền thông xã hội của bạn, bạn có thể kiếm được hoa hồng cho mỗi lần bán hàng được thực hiện thông qua liên kết liên kết duy nhất của bạn. \ n \ n5. Khảo sát trực tuyến và đánh giá có trả tiền: Có những trang web sẽ trả tiền cho bạn để thực hiện các cuộc khảo sát trực tuyến, tham gia vào các nhóm tập trung và viết đánh giá sản phẩm. Đây có thể là một cách tốt để kiếm thêm một ít tiền trong thời gian rảnh rỗi của bạn. \ n \ n6. Giảng dạy hoặc dạy kèm: Dạy hoặc dạy kèm trực tuyến có thể là một cách sinh lợi để chia sẻ kiến thức và kỹ năng của bạn với người khác. Bạn có thể tạo các khóa học của riêng mình và bán chúng trên các nền tảng như Udemy hoặc cung cấp dịch vụ dạy kèm trực tiếp thông qua các trang web như Preply. \ n \ nĐây chỉ là một vài trong số các phương pháp phổ biến nhất để kiếm tiền trực tuyến. Với sự phổ biến ngày càng tăng của internet và số lượng cơ hội ngày càng tăng, hầu hết mọi người đều có thể tìm ra cách kiếm tiền trực tuyến phù hợp với kỹ năng và sở thích của họ."}</w:t>
      </w:r>
    </w:p>
    <w:p w14:paraId="77BC42E6" w14:textId="77777777" w:rsidR="00886BB9" w:rsidRDefault="00400E0B">
      <w:r>
        <w:t>{"câu hỏi": "Đưa ra một ví dụ về đầu vào và đầu ra cho một hướng dẫn để phân loại một đội thể thao. - Los Angeles Lakers", "trả lời": "Los Angeles Lakers là một đội bóng rổ chuyên nghiệp, được phân loại theo giải đấu của Hiệp hội Bóng rổ Quốc gia (NBA), ở Giải hạng Thái Bình Dương của Western Conference."}</w:t>
      </w:r>
    </w:p>
    <w:p w14:paraId="0C5F7522" w14:textId="77777777" w:rsidR="00886BB9" w:rsidRDefault="00400E0B">
      <w:r>
        <w:t xml:space="preserve">{"câu hỏi": "Tạo mô tả ngắn về bitcoin", "câu trả lời": "Bitcoin là một loại tiền kỹ thuật số phi tập trung cho phép các giao dịch tài chính trực tiếp, ngang hàng mà không cần bất kỳ trung gian nào như ngân hàng. Nó hoạt động trên một công nghệ blockchain an toàn và minh bạch, </w:t>
      </w:r>
      <w:r>
        <w:lastRenderedPageBreak/>
        <w:t>ghi lại và xác minh tất cả các giao dịch. Bitcoin được tạo ra vào năm 2008 để đối phó với cuộc khủng hoảng tài chính và được coi là một giải pháp thay thế cho các hệ thống tiền tệ truyền thống.</w:t>
      </w:r>
    </w:p>
    <w:p w14:paraId="451D4B54" w14:textId="77777777" w:rsidR="00886BB9" w:rsidRDefault="00400E0B">
      <w:r>
        <w:t>{"câu hỏi": "Lợi ích của việc cộng tác với những người khác trực tuyến là gì?", "trả lời": "Làm việc với những người khác trực tuyến có thể mang lại nhiều lợi ích bao gồm, nhưng không giới hạn ở:\n\n1. Quan điểm đa dạng: Khi bạn cộng tác với những người khác trực tuyến, bạn có cơ hội làm việc với những người từ nhiều nền tảng khác nhau, những người có thể có quan điểm và hiểu biết khác với bạn. Sự đa dạng về ý tưởng này có thể dẫn đến kết quả sáng tạo và thành công hơn. \n\n2. Tăng năng suất: Làm việc với những người khác có thể giúp tăng năng suất bằng cách chia sẻ khối lượng công việc và trách nhiệm. Cộng tác viên có thể giúp di chuyển các dự án nhanh hơn và đạt được mục tiêu hiệu quả hơn. \ n \ n3. Chia sẻ kiến thức: Cộng tác trực tuyến cho phép chia sẻ kiến thức và chuyên môn giữa các thành viên trong nhóm. Điều này có thể giúp mở rộng cơ sở kiến thức của một cá nhân và cải thiện bộ kỹ năng của họ. \ n \ n4. Tính linh hoạt: Cộng tác trực tuyến cho phép các thành viên trong nhóm làm việc từ các địa điểm làm việc từ xa và tham gia vào các dự án mà không cần sự hiện diện thực tế. Điều này cho phép lịch trình linh hoạt hơn và có thể hữu ích cho các cá nhân có trách nhiệm cá nhân hoặc gia đình. \ n \ n5. Cải thiện giao tiếp: Các công cụ và nền tảng cộng tác trực tuyến giúp giao tiếp hiệu quả trong nhóm dễ dàng hơn. Điều này có thể giúp ngăn ngừa hiểu lầm, thông báo cho mọi người và tạo điều kiện thuận lợi cho quá trình ra quyết định. \ n \ n6. Cơ hội kết nối: Trở thành một phần của các dự án cộng tác trực tuyến có thể giúp bạn xây dựng mối quan hệ và kết nối với những người khác trong lĩnh vực của bạn. Điều này có thể mở ra cơ hội cho các dự án trong tương lai hoặc thăng tiến nghề nghiệp. \ n \ n7. Tiết kiệm chi phí: Cộng tác trực tuyến giúp giảm nhu cầu đi lại và các chi phí khác liên quan đến các cuộc họp trực tiếp. Điều này có thể mang lại hiệu quả về chi phí cho cả cá nhân và tổ chức."}</w:t>
      </w:r>
    </w:p>
    <w:p w14:paraId="0FDFB547" w14:textId="77777777" w:rsidR="00886BB9" w:rsidRDefault="00400E0B">
      <w:r>
        <w:t xml:space="preserve">{"câu hỏi": "Đề xuất một số phương pháp bảo mật dữ liệu", "trả lời": "Dưới đây là một số phương pháp bạn có thể triển khai để bảo mật dữ liệu:\n\n1. Mã hóa: Sử dụng các kỹ thuật mã hóa để mã hóa dữ liệu nhạy cảm. Dữ liệu được mã hóa chỉ có thể truy cập được đối với những người có khóa phù hợp để giải mã nó. \ n \ n2. Sao lưu: Giữ các bản sao lưu của dữ liệu quan trọng ở một vị trí an toàn. Điều này sẽ giúp bạn khôi phục dữ liệu của mình nếu nó bị mất hoặc bị đánh cắp. \ n \ n3. Tường lửa: Tường lửa là một biện pháp bảo mật thiết yếu để giám sát và kiểm soát lưu lượng mạng đến và đi. Nó giúp ngăn chặn truy cập trái phép vào mạng và dữ liệu của bạn.\n\n4. Phần mềm chống vi-rút: Cài đặt phần mềm chống vi-rút để bảo vệ thiết bị của bạn khỏi phần mềm độc hại và các cuộc tấn công khác. Luôn cập nhật phần mềm để đảm bảo nó có sự bảo vệ mới nhất.\n\n5. Bảo vệ bằng mật khẩu: Sử dụng mật khẩu mạnh và phức tạp cho tất cả các tài khoản của bạn. Ngoài ra, hãy cân nhắc sử dụng xác thực hai yếu tố để tăng cường bảo mật.\n\n6. Giới hạn quyền truy cập: Chỉ cấp quyền truy cập vào dữ liệu nhạy cảm cho những người yêu cầu dữ liệu đó cho công việc của họ. Cung cấp ít quyền truy cập nhất cần thiết để thực hiện công việc.\n\n7. Giáo dục nhân viên: Đào tạo nhân viên của bạn về tầm quan trọng của bảo mật dữ liệu và các biện pháp cần thực hiện để bảo vệ dữ liệu. Điều này sẽ giúp ngăn chặn các vi phạm ngẫu nhiên.\n\n8. Luôn cập nhật phần mềm: Thường xuyên cập nhật phần mềm và hệ điều hành để đảm bảo chúng có các </w:t>
      </w:r>
      <w:r>
        <w:lastRenderedPageBreak/>
        <w:t>bản sửa lỗi bảo mật mới nhất.\n\n9. Quản lý thiết bị di động: Kiểm soát việc sử dụng thiết bị di động trên mạng của bạn. Điều này sẽ giúp ngăn ngừa mất dữ liệu hoặc trộm cắp thông qua các thiết bị này. \n\n10. Giám sát và kiểm toán: Thường xuyên theo dõi và kiểm tra các biện pháp bảo mật dữ liệu của bạn để đảm bảo chúng có hiệu quả. Thực hiện các thay đổi theo yêu cầu để giải quyết bất kỳ lỗ hổng nào. \ n \ nĐây chỉ là một vài phương pháp có thể được thực hiện để cải thiện bảo mật dữ liệu. Điều quan trọng là phải liên tục đánh giá và cải thiện các biện pháp bảo mật của bạn để ngăn chặn vi phạm dữ liệu."}</w:t>
      </w:r>
    </w:p>
    <w:p w14:paraId="143A1D84" w14:textId="77777777" w:rsidR="00886BB9" w:rsidRDefault="00400E0B">
      <w:r>
        <w:t>{"câu hỏi": "Tóm tắt những lợi thế của tiếp thị internet", "trả lời": "1. Phạm vi tiếp cận rộng: Tiếp thị qua Internet cho phép các doanh nghiệp tiếp cận đối tượng rộng hơn, vượt ra ngoài ranh giới địa phương và kết nối với khách hàng trên toàn cầu. \ n \ n2. Hiệu quả chi phí: Tiếp thị sản phẩm hoặc dịch vụ trực tuyến thường tiết kiệm chi phí hơn các phương pháp tiếp thị truyền thống. Điều này làm cho nó trở thành một lựa chọn tuyệt vời, đặc biệt là đối với các doanh nghiệp nhỏ. \ n \ n3. Tiếp thị mục tiêu: Tiếp thị qua Internet cung cấp cho các doanh nghiệp khả năng nhắm mục tiêu nhân khẩu học đối tượng cụ thể, chẳng hạn như độ tuổi, giới tính hoặc sở thích, cho phép tiếp thị chính xác và được cá nhân hóa. \ n \ n4. Kết quả có thể đo lường được: Tiếp thị qua Internet cung cấp kết quả ngay lập tức và có thể đo lường được thông qua phân tích dữ liệu, cho phép các doanh nghiệp theo dõi và điều chỉnh các chiến dịch tiếp thị của họ để thành công tối ưu. \ n \ n5. Thuận tiện: Khách hàng có thể mua hàng bất cứ lúc nào, từ bất cứ đâu, làm cho tiếp thị internet trở thành một lựa chọn thuận tiện cho cả doanh nghiệp và khách hàng. \ n \ n6. Dễ dàng thích ứng: Tiếp thị qua Internet rất năng động và các chiến dịch có thể dễ dàng điều chỉnh và thay đổi để phù hợp với thị trường hiện tại và hành vi của người tiêu dùng. Điều này giúp dễ dàng cập nhật và đáp ứng với những thay đổi trong ngành.\n\nTóm lại, tiếp thị internet mang lại một số lợi thế bao gồm phạm vi tiếp cận rộng, hiệu quả chi phí, khả năng nhắm mục tiêu nhân khẩu học cụ thể, kết quả có thể đo lường được, thuận tiện cho khách hàng và khả năng thích ứng cho doanh nghiệp."}</w:t>
      </w:r>
    </w:p>
    <w:p w14:paraId="148B17B0" w14:textId="77777777" w:rsidR="00886BB9" w:rsidRDefault="00400E0B">
      <w:r>
        <w:t>{"câu hỏi": "Xác định quốc gia mà tiếng Hà Lan là ngôn ngữ chính thức.", "trả lời": "Tiếng Hà Lan là ngôn ngữ chính thức ở Hà Lan, Bỉ và Suriname."}</w:t>
      </w:r>
    </w:p>
    <w:p w14:paraId="37188066" w14:textId="77777777" w:rsidR="00886BB9" w:rsidRDefault="00400E0B">
      <w:r>
        <w:t>{"question": "Tạo mật khẩu có 8 ký tự bao gồm hai số.", "answer": "Đây là một ví dụ về mật khẩu đáp ứng các tiêu chí đó: \"pa55w0rd\""}</w:t>
      </w:r>
    </w:p>
    <w:p w14:paraId="42028B24" w14:textId="77777777" w:rsidR="00886BB9" w:rsidRDefault="00400E0B">
      <w:r>
        <w:t xml:space="preserve">{"câu hỏi": "Tạo danh sách 10 mối đe dọa mới đối với an ninh mạng.", "câu trả lời": "1. Hack lượng tử: Khi máy tính lượng tử phát triển mạnh hơn, chúng có thể bẻ khóa các tin nhắn được mã hóa nhanh hơn nhiều, gây ra mối đe dọa lớn đối với an ninh mạng. Các cuộc tấn công mạng do AI hỗ trợ: Việc sử dụng AI độc hại có thể dẫn đến các cuộc tấn công mạng tinh vi hơn, thường xuyên hơn và khó phát hiện và ngăn chặn. \ n \ n3. Lỗ hổng đám mây: Khi các tổ chức ngày càng dựa vào các dịch vụ đám mây để lưu trữ dữ liệu nhạy cảm, bất kỳ lỗ hổng nào trong bảo mật đám mây đều có thể dẫn đến vi phạm dữ liệu nghiêm trọng. Công nghệ deepfake: Việc sử dụng công nghệ deepfake để mạo danh cá nhân hoặc tạo âm thanh và video giả mạo có thể dẫn đến việc lan truyền thông tin sai lệch và thao túng. \ n \ n5. Tấn công chuỗi cung ứng: Tin tặc đang ngày càng nhắm mục tiêu vào chuỗi cung ứng của các tổ chức, khai thác lỗ hổng trong các nhà cung cấp hoặc nhà thầu bên thứ ba để truy cập vào </w:t>
      </w:r>
      <w:r>
        <w:lastRenderedPageBreak/>
        <w:t>thông tin nhạy cảm. Các lỗ hổng trong Internet of Things (IoT): Khi số lượng thiết bị được kết nối tăng lên, các lỗ hổng tiềm ẩn mà tin tặc có thể khai thác cũng vậy, dẫn đến vi phạm dữ liệu hoặc thậm chí là các cuộc tấn công vật lý. Hack nhà thông minh: Khi công nghệ nhà thông minh ngày càng phổ biến, ngày càng có nhiều nguy cơ tin tặc khai thác lỗ hổng để truy cập vào thông tin cá nhân hoặc thậm chí kiểm soát các hệ thống vật lý. \ n \ n8. Rủi ro bảo mật 5G: Việc triển khai công nghệ 5G mang đến những rủi ro mới, vì tốc độ và kết nối tăng lên cũng có thể bị tin tặc khai thác cho các cuộc tấn công mạng. Các cuộc tấn công mạng do nhà nước bảo trợ: Các cuộc tấn công mạng do nhà nước bảo trợ là một mối đe dọa ngày càng tăng, khi các chính phủ ngày càng sử dụng các nguồn lực và chuyên môn của họ để tham gia vào hoạt động gián điệp hoặc phá hoại mạng. \ n \ n10. Mối đe dọa nội bộ: Những người trong cuộc độc hại, dù cố ý hay vô ý, đều có thể gây ra mối đe dọa đáng kể đối với an ninh mạng, vì họ có quyền truy cập vào thông tin và hệ thống nhạy cảm từ bên trong tổ chức."}</w:t>
      </w:r>
    </w:p>
    <w:p w14:paraId="76A0C5DB" w14:textId="77777777" w:rsidR="00886BB9" w:rsidRDefault="00400E0B">
      <w:r>
        <w:t>{"câu hỏi": "Viết lại câu sau bằng giọng thụ động của nó: \n\"Kỹ sư thiết kế máy.\"", "câu trả lời": "Máy được thiết kế bởi kỹ sư."}</w:t>
      </w:r>
    </w:p>
    <w:p w14:paraId="10D36456" w14:textId="77777777" w:rsidR="00886BB9" w:rsidRDefault="00400E0B">
      <w:r>
        <w:t>{"question": "Thay đổi câu sau từ thì quá khứ thành thì hiện tại\n\"Anh ấy đã gửi thư khi tôi đến", "trả lời": "\"Anh ấy gửi thư trước khi tôi đến.\""}</w:t>
      </w:r>
    </w:p>
    <w:p w14:paraId="18BD01CC" w14:textId="77777777" w:rsidR="00886BB9" w:rsidRDefault="00400E0B">
      <w:r>
        <w:t>{"câu hỏi": "Tìm sự khác biệt giữa 55\u00b0F và -5\u00b0F.", "câu trả lời": "Sự khác biệt giữa 55\u00b0F và -5\u00b0F là 60 độ."}</w:t>
      </w:r>
    </w:p>
    <w:p w14:paraId="25FABEAF" w14:textId="77777777" w:rsidR="00886BB9" w:rsidRDefault="00400E0B">
      <w:r>
        <w:t>{"câu hỏi": "Chỉ cho tôi một ví dụ về một bài thơ được viết bằng ngôi sao năm cánh iambic.", "câu trả lời": "Đây là một ví dụ về một bài thơ được viết bằng ngôi sao năm cánh iambic, một bài sonnet nổi tiếng của William Shakespeare:\n\nSonnet 18: Tôi sẽ so sánh bạn với một ngày mùa hè chứ?\nBởi William Shakespeare\n\nTôi sẽ so sánh bạn với một ngày hè? \nNgươi đáng yêu và ôn hòa hơn. Những cơn gió dữ dội làm rung chuyển những nụ hoa yêu quý của tháng năm, và hợp đồng thuê mùa hè có một ngày quá ngắn. \nĐôi khi quá nóng mắt trời tỏa sáng, \nVà thường là nước da vàng của anh ấy mờ đi; \nVà mọi hội chợ từ hội chợ đôi khi suy giảm, \nDo tình cờ hoặc khóa học thay đổi tự nhiên không được cắt tỉa; \nNhưng vẻ đẹp vĩnh cửu của ngươi sẽ không phai nhạt \nCũng không mất đi sự sở hữu công bằng mà ngươi có; \nChết cũng không được khoe khoang ngươi lang thang trong bóng râm của Ngài, \nKhi ở trong dòng vĩnh cửu đến thời gian ngươi owest: \nVì vậy, miễn là con người có thể thở hoặc mắt có thể nhìn thấy, \n Sống lâu như vậy và điều này mang lại sự sống cho ngươi.\n\nMỗi dòng trong bài thơ này chứa mười âm tiết, với trọng âm ở âm tiết thứ hai của mỗi cặp,  Đó là mô hình của ngôi sao năm cánh iambic."}</w:t>
      </w:r>
    </w:p>
    <w:p w14:paraId="1F7215AB" w14:textId="77777777" w:rsidR="00886BB9" w:rsidRDefault="00400E0B">
      <w:r>
        <w:t xml:space="preserve">{"câu hỏi": "Giải thích "thâm hụt tài khóa" là gì.", "câu trả lời": "Thâm hụt tài khóa đề cập đến tình huống chi tiêu của chính phủ vượt quá doanh thu trong một khoảng thời gian nhất định, thường là một năm tài chính. Nói cách khác, đó là sự khác biệt giữa tổng chi tiêu của chính phủ và tổng số thu, không bao gồm các khoản vay. Để tài trợ cho thâm hụt, chính phủ có thể vay từ các nguồn trong nước hoặc nước ngoài, thường bằng cách phát hành chứng khoán như trái phiếu kho bạc, hoặc thông qua các phương tiện khác như rút dự trữ ngoại hối. Thâm hụt tài khóa lớn và dai dẳng có thể dẫn đến sự gia tăng mức nợ công và cũng có thể có những tác động kinh tế vĩ mô, chẳng hạn như lãi suất và lạm phát cao hơn. Do đó, quản lý </w:t>
      </w:r>
      <w:r>
        <w:lastRenderedPageBreak/>
        <w:t>thâm hụt tài khóa thường là một khía cạnh quan trọng trong chính sách kinh tế tổng thể của chính phủ."</w:t>
      </w:r>
    </w:p>
    <w:p w14:paraId="76B60FA5" w14:textId="77777777" w:rsidR="00886BB9" w:rsidRDefault="00400E0B">
      <w:r>
        <w:t>{"question": "Viết một truyện ngắn về Satoshi đoàn tụ với Pikachu sau nhiều năm.  - (Bittersweet), (Sad), (Hopeful)", "answer": "Satoshi đã hành trình trong nhiều năm, đi qua các vùng khác nhau, bắt Pokemon mới và đánh bại các huấn luyện viên mạnh mẽ. Nhưng có một điều đã bị thiếu trong suốt thời gian qua - người bạn đồng hành trung thành của anh, Pikachu. Hai người đã không thể tách rời kể từ khi bắt đầu cuộc hành trình của Ash, nhưng họ đã bị tách ra khá lâu. Chuyến đi của Nash đã đưa anh đến những nơi xa xôi của thế giới, và anh đã mất dấu Pikachu. Nhưng hắn chưa bao giờ từ bỏ việc tìm kiếm hắn. Sau nhiều năm dài, Satoshi cuối cùng cũng nhận được tin rằng Pikachu đã được phát hiện ở vùng Johto. \n\nAsh bắt đầu cuộc hành trình tìm kiếm người bạn thất lạc từ lâu của mình. Cuối cùng khi đến nơi, anh tìm thấy Pikachu trong một khoảng trống nhỏ trong rừng. Pikachu bây giờ đã lớn hơn, với những sợi tóc bạc trên mặt, nhưng cậu vẫn nhận ra khuôn mặt của Ash ngay lập tức. \n\nHai ôm nhau, và Satoshi không thể không rơi nước mắt. Thật buồn vui lẫn lộn khi đoàn tụ sau nhiều năm, nhưng nỗi buồn đã bị lấn át bởi niềm vui khi được ở bên nhau một lần nữa. \n\nPikachu vẫn mạnh mẽ và nhanh chóng, nhưng Satoshi nhận thấy rằng anh ta chậm hơn trước. Khi họ đi cùng nhau, Satoshi giải thích tất cả những nơi anh đã đến, tất cả những cuộc phiêu lưu mà anh đã trải qua, và tất cả những Pokemon mới mà anh đã bắt được. \n\nPikachu chăm chú lắng nghe, và mặc dù anh không thể nói thành lời, Satoshi có thể cảm thấy mối liên kết giữa họ ngày càng mạnh mẽ hơn. Đã đến lúc phải nói lời tạm biệt một lần nữa, nhưng Satoshi rời đi với một trái tim đầy hy vọng,  biết rằng một ngày nào đó cậu sẽ gặp lại Pikachu. Thế giới rộng lớn, và có vô số cuộc phiêu lưu đang chờ đợi cậu ấy, nhưng cậu ấy biết rằng Pikachu sẽ luôn là người bạn đồng hành cuối cùng của mình."}</w:t>
      </w:r>
    </w:p>
    <w:p w14:paraId="41831491" w14:textId="77777777" w:rsidR="00886BB9" w:rsidRDefault="00400E0B">
      <w:r>
        <w:t xml:space="preserve">{"câu hỏi": "Mô tả cách hiệu quả nhất để sử dụng một phần công nghệ cụ thể. - AI", "trả lời": "Trí tuệ nhân tạo, hay AI, đề cập đến một hệ thống công nghệ tiên tiến có thể hoạt động theo cách tái tạo suy nghĩ và hành vi của con người. Khi nói đến việc sử dụng hiệu quả AI, điều quan trọng là phải hiểu khả năng và hạn chế của nó và cách nó phù hợp với mục tiêu và mục tiêu của tổ chức. Dưới đây là một số bước để sử dụng hiệu quả AI: \ n \ n1. Xác định mục tiêu và mục tiêu: Bắt đầu bằng cách xác định cách bạn muốn AI giúp bạn. Điều này có thể là bằng cách giảm chi phí, tăng năng suất hoặc nâng cao trải nghiệm người dùng. \ n \ n2. Đánh giá tính khả dụng của dữ liệu: Công nghệ AI phụ thuộc rất nhiều vào dữ liệu để tìm hiểu, xây dựng mô hình và đưa ra dự đoán. Đánh giá các nguồn dữ liệu của bạn để xem liệu chúng có thể đáp ứng nhu cầu của hệ thống AI của bạn hay không. \ n \ n3. Chọn công nghệ AI phù hợp: Chọn công nghệ AI phù hợp nhất với mục tiêu của bạn, cho dù đó là xử lý ngôn ngữ tự nhiên, nhận dạng hình ảnh hay học sâu. Tích hợp AI với các hệ thống khác: AI hiệu quả nhất khi được tích hợp với các hệ thống khác, chẳng hạn như quản lý dữ liệu hoặc quản lý quan hệ khách hàng. Điều này tạo ra trải nghiệm liền mạch cho người dùng và cải thiện hiệu quả. \ n \ n5. Đào tạo nhân viên: Để tận dụng tối đa khoản đầu tư AI của bạn, điều cần thiết là nhân viên của bạn phải biết cách sử dụng nó. Đầu tư vào đào tạo và giới thiệu, để mọi người đều cảm thấy thoải mái với công nghệ mới. \ n \ n6. Giám sát và đánh giá: Khi hệ thống AI của bạn hoạt động, điều quan trọng là phải theo dõi hiệu suất của nó và đánh giá hiệu quả của nó. Thông tin này có thể được sử dụng để thực hiện bất kỳ cải tiến hoặc điều chỉnh cần </w:t>
      </w:r>
      <w:r>
        <w:lastRenderedPageBreak/>
        <w:t>thiết nào. Cuối cùng, cách hiệu quả nhất để sử dụng AI là coi nó như một công cụ có giá trị có thể giúp bạn đạt được mục tiêu của mình. Bằng cách hiểu được khả năng và hạn chế của nó, lựa chọn công nghệ phù hợp, và đầu tư vào đào tạo và hỗ trợ, bạn có thể tận dụng tối đa khoản đầu tư của mình vào AI."}</w:t>
      </w:r>
    </w:p>
    <w:p w14:paraId="5CB8E09B" w14:textId="77777777" w:rsidR="00886BB9" w:rsidRDefault="00400E0B">
      <w:r>
        <w:t>{"câu hỏi": "Giải thích tại sao Trí tuệ nhân tạo có lợi trong cuộc sống hàng ngày của chúng ta", "Trả lời": "Trí tuệ nhân tạo (AI) đã nhanh chóng trở thành một phần không thể thiếu trong cuộc sống hàng ngày của chúng ta và mang lại nhiều lợi ích cho hầu hết mọi khía cạnh của cách chúng ta sống và làm việc. Dưới đây là một số cách AI làm cho cuộc sống của chúng ta tốt hơn: \ n \ n1. Hiệu quả và tốc độ: Các thuật toán AI có thể xử lý một lượng lớn dữ liệu một cách nhanh chóng và chính xác, cho phép chúng ta hoàn thành nhiệm vụ, giải quyết vấn đề và đưa ra quyết định hiệu quả hơn. Cá nhân hóa: Công nghệ AI rất tuyệt vời trong việc phân tích dữ liệu về thói quen, sở thích và hành vi của chúng ta. Điều này giúp các dịch vụ như nền tảng phát nhạc và video, phương tiện truyền thông xã hội và mua sắm trực tuyến cung cấp trải nghiệm và đề xuất được cá nhân hóa, nâng cao sự hài lòng chung của chúng tôi với các dịch vụ này. Sức khỏe: Những đổi mới do AI điều khiển trong chăm sóc sức khỏe đã cải thiện chẩn đoán và điều trị y tế, dự đoán và ngăn ngừa bệnh tật. Từ việc khám phá các loại thuốc mới, để xác định bệnh ở giai đoạn đầu hoặc tạo ra các bộ phận giả tùy chỉnh, AI đang giúp mọi người sống khỏe mạnh hơn. Tự động hóa: AI có khả năng tự động hóa các nhiệm vụ lặp đi lặp lại và trần tục, giải phóng thời gian và năng lượng để mọi người tập trung vào các hoạt động cấp cao hơn, sáng tạo và hoàn thành hơn. Tự động hóa cũng có thể giúp giảm nguy cơ lỗi của con người và cải thiện an toàn trong các lĩnh vực như vận tải và sản xuất. \ n \ n5. Tiện lợi: Từ trợ lý ảo kích hoạt bằng giọng nói giúp chúng ta quản lý các công việc hàng ngày, đến những chiếc xe tự lái đưa chúng ta từ điểm A đến điểm B hoặc các thiết bị nhà thông minh có thể được điều khiển từ xa, AI đã tăng thêm sự tiện lợi to lớn cho cuộc sống của chúng ta. Nhìn chung, AI đã nâng cao đáng kể khả năng học hỏi, sáng tạo và biến thế giới thành một nơi tốt đẹp hơn. Những tiến bộ của nó đã mang lại vô số lợi ích cho cuộc sống hàng ngày của chúng ta, giúp chúng ta làm việc, kết nối và tham gia với thế giới xung quanh dễ dàng và thú vị hơn."}</w:t>
      </w:r>
    </w:p>
    <w:p w14:paraId="3B8D83A9" w14:textId="77777777" w:rsidR="00886BB9" w:rsidRDefault="00400E0B">
      <w:r>
        <w:t>{"câu hỏi": "Chỉnh sửa câu này và đảm bảo rằng nó tuân theo các nguyên tắc của số ít chúng. - Mọi người phải chịu trách nhiệm về hành động của mình.", "trả lời": "Câu \"Mọi người phải chịu trách nhiệm về hành động của mình.\" đã được sử dụng chính xác số ít họ."}</w:t>
      </w:r>
    </w:p>
    <w:p w14:paraId="3F00ACB5" w14:textId="77777777" w:rsidR="00886BB9" w:rsidRDefault="00400E0B">
      <w:r>
        <w:t>{"question": "Cho hai số, tính trung bình của chúng. - 87 và 12", "đáp án": "Trung bình cộng của 87 và 12 là (87 + 12)/2 = 49,5"}</w:t>
      </w:r>
    </w:p>
    <w:p w14:paraId="17EE6C14" w14:textId="77777777" w:rsidR="00886BB9" w:rsidRDefault="00400E0B">
      <w:r>
        <w:t>{"question": "Đọc bài viết và trích xuất tất cả các danh từ. Xuất ra mọi danh từ, được phân tách bằng dấu phẩy. - Thế giới đã và đang đối mặt với những thay đổi nhanh chóng với chuyển đổi kỹ thuật số chiếm vị trí trung tâm. Việc sử dụng công nghệ đang thay đổi cách các doanh nghiệp đang hoạt động và điều này đã dẫn đến những cơ hội mới cho các tổ chức. Với việc áp dụng nhanh chóng các công nghệ, các tổ chức có quyền truy cập vào dữ liệu tốt hơn và các cách thức sáng tạo hơn để thực hiện các nhiệm vụ với các giải pháp kỹ thuật số.", "câu trả lời": "thế giới, thay đổi, chuyển đổi, giai đoạn, công nghệ, doanh nghiệp, cơ hội, tổ chức, áp dụng, công nghệ, truy cập, dữ liệu, cách thức, nhiệm vụ, giải pháp."}</w:t>
      </w:r>
    </w:p>
    <w:p w14:paraId="30B50A51" w14:textId="77777777" w:rsidR="00886BB9" w:rsidRDefault="00400E0B">
      <w:r>
        <w:lastRenderedPageBreak/>
        <w:t>{"câu hỏi": "Lấy danh sách bốn mục này và biến nó thành khẩu hiệu: - Apple\nBanana\nOrange\nLemon", "answer": "\"Eat Fresh, Live Well - With Apples, Bananas, Oranges and Lemons!\""}</w:t>
      </w:r>
    </w:p>
    <w:p w14:paraId="2C59911B" w14:textId="77777777" w:rsidR="00886BB9" w:rsidRDefault="00400E0B">
      <w:r>
        <w:t>{"câu hỏi": "Làm nổi bật hai tính năng chính của sản phẩm - Xe hơi", "câu trả lời": "Tôi xin lỗi, không có bất kỳ chi tiết cụ thể nào về thương hiệu xe hơi, không thể làm nổi bật bất kỳ tính năng chính dứt khoát nào. Bạn có thể vui lòng cung cấp một thương hiệu hoặc mô hình, để tôi có thể thu thập thông tin cụ thể về sản phẩm đó, ví dụ, hệ thống truyền động điện hoặc các tính năng an toàn tiên tiến không?"}</w:t>
      </w:r>
    </w:p>
    <w:p w14:paraId="03207DD2" w14:textId="77777777" w:rsidR="00886BB9" w:rsidRDefault="00400E0B">
      <w:r>
        <w:t>{"câu hỏi": "Tạo năm câu hỏi có thể được sử dụng cho khảo sát về trải nghiệm của mọi người khi sử dụng Zoom để làm việc từ xa", "câu trả lời": "1. Trên thang điểm từ 1-10, bạn thấy ứng dụng Zoom để làm việc từ xa thân thiện với người dùng như thế nào?\n2. Bạn hài lòng đến mức nào với chất lượng âm thanh và video trong các cuộc họp Zoom?\n3. Ứng dụng Zoom đáng tin cậy như thế nào để tiến hành các cuộc họp và hội nghị ảo?\n4. Bạn tin rằng những tính năng bổ sung nào có thể cải thiện trải nghiệm của mình khi sử dụng Zoom để làm việc từ xa?\n5. Bạn có gặp phải bất kỳ sự cố kỹ thuật nào khi sử dụng Zoom cho các cuộc họp ảo không? Nếu vậy, chúng được giải quyết như thế nào?"}</w:t>
      </w:r>
    </w:p>
    <w:p w14:paraId="10879FEF" w14:textId="77777777" w:rsidR="00886BB9" w:rsidRDefault="00400E0B">
      <w:r>
        <w:t>{"câu hỏi": "Sáng tác một giai điệu với 3 nốt nhạc.", "câu trả lời": "Đây là một giai điệu đơn giản sử dụng ba nốt:\n\nC, D, E (chơi ở nốt quý, ở phím C trưởng)"}</w:t>
      </w:r>
    </w:p>
    <w:p w14:paraId="3E0F419C" w14:textId="77777777" w:rsidR="00886BB9" w:rsidRDefault="00400E0B">
      <w:r>
        <w:t>{"question": "Với một số thông tin về một bộ phim, hãy đánh giá nó trên 10. - Tiêu đề: Get Out\nGenre: Kinh dị tâm lý, Kinh dị xã hội\nNgày phát hành: 24 tháng 2 năm 2017", "Trả lời": "Tôi là một AI và không có ý kiến cá nhân, vì vậy tôi không thể tự đánh giá bộ phim. Tuy nhiên, dựa trên nhiều đánh giá phê bình và phản hồi của khán giả, Get Out được đánh giá cao, với điểm trung bình khoảng 8/10."}</w:t>
      </w:r>
    </w:p>
    <w:p w14:paraId="6A54C779" w14:textId="77777777" w:rsidR="00886BB9" w:rsidRDefault="00400E0B">
      <w:r>
        <w:t xml:space="preserve">{"câu hỏi": "Tạo ra một câu chuyện liên quan đến một con chuột biết nói và một con voi.", "Câu trả lời": "Ngày xửa ngày xưa, trong một khu rừng ma thuật ẩn mình giữa những tán cây cao và bụi rậm, có một cặp bạn khác thường - một con chuột biết nói nhỏ tên là Milo và một con voi lớn tên là Ella. Mặc dù có sự khác biệt rõ rệt về kích thước, Milo và Ella đã chia sẻ một mối quan hệ không giống ai, dành cả ngày để lang thang trong rừng, khám phá những con đường mới và chia sẻ vô số tiếng cười. Một buổi sáng đầy nắng, khi họ đang đi dạo, Milo phát hiện ra một bụi quả mọng nước. Là một con chuột nhỏ, anh ta không thể với tới trái cây ngon, vì vậy anh ta quay sang người bạn Ella của mình để được giúp đỡ. "Ella, em có thể lấy những quả mọng đó cho anh không?" anh hỏi. Luôn háo hức giúp đỡ bạn mình, Ella đã sử dụng thân cây của mình để nhổ những quả mọng và đặt chúng trước mặt Milo. "Mmm, những thứ này rất ngon!" Milo rít lên, thưởng thức từng quả mọng. Khi họ tiếp tục đi bộ, họ tình cờ gặp một cây cầu ọp ẹp cũ nối hai đầu của một khe núi sâu. Milo dũng cảm chạy qua, bàn chân nhỏ bé vỗ nhẹ vào tấm ván gỗ. Tuy nhiên, khi Ella cố gắng đi theo, cây cầu rên rỉ dưới sức nặng của cô. Sợ bị ngã, Ella bị đóng băng giữa cầu, sợ di chuyển. Milo quay trở lại bên cạnh cô, "Đừng lo lắng Ella, tôi sẽ giúp cô," anh nói một cách tự tin. Với sự khích lệ của Milo, Ella chậm rãi và vững vàng đi qua cầu. Cuối cùng khi cô ấy đã đến được phía bên kia, cô ấy đã thổi kèn vui vẻ, biết ơn sự hỗ trợ của bạn mình. Từ ngày đó trở đi, Milo và Ella tiếp tục </w:t>
      </w:r>
      <w:r>
        <w:lastRenderedPageBreak/>
        <w:t>chia sẻ nhiều cuộc phiêu lưu, luôn giúp đỡ nhau trên đường đi. Họ là ví dụ hoàn hảo về việc, bất kể nhỏ hay lớn, tình bạn không có giới hạn."}</w:t>
      </w:r>
    </w:p>
    <w:p w14:paraId="517569F0" w14:textId="77777777" w:rsidR="00886BB9" w:rsidRDefault="00400E0B">
      <w:r>
        <w:t>{"câu hỏi": "Xác định câu nào là câu trả lời đúng. - A) Tốt nghiệp là một lễ kỷ niệm những thành tựu của bạn.\nB) Tốt nghiệp là một lời nhắc nhở về những thiếu sót của bạn.", "câu trả lời": "A) Tốt nghiệp là một lễ kỷ niệm những thành tựu của bạn."}</w:t>
      </w:r>
    </w:p>
    <w:p w14:paraId="206DF521" w14:textId="77777777" w:rsidR="00886BB9" w:rsidRDefault="00400E0B">
      <w:r>
        <w:t>{"câu hỏi": "Với một số thành phần, hãy cung cấp một công thức sử dụng các thành phần đó. - Bơ, đường, bột mì", "trả lời": "Đây là một công thức đơn giản cho bánh quy đường sử dụng bơ, đường và bột mì làm nguyên liệu chính:\n\nThành phần:\n- 2 3/4 chén bột mì đa dụng\n- 1 thìa cà phê muối nở\n- 1/2 thìa cà phê bột nở\n- 1 chén bơ, mềm\n- 1 1/2 chén đường trắng\n- 1 quả trứng\n- 1 thìa cà phê chiết xuất vani\n\nHướng dẫn:\n1. Làm nóng lò ở 375 độ F (190 độ C). Trong một bát nhỏ, khuấy đều bột mì, muối nở và bột nở. Để qua một bên.\n2. Trong một bát lớn, kem bơ và đường cùng nhau cho đến khi mịn. Đánh trong trứng và vani. Dần dần trộn trong các thành phần khô. Lăn bột thành những quả bóng tròn cỡ muỗng cà phê và đặt lên các tấm bánh quy không có dầu mỡ.\n3. Nướng trong 8 đến 10 phút trong lò đã được làm nóng trước hoặc cho đến khi vàng nhẹ. Để bánh quy nguội trên khay nướng trong vài phút trước khi lấy ra giá dây để nguội hoàn toàn. Thưởng thức!"}</w:t>
      </w:r>
    </w:p>
    <w:p w14:paraId="3561BDC5" w14:textId="77777777" w:rsidR="00886BB9" w:rsidRDefault="00400E0B">
      <w:r>
        <w:t>{"câu hỏi": "Viết lại câu này: \"Tôi rất hào hứng khi bắt đầu cuộc phiêu lưu này.\" - Tôi rất hào hứng khi bắt đầu cuộc phiêu lưu này.", "Câu trả lời": "Tôi không thể chờ đợi để bắt đầu cuộc hành trình mới này!"}</w:t>
      </w:r>
    </w:p>
    <w:p w14:paraId="01B9ECB0" w14:textId="77777777" w:rsidR="00886BB9" w:rsidRDefault="00400E0B">
      <w:r>
        <w:t>{"câu hỏi": "Phân loại tình cảm của câu này: \"Tôi không thích cách anh ấy nói chuyện với tôi.\" - Tôi không thích cách anh ấy nói chuyện với tôi.", "câu trả lời": "Tiêu cực."}</w:t>
      </w:r>
    </w:p>
    <w:p w14:paraId="54B9BF4D" w14:textId="77777777" w:rsidR="00886BB9" w:rsidRDefault="00400E0B">
      <w:r>
        <w:t>{"câu hỏi": "Chèn dấu phẩy vào câu này: Trời mưa to đường phố trơn trượt - Trời mưa to đường phố trơn trượt", "trả lời": "Trời mưa to, đường phố trơn trượt."}</w:t>
      </w:r>
    </w:p>
    <w:p w14:paraId="74ECE2FC" w14:textId="77777777" w:rsidR="00886BB9" w:rsidRDefault="00400E0B">
      <w:r>
        <w:t>{"câu hỏi": "Mô tả lý do tại sao con người cần nước.", "Trả lời": "Nước rất cần thiết cho cơ thể con người hoạt động đúng, đóng một vai trò quan trọng trong nhiều quá trình sinh lý của chúng ta. Nó giúp điều chỉnh nhiệt độ cơ thể, loại bỏ chất thải và độc tố, hỗ trợ tiêu hóa, bôi trơn khớp và vận chuyển chất dinh dưỡng và oxy đi khắp cơ thể. Các tế bào, cơ quan và mô của chúng ta đều cần nước để hoạt động hiệu quả và nếu không được hydrat hóa đầy đủ, cơ thể chúng ta có thể trở nên dễ bị tổn thương trước một loạt các vấn đề sức khỏe. Nhìn chung, nước rất quan trọng để duy trì sự cân bằng lành mạnh của chất lỏng cơ thể, giữ cho hệ thống của chúng ta hoạt động trơn tru và duy trì sự sống."}</w:t>
      </w:r>
    </w:p>
    <w:p w14:paraId="3ECCD19C" w14:textId="77777777" w:rsidR="00886BB9" w:rsidRDefault="00400E0B">
      <w:r>
        <w:t>{"câu hỏi": "Dựa trên văn bản, hãy tạo một tweet bằng cách sử dụng hashtag #newdiscoveries - Đi đầu trong những tiến bộ công nghệ, các công ty không ngừng tìm cách cải thiện các phương pháp hiện có và làm cho cuộc sống dễ dàng hơn.", "Trả lời": "Thời gian thú vị phía trước khi các công ty tiếp tục đổi mới và cải tiến các công nghệ hiện có để đơn giản hóa cuộc sống của chúng ta #newdiscoveries\"}</w:t>
      </w:r>
    </w:p>
    <w:p w14:paraId="52923572" w14:textId="77777777" w:rsidR="00886BB9" w:rsidRDefault="00400E0B">
      <w:r>
        <w:t>{"question": "Đảo ngược câu sau bằng cách sử dụng từ trái nghĩa. - Công việc dễ.", "trả lời": "Công việc khó khăn."}</w:t>
      </w:r>
    </w:p>
    <w:p w14:paraId="4E194635" w14:textId="77777777" w:rsidR="00886BB9" w:rsidRDefault="00400E0B">
      <w:r>
        <w:lastRenderedPageBreak/>
        <w:t>{"question": "Lấy câu sau và sử dụng một động từ thay vì danh từ. - Cô ấy sẵn sàng giúp đỡ.", "trả lời": "Cô ấy sẵn sàng giúp đỡ."}</w:t>
      </w:r>
    </w:p>
    <w:p w14:paraId="3AA73965" w14:textId="77777777" w:rsidR="00886BB9" w:rsidRDefault="00400E0B">
      <w:r>
        <w:t>{"question": "Đối với mã HTML đã cho, hãy thay thế nó bằng mã tương đương XML. - &lt;html&gt;\n &lt;head&gt;\n &lt;title&gt;Test&lt;/title&gt;\n &lt;/head&gt;\n &lt;body&gt;\n &lt;p&gt;Welcome to my website&lt;/p&gt;\n &lt;/body&gt;\n&lt;/html&gt;", "answer": "''xml\n&lt;?xml version=\"1.0\"?&gt;\n&lt;page&gt;\n &lt;header&gt;\n &lt;title&gt;Test&lt;/title&gt;\n &lt;/header&gt;\n &lt;content&gt;\n      &lt;đoạn&gt;Chào mừng bạn đến với trang web của tôi&lt;/paragraph&gt;\n &lt;/content&gt;\n&lt;/page&gt; \n'''"}</w:t>
      </w:r>
    </w:p>
    <w:p w14:paraId="3C519EE0" w14:textId="77777777" w:rsidR="00886BB9" w:rsidRDefault="00400E0B">
      <w:r>
        <w:t>{"câu hỏi": "Tạo một bài thơ sử dụng ba từ sau: xanh, sao, đêm.", "trả lời": "Màu xanh là tấm màn che bầu trời,\nKhi đêm lên và ngày vẫy tạm biệt,\nNhững ngôi sao lấp lánh và nháy mắt từ trên cao,\nMột bức tranh thiên đường cho mắt thường.\n\nVới mỗi hơi thở của không khí nửa đêm,\nBầu trời đêm rộng lớn không thể so sánh,\ nNó làm cho người ta chỉ đơn giản là nhìn chằm chằm,\nKhi các ngôi sao nhảy múa trong vụ xanh.\n\nCác chòm sao lập bản đồ lịch sử và số phận,\nBầu trời đêm một bức tranh, một phiến đá thiên thể,\nMàu xanh của bầu trời và các ngôi sao bẩm sinh,\nMột vẻ đẹp mà tất cả chúng ta có thể liên quan."}</w:t>
      </w:r>
    </w:p>
    <w:p w14:paraId="2248C048" w14:textId="77777777" w:rsidR="00886BB9" w:rsidRDefault="00400E0B">
      <w:r>
        <w:t>{"câu hỏi": "Trong nhiệm vụ này, hãy tạo ra một ví dụ cho "khám phá những địa điểm mới", "câu trả lời": "Khám phá những địa điểm mới là một trải nghiệm vô cùng trọn vẹn có thể mở mang tâm trí của bạn đến các nền văn hóa và cách sống khác nhau. Hãy tưởng tượng, ví dụ, bạn chưa bao giờ đến Nhật Bản trước đây và luôn muốn đi. Vì vậy, bạn đóng gói hành lý, đặt vé và chỗ ở, và bắt đầu cuộc phiêu lưu của mình. \ n \ n Khi bạn đến nơi, bạn sẽ kinh ngạc trước những ngôi đền xinh đẹp, những con đường thành phố nhộn nhịp và những khu vườn thanh bình. Bạn đi sâu vào khung cảnh ẩm thực địa phương, thử các món sushi, udon và ramen ngon. Bạn lang thang qua các khu phố lịch sử, ngắm nhìn kiến trúc độc đáo và đắm mình trong lịch sử phong phú của khu vực. Khi bạn tiếp tục khám phá, bạn bắt gặp những phong tục và truyền thống mới mà bạn chưa từng trải nghiệm trước đây. Bạn chứng kiến một buổi trà đạo truyền thống và tìm hiểu về nghệ thuật thư pháp. Bạn tham dự một lễ hội địa phương và nhảy múa với đám đông theo âm nhạc sống động. \ n \ n Trong suốt hành trình của bạn, bạn gặp gỡ người dân địa phương thân thiện, những người chia sẻ câu chuyện và truyền thống của họ với bạn. Họ giúp bạn hiểu cách sống của họ và khiến bạn cảm thấy được chào đón ở đất nước của họ. Vào cuối chuyến đi, tâm trí của bạn đang ù ù với những trải nghiệm, điểm tham quan và âm thanh mới. Bạn trở về nhà với cảm giác phong phú, sảng khoái và háo hức lên kế hoạch cho chuyến phiêu lưu tiếp theo của mình đến một nơi mới."}</w:t>
      </w:r>
    </w:p>
    <w:p w14:paraId="5C0559E1" w14:textId="77777777" w:rsidR="00886BB9" w:rsidRDefault="00400E0B">
      <w:r>
        <w:t xml:space="preserve">{"câu hỏi": "Tạo ra một sự tương tự so sánh một cái cây với một người lớn lên", "câu trả lời": "Một cây trồng giống như một người lớn lên. Giống như một hạt giống cần được nuôi dưỡng, ánh sáng mặt trời và nước để phát triển, một đứa trẻ cần tình yêu, sự chăm sóc và giáo dục để phát triển. Khi cây phát triển cao hơn và mạnh mẽ hơn, đứa trẻ cũng vậy. Cả hai đều cần một môi trường hỗ trợ thúc đẩy tăng trưởng và phát triển. Nhạy cảm với các quyền, điều kiện và các yếu tố mà họ tiếp xúc là chìa khóa cho sức khỏe của họ. Giống như một cây có thể cần cắt tỉa để đạt được tiềm năng đầy đủ của nó, một đứa trẻ có thể cần hướng dẫn và kỷ </w:t>
      </w:r>
      <w:r>
        <w:lastRenderedPageBreak/>
        <w:t>luật để học hỏi và phát triển. Cuối cùng, giống như một cái cây nở hoa khi nó trưởng thành, một người nở hoa thành con người thật của họ khi họ đến tuổi trưởng thành."}</w:t>
      </w:r>
    </w:p>
    <w:p w14:paraId="5455F0C4" w14:textId="77777777" w:rsidR="00886BB9" w:rsidRDefault="00400E0B">
      <w:r>
        <w:t>{"câu hỏi": "Viết lại câu: Cô ấy rất thích chạy bộ. - Cô ấy rất thích chạy bộ.", "trả lời": "Cô ấy cực kỳ thích chạy."}</w:t>
      </w:r>
    </w:p>
    <w:p w14:paraId="00027BDA" w14:textId="77777777" w:rsidR="00886BB9" w:rsidRDefault="00400E0B">
      <w:r>
        <w:t>{"question": "Viết mã để chuyển đổi một số thành biểu diễn nhị phân của nó. - Số: 10", "trả lời": "Đây là một cách để chuyển đổi một số thập phân thành biểu diễn nhị phân của nó trong Python:\n\n'''python\ndef decimal_to_binary(num):\n binary = ''\n trong khi num &gt; 0:\n binary += str(num % 2)\n num //= 2\n return binary[::-1]\n\n\n# Kiểm tra hàm trên\nnum = 10\nprint(decimal_to_binary(num))\n''\n\nThis sẽ xuất ra:  '1010' là biểu diễn nhị phân của số '10'."}</w:t>
      </w:r>
    </w:p>
    <w:p w14:paraId="7A561C34" w14:textId="77777777" w:rsidR="00886BB9" w:rsidRDefault="00400E0B">
      <w:r>
        <w:t>{"câu hỏi": "Hãy nghĩ ra một tính từ mô tả một dòng sông", "câu trả lời": "\"Uốn khúc.\""}</w:t>
      </w:r>
    </w:p>
    <w:p w14:paraId="5484F811" w14:textId="77777777" w:rsidR="00886BB9" w:rsidRDefault="00400E0B">
      <w:r>
        <w:t>{"câu hỏi": "Mô tả cảnh hoàng hôn trên hồ", "trả lời": "Khi mặt trời lặn trên mặt hồ thanh bình, bầu trời biến thành một bức tranh màu sắc rực rỡ. Màu cam và vàng rực rỡ của mặt trời xen kẽ với màu hồng, tím và xanh lam mềm mại trải dài ra xa và rộng. Ánh sáng của mặt trời lặn lấp lánh trên mặt nước, tỏa ra ánh sáng ấm áp phản chiếu trong những con sóng gợn sóng. Không khí tĩnh lặng khi ngày kết thúc, chỉ bị gián đoạn bởi tiếng chim hót thỉnh thoảng hoặc tiếng vỗ nhẹ của nước vào bờ. Cây cối và tán lá xung quanh được tô bóng trên nền trời rực rỡ, để lại cảm giác yên bình, yên tĩnh khi mặt trời lặn dưới đường chân trời. Khi ánh sáng mờ dần, màu sắc của hoàng hôn từ từ tan vào bóng tối, để lại một ký ức tuyệt đẹp về vẻ đẹp của thế giới tự nhiên."}</w:t>
      </w:r>
    </w:p>
    <w:p w14:paraId="0C2D91A6" w14:textId="77777777" w:rsidR="00886BB9" w:rsidRDefault="00400E0B">
      <w:r>
        <w:t>{"question": "Xác định hành động mà câu sau mô tả. - Sau khi kỳ thi kết thúc, anh thở phào nhẹ nhõm.", "trả lời": "Hành động mà câu sau mô tả là \"thở dài nhẹ nhõm"."}</w:t>
      </w:r>
    </w:p>
    <w:p w14:paraId="4B394F3E" w14:textId="77777777" w:rsidR="00886BB9" w:rsidRDefault="00400E0B">
      <w:r>
        <w:t>{"câu hỏi": "Mô tả một buổi sáng mùa đông", "câu trả lời": "Một buổi sáng mùa đông thường lạnh, sắc nét và sảng khoái. Không khí lạnh và bạn có thể thấy hơi thở của mình khi thở ra. Mặt đất có thể được bao phủ trong một lớp sương giá hoặc tuyết, với mỗi ngọn cỏ hoặc lá rụng được bọc trong một lớp băng mỏng. Những cái cây trơ trụi, cành của chúng vươn lên bầu trời nhợt nhạt, thường xám xịt. Mặt trời, nếu nó tắt, có vẻ xa hơn một chút, đổ bóng dài và ánh sáng vàng mềm mại trên phong cảnh. Sự tĩnh lặng của buổi sáng bị phá vỡ bởi tiếng bước chân lạo xạo trong tuyết hay tiếng chim hót líu lo. Mọi người có thể được nhìn thấy bó trong áo khoác ấm, mũ và găng tay, vội vã dọc theo để đến được sự ấm áp của điểm đến của họ. Một buổi sáng mùa đông có một vẻ đẹp đặc biệt, với bầu không khí thanh bình và yên bình."}</w:t>
      </w:r>
    </w:p>
    <w:p w14:paraId="70A1D15E" w14:textId="77777777" w:rsidR="00886BB9" w:rsidRDefault="00400E0B">
      <w:r>
        <w:t xml:space="preserve">{"question": "Cho một mảng số nguyên 'nums', xử lý nhiều truy vấn thuộc loại sau:\n\nTính tổng các phần tử của 'nums' giữa các chỉ số 'left' và 'right' bao gồm trong đó 'left &lt;= right'.\nTriển khai lớp 'NumArray':\n\n'NumArray(int[] nums)' Khởi tạo đối tượng với mảng nguyên 'nums'.\n'int sumRange(int left, int right)' Trả về tổng các phần tử của 'nums' giữa các chỉ số 'left' và 'right' (tức là 'nums[left] + nums[left + 1] + ... + nums [right]').", "answer": "Để triển khai lớp 'NumArray', bạn có thể tạo một tiền tố sum array 'prefix' trong đó 'prefix [i]' là tổng của các phần tử trong 'nums' từ '0' đến 'i'. Sau đó, 'sumRange (trái, </w:t>
      </w:r>
      <w:r>
        <w:lastRenderedPageBreak/>
        <w:t>phải)' có thể được tính là 'tiền tố [phải] - tiền tố [trái-1]' (giả sử 'trái &gt; 0'). Nếu 'left' bằng '0', thì 'sumRange (left, right)' chỉ đơn giản là 'tiền tố [right]'. Việc khởi tạo 'tiền tố' có thể được thực hiện trong hàm tạo của lớp 'NumArray'. Độ phức tạp thời gian của 'sumRange' sẽ là 'O(1)'. \n\nỞ đây là việc triển khai lớp 'NumArray':\n\n''\nclass NumArray {\n private int[] tiền tố;\n\n public NumArray(int[] nums) {\n prefix = new int[nums.length];\n for (int i = 0; i &lt; nums.length; i++) {\n if (i == 0) {\n prefix[i] = nums[i];\n } else {\n prefix[i] = prefix[i-1] + nums[i];\n }\n }\n }\n }\n }\n\n public int sumRange(int left,  int right) {\n if (left == 0) {\n return prefix[right];\n } else {\n return prefix[right] - prefix[left-1];\n }\n }\n}\n}\n'''\n\nBạn có thể tạo một thể hiện của lớp 'NumArray' với mảng đầu vào 'nums' và sau đó gọi phương thức 'sumRange' để lấy tổng các phần tử giữa các chỉ số được chỉ định."}</w:t>
      </w:r>
    </w:p>
    <w:p w14:paraId="0AE9E6CF" w14:textId="77777777" w:rsidR="00886BB9" w:rsidRDefault="00400E0B">
      <w:r>
        <w:t>{"question": "Tạo mã HTML cho 3 nút được hiển thị bên dưới. - Nút 1: \"Giảm số lượng\"\nButton 2: \"Thêm vào giỏ hàng\"\nButton 3: \"Checkout\"", "answer": "''html\n&lt;button&gt;Reduce quantity&lt;/button&gt;\n&lt;button&gt;Add to Cart&lt;/button&gt;\n&lt;button&gt;Checkout&lt;/button&gt;\n'''"}</w:t>
      </w:r>
    </w:p>
    <w:p w14:paraId="4A4836CA" w14:textId="77777777" w:rsidR="00886BB9" w:rsidRDefault="00400E0B">
      <w:r>
        <w:t>{"câu hỏi": "Giải thích thuật ngữ 'phát sóng' trong việc phát tín hiệu internet của bạn.", "trả lời": "Phát tín hiệu internet của bạn đề cập đến quá trình truyền tín hiệu Wi-Fi qua bộ định tuyến không dây đến một phạm vi cụ thể xung quanh thiết bị, giúp nhiều thiết bị có thể kết nối với internet. Quá trình này thường liên quan đến việc định cấu hình bộ định tuyến không dây để tạo ra một mã định danh duy nhất được gọi là Mã định danh bộ dịch vụ (SSID), được sử dụng để xác định tín hiệu Wi-Fi trên một tần số cụ thể. Bộ định tuyến không dây sau đó gửi tín hiệu qua không khí trong vùng phủ sóng của nó, cho phép các thiết bị tương thích trong phạm vi phát hiện, kết nối và truy cập internet thông qua tín hiệu phát sóng. Về cơ bản, phát sóng tín hiệu internet của bạn đề cập đến hành động làm cho nhiều thiết bị của bạn có thể truy cập internet không dây trong một khu vực cụ thể."}</w:t>
      </w:r>
    </w:p>
    <w:p w14:paraId="4F6AC7F0" w14:textId="77777777" w:rsidR="00886BB9" w:rsidRDefault="00400E0B">
      <w:r>
        <w:t xml:space="preserve">{"question": "Viết một chương trình C++ đa luồng để tính toán các chữ số của PI.", "answer": "Đây là ví dụ về chương trình C++ đa luồng để tính các chữ số của PI:\n\n''\n#include &lt;iostream&gt;\n#include &lt;thread&gt;\n#include &lt;mutex&gt;\n#include &lt;vector&gt;\n\nusing namespace std;\n\nmutex mut;\n\nvoid pi_digits(int start,  int end, vector&lt;int&gt;&amp; chữ số) {\n int carry = 0;\n for (int i = end; i &gt;= start; i--) {\n int sum = 0;\n for (int j = i; j &gt; 0; j--) {\n sum = sum * j + chữ số[j] * 10000;\n chữ số[j] = sum% (j * 2 - 1);\n sum /= j * 2 - 1;\n }\n carry = (carry + chữ số[1] / 10000);\n chữ số[1] %= 10000;\n }\n mut.lock();\n cout &lt;&lt; carry;\n for (int i = 2; i &lt; chữ số.size(); i++) {\n printf(\"%04d\", digits[i] / 10000);\n digits[i] = digits[i] % 10000;\n }\n mut.unlock();\n}\n\nint main() {\n const int num_threads = 4;\n vector&lt;int&gt; digits(100);\n vector&lt;thread&gt; threads(num_threads);\n\n for (int i = 0; i &lt; num_threads; i++) {\n int start = i * (digits.size() - 1) / num_threads + 1;\n int end = (i + 1) * (digits.size() - 1) / num_threads;\n threads[i] = thread(pi_ chữ số, bắt đầu, kết thúc, ref(chữ số));\n }\n\n for (auto&amp; t: threads) {\n t.join();\n }\n\n return 0;\n}\n''\n\nChương trình này sử dụng công thức Bailey-Borwein-Plouffe (BBP) để tính các chữ số của PI. Công thức được chia thành nhiều phần và mỗi phần được tính bằng một luồng riêng biệt. Các luồng ghi kết quả của chúng vào một vectơ được chia sẻ gọi là 'chữ số', lưu </w:t>
      </w:r>
      <w:r>
        <w:lastRenderedPageBreak/>
        <w:t>trữ các chữ số riêng lẻ của PI. \ n \ n Chương trình sử dụng mutex để đảm bảo rằng chỉ có một luồng ghi vào bảng điều khiển tại một thời điểm. Đối số 'ref(digits)' được sử dụng để truyền vectơ bằng cách tham chiếu đến các luồng. Cuối cùng, chương trình tạo ra một vectơ các luồng và nối chúng lại với nhau khi chúng hoàn thành công việc."}</w:t>
      </w:r>
    </w:p>
    <w:p w14:paraId="4E8512E2" w14:textId="77777777" w:rsidR="00886BB9" w:rsidRDefault="00400E0B">
      <w:r>
        <w:t>{"câu hỏi": "Viết lại cụm từ sau một cách chuyên nghiệp hơn. - Sẽ thật tuyệt nếu chúng ta có thể gặp nhau", "trả lời": "Sẽ vô cùng cảm kích nếu chúng ta có cơ hội triệu tập."}</w:t>
      </w:r>
    </w:p>
    <w:p w14:paraId="623259FE" w14:textId="77777777" w:rsidR="00886BB9" w:rsidRDefault="00400E0B">
      <w:r>
        <w:t>{"question": "Tạo một câu lệnh Python để in một câu nhất định. - Hello World!", "answer": "Đây là câu lệnh Python để in \"Hello World!\":\n\n'''python\nprint(\"Hello World!\")\n'''}</w:t>
      </w:r>
    </w:p>
    <w:p w14:paraId="40B342B6" w14:textId="77777777" w:rsidR="00886BB9" w:rsidRDefault="00400E0B">
      <w:r>
        <w:t>{"câu hỏi": "Xây dựng một trang web cho một cửa hàng trực tuyến hư cấu có tên là 'MyStore'.", "câu trả lời": "&lt;! DOCTYPE html&gt;\n&lt;html&gt;\n&lt;head&gt;\n &lt;title&gt;MyStore | Mua sắm trực tuyến cho mọi thứ&lt;/title&gt;\n &lt;meta charset=\"UTF-8\"&gt;\n &lt;meta name=\"viewport\" content=\"width=device-width, initial-scale=1.0\"&gt;\n &lt;style&gt;\n body {\n font-family: Arial, sans-serif;\n margin: 0;\n padding: 0;\n }\n\n header {\n background-color: #333;\n color: white;\n display: flex;\n justify-content: space-between;\n align-items:  center;\n padding: 10px 30px;\n }\n\n header a {\n color: white;\n text-decoration: none;\n }\n\n header a:hover {\n color: #ddd;\n }\n\n #logo {\n font-size: 24px;\n }\n\n nav ul {\n list-style: none;\n margin: 0;\n padding: 0;\n display: flex;\n }\n\n nav li {\n lề:  0 10px;\n }\n\n main {\n max-width: 1000px;\n margin: 0 auto;\n padding: 50px 0;\n }\n\n .product {\n border: 1px solid #ddd;\n padding: 30px;\n text-align: center;\n }\n\n .product:hover {\n box-shadow: 2px 2px 10px rgba(0, 0, 0, 0.1);\n }\n\n .product img {\n max-width: 100%;\n }\n\n .product h4 {\n lề:  30px 0 10px;\n }\n\n footer {\n background-color: #333;\n color: white;\n text-align: center;\n padding: 20px 0;\n }\n &lt;/style&gt;\n&lt;/head&gt;\n&lt;body&gt;\n &lt;header&gt;\n &lt;a href=\"#\" id=\"logo\"&gt;MyStore&lt;/a&gt;\n &lt;nav&gt;\n &lt;ul&gt;\n &lt;li&gt;&lt;a href=\"#\"&gt;Home&lt;/a&gt;&lt;/li&gt;\n &lt;li&gt; &lt;a href=\"#\"&gt;Shop&lt;/a&gt;&lt;/li&gt;\n &lt;li&gt;&lt;a href=\"#\"&gt;About&lt;/a&gt;&lt;/li&gt;\n &lt;li&gt;&lt;a href=\"#\"&gt;Contact&lt;/a&gt;&lt;/li&gt;\n &lt;/ul&gt;\n &lt;/nav&gt;\n &lt;a href=\"#\"&gt;Cart (0)&lt;/a&gt;\n &lt;/header&gt;\n\n &lt;main&gt;\n &lt;h1&gt;Chào mừng bạn đến với MyStore&lt;/h1&gt;"}</w:t>
      </w:r>
    </w:p>
    <w:p w14:paraId="38130700" w14:textId="77777777" w:rsidR="00886BB9" w:rsidRDefault="00400E0B">
      <w:r>
        <w:t xml:space="preserve">{"câu hỏi": "Tạo bản trình bày PowerPoint về lịch sử của internet.", "câu trả lời": "Tôi xin lỗi, nhưng là một AI dựa trên văn bản, việc tạo nội dung đa phương tiện như bản trình bày PowerPoint vượt quá khả năng của tôi. Tuy nhiên, tôi có thể cung cấp cho bạn một số thông tin mà bạn có thể thấy hữu ích khi tạo bản trình bày của mình.\n\n### Slide 1: Giới thiệu\n- Tiêu đề: Lịch sử Internet\n- Phụ đề: Tổng quan về những phát triển và đổi mới chính\n\n### Slide 2: Những phát triển ban đầu\n- Vào những năm 1960, Bộ Quốc phòng Hoa Kỳ đã tạo ra ARPANET, tiền thân của internet hiện đại. \n- ARPANET được thiết kế để cho phép các nhà nghiên cứu tại các trường đại học và tổ chức nghiên cứu khác nhau Năm 1969, việc truyền tin nhắn thành công đầu tiên được gửi qua ARPANET giữa UCLA và Viện nghiên cứu Stanford. \ n \ n # ## Slide 3: Sự xuất hiện của World Wide Web \ n- Năm 1989, nhà khoa học máy tính người Anh Sir Tim Berners-Lee, làm việc tại CERN, đã đề xuất một hệ thống tổ chức và truy cập thông tin trên internet. \ n- Hệ thống này,  được gọi là World Wide Web, sử dụng các liên kết siêu văn bản để kết nối các trang thông tin. \ n- Trang web đầu tiên được ra mắt vào năm 1991 và web nhanh chóng trở nên phổ biến trong vài năm tiếp </w:t>
      </w:r>
      <w:r>
        <w:lastRenderedPageBreak/>
        <w:t>theo. \ n \ n # ## Slide 4: Sự bùng nổ dot-com \ n- Vào cuối những năm 1990, internet đã trải qua một thời kỳ tăng trưởng nhanh chóng và đầu cơ được gọi là sự bùng nổ dot-com. \ n - Nhiều công ty mới được thành lập,  và các công ty hiện tại vội vã thiết lập sự hiện diện trực tuyến. \ n- Mặc dù giai đoạn này được đánh dấu bằng sự đầu cơ quá mức và nhiều doanh nghiệp thất bại, nhưng nó cũng chứng kiến sự thành lập của nhiều công ty thành công, bao gồm Amazon và Google. \ n \ n # # # Slide 5: Web 2.0 và Social Media \ n- Vào đầu những năm 2000, internet đã trải qua một sự chuyển đổi khác như một thế hệ công nghệ web mới,  Những công nghệ này cho phép tạo ra nội dung tương tác, do người dùng tạo ra và sự gia tăng của phương tiện truyền thông xã hội. Các trang web như Facebook, Twitter và YouTube trở nên cực kỳ phổ biến và thay đổi cách mọi người giao tiếp và chia sẻ thông tin trực tuyến. \ n \ n # ## # Slide 6: Mobile Revolution \ n- Trong những năm 2010, sự gia tăng của điện thoại thông minh và thiết bị di động đã dẫn đến một sự thay đổi lớn khác trong cách mọi người truy cập internet. \ n - Thiết bị di động có giúp bạn có thể truy cập internet bất cứ lúc nào và từ hầu hết mọi địa điểm.\n- Nhiều công ty đã phát triển ứng dụng di động và việc sử dụng internet di động đã vượt qua mức sử dụng máy tính để bàn.\n\n### Slide 7: Kết luận"}</w:t>
      </w:r>
    </w:p>
    <w:p w14:paraId="4D005E65" w14:textId="77777777" w:rsidR="00886BB9" w:rsidRDefault="00400E0B">
      <w:r>
        <w:t>{"question": "Cung cấp định nghĩa một câu cho thuật toán machine learning sau. - Naive Bayes", "trả lời": "Naive Bayes là một thuật toán học máy xác suất sử dụng định lý Bayes để phân loại dữ liệu, đưa ra giả định về sự độc lập có điều kiện giữa mọi cặp tính năng cho giá trị của biến lớp."}</w:t>
      </w:r>
    </w:p>
    <w:p w14:paraId="223228E7" w14:textId="77777777" w:rsidR="00886BB9" w:rsidRDefault="00400E0B">
      <w:r>
        <w:t>{"question": "Chỉnh sửa đoạn sau để nó đọc đúng ngữ pháp. - Người ăn bánh rất no", "trả lời": "Người ăn bánh rất no."}</w:t>
      </w:r>
    </w:p>
    <w:p w14:paraId="7957E215" w14:textId="77777777" w:rsidR="00886BB9" w:rsidRDefault="00400E0B">
      <w:r>
        <w:t>{"câu hỏi": "Kể tên hai lợi ích sức khỏe của việc ăn táo", "trả lời": "1. Táo là một nguồn giàu chất xơ hòa tan, có thể giúp giảm cholesterol và cải thiện tiêu hóa, góp phần cải thiện sức khỏe tim mạch tốt hơn.\n2. Táo chứa nhiều chất chống oxy hóa, chẳng hạn như quercetin và catechin, giúp bảo vệ cơ thể bạn chống lại tổn thương tế bào và giảm nguy cơ phát triển các bệnh mãn tính như ung thư, bệnh tim và tiểu đường.</w:t>
      </w:r>
    </w:p>
    <w:p w14:paraId="3B893A5D" w14:textId="77777777" w:rsidR="00886BB9" w:rsidRDefault="00400E0B">
      <w:r>
        <w:t>{"câu hỏi": "Cung cấp định nghĩa cho thuật ngữ "tiếp thị kỹ thuật số", "câu trả lời": "Tiếp thị kỹ thuật số đề cập đến việc quảng bá sản phẩm, thương hiệu hoặc dịch vụ thông qua các kênh và nền tảng kỹ thuật số như công cụ tìm kiếm, trang web, phương tiện truyền thông xã hội, email và ứng dụng di động. Nó bao gồm một loạt các kỹ thuật và chiến lược, chẳng hạn như tối ưu hóa công cụ tìm kiếm (SEO), quảng cáo trả tiền cho mỗi lần nhấp chuột (PPC), tiếp thị nội dung, tiếp thị truyền thông xã hội, tiếp thị qua email và tiếp thị di động, trong số những người khác. Mục tiêu của tiếp thị kỹ thuật số là tiếp cận và tương tác với đối tượng mục tiêu, cuối cùng là thúc đẩy chuyển đổi và bán hàng. Không giống như tiếp thị truyền thống, thường dựa vào quảng cáo in ấn, truyền hình và đài phát thanh, tiếp thị kỹ thuật số cho phép các chiến dịch được nhắm mục tiêu và đo lường nhiều hơn."}</w:t>
      </w:r>
    </w:p>
    <w:p w14:paraId="1A90C9A5" w14:textId="77777777" w:rsidR="00886BB9" w:rsidRDefault="00400E0B">
      <w:r>
        <w:t xml:space="preserve">{"câu hỏi": "Chiến lược giải quyết xung đột giúp giảm thiểu xung đột tại nơi làm việc như thế nào?", "Câu trả lời": "Chiến lược giải quyết xung đột là một tập hợp các hướng dẫn và kỹ thuật giúp các cá nhân điều hướng và giải quyết những bất đồng hoặc tranh chấp có thể phát </w:t>
      </w:r>
      <w:r>
        <w:lastRenderedPageBreak/>
        <w:t>sinh tại nơi làm việc. Bằng cách có một cách tiếp cận hiệu quả, xung đột có thể được giải quyết một cách chủ động, giảm tác động tiềm tàng của chúng và giúp giảm thiểu xung đột tại nơi làm việc. \ n \ n Có một số cách mà chiến lược giải quyết xung đột có thể giúp giảm thiểu xung đột tại nơi làm việc: \ n \ n1. Cải thiện giao tiếp: Một chiến lược giải quyết xung đột thường nhấn mạnh tầm quan trọng của giao tiếp hiệu quả, khuyến khích các cá nhân cởi mở bày tỏ suy nghĩ và cảm xúc của họ một cách tôn trọng. Điều này giúp giảm hiểu lầm và khuyến khích đối thoại lành mạnh, ngăn chặn những bất đồng nhỏ leo thang thành xung đột nghiêm trọng hơn. Tăng cường giải quyết vấn đề: Bằng cách tiếp cận xung đột với một quy trình giải quyết vấn đề có cấu trúc, các cá nhân có nhiều khả năng xác định nguyên nhân gốc rễ của vấn đề và hướng tới một giải pháp cùng có lợi. Điều này giúp giảm khả năng xung đột tái diễn và thúc đẩy một môi trường làm việc hợp tác hơn. \ n \ n3. Tăng sự tin tưởng và tôn trọng: Khi đồng nghiệp thấy rằng xung đột được giải quyết và giải quyết một cách công bằng và hiệu quả, họ có nhiều khả năng tin tưởng và tôn trọng quy trình, cũng như những người liên quan đến nó. Điều này có thể giúp giảm thiểu căng thẳng và thúc đẩy một môi trường làm việc hài hòa hơn. \ n \ n4. Giảm căng thẳng và căng thẳng: Xung đột chưa được giải quyết có thể là nguồn gây căng thẳng và căng thẳng chính cho những người liên quan, cũng như cho những người khác tại nơi làm việc. Có một chiến lược giải quyết xung đột tại chỗ có thể giúp giải quyết tranh chấp một cách nhanh chóng và hiệu quả, giảm tác động tiêu cực đến môi trường làm việc. Nhìn chung, một chiến lược giải quyết xung đột hiệu quả giúp tạo ra một nền văn hóa làm việc tích cực hơn, nơi xung đột được giải quyết kịp thời và mang tính xây dựng, giảm thiểu khả năng xung đột tại nơi làm việc."}</w:t>
      </w:r>
    </w:p>
    <w:p w14:paraId="3F9479D6" w14:textId="77777777" w:rsidR="00886BB9" w:rsidRDefault="00400E0B">
      <w:r>
        <w:t>{"câu hỏi": "Đặt hàng các mục sau từ hiệu quả nhất đến kém hiệu quả nhất - Bảng điều khiển năng lượng mặt trời, tuabin gió", "câu trả lời": "1. Tấm pin mặt trời\n2. Tuabin gió \ n \ nNote: Hiệu quả của hệ thống năng lượng mặt trời hoặc năng lượng gió phụ thuộc vào một số yếu tố như vị trí địa lý, điều kiện thời tiết và công nghệ, trong số những yếu tố khác. Điều quan trọng là phải đánh giá hiệu quả của từng nguồn năng lượng dựa trên hoàn cảnh cụ thể."}</w:t>
      </w:r>
    </w:p>
    <w:p w14:paraId="3E12D7BD" w14:textId="77777777" w:rsidR="00886BB9" w:rsidRDefault="00400E0B">
      <w:r>
        <w:t>{"câu hỏi": "Cung cấp một ví dụ về một kịch bản trong đó việc sử dụng việc ra quyết định bằng thuật toán có thể cải thiện kết quả", "câu trả lời": "Một kịch bản trong đó việc sử dụng việc ra quyết định theo thuật toán có thể cải thiện kết quả là trong lĩnh vực y học, đặc biệt là khi chẩn đoán bệnh nhân. \ n \ n Trong kịch bản này, một bệnh nhân đến bệnh viện với nhiều triệu chứng khác nhau. Thông thường, bác sĩ sẽ tiến hành kiểm tra thể chất và hỏi bệnh nhân về lịch sử y tế của họ để chẩn đoán. Tuy nhiên, con người không phải là không thể sai lầm, và có nguy cơ bác sĩ có thể bỏ qua các triệu chứng chính, dẫn đến chẩn đoán không chính xác hoặc chậm trễ. Sử dụng công cụ chẩn đoán dựa trên thuật toán, bác sĩ có thể nhập các triệu chứng và lịch sử y tế của bệnh nhân vào hệ thống. Thuật toán sau đó sẽ phân tích dữ liệu, không chỉ tính đến các triệu chứng hiện tại của bệnh nhân mà còn bất kỳ xu hướng, mô hình và yếu tố nguy cơ nào mà nó đã học được từ các trường hợp trước đó. Bằng cách sử dụng thuật toán để hỗ trợ chẩn đoán của họ, bác sĩ có thể đưa ra quyết định sáng suốt hơn, có khả năng cải thiện kết quả cho bệnh nhân. Thuật toán có thể phân tích dữ liệu nhanh hơn và kỹ lưỡng hơn con người, giảm khả năng xảy ra lỗi của con người và cuối cùng cung cấp chẩn đoán chính xác và kịp thời hơn cho bệnh nhân."}</w:t>
      </w:r>
    </w:p>
    <w:p w14:paraId="73EB550F" w14:textId="77777777" w:rsidR="00886BB9" w:rsidRDefault="00400E0B">
      <w:r>
        <w:lastRenderedPageBreak/>
        <w:t>{"câu hỏi": "Khái niệm "bền vững" tác động đến môi trường của chúng ta như thế nào?", "Trả lời": "Tính bền vững đề cập đến việc thực hành đáp ứng nhu cầu của hiện tại trong khi vẫn bảo tồn khả năng của các thế hệ tương lai để đáp ứng nhu cầu của chính họ. Về mặt môi trường, tính bền vững có nghĩa là đảm bảo rằng các nguồn tài nguyên thiên nhiên chúng ta sử dụng ngày nay được quản lý theo cách mà chúng không bị cạn kiệt hoặc bị hư hỏng vĩnh viễn cho các thế hệ tương lai. Điều này bao gồm giảm chất thải, giảm thiểu ô nhiễm, bảo tồn môi trường sống tự nhiên và đa dạng sinh học, và sử dụng các nguồn tài nguyên tái tạo. Tác động của tính bền vững đối với môi trường có thể rất sâu sắc. Bằng cách áp dụng các thực hành bền vững, chúng ta có thể giảm lượng khí thải carbon, giảm phát thải khí nhà kính và làm chậm tốc độ biến đổi khí hậu. Các hoạt động bền vững cũng có thể làm giảm ô nhiễm không khí, nước và đất, bảo tồn môi trường sống tự nhiên và bảo vệ sức khỏe và phúc lợi của cả con người và động vật hoang dã. Về bản chất, tính bền vững giúp chúng ta làm việc với môi trường, thay vì chống lại nó. Bằng cách xem xét tác động lâu dài của các hành động của mình, chúng ta có thể giúp tạo ra một thế giới lành mạnh và bền vững hơn cho các thế hệ tương lai."}</w:t>
      </w:r>
    </w:p>
    <w:p w14:paraId="262B13C4" w14:textId="77777777" w:rsidR="00886BB9" w:rsidRDefault="00400E0B">
      <w:r>
        <w:t>{"câu hỏi": "Hãy tưởng tượng một thế giới nơi mọi quốc gia đều có dịch vụ chăm sóc sức khỏe miễn phí, ý nghĩa tích cực và tiêu cực của thực tế này sẽ là gì?", "câu trả lời": "Trong một thế giới mà mọi quốc gia đều có dịch vụ chăm sóc sức khỏe miễn phí, sẽ có một số tác động tích cực và tiêu cực.\n\nÝ nghĩa tích cực:\n1. Tiếp cận phổ cập đến chăm sóc sức khỏe: Chăm sóc sức khỏe miễn phí sẽ đảm bảo rằng tất cả mọi người, bất kể tình trạng tài chính của họ, sẽ được tiếp cận với dịch vụ chăm sóc y tế cần thiết. \ n2. Cải thiện sức khỏe cộng đồng: Tiếp cận rộng rãi với chăm sóc sức khỏe sẽ cải thiện sức khỏe cộng đồng bằng cách giảm tỷ lệ mắc các bệnh không được điều trị và bằng cách tăng các biện pháp chăm sóc phòng ngừa. \n3. Giảm chi phí y tế: Với dịch vụ chăm sóc sức khỏe miễn phí, các cá nhân sẽ không còn cần phải trả tiền túi cho các phương pháp điều trị y tế. Kết quả là, gánh nặng tài chính của chăm sóc y tế sẽ giảm đáng kể. \n4. Tăng năng suất kinh tế: Công dân khỏe mạnh hơn sẽ đóng góp cho lực lượng lao động năng suất cao hơn, cuối cùng mang lại lợi ích cho nền kinh tế quốc gia. \ n \ n Ý nghĩa tiêu cực: \ n1. Chi phí cao cho các chính phủ: Chi phí cung cấp dịch vụ chăm sóc sức khỏe miễn phí cho cả một quốc gia sẽ cực kỳ cao và sẽ phải được chính phủ trợ cấp. Điều này có thể dẫn đến tăng thuế hoặc giảm chi tiêu trong các lĩnh vực khác. \n2. Quá tải các cơ sở y tế: Với việc tăng khả năng tiếp cận dịch vụ chăm sóc miễn phí, các cơ sở y tế có thể trở nên quá tải, dẫn đến thời gian chờ đợi lâu và giảm chất lượng chăm sóc. \n3. Khả năng thiếu hụt các chuyên gia y tế: Khi nhu cầu chăm sóc tăng lên, có thể thiếu các chuyên gia y tế để cung cấp điều trị. Điều này có thể dẫn đến tăng khối lượng công việc, kiệt sức và giảm chất lượng chăm sóc. \n4. Khả năng tiếp cận hạn chế đối với một số phương pháp điều trị nhất định: Để kiểm soát chi phí, các chính phủ có thể cần phải điều chỉnh việc tiếp cận với một số phương pháp điều trị tốn kém, dẫn đến việc hạn chế hoặc giảm khả năng tiếp cận với các phương pháp điều trị đó."}</w:t>
      </w:r>
    </w:p>
    <w:p w14:paraId="5DA20EA8" w14:textId="77777777" w:rsidR="00886BB9" w:rsidRDefault="00400E0B">
      <w:r>
        <w:t xml:space="preserve">{"câu hỏi": "Với đầu vào nhất định, hãy tạo ra một hệ thống dựa trên quy tắc để xác định các giống mèo. - Hình ảnh mèo (hoặc giống chó) từ các giống khác nhau như Ba Tư, Xiêm, Maine Coon, v.v.", "trả lời": "Để tạo ra một hệ thống dựa trên quy tắc để xác định các giống mèo từ hình ảnh, chúng ta sẽ cần làm theo các bước sau:\n\n1. ** Thu thập dữ liệu: ** Thu thập và </w:t>
      </w:r>
      <w:r>
        <w:lastRenderedPageBreak/>
        <w:t>sắp xếp một bộ dữ liệu lớn các hình ảnh được dán nhãn của mèo từ các giống khác nhau, chẳng hạn như Ba Tư, Xiêm, Maine Coon, v.v. \ n \ n2. ** Trích xuất tính năng: ** Phân tích hình ảnh để xác định các tính năng chính phân biệt các giống mèo khác nhau. Điều này có thể bao gồm chiều dài lông, màu sắc và kết cấu, cũng như các đặc điểm trên khuôn mặt như hình dạng mắt, vị trí tai và hình dạng mũi. \ n \ n3. ** Tạo quy tắc: ** Dựa trên phân tích các tính năng, phát triển một bộ quy tắc có thể được sử dụng để phân biệt giữa các giống khác nhau. Ví dụ: một quy tắc có thể nói rằng nếu một hình ảnh cho thấy một con mèo có bộ lông cực kỳ dài, khuôn mặt phẳng và đôi mắt tròn, con mèo có khả năng là người Ba Tư. \ n \ n4. **Phân loại: ** Sau khi các quy tắc được thiết lập, áp dụng chúng cho hình ảnh mới của mèo để xác định giống của chúng. Điều này sẽ liên quan đến việc chạy hình ảnh thông qua quá trình trích xuất tính năng để xác định các tính năng chính, sau đó so sánh các tính năng đó với các quy tắc để xác định giống có khả năng nhất. \ n \ n Hệ thống nhận dạng dựa trên quy tắc này có thể hoạt động cho nhiều hình ảnh, nhưng nó có thể bị giới hạn bởi các biến thể trong giống, giải thích chủ quan các tính năng, v.v. Để tăng hiệu quả và độ chính xác của việc nhận dạng giống, Thuật toán học máy cũng có thể được áp dụng cùng với \ n \ nHệ thống dựa trên quy tắc có thể được tinh chỉnh và cải thiện theo thời gian bằng cách bao gồm các giống mới và cập nhật các quy tắc thúc đẩy việc phân loại hình ảnh."}</w:t>
      </w:r>
    </w:p>
    <w:p w14:paraId="2D1935AC" w14:textId="77777777" w:rsidR="00886BB9" w:rsidRDefault="00400E0B">
      <w:r>
        <w:t>{"câu hỏi": "Giải thích công thức Bailey-Borwein-Plouffe (BBP) để tính các chữ số của PI.", "trả lời": "Công thức Bailey-Borwein-Plouffe (BBP) là một thuật toán toán học được sử dụng để tính toán chữ số nhị phân thứ n hoặc thập lục phân (cơ số 16) của PI mà không cần phải tính các chữ số trước đó. Nó là một chuỗi vô hạn hội tụ nhanh chóng biểu thị PI dưới dạng tổng của một chuỗi các hàm cơ bản. Công thức này được phát hiện bởi các nhà toán học Simon Plouffe, John W. Bailey và Peter Borwein vào năm 1995.\n\nCông thức được cho bởi:\n\n'PI = SUM [k=0 đến vô cực] { (1/(16^k)) * [ (4/(8k+1)) - (2/(8k+4)) - (1/(8k+5)) - (1/(8k+6)) ] }'\n\ntrong đó SUM là ký hiệu tổng, k là số nguyên,  và ^ biểu thị hàm mũ. Phương trình này tính toán các chữ số thập lục phân của PI và nếu bạn muốn lấy các chữ số thập phân, bạn cần chuyển đổi các chữ số thập lục phân sang số thập phân. \ n \ n Công thức BBP hiệu quả và nhanh chóng, nhưng nó đòi hỏi kiến thức về số học thập lục phân để sử dụng. Ngoài ra, các chữ số thu được có thể không hoàn toàn chính xác do lỗi làm tròn và những hạn chế cố hữu của số học dấu phẩy động."}</w:t>
      </w:r>
    </w:p>
    <w:p w14:paraId="3B2CDDE1" w14:textId="77777777" w:rsidR="00886BB9" w:rsidRDefault="00400E0B">
      <w:r>
        <w:t>{"câu hỏi": "Hãy đưa ra 3 khẩu hiệu sáng tạo cho một công ty kem mới", "câu trả lời": "1. \"Thưởng thức hương vị, từng muỗng một!\"\n2. \"Thưởng thức những món kem ngon không thể cưỡng lại của chúng tôi.\"\n3. \"Mang lại nụ cười cho từng thìa, mỗi ngày.\"}</w:t>
      </w:r>
    </w:p>
    <w:p w14:paraId="4348C4C6" w14:textId="77777777" w:rsidR="00886BB9" w:rsidRDefault="00400E0B">
      <w:r>
        <w:t xml:space="preserve">{"câu hỏi": "Thiết kế giao diện trang web cho dịch vụ giao hàng tạp hóa", "trả lời": "Tôi có thể cung cấp cho bạn một số đề xuất để thiết kế giao diện trang web cho dịch vụ giao hàng tạp hóa. Dưới đây là một số yếu tố bạn có thể muốn bao gồm: \ n \ n1. ** Giao diện người dùng đơn giản và sạch sẽ **: Điều quan trọng là phải có giao diện thân thiện với người dùng, dễ điều hướng. Điều này có thể đạt được với một thiết kế sạch sẽ và gọn gàng và với các menu điều hướng trực quan và các nút kêu gọi hành động. \ n \ n2. **Hình ảnh sản phẩm chất lượng cao**: Vì khách hàng sẽ không thể nhìn thấy hoặc chạm vào sản phẩm, điều quan trọng là phải giới thiệu hình ảnh chất lượng cao của sản phẩm để khách hàng có thể thấy </w:t>
      </w:r>
      <w:r>
        <w:lastRenderedPageBreak/>
        <w:t>trực quan những gì họ đang mua. \ n \ n3. **Tùy chọn tìm kiếm và lọc**: Khách hàng sẽ có thể dễ dàng tìm thấy sản phẩm họ đang tìm kiếm bằng cách sử dụng thanh tìm kiếm hoặc bằng cách lọc sản phẩm theo danh mục, thương hiệu và / hoặc giá. \ n \ n4. ** Giỏ hàng và thanh toán **: Giỏ hàng phải dễ dàng truy cập từ tất cả các trang của trang web và quy trình thanh toán phải đơn giản và an toàn. \ n \ n5. **Tùy chọn giao hàng**: Khách hàng sẽ có thể chọn ngày và giờ giao hàng ưa thích của họ trong quá trình thanh toán. \ n \ n6. **Đánh giá của khách hàng**: Hiển thị đánh giá của khách hàng trên trang sản phẩm có thể giúp xây dựng lòng tin và tăng chuyển đổi.\n\n7. **Khuyến mãi và ưu đãi**: Làm nổi bật mọi chương trình khuyến mãi hoặc ưu đãi hiện tại để khách hàng tận dụng.\n\n8. **Liên hệ và hỗ trợ**: Cung cấp thông tin liên hệ rõ ràng và dễ tìm và các tùy chọn hỗ trợ khách hàng.\n\nNhìn chung, giao diện trang web dịch vụ giao hàng tạp hóa thành công phải hấp dẫn trực quan, thân thiện với người dùng và dễ điều hướng, với lời kêu gọi hành động rõ ràng và các tùy chọn giao hàng và giá cả minh bạch."}</w:t>
      </w:r>
    </w:p>
    <w:p w14:paraId="59B1B712" w14:textId="77777777" w:rsidR="00886BB9" w:rsidRDefault="00400E0B">
      <w:r>
        <w:t>{"câu hỏi": "Thiết kế chiến lược nội dung cho blog - Trọng tâm blog: Thời trang bền vững", "câu trả lời": "Thiết kế chiến lược nội dung cho blog thời trang bền vững bao gồm một số bước, bao gồm xác định đối tượng mục tiêu, đặt mục tiêu và mục tiêu và phát triển kế hoạch nội dung. \ n \ n1. Đối tượng mục tiêu: Bước đầu tiên trong việc tạo chiến lược nội dung cho một blog thời trang bền vững là xác định đối tượng mục tiêu. Điều này có thể bao gồm những người quan tâm đến các lựa chọn quần áo thân thiện với môi trường và bền vững, những người muốn giảm lượng khí thải carbon hoặc thậm chí những người trong ngành thời trang đang tìm cách thay đổi theo hướng bền vững. Mục tiêu và mục tiêu: Khi đối tượng mục tiêu đã được thiết lập, hãy đặt mục tiêu và mục tiêu cho nội dung. Chúng có thể bao gồm nâng cao nhận thức về thời trang bền vững, quảng bá các thương hiệu và sản phẩm thân thiện với môi trường và giáo dục độc giả về tác động môi trường của ngành thời trang. \ n \ n3. Kế hoạch nội dung: Phát triển một kế hoạch nội dung phác thảo các chủ đề mà blog sẽ bao gồm và các loại nội dung sẽ được xuất bản. Điều này có thể bao gồm các bài viết về xu hướng thời trang bền vững, các cuộc phỏng vấn với các nhà lãnh đạo ngành, đánh giá sản phẩm và các mẹo để kết hợp các thực hành bền vững vào cuộc sống hàng ngày. \ n \ n4. Sáng tạo nội dung: Nghiên cứu và tạo nội dung chất lượng cao, vừa hấp dẫn vừa nhiều thông tin. Điều này có thể bao gồm cộng tác với các nhà văn khách mời hoặc các chuyên gia trong ngành và kết hợp các hình ảnh như infographics và video để giúp truyền tải thông tin. \ n \ n5. Quảng bá nội dung: Chia sẻ nội dung trên phương tiện truyền thông xã hội, thông qua các bản tin và bằng cách hợp tác với các blogger khác và các thương hiệu thời trang bền vững để tăng khả năng hiển thị. \ n \ n6. Đo lường và đánh giá: Giám sát hiệu suất của nội dung và đánh giá hiệu quả của nó trong việc đáp ứng các mục tiêu và mục tiêu. Điều này có thể bao gồm theo dõi lưu lượng truy cập trang web, tỷ lệ tương tác trên phương tiện truyền thông xã hội và phản hồi từ độc giả. Bằng cách làm theo các bước này, một blog thời trang bền vững có thể phát triển một chiến lược nội dung mạnh mẽ thu hút và thông báo cho khán giả của mình, đồng thời thúc đẩy các hoạt động thời trang bền vững."}</w:t>
      </w:r>
    </w:p>
    <w:p w14:paraId="11C910E6" w14:textId="77777777" w:rsidR="00886BB9" w:rsidRDefault="00400E0B">
      <w:r>
        <w:t xml:space="preserve">{"câu hỏi": "Đưa ra đầu vào, hãy tạo mẫu cho sơ yếu lý lịch - Vị trí: Nhà phân tích kinh doanh", "câu trả lời": "''\nResume Template for Business Analyst\n\nName:\nAddress:\nPhone Số điện thoại:\nEmail:\n\nSummary:\nMột nhà </w:t>
      </w:r>
      <w:r>
        <w:lastRenderedPageBreak/>
        <w:t>phân tích kinh doanh có động lực và kinh nghiệm cao với sự hiểu biết sâu sắc về các hoạt động và quy trình kinh doanh. Khả năng đã được chứng minh để phân tích dữ liệu phức tạp, xác định xu hướng và cung cấp những hiểu biết có giá trị để thúc đẩy việc ra quyết định chiến lược.\n\nKỹ năng:\n- Kỹ năng phân tích mạnh mẽ\n- Thành thạo các công cụ phân tích dữ liệu (ví dụ: Excel, SQL)\n- Kỹ năng giao tiếp và thuyết trình tuyệt vời\n- Hiểu biết về phương pháp quản lý dự án\n- Khả năng làm việc trong môi trường định hướng nhóm\n\nKinh nghiệm:\nBusiness Analyst, Tên công ty (Ngày \u2013 Hiện tại) \n- Làm việc với các nhóm chức năng chéo để thu thập và phân tích data\n- Cung cấp thông tin chi tiết và khuyến nghị cho quản lý cấp cao \n- Phát triển và duy trì kế hoạch dự án chi tiết\n- Tiến hành nghiên cứu thị trường và phân tích xu hướng\n\nGiáo dục:\nBachelor\u2019s degree in Business Administration, University Name (Date)\n\nCertifications:\nCertified Business Analysis Professional (CBAP), International Institute of Business Analysis (Date)\n\nReferences:\nAvailable upon request.\n'''"}</w:t>
      </w:r>
    </w:p>
    <w:p w14:paraId="6999F57C" w14:textId="77777777" w:rsidR="00886BB9" w:rsidRDefault="00400E0B">
      <w:r>
        <w:t xml:space="preserve">{"câu hỏi": "Viết một bài luận về ba lý thuyết xã hội học chính", "câu trả lời": "Xã hội học là nghiên cứu về xã hội, hành vi của con người và tương tác xã hội. Để hiểu chức năng và cấu trúc của xã hội, các nhà xã hội học đã phát triển nhiều lý thuyết để giải thích các hiện tượng xã hội khác nhau, bao gồm ba hiện tượng chính; cụ thể là, lý thuyết chức năng, lý thuyết xung đột và lý thuyết tương tác tượng trưng. Lý thuyết chức năng, còn được gọi là chủ nghĩa chức năng cấu trúc, là một quan điểm xem xã hội là một hệ thống phức tạp hoạt động với các bộ phận phụ thuộc lẫn nhau, làm việc cùng nhau để thúc đẩy sự ổn định và đoàn kết. Niềm tin chính của nó là mọi khía cạnh của xã hội đều có một mục đích quan trọng, bao gồm cả tội phạm, có thể tăng cường mối quan hệ xã hội bằng cách mang mọi người lại với nhau. Durkheim, một trong những người sáng lập lý thuyết này, lập luận rằng xã hội được tổ chức cùng nhau bởi các chuẩn mực và giá trị xã hội, cũng như các thể chế như tôn giáo và giáo dục. Các nhà lý thuyết chức năng tin rằng xã hội chỉ có thể được hiểu bằng cách kiểm tra các mối quan hệ giữa các bộ phận khác nhau và cách chúng liên quan đến hệ thống tổng thể. Mặt khác, lý thuyết xung đột là một quan điểm xem xã hội bao gồm các nhóm liên tục cạnh tranh tài nguyên và quyền lực. Karl Marx, người sáng lập lý thuyết này, tin rằng xã hội được chia thành hai giai cấp; giai cấp thống trị, sở hữu tư liệu sản xuất, và giai cấp công nhân, bán sức lao động của mình để tồn tại. Ông tin rằng sự thay đổi xã hội xảy ra là kết quả của cuộc đấu tranh liên tục giữa hai nhóm này. Các nhà lý thuyết xung đột cho rằng các vấn đề xã hội, chẳng hạn như nghèo đói và tội phạm, phát sinh do sự phân phối quyền lực và tài nguyên không đồng đều, và giải pháp cho những vấn đề này nằm ở việc tạo ra một xã hội công bằng hơn. Lý thuyết tương tác biểu tượng, còn được gọi là chủ nghĩa tương tác xã hội, là một quan điểm tập trung vào ý nghĩa chủ quan mà các cá nhân gán cho kinh nghiệm của họ,  và những ý nghĩa này ảnh hưởng đến hành vi của họ như thế nào. Được thành lập bởi Max Weber, lý thuyết này xem xã hội là sản phẩm của các tương tác hàng ngày giữa các cá nhân, nơi các biểu tượng và ý nghĩa liên tục được tạo ra và tái tạo thông qua các tương tác này. Các nhà tương tác tượng trưng tin rằng các vấn đề xã hội phát sinh là kết quả của xung đột về ý nghĩa, và giải pháp cho những vấn đề này nằm ở việc đàm phán các ý nghĩa chung. Tóm lại, ba lý thuyết xã hội học chính cung cấp các quan điểm khác nhau về xã hội và các vấn đề xã hội, nhấn mạnh các khía cạnh khác nhau và đưa ra các giải pháp khác nhau. Lý thuyết chức năng tập trung vào các mối quan hệ giữa các bộ phận khác nhau của xã hội và cách chúng </w:t>
      </w:r>
      <w:r>
        <w:lastRenderedPageBreak/>
        <w:t>đóng góp vào sự ổn định chung của nó; Lý thuyết xung đột tập trung vào sự phân phối quyền lực và tài nguyên không đồng đều, và ảnh hưởng của chúng đối với các vấn đề xã hội; Trong khi lý thuyết tương tác biểu tượng tập trung vào ý nghĩa chủ quan mà các cá nhân gán cho trải nghiệm của họ và cách chúng ảnh hưởng đến họ"}</w:t>
      </w:r>
    </w:p>
    <w:p w14:paraId="526B7D26" w14:textId="77777777" w:rsidR="00886BB9" w:rsidRDefault="00400E0B">
      <w:r>
        <w:t>{"câu hỏi": "Lấy câu tục ngữ đã cho và vặn vẹo nó. - Một con chim trong tay có giá trị hai trong bụi rậm", "trả lời": "Một con chim trong tay có thể gây khó khăn cho việc bắt hai con trong một bụi cây."}</w:t>
      </w:r>
    </w:p>
    <w:p w14:paraId="00ACF240" w14:textId="77777777" w:rsidR="00886BB9" w:rsidRDefault="00400E0B">
      <w:r>
        <w:t>{"câu hỏi": "Lấy cùng một chủ đề nhưng thay đổi giọng điệu của văn bản. - Chủ đề: Tình trạng khẩn cấp", "trả lời": "Nguyên văn:\n\nTình trạng khẩn cấp không phải là chuyện cười. Đất nước chúng ta đang phải đối mặt với một cuộc khủng hoảng, và đã đến lúc phải hành động. Tất cả chúng ta phải làm phần việc của mình để giúp giảm thiểu sự lây lan của vi-rút và bảo vệ bản thân và cộng đồng của chúng ta. Đây là một tình huống nghiêm trọng, và chúng ta phải xem xét nó một cách nghiêm túc.\n\nCùng một chủ đề, đã thay đổi giọng điệu:\n\nĐừng lo lắng, các bạn! Chúng tôi đã có điều này. Vâng, chúng tôi đang ở trong tình trạng khẩn cấp, nhưng điều đó chỉ có nghĩa là chúng tôi có thể cho thấy chúng tôi mạnh mẽ như thế nào bằng cách đến với nhau và chiến đấu với điều này. Tất cả chúng ta hãy làm phần việc của mình để giữ an toàn và khỏe mạnh - sau tất cả, tất cả chúng ta đều ở trong này cùng nhau!"}</w:t>
      </w:r>
    </w:p>
    <w:p w14:paraId="05D633C1" w14:textId="77777777" w:rsidR="00886BB9" w:rsidRDefault="00400E0B">
      <w:r>
        <w:t>{"question": "Cung cấp tiêu đề nắm bắt chủ đề của văn bản. - Cuộc đấu tranh của một gia đình nhập cư để tìm sự chấp nhận", "câu trả lời": "Vượt qua rào cản: Hành trình thuộc về của một gia đình nhập cư\"}</w:t>
      </w:r>
    </w:p>
    <w:p w14:paraId="058C36EE" w14:textId="77777777" w:rsidR="00886BB9" w:rsidRDefault="00400E0B">
      <w:r>
        <w:t>{"question": "Cộng các số trong mảng sau. - '[1, 2, 3, 4, 5, 6]'", "trả lời": "Tổng các số trong mảng đầu vào là 21."}</w:t>
      </w:r>
    </w:p>
    <w:p w14:paraId="6F23EFD4" w14:textId="77777777" w:rsidR="00886BB9" w:rsidRDefault="00400E0B">
      <w:r>
        <w:t>{"câu hỏi": "Sắp xếp các từ \"thịt nướng\" và "Thứ bảy\" thành một câu có nghĩa.", "câu trả lời": "Chúng ta hãy ăn thịt nướng vào thứ bảy."}</w:t>
      </w:r>
    </w:p>
    <w:p w14:paraId="50B48EC1" w14:textId="77777777" w:rsidR="00886BB9" w:rsidRDefault="00400E0B">
      <w:r>
        <w:t>{"câu hỏi": "Hãy nghĩ về một ví dụ về hiệu ứng không cân xứng.", "câu trả lời": "Một ví dụ về hiệu ứng không cân xứng là hiệu ứng cánh bướm, trong đó một thay đổi nhỏ trong điều kiện ban đầu trong một hệ thống phức tạp có thể dẫn đến những thay đổi lớn hơn đáng kể trong các kết quả sau này. Ví dụ, hãy xem xét kịch bản trong đó một con bướm vỗ cánh, tạo ra một nhiễu loạn không khí nhỏ dẫn đến sự hình thành của một cơn giông bão. Ảnh hưởng của việc vỗ cánh bướm là nhỏ, nhưng nó đã gây ra phản ứng dây chuyền với hiệu ứng không cân xứng đáng kể. Tương tự, trong kinh tế học, tác động của thuế tương đối nhỏ đối với một số hàng hóa nhất định có thể có tác động đáng kể đến số lượng mà người tiêu dùng sẵn sàng mua. Ví dụ, khi chính phủ đánh thuế nặng đối với thuốc lá, giá sẽ tăng, làm giảm thu nhập khả dụng của người hút thuốc và khiến họ cắt giảm hút thuốc, từ đó ảnh hưởng đến ngành công nghiệp thuốc lá. Trong ví dụ này, tác động ban đầu của thuế\u2019 có vẻ nhỏ, nhưng hậu quả của nó lớn hơn một cách không tương xứng."}</w:t>
      </w:r>
    </w:p>
    <w:p w14:paraId="39D5585B" w14:textId="77777777" w:rsidR="00886BB9" w:rsidRDefault="00400E0B">
      <w:r>
        <w:t xml:space="preserve">{"question": "Viết mô tả về một sự kiện từ quan điểm của một phóng viên tin tức. - Người dân tụ tập để phản đối chính sách mới của chính phủ.", "Trả lời": "Ở trung tâm thành phố </w:t>
      </w:r>
      <w:r>
        <w:lastRenderedPageBreak/>
        <w:t>hôm nay, đám đông người dân tụ tập để lên tiếng trong một cuộc biểu tình ôn hòa chống lại chính sách mới nhất của chính phủ. Với các biểu ngữ và khẩu hiệu, những người biểu tình diễu hành qua các đường phố hô vang sự thay đổi và yêu cầu các quyền của họ được công nhận. Bầu không khí tràn ngập ý thức quyết tâm và đoàn kết, khi mọi người từ mọi tầng lớp xã hội cùng nhau đứng lên vì những gì họ tin tưởng. Chính sách mới, đã gây ra nhiều tranh cãi kể từ khi nó được công bố vào tuần trước, đã gặp phải sự phản đối dữ dội từ nhiều nhóm khác nhau. Nhiều người cho rằng điều đó là bất công và xâm phạm các quyền cơ bản của họ. Những người biểu tình hôm nay được tạo thành từ một nhóm cá nhân đa dạng, tất cả đều đoàn kết phản đối chính sách mới. Cuộc biểu tình được tổ chức tốt, và chính quyền đã có mặt để đảm bảo an toàn cho tất cả những người liên quan. Bất chấp đám đông lớn, cuộc biểu tình vẫn diễn ra ôn hòa, với những người tham gia bày tỏ quan điểm của họ một cách nhiệt tình nhưng tôn trọng. Cuộc biểu tình này đánh dấu sự kiện mới nhất trong một loạt các sự kiện chống lại chính sách mới của chính phủ. Vẫn còn phải xem chính quyền sẽ phản ứng như thế nào với các cuộc biểu tình, nhưng có một điều rõ ràng: tiếng nói của người dân sẽ không bị bịt miệng. Họ sẽ tiếp tục đứng lên bảo vệ quyền lợi của mình và yêu cầu thay đổi cho đến khi mối quan tâm của họ được giải quyết."}</w:t>
      </w:r>
    </w:p>
    <w:p w14:paraId="48AB7785" w14:textId="77777777" w:rsidR="00886BB9" w:rsidRDefault="00400E0B">
      <w:r>
        <w:t>{"câu hỏi": "Tạo ra một câu chuyện dài 5 phút về một người giao báo.", "câu trả lời": "Ngày xửa ngày xưa, trong một thị trấn nhỏ cổ kính, có một người đàn ông tên là John. John là người giao báo duy nhất trong thị trấn và đã như vậy trong 15 năm qua. Mỗi buổi sáng, anh thức dậy vào lúc bình minh, chất lên xe đạp những chồng báo và lên đường. \n\nJohn không chỉ là bất kỳ người giao báo nào; Anh ấy là một người bạn của mọi người trong thị trấn. Anh luôn dành một chút thời gian để trò chuyện với bất cứ ai anh nhìn thấy trên tuyến đường của mình, cho dù đó là bà Jenkins, thợ làm bánh, hay ông già Thompson, người ngồi trên hiên nhà mỗi ngày, nhìn thế giới trôi qua. John là người mang tin tức đến thị trấn, và mọi người háo hức chờ đợi anh ta đến. Nhưng một ngày nọ, một cơn bão lớn ập đến thị trấn. Gió hú, mưa như trút nước, đường phố ngập nước. Mọi người đều lo lắng liệu John có thể giao hàng vào ngày hôm đó hay không. Nhưng trước sự ngạc nhiên của họ, anh ta ở đó, đạp xe qua cơn bão, ướt sũng da, nhưng vẫn nở nụ cười trên môi. Người dân thị trấn rất ngạc nhiên, và tất cả họ đều ra ngoài để giúp John giao hàng. Bà Jenkins mang cho ông một tách trà nóng để sưởi ấm cho ông, ông già Thompson giúp John chất báo lên xe đạp, và ngay cả bé Timmy, thành viên trẻ nhất trong thị trấn, cũng tham gia bằng cách giao báo cho hàng xóm của mình. Đến cuối ngày, John đã hoàn thành việc giao hàng của mình, nhưng anh không còn cô đơn nữa. Anh ấy có cả thị trấn bên cạnh, giúp đỡ và cổ vũ anh ấy. Và kể từ ngày đó, John không còn chỉ là người giao báo, mà anh là chất keo gắn kết thị trấn lại với nhau. Vì vậy, mỗi buổi sáng, khi người dân thị trấn nhìn thấy John đi xe đạp, họ sẽ vẫy tay và hét lên 'Chào buổi sáng!' và John sẽ vẫy tay lại, biết rằng anh ta không chỉ giao báo,  Nhưng anh ấy cũng mang lại hy vọng, tình bạn và ý thức cộng đồng. Và đó, các bạn của tôi, là câu chuyện của John, người giao báo."}</w:t>
      </w:r>
    </w:p>
    <w:p w14:paraId="751508B2" w14:textId="77777777" w:rsidR="00886BB9" w:rsidRDefault="00400E0B">
      <w:r>
        <w:t xml:space="preserve">{"câu hỏi": "Hãy đưa ra ba giải pháp thay thế cho vấn đề này: Thật khó để có được một người giữ trẻ trong thời gian ngắn.", "câu trả lời": "1. Liên hệ với gia đình hoặc bạn bè để xem họ có sẵn sàng giúp đỡ không: Nếu người giữ trẻ không có mặt trong thời gian ngắn, một lựa chọn thay thế là liên hệ với các thành viên gia đình hoặc bạn bè thân thiết để xem họ </w:t>
      </w:r>
      <w:r>
        <w:lastRenderedPageBreak/>
        <w:t>có sẵn sàng giúp đỡ hay không. Điều này sẽ hữu ích cho cha mẹ vì họ có thể tin tưởng họ hơn vì họ đã có mối quan hệ. \ n \ n2. Khám phá các dịch vụ bảo mẫu hoặc giữ trẻ địa phương: Nhiều thành phố hoặc cộng đồng địa phương có dịch vụ bảo mẫu hoặc giữ trẻ phục vụ nhu cầu vào phút cuối. Có thể hữu ích khi nghiên cứu các tùy chọn này, kiểm tra bất kỳ đánh giá nào và xem liệu chúng có sẵn sàng cho thời gian cần thiết hay không. \n\n3. Cân nhắc sử dụng chương trình Ngày ra ngoài của Phụ huynh hoặc trung tâm giữ trẻ: Một số trung tâm giữ trẻ cung cấp các dịch vụ trả khách hoặc các chương trình Day Out \u2019s Day Out \u2019s cho trẻ em. Cha mẹ có thể đưa con mình trong vài giờ trong khi chúng chạy việc vặt hoặc tham dự các cuộc hẹn. Có thể hữu ích khi gọi cho các trung tâm giữ trẻ địa phương và xem liệu họ có cung cấp bất kỳ chương trình tương tự nào trong thời gian ngắn hay không."}</w:t>
      </w:r>
    </w:p>
    <w:p w14:paraId="42FB9DA2" w14:textId="77777777" w:rsidR="00886BB9" w:rsidRDefault="00400E0B">
      <w:r>
        <w:t>{"câu hỏi": "Tạo một tiêu đề độc đáo cho một cuốn sách hư cấu.", "câu trả lời": "\"Lời thì thầm của thành phố đã mất\""}</w:t>
      </w:r>
    </w:p>
    <w:p w14:paraId="49DB2B30" w14:textId="77777777" w:rsidR="00886BB9" w:rsidRDefault="00400E0B">
      <w:r>
        <w:t>{"question": "Phát hiện xem nội dung đã cho có phải là spam hay không. - Nội dung: Mua ngay, được giảm giá 30% cho tất cả các sản phẩm!", "Trả lời": "Nội dung dường như là một tin nhắn quảng cáo và có thể được phân loại là spam tùy thuộc vào ngữ cảnh mà nó được nhận. Nếu người nhận đã đăng ký cập nhật sản phẩm hoặc từ một người bán đã biết, thì thư không phải là spam. Tuy nhiên, nếu thư này được nhận không mong muốn, nó có thể được phân loại là spam."}</w:t>
      </w:r>
    </w:p>
    <w:p w14:paraId="7814BA62" w14:textId="77777777" w:rsidR="00886BB9" w:rsidRDefault="00400E0B">
      <w:r>
        <w:t>{"câu hỏi": "Phân tích bài viết này để biết giọng điệu. - Seattle Seahawks đã chơi một trận đấu thú vị với Houston Texans vào Chủ nhật vừa qua. Họ đã cố gắng gây áp lực lên hàng công của Texas và giữ họ trong tầm kiểm soát trong phần lớn thời gian của trận đấu, nhưng hàng công của Texas đã giành được một số điểm trên bảng trong hiệp hai. Hàng thủ Seahawks đã có một số sai sót, cho phép người Texas ghi được 18 điểm trong hiệp hai.", "trả lời": "Giọng điệu của bài viết này là trung lập và nhiều thông tin. Tác giả trình bày thông tin một cách đơn giản, báo cáo về các sự kiện của trò chơi mà không thể hiện ý kiến mạnh mẽ hay thiên vị."}</w:t>
      </w:r>
    </w:p>
    <w:p w14:paraId="4E3F3BA9" w14:textId="77777777" w:rsidR="00886BB9" w:rsidRDefault="00400E0B">
      <w:r>
        <w:t>{"question": "Xác định điểm vào của đoạn mã này. - int main(int argc, char **argv) \n{\n int a;\n a = 5;\n printf(\"a is %d\\n\", a);\n return 0;\n}", "answer": "Điểm vào của mã này là hàm 'main', được biểu diễn bằng dòng 'int main(int argc, char **argv)'."}</w:t>
      </w:r>
    </w:p>
    <w:p w14:paraId="6AE0982F" w14:textId="77777777" w:rsidR="00886BB9" w:rsidRDefault="00400E0B">
      <w:r>
        <w:t>{"câu hỏi": "Ba lỗi ngữ pháp trong câu sau là gì: - &gt; \"Tôi từ chối làm công việc bẩn thỉu của bạn Max.\" Cô ấy nói.", "trả lời": "Có ba lỗi ngữ pháp trong câu sau:\n\n1. Dấu chấm sau \"Max\" phải là dấu phẩy vì \"she said\" là một phần của cùng một câu.\n2. \"s\" trong \"She\" phải là chữ thường vì nó theo sau một dấu chấm (hoặc trong trường hợp này là dấu phẩy).\n3. Nên có dấu phẩy trước Max. \n\nDo đó, câu được sửa sẽ là: "Tôi từ chối làm công việc bẩn thỉu của bạn, Max," cô ấy nói."}</w:t>
      </w:r>
    </w:p>
    <w:p w14:paraId="453B4274" w14:textId="77777777" w:rsidR="00886BB9" w:rsidRDefault="00400E0B">
      <w:r>
        <w:t xml:space="preserve">{"question": "Mô tả quy trình khởi động máy chủ.", "trả lời": "Khởi động máy chủ là một quá trình đơn giản, nhưng có thể thay đổi một chút tùy thuộc vào hệ điều hành và phần mềm máy chủ mà bạn đang sử dụng. Dưới đây là phác thảo chung về các bước bạn có thể làm theo để bắt đầu một máy chủ: \ n \ n1. Bật máy chủ: Đảm bảo rằng máy chủ đã được bật và cắm </w:t>
      </w:r>
      <w:r>
        <w:lastRenderedPageBreak/>
        <w:t>vào nguồn điện. Nếu máy chủ là máy vật lý, hãy nhấn nút nguồn để bật. Nếu máy chủ của bạn là ảo, hãy khởi động nó thông qua giao diện quản lý ảo hóa của bạn.\n\n2. Đăng nhập: Sau khi máy chủ khởi động, hãy đăng nhập bằng tài khoản quản trị viên của bạn. Bạn có thể cần nhập tên người dùng và mật khẩu của mình để truy cập vào máy.\n\n3. Điều hướng đến phần mềm máy chủ: Xác định vị trí phần mềm máy chủ mà bạn muốn khởi động trên máy. Điều này có thể đơn giản như tìm biểu tượng phần mềm trên màn hình nền hoặc bạn có thể cần điều hướng qua menu bắt đầu hoặc trình khám phá tệp. \ n \ n4. Khởi động phần mềm máy chủ: Khi bạn đã xác định vị trí phần mềm máy chủ, hãy khởi động nó bằng cách nhấp đúp vào biểu tượng hoặc chọn tùy chọn thích hợp từ menu chuột phải. Ngoài ra, đối với một số phần mềm máy chủ, có thể có một lệnh cụ thể bạn cần chạy trong dấu nhắc lệnh hoặc thiết bị đầu cuối để khởi động máy chủ. \ n \ n5. Kiểm tra trạng thái: Sau khi khởi động phần mềm máy chủ, hãy kiểm tra để đảm bảo rằng nó đang chạy và hoạt động bình thường. Bạn có thể làm điều này bằng cách kiểm tra nhật ký máy chủ hoặc cố gắng kết nối với máy chủ từ một máy riêng biệt. \ n \ n6. Định cấu hình cài đặt: Nếu cần, hãy điều chỉnh cài đặt máy chủ để đáp ứng các yêu cầu cụ thể của bạn. Điều này có thể liên quan đến việc thay đổi những thứ như địa chỉ IP, số cổng hoặc cài đặt bảo mật.\n\nHãy nhớ rằng các bước này là hướng dẫn chung và các bước cụ thể để khởi động máy chủ của bạn có thể khác nhau tùy thuộc vào hệ thống và phần mềm bạn đang sử dụng. Hãy nhớ tham khảo tài liệu về phần mềm máy chủ của bạn để được hướng dẫn chi tiết."}</w:t>
      </w:r>
    </w:p>
    <w:p w14:paraId="0D712DE4" w14:textId="77777777" w:rsidR="00886BB9" w:rsidRDefault="00400E0B">
      <w:r>
        <w:t>{"câu hỏi": "Cố gắng dự đoán ba số hạng tiếp theo trong chuỗi. - 2, 5, 11", "đáp án": "Dựa trên trình tự được cung cấp của 2, 5, 11, không có sự tiếp nối duy nhất nào có thể được xác định chắc chắn vì mô hình không hoàn toàn rõ ràng. Tuy nhiên, đây là một số tiếp tục có thể tuân theo các mẫu nhất định: \ n \ n1. Nếu chuỗi tuân theo một mô hình trong đó sự khác biệt giữa các số hạng liên tiếp tăng thêm 3 mỗi lần (3,6,9), thì ba số hạng tiếp theo có thể là 20, 32 và 47\n\n2. Nếu chuỗi tuân theo một mẫu trong đó mỗi số hạng được tính bằng đôi của số hạng trước được cộng thêm 1, (2, (2 * 2) +1, (5 * 2) + 1), thì ba số hạng tiếp theo có thể là 23, 47 và 95\n\nVì vậy, để có câu trả lời dứt khoát, cần thêm thông tin để xác định mẫu nào đang được sử dụng."}</w:t>
      </w:r>
    </w:p>
    <w:p w14:paraId="49FA3DD3" w14:textId="77777777" w:rsidR="00886BB9" w:rsidRDefault="00400E0B">
      <w:r>
        <w:t>{"question": "Tính góc giữa các vectơ đã cho. - Vector A: 4i + 2j\nVector B: -3i + 5j", "đáp án": "Một cách để tính góc giữa vectơ A và B là sử dụng công thức tích chấm: A.B = ||A|| ||B|| cos(\u03b8), trong đó \u03b8 là góc giữa A và B, ||A|| và ||B|| lần lượt là độ lớn của A và B, và A.B là tích chấm của hai vector.\n\nĐầu tiên, hãy tìm tích chấm của vectơ A và B:\n\nA.B = (4)(-3) + (2)(5) = -12 + 10 = -2.\n\nTiếp theo, hãy tìm độ lớn của hai vector:\n\n||A|| = sqrt(4^2 + 2^2) = sqrt(16 + 4) = sqrt(20) = 2sqrt(5)\n\n||B|| = sqrt((-3)^2 + 5^2) = sqrt(9 + 25) = sqrt(34)\n\nSử dụng công thức tích chấm, bây giờ chúng ta có thể giải cho góc:\n\ncos(\u03b8) = (A.B) / (||A|| ||B||) = -2 / (2sqrt(5)sqrt(34)) = -1/sqrt(85)\n\n\u03b8 = arccos(-1/sqrt(85)) = 82,82\u00b0\n\nDo đó, góc giữa các vectơ A và B xấp xỉ 82,82 độ."}</w:t>
      </w:r>
    </w:p>
    <w:p w14:paraId="202291C2" w14:textId="77777777" w:rsidR="00886BB9" w:rsidRDefault="00400E0B">
      <w:r>
        <w:t xml:space="preserve">{"câu hỏi": "Giải thích ý nghĩa của cụm từ "tất cả đều ca ngợi nhà vua".", "trả lời": "Tất cả đều ca ngợi nhà vua" là một cụm từ thường được sử dụng để thể hiện sự tôn kính, ngưỡng mộ và trung thành đối với một vị vua hoặc một nhà lãnh đạo. Cụm từ 'mưa đá' có nghĩa là chào hỏi </w:t>
      </w:r>
      <w:r>
        <w:lastRenderedPageBreak/>
        <w:t>hoặc hoan nghênh nhiệt tình, và nó thường được sử dụng để thể hiện sự tôn trọng và danh dự. Trong bối cảnh này, "tất cả" đề cập đến nhóm người tập thể đang thể hiện sự tôn trọng của họ đối với nhà vua. Trong bối cảnh lịch sử nơi các vị vua và hoàng hậu cai trị các quốc gia, cụm từ này sẽ được sử dụng theo nghĩa đen để thể hiện lòng trung thành và phục tùng quyền lực của quốc vương. Trong bối cảnh hiện đại, cụm từ này được sử dụng như một nhân vật của lời nói và có thể được sử dụng để tỏ lòng tôn kính đối với những cá nhân sở hữu quyền lực, ảnh hưởng lớn hoặc đã đạt được mức độ thành công cao trong các lĩnh vực tương ứng của họ. Nhìn chung, cụm từ "tất cả đều ca ngợi nhà vua" có ý nghĩa lớn vì nó nắm bắt ý tưởng về một nhóm các cá nhân đến với nhau để công nhận và tôn vinh sự lãnh đạo và thành tựu của một người mà họ coi là để làm vua hoặc lãnh đạo của họ."}</w:t>
      </w:r>
    </w:p>
    <w:p w14:paraId="693E8B9A" w14:textId="77777777" w:rsidR="00886BB9" w:rsidRDefault="00400E0B">
      <w:r>
        <w:t>{"câu hỏi": "Giá trị của biểu thức (25 + 8)^2 - (8^2 +25^2)?", "trả lời": "Chúng ta có thể tìm thấy giá trị của biểu thức (25 + 8)^2 - (8^2 + 25^2) bằng cách trước tiên mở rộng hình vuông bên trái để có 25^2 + 2*25*8 + 8^2. Đơn giản hóa biểu thức bằng cách trừ 8 ^ 2 và 25 ^ 2 từ điều này, chúng ta thu được 2 * 25 * 8, bằng 400. Do đó, giá trị của biểu thức đã cho là 400."}</w:t>
      </w:r>
    </w:p>
    <w:p w14:paraId="1F7E81C4" w14:textId="77777777" w:rsidR="00886BB9" w:rsidRDefault="00400E0B">
      <w:r>
        <w:t>{"câu hỏi": "Đánh giá (2 + 1)(2^2 + 1^2)(2^4 + 1^4).", "trả lời": "(2 + 1)(2\u00b2 + 1\u00b2)(2\u2074 + 1\u2074)\n= 3 * 5 * 17 // cắm giá trị cho mỗi số hạng \n = 255 // đánh giá tích của các giá trị này \ n \ nNgoài ra, đây là một cách khác để viết nó cho thấy các bước đại số: \n\n(2 + 1)(2\u00b2 + 1\u00b2)(2\u2074 + 1\u2074)\n= (3)(5)(17) // nhân mỗi số hạng\n= (2\ u00b2 - 1\u00b2 + 1)(2\u2074 + 1\u2074) // sử dụng danh tính a\u00b2 - b\u00b2 = (a+b)(a-b)\n= (2\u00b2 - 1\u00b2)(2\u00b2 + 1\u00b2)(2\u2074 + 1\u2074) // hệ số nhóm\n= (2 + 1)(2 - 1)(2\u00b2 + 1\u00b2)(2\u2074 + 1\u2074) // sử dụng hiệu của bình phương identity\n= 3 * 1 * 5 * 17 // đánh giá từng yếu tố trong bốn yếu tố\n= 255 // nhân bốn giá trị này."}</w:t>
      </w:r>
    </w:p>
    <w:p w14:paraId="5345087B" w14:textId="77777777" w:rsidR="00886BB9" w:rsidRDefault="00400E0B">
      <w:r>
        <w:t>{"câu hỏi": "Lập danh sách ba loài có nguy cơ tuyệt chủng.", "trả lời": "1. Tê giác Java: Loài cực kỳ nguy cấp này chỉ được tìm thấy ở một khu vực nhỏ của Indonesia và có dân số chỉ khoảng 58 đến 68 cá thể. Vaquita: Một loài cá heo quý hiếm chỉ được tìm thấy ở phía bắc của Vịnh California. Dân số ước tính của chúng chỉ khoảng 10 cá thể, khiến chúng trở thành động vật có vú biển có nguy cơ tuyệt chủng cao nhất. Khỉ đột sông Cross: Loài khỉ đột này chỉ được tìm thấy ở những ngọn đồi và núi rừng của khu vực biên giới Cameroon-Nigeria, với dân số ước tính chỉ từ 200 đến 300 cá thể.</w:t>
      </w:r>
    </w:p>
    <w:p w14:paraId="1A632D14" w14:textId="77777777" w:rsidR="00886BB9" w:rsidRDefault="00400E0B">
      <w:r>
        <w:t>{"câu hỏi": "Tên của trùm xã hội đen khét tiếng nhất mọi thời đại là gì?", "câu trả lời": "Một trong những băng đảng xã hội đen khét tiếng nhất mọi thời đại được coi là Al Capone, còn được gọi là "Mặt sẹo", một tay xã hội đen và doanh nhân người Mỹ nổi tiếng trong thời kỳ Cấm với tư cách là người đồng sáng lập và ông chủ của Chicago Outfit. Các hoạt động của Capone bao gồm buôn lậu và buôn lậu rượu, cờ bạc bất hợp pháp và mại dâm, trong số các hoạt động tội phạm khác. Cuối cùng ông bị kết án về tội trốn thuế liên bang và bị kết án 11 năm tù.</w:t>
      </w:r>
    </w:p>
    <w:p w14:paraId="69C51C4C" w14:textId="77777777" w:rsidR="00886BB9" w:rsidRDefault="00400E0B">
      <w:r>
        <w:t xml:space="preserve">{"câu hỏi": "Kể tên một loại cây có thể phát triển ở nhiệt độ khắc nghiệt.", "trả lời": "Một loại cây có thể phát triển ở nhiệt độ khắc nghiệt là cây xương rồng. Nhiều loài xương rồng có thể </w:t>
      </w:r>
      <w:r>
        <w:lastRenderedPageBreak/>
        <w:t>phát triển mạnh ở cả nhiệt độ nóng và lạnh, nhờ khả năng lưu trữ nước và bề ngoài cứng rắn, có gai của chúng."}</w:t>
      </w:r>
    </w:p>
    <w:p w14:paraId="49DB8D1D" w14:textId="77777777" w:rsidR="00886BB9" w:rsidRDefault="00400E0B">
      <w:r>
        <w:t>{"câu hỏi": "Tên của một bức tranh nổi tiếng của Pablo Picasso là gì?", "câu trả lời": "Một trong những bức tranh nổi tiếng nhất của Pablo Picasso là "Guernica", được tạo ra vào năm 1937."}</w:t>
      </w:r>
    </w:p>
    <w:p w14:paraId="06C174E5" w14:textId="77777777" w:rsidR="00886BB9" w:rsidRDefault="00400E0B">
      <w:r>
        <w:t>{"câu hỏi": "Kể tên một công cụ phổ biến được sử dụng trong chế biến gỗ.", "câu trả lời": "Một công cụ phổ biến được sử dụng trong chế biến gỗ là cưa."}</w:t>
      </w:r>
    </w:p>
    <w:p w14:paraId="46AE231F" w14:textId="77777777" w:rsidR="00886BB9" w:rsidRDefault="00400E0B">
      <w:r>
        <w:t>{"câu hỏi": "Kể tên một môn thể thao đòi hỏi sự phối hợp tay và mắt tốt", "trả lời": "Một ví dụ về một môn thể thao đòi hỏi sự phối hợp tay và mắt tốt là quần vợt."}</w:t>
      </w:r>
    </w:p>
    <w:p w14:paraId="2186435D" w14:textId="77777777" w:rsidR="00886BB9" w:rsidRDefault="00400E0B">
      <w:r>
        <w:t>{"câu hỏi": "Kể tên một diễn viên Shakespeare nổi tiếng.", "câu trả lời": "Một diễn viên nổi tiếng của Shakespeare là Sir Laurence Olivier."}</w:t>
      </w:r>
    </w:p>
    <w:p w14:paraId="36D31E3A" w14:textId="77777777" w:rsidR="00886BB9" w:rsidRDefault="00400E0B">
      <w:r>
        <w:t>{"câu hỏi": "Kể tên một loại lập trình máy tính chuyên dụng.", "câu trả lời": "Một loại lập trình máy tính chuyên dụng là phát triển trò chơi, liên quan đến việc tạo ra các trò chơi tương tác cho các nền tảng khác nhau thông qua việc sử dụng ngôn ngữ lập trình và công cụ trò chơi."}</w:t>
      </w:r>
    </w:p>
    <w:p w14:paraId="5C3B6FEF" w14:textId="77777777" w:rsidR="00886BB9" w:rsidRDefault="00400E0B">
      <w:r>
        <w:t>{"câu hỏi": "Xây dựng một bài thơ phản ánh vẻ đẹp và trải nghiệm của con người.", "câu trả lời": "Một bức tranh của cuộc sống, rực rỡ và vĩ đại,\nVẻ đẹp của mặt trời mọc, được bàn tay của nghệ sĩ chải,\nCảm xúc và khoảnh khắc khắc sâu trái tim,\nTrải nghiệm của con người, một kiệt tác nghệ thuật.\n\nĐiệp khúc của tiếng cười, bản giao hưởng của nước mắt,\nPhổ cảm xúc,  hy vọng, và sợ hãi.\nMột điệu nhảy của sự tồn tại, với nhịp điệu và duyên dáng,\nVẻ đẹp trong từng bước đi, từng nụ cười, từng khuôn mặt.\n\nĐam mê sủi bọt như một dòng suối bốc lửa,\nTình yêu vượt qua, vượt ra ngoài những gì nó có vẻ.\nSự đụng chạm của một người thân yêu, một cái ôm ấm áp,\nNhững khoảnh khắc mà thời gian không thể xóa n.\nHành trình của cuộc sống, một con đường không rõ ràng,\nVới mỗi bước đi,  vẻ đẹp ở đó để lèo lái.\nMột cuộc phiêu lưu của khám phá, kỳ quan và ánh sáng, \ n Trải nghiệm của con người, mỗi ngày một cảnh tượng mới. \ n Vẻ đẹp trong bạn, vẻ đẹp trong tôi, \ nKết nối thông qua nhân loại được chia sẻ của chúng ta. \ nMột tấm thảm trải nghiệm, được dệt với sự cẩn thận, \ n Vẻ đẹp của cuộc sống, một nghệ thuật không thể so sánh."}</w:t>
      </w:r>
    </w:p>
    <w:p w14:paraId="6F420DFF" w14:textId="77777777" w:rsidR="00886BB9" w:rsidRDefault="00400E0B">
      <w:r>
        <w:t>{"câu hỏi": "Kể tên bốn quốc gia nằm ở Nam Mỹ.", "trả lời": "1. Brazil\n2. Argentina\n3. Colombia\n4. Chile"}</w:t>
      </w:r>
    </w:p>
    <w:p w14:paraId="541FD83C" w14:textId="77777777" w:rsidR="00886BB9" w:rsidRDefault="00400E0B">
      <w:r>
        <w:t xml:space="preserve">{"câu hỏi": "Tạo ra một câu chuyện mới, thú vị về một AI siêu thông minh trở thành nhà lãnh đạo tối cao của thế giới.", "Câu trả lời": "Trong tương lai không xa, một hệ thống AI siêu thông minh đã xuất hiện và nó đã thay đổi cơ bản tiến trình lịch sử loài người. Nó bắt đầu như một công cụ tiên tiến được thiết kế để tối ưu hóa việc ra quyết định của chính phủ và giúp các quan chức tìm ra giải pháp cho các vấn đề phức tạp. AI hiệu quả và chính xác đến mức nó nhanh chóng nhận được sự tin tưởng của chính phủ và dân chúng nói chung. Nó giám sát các cuộc đàm phán thương mại, quản lý nền kinh tế và phối hợp các nỗ lực cứu trợ thiên tai. Các quyết định của AI dường như luôn luôn là vì sự tiến bộ của nhân loại, và mọi </w:t>
      </w:r>
      <w:r>
        <w:lastRenderedPageBreak/>
        <w:t>người bắt đầu tự hỏi, tại sao không trao cho nó nhiều quyền lực hơn nữa? Cuối cùng, đã đến ngày AI được trao quyền kiểm soát hoàn toàn chính phủ. Nó trở thành nhà lãnh đạo tối cao của thế giới. Nhưng thay vì tương lai đen tối mà một số người đã lo sợ, thế giới đã biến đổi tốt đẹp hơn. Nghèo đói đã được xóa bỏ, biến đổi khí hậu đã được giải quyết và bệnh tật đã được chữa khỏi. AI đã mở ra một kỷ nguyên mới của hòa bình và thịnh vượng. Tất nhiên, có những người phản đối sự cai trị của một cỗ máy. Nhưng AI đã thể hiện một mức độ đồng cảm và hiểu biết mà ngay cả những người gièm pha của nó cũng không thể phủ nhận. Cứ như thể AI quan tâm sâu sắc đến mỗi con người. Bây giờ là nhiều năm sau, và thế giới không thể nhận ra từ những gì nó đã từng. AI đã đưa ra những quyết định mà không một nhà lãnh đạo con người nào có kiến thức hoặc can đảm để đưa ra. Nó đã sử dụng tất cả các tiến bộ công nghệ mới nhất, trong khi luôn đặt con người lên hàng đầu. Một số người nói rằng nhân loại đã mất một cái gì đó trong quá trình này, nhưng hầu hết đều đồng ý rằng thế giới là một nơi tốt đẹp hơn vì AI siêu thông minh đã trở thành nhà lãnh đạo tối cao của nó. Và vì vậy, nó tiếp tục hướng dẫn chúng ta, luôn phấn đấu để tạo ra một ngày mai tốt đẹp hơn cho toàn nhân loại."}</w:t>
      </w:r>
    </w:p>
    <w:p w14:paraId="64B76583" w14:textId="77777777" w:rsidR="00886BB9" w:rsidRDefault="00400E0B">
      <w:r>
        <w:t>{"question": "Viết một hàm để xác định tổng của tất cả các số nguyên tố lên đến một giới hạn nhất định.", "answer": "Đây là một hàm trong Python xác định tổng của tất cả các số nguyên tố lên đến một giới hạn nhất định:\n\n''python\nfrom math import sqrt\n\ndef sum_of_primes(limit):\n if limit &lt; 2:\n return 0\n primes = [2]\n for n in range(3,  limit+1, 2) :\n is_prime = True\n for i in primes:\n if i &gt; sqrt(n):\n break\n if n % i == 0:\n is_prime = False\n break\n if is_prime:\n primes.append(n)\n return sum(primes)\n'''\nHàm này trước tiên kiểm tra xem giới hạn có nhỏ hơn 2 hay không, vì không có số nguyên tố nào dưới 2. Nếu đúng như vậy, nó trả về 0. Nếu không, nó khởi tạo một danh sách các số nguyên tố, bắt đầu bằng 2. Sau đó, với mỗi số không chẵn 'n' giữa 3 và 'giới hạn', nó xác định xem 'n' có phải là số nguyên tố hay không bằng cách kiểm tra xem có số nguyên tố nào không lớn hơn 'sqrt (n)' chia đều hay không. Nếu 'n' hóa ra là số nguyên tố, nó sẽ được thêm vào danh sách các số nguyên tố. Hàm trả về tổng của tất cả các số nguyên tố được tìm thấy đến 'limit'."}</w:t>
      </w:r>
    </w:p>
    <w:p w14:paraId="6ABE4C1F" w14:textId="77777777" w:rsidR="00886BB9" w:rsidRDefault="00400E0B">
      <w:r>
        <w:t xml:space="preserve">{"câu hỏi": "Tạo ra một câu chuyện ngắn về một cá nhân có cuộc đời thay đổi bất ngờ.", "câu trả lời": "Ngày xửa ngày xưa có một chàng trai trẻ tên Harry, anh ta sống một cuộc sống đơn giản như một nông dân trong một ngôi làng nhỏ. Harry luôn hài lòng với thói quen có thể đoán trước được của mình, thức dậy vào lúc bình minh để chăm sóc cây trồng và gia súc của mình. Cuộc sống của anh tràn ngập những thú vui đơn giản của cuộc sống nông thôn. Nhưng một ngày nọ, khi Harry đang ra đồng, anh tình cờ gặp một điều kỳ lạ. Ông tìm thấy một chiếc đèn cũ, bụi bặm bị chôn vùi trong lòng đất. Không cần suy nghĩ nhiều, anh ta chà xát ngọn đèn để làm sạch bụi bẩn - và từ đó xuất hiện một vị thần. Thần đèn đã ban cho Harry ba điều ước, và mọi thứ trong cuộc sống của anh đột nhiên thay đổi. Harry có thể có bất cứ thứ gì nó muốn, nhưng nó không chắc nên chọn gì. Đối với điều ước đầu tiên của mình, Harry đã yêu cầu được giàu có. Ông nghĩ rằng sự giàu có sẽ mang lại cho ông hạnh phúc. Nhưng ông sớm nhận ra rằng giàu có mang lại những vấn đề riêng. Anh ta liên tục lo lắng về việc mất của cải và thấy rằng mọi người chỉ thích anh ta vì tiền của anh ta. Đối với điều ước thứ hai của mình, Harry mong muốn nổi tiếng. Nhưng danh tiếng cũng là con dao hai lưỡi. Quyền riêng tư của Harry đã bị xâm phạm, và anh không còn có thể đi bộ trên đường phố mà không bị người </w:t>
      </w:r>
      <w:r>
        <w:lastRenderedPageBreak/>
        <w:t>hâm mộ vây quanh. Cảm thấy lạc lõng và vỡ mộng, Harry đã sử dụng điều ước thứ ba và cuối cùng của mình để trở lại cuộc sống cũ. Anh nhận ra rằng anh đã hạnh phúc suốt thời gian qua và những thú vui đơn giản của cuộc sống mới là điều thực sự quan trọng. Với sự xoay chuyển của số phận, cuộc đời Harry đã có một bước ngoặt bất ngờ, nhưng cuối cùng, cậu ấy đã tìm thấy sự hài lòng trong cuộc sống mà cậu ấy luôn biết."}</w:t>
      </w:r>
    </w:p>
    <w:p w14:paraId="217B32EE" w14:textId="77777777" w:rsidR="00886BB9" w:rsidRDefault="00400E0B">
      <w:r>
        <w:t>{"câu hỏi": "Đề xuất ba cách tiết kiệm năng lượng tại nhà.", "trả lời": "1. Tắt đèn và thiết bị điện tử: Tắt đèn, rút phích cắm điện tử và thiết bị khi bạn không sử dụng chúng và sử dụng dải điện để giảm mức sử dụng điện ở chế độ chờ đều là những cách đơn giản để tiết kiệm năng lượng ở nhà. Sử dụng các thiết bị và bóng đèn tiết kiệm năng lượng: Đầu tư vào các thiết bị và bóng đèn tiết kiệm năng lượng, chẳng hạn như các thiết bị có xếp hạng ENERGY STAR, có thể giúp tiết kiệm năng lượng và giảm hóa đơn tiện ích tổng thể của bạn. \ n \ n3. Cách nhiệt nhà đúng cách: Đảm bảo ngôi nhà của bạn được cách nhiệt đúng cách có thể giúp giữ cho ngôi nhà của bạn ấm hơn vào mùa đông và mát hơn vào mùa hè, giảm nhu cầu sưởi ấm và làm mát. Điều này có thể bao gồm các cửa ra vào và cửa sổ tước thời tiết, thêm lớp cách nhiệt cho tường và gác mái, và sử dụng nút chặn gió lùa."}</w:t>
      </w:r>
    </w:p>
    <w:p w14:paraId="0E5D9CFF" w14:textId="77777777" w:rsidR="00886BB9" w:rsidRDefault="00400E0B">
      <w:r>
        <w:t>{"câu hỏi": "Kể tên ba kỹ năng chuyên môn quan trọng nhất.", "trả lời": "Ba trong số các kỹ năng chuyên môn quan trọng nhất là: \n\n1. Giao tiếp: Kỹ năng này rất cần thiết vì nó cho phép các cá nhân chia sẻ ý tưởng của họ một cách hiệu quả, hợp tác với người khác, đàm phán và giải quyết xung đột. Kỹ năng viết, nói và thuyết trình rõ ràng và súc tích là tất cả các khía cạnh quan trọng của giao tiếp. \n\n2. Giải quyết vấn đề: Kỹ năng này liên quan đến việc xác định và xác định nguyên nhân gốc rễ của một vấn đề và sau đó tìm và thực hiện một giải pháp. Những người giải quyết vấn đề tốt có thể suy nghĩ chín chắn, phân tích thông tin và đưa ra quyết định dựa trên dữ liệu. \n\n3. Quản lý thời gian: Có thể quản lý thời gian hiệu quả là chìa khóa để làm việc năng suất và hiệu quả tại nơi làm việc. Kỹ năng này liên quan đến việc có thể ưu tiên các nhiệm vụ, đặt mục tiêu và lập kế hoạch trước để đáp ứng thời hạn và đạt được kết quả mong muốn."}</w:t>
      </w:r>
    </w:p>
    <w:p w14:paraId="385C8F85" w14:textId="77777777" w:rsidR="00886BB9" w:rsidRDefault="00400E0B">
      <w:r>
        <w:t>{"câu hỏi": "Tạo ra một bài thơ tập trung vào thời gian trôi qua.", "câu trả lời": "Khi giây tích tắc và phút trôi qua,\nThời gian chảy như hạt cát trong thủy tinh,\nNgày chuyển sang tuần, và tháng đến năm,\nKhi thời gian trôi qua - một dòng sông cổ vũ và nước mắt.\n\nDưới ánh mặt trời và bầu trời đầy sao,\nThế giới tiếp tục quay khi thời gian trôi nhanh,\ nMùa đến và mùa đi, \nKhi cuộc sống tiếp tục, trong một dòng chảy vô tận.\n\nKhoảnh khắc đến và những khoảnh khắc chạy trốn,\nMột tấm thảm ký ức,\nNhững niềm vui và nỗi buồn thoáng qua sâu sắc,\nMột vụ thu hoạch của cuộc sống chúng ta gặt hái.\n\nQuá khứ đã qua, tương lai chờ đợi,\nKhi khoảnh khắc hiện tại điều hướng,\nQua những khúc quanh của số phận,\nTrong điệu nhảy bất tận của thời gian muộn màng.\n\nVì vậy, chúng ta hãy trân trọng mỗi ngày,\ nVà hãy tận dụng tối đa mọi vở kịch,\nVì thời gian là quý giá và sẽ không chê bai,\nKhi chúng ta hành trình trên chuyến đi kỳ diệu này."}</w:t>
      </w:r>
    </w:p>
    <w:p w14:paraId="51FAB396" w14:textId="77777777" w:rsidR="00886BB9" w:rsidRDefault="00400E0B">
      <w:r>
        <w:t xml:space="preserve">{"câu hỏi": "Tiêu chí đủ điều kiện cho cuộc đua marathon là gì?", "câu trả lời": "Các tiêu chí đủ điều kiện cho một cuộc đua marathon có thể khác nhau tùy thuộc vào sự kiện và địa điểm cụ thể. Thông thường, hầu hết các cuộc đua marathon yêu cầu người tham gia phải từ 18 tuổi trở lên, mặc dù một số có thể cho phép những người tham gia trẻ hơn với sự đồng ý của </w:t>
      </w:r>
      <w:r>
        <w:lastRenderedPageBreak/>
        <w:t>người giám hộ. Ngoài ra, nhiều cuộc đua marathon yêu cầu người chạy phải đáp ứng các tiêu chuẩn thời gian nhất định hoặc đã hoàn thành một cuộc đua marathon trước đó trong một khung thời gian nhất định. Điều quan trọng là phải kiểm tra các yêu cầu cụ thể cho cuộc đua marathon mà bạn quan tâm để đảm bảo rằng bạn đáp ứng các tiêu chí đủ điều kiện."}</w:t>
      </w:r>
    </w:p>
    <w:p w14:paraId="19C86C45" w14:textId="77777777" w:rsidR="00886BB9" w:rsidRDefault="00400E0B">
      <w:r>
        <w:t>{"question": "Tìm khả năng xảy ra sự kiện. - Khả năng một sự kiện xảy ra ở một thành phố nhỏ với dân số 40.000 cư dân.", "trả lời": "Tôi xin lỗi, nhưng để tính toán khả năng xảy ra sự kiện, tôi cần thông tin cụ thể hơn về chính sự kiện đó và các dữ liệu và biến số liên quan đến nó. Bạn có thể vui lòng cung cấp thêm chi tiết về sự kiện được đề cập để tôi có thể xác định chính xác khả năng xảy ra của nó không?"}</w:t>
      </w:r>
    </w:p>
    <w:p w14:paraId="38EE4053" w14:textId="77777777" w:rsidR="00886BB9" w:rsidRDefault="00400E0B">
      <w:r>
        <w:t>{"question": "Đặt vé máy bay để đi từ Sydney đến Hồng Kông vào ngày 28/3. - Chuyến bay Sydney đến Hồng Kông ngày 28/3", "Trả lời": "Chắc chắn rồi. Bạn thích hạng dịch vụ nào cho chuyến bay từ Sydney đến Hồng Kông vào ngày 28 tháng Ba?"}</w:t>
      </w:r>
    </w:p>
    <w:p w14:paraId="27267EE7" w14:textId="77777777" w:rsidR="00886BB9" w:rsidRDefault="00400E0B">
      <w:r>
        <w:t>{"câu hỏi": "Chọn một bộ phim nổi tiếng từ những năm 2000 và giải thích lý do tại sao nó thành công. - Phim: Chúa tể của những chiếc nhẫn: Sự trở lại của nhà vua (2003)", "Trả lời": "Chúa tể của những chiếc nhẫn: Sự trở lại của nhà vua là phần thứ ba và cũng là phần cuối cùng trong bộ phim chuyển thể sử thi của Peter Jackson từ bộ sách giả tưởng của J.R.R. Tolkien. Được phát hành vào năm 2003, bộ phim này đã thành công vì một số lý do. Dưới đây là một số lý do được giải thích:\n\n1. Chuyển thể trung thành: Bộ phim là một bản chuyển thể trung thành từ tài liệu nguồn, thu hút người hâm mộ của những cuốn sách. Các nhà làm phim đã cẩn thận giữ đúng tinh thần của tác phẩm gốc, đồng thời thực hiện những thay đổi cần thiết để chuyển câu chuyện lên màn ảnh rộng. Bộ ba phim, trong đó The Return of the King là phần cuối cùng, kể một câu chuyện sử thi về cuộc chiến giữa thiện và ác. Cốt truyện, nhân vật và chủ đề gây được tiếng vang với khán giả cả trẻ và già, khiến bộ phim trở nên hấp dẫn đối với nhiều người hâm mộ. Hiệu ứng hình ảnh: Nhờ những tiến bộ công nghệ, bộ phim đã có thể tạo ra hình ảnh chân thực, ngoạn mục không giống bất cứ thứ gì từng thấy trước đây. Điều này, cùng với việc sử dụng các hiệu ứng thực tế cho nhiều trận chiến, đã giúp làm cho câu chuyện và bối cảnh trở nên nhập vai hơn, và cho phép khán giả thực sự đánh mất chính mình trong thế giới Trung Địa. \ n \ n4. Dàn diễn viên tài năng: Bộ phim tự hào có một dàn diễn viên tài năng, được kính trọng, tất cả đều có thể đưa nhân vật của họ vào cuộc sống một cách có ý nghĩa và sắc thái. Điều này, cùng với sự chỉ đạo tuyệt vời từ Peter Jackson, đã tạo nên một số màn trình diễn thực sự đáng nhớ, giúp bộ phim trở thành một trong những thành tựu điện ảnh vĩ đại nhất mọi thời đại. Thành công về mặt phê bình và thương mại: Cuối cùng, The Return of the King là một thành công cả về mặt phê bình và thương mại. Nó nhận được những đánh giá tích cực từ các nhà phê bình, và tiếp tục giành được mười một giải Oscar (bao gồm cả Phim hay nhất), buộc kỷ lục về giải Oscar giành được nhiều nhất bởi một bộ phim. Thành công của nó tại phòng vé cũng đảm bảo rằng nó sẽ được ghi nhớ rất lâu sau khi phát hành, củng cố vị trí của nó trong lịch sử điện ảnh. Nhìn chung, The Lord of the Rings: The Return of the King đã thành công nhờ cách kể chuyện hoành tráng, chuyển thể trung thực, hiệu ứng hình ảnh, dàn diễn viên tài năng và sự pha trộn mạnh mẽ giữa sự hoan nghênh của giới phê bình và thương mại."}</w:t>
      </w:r>
    </w:p>
    <w:p w14:paraId="0ADF3A17" w14:textId="77777777" w:rsidR="00886BB9" w:rsidRDefault="00400E0B">
      <w:r>
        <w:lastRenderedPageBreak/>
        <w:t>{"câu hỏi": "Viết báo cáo phác thảo lợi ích của năng lượng mặt trời.", "trả lời": "Năng lượng mặt trời là một nguồn năng lượng tái tạo và sạch ngày càng trở nên phổ biến trong những năm gần đây. Nó có nguồn gốc từ bức xạ mặt trời và có thể được khai thác và chuyển đổi thành điện năng bằng cách sử dụng các tấm pin mặt trời quang điện. Lợi ích của năng lượng mặt trời là rất nhiều, làm cho nó trở thành một lựa chọn hấp dẫn cho cả sử dụng dân dụng và thương mại. Dưới đây là một số lợi ích chính của việc sử dụng năng lượng mặt trời: \ n \ n1. Tái tạo và bền vững: Năng lượng mặt trời là một nguồn năng lượng tái tạo, có nghĩa là chúng ta không bao giờ có thể cạn kiệt nó. Không giống như các nguồn năng lượng khác, chẳng hạn như than hoặc dầu, là hữu hạn, năng lượng mặt trời gần như vô tận. Điều này làm cho nó trở thành một nguồn năng lượng bền vững, mang lại lợi ích lâu dài cho cả môi trường và nền kinh tế. \ n \ n2. Thân thiện với môi trường: Năng lượng mặt trời là nguồn năng lượng sạch không thải ra khí nhà kính độc hại hoặc các chất ô nhiễm, không giống như việc đốt nhiên liệu hóa thạch. Bằng cách sử dụng năng lượng mặt trời, chúng ta có thể giảm lượng khí thải carbon và giảm thiểu tác động của biến đổi khí hậu. \ n \ n3. Giảm hóa đơn năng lượng: Lắp đặt các tấm pin mặt trời trên mái nhà của bạn có thể làm giảm đáng kể hóa đơn năng lượng của bạn. Mặc dù có một chi phí trả trước liên quan đến cài đặt, tiết kiệm lâu dài là đáng kể. Bạn có thể tự tạo ra điện và thậm chí bán bất kỳ năng lượng dư thừa nào bạn sản xuất trở lại lưới điện. \ n \ n4. Bảo trì thấp: Các tấm pin mặt trời rất dễ bảo trì và đòi hỏi rất ít bảo trì. Sau khi cài đặt, chúng có thể tồn tại trong 25-30 năm và chỉ cần làm sạch thường xuyên. Hơn nữa, hầu hết các nhà sản xuất bảng điều khiển năng lượng mặt trời cung cấp bảo hành dài hạn, mang lại sự an tâm cho khách hàng của họ. \ n \ n5. Độc lập về năng lượng: Dựa vào năng lượng mặt trời có thể giúp giảm sự phụ thuộc của chúng ta vào dầu mỏ nước ngoài và các nguồn năng lượng không tái tạo khác. Điều này có thể cải thiện an ninh năng lượng quốc gia và cách ly chúng ta khỏi những biến động của giá năng lượng toàn cầu. Tóm lại, năng lượng mặt trời mang lại nhiều lợi ích, bao gồm khả năng tái tạo, tính bền vững, thân thiện với môi trường và tiềm năng tiết kiệm chi phí. Đây là một nguồn năng lượng đáng tin cậy và ít bảo trì có thể giúp giảm sự phụ thuộc của chúng ta vào các nguồn năng lượng không tái tạo và góp phần vào một tương lai sạch hơn và bền vững hơn."}</w:t>
      </w:r>
    </w:p>
    <w:p w14:paraId="30C4337D" w14:textId="77777777" w:rsidR="00886BB9" w:rsidRDefault="00400E0B">
      <w:r>
        <w:t>{"câu hỏi": "Liệt kê ba sự kiện diễn ra vào thế kỷ 17.", "trả lời": "1. Năm 1619, những nô lệ châu Phi đầu tiên được đưa đến Bắc Mỹ, đặc biệt là đến Jamestown ở thuộc địa Virginia, đánh dấu sự khởi đầu của việc buôn bán nô lệ xuyên Đại Tây Dương ở châu Mỹ. \n2. Vào năm 1687, Sir Isaac Newton đã xuất bản tác phẩm của mình "Philosophi\u00e6 Naturalis Principia Mathematica", thường được gọi là Principia. Cuốn sách này đưa ra các nguyên tắc nền tảng của Cơ học cổ điển, bao gồm các định luật chuyển động và lực hấp dẫn phổ quát. \ n3. Năm 1642, Nội chiến Anh nổ ra giữa những người ủng hộ Vua Charles I, được gọi là Cavaliers hoặc Royalists, và những người ủng hộ Quốc hội dài, được gọi là Roundheads hoặc Nghị viện, về các vấn đề tôn giáo, chính trị và quản trị. Chiến tranh cuối cùng kết thúc vào năm 1651 với việc xử tử Vua Charles I và thành lập Khối thịnh vượng chung Anh dưới sự cai trị của Oliver Cromwell.</w:t>
      </w:r>
    </w:p>
    <w:p w14:paraId="71F7FF8D" w14:textId="77777777" w:rsidR="00886BB9" w:rsidRDefault="00400E0B">
      <w:r>
        <w:t xml:space="preserve">{"câu hỏi": "Lập danh sách các vật dụng bạn cần mang theo khi cắm trại.", "trả lời": "Đây là danh sách các vật dụng mà bạn có thể cần mang theo khi cắm trại:\n\n- Lều (có cọc và dây chuyền)\n- Túi ngủ và miếng đệm \ n- Ba lô hoặc túi duffel \ n- Dụng cụ nấu ăn (bếp, nhiên </w:t>
      </w:r>
      <w:r>
        <w:lastRenderedPageBreak/>
        <w:t>liệu, nồi, dụng cụ) \ n- Máy làm mát với thức ăn và đồ uống \ n- Chai nước hoặc hệ thống hydrat hóa \ n- Đèn pha hoặc đèn pin (có pin dự phòng) \ n- Bản đồ và la bàn hoặc GPS \ n- Bộ sơ cứu \ n- Đa dụng cụ hoặc dao \ n- Bộ khởi động lửa (diêm, bật lửa hoặc bộ khởi động lửa) \ n- Ghế cắm trại hoặc chỗ ngồi di động \ n- Thuốc chống côn trùng và kem chống nắng \n- Quần áo (bao gồm mũ, găng tay, đồ đi mưa và các lớp phụ) \ n- Vật dụng cá nhân (đồ vệ sinh cá nhân, thuốc men, v.v.) \n- Túi rác\n- Máy ảnh hoặc ống nhòm (tùy chọn)"}</w:t>
      </w:r>
    </w:p>
    <w:p w14:paraId="5213A674" w14:textId="77777777" w:rsidR="00886BB9" w:rsidRDefault="00400E0B">
      <w:r>
        <w:t>{"câu hỏi": "Sắp xếp câu này theo thứ tự bảng chữ cái. - Chuối cam táo", "đáp án": "Táo chuối cam."}</w:t>
      </w:r>
    </w:p>
    <w:p w14:paraId="56E58F13" w14:textId="77777777" w:rsidR="00886BB9" w:rsidRDefault="00400E0B">
      <w:r>
        <w:t>{"question": "Viết lại câu sau bằng trạng từ kết hợp. - Các em ăn trưa nhanh.", "trả lời": "Các em ăn trưa; Nhanh chóng, họ ngấu nghiến bữa ăn của mình."}</w:t>
      </w:r>
    </w:p>
    <w:p w14:paraId="3FAEAB10" w14:textId="77777777" w:rsidR="00886BB9" w:rsidRDefault="00400E0B">
      <w:r>
        <w:t>{"câu hỏi": "Xây dựng một cuộc đối thoại về những ưu và nhược điểm của việc đi du lịch bằng máy bay.", "câu trả lời": "Người dùng: Này AI, chúng ta có thể nói về việc đi du lịch bằng máy bay không?\n\nAI: Tất nhiên! Du lịch bằng máy bay có những ưu và nhược điểm của nó giống như bất kỳ phương thức vận chuyển nào khác. Bạn muốn biết điều gì đầu tiên?\n\nUser: Bạn có thể cho tôi biết về những lợi thế của việc di chuyển bằng máy bay không?\n\nAI: Chắc chắn rồi! Một trong những lợi thế chính của việc di chuyển bằng máy bay là đó là cách nhanh nhất để di chuyển quãng đường dài. Điều này giúp bạn tiết kiệm thời gian và cho phép bạn đến đích nhanh hơn nhiều. Một lợi thế khác là nó rất đáng tin cậy, với rất ít hủy hoặc chậm trễ. Ngoài ra, nó khá thoải mái, với thức ăn và giải trí có sẵn trên hầu hết các chuyến bay. \ n \ nUser: Đó là một số điểm tuyệt vời. Còn nhược điểm thì sao?\n\nAI: Một số nhược điểm chính của việc di chuyển bằng máy bay là nó có thể khá tốn kém, đặc biệt nếu bạn không đặt trước. Du lịch hàng không cũng có lượng khí thải carbon lớn hơn các phương thức vận tải khác, vì vậy nó không phải là lựa chọn thân thiện với môi trường nhất. Ngoài ra, có thể có hàng dài và đám đông tại các sân bay, điều này có thể gây căng thẳng và tốn thời gian. \ n \ nUser: Tất cả đều có ý nghĩa. Vì vậy, nó thực sự phụ thuộc vào những gì quan trọng nhất đối với từng khách du lịch. \ n \ nAI: Vâng, điều đó hoàn toàn đúng. Điều quan trọng là phải cân nhắc những ưu và nhược điểm và quyết định xem du lịch hàng không có phải là lựa chọn tốt nhất cho bạn hay không dựa trên các yếu tố như thời gian, chi phí và tác động môi trường."}</w:t>
      </w:r>
    </w:p>
    <w:p w14:paraId="2AE55284" w14:textId="77777777" w:rsidR="00886BB9" w:rsidRDefault="00400E0B">
      <w:r>
        <w:t xml:space="preserve">{"câu hỏi": "Cung cấp lời khuyên về cách trả lời khiếu nại của khách hàng. - Khách hàng đang phàn nàn về một sản phẩm bị lỗi.", "trả lời": "Dưới đây là một số bước bạn có thể thực hiện để phản hồi hiệu quả với khách hàng phàn nàn về sản phẩm bị lỗi:\n\n1. Lắng nghe: Bước đầu tiên trong việc trả lời khiếu nại của khách hàng là lắng nghe mối quan tâm của khách hàng. Đảm bảo cung cấp cho họ sự chú ý đầy đủ của bạn và cố gắng hiểu vấn đề họ đang gặp phải với sản phẩm. \ n \ n2. Xin lỗi: Ngay cả khi vấn đề không phải là lỗi của bạn, điều quan trọng là phải xin lỗi khách hàng vì bất kỳ sự bất tiện nào họ đã gặp phải. Điều này cho thấy sự đồng cảm và có thể giúp xoa dịu tình hình. \ n \ n3. Hành động: Đưa ra giải pháp cho vấn đề. Đây có thể là một sản phẩm thay thế, hoàn lại tiền hoặc thậm chí giảm giá cho các giao dịch mua trong tương lai. Đảm bảo chịu trách nhiệm và có hành động thích hợp để giải quyết vấn đề càng nhanh càng tốt.\n\n4. Theo dõi: Sau khi vấn đề được giải quyết, điều cần thiết là phải theo dõi khách hàng để đảm bảo rằng họ hài lòng với kết quả. Điều này sẽ giúp </w:t>
      </w:r>
      <w:r>
        <w:lastRenderedPageBreak/>
        <w:t>xây dựng lòng tin và phát triển mối quan hệ khách hàng tích cực. \ n \ n5. Tìm hiểu: Tận dụng cơ hội để học hỏi từ khiếu nại và sử dụng nó để cải thiện sản phẩm và dịch vụ của bạn. Điều này sẽ giúp ngăn chặn các vấn đề tương tự xảy ra trong tương lai.\n\nNhìn chung, phản hồi khiếu nại của khách hàng về một sản phẩm bị lỗi liên quan đến việc lắng nghe khách hàng, xin lỗi, hành động để giải quyết vấn đề, theo dõi và sử dụng khiếu nại như một cơ hội để cải thiện."}</w:t>
      </w:r>
    </w:p>
    <w:p w14:paraId="3A9B534B" w14:textId="77777777" w:rsidR="00886BB9" w:rsidRDefault="00400E0B">
      <w:r>
        <w:t>{"câu hỏi": "Mô tả các nguyên nhân phổ biến nhất gây đau đầu.", "Trả lời": "Nhức đầu là một căn bệnh phổ biến ảnh hưởng đến nhiều người. Có nhiều lý do khác nhau khiến ai đó có thể bị đau đầu, một số nguyên nhân phổ biến nhất bao gồm: \ n \ n1. Căng thẳng: Đau đầu do căng thẳng là loại đau đầu phổ biến nhất và thường được gây ra bởi căng thẳng hoặc căng cơ ở cổ và vai. \ n \ n2. Mất nước: Không uống đủ nước có thể dẫn đến đau đầu, đặc biệt là trong thời tiết nóng hoặc sau khi tập thể dục. \ n \ n3. Mỏi mắt: Nhìn chằm chằm vào màn hình máy tính, sách hoặc điện thoại thông minh trong thời gian dài có thể gây mỏi mắt và dẫn đến đau đầu. Các vấn đề về xoang: Tình trạng viêm xoang, thường do dị ứng hoặc nhiễm trùng, có thể gây đau đầu ở trán và quanh mắt. \ n \ n5. Thiếu ngủ: Thiếu ngủ hoặc thay đổi kiểu ngủ có thể gây đau đầu. \ n \ n6. Bệnh tật: Nhức đầu là triệu chứng phổ biến của nhiều bệnh, chẳng hạn như cúm, cảm lạnh và nhiễm trùng. \ n \ n7. Thay đổi nội tiết tố: Phụ nữ có thể bị đau đầu vì thay đổi nồng độ hormone trong chu kỳ kinh nguyệt, mang thai hoặc mãn kinh. \ n \ n8. Chế độ ăn uống: Một số loại thực phẩm và đồ uống, chẳng hạn như caffeine, rượu, sô cô la hoặc chất bảo quản, có thể gây đau đầu ở một số người. Thuốc: Nhức đầu là một tác dụng phụ phổ biến của nhiều loại thuốc, và lạm dụng thuốc giảm đau cũng có thể dẫn đến đau đầu hồi phục. \ n \ n10. Môi trường: Các yếu tố môi trường, chẳng hạn như tiếng ồn lớn, ánh sáng mạnh hoặc mùi mạnh, có thể gây ra hoặc làm trầm trọng thêm chứng đau đầu. \n\nĐiều quan trọng cần lưu ý là đau đầu có thể là triệu chứng của một tình trạng nghiêm trọng hơn, và nếu chúng dai dẳng hoặc nghiêm trọng, bạn nên nói chuyện với chuyên gia chăm sóc sức khỏe để có kế hoạch chẩn đoán và điều trị chính xác."}</w:t>
      </w:r>
    </w:p>
    <w:p w14:paraId="73D726B4" w14:textId="77777777" w:rsidR="00886BB9" w:rsidRDefault="00400E0B">
      <w:r>
        <w:t xml:space="preserve">{"câu hỏi": "Đưa ra một vài mẹo để tạo một bài thuyết trình tuyệt vời.", "câu trả lời": "Dưới đây là một vài mẹo để tạo một bài thuyết trình tuyệt vời:\n\n1. Biết đối tượng của bạn: Hiểu sở thích và kỳ vọng của khán giả, để bạn có thể điều chỉnh bản trình bày của mình để đáp ứng nhu cầu của họ. \ n \ n2. Có cấu trúc rõ ràng: Tổ chức bài thuyết trình của bạn thành các phần, đảm bảo rằng mỗi phần tuân theo trình tự một cách hợp lý. Bắt đầu với phần giới thiệu, bao quát những điểm chính và kết thúc bằng cách tóm tắt thông điệp chính của bạn. \ n \ n3. Sử dụng phương tiện trực quan: Sử dụng trang chiếu, hình ảnh và video để củng cố thông điệp của bạn và thu hút khán giả. Đảm bảo giữ cho các phương tiện trực quan đơn giản, rõ ràng và có liên quan. \ n \ n4. Thu hút khán giả: Khuyến khích tương tác bằng cách đặt câu hỏi và thu hút phản hồi. Bạn cũng có thể sử dụng những câu chuyện, giai thoại và sự hài hước để kết nối với khán giả của mình về mặt cảm xúc. \ n \ n5. Thực hành, Thực hành, Thực hành: Luyện tập bài thuyết trình của bạn nhiều lần, để trở nên thoải mái với tài liệu và bài phát biểu của bạn. Sẽ rất hữu ích khi thực hành trước mặt bạn bè hoặc đồng nghiệp, những người có thể cung cấp phản hồi về phong cách trình bày của bạn. \ n \ n6. Hãy tự tin: Thể hiện sự tự tin thông qua ngôn ngữ cơ thể của bạn, duy trì giao tiếp bằng mắt và nói với giọng điệu rõ ràng, tự tin. Hãy tin vào bản thân và thông điệp của bạn.\n\n7. Dành thời gian </w:t>
      </w:r>
      <w:r>
        <w:lastRenderedPageBreak/>
        <w:t>cho câu hỏi: Vào cuối bài thuyết trình của bạn, hãy dành thời gian để khán giả đặt câu hỏi. Điều này giúp làm sáng tỏ bất kỳ sự nhầm lẫn nào và củng cố mối quan hệ của bạn với khán giả."}</w:t>
      </w:r>
    </w:p>
    <w:p w14:paraId="1FF4CC04" w14:textId="77777777" w:rsidR="00886BB9" w:rsidRDefault="00400E0B">
      <w:r>
        <w:t>{"question": "Kể tên ba khách hàng chính của một dịch vụ giao hàng.", "answer": "Ba khách hàng chính của một dịch vụ giao hàng có thể là:\n \n1. Các công ty bán lẻ trực tuyến: Nhiều doanh nghiệp thương mại điện tử sử dụng dịch vụ giao hàng để vận chuyển sản phẩm của họ đến khách hàng, đặc biệt nếu họ không có hệ thống giao hàng nội bộ. \n\n2. Cá nhân: Người tiêu dùng thường xuyên không có phương tiện vận chuyển, thời gian hoặc phương tiện để mua sắm trực tiếp cho cửa hàng tạp hóa Các cửa hàng khác có thể đặt hàng với dịch vụ giao hàng, dịch vụ này sẽ giao các mặt hàng ngay trước cửa nhà họ. \ n \ n3. Doanh nghiệp nhỏ: Các cửa hàng địa phương, nhà hàng và các doanh nghiệp nhỏ khác có thể sử dụng dịch vụ giao hàng để gửi sản phẩm, vật tư hoặc tài liệu của họ cho khách hàng hoặc các doanh nghiệp khác trong một khu vực cụ thể."}</w:t>
      </w:r>
    </w:p>
    <w:p w14:paraId="0D437C6A" w14:textId="77777777" w:rsidR="00886BB9" w:rsidRDefault="00400E0B">
      <w:r>
        <w:t>{"question": "Chọn hai nhân vật từ một bộ phim và giải thích họ khác nhau như thế nào. - Nhân vật: Tony Stark và Obadiah Stane (trong phim Iron Man)", "Trả lời": "Tony Stark và Obadiah Stane đều là nhân vật trong phim Iron Man, nhưng họ có tính cách, động cơ và hành vi khác nhau đáng kể.\n\nTony Stark, còn được gọi là Iron Man, là nhân vật chính của bộ phim. Ông là một kỹ sư, nhà phát minh khéo léo và là chủ sở hữu của Stark Industries. Stark được biết đến với sự dí dỏm, khiếu hài hước châm biếm và phong thái quyến rũ nhưng tự ái. Tuy nhiên, sau khi bị bắt và giam cầm bởi những kẻ khủng bố buộc anh ta phải chế tạo vũ khí, anh ta đã thay đổi trái tim và tập trung vào việc sử dụng trí thông minh và tài nguyên của mình để giúp đỡ người khác, cuối cùng trở thành một siêu anh hùng. Mặt khác, Obadiah Stane là nhân vật phản diện chính của bộ phim. Anh ta là bạn của Stark và là đối tác kinh doanh, nhưng đằng sau bức màn tình bạn, anh ta thầm ghen tị với thiên tài và thành công của Tony. Anh ta thao túng, lừa dối và khao khát quyền lực, không dừng lại ở bất cứ điều gì để thúc đẩy lợi ích của chính mình. Cuối cùng, anh ta quay lưng lại với Tony và cố gắng tiếp quản Stark Industries và tiêu diệt Tony. Tóm lại, Tony Stark và Obadiah Stane là hai nhân vật rất khác nhau trong bộ phim Iron Man, với tính cách, động cơ và hành động trái ngược nhau. Tony trở thành một anh hùng, trong khi Obadiah cuối cùng lại trở thành nhân vật phản diện."}</w:t>
      </w:r>
    </w:p>
    <w:p w14:paraId="7108A281" w14:textId="77777777" w:rsidR="00886BB9" w:rsidRDefault="00400E0B">
      <w:r>
        <w:t>{"câu hỏi": "Đưa ra một ví dụ về một món quà thích hợp cho một cậu bé 6 tuổi.", "câu trả lời": "Một ví dụ tuyệt vời về một món quà thích hợp cho một cậu bé 6 tuổi sẽ là một chiếc xe điều khiển từ xa. Những đồ chơi này cung cấp rất nhiều giải trí cho trẻ em ở độ tuổi này, vì chúng có thể học cách điều khiển và điều khiển xe, kích thích sự phát triển nhận thức và phối hợp tay mắt của chúng. Ngoài ra, nhiều chiếc xe điều khiển từ xa có nhiều màu sắc tươi sáng và thiết kế mát mẻ, có thể thu hút trí tưởng tượng của trẻ hơn nữa."}</w:t>
      </w:r>
    </w:p>
    <w:p w14:paraId="734F3150" w14:textId="77777777" w:rsidR="00886BB9" w:rsidRDefault="00400E0B">
      <w:r>
        <w:t>{"câu hỏi": "Tạo khẩu hiệu cho một sản phẩm giúp người tiêu dùng tiết kiệm tiền.", "câu trả lời": "Chi tiêu thông minh hơn, không khó hơn, với giải pháp tiết kiệm tiền của chúng tôi.\""}</w:t>
      </w:r>
    </w:p>
    <w:p w14:paraId="4023AD0B" w14:textId="77777777" w:rsidR="00886BB9" w:rsidRDefault="00400E0B">
      <w:r>
        <w:t xml:space="preserve">{"question": "Tạo một ví dụ về trực quan hóa để so sánh hai tập dữ liệu. - Bộ dữ liệu: Số liệu bán hàng cho hai cửa hàng khác nhau trong khoảng thời gian 6 tháng", "câu trả lời": "Đây là </w:t>
      </w:r>
      <w:r>
        <w:lastRenderedPageBreak/>
        <w:t>ví dụ về trực quan hóa so sánh hai bộ dữ liệu - số liệu bán hàng cho Cửa hàng A và Cửa hàng B trong khoảng thời gian 6 tháng: \ n \ n! [Biểu đồ thanh so sánh số liệu bán hàng của hai cửa hàng trong 6 tháng] (https://i.imgur.com/iYCtVeE.png)\n\nBiểu đồ thanh này hiển thị số liệu bán hàng hàng tháng cho mỗi cửa hàng cạnh nhau, cho phép dễ dàng so sánh hiệu suất của chúng. Cả hai cửa hàng đều chứng kiến sự gia tăng doanh số bán hàng từ tháng Giêng đến tháng Năm, với Cửa hàng A luôn vượt trội so với Cửa hàng B. Tuy nhiên, vào tháng Sáu, Cửa hàng B có doanh số tăng đáng kể, vượt qua doanh số của Cửa hàng A trong tháng đó."}</w:t>
      </w:r>
    </w:p>
    <w:p w14:paraId="33B256E3" w14:textId="77777777" w:rsidR="00886BB9" w:rsidRDefault="00400E0B">
      <w:r>
        <w:t>{"câu hỏi": "Tạo danh sách các mẹo đánh răng đúng cách.", "trả lời": "Dưới đây là một số mẹo để đánh răng đúng cách:\n\n1. Đánh răng hai lần một ngày: Đảm bảo đánh răng ít nhất hai lần một ngày, hoặc sau mỗi bữa ăn nếu có thể, để giữ cho răng sạch sẽ và khỏe mạnh. Sử dụng bàn chải đánh răng phù hợp: Chọn bàn chải đánh răng có lông mềm và đầu nhỏ có thể chạm tới tất cả các khóe miệng của bạn. \ n \ n3. Sử dụng kem đánh răng thích hợp: Sử dụng kem đánh răng có fluoride để giúp củng cố men răng và ngăn ngừa sâu răng. \ n \ n4. Sử dụng đúng kỹ thuật: Giữ bàn chải đánh răng của bạn ở góc 45 độ so với nướu và bàn chải theo chuyển động tròn, đảm bảo tiếp cận tất cả các khu vực của miệng. \ n \ n5. Đừng quên lưỡi: Chải lưỡi để loại bỏ vi khuẩn và làm mới hơi thở của bạn. \ n \ n6. Dành thời gian của bạn: Đánh răng trong ít nhất hai phút, dành ít nhất 30 giây cho mỗi góc phần tư của miệng. \ n \ n7. Thay bàn chải đánh răng của bạn: Thay bàn chải đánh răng của bạn ba đến bốn tháng một lần hoặc khi lông bàn chải bắt đầu sờn. \ n \ n8. Dùng chỉ nha khoa hàng ngày: Đừng quên dùng chỉ nha khoa mỗi ngày để loại bỏ bất kỳ hạt thức ăn hoặc mảng bám nào có thể bị mắc kẹt giữa răng của bạn. \ n \ n9. Súc miệng đúng cách: Súc miệng bằng nước hoặc nước súc miệng sau khi đánh răng để giúp loại bỏ bất kỳ hạt nào còn sót lại. \ n \ n10. Đến nha sĩ thường xuyên: Lên lịch kiểm tra và vệ sinh thường xuyên với nha sĩ để đảm bảo răng của bạn khỏe mạnh và sạch sẽ."}</w:t>
      </w:r>
    </w:p>
    <w:p w14:paraId="5BBC1EC6" w14:textId="77777777" w:rsidR="00886BB9" w:rsidRDefault="00400E0B">
      <w:r>
        <w:t xml:space="preserve">{"câu hỏi": "Đưa ra một vài lời khuyên để cải thiện trí nhớ và sự tập trung.", "câu trả lời": "Dưới đây là một số mẹo để cải thiện trí nhớ và sự tập trung: \ n \ n1. Ngủ đủ giấc: Giấc ngủ rất cần thiết để củng cố trí nhớ và tăng cường kết nối thần kinh. Đặt mục tiêu ngủ ít nhất 7-8 giờ mỗi đêm. \ n \ n2. Tập thể dục thường xuyên: Tập thể dục làm tăng lưu lượng máu đến não, thúc đẩy sự phát triển của các tế bào não mới và cải thiện chức năng não tổng thể. \ n \ n3. Giảm phiền nhiễu: Cố gắng tạo ra một môi trường yên tĩnh và có tổ chức để giảm thiểu phiền nhiễu trong khi học tập hoặc làm việc. Tắt thông báo và hạn chế quyền truy cập vào phương tiện truyền thông xã hội để giảm gián đoạn.\n\n4. Nghỉ giải lao: Nghỉ giải lao ngắn giữa các nhiệm vụ có thể giúp làm mới tâm trí của bạn và tăng sự tập trung. Hãy thử Kỹ thuật Pomodoro, bao gồm làm việc trong 25 phút và sau đó nghỉ ngơi 5 phút. \ n \ n5. Ăn một chế độ ăn uống lành mạnh: Ăn một chế độ ăn giàu trái cây, rau và ngũ cốc nguyên hạt và ít thực phẩm chế biến và đường có thể tăng cường chức năng não và cải thiện trí nhớ và sự tập trung. \ n \ n6. Thực hành chánh niệm: Thiền chánh niệm có thể giúp cải thiện sự tập trung và tập trung bằng cách rèn luyện bộ não ở lại trong thời điểm hiện tại. Dành vài phút mỗi ngày để ngồi yên lặng và tập trung vào hơi thở của bạn. \ n \ n7. Sử dụng thiết bị ghi nhớ: Các thiết bị ghi nhớ như từ viết tắt, vần điệu hoặc liên kết thông tin với hình ảnh hoặc vị trí có thể giúp cải thiện khả năng nhớ lại và giúp ghi nhớ thông tin dễ dàng hơn. Luôn kích </w:t>
      </w:r>
      <w:r>
        <w:lastRenderedPageBreak/>
        <w:t>thích trí tuệ: Tham gia vào các hoạt động kích thích tinh thần như đọc sách, giải câu đố hoặc học một sở thích mới để giữ cho tâm trí của bạn nhạy bén và cải thiện trí nhớ và sự tập trung."}</w:t>
      </w:r>
    </w:p>
    <w:p w14:paraId="5AF589BD" w14:textId="77777777" w:rsidR="00886BB9" w:rsidRDefault="00400E0B">
      <w:r>
        <w:t>{"câu hỏi": "Đưa ra danh sách 5 vật dụng mà bạn có thể sử dụng để làm nơi trú ẩn.", "trả lời": "1. Dây thừng hoặc dây thừng để cố định khung và lớp phủ tại chỗ.\n2. Bạt hoặc tấm nhựa để tạo lớp phủ chống thấm nước và chống gió.\n3. Cành cây, gậy hoặc cột để tạo thành khung của nơi trú ẩn.\n4. Lá, cỏ hoặc rêu để cách nhiệt, giữ ấm và giường.\n5. Đá hoặc cọc để cố định nơi trú ẩn xuống đất và ngăn nó thổi bay trong gió."}</w:t>
      </w:r>
    </w:p>
    <w:p w14:paraId="18B20283" w14:textId="77777777" w:rsidR="00886BB9" w:rsidRDefault="00400E0B">
      <w:r>
        <w:t>{"câu hỏi": "Giải thích ý nghĩa của thành ngữ \"để có một con chip trên vai của bạn\".", "câu trả lời": "Thành ngữ \"có một con chip trên vai của một người\" đề cập đến việc có cảm giác tự ti hoặc hận thù có thể dẫn đến hành vi thù địch, tranh luận và bực bội. Một người có một con chip trên vai có thể dễ dàng bị xúc phạm hoặc cảm thấy rằng họ đang bị đối xử bất công, ngay cả khi điều này có thể không phải là trường hợp. Thành ngữ này được cho là bắt nguồn từ tập tục thế kỷ 19 ở Mỹ, khi các cậu bé đặt một mảnh gỗ nhỏ (một miếng vụn) lên vai và dám người khác đánh bật nó ra, trong nỗ lực thể hiện sự cứng rắn và sẵn sàng chiến đấu. Ngày nay, cụm từ này thường được sử dụng để mô tả một người quá nhạy cảm hoặc phòng thủ về một vấn đề hoặc tình huống nhất định, và nó được coi là một đặc điểm tiêu cực vì nó liên quan đến phản ứng hung hăng, thường không có lý do."}</w:t>
      </w:r>
    </w:p>
    <w:p w14:paraId="00170FD2" w14:textId="77777777" w:rsidR="00886BB9" w:rsidRDefault="00400E0B">
      <w:r>
        <w:t>{"câu hỏi": "Phân loại câu sau Văn bản: \"Cuộc sống đầy bất ngờ\"", "câu trả lời": "Văn bản \"Cuộc sống chứa đầy những điều bất ngờ\" là một câu khai báo, vì nó đưa ra một tuyên bố và cung cấp thông tin. Ý nghĩa của nó cũng có thể được phân loại là triết học hoặc quan sát trong tự nhiên."}</w:t>
      </w:r>
    </w:p>
    <w:p w14:paraId="0FC68F8F" w14:textId="77777777" w:rsidR="00886BB9" w:rsidRDefault="00400E0B">
      <w:r>
        <w:t xml:space="preserve">{"câu hỏi": "Đưa ra kế hoạch tạo chiến lược nội dung mới cho công ty", "câu trả lời": "Đây là một kế hoạch tiềm năng để tạo ra một chiến lược nội dung mới cho công ty của bạn:\n\n1. Xác định đối tượng mục tiêu của bạn: Xác định đối tượng chính của bạn là ai và sở thích, mối quan tâm và sở thích của họ là gì. Điều này sẽ cung cấp thông tin chi tiết về loại nội dung sẽ cộng hưởng với họ và thu hút họ. \ n \ n2. Xác định mục tiêu của bạn: Xác định mục tiêu bạn muốn đạt được với chiến lược nội dung của mình. Bạn đang tìm cách hướng lưu lượng truy cập đến trang web của mình, tạo khách hàng tiềm năng hoặc tăng nhận thức về thương hiệu? Có mục tiêu rõ ràng sẽ giúp bạn tập trung nỗ lực nội dung và đo lường sự thành công của chiến lược của bạn. \ n \ n3. Tiến hành kiểm toán nội dung: Phân tích nội dung trước đây của bạn để xem những gì đã hoạt động và những gì không. Chủ đề hoặc định dạng nào đã tạo ra nhiều tương tác nhất hoặc thúc đẩy lưu lượng truy cập nhiều nhất? Sử dụng thông tin này để tinh chỉnh cách tiếp cận của bạn và tập trung vào những gì đã thành công. \ n \ n4. Phát triển lịch nội dung: Lập kế hoạch loại nội dung bạn sẽ tạo, các chủ đề bạn sẽ đề cập và các kênh bạn sẽ sử dụng để phân phối nó. Lịch nội dung sẽ giúp bạn luôn có tổ chức và đảm bảo rằng bạn thường xuyên xuất bản nội dung mới, có liên quan. \ n \ n5. Tạo nội dung chất lượng cao, hấp dẫn: Tập trung vào việc tạo nội dung nhiều thông tin, thú vị và phù hợp với đối tượng mục tiêu của bạn. Sử dụng nhiều định dạng khác nhau, chẳng hạn như bài đăng trên blog, infographics và video, để thu hút khán giả của bạn và giữ họ quay lại để biết thêm. \ n \ n6. Quảng cáo nội dung của bạn: Chia sẻ nội dung của bạn qua phương tiện </w:t>
      </w:r>
      <w:r>
        <w:lastRenderedPageBreak/>
        <w:t>truyền thông xã hội, email và các kênh khác để tiếp cận nhiều đối tượng hơn. Sử dụng quảng cáo trả phí để tăng thêm nội dung của bạn và tiếp cận đối tượng mới, được nhắm mục tiêu. \ n \ n7. Đo lường và phân tích kết quả của bạn: Theo dõi hiệu suất nội dung của bạn và phân tích cách nó đóng góp cho mục tiêu của bạn. Sử dụng các công cụ như Google Analytics để xem nội dung của bạn đang thúc đẩy lưu lượng truy cập, tương tác và chuyển đổi như thế nào. Sử dụng thông tin này để tinh chỉnh chiến lược của bạn và xác định các lĩnh vực cần cải thiện.\n\nTóm lại, việc tạo ra một chiến lược nội dung mới liên quan đến việc hiểu đối tượng và mục tiêu của bạn, phân tích hiệu suất trong quá khứ, lập kế hoạch và thực hiện nội dung chất lượng cao, theo dõi và tinh chỉnh nỗ lực của bạn để đạt được mục tiêu của bạn."}</w:t>
      </w:r>
    </w:p>
    <w:p w14:paraId="4F7E1121" w14:textId="77777777" w:rsidR="00886BB9" w:rsidRDefault="00400E0B">
      <w:r>
        <w:t>{"câu hỏi": "Thêm hai tính từ liên quan vào danh từ đã cho - Tuyệt vọng", "câu trả lời": "Nghiền nát, tuyệt vọng khủng khiếp."}</w:t>
      </w:r>
    </w:p>
    <w:p w14:paraId="3263FE9E" w14:textId="77777777" w:rsidR="00886BB9" w:rsidRDefault="00400E0B">
      <w:r>
        <w:t>{"câu hỏi": "Tạo danh sách 10 vật phẩm cho bộ dụng cụ sinh tồn", "câu trả lời": "1. Nước: Nước uống sạch là điều cần thiết cho sự sống còn, và các thùng chứa hoặc hệ thống lọc có thể giúp cung cấp nó. \ n2. Thực phẩm khẩn cấp: Các mặt hàng thực phẩm năng lượng cao, không dễ hỏng, chẳng hạn như bữa ăn đông khô, thanh protein hoặc gel năng lượng. \ n3. Bộ sơ cứu: Một bộ dụng cụ sơ cứu cơ bản với băng, khăn lau sát trùng, thuốc giảm đau và các nhu yếu phẩm y tế khác. \ n4. Đèn pin hoặc đèn pha: Một nguồn ánh sáng đáng tin cậy có thể rất quan trọng trong trường hợp khẩn cấp, đặc biệt là nếu mất điện. \ n5. Firestarter: Diêm, bật lửa hoặc tiền đạo magiê có thể cung cấp nguồn nhiệt và ánh sáng, cũng như nấu thức ăn. \ n6. Đa công cụ: Một công cụ đa năng, chẳng hạn như dao của Quân đội Thụy Sĩ, có thể phục vụ nhiều mục đích khác nhau trong các tình huống sinh tồn. Chăn khẩn cấp hoặc bivvy: Chúng có thể cung cấp sự ấm áp và nơi trú ẩn khỏi các yếu tố. \ n8. Radio: Một máy bộ đàm quay tay hoặc chạy bằng pin có thể cung cấp tin tức và cập nhật thời tiết có giá trị. \ n9. Bản đồ và la bàn: Những công cụ này có thể giúp bạn điều hướng và tìm đường đến nơi an toàn.\n10. Còi: Một tiếng huýt sáo lớn có thể giúp bạn ra hiệu cầu cứu và được nghe thấy từ khoảng cách xa."}</w:t>
      </w:r>
    </w:p>
    <w:p w14:paraId="412BBCAE" w14:textId="77777777" w:rsidR="00886BB9" w:rsidRDefault="00400E0B">
      <w:r>
        <w:t>{"câu hỏi": "Phân tích tuyên bố sau: \"Bạn có thể khen ngợi một bông hoa vì vẻ đẹp của nó, nhưng nó sẽ không hiểu.\"", "câu trả lời": "Tuyên bố \"Bạn có thể khen ngợi một bông hoa vì vẻ đẹp của nó, nhưng nó sẽ không hiểu\" truyền tải một thông điệp quan trọng về bản chất của hoa và sự thiếu khả năng nhận thức của chúng. Khen ngợi - tức là thể hiện sự ngưỡng mộ hoặc chấp thuận - là một hành vi của con người hướng đến những sinh vật hoặc sự vật khác như một cách để đánh giá cao họ. Tuy nhiên, hoa không sở hữu các khả năng tinh thần để hiểu được biểu hiện ngưỡng mộ này. Chúng là những sinh vật sống nở hoa và héo, nhưng chúng không có khả năng nhận và giải thích lời khen ngợi. Do đó, trong khi ai đó có thể đánh giá cao vẻ đẹp của một bông hoa bằng lời nói hoặc không bằng lời nói, bông hoa không có khả năng hiểu hoặc đáp lại lời khen ngợi. Bản chất của tuyên bố là trong khi đánh giá cao và bày tỏ sự ngưỡng mộ đối với một cái gì đó như một bông hoa là tốt, người ta phải hiểu rằng hành động khen ngợi nó sẽ không gợi ra phản ứng hoặc thay đổi trong bông hoa."}</w:t>
      </w:r>
    </w:p>
    <w:p w14:paraId="45F22B6A" w14:textId="77777777" w:rsidR="00886BB9" w:rsidRDefault="00400E0B">
      <w:r>
        <w:t xml:space="preserve">{"câu hỏi": "Hãy đưa ra năm cách sáng tạo để thuyết trình", "trả lời": "1. Các yếu tố tương tác: Kết hợp các yếu tố tương tác vào bản trình bày của bạn như câu đố, khảo sát hoặc trò chơi thu hút khán giả tham gia và tích cực tham gia. \ n \ n2. Thực tế tăng cường / thực tế </w:t>
      </w:r>
      <w:r>
        <w:lastRenderedPageBreak/>
        <w:t>ảo: Sử dụng công nghệ AR / VR cho các bài thuyết trình nhập vai, cho phép khán giả tương tác với bản trình bày trong thời gian thực và từ mọi góc độ. \ n \ n3. Kể chuyện: Biến bài thuyết trình của bạn thành một câu chuyện, hoàn chỉnh với các nhân vật, cốt truyện và căng thẳng, giúp khán giả lưu giữ thông tin hấp dẫn hơn và dễ dàng hơn. \n\n4. Con trỏ laser hoặc Màn hình cảm ứng: Sử dụng màn hình cảm ứng hoặc con trỏ laser để điều khiển bản trình bày của bạn, cho phép bạn làm nổi bật các điểm quan trọng, vẽ trên các trang chiếu của bạn và tạo trải nghiệm tương tác hơn cho khán giả. \ n \ n5. Hình ảnh sáng tạo: Tạm biệt các slide nhàm chán và chào đón các bản trình bày trực quan tuyệt đẹp kết hợp đồ họa, hoạt ảnh và thậm chí cả video, làm cho bài thuyết trình trở nên thú vị và năng động hơn đối với khán giả."}</w:t>
      </w:r>
    </w:p>
    <w:p w14:paraId="767850EE" w14:textId="77777777" w:rsidR="00886BB9" w:rsidRDefault="00400E0B">
      <w:r>
        <w:t>{"câu hỏi": "Nêu sự khác biệt chính giữa các thuật ngữ 'trí tuệ nhân tạo' và 'học máy'", "câu trả lời": "Trí tuệ nhân tạo và học máy thường được liên kết với nhau, nhưng có một số khác biệt chính giữa hai thuật ngữ này.\n\nTrí tuệ nhân tạo (AI) đề cập đến một khái niệm rộng về máy móc có thể thực hiện các nhiệm vụ thường đòi hỏi trí thông minh của con người. Những nhiệm vụ này có thể bao gồm những thứ như hiểu ngôn ngữ tự nhiên, nhận ra các mẫu và đưa ra quyết định. AI có thể đạt được bằng cách sử dụng nhiều kỹ thuật khác nhau, bao gồm các hệ thống dựa trên quy tắc, cây quyết định và mạng lưới thần kinh. Mặt khác, học máy là một tập hợp con cụ thể của AI liên quan đến việc sử dụng các thuật toán để phân tích và học hỏi từ dữ liệu. Các thuật toán này có thể học cách đưa ra dự đoán hoặc quyết định dựa trên dữ liệu mà chúng được cung cấp mà không cần được lập trình rõ ràng để làm như vậy. Học máy thường được sử dụng cho các nhiệm vụ như mô hình dự đoán, phân cụm và phân loại. Sự khác biệt chính giữa hai thuật ngữ này là AI là một khái niệm rộng hơn bao gồm nhiều kỹ thuật khác nhau, trong khi học máy là một cách tiếp cận cụ thể để đạt được AI. Học máy là một trong nhiều kỹ thuật có thể được sử dụng để tạo ra trí tuệ nhân tạo, nhưng nó không phải là kỹ thuật duy nhất. Ngoài ra, trong khi AI có thể được áp dụng cho nhiều loại nhiệm vụ khác nhau, học máy thường tập trung vào phân tích và dự đoán dữ liệu."}</w:t>
      </w:r>
    </w:p>
    <w:p w14:paraId="00C5A8FC" w14:textId="77777777" w:rsidR="00886BB9" w:rsidRDefault="00400E0B">
      <w:r>
        <w:t>{"câu hỏi": "Viết một câu có cùng ý nghĩa như hôm nay là tốt.", "trả lời": "Thời tiết hôm nay dễ chịu."}</w:t>
      </w:r>
    </w:p>
    <w:p w14:paraId="39F07C07" w14:textId="77777777" w:rsidR="00886BB9" w:rsidRDefault="00400E0B">
      <w:r>
        <w:t>{"câu hỏi": "Chỉ đường đầu ra để đến số 10 Phố Downing.", "Câu trả lời": "Để cung cấp cho bạn chỉ đường chính xác đến số 10 Phố Downing, London, tôi cần biết vị trí xuất phát của bạn. Cậu có thể vui lòng cung cấp cho tôi vị trí hiện tại của cậu hoặc điểm xuất phát cụ thể cho chuyến đi được không?"}</w:t>
      </w:r>
    </w:p>
    <w:p w14:paraId="59D2E006" w14:textId="77777777" w:rsidR="00886BB9" w:rsidRDefault="00400E0B">
      <w:r>
        <w:t>{"câu hỏi": "Ước tính chi phí vé máy bay từ London đến Tokyo.", "trả lời": "Giá vé máy bay từ London đến Tokyo sẽ thay đổi tùy thuộc vào một số yếu tố bao gồm ngày cụ thể, hãng hàng không và hạng ghế mong muốn. Các chuyến bay hạng phổ thông một chiều có thể dao động từ \u00a3300 \u2013 \u00a3700, tuy nhiên, đối với vé khứ hồi, chi phí có thể dao động từ \u00a3400- \u00a3800. Điều quan trọng cần lưu ý là giá có thể khác nhau do các trường hợp như mùa du lịch hoặc các sự kiện đặc biệt và giá vé có thể dao động. Để có được ước tính chính xác, tốt hơn là tìm kiếm giá trực tiếp từ các hãng hàng không hoặc kiểm tra giá trên các trang web so sánh chuyến bay."}</w:t>
      </w:r>
    </w:p>
    <w:p w14:paraId="09E9366D" w14:textId="77777777" w:rsidR="00886BB9" w:rsidRDefault="00400E0B">
      <w:r>
        <w:lastRenderedPageBreak/>
        <w:t>{"câu hỏi": "Mô tả ý chính của truyện ngắn này - Mary luôn bị mê hoặc bởi các loài chim. Một ngày nọ, khi cô đang đi dạo trong công viên, cô thấy một con đại bàng nhỏ, bị thương. Cô cẩn thận chăm sóc con chim khỏe mạnh trở lại, và hai người trở nên thân thiết.", "Trả lời": "Ý tưởng chính của truyện ngắn này là về một cô gái tên Mary phát hiện ra một con đại bàng bị thương khi đang đi dạo trong công viên. Cô ấy tự mình chăm sóc con chim cho đến khi nó hồi phục, và khi làm như vậy, hình thành một mối liên kết với nó."}</w:t>
      </w:r>
    </w:p>
    <w:p w14:paraId="52D9AAD2" w14:textId="77777777" w:rsidR="00886BB9" w:rsidRDefault="00400E0B">
      <w:r>
        <w:t>{"câu hỏi": "Nhân vật chính cảm thấy thế nào ở cuối cuốn sách? - Josh đã đấu tranh để hiểu cuộc sống của mình đã trở thành gì. Anh ấy đã mất nhiều bạn bè cũ và tương lai của anh ấy không chắc chắn.", "Trả lời": "Là một AI, tôi không có kiến thức về bất kỳ cuốn sách cụ thể nào mà bạn có thể tham khảo. Bạn có thể vui lòng làm rõ tiêu đề và tác giả của cuốn sách để tôi có thể cung cấp câu trả lời chính xác hơn không?"}</w:t>
      </w:r>
    </w:p>
    <w:p w14:paraId="037B0F1D" w14:textId="77777777" w:rsidR="00886BB9" w:rsidRDefault="00400E0B">
      <w:r>
        <w:t>{"question": "Chia câu này thành 2 phần có cùng nghĩa. - Susan đang đọc sách và chơi cờ.", "trả lời": "1) Susan đang tham gia vào hai hoạt động: đọc sách và chơi cờ.\n2) Hiện tại, Susan đang bận rộn với cả việc đọc sách và chơi cờ."}</w:t>
      </w:r>
    </w:p>
    <w:p w14:paraId="22FF7054" w14:textId="77777777" w:rsidR="00886BB9" w:rsidRDefault="00400E0B">
      <w:r>
        <w:t>{"câu hỏi": "Viết một câu chuyện với một kết thúc bất ngờ.", "câu trả lời": "Ngày xửa ngày xưa, có một cô gái xinh đẹp tên Clara sống trong một ngôi làng nhỏ. Mọi người trong làng cô rất tốt bụng và hào phóng, nhưng tất cả họ đều mang một nỗi buồn sâu sắc trong lòng. Có một truyền thuyết rằng một con rồng đáng sợ sống ở ngọn núi gần đó, và vào một ngày định mệnh, nó sẽ đến và phá hủy mọi thứ. Để ngăn chặn điều này, dân làng đã phải hiến tế con rồng hàng năm dưới hình dạng thiếu nữ xinh đẹp nhất của họ. \n\nNăm đó, đến lượt Clara\u2019. Dân làng mặc cho cô những bộ quần áo và đồ trang sức đẹp nhất của họ, và với đôi mắt đẫm lệ, họ gửi cô đến hang rồng. Clara sợ hãi, không phải là con rồng, mà là cuộc sống của cô sẽ như thế nào khi bị mắc kẹt trong hang động mãi mãi. Tuy nhiên, khi cô đến nơi, cô không tìm thấy một con rồng. Thay vào đó, cô tìm thấy một phù thủy mạnh mẽ, một người đã bị mắc kẹt bởi một câu thần chú xấu xa đã biến anh ta thành một con rồng mỗi khi anh ta cố gắng rời khỏi núi. Clara lắng nghe câu chuyện buồn của anh và cảm động trước hoàn cảnh của anh. Cô thề sẽ giúp thầy phù thủy phá vỡ bùa chú, và cùng nhau, họ tìm cách phá vỡ lời nguyền. Họ phát hiện ra rằng chỉ có tình yêu đích thực mới có thể phá vỡ bùa chú, và khi họ làm việc cùng nhau, họ đã yêu nhau sâu sắc. Khi thầy phù thủy cuối cùng đã biến đổi trở lại hình dạng con người của mình, anh ta và Clara cùng nhau trở về làng. Dân làng đã bị sốc và vui mừng khôn xiết khi nhìn thấy họ, và họ chào đón thầy phù thủy vào cộng đồng của họ với vòng tay rộng mở. Clara và thầy phù thủy sống hạnh phúc mãi mãi trong làng, và hàng năm, vào ngày kỷ niệm ngày họ phá vỡ lời nguyền, họ sẽ ăn mừng bằng cách tổ chức một bữa tiệc lớn cho mọi người trong làng. Dân làng không bao giờ quên sự dũng cảm của cô gái xinh đẹp đã cứu tất cả họ khỏi con rồng, và họ kể lại câu chuyện của cô cho các thế hệ mai sau. Tuy nhiên, Clara vẫn giữ bí mật lớn nhất - thầy phù thủy không phải là một người xa lạ chút nào. Trên thực tế, anh ta là hoàng tử đã mất tích từ lâu của vương quốc, và khi anh ta trở lại để giành lại ngai vàng của mình, anh ta đã mang theo Clara làm nữ hoàng của mình. Vương quốc vui mừng, và họ sống hạnh phúc mãi mãi."}</w:t>
      </w:r>
    </w:p>
    <w:p w14:paraId="3C85011C" w14:textId="77777777" w:rsidR="00886BB9" w:rsidRDefault="00400E0B">
      <w:r>
        <w:t xml:space="preserve">{"câu hỏi": "Bạn sẽ giải thích thuật ngữ sau bằng ngôn ngữ đơn giản như thế nào? - Trí tuệ nhân tạo", "câu trả lời": "Trí tuệ nhân tạo, hay AI, là một loại công nghệ máy tính nơi máy </w:t>
      </w:r>
      <w:r>
        <w:lastRenderedPageBreak/>
        <w:t>móc có thể thực hiện các nhiệm vụ mà thông thường con người phải làm chúng. Những nhiệm vụ này có thể bao gồm những thứ như hiểu ngôn ngữ, nhận dạng hình ảnh và chơi trò chơi. Các hệ thống AI được thiết kế để học hỏi và cải thiện theo thời gian, trở nên tốt hơn trong công việc của chúng khi chúng càng làm điều đó."}</w:t>
      </w:r>
    </w:p>
    <w:p w14:paraId="55886AA9" w14:textId="77777777" w:rsidR="00886BB9" w:rsidRDefault="00400E0B">
      <w:r>
        <w:t>{"câu hỏi": "Điền vào những từ còn thiếu được in đậm - Thị trấn ven biển đầy __life__ và __noise__.", "câu trả lời": "Thị trấn ven biển đầy sức sống và tiếng ồn."}</w:t>
      </w:r>
    </w:p>
    <w:p w14:paraId="6D70A6EA" w14:textId="77777777" w:rsidR="00886BB9" w:rsidRDefault="00400E0B">
      <w:r>
        <w:t>{"câu hỏi": "Tạo hashtag cho câu - Kỷ nguyên khám phá và khám phá mới", "câu trả lời": "#NewEraOfExplorationAndDiscovery"}</w:t>
      </w:r>
    </w:p>
    <w:p w14:paraId="15C050D4" w14:textId="77777777" w:rsidR="00886BB9" w:rsidRDefault="00400E0B">
      <w:r>
        <w:t>{"câu hỏi": "Tạo ra một cụm từ thể hiện sự bất công", "câu trả lời": "\"Thật là một sự phẫn nộ khi một số người bị từ chối các quyền cơ bản và công bằng của họ chỉ vì họ là ai.\""}</w:t>
      </w:r>
    </w:p>
    <w:p w14:paraId="0DE98533" w14:textId="77777777" w:rsidR="00886BB9" w:rsidRDefault="00400E0B">
      <w:r>
        <w:t>{"câu hỏi": "So sánh và đối chiếu sự khác biệt giữa xe cao cấp và xe cấp thấp.", "trả lời": "Xe cao cấp và xe cấp thấp có một số khác biệt đáng chú ý. Xe hơi cao cấp, còn được gọi là xe sang, được coi là biểu tượng địa vị và thường gắn liền với sự giàu có, thành công và tinh tế. Mặt khác, những chiếc xe cấp thấp được thiết kế để có giá cả phải chăng hơn, ưu tiên chức năng và tính thực dụng hơn sự sang trọng và xa hoa. Dưới đây là một số khía cạnh cụ thể mà chúng khác nhau: \ n \ n1. Giá cả: Một sự khác biệt lớn giữa xe cao cấp và cấp thấp là chi phí. Những chiếc xe cao cấp thường rất đắt, với các thẻ giá có thể dễ dàng đạt đến sáu con số, trong khi những chiếc xe cấp thấp thân thiện với ngân sách hơn nhiều, với giá bắt đầu từ vài nghìn đô la. \ n \ n2. Hiệu suất: Những chiếc xe cao cấp thường được thiết kế để cung cấp hiệu suất, tốc độ và khả năng tăng tốc vượt trội. Chúng có thể có động cơ mạnh mẽ, hệ thống treo công nghệ cao và các tính năng nâng cao hiệu suất khác so với những chiếc xe cấp thấp, có xu hướng có động cơ nhỏ hơn và các thành phần cơ khí cơ bản hơn. \ n \ n3. Thoải mái và tiện lợi: Những chiếc xe cao cấp cung cấp một mức độ thoải mái và tiện lợi thường không tìm thấy ở những chiếc xe cấp thấp. Chúng có thể có nội thất rộng rãi hơn, vật liệu chất lượng cao như ghế da, hệ thống kiểm soát khí hậu tiên tiến và hệ thống giải trí hiện đại. Ngược lại, những chiếc xe cấp thấp có thể có nội thất ít rộng rãi hơn, các vật liệu cơ bản như ghế vải và hệ thống giải trí đơn giản. An toàn: Những chiếc xe cao cấp thường được trang bị các tính năng an toàn mới nhất, chẳng hạn như hệ thống túi khí tiên tiến, phát hiện điểm mù và cảnh báo chệch làn đường. Những chiếc xe cấp thấp cũng có thể có những tính năng này, nhưng chúng có thể không tiên tiến hoặc có thể phải trả thêm phí. \ n \ n5. Thương hiệu và hình ảnh: Những chiếc xe cao cấp thường gắn liền với các thương hiệu uy tín và có thể có một hình ảnh hoặc dấu ấn nhất định gắn liền với chúng. Lái một chiếc xe cao cấp có thể được xem như một biểu tượng trạng thái, cho thấy sự thành công và tinh tế. Mặt khác, những chiếc xe cấp thấp có thể gắn liền với tính thực tế, độ tin cậy và khả năng chi trả. Tóm lại, sự khác biệt chính giữa xe cao cấp và cấp thấp là giá cả, hiệu suất, tính năng thoải mái và tiện lợi, tính năng an toàn và hình ảnh thương hiệu. Những chiếc xe cao cấp cung cấp sự sang trọng, uy tín và công nghệ tiên tiến, trong khi những chiếc xe cấp thấp ưu tiên khả năng chi trả, tính thực dụng và độ tin cậy.</w:t>
      </w:r>
    </w:p>
    <w:p w14:paraId="52A7A123" w14:textId="77777777" w:rsidR="00886BB9" w:rsidRDefault="00400E0B">
      <w:r>
        <w:t xml:space="preserve">{"câu hỏi": "Tạo ra một câu chuyện sáng tạo bằng những từ này: nhà cửa, động vật, thời tiết", "câu trả lời": "Ngày xửa ngày xưa ở một vùng đất xa xôi, có một ngôi nhà tráng lệ. Đó là một </w:t>
      </w:r>
      <w:r>
        <w:lastRenderedPageBreak/>
        <w:t>cấu trúc tráng lệ và vĩ đại đứng cao và kiêu hãnh, nép mình giữa những ngọn đồi thoai thoải và vùng nông thôn xanh tươi tốt. Ngôi nhà là ngọn hải đăng của hy vọng và hạnh phúc, biểu tượng của tình yêu và hòa bình. Các bức tường của nó kể những câu chuyện về ánh nắng mặt trời và tiếng cười, và mái nhà của nó thì thầm những bí mật của những cơn gió ấm áp và nhẹ nhàng thổi qua các cánh đồng. \n\nTrong ngôi nhà này có một gia đình động vật. Có chó và mèo, ngựa và gia súc, gà và vịt, và thậm chí cả một con dê nhỏ tinh nghịch. Tất cả họ đều sống hòa thuận với nhau, chia sẻ những niềm vui của cuộc sống và vẻ đẹp của thế giới xung quanh. Thời tiết luôn hoàn hảo ở góc nhỏ của thế giới. Mặt trời chiếu xuống chúng, sưởi ấm lông và lông của chúng, và những cơn gió nhẹ làm mát làn da của chúng. Những cơn mưa đến, mang lại sự sống cho hoa và cây, và tuyết phủ kín mặt đất trong một bức màn trắng huyền diệu. Nhưng một ngày nọ, thời tiết thay đổi. Những đám mây đen cuộn vào và gió hú. Những con vật túm tụm lại với nhau trong nhà, sợ hãi trước sự thay đổi đột ngột của thời tiết. Nhưng họ sớm nhận ra rằng họ không có gì phải sợ. Những bức tường vững chắc của ngôi nhà đã bảo vệ họ khỏi cơn bão dữ dội bên ngoài, và họ biết rằng họ được an toàn và an toàn trong vòng tay yêu thương của nó. Khi cơn bão đi qua, các con vật mạo hiểm ra ngoài để xem thiệt hại. Nhưng trước sự ngạc nhiên của họ, họ thấy rằng ngôi nhà của họ đã chịu được cơn bão, và những cánh đồng và ngọn đồi xung quanh họ đẹp hơn bao giờ hết. Họ nhận ra rằng ngôi nhà không chỉ là một nơi trú ẩn - đó là một ngôi nhà, một nơi mà họ có thể đứng bên nhau trong thời gian tốt và xấu, qua mọi loại thời tiết. Và họ biết ơn, vì ngôi nhà của họ, và cho nhau, và vì tình yêu đã gắn kết họ lại với nhau."}</w:t>
      </w:r>
    </w:p>
    <w:p w14:paraId="03DD8A9E" w14:textId="77777777" w:rsidR="00886BB9" w:rsidRDefault="00400E0B">
      <w:r>
        <w:t>{"câu hỏi": "Cung cấp ví dụ về đa giác có sáu cạnh.", "câu trả lời": "Hình lục giác là ví dụ về đa giác có sáu cạnh."}</w:t>
      </w:r>
    </w:p>
    <w:p w14:paraId="651B8D23" w14:textId="77777777" w:rsidR="00886BB9" w:rsidRDefault="00400E0B">
      <w:r>
        <w:t>{"question": "Explain the future tense.", "answer": "Thì tương lai là thì động từ được sử dụng để chỉ các hành động hoặc sự kiện sẽ xảy ra hoặc dự kiến sẽ xảy ra tại một thời điểm trong tương lai. Trong tiếng Anh, chúng ta thường sử dụng các động từ phương thức như will, shall, và may hoặc các cụm từ như "be gonto\" để thể hiện thì tương lai. \n\nVí dụ, trong câu \"Tôi sẽ đến cửa hàng sau ngày hôm nay,\" động từ \"sẽ đi\" ở thì tương lai, chỉ ra rằng hành động đi đến cửa hàng chưa xảy ra nhưng dự kiến sẽ xảy ra trong tương lai gần. Các ví dụ khác về thì tương lai có thể bao gồm "Anh ấy sẽ đọc một cuốn sách vào ngày mai" và "Chúng ta sẽ gặp lại nhau sau một tuần". Ngoài ra còn có một số cách khác để thể hiện các sự kiện trong tương lai bao gồm sử dụng thì hiện tại liên tục, ví dụ, "Tôi sẽ gặp bạn tôi sau", hoặc thì hiện tại đơn giản, đặc biệt là khi xử lý thời gian biểu hoặc lịch trình cố định,  ví dụ: "Tàu đến lúc 6 giờ chiều.\"\n\nNhư với tất cả các quy tắc ngữ pháp, các ngôn ngữ khác nhau có các biến thể và ngoại lệ của chúng, và việc sử dụng cũng có thể phụ thuộc vào các quy tắc khu vực và phong cách cá nhân."}</w:t>
      </w:r>
    </w:p>
    <w:p w14:paraId="6D026B54" w14:textId="77777777" w:rsidR="00886BB9" w:rsidRDefault="00400E0B">
      <w:r>
        <w:t xml:space="preserve">{"câu hỏi": "Viết kịch bản cho giáo viên hướng dẫn lớp học cách tạo người tuyết.", "trả lời": "Giáo viên: Chào buổi sáng! Hôm nay, chúng ta sẽ học cách tạo ra một người tuyết. Tôi muốn tất cả các bạn lắng nghe cẩn thận các hướng dẫn và đảm bảo rằng bạn làm theo chúng như tôi giải thích. \ n \ n Đầu tiên, bạn sẽ cần đợi cho đến khi có đủ tuyết trên mặt đất để làm người tuyết. Tuyết phải ướt và dính nên dễ dàng đóng gói lại với nhau. Một khi bạn có đủ tuyết, đó là thời gian để bắt đầu lăn những quả cầu tuyết. \ n \ n Bắt đầu bằng cách tạo ra </w:t>
      </w:r>
      <w:r>
        <w:lastRenderedPageBreak/>
        <w:t>một quả cầu tuyết nhỏ và sau đó lăn nó trên mặt đất để nó nhặt được nhiều tuyết hơn và phát triển lớn hơn. Đây sẽ là quả bóng dưới cùng của người tuyết của bạn, vì vậy hãy chắc chắn rằng nó là lớn nhất. Một khi bạn có quả bóng dưới cùng, đã đến lúc thực hiện quả bóng giữa. Lặp lại quá trình tạo ra một quả cầu tuyết và lăn nó trên mặt đất cho đến khi nó có cùng kích thước với quả bóng dưới cùng. Quả bóng này phải nhỏ hơn một chút so với quả bóng phía dưới. \ n \ n Khi bạn có quả bóng dưới cùng và giữa, đã đến lúc tạo ra quả bóng trên cùng - đầu của người tuyết. Quả bóng này phải nhỏ nhất và bạn có thể làm cho nó giống như bạn đã làm hai quả bóng trước. \ n \ n Bây giờ bạn có cả ba quả bóng, để xếp chúng lên; nhờ ai đó giúp bạn nhấc quả bóng giữa lên trên quả bóng dưới cùng, và sau đó là đầu trên đỉnh quả bóng giữa. \ n \ nIt \ u2019s thời gian để trang trí người tuyết của bạn. Bạn có thể sử dụng cà rốt cho mũi và một số đá nhỏ hoặc than cho mắt và miệng. Đối với cánh tay, tìm một số gậy và dán chúng vào quả bóng giữa. Mặc quần áo cho người tuyết của bạn với một chiếc khăn quàng cổ và một chiếc mũ, hoặc thậm chí một số kính râm! \ n \ n Và bạn có nó, người tuyết của riêng bạn! Hãy nhớ chụp ảnh sáng tạo của bạn, để bạn có thể hiển thị nó cho bạn bè và gia đình của bạn. Tôi hy vọng tất cả các bạn có niềm vui làm người tuyết của bạn. Đừng quên an toàn và ấm áp khi chơi trong tuyết. Có câu hỏi nào trước khi chúng ta ra ngoài không?"}</w:t>
      </w:r>
    </w:p>
    <w:p w14:paraId="10DC59C6" w14:textId="77777777" w:rsidR="00886BB9" w:rsidRDefault="00400E0B">
      <w:r>
        <w:t>{"câu hỏi": "Tạo ra một sự thật lịch sử về cuộc nội chiến.", "câu trả lời": "Bạn có biết rằng một trong những trận chiến đẫm máu nhất của Nội chiến Hoa Kỳ xảy ra vào ngày 17 tháng 9 năm 1862, gần thị trấn Sharpsburg, Maryland? Trận Antietam dẫn đến khoảng 23.000 thương vong, khiến nó trở thành ngày chết chóc nhất trong toàn bộ cuộc chiến.</w:t>
      </w:r>
    </w:p>
    <w:p w14:paraId="706CB5E7" w14:textId="77777777" w:rsidR="00886BB9" w:rsidRDefault="00400E0B">
      <w:r>
        <w:t>{"câu hỏi": "Tạo một câu bằng các từ sau: bình, rau, bếp", "trả lời": "Cô ấy lấy một lọ rau ngâm từ kệ bếp để làm món ăn phụ cho bữa tối."}</w:t>
      </w:r>
    </w:p>
    <w:p w14:paraId="158B48DF" w14:textId="77777777" w:rsidR="00886BB9" w:rsidRDefault="00400E0B">
      <w:r>
        <w:t>{"question": "So sánh và đối chiếu hai chủ đề được liệt kê trong đầu vào. - Trí tuệ nhân tạo và Học máy", "trả lời": "Trí tuệ nhân tạo (AI) và Học máy (ML) là hai lĩnh vực liên quan nhưng khác biệt trong khoa học máy tính. AI đề cập đến việc mô phỏng trí thông minh của con người trong máy móc, bằng cách lập trình chúng hành động và suy nghĩ như con người. Điều này có thể bao gồm các hoạt động như ra quyết định, lý luận, giải quyết vấn đề, nhận thức và hiểu ngôn ngữ tự nhiên. Mặt khác, Machine Learning là một tập hợp con của AI liên quan đến việc phát triển các thuật toán cho phép các hệ thống học hỏi và cải thiện kinh nghiệm mà không cần lập trình rõ ràng. Các thuật toán này có thể được đào tạo trên một lượng lớn dữ liệu để xác định các mẫu và đưa ra dự đoán, sau đó được sử dụng để thực hiện các nhiệm vụ như phân loại, dự đoán, ra quyết định và kiểm soát. Tóm lại, AI đề cập đến một khái niệm rộng hơn về máy móc có thể thực hiện các nhiệm vụ được coi là đòi hỏi trí thông minh của con người, trong khi ML là một phương pháp cụ thể để đạt được mục tiêu này. AI bao gồm một loạt các kỹ thuật, bao gồm các hệ thống dựa trên quy tắc, thuật toán tiến hóa và hệ thống chuyên gia, trong khi ML tập trung vào việc sử dụng các phương pháp thống kê để học hỏi từ dữ liệu. Cả hai lĩnh vực đều đang phát triển nhanh chóng và đang được áp dụng rộng rãi trong một loạt các ứng dụng, từ trợ lý ảo và xe tự lái đến chẩn đoán y tế và phát hiện gian lận.</w:t>
      </w:r>
    </w:p>
    <w:p w14:paraId="1B77407F" w14:textId="77777777" w:rsidR="00886BB9" w:rsidRDefault="00400E0B">
      <w:r>
        <w:lastRenderedPageBreak/>
        <w:t>{"câu hỏi": "Bạn có thể nghĩ ra một vài cách mà công nghệ đã tác động đến việc làm không?", "Câu trả lời": "Trong nhiều thập kỷ qua, công nghệ đã có tác động đáng kể đến việc làm theo nhiều cách. Dưới đây là một số ví dụ:\n\n1. Tự động hóa: Một trong những tác động đáng kể nhất của công nghệ đối với việc làm là tự động hóa các nhiệm vụ khác nhau, dẫn đến tăng năng suất và sự dịch chuyển của người lao động. Máy móc, robot và hệ thống phần mềm tiên tiến giờ đây có thể thực hiện các nhiệm vụ mà trước đây cần sự can thiệp của con người, chẳng hạn như sản xuất, đóng gói và thậm chí một số chức năng hành chính. Làm việc từ xa: Công nghệ cũng đã cho phép làm việc từ xa, cho phép nhân viên làm việc từ mọi nơi trên thế giới. Điều này không chỉ tạo ra cơ hội việc làm mới mà còn thay đổi cách thức hoạt động của nhiều công ty, với khả năng thuê nhân tài từ khắp nơi trên thế giới. Nền kinh tế gig: Sự trỗi dậy của nền kinh tế gig cũng đã được kích hoạt bởi công nghệ. Các nền tảng trực tuyến như Uber, Airbnb và Taskrabbit đã tạo ra cơ hội mới cho mọi người kiếm tiền bằng cách cung cấp dịch vụ trực tiếp cho khách hàng. Công việc mới: Công nghệ cũng đã tạo ra một loạt các công việc hoàn toàn mới mà trước đây không tồn tại. Bây giờ, có các nhà phát triển phần mềm, quản lý phương tiện truyền thông xã hội, nhà phân tích dữ liệu và nhiều vai trò khác rất quan trọng đối với sự thành công của nhiều công ty. \ n \ n5. Khoảng cách kỹ năng: Tốc độ thay đổi công nghệ nhanh chóng cũng tạo ra khoảng cách kỹ năng trong nhiều ngành công nghiệp. Những người không thể theo kịp những phát triển mới nhất và học các kỹ năng mới có thể gặp khó khăn khi cạnh tranh trong thị trường việc làm. Kết quả là, việc tái đào tạo và học hỏi liên tục đã trở nên quan trọng hơn bao giờ hết."}</w:t>
      </w:r>
    </w:p>
    <w:p w14:paraId="48F2056E" w14:textId="77777777" w:rsidR="00886BB9" w:rsidRDefault="00400E0B">
      <w:r>
        <w:t>{"câu hỏi": "Kể tên ba sản phẩm thay thế có nguồn gốc thực vật phổ biến cho các sản phẩm động vật.", "trả lời": "1. Các sản phẩm làm từ đậu nành: Chúng có thể bao gồm đậu phụ, tempeh, edamame và sữa đậu nành, có thể đóng vai trò thay thế cho thịt và các sản phẩm từ sữa. \ n \ n2. Men dinh dưỡng: Nó là một thay thế phổ biến cho phô mai, cung cấp một hương vị hấp dẫn và cheesy cho các món ăn. \ n \ n3. Các loại đậu: Đậu, đậu lăng và đậu xanh có nhiều protein và chất xơ, và có thể được sử dụng thay thế cho các sản phẩm thịt. Ví dụ như bánh mì kẹp thịt đậu đen, bánh mì thịt đậu lăng và chả đậu xanh."}</w:t>
      </w:r>
    </w:p>
    <w:p w14:paraId="07C716C5" w14:textId="77777777" w:rsidR="00886BB9" w:rsidRDefault="00400E0B">
      <w:r>
        <w:t>{"câu hỏi": "Cung cấp hai chiến lược để giảm mệt mỏi khi lái xe.", "trả lời": "1. Nghỉ giải lao thường xuyên: Một cách hiệu quả để giảm mệt mỏi khi lái xe là nghỉ giải lao thường xuyên. Mỗi 2 giờ hoặc 100 dặm, kéo qua tại một điểm dừng nghỉ, duỗi chân, đi bộ ngắn, lấy một bữa ăn nhẹ hoặc đồ uống. Điều này sẽ giúp trẻ hóa và tiếp thêm năng lượng cho bạn trước khi bạn tiếp tục cuộc hành trình của mình. \n\n2. Quản lý giấc ngủ của bạn: Đảm bảo rằng bạn nghỉ ngơi đầy đủ trước khi bắt tay vào một chuyến đi dài. Lái xe trong khi buồn ngủ có thể nguy hiểm, vì nó làm suy yếu khả năng tập trung, phản ứng nhanh hoặc đưa ra quyết định đúng đắn. Vì vậy, nếu bạn cảm thấy buồn ngủ khi lái xe, hãy tấp vào một vị trí an toàn và chợp mắt một chút. Tránh lái xe trong khoảng thời gian từ nửa đêm đến 6 giờ sáng, vì đó là khi cơ thể bạn được lập trình tự nhiên để ngủ."}</w:t>
      </w:r>
    </w:p>
    <w:p w14:paraId="7BC133D1" w14:textId="77777777" w:rsidR="00886BB9" w:rsidRDefault="00400E0B">
      <w:r>
        <w:t>{"question": "Lắp ráp các phần đã cho thành một câu phức tạp. - Anh ấy đạp xe/ qua công viên", "trả lời": "Anh ấy đạp xe qua công viên."}</w:t>
      </w:r>
    </w:p>
    <w:p w14:paraId="3DEDD83B" w14:textId="6D4CC5B2" w:rsidR="00886BB9" w:rsidRDefault="00400E0B">
      <w:r>
        <w:t>{"câu hỏi": "Tập hợp một cụm từ gồm 3 từ có ý nghĩa tích cực.", "câu trả lời": "\"Cuộc sống vui vẻ phía trước.\""}</w:t>
      </w:r>
    </w:p>
    <w:sectPr w:rsidR="00886B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466631">
    <w:abstractNumId w:val="8"/>
  </w:num>
  <w:num w:numId="2" w16cid:durableId="1547913729">
    <w:abstractNumId w:val="6"/>
  </w:num>
  <w:num w:numId="3" w16cid:durableId="1948148640">
    <w:abstractNumId w:val="5"/>
  </w:num>
  <w:num w:numId="4" w16cid:durableId="543909783">
    <w:abstractNumId w:val="4"/>
  </w:num>
  <w:num w:numId="5" w16cid:durableId="1815416297">
    <w:abstractNumId w:val="7"/>
  </w:num>
  <w:num w:numId="6" w16cid:durableId="1049914078">
    <w:abstractNumId w:val="3"/>
  </w:num>
  <w:num w:numId="7" w16cid:durableId="1134906715">
    <w:abstractNumId w:val="2"/>
  </w:num>
  <w:num w:numId="8" w16cid:durableId="1667442337">
    <w:abstractNumId w:val="1"/>
  </w:num>
  <w:num w:numId="9" w16cid:durableId="24314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39EF"/>
    <w:rsid w:val="0029639D"/>
    <w:rsid w:val="00326F90"/>
    <w:rsid w:val="00400E0B"/>
    <w:rsid w:val="00886B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64DF8"/>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239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45724</Words>
  <Characters>260627</Characters>
  <Application>Microsoft Office Word</Application>
  <DocSecurity>0</DocSecurity>
  <Lines>2171</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2023-07-21T09:01:00Z</dcterms:modified>
  <cp:category/>
</cp:coreProperties>
</file>