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E5C7" w14:textId="3B2E4E11" w:rsidR="00E54F50" w:rsidRDefault="009A56B9">
      <w:r>
        <w:t>{"</w:t>
      </w:r>
      <w:proofErr w:type="spellStart"/>
      <w:r>
        <w:t>câu</w:t>
      </w:r>
      <w:proofErr w:type="spellEnd"/>
      <w:r>
        <w:t xml:space="preserve"> </w:t>
      </w:r>
      <w:proofErr w:type="spellStart"/>
      <w:r>
        <w:t>hỏi</w:t>
      </w:r>
      <w:proofErr w:type="spellEnd"/>
      <w:r>
        <w:t>": "</w:t>
      </w:r>
      <w:proofErr w:type="spellStart"/>
      <w:r>
        <w:t>Tuyển</w:t>
      </w:r>
      <w:proofErr w:type="spellEnd"/>
      <w:r>
        <w:t xml:space="preserve"> </w:t>
      </w:r>
      <w:proofErr w:type="spellStart"/>
      <w:r>
        <w:t>chọn</w:t>
      </w:r>
      <w:proofErr w:type="spellEnd"/>
      <w:r>
        <w:t xml:space="preserve"> 5 ví dụ về kỹ thuật giao tiếp hiệu quả.", "Trả lời": "1. Lắng nghe tích cực: Một trong những kỹ thuật giao tiếp hiệu quả nhất là lắng nghe tích cực. Nó liên quan đến việc tập trung hoàn toàn vào những gì người nói đang nói, không ngắt lời và cung cấp phản hồi để cho thấy rằng bạn hiểu quan điểm của họ. \n\n2. Tuyên bố phản ánh: Các tuyên bố phản ánh chứng tỏ rằng bạn đang lắng nghe chăm chú và tích cực tham gia vào cuộc trò chuyện. Bạn có thể trình bày lại những gì người nói đã nói hoặc tóm tắt thông điệp của họ để cho thấy rằng bạn hiểu và đang theo dõi cuộc trò chuyện. \n\n3. Đặt câu hỏi mở: Đặt câu hỏi mở cho phép người nói cung cấp thêm thông tin và mở rộng suy nghĩ của họ. Kỹ thuật này khuyến khích người nói chia sẻ nhiều hơn và tạo cơ hội để làm rõ và hiểu biết. \n\n4. Giao tiếp phi ngôn ngữ: Các tín hiệu phi ngôn ngữ như giao tiếp bằng mắt, ngôn ngữ cơ thể và nét mặt có thể truyền đạt cảm xúc của người nói và giúp xây dựng mối quan hệ giữa người nói và người nghe. Chú ý đến các tín hiệu phi ngôn ngữ có thể cải thiện sự hiểu biết và sử dụng chúng một cách hiệu quả có thể cải thiện kỹ năng giao tiếp của bạn. \n\n5. Tránh ngôn ngữ tiêu cực: Tránh ngôn ngữ tiêu cực và thay vào đó sử dụng những từ tích cực, khuyến khích có thể giúp tạo ra một cuộc trò chuyện tích cực và hiệu quả. Đặt câu hỏi hoặc câu hỏi theo cách tích cực cũng có thể giúp tránh hiểu lầm hoặc tiêu cực không chủ ý."}</w:t>
      </w:r>
    </w:p>
    <w:p w14:paraId="65CCB6FE" w14:textId="77777777" w:rsidR="00E54F50" w:rsidRDefault="009A56B9">
      <w:r>
        <w:t>{"câu hỏi": "Mô tả bài viết trong một hoặc hai câu - Một nghiên cứu thảo luận về cách biến đổi khí hậu có thể ảnh hưởng đến mô hình di cư", "câu trả lời": "Bài viết khám phá mối tương quan giữa biến đổi khí hậu và tác động tiềm tàng của nó đối với mô hình di cư, cho thấy khí hậu thay đổi có thể buộc nhiều cá nhân phải di dời do các yếu tố môi trường như thế nào."}</w:t>
      </w:r>
    </w:p>
    <w:p w14:paraId="799514D9" w14:textId="77777777" w:rsidR="00E54F50" w:rsidRDefault="009A56B9">
      <w:r>
        <w:t xml:space="preserve">{"câu hỏi": "Viết một câu chuyện gồm 500 từ liên quan đến phép thuật.", "câu trả lời": "Ngày xửa ngày xưa, ở một vương quốc xa xôi, có một cô gái trẻ mồ côi tên là Emily. Bất chấp những khó khăn mà cô phải đối mặt, Emily không bao giờ đánh mất lòng tốt hay niềm tin vào phép thuật. Cô luôn cảm thấy rằng có một cái gì đó mạnh mẽ và bí ẩn bên trong cô, và cô thường mơ ước được sử dụng bùa chú và bùa mê. Một ngày nọ, trong khi lang thang trong rừng, Emily tình cờ tìm thấy một cuốn sách cũ, bọc da ẩn giữa rễ cây. Nó chứa đầy những biểu tượng và câu thần chú kỳ lạ, và Emily biết ngay rằng đó là một cuốn sách ma thuật. Cô mang cuốn sách về nhà và bắt đầu nghiên cứu những bí mật của nó. \n\n\nCàng đọc, sức mạnh của cô càng tăng lên. Cô học cách gợi lên lửa, làm cho gió thổi và triệu hồi mưa. Cô thậm chí có thể nói chuyện với động vật và yêu cầu sự giúp đỡ của chúng. Emily rất vui mừng trước sức mạnh mới tìm thấy của mình, nhưng cô biết rằng với sức mạnh to lớn đi kèm với trách nhiệm lớn. Cô quyết định sử dụng phép thuật của mình cho điều tốt, để giúp đỡ những người gặp khó khăn. \n\nVà vì vậy, Emily được biết đến trên khắp vương quốc như một phù thủy mạnh mẽ và nhân từ. Cô đã sử dụng phép thuật của mình để chữa lành người bệnh, hàn gắn trái tim tan vỡ và mang lại niềm vui cho những người đang đau khổ. Một ngày nọ, vương quốc bị đe dọa bởi một con rồng khủng khiếp. Con quái vật đã tàn phá vùng nông thôn, đốt cháy làng mạc và tích trữ kho báu. Nhà vua đã ban một phần thưởng lớn cho bất cứ ai có thể đánh bại con thú, nhưng tất cả những ai cố gắng đều thất bại. Cô lấy hết can đảm và mạo hiểm đến hang ổ của rồng. Ở đó, cô đã sử dụng sức mạnh của mình để nói chuyện với trái tim rồng. Cô cho anh ta thấy sự hủy diệt mà anh ta đang gây ra và cầu xin anh ta dừng lại. Trước sự ngạc nhiên của cô, con rồng lắng nghe. Anh ta đã cô đơn và đau </w:t>
      </w:r>
      <w:r>
        <w:lastRenderedPageBreak/>
        <w:t>khổ, hành động trong sự tức giận và tuyệt vọng. Lòng tốt của Emily đã chạm đến trái tim anh và anh đồng ý rời khỏi vương quốc trong hòa bình. Nhà vua vui mừng khôn xiết và ban thưởng cho Emily. Nhưng Emily không muốn vàng hay đồ trang sức; cô chỉ yêu cầu một mảnh đất nơi cô có thể xây dựng một ngôi nhà cho tất cả những đứa trẻ mồ côi của vương quốc, một nơi mà họ có thể sống và phát triển trong sự an toàn và hạnh phúc. \ n \ nNhà vua đã chấp thuận yêu cầu của cô ấy, và vì vậy Bùa mồ côi đã được xây dựng. Emily sống ở đó hạnh phúc, được bao quanh bởi những đứa trẻ yêu thương cô ấy và bởi phép thuật mà cô ấy đã biến thành có thể.\n\nVà vì vậy, niềm tin vào phép thuật của Emily không chỉ thay đổi cuộc sống của chính cô ấy, mà còn mang lại hy vọng và"}</w:t>
      </w:r>
    </w:p>
    <w:p w14:paraId="674DD339" w14:textId="77777777" w:rsidR="00E54F50" w:rsidRDefault="009A56B9">
      <w:r>
        <w:t>{"câu hỏi": "Với công thức sau đây, hãy kể tên 5 thành phần cần thiết để làm món ăn. - Lasagna", "trả lời": "Dưới đây là năm thành phần cần thiết để làm lasagna:\n\n1. Mì Lasagna \ n2. Thịt bò xay hoặc xúc xích Ý\n3. Sốt cà chua\n4. Phô mai ricotta\n5. Phô mai Mozzarella."}</w:t>
      </w:r>
    </w:p>
    <w:p w14:paraId="2FAD1E6E" w14:textId="77777777" w:rsidR="00E54F50" w:rsidRDefault="009A56B9">
      <w:r>
        <w:t xml:space="preserve">{"câu hỏi": "So sánh và đối chiếu các công nghệ đằng sau blockchain và trí tuệ nhân tạo.", "Câu trả lời": "Blockchain và Trí tuệ nhân tạo (AI) là hai trong số những công nghệ đột phá nhất trong thời đại chúng ta. Chúng có tiềm năng cách mạng hóa cách chúng ta thực hiện các giao dịch, lưu trữ và xử lý dữ liệu cũng như đưa ra quyết định. Mặc dù họ chia sẻ một số điểm tương đồng về khả năng sáng tạo của họ, nhưng họ cũng khác biệt đáng kể trong các công nghệ cơ bản của họ. \ n \ nBlockchain là một công nghệ sổ cái phân tán cho phép lưu trữ và chuyển giao an toàn dữ liệu và tài sản theo cách phi tập trung và chống giả mạo. Ban đầu nó được phát triển như là công nghệ cơ bản cho Bitcoin, nhưng các ứng dụng của nó vượt xa tiền điện tử. Blockchain dựa trên cơ chế đồng thuận, trong đó nhiều bên đồng ý về tính hợp lệ của các giao dịch được ghi lại. Dữ liệu được lưu trữ trong các khối và một khi một khối được thêm vào chuỗi, nó không thể bị thay đổi hoặc xóa. Bản chất phi tập trung của blockchain làm cho nó chống lại sự giả mạo, hack và các điểm thất bại đơn lẻ.\n\nTrí tuệ nhân tạo, mặt khác, là một nhánh của khoa học máy tính tập trung vào phát triển các hệ thống có thể bắt chước trí thông minh của con người và thực hiện các nhiệm vụ thường cần sự can thiệp của con người. Các công nghệ AI bao gồm học máy, xử lý ngôn ngữ tự nhiên và thị giác máy tính. Những công nghệ này cho phép máy móc học hỏi từ dữ liệu, nhận ra các mẫu và đưa ra quyết định, đôi khi thậm chí còn chính xác hơn con người. Một trong những điểm tương đồng chính giữa hai công nghệ là cả hai đều dựa vào lượng lớn dữ liệu. Đối với blockchain, dữ liệu được sử dụng để xác thực và ghi lại các giao dịch trong khi, trong AI, dữ liệu được sử dụng để đào tạo các mô hình và cải thiện hiệu suất. Cả hai công nghệ cũng được hưởng lợi từ những tiến bộ trong sức mạnh tính toán và sự sẵn có của dữ liệu tăng lên. Tuy nhiên, cũng có sự khác biệt đáng kể giữa hai công nghệ. Blockchain vốn đã minh bạch và cởi mở, với mọi giao dịch được ghi lại trên sổ cái công khai. Mặt khác, AI thường được xem như một hộp đen, với quá trình ra quyết định của nó rất khó hiểu hoặc khó hiểu. Bản chất phi tập trung của blockchain cũng trái ngược với cách tiếp cận tập trung của nhiều hệ thống AI, dựa trên một lượng lớn dữ liệu được xử lý ở một nơi. Tóm lại, trong khi blockchain và trí tuệ nhân tạo chia sẻ một số điểm tương đồng về tiềm năng phá vỡ và cách mạng hóa các ngành công nghiệp khác nhau, các công nghệ cơ bản của chúng về cơ bản là khác nhau. Blockchain là một công nghệ phân tán và minh bạch dựa trên sự đồng thuận và bảo mật, trong khi AI là </w:t>
      </w:r>
      <w:r>
        <w:lastRenderedPageBreak/>
        <w:t>một lĩnh vực phát triển nhanh chóng tập trung vào việc cho phép máy móc học hỏi và đưa ra quyết định. Cả hai công nghệ đều có tiềm năng to lớn, và sự hội tụ của chúng có thể dẫn đến các ứng dụng sáng tạo và biến đổi hơn nữa."}</w:t>
      </w:r>
    </w:p>
    <w:p w14:paraId="1F752AF2" w14:textId="77777777" w:rsidR="00E54F50" w:rsidRDefault="009A56B9">
      <w:r>
        <w:t>{"câu hỏi": "Các nguyên tắc khoa học đằng sau điện toán lượng tử là gì?", "Trả lời": "Điện toán lượng tử dựa trên các nguyên tắc cơ bản của cơ học lượng tử, lý thuyết mô tả hành vi của năng lượng và vật chất ở cấp độ nguyên tử và hạ nguyên tử. \ n \ n Một trong những nguyên tắc chính đằng sau điện toán lượng tử là các hạt lượng tử như electron và photon có thể tồn tại ở nhiều trạng thái cùng một lúc. Tính chất này, được gọi là chồng chất, cho phép các hệ lượng tử xử lý thông tin theo một cách khác về cơ bản so với các máy tính cổ điển, dựa trên các bit ở trạng thái 0 hoặc 1. Trong một máy tính lượng tử, các bit lượng tử, hoặc qubit, có thể biểu diễn 0 và 1 cùng một lúc, làm tăng lượng thông tin có thể được xử lý đồng thời. Một nguyên tắc quan trọng khác là sự vướng víu, một hiện tượng trong đó hai hoặc nhiều hạt lượng tử trở nên tương quan mạnh đến mức trạng thái của một hạt không thể được mô tả độc lập với các hạt khác. Tính chất này có thể được sử dụng để tạo ra các thuật toán rất tinh vi, hiệu quả hơn nhiều so với các thuật toán được sử dụng trong điện toán cổ điển. Máy tính lượng tử cũng sử dụng một nguyên tắc được gọi là giao thoa lượng tử, trong đó xác suất của một kết quả nhất định có thể tăng hoặc giảm do sự can thiệp của các trạng thái lượng tử khác nhau. Điều này có thể được sử dụng để loại bỏ các kết quả không chính xác và tăng xác suất đi đến một giải pháp chính xác. Nhìn chung, các nguyên tắc khoa học đằng sau điện toán lượng tử liên quan đến việc sử dụng các tính chất độc đáo của cơ học lượng tử để thực hiện các phép tính mạnh mẽ và hiệu quả hơn nhiều so với các phép tính có thể có với các máy tính cổ điển.</w:t>
      </w:r>
    </w:p>
    <w:p w14:paraId="6CFD363E" w14:textId="77777777" w:rsidR="00E54F50" w:rsidRDefault="009A56B9">
      <w:r>
        <w:t>{"câu hỏi": "Mô tả quá trình máy tính tạo ra phản hồi cho truy vấn.", "trả lời": "Khi người dùng nhập truy vấn vào máy tính, một số điều sẽ xảy ra để máy tính tạo phản hồi. Quá trình này có thể khác nhau tùy thuộc vào truy vấn cụ thể và phần mềm đang được sử dụng, nhưng nó thường diễn ra như thế này: \ n \ n1. Máy tính nhận truy vấn dưới dạng nhập văn bản hoặc giọng nói và dịch nó thành dạng mà bộ xử lý của nó có thể hiểu được. Các thuật toán Xử lý ngôn ngữ tự nhiên (NLP) được sử dụng để giải thích ngôn ngữ của con người và trích xuất ý định và ý nghĩa đằng sau truy vấn. \ n \ n2. Truy vấn được phân tích và chia nhỏ thành các từ khóa, thuật ngữ hoặc cụm từ cụ thể được sử dụng để tìm kiếm dữ liệu hoặc thông tin có liên quan. \ n \ n3. Máy tính tìm kiếm bộ nhớ tích hợp, cơ sở dữ liệu cục bộ và dựa trên đám mây và / hoặc internet để tìm thông tin khớp với các từ khóa hoặc cụm từ được liên kết với truy vấn. \ n \ n4. Khi thông tin liên quan được xác định, máy tính sẽ xử lý nó và tạo ra một phản ứng thích hợp. Điều này có thể bao gồm hiển thị văn bản hoặc hình ảnh trên màn hình, phát âm thanh hoặc video hoặc thực hiện một chức năng hoặc hành động cụ thể. \ n \ n5. Phản hồi sau đó được trình bày cho người dùng ở định dạng dễ hiểu, chẳng hạn như văn bản, hình ảnh hoặc đầu ra giọng nói. \ n \ n Trong suốt quá trình, máy tính có thể sử dụng các thuật toán và mô hình học máy để nâng cao độ chính xác và mức độ liên quan của phản hồi. Ngoài ra, nó có thể theo dõi hành vi và sở thích của người dùng để điều chỉnh phản hồi cho từng người dùng."}</w:t>
      </w:r>
    </w:p>
    <w:p w14:paraId="4916C86E" w14:textId="77777777" w:rsidR="00E54F50" w:rsidRDefault="009A56B9">
      <w:r>
        <w:lastRenderedPageBreak/>
        <w:t>{"câu hỏi": "Làm thế nào để xe tự lái cảm nhận thế giới xung quanh?", "Trả lời": "Xe tự lái sử dụng kết hợp các cảm biến tiên tiến và công nghệ thị giác máy tính để cảm nhận và giải thích môi trường xung quanh chúng. Một số loại cảm biến chính được sử dụng bởi xe tự lái bao gồm LIDAR, Radar, Máy ảnh, Siêu âm và GPS. \ n \ nLIDAR (Phát hiện và định vị ánh sáng) sử dụng chùm tia laser để tạo bản đồ 3D của môi trường xung quanh và phát hiện các vật thể và chướng ngại vật xung quanh xe. Hệ thống phát ra các xung laser và đo thời gian cần thiết để chúng bật trở lại, tính toán khoảng cách và hình dạng của các vật thể trong trường nhìn của nó. Nó đặc biệt hữu ích trong việc phát hiện các vật thể ở tầm xa, làm cho nó rất phù hợp để kiểm soát hành trình thích ứng và phanh khẩn cấp. \ n \ n Camera được sử dụng để ghi lại thông tin hình ảnh về môi trường, chẳng hạn như trạng thái đèn giao thông, biển báo đường, vạch kẻ làn đường và chướng ngại vật. Các thuật toán thị giác máy tính xử lý dữ liệu từ nguồn cấp dữ liệu camera để phát hiện và phân loại các vật thể và sự kiện xung quanh xe. Cảm biến siêu âm sử dụng sóng âm thanh tần số cao để phát hiện các vật thể và chướng ngại vật gần đó. Chúng thường được sử dụng cho các thao tác tốc độ thấp, chẳng hạn như đỗ xe hoặc lùi xe. \ n \ nGPS (Hệ thống định vị toàn cầu) được sử dụng để xác định vị trí chính xác của xe và lập kế hoạch tuyến đường của nó. Dữ liệu bản đồ và thông tin giao thông thời gian thực cũng có thể được đưa vào hệ thống, giúp xe điều hướng và tránh tắc nghẽn. Tất cả các cảm biến này hoạt động cùng nhau để cung cấp cho xe tự lái một bức tranh chi tiết và chính xác về môi trường xung quanh, cho phép nó điều hướng đường một cách an toàn và hiệu quả.</w:t>
      </w:r>
    </w:p>
    <w:p w14:paraId="0A1410FC" w14:textId="77777777" w:rsidR="00E54F50" w:rsidRDefault="009A56B9">
      <w:r>
        <w:t>{"câu hỏi": "Bạn có thể cho tôi định nghĩa về Marketing không?", "câu trả lời": "Tiếp thị là hoạt động và quá trình tạo, giao tiếp, phân phối và trao đổi các dịch vụ có giá trị cho khách hàng, khách hàng, đối tác và xã hội nói chung. Nó liên quan đến việc xác định nhu cầu và mong muốn của một thị trường mục tiêu, sau đó phát triển và quảng bá các sản phẩm hoặc dịch vụ đáp ứng những nhu cầu và mong muốn đó. Tiếp thị là điều cần thiết cho các doanh nghiệp vì nó giúp thu hút và giữ chân khách hàng, và cuối cùng thúc đẩy doanh số và lợi nhuận."}</w:t>
      </w:r>
    </w:p>
    <w:p w14:paraId="3EDC520A" w14:textId="77777777" w:rsidR="00E54F50" w:rsidRDefault="009A56B9">
      <w:r>
        <w:t>{"câu hỏi": "Làm theo hướng dẫn và sắp xếp lại danh sách các loại rau theo thứ tự bảng chữ cái. - Rau bina, bông cải xanh, măng tây, cà rốt", "câu trả lời": "Măng tây, bông cải xanh, cà rốt, rau bina."}</w:t>
      </w:r>
    </w:p>
    <w:p w14:paraId="25440FD8" w14:textId="77777777" w:rsidR="00E54F50" w:rsidRDefault="009A56B9">
      <w:r>
        <w:t>{"question": "Kể tên hai ngôn ngữ lập trình được sử dụng rộng rãi để phát triển web front-end.", "answer": "Hai ngôn ngữ lập trình được sử dụng rộng rãi để phát triển web front-end là:\n1. HTML (Ngôn ngữ đánh dấu siêu văn bản) \ n2. JavaScript"}</w:t>
      </w:r>
    </w:p>
    <w:p w14:paraId="3F208C83" w14:textId="77777777" w:rsidR="00E54F50" w:rsidRDefault="009A56B9">
      <w:r>
        <w:t>{"câu hỏi": "Tạo ví dụ về một số phức ở dạng a + bi.", "câu trả lời": "Một số phức là một số có dạng a + bi, trong đó a và b là số thực và i là đơn vị ảo, được định nghĩa là i ^ 2 = -1. Ví dụ về một số phức là 4 + 5i."}</w:t>
      </w:r>
    </w:p>
    <w:p w14:paraId="5EBB5C86" w14:textId="77777777" w:rsidR="00E54F50" w:rsidRDefault="009A56B9">
      <w:r>
        <w:t>{"câu hỏi": "Chọn câu trả lời đúng: Cá voi xanh là động vật có vú hay cá?", "câu trả lời": "Cá voi xanh là động vật có vú."}</w:t>
      </w:r>
    </w:p>
    <w:p w14:paraId="54D95FD6" w14:textId="77777777" w:rsidR="00E54F50" w:rsidRDefault="009A56B9">
      <w:r>
        <w:lastRenderedPageBreak/>
        <w:t>{"câu hỏi": "Liên kết hydro ảnh hưởng đến điểm sôi của nước như thế nào?", "Trả lời": "Liên kết hydro đóng một vai trò quan trọng trong việc xác định điểm sôi của nước. Ở cấp độ phân tử, nước bao gồm hai nguyên tử hydro và một nguyên tử oxy, trong đó hai nguyên tử hydro được liên kết với nguyên tử oxy bằng liên kết cộng hóa trị. Bản chất âm điện của oxy thu hút các electron được chia sẻ, tạo ra điện tích âm một phần trên oxy và điện tích dương một phần trên các nguyên tử hydro. \ n \ n Các điện tích riêng phần này dẫn đến sự hình thành liên kết hydro giữa các phân tử nước liền kề. Các liên kết này là các lực liên phân tử tương đối mạnh làm tăng đáng kể năng lượng cần thiết để tách các phân tử nước, dẫn đến điểm sôi cao hơn. Nếu không có liên kết hydro, nước sẽ có điểm sôi thấp hơn nhiều, tương tự như các phân tử khác có kích thước và trọng lượng tương đương. Tóm lại, liên kết hydro làm tăng điểm sôi của nước bằng cách làm cho các phân tử nước khó thoát ra hơn vào pha khí."}</w:t>
      </w:r>
    </w:p>
    <w:p w14:paraId="323E88CF" w14:textId="77777777" w:rsidR="00E54F50" w:rsidRDefault="009A56B9">
      <w:r>
        <w:t>{"question": "Viết mã để loại bỏ các phần tử trùng lặp khỏi danh sách. - [1, 2, 3, 2, 4, 5]", "answer": "Đây là mã Python loại bỏ các phần tử trùng lặp khỏi danh sách:\n\n'''python\ndef remove_duplicates(input_list):\n # tạo một danh sách trống để lưu trữ các phần tử duy nhất\n unique_list = []\n # lặp lại các phần tử trong danh sách đầu vào \ n cho mục trong input_list: \ n # nếu mục chưa có trong danh sách duy nhất \ n nếu mục không có trong unique_list: \ n # thêm nó vào danh sách duy nhất \ n unique_list.append (item) \ n # trả về danh sách duy nhất \ n trả về unique_list \ n \ n # kiểm tra hàm với đầu vào đã cho \ ninput_list = [1, 2, 3, 2, 4, 5] \ nresult = remove_duplicates(input_list) \ n # in kết quả \ nprint (\ "Kết quả: \", kết quả) \ n'''\n ** Đầu ra **: \n'''\nKết quả: [1, 2, 3, 4,  5]\n'''\nMã này định nghĩa một hàm gọi là 'remove_duplicates' lấy danh sách đầu vào làm đối số. Nó tạo ra một danh sách trống gọi là 'unique_list' để lưu trữ các phần tử duy nhất từ 'input_list'. Sau đó, nó lặp qua các phần tử trong 'input_list' bằng cách sử dụng vòng lặp for. Đối với mỗi phần tử, nó kiểm tra xem phần tử chưa có trong 'unique_list'. Nếu không, thì nó sẽ thêm phần tử vào 'unique_list'. Cuối cùng, hàm trả về 'unique_list' chứa các phần tử duy nhất từ 'input_list' mà không có bất kỳ sự trùng lặp nào."}</w:t>
      </w:r>
    </w:p>
    <w:p w14:paraId="24132E8A" w14:textId="77777777" w:rsidR="00E54F50" w:rsidRDefault="009A56B9">
      <w:r>
        <w:t>{"question": "4 hoạt động của máy tính là gì?", "answer": "Bốn thao tác cơ bản của máy tính, thường được viết tắt là \"Four Functions of a Computer,\" là:\n\n1. Đầu vào: Điều này đề cập đến quá trình máy tính nhận dữ liệu từ nguồn bên ngoài, chẳng hạn như bàn phím, chuột hoặc máy quét. Dữ liệu sau đó được chuyển đổi thành định dạng mà máy tính có thể xử lý.\n\n2. Xử lý: Đây là thao tác mà máy tính thực hiện các phép tính trên dữ liệu mà nó nhận được. Bộ xử lý trung tâm (CPU) thực hiện các hướng dẫn chương trình để thao tác, tính toán hoặc sắp xếp dữ liệu. \ n \ n3. Đầu ra: Đây là quá trình mà máy tính xuất dữ liệu đã xử lý ở dạng mà người dùng có thể hiểu được. Ví dụ về các thiết bị đầu ra bao gồm màn hình, máy in hoặc loa.\n\n4. Lưu trữ: Hoạt động này liên quan đến việc lưu dữ liệu để sử dụng sau này. Máy tính lưu trữ dữ liệu tạm thời (trong RAM) hoặc vĩnh viễn (trên ổ cứng, ổ cứng thể rắn hoặc thiết bị lưu trữ ngoài)."}</w:t>
      </w:r>
    </w:p>
    <w:p w14:paraId="0EED2699" w14:textId="77777777" w:rsidR="00E54F50" w:rsidRDefault="009A56B9">
      <w:r>
        <w:t xml:space="preserve">{"câu hỏi": "Tìm độ dốc của đường thẳng giữa (-2,4) và (4,-4).", "trả lời": "Độ dốc của đường thẳng giữa hai điểm (x\u2081, y\u2081) và (x\u2082, y\u2082) được định nghĩa là sự thay đổi trong y chia cho sự thay đổi trong x. Về mặt toán học,\n\nslope = (y\u2082 - y\u2081) / </w:t>
      </w:r>
      <w:r>
        <w:lastRenderedPageBreak/>
        <w:t>(x\u2082 - x\u2081)\n\nDo đó,  với các điểm (-2,4) và (4,-4),\nslope = (-4 - 4) / (4 - (-2))\n = -8 / 6\n = -4/3\n\nĐộ dốc của đường thẳng giữa (-2,4) và (4,-4) là -4/3."}</w:t>
      </w:r>
    </w:p>
    <w:p w14:paraId="3AEE737B" w14:textId="77777777" w:rsidR="00E54F50" w:rsidRDefault="009A56B9">
      <w:r>
        <w:t>{"câu hỏi": "So sánh vai trò của vi khuẩn và nấm trong việc phân hủy chất hữu cơ.", "trả lời": "Vi khuẩn và nấm là hai trong số những chất phân hủy chính của chất hữu cơ trong hệ sinh thái. Những sinh vật này đóng một vai trò quan trọng trong việc phá vỡ vật liệu thực vật và động vật chết, tái chế chất dinh dưỡng trở lại đất để sử dụng bởi các sinh vật khác. \ n \ n Vi khuẩn vô cùng đa dạng, với các loài có thể phá vỡ một loạt các hợp chất hữu cơ. Quá trình phân hủy bắt đầu với sự phân hủy các loại đường đơn giản và axit amin bởi vi khuẩn, và khi vật liệu trở nên phân mảnh hơn, nó có thể hỗ trợ một cộng đồng vi khuẩn đa dạng hơn có khả năng phá vỡ các vật liệu cứng hơn như cellulose và lignin, được tìm thấy trong thành tế bào thực vật. Mặt khác, nấm đặc biệt quan trọng trong việc phân hủy nguyên liệu thực vật thân gỗ,  chẳng hạn như các khúc gỗ và cành cây bị đổ. Chúng tạo ra các enzyme có thể phá vỡ lignin, một loại polymer hữu cơ phức tạp cung cấp độ cứng cho thành tế bào của nhiều loại cây. Khi nấm phá vỡ lignin, nó cho phép các chất phân hủy khác, bao gồm cả vi khuẩn, tiếp cận cellulose trong nguyên liệu thực vật, sau đó bị phân hủy thêm. \ n \ n Vi khuẩn và nấm cũng khác nhau về chế độ phân hủy của chúng. Vi khuẩn có xu hướng hoạt động mạnh hơn trong quá trình phân hủy trong điều kiện hiếu khí hoặc giàu oxy, trong khi nấm thích nghi tốt hơn với sự phân hủy trong điều kiện yếm khí hoặc nghèo oxy. Tóm lại, vi khuẩn và nấm đóng vai trò bổ sung trong việc phân hủy chất hữu cơ. Vi khuẩn rất quan trọng trong việc phá vỡ các hợp chất hữu cơ đơn giản trong khi nấm đặc biệt quan trọng trong việc phá vỡ lignin, một polymer hữu cơ phức tạp được tìm thấy trong thành tế bào thực vật. Cùng với nhau, những sinh vật này đóng một vai trò quan trọng trong việc tái chế các chất dinh dưỡng trong hệ sinh thái."}</w:t>
      </w:r>
    </w:p>
    <w:p w14:paraId="68D0FC7D" w14:textId="77777777" w:rsidR="00E54F50" w:rsidRDefault="009A56B9">
      <w:r>
        <w:t>{"câu hỏi": "Đưa ra hai ví dụ về các hợp chất có chứa liên kết carbon-hydro.", "câu trả lời": "1. Methane (CH4) - Đó là một hợp chất hữu cơ đơn giản có chứa một nguyên tử carbon liên kết với bốn nguyên tử hydro. \n2. Ethanol (C2H5OH) - Nó cũng là một hợp chất hữu cơ chứa hai nguyên tử carbon, sáu nguyên tử hydro và một nhóm hydroxyl (OH). Phân tử ethanol chứa năm liên kết C-H."}</w:t>
      </w:r>
    </w:p>
    <w:p w14:paraId="34733A34" w14:textId="77777777" w:rsidR="00E54F50" w:rsidRDefault="009A56B9">
      <w:r>
        <w:t>{"câu hỏi": "Phân loại mục sau thành \"rau\" hoặc \"trái cây\" - Cà chua", "câu trả lời": "Trái cây"}</w:t>
      </w:r>
    </w:p>
    <w:p w14:paraId="438C9ADB" w14:textId="77777777" w:rsidR="00E54F50" w:rsidRDefault="009A56B9">
      <w:r>
        <w:t>{"câu hỏi": "Sắp xếp các từ dưới đây thành một câu đúng ngữ pháp:\n\nsky - mây - mịn - các - đã", "trả lời": "Những đám mây mịn màng trên bầu trời."}</w:t>
      </w:r>
    </w:p>
    <w:p w14:paraId="041DA5B8" w14:textId="77777777" w:rsidR="00E54F50" w:rsidRDefault="009A56B9">
      <w:r>
        <w:t>{"câu hỏi": "Tìm diện tích của một tam giác có đáy 8cm và chiều cao 11cm.", "trả lời": "Công thức tìm diện tích của một tam giác là (cơ số x chiều cao) / 2. \n\nCắm các giá trị cho cơ sở và chiều cao, phép tính như sau: (8 cm x 11 cm) / 2 = 44 cm^2.\n\nDo đó, diện tích của một hình tam giác có đáy 8 cm và chiều cao 11 cm là 44 cm^2."}</w:t>
      </w:r>
    </w:p>
    <w:p w14:paraId="006B3560" w14:textId="77777777" w:rsidR="00E54F50" w:rsidRDefault="009A56B9">
      <w:r>
        <w:t>{"câu hỏi": "Xếp hạng các quốc gia sau theo thứ tự quy mô dân số từ ít nhất đến lớn nhất.\n\nẤn Độ, Trung Quốc, Hoa Kỳ, Nigeria", "câu trả lời": "Nigeria, Hoa Kỳ, Ấn Độ, Trung Quốc."}</w:t>
      </w:r>
    </w:p>
    <w:p w14:paraId="2BEB59D3" w14:textId="77777777" w:rsidR="00E54F50" w:rsidRDefault="009A56B9">
      <w:r>
        <w:lastRenderedPageBreak/>
        <w:t>{"câu hỏi": "Sắp xếp các loài động vật dưới đây theo tuổi thọ trung bình của chúng từ dài nhất đến ngắn nhất.\n\nRùa, Hổ, Voi", "trả lời": "Các loài động vật được sắp xếp theo tuổi thọ trung bình của chúng từ dài nhất đến ngắn nhất như sau: \n\n1. Voi, với tuổi thọ trung bình từ 60 - 70 năm\n2. Rùa, với tuổi thọ trung bình rất khác nhau từ 30 - 150 năm tùy theo loài\n3. Hổ, với tuổi thọ trung bình từ 15 - 20 năm trong tự nhiên."}</w:t>
      </w:r>
    </w:p>
    <w:p w14:paraId="7EE1C519" w14:textId="77777777" w:rsidR="00E54F50" w:rsidRDefault="009A56B9">
      <w:r>
        <w:t>{"question": "Sắp xếp danh sách các bước sau đây theo thứ tự. - - Thêm bột mì \n- Bật lò nướng\n- Mỡ chảo nướng\n- Rót sữa", "trả lời": "1. Bật lò nướng\n2. Mỡ chảo nướng \ n3. Thêm bột mì \ n4. Rót sữa"}</w:t>
      </w:r>
    </w:p>
    <w:p w14:paraId="3653466F" w14:textId="77777777" w:rsidR="00E54F50" w:rsidRDefault="009A56B9">
      <w:r>
        <w:t>{"câu hỏi": "Cho một câu, sửa đổi nó để làm cho nó nghe tích cực hơn. - Nhiệm vụ này thực sự khó khăn.", "trả lời": "Nhiệm vụ này đầy thách thức, nhưng tôi chắc chắn chúng ta có thể giải quyết nó!"}</w:t>
      </w:r>
    </w:p>
    <w:p w14:paraId="33C1D33C" w14:textId="77777777" w:rsidR="00E54F50" w:rsidRDefault="009A56B9">
      <w:r>
        <w:t>{"câu hỏi": "Đưa ra một cụm từ bắt đầu, hãy tìm cách tiếp tục câu chuyện. - John bước vào phòng và...", "trả lời": "... Ngay lập tức nhận thấy sự căng thẳng trong không khí. Ánh mắt hắn quét qua khuôn mặt của những người ngồi quanh bàn hội nghị, nhìn quai hàm nghiến chặt và vẻ mặt căng cứng của họ. Anh hít một hơi thật sâu trước khi đến gần đầu bàn và lặng lẽ ngồi xuống. Có một cảm giác khó chịu rõ ràng, như thể một cái gì đó lớn sắp xảy ra. John thẳng lưng và cố tỏ ra bình tĩnh và thu thập, sẵn sàng đối mặt với bất cứ cuộc thảo luận nào sắp diễn ra."}</w:t>
      </w:r>
    </w:p>
    <w:p w14:paraId="2DD18681" w14:textId="77777777" w:rsidR="00E54F50" w:rsidRDefault="009A56B9">
      <w:r>
        <w:t>{"câu hỏi": "Đưa ra một từ và định nghĩa của nó, hãy viết một câu thể hiện sự thành thạo đối với từ đó. - Từ : Invective \nĐịnh nghĩa: Ngôn ngữ lăng mạ hoặc độc hại được sử dụng để thể hiện sự đổ lỗi hoặc chỉ trích.", "trả lời": "Trong cơn nóng bỏng của cuộc tranh luận, anh ta đã dùng đến những lời lăng mạ, ném những lời lăng mạ và đổ lỗi cho cô ấy về tất cả các vấn đề của họ."}</w:t>
      </w:r>
    </w:p>
    <w:p w14:paraId="5A21D74E" w14:textId="77777777" w:rsidR="00E54F50" w:rsidRDefault="009A56B9">
      <w:r>
        <w:t>{"câu hỏi": "Cho một đối tượng, phân loại nó là hoạt hình hoặc vô tri. - Xe hơi", "trả lời": "Vô tri."}</w:t>
      </w:r>
    </w:p>
    <w:p w14:paraId="5F4DC05F" w14:textId="77777777" w:rsidR="00E54F50" w:rsidRDefault="009A56B9">
      <w:r>
        <w:t xml:space="preserve">{"câu hỏi": "Tạo ra một câu hát mới với lời bài hát độc đáo của riêng bạn.", "câu trả lời": "Câu 1:\nCó một ánh sáng chiếu sáng trong chúng ta,\nMột ngọn hải đăng của hy vọng và tình yêu,\nHướng dẫn chúng ta vượt qua những thời điểm đen tối nhất,\nMột sức mạnh sẽ luôn vượt lên trên.\n\nChorus:\nHãy để ánh sáng của bạn tỏa sáng, hãy để nó được tự do,\nVì bạn đẹp, từ trong ra ngoài, \ Hãy để trái tim bạn hướng dẫn bạn, hãy để nó dẫn đường, \ n Vì bạn có một sức mạnh mà không ai có thể nghi ngờ. \ n \ nCâu 2: \ n Trong thế giới này, có rất nhiều điều để xem, \ n Rất nhiều điều kỳ diệu để khám phá, \ n Hãy nắm lấy cơ hội và để giấc mơ của bạn bay bổng, \ n Vì còn quá nhiều điều để khám phá. \ n \ nChorus: \ hãy để ánh sáng của bạn tỏa sáng,  Hãy để nó được tự do, \ n Vì bạn xinh đẹp, từ trong ra ngoài, \ Hãy để trái tim bạn hướng dẫn bạn, hãy để nó dẫn đường, \ n Vì bạn có một sức mạnh mà không ai có thể nghi ngờ. \ n \ nBridge: \ nLife, đôi khi có thể khó khăn, \ n Nhưng đừng bỏ cuộc, hãy tiếp tục cố gắng, \ n Vì ánh sáng của bạn sẽ không bao giờ phai mờ, \ n Và tinh thần của bạn sẽ tiếp tục bay. \ n \ nOutro: \ n Vì vậy, hãy để ánh sáng của bạn tỏa sáng,  Hãy </w:t>
      </w:r>
      <w:r>
        <w:lastRenderedPageBreak/>
        <w:t>để nó được tự do,\nVì bạn xinh đẹp, từ trong ra ngoài,\Hãy để trái tim bạn hướng dẫn bạn, hãy để nó dẫn đường,\nVì bạn có một sức mạnh mà không ai có thể nghi ngờ."}</w:t>
      </w:r>
    </w:p>
    <w:p w14:paraId="44D9F213" w14:textId="77777777" w:rsidR="00E54F50" w:rsidRDefault="009A56B9">
      <w:r>
        <w:t>{"question": "Chuyển đổi câu nói sau thành văn bản viết. - Chúng tôi rất vui mừng được ở đây.", "trả lời": "Chúng tôi rất vui mừng được ở đây."}</w:t>
      </w:r>
    </w:p>
    <w:p w14:paraId="78289C83" w14:textId="77777777" w:rsidR="00E54F50" w:rsidRDefault="009A56B9">
      <w:r>
        <w:t>{"question": "Đặt tên của một người, hãy tạo biệt danh. - Bob", "trả lời": "Một biệt danh có thể có cho Bob có thể là \"Bobby\"."}</w:t>
      </w:r>
    </w:p>
    <w:p w14:paraId="49095715" w14:textId="77777777" w:rsidR="00E54F50" w:rsidRDefault="009A56B9">
      <w:r>
        <w:t>{"câu hỏi": "Đưa ra một chủ đề và một số chi tiết, hãy viết một phần giới thiệu ngắn gọn cho chủ đề. - Chủ đề: Đầu tư\nChi tiết: Đầu tư cho phép mọi người tăng trưởng tiền của họ theo thời gian cho các mục tiêu tài chính dài hạn.", "Trả lời": "Đầu tư có thể là một công cụ mạnh mẽ trong việc đạt được các mục tiêu tài chính dài hạn. Bằng cách bỏ tiền vào các phương tiện đầu tư khác nhau, các cá nhân có cơ hội phát triển tiền của họ theo thời gian. Thông qua kế hoạch và chiến lược chu đáo, đầu tư có thể đặt nền tảng cho một tương lai tài chính thành công. Cho dù tiết kiệm cho nghỉ hưu, mua nhà, hay chỉ đơn giản là gia tăng sự giàu có, đầu tư đều mang đến cho mọi người cơ hội xây dựng một tương lai an toàn và thịnh vượng hơn."}</w:t>
      </w:r>
    </w:p>
    <w:p w14:paraId="065EA676" w14:textId="77777777" w:rsidR="00E54F50" w:rsidRDefault="009A56B9">
      <w:r>
        <w:t>{"câu hỏi": "Yếu tố quan trọng nhất của một quảng cáo chiêu hàng kinh doanh thành công là gì?", "câu trả lời": "Yếu tố quan trọng nhất của một quảng cáo chiêu hàng kinh doanh thành công là một đề xuất giá trị rõ ràng và hấp dẫn. Đây là tuyên bố giải thích sản phẩm hoặc dịch vụ của bạn làm gì, dành cho ai và tại sao nó là duy nhất hoặc tốt hơn so với những sản phẩm hoặc dịch vụ khác trên thị trường. Một đề xuất giá trị mạnh mẽ thu hút sự chú ý của khán giả, phác thảo ngắn gọn những lợi ích của những gì bạn cung cấp và cung cấp lý do rõ ràng cho lý do tại sao họ nên quan tâm."}</w:t>
      </w:r>
    </w:p>
    <w:p w14:paraId="7824AA92" w14:textId="77777777" w:rsidR="00E54F50" w:rsidRDefault="009A56B9">
      <w:r>
        <w:t>{"câu hỏi": "Đề xuất cách cải thiện hệ thống giao thông công cộng.", "trả lời": "Một cách để cải thiện hệ thống giao thông công cộng là giới thiệu công nghệ thông minh như theo dõi thời gian thực và các ứng dụng di động. Bằng cách cung cấp thông tin chính xác và cập nhật về những thứ như thời gian đến và đi, thay đổi tuyến đường và sự chậm trễ, hành khách có thể lập kế hoạch tốt hơn cho hành trình của mình và tránh thất vọng. Ngoài ra, việc triển khai các tùy chọn thanh toán thông qua ứng dụng di động hoặc thẻ không tiếp xúc có thể mang lại trải nghiệm liền mạch và thuận tiện hơn cho người lái. Việc tích hợp các công nghệ này không chỉ có thể nâng cao hiệu quả và sự tiện lợi cho người dùng mà còn cho phép các cơ quan giao thông thu thập dữ liệu và sử dụng nó để tối ưu hóa các tuyến đường, lịch trình và năng lực nhằm đáp ứng tốt hơn nhu cầu của công chúng đi lại."}</w:t>
      </w:r>
    </w:p>
    <w:p w14:paraId="31B09B9A" w14:textId="77777777" w:rsidR="00E54F50" w:rsidRDefault="009A56B9">
      <w:r>
        <w:t>{"câu hỏi": "Sơ đồ vần điệu của sonnet là gì?", "câu trả lời": "Sơ đồ vần điệu của sonnet phụ thuộc vào loại sonnet được viết. Có hai loại sonnet chính: sonnet tiếng Ý (hoặc Petrarchan) và sonnet tiếng Anh (hoặc Shakespearean). \n\nSonnet tiếng Ý bao gồm một quãng tám (tám dòng) và một sestet (sáu dòng). Quãng tám tuân theo sơ đồ vần điệu của ABBA ABBA, trong khi sestet có thể có một số sơ đồ vần điệu khác nhau, một mẫu nổi tiếng là CDE CDE. Ngược lại, sonnet tiếng Anh bao gồm ba quatrain (mỗi dòng bốn dòng) và một câu cuối cùng (hai dòng). Sơ đồ vần điển hình cho loại sonnet này là ABAB, CDCD, EFEF, GG."}</w:t>
      </w:r>
    </w:p>
    <w:p w14:paraId="5F4E2076" w14:textId="77777777" w:rsidR="00E54F50" w:rsidRDefault="009A56B9">
      <w:r>
        <w:lastRenderedPageBreak/>
        <w:t>{"câu hỏi": "Xác định một nghệ sĩ nổi tiếng người Pháp.", "câu trả lời": "Claude Monet là một nghệ sĩ nổi tiếng người Pháp, được biết đến rộng rãi với vai trò sáng lập phong trào nghệ thuật Ấn tượng."}</w:t>
      </w:r>
    </w:p>
    <w:p w14:paraId="53402D93" w14:textId="77777777" w:rsidR="00E54F50" w:rsidRDefault="009A56B9">
      <w:r>
        <w:t>{"câu hỏi": "Tạo một câu đố trinh thám ngắn và cung cấp một tiêu đề thích hợp.", "câu trả lời": "Tiêu đề: The Vanishing Coffee\nRiddle: Một thám tử nổi tiếng đến một quán cà phê để gặp một khách hàng. Anh gọi một tách cà phê và để nó trên bàn trong khi anh bước đi để nhận một cuộc điện thoại. Khi trở về, anh phát hiện ra cà phê gần như đã biến mất. Tuy nhiên, ánh mắt của anh ta không rời khỏi bàn, và không ai bước vào quán cà phê trong suốt cuộc gọi. Cà phê biến mất như thế nào?"}</w:t>
      </w:r>
    </w:p>
    <w:p w14:paraId="60215105" w14:textId="77777777" w:rsidR="00E54F50" w:rsidRDefault="009A56B9">
      <w:r>
        <w:t>{"câu hỏi": "Tạo biệt danh vui nhộn cho một người bạn.", "câu trả lời": "Snickerdoodle-Sunshine"}</w:t>
      </w:r>
    </w:p>
    <w:p w14:paraId="792E06E1" w14:textId="77777777" w:rsidR="00E54F50" w:rsidRDefault="009A56B9">
      <w:r>
        <w:t>{"câu hỏi": "Giải thích tại sao mặt trời dường như di chuyển trên bầu trời.", "trả lời": "Mặt trời dường như di chuyển trên bầu trời vì sự quay của Trái đất trên trục của nó. Trái đất quay ngược chiều kim đồng hồ, hoặc từ tây sang đông, hoàn thành một vòng quay đầy đủ cứ sau 24 giờ. Vì Trái đất đang quay, mặt trời, đứng yên trên bầu trời, dường như mọc ở phía đông và dần dần di chuyển trên bầu trời cho đến khi nó lặn ở phía tây. Tuy nhiên, đây chỉ là ảo ảnh quang học do sự chuyển động của Trái đất. Bản thân mặt trời không chuyển động, nhưng góc nhìn của chúng ta từ Trái đất đang quay khiến nó trông như thể nó đang chuyển động."}</w:t>
      </w:r>
    </w:p>
    <w:p w14:paraId="75CACC50" w14:textId="77777777" w:rsidR="00E54F50" w:rsidRDefault="009A56B9">
      <w:r>
        <w:t>{"câu hỏi": "Tạo ra một sự tương tự động vật cho công việc của một luật sư.", "câu trả lời": "Một luật sư có thể được so sánh với một con sư tử - một kẻ săn mồi hung dữ và lành nghề được gọi là "vua của rừng rậm". Giống như cách một con sư tử săn mồi và chiến đấu để bảo vệ niềm tự hào và lãnh thổ của chúng, một luật sư bảo vệ và đấu tranh cho quyền và lợi ích của khách hàng của họ,  đảm bảo họ được đại diện công bằng và nhu cầu của họ được đáp ứng. Cả sư tử và luật sư đều phải sử dụng trí thông minh, tư duy chiến lược và sự quyết đoán của mình để vươn lên dẫn đầu trong các trận chiến tương ứng."}</w:t>
      </w:r>
    </w:p>
    <w:p w14:paraId="000D0C88" w14:textId="77777777" w:rsidR="00E54F50" w:rsidRDefault="009A56B9">
      <w:r>
        <w:t>{"câu hỏi": "Tạo ra một sự tương tự cho quá trình vận động của một cuộc bầu cử.", "câu trả lời": "Quá trình vận động của một cuộc bầu cử giống như một cuộc đua marathon. Cũng giống như các vận động viên tập luyện và chuẩn bị cho sự kiện lớn, các ứng cử viên cũng chuẩn bị trong nhiều tháng hoặc nhiều năm để thuyết phục cử tri ủng hộ họ. Vì một cuộc đua marathon có một số trạm nước và điểm giải khát, các cuộc bầu cử có nhiều cuộc tranh luận, bài phát biểu và các cuộc biểu tình để các ứng cử viên phát biểu trước công chúng và truyền tải thông điệp của họ. Người chạy cần duy trì tốc độ ổn định, giữ năng lượng và có chiến lược, trong khi các ứng viên cần sử dụng quảng cáo, vận động và sự hiện diện của phương tiện truyền thông một cách khôn ngoan. Cuối cùng, cuộc đua marathon có thể chỉ có một người chiến thắng, giống như một cuộc bầu cử có một ứng cử viên nhận được nhiều phiếu bầu nhất để giành chiến thắng trong cuộc đua."}</w:t>
      </w:r>
    </w:p>
    <w:p w14:paraId="0FA66D70" w14:textId="77777777" w:rsidR="00E54F50" w:rsidRDefault="009A56B9">
      <w:r>
        <w:t xml:space="preserve">{"question": "Đặt tên cho một ứng dụng có thể giúp mọi người giảm mức tiêu thụ năng lượng.", "trả lời": "Một ứng dụng có thể giúp mọi người giảm mức tiêu thụ năng lượng là </w:t>
      </w:r>
      <w:r>
        <w:lastRenderedPageBreak/>
        <w:t>\"JouleBug.\" Ứng dụng này cung cấp một loạt các hành động và mẹo để tiết kiệm năng lượng và giảm chất thải, từ những thay đổi hành vi đơn giản đến các dự án cải thiện nhà. Người dùng có thể theo dõi tiến trình của họ và kiếm điểm cho các hành động thân thiện với môi trường của họ, và ứng dụng cũng cho phép người dùng kết nối với bạn bè và cạnh tranh trong các thử thách bền vững."}</w:t>
      </w:r>
    </w:p>
    <w:p w14:paraId="7EC125B8" w14:textId="77777777" w:rsidR="00E54F50" w:rsidRDefault="009A56B9">
      <w:r>
        <w:t>{"câu hỏi": "Giải thích tại sao điểm tín dụng lại quan trọng.", "câu trả lời": "Điểm tín dụng rất quan trọng vì chúng được người cho vay sử dụng để đánh giá mức độ tín nhiệm của một cá nhân. Điểm tín dụng là một đại diện số về lịch sử tín dụng của một người và khả năng xử lý nợ một cách có trách nhiệm của họ. Điểm tín dụng càng cao, một người càng có trách nhiệm về tài chính. \ n \ n Có điểm tín dụng tốt có thể mang lại một số lợi ích. Đối với một, nó có thể làm cho nó dễ dàng hơn để có được các khoản vay, thẻ tín dụng, và thế chấp với lãi suất thuận lợi và các điều khoản trả nợ. Điều này có thể tiết kiệm cho một người một khoản tiền đáng kể trong các khoản thanh toán lãi suất trong suốt thời gian vay. Điểm tín dụng tốt cũng có thể ảnh hưởng đến các lĩnh vực khác trong cuộc sống của một người, chẳng hạn như khả năng thuê căn hộ, kiếm việc làm hoặc thậm chí có được bảo hiểm. Nhiều chủ nhà, người sử dụng lao động và nhà cung cấp bảo hiểm sử dụng điểm tín dụng để đánh giá mức độ trách nhiệm và khả năng thanh toán đúng hạn của một cá nhân. Tóm lại, điểm tín dụng rất quan trọng vì chúng đóng vai trò chính trong việc xác định khả năng tiếp cận tín dụng và các sản phẩm tài chính khác của một người. Điểm tín dụng cao có thể tiết kiệm tiền, cung cấp cơ hội tốt hơn và làm cho cuộc sống dễ dàng hơn theo nhiều cách."}</w:t>
      </w:r>
    </w:p>
    <w:p w14:paraId="52D10F01" w14:textId="77777777" w:rsidR="00E54F50" w:rsidRDefault="009A56B9">
      <w:r>
        <w:t>{"câu hỏi": "Viết lại câu này bằng giọng thụ động: \"Giáo viên đưa cho học sinh một tờ giấy.\"", "câu trả lời": "Một tờ giấy được giáo viên đưa cho học sinh."}</w:t>
      </w:r>
    </w:p>
    <w:p w14:paraId="39397740" w14:textId="77777777" w:rsidR="00E54F50" w:rsidRDefault="009A56B9">
      <w:r>
        <w:t>{"câu hỏi": "Mô tả đá trầm tích là gì.", "trả lời": "Đá trầm tích là một loại đá được hình thành do sự tích tụ và nén chặt trầm tích, là những hạt nhỏ chất hữu cơ hoặc vô cơ đã bị xói mòn hoặc phong hóa từ các quá trình tự nhiên như gió, nước và băng. Theo thời gian, các trầm tích này được nén và xi măng lại với nhau, tạo ra một tảng đá rắn. Đá trầm tích có thể được tạo thành từ các mảnh đá khác, khoáng chất, xác động vật và vật liệu thực vật. Các ví dụ phổ biến về đá trầm tích bao gồm đá sa thạch, đá vôi, đá phiến sét và tập đoàn. Chúng thường được phân biệt bởi sự phân lớp đặc trưng của chúng, là kết quả của quá trình lắng đọng. Đá trầm tích chiếm khoảng 75% đá bề mặt Trái đất và rất quan trọng để hiểu lịch sử địa chất của một khu vực."}</w:t>
      </w:r>
    </w:p>
    <w:p w14:paraId="6CA09C94" w14:textId="77777777" w:rsidR="00E54F50" w:rsidRDefault="009A56B9">
      <w:r>
        <w:t xml:space="preserve">{"câu hỏi": "Mô tả các phương pháp phổ biến nhất để điều trị trầm cảm.", "câu trả lời": "Trầm cảm là một rối loạn tâm trạng phổ biến nhưng nghiêm trọng ảnh hưởng đến một số lượng đáng kể các cá nhân và có một số phương pháp để điều trị nó. Dưới đây là một số phương pháp phổ biến nhất để điều trị trầm cảm: \ n \ n1. Thuốc: Thuốc chống trầm cảm thường được sử dụng để điều trị trầm cảm. Thuốc ức chế tái hấp thu serotonin có chọn lọc (SSRIs), thuốc ức chế tái hấp thu serotonin-norepinephrine (SNRIs), thuốc chống trầm cảm ba vòng và thuốc ức chế monoamine oxidase (MAOIs) là một số ví dụ về các loại thuốc có thể cải thiện tâm trạng và giảm các triệu chứng trầm cảm. \ n \ n2. Tâm lý trị liệu: Còn được gọi là liệu pháp trò chuyện, tâm lý trị liệu là một hình thức điều trị liên quan đến việc nói chuyện với nhà trị liệu hoặc cố vấn về suy nghĩ và cảm xúc của bạn. Liệu pháp hành vi nhận </w:t>
      </w:r>
      <w:r>
        <w:lastRenderedPageBreak/>
        <w:t>thức (CBT) và liệu pháp giữa các cá nhân (IPT) là hai hình thức trị liệu tâm lý phổ biến có thể giúp các cá nhân phát triển các kỹ năng đối phó để kiểm soát trầm cảm. \ n \ n3. Thay đổi lối sống: Thực hiện một số thay đổi lối sống cũng có thể giúp cải thiện các triệu chứng trầm cảm. Chúng có thể bao gồm tập thể dục thường xuyên, chế độ ăn uống lành mạnh, ngủ đủ giấc, giảm căng thẳng và tránh ma túy và rượu. \ n \ n4. Liệu pháp ánh sáng: Tiếp xúc với ánh sáng, được gọi là liệu pháp ánh sáng, có thể giúp cải thiện các triệu chứng trầm cảm ở những người bị rối loạn cảm xúc theo mùa. \ n \ n5. Liệu pháp kích thích não: Liệu pháp kích thích não, chẳng hạn như liệu pháp điện giật (ECT) và kích thích từ xuyên sọ (TMS), liên quan đến việc sử dụng điện hoặc nam châm để kích thích một số khu vực nhất định của não. Những phương pháp điều trị này thường được sử dụng cho những người bị trầm cảm nặng không đáp ứng với các phương pháp điều trị khác. Phương pháp điều trị trầm cảm hiệu quả nhất sẽ thay đổi từ người này sang người khác và sẽ phụ thuộc vào mức độ nghiêm trọng của trầm cảm, hoàn cảnh cá nhân và sở thích cá nhân. Sự kết hợp của thuốc, liệu pháp và thay đổi lối sống thường là cách tiếp cận hiệu quả nhất. Điều quan trọng là phải nói chuyện với bác sĩ hoặc chuyên gia sức khỏe tâm thần để phát triển một kế hoạch điều trị phù hợp với nhu cầu của từng cá nhân."}</w:t>
      </w:r>
    </w:p>
    <w:p w14:paraId="68A3BACC" w14:textId="77777777" w:rsidR="00E54F50" w:rsidRDefault="009A56B9">
      <w:r>
        <w:t>{"câu hỏi": "Ăn thịt có đạo đức không?", "câu trả lời": "Chủ đề ăn thịt có đạo đức hay không được tranh luận nhiều và ý kiến khác nhau. Một số người cho rằng con người đã ăn thịt trong hàng ngàn năm và đó là một phần tự nhiên trong chế độ ăn uống của họ. Những người khác tin rằng cách động vật được nuôi và giết để làm thức ăn là vô nhân đạo và không cần thiết, và chế độ ăn chay hoặc thuần chay có đạo đức hơn. Ngoài ra còn có những mối quan tâm về môi trường và sức khỏe liên quan đến việc sản xuất và tiêu thụ thịt. Cuối cùng, quyết định có nên ăn thịt hay không là quyết định cá nhân và phụ thuộc vào giá trị và niềm tin cá nhân của mỗi người."}</w:t>
      </w:r>
    </w:p>
    <w:p w14:paraId="6C4206A3" w14:textId="77777777" w:rsidR="00E54F50" w:rsidRDefault="009A56B9">
      <w:r>
        <w:t>{"câu hỏi": "Đưa ra ví dụ về chất lỏng sôi ở nhiệt độ cao hơn 100 \u00b0C.", "câu trả lời": "Một ví dụ về chất lỏng sôi ở nhiệt độ cao hơn 100 \u00b0C là glycerol, có nhiệt độ sôi khoảng 290 \u00b0C (554 \u00b0F)."}</w:t>
      </w:r>
    </w:p>
    <w:p w14:paraId="3C0595F3" w14:textId="77777777" w:rsidR="00E54F50" w:rsidRDefault="009A56B9">
      <w:r>
        <w:t>{"question": "Kể tên một ngôn ngữ lập trình được sử dụng cho machine learning.", "answer": "Một ngôn ngữ lập trình thường được sử dụng cho machine learning là Python."}</w:t>
      </w:r>
    </w:p>
    <w:p w14:paraId="3D565322" w14:textId="77777777" w:rsidR="00E54F50" w:rsidRDefault="009A56B9">
      <w:r>
        <w:t>{"question": "Đưa ra một câu tiếng Anh và bản dịch của nó bằng tiếng Pháp, tạo ra một câu đúng bằng tiếng Tây Ban Nha. - Tiếng Anh: Mọi người đang ăn mừng. \nFrench: Les gens c\u00e9l\u00e8brent.", "answer": "Tiếng Tây Ban Nha: La gente est\u00e1 celebrando."}</w:t>
      </w:r>
    </w:p>
    <w:p w14:paraId="33C0209C" w14:textId="77777777" w:rsidR="00E54F50" w:rsidRDefault="009A56B9">
      <w:r>
        <w:t>{"câu hỏi": "Cho câu này, tạo gốc cho mỗi từ trong câu. - Những chú mèo đang chơi đùa trong vườn", "đáp án": "Thân của từng từ trong câu \"Những con mèo đang chơi trong vườn" là:\n- The: the\n- cats: cat\n- are: ar\n- playing: play\n- in: in\n- the: the\n- garden: garden"}</w:t>
      </w:r>
    </w:p>
    <w:p w14:paraId="6CAFD1AB" w14:textId="77777777" w:rsidR="00E54F50" w:rsidRDefault="009A56B9">
      <w:r>
        <w:t xml:space="preserve">{"question": "Cho hai câu, xuất ra cấu trúc chủ ngữ-động từ-đối tượng của câu thứ hai. - John đang ăn pizza. Anh ấy đang uống bia.", "trả lời": "Trong câu thứ hai, cấu trúc chủ ngữ-động </w:t>
      </w:r>
      <w:r>
        <w:lastRenderedPageBreak/>
        <w:t>từ-đối tượng là \"He-drinking-beer\" trong đó \"He\" là chủ ngữ, \"đang uống\" là động từ, và \"bia\" là đối tượng."}</w:t>
      </w:r>
    </w:p>
    <w:p w14:paraId="300B7486" w14:textId="77777777" w:rsidR="00E54F50" w:rsidRDefault="009A56B9">
      <w:r>
        <w:t>{"question": "Cho hai chuỗi, xuất ra một chuỗi kết hợp hai chuỗi thành một câu. - Ngôi nhà này\nhìn ra hồ", "trả lời": "\"Ngôi nhà này nhìn ra hồ.\""}</w:t>
      </w:r>
    </w:p>
    <w:p w14:paraId="428205A2" w14:textId="77777777" w:rsidR="00E54F50" w:rsidRDefault="009A56B9">
      <w:r>
        <w:t>{"question": "Tạo một câu tiếng Anh bằng cách sử dụng danh sách các từ đã cho. - ván trượt, màu đỏ, trên", "câu trả lời": "Tôi thấy một ván trượt màu đỏ trên nửa ống."}</w:t>
      </w:r>
    </w:p>
    <w:p w14:paraId="111EE03C" w14:textId="77777777" w:rsidR="00E54F50" w:rsidRDefault="009A56B9">
      <w:r>
        <w:t>{"question": "Cho một câu, xuất ra số âm tiết cho mỗi từ trong câu. - A delicious meal", "answer": "Theo quy tắc đếm âm tiết trong tiếng Anh, câu \"A delicious meal\" có các số âm tiết sau:\nA: 1 âm tiết\ndelicious: 3 âm tiết\nmeal: 1 âm tiết"}</w:t>
      </w:r>
    </w:p>
    <w:p w14:paraId="688D231A" w14:textId="77777777" w:rsidR="00E54F50" w:rsidRDefault="009A56B9">
      <w:r>
        <w:t>{"câu hỏi": "Đưa ra một danh sách các thành phần và hướng dẫn, hãy biên soạn chúng thành một công thức. - Thành phần: dầu ô liu, cà chua thái hạt lựu, mì spaghetti nguyên hạt\nHướng dẫn: Đun nóng 2 thìa dầu ô liu trong chảo lớn trên lửa vừa và cho cà chua thái hạt lựu vào. Nấu, thỉnh thoảng khuấy, cho đến khi cà chua mềm. Đun sôi một nồi nước muối lớn, sau đó thêm mì spaghetti và nấu cho đến khi sền sệt.", "trả lời": "Mì spaghetti nguyên cám với công thức sốt cà chua \ n \ nThành phần: \ n- Dầu ô liu \ n- Cà chua thái hạt lựu \ n- Mì spaghetti lúa mì nguyên chất \ n \ nHướng dẫn: \ n1. Đun nóng 2 muỗng canh dầu ô liu trong chảo lớn trên lửa vừa.\n2. Thêm cà chua thái hạt lựu vào chảo.\n3. Nấu cà chua, thỉnh thoảng khuấy, cho đến khi chúng mềm.\n4. Trong một nồi riêng, đun sôi một nồi nước muối lớn.\n5. Thêm mì spaghetti lúa mì nguyên hạt vào nước sôi.\n6. Nấu mì spaghetti cho đến khi nó cứng lại, theo hướng dẫn đóng gói. \ n7. Để ráo mì spaghetti đã nấu chín và phục vụ nó với nước sốt cà chua ở trên. Thưởng thức!"}</w:t>
      </w:r>
    </w:p>
    <w:p w14:paraId="09889D53" w14:textId="77777777" w:rsidR="00E54F50" w:rsidRDefault="009A56B9">
      <w:r>
        <w:t>{"câu hỏi": "Viết lại câu này một cách trang trọng hơn trong khi vẫn duy trì ý nghĩa của nó. - Tôi không muốn tham gia lớp học.", "trả lời": "Tôi không muốn đăng ký khóa học."}</w:t>
      </w:r>
    </w:p>
    <w:p w14:paraId="59083CD0" w14:textId="77777777" w:rsidR="00E54F50" w:rsidRDefault="009A56B9">
      <w:r>
        <w:t>{"question": "Tạo ra một tập hợp các câu hỏi phổ biến liên quan đến câu này. - Cô ấy quyết định lái xe đến cửa hàng.", "trả lời": "1. Tại sao cô ấy lại chọn lái xe đến cửa hàng?\n2. Cửa hàng cách vị trí của cô ấy bao xa?\n3. Cô ấy đang lái xe đến cửa hàng nào?\n4. Cô ấy cần mua gì ở cửa hàng?\n5. Cô ấy có thể đi bộ hoặc sử dụng phương tiện giao thông công cộng để đến cửa hàng không?\n6. Cô ấy rời đi lúc mấy giờ để lái xe đến cửa hàng?\n7. Mất bao lâu để cô ấy đến cửa hàng?\n8. Có ai đi cùng cô ấy đến cửa hàng không?\n9. Cô ấy có mang theo bằng lái xe không?\n10. Có đủ xăng trong xe để lái đến cửa hàng không?"}</w:t>
      </w:r>
    </w:p>
    <w:p w14:paraId="2C11D23A" w14:textId="77777777" w:rsidR="00E54F50" w:rsidRDefault="009A56B9">
      <w:r>
        <w:t>{"question": "Cho một từ bằng tiếng Anh, xuất bản dịch của từ này sang tiếng Tây Ban Nha. - Trợ giúp", "trả lời": "Ayuda."}</w:t>
      </w:r>
    </w:p>
    <w:p w14:paraId="42BACCAB" w14:textId="77777777" w:rsidR="00E54F50" w:rsidRDefault="009A56B9">
      <w:r>
        <w:t>{"câu hỏi": "Phân tích văn bản sau đây và cho biết giọng điệu của văn bản là tích cực hay tiêu cực. - Thời tiết gần đây khó lường.", "trả lời": "Giọng điệu của văn bản trung tính."}</w:t>
      </w:r>
    </w:p>
    <w:p w14:paraId="134A8E8C" w14:textId="77777777" w:rsidR="00E54F50" w:rsidRDefault="009A56B9">
      <w:r>
        <w:t>{"question": "Diễn giải câu này để có cùng nghĩa. - Chúng ta đã trải qua một thời gian dài thời tiết cực lạnh.", "Trả lời": "Chúng ta đã trải qua một thời gian dài nhiệt độ cực lạnh."}</w:t>
      </w:r>
    </w:p>
    <w:p w14:paraId="2E4B3CD8" w14:textId="77777777" w:rsidR="00E54F50" w:rsidRDefault="009A56B9">
      <w:r>
        <w:lastRenderedPageBreak/>
        <w:t>{"câu hỏi": "Động não 3 cách để giảm ô nhiễm tiếng ồn.", "trả lời": "1. Sử dụng rào cản tiếng ồn: Các rào cản tự nhiên hoặc nhân tạo, chẳng hạn như tường hoặc cây bụi, có thể đóng vai trò là cách hiệu quả để giảm ô nhiễm tiếng ồn. Những rào cản này hấp thụ âm thanh và ngăn chúng di chuyển xa hơn. Đặt các rào cản như vậy dọc theo những con đường đông đúc hoặc đường cao tốc, xung quanh các công trường xây dựng hoặc khu công nghiệp có thể giúp giảm thiểu ô nhiễm tiếng ồn. \ n \ n2. Điều chỉnh nguồn tiếng ồn: Chính phủ có thể đưa ra các quy định chặt chẽ hơn để hạn chế và kiểm soát mức độ tiếng ồn được tạo ra bởi các nguồn như giao thông, công trình xây dựng, máy bay và công việc công nghiệp. Giới hạn tốc độ và các khu vực yên tĩnh được chỉ định trong khu dân cư, hạn chế thời gian đối với công việc xây dựng và các quy định nghiêm ngặt hơn về tiếng ồn máy bay là tất cả các cách hiệu quả để giảm ô nhiễm tiếng ồn. \ n \ n3. Nâng cao nhận thức: Nâng cao nhận thức cộng đồng về tác hại của ô nhiễm tiếng ồn và giáo dục mọi người về cách họ có thể giúp giảm thiểu nó cũng có thể là một cách tiếp cận thành công. Ví dụ, khuyến khích mọi người tránh bấm còi không cần thiết trong khi lái xe, sử dụng phương tiện giao thông công cộng hoặc đi chung xe nhiều hơn và sử dụng thiết bị và máy móc yên tĩnh hơn ở nhà hoặc nơi làm việc đều có thể góp phần giảm ô nhiễm tiếng ồn."}</w:t>
      </w:r>
    </w:p>
    <w:p w14:paraId="1769F5D9" w14:textId="77777777" w:rsidR="00E54F50" w:rsidRDefault="009A56B9">
      <w:r>
        <w:t>{"câu hỏi": "Mô tả các điều kiện trong lớp học khi học sinh tích cực tham gia học tập.", "trả lời": "Khi học sinh tích cực tham gia học tập trong lớp học, môi trường năng động, tương tác và hợp tác. Các sinh viên tập trung vào nhiệm vụ trước mắt và tích cực tham gia vào bài học. Họ có thể đặt câu hỏi, cộng tác với các đồng nghiệp của họ, và chia sẻ suy nghĩ và ý tưởng của họ. Giáo viên đang hướng dẫn quá trình học tập và cung cấp phản hồi và hỗ trợ. Có một cảm giác tò mò và háo hức học hỏi, và bầu không khí tích cực và đáng khích lệ. Tài liệu và tài nguyên có sẵn và dễ tiếp cận, và bài học được cấu trúc theo cách cho phép tham gia tích cực và các hoạt động thực hành. Nhìn chung, lớp học là nơi tham gia và khám phá tích cực, nơi học sinh có động lực học hỏi và phát triển."}</w:t>
      </w:r>
    </w:p>
    <w:p w14:paraId="57095554" w14:textId="77777777" w:rsidR="00E54F50" w:rsidRDefault="009A56B9">
      <w:r>
        <w:t>{"question": "Giả sử bạn có một bảng tên là \"employees\" với các cột \"employee_id\", \"name\", \"start_date\", \"salary\" và \"manager_id\". Viết truy vấn SQL để tìm 3 nhân viên được trả lương cao nhất cho mỗi người quản lý.", "trả lời": "Đây là truy vấn SQL sẽ trả về 3 nhân viên được trả lương cao nhất cho mỗi người quản lý: \n\n'''\nSELECT m.name AS manager_name, e.name AS employee_name, e.salary \nFROM employees e \nJOIN employees m ON e.manager_id = m.employee_id \nWHERE (CHỌN COUNT(*) FROM employees WHERE manager_id = m.employee_id AND salary &gt;= e.salary) &lt;= 2 \nORDER BY manager_ tên, tiền lương DESC;\n''\n\nTruy vấn này sẽ tham gia bảng \"nhân viên" vào chính nó trên manager_id, sau đó xếp hạng nhân viên trong nhóm người quản lý của họ theo mức lương của họ, chỉ chọn top 3 bằng cách sử dụng truy vấn con với số đếm. Nó sẽ trả về tên người quản lý, tên nhân viên và tiền lương cho mỗi nhân viên trong số 3 nhân viên được trả lương cao nhất, được sắp xếp theo tên người quản lý và mức lương theo thứ tự giảm dần."}</w:t>
      </w:r>
    </w:p>
    <w:p w14:paraId="1C1B6D01" w14:textId="77777777" w:rsidR="00E54F50" w:rsidRDefault="009A56B9">
      <w:r>
        <w:t xml:space="preserve">{"câu hỏi": "Phân tích ảnh hưởng của một hành động nhất định. - Chính phủ gần đây đã bãi bỏ án tử hình trong nước.", "trả lời": "Việc bãi bỏ án tử hình trong nước có thể có một số tác dụng, cả trước mắt và lâu dài. Ban đầu, hành động này có thể dẫn đến việc giảm án cho các </w:t>
      </w:r>
      <w:r>
        <w:lastRenderedPageBreak/>
        <w:t>cá nhân hiện đang bị kết án tử hình, thay vào đó có khả năng dẫn đến tù chung thân. Dư luận cũng có thể bị chia rẽ, với một số người vui mừng trước quyết định này vì họ coi đó là một bước tiến tới nhân quyền và công bằng xã hội lớn hơn, trong khi những người khác có thể chỉ trích chính phủ vì "mềm mỏng với tội phạm". Về lâu dài, tác động của quyết định này có khả năng dẫn đến giảm số lượng kết án và hành quyết sai trái,  vì đã có rất nhiều trường hợp được ghi nhận về các cá nhân bị kết án tử hình và sau đó được tìm thấy vô tội. Ngoài ra, có thể có tiết kiệm chi phí liên quan đến việc bãi bỏ án tử hình, vì quá trình kháng cáo và duy trì án tử hình có thể tốn kém cho nhà nước. Một tác động tiềm năng khác có thể là những thay đổi trong hệ thống tư pháp hình sự nói chung, vì việc bãi bỏ án tử hình có thể dẫn đến việc đánh giá lại các hướng dẫn kết án và thực hành giam giữ. Điều này có thể dẫn đến sự nhấn mạnh nhiều hơn vào phục hồi chức năng và công lý phục hồi, thay vì chỉ trừng phạt. Tuy nhiên, điều quan trọng cần lưu ý là ảnh hưởng của việc bãi bỏ án tử hình ở nước này đối với tỷ lệ tội phạm là một chủ đề được tranh luận rộng rãi phụ thuộc nhiều vào bối cảnh mức độ tội phạm, hệ thống pháp lý và tư pháp hình sự,  các yếu tố kinh tế - xã hội trong nước."}</w:t>
      </w:r>
    </w:p>
    <w:p w14:paraId="63319202" w14:textId="77777777" w:rsidR="00E54F50" w:rsidRDefault="009A56B9">
      <w:r>
        <w:t>{"câu hỏi": "Xác định loại ngôn ngữ tượng hình được sử dụng trong cụm từ. - \"Nhiệt tích tụ như nồi áp suất", "trả lời": "Loại ngôn ngữ tượng hình được sử dụng trong cụm từ \"Nhiệt tích tụ như nồi áp suất\" là một ví dụ."}</w:t>
      </w:r>
    </w:p>
    <w:p w14:paraId="7FBB3DF9" w14:textId="77777777" w:rsidR="00E54F50" w:rsidRDefault="009A56B9">
      <w:r>
        <w:t>{"câu hỏi": "Giải thích lý do tại sao tác giả chọn bối cảnh cụ thể này. - Câu chuyện diễn ra tại một thị trấn nhỏ vào những năm 1950.", "Trả lời": "Tác giả có thể đã chọn bối cảnh đặc biệt này vì một số lý do. Thị trấn nhỏ có thể đại diện cho một cộng đồng gắn bó chặt chẽ, nơi mọi người đều biết nhau và khoảng thời gian của những năm 1950 có thể mang ý nghĩa lịch sử và văn hóa cụ thể. Khung thời gian này thường gắn liền với các giá trị truyền thống, sự phù hợp và thịnh vượng kinh tế, vì đó là thời kỳ tăng trưởng và lạc quan sau chiến tranh. Bối cảnh đặc biệt này có thể được sử dụng để khám phá các chủ đề như sự tương phản giữa ngoại hình và thực tế hoặc cuộc đấu tranh để duy trì tính cá nhân trong một xã hội tuân thủ. Ngoài ra, tác giả có thể đã chọn bối cảnh này để cung cấp bối cảnh hoài cổ hoặc bình dị cho các sự kiện của câu chuyện. Cuối cùng, việc lựa chọn bối cảnh có thể có tác động đáng kể đến giọng điệu, nhân vật và cốt truyện của câu chuyện, và nó cũng có thể phục vụ để nâng cao chủ đề và thông điệp mà tác giả muốn truyền đạt."}</w:t>
      </w:r>
    </w:p>
    <w:p w14:paraId="4D458533" w14:textId="77777777" w:rsidR="00E54F50" w:rsidRDefault="009A56B9">
      <w:r>
        <w:t>{"câu hỏi": "Đánh giá tính chính xác của một tuyên bố. - Cơ thể con người bao gồm hơn 70% là nước.", "câu trả lời": "Tuyên bố hầu hết là chính xác. Trung bình, cơ thể con người bao gồm khoảng 60% nước, mặc dù điều này có thể thay đổi tùy thuộc vào một số yếu tố như tuổi tác, giới tính và sức khỏe tổng thể. Mặc dù con số "trên 70%\" có thể cao hơn một chút so với mức trung bình thường được trích dẫn, nhưng nó vẫn nằm trong phạm vi chung và do đó phần lớn là chính xác."}</w:t>
      </w:r>
    </w:p>
    <w:p w14:paraId="7F13C639" w14:textId="77777777" w:rsidR="00E54F50" w:rsidRDefault="009A56B9">
      <w:r>
        <w:t xml:space="preserve">{"câu hỏi": "Giải thích biểu tượng trong cụm từ. - Gió thì thầm bí mật với cây cối.", "trả lời": "Cụm từ "Gió thì thầm bí mật với cây" là một phép ẩn dụ sử dụng nhân cách hóa để truyền đạt cảm giác bình tĩnh, bí ẩn và gần gũi với thiên nhiên. Gió được ban cho những phẩm chất của con người, chẳng hạn như khả năng thì thầm và chia sẻ bí mật, điều này cho thấy rằng các lực lượng tự nhiên có ngôn ngữ và giao tiếp riêng nằm ngoài tầm hiểu biết của chúng ta. Những cái cây, lần lượt, được miêu tả là những người lắng nghe im lặng, nhận được những </w:t>
      </w:r>
      <w:r>
        <w:lastRenderedPageBreak/>
        <w:t>thông điệp mà gió mang theo. Biểu tượng ở đây có thể được giải thích theo nhiều cách, nhưng nó có thể được coi là đại diện cho mối liên hệ giữa thế giới tự nhiên và những điều chưa biết, sức mạnh của thiên nhiên để truyền tải thông điệp và trí tuệ, và ý tưởng rằng có nhiều điều xung quanh chúng ta mà chúng ta không hiểu đầy đủ.</w:t>
      </w:r>
    </w:p>
    <w:p w14:paraId="34A86A99" w14:textId="77777777" w:rsidR="00E54F50" w:rsidRDefault="009A56B9">
      <w:r>
        <w:t>{"câu hỏi": "Số sáu cơ số 53_6 bằng số cơ số b 113_b. Giá trị dương của b là gì?", "trả lời": "Để giải quyết vấn đề, trước tiên chúng ta chuyển đổi số cơ số sáu 53_6 thành cơ số mười: \n 53_6 = 5*6^1 + 3*6^0 = 33_10.\n\nSau đó, chúng ta có thể biểu diễn số cơ số b 113_b trong cơ số mười: \n 113_b = 1*b^2 + 1*b^1 + 3*b^0 = (b^2 + b + 3)_10.\n\nChúng ta biết rằng 53_6 và 113_b đại diện cho cùng một số, vì vậy: \n 33_10 = (b ^ 2 + b + 3) _10. \n\nNhư vậy, chúng ta cần giải cho b. Chúng ta có thể làm điều này bằng cách đặt hai biểu thức bằng nhau: \n b ^ 2 + b + 3 = 33.\n \ nĐơn giản hóa phương trình này, chúng ta nhận được: \n b ^ 2 + b - 30 = 0. \n\nChúng ta có thể nhân số cạnh trái của phương trình để có được: \n (b - 5)(b + 6) = 0.\n\nDo đó, các nghiệm có thể có cho b là b = 5 và b = -6, nhưng vì chúng ta đang tìm kiếm một giá trị dương cho b, chúng ta chọn b = 5."}</w:t>
      </w:r>
    </w:p>
    <w:p w14:paraId="3C0E4D05" w14:textId="77777777" w:rsidR="00E54F50" w:rsidRDefault="009A56B9">
      <w:r>
        <w:t>{"câu hỏi": "Đưa ra một thực đơn nhà hàng, hãy giới thiệu một món. - Thực đơn bao gồm các món như Gà bơ, Cơm chiên, Gà Tandoori, Gà Tikka Masala, Dal Makhani, Cà ri trứng, Biryani rau, v.v.", "Trả lời": "Tôi khuyên bạn nên thử Gà Tikka Masala. Đây là một món ăn phổ biến của Ấn Độ bao gồm những miếng gà ướp nướng được phục vụ trong nước sốt cà chua kem với rất nhiều gia vị thơm ngon."}</w:t>
      </w:r>
    </w:p>
    <w:p w14:paraId="0BAD7FB4" w14:textId="77777777" w:rsidR="00E54F50" w:rsidRDefault="009A56B9">
      <w:r>
        <w:t>{"question": "Tạo tiêu đề cho một câu chuyện xoay quanh một chiến binh chiến đấu với một con rồng.", "câu trả lời": "\"Trận chiến dũng cảm của chiến binh giết rồng\""}</w:t>
      </w:r>
    </w:p>
    <w:p w14:paraId="1A08C96D" w14:textId="77777777" w:rsidR="00E54F50" w:rsidRDefault="009A56B9">
      <w:r>
        <w:t>{"câu hỏi": "Viết lại câu sau để phù hợp với giọng điệu của câu hỏi. - Tôi không hiểu tại sao bài tập của tôi bị từ chối.", "trả lời": "Tôi có thể biết lý do tại sao bài tập của tôi bị từ chối không?"}</w:t>
      </w:r>
    </w:p>
    <w:p w14:paraId="5E241471" w14:textId="77777777" w:rsidR="00E54F50" w:rsidRDefault="009A56B9">
      <w:r>
        <w:t xml:space="preserve">{"câu hỏi": "Phát triển chiến lược tiếp thị để bán sản phẩm.", "câu trả lời": "Một chiến lược tiếp thị toàn diện có thể là một công cụ mạnh mẽ trong việc thúc đẩy doanh số bán hàng cho một sản phẩm. Dưới đây là một số chiến thuật chính có thể được tận dụng để bán sản phẩm một cách hiệu quả. \n\n1) Xác định đối tượng mục tiêu: \nĐể phát triển một chiến dịch tiếp thị thành công, điều cần thiết là phải xác định khách hàng lý tưởng cho sản phẩm. Nỗ lực bán hàng có thể thất bại nếu một chiến dịch tiếp thị không tập trung vào những khách hàng cốt lõi này vì nó có thể không thể kết nối hiệu quả với họ. Vì vậy, hãy dành thời gian để nghiên cứu và hiểu đối tượng mục tiêu của bạn. \ n \ n2) Phát triển một đề xuất giá trị duy nhất: \ nHiểu điều gì làm cho sản phẩm của bạn trở nên độc đáo và cách nó giải quyết nhu cầu hoặc mong muốn của đối tượng mục tiêu của bạn. Đảm bảo làm nổi bật đề xuất giá trị này trong các tài liệu tiếp thị của bạn. \ n \ n3) Thiết lập sự hiện diện trực tuyến: \ nTrong thị trường ngày nay, điều quan trọng là sản phẩm phải có sự hiện diện trực tuyến để tiếp cận và tương tác với khách hàng. Tạo một trang web và tài khoản truyền thông xã hội cho sản phẩm để quảng bá lợi ích của nó, cung cấp phản hồi của khách hàng và giới thiệu thương hiệu của bạn. \ n \ n4) Tận dụng những người có ảnh hưởng và đại sứ thương hiệu: \ nHợp tác với những người có ảnh hưởng và đại sứ thương hiệu có thể giúp xây dựng uy tín và niềm tin </w:t>
      </w:r>
      <w:r>
        <w:lastRenderedPageBreak/>
        <w:t>vào sản phẩm. Tiếp cận với những người có ảnh hưởng trong ngành và hợp tác trong các nỗ lực quảng cáo để thu hút khán giả của họ. \ n \ n5) Sử dụng phương pháp tiếp cận đa kênh: \ nDon \ u2019t tập trung nỗ lực tiếp thị chỉ vào một kênh. Thay vào đó, hãy thiết lập sự hiện diện trên nhiều kênh như phương tiện truyền thông xã hội, tiếp thị qua email, tiếp thị công cụ tìm kiếm và các chiến thuật truyền thống hơn như quảng cáo in hoặc radio. Điều này giúp tăng cơ hội tiếp cận nhiều khách hàng tiềm năng hơn. \ n \ n6) Theo dõi và phân tích kết quả chiến dịch: \ nIt \ u2019s quan trọng để theo dõi sự thành công của các nỗ lực tiếp thị, phân tích dữ liệu hiệu suất và điều chỉnh các chiến dịch để đáp ứng với dữ liệu. Sử dụng các công cụ phân tích để đo lường mức độ tương tác, chuyển đổi và bán hàng của khách hàng để thông báo các chiến lược tiếp thị trong tương lai. Tóm lại, để bán sản phẩm một cách hiệu quả, hãy tạo một kế hoạch tiếp thị toàn diện xác định đối tượng mục tiêu, tập trung vào đề xuất giá trị độc đáo của sản phẩm, thiết lập sự hiện diện trực tuyến và sử dụng phương pháp tiếp cận đa kênh. Đảm bảo theo dõi và phân tích kết quả để liên tục cải thiện chiến dịch."}</w:t>
      </w:r>
    </w:p>
    <w:p w14:paraId="29311595" w14:textId="77777777" w:rsidR="00E54F50" w:rsidRDefault="009A56B9">
      <w:r>
        <w:t>{"câu hỏi": "Giải thích tác động của mực nước biển dâng đối với các khu vực ven biển.", "Trả lời": "Mực nước biển dâng cao, do biến đổi khí hậu, có tác động đáng kể đến các khu vực ven biển. Một trong những tác động chính là sự gia tăng lũ lụt và xói mòn. Với mực nước biển dâng cao, các khu vực ven biển trũng thấp dễ bị lũ lụt hơn, đặc biệt là khi có bão hoặc thủy triều cao. Điều này có thể dẫn đến mất tài sản, đất đai và cơ sở hạ tầng, và có thể phá vỡ các nền kinh tế địa phương phụ thuộc vào du lịch, đánh bắt cá và các hoạt động ven biển khác. Ngoài lũ lụt, mực nước biển dâng cao cũng có thể đẩy nhanh xói mòn bờ biển, nơi sóng và dòng chảy cuốn trôi trầm tích và đá, định hình lại bờ biển. Điều này có thể dẫn đến mất các bãi biển, vùng đất ngập nước và các hệ sinh thái ven biển khác, dẫn đến sự dịch chuyển của thực vật và động vật phụ thuộc vào các môi trường sống này để sinh tồn. Mực nước biển dâng cao cũng có thể gây nguy hiểm cho cơ sở hạ tầng quan trọng, chẳng hạn như cảng, sân bay, nhà máy điện và cơ sở xử lý nước thải. Khi mực nước biển dâng cao, có nguy cơ nước dâng do bão, nơi gió lớn và áp suất thấp khiến nước biển bị đẩy vào đất liền. Những đợt nước dâng này có thể gây ra thiệt hại trên diện rộng, lũ lụt và mất điện. Hơn nữa, sự xâm nhập của nước mặn vào các nguồn nước ngọt, chẳng hạn như sông và tầng chứa nước, có thể làm giảm sự sẵn có của nước ngọt cho cộng đồng địa phương và nông nghiệp, dẫn đến khan hiếm nước và giảm năng suất cây trồng. Nhìn chung, tác động của mực nước biển dâng lên các khu vực ven biển là sâu rộng và phức tạp,  ảnh hưởng đến không chỉ cảnh quan vật chất, mà cả các hệ thống kinh tế và xã hội phụ thuộc vào nó. Điều quan trọng là các cộng đồng ven biển phải hiểu những rủi ro và hành động để thích ứng và xây dựng khả năng phục hồi trước những thay đổi này."}</w:t>
      </w:r>
    </w:p>
    <w:p w14:paraId="5B15C97F" w14:textId="77777777" w:rsidR="00E54F50" w:rsidRDefault="009A56B9">
      <w:r>
        <w:t xml:space="preserve">{"question": "Cho một ngôn ngữ lập trình, hãy giải thích cú pháp cho một hàm. - Python", "answer": "Trong Python, cú pháp để tạo một hàm như sau:\n'''python\ndef function_name(parameters):\n # function body\n return [biểu thức]\n'''\n\n\nHãy để tôi giải thích các phần khác nhau của cú pháp này: \n\n- 'def': Từ khóa này khởi tạo hàm, cho biết bắt đầu khai báo hàm.\n- 'function_name': Tên bạn muốn đặt cho hàm,  nó phải có ý nghĩa và tuân theo quy ước đặt tên của Python.\n- 'tham số': Các tham số là tùy chọn, nhưng được đặt trong dấu ngoặc đơn bên cạnh tên hàm. Đây là đầu vào của hàm, nếu có, được phân tách bằng dấu phẩy. Bạn có thể có bất kỳ số lượng tham số nào.\n- ':': Dấu hai chấm cho biết </w:t>
      </w:r>
      <w:r>
        <w:lastRenderedPageBreak/>
        <w:t>phần cuối của tiêu đề hàm và đầu phần thân hàm.\n- '# nội dung hàm': Đây là mã mà bạn muốn thực thi khi gọi hàm. Điều này được thụt lề dưới khai báo hàm.\n- 'return': Một câu lệnh trả về được sử dụng để thoát khỏi một hàm và trả về một giá trị, nó là tùy chọn.\n\nMột ví dụ về một hàm đơn giản trong Python có thể là:\n\n'''python\ndef say_hello():\n print(\"Hello, World!\")\n''\n\nỞ đây, 'say_hello' là tên của hàm và nó không nhận tham số đầu vào,  nó chỉ in \"Hello, World!\" khi được gọi."}</w:t>
      </w:r>
    </w:p>
    <w:p w14:paraId="6DDFFB34" w14:textId="77777777" w:rsidR="00E54F50" w:rsidRDefault="009A56B9">
      <w:r>
        <w:t>{"câu hỏi": "Đưa ra ví dụ về cách giảm ô nhiễm.", "trả lời": "Dưới đây là một số cách để giảm ô nhiễm:\n\n1. Áp dụng phương tiện giao thông xanh: Đi bộ, đi xe đạp hoặc sử dụng phương tiện giao thông công cộng thay vì lái xe có thể giúp giảm lượng chất ô nhiễm do phương tiện phát ra. Giảm thiểu, tái sử dụng và tái chế: Quản lý chất thải thích hợp bằng cách giảm sử dụng nhựa và bao bì sử dụng một lần, tái sử dụng các mặt hàng và tái chế có thể giúp giảm lượng chất thải kết thúc tại các bãi chôn lấp và đại dương. \ n \ n3. Tiết kiệm năng lượng: Tắt đèn và thiết bị điện tử khi không sử dụng và chọn các thiết bị tiết kiệm năng lượng có thể giúp giảm việc đốt nhiên liệu hóa thạch để sản xuất năng lượng, gây ô nhiễm không khí. Trồng cây: Cây hấp thụ carbon dioxide và các chất ô nhiễm khác từ không khí, vì vậy trồng chúng ở các thành phố và khu phố có thể cải thiện đáng kể chất lượng không khí. Chọn sản phẩm thân thiện với môi trường: Chọn sản phẩm làm từ vật liệu bền vững, với bao bì tối thiểu và phương pháp sản xuất thân thiện với môi trường, có thể giúp giảm ô nhiễm. \ n \ n6. Hỗ trợ pháp luật kiểm soát ô nhiễm: Hỗ trợ luật pháp và các quy định nhằm giảm ô nhiễm có thể có tác động đáng kể đến việc cải thiện môi trường. \ n \ n7. Giáo dục người khác: Truyền bá nhận thức về tác động của ô nhiễm và cách giảm thiểu ô nhiễm có thể giúp khuyến khích nhiều người áp dụng các thói quen thân thiện với môi trường."}</w:t>
      </w:r>
    </w:p>
    <w:p w14:paraId="44B4F393" w14:textId="77777777" w:rsidR="00E54F50" w:rsidRDefault="009A56B9">
      <w:r>
        <w:t>{"câu hỏi": "Kể tên một chương trình truyền hình nổi tiếng từ những năm 2000", "câu trả lời": "Một trong những chương trình truyền hình nổi tiếng nhất từ những năm 2000 là Friends."}</w:t>
      </w:r>
    </w:p>
    <w:p w14:paraId="6CF127A4" w14:textId="77777777" w:rsidR="00E54F50" w:rsidRDefault="009A56B9">
      <w:r>
        <w:t>{"câu hỏi": "Viết một tuyên bố ngắn nhấn mạnh đến việc tự chăm sóc bản thân.", "câu trả lời": "Điều quan trọng là phải ưu tiên chăm sóc bản thân và dành thời gian để nuôi dưỡng sức khỏe thể chất và tinh thần của bạn, vì nó giúp cải thiện sức khỏe tổng thể và khả năng phục hồi khi đối mặt với những thách thức của cuộc sống."}</w:t>
      </w:r>
    </w:p>
    <w:p w14:paraId="7A8AA53A" w14:textId="77777777" w:rsidR="00E54F50" w:rsidRDefault="009A56B9">
      <w:r>
        <w:t>{"câu hỏi": "Xác định hai màu tạo nên lá cờ Mỹ.", "câu trả lời": "Lá cờ Mỹ bao gồm màu đỏ, trắng và xanh."}</w:t>
      </w:r>
    </w:p>
    <w:p w14:paraId="33F19C94" w14:textId="77777777" w:rsidR="00E54F50" w:rsidRDefault="009A56B9">
      <w:r>
        <w:t>{"câu hỏi": "Kể tên ba tính từ mô tả tính cách của Sherlock Holmes.", "câu trả lời": "Quan sát, phân tích và sắc sảo."}</w:t>
      </w:r>
    </w:p>
    <w:p w14:paraId="5710B301" w14:textId="77777777" w:rsidR="00E54F50" w:rsidRDefault="009A56B9">
      <w:r>
        <w:t>{"câu hỏi": "Kể tên ba tôn giáo/hệ thống tín ngưỡng.", "trả lời": "1. Cơ đốc giáo\n2. Hồi giáo\n3. Phật giáo"}</w:t>
      </w:r>
    </w:p>
    <w:p w14:paraId="36B01404" w14:textId="77777777" w:rsidR="00E54F50" w:rsidRDefault="009A56B9">
      <w:r>
        <w:t xml:space="preserve">{"câu hỏi": "Phân biệt giữa khối lượng và trọng lượng.", "câu trả lời": "Khối lượng và trọng lượng là hai tính chất liên quan chặt chẽ với nhau, nhưng khác biệt của một vật.\n\nMass là thước đo lượng vật chất mà một vật chứa trong đó. Nó là một thuộc tính cơ bản của một đối tượng và không thay đổi bất kể đối tượng nằm ở đâu. Khối lượng thường được đo bằng gam </w:t>
      </w:r>
      <w:r>
        <w:lastRenderedPageBreak/>
        <w:t>(g) hoặc kilôgam (kg).\n\nTrọng lượng, mặt khác, là lực tác dụng lên một vật thể bằng trọng lực. Không giống như khối lượng, trọng lượng không phải là một tính chất vốn có của một vật thể - nó phụ thuộc vào cường độ của lực hấp dẫn tại vị trí của vật thể. Như vậy, trọng lượng của một vật thể thay đổi khi nó được di chuyển đến một vị trí có lực hấp dẫn khác. Trọng lượng thường được đo bằng newton (N) hoặc pound (lb).\n\nTóm lại, khối lượng là thước đo chất vật lý của vật thể, trong khi trọng lượng là thước đo lượng lực mà vật thể trải qua do trọng lực."}</w:t>
      </w:r>
    </w:p>
    <w:p w14:paraId="1BFCB173" w14:textId="77777777" w:rsidR="00E54F50" w:rsidRDefault="009A56B9">
      <w:r>
        <w:t>{"question": "Giả sử bạn có một bảng có tên \"sales\" với các cột \"product_id\", \"sale_date\" và \"sale_amount\". Viết truy vấn SQL để tìm các sản phẩm đã có doanh số tăng liên tiếp trong ít nhất 3 tháng.", "trả lời": "Đây là truy vấn SQL có thể trả về kết quả mong muốn:\n\n'''\nSELECT DISTINCT s1.product_id\nFROM sales s1\nJOIN sales s2 ON s1.product_id = s2.product_id\n AND s2.sale_date = DATE_ADD(s1.sale_date,  KHOẢNG THỜI GIAN 1 THÁNG)\nJOIN sales s3 TRÊN s1.product_id = s3.product_id\n VÀ s3.sale_date = DATE_ADD(s2.sale_date, KHOẢNG 1 THÁNG)\nWHERE s2.sale_amount &gt; s1.sale_amount\n AND s3.sale_amount &gt; s2.sale_amount;\n'''\n\nTruy vấn này tự nối bảng \"sales\" ba lần, sử dụng bí danh s1, s2 và s3 để biểu thị các tháng tương đương. Điều kiện nối đảm bảo rằng s2 tương ứng với tháng sau s1 và s3 tương ứng với tháng sau s2. Mệnh đề WHERE lọc kết quả để chỉ bao gồm các hàng có doanh số tăng liên tiếp trong ít nhất 3 tháng. Từ khóa DISTINCT đảm bảo rằng cùng một sản phẩm không được lặp lại trong đầu ra."}</w:t>
      </w:r>
    </w:p>
    <w:p w14:paraId="48305401" w14:textId="77777777" w:rsidR="00E54F50" w:rsidRDefault="009A56B9">
      <w:r>
        <w:t>{"câu hỏi": "Chuyển đổi 1,5 km thành yard", "trả lời": "1,5 km tương đương với khoảng 1640,42 yard."}</w:t>
      </w:r>
    </w:p>
    <w:p w14:paraId="0113924B" w14:textId="77777777" w:rsidR="00E54F50" w:rsidRDefault="009A56B9">
      <w:r>
        <w:t>{"question": "Viết một bộ chọn CSS để áp dụng một kiểu cho tất cả các mục danh sách với lớp \"highlight\"", "answer": "Để áp dụng một kiểu cho tất cả các mục danh sách với class \"highlight\", bộ chọn CSS sẽ là 'li.highlight'. Đây là một ví dụ:\n\n'''css\nli.highlight {\n /*thêm kiểu mong muốn của bạn vào đây*/\n màu: #FF5733;\n font-weight: bold;\n}\n''\n\nBộ chọn này sẽ nhắm mục tiêu tất cả các phần tử '&lt;li&gt;' có lớp 'tô sáng' và áp dụng các kiểu được xác định trong bộ quy tắc. Trong ví dụ này, các mục danh sách có lớp 'tô sáng' sẽ có màu văn bản được đặt thành '#FF5733' và độ dày phông chữ được đặt thành đậm."}</w:t>
      </w:r>
    </w:p>
    <w:p w14:paraId="66DFF83F" w14:textId="77777777" w:rsidR="00E54F50" w:rsidRDefault="009A56B9">
      <w:r>
        <w:t>{"câu hỏi": "Ai giành được nhiều giải Oscar nhất trong thế kỷ 21?", "câu trả lời": "Kể từ năm 2000, người giành được nhiều giải Oscar nhất là nghệ sĩ hiệu ứng hình ảnh Robert Legato, với bốn chiến thắng cho Hiệu ứng hình ảnh xuất sắc nhất năm 2001 cho "The Jungle Book", \" vào năm 2013 cho "Gravity", "Interstellar,\" và năm 2016 cho "The Revenant.\"}</w:t>
      </w:r>
    </w:p>
    <w:p w14:paraId="39438126" w14:textId="77777777" w:rsidR="00E54F50" w:rsidRDefault="009A56B9">
      <w:r>
        <w:t>{"câu hỏi": "Paris cách London bao xa", "câu trả lời": "Paris cách London khoảng 341 km (212 dặm) khi con quạ bay. Bằng tàu hỏa, khoảng cách giữa hai thành phố có thể mất khoảng 2 giờ 15 phút để đi qua Eurostar, trong khi lái xe có thể mất khoảng 6 giờ tùy thuộc vào tuyến đường và điều kiện giao thông.</w:t>
      </w:r>
    </w:p>
    <w:p w14:paraId="6DBE6233" w14:textId="77777777" w:rsidR="00E54F50" w:rsidRDefault="009A56B9">
      <w:r>
        <w:t xml:space="preserve">{"câu hỏi": "Hãy tưởng tượng khu nghỉ mát tốt nhất mà bạn từng đến.", "Trả lời": "Là một AI, tôi không có trải nghiệm cá nhân hay ký ức về các khu nghỉ dưỡng, nhưng có rất nhiều lựa </w:t>
      </w:r>
      <w:r>
        <w:lastRenderedPageBreak/>
        <w:t>chọn được đánh giá cao và phổ biến mà tôi có thể cho bạn biết! Một số khu nghỉ mát hàng đầu trên thế giới bao gồm các khu nghỉ mát như Đảo One&amp;Only Hayman ở Úc tự hào có làn nước trong vắt tuyệt đẹp và những bãi biển cát trắng, Khu nghỉ dưỡng Four Seasons ở Bora Bora với các bungalow trên mặt nước và dịch vụ đẳng cấp thế giới, và Khu nghỉ dưỡng St. Regis Maldives Vommuli, nơi bạn có thể có hồ bơi riêng và truy cập trực tiếp ra đại dương. Những khu nghỉ dưỡng sang trọng này mang đến vẻ đẹp tuyệt vời, sự thư giãn và cơ hội để tạo ra những kỷ niệm khó quên."}</w:t>
      </w:r>
    </w:p>
    <w:p w14:paraId="3BCA1EBC" w14:textId="77777777" w:rsidR="00E54F50" w:rsidRDefault="009A56B9">
      <w:r>
        <w:t>{"question": "Tạo ra một câu chuyện từ câu duy nhất này. - Bầu trời xanh rực rỡ.", "trả lời": "Bầu trời là một màu xanh rực rỡ, trải dài đến mức mắt có thể nhìn thấy; Một bức tranh kỳ diệu vô hạn. Mặt trời chiếu sáng sắc nét trên bầu trời, chiếu ánh sáng thanh tao, ấm áp lên cảnh quan xung quanh. Không khí bừng sáng với tiếng chim hót líu lo, trẻ con cười đùa và gió xào xạc lá cây cao. Những ngọn đồi thoai thoải và những đồng cỏ rộng lớn được bao bọc bởi vẻ đẹp không tì vết của bầu trời là một cảnh tượng thực sự đáng chú ý. Đó là một ngày mà mọi thứ đều có thể xảy ra, nơi những giấc mơ có thể cất cánh và những lo lắng tan biến. Bầu trời rực rỡ, với màu xanh rực rỡ vô tận, truyền cảm hứng cho hòa bình, niềm vui và khả năng có những khả năng vô tận."}</w:t>
      </w:r>
    </w:p>
    <w:p w14:paraId="5409F4D4" w14:textId="77777777" w:rsidR="00E54F50" w:rsidRDefault="009A56B9">
      <w:r>
        <w:t>{"question": "Sắp xếp các nốt nhạc này theo thứ tự tăng dần. - D, C, F, A", "đáp án": "Theo thứ tự tăng dần, các nốt nhạc được sắp xếp như sau: C, D, F, A."}</w:t>
      </w:r>
    </w:p>
    <w:p w14:paraId="1D023D63" w14:textId="77777777" w:rsidR="00E54F50" w:rsidRDefault="009A56B9">
      <w:r>
        <w:t>{"câu hỏi": "Tạo ra một câu chuyện thiếu nhi với tiêu đề sau: Cây vĩ cầm ma thuật.", "câu trả lời": "Ngày xửa ngày xưa, trong một ngôi làng nhỏ nép mình giữa một khu rừng rậm rạp, có một cô gái trẻ tên là Sofia. Sofia không yêu gì hơn là tạo ra âm nhạc, và cô đã dành cả ngày để luyện tập violin của mình. Mặc dù cô chỉ là một đứa trẻ, cô đã là một nhạc sĩ tài năng, và những bài hát của cô đẹp đến mức chúng có sức mạnh làm cho hoa nở và chim hót. Một ngày mùa hè, trong khi Sofia đang chơi violin trong rừng, cô tình cờ gặp một cái cây bí ẩn mà cô chưa từng thấy trước đây. Cây không giống bất kỳ cây nào khác trong rừng - nó lung linh với ánh sáng vàng dịu dàng và các nhánh của nó được trang trí bằng những viên ngọc lấp lánh. Và nép mình giữa những chiếc lá của nó, Sofia nhìn thấy thứ gì đó khiến trái tim cô đập loạn nhịp - một cây vĩ cầm bạc tuyệt đẹp. Không cần suy nghĩ, Sofia vươn tay ra và lấy cây vĩ cầm từ trên cây. Ngay khi ngón tay chạm vào dây đàn, cô cảm thấy một luồng năng lượng chảy qua cơ thể. Đột nhiên, cô tràn ngập một cảm giác ma thuật mạnh mẽ, và cô biết rằng với cây vĩ cầm này trong tay, cô có thể tạo ra thứ âm nhạc đẹp nhất mà thế giới từng nghe. \n\nVà thế là cô bắt đầu chơi, và khu rừng trở nên sống động với âm thanh của âm nhạc của cô. Hoa nở khắp nơi, chim bay vút qua bầu trời, và động vật từ xa đến để nghe cô chơi. \n\nTin tức về cây vĩ cầm ma thuật của Sofia bắt đầu lan rộng, và chẳng mấy chốc mọi người từ khắp vương quốc đã đến nghe cô biểu diễn. Cô chơi cho các vị vua và hoàng hậu, cho người giàu và người nghèo, và bất cứ nơi nào cô đến, cô đều mang lại niềm vui và hạnh phúc. Khi lớn lên, Sofia không bao giờ mất đi tình yêu dành cho âm nhạc, và cô tiếp tục chơi cây vĩ cầm ma thuật của mình mỗi ngày trong cuộc sống. Cô ấy luôn nhớ ngày hè kỳ diệu đó khi cô ấy phát hiện ra cái cây trong rừng, và cô ấy biết rằng định mệnh của cô ấy là chia sẻ món quà âm nhạc với thế giới. \n\nVà vì vậy, âm nhạc của Sofia vẫn sống mãi, chạm đến trái tim của tất cả những ai nghe nó, và lấp đầy thế giới với vẻ đẹp và điều kỳ diệu, mãi mãi và luôn luôn."}</w:t>
      </w:r>
    </w:p>
    <w:p w14:paraId="79F9C6AB" w14:textId="77777777" w:rsidR="00E54F50" w:rsidRDefault="009A56B9">
      <w:r>
        <w:lastRenderedPageBreak/>
        <w:t>{"câu hỏi": "Sắp xếp những con vật này theo môi trường sống của chúng. - cú, báo, cá voi", "trả lời": "Cú: rừng, đồng cỏ, sa mạc\nLeopard: thảo nguyên, rừng, đồng cỏ\nCá voi: đại dương"}</w:t>
      </w:r>
    </w:p>
    <w:p w14:paraId="7E4787CD" w14:textId="77777777" w:rsidR="00E54F50" w:rsidRDefault="009A56B9">
      <w:r>
        <w:t>{"câu hỏi": "Đánh giá dữ liệu định lượng được cung cấp trong bảng này - Sản phẩm | Đơn vị đã bán\n---------------------\nShoes | 1000 \nT-áo sơ mi | 500 \nJackets | 150", "trả lời": "Dựa trên dữ liệu được cung cấp trong bảng, sản phẩm bán được nhiều nhất là giày, với tổng số 1000 chiếc được bán ra. Để so sánh, áo phông bán được một nửa con số đó, với tổng cộng 500 chiếc được bán ra. Áo khoác có số lượng đơn vị bán ra thấp nhất, với tổng số 150 chiếc."}</w:t>
      </w:r>
    </w:p>
    <w:p w14:paraId="1931C314" w14:textId="77777777" w:rsidR="00E54F50" w:rsidRDefault="009A56B9">
      <w:r>
        <w:t>{"câu hỏi": "Xác định loại hỗ trợ cảm xúc dành cho người nói - Đồng nghiệp của tôi đã cho tôi một lời khen trung thực.", "câu trả lời": "Loại hỗ trợ cảm xúc dành cho người nói trong tình huống này là xác nhận hoặc khẳng định."}</w:t>
      </w:r>
    </w:p>
    <w:p w14:paraId="251596A2" w14:textId="77777777" w:rsidR="00E54F50" w:rsidRDefault="009A56B9">
      <w:r>
        <w:t>{"câu hỏi": "Viết lại câu này để đơn giản hóa nó - Kết quả cuối cùng của dự án đã rất thành công.", "câu trả lời": "Dự án đã kết thúc thành công."}</w:t>
      </w:r>
    </w:p>
    <w:p w14:paraId="48407973" w14:textId="77777777" w:rsidR="00E54F50" w:rsidRDefault="009A56B9">
      <w:r>
        <w:t>{"câu hỏi": "Đánh giá tính hợp lệ của tuyên bố này - Con người có khứu giác tốt hơn bất kỳ động vật nào khác.", "câu trả lời": "Tuyên bố này không chính xác. Nhiều loài động vật, chẳng hạn như chó, gấu và bướm đêm, có khứu giác vượt trội hơn nhiều so với con người. Con người có khoảng 5 triệu thụ thể khứu giác trong mũi, trong khi chó có 220 triệu và gấu có khoảng 12 tỷ. Điều này cho phép nhiều loài động vật phát hiện mùi ở nồng độ thấp hơn 100 triệu lần so với con người."}</w:t>
      </w:r>
    </w:p>
    <w:p w14:paraId="6C801E3F" w14:textId="77777777" w:rsidR="00E54F50" w:rsidRDefault="009A56B9">
      <w:r>
        <w:t xml:space="preserve">{"câu hỏi": "Lập danh sách các chiến lược bảo tồn động vật hoang dã", "trả lời": "1. Bảo vệ và phục hồi môi trường sống: Thiết lập các khu bảo tồn và vườn quốc gia, khôi phục môi trường sống bị suy thoái và thúc đẩy các hoạt động quản lý đất đai bền vững để duy trì môi trường sống của động vật hoang dã.\n\n2. Các biện pháp chống săn trộm: Tăng cường nỗ lực thực thi pháp luật để ngăn chặn nạn săn trộm và thực hiện các hình phạt nghiêm khắc đối với các cá nhân bị bắt tham gia buôn bán động vật hoang dã bất hợp pháp. Giới thiệu lại và quản lý loài: Đưa lại các loài có nguy cơ tuyệt chủng hoặc tuyệt chủng vào môi trường sống tự nhiên của chúng và quản lý quần thể của chúng để đảm bảo sự sống còn của chúng. \ n \ n4. Sự tham gia và giáo dục của cộng đồng: Nâng cao nhận thức và tham gia với cộng đồng địa phương trong các nỗ lực bảo tồn, cũng như các chiến dịch giáo dục và nâng cao nhận thức về môi trường. \ n \ n5. Du lịch sinh thái: Thúc đẩy du lịch sinh thái như một giải pháp thay thế bền vững cho các hình thức du lịch truyền thống hơn, có thể mang lại lợi ích kinh tế cho cộng đồng địa phương đồng thời bảo vệ động vật hoang dã và môi trường sống của chúng. Nghiên cứu và giám sát: Tiến hành nghiên cứu liên tục về quần thể động vật hoang dã, môi trường sống và mô hình di cư để cung cấp thông tin tốt hơn cho các chiến lược bảo tồn và giám sát sự thành công của các chiến lược này để thực hiện các cải tiến liên tục. \ n \ n7. Giảm thiểu biến đổi khí hậu: Thực hiện các biện pháp giảm phát thải khí nhà kính và giảm thiểu tác động của biến đổi khí hậu đối với động vật hoang dã và môi trường sống của chúng. Kiểm soát các loài xâm lấn: Ngăn chặn sự lây lan của các loài xâm lấn và quản lý quần thể của chúng để giảm thiểu tác động của chúng đối với động vật hoang dã bản </w:t>
      </w:r>
      <w:r>
        <w:lastRenderedPageBreak/>
        <w:t>địa. Chính sách công và vận động: Vận động cho các chính sách bảo tồn và môi trường mạnh mẽ hơn ở cấp địa phương, quốc gia và quốc tế, và khuyến khích các nỗ lực hợp tác giữa các chính phủ và các tổ chức bảo tồn. \ n \ n10. Nhân giống và thả nuôi nhốt: Nhân giống các loài có nguy cơ tuyệt chủng trong điều kiện nuôi nhốt và thả chúng vào môi trường sống tự nhiên của chúng để giúp hỗ trợ sự phục hồi của chúng và ngăn ngừa tuyệt chủng."}</w:t>
      </w:r>
    </w:p>
    <w:p w14:paraId="0A153F31" w14:textId="77777777" w:rsidR="00E54F50" w:rsidRDefault="009A56B9">
      <w:r>
        <w:t>{"question": "Mô tả lợi ích của việc sử dụng GPT cho các tác vụ xử lý ngôn ngữ tự nhiên.", "answer": "GPT, hoặc Generative Pre-trained Transformer, là một công cụ mạnh mẽ cho các tác vụ xử lý ngôn ngữ tự nhiên mang lại một số lợi ích:\n\n1. Cải thiện hiệu suất: So với các mô hình xử lý ngôn ngữ tự nhiên truyền thống, GPT có khả năng mang lại hiệu suất được cải thiện trên một loạt các tác vụ xử lý ngôn ngữ tự nhiên. Khả năng mô hình hóa ngôn ngữ tiên tiến của nó cho phép nó tạo ra các phản hồi mạch lạc và phù hợp theo ngữ cảnh với các lời nhắc nhất định. \ n \ n2. Nhiều ứng dụng: GPT có thể được áp dụng cho một loạt các tác vụ xử lý ngôn ngữ tự nhiên, bao gồm dịch máy, tóm tắt văn bản, hoàn thành văn bản, trả lời câu hỏi và phân tích tình cảm, trong số những người khác. \ n \ n3. Khả năng học tập ít shot: Khả năng học tập ít shot của GPT cho phép nó thực hiện tốt các nhiệm vụ mới với dữ liệu đào tạo tối thiểu. Nó có thể tận dụng kiến thức sẵn có về ngôn ngữ để nhanh chóng thích nghi và thực hiện các nhiệm vụ mới, ngay cả khi không có một lượng lớn dữ liệu đào tạo. \ n \ n4. Chuyển giao học tập: Các mô hình ngôn ngữ được đào tạo trước của GPT có thể được tinh chỉnh để thực hiện các nhiệm vụ xử lý ngôn ngữ tự nhiên mới, tiết kiệm thời gian và tài nguyên cần thiết để đào tạo các mô hình từ đầu. Khả năng học chuyển giao này giúp dễ dàng và hiệu quả để phát triển và triển khai các ứng dụng xử lý ngôn ngữ tự nhiên mới. \ n \ n5. Học tập liên tục: GPT có khả năng liên tục học hỏi và cải thiện hiệu suất của nó theo thời gian khi nó được tiếp xúc với dữ liệu và nhiệm vụ mới. Điều này cho phép nó thích nghi và bắt kịp với bối cảnh không ngừng phát triển của xử lý ngôn ngữ tự nhiên.\n\nNhìn chung, khả năng mô hình hóa ngôn ngữ tiên tiến của GPT, khả năng học ít bắn và chuyển giao, và các thuộc tính học tập liên tục làm cho nó trở thành một công cụ rất linh hoạt và hiệu quả cho các nhiệm vụ xử lý ngôn ngữ tự nhiên."}</w:t>
      </w:r>
    </w:p>
    <w:p w14:paraId="6C25E848" w14:textId="77777777" w:rsidR="00E54F50" w:rsidRDefault="009A56B9">
      <w:r>
        <w:t>{"câu hỏi": "Liệt kê 3 loại ảnh hưởng môi trường của khí thải nhiên liệu hóa thạch.", "trả lời": "1. Ô nhiễm không khí: Đốt nhiên liệu hóa thạch giải phóng khí thải độc hại như sulfur dioxide, nitơ oxit và các hạt vật chất, góp phần làm suy giảm chất lượng không khí và gây nguy hiểm cho sức khỏe con người và động vật hoang dã. \ n \ n2. Phát thải khí nhà kính: Nhiên liệu hóa thạch là nguồn chính của khí nhà kính do con người sản xuất, đặc biệt là carbon dioxide, giữ nhiệt trong khí quyển và góp phần vào sự nóng lên toàn cầu và biến đổi khí hậu. Ô nhiễm nước: Khai thác, vận chuyển và đốt nhiên liệu hóa thạch có thể dẫn đến ô nhiễm nước. Sự cố tràn dầu, thoát nước mỏ axit và sự cố tràn tro than có thể làm ô nhiễm nước ngầm, sông và đại dương, với những ảnh hưởng tai hại đến sinh vật biển và chất lượng nước.</w:t>
      </w:r>
    </w:p>
    <w:p w14:paraId="054CF5D1" w14:textId="77777777" w:rsidR="00E54F50" w:rsidRDefault="009A56B9">
      <w:r>
        <w:t>{"question": "Đưa ra đầu vào, hãy đặt tên cho bộ phim. - Một Severus Snape trẻ tuổi đang theo học tại Hogwarts", "câu trả lời": "Bộ phim có cảnh Severus Snape trẻ tuổi theo học tại Hogwarts là "Harry Potter và Hoàng tử lai" (2009)."}</w:t>
      </w:r>
    </w:p>
    <w:p w14:paraId="747EF684" w14:textId="77777777" w:rsidR="00E54F50" w:rsidRDefault="009A56B9">
      <w:r>
        <w:lastRenderedPageBreak/>
        <w:t>{"câu hỏi": "Cung cấp một danh sách các đặc điểm chung cho một nghề nhất định. - Kỹ thuật viên y tế cấp cứu", "trả lời": "1. Kỹ năng giao tiếp tốt\n2. Khả năng giữ bình tĩnh dưới áp lực\n3. Đồng cảm và lòng trắc ẩn\n4. Thể lực và sức bền\n5. Phản xạ nhanh và suy nghĩ nhanh\n6. Chú ý tốt đến chi tiết và độ chính xác\n7. Kỹ năng giải quyết vấn đề tuyệt vời\n8. Khả năng tuân theo các giao thức và hướng dẫn\n9. Học tập liên tục và khả năng thích ứng\n10. Làm việc nhóm và phối hợp."}</w:t>
      </w:r>
    </w:p>
    <w:p w14:paraId="45C40A82" w14:textId="77777777" w:rsidR="00E54F50" w:rsidRDefault="009A56B9">
      <w:r>
        <w:t>{"question": "Mô tả các bước cần thiết để giải hệ phương trình này. - x + 4y = 7\n5x + 2y = 7", "đáp án": "Dưới đây là các bước để giải hệ phương trình tuyến tính này:\n\nBước 1: Viết ra cả hai phương trình:\n\nx + 4y = 7\n5x + 2y = 7\n\nBước 2: Nhân phương trình thứ nhất với 5 để loại bỏ biến x:\n\n5(x + 4y) = 5(7)\n5x + 20y = 35\n\nBước 3:  Trừ phương trình thứ hai khỏi phương trình thứ nhất mới để loại bỏ x:\n\n(5x + 20y) - (5x + 2y) = 35 - 7\n5x + 20y - 5x - 2y = 28\n18y = 28\n\nBước 4: Giải cho y bằng cách chia cả hai vế cho 18:\n\n18y/18 = 28/18\ny = 28/18\ny = 14/9\n\nBước 5: Thay giá trị của y thành một trong các phương trình ban đầu để giải cho x:\n\nx + 4y = 7\nx + 4(14/9) = 7\nx + 56/9 = 7\nx = 7 - 56/9\nx = (63/9) - (56/9)\nx = 7/9\n\nBước 6: Viết nghiệm dưới dạng cặp có thứ tự:\n\n(x, y) = (7/9, 14/9)\n\nDo đó, nghiệm của hệ phương trình là (7/9, 14/9)."}</w:t>
      </w:r>
    </w:p>
    <w:p w14:paraId="0CD3EE14" w14:textId="77777777" w:rsidR="00E54F50" w:rsidRDefault="009A56B9">
      <w:r>
        <w:t>{"câu hỏi": "Tạo danh sách 5 sự thật thú vị về Hoa Kỳ.", "câu trả lời": "1. Hoa Kỳ là quê hương của nền kinh tế lớn nhất thế giới, với GDP hơn 21 nghìn tỷ đô la vào năm 2019. Hoa Kỳ có 50 tiểu bang, và là quốc gia lớn thứ tư trên thế giới theo diện tích đất. \n3. Hoa Kỳ có một phạm vi địa lý đa dạng, từ sa mạc và núi, đến rừng và bờ biển. \n4. Lá cờ Mỹ, còn được gọi là "Sao và Sọc", có 13 sọc ngang đại diện cho các thuộc địa ban đầu và 50 ngôi sao đại diện cho mỗi tiểu bang. Hoa Kỳ được biết đến với dân số đa dạng và đa văn hóa, với những người nhập cư từ khắp nơi trên thế giới chiếm một phần đáng kể dân số."}</w:t>
      </w:r>
    </w:p>
    <w:p w14:paraId="3961285E" w14:textId="77777777" w:rsidR="00E54F50" w:rsidRDefault="009A56B9">
      <w:r>
        <w:t>{"question": "Viết tóm tắt ngắn gọn văn bản sau. - Điện thoại thông minh là một trong những thiết bị phổ biến nhất hiện nay được nhiều người trên toàn thế giới sử dụng. Chúng không chỉ cung cấp các loại giao tiếp khác nhau mà còn có thể được sử dụng để nghe nhạc, chụp ảnh và quay video, xem phim và chơi trò chơi.", "trả lời": "Điện thoại thông minh được sử dụng rộng rãi trên toàn cầu, cung cấp nhiều phương thức liên lạc, tùy chọn giải trí khác nhau như nghe nhạc, chụp ảnh hoặc quay video, xem phim và chơi trò chơi."}</w:t>
      </w:r>
    </w:p>
    <w:p w14:paraId="5F567357" w14:textId="77777777" w:rsidR="00E54F50" w:rsidRDefault="009A56B9">
      <w:r>
        <w:t>{"câu hỏi": "Câu nào sau đây mô tả đúng nhất về vi điều khiển? -Một. Một máy chơi game \ nB. Một máy tính nhúng\nC. Một đĩa vệ tinh\nD. Một máy tính xách tay", "câu trả lời": "B. Máy tính nhúng là tùy chọn mô tả đúng nhất về vi điều khiển."}</w:t>
      </w:r>
    </w:p>
    <w:p w14:paraId="1293BE9A" w14:textId="77777777" w:rsidR="00E54F50" w:rsidRDefault="009A56B9">
      <w:r>
        <w:t xml:space="preserve">{"câu hỏi": "Bộ dao động hoạt động như thế nào?", "câu trả lời": "Bộ dao động là một thiết bị hoặc mạch tạo ra tín hiệu hoặc dạng sóng lặp đi lặp lại, xen kẽ. Hoạt động của nó dựa trên nguyên tắc dao động, đó là chuyển động qua lại giữa hai trạng thái đối lập. Có nhiều loại dao động, nhưng khái niệm cơ bản về cách chúng hoạt động về cơ bản là giống nhau. Một bộ dao động đơn giản bao gồm một thiết bị khuếch đại, chẳng hạn như bóng bán dẫn hoặc bộ khuếch đại hoạt động, khuếch đại một tín hiệu nhỏ được áp dụng cho nó. Tín hiệu khuếch đại này sau đó được đưa trở lại đầu vào của bộ khuếch đại trong một vòng kín, tạo ra một vòng phản hồi liên tục. \ n \ n Vòng phản hồi được thiết kế sao cho tín hiệu đầu ra luôn đồng </w:t>
      </w:r>
      <w:r>
        <w:lastRenderedPageBreak/>
        <w:t>pha với tín hiệu đầu vào và độ lợi của bộ khuếch đại được điều chỉnh sao cho tín hiệu đầu ra vừa đủ mạnh để duy trì dao động. Điều này dẫn đến dao động liên tục, tự duy trì của tín hiệu đầu ra. \ n \ n Tần số của dao động được xác định bởi mạng phản hồi, thường được tạo thành từ các thành phần thụ động như điện trở, tụ điện và cuộn cảm. Bằng cách chọn các giá trị phù hợp cho các thành phần này, tần số có thể được thiết lập và kiểm soát. \ n \ nOscillators được sử dụng rộng rãi trong các thiết bị điện tử như radio, đồng hồ và máy tính để tạo tín hiệu cho thời gian, đồng bộ hóa và giao tiếp. Chúng cũng có thể được sử dụng trong các nhạc cụ khác nhau để tạo ra sóng âm thanh, và trong các thiết bị khoa học và y tế để tạo ra sóng để phân tích và đo lường."}</w:t>
      </w:r>
    </w:p>
    <w:p w14:paraId="4903E64C" w14:textId="77777777" w:rsidR="00E54F50" w:rsidRDefault="009A56B9">
      <w:r>
        <w:t>{"câu hỏi": "Đặt tên cho một đại từ trung lập về giới tính có thể được sử dụng để chỉ ai đó.", "câu trả lời": "Một đại từ trung lập về giới tính có thể được sử dụng để chỉ ai đó là \"they/them\"."}</w:t>
      </w:r>
    </w:p>
    <w:p w14:paraId="35A6CEF9" w14:textId="77777777" w:rsidR="00E54F50" w:rsidRDefault="009A56B9">
      <w:r>
        <w:t>{"question": "Hoàn thành câu này với một ví dụ về từ đồng âm.", "answer": "Từ đồng âm là một từ được phát âm giống như một từ khác nhưng khác về nghĩa, chẳng hạn như \"flower\" và \"flour.\""}</w:t>
      </w:r>
    </w:p>
    <w:p w14:paraId="5B5EE65F" w14:textId="77777777" w:rsidR="00E54F50" w:rsidRDefault="009A56B9">
      <w:r>
        <w:t>{"question": "Cho một câu đầu vào, tìm và thay thế các tính từ bằng các tính từ mạnh hơn. - Cô ấy là một cô gái hạnh phúc.", "trả lời": "Cô ấy là một cô gái ngây ngất."}</w:t>
      </w:r>
    </w:p>
    <w:p w14:paraId="62B8A207" w14:textId="77777777" w:rsidR="00E54F50" w:rsidRDefault="009A56B9">
      <w:r>
        <w:t>{"câu hỏi": "Hãy nghĩ về một phép ẩn dụ cho công nghệ.", "câu trả lời": "Công nghệ có thể được xem như bàn chải của nghệ sĩ về xã hội hiện đại, cung cấp khả năng vô hạn cho sự sáng tạo và đổi mới, cho phép chúng ta vẽ những kiệt tác ngoạn mục chứa đầy những giải pháp khéo léo và những tiến bộ đầy cảm hứng."}</w:t>
      </w:r>
    </w:p>
    <w:p w14:paraId="602CC660" w14:textId="77777777" w:rsidR="00E54F50" w:rsidRDefault="009A56B9">
      <w:r>
        <w:t>{"câu hỏi": "Viết lại câu sau để thể hiện cảm xúc tiêu cực mạnh mẽ hơn. - Cô ấy thất vọng khi phát hiện ra.", "trả lời": "Cô ấy hoàn toàn suy sụp khi phát hiện ra sự thật."}</w:t>
      </w:r>
    </w:p>
    <w:p w14:paraId="30C336EE" w14:textId="77777777" w:rsidR="00E54F50" w:rsidRDefault="009A56B9">
      <w:r>
        <w:t>{"câu hỏi": "Giải thích phép ẩn dụ này: \"Thời gian là một tên trộm.\"", "câu trả lời": "Thời gian là một tên trộm" là một phép ẩn dụ được sử dụng rộng rãi có nghĩa là thời gian trôi qua nhanh đến mức cảm thấy như thể nó đang ăn cắp hoặc cướp thời gian của một người. Hàm ý cơ bản ở đây là dường như thời gian trôi đi khỏi mọi người, bất kể họ muốn giữ nó đến mức nào. Cụm từ này thường được sử dụng để thể hiện cảm giác hối tiếc hoặc thất vọng, vì mong muốn thời gian có thể được làm chậm lại để người ta có thể tận hưởng những trải nghiệm hoặc khoảnh khắc nhất định lâu hơn. Nhìn chung, phép ẩn dụ này gợi ý rằng mọi người thường cảm thấy họ không có nhiều thời gian như họ muốn trong cuộc sống, và trước khi họ biết điều đó, thời gian đã trôi qua họ."}</w:t>
      </w:r>
    </w:p>
    <w:p w14:paraId="4C1F0B12" w14:textId="77777777" w:rsidR="00E54F50" w:rsidRDefault="009A56B9">
      <w:r>
        <w:t>{"question": "Tạo câu hỏi trắc nghiệm dựa trên câu lệnh sau. - Liên minh châu Âu là một liên minh chính trị và kinh tế gồm 27 quốc gia thành viên.", "Trả lời": "Liên minh châu Âu là gì?\n\na. Một liên minh quân sự gồm 25 quốc gia thành viên\nb. Một liên minh kinh tế của 26 quốc gia thành viên\nc. Một xã hội lịch sử bao gồm 24 quốc gia. Một liên minh chính trị và kinh tế của 27 quốc gia thành viên"}</w:t>
      </w:r>
    </w:p>
    <w:p w14:paraId="5DF89DBC" w14:textId="77777777" w:rsidR="00E54F50" w:rsidRDefault="009A56B9">
      <w:r>
        <w:lastRenderedPageBreak/>
        <w:t>{"câu hỏi": "Thảo luận về các câu hỏi cần xem xét trong việc phát triển một kế hoạch kinh doanh.", "Trả lời": "Trong việc phát triển một kế hoạch kinh doanh, có một số câu hỏi chính cần được xem xét để đảm bảo rằng kế hoạch là toàn diện, thực tế và khả thi. Những câu hỏi này có thể bao gồm:\n\n1. Mục tiêu kinh doanh là gì? Điều quan trọng là phải xác định rõ các mục tiêu và mục tiêu chính của doanh nghiệp, bao gồm cả mục tiêu ngắn hạn và dài hạn. Thị trường mục tiêu là ai? Hiểu được đối tượng mục tiêu hoặc cơ sở khách hàng là rất quan trọng trong việc phát triển một kế hoạch kinh doanh hiệu quả. Điều này bao gồm xác định nhu cầu, sở thích và hành vi mua hàng của họ. \ n \ n3. Bối cảnh cạnh tranh là gì? Điều quan trọng là phải nghiên cứu và phân tích sự cạnh tranh trên thị trường, bao gồm cả điểm mạnh, điểm yếu và thị phần của họ. \ n \ n4. Các sản phẩm hoặc dịch vụ được cung cấp là gì? Một mô tả rõ ràng về các sản phẩm hoặc dịch vụ được cung cấp bởi doanh nghiệp, bao gồm các tính năng, lợi ích và mô hình định giá độc đáo của chúng, là điều cần thiết. \ n \ n5. Doanh nghiệp sẽ được tiếp thị như thế nào? Một kế hoạch tiếp thị nên được đưa vào kế hoạch kinh doanh, nêu chi tiết cách doanh nghiệp sẽ tiếp cận và thu hút đối tượng mục tiêu của mình. \ n \ n6. Mô hình bán hàng và doanh thu là gì? Một mô hình bán hàng và doanh thu rõ ràng và thực tế, bao gồm các dự báo về tăng trưởng và lợi nhuận, là cần thiết cho kế hoạch kinh doanh. \ n \ n7. Đội ngũ quản lý là ai? Kế hoạch kinh doanh nên bao gồm thông tin về các thành viên chủ chốt của nhóm quản lý, bao gồm kinh nghiệm, chuyên môn và vai trò của họ trong doanh nghiệp. \ n \ n8. Các yêu cầu tài chính là gì? Kế hoạch kinh doanh nên bao gồm một kế hoạch tài chính chi tiết, bao gồm chi phí khởi nghiệp, chi phí hoạt động và báo cáo tài chính dự kiến. \ n \ n9. Những rủi ro và thách thức tiềm ẩn là gì? Mỗi kế hoạch kinh doanh nên bao gồm một phân tích về rủi ro và thách thức tiềm ẩn, cùng với các chiến lược để giảm thiểu chúng. \ n \ n10. Kế hoạch tăng trưởng là gì? Kế hoạch kinh doanh nên phác thảo một chiến lược tăng trưởng rõ ràng, bao gồm cách doanh nghiệp có kế hoạch mở rộng cơ sở khách hàng, sản phẩm hoặc dịch vụ và phạm vi địa lý."}</w:t>
      </w:r>
    </w:p>
    <w:p w14:paraId="25C81A3A" w14:textId="77777777" w:rsidR="00E54F50" w:rsidRDefault="009A56B9">
      <w:r>
        <w:t>{"câu hỏi": "Phân tích ý nghĩa của tuyên bố sau: \"Cạnh tranh là điều cần thiết để thành công trong cuộc sống.\"", "câu trả lời": "Tuyên bố \"Cạnh tranh là điều cần thiết để thành công trong cuộc sống" ngụ ý rằng để đạt được thành công, người ta phải tham gia vào các hoạt động cạnh tranh và phấn đấu vượt lên trên những người khác. Điều này ngụ ý rằng thành công không thể đạt được nếu không có cạnh tranh và người ta phải liên tục làm việc để vượt trội hơn những người khác để đạt được mục tiêu của họ. Niềm tin này dựa trên ý tưởng rằng cạnh tranh thúc đẩy mọi người thực hiện tốt hơn, làm việc chăm chỉ hơn và phấn đấu để đạt được sự xuất sắc. Áp lực cạnh tranh với người khác có thể dẫn đến tăng động lực, sáng tạo và đổi mới, từ đó có thể dẫn đến kết quả và thành tích tốt hơn. Tuy nhiên, tuyên bố này cũng ngụ ý rằng thành công được đo lường so với những người khác, chứ không phải bằng tiêu chuẩn cá nhân hoặc sự hài lòng. Nó có thể nuôi dưỡng một tư duy trong đó giá trị của một người được xác định bởi khả năng vượt trội hơn người khác, thay vì thành tích hoặc hạnh phúc cá nhân của họ. Ngoài ra, nó có thể thúc đẩy một môi trường cạnh tranh quá mức, nơi sự hợp tác, hợp tác và làm việc theo nhóm bị đánh giá thấp. Tóm lại, tuyên bố cho thấy rằng cạnh tranh là một thành phần cần thiết của thành công trong cuộc sống, nhưng điều quan trọng là cũng phải xem xét những hạn chế tiềm ẩn của một tư duy cạnh tranh quá mức, trong đó thành công chỉ được đo lường so với những người khác, thay vì dựa trên thành tích cá nhân và sự hoàn thành cá nhân.</w:t>
      </w:r>
    </w:p>
    <w:p w14:paraId="08A2F040" w14:textId="77777777" w:rsidR="00E54F50" w:rsidRDefault="009A56B9">
      <w:r>
        <w:lastRenderedPageBreak/>
        <w:t>{"question": "So sánh và đối chiếu các giá trị đạo đức của nhân vật chính và nhân vật phản diện của To Kill a Mockingbird.", "answer": "Trong To Kill a Mockingbird của Harper Lee, hai nhân vật chính thể hiện các giá trị đạo đức tương phản là Atticus Finch, nhân vật chính và Bob Ewell, nhân vật phản diện. Atticus Finch là một luật sư và người cha được biết đến với sự chính trực, đồng cảm và công bằng. Anh ta được hướng dẫn bởi một la bàn đạo đức mạnh mẽ và niềm tin vào việc làm những gì đúng, ngay cả khi nó không phổ biến. Điều này thể hiện rõ nhất trong quyết định bào chữa cho Tom Robinson, một người đàn ông da đen đã bị buộc tội cưỡng hiếp một phụ nữ da trắng. Mặt khác, Bob Ewell đại diện cho sự đối lập của những giá trị này. Ewell là một người đàn ông nghèo, thất học và phân biệt chủng tộc, thường xuyên lạm dụng con cái và thể hiện sự thiếu đạo đức hoặc đàng hoàng. Anh ta hằn học và báo thù, sẵn sàng làm tổn thương người khác để có được những gì anh ta muốn. Lời buộc tội sai trái của anh ta chống lại Tom Robinson là một nỗ lực để bảo vệ danh tiếng của chính anh ta và thể hiện sự coi thường của anh ta đối với sự thật và công lý. Về bản chất, Atticus và Bob Ewell có hai hệ thống giá trị đạo đức rất khác nhau. Atticus được hướng dẫn bởi niềm tin của mình vào sự bình đẳng và công lý cho tất cả mọi người, trong khi Ewell bị thúc đẩy bởi sự tức giận, oán giận và mong muốn tự bảo tồn. Những giá trị đạo đức tương phản này rất quan trọng trong việc làm nổi bật các chủ đề về công lý và định kiến trong tiểu thuyết."}</w:t>
      </w:r>
    </w:p>
    <w:p w14:paraId="6DE77E2C" w14:textId="77777777" w:rsidR="00E54F50" w:rsidRDefault="009A56B9">
      <w:r>
        <w:t xml:space="preserve">{"câu hỏi": "Viết một ý kiến về chủ đề bảo tồn môi trường.", "trả lời": "Là một AI, tôi không có khả năng hình thành ý kiến theo đúng nghĩa của từ này, nhưng tôi có thể cung cấp thông tin và suy nghĩ về chủ đề này. Bảo tồn môi trường là một vấn đề quan trọng trong thế giới ngày nay. Trái đất hiện đang phải đối mặt với một loạt các thách thức về môi trường, từ biến đổi khí hậu, ô nhiễm, phá rừng và mất đa dạng sinh học. Nhân loại có tác động đáng kể đến môi trường, và trách nhiệm của chúng ta là đảm bảo bảo tồn thế giới tự nhiên và tất cả cư dân của nó. Không nghi ngờ gì nữa, hoạt động của con người đã góp phần đáng kể vào sự suy thoái của môi trường. Chúng ta đã chứng kiến sự suy giảm nhanh chóng của tài nguyên thiên nhiên trái đất, chất lượng không khí không lành mạnh và sự không chắc chắn xung quanh tương lai của môi trường. Chúng ta cần hành động nhanh chóng để giảm thiểu những lo ngại này và bắt đầu nỗ lực có ý thức để bảo vệ và bảo tồn môi trường. Bảo tồn môi trường không chỉ cần thiết cho sự sống còn và hạnh phúc của chúng ta, mà còn rất cần thiết cho sự sống còn của các loài khác mà chúng ta chia sẻ hành tinh. Đa dạng sinh học rất quan trọng để duy trì sự cân bằng của các hệ sinh thái và mang lại nhiều lợi ích, bao gồm an ninh lương thực, y học và tài nguyên thiên nhiên. Tuy nhiên, mất môi trường sống do con người gây ra đang gây ra sự suy giảm nhanh chóng về đa dạng sinh học. Nhiệm vụ của chúng ta là bảo vệ và bảo tồn môi trường sống và hệ sinh thái để đảm bảo sự tồn tại của tất cả các loài. Có nhiều biện pháp thiết thực khác nhau mà chúng ta có thể thực hiện để giảm tác động đến môi trường, chẳng hạn như giảm lượng khí thải carbon, thực hành cuộc sống bền vững và hỗ trợ các sản phẩm và chính sách thân thiện với môi trường. Chính phủ và doanh nghiệp cũng có vai trò quan trọng trong việc bảo tồn môi trường. Họ cần áp dụng các chính sách và quy định xanh, đầu tư vào năng lượng tái tạo và thúc đẩy các hoạt động bền vững với môi trường. Tóm lại, bảo tồn môi trường là một vấn đề đòi hỏi hành động ngay lập tức và tập thể. Tất cả chúng ta đều có trách nhiệm với thế giới chúng ta đang sống, và tùy thuộc vào chúng ta để tạo ra sự khác biệt. Bằng cách nỗ lực có ý thức để giảm tác động của chúng ta đối </w:t>
      </w:r>
      <w:r>
        <w:lastRenderedPageBreak/>
        <w:t>với môi trường, chúng ta có thể đảm bảo một tương lai lành mạnh và bền vững cho bản thân và các thế hệ tương lai."}</w:t>
      </w:r>
    </w:p>
    <w:p w14:paraId="64E03D4B" w14:textId="77777777" w:rsidR="00E54F50" w:rsidRDefault="009A56B9">
      <w:r>
        <w:t>{"câu hỏi": "Tóm tắt bài báo \"Tác động của các chương trình tái chế đối với môi trường".", "câu trả lời": "Tôi xin lỗi nhưng tôi không thể tóm tắt bài báo cụ thể đó vì tôi là một mô hình ngôn ngữ AI và không có khả năng duyệt web để truy cập các tài liệu nghiên cứu. Bạn có thể vui lòng cung cấp cho tôi văn bản của bài báo hoặc tóm tắt những điểm chính của nó để tôi có thể hỗ trợ bạn tốt hơn không?"}</w:t>
      </w:r>
    </w:p>
    <w:p w14:paraId="099C41E3" w14:textId="77777777" w:rsidR="00E54F50" w:rsidRDefault="009A56B9">
      <w:r>
        <w:t>{"câu hỏi": "Mô tả các đặc điểm xác định của Đế chế Byzantine.", "câu trả lời": "Đế chế Byzantine, còn được gọi là Đế chế Đông La Mã, là sự tiếp nối của Đế chế La Mã và nó tồn tại từ thế kỷ thứ 4 đến thế kỷ 15. Các đặc điểm xác định của Đế quốc Byzantine bao gồm:\n\n1. Văn hóa: Đế quốc Byzantine có một nền văn hóa riêng biệt là sự hợp nhất của ảnh hưởng của Hy Lạp, La Mã và Kitô giáo. Nghệ thuật, kiến trúc, âm nhạc và văn học của nó được đặc trưng bởi các chủ đề và họa tiết tôn giáo. \ n \ n2. Ngôn ngữ: Ngôn ngữ chung của Đế quốc Byzantine là tiếng Hy Lạp, mặc dù tiếng Latinh cũng được sử dụng rộng rãi trong các vấn đề hành chính và pháp lý. Tôn giáo: Kitô giáo là tôn giáo thống trị trong Đế chế Byzantine, và hoàng đế được coi là đại diện của Chúa trên Trái đất. Giáo hội Chính thống, đứng đầu là Thượng phụ Constantinopolis, đóng một vai trò thống trị trong xã hội. \n\n4. Kinh tế: Nền kinh tế Byzantine là một trong những nền kinh tế tiên tiến và thịnh vượng nhất trên thế giới vào thời điểm đó. Nó dựa trên nông nghiệp, thương mại và công nghiệp, và bao gồm một hệ thống thuế và tiền đúc tinh vi. \ n \ n5. Quân sự: Quân đội Byzantine là một trong những quân đội mạnh nhất thế giới, được biết đến với những người lính kỷ luật và được đào tạo tốt. Nó được tổ chức thành các đội quân theo chủ đề, nơi những người lính được cấp đất để đổi lấy nghĩa vụ quân sự. \ n \ n6. Hành chính: Đế quốc Byzantine có một hệ thống quản trị phức tạp và tinh vi, đứng đầu là hoàng đế, người được coi là một người cai trị tuyệt đối. Chính quyền được chia thành nhiều bộ phận khác nhau, và các quan chức thường được bổ nhiệm dựa trên thành tích. \n\n7. Luật: Đế quốc Byzantine có một hệ thống pháp luật phát triển tốt, dựa trên luật La Mã. Bộ luật Justinianus, được biên soạn dưới thời Hoàng đế Justinianus, là một trong những bộ luật có ảnh hưởng nhất thời bấy giờ, và là cơ sở cho luật pháp ở nhiều nước châu Âu. Nhìn chung, Đế quốc Byzantine đáng chú ý vì tuổi thọ, sự phong phú về văn hóa, thịnh vượng kinh tế, sức mạnh quân sự và hệ thống quản trị và luật pháp tinh vi.</w:t>
      </w:r>
    </w:p>
    <w:p w14:paraId="4A985A8F" w14:textId="77777777" w:rsidR="00E54F50" w:rsidRDefault="009A56B9">
      <w:r>
        <w:t xml:space="preserve">{"câu hỏi": "Đưa ra một số ví dụ về cân nhắc đạo đức liên quan đến Trí tuệ nhân tạo.", "câu trả lời": "1. Công bằng và thiên vị: Điều cần thiết là xác định và giảm thiểu sự thiên vị trong các bộ dữ liệu và thuật toán AI để tránh duy trì hoặc làm trầm trọng thêm sự đối xử không công bằng hoặc phân biệt đối xử đối với một số cá nhân hoặc nhóm nhất định. \ n \ n2. Tính minh bạch và khả năng giải thích: Các quy trình ra quyết định được sử dụng bởi các hệ thống AI phải dễ hiểu và chịu trách nhiệm với những người bị ảnh hưởng bởi hành động của họ. \ n \ n3. Quyền riêng tư và bảo vệ dữ liệu: Vì các hệ thống AI dựa vào lượng dữ liệu khổng lồ, điều cần thiết là phải đảm bảo việc thu thập, lưu trữ và sử dụng thông tin cá nhân có trách nhiệm để bảo vệ quyền riêng tư cá nhân và tránh lạm dụng. Trách nhiệm và trách nhiệm giải trình: Phải có các dòng trách nhiệm và trách nhiệm giải trình rõ ràng đối với các </w:t>
      </w:r>
      <w:r>
        <w:lastRenderedPageBreak/>
        <w:t>hành động của các hệ thống AI và các cơ chế tại chỗ để giải quyết bất kỳ tác hại nào gây ra. \ n \ n5. Ý nghĩa kinh tế và xã hội: Tác động tiềm tàng của AI đối với xã hội và nền kinh tế, bao gồm dịch chuyển việc làm và bất bình đẳng giàu nghèo, phải được xem xét và giải quyết để đảm bảo công nghệ mang lại lợi ích cho tất cả mọi người. Giá trị và quyền con người: Các hệ thống AI phải tôn trọng và duy trì các giá trị và quyền con người, bao gồm nhân phẩm, quyền tự chủ và tự do ngôn luận. Rủi ro và an toàn lâu dài: Những nguy cơ lâu dài tiềm ẩn do sự phát triển của AI tiên tiến, chẳng hạn như nguy cơ mất quyền kiểm soát đối với các hệ thống tự trị, phải được dự đoán và giải quyết."}</w:t>
      </w:r>
    </w:p>
    <w:p w14:paraId="51D70986" w14:textId="77777777" w:rsidR="00E54F50" w:rsidRDefault="009A56B9">
      <w:r>
        <w:t>{"câu hỏi": "Phác thảo sự phát triển của công nghệ công cụ tìm kiếm trong thập kỷ qua.", "câu trả lời": "Thập kỷ qua đã chứng kiến sự phát triển đáng kể trong công nghệ đằng sau các công cụ tìm kiếm. Dưới đây là phác thảo về một số phát triển chính:\n\n1. Các công cụ tìm kiếm như Google, Bing và Yahoo đã cải thiện đáng kể các thuật toán của họ, cho phép họ hiểu rõ hơn ý định đằng sau truy vấn của người dùng và cung cấp kết quả phù hợp hơn. Tối ưu hóa thiết bị di động: Với sự gia tăng nhanh chóng trong việc sử dụng thiết bị di động, các công cụ tìm kiếm đã thực hiện các thay đổi đối với thuật toán của họ để đảm bảo rằng các trang web thân thiện với thiết bị di động được ưu tiên trong kết quả tìm kiếm. \ n \ n3. Cá nhân hóa: Các công cụ tìm kiếm đã bắt đầu kết hợp cá nhân hóa vào kết quả của họ, có tính đến lịch sử tìm kiếm, vị trí và các yếu tố khác của người dùng để cung cấp kết quả phù hợp hơn. \ n \ n4. Tìm kiếm ngữ nghĩa: Sự gia tăng của tìm kiếm ngữ nghĩa đã cho phép các công cụ tìm kiếm hiểu rõ hơn về mối quan hệ giữa các từ khóa và khái niệm khác nhau, cung cấp kết quả chính xác và kỹ lưỡng hơn. Tìm kiếm bằng giọng nói: Với sự gia tăng của các trợ lý ảo như Siri và Alexa, các công cụ tìm kiếm đã phải điều chỉnh các thuật toán của họ để hiểu rõ hơn và cung cấp kết quả cho các truy vấn dựa trên giọng nói. Trí tuệ nhân tạo: Việc sử dụng trí tuệ nhân tạo và học máy đã cho phép các công cụ tìm kiếm liên tục cải thiện thuật toán của họ và cung cấp kết quả chính xác hơn, phù hợp hơn. \ n \ n7. Tìm kiếm trực quan: Một số công cụ tìm kiếm đã bắt đầu kết hợp chức năng tìm kiếm trực quan, cho phép người dùng tìm kiếm hình ảnh, sản phẩm và nội dung trực quan khác. Nhìn chung, thập kỷ qua đã chứng kiến các công cụ tìm kiếm trở nên tinh vi hơn và tập trung vào người dùng, cung cấp kết quả phù hợp và được cá nhân hóa hơn cho người dùng."}</w:t>
      </w:r>
    </w:p>
    <w:p w14:paraId="419530E5" w14:textId="77777777" w:rsidR="00E54F50" w:rsidRDefault="009A56B9">
      <w:r>
        <w:t>{"question": "Tạo một thuật toán để tính toán số dư cuối cùng của một khoản đầu tư trong một khoảng thời gian nhất định.", "answer": "Thuật toán tính toán số dư cuối đầu tư trong một khoảng thời gian nhất định.\n\nInitialize:\nPrincipal = p\nInterest Rate = r\nTime tính bằng năm = t\nTần suất kép = n\nEnd Balance = B\n\nBước 1: Bắt đầu \ nBước 2: Lấy giá trị đầu vào cho các biến sau:  p, r, t và n.\nBước 3: Chuyển đổi lãi suất từ phần trăm sang số thập phân bằng cách chia cho 100. tức là r = r / 100.\nBước 4: Tính tổng số lần lãi kép trong toàn kỳ bằng cách nhân thời gian tính bằng năm với tần suất kép. tức là A = t * n.\nBước 5: Tính hệ số lãi, F = (1 + (r / n)).\nBước 6: Tính số dư cuối kỳ, B = p * pow (F, A)\nBước 7: Hiển thị giá trị của Số dư cuối kỳ.\nBước 8: Dừng."}</w:t>
      </w:r>
    </w:p>
    <w:p w14:paraId="1381AB85" w14:textId="77777777" w:rsidR="00E54F50" w:rsidRDefault="009A56B9">
      <w:r>
        <w:t xml:space="preserve">{"câu hỏi": "Xác định các nhân vật chính trong cuốn sách To Kill a Mockingbird.", "answer": "Các nhân vật chính trong cuốn sách \"To Kill a Mockingbird" của Harper Lee là:\n\n1. Jean Louise "Scout\" Finch: Người kể chuyện và nhân vật chính của câu chuyện. Scout sống với </w:t>
      </w:r>
      <w:r>
        <w:lastRenderedPageBreak/>
        <w:t>cha cô, Atticus Finch, anh trai cô, Jem, và đầu bếp da đen của họ, Calpurnia, ở May comb, Alabama. \ n \ n\n2. Atticus Finch: Cha của Hướng đạo sinh và Jem, một luật sư và đại diện trong cơ quan lập pháp tiểu bang. Atticus là một người khôn ngoan và từ bi, người tin vào công lý và bình đẳng. \ n \ n3. Jeremy \"Jem\" Finch: Anh trai của Hướng đạo sinh, gần mười tuổi ở đầu cuốn tiểu thuyết. Jem trầm tính, chu đáo và yêu bóng đá. \n\n4. Arthur \u201cBoo\u201d Radley: Một người hàng xóm ẩn dật và bí ẩn, không bao giờ đặt chân ra khỏi nhà. Trong suốt cuốn tiểu thuyết, những đứa trẻ bị cuốn hút bởi anh ta và bịa ra những câu chuyện về anh ta. \ n \ n5. Bob Ewell: Một người cha nghiện rượu và lạm dụng, là nhân vật phản diện chính của cuốn tiểu thuyết. Anh ta vu cáo Tom Robinson cưỡng hiếp con gái mình. \ n \ n6. Mayella Ewell: Con gái của Bob, người buộc tội Tom Robinson cưỡng hiếp cô. \ n \ n7. Tom Robinson: Một người đàn ông da đen làm việc trong các cánh đồng bông của Link Deas, Tom bị buộc tội cưỡng hiếp Mayella Ewell. \ n \ n8. Charles Baker \u201cDill\u201d Harris: Một người bạn của Hướng đạo sinh và Jem\u2019s, người đến thăm Maycomb mỗi mùa hè để ở với dì của mình, cô Rachel. \ n \ n9. Calpurnia: Đầu bếp và quản gia của Finches, Calpurnia là một người mẹ của Hướng đạo sinh và Jem, và giúp nuôi dạy chúng. \ n \ n10. Alexandra Hancock: Em gái của Atticus, người đến sống với chim sẻ trong khi Atticus tham gia vào phiên tòa. Cô ấy rất quan tâm đến địa vị xã hội và quyền sở hữu."}</w:t>
      </w:r>
    </w:p>
    <w:p w14:paraId="709DB720" w14:textId="77777777" w:rsidR="00E54F50" w:rsidRDefault="009A56B9">
      <w:r>
        <w:t xml:space="preserve">{"câu hỏi": "Viết một bài báo về chủ đề của xu hướng tự động hóa hiện nay.", "câu trả lời": "Tự động hóa gia tăng: Xu hướng mới nhất trong công nghệ\n\nĐã có một xu hướng phát triển trong thế giới công nghệ trong vài năm qua và nó là một xu hướng không có dấu hiệu chậm lại sớm. Tự động hóa, hoặc sử dụng máy móc và máy tính để thực hiện các nhiệm vụ truyền thống được thực hiện bởi con người, ngày càng trở nên phổ biến hơn trong một loạt các ngành công nghiệp. Một trong những động lực quan trọng nhất của sự thay đổi này theo hướng tự động hóa là nhu cầu tăng hiệu quả và năng suất tại nơi làm việc. Bằng cách sử dụng các công nghệ mới có thể làm việc nhanh hơn, chính xác hơn và không mệt mỏi, các công ty có thể hợp lý hóa hoạt động của họ và cuối cùng tiết kiệm tiền trong thời gian dài. Không còn nghi ngờ gì nữa, tự động hóa đang trở nên phổ biến hơn trong thế giới kinh doanh và thật dễ hiểu tại sao, John Smith, người phát ngôn của các chuyên gia tự động hóa cho biết.  Một công ty chuyên tự động hóa các quy trình kinh doanh. "Khi được sử dụng đúng cách, tự động hóa có thể dẫn đến một số cải tiến thực sự ấn tượng về năng suất và hiệu quả. Và trong môi trường kinh doanh cạnh tranh ngày nay, điều đó quan trọng hơn bao giờ hết. Một số ngành công nghiệp mà tự động hóa đang có tác động lớn nhất bao gồm sản xuất, nơi robot ngày càng được sử dụng để lắp ráp sản phẩm và thực hiện các nhiệm vụ lặp đi lặp lại khác, và vận chuyển, nơi xe hơi và xe tải tự lái sẵn sàng cách mạng hóa cách hàng hóa được di chuyển từ nơi này sang nơi khác.  Sự gia tăng của tự động hóa không phải là không có các nhà phê bình, nhiều người trong số họ lo ngại về khả năng mất việc làm khi máy móc và máy tính ngày càng được sử dụng để thực hiện các nhiệm vụ đã từng được thực hiện bởi con người. Tuy nhiên, nhiều chuyên gia tin rằng trong khi tự động hóa thực sự có thể dẫn đến một số dịch chuyển ngắn hạn của công nhân, về lâu dài nó sẽ tạo ra nhiều việc làm mới, đặc biệt là trong các lĩnh vực như robot, lập trình và kỹ thuật. Tóm lại, xu hướng tự động hóa lớn hơn là xu hướng có khả năng tiếp tục tốt trong tương lai, mang lại cả hiệu quả và năng suất tăng lên,  cũng như một số thách thức mới để xã hội vượt qua. Tuy nhiên, những lợi ích tiềm </w:t>
      </w:r>
      <w:r>
        <w:lastRenderedPageBreak/>
        <w:t>năng của tự động hóa đơn giản là quá lớn để có thể bỏ qua, và sẽ rất thú vị khi xem công nghệ này tiếp tục phát triển như thế nào trong những năm tới."}</w:t>
      </w:r>
    </w:p>
    <w:p w14:paraId="6D872E19" w14:textId="77777777" w:rsidR="00E54F50" w:rsidRDefault="009A56B9">
      <w:r>
        <w:t>{"câu hỏi": "Mô tả các thành phần cần thiết để xây dựng một máy tính chơi game tùy chỉnh.", "câu trả lời": "Để xây dựng một máy tính chơi game tùy chỉnh, bạn sẽ cần một số thành phần chính: \ n \ n1. Bộ xử lý trung tâm (CPU): Đây là đơn vị xử lý chính thực hiện phần lớn các phép tính và thao tác trên máy tính của bạn. Điều quan trọng là chọn một CPU mạnh mẽ để chơi game cao cấp. \ n \ n2. Bộ xử lý đồ họa (GPU): GPU chịu trách nhiệm tạo và hiển thị đồ họa trên máy tính của bạn. GPU cao cấp rất quan trọng để chạy các trò chơi chuyên sâu ở độ phân giải và tốc độ khung hình cao. \ n \ n3. Bo mạch chủ: Đây là bảng mạch chính kết nối tất cả các thành phần của máy tính của bạn. Điều quan trọng là chọn một bo mạch chủ hỗ trợ CPU và GPU bạn muốn, và có đủ cổng và khe cắm cho tất cả các thiết bị ngoại vi của bạn. \ n \ n4. Bộ nhớ (RAM): RAM là bộ lưu trữ tạm thời mà máy tính của bạn sử dụng để truy cập dữ liệu được sử dụng thường xuyên. Để chơi game, bạn nên có ít nhất 8GB RAM, mặc dù 16GB trở lên là thích hợp hơn. \ n \ n5. Lưu trữ: Có hai loại lưu trữ chính: ổ đĩa cứng (HDD) và ổ cứng thể rắn (SSD). HDD chậm hơn nhưng rẻ hơn, trong khi SSD nhanh hơn nhưng đắt hơn. Để chơi game, bạn nên sử dụng SSD làm ổ đĩa chính để có thời gian tải trò chơi nhanh hơn. \ n \ n6. Bộ cấp nguồn (PSU): PSU cung cấp năng lượng cho tất cả các thành phần trong máy tính của bạn. Điều quan trọng là chọn một PSU đáng tin cậy với đủ công suất để hỗ trợ tất cả các thành phần của bạn.\n\n7. Trường hợp: Hộp đựng chứa tất cả các thành phần máy tính của bạn. Điều quan trọng là chọn một trường hợp có thể chứa tất cả các thành phần của bạn, có luồng không khí tốt và phù hợp với thẩm mỹ mong muốn của bạn. \n\n8. Làm mát: Chơi game cao cấp có thể khiến các thành phần của bạn nóng lên, vì vậy việc làm mát thích hợp là rất quan trọng. Có một số tùy chọn để làm mát, bao gồm làm mát bằng không khí, làm mát bằng chất lỏng và quạt. \n\n9. Hệ điều hành (OS): Hệ điều hành là phần mềm quản lý tài nguyên máy tính của bạn và cho phép bạn chạy các chương trình. Đối với PC chơi game, Windows là hệ điều hành phổ biến nhất. \n\n10. Thiết bị ngoại vi: Cuối cùng, bạn sẽ cần các thiết bị ngoại vi như màn hình, bàn phím, chuột và loa hoặc tai nghe để hoàn tất thiết lập chơi game của mình. Những thứ này có thể nâng cao đáng kể trải nghiệm chơi game của bạn, vì vậy điều quan trọng là phải chọn các thiết bị ngoại vi chất lượng cao đáp ứng nhu cầu của bạn.\n\nXây dựng một máy tính chơi game tùy chỉnh có thể là một nhiệm vụ phức tạp, nhưng với các thành phần phù hợp và một số nghiên cứu, bạn có thể tạo ra một máy chơi game mạnh mẽ phù hợp với nhu cầu cụ thể của mình."}</w:t>
      </w:r>
    </w:p>
    <w:p w14:paraId="76006F70" w14:textId="77777777" w:rsidR="00E54F50" w:rsidRDefault="009A56B9">
      <w:r>
        <w:t xml:space="preserve">{"câu hỏi": "Mô tả mối quan hệ giáo viên-học sinh trong các môi trường giáo dục khác nhau. - Môi trường giáo dục: một lớp học tiểu học và một hội thảo đại học.", "trả lời": "Mối quan hệ giáo viên-học sinh trong một lớp học tiểu học thường được đặc trưng bởi một động lực có cấu trúc và chính thức hơn, với giáo viên đảm nhận vai trò có thẩm quyền hơn trong khi học sinh phải tuân thủ các quy tắc và thói quen cụ thể của lớp. Giáo viên chịu trách nhiệm thiết lập các kỳ vọng về học tập và hành vi, quản lý lớp học và cung cấp cho học sinh hướng dẫn và định hướng. Họ thường sử dụng một phong cách giảng dạy trực tiếp hơn, với các bài học được thiết kế để đảm bảo rằng sinh viên có thể nắm vững các khái niệm nền tảng và có được các kỹ năng cơ bản. \ n \ n Trong một hội thảo đại học, mối quan hệ giáo viên-học sinh thường tương tác và hợp tác hơn. Các khóa học hội thảo thường có quy mô nhỏ hơn, cho </w:t>
      </w:r>
      <w:r>
        <w:lastRenderedPageBreak/>
        <w:t>phép tương tác cá nhân hóa hơn giữa giáo viên và học sinh. Giáo viên trong bối cảnh này thường đóng vai trò là người hỗ trợ thảo luận và tìm hiểu, thúc đẩy tư duy phê phán và trao đổi ý tưởng. Học sinh được khuyến khích đóng vai trò tích cực trong việc học của chính mình, tham gia thảo luận nhóm và chịu trách nhiệm về tiến trình học tập của mình. Sự năng động thoải mái hơn, và ranh giới giữa giáo viên và học sinh thường linh hoạt hơn, tạo ra một môi trường thuận lợi để đối thoại cởi mở và khám phá chung các chủ đề phức tạp."}</w:t>
      </w:r>
    </w:p>
    <w:p w14:paraId="09C00D5B" w14:textId="77777777" w:rsidR="00E54F50" w:rsidRDefault="009A56B9">
      <w:r>
        <w:t>{"question": "Cho một cụm từ, hãy tìm các từ đồng nghĩa làm cho cụm từ thú vị hơn. - Cụm từ: \"Khát vọng mạnh mẽ", "trả lời": "Khao khát mãnh liệt, Khao khát mãnh liệt, Khát vọng mãnh liệt, Khao khát đam mê, Khao khát mãnh liệt."}</w:t>
      </w:r>
    </w:p>
    <w:p w14:paraId="27CD24AA" w14:textId="77777777" w:rsidR="00E54F50" w:rsidRDefault="009A56B9">
      <w:r>
        <w:t>{"câu hỏi": "Cho một bài báo, hãy tóm tắt trong một câu. - Bài viết:\nNghiên cứu mới đã phát hiện ra rằng tiêu thụ sô cô la có thể có lợi cho sức khỏe như giảm viêm và cải thiện lưu lượng máu.", "Trả lời": "Một nghiên cứu gần đây cho thấy rằng tiêu thụ sô cô la có thể làm giảm viêm và tăng cường lưu thông máu, dẫn đến lợi ích sức khỏe."}</w:t>
      </w:r>
    </w:p>
    <w:p w14:paraId="040467FA" w14:textId="77777777" w:rsidR="00E54F50" w:rsidRDefault="009A56B9">
      <w:r>
        <w:t>{"câu hỏi": "Tạo ngữ cảnh ví dụ cho cuộc trò chuyện giữa hai người.", "câu trả lời": "Người A: Này, hôm nay bạn thế nào?\n\nNgười B: Tôi đang làm tốt, cảm ơn vì đã hỏi. Còn bạn thì sao?\n\nNgười A: Tôi đang làm khá tốt. Tôi chỉ hơi thất vọng vì xe của tôi bị hỏng và tôi phải mang nó đến cửa hàng. \ n \ nNgười B: Ồ không, điều đó quá tệ. Bạn có cần đi xe hay gì không?\n\nPerson A: Thực ra, vâng, điều đó sẽ thực sự hữu ích. Cảm ơn bạn đã cung cấp.\n\nPerson B: Tất nhiên, không có vấn đề gì. Hãy cho tôi biết mấy giờ và tôi sẽ đến đón cô."}</w:t>
      </w:r>
    </w:p>
    <w:p w14:paraId="3815899C" w14:textId="77777777" w:rsidR="00E54F50" w:rsidRDefault="009A56B9">
      <w:r>
        <w:t>{"câu hỏi": "Đưa ra một sự kiện lịch sử, hãy giải thích ý nghĩa văn hóa hoặc chính trị của nó. - Sự kiện lịch sử: Sự sụp đổ của Bức tường Berlin", "Sự sụp đổ của Bức tường Berlin, xảy ra vào ngày 9 tháng 11 năm 1989, là một trong những sự kiện quan trọng nhất trong lịch sử gần đây. Nó đánh dấu sự kết thúc của Chiến tranh Lạnh và bắt đầu thống nhất nước Đức. Bức tường đã được xây dựng vào năm 1961 bởi chính phủ cộng sản Đông Đức để ngăn chặn công dân của mình chạy trốn sang phương Tây. Trong gần 30 năm, bức tường đã đứng như một biểu tượng của sự phân chia nước Đức và sự phân chia rộng lớn hơn của châu Âu trong Chiến tranh Lạnh. Sự sụp đổ của Bức tường Berlin là một bước ngoặt trong lịch sử vì nó đánh dấu sự sụp đổ của chủ nghĩa cộng sản ở Đông Âu, và nó mở đường cho sự thống nhất của nước Đức,  xảy ra vào năm 1990. Nó cũng đại diện cho một sự thay đổi trong động lực quyền lực và mở ra một làn sóng cách mạng dân chủ trên khắp khối Xô Viết cũ. Theo nghĩa rộng hơn, sự sụp đổ của Bức tường Berlin là một chiến thắng của tự do và nhân quyền - nó tượng trưng cho sự kết thúc của một kỷ nguyên trong đó người dân bị cầm tù và áp bức bởi chính phủ của họ. Thậm chí ngày nay, sự sụp đổ của nó đóng vai trò như một lời nhắc nhở về sức mạnh của những người bình thường để mang lại sự thay đổi khi họ cùng nhau đứng lên bảo vệ quyền lợi của mình. Về mặt văn hóa, sự sụp đổ của Bức tường Berlin cũng có tác động sâu sắc. Với việc mở cửa các biên giới bị đóng kín trước đây, đã có một sự gia tăng sáng tạo và hợp tác, và sự hưng thịnh của nghệ thuật, âm nhạc và văn học trên khắp một quốc gia bị chia cắt trước đó. Nói tóm lại, sự sụp đổ của Bức tường Berlin đại diện cho một sự thay đổi quan trọng, không chỉ đối với Đức mà còn đối với thế giới.</w:t>
      </w:r>
    </w:p>
    <w:p w14:paraId="2D4CEA75" w14:textId="77777777" w:rsidR="00E54F50" w:rsidRDefault="009A56B9">
      <w:r>
        <w:lastRenderedPageBreak/>
        <w:t>{"câu hỏi": "Cho một cụm từ, viết lại nó dưới dạng một câu hỏi tu từ. - Cụm từ: Giáo dục là chìa khóa thành công", "trả lời": "Có đúng là giáo dục là chìa khóa thành công không?"}</w:t>
      </w:r>
    </w:p>
    <w:p w14:paraId="7ACB5A99" w14:textId="77777777" w:rsidR="00E54F50" w:rsidRDefault="009A56B9">
      <w:r>
        <w:t>{"câu hỏi": "Diễn giải câu sau bằng cách sử dụng một từ vựng khác. - Câu: Dạy học là một nghề bổ ích.", "trả lời": "Giáo dục người khác là một nghề hài lòng."}</w:t>
      </w:r>
    </w:p>
    <w:p w14:paraId="665FA673" w14:textId="77777777" w:rsidR="00E54F50" w:rsidRDefault="009A56B9">
      <w:r>
        <w:t>{"câu hỏi": "Cho một cụm từ và ngữ cảnh, hãy viết một câu sử dụng cụm từ đó trong một ngữ cảnh chính xác. - Cụm từ: Toe the line\nContext: Một người giám sát nói chuyện với nhân viên của mình", "trả lời": "Người giám sát: \"Tôi mong tất cả các bạn tuân theo các chính sách và thủ tục của công ty chúng tôi.\""}</w:t>
      </w:r>
    </w:p>
    <w:p w14:paraId="7E81882E" w14:textId="77777777" w:rsidR="00E54F50" w:rsidRDefault="009A56B9">
      <w:r>
        <w:t>{"câu hỏi": "Đưa ra một bài viết, hãy phân loại nó thành một thể loại cụ thể. - Bài viết:\n\nTesla đã phát hành chiếc xe điện mới của mình, Cybertruck. Nó đã được khen ngợi vì thiết kế đặc trưng và các tính năng tiên tiến.", "câu trả lời": "Thể loại của bài viết này là Công nghệ/Ô tô."}</w:t>
      </w:r>
    </w:p>
    <w:p w14:paraId="4A5236F5" w14:textId="77777777" w:rsidR="00E54F50" w:rsidRDefault="009A56B9">
      <w:r>
        <w:t>{"câu hỏi": "Tạo một sân thang máy cho một doanh nghiệp cung cấp dịch vụ thiết kế nội thất.", "câu trả lời": "Tìm cách cải tạo không gian sống hoặc làm việc của bạn? Kinh doanh thiết kế nội thất của chúng tôi là ở đây để giúp đỡ! Chúng tôi cung cấp các dịch vụ độc đáo, được cá nhân hóa phục vụ cho phong cách và nhu cầu cụ thể của bạn. Đội ngũ thiết kế giàu kinh nghiệm của chúng tôi sẽ biến đổi không gian của bạn để phản ánh sở thích cá nhân của bạn, đồng thời tối đa hóa chức năng và sự thoải mái. Từ các phòng riêng lẻ đến toàn bộ nhà và văn phòng, sự chú ý của chúng tôi đến từng chi tiết và sự sáng tạo là chưa từng có. Đừng chấp nhận một thiết kế cắt bánh quy - hãy để chúng tôi giúp bạn biến không gian của bạn thực sự là của bạn."}</w:t>
      </w:r>
    </w:p>
    <w:p w14:paraId="4F1344B9" w14:textId="77777777" w:rsidR="00E54F50" w:rsidRDefault="009A56B9">
      <w:r>
        <w:t>{"question": "Giúp khách hàng tạo tên người dùng cho địa chỉ email của họ. - Tên tôi là John Smith.", "trả lời": "Xin chào John! Hãy tạo tên người dùng cho địa chỉ email của bạn. Dưới đây là một vài gợi ý:\n\n- john.smith\n- jsmith\n- smith.john\n- johns\n- johnsmith99\n\nNgoài ra, bạn có thể sử dụng kết hợp tên, tên viết tắt hoặc số yêu thích của mình. Chỉ cần đảm bảo rằng tên người dùng bạn chọn chưa được sử dụng."}</w:t>
      </w:r>
    </w:p>
    <w:p w14:paraId="31404061" w14:textId="77777777" w:rsidR="00E54F50" w:rsidRDefault="009A56B9">
      <w:r>
        <w:t>{"câu hỏi": "Sáng tác một bài thơ ngắn về mùa hè bao gồm cụm từ "Gió mùa hè".", "câu trả lời": "Một làn gió mùa hè, ôi nó mang lại như thế nào,\nKý ức về niềm vui và những điều thú vị.\nCây đung đưa và lá xào xạc,\nÁnh nắng ấm áp và một sự thoải mái nhẹ nhàng. \n\nCánh đồng hoa, ong vo ve,\nBầu trời bất tận và biển lung linh.\nHoàng hôn vàng và đêm đầy sao,\nTiếng cười bất tận và những thú vui thuần khiết.\n\nGió mùa hè, một món quà thiêng liêng,\nMột cái chạm nhẹ nhàng, một ánh nắng ngọt ngào.\nMột thời gian của vẻ đẹp và vòng tay của tình yêu, \nOh gió mùa hè, một ân sủng ấp ủ."}</w:t>
      </w:r>
    </w:p>
    <w:p w14:paraId="08F2948B" w14:textId="77777777" w:rsidR="00E54F50" w:rsidRDefault="009A56B9">
      <w:r>
        <w:t xml:space="preserve">{"câu hỏi": "Tóm tắt một đoạn văn về các nguyên tắc cơ bản của vật lý hiện đại. - Vật lý hiện đại dựa trên bốn nguyên tắc cơ bản. Đầu tiên là nguyên lý tương đối, trong đó nói rằng các định luật vật lý không phụ thuộc vào vị trí hoặc chuyển động của người quan sát. Thứ hai là nguyên lý cơ học lượng tử, trong đó nói rằng năng lượng và vật chất chỉ có thể tồn tại trong các gói rời rạc. Thứ ba là nguyên tắc bảo toàn năng lượng và động lượng, trong đó nói rằng năng lượng và / hoặc động lượng không thể được tạo ra cũng không thể bị phá hủy. Thứ tư </w:t>
      </w:r>
      <w:r>
        <w:lastRenderedPageBreak/>
        <w:t>là nguyên tắc nhân quả, trong đó nói rằng tất cả các hành động đều có hậu quả và tương lai được quyết định bởi quá khứ.", "trả lời": "Đoạn văn thảo luận về bốn nguyên tắc cơ bản của vật lý hiện đại: nguyên lý tương đối, nguyên lý cơ học lượng tử, bảo toàn năng lượng và động lượng, và nguyên tắc nhân quả. Những nguyên tắc này nhấn mạnh rằng các định luật vật lý là nhất quán bất kể vị trí của người quan sát, năng lượng và vật chất tồn tại trong các gói rời rạc, năng lượng và động lượng được bảo toàn, và các hành động có hậu quả với tương lai được xác định bởi quá khứ.</w:t>
      </w:r>
    </w:p>
    <w:p w14:paraId="5D396106" w14:textId="77777777" w:rsidR="00E54F50" w:rsidRDefault="009A56B9">
      <w:r>
        <w:t>{"câu hỏi": "Đề xuất chiến lược giảm ô nhiễm không khí trong thành phố.", "trả lời": "Giảm ô nhiễm không khí trong thành phố là một thách thức phức tạp đòi hỏi một cách tiếp cận đa hướng và bền vững. Dưới đây là một số chiến lược có thể để giải quyết vấn đề này: \ n \ n1. Thúc đẩy việc sử dụng phương tiện giao thông sạch: Khuyến khích mọi người sử dụng phương tiện giao thông công cộng, đi chung xe, đi xe đạp và đi bộ bằng cách cung cấp cơ sở hạ tầng và ưu đãi tốt hơn. Ngoài ra, việc áp dụng các phương tiện điện và phát thải thấp có thể được khuyến khích thông qua trợ cấp và cơ sở hạ tầng sạc. \ n \ n2. Thực hiện và thực thi các tiêu chuẩn khí thải nghiêm ngặt: Các tiêu chuẩn khí thải nghiêm ngặt hơn cho các nhà máy, nhà máy điện và phương tiện giao thông có thể giúp giảm ô nhiễm không khí. Giám sát thường xuyên và thực thi các tiêu chuẩn sẽ đảm bảo rằng các hướng dẫn đang được tuân thủ. \ n \ n3. Tăng không gian xanh: Các không gian xanh như công viên, vườn và cây xanh đóng vai trò là bộ lọc tự nhiên cho ô nhiễm không khí. Bằng cách tăng số lượng không gian xanh trong thành phố, chất lượng không khí có thể được cải thiện. \ n \ n4. Thúc đẩy các tòa nhà tiết kiệm năng lượng: Các tòa nhà chiếm một phần lớn mức tiêu thụ năng lượng của thành phố và bằng cách thực hiện các biện pháp tiết kiệm năng lượng như sử dụng các tấm pin mặt trời, mái nhà xanh và chiếu sáng hiệu quả, có thể giảm đáng kể ô nhiễm không khí. \ n \ n5. Giáo dục công chúng và nâng cao nhận thức: Điều cần thiết là giáo dục công chúng về tác hại của ô nhiễm không khí và vai trò của họ trong việc giảm thiểu nó. Bằng cách thấm nhuần ý thức trách nhiệm, mọi người có thể được khuyến khích thay đổi lối sống góp phần làm sạch không khí hơn. Nhìn chung, việc giảm ô nhiễm không khí trong một thành phố đòi hỏi sự phối hợp giữa chính phủ, doanh nghiệp và người dân, và phải nỗ lực bền vững để đảm bảo rằng không khí vẫn sạch sẽ và an toàn cho mọi người.</w:t>
      </w:r>
    </w:p>
    <w:p w14:paraId="7D4C1CC9" w14:textId="77777777" w:rsidR="00E54F50" w:rsidRDefault="009A56B9">
      <w:r>
        <w:t>{"câu hỏi": "Viết một câu mô tả hương vị của xoài.", "trả lời": "Hương vị của xoài ngọt, ngon ngọt và sảng khoái, với hương vị nhiệt đới độc đáo vừa thơm vừa thơm."}</w:t>
      </w:r>
    </w:p>
    <w:p w14:paraId="6BF943A7" w14:textId="77777777" w:rsidR="00E54F50" w:rsidRDefault="009A56B9">
      <w:r>
        <w:t xml:space="preserve">{"câu hỏi": "Đề xuất một lý thuyết để giải thích tại sao băng ở Nam Cực đang tan chảy.", "câu trả lời": "Một lý thuyết để giải thích tại sao băng ở Nam Cực đang tan chảy là sự gia tăng nhiệt độ Trái đất do sự nóng lên toàn cầu. Sự nóng lên toàn cầu đề cập đến sự gia tăng lâu dài nhiệt độ trung bình của hệ thống khí hậu Trái đất, do phát thải khí nhà kính do con người gây ra, chẳng hạn như carbon dioxide, metan và oxit nitơ. Những khí này giữ nhiệt trong khí quyển, khiến nhiệt độ Trái đất tăng lên. Sự gia tăng nhiệt độ này làm cho các chỏm băng cực tan chảy, dẫn đến mất khối lượng băng ở Nam Cực. Một yếu tố khác có thể góp phần làm tan băng ở Nam Cực là sự thay đổi dòng hải lưu, mang nước ấm hơn đến khu vực, khiến băng tan chảy từ bên dưới. Nhìn chung, có khả năng sự kết hợp của các yếu tố này </w:t>
      </w:r>
      <w:r>
        <w:lastRenderedPageBreak/>
        <w:t>đang gây ra sự tan chảy quan sát được của băng ở Nam Cực, có ý nghĩa quan trọng đối với mực nước biển dâng toàn cầu và biến đổi khí hậu.</w:t>
      </w:r>
    </w:p>
    <w:p w14:paraId="54A54897" w14:textId="77777777" w:rsidR="00E54F50" w:rsidRDefault="009A56B9">
      <w:r>
        <w:t>{"câu hỏi": "Giải thích việc sử dụng từ \"thừa\".", "trả lời": "\"thừa\" là một tính từ được sử dụng để mô tả một cái gì đó không cần thiết, quá mức hoặc nhiều hơn những gì được yêu cầu hoặc đủ trong một ngữ cảnh nhất định. Nói cách khác, nó được sử dụng để mô tả một cái gì đó không cần thiết hoặc không phục vụ mục đích hữu ích. Nó cũng có thể có nghĩa là một sự xa hoa hoặc dư thừa một cái gì đó, chẳng hạn như có quá nhiều mục cụ thể hoặc sử dụng nhiều từ hơn mức cần thiết để diễn đạt một ý tưởng. Thuật ngữ này có thể được áp dụng cho các khía cạnh khác nhau của cuộc sống, bao gồm hành động, vật phẩm, suy nghĩ hoặc tính năng, và sử dụng nó thường ngụ ý một số mức độ lãng phí hoặc dư thừa."}</w:t>
      </w:r>
    </w:p>
    <w:p w14:paraId="63DEAA7C" w14:textId="77777777" w:rsidR="00E54F50" w:rsidRDefault="009A56B9">
      <w:r>
        <w:t>{"question": "Viết thuật toán để tạo bảng Sudoku.", "answer": "Đây là thuật toán để tạo bảng Sudoku:\n\nBước 1: Khởi tạo bảng 9x9 trống.\nBước 2: Xác định một hàm để tìm ô trống tiếp theo trên bảng, trả về 'False' nếu không có ô trống.\nBước 3: Viết một hàm để kiểm tra xem một số có thể được đặt trong một ô hay không,  xem xét các quy tắc Sudoku (nó không nên nằm trong cùng một hàng, cột hoặc lưới con 3x3).\nBước 4: Tạo một hàm 'solve_board' lấy bảng làm đầu vào và sẽ sử dụng backtracking để điền vào các ô trống: \ n a. Gọi hàm để tìm ô trống tiếp theo trên bảng.\n b. Nếu không có ô trống, hãy trả về 'True', nghĩa là bảng đã được giải. \n c. Lặp từ số 1 đến 9:\n i. Kiểm tra xem số có thể được đặt trong ô trống hay không bằng cách sử dụng hàm đã được xác định ở bước 3.\n ii. Nếu nó có thể được đặt, hãy cập nhật ô với số.\n iii. Đệ quy gọi 'solve_board' để tiếp tục giải bảng.\n iv. Nếu lệnh gọi đệ quy trả về 'True', hãy trả về 'True'.\n v. Nếu không, hãy đặt ô trống và tiếp tục đến số tiếp theo.\n d. Nếu tất cả các số đã được thử và nó không thể điền vào ô, hãy trả về 'False'.\nBước 5: Gọi hàm 'solve_board' để điền vào toàn bộ bảng.\nBước 6: Xóa một số số khỏi bảng xem xét mức độ khó mong muốn. Một bảng Sudoku có nhiều khoảng trống hơn thường khó hơn.\nBước 7: Trả lại bảng cuối cùng."}</w:t>
      </w:r>
    </w:p>
    <w:p w14:paraId="703F4AE2" w14:textId="77777777" w:rsidR="00E54F50" w:rsidRDefault="009A56B9">
      <w:r>
        <w:t>{"câu hỏi": "Tạo danh sách các mẹo hàng ngày để duy trì sức khỏe tinh thần tốt.", "câu trả lời": "1. Dành thời gian cho các hoạt động thư giãn và giảm căng thẳng, chẳng hạn như thiền hoặc yoga. \ n \ n2. Tập thể dục thường xuyên để giải phóng endorphin và cải thiện tâm trạng của bạn. \ n \ n3. Thiết lập một lịch trình ngủ lành mạnh và thường xuyên, nhằm mục đích ngủ ít nhất 7-8 giờ mỗi đêm. \ n \ n4. Kết nối với những người khác và xây dựng mối quan hệ hỗ trợ với gia đình, bạn bè và đồng nghiệp. \ n \ n5. Thực hành chánh niệm để giúp bạn ở lại hiện tại trong khoảnh khắc và tập trung vào những điều tích cực. \ n \ n6. Hãy nghỉ ngơi từ phương tiện truyền thông xã hội và công nghệ để giảm căng thẳng và lo lắng. \ n \ n7. Quản lý thời gian của bạn một cách hiệu quả để tránh cảm giác bị choáng ngợp bởi các nhiệm vụ hoặc trách nhiệm. \ n \ n8. Học cách nói "không" và thiết lập ranh giới để bảo vệ sức khỏe tinh thần và hạnh phúc của bạn. \ n \ n9. Giữ một cuốn nhật ký để bày tỏ suy nghĩ và cảm xúc của bạn và suy ngẫm về cảm xúc của bạn. \ n \ n10. Tìm kiếm sự giúp đỡ chuyên nghiệp nếu bạn đang gặp phải các triệu chứng trầm cảm hoặc lo lắng, hoặc nếu bạn cần hỗ trợ trong việc quản lý sức khỏe tâm thần của mình."}</w:t>
      </w:r>
    </w:p>
    <w:p w14:paraId="4728B943" w14:textId="77777777" w:rsidR="00E54F50" w:rsidRDefault="009A56B9">
      <w:r>
        <w:t xml:space="preserve">{"question": "Tạo một hình minh họa mô tả các từ sau. - Tiếng sông chảy xiết", "trả lời": "Tôi xin lỗi, tôi là người mẫu ngôn ngữ AI và tôi không có khả năng tạo hình minh họa. Tuy nhiên, </w:t>
      </w:r>
      <w:r>
        <w:lastRenderedPageBreak/>
        <w:t>bạn có thể tưởng tượng một hình ảnh của một dòng sông với dòng nước trong vắt chảy xiết trên những tảng đá và đá trong một khung cảnh thiên nhiên thanh bình với cây cối và có lẽ là những ngọn núi ở hậu cảnh. Con sông có thể có một số ghềnh nước trắng, tạo ra âm thanh lớn hơn khi nước chảy xiết và đổ bộ trên đường đi của nó ở hạ lưu."}</w:t>
      </w:r>
    </w:p>
    <w:p w14:paraId="00580E3E" w14:textId="77777777" w:rsidR="00E54F50" w:rsidRDefault="009A56B9">
      <w:r>
        <w:t>{"câu hỏi": "Tạo ra một tuyên bố chung về tầm quan trọng của sự đồng cảm.", "Câu trả lời": "Đồng cảm là một kỹ năng xã hội và cảm xúc quan trọng cho phép chúng ta kết nối với người khác, hiểu suy nghĩ và cảm xúc của họ và xây dựng các mối quan hệ bền chặt. Điều quan trọng là trong việc thúc đẩy ý thức từ bi và hiểu biết lẫn nhau, giúp tạo ra một xã hội hòa nhập, hỗ trợ và khoan dung hơn. Thông qua sự đồng cảm, chúng ta có thể cho người khác thấy rằng họ có giá trị, được lắng nghe và thấu hiểu, và điều này có thể có tác động sâu sắc đến sự tương tác và mối quan hệ của chúng ta với những người xung quanh."}</w:t>
      </w:r>
    </w:p>
    <w:p w14:paraId="4D271E44" w14:textId="77777777" w:rsidR="00E54F50" w:rsidRDefault="009A56B9">
      <w:r>
        <w:t>{"câu hỏi": "Tạo ra một câu tục ngữ với các từ \"history\" và \"actions\".", "answer": "\"Lịch sử không là gì ngoài việc ghi lại các hành động của chúng ta, kể một câu chuyện về những gì đã từng là\""}</w:t>
      </w:r>
    </w:p>
    <w:p w14:paraId="70C0E3F4" w14:textId="77777777" w:rsidR="00E54F50" w:rsidRDefault="009A56B9">
      <w:r>
        <w:t>{"question": "Tạo một từ mới bằng cách sử dụng từ gốc \u201caug\u201d.", "answer": "Một từ có thể được tạo bằng cách sử dụng từ gốc \"aug\" là \"augment.\" \n\nTừ này có nghĩa là tăng hoặc thêm vào, đặc biệt là để cải thiện hoặc hoàn thành một cái gì đó."}</w:t>
      </w:r>
    </w:p>
    <w:p w14:paraId="32F5FA48" w14:textId="77777777" w:rsidR="00E54F50" w:rsidRDefault="009A56B9">
      <w:r>
        <w:t>{"câu hỏi": "Tạo một câu bằng cách sử dụng tất cả các từ sau: bóng, miệng và quên.", "trả lời": "Đừng quên lấy bóng ra khỏi miệng trước khi bắt đầu trò chơi."}</w:t>
      </w:r>
    </w:p>
    <w:p w14:paraId="218F72B3" w14:textId="77777777" w:rsidR="00E54F50" w:rsidRDefault="009A56B9">
      <w:r>
        <w:t>{"câu hỏi": "Xây dựng một giả thuyết về mối liên hệ giữa hai phần dữ liệu. - Tăng lượng đường và lượng sâu răng", "câu trả lời": "Giả thuyết: Có mối tương quan tích cực giữa sự gia tăng lượng đường và số lượng sâu răng, sao cho mức tiêu thụ đường càng cao, một cá nhân càng có nhiều khả năng bị sâu răng."}</w:t>
      </w:r>
    </w:p>
    <w:p w14:paraId="17300F00" w14:textId="77777777" w:rsidR="00E54F50" w:rsidRDefault="009A56B9">
      <w:r>
        <w:t>{"câu hỏi": "Tạo thành một câu trong đó từ \u201coptimistic\u201d được sử dụng.", "trả lời": "\"Tôi lạc quan rằng với quyết tâm và làm việc chăm chỉ, chúng ta có thể đạt được tất cả các mục tiêu của mình thành công.\""}</w:t>
      </w:r>
    </w:p>
    <w:p w14:paraId="29BC41E7" w14:textId="77777777" w:rsidR="00E54F50" w:rsidRDefault="009A56B9">
      <w:r>
        <w:t>{"question": "Tìm các điểm dữ liệu vi phạm quy tắc được chỉ định. - 5, 10, 15, 20, 25, 30\nQuy tắc: Tất cả các số lớn hơn 22", "trả lời": "Các điểm dữ liệu vi phạm quy tắc được chỉ định là \"Tất cả các số lớn hơn 22\" là 5, 10, 15 và 20."}</w:t>
      </w:r>
    </w:p>
    <w:p w14:paraId="3638F8A9" w14:textId="77777777" w:rsidR="00E54F50" w:rsidRDefault="009A56B9">
      <w:r>
        <w:t xml:space="preserve">{"câu hỏi": "Mô tả những gì bạn sẽ nghe thấy nếu bạn đi ngang qua sở thú.", "câu trả lời": "Nếu bạn đi ngang qua một sở thú, bạn sẽ nghe thấy một bản giao hưởng âm thanh từ các loài động vật khác nhau gọi sở thú là nhà của chúng. Bạn có thể nghe thấy tiếng kêu lớn của những con khỉ khi chúng đu đưa và chơi đùa, tiếng gầm khác biệt của sư tử hoặc tiếng gầm gừ của hổ, hoặc tiếng kèn của voi. Cùng với tiếng ồn của động vật, bạn cũng sẽ nghe thấy âm thanh của mọi người, bao gồm cả tiếng trò chuyện và tiếng cười của du khách, tiếng kêu phấn khích của trẻ em khi chúng nhìn thấy những con vật yêu thích của chúng và những cuộc nói chuyện thông tin được đưa ra bởi những người trông coi sở thú. Điệp khúc của tiếng chim hót, tiếng nước bắn tung tóe từ các cuộc triển lãm, và tiếng xào xạc của lá và cành </w:t>
      </w:r>
      <w:r>
        <w:lastRenderedPageBreak/>
        <w:t>cây trong môi trường sống cũng sẽ làm tăng thêm bầu không khí sôi động, nhộn nhịp của sở thú."}</w:t>
      </w:r>
    </w:p>
    <w:p w14:paraId="42A838A5" w14:textId="77777777" w:rsidR="00E54F50" w:rsidRDefault="009A56B9">
      <w:r>
        <w:t>{"câu hỏi": "Quá trình biến giấy đã qua sử dụng thành giấy mới được gọi là gì?", "trả lời": "Quá trình biến giấy đã qua sử dụng thành giấy mới được gọi là tái chế. Trong quá trình tái chế, giấy vụn được thu gom và phân loại, sau đó được làm sạch để loại bỏ bất kỳ chất gây ô nhiễm nào như mực, keo và ghim. Giấy được làm sạch sau đó được nghiền thành bột, bao gồm việc phá vỡ nó thành các sợi nhỏ bằng cách sử dụng nước và tác động cơ học. Bột giấy sau đó được sàng lọc để loại bỏ bất kỳ hạt lớn hơn nào và thường được tẩy trắng để tạo ra màu sáng hơn. Cuối cùng, bột giấy được trải lên một bề mặt phẳng và sấy khô để tạo thành một tờ giấy mới."}</w:t>
      </w:r>
    </w:p>
    <w:p w14:paraId="4A91F632" w14:textId="77777777" w:rsidR="00E54F50" w:rsidRDefault="009A56B9">
      <w:r>
        <w:t>{"question": "Tạo logo để đại diện cho công ty. - Tên công ty: \u201cThe Garage\u201d", "answer": "Tôi xin lỗi, nhưng là một mô hình ngôn ngữ AI, tôi không thể tạo ra hình ảnh hoặc đồ họa. Tuy nhiên, bạn có thể khám phá các trang web tạo logo khác nhau hoặc tìm một nhà thiết kế đồ họa chuyên nghiệp để tạo ra một logo đại diện hiệu quả cho công ty của bạn, \"The Garage\"."}</w:t>
      </w:r>
    </w:p>
    <w:p w14:paraId="5C9EB75A" w14:textId="77777777" w:rsidR="00E54F50" w:rsidRDefault="009A56B9">
      <w:r>
        <w:t>{"câu hỏi": "Viết lại câu đã cho bằng cách thay đổi giọng nói của nó. - Quả bóng được ném bởi anh ta.", "trả lời": "Anh ta ném bóng."}</w:t>
      </w:r>
    </w:p>
    <w:p w14:paraId="4FECD3B5" w14:textId="77777777" w:rsidR="00E54F50" w:rsidRDefault="009A56B9">
      <w:r>
        <w:t>{"câu hỏi": "Chọn từ không phù hợp. - Anh ta đi về phía nhà bếp, sải những bước xuất thần.", "trả lời": "Từ không phù hợp trong câu này là \"ngây ngất.\" Từ ngây ngất gợi ý hạnh phúc hoặc phấn khích tột độ, dường như không phù hợp tự nhiên với bối cảnh của ai đó chỉ đơn giản là đi bộ vào bếp. Một từ phù hợp hơn có thể là \"purposeful\" hoặc \"quick.\""}</w:t>
      </w:r>
    </w:p>
    <w:p w14:paraId="4B82A2B1" w14:textId="77777777" w:rsidR="00E54F50" w:rsidRDefault="009A56B9">
      <w:r>
        <w:t>{"question": "Trả lời bài toán từ sau. - Mary có 16 quả táo. Cô ăn 7 và cho đi 3. Cô ấy còn lại bao nhiêu quả táo?", "trả lời": "Sau khi ăn 7 quả táo và cho đi 3, Mary còn lại 16-7-3 = 6 quả táo."}</w:t>
      </w:r>
    </w:p>
    <w:p w14:paraId="6DA83544" w14:textId="77777777" w:rsidR="00E54F50" w:rsidRDefault="009A56B9">
      <w:r>
        <w:t>{"question": "Rút ngắn câu bằng cách loại bỏ các từ thừa. - Anh ấy vô cùng kiệt sức vì đi du lịch đến nỗi ngã gục xuống giường.", "trả lời": "Anh ấy kiệt sức vì đi du lịch đến nỗi ngã gục xuống giường."}</w:t>
      </w:r>
    </w:p>
    <w:p w14:paraId="69107127" w14:textId="77777777" w:rsidR="00E54F50" w:rsidRDefault="009A56B9">
      <w:r>
        <w:t>{"question": "Viết lại câu bằng tiếng Anh thích hợp và thay thế từ thích hợp. - Anh ấy đến cửa hàng để mua hàng tạp hóa.", "trả lời": "Anh ấy đến cửa hàng để mua hàng tạp hóa."}</w:t>
      </w:r>
    </w:p>
    <w:p w14:paraId="36D1E452" w14:textId="77777777" w:rsidR="00E54F50" w:rsidRDefault="009A56B9">
      <w:r>
        <w:t>{"câu hỏi": "Hãy đưa ra một tiêu đề bắt mắt. - Chủ đề bài viết: Tương lai của trí tuệ nhân tạo", "câu trả lời": "Cuộc cách mạng phía trước: Mở khóa những khả năng vô tận trong tương lai của trí tuệ nhân tạo\""}</w:t>
      </w:r>
    </w:p>
    <w:p w14:paraId="2D3100FF" w14:textId="77777777" w:rsidR="00E54F50" w:rsidRDefault="009A56B9">
      <w:r>
        <w:t>{"question": "Tìm chỉ mục của chuỗi con đã cho từ câu. - Chuỗi con: \u201capplication\u201d\nSentence: Cô ấy cảm thấy rất phấn khích khi đơn đăng ký của mình được chấp thuận.", "trả lời": "Chỉ mục của chuỗi con \"ứng dụng\" trong câu \"Cô ấy cảm thấy rất vui mừng khi đơn đăng ký của cô ấy được chấp thuận.\" là 27."}</w:t>
      </w:r>
    </w:p>
    <w:p w14:paraId="4BFFFCFE" w14:textId="77777777" w:rsidR="00E54F50" w:rsidRDefault="009A56B9">
      <w:r>
        <w:lastRenderedPageBreak/>
        <w:t>{"câu hỏi": "Sắp xếp lại các từ trong mỗi câu để tạo thành một câu đúng về mặt gramatically. - tăng giá đột ngột", "trả lời": "Giá tăng cao."}</w:t>
      </w:r>
    </w:p>
    <w:p w14:paraId="36998B9E" w14:textId="77777777" w:rsidR="00E54F50" w:rsidRDefault="009A56B9">
      <w:r>
        <w:t>{"question": "Xuất ra từ đồng nghĩa của các từ trong câu đã cho. - Cô lang thang quanh thành phố.", "trả lời": "Cô ấy: cô ấy, chính cô ấy\nLang thang: lang thang, uốn khúc, đi dạo, đi dạo, đi dạo, đi dạo\nXung quanh: về, gần, gần, xuyên suốt \nThành phố: đô thị, đô thị, khu đô thị, thị trấn, trung tâm thành phố"}</w:t>
      </w:r>
    </w:p>
    <w:p w14:paraId="3B8E0317" w14:textId="77777777" w:rsidR="00E54F50" w:rsidRDefault="009A56B9">
      <w:r>
        <w:t>{"question": "Tạo một câu mới bằng cách thay đổi dạng động từ thành dạng cơ sở của nó. - Cô ấy đang chạy vòng tròn.", "trả lời": "Cô ấy chạy vòng tròn."}</w:t>
      </w:r>
    </w:p>
    <w:p w14:paraId="52196943" w14:textId="77777777" w:rsidR="00E54F50" w:rsidRDefault="009A56B9">
      <w:r>
        <w:t>{"question": "Viết lại câu đã cho bằng cách sử dụng dạng số nhiều của danh từ. - Đứa trẻ uống một ly sữa.", "trả lời": "Những đứa trẻ uống ly sữa."}</w:t>
      </w:r>
    </w:p>
    <w:p w14:paraId="33E81C5D" w14:textId="77777777" w:rsidR="00E54F50" w:rsidRDefault="009A56B9">
      <w:r>
        <w:t>{"question": "Đánh giá nhà hàng nhất định dựa trên kinh nghiệm của bạn. - Nhà hàng: Pizzeria Garden", "trả lời": "Tôi xin lỗi, nhưng tôi là một người mẫu ngôn ngữ AI, và tôi không có kinh nghiệm cá nhân hoặc khả năng ăn uống hoặc ghé thăm nhà hàng. Bạn có thể vui lòng chia sẻ thêm bối cảnh hoặc chi tiết về nhà hàng hoặc trải nghiệm của bạn để tôi có thể giúp bạn tốt hơn không?"}</w:t>
      </w:r>
    </w:p>
    <w:p w14:paraId="6A94DA46" w14:textId="77777777" w:rsidR="00E54F50" w:rsidRDefault="009A56B9">
      <w:r>
        <w:t>{"question": "Kể tên loại bài thơ mà các từ đã cho được sử dụng. - Từ: Hoa hồng có màu đỏ, hoa violet có màu xanh", "đáp án": "Các từ đã cho được sử dụng trong một loại bài thơ gọi là "bài thơ có vần điệu". Cụ thể, chúng thường được sử dụng trong một câu thơ bốn dòng truyền thống được gọi là bài thơ "Hoa hồng đỏ".</w:t>
      </w:r>
    </w:p>
    <w:p w14:paraId="6B869C00" w14:textId="77777777" w:rsidR="00E54F50" w:rsidRDefault="009A56B9">
      <w:r>
        <w:t>{"question": "Điền vào chỗ trống cho đoạn văn đã cho. - Đoạn: Trong thế giới công nghệ, _____ đã trở thành một phần thiết yếu của bất kỳ doanh nghiệp nào. Các công ty sử dụng nó để lưu trữ dữ liệu của họ, chia sẻ thông tin và thậm chí cộng tác trong các dự án. Nó giúp các doanh nghiệp trở nên ___ Các công ty sử dụng nó để lưu trữ dữ liệu của họ, chia sẻ thông tin và thậm chí cộng tác trong các dự án. Nó giúp các doanh nghiệp trở nên sáng tạo, hiệu quả và nhanh nhẹn hơn."}</w:t>
      </w:r>
    </w:p>
    <w:p w14:paraId="261B8D69" w14:textId="77777777" w:rsidR="00E54F50" w:rsidRDefault="009A56B9">
      <w:r>
        <w:t>{"câu hỏi": "Mô tả cuộc sống của một con ong trong 100 từ.", "câu trả lời": "Ong là loài côn trùng xã hội sống trong các thuộc địa có tổ chức cao. Mỗi đàn có một ong chúa, có chức năng chính là đẻ trứng. Ong thợ, tất cả con cái, chịu trách nhiệm thu thập phấn hoa và mật hoa, xây dựng và làm sạch tổ ong, và chăm sóc con non. Ong đực, được gọi là máy bay không người lái, tồn tại chỉ để giao phối với nữ hoàng. Ong giao tiếp thông qua pheromone và điệu nhảy, làm việc cùng nhau để đảm bảo sự sống còn của thuộc địa. Trong suốt cuộc đời của một con ong, chúng sẽ thay đổi nhiệm vụ, tiến triển từ dọn phòng sang tìm kiếm thức ăn. Ong rất cần thiết cho quá trình thụ phấn và chịu trách nhiệm cho một phần ba lượng thức ăn chúng ta ăn."}</w:t>
      </w:r>
    </w:p>
    <w:p w14:paraId="0A0CADB8" w14:textId="77777777" w:rsidR="00E54F50" w:rsidRDefault="009A56B9">
      <w:r>
        <w:t xml:space="preserve">{"câu hỏi": "Mô tả bầu trời trong cơn bão.", "trả lời": "Bầu trời trong một cơn bão thường tối và đáng ngại, với các sắc thái của màu xám và đen thống trị bầu khí quyển. Những đám mây thường xuất hiện dày và nặng, như thể bị quá tải với gió và mưa mà chúng mang theo, và có thể che khuất hầu hết bầu trời khỏi tầm nhìn. Tia chớp thường lóe lên thành những đường </w:t>
      </w:r>
      <w:r>
        <w:lastRenderedPageBreak/>
        <w:t>sáng, lởm chởm, trong giây lát chiếu sáng bầu trời bằng năng lượng điện của chúng. Sấm sét có thể lăn trên cao, tạo ra bầu không khí ồn ào, dữ dội của cơn bão. Tâm trạng chung của bầu trời trong một cơn bão là sức mạnh, năng lượng, và đôi khi, điềm báo, khi thiên nhiên giải phóng các lực nguyên tố của nó."}</w:t>
      </w:r>
    </w:p>
    <w:p w14:paraId="237124A4" w14:textId="77777777" w:rsidR="00E54F50" w:rsidRDefault="009A56B9">
      <w:r>
        <w:t>{"câu hỏi": "Động não một ý tưởng mới cho một bộ phim.", "Câu trả lời": "Tiêu đề: Timeless\n\nBộ phim có thể kể về một nhóm các nhà khoa học đã phát triển một cỗ máy có thể đưa con người đến các khoảng thời gian khác nhau. Tuy nhiên, trong lần chạy thử đầu tiên, có điều gì đó không ổn và họ thấy mình bị mắc kẹt ở Ai Cập cổ đại mà không có đường trở về. Các nhân vật chính phải làm việc cùng nhau để tìm cách sửa chữa máy và trở về nhà trong khi điều hướng những thách thức của việc sống trong một thời đại và văn hóa hoàn toàn khác. Trên đường đi, họ phải đối mặt với những nguy hiểm bất ngờ, sự phản bội và hình thành mối quan hệ với những người họ gặp. Khi họ cố gắng tìm đường trở lại, họ cũng phải vật lộn với câu hỏi liệu họ có nên can thiệp vào lịch sử hay không, và hậu quả của hành động của họ có thể là gì. Timeless sẽ là một cuộc phiêu lưu ly kỳ với sự pha trộn giữa khoa học viễn tưởng, lịch sử và kịch tính khám phá tầm quan trọng của tình bạn, lòng can đảm và sức mạnh của tinh thần con người để vượt qua mọi trở ngại."}</w:t>
      </w:r>
    </w:p>
    <w:p w14:paraId="46977547" w14:textId="77777777" w:rsidR="00E54F50" w:rsidRDefault="009A56B9">
      <w:r>
        <w:t>{"câu hỏi": "Hãy đưa ra một lợi ích của đa dạng sinh học.", "Trả lời": "Một lợi ích của đa dạng sinh học là nó giúp duy trì một hệ sinh thái lành mạnh, nơi các loài có thể phụ thuộc vào nhau để sinh tồn. Các hệ sinh thái đa dạng có khả năng chống chịu tốt hơn với thiên tai và sự xâm lấn của các loài không phải bản địa, điều này có thể mang lại lợi ích lớn cho khả năng thích nghi và phát triển của chúng. Ngoài ra, đa dạng sinh học có thể cung cấp các nguồn tài nguyên quý giá như thực phẩm, thuốc men và các dịch vụ hệ sinh thái như lọc nước, chu kỳ dinh dưỡng và hơn thế nữa."}</w:t>
      </w:r>
    </w:p>
    <w:p w14:paraId="3B7B0C7F" w14:textId="77777777" w:rsidR="00E54F50" w:rsidRDefault="009A56B9">
      <w:r>
        <w:t xml:space="preserve">{"câu hỏi": "Thiết kế một thí nghiệm để kiểm tra xem trí tuệ nhân tạo có thể cải thiện độ chính xác chẩn đoán y tế hay không.", "câu trả lời": "Thử nghiệm để kiểm tra xem trí tuệ nhân tạo (AI) có thể cải thiện độ chính xác của chẩn đoán y tế hay không sẽ bao gồm các bước sau:\n\n1. Thiết lập một giả thuyết: Bước đầu tiên sẽ là thiết lập một giả thuyết, trong trường hợp này nói rằng việc sử dụng AI có thể cải thiện đáng kể độ chính xác của chẩn đoán y tế. \n\n2. Tuyển dụng người tham gia: Bước tiếp theo sẽ là tuyển dụng một mẫu lớn và đa dạng các chuyên gia y tế, bao gồm các bác sĩ và y tá thuộc nhiều chuyên khoa, mức độ kinh nghiệm và địa điểm khác nhau. \n\n3. Chuẩn bị bộ dữ liệu: Hai bộ dữ liệu của bệnh nhân với các tình trạng y tế khác nhau sẽ phải được chuẩn bị. Một bộ dữ liệu sẽ được sử dụng để đào tạo mô hình AI và bộ dữ liệu còn lại để kiểm tra độ chính xác của chẩn đoán. Cả hai bộ phải có chẩn đoán xác nhận cho mục đích so sánh. \n\n4. Phát triển mô hình AI: Một mô hình AI được thiết kế đặc biệt để hỗ trợ chẩn đoán y tế sau đó sẽ phải được phát triển và đào tạo bằng cách sử dụng bộ dữ liệu đầu tiên, bao gồm các triệu chứng của bệnh nhân, lịch sử y tế, kết quả xét nghiệm và chẩn đoán được xác nhận. \ n \ n5. Tiến hành thí nghiệm: Thí nghiệm sẽ có hai nhóm; một nhóm kiểm soát nơi các chuyên gia y tế sẽ chẩn đoán bệnh nhân mà không cần sự trợ giúp của AI và một nhóm thử nghiệm nơi các chuyên gia y tế sẽ sử dụng mô hình AI để hỗ trợ chẩn đoán của họ. Cả hai nhóm sẽ sử dụng bộ dữ liệu thứ hai để chẩn đoán bệnh nhân và phát hiện của họ sẽ được so sánh với chẩn đoán được xác nhận </w:t>
      </w:r>
      <w:r>
        <w:lastRenderedPageBreak/>
        <w:t>của bệnh nhân. \ n \ n6. Phân tích dữ liệu và diễn giải kết quả: Bước cuối cùng sẽ là phân tích dữ liệu được thu thập cho cả hai nhóm để xác định tỷ lệ chính xác của các chẩn đoán được thực hiện có và không có AI. Một thử nghiệm thống kê sẽ phải được tiến hành để xác định xem sự khác biệt về độ chính xác giữa hai nhóm có ý nghĩa thống kê hay không. Tóm lại, thí nghiệm sẽ nhằm mục đích cung cấp bằng chứng thực nghiệm để hỗ trợ hoặc bác bỏ giả thuyết rằng việc sử dụng AI có thể cải thiện đáng kể độ chính xác của chẩn đoán y tế.</w:t>
      </w:r>
    </w:p>
    <w:p w14:paraId="7A9B2698" w14:textId="77777777" w:rsidR="00E54F50" w:rsidRDefault="009A56B9">
      <w:r>
        <w:t>{"câu hỏi": "Phân loại cuốn sách này là hư cấu hoặc phi hư cấu. - The Cat in the Hat của Dr. Seuss", "answer": "The Cat in the Hat của Dr. Seuss được phân loại là hư cấu."}</w:t>
      </w:r>
    </w:p>
    <w:p w14:paraId="2D2499D8" w14:textId="77777777" w:rsidR="00E54F50" w:rsidRDefault="009A56B9">
      <w:r>
        <w:t>{"câu hỏi": "Mô tả dãy núi Guadalupe ở Texas.", "câu trả lời": "Dãy núi Guadalupe là một dãy núi tuyệt đẹp nằm ở Tây Texas, gần biên giới New Mexico. Dãy núi này là một phần của Vườn quốc gia dãy núi Guadalupe lớn hơn, bao gồm một khu vực rộng lớn hơn 86.000 mẫu Anh. Những ngọn núi này chủ yếu được tạo thành từ đá vôi, với đỉnh cao nhất là đỉnh Guadalupe, cao 8.749 feet. Đỉnh núi này đại diện cho điểm tự nhiên cao nhất ở bang Texas. Dãy núi Guadalupe là nơi có nhiều loại động thực vật đa dạng, bao gồm nhiều loài xương rồng, sồi và cây thông, và nhiều loại động vật hoang dã khác nhau như hươu, sư tử núi và bò sát. Những người ngắm chim đang ở trong một điều trị, vì phạm vi là nhà của hơn 300 loài chim. \ n \ n Dãy núi Guadalupe cung cấp một cảnh quan tuyệt đẹp và địa hình đa dạng, thu hút những người đi bộ đường dài và những người đam mê ngoài trời từ khắp nơi. Một số con đường mòn có sẵn để khám phá, mang đến cho du khách cơ hội ngắm nhìn khung cảnh ngoạn mục và khám phá vẻ đẹp tự nhiên của khu vực này. Những ngọn núi này cũng bảo tồn một phần quan trọng của lịch sử, vì chúng chứa phần còn lại của một rạn san hô biển cổ đại từ thời Permi, cũng như nhiều địa danh văn hóa và lịch sử.</w:t>
      </w:r>
    </w:p>
    <w:p w14:paraId="702EBA6C" w14:textId="77777777" w:rsidR="00E54F50" w:rsidRDefault="009A56B9">
      <w:r>
        <w:t>{"câu hỏi": "Carbohydrate được cơ thể chuyển hóa như thế nào?", "câu trả lời": "Carbohydrate là một trong những nguồn năng lượng chính cho cơ thể và chúng được chuyển hóa theo nhiều bước để giải phóng năng lượng dự trữ của chúng. Khi bạn ăn thực phẩm có chứa carbohydrate, chúng được chia thành dạng đơn giản nhất, được gọi là glucose, thông qua quá trình tiêu hóa. Glucose sau đó đi vào máu, nơi nó được vận chuyển đến các tế bào của cơ thể. Khi vào bên trong các tế bào, glucose có thể được sử dụng ngay lập tức làm nhiên liệu, hoặc nó có thể được chuyển đổi thành glycogen và được lưu trữ trong gan và mô cơ để sử dụng sau này. Khi cơ thể cần năng lượng, glycogen được phân hủy thành glucose và giải phóng vào máu. Quá trình chuyển hóa carbohydrate được điều chỉnh bởi một số hormone, bao gồm insulin và glucagon. Insulin được tuyến tụy giải phóng khi lượng đường trong máu tăng lên, và nó giúp các tế bào hấp thụ glucose và chuyển đổi nó thành năng lượng hoặc lưu trữ dưới dạng glycogen. Glucagon, mặt khác, được giải phóng khi lượng đường trong máu giảm và báo hiệu gan giải phóng glycogen được lưu trữ vào máu dưới dạng glucose. Tóm lại, carbohydrate được phân hủy thành glucose thông qua quá trình tiêu hóa, sau đó được vận chuyển đến các tế bào để sử dụng làm năng lượng hoặc được lưu trữ để sử dụng sau này. Quá trình này được điều chỉnh bởi hormone, đảm bảo rằng cơ thể có một nguồn cung cấp năng lượng ổn định."}</w:t>
      </w:r>
    </w:p>
    <w:p w14:paraId="4BB2C1F6" w14:textId="77777777" w:rsidR="00E54F50" w:rsidRDefault="009A56B9">
      <w:r>
        <w:t xml:space="preserve">{"câu hỏi": "Phác thảo những điểm chính của Hiến pháp Hoa Kỳ.", "Trả lời": "Hiến pháp Hoa Kỳ là tài liệu quan trọng nhất trong chính phủ và lịch sử Hoa Kỳ, cung cấp khuôn khổ pháp lý </w:t>
      </w:r>
      <w:r>
        <w:lastRenderedPageBreak/>
        <w:t>cho chính phủ liên bang, cũng như đặt ra các quyền và tự do của người dân Mỹ. Dưới đây là những điểm chính của Hiến pháp Hoa Kỳ:\n\n1. Lời mở đầu: Lời mở đầu của Hiến pháp phác thảo các mục đích của tài liệu và quyền hạn của chính phủ liên bang mới. Phân chia quyền lực: Hiến pháp phân chia quyền lực của chính phủ thành ba nhánh; các nhánh Lập pháp, Hành pháp và Tư pháp, ngăn chặn bất kỳ nhánh đơn lẻ nào trở nên quá mạnh mẽ. \ n \ n3. Kiểm tra và cân bằng: Các nhánh của chính phủ được kiểm tra và cân bằng cụ thể với nhau để đảm bảo rằng không một nhánh nào trở nên quá mạnh. \ n \ n4. Chủ nghĩa liên bang: Hiến pháp phân định mối quan hệ giữa chính phủ liên bang và chính quyền tiểu bang, cho phép các bang tự trị trong khi vẫn có một chính phủ quốc gia mạnh. Tuyên ngôn Nhân quyền: 10 sửa đổi đầu tiên của Hiến pháp, được gọi là Tuyên ngôn Nhân quyền, phác thảo các quyền và tự do cơ bản của tất cả công dân Mỹ như tự do ngôn luận, tôn giáo và báo chí, cũng như bảo vệ chống lại các cuộc khám xét và bắt giữ vô lý, và hình phạt tàn nhẫn và bất thường. Sửa đổi Hiến pháp: Hiến pháp có thể được thay đổi thông qua quá trình sửa đổi, cho phép bổ sung các sửa đổi mới hoặc bãi bỏ các sửa đổi hiện có. Hiện có 27 sửa đổi Hiến pháp.\n\n7. Điều khoản tối cao: Hiến pháp, luật liên bang và các hiệp ước được thực hiện dưới thẩm quyền của nó được coi là luật tối cao của đất đai, có nghĩa là luật tiểu bang không thể xung đột với luật liên bang hoặc Hiến pháp. Nhìn chung, Hiến pháp Hoa Kỳ đã đứng trước thử thách của thời gian và các nguyên tắc của nó tiếp tục đóng vai trò là nền tảng của hệ thống chính phủ Mỹ.</w:t>
      </w:r>
    </w:p>
    <w:p w14:paraId="23C7D69B" w14:textId="77777777" w:rsidR="00E54F50" w:rsidRDefault="009A56B9">
      <w:r>
        <w:t>{"câu hỏi": "Quân cờ nào di chuyển theo hình chữ L?", "câu trả lời": "Quân cờ di chuyển theo hình chữ "L" là Hiệp sĩ. Nó di chuyển hai ô vuông theo một hướng, sau đó quay 90 độ và di chuyển thêm một hình vuông. Mô hình chuyển động này tạo thành hình dạng của chữ cái \"L\"."}</w:t>
      </w:r>
    </w:p>
    <w:p w14:paraId="4480C2CA" w14:textId="77777777" w:rsidR="00E54F50" w:rsidRDefault="009A56B9">
      <w:r>
        <w:t xml:space="preserve">{"câu hỏi": "So sánh và đối chiếu quần xã sinh vật của sa mạc và rừng ôn đới.", "câu trả lời": "Sa mạc và rừng ôn đới là hai quần xã sinh vật riêng biệt khác nhau đáng kể về khí hậu, thảm thực vật và đời sống động vật. Dưới đây là một số điểm chính của sự so sánh và tương phản giữa hai quần xã sinh vật này. \ n \ nKhí hậu: \nDeserts được đặc trưng bởi lượng mưa thấp và nhiệt độ rất cao. Chúng có khí hậu rất khô và thường có thể trải qua sự thay đổi nhiệt độ khắc nghiệt giữa ngày và đêm. Mặt khác, rừng ôn đới có lượng mưa vừa phải và trải qua sự thay đổi nhiệt độ theo mùa. Những khu rừng này có khí hậu ôn hòa và ẩm ướt hơn khi so sánh với sa mạc. \n\nThảm thực vật: \nSa mạc thường thưa thớt về thảm thực vật, với thực vật thích nghi để lưu trữ nước và tồn tại trong điều kiện của môi trường nóng, khô cằn. Ví dụ về thực vật sa mạc bao gồm xương rồng, xương rồng và cây bụi nhỏ. Ngược lại, rừng ôn đới có thảm thực vật đa dạng hơn nhiều, với cây là loài thực vật chiếm ưu thế. Những khu rừng này có một tầng dưới phong phú của cây bụi và thảo mộc, với các cây như sồi, phong và bạch dương là phổ biến. \ n \ n Động vật: \n Đời sống động vật trong sa mạc và rừng ôn đới cũng thay đổi đáng kể. Động vật sa mạc thích nghi với điều kiện nóng và khô cằn, và có thể bao gồm các loài như lạc đà, rắn, thằn lằn và động vật gặm nhấm. Những con vật này đã thích nghi để tồn tại trong một môi trường khắc nghiệt với ít nước và thức ăn. Để so sánh, rừng ôn đới là nơi sinh sống của nhiều loài động vật đa dạng hơn nhiều, bao gồm hươu, gấu, chó sói và nhiều loài chim và côn trùng. Những động vật này thích nghi với khí hậu ôn hòa hơn và có quyền truy cập vào nhiều nguồn thức ăn hơn. Tóm lại, sa mạc và rừng ôn đới là hai quần xã </w:t>
      </w:r>
      <w:r>
        <w:lastRenderedPageBreak/>
        <w:t>sinh vật rất khác nhau với khí hậu, thảm thực vật và đời sống động vật riêng biệt. Sa mạc nóng và khô cằn, với thảm thực vật và động vật thưa thớt, trong khi rừng ôn đới ôn hòa và ẩm ướt hơn, với sự đa dạng phong phú hơn nhiều của các loài thực vật và động vật."}</w:t>
      </w:r>
    </w:p>
    <w:p w14:paraId="1ABD87FE" w14:textId="77777777" w:rsidR="00E54F50" w:rsidRDefault="009A56B9">
      <w:r>
        <w:t>{"câu hỏi": "Viết một câu chuyện về một người đàn ông phát hiện ra mình có siêu năng lực.", "câu trả lời": "Ngày xửa ngày xưa, có một người đàn ông tên là John. John sống một cuộc sống bình thường như một kế toán trong một thành phố nhộn nhịp, nhưng anh luôn có một cảm giác dai dẳng rằng có điều gì đó còn thiếu trong cuộc sống của mình. Anh ta thường thấy mình mơ mộng về cuộc phiêu lưu và sự phấn khích, nhưng anh ta không bao giờ nghĩ rằng bất cứ điều gì khác thường sẽ thực sự xảy ra với anh ta. Tất cả đã thay đổi vào một ngày nọ khi John đang đi bộ từ nơi làm việc về nhà. Khi anh đang băng qua đường, John đột nhiên cảm thấy có điều gì đó không ổn. Anh ngẩng đầu nhìn lên thì thấy một chiếc xe đang tăng tốc về phía mình, tài xế rõ ràng không để ý. Không cần suy nghĩ, John nhấc tay lên, thời gian dường như chậm lại. Chiếc xe rít lên dừng lại cách anh vài inch, như thể nó đã va vào một bức tường vô hình. John bị chấn động, nhưng không bị thương. Sau sự cố đó, những điều kỳ lạ tiếp tục xảy ra. John thấy rằng anh ta có thể di chuyển đồ vật bằng tâm trí của mình và thậm chí đọc được suy nghĩ của người khác. Lúc đầu, anh ta rất sợ hãi, nhưng khi anh ta bắt đầu khám phá sức mạnh mới tìm thấy của mình, anh ta nhận ra chúng có thể mang lại cho anh ta bao nhiêu lợi thế. John bỏ công việc kế toán và bắt đầu sử dụng sức mạnh của mình để giúp đỡ những người gặp khó khăn, trở thành siêu anh hùng của chính thành phố. Khi John giúp đỡ ngày càng nhiều người, anh bắt đầu thu hút sự chú ý từ giới truyền thông. Một người đàn ông bình thường một thời giờ đây đã trở thành tiêu đề như một siêu anh hùng với sức mạnh đáng kinh ngạc. Cuộc sống của John đã hoàn toàn thay đổi, và cuối cùng anh cảm thấy như mình đã tìm thấy tiếng gọi thực sự của mình. Danh tiếng của John tiếp tục phát triển, và chẳng mấy chốc anh nhận ra rằng anh không phải là người duy nhất có khả năng. Những người khác như anh ta bắt đầu xuất hiện, và họ cùng nhau thành lập một đội anh hùng chuyên bảo vệ thành phố khỏi bị tổn hại. Người đàn ông bình thường một thời đã trở thành một anh hùng phi thường, và anh ta sống phần còn lại của cuộc đời mình khi biết rằng anh ta đã sử dụng sức mạnh của mình cho điều tốt. Câu chuyện khám phá của John là một câu chuyện truyền cảm hứng cho hy vọng và nhắc nhở chúng ta rằng đôi khi, những điều đáng kinh ngạc nhất có thể xảy ra khi chúng ta ít mong đợi nhất."}</w:t>
      </w:r>
    </w:p>
    <w:p w14:paraId="7416CF1F" w14:textId="77777777" w:rsidR="00E54F50" w:rsidRDefault="009A56B9">
      <w:r>
        <w:t>{"câu hỏi": "Phân loại danh sách các bệnh này thành virus và vi khuẩn. - Cúm, sởi, ho gà, viêm họng liên cầu khuẩn", "trả lời": "Bệnh do virus: Cúm, sởi.\n\nBệnh do vi khuẩn: Ho gà, Viêm họng."}</w:t>
      </w:r>
    </w:p>
    <w:p w14:paraId="2A14CCC7" w14:textId="77777777" w:rsidR="00E54F50" w:rsidRDefault="009A56B9">
      <w:r>
        <w:t>{"question": "Tạo ra năm từ mới bằng cách kết hợp hai từ hiện có.", "answer": "1. Friendtionary (Friend + Dictionary)\n2. Chococado (Sô cô la + Bơ) \ n3. Brunchtastic (Brunch + Tuyệt vời) \ n4. Skytionary (Bầu trời + Văn phòng phẩm)\n5. Artitecture (Nghệ thuật + Kiến trúc)"}</w:t>
      </w:r>
    </w:p>
    <w:p w14:paraId="7B00B326" w14:textId="77777777" w:rsidR="00E54F50" w:rsidRDefault="009A56B9">
      <w:r>
        <w:t xml:space="preserve">{"câu hỏi": "Liệt kê năm thứ mà bạn có thể tái chế.", "câu trả lời": "1. Giấy và bìa cứng: Các mặt hàng như báo, tạp chí, giấy văn phòng và hộp các tông đều có thể được tái chế.\n\n2. Nhựa: Điều này bao gồm chai nhựa, hộp đựng và túi. Nhựa có thể được tái chế thành các sản phẩm mới, chẳng hạn như ghế dài công viên, phụ tùng ô tô, v.v. \ n \ n3. Thủy tinh: Chai và </w:t>
      </w:r>
      <w:r>
        <w:lastRenderedPageBreak/>
        <w:t>lọ thủy tinh có thể được tái chế và tái sử dụng để làm hộp đựng thủy tinh mới. \ n \ n4. Kim loại: Lon nhôm và hộp thép thường được tái chế và có thể được nấu chảy và chế tạo thành các sản phẩm mới. \ n \ n5. Điện tử: Điện thoại di động cũ, máy tính và các thiết bị điện tử khác có thể được tái chế, và các kim loại và thành phần có giá trị có thể được chiết xuất và tái sử dụng trong các sản phẩm mới."}</w:t>
      </w:r>
    </w:p>
    <w:p w14:paraId="64E5B63C" w14:textId="77777777" w:rsidR="00E54F50" w:rsidRDefault="009A56B9">
      <w:r>
        <w:t>{"question": "Sắp xếp lại mảng này [3,7,9,2] theo thứ tự tăng dần. - [3,7,9,2]", "trả lời": "Đây là mảng [3,7,9,2] được sắp xếp lại theo thứ tự tăng dần: [2,3,7,9]"}</w:t>
      </w:r>
    </w:p>
    <w:p w14:paraId="5B8CF855" w14:textId="77777777" w:rsidR="00E54F50" w:rsidRDefault="009A56B9">
      <w:r>
        <w:t>{"câu hỏi": "Mô tả sóng thần là gì và nó được gây ra như thế nào.", "câu trả lời": "Sóng thần là một chuỗi các sóng lớn được tạo ra khi một lượng lớn nước trong biển hoặc đại dương bị dịch chuyển nhanh chóng. Sự dịch chuyển này có thể được gây ra bởi một loạt các sự kiện, chẳng hạn như động đất, núi lửa phun trào, lở đất hoặc thậm chí tác động của thiên thạch. Tuy nhiên, nguyên nhân phổ biến nhất là một trận động đất xảy ra dưới đáy đại dương dọc theo đới hút chìm, nơi một mảng kiến tạo bị ép bên dưới một mảng khác. Trong trường hợp như vậy, sự chuyển động đột ngột của các mảng làm cho đáy đại dương nâng lên hoặc chìm xuống, từ đó thay thế một lượng nước lớn. Khi nước này bị dịch chuyển, nó tạo ra một loạt sóng di chuyển ra ngoài theo mọi hướng cách xa nguồn xáo trộn. Khi những con sóng này tiếp cận đất liền, chúng bị chậm lại bởi vùng nước nông, khiến chúng tăng chiều cao và trở nên tàn phá hơn. Sóng thần có thể di chuyển hàng trăm dặm trên đại dương mở với tốc độ đáng kinh ngạc, thường đạt tốc độ hơn 500 dặm một giờ. Chúng có thể tấn công với ít cảnh báo và có thể gây ra sự tàn phá trên diện rộng dọc theo bờ biển mà chúng tấn công. Do đó, điều quan trọng là các cộng đồng ven biển phải có hệ thống cảnh báo sóng thần và kế hoạch sơ tán trong trường hợp xảy ra sự kiện như vậy."}</w:t>
      </w:r>
    </w:p>
    <w:p w14:paraId="4A1FBB3B" w14:textId="77777777" w:rsidR="00E54F50" w:rsidRDefault="009A56B9">
      <w:r>
        <w:t>{"câu hỏi": "Tóm tắt sự khác biệt giữa dân chủ và chuyên chế.", "trả lời": "Dân chủ và chuyên chế là hai hình thức chính phủ riêng biệt với sự khác biệt đáng kể về nguyên tắc, giá trị và cơ chế quản trị. Dân chủ là một hệ thống chính phủ trong đó quyền lực được trao cho người dân, và các quan chức được bầu của chính phủ phải chịu trách nhiệm trước nhân dân thông qua các cuộc bầu cử tự do và công bằng, và phải tuân theo các quy định của pháp luật. Lý tưởng cốt lõi của dân chủ là chính phủ được tạo ra bởi nhân dân, vì nhân dân và của nhân dân, và các chính sách của nó phản ánh ý chí của đa số dân chúng. Mặt khác, chế độ chuyên chế là một hệ thống chính phủ trong đó một cá nhân có quyền lực tuyệt đối đối với nhà nước và quyền của công dân không được bảo vệ bởi hiến pháp hoặc phân chia quyền lực. Nhà cai trị chuyên quyền có toàn quyền kiểm soát chính phủ và đứng trên luật pháp. Các chính sách của chính phủ phản ánh ý chí của người cai trị, hơn là ý chí của người dân. Tóm lại, sự khác biệt cơ bản giữa dân chủ và chuyên chế là nguồn gốc của quyền lực chính trị, nơi dân chủ trao quyền lực cho người dân và chế độ chuyên chế tập trung quyền lực vào một cá nhân duy nhất.</w:t>
      </w:r>
    </w:p>
    <w:p w14:paraId="3E5EA4EB" w14:textId="77777777" w:rsidR="00E54F50" w:rsidRDefault="009A56B9">
      <w:r>
        <w:t>{"question": "Tính tổng chi phí của 3 mặt hàng có giá $2, $10 và $6.", "answer": "Tổng chi phí của 3 mặt hàng sẽ là tổng chi phí cá nhân của chúng: $2 + $10 + $6 = $18. Vì vậy, tổng chi phí của những vật phẩm này sẽ là 18 đô la."}</w:t>
      </w:r>
    </w:p>
    <w:p w14:paraId="4FE9A715" w14:textId="77777777" w:rsidR="00E54F50" w:rsidRDefault="009A56B9">
      <w:r>
        <w:lastRenderedPageBreak/>
        <w:t>{"câu hỏi": "Liệt kê 3 đội bóng hàng đầu ở Anh.", "trả lời": "Tính đến năm 2021, 3 đội bóng hàng đầu ở Anh theo thành tích của họ tại Ngoại hạng Anh là:\n\n1. Manchester City\n2. Manchester United\n3. Liverpool"}</w:t>
      </w:r>
    </w:p>
    <w:p w14:paraId="51BBB70E" w14:textId="77777777" w:rsidR="00E54F50" w:rsidRDefault="009A56B9">
      <w:r>
        <w:t>{"question": "Thay đổi định dạng của câu sau từ ngôi thứ nhất sang ngôi thứ hai. - Tôi sẽ không thể tham dự cuộc họp.", "trả lời": "Bạn sẽ không thể tham dự cuộc họp."}</w:t>
      </w:r>
    </w:p>
    <w:p w14:paraId="296A798A" w14:textId="77777777" w:rsidR="00E54F50" w:rsidRDefault="009A56B9">
      <w:r>
        <w:t>{"question": "Cho ví dụ về một hệ phương trình.", "answer": "Một ví dụ về hệ phương trình là:\n\nx + y = 10\n2x - y = 3\n\nHệ thống này chứa hai phương trình và hai ẩn số, x và y. Giải hệ thống này liên quan đến việc tìm các giá trị của x và y làm cho cả hai phương trình đúng cùng một lúc."}</w:t>
      </w:r>
    </w:p>
    <w:p w14:paraId="74C57AB9" w14:textId="77777777" w:rsidR="00E54F50" w:rsidRDefault="009A56B9">
      <w:r>
        <w:t>{"câu hỏi": "Phân tích lý do tại sao cuốn sách sau đây là một tác phẩm kinh điển. - Pride and Prejudice của Jane Austen", "trả lời": "Pride and Prejudice của Jane Austen được coi là một cuốn tiểu thuyết kinh điển vì nhiều lý do. Đầu tiên, chủ đề của câu chuyện là vượt thời gian và tiếp tục gây được tiếng vang với độc giả cho đến ngày nay. Các chủ đề về tình yêu, hôn nhân, tầng lớp xã hội và định kiến vẫn còn phù hợp, cung cấp cho độc giả một sự phản ánh quyến rũ về các chuẩn mực xã hội và hành vi của con người. \n\nThứ hai, cuốn tiểu thuyết là một kiệt tác phát triển nhân vật. Các nhân vật của Austen rất phức tạp, thiếu sót và hấp dẫn, khiến người đọc dễ dàng đầu tư cảm xúc vào câu chuyện của họ. Elizabeth Bennet, nhân vật chính của cuốn tiểu thuyết, là một nhân vật đặc biệt toàn diện và dễ hiểu, được biết đến với sự thông minh, dí dỏm và độc lập. \n\nThứ ba, phong cách viết của Austen là thanh lịch và dí dỏm, với sự chú ý sâu sắc đến từng chi tiết. Việc sử dụng ngôn ngữ và sự hài hước tinh tế của bà làm cho cuốn tiểu thuyết trở thành một niềm vui để đọc, và chính chất lượng văn bản này đã giúp củng cố vị trí của Kiêu hãnh và Định kiến như một tác phẩm văn học kinh điển. Cuối cùng, cuốn tiểu thuyết đã có tác động đáng kể đến văn hóa đại chúng và đã được chuyển thể và bắt chước rộng rãi. Sự phổ biến lâu dài của nó là một minh chứng cho tính phổ quát và vượt thời gian của các chủ đề, nhân vật và cách kể chuyện của nó. Vì những lý do này, Kiêu hãnh và định kiến được coi là một cuốn tiểu thuyết kinh điển tiếp tục quyến rũ và truyền cảm hứng cho độc giả."}</w:t>
      </w:r>
    </w:p>
    <w:p w14:paraId="5701F202" w14:textId="77777777" w:rsidR="00E54F50" w:rsidRDefault="009A56B9">
      <w:r>
        <w:t>{"câu hỏi": "Mô hình GPT-3 có thể học cách đưa ra lời khuyên pháp lý không?", "câu trả lời": "Không, mô hình GPT-3 không có khả năng cung cấp tư vấn pháp lý. Mặc dù nó có thể cung cấp thông tin chung về các chủ đề pháp lý và có thể tạo văn bản dựa trên đào tạo trước đó, nhưng nó không đủ điều kiện để cung cấp tư vấn pháp lý được cá nhân hóa. Tư vấn pháp lý đòi hỏi kiến thức sâu rộng về pháp luật, khả năng diễn giải các tình huống pháp lý phức tạp và làm quen với hoàn cảnh cụ thể của người tìm kiếm lời khuyên. Đây là những khả năng nằm ngoài phạm vi của mô hình ngôn ngữ như GPT-3.\n\nHơn nữa, cung cấp tư vấn pháp lý là một hoạt động được quy định ở nhiều khu vực pháp lý, yêu cầu công nhận và cấp phép, và có nghĩa vụ đạo đức và nghề nghiệp cho những người tham gia vào hoạt động này. Do đó, bất kỳ cá nhân hoặc tổ chức nào không nên dựa vào mô hình GPT-3 hoặc bất kỳ hệ thống AI nào để được tư vấn pháp lý. Các cá nhân hoặc tổ chức tìm kiếm tư vấn pháp lý nên luôn luôn tham khảo ý kiến của một luật sư có trình độ."}</w:t>
      </w:r>
    </w:p>
    <w:p w14:paraId="00AE18A9" w14:textId="77777777" w:rsidR="00E54F50" w:rsidRDefault="009A56B9">
      <w:r>
        <w:lastRenderedPageBreak/>
        <w:t>{"question": "Xây dựng một phương trình toán học cho biểu thức đa thức sau. - 2x^2+5x-3", "đáp án": "Phương trình toán học cho biểu thức đa thức đã cho là f(x) = 2x^2+5x-3."}</w:t>
      </w:r>
    </w:p>
    <w:p w14:paraId="31F4CE62" w14:textId="77777777" w:rsidR="00E54F50" w:rsidRDefault="009A56B9">
      <w:r>
        <w:t>{"câu hỏi": "Bạn sẽ làm gì để tuân theo các giao thức an toàn này?", "trả lời": "Là một AI, tôi được thiết kế để tuân theo các giao thức an toàn và đảm bảo an toàn cho người dùng của mình, vì vậy tôi sẽ tuân thủ nghiêm ngặt mọi giao thức an toàn được thiết lập. Tuy nhiên, để cung cấp phản hồi chính xác, tôi sẽ cần thông tin cụ thể hơn về các giao thức an toàn mà bạn đang đề cập. Bạn có thể vui lòng cung cấp thêm chi tiết về các quy trình an toàn được đề cập không, và tôi sẽ sẵn lòng tư vấn về các hành động thích hợp để tuân theo chúng."}</w:t>
      </w:r>
    </w:p>
    <w:p w14:paraId="179E47EB" w14:textId="77777777" w:rsidR="00E54F50" w:rsidRDefault="009A56B9">
      <w:r>
        <w:t>{"câu hỏi": "Chuyển đoạn văn đã cho thành ba câu. - Cuốn tiểu thuyết kể về câu chuyện của James Bond, một đặc vụ của Cơ quan Mật vụ, và nhiệm vụ khám phá lý do đằng sau sự biến mất của hai đồng nghiệp ở Jamaica.", "Trả lời": "James Bond là một đặc vụ của Cơ quan Mật vụ. Cuốn tiểu thuyết tập trung vào nhiệm vụ của anh ta, đó là tìm ra nguyên nhân mất tích của hai đặc vụ. Bối cảnh cho nhiệm vụ này là ở Jamaica."}</w:t>
      </w:r>
    </w:p>
    <w:p w14:paraId="2E39B7D5" w14:textId="77777777" w:rsidR="00E54F50" w:rsidRDefault="009A56B9">
      <w:r>
        <w:t>{"question": "Lập danh sách từ trái nghĩa cho các từ sau. - Mong đợi, Kiên nhẫn, Cay đắng", "Trả lời": "Mong đợi - Coi thường, không tin, nghi ngờ\nNhẫn nại - Thiếu kiên nhẫn, không khoan dung, kích động\nBitter - Ngọt, mặn, ngon miệng"}</w:t>
      </w:r>
    </w:p>
    <w:p w14:paraId="774E4413" w14:textId="77777777" w:rsidR="00E54F50" w:rsidRDefault="009A56B9">
      <w:r>
        <w:t>{"question": "Tạo một ví dụ cho thấy việc sử dụng thành ngữ sau: - Cat got your tongue", "answer": "John thường là người nói nhiều nhất trong nhóm bạn của mình, vì vậy khi họ hỏi anh ấy về sự im lặng đột ngột của anh ấy, anh ấy dường như không có câu trả lời. Sarah nói đùa, "Có chuyện gì vậy, John? Mèo tặc lưỡi?\""}</w:t>
      </w:r>
    </w:p>
    <w:p w14:paraId="10967F5C" w14:textId="77777777" w:rsidR="00E54F50" w:rsidRDefault="009A56B9">
      <w:r>
        <w:t xml:space="preserve">{"câu hỏi": "Tạo hồ sơ cho một nhân vật hư cấu được mô phỏng theo Amelia Earhart.", "câu trả lời": "### Tên: Emilia Fairheart\n\n### Bối cảnh:\n\nEmilia Fairheart sinh ngày 24 tháng 7 năm 1897, tại Atchison, Kansas. Cô là con gái của Samuel Fairheart, một luật sư và Amelia Fairheart, một người nội trợ. Emilia có một em gái, Grace. Lớn lên trong thời đại mà vai trò của phụ nữ được xác định nghiêm ngặt, Emilia luôn được mẹ khuyến khích theo đuổi ước mơ của mình và không bị ràng buộc bởi các chuẩn mực xã hội. Tuy nhiên, cha cô không có cùng quan điểm và tin rằng Emilia nên đi theo một con đường truyền thống hơn như kết hôn và bắt đầu một gia đình. Nhưng Emilia đã quyết tâm theo đuổi niềm đam mê của mình và bản chất độc lập của cô cuối cùng đã đưa cô đến với thế giới hàng không. \ n \ n # ## Sự nghiệp: \ n \ n Tình yêu bay của Emilia bắt đầu khi cô tham dự một triển lãm hàng không ở Los Angeles ở tuổi 23. Từ đó trở đi, cô thực hiện nhiệm vụ của mình là học mọi thứ có thể về máy bay và bay. Cô đã học bay từ một nữ phi công nổi tiếng Anita Snook và mua chiếc máy bay đầu tiên của mình, một chiếc Kinner Airster cũ, vào năm 1921. Cô sớm trở thành một trong những nhân vật hàng đầu trong thế giới hàng không. \n\nEmilia đạt được nhiều thành tựu đầu tiên trong sự nghiệp của mình. Bà là người phụ nữ đầu tiên bay một mình qua Đại Tây Dương vào năm 1932 và là người phụ nữ đầu tiên bay một mình không ngừng qua Hoa Kỳ vào năm 1933. Năm 1935, bà trở thành người đầu tiên bay một mình từ Honolulu, Hawaii đến Oakland, California. Mặc dù có nhiều thành tựu, Emilia không bằng lòng nghỉ ngơi trên vòng nguyệt quế của mình. Cô tiếp tục thúc đẩy bản thân và đặt mục tiêu bay vòng quanh thế giới. Thật không may, giấc mơ của cô đã bị cắt ngắn khi cô biến mất trong chuyến </w:t>
      </w:r>
      <w:r>
        <w:lastRenderedPageBreak/>
        <w:t>bay vào năm 1937, cùng với hoa tiêu Fred Noonan. Bất chấp những nỗ lực tìm kiếm rộng rãi, không có mảnh vỡ hoặc mảnh vỡ nào từ máy bay được tìm thấy. Di sản: \ n \ n \ n\ nmilia Fairheart vẫn là một nhân vật huyền thoại và là nguồn cảm hứng cho nhiều người. Bà là người tiên phong, người mở đường cho các thế hệ phụ nữ tương lai trong ngành hàng không. Lòng can đảm, quyết tâm và niềm đam mê bay của cô ấy vẫn tiếp tục được tôn vinh cho đến ngày hôm nay."}</w:t>
      </w:r>
    </w:p>
    <w:p w14:paraId="78A09E3F" w14:textId="77777777" w:rsidR="00E54F50" w:rsidRDefault="009A56B9">
      <w:r>
        <w:t>{"câu hỏi": "Năm sự thật về sông Nile là gì?", "câu trả lời": "1. Sông Nile là con sông dài nhất ở châu Phi và được coi là con sông dài nhất thế giới, trải dài hơn 4.135 dặm (6.650 km). Sông Nile chảy về phía bắc, chảy qua 11 quốc gia, bao gồm Tanzania, Uganda, Rwanda, Burundi, Cộng hòa Dân chủ Congo, Kenya, Ethiopia, Eritrea, Nam Sudan, Sudan và Ai Cập. Sông Nile có hai nhánh chính, sông Nile Trắng và sông Nile Xanh. Sông Nile Trắng bắt nguồn từ hồ Victoria, hồ lớn nhất châu Phi, trong khi sông Nile Xanh bắt nguồn từ hồ Tana ở Ethiopia. Chúng hội tụ ở Khartoum, thủ đô của Sudan, để tạo thành sông Nile. Trong hàng ngàn năm, sông Nile là huyết mạch của Ai Cập. Lũ lụt hàng năm của nó lắng đọng trầm tích giàu dinh dưỡng, tạo ra đất đai màu mỡ cho nông nghiệp đã duy trì dân số của đất nước trong nhiều thiên niên kỷ. \ n5. Sông Nile hỗ trợ một loạt các động vật hoang dã đa dạng, bao gồm cá sấu sông Nile, hà mã và nhiều loài cá, và nó cũng phục vụ như một tuyến đường di cư quan trọng cho các loài chim.</w:t>
      </w:r>
    </w:p>
    <w:p w14:paraId="44E3CF12" w14:textId="77777777" w:rsidR="00E54F50" w:rsidRDefault="009A56B9">
      <w:r>
        <w:t>{"câu hỏi": "Kể tên năm nhà toán học nữ nổi tiếng.", "câu trả lời": "1. Ada Lovelace\n2. Emmy Noether\n3. Sofia Kovalevskaya\n4. Hypatia\n5. Katherine Johnson"}</w:t>
      </w:r>
    </w:p>
    <w:p w14:paraId="728BCCDD" w14:textId="77777777" w:rsidR="00E54F50" w:rsidRDefault="009A56B9">
      <w:r>
        <w:t>{"câu hỏi": "Dự đoán thu nhập trọn đời của một sinh viên tốt nghiệp kỹ sư phần mềm từ đại học Stanford.", "câu trả lời": "Rất khó để dự đoán chính xác thu nhập trọn đời của một sinh viên tốt nghiệp kỹ sư phần mềm Stanford mà không có thông tin cụ thể hơn như con đường sự nghiệp, vị trí, nhiều năm kinh nghiệm và các yếu tố khác có thể ảnh hưởng đến tiềm năng kiếm tiền. Tuy nhiên, theo dữ liệu từ Cục Thống kê Lao động Hoa Kỳ, mức lương trung bình hàng năm cho các nhà phát triển phần mềm là khoảng 107.510 đô la và theo Payscale, sinh viên tốt nghiệp kỹ thuật phần mềm Stanford có mức lương khởi điểm trung bình khoảng 110.000 đô la mỗi năm. Ngoài ra, dữ liệu từ Hiệp hội các trường cao đẳng và nhà tuyển dụng quốc gia cho thấy sinh viên tốt nghiệp ngành khoa học máy tính có tiềm năng kiếm được hơn 2,6 triệu đô la trong suốt sự nghiệp 30 năm của họ. Tuy nhiên, điều quan trọng cần lưu ý là thu nhập trọn đời có thể rất khác nhau và có thể thay đổi dựa trên hoàn cảnh cá nhân, điều kiện thị trường và các yếu tố khác không thể dự đoán chính xác."}</w:t>
      </w:r>
    </w:p>
    <w:p w14:paraId="783F26A1" w14:textId="77777777" w:rsidR="00E54F50" w:rsidRDefault="009A56B9">
      <w:r>
        <w:t xml:space="preserve">{"câu hỏi": "Tạo một ví dụ về thư xin lỗi cho một người bạn.", "câu trả lời": "Kính gửi [Tên bạn bè],\n\nTôi hy vọng lá thư này tìm thấy bạn trong tinh thần tốt. Tôi viết thư này để gửi lời xin lỗi chân thành nhất về [sự cố hoặc hành vi cụ thể]. Tôi biết rằng hành động của tôi làm tổn thương bạn và khiến bạn khó chịu, và vì điều đó, tôi thực sự xin lỗi. \n\nTôi nhận ra rằng tôi đã hành động dại dột và không suy nghĩ, và tôi vô cùng hối hận về những quyết định mà tôi đã đưa ra. Anh rất coi trọng tình bạn của chúng ta, và anh không thể tưởng tượng được việc mất em vì điều gì đó có thể tránh được. Tôi hiểu rằng bạn sẽ không dễ dàng tha thứ cho tôi, nhưng tôi yêu cầu bạn vui lòng cho tôi một cơ hội để làm cho mọi thứ trở nên đúng đắn. \n\nXin hãy biết rằng tôi sẵn sàng làm bất cứ điều gì cần thiết để lấy lại niềm tin </w:t>
      </w:r>
      <w:r>
        <w:lastRenderedPageBreak/>
        <w:t>của bạn và cho bạn thấy rằng tôi vô cùng xin lỗi vì những gì đã xảy ra. Tôi hy vọng rằng bạn có thể tìm thấy nó trong trái tim của bạn để chấp nhận lời xin lỗi của tôi và cho tôi cơ hội để sửa đổi. \ n \ n Cảm ơn bạn đã dành thời gian để đọc bức thư này. Tôi hy vọng rằng chúng ta có thể tiếp tục là bạn bè và hỗ trợ lẫn nhau trong tương lai. Tôi nhớ bạn và tôi mong muốn làm cho mọi thứ trở nên đúng đắn giữa chúng ta.\n\nTrân trọng, \n[Tên của bạn]"}</w:t>
      </w:r>
    </w:p>
    <w:p w14:paraId="29B9E181" w14:textId="77777777" w:rsidR="00E54F50" w:rsidRDefault="009A56B9">
      <w:r>
        <w:t>{"câu hỏi": "Ai là nhà lãnh đạo hiện tại của các nước G7?", "trả lời": "G7 là một nhóm gồm 7 quốc gia phát triển cao bao gồm Hoa Kỳ, Vương quốc Anh, Đức, Pháp, Ý, Canada và Nhật Bản. Tính đến tháng 8 năm 2021, các nhà lãnh đạo hiện tại của các quốc gia này là:\n\nHoa Kỳ - Tổng thống Joe Biden\nCanada - Thủ tướng Justin Trudeau\nNhật Bản - Thủ tướng Yoshihide Suga\nVương quốc Anh - Thủ tướng Boris Johnson\nĐức - Thủ tướng Angela Merkel\nPháp - Tổng thống Emmanuel Macron\nÝ - Thủ tướng Mario Draghi."}</w:t>
      </w:r>
    </w:p>
    <w:p w14:paraId="5B0CE4CF" w14:textId="77777777" w:rsidR="00E54F50" w:rsidRDefault="009A56B9">
      <w:r>
        <w:t>{"question": "Chỉnh sửa bản nháp sơ bộ của một bài báo về thiên văn học hệ mặt trời. - Quan sát đầu tiên được ghi nhận về Hệ Mặt Trời là vào thời tiền sử. Các nhà thiên văn học đã có thể quan sát các hành tinh và ngôi sao trong hệ mặt trời. Họ phát hiện ra rằng các hành tinh khác nhau và chúng di chuyển theo cách tuân theo các mô hình. Điều này đã giúp họ hình thành các lý thuyết và vạch ra Hệ Mặt trời.", "Trả lời": "Nghiên cứu về Hệ Mặt trời có thể bắt nguồn từ thời tiền sử khi các nhà thiên văn học cổ đại quan sát các mô hình và chuyển động của các thiên thể. Thông qua các quan sát của họ, họ đã có thể nhận ra các đặc điểm phân biệt của các hành tinh và các ngôi sao, và cách các hành tinh đi theo quỹ đạo có thể dự đoán được. Điều này đặt nền móng cho việc xây dựng các lý thuyết và dẫn đến việc tạo ra các bản đồ đầu tiên của Hệ Mặt trời."}</w:t>
      </w:r>
    </w:p>
    <w:p w14:paraId="18B2B5F7" w14:textId="77777777" w:rsidR="00E54F50" w:rsidRDefault="009A56B9">
      <w:r>
        <w:t>{"câu hỏi": "Tạo một mẫu thư xin việc cho một công việc trong kế toán.", "câu trả lời": "Kính gửi Giám đốc tuyển dụng,\n\nTôi viết thư này để bày tỏ sự quan tâm của tôi đối với vị trí Kế toán tại công ty của bạn. Tôi có bằng Cử nhân Kế toán và Tài chính, và tôi đã làm việc trong lĩnh vực này hơn bốn năm. Tôi là một kế toán viên có trình độ với thành tích thành công mạnh mẽ và tôi tin rằng các kỹ năng và kinh nghiệm của tôi khiến tôi rất phù hợp với nhóm của bạn. \ n \ nỞ công việc hiện tại của tôi, tôi chịu trách nhiệm quản lý hồ sơ tài chính của công ty và đảm bảo tuân thủ luật và quy định về thuế. Tôi làm việc chặt chẽ với các thành viên khác của bộ phận để phát triển báo cáo tài chính, báo cáo và phân tích, và tôi hợp tác với các bên liên quan trong toàn công ty để cung cấp những hiểu biết tài chính giúp thúc đẩy việc ra quyết định chiến lược. Kỹ năng phân tích mạnh mẽ của tôi, chú ý đến chi tiết và khả năng làm việc hiệu quả trong cài đặt nhóm đã khiến tôi trở thành một tài sản quý giá cho tổ chức. \ n \ nTôi thành thạo một loạt các phần mềm kế toán, bao gồm QuickBooks, Xero và MYOB, và tôi quen thuộc với các tiêu chuẩn báo cáo tài chính khác nhau. Tôi cũng cam kết phát triển chuyên môn liên tục và tôi thường xuyên tham dự các khóa học và hội thảo để cập nhật các xu hướng mới nhất và thực tiễn tốt nhất trong lĩnh vực này. \ n \ n Tôi tin rằng các kỹ năng và kinh nghiệm của tôi làm cho tôi phù hợp với công ty của bạn và tôi mong muốn đóng góp vào sự thành công của nhóm của bạn. Cảm ơn bạn đã xem xét đơn đăng ký của tôi. Tôi mong muốn có cơ hội thảo luận chi tiết hơn về trình độ của mình.\n\nTrân trọng,\n[Tên của bạn]"}</w:t>
      </w:r>
    </w:p>
    <w:p w14:paraId="1AFB7343" w14:textId="77777777" w:rsidR="00E54F50" w:rsidRDefault="009A56B9">
      <w:r>
        <w:lastRenderedPageBreak/>
        <w:t>{"câu hỏi": "Viết một bài báo về chủ đề \"Lợi ích của giấc ngủ\".", "câu trả lời": "Lợi ích của giấc ngủ\n\nGiấc ngủ là một quá trình thiết yếu đóng vai trò không thể thiếu đối với sức khỏe thể chất, cảm xúc và nhận thức của chúng ta. Ngủ đủ giấc chất lượng vào đúng thời điểm có thể giúp bảo vệ sức khỏe tinh thần, sức khỏe thể chất, chất lượng cuộc sống và sự an toàn của chúng ta. Trong bài báo thuật ngữ này, chúng ta sẽ khám phá những lợi ích khác nhau của giấc ngủ và tại sao nó lại quan trọng đối với sức khỏe tổng thể. Lợi ích sức khỏe thể chất của giấc ngủ \ n \ nGiấc ngủ đóng một vai trò quan trọng đối với sức khỏe thể chất. Trong khi ngủ, cơ thể hoạt động để hỗ trợ chức năng não khỏe mạnh và duy trì sức khỏe thể chất. Trong khi chúng ta ngủ, cơ thể chúng ta tham gia vào nhiều chức năng phục hồi như sửa chữa mô, tăng trưởng cơ bắp và tổng hợp protein. Quá trình trẻ hóa này xảy ra trong khi chúng ta ngủ giúp giữ cho cơ thể chúng ta khỏe mạnh, phù hợp và sẵn sàng giải quyết các hoạt động trong ngày. Một trong những lợi ích thể chất quan trọng của giấc ngủ có liên quan đến vai trò của nó trong việc duy trì sự trao đổi chất lành mạnh và điều chỉnh hormone. Thiếu ngủ có thể phá vỡ sự cân bằng của các hormone kiểm soát cơn đói, sự thèm ăn và lượng đường trong máu. Do đó, ngủ đủ giấc là rất quan trọng trong việc duy trì cân nặng khỏe mạnh và giảm nguy cơ béo phì, tiểu đường và các bệnh liên quan khác. Ngoài ra, ngủ đủ giấc cũng đóng một vai trò quan trọng trong việc duy trì sức khỏe tim mạch. Giấc ngủ giúp điều chỉnh huyết áp, nhịp tim và mức độ viêm, tất cả đều là những yếu tố chính trong việc ngăn ngừa bệnh tim, đột quỵ và các tình trạng sức khỏe liên quan khác. Ngoài lợi ích sức khỏe thể chất, giấc ngủ cũng rất cần thiết cho sức khỏe tinh thần và cảm xúc. Ngủ đủ giấc có thể giúp giảm nguy cơ trầm cảm, lo lắng và các tình trạng sức khỏe tâm thần khác. Trong khi ngủ, não của chúng ta xử lý thông tin cảm xúc và củng cố ký ức, giúp chúng ta điều chỉnh tâm trạng và cảm xúc hiệu quả hơn. Mặt khác, thiếu ngủ có thể dẫn đến cảm giác khó chịu, buồn bã và tức giận. Theo thời gian, thiếu ngủ mãn tính có thể góp phần vào sự phát triển của các tình trạng sức khỏe tâm thần như trầm cảm và lo lắng. \ n \ n Lợi ích nhận thức và hiệu suất \ n \ nSleep đóng một vai trò thiết yếu trong chức năng nhận thức và hiệu suất. Trong khi ngủ, bộ não của chúng ta củng cố và xử lý thông tin, giúp tăng cường trí nhớ và học tập. Ngủ đủ giấc là rất quan trọng để cải thiện sự tập trung, kỹ năng giải quyết vấn đề và sáng tạo.Mặt khác, thiếu ngủ có thể có tác động bất lợi đến chức năng nhận thức, dẫn đến giảm sự chú ý và giảm hiệu suất trong các nhiệm vụ đòi hỏi sự tập trung, trí nhớ và kỹ năng vận động. Trên thực tế, các nghiên cứu đã chỉ ra rằng thiếu ngủ có thể dẫn đến thiếu hụt hiệu suất tương đương với những gì có kinh nghiệm khi say.\n\nKết luận\n\nTóm lại, giấc ngủ là một quá trình thiết yếu đóng vai trò quan trọng}</w:t>
      </w:r>
    </w:p>
    <w:p w14:paraId="3B81A376" w14:textId="77777777" w:rsidR="00E54F50" w:rsidRDefault="009A56B9">
      <w:r>
        <w:t>{"câu hỏi": "Tạo một câu ngẫu nhiên từ 4 đến 8 từ.", "câu trả lời": "\"Dòng sông chảy nhẹ nhàng qua thung lũng.\""}</w:t>
      </w:r>
    </w:p>
    <w:p w14:paraId="7768C2B3" w14:textId="77777777" w:rsidR="00E54F50" w:rsidRDefault="009A56B9">
      <w:r>
        <w:t xml:space="preserve">{"câu hỏi": "Động não ba cách sáng tạo và độc đáo để trang trí phòng.", "trả lời": "1. Tạo một bức tường có điểm nhấn với một bức tranh tường được cá nhân hóa: Một bức tranh tường có thể thêm một nét độc đáo cho bất kỳ phòng nào và phục vụ như một mảnh tuyên bố. Bạn có thể thuê một nghệ sĩ để vẽ một cái gì đó đại diện cho tính cách của bạn, phong cảnh hoặc thiết kế trừu tượng. Điều này chắc chắn sẽ biến một căn phòng nhạt nhẽo thành một không gian sôi động. \ n \ n2. Sử dụng ánh sáng một cách sáng tạo: Ánh sáng có thể tạo ra tác động đáng kể trong trang trí của một căn phòng. Thay vì đèn thông thường, hãy sử dụng đèn dây </w:t>
      </w:r>
      <w:r>
        <w:lastRenderedPageBreak/>
        <w:t>hoặc bảng hiệu neon để phác thảo đồ nội thất, hoặc tạo tán cây được chiếu sáng để có hiệu ứng ấm cúng và mơ màng. Bạn cũng có thể thêm một vật cố ánh sáng điêu khắc lớn làm trung tâm cho căn phòng. \ n \ n3. Tạo ốc đảo xanh: Mang lại sức sống và sự tươi mới cho căn phòng của bạn bằng cách thêm các loại cây với nhiều kích cỡ, hình dạng và màu sắc khác nhau. Bạn có thể sử dụng chậu cây treo, kệ hoặc tường cây để tạo ra một khu vườn trong nhà tươi tốt. Cây cối không chỉ ngay lập tức thay đổi diện mạo của một căn phòng, mà còn giúp làm sạch không khí, và mang lại cảm giác bình tĩnh và hạnh phúc."}</w:t>
      </w:r>
    </w:p>
    <w:p w14:paraId="09024F42" w14:textId="77777777" w:rsidR="00E54F50" w:rsidRDefault="009A56B9">
      <w:r>
        <w:t>{"câu hỏi": "Liệt kê hai ưu điểm của việc sử dụng mô hình GPT-3.", "câu trả lời": "1. Tạo văn bản chất lượng cao: GPT-3 có khả năng tạo văn bản chất lượng cao, giống như con người cho các ứng dụng khác nhau, chẳng hạn như viết nội dung, chatbot hoặc dịch ngôn ngữ. Do dữ liệu đào tạo lớn và mô hình ngôn ngữ tiên tiến, nó có thể tạo ra văn bản mạch lạc và hấp dẫn, làm cho nó trở thành một tài sản có giá trị trong các lĩnh vực đòi hỏi phải tạo ngôn ngữ tự nhiên. \ n \ n2. Cải thiện sự hiểu biết và hiệu quả ngôn ngữ: GPT-3 có thể xử lý và hiểu ngôn ngữ tự nhiên của con người hiệu quả và chính xác hơn so với các mô hình NLP trước đó. Điều này cho phép phân tích ngôn ngữ nhanh hơn và chính xác hơn, bao gồm khả năng hiểu các câu phức tạp hoặc suy ra ý nghĩa từ ngữ cảnh. Điều này dẫn đến cải thiện hiệu quả trong các nhiệm vụ như phân tích tình cảm, phân loại văn bản hoặc dịch ngôn ngữ, cuối cùng giúp tiết kiệm thời gian và giảm lỗi."}</w:t>
      </w:r>
    </w:p>
    <w:p w14:paraId="38A73EC4" w14:textId="77777777" w:rsidR="00E54F50" w:rsidRDefault="009A56B9">
      <w:r>
        <w:t xml:space="preserve">{"câu hỏi": "Viết một bài luận thuyết phục về lý do tại sao mọi người nên nuôi thú cưng.", "câu trả lời": "Thú cưng là những sinh vật đáng yêu có thể mang lại nhiều niềm vui và sự thoải mái cho cuộc sống của chúng ta. Có rất nhiều lý do tại sao mọi người nên cân nhắc việc nuôi thú cưng, và bài tiểu luận này nhằm mục đích làm nổi bật một số lý do quan trọng nhất. \ n \ nĐầu tiên và quan trọng nhất, thú cưng cung cấp sự đồng hành tuyệt vời. Họ luôn ở đó để lắng nghe và đưa ra một đôi tai không phán xét, khiến họ trở thành người bạn hoàn hảo cho những người sống một mình hoặc cảm thấy cô đơn. Sự hiện diện của họ một mình có thể nâng cao tâm trạng của một người và cung cấp hỗ trợ tinh thần trong thời điểm khó khăn. Cho dù đó là một chào đón bạn ở cửa, một con mèo rúc vào bạn trên đi văng hay một con chim hát cho bạn một bài hát, thú cưng thực sự có thể làm bừng sáng một ngày của chúng ta. Ngoài ra, thú cưng có thể cải thiện sức khỏe tinh thần của chúng ta. Các nghiên cứu đã chỉ ra rằng tương tác với vật nuôi có thể làm giảm căng thẳng, lo lắng và trầm cảm. Hành động đơn giản vuốt ve một con vật có thể có tác dụng làm dịu và giải phóng các hormone cảm thấy tốt như oxytocin. Vì lý do này, nhiều nhà trị liệu khuyên rằng bệnh nhân đang vật lộn với các vấn đề sức khỏe tâm thần nên nuôi thú cưng như một hình thức trị liệu. Hơn nữa, thú cưng có thể khuyến khích hoạt động thể chất và giúp chúng ta có cuộc sống khỏe mạnh hơn. Chó, ví dụ, cần phải được đi bộ, và bài tập thường xuyên này cũng có thể có lợi cho chủ của chúng. Thú cưng cũng cung cấp một động lực tuyệt vời cho mọi người đi ra ngoài, hít thở không khí trong lành và tận hưởng thiên nhiên, có thể có nhiều lợi ích cho sức khỏe thể chất và tinh thần của chúng ta. Cuối cùng nhưng không kém phần quan trọng, thú cưng có thể dạy chúng ta những bài học cuộc sống quan trọng. Sở hữu thú cưng có nghĩa là có trách nhiệm với một sinh vật khác, và điều này có thể giúp trẻ em và người lớn học về trách nhiệm, sự đồng cảm và lòng trắc ẩn. Thú cưng cũng có thể dạy chúng ta về chu kỳ của cuộc sống và cách đối phó với sự mất mát, vì tuổi thọ của chúng thường ngắn hơn nhiều so với chúng ta. Tóm lại, nuôi </w:t>
      </w:r>
      <w:r>
        <w:lastRenderedPageBreak/>
        <w:t>thú cưng có thể là một trong những trải nghiệm bổ ích nhất trong cuộc đời của một người. Họ cung cấp sự đồng hành, cải thiện sức khỏe tinh thần và thể chất của chúng ta, và dạy chúng ta những giá trị quan trọng. Vì vậy, nếu bạn đang cân nhắc việc nuôi thú cưng, đừng ngần ngại - chúng chắc chắn sẽ mang lại nhiều niềm vui và tình yêu cho cuộc sống của bạn."}</w:t>
      </w:r>
    </w:p>
    <w:p w14:paraId="031FA9FE" w14:textId="77777777" w:rsidR="00E54F50" w:rsidRDefault="009A56B9">
      <w:r>
        <w:t>{"câu hỏi": "Ai là cầu thủ bóng rổ xuất sắc nhất mọi thời đại?", "câu trả lời": "Đó là vấn đề quan điểm cá nhân và cách giải thích của cầu thủ bóng rổ "giỏi nhất". Nhiều người coi Michael Jordan là một trong những cầu thủ bóng rổ vĩ đại nhất mọi thời đại do nhiều chức vô địch NBA, giải thưởng MVP và nhiều kỷ lục. Những người khác có thể tranh luận cho những cầu thủ như Kareem Abdul-Jabbar, LeBron James, Wilt Chamberlain hoặc Bill Russell. Cuối cùng, quyết định ai là cầu thủ bóng rổ xuất sắc nhất mọi thời đại là chủ quan và tùy thuộc vào cách giải thích cá nhân."}</w:t>
      </w:r>
    </w:p>
    <w:p w14:paraId="70C91F01" w14:textId="77777777" w:rsidR="00E54F50" w:rsidRDefault="009A56B9">
      <w:r>
        <w:t>{"question": "List 3 songs by Rendezvous Point.", "answer": "Dưới đây là ba bài hát của ban nhạc progressive metal Na Uy Rendezvous Point:\n\n1. Đất hoang\n2. Para\n3. Kết luận, Pt. 1"}</w:t>
      </w:r>
    </w:p>
    <w:p w14:paraId="6EB7703C" w14:textId="77777777" w:rsidR="00E54F50" w:rsidRDefault="009A56B9">
      <w:r>
        <w:t>{"câu hỏi": "Đưa ra ví dụ về công nghệ có thể giúp mọi người làm việc từ xa", "trả lời": "Một ví dụ về công nghệ có thể giúp mọi người làm việc từ xa là phần mềm hội nghị truyền hình, chẳng hạn như Zoom hoặc Skype. Công nghệ này cho phép các cá nhân giao tiếp và cộng tác với đồng nghiệp của họ từ bất cứ đâu có kết nối internet, mô phỏng trải nghiệm ở trong cùng một phòng mặc dù họ ở xa. Với hội nghị truyền hình, mọi người có thể chia sẻ màn hình, trình bày tài liệu hoặc động não ý tưởng, biến nó thành một công cụ có giá trị cho công việc từ xa."}</w:t>
      </w:r>
    </w:p>
    <w:p w14:paraId="0E599CEB" w14:textId="77777777" w:rsidR="00E54F50" w:rsidRDefault="009A56B9">
      <w:r>
        <w:t>{"câu hỏi": "Đưa ra một tình huống, hãy thảo luận về tác động của công nghệ đối với tình hình. - Do đại dịch, lớp học ảo là nguồn giáo dục chính cho trẻ em.", "trả lời": "Việc sử dụng công nghệ và lớp học ảo đã có những tác động đáng kể trong đại dịch. Về mặt tích cực, công nghệ đã cho phép trẻ em tiếp tục đi học bất chấp những hạn chế do đại dịch mang lại. Với lớp học ảo, học sinh có thể tham dự lớp học từ xa, tương tác với giáo viên và truy cập nội dung giáo dục từ sự an toàn tại nhà của họ. Điều này đã làm giảm rủi ro liên quan đến các lớp học thể chất và đảm bảo rằng trẻ em có thể tiếp tục việc học mà không bị gián đoạn. Tuy nhiên, việc chuyển đổi sang lớp học ảo cũng mang lại một số thách thức. Không phải tất cả các gia đình đều có quyền truy cập vào công nghệ cần thiết, chẳng hạn như máy tính xách tay hoặc kết nối internet ổn định, điều này đã mở rộng khoảng cách giáo dục giữa những người có thể tham gia các lớp học ảo và những người không thể. Hơn nữa, nhiều học sinh đã gặp khó khăn trong việc thích nghi với môi trường học tập kỹ thuật số mới, và một số đã phải vật lộn để duy trì động lực và tham gia trong các bài học ảo. Tóm lại, công nghệ đã đóng một vai trò quan trọng trong việc đảm bảo rằng trẻ em có thể tiếp tục đi học trong thời kỳ đại dịch, nhưng nó cũng mang lại những thách thức mới cho một số học sinh và gia đình. Điều quan trọng là phải giải quyết những thách thức này để đảm bảo rằng tất cả học sinh đều có quyền tiếp cận giáo dục bình đẳng và có thể phát triển mạnh trong môi trường học tập kỹ thuật số."}</w:t>
      </w:r>
    </w:p>
    <w:p w14:paraId="1EE5A53C" w14:textId="77777777" w:rsidR="00E54F50" w:rsidRDefault="009A56B9">
      <w:r>
        <w:lastRenderedPageBreak/>
        <w:t>{"câu hỏi": "Tạo danh sách năm ứng dụng tiềm năng cho màn hình linh hoạt.", "câu trả lời": "1. Thiết bị đeo được - Màn hình linh hoạt có thể được sử dụng để tạo ra các thiết bị đeo được như đồng hồ thông minh, thiết bị theo dõi thể dục và tai nghe thực tế ảo, phù hợp với hình dạng của cổ tay hoặc đầu để có công thái học và tính di động tốt hơn. \ n2. Điện thoại thông minh có thể gập lại - Sử dụng màn hình linh hoạt, các nhà sản xuất điện thoại thông minh có thể tạo ra các thiết bị có thể gập làm đôi, cho phép người dùng hưởng lợi từ màn hình lớn hơn khi cần, trong khi vẫn có thể vừa vặn thiết bị thoải mái trong túi của họ. Bảng hiệu kỹ thuật số - Màn hình linh hoạt có thể được sử dụng để tạo ra các bảng hiệu kỹ thuật số cong hoặc có hình dạng độc đáo có thể thu hút sự chú ý của khách hàng tốt hơn và mang lại trải nghiệm xem đắm chìm hơn. \ n4. Quần áo thông minh - Màn hình linh hoạt có thể được tích hợp vào quần áo, cho phép hiển thị các thiết kế, màu sắc và hoa văn có thể tùy chỉnh. Điều này sẽ cho phép quần áo thông minh có thể thay đổi diện mạo tùy thuộc vào sở thích của người mặc. \ n5. Ô tô - Màn hình linh hoạt có thể được triển khai trên ô tô để tạo ra màn hình cảm ứng cong, liền mạch cho bảng điều khiển, bảng điều khiển trung tâm và các bề mặt điều khiển khác. Chúng có thể thay thế các nút và bánh xe analog, cung cấp một thiết kế nội thất đẹp hơn và tương lai hơn."}</w:t>
      </w:r>
    </w:p>
    <w:p w14:paraId="6B00BBAC" w14:textId="77777777" w:rsidR="00E54F50" w:rsidRDefault="009A56B9">
      <w:r>
        <w:t>{"câu hỏi": "Kể tên năm yếu tố cơ bản của tiếp thị kỹ thuật số.", "câu trả lời": "Năm yếu tố cơ bản của tiếp thị kỹ thuật số là: \ n \ n1. Tiếp thị nội dung: Điều này liên quan đến việc tạo ra nội dung chất lượng cao có liên quan, nhiều thông tin và hấp dẫn để thu hút và giữ chân khán giả và cuối cùng, thúc đẩy hành động của khách hàng có lợi nhuận. \ n \ n2. Tối ưu hóa công cụ tìm kiếm (SEO): Đây là thực hành tối ưu hóa nội dung trực tuyến để cải thiện khả năng hiển thị của nó trên các công cụ tìm kiếm và thu hút lưu lượng truy cập không phải trả tiền vào trang web hoặc bài đăng của bạn. \ n \ n3. Tiếp thị truyền thông xã hội: Điều này liên quan đến việc sử dụng các nền tảng truyền thông xã hội như Facebook, Twitter, LinkedIn và Instagram để kết nối với đối tượng mục tiêu của bạn, nâng cao nhận thức về thương hiệu, tăng lưu lượng truy cập trang web và phát triển doanh nghiệp của bạn. \ n \ n4. Tiếp thị qua email: Đây là việc sử dụng email để quảng bá sản phẩm hoặc dịch vụ, giao tiếp với khách hàng hoặc khách hàng và xây dựng lòng trung thành với thương hiệu, giữ chân khách hàng và niềm tin. \ n \ n5. Quảng cáo trả tiền cho mỗi lần nhấp chuột (PPC): Đây là một mô hình quảng cáo trực tuyến nơi các nhà quảng cáo trả tiền mỗi khi người dùng nhấp vào quảng cáo của họ. Điều này có thể được sử dụng để hướng lưu lượng truy cập đến các trang web, tạo khách hàng tiềm năng hoặc tăng doanh số bán hàng."}</w:t>
      </w:r>
    </w:p>
    <w:p w14:paraId="162C9D43" w14:textId="77777777" w:rsidR="00E54F50" w:rsidRDefault="009A56B9">
      <w:r>
        <w:t xml:space="preserve">{"câu hỏi": "Bốn mục tiêu chính của quản lý dự án là gì.", "câu trả lời": "Bốn mục tiêu chính của quản lý dự án thường được định nghĩa là phạm vi, thời gian, chất lượng và chi phí. \n\n1. Phạm vi: Để đảm bảo rằng dự án bao gồm tất cả các công việc cần thiết để đáp ứng các mục tiêu của nó và không có gì ngoài đó. Điều này bao gồm việc xác định và quản lý các nhiệm vụ phải được thực hiện để hoàn thành dự án. \ n \ n2. Thời gian: Để đảm bảo rằng dự án được hoàn thành trong thời gian đã đặt. Điều này bao gồm phát triển lịch trình, theo dõi tiến độ và điều chỉnh khi cần thiết để đáp ứng thời hạn. \ n \ n3. Chất lượng: Để đảm bảo rằng dự án đáp ứng các tiêu chuẩn chất lượng đã được đặt ra. Điều này liên quan đến việc thiết lập các tiêu chuẩn, giám sát tiến độ và đảm bảo rằng sản phẩm cuối cùng đáp ứng hoặc vượt quá mong đợi. \ n \ n4. Chi phí: Để đảm bảo rằng dự án được hoàn thành trong phạm </w:t>
      </w:r>
      <w:r>
        <w:lastRenderedPageBreak/>
        <w:t>vi ngân sách đã đề ra. Điều này liên quan đến việc tạo ngân sách, theo dõi chi phí và điều chỉnh khi cần thiết để duy trì trong giới hạn ngân sách.\n\n Bốn mục tiêu này phụ thuộc lẫn nhau và phải được quản lý một cách cân bằng để đạt được thành công các mục tiêu chung của dự án."}</w:t>
      </w:r>
    </w:p>
    <w:p w14:paraId="4899DCD8" w14:textId="77777777" w:rsidR="00E54F50" w:rsidRDefault="009A56B9">
      <w:r>
        <w:t>{"câu hỏi": "Với một công ty, hãy đưa ra một khẩu hiệu cho nó. - Google", "câu trả lời": "\"Tìm kiếm trên: Trao quyền cho thế giới của bạn với mỗi lần nhấp chuột.\""}</w:t>
      </w:r>
    </w:p>
    <w:p w14:paraId="51BA2B93" w14:textId="77777777" w:rsidR="00E54F50" w:rsidRDefault="009A56B9">
      <w:r>
        <w:t>{"question": "Viết mô tả về một sản phẩm bao gồm 80-100 từ. - iPhone 12", "trả lời": "iPhone 12 là một chiếc điện thoại thông minh kiểu dáng đẹp, hiệu suất cao do Apple thiết kế. Nó tự hào có màn hình Super Retina XDR tràn cạnh tuyệt đẹp và được trang bị công nghệ 5G để cung cấp tốc độ tải xuống và phát trực tuyến nhanh như chớp. Điện thoại cũng có hệ thống camera kép tiên tiến cho phép bạn chụp những bức ảnh tuyệt đẹp ngay cả trong điều kiện ánh sáng yếu và chip A14 Bionic cung cấp sức mạnh xử lý đặc biệt cho đa nhiệm mượt mà. Với thiết kế thanh lịch, các tính năng tiên tiến và hiệu suất mạnh mẽ, iPhone 12 là lựa chọn hàng đầu cho những ai đang tìm kiếm công nghệ điện thoại thông minh tốt nhất."}</w:t>
      </w:r>
    </w:p>
    <w:p w14:paraId="6E268FD3" w14:textId="77777777" w:rsidR="00E54F50" w:rsidRDefault="009A56B9">
      <w:r>
        <w:t>{"câu hỏi": "Với một sự cố tội phạm thù ghét, hãy giải thích lý do tại sao nó đủ điều kiện là tội ác thù hận. - Một nhóm thanh thiếu niên tấn công một người đàn ông vô gia cư và hét lên những lời miệt thị đồng tính với anh ta.", "trả lời": "Vụ việc này đủ điều kiện là tội ác thù hận vì nó cho thấy bằng chứng về bạo lực có động cơ thiên vị, trong đó một cá nhân bị nhắm mục tiêu vì nhận thức là thành viên của họ trong một nhóm hoặc thể loại xã hội nhất định. Trong trường hợp này, người đàn ông vô gia cư dường như đã bị tấn công vì xu hướng tình dục được nhận thức của anh ta, bằng chứng là những lời nói xấu kỳ thị đồng tính được hét vào mặt anh ta bởi nhóm thanh thiếu niên. Tội ác thù hận là tội hình sự liên quan đến thành kiến đối với một nhóm cụ thể và vụ việc này đáp ứng tiêu chí đó, khiến nó trở thành tội ác thù hận."}</w:t>
      </w:r>
    </w:p>
    <w:p w14:paraId="5868814B" w14:textId="77777777" w:rsidR="00E54F50" w:rsidRDefault="009A56B9">
      <w:r>
        <w:t xml:space="preserve">{"question": "Cho hai bộ dữ liệu, hãy giải thích cách chúng có thể được so sánh. - Dữ liệu thời tiết từ hai thành phố khác nhau", "trả lời": "Để so sánh dữ liệu thời tiết từ hai thành phố khác nhau, có một số cách tiếp cận mà bạn có thể thực hiện. Dưới đây là một số bước bạn có thể làm theo:\n\n1. Xác định các biến: Bắt đầu bằng cách xác định các biến thời tiết chính cần được so sánh. Chúng có thể bao gồm nhiệt độ, lượng mưa, tốc độ gió, độ ẩm, v.v. Đảm bảo rằng cả hai bộ dữ liệu đều bao gồm các biến này.\n\n2. Chọn khung thời gian thích hợp: Khi so sánh dữ liệu thời tiết, điều quan trọng là phải xác định khung thời gian đang được xem xét. Bạn có thể so sánh dữ liệu hàng ngày, hàng tháng hoặc hàng năm, tùy thuộc vào nhu cầu của bạn. \ n \ n3. Tổ chức và làm sạch dữ liệu: Để so sánh chính xác, dữ liệu từ cả hai thành phố nên được tổ chức theo cách tương tự, với cùng một đơn vị đo lường. Bạn có thể cần phải làm sạch hoặc xử lý trước dữ liệu để đảm bảo rằng nó nhất quán và có thể so sánh được.\n\n4. Tóm tắt dữ liệu: Tiếp theo, sử dụng số liệu thống kê tóm tắt để mô tả dữ liệu thời tiết cho cả hai thành phố. Tính giá trị trung bình, trung vị và phạm vi cho mỗi biến cho cả hai tập dữ liệu. Điều này sẽ cung cấp cho bạn một cái nhìn tổng quan về các kiểu thời tiết cho cả hai thành phố. \ n \ n5. Trực quan hóa dữ liệu: Tạo đồ thị và biểu đồ để trực quan hóa dữ liệu, giúp so sánh hai thành phố dễ dàng hơn. Bạn có thể sử dụng biểu đồ thanh, biểu đồ đường, biểu đồ phân tán hoặc các loại trực quan hóa khác, tùy thuộc vào dữ liệu.\n\n6. </w:t>
      </w:r>
      <w:r>
        <w:lastRenderedPageBreak/>
        <w:t>Phân tích dữ liệu: Cuối cùng, phân tích dữ liệu và giải thích kết quả. Tìm kiếm sự tương đồng hoặc khác biệt giữa hai thành phố. Một số biến số thời tiết nhất định giống hoặc khác nhau giữa hai thành phố? Những mô hình hoặc xu hướng nào có thể được quan sát?\n\nBằng cách làm theo các bước này, bạn có thể so sánh hiệu quả dữ liệu thời tiết từ hai thành phố khác nhau và rút ra kết luận có ý nghĩa."}</w:t>
      </w:r>
    </w:p>
    <w:p w14:paraId="3C350CF6" w14:textId="77777777" w:rsidR="00E54F50" w:rsidRDefault="009A56B9">
      <w:r>
        <w:t>{"câu hỏi": "Tại sao quyền riêng tư dữ liệu lại quan trọng?", "câu trả lời": "Quyền riêng tư dữ liệu rất quan trọng vì một số lý do. Đầu tiên và quan trọng nhất, quyền riêng tư là một quyền cơ bản và mọi người đều có quyền giữ thông tin cá nhân của mình ở chế độ riêng tư. Điều này bao gồm thông tin nhạy cảm như hồ sơ y tế, thông tin tài chính và dữ liệu cá nhân có thể được sử dụng để nhận dạng một cá nhân. Nếu dữ liệu này bị truy cập bởi các bên trái phép, nó có khả năng được sử dụng cho các mục đích độc hại như trộm cắp danh tính hoặc gian lận tài chính. Ngoài ra, quyền riêng tư dữ liệu rất quan trọng để duy trì quyền tự chủ cá nhân và duy trì quyền kiểm soát đối với thông tin của chính mình. Khi mọi người chia sẻ thông tin với các công ty, họ hy vọng rằng nó sẽ được sử dụng cho mục đích mà nó được cung cấp và thông tin sẽ được bảo vệ chống lại truy cập trái phép. Khi niềm tin này bị xâm phạm, nó có thể dẫn đến mất niềm tin vào công ty và miễn cưỡng chia sẻ thông tin cá nhân trong tương lai. Cuối cùng, quyền riêng tư dữ liệu là chìa khóa để duy trì một xã hội tự do và cởi mở. Nếu không có sự riêng tư, mọi người có thể không cảm thấy thoải mái khi bày tỏ ý kiến của họ hoặc tham gia vào các hoạt động có thể được coi là gây tranh cãi. Điều này có thể kìm hãm tự do ngôn luận, kìm hãm sự sáng tạo và cản trở sự đổi mới. Tóm lại, quyền riêng tư dữ liệu rất quan trọng để bảo vệ quyền, duy trì quyền tự chủ và thúc đẩy tự do trong xã hội. Bằng cách đảm bảo rằng dữ liệu được xử lý có trách nhiệm, mọi người có thể cảm thấy tự tin khi chia sẻ thông tin cá nhân của họ và các công ty và tổ chức có thể thúc đẩy mối quan hệ mạnh mẽ và đáng tin cậy hơn với khách hàng và các bên liên quan của họ."}</w:t>
      </w:r>
    </w:p>
    <w:p w14:paraId="5A3F16BA" w14:textId="77777777" w:rsidR="00E54F50" w:rsidRDefault="009A56B9">
      <w:r>
        <w:t>{"question": "Viết một hàm xáo trộn ngẫu nhiên các phần tử của một mảng.", "trả lời": "Đây là một cách bạn có thể viết một hàm bằng Python để xáo trộn ngẫu nhiên các phần tử của một mảng bằng thuật toán xáo trộn Fisher-Yates:\n\n'''python\nimport random\n\ndef shuffle_array(mảng):\n # Lấy độ dài của mảng\n n = len(mảng)\n # Lặp từ phần tử cuối cùng đến phần tử đầu tiên \ n cho i trong phạm vi (n-1,  0, -1):\n # Chọn một chỉ mục ngẫu nhiên từ 0 đến i\n j = random.randint(0, i)\n # Hoán đổi phần tử tại i với phần tử tại j\n array[i], array[j] = array[j], array[i]\n\n# Ví dụ sử dụng:\nmy_array = [1, 2, 3, 4, 5]\nshuffle_array(my_array)\nprint(my_array)\n''\n\nHàm này sử dụng thuật toán xáo trộn Fisher-Yates (còn được gọi là xáo trộn Knuth) để xáo trộn ngẫu nhiên các phần tử của mảng. Ý tưởng đằng sau thuật toán là lặp qua mảng từ phần tử cuối cùng đến phần tử đầu tiên và đối với mỗi phần tử, chọn một chỉ mục ngẫu nhiên từ 0 đến chỉ mục hiện tại, sau đó hoán đổi phần tử tại chỉ mục hiện tại với phần tử tại chỉ mục ngẫu nhiên đã chọn.\n\nĐiều này đảm bảo rằng mỗi hoán vị có thể có của mảng có cơ hội được tạo ra bằng cách xáo trộn ngẫu nhiên các phần tử."}</w:t>
      </w:r>
    </w:p>
    <w:p w14:paraId="4157C3D9" w14:textId="77777777" w:rsidR="00E54F50" w:rsidRDefault="009A56B9">
      <w:r>
        <w:t>{"câu hỏi": "Thêm 3 từ để câu sinh động hơn. - Giáo viên phát biểu.", "trả lời": "Giáo viên hoạt hình phát biểu đầy nhiệt huyết."}</w:t>
      </w:r>
    </w:p>
    <w:p w14:paraId="5F013359" w14:textId="77777777" w:rsidR="00E54F50" w:rsidRDefault="009A56B9">
      <w:r>
        <w:lastRenderedPageBreak/>
        <w:t>{"câu hỏi": "Tạo ra phép ẩn dụ 5 từ cho sự cô đơn.", "câu trả lời": "\"Đảo trôi dạt trong biển vô tận.\""}</w:t>
      </w:r>
    </w:p>
    <w:p w14:paraId="4C1BBD2A" w14:textId="77777777" w:rsidR="00E54F50" w:rsidRDefault="009A56B9">
      <w:r>
        <w:t>{"question": "Viết một vòng lặp để in các ký tự trong một chuỗi nhất định. - stackoverflow", "answer": "Sure, Below là một mã Python mẫu sử dụng cho vòng lặp để in từng ký tự trong chuỗi đã cho \"stackoverflow\" từng cái một:\n\n'''python\nmy_string = \"stackoverflow\"\n\nfor ký tự trong my_string:\n print(character)\n'''\n\n**Output:**\n'''\ns\nt\na\nc\nk\no\nv\ne\nr\nf\nl\no\nw\n'''}</w:t>
      </w:r>
    </w:p>
    <w:p w14:paraId="5F34DA4F" w14:textId="77777777" w:rsidR="00E54F50" w:rsidRDefault="009A56B9">
      <w:r>
        <w:t>{"question": "Tìm tất cả các từ trong danh sách có chứa chữ cái \"a\". - pizza, táo, bút, ghế", "trả lời": "táo, ghế"}</w:t>
      </w:r>
    </w:p>
    <w:p w14:paraId="09A7F1AD" w14:textId="77777777" w:rsidR="00E54F50" w:rsidRDefault="009A56B9">
      <w:r>
        <w:t>{"question": "Hãy nghĩ ra một từ để mô tả hoạt động sau đây. - Nộp CV cho công ty trước khi phỏng vấn", "trả lời": "Ứng tuyển"}</w:t>
      </w:r>
    </w:p>
    <w:p w14:paraId="0AEF3FAF" w14:textId="77777777" w:rsidR="00E54F50" w:rsidRDefault="009A56B9">
      <w:r>
        <w:t>{"câu hỏi": "Phân loại trái cây sau đây là trái cây họ cam quýt hoặc trái cây không có múi. - Chuối", "trả lời": "Chuối là một loại trái cây không có múi."}</w:t>
      </w:r>
    </w:p>
    <w:p w14:paraId="176ADB24" w14:textId="77777777" w:rsidR="00E54F50" w:rsidRDefault="009A56B9">
      <w:r>
        <w:t>{"câu hỏi": "Kể tên ba cách một người có thể giảm lượng khí thải carbon", "trả lời": "1) Giao thông vận tải: Người ta có thể giảm lượng khí thải carbon bằng cách chọn các phương tiện giao thông thân thiện với môi trường hơn, chẳng hạn như đi chung xe, sử dụng phương tiện giao thông công cộng hoặc chọn xe đạp hoặc đi bộ thay vì lái xe một mình trong ô tô. Giảm tiêu thụ năng lượng: Một cách khác để giảm lượng khí thải carbon là tiết kiệm năng lượng tại nhà bằng cách rút phích cắm điện tử khi không sử dụng,  thay thế bóng đèn truyền thống bằng bóng đèn LED tiết kiệm năng lượng và mua các thiết bị tiết kiệm năng lượng. \ n \ n3) Thay đổi chế độ ăn uống: Ăn một chế độ ăn uống dựa trên thực vật nhiều hơn và lựa chọn các sản phẩm thực phẩm được trồng tại địa phương có thể giúp giảm lượng khí thải carbon liên quan đến nông nghiệp và vận chuyển. Giảm tiêu thụ thịt, đặc biệt là thịt đỏ, cũng có thể làm giảm phát thải khí nhà kính từ nông nghiệp chăn nuôi.</w:t>
      </w:r>
    </w:p>
    <w:p w14:paraId="7965C140" w14:textId="77777777" w:rsidR="00E54F50" w:rsidRDefault="009A56B9">
      <w:r>
        <w:t>{"câu hỏi": "Đưa ra một ví dụ về hàng hóa tiêu dùng có thể được tái chế", "câu trả lời": "Một ví dụ về hàng hóa tiêu dùng có thể được tái chế là một lon nước giải khát bằng nhôm. Lon nhôm có thể được tái chế và biến thành lon mới hoặc các sản phẩm nhôm khác, giảm đáng kể chất thải và nhu cầu về nguyên liệu thô."}</w:t>
      </w:r>
    </w:p>
    <w:p w14:paraId="4FB3B7E6" w14:textId="77777777" w:rsidR="00E54F50" w:rsidRDefault="009A56B9">
      <w:r>
        <w:t>{"câu hỏi": "Hãy nghĩ ra một phép ẩn dụ để mô tả cảm giác bị choáng ngợp trong bầu không khí hỗn loạn", "câu trả lời": "Cảm giác choáng ngợp trong bầu không khí hỗn loạn có thể giống như đứng trong mắt một cơn bão. Xung quanh bạn, những cơn gió hỗn loạn và hỗn loạn xoáy hỗn loạn, đe dọa kéo bạn vào vòng xoáy của chúng. Bạn cảm thấy như thể bạn đang đứng trên bờ vực, cố gắng giữ thăng bằng khi cơn bão dữ dội xung quanh bạn. Đó là một trải nghiệm căng thẳng và mất phương hướng, và bạn không chắc mình có thể cầm cự được bao lâu trước khi cơn bão hoàn toàn vượt qua bạn."}</w:t>
      </w:r>
    </w:p>
    <w:p w14:paraId="3CA2D1F0" w14:textId="77777777" w:rsidR="00E54F50" w:rsidRDefault="009A56B9">
      <w:r>
        <w:lastRenderedPageBreak/>
        <w:t>{"câu hỏi": "Mô tả hành vi của nam châm trong một câu", "câu trả lời": "Một nam châm thể hiện hành vi thu hút các vật liệu sắt từ, như sắt, và thu hút hoặc đẩy lùi các nam châm khác tùy thuộc vào cực tính của chúng."}</w:t>
      </w:r>
    </w:p>
    <w:p w14:paraId="4D5CC6CB" w14:textId="77777777" w:rsidR="00E54F50" w:rsidRDefault="009A56B9">
      <w:r>
        <w:t>{"question": "Thiết kế lược đồ cơ sở dữ liệu cho thư viện theo dõi việc cho mượn sách.", "answer": "Một lược đồ cơ sở dữ liệu thư viện để cho mượn sách có thể được chia thành nhiều bảng, được liên kết thông qua khóa chính và khóa ngoại. Đây là lược đồ ví dụ:\n\n1) Books\n- BookID (khóa chính)\n- Title\n- Author\n- ISBN\n- Publication Year\n- Genre\n- Number of Pages\n- Publisher\n\n2) Members\n- MemberID (khóa chính)\n- First Name\n- Họ\n- Địa chỉ email\n- Số điện thoại\n- Địa chỉ\n- Ngày tham gia\n\n3) Cho mượn sách\n- LendID (khóa chính)\n- BookID (khóa ngoại,  tài liệu tham khảo Bảng sách)\n- ID thành viên (khóa ngoại, tham khảo Bảng thành viên)\n- Ngày mượn\n- Ngày đến hạn\n- Ngày trở về\n- Quá hạn (trường được tính toán: Có / Không) \ n \ n Các bảng bổ sung có thể được tạo khi cần, ví dụ: để theo dõi thông tin thủ thư, phí quá hạn và đặt chỗ / giữ. Lược đồ có thể được điều chỉnh khi cần thiết để phù hợp với các yêu cầu cụ thể của thư viện."}</w:t>
      </w:r>
    </w:p>
    <w:p w14:paraId="7B433515" w14:textId="77777777" w:rsidR="00E54F50" w:rsidRDefault="009A56B9">
      <w:r>
        <w:t>{"câu hỏi": "Mô tả một cuốn sách gần đây bạn đã đọc.", "câu trả lời": "Là một AI, tôi không có khả năng tự đọc sách, chỉ để xử lý thông tin về chúng đã được nhập vào cơ sở dữ liệu của tôi. Tuy nhiên, tôi có thể cung cấp cho bạn thông tin và mô tả về một cuốn sách gần đây đã được phổ biến. Một trong những cuốn sách như vậy là "The Four Winds" của Kristin Hannah, được xuất bản vào năm 2021.\n\n\"The Four Winds" lấy bối cảnh thời kỳ Đại suy thoái, và kể câu chuyện về một người phụ nữ tên là Elsa Martinelli, người phải đưa ra lựa chọn khó khăn là rời khỏi trang trại Texas của mình và đi về phía tây đến California để tìm kiếm một cuộc sống tốt đẹp hơn. Elsa là một nhân vật có ý chí mạnh mẽ và quyết đoán, người phải vượt qua nhiều thử thách và đấu tranh để chu cấp cho gia đình. Cuốn sách vừa đau lòng vừa truyền cảm hứng, và nó khám phá các chủ đề về gia đình, tình yêu, sự kiên trì và tinh thần con người. Cuốn tiểu thuyết đã được đánh giá cao vì miêu tả cảm xúc sâu sắc về một thời kỳ khó khăn trong lịch sử nước Mỹ, và đó là một cuốn sách khó quên sẽ ở lại với bạn rất lâu sau khi bạn hoàn thành cuốn sách.</w:t>
      </w:r>
    </w:p>
    <w:p w14:paraId="5C585093" w14:textId="77777777" w:rsidR="00E54F50" w:rsidRDefault="009A56B9">
      <w:r>
        <w:t>{"câu hỏi": "Kể tên một công nghệ đã thay đổi thế giới đáng kể.", "trả lời": "Một công nghệ đã thay đổi đáng kể thế giới là Internet. Internet đã cách mạng hóa cách mọi người tương tác, giao tiếp, học tập, làm việc và tiêu thụ thông tin và phương tiện truyền thông, phá vỡ các rào cản và kết nối mọi người trên toàn cầu. Sự gia tăng và áp dụng rộng rãi của Internet đã dẫn đến nhiều tiến bộ và đổi mới trong các lĩnh vực khác nhau, định hình xã hội của chúng ta theo vô số cách."}</w:t>
      </w:r>
    </w:p>
    <w:p w14:paraId="4318119C" w14:textId="77777777" w:rsidR="00E54F50" w:rsidRDefault="009A56B9">
      <w:r>
        <w:t xml:space="preserve">{"câu hỏi": "Tổng kết một sự kiện tin tức lớn gần đây trong 5 câu.", "trả lời": "Ngày 15/9/2021, Triều Tiên đã phóng hai tên lửa đạn đạo ra biển, theo truyền thông hai nước. Trước đó cùng ngày, Hàn Quốc thông báo đã tiến hành vụ thử tên lửa phóng từ dưới nước đầu tiên. Thủ tướng Nhật Bản Yoshihide Suga đã lên án hành động này và coi đây là mối đe dọa đối với hòa bình và an ninh trong khu vực. Căng thẳng đang tiếp tục gia tăng giữa hai miền Triều Tiên sau vụ thử mới nhất này. Đây là vụ thử tên lửa đạn đạo đầu tiên của Triều </w:t>
      </w:r>
      <w:r>
        <w:lastRenderedPageBreak/>
        <w:t>Tiên kể từ tháng 3 và là vụ đầu tiên kể từ khi chính quyền Tổng thống Mỹ Joe Biden lên nắm quyền.</w:t>
      </w:r>
    </w:p>
    <w:p w14:paraId="0D687154" w14:textId="77777777" w:rsidR="00E54F50" w:rsidRDefault="009A56B9">
      <w:r>
        <w:t>{"câu hỏi": "Thiết kế một tính năng ứng dụng khuyến khích mọi người tái chế.", "trả lời": "Một cách để khuyến khích mọi người tái chế có thể là thông qua việc phát triển một tính năng ứng dụng có tên là \"Recycle Rewards\". Tính năng này sẽ theo dõi các hoạt động tái chế của bạn và thưởng cho những nỗ lực của bạn. \ n \ nCách thức hoạt động: \ n- Người dùng có thể đăng ký địa chỉ nhà và văn phòng của họ trong chương trình phần thưởng tái chế của ứng dụng \ u2019s. \ n- Sau đó, tính năng ứng dụng sẽ sử dụng vị trí thiết bị \ u2019s để xác định vị trí bạn đang ở đâu khi bạn tái chế. Ví dụ: nếu bạn đang ở nhà, nó biết bạn đang sử dụng thùng tái chế tại nhà của bạn. \ n - Tính năng ứng dụng sẽ yêu cầu người dùng quét mã vạch của mặt hàng họ đang tái chế. Nếu vật phẩm có thể tái chế, nó sẽ hướng dẫn người dùng vứt bỏ đúng cách, ví dụ: \u201cCốc sữa chua này thuộc về thùng tái chế với các loại nhựa khác \u201d. \ n- Mỗi lần người dùng quét một mặt hàng có thể tái chế và vứt bỏ nó đúng cách, họ sẽ kiếm được điểm. Điểm có thể được đổi thành phần thưởng trong thế giới thực như giảm giá tại các doanh nghiệp địa phương hoặc thẻ quà tặng. \ n- Tính năng này cũng có thể bao gồm bảng xếp hạng,  cho phép người dùng cạnh tranh với bạn bè và gia đình để xem ai có thể kiếm được nhiều điểm tái chế nhất. \ n \ n Tính năng này có thể giúp tạo ra một vòng lặp củng cố tích cực bằng cách khuyến khích người dùng tái chế thường xuyên hơn, từ đó giảm lượng chất thải kết thúc tại các bãi chôn lấp. Đó là một cách thú vị và tương tác để biến việc tái chế thành thói quen và giúp ích cho môi trường."}</w:t>
      </w:r>
    </w:p>
    <w:p w14:paraId="7AD06D51" w14:textId="77777777" w:rsidR="00E54F50" w:rsidRDefault="009A56B9">
      <w:r>
        <w:t>{"câu hỏi": "So sánh và đối chiếu việc học thông qua đọc so với học thông qua trải nghiệm.", "câu trả lời": "Học tập có thể có nhiều hình thức khác nhau, với hai cách phổ biến là thông qua đọc và thông qua kinh nghiệm. Mặc dù cả hai phương pháp đều cung cấp kiến thức có giá trị, nhưng có một số khác biệt và tương đồng giữa hai phương pháp. \ n \ nReading cung cấp một sự hiểu biết lý thuyết hơn về một chủ đề. Thông qua việc đọc, bạn có thể có được thông tin về bất kỳ chủ đề nào từ nhiều quan điểm và nguồn khác nhau. Điều này bao gồm một cái nhìn phong phú, chi tiết về lịch sử, khái niệm và nguyên tắc của một chủ đề, có thể cung cấp cho bạn một sự hiểu biết sâu sắc và toàn diện. Đọc sách có thể giúp bạn học theo tốc độ của riêng bạn và quay lại xem lại thông tin nếu cần thiết. \ n \ n Học thông qua kinh nghiệm, mặt khác, thực tế và thực hành hơn. Nó cung cấp một sự hiểu biết trong thế giới thực về một chủ đề, thường có thể hiệu quả hơn về mặt lưu giữ và hiểu. Học bằng cách làm giúp bạn có được các kỹ năng và phát triển các kỹ thuật giải quyết vấn đề mà bạn có thể không nhất thiết phải đạt được từ việc đọc. Học tập kinh nghiệm cũng cung cấp phản hồi ngay lập tức, vì bạn có thể thấy kết quả thời gian thực của hành động của mình. \ n \ n Cả hai phương pháp đều có ưu điểm và có thể bổ sung cho nhau. Ví dụ, đọc có thể cung cấp một sự hiểu biết nền tảng về một chủ đề, trong khi kinh nghiệm có thể giúp củng cố và áp dụng kiến thức đó trong một môi trường thực tế. Trong nhiều trường hợp, kết hợp hai cách tiếp cận này có thể dẫn đến trải nghiệm học tập toàn diện và hiệu quả hơn. Tóm lại, đọc cung cấp sự hiểu biết lý thuyết hơn và cho phép trải nghiệm học tập toàn diện và theo nhịp độ của bản thân. Mặt khác, học hỏi thông qua kinh nghiệm cung cấp sự hiểu biết thực tế, trong thế giới thực và giúp phát triển các kỹ năng theo cách thực hành. Cả hai phương pháp đều có ưu điểm của chúng và có thể được sử dụng kết hợp hiệu quả."}</w:t>
      </w:r>
    </w:p>
    <w:p w14:paraId="28FEB968" w14:textId="77777777" w:rsidR="00E54F50" w:rsidRDefault="009A56B9">
      <w:r>
        <w:lastRenderedPageBreak/>
        <w:t>{"câu hỏi": "Viết mô tả về điều gì đó từ góc nhìn thứ nhất - Một thác nước", "câu trả lời": "Khi tôi đứng ở đây, nhìn ra cảnh tượng ngoạn mục trước mắt, vẻ đẹp của thác nước đổ xuống vách đá khiến tôi choáng ngợp. Tôi có thể cảm nhận được sương mù trên da mình, những giọt nước mát tương phản sảng khoái với ánh mặt trời ấm áp đập xuống lưng tôi. Tiếng gầm rú của nước khi nó rơi xuống và đâm vào hồ bơi bên dưới vừa mạnh mẽ vừa nhẹ nhàng, một bản giao hưởng của thiên nhiên lấp đầy tai tôi. Tôi quan sát, mê hoặc, khi nước dường như nhảy múa và lung linh trong ánh sáng, màu sắc của cầu vồng chơi trên bề mặt trong một màn hình thôi miên. Tôi đang bình yên ở đây, được bao bọc bởi vẻ đẹp yên tĩnh của thác nước."}</w:t>
      </w:r>
    </w:p>
    <w:p w14:paraId="4F1BA3B8" w14:textId="77777777" w:rsidR="00E54F50" w:rsidRDefault="009A56B9">
      <w:r>
        <w:t>{"câu hỏi": "Giải thích blockchain là gì bằng các thuật ngữ đơn giản.", "trả lời": "Blockchain là một loại cơ sở dữ liệu được sử dụng để lưu trữ dữ liệu theo cách an toàn, minh bạch và phi tập trung. Về cơ bản, nó là một chuỗi các khối trong đó mỗi khối chứa một bản ghi của nhiều giao dịch. Các giao dịch này được xác minh và xác thực bởi một mạng lưới người dùng, thay vì một cơ quan trung ương, làm cho nó trở thành một cơ sở dữ liệu phân tán. Khi dữ liệu được ghi lại trong một khối, nó không thể bị thay đổi hoặc xóa, tạo ra một bản ghi vĩnh viễn và không thể thay đổi. Công nghệ Blockchain thường được liên kết với tiền điện tử, nhưng nó có một loạt các ứng dụng tiềm năng trong các lĩnh vực như quản lý chuỗi cung ứng, hệ thống bỏ phiếu và xác minh danh tính.</w:t>
      </w:r>
    </w:p>
    <w:p w14:paraId="7264BAFC" w14:textId="77777777" w:rsidR="00E54F50" w:rsidRDefault="009A56B9">
      <w:r>
        <w:t>{"câu hỏi": "Đưa ra hai ví dụ về cách công nghệ có thể cải thiện giáo dục.", "Trả lời": "1. Học tập cá nhân hóa: Với sự trợ giúp của trí tuệ nhân tạo và thuật toán học máy, công nghệ giáo dục có thể giúp cá nhân hóa trải nghiệm học tập cho học sinh. Điều này cho phép giáo viên điều chỉnh kế hoạch bài học theo khả năng và phong cách học tập của từng học sinh, cung cấp cho họ hướng dẫn có mục tiêu đáp ứng nhu cầu cụ thể của họ. Điều này thường dẫn đến tăng sự tham gia và kết quả học tập tốt hơn. \ n \ n2. Học tập tương tác: Công nghệ cũng có thể cải thiện giáo dục thông qua trải nghiệm học tập tương tác và nhập vai. Ví dụ, công nghệ thực tế ảo và thực tế tăng cường có thể được sử dụng để đưa các bài học trên lớp vào cuộc sống, cho phép sinh viên khám phá và tương tác với các khái niệm một cách năng động và hấp dẫn hơn. Điều này không chỉ cải thiện sự hiểu biết và lưu giữ thông tin, mà còn giúp việc học trở nên thú vị và thú vị hơn."}</w:t>
      </w:r>
    </w:p>
    <w:p w14:paraId="1D663A07" w14:textId="77777777" w:rsidR="00E54F50" w:rsidRDefault="009A56B9">
      <w:r>
        <w:t xml:space="preserve">{"câu hỏi": "Giải thích cách hoạt động của mô hình phân tích dự đoán", "câu trả lời": "Phân tích dự đoán là một nhánh của phân tích nâng cao sử dụng dữ liệu, thuật toán thống kê và kỹ thuật học máy để xác định khả năng xảy ra kết quả trong tương lai dựa trên dữ liệu lịch sử. Mục tiêu là vượt ra ngoài việc biết những gì đã xảy ra để cung cấp đánh giá tốt nhất về những gì sẽ xảy ra trong tương lai. Mô hình phân tích dự đoán sử dụng nhiều kỹ thuật khác nhau để phân tích và hiểu các mẫu trong dữ liệu, sau đó áp dụng các mẫu đó vào dữ liệu mới để đưa ra dự đoán về kết quả trong tương lai. Có một số bước liên quan đến việc xây dựng mô hình phân tích dự đoán: \ n \ n1. Thu thập dữ liệu: Bước đầu tiên của phân tích dự đoán là thu thập dữ liệu. Dữ liệu này có thể đến từ nhiều nguồn khác nhau, chẳng hạn như hồ sơ lịch sử, tương tác của khách hàng hoặc chỉ số cảm biến. \ n \ n2. Chuẩn bị dữ liệu: Dữ liệu được thu thập cần được làm sạch, định dạng và sắp xếp theo cách có thể được sử dụng bởi mô hình dự đoán. \ n \ n3. Lựa chọn tính năng: Sau khi dữ liệu được chuẩn bị, bước tiếp </w:t>
      </w:r>
      <w:r>
        <w:lastRenderedPageBreak/>
        <w:t>theo là chọn các tính năng hoặc biến phù hợp nhất sẽ được sử dụng làm đầu vào cho mô hình. Các tính năng này có thể được chọn dựa trên sức mạnh dự đoán của chúng hoặc thông qua các kỹ thuật như Phân tích thành phần chính (PCA), có thể giúp giảm tính chiều của dữ liệu. \ n \ n4. Lựa chọn mô hình: Có nhiều loại mô hình dự đoán khác nhau và việc chọn đúng mô hình phụ thuộc vào vấn đề đang được giải quyết và dữ liệu đang được sử dụng. Một số loại mô hình dự đoán phổ biến bao gồm mô hình hồi quy, cây quyết định và mạng lưới thần kinh. \ n \ n5. Đào tạo mô hình: Khi mô hình đã được chọn, nó cần được đào tạo về dữ liệu. Điều này liên quan đến việc đưa dữ liệu vào mô hình và điều chỉnh các tham số của mô hình để giảm thiểu sai số giữa các dự đoán và kết quả thực tế. \ n \ n6. Đánh giá mô hình: Sau khi mô hình đã được đào tạo, nó cần được đánh giá để đảm bảo rằng nó đang đưa ra dự đoán chính xác. Điều này có thể được thực hiện bằng cách đo hiệu suất của mô hình trên một tập dữ liệu riêng biệt không được sử dụng trong quá trình đào tạo. \ n \ n7. Triển khai: Khi mô hình đã được đào tạo và đánh giá, nó có thể được triển khai để đưa ra dự đoán về dữ liệu mới. Tùy thuộc vào ứng dụng, điều này có thể được thực hiện trong thời gian thực hoặc trên cơ sở hàng loạt. Các mô hình phân tích dự đoán có thể được sử dụng trong nhiều ứng dụng khác nhau, chẳng hạn như dự đoán hành vi của khách hàng, phát hiện gian lận hoặc dự báo nhu cầu. Bằng cách sử dụng dữ liệu lịch sử để đưa ra dự đoán về kết quả trong tương lai, các doanh nghiệp có thể đưa ra quyết định sáng suốt hơn và đạt được lợi thế cạnh tranh."}</w:t>
      </w:r>
    </w:p>
    <w:p w14:paraId="75CCE858" w14:textId="77777777" w:rsidR="00E54F50" w:rsidRDefault="009A56B9">
      <w:r>
        <w:t>{"câu hỏi": "Viết một bản tóm tắt ngắn gọn về ý chính của văn bản. - Robot đã trở thành một công cụ quan trọng trong xã hội hiện đại do khả năng thực hiện một loạt các nhiệm vụ. Robot cung cấp các lợi thế như độ chính xác, độ chính xác, tốc độ và độ tin cậy, làm cho nó trở thành một trong những công nghệ được sử dụng rộng rãi nhất hiện nay.", "Trả lời": "Văn bản thảo luận về cách robot là một công nghệ quan trọng và được sử dụng rộng rãi trong xã hội hiện đại vì khả năng thực hiện các nhiệm vụ với độ chính xác, độ chính xác, tốc độ và độ tin cậy."}</w:t>
      </w:r>
    </w:p>
    <w:p w14:paraId="50FA74F3" w14:textId="77777777" w:rsidR="00E54F50" w:rsidRDefault="009A56B9">
      <w:r>
        <w:t>{"question": "Cho một mảng số nguyên, sắp xếp mảng theo thứ tự giảm dần - [4, 2, 7, 1, 3]", "answer": "Để sắp xếp mảng đã cho theo thứ tự giảm dần, chúng ta có thể sử dụng thuật toán sắp xếp như quicksort hoặc mergesort. Trong Python, chúng ta có thể dễ dàng thực hiện điều này bằng cách sử dụng hàm 'sort' tích hợp sẵn. Đây là code để làm điều đó:\n\n'''python\narr = [4, 2, 7, 1, 3]\narr.sort(reverse=True)\nprint(arr)\n\n#Output: [7, 4, 3, 2, 1]\n'''\n\n\nTrong đoạn code trên, trước tiên chúng ta lấy mảng đầu vào của số nguyên. Sau đó, chúng ta sử dụng hàm 'sort()' trên mảng, với tham số 'reverse' được đặt thành 'True' cho biết rằng chúng ta muốn sắp xếp mảng theo thứ tự giảm dần. Mảng được sắp xếp kết quả sau đó được in ra.\n\nĐầu ra cho mảng đầu vào đã cho của '[4, 2, 7, 1, 3]' là '[7, 4, 3, 2, 1]'."}</w:t>
      </w:r>
    </w:p>
    <w:p w14:paraId="33656738" w14:textId="77777777" w:rsidR="00E54F50" w:rsidRDefault="009A56B9">
      <w:r>
        <w:t xml:space="preserve">{"câu hỏi": "Đọc đoạn văn sau và cung cấp mô tả về nhân vật chính. - Anna là một phụ nữ trẻ ở độ tuổi cuối hai mươi. Cô ấy có mái tóc đen dài và đôi mắt xanh xuyên thấu. Phong cách của cô là hiện đại và bảo thủ. Cô luôn ăn mặc hoàn hảo với quần tây và áo blazer thông minh. Tinh thần làm việc mạnh mẽ của cô ấy khiến cô ấy trở thành ngôi sao của nhóm, nhưng bản tính lạnh lùng, độc lập của cô ấy có nghĩa là cô ấy thường giữ mọi người trong tầm tay.", "trả </w:t>
      </w:r>
      <w:r>
        <w:lastRenderedPageBreak/>
        <w:t>lời": "Nhân vật chính là Anna là một phụ nữ ở độ tuổi cuối hai mươi. Cô được mô tả là có mái tóc dài, đen và đôi mắt xanh, với phong cách hiện đại và bảo thủ. Cô luôn ăn mặc chuyên nghiệp và được biết đến với tinh thần làm việc mạnh mẽ, điều này đã khiến cô được các đồng nghiệp tôn trọng. Anna được miêu tả là dè dặt và độc lập, điều này khiến cô ấy giữ khoảng cách với mọi người."}</w:t>
      </w:r>
    </w:p>
    <w:p w14:paraId="54359A1F" w14:textId="77777777" w:rsidR="00E54F50" w:rsidRDefault="009A56B9">
      <w:r>
        <w:t>{"question": "Cung cấp hai ví dụ về danh từ trong câu. - Robot thực hiện các nhiệm vụ đơn giản như quét và phủi bụi.", "trả lời": "1. Robot \n2. Nhiệm vụ"}</w:t>
      </w:r>
    </w:p>
    <w:p w14:paraId="27667BBE" w14:textId="77777777" w:rsidR="00E54F50" w:rsidRDefault="009A56B9">
      <w:r>
        <w:t>{"question": "Tạo một danh sách các tính từ để mô tả một nhân vật mạnh mẽ, khôn ngoan và quyết đoán.", "answer": "Đây là danh sách các tính từ để mô tả một nhân vật mạnh mẽ, khôn ngoan và quyết đoán:\n\n1. Ý chí mạnh mẽ\n2. Kiên quyết\n3. Ngoan cường\n4. Không lay chuyển\n5. Sâu sắc\n6. Sáng suốt\n7. Sagacious\n8. Gan dạ\n9. Dauntless\n10. Valiant\n11. Sắc sảo\n12. Thông minh\n13. Tháo vát\n14. Đáng gờm\n15. Đậm."}</w:t>
      </w:r>
    </w:p>
    <w:p w14:paraId="21A5F1C1" w14:textId="77777777" w:rsidR="00E54F50" w:rsidRDefault="009A56B9">
      <w:r>
        <w:t>{"question": "Viết 5 câu hỏi LeetCode nâng cao cho SQL.", "answer": "Chắc chắn, đây là 5 câu hỏi LeetCode nâng cao cho SQL:\n\n1. Giả sử bạn có một bảng có tên \"orders\" với các cột \"order_id\", \"customer_id\", \"order_date\" và \"amount\". Viết truy vấn SQL để tìm tổng doanh thu được tạo ra bởi mỗi khách hàng trong năm 2022.\n2. Giả sử bạn có một bảng có tên \"sales\" với các cột \"product_id\", \"sale_date\" và \"sale_amount\". Viết truy vấn SQL để tìm top 5 sản phẩm có tổng doanh số cao nhất trong tháng 12/2021.\n3. Giả sử bạn có một bảng tên là \"employees\" với các cột \"employee_id\", \"name\", \"start_date\", và \"department_id\". Viết truy vấn SQL để tìm nhân viên có nhiệm kỳ dài nhất trong mỗi bộ phận.\n4. Giả sử bạn có một bảng có tên \"transactions\" với các cột \"transaction_id\", \"customer_id\", \"transaction_date\" và \"amount\". Viết truy vấn SQL để tìm khách hàng có tổng chi tiêu cao nhất trong 6 tháng qua, không bao gồm bất kỳ khách hàng nào không thực hiện bất kỳ giao dịch nào trong 6 tháng qua. Giả sử bạn có một bảng tên là \"stocks\" với các cột \"stock_symbol\", \"stock_date\", \"stock_price\". Viết truy vấn SQL để tìm ra những cổ phiếu có mức tăng giá lớn nhất từ đầu năm 2022 đến cuối năm 2022."}</w:t>
      </w:r>
    </w:p>
    <w:p w14:paraId="763848C2" w14:textId="77777777" w:rsidR="00E54F50" w:rsidRDefault="009A56B9">
      <w:r>
        <w:t>{"question": "Căn chỉnh hai văn bản. - Văn bản A: Đây là một quyết định quan trọng\n Văn bản B: Đó là một quyết định rất khó", "trả lời": "Đây là một quyết định quan trọng, và nó là một quyết định rất khó khăn."}</w:t>
      </w:r>
    </w:p>
    <w:p w14:paraId="684C3DE6" w14:textId="77777777" w:rsidR="00E54F50" w:rsidRDefault="009A56B9">
      <w:r>
        <w:t>{"câu hỏi": "Viết hướng dẫn để yêu cầu trợ lý tóm tắt bài viết đã cho. - Phòng tập thể dục an toàn OpenAI là môi trường cho phép các nhà phát triển hệ thống AI thiết kế và thử nghiệm các mô hình AI an toàn hơn mà không yêu cầu truy cập vào dữ liệu hoặc hệ thống vật lý trong thế giới thực.", "trả lời": "Bạn có thể vui lòng cung cấp cho tôi bản tóm tắt bài viết về Phòng tập thể dục an toàn OpenAI không?"}</w:t>
      </w:r>
    </w:p>
    <w:p w14:paraId="4FEF9179" w14:textId="77777777" w:rsidR="00E54F50" w:rsidRDefault="009A56B9">
      <w:r>
        <w:t>{"question": "Sử dụng thông tin được cung cấp để sửa câu. - Quán cà phê mở cửa năm 1998.", "trả lời": "Tôi xin lỗi, nhưng tôi cần thêm thông tin để chỉnh sửa câu cho chính xác. Bạn có thể cung cấp cho tôi thông tin bổ sung cần được đưa vào câu không?"}</w:t>
      </w:r>
    </w:p>
    <w:p w14:paraId="34AC9E88" w14:textId="77777777" w:rsidR="00E54F50" w:rsidRDefault="009A56B9">
      <w:r>
        <w:t xml:space="preserve">{"question": "Viết đoạn mã YAML để xác định một pod có hai container.", "answer": "Đây là đoạn mã YAML định nghĩa một Kubernetes pod với hai container:\n\n''yaml\napiVersion: </w:t>
      </w:r>
      <w:r>
        <w:lastRenderedPageBreak/>
        <w:t>v1\nkind: Pod\nmetadata:\n name: my-pod\n labels:\n app: my-app\nspec:\n containers:\n - name: first-container\n image: first-container-image\n ports:\n - containerPort: 80\n - name:  second-container\n image: second-container-image\n ports:\n - containerPort: 8080\n'''\nTrong ví dụ này, chúng ta định nghĩa một đối tượng Kubernetes 'Pod' với 'apiVersion' của 'v1' và 'kind' của 'Pod'. Phần 'siêu dữ liệu' cung cấp 'tên' cho nhóm và một bộ 'nhãn' để giúp xác định nó. Phần 'spec' xác định các chi tiết của pod, bao gồm một loạt các 'container' để chạy. Ở đây, chúng ta định nghĩa hai container, mỗi container có 'name', 'image' và 'containerPort' riêng."}</w:t>
      </w:r>
    </w:p>
    <w:p w14:paraId="5D4A9D7F" w14:textId="77777777" w:rsidR="00E54F50" w:rsidRDefault="009A56B9">
      <w:r>
        <w:t>{"câu hỏi": "Tôi có một lọ tiền xu và tôi nghĩ đó không phải là số lượng tiền xu phù hợp. Bạn có thể giúp tôi đếm tiền xu không?", "trả lời": "Tôi rất vui được giúp đỡ! Thật không may, là một AI, tôi không có khả năng đếm tiền một cách vật lý. Cậu có thể thử đếm các đồng xu và cho tôi biết con số để tôi có thể kiểm tra chéo và xem con số đó có chính xác với cậu không?"}</w:t>
      </w:r>
    </w:p>
    <w:p w14:paraId="12890607" w14:textId="77777777" w:rsidR="00E54F50" w:rsidRDefault="009A56B9">
      <w:r>
        <w:t>{"question": "Phát triển thuật toán để phát hiện gian lận trong giao dịch của người dùng.", "answer": "Đây là một thuật toán tiềm năng để phát hiện gian lận trong các giao dịch của người dùng:\n\n1. Bắt đầu bằng cách thu thập dữ liệu lịch sử về các giao dịch trong quá khứ của người dùng, bao gồm ngày, giờ, số tiền, vị trí và người bán. \n\n2. Sử dụng dữ liệu này, thiết lập đường cơ sở cho hành vi chi tiêu điển hình của người dùng, chẳng hạn như số tiền giao dịch trung bình, vị trí giao dịch phổ biến và người bán được sử dụng thường xuyên.\n\n3. Liên tục theo dõi các giao dịch đến của người dùng và so sánh chúng với đường cơ sở đã thiết lập. Điều này có thể được thực hiện bằng cách sử dụng các mô hình học máy được đào tạo để phát hiện sự bất thường. \ n \ n4. Gắn cờ bất kỳ giao dịch nào sai lệch đáng kể so với hành vi chi tiêu điển hình của người dùng. Ví dụ: nếu người dùng thường chi tiêu trung bình 50 đô la cho mỗi giao dịch, giao dịch 500 đô la có thể bị gắn cờ là đáng ngờ. Tương tự, một giao dịch xảy ra ở một vị trí xa nơi người dùng thường mua hàng cũng có thể bị gắn cờ. \ n \ n5. Thực hiện kiểm tra bổ sung, chẳng hạn như giám sát nhiều giao dịch bị gắn cờ trong một khoảng thời gian ngắn hoặc các giao dịch xảy ra bên ngoài mô hình chi tiêu điển hình của người dùng (ví dụ: vào giờ lẻ trong ngày).\n\n6. Nếu giao dịch bị gắn cờ là đáng ngờ, hãy thông báo cho người dùng và yêu cầu xác nhận hoặc xác minh bổ sung. Nếu người dùng xác nhận rằng giao dịch là hợp pháp, hãy cập nhật đường cơ sở cho phù hợp để phản ánh thói quen chi tiêu thay đổi của người dùng. Nếu người dùng báo cáo giao dịch là gian lận, hãy thực hiện hành động thích hợp để bảo vệ tài khoản của người dùng (ví dụ: bằng cách đóng băng tài khoản, thông báo cho các cơ quan thích hợp, v.v.). \n\n7. Liên tục cập nhật và tinh chỉnh thuật toán để cải thiện độ chính xác của thuật toán theo thời gian."}</w:t>
      </w:r>
    </w:p>
    <w:p w14:paraId="2DB8FBCF" w14:textId="77777777" w:rsidR="00E54F50" w:rsidRDefault="009A56B9">
      <w:r>
        <w:t xml:space="preserve">{"câu hỏi": "Giải thích những lợi thế của việc sử dụng Mạng nơ-ron tích chập (CNN).", "câu trả lời": "Mạng nơ-ron tích chập (CNN) là một loại Mạng nơ-ron nhân tạo được sử dụng rộng rãi để nhận dạng hình ảnh và video, trong số các ứng dụng khác. Có nhiều lợi thế của việc sử dụng CNN, một số trong đó bao gồm: \ n \ n1. Xử lý dữ liệu hình ảnh tự nhiên: CNN được thiết kế để lấy dữ liệu đầu vào dưới dạng hình ảnh, không giống như Mạng thần kinh truyền thống yêu cầu hình ảnh phải được làm phẳng. Điều này cho phép duy trì mối quan hệ không gian giữa các pixel, làm cho chúng có hiệu quả cho các tác vụ nhận dạng hình ảnh. \ n \ n2. </w:t>
      </w:r>
      <w:r>
        <w:lastRenderedPageBreak/>
        <w:t>Chia sẻ tham số hiệu quả: CNN sử dụng khái niệm chia sẻ tham số, trong đó cùng một trọng số được sử dụng cho nhiều tính năng trong cùng một lớp. Điều này dẫn đến việc giảm đáng kể số lượng thông số cần học, cho phép đào tạo nhanh hơn và hiệu quả hơn. \ n \ n3. Bất biến đối với bản dịch: CNN tự động học cách bất biến đối với các biến đổi nhỏ của đầu vào, chẳng hạn như bản dịch hoặc xoay. Điều này rất hữu ích trong các tác vụ như nhận dạng đối tượng, trong đó vị trí của đối tượng trong hình ảnh sẽ không ảnh hưởng đến khả năng nhận ra nó của mạng. \ n \ n4. Học tính năng phân cấp: CNN học nhiều cấp độ biểu diễn, với mỗi lớp được xây dựng dựa trên các tính năng được phát hiện bởi lớp trước. Điều này cho phép học tính năng phân cấp, trong đó các lớp cao hơn học các mẫu trừu tượng và phức tạp hơn từ các tính năng nguyên thủy hơn được trích xuất bởi các lớp trước đó. Tóm lại, CNN cung cấp một số lợi thế để nhận dạng hình ảnh và các tác vụ khác trong thị giác máy tính, chẳng hạn như xử lý dữ liệu hình ảnh tự nhiên, chia sẻ tham số hiệu quả, bất biến dịch và học tính năng phân cấp. Những ưu điểm này làm cho chúng trở thành một công cụ mạnh mẽ để nhận dạng hình ảnh và các tác vụ thị giác máy tính khác."}</w:t>
      </w:r>
    </w:p>
    <w:p w14:paraId="2CA0EFB2" w14:textId="77777777" w:rsidR="00E54F50" w:rsidRDefault="009A56B9">
      <w:r>
        <w:t>{"câu hỏi": "Viết câu hỏi yêu cầu thông tin cá nhân.", "trả lời": "Bạn có thể vui lòng cho tôi biết tên đầy đủ, ngày sinh và nơi cư trú của bạn không?"}</w:t>
      </w:r>
    </w:p>
    <w:p w14:paraId="35183BAF" w14:textId="77777777" w:rsidR="00E54F50" w:rsidRDefault="009A56B9">
      <w:r>
        <w:t xml:space="preserve">{"câu hỏi": "Tạo danh sách các bước về cách viết phê bình tài liệu.", "câu trả lời": "Đánh giá tài liệu là một đánh giá quan trọng về các tài nguyên học thuật có liên quan liên quan đến một chủ đề hoặc câu hỏi nghiên cứu nhất định. Mục đích của đánh giá tài liệu là xác định những lỗ hổng hoặc sự không nhất quán trong một cơ thể kiến thức, thiết lập tầm quan trọng của chủ đề và xây dựng một khuôn khổ để nghiên cứu thêm. Dưới đây là các bước để viết một bài phê bình văn học: \ n \ n1. Xác định câu hỏi nghiên cứu của bạn: Bắt đầu bằng cách xác định câu hỏi hoặc chủ đề nghiên cứu của bạn. Điều này sẽ giúp bạn tập trung xem xét tài liệu của mình và xác định phạm vi và mức độ liên quan của các nguồn bạn cần đưa vào. \ n \ n2. Tiến hành tìm kiếm rộng rãi các nguồn có liên quan: Tìm kiếm các nguồn có liên quan bằng cách sử dụng cơ sở dữ liệu, danh mục trực tuyến và công cụ tìm kiếm học thuật. Sử dụng các từ khóa liên quan đến câu hỏi nghiên cứu của bạn để thu hẹp kết quả tìm kiếm của bạn. Đảm bảo xem xét cả nguồn chính và phụ.\n\n3. Đánh giá và sắp xếp các nguồn của bạn: Đọc qua các nguồn và đánh giá chất lượng và mức độ liên quan của chúng với câu hỏi nghiên cứu của bạn. Tìm kiếm sự nhất quán và mâu thuẫn trong tài liệu, và xác định các lĩnh vực cần nghiên cứu thêm. Phân loại các nguồn của bạn và nhóm chúng theo chủ đề, phương pháp luận hoặc trình tự thời gian.\n\n4. Viết đánh giá của bạn: Bắt đầu bằng cách giới thiệu câu hỏi nghiên cứu của bạn và giải thích tầm quan trọng của chủ đề. Tóm tắt từng nguồn, làm nổi bật các lập luận và phát hiện chính của nó. Đánh giá các nguồn, so sánh và đối chiếu quan điểm và phương pháp luận của họ. Cuối cùng, làm nổi bật những lỗ hổng hoặc mâu thuẫn trong tài liệu và kết luận bằng cách tóm tắt tình trạng kiến thức hiện tại về chủ đề này và đề xuất các lĩnh vực để nghiên cứu thêm. \ n \ n5. Trích dẫn nguồn của bạn: Đảm bảo trích dẫn đúng tất cả các nguồn được sử dụng trong bài đánh giá tài liệu của bạn, theo phong cách trích dẫn theo yêu cầu của người hướng dẫn hoặc ấn phẩm của bạn. \ n \ n6. Sửa đổi và chỉnh sửa: Cẩn thận sửa đổi và chỉnh sửa bài đánh giá tài liệu của bạn để rõ ràng, mạch lạc và dễ đọc. Nhờ người khác đọc qua tác phẩm của bạn và cung cấp </w:t>
      </w:r>
      <w:r>
        <w:lastRenderedPageBreak/>
        <w:t>phản hồi. Thực hiện bất kỳ thay đổi cần thiết nào trước khi gửi hoặc xuất bản bài đánh giá của bạn."}</w:t>
      </w:r>
    </w:p>
    <w:p w14:paraId="7DB66F01" w14:textId="77777777" w:rsidR="00E54F50" w:rsidRDefault="009A56B9">
      <w:r>
        <w:t>{"câu hỏi": "Tìm cách diễn đạt lại câu này để tránh sử dụng giọng nói thụ động:\n\n\"Dự án được quản lý bởi nhóm.\"", "trả lời": "\"Nhóm quản lý dự án.\""}</w:t>
      </w:r>
    </w:p>
    <w:p w14:paraId="5ACD6FAC" w14:textId="77777777" w:rsidR="00E54F50" w:rsidRDefault="009A56B9">
      <w:r>
        <w:t>{"câu hỏi": "Viết tiêu đề cho một bài viết về một dịch vụ phát trực tuyến mới.", "câu trả lời": "\"Cách mạng hóa việc xem say sưa: Sự ra mắt của một dịch vụ phát trực tuyến đột phá!\""}</w:t>
      </w:r>
    </w:p>
    <w:p w14:paraId="1642127F" w14:textId="77777777" w:rsidR="00E54F50" w:rsidRDefault="009A56B9">
      <w:r>
        <w:t>{"câu hỏi": "Tạo danh sách 10 câu hỏi phỏng vấn hay có liên quan đến công việc. - Công việc đòi hỏi một người là người giải quyết vấn đề sáng tạo và có kinh nghiệm quản lý dự án.", "trả lời": "1. Bạn có thể cho chúng tôi biết về thời gian bạn quản lý và hoàn thành dự án một cách hiệu quả trong một thời hạn chặt chẽ không?\n2. Làm thế nào để bạn tiếp cận giải quyết vấn đề, và bạn thực hiện những bước nào để đưa ra một giải pháp sáng tạo?\n3. Bạn có thể chia sẻ một ví dụ về một dự án bạn quản lý đòi hỏi bạn phải suy nghĩ bên ngoài hộp để vượt qua thử thách không? \ n4. Làm thế nào để bạn cân bằng nhu cầu sáng tạo với nhu cầu cấu trúc và tổ chức trong quản lý dự án?\n5. Làm thế nào để bạn ưu tiên các nhiệm vụ và nhiệm vụ của mình khi quản lý nhiều dự án cùng một lúc?\n6. Bạn có thể mô tả một thời gian khi bạn phải đưa ra một quyết định khó khăn trong khi quản lý một dự án và cách bạn xử lý nó? \n7. Bạn có thể cho chúng tôi biết về một dự án mà bạn phải làm việc với một nhóm người có kỹ năng và nền tảng khác nhau không? Làm thế nào bạn đảm bảo mọi người làm việc cùng nhau một cách hiệu quả?\n8. Làm thế nào để bạn kết hợp phản hồi từ các thành viên trong nhóm, các bên liên quan hoặc khách hàng vào quy trình quản lý dự án của bạn?\n9. Bạn có thể chia sẻ một tình huống mà bạn phải điều chỉnh phong cách quản lý của mình để đáp ứng tốt hơn nhu cầu của nhóm hoặc dự án của bạn không? \ n10. Làm thế nào để bạn đảm bảo rằng tầm nhìn sáng tạo cho một dự án được truyền đạt và thực hiện hiệu quả bởi nhóm của bạn?"}</w:t>
      </w:r>
    </w:p>
    <w:p w14:paraId="7FCC5305" w14:textId="77777777" w:rsidR="00E54F50" w:rsidRDefault="009A56B9">
      <w:r>
        <w:t xml:space="preserve">{"câu hỏi": "Viết một bài báo ngắn về một công nghệ mới mà bạn nghĩ sẽ cách mạng hóa thế giới.", "Trả lời": "Trí tuệ nhân tạo (AI) là một lĩnh vực phát triển nhanh chóng có tiềm năng cách mạng hóa vô số khía cạnh của cuộc sống hàng ngày của chúng ta. Công nghệ AI đã chuyển đổi các ngành công nghiệp như chăm sóc sức khỏe, giao thông vận tải và sản xuất, và tiềm năng tăng trưởng và đổi mới của nó là gần như vô hạn. \n\n\nMột công nghệ AI sẵn sàng có tác động lớn đến thế giới là AI đàm thoại. AI đàm thoại là một dạng trí tuệ nhân tạo cho phép máy tính hiểu, giải thích và phản hồi ngôn ngữ của con người một cách tự nhiên và trực quan. Công nghệ này được sử dụng để cung cấp năng lượng cho trợ lý ảo, chatbot và các thiết bị kích hoạt bằng giọng nói và nó đã thay đổi cách chúng ta tương tác với công nghệ. AI đàm thoại cực kỳ linh hoạt và nó có tiềm năng cải thiện cuộc sống của mọi người theo nhiều cách khác nhau. Ví dụ: nó có thể được sử dụng để tạo ra các nền tảng hỗ trợ khách hàng tự phục vụ, hiệu quả hơn, cho phép mọi người nhận được câu trả lời cho câu hỏi của họ một cách nhanh chóng và dễ dàng. Nó cũng có thể được sử dụng để tạo ra các trợ lý cá nhân giúp mọi người tổ chức cuộc sống của họ bằng cách theo dõi các cuộc hẹn, gửi lời nhắc và cung cấp thông tin nhanh chóng. Nhưng tiềm năng của công nghệ này vượt xa các chức năng cơ bản này. Với những tiến bộ trong học máy và xử lý ngôn ngữ tự nhiên, các hệ thống AI đàm thoại ngày càng trở nên tinh vi, cho phép chúng hiểu ngữ cảnh, nhận ra ý định và học hỏi từ </w:t>
      </w:r>
      <w:r>
        <w:lastRenderedPageBreak/>
        <w:t>các tương tác của chúng với con người. Điều này có nghĩa là họ sẽ có thể thực hiện các nhiệm vụ phức tạp hơn, chẳng hạn như cung cấp lời khuyên y tế cá nhân, giúp mọi người học ngôn ngữ hoặc kỹ năng mới hoặc thậm chí cung cấp hỗ trợ tinh thần và đồng hành cho những người cần nó. Tóm lại, AI đàm thoại là một công nghệ mới mạnh mẽ với tiềm năng cách mạng hóa nhiều khía cạnh trong cuộc sống của chúng ta. Khi nó tiếp tục phát triển và cải thiện, nó sẽ cho phép chúng ta tương tác với công nghệ theo những cách tự nhiên và trực quan hơn, và nó sẽ cho phép các hình thức giao tiếp, hợp tác và đổi mới mới. Không còn nghi ngờ gì nữa, AI đàm thoại sẽ là một yếu tố thay đổi cuộc chơi trong những năm tới."}</w:t>
      </w:r>
    </w:p>
    <w:p w14:paraId="5C99F28E" w14:textId="77777777" w:rsidR="00E54F50" w:rsidRDefault="009A56B9">
      <w:r>
        <w:t>{"câu hỏi": "Tạo một bộ hướng dẫn để tạo ngân sách.", "trả lời": "1. Đánh giá tình hình tài chính của bạn: Xác định thu nhập hàng tuần, hàng tháng hoặc hàng năm của bạn sau thuế. Thu thập hồ sơ của tất cả các nguồn thu nhập của bạn và xác định tính thường xuyên và nhất quán của số tiền. \ n \ n2. Xác định và ghi lại chi phí của bạn: Lập danh sách tất cả các chi phí của bạn bao gồm các chi phí cố định như tiền thuê nhà, tiện ích và bất kỳ đăng ký nào. Cũng bao gồm các chi phí biến đổi như cửa hàng tạp hóa, quần áo và giải trí. \ n \ n3. Phân loại chi phí của bạn: Chia chi phí của bạn thành các danh mục như nhà ở, phương tiện đi lại, thực phẩm, tiện ích, tiết kiệm và các khoản khác. \ n \ n4. Phân bổ tiền của bạn: Quyết định số tiền bạn cần phân bổ cho từng danh mục dựa trên thu nhập và chi phí của bạn. Hãy chắc chắn để dành tiền cho tiết kiệm và quỹ khẩn cấp. \ n \ n5. Theo dõi chi tiêu của bạn: Lưu giữ hồ sơ chi tiêu của bạn trong suốt tháng để đảm bảo bạn đang ở trong ngân sách của mình. Có rất nhiều công cụ lập ngân sách kỹ thuật số có sẵn để giúp bạn theo dõi chi phí của mình. \ n \ n6. Xem xét và điều chỉnh: Xem lại ngân sách của bạn vào cuối tháng để xem bạn có đạt được các mục tiêu tài chính của mình hay không. Nếu bạn thấy rằng bạn liên tục bội chi trong một danh mục, bạn có thể cần phải điều chỉnh ngân sách của mình để tính đến điều này. \ n \ n7. Bám sát ngân sách của bạn: Hãy kỷ luật trong việc bám sát ngân sách của bạn để đạt được các mục tiêu tài chính của bạn. Hãy nhớ rằng, lập ngân sách không phải là sự kiện diễn ra một lần, nó là một quá trình liên tục đòi hỏi sự điều chỉnh và kỷ luật."}</w:t>
      </w:r>
    </w:p>
    <w:p w14:paraId="18FB28A6" w14:textId="77777777" w:rsidR="00E54F50" w:rsidRDefault="009A56B9">
      <w:r>
        <w:t>{"câu hỏi": "Tạo hồ sơ tâm lý của một người dựa trên các từ mô tả sau đây. - Lạc quan, trung thực và giàu trí tưởng tượng", "trả lời": "Dựa trên các từ mô tả được cung cấp, người đó dường như có cái nhìn tích cực về cuộc sống và có xu hướng nhìn thấy những điều tốt đẹp trong các tình huống với sự lạc quan của họ. Trung thực cho thấy rằng họ coi trọng sự chính trực và trung thực trong các tương tác của họ với người khác. Bản chất tưởng tượng của họ chỉ ra rằng họ sáng tạo và cởi mở, với khả năng suy nghĩ vượt ra ngoài khuôn khổ và hình dung ra các khả năng. Nhìn chung, người này có thể có một tính cách ấm áp và đáng tin cậy, mang lại năng lượng tích cực cho các tương tác xã hội của họ và sử dụng trí tưởng tượng của họ để điều hướng các thử thách theo một cách độc đáo."}</w:t>
      </w:r>
    </w:p>
    <w:p w14:paraId="765333D4" w14:textId="77777777" w:rsidR="00E54F50" w:rsidRDefault="009A56B9">
      <w:r>
        <w:t>{"câu hỏi": "Hãy xem xét câu sau và viết một câu thể hiện ngược lại với tuyên bố. - Tiền không mang lại hạnh phúc.", "trả lời": "Có tiền có thể mang lại hạnh phúc."}</w:t>
      </w:r>
    </w:p>
    <w:p w14:paraId="70F84FD0" w14:textId="77777777" w:rsidR="00E54F50" w:rsidRDefault="009A56B9">
      <w:r>
        <w:t xml:space="preserve">{"câu hỏi": "Mô tả trải nghiệm ăn bánh sandwich bơ đậu phộng &amp;; thạch.", "câu trả lời": "Ăn bánh sandwich bơ đậu phộng và thạch có thể là một trải nghiệm thú vị và thỏa mãn. Đầu tiên, bạn có thể nhận thấy mùi thơm của bơ đậu phộng và vị ngọt của thạch khi bạn đưa bánh sandwich lên miệng. Khi bạn cắn một miếng, bạn có thể cảm nhận được sự mềm mại </w:t>
      </w:r>
      <w:r>
        <w:lastRenderedPageBreak/>
        <w:t>của bánh mì, độ kem của bơ đậu phộng và độ dính của thạch trên vòm miệng của bạn. Sự kết hợp giữa hương vị hấp dẫn và vị mặn của bơ đậu phộng, với vị ngọt và trái cây của thạch tạo cảm giác vị giác hài hòa và dễ chịu. Các kết cấu hòa quyện với nhau một cách trơn tru và có sự cân bằng các hương vị nhảy múa trên vị giác của bạn. Khi bạn nhai và nuốt, hương vị đọng lại trong giây lát, khiến bạn cảm thấy hài lòng và hài lòng. Nhìn chung, ăn bánh sandwich bơ đậu phộng và thạch có thể là một trải nghiệm quen thuộc và thoải mái, mang lại cảm giác hoài niệm và niềm vui đơn giản."}</w:t>
      </w:r>
    </w:p>
    <w:p w14:paraId="011ACBE3" w14:textId="77777777" w:rsidR="00E54F50" w:rsidRDefault="009A56B9">
      <w:r>
        <w:t>{"question": "Tạo thử nghiệm đánh giá một tính năng nhất định. - Các tính năng của một chiếc xe mới", "câu trả lời": "Thử nghiệm để đánh giá tính năng tiết kiệm nhiên liệu của một chiếc xe mới:\n\nMục tiêu: Mục tiêu chính của thí nghiệm này là đánh giá tính năng tiết kiệm nhiên liệu của một chiếc xe mới bằng cách đo mức tiết kiệm xăng của nó.\n\nParticipants:\nThử nghiệm này sẽ yêu cầu 5 tài xế tham gia, mỗi người có bằng lái xe hợp lệ.\n\nThủ tục:\n1. Mỗi tài xế sẽ được tặng một chiếc xe mới với một bình xăng đầy. \n2. Các tài xế sẽ được yêu cầu lái xe trên một tuyến đường được xác định trước bao gồm giao thông thành phố dừng và đi, lái xe trên đường cao tốc và địa hình lên dốc. Lộ trình sẽ giống nhau cho mỗi tài xế để đảm bảo tính nhất quán trong thử nghiệm. \n3. Các tài xế sẽ được yêu cầu lưu ý chỉ số công tơ mét ở đầu và cuối tuyến đường. \ n4. Các tài xế cũng sẽ lưu ý lượng nhiên liệu được sử dụng để đổ đầy bình sau khi tuyến đường hoàn thành.\n5. Hiệu suất nhiên liệu sẽ được tính theo công thức sau: Tiết kiệm xăng = Khoảng cách đã đi (dặm) / Nhiên liệu sử dụng (gallon) \ n6. Kết quả tiết kiệm xăng cho mỗi tài xế sẽ được ghi lại và phân tích.\n\nKết quả:\nDữ liệu sẽ được phân tích để xác định mức tiết kiệm xăng trung bình của chiếc xe mới. Kết quả có thể được so sánh thêm với mức tiết kiệm xăng của nhà sản xuất và so với những chiếc xe khác trong danh mục của mình. \n\nKết luận:\nThử nghiệm này sẽ cung cấp những hiểu biết có giá trị về tính năng tiết kiệm nhiên liệu của chiếc xe mới bằng cách đánh giá mức tiết kiệm xăng của nó trong một tình huống thực tế."}</w:t>
      </w:r>
    </w:p>
    <w:p w14:paraId="7C0C7789" w14:textId="77777777" w:rsidR="00E54F50" w:rsidRDefault="009A56B9">
      <w:r>
        <w:t>{"câu hỏi": "Mô tả ngày tận thế zombie trong 2 câu.", "câu trả lời": "Ngày tận thế zombie là một sự kiện thảm khốc trong đó thế giới bị tràn ngập bởi những xác chết ăn thịt, được hồi sinh được gọi là thây ma. Nhân loại đấu tranh để tồn tại khi xã hội sụp đổ và thế giới trở thành một vùng đất hoang chết chóc và không thể đoán trước."}</w:t>
      </w:r>
    </w:p>
    <w:p w14:paraId="0552CC31" w14:textId="77777777" w:rsidR="00E54F50" w:rsidRDefault="009A56B9">
      <w:r>
        <w:t>{"question": "Soạn email cho khách hàng của bạn về trạng thái đơn đặt hàng của khách hàng. - Kính gửi khách hàng,\n\nChúng tôi xin thông báo cho bạn rằng đơn đặt hàng sản phẩm XYZ của bạn đã được vận chuyển từ kho của chúng tôi. Nó sẽ đến với bạn trong vòng hai ngày tới.", "trả lời": "Kính gửi Quý khách hàng,\n\nCảm ơn bạn đã mua sắm với chúng tôi. Chúng tôi viết thư này để cung cấp cho bạn thông tin cập nhật về trạng thái đơn đặt hàng của bạn cho sản phẩm XYZ. Chúng tôi vui mừng thông báo cho bạn rằng đơn đặt hàng của bạn đã được xử lý và hiện đã được vận chuyển từ kho của chúng tôi. \ n \ nBạn có thể mong đợi gói hàng của mình sẽ đến nơi trong vòng hai ngày tới. Chúng tôi hiểu rằng bạn có thể có một số câu hỏi hoặc thắc mắc, vì vậy vui lòng liên hệ với chúng tôi nếu bạn có thêm bất kỳ thắc mắc nào. \ n \ nMột lần nữa, chúng tôi cảm ơn bạn đã chọn chúng tôi và chúng tôi hy vọng bạn thích mua hàng của mình. Chúng tôi mong được phục vụ bạn một lần nữa trong tương lai gần.\n\nVới lời chào trân trọng,\n[Công ty của bạn]"}</w:t>
      </w:r>
    </w:p>
    <w:p w14:paraId="547037C3" w14:textId="77777777" w:rsidR="00E54F50" w:rsidRDefault="009A56B9">
      <w:r>
        <w:lastRenderedPageBreak/>
        <w:t>{"question": "Phác thảo sự khác biệt chính giữa hai mô hình. - Apple iPhone 8 và Apple iPhone 11", "answer": "Sự khác biệt chính giữa Apple iPhone 8 và Apple iPhone 11 là:\n\n1. Thiết kế và màn hình: iPhone 11 có thiết kế hiện đại hơn, tràn cạnh hơn, trong khi iPhone 8 có thiết kế iPhone truyền thống cũ hơn với viền dày hơn. Ngoài ra, iPhone 11 có màn hình LCD 6,1 inch lớn hơn, so với màn hình LCD 4,7 inch nhỏ hơn của iPhone 8. Camera: iPhone 11 có hệ thống camera kép với ống kính góc rộng 12 megapixel và ống kính siêu rộng 12 megapixel, trong khi iPhone 8 có ống kính góc rộng 12 megapixel duy nhất. Điều này có nghĩa là iPhone 11 có thể chụp ảnh chất lượng tốt hơn và có nhiều tính năng nâng cao hơn như Chế độ ban đêm và Deep Fusion. \ n \ n3. Bộ xử lý: iPhone 11 được trang bị chip A13 Bionic của Apple, trong khi iPhone 8 có chip A11 Bionic cũ hơn. Điều này có nghĩa là iPhone 11 nhanh hơn và hiệu quả hơn iPhone 8. \ n \ n4. Thời lượng pin: iPhone 11 có thời lượng pin dài hơn iPhone 8, với thời lượng phát lại video lên đến 17 giờ so với 13 giờ của iPhone 8. Face ID và Touch ID: iPhone 11 sử dụng Face ID để mở khóa điện thoại và bảo mật ứng dụng, trong khi iPhone 8 sử dụng cảm biến vân tay Touch ID cũ hơn. Màu sắc: IPhone 11 có sáu màu khác nhau: tím, vàng, xanh lá cây, đen, trắng và đỏ, trong khi iPhone 8 có sẵn màu vàng, bạc và xám không gian. \ n \ n7. Giá khởi điểm của iPhone 11 là 699 USD, trong khi giá khởi điểm của iPhone 8 là 449 USD."}</w:t>
      </w:r>
    </w:p>
    <w:p w14:paraId="70180403" w14:textId="77777777" w:rsidR="00E54F50" w:rsidRDefault="009A56B9">
      <w:r>
        <w:t>{"câu hỏi": "Tạo ra một câu tục ngữ liên quan đến tình bạn.", "câu trả lời": "\"Một người bạn đang gặp khó khăn thực sự là một người bạn.\""}</w:t>
      </w:r>
    </w:p>
    <w:p w14:paraId="645ECE90" w14:textId="77777777" w:rsidR="00E54F50" w:rsidRDefault="009A56B9">
      <w:r>
        <w:t>{"question": "Xác định tiền đề của đại từ in đậm. - Paul và Liz đi dạo. Họ rất thích quan điểm này.", "câu trả lời": "Tiền đề của đại từ \"Họ" in đậm là \"Paul và Liz\"."}</w:t>
      </w:r>
    </w:p>
    <w:p w14:paraId="242764AC" w14:textId="77777777" w:rsidR="00E54F50" w:rsidRDefault="009A56B9">
      <w:r>
        <w:t>{"câu hỏi": "Tạo ra một phép ẩn dụ để mô tả một người dễ dàng thay đổi suy nghĩ của họ.", "câu trả lời": "Một người dễ dàng thay đổi suy nghĩ của họ giống như một chiếc lá thổi trong gió, liên tục lắc lư và thay đổi hướng theo từng cơn gió."}</w:t>
      </w:r>
    </w:p>
    <w:p w14:paraId="164DE5B7" w14:textId="77777777" w:rsidR="00E54F50" w:rsidRDefault="009A56B9">
      <w:r>
        <w:t>{"câu hỏi": "Hoàn thành đoạn hội thoại sau bằng ngữ cảnh được cung cấp. - Bối cảnh: Janice đang đến thăm nhà mới của bạn mình \nJanice: Wow! Nơi này trông thật tuyệt vời.", "trả lời": "AI: Cảm ơn bạn, Janice! Chủ nhân của tôi đã nỗ lực rất nhiều trong việc trang trí và trang bị nội thất cho ngôi nhà để làm cho nó trông đẹp. Bạn có muốn tham quan nơi này không?"}</w:t>
      </w:r>
    </w:p>
    <w:p w14:paraId="45725F0B" w14:textId="77777777" w:rsidR="00E54F50" w:rsidRDefault="009A56B9">
      <w:r>
        <w:t xml:space="preserve">{"câu hỏi": "Tạo ra một câu chuyện lấy bối cảnh trong một khu rừng với một bài học đạo đức.", "câu trả lời": "Sâu trong trung tâm của một khu rừng rậm rạp, có một nhóm động vật tồn tại trong sự hài hòa hoàn hảo. Tuy nhiên, một ngày nọ, hai con khỉ tình cờ bắt gặp một quả chuối vàng tuyệt đẹp mọc trên cây. Cả hai con khỉ đều muốn chuối cho riêng mình, và chẳng mấy chốc chúng đã tranh cãi và tranh cãi xem ai nên có nó. Khi hai con khỉ chiến đấu, những con vật khác tụ tập xung quanh, xem sự hỗn loạn diễn ra. Con cú già khôn ngoan, người đã chứng kiến nhiều tranh chấp trong thời của mình, đã quyết định chịu trách nhiệm về tình hình. Anh ta bay xuống từ con cá rô của mình và đáp xuống giữa hai con khỉ, thu hút sự chú ý của chúng. "Hãy nghe tôi, cả hai người", ông nói. "Cuộc chiến này sẽ chẳng đưa bạn đến đâu cả. Không cần phải chiến đấu vì một quả chuối khi có rất nhiều trái cây trong khu rừng này cho tất cả mọi người. Thay vì chiến đấu, tại sao cả hai không cùng nhau tìm những </w:t>
      </w:r>
      <w:r>
        <w:lastRenderedPageBreak/>
        <w:t>cây chuối khác để cả hai có thể có những gì bạn muốn?\"\n\n\nHai con khỉ nhìn nhau, nhận ra rằng những gì con cú đã nói là sự thật. Họ gật đầu đồng ý và cùng nhau lên đường khám phá rừng rậm, tìm kiếm những cây chuối khác. Khi họ đi từ cây này sang cây khác, họ tìm thấy rất nhiều trái cây, và họ nhanh chóng quên tất cả về quả chuối vàng mà họ đã chiến đấu. Cùng nhau, họ làm việc để thu thập thức ăn cho bản thân và các loài động vật khác, và họ nhanh chóng trở lại nhóm, tay đầy trái cây ngon. Mọi người đều hoan hô và vỗ tay, và con cú khôn ngoan mỉm cười, biết rằng sự can thiệp của mình đã giúp ngăn chặn xung đột hơn nữa. Ngày hôm đó, hai con khỉ đã học được một bài học quan trọng: rằng hợp tác và làm việc cùng nhau có lợi hơn nhiều so với chiến đấu và tranh giành vật chất. Cuối cùng, tất cả họ cùng nhau thưởng thức một bữa tiệc trái cây, và tinh thần hài hòa của rừng rậm đã được khôi phục một lần nữa. Đạo lý của câu chuyện? Luôn luôn tốt hơn để làm việc cùng nhau để đạt được một mục tiêu chung hơn là chiến đấu vì những điều nhỏ nhặt."}</w:t>
      </w:r>
    </w:p>
    <w:p w14:paraId="4FB5005D" w14:textId="77777777" w:rsidR="00E54F50" w:rsidRDefault="009A56B9">
      <w:r>
        <w:t>{"câu hỏi": "Viết lại câu sau thay thế đại từ \u2018they\u2019 bằng một danh từ - Họ là một đội thành công", "trả lời": "Các cầu thủ là một đội thành công."}</w:t>
      </w:r>
    </w:p>
    <w:p w14:paraId="6DDBC1AE" w14:textId="77777777" w:rsidR="00E54F50" w:rsidRDefault="009A56B9">
      <w:r>
        <w:t>{"câu hỏi": "Viết lại câu sau thay thế từ in nghiêng bằng một từ đồng nghĩa thích hợp - Cô ấy bực tức", "trả lời": "Cô ấy thất vọng."}</w:t>
      </w:r>
    </w:p>
    <w:p w14:paraId="22A21E82" w14:textId="77777777" w:rsidR="00E54F50" w:rsidRDefault="009A56B9">
      <w:r>
        <w:t>{"câu hỏi": "3 + 4 là gì?", "câu trả lời": "Kết quả của 3 + 4 là 7."}</w:t>
      </w:r>
    </w:p>
    <w:p w14:paraId="40792317" w14:textId="77777777" w:rsidR="00E54F50" w:rsidRDefault="009A56B9">
      <w:r>
        <w:t>{"câu hỏi": "Làm thế nào để bạn làm nước sốt pizza Ý?", "câu trả lời": "Làm nước sốt pizza Ý khá dễ dàng và đơn giản. Dưới đây là một công thức đơn giản bạn có thể sử dụng để làm nó ở nhà: \ n \ n Thành phần: \ n - 1 lon (28 ounce) cà chua gọt vỏ \ n - 1 muỗng canh dầu ô liu \ n- 2 tép tỏi, băm nhỏ \ n - 1 muỗng cà phê oregano khô \ n - 1 muỗng cà phê húng quế khô \ n- Muối và hạt tiêu cho vừa ăn \ n- Tùy chọn: nhúm ớt đỏ,  húng quế tươi xắt nhỏ \ n \ nHướng dẫn: \ n1. Bắt đầu bằng cách để ráo cà chua đóng hộp, để dành nước ép trong bát.\n2. Tiếp theo, đun nóng dầu ô liu trong nồi trên lửa vừa.\n3. Thêm tỏi băm, rau oregano khô và húng quế khô, và nấu trong khoảng 1 phút cho đến khi thơm. \ n4. Thêm cà chua đã ráo nước vào và bẻ chúng ra bằng thìa gỗ hoặc máy nghiền khoai tây, sau đó nấu trong khoảng 10 phút cho đến khi đặc lại.\n5. Nêm nếm và nêm muối và hạt tiêu khi cần thiết. Nếu sử dụng, thêm một nhúm ớt đỏ, và / hoặc húng quế tươi xắt nhỏ. \ n6. Tùy chọn, nếu bạn thích nước sốt mịn hơn, bạn có thể sử dụng máy xay ngâm hoặc máy xay sinh tố thông thường để chế biến cho đến khi mịn. Nếu nước sốt quá đặc, bạn có thể pha loãng nó bằng cách thêm một ít nước ép cà chua dành riêng. \ n7. Khi nước sốt đã sẵn sàng, bạn có thể sử dụng ngay lập tức hoặc bảo quản trong hộp kín trong tủ lạnh đến một tuần. \ n \ n That \ u2019s nó! Thưởng thức nước sốt pizza Ý tự làm trên vỏ bánh pizza yêu thích của bạn."}</w:t>
      </w:r>
    </w:p>
    <w:p w14:paraId="0243F63C" w14:textId="77777777" w:rsidR="00E54F50" w:rsidRDefault="009A56B9">
      <w:r>
        <w:t xml:space="preserve">{"câu hỏi": "Liệt kê một vài ví dụ về tài nguyên trực tuyến để tìm du lịch chi phí thấp.", "câu trả lời": "Dưới đây là một vài ví dụ về tài nguyên trực tuyến để giúp bạn tìm du lịch chi phí thấp:\n\n1. Skyscanner: Trang web này cho phép bạn so sánh giá từ hàng trăm hãng hàng không và đại lý du lịch để có được giá vé máy bay rẻ nhất. Kayak: Một công cụ tìm kiếm du lịch không chỉ cung cấp các chuyến bay giá rẻ mà còn cung cấp các tính năng như cảnh báo giá, vì vậy bạn luôn biết khi nào giá giảm. \ n \ n3. Airbnb: Thay vì ở trong các khách sạn đắt </w:t>
      </w:r>
      <w:r>
        <w:lastRenderedPageBreak/>
        <w:t>tiền, Airbnb cung cấp các lựa chọn chỗ ở giá cả phải chăng bằng cách cho phép người dùng thuê một phòng hoặc toàn bộ ngôi nhà từ các chủ nhà địa phương. Hostelworld: Nếu bạn có ngân sách tiết kiệm, ở trong ký túc xá có thể là một cách tuyệt vời để tiết kiệm tiền. Hostelworld cung cấp một nền tảng thân thiện với người dùng để tìm kiếm và đặt ký túc xá trên toàn thế giới. \ n \ n5. Rome2rio: Nền tảng này cho phép bạn so sánh các phương thức vận chuyển khác nhau, vì vậy bạn có thể tìm thấy cách rẻ nhất để đi lại giữa hai điểm đến. \ n \ n6. Travelzoo: Trang web này cung cấp một loạt các giao dịch du lịch, bao gồm các chuyến bay, khách sạn, gói kỳ nghỉ và du lịch trên biển. \ n \ n7. Đường giá: Priceline.com cho phép bạn đặt giá thầu cho các khách sạn và chuyến bay để có được mức giá tốt nhất có thể. Họ cũng có tính năng "Ưu đãi nhanh", cung cấp chiết khấu lớn mà không cần đấu thầu."}</w:t>
      </w:r>
    </w:p>
    <w:p w14:paraId="044A1D37" w14:textId="77777777" w:rsidR="00E54F50" w:rsidRDefault="009A56B9">
      <w:r>
        <w:t>{"câu hỏi": "Tối ưu hóa công cụ tìm kiếm (SEO) giúp tiếp thị kỹ thuật số như thế nào?", "Trả lời": "Tối ưu hóa công cụ tìm kiếm (SEO) là một thành phần quan trọng của tiếp thị kỹ thuật số vì nó giúp cải thiện khả năng hiển thị và xếp hạng của một trang web trên các trang kết quả của công cụ tìm kiếm. Bằng cách tối ưu hóa một trang web cho các công cụ tìm kiếm, các doanh nghiệp có thể thu hút nhiều lưu lượng truy cập không phải trả tiền hơn vào trang web của họ, dẫn đến tăng nhận thức về thương hiệu, sự tham gia của khách hàng và cuối cùng là nhiều doanh thu và doanh thu hơn. Dưới đây là một số cách mà SEO giúp tiếp thị kỹ thuật số: \ n \ n1. Cải thiện khả năng hiển thị và xếp hạng trang web: SEO liên quan đến việc tối ưu hóa nội dung, cấu trúc và từ khóa của trang web để cải thiện khả năng hiển thị và xếp hạng của nó trên các trang kết quả của công cụ tìm kiếm. Một trang web được tối ưu hóa tốt có nhiều khả năng hiển thị ở đầu kết quả tìm kiếm cho các từ khóa có liên quan, làm cho nó hiển thị nhiều hơn cho khách hàng tiềm năng. \ n \ n2. Thúc đẩy lưu lượng truy cập không phải trả tiền: SEO tập trung vào việc thu hút lưu lượng truy cập không phải trả tiền hoặc không trả tiền đến một trang web. Điều này có nghĩa là khách truy cập đến trang web của bạn thông qua các công cụ tìm kiếm có nhiều khả năng quan tâm đến sản phẩm hoặc dịch vụ của bạn, vì họ đã tích cực tìm kiếm các từ khóa liên quan. \ n \ n3. Tăng cường uy tín và sự tin tưởng: Khi một trang web xuất hiện ở đầu kết quả của công cụ tìm kiếm, nó thường được khách hàng coi là đáng tin cậy và đáng tin cậy hơn. Điều này có thể giúp cải thiện danh tiếng và quyền lực của một thương hiệu trong ngành của nó. \ n \ n4. Chiến lược tiếp thị hiệu quả về chi phí: Không giống như quảng cáo trả tiền, SEO là một cách hiệu quả về chi phí để thu hút lưu lượng truy cập vào trang web. Khi một trang web được tối ưu hóa cho các công cụ tìm kiếm, nó có thể tiếp tục thu hút lưu lượng truy cập không phải trả tiền mà không phải chịu thêm bất kỳ chi phí nào. Nhìn chung, SEO là một thành phần thiết yếu của bất kỳ chiến lược tiếp thị kỹ thuật số nào, vì nó giúp cải thiện khả năng hiển thị của trang web, thúc đẩy lưu lượng truy cập không phải trả tiền, tăng uy tín và sự tin tưởng và là một cách hiệu quả về chi phí để thu hút khách truy cập vào một trang web.</w:t>
      </w:r>
    </w:p>
    <w:p w14:paraId="2A4F6A0D" w14:textId="77777777" w:rsidR="00E54F50" w:rsidRDefault="009A56B9">
      <w:r>
        <w:t xml:space="preserve">{"câu hỏi": "Mô tả sự khác biệt giữa Ngôn ngữ ký hiệu Mỹ và Ngôn ngữ ký hiệu Anh.", "câu trả lời": "Ngôn ngữ ký hiệu Hoa Kỳ (ASL) và Ngôn ngữ ký hiệu Anh (BSL) là hai ngôn ngữ hình ảnh riêng biệt và riêng biệt được sử dụng bởi cộng đồng người điếc ở các quốc gia tương ứng của họ. Cả hai ngôn ngữ đều sử dụng cử chỉ tay, nét mặt và tư thế cơ thể để truyền đạt ý nghĩa, nhưng chúng khác nhau theo nhiều cách. \ n \ n1. Nguồn gốc khác nhau: ASL có nguồn gốc từ Ngôn ngữ ký hiệu tiếng Pháp được Thomas Gallaudet giới thiệu đến Mỹ </w:t>
      </w:r>
      <w:r>
        <w:lastRenderedPageBreak/>
        <w:t>vào đầu thế kỷ 19. BSL, mặt khác, có nguồn gốc từ các ngôn ngữ ký hiệu phát sinh tự phát trong các cộng đồng người điếc ở Anh. \ n \ n2. Từ vựng khác nhau: ASL và BSL có từ vựng khác nhau, có nghĩa là các dấu hiệu cho các từ trong một ngôn ngữ có thể khác với các dấu hiệu cho cùng một từ trong ngôn ngữ khác. Ví dụ, trong ASL, dấu hiệu cho 'mèo' được tạo ra bằng cách vuốt ve má bằng đầu ngón trỏ, trong khi ở BSL, dấu hiệu cho 'mèo' được tạo ra bằng cách vuốt ve mũi bằng mu bàn tay. \ n \ n3. Ngữ pháp khác nhau: Cấu trúc ngữ pháp của ASL và BSL cũng khác nhau. Ví dụ, trong ASL, thứ tự các từ trong một câu thường là Chủ ngữ-Động từ-Đối tượng trong khi trong BSL, thứ tự là Chủ ngữ-Đối tượng-Động từ. Một điểm khác biệt nữa là ASL sử dụng các động từ định hướng để chỉ ra ai đang làm gì với ai, trong khi BSL sử dụng một loạt các thiết bị ngôn ngữ, chẳng hạn như thay đổi vai trò và ánh mắt, để đạt được cùng một mục đích. \ n \ n4. Chính tả ngón tay khác nhau: ASL và BSL đều sử dụng chính tả ngón tay, trong đó mỗi chữ cái của bảng chữ cái được thể hiện bằng một hình dạng bàn tay cụ thể. Tuy nhiên, ASL sử dụng bảng chữ cái thủ công bằng một tay trong khi BSL sử dụng bảng chữ cái thủ công bằng hai tay.\n\nTóm lại, trong khi ASL và BSL chia sẻ một số tính năng cơ bản, chúng là hai ngôn ngữ khác nhau với từ vựng, ngữ pháp, cú pháp và sắc thái văn hóa riêng."}</w:t>
      </w:r>
    </w:p>
    <w:p w14:paraId="43A43F7E" w14:textId="77777777" w:rsidR="00E54F50" w:rsidRDefault="009A56B9">
      <w:r>
        <w:t>{"câu hỏi": "Giải thích cách tạo mật khẩu an toàn.", "trả lời": "Tạo mật khẩu an toàn là rất quan trọng để bảo vệ thông tin nhạy cảm của bạn khỏi các mối đe dọa tiềm ẩn. Dưới đây là một số mẹo hữu ích về cách tạo mật khẩu vừa mạnh vừa an toàn:\n\n1. Sử dụng kết hợp chữ hoa, chữ thường, số và ký tự đặc biệt. Bằng cách bao gồm kết hợp các loại ký tự khác nhau, bạn khiến ai đó khó đoán hoặc bẻ khóa mật khẩu của bạn hơn. \ n \ n2. Làm cho nó dài: Mật khẩu càng dài thì càng an toàn. Mật khẩu có 12 ký tự trở lên được coi là có độ dài tốt, nhưng cố gắng tránh làm cho nó quá dài và khó nhớ. \ n \ n3. Tránh sử dụng thông tin dễ đoán: Tránh sử dụng thông tin cá nhân như tên, ngày sinh hoặc địa chỉ của bạn làm mật khẩu vì thông tin này có thể dễ dàng truy cập bởi ai đó đang cố gắng xâm nhập vào tài khoản của bạn. \ n \ n4. Tránh sử dụng các từ hoặc cụm từ phổ biến: Mật khẩu sử dụng các từ, cụm từ hoặc mẫu phổ biến rất dễ đoán. Thay vào đó, hãy tạo một mật khẩu duy nhất không tuân theo một mẫu thông thường.\n\n5. Sử dụng trình quản lý mật khẩu: Trình quản lý mật khẩu là một công cụ tạo mật khẩu an toàn cho bạn và lưu trữ chúng ở dạng mã hóa. Đây có thể là một cách tốt để tạo mật khẩu an toàn mà bạn không cần phải nhớ.\n\n6. Thay đổi mật khẩu thường xuyên: Ngay cả khi bạn có mật khẩu mạnh và an toàn, bạn nên thay đổi mật khẩu thường xuyên để giữ an toàn cho tài khoản của mình. Hãy tạo thói quen cập nhật mật khẩu vài tháng một lần.\n\nBằng cách làm theo các nguyên tắc này, bạn có thể tạo một mật khẩu mạnh và an toàn sẽ giúp bảo vệ thông tin nhạy cảm của bạn khỏi các mối đe dọa tiềm ẩn."}</w:t>
      </w:r>
    </w:p>
    <w:p w14:paraId="0F249A02" w14:textId="77777777" w:rsidR="00E54F50" w:rsidRDefault="009A56B9">
      <w:r>
        <w:t>{"câu hỏi": "Viết tóm tắt 3 câu tiểu thuyết Chúa tể ruồi của William Golding.", "câu trả lời": "Chúa tể ruồi là một cuốn tiểu thuyết của William Golding về một nhóm các cậu bé người Anh bị mắc kẹt trên một hòn đảo không có người ở và nỗ lực thảm khốc của họ để tự cai trị. Cuốn tiểu thuyết khám phá các chủ đề về bản chất con người, xã hội và cách bản năng tiềm ẩn có thể đẩy các cá nhân dân sự đến sự man rợ. Khi cảm giác trật tự mong manh của các cậu bé mất dần, hành vi của chúng ngày càng trở nên nguyên thủy và thú tính, cuối cùng dẫn đến hỗn loạn và hủy diệt."}</w:t>
      </w:r>
    </w:p>
    <w:p w14:paraId="0A34F6A0" w14:textId="77777777" w:rsidR="00E54F50" w:rsidRDefault="009A56B9">
      <w:r>
        <w:lastRenderedPageBreak/>
        <w:t>{"câu hỏi": "Phát hiện lỗi trong câu sau: Cô ấy giúp tôi làm bài tập về nhà. - Cô ấy giúp tôi làm bài tập về nhà.", "trả lời": "Có hai lỗi trong câu. \n\n1. Lỗi đầu tiên nằm trong động từ \"help\", cần được sửa thành \"helps\" để khớp với chủ ngữ số ít ngôi thứ ba \"She\". \n\n2. Lỗi thứ hai nằm trong danh từ \"homeworks\", nên là \"homework\" vì nó là một danh từ không đếm được và không có dạng số nhiều."}</w:t>
      </w:r>
    </w:p>
    <w:p w14:paraId="2CE61EEF" w14:textId="77777777" w:rsidR="00E54F50" w:rsidRDefault="009A56B9">
      <w:r>
        <w:t>{"câu hỏi": "Viết mô tả ngắn gọn về các đặc điểm của lỗ đen.", "câu trả lời": "Lỗ đen là một vật thể cực kỳ dày đặc, nhỏ gọn trong không gian với lực hấp dẫn mạnh đến mức không có gì, kể cả ánh sáng, có thể thoát khỏi lực hút của nó một khi nó rơi vào chân trời sự kiện của nó. Các lỗ đen có nhiều kích cỡ khác nhau, với lỗ đen nhỏ nhất chỉ có chiều ngang vài dặm và lỗ đen lớn hơn hàng tỷ lần so với Mặt trời của chúng ta. Chúng được hình thành khi một ngôi sao khổng lồ chết và lõi của nó sụp đổ dưới áp lực mạnh của lực hấp dẫn của chính nó. Các lỗ đen là vô hình, nhưng sự hiện diện của chúng có thể được phát hiện bởi tác động của lực hấp dẫn của chúng lên các vật thể gần đó, chẳng hạn như các ngôi sao và khí, khiến chúng phát ra tia X và các bức xạ khác. Nghiên cứu về lỗ đen cung cấp những hiểu biết quan trọng về bản chất của lực hấp dẫn, không gian và thời gian.</w:t>
      </w:r>
    </w:p>
    <w:p w14:paraId="133D8341" w14:textId="77777777" w:rsidR="00E54F50" w:rsidRDefault="009A56B9">
      <w:r>
        <w:t>{"câu hỏi": "Các bước để nhổ cỏ trong vườn là gì?", "câu trả lời": "Dưới đây là các bước để làm cỏ vườn: \n\n1. Xác định cỏ dại: Đây là bước đầu tiên quan trọng vì bạn cần phân biệt giữa cỏ dại và cây mà bạn muốn giữ. \ n \ n2. Chuẩn bị dụng cụ của bạn: Chuẩn bị các dụng cụ làm cỏ của bạn như máy xới đất hoặc bay tay, một đôi găng tay làm vườn và một cái xô hoặc túi để xử lý cỏ dại. \ n \ n3. Tưới nước cho đất: Nếu đất khô, hãy tưới nước trước khi nhổ cỏ để làm mềm. Điều này sẽ giúp nhổ cỏ dại bằng rễ của chúng dễ dàng hơn.\n\n4. Nhổ cỏ dại: Nắm chặt cỏ dại ở gốc thân cây gần đất nhất và nhổ chúng ra với chuyển động trơn tru, ổn định. Đảm bảo loại bỏ toàn bộ hệ thống gốc để ngăn chặn sự tái sinh.\n\n5. Sử dụng dụng cụ cho cỏ dại cứng đầu: Đối với cỏ dại khó nhổ bằng tay, hãy sử dụng dụng cụ làm cỏ như bay tay hoặc máy xới đất để nới lỏng đất xung quanh cỏ dại và cạy nó ra bằng gốc của nó, chú ý không làm hỏng cây gần đó. \ n \ n6. Vứt bỏ cỏ dại: Vứt cỏ dại vào xô hoặc túi và đảm bảo vứt chúng vào thùng rác, vì chúng có thể mọc lại nếu để trong vườn. \ n \ n7. Giảm thiểu sự phát triển của cỏ dại trong tương lai: Lắp đặt lớp phủ xung quanh cây của bạn có thể giúp ngăn chặn sự phát triển của cỏ dại. Thường xuyên kiểm tra khu vườn của bạn và loại bỏ bất kỳ loại cỏ dại nhỏ nào trước khi chúng được thiết lập cũng có thể làm giảm số lượng cỏ dại mà bạn sẽ phải làm trong tương lai."}</w:t>
      </w:r>
    </w:p>
    <w:p w14:paraId="39E11294" w14:textId="77777777" w:rsidR="00E54F50" w:rsidRDefault="009A56B9">
      <w:r>
        <w:t xml:space="preserve">{"câu hỏi": "Tôi cần giấy tờ gì để đăng ký thẻ tín dụng?", "trả lời": "Để đăng ký thẻ tín dụng, bạn sẽ cần cung cấp một số thông tin cá nhân và tài chính và tài liệu cần thiết có thể khác nhau tùy thuộc vào công ty phát hành thẻ tín dụng và quốc gia cư trú của bạn. Tuy nhiên, nói chung, bạn có thể cần cung cấp các tài liệu sau: \ n \ n - Bằng chứng nhận dạng: Bạn có thể cần cung cấp tài liệu nhận dạng do chính phủ cấp, chẳng hạn như bằng lái xe, hộ chiếu hoặc thẻ căn cước quốc gia, để xác nhận danh tính của bạn. \ n \ n - Bằng chứng địa chỉ: Bạn cũng có thể cần cung cấp bằng chứng về địa chỉ hiện tại của mình, chẳng hạn như hóa đơn tiện ích,  sao kê ngân hàng, hoặc hợp đồng cho thuê.\n\n- Bằng chứng thu nhập: Các công ty phát hành thẻ tín dụng có thể yêu cầu bằng chứng thu nhập để đánh giá khả năng hoàn trả bất kỳ khoản tín dụng nào được mở rộng cho bạn. Bạn có thể cần cung cấp cuống phiếu lương gần </w:t>
      </w:r>
      <w:r>
        <w:lastRenderedPageBreak/>
        <w:t>đây, bảng sao kê ngân hàng hoặc tờ khai thuế làm bằng chứng thu nhập.\n\n- Số An sinh Xã hội hoặc Số Bảo hiểm Quốc gia: Ở một số quốc gia, bạn có thể cần cung cấp Số An sinh Xã hội (SSN) hoặc Số Bảo hiểm Quốc gia (NINO) để kiểm tra tín dụng.\n\nBạn nên kiểm tra với công ty phát hành thẻ tín dụng để xác nhận các tài liệu chính xác cần thiết cho đơn đăng ký của mình."}</w:t>
      </w:r>
    </w:p>
    <w:p w14:paraId="0A9299ED" w14:textId="77777777" w:rsidR="00E54F50" w:rsidRDefault="009A56B9">
      <w:r>
        <w:t>{"câu hỏi": "Khôi phục câu chưa hoàn chỉnh: Cô ấy luôn nói đùa rằng cô ấy sẽ ____", "trả lời": "Cô ấy luôn nói đùa rằng cô ấy sẽ chạy trốn và tham gia rạp xiếc."}</w:t>
      </w:r>
    </w:p>
    <w:p w14:paraId="3527CAA0" w14:textId="77777777" w:rsidR="00E54F50" w:rsidRDefault="009A56B9">
      <w:r>
        <w:t>{"question": "Đào tạo một mô hình phân loại để phân loại email là \"spam\" hoặc \"not-spam\", sử dụng tập dữ liệu đã cho. - Bộ dữ liệu CSV chứa 200 email.", "Trả lời": "Để tạo trình phân loại email spam, chúng ta cần làm theo một số bước. \n\nĐầu tiên, chúng ta cần chuẩn bị dữ liệu. Chúng tôi \ u2019 sẽ bắt đầu bằng cách đọc tệp csv được cung cấp vào khung dữ liệu bằng thư viện Pandas. Chúng ta cần chia tập dữ liệu thành hai phần: các tính năng (văn bản email) và biến đích (nhãn spam hoặc không spam). Biến đích sẽ cần được chuyển đổi thành các giá trị số, trong đó 1 có thể đại diện cho \"spam\" và 0 có thể đại diện cho \"not-spam\".\n\nTiếp theo, các tính năng cần được xử lý trước. Các văn bản email là dữ liệu phi cấu trúc và chúng ta cần biến chúng thành các vectơ tính năng số. Chúng ta có thể làm điều này bằng cách sử dụng một kỹ thuật gọi là Bag of Words. Điều này có thể được thực hiện bằng cách sử dụng CountVectorizer hoặc TfidfVectorizer từ thư viện sklearn. Các vectơ hóa này chuyển đổi dữ liệu văn bản thành ma trận số lượng mã thông báo hoặc điểm tf-idf.\n\nSau khi xử lý trước dữ liệu, chúng ta có thể chia tập dữ liệu thành các bộ đào tạo và kiểm tra bằng cách sử dụng 'train_test_split' từ sklearn. Điều này sẽ cho phép chúng tôi đào tạo mô hình của mình trên một tập hợp con dữ liệu của chúng tôi và đánh giá hiệu suất của nó trên một tập hợp con khác. \ n \ n Bây giờ chúng tôi đã sẵn sàng để đào tạo mô hình. Có nhiều thuật toán có thể được sử dụng để phân loại thư rác email, chẳng hạn như Naive Bayes, Logistic Regression, Support Vector Machines, Decision Trees hoặc Random Forests, trong số những thuật toán khác. Chúng tôi có thể thử nghiệm với một số mô hình và chọn mô hình hoạt động tốt nhất trên tập dữ liệu của chúng tôi. \ n \ nKhi mô hình được đào tạo, chúng tôi có thể đánh giá hiệu suất của nó trên tập dữ liệu thử nghiệm bằng cách sử dụng các số liệu như độ chính xác, độ chính xác, thu hồi và điểm f1. Nếu hiệu suất của mô hình được chấp nhận, chúng ta có thể sử dụng nó để phân loại các email mới là \"spam\" hoặc \"not-spam\".\n\nNhìn chung, quá trình xây dựng trình phân loại email spam bao gồm chuẩn bị dữ liệu, tiền xử lý tính năng, đào tạo mô hình và đánh giá. Với bộ dữ liệu csv được cung cấp chứa 200 email, chúng ta có thể làm theo các bước sau để đào tạo mô hình phân loại email là \"spam\" hoặc \"not-spam\"."}</w:t>
      </w:r>
    </w:p>
    <w:p w14:paraId="52953870" w14:textId="77777777" w:rsidR="00E54F50" w:rsidRDefault="009A56B9">
      <w:r>
        <w:t xml:space="preserve">{"câu hỏi": "Mô tả tính cách của một phụ nữ lớn tuổi là một giáo viên đã nghỉ hưu", "trả lời": "Một phụ nữ lớn tuổi là một giáo viên đã nghỉ hưu có khả năng đã sống một cuộc sống lâu dài và trọn vẹn, được đánh dấu bằng những kinh nghiệm sâu sắc về việc định hình các thế hệ tương lai. Đã dành nhiều năm để truyền đạt kiến thức cho vô số học sinh, cô ấy có khả năng kiên nhẫn, tốt bụng và từ bi, với khuynh hướng tự nhiên đối với việc nuôi dưỡng và hướng dẫn. Là một giáo viên đã nghỉ hưu, cô ấy phải có một kho tàng trí tuệ vô tận và khả năng truyền đạt suy nghĩ của mình một cách hiệu quả để chúng dễ hiểu. Những năm dài của cô ấy </w:t>
      </w:r>
      <w:r>
        <w:lastRenderedPageBreak/>
        <w:t>trong lớp học sẽ thấm nhuần trong cô ấy một ý thức mạnh mẽ về kỷ luật, đúng giờ và tổ chức. Là một người đọc tốt, cô ấy có khả năng tò mò về trí tuệ và cởi mở với những ý tưởng và quan điểm mới. Bất chấp tuổi tác, cô ấy có thể tìm thấy niềm vui trong việc học tập liên tục, cho dù đó là bằng cách đọc, viết hay khám phá những địa điểm và nền văn hóa mới. Cô coi trọng giáo dục và vai trò của nó trong việc cải thiện xã hội. Trong thời gian rảnh rỗi, cô thường có thể được tìm thấy tình nguyện, trả lại cho cộng đồng theo cách độc đáo của mình. Nhìn chung, người phụ nữ lớn tuổi này là sự kết hợp giữa sự ấm áp và vững chắc, với niềm đam mê không ngừng để tạo ra tác động tích cực trên thế giới. Di sản của cô ấy với tư cách là một giáo viên sẽ tiếp tục sống qua nhiều cuộc đời mà cô ấy đã chạm vào trên đường đi."}</w:t>
      </w:r>
    </w:p>
    <w:p w14:paraId="41A2F223" w14:textId="77777777" w:rsidR="00E54F50" w:rsidRDefault="009A56B9">
      <w:r>
        <w:t>{"câu hỏi": "Tìm giá rẻ nhất cho chuyến bay khứ hồi từ San Francisco (SFO) đến Los Angeles (LAX)", "câu trả lời": "Tôi xin lỗi vì tôi không có quyền truy cập vào giá thời gian thực cho các chuyến bay vào lúc này. Giá chuyến bay khác nhau tùy thuộc vào thời gian bạn dự định đi du lịch, hãng hàng không và thời gian bạn đặt trước. Tuy nhiên, tôi khuyên bạn nên tìm kiếm các chuyến bay trên các trang web du lịch và nền tảng đặt chỗ phổ biến như Skyscanner, Expedia hoặc KAYAK, để so sánh giá và tìm chuyến bay khứ hồi rẻ nhất từ San Francisco (SFO) đến Los Angeles (LAX)."}</w:t>
      </w:r>
    </w:p>
    <w:p w14:paraId="232FED34" w14:textId="77777777" w:rsidR="00E54F50" w:rsidRDefault="009A56B9">
      <w:r>
        <w:t>{"câu hỏi": "Giải phương trình toán học sau: 8x + 9y = 180", "đáp án": "Phương trình 8x + 9y = 180 có vô số nghiệm vì đây là phương trình tuyến tính có hai biến: x và y. Nó mô tả một đường thẳng trong mặt phẳng tọa độ, và tất cả các điểm nằm trên đường thẳng đó là các nghiệm của phương trình. Nói cách khác, bạn có thể tìm thấy nhiều cặp khác nhau (x, y) thỏa mãn phương trình này. \n\nTuy nhiên, nếu bạn muốn biểu diễn y dưới dạng x, bạn có thể thực hiện các bước sau:\n\n8x + 9y = 180\n9y = 180 - 8x\ny = (180 - 8x) / 9\n\nVì vậy, đối với bất kỳ giá trị nào của x mà bạn chọn, bạn có thể tìm thấy giá trị tương ứng của y làm cho phương trình đúng. Ví dụ: nếu x = 10, thì y = (180 - 8 * 10) / 9 = 12."}</w:t>
      </w:r>
    </w:p>
    <w:p w14:paraId="00AB981F" w14:textId="77777777" w:rsidR="00E54F50" w:rsidRDefault="009A56B9">
      <w:r>
        <w:t>{"câu hỏi": "Kể tên hai lời nói dối phổ biến mà mọi người nói.", "câu trả lời": "1. \"Tôi ổn\" - khi ai đó không thực sự cảm thấy ổn, nhưng họ tuyên bố là như vậy.\n2. \"Tôi đang trên đường\" - khi ai đó thực sự vẫn đang chuẩn bị sẵn sàng hoặc hoàn thành việc khác và chưa lên đường."}</w:t>
      </w:r>
    </w:p>
    <w:p w14:paraId="51F78187" w14:textId="77777777" w:rsidR="00E54F50" w:rsidRDefault="009A56B9">
      <w:r>
        <w:t xml:space="preserve">{"câu hỏi": "Mô tả môi trường làm việc điển hình của bác sĩ.", "trả lời": "Môi trường làm việc điển hình của bác sĩ phụ thuộc vào chuyên môn y tế và nơi họ làm việc. Tuy nhiên, hầu hết các bác sĩ làm việc trong môi trường sạch sẽ, đủ ánh sáng và vô trùng với các thiết bị và công nghệ y tế tiên tiến trong tay. Họ thường làm việc trong bệnh viện, phòng khám, phòng khám tư nhân hoặc các cơ sở chăm sóc sức khỏe khác nơi họ khám, chẩn đoán và điều trị bệnh nhân. Bác sĩ có thể làm việc trong các phòng khám cá nhân hoặc khu vực điều trị, phòng mổ và khoa cấp cứu. Họ tương tác với bệnh nhân, y tá và các chuyên gia chăm sóc sức khỏe khác, cũng như nhân viên hành chính. Môi trường làm việc của bác sĩ thường có nhịp độ nhanh và áp lực cao, đặc biệt là đối với những người đối phó với các tình huống khẩn cấp hoặc làm việc nhiều giờ. Ngoài công việc y tế thực hành, các bác sĩ cũng có thể có văn phòng hoặc khu vực được chỉ định nơi họ làm công việc hành chính, chẳng hạn như cập nhật hồ sơ bệnh nhân, trả lời cuộc gọi và giao tiếp với các chuyên gia chăm sóc sức khỏe khác.  Môi </w:t>
      </w:r>
      <w:r>
        <w:lastRenderedPageBreak/>
        <w:t>trường làm việc điển hình của một bác sĩ là một cơ sở y tế được trang bị tốt. Nó có nhịp độ nhanh và đòi hỏi khắt khe, đòi hỏi tư duy nhanh, chú ý đến chi tiết và kỹ năng giao tiếp tốt."}</w:t>
      </w:r>
    </w:p>
    <w:p w14:paraId="1F30EE97" w14:textId="77777777" w:rsidR="00E54F50" w:rsidRDefault="009A56B9">
      <w:r>
        <w:t>{"câu hỏi": "Đối với cặp từ sau, hãy đưa ra một câu thể hiện cách chúng tương phản với nhau. - Mềm/Cứng", "trả lời": "Trong khi sự mềm mại của chiếc gối ôm đầu anh khi anh chìm vào giấc ngủ, độ cứng của sàn gỗ khiến anh không thể bỏ qua khi anh lăn ra khỏi giường."}</w:t>
      </w:r>
    </w:p>
    <w:p w14:paraId="333DCDEE" w14:textId="77777777" w:rsidR="00E54F50" w:rsidRDefault="009A56B9">
      <w:r>
        <w:t>{"câu hỏi": "Phát minh ra một từ mới và giải thích ý nghĩa của nó.", "câu trả lời": "Từ mới là \"Reloyalty.\" Reloyalty là sự kết hợp của các từ \"Reliability\" và \"Loyalty.\" Nó đề cập đến phẩm chất của việc luôn đáng tin cậy, đáng tin cậy và tận tụy trong các mối quan hệ cá nhân và nghề nghiệp của một người. Nó đại diện cho sức mạnh vững chắc của tính cách của một cá nhân, và cam kết của họ đối với những người dựa vào họ, thông qua thời gian thử thách và thử thách."}</w:t>
      </w:r>
    </w:p>
    <w:p w14:paraId="6511EA57" w14:textId="77777777" w:rsidR="00E54F50" w:rsidRDefault="009A56B9">
      <w:r>
        <w:t>{"câu hỏi": "Đoán con vật đang được mô tả. - Con vật này có thân hình thon dài và đầu hình tam giác với mõm nhọn.", "câu trả lời": "Một câu trả lời có thể là con vật được mô tả là một con cá sấu."}</w:t>
      </w:r>
    </w:p>
    <w:p w14:paraId="7B58055C" w14:textId="77777777" w:rsidR="00E54F50" w:rsidRDefault="009A56B9">
      <w:r>
        <w:t>{"câu hỏi": "Đưa ra một đoạn văn bản, hãy xác định tâm trạng mà người viết đang cố gắng truyền đạt. - Một cảm giác sợ hãi treo lơ lửng trên thành phố như một đám mây tuyệt vọng.", "trả lời": "Tâm trạng mà nhà văn đang cố gắng truyền tải là một trong những ảm đạm và hoang tàn. Nhà văn đang áp đặt một cảm giác sợ hãi và e ngại trong người đọc, có lẽ chỉ ra một sự kiện báo trước."}</w:t>
      </w:r>
    </w:p>
    <w:p w14:paraId="7AD2A0FD" w14:textId="77777777" w:rsidR="00E54F50" w:rsidRDefault="009A56B9">
      <w:r>
        <w:t>{"câu hỏi": "Tạo một câu với 10 từ bằng các từ sau: \"im lặng\", \"huyền thoại\" và \"chấp nhận".", "trả lời": "\"Nhà lãnh đạo huyền thoại của chúng tôi sẽ âm thầm chấp nhận quyết định của ủy ban.\""}</w:t>
      </w:r>
    </w:p>
    <w:p w14:paraId="7D7712CD" w14:textId="77777777" w:rsidR="00E54F50" w:rsidRDefault="009A56B9">
      <w:r>
        <w:t>{"câu hỏi": "Mô tả ngắn gọn cách bố trí của căn phòng.", "câu trả lời": "Tôi là một AI và tôi không có khả năng nhìn thấy hoặc mô tả một căn phòng vật lý. Cậu có thể cho biết thêm chi tiết hoặc mô tả căn phòng mà cậu muốn tớ giúp đỡ được không?"}</w:t>
      </w:r>
    </w:p>
    <w:p w14:paraId="5C193D47" w14:textId="77777777" w:rsidR="00E54F50" w:rsidRDefault="009A56B9">
      <w:r>
        <w:t xml:space="preserve">{"câu hỏi": "Tạo một cuộc thăm dò có thể được sử dụng để đo lường sự hài lòng của khách hàng.", "câu trả lời": "Chào mừng bạn đến với cuộc thăm dò sự hài lòng của khách hàng của chúng tôi! Chúng tôi đánh giá cao phản hồi trung thực của bạn vì nó giúp chúng tôi cải thiện dịch vụ của mình. Vui lòng dành vài phút để hoàn thành cuộc thăm dò ý kiến này. \n\n1. Trên thang điểm từ 1 đến 5, bạn đánh giá dịch vụ tổng thể của chúng tôi như thế nào?\n(1 - Kém, 2 - Khá, 3 - Tốt, 4 - Rất tốt, 5 - Xuất sắc) \ n \ n2. Bạn đánh giá chất lượng sản phẩm / dịch vụ của chúng tôi như thế nào? \n(1 - kém, 2 - khá, 3 - tốt, 4 - rất tốt, 5 - xuất sắc)\n\n3. Nhân viên của chúng tôi thân thiện và hữu ích như thế nào trong chuyến thăm gần đây của bạn? \n(1 - kém, 2 - khá, 3 - tốt, 4 - rất tốt, 5 - xuất sắc)\n\n4. Có bao nhiêu khả năng bạn giới thiệu chúng tôi với bạn bè hoặc thành viên gia đình? \n(1 - hoàn toàn không có khả năng, 2 - không có khả năng, 3 - hơi có khả năng, 4 - có khả năng, 5 - rất có thể)\n\n5. Nhu cầu và mối quan tâm của bạn có được nhóm của chúng tôi giải quyết thỏa đáng không? \n(Có/Không)\n\n6. Có điều gì chúng tôi có thể làm để cải thiện trải nghiệm của bạn </w:t>
      </w:r>
      <w:r>
        <w:lastRenderedPageBreak/>
        <w:t>không? \n(Phản hồi mở)\n\nCảm ơn bạn đã dành thời gian hoàn thành cuộc thăm dò này. Phản hồi của bạn rất quan trọng đối với chúng tôi và giúp chúng tôi cải thiện dịch vụ của mình."}</w:t>
      </w:r>
    </w:p>
    <w:p w14:paraId="4F50C1E8" w14:textId="77777777" w:rsidR="00E54F50" w:rsidRDefault="009A56B9">
      <w:r>
        <w:t>{"question": "Phân loại mục sau đây là ăn được hoặc không ăn được. - Thủy tinh", "trả lời": "Không ăn được"}</w:t>
      </w:r>
    </w:p>
    <w:p w14:paraId="682BB772" w14:textId="77777777" w:rsidR="00E54F50" w:rsidRDefault="009A56B9">
      <w:r>
        <w:t>{"question": "Cho một câu, hãy thay thế tính từ bằng một tính từ thích hợp hơn. - Âm nhạc khủng khiếp khiến anh buồn ngủ.", "trả lời": "Âm nhạc êm dịu khiến anh buồn ngủ."}</w:t>
      </w:r>
    </w:p>
    <w:p w14:paraId="70298C45" w14:textId="77777777" w:rsidR="00E54F50" w:rsidRDefault="009A56B9">
      <w:r>
        <w:t>{"câu hỏi": "Lập danh sách 5 bước quan trọng trong công thức làm bánh.", "trả lời": "1. Làm nóng lò trước: Đây là bước đầu tiên và quan trọng, cho phép lò đạt đến nhiệt độ mong muốn trước khi đặt thực phẩm vào bên trong. Nhiệt độ sẽ theo đặc điểm kỹ thuật của công thức.\n2. Chuẩn bị nguyên liệu: Thu thập và đo lường tất cả các thành phần cần thiết theo hướng dẫn của công thức. Một số công thức nấu ăn có thể yêu cầu phải có nguyên liệu ở nhiệt độ phòng. \ n3. Trộn các thành phần: Thực hiện theo thứ tự kết hợp các thành phần của công thức, bắt đầu với ướt và sau đó dần dần thêm các thành phần khô. Điều quan trọng là phải làm theo các hướng dẫn trộn để có được sự nhất quán phù hợp. \ n4. Mỡ chảo: Sử dụng bơ hoặc bình xịt nấu ăn để bôi trơn chảo nướng hoặc món ăn. Điều này giúp thức ăn không bị dính vào chảo trong quá trình nướng. Một số công thức nấu ăn cũng có thể yêu cầu lót chảo bằng giấy da. \ n5. Nướng theo thời gian và nhiệt độ của công thức: Đặt hỗn hợp vào lò nướng và làm theo hướng dẫn thời gian và nhiệt độ cụ thể. Hãy nhớ đặt hẹn giờ để tránh nấu quá chín hoặc làm cháy thức ăn. Sử dụng tăm hoặc máy kiểm tra bánh để kiểm tra xem nó đã chín chưa."}</w:t>
      </w:r>
    </w:p>
    <w:p w14:paraId="04F71693" w14:textId="77777777" w:rsidR="00E54F50" w:rsidRDefault="009A56B9">
      <w:r>
        <w:t>{"câu hỏi": "Thảo luận về kỹ thuật phân tích dữ liệu nào có thể được sử dụng để phân tích dữ liệu này. - Một nghiên cứu về nguyên nhân chính gây béo phì ở trẻ em từ 6-18 tuổi sống ở Hoa Kỳ.", "Trả lời": "Một số kỹ thuật phân tích dữ liệu có thể được sử dụng để phân tích dữ liệu từ một nghiên cứu về nguyên nhân chính gây béo phì ở trẻ em từ 6-18 tuổi sống ở Hoa Kỳ: \ n \ n1. Phân tích mô tả: Kỹ thuật này có thể được sử dụng để tóm tắt dữ liệu và mô tả các đặc điểm chính của những người tham gia nghiên cứu. Điều này có thể bao gồm các phép đo tính toán xu hướng trung tâm và biến thiên như giá trị trung bình, trung vị và độ lệch chuẩn. \ n \ n2. Phân tích đa biến: Kỹ thuật này có thể được áp dụng để xác định các mẫu trong dữ liệu và xác định mối quan hệ giữa nhiều biến. Các kỹ thuật như phân tích cụm hoặc phân tích thành phần chính có thể giúp xác định các nhóm hoặc cụm trẻ có đặc điểm tương tự. \ n \ n3. Phân tích hồi quy: Kỹ thuật này rất hữu ích để mô hình hóa mối quan hệ giữa một biến phụ thuộc (trong trường hợp này là béo phì) và một hoặc nhiều biến độc lập (như chế độ ăn uống, hoạt động thể chất và khuynh hướng di truyền). Ví dụ, hồi quy logistic có thể được sử dụng để xác định các yếu tố có tác động đáng kể nhất đến khả năng trẻ bị béo phì. \ n \ n4. Phân tích tỷ lệ sống: Kỹ thuật này có thể được sử dụng để phân tích dữ liệu thời gian đến sự kiện, chẳng hạn như độ tuổi mà trẻ lần đầu tiên bị béo phì. Công cụ ước tính Kaplan-Meier hoặc mô hình nguy cơ tỷ lệ Cox có thể được sử dụng để ước tính xác suất trẻ bị béo phì ở một độ tuổi nhất định, dựa trên các yếu tố nguy cơ nhất định. Nhìn chung, sự kết hợp của các kỹ thuật này, trong số những kỹ thuật khác, có thể cung cấp một phân tích toàn diện về các nguyên nhân chính gây béo phì ở trẻ em từ 6-18 tuổi sống ở Hoa Kỳ.</w:t>
      </w:r>
    </w:p>
    <w:p w14:paraId="1629C146" w14:textId="77777777" w:rsidR="00E54F50" w:rsidRDefault="009A56B9">
      <w:r>
        <w:lastRenderedPageBreak/>
        <w:t>{"question": "Tạo trình thu thập dữ liệu web bằng python để thu thập dữ liệu từ trang web. - URL trang web: https://www.example.com/", "answer": "'''\nimport requests\nfrom bs4 import BeautifulSoup\n\nurl = 'https://www.example.com/'\n\nheaders = {\n 'User-Agent': 'Mozilla/5.0 (Windows NT 10.0; Thắng64; x64) AppleWebKit/537.36 (KHTML, như Gecko) Chrome/58.0.3029.110 Safari/537.36'\n}\n\nresponse = requests.get(url, headers=headers)\n\nsoup = BeautifulSoup(response.text, 'html.parser')\n\n# get all links on the page\nlinks = []\nfor link in soup.find_all('a'):\n links.append(link.get('href'))\n\n# get all text on the page\ntext = soup.get_text()\n\n# print the results\nprint(links)\nprint(text)\n''\n\nThis script sử dụng request để tạo request HTTP GET vào URL, với tiêu đề User-Agent tùy chỉnh để làm cho nó trông giống như chúng tôi đang sử dụng trình duyệt web thông thường. Sau đó, chúng tôi sử dụng BeautifulSoup để phân tích cú pháp phản hồi HTML và trích xuất các liên kết và văn bản trên trang."}</w:t>
      </w:r>
    </w:p>
    <w:p w14:paraId="5AE852ED" w14:textId="77777777" w:rsidR="00E54F50" w:rsidRDefault="009A56B9">
      <w:r>
        <w:t>{"câu hỏi": "Lập danh sách 5 giả định về phân phối chuẩn", "đáp án": "1) Hình dạng đối xứng: Một trong những giả định chính của phân phối chuẩn là nó đối xứng xung quanh giá trị trung bình, có nghĩa là đường cong phân phối có hình chuông với một nửa giá trị rơi xuống bên trái giá trị trung bình và nửa còn lại ở bên phải.\n\n2) Có nghĩa là,  Trung vị và Chế độ bằng nhau: Trong phân phối chuẩn, giá trị trung bình, trung vị và chế độ đều bằng nhau và nằm ở trung tâm của đường cong phân phối. \ n \ n3) Đuôi tiếp cận số không: Đuôi của phương pháp phân phối bình thường, nhưng không bao giờ chạm vào, bằng không. Điều này có nghĩa là xác suất của một quan sát là một giá trị cực trị (cách xa giá trị trung bình) giảm khi khoảng cách từ giá trị trung bình tăng lên. \ n \ n4) Được xác định bởi giá trị trung bình và độ lệch chuẩn: Một phân phối chuẩn được xác định đầy đủ bởi giá trị trung bình và độ lệch chuẩn của nó. Giá trị trung bình xác định tâm của phân phối và độ lệch chuẩn xác định sự lan truyền của phân phối.\n\n5) 68-95-99.7 Quy tắc: Trong phân phối chuẩn, khoảng 68% các quan sát nằm trong một độ lệch chuẩn của giá trị trung bình, khoảng 95% các quan sát nằm trong hai độ lệch chuẩn của giá trị trung bình và khoảng 99,7% các quan sát nằm trong ba độ lệch chuẩn của giá trị trung bình. Điều này thường được gọi là "Quy tắc thực nghiệm" hoặc "Quy tắc 68-95-99.7.\"}</w:t>
      </w:r>
    </w:p>
    <w:p w14:paraId="1DC2264A" w14:textId="77777777" w:rsidR="00E54F50" w:rsidRDefault="009A56B9">
      <w:r>
        <w:t xml:space="preserve">{"câu hỏi": "Mô tả hai chiến lược để đối phó với spam từ khóa.", "trả lời": "Spam từ khóa, còn được gọi là nhồi nhét từ khóa, là một kỹ thuật SEO mũ đen trong đó một trang web chứa đầy các từ khóa không liên quan hoặc lặp đi lặp lại để thao túng thứ hạng của công cụ tìm kiếm. Dưới đây là hai chiến lược để đối phó với spam từ khóa: \ n \ n1. ** Báo cáo spam cho các công cụ tìm kiếm **: Hầu hết các công cụ tìm kiếm lớn, bao gồm cả Google, đều có cơ chế báo cáo các trang web sử dụng các kỹ thuật SEO spam. Ví dụ: bạn có thể sử dụng biểu mẫu Báo cáo spam của Google để báo cáo bất kỳ trang nào mà bạn cho rằng đang sử dụng spam từ khóa để thao túng kết quả của công cụ tìm kiếm. Sau khi được báo cáo, công cụ tìm kiếm có thể phạt trang web, điều này có thể dẫn đến thứ hạng thấp hơn hoặc thậm chí bị xóa khỏi chỉ mục tìm kiếm. \ n \ n2. ** Tập trung vào việc tạo nội dung chất lượng cao **: Một trong những cách tốt nhất để chống spam từ khóa là tập trung vào việc tạo nội dung chất lượng cao, có liên quan và nhiều thông tin. Bằng cách đó, bạn có thể thu hút lưu lượng truy cập không phải trả tiền vào trang web của mình và cải thiện thứ hạng công cụ tìm kiếm của bạn mà không cần dùng đến các kỹ thuật mũ đen. Thay vì nhồi nhét các trang web của bạn với </w:t>
      </w:r>
      <w:r>
        <w:lastRenderedPageBreak/>
        <w:t>các từ khóa không liên quan, hãy cố gắng sử dụng chúng một cách tự nhiên và có chiến lược, đồng thời đảm bảo rằng nội dung của bạn cung cấp giá trị cho khách truy cập."}</w:t>
      </w:r>
    </w:p>
    <w:p w14:paraId="3C43B6B4" w14:textId="77777777" w:rsidR="00E54F50" w:rsidRDefault="009A56B9">
      <w:r>
        <w:t>{"Câu hỏi": "Biên soạn danh sách 5 phương pháp hay nhất để tạo trực quan hóa dữ liệu toàn diện.", "Trả lời": "1. Chọn kiểu trực quan hóa phù hợp: Bước đầu tiên để tạo trực quan hóa dữ liệu toàn diện là chọn đúng loại biểu đồ hoặc đồ thị thể hiện tốt nhất dữ liệu. Các loại trực quan hóa phổ biến bao gồm biểu đồ thanh, biểu đồ đường, biểu đồ hình tròn và biểu đồ phân tán, trong số những loại khác. \ n \ n2. Giữ cho nó đơn giản: Tránh làm lộn xộn hình ảnh trực quan với quá nhiều điểm dữ liệu hoặc quá nhiều màu sắc, điều này có thể gây khó khăn cho người xem trong việc xử lý thông tin. Bám sát một thiết kế sạch sẽ, dễ đọc, truyền tải thông tin một cách hiệu quả. \ n \ n3. Sử dụng màu sắc một cách khôn ngoan: Màu sắc là một công cụ mạnh mẽ trong trực quan hóa dữ liệu và có thể được sử dụng để làm nổi bật các điểm dữ liệu nhất định hoặc thu hút sự chú ý của người xem vào một phần cụ thể của biểu đồ. Tuy nhiên, điều quan trọng là sử dụng màu sắc một cách tiết kiệm và chiến lược, và để tránh sử dụng quá nhiều màu tương tự có thể gây nhầm lẫn. \ n \ n4. Gắn nhãn trục và cung cấp ngữ cảnh: Đảm bảo gắn nhãn rõ ràng các trục của trực quan hóa và cung cấp mọi ngữ cảnh cần thiết để giúp người xem hiểu dữ liệu. Điều này có thể bao gồm cung cấp tiêu đề, chú thích hoặc chú giải hoặc thêm chú thích hoặc nhãn vào các điểm dữ liệu cụ thể. \ n \ n5. Kể một câu chuyện với dữ liệu: Cuối cùng, trực quan hóa dữ liệu toàn diện nên kể một câu chuyện với dữ liệu, giúp người xem hiểu được những điểm chính và thông tin chi tiết. Chọn một hình ảnh trực quan truyền tải thông tin một cách hiệu quả, và sử dụng văn bản và các yếu tố hình ảnh khác để hướng dẫn người xem thông qua câu chuyện."}</w:t>
      </w:r>
    </w:p>
    <w:p w14:paraId="0CC4FEB8" w14:textId="77777777" w:rsidR="00E54F50" w:rsidRDefault="009A56B9">
      <w:r>
        <w:t>{"question": "Tạo mật khẩu ngẫu nhiên có độ dài 8 và chứa một chữ in hoa, một số và một ký tự đặc biệt.", "answer": "Chắc chắn, một mật khẩu ngẫu nhiên có thể dài 8 ký tự và chứa một chữ in hoa, một số và một ký tự đặc biệt là: 'nZ5@pfGj'"}</w:t>
      </w:r>
    </w:p>
    <w:p w14:paraId="7C6C9ED3" w14:textId="77777777" w:rsidR="00E54F50" w:rsidRDefault="009A56B9">
      <w:r>
        <w:t>{"question": "Đưa ra 3 ví dụ về các thuật toán machine learning được giám sát.", "answer": "Các thuật toán học máy được giám sát được sử dụng để xây dựng các mô hình bằng cách học từ dữ liệu đầu vào với các nhãn hoặc đầu ra được xác định trước. Dưới đây là ba ví dụ:\n\n1. Hồi quy tuyến tính: được sử dụng để dự đoán các giá trị liên tục dựa trên dữ liệu lịch sử bằng cách tìm mối quan hệ tuyến tính giữa hai biến (phản hồi và tính năng). Ví dụ, dự đoán giá nhà đất dựa trên kích thước của nó. \ n \ n2. Support Vector Machines (SVM): Thuật toán này được sử dụng để phân loại, trong đó dữ liệu được chia thành các lớp sử dụng siêu mặt phẳng. Nó có thể làm việc với cả dữ liệu phân tách tuyến tính hoặc phi tuyến tính để tạo ra một ranh giới tối ưu ngăn cách các lớp. \ n \ n3. Cây quyết định: được sử dụng cho cả vấn đề phân loại và hồi quy. Cây quyết định hoạt động bằng cách tạo ra các nhánh điều kiện để đưa ra quyết định hoặc dự đoán. Các điều kiện này dựa trên các tính năng đầu vào và được chọn lặp đi lặp lại để cải thiện độ chính xác của mô hình trên tập dữ liệu. \ n \ n Các thuật toán này yêu cầu dữ liệu được gắn nhãn để đào tạo mô hình, sau đó được kiểm tra bằng tập dữ liệu thử nghiệm. Mô hình cuối cùng đạt được sau một loạt các lần lặp lại để cải thiện độ chính xác của dự đoán/phân loại."}</w:t>
      </w:r>
    </w:p>
    <w:p w14:paraId="6E15F784" w14:textId="77777777" w:rsidR="00E54F50" w:rsidRDefault="009A56B9">
      <w:r>
        <w:t xml:space="preserve">{"câu hỏi": "Thiết kế luồng đối thoại để đặt vé máy bay bằng trợ lý ảo.", "câu trả lời": "Người dùng: Này!\n\nTrợ lý ảo: Xin chào! Làm thế nào tôi có thể hỗ trợ bạn ngày hôm nay? </w:t>
      </w:r>
      <w:r>
        <w:lastRenderedPageBreak/>
        <w:t>\n\nUser: Tôi muốn đặt vé máy bay.\n\nTrợ lý ảo: Chắc chắn rồi. Bạn có thể vui lòng cho tôi biết điểm đến khởi hành và đến ưa thích của bạn không?\n\nUser: Tôi muốn bay từ New York đến Los Angeles.\n\nTrợ lý ảo: Được rồi. Vào ngày nào bạn muốn khởi hành từ New York?\n\nUser: Vào ngày 20 của tháng tới.\n\nTrợ lý ảo: Tuyệt vời! Và bạn muốn trở về từ Los Angeles vào ngày nào?\n\nUser: Vào ngày 25 cùng tháng.\n\nTrợ lý ảo: Được rồi. Bạn muốn vé một chiều hay khứ hồi? \n\nUser: Vé khứ hồi.\n\nTrợ lý ảo: Bạn thích hạng phổ thông, hạng thương gia hay hạng nhất?\n\nUser: Tiết kiệm, làm ơn.\n\nTrợ lý ảo: Chắc chắn rồi, hãy để tôi tìm kiếm các chuyến bay có sẵn cho bạn. Bạn có muốn bất kỳ hãng hàng không cụ thể hoặc tùy chọn rẻ nhất không?\n\nUser: Tùy chọn rẻ nhất, xin vui lòng.\n\nTrợ lý ảo: Tôi đã tìm thấy một số chuyến bay phù hợp với tìm kiếm của bạn. Lựa chọn rẻ nhất là với Delta Airlines, có giá 250 đô la cho một chuyến đi khứ hồi. Bạn có muốn đặt chuyến bay này không?\n\nUser: Vâng, làm ơn.\n\nTrợ lý ảo: Được rồi. Bạn có thể vui lòng cung cấp cho tôi tên đầy đủ, ngày sinh, địa chỉ email và số liên lạc của bạn để hoàn tất đặt phòng không?\n\nUser: Chắc chắn, tên đầy đủ của tôi là John Smith, ngày sinh của tôi là ngày 1 tháng 1 năm 1990, địa chỉ email của tôi là johnsmith@email.com và số liên lạc của tôi là 555-1234. \ n \ n Trợ lý ảo: Cảm ơn bạn. Tôi đã đặt chuyến bay cho bạn. Một email xác nhận đã được gửi đến địa chỉ email của bạn. Có điều gì khác tôi có thể giúp bạn không? \n\nUser: Không, vậy thôi. Cảm ơn sự giúp đỡ của bạn! \ n \ n Trợ lý ảo: Bạn được chào đón! Chúc bạn có một chuyến đi tuyệt vời."}</w:t>
      </w:r>
    </w:p>
    <w:p w14:paraId="5BC56E53" w14:textId="77777777" w:rsidR="00E54F50" w:rsidRDefault="009A56B9">
      <w:r>
        <w:t>{"câu hỏi": "Hãy đưa ra một mô hình phân loại để xác định xem khách hàng có khả năng đăng ký dịch vụ trả phí hay không.", "câu trả lời": "Để phát triển mô hình phân loại để xác định xem khách hàng có khả năng đăng ký dịch vụ trả phí hay không, tôi khuyên bạn nên sử dụng cách tiếp cận sau: \ n \ n1. Xác định dữ liệu: Thu thập dữ liệu lịch sử về khách hàng đã đăng ký hoặc không đăng ký dịch vụ. Dữ liệu này phải bao gồm thông tin về nhân khẩu học, hành vi của khách hàng và các tương tác trong quá khứ với công ty. \ n \ n2. Trực quan hóa dữ liệu: Tạo trực quan hóa dữ liệu để xác định các mẫu và xu hướng chính. Điều này có thể giúp xác định yếu tố nào là quan trọng nhất trong việc xác định xem khách hàng có đăng ký dịch vụ hay không. Tiền xử lý: Làm sạch dữ liệu và loại bỏ mọi thông tin không liên quan hoặc dư thừa. Chuyển đổi các biến phân loại thành dạng số bằng cách sử dụng các kỹ thuật như mã hóa một nóng. \ n \ n4. Lựa chọn tính năng: Sử dụng phân tích tương quan hoặc tầm quan trọng của tính năng để xác định biến nào là quan trọng nhất trong việc dự đoán liệu khách hàng có đăng ký dịch vụ hay không. Chọn các biến này để sử dụng trong model.\n\n5. Lựa chọn mô hình: Chọn một thuật toán phân loại thích hợp như hồi quy logistic, cây quyết định hoặc máy vectơ hỗ trợ. Chia dữ liệu thành các bộ đào tạo và thử nghiệm và đào tạo mô hình trên bộ đào tạo.\n\n6. Đánh giá mô hình: Đánh giá mô hình bằng cách sử dụng các số liệu như độ chính xác, độ chính xác và khả năng thu hồi để xác định xem mô hình có dự đoán chính xác liệu khách hàng có đăng ký dịch vụ trả phí hay không. Tinh chỉnh mô hình nếu cần.\n\n7. Triển khai: Khi mô hình được tối ưu hóa, hãy triển khai nó để dự đoán xem khách hàng có khả năng đăng ký dịch vụ trả phí hay không. Mô hình này có thể được tích hợp vào hệ thống CRM của công ty hoặc các hệ thống liên quan khác để cung cấp dự đoán theo thời gian thực về hành vi của khách hàng."}</w:t>
      </w:r>
    </w:p>
    <w:p w14:paraId="40264B3B" w14:textId="77777777" w:rsidR="00E54F50" w:rsidRDefault="009A56B9">
      <w:r>
        <w:lastRenderedPageBreak/>
        <w:t>{"question": "Tạo giao diện cho phép người dùng tìm kiếm tin bài dựa trên từ khóa.", "answer": "Chắc chắn! Dưới đây là một ví dụ về giao diện đơn giản cho phép người dùng tìm kiếm các bài báo dựa trên từ khóa: \ n \ n '''\ nChào mừng bạn đến với Trợ lý tìm kiếm tin tức AI của bạn!\n\nNhập từ khóa tìm kiếm của bạn: [người dùng nhập từ khóa] \ n \ nTìm kiếm các bài báo cho [từ khóa]...\n\nKết quả được tìm thấy:\n\n1. [Tiêu đề bài viết 1] - [Nguồn 1] - [Liên kết đến bài 1]\n2. [Tiêu đề bài 2] - [Nguồn 2] - [Liên kết đến bài 2]\n3. [Tiêu đề bài viết 3] - [Nguồn 3] - [Liên kết đến bài viết 3]\n\nBạn có muốn tìm kiếm lại không? (Yes/No)\n'''\n\nTrong giao diện này, người dùng sẽ được nhắc nhập từ khóa tìm kiếm của họ. AI sau đó sẽ sử dụng các từ khóa này để tìm kiếm các bài báo có liên quan từ nhiều nguồn khác nhau. Kết quả sẽ được hiển thị ở định dạng danh sách được đánh số, với tiêu đề, nguồn và liên kết đến mỗi bài viết. Sau đó, người dùng có thể chọn nhấp vào liên kết để đọc toàn bộ bài viết hoặc họ có thể chọn tìm kiếm lại với các từ khóa khác."}</w:t>
      </w:r>
    </w:p>
    <w:p w14:paraId="1820F18D" w14:textId="77777777" w:rsidR="00E54F50" w:rsidRDefault="009A56B9">
      <w:r>
        <w:t>{"câu hỏi": "Đề xuất mô hình dữ liệu để lưu trữ một lượng lớn thông tin người dùng.", "câu trả lời": "Một mô hình dữ liệu được đề xuất để lưu trữ một lượng lớn thông tin người dùng sẽ là một mô hình cơ sở dữ liệu quan hệ. Mô hình này tổ chức dữ liệu thành một hoặc nhiều bảng (hoặc \"relations\") của các hàng và cột, với một khóa duy nhất xác định mỗi hàng. Mỗi hàng đại diện cho một người dùng với các thuộc tính của họ được lưu trữ dưới dạng giá trị cột.\n\nDưới đây là cấu trúc ví dụ cho cơ sở dữ liệu thông tin người dùng:\n\n**Users Bảng:**\n- ID người dùng (Khóa chính)\n- Tên\n- Họ\n- Email\n- Ngày sinh\n- Số điện thoại\n\n**Địa chỉ Bảng:**\n- ID địa chỉ (Khóa chính)\n- ID người dùng (Khóa ngoại)\n- Street\n- City\n- State\n- Mã bưu chính\n- Quốc gia\n\n**Tư cách thành viên Bảng:**\n- ID thành viên (Khóa chính)\n- ID người dùng (Khóa ngoại)\n- Loại thành viên\n- Ngày bắt đầu\n- Ngày kết thúc\n\nTrong mô hình này, thông tin người dùng được lưu trữ trong bảng Người dùng, với mỗi hàng đại diện cho một người dùng duy nhất. Bảng Địa chỉ được sử dụng để lưu trữ thông tin về địa chỉ người dùng, với ID người dùng hoạt động như một khóa ngoại để liên kết dữ liệu trở lại bảng Người dùng. Bảng Thành viên được sử dụng để lưu trữ thông tin về tư cách thành viên của người dùng, với ID người dùng đóng vai trò là khóa ngoại để liên kết dữ liệu trở lại bảng Người dùng.\n\nMô hình này có thể mở rộng, cho phép thêm nhiều cột và bảng hơn khi cần và nó cho phép dễ dàng truy xuất dữ liệu thông qua các truy vấn SQL. Các chỉ mục có thể được thêm vào các cột để cải thiện tốc độ tìm kiếm và các kỹ thuật chuẩn hóa cơ sở dữ liệu có thể được thực hiện để giảm dư thừa dữ liệu và cải thiện tính toàn vẹn dữ liệu."}</w:t>
      </w:r>
    </w:p>
    <w:p w14:paraId="42DF5CE7" w14:textId="77777777" w:rsidR="00E54F50" w:rsidRDefault="009A56B9">
      <w:r>
        <w:t xml:space="preserve">{"câu hỏi": "Nghiên cứu một mối quan tâm lớn về tác động của công nghệ không liên quan đến xâm phạm quyền riêng tư.", "câu trả lời": "Một mối quan tâm đáng kể về tác động của công nghệ không liên quan đến xâm phạm quyền riêng tư là sự dịch chuyển lao động của con người bởi tự động hóa và trí tuệ nhân tạo. Khi công nghệ phát triển, máy móc ngày càng có khả năng thực hiện các nhiệm vụ truyền thống được thực hiện bởi con người. Mặc dù tự động hóa chắc chắn có thể mang lại nhiều lợi ích, chẳng hạn như cải thiện hiệu quả và giảm chi phí, nhưng có những lo ngại rằng nó có thể dẫn đến mất việc làm và thất nghiệp trên diện rộng. Điều này có thể dẫn đến những thách thức lớn về kinh tế và xã hội, vì sinh kế của nhiều người phụ thuộc vào công việc của họ. Hơn nữa, có những lo ngại rằng các lĩnh vực có nguy cơ cao nhất từ tự động hóa, chẳng hạn như sản xuất và vận tải, có xu hướng bao gồm </w:t>
      </w:r>
      <w:r>
        <w:lastRenderedPageBreak/>
        <w:t>những người lao động có tay nghề thấp, có nghĩa là những thành viên dễ bị tổn thương nhất trong xã hội có thể bị ảnh hưởng không tương xứng. Để giải quyết vấn đề này, một số người đã đề xuất các biện pháp như các chương trình đào tạo lại để giúp người lao động thích nghi với vai trò mới hoặc giới thiệu thu nhập cơ bản phổ quát để cung cấp hỗ trợ tài chính cho những người bị ảnh hưởng bởi tự động hóa.</w:t>
      </w:r>
    </w:p>
    <w:p w14:paraId="0DFBE9FB" w14:textId="77777777" w:rsidR="00E54F50" w:rsidRDefault="009A56B9">
      <w:r>
        <w:t>{"question": "Cho một chuỗi từ, chia nó thành một danh sách các từ. - Công nghệ đang định hình tương lai của chúng ta", "câu trả lời": "Chuỗi từ đã cho, được chia thành một danh sách các từ, sẽ là: ['Công nghệ', 'là', 'định hình', 'của chúng ta', 'tương lai']"}</w:t>
      </w:r>
    </w:p>
    <w:p w14:paraId="144BF06B" w14:textId="77777777" w:rsidR="00E54F50" w:rsidRDefault="009A56B9">
      <w:r>
        <w:t>{"câu hỏi": "Nghiên cứu một trong những vấn đề đạo đức phổ biến nhất liên quan đến thu thập dữ liệu.", "trả lời": "Một trong những vấn đề đạo đức phổ biến nhất liên quan đến thu thập dữ liệu là mối quan tâm về quyền riêng tư và bảo vệ dữ liệu. Khi các công ty và tổ chức thu thập lượng dữ liệu ngày càng tăng về các cá nhân, ngày càng có nhiều lo ngại về cách dữ liệu này đang được sử dụng, ai có quyền truy cập vào dữ liệu đó và liệu nó có được bảo vệ đầy đủ khỏi truy cập trái phép hoặc lạm dụng hay không. Trong nhiều trường hợp, dữ liệu cá nhân được thu thập mà không có kiến thức hoặc sự đồng ý của cá nhân và có thể được sử dụng cho các mục đích không được đồng ý rõ ràng. Điều này có thể bao gồm nhắm mục tiêu các cá nhân bằng quảng cáo, lập hồ sơ họ cho mục đích chính trị hoặc thậm chí bán dữ liệu của họ cho bên thứ ba. Vi phạm dữ liệu và các sự cố hack cũng trở nên phổ biến hơn, làm dấy lên lo ngại về sự an toàn và bảo mật của thông tin cá nhân. Để giải quyết những lo ngại này, các chính phủ và tổ chức đang thực hiện các quy định và chính sách bảo vệ dữ liệu, chẳng hạn như Quy định bảo vệ dữ liệu chung của Liên minh châu Âu (GDPR), áp đặt các yêu cầu nghiêm ngặt đối với việc thu thập, xử lý và lưu trữ dữ liệu cá nhân. Các biện pháp này nhằm bảo vệ quyền riêng tư và kiểm soát thông tin cá nhân của cá nhân và buộc các công ty phải chịu trách nhiệm về bất kỳ hành vi lạm dụng dữ liệu nào. Nhìn chung, vấn đề đạo đức về quyền riêng tư và bảo vệ dữ liệu vẫn là mối quan tâm lớn trong lĩnh vực thu thập dữ liệu và các nỗ lực đang diễn ra để đảm bảo rằng quyền của cá nhân được tôn trọng và bảo vệ."}</w:t>
      </w:r>
    </w:p>
    <w:p w14:paraId="4052EF1F" w14:textId="77777777" w:rsidR="00E54F50" w:rsidRDefault="009A56B9">
      <w:r>
        <w:t>{"câu hỏi": "Tóm tắt đoạn văn đã cho không quá 25 từ. - Ngành công nghiệp ô tô không ngừng thích nghi và phát triển để đáp ứng nhu cầu thay đổi của khách hàng. Các nhà sản xuất ô tô đang tận dụng các công nghệ mới để thiết kế các phương tiện hiệu quả hơn, an toàn hơn và xanh hơn, mang lại hiệu suất được cải thiện và nâng cao sự thoải mái để cải thiện trải nghiệm của khách hàng.", "Trả lời": "Ngành công nghiệp ô tô đang sử dụng công nghệ mới để tạo ra các phương tiện thân thiện với môi trường, hiệu quả, an toàn, với hiệu suất và sự thoải mái tốt hơn để nâng cao trải nghiệm của khách hàng."}</w:t>
      </w:r>
    </w:p>
    <w:p w14:paraId="48AC3F38" w14:textId="77777777" w:rsidR="00E54F50" w:rsidRDefault="009A56B9">
      <w:r>
        <w:t>{"câu hỏi": "Giải thích khái niệm chọn lọc tự nhiên không quá 25 từ.", "Trả lời": "Chọn lọc tự nhiên là quá trình mà các loài có đặc điểm thuận lợi nhất định tồn tại và sinh sản, truyền lại những đặc điểm đó cho con cái của chúng, dẫn đến sự tiến hóa."}</w:t>
      </w:r>
    </w:p>
    <w:p w14:paraId="130221B6" w14:textId="77777777" w:rsidR="00E54F50" w:rsidRDefault="009A56B9">
      <w:r>
        <w:t xml:space="preserve">{"câu hỏi": "Động não 3 ứng dụng có thể có của học máy.", "trả lời": "1. Bảo trì dự đoán: Học máy có thể được sử dụng để dự đoán khi nào máy có khả năng bị hỏng hoặc cần bảo trì. Điều này sẽ cho phép sửa chữa kịp thời và giảm thiểu thời gian chết, do đó dẫn đến tiết kiệm chi phí và cải thiện hiệu quả hoạt động cho các doanh nghiệp. \ n \ n2. Chẩn đoán chăm sóc sức </w:t>
      </w:r>
      <w:r>
        <w:lastRenderedPageBreak/>
        <w:t>khỏe: Các kỹ thuật học máy tiên tiến có thể được sử dụng để phân tích hình ảnh y tế, dữ liệu bệnh nhân và thông tin chẩn đoán khác để hỗ trợ chẩn đoán bệnh. Những công cụ như vậy có thể giúp các bác sĩ đưa ra quyết định y tế chính xác và kịp thời hơn, do đó cải thiện kết quả của bệnh nhân. \ n \ n3. Quảng cáo được cá nhân hóa: Bằng cách phân tích một lượng lớn dữ liệu liên quan đến hành vi duyệt web và mua hàng của một cá nhân, các thuật toán học máy có thể xác định các mẫu và đưa ra dự đoán về sở thích của họ. Sau đó, thông tin này có thể được tận dụng để phân phát quảng cáo được cá nhân hóa và phù hợp hơn cho người tiêu dùng, do đó dẫn đến tỷ lệ tương tác và chuyển đổi được cải thiện cho doanh nghiệp."}</w:t>
      </w:r>
    </w:p>
    <w:p w14:paraId="53D3F8D7" w14:textId="77777777" w:rsidR="00E54F50" w:rsidRDefault="009A56B9">
      <w:r>
        <w:t>{"câu hỏi": "Nghiên cứu các thảm họa thiên nhiên thường gặp nhất ở Ấn Độ.", "Trả lời": "Theo nghiên cứu của tôi, Ấn Độ phải đối mặt với một số thảm họa thiên nhiên mỗi năm, bao gồm lũ lụt, lốc xoáy, hạn hán, động đất và lở đất. Lũ lụt: Ấn Độ trải qua những trận mưa gió mùa lớn từ tháng 6 đến tháng 9 thường gây ra lũ lụt. Đông Bắc Ấn Độ, Bihar, Uttar Pradesh và Tây Bengal thường xuyên bị ảnh hưởng bởi lũ lụt. Lốc xoáy: Ấn Độ có đường bờ biển dài và dễ bị lốc xoáy, với bờ biển phía đông dễ bị tổn thương hơn bờ biển phía tây. Các bang Andhra Pradesh, Odisha, Tamil Nadu và Tây Bengal thường bị ảnh hưởng bởi lốc xoáy. Hạn hán: Ấn Độ trải qua hạn hán khi mưa gió mùa thất bại, một tình huống đã trở nên trầm trọng hơn do biến đổi khí hậu trong những năm gần đây. Nhiều vùng của đất nước, bao gồm Rajasthan, Gujarat, Maharashtra, Andhra Pradesh và Karnataka, thường xuyên trải qua điều kiện hạn hán. \n\nĐộng đất: Ấn Độ nằm trong một khu vực hoạt động địa chấn, khiến nó dễ bị động đất. Các khu vực dễ bị ảnh hưởng nhất là Jammu và Kashmir, Himachal Pradesh, Uttarakhand, Sikkim, các bang đông bắc, Rann of Kutch ở Gujarat, và quần đảo Andaman và Nicobar. Lở đất: Lở đất phổ biến ở các vùng đồi núi của Ấn Độ, đặc biệt là trong mùa mưa. Các khu vực dễ bị tổn thương nhất là dãy Hy Mã Lạp Sơn, Tây Ghats, Đông Ghats và đồi Nilgiri. Các thảm họa thiên nhiên khác có thể xảy ra ở Ấn Độ bao gồm sóng nhiệt, giông bão và mưa đá.</w:t>
      </w:r>
    </w:p>
    <w:p w14:paraId="05FE3304" w14:textId="77777777" w:rsidR="00E54F50" w:rsidRDefault="009A56B9">
      <w:r>
        <w:t>{"câu hỏi": "Đưa ra một danh sách giá cả và ngân sách, hãy cho tôi biết những mặt hàng tôi có thể mua được. - [10, 20, 30, 40], ngân sách = 50", "trả lời": "Với ngân sách 50, bạn có thể mua các mặt hàng có giá 10 và 20, hoặc mặt hàng có giá 40 một mình."}</w:t>
      </w:r>
    </w:p>
    <w:p w14:paraId="03F7CAF1" w14:textId="77777777" w:rsidR="00E54F50" w:rsidRDefault="009A56B9">
      <w:r>
        <w:t>{"câu hỏi": "Chấm điểm bài luận sau, sử dụng thang điểm 0-5. - Chi phí giáo dục đại học tăng cao đã khiến việc học đại học ngày càng xa tầm với của nhiều sinh viên. Ngày càng có nhiều sinh viên vay tiền để trang trải chi phí và tốt nghiệp với số nợ sinh viên cao.", "Trả lời": "Lớp: 3.5\n\nBài luận trình bày một chủ đề rõ ràng và phù hợp về chi phí giáo dục đại học ngày càng tăng và tác động của nó đối với sinh viên. Người viết giải thích cách sinh viên phụ thuộc nhiều hơn vào các khoản vay và tốt nghiệp với mức nợ cao. Tuy nhiên, bài luận ngắn gọn và sẽ được hưởng lợi từ việc mở rộng những ý tưởng này với nhiều lời giải thích, chi tiết và ví dụ hơn. Nhìn chung, bài luận là một khởi đầu tốt, nhưng có thể được cải thiện với sự phát triển hơn nữa."}</w:t>
      </w:r>
    </w:p>
    <w:p w14:paraId="543132A7" w14:textId="77777777" w:rsidR="00E54F50" w:rsidRDefault="009A56B9">
      <w:r>
        <w:t xml:space="preserve">{"câu hỏi": "Mô tả tác động của điện toán đám mây đối với hoạt động kinh doanh.", "Trả lời": "Điện toán đám mây đã có tác động đáng kể đến hoạt động kinh doanh, giúp các công ty lưu trữ, quản lý và xử lý dữ liệu dễ dàng hơn thông qua các máy chủ từ xa có thể xử lý khối lượng lớn dữ liệu. Lợi ích của công nghệ này là rất nhiều, bao gồm tăng khả năng mở rộng, </w:t>
      </w:r>
      <w:r>
        <w:lastRenderedPageBreak/>
        <w:t>tính linh hoạt và tiết kiệm chi phí. Các công ty có thể dễ dàng mở rộng quy mô hoạt động và truy cập dữ liệu từ xa khi cần thiết mà không phải lo lắng về những hạn chế của cơ sở hạ tầng vật lý. Với điện toán đám mây, các doanh nghiệp thuộc mọi quy mô có thể tận dụng phần mềm và cơ sở hạ tầng cấp doanh nghiệp, ngay cả khi họ có thể không có tài nguyên để tự mình có được các giải pháp đó. Điều này không chỉ làm giảm chi phí mà còn tạo sân chơi bình đẳng cho các doanh nghiệp nhỏ hơn để cạnh tranh với các doanh nghiệp lớn hơn. Hiệu quả và tự động hóa do điện toán đám mây mang lại cũng đã hợp lý hóa hoạt động kinh doanh, giúp các doanh nghiệp dễ dàng đạt được nhiều hơn trong thời gian ngắn hơn. Các tác vụ trước đây là thủ công giờ đây có thể được tự động hóa, tăng năng suất và giải phóng tài nguyên cho các hoạt động quan trọng hơn. Một ưu điểm khác của điện toán đám mây đối với doanh nghiệp là khả năng cộng tác và chia sẻ dữ liệu dễ dàng. Các nhóm có thể làm việc cùng nhau một cách liền mạch, ngay cả khi họ ở các khu vực khác nhau trên thế giới, cải thiện giao tiếp và hiệu quả.\n\nCác tùy chọn sao lưu và khôi phục thảm họa dựa trên đám mây cũng đã giúp các doanh nghiệp khôi phục dữ liệu bị mất dễ dàng hơn trong trường hợp xảy ra sự kiện bất ngờ. Điều này làm tăng tính liên tục trong kinh doanh và giảm rủi ro và chi phí liên quan đến mất dữ liệu. Nhìn chung, tác động của điện toán đám mây đối với hoạt động kinh doanh là biến đổi, cho phép các công ty phát triển và cạnh tranh hiệu quả trong môi trường kinh doanh có nhịp độ nhanh ngày nay."}</w:t>
      </w:r>
    </w:p>
    <w:p w14:paraId="7E7105DC" w14:textId="77777777" w:rsidR="00E54F50" w:rsidRDefault="009A56B9">
      <w:r>
        <w:t>{"question": "Cho một chuỗi văn bản, xóa tất cả các từ bắt đầu bằng chữ 'a'. - Tất cả các loài động vật đều đẹp.", "trả lời": "đẹp."}</w:t>
      </w:r>
    </w:p>
    <w:p w14:paraId="50FAB6EA" w14:textId="77777777" w:rsidR="00E54F50" w:rsidRDefault="009A56B9">
      <w:r>
        <w:t>{"câu hỏi": "Đưa ra ba công dụng y tế hàng đầu cho aspirin.", "trả lời": "1. Giảm đau: Aspirin hoạt động như một thuốc giảm đau, giúp giảm bớt các loại đau khác nhau, bao gồm đau đầu, đau răng, chuột rút kinh nguyệt hoặc đau liên quan đến viêm. \ n2. Giảm sốt: Aspirin có thể giúp hạ sốt bằng cách tác động lên vùng não chịu trách nhiệm điều chỉnh nhiệt độ cơ thể. Phòng ngừa các cơn đau tim và đột quỵ: Aspirin có đặc tính làm loãng máu và có thể giúp ngăn ngừa cục máu đông hình thành. Nó thường được kê đơn với liều thấp cho những người đã bị đau tim hoặc đột quỵ hoặc có nguy cơ cao mắc bệnh, vì nó có thể giúp giảm nguy cơ tái phát."}</w:t>
      </w:r>
    </w:p>
    <w:p w14:paraId="3D4821B9" w14:textId="77777777" w:rsidR="00E54F50" w:rsidRDefault="009A56B9">
      <w:r>
        <w:t>{"câu hỏi": "Tạo ra một bài thơ với 10 dòng, mô tả vẻ đẹp của hoàng hôn.", "câu trả lời": "Một bầu trời được vẽ vào lúc hoàng hôn chiếu sáng,\nTrong các sắc thái đỏ, cam và vàng an thần.\nMột cảnh, với vẻ đẹp không ai có thể tái tạo,\nNhư những tia sáng tiêu tan duyên dáng.\n\nMặt trời lặn chậm rãi ở đường chân trời,\nKhi ban ngày chịu thua đêm với mỗi chuyển động.\nBầu trời trở thành một bức tranh hợp nhất,\ nMột kiệt tác, đòi hỏi sự tận tâm.\n\nMỗi hoàng hôn mang đến một kết thúc, nhưng cũng là hy vọng, \nCho bình minh ngày mai, một phạm vi hoàn toàn mới."}</w:t>
      </w:r>
    </w:p>
    <w:p w14:paraId="13429392" w14:textId="77777777" w:rsidR="00E54F50" w:rsidRDefault="009A56B9">
      <w:r>
        <w:t>{"câu hỏi": "Tìm tin tức mới nhất về cuộc bầu cử tổng thống Mỹ.", "câu trả lời": "Dưới đây \u2019s một tiêu đề hàng đầu từ ngày 2 tháng 11 năm 2021: \"Tòa án Tối cao Hoa Kỳ bác bỏ nỗ lực của Trump để ngăn chặn việc phát hành hồ sơ ngày 6 tháng 1 - npr.org.\" Điều quan trọng cần lưu ý là tôi là một AI được đào tạo về dữ liệu cho đến giữa tháng 10 năm 2021, vì vậy nếu có các bản cập nhật gần đây mà bạn đang tìm kiếm,  Bạn có thể muốn sử dụng công cụ tìm kiếm hoặc nguồn tin tức cho các bài viết mới nhất."}</w:t>
      </w:r>
    </w:p>
    <w:p w14:paraId="7C2407F3" w14:textId="77777777" w:rsidR="00E54F50" w:rsidRDefault="009A56B9">
      <w:r>
        <w:lastRenderedPageBreak/>
        <w:t>{"câu hỏi": "Giải thích tầm quan trọng của Liên Hợp Quốc trong hòa bình và an ninh toàn cầu.", "Trả lời": "Liên Hợp Quốc (LHQ) là một tổ chức quốc tế được thành lập vào năm 1945 nhằm thúc đẩy hòa bình, an ninh và hợp tác quốc tế giữa các quốc gia. Kể từ khi thành lập, LHQ đã đóng một vai trò quan trọng trong việc duy trì hòa bình và an ninh toàn cầu thông qua các cơ quan, chương trình và sáng kiến khác nhau. Một trong những cơ quan quan trọng nhất của LHQ là Hội đồng Bảo an, chịu trách nhiệm duy trì hòa bình và an ninh quốc tế. Hội đồng Bảo an có thể thực hiện nhiều hành động khác nhau, bao gồm việc áp đặt các biện pháp trừng phạt, ủy quyền cho các phái bộ gìn giữ hòa bình và chuyển các vụ việc lên Tòa án Hình sự Quốc tế, để ngăn chặn hoặc ứng phó với các mối đe dọa đối với hòa bình và an ninh quốc tế. Một cơ quan quan trọng khác trong Liên Hợp Quốc là Đại hội đồng, bao gồm tất cả các quốc gia thành viên và hoạt động như một diễn đàn để các nước thành viên thảo luận và phối hợp về các vấn đề quốc tế,  LHQ cũng có nhiều cơ quan và chương trình hoạt động hướng tới thúc đẩy hòa bình và an ninh, chẳng hạn như Chương trình Phát triển LHQ (UNDP), Ủy ban Xây dựng Hòa bình LHQ và Quỹ Nhi đồng Liên hợp quốc (UNICEF). Các tổ chức này hoạt động hướng tới giảm nghèo, thúc đẩy phát triển bền vững và bảo vệ nhân quyền - tất cả đều cần thiết để tạo điều kiện cho hòa bình lâu dài. Tóm lại, LHQ đóng một vai trò quan trọng trong việc thúc đẩy hòa bình và an ninh toàn cầu thông qua các cơ quan, cơ quan và chương trình khác nhau. Bằng cách cung cấp một nền tảng cho đối thoại, phối hợp và hành động, LHQ giúp ngăn ngừa xung đột, thúc đẩy các giải pháp hòa bình cho các tranh chấp và tạo điều kiện cho hòa bình lâu dài.</w:t>
      </w:r>
    </w:p>
    <w:p w14:paraId="0D51F329" w14:textId="77777777" w:rsidR="00E54F50" w:rsidRDefault="009A56B9">
      <w:r>
        <w:t>{"câu hỏi": "Phân loại các cải cách nhập cư sau đây là chính sách tự do hoặc bảo thủ. - DACA", "trả lời": "Chính sách tự do."}</w:t>
      </w:r>
    </w:p>
    <w:p w14:paraId="1BEA255E" w14:textId="77777777" w:rsidR="00E54F50" w:rsidRDefault="009A56B9">
      <w:r>
        <w:t>{"câu hỏi": "Cung cấp lý do tại sao bạn nghĩ rằng tuyên bố đã cho là sai. - Đầu báo khói không hiệu quả trong trường hợp hỏa hoạn.", "trả lời": "Tuyên bố này sai vì đầu báo khói được thiết kế đặc biệt để phát hiện cháy và khói trong giai đoạn đầu, từ đó ngăn chặn sự lây lan của đám cháy và giảm tử vong. Máy dò khói hoạt động bằng cách cảm nhận các hạt khói do đám cháy tạo ra và kích hoạt báo động để cảnh báo (những) người cư ngụ trong tòa nhà. Điều này cho họ đủ thời gian để sơ tán khỏi cơ sở và gọi các dịch vụ khẩn cấp. Nhiều nghiên cứu và dữ liệu thực nghiệm đã chỉ ra rằng máy dò khói có hiệu quả cao trong việc phát hiện lửa và khói và là công cụ ngăn ngừa thảm họa."}</w:t>
      </w:r>
    </w:p>
    <w:p w14:paraId="00A846D7" w14:textId="77777777" w:rsidR="00E54F50" w:rsidRDefault="009A56B9">
      <w:r>
        <w:t>{"câu hỏi": "Viết lại câu sau bằng cách sử dụng một tính từ để mô tả \"peoples\". - Các dân tộc trên khắp thế giới kỷ niệm các phong tục khác nhau.", "trả lời": "Các dân tộc đa dạng trên khắp thế giới kỷ niệm các phong tục khác nhau."}</w:t>
      </w:r>
    </w:p>
    <w:p w14:paraId="52B268B7" w14:textId="77777777" w:rsidR="00E54F50" w:rsidRDefault="009A56B9">
      <w:r>
        <w:t xml:space="preserve">{"câu hỏi": "Xác nhận tuyên bố đã cho với các sự kiện thích hợp. - Tiến bộ công nghệ không phải lúc nào cũng dẫn đến trải nghiệm cuộc sống tốt hơn.", "trả lời": "Tuyên bố có giá trị ở một mức độ nhất định. Mặc dù những đổi mới công nghệ chắc chắn đã cải thiện nhiều khía cạnh trong cuộc sống của chúng ta, nhưng đã có những trường hợp nó ảnh hưởng tiêu cực đến hạnh phúc của chúng ta. Ví dụ, sự sẵn có rộng rãi của các thiết bị được kết nối, chẳng hạn như điện thoại thông minh, đã tạo ra một nền văn hóa \u201calways-on\u201d, nơi các cá nhân có thể khó tách khỏi công việc, dẫn đến kiệt sức và giảm sức khỏe. Hơn nữa, việc sử dụng phương tiện truyền thông xã hội có liên quan đến việc tăng cảm giác lo lắng, trầm cảm </w:t>
      </w:r>
      <w:r>
        <w:lastRenderedPageBreak/>
        <w:t>và cô đơn ở một số người, đặc biệt là thanh thiếu niên và thanh niên. Trong một số trường hợp, công nghệ cũng góp phần làm tăng bất bình đẳng và mất việc làm, vì tự động hóa và robot ngày càng thay thế lao động của con người trong một số ngành công nghiệp nhất định. Điều này có thể ảnh hưởng tiêu cực đến trải nghiệm cuộc sống của những người mất việc, ngay cả khi nó dẫn đến tăng hiệu quả và năng suất cho các doanh nghiệp. Nhìn chung, trong khi công nghệ thường dẫn đến cải thiện chất lượng cuộc sống, điều quan trọng là phải xem xét cẩn thận tác động của nó đối với tất cả các khía cạnh của xã hội, vì chắc chắn có những trường hợp nó không nhất thiết dẫn đến trải nghiệm cuộc sống tốt hơn."}</w:t>
      </w:r>
    </w:p>
    <w:p w14:paraId="216820AE" w14:textId="77777777" w:rsidR="00E54F50" w:rsidRDefault="009A56B9">
      <w:r>
        <w:t>{"câu hỏi": "Cung cấp một lời giải thích cho lý do tại sao tuyên bố đã cho là đúng. - Trí tuệ nhân tạo có thể giúp cải thiện việc ra quyết định.", "Trả lời": "Trí tuệ nhân tạo có thể giúp cải thiện việc ra quyết định bằng cách cung cấp thông tin chính xác và dựa trên dữ liệu hơn, giảm thiểu lỗi và thiên vị của con người, đồng thời tăng hiệu quả. AI sử dụng các thuật toán tiên tiến và kỹ thuật học máy để phân tích lượng dữ liệu khổng lồ, xác định các mẫu và cung cấp thông tin chi tiết mà con người có thể khó nhìn thấy. Phân tích dữ liệu này có thể giúp những người ra quyết định đưa ra lựa chọn sáng suốt hơn, dựa trên bằng chứng và dữ liệu thực tế, thay vì dựa vào trực giác hoặc giả định. Ngoài ra, AI có thể xử lý thông tin nhanh hơn nhiều so với con người, cho phép ra quyết định nhanh hơn và nó có thể hoạt động suốt ngày đêm, giúp bạn có thể liên tục học hỏi và cải thiện. Bằng cách kết hợp AI vào các quy trình ra quyết định, các cá nhân, tổ chức và thậm chí cả các cơ quan quản lý, có thể đưa ra quyết định tốt hơn, hiệu quả hơn và sáng suốt hơn, dẫn đến kết quả được cải thiện."}</w:t>
      </w:r>
    </w:p>
    <w:p w14:paraId="32BA7D3E" w14:textId="77777777" w:rsidR="00E54F50" w:rsidRDefault="009A56B9">
      <w:r>
        <w:t>{"câu hỏi": "Viết lại câu đã cho để làm cho nó ngắn gọn nhưng rõ ràng. - Với mục đích có thể quản lý số lượng nhân viên hiệu quả hơn, công ty đã quyết định thực hiện một số thay đổi.", "trả lời": "Để quản lý số lượng nhân viên hiệu quả hơn, công ty đã thực hiện các thay đổi."}</w:t>
      </w:r>
    </w:p>
    <w:p w14:paraId="376378AF" w14:textId="77777777" w:rsidR="00E54F50" w:rsidRDefault="009A56B9">
      <w:r>
        <w:t>{"câu hỏi": "Tạo năm chủ đề thảo luận liên quan đến chủ đề nhất định. - Tác động của internet đến giáo dục hiện đại", "đáp án": "1. Ưu nhược điểm của việc học trực tuyến \n2. Vai trò của lớp học ảo trong việc thúc đẩy sự tham gia của học sinh ngày càng tăng \n3. Tương lai của việc học trên lớp truyền thống trong thời đại Internet \n4. Thu hẹp khoảng cách kỹ thuật số: Tiếp cận công bằng với các tài nguyên giáo dục trực tuyến \n5. Ảnh hưởng của Internet đối với sự sáng tạo và tư duy phản biện trong giáo dục."}</w:t>
      </w:r>
    </w:p>
    <w:p w14:paraId="7E199E26" w14:textId="77777777" w:rsidR="00E54F50" w:rsidRDefault="009A56B9">
      <w:r>
        <w:t>{"question": "Phân loại câu sau đây làm ví dụ về mô phỏng hoặc ẩn dụ. - Tiếng cười của cô ấy giống như tiếng sủi bọt của một con suối.", "câu trả lời": "Câu \"Tiếng cười của cô ấy giống như tiếng sủi bọt của một con suối\" là một ví dụ về một ví dụ, vì nó sử dụng từ \"thích\" để so sánh trực tiếp tiếng cười của cô ấy với âm thanh của một con suối sủi bọt."}</w:t>
      </w:r>
    </w:p>
    <w:p w14:paraId="37D50A12" w14:textId="77777777" w:rsidR="00E54F50" w:rsidRDefault="009A56B9">
      <w:r>
        <w:t xml:space="preserve">{"câu hỏi": "Đọc thuộc lòng một bài thơ về một chủ đề đã chọn. - Thiên nhiên", "trả lời": "Thế giới thiên nhiên thật tráng lệ, \nA tấm thảm của cuộc sống thật sôi động.    \n Từ những ngọn núi cao và đại dương sâu thẳm, \nĐây là một bài thơ của thiên nhiên, để bạn giữ. \n\nNhững chiếc lá xào xạc, những cơn gió rì rào,\nMột làn gió êm dịu, một sự bình yên bắt đầu,\nThiên nhiên hát một bài hát, một giai điệu vĩnh cửu,\nVới tiếng chim hót líu lo, dưới ánh trăng bạc.\n\nNhững bông hoa sống động, những cái cây xào xạc,\nBản giao hưởng của thiên nhiên, tiếng vo ve của những con ong,\nTiếng rung của những con bướm, một điệu </w:t>
      </w:r>
      <w:r>
        <w:lastRenderedPageBreak/>
        <w:t>nhảy duyên dáng,\nTrong thế giới tự nhiên,  chúng tôi tìm thấy vị trí của chúng tôi.\n\nDòng sông gầm thét, sương lấp lánh, \nMột liên lạc của cuộc sống, một thế giới mới, \nVẻ đẹp của thiên nhiên, một cảnh tượng để xem, \nMột thế giới kỳ diệu, cho bạn và tôi. \ n \ nNhịp điệu của thiên nhiên, một chu kỳ chảy, \ nMột thế giới thở, một thế giới phát triển. \ nThiên nhiên là một món quà, một kho báu đó là sự thật, \ nMột bài thơ của thiên nhiên,  từ ta đến ngươi."}</w:t>
      </w:r>
    </w:p>
    <w:p w14:paraId="02F02E88" w14:textId="77777777" w:rsidR="00E54F50" w:rsidRDefault="009A56B9">
      <w:r>
        <w:t>{"câu hỏi": "Phân biệt giữa nguồn chính và phụ.", "trả lời": "Nguồn chính là nguồn gốc, trực tiếp hoặc ghi lại các sự kiện, trong khi các nguồn thứ cấp cung cấp giải thích, phân tích hoặc bình luận về các nguồn chính.\n\nCác nguồn chính có thể bao gồm nhật ký, thư, ảnh, bài phát biểu, tự truyện, tài liệu chính phủ, hiện vật lịch sử và bản ghi âm hoặc video về một sự kiện khi nó xảy ra. Các nguồn này được tạo ra bởi các cá nhân có kinh nghiệm trực tiếp hoặc nhân chứng cho sự kiện được đề cập. Mặt khác, các nguồn thứ cấp được tạo ra sau khi sự kiện đã xảy ra, thường là bởi những cá nhân không trực tiếp trải nghiệm hoặc chứng kiến nó. Các nguồn này tổng hợp, giải thích hoặc phân tích các nguồn chính, và có thể bao gồm lịch sử, tiểu sử, phê bình văn học và các bài báo học thuật. Các nguồn thứ cấp có thể cung cấp bối cảnh và quan điểm bổ sung về một sự kiện, nhưng cũng có thể đưa ra sự thiên vị hoặc chủ quan. Tóm lại, các nguồn chính là các tài khoản gốc, trực tiếp, trong khi các nguồn thứ cấp cung cấp giải thích và phân tích các tài khoản đó. Cả hai loại nguồn đều có thể có giá trị trong việc tìm hiểu các sự kiện lịch sử, nhưng điều quan trọng là phải xem xét bản chất và hạn chế của mỗi nguồn."}</w:t>
      </w:r>
    </w:p>
    <w:p w14:paraId="5335D0A7" w14:textId="77777777" w:rsidR="00E54F50" w:rsidRDefault="009A56B9">
      <w:r>
        <w:t>{"question": "Create an acoustic guitar riff.", "answer": "I\u2019m sorry, as a language model AI, I is not not making any form of music or sounds. Nhưng, tôi có thể cung cấp cho cậu tài nguyên để giúp cậu tạo ra một đoạn riff guitar acoustic."}</w:t>
      </w:r>
    </w:p>
    <w:p w14:paraId="529267D1" w14:textId="77777777" w:rsidR="00E54F50" w:rsidRDefault="009A56B9">
      <w:r>
        <w:t xml:space="preserve">{"câu hỏi": "Tạo ra một lập luận thuyết phục ủng hộ việc hợp pháp hóa cần sa.", "câu trả lời": "Có rất nhiều lý do thuyết phục tại sao cần sa nên được hợp pháp hóa. Điều rõ ràng nhất là cần sa đã được chứng minh lợi ích y tế: Nó có thể điều trị một số tình trạng sức khỏe, bao gồm ung thư và tăng nhãn áp, và nó cũng có thể giúp kiểm soát cơn đau mãn tính đối với các tình trạng như viêm khớp và đau cơ xơ. Hơn nữa, hợp pháp hóa cần sa có thể có tác động rất lớn đến hệ thống tư pháp hình sự của chúng ta. Hiện tại, hàng ngàn người đang bị giam giữ không gì khác hơn là sở hữu một lượng nhỏ cần sa, và điều này đi kèm với một chi phí tài chính lớn cho người nộp thuế. Bằng cách hợp pháp hóa cần sa, chúng ta có thể giảm gánh nặng cho hệ thống tư pháp hình sự của chúng ta, giải phóng các nguồn lực để giải quyết các tội phạm nghiêm trọng hơn. Ngoài ra, hợp pháp hóa cần sa sẽ tạo ra một ngành công nghiệp mới và quy định của nó sẽ tạo ra doanh thu thuế cho các tiểu bang. Điều này có thể được đưa vào giáo dục, cơ sở hạ tầng và các dịch vụ công cộng khác. Đồng thời, quy định sẽ bảo vệ người tiêu dùng, đảm bảo rằng họ đang nhận được một sản phẩm an toàn. Hơn nữa, việc cấm phần lớn không hiệu quả trong việc ngăn chặn việc sử dụng cần sa. Bằng cách hợp pháp hóa nó, chúng ta có thể hướng các nguồn lực của mình vào giáo dục và giảm tác hại, thay vì chỉ đơn giản là trừng phạt mọi người vì đã sử dụng nó. Mọi người sẽ có quyền truy cập tốt hơn vào thông tin về chất này và tác dụng của nó, cho phép họ đưa ra lựa chọn sáng suốt hơn về việc sử dụng chúng. Tóm lại, bằng chứng ủng hộ hợp pháp hóa cần sa là áp đảo. Bằng </w:t>
      </w:r>
      <w:r>
        <w:lastRenderedPageBreak/>
        <w:t>cách hợp pháp hóa cần sa, chúng ta có thể cải thiện sức khỏe cộng đồng, giảm gánh nặng cho hệ thống tư pháp hình sự, tạo doanh thu thuế và thúc đẩy các chính sách hợp lý hơn xung quanh việc sử dụng ma túy. Đã đến lúc chấm dứt việc cấm cần sa và chấp nhận một cách tiếp cận mới, hợp lý hơn."}</w:t>
      </w:r>
    </w:p>
    <w:p w14:paraId="55A5A2E7" w14:textId="77777777" w:rsidR="00E54F50" w:rsidRDefault="009A56B9">
      <w:r>
        <w:t>{"câu hỏi": "Làm thế nào một công ty có thể tận dụng phân tích dữ liệu?", "Câu trả lời": "Một công ty có thể tận dụng phân tích dữ liệu theo nhiều cách để cải thiện hoạt động kinh doanh, đưa ra quyết định sáng suốt và đạt được lợi thế cạnh tranh. Dưới đây là một số ví dụ:\n\n1. Hiểu hành vi của khách hàng: Bằng cách phân tích dữ liệu khách hàng, một công ty có thể hiểu rõ hơn về mô hình mua hàng, sở thích và hành vi của họ. Điều này có thể giúp công ty điều chỉnh các chiến lược tiếp thị và cải thiện trải nghiệm của khách hàng. \ n \ n2. Tối ưu hóa hoạt động kinh doanh: Phân tích dữ liệu có thể giúp một công ty xác định sự thiếu hiệu quả trong hoạt động của mình và thực hiện các thay đổi để cải thiện năng suất và giảm chi phí. Ví dụ: phân tích có thể được sử dụng để cải thiện quản lý hàng tồn kho, tối ưu hóa quy trình chuỗi cung ứng và giảm lãng phí. \ n \ n3. Cải thiện việc ra quyết định: Phân tích có thể được sử dụng để hỗ trợ việc ra quyết định bằng cách cung cấp thông tin chi tiết dựa trên dữ liệu. Điều này có thể giúp các nhà quản lý đưa ra quyết định sáng suốt hơn và tránh những sai lầm tốn kém. \ n \ n4. Dự đoán xu hướng trong tương lai: Phân tích dữ liệu có thể giúp một công ty dự báo xu hướng trong tương lai và chuẩn bị cho phù hợp. Ví dụ: phân tích dự đoán có thể được sử dụng để dự báo nhu cầu, xác định rủi ro tiềm ẩn và dự đoán những thay đổi của thị trường. \ n \ n5. Đạt được lợi thế cạnh tranh: Bằng cách tận dụng phân tích dữ liệu, một công ty có thể đạt được lợi thế cạnh tranh bằng cách hiểu rõ hơn về khách hàng, cải thiện hoạt động và đưa ra quyết định tốt hơn. Điều này có thể giúp công ty đi trước các đối thủ cạnh tranh và phát triển kinh doanh."}</w:t>
      </w:r>
    </w:p>
    <w:p w14:paraId="4E6759EC" w14:textId="77777777" w:rsidR="00E54F50" w:rsidRDefault="009A56B9">
      <w:r>
        <w:t>{"question": "Tìm từ còn thiếu để hoàn thành cụm từ. - ____ của câu chuyện là...", "trả lời": "Đạo lý của câu chuyện là..."}</w:t>
      </w:r>
    </w:p>
    <w:p w14:paraId="6DF1A30D" w14:textId="77777777" w:rsidR="00E54F50" w:rsidRDefault="009A56B9">
      <w:r>
        <w:t xml:space="preserve">{"question": "Trong sơ đồ, mỗi vòng tròn được chia thành hai vùng bằng nhau và O là tâm của vòng tròn lớn hơn. Diện tích của vòng tròn lớn hơn là 64\u03c0. Tổng diện tích của các vùng bóng mờ là bao nhiêu? [asy]\nsize(100);\nimport graph;\nfill(Arc((0,0),2,180,360)\u2013cycle,mediumgray);fill(Arc(((0,1),1,0,180)\u2013cycle,mediumgray);\ndraw(Circle((0,0),2));\ndraw(Circle((0,1),1));\n\ndot((0,0)); label(\"O\",(0,0),N);\ndraw((-2,0)\u2013(2,0)); draw((-1,1)\u2013(1,1));\n[/asy]", "answer": "Vì diện tích của vòng tròn lớn hơn là 64\u03c0 và mỗi vòng tròn được chia thành hai diện tích bằng nhau, diện tích bóng mờ lớn hơn là 1/2 của 64\u03c0, hoặc 32\u03c0.\n\nLet r là bán kính của vòng tròn lớn hơn.\n\nVì diện tích của vòng tròn lớn hơn là 64\u03c0 và r&gt;0,  ta có \n \u03c0 r^2 = 64\u03c0\n \n r^2 = 64 \n \n r = sqrt(64) = 8.\nVì vòng tròn nhỏ hơn đi qua tâm của vòng tròn lớn hơn và chỉ chạm vào vòng tròn bên ngoài, theo tính đối xứng, đường kính của nó phải bằng bán kính của vòng tròn lớn hơn. (Nói cách khác, nếu chúng ta nối tâm của vòng tròn lớn hơn đến điểm mà hai vòng tròn vừa chạm vào nhau, đường này sẽ là bán kính của vòng tròn lớn hơn và đường kính của vòng tròn nhỏ hơn.) \n\nDo đó, đường kính của vòng tròn nhỏ hơn là 8, vì vậy bán kính của nó là 4.\n\nDo đó, diện tích của vòng tròn nhỏ hơn là \u03c0(4^2)=16\u03c0, do đó diện tích </w:t>
      </w:r>
      <w:r>
        <w:lastRenderedPageBreak/>
        <w:t>bóng mờ nhỏ hơn là 1/2\u00d7 16\u03c0 hoặc 8\u03c0.\n\nDo đó, tổng diện tích bóng mờ là 32\u03c0+8\u03c0=40\u03c0."}</w:t>
      </w:r>
    </w:p>
    <w:p w14:paraId="6A090E46" w14:textId="77777777" w:rsidR="00E54F50" w:rsidRDefault="009A56B9">
      <w:r>
        <w:t>{"câu hỏi": "Viết một dòng mở đầu cho một câu chuyện cổ tích.", "câu trả lời": "Ngày xửa ngày xưa, ở một vương quốc xa xôi, có một nữ hoàng tốt bụng và hiền lành, có một trái tim đầy tình yêu và ước mơ mà cô ấy không dám nói."}</w:t>
      </w:r>
    </w:p>
    <w:p w14:paraId="78758AA3" w14:textId="77777777" w:rsidR="00E54F50" w:rsidRDefault="009A56B9">
      <w:r>
        <w:t>{"câu hỏi": "Bạn có thể phát hiện bất kỳ thành kiến nào trong bài viết sau không? - Trong bóng chày, người ném bóng thường là cầu thủ đáng tin cậy nhất trong đội. Họ có thể được dựa vào để tạo ra những vở kịch lớn và dẫn dắt đội đến chiến thắng.", "Trả lời": "Không, văn bản đã cho không công khai chứa bất kỳ thành kiến nào. Tuy nhiên, bản thân tuyên bố này có thể được hiểu là thiên vị vì nó thể hiện người ném bóng là cầu thủ đáng tin cậy nhất trong đội, có khả năng bỏ qua những đóng góp của những người chơi khác trong đội."}</w:t>
      </w:r>
    </w:p>
    <w:p w14:paraId="50548F0B" w14:textId="77777777" w:rsidR="00E54F50" w:rsidRDefault="009A56B9">
      <w:r>
        <w:t>{"câu hỏi": "Một học sinh đang nộp đơn vào đại học. Sửa đổi bài luận sau đây để làm cho nó hấp dẫn hơn. - Tôi nộp đơn vào đại học vì tôi muốn tiếp tục học lên cao. Cha mẹ tôi đã nhấn mạnh tầm quan trọng của việc lấy bằng đại học, vì vậy tôi cảm thấy có xu hướng theo đuổi con đường này.", "Trả lời": "Là một cá nhân quyết tâm và đầy tham vọng với niềm đam mê học tập, tôi tin chắc rằng học đại học là bước tiếp theo để đạt được mục tiêu của mình. Tiềm năng giáo dục đại học không chỉ nâng cao kiến thức và kỹ năng của tôi, mà còn cung cấp cho tôi những kinh nghiệm sống quý giá, đã thu hút mong muốn theo học đại học của tôi. Cha mẹ tôi, những người luôn thấm nhuần trong tôi tầm quan trọng của sự xuất sắc trong học tập, đã củng cố thêm quyết tâm của tôi để có được bằng đại học. Bằng cách theo đuổi con đường này, tôi tự tin rằng tôi sẽ có thể thử thách bản thân, phát triển cá nhân và chuyên nghiệp, và cuối cùng, tạo ra ảnh hưởng trên thế giới."}</w:t>
      </w:r>
    </w:p>
    <w:p w14:paraId="57006E57" w14:textId="77777777" w:rsidR="00E54F50" w:rsidRDefault="009A56B9">
      <w:r>
        <w:t>{"question": "Viết lại câu sau để giảm thiểu việc sử dụng các từ thừa và làm cho nó ngắn gọn hơn. - Buổi hòa nhạc là một thành công lớn và nó rất thú vị.", "trả lời": "Buổi hòa nhạc là một thành công ly kỳ."}</w:t>
      </w:r>
    </w:p>
    <w:p w14:paraId="4695D52C" w14:textId="77777777" w:rsidR="00E54F50" w:rsidRDefault="009A56B9">
      <w:r>
        <w:t>{"câu hỏi": "Gợi ý một bộ phim phù hợp với một gia đình có trẻ em từ bảy đến mười hai tuổi.", "câu trả lời": "Một lựa chọn tuyệt vời cho một bộ phim phù hợp với một gia đình có trẻ em từ bảy đến mười hai tuổi sẽ là "Inside Out" (2015). Bộ phim hoạt hình Pixar này vừa giải trí vừa ấm áp, và câu chuyện đi sâu vào việc hiểu và quản lý cảm xúc. Nó có một sự pha trộn hoàn hảo của sự hài hước cho cả trẻ em và người lớn và cung cấp những bài học tuyệt vời về sự trưởng thành và tầm quan trọng của gia đình."}</w:t>
      </w:r>
    </w:p>
    <w:p w14:paraId="7D1FE374" w14:textId="77777777" w:rsidR="00E54F50" w:rsidRDefault="009A56B9">
      <w:r>
        <w:t>{"câu hỏi": "Tạo ra một câu đố với câu trả lời \"ghế.\"", "câu trả lời": "Tôi có bốn chân, nhưng tôi không chạy\nTôi ở một chỗ, sẵn sàng cho bạn đến\nBạn thường thấy tôi ở bàn, nơi bạn ngồi\nVà nghỉ ngơi trên tôi, chỉ một chút \ nTôi là gì? \nTrả lời: Chủ tịch."}</w:t>
      </w:r>
    </w:p>
    <w:p w14:paraId="4B65DD9D" w14:textId="77777777" w:rsidR="00E54F50" w:rsidRDefault="009A56B9">
      <w:r>
        <w:t>{"question": "Giá trị xấp xỉ của 4\u221a12", "answer": "Giá trị của 4\u221a12 xấp xỉ 6,9282."}</w:t>
      </w:r>
    </w:p>
    <w:p w14:paraId="1DF3AF45" w14:textId="77777777" w:rsidR="00E54F50" w:rsidRDefault="009A56B9">
      <w:r>
        <w:t xml:space="preserve">{"câu hỏi": "Giải thích tại sao nhật thực xảy ra.", "trả lời": "Nhật thực xảy ra khi Mặt trăng đi qua giữa Trái đất và Mặt trời, tạm thời chặn một phần hoặc toàn bộ ánh sáng Mặt trời đến </w:t>
      </w:r>
      <w:r>
        <w:lastRenderedPageBreak/>
        <w:t>Trái đất. Điều này chỉ có thể xảy ra trong một mặt trăng mới khi Mặt trời và Mặt trăng kết hợp với nhau, có nghĩa là chúng nằm trên một đường thẳng so với Trái đất. Lý do tại sao nhật thực không xảy ra mỗi lần trăng non là vì quỹ đạo Mặt trăng quanh Trái đất nghiêng khoảng 5 độ so với quỹ đạo Trái đất quanh Mặt trời. Điều này có nghĩa là hầu hết thời gian bóng của Mặt trăng bỏ lỡ Trái đất, rơi xuống trên hoặc dưới nó. Tuy nhiên, khi sự thẳng hàng vừa phải, bóng Mặt trăng rơi xuống Trái đất và tạo ra nhật thực. Có ba loại nhật thực: toàn phần, một phần và hình khuyên. Nhật thực toàn phần xảy ra khi Mặt trăng bao phủ hoàn toàn đĩa Mặt trời, đổ bóng tối nhất hoặc ô của nó lên Trái đất. Trong nhật thực một phần, Mặt trăng chỉ bao phủ một phần Mặt trời, tạo ra bóng hoặc bán đảo sáng hơn. Nhật thực hình khuyên xảy ra khi Mặt trăng ở vị trí xa Trái đất nhất hoặc viễn điểm, khiến nó có vẻ nhỏ hơn Mặt trời, vì vậy nó không chặn hoàn toàn ánh sáng của Mặt trời, tạo ra một vòng ánh sáng mặt trời xung quanh Mặt trăng.</w:t>
      </w:r>
    </w:p>
    <w:p w14:paraId="2897BEBD" w14:textId="77777777" w:rsidR="00E54F50" w:rsidRDefault="009A56B9">
      <w:r>
        <w:t>{"câu hỏi": "Ước chung lớn nhất của 1407 và 903 là gì?", "câu trả lời": "Chúng ta có thể sử dụng thuật toán Euclid để tính ước chung lớn nhất của 1407 và 903. \n (1407, 903) = (903, 1407 - 903) \n = (903, 504) \n = (504, 903 - 504) \n = (504, 399) \n = (399, 504 - 399) \n = (399, 105) \n = (105, 399 - 3* 105) \n = (105, 84) \n = (84, 105-84) \n = (84, 21) \n = 21.\n"}</w:t>
      </w:r>
    </w:p>
    <w:p w14:paraId="607D15E0" w14:textId="77777777" w:rsidR="00E54F50" w:rsidRDefault="009A56B9">
      <w:r>
        <w:t>{"câu hỏi": "Giới hạn trong giải tích là gì?", "câu trả lời": "Giới hạn trong giải tích là một giá trị mà một hàm tiếp cận khi đầu vào (hoặc biến) tiếp cận một giá trị nào đó. Về cơ bản, nó là một công cụ được sử dụng để phân tích hành vi của một hàm gần một điểm nhất định bằng cách tính toán hàm đang hướng tới điều gì khi chúng ta thực hiện các bước nhỏ hơn và nhỏ hơn về phía điểm đó, mà không thực sự đạt được nó. Khái niệm giới hạn là cơ bản trong giải tích và được sử dụng để xác định đạo hàm, tích phân và tính liên tục. Chúng có thể được sử dụng để tìm độ dốc của một đường cong, diện tích dưới một đường cong, và để hiểu các tính chất của chuỗi vô hạn, trong số những thứ khác."}</w:t>
      </w:r>
    </w:p>
    <w:p w14:paraId="39BD1B93" w14:textId="77777777" w:rsidR="00E54F50" w:rsidRDefault="009A56B9">
      <w:r>
        <w:t>{"question": "Tạo danh sách 20 từ có vần điệu cho \"night\".", "answer": "1. sight\n2. ánh sáng \ n3. có thể\n4. chiến đấu\n5. phải\n6. chặt chẽ \ n7. diều\n8. cắn\n9. Chiều cao\N10. Chuyến bay \ N11. hoàn cảnh\n12. nhẹ\n13. Bệnh bạc lá\n14. sáng\n15. Xuống xe \ N16. Smite\N17. Trắng\N18. Wright\n19. Viết\N20. hiệp sĩ"}</w:t>
      </w:r>
    </w:p>
    <w:p w14:paraId="26D7B124" w14:textId="77777777" w:rsidR="00E54F50" w:rsidRDefault="009A56B9">
      <w:r>
        <w:t>{"câu hỏi": "Viết một câu chuyện bốn câu bao gồm các từ cầu và huấn luyện viên.", "câu trả lời": "Khi xe buýt băng qua cầu, đội vận động viên trẻ nhìn ra ngoài cửa sổ ngắm cảnh. Huấn luyện viên của họ, một người phụ nữ khôn ngoan và phong hóa, cảm nhận được sự lo lắng của họ và đứng lên để giải quyết họ. "Cây cầu này giống như cuộc sống," cô nói, "đôi khi nó cảm thấy hơi run rẩy, nhưng hãy tiếp tục tiến về phía trước và tin tưởng vào cuộc hành trình." Cả đội cảm thấy một cảm giác bình tĩnh bao trùm lấy họ, biết rằng họ có một huấn luyện viên tin tưởng vào họ.</w:t>
      </w:r>
    </w:p>
    <w:p w14:paraId="3BB38AA5" w14:textId="77777777" w:rsidR="00E54F50" w:rsidRDefault="009A56B9">
      <w:r>
        <w:t xml:space="preserve">{"câu hỏi": "Mô tả các đặc điểm của hệ thống xếp hạng sao và cờ.", "câu trả lời": "Hệ thống xếp hạng sao và cờ là một phương pháp thường được sử dụng để đánh giá chất lượng sản phẩm, dịch vụ hoặc trải nghiệm. Nó thường liên quan đến việc chỉ định một điểm số, được đại diện bởi một số ngôi sao hoặc cờ, để phản ánh mức độ hài lòng hoặc hiệu suất. \ n \ </w:t>
      </w:r>
      <w:r>
        <w:lastRenderedPageBreak/>
        <w:t>nMột trong những đặc điểm chính của hệ thống này là tính đơn giản của nó - bằng cách sử dụng thang đo sao hoặc cờ để đại diện cho xếp hạng, nó rất dễ hiểu và dễ hiểu. Thang điểm có thể dao động từ một đến năm, với một là xếp hạng thấp nhất và năm là cao nhất. Một đặc điểm khác của hệ thống xếp hạng sao và cờ là sự công nhận và chấp nhận rộng rãi của nó. Hệ thống này được sử dụng trong nhiều ngữ cảnh khác nhau như khách sạn, phim, ứng dụng và đánh giá trực tuyến và được nhiều người dùng hiểu. \n\nHơn nữa, hệ thống xếp hạng sao và cờ rất nhanh chóng và dễ sử dụng, cho phép các cá nhân cung cấp phản hồi hoặc đưa ra đánh giá nhanh chóng mà không cần đánh giá bằng văn bản dài. Đồng thời, hệ thống cũng dễ bị chủ quan, vì những người khác nhau có thể có những cách hiểu khác nhau về những gì cấu thành, ví dụ, xếp hạng ba sao so với bốn sao, bằng cách nào đó bị hạn chế về khả năng truyền đạt thông tin chi tiết. Tóm lại, hệ thống đánh giá sao và cờ là một phương pháp đơn giản, được công nhận rộng rãi và dễ sử dụng để đánh giá chất lượng và hiệu suất, nhưng tính đơn giản của nó cũng có những hạn chế, cần phải được tính đến."}</w:t>
      </w:r>
    </w:p>
    <w:p w14:paraId="71DAAA3D" w14:textId="77777777" w:rsidR="00E54F50" w:rsidRDefault="009A56B9">
      <w:r>
        <w:t>{"question": "Create a class implements the following interface: Person", "answer": "Đây là ví dụ về lớp Python triển khai giao diện Person:\n\n'''python\nclass Person:\n def __init__(self, name, age):\n self.name = name\n self.age = age\n \n def greet(self):\n print(f\"Hello, my name is {self.name}\")\n \n def birthday(self):\n self.age += 1\n print(f\"Today,  Tôi là {self.age} tuổi. Chúc mừng sinh nhật tôi!\")\n \n def introduce(self):\n print(f\"Xin chào, tôi là {self.name} và tôi là {self.age} tuổi.\")\n''\n\nLớp 'Person' này có phương thức '__init__' lấy 'name' và 'age' và đặt các biến thể hiện tương ứng. Nó cũng có ba phương pháp: 'chào hỏi', 'sinh nhật' và 'giới thiệu'. Phương pháp 'chào hỏi' in lời chào với tên của người đó. Phương pháp 'sinh nhật' tăng tuổi của người đó lên 1 và in tin nhắn chúc mừng sinh nhật. Phương pháp 'giới thiệu' in một tuyên bố giới thiệu người đó với tên và tuổi của họ."}</w:t>
      </w:r>
    </w:p>
    <w:p w14:paraId="6CC1DF3E" w14:textId="77777777" w:rsidR="00E54F50" w:rsidRDefault="009A56B9">
      <w:r>
        <w:t>{"câu hỏi": "Tạo ra một sự tương tự để mô tả cảm giác của tôi. - Cảm giác: Choáng ngợp.", "Trả lời": "Cảm giác choáng ngợp có thể so sánh với việc là một chiếc thuyền nhỏ giữa đại dương bão tố. Giống như những con sóng vỗ không ngừng vào con tàu nhỏ, các nhiệm vụ và trách nhiệm dường như chồng chất mà không có hồi kết. Chiếc thuyền lắc lư qua lại, chiến đấu để nổi lên giống như bạn đấu tranh để theo kịp mọi thứ đang được ném theo cách của bạn. Nhưng ngay khi cơn bão cuối cùng đi qua, cảm giác bị choáng ngợp này cũng sẽ lắng xuống, và vùng nước yên tĩnh sẽ trở lại."}</w:t>
      </w:r>
    </w:p>
    <w:p w14:paraId="649E3BBE" w14:textId="77777777" w:rsidR="00E54F50" w:rsidRDefault="009A56B9">
      <w:r>
        <w:t>{"question": "Phân loại mục tin tức này. - Bài báo: Các nhà khoa học đã phát hiện ra một loài chim mới trong rừng nhiệt đới Amazon.", "trả lời": "Tin khoa học và thiên nhiên/môi trường."}</w:t>
      </w:r>
    </w:p>
    <w:p w14:paraId="2566C95B" w14:textId="77777777" w:rsidR="00E54F50" w:rsidRDefault="009A56B9">
      <w:r>
        <w:t xml:space="preserve">{"câu hỏi": "Kể lại câu chuyện này theo phong cách của một cuốn tiểu thuyết lịch sử. - Câu chuyện:\nMột cô gái tên Mary đã cứu trang trại của gia đình mình bằng cách phát minh ra một loại hệ thống luân canh cây trồng mới.", "Trả lời": "Trong một ngôi làng nhỏ cổ kính nép mình ở trung tâm của vùng nông thôn, có một trang trại thuộc về gia đình của một cô gái tên là Mary. ' Đó là một mảnh đất cổ, được truyền qua nhiều thế hệ, nhưng đất đai đã mòn mỏi từ lâu, không còn sinh hoa trái như trước đây. Sinh kế của gia đình đang bị đe dọa, và sự tuyệt vọng đã len lỏi vào khi mùa màng bội thu một thời của họ cạn kiệt. Nhưng giữa nỗi đau </w:t>
      </w:r>
      <w:r>
        <w:lastRenderedPageBreak/>
        <w:t>buồn, Mary, với đầu óc nhạy bén và tinh thần kiên cường, đã nghĩ ra một kế hoạch để cứu di sản của gia đình mình. Trong nhiều năm trăng hoa, cô đã làm việc cả ngày lẫn đêm, thử nghiệm các phương pháp khác nhau để trẻ hóa đất. Trước sự vui mừng của người thân, cô đã phát hiện ra một loại hệ thống luân canh cây trồng mới có thể thổi sức sống trở lại vùng đất của họ. Với kiến thức mới này, Mary đã thực hiện chiến lược của mình và kiên nhẫn chờ đợi trái đất thực hiện phép thuật của nó. Và khi mùa thu hoạch đến, nó mang theo một khoản tiền thưởng chưa từng thấy trong nhiều năm. Trang trại phát triển mạnh mẽ một lần nữa, với rất nhiều trái cây và ngũ cốc. Đức Maria trở thành chủ đề bàn tán của thị trấn, và nhiều người đã tìm kiếm lời khuyên của Mẹ về cách hồi sinh vùng đất của họ. Sự đổi mới của cô không chỉ cứu trang trại của gia đình cô mà còn mang lại sự thịnh vượng cho toàn bộ ngôi làng. Trong nhiều năm tới, tên của Mary sẽ được nói trong sự tôn kính, và những câu chuyện về sự khéo léo của cô sẽ được truyền qua nhiều thế hệ. Cô ấy đã đảm bảo vị trí của mình trong lịch sử, với tư cách là cô gái đã cứu trang trại của gia đình mình và mang lại hy vọng cho một ngôi làng đã bỏ cuộc."}</w:t>
      </w:r>
    </w:p>
    <w:p w14:paraId="73478006" w14:textId="77777777" w:rsidR="00E54F50" w:rsidRDefault="009A56B9">
      <w:r>
        <w:t>{"câu hỏi": "Xếp hạng các thành phố sau theo chất lượng chăm sóc sức khỏe. - Các thành phố: Tokyo, Amsterdam, Moscow", "trả lời": "Theo bảng xếp hạng gần đây về chăm sóc sức khỏe tại các thành phố trên thế giới của công ty tư vấn Mercer, xếp hạng của ba thành phố được đề cập về chất lượng chăm sóc sức khỏe như sau:\n\n1. Tokyo: Tokyo có một hệ thống y tế tiên tiến và một số lượng lớn các bệnh viện, làm cho việc chăm sóc sức khỏe của nó trở thành một trong những bệnh viện tốt nhất trên thế giới. Amsterdam: Amsterdam có một hệ thống chăm sóc sức khỏe phát triển và hiệu quả, với một số lượng lớn các bệnh viện và phòng khám được trang bị tốt. \ n \ n3. Moscow: Mặc dù Moscow đã đạt được tiến bộ trong việc cải thiện hệ thống chăm sóc sức khỏe của mình trong những năm gần đây, nhưng nó vẫn tụt hậu so với các thành phố phát triển khác về chất lượng của các cơ sở chăm sóc sức khỏe và khả năng tiếp cận dịch vụ chăm sóc.</w:t>
      </w:r>
    </w:p>
    <w:p w14:paraId="19074976" w14:textId="77777777" w:rsidR="00E54F50" w:rsidRDefault="009A56B9">
      <w:r>
        <w:t>{"câu hỏi": "Hãy nghĩ ra một phép ẩn dụ cho cảm giác của tôi. - Cảm giác: Mệt mỏi và choáng ngợp.", "Trả lời": "Cảm thấy mệt mỏi và choáng ngợp giống như một con tàu bị mắc kẹt trong biển bão. Những con sóng đang vỗ vào hai bên, gió đang hú, và phải mất tất cả sức mạnh của bạn để giữ cho con tàu nổi và đi đúng hướng. Cậu biết rằng cuối cùng cơn bão sẽ qua đi, nhưng trong khoảnh khắc cậu cần tất cả những gì mình có để tiếp tục."}</w:t>
      </w:r>
    </w:p>
    <w:p w14:paraId="479A0145" w14:textId="77777777" w:rsidR="00E54F50" w:rsidRDefault="009A56B9">
      <w:r>
        <w:t>{"câu hỏi": "Hoàn thành bản tóm tắt một cách ngắn gọn nhất - Hiệp định Thương mại Tự do Bắc Mỹ (NAFTA) được ký kết giữa Hoa Kỳ, Canada và Mexico năm 1994 là khu vực thương mại tự do lớn nhất thế giới.", "trả lời": "NAFTA, được ký kết vào năm 1994 bởi Mỹ, Canada và Mexico, đã tạo ra khu vực thương mại tự do lớn nhất thế giới."}</w:t>
      </w:r>
    </w:p>
    <w:p w14:paraId="7A2F7FE4" w14:textId="77777777" w:rsidR="00E54F50" w:rsidRDefault="009A56B9">
      <w:r>
        <w:t xml:space="preserve">{"câu hỏi": "Tạo mô hình dữ liệu chính xác cho hệ thống quản lý quan hệ khách hàng", "câu trả lời": "Đây là mô hình dữ liệu tiềm năng cho hệ thống quản lý quan hệ khách hàng (CRM): \ n \ n \ ** Khách hàng: ** Bảng này sẽ lưu trữ thông tin về khách hàng, bao gồm thông tin như tên, thông tin liên hệ, địa chỉ và bất kỳ thông tin liên quan nào khác. Khóa chính sẽ là ID khách hàng.\n * Cột: ID khách hàng, Tên, Email, Số điện thoại, Địa chỉ, v.v.\n\n- **Bán hàng:** Bảng này sẽ lưu trữ thông tin về các giao dịch bán hàng, bao gồm ID khách hàng, ngày bán, tổng giá trị bán hàng và bất kỳ thông tin liên quan nào khác. Khóa chính có thể là </w:t>
      </w:r>
      <w:r>
        <w:lastRenderedPageBreak/>
        <w:t>ID bán hàng.\n * Cột: ID bán hàng, ID khách hàng, Ngày bán, Tổng giá trị bán, v.v.\n\n- **Sản phẩm:** Bảng này sẽ lưu trữ thông tin về các sản phẩm hoặc dịch vụ được cung cấp, bao gồm tên sản phẩm, mô tả, giá và bất kỳ thông tin liên quan nào khác. Khóa chính sẽ là ID sản phẩm.\n * Cột: ID sản phẩm, Tên sản phẩm, Mô tả, Giá, v.v. \ n \ n \ n - ** Tương tác: ** Bảng này sẽ lưu trữ thông tin về các tương tác giữa công ty và khách hàng, bao gồm ngày tương tác, loại tương tác (ví dụ: cuộc gọi điện thoại, email) và bất kỳ ghi chú nào về tương tác. Khóa chính có thể là ID tương tác.\n * Cột: ID tương tác, ID khách hàng, Ngày tương tác, Loại tương tác, Ghi chú, v.v. \ n \ n \ n- **Sales_Products: ** Bảng này sẽ được sử dụng để theo dõi các sản phẩm hoặc dịch vụ liên quan đến mỗi lần bán (vì có thể có nhiều sản phẩm hoặc dịch vụ cho mỗi lần bán). Nó sẽ chứa ID bán hàng, ID sản phẩm và số lượng đã bán. Khóa chính có thể là sự kết hợp giữa ID bán hàng và ID sản phẩm.\n * Cột: ID bán hàng, ID sản phẩm, Số lượng đã bán\n\nĐây chỉ là một mô hình dữ liệu tiềm năng cho hệ thống CRM. Mô hình dữ liệu thực tế được sử dụng sẽ phụ thuộc vào nhu cầu và yêu cầu cụ thể của công ty sử dụng hệ thống."}</w:t>
      </w:r>
    </w:p>
    <w:p w14:paraId="0B4A4724" w14:textId="77777777" w:rsidR="00E54F50" w:rsidRDefault="009A56B9">
      <w:r>
        <w:t>{"câu hỏi": "Đọc đoạn văn đã cho và chỉ ra hình ảnh của lời nói đang được sử dụng - Một hòn đá lăn không có rêu", "câu trả lời": "Hình ảnh của lời nói được sử dụng trong câu \"Một hòn đá lăn không thu thập rêu\" là một câu tục ngữ."}</w:t>
      </w:r>
    </w:p>
    <w:p w14:paraId="3B97E68D" w14:textId="77777777" w:rsidR="00E54F50" w:rsidRDefault="009A56B9">
      <w:r>
        <w:t>{"câu hỏi": "Độ dài của bộ phim Vua sư tử là bao nhiêu?", "câu trả lời": "Bộ phim hoạt hình Disney năm 1994 \"Vua sư tử\" có thời lượng khoảng 88 phút. Tuy nhiên, nếu bạn đang đề cập đến bản làm lại live-action năm 2019, phiên bản đó có thời lượng khoảng 118 phút."}</w:t>
      </w:r>
    </w:p>
    <w:p w14:paraId="4D748B16" w14:textId="77777777" w:rsidR="00E54F50" w:rsidRDefault="009A56B9">
      <w:r>
        <w:t>{"question": "Create a valid CSS selector to select all the &lt;p&gt; elements", "answer": "Để chọn tất cả các phần tử '&lt;p&gt;' bằng cách sử dụng bộ chọn CSS, bạn chỉ cần sử dụng chính phần tử đó làm bộ chọn. Dưới đây là bộ chọn CSS hợp lệ cho việc này:\n\n'''css\np {\n /* Thêm kiểu CSS mong muốn của bạn vào đây */\n}\n'''"}</w:t>
      </w:r>
    </w:p>
    <w:p w14:paraId="0B0898FF" w14:textId="77777777" w:rsidR="00E54F50" w:rsidRDefault="009A56B9">
      <w:r>
        <w:t>{"question": "Cung cấp giải pháp tạo số từ 0 đến 9", "answer": "Một cách để tạo số từ 0 đến 9 là sử dụng vòng lặp for trong ngôn ngữ lập trình. Đây là một ví dụ trong Python: \ n \ n ''' python \ nfor number in range (10): \n print(number) \ n'''\n \ nMã này sử dụng hàm 'range()' tạo ra một chuỗi các số từ giá trị bắt đầu (0 theo mặc định) đến giá trị cuối (9 trong trường hợp này), với gia số 1 (theo mặc định). Vòng lặp 'for' sau đó lặp qua từng giá trị trong phạm vi và hàm 'print()' xuất ra số hiện tại.\n\nMột cách khác để tạo số từ 0 đến 9 là sử dụng vòng lặp 'while': \n\n'''python\nnumber = 0\nwhile number &lt; 10:\n print(number)\n number += 1\n''\n\n\nTrong ví dụ này, chúng ta khởi tạo một biến 'number' với 0,  và sau đó sử dụng vòng lặp 'while' để lặp lại miễn là 'number' nhỏ hơn 10. Bên trong vòng lặp, chúng ta in giá trị hiện tại của 'number' và sau đó tăng nó lên 1 bằng toán tử '+='. Quá trình này lặp lại cho đến khi 'number' không còn nhỏ hơn 10, tại thời điểm đó vòng lặp kết thúc."}</w:t>
      </w:r>
    </w:p>
    <w:p w14:paraId="63E2257B" w14:textId="77777777" w:rsidR="00E54F50" w:rsidRDefault="009A56B9">
      <w:r>
        <w:t>{"question": "Tìm nhà hàng gần nhất từ một địa chỉ nhất định. - 715 Church Street, Evanston, IL 60201", "answer": "Một trong những nhà hàng gần nhất với địa chỉ 715 Church Street, Evanston, IL 60201 là Bangers &amp;; Lace Evanston, nằm cách đó khoảng 0.2 dặm tại 810 Grove St, Evanston, IL 60201."}</w:t>
      </w:r>
    </w:p>
    <w:p w14:paraId="75C4DE62" w14:textId="77777777" w:rsidR="00E54F50" w:rsidRDefault="009A56B9">
      <w:r>
        <w:lastRenderedPageBreak/>
        <w:t>{"question": "Kết hợp hai câu đã cho theo ngữ pháp. - Tôi thích đi du lịch. Tôi rất thích phiêu lưu.", "trả lời": "Tôi thích đi du lịch vì tôi rất mạo hiểm."}</w:t>
      </w:r>
    </w:p>
    <w:p w14:paraId="1C945BBA" w14:textId="77777777" w:rsidR="00E54F50" w:rsidRDefault="009A56B9">
      <w:r>
        <w:t>{"câu hỏi": "Động não 3 cách sáng tạo để sử dụng khăn trải bàn cũ", "trả lời": "1. **Làm chăn dã ngoại:** Khăn trải bàn cũ có thể được biến thành một chiếc chăn dã ngoại phong cách và chức năng. Tất cả những gì bạn cần làm là đặt miếng vải ra phẳng, thêm một lớp bột hoặc bọt để đệm, sau đó may hoặc dán nóng một mảnh vải khác ở mặt sau. Điều này sẽ tạo ra một bề mặt thoải mái và không thấm nước, hoàn hảo cho một ngày đi chơi tại công viên. \ n \ n2. ** May túi tote: ** Với một chút kỹ năng may, bạn có thể biến một chiếc khăn trải bàn cũ thành một loạt túi tote dễ thương và thiết thực. Đơn giản chỉ cần cắt ra các hình vuông hoặc hình chữ nhật của vải, gấp chúng làm đôi và khâu các mặt lại với nhau. Sau đó, thêm núm điều khiển bằng cách sử dụng các dải cùng chất liệu hoặc ruy băng phối hợp. Những chiếc túi này có thể được sử dụng để mua sắm hàng tạp hóa, như túi đi biển hoặc cho bất kỳ mục đích nào khác khi một chiếc túi chắc chắn và có thể tái sử dụng có ích. \ n \ n3. **Tạo phông nền ảnh:** Các nhiếp ảnh gia luôn tìm kiếm phông nền độc đáo và thú vị cho buổi chụp của họ. Nếu khăn trải bàn cũ của bạn có hoa văn đẹp hoặc in đồ họa đậm, bạn có thể sử dụng nó làm phông nền để chụp ảnh chân dung hoặc sản phẩm. Đơn giản chỉ cần treo vải lên tường hoặc treo nó trên một khung di động, sau đó chụp đi. Với một chút chỉnh sửa, bạn sẽ có những bức ảnh trông chuyên nghiệp và chắc chắn sẽ gây ấn tượng."}</w:t>
      </w:r>
    </w:p>
    <w:p w14:paraId="028FA772" w14:textId="77777777" w:rsidR="00E54F50" w:rsidRDefault="009A56B9">
      <w:r>
        <w:t>{"câu hỏi": "Đọc câu này và cho tôi biết nếu nó đang sử dụng điều kiện thứ hai - Nếu tôi có nhiều tiền hơn, tôi sẽ mua một chiếc xe mới.", "trả lời": "Có, câu đang sử dụng điều kiện thứ hai. Điều kiện này mô tả các tình huống giả định hoặc không chắc chắn và kết quả tiềm năng của chúng, và có dạng: \"Nếu + quá khứ đơn giản, ... sẽ/có thể + nguyên thể.\""}</w:t>
      </w:r>
    </w:p>
    <w:p w14:paraId="5C176EB8" w14:textId="77777777" w:rsidR="00E54F50" w:rsidRDefault="009A56B9">
      <w:r>
        <w:t>{"question": "Cho một số nguyên n, trả về true nếu nó là lũy thừa ba. Nếu không, trả về false.\n\nMột số nguyên n là lũy thừa ba, nếu tồn tại một số nguyên x sao cho n == 3^x.", "trả lời": "Bạn có thể giải bài toán này bằng logarit. Đây là mã trong Python:\n\n'''\nimport math\n\ndef isPowerOfThree(n: int) -&gt; bool:\n if n &lt;= 0:\n return False\n x = round(math.log(n, 3))\n return 3**x == n\n''\n\nHàm 'math.log(n, 3)' trả về logarit của 'n' cơ số 3, cho chúng ta số mũ 'x' trong phương trình 'n == 3^x'. Chúng ta làm tròn 'x' đến số nguyên gần nhất bằng hàm 'round'. Cuối cùng, chúng ta kiểm tra xem '3^x' có bằng 'n' hay không và trả về kết quả."}</w:t>
      </w:r>
    </w:p>
    <w:p w14:paraId="09FF6C6E" w14:textId="77777777" w:rsidR="00E54F50" w:rsidRDefault="009A56B9">
      <w:r>
        <w:t>{"question": "Tạo một chuỗi các phép toán để đi từ A đến B - A = (4, 8), B = (1, 10)", "answer": "Để đi từ điểm A (4,8) đến điểm B (1,10), hãy làm theo các bước sau:\n1. Từ điểm A (4, 8), di chuyển 3 đơn vị sang trái (theo hướng x âm) để đến (1, 8)\n2. Sau đó, di chuyển 2 đơn vị lên (theo hướng y dương) để đến điểm B (1,10)"}</w:t>
      </w:r>
    </w:p>
    <w:p w14:paraId="26EF6B70" w14:textId="77777777" w:rsidR="00E54F50" w:rsidRDefault="009A56B9">
      <w:r>
        <w:t>{"question": "Gợi ý một bài hát phù hợp với tâm trạng sau - Sadness", "answer": "Một gợi ý bài hát phù hợp với tâm trạng buồn bã là "Everybody Hurts" của R.E.M. Lời bài hát rất cảm xúc và trung thực, và giai điệu chậm rãi và u sầu làm tăng thêm giai điệu buồn chung của bài hát."}</w:t>
      </w:r>
    </w:p>
    <w:p w14:paraId="49F9795C" w14:textId="77777777" w:rsidR="00E54F50" w:rsidRDefault="009A56B9">
      <w:r>
        <w:lastRenderedPageBreak/>
        <w:t>{"câu hỏi": "Đánh giá câu nhập liệu sau về độ chính xác ngữ pháp và cú pháp - Con mèo và chạy đến thức ăn.", "câu trả lời": "Câu có lỗi ngữ pháp. Động từ \"runed\" không chính xác và nên được thay đổi thành \"ran\" để làm cho câu đúng ngữ pháp. Vì vậy, câu được sửa sẽ là "Con mèo và chạy đến thức ăn.\""}</w:t>
      </w:r>
    </w:p>
    <w:p w14:paraId="02B197D1" w14:textId="77777777" w:rsidR="00E54F50" w:rsidRDefault="009A56B9">
      <w:r>
        <w:t>{"question": "Các giá trị của một hàm f(x) được đưa ra dưới đây:\n\n x 3 4 5 6 7 \n f(x) 10 17 26 37 50 \n Đánh giá f^-1(f^-1(50)\u00d7 f^-1(10)+f^-1(26)).", "answer": "Cho các giá trị hàm:\n \n x 3 4 5 6 7 \n f(x) 10 17 26 37 50 \n\nChúng ta cần đánh giá f^-1(f^-1(50)\u00d7 f^-1( 10)+f^-1(26)).\n\nChúng ta biết rằng f(7) = 50, vì vậy f^-1(50) = 7.\nTương tự, f(3) = 10 và f(5) = 26, vì vậy f^-1(10) = 3 và f^-1(26) = 5.\n\nBây giờ, chúng ta có thể thay thế các giá trị này vào biểu thức ban đầu:\n \n f^-1(f^-1(50)\u00d7 f^-1(10)+f^-1(26))\n = f^-1(7\u00d73+5)\n = f^-1(26)\n = 5\n\nDo đó,  Câu trả lời cuối cùng là 5."}</w:t>
      </w:r>
    </w:p>
    <w:p w14:paraId="7219D4C9" w14:textId="77777777" w:rsidR="00E54F50" w:rsidRDefault="009A56B9">
      <w:r>
        <w:t>{"câu hỏi": "Soạn thiệp cảm ơn cho khách hàng", "câu trả lời": "Kính gửi [Tên khách hàng],\n\nChúng tôi muốn dành một chút thời gian để bày tỏ lòng biết ơn chân thành nhất đã lựa chọn dịch vụ của chúng tôi. Đó là một niềm vui tuyệt đối để có cơ hội để hỗ trợ bạn và chúng tôi thực sự đánh giá cao sự tin tưởng bạn đã đặt vào chúng tôi. \ n \ n Sự hài lòng của bạn là ưu tiên hàng đầu của chúng tôi và chúng tôi rất vui mừng khi biết rằng chúng tôi đã có thể đáp ứng mong đợi của bạn. Chính những khách hàng như bạn đã làm cho công việc của chúng tôi trở nên hoàn thành và chúng tôi rất biết ơn vì trải nghiệm tuyệt vời mà chúng tôi đã có khi làm việc với bạn.\n\nMột lần nữa, cảm ơn sự bảo trợ của bạn và chúng tôi mong muốn được phục vụ bạn trong nhiều năm tới.\n\nVới sự đánh giá cao,\n[Tên công ty của bạn]"}</w:t>
      </w:r>
    </w:p>
    <w:p w14:paraId="64051523" w14:textId="77777777" w:rsidR="00E54F50" w:rsidRDefault="009A56B9">
      <w:r>
        <w:t>{"câu hỏi": "Giải thích cụm từ "tiền là người đầy tớ tốt nhưng là chủ nhân tồi".", "trả lời": "Câu nói "tiền là người đầy tớ tốt nhưng chủ nhân tồi" truyền đạt ý tưởng rằng tiền có thể vô cùng hữu ích và hữu ích khi nó được xử lý có trách nhiệm và được sử dụng theo cách có lợi cho cuộc sống của chúng ta. Khi chúng ta quản lý tài chính của mình một cách khôn ngoan, tiền có thể cung cấp cho nhu cầu của chúng ta, cho chúng ta sự an toàn và cho phép chúng ta tận hưởng một số thú vui của cuộc sống. Theo nghĩa này, tiền phục vụ chúng ta liền mạch và thậm chí có thể làm cho cuộc sống của chúng ta dễ dàng hơn. Tuy nhiên, nếu chúng ta cho phép tiền trở thành trọng tâm chính của chúng ta và để nó kiểm soát hành động và quyết định của chúng ta, thì nó có thể trở thành một chủ nhân tồi. Khi việc theo đuổi tiền bạc chiếm lấy cuộc sống của chúng ta, nó có thể dẫn đến lòng tham, căng thẳng và một loạt các kết quả tiêu cực khác. Trong tình huống như vậy, chúng ta không còn kiểm soát tài chính của mình nữa, mà thay vào đó, tài chính của chúng ta kiểm soát chúng ta. Về bản chất, cụm từ "tiền là một đầy tớ tốt nhưng là một chủ nhân tồi" là một lời nhắc nhở sử dụng tiền như một công cụ để cải thiện cuộc sống của chúng ta nhưng phải cẩn thận đừng để nó kiểm soát chúng ta.</w:t>
      </w:r>
    </w:p>
    <w:p w14:paraId="3208C2B2" w14:textId="12434EAF" w:rsidR="00E54F50" w:rsidRDefault="009A56B9">
      <w:r>
        <w:t xml:space="preserve">{"câu hỏi": "So sánh và đối chiếu các lý thuyết của Sigmund Freud và Carl Jung", "câu trả lời": "Sigmund Freud và Carl Jung đều là những người tiên phong trong lĩnh vực phân tâm học và có những đóng góp đáng kể cho sự hiểu biết của chúng ta về tâm lý con người. Mặc dù họ chia sẻ nhiều ý tưởng tương tự, lý thuyết của họ khác nhau theo một số cách chính. Lý </w:t>
      </w:r>
      <w:r>
        <w:lastRenderedPageBreak/>
        <w:t>thuyết phân tâm học của Freud thường được gọi là "mô hình cấu trúc". Ông đề xuất rằng tâm trí con người được chia thành ba phần: ý thức, tiền thức và vô thức. Tâm trí có ý thức là nơi chúng ta trải nghiệm cảm xúc, suy nghĩ và nhận thức của mình. Tâm trí tiềm thức chứa đựng những ký ức và suy nghĩ của chúng ta hiện không hoạt động nhưng có thể dễ dàng lấy lại. Mặt khác, tâm trí vô thức bao gồm những ký ức, bản năng và sự thôi thúc bị kìm nén nằm ngoài nhận thức có ý thức của chúng ta. Freud tin rằng phần lớn hành vi của chúng ta được thúc đẩy bởi những ham muốn vô thức và những ký ức bị kìm nén này có thể gây ra chứng loạn thần kinh, lo lắng và các rối loạn tâm lý khác. Lý thuyết của Freud cũng nhấn mạnh tầm quan trọng của những trải nghiệm thời thơ ấu trong việc hình thành tính cách và hành vi của chúng ta, cũng như vai trò của tình dục trong sự phát triển tâm lý của chúng ta.  Trong khi ông đồng ý với Freud rằng tâm trí vô thức đóng một vai trò quan trọng trong hành vi của chúng ta, ông đã mở rộng các ý tưởng của Freud và đưa ra các khái niệm mới. Lý thuyết của Jung bao gồm một vô thức tập thể, đó là một cơ thể chung của những ký ức, biểu tượng và kinh nghiệm được thừa hưởng từ tổ tiên của chúng ta. Ông cũng đề xuất ý tưởng về các nguyên mẫu, là những mô hình suy nghĩ và hành vi bẩm sinh, phổ quát. \n\nJung khác với Freud ở chỗ ông ít nhấn mạnh vào ham muốn tình dục và thay vào đó tập trung nhiều hơn vào việc tìm kiếm ý nghĩa và sự phát triển tâm linh của cá nhân. Ông cũng nhấn mạnh hơn vào vai trò của tâm trí có ý thức trong việc định hình hành vi của chúng ta và nhấn mạnh tầm quan trọng của việc phát triển mức độ tự nhận thức cao hơn thông qua việc xem xét nội tâm, phân tích giấc mơ và các kỹ thuật khác. Tóm lại, trong khi Freud và Jung đều tập trung vào việc khám phá tâm trí vô thức, lý thuyết của họ khác nhau theo một số cách chính. Freud tập trung vào cuộc đấu tranh của cá nhân với những ký ức bị kìm nén và những ham muốn vô thức, trong khi Jung tập trung nhiều hơn vào vô thức tập thể, sự phát triển tâm linh và tự nhận thức. Cả hai lý thuyết đều có ảnh hưởng trong lĩnh vực tâm lý học và đã giúp định hình sự hiểu biết của chúng ta về tâm trí con người."}</w:t>
      </w:r>
    </w:p>
    <w:sectPr w:rsidR="00E54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3635671">
    <w:abstractNumId w:val="8"/>
  </w:num>
  <w:num w:numId="2" w16cid:durableId="162598726">
    <w:abstractNumId w:val="6"/>
  </w:num>
  <w:num w:numId="3" w16cid:durableId="1049376686">
    <w:abstractNumId w:val="5"/>
  </w:num>
  <w:num w:numId="4" w16cid:durableId="1487815748">
    <w:abstractNumId w:val="4"/>
  </w:num>
  <w:num w:numId="5" w16cid:durableId="1292444603">
    <w:abstractNumId w:val="7"/>
  </w:num>
  <w:num w:numId="6" w16cid:durableId="23675178">
    <w:abstractNumId w:val="3"/>
  </w:num>
  <w:num w:numId="7" w16cid:durableId="1939754689">
    <w:abstractNumId w:val="2"/>
  </w:num>
  <w:num w:numId="8" w16cid:durableId="1861045200">
    <w:abstractNumId w:val="1"/>
  </w:num>
  <w:num w:numId="9" w16cid:durableId="171357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30B6"/>
    <w:rsid w:val="00326F90"/>
    <w:rsid w:val="009A56B9"/>
    <w:rsid w:val="00AA1D8D"/>
    <w:rsid w:val="00B47730"/>
    <w:rsid w:val="00CB0664"/>
    <w:rsid w:val="00E54F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C8A0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303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45823</Words>
  <Characters>261192</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2023-07-21T09:04:00Z</dcterms:modified>
  <cp:category/>
</cp:coreProperties>
</file>