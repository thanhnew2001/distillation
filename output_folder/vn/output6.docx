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D353" w14:textId="5BBE50A4" w:rsidR="0070395F" w:rsidRDefault="00B1588D">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cách trồng rừng giúp ích cho môi trường.", "trả lời": "Trồng rừng đề cập đến quá trình chuyển đổi một khu vực ngoài rừng thành rừng bằng cách trồng cây hoặc giúp cây phát triển thông qua gieo hạt hoặc các phương pháp khác. Hoạt động này có thể có nhiều lợi ích cho môi trường bao gồm: \ n \ n1. Cô lập carbon: Cây xanh hấp thụ và lưu trữ carbon dioxide, giúp giảm lượng khí nhà kính trong khí quyển. Điều này có thể làm chậm tốc độ biến đổi khí hậu và giảm tác động của sự nóng lên toàn cầu. \n\n2. Cải tạo đất: Cây xanh có thể giúp cải thiện chất lượng đất bằng cách chống xói mòn, cải thiện khả năng giữ nước và làm giàu nó bằng chất hữu cơ. \n\n3. Bảo tồn nước: Cây cối rất quan trọng để bảo tồn nước vì chúng giúp thu giữ và giữ độ ẩm, giảm mất bay hơi và dòng chảy. Điều này làm tăng mực nước ngầm và đảm bảo dòng nước chảy ổn định ở sông suối. \n\n4. Phục hồi môi trường sống: Trồng cây ở những khu vực rừng bị phá hủy hoặc phá hủy có thể giúp khôi phục môi trường sống cho động vật hoang dã. Cây cối cung cấp thức ăn, nơi trú ẩn và nơi sinh sản cho nhiều loài khác nhau, và sự phục hồi của chúng có thể giúp bảo tồn đa dạng sinh học. \n\n5. Lọc không khí: Cây xanh hấp thụ các chất ô nhiễm và giải phóng oxy, giúp cải thiện chất lượng không khí. Chúng cũng hoạt động như một rào cản vật lý để giảm ô nhiễm tiếng ồn và tạo ra một môi trường hòa bình hơn. Tóm lại, thông qua trồng rừng, chúng ta có thể giảm lượng CO2 trong khí quyển, cải thiện chất lượng nước và đất, cung cấp môi trường sống cho động vật hoang dã và cải thiện chất lượng không khí, làm cho nó trở thành một hoạt động quan trọng để bảo vệ môi trường của chúng ta."}</w:t>
      </w:r>
    </w:p>
    <w:p w14:paraId="0CC8EB4D" w14:textId="77777777" w:rsidR="0070395F" w:rsidRDefault="00B1588D">
      <w:r>
        <w:t>{"câu hỏi": "Đặt tên cho các lớp khác nhau của Trái đất.", "câu trả lời": "Trái đất bao gồm bốn lớp chính, từ ngoài cùng đến trong cùng:\n\n1. Lớp vỏ: Đây là lớp ngoài cùng của Trái đất, bao gồm chủ yếu là đá và có độ sâu từ 5-70 km. Lớp phủ: Lớp này nằm bên dưới lớp vỏ Trái đất và dày khoảng 2.900 km. Nó bao gồm đá silicat rất giàu sắt và magiê. \ n3. Lõi ngoài: Lõi ngoài là một lớp bao quanh lõi bên trong và bao gồm chủ yếu là sắt lỏng và niken. Nó dày khoảng 2.200 km.\n4. Lõi trong: Lõi trong là lớp trung tâm nhất của Trái đất và có bán kính xấp xỉ 1.250 km. Nó được tạo thành chủ yếu từ sắt rắn và niken. Các lớp này khác nhau về thành phần, nhiệt độ và áp suất của chúng, và mỗi lớp đóng một vai trò quan trọng trong các quá trình năng động hình thành hành tinh của chúng ta.</w:t>
      </w:r>
    </w:p>
    <w:p w14:paraId="12F79BC7" w14:textId="77777777" w:rsidR="0070395F" w:rsidRDefault="00B1588D">
      <w:r>
        <w:t xml:space="preserve">{"question": "Đánh giá khả năng sử dụng của một ứng dụng nhất định. - Evernote", "answer": "Là một AI, tôi không có khả năng tự đánh giá khả năng sử dụng của một ứng dụng, nhưng tôi có thể cung cấp cho bạn thông tin dựa trên nghiên cứu trực tuyến và ý kiến chuyên gia. \n\nEvernote là một ứng dụng năng suất phổ biến được thiết kế để ghi chú, quản lý tác vụ và tổ chức nội dung. Nó đi kèm với một giao diện thân thiện và trực quan giúp bạn dễ dàng điều hướng và sử dụng. Ứng dụng có sẵn trên nhiều nền tảng, bao gồm iOS, Android, Windows và Mac và nó đồng bộ hóa trên các thiết bị để người dùng có thể truy cập ghi chú và nội dung của họ từ mọi nơi. \ n \ nMột trong những tính năng chính của Evernote là khả năng chụp và sắp xếp các ghi chú ở nhiều định dạng khác nhau bao gồm văn bản, ghi nhớ thoại, hình ảnh và tài liệu. Ngoài ra, ứng dụng cung cấp khả năng tìm kiếm mạnh mẽ giúp người dùng dễ dàng xác định vị trí ghi chú và nội dung của họ ngay cả khi họ có một bộ sưu tập ghi chú lớn. \ n \ nEvernote cung cấp nhiều mẫu tích hợp để ghi chú dễ dàng hơn và nó bao gồm một thanh công cụ định dạng dễ sử dụng để tùy chỉnh ghi chú. Ứng dụng này cũng bao gồm các tính năng cộng tác, cho phép người dùng chia sẻ ghi chú và làm việc cùng </w:t>
      </w:r>
      <w:r>
        <w:lastRenderedPageBreak/>
        <w:t>nhau trên các dự án. Nhìn chung, Evernote là một ứng dụng linh hoạt và thân thiện với người dùng, phù hợp cho cả mục đích sử dụng chuyên nghiệp và cá nhân. Khả năng đa dạng của nó là một lợi thế cho những ai đang tìm kiếm một giải pháp tất cả trong một để ghi chú và tổ chức."}</w:t>
      </w:r>
    </w:p>
    <w:p w14:paraId="401FDA9D" w14:textId="77777777" w:rsidR="0070395F" w:rsidRDefault="00B1588D">
      <w:r>
        <w:t>{"câu hỏi": "Tạo tiêu đề cho một bài báo về một cuộc tấn công mạng gần đây.", "câu trả lời": "\"Tấn công mạng tấn công công ty lớn, xâm phạm dữ liệu của hàng triệu người dùng\""}</w:t>
      </w:r>
    </w:p>
    <w:p w14:paraId="21129127" w14:textId="77777777" w:rsidR="0070395F" w:rsidRDefault="00B1588D">
      <w:r>
        <w:t>{"câu hỏi": "Làm cho câu này lịch sự hơn. - Bạn nên làm điều đó càng sớm càng tốt", "trả lời": "Sẽ rất được đánh giá cao nếu bạn có thể làm điều đó trong thời gian sớm nhất."}</w:t>
      </w:r>
    </w:p>
    <w:p w14:paraId="60575005" w14:textId="77777777" w:rsidR="0070395F" w:rsidRDefault="00B1588D">
      <w:r>
        <w:t>{"câu hỏi": "Tạo mẹo bảo mật để bảo vệ dữ liệu người dùng.", "trả lời": "Một mẹo bảo mật quan trọng để bảo vệ dữ liệu người dùng là sử dụng mật khẩu mạnh, duy nhất cho mỗi tài khoản của bạn và thay đổi chúng thường xuyên. Mật khẩu mạnh phải dài ít nhất 8 ký tự, bao gồm sự kết hợp của chữ hoa và chữ thường, số và ký hiệu. Tránh sử dụng thông tin dễ đoán như tên hoặc ngày sinh của bạn và không bao giờ chia sẻ mật khẩu của bạn với bất kỳ ai. Ngoài ra, hãy cân nhắc sử dụng trình quản lý mật khẩu để tạo và lưu trữ mật khẩu của bạn một cách an toàn."}</w:t>
      </w:r>
    </w:p>
    <w:p w14:paraId="10A5BB44" w14:textId="77777777" w:rsidR="0070395F" w:rsidRDefault="00B1588D">
      <w:r>
        <w:t>{"câu hỏi": "Mô tả sự xuất hiện của một con bạch tuộc.", "câu trả lời": "Bạch tuộc là một động vật biển thân mềm với vẻ ngoài đặc biệt. Nó có thân hình tròn và đầu to với hai mắt to ở hai bên. Nó có tám cánh tay hoặc xúc tu dài, linh hoạt bao quanh khu vực miệng của nó. Các xúc tu được lót bằng hai hàng mút, được sử dụng để nắm bắt đồ vật, cơ động và bắt con mồi. Da của bạch tuộc thường mịn màng và có thể thay đổi về màu sắc và kết cấu - nhờ các tế bào chuyên biệt gọi là tế bào sắc tố, cho phép nó thay đổi màu sắc và hòa nhập với môi trường xung quanh. Một số loài bạch tuộc cũng có vây nhỏ hoặc màng giữa các xúc tu của chúng, tạo cho chúng một hình dạng đặc biệt hơn. Nhìn chung, bạch tuộc có vẻ ngoài độc đáo và hấp dẫn khó có thể bỏ lỡ."}</w:t>
      </w:r>
    </w:p>
    <w:p w14:paraId="410DE550" w14:textId="77777777" w:rsidR="0070395F" w:rsidRDefault="00B1588D">
      <w:r>
        <w:t>{"question": "Bạn được cung cấp một đoạn mã và bạn cần phát hiện một lỗi trong đó. - mystring = \"Hello World\" \nmystring.strip(\"H\")", "answer": "Không có lỗi trong đoạn mã đã cho. Hàm 'strip()' loại bỏ ký tự hoặc tập hợp ký tự được chỉ định khỏi đầu và cuối chuỗi. Trong đoạn mã đã cho, hàm 'strip()' được sử dụng để xóa chữ cái \"H\" khỏi đầu và cuối chuỗi.\n\nTuy nhiên, điều quan trọng cần lưu ý là hàm 'strip()' không sửa đổi chuỗi gốc, thay vào đó nó trả về một chuỗi mới. Vì vậy, trong trường hợp này, kết quả sẽ là "ello World" nhưng nó sẽ không được lưu vì nó không được gán cho một biến. Để lưu kết quả của thao tác 'strip()', bạn sẽ cần gán nó cho một biến mới hoặc cập nhật biến ban đầu như sau:\n'''python\nmystring = mystring.strip(\"H\")\n'''"}</w:t>
      </w:r>
    </w:p>
    <w:p w14:paraId="4D22FE16" w14:textId="77777777" w:rsidR="0070395F" w:rsidRDefault="00B1588D">
      <w:r>
        <w:t xml:space="preserve">{"câu hỏi": "Tạo chiến lược quảng cáo trang web thương mại điện tử", "trả lời": "Để quảng cáo hiệu quả một trang web thương mại điện tử, có một số chiến lược có thể được thực hiện để hướng lưu lượng truy cập đến trang web, tăng nhận thức về thương hiệu và cuối cùng là tăng doanh số bán hàng. \n\n1. Sử dụng phương tiện truyền thông xã hội: Với hàng tỷ người dùng tích cực, các nền tảng truyền thông xã hội như Facebook, Instagram và Twitter là những công cụ mạnh mẽ để tiếp cận và tương tác với khách hàng tiềm năng. Do đó, bước </w:t>
      </w:r>
      <w:r>
        <w:lastRenderedPageBreak/>
        <w:t>đầu tiên trong việc quảng cáo một trang web thương mại điện tử là thiết lập và tối ưu hóa các trang truyền thông xã hội cho doanh nghiệp để giúp mọi người dễ dàng tìm kiếm, theo dõi và tương tác với thương hiệu. Quảng cáo truyền thông xã hội trả phí cũng có thể được sử dụng để tiếp cận đối tượng rộng hơn ngoài những người theo dõi hiện có. \n\n2. Tận dụng influencer marketing: Influencer marketing đã nổi lên như một cách hiệu quả để các thương hiệu thương mại điện tử thúc đẩy doanh số bán hàng. Bằng cách hợp tác với những người có ảnh hưởng trên mạng xã hội với lượng người theo dõi lớn, các doanh nghiệp có thể khai thác đối tượng có mức độ tương tác cao, tồn tại từ trước và giới thiệu sản phẩm của họ cho khách hàng tiềm năng. \n\n3. Sử dụng tiếp thị công cụ tìm kiếm (SEM): SEM là một hình thức quảng cáo trực tuyến liên quan đến việc quảng bá trang web bằng cách sử dụng quảng cáo trả tiền trên các công cụ tìm kiếm. Nhà quảng cáo đặt giá thầu trên các từ khóa mà người dùng công cụ tìm kiếm như Google và Bing có thể sử dụng khi tìm kiếm sản phẩm, cho phép quảng cáo của nhà quảng cáo xuất hiện trên các trang kết quả cho các truy vấn tìm kiếm đó. \n\n4. Sử dụng tiếp thị qua email: Tiếp thị qua email vẫn là một trong những cách hiệu quả nhất để tiếp cận và tương tác với khách hàng. Bằng cách xây dựng danh sách email và thường xuyên gửi các bản tin, chương trình khuyến mãi và ưu đãi độc quyền, các trang web thương mại điện tử có thể giữ cho thương hiệu của họ luôn được chú ý và thúc đẩy kinh doanh lặp lại từ khách hàng hiện tại. \n\n5. Cung cấp các chương trình khuyến mãi và ưu đãi: Mọi người đều thích một thỏa thuận tốt và cung cấp các chương trình khuyến mãi và giảm giá có thể là một cách mạnh mẽ để thúc đẩy doanh số bán hàng và thu hút khách hàng mới. Cân nhắc chạy bán hàng trên toàn trang web, cung cấp giao hàng miễn phí hoặc tạo mã phiếu giảm giá độc quyền cho những người theo dõi trên mạng xã hội để khuyến khích mọi người mua hàng. Bằng cách sử dụng kết hợp các chiến lược này, các trang web thương mại điện tử có thể quảng cáo thương hiệu của họ một cách hiệu quả, tiếp cận khách hàng mới và thúc đẩy doanh số bán hàng."}</w:t>
      </w:r>
    </w:p>
    <w:p w14:paraId="527A6B88" w14:textId="77777777" w:rsidR="0070395F" w:rsidRDefault="00B1588D">
      <w:r>
        <w:t>{"question": "Sửa lỗi chính tả trong câu này. - Cô ấy mang theo một cuốn sách hom", "trả lời": "Cô ấy mang một cuốn sách về nhà."}</w:t>
      </w:r>
    </w:p>
    <w:p w14:paraId="3D7C1C92" w14:textId="77777777" w:rsidR="0070395F" w:rsidRDefault="00B1588D">
      <w:r>
        <w:t xml:space="preserve">{"question": "Tạo danh sách nhiệm vụ để hoàn thành một dự án lập trình.", "answer": "Khi nói đến việc hoàn thành một dự án lập trình, đây là một danh sách nhiệm vụ tiềm năng có thể được theo dõi:\n\n1. Xác định phạm vi dự án: Phác thảo rõ ràng các mục tiêu và mục tiêu của dự án, bao gồm các mốc thời gian và các mốc quan trọng. Tạo kế hoạch dự án: Đặt ra một kế hoạch cụ thể để đạt được các mục tiêu của dự án, bao gồm các sản phẩm chính, nguồn lực cần thiết và phân công nhiệm vụ. \ n3. Thiết kế và phát triển chương trình: Viết mã, phát triển thuật toán và thiết kế giao diện người dùng dựa trên kế hoạch dự án. \ n4. Kiểm tra mã: Kiểm tra kỹ lưỡng mã của bạn để đảm bảo rằng nó đáp ứng các yêu cầu và chức năng của dự án như dự định. \ n5. Gỡ lỗi và khắc phục sự cố: Xác định và khắc phục mọi lỗi hoặc sự cố phát sinh trong quá trình kiểm tra.\n6. Ghi lại mã: Đảm bảo rằng mã được ghi chép đầy đủ, với giải thích rõ ràng về chức năng của từng thành phần. \ n7. Tối ưu hóa mã: Đảm bảo rằng mã được tối ưu hóa cho hiệu quả và hiệu suất. \ n8. Tích hợp và triển khai: Kết hợp tất cả các yếu tố của dự án và triển khai giải pháp đã hoàn thành.\n9. Giám sát và bảo trì: Giám sát chương trình để đảm bảo rằng nó tiếp tục hoạt động như dự định và thực hiện bất kỳ thay đổi hoặc cập nhật cần thiết nào.\n\nBằng cách làm theo danh sách </w:t>
      </w:r>
      <w:r>
        <w:lastRenderedPageBreak/>
        <w:t>nhiệm vụ này, bạn có thể hoàn thành thành công một dự án lập trình và cung cấp một giải pháp chất lượng cao."}</w:t>
      </w:r>
    </w:p>
    <w:p w14:paraId="5D60D08C" w14:textId="77777777" w:rsidR="0070395F" w:rsidRDefault="00B1588D">
      <w:r>
        <w:t>{"câu hỏi": "Viết một bài luận ngắn giải thích lý do tại sao việc hỗ trợ bình đẳng giới lại quan trọng", "trả lời": "Bình đẳng giới rất quan trọng vì một số lý do, một trong số đó là sự công bằng đơn giản. Trong nhiều thiên niên kỷ, phụ nữ bị nhét vào các góc của xã hội, bị đối xử như những công dân hạng hai và bị từ chối các quyền cơ bản như cơ hội bầu cử hoặc sở hữu tài sản. Ngày nay, chúng ta vẫn thấy nhiều bất bình đẳng trên toàn thế giới, từ khoảng cách lương tại nơi làm việc đến hạn chế tiếp cận giáo dục và chăm sóc sức khỏe. Bình đẳng thực sự có nghĩa là nam giới và phụ nữ thuộc mọi chủng tộc và sắc tộc đều có quyền, trách nhiệm và cơ hội như nhau. Khi phụ nữ được trao quyền và có cơ hội như nam giới, họ có thể đóng góp đáng kể cho sự thịnh vượng và phát triển chung của xã hội. Phụ nữ chiếm một nửa dân số thế giới và những đóng góp của họ là rất quan trọng để đạt được tăng trưởng kinh tế, giảm nghèo và thúc đẩy phát triển bền vững. Bình đẳng giới cũng thúc đẩy sự năng động gia đình lành mạnh hơn và giúp giảm bạo lực đối với phụ nữ và trẻ em. Bình đẳng giới cũng tác động tích cực đến thế giới kinh doanh. Các công ty có sự đa dạng giới tính hơn ở vị trí lãnh đạo của họ có quy trình ra quyết định và hiệu quả tài chính tốt hơn so với những công ty thiếu sự đa dạng. Bằng cách thúc đẩy bình đẳng giới tại nơi làm việc, các công ty có thể tận dụng toàn bộ tài năng và nguồn lực sẵn có trong dân số loài người, điều này có thể dẫn đến nhiều đổi mới, sáng tạo và thành công hơn. Tóm lại, thúc đẩy bình đẳng giới là rất quan trọng đối với một xã hội công bằng và công bằng hơn, tăng trưởng kinh tế và phát triển bền vững, gia đình khỏe mạnh hơn và cải thiện hiệu quả kinh doanh. Nó mang lại lợi ích cho cả cá nhân và xã hội nói chung, và chúng ta phải tiếp tục làm việc để đạt được sự bình đẳng cho mọi người thuộc mọi giới tính."}</w:t>
      </w:r>
    </w:p>
    <w:p w14:paraId="662D7DF2" w14:textId="77777777" w:rsidR="0070395F" w:rsidRDefault="00B1588D">
      <w:r>
        <w:t>{"câu hỏi": "Tạo ra một bài thơ sử dụng chủ đề 'vẻ đẹp của thiên nhiên.'", "câu trả lời": "Vẻ đẹp của thiên nhiên bao la và rộng lớn,\nNó lấp đầy trái tim chúng ta với niềm vui bên trong,\nTừ những bông hoa nở rộ trên cánh đồng,\nĐến những ngọn núi hùng vĩ mang lại.\n\nNhững chiếc lá xào xạc và tiếng chim hót líu lo,\nChỉ là một số từ kỳ diệu của thiên nhiên\nLàn gió nhẹ và dòng suối chảy,\ Làm cho chúng ta cảm thấy như thể chúng ta đang ở trong một giấc mơ.\n\nNature\u2019s vẻ đẹp là một tác phẩm nghệ thuật, \ n Điều đó chạm đến từng trái tim, \ n Bầu trời trong xanh và những đêm đầy sao, \ nMang đến cho chúng ta những cảnh tượng thú vị như vậy. \ n \ n Chúng ta phải trân trọng thiên nhiên dưới mọi hình thức của nó, \ n Và nắm lấy vẻ đẹp của nó cả bình tĩnh và bão tố, \ nNó dạy chúng ta những bài học về sự phát triển và thay đổi, \ Vẻ đẹp của thiên nhiên thực sự kỳ lạ.\n\nVì vậy, chúng ta hãy tận hưởng thiên nhiên\u2019s delight,\nVà đắm mình trong vẻ đẹp của nó cả ngày lẫn đêm,\nVì thiên nhiên là một kho báu quý giá, \nVẻ đẹp của nó vượt quá bất kỳ biện pháp nào."}</w:t>
      </w:r>
    </w:p>
    <w:p w14:paraId="7A45AD1D" w14:textId="77777777" w:rsidR="0070395F" w:rsidRDefault="00B1588D">
      <w:r>
        <w:t>{"câu hỏi": "Tạo một câu ví dụ bằng cách sử dụng từ \"thuốc giải độc", "câu trả lời": "Các nhân viên y tế vội vã tiêm thuốc giải độc cho nạn nhân bị rắn cắn để chống lại tác động của nọc độc."}</w:t>
      </w:r>
    </w:p>
    <w:p w14:paraId="5E0F2992" w14:textId="77777777" w:rsidR="0070395F" w:rsidRDefault="00B1588D">
      <w:r>
        <w:lastRenderedPageBreak/>
        <w:t>{"câu hỏi": "Mô tả một địa điểm bạn đã ghé thăm gần đây trong năm câu.", "câu trả lời": "Tôi xin lỗi, nhưng là một AI, tôi không có khả năng đến thăm những nơi thực tế. Tuy nhiên, tôi có thể mô tả một địa điểm mà cậu đã đến nếu cậu cung cấp cho tôi một số chi tiết."}</w:t>
      </w:r>
    </w:p>
    <w:p w14:paraId="06BA9F95" w14:textId="77777777" w:rsidR="0070395F" w:rsidRDefault="00B1588D">
      <w:r>
        <w:t>{"câu hỏi": "Viết lại câu để sử dụng thì hiện tại liên tục - Các nhà khoa học đã nghiên cứu kết quả.", "câu trả lời": "Các nhà khoa học đang nghiên cứu kết quả."}</w:t>
      </w:r>
    </w:p>
    <w:p w14:paraId="4088CCED" w14:textId="77777777" w:rsidR="0070395F" w:rsidRDefault="00B1588D">
      <w:r>
        <w:t>{"Câu hỏi": "a) Viết dự đoán về tương lai của công nghệ trong năm câu và b) Mô tả hậu quả tiềm tàng của việc sử dụng công nghệ này trong hai câu.", "trả lời": "a) Trong tương lai, công nghệ sẽ tiếp tục phát triển và mở rộng theo những cách mang lại lợi ích to lớn cho xã hội bằng cách đơn giản hóa các công việc hàng ngày và nâng cao hiệu quả tổng thể. Trí tuệ nhân tạo sẽ đóng một vai trò ngày càng quan trọng trong cuộc sống của chúng ta, khi máy móc trở nên lão luyện hơn trong việc thực hiện các nhiệm vụ phức tạp với đầu vào tối thiểu của con người. Với sự gia tăng của công nghệ đeo được và thực tế ảo, ranh giới giữa thế giới vật lý và kỹ thuật số sẽ tiếp tục mờ đi, cung cấp cho mọi người những cách mới để tương tác và trải nghiệm thế giới. Trong các lĩnh vực như y học và sản xuất, tự động hóa và robot sẽ cách mạng hóa cách thức thực hiện công việc, tiết kiệm thời gian, cải thiện an toàn và giảm chi phí. Khi các thiết bị tiếp tục trở nên nhỏ hơn và mạnh mẽ hơn, Internet of Things (IoT) sẽ đưa kết nối đến một mức độ chưa từng có, cho phép kiểm soát liền mạch và trao đổi dữ liệu giữa các thiết bị thuộc mọi loại. Một hậu quả tiềm tàng của công nghệ này là nó có thể dẫn đến sự dịch chuyển công việc rộng rãi khi tự động hóa tiếp quản các nhiệm vụ trước đây được thực hiện bởi con người,  dẫn đến tỷ lệ thất nghiệp và bất bình đẳng thu nhập gia tăng. Một hậu quả tiềm ẩn khác là có thể có sự gia tăng lỗ hổng đối với các cuộc tấn công mạng và hack khi số lượng thiết bị được kết nối tăng lên, mang lại các vấn đề liên quan đến quyền riêng tư và bảo mật dữ liệu."}</w:t>
      </w:r>
    </w:p>
    <w:p w14:paraId="5B2A89F8" w14:textId="77777777" w:rsidR="0070395F" w:rsidRDefault="00B1588D">
      <w:r>
        <w:t>{"câu hỏi": "Tạo một câu ví dụ sử dụng động từ \"nuốt chửng\".", "câu trả lời": "Sau chuyến đi bộ dài, cô ấy đói khát nuốt chửng chiếc bánh sandwich lớn trong thời gian kỷ lục."}</w:t>
      </w:r>
    </w:p>
    <w:p w14:paraId="09FBE230" w14:textId="77777777" w:rsidR="0070395F" w:rsidRDefault="00B1588D">
      <w:r>
        <w:t>{"câu hỏi": "Đưa ra dự đoán về những tiến bộ trong AI sẽ ảnh hưởng đến thị trường việc làm như thế nào", "câu trả lời": "Những tiến bộ trong AI có thể sẽ có tác động đáng kể đến thị trường việc làm trong những năm tới. Nhiều ngành công nghiệp, bao gồm sản xuất, vận tải, chăm sóc sức khỏe và tài chính, đã sử dụng công nghệ AI để tự động hóa các công việc lặp đi lặp lại và thường xuyên. Xu hướng này dự kiến sẽ tiếp tục, dẫn đến sự thay đổi nhu cầu lao động. Mặc dù không có nghi ngờ gì về việc AI sẽ khiến nhiều công việc trở nên lỗi thời, nhưng nó cũng có khả năng tạo ra việc làm mới trong các lĩnh vực như nghiên cứu, phát triển và bảo trì AI. Các công việc đòi hỏi sự sáng tạo, tư duy phê phán và trí tuệ cảm xúc, chẳng hạn như nghệ sĩ, nhà văn và nhà trị liệu, ít có khả năng được tự động hóa. Tương tự, các công việc liên quan đến các tương tác phức tạp của con người, chẳng hạn như giảng dạy và dịch vụ khách hàng, cũng có thể tương đối an toàn. Tóm lại, AI dự kiến sẽ phá vỡ thị trường việc làm, dẫn đến sự thay đổi nhu cầu lao động. Điều quan trọng là các cá nhân phải luôn cập nhật những thay đổi này và có được các kỹ năng mới để duy trì khả năng tuyển dụng trong thời đại AI."}</w:t>
      </w:r>
    </w:p>
    <w:p w14:paraId="1F20FEEA" w14:textId="77777777" w:rsidR="0070395F" w:rsidRDefault="00B1588D">
      <w:r>
        <w:lastRenderedPageBreak/>
        <w:t>{"question": "Tạo một hàm python in mỗi số nguyên tố P &lt;= N P lần. - N = 14", "trả lời": "Đây là khả năng triển khai hàm đã đề cập:\n\n'''\ndef print_primes(N):\n def is_prime(n):\n nếu n &lt; 2:\n trả về False\n cho i trong phạm vi(2, int(n**0,5)+1):\n nếu n % i == 0:\n trả về False\n return True\n \n cho p trong phạm vi(2,  N+1):\n nếu is_prime(p):\n print(str(p)*p)\n'''"}</w:t>
      </w:r>
    </w:p>
    <w:p w14:paraId="4FE028AE" w14:textId="77777777" w:rsidR="0070395F" w:rsidRDefault="00B1588D">
      <w:r>
        <w:t>{"câu hỏi": "Tạo một công thức mới bằng cách sử dụng các thành phần sau - Cà rốt, phô mai Feta, Hành tây, Cà chua", "câu trả lời": "**Công thức nướng cà rốt và cà chua cheesy **\n\nThành phần:\n\n- 4 củ cà rốt lớn, gọt vỏ và cắt thành hình tròn \ n- 4 oz phô mai feta, vụn \ n- 1 củ hành tây lớn, thái hạt lựu \ n - 4 quả cà chua lớn, xắt nhỏ \ n - 1 muỗng canh dầu ô liu \ n- Muối và hạt tiêu cho vừa ăn \ n- Rau mùi tây tươi hoặc rau mùi,  băm nhỏ (tùy chọn) \ n \ nHướng dẫn: \ n \ n1. Làm nóng lò nướng của bạn đến 400 \ u00b0F (200 \ u00b0C) .\ n \ n2. Trong một bát lớn, trộn đều cà chua xắt nhỏ, hành tây thái hạt lựu, dầu ô liu, muối và hạt tiêu.\n\n3. Trong một món nướng, xếp các vòng cà rốt thành một lớp chẵn.\n\n4. Đổ hỗn hợp cà chua và hành tây lên cà rốt.\n\n5. Đậy đĩa nướng bằng giấy nhôm và nướng trong lò đã làm nóng trước trong 30 phút.\n\n6. Lấy giấy nhôm ra và rắc phô mai feta vụn lên trên rau. \n\n7. Nướng, không đậy nắp, thêm 15 phút hoặc cho đến khi feta có màu vàng nâu và rau mềm. \ n \ n8. Trang trí với rau mùi tây tươi hoặc rau mùi, nếu muốn.\n\n9. Phục vụ nóng như một món ăn phụ hoặc một món chính chay. Thưởng thức món Cheesy Carrot và Tomato Bake ngon miệng và tốt cho sức khỏe của cậu nhé!"}</w:t>
      </w:r>
    </w:p>
    <w:p w14:paraId="65857499" w14:textId="77777777" w:rsidR="0070395F" w:rsidRDefault="00B1588D">
      <w:r>
        <w:t>{"câu hỏi": "liệt kê ba quốc gia có tổng đường bờ biển dài nhất", "trả lời": "Theo CIA World Factbook, ba quốc gia hàng đầu có tổng đường bờ biển dài nhất là:\n1. Canada: 202.080 km\n2. Indonesia: 54.720 km\n3. Nga: 37.653 km"}</w:t>
      </w:r>
    </w:p>
    <w:p w14:paraId="4BD7062C" w14:textId="77777777" w:rsidR="0070395F" w:rsidRDefault="00B1588D">
      <w:r>
        <w:t>{"câu hỏi": "Kể tên một ví dụ về một loài linh trưởng không phải người", "câu trả lời": "Một ví dụ về một loài linh trưởng không phải người là tinh tinh."}</w:t>
      </w:r>
    </w:p>
    <w:p w14:paraId="131491BD" w14:textId="77777777" w:rsidR="0070395F" w:rsidRDefault="00B1588D">
      <w:r>
        <w:t>{"question": "Viết mã cho một mảng chứa danh sách các số từ 1 đến 10", "answer": "''python\nnumbers = [1, 2, 3, 4, 5, 6, 7, 8, 9, 10]\n'''\nNgoài ra, bạn cũng có thể sử dụng hàm 'range()' trong Python để tạo một chuỗi số lặp lại và hàm 'list()' để chuyển đổi chuỗi lặp thành danh sách:\n\n'''python\nnumbers = list(range(1,  11))\n'''"}</w:t>
      </w:r>
    </w:p>
    <w:p w14:paraId="1727CBA4" w14:textId="77777777" w:rsidR="0070395F" w:rsidRDefault="00B1588D">
      <w:r>
        <w:t xml:space="preserve">{"câu hỏi": "Tìm một công cụ trực tuyến miễn phí để tạo dòng thời gian", "câu trả lời": "Có khá nhiều công cụ trực tuyến miễn phí để tạo dòng thời gian, nhưng một số công cụ phổ biến nhất bao gồm: \ n \ n1. Canva: Canva có công cụ tạo dòng thời gian thân thiện với người dùng và cho phép bạn tạo các mốc thời gian tùy chỉnh bằng cách sử dụng các mẫu được thiết kế sẵn và các tính năng kéo và thả.\n\n2. TimeGraphics: Với TimeGraphics, bạn có thể tạo và cộng tác với những người khác trên dòng thời gian. Nó miễn phí để sử dụng và có một giao diện đơn giản, trực quan. \ n \ n3. Tiki-Toki: Tiki-Toki là một trình tạo dòng thời gian trực tuyến miễn phí khác cho phép bạn tạo các dòng thời gian tương tác, hoàn chỉnh với hình ảnh và video. \ n \ n4. Preceden: Preceden là một công cụ dựa trên web để tạo các mốc thời gian với một số tùy chọn tùy chỉnh. Nó cho phép một số lượng hạn chế các sự kiện miễn phí, nhưng bạn có thể nâng cấp lên phiên bản trả phí để có nhiều tính năng hơn. \ n \ n5. Timeline JS: TimelineJS là một công cụ mã nguồn mở miễn phí mà bạn có thể sử dụng để </w:t>
      </w:r>
      <w:r>
        <w:lastRenderedPageBreak/>
        <w:t>tạo các dòng thời gian tương tác đẹp mắt với các phương tiện như hình ảnh, video và bản đồ."}</w:t>
      </w:r>
    </w:p>
    <w:p w14:paraId="6CBC0D18" w14:textId="77777777" w:rsidR="0070395F" w:rsidRDefault="00B1588D">
      <w:r>
        <w:t>{"câu hỏi": "Kể tên 5 dấu chấm câu phổ biến", "câu trả lời": "1. Dấu chấm (.) \n2. Dấu phẩy (,) \n3. Dấu chấm than (!) \n4. Dấu chấm hỏi (?) \n5. Dấu nháy đơn (')"}</w:t>
      </w:r>
    </w:p>
    <w:p w14:paraId="054F4C9B" w14:textId="77777777" w:rsidR="0070395F" w:rsidRDefault="00B1588D">
      <w:r>
        <w:t>{"câu hỏi": "Mặt trăng lớn thứ năm của Sao Mộc là gì?", "câu trả lời": "Mặt trăng lớn thứ năm của Sao Mộc là Europa."}</w:t>
      </w:r>
    </w:p>
    <w:p w14:paraId="4E3A8596" w14:textId="77777777" w:rsidR="0070395F" w:rsidRDefault="00B1588D">
      <w:r>
        <w:t>{"câu hỏi": "Tạo ra một dòng thời gian của Cách mạng Pháp", "câu trả lời": "1789: \n- 5 tháng 5: Estates-General triệu tập tại Versailles\n- 17 tháng 6: Bất động sản thứ ba tuyên bố mình là Quốc hội\n- 14 tháng 7: Bão Bastille, bắt đầu cách mạng \n- 4 tháng 8: Chế độ phong kiến bị bãi bỏ \n- 28 tháng 8: Tuyên ngôn về quyền của con người và công dân\n\n1791:\n- 20\u201321:  Hoàng gia cố gắng chạy trốn trong chuyến bay đến Varennes\n- 3 tháng 9: Hiến pháp mới được phê chuẩn, tạo ra một chế độ quân chủ lập hiến\n\n1792:\n- 20 tháng 4: Pháp tuyên chiến với Áo\n- 10 tháng 8: Cung điện Tuileries bị tấn công, Louis XVI bị cầm tù \n- 21 tháng 9: Chế độ quân chủ bị bãi bỏ \n- 22 tháng 9: Đệ nhất Cộng hòa Pháp thành lập \n\n1793:\n- 21 tháng 1:  Vua Louis XVI bị xử tử \n- 2 tháng 6: Robespierre và Ủy ban An toàn Công cộng lên nắm quyền\n- 17 tháng 9: Triều đại khủng bố bắt đầu\n\n1794:\n- 28 tháng 7: Robespierre bị bắt và xử tử, Triều đại khủng bố kết thúc\n\n1795:\n- Tháng 10: Hiến pháp mới được phê chuẩn, tạo ra hình thức chính phủ \n\n1799:\n- 9 tháng 11:  Napoléon Bonaparte lật đổ chính phủ Pháp trong cuộc đảo chính năm 18 Brumaire - 25 tháng 12: Napoléon được bầu làm chấp chính quan đầu tiên, bắt đầu cai trị nước Pháp."}</w:t>
      </w:r>
    </w:p>
    <w:p w14:paraId="3623BCEF" w14:textId="77777777" w:rsidR="0070395F" w:rsidRDefault="00B1588D">
      <w:r>
        <w:t>{"câu hỏi": "Mô tả lỗ đen là gì", "trả lời": "Lỗ đen là một vùng không-thời gian nơi lực hấp dẫn mạnh đến mức không có gì, kể cả ánh sáng, có thể thoát khỏi lực hút của nó. Nó thường hình thành khi một ngôi sao chết và tự sụp đổ, trở nên dày đặc và nhỏ vô hạn, được gọi là điểm kỳ dị. Ranh giới xung quanh điểm kỳ dị nơi vận tốc thoát vượt quá tốc độ ánh sáng được gọi là chân trời sự kiện và bất cứ thứ gì vượt qua ranh giới này được coi là nằm trong lỗ đen. Các lỗ đen có lực hấp dẫn mạnh đến mức chúng có thể làm cong kết cấu của không gian và thời gian, và trong trường hợp các lỗ đen siêu lớn, có thể ảnh hưởng mạnh đến hành vi của các vật thể trong thiên hà của chúng. Chúng chỉ có thể phát triển về khối lượng, vì bất cứ thứ gì đi vào chúng không bao giờ có thể rời đi, và cuối cùng chúng có thể bốc hơi theo thời gian thông qua sự phát xạ của bức xạ Hawking. Mặc dù có lực hấp dẫn đáng kinh ngạc, các lỗ đen không hút mọi thứ xung quanh chúng, và nếu Mặt trời của chúng ta đột nhiên trở thành một lỗ đen, các hành tinh trong hệ mặt trời của chúng ta sẽ tiếp tục quay quanh quỹ đạo như bình thường.</w:t>
      </w:r>
    </w:p>
    <w:p w14:paraId="1413F6D1" w14:textId="77777777" w:rsidR="0070395F" w:rsidRDefault="00B1588D">
      <w:r>
        <w:t>{"câu hỏi": "Mức độ của đa thức là bao nhiêu (4 +5x^3 +100 +2\u03c0 x^4 + sqrt(10)x^4 +9)?", "trả lời": "Đa thức này không được viết ở dạng chuẩn. Tuy nhiên, chúng ta không cần phải viết nó ở dạng chuẩn, cũng không cần chú ý đến các hệ số. Chúng ta chỉ tìm kiếm số mũ trên x. Chúng ta có số hạng x^4 và không có số hạng nào khác ở bậc cao hơn, vì vậy 4 là bậc của đa thức."}</w:t>
      </w:r>
    </w:p>
    <w:p w14:paraId="5CF0692B" w14:textId="77777777" w:rsidR="0070395F" w:rsidRDefault="00B1588D">
      <w:r>
        <w:lastRenderedPageBreak/>
        <w:t>{"câu hỏi": "Kể tên năm nhũ đá được tìm thấy trong hang động", "trả lời": "Nhũ đá là thành tạo khoáng chất treo trên trần hang, được hình thành do sự lắng đọng khoáng chất từ nước nhỏ giọt từ mái hang. Chúng có nhiều hình dạng và kích cỡ khác nhau, nhưng nhũ đá riêng lẻ thường không được đặt tên như các đặc điểm địa lý. Tuy nhiên, đây là năm hang động nổi tiếng với các ví dụ nổi bật về nhũ đá: \ n \ n1. Carlsbad Caverns - New Mexico, Mỹ: Hệ thống hang động này được biết đến với những căn phòng lớn, và "Big Room" chứa rất nhiều nhũ đá ấn tượng, bao gồm "Soda Straws", "The Chandelier", và "The Totem Pole\".\n\n2. Hang động Waitomo - Đảo Bắc, New Zealand: Hệ thống hang động này nổi tiếng với giun phát sáng, nhưng nó cũng có nhiều nhũ đá, bao gồm nhũ đá nhọn và nhũ đá hình ống được gọi là "ống hút". \"\n\n3. Hang động Skocjan - Slovenia: Hệ thống hang động này đã được UNESCO công nhận là Di sản Thế giới và được biết đến với các phòng ngầm lớn, trong đó có một căn phòng được gọi là "Hang động im lặng" chứa nhiều nhũ đá lớn. Hang Sơn Đoòng - Việt Nam: Đây là hang động lớn nhất được biết đến trên thế giới, và nó chứa nhiều nhũ đá ấn tượng, trong đó có một số nhũ đá dài hơn 70 mét. Hang động Jeita - Lebanon: Hệ thống hang động này bao gồm một hang động trên và dưới, cả hai đều chứa nhiều nhũ đá. Một số ấn tượng nhất bao gồm "The Giant", "The Waterfall", và "The Organ".</w:t>
      </w:r>
    </w:p>
    <w:p w14:paraId="0DFF8E23" w14:textId="77777777" w:rsidR="0070395F" w:rsidRDefault="00B1588D">
      <w:r>
        <w:t>{"câu hỏi": "Đề xuất ba thực hành để giảm lãng phí thực phẩm.", "trả lời": "1. Lập kế hoạch bữa ăn của bạn: Một trong những cách tốt nhất để giảm lãng phí thực phẩm là lên kế hoạch cho bữa ăn của bạn trước thời hạn. Điều này có nghĩa là lập một danh sách tạp hóa và gắn bó với nó, cũng như lập kế hoạch kích thước phần cho các bữa ăn để ngăn chặn việc mua quá nhiều và nấu quá chín. Ngoài ra, hãy cố gắng tận dụng các thành phần bạn đã có để tránh mua nhiều hơn mức bạn cần. \ n \ n2. Bảo quản thực phẩm đúng cách: Một thực hành quan trọng khác để giảm lãng phí thực phẩm là lưu trữ thực phẩm đúng cách. Đảm bảo lưu trữ các mặt hàng dễ hỏng như trái cây và rau quả trong tủ lạnh, trong khi ngũ cốc và đồ khô có thể được lưu trữ trong hộp kín ở nơi khô ráo, thoáng mát. Ghi nhãn và xác định niên đại thức ăn thừa cũng có thể giúp bạn nhận thức được thực phẩm cần được tiêu thụ trước khi nó bị hỏng. \ n \ n3. Phân trộn và quyên góp: Trong trường hợp một số thực phẩm bị hỏng trước khi bạn có thể tiêu thụ nó, hãy xem xét việc ủ phân thay vì ném vào thùng rác. Ủ phân là một cách bền vững để xử lý chất thải thực phẩm, biến nó thành đất giàu dinh dưỡng cho khu vườn của bạn. Nếu bạn có thực phẩm dư thừa vẫn còn tốt, hãy cân nhắc quyên góp nó cho ngân hàng thực phẩm địa phương hoặc tổ chức từ thiện để giúp đỡ những người có nhu cầu."}</w:t>
      </w:r>
    </w:p>
    <w:p w14:paraId="1FFC7D54" w14:textId="77777777" w:rsidR="0070395F" w:rsidRDefault="00B1588D">
      <w:r>
        <w:t xml:space="preserve">{"câu hỏi": "Thiết kế ngược một chiến lược tiếp thị nội dung cho một công ty khởi nghiệp mới. - Start-up chuyên về AI và công nghệ học máy.", "trả lời": "Để thiết kế ngược chiến lược tiếp thị nội dung cho một công ty khởi nghiệp mới chuyên về AI và công nghệ học máy, chúng tôi sẽ cần phân tích các chiến lược tiếp thị nội dung thành công từ các công ty khác trong cùng một thị trường ngách hoặc tương tự. Dưới đây là một số bước có thể được làm theo:\n\n1. Phân tích đối thủ cạnh tranh: Xác định các đối thủ cạnh tranh chính trong ngành công nghệ AI và máy học và phân tích các chiến lược tiếp thị nội dung của họ. Điều này sẽ cung cấp cho chúng tôi thông tin chi tiết về loại nội dung cộng hưởng với đối tượng mục tiêu, các kênh họ đang sử dụng để tiếp cận khán giả và tần suất phân phối nội dung của họ. \ n \ n2. Xác định đối tượng mục tiêu: Bước tiếp theo sẽ là xác định đối tượng mục tiêu cho </w:t>
      </w:r>
      <w:r>
        <w:lastRenderedPageBreak/>
        <w:t>công ty khởi nghiệp của chúng tôi. Điều này sẽ giúp chúng tôi hiểu được những điểm đau, nhu cầu và sở thích của đối tượng mục tiêu của chúng tôi, điều này sẽ thông báo cho các chủ đề nội dung mà chúng tôi chọn tập trung vào. \ n \ n3. Tạo lịch nội dung: Dựa trên thông tin chi tiết từ phân tích đối thủ cạnh tranh và định nghĩa đối tượng mục tiêu, lịch nội dung có thể được tạo phác thảo các chủ đề, kênh và tần suất phân phối nội dung. Điều quan trọng là phải đảm bảo rằng nội dung có chất lượng cao, nhiều thông tin và phù hợp với đối tượng mục tiêu. \ n \ n4. Sử dụng cách kể chuyện: Kể chuyện là một công cụ mạnh mẽ có thể giúp tạo ra một kết nối cảm xúc với khán giả. Công ty khởi nghiệp có thể sử dụng cách kể chuyện để chia sẻ hành trình thành lập, sứ mệnh và tầm nhìn của mình cũng như tác động mà công nghệ của nó hướng tới. \ n \ n5. Đo lường và điều chỉnh: Cuối cùng, điều quan trọng là phải đo lường hiệu quả của chiến lược tiếp thị nội dung và thực hiện các điều chỉnh khi cần thiết. Điều này có thể bao gồm theo dõi lưu lượng truy cập trang web, mức độ tương tác trên phương tiện truyền thông xã hội và tỷ lệ chuyển đổi để xem những gì đang hoạt động và những gì cần được cải thiện. Bằng cách làm theo các bước này, công ty khởi nghiệp có thể thiết kế ngược chiến lược tiếp thị nội dung giúp nó kết nối với đối tượng mục tiêu và tăng khả năng hiển thị và uy tín trong ngành công nghệ AI và máy học.</w:t>
      </w:r>
    </w:p>
    <w:p w14:paraId="3460C43A" w14:textId="77777777" w:rsidR="0070395F" w:rsidRDefault="00B1588D">
      <w:r>
        <w:t>{"câu hỏi": "Với văn bản sau, hãy xác định lập luận chính của tác giả và diễn đạt lại nó trong một câu duy nhất. - Trong những năm gần đây, việc sử dụng các sản phẩm nhựa sử dụng một lần đã tăng lên nhanh chóng. Điều này đã dẫn đến sự gia tăng đáng kể chất thải nhựa, có tác động bất lợi đến môi trường, động vật hoang dã và sức khỏe con người. Phần lớn chất thải nhựa kết thúc ở đại dương, ảnh hưởng tiêu cực đến sinh vật biển và xâm nhập vào chuỗi thức ăn. Các công ty cần chịu trách nhiệm về hậu quả của sản phẩm của họ và đầu tư vào việc phát triển các giải pháp thay thế thân thiện với môi trường.", "Trả lời": "Lập luận chính của tác giả là các công ty nên đầu tư vào các giải pháp thay thế thân thiện với môi trường do tác hại của nhựa sử dụng một lần đối với môi trường, động vật hoang dã và sức khỏe con người."}</w:t>
      </w:r>
    </w:p>
    <w:p w14:paraId="7F54AE32" w14:textId="77777777" w:rsidR="0070395F" w:rsidRDefault="00B1588D">
      <w:r>
        <w:t>{"câu hỏi": "Kết nối ba hiểu biết sâu sắc về sự hài lòng của khách hàng để giải thích lý do tại sao phản hồi của khách hàng lại quan trọng.", "câu trả lời": "1. Hiểu nhu cầu và sở thích của khách hàng: Phản hồi của khách hàng là điều cần thiết để hiểu nhu cầu, sở thích và mong đợi cụ thể của khách hàng. Bằng cách thu thập và phân tích phản hồi, các doanh nghiệp có thể điều chỉnh tốt hơn các sản phẩm và dịch vụ của họ để đáp ứng các yêu cầu riêng của khách hàng và cải thiện mức độ hài lòng của khách hàng nói chung. \ n \ n2. Cải thiện trải nghiệm khách hàng: Phản hồi của khách hàng cung cấp cho doanh nghiệp những hiểu biết có giá trị về các lĩnh vực cần cải thiện. Bằng cách tích cực lắng nghe và trả lời phản hồi, các công ty có thể giải quyết bất kỳ vấn đề hoặc điểm đau nào mà khách hàng có thể gặp phải, do đó nâng cao trải nghiệm khách hàng tổng thể và tăng sự hài lòng và lòng trung thành. Xây dựng mối quan hệ khách hàng bền chặt: Tích cực tìm kiếm và phản hồi phản hồi của khách hàng cho thấy một doanh nghiệp coi trọng khách hàng của mình và tận tâm đáp ứng nhu cầu của họ. Điều này giúp thúc đẩy mối quan hệ mạnh mẽ, tích cực giữa doanh nghiệp và khách hàng của họ, dẫn đến tăng lòng trung thành, kinh doanh lặp lại và các khuyến nghị truyền miệng tích cực."}</w:t>
      </w:r>
    </w:p>
    <w:p w14:paraId="6EABBF27" w14:textId="77777777" w:rsidR="0070395F" w:rsidRDefault="00B1588D">
      <w:r>
        <w:lastRenderedPageBreak/>
        <w:t>{"câu hỏi": "Tạo một chủ đề nghiên cứu liên quan đến việc tăng lòng trung thành của khách hàng.", "câu trả lời": "\"Khám phá tác động của cá nhân hóa đối với lòng trung thành của khách hàng trong thương mại điện tử\""}</w:t>
      </w:r>
    </w:p>
    <w:p w14:paraId="4DD13946" w14:textId="77777777" w:rsidR="0070395F" w:rsidRDefault="00B1588D">
      <w:r>
        <w:t>{"question": "Xây dựng một cuộc khảo sát nghiên cứu thị trường với ít nhất 5 câu hỏi để đánh giá ý kiến của khách hàng về một sản phẩm được phát hành gần đây. - Sản phẩm là laptop mới của Apple.", "trả lời": "1. Trên thang điểm từ 1-5, với 5 là cao nhất, ông đánh giá thế nào về thiết kế tổng thể và ngoại hình của chiếc laptop mới của Apple? \n2. Bạn hài lòng đến mức nào với hiệu suất và tốc độ của máy tính xách tay Apple mới?\n3. Có bất kỳ tính năng nào bạn đặc biệt thích hoặc thấy hữu ích trong máy tính xách tay mới của Apple không? Nếu vậy, những cái nào?\n4. Bạn đã gặp bất kỳ vấn đề hoặc khó khăn nào khi sử dụng máy tính xách tay Apple mới chưa? Nếu có, vui lòng ghi rõ.\n5. So với mô hình trước đó, bạn có nghĩ rằng máy tính xách tay mới của Apple cung cấp giá trị cải thiện cho giá của nó? Tại sao hoặc tại sao không?"}</w:t>
      </w:r>
    </w:p>
    <w:p w14:paraId="6E8F00E1" w14:textId="77777777" w:rsidR="0070395F" w:rsidRDefault="00B1588D">
      <w:r>
        <w:t>{"câu hỏi": "Kể tên ba vấn đề tiềm ẩn mà một công ty có thể gặp phải khi áp dụng công nghệ mới.", "câu trả lời": "1. _Resistance thay đổi:_ Một trong những vấn đề chính mà một công ty có thể gặp phải khi áp dụng một công nghệ mới là sự phản kháng nội bộ đối với sự thay đổi. Điều này có thể xảy ra vì nhiều lý do, chẳng hạn như sợ những điều chưa biết hoặc sợ mất việc. Nhân viên cũng có thể chống lại những thay đổi mới do thiếu hiểu biết về công nghệ mới hoặc thiếu đào tạo. \ n \ n2. _Costs:_ Thực hiện công nghệ mới có thể tốn kém. Chi phí có thể có nhiều hình thức, chẳng hạn như mua phần mềm hoặc phần cứng mới, thuê tư vấn bên ngoài để giúp thực hiện hoặc cung cấp đào tạo cho nhân viên. Những chi phí này có thể là đáng kể và công ty có thể không thấy lợi tức đầu tư ngay lập tức, điều này có thể dẫn đến căng thẳng tài chính. \ n \ n3. _Technical vấn đề: _ Khi áp dụng công nghệ mới, các công ty cũng có thể phải đối mặt với các vấn đề kỹ thuật khác nhau. Ví dụ: công nghệ mới có thể không tương thích với cơ sở hạ tầng hiện có hoặc có thể không hoạt động như dự định. Cũng có thể có sự gián đoạn trong quá trình thực hiện và năng suất của nhân viên có thể bị ảnh hưởng trong khi hệ thống mới đang được đưa ra. Điều này có thể dẫn đến lãng phí thời gian và nguồn lực, và có thể gây bực bội cho cả nhân viên và công ty."}</w:t>
      </w:r>
    </w:p>
    <w:p w14:paraId="7F219864" w14:textId="77777777" w:rsidR="0070395F" w:rsidRDefault="00B1588D">
      <w:r>
        <w:t>{"câu hỏi": "Giải thích trong 50 từ hoặc ít hơn cách dịch vụ khách hàng có thể tác động đến lòng trung thành của khách hàng.", "câu trả lời": "Dịch vụ khách hàng chất lượng ảnh hưởng trực tiếp đến lòng trung thành của khách hàng bằng cách tăng sự hài lòng và tin tưởng. Khi khách hàng cảm thấy được lắng nghe và nhu cầu của họ được đáp ứng, họ có nhiều khả năng quay lại và làm ăn với công ty một lần nữa. Trải nghiệm tích cực dẫn đến truyền miệng tích cực, thu hút nhiều khách hàng hơn và cuối cùng là tăng lòng trung thành."}</w:t>
      </w:r>
    </w:p>
    <w:p w14:paraId="46E040D2" w14:textId="77777777" w:rsidR="0070395F" w:rsidRDefault="00B1588D">
      <w:r>
        <w:t xml:space="preserve">{"câu hỏi": "Viết một truyện ngắn về một con rồng trong 200 từ.", "câu trả lời": "Đã từng có một con rồng, hung dữ và hùng mạnh, sự hiện diện của nó đã đánh vào nỗi sợ hãi trong trái tim của tất cả những ai nhìn thấy cô ấy. Vảy của cô lấp lánh như ngọc lục bảo dưới ánh mặt trời, và đôi mắt cô sâu thẳm và tối tăm như bầu trời đêm. Trong nhiều năm, cô khủng bố những ngôi làng nằm dưới chân núi mà cô gọi là nhà, tích trữ kho báu và phun lửa vào bất kỳ ai dám đến gần. Nhưng một ngày nọ, một cái gì đó đã thay đổi trong cô. Cô trở nên mệt mỏi với sự tồn tại cô đơn của mình, và nỗi sợ hãi mà cô truyền cảm hứng cho người khác </w:t>
      </w:r>
      <w:r>
        <w:lastRenderedPageBreak/>
        <w:t>không còn mang lại cho cô sự hài lòng. Và vì vậy, cô rời khỏi hang ổ núi của mình và mạo hiểm xuống thung lũng bên dưới. Lúc đầu, dân làng rất sợ hãi, nhưng con rồng không có động thái nào để làm hại họ. Thay vào đó, cô chỉ đơn giản là quan sát họ từ xa, ngạc nhiên về cuộc sống của họ và cách họ chăm sóc lẫn nhau. Thời gian trôi qua, cô ngày càng yêu dân làng và những cách đơn giản của họ. \n\nVà thế là con rồng đưa ra quyết định. Cô sẽ không còn khủng bố họ nữa, nhưng bảo vệ họ. Với sự hiện diện của cô, ngôi làng thịnh vượng và lớn mạnh, vì không kẻ thù nào dám tấn công với một con rồng đứng gác. Và con rồng, cuối cùng cũng hài lòng, đã sống những ngày bình yên, được bao quanh bởi tình yêu và lòng biết ơn của gia đình mới."}</w:t>
      </w:r>
    </w:p>
    <w:p w14:paraId="242381F2" w14:textId="77777777" w:rsidR="0070395F" w:rsidRDefault="00B1588D">
      <w:r>
        <w:t>{"câu hỏi": "Viết lại đoạn sau để dễ hiểu hơn đối với khán giả nhỏ tuổi. - Động lượng được định lượng là tích của khối lượng và vận tốc của một vật. Nó là một đại lượng vectơ với cả độ lớn và hướng. Khi hai vật thể va chạm, tổng động lượng của chúng không đổi, miễn là không có lực mất cân bằng bên ngoài tác động lên chúng. Khái niệm này, được gọi là bảo toàn động lượng, là một nguyên tắc cơ bản trong vật lý.", "trả lời": "Động lượng là thước đo tốc độ di chuyển của một thứ gì đó nặng. Nó có kích thước (tốc độ) và đường dẫn (hướng). Khi hai thứ va vào nhau, tổng động lượng của chúng vẫn giữ nguyên, miễn là không có gì khác đẩy hoặc kéo chúng. Ý tưởng này, được gọi là bảo toàn động lượng, rất quan trọng trong nghiên cứu về chuyển động."}</w:t>
      </w:r>
    </w:p>
    <w:p w14:paraId="013CE999" w14:textId="77777777" w:rsidR="0070395F" w:rsidRDefault="00B1588D">
      <w:r>
        <w:t>{"câu hỏi": "Phân loại ba loại virus máy tính khác nhau.", "trả lời": "1. **File Infector Virus**: Loại vi-rút này lây nhiễm vào các tệp chương trình, thường là những tệp có phần mở rộng .exe và .com. Khi một tệp bị nhiễm được khởi chạy hoặc chạy, vi-rút sẽ hoạt động và có thể lây lan bằng cách tự gắn vào các tệp chương trình khác trong máy tính hoặc mạng. \ n \ n2. **Macro Virus**: Loại virus này nhắm vào các chương trình như Microsoft Word, Excel hoặc PowerPoint, sử dụng macro - tập hợp các lệnh tự động thực hiện một loạt các hoạt động. Khi vi-rút macro lây nhiễm vào một tệp, nó có thể lây lan bằng cách sửa đổi và sao chép chính nó vào các tệp hỗ trợ macro khác. \ n \ n3. **Virus khu vực khởi động **: Virus khu vực khởi động lây nhiễm vào khu vực khởi động của ổ cứng hoặc thiết bị lưu trữ khác. Điều này xảy ra khi máy tính khởi động hoặc khởi động từ đĩa hoặc ổ đĩa bị nhiễm. Virus có thể lây lan bằng cách tự sao chép sang các đĩa hoặc ổ đĩa khác, và trong một số trường hợp, thậm chí có thể ngăn máy tính khởi động."}</w:t>
      </w:r>
    </w:p>
    <w:p w14:paraId="18DA4D67" w14:textId="77777777" w:rsidR="0070395F" w:rsidRDefault="00B1588D">
      <w:r>
        <w:t>{"question": "Viết lại đoạn sau để làm cho nó đơn giản và phù hợp hơn cho người học tiếng Anh trung cấp. - Trận bão tuyết chưa từng có đã đánh sập điện ở phần lớn khu vực, xóa sổ mọi vẻ ngoài của thế giới kết nối kỹ thuật số mà cư dân của họ đã quen thuộc. Lần đầu tiên sau một thời gian dài, mọi người bị mắc kẹt trong nhà mà không có quyền truy cập internet hoặc các tiện nghi hiện đại. Với các trò chơi trên bàn cờ bị lãng quên từ lâu đột nhiên trở nên phù hợp mới, các gia đình đã dành hàng giờ bên nhau trong những hoàn cảnh lạnh lẽo này, nhắc nhở họ về một thời gian khi những thú vui đơn giản như vậy là tiêu chuẩn.", "Trả lời": "Một cơn bão tuyết lớn gây mất điện ở nhiều khu vực và mọi người không thể sử dụng các thiết bị điện tử của họ nữa. Họ phải ở nhà và không có internet hoặc tiện nghi hiện đại. Các gia đình chơi board game cũ và dành thời gian bên nhau, giống như cách họ đã làm trong quá khứ khi có ít tiện ích hơn."}</w:t>
      </w:r>
    </w:p>
    <w:p w14:paraId="09D83274" w14:textId="77777777" w:rsidR="0070395F" w:rsidRDefault="00B1588D">
      <w:r>
        <w:lastRenderedPageBreak/>
        <w:t>{"câu hỏi": "Tạo 10 chủ đề có thể được sử dụng cho blog về trí tuệ nhân tạo.", "câu trả lời": "1. Những tiến bộ mới nhất trong Xử lý ngôn ngữ tự nhiên và ý nghĩa của chúng.\n2. Học máy đang định hình lại thị trường việc làm như thế nào.\n3. Khám phá những cân nhắc về đạo đức xung quanh việc sử dụng các hệ thống AI. \ n4. Vai trò của AI trong việc nâng cao trải nghiệm của khách hàng.\n5. Tác động của AI đối với ngành chăm sóc sức khỏe.\n6. Lật tẩy những huyền thoại và quan niệm sai lầm phổ biến về AI.\n7. Tầm quan trọng của việc ngăn chặn thiên vị trong các thuật toán AI.\n8. Hướng dẫn cho người mới bắt đầu \ u2019s để hiểu AI và các ứng dụng của nó. \ n9. AI đang chuyển đổi các ngành công nghiệp khác nhau thông qua tự động hóa như thế nào.\n10. Xem xét những thách thức và hạn chế của các công nghệ AI hiện tại."}</w:t>
      </w:r>
    </w:p>
    <w:p w14:paraId="46143670" w14:textId="77777777" w:rsidR="0070395F" w:rsidRDefault="00B1588D">
      <w:r>
        <w:t>{"câu hỏi": "Phân tích tình hình và đưa ra giải pháp. - Một chủ doanh nghiệp nhỏ đã quyết định mở một tiệm bánh và muốn xác định cách tốt nhất để quảng bá nó.", "trả lời": "Một giải pháp cho chủ doanh nghiệp nhỏ để quảng bá tiệm bánh mới của họ là thực hiện chiến lược tiếp thị đa kênh để tiếp cận đối tượng lớn hơn. Điều này có thể bao gồm việc sử dụng các nền tảng truyền thông xã hội như Instagram và Facebook để giới thiệu bánh nướng của họ, tạo một trang web với thông tin về tiệm bánh, thực đơn và vị trí của nó và cung cấp các tùy chọn đặt hàng trực tuyến. Các phương pháp tiếp thị truyền thống như quảng cáo in trên báo địa phương và tờ rơi cũng có thể có hiệu quả trong việc tiếp cận khách hàng địa phương. Chủ doanh nghiệp cũng có thể xem xét cung cấp các chương trình khuyến mãi và giảm giá đặc biệt cho khách hàng lần đầu để thu hút nhiều lưu lượng người đi bộ hơn. Ngoài ra, quan hệ đối tác với các doanh nghiệp địa phương và tham gia các sự kiện cộng đồng có thể giúp nâng cao nhận thức về thương hiệu và thu hút khách hàng mới. Nhìn chung, sự kết hợp của cả hai nỗ lực tiếp thị trực tuyến và ngoại tuyến có thể giúp chủ doanh nghiệp nhỏ quảng bá hiệu quả tiệm bánh mới của họ."}</w:t>
      </w:r>
    </w:p>
    <w:p w14:paraId="107941EA" w14:textId="77777777" w:rsidR="0070395F" w:rsidRDefault="00B1588D">
      <w:r>
        <w:t xml:space="preserve">{"câu hỏi": "Giải thích những ưu điểm và nhược điểm của tùy chọn đã cho. - Xây dựng ứng dụng web sử dụng Drupal", "trả lời": "Xây dựng ứng dụng web bằng Drupal có cả ưu điểm và nhược điểm:\n \nƯu điểm:\n- Drupal là một hệ thống quản lý nội dung mã nguồn mở (CMS) nên nó có thể được sử dụng và sửa đổi miễn phí.\n- Hệ thống này có khả năng tùy biến cao và được sử dụng để xây dựng trang web và phát triển ứng dụng web, nó cung cấp nhiều mô-đun và tiện ích mở rộng. \ n- Drupal tương đối dễ sử dụng,  không yêu cầu thêm chi phí và tài nguyên cho việc học, và có một phiên bản nâng cấp cộng đồng tích cực và cung cấp hỗ trợ kỹ thuật. \ n- Nó được thiết kế để quản lý các trang web phức tạp và cung cấp bảo mật và ổn định mạnh mẽ, làm cho nó hoàn hảo cho các ứng dụng cấp doanh nghiệp. \ n- Nó cung cấp nhiều mẫu có thể được sử dụng để tạo các trang web hấp dẫn một cách nhanh chóng,  giúp tiết kiệm thời gian đặc biệt là trong quá trình thiết kế.\n\nNhược điểm:\n- Mặc dù Drupal tương đối dễ sử dụng, nhưng nó vẫn đòi hỏi một số kiến thức kỹ thuật và người mới bắt đầu có thể gặp khó khăn trong việc sử dụng đầy đủ tất cả các tính năng nâng cao của nó. \ n- Đường cong học tập có thể dốc đối với những người dùng có ít hoặc không có kinh nghiệm phát triển web,  và có thể mất nhiều thời gian hơn để họ cảm thấy thoải mái và tự tin khi sử dụng nó. \ n- So với các CMS khác, việc quản lý và tùy chỉnh Drupal có thể tốn thời gian, đây có thể là một vấn đề trong quản lý dự án nơi thời gian có tầm quan trọng lớn. \ n- Các trang web được hỗ trợ bởi Drupal có thể gặp phải thời gian tải chậm hơn, vì tất cả các </w:t>
      </w:r>
      <w:r>
        <w:lastRenderedPageBreak/>
        <w:t>tính năng có thể có tác động tiêu cực đến hiệu suất trang web. \ n- Nó đòi hỏi nhiều tài nguyên hơn các CMS khác để chạy hiệu quả,  Vì vậy, có thể có thêm chi phí lưu trữ và bảo trì."}</w:t>
      </w:r>
    </w:p>
    <w:p w14:paraId="16E27A4A" w14:textId="77777777" w:rsidR="0070395F" w:rsidRDefault="00B1588D">
      <w:r>
        <w:t>{"question": "Viết bình luận khen ngợi sản phẩm đã cho. - Bánh nướng xốp việt quất", "trả lời": "Bánh nướng xốp việt quất hoàn toàn ngon! Sự cân bằng hoàn hảo của kết cấu mịn và quả việt quất ngọt ngào, ngon ngọt tạo ra một hương vị khó cưỡng, khó đánh bại. Mỗi miếng cắn được đóng gói với sự bùng nổ của trái cây tốt, làm cho nó trở thành món ăn hoàn hảo cho bất kỳ thời điểm nào trong ngày. Không có gì lạ khi chiếc bánh nướng xốp này được rất nhiều người yêu thích!"}</w:t>
      </w:r>
    </w:p>
    <w:p w14:paraId="097A18EA" w14:textId="77777777" w:rsidR="0070395F" w:rsidRDefault="00B1588D">
      <w:r>
        <w:t>{"câu hỏi": "Đề xuất các bước bổ sung có thể được thực hiện trong tình huống nhất định. - Công an đã bắt giữ tài xế vì lái xe liều lĩnh trong khu dân cư.", "trả lời": "1. Cảnh sát có thể đưa ra cảnh cáo hoặc trích dẫn đối với người lái xe vì lái xe liều lĩnh.\n2. Cảnh sát có thể tiến hành kiểm tra mức độ tỉnh táo tại hiện trường để xác định xem người lái xe có bị ảnh hưởng của rượu hoặc ma túy hay không. \ n3. Viên chức có thể kiểm tra bằng lái xe, đăng ký và bảo hiểm để đảm bảo rằng chúng hợp lệ. \ n4. Người lái xe có thể được yêu cầu tham gia một khóa học lái xe an toàn như một điều kiện để giữ lại các đặc quyền lái xe của họ. \ n5. Cảnh sát có thể tăng cường tuần tra trong khu dân cư để ngăn chặn các trường hợp lái xe liều lĩnh trong tương lai. \ n6. Sở cảnh sát có thể làm việc với chính quyền địa phương để thực hiện các biện pháp làm dịu giao thông, chẳng hạn như gờ giảm tốc hoặc vòng tròn giao thông, để giảm tốc độ trong khu vực. \n7. Cảnh sát có thể thu thập lời khai từ các nhân chứng hoặc cư dân trong khu vực để ghi lại bất kỳ hành vi liều lĩnh nào được quan sát. \n8. Cảnh quay video từ xe hơi hoặc camera cơ thể của cảnh sát có thể được xem xét làm bằng chứng trong bất kỳ thủ tục tố tụng pháp lý nào."}</w:t>
      </w:r>
    </w:p>
    <w:p w14:paraId="2C1A8D0B" w14:textId="77777777" w:rsidR="0070395F" w:rsidRDefault="00B1588D">
      <w:r>
        <w:t>{"question": "Phân loại nguyên tố đã cho là axit hoặc bazơ. - Axit carbonic", "trả lời": "Axit cacbonic là một axit."}</w:t>
      </w:r>
    </w:p>
    <w:p w14:paraId="11A1B624" w14:textId="77777777" w:rsidR="0070395F" w:rsidRDefault="00B1588D">
      <w:r>
        <w:t>{"question": "Chọn tùy chọn chính xác. - Một loài động vật sống trong sa mạc rất có thể là a:\nA) Gấu\nB) Lạc đà\nC) Cáo", "trả lời": "B) Lạc đà"}</w:t>
      </w:r>
    </w:p>
    <w:p w14:paraId="03D54013" w14:textId="77777777" w:rsidR="0070395F" w:rsidRDefault="00B1588D">
      <w:r>
        <w:t>{"question": "So sánh hai mục đã cho. - Carbon dioxide và oxy", "trả lời": "Carbon dioxide và oxy là hai hợp chất hóa học khác nhau đóng vai trò chính trong chu trình hô hấp của Trái đất. Công thức hóa học của chúng lần lượt là CO2 và O2. Carbon dioxide là một loại khí không màu được tạo ra thông qua các quá trình như hô hấp, đốt cháy và phân hủy chất hữu cơ. Mặt khác, oxy là một loại khí không màu, không mùi, không vị, cần thiết cho sự tồn tại của hầu hết các dạng sống trên trái đất. Nó là một sản phẩm của quang hợp và được yêu cầu để oxy hóa các hợp chất hữu cơ, chẳng hạn như đường, trong quá trình hô hấp. Trong khi oxy rất cần thiết để hỗ trợ sự sống, nồng độ carbon dioxide cao có thể gây hại cho sức khỏe và sự gia tăng nồng độ CO2 trong khí quyển có thể góp phần vào biến đổi khí hậu.</w:t>
      </w:r>
    </w:p>
    <w:p w14:paraId="2707C6D6" w14:textId="77777777" w:rsidR="0070395F" w:rsidRDefault="00B1588D">
      <w:r>
        <w:t xml:space="preserve">{"câu hỏi": "Đưa ra kết luận dựa trên bối cảnh nhất định. - Sau khi nghiên cứu sâu rộng, rõ ràng biến đổi khí hậu là do sự gia tăng carbon dioxide trong khí quyển.", "trả lời": "Tóm lại, </w:t>
      </w:r>
      <w:r>
        <w:lastRenderedPageBreak/>
        <w:t>bằng chứng từ nghiên cứu chỉ ra rõ ràng rằng nguyên nhân gốc rễ của biến đổi khí hậu là sự gia tăng nồng độ carbon dioxide trong khí quyển."}</w:t>
      </w:r>
    </w:p>
    <w:p w14:paraId="7063C07A" w14:textId="77777777" w:rsidR="0070395F" w:rsidRDefault="00B1588D">
      <w:r>
        <w:t>{"question": "Chỉnh sửa câu đã cho và làm cho nó chính xác hơn về mặt kỹ thuật. - Electron và proton có điện tích ngược nhau.", "Trả lời": "Electron và proton có điện tích ngược nhau, với electron có điện tích âm và proton có điện tích dương."}</w:t>
      </w:r>
    </w:p>
    <w:p w14:paraId="3DDC0620" w14:textId="77777777" w:rsidR="0070395F" w:rsidRDefault="00B1588D">
      <w:r>
        <w:t>{"question": "Tạo một danh sách các thành phần cần thiết cho một món ăn. - Bánh mì bí ngô", "trả lời": "Dưới đây là danh sách các thành phần cần thiết để làm bánh mì bí ngô:\n- Bột mì đa dụng\n- Bột nở\n- Baking soda\n- Quế xay\n- Hạt nhục đậu khấu\n- Gừng xay\n- Đinh hương xay\n- Muối\n- Bí ngô xay nhuyễn\n- Đường\n- Dầu thực vật\n- Trứng\n- Chiết xuất vani\n- Hạt băm nhỏ (tùy chọn)\n- Nho khô (tùy chọn)"}</w:t>
      </w:r>
    </w:p>
    <w:p w14:paraId="3CE3D291" w14:textId="77777777" w:rsidR="0070395F" w:rsidRDefault="00B1588D">
      <w:r>
        <w:t>{"câu hỏi": "Xác định nhóm các quốc gia được đề cập trong câu. - Các nước BRIC đang phát triển về sức mạnh kinh tế.", "Trả lời": "Nhóm các nước được đề cập trong câu là Brazil, Nga, Ấn Độ và Trung Quốc, được gọi chung là các nước BRIC."}</w:t>
      </w:r>
    </w:p>
    <w:p w14:paraId="0B11CF75" w14:textId="77777777" w:rsidR="0070395F" w:rsidRDefault="00B1588D">
      <w:r>
        <w:t>{"question": "Create a recipe for \"Penne Alla Vodka\".", "answer": "Penne Alla Vodka \n\nServes: 4\n\nThành phần:\n- 1 pound penne pasta\n- 2 muỗng canh dầu ô liu\n- 1 củ hành tây nhỏ, thái nhỏ\n- 3 tép tỏi, băm n\n- 1/2 chén vodka\n- 1 lon (28 ounce) cà chua nghiền \n- 1 cốc kem nặng\n- 1/2 thìa cà phê ớt đỏ (tùy chọn)\n- 1/2 chén phô mai Parmesan tươi bào \n- Muối và hạt tiêu cho vừa ăn \ n- Rau mùi tây tươi, xắt nhỏ, để trang trí \ n \ nHướng dẫn: \ n \ n1. Nấu mì ống theo hướng dẫn gói để al dente. Để ráo nước và để sang một bên.\n\n2. Đun nóng dầu ô liu trong nồi lớn trên lửa vừa. Thêm hành tây xắt nhỏ và nấu cho đến khi mềm, khoảng 5 phút. \ n \ n3. Thêm tỏi băm và nấu thêm một phút nữa.\n\n4. Đổ vodka vào và để nó nấu trong 2-3 phút cho đến khi giảm nhẹ. \ n \ n5. Thêm cà chua nghiền, kem nặng, ớt đỏ và đun sôi hỗn hợp. Giảm lửa xuống mức thấp và đun nhỏ lửa trong khoảng 10 phút.\n\n6. Cho phô mai Parmesan vào khuấy đều và nêm muối và hạt tiêu cho vừa ăn.\n\n7. Thêm mì ống đã nấu chín vào nước sốt và đảo đều.\n\n8. Phục vụ ngay lập tức, trang trí với rau mùi tây mới xắt nhỏ.\n\nThưởng thức Penne Alla Vodka ngon lành của bạn!"}</w:t>
      </w:r>
    </w:p>
    <w:p w14:paraId="4550799F" w14:textId="77777777" w:rsidR="0070395F" w:rsidRDefault="00B1588D">
      <w:r>
        <w:t xml:space="preserve">{"question": "Cung cấp quảng cáo chiêu hàng cho một sản phẩm. - Trạm sạc điện thoại thông minh", "trả lời": "Bạn có mệt mỏi với dây rối và không gian sạc lộn xộn? Bạn có đấu tranh để tìm một ổ cắm trống trong khi tất cả các thiết bị của bạn sắp hết pin? Cho phép chúng tôi giới thiệu cho bạn giải pháp: Trạm sạc điện thoại thông minh. \n\nTrạm sạc tiên tiến của chúng tôi là giải pháp tối ưu cho mọi nhu cầu sạc của bạn. Với thiết kế nhỏ gọn, nó có thể dễ dàng nằm gọn trên bàn, đầu giường hoặc mặt bàn. Trạm cho phép bạn sạc tối đa bốn thiết bị cùng một lúc, vì vậy bạn và gia đình có thể sạc đầy điện thoại, máy tính bảng và các thiết bị điện tử khác và sẵn sàng hoạt động. \ n \ nĐược xây dựng với công nghệ mới nhất, trạm sạc này mang lại khả năng sạc nhanh như chớp. Nó cũng được trang bị các tính năng thông minh phát hiện loại thiết bị để cung cấp mức sạc tối ưu và an toàn, đảm bảo thiết bị của bạn luôn an toàn khỏi sạc quá mức hoặc đoản mạch. \ n \ nNói lời tạm biệt với sự lộn xộn và thất vọng, và chào đến sự tiện lợi với Trạm sạc điện thoại thông minh. Đó là sự bổ sung hoàn hảo </w:t>
      </w:r>
      <w:r>
        <w:lastRenderedPageBreak/>
        <w:t>cho bất kỳ gia đình hoặc văn phòng nào để giữ cho tất cả các thiết bị của bạn được sạc và sắp xếp. Đặt hàng ngay hôm nay và trải nghiệm sự khác biệt!"}</w:t>
      </w:r>
    </w:p>
    <w:p w14:paraId="3B56927E" w14:textId="77777777" w:rsidR="0070395F" w:rsidRDefault="00B1588D">
      <w:r>
        <w:t>{"câu hỏi": "Biến bài thơ này thành một câu rap. - Tình yêu của tôi giống như một dòng sông\nĐiều đó chảy ra biển\nNó luôn thay đổi\nVà sẽ mãi mãi", "trả lời": "Yo, hãy lắng nghe, hãy để tôi nói với bạn một sự thật, \nTình yêu của tôi giống như một dòng sông, không bao giờ còn nguyên vẹn \nChảy ra biển, không bao giờ mất tốc độ \nKhông bao giờ thay đổi, không bao giờ bị mắc kẹt ở một nơi \n\nNó vĩnh viễn, nó luôn chạy tự do \nMột dòng tình yêu nhất quán từ tôi đến bạn \nVì vậy, đừng cố gắng đập nó lên hoặc Thay đổi hướng đi của nó \n Tình yêu của tôi giống như một dòng sông, một sức mạnh không ngừng \n\nVì vậy, hãy đến và cưỡi những ghềnh thác này, cảm nhận sự vội vã \n Tình yêu của tôi giống như một dòng sông, luôn luôn trong im lặng \n Chỉ cần để nó đưa bạn, đầu hàng ý chí của nó \nVà mãi mãi, mãi mãi, tình yêu của tôi dành cho bạn sẽ tràn ngập."}</w:t>
      </w:r>
    </w:p>
    <w:p w14:paraId="033EBB6D" w14:textId="77777777" w:rsidR="0070395F" w:rsidRDefault="00B1588D">
      <w:r>
        <w:t>{"câu hỏi": "Phân tích câu sau và giải thích làm thế nào nó có thể được cải thiện. - Khách sạn chào buổi sáng tốt lành.", "trả lời": "Câu "Khách sạn chào buổi sáng tốt lành" không đúng ngữ pháp. Vấn đề nằm ở việc sử dụng danh từ \u201cmorning\u201d như một trạng từ, mô tả động từ \u201cgreets\u201d thay vì tính từ \u201cgood\u201d được sử dụng để mô tả danh từ \u201cmorning\u201d.\n\nDưới đây là hai bản sửa đổi tiềm năng để khắc phục lỗi ngữ pháp này:\n- Khách sạn chào đón khách hàng của mình bằng một buổi sáng tốt lành. \ n \ n Cả hai bản sửa đổi này đều sử dụng cụm từ "chào buổi sáng" như một danh từ và tránh vấn đề với câu gốc."}</w:t>
      </w:r>
    </w:p>
    <w:p w14:paraId="18A8FB4C" w14:textId="77777777" w:rsidR="0070395F" w:rsidRDefault="00B1588D">
      <w:r>
        <w:t>{"câu hỏi": "Mô tả lợi ích chính của nền tảng tiếp thị được hỗ trợ bởi AI.", "câu trả lời": "Nền tảng tiếp thị được hỗ trợ bởi AI mang lại một số lợi ích, nhưng lợi ích chính là khả năng phân tích lượng lớn dữ liệu trong thời gian thực và sử dụng các thuật toán dự đoán để cung cấp các chiến lược tiếp thị được cá nhân hóa và tối ưu hóa để cải thiện mức độ tương tác và tỷ lệ chuyển đổi của khán giả. Nó có thể xác định các mô hình và xu hướng trong hành vi của người tiêu dùng và đưa ra quyết định dựa trên dữ liệu về chiến thuật tiếp thị nào sẽ hiệu quả nhất để nhắm mục tiêu các phân khúc đối tượng cụ thể. Điều này dẫn đến các chiến dịch tiếp thị phù hợp và hiệu quả hơn, từ đó làm tăng ROI (lợi tức đầu tư) cho các doanh nghiệp."}</w:t>
      </w:r>
    </w:p>
    <w:p w14:paraId="25BD5D04" w14:textId="77777777" w:rsidR="0070395F" w:rsidRDefault="00B1588D">
      <w:r>
        <w:t xml:space="preserve">{"câu hỏi": "Viết một câu chuyện từ quan điểm của một thiếu niên cảm thấy nhớ nhà.", "câu trả lời": "Khi còn là một thiếu niên, tôi chưa bao giờ nghĩ rằng tôi sẽ nhớ nhà nhiều như bây giờ. Lớn lên, tôi luôn mơ ước được phiêu lưu và nhìn thế giới bên ngoài thị trấn nhỏ của mình. Nhưng bây giờ, khi tôi ngồi trên giường trong phòng ký túc xá đại học cách xa nhà hàng trăm dặm, tất cả những gì tôi có thể nghĩ đến là những kỷ niệm an ủi thời thơ ấu của mình. Tôi đang kết bạn mới và trải nghiệm những điều mới, nhưng có cảm giác dai dẳng khao khát một cái gì đó quen thuộc. Tôi nhớ mùi nước sốt spaghetti tự làm của mẹ tôi tràn ngập ngôi nhà và tiếng cười của cha tôi khi chúng tôi xem chương trình truyền hình yêu thích của chúng tôi. Tôi nhớ nằm dưới những vì sao ở sân sau của người bạn thân nhất của tôi khi chúng tôi nói về những giấc mơ của chúng tôi. \ n \ n\nTôi không bao giờ nhận ra tôi đã coi những khoảnh khắc nhỏ bé đó là điều hiển nhiên cho đến khi chúng biến mất. Bây giờ, khi tôi lướt qua những bức ảnh của gia đình và bạn bè trên phương tiện truyền thông xã hội, </w:t>
      </w:r>
      <w:r>
        <w:lastRenderedPageBreak/>
        <w:t>nước mắt tôi trào ra. Tôi biết tôi nên tận hưởng sự tự do mới tìm thấy này, nhưng tôi không thể rũ bỏ cảm giác nhớ nhà. Thật buồn cười khi là một thiếu niên, bạn luôn mong muốn lớn lên, được độc lập và tự do. Nhưng bây giờ tôi ở đây, tất cả những gì tôi muốn là quay trở lại sự đơn giản của thời thơ ấu. Để đắm mình trong sự ấm áp của tình yêu gia đình tôi và sự thoải mái của thị trấn nhỏ của tôi. Nhưng tôi biết rằng đây chỉ là một phần của quá trình trưởng thành, dang rộng đôi cánh và tìm ra con đường của riêng mình. Tôi nhắc nhở bản thân rằng đây chỉ là một cảm giác tạm thời và cuối cùng tôi sẽ biến nơi mới này thành nhà của mình. Tuy nhiên, cho đến lúc đó, tôi sẽ giữ lại những ký ức về quê hương và tìm thấy niềm an ủi khi biết rằng dù tôi có đi bao xa, nó sẽ luôn ở đó, chờ đợi tôi với vòng tay rộng mở."}</w:t>
      </w:r>
    </w:p>
    <w:p w14:paraId="6CA63B17" w14:textId="77777777" w:rsidR="0070395F" w:rsidRDefault="00B1588D">
      <w:r>
        <w:t>{"question": "Dự đoán đầu ra cho đầu vào này. - (A) Sư tử cái hung dữ", "trả lời": "Đầu ra là một tuyên bố mô tả hành vi của sư tử cái là hung dữ."}</w:t>
      </w:r>
    </w:p>
    <w:p w14:paraId="4035DCFD" w14:textId="77777777" w:rsidR="0070395F" w:rsidRDefault="00B1588D">
      <w:r>
        <w:t>{"câu hỏi": "Xây dựng một câu bằng cách sử dụng các từ vựng sau: văn hóa, kích động", "trả lời": "Những biểu hiện sống động và phong phú của văn hóa địa phương đủ mạnh để khuyến khích cộng đồng hành động để bảo tồn truyền thống của họ."}</w:t>
      </w:r>
    </w:p>
    <w:p w14:paraId="6D6BA4A8" w14:textId="77777777" w:rsidR="0070395F" w:rsidRDefault="00B1588D">
      <w:r>
        <w:t xml:space="preserve">{"câu hỏi": "Phát triển một lập luận thuyết phục về lý do tại sao điều quan trọng là bỏ phiếu.", "Trả lời": "Bỏ phiếu là một trong những quyền và trách nhiệm cơ bản nhất của một công dân trong một xã hội dân chủ. Nó cho chúng ta cơ hội để có tiếng nói trong các quyết định ảnh hưởng đến cuộc sống của chúng ta và chọn các nhà lãnh đạo sẽ thay mặt chúng ta đưa ra những quyết định đó. Dưới đây là một số lý do thuyết phục nhất tại sao điều quan trọng là bỏ phiếu:\n\n1. Bỏ phiếu là một cách mạnh mẽ để thực hiện thay đổi: Bằng cách thực hiện quyền bầu cử của mình, bạn đang tích cực tham gia vào quá trình dân chủ và làm cho tiếng nói của bạn được lắng nghe. Lá phiếu của bạn quyết định ai được bầu vào văn phòng công cộng, và do đó có quyền định hình các chính sách và định hướng của chính phủ. \ n \ n2. Mọi lá phiếu đều quan trọng: Các cuộc bầu cử có thể thắng hoặc thua với cách biệt rất hẹp và mỗi phiếu bầu đều có thể tạo ra sự khác biệt. Bằng cách không bỏ phiếu, bạn đang từ bỏ một cách hiệu quả quyền ảnh hưởng đến kết quả của cuộc bầu cử và cho phép người khác đưa ra quyết định cho bạn. \ n \ n3. Bỏ phiếu là một cách để giữ các quan chức được bầu có trách nhiệm: Khi bạn bỏ phiếu, về cơ bản bạn đang thuê ai đó đại diện cho lợi ích của bạn trong chính phủ. Nếu các quan chức được bầu của bạn không thực hiện lời hứa của họ hoặc hành động chống lại lợi ích tốt nhất của bạn, bạn có quyền bỏ phiếu cho họ và bầu một người mới. \ n \ n4. Đó là nghĩa vụ công dân của chúng ta: Bỏ phiếu không chỉ là một quyền, mà còn là một trách nhiệm đi kèm với việc trở thành một công dân. Bằng cách tham gia vào quá trình bầu cử, chúng tôi đang hoàn thành nghĩa vụ của mình đối với đất nước và duy trì các nguyên tắc dân chủ. Bỏ phiếu là tấm gương cho các thế hệ tương lai: Khi bạn bỏ phiếu, bạn đang làm gương cho con cái và các thế hệ tương lai về tầm quan trọng của việc trở thành một công dân gắn bó và có trách nhiệm. Bạn đang cho họ thấy rằng tiếng nói của họ quan trọng và họ có vai trò trong việc định hình tương lai của đất nước họ. Tóm lại, bỏ phiếu là một công cụ mạnh mẽ cho phép chúng ta có tiếng nói trong các quyết định ảnh hưởng đến cuộc sống của chúng ta, buộc các quan chức được bầu của chúng ta phải chịu trách nhiệm và </w:t>
      </w:r>
      <w:r>
        <w:lastRenderedPageBreak/>
        <w:t>định hình tương lai của đất nước chúng ta. Đó là quyền, trách nhiệm và nghĩa vụ của chúng tôi để tham gia vào quá trình dân chủ bằng cách bỏ phiếu vào ngày bầu cử."}</w:t>
      </w:r>
    </w:p>
    <w:p w14:paraId="5598BD90" w14:textId="77777777" w:rsidR="0070395F" w:rsidRDefault="00B1588D">
      <w:r>
        <w:t>{"câu hỏi": "Viết lại dòng đối thoại này để làm cho nó năng động hơn: - \"Tôi chán", "trả lời": "\"Tôi cảm thấy như mình sắp phát điên ở đây mà không có gì để làm!\""}</w:t>
      </w:r>
    </w:p>
    <w:p w14:paraId="5FAD12F4" w14:textId="77777777" w:rsidR="0070395F" w:rsidRDefault="00B1588D">
      <w:r>
        <w:t>{"câu hỏi": "Xây dựng một lập luận ủng hộ việc bãi bỏ án tử hình.", "trả lời": "Nghiên cứu và bằng chứng cho thấy án tử hình không ngăn chặn tội phạm một cách hiệu quả, và nó cũng không phải là cách thích hợp nhất để trừng phạt người phạm tội. Hình phạt tử hình không thể xóa bỏ một tội ác đã phạm phải, và nó không thể đảm bảo công lý thực sự, đặc biệt là vì hệ thống pháp luật dễ bị lỗi và thiên vị của con người. Đã có những trường hợp những người vô tội bị kết án tử hình, và cuộc sống của họ không bao giờ có thể lấy lại được. Ngoài ra, án tử hình là một hệ thống tốn kém và không hiệu quả, nơi số tiền chi cho phí pháp lý, xét xử và kháng cáo, có thể được đưa vào sử dụng xã hội hiệu quả hơn. Có những hình phạt thay thế có sẵn, chẳng hạn như tù chung thân mà không được ân xá, không liên quan đến việc lấy đi một mạng sống và ít tốn kém hơn nhiều so với chi phí của án tử hình. Giá trị của cuộc sống không bao giờ được đánh giá thấp, và không phải để hệ thống pháp luật, hoặc bất kỳ người nào, quyết định xem một người xứng đáng sống hay chết. Sự sống con người là thiêng liêng, và đó là bổn phận luân lý của xã hội để bảo vệ nó, ngay cả trong hoàn cảnh của những lựa chọn khó khăn. Lấy mạng sống cho một cuộc sống không cung cấp bất kỳ giải pháp hay quả báo nào, mà thay vào đó thúc đẩy một chu kỳ bạo lực không bao giờ kết thúc. Hơn nữa, điều quan trọng là phải xem xét sự bất bình đẳng vốn có trong hệ thống pháp luật, nơi các nhóm thiểu số và những người có địa vị kinh tế xã hội thấp có nhiều khả năng nhận án tử hình cho tội ác của họ so với những người khác. Hình phạt tử hình không phải lúc nào cũng được áp dụng một cách tương xứng và vô tư, và một hình phạt như vậy không nên chịu sự chênh lệch như vậy. Tóm lại, án tử hình là một biện pháp không hiệu quả, tốn kém và có vấn đề về mặt đạo đức, và nên được bãi bỏ. Các hình phạt thay thế có sẵn, và nên tập trung vào việc phục hồi chức năng và giải quyết các nguyên nhân gốc rễ của tội phạm hơn là lấy đi mạng sống cho một cuộc sống."}</w:t>
      </w:r>
    </w:p>
    <w:p w14:paraId="0DBD0C16" w14:textId="77777777" w:rsidR="0070395F" w:rsidRDefault="00B1588D">
      <w:r>
        <w:t>{"câu hỏi": "Tạo một bản tóm tắt của văn bản bên dưới - Cách chính xác để viết và minh họa một câu chuyện là bắt đầu với một ý tưởng hạt giống. Sau đó, bạn sẽ sử dụng những gì bạn biết - nhân vật, bối cảnh và cốt truyện của bạn - để đưa câu chuyện vào cuộc sống. Điều này có thể được mô tả thông qua hình minh họa, chú thích và đối thoại. Khi câu chuyện trở nên sống động, hãy sử dụng chuyển tiếp và thiết lập mô tả để chia nhỏ các chuỗi và thúc đẩy câu chuyện về phía trước. Cuối cùng, sử dụng cao trào để thể hiện những gì các nhân vật đã phấn đấu và hành động của họ đã dẫn đến một điểm kết thúc thỏa mãn như thế nào.", "câu trả lời": "Văn bản mô tả quá trình viết và minh họa một câu chuyện, bắt đầu với một ý tưởng hạt giống và sử dụng các nhân vật, bối cảnh và cốt truyện để đưa nó vào cuộc sống. Các kỹ thuật như minh họa, chú thích, đối thoại, chuyển tiếp và mô tả bối cảnh được sử dụng để thúc đẩy câu chuyện tiến lên, đỉnh điểm là cao trào tiết lộ mục tiêu và kết quả của các nhân vật."}</w:t>
      </w:r>
    </w:p>
    <w:p w14:paraId="28855B9F" w14:textId="77777777" w:rsidR="0070395F" w:rsidRDefault="00B1588D">
      <w:r>
        <w:t xml:space="preserve">{"câu hỏi": "Tạo một câu giải thích sự thay đổi trong sứ mệnh của công ty - Công ty chúng tôi đã chuyển sứ mệnh từ tạo ra sản phẩm sang cung cấp dịch vụ.", "trả lời": "Công ty chúng tôi </w:t>
      </w:r>
      <w:r>
        <w:lastRenderedPageBreak/>
        <w:t>đã trải qua một sự chuyển đổi trong trọng tâm cốt lõi của mình, chuyển từ sự phát triển của các sản phẩm hữu hình sang trọng tâm vào việc cung cấp các dịch vụ đặc biệt để đáp ứng nhu cầu phát triển của khách hàng."}</w:t>
      </w:r>
    </w:p>
    <w:p w14:paraId="1F189C02" w14:textId="77777777" w:rsidR="0070395F" w:rsidRDefault="00B1588D">
      <w:r>
        <w:t>{"câu hỏi": "Nhóm các mục theo danh mục - Táo, Xe hơi, Chó, Nhà", "câu trả lời": "Trái cây: \n - Táo\n\nVận chuyển:\n - Xe \n \nĐộng vật:\n - Chó\n\n Nhà ở:\n - Nhà"}</w:t>
      </w:r>
    </w:p>
    <w:p w14:paraId="0E25C9E1" w14:textId="77777777" w:rsidR="0070395F" w:rsidRDefault="00B1588D">
      <w:r>
        <w:t>{"câu hỏi": "Tạo danh sách năm mục hành động - Hiện đại hóa sản phẩm của chúng tôi", "câu trả lời": "Đây là danh sách năm mục hành động để hiện đại hóa sản phẩm của bạn:\n\n1. Tiến hành nghiên cứu thị trường và thu thập phản hồi của khách hàng để xác định các lĩnh vực cần cải tiến hoặc hiện đại hóa. \ n \ n2. Nâng cấp thiết kế và trải nghiệm người dùng của sản phẩm, kết hợp các xu hướng thiết kế mới nhất và thực tiễn tốt nhất. \ n \ n3. Kết hợp các công nghệ tiên tiến như trí tuệ nhân tạo, học máy hoặc blockchain để nâng cao chức năng của sản phẩm. \ n \ n4. Tối ưu hóa sản phẩm cho các thiết bị di động, đảm bảo sản phẩm đáp ứng đầy đủ và cung cấp trải nghiệm người dùng liền mạch trên tất cả các nền tảng. \ n \ n5. Đầu tư vào tiếp thị và xây dựng thương hiệu để xây dựng nhận thức và tạo tiếng vang về sản phẩm hiện đại hóa, nhắm mục tiêu đến cả khách hàng mới và khách hàng hiện tại."}</w:t>
      </w:r>
    </w:p>
    <w:p w14:paraId="5ABE6559" w14:textId="77777777" w:rsidR="0070395F" w:rsidRDefault="00B1588D">
      <w:r>
        <w:t>{"câu hỏi": "Chuyển đổi tuyên bố đã cho thành câu hỏi - Điều quan trọng là phải lắng nghe phản hồi của khách hàng", "câu trả lời": "Có quan trọng để lắng nghe phản hồi của khách hàng không?"}</w:t>
      </w:r>
    </w:p>
    <w:p w14:paraId="5542F267" w14:textId="77777777" w:rsidR="0070395F" w:rsidRDefault="00B1588D">
      <w:r>
        <w:t>{"câu hỏi": "Chọn câu trả lời tốt nhất - Geoffrey và Everett đều muốn đặt bánh pizza. Ai nên trả tiền?\n(A) Geoffrey\n(B) Everett\n(C) Both\n(D) Không", "trả lời": "Không có bất kỳ thông tin ngữ cảnh hoặc kiến thức nào về bất kỳ thỏa thuận nào trước đó mà họ có thể có, tôi khuyên rằng quyết định công bằng và công bằng nhất sẽ là lựa chọn (C) Cả hai. Geoffrey và Everett có thể chia nhau chi phí cho chiếc bánh pizza. Tuy nhiên, nếu có các yếu tố khác cần xem xét, việc phân phối thanh toán có thể khác nhau."}</w:t>
      </w:r>
    </w:p>
    <w:p w14:paraId="045A48EA" w14:textId="77777777" w:rsidR="0070395F" w:rsidRDefault="00B1588D">
      <w:r>
        <w:t>{"câu hỏi": "Xác định một ví dụ về sự ám chỉ trong văn bản - Cô ấy tỏa sáng dưới ánh mặt trời mùa hè.", "câu trả lời": "Một ví dụ về sự ám chỉ trong văn bản là việc sử dụng lặp đi lặp lại âm \"sh\" trong \"She shined\"."}</w:t>
      </w:r>
    </w:p>
    <w:p w14:paraId="16ABF747" w14:textId="77777777" w:rsidR="0070395F" w:rsidRDefault="00B1588D">
      <w:r>
        <w:t>{"câu hỏi": "Làm nổi bật mệnh đề độc lập - Mặc dù mặt trời chiếu sáng rực rỡ, gió thổi lạnh.", "trả lời": "Mệnh đề độc lập là \"gió thổi lạnh.\""}</w:t>
      </w:r>
    </w:p>
    <w:p w14:paraId="5E3A1018" w14:textId="77777777" w:rsidR="0070395F" w:rsidRDefault="00B1588D">
      <w:r>
        <w:t>{"câu hỏi": "Thêm các từ còn thiếu - Một chiếc xe đua ____ xung quanh ______", "câu trả lời": "Một chiếc xe đua tăng tốc quanh đường đua."}</w:t>
      </w:r>
    </w:p>
    <w:p w14:paraId="7488567C" w14:textId="77777777" w:rsidR="0070395F" w:rsidRDefault="00B1588D">
      <w:r>
        <w:t>{"câu hỏi": "Tạo một câu hỏi đố vui về một nhà soạn nhạc cổ điển nổi tiếng, hoàn chỉnh với bộ câu trả lời trắc nghiệm.", "câu trả lời": "Nhà soạn nhạc cổ điển nổi tiếng nào tiếp tục sáng tạo âm nhạc mặc dù bị điếc sau này trong cuộc đời?\\nA. Wolfgang Amadeus Mozart\\nB. Johann Sebastian Bach\\nC. Ludwig van Beethoven\\nD. Pyotr Ilyich Tchaikovsky\\n\\nTrả lời: C. Ludwig van Beethoven"}</w:t>
      </w:r>
    </w:p>
    <w:p w14:paraId="2D6AD739" w14:textId="77777777" w:rsidR="0070395F" w:rsidRDefault="00B1588D">
      <w:r>
        <w:lastRenderedPageBreak/>
        <w:t>{"câu hỏi": "Xếp hạng các cấp bậc trong một công ty.", "câu trả lời": "1. Giám đốc điều hành cấp C (chẳng hạn như CEO, CFO, COO) \ n2. Quản lý cấp cao (chẳng hạn như Phó Chủ tịch, Giám đốc) \ n3. Quản lý cấp trung (chẳng hạn như Quản lý, Trưởng phòng, Giám đốc chi nhánh) \ n4. Quản lý tuyến đầu hoặc Giám sát viên (chẳng hạn như Trưởng nhóm, Huấn luyện viên) \ n5. Nhân viên chuyên nghiệp (chẳng hạn như Luật sư, Kỹ sư, Bác sĩ) \ n6. Nhân viên hành chính và hỗ trợ (chẳng hạn như Thư ký, Trợ lý hành chính, Kỹ thuật viên) \ n7. Hợp tác xã và công nhân thủ công (chẳng hạn như công nhân sản xuất, người vận hành máy, công nhân dây chuyền lắp ráp) \ n8. Thực tập sinh, nhân viên mới vào nghề và nhân viên tạm thời."}</w:t>
      </w:r>
    </w:p>
    <w:p w14:paraId="76CF6911" w14:textId="77777777" w:rsidR="0070395F" w:rsidRDefault="00B1588D">
      <w:r>
        <w:t>{"question": "Tạo dòng thời gian của các sự kiện từ một văn bản nhất định. - Vào những năm 1600, người châu Âu bắt đầu khám phá và thuộc địa hóa các lục địa châu Mỹ.", "Trả lời": "- Những năm 1600: Người châu Âu bắt đầu khám phá các lục địa châu Mỹ.\n- Thập niên 1600: Người châu Âu bắt đầu xâm chiếm các lục địa châu Mỹ."}</w:t>
      </w:r>
    </w:p>
    <w:p w14:paraId="0DFE9655" w14:textId="77777777" w:rsidR="0070395F" w:rsidRDefault="00B1588D">
      <w:r>
        <w:t>{"câu hỏi": "Trí tuệ nhân tạo tác động đến cuộc sống của chúng ta theo cách nào?", "Trả lời": "Trí tuệ nhân tạo (AI) đã có tác động đáng kể đến nhiều khía cạnh trong cuộc sống hàng ngày của chúng ta. Nó làm cho một loạt các hệ thống và quy trình hiệu quả hơn, hiệu quả hơn và thân thiện với người dùng. Dưới đây là một số ví dụ về những cách mà AI đã thay đổi cuộc sống của chúng ta: \ n \ n1. Trợ lý cá nhân và tự động hóa gia đình: Các trợ lý cá nhân được hỗ trợ bởi AI như Siri và Alexa đang làm cho cuộc sống của chúng ta dễ dàng hơn bằng cách giúp chúng ta sắp xếp lịch trình, tìm thông tin và điều khiển các thiết bị trong nhà. Chăm sóc sức khỏe: AI đang cải thiện chăm sóc sức khỏe bằng cách hỗ trợ các bác sĩ chẩn đoán bệnh, xác định bệnh nhân có nguy cơ mắc một số tình trạng nhất định và phát triển các kế hoạch điều trị được cá nhân hóa. Giao thông vận tải: AI đang biến đổi giao thông vận tải bằng cách biến những chiếc xe tự lái thành hiện thực. Nó cũng giúp tối ưu hóa các tuyến giao thông công cộng và giảm tắc nghẽn giao thông. \ n \ n4. Dịch vụ tài chính: AI được sử dụng trong ngành dịch vụ tài chính để phát hiện gian lận, quản lý rủi ro và đưa ra quyết định đầu tư tốt hơn. Phương tiện truyền thông xã hội và quảng cáo: AI được sử dụng trên các nền tảng truyền thông xã hội để cá nhân hóa nội dung và quảng cáo, làm cho chúng phù hợp hơn với người dùng cá nhân. \ n \ n6. Giải trí: AI cũng đang thay đổi ngành công nghiệp giải trí, bằng cách tạo ra các đề xuất được cá nhân hóa cho phim, chương trình truyền hình và âm nhạc, và thậm chí sản xuất nội dung gốc. \ n \ nAI vẫn đang ở giai đoạn đầu và tác động của nó sẽ chỉ tăng lên trong những năm tới. Nó có tiềm năng cách mạng hóa nhiều ngành công nghiệp và khía cạnh khác trong cuộc sống của chúng ta, làm cho chúng hiệu quả hơn, được cá nhân hóa và thuận tiện hơn."}</w:t>
      </w:r>
    </w:p>
    <w:p w14:paraId="7AD9F6BE" w14:textId="77777777" w:rsidR="0070395F" w:rsidRDefault="00B1588D">
      <w:r>
        <w:t xml:space="preserve">{"câu hỏi": "Xác định ba lý do chính từ văn bản đã cho tại sao tác giả nghĩ rằng giao thông công cộng cần cải thiện. - Hệ thống giao thông công cộng đã phải vật lộn để theo kịp nhu cầu ngày càng tăng trong những năm gần đây. Cơ sở hạ tầng đã xuống cấp và thiếu các biện pháp bảo trì và hiện đại hóa. Việc thiếu kinh phí cho giao thông công cộng đã dẫn đến dịch vụ ít thường xuyên hơn, phương tiện quá đông đúc và không đủ số lượng tuyến đường phù hợp với tất cả người dùng. Hậu quả của hệ thống giao thông công cộng kém bao gồm tăng tắc nghẽn giao thông và giảm chất lượng không khí do số lượng phương tiện cá nhân cao hơn </w:t>
      </w:r>
      <w:r>
        <w:lastRenderedPageBreak/>
        <w:t>trên đường. Ngoài ra, các hệ thống giao thông được quy hoạch kém có thể góp phần vào sự bất bình đẳng xã hội bằng cách hạn chế khả năng di chuyển của những người có thu nhập thấp không đủ khả năng mua phương tiện cá nhân.", "Trả lời": "Ba lý do chính được nêu ra là: \ n (1) cơ sở hạ tầng xuống cấp và các biện pháp bảo trì / hiện đại hóa không đủ, \ n (2) thiếu kinh phí dẫn đến giảm dịch vụ và không đủ tuyến đường, và \ n (3) tăng tắc nghẽn giao thông và chất lượng không khí kém do nhiều phương tiện cá nhân hơn."}</w:t>
      </w:r>
    </w:p>
    <w:p w14:paraId="16DBDC40" w14:textId="77777777" w:rsidR="0070395F" w:rsidRDefault="00B1588D">
      <w:r>
        <w:t>{"câu hỏi": "Viết lại văn bản này với giọng điệu tích cực, nhấn mạnh lợi ích của giải pháp được đề xuất. - Thay vì cố gắng vặn vẹo mớ dây điện lộn xộn trên tường, giải pháp của chúng tôi cung cấp cho bạn một cách để cắm tất cả các thiết bị của bạn ở một nơi làm cho nó ít thuận tiện hơn và gọn gàng hơn. Bức tường của bạn sẽ không còn chướng mắt và bạn sẽ có quyền truy cập dễ dàng hơn vào tất cả các dây thiết bị của mình khi bạn cần chuyển mọi thứ ra.", "Trả lời": "Giải pháp sáng tạo của chúng tôi cho phép bạn kết nối liền mạch tất cả các thiết bị của mình ở một vị trí thuận tiện, cung cấp sự gọn gàng nâng cao và quản lý dây dễ dàng. Thiết kế thẩm mỹ này không chỉ giúp loại bỏ sự lộn xộn khó coi của dây điện trên tường mà còn giúp bạn dễ dàng truy cập vào các thiết bị của mình để chuyển đổi dễ dàng."}</w:t>
      </w:r>
    </w:p>
    <w:p w14:paraId="0B9D353B" w14:textId="77777777" w:rsidR="0070395F" w:rsidRDefault="00B1588D">
      <w:r>
        <w:t>{"câu hỏi": "Tìm năm câu tương tự nhất với câu đã cho. - Con mèo đậu trên ngọn cây.", "Trả lời": "1. Con mèo ngồi trên cành trên cùng của cây.\n2. Trên cao, con mèo ngồi thoải mái trên một cành cây.\n3. Con mèo trèo lên và ngồi trên cây.\n4. Trên cây, con mèo được đặt trên cành cây.\n5. Con mèo tìm một chỗ để nghỉ ngơi trên ngọn cây."}</w:t>
      </w:r>
    </w:p>
    <w:p w14:paraId="290FD1D5" w14:textId="77777777" w:rsidR="0070395F" w:rsidRDefault="00B1588D">
      <w:r>
        <w:t>{"câu hỏi": "Viết một câu chuyện ngắn từ quan điểm của một chủ sở hữu chó, bao gồm cả suy nghĩ của họ trong sự kiện. - Đó là một buổi chiều đầy nắng khi tôi đưa chú chó của mình, Sparky, đến công viên.", "Trả lời": "Đó là một buổi chiều đầy nắng khi tôi đưa chú chó của mình, Sparky, đến công viên. Tôi rất thích xem anh ấy chạy và chơi với sự nhiệt tình nhiệt thành. Tôi cảm thấy một cảm giác thỏa mãn và tự hào sâu sắc, biết rằng tôi đã cho anh ấy môi trường hoàn hảo để thả lỏng và là chính mình. Tại một thời điểm, Sparky tinh nghịch đuổi theo một con sóc, và tôi không thể không tự hỏi điều gì đang diễn ra trong tâm trí anh ấy trong khoảnh khắc đó."}</w:t>
      </w:r>
    </w:p>
    <w:p w14:paraId="5EF19119" w14:textId="77777777" w:rsidR="0070395F" w:rsidRDefault="00B1588D">
      <w:r>
        <w:t>{"question": "Tạo 5 câu hỏi mở về một chủ đề nhất định. - In 3D", "trả lời": "1. Bạn nghĩ in 3D có những khả năng thú vị nào trong lĩnh vực sản xuất?\n2. Bạn có thể chia sẻ một số ứng dụng sáng tạo của in 3D mà bạn đã quan sát hoặc nghe nói trong những năm gần đây không? \ n3. Bạn nghĩ sự phát triển của công nghệ in 3D có thể tác động đến nền kinh tế như thế nào, đặc biệt là về việc tạo việc làm hoặc mất việc làm? \n4. Theo bạn, những mối quan tâm hoặc thách thức đạo đức nào có thể phát sinh từ việc áp dụng rộng rãi công nghệ in 3D? \ n5. Làm thế nào để bạn hình dung tương lai của in 3D và bạn nghĩ nó sẽ đóng vai trò gì trong cuộc sống hàng ngày của chúng ta?"}</w:t>
      </w:r>
    </w:p>
    <w:p w14:paraId="7458592D" w14:textId="77777777" w:rsidR="0070395F" w:rsidRDefault="00B1588D">
      <w:r>
        <w:t xml:space="preserve">{"câu hỏi": "Xác định lợi ích của việc sử dụng lịch để theo dõi các hoạt động", "trả lời": "Một lợi ích của việc sử dụng lịch để theo dõi các hoạt động là nó giúp các cá nhân quản lý hiệu quả thời gian của họ và luôn có tổ chức. Bằng cách xem trực quan tất cả các hoạt động và sự kiện theo kế hoạch của họ ở một nơi, mọi người có thể ưu tiên các nhiệm vụ, đặt lời nhắc và đảm bảo rằng họ không quên những ngày quan trọng hoặc tự đặt trước. Điều này giúp giảm </w:t>
      </w:r>
      <w:r>
        <w:lastRenderedPageBreak/>
        <w:t>căng thẳng và tăng năng suất vì họ có thể lập kế hoạch và chuẩn bị hiệu quả cho các nhiệm vụ và trách nhiệm của mình."}</w:t>
      </w:r>
    </w:p>
    <w:p w14:paraId="7C61FF2B" w14:textId="77777777" w:rsidR="0070395F" w:rsidRDefault="00B1588D">
      <w:r>
        <w:t>{"câu hỏi": "Làm thế nào một người có thể phát triển thói quen ngủ lành mạnh?", "câu trả lời": "Phát triển thói quen ngủ lành mạnh là rất quan trọng đối với sức khỏe thể chất và tinh thần. Một thói quen ngủ nhất quán giúp điều chỉnh đồng hồ sinh học bên trong cơ thể, cải thiện chất lượng giấc ngủ và tăng mức năng lượng ban ngày. Dưới đây là một số bước hữu ích cần thực hiện để phát triển thói quen ngủ lành mạnh: \ n \ n1. Đặt lịch trình ngủ nhất quán - Chọn giờ đi ngủ và thời gian thức dậy, và tuân thủ nó, ngay cả vào cuối tuần. Sự đều đặn này sẽ giúp rèn luyện cơ thể ra vào chế độ ngủ, giúp bạn dễ dàng chìm vào giấc ngủ và thức dậy hơn. Tạo một môi trường gây ngủ - Tạo ra một môi trường ngủ thoải mái có thể cải thiện cơ hội ngủ và duy trì giấc ngủ. Giữ cho phòng ngủ mát mẻ, tối, yên tĩnh và không bị phân tâm. Cân nhắc đầu tư vào một tấm nệm, gối và bộ đồ giường thoải mái.\n\n3. Thiết lập thói quen trước khi đi ngủ - Phát triển thói quen trước khi ngủ giúp bạn thư giãn và thư giãn trước khi đi ngủ. Điều này có thể bao gồm các hoạt động như đọc sách, tắm nước ấm hoặc thiền. Tránh màn hình và thiết bị điện tử, vì ánh sáng xanh có thể khiến bạn khó ngủ hơn. \ n \ n4. Tránh các chất kích thích: Tránh caffeine, nicotine và rượu trong những giờ trước khi đi ngủ. Những chất này có thể cản trở khả năng ngủ và ngủ, dẫn đến những đêm bồn chồn và buổi sáng uể oải. \ n \ n5. Tập thể dục thường xuyên - Hoạt động thể chất thường xuyên có thể giúp điều chỉnh chu kỳ đánh thức giấc ngủ tự nhiên của cơ thể và thúc đẩy giấc ngủ ngon hơn. Đặt mục tiêu ít nhất 30 phút tập thể dục vừa phải mỗi ngày, nhưng cố gắng tránh hoạt động mạnh mẽ trong vài giờ trước khi đi ngủ. \ n \ n6. Lắng nghe cơ thể của bạn- Chú ý đến cơ thể của bạn - tín hiệu buồn ngủ tự nhiên của bạn và đi ngủ khi bạn cảm thấy mệt mỏi. Cố gắng ép bản thân thức dậy khi bạn buồn ngủ có thể khiến bạn khó ngủ hơn khi cuối cùng bạn đi ngủ. Bằng cách làm theo những lời khuyên này và tạo thói quen ngủ được cá nhân hóa, một người có thể cải thiện chất lượng giấc ngủ, tăng mức năng lượng trong ngày và gặt hái nhiều lợi ích sức khỏe đi kèm với việc nghỉ ngơi vào ban đêm.</w:t>
      </w:r>
    </w:p>
    <w:p w14:paraId="5686FD25" w14:textId="77777777" w:rsidR="0070395F" w:rsidRDefault="00B1588D">
      <w:r>
        <w:t>{"question": "Phân loại ba ngôn ngữ lập trình - Java, C++, Python", "answer": "1. Java - Java là một ngôn ngữ lập trình cấp cao, hướng đối tượng được phát triển bởi Sun Microsystems vào năm 1995. Nó được biết đến với nền tảng độc lập \u201cwrite một lần, chạy mọi nơi \ khả năng u201d mà làm cho nó phù hợp để xây dựng các ứng dụng di động. Java thường được sử dụng trong các ứng dụng web, di động và doanh nghiệp. \ n \ n2. C++ - C++ là một ngôn ngữ lập trình đa năng được phát triển bởi Bjarne Stroustrup vào năm 1983. Nó là một phần mở rộng của ngôn ngữ lập trình C cung cấp các khả năng bổ sung như hỗ trợ lập trình hướng đối tượng và cấu trúc dữ liệu nâng cao. C++ được sử dụng trong nhiều lĩnh vực, bao gồm lập trình hệ thống, phát triển trò chơi và thiết kế đồ họa. Python - Python là một ngôn ngữ lập trình thông dịch, cấp cao, có mục đích chung. Được tạo ra bởi Guido van Rossum vào năm 1989, Python nhấn mạnh khả năng đọc mã và cú pháp của nó cho phép các lập trình viên thể hiện các khái niệm trong ít dòng mã hơn các ngôn ngữ như C ++ hoặc Java. Python thường được sử dụng trong khoa học dữ liệu, trí tuệ nhân tạo, phát triển web và các ứng dụng điện toán khoa học khác."}</w:t>
      </w:r>
    </w:p>
    <w:p w14:paraId="13AA5D45" w14:textId="77777777" w:rsidR="0070395F" w:rsidRDefault="00B1588D">
      <w:r>
        <w:lastRenderedPageBreak/>
        <w:t>{"câu hỏi": "Tóm tắt các công cụ và kỹ thuật được sử dụng trong công nghệ phần mềm", "trả lời": "Kỹ thuật phần mềm liên quan đến việc sử dụng các công cụ và kỹ thuật khác nhau để phát triển và duy trì hệ thống phần mềm. Chúng bao gồm: \ n \ n1. Phân tích yêu cầu: Điều này liên quan đến việc thu thập, phân tích và ghi lại các yêu cầu của hệ thống phần mềm. \ n \ n2. Thiết kế: Điều này liên quan đến việc tạo ra một bản thiết kế của hệ thống phần mềm chi tiết về kiến trúc, thành phần và giao diện của nó. \ n \ n3. Ngôn ngữ lập trình: Một loạt các ngôn ngữ lập trình và nền tảng được sử dụng trong công nghệ phần mềm để viết mã và xây dựng hệ thống phần mềm. \ n \ n4. Phương pháp phát triển: Các phương pháp phát triển khác nhau, chẳng hạn như Agile, Waterfall và Iterative, được sử dụng để tổ chức và lập kế hoạch cho quá trình phát triển phần mềm. \ n \ n5. Kiểm thử: Các kỹ thuật và công cụ kiểm thử được sử dụng để xác định các lỗi và khiếm khuyết trong hệ thống phần mềm và đảm bảo rằng nó đáp ứng các tiêu chuẩn chất lượng cần thiết. \ n \ n6. Kiểm soát phiên bản: Các công cụ kiểm soát phiên bản được sử dụng để theo dõi các thay đổi đối với mã nguồn và quản lý các phiên bản khác nhau của hệ thống phần mềm. \ n \ n7. Quản lý dự án: Các công cụ và kỹ thuật quản lý dự án được sử dụng để lập kế hoạch và theo dõi tiến độ, phân bổ tài nguyên và quản lý các phụ thuộc trong quá trình phát triển phần mềm. Nhìn chung, kỹ thuật phần mềm liên quan đến sự kết hợp của các công cụ và kỹ thuật kỹ thuật, tổ chức và quản lý để phát triển các hệ thống phần mềm chất lượng cao."}</w:t>
      </w:r>
    </w:p>
    <w:p w14:paraId="09C8D7F7" w14:textId="77777777" w:rsidR="0070395F" w:rsidRDefault="00B1588D">
      <w:r>
        <w:t>{"câu hỏi": "Cung cấp giải pháp nâng cao độ tin cậy của hệ thống phần mềm", "trả lời": "Nâng cao độ tin cậy của hệ thống phần mềm có thể đạt được thông qua nhiều chiến lược và kỹ thuật khác nhau. Dưới đây là một số gợi ý:\n\n1. Thực hiện kiểm thử mạnh mẽ: Kiểm tra phần mềm kỹ lưỡng để đảm bảo nó hoạt động như dự định và không có lỗi và lỗi. Thực hiện các bài kiểm tra tự động để kiểm tra nhất quán và thường xuyên.\n\n2. Giám sát: Giám sát hệ thống phần mềm theo thời gian thực để phát hiện và phản hồi nhanh chóng các lỗi hoặc lỗi. Điều này cũng giúp xác định các lĩnh vực cần cải thiện và ngăn ngừa các vấn đề trong tương lai. \ n \ n3. Bảo trì và cập nhật thường xuyên: Luôn cập nhật phần mềm với bảo trì và cập nhật thường xuyên để sửa mọi lỗi hoặc lỗ hổng, đồng thời cải thiện chức năng và hiệu suất. \ n \ n4. Dự phòng: Thực hiện dự phòng trong hệ thống phần mềm để ngăn chặn các điểm lỗi đơn lẻ. Điều này có thể đạt được thông qua các kỹ thuật như hệ thống chuyển đổi dự phòng và máy chủ sao lưu. \ n \ n5. Đánh giá mã: Tiến hành đánh giá mã thường xuyên để đảm bảo rằng mã tuân thủ các thực tiễn và tiêu chuẩn tốt nhất và không có lỗi và lỗ hổng. \ n \ n6. Tài liệu: Duy trì tài liệu toàn diện về hệ thống phần mềm để cung cấp hướng dẫn cho các nhà phát triển và đảm bảo tính nhất quán trong phát triển và bảo trì. \ n \ n7. Phản hồi của người dùng: Tích cực tìm kiếm và kết hợp phản hồi của người dùng để xác định các vấn đề và lĩnh vực cần cải thiện.\n\nBằng cách thực hiện các chiến lược này và thường xuyên theo dõi và cải tiến hệ thống phần mềm, độ tin cậy của nó có thể được nâng cao đáng kể."}</w:t>
      </w:r>
    </w:p>
    <w:p w14:paraId="7911E589" w14:textId="77777777" w:rsidR="0070395F" w:rsidRDefault="00B1588D">
      <w:r>
        <w:t xml:space="preserve">{"câu hỏi": "Giải thích việc sử dụng các điều kiện trong lập trình", "trả lời": "Điều kiện là một khái niệm quan trọng trong lập trình cho phép chương trình đưa ra quyết định dựa trên các điều kiện nhất định. Ý tưởng cơ bản đằng sau các điều kiện là bạn có thể chỉ định các điều kiện nhất định phải được đáp ứng để một khối mã được thực thi. Nếu các điều kiện không được đáp ứng, thì mã không được thực thi.\n\nĐiều này thường được thực hiện thông qua </w:t>
      </w:r>
      <w:r>
        <w:lastRenderedPageBreak/>
        <w:t>việc sử dụng các câu lệnh \"if\". Câu lệnh if kiểm tra xem một điều kiện cụ thể là đúng hay sai. Nếu điều kiện là đúng, mã trong câu lệnh if sẽ được thực thi. Nếu điều kiện là sai, mã sẽ bị bỏ qua và chương trình tiếp tục đến dòng tiếp theo.\n\nVí dụ: hãy xem xét một chương trình hỏi người dùng về tuổi của họ, sau đó kiểm tra xem họ có đủ tuổi để bỏ phiếu hay không. Trong trường hợp này, chúng tôi có thể sử dụng câu lệnh if để kiểm tra xem tuổi của người dùng \u2019s lớn hơn hoặc bằng 18. Nếu có, chương trình có thể xuất ra một thông báo cho người dùng biết rằng họ có thể bỏ phiếu. Nếu không, chương trình có thể xuất ra một thông báo cho người dùng biết rằng họ chưa đủ tuổi để bỏ phiếu. \ n \ nConditionals cũng có thể được kết hợp với các câu lệnh \"else\" và \"elif\" để tạo ra các cấu trúc ra quyết định phức tạp hơn. Ví dụ, một chương trình có thể có nhiều điều kiện và mã khác nhau có thể được thực thi tùy thuộc vào điều kiện nào được đáp ứng. Tóm lại, việc sử dụng các điều kiện trong lập trình cho phép các chương trình đưa ra quyết định và thực thi các mã khác nhau tùy thuộc vào các điều kiện nhất định. Đây là một công cụ thiết yếu cho bất kỳ lập trình viên nào, và cho phép các chương trình linh hoạt hơn và thích ứng với các tình huống khác nhau."}</w:t>
      </w:r>
    </w:p>
    <w:p w14:paraId="3E9FAB8F" w14:textId="77777777" w:rsidR="0070395F" w:rsidRDefault="00B1588D">
      <w:r>
        <w:t>{"câu hỏi": "Mô tả cách robot có thể được sử dụng trong môi trường nguy hiểm", "trả lời": "Robot có thể cực kỳ hữu ích khi thực hiện các nhiệm vụ trong môi trường nguy hiểm. Những môi trường này có thể bao gồm từ các khu vực bị ô nhiễm, khu vực thảm họa và khu vực chiến đấu tích cực đến các điều kiện khắc nghiệt như biển sâu, không gian và các cuộc thám hiểm vùng cực. Bằng cách sử dụng robot trong những môi trường này, con người có thể tránh được các tình huống nguy hiểm, trong khi vẫn hoàn thành công việc. Robot được thiết kế cho môi trường nguy hiểm thường có cấu trúc cơ học mạnh mẽ và hệ thống cảm giác tiên tiến, cho phép chúng điều hướng và thực hiện các nhiệm vụ trong điều kiện khó khăn. Một số robot thậm chí có thể có khả năng AI, cho phép chúng thực hiện các nhiệm vụ tự động hoặc bán tự động. Một ví dụ về robot được sử dụng trong môi trường nguy hiểm là việc sử dụng các phương tiện mặt đất không người lái (UGV) để rà phá bom mìn ở các khu vực bị chiến tranh tàn phá. UGV có thể được vận hành hoặc lập trình từ xa để phát hiện và rà phá bom mìn, giảm nguy cơ thương vong giữa các đội rà phá bom mìn của con người. Ví dụ, robot đã được sử dụng trong hậu quả của thảm họa hạt nhân Fukushima để kiểm tra các lò phản ứng bị hư hỏng và thu thập dữ liệu quá nguy hiểm cho công nhân con người thu thập. Robot cũng có thể được sử dụng trong các hoạt động thăm dò hoặc khai thác biển sâu, nơi điều kiện có thể nguy hiểm do áp suất cao và tầm nhìn thấp. Robot dưới nước có thể được lập trình để thực hiện các nhiệm vụ như kiểm tra đường ống và giàn khoan dầu hoặc thu thập mẫu khoáng sản từ đáy biển. Trong thám hiểm không gian, robot được sử dụng để thực hiện các nhiệm vụ quá nguy hiểm, tốn kém hoặc tốn thời gian cho con người thực hiện. Ví dụ, robot đã được sử dụng để thu thập dữ liệu và mẫu trên bề mặt sao Hỏa, cho phép các nhà khoa học nghiên cứu hành tinh mà không gây nguy hiểm đến tính mạng con người. Nhìn chung, robot đã được chứng minh là một công cụ vô giá để thực hiện các nhiệm vụ trong môi trường nguy hiểm. Bằng cách thực hiện các công việc nguy hiểm và khó khăn, robot giúp giảm nguy cơ thương tích hoặc tử vong trong khi vẫn đạt được kết quả mong muốn."}</w:t>
      </w:r>
    </w:p>
    <w:p w14:paraId="0E857148" w14:textId="77777777" w:rsidR="0070395F" w:rsidRDefault="00B1588D">
      <w:r>
        <w:t xml:space="preserve">{"câu hỏi": "Quy tắc phạm vi của một biến là gì?", "câu trả lời": "Phạm vi biến đề cập đến khả năng truy cập và tuổi thọ của một biến trong một chương trình và nó được xác định bởi nơi </w:t>
      </w:r>
      <w:r>
        <w:lastRenderedPageBreak/>
        <w:t>biến được khai báo trong mã. Phạm vi của một biến xác định nơi biến đó có thể được truy cập và sử dụng. Có hai loại phạm vi cho các biến: phạm vi toàn cục và phạm vi cục bộ.\n\nPhạm vi toàn cầu: Một biến được khai báo bên ngoài một hàm có phạm vi toàn cục, có nghĩa là nó có thể được truy cập và sử dụng ở bất kỳ đâu trong mã, sau khi nó đã được khai báo.\n\nLocal scope: Một biến được khai báo trong một hàm có phạm vi cục bộ, có nghĩa là nó chỉ có thể được truy cập và sử dụng trong hàm đó. Khi hàm hoàn tất việc thực thi, biến sẽ bị phá hủy và giá trị của nó bị mất.\n\nMột số ngôn ngữ lập trình cũng có phạm vi khối, trong đó một biến được khai báo trong một khối mã, chẳng hạn như vòng lặp hoặc câu lệnh có điều kiện, chỉ có thể truy cập được trong khối đó. Khi khối được thoát, giá trị của biến sẽ bị mất. Mỗi ngôn ngữ có bộ quy tắc phạm vi cụ thể của riêng mình và điều quan trọng là các lập trình viên phải hiểu và sử dụng các quy tắc này để viết mã hiệu quả và hiệu quả."}</w:t>
      </w:r>
    </w:p>
    <w:p w14:paraId="305792F3" w14:textId="77777777" w:rsidR="0070395F" w:rsidRDefault="00B1588D">
      <w:r>
        <w:t>{"câu hỏi": "Thêm ba từ vào danh sách sau để biến nó thành danh sách các loài động vật - Đại bàng, Mèo", "câu trả lời": "Đại bàng, Mèo, Hươu cao cổ, Vẹt, Cá heo."}</w:t>
      </w:r>
    </w:p>
    <w:p w14:paraId="2AAD4C2B" w14:textId="77777777" w:rsidR="0070395F" w:rsidRDefault="00B1588D">
      <w:r>
        <w:t>{"câu hỏi": "Mô tả khái niệm lập trình mô-đun", "câu trả lời": "Lập trình mô-đun là một kỹ thuật thiết kế phần mềm trong đó một hệ thống phần mềm lớn được chia thành các mô-đun hoặc thành phần nhỏ hơn, dễ quản lý hơn và độc lập hơn. Mỗi mô-đun đại diện cho một chức năng cụ thể hoặc chương trình con trong hệ thống và được thiết kế để thực hiện một nhiệm vụ cụ thể hoặc tập hợp các nhiệm vụ liên quan. Các mô-đun này khép kín và có thể được tái sử dụng, thử nghiệm và duy trì độc lập với các phần khác của hệ thống. Khái niệm lập trình mô-đun được lấy cảm hứng từ ý tưởng chia nhỏ các hệ thống phức tạp thành các phần nhỏ hơn, dễ quản lý hơn để làm cho chúng dễ hiểu, phát triển và bảo trì hơn. Bằng cách cho phép các nhà phát triển làm việc trên các mô-đun riêng lẻ, có thể phân chia khối lượng công việc một cách hiệu quả và xây dựng các hệ thống lớn, phức tạp hiệu quả hơn. Việc sử dụng lập trình mô-đun thúc đẩy tách biệt các mối quan tâm, khả năng tái sử dụng, khả năng bảo trì và tính linh hoạt. Khi các mô-đun được giữ độc lập với nhau, các thay đổi đối với một mô-đun sẽ không ảnh hưởng đến các phần khác của hệ thống, do đó giảm nguy cơ đưa ra các lỗi hoặc lỗi mới khi thực hiện sửa đổi hoặc thêm các tính năng mới. Tóm lại, lập trình mô-đun là một cách tiếp cận để phát triển phần mềm nhấn mạnh việc tách một chương trình thành nhỏ hơn,  Các thành phần độc lập và có thể tái sử dụng, với mục tiêu cải thiện khả năng bảo trì tổng thể, khả năng mở rộng và tính linh hoạt của nó."}</w:t>
      </w:r>
    </w:p>
    <w:p w14:paraId="554FE9EF" w14:textId="77777777" w:rsidR="0070395F" w:rsidRDefault="00B1588D">
      <w:r>
        <w:t>{"câu hỏi": "Chuyển đổi số 2.34567 sang một cơ sở khác.", "câu trả lời": "Chắc chắn! Bạn có cơ sở cụ thể nào muốn tôi chuyển đổi 2.34567 thành không?"}</w:t>
      </w:r>
    </w:p>
    <w:p w14:paraId="75CE4745" w14:textId="77777777" w:rsidR="0070395F" w:rsidRDefault="00B1588D">
      <w:r>
        <w:t>{"câu hỏi": "Tạo tên bài hát cho một bài hát về tình yêu đơn phương.", "câu trả lời": "\"Tiếng vọng của một trái tim xa xôi\""}</w:t>
      </w:r>
    </w:p>
    <w:p w14:paraId="05910CEB" w14:textId="77777777" w:rsidR="0070395F" w:rsidRDefault="00B1588D">
      <w:r>
        <w:t xml:space="preserve">{"question": "Tạo ra một thí nghiệm khoa học với các tham số sau. - Chủ đề: Chuột\nObjective: Quan sát hành vi\nBối cảnh: Trong khi ngủ", "Trả lời": "Tiêu đề: Quan sát hành vi của chuột trong khi ngủ\n\nMục tiêu:\n- Nghiên cứu hành vi của chuột trong chu kỳ giấc ngủ của chúng và xác định bất kỳ mô hình hoặc thay đổi nào trong hành vi.\n\nPhương pháp:\n1. Lựa chọn đối tượng: Một nhóm chuột trưởng thành khỏe mạnh sẽ được chọn cho </w:t>
      </w:r>
      <w:r>
        <w:lastRenderedPageBreak/>
        <w:t>nghiên cứu. Họ sẽ được chia thành hai nhóm: một nhóm kiểm soát và một nhóm thử nghiệm. \n2. Thiết lập môi trường: Những con chuột sẽ được đặt trong một môi trường được kiểm soát với camera để ghi lại hành vi của chúng trong khi ngủ. Môi trường sẽ bắt chước môi trường sống tự nhiên của chúng để giảm bớt bất kỳ căng thẳng hoặc khó chịu nào. \ n3. Nhóm kiểm soát và thử nghiệm: Nhóm kiểm soát sẽ không phải chịu bất kỳ sự can thiệp nào. Nhóm thí nghiệm sẽ bị gián đoạn giấc ngủ đều đặn để quan sát bất kỳ thay đổi nào trong hành vi. \n4. Thu thập dữ liệu: Hành vi của chuột trong khi ngủ sẽ được ghi lại thông qua camera và bằng cách quan sát mức độ hoạt động, chuyển động cơ thể và tiếng kêu của chúng. \ n5. Phân tích dữ liệu: Dữ liệu thu thập được sẽ được phân tích để xác định bất kỳ mô hình hoặc thay đổi hành vi nào giữa nhóm kiểm soát và nhóm thử nghiệm. Một phân tích thống kê sẽ được tiến hành để xác định tầm quan trọng của bất kỳ thay đổi nào được quan sát. \n6. Kết luận: Dựa trên phân tích dữ liệu, kết luận sẽ được rút ra về ảnh hưởng của sự gián đoạn giấc ngủ đối với hành vi của chuột. Các nghiên cứu sâu hơn có thể được tiến hành để điều tra các tác động lâu dài và các can thiệp tiềm năng để cải thiện chất lượng giấc ngủ. Kết quả của nghiên cứu sẽ cung cấp cái nhìn sâu sắc về hành vi của chuột trong khi ngủ và tác động của sự gián đoạn giấc ngủ đối với hành vi của chúng. Thông tin này có thể góp phần vào sự hiểu biết về giấc ngủ và hành vi ở động vật có vú và cung cấp thông tin cho nghiên cứu trong tương lai trong lĩnh vực này."}</w:t>
      </w:r>
    </w:p>
    <w:p w14:paraId="28A947BF" w14:textId="77777777" w:rsidR="0070395F" w:rsidRDefault="00B1588D">
      <w:r>
        <w:t xml:space="preserve">{"câu hỏi": "Viết một câu chuyện 500 từ về một đứa trẻ mồ côi phát hiện ra một sức mạnh ma thuật tiềm ẩn.", "câu trả lời": "Lila chỉ là một đứa trẻ mồ côi bình thường sống trong một trại trẻ mồ côi tồi tàn ở ngoại ô một thành phố nhộn nhịp. Cô dành cả ngày để làm việc nhà, tham gia các lớp học tại trường của trại trẻ mồ côi và chơi với những đứa trẻ khác. Nhưng bất chấp thói quen trần tục của mình, Lila luôn biết có điều gì đó đặc biệt ở mình. Cô thường mơ mộng về việc khám phá ra một sức mạnh ma thuật tiềm ẩn và sử dụng nó để giúp đỡ người khác. Một ngày nọ, khi cô đang đi bộ trở về trại trẻ mồ côi từ trường, cô thấy một nhóm những kẻ bắt nạt đang bắt nạt một đứa trẻ nhỏ hơn. Không cần suy nghĩ, Lila bước vào để bảo vệ đứa trẻ. Những kẻ bắt nạt cười, nhưng Lila không chịu lùi bước. Khi họ lao về phía cô, một cái gì đó bên trong cô lóe lên, và một làn sóng năng lượng dâng trào khắp cơ thể cô. Trước khi cô nhận ra điều đó, cô đang đứng giữa một vòng lửa, với những kẻ bắt nạt nằm bất tỉnh dưới chân cô. Đứa trẻ mà cô đã cứu nhìn cô đầy kinh ngạc, và Lila không thể tin được những gì vừa xảy ra. Cô đã phát hiện ra một sức mạnh ma thuật tiềm ẩn - khả năng kiểm soát lửa.\n\nLila vừa phấn khích vừa sợ hãi về sức mạnh mới tìm thấy của mình. Cô không biết làm thế nào để kiểm soát nó, và cô sợ vô tình làm tổn thương ai đó. Vì vậy, cô quyết định giữ bí mật và cố gắng tự mình tìm hiểu thêm về nó. Khi cô đào sâu hơn vào sức mạnh của mình, Lila phát hiện ra rằng cô không chỉ có thể kiểm soát lửa mà còn có thể triệu hồi nó từ không khí loãng, và sử dụng nó để chữa lành vết bỏng và vết thương. Cô bắt đầu sử dụng sức mạnh của mình để giúp đỡ người khác, bí mật chữa lành vết thương của những đứa trẻ mồ côi khác và đảm bảo rằng không ai bị lạnh vào những đêm lạnh lẽo. Nhưng khi tin tức về khả năng chữa bệnh kỳ diệu của cô lan rộng, Lila bắt đầu thu hút sự chú ý. Mọi người bắt đầu xuất hiện tại trại trẻ mồ côi, tìm kiếm sự giúp đỡ của cô. Và chẳng bao lâu sau, cô đã thu hút sự chú ý của một nhóm pháp sư mạnh mẽ, những người đã nhìn thấy tiềm năng trong khả năng của cô. Họ đã đưa cô dưới cánh của họ, dạy cô cách kiểm soát và khai thác sức mạnh của mình. Lila phát triển mạnh dưới sự hướng dẫn của họ, trở thành một </w:t>
      </w:r>
      <w:r>
        <w:lastRenderedPageBreak/>
        <w:t>trong những pháp sư quyền năng nhất thế giới. Cô ấy đã sử dụng sức mạnh của mình cho điều tốt, đi khắp thế giới để chữa lành bệnh tật và bị thương, và đứng lên chống lại những kẻ áp bức và bắt nạt. \n\n Thông qua cuộc hành trình của mình, Lila phát hiện ra rằng phép thuật không chỉ là có sức mạnh, mà còn là sử dụng chúng vì lợi ích lớn hơn. Và mặc dù ban đầu cô ấy chỉ là một đứa trẻ mồ côi bình thường, cô ấy đã trở thành một anh hùng đối với những người cô ấy có"}</w:t>
      </w:r>
    </w:p>
    <w:p w14:paraId="013242F5" w14:textId="77777777" w:rsidR="0070395F" w:rsidRDefault="00B1588D">
      <w:r>
        <w:t>{"question": "Chỉnh sửa câu sau để sử dụng cấu trúc so sánh. - Một dòng sông có nhiều nước", "đáp án": "Một dòng sông có nhiều nước hơn một dòng suối."}</w:t>
      </w:r>
    </w:p>
    <w:p w14:paraId="003F58F2" w14:textId="77777777" w:rsidR="0070395F" w:rsidRDefault="00B1588D">
      <w:r>
        <w:t>{"câu hỏi": "Xác định và giải thích ngụy biện logic trong lập luận đã cho. - Nếu Jenny không ăn pizza, cô ấy chắc chắn không vui. Jenny không phải là không vui, vì vậy cô ấy phải ăn pizza.", "Trả lời": "Ngụy biện logic trong lập luận được gọi là 'phủ nhận tiền đề'. Lập luận được đưa ra giả định rằng không ăn pizza là nguyên nhân duy nhất của sự bất hạnh, và nếu Jenny không buồn, cô ấy phải ăn pizza. Tuy nhiên, lập luận này là ngụy biện, vì có thể có những yếu tố khác góp phần vào hạnh phúc của cô ấy."}</w:t>
      </w:r>
    </w:p>
    <w:p w14:paraId="1943E847" w14:textId="77777777" w:rsidR="0070395F" w:rsidRDefault="00B1588D">
      <w:r>
        <w:t>{"question": "Viết một giả thuyết nghiên cứu với các tham số sau. - Chủ đề: Tác dụng của caffeine đối với trí nhớ", "Trả lời": "Giả thuyết nghiên cứu: Tiêu thụ caffeine có tác động tích cực đến hiệu suất bộ nhớ."}</w:t>
      </w:r>
    </w:p>
    <w:p w14:paraId="5D3298C9" w14:textId="77777777" w:rsidR="0070395F" w:rsidRDefault="00B1588D">
      <w:r>
        <w:t>{"câu hỏi": "Giải thích thuật toán trí tuệ nhân tạo là gì.", "câu trả lời": "Thuật toán trí tuệ nhân tạo, còn được gọi là thuật toán AI, là một phương pháp tính toán và tập hợp các hướng dẫn toán học có thể nhận ra các mẫu, học hỏi từ dữ liệu và đưa ra quyết định theo cách mô phỏng trí thông minh giống con người. Các thuật toán này được thiết kế để cho phép máy tính thực hiện các tác vụ phức tạp, chẳng hạn như nhận dạng giọng nói, phân loại hình ảnh, xử lý ngôn ngữ tự nhiên và dự đoán mà không cần lập trình rõ ràng. Các thuật toán AI được hỗ trợ bởi các kỹ thuật thống kê tiên tiến, học máy, mạng thần kinh và các phương pháp tiếp cận khác cho phép các hệ thống cải thiện hiệu suất của chúng theo thời gian bằng cách học hỏi từ những kinh nghiệm trong quá khứ. Về bản chất, các thuật toán AI giúp máy tính có thể hành xử thông minh và giải quyết vấn đề theo cách có thể so sánh với lý luận của con người."}</w:t>
      </w:r>
    </w:p>
    <w:p w14:paraId="791C32CE" w14:textId="77777777" w:rsidR="0070395F" w:rsidRDefault="00B1588D">
      <w:r>
        <w:t>{"câu hỏi": "Kể tên ba loại mạng thần kinh khác nhau.", "câu trả lời": "Ba loại mạng thần kinh khác nhau là:\n1. Mạng nơ-ron Feedforward: Loại mạng này bao gồm nhiều lớp nút được kết nối với nhau và hoạt động bằng cách xử lý thông tin từ lớp đầu vào thông qua các lớp ẩn cho đến khi nó đến lớp đầu ra. Các kết nối giữa các nút không tạo thành một chu kỳ.\n\n2. Mạng nơ-ron tái phát (RNN): Loại mạng này bao gồm các tế bào thần kinh có vòng lặp, cho phép thông tin tồn tại theo thời gian. Điều này làm cho chúng rất phù hợp cho các ứng dụng như xử lý ngôn ngữ tự nhiên và nhận dạng giọng nói, trong đó ngữ cảnh là quan trọng. \ n \ n3. Mạng nơ-ron tích chập (CNN): Loại mạng này chủ yếu được sử dụng trong nhận dạng và phân loại hình ảnh. Nó chứa nhiều lớp, bao gồm các lớp tích chập sử dụng bộ lọc để trích xuất các tính năng từ đầu vào và gộp các lớp làm giảm tính chiều hướng của dữ liệu."}</w:t>
      </w:r>
    </w:p>
    <w:p w14:paraId="49D5F63B" w14:textId="77777777" w:rsidR="0070395F" w:rsidRDefault="00B1588D">
      <w:r>
        <w:lastRenderedPageBreak/>
        <w:t>{"question": "Vui lòng chèn dấu phẩy vào đúng vị trí trong câu dưới đây. - Tôi đã mua bánh mì và táo", "câu trả lời": "Tôi đã mua bánh mì và táo."}</w:t>
      </w:r>
    </w:p>
    <w:p w14:paraId="305416C4" w14:textId="77777777" w:rsidR="0070395F" w:rsidRDefault="00B1588D">
      <w:r>
        <w:t>{"câu hỏi": "Tạo tiêu đề mới từ đầu vào - Kỹ thuật mới để chống biến đổi khí hậu", "câu trả lời": "\"Phương pháp cách mạng xuất hiện trong cuộc chiến chống biến đổi khí hậu\""}</w:t>
      </w:r>
    </w:p>
    <w:p w14:paraId="24FA352C" w14:textId="77777777" w:rsidR="0070395F" w:rsidRDefault="00B1588D">
      <w:r>
        <w:t>{"câu hỏi": "Tính diện tích của một hình tam giác với đáy 6 inch và chiều cao 4 inch", "câu trả lời": "Chắc chắn! Để tính diện tích của một tam giác, bạn sử dụng công thức 'A = (cơ sở * chiều cao) / 2'. Cắm các số cho tam giác của bạn với đáy 6 inch và chiều cao 4 inch, chúng ta có thể tìm thấy diện tích: \n\nA = (6 * 4) / 2\nA = 24 / 2\nA = 12\n\nVì vậy, diện tích tam giác của bạn là '12 inch vuông'."}</w:t>
      </w:r>
    </w:p>
    <w:p w14:paraId="2DD695E7" w14:textId="77777777" w:rsidR="0070395F" w:rsidRDefault="00B1588D">
      <w:r>
        <w:t>{"câu hỏi": "Mô tả các bước trong phương pháp khoa học", "trả lời": "Phương pháp khoa học là một bộ hướng dẫn để tiến hành nghiên cứu khoa học và thực hiện các khám phá. Nó bao gồm một loạt các bước để giúp các nhà khoa học nghiên cứu và điều tra một cách có hệ thống các hiện tượng tự nhiên. Dưới đây là các bước chính trong phương pháp khoa học: \ n \ n1. Quan sát: Đây là bước đầu tiên trong phương pháp khoa học nơi các nhà khoa học thu thập dữ liệu thông qua quan sát một hiện tượng. \ n \ n2. Câu hỏi: Sau khi quan sát một cái gì đó, các nhà khoa học sẽ đặt câu hỏi hoặc xác định một vấn đề mà họ muốn tìm câu trả lời. \ n \ n3. Giả thuyết: Giả thuyết là một lời giải thích được đề xuất cho câu hỏi hoặc vấn đề dựa trên kiến thức hoặc nghiên cứu trước đó. Đó là một dự đoán có thể kiểm chứng được về những gì nhà khoa học mong đợi sẽ xảy ra trong thí nghiệm. \ n \ n4. Thí nghiệm: Các nhà khoa học sau đó kiểm tra giả thuyết thông qua các thí nghiệm. Thiết kế của thử nghiệm rất quan trọng vì nó cần kiểm soát các biến để giảm thiểu mọi lỗi có thể xảy ra. \ n \ n5. Phân tích dữ liệu: Sau khi tiến hành thí nghiệm, các nhà khoa học sẽ thu thập dữ liệu và phân tích nó để xác định xem giả thuyết của họ có được hỗ trợ hay không. Họ có thể sử dụng các phương pháp thống kê để hiểu ý nghĩa của dữ liệu. \ n \ n6. Rút ra kết luận: Một khi dữ liệu đã được phân tích, nhà khoa học sẽ đưa ra kết luận dựa trên kết quả của thí nghiệm. Báo cáo kết quả: Các nhà khoa học sau đó sẽ báo cáo những phát hiện của họ bằng cách viết một bài báo khoa học, trình bày tại một hội nghị hoặc xuất bản nghiên cứu của họ trên một tạp chí khoa học. Đánh giá ngang hàng là một phần quan trọng của bước này để đảm bảo nghiên cứu là hợp lệ và đáng tin cậy. \ n \ n8. Lặp lại: Khoa học là một quá trình liên tục, vì vậy sau khi báo cáo kết quả, các nhà khoa học có thể tiếp tục lặp lại thí nghiệm hoặc thiết kế các thí nghiệm mới để điều tra thêm câu hỏi hoặc giả thuyết của họ.</w:t>
      </w:r>
    </w:p>
    <w:p w14:paraId="1C418C3F" w14:textId="77777777" w:rsidR="0070395F" w:rsidRDefault="00B1588D">
      <w:r>
        <w:t xml:space="preserve">{"câu hỏi": "Vui lòng cung cấp ba lợi thế của việc sử dụng dữ liệu để đưa ra quyết định", "trả lời": "1. Tăng độ chính xác: Việc ra quyết định dựa trên dữ liệu giúp tăng độ chính xác của kết quả. Bằng cách dựa vào dữ liệu cứng và phân tích các số liệu thống kê có liên quan, các tổ chức hoặc cá nhân có thể đưa ra lựa chọn dựa trên sự thật thay vì suy đoán, trực giác hoặc thành kiến cá nhân. Điều này, đến lượt nó, làm giảm nguy cơ đưa ra quyết định sai lầm. \ n \ n2. Thông tin chi tiết khách quan: Một trong những lợi thế lớn nhất của việc sử dụng dữ liệu để đưa ra quyết định là có thể khám phá những hiểu biết khách quan có thể không được chú ý nếu không. Các mẫu, mối tương quan và xu hướng có thể được phát hiện thông qua phân tích dữ liệu, cung cấp thông tin có giá trị để đưa ra quyết định sáng suốt hơn. Đo lường thành công: Dữ liệu có thể giúp đo lường hiệu quả kết quả của các quyết định được đưa ra. </w:t>
      </w:r>
      <w:r>
        <w:lastRenderedPageBreak/>
        <w:t>Bằng cách phân tích các chỉ số hiệu suất và điểm chuẩn, những người ra quyết định có thể theo dõi và đánh giá tác động của các lựa chọn của họ. Thông tin này có thể được sử dụng để tinh chỉnh chiến lược, thực hiện các điều chỉnh cần thiết hoặc lập kế hoạch hành động trong tương lai."}</w:t>
      </w:r>
    </w:p>
    <w:p w14:paraId="19AE11C0" w14:textId="77777777" w:rsidR="0070395F" w:rsidRDefault="00B1588D">
      <w:r>
        <w:t>{"câu hỏi": "Vui lòng cung cấp hai nhược điểm của việc sử dụng thuật toán học máy", "câu trả lời": "1. **Khả năng diễn giải hạn chế** - Các thuật toán học máy thường hoạt động như một hộp đen và có thể khó hiểu mô hình đã đưa ra dự đoán hoặc quyết định như thế nào. Điều này có nghĩa là những hiểu biết có giá trị về các mối quan hệ hoặc mối tương quan dữ liệu có thể bị mất, vì thuật toán chỉ đơn giản là đưa ra dự đoán hoặc quyết định mà không đưa ra bất kỳ lời giải thích nào. Sự thiếu minh bạch và giải thích này có thể gây khó khăn cho các doanh nghiệp hoặc nhà nghiên cứu trong việc xác định tính hiệu quả của mô hình hoặc tính hợp lệ của kết quả. ** Vấn đề về chất lượng và số lượng dữ liệu ** - Các thuật toán học máy phụ thuộc rất nhiều vào chất lượng và số lượng dữ liệu được cung cấp để đào tạo mô hình. Chất lượng dữ liệu kém, chẳng hạn như dữ liệu không chính xác, không nhất quán hoặc không liên quan, có thể dẫn đến dự đoán và quyết định không chính xác. Đây là lý do tại sao điều cực kỳ quan trọng là phải có dữ liệu chất lượng tốt và được xác thực đúng cách trước khi đào tạo mô hình của bạn. Ngoài ra, nếu không có đủ dữ liệu, mô hình có thể bị trang bị quá mức cho dữ liệu hiện có và có thể không khái quát hóa tốt cho dữ liệu hoặc tình huống mới."}</w:t>
      </w:r>
    </w:p>
    <w:p w14:paraId="45EBA374" w14:textId="77777777" w:rsidR="0070395F" w:rsidRDefault="00B1588D">
      <w:r>
        <w:t>{"câu hỏi": "Lập danh sách năm mục cần thiết để khởi động máy tính", "trả lời": "Dưới đây là danh sách năm mục cần thiết để khởi động máy tính: \n\n1. Máy tính: Vật dụng đầu tiên và rõ ràng nhất bạn cần là một máy tính, cho dù là máy tính để bàn, máy tính xách tay hay phần cứng khác có khả năng chạy hệ điều hành. Nguồn điện: Để khởi động máy tính, bạn cần có nguồn điện. Đây có thể là cáp nguồn mà bạn cắm vào ổ cắm hoặc pin trong trường hợp máy tính xách tay. \ n3. Thiết bị đầu vào: Để bật máy tính, bạn cần một thiết bị đầu vào như nút nguồn hoặc bàn phím hoặc chuột có phím nguồn. \ n4. Thiết bị hiển thị: Để xem quá trình khởi động và sử dụng máy tính, bạn sẽ cần một thiết bị hiển thị, chẳng hạn như màn hình hoặc máy chiếu. Phương tiện khởi động (Hệ điều hành): Máy tính cần cài đặt hệ điều hành để khởi động đúng cách. Thông thường, hệ điều hành được cài đặt sẵn trên ổ cứng hoặc SSD, nhưng nó cũng có thể được khởi động từ một thiết bị bên ngoài."}</w:t>
      </w:r>
    </w:p>
    <w:p w14:paraId="7BEA7586" w14:textId="77777777" w:rsidR="0070395F" w:rsidRDefault="00B1588D">
      <w:r>
        <w:t xml:space="preserve">{"câu hỏi": "Kể tên ba điểm du lịch nổi tiếng ở Canada", "trả lời": "1. Thác Niagara: Thác Niagara là một trong những điểm thu hút khách du lịch nổi tiếng nhất ở Canada, thu hút hàng triệu du khách mỗi năm. Nằm trên sông Niagara, kỳ quan thiên nhiên này bao gồm ba thác nước, Thác Móng ngựa, Thác Mỹ và Thác Bridal Veil, tạo thành cuối phía nam của Hẻm núi Niagara. \ n \ n2. Vườn quốc gia Banff: Vườn quốc gia Banff là một điểm thu hút khách du lịch nổi tiếng khác ở Canada. Được biết đến với vẻ đẹp tự nhiên tuyệt đẹp, công viên này là nơi có một số cảnh quan đẹp nhất và đẹp như tranh vẽ trên thế giới, bao gồm những ngọn núi phủ tuyết, hồ nước nguyên sơ và những khu rừng rậm rạp. \ n \ n3. Thành phố Quebec cũ: Thành phố Quebec cũ là một quận lịch sử nằm trong thành phố Quebec, và được biết đến với lịch sử phong phú, kiến trúc đẹp và những con đường quyến rũ. Di sản Thế giới được </w:t>
      </w:r>
      <w:r>
        <w:lastRenderedPageBreak/>
        <w:t>UNESCO công nhận này là một trong những khu định cư lâu đời nhất ở Bắc Mỹ và là nơi có nhiều di tích lịch sử và địa danh, bao gồm Ch\u00e2teau Frontenac mang tính biểu tượng."}</w:t>
      </w:r>
    </w:p>
    <w:p w14:paraId="6CAB9475" w14:textId="77777777" w:rsidR="0070395F" w:rsidRDefault="00B1588D">
      <w:r>
        <w:t>{"câu hỏi": "Tạo một câu bằng cách sử dụng gerund", "câu trả lời": "Đọc sách là một trong những hoạt động thư giãn nhất cần làm trước khi đi ngủ."}</w:t>
      </w:r>
    </w:p>
    <w:p w14:paraId="0D6B333C" w14:textId="77777777" w:rsidR="0070395F" w:rsidRDefault="00B1588D">
      <w:r>
        <w:t>{"câu hỏi": "Ai là tác giả của cuốn tiểu thuyết \"Nanh trắng\"?", "câu trả lời": "Tác giả của cuốn tiểu thuyết \"Nanh trắng\" là Jack London."}</w:t>
      </w:r>
    </w:p>
    <w:p w14:paraId="64993978" w14:textId="77777777" w:rsidR="0070395F" w:rsidRDefault="00B1588D">
      <w:r>
        <w:t>{"question": "Chuyển đổi số 32 thành nhị phân", "answer": "Số 32 có thể được chuyển đổi thành nhị phân như sau: \n\n1. Chia số cho 2. \n32 / 2 = 16 phần dư 0 \n\n2. Chia kết quả cho 2 một lần nữa và ghi lại phần còn lại.\n16 / 2 = 8 phần dư 0\n\n3. Tiếp tục chia kết quả cho 2 cho đến khi kết quả là 1.\n8 / 2 = 4 phần dư 0\n4 / 2 = 2 phần dư 0\n2 / 2 = 1 phần dư 0\n\n4. Viết ra phần còn lại theo thứ tự ngược lại. Trong trường hợp này, biểu diễn nhị phân của 32 là 100000."}</w:t>
      </w:r>
    </w:p>
    <w:p w14:paraId="653EA508" w14:textId="77777777" w:rsidR="0070395F" w:rsidRDefault="00B1588D">
      <w:r>
        <w:t>{"câu hỏi": "Cho một lợi thế của việc sử dụng máy tính so với máy đánh chữ", "câu trả lời": "Một lợi thế lớn của việc sử dụng máy tính so với máy đánh chữ là nó cho phép người ta dễ dàng chỉnh sửa và sửa đổi văn bản mà không cần phải bắt đầu lại. Với máy tính, bạn có thể sửa lỗi, sắp xếp lại nội dung và thử nghiệm các tùy chọn viết và định dạng khác nhau trước khi hoàn thiện tài liệu của mình, trong khi với máy đánh chữ, bất kỳ lỗi nào xảy ra sẽ yêu cầu bạn nhập lại toàn bộ trang. Điều này làm cho quá trình viết và chỉnh sửa hiệu quả hơn và ít tốn thời gian hơn."}</w:t>
      </w:r>
    </w:p>
    <w:p w14:paraId="2F4E0816" w14:textId="77777777" w:rsidR="0070395F" w:rsidRDefault="00B1588D">
      <w:r>
        <w:t>{"câu hỏi": "Liệt kê hai ví dụ về các trang web nơi bạn có thể tìm thấy thông tin về các sự kiện địa phương", "câu trả lời": "Hai ví dụ về các trang web nơi bạn có thể tìm thấy thông tin về các sự kiện địa phương bao gồm:\n\n1. Eventbrite: Trang web này cho phép người dùng tìm kiếm các sự kiện theo vị trí và danh mục, giúp bạn dễ dàng tìm thấy các sự kiện địa phương phù hợp với sở thích của mình. Người dùng có thể lọc tìm kiếm của họ theo ngày, loại sự kiện và phạm vi giá để tìm sự kiện hoàn hảo. \ n \ n2. Meetup: Meetup là một nền tảng kết nối những người có cùng sở thích và sở thích thông qua các sự kiện và nhóm địa phương. Người dùng có thể tìm kiếm sự kiện theo vị trí và danh mục, và tham gia các nhóm dựa trên sở thích của họ để luôn cập nhật về các sự kiện xảy ra trong khu vực của họ."}</w:t>
      </w:r>
    </w:p>
    <w:p w14:paraId="5F990836" w14:textId="77777777" w:rsidR="0070395F" w:rsidRDefault="00B1588D">
      <w:r>
        <w:t>{"câu hỏi": "Viết lại câu sau thành câu hỏi: Cô ấy đã đi đến cửa hàng", "câu trả lời": "Cô ấy có đến cửa hàng không?"}</w:t>
      </w:r>
    </w:p>
    <w:p w14:paraId="0CDCDFC1" w14:textId="77777777" w:rsidR="0070395F" w:rsidRDefault="00B1588D">
      <w:r>
        <w:t>{"question": "Dán nhãn các phần của lời nói cho câu sau:\nMột luật sư đang mua một số sách", "answer": "A - article\nlawyer - danh từ\nwas - động từ\nbuying - động từ\nsome - determiner\nbooks - danh từ"}</w:t>
      </w:r>
    </w:p>
    <w:p w14:paraId="1080A451" w14:textId="77777777" w:rsidR="0070395F" w:rsidRDefault="00B1588D">
      <w:r>
        <w:t>{"câu hỏi": "Tên của vệ tinh đầu tiên được đưa vào vũ trụ là gì?", "câu trả lời": "Tên của vệ tinh đầu tiên được gửi thành công vào vũ trụ là Sputnik 1. Nó được Liên Xô phóng vào ngày 4 tháng 10 năm 1957."}</w:t>
      </w:r>
    </w:p>
    <w:p w14:paraId="322C698E" w14:textId="77777777" w:rsidR="0070395F" w:rsidRDefault="00B1588D">
      <w:r>
        <w:lastRenderedPageBreak/>
        <w:t>{"câu hỏi": "Phân loại từ sau thành danh từ, động từ hoặc tính từ: ngon", "trả lời": "Ngon là một tính từ, vì nó mô tả chất lượng hoặc độ ngon của hương vị hoặc hương vị."}</w:t>
      </w:r>
    </w:p>
    <w:p w14:paraId="6CDA33EA" w14:textId="77777777" w:rsidR="0070395F" w:rsidRDefault="00B1588D">
      <w:r>
        <w:t>{"câu hỏi": "So sánh và đối chiếu Cải cách và Phản Cải cách", "trả lời": "Cải cách và Phản Cải cách là hai phong trào chính trong Giáo hội Kitô giáo xảy ra trong thế kỷ 16. Cả hai phong trào này đều mang lại những thay đổi đáng kể cho bối cảnh tôn giáo của châu Âu, và chúng có những hậu quả quan trọng cho sự phát triển của Kitô giáo. Cải cách là một phong trào trong Kitô giáo phương Tây, do Martin Luther khởi xướng vào năm 1517, chống lại một số thực hành nhất định của Giáo hội Công giáo La Mã và tìm cách cải cách Giáo hội. Các nguyên lý trung tâm của Cải cách nhấn mạnh tầm quan trọng của đức tin cá nhân, thẩm quyền của Kinh Thánh đối với Giáo hội và từ chối các thực hành như bán ân xá. Phong trào bắt đầu ở Đức và nhanh chóng lan rộng, dẫn đến sự hình thành các giáo phái Tin lành mới như Lutheranism, Calvin và Anh giáo. Để đáp lại cuộc Cải cách, Giáo hội Công giáo đã khởi xướng một cuộc Cải cách Phản Cải cách hoặc Cải cách Công giáo, nhằm giải quyết các vấn đề được nêu ra bởi phong trào Tin lành, và khẳng định các giáo lý và thực hành của Giáo hội Công giáo. Công đồng Trent (1545-1563) là một sự kiện quan trọng của cuộc Phản Cải cách, trong đó Giáo hội Công giáo tái khẳng định niềm tin của mình và cải cách một số thực hành của mình. Cuộc Phản Cải cách cũng chứng kiến một sự tập trung đổi mới vào tâm linh và nghệ thuật tôn giáo, cũng như những nỗ lực đổi mới để truyền bá đức tin Công giáo thông qua công việc truyền giáo. Tóm lại, Cải cách và Phản Cải cách là hai phong trào tương phản dẫn đến những thay đổi đáng kể trong Giáo hội Kitô giáo. Trong khi cuộc Cải cách tìm cách cải cách Giáo hội và dẫn đến việc hình thành các giáo phái Tin lành mới, cuộc Phản Cải cách nhằm tái khẳng định các giáo lý và thực hành của Giáo hội Công giáo để đối phó với những thách thức do phong trào Tin lành đặt ra.</w:t>
      </w:r>
    </w:p>
    <w:p w14:paraId="0A069537" w14:textId="77777777" w:rsidR="0070395F" w:rsidRDefault="00B1588D">
      <w:r>
        <w:t>{"câu hỏi": "Liệt kê hai cách mà internet đã thay đổi cách mọi người làm việc", "trả lời": "1. Làm việc từ xa: Internet đã giúp mọi người có thể làm việc từ xa từ mọi nơi trên thế giới. Với việc sử dụng các công cụ như hội nghị truyền hình, lưu trữ đám mây và nền tảng cộng tác, nhân viên có thể kết nối với đồng nghiệp và làm việc trên các dự án mà không cần sự hiện diện thực tế trong văn phòng. \ n \ n2. Tăng năng suất và hiệu quả: Internet đã mang đến một loạt các công cụ và tài nguyên đã làm tăng năng suất và hiệu quả của lực lượng lao động. Nghiên cứu trực tuyến, trợ lý ảo và các công cụ tự động hóa đã giảm đáng kể lượng thời gian cần thiết để hoàn thành nhiệm vụ, cho phép nhân viên đạt được nhiều hơn trong thời gian ngắn hơn."}</w:t>
      </w:r>
    </w:p>
    <w:p w14:paraId="3997268A" w14:textId="77777777" w:rsidR="0070395F" w:rsidRDefault="00B1588D">
      <w:r>
        <w:t>{"câu hỏi": "Kể tên một quốc gia là một phần của Liên minh châu Âu", "câu trả lời": "Một quốc gia là một phần của Liên minh châu Âu là Đức."}</w:t>
      </w:r>
    </w:p>
    <w:p w14:paraId="76AE4183" w14:textId="77777777" w:rsidR="0070395F" w:rsidRDefault="00B1588D">
      <w:r>
        <w:t xml:space="preserve">{"câu hỏi": "Mô tả hai bước có thể giúp giảm lượng khí thải carbon dioxide", "trả lời": "Có một số bước có thể giúp giảm lượng khí thải carbon dioxide (CO2), nhưng đây là hai hành động hiệu quả: \ n \ n1. Chuyển sang các nguồn năng lượng sạch: Một trong những đóng góp lớn nhất cho lượng khí thải CO2 là đốt nhiên liệu hóa thạch để sản xuất năng lượng. Bằng cách chuyển sang các nguồn năng lượng sạch hơn, tái tạo như năng lượng mặt trời, gió hoặc thủy điện, lượng CO2 thải vào khí quyển có thể giảm đáng kể. Các chính phủ, doanh nghiệp và cá nhân đều có thể thực hiện các bước để thoát khỏi sự phụ thuộc vào nhiên liệu hóa </w:t>
      </w:r>
      <w:r>
        <w:lastRenderedPageBreak/>
        <w:t>thạch và đầu tư vào sản xuất điện phát thải thấp hoặc bằng không. Cải thiện hiệu quả năng lượng: Giảm lượng năng lượng cần thiết để thực hiện các nhiệm vụ khác nhau có thể làm giảm đáng kể lượng khí thải CO2. Điều này có thể được thực hiện thông qua nhiều phương tiện khác nhau, chẳng hạn như nâng cấp lên các thiết bị tiết kiệm năng lượng, sử dụng công nghệ tòa nhà thông minh để giảm tiêu thụ năng lượng hoặc đơn giản là tắt đèn và thiết bị điện tử khi không sử dụng. Bằng cách sử dụng năng lượng hiệu quả hơn, chúng tôi giảm nhu cầu về các nguồn năng lượng tạo ra khí thải CO2 và giúp giảm tác động tổng thể của chúng tôi đối với môi trường."}</w:t>
      </w:r>
    </w:p>
    <w:p w14:paraId="16144670" w14:textId="77777777" w:rsidR="0070395F" w:rsidRDefault="00B1588D">
      <w:r>
        <w:t>{"question": "Bổ sung câu lệnh sau thành một cú pháp thích hợp. - Mike hôm qua đi chạy nhưng mưa phùn tạnh", "trả lời": "Hôm qua, Mike muốn chạy, nhưng mưa phùn đã ngăn anh ấy lại."}</w:t>
      </w:r>
    </w:p>
    <w:p w14:paraId="22DEF64E" w14:textId="77777777" w:rsidR="0070395F" w:rsidRDefault="00B1588D">
      <w:r>
        <w:t>{"câu hỏi": "Đánh giá câu sau về ngữ pháp, lựa chọn từ và cấu trúc câu. - Con mèo cô đơn ngồi trên thảm", "đáp án": "Câu đúng ngữ pháp và có cấu trúc câu đơn giản. Chủ ngữ của câu là "con mèo cô đơn" và vị ngữ là "ngồi trên thảm". Công cụ sửa đổi danh từ \"cô đơn\" cung cấp thành công thông tin mô tả về con mèo. Động từ \"sat\" truyền đạt hành động một cách thích hợp và được liên hợp chính xác. Cụm giới từ \"on the mat\" chỉ ra vị trí của hành động một cách hiệu quả. Nhìn chung, việc lựa chọn từ ngữ là phù hợp, và câu rõ ràng và dễ hiểu."}</w:t>
      </w:r>
    </w:p>
    <w:p w14:paraId="5E9BC9FA" w14:textId="77777777" w:rsidR="0070395F" w:rsidRDefault="00B1588D">
      <w:r>
        <w:t>{"câu hỏi": "Kể tên ba đặc điểm mà một nhà lãnh đạo thành công nên sở hữu.", "Trả lời": "1. **Tầm nhìn:** Một nhà lãnh đạo thành công nên có khả năng phát triển, giao tiếp và thực hiện một tầm nhìn rõ ràng cho tương lai, truyền cảm hứng cho những người khác làm việc hướng tới việc đạt được các mục tiêu và mục tiêu chung. Trí tuệ cảm xúc: Trí tuệ cảm xúc là một đặc điểm quan trọng khác của các nhà lãnh đạo thành công. Điều này bao gồm khả năng quản lý cảm xúc của chính mình cũng như cảm xúc của người khác, đồng cảm và hiểu nhu cầu và mối quan tâm của người khác, và điều hướng hiệu quả các tình huống xã hội. \ n \ n3. **Chính trực: ** Chính trực là một đặc điểm thiết yếu của bất kỳ nhà lãnh đạo thành công nào. Điều này liên quan đến việc minh bạch, nhất quán tuân theo các cam kết và đứng lên cho những gì đúng, ngay cả khi điều đó có nghĩa là đưa ra quyết định khó khăn hoặc đối mặt với sự phản đối. Bằng cách thể hiện mức độ chính trực cao, một nhà lãnh đạo nuôi dưỡng sự tin tưởng và tôn trọng từ những người theo dõi họ."}</w:t>
      </w:r>
    </w:p>
    <w:p w14:paraId="19A06C24" w14:textId="77777777" w:rsidR="0070395F" w:rsidRDefault="00B1588D">
      <w:r>
        <w:t>{"câu hỏi": "Phân tích câu và cho biết đó là câu nghi vấn hay câu khai báo. - Bạn có muốn đi dạo không?", "trả lời": "Đó là một câu nghi vấn."}</w:t>
      </w:r>
    </w:p>
    <w:p w14:paraId="3A615F45" w14:textId="77777777" w:rsidR="0070395F" w:rsidRDefault="00B1588D">
      <w:r>
        <w:t>{"câu hỏi": "Tạo ra một phép ẩn dụ cho sự thất vọng.", "câu trả lời": "Sự thất vọng giống như một cơn gió băng giá dập tắt hơi ấm của một ngọn lửa rực rỡ. Lời hứa về sự ấm áp và tươi sáng mà ngọn lửa mang lại nhanh chóng biến mất khiến bạn run rẩy trong cái lạnh, cảm thấy bị phản bội bởi các yếu tố. Cũng giống như cách hy vọng và kỳ vọng của chúng ta bị dập tắt khi gặp phải những thách thức không lường trước được."}</w:t>
      </w:r>
    </w:p>
    <w:p w14:paraId="4490AAC4" w14:textId="77777777" w:rsidR="0070395F" w:rsidRDefault="00B1588D">
      <w:r>
        <w:t>{"question": "Xác định loại liên từ nào được sử dụng trong câu sau. - Chúng tôi đã thảo luận về vấn đề này, và anh ấy đã đồng ý.", "trả lời": "Liên từ được sử dụng trong câu \"Chúng tôi đã thảo luận về vấn đề này, và anh ấy đã đồng ý\" là một liên từ phối hợp."}</w:t>
      </w:r>
    </w:p>
    <w:p w14:paraId="7CF3ECBA" w14:textId="77777777" w:rsidR="0070395F" w:rsidRDefault="00B1588D">
      <w:r>
        <w:lastRenderedPageBreak/>
        <w:t>{"câu hỏi": "Bạn nghĩ phẩm chất quan trọng nhất để thành công là gì?", "Câu trả lời": "Thành công là một thành tựu nhiều mặt, và có một số phẩm chất góp phần vào nó. Tuy nhiên, một trong những phẩm chất quan trọng nhất để thành công là khả năng phục hồi. Khả năng phục hồi đề cập đến khả năng phục hồi sau những thất bại, thất bại và bị từ chối, và tiếp tục theo đuổi mục tiêu của bạn bất chấp những trở ngại phát sinh. Những người kiên cường có nguồn lực bên trong mạnh mẽ cho phép họ chịu được thất bại và vượt qua nghịch cảnh. Họ có thể học hỏi từ những sai lầm của mình và sử dụng kiến thức đó để cải thiện những nỗ lực trong tương lai. Với khả năng phục hồi, các cá nhân có thể kiên trì đối mặt với khó khăn, đó là điều cần thiết để đạt được các mục tiêu dài hạn và cuối cùng là thành công."}</w:t>
      </w:r>
    </w:p>
    <w:p w14:paraId="34CD9F5F" w14:textId="77777777" w:rsidR="0070395F" w:rsidRDefault="00B1588D">
      <w:r>
        <w:t>{"câu hỏi": "Mục đích của giai đoạn 'hướng dẫn' trong mô hình GPT là gì?", "câu trả lời": "Giai đoạn hướng dẫn là một phần quan trọng của quy trình sử dụng mô hình ngôn ngữ như GPT. Trong giai đoạn này, người dùng chỉ định bản chất của tác vụ hoặc yêu cầu mà họ muốn mô hình thực hiện hoặc phản hồi. Điều này có thể bao gồm cung cấp ngữ cảnh, đặt giọng điệu và chỉ định định dạng phản hồi mong muốn. Hướng dẫn có thể rõ ràng, chẳng hạn như khi người dùng yêu cầu định nghĩa hoặc giải thích về khái niệm hoặc chúng có thể ngầm, chẳng hạn như khi người dùng nhập lời nhắc và mong đợi mô hình tiếp tục tạo văn bản mạch lạc. Nếu không có hướng dẫn rõ ràng hoặc lời nhắc được xác định rõ, mô hình có thể không tạo ra văn bản đáp ứng nhu cầu hoặc mong đợi của người dùng. Tóm lại, mục đích của giai đoạn hướng dẫn là cung cấp cho mô hình thông tin và hướng dẫn cần thiết để tạo ra phản hồi hoặc đầu ra thích hợp."}</w:t>
      </w:r>
    </w:p>
    <w:p w14:paraId="4F67C678" w14:textId="77777777" w:rsidR="0070395F" w:rsidRDefault="00B1588D">
      <w:r>
        <w:t>{"câu hỏi": "Giải thích thuật ngữ 'mạng nơ-ron tích chập'.", "câu trả lời": "Mạng nơ-ron tích chập (CNN) là một loại mạng thần kinh thường được sử dụng để nhận dạng và phân tích hình ảnh. Được đặt tên theo việc sử dụng một phép toán gọi là tích chập, chúng có một kiến trúc độc đáo được thiết kế để tận dụng cấu trúc 2D của dữ liệu hình ảnh. \n\nTrong CNN, hình ảnh đầu vào được đưa qua một loạt các lớp, với mỗi lớp trích xuất các tính năng khác nhau từ hình ảnh. Các lớp đầu tiên phát hiện các tính năng cơ bản như các cạnh và góc, trong khi các lớp sâu hơn xác định các mẫu phức tạp hơn như các đối tượng hoặc hình dạng. Việc sử dụng tích chập cho phép mạng xác định các tính năng này bất kể vị trí của chúng trong hình ảnh, làm cho dịch mạng bất biến. CNN cũng kết hợp các lớp tổng hợp, giúp giảm kích thước không gian của dữ liệu, giúp cải thiện hiệu quả tính toán và giảm overfitting. Các nCNN đã tỏ ra cực kỳ thành công trong nhiều nhiệm vụ thị giác máy tính, bao gồm phân loại hình ảnh, phát hiện đối tượng và nhận dạng khuôn mặt. Chúng cũng được sử dụng rộng rãi trong các loại dữ liệu khác, chẳng hạn như âm thanh và văn bản, trong đó dữ liệu có định dạng giống như lưới tương tự."}</w:t>
      </w:r>
    </w:p>
    <w:p w14:paraId="5B35C3F5" w14:textId="77777777" w:rsidR="0070395F" w:rsidRDefault="00B1588D">
      <w:r>
        <w:t xml:space="preserve">{"câu hỏi": "GDP của Hoa Kỳ là gì?", "câu trả lời": "Tổng sản phẩm quốc nội, hoặc GDP, là một chỉ số quan trọng được sử dụng để đo lường quy mô tổng thể và sức khỏe của nền kinh tế của một quốc gia. Tuy nhiên, là một mô hình ngôn ngữ AI, tôi không có quyền truy cập vào dữ liệu cập nhật hiện tại hoặc nguồn cấp dữ liệu thời gian thực. Thay vào đó, tôi sử dụng dữ liệu lịch sử có sẵn đến một thời điểm nhất định để tạo phản hồi. Do đó, con số GDP chính xác nhất sẽ có sẵn từ các nguồn chính thức như Cục Phân tích Kinh tế (BEA) hoặc Ngân hàng Thế giới. Theo báo cáo của BEA được công bố vào tháng 1/2021, GDP của Mỹ năm 2020 là </w:t>
      </w:r>
      <w:r>
        <w:lastRenderedPageBreak/>
        <w:t>20,93 nghìn tỷ USD. Tuy nhiên, thông tin này có thể đã được cập nhật kể từ đó. Vì vậy, bạn có thể kiểm tra giá trị mới nhất trên trang web chính thức của BEA hoặc Ngân hàng Thế giới."}</w:t>
      </w:r>
    </w:p>
    <w:p w14:paraId="38AB6A17" w14:textId="77777777" w:rsidR="0070395F" w:rsidRDefault="00B1588D">
      <w:r>
        <w:t>{"question": "Đề xuất một sản phẩm cho khách hàng dựa trên ngân sách và nhu cầu của họ. - Khách hàng có ngân sách 200 đô la và cần một máy tính xách tay tốt.", "trả lời": "Dựa trên ngân sách 200 đô la của bạn và nhu cầu của bạn về một máy tính xách tay tốt, tôi khuyên bạn nên Lenovo IdeaPad 1, có màn hình HD 14 inch, Bộ xử lý AMD A6-9220e, RAM 4GB và bộ nhớ eMMC 64GB. Máy tính xách tay này có thiết kế kiểu dáng đẹp và mỏng, và nó nhẹ, giúp bạn dễ dàng mang theo. Đó là một lựa chọn tuyệt vời để sử dụng hàng ngày, chẳng hạn như duyệt web, gửi email và phát trực tuyến nội dung video."}</w:t>
      </w:r>
    </w:p>
    <w:p w14:paraId="2311D743" w14:textId="77777777" w:rsidR="0070395F" w:rsidRDefault="00B1588D">
      <w:r>
        <w:t>{"câu hỏi": "Sáng tác một bài luận về những ưu và nhược điểm của internet.", "câu trả lời": "Internet là một trong những tiến bộ quan trọng nhất của thế giới hiện đại, thay đổi cuộc sống của hàng triệu người mỗi ngày. Nó đã được chứng minh là một lợi ích cho truyền thông, giáo dục và giải trí. Tuy nhiên, giống như bất kỳ phát minh nào khác, internet có cả khía cạnh tích cực và tiêu cực, và tác động của nó đối với xã hội vẫn còn gây tranh cãi. Bài tiểu luận này sẽ thảo luận về những ưu và nhược điểm của internet để cung cấp một cái nhìn cân bằng về ảnh hưởng của nó. Có rất nhiều lợi thế của internet, một trong những lợi thế chính là khả năng kết nối mọi người. Với internet, các cá nhân có thể giao tiếp với gia đình, bạn bè hoặc đồng nghiệp trên toàn thế giới thông qua video, cuộc gọi âm thanh và nhắn tin tức thời. Internet cũng đã làm cho thông tin dễ dàng truy cập. Mọi người có thể nghiên cứu bất kỳ chủ đề nào và tìm thấy vô số thông tin trong mili giây, từ bách khoa toàn thư trực tuyến, bài báo học thuật và diễn đàn. Học từ xa cũng đã được thực hiện, cho phép sinh viên trên toàn cầu truy cập các khóa học, kiếm bằng cấp và đạt được các bộ kỹ năng mới. Về mặt giải trí, internet cung cấp vô số tùy chọn vì nó cho phép người dùng truyền phát nhạc, phim và chương trình truyền hình. Phương tiện truyền thông xã hội cũng đã trở thành một nguồn quan trọng của cả giải trí và giao tiếp, cho phép người dùng chia sẻ bất cứ điều gì từ kinh nghiệm cá nhân đến các bài báo. Tuy nhiên, bất chấp những lợi ích này, internet có một mặt tối hơn. Một trong những mối quan tâm chính là vấn đề bảo mật dữ liệu. Với việc người dùng chia sẻ thông tin cá nhân rộng rãi qua internet, có nguy cơ dữ liệu này bị các công ty thu thập và lạm dụng để tiếp thị, lập hồ sơ hoặc đánh cắp danh tính. \ n \ n Tương tự, giao tiếp ẩn danh đã thúc đẩy các trường hợp bắt nạt trên mạng. Các nghiên cứu cho thấy quấy rối trực tuyến đã trở thành một vấn đề phổ biến ảnh hưởng đến thanh thiếu niên và thanh niên, gây ra các vấn đề sức khỏe tâm thần và khiến một số người tự tử. Hơn nữa, internet cũng đã mở ra những con đường mới cho bọn tội phạm, tạo điều kiện cho gian lận, hack và lừa đảo. Tóm lại, internet là một công cụ phức tạp đã thay đổi bộ mặt của xã hội. Nó đã thu hẹp khoảng cách giao tiếp, dân chủ hóa thông tin và cách mạng hóa giải trí. Tuy nhiên, nó không phải là không có nhược điểm của nó, và đã dẫn đến những nguy hiểm mới xung quanh quyền riêng tư dữ liệu, bắt nạt trên mạng và tội phạm trực tuyến. Điều quan trọng là phải sử dụng internet một cách thận trọng, nhận thức được những khía cạnh tiêu cực của nó, để tận hưởng nhiều lợi ích của nó."}</w:t>
      </w:r>
    </w:p>
    <w:p w14:paraId="7E7BF62F" w14:textId="77777777" w:rsidR="0070395F" w:rsidRDefault="00B1588D">
      <w:r>
        <w:t xml:space="preserve">{"câu hỏi": "Tạo biểu mẫu để mọi người đăng ký nhận bản tin.", "câu trả lời": "Nếu bạn đang muốn cập nhật tin tức và cập nhật mới nhất, hãy đăng ký nhận bản tin của chúng tôi bằng </w:t>
      </w:r>
      <w:r>
        <w:lastRenderedPageBreak/>
        <w:t>cách điền vào biểu mẫu bên dưới.\n\nTên đầu tiên: ___  \n\nCảm ơn bạn đã đăng ký nhận bản tin của chúng tôi. Bây giờ bạn sẽ nhận được cập nhật thường xuyên và thông tin về tin tức và sự kiện mới nhất của chúng tôi."}</w:t>
      </w:r>
    </w:p>
    <w:p w14:paraId="74A068E6" w14:textId="77777777" w:rsidR="0070395F" w:rsidRDefault="00B1588D">
      <w:r>
        <w:t>{"câu hỏi": "Tóm tắt các sự kiện trong chương 6 của cuốn sách \"Moby Dick\".", "câu trả lời": "Chương 6 của "Moby Dick\" có tựa đề \"The Street\". Trong chương này, Ishmael khám phá thị trấn New Bedford nhộn nhịp trong khi chờ thuyền đến Nantucket khởi hành. Anh đi bộ xung quanh, quan sát sự pha trộn của những người ra ngoài và đi lại trên những con phố đông đúc, bao gồm thủy thủ, thương nhân và gia đình. Bầu không khí sôi động và có cảm giác phấn khích trong không khí. Ishmael tham quan các điểm tham quan, âm thanh và mùi, và phản ánh về lịch sử của thị trấn như một cảng săn cá voi lớn. Đám đông, cửa hàng và sự sống động chung của thị trấn gây ấn tượng với anh. Cuối cùng anh dừng lại để nghỉ ngơi trên bậc thềm của một nhà thờ và quan sát thế giới trôi qua, suy ngẫm về sự đa dạng của con người và câu chuyện của họ."}</w:t>
      </w:r>
    </w:p>
    <w:p w14:paraId="48E53B43" w14:textId="77777777" w:rsidR="0070395F" w:rsidRDefault="00B1588D">
      <w:r>
        <w:t>{"question": "Cho một bảng điểm học sinh với các cột StudentID, CourseID và Grade, hãy viết truy vấn SQL để tìm điểm trung bình cho mỗi khóa học, được làm tròn đến số nguyên gần nhất.", "answer": "Đây là truy vấn SQL để tìm điểm trung bình cho mỗi khóa học:\n\n'''\nSELECT CourseID, ROUND(AVG(Grade))\nFROM student_grades\nGROUP BY CourseID;\n'''\n\nTruy vấn này tính điểm trung bình cho mỗi khóa học bằng cách trước tiên nhóm điểm theo CourseID bằng cách sử dụng tuyên bố GROUP BY. Hàm AVG được sử dụng để tính giá trị trung bình cho mỗi nhóm và hàm ROUND được sử dụng để làm tròn kết quả đến số nguyên gần nhất. Bảng kết quả sẽ có hai cột: CourseID và điểm trung bình được làm tròn."}</w:t>
      </w:r>
    </w:p>
    <w:p w14:paraId="1D1F4EFC" w14:textId="77777777" w:rsidR="0070395F" w:rsidRDefault="00B1588D">
      <w:r>
        <w:t>{"câu hỏi": "Hãy tưởng tượng bạn là một thám tử đang cố gắng suy luận động cơ đằng sau một tội ác. Phân tích tuyên bố sau đây và cung cấp một động cơ có thể cho tội phạm. - Nạn nhân được tìm thấy trong nhà của họ với một cánh cửa bị khóa và không có dấu hiệu cưỡng bức xâm nhập. Nó đã được quan sát thấy rằng nhiều mặt hàng có giá trị đã bị bỏ lại nguyên vẹn. Lần cuối cùng họ được nhìn thấy đang tranh cãi với một người quen về một thỏa thuận kinh doanh chung gần đây đã gặp trục trặc.", "Trả lời": "Dựa trên thông tin được cung cấp, có vẻ như động cơ phạm tội có thể liên quan đến sự phẫn nộ hoặc trả thù về thỏa thuận kinh doanh thất bại. Vì không có sự xâm nhập bắt buộc và các vật phẩm có giá trị vẫn còn nguyên vẹn, có thể suy ra rằng tội phạm có thể không được thúc đẩy bởi lợi ích tài chính hoặc trộm cắp ngẫu nhiên. Việc nạn nhân có một cuộc tranh cãi gần đây với một người quen liên quan đến một thỏa thuận kinh doanh càng củng cố khả năng động cơ được thúc đẩy bởi sự thù địch cá nhân do hậu quả tiêu cực của thỏa thuận thất bại. Cánh cửa bị khóa cho thấy thủ phạm có thể là người mà nạn nhân biết hoặc tin tưởng."}</w:t>
      </w:r>
    </w:p>
    <w:p w14:paraId="5525E4A0" w14:textId="77777777" w:rsidR="0070395F" w:rsidRDefault="00B1588D">
      <w:r>
        <w:t xml:space="preserve">{"câu hỏi": "Nhập vai như một chuyên gia dinh dưỡng và đưa ra lời khuyên về việc cải thiện chế độ ăn uống của một người, dựa trên lịch trình bữa ăn hàng ngày hiện tại được mô tả dưới đây. - Bữa sáng: Một tách cà phê với kem và đường, và một chiếc bánh rán. Bữa trưa: Bánh mì kẹp phô mai thức ăn nhanh, khoai tây chiên vừa và soda. Bữa tối: Spaghetti Bolognese với bánh mì tỏi và một ly rượu vang đỏ.", "trả lời": "Là một chuyên gia dinh dưỡng, tôi khuyên bạn nên thực hiện những thay đổi sau để đạt được chế độ ăn uống cân </w:t>
      </w:r>
      <w:r>
        <w:lastRenderedPageBreak/>
        <w:t>bằng hơn: \ n \ n1. Bữa sáng: Thay thế bánh rán bằng một lựa chọn lành mạnh hơn, chẳng hạn như một bát bột yến mạch hoặc bánh mì nướng ngũ cốc nguyên hạt với một ít trái cây. Điều này sẽ cung cấp carbohydrate chất lượng cao và chất xơ để bắt đầu ngày mới của bạn. Ngoài ra, hãy cân nhắc giảm hoặc loại bỏ lượng đường trong cà phê của bạn và khám phá các lựa chọn sữa thay thế như sữa hạnh nhân hoặc yến mạch. \ n2. Bữa trưa: Lựa chọn nguồn protein nạc, chẳng hạn như gà nướng hoặc gà tây, với salad hoặc rau hấp. Trao đổi khoai tây chiên cho một bên trái cây hoặc một lựa chọn ngũ cốc nguyên hạt (như quinoa hoặc gạo lứt), và chọn nước hoặc trà đá không đường trên soda. \ n3. Bữa tối: Sửa đổi mì spaghetti Bolognese của bạn bằng cách sử dụng mì ống nguyên hạt hoặc bí spaghetti để có nguồn carb lành mạnh hơn. Kết hợp nhiều rau vào nước sốt hoặc như một món ăn phụ. Giới hạn bánh mì tỏi ở một lát hoặc chọn một tùy chọn ngũ cốc nguyên hạt. Giữ rượu vang đỏ ở mức độ vừa phải vì nó có một số lợi ích sức khỏe khi tiêu thụ có trách nhiệm. Hãy nhớ rằng, sự cân bằng và điều độ là chìa khóa để duy trì chế độ ăn uống lành mạnh trong khi vẫn thưởng thức các loại thực phẩm bạn yêu thích."}</w:t>
      </w:r>
    </w:p>
    <w:p w14:paraId="29C0A81E" w14:textId="77777777" w:rsidR="0070395F" w:rsidRDefault="00B1588D">
      <w:r>
        <w:t>{"câu hỏi": "Hãy đặt mình vào vị trí của một nhà phê bình phim gần đây đã xem một bộ phim. Mô tả cốt truyện và đưa ra ý kiến về các nhân vật và chất lượng phim tổng thể. - Tiêu đề: 'Chiến đấu vì tự do'. Thể loại: Chính kịch. Tóm tắt: Câu chuyện xoay quanh một võ sĩ kém may mắn mơ ước trở thành nhà vô địch. Cuối cùng anh ta vượt qua con đường với một huấn luyện viên quyền anh nổi tiếng, người nhìn thấy tiềm năng của anh ta và quyết định đào tạo anh ta. Khi câu chuyện mở ra, nhân vật chính của chúng ta chiến đấu qua nhiều thử thách khác nhau và cuối cùng trở thành biểu tượng hy vọng cho những người có khởi đầu tương tự, khiêm tốn.", "Trả lời": "Cốt truyện của 'Chiến đấu vì Tự do' kể về hành trình dũng cảm của một võ sĩ đầy tham vọng từ một nền tảng kém may mắn, người, với sự giúp đỡ của một huấn luyện viên tận tâm, theo đuổi ước mơ trở thành nhà vô địch. Sức mạnh lớn nhất của bộ phim nằm ở sự phát triển nhân vật phong phú, khi nhân vật chính phát triển về mặt cảm xúc và thể chất trong suốt câu chuyện, đồng thời phải đối mặt với nhiều trở ngại trong hành trình tìm kiếm thành công của mình. Mối quan hệ giữa võ sĩ trẻ và huấn luyện viên của anh ấy cũng cung cấp một nền tảng ấm áp cho câu chuyện. Điều làm cho bộ phim này nổi bật là cách nó vượt qua bộ phim thể thao bằng cách giải quyết các chủ đề rộng lớn hơn về sự kiên trì, hy vọng và sức mạnh biến đổi của sự cố vấn. Cuối cùng, cốt truyện hấp dẫn và diễn xuất nhân vật mạnh mẽ làm cho bộ phim này trở thành một bộ phim rất hấp dẫn và truyền cảm hứng."}</w:t>
      </w:r>
    </w:p>
    <w:p w14:paraId="5EFE4024" w14:textId="77777777" w:rsidR="0070395F" w:rsidRDefault="00B1588D">
      <w:r>
        <w:t xml:space="preserve">{"câu hỏi": "Đề xuất một công thức bữa trưa lành mạnh với một danh sách các thành phần. - Cà chua, rau bina, phô mai feta, dầu ô liu", "trả lời": "Một công thức bữa trưa lành mạnh mà bạn có thể làm với những nguyên liệu đó là salad rau bina và cà chua nhồi feta. \n\nĐây là những gì bạn sẽ cần: \n- 4 quả cà chua chín cỡ trung bình \n- 4 chén rau bina tươi \n- 1/2 chén phô mai feta vụn \n- 2 muỗng canh dầu ô liu \n- Muối và hạt tiêu cho vừa ăn \n\nHướng dẫn: \n1. Làm nóng lò ở 375\u00b0F.\n2. Cắt bỏ phần trên của cà chua và múc hạt và bột giấy ra, để lại một vỏ rỗng.\n3. Trong chảo, đun nóng dầu ô liu ở lửa vừa, và xào rau bina cho đến khi nó héo, khoảng 2 phút. Thêm phô mai feta vụn vào và khuấy cho đến khi kết hợp tốt. \n5. Nhồi hỗn hợp rau bina và feta vào cà chua rỗng, và rắc thêm một chút phô mai feta lên ngọn nhé. \ n6. Đặt cà chua nhồi vào đĩa nướng và nướng trong 15 phút </w:t>
      </w:r>
      <w:r>
        <w:lastRenderedPageBreak/>
        <w:t>hoặc cho đến khi cà chua mềm và phô mai có màu nâu nhạt ở trên. \ n7. Nêm cà chua với muối và hạt tiêu để nêm nếm và phục vụ ngay lập tức. \ n \ n Công thức này là một cách tuyệt vời để kết hợp nhiều rau hơn vào bữa ăn của bạn, và sự kết hợp của rau bina và feta với cà chua ngon ngọt chắc chắn sẽ làm cho vị giác của bạn hạnh phúc. Thưởng thức!"}</w:t>
      </w:r>
    </w:p>
    <w:p w14:paraId="5AEF9C96" w14:textId="77777777" w:rsidR="0070395F" w:rsidRDefault="00B1588D">
      <w:r>
        <w:t>{"câu hỏi": "Giải thích tiện ích của blockchain trong bảo mật dữ liệu.", "Trả lời": "Blockchain là một công nghệ sổ cái phân tán sử dụng mật mã để bảo mật và xác minh các giao dịch và dữ liệu. Nó có cấu trúc phi tập trung, chống giả mạo, đảm bảo rằng dữ liệu được lưu trữ trên mạng máy tính thay vì trong cơ sở dữ liệu trung tâm. Điều này cung cấp một số lợi ích cho bảo mật dữ liệu, bao gồm: \ n \ n1) Tăng tính minh bạch: Dữ liệu trong một blockchain được ghi lại trong một mạng mở và mọi thay đổi được thực hiện đối với nó đều hiển thị cho tất cả các bên. Điều này làm cho việc giả mạo dữ liệu trở nên khó khăn, vì bất kỳ thay đổi nào cũng cần có sự đồng thuận giữa những người tham gia mạng. \ n \ n2) Dữ liệu bất biến: Một khi dữ liệu được lưu trữ trong một blockchain, nó là vĩnh viễn và không thể bị thay đổi hoặc xóa. Mỗi khối trong một blockchain được liên kết với khối trước đó thông qua các thuật toán mật mã, khiến việc thay đổi mà không bị chú ý trở nên cực kỳ khó khăn. \ n \ n3) Bảo mật nâng cao: Mạng blockchain sử dụng các phương pháp mật mã để đảm bảo tính bảo mật và quyền riêng tư của dữ liệu. Điều này bao gồm việc sử dụng các khóa công khai và riêng tư, và sử dụng chữ ký số để xác minh tính xác thực của các giao dịch và dữ liệu. \ n \ n4) Kiểm soát phi tập trung: Cấu trúc phi tập trung của một blockchain có nghĩa là không có điểm thất bại trung tâm. Ngay cả khi một hoặc nhiều nút trong mạng bị xâm phạm, các nút khác có thể tiếp tục hoạt động và duy trì tính toàn vẹn của dữ liệu. Nhìn chung, việc sử dụng công nghệ blockchain trong bảo mật dữ liệu có thể giúp các tổ chức đạt được tính minh bạch, bảo mật và kiểm soát dữ liệu của họ cao hơn. Điều này làm cho nó đặc biệt hữu ích trong các ngành công nghiệp như tài chính, chăm sóc sức khỏe và quản lý chuỗi cung ứng, nơi bảo mật dữ liệu là vô cùng quan trọng."}</w:t>
      </w:r>
    </w:p>
    <w:p w14:paraId="35571BD5" w14:textId="77777777" w:rsidR="0070395F" w:rsidRDefault="00B1588D">
      <w:r>
        <w:t>{"câu hỏi": "Cho một câu, cấu trúc lại nó để chỉ giọng nói thụ động. - Anh ấy yêu cầu cô ấy rời đi.", "trả lời": "Cô ấy đã được anh ấy yêu cầu rời đi."}</w:t>
      </w:r>
    </w:p>
    <w:p w14:paraId="69D37F16" w14:textId="77777777" w:rsidR="0070395F" w:rsidRDefault="00B1588D">
      <w:r>
        <w:t>{"câu hỏi": "Viết lại đoạn văn đã cho bằng giọng điệu đàm thoại hơn và sử dụng ngôn ngữ thân mật. - Trong môi trường thị trường phát triển nhanh chóng ngày nay, điều quan trọng là các tổ chức phải hiểu rõ người mua mục tiêu của họ, để phân bổ nguồn lực của họ một cách hiệu quả. Nếu không, công ty có thể phải đối mặt với tổn thất tài chính hoặc thậm chí phá sản.", "Trả lời": "Trong thế giới kinh doanh thay đổi nhanh chóng, điều cực kỳ quan trọng là các công ty phải thực sự biết khách hàng của họ là ai. Bằng cách đó, họ có thể sử dụng tài nguyên của mình một cách khôn ngoan. Nếu không, họ có thể mất tiền hoặc thậm chí phá sản."}</w:t>
      </w:r>
    </w:p>
    <w:p w14:paraId="71BF5E7C" w14:textId="77777777" w:rsidR="0070395F" w:rsidRDefault="00B1588D">
      <w:r>
        <w:t>{"question": "Xây dựng một biểu thức chính quy để xác định các chuỗi bắt đầu bằng chữ cái \"s\".", "answer": "Biểu thức chính quy để xác định các chuỗi bắt đầu bằng chữ cái \"s\" là '^s' hoặc '^[sS]' nếu bạn muốn làm cho nó không phân biệt chữ hoa chữ thường."}</w:t>
      </w:r>
    </w:p>
    <w:p w14:paraId="55989FAD" w14:textId="77777777" w:rsidR="0070395F" w:rsidRDefault="00B1588D">
      <w:r>
        <w:t xml:space="preserve">{"câu hỏi": "Tóm tắt nội dung thành một câu. - Nhiều nông dân trồng rau đã được hưởng lợi từ trợ cấp của chính phủ, nhưng số lượng nông dân vẫn phải vật lộn với chi phí sản xuất </w:t>
      </w:r>
      <w:r>
        <w:lastRenderedPageBreak/>
        <w:t>ngày càng tăng là đáng lo ngại.", "trả lời": "Trợ cấp của chính phủ đã hỗ trợ nhiều nông dân trồng rau, nhưng chi phí sản xuất ngày càng tăng vẫn là mối quan tâm đối với nông dân đang gặp khó khăn."}</w:t>
      </w:r>
    </w:p>
    <w:p w14:paraId="5B328796" w14:textId="77777777" w:rsidR="0070395F" w:rsidRDefault="00B1588D">
      <w:r>
        <w:t>{"question": "Phân loại từ này là \"animal\" hoặc \"non-animal\". - Voi", "trả lời": "Từ \"Voi\" được phân loại là \"động vật\"."}</w:t>
      </w:r>
    </w:p>
    <w:p w14:paraId="3C887A3B" w14:textId="77777777" w:rsidR="0070395F" w:rsidRDefault="00B1588D">
      <w:r>
        <w:t>{"câu hỏi": "Đưa ra hai ứng dụng ví dụ về công nghệ học sâu.", "Trả lời": "1. Nhận dạng hình ảnh: Trong số các ứng dụng phổ biến nhất của học sâu là nhận dạng hoặc phân loại hình ảnh, khả năng máy nhận dạng và phân loại hình ảnh dựa trên các thông số cụ thể. Các công ty như Google, Microsoft và Amazon đều sử dụng công nghệ học sâu cho các tác vụ như gắn thẻ hoặc sắp xếp ảnh, nhận dạng khuôn mặt và phát hiện đối tượng trong hình ảnh. Điều này có thể được sử dụng trong các ngành công nghiệp khác nhau, chẳng hạn như chăm sóc sức khỏe để chẩn đoán hình ảnh, hoặc trong lái xe tự động để nhận dạng biển báo đường bộ và giao thông. \ n \ n2. Nhận dạng giọng nói và xử lý ngôn ngữ tự nhiên: Công nghệ học sâu cũng được sử dụng rộng rãi trong nhận dạng giọng nói, xử lý ngôn ngữ tự nhiên (NLP) và hệ thống dịch ngôn ngữ. Chẳng hạn, các trợ lý ảo như Alexa, Siri và Google sử dụng thuật toán học sâu để nhận dạng và phản hồi lệnh thoại, cho phép người dùng thao tác rảnh tay. Ngoài ra, các kỹ thuật học sâu như mạng nơ-ron tái phát (RNN) và mạng bộ nhớ ngắn hạn dài hạn (LSTM) được sử dụng để dịch và phiên âm ngôn ngữ, hỗ trợ giao tiếp giữa những người nói các ngôn ngữ khác nhau."}</w:t>
      </w:r>
    </w:p>
    <w:p w14:paraId="5AC6031F" w14:textId="77777777" w:rsidR="0070395F" w:rsidRDefault="00B1588D">
      <w:r>
        <w:t>{"câu hỏi": "Trong một câu, giải thích mục đích của Dữ liệu lớn.", "Câu trả lời": "Mục đích của Dữ liệu lớn là xử lý, phân tích và khám phá những hiểu biết sâu sắc từ các tập dữ liệu lớn và phức tạp để thúc đẩy việc ra quyết định chiến lược và cải thiện kết quả kinh doanh."}</w:t>
      </w:r>
    </w:p>
    <w:p w14:paraId="7972A65B" w14:textId="77777777" w:rsidR="0070395F" w:rsidRDefault="00B1588D">
      <w:r>
        <w:t>{"question": "Viết lại câu đã cho, biến nó thành một câu hỏi. - Con cáo nâu nhanh nhẹn nhảy qua lười biếng.", "trả lời": "Con cáo nâu nhanh nhẹn có nhảy qua lười biếng không?"}</w:t>
      </w:r>
    </w:p>
    <w:p w14:paraId="3E64F90E" w14:textId="77777777" w:rsidR="0070395F" w:rsidRDefault="00B1588D">
      <w:r>
        <w:t>{"question": "Đề xuất một hành động để cải thiện hiệu suất của một thuật toán nhất định. - k-Means Clustering", "answer": "Một cách để cải thiện hiệu suất của thuật toán phân cụm k-Means là bằng cách chọn các centroid ban đầu tốt hơn, vì sự lựa chọn kém của các centroid ban đầu có thể dẫn đến hội tụ chậm và kết quả phân cụm dưới mức tối ưu. Một phương pháp bạn có thể sử dụng là kỹ thuật khởi tạo k-means ++, là một thuật toán để chọn các giá trị ban đầu cho thuật toán phân cụm k-means . Phương pháp này có nhiều khả năng tìm ra một giải pháp gần với tối ưu toàn cầu hơn và đã được chứng minh là cải thiện tốc độ và độ chính xác của quá trình phân cụm."}</w:t>
      </w:r>
    </w:p>
    <w:p w14:paraId="42B35BA3" w14:textId="77777777" w:rsidR="0070395F" w:rsidRDefault="00B1588D">
      <w:r>
        <w:t>{"question": "Chuyển đổi văn bản đã cho thành một phép ám chỉ. - Hợp tác và kiên trì", "trả lời": "Quan hệ đối tác bền bỉ với sự kiên trì."}</w:t>
      </w:r>
    </w:p>
    <w:p w14:paraId="75CF55FA" w14:textId="77777777" w:rsidR="0070395F" w:rsidRDefault="00B1588D">
      <w:r>
        <w:t xml:space="preserve">{"question": "Mô tả cú pháp của ngôn ngữ lập trình đã cho. - Python", "answer": "Python là ngôn ngữ lập trình cấp cao, hướng đối tượng với cú pháp rõ ràng và súc tích. Nó nhấn mạnh khả năng đọc và đơn giản trong cú pháp và cấu trúc mã của nó.\n\nDưới đây là một số tính năng chính của cú pháp Python:\n\n- Thụt lề: Python sử dụng khoảng trắng để phân định các khối mã, không giống như các ngôn ngữ lập trình khác sử dụng các ký tự cụ thể như dấu </w:t>
      </w:r>
      <w:r>
        <w:lastRenderedPageBreak/>
        <w:t>ngoặc nhọn hoặc dấu chấm phẩy. Thụt lề tiêu chuẩn là 4 khoảng trắng.\n\n- Chú thích: Trong Python, các nhận xét bắt đầu bằng ký tự băm (#) và kéo dài đến cuối dòng. Nhận xét nhiều dòng có thể được thực hiện bằng cách sử dụng chuỗi ba dấu ngoặc kép hoặc bằng cách đặt ký tự băm trong mỗi dòng.\n\n- Biến: Khai báo và gán biến được thực hiện bằng toán tử \"=\". Tên biến phải mang tính mô tả và phân biệt chữ hoa chữ thường.\n\n- Kiểu dữ liệu: Python có một số kiểu dữ liệu tích hợp, bao gồm: \n - Số: int, float, complex\n - Boolean: Đúng hoặc sai\n - Trình tự: list, tuple, range\n - Ánh xạ: dictionary\n - Bộ: set, frozenset\n - Văn bản: str\n\n- Toán tử: Python hỗ trợ một số toán tử, bao gồm các toán tử số học (+, -, *, /, %, **, //), toán tử so sánh (==,  !=, &gt;, &lt;, &gt;=, &lt;=), toán tử logic (và, hoặc, không), toán tử bitwise (&amp;, |, ^, &gt;&gt;, &lt;&lt;, ~) và toán tử gán (=, +=, -=, *=, /=, %=, v.v.). \n\n- Control Flow: Python có một số câu lệnh luồng điều khiển, bao gồm: \n - if / elif / else: được sử dụng để thực thi có điều kiện các khối mã \ n - cho: được sử dụng để lặp qua một chuỗi hoặc phạm vi giá trị \ n - trong khi: được sử dụng để lặp lại không xác định \ n - ngắt / tiếp tục: được sử dụng để thoát hoặc bỏ qua vòng lặp lặp hiện tại \ n - pass: một câu lệnh giữ chỗ không làm gì \ n \ n - Chức năng:  Hàm là các khối mã được thiết kế để thực hiện các tác vụ cụ thể, được xác định bằng từ khóa \"def\" theo sau là tên hàm và các đối số trong ngoặc đơn. Các hàm có thể trả về các giá trị bằng cách sử dụng câu lệnh \"return\".\n\n- Classes and Objects: Python là một ngôn ngữ hướng đối tượng, với các lớp được định nghĩa bằng cách sử dụng từ khóa \"class\", theo sau là tên lớp và một khối mã thụt lề xác định các phương thức và thuộc tính lớp. \ n \ nĐây là một số tính năng phổ biến nhất của cú pháp Python. Nó là một ngôn ngữ mạnh mẽ và dễ học được sử dụng cho nhiều tác vụ lập trình khác nhau."}</w:t>
      </w:r>
    </w:p>
    <w:p w14:paraId="2E2248E3" w14:textId="77777777" w:rsidR="0070395F" w:rsidRDefault="00B1588D">
      <w:r>
        <w:t>{"câu hỏi": "Liệt kê ba ưu điểm của dịch vụ dựa trên đám mây.", "câu trả lời": "1. Khả năng mở rộng: Các dịch vụ dựa trên đám mây có khả năng mở rộng cao, có nghĩa là chúng có thể dễ dàng xử lý sự gia tăng nhu cầu và mức sử dụng. Khi một doanh nghiệp phát triển, nó có thể thêm các tài nguyên bổ sung như lưu trữ, băng thông và sức mạnh tính toán mà không cần phải đầu tư vào phần cứng vật lý. \ n \ n2. Hiệu quả chi phí: Các dịch vụ dựa trên đám mây có thể tiết kiệm tiền cho doanh nghiệp bằng cách giảm nhu cầu về phần cứng, phần mềm và nhân viên CNTT đắt tiền. Các mô hình định giá thanh toán theo mức sử dụng cho phép các doanh nghiệp chỉ trả tiền cho những gì họ sử dụng và tránh chi phí vốn trả trước. \ n \ n3. Khả năng truy nhập và cộng tác: Các dịch vụ dựa trên đám mây có thể được truy nhập từ mọi nơi có kết nối internet, giúp các nhóm dễ dàng cộng tác và làm việc cùng nhau từ xa. Điều này có thể tăng năng suất và giảm thời gian và chi phí liên quan đến việc đi lại."}</w:t>
      </w:r>
    </w:p>
    <w:p w14:paraId="74530A0C" w14:textId="77777777" w:rsidR="0070395F" w:rsidRDefault="00B1588D">
      <w:r>
        <w:t>{"question": "Tạo tên người dùng duy nhất.", "answer": "GalacticCrusader16"}</w:t>
      </w:r>
    </w:p>
    <w:p w14:paraId="30B5698B" w14:textId="77777777" w:rsidR="0070395F" w:rsidRDefault="00B1588D">
      <w:r>
        <w:t xml:space="preserve">{"câu hỏi": "Tóm tắt bài viết sau. Xuất ra một bản tóm tắt từ 5 câu trở xuống. - Liên Hợp Quốc đã tổ chức một cuộc họp tại New York với đại diện từ 193 quốc gia để thảo luận về sự gia tăng nhiệt độ toàn cầu và sự gia tăng nồng độ carbon dioxide. Các đại biểu đã chia sẻ thông tin về môi trường, chẳng hạn như sự tan chảy của các tảng băng cực, lũ lụt ven biển và sự lây lan của dịch bệnh sang các khu vực mới. Họ cũng thảo luận về cách thức mà các quốc gia có thể giảm lượng khí thải và tạo ra năng lượng tái tạo.", "Trả lời": "Liên Hợp Quốc đã có một cuộc họp tại New York với đại diện từ 193 quốc gia để thảo luận về nhiệt độ toàn cầu, mức độ carbon dioxide và các vấn đề môi trường như băng cực tan chảy, lũ lụt ven biển và </w:t>
      </w:r>
      <w:r>
        <w:lastRenderedPageBreak/>
        <w:t>lây lan dịch bệnh. Ngoài ra, họ đã nói về việc giảm lượng khí thải và sử dụng năng lượng tái tạo."}</w:t>
      </w:r>
    </w:p>
    <w:p w14:paraId="3A9EC4A6" w14:textId="77777777" w:rsidR="0070395F" w:rsidRDefault="00B1588D">
      <w:r>
        <w:t>{"question": "Đề xuất 3 nhà hàng tốt nhất gần địa điểm nhất định. - Berlin, Đức", "trả lời": "Dưới đây là ba nhà hàng được đánh giá cao gần Berlin, Đức có thể bạn quan tâm: \n\n1) Nobelhart &amp;; Schmutzig: Địa điểm ăn uống cao cấp này cung cấp thực đơn luôn thay đổi về các món ăn địa phương, theo mùa, được phục vụ cho một số ít khách mỗi tối. Các đầu bếp nhằm mục đích giới thiệu hương vị và nguyên liệu độc đáo của Berlin và các khu vực xung quanh. \ n \ n2) Eins44: Một nhà bếp mới của Đức, với các món ăn tuyệt vời và sáng tạo, thực đơn nếm thử và kết hợp rượu vang trong một khung cảnh nép mình trong một khoảng sân xinh đẹp ở Neuk \ u00f6lln. \ n \ n3) Einsunternull: Một nhà hàng được gắn sao Michelin, nơi thực đơn tập trung vào những gì tốt nhất của khu vực,  các thành phần theo mùa và cung cấp các món ăn đặc biệt và đổi mới. \ n \ n Những khuyến nghị này dựa trên sự kết hợp của xếp hạng trực tuyến, đánh giá của khách hàng và sự hoan nghênh của giới phê bình. Thưởng thức!"}</w:t>
      </w:r>
    </w:p>
    <w:p w14:paraId="77EAF542" w14:textId="77777777" w:rsidR="0070395F" w:rsidRDefault="00B1588D">
      <w:r>
        <w:t>{"câu hỏi": "Sắp xếp các từ sau thành một câu có ý nghĩa truyền đạt tình cảm đã cho. Xuất ra một câu đầy đủ. - hạnh phúc, cuộc sống, niềm vui, và\nTình cảm: tìm", "trả lời": "Người ta có thể tìm thấy hạnh phúc và niềm vui trong cuộc sống."}</w:t>
      </w:r>
    </w:p>
    <w:p w14:paraId="0BCFE6D5" w14:textId="77777777" w:rsidR="0070395F" w:rsidRDefault="00B1588D">
      <w:r>
        <w:t>{"câu hỏi": "Diễn giải câu sau. Xuất ra một câu đầy đủ. - Công việc này quá khó để hoàn thành.", "trả lời": "Hoàn thành công việc này quá khó."}</w:t>
      </w:r>
    </w:p>
    <w:p w14:paraId="41D7249D" w14:textId="77777777" w:rsidR="0070395F" w:rsidRDefault="00B1588D">
      <w:r>
        <w:t>{"câu hỏi": "Đánh giá tình cảm chung của bài viết sau. Xuất điểm tình cảm từ -1 đến 1. - Apple Inc. báo cáo thu nhập mạnh mẽ trong ngày hôm nay, với doanh thu vượt kỳ vọng với biên độ rộng.", "Trả lời": "Tâm lý trong bài viết đưa ra là tích cực. Dựa trên nội dung, tôi sẽ đánh giá tình cảm với số điểm 0,8."}</w:t>
      </w:r>
    </w:p>
    <w:p w14:paraId="75A46D74" w14:textId="77777777" w:rsidR="0070395F" w:rsidRDefault="00B1588D">
      <w:r>
        <w:t>{"question": "Tạo một bài thơ với chủ đề đã cho. Xuất ra một bài thơ ít nhất 5 dòng. - Mùa xuân", "trả lời": "Gió xuân mang đến bình minh mới, hoa nở và mùa đông đã qua. Tiếng chim hót líu lo, thiên nhiên thức dậy từ giấc ngủ, \nMặt trời chiếu xuống, sưởi ấm Trái đất sâu. Mùa xuân, biểu tượng của hy vọng và khởi đầu mới, nỗi buồn phai nhạt, cuộc sống thăng hoa với những chiến thắng mới. Thiên nhiên khoác lên mình bộ trang phục sặc sỡ, một mùa của vẻ đẹp, tình yêu và ham muốn. Vào mùa xuân, niềm vui lấp đầy trái tim bằng sự quyến rũ của nó, giống như vòng tay của người yêu, nó ôm bạn trong vòng tay. Vì vậy, hãy để bản thân nở rộ với những bông hoa của mùa xuân, \nVì cuộc sống là một bài hát và bây giờ là lúc để hát."}</w:t>
      </w:r>
    </w:p>
    <w:p w14:paraId="4007F3DA" w14:textId="77777777" w:rsidR="0070395F" w:rsidRDefault="00B1588D">
      <w:r>
        <w:t>{"question": "Đề xuất một sản phẩm để giải quyết vấn đề đã cho. Xuất ra tên sản phẩm và 1 câu giải thích. - Tìm kiếm một thiết bị để theo dõi kiểu ngủ", "trả lời": "Fitbit Sense là một chiếc đồng hồ thông minh có thể theo dõi và phân tích các kiểu ngủ của bạn, cung cấp thông tin chi tiết về các giai đoạn ngủ và chất lượng giấc ngủ tổng thể."}</w:t>
      </w:r>
    </w:p>
    <w:p w14:paraId="0C22BDA7" w14:textId="77777777" w:rsidR="0070395F" w:rsidRDefault="00B1588D">
      <w:r>
        <w:t xml:space="preserve">{"câu hỏi": "Độ dốc của một đường thẳng vuông góc với đường chứa các điểm (4,-7) và (-5,-1) là bao nhiêu? Thể hiện câu trả lời của bạn dưới dạng phân số chung.", "câu trả lời": "Độ dốc của đường thẳng chứa (4, -7) và (-5, -1) là (-7 - (-1))/(4 - (-5))=(-6)/9 = -2/3. Vì đường </w:t>
      </w:r>
      <w:r>
        <w:lastRenderedPageBreak/>
        <w:t>thẳng kia vuông góc với đường thẳng này, độ dốc của nó là đối ứng âm của -2/3, cho chúng ta 3/2."}</w:t>
      </w:r>
    </w:p>
    <w:p w14:paraId="2BD25FC6" w14:textId="77777777" w:rsidR="0070395F" w:rsidRDefault="00B1588D">
      <w:r>
        <w:t>{"question": "Nhập câu trả lời cho câu hỏi đã choXuất câu trả lời dưới 5 câu. - Câu hỏi: Làm thế nào chúng ta có thể tiết kiệm năng lượng trong nhà?", "trả lời": "Có một số cách để tiết kiệm năng lượng trong nhà của bạn, một số trong đó bao gồm: \n\n1. Tắt đèn và thiết bị điện tử khi không sử dụng.\n2. Sử dụng các thiết bị tiết kiệm năng lượng và bóng đèn.\n3. Cách nhiệt nhà của bạn và bịt kín rò rỉ không khí để tránh mất nhiệt. \ n4. Đặt bộ điều nhiệt của bạn ở nhiệt độ hợp lý và mặc quần áo phù hợp với thời tiết. \ n5. Sử dụng ánh sáng và thông gió tự nhiên bất cứ khi nào có thể, thay vì dựa vào các nguồn nhân tạo."}</w:t>
      </w:r>
    </w:p>
    <w:p w14:paraId="40B0F9EF" w14:textId="77777777" w:rsidR="0070395F" w:rsidRDefault="00B1588D">
      <w:r>
        <w:t>{"câu hỏi": "Giải thích tại sao máy tính tốt hơn con người để chơi cờ.", "Trả lời": "Máy tính chơi cờ vua tốt hơn con người vì nhiều lý do. Đầu tiên, máy tính có thể xử lý và phân tích một lượng lớn thông tin với tốc độ đáng kinh ngạc. Điều này cho phép họ tính toán tất cả các kết quả có thể có cho mỗi nước đi và chọn nước đi tốt nhất có thể dựa trên trạng thái hiện tại của trò chơi. Ngược lại, người chơi chỉ có thể phân tích một số khả năng hạn chế và phải dựa vào trực giác và kinh nghiệm của họ để đưa ra quyết định. Thứ hai, máy tính không bị ảnh hưởng bởi cảm xúc, phiền nhiễu hoặc mệt mỏi, tất cả đều có thể làm giảm khả năng ra quyết định của con người. Người chơi có thể trở nên thất vọng, quá tự tin hoặc mệt mỏi, khiến họ thực hiện các bước di chuyển dưới mức tối ưu. Mặt khác, một máy tính sẽ luôn đưa ra quyết định hợp lý dựa trên lập trình của nó. Thứ ba, máy tính có thể được lập trình với kiến thức sâu rộng về chiến lược và chiến thuật cờ vua. Điều này cho phép họ hiểu trò chơi ở mức độ sâu và thực hiện các bước di chuyển được thông báo bởi một thư viện rộng lớn gồm các chuỗi mở đầu, kết hợp chiến thuật và chiến lược kết thúc trò chơi. Người chơi con người, ngay cả những người có kỹ năng nhất, cũng có thể thiếu kiến thức chuyên sâu mà máy tính có thể sở hữu. Nói tóm lại, tốc độ xử lý vượt trội, khả năng miễn dịch với các yếu tố cảm xúc hoặc tâm lý và kiến thức sâu rộng về trò chơi khiến họ trở thành người chơi cờ giỏi hơn con người."}</w:t>
      </w:r>
    </w:p>
    <w:p w14:paraId="607118D8" w14:textId="77777777" w:rsidR="0070395F" w:rsidRDefault="00B1588D">
      <w:r>
        <w:t>{"câu hỏi": "Mục đích của câu lệnh IF trong lập trình là gì?", "câu trả lời": "Câu lệnh IF là một câu lệnh có điều kiện trong lập trình cho phép ra quyết định bằng cách thực thi các khối mã khác nhau dựa trên việc một điều kiện nhất định là đúng hay sai. Nó kiểm tra một điều kiện và nếu kết quả là đúng, khối mã trong câu lệnh IF sẽ được thực thi. Nếu điều kiện là sai, mã trong khối sẽ bị bỏ qua và chương trình tiếp tục chạy với các dòng mã tiếp theo. Loại câu lệnh này có thể được sử dụng với các phép so sánh, toán tử logic và tính toán để xác định kết quả của một chương trình, cho phép một loạt các khả năng và tính linh hoạt trong lập trình."}</w:t>
      </w:r>
    </w:p>
    <w:p w14:paraId="6DD2FA32" w14:textId="77777777" w:rsidR="0070395F" w:rsidRDefault="00B1588D">
      <w:r>
        <w:t xml:space="preserve">{"câu hỏi": "Gợi ý một bộ phim phù hợp cho một đêm chiếu phim gia đình.", "câu trả lời": "Một bộ phim tuyệt vời phù hợp cho một đêm chiếu phim gia đình sẽ là "Coco\" (2017), một bộ phim hoạt hình của Pixar Animation Studios. Bộ phim kể về câu chuyện cảm động của Miguel, một cậu bé mơ ước trở thành nhạc sĩ, bất chấp lệnh cấm âm nhạc lâu đời của gia đình. Trên hành trình của mình, anh thấy mình ở Vùng đất chết tuyệt đẹp và đầy màu sắc và trên đường đi, anh làm sáng tỏ những bí ẩn đằng sau lịch sử và truyền thống của gia đình mình. "Coco" là một bộ phim hấp dẫn, sôi động và cảm động, khám phá các chủ đề về gia </w:t>
      </w:r>
      <w:r>
        <w:lastRenderedPageBreak/>
        <w:t>đình, tình yêu và theo đuổi ước mơ của bạn. Với hình ảnh tuyệt đẹp, âm nhạc đáng nhớ và các nhân vật dễ hiểu, nó chắc chắn sẽ là một hit với cả trẻ em và người lớn."}</w:t>
      </w:r>
    </w:p>
    <w:p w14:paraId="51D5474D" w14:textId="77777777" w:rsidR="0070395F" w:rsidRDefault="00B1588D">
      <w:r>
        <w:t>{"câu hỏi": "Thêm một câu về tầm quan trọng của dịch vụ khách hàng vào đoạn dưới đây. - Dịch vụ khách hàng là một trong những khía cạnh quan trọng nhất của bất kỳ doanh nghiệp nào.", "Trả lời": "Dịch vụ khách hàng là một trong những khía cạnh quan trọng nhất của bất kỳ doanh nghiệp nào. Cung cấp dịch vụ khách hàng tuyệt vời không chỉ nâng cao lòng trung thành và sự hài lòng của khách hàng mà còn giúp nâng cao danh tiếng của doanh nghiệp."}</w:t>
      </w:r>
    </w:p>
    <w:p w14:paraId="7E1D279D" w14:textId="77777777" w:rsidR="0070395F" w:rsidRDefault="00B1588D">
      <w:r>
        <w:t>{"câu hỏi": "Làm thế nào bạn sẽ giải thích một thuật toán học máy cho một đứa trẻ?", "Câu trả lời": "Được rồi nhóc, vì vậy hãy tưởng tượng nếu bạn có một hộp đồ chơi rất lớn, nhưng tất cả chúng đều trộn lẫn. Bây giờ, bạn muốn phân loại những đồ chơi này thành các nhóm, như ô tô đồ chơi trong một đống, búp bê trong một đống khác và các khối xây dựng trong một đống khác. Bạn sẽ làm điều đó như thế nào? Bạn có thể nhìn vào từng món đồ chơi, và dựa trên hình dạng, màu sắc hoặc kích thước của nó, bạn sẽ đặt nó vào đúng đống, phải không? \ n \ n. Học máy giống như dạy một máy tính phân loại đồ chơi như thế. Máy tính nhìn vào rất nhiều ví dụ và tìm thấy các mẫu, vì vậy nó biết nhóm nào để đưa những thứ mới vào. Cũng giống như cách bạn học cách sắp xếp đồ chơi của mình. Chúng tôi gọi đó là học hỏi từ kinh nghiệm. Chúng tôi đưa ra các ví dụ máy tính về những gì chúng tôi muốn nó làm và nó tiếp tục thực hành cho đến khi nó thực sự giỏi về nó. Đó là tất cả những gì về học máy!\""}</w:t>
      </w:r>
    </w:p>
    <w:p w14:paraId="3F85BFA6" w14:textId="77777777" w:rsidR="0070395F" w:rsidRDefault="00B1588D">
      <w:r>
        <w:t>{"câu hỏi": "Diễn giải câu sau: Thị trường việc làm có tính cạnh tranh cao.", "câu trả lời": "Cạnh tranh rất khốc liệt trong ngành việc làm."}</w:t>
      </w:r>
    </w:p>
    <w:p w14:paraId="091628D6" w14:textId="77777777" w:rsidR="0070395F" w:rsidRDefault="00B1588D">
      <w:r>
        <w:t>{"câu hỏi": "Nguồn dữ liệu cho một dự án học máy điển hình là gì?", "câu trả lời": "Nguồn dữ liệu cho một dự án học máy điển hình có thể rất khác nhau tùy thuộc vào vấn đề cụ thể đang được giải quyết. Nhiều dự án học máy sử dụng các bộ dữ liệu có sẵn công khai, được thu thập bởi các chính phủ, tổ chức phi lợi nhuận hoặc các công ty tư nhân. Ví dụ: Cục điều tra dân số Hoa Kỳ phát hành bộ dữ liệu về dân số và nhân khẩu học có thể được sử dụng cho một loạt các tác vụ học máy. Trong các trường hợp khác, dữ liệu có thể được thu thập thông qua khảo sát, thu thập dữ liệu trực tuyến hoặc bằng cách mua bộ dữ liệu từ các nhà môi giới dữ liệu hoặc các nguồn của bên thứ ba khác. Ngoài ra, các công ty có thể thu thập dữ liệu của riêng họ thông qua các phương tiện khác nhau như tương tác của khách hàng, hồ sơ bán hàng và dữ liệu cảm biến. Ví dụ: các công ty thương mại điện tử có thể sử dụng dữ liệu của họ về lịch sử mua hàng của khách hàng để đào tạo các mô hình máy học có thể đưa ra các đề xuất sản phẩm được cá nhân hóa. Cuối cùng, nguồn dữ liệu cho một dự án máy học phụ thuộc vào bản chất của vấn đề hiện tại và sự sẵn có của dữ liệu liên quan."}</w:t>
      </w:r>
    </w:p>
    <w:p w14:paraId="322951F1" w14:textId="77777777" w:rsidR="0070395F" w:rsidRDefault="00B1588D">
      <w:r>
        <w:t xml:space="preserve">{"câu hỏi": "Hãy tưởng tượng bạn là một người ngoài hành tinh giới thiệu ngắn gọn về hành tinh quê hương của bạn. Sử dụng ngôn ngữ mô tả và cung cấp một vài đặc điểm quan trọng.", "trả lời": "Lời chào từ Zogar, một thế giới tươi tốt và sôi động với nhiều dạng sống khác nhau. Bầu khí quyển của chúng tôi chứa cực quang đầy mê hoặc và đại dương xanh của chúng tôi tràn ngập hệ thực vật và động vật phát quang sinh học. Nền văn minh tiên tiến của </w:t>
      </w:r>
      <w:r>
        <w:lastRenderedPageBreak/>
        <w:t>chúng ta coi trọng kiến thức và hòa bình, dẫn đến một xã hội không tưởng, nơi công nghệ và thiên nhiên cùng tồn tại hài hòa."}</w:t>
      </w:r>
    </w:p>
    <w:p w14:paraId="763946DD" w14:textId="77777777" w:rsidR="0070395F" w:rsidRDefault="00B1588D">
      <w:r>
        <w:t>{"question": "Viết script yêu cầu người dùng nhập tên của họ.", "answer": "Chắc chắn, đây là một script nhắc người dùng nhập tên của họ:\n\n'''\n# ask the user'name\nname = input(\"Hello! Bạn tên là gì? \")\n\n# print a response\nprint(f\"Rất vui được gặp bạn, {name}!\")\n'''"}</w:t>
      </w:r>
    </w:p>
    <w:p w14:paraId="0E6094F5" w14:textId="77777777" w:rsidR="0070395F" w:rsidRDefault="00B1588D">
      <w:r>
        <w:t>{"câu hỏi": "Thay đổi câu sau thành giọng chủ động: Bài thuyết trình được đưa ra bởi người quản lý của chúng tôi.", "câu trả lời": "Người quản lý của chúng tôi đã thuyết trình."}</w:t>
      </w:r>
    </w:p>
    <w:p w14:paraId="2A3F3A78" w14:textId="77777777" w:rsidR="0070395F" w:rsidRDefault="00B1588D">
      <w:r>
        <w:t>{"câu hỏi": "Phân tích cuộc trò chuyện sau đây và đề xuất hai cải tiến cần được thực hiện. - Jon: Này, mọi chuyện thế nào rồi?\nJill: Không tuyệt vời, tôi đã đánh nhau với em gái tôi.", "Trả lời": "Cải thiện 1: Jon nên thừa nhận phản ứng của Jill và thông cảm hoặc hỗ trợ.\n\nThay vì chỉ đơn giản đặt ra câu hỏi "mọi chuyện thế nào", Jon có thể nói, "Tôi rất tiếc khi biết rằng bạn không làm tốt. Chuyện gì đã xảy ra với em gái anh?" Điều này cho thấy anh ấy đang lắng nghe và quan tâm đến sức khỏe của cô ấy, và anh ấy sẵn sàng hỗ trợ và lắng nghe. \n\nCải thiện 2: Jill có thể bày tỏ cảm xúc và cảm xúc của mình một cách cởi mở hơn. Thay vì chỉ đơn giản nói rằng cô ấy đã cãi nhau với em gái mình, Jill có thể chia sẻ thêm về cảm xúc của mình và tình huống khiến cô ấy cảm thấy như thế nào. Ví dụ, cô ấy có thể nói, "Tôi cảm thấy khó chịu vì tôi đã cãi nhau với em gái tôi và điều đó thực sự ảnh hưởng đến tôi." Điều này cho phép Jon hiểu rõ hơn và hỗ trợ cô ấy, và nó cũng cho phép Jill bày tỏ cảm xúc của mình và có khả năng cảm thấy tốt hơn."}</w:t>
      </w:r>
    </w:p>
    <w:p w14:paraId="56B2E1AA" w14:textId="77777777" w:rsidR="0070395F" w:rsidRDefault="00B1588D">
      <w:r>
        <w:t>{"câu hỏi": "Viết một cảnh cho một bộ phim hài lãng mạn.", "câu trả lời": "INT. COZY RESTAURANT - NIGHT\n\nKhung cảnh mở ra một nhà hàng thiếu ánh sáng với những chiếc bàn phủ khăn trải bàn màu trắng và nến nhấp nháy. Nhạc jazz nhẹ nhàng đang phát trong nền. Máy quay tập trung vào AMY, một phụ nữ trẻ ở độ tuổi cuối 20, đang ngồi ở bàn với vẻ mặt lo lắng, liên tục kiểm tra điện thoại. \ n \ nWAITER (tiếp cận Amy) \ nMọi thứ có ổn không, thưa cô?\n\nAMY\nVâng, tôi \u2019m chỉ chờ đợi cuộc hẹn hò của tôi. Anh ấy \ u2019s chạy muộn. \ n \ nWAITER \ nChà, đừng lo lắng. Bạn có muốn gọi đồ uống trong khi chờ đợi không?\n\nAMY\nVâng, cảm ơn bạn. Tôi \ u2019 sẽ uống một ly rượu vang đỏ của nhà, làm ơn. \ n \ n Người phục vụ gật đầu và bỏ đi. Điện thoại của Amy \ u2019 rung lên và cô ấy kiểm tra nó với một nụ cười. \ n \ nAMY (lẩm bẩm với chính mình) \ nCuối cùng! (gõ phản hồi và đặt điện thoại xuống) Anh ấy đang trên đường đi.\n\nAmy hít một hơi thật sâu và ngồi thẳng dậy. Âm thanh mở cửa trước vang lên và Amy quay lại và thấy JACK, một người đàn ông quyến rũ khoảng 30 tuổi, đang đi về phía bàn của cô. Anh ấy có một bó hoa trong tay và vẻ mặt xin lỗi.\n\nJACK\nI\u2019m nên xin lỗi I\u2019m muộn.\n\nAMY (đứng lên)\nIt\u2019s được rồi. Thật tuyệt khi cuối cùng cũng được gặp trực tiếp bạn. \ n \ nJack \ nBạn trông thậm chí còn đẹp hơn trong ảnh của bạn. \ n \ nAnh ấy đưa cho cô ấy bó hoa và cả hai ngồi xuống. Người phục vụ trở lại với ly rượu vang và nhận đơn đặt hàng của họ. Cảnh tiếp tục với cảnh Jack và Amy thưởng thức bữa ăn của họ, cười đùa và làm quen với nhau. Máy ảnh lia ra để cho thấy bầu không khí ấm cúng của nhà hàng, tràn ngập các cặp đôi khác đang tận hưởng đêm của họ. Âm nhạc nhạt dần và cảnh kết thúc."}</w:t>
      </w:r>
    </w:p>
    <w:p w14:paraId="278808F5" w14:textId="77777777" w:rsidR="0070395F" w:rsidRDefault="00B1588D">
      <w:r>
        <w:lastRenderedPageBreak/>
        <w:t>{"câu hỏi": "Phân tích văn bản sau để xác định giọng điệu của nó. - Chào mừng bạn đến với các dịch vụ web mới và cải tiến của chúng tôi! Chúng tôi đã thực hiện rất nhiều thay đổi đối với giao diện của mình và thêm một số tính năng mới tuyệt vời.", "trả lời": "Giọng điệu của văn bản rất lạc quan và nhiệt tình."}</w:t>
      </w:r>
    </w:p>
    <w:p w14:paraId="28CC5C72" w14:textId="77777777" w:rsidR="0070395F" w:rsidRDefault="00B1588D">
      <w:r>
        <w:t>{"câu hỏi": "Mô tả những lợi thế của việc sống trong một thành phố lớn.", "Trả lời": "Có rất nhiều lợi thế khi sống trong một thành phố lớn. Một số trong số này bao gồm: \ n \ n1. Tiếp cận cơ hội: Sống trong một thành phố lớn có nghĩa là có quyền truy cập vào một loạt các cơ hội việc làm, từ các tập đoàn quốc tế đến các công ty khởi nghiệp nhỏ. Dân số lớn hơn và nền kinh tế nhộn nhịp có nghĩa là nhiều cơ hội thăng tiến nghề nghiệp hơn. \ n \ n2. Thuận tiện: Các thành phố lớn được thiết kế để phục vụ nhu cầu của người dân, vì vậy chúng thường cung cấp mức độ tiện lợi cao. Mọi thứ thường nằm trong tầm tay dễ dàng, từ phương tiện giao thông công cộng đến cửa hàng tạp hóa và nhà hàng. \ n \ n3. Đa dạng văn hóa: Dân số của một thành phố lớn thường đa dạng hơn, và kết quả là, mọi người có quyền truy cập vào các nền văn hóa, phong tục và truyền thống khác nhau. Sự đa dạng này có nghĩa là nhiều cơ hội hơn để tìm hiểu về những cách sống khác nhau, thử những món ăn mới và trải nghiệm những điều mới. \ n \ n4. Giải trí: Các thành phố lớn là nơi có nhiều lựa chọn giải trí, bao gồm bảo tàng, phòng trưng bày, nhà hát và đấu trường thể thao. Luôn luôn có các sự kiện, buổi hòa nhạc và lễ hội xảy ra, có nghĩa là luôn có một cái gì đó để làm. \ n \ n5. Cơ sở hạ tầng: Các thành phố lớn thường có cơ sở hạ tầng phát triển tốt, bao gồm hệ thống giao thông công cộng, trường học và bệnh viện. Điều này làm cho cuộc sống trong thành phố thuận tiện hơn và có thể tăng chất lượng cuộc sống cho cư dân. Nhìn chung, sống trong một thành phố lớn mang lại nhiều lợi ích, bao gồm tiếp cận các cơ hội, giải trí và sự tiện lợi."}</w:t>
      </w:r>
    </w:p>
    <w:p w14:paraId="43035928" w14:textId="77777777" w:rsidR="0070395F" w:rsidRDefault="00B1588D">
      <w:r>
        <w:t>{"câu hỏi": "Tạo danh sách 3 lợi thế của việc sở hữu thú cưng.", "câu trả lời": "1. Đồng hành: Sở hữu thú cưng mang lại lợi ích quan trọng của việc đồng hành, giúp giảm cảm giác cô đơn và cải thiện tâm trạng. Thú cưng luôn ở đó vì bạn, cung cấp tình yêu và tình cảm vô điều kiện. \ n \ n2. Lợi ích sức khỏe: Các nghiên cứu đã chỉ ra rằng sở hữu thú cưng có thể có nhiều lợi ích sức khỏe, bao gồm giảm huyết áp, giảm căng thẳng và giảm nguy cơ trầm cảm và lo lắng. Hành động đơn giản vuốt ve một con vật thậm chí có thể giải phóng hormone cảm thấy tốt trong não. \ n \ n3. Tăng cường hoạt động thể chất: Thú cưng, đặc biệt là chó, có thể giúp tăng mức độ hoạt động thể chất của chủ nhân. Đi dạo, chơi đùa, hoặc đơn giản là chăm sóc thú cưng có thể cung cấp tập thể dục thường xuyên, giúp cải thiện thể lực và sức khỏe tổng thể."}</w:t>
      </w:r>
    </w:p>
    <w:p w14:paraId="728021E7" w14:textId="77777777" w:rsidR="0070395F" w:rsidRDefault="00B1588D">
      <w:r>
        <w:t>{"câu hỏi": "Soạn một tweet thông báo về việc phát hành một cuốn sách mới. - Cuốn sách mới có tựa đề "Tương lai của AI".", "Trả lời": "\ud83d\udcdaTin tức thú vị! "Tương lai của AI" hiện đã có sẵn! Hãy chạm tay vào cuốn sách rất được mong đợi này và đi sâu vào thế giới Trí tuệ nhân tạo hơn bao giờ hết. #NewBookRelease #TheFutureofAI #AI"}</w:t>
      </w:r>
    </w:p>
    <w:p w14:paraId="38A19AF9" w14:textId="77777777" w:rsidR="0070395F" w:rsidRDefault="00B1588D">
      <w:r>
        <w:t>{"question": "Phân loại văn bản sau đây là tích cực hoặc tiêu cực. - Các quy định mới rất nghiêm ngặt và mọi người không hài lòng về chúng.", "trả lời": "Tiêu cực"}</w:t>
      </w:r>
    </w:p>
    <w:p w14:paraId="2AC30645" w14:textId="77777777" w:rsidR="0070395F" w:rsidRDefault="00B1588D">
      <w:r>
        <w:lastRenderedPageBreak/>
        <w:t>{"câu hỏi": "Tạo một câu mới bằng cách sử dụng từ chuyển tiếp \"nếu không\".", "câu trả lời": "Đảm bảo lưu công việc của bạn thường xuyên, nếu không bạn có nguy cơ mất dữ liệu quan trọng."}</w:t>
      </w:r>
    </w:p>
    <w:p w14:paraId="16D4474E" w14:textId="77777777" w:rsidR="0070395F" w:rsidRDefault="00B1588D">
      <w:r>
        <w:t>{"question": "Tạo một câu bắt đầu bằng cụm từ \"I remember when\".", "answer": "Tôi nhớ khi mọi người thường gọi điện thoại cho bạn bè của họ chỉ để trò chuyện, thay vì sử dụng phương tiện truyền thông xã hội và nhắn tin tức thời."}</w:t>
      </w:r>
    </w:p>
    <w:p w14:paraId="68C044B0" w14:textId="77777777" w:rsidR="0070395F" w:rsidRDefault="00B1588D">
      <w:r>
        <w:t>{"câu hỏi": "Viết một câu bao gồm một thành ngữ.", "câu trả lời": "Cô ấy đã làm việc rất chăm chỉ cho các kỳ thi sắp tới đến nỗi cô ấy thậm chí không có thời gian để dừng lại và ngửi mùi hoa hồng."}</w:t>
      </w:r>
    </w:p>
    <w:p w14:paraId="33180D79" w14:textId="77777777" w:rsidR="0070395F" w:rsidRDefault="00B1588D">
      <w:r>
        <w:t>{"câu hỏi": "Giải thích khái niệm 'Chia và Chinh phục'.", "Trả lời": "Chia và Chinh phục là một mô hình thuật toán phổ biến được sử dụng để giải quyết các vấn đề phức tạp bằng cách chia nhỏ chúng thành các vấn đề phụ nhỏ hơn, dễ quản lý hơn. Cách tiếp cận liên quan đến việc chia vấn đề thành hai hoặc nhiều vấn đề phụ nhỏ hơn, giải quyết các vấn đề phụ này đệ quy, và sau đó kết hợp các giải pháp cho các vấn đề phụ để có được giải pháp cho vấn đề ban đầu. \ n \ n Ý tưởng chính đằng sau mô hình này là việc giải quyết vấn đề trở nên dễ dàng hơn nhiều khi nó được chia thành nhỏ hơn,  Các bộ phận dễ quản lý hơn. Cách tiếp cận này được sử dụng trong một loạt các ứng dụng, bao gồm các thuật toán sắp xếp, thuật toán tìm kiếm và thuật toán số, trong số những ứng dụng khác. Cách tiếp cận chia và chinh phục thường được áp dụng bằng cách sử dụng hàm đệ quy, trong đó trường hợp cơ sở là một vấn đề đủ nhỏ có thể được giải quyết trực tiếp và bước đệ quy liên quan đến việc chia vấn đề thành các vấn đề phụ nhỏ hơn và sau đó kết hợp các giải pháp cho các vấn đề phụ này để tạo thành một giải pháp cho vấn đề ban đầu. Nhìn chung, cách tiếp cận chia để chinh phục là một kỹ thuật giải quyết vấn đề mạnh mẽ có thể được áp dụng cho một loạt các vấn đề để làm cho chúng dễ giải quyết và dễ quản lý hơn."}</w:t>
      </w:r>
    </w:p>
    <w:p w14:paraId="3CC9A643" w14:textId="77777777" w:rsidR="0070395F" w:rsidRDefault="00B1588D">
      <w:r>
        <w:t>{"question": "Tạo phương trình tính tổng quãng đường đã đi.", "answer": "D = d * n \n\nWhere:\nD = tổng quãng đường đã đi,\nd = khoảng cách trong một lần đi bộ,\nn = số lần đi bộ."}</w:t>
      </w:r>
    </w:p>
    <w:p w14:paraId="1EFC20DF" w14:textId="77777777" w:rsidR="0070395F" w:rsidRDefault="00B1588D">
      <w:r>
        <w:t>{"câu hỏi": "Tìm tình cảm liên quan đến câu sau. - Tôi rất hào hứng khi đi nghỉ!", "trả lời": "Tình cảm liên quan đến câu nói "Tôi rất hào hứng khi đi nghỉ!\" là tích cực. Có một cảm giác hạnh phúc và háo hức được thể hiện trong tuyên bố."}</w:t>
      </w:r>
    </w:p>
    <w:p w14:paraId="4985DE42" w14:textId="77777777" w:rsidR="0070395F" w:rsidRDefault="00B1588D">
      <w:r>
        <w:t>{"câu hỏi": "Tạo ra một câu ghép vần phản ánh chủ đề của thiên nhiên.", "câu trả lời": "Trong rừng thật tươi tốt và thanh thản,\nVẻ đẹp của thiên nhiên ngự trị như nữ hoàng tối cao."}</w:t>
      </w:r>
    </w:p>
    <w:p w14:paraId="2FAC5C40" w14:textId="77777777" w:rsidR="0070395F" w:rsidRDefault="00B1588D">
      <w:r>
        <w:t>{"câu hỏi": "Phát triển một giả thuyết cho thí nghiệm sau. - Nghiên cứu tác động của màu thực phẩm đến hành vi của trẻ", "đáp án": Giả thuyết: Việc trẻ ăn màu thực phẩm có thể gây ra những thay đổi trong hành vi của trẻ, với khả năng tăng động so với trẻ tiêu thụ thực phẩm không có màu nhân tạo."}</w:t>
      </w:r>
    </w:p>
    <w:p w14:paraId="025BC7AA" w14:textId="77777777" w:rsidR="0070395F" w:rsidRDefault="00B1588D">
      <w:r>
        <w:t xml:space="preserve">{"câu hỏi": "Hãy đưa ra một ví dụ để minh họa cách sử dụng cụm từ. - điểm sôi", "trả lời": "Điểm sôi của một chất là nhiệt độ mà nó thay đổi từ chất lỏng sang chất khí. Ví dụ, điểm sôi </w:t>
      </w:r>
      <w:r>
        <w:lastRenderedPageBreak/>
        <w:t>của nước là 100 độ C hoặc 212 độ F. Điều này có nghĩa là khi nước đạt đến nhiệt độ này, nó bắt đầu sôi và biến thành hơi nước."}</w:t>
      </w:r>
    </w:p>
    <w:p w14:paraId="16077204" w14:textId="77777777" w:rsidR="0070395F" w:rsidRDefault="00B1588D">
      <w:r>
        <w:t>{"question": "Suy ra nghịch đảo của phương trình sau - f(x)= 3x+6", "answer": "Để suy ra nghịch đảo của hàm f(x) = 3x + 6, ta có thể làm theo các bước sau:\n\n1. Thay f(x) bằng y: y = 3x + 6\n2. Hoán đổi x và y: x = 3y + 6\n3. Giải phương trình cho y: \nTrừ 6 từ cả hai vế: x - 6 = 3y\nChia cả hai vế cho 3: (x - 6) / 3 = y\n\nHàm nghịch đảo của f(x) = 3x + 6 là do đó:\n\nf\u207b\u00b9 (x) = (x - 6) / 3"}</w:t>
      </w:r>
    </w:p>
    <w:p w14:paraId="36ADD235" w14:textId="77777777" w:rsidR="0070395F" w:rsidRDefault="00B1588D">
      <w:r>
        <w:t>{"question": "Tạo danh sách năm giải pháp tiềm năng cho vấn đề đã cho. - Làm thế nào để giảm ùn tắc giao thông trong thành phố?", "trả lời": "1. Khuyến khích sử dụng phương tiện giao thông công cộng: Chính phủ có thể cải thiện hệ thống giao thông công cộng và thúc đẩy mọi người sử dụng nó thay vì sử dụng phương tiện cá nhân của riêng họ, do đó giảm số lượng ô tô trên đường. Thực hiện hệ thống đi chung xe: Khuyến khích mọi người chia sẻ chuyến đi với bạn bè hoặc đồng nghiệp có thể làm giảm đáng kể số lượng phương tiện trên đường, giảm bớt tắc nghẽn giao thông. \ n \ n3. Thực hiện hệ thống thu phí đường bộ: Thu phí trên những con đường tắc nghẽn cao trong giờ cao điểm có thể không khuyến khích người lái xe sử dụng các tuyến đường này, do đó giảm tắc nghẽn. \ n \ n4. Tăng cơ sở hạ tầng xe đạp: Phát triển làn đường dành cho xe đạp an toàn và hiệu quả và thúc đẩy đi xe đạp như một phương thức giao thông thay thế có thể làm giảm số lượng ô tô trên đường. \ n \ n5. Thực hiện Quản lý giao thông thông minh: Thêm công nghệ thông minh vào đèn giao thông thành phố và các hệ thống cơ sở hạ tầng đường bộ khác có thể giúp tối ưu hóa lưu lượng giao thông và giảm tắc nghẽn."}</w:t>
      </w:r>
    </w:p>
    <w:p w14:paraId="45660210" w14:textId="77777777" w:rsidR="0070395F" w:rsidRDefault="00B1588D">
      <w:r>
        <w:t>{"câu hỏi": "Đánh giá tuyên bố sau đây là đạo đức hoặc phi đạo đức - Các nhà phát triển nên được phép xác định giá sản phẩm phần mềm của họ.", "câu trả lời": "Đạo đức. Các nhà phát triển có quyền xác định giá của các sản phẩm phần mềm của riêng họ khi họ đầu tư một lượng thời gian, công sức và nguồn lực đáng kể vào việc tạo ra chúng. Nó cũng phù hợp với các nguyên tắc của nền kinh tế thị trường tự do, trong đó giá cả được xác định bởi động lực của cung và cầu."}</w:t>
      </w:r>
    </w:p>
    <w:p w14:paraId="7569EC3D" w14:textId="77777777" w:rsidR="0070395F" w:rsidRDefault="00B1588D">
      <w:r>
        <w:t>{"câu hỏi": "Làm thơ haiku về thiên nhiên", "đáp án": "Lá xanh xào xạc mềm mại,\nDòng suối núi chảy xiết, mát mẻ và trong vắt,\nBản giao hưởng thiên nhiên."}</w:t>
      </w:r>
    </w:p>
    <w:p w14:paraId="7B98C47C" w14:textId="77777777" w:rsidR="0070395F" w:rsidRDefault="00B1588D">
      <w:r>
        <w:t>{"câu hỏi": "Đề xuất hai cách để tiết kiệm năng lượng", "trả lời": "1. **Sử dụng các thiết bị tiết kiệm năng lượng:** Thay thế các thiết bị cũ bằng các thiết bị tiết kiệm năng lượng có thể giảm đáng kể mức tiêu thụ năng lượng. Hãy tìm các thiết bị có nhãn ENERGY STAR, đây là sự đảm bảo của liên bang rằng thiết bị sẽ tiêu thụ ít năng lượng hơn trong quá trình sử dụng và khi ở chế độ chờ. \ n \ n2. ** Tắt và rút phích cắm điện tử khi không sử dụng: ** Nhiều thiết bị tiếp tục sử dụng nguồn điện ngay cả khi đã tắt, đặc biệt là những thiết bị có chế độ chờ, chẳng hạn như TV và máy tính. Điều này được gọi là "năng lượng ma cà rồng". Rút phích cắm thiết bị của bạn khi không sử dụng hoặc sử dụng dải điện để ngắt kết nối chúng có thể giúp tiết kiệm năng lượng và giảm mức tiêu thụ điện tổng thể của bạn."}</w:t>
      </w:r>
    </w:p>
    <w:p w14:paraId="2EB6D1A4" w14:textId="77777777" w:rsidR="0070395F" w:rsidRDefault="00B1588D">
      <w:r>
        <w:lastRenderedPageBreak/>
        <w:t>{"câu hỏi": "Hãy đưa ra một cách sáng tạo để trình bày các số liệu thống kê sau - 25% người dân ở Mỹ sở hữu thú cưng", "câu trả lời": "\ud83c\uddfa\ud83c\uddf8 Ở vùng đất tự do, cứ 4 cá nhân thì có 1 người có một người bạn lông lá bên cạnh. Đúng vậy, 25% người Mỹ là chủ sở hữu thú cưng tự hào! \ud83d\udc36\ud83d\udc31."}</w:t>
      </w:r>
    </w:p>
    <w:p w14:paraId="36955F83" w14:textId="77777777" w:rsidR="0070395F" w:rsidRDefault="00B1588D">
      <w:r>
        <w:t>{"câu hỏi": "Tạo ra một cuộc trò chuyện giữa giáo viên và học sinh về một bài tập muộn", "câu trả lời": "Giáo viên: Chào buổi sáng, John. Hôm nay thầy khỏe không?\n\nStudent: Chào buổi sáng, thưa thầy. Tôi ổn, cảm ơn bạn.\n\nTeacher: Tôi muốn nói chuyện với bạn về bài tập lịch sử đã đến hạn ngày hôm qua. Tôi nhận thấy rằng bạn đã không nộp nó.\n\nStudent: Vâng, tôi xin lỗi về điều đó. Tôi đã gặp một số vấn đề cá nhân và nó hoàn toàn trượt khỏi tâm trí của tôi.\n\nTeacher: Tôi hiểu rằng mọi thứ có thể xảy ra, nhưng điều quan trọng là phải truyền đạt điều đó cho tôi để chúng ta có thể làm việc cùng nhau về một giải pháp. \ n \ nStudent: Tôi biết, và tôi nên cho bạn biết sớm hơn. Có cách nào tôi vẫn có thể chuyển nó thành tín dụng một phần không?\n\nTeacher: Vâng, tôi sẽ chấp nhận nó cho tín dụng một phần nếu bạn có thể có nó cho tôi vào ngày mai. Nhưng trong tương lai, hãy đảm bảo thông báo bất kỳ vấn đề nào cho tôi càng sớm càng tốt và chúng ta có thể làm việc để cùng nhau tìm ra giải pháp. \ n \ nStudent: Cảm ơn bạn, tôi đánh giá cao điều đó. Tôi chắc chắn sẽ có nó cho bạn vào ngày mai và sẽ giao tiếp tốt hơn trong tương lai. \ n \ nTeacher: Tuyệt vời, cảm ơn bạn đã thông cảm. Hãy cho tôi biết nếu bạn cần bất cứ điều gì khác."}</w:t>
      </w:r>
    </w:p>
    <w:p w14:paraId="1B7E03C0" w14:textId="77777777" w:rsidR="0070395F" w:rsidRDefault="00B1588D">
      <w:r>
        <w:t>{"question": "Phân tích một bài thơ nhất định. - "Con đường không đi" của Robert Frost", "trả lời": "Con đường không đi" là một bài thơ được viết bởi Robert Frost vào năm 1916. Đây là một trong những tác phẩm nổi tiếng nhất của Frost, và thường được hiểu là một biểu hiện của cá tính và chọn con đường riêng của một người trong cuộc sống. \ n \ n Bài thơ được đặt trong một khu rừng, nơi người nói gặp một ngã ba trên đường. Hai con đường phân kỳ trước mặt anh ta, và anh ta phải quyết định nên đi con đường nào. Người nói đau khổ về quyết định của mình, nghiên cứu từng con đường và cố gắng dự đoán chúng sẽ dẫn đến đâu. Cuối cùng, ông chọn con đường ít người đi, mà ông mô tả là "cỏ và muốn mặc". \"\n\n\nKhổ thơ cuối cùng của bài thơ phản ánh quyết định của người nói. Anh ta tưởng tượng rằng, nhiều năm trong tương lai, anh ta sẽ kể câu chuyện về sự lựa chọn của mình với một tiếng thở dài. Ông thừa nhận rằng con đường ông chọn đã tạo ra tất cả sự khác biệt trong cuộc sống của ông. \ n \ n Chủ đề của sự lựa chọn là trung tâm của "Con đường không đi" và phổ biến trong suốt bài thơ. Người nói phải đối mặt với một quyết định khó khăn và phải cân nhắc kết quả tiềm năng của từng lựa chọn. Sự lựa chọn của ông cuối cùng định hình quá trình cuộc đời ông, làm nổi bật sức mạnh và tầm quan trọng của các quyết định cá nhân. Việc sử dụng hình ảnh thiên nhiên trong bài thơ, chẳng hạn như gỗ và những con đường, phục vụ để đại diện cho khái niệm rộng lớn hơn về cuộc sống và những lựa chọn mà chúng ta phải đối mặt. Ngã ba trên đường là một phép ẩn dụ cho một bước ngoặt hoặc ngã tư, nơi người ta phải quyết định nên đi theo hướng nào. Nhìn chung, "Con đường không đi" là một bài thơ kích thích tư duy và mạnh mẽ, khuyến khích người đọc suy ngẫm về lựa chọn của chính họ và tác động của họ đối với cuộc sống của họ."}</w:t>
      </w:r>
    </w:p>
    <w:p w14:paraId="4C62AA73" w14:textId="77777777" w:rsidR="0070395F" w:rsidRDefault="00B1588D">
      <w:r>
        <w:t xml:space="preserve">{"câu hỏi": "Nói về một nhà lãnh đạo nổi tiếng đã thay đổi thế giới.", "Trả lời": "Một nhà lãnh đạo nổi tiếng đã thay đổi thế giới là Mahatma Gandhi. Sinh ra ở Ấn Độ vào năm 1869, Gandhi </w:t>
      </w:r>
      <w:r>
        <w:lastRenderedPageBreak/>
        <w:t>học luật ở Anh trước khi trở về Ấn Độ vào năm 1915 để đấu tranh cho quyền công dân và độc lập khỏi sự cai trị của Anh. Ông được biết đến nhiều nhất với triết lý phản kháng bất bạo động, mà ông gọi là Satyagraha. Thông qua các biện pháp hòa bình, chẳng hạn như tuyệt thực và biểu tình ôn hòa, ông đã có thể mang lại những thay đổi chính trị và xã hội đáng kể ở Ấn Độ. \n\nGandhi đóng một vai trò quan trọng trong việc chấm dứt sự cai trị của Anh ở Ấn Độ và giúp mở đường cho nền độc lập của Ấn Độ vào năm 1947. Ông tin vào sức mạnh của người dân, và ông đã truyền cảm hứng cho hàng triệu người Ấn Độ làm việc cùng nhau hướng tới độc lập. Cách tiếp cận của Gandhi đối với phản kháng bất bạo động đã truyền cảm hứng cho các nhà lãnh đạo và phong trào khác trên khắp thế giới, bao gồm cả cuộc đấu tranh cho các quyền dân sự của Martin Luther King Jr. ở Hoa Kỳ. Tầm nhìn của Gandhi về một Ấn Độ hòa bình và thống nhất, không bị áp bức và bất bình đẳng, đã có tác động lâu dài đến thế giới. Di sản của ông tiếp tục được tôn vinh cho đến ngày nay, và ông được coi là một trong những nhà lãnh đạo vĩ đại nhất trong lịch sử."}</w:t>
      </w:r>
    </w:p>
    <w:p w14:paraId="0031E57B" w14:textId="77777777" w:rsidR="0070395F" w:rsidRDefault="00B1588D">
      <w:r>
        <w:t>{"câu hỏi": "Mô tả một công việc bạn có thể muốn có trong tương lai.", "trả lời": "Là một trợ lý AI, tôi không có nguyện vọng hay mục tiêu cá nhân, nhưng tôi có thể cung cấp thông tin về các cơ hội việc làm khác nhau mà bất kỳ cá nhân nào cũng có thể thấy thú vị. Có rất nhiều cơ hội việc làm trong tương lai sẽ là công nghệ cũng như sáng tạo. Ví dụ: bạn có thể muốn khám phá sự nghiệp liên quan đến Thực tế ảo và Thực tế tăng cường, đang trở nên phổ biến trong nhiều ngành công nghiệp. Bạn có thể làm việc như một người sáng tạo, nhà thiết kế hoặc nhà phát triển, tưởng tượng và xây dựng thế giới ảo và trải nghiệm nhập vai. Công việc này đòi hỏi cả kỹ năng kỹ thuật và sáng tạo và có thể cực kỳ thỏa mãn và thú vị."}</w:t>
      </w:r>
    </w:p>
    <w:p w14:paraId="153D6226" w14:textId="77777777" w:rsidR="0070395F" w:rsidRDefault="00B1588D">
      <w:r>
        <w:t>{"câu hỏi": "Đưa ra một ví dụ về thời điểm một người nên tin vào bản năng ruột của họ.", "Câu trả lời": "Một người nên tin vào bản năng ruột của họ khi họ ở trong tình huống mà họ cảm thấy không thoải mái hoặc không an toàn. Ví dụ, nếu một người đang đi bộ một mình vào ban đêm và họ đột nhiên có cảm giác khó chịu rằng họ đang bị theo dõi, tốt nhất là họ nên tin vào bản năng của mình và thực hiện các hành động nhanh chóng, cần thiết để đảm bảo an toàn cho họ như nhanh chóng đi bộ về phía một khu vực có nhiều người hơn, gọi cho ai đó hoặc thậm chí là chính quyền. Bản năng của chúng ta có thể giúp chúng ta phát hiện ra nguy hiểm hoặc các mối đe dọa tiềm tàng ngay cả khi tâm trí có ý thức của chúng ta không nhận thức đầy đủ về nó."}</w:t>
      </w:r>
    </w:p>
    <w:p w14:paraId="6EEB03B3" w14:textId="77777777" w:rsidR="0070395F" w:rsidRDefault="00B1588D">
      <w:r>
        <w:t>{"câu hỏi": "Viết một đoạn văn giải thích lý do tại sao bạn xứng đáng đạt điểm cao trong một khóa học.", "trả lời": "Là một AI, tôi không tham gia các khóa học và do đó không nhận được điểm. Tuy nhiên, nếu tôi là sinh viên, tôi sẽ xứng đáng được điểm cao trong một khóa học nếu tôi luôn thể hiện sự hiểu biết sâu sắc về tài liệu khóa học và áp dụng bản thân với khả năng tốt nhất của mình. Điều này sẽ bao gồm tích cực tham gia vào các cuộc thảo luận trên lớp, hoàn thành tất cả các bài tập đúng hạn và chất lượng cao, và luôn thực hiện tốt các bài kiểm tra và đánh giá. Ngoài ra, tôi sẽ chủ động tìm kiếm các nguồn lực và hỗ trợ bổ sung khi cần thiết, và liên tục phấn đấu để nâng cao kiến thức và hiểu biết của mình về chủ đề này. Nhìn chung, sự chăm chỉ, cống hiến và cam kết xuất sắc của tôi sẽ đảm bảo đạt điểm cao trong một khóa học."}</w:t>
      </w:r>
    </w:p>
    <w:p w14:paraId="48F9E591" w14:textId="77777777" w:rsidR="0070395F" w:rsidRDefault="00B1588D">
      <w:r>
        <w:lastRenderedPageBreak/>
        <w:t>{"câu hỏi": "So sánh và đối chiếu việc sử dụng phép ẩn dụ trong hai cuốn sách khác nhau. - "The Catcher in the Rye" của J.D. Salinger và "The Great Gatsby" của F. Scott Fitzgerald", "answer": "The Catcher in the Rye" và "The Great Gatsby" là hai tiểu thuyết kinh điển, mặc dù rất khác nhau về cốt truyện và nhân vật, cả hai đều sử dụng phép ẩn dụ để truyền tải ý nghĩa và chủ đề sâu sắc hơn. \ n \ nIn \ "The Catcher in the Rye", ẩn dụ rõ ràng nhất là chính tiêu đề,  được lấy từ một bài thơ của Robert Burns. Nhân vật chính, Holden Caulfield, hiểu sai bài thơ để tin rằng đó là về một người bắt cứu trẻ em khỏi rơi xuống vách đá, trong khi thực tế, đó là về một người đàn ông muốn ở bên một người phụ nữ. Phép ẩn dụ này đại diện cho mong muốn của Holden để bảo vệ sự ngây thơ của trẻ em, bao gồm cả chính anh ta, khỏi thực tế khắc nghiệt của tuổi trưởng thành. Một phép ẩn dụ khác trong cuốn tiểu thuyết là Bảo tàng Lịch sử Tự nhiên, nơi Holden đến thăm và phản ánh về cách mọi thứ vẫn giữ nguyên trong khi con người thay đổi. Phép ẩn dụ này đại diện cho nỗi sợ thay đổi của Holden và sự bất lực của anh ta trong việc chấp nhận sự không thể tránh khỏi khi lớn lên. \ n \ n \ Trong "The Great Gatsby", một trong những ẩn dụ nổi bật nhất là đèn xanh trên bến tàu của Daisy, mà Gatsby có thể nhìn thấy từ biệt thự của mình. Đèn xanh đại diện cho hy vọng và ước mơ của anh, đặc biệt là mong muốn được ở bên Daisy. Một phép ẩn dụ mạnh mẽ khác trong cuốn tiểu thuyết là thung lũng tro tàn, là một vùng đất hoang cằn cỗi nằm giữa các khu phố giàu có của East and West Egg và thành phố New York. Thung lũng tro tàn đại diện cho sự suy đồi đạo đức của xã hội, cũng như khoảng cách giữa người giàu và người nghèo. Trong cả hai cuốn tiểu thuyết, việc sử dụng phép ẩn dụ làm tăng thêm chiều sâu và ý nghĩa cho câu chuyện, cho phép người đọc nhìn xa hơn bề mặt và hiểu được chủ đề và cảm xúc sâu sắc hơn của các nhân vật. Trong khi "The Catcher in the Rye" sử dụng phép ẩn dụ để truyền đạt cảm giác ngây thơ và mong muốn bảo vệ nó, "The Great Gatsby" sử dụng phép ẩn dụ để khám phá các chủ đề về sự giàu có, quyền lực và sự suy đồi đạo đức.</w:t>
      </w:r>
    </w:p>
    <w:p w14:paraId="35E8BB2D" w14:textId="77777777" w:rsidR="0070395F" w:rsidRDefault="00B1588D">
      <w:r>
        <w:t>{"câu hỏi": "Giải thích 3 thành phần chính của một hệ thống robot đơn giản theo cách đàm thoại như thể bạn đang nói chuyện với một người bạn.", "trả lời": "Vì vậy, bạn thân, có 3 thành phần chính trong một hệ thống robot cơ bản. Đầu tiên, có bộ điều khiển hoặc bộ não, cho robot biết phải làm gì. Sau đó, bạn có các bộ phận cơ khí, như động cơ, bộ truyền động và khớp, cho phép robot di chuyển và tương tác với thế giới. Cuối cùng, có các cảm biến, thu thập thông tin về môi trường của robot, như phát hiện các vật thể hoặc đo khoảng cách. Cùng với nhau, những thành phần này làm cho robot làm những gì chúng ta muốn nó làm."}</w:t>
      </w:r>
    </w:p>
    <w:p w14:paraId="3C617C79" w14:textId="77777777" w:rsidR="0070395F" w:rsidRDefault="00B1588D">
      <w:r>
        <w:t xml:space="preserve">{"câu hỏi": "Mô tả nguồn gốc của một truyền thống nhất định - Cuộc diễu hành ngày Lễ Tạ ơn", "câu trả lời": "Cuộc diễu hành Ngày Lễ Tạ ơn có nguồn gốc từ đầu thế kỷ 20, khi nhiều người nhập cư thế hệ đầu tiên làm việc tại cửa hàng bách hóa Macy's muốn kỷ niệm di sản của họ và ngày lễ của Mỹ bằng một lễ hội gợi nhớ đến những lễ hội được tổ chức ở châu Âu. Năm 1924, nhân viên của Macy đã tổ chức cuộc diễu hành đầu tiên, trong đó có phao, ban nhạc và động vật trong vườn thú mượn từ Sở thú Công viên Trung tâm. Tuy nhiên, ban đầu nó không được gọi là Cuộc diễu hành Ngày Lễ Tạ ơn; nó được gọi là "Cuộc diễu hành Giáng sinh Macy" và mục đích của nó là khởi động mùa mua sắm cuối năm. Cuộc diễu hành kết thúc với việc ông già Noel đến cửa hàng hàng đầu của Macy ở Quảng trường Herald. Cuộc diễu hành đầu tiên là một thành công lớn, với khoảng 250.000 người tham dự, và nó đã trở thành một sự kiện thường niên. Năm 1927, cuộc diễu hành đã giới thiệu một yếu tố mới sẽ </w:t>
      </w:r>
      <w:r>
        <w:lastRenderedPageBreak/>
        <w:t>trở thành một trong những tính năng mang tính biểu tượng nhất của nó - những quả bóng bay nhân vật chứa đầy heli khổng lồ, bắt đầu với Felix the Cat. Trong những năm qua, cuộc diễu hành đã tiếp tục phát triển, thêm các yếu tố mới và thay đổi tuyến đường của nó, nhưng nó vẫn là một truyền thống hàng năm được yêu thích mà hàng triệu người Mỹ xem trên truyền hình hoặc tham dự trực tiếp, ăn mừng sự khởi đầu của kỳ nghỉ lễ với gia đình của họ.</w:t>
      </w:r>
    </w:p>
    <w:p w14:paraId="02F1009B" w14:textId="77777777" w:rsidR="0070395F" w:rsidRDefault="00B1588D">
      <w:r>
        <w:t>{"question": "Giải thích sự khác biệt giữa hai cấu trúc dữ liệu đã cho - Mảng và danh sách được liên kết", "answer": "Mảng và danh sách được liên kết đều là cấu trúc dữ liệu tuyến tính được sử dụng để lưu trữ các tập hợp các mục, tuy nhiên, chúng có một số khác biệt chính trong cách chúng lưu trữ và quản lý dữ liệu.\n\n1. Phân bổ bộ nhớ: Một mảng là một khối bộ nhớ liền kề và tất cả các phần tử của nó được lưu trữ cùng nhau trong khối này. Mặt khác, một danh sách được liên kết là một loạt các nút được kết nối bằng con trỏ và các phần tử của nó có thể được lưu trữ ở bất cứ đâu trong bộ nhớ. \ n \ n2. Thay đổi kích thước: Các mảng có kích thước cố định và không thể dễ dàng thay đổi kích thước khi chúng được tạo. Mặt khác, các danh sách được liên kết có thể dễ dàng tăng hoặc thu nhỏ kích thước vì chúng ta có thể chỉ cần thêm hoặc xóa các nút khi cần thiết. \ n \ n3. Truy cập các phần tử: Mảng cho phép truy cập ngẫu nhiên, có nghĩa là bạn có thể truy cập trực tiếp vào bất kỳ phần tử nào trong thời gian không đổi bằng cách sử dụng chỉ mục của nó. Danh sách được liên kết chỉ cho phép truy cập tuần tự, có nghĩa là bạn phải đi qua danh sách từ đầu để tìm một phần tử, mất thời gian tuyến tính. \ n \ n4.  Chèn và xóa: Trong một mảng, việc chèn hoặc xóa một phần tử ở giữa mảng yêu cầu dịch chuyển tất cả các phần tử tiếp theo, điều này mất thời gian tuyến tính. Với các danh sách được liên kết, việc chèn và xóa có thể được thực hiện trong thời gian không đổi bằng cách thao tác với các con trỏ của các nút lân cận.\n\nNhìn chung, việc lựa chọn giữa việc sử dụng mảng hoặc danh sách được nối kết phụ thuộc vào trường hợp sử dụng cụ thể và các thao tác cần được thực hiện trên dữ liệu."}</w:t>
      </w:r>
    </w:p>
    <w:p w14:paraId="72B0FB32" w14:textId="77777777" w:rsidR="0070395F" w:rsidRDefault="00B1588D">
      <w:r>
        <w:t>{"câu hỏi": "Đưa ra một ví dụ về một nhóm đã trải qua sự phân biệt đối xử", "câu trả lời": "Một ví dụ về một nhóm đã trải qua sự phân biệt đối xử là người Mỹ gốc Phi. Trong suốt lịch sử, người Mỹ gốc Phi đã phải đối mặt với nhiều trường hợp thực hành và chính sách phân biệt đối xử đã hạn chế cơ hội của họ và tạo ra sự bất bình đẳng trong xã hội. Điều này bao gồm phân biệt chủng tộc có hệ thống trong các lĩnh vực như nhà ở, giáo dục và cơ hội việc làm. Ngoài ra, hệ thống tư pháp hình sự đã tác động không tương xứng đến người Mỹ gốc Phi, dẫn đến tỷ lệ giam giữ cao hơn và sự tàn bạo của cảnh sát đối với nhóm này. Nhiều tổ chức và nhà hoạt động tiếp tục làm việc hướng tới việc xóa bỏ phân biệt đối xử đối với người Mỹ gốc Phi và thúc đẩy một xã hội công bằng hơn cho tất cả mọi người."}</w:t>
      </w:r>
    </w:p>
    <w:p w14:paraId="0AA1928C" w14:textId="77777777" w:rsidR="0070395F" w:rsidRDefault="00B1588D">
      <w:r>
        <w:t xml:space="preserve">{"câu hỏi": "Tạo ra một lập luận ủng hộ hoặc chống lại việc sử dụng robot tại nơi làm việc", "câu trả lời": "Chắc chắn có nhiều lập luận thuyết phục cả ủng hộ và chống lại việc sử dụng robot tại nơi làm việc. Một lập luận có thể ủng hộ việc sử dụng robot là chúng có thể cải thiện đáng kể hiệu quả, độ chính xác và năng suất. Robot có thể làm việc suốt ngày đêm mà không cần nghỉ ngơi và không dễ bị lỗi mà con người có thể mắc phải. Điều này có thể đặc biệt hữu ích trong các ngành công nghiệp mà độ chính xác là tối quan trọng, chẳng hạn như sản xuất hoặc y học. Bằng cách tự động hóa các nhiệm vụ lặp đi lặp lại hoặc nguy hiểm, robot cũng có thể giải phóng công nhân của con người để tập trung vào các hoạt động phức tạp và </w:t>
      </w:r>
      <w:r>
        <w:lastRenderedPageBreak/>
        <w:t>hoàn thành hơn. Mặt khác, cũng có một số lo ngại hợp lệ về việc sử dụng robot tại nơi làm việc. Một mối quan tâm lớn là khả năng mất việc làm, vì robot có thể thực hiện các nhiệm vụ hiệu quả hơn và với chi phí thấp hơn so với công nhân của con người. Điều này có thể dẫn đến thất nghiệp lan rộng, đặc biệt là trong các ngành công nghiệp mà tự động hóa là phổ biến nhất. Ngoài ra còn có nỗi sợ rằng robot có thể phi nhân tính hóa nơi làm việc, làm cho nó ít hoàn thành hơn và ít hấp dẫn hơn đối với công nhân của con người. Ngoài ra, có những lo ngại về chi phí và độ tin cậy của robot, cũng như khả năng chúng bị hack hoặc lạm dụng. Cuối cùng, việc sử dụng robot tại nơi làm việc là một vấn đề phức tạp không có câu trả lời rõ ràng. Mặc dù chắc chắn có nhiều lợi ích khi tự động hóa một số tác vụ nhất định, nhưng cũng có những mối quan tâm chính đáng phải được giải quyết. Bất kỳ quyết định sử dụng robot nào tại nơi làm việc đều phải được thực hiện cẩn thận, có tính đến tác động tiềm tàng đối với người lao động, nền kinh tế và xã hội nói chung."}</w:t>
      </w:r>
    </w:p>
    <w:p w14:paraId="737FC61E" w14:textId="77777777" w:rsidR="0070395F" w:rsidRDefault="00B1588D">
      <w:r>
        <w:t>{"câu hỏi": "Lấy một danh sách các từ, tách chúng thành hai bộ: danh từ và động từ. - Viết, đọc, nhảy, sách, chạy", "trả lời": "Danh từ: book \nVerbs: Write, read, jump, run"}</w:t>
      </w:r>
    </w:p>
    <w:p w14:paraId="07E0751F" w14:textId="77777777" w:rsidR="0070395F" w:rsidRDefault="00B1588D">
      <w:r>
        <w:t>{"câu hỏi": "Tạo ra một mô tả về một phong cảnh kỳ lạ, ấn tượng.", "câu trả lời": "Phong cảnh trước mắt bạn không giống bất cứ điều gì bạn từng thấy. Những vách đá lởm chởm cao chót vót thấp thoáng ở phía xa, khuôn mặt xám xịt của chúng phản chiếu trong làn nước tĩnh lặng, tối tăm của một hồ nước rộng lớn. Bầu trời phía trên dày đặc với những đám mây cuồn cuộn, chiếu mọi thứ trong một ánh sáng ủ rũ, thanh tao. Gần bạn hơn, mặt đất bị vỡ và không bằng phẳng, như thể một lực lượng lớn nào đó đã xé nát nó. Hơi nước bốc lên từ các khe nứt ẩn, và không khí dày đặc với mùi hương của tro và lưu huỳnh. Những cái cây kỳ lạ, xù xì uốn lượn, cành của chúng gần như đen kịt trước khung cảnh khắc nghiệt. Ở đây, dường như thời gian đã dừng lại, với mọi thứ bị đóng băng trong một khoảnh khắc kịch tính và hỗn loạn. Cảm giác mà nó gợi lên ngay lập tức kỳ lạ và đầy cảm hứng; Một lời nhắc nhở về sức mạnh thô sơ, không bị kiểm soát của thiên nhiên."}</w:t>
      </w:r>
    </w:p>
    <w:p w14:paraId="48F9E26E" w14:textId="77777777" w:rsidR="0070395F" w:rsidRDefault="00B1588D">
      <w:r>
        <w:t>{"câu hỏi": "Phân loại câu này theo tình cảm phổ biến của văn bản (tích cực, tiêu cực, trung tính) - Tôi cố gắng thành công", "câu trả lời": "Câu này có thể được phân loại là có tình cảm tích cực."}</w:t>
      </w:r>
    </w:p>
    <w:p w14:paraId="35706A55" w14:textId="77777777" w:rsidR="0070395F" w:rsidRDefault="00B1588D">
      <w:r>
        <w:t>{"câu hỏi": "Tạo danh sách mười kỹ năng mà một công ty có thể đang tìm kiếm ở một ứng cử viên tốt", "câu trả lời": "1. Kỹ năng giao tiếp mạnh mẽ\n2. Tư duy phản biện\n3. Tư duy hợp tác\n4. Khả năng thích ứng\n5. Quản lý thời gian\n6. Chú ý đến chi tiết\n7. Kỹ năng phân tích\n8. Khả năng kỹ thuật \n9. Lãnh đạo \n10. Sáng tạo."}</w:t>
      </w:r>
    </w:p>
    <w:p w14:paraId="34AC0696" w14:textId="77777777" w:rsidR="0070395F" w:rsidRDefault="00B1588D">
      <w:r>
        <w:t>{"câu hỏi": "Đã cho một câu, chuyển nó thành thì hiện tại hoàn thành - Cô ấy đã ăn một quả chuối", "câu trả lời": "Cô ấy đã ăn một quả chuối."}</w:t>
      </w:r>
    </w:p>
    <w:p w14:paraId="46857BD0" w14:textId="77777777" w:rsidR="0070395F" w:rsidRDefault="00B1588D">
      <w:r>
        <w:t xml:space="preserve">{"câu hỏi": "Mô tả một nhân vật sống một cuộc sống phiêu lưu", "câu trả lời": "Gặp gỡ Jackson, một người du mục tìm kiếm cảm giác mạnh với tình yêu phiêu lưu vượt qua tất cả những thứ khác. Ngay từ khi còn nhỏ, Jackson đã biết rằng mình được sinh ra để có một cuộc sống khám phá và hứng thú. Với một trái tim đầy giang hồ và tò mò, anh bắt đầu cuộc hành trình của mình để sống một cuộc sống mà hầu hết mọi người chỉ có thể mơ ước. Không </w:t>
      </w:r>
      <w:r>
        <w:lastRenderedPageBreak/>
        <w:t>có gì ngoài một chiếc ba lô và một bản đồ để hướng dẫn anh ta, Jackson đã đi khắp thế giới, đắm mình trong vẻ đẹp và sự đa dạng mà mỗi quốc gia phải cung cấp. Anh ấy luôn háo hức leo lên những ngọn núi cao nhất, vượt qua những con sông nguy hiểm nhất và anh ấy không bao giờ ngại thử những món ăn kỳ lạ nhất. Anh ấy là một người kể chuyện tự nhiên, và người nghe bám vào từng lời nói của anh ấy khi anh ấy kể lại những câu chuyện về trải nghiệm cận tử, những cuộc rượt đuổi tốc độ cao qua những địa hình nguy hiểm và khung cảnh ngoạn mục từ đỉnh thế giới. Không bao giờ có một khoảnh khắc buồn tẻ với Jackson. Anh ấy luôn lên kế hoạch cho cuộc phiêu lưu tiếp theo của mình, mơ về những chân trời mới và những điều kỳ diệu đang chờ đợi. Đối với Jackson, mỗi ngày là một cơ hội để nắm bắt cuộc sống bằng cả hai tay và tận dụng tối đa mọi khoảnh khắc. Không có thử thách nào là quá lớn, không có rủi ro nào là quá cao - đối với anh ấy, đó là một phần của cuộc phiêu lưu."}</w:t>
      </w:r>
    </w:p>
    <w:p w14:paraId="09EBB3CE" w14:textId="77777777" w:rsidR="0070395F" w:rsidRDefault="00B1588D">
      <w:r>
        <w:t>{"câu hỏi": "Đã cho một câu, hãy chỉnh sửa nó để bao gồm từ \"bởi vì\" - Tôi đã chọn đi", "câu trả lời": "Tôi chọn đi vì tôi muốn khám phá những cơ hội mới."}</w:t>
      </w:r>
    </w:p>
    <w:p w14:paraId="325DA620" w14:textId="77777777" w:rsidR="0070395F" w:rsidRDefault="00B1588D">
      <w:r>
        <w:t>{"câu hỏi": "Chuyển câu này từ thì hiện tại sang thì quá khứ - Chúng tôi lái xe đến cửa hàng", "câu trả lời": "Chúng tôi đã lái xe đến cửa hàng."}</w:t>
      </w:r>
    </w:p>
    <w:p w14:paraId="4DBAED9E" w14:textId="77777777" w:rsidR="0070395F" w:rsidRDefault="00B1588D">
      <w:r>
        <w:t>{"câu hỏi": "So sánh hai nhân vật theo cách hấp dẫn - Bob và Joe", "câu trả lời": "Bob và Joe có vẻ giống nhau trên bề mặt nhưng bên dưới bề ngoài của họ, là sự khác biệt hấp dẫn. Bob bước đi với một bầu không khí tự tin, ngẩng cao đầu, trong khi Joe dè dặt hơn, với những động tác có tính toán và cẩn thận. Đôi mắt của Bob sáng lên lấp lánh khi anh nói, miêu tả năng lượng vô biên của anh trong khi phong thái thanh thản của Joe toát lên một trí tuệ bình tĩnh. Bob bốc đồng, luôn sẵn sàng cho một cuộc phiêu lưu, trong khi Joe là một chiến lược gia, người thích cuộc hành trình nhiều như đích đến. Tính cách tương phản của họ là điều tạo ra một động lực sôi động khi họ ở bên nhau, làm cho sự tương tác của họ trở nên hấp dẫn hơn."}</w:t>
      </w:r>
    </w:p>
    <w:p w14:paraId="173AB7FE" w14:textId="77777777" w:rsidR="0070395F" w:rsidRDefault="00B1588D">
      <w:r>
        <w:t>{"câu hỏi": "Tạo ra một phép ẩn dụ sáng tạo so sánh thơ với ma thuật", "câu trả lời": "Thơ giống như đúc một câu thần chú, với mỗi từ được lựa chọn cẩn thận, nhà thơ gợi lên những hình ảnh và cảm xúc sống động, dệt nên một tấm thảm mê hoặc có sức mạnh đưa người đọc đến một thế giới khác."}</w:t>
      </w:r>
    </w:p>
    <w:p w14:paraId="42B14CD6" w14:textId="77777777" w:rsidR="0070395F" w:rsidRDefault="00B1588D">
      <w:r>
        <w:t>{"câu hỏi": "Mô tả một khoảnh khắc khó quên", "câu trả lời": "Một khoảnh khắc khó quên có thể có nhiều hình thức - đó có thể là khoảnh khắc thành công lớn, khoảnh khắc yêu thương, khoảnh khắc mất mát hoặc điều gì đó hoàn toàn khác - nhưng điều khiến nó không thể nào quên là chiều sâu của cảm xúc trải qua và tác động của nó đối với người trải nghiệm nó. Một khoảnh khắc như vậy có thể là sự ra đời của một đứa trẻ. Cảm giác nắm giữ một cuộc sống mới mà bạn đã giúp tạo ra, đầy khả năng và tiềm năng, có thể quá sức. Tình yêu và sự bảo vệ mà bạn cảm thấy đối với sinh vật nhỏ bé này có thể tiêu tốn tất cả, và niềm vui khi nhìn họ trút hơi thở đầu tiên là một ký ức sẽ ở lại với bạn đến hết đời. Có điều gì đó thực sự kỳ diệu về khoảnh khắc khi một thành viên mới trong gia đình bước vào thế giới, và đó là khoảnh khắc được cha mẹ ở khắp mọi nơi trân trọng."}</w:t>
      </w:r>
    </w:p>
    <w:p w14:paraId="26DD851C" w14:textId="77777777" w:rsidR="0070395F" w:rsidRDefault="00B1588D">
      <w:r>
        <w:lastRenderedPageBreak/>
        <w:t>{"câu hỏi": "Xác định loại câu trong cụm từ này - Đã lâu lắm rồi", "trả lời": "Đó là câu khai báo."}</w:t>
      </w:r>
    </w:p>
    <w:p w14:paraId="1B485512" w14:textId="77777777" w:rsidR="0070395F" w:rsidRDefault="00B1588D">
      <w:r>
        <w:t>{"câu hỏi": "Đưa ra một danh sách các từ, hãy nhóm chúng thành hai bộ theo phần lời nói, danh từ và động từ - cười, nhảy, đi bộ, gia đình", "trả lời": "Danh từ: family\n\nVerbs: cười, nhảy, đi"}</w:t>
      </w:r>
    </w:p>
    <w:p w14:paraId="40F45B78" w14:textId="77777777" w:rsidR="0070395F" w:rsidRDefault="00B1588D">
      <w:r>
        <w:t>{"câu hỏi": "Tạo ra một ví dụ kỳ quặc để so sánh một bí mật", "câu trả lời": "Một bí mật giống như một khu vườn, được giấu kín và ẩn giấu, nhưng một khi bạn phát hiện ra nó, bạn sẽ không bao giờ ngừng chú ý đến nó."}</w:t>
      </w:r>
    </w:p>
    <w:p w14:paraId="7965F2D1" w14:textId="77777777" w:rsidR="0070395F" w:rsidRDefault="00B1588D">
      <w:r>
        <w:t>{"câu hỏi": "Tạo ra một cụm từ hấp dẫn minh họa khái niệm về sự nóng lên toàn cầu.", "câu trả lời": "Cơn sốt Trái đất: Quá nóng để xử lý, hãy hạ nhiệt nó bằng hành động toàn cầu!\""}</w:t>
      </w:r>
    </w:p>
    <w:p w14:paraId="57212F2A" w14:textId="77777777" w:rsidR="0070395F" w:rsidRDefault="00B1588D">
      <w:r>
        <w:t>{"câu hỏi": "Xác định chủ đề chính của văn bản này và giải thích lý do của bạn. - Ngày xửa ngày xưa, trong một ngôi làng nhỏ nằm ở bìa rừng rậm, có một chàng trai trẻ tên là Jack. Jack được biết đến khắp làng vì luôn nói sự thật. Anh ta không biết cách nào khác để giao tiếp với người khác, và anh ta luôn có ý định trung thực. Khi danh tiếng của ông là một người trung thực tăng lên, các già làng đã tìm kiếm lời khuyên của ông về nhiều vấn đề. Jack ít biết, tài năng của anh ấy sẽ sớm cần thiết để cứu toàn bộ ngôi làng.", "trả lời": "Chủ đề chính của văn bản này là 'sự trung thực' vì nhân vật chính, Jack, được biết đến là người luôn nói sự thật và danh tiếng của anh ấy là một người trung thực là trung tâm của câu chuyện."}</w:t>
      </w:r>
    </w:p>
    <w:p w14:paraId="2F1B462F" w14:textId="77777777" w:rsidR="0070395F" w:rsidRDefault="00B1588D">
      <w:r>
        <w:t>{"câu hỏi": "Tạo một cuộc đối thoại giữa hai người thảo luận về chủ đề biến đổi khí hậu.", "Trả lời": "Người 1: Này, bạn đã đọc tin tức về những thay đổi khí hậu mạnh mẽ xảy ra trên toàn thế giới chưa?\n\nNgười 2: Vâng, nó rất đáng lo ngại. Chúng tôi tiếp tục nghe về điều kiện thời tiết khắc nghiệt, cháy rừng, sông băng tan chảy và mực nước biển dâng cao. \ n \ nNgười 1: Thực sự đáng sợ. Và sự thật là, các hoạt động của con người đang góp phần vào nó. Các nhà khoa học cho rằng Trái đất đang trở nên ấm hơn do mức độ gia tăng của khí nhà kính. \ n \ nNgười 2: Chắc chắn, và chúng ta cần phải làm gì đó về nó trước khi quá muộn. Nhiều tổ chức và doanh nghiệp đã thực hiện các bước để giảm lượng khí thải carbon của họ và các quốc gia đang đàm phán các mục tiêu giảm phát thải. \ n \ nNgười 1: Vâng, và thay đổi có thể bắt đầu với chúng tôi, với những hành động nhỏ như giảm tiêu thụ năng lượng, có ý thức về xử lý chất thải và truyền bá nhận thức về vấn đề này. \ n \ nNgười 2: Điều đó rất đúng. Tất cả chúng ta đều có trách nhiệm bảo vệ hành tinh của chúng ta và đảm bảo rằng các thế hệ tương lai được thừa hưởng một môi trường lành mạnh."}</w:t>
      </w:r>
    </w:p>
    <w:p w14:paraId="44605071" w14:textId="77777777" w:rsidR="0070395F" w:rsidRDefault="00B1588D">
      <w:r>
        <w:t xml:space="preserve">{"câu hỏi": "Lập danh sách năm lý do để tái chế.", "trả lời": "Tái chế có nhiều lợi ích cho môi trường, nền kinh tế và cộng đồng. Dưới đây là năm lý do tại sao tái chế lại quan trọng: \ n \ n1. ** Bảo tồn tài nguyên thiên nhiên: ** Tái chế giúp giảm nhu cầu về nguyên liệu thô, bảo tồn tài nguyên thiên nhiên hữu hạn của chúng ta, chẳng hạn như gỗ, khoáng sản và nhiên liệu hóa thạch. \n\n2. ** Giảm chất thải trong các bãi chôn lấp: ** Bằng cách tái chế, chúng ta có thể giảm đáng kể lượng chất thải kết thúc tại các bãi chôn lấp. Khi chất thải phân hủy, nó có thể giải phóng các khí độc hại như metan vào môi trường. \ n \ n3. ** Tiết kiệm năng lượng: ** Sản xuất các sản phẩm từ vật liệu tái chế thường đòi hỏi ít năng lượng hơn so với </w:t>
      </w:r>
      <w:r>
        <w:lastRenderedPageBreak/>
        <w:t>sản xuất các sản phẩm mới từ nguyên liệu thô. Điều này là do các quy trình liên quan đến chiết xuất, tinh chế và chế biến nguyên liệu thô có thể cực kỳ tốn năng lượng. \ n \ n4. ** Giảm ô nhiễm: ** Tái chế làm giảm lượng chất thải được đốt cháy, giảm lượng khí thải độc hại được thải vào khí quyển. Tái chế cũng làm giảm ô nhiễm liên quan đến khai thác nguyên liệu thô, chẳng hạn như phá rừng và khai thác mỏ. \ n \ n5. ** Tạo việc làm: ** Tái chế tạo ra việc làm trong các ngành tái chế và sản xuất. Bằng cách hỗ trợ tái chế, chúng tôi không chỉ giúp môi trường mà còn hỗ trợ nền kinh tế địa phương của chúng tôi."}</w:t>
      </w:r>
    </w:p>
    <w:p w14:paraId="3DFAD0F3" w14:textId="77777777" w:rsidR="0070395F" w:rsidRDefault="00B1588D">
      <w:r>
        <w:t>{"câu hỏi": "Thêm dấu câu thích hợp vào câu này - Xin chào, bạn khỏe không", "câu trả lời": "Xin chào, bạn khỏe không?"}</w:t>
      </w:r>
    </w:p>
    <w:p w14:paraId="5A2EC235" w14:textId="77777777" w:rsidR="0070395F" w:rsidRDefault="00B1588D">
      <w:r>
        <w:t>{"câu hỏi": "Gợi ý một bữa ăn nhẹ lành mạnh giữa buổi sáng.", "câu trả lời": "Một bữa ăn nhẹ lành mạnh giữa buổi sáng có thể là một khẩu phần nhỏ các loại hạt hỗn hợp hoặc một miếng trái cây tươi như táo, chuối hoặc quả mọng. Bạn cũng có thể thử một số loại rau thái lát như cà rốt hoặc ớt chuông với hummus hoặc sữa chua nhúng, hoặc một bát nhỏ bột yến mạch phủ trái cây tươi và các loại hạt. Những món ăn nhẹ này đều chứa đầy chất dinh dưỡng và cung cấp sự cân bằng tốt về protein, chất béo lành mạnh và chất xơ để giữ cho bạn cảm thấy hài lòng và tràn đầy năng lượng cho đến giờ ăn trưa."}</w:t>
      </w:r>
    </w:p>
    <w:p w14:paraId="4EDD537B" w14:textId="77777777" w:rsidR="0070395F" w:rsidRDefault="00B1588D">
      <w:r>
        <w:t>{"question": "Phân loại các loài động vật sau đây thành các loại tương ứng. - chó, thỏ, vẹt", "trả lời": "- Chó: động vật có vú\n- Thỏ: động vật có vú\n- Vẹt: chim"}</w:t>
      </w:r>
    </w:p>
    <w:p w14:paraId="1BD86290" w14:textId="77777777" w:rsidR="0070395F" w:rsidRDefault="00B1588D">
      <w:r>
        <w:t>{"question": "Phân biệt giữa các thuật ngữ \"density\" và \"mass\".", "answer": "Mật độ và khối lượng là hai tính chất vật lý khác nhau của vật chất.\n\nMass là thước đo lượng vật chất trong một vật. Nó thường được đo bằng gam hoặc kilôgam và là một đại lượng vô hướng, có nghĩa là nó chỉ có độ lớn và không có hướng. Khối lượng là một tính chất nội tại của một vật thể, có nghĩa là nó không phụ thuộc vào vị trí, thể tích hoặc bất kỳ yếu tố bên ngoài nào của vật thể. \ n \ n Mật độ, mặt khác, là lượng khối lượng trên một đơn vị thể tích của một chất. Nó được tính bằng cách chia khối lượng của một vật thể cho thể tích của nó. Các đơn vị mật độ thường là gam trên cm khối (g / cm \ u00b3) hoặc kilôgam trên lít (kg / L). Mật độ là một tính chất chuyên sâu, có nghĩa là nó độc lập với số lượng của chất. Điều này có nghĩa là mật độ của một chất vẫn giữ nguyên, bất kể kích thước hoặc hình dạng của mẫu.\n\nTóm lại, khối lượng là thước đo lượng vật chất trong một vật thể, trong khi mật độ là thước đo mức độ đóng gói chặt chẽ của vật chất đó trong một thể tích nhất định."}</w:t>
      </w:r>
    </w:p>
    <w:p w14:paraId="5749EFB9" w14:textId="77777777" w:rsidR="0070395F" w:rsidRDefault="00B1588D">
      <w:r>
        <w:t>{"câu hỏi": "Viết lại câu \"Anh ấy là một người thông minh\" bằng giọng thụ động", "câu trả lời": "Một người thông minh là chính anh ta / Anh ta được mô tả là một người thông minh."}</w:t>
      </w:r>
    </w:p>
    <w:p w14:paraId="4A7E7C00" w14:textId="77777777" w:rsidR="0070395F" w:rsidRDefault="00B1588D">
      <w:r>
        <w:t>{"question": "Tìm một từ gồm năm chữ cái bắt đầu bằng 'd' và kết thúc bằng 's'.", "answer": "Một từ gồm năm chữ cái bắt đầu bằng 'd' và kết thúc bằng 's' là \"dress\"."}</w:t>
      </w:r>
    </w:p>
    <w:p w14:paraId="7167E623" w14:textId="77777777" w:rsidR="0070395F" w:rsidRDefault="00B1588D">
      <w:r>
        <w:t>{"question": "Hãy tạo ra một câu chuyện với tiêu đề \"Cuộc phiêu lưu xa xôi\". Đưa ra dòng đầu tiên của câu chuyện.", "câu trả lời": "Ngày xửa ngày xưa, trong một ngôi làng nhỏ nép mình trong trung tâm của một khu rừng rậm rạp, có một cậu bé tên là Jack, người mơ ước được dấn thân vào một cuộc phiêu lưu đến những vùng đất xa xôi."}</w:t>
      </w:r>
    </w:p>
    <w:p w14:paraId="39F4BA43" w14:textId="77777777" w:rsidR="0070395F" w:rsidRDefault="00B1588D">
      <w:r>
        <w:lastRenderedPageBreak/>
        <w:t>{"câu hỏi": "Tạo ra một hoạt động mà một gia đình có thể làm cùng nhau vào cuối tuần.", "trả lời": "Một hoạt động mà một gia đình có thể làm cùng nhau vào cuối tuần là đi bộ đường dài tự nhiên. Đây là một cách tuyệt vời để dành thời gian bên nhau, tập thể dục và tận hưởng vẻ đẹp của ngoài trời. Bắt đầu bằng cách tìm một con đường mòn tự nhiên hoặc công viên gần đó với những con đường đi bộ, đóng gói bữa trưa dã ngoại và mang theo máy ảnh hoặc ống nhòm để ghi lại các điểm tham quan và âm thanh. Trên đường đi, gia đình có thể thay phiên nhau chỉ ra các loài thực vật và động vật khác nhau, và nghỉ ngơi để ngắm cảnh hoặc ăn nhẹ. Kết thúc chuyến đi bộ đường dài với một chuyến dã ngoại và một chút thời gian thư giãn trên đồng cỏ đầy nắng hoặc bên cạnh một dòng suối êm dịu. Điều này chắc chắn sẽ tạo ra những kỷ niệm lâu dài và mang đến một chuyến đi chơi vui vẻ và lành mạnh cho cả gia đình."}</w:t>
      </w:r>
    </w:p>
    <w:p w14:paraId="7C9A6564" w14:textId="77777777" w:rsidR="0070395F" w:rsidRDefault="00B1588D">
      <w:r>
        <w:t>{"câu hỏi": "Phân loại tweet này từ các loại tích cực, tiêu cực hoặc trung tính. - Tweet: Tôi rất biết ơn tất cả những người tuyệt vời trong cuộc sống của tôi", "trả lời": "Phân loại: Tích cực"}</w:t>
      </w:r>
    </w:p>
    <w:p w14:paraId="4A30B15A" w14:textId="77777777" w:rsidR="0070395F" w:rsidRDefault="00B1588D">
      <w:r>
        <w:t>{"câu hỏi": "Viết lại câu này để làm cho nó trang trọng hơn - \"Tôi đã tìm ra giải pháp\"", "câu trả lời": "\"Tôi đã phát hiện ra giải pháp.\""}</w:t>
      </w:r>
    </w:p>
    <w:p w14:paraId="4910A5A2" w14:textId="77777777" w:rsidR="0070395F" w:rsidRDefault="00B1588D">
      <w:r>
        <w:t>{"question": "Tìm một từ gồm bốn chữ cái bắt đầu bằng 'c'.", "answer": "Từ \"coat\" có thể phù hợp với bạn."}</w:t>
      </w:r>
    </w:p>
    <w:p w14:paraId="1EAF0CD3" w14:textId="77777777" w:rsidR="0070395F" w:rsidRDefault="00B1588D">
      <w:r>
        <w:t>{"câu hỏi": "Ai là tổng thống Hoa Kỳ năm 1990?", "câu trả lời": "Năm 1990, Tổng thống Hoa Kỳ là George H.W. Bush."}</w:t>
      </w:r>
    </w:p>
    <w:p w14:paraId="3C8BAD61" w14:textId="77777777" w:rsidR="0070395F" w:rsidRDefault="00B1588D">
      <w:r>
        <w:t>{"câu hỏi": "Tạo tên người dùng sáng tạo cho mạng xã hội.", "câu trả lời": "SunnySideUp4Ever"}</w:t>
      </w:r>
    </w:p>
    <w:p w14:paraId="55873AF4" w14:textId="77777777" w:rsidR="0070395F" w:rsidRDefault="00B1588D">
      <w:r>
        <w:t>{"câu hỏi": "Viết lại câu này để làm cho nó nghe lịch sự hơn - \"Cửa hàng gần nhất ở đâu?\"", "câu trả lời": "Tôi có thể vui lòng hỏi về vị trí của cửa hàng gần nhất không?"}</w:t>
      </w:r>
    </w:p>
    <w:p w14:paraId="3FED7EE1" w14:textId="77777777" w:rsidR="0070395F" w:rsidRDefault="00B1588D">
      <w:r>
        <w:t>{"câu hỏi": "Tạo ra một trò chơi hai người chơi có thể chơi bằng giấy và bút chì.", "câu trả lời": "Một trò chơi hai người chơi thú vị và dễ dàng có thể chơi chỉ bằng giấy và bút chì được gọi là \"Dots and Boxes.\"\n\nĐây là cách chơi:\n\n1. Vẽ một lưới các dấu chấm trên giấy. Nó có thể là bất kỳ kích thước nào, nhưng đối với người mới bắt đầu, nên sử dụng lưới 6x6 hoặc 8x8.\n\n2. Người chơi 1 bắt đầu bằng cách vẽ một đường thẳng giữa hai dấu chấm liền kề theo chiều ngang hoặc chiều dọc. \ n \ n3. Người chơi 2 sau đó đến lượt mình và vẽ một đường khác.\n\n4. Mục tiêu là hoàn thành một hình vuông bằng cách vẽ cạnh thứ tư. Khi điều này xảy ra, người chơi viết tên đầu tiên của họ bên trong ô vuông để yêu cầu nó và thực hiện một lượt khác. \ n \ n5. Trò chơi tiếp tục qua lại cho đến khi tất cả các đường có thể đã được vẽ. \ n \ n6. Người chơi có nhiều ô vuông nhất được yêu cầu ở cuối là người chiến thắng.\n\n7. Đối với một thách thức bổ sung, các lưới lớn hơn và các biến thể như không cho phép các đường chéo có thể được kết hợp.\n\n\"Dots and Boxes\" là một trò chơi đơn giản nhưng chiến lược, hoàn hảo cho một kỳ nghỉ nhanh chóng và giải trí."}</w:t>
      </w:r>
    </w:p>
    <w:p w14:paraId="15294838" w14:textId="77777777" w:rsidR="0070395F" w:rsidRDefault="00B1588D">
      <w:r>
        <w:lastRenderedPageBreak/>
        <w:t>{"câu hỏi": "Mô tả sự khác biệt giữa mạng thần kinh nhân tạo và mô hình GPT.", "câu trả lời": "Mạng thần kinh nhân tạo (ANN) là một loại mô hình tính toán được lấy cảm hứng từ cấu trúc và chức năng của các mạng thần kinh sinh học được tìm thấy trong não. Nó bao gồm các nút hoặc tế bào thần kinh được kết nối với nhau, có thể xử lý và truyền thông tin. Các mạng này được thiết kế để tìm hiểu và nhận ra các mẫu thông qua đào tạo, cho phép chúng đưa ra dự đoán và thực hiện các nhiệm vụ như phân loại và hồi quy. Mặt khác, mô hình GPT, hoặc Máy biến áp được đào tạo trước, là một loại ANN cụ thể được sử dụng cho các tác vụ xử lý ngôn ngữ tự nhiên như tạo văn bản, dịch ngôn ngữ,  và trả lời các câu hỏi. Các mô hình GPT sử dụng kiến trúc máy biến áp, là một loại ANN được thiết kế đặc biệt để xử lý dữ liệu tuần tự như văn bản. Không giống như ANN truyền thống, các mô hình GPT được đào tạo trước trên khối lượng lớn dữ liệu văn bản, cho phép chúng tạo ra văn bản mạch lạc và theo ngữ cảnh cao. Tóm lại, trong khi cả mô hình ANN và GPT đều là các loại mô hình tính toán được thiết kế để tìm hiểu và nhận dạng các mẫu thông qua đào tạo, mô hình GPT là một loại ANN cụ thể sử dụng kiến trúc máy biến áp và được đào tạo trước trên khối lượng lớn dữ liệu văn bản để thực hiện các tác vụ xử lý ngôn ngữ tự nhiên."}</w:t>
      </w:r>
    </w:p>
    <w:p w14:paraId="6BC454F2" w14:textId="77777777" w:rsidR="0070395F" w:rsidRDefault="00B1588D">
      <w:r>
        <w:t>{"câu hỏi": "Viết một cuộc trò chuyện tưởng tượng giữa khách hàng và trợ lý dịch vụ khách hàng", "câu trả lời": "Khách hàng: Xin chào, gần đây tôi đã mua một mặt hàng từ cửa hàng của bạn, nhưng tôi nhận được một sản phẩm bị lỗi.\n\nTrợ lý dịch vụ khách hàng: Tôi rất tiếc khi nghe điều đó. Bạn có thể vui lòng cung cấp cho tôi số đơn đặt hàng của bạn, để tôi có thể hỗ trợ thêm cho bạn không? \ n \ nCustomer: Có, số đơn đặt hàng của tôi là 12345. \ n \ n Trợ lý dịch vụ khách hàng: Cảm ơn bạn đã cung cấp cho tôi thông tin đó. Tôi đã truy cập đơn đặt hàng của bạn và tôi thấy rằng bạn đã mua một máy xay sinh tố. Bạn có thể vui lòng cho tôi biết điều gì sai với nó không?\n\nCustomer: Vâng, khi tôi cố gắng sử dụng nó lần đầu tiên, lưỡi dao hoàn toàn không quay. \ n \ n Trợ lý dịch vụ khách hàng: Tôi xin lỗi vì sự bất tiện này đã gây ra cho bạn. Chúng tôi chắc chắn có thể thay thế máy xay sinh tố bằng một cái mới cho bạn. Tôi có thể sắp xếp một cái mới để được gửi cho bạn trong vòng vài ngày tới không?\n\nCustomer: Vâng, điều đó thật tuyệt.\n\nTrợ lý dịch vụ khách hàng: Hoàn hảo! Tôi đã sắp xếp cho một máy xay sinh tố mới được gửi cho bạn. Bạn sẽ sớm nhận được email xác nhận. Tôi có thể hỗ trợ bạn điều gì khác không?\n\nCustomer: Không, vậy thôi. Cảm ơn bạn rất nhiều vì sự giúp đỡ của bạn.\n\nTrợ lý dịch vụ khách hàng: Bạn được chào đón. Cảm ơn bạn đã chú ý đến điều này và cho phép chúng tôi có cơ hội giải quyết vấn đề. Chúc một ngày tuyệt vời!"}</w:t>
      </w:r>
    </w:p>
    <w:p w14:paraId="65FBC87D" w14:textId="77777777" w:rsidR="0070395F" w:rsidRDefault="00B1588D">
      <w:r>
        <w:t xml:space="preserve">{"question": "Xác định 5 thông số chính cần được xem xét khi xây dựng hệ thống deep learning.", "answer": "1. Dữ liệu: Một trong những khía cạnh quan trọng nhất của việc xây dựng hệ thống deep learning là có một tập dữ liệu lớn và sạch. Dữ liệu này được sử dụng để đào tạo, xác thực và kiểm tra mô hình. Điều quan trọng nữa là phải đảm bảo rằng dữ liệu được cân bằng, chuẩn hóa và xử lý trước một cách thích hợp để cải thiện hiệu suất của mô hình. \ n \ n2. Kiến trúc: Kiến trúc của mạng nơ-ron là một tham số quan trọng khác, vì nó xác định cấu trúc và độ phức tạp của mô hình. Kiến trúc bao gồm số lớp, số lượng nút hoặc tế bào thần kinh, loại lớp và cách các nút được kết nối. Kiến trúc nên được thiết kế theo cách mà nó có thể tìm hiểu các tính năng liên quan từ dữ liệu. \ n \ n3. Siêu tham số: Siêu tham số là các biến chi phối toàn bộ quá trình đào tạo và giá trị của chúng được đặt trước khi bắt đầu </w:t>
      </w:r>
      <w:r>
        <w:lastRenderedPageBreak/>
        <w:t>đào tạo. Chúng bao gồm tỷ lệ học tập, kích thước lô, số lượng kỷ nguyên, thuật toán chính quy hóa và tối ưu hóa. Việc lựa chọn các siêu tham số có thể ảnh hưởng đáng kể đến hiệu suất của một hệ thống học sâu. \ n \ n4. Chức năng tổn thất: Một hệ thống học sâu nhằm mục đích giảm thiểu chức năng tổn thất, xác định sự khác biệt giữa đầu ra dự đoán và đầu ra thực tế. Do đó, việc lựa chọn hàm mất mát là rất quan trọng và nó phụ thuộc vào loại vấn đề đang được giải quyết. \ n \ n5. Tài nguyên phần cứng và máy tính: Các mô hình học sâu thường đòi hỏi một lượng lớn sức mạnh tính toán để đào tạo. Các tài nguyên phần cứng và máy tính có sẵn có thể ảnh hưởng đến khả năng tồn tại của mô hình, thời gian cần thiết để đào tạo và hiệu suất kết quả của mô hình. Việc sử dụng GPU, TPU hoặc điện toán đám mây có thể đẩy nhanh quá trình đào tạo."}</w:t>
      </w:r>
    </w:p>
    <w:p w14:paraId="074757ED" w14:textId="77777777" w:rsidR="0070395F" w:rsidRDefault="00B1588D">
      <w:r>
        <w:t>{"câu hỏi": "Viết lại đoạn sau bằng cách thay thế biệt ngữ bằng ngôn ngữ đơn giản và dễ hiểu. - Việc định lượng năng suất cá nhân, về mặt sáng tạo nội dung số, đã trở thành tiền đề để tạo điều kiện thuận lợi cho đầu tư vốn bên ngoài. Các tổ chức phải tối ưu hóa sức mạnh tổng hợp giữa hiệu suất của nhân viên và chính sách tài khóa để đảm bảo phổ biến rộng rãi các giải pháp có lợi nhuận.", "Trả lời": "Đo lường mỗi người sản xuất bao nhiêu về nội dung kỹ thuật số đã trở nên quan trọng để thu hút đầu tư bên ngoài. Các công ty cần tận dụng tối đa công việc và chiến lược tài chính của nhân viên để đảm bảo rằng các ý tưởng và sản phẩm có lợi nhuận được chia sẻ rộng rãi."}</w:t>
      </w:r>
    </w:p>
    <w:p w14:paraId="5704E3E1" w14:textId="77777777" w:rsidR="0070395F" w:rsidRDefault="00B1588D">
      <w:r>
        <w:t>{"câu hỏi": "Trình bày một lập luận ngắn gọn để giải quyết tuyên bố rằng trí tuệ nhân tạo sẽ thay thế hầu hết các công việc của con người trong tương lai.", "Trả lời": "Mặc dù đúng là trí tuệ nhân tạo (AI) đang ngày càng trở nên có khả năng và một số công việc có thể được tự động hóa, AI cũng có thể tạo ra những cơ hội mới cho việc làm của con người. Đầu tiên, con người là cần thiết để phát triển, duy trì và cải thiện các hệ thống AI, tạo ra nhu cầu việc làm. Thứ hai, AI thực sự có thể bổ sung và tăng cường sức lao động của con người thay vì thay thế nó, chẳng hạn như bằng cách đảm nhận các nhiệm vụ lặp đi lặp lại và cho phép con người tập trung vào các hoạt động sáng tạo hoặc giữa các cá nhân. Nhìn chung, một cách tiếp cận cân bằng có thể dẫn đến một tương lai nơi AI và con người hợp tác để có kết quả công việc tốt hơn."}</w:t>
      </w:r>
    </w:p>
    <w:p w14:paraId="71A72532" w14:textId="77777777" w:rsidR="0070395F" w:rsidRDefault="00B1588D">
      <w:r>
        <w:t xml:space="preserve">{"câu hỏi": "Tạo danh sách 10 lời khuyên hữu ích để thiết kế một hệ thống giáo dục dựa trên máy tính hiệu quả", "trả lời": "1. Hiểu đối tượng mục tiêu của bạn: Biết độ tuổi, sở thích và phong cách học tập của họ để bạn có thể thiết kế hệ thống giáo dục của mình để phục vụ cho nhu cầu cụ thể của họ. \ n \ n2. Xác định mục tiêu học tập rõ ràng: Đặt mục tiêu cụ thể, có thể đo lường được, có thể đạt được, thực tế và có giới hạn thời gian cho hệ thống giáo dục của bạn. Làm cho chúng rõ ràng với người dùng của bạn.\n\n3. Sử dụng các yếu tố tương tác và đa phương tiện: Sử dụng video, hình ảnh, trò chơi và các yếu tố tương tác có thể làm cho trải nghiệm học tập hấp dẫn hơn đối với người dùng. \ n \ n4. Làm cho nội dung dễ hiểu: Sử dụng ngôn ngữ đơn giản và rõ ràng, tránh biệt ngữ và chia nhỏ các khái niệm phức tạp thành các phân đoạn nhỏ hơn, dễ tiêu hóa. \ n \ n5. Cung cấp trải nghiệm học tập được cá nhân hóa: Cho phép người dùng của bạn có một hành trình học tập được cá nhân hóa, phù hợp với tốc độ và phong cách học tập của họ. \ n \ n6. Cung cấp phản hồi và đánh giá thường xuyên: Cung cấp cho người dùng của bạn phản hồi thường xuyên về tiến trình của </w:t>
      </w:r>
      <w:r>
        <w:lastRenderedPageBreak/>
        <w:t>họ và cung cấp các đánh giá để giúp họ đánh giá sự hiểu biết của họ về tài liệu. \ n \ n7. Kết hợp học tập xã hội: Cho phép người dùng của bạn học hỏi và cộng tác với các đồng nghiệp của họ. Điều này có thể thúc đẩy ý thức cộng đồng và làm cho trải nghiệm học tập thú vị hơn. \ n \ n8. Luôn cập nhật nội dung: Thường xuyên cập nhật hệ thống giáo dục của bạn để đảm bảo rằng nội dung là hiện tại và có liên quan đến người dùng của bạn. \ n \ n9. Cung cấp hỗ trợ: Cung cấp cho người dùng của bạn quyền truy cập vào các nhà giáo dục hoặc cố vấn được đào tạo, những người có thể hỗ trợ họ trong hành trình học tập của họ. \ n \ n10. Liên tục cải tiến: Thu thập phản hồi từ người dùng và thường xuyên cập nhật hệ thống giáo dục của bạn để giải quyết mọi vấn đề và cải thiện trải nghiệm học tập cho người dùng của bạn."}</w:t>
      </w:r>
    </w:p>
    <w:p w14:paraId="344AF609" w14:textId="77777777" w:rsidR="0070395F" w:rsidRDefault="00B1588D">
      <w:r>
        <w:t>{"câu hỏi": "Xác định và giải thích 3 cân nhắc đạo đức khi thiết kế hệ thống giáo dục dựa trên máy tính", "trả lời": "1. **Quyền riêng tư và bảo vệ dữ liệu**: Khi thiết kế hệ thống giáo dục dựa trên máy tính, điều quan trọng là phải đảm bảo rằng thông tin cá nhân của người dùng được bảo vệ và giữ bí mật. Hệ thống phải tuân thủ các luật và quy định bảo vệ dữ liệu như Quy định bảo vệ dữ liệu chung (GDPR) để bảo vệ dữ liệu người dùng. Ngoài ra, hệ thống phải có các biện pháp bảo mật mạnh mẽ để ngăn chặn các nỗ lực truy cập hoặc hack trái phép và giảm thiểu rủi ro vi phạm dữ liệu. ** Công bằng và khả năng tiếp cận **: Hệ thống giáo dục phải được thiết kế với tính toàn diện để cung cấp cơ hội bình đẳng cho tất cả người học. Điều này liên quan đến việc xem xét các nền tảng, khả năng, kinh nghiệm và phong cách học tập khác nhau của người dùng và đảm bảo rằng nội dung có thể truy cập được, không thiên vị và nhạy cảm về văn hóa. Ngoài ra, với sự phân chia kỹ thuật số ảnh hưởng đến nhiều cá nhân, hệ thống nên được cung cấp cho càng nhiều người càng tốt và các bước cần được thực hiện để giải quyết các rào cản truy cập như thiếu internet hoặc thiết bị. \ n \ n3. **Trách nhiệm và trách nhiệm giải trình**: Như với bất kỳ công nghệ nào, một hệ thống giáo dục dựa trên máy tính có khả năng bị lạm dụng hoặc hậu quả không lường trước được. Do đó, điều bắt buộc là các nhà thiết kế phải chịu trách nhiệm xem xét các tác động đạo đức tiềm ẩn và đưa ra các biện pháp bảo vệ để giảm thiểu bất kỳ tác động tiêu cực nào. Hệ thống phải có hướng dẫn sử dụng rõ ràng và cơ chế báo cáo và giải quyết mọi vấn đề có thể phát sinh. Điều quan trọng nữa là phải có trách nhiệm giải trình cho bất kỳ hậu quả tiêu cực nào có thể xảy ra từ việc sử dụng hệ thống."}</w:t>
      </w:r>
    </w:p>
    <w:p w14:paraId="3ACD8F50" w14:textId="77777777" w:rsidR="0070395F" w:rsidRDefault="00B1588D">
      <w:r>
        <w:t>{"question": "Tạo từ viết tắt để đại diện cho khái niệm sau: \u201cQuá trình sử dụng thuật toán deep learning để phân loại và phân biệt giữa các điểm dữ liệu trong một tập dữ liệu nhất định.\u201d", "answer": "DLCDD: Phân loại deep learning và phân biệt các điểm dữ liệu"}</w:t>
      </w:r>
    </w:p>
    <w:p w14:paraId="7AFFB3F2" w14:textId="77777777" w:rsidR="0070395F" w:rsidRDefault="00B1588D">
      <w:r>
        <w:t xml:space="preserve">{"câu hỏi": "Tạo một bài thơ từ các từ sau: hoàng hôn, mặt nạ, xa xôi", "câu trả lời": "Hoàng hôn vẽ bầu trời bằng sắc vàng,\nKhi ngày đầu hàng đêm, \nĐằng sau một chiếc mặt nạ, một câu chuyện chưa kể, \nCủa một giấc mơ xa xôi trong tầm mắt. Một chiếc mặt nạ che đậy sự thật trong bí ẩn, \nTuy nhiên, khao khát xa xôi vẫn tồn tại, \n Hoàng hôn, một câu chuyện ngụ ngôn hàng ngày, nhắc nhở chúng ta vẻ đẹp và hy vọng tồn tại. Trong ánh sáng mờ dần của hoàng hôn,\nMột chân trời xa xôi gọi tên chúng ta,\nChúng ta đeo mặt nạ mà không hối tiếc,\nTheo đuổi ước mơ mục tiêu cuối cùng của chúng ta.\n\nKhi hơi ấm trong ngày bắt đầu suy yếu,\nVà màn đêm bao bọc chúng ta trong nhiệm vụ tối tăm của nó, \nÁnh sáng </w:t>
      </w:r>
      <w:r>
        <w:lastRenderedPageBreak/>
        <w:t>lung linh xa xôi của một ngày mai tươi sáng hơn sẽ vẫn còn,  \nDành cho những người đủ can đảm để tháo mặt nạ của họ."}</w:t>
      </w:r>
    </w:p>
    <w:p w14:paraId="3EA73A7C" w14:textId="77777777" w:rsidR="0070395F" w:rsidRDefault="00B1588D">
      <w:r>
        <w:t>{"question": "Viết đánh giá sản phẩm cho một chương trình phần mềm - Phần mềm này là một công cụ kiểm tra ngữ pháp giúp kiểm tra và sửa lỗi ngữ pháp bằng tiếng Anh viết.", "answer": "Là một người thường xuyên sản xuất nội dung bằng văn bản, tôi thấy phần mềm này là một bổ sung cực kỳ hữu ích cho bộ công cụ của tôi. Công cụ kiểm tra ngữ pháp là toàn diện, xác định và sửa chữa hiệu quả các lỗi liên quan đến dấu câu, thì động từ và thỏa thuận chủ ngữ-động từ, trong số những người khác. \ n \ n Một trong những điều tôi đánh giá cao nhất về chương trình là nó thân thiện với người dùng như thế nào, giúp mọi người dễ dàng sử dụng nó - ngay cả những người không đặc biệt hiểu biết về công nghệ. Giao diện trực quan, với các lỗi được đánh dấu và các đề xuất sửa lỗi được cung cấp chỉ trong vài cú nhấp chuột. \ n \ nNgoài việc chỉ đơn giản là sửa lỗi, phần mềm còn cung cấp giải thích cho các sửa chữa mà nó gợi ý, làm cho nó trở thành một công cụ học tập có giá trị. Thay vì chỉ được nói rằng có điều gì đó không ổn, người dùng có thể thấy lý do tại sao nó sai và học hỏi từ những sai lầm của họ. Nhìn chung, tôi thực sự giới thiệu phần mềm kiểm tra ngữ pháp này cho bất kỳ ai muốn cải thiện chất lượng giao tiếp bằng văn bản của họ, cho dù đó là cho mục đích chuyên nghiệp hay cá nhân. Chương trình này rất dễ sử dụng, hiệu quả trong việc bắt lỗi và cung cấp thêm lợi ích là giúp người dùng liên tục nâng cao hiểu biết về ngữ pháp tiếng Anh."}</w:t>
      </w:r>
    </w:p>
    <w:p w14:paraId="307B6C5B" w14:textId="77777777" w:rsidR="0070395F" w:rsidRDefault="00B1588D">
      <w:r>
        <w:t xml:space="preserve">{"câu hỏi": "Kể tên 10 ngành nghề và giải thích cách học sâu có thể mang lại lợi ích cho họ", "trả lời": "1. Bác sĩ: Các thuật toán học sâu có thể giúp các bác sĩ đưa ra chẩn đoán chính xác hơn thông qua nhận dạng hình ảnh trong quét y tế và hiểu rõ hơn về lịch sử và triệu chứng y tế của bệnh nhân. \n2. Bác sĩ X quang: Với học sâu, các bác sĩ X quang có thể cải thiện hiệu suất của họ trong việc xác định và phát hiện các bất thường trong hình ảnh y tế, chẳng hạn như phát hiện khối u trong quét MRI hoặc X-quang. \ n3. Các nhà phân tích tài chính: Học sâu có thể giúp các nhà phân tích tài chính đưa ra dự đoán chính xác hơn về xu hướng thị trường và giá cổ phiếu trong tương lai bằng cách phân tích một lượng lớn dữ liệu và phát hiện các mẫu phức tạp mà con người có thể khó nhìn thấy. \n4. Nhà bán lẻ: Các nhà bán lẻ có thể sử dụng deep learning để tối ưu hóa việc quản lý hàng tồn kho, dự báo bán hàng và đề xuất sản phẩm dựa trên hành vi của khách hàng và lịch sử mua hàng. Chuyên gia tiếp thị: Bằng cách phân tích hành vi và sở thích của khách hàng, học sâu có thể giúp các chuyên gia tiếp thị nhắm mục tiêu đúng đối tượng với các chiến dịch tiếp thị được cá nhân hóa và cải thiện trải nghiệm của khách hàng. Điều tra viên gian lận: Học sâu có thể giúp các nhà điều tra gian lận phát hiện các hoạt động gian lận và xác định các mẫu trong giao dịch tài chính có thể chỉ ra hành vi gian lận. \ n7. Các nhà ngôn ngữ học: Các nhà ngôn ngữ học có thể sử dụng học sâu để cải thiện xử lý ngôn ngữ tự nhiên và dịch máy, dẫn đến dịch chính xác hơn và cải thiện giao tiếp giữa các ngôn ngữ khác nhau. \n8. Kiến trúc sư: Với học sâu, kiến trúc sư có thể phân tích và tối ưu hóa thiết kế tòa nhà và mô phỏng tác động môi trường của các dự án của họ để tạo ra các tòa nhà bền vững và tiết kiệm năng lượng hơn. Kỹ sư: Các kỹ sư có thể sử dụng deep learning để cải thiện thiết kế và tối ưu hóa quy trình sản xuất của họ, dẫn đến chất lượng sản phẩm được cải thiện và sản xuất hiệu quả hơn. Các nhà khoa học: Học sâu có thể giúp các nhà khoa học trong nhiều lĩnh vực khác nhau, từ thiên văn học đến sinh học, nơi </w:t>
      </w:r>
      <w:r>
        <w:lastRenderedPageBreak/>
        <w:t>nó có thể cải thiện phân tích hình ảnh và dữ liệu và giúp đưa ra dự đoán chính xác hơn và mô phỏng các kịch bản phức tạp.</w:t>
      </w:r>
    </w:p>
    <w:p w14:paraId="09F8B993" w14:textId="77777777" w:rsidR="0070395F" w:rsidRDefault="00B1588D">
      <w:r>
        <w:t>{"câu hỏi": "Cung cấp một bản tóm tắt ngắn gọn về đoạn văn đầu vào trong khi vẫn duy trì các điểm chính. - Tê tê, còn được gọi là thú ăn kiến có vảy, là động vật có vú được bao phủ trong lớp vảy keratin bảo vệ, chồng lên nhau. Những vảy này có thành phần tương tự như móng tay của con người và có thể cứng lại theo thời gian. Được tìm thấy ở châu Á và châu Phi, có tám loài tê tê còn tồn tại, với một số loài bị đe dọa tuyệt chủng do săn trộm và mất môi trường sống. Chúng là loài động vật đơn độc với lối sống về đêm, chủ yếu ăn côn trùng như kiến và mối. Sử dụng móng vuốt phía trước mạnh mẽ và lưỡi dài và dính, chúng đào sâu vào các ổ kiến và gò mối để bắt con mồi. Vì chúng có thị lực kém, tê tê phụ thuộc vào khứu giác mạnh mẽ của chúng để xác định vị trí con mồi. Chúng được biết là đóng một vai trò quan trọng trong việc kiểm soát quần thể côn trùng, do đó duy trì sự cân bằng trong hệ sinh thái của chúng.", "Trả lời": "Tê tê là loài thú ăn kiến có vảy được tìm thấy ở châu Á và châu Phi với tám loài, một số trong đó có nguy cơ tuyệt chủng do săn trộm và mất môi trường sống. Chúng có lối sống về đêm, ăn chủ yếu là kiến và mối, chúng bắt được bằng móng vuốt sắc nhọn và lưỡi dài, dính. Tê tê dựa vào khứu giác vì thị lực kém, đóng một vai trò quan trọng trong việc kiểm soát quần thể côn trùng và duy trì sự cân bằng trong hệ sinh thái của chúng."}</w:t>
      </w:r>
    </w:p>
    <w:p w14:paraId="25F40011" w14:textId="77777777" w:rsidR="0070395F" w:rsidRDefault="00B1588D">
      <w:r>
        <w:t xml:space="preserve">{"câu hỏi": "Tạo kế hoạch giới thiệu công nghệ mới - Công nghệ mới là trợ lý robot giúp phục vụ khách hàng và hoạt động bán lẻ.", "trả lời": "Giới thiệu một công nghệ mới như trợ lý robot trong dịch vụ khách hàng và hoạt động bán lẻ có thể cách mạng hóa ngành. Tuy nhiên, sự thành công của công nghệ phụ thuộc nhiều vào cách nó được giới thiệu trên thị trường. Thực hiện theo kế hoạch này để giới thiệu thành công trợ lý robot cho khách hàng và nhà bán lẻ. \ n \ n1. Tạo nhận thức: Nhận thức là cần thiết để tạo ra sự quan tâm đến công nghệ mới. Tận dụng sức mạnh của các phương tiện truyền thông và phương tiện truyền thông xã hội bằng cách phát hành các đoạn giới thiệu và cho công chúng biết về công nghệ mới sắp tới. \ n \ n2. Giáo dục thị trường: Các buổi đào tạo, hướng dẫn và hội thảo nên được tổ chức để giáo dục các nhà bán lẻ và khách hàng về lợi ích và việc sử dụng công nghệ mới. Đảm bảo rằng các tài liệu đào tạo dễ hiểu và toàn diện. \ n \ n3. Cộng tác với những người chấp nhận sớm: Tìm những người áp dụng sớm công nghệ giữa các nhà bán lẻ, chủ doanh nghiệp và các nhà lãnh đạo quan điểm chính trong ngành liên quan. Cung cấp cho họ sự hỗ trợ cần thiết để đảm bảo rằng họ có thể tận dụng tối đa công nghệ. \ n \ n4. Triển khai công nghệ: Dần dần triển khai công nghệ trên thị trường. Bắt đầu với một bản phát hành giới hạn để đánh giá phản hồi và xác định bất kỳ nhược điểm nào cần được giải quyết. Khi bạn thực hiện các thay đổi cần thiết, hãy từ từ tăng số lượng đơn vị được triển khai trên thị trường. \ n \ n5. Thu thập phản hồi: Phản hồi là điều cần thiết để cải thiện công nghệ và đảm bảo rằng nó đáp ứng mong đợi của khách hàng và nhà bán lẻ. Thường xuyên thu thập phản hồi từ người dùng và giải quyết tất cả các mối quan tâm được nêu ra. \ n \ n6. Cải tiến liên tục: Nhu cầu của thị trường liên tục phát triển và điều quan trọng là phải thực hiện các cập nhật và cải tiến cần thiết cho công nghệ để đáp ứng nhu cầu thay đổi. Hãy chắc chắn rằng nhóm phát triển liên tục thu thập dữ liệu, phân tích nó và thực hiện các thay đổi đối với trợ lý robot. Tóm lại, việc giới thiệu một công nghệ mới như trợ lý robot đòi hỏi một kế hoạch được xây dựng tốt có </w:t>
      </w:r>
      <w:r>
        <w:lastRenderedPageBreak/>
        <w:t>tính đến nhu cầu của khách hàng và nhà bán lẻ. Bằng cách làm theo các bước trên, bạn có thể đảm bảo công nghệ được giới thiệu thành công và áp dụng rộng rãi."}</w:t>
      </w:r>
    </w:p>
    <w:p w14:paraId="1CB3407A" w14:textId="77777777" w:rsidR="0070395F" w:rsidRDefault="00B1588D">
      <w:r>
        <w:t>{"câu hỏi": "Mô tả một câu chuyện có thể được sử dụng để chứng minh tầm quan trọng của quyền riêng tư dữ liệu", "câu trả lời": "Ngày xửa ngày xưa, có một cô gái tên Sarah. Sarah là một thanh niên bình thường, thích đăng ảnh và cập nhật về cuộc sống của mình trên phương tiện truyền thông xã hội. Một ngày nọ, Sarah nhận được email từ một công ty mà cô chưa bao giờ nghe nói đến. Họ đã đề nghị cô ấy mua một số sản phẩm của họ với giá chiết khấu. Sarah tò mò, vì vậy cô nhấp vào liên kết trong email và nhập thông tin cá nhân của mình, bao gồm tên, địa chỉ và thông tin thẻ tín dụng. Vài tuần sau, Sarah bắt đầu nhận thấy một số hoạt động bất thường trên bảng sao kê thẻ tín dụng của mình. Có một số cáo buộc mà cô không nhận ra, và cô bắt đầu trở nên lo lắng. Cô nhanh chóng liên lạc với ngân hàng của mình và phát hiện ra rằng thông tin thẻ tín dụng của cô đã bị đánh cắp. Làm thế nào điều này có thể xảy ra? Sarah nghĩ lại email cô nhận được từ một công ty không xác định và nhận ra sai lầm của mình. Cô đã vô tình cung cấp thông tin cá nhân của mình cho một công ty lừa đảo. Cô nhận ra mình cần phải cẩn thận hơn về người mà cô đã chia sẻ thông tin cá nhân của mình và thực hiện các bước để bảo vệ quyền riêng tư trực tuyến của mình. Từ đó trở đi, cô chỉ nhập thông tin cá nhân của mình trên các trang web đáng tin cậy và cảnh giác với email từ các nguồn không xác định. Câu chuyện này cho thấy tầm quan trọng của việc nhận thức được thông tin chúng ta chia sẻ trực tuyến. Quyền riêng tư dữ liệu là rất quan trọng trong việc bảo vệ chúng ta khỏi gian lận và trộm cắp danh tính. Bằng cách cảnh giác và thận trọng, chúng ta có thể giữ an toàn cho thông tin cá nhân của mình và tránh trở thành nạn nhân của những trò gian lận."}</w:t>
      </w:r>
    </w:p>
    <w:p w14:paraId="23BD59EB" w14:textId="77777777" w:rsidR="0070395F" w:rsidRDefault="00B1588D">
      <w:r>
        <w:t>{"câu hỏi": "Tạo một câu bằng cách sử dụng cụm từ \"gió thổi\".", "câu trả lời": "Khi tôi nhìn ra ngoài cửa sổ, gió thổi dữ dội đến nỗi nó uốn cong cây cối và lắc lá khỏi cành của chúng."}</w:t>
      </w:r>
    </w:p>
    <w:p w14:paraId="322F5ECB" w14:textId="77777777" w:rsidR="0070395F" w:rsidRDefault="00B1588D">
      <w:r>
        <w:t>{"câu hỏi": "Kể tên một tác phẩm nghệ thuật nổi tiếng.", "câu trả lời": "Một tác phẩm nghệ thuật nổi tiếng là "Mona Lisa" của Leonardo da Vinci."}</w:t>
      </w:r>
    </w:p>
    <w:p w14:paraId="5E546417" w14:textId="77777777" w:rsidR="0070395F" w:rsidRDefault="00B1588D">
      <w:r>
        <w:t>{"câu hỏi": "Cho một từ, đưa ra một ví dụ về một từ trái nghĩa. - Từ: Nóng", "trả lời": "Từ trái nghĩa: Lạnh"}</w:t>
      </w:r>
    </w:p>
    <w:p w14:paraId="6690B818" w14:textId="77777777" w:rsidR="0070395F" w:rsidRDefault="00B1588D">
      <w:r>
        <w:t>{"question": "Factor 46x^3-115x^7.", "answer": "Chúng ta có thể tính a 23x^3 từ biểu thức vì 46=2*23 và 115=5*23. Điều này cho chúng ta:\n\n46x^3-115x^7 = 23x^3(2-5x^4)\n\nChúng ta cũng có thể viết lại biểu thức là:\n\n46x^3-115x^7 = -23x^3(5x^4-2)\n\nDo đó, dạng hệ số đầy đủ của biểu thức là:\n\n-23x^3(5x^4-2)"}</w:t>
      </w:r>
    </w:p>
    <w:p w14:paraId="58F36694" w14:textId="77777777" w:rsidR="0070395F" w:rsidRDefault="00B1588D">
      <w:r>
        <w:t>{"câu hỏi": "Tạo một câu bắt đầu bằng cụm từ \"Cô ấy có một giấc mơ\".", "câu trả lời": "Cô ấy có một giấc mơ rằng cô ấy đang bay vút qua bầu trời, cảm thấy không trọng lượng và tự do khi gió thổi qua cô ấy."}</w:t>
      </w:r>
    </w:p>
    <w:p w14:paraId="0CB33142" w14:textId="77777777" w:rsidR="0070395F" w:rsidRDefault="00B1588D">
      <w:r>
        <w:t>{"câu hỏi": "Phân loại cảm xúc sau. - Anh ấy đầy sợ hãi.", "trả lời": "Cảm xúc được thể hiện là nỗi sợ hãi."}</w:t>
      </w:r>
    </w:p>
    <w:p w14:paraId="51755D42" w14:textId="77777777" w:rsidR="0070395F" w:rsidRDefault="00B1588D">
      <w:r>
        <w:lastRenderedPageBreak/>
        <w:t>{"question": "Cho hai câu, xây dựng một câu ghép bằng cách sử dụng liên từ \"and\". - Câu 1: Cô ấy viết tiểu thuyết.\nCâu 2: Cô ấy bắt đầu vẽ.", "trả lời": "Cô ấy viết một cuốn tiểu thuyết và cô ấy bắt đầu vẽ."}</w:t>
      </w:r>
    </w:p>
    <w:p w14:paraId="1E87943B" w14:textId="77777777" w:rsidR="0070395F" w:rsidRDefault="00B1588D">
      <w:r>
        <w:t>{"câu hỏi": "Phân loại câu này là đúng ngữ pháp hoặc sai - Câu này không đúng", "câu trả lời": "Câu này đúng ngữ pháp."}</w:t>
      </w:r>
    </w:p>
    <w:p w14:paraId="524E5A73" w14:textId="77777777" w:rsidR="0070395F" w:rsidRDefault="00B1588D">
      <w:r>
        <w:t>{"câu hỏi": "Tập hợp một danh sách các tính từ để mô tả giọng nói của ai đó", "trả lời": "1. Raspy \n2. Nhẹ nhàng\n3. Mượt mà \n4. Sâu \n5. Mượt\n6. Husky \n7. Giai điệu\n8. Sỏi \n9. Mềm \n10. Ấm \n11. Dễ chịu \n12. Xóa \n13. Sắc nét \n14. Khắc nghiệt \n15. Giàu \n16. Nhẹ nhàng \n17. Hờn dỗi \n18. Sắc nét \n19. Dày \n20. Thì thầm \n21. Thở \n22. Mạnh \n23. Bùng nổ \n24. Sáng \n25. Mê hoặc."}</w:t>
      </w:r>
    </w:p>
    <w:p w14:paraId="22F0BE67" w14:textId="77777777" w:rsidR="0070395F" w:rsidRDefault="00B1588D">
      <w:r>
        <w:t>{"câu hỏi": "Mô tả một hoạt động sáng tạo", "trả lời": "Một hoạt động sáng tạo mà bất cứ ai cũng có thể làm là vẽ. Hội họa là một hình thức nghệ thuật thị giác liên quan đến việc sử dụng các sắc tố, thuốc nhuộm hoặc phương tiện khác để tạo ra hình ảnh trừu tượng hoặc thực tế trên các loại bề mặt khác nhau như vải, giấy hoặc tường. Vẽ tranh có thể được thực hiện với các công cụ khác nhau như bàn chải, bọt biển, hoặc thậm chí ngón tay của bạn để tạo ra kiệt tác của bạn. Điều tuyệt vời về hội họa là không có cách nào đúng hay sai để làm điều đó. Bạn có thể để trí tưởng tượng của bạn chạy hoang dã và tạo ra bất cứ điều gì xuất hiện trong tâm trí. Đó là một hoạt động thú vị và thư giãn có thể giúp cải thiện sự phối hợp tay và mắt, kỹ năng vận động tinh và tư duy sáng tạo. Bất kể trình độ kỹ năng của cậu là gì, vẽ tranh là một hoạt động dễ tiếp cận và thú vị cho mọi người ở mọi lứa tuổi để khám phá khả năng nghệ thuật của họ."}</w:t>
      </w:r>
    </w:p>
    <w:p w14:paraId="08C539FB" w14:textId="77777777" w:rsidR="0070395F" w:rsidRDefault="00B1588D">
      <w:r>
        <w:t>{"câu hỏi": "Vui lòng gợi ý một vài cuốn sách cho một đứa trẻ 11 tuổi", "câu trả lời": "Chắc chắn, đây là danh sách những cuốn sách tuyệt vời cho một đứa trẻ 11 tuổi đọc:\n\n1. Harry Potter và Hòn đá phù thủy của JK Rowling\n2. Kỳ quan của R.J. Palacio\n3. The Lightning Thief của Rick Riordan\n4. Cầu đến Terabithia của Katherine Paterson\n5. Holes của Louis Sachar\n6. Charlie and the Chocolate Factory của Roald Dahl\n7. Frindle của Andrew Clements\n8. Matilda của Roald Dahl\n9. The Secret Keepers của Trenton Lee Stewart\n10. The Miscalculations of Lightning Girl của Stacy McAnulty"}</w:t>
      </w:r>
    </w:p>
    <w:p w14:paraId="114E0D61" w14:textId="77777777" w:rsidR="0070395F" w:rsidRDefault="00B1588D">
      <w:r>
        <w:t>{"câu hỏi": "Tạo danh sách năm thành phần cần thiết để nướng bánh", "trả lời": "1. Bột \n2. Đường \n3. Trứng \n4. Bơ \n5. Bột nở"}</w:t>
      </w:r>
    </w:p>
    <w:p w14:paraId="7A6408BE" w14:textId="77777777" w:rsidR="0070395F" w:rsidRDefault="00B1588D">
      <w:r>
        <w:t xml:space="preserve">{"câu hỏi": "Mô tả một lễ hội truyền thống của Ấn Độ", "câu trả lời": "Một lễ hội truyền thống của Ấn Độ là Diwali, còn được gọi là Lễ hội ánh sáng. Lễ kỷ niệm hàng năm này diễn ra vào tháng Mười hoặc tháng Mười Một và kỷ niệm chiến thắng của cái thiện trước cái ác, ánh sáng trên bóng tối. Diwali là một trong những ngày lễ được tổ chức rộng rãi nhất ở Ấn Độ và được quan sát bởi người Hindu, Jains, Sikhs và một số Phật tử. Lễ hội kéo dài trong năm ngày, với mỗi ngày có ý nghĩa và nghi lễ riêng. Ngày đầu tiên là Dhanteras, nơi mọi người dọn dẹp nhà cửa và mua quần áo và đồ dùng mới. Ngày thứ hai là Chhoti Diwali hoặc Naraka Chaturdashi, khi mọi người cầu nguyện cho hạnh phúc của gia đình họ. Ngày thứ ba là ngày chính của Diwali, nơi mọi người thắp sáng diyas, hoặc đèn đất sét nhỏ, và trang trí nhà của </w:t>
      </w:r>
      <w:r>
        <w:lastRenderedPageBreak/>
        <w:t>họ với thiết kế rangoli đầy màu sắc. Họ cũng trao đổi quà tặng và bánh kẹo với gia đình và bạn bè, và đốt pháo vào ban đêm. Ngày thứ tư là Govardhan Puja, khi mọi người cảm ơn vì vụ mùa bội thu. Cuối cùng, ngày thứ năm là Bhai Dooj, khi chị em và anh em đến với nhau để kỷ niệm mối quan hệ của họ. \ n \ nDiwali là một dịp đầy màu sắc và vui vẻ cho mọi người ở mọi lứa tuổi. Đây là thời gian để các gia đình đến với nhau, để bạn bè kết nối lại và để cộng đồng ăn mừng. Với ánh đèn lấp lánh, thức ăn ngon và không khí lễ hội, Diwali thực sự là một lễ hội của niềm vui và ánh sáng."}</w:t>
      </w:r>
    </w:p>
    <w:p w14:paraId="6AB05E4D" w14:textId="77777777" w:rsidR="0070395F" w:rsidRDefault="00B1588D">
      <w:r>
        <w:t>{"câu hỏi": "Ý nghĩa của câu tục ngữ 'Chậm và ổn định chiến thắng cuộc đua' là gì?", "câu trả lời": "Cụm từ \u2018Chậm và ổn định chiến thắng cuộc đua\u2019 có nghĩa là nỗ lực nhất quán, hiệu quả dẫn đến thành công. Nó nhấn mạnh giá trị của sự kiên trì, làm việc chăm chỉ, kiên nhẫn và quyết tâm, thay vì chỉ phụ thuộc vào tốc độ, tài năng hoặc những món quà bẩm sinh khác thường có thể không đáng tin cậy. Câu tục ngữ này thường được liên kết với câu chuyện ngụ ngôn của Aesop 'Rùa và thỏ', trong đó Rùa di chuyển chậm đánh bại Thỏ nhanh trong một cuộc đua, đơn giản vì anh ta không bỏ cuộc hoặc trở nên tự mãn, mà tiếp tục cuộc hành trình của mình cho đến khi anh ta vượt qua vạch đích. Về bản chất, câu nói gợi ý rằng bằng cách dành thời gian của một người và tiếp cận các nhiệm vụ, mục tiêu và mục tiêu một cách ổn định, quyết tâm, cuối cùng người ta có thể vượt qua những trở ngại và đạt được thành công trong thời gian dài."}</w:t>
      </w:r>
    </w:p>
    <w:p w14:paraId="0B1EA4CA" w14:textId="77777777" w:rsidR="0070395F" w:rsidRDefault="00B1588D">
      <w:r>
        <w:t>{"câu hỏi": "Kể cho tôi nghe một câu chuyện có đạo đức", "câu trả lời": "Ngày xửa ngày xưa, trong một khu rừng rậm rạp, có một con thỏ rừng rất tự hào về tốc độ của mình. Anh ta thường tự hào về việc anh ta có thể chạy nhanh như thế nào và sẽ thách thức các động vật khác đua với anh ta. Một ngày nọ, trong khi chế giễu một con rùa di chuyển chậm, con rùa quyết định chấp nhận thử thách của thỏ rừng và đồng ý đua với anh ta. \ n \ n Tuyến đường đua đã được cố định, và ngày đã được ấn định. Vào ngày đua, thỏ rừng và rùa bắt đầu chạy về đích. Con thỏ, quá tự tin, quyết định nghỉ ngơi một lúc vì anh ta tin rằng anh ta có thể vượt qua con rùa bất cứ lúc nào anh ta muốn. Vì vậy, anh nằm xuống dưới gốc cây và ngủ thiếp đi. Trong khi đó, con rùa tiếp tục di chuyển với tốc độ chậm và ổn định. Anh ta vượt qua con thỏ đang ngủ và sớm về đích, giành chiến thắng trong cuộc đua. Khi thỏ rừng tỉnh dậy, anh ta nhận ra rằng mình đã thua cuộc đua. Anh cảm thấy xấu hổ và ngượng ngùng bỏ đi. Đạo đức của câu chuyện là chậm và ổn định sẽ chiến thắng cuộc đua. Tốt hơn hết là bạn nên tiếp tục làm việc kiên định hướng tới mục tiêu của mình, thay vì quá tự tin và mất tập trung."}</w:t>
      </w:r>
    </w:p>
    <w:p w14:paraId="31A493AE" w14:textId="77777777" w:rsidR="0070395F" w:rsidRDefault="00B1588D">
      <w:r>
        <w:t xml:space="preserve">{"câu hỏi": "Làm thế nào ai đó có thể tiết kiệm tiền trong khi đi nghỉ?", "câu trả lời": "Dưới đây là một vài mẹo để tiết kiệm tiền khi đi nghỉ:\n\n1. Đặt ngân sách: Lập kế hoạch cho tất cả các chi phí dự kiến của bạn trước chuyến đi và đặt ngân sách cho từng danh mục như chỗ ở, du lịch, thực phẩm và giải trí. Bám sát ngân sách này trong khi đi nghỉ. \ n \ n2. Tìm kiếm các ưu đãi và giảm giá: Kiểm tra mức giá và ưu đãi giảm giá trong khi đặt chuyến bay, chỗ ở hoặc điểm du lịch. \ n \ n3. Du lịch trong mùa vai: Mùa vai là thời gian giữa mùa cao điểm và thấp điểm, khi lưu lượng khách du lịch thấp và mọi thứ thường rẻ hơn. \ n \ n4. Sử dụng phương tiện giao thông công cộng: Thay vì thuê xe hơi hoặc đi taxi, hãy sử dụng phương tiện giao thông công cộng để đi du lịch. Nó thường rẻ hơn và cho bạn một cái nhìn cận cảnh hơn </w:t>
      </w:r>
      <w:r>
        <w:lastRenderedPageBreak/>
        <w:t>về thành phố. \ n \ n5. Nấu các bữa ăn của bạn: Cân nhắc ở trong chỗ ở có tiện nghi nhà bếp, vì vậy bạn có thể làm bữa ăn thay vì ăn ngoài mọi lúc. \n\n6. Giải trí miễn phí: Nhiều thành phố cung cấp các tour đi bộ miễn phí, các buổi hòa nhạc công cộng hoặc biểu diễn đường phố. Thực hiện một số nghiên cứu trước chuyến đi để tìm các hoạt động miễn phí hoặc chi phí thấp. \ n \ n7. Mua quà lưu niệm một cách khôn ngoan: Quà lưu niệm có thể hấp dẫn, nhưng chúng cũng có thể là một công cụ tiêu hao ngân sách lớn. Mua quà lưu niệm một cách khôn ngoan, và tránh các cửa hàng quà tặng du lịch có lợi cho thị trường địa phương.\n\nBằng cách thực hiện những lời khuyên này, bạn có thể tiết kiệm tiền và vẫn có một khoảng thời gian tuyệt vời trong kỳ nghỉ của mình."}</w:t>
      </w:r>
    </w:p>
    <w:p w14:paraId="11C239D4" w14:textId="77777777" w:rsidR="0070395F" w:rsidRDefault="00B1588D">
      <w:r>
        <w:t>{"câu hỏi": "Sáng tác một bài thơ về chủ đề mùa thu.", "câu trả lời": "Lá mùa thu trôi xuống đất,\nMột cảnh đẹp và âm thanh xào xạc,\nBức tranh màu đỏ, cam và vàng của thiên nhiên,\nMột cảnh tượng đáng chú ý, không bao giờ già đi.\n\nGió trong lành, không khí mát mẻ,\nSức nóng của mùa hè không còn thống trị,\nMột mùa thu hoạch,  một thời gian để suy ngẫm,\nMột thời gian để biết ơn tất cả để thu thập.\n\nThiên nhiên chậm lại, chuẩn bị nghỉ ngơi,\nChim bay về phía Nam, để tiếp tục nhiệm vụ của chúng,\nNgày ngắn hơn, đêm dài,\nMùa yên tĩnh, bài hát của thiên nhiên.\n\nLửa được thắp sáng, ấm cúng là cảm giác,\nTụ tập với những người thân yêu, bữa ăn chúng ta trộm cắp, \nMột mùa thay đổi,  một lý do để dừng lại,\nMùa thu, một vẻ đẹp, không bao giờ là một nguyên nhân.\n\nKhi lá rụng, và cây cối mọc trơ trụi,\nMột cảm giác kết thúc, trong không khí,\nNhưng mùa thu không phải là kết thúc, bạn thấy đấy,\nChỉ là một khoảnh khắc trong chu kỳ, một mùa để được."}</w:t>
      </w:r>
    </w:p>
    <w:p w14:paraId="633135A8" w14:textId="77777777" w:rsidR="0070395F" w:rsidRDefault="00B1588D">
      <w:r>
        <w:t>{"câu hỏi": "Liệt kê ba sự kiện về nguyên tố Natri.", "câu trả lời": "1. Natri là một nguyên tố hóa học có ký hiệu Na (có nguồn gốc từ natrium Latin) và số nguyên tử 11. Nó là một kim loại mềm, màu trắng bạc, phản ứng cao, và là thành viên của nhóm kim loại kiềm. \n2. Natri là một yếu tố thiết yếu cho con người, động vật và một số loại thực vật giúp điều chỉnh chất lỏng cơ thể, duy trì cân bằng điện giải và truyền xung thần kinh. Nó là thành phần chính trong muối (natri clorua), được sử dụng rộng rãi như một gia vị và chất bảo quản. \ n3. Natri được sản xuất thương mại thông qua quá trình điện phân natri clorua nóng chảy. Một số ứng dụng thương mại của natri bao gồm việc sử dụng nó trong sản xuất xà phòng, giấy, thủy tinh, dệt may, thuốc nhuộm và các sản phẩm dầu mỏ. Hơi natri cũng được sử dụng trong đèn đường và tạo ra ánh sáng màu vàng cam."}</w:t>
      </w:r>
    </w:p>
    <w:p w14:paraId="71E45E59" w14:textId="77777777" w:rsidR="0070395F" w:rsidRDefault="00B1588D">
      <w:r>
        <w:t xml:space="preserve">{"câu hỏi": "Mô tả biển trông như thế nào khi bạn đứng trên bãi biển.", "câu trả lời": "Khi đứng trên bãi biển và nhìn ra biển, khung cảnh có thể rất ngoạn mục. Nước biển trải dài đến mức mắt có thể nhìn thấy, với đường chân trời nơi nước gặp bầu trời tạo ra một đường ngăn cách rõ ràng. Màu sắc của biển có thể thay đổi từ màu ngọc lam trong vắt, xanh đậm, đến màu xanh đậm hơn, tùy thuộc vào thời tiết, độ sâu và vị trí. Mặt biển thường chuyển động liên tục, với những con sóng lần lượt lăn vào, trước khi đâm vào bờ trong bọt trắng. Ánh sáng mặt trời lung linh trên mặt nước tạo ra sự lấp lánh và lấp lánh trên bề mặt. Vào một ngày đẹp trời, bầu trời trên biển có màu xanh sáng, điểm xuyết một vài đám mây trắng mịn, trong khi vào lúc hoàng hôn hoặc bình minh, bầu trời biến thành sự pha trộn tuyệt đẹp </w:t>
      </w:r>
      <w:r>
        <w:lastRenderedPageBreak/>
        <w:t>của cam, hồng và tím. Âm thanh của đại dương, mùi của không khí mặn, và cảm giác cát giữa các ngón chân, tất cả kết hợp với nhau để tạo ra một bầu không khí thư giãn và êm dịu."}</w:t>
      </w:r>
    </w:p>
    <w:p w14:paraId="610460E2" w14:textId="77777777" w:rsidR="0070395F" w:rsidRDefault="00B1588D">
      <w:r>
        <w:t>{"câu hỏi": "Trả lời câu hỏi này bằng một phương trình toán học. - Tổng của bảy và hai là bao nhiêu?", "đáp án": "Tổng của bảy và hai được tính bằng phương trình 7 + 2 = 9."}</w:t>
      </w:r>
    </w:p>
    <w:p w14:paraId="0005B551" w14:textId="77777777" w:rsidR="0070395F" w:rsidRDefault="00B1588D">
      <w:r>
        <w:t>{"câu hỏi": "Giải thích cách thu thập dữ liệu.", "trả lời": "Thu thập dữ liệu đề cập đến quá trình thu thập và đo lường thông tin về các biến khác nhau, để hiểu rõ hơn và đưa ra quyết định sáng suốt hơn. Có một số cách để thu thập dữ liệu, bao gồm: \ n \ n1. Khảo sát: Chúng có thể được thực hiện trực tuyến hoặc ngoại tuyến và có hiệu quả trong việc thu thập cả dữ liệu định lượng và định tính. Khảo sát bao gồm một loạt các câu hỏi được hỏi cho một đối tượng mục tiêu cụ thể, để hiểu rõ hơn về ý kiến, sở thích và hành vi của họ. \ n \ n2. Phỏng vấn: Đây là một hình thức trò chuyện một-một với người trả lời, trong đó nhà nghiên cứu đặt câu hỏi để có được thông tin chuyên sâu về quan điểm hoặc kinh nghiệm của người trả lời. Các cuộc phỏng vấn có thể được thực hiện trực tiếp, qua điện thoại hoặc thông qua hội nghị truyền hình. \ n \ n3. Quan sát: Phương pháp này đòi hỏi phải quan sát các cá nhân hoặc nhóm trong môi trường tự nhiên của họ và ghi lại hành vi, hành động và tương tác của họ. Nó giúp hiểu rõ hơn về các hành vi hoặc quy trình cụ thể mà không ảnh hưởng đến những người tham gia. \ n \ n4. Thử nghiệm: Phương pháp này liên quan đến việc thao tác một hoặc nhiều biến độc lập để quan sát tác động của chúng đối với một biến phụ thuộc. Các thí nghiệm có thể được tiến hành trong các môi trường được kiểm soát, chẳng hạn như phòng thí nghiệm hoặc cơ sở thử nghiệm, để đánh giá mối quan hệ nguyên nhân và kết quả. \ n \ n5. Khai thác dữ liệu: Điều này đề cập đến quá trình phân tích các bộ dữ liệu lớn để khám phá các mẫu và mối tương quan, sử dụng các thuật toán thống kê và kỹ thuật học máy. Khai thác dữ liệu có thể được sử dụng để có được thông tin chi tiết từ cả dữ liệu có cấu trúc và phi cấu trúc, chẳng hạn như văn bản, hình ảnh và video. Nhìn chung, phương pháp thu thập dữ liệu cụ thể được chọn phụ thuộc vào mục đích nghiên cứu, loại dữ liệu cần thiết và các tài nguyên có sẵn cho nhà nghiên cứu."}</w:t>
      </w:r>
    </w:p>
    <w:p w14:paraId="76099786" w14:textId="77777777" w:rsidR="0070395F" w:rsidRDefault="00B1588D">
      <w:r>
        <w:t xml:space="preserve">{"câu hỏi": "Giải thích sự khác biệt giữa vải tổng hợp và vải tự nhiên.", "trả lời": "Vải tổng hợp và vải tự nhiên là hai loại vật liệu lớn được sử dụng trong sản xuất hàng dệt may và quần áo. Sự khác biệt chính giữa chúng nằm ở nguồn gốc, thành phần và tính chất của chúng.\n\nVải tự nhiên được làm từ sợi tự nhiên có nguồn gốc từ thực vật và động vật. Các loại vải tự nhiên phổ biến nhất là cotton, lanh, lụa và len. Những loại vải này được sản xuất bằng cách thu hoạch và chế biến sợi thô từ cây bông, cây lanh, tằm và cừu. Vải tự nhiên được biết đến với sự thoải mái, thoáng khí và độ bền. Chúng đã được sử dụng trong hàng ngàn năm và vẫn còn phổ biến cho đến ngày nay vì vẻ ngoài và cảm nhận cổ điển của chúng. Mặt khác, vải tổng hợp là vật liệu nhân tạo được sản xuất từ các quá trình hóa học. Các loại vải tổng hợp phổ biến nhất là polyester, nylon, acrylic và rayon. Những loại vải này được làm bằng cách ép đùn các vật liệu polymer nóng chảy qua các lỗ nhỏ để tạo ra các sợi dài, mỏng sau đó được dệt thành vải. Vải tổng hợp được biết đến với sức mạnh, tính linh hoạt và khả năng chi trả. Chúng có thể được tạo ra để bắt chước vẻ ngoài và kết cấu của các loại vải tự nhiên, và cũng có thể được thiết kế để có các đặc tính đặc biệt như hút ẩm, chống vết bẩn và độ đàn hồi. Tóm lại, sự khác biệt chính giữa vải tổng hợp và tự nhiên là nguồn gốc và thành </w:t>
      </w:r>
      <w:r>
        <w:lastRenderedPageBreak/>
        <w:t>phần của chúng, cũng như các đặc tính phát sinh từ các yếu tố đó. Vải tự nhiên có nguồn gốc từ thực vật và động vật và được biết đến với sự thoải mái và thoáng khí, trong khi vải tổng hợp được sản xuất thông qua các quá trình hóa học và được biết đến với sức mạnh và tính linh hoạt của chúng."}</w:t>
      </w:r>
    </w:p>
    <w:p w14:paraId="6906EB3C" w14:textId="77777777" w:rsidR="0070395F" w:rsidRDefault="00B1588D">
      <w:r>
        <w:t>{"question": "Sắp xếp lại câu này để nó có thứ tự chủ ngữ-động từ-đối tượng. - Nhóm viết đề xuất.", "trả lời": "Câu đã theo thứ tự chủ ngữ-động từ-đối tượng. Chủ ngữ là \"the group\", động từ là \"wrote\" và đối tượng là \"the proposal\"."}</w:t>
      </w:r>
    </w:p>
    <w:p w14:paraId="497B58A7" w14:textId="77777777" w:rsidR="0070395F" w:rsidRDefault="00B1588D">
      <w:r>
        <w:t>{"câu hỏi": "Hãy tưởng tượng bạn là một nhà thám hiểm Nam Cực đầu thế kỷ 20, người vừa thực hiện một khám phá quan trọng. Viết một lá thư ngắn gọn, hấp dẫn cho một tạp chí khoa học yêu cầu họ công bố những phát hiện của bạn.", "Trả lời": "Thưa Ngài hoặc Madam, Là một nhà thám hiểm khao khát ở khu vực Nam Cực, tôi đã thực hiện một khám phá quan trọng mà tôi tin rằng đòi hỏi sự chú ý của cộng đồng học thuật và khoa học. Trong khi đi qua những cảnh quan lạnh lẽo và nguy hiểm, tôi đã bắt gặp bằng chứng đáng chú ý về sự hình thành địa chất chưa từng thấy trước đây, thách thức sự hiểu biết hiện tại của chúng ta về lịch sử của khu vực xa xôi này. Sự cấp bách mà tôi yêu cầu công bố những phát hiện của tôi trong tạp chí quý giá của bạn bắt nguồn từ ý nghĩa của những phát hiện địa chất này đối với nghiên cứu Nam Cực và vô số hiện tượng tự nhiên chưa được khám phá của nó. Tôi tin rằng những quan sát này sẽ không chỉ làm phong phú thêm kiến thức tập thể của chúng ta mà còn khơi dậy một cuộc thảo luận học thuật kích thích tư duy. Kèm theo, xin vui lòng tìm các bức ảnh và một bản thảo chi tiết phác thảo những quan sát và kết luận của tôi. Tôi vui lòng yêu cầu xem xét kịp thời các tài liệu kèm theo, tin tưởng rằng tầm quan trọng của những khám phá này xứng đáng được công bố nhanh chóng trong tạp chí uy tín của bạn.</w:t>
      </w:r>
    </w:p>
    <w:p w14:paraId="1C04E22D" w14:textId="77777777" w:rsidR="0070395F" w:rsidRDefault="00B1588D">
      <w:r>
        <w:t>{"question": "Phân loại các mặt hàng thực phẩm sau đây theo danh mục của nó. Đầu ra \"rau\" hoặc \"thịt\". - Gà", "trả lời": "thịt"}</w:t>
      </w:r>
    </w:p>
    <w:p w14:paraId="02659438" w14:textId="77777777" w:rsidR="0070395F" w:rsidRDefault="00B1588D">
      <w:r>
        <w:t>{"câu hỏi": "Đánh vần thế giới \"viêm phổi\"", "trả lời": "Viêm phổi."}</w:t>
      </w:r>
    </w:p>
    <w:p w14:paraId="0DF3E0D8" w14:textId="77777777" w:rsidR="0070395F" w:rsidRDefault="00B1588D">
      <w:r>
        <w:t>{"câu hỏi": "Trả lời câu hỏi này bằng có hoặc không. - Tôi có thể đi công viên vào ngày mai không?", "trả lời": "Tôi xin lỗi, nhưng là trợ lý AI, tôi không có quyền truy cập vào dự báo thời tiết hoặc lịch trình cá nhân của bạn, vì vậy tôi không thể trả lời câu hỏi đó bằng một câu hỏi đơn giản có hoặc không. Cậu sẽ phải kiểm tra dự báo thời tiết và lịch trình của riêng mình để xác định xem cậu có thể đi công viên vào ngày mai hay không."}</w:t>
      </w:r>
    </w:p>
    <w:p w14:paraId="6005704C" w14:textId="77777777" w:rsidR="0070395F" w:rsidRDefault="00B1588D">
      <w:r>
        <w:t>{"question": "Mô tả các màu cơ bản.", "answer": "Các màu cơ bản là đỏ, vàng và xanh dương. Chúng là những màu cơ bản không thể được tạo ra bằng cách trộn các màu khác và chúng được sử dụng làm cơ sở để tạo ra tất cả các sắc thái và màu sắc khác. Trong hệ thống màu phụ gia, nơi ánh sáng được phản xạ từ một vật thể, các màu cơ bản là đỏ, xanh lá cây và xanh dương (RGB). Khi trộn lẫn với nhau, đèn đỏ, xanh lá cây và xanh lam tạo ra màu trắng. Trong hệ thống màu trừ, được sử dụng trong các sản phẩm dựa trên sắc tố và mực, các màu cơ bản là lục lam, đỏ tươi và vàng (CMY). Khi trộn lẫn, ba màu này tạo ra màu đen. Những màu cơ bản này tạo thành các khối xây dựng của tất cả các màu khác và khác biệt với nhau."}</w:t>
      </w:r>
    </w:p>
    <w:p w14:paraId="4BB1FC6F" w14:textId="77777777" w:rsidR="0070395F" w:rsidRDefault="00B1588D">
      <w:r>
        <w:lastRenderedPageBreak/>
        <w:t>{"câu hỏi": "Giải thích sự khác biệt giữa codon và axit amin.", "câu trả lời": "Một codon là một chuỗi ba nucleotide trong DNA hoặc RNA mã hóa cho một axit amin cụ thể trong tổng hợp protein. Ba nucleotide này được đọc bởi ribosome trong quá trình dịch mã, và axit amin tương ứng được thêm vào chuỗi polypeptide đang phát triển. Mặt khác, axit amin là một phân tử đóng vai trò là khối xây dựng của protein. Có 20 axit amin khác nhau thường được tìm thấy trong protein, và mỗi axit amin có cấu trúc và tính chất hóa học cụ thể. Các axit amin được liên kết với nhau bằng các liên kết peptide để tạo thành các chuỗi dài, sau đó gấp lại thành các cấu trúc ba chiều cụ thể để tạo ra các protein chức năng. Tóm lại, codon là một chuỗi các nucleotide mã hóa cho một axit amin, trong khi axit amin là một phân tử đóng vai trò là khối xây dựng của protein. Chúng có liên quan với nhau ở chỗ trình tự các codon trong một gen xác định trình tự các axit amin trong protein mà nó mã hóa."}</w:t>
      </w:r>
    </w:p>
    <w:p w14:paraId="062E0C96" w14:textId="77777777" w:rsidR="0070395F" w:rsidRDefault="00B1588D">
      <w:r>
        <w:t>{"question": "Tạo bản cập nhật thời tiết cho thành phố sau. - Madison, Wisconsin", "trả lời": "Hiện tại ở Madison, Wisconsin, trời nhiều mây với nhiệt độ khoảng 50\u00b0F (10\u00b0C). Gió đang đến từ phía Đông Bắc với tốc độ khoảng 5mph. Độ ẩm ở mức 60% với điểm sương là 40\u00b0F (4\u00b0C). Áp suất ở mức 30,10 inch (1019 mb).\n\nTrong suốt cả ngày, nhiệt độ dự kiến sẽ đạt mức cao 60\u00b0F (15\u00b0C) với điều kiện nhiều mây tiếp tục. Có khả năng mưa nhỏ vào buổi tối. Qua đêm, mức thấp sẽ vào khoảng 45\u00b0F (7\u00b0C) với bầu trời chủ yếu là mây.\n\nTóm lại, thời tiết hiện tại ở Madison nhiều mây với nhiệt độ ôn hòa, và xu hướng này dự kiến sẽ tiếp tục trong suốt cả ngày với khả năng mưa nhẹ vào buổi tối."}</w:t>
      </w:r>
    </w:p>
    <w:p w14:paraId="2FA59D4D" w14:textId="77777777" w:rsidR="0070395F" w:rsidRDefault="00B1588D">
      <w:r>
        <w:t>{"câu hỏi": "Mô tả lợi ích của việc học quần vợt.", "trả lời": "Bài học quần vợt mang lại nhiều lợi ích cho những cá nhân muốn cải thiện kỹ năng và trò chơi tổng thể của họ. Một số lợi ích này bao gồm: \ n \ n1. Kỹ thuật được cải thiện: Một người hướng dẫn chuyên nghiệp có thể giúp xác định các khu vực cần cải thiện kỹ thuật của học sinh, cho phép họ đánh giao bóng, vô lê và đánh đất tốt hơn. \ n \ n2. Tăng cường thể lực: Các bài học quần vợt thường liên quan đến các bài tập và bài tập có thể giúp người chơi tăng sức chịu đựng, sự nhanh nhẹn và thể lực tổng thể. \ n \ n3. Chiến lược nâng cao: Một người hướng dẫn có kinh nghiệm có thể dạy người chơi cách đọc đối thủ của họ và phát triển các chiến lược hiệu quả để giành điểm và trận đấu. \ n \ n4. Tăng cường sự tự tin: Với kỹ thuật, thể lực và chiến lược được cải thiện, sự tự tin hơn trên sân. Điều này có thể dẫn đến hiệu suất tổng thể tốt hơn và thưởng thức trò chơi. \ n \ n5. Xã hội hóa: Các bài học quần vợt cung cấp cơ hội gặp gỡ và tương tác với những người chơi khác có chung sở thích. Điều này có thể dẫn đến việc hình thành tình bạn mới và cơ hội tham gia vào các sự kiện và hoạt động xã hội.\n\nNhìn chung, các bài học quần vợt cung cấp một cách có cấu trúc và thú vị cho người chơi để cải thiện kỹ năng, tăng thể lực và phát triển sự đánh giá cao hơn đối với trò chơi."}</w:t>
      </w:r>
    </w:p>
    <w:p w14:paraId="7F905F65" w14:textId="77777777" w:rsidR="0070395F" w:rsidRDefault="00B1588D">
      <w:r>
        <w:t xml:space="preserve">{"câu hỏi": "Đưa ra ý kiến của bạn về Tesla Model Y mới", "câu trả lời": "Là một AI, tôi không có ý kiến hay cảm xúc cá nhân, tôi chỉ có thể cung cấp cho bạn thông tin thực tế và quan sát chung. Dựa trên phân tích của tôi, Tesla Model Y là một chiếc xe rất được mong đợi đã nhận được những đánh giá tích cực về thiết kế, hiệu suất và các tính năng sáng tạo, chẳng hạn như hệ thống truyền động hoàn toàn bằng điện và khả năng lái xe tự động tiên tiến. Một số người đánh giá cao nội thất rộng rãi, mái kính toàn cảnh và sự kết hợp của công nghệ mới, chẳng </w:t>
      </w:r>
      <w:r>
        <w:lastRenderedPageBreak/>
        <w:t>hạn như màn hình cảm ứng trực quan trong bảng điều khiển. Những người khác đã ca ngợi Model Y vì phạm vi, khả năng tăng tốc và trải nghiệm lái xe tổng thể ấn tượng. Tuy nhiên, giống như bất kỳ bản phát hành xe mới nào, cũng đã có báo cáo về một số vấn đề kiểm soát chất lượng ban đầu và một số người có thể thấy mức giá cao. Nhìn chung, Tesla Model Y dường như là một ứng cử viên nặng ký trong thị trường xe điện đang phát triển và nó đã nhận được phản hồi tích cực từ cả người tiêu dùng và các chuyên gia ô tô.</w:t>
      </w:r>
    </w:p>
    <w:p w14:paraId="60A8B062" w14:textId="77777777" w:rsidR="0070395F" w:rsidRDefault="00B1588D">
      <w:r>
        <w:t>{"câu hỏi": "Phân loại các từ sau thành ba loại: - Mặt trời, Trái đất, Mặt trăng", "trả lời": "1. Các thiên thể: Mặt trời, Trái đất, Mặt trăng\n2. Hành tinh: Trái đất\n3. Vệ tinh tự nhiên: Mặt trăng\n\n### Lưu ý: Ở đây, Mặt trời, Trái đất và Mặt trăng được phân loại là các thiên thể. Trong số ba hành tinh này, chỉ có Trái đất có thể được phân loại thêm là một hành tinh, trong khi Mặt trăng có thể được phân loại thêm như một vệ tinh tự nhiên.</w:t>
      </w:r>
    </w:p>
    <w:p w14:paraId="428381D5" w14:textId="77777777" w:rsidR="0070395F" w:rsidRDefault="00B1588D">
      <w:r>
        <w:t>{"câu hỏi": "Thay đổi câu thứ hai để làm cho nó nghe trang trọng hơn. - Hôm qua, tôi đi dạo trong công viên. Thời tiết rất đẹp.", "Trả lời": "Hôm qua, tôi đã đi dạo nhàn nhã trong công viên. Điều kiện khí tượng khá lộng lẫy."}</w:t>
      </w:r>
    </w:p>
    <w:p w14:paraId="4A18A73D" w14:textId="77777777" w:rsidR="0070395F" w:rsidRDefault="00B1588D">
      <w:r>
        <w:t>{"câu hỏi": "Viết tiêu đề của một cuốn sách bắt đầu bằng ba từ sau: \"mèo, sông, nhà\"", "câu trả lời": "\"Cat, River, House: The Tale of a Feline's Journey Home\""}</w:t>
      </w:r>
    </w:p>
    <w:p w14:paraId="2ED4A75A" w14:textId="77777777" w:rsidR="0070395F" w:rsidRDefault="00B1588D">
      <w:r>
        <w:t>{"câu hỏi": "Tóm tắt những gì bạn đã học được từ bài giảng này. - Bài giảng thảo luận về tầm quan trọng của mạng lưới trong tìm kiếm việc làm.", "trả lời": "Từ bài giảng, tôi đã học được rằng mạng đóng một vai trò quan trọng trong việc thực hiện tìm kiếm việc làm thành công. Mạng lưới quan hệ cho phép các cá nhân kết nối với những người khác trong ngành của họ, điều này có thể dẫn đến các cơ hội việc làm mới, giới thiệu và hiểu biết có giá trị, trong số các lợi ích khác."}</w:t>
      </w:r>
    </w:p>
    <w:p w14:paraId="2F24F985" w14:textId="77777777" w:rsidR="0070395F" w:rsidRDefault="00B1588D">
      <w:r>
        <w:t>{"câu hỏi": "Liệt kê năm điều quan trọng nhất cần nhớ khi viết một bài luận.", "Câu trả lời": "1. Mục đích và luận điểm: Điều quan trọng là thiết lập những gì bạn muốn đạt được thông qua bài luận của mình bằng cách phác thảo mục đích của nó và tạo ra một tuyên bố luận điểm mạnh mẽ hướng dẫn bài viết của bạn và tập trung vào các lập luận của bạn. \ n \ n \ n2. Sắp xếp suy nghĩ của bạn: Tạo một dàn ý trước khi bạn bắt đầu viết để giúp bạn sắp xếp suy nghĩ của mình thành một cấu trúc mạch lạc. Điều này có thể ngăn chặn việc lạc đề hoặc trình bày ý tưởng một cách bừa bãi. \ n \ n \ n3. Sử dụng các nguồn đáng tin cậy và trích dẫn chúng: Đảm bảo rằng thông tin bạn trình bày là chính xác và được hỗ trợ bởi bằng chứng từ các nguồn đáng tin cậy. Ngoài ra, hãy nhớ trích dẫn đúng các nguồn đó để tránh đạo văn.\n\n\n4. Viết rõ ràng và súc tích: Đảm bảo quan điểm của bạn được thể hiện rõ ràng bằng ngôn ngữ đơn giản. Tránh lặp lại, biệt ngữ hoặc các câu quá dài có thể gây nhầm lẫn cho người đọc của bạn. \ n \ n \ n5. Xem lại và sửa đổi bài làm của bạn: Đọc lại bài luận của bạn để kiểm tra bất kỳ lỗi ngữ pháp hoặc chính tả nào và đảm bảo lập luận của bạn được phát triển tốt và mạch lạc. Đừng ngại sửa đổi hoặc viết lại những phần cần cải thiện."}</w:t>
      </w:r>
    </w:p>
    <w:p w14:paraId="38852448" w14:textId="77777777" w:rsidR="0070395F" w:rsidRDefault="00B1588D">
      <w:r>
        <w:t xml:space="preserve">{"câu hỏi": "Viết một câu chuyện kinh dị bằng cách sử dụng các từ sau trong câu chuyện: đèn pin, bộ xương, bóng tối.", "câu trả lời": "Đó là một đêm tối và bão tố. Gió hú xuyên qua những tán cây, khiến tôi rùng mình sống lưng. Tôi đang trên đường đến một biệt thự cũ, bỏ hoang </w:t>
      </w:r>
      <w:r>
        <w:lastRenderedPageBreak/>
        <w:t>nằm trên đỉnh đồi. Sự tò mò của tôi đã trở nên tốt nhất trong tôi, và tôi không thể cưỡng lại việc khám phá nơi mà người dân địa phương tuyên bố là bị ma ám. Khi tôi đến gần, tôi có thể cảm thấy tim mình bắt đầu đập nhanh. Tôi rút đèn pin ra, chiếu nó vào tòa nhà đổ nát. Nó giống như một cái gì đó trong một bộ phim kinh dị.\n\nTôi từ từ đi vào bên trong, chùm đèn pin của tôi dội ra khỏi tường. Không khí ngột ngạt, và bụi lơ lửng trong không khí, khiến tôi ho. Âm thanh vang vọng qua những hành lang trống trải, khiến tôi cảm thấy như mình đang bị theo dõi. Tôi cố gắng rũ bỏ cảm giác đó và tiếp tục khám phá. Khi tôi bước xuống tầng hầm, bóng tối dường như khép lại xung quanh tôi. Tôi hầu như không thể nhìn thấy bàn tay của mình trước mặt. Tôi chiếu đèn pin xung quanh, cố gắng tìm thứ gì đó để tập trung vào. Đó là khi tôi nhìn thấy nó. Một bộ xương, treo trên trần nhà, lắc lư trong gió. Tôi hét lên, làm rơi đèn pin. Nó chập chờn một lúc trước khi tắt, để lại tôi trong bóng tối hoàn toàn. \n\nTôi chỉ có một mình, không có gì ngoài tiếng thở của chính mình để giữ cho tôi bầu bạn. Bộ xương dường như hiện ra lờ mờ trên người tôi, một lời nhắc nhở rùng rợn về cái chết của chính tôi. Khi tôi dò dẫm tìm đèn pin, nỗi sợ hãi của tôi tăng lên theo từng khoảnh khắc trôi qua, tôi nhận ra rằng tôi không đơn độc. Tôi có thể nghe thấy một cái gì đó di chuyển trong bóng tối, ngày càng đến gần hơn. Nhưng đã quá muộn. Căn biệt thự đã cướp đi một nạn nhân khác."}</w:t>
      </w:r>
    </w:p>
    <w:p w14:paraId="66CDA423" w14:textId="77777777" w:rsidR="0070395F" w:rsidRDefault="00B1588D">
      <w:r>
        <w:t>{"câu hỏi": "Tạo ra một sự tương tự cho thấy hệ thống pháp luật hoạt động như thế nào", "câu trả lời": "Hệ thống pháp luật có thể được so sánh với một trò chơi bóng đá. Cũng giống như trong bóng đá có những quy tắc và quy định, tương tự, trong hệ thống pháp luật, có những luật và thủ tục phải được tuân theo. Giống như các trọng tài trong một trận bóng đá đảm bảo rằng các quy tắc này được thực thi, trong hệ thống pháp luật, các thẩm phán và luật sư đảm bảo rằng luật pháp được duy trì. Giống như các cầu thủ trong một trò chơi bóng đá, công dân phải tuân thủ luật pháp, và nếu không, họ có thể bị phạt. Ngoài ra, giống như một huấn luyện viên có thể kháng cáo cuộc gọi của trọng tài, công dân hoặc luật sư của họ có thể kháng cáo quyết định của thẩm phán. Nhìn chung, cả hệ thống pháp luật và một trận bóng đá đều có cấu trúc và các nhân vật có thẩm quyền hướng tới việc đảm bảo sự công bằng và trật tự."}</w:t>
      </w:r>
    </w:p>
    <w:p w14:paraId="7A1EC594" w14:textId="77777777" w:rsidR="0070395F" w:rsidRDefault="00B1588D">
      <w:r>
        <w:t>{"câu hỏi": "Với tiêu đề tin tức, "Sự bùng nổ kinh tế mới của Trung Quốc", "câu trả lời": "Bắc Kinh, Trung Quốc - Nền kinh tế Trung Quốc đang trải qua một đợt tăng trưởng khác, vượt qua cả những dự báo lạc quan nhất. Trong cái được gọi là "Sự bùng nổ kinh tế mới của Trung Quốc", sự gia tăng kinh tế đã thúc đẩy sự phát triển và đầu tư mới, tạo ra hàng ngàn cơ hội việc làm và đưa GDP lên một tầm cao mới. Bất chấp những thách thức kinh tế toàn cầu, Trung Quốc đã một lần nữa chứng tỏ khả năng phục hồi và khả năng thích ứng của mình, củng cố vị trí của mình như một lực lượng thống trị trong nền kinh tế toàn cầu.</w:t>
      </w:r>
    </w:p>
    <w:p w14:paraId="098EAA11" w14:textId="77777777" w:rsidR="0070395F" w:rsidRDefault="00B1588D">
      <w:r>
        <w:t xml:space="preserve">{"câu hỏi": "Viết một bản tóm tắt ngắn gọn như sau: - Đế chế La Mã Thần thánh chính thức tồn tại từ năm 962 đến năm 1806. Đây là một trong những quốc gia thời trung cổ và đầu hiện đại lớn nhất châu Âu, nhưng cơ sở quyền lực của nó không ổn định và liên tục thay đổi. Đế chế La Mã Thần thánh không phải là một quốc gia đơn nhất, mà là một liên minh của các thực thể chính trị vừa và nhỏ. \nKhi họ cố gắng nói bằng một tiếng nói, Hoàng đế La Mã Thần thánh là một trong những chủ quyền hùng mạnh nhất châu Âu. Tuy nhiên, thường </w:t>
      </w:r>
      <w:r>
        <w:lastRenderedPageBreak/>
        <w:t>xuyên hơn không, các quốc gia thành viên của Đế chế La Mã Thần thánh có những lợi ích khác nhau và xung đột với nhau. Các cường quốc châu Âu khác thường xuyên và tàn nhẫn khai thác những chia rẽ này. Do đó, các hoàng đế yếu kém gần như hoàn toàn bị phớt lờ bởi những người đứng đầu Đế chế La Mã Thần thánh - các quốc gia nhỏ hơn của U2019. Mặt khác, các hoàng đế mạnh mẽ có khả năng khuất phục họ theo ý muốn của họ, nhưng luôn phải chiến đấu răng và đinh để thể hiện và bảo vệ quyền lực của họ.", "Trả lời": "Đế chế La Mã Thần thánh là một liên minh của các thực thể chính trị vừa và nhỏ tồn tại từ năm 962 đến năm 1806. Cơ sở quyền lực của nó không ổn định và liên tục thay đổi, khiến Hoàng đế La Mã Thần thánh gặp khó khăn trong việc triển khai và bảo vệ quyền lực của họ. Khi họ cố gắng nói chuyện bằng một giọng nói, Hoàng đế La Mã Thần thánh là một trong những chủ quyền hùng mạnh nhất châu Âu, nhưng thường xuyên hơn không, các quốc gia thành viên có lợi ích khác nhau và xung đột với nhau. Các hoàng đế yếu đuối đã bị phớt lờ bởi những người đứng đầu các quốc gia nhỏ hơn của Đế chế La Mã Thần thánh, trong khi các hoàng đế mạnh mẽ phải chiến đấu để khuất phục họ theo ý muốn của họ."}</w:t>
      </w:r>
    </w:p>
    <w:p w14:paraId="411F05D9" w14:textId="77777777" w:rsidR="0070395F" w:rsidRDefault="00B1588D">
      <w:r>
        <w:t>{"câu hỏi": "Với các thành phần sau đây, hãy cung cấp một công thức cho Spaghetti Carbonara. - - 500g mì spaghetti\n- 4 thìa dầu ô liu\n- 4 tép tỏi\n- 2 trứng\n- 2 lòng đỏ trứng\n- 1 chén phô mai Parmesan bào\n- Muối\n- Hạt tiêu", "câu trả lời": "Công thức Spaghetti Carbonara:\n\nThành phần:\n- 500g mì spaghetti\n- 4 muỗng canh dầu ô liu\n- 4 tép tỏi, băm nhỏ\n- 2 trứng\n- 2 lòng đỏ trứng\n- 1 chén phô mai Parmesan bào \n- Muối\n- Hạt tiêu\n\nHướng dẫn:\n\n1. Nấu mì spaghetti theo hướng dẫn đóng gói cho đến khi nó được nấu chín.\n\n2. Trong khi mì ống đang nấu, làm nóng dầu ô liu trong chảo lớn trên lửa vừa. \ n \ n3. Thêm tỏi băm và nấu trong 1-2 phút cho đến khi thơm.\n\n4. Trong một bát nhỏ, đánh trứng, lòng đỏ trứng và phô mai Parmesan bào với nhau. \ n \ n5. Sau khi mì ống chín, dự trữ 1 cốc nước mì ống và sau đó để ráo phần còn lại. \ n \ n6. Thêm mì ống đã nấu chín vào chảo rán với tỏi và đảo đều để phủ mì ống trong dầu và tỏi.\n\n7. Lấy chảo ra khỏi bếp và đổ hỗn hợp trứng và phô mai vào, nhanh chóng đảo mì ống để đảm bảo trứng không bị xáo trộn. Nếu nước sốt có vẻ quá đặc, hãy thêm một chút nước mì ống dành riêng để làm loãng nó. \ n \ n8. Nêm mì spaghetti carbonara với muối và hạt tiêu cho vừa ăn.\n\n9. Phục vụ ngay lập tức, trang trí thêm phô mai Parmesan bào nếu muốn.\n\nThưởng thức mì spaghetti carbonara thơm ngon của bạn!"}</w:t>
      </w:r>
    </w:p>
    <w:p w14:paraId="5E302E19" w14:textId="77777777" w:rsidR="0070395F" w:rsidRDefault="00B1588D">
      <w:r>
        <w:t>{"câu hỏi": "Hai câu sau có đúng ngữ pháp không? - Dòng sông chảy xiết.\nCô ấy trông hạnh phúc.", "trả lời": "Không. Câu đầu tiên không đúng ngữ pháp, trong khi câu thứ hai đúng ngữ pháp. Hình thức chính xác cho câu đầu tiên nên là \"Dòng sông chảy xiết.\""}</w:t>
      </w:r>
    </w:p>
    <w:p w14:paraId="79654DDE" w14:textId="77777777" w:rsidR="0070395F" w:rsidRDefault="00B1588D">
      <w:r>
        <w:t>{"question": "Đưa ra một danh sách các mục, sắp xếp chúng theo thứ tự bảng chữ cái. - Táo, Chuối, Cam, Chanh", "trả lời": "Sau khi sắp xếp danh sách các mục đã cho theo thứ tự bảng chữ cái, chúng ta có: Táo, Chuối, Chanh, Cam."}</w:t>
      </w:r>
    </w:p>
    <w:p w14:paraId="3E694738" w14:textId="77777777" w:rsidR="0070395F" w:rsidRDefault="00B1588D">
      <w:r>
        <w:t>{"câu hỏi": "Quá trình nào sau đây liên quan đến việc sử dụng vũ lực? - Kéo dây, đẩy xe hoặc nâng tạ", "trả lời": "Tất cả các quy trình được liệt kê - kéo dây, đẩy xe và nâng tạ - đều liên quan đến việc sử dụng vũ lực."}</w:t>
      </w:r>
    </w:p>
    <w:p w14:paraId="67DDF5B3" w14:textId="77777777" w:rsidR="0070395F" w:rsidRDefault="00B1588D">
      <w:r>
        <w:lastRenderedPageBreak/>
        <w:t>{"câu hỏi": "Mô tả ngắn gọn văn hóa của bộ lạc Maasai.", "trả lời": "Bộ lạc Maasai là một nhóm dân tộc Nilotic sinh sống ở các vùng của Kenya và Tanzania. Họ là một trong những quần thể địa phương nổi tiếng nhất ở Đông Phi do văn hóa, phong tục và trang phục riêng biệt của họ. Người Maasai được biết đến với các cộng đồng gắn bó chặt chẽ của họ, và tổ chức xã hội của họ dựa trên một hệ thống tuổi tác và tuổi già. Theo truyền thống, họ là một xã hội chăn nuôi, bán du mục, sinh kế chủ yếu dựa vào chăn gia súc. Người Maasai có mối liên hệ sâu sắc với đất đai và gia súc của họ, và văn hóa của họ tràn ngập các bài hát và cách kể chuyện bằng miệng. Họ có một niềm tin mạnh mẽ vào vị thần Enkai của họ, và được biết đến với điệu nhảy nhảy và quần áo đầy màu sắc được gọi là Shuka. Họ thực hành chế độ đa thê, và cả nam và nữ thường có nhiều bạn tình. Xã hội Maasai đặt giá trị cao về sức mạnh thể chất, lòng dũng cảm và trí tuệ. Mặc dù hiện đại hóa, người Maasai phần lớn vẫn giữ được lối sống truyền thống của họ trong khi tích hợp các khía cạnh của các nền văn hóa đương đại."}</w:t>
      </w:r>
    </w:p>
    <w:p w14:paraId="4927C35F" w14:textId="77777777" w:rsidR="0070395F" w:rsidRDefault="00B1588D">
      <w:r>
        <w:t>{"câu hỏi": "Diện tích của vùng được xác định bởi phương trình x^2+y^2 - 7 = 2y-8x+1 là bao nhiêu?", "trả lời": "Chúng ta viết lại phương trình là x^2 + 8x + y^2 - 2y = 8 và sau đó hoàn thành hình vuông, kết quả là (x+4)^2-16 + (y-1)^2-1=8, hoặc (x+4)^2+(y-1)^2=25. Đây là phương trình của một đường tròn có tâm (-4, 1) và bán kính 5, do đó diện tích của vùng này là \u03c0 r^2 = \u03c0 (5)^2 = 25\u03c0."}</w:t>
      </w:r>
    </w:p>
    <w:p w14:paraId="157EEA35" w14:textId="77777777" w:rsidR="0070395F" w:rsidRDefault="00B1588D">
      <w:r>
        <w:t>{"câu hỏi": "Cung cấp ba tính từ để mô tả một cái cây.", "câu trả lời": "Hùng vĩ, mạnh mẽ, xanh tươi."}</w:t>
      </w:r>
    </w:p>
    <w:p w14:paraId="40EBACCD" w14:textId="77777777" w:rsidR="0070395F" w:rsidRDefault="00B1588D">
      <w:r>
        <w:t>{"câu hỏi": "Đưa ra mô tả sau đây, hãy xác định tâm trạng. - Ngày lạnh lẽo và xám xịt, và sương mù dày đặc bao phủ vùng đất.", "trả lời": "Tâm trạng của mô tả này là ảm đạm hoặc u sầu."}</w:t>
      </w:r>
    </w:p>
    <w:p w14:paraId="2C50FB22" w14:textId="77777777" w:rsidR="0070395F" w:rsidRDefault="00B1588D">
      <w:r>
        <w:t xml:space="preserve">{"câu hỏi": "Viết truyện ngắn liên quan đến cỗ máy thời gian.", "Trả lời": "Ngày xửa ngày xưa, có một nhà khoa học tên là Tiến sĩ Elizabeth, người luôn bị cuốn hút bởi khái niệm du hành thời gian. Cô đã dành nhiều năm nghiên cứu và thử nghiệm cho đến khi cuối cùng cô phát minh ra một cỗ máy thời gian. Cô ấy đã ngây ngất và không thể chờ đợi để kiểm tra nó. \ n \ nDr. Elizabeth quyết định quay trở lại những năm 1920, một thời đại luôn quyến rũ cô. Cô đặt ngày của cỗ máy thời gian, buộc mình vào và nhấn nút bắt đầu. Trong vòng vài giây, cô bị cuốn đi trong một cơn lốc ánh sáng và âm thanh. Khi cỗ máy thời gian dừng lại, bác sĩ Elizabeth bước ra và thấy mình đang đứng giữa một con đường thành phố nhộn nhịp. Mọi người mặc váy và bộ vest flapper, và âm thanh của nhạc jazz tràn ngập không khí. Cô không thể tin được, cô thực sự đã du hành ngược thời gian!\n\nDr. Elizabeth đã dành cả ngày để khám phá thành phố, ngắm nhìn các điểm tham quan và âm thanh của những năm 1920. Khi mặt trời bắt đầu lặn, cô biết đã đến lúc quay trở lại thời gian của chính mình. Cô trèo trở lại cỗ máy thời gian, đặt ngày và nhấn nút bắt đầu. Cỗ máy thời gian không đưa cô trở lại thời gian của chính mình, thay vào đó, nó đưa cô đến tương lai. Khi bước ra khỏi cỗ máy thời gian, Tiến sĩ Elizabeth thấy mình được bao quanh bởi những tòa nhà chọc trời cao chót vót và những chiếc ô tô bay. Nó vừa đáng sợ vừa phấn khích.\n\n\nSau nhiều nỗ lực để trở lại thời đại của chính mình, Tiến sĩ Elizabeth nhận ra rằng cỗ máy thời gian đang bị trục trặc. Cô ấy đã bị mắc kẹt trong tương lai. Nhưng khi cô bắt đầu khám phá thế giới mới này, cô nhận ra rằng có lẽ đó không phải là một điều xấu. Cô luôn tò mò về tương lai, và bây giờ cô đã có </w:t>
      </w:r>
      <w:r>
        <w:lastRenderedPageBreak/>
        <w:t>cơ hội trải nghiệm nó trực tiếp. Elizabeth dành những ngày còn lại để nghiên cứu và khám phá tương lai, ghi lại những phát hiện của mình và gửi chúng trở lại thời gian của chính mình thông qua cỗ máy thời gian. Cuối cùng, phát minh của cô ấy không chỉ cho phép cô ấy thực hiện ước mơ du hành xuyên thời gian mà còn cho cô ấy một thế giới mới để khám phá."}</w:t>
      </w:r>
    </w:p>
    <w:p w14:paraId="39BF05D8" w14:textId="77777777" w:rsidR="0070395F" w:rsidRDefault="00B1588D">
      <w:r>
        <w:t>{"question": "Sắp xếp các từ sau theo thứ tự doyenical . - Xe hơi, xe đạp, ngựa, tàu hỏa", "trả lời": "Xe đạp, ô tô, ngựa, tàu hỏa."}</w:t>
      </w:r>
    </w:p>
    <w:p w14:paraId="704FF5AD" w14:textId="77777777" w:rsidR="0070395F" w:rsidRDefault="00B1588D">
      <w:r>
        <w:t>{"câu hỏi": "Giải thích khái niệm đồng cảm với tôi.", "Trả lời": "Đồng cảm là khả năng hiểu và chia sẻ cảm xúc với một cá nhân khác, đặt mình vào vị trí của họ và trải nghiệm cảm xúc của họ như thể họ là của chính chúng ta. Đó là nhận ra nỗi đau, cuộc đấu tranh và trải nghiệm của ai đó và liên quan đến họ ở mức độ cảm xúc. Sự đồng cảm cho phép chúng ta kết nối với người khác, xây dựng mối quan hệ và đáp ứng từ bi với nhu cầu và cảm xúc của người khác. Nó là một phần thiết yếu của trí tuệ cảm xúc và giúp chúng ta giao tiếp và tương tác với mọi người theo cách có ý nghĩa hơn."}</w:t>
      </w:r>
    </w:p>
    <w:p w14:paraId="4690CF41" w14:textId="77777777" w:rsidR="0070395F" w:rsidRDefault="00B1588D">
      <w:r>
        <w:t>{"câu hỏi": "Liệt kê các công việc hàng ngày của tài xế taxi.", "trả lời": "1. Tiến hành kiểm tra trước chuyến đi của phương tiện để đảm bảo an toàn và phù hợp với đường bộ.\n2. Tiếp nhiên liệu cho xe và kiểm tra mức dầu và chất lỏng.\n3. Vệ sinh nội thất và ngoại thất của xe.\n4. Kiểm tra và điều chỉnh áp suất lốp.\n5. Cập nhật và rà soát hệ thống GPS và định vị.\n6. Ghi lại nhật ký chuyến đi và hoàn thành các thủ tục giấy tờ cần thiết.\n7. Duy trì bảo hiểm xe, đăng ký và các giấy tờ cần thiết khác.\n8. Quản lý thanh toán và cung cấp biên lai cho hành khách.\n9. Tuân thủ tất cả các luật giao thông và tuân thủ các quy định của địa phương.\n10. Liên lạc với công văn và đáp ứng yêu cầu của hành khách.\n11. Đảm bảo sự thoải mái và hài lòng của hành khách trong suốt chuyến đi.\n12. Xử lý bất kỳ vấn đề, khiếu nại hoặc nhu cầu đặc biệt nào của hành khách."}</w:t>
      </w:r>
    </w:p>
    <w:p w14:paraId="3C6BCF8C" w14:textId="77777777" w:rsidR="0070395F" w:rsidRDefault="00B1588D">
      <w:r>
        <w:t>{"question": "Trong không quá hai câu, tóm tắt mục đích của Machine Learning.", "answer": "Mục đích của Machine Learning là cho phép các hệ thống phần mềm tự động cải thiện hiệu suất của chúng tại một tác vụ cụ thể theo thời gian bằng cách học từ dữ liệu và đưa ra các dự đoán hoặc quyết định dựa trên dữ liệu mà không được lập trình rõ ràng để thực hiện nhiệm vụ cụ thể. Nó nhằm mục đích cho phép máy tính tự học và thích nghi với các tình huống mới, giống như con người."}</w:t>
      </w:r>
    </w:p>
    <w:p w14:paraId="0F060D06" w14:textId="77777777" w:rsidR="0070395F" w:rsidRDefault="00B1588D">
      <w:r>
        <w:t>{"question": "Xóa thông tin thừa khỏi câu. - Nguồn gốc của đại dịch có liên quan đến động vật, đặc biệt là dơi, ở thành phố Vũ Hán của Trung Quốc, mặc dù chưa có bằng chứng rõ ràng nào được xác định.", "Trả lời": "Nguồn gốc của đại dịch có liên quan đến động vật ở Vũ Hán."}</w:t>
      </w:r>
    </w:p>
    <w:p w14:paraId="762E4684" w14:textId="77777777" w:rsidR="0070395F" w:rsidRDefault="00B1588D">
      <w:r>
        <w:t>{"question": "Viết lại câu đã cho sao cho nó không có bất kỳ đại từ nào. - Anh ta nên suy nghĩ về hậu quả trước khi quyết định.", "trả lời": "Người ta nên xem xét hậu quả trước khi đưa ra quyết định."}</w:t>
      </w:r>
    </w:p>
    <w:p w14:paraId="68541DA7" w14:textId="77777777" w:rsidR="0070395F" w:rsidRDefault="00B1588D">
      <w:r>
        <w:t>{"câu hỏi": "Thêm hai loài động vật nữa vào danh sách này - Hổ, sư tử, sói", "câu trả lời": "Hổ, sư tử, sói, voi, hươu cao cổ"}</w:t>
      </w:r>
    </w:p>
    <w:p w14:paraId="7E02787D" w14:textId="77777777" w:rsidR="0070395F" w:rsidRDefault="00B1588D">
      <w:r>
        <w:lastRenderedPageBreak/>
        <w:t>{"question": "Tìm và thay thế dạng số nhiều của danh từ bằng dạng số ít. - Bác sĩ thú y chăm sóc động vật.", "trả lời": "Bác sĩ thú y chăm sóc động vật."}</w:t>
      </w:r>
    </w:p>
    <w:p w14:paraId="3FD55809" w14:textId="77777777" w:rsidR="0070395F" w:rsidRDefault="00B1588D">
      <w:r>
        <w:t>{"câu hỏi": "Đặt tên cho một trang web mạng xã hội", "câu trả lời": "Một trang web mạng xã hội phổ biến là Facebook."}</w:t>
      </w:r>
    </w:p>
    <w:p w14:paraId="769F1839" w14:textId="77777777" w:rsidR="0070395F" w:rsidRDefault="00B1588D">
      <w:r>
        <w:t>{"câu hỏi": "Chuyển đổi câu đã cho thành quan điểm ngôi thứ hai. - Cô ấy rửa xe vào Chủ nhật hàng tuần.", "Trả lời": "Bạn rửa xe vào Chủ nhật hàng tuần."}</w:t>
      </w:r>
    </w:p>
    <w:p w14:paraId="5071436F" w14:textId="77777777" w:rsidR="0070395F" w:rsidRDefault="00B1588D">
      <w:r>
        <w:t>{"question": "Chèn dấu phẩy vào câu. - Alice đến cửa hàng để mua táo", "trả lời": "Alice đến cửa hàng, để mua táo."}</w:t>
      </w:r>
    </w:p>
    <w:p w14:paraId="2434D590" w14:textId="77777777" w:rsidR="0070395F" w:rsidRDefault="00B1588D">
      <w:r>
        <w:t>{"question": "Tạo ra một câu trả lời thích hợp cho tuyên bố đã cho. - \"Tôi không đồng ý với ý kiến của bạn.\"", "trả lời": "Không sao. Mọi người đều có quyền có ý kiến và ý tưởng của riêng mình. Bạn có muốn thảo luận thêm và chia sẻ suy nghĩ của riêng bạn về vấn đề này không?"}</w:t>
      </w:r>
    </w:p>
    <w:p w14:paraId="19F1BFCB" w14:textId="77777777" w:rsidR="0070395F" w:rsidRDefault="00B1588D">
      <w:r>
        <w:t>{"question": "Viết lại văn bản mà không thay đổi nghĩa gốc. - Chính phủ nên giúp đỡ những công dân đang gặp khó khăn.", "trả lời": "Chính phủ phải giúp đỡ những công dân đang phải đối mặt với những thách thức."}</w:t>
      </w:r>
    </w:p>
    <w:p w14:paraId="6A579759" w14:textId="77777777" w:rsidR="0070395F" w:rsidRDefault="00B1588D">
      <w:r>
        <w:t>{"question": "Mô tả ý nghĩa của 'X' trong 4 câu. - X: Internet", "câu trả lời": "Internet, thường được gọi đơn giản là "mạng" hoặc "web", đã cách mạng hóa thế giới theo nhiều cách. Đây là một mạng lưới mạng toàn cầu cho phép các máy tính trên toàn thế giới giao tiếp và trao đổi thông tin trong thời gian thực, kết nối mọi người, doanh nghiệp và tổ chức trên khắp các quốc gia và lục địa. Internet đã làm cho thế giới nhỏ hơn, dễ tiếp cận hơn và mở ra vô số cơ hội để giao tiếp, thương mại và chia sẻ kiến thức. Việc sử dụng nó đã mở rộng theo cấp số nhân kể từ khi thành lập, và nó tiếp tục thay đổi và phát triển, tác động sâu sắc đến hầu hết mọi khía cạnh của cuộc sống hiện đại."}</w:t>
      </w:r>
    </w:p>
    <w:p w14:paraId="3D5631E9" w14:textId="77777777" w:rsidR="0070395F" w:rsidRDefault="00B1588D">
      <w:r>
        <w:t>{"câu hỏi": "Viết một bài thơ mô tả vẻ đẹp của 'X'. - X: Một hồ nước", "câu trả lời": "Một hồ nước yên tĩnh thuần khiết,\nMột cảnh tượng của niềm vui thuần khiết,\nPhản chiếu bầu trời xanh ngọc bích,\nVà ánh nắng luôn rực rỡ.\n\nTiếng vỗ nhẹ của sóng,\nMột âm thanh nhẹ nhàng, yên bình,\nVới bờ xanh, và cây cối xung quanh,\nVẻ đẹp của thiên nhiên xung quanh.\n\nMột thiên đường cho tâm hồn mệt mỏi,\nMột nơi để tìm thấy sự bình yên của một người,\ Khi những lo lắng phai nhạt, và căng thẳng rút đi, \ n Và tất cả những rắc rối của bạn chấm dứt. \ n \ n Và khi mặt trời lặn trên bầu trời, \ n Nước biến thành vàng, \ nMột cảnh đẹp, thuần khiết và chân thực, \ nMột cảnh tượng để tĩnh lặng, và giữ. \ n Đó là vẻ đẹp của một hồ nước, \ nMột món quà từ thiên đường trên cao, \ nMột nơi bình yên và bình tĩnh hoàn hảo, \ nMột kho báu để tìm và yêu thương."}</w:t>
      </w:r>
    </w:p>
    <w:p w14:paraId="2EC585CC" w14:textId="77777777" w:rsidR="0070395F" w:rsidRDefault="00B1588D">
      <w:r>
        <w:t>{"question": "Phân loại 'X' là động vật có vú, chim hoặc lưỡng cư. - X: Ếch", "trả lời": "X: Ếch là động vật lưỡng cư."}</w:t>
      </w:r>
    </w:p>
    <w:p w14:paraId="6AAAA7E4" w14:textId="77777777" w:rsidR="0070395F" w:rsidRDefault="00B1588D">
      <w:r>
        <w:t xml:space="preserve">{"câu hỏi": "Trong 1 câu, tóm tắt những phát hiện từ bài báo nghiên cứu. - Bài báo nghiên cứu: "Ảnh hưởng của truyền thông xã hội đối với giáo dục", "câu trả lời": "Bài báo nghiên </w:t>
      </w:r>
      <w:r>
        <w:lastRenderedPageBreak/>
        <w:t>cứu kết luận rằng trong khi phương tiện truyền thông xã hội mang đến cơ hội tăng cường giáo dục thông qua tăng cường giao tiếp, hợp tác và tiếp cận thông tin, nó cũng đặt ra những thách thức khi nói đến khoảng chú ý hạn chế, phiền nhiễu và gián đoạn trong quá trình học tập."}</w:t>
      </w:r>
    </w:p>
    <w:p w14:paraId="2FF7CC4B" w14:textId="77777777" w:rsidR="0070395F" w:rsidRDefault="00B1588D">
      <w:r>
        <w:t>{"question": "Tạo khẩu hiệu sáng tạo cho 'X'. - X: A coffee caf\u00e9", "answer": "\"X - Where Every Sip is a Moment of Bliss!\""}</w:t>
      </w:r>
    </w:p>
    <w:p w14:paraId="50651364" w14:textId="77777777" w:rsidR="0070395F" w:rsidRDefault="00B1588D">
      <w:r>
        <w:t>{"question": "Sử dụng thông tin được cung cấp, tạo bản sao quảng cáo cho 'X'. - X: Một điện thoại thông minh mới\nAd Yêu cầu văn bản:\nĐộ dài: Dưới 100 từ\nTone: Nhẹ nhàng, vui tươi", "trả lời": "Giới thiệu bổ sung mới nhất cho túi của bạn: X! Điện thoại thông minh này không chỉ thông minh - nó thật tuyệt vời! Với tốc độ nhanh như chớp, hình ảnh sắc nét và giao diện trực quan, X sẽ làm cho mọi thao tác vuốt, chạm và nhấp trở nên thú vị tuyệt đối. Bắt đầu tạo kỷ niệm, duy trì kết nối và tận hưởng tất cả các ứng dụng yêu thích của bạn theo một cách hoàn toàn mới. Đừng giải quyết cho một chiếc điện thoại - hãy lấy một chiếc điện thoại thông minh như bạn. Nhận X ngay hôm nay!"}</w:t>
      </w:r>
    </w:p>
    <w:p w14:paraId="50A5BB5E" w14:textId="77777777" w:rsidR="0070395F" w:rsidRDefault="00B1588D">
      <w:r>
        <w:t>{"question": "Đề xuất giải pháp cho 'X'. - X: Tiếp cận chăm sóc sức khỏe ở khu vực nông thôn không đầy đủ", "trả lời": "Một giải pháp hiệu quả để giải quyết vấn đề tiếp cận chăm sóc sức khỏe không đầy đủ ở khu vực nông thôn có thể bao gồm các bước sau:\n\n1. Telemedicine: Triển khai các chương trình telehealth và y tế từ xa cho phép tư vấn, chẩn đoán và điều trị từ xa thông qua hội nghị truyền hình, cuộc gọi điện thoại hoặc nhắn tin. Điều này sẽ cho phép cư dân ở khu vực nông thôn tiếp cận dịch vụ chăm sóc y tế mà không phải di chuyển quãng đường dài. \ n \ n2. Phòng khám lưu động: Thiết lập các trạm y tế lưu động để đến thăm các vùng nông thôn vùng sâu vùng xa và khó tiếp cận theo định kỳ, cung cấp các dịch vụ y tế cơ bản như tiêm chủng, khám sức khỏe và sàng lọc. \ n \ n3. Đào tạo và khuyến khích nhân viên y tế: Đào tạo và khuyến khích nhân viên y tế phục vụ ở khu vực nông thôn. Điều này có thể bao gồm các ưu đãi tài chính, xóa nợ, nhà ở và các lợi ích khác để thu hút bác sĩ, y tá và các chuyên gia chăm sóc sức khỏe khác làm việc ở khu vực nông thôn. \ n \ n4. Nhân viên y tế cộng đồng: Trao quyền và đào tạo nhân viên y tế cộng đồng để cung cấp các dịch vụ chăm sóc sức khỏe cơ bản và giáo dục sức khỏe cho cộng đồng nông thôn. Những nhân viên này có thể giúp thu hẹp khoảng cách giữa cư dân nông thôn và các hệ thống chăm sóc sức khỏe chính thức. \ n \ n5. Phát triển cơ sở hạ tầng: Đầu tư phát triển cơ sở hạ tầng y tế ở khu vực nông thôn, bao gồm xây dựng bệnh viện, phòng khám và các cơ sở y tế khác. Điều này sẽ làm tăng sự sẵn có của các dịch vụ y tế và giảm nhu cầu cư dân phải di chuyển quãng đường dài để được chăm sóc. Nhìn chung, sự kết hợp của các biện pháp này có thể cải thiện đáng kể khả năng tiếp cận chăm sóc sức khỏe ở khu vực nông thôn, cuối cùng dẫn đến kết quả sức khỏe tốt hơn cho cư dân nông thôn.</w:t>
      </w:r>
    </w:p>
    <w:p w14:paraId="0111EF67" w14:textId="77777777" w:rsidR="0070395F" w:rsidRDefault="00B1588D">
      <w:r>
        <w:t>{"câu hỏi": "Viết lại câu để nó có ý nghĩa tiêu cực. - Đây là một cơ hội tuyệt vời.", "trả lời": "Đây là một cơ hội khủng khiếp."}</w:t>
      </w:r>
    </w:p>
    <w:p w14:paraId="2819E543" w14:textId="77777777" w:rsidR="0070395F" w:rsidRDefault="00B1588D">
      <w:r>
        <w:t xml:space="preserve">{"question": "Giải thích khái niệm 'X' trong 5 câu. - X: Lý thuyết Vụ nổ lớn", "câu trả lời": "Lý thuyết Vụ nổ lớn" là lời giải thích khoa học được chấp nhận rộng rãi nhất về nguồn gốc của vũ trụ. Nó gợi ý rằng vũ trụ bắt đầu như một điểm nóng và đậm đặc vô hạn được gọi là điểm </w:t>
      </w:r>
      <w:r>
        <w:lastRenderedPageBreak/>
        <w:t>kỳ dị, khoảng 13,8 tỷ năm trước. Từ điểm kỳ dị này, vũ trụ giãn nở nhanh chóng trong một sự kiện được gọi là Vụ nổ lớn, và nó đã giãn nở kể từ đó. Khi vũ trụ giãn nở, nó nguội đi, cho phép hình thành các hạt hạ nguyên tử và cuối cùng dẫn đến việc tạo ra các nguyên tử, ngôi sao, thiên hà và tất cả các cấu trúc mà chúng ta quan sát thấy ngày nay. Lý thuyết Vụ nổ lớn được hỗ trợ bởi rất nhiều bằng chứng, bao gồm bức xạ nền vi sóng vũ trụ và cấu trúc quy mô lớn quan sát được của vũ trụ.</w:t>
      </w:r>
    </w:p>
    <w:p w14:paraId="047D0094" w14:textId="77777777" w:rsidR="0070395F" w:rsidRDefault="00B1588D">
      <w:r>
        <w:t>{"question": "Hãy đưa ra 10 ý tưởng cho 'X'. - X: Blog về công nghệ", "trả lời": "1. Hướng dẫn cho người mới bắt đầu hiểu về trí tuệ nhân tạo\n2. Tương lai của thực tế ảo: Xu hướng và dự đoán cho công nghệ VR\n3. Blockchain: Giới thiệu về công nghệ mang tính cách mạng đằng sau tiền điện tử \ n4. Internet of Things (IoT) đang thay đổi thế giới như thế nào \ n5. 5G: Hiểu thế hệ tiếp theo của công nghệ không dây\n6. Sự tiến bộ của thực tế tăng cường: Vượt qua thế giới vật chất \ n7. Sự gia tăng của xe tự lái: Chúng sẽ thay đổi giao thông vận tải như thế nào? \n8. Điện toán lượng tử: Sức mạnh thay đổi cuộc chơi của tương lai\n9. In 3D: Cách mạng hóa ngành công nghiệp sản xuất\n10. Nhà thông minh: Công nghệ đang thay đổi cách chúng ta sống như thế nào."}</w:t>
      </w:r>
    </w:p>
    <w:p w14:paraId="4A8BE673" w14:textId="77777777" w:rsidR="0070395F" w:rsidRDefault="00B1588D">
      <w:r>
        <w:t>{"câu hỏi": "Trong 1 câu, hãy mô tả 'X' một cách thực tế và quyến rũ. - X: Một thị trấn lịch sử", "trả lời": "X là một thị trấn lịch sử cổ kính và quyến rũ, tràn ngập nền văn hóa phong phú, kiến trúc lâu đời và bầu không khí yên bình đưa người ta ngược thời gian."}</w:t>
      </w:r>
    </w:p>
    <w:p w14:paraId="7414A034" w14:textId="77777777" w:rsidR="0070395F" w:rsidRDefault="00B1588D">
      <w:r>
        <w:t>{"question": "Xác định phần lời nói cho từ đã cho. - Cười", "trả lời": "\"Cười\" là một động từ, có nghĩa là tạo ra những âm thanh và chuyển động tự phát của khuôn mặt và cơ thể là biểu hiện của sự thích thú và hạnh phúc."}</w:t>
      </w:r>
    </w:p>
    <w:p w14:paraId="5652EBEB" w14:textId="77777777" w:rsidR="0070395F" w:rsidRDefault="00B1588D">
      <w:r>
        <w:t>{"câu hỏi": "Những kỹ thuật nào có thể được sử dụng để tiết kiệm năng lượng?", "trả lời": "Có rất nhiều kỹ thuật có thể được sử dụng để tiết kiệm năng lượng, một số trong đó bao gồm: \ n \ n1. Tắt đèn và rút phích cắm các thiết bị điện tử không sử dụng khi không sử dụng\n\n2. Bịt kín rò rỉ không khí và cách nhiệt nhà của bạn để giảm tổn thất sưởi ấm và làm mát \ n \ n3. Sử dụng các thiết bị và bóng đèn tiết kiệm năng lượng, đồng thời nâng cấp lên bộ điều chỉnh nhiệt có thể lập trình \ n \ n4. Chạy đầy tải khi sử dụng máy rửa chén, máy giặt hoặc máy sấy \ n \ n5. Giảm nhiệt độ máy nước nóng xuống 120 \ u00b0F và tắm ngắn hơn để tiết kiệm nước nóng \ n \ n6. Sử dụng dải nguồn để quản lý thiết bị điện tử của bạn và tắt nó khi các thiết bị không được sử dụng \ n \ n7. Trồng cây hoặc lắp đặt các thiết bị che nắng để chặn tia nắng mặt trời trong mùa hè\n\n8. Sử dụng ánh sáng tự nhiên thay vì ánh sáng nhân tạo bất cứ khi nào có thể\n\n9. Đi chung xe hoặc sử dụng phương tiện giao thông công cộng thay vì lái xe một mình\n\n10. Giữ cho hệ thống HVAC của bạn được bảo trì tốt và thay thế bộ lọc không khí thường xuyên"}</w:t>
      </w:r>
    </w:p>
    <w:p w14:paraId="4631681E" w14:textId="77777777" w:rsidR="0070395F" w:rsidRDefault="00B1588D">
      <w:r>
        <w:t xml:space="preserve">{"câu hỏi": "Loại nghề nghiệp nào phù hợp với tôi nhất? - Thế mạnh của tôi bao gồm giao tiếp, sáng tạo và giải quyết vấn đề.", "trả lời": "Dựa trên thế mạnh của bạn trong giao tiếp, sáng tạo và giải quyết vấn đề, có một số con đường sự nghiệp có thể phù hợp với bạn. Một số khả năng để xem xét có thể bao gồm: \ n- Tiếp thị hoặc quảng cáo: nơi bạn có thể sử dụng các kỹ năng giao tiếp của mình để truyền tải thông điệp đến công chúng và sự sáng tạo của bạn để thiết kế các chiến dịch thu hút sự chú ý của mọi người. \ n - Quan hệ công chúng: nơi </w:t>
      </w:r>
      <w:r>
        <w:lastRenderedPageBreak/>
        <w:t>bạn có thể tận dụng khả năng giao tiếp của mình để duy trì hình ảnh tích cực của một công ty hoặc cá nhân. \ n- Thiết kế hoặc nghệ thuật:  nơi bạn có thể sử dụng sự sáng tạo của mình để tạo ra những tác phẩm độc đáo và hấp dẫn. \ n - Tư vấn hoặc tinh thần kinh doanh: nơi các kỹ năng giải quyết vấn đề của bạn có thể được sử dụng để giải quyết các thách thức và xác định cơ hội cho các doanh nghiệp hoặc tổ chức. Viết hoặc sáng tạo nội dung: nơi giao tiếp và sáng tạo của bạn có thể giúp bạn thu hút và thu hút khán giả. \ n \ n Cuối cùng, sự nghiệp tốt nhất cho bạn sẽ phụ thuộc vào sở thích riêng của bạn,  niềm đam mê và giá trị. Cân nhắc khám phá thêm một số lựa chọn này để xem chúng có phù hợp với mục tiêu và nguyện vọng của bạn không."}</w:t>
      </w:r>
    </w:p>
    <w:p w14:paraId="70742741" w14:textId="77777777" w:rsidR="0070395F" w:rsidRDefault="00B1588D">
      <w:r>
        <w:t>{"question": "Chuyển đổi nhiệt độ này thành độ C. - 85\u00b0F", "trả lời": "Nhiệt độ là 29,44\u00b0C."}</w:t>
      </w:r>
    </w:p>
    <w:p w14:paraId="3312D915" w14:textId="77777777" w:rsidR="0070395F" w:rsidRDefault="00B1588D">
      <w:r>
        <w:t>{"câu hỏi": "Kể tên một người nổi tiếng có cùng ngày sinh nhật với tôi. - Ngày 18 tháng 5", "trả lời": "Có rất nhiều người nổi tiếng có cùng ngày sinh nhật với bạn vào ngày 18 tháng 5. Một trong số đó là nhạc sĩ và diễn viên, George Strait, sinh ngày 18 tháng 5 năm 1952.</w:t>
      </w:r>
    </w:p>
    <w:p w14:paraId="751EC6D4" w14:textId="77777777" w:rsidR="0070395F" w:rsidRDefault="00B1588D">
      <w:r>
        <w:t xml:space="preserve">{"câu hỏi": "Giải thích điều gì tạo nên một chiến lược tiếp thị kỹ thuật số tốt.", "Câu trả lời": "Một chiến lược tiếp thị kỹ thuật số tốt là sự kết hợp của một số yếu tố hoạt động cùng nhau để giúp doanh nghiệp đạt được mục tiêu của mình thông qua các kênh kỹ thuật số. Dưới đây là một số yếu tố chính góp phần làm cho chiến lược tiếp thị kỹ thuật số hiệu quả: \n\n1. Mục tiêu được xác định rõ ràng: Một chiến lược tiếp thị kỹ thuật số tốt bắt đầu với sự hiểu biết rõ ràng về các mục tiêu và mục tiêu kinh doanh. Điều quan trọng là phải xác định những gì doanh nghiệp muốn đạt được thông qua tiếp thị kỹ thuật số và cách nó phù hợp với chiến lược kinh doanh tổng thể. \ n \ n2. Đối tượng mục tiêu được xác định rõ: Hiểu đối tượng mục tiêu là điều cần thiết để tạo ra một chiến lược tiếp thị kỹ thuật số thành công. Điều này bao gồm xác định nhân khẩu học, tâm lý học và hành vi của đối tượng mục tiêu, cũng như hiểu nhu cầu, sở thích và điểm đau của họ. \n\n3. Phương pháp tiếp cận đa kênh: Một chiến lược tiếp thị kỹ thuật số tốt kết hợp cách tiếp cận đa kênh, tận dụng các kênh kỹ thuật số khác nhau như phương tiện truyền thông xã hội, công cụ tìm kiếm, email và thiết bị di động để tương tác với khách hàng ở nơi họ đang ở. \n\n4. Chiến lược nội dung: Nội dung chất lượng cao, có liên quan và hấp dẫn là điều cần thiết cho một chiến lược tiếp thị kỹ thuật số thành công. Một chiến lược nội dung tốt liên quan đến việc tạo và phân phối nội dung cộng hưởng với đối tượng mục tiêu và giải quyết nhu cầu, sở thích và điểm đau của họ. \n\n5. Phân tích và đo lường dữ liệu: Một chiến lược tiếp thị kỹ thuật số tốt là dựa trên dữ liệu và liên quan đến phân tích và đo lường thường xuyên để theo dõi tiến độ, xác định các lĩnh vực cần cải thiện và điều chỉnh chiến lược cho phù hợp. Việc sử dụng các công cụ phân tích có thể giúp các doanh nghiệp đo lường hiệu quả của các nỗ lực tiếp thị kỹ thuật số của họ và đưa ra quyết định dựa trên dữ liệu. \n\n6. Tối ưu hóa liên tục: Một chiến lược tiếp thị kỹ thuật số tốt không phải là nỗ lực một lần và thực hiện. Nó liên quan đến việc tối ưu hóa liên tục, có nghĩa là thường xuyên xem xét và tinh chỉnh chiến lược để đảm bảo nó vẫn hiệu quả và phù hợp. Điều này bao gồm thực hiện các điều chỉnh dựa trên phân tích dữ liệu, cập nhật các xu hướng và thay đổi mới nhất trong bối cảnh kỹ thuật số và linh hoạt để thích ứng với những thay đổi trên thị trường, hành vi của khán giả và mục tiêu kinh doanh. Tóm lại, một </w:t>
      </w:r>
      <w:r>
        <w:lastRenderedPageBreak/>
        <w:t>chiến lược tiếp thị kỹ thuật số tốt được lên kế hoạch tốt và thực hiện tốt, có tính đến các mục tiêu kinh doanh, đối tượng mục tiêu và các nguồn lực sẵn có. Nó liên quan đến việc tận dụng nhiều kênh kỹ thuật số, tạo và phân phối nội dung có liên quan và hấp dẫn, đồng thời thường xuyên phân tích dữ liệu để liên tục cải thiện và tối ưu hóa chiến lược."}</w:t>
      </w:r>
    </w:p>
    <w:p w14:paraId="38BEA8CE" w14:textId="77777777" w:rsidR="0070395F" w:rsidRDefault="00B1588D">
      <w:r>
        <w:t>{"câu hỏi": "Xây dựng kết luận cho bài luận ý kiến này. - Tóm lại, lợi ích của việc sử dụng năng lượng tái tạo là rất nhiều và vượt xa những hạn chế.", "Trả lời": "Trước hết, các nguồn năng lượng tái tạo như năng lượng mặt trời, gió, thủy điện đều sạch, nghĩa là chúng không thải ra các chất ô nhiễm có hại ra môi trường. Đây là một lợi thế lớn so với nhiên liệu hóa thạch truyền thống có liên quan đến nhiều vấn đề sức khỏe và môi trường. Ngoài ra, năng lượng tái tạo là bền vững, có nghĩa là nó có thể được tạo ra liên tục mà không làm cạn kiệt nguồn của nó. Điều này cung cấp một giải pháp lâu dài cho vấn đề tài nguyên hữu hạn, đồng thời đảm bảo rằng các thế hệ tương lai sẽ có quyền truy cập vào các nguồn năng lượng này. Mặc dù chi phí ban đầu của việc thiết lập các hệ thống năng lượng tái tạo có thể cao, nhưng lợi tức đầu tư là đáng kể vì chi phí nhiên liệu hầu như bằng không. Tóm lại, việc sử dụng năng lượng tái tạo là một bước quan trọng để giảm lượng khí thải carbon và cải thiện sức khỏe của hành tinh chúng ta. Điều cần thiết là chúng ta phải tiếp tục đầu tư và phát triển các nguồn này để tạo ra một tương lai lành mạnh và bền vững hơn cho tất cả mọi người."}</w:t>
      </w:r>
    </w:p>
    <w:p w14:paraId="055EAEFF" w14:textId="77777777" w:rsidR="0070395F" w:rsidRDefault="00B1588D">
      <w:r>
        <w:t>{"câu hỏi": "Thể hiện tình cảm đã cho bằng lời nói của riêng bạn. - \"Thà thử và thất bại còn hơn là không thử chút nào.\"", "trả lời": "Thử một cái gì đó và không thành công sẽ thỏa mãn hơn là không bao giờ nỗ lực ngay từ đầu."}</w:t>
      </w:r>
    </w:p>
    <w:p w14:paraId="1C6C1D0B" w14:textId="77777777" w:rsidR="0070395F" w:rsidRDefault="00B1588D">
      <w:r>
        <w:t>{"question": "Tạo ra một ví dụ về một trò đùa bằng cách chơi chữ. - Thể loại: Thực phẩm", "trả lời": "Tại sao trứng không kể chuyện cười? Bởi vì họ sẽ bẻ khóa lẫn nhau!"}</w:t>
      </w:r>
    </w:p>
    <w:p w14:paraId="7AA2EF82" w14:textId="77777777" w:rsidR="0070395F" w:rsidRDefault="00B1588D">
      <w:r>
        <w:t xml:space="preserve">{"câu hỏi": "Tạo một công thức ẩm thực cho một món ăn tối. - Món ăn: Trứng cuộn", "trả lời": "Công thức cuộn trứng - Công thức này sẽ làm khoảng 8 -10 cuộn trứng \ n \ n \ nThành phần: \ n * 8-10 giấy gói trứng cuộn \ n * 1/2 lb thịt lợn xay \ n * 2 chén bắp cải cắt nhỏ \ n * 1/2 chén cà rốt cắt nhỏ \ n * 1/4 chén hành lá thái lát mỏng \ n * 2 muỗng canh nước tương \ n * 1 muỗng canh bột ngô \ n * 1 muỗng canh nước \ n * 1 tép tỏi (băm nhỏ) \ n * 1 muỗng cà phê gừng (nghiền) \ n * Dầu thực vật (để chiên) \ n * Muối và hạt tiêu (để nếm) \ n \ nHướng dẫn: \ n \ n1. Trong một bát nhỏ, trộn đều nước tương, bột ngô và nước để tạo thành hỗn hợp sền sệt. Để qua một bên.\n2. Trong chảo trên lửa vừa-cao, nấu thịt lợn xay trong khoảng 5 phút, cho đến khi chín hoàn toàn. Nêm muối và tiêu.\n3. Thêm bắp cải bào sợi, cà rốt cắt nhỏ, hành lá, tỏi và gừng bào vào chảo, và nấu trong khoảng 2-3 phút, cho đến khi rau bắt đầu mềm. \ n4. Đổ hỗn hợp nước tương vào và trộn cho đến khi mọi thứ được tráng đều. Nấu thêm một phút, sau đó lấy ra khỏi bếp và để nguội một chút.\n5. Để lắp ráp các cuộn trứng, hãy đặt một giấy gói trứng cuộn với một trong các góc hướng về phía bạn. Đặt khoảng 2 muỗng canh nhân vào giữa giấy gói.\n6. Gấp góc dưới cùng lên trên phần nhân, sau đó gấp ở góc trái và phải. Cuộn chặt giấy gói về phía góc trên cùng, đảm bảo mọi thứ đã được niêm phong.\n7. Trong nồi trên lửa vừa, đun nóng khoảng 2 inch dầu thực vật đến 350\u00b0F. \n8. Cẩn thận cho 2-3 cuộn trứng mỗi lần vào dầu và chiên trong khoảng 2-3 phút, cho đến khi vàng nâu.\n9. Sử dụng thìa có rãnh để lấy trứng cuộn ra khỏi dầu và </w:t>
      </w:r>
      <w:r>
        <w:lastRenderedPageBreak/>
        <w:t>đặt chúng lên đĩa có lót khăn giấy để thoát dầu thừa. \ n10. Phục vụ trứng cuộn nóng hổi với nước chấm yêu thích của bạn, và thưởng thức!"}</w:t>
      </w:r>
    </w:p>
    <w:p w14:paraId="57CB3720" w14:textId="77777777" w:rsidR="0070395F" w:rsidRDefault="00B1588D">
      <w:r>
        <w:t>{"question": "Viết lại câu sau bằng ngôn ngữ trang trọng hơn. - Anh ta đi bộ đến cửa hàng để mua bánh mì.", "trả lời": "Anh ta đi bộ đến chợ để mua một ổ bánh mì."}</w:t>
      </w:r>
    </w:p>
    <w:p w14:paraId="2A0EABDB" w14:textId="77777777" w:rsidR="0070395F" w:rsidRDefault="00B1588D">
      <w:r>
        <w:t>{"câu hỏi": "Sáng tác một bài thơ haiku về một ngày hè.", "trả lời": "Làn gió ấm áp trên mặt tôi\nMặt trời bất tận mang lại niềm vui và sự bình yên\nMùa hè, xin đừng phai"}</w:t>
      </w:r>
    </w:p>
    <w:p w14:paraId="0FE3B33F" w14:textId="77777777" w:rsidR="0070395F" w:rsidRDefault="00B1588D">
      <w:r>
        <w:t>{"câu hỏi": "Xác định thuật toán máy tính.", "câu trả lời": "Thuật toán máy tính là một chuỗi các bước tính toán chuyển đổi dữ liệu đầu vào thành kết quả đầu ra. Nói cách khác, nó là một tập hợp các hướng dẫn, được định nghĩa một cách rõ ràng, được thiết kế để thực hiện một nhiệm vụ cụ thể. Các thuật toán có thể sử dụng logic có điều kiện, sự lặp lại và các cấu trúc điều khiển khác để chỉ định quy trình chính xác mà máy tính phải tuân theo để giải quyết vấn đề hoặc đạt được nhiệm vụ. Chúng có thể được thể hiện dưới nhiều hình thức khác nhau, chẳng hạn như mã lập trình, sơ đồ hoặc bằng ngôn ngữ tự nhiên. Hiệu quả của một thuật toán được xác định bởi tốc độ và việc sử dụng tài nguyên của nó. Các thuật toán rất cần thiết để thúc đẩy sức mạnh của máy tính để giải quyết các vấn đề phức tạp trong các lĩnh vực khác nhau, chẳng hạn như tài chính, y học, hậu cần, và nhiều lĩnh vực khác."}</w:t>
      </w:r>
    </w:p>
    <w:p w14:paraId="2D6044B1" w14:textId="77777777" w:rsidR="0070395F" w:rsidRDefault="00B1588D">
      <w:r>
        <w:t>{"question": "Tạo ra một cuộc trò chuyện giữa hai người vừa gặp nhau. - Người: John và Kate", "trả lời": "John: Xin chào! Tên tôi là John. Rất vui được gặp bạn.\n\nKate: Xin chào, tôi là Kate. Thật tuyệt khi được gặp bạn, John.\n\nJohn: Vậy, bạn đến từ đâu?\n\nKate: Tôi đến từ New York, còn bạn thì sao?\n\nJohn: Tôi đến từ California, nhưng đôi khi tôi đến New York vì công việc. \n\nKate: Ồ thật sao? Bạn làm gì cho công việc?\n\nJohn: Tôi là một kỹ sư phần mềm. Còn bạn thì sao?\n\nKate: Tôi làm giám đốc tiếp thị cho một công ty thời trang.\n\nJohn: Thật thú vị, đó hẳn là một công việc thú vị.\n\nKate: Nó chắc chắn có những khoảnh khắc của nó. Bạn có thích công việc kỹ sư phần mềm của mình không?\n\nJohn: Vâng, tôi thực sự thích thử thách giải quyết vấn đề và tạo ra những điều mới. Tôi hoàn toàn đồng ý, đó cũng là một trong những điều tôi yêu thích trong công việc của mình. Chúng tôi luôn đưa ra những ý tưởng mới và thực hiện chúng.\n\nJohn: Vâng, thật tuyệt khi được ở trong một lĩnh vực mà bạn không ngừng học hỏi và phát triển.\n\nKate: Chắc chắn, đó không bao giờ là một khoảnh khắc buồn tẻ."}</w:t>
      </w:r>
    </w:p>
    <w:p w14:paraId="6137F4BE" w14:textId="77777777" w:rsidR="0070395F" w:rsidRDefault="00B1588D">
      <w:r>
        <w:t xml:space="preserve">{"câu hỏi": "Chọn một trích dẫn và giải thích sự liên quan của nó. - Trích dẫn: "Nó luôn luôn dường như không thể cho đến khi nó được thực hiện.\"", "câu trả lời": "Câu trích dẫn \"Nó luôn luôn dường như không thể cho đến khi nó được thực hiện\" được quy cho Nelson Mandela, nhà cách mạng chống phân biệt chủng tộc Nam Phi và cựu tổng thống. Cụm từ này cho thấy rằng ngay cả những nhiệm vụ khó khăn và thách thức nhất cũng có thể xuất hiện không thể đạt được cho đến khi chúng được hoàn thành. Thông thường, chúng ta có thể bị choáng ngợp bởi phạm vi hoặc quy mô của một cái gì đó mà chúng ta đang cố gắng đạt được, khiến sự nghi ngờ len lỏi và cám dỗ chúng ta từ bỏ trước khi chúng ta thực sự bắt đầu. Nhưng, như câu nói nhắc nhở chúng ta, chỉ vì một cái gì đó dường như không thể, điều đó không có nghĩa là nó là. Với sự kiên trì, quyết tâm và nỗ lực, chúng ta có thể vượt qua những trở ngại và đạt được mục tiêu của mình. Câu nói này đặc biệt có liên quan trong những </w:t>
      </w:r>
      <w:r>
        <w:lastRenderedPageBreak/>
        <w:t>khoảnh khắc khi chúng ta cần một động lực hoặc một lời nhắc nhở rằng cho dù một nhiệm vụ có vẻ khó khăn đến đâu, nó vẫn có thể được thực hiện. Sự liên quan của nó áp dụng cho tất cả các khía cạnh của cuộc sống, cho dù đó là cá nhân, nghề nghiệp hay xã hội, khuyến khích chúng ta tiếp tục tiến về phía trước hướng tới mục tiêu của mình, bất kể ban đầu chúng có vẻ không thể đạt được như thế nào."}</w:t>
      </w:r>
    </w:p>
    <w:p w14:paraId="3AB510F0" w14:textId="77777777" w:rsidR="0070395F" w:rsidRDefault="00B1588D">
      <w:r>
        <w:t>{"câu hỏi": "Đảm nhận vai trò của một thám tử thẩm vấn một nghi phạm. Đặt ba câu hỏi để tìm ra sự mâu thuẫn trong chứng cứ ngoại phạm của họ. - Nghi phạm: Tối qua tôi đi xem phim khoảng 8 giờ tối. Tôi đã ở đó suốt thời gian đó, xem phim. Tôi không thấy ai khác ở đó, và tôi đã về thẳng nhà sau đó.", "trả lời": "1. Tiêu đề của bộ phim bạn đã xem là gì và bạn có thể cung cấp bất kỳ chi tiết cụ thể nào về cốt truyện không?\\n2. Bạn có mua bất kỳ đồ ăn nhẹ hoặc đồ uống nào tại rạp chiếu phim không, và nếu có, bạn có thể cung cấp biên lai làm bằng chứng không? \\\n3. Có ai từ nhân viên rạp chiếu phim hoặc bất kỳ người quen nào xác nhận đã nhìn thấy bạn tại rạp chiếu phim trong thời gian đó không?"}</w:t>
      </w:r>
    </w:p>
    <w:p w14:paraId="4F57A0F3" w14:textId="77777777" w:rsidR="0070395F" w:rsidRDefault="00B1588D">
      <w:r>
        <w:t>{"câu hỏi": "Kể tên một loại hình nghệ thuật đặc hữu của một nền văn hóa cụ thể. - Văn hóa: Maya", "trả lời": "Một loại hình nghệ thuật đặc hữu của văn hóa Maya là các tác phẩm điêu khắc phức tạp và chi tiết của họ, có thể được tìm thấy trong các chạm khắc phù điêu trên tường, bia đá và các yếu tố kiến trúc như corbels và lintels. Những tác phẩm này mô tả những cảnh có ý nghĩa lịch sử, tôn giáo và chính trị, và được đặc trưng bởi trình độ tay nghề và sự khéo léo cao."}</w:t>
      </w:r>
    </w:p>
    <w:p w14:paraId="6FC67B57" w14:textId="77777777" w:rsidR="0070395F" w:rsidRDefault="00B1588D">
      <w:r>
        <w:t>{"câu hỏi": "Giải thích một ứng dụng AI được sử dụng trong chăm sóc sức khỏe.", "trả lời": "Một ví dụ về ứng dụng AI được sử dụng trong chăm sóc sức khỏe là sự phát triển của các công cụ chẩn đoán hoặc ra quyết định thông minh. Các công cụ như vậy sử dụng các thuật toán học máy để phân tích dữ liệu y tế phức tạp, từ quét y tế đến hồ sơ sức khỏe bệnh nhân, để tạo ra các khuyến nghị chẩn đoán hoặc điều trị chính xác. Ví dụ, các thuật toán AI có thể được sử dụng để phân tích hình ảnh X quang, chẳng hạn như chụp X-quang hoặc CT, để xác định các mẫu hoặc bất thường có thể chỉ ra sự hiện diện của một bệnh hoặc tình trạng y tế cụ thể. Điều này có khả năng tiết kiệm thời gian, giảm lỗi chẩn đoán và cung cấp các kế hoạch điều trị chính xác và cá nhân hóa hơn. Một ví dụ khác về ứng dụng AI trong chăm sóc sức khỏe là sử dụng phân tích dự đoán để phân tầng rủi ro và can thiệp sớm. Điều này liên quan đến việc sử dụng các thuật toán AI để phân tích các tập dữ liệu lớn, chẳng hạn như hồ sơ sức khỏe điện tử của bệnh nhân hoặc dữ liệu lâm sàng, để xác định các yếu tố nguy cơ và dấu hiệu cảnh báo sớm cho một số tình trạng y tế nhất định. Ví dụ, một hệ thống AI có thể dự đoán bệnh nhân nào có nguy cơ tái nhập viện hoặc xác định bệnh nhân sẽ được hưởng lợi từ can thiệp sớm để ngăn ngừa các biến chứng từ tình trạng mãn tính. Điều này có thể cải thiện kết quả của bệnh nhân và có khả năng giảm chi phí chăm sóc sức khỏe bằng cách cho phép can thiệp kịp thời và hiệu quả hơn. Nhìn chung, các ứng dụng AI trong chăm sóc sức khỏe có tiềm năng cải thiện độ chính xác của chẩn đoán, nâng cao kết quả của bệnh nhân và giảm chi phí chăm sóc sức khỏe bằng cách cung cấp hỗ trợ quyết định thông minh và chăm sóc cá nhân hóa.</w:t>
      </w:r>
    </w:p>
    <w:p w14:paraId="2C76BC7B" w14:textId="77777777" w:rsidR="0070395F" w:rsidRDefault="00B1588D">
      <w:r>
        <w:lastRenderedPageBreak/>
        <w:t>{"question": "Sử dụng đầu vào đã cho, xác định ngôn ngữ được viết. - Mon cheval est blanc", "trả lời": "Văn bản đã cho được viết bằng tiếng Pháp. Câu này được dịch là "My horse is white\" trong tiếng Anh."}</w:t>
      </w:r>
    </w:p>
    <w:p w14:paraId="62298888" w14:textId="77777777" w:rsidR="0070395F" w:rsidRDefault="00B1588D">
      <w:r>
        <w:t>{"question": "Cung cấp một ví dụ về một câu nói phổ biến được viết bằng một ngôn ngữ khác.", "answer": "Đây là một câu nói phổ biến của Tây Ban Nha: \"No hay mal que por bien no venga\", có nghĩa là "Không có điều xấu nào mà từ đó điều tốt không đến.\" Trong tiếng Anh, tương đương sẽ là \"Every cloud have a silver lining.\""}</w:t>
      </w:r>
    </w:p>
    <w:p w14:paraId="6E67BF0B" w14:textId="77777777" w:rsidR="0070395F" w:rsidRDefault="00B1588D">
      <w:r>
        <w:t>{"câu hỏi": "Tạo lệnh để trợ lý nói giọng Anh.", "trả lời": "Tôi xin lỗi, nhưng là một mô hình ngôn ngữ AI, tôi không có quyền kiểm soát việc tổng hợp giọng nói hoặc tạo giọng nói của các hệ thống có thể sử dụng tôi cho đầu ra văn bản thành giọng nói của chúng. Như vậy, tôi không thể tự tạo đầu ra giọng nói hoặc tự chuyển giọng. Thông thường, trọng âm của đầu ra chuyển văn bản thành giọng nói sẽ cần được điều chỉnh trong cài đặt của thiết bị hoặc phần mềm bạn đang sử dụng để tạo đầu ra giọng nói."}</w:t>
      </w:r>
    </w:p>
    <w:p w14:paraId="1D18E995" w14:textId="77777777" w:rsidR="0070395F" w:rsidRDefault="00B1588D">
      <w:r>
        <w:t>{"question": "Tạo một câu cho khung câu đã cho. - Tôi phải dừng lại vì...", "trả lời": "Tôi phải dừng lại vì tôi đã hết khả năng của mình và cần được hướng dẫn thêm."}</w:t>
      </w:r>
    </w:p>
    <w:p w14:paraId="5FC5B1D9" w14:textId="77777777" w:rsidR="0070395F" w:rsidRDefault="00B1588D">
      <w:r>
        <w:t>{"câu hỏi": "Tạo danh sách 5 điểm nghỉ mát hàng đầu cho những người thích hoạt động ngoài trời.", "trả lời": "1. Công viên quốc gia Yosemite, California, Hoa Kỳ: Công viên này có vẻ đẹp tự nhiên tuyệt đẹp và cơ hội phong phú để đi bộ đường dài, leo núi, câu cá và cắm trại. \n2. Công viên quốc gia Banff, Alberta, Canada: Một điểm đến phổ biến để trượt tuyết, trượt tuyết, đi bộ đường dài, cắm trại và ngắm động vật hoang dã, với khung cảnh ngoạn mục. \ n3. Queenstown, New Zealand: Được biết đến là thủ đô phiêu lưu của thế giới, Queenstown có các hoạt động như nhảy bungee, nhảy dù, đi bộ đường dài và trượt tuyết. \n4. Costa Rica: Một quốc gia có hệ sinh thái đa dạng, mang đến cơ hội lướt sóng, đi bộ đường dài qua rừng nhiệt đới, zip-lining và ngắm động vật hoang dã. \ n5. Patagonia, Argentina/Chile: Một khu vực có vẻ đẹp tự nhiên tuyệt đẹp với sông băng, núi non và những con đường mòn đi bộ đường dài rộng lớn để khám phá ngoài trời."}</w:t>
      </w:r>
    </w:p>
    <w:p w14:paraId="3E44BEEE" w14:textId="77777777" w:rsidR="0070395F" w:rsidRDefault="00B1588D">
      <w:r>
        <w:t xml:space="preserve">{"câu hỏi": "Xác định ba điểm chính trong bài viết đã cho. - Jiu jitsu là một môn võ thuật đến từ Nhật Bản tập trung vào vật lộn. Các học viên sử dụng ném và khóa để tự vệ trên đường phố, hoặc để đánh bại đối thủ trong cuộc thi. Học jiu jitsu cung cấp cho sinh viên những lợi ích về thể chất và tinh thần. Một số trong những lợi ích này là phổ biến cho tất cả các môn võ thuật, trong khi những lợi ích khác là cụ thể để đào tạo trong "jits." \ nPhysical Conditoining \ n \ nJiu jitsu đào tạo nghiêm ngặt hơn nhiều môn võ thuật khác, do tính chất thể chất mạnh mẽ của vật lộn. Một buổi điển hình bao gồm đào tạo tim mạch, kéo dài, tập thở và tập luyện sức đề kháng; Loại thứ hai bắt nguồn từ việc làm việc với một đối thủ chống lại xấp xỉ kích thước của bạn. Những buổi học này xây dựng sức mạnh và sức bền của bạn, đồng thời tăng tính linh hoạt.\nFalling Skills\n\nJiu jitsu học sinh ném, quét và vấp ngã nhau hàng chục lần trong mỗi lớp học. Để vượt qua quá trình đào tạo mà không bị thương, học sinh mới bắt đầu học cách ngã xuống mà không bị thương. Việc đào tạo này dễ dàng chuyển thành cuộc sống bên ngoài võ đường. "Bạn không bao giờ phải sử dụng các kỹ thuật tự vệ trên một kẻ xấu, nhưng rất có thể bạn sẽ ngã xuống ít nhất một lần trong năm nay", huấn </w:t>
      </w:r>
      <w:r>
        <w:lastRenderedPageBreak/>
        <w:t>luyện viên võ thuật Jason Brick viết trong số tháng 2 năm 2011 của "Black Belt Magazine". Những gì bạn học được trong môn võ này có thể áp dụng nếu bạn từng bị tấn công. Các học viên jiu jitsu lành nghề có khả năng tự vệ - và những người họ yêu thương - khỏi một kẻ tấn công nguy hiểm. Có được kỹ năng như vậy đòi hỏi nhiều năm luyện tập, nhưng đó là một trong những lợi ích thu hút mọi người mạnh mẽ nhất đến với võ thuật.\n", "trả lời": "1. Jiu jitsu là một môn võ thuật ban đầu của Nhật Bản tập trung vào vật lộn và bao gồm ném và khóa để tự vệ trong cả môi trường đường phố và thi đấu. \n2. Thực hành jiu jitsu mang lại lợi ích cả về thể chất và tinh thần bao gồm điều hòa thể chất nghiêm ngặt, kỹ năng ngã và kỹ thuật tự vệ. \ n3. Tập luyện Jiu jitsu xây dựng sức mạnh, sức bền và tính linh hoạt, trong khi các kỹ năng rơi học được trong đào tạo có thể được áp dụng cho các tình huống thực tế. Kỹ thuật Jiu jitsu cũng có thể được sử dụng để bảo vệ bản thân và những người thân yêu trong những tình huống nguy hiểm."}</w:t>
      </w:r>
    </w:p>
    <w:p w14:paraId="6E5D75EB" w14:textId="77777777" w:rsidR="0070395F" w:rsidRDefault="00B1588D">
      <w:r>
        <w:t>{"câu hỏi": "Tạo ra một phép ẩn dụ sáng tạo để mô tả hoàng hôn.", "câu trả lời": "Ngắm hoàng hôn giống như chứng kiến một họa sĩ bậc thầy tinh tế chải những nét màu hồng, cam và vàng trên bức tranh rộng lớn của bầu trời. Khi ánh sáng mờ dần, màu sắc sâu hơn và hòa quyện vào nhau, tạo ra một kiệt tác ngoạn mục luôn thay đổi và phù du."}</w:t>
      </w:r>
    </w:p>
    <w:p w14:paraId="1281A0D3" w14:textId="77777777" w:rsidR="0070395F" w:rsidRDefault="00B1588D">
      <w:r>
        <w:t>{"question": "Từ ngữ lại câu sau bằng cách sử dụng từ đã cho. - Một đội quân kiến diễu hành trên sàn bếp", "trả lời": "Một đội quân kiến diễu hành trên sàn bếp."}</w:t>
      </w:r>
    </w:p>
    <w:p w14:paraId="12037A39" w14:textId="77777777" w:rsidR="0070395F" w:rsidRDefault="00B1588D">
      <w:r>
        <w:t>{"câu hỏi": "Đưa ra một danh sách các từ vựng liên quan đến phát triển web.", "câu trả lời": "1.HTML\n2. CSS \ n3. JavaScript\n4. Trang mạng\n5. SEO\n6. Trình duyệt\n7. Phụ trợ\n8. Giao diện người dùng \ n9. HTTP\n10. Tên miền\n11. Lưu trữ\n12. Giao diện người dùng\n13. Trải nghiệm người dùng\n14. Khung\n15. API\n16. Cơ sở dữ liệu\n17. Trang web\n18. Hệ thống quản lý nội dung\n19. Chức năng\n20. Thiết kế đáp ứng."}</w:t>
      </w:r>
    </w:p>
    <w:p w14:paraId="2A749FB2" w14:textId="77777777" w:rsidR="0070395F" w:rsidRDefault="00B1588D">
      <w:r>
        <w:t>{"câu hỏi": "Từ ngữ lại câu sau để loại bỏ tiếng lóng. - Mẹ anh ấy hoàn toàn lạnh lùng về điều đó.", "trả lời": "Mẹ anh ấy hoàn toàn thoải mái về điều đó."}</w:t>
      </w:r>
    </w:p>
    <w:p w14:paraId="571F31F9" w14:textId="77777777" w:rsidR="0070395F" w:rsidRDefault="00B1588D">
      <w:r>
        <w:t>{"question": "Xác định một loại câu cho mỗi câu trong văn bản đã cho. - Ủy ban đang họp. Chúng tôi đang thảo luận về vấn đề này.", "trả lời": "1. Ủy ban đang họp. - Câu khai báo\n2. Chúng tôi đang thảo luận về vấn đề này. - Câu khai báo."}</w:t>
      </w:r>
    </w:p>
    <w:p w14:paraId="62CD1424" w14:textId="77777777" w:rsidR="0070395F" w:rsidRDefault="00B1588D">
      <w:r>
        <w:t xml:space="preserve">{"câu hỏi": "Giải thích cách SSL hoạt động", "câu trả lời": "SSL (Lớp cổng bảo mật) là một giao thức bảo mật được sử dụng để thiết lập kết nối an toàn và được mã hóa giữa máy chủ và máy khách, thường là giữa trang web và trình duyệt web. Bây giờ nó được thay thế bằng một phiên bản cập nhật hơn, TLS (Transport Layer Security), nhưng SSL vẫn thường được sử dụng để chỉ TLS. Khi một trang web sử dụng SSL, URL của nó sẽ bắt đầu bằng \"https://\" thay vì \"http://\".\n\nQuá trình thiết lập kết nối SSL xảy ra thông qua bắt tay SSL, xảy ra trong nền và trải qua các bước sau: \ n \ n1. Máy khách (ví dụ: trình duyệt web) gửi thông báo \"client hello\" đến máy chủ, cho biết rằng nó muốn bắt đầu kết nối SSL và bao gồm thông tin về phiên bản SSL / TLS và các thuật toán mật mã có sẵn. \n \n2. Máy chủ phản hồi bằng thông báo \"server hello\", bao gồm thông tin về phiên bản SSL / TLS đã chọn và các thuật toán mật mã đã chọn, đồng thời gửi chứng chỉ SSL kỹ thuật số cho máy </w:t>
      </w:r>
      <w:r>
        <w:lastRenderedPageBreak/>
        <w:t>khách. Chứng chỉ này chứa khóa công khai, được sử dụng để mã hóa.\n\n3. Máy khách xác minh chứng chỉ số của máy chủ với Cơ quan cấp chứng chỉ (CA), để đảm bảo tính xác thực của máy chủ. Nếu xác minh thành công, máy khách sẽ tạo một khóa đối xứng bí mật, mã hóa nó bằng khóa công khai của máy chủ và gửi nó đến máy chủ. \ n \ n4. Máy chủ giải mã khóa đối xứng bằng khóa riêng của nó và gửi xác nhận cho máy khách để bắt đầu giao tiếp được mã hóa. \ n \ n5. Máy khách và máy chủ hiện có thể gửi dữ liệu được mã hóa bằng khóa đối xứng được chia sẻ, đảm bảo kết nối an toàn. \ n \ nSau khi bắt tay SSL ban đầu, tất cả dữ liệu trao đổi giữa máy khách và máy chủ được mã hóa và bảo mật. Giao thức SSL không chỉ mã hóa dữ liệu mà còn đảm bảo tính toàn vẹn dữ liệu và tính xác thực của máy chủ."}</w:t>
      </w:r>
    </w:p>
    <w:p w14:paraId="708A9E7D" w14:textId="77777777" w:rsidR="0070395F" w:rsidRDefault="00B1588D">
      <w:r>
        <w:t>{"câu hỏi": "Tạo ra một thiết bị máy tính giả định", "câu trả lời": "Một thiết bị mới đã được tung ra thị trường và nó được gọi là \"Smartbook\". Smartbook là sự kết hợp giữa máy tính xách tay mạnh mẽ và máy tính bảng thông minh, tạo ra một thiết bị hoàn hảo cho cả công việc và giải trí. Nó siêu mỏng, nhẹ và được thiết kế với kiểu dáng đẹp, tối giản. Smartbook có bàn phím có thể tháo rời, cho phép bạn sử dụng nó như một máy tính bảng khi bạn cần và một máy tính xách tay có kích thước đầy đủ khi bạn cần hoàn thành công việc. Smartbook được trang bị trợ lý AI học hỏi từ hành vi của bạn, dự đoán nhu cầu của bạn ngay cả trước khi bạn làm. Nó có thể giúp bạn lên lịch các cuộc hẹn, gửi lời nhắc, trả lời câu hỏi và thậm chí nó còn thích ứng với phong cách làm việc của bạn, cung cấp các đề xuất được cá nhân hóa để giúp bạn làm việc hiệu quả hơn. \ n \ nSách thông minh cũng có pin lâu dài, tốc độ xử lý nhanh và dung lượng lưu trữ dồi dào, làm cho nó trở thành một thiết bị đáng tin cậy để di chuyển. Cho dù bạn là một chuyên gia, sinh viên, hoặc chỉ cần một thiết bị cho các công việc hàng ngày, Smartbook là một khoản đầu tư thông minh cho bất cứ ai trên thị trường cho một thiết bị máy tính mới."}</w:t>
      </w:r>
    </w:p>
    <w:p w14:paraId="10EF1374" w14:textId="77777777" w:rsidR="0070395F" w:rsidRDefault="00B1588D">
      <w:r>
        <w:t>{"câu hỏi": "Đồ thị của bậc hai y = ax^2 + bx + c là một parabol đi qua các điểm (-1,7), (5,7) và (6,10). Tọa độ x của đỉnh parabol là gì?", "trả lời": "Để tìm tọa độ x của đỉnh parabol cho bởi y = ax^2 + bx + c, chúng ta không cần phải giải cho a, b và c một cách rõ ràng. Thay vào đó, chúng ta có thể tận dụng thực tế là hai trong số các điểm đã cho nằm trên một đường ngang với tọa độ y 7. Các điểm này đối xứng về trục đối xứng của parabol, do đó phải là một đường thẳng đứng đi qua điểm giữa của đoạn nối hai điểm này. Điểm giữa này là ((-1 + 5) / 2, (7 + 7) / 2) hoặc (2,7). Do đó, trục đối xứng của parabol là x = 2, và tọa độ x của đỉnh cũng là 2."}</w:t>
      </w:r>
    </w:p>
    <w:p w14:paraId="3ECA0E4D" w14:textId="77777777" w:rsidR="0070395F" w:rsidRDefault="00B1588D">
      <w:r>
        <w:t xml:space="preserve">{"câu hỏi": "Giải thích khái niệm lập kế hoạch chuyển tiếp.", "trả lời": "Lập kế hoạch chuyển tiếp, còn được gọi là lập kế hoạch tương lai, là quá trình dự đoán và chuẩn bị cho các sự kiện trong tương lai để đạt được mục tiêu mong muốn. Nó liên quan đến việc xác định các hành động và nguồn lực cần thiết cần thiết để hoàn thành các mục tiêu hoặc mục tiêu cụ thể và sắp xếp chúng theo một trình tự hợp lý để đảm bảo kết quả hiệu quả nhất. Chiến lược này liên quan đến việc chia nhỏ các mục tiêu lớn thành các nhiệm vụ nhỏ hơn, dễ quản lý hơn và thiết lập một mốc thời gian rõ ràng để hoàn thành. Về bản chất, lập kế hoạch chuyển tiếp xem xét mục tiêu cuối cùng, và sau đó làm việc ngược lại để xác định các bước cần thiết để đạt được nó. Cách tiếp cận này giúp dễ dàng tổ chức, đo lường tiến độ và thực hiện bất kỳ điều chỉnh cần thiết nào trên đường đi. Lập kế hoạch chuyển tiếp có thể áp dụng trong các </w:t>
      </w:r>
      <w:r>
        <w:lastRenderedPageBreak/>
        <w:t>khía cạnh khác nhau của cuộc sống, bao gồm cả kinh doanh, nơi nó được sử dụng để tạo ra các kế hoạch chiến lược phù hợp với tầm nhìn và sứ mệnh tổng thể của công ty. Nó cũng được sử dụng trong cuộc sống cá nhân để lên kế hoạch cho các sự kiện lớn trong cuộc sống, chẳng hạn như đám cưới hoặc chuyển đến một thành phố mới. Nhìn chung, lập kế hoạch chuyển tiếp là một cách hiệu quả để giảm sự không chắc chắn và đảm bảo rằng các nguồn lực được sử dụng hiệu quả để đạt được kết quả mong muốn. Bằng cách dự đoán các nhu cầu trong tương lai và chuẩn bị trước các bước cần thiết, việc lập kế hoạch trước sẽ làm tăng khả năng thành công và giúp giảm rủi ro thất bại và thất bại."}</w:t>
      </w:r>
    </w:p>
    <w:p w14:paraId="68936C8C" w14:textId="77777777" w:rsidR="0070395F" w:rsidRDefault="00B1588D">
      <w:r>
        <w:t>{"câu hỏi": "Tạo danh sách các chiến lược để chống lại căng thẳng.", "câu trả lời": "1. Phát triển thói quen thư giãn: Dành thời gian mỗi ngày để thư giãn tâm trí và cơ thể, sử dụng các kỹ thuật như thiền, hít thở sâu hoặc yoga. \ n \ n2. Tập thể dục thường xuyên: Tập thể dục giải phóng endorphin, có thể nâng cao tâm trạng của bạn và giảm căng thẳng. Thực hành vệ sinh giấc ngủ tốt: Hãy chắc chắn rằng bạn nghỉ ngơi đầy đủ bằng cách thiết lập một lịch trình ngủ thường xuyên, tránh caffeine và màn hình trước khi đi ngủ, và tạo ra một môi trường ngủ thoải mái. \ n \ n4. Ăn một chế độ ăn uống lành mạnh: Ăn uống lành mạnh có thể giúp điều chỉnh tâm trạng và mức độ căng thẳng của bạn. Hãy chắc chắn bao gồm nhiều trái cây, rau, ngũ cốc nguyên hạt và protein nạc trong chế độ ăn uống của bạn. \ n \ n5. Luôn ngăn nắp: Giữ cho cuộc sống của bạn có tổ chức có thể giúp giảm căng thẳng bằng cách cho bạn cảm giác kiểm soát lịch trình và trách nhiệm của mình. Hãy thử sử dụng một kế hoạch hoặc lịch để theo dõi các nhiệm vụ và thời hạn của bạn. \ n \ n6. Kết nối với những người khác: Dành thời gian với bạn bè và các thành viên gia đình, những người khiến bạn cảm thấy hạnh phúc và được hỗ trợ. Đừng ngần ngại liên hệ để được giúp đỡ nếu bạn cần. \ n \ n7. Nghỉ giải lao: Đảm bảo nghỉ giải lao thường xuyên trong suốt cả ngày để nạp năng lượng và làm mới. Ngay cả một cuộc đi bộ ngắn hoặc một vài phút yên tĩnh cũng có thể tạo ra sự khác biệt lớn. \ n \ n8. Học cách nói không: Đừng quá tải bản thân với quá nhiều cam kết. Biết giới hạn của bạn và mức độ bạn có thể xử lý, và đừng ngại nói không khi bạn cần. \ n \ n9. Thực hành suy nghĩ tích cực: Suy nghĩ tích cực và tập trung vào những điều mang lại cho bạn niềm vui và hạnh phúc. Điều này có thể giúp giảm căng thẳng và cải thiện cảm giác hạnh phúc tổng thể của bạn. \ n \ n10. Tìm kiếm sự giúp đỡ chuyên nghiệp: Nếu mức độ căng thẳng của bạn đang ảnh hưởng đáng kể đến cuộc sống của bạn, hãy cân nhắc tìm kiếm sự giúp đỡ của một chuyên gia như nhà trị liệu hoặc cố vấn, người có thể hướng dẫn bạn phát triển các chiến lược đối phó lành mạnh."}</w:t>
      </w:r>
    </w:p>
    <w:p w14:paraId="7AB8291F" w14:textId="77777777" w:rsidR="0070395F" w:rsidRDefault="00B1588D">
      <w:r>
        <w:t>{"câu hỏi": "Sáng tác một bài thơ gốc với năm dòng.", "câu trả lời": "Dưới ánh sáng về đêm của mặt trăng,\nQua những tán cây thì thầm và bóng đêm,\nThế giới thức dậy trong niềm vui huyền bí,\nKhi các ngôi sao vẽ bầu trời với cảnh tượng lung linh của chúng,\nMa thuật của thiên nhiên ở đỉnh cao sức mạnh của nó."}</w:t>
      </w:r>
    </w:p>
    <w:p w14:paraId="060E8A8B" w14:textId="77777777" w:rsidR="0070395F" w:rsidRDefault="00B1588D">
      <w:r>
        <w:t>{"câu hỏi": "Cho câu sau, hãy tìm chủ ngữ trong câu. - Con mèo nhảy qua hàng rào.", "đáp án": "Chủ ngữ trong câu \"Con mèo nhảy qua hàng rào\" là \"Con mèo\"."}</w:t>
      </w:r>
    </w:p>
    <w:p w14:paraId="76E5A8C5" w14:textId="77777777" w:rsidR="0070395F" w:rsidRDefault="00B1588D">
      <w:r>
        <w:t>{"question": "Dự đoán từ tiếp theo trong câu nên là gì. - Loài bướm đêm này, một trong những loài lớn nhất thế giới, có sải cánh", "câu trả lời": "\"lên đến\"}</w:t>
      </w:r>
    </w:p>
    <w:p w14:paraId="63888932" w14:textId="77777777" w:rsidR="0070395F" w:rsidRDefault="00B1588D">
      <w:r>
        <w:lastRenderedPageBreak/>
        <w:t>{"question": "Viết lại câu bằng cách sử dụng một từ đồng nghĩa thích hợp của từ \"beautiful\". - Khung cảnh trên đỉnh núi rất đẹp.", "Trả lời": "Khung cảnh trên đỉnh núi thật tuyệt đẹp."}</w:t>
      </w:r>
    </w:p>
    <w:p w14:paraId="08043848" w14:textId="77777777" w:rsidR="0070395F" w:rsidRDefault="00B1588D">
      <w:r>
        <w:t>{"câu hỏi": "Xác định xem câu đã cho đang sử dụng giọng chủ động hay thụ động. - Giáo sư đang dạy lớp.", "trả lời": "Câu đã cho đang sử dụng giọng chủ động."}</w:t>
      </w:r>
    </w:p>
    <w:p w14:paraId="24EFD1F6" w14:textId="77777777" w:rsidR="0070395F" w:rsidRDefault="00B1588D">
      <w:r>
        <w:t>{"question": "Viết lại câu để bao gồm trạng từ. - Cô ấy nấu bữa ăn.", "trả lời": "Cô ấy khéo léo nấu bữa ăn."}</w:t>
      </w:r>
    </w:p>
    <w:p w14:paraId="1F569FDD" w14:textId="77777777" w:rsidR="0070395F" w:rsidRDefault="00B1588D">
      <w:r>
        <w:t>{"question": "Thay thế từ được gạch chân bằng một tính từ phù hợp. - Chiếc ghế chắc chắn.", "trả lời": "Chiếc ghế chắc chắn."}</w:t>
      </w:r>
    </w:p>
    <w:p w14:paraId="593F9E6D" w14:textId="77777777" w:rsidR="0070395F" w:rsidRDefault="00B1588D">
      <w:r>
        <w:t>{"câu hỏi": "Tạo ra một sinh vật tưởng tượng với 3 tính năng độc đáo.", "câu trả lời": "Giới thiệu Glitterhorn - một sinh vật hùng vĩ với vẻ ngoài rực rỡ và một số tính năng độc đáo. \n\n1. Horn of Gold: Điểm khác biệt nhất của Glitterhorn là chiếc sừng xoắn ốc làm bằng vàng nguyên khối. Chiếc sừng này có thể tỏa ra ánh sáng ấm áp bất cứ khi nào sinh vật hạnh phúc hoặc hài lòng, chiếu sáng khu vực xung quanh nó. Móng guốc có cánh: Glitterhorn có bốn móng guốc có cánh, cho phép nó nhanh chóng lướt qua đất liền hoặc bay lên bầu trời. Đôi cánh được làm bằng lông vũ óng ánh lấp lánh dưới ánh mặt trời.\n\n3. Bờm sao: Bờm của Glitterhorn được tạo thành từ mái tóc bồng bềnh dường như chứa bầu trời đêm bên trong nó. Những ngôi sao nhỏ lấp lánh trong các sợi, tạo cho sinh vật một vẻ ngoài thanh tao."}</w:t>
      </w:r>
    </w:p>
    <w:p w14:paraId="78AD9DD3" w14:textId="77777777" w:rsidR="0070395F" w:rsidRDefault="00B1588D">
      <w:r>
        <w:t>{"câu hỏi": "Thay đổi câu để sử dụng giọng nói thụ động. - Con người đã làm ô nhiễm môi trường trong nhiều thế kỷ.", "trả lời": "Môi trường đã bị con người ô nhiễm trong nhiều thế kỷ."}</w:t>
      </w:r>
    </w:p>
    <w:p w14:paraId="378CACE0" w14:textId="77777777" w:rsidR="0070395F" w:rsidRDefault="00B1588D">
      <w:r>
        <w:t>{"question": "Phân loại các động vật đã cho thành hai loại. - Sư tử, Cheetah, Voi", "trả lời": "Động vật ăn thịt: Sư tử, Cheetah\nĐộng vật ăn cỏ: Voi"}</w:t>
      </w:r>
    </w:p>
    <w:p w14:paraId="2AD0E5B8" w14:textId="77777777" w:rsidR="0070395F" w:rsidRDefault="00B1588D">
      <w:r>
        <w:t>{"câu hỏi": "Hãy cho tôi biết dân số của Hoa Kỳ.", "câu trả lời": "Theo Cục điều tra dân số Hoa Kỳ, dân số ước tính của Hoa Kỳ tính đến tháng 8 năm 2021 là khoảng 332.915.073 người. Tuy nhiên, xin lưu ý rằng dân số liên tục thay đổi do các yếu tố như sinh, tử và di cư. Bạn nên kiểm tra nguồn chính thức và cập nhật để biết ước tính mới nhất."}</w:t>
      </w:r>
    </w:p>
    <w:p w14:paraId="2B097D3E" w14:textId="77777777" w:rsidR="0070395F" w:rsidRDefault="00B1588D">
      <w:r>
        <w:t>{"câu hỏi": "Tạo ra một bài thơ mô tả mặt trăng.", "trả lời": "Mặt trăng lên cao, một quả cầu phát sáng\nĐêm chiếu sáng, một cảnh tượng thật thân yêu\nMột thiên thể, tỏa sáng rực rỡ\nGiữa những vì sao, một cảnh tượng kỳ diệu \ n \ n Tròn và đầy đủ hoặc hình lưỡi liềm \ nMột sự hiện diện liên tục, không bao giờ thoát khỏi \ n Với ánh sáng dịu dàng, nó chiếu sáng con đường của chúng tôi \ n Và hướng dẫn chúng tôi qua đêm cho đến ngày \ n \ nMột người bảo vệ bầu trời đêm \ nTrong im lặng quan sát,  khi thời gian trôi qua\nMột cảnh tượng đẹp và êm đềm\nMột nguồn ngạc nhiên và thích thú\n\nMặt trăng thật vĩ đại, một viên ngọc vũ trụ\nMột nữ hoàng thiên thể với một vương miện sáng ngời\nMột vẻ đẹp để chiêm ngưỡng, một cảnh tượng thật thanh thản\nMặt trăng, một kỳ quan, mãi mãi tối cao."}</w:t>
      </w:r>
    </w:p>
    <w:p w14:paraId="26166C3F" w14:textId="77777777" w:rsidR="0070395F" w:rsidRDefault="00B1588D">
      <w:r>
        <w:lastRenderedPageBreak/>
        <w:t>{"câu hỏi": "Nếu ba đường thẳng 3y-2x = 1, x + 2y = 2 và 4x-6y = 5 được vẽ trong mặt phẳng, có bao nhiêu điểm sẽ nằm ở giao điểm của ít nhất hai trong ba đường?", "trả lời": "Nói chung, hai đường thẳng giao nhau trong chính xác một điểm, trừ khi chúng song song, trong trường hợp đó chúng là cùng một đường thẳng hoặc không có điểm giao nhau. Trước tiên, hãy kiểm tra xem có bất kỳ đường nào trong số này song song không. Dòng đầu tiên 3y-2x = 1 có độ dốc 2/3, dòng thứ hai có độ dốc -1/2 và dòng thứ ba có độ dốc 4/6 = 2/3. Vì vậy, dòng thứ nhất và thứ ba là song song. Chúng ta có thể dễ dàng kiểm tra xem đây không phải là cùng một dòng. Do đó, hai đường thẳng này không giao nhau ở bất cứ đâu, và đường thứ ba cắt mỗi đường thẳng trong chính xác một điểm, với tổng cộng 2 điểm giao nhau."}</w:t>
      </w:r>
    </w:p>
    <w:p w14:paraId="4543739E" w14:textId="77777777" w:rsidR="0070395F" w:rsidRDefault="00B1588D">
      <w:r>
        <w:t>{"question": "Phân loại mục sau đây là \"grain\" hoặc \"meat\". - Đậu phụ", "trả lời": "Đậu phụ được phân loại không phải là ngũ cốc cũng không phải thịt. Nó được làm từ đậu nành, làm cho nó trở thành một sản phẩm từ đậu nành."}</w:t>
      </w:r>
    </w:p>
    <w:p w14:paraId="47B76038" w14:textId="77777777" w:rsidR="0070395F" w:rsidRDefault="00B1588D">
      <w:r>
        <w:t>{"câu hỏi": "Tạo ra một câu chuyện thiếu nhi về một con rồng học nhảy.", "câu trả lời": "Ngày xửa ngày xưa, trong một vương quốc phép thuật, có một con rồng trẻ tên là Darcy. Darcy sống trong một hang động cao trên núi với gia đình. Cô ấy thích chơi và khám phá, nhưng có một điều mà cô ấy muốn hơn bất cứ điều gì trên thế giới. Một ngày nọ, mẹ Darcy kể cho cô nghe về một vũ hội lớn đang diễn ra trong vương quốc. Darcy vô cùng phấn khích và nóng lòng muốn tham dự. Khi đêm vũ hội cuối cùng cũng đến, Darcy mặc chiếc váy đẹp nhất của mình và bay xuống cung điện. Darcy đến vũ hội và ngạc nhiên trước những gì cô nhìn thấy. Âm nhạc, ánh đèn, và các vũ công xoay quanh căn phòng khiến cô kinh ngạc. Nhưng khi quan sát, cô nhận ra điều gì đó. Cô không biết phải nhảy như thế nào!\n\nDarcy cảm thấy rất xấu hổ và không biết phải làm gì. Nhưng sau đó, một công chúa tốt bụng và thân thiện tên là Sophia, đã tiếp cận cô. Sophia thấy Darcy cảm thấy bị bỏ rơi, và cô đề nghị dạy Darcy cách nhảy. \n\nTrong thời gian ngắn, Darcy quay cuồng, xoay tròn và ngâm mình xung quanh phòng khiêu vũ. Cô ấy đã có khoảng thời gian của cuộc đời mình và rất biết ơn Sophia vì đã chỉ cho cô ấy cách nhảy. Từ đó trở đi, Darcy tập nhảy mỗi ngày, và cô trở thành một trong những vũ công giỏi nhất vương quốc. Bất cứ khi nào có một quả bóng, Darcy sẽ là người đầu tiên trên sàn nhảy, xoay tròn với tất cả bạn bè của cô ấy. Đạo đức của câu chuyện này là không bao giờ là quá muộn để học một cái gì đó mới. Với một chút giúp đỡ và thực hành nhiều, bạn có thể đạt được bất cứ điều gì bạn đặt ra. Và ai biết được, giống như Darcy, cậu thậm chí có thể khám phá ra một tài năng tiềm ẩn!"}</w:t>
      </w:r>
    </w:p>
    <w:p w14:paraId="60F32CCB" w14:textId="77777777" w:rsidR="0070395F" w:rsidRDefault="00B1588D">
      <w:r>
        <w:t>{"câu hỏi": "Viết một câu 10-14 từ mô tả cảnh sông tuyệt đẹp.", "câu trả lời": "Một dòng sông thanh bình chảy dọc theo bờ xanh tươi, lấp lánh dưới ánh mặt trời vàng."}</w:t>
      </w:r>
    </w:p>
    <w:p w14:paraId="6C0A4986" w14:textId="77777777" w:rsidR="0070395F" w:rsidRDefault="00B1588D">
      <w:r>
        <w:t>{"câu hỏi": "Tây Ban Nha hiện có loại chính phủ nào?", "câu trả lời": "Tây Ban Nha là một chế độ quân chủ lập hiến nghị viện. Điều này có nghĩa là quốc vương, hiện là Vua Felipe VI, là nguyên thủ quốc gia, trong khi Thủ tướng, hiện là Pedro S\u00e1nchez, là người đứng đầu chính phủ. Quyền lực của quốc vương chủ yếu mang tính nghi lễ và tượng trưng, với quyền hành pháp thực sự được trao cho Thủ tướng và Hội đồng Bộ trưởng. Nhánh lập pháp của chính phủ bao gồm Cortes Generales, một quốc hội lưỡng viện gồm Đại hội Đại biểu và Thượng viện."}</w:t>
      </w:r>
    </w:p>
    <w:p w14:paraId="61B39B74" w14:textId="77777777" w:rsidR="0070395F" w:rsidRDefault="00B1588D">
      <w:r>
        <w:lastRenderedPageBreak/>
        <w:t>{"câu hỏi": "Bạn sẽ tìm thấy Raj Ghat, một đài tưởng niệm quốc gia về Mahatma Gandhi ở quốc gia nào?", "câu trả lời": "Raj Ghat, đài tưởng niệm quốc gia dành riêng cho Mahatma Gandhi, nằm ở Ấn Độ, đặc biệt là ở thủ đô New Delhi."}</w:t>
      </w:r>
    </w:p>
    <w:p w14:paraId="425FA20F" w14:textId="77777777" w:rsidR="0070395F" w:rsidRDefault="00B1588D">
      <w:r>
        <w:t>{"question": "Cho câu sau, tạo ra một câu mới giữ nguyên ý nghĩa ban đầu của nó. - Máy bay bị bão trì hoãn.", "trả lời": "Bão gây ra sự chậm trễ của máy bay."}</w:t>
      </w:r>
    </w:p>
    <w:p w14:paraId="69D8E905" w14:textId="77777777" w:rsidR="0070395F" w:rsidRDefault="00B1588D">
      <w:r>
        <w:t>{"câu hỏi": "Viết một câu 6 từ mô tả một ngày hè nóng bức.", "câu trả lời": "Mặt trời chiếu xuống, cái nóng thiêu đốt dâng lên."}</w:t>
      </w:r>
    </w:p>
    <w:p w14:paraId="41706146" w14:textId="77777777" w:rsidR="0070395F" w:rsidRDefault="00B1588D">
      <w:r>
        <w:t>{"câu hỏi": "Tìm một tiêu đề phù hợp cho bài thơ. - Anh ấy là người duy nhất\nQuá nhiều với anh ấy, tôi nợ ân sủng của anh ấy ngọt ngào hơn mật ong\n Khuôn mặt anh ấy ánh sáng dịu dàng nhất", "câu trả lời": "\"Người duy nhất: Ode to Grace and Love\"}</w:t>
      </w:r>
    </w:p>
    <w:p w14:paraId="0F5088F5" w14:textId="77777777" w:rsidR="0070395F" w:rsidRDefault="00B1588D">
      <w:r>
        <w:t>{"câu hỏi": "Viết lại câu này bằng ngữ pháp và cú pháp thích hợp. - Anh ấy không muốn đến", "trả lời": "Anh ấy không muốn đến."}</w:t>
      </w:r>
    </w:p>
    <w:p w14:paraId="1FA2E045" w14:textId="77777777" w:rsidR="0070395F" w:rsidRDefault="00B1588D">
      <w:r>
        <w:t>{"câu hỏi": "Đề xuất hai biện pháp để cải thiện chất lượng không khí ở các thành phố", "trả lời": "1. Thúc đẩy việc sử dụng phương tiện giao thông công cộng, đi xe đạp và đi bộ: Bằng cách khuyến khích công chúng sử dụng phương tiện giao thông công cộng, đi xe đạp hoặc đi bộ thay vì lái xe, số lượng phương tiện trên đường có thể giảm đáng kể, từ đó sẽ làm giảm lượng khí thải của các chất ô nhiễm vào không khí. Chính quyền thành phố có thể tạo ra cơ sở hạ tầng tốt hơn như làn đường dành cho xe đạp, chương trình cho thuê xe đạp và cải thiện các tuyến đường dành cho người đi bộ để khuyến khích nhiều người hơn lựa chọn các phương thức giao thông này. \ n \ n2. Thực hiện các quy định nghiêm ngặt về khí thải: Các chính phủ nên thực thi các quy định nghiêm ngặt về khí thải đối với các ngành công nghiệp và phương tiện giao thông để hạn chế việc thải các chất ô nhiễm có hại vào không khí. Kiểm tra thường xuyên hệ thống xả công nghiệp và ống xả xe nên được thực hiện để đảm bảo chúng đáp ứng các tiêu chuẩn cần thiết. Các nhà máy và phương tiện không tuân thủ sẽ bị phạt nặng hoặc đóng cửa. Chính phủ cũng có thể cung cấp trợ cấp hoặc ưu đãi cho các công ty áp dụng công nghệ sạch hơn hoặc chuyển sang các nguồn năng lượng tái tạo.</w:t>
      </w:r>
    </w:p>
    <w:p w14:paraId="4682728F" w14:textId="77777777" w:rsidR="0070395F" w:rsidRDefault="00B1588D">
      <w:r>
        <w:t>{"câu hỏi": "Tìm hai ví dụ về lao động phổ thông", "trả lời": "1. Công nhân nông trại: Một cá nhân thu hoạch mùa màng, vận hành máy móc nông nghiệp và thực hiện các nhiệm vụ nông nghiệp khác đòi hỏi đào tạo tối thiểu. Người gác cổng: Đây là người chịu trách nhiệm dọn dẹp, bảo trì và sửa chữa các tòa nhà hoặc tài sản với các nhiệm vụ đòi hỏi ít hoặc không có kỹ năng hoặc đào tạo chuyên môn."}</w:t>
      </w:r>
    </w:p>
    <w:p w14:paraId="1571BA55" w14:textId="77777777" w:rsidR="0070395F" w:rsidRDefault="00B1588D">
      <w:r>
        <w:t xml:space="preserve">{"câu hỏi": "Giả sử văn bản sau đây là khởi đầu của một câu chuyện, hãy tiếp tục nó với một bước ngoặt bất ngờ. - Ngày xửa ngày xưa, trong một ngôi làng nhỏ nép mình sâu trong một khu rừng xanh tươi tốt, có một bà già tên là Edna. Edna đã dành cả cuộc đời của mình trong làng, dần dần nổi tiếng là người chữa bệnh giỏi nhất trong đất. Mọi người từ gần xa sẽ tìm kiếm sự trợ giúp của cô ấy cho tất cả các loại bệnh ...", "trả lời": "Một ngày nọ, khi Edna đang pha chế một lọ thuốc, một thầy phù thủy độc ác xuất hiện và nguyền rủa khả năng chữa bệnh của Edna. Bây giờ, thay vì chữa lành, độc dược của cô mang lại tác dụng ngược lại, làm </w:t>
      </w:r>
      <w:r>
        <w:lastRenderedPageBreak/>
        <w:t>trầm trọng thêm bệnh tật. Bị tàn phá, Edna phải bắt tay vào một nhiệm vụ để phá vỡ lời nguyền và khôi phục sức mạnh của mình."}</w:t>
      </w:r>
    </w:p>
    <w:p w14:paraId="47061550" w14:textId="77777777" w:rsidR="0070395F" w:rsidRDefault="00B1588D">
      <w:r>
        <w:t>{"câu hỏi": "Mô tả vai trò của học máy trong tự động hóa", "trả lời": "Học máy là một tập hợp con của trí tuệ nhân tạo sử dụng các thuật toán tự động cải thiện theo thời gian thông qua việc sử dụng dữ liệu và trải nghiệm. Nó đóng một vai trò quan trọng trong tự động hóa bằng cách cung cấp cho các hệ thống khả năng học hỏi và điều chỉnh hành động của chúng mà không cần lập trình rõ ràng, làm giảm sự can thiệp của con người. Trong tự động hóa, học máy được sử dụng để phát triển các mô hình có thể dự đoán các kết quả khác nhau và cải thiện hiệu quả quy trình. Ví dụ, các thuật toán học máy có thể được đào tạo trên dữ liệu trong quá khứ để nhận ra và phân loại hình ảnh, dự đoán hành vi của khách hàng hoặc phát hiện sự bất thường trong hệ thống. Trí thông minh này sau đó cho phép tự động hóa các quy trình, chẳng hạn như nhận dạng hình ảnh hoặc phát hiện gian lận. \ n \ n Học máy cũng có thể tăng cường quá trình ra quyết định trong tự động hóa. Các hệ thống này có thể sử dụng dữ liệu để tạo dự đoán hoặc đưa ra đề xuất, sau đó có thể được tự động hóa. Ví dụ, các thuật toán có thể được sử dụng để tối ưu hóa quản lý hàng tồn kho, dự đoán nhu cầu bổ sung hàng tồn kho và tự động hóa quy trình bổ sung.\n\nDo đó, khả năng đưa ra dự đoán và quyết định dựa trên dữ liệu của máy học là một thành phần quan trọng trong việc tự động hóa một số quy trình, cho phép các hệ thống hoạt động thông minh và hiệu quả hơn."}</w:t>
      </w:r>
    </w:p>
    <w:p w14:paraId="4F6C6E03" w14:textId="77777777" w:rsidR="0070395F" w:rsidRDefault="00B1588D">
      <w:r>
        <w:t>{"câu hỏi": "Tìm hai ví dụ về thói quen ăn uống lành mạnh", "câu trả lời": "1. Ăn một chế độ ăn uống cân bằng: Một thói quen ăn uống lành mạnh là ăn một chế độ ăn uống bao gồm nhiều loại thực phẩm giàu chất dinh dưỡng từ cả năm nhóm thực phẩm. Điều này bao gồm trái cây, rau, ngũ cốc nguyên hạt, protein nạc và các sản phẩm từ sữa ít béo. Ăn một chế độ ăn uống cân bằng có nghĩa là tiêu thụ thực phẩm cung cấp dinh dưỡng cần thiết cho sức khỏe tốt, bao gồm vitamin, khoáng chất và chất xơ. \ n \ n2. Thực hành kiểm soát khẩu phần: Một thói quen ăn uống lành mạnh khác là thực hành kiểm soát khẩu phần. Điều này có nghĩa là chú ý đến lượng thức ăn tiêu thụ để tránh ăn quá nhiều. Kiểm soát khẩu phần ăn có thể giúp các cá nhân tiêu thụ đúng lượng calo họ cần để duy trì cân nặng khỏe mạnh. Ngoài ra, nó cho phép thưởng thức nhiều loại thực phẩm mà không cảm thấy bị hạn chế hoặc thiếu thốn."}</w:t>
      </w:r>
    </w:p>
    <w:p w14:paraId="0DC53BAA" w14:textId="77777777" w:rsidR="0070395F" w:rsidRDefault="00B1588D">
      <w:r>
        <w:t>{"question": "Đặt các từ theo thứ tự bảng chữ cái hợp lý. - từ điển, ngữ pháp, ngôn ngữ", "đáp án": "từ điển, ngữ pháp, ngôn ngữ"}</w:t>
      </w:r>
    </w:p>
    <w:p w14:paraId="628EA2AD" w14:textId="77777777" w:rsidR="0070395F" w:rsidRDefault="00B1588D">
      <w:r>
        <w:t>{"câu hỏi": "Hãy hiểu ý nghĩa của câu lộn xộn này. - trả lời câu hỏi là gì", "trả lời": "Câu trả lời cho câu hỏi là gì?"}</w:t>
      </w:r>
    </w:p>
    <w:p w14:paraId="1503B05A" w14:textId="77777777" w:rsidR="0070395F" w:rsidRDefault="00B1588D">
      <w:r>
        <w:t>{"câu hỏi": "Làm cho câu này nghe giống như một yêu cầu dễ chịu. - Bạn phải làm điều đó.", "trả lời": "Bạn có thể vui lòng làm điều đó không? Nó thực sự sẽ giúp ích."}</w:t>
      </w:r>
    </w:p>
    <w:p w14:paraId="49911694" w14:textId="77777777" w:rsidR="0070395F" w:rsidRDefault="00B1588D">
      <w:r>
        <w:t>{"câu hỏi": "Viết lại câu này một cách trang trọng. - Tôi rất phấn khích!", "trả lời": "Tôi rất hồi hộp."}</w:t>
      </w:r>
    </w:p>
    <w:p w14:paraId="5E1C1A35" w14:textId="77777777" w:rsidR="0070395F" w:rsidRDefault="00B1588D">
      <w:r>
        <w:t>{"câu hỏi": "Phá câu này thành nhiều mảnh. - Chúng ta đi xem phim nào.", "trả lời": "Hãy \ngo \nto \nthe \nmovies."}</w:t>
      </w:r>
    </w:p>
    <w:p w14:paraId="7726596A" w14:textId="77777777" w:rsidR="0070395F" w:rsidRDefault="00B1588D">
      <w:r>
        <w:lastRenderedPageBreak/>
        <w:t>{"câu hỏi": "Làm thế nào tôi có thể cải thiện câu này mà không thay đổi nghĩa? - Anh ấy chơi bóng đá mỗi ngày.", "trả lời": "Một khả năng để cải thiện câu mà không thay đổi ý nghĩa của nó có thể là: \"Mỗi ngày, anh ấy tham gia vào môn thể thao bóng đá.\"}</w:t>
      </w:r>
    </w:p>
    <w:p w14:paraId="15412282" w14:textId="77777777" w:rsidR="0070395F" w:rsidRDefault="00B1588D">
      <w:r>
        <w:t>{"question": "Viết lại câu này bằng cách làm cho động từ cụ thể hơn. - Anh ấy quản lý đội.", "trả lời": "Anh ấy giám sát các hoạt động và lãnh đạo đội."}</w:t>
      </w:r>
    </w:p>
    <w:p w14:paraId="7ED59762" w14:textId="77777777" w:rsidR="0070395F" w:rsidRDefault="00B1588D">
      <w:r>
        <w:t>{"question": "Đối với câu chuyện sau, hãy viết lại nó ở thì hiện tại liên tục. - Anh ấy đến thăm bảo tàng mỗi tuần.", "trả lời": "Anh ấy đến thăm bảo tàng mỗi tuần."}</w:t>
      </w:r>
    </w:p>
    <w:p w14:paraId="631D99B6" w14:textId="77777777" w:rsidR="0070395F" w:rsidRDefault="00B1588D">
      <w:r>
        <w:t>{"câu hỏi": "Câu trả lời cho \"Hãy giải thích khái niệm vướng víu lượng tử", "câu trả lời": "Vướng víu lượng tử là một hiện tượng liên quan đến hai hoặc nhiều hạt được kết nối theo cách mà trạng thái của mỗi hạt phụ thuộc vào trạng thái của (các) hạt khác, ngay cả khi chúng cách nhau rất xa. Mối quan hệ này, được gọi là "vướng víu", có nghĩa là bất kỳ thay đổi nào được thực hiện đối với một hạt sẽ ngay lập tức ảnh hưởng đến hạt kia, một mối quan hệ được dự đoán bởi các định luật của cơ học lượng tử. Sự vướng víu có thể xảy ra khi hai hạt được tạo ra cùng một lúc và địa điểm, hoặc khi hai hạt tương tác theo một cách nào đó. Sau khi vướng víu, các hạt này vẫn được kết nối để nếu quan sát thấy một hạt, điều này sẽ ngay lập tức cho chúng ta biết điều gì đó về hạt kia, bất kể chúng cách nhau bao xa. Ví dụ, nếu hai hạt vướng víu có spin tương quan với nhau, thì việc đo spin của một hạt sẽ ngay lập tức cho chúng ta biết spin của hạt kia, ngay cả khi chúng ở hai phía đối diện của vũ trụ. Khái niệm vướng víu lượng tử vẫn chưa được hiểu đầy đủ và tiếp tục là một lĩnh vực nghiên cứu tích cực, nhưng nó được coi là có ứng dụng mang tính cách mạng trong các lĩnh vực như điện toán lượng tử và truyền thông lượng tử.</w:t>
      </w:r>
    </w:p>
    <w:p w14:paraId="019ED8ED" w14:textId="77777777" w:rsidR="0070395F" w:rsidRDefault="00B1588D">
      <w:r>
        <w:t xml:space="preserve">{"question": "So sánh và đối chiếu JavaScript và Python", "answer": "JavaScript và Python đều là những ngôn ngữ lập trình mạnh mẽ và phổ biến có thể được sử dụng để phát triển web, xây dựng ứng dụng phần mềm và phân tích dữ liệu. Tuy nhiên, có một số khác biệt đáng kể giữa hai ngôn ngữ. \n\nCú pháp: \nMột trong những khác biệt rõ ràng nhất giữa hai ngôn ngữ là ở cú pháp của chúng. Python nổi tiếng với mã sạch, dễ đọc, tương đối dễ học. Cú pháp của nó được thiết kế đơn giản và súc tích, nhấn mạnh vào khả năng đọc mã. Ngược lại, cú pháp của JavaScript phức tạp hơn và giống với các ngôn ngữ lập trình khác như Java hoặc C. Nó có nhiều dấu ngoặc nhọn và dấu chấm phẩy, có thể làm cho mã xuất hiện lộn xộn hơn. \ n \ nUsage: \nJavaScript chủ yếu được sử dụng để phát triển web front-end, cho phép các nhà phát triển tạo nội dung tương tác và động cho các trang web. Đây là ngôn ngữ hỗ trợ phần mềm dựa trên trình duyệt và nó cũng có thể được sử dụng ở phía máy chủ với công nghệ như Node.js. Mặt khác, Python là một ngôn ngữ có mục đích chung có thể được sử dụng cho một loạt các tác vụ, bao gồm phát triển web, phân tích dữ liệu, trí tuệ nhân tạo và học máy. Nó thường được sử dụng để phát triển web back-end, kịch bản và tính toán khoa học. \ n \ nPerformance: \ n Một điểm khác biệt chính giữa hai ngôn ngữ là hiệu suất của chúng. JavaScript là một ngôn ngữ thông dịch có nghĩa là nó chạy trực tiếp trong trình duyệt hoặc môi trường thời gian chạy, trong khi Python thường là ngôn ngữ được thông dịch hoặc biên dịch bytecode. Nhìn chung, JavaScript có xu hướng nhanh hơn Python, đặc biệt là đối với các tác vụ đòi hỏi nhiều xử lý hoặc tính toán. Tuy nhiên, đối với nhiều tác vụ hàng ngày, sự khác biệt về tốc độ là không đáng kể. \ n \ nCommunity: \ n Cả hai ngôn ngữ đều có cộng </w:t>
      </w:r>
      <w:r>
        <w:lastRenderedPageBreak/>
        <w:t>đồng nhà phát triển lớn và tích cực, nhưng cộng đồng của họ tập trung vào các lĩnh vực khác nhau. Cộng đồng JavaScript tập trung vào phát triển web, với nhiều tài nguyên, công cụ và thư viện có sẵn để xây dựng các ứng dụng web. Ngược lại, cộng đồng Python đa dạng hơn, tập trung mạnh vào tính toán khoa học, phân tích dữ liệu và học máy. Có rất nhiều thư viện, công cụ và khung công tác có sẵn cho các nhà phát triển Python trong các lĩnh vực này.\n\nTóm lại, JavaScript và Python đều là ngôn ngữ lập trình linh hoạt và mạnh mẽ, nhưng chúng có một số khác biệt đáng kể về cú pháp, cách sử dụng, hiệu suất và cộng đồng."}</w:t>
      </w:r>
    </w:p>
    <w:p w14:paraId="45F4AE99" w14:textId="77777777" w:rsidR="0070395F" w:rsidRDefault="00B1588D">
      <w:r>
        <w:t>{"câu hỏi": "Mối quan hệ giữa mây và nhiệt độ không khí là gì?", "trả lời": "Mây và nhiệt độ không khí có liên quan chặt chẽ với nhau vì mây vừa có thể ảnh hưởng đến nhiệt độ không khí vừa bị ảnh hưởng bởi nó. Khi không khí ấm bốc lên, nó nguội đi và có thể ngưng tụ thành những giọt nước hoặc tinh thể băng, tạo ra những đám mây. Mây, lần lượt, đóng một vai trò quan trọng trong việc điều chỉnh nhiệt độ không khí. Các đám mây thường chặn một số bức xạ mặt trời đến vào ban ngày, có thể làm giảm nhiệt độ không khí. Vào ban đêm, mây có thể có tác dụng ngược lại, giữ nhiệt và giữ nhiệt độ không khí ấm hơn. Ngoài ra, loại mây cũng có thể ảnh hưởng đến nhiệt độ, với những đám mây dày hơn, thấp hơn thường chặn nhiều ánh sáng mặt trời hơn và hạ nhiệt độ không khí nhiều hơn những đám mây cao, mỏng. Nhìn chung, mối quan hệ giữa mây và nhiệt độ không khí khá phức tạp, với nhiều yếu tố tác động."}</w:t>
      </w:r>
    </w:p>
    <w:p w14:paraId="56DB0DC1" w14:textId="77777777" w:rsidR="0070395F" w:rsidRDefault="00B1588D">
      <w:r>
        <w:t>{"câu hỏi": "Tạo địa chỉ email hợp lệ cho người này - John Smith", "câu trả lời": "Địa chỉ email hợp lệ cho John Smith có thể được JohnSmith@email.com."}</w:t>
      </w:r>
    </w:p>
    <w:p w14:paraId="2CAB992E" w14:textId="77777777" w:rsidR="0070395F" w:rsidRDefault="00B1588D">
      <w:r>
        <w:t>{"câu hỏi": "Cho tôi một số gồm 4 chữ số", "câu trả lời": "Đây là một số có 4 chữ số ngẫu nhiên dành cho bạn: 5678."}</w:t>
      </w:r>
    </w:p>
    <w:p w14:paraId="4E203B0C" w14:textId="77777777" w:rsidR="0070395F" w:rsidRDefault="00B1588D">
      <w:r>
        <w:t>{"câu hỏi": "Có bao nhiêu nguyên tố được tìm thấy trong bảng tuần hoàn?", "trả lời": "Tính đến tháng 1 năm 2022, có 118 nguyên tố đã biết trong bảng tuần hoàn. Các nguyên tố này được tổ chức theo số nguyên tử, cấu hình electron và tính chất hóa học của chúng. Các nguyên tố từ 1 đến 118 đều đã được phát hiện hoặc tổng hợp, với những bổ sung gần đây nhất là nihonium (Nh), moscovium (Mc), tennessine (Ts) và oganesson (Og), được thêm vào năm 2016. Điều quan trọng cần lưu ý là số lượng nguyên tố trong bảng tuần hoàn có thể tăng lên trong tương lai khi các nguyên tố mới được phát hiện hoặc tổng hợp."}</w:t>
      </w:r>
    </w:p>
    <w:p w14:paraId="4586242F" w14:textId="77777777" w:rsidR="0070395F" w:rsidRDefault="00B1588D">
      <w:r>
        <w:t>{"câu hỏi": "Câu nào sau đây đúng? - Anh ấy đi đến cửa hàng.\nAnh ấy đi đến cửa hàng.", "trả lời": "Câu đúng là: \"Anh ấy đã đến cửa hàng.\""}</w:t>
      </w:r>
    </w:p>
    <w:p w14:paraId="4626FD55" w14:textId="77777777" w:rsidR="0070395F" w:rsidRDefault="00B1588D">
      <w:r>
        <w:t>{"câu hỏi": "Điểm sôi gần đúng của nước tính bằng C là bao nhiêu?", "câu trả lời": "Điểm sôi của nước ở áp suất khí quyển tiêu chuẩn là khoảng 100 độ C hoặc 212 độ F."}</w:t>
      </w:r>
    </w:p>
    <w:p w14:paraId="60D1930C" w14:textId="77777777" w:rsidR="0070395F" w:rsidRDefault="00B1588D">
      <w:r>
        <w:t xml:space="preserve">{"câu hỏi": "Viết mô tả ngắn về bệnh sốt rét.", "trả lời": "Sốt rét là một bệnh truyền nhiễm do ký sinh trùng Plasmodium gây ra và lây truyền qua muỗi Anophele. Nó dẫn đến các triệu chứng giống như cúm, chẳng hạn như sốt, đau đầu và ớn lạnh, và có thể tiến triển thành bệnh nặng liên quan đến rối loạn chức năng nội tạng và tử vong nếu không được điều trị. Mặc dù bệnh sốt rét có thể phòng ngừa và chữa được, nhưng nó vẫn là một thách thức sức </w:t>
      </w:r>
      <w:r>
        <w:lastRenderedPageBreak/>
        <w:t>khỏe toàn cầu lớn, đặc biệt là ở châu Phi cận Sahara, nơi phần lớn các trường hợp mắc bệnh và tử vong xảy ra. Các chiến lược phòng ngừa bao gồm sử dụng màn chống côn trùng, phun thuốc trong nhà và thuốc chống sốt rét, trong khi chẩn đoán và điều trị kịp thời có thể giúp ngăn ngừa bệnh nặng và tử vong."}</w:t>
      </w:r>
    </w:p>
    <w:p w14:paraId="63032626" w14:textId="77777777" w:rsidR="0070395F" w:rsidRDefault="00B1588D">
      <w:r>
        <w:t>{"question": "Kể tên ba công cụ tìm kiếm phổ biến", "answer": "Ba công cụ tìm kiếm phổ biến là:\n1. Google\n2. Bing\n3. Yahoo."}</w:t>
      </w:r>
    </w:p>
    <w:p w14:paraId="0ADB6423" w14:textId="77777777" w:rsidR="0070395F" w:rsidRDefault="00B1588D">
      <w:r>
        <w:t>{"câu hỏi": "Sự khác biệt giữa nguyên tử và phân tử là gì?", "câu trả lời": "Một nguyên tử là khối xây dựng cơ bản của vật chất và là đơn vị nhỏ nhất của một nguyên tố duy trì bản sắc hóa học của nó. Nó chứa một hạt nhân proton và neutron được bao quanh bởi một đám mây electron.\n\nA phân tử, mặt khác, là một nhóm gồm hai hoặc nhiều nguyên tử liên kết với nhau, đại diện cho đơn vị cơ bản nhỏ nhất của một hợp chất hóa học có tính chất hóa học của hợp chất đó. Các nguyên tử trong một phân tử có thể giống nhau, như O2, hoặc khác nhau như H2O.\n\nVì vậy, sự khác biệt chính giữa một nguyên tử và một phân tử là một nguyên tử là một hạt duy nhất tạo thành khối xây dựng cơ bản của vật chất, trong khi một phân tử được hình thành khi hai hoặc nhiều nguyên tử được liên kết với nhau."}</w:t>
      </w:r>
    </w:p>
    <w:p w14:paraId="1D9D4E83" w14:textId="77777777" w:rsidR="0070395F" w:rsidRDefault="00B1588D">
      <w:r>
        <w:t>{"câu hỏi": "Làm cách nào để bạn kết nối máy in với máy tính xách tay?", "Trả lời": "Để kết nối máy in với máy tính xách tay, bạn có thể sử dụng cáp USB hoặc kết nối không dây. Đây \ u2019s làm thế nào: \ n \ n1. Kết nối qua cáp USB: Cách dễ nhất để kết nối máy in với máy tính xách tay là sử dụng cáp USB. Chỉ cần cắm một đầu cáp vào máy in và đầu kia vào cổng USB của máy tính xách tay của bạn. Nếu trình điều khiển máy in\u2019s đã được cài đặt trên máy tính xách tay của bạn, thì nó sẽ được tự động phát hiện và sẵn sàng sử dụng. Nếu không, bạn sẽ được nhắc cài đặt trình điều khiển, thường được tìm thấy trên đĩa CD đi kèm với máy in hoặc có thể được tải xuống từ trang web của nhà sản xuất\u2019s. \ n \ n2. Kết nối không dây: Để kết nối không dây máy in với máy tính xách tay, bạn sẽ cần đảm bảo rằng cả máy in và máy tính xách tay đều được kết nối với cùng một mạng Wi-Fi. Sau đó, đi tới "Control Panel" trên máy tính xách tay của bạn và nhấp vào "Devices and Printers\". Sau đó, chọn \"Add a printer\" và làm theo hướng dẫn trên màn hình, hướng dẫn này sẽ hướng dẫn bạn qua quá trình thiết lập. Điều này thường liên quan đến việc chọn tùy chọn cho máy in không dây, mạng hoặc Bluetooth và chọn máy in của bạn từ danh sách các thiết bị khả dụng.\n\nSau khi máy in được kết nối với máy tính xách tay, bạn sẽ có thể in tài liệu bằng cách chọn máy in từ danh sách máy in khả dụng khi bạn vào menu in trong phần mềm của mình."}</w:t>
      </w:r>
    </w:p>
    <w:p w14:paraId="36D9A91E" w14:textId="77777777" w:rsidR="0070395F" w:rsidRDefault="00B1588D">
      <w:r>
        <w:t>{"câu hỏi": "Hãy để a \u22c8 b = a+sqrt(b+sqrt(b+sqrt(b+...))). Nếu 7\u22c8 g = 9, tìm giá trị của g.", "trả lời": "Cho rằng 7\u22c8 g = 9, trong đó a \u22c8 b = a+sqrt(b+sqrt(b+sqrt(b+...))), ta muốn tìm giá trị của g.\n\nChúng ta biết rằng:\n\n7\u22c8 g = 7+sqrt(g+sqrt(g+...)))) = 9\n\nDo đó, chúng ta có:\n\nsqrt(g+sqrt(g+sqrt(g+...))) = 2\n\nVì chuỗi sqrt(g+sqrt(g+sqrt(g+...))) là vô hạn, chúng ta có thể thay thế 2 thành chuỗi cho bất kỳ sqrt(g+sqrt(g+sqrt(g+...))) mà chúng ta muốn. Do đó:\n\nsqrt(g+sqrt(g+sqrt(g+...))) = 2\n\nimplies rằng:\n\nsqrt(g+2) = 2\n\nSbình phương cả hai vế của đẳng thức mới này, ta có:\n\ng+2 = 4\n\nDo đó:\n\ng = 2"}</w:t>
      </w:r>
    </w:p>
    <w:p w14:paraId="5739C036" w14:textId="77777777" w:rsidR="0070395F" w:rsidRDefault="00B1588D">
      <w:r>
        <w:lastRenderedPageBreak/>
        <w:t>{"question": "Thêm một câu chuyển tiếp để kết nối hai đoạn văn. - Đoạn 1: Sự phát triển của ngôn ngữ là một đặc điểm hoàn toàn độc đáo của con người. Nó đã cho phép chúng tôi chia sẻ suy nghĩ, cảm xúc và ý tưởng, và tạo ra ý thức cộng đồng.\nĐoạn 2: Thông qua những trao đổi đó, khả năng của chúng tôi đã được nâng cao rất nhiều, cho phép chúng tôi tiến bộ và làm chủ môi trường của chúng tôi.", "Trả lời": "Sự phát triển của ngôn ngữ là một đặc điểm hoàn toàn độc đáo của con người. Nó đã cho phép chúng tôi chia sẻ suy nghĩ, cảm xúc và ý tưởng, và tạo ra ý thức cộng đồng. Khi chúng tôi giao tiếp và chia sẻ thông tin với nhau, kiến thức và hiểu biết của chúng tôi tăng lên. Thông qua những trao đổi đó, khả năng của chúng tôi đã được nâng cao rất nhiều, cho phép chúng tôi tiến bộ và làm chủ môi trường của mình."}</w:t>
      </w:r>
    </w:p>
    <w:p w14:paraId="5D8FA910" w14:textId="77777777" w:rsidR="0070395F" w:rsidRDefault="00B1588D">
      <w:r>
        <w:t>{"câu hỏi": "Mô tả giọng điệu tổng thể của đoạn văn sau. - Táo và cam đã được sử dụng làm biểu tượng của sự tương phản trong nhiều thế kỷ. Trong khi táo được tìm kiếm vì hương vị ngọt ngào và giá trị dinh dưỡng của chúng, cam được đánh giá cao về vị chua và đặc tính làm dịu cơn khát của chúng.", "trả lời": "Giọng điệu của đoạn văn nhất định là thông tin và so sánh."}</w:t>
      </w:r>
    </w:p>
    <w:p w14:paraId="6B55B5A8" w14:textId="77777777" w:rsidR="0070395F" w:rsidRDefault="00B1588D">
      <w:r>
        <w:t>{"câu hỏi": "Chứng minh định nghĩa của thuật ngữ \"quy luật cung cầu".", "trả lời": "Quy luật cung cầu là một lý thuyết kinh tế giải thích sự tương tác giữa người mua và người bán trên thị trường, xác định giá cả và số lượng hàng hóa và dịch vụ trao đổi. Nói một cách đơn giản, quy luật cung cầu nói rằng khi nhu cầu về một hàng hóa hoặc dịch vụ tăng lên, giá cũng tăng và khi cầu giảm, giá cũng giảm. Ngược lại, khi nguồn cung hàng hóa hoặc dịch vụ tăng, giá có xu hướng giảm và khi nguồn cung giảm, giá có xu hướng tăng. Mối quan hệ giữa cung, cầu và giá cả này là nền tảng để hiểu thị trường hoạt động như thế nào và nó giúp giải thích sự phân bổ nguồn lực trong một nền kinh tế.</w:t>
      </w:r>
    </w:p>
    <w:p w14:paraId="5226EEFB" w14:textId="77777777" w:rsidR="0070395F" w:rsidRDefault="00B1588D">
      <w:r>
        <w:t>{"câu hỏi": "Tạo ra một phép ẩn dụ để mô tả một cơn bão.", "Trả lời": "Một cơn bão giống như một dàn nhạc, chỉ huy bản giao hưởng của nó với tiếng trống sấm sét, những tia sét điện và những cơn gió mạnh, tất cả trong khi những hạt mưa đồng loạt tạo ra một sự hỗn loạn."}</w:t>
      </w:r>
    </w:p>
    <w:p w14:paraId="3AAB0440" w14:textId="77777777" w:rsidR="0070395F" w:rsidRDefault="00B1588D">
      <w:r>
        <w:t>{"câu hỏi": "Liệt kê năm nguyên nhân có thể gây ra nạn đói ở các nước đang phát triển.", "câu trả lời": "1. Nghèo đói: Nhiều người ở các nước đang phát triển sống dưới mức nghèo khổ và bị hạn chế hoặc không có nguồn lực để mua đủ lương thực, dẫn đến đói kinh niên hoặc suy dinh dưỡng. \ n \ n2. Xung đột, chiến tranh và bạo lực: Xung đột và bạo lực có thể di dời dân số và phá vỡ hệ thống lương thực, dẫn đến giảm khả năng tiếp cận lương thực và tăng nạn đói. Các yếu tố kinh tế: Mức lạm phát, thất nghiệp hoặc nợ cao có thể gây khó khăn cho người dân ở một quốc gia đang phát triển trong việc mua thực phẩm, khiến nhiều gia đình và cá nhân đói. Khí hậu và thời tiết: Biến đổi khí hậu, hạn hán, lũ lụt và các thảm họa thiên nhiên khác có thể làm gián đoạn nông nghiệp và sản xuất lương thực ở các nước đang phát triển, làm giảm tính sẵn có và khả năng tiếp cận lương thực cho các quần thể dễ bị đói. Cơ sở hạ tầng nghèo nàn: Nhiều nước đang phát triển thiếu cơ sở hạ tầng và hệ thống giao thông cần thiết để phân phối thực phẩm hiệu quả trên toàn bộ dân số của họ, khiến một số khu vực hoặc dân số của đất nước trải qua nạn đói kinh niên.</w:t>
      </w:r>
    </w:p>
    <w:p w14:paraId="4DCEE8C3" w14:textId="77777777" w:rsidR="0070395F" w:rsidRDefault="00B1588D">
      <w:r>
        <w:lastRenderedPageBreak/>
        <w:t>{"câu hỏi": "Đưa ra ba ví dụ về kỹ thuật lập ngân sách tài chính.", "câu trả lời": "1. Lập ngân sách dựa trên số không: Kỹ thuật này liên quan đến việc xây dựng ngân sách từ đầu, trong đó mọi chi phí phải được chứng minh cho mỗi giai đoạn mới. Nó đòi hỏi phải kiểm tra và xem xét tất cả các chi phí và biện minh cho nhu cầu của họ trước khi thêm chúng vào ngân sách. Cách tiếp cận này rất hữu ích để cắt giảm các chi phí không cần thiết và phân bổ lại các nguồn lực, nhưng nó đòi hỏi một lượng thời gian và công sức đáng kể. \ n \ n2. Quy tắc 50/30/20: Kỹ thuật này đề xuất chia thu nhập sau thuế thành ba loại: Nhu cầu, mong muốn và tiết kiệm hoặc trả nợ. Trong phương pháp này, 50% thu nhập được phân bổ cho các nhu cầu thiết yếu như nhà ở, cửa hàng tạp hóa và tiện ích, 30% cho chi tiêu tùy ý như giải trí và ăn uống, và 20% còn lại cho tiết kiệm hoặc trả nợ. Cách tiếp cận này rất hữu ích trong việc thiết lập các ưu tiên chi tiêu và quản lý tài chính hiệu quả. \ n \ n3. Hệ thống phong bì: Kỹ thuật này liên quan đến việc chia tiền mặt thành các phong bì khác nhau được dán nhãn cho từng loại chi phí. Khi tiền được phân bổ cho mỗi danh mục được chi tiêu, phong bì được làm trống cho đến lần tiếp theo ngân sách được bổ sung. Cách tiếp cận này giúp mọi người kiểm soát chi tiêu của họ, tránh bội chi, và duy trì ngân sách của họ."}</w:t>
      </w:r>
    </w:p>
    <w:p w14:paraId="15C44EB1" w14:textId="77777777" w:rsidR="0070395F" w:rsidRDefault="00B1588D">
      <w:r>
        <w:t>{"câu hỏi": "Mô tả quá trình sản xuất thủy điện trong một vài câu.", "trả lời": "Sản xuất thủy điện hay còn gọi là thủy điện, là quá trình khai thác năng lượng của nước chuyển động để tạo ra điện. Thông thường, nước được lưu trữ trong đập hoặc hồ chứa, sau đó được giải phóng để chảy qua tuabin, quay và cung cấp năng lượng cho máy phát điện. Năng lượng được tạo ra sau đó được gửi qua đường dây điện đến nhà và doanh nghiệp. Lượng điện được tạo ra phụ thuộc vào kích thước của tuabin và khối lượng và tốc độ của dòng nước. Nó là một nguồn năng lượng tái tạo và bền vững vì nó dựa vào chu trình nước và lượng mưa để bổ sung nguồn cung cấp nước được sử dụng cho thế hệ."}</w:t>
      </w:r>
    </w:p>
    <w:p w14:paraId="270BAB94" w14:textId="77777777" w:rsidR="0070395F" w:rsidRDefault="00B1588D">
      <w:r>
        <w:t>{"câu hỏi": "Cung cấp ba gợi ý để giảm ô nhiễm không khí.", "trả lời": "Dưới đây là ba gợi ý để giảm ô nhiễm không khí:\n\n1. Thúc đẩy giao thông công cộng: Khuyến khích sử dụng phương tiện giao thông công cộng thay vì phương tiện cá nhân có thể làm giảm đáng kể số lượng ô tô trên đường và giảm mức độ ô nhiễm không khí. Các ưu đãi như giảm giá vé, quy hoạch đô thị tốt hơn để làm cho giao thông công cộng dễ dàng tiếp cận và cải thiện sự thoải mái và hiệu quả của các dịch vụ này có thể khuyến khích nhiều người sử dụng chúng hơn. Thực hiện các tiêu chuẩn khí thải nghiêm ngặt: Chính phủ có thể thiết lập các tiêu chuẩn khí thải nghiêm ngặt cho các cơ sở công nghiệp và phương tiện, và thực thi chúng thông qua kiểm tra thường xuyên và hình phạt đối với những người vi phạm. Điều này sẽ thúc đẩy mọi người chuyển sang các công nghệ thân thiện với môi trường như xe điện và giảm lượng chất ô nhiễm thải vào không khí. Khuyến khích sử dụng năng lượng tái tạo: Khuyến khích áp dụng các nguồn năng lượng sạch, tái tạo như năng lượng mặt trời, gió và thủy điện thông qua các ưu đãi và tín dụng thuế có thể làm giảm lượng ô nhiễm do đốt nhiên liệu hóa thạch. Các tòa nhà xanh và hiệu quả hơn sử dụng ít năng lượng hơn, ví dụ, có mái nhà cách nhiệt hoặc mái nhà xanh thích hợp, cũng có thể góp phần giảm ô nhiễm không khí."}</w:t>
      </w:r>
    </w:p>
    <w:p w14:paraId="05C206FD" w14:textId="71D38C67" w:rsidR="0070395F" w:rsidRDefault="00B1588D">
      <w:r>
        <w:t xml:space="preserve">{"câu hỏi": "Đưa ra một ví dụ về phương trình toán học để mô tả quy luật cung và cầu.", "câu trả lời": "Một ví dụ về phương trình để mô tả quy luật cung và cầu là: \n\nQd = a - bp và Qs = c + dp\n\nWhere:\n\n- Qd đại diện cho số lượng hàng hóa hoặc dịch vụ được yêu cầu\n- Qs </w:t>
      </w:r>
      <w:r>
        <w:lastRenderedPageBreak/>
        <w:t>đại diện cho số lượng hàng hóa hoặc dịch vụ được cung cấp\n- a đại diện cho số lượng yêu cầu khi giá là 0\ n- b là độ dốc của hàm cầu \ n- c đại diện cho số lượng được cung cấp khi giá là 0 \ n - d là độ dốc của hàm cung \ n- p đại diện cho giá của hàng hóa hoặc dịch vụ \ n \ n Trong phương trình này, quy luật cầu nói rằng khi giá tăng, số lượng yêu cầu sẽ giảm,  được thể hiện bằng độ dốc âm của hàm cầu (b là số âm). Mặt khác, quy luật cung cấp cho thấy rằng khi giá tăng, các nhà sản xuất sẽ sẵn sàng cung cấp nhiều hơn, điều này được phản ánh bởi độ dốc dương của hàm cung (d là một số dương). Giá cân bằng và số lượng xảy ra khi hai hàm giao nhau, nghĩa là Qd = Qs."}</w:t>
      </w:r>
    </w:p>
    <w:sectPr w:rsidR="00703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136014">
    <w:abstractNumId w:val="8"/>
  </w:num>
  <w:num w:numId="2" w16cid:durableId="1806507970">
    <w:abstractNumId w:val="6"/>
  </w:num>
  <w:num w:numId="3" w16cid:durableId="1181120250">
    <w:abstractNumId w:val="5"/>
  </w:num>
  <w:num w:numId="4" w16cid:durableId="108014966">
    <w:abstractNumId w:val="4"/>
  </w:num>
  <w:num w:numId="5" w16cid:durableId="2124498608">
    <w:abstractNumId w:val="7"/>
  </w:num>
  <w:num w:numId="6" w16cid:durableId="1582912455">
    <w:abstractNumId w:val="3"/>
  </w:num>
  <w:num w:numId="7" w16cid:durableId="827213396">
    <w:abstractNumId w:val="2"/>
  </w:num>
  <w:num w:numId="8" w16cid:durableId="646327969">
    <w:abstractNumId w:val="1"/>
  </w:num>
  <w:num w:numId="9" w16cid:durableId="193805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110CF"/>
    <w:rsid w:val="0070395F"/>
    <w:rsid w:val="00AA1D8D"/>
    <w:rsid w:val="00B158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7BDB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110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92</Pages>
  <Words>46059</Words>
  <Characters>262538</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2023-07-21T07:41:00Z</dcterms:modified>
  <cp:category/>
</cp:coreProperties>
</file>