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72E1" w14:textId="77777777" w:rsidR="00DA33E2" w:rsidRDefault="00DA33E2"/>
    <w:p w14:paraId="5364A8E1" w14:textId="7A275219" w:rsidR="00F32952" w:rsidRDefault="00D22A0E">
      <w:r>
        <w:t>{"</w:t>
      </w:r>
      <w:proofErr w:type="spellStart"/>
      <w:r>
        <w:t>câu</w:t>
      </w:r>
      <w:proofErr w:type="spellEnd"/>
      <w:r>
        <w:t xml:space="preserve"> </w:t>
      </w:r>
      <w:proofErr w:type="spellStart"/>
      <w:r>
        <w:t>hỏi</w:t>
      </w:r>
      <w:proofErr w:type="spellEnd"/>
      <w:r>
        <w:t>": "</w:t>
      </w:r>
      <w:proofErr w:type="spellStart"/>
      <w:r>
        <w:t>Mỗi</w:t>
      </w:r>
      <w:proofErr w:type="spellEnd"/>
      <w:r>
        <w:t xml:space="preserve"> </w:t>
      </w:r>
      <w:proofErr w:type="spellStart"/>
      <w:r>
        <w:t>câu</w:t>
      </w:r>
      <w:proofErr w:type="spellEnd"/>
      <w:r>
        <w:t xml:space="preserve"> chuyện đều cần một anh hùng. Tạo ra một câu chuyện hậu trường cho một anh hùng", "câu trả lời": "Khi còn nhỏ, John luôn thích khám phá khu rừng phía sau nhà mình. Anh ta sẽ dành hàng giờ lang thang qua những cái cây và chơi với những sinh vật anh ta tìm thấy ở đó, luôn cẩn thận đối xử với chúng bằng lòng tốt và sự tôn trọng. Cha mẹ anh thường nói rằng anh có một "lòng tốt trong anh tỏa sáng qua đôi mắt của anh." Thảm họa xảy ra khi, ở tuổi 15, cha mẹ của John bị giết trong một tai nạn xe hơi, để lại anh sống với dì và chú của mình trong thành phố. \ n \ n Sống trong môi trường khắc nghiệt và vô nhân cách của thành phố đã thay đổi John,  Nhưng anh không bao giờ mất đi tia sáng tốt lành đã ở bên anh từ thời thơ ấu. Anh bắt đầu thấy sự đau khổ và bất công đang gây khó khăn cho những người xung quanh và biết rằng anh phải làm gì đó để giúp đỡ. Anh ấy đã dành thời gian rảnh rỗi của mình để tình nguyện tại các bếp súp và nơi trú ẩn cho người vô gia cư, trả lại cho cộng đồng đã chấp nhận anh ấy trong thời gian anh ấy cần. Khi anh lớn lên, John nhận ra rằng anh có một món quà - một sức mạnh để kết nối với mọi người và giúp họ vượt qua vấn đề của họ. Anh quyết định sử dụng sức mạnh của mình để chiến đấu cho những người không thể chiến đấu cho chính mình. Ông trở thành một anh hùng cho nhân dân, chiến đấu chống lại những người tìm cách đàn áp họ và đấu tranh cho các nguyên nhân của công lý và bình đẳng. Qua tất cả, John vẫn trung thành với những giá trị đã được thấm nhuần trong anh khi còn nhỏ - lòng tốt, lòng trắc ẩn và quyết tâm mãnh liệt để làm cho thế giới trở thành một nơi tốt đẹp hơn.</w:t>
      </w:r>
    </w:p>
    <w:p w14:paraId="57AFAB1C" w14:textId="77777777" w:rsidR="00F32952" w:rsidRDefault="00D22A0E">
      <w:r>
        <w:t>{"câu hỏi": "Giải thích tại sao AI lại quan trọng trong bảo mật dữ liệu.", "Trả lời": "AI rất quan trọng trong bảo mật dữ liệu vì nhiều lý do. Dưới đây là một số trong số họ: \ n \ n1. Tăng hiệu quả: Các hệ thống hỗ trợ AI có thể phân tích một lượng lớn dữ liệu trong một phần nhỏ thời gian cần thiết để con người thực hiện công việc tương tự. Điều này có nghĩa là xác định nhanh hơn các rủi ro bảo mật và biện pháp phòng ngừa kịp thời. \ n \ n2. Tăng cường phát hiện mối đe dọa: AI trong bảo mật dữ liệu có thể được sử dụng để học hỏi từ dữ liệu lịch sử để phát hiện sự bất thường và các mối đe dọa tiềm ẩn. Bằng cách sử dụng các thuật toán tiên tiến, AI có thể ngay lập tức nhận ra và phân tích hành vi bất thường, do đó cải thiện tính bảo mật tổng thể của hệ thống. Giám sát thời gian thực: Thông qua việc tích hợp AI và học máy, các giao thức bảo mật dữ liệu có thể được giám sát trong thời gian thực. Điều này có nghĩa là bất kỳ hoạt động đáng ngờ hoặc nỗ lực truy cập trái phép nào cũng có thể được xác định và giải quyết ngay lập tức. \ n \ n4. Giao thức bảo mật được cá nhân hóa: Các mô hình AI có thể thích ứng và điều chỉnh theo hành vi và sở thích của người dùng. Điều này có thể giúp thiết lập một giao thức bảo mật dữ liệu được cá nhân hóa có hiệu quả hơn trong việc bảo vệ thông tin nhạy cảm. Cải thiện ứng phó sự cố: Các hệ thống bảo mật dữ liệu được hỗ trợ bởi AI không chỉ xác định các mối đe dọa mà còn có thể dự đoán các rủi ro tiềm ẩn và thực hiện hành động cần thiết để ngăn chặn chúng xảy ra. Điều này làm giảm thời gian phản hồi trong trường hợp xảy ra sự cố bảo mật và giảm thiểu thiệt hại do hậu quả. Tóm lại, AI tăng thêm giá trị cho bảo mật dữ liệu bằng cách tăng hiệu quả, tăng cường phát hiện mối đe dọa, cho phép giám sát thời gian thực và cải thiện phản ứng sự cố. Những tính năng này có thể giúp giữ an toàn cho dữ liệu, biến AI trở thành một công cụ không thể thiếu trong thế giới dựa trên dữ liệu ngày nay."}</w:t>
      </w:r>
    </w:p>
    <w:p w14:paraId="0944362E" w14:textId="77777777" w:rsidR="00F32952" w:rsidRDefault="00D22A0E">
      <w:r>
        <w:lastRenderedPageBreak/>
        <w:t>{"câu hỏi": "Hãy cho tôi biết bạn sẽ gỡ lỗi mô hình AI như thế nào", "câu trả lời": "Gỡ lỗi mô hình AI có thể là một quá trình phức tạp, nhưng có một số bước bạn có thể thực hiện để xác định và giải quyết vấn đề.\n\n1. Xác định vấn đề: Bắt đầu bằng cách xác định vấn đề với mô hình AI. Là mô hình không hoạt động tốt, hoặc nó không tạo ra kết quả chính xác? Biết vấn đề sẽ giúp xác định cách hiệu quả nhất để giải quyết nó. \ n \ n2. Kiểm tra dữ liệu: Chất lượng và độ chính xác của dữ liệu được sử dụng để đào tạo mô hình AI có thể ảnh hưởng đáng kể đến hiệu suất của nó. Đảm bảo dữ liệu được gắn nhãn chính xác, chính xác và không bị sai lệch. Ngoài ra, hãy đảm bảo rằng không có giá trị bị thiếu hoặc không chính xác.\n\n3. Xem lại kiến trúc mô hình: Đảm bảo rằng kiến trúc của mô hình phù hợp với vấn đề mà mô hình đang cố gắng giải quyết. Kiểm tra số lớp, loại chức năng kích hoạt và chức năng mất được sử dụng.\n\n4. Phân tích hiệu suất của mô hình: Sử dụng các số liệu đánh giá như độ chính xác, độ chính xác, thu hồi và điểm F1 để đo lường hiệu suất của mô hình. Vẽ đường cong học tập của mô hình cũng có thể giúp bạn xác định xem mô hình có phù hợp hay quá phù hợp hay không. \ n \ n5. Tinh chỉnh mô hình: Nếu mô hình hoạt động kém, bạn có thể cần phải tinh chỉnh mô hình. Bạn có thể thử điều chỉnh các siêu tham số của mô hình, chẳng hạn như tốc độ học tập, kích thước lô hoặc số lượng lớp ẩn, để xem hiệu suất có được cải thiện hay không. Xem lại mã: Đảm bảo rằng không có lỗi lập trình trong mã cho mô hình AI. Lỗi cú pháp hoặc gán biến không chính xác có thể dẫn đến hành vi không mong muốn và hiệu suất kém.\n\n7. Tìm kiếm sự trợ giúp: Nếu bạn không thể giải quyết vấn đề sau khi thử các bước trên, hãy cân nhắc tìm kiếm sự trợ giúp từ đồng nghiệp hoặc cộng đồng AI. Họ có thể đã gặp phải những vấn đề tương tự và có thể cung cấp những hiểu biết sâu sắc và giải pháp tiềm năng."}</w:t>
      </w:r>
    </w:p>
    <w:p w14:paraId="18DF307F" w14:textId="77777777" w:rsidR="00F32952" w:rsidRDefault="00D22A0E">
      <w:r>
        <w:t>{"câu hỏi": "Tìm 3 cách để giảm giá thành sản phẩm", "trả lời": "1. Giảm chi phí sản xuất thông qua các biện pháp hiệu quả: Điều này có thể bao gồm các biện pháp hợp lý hóa quy trình sản xuất, tăng tự động hóa hoặc giảm chất thải hoặc khuyết tật. Đàm phán các thỏa thuận tốt hơn với các nhà cung cấp hoặc tìm kiếm các nguồn nguyên liệu thô rẻ hơn cũng có thể dẫn đến chi phí sản xuất thấp hơn. Sửa đổi thiết kế sản phẩm: Xem xét sửa đổi thiết kế sản phẩm bằng cách sử dụng các vật liệu hoặc thành phần ít tốn kém hơn mà không ảnh hưởng đến chất lượng sản phẩm. Khám phá các lựa chọn thay thế để giảm thiểu số lượng bộ phận, giúp đơn giản hóa quá trình lắp ráp và giảm chi phí. \ n \ n3. Tính kinh tế theo quy mô: Tăng số lượng sản phẩm được sản xuất có thể được hưởng lợi từ tính kinh tế theo quy mô, vì chi phí trên mỗi đơn vị giảm khi số lượng sản xuất tăng lên. Khám phá các cách để tăng nhu cầu để biện minh cho việc mở rộng quy mô sản xuất. Cân nhắc mua số lượng lớn nguyên liệu, linh kiện hoặc vật tư với chi phí thấp hơn."}</w:t>
      </w:r>
    </w:p>
    <w:p w14:paraId="45542AF0" w14:textId="77777777" w:rsidR="00F32952" w:rsidRDefault="00D22A0E">
      <w:r>
        <w:t xml:space="preserve">{"câu hỏi": "Mô tả sự khác biệt giữa cách tiếp cận chủ động và phản ứng để giải quyết vấn đề", "trả lời": "Một cách tiếp cận chủ động để giải quyết vấn đề liên quan đến việc xác định các vấn đề tiềm ẩn trước khi chúng phát sinh và thực hiện các biện pháp phòng ngừa để tránh hoặc giảm thiểu tác động của chúng. Cách tiếp cận này đòi hỏi tầm nhìn xa, dự đoán và lập kế hoạch. Bằng cách chủ động, các cá nhân hoặc tổ chức có thể chuẩn bị cho các vấn đề tiềm ẩn và có một kế hoạch hành động sẵn sàng để thực hiện. Kết quả là, họ có thể giảm thiểu hậu quả của vấn đề và tiết kiệm thời gian, nguồn lực và công sức. Mặt khác, một cách tiếp cận phản ứng để giải quyết vấn đề liên quan đến việc phản ứng với các vấn đề khi chúng </w:t>
      </w:r>
      <w:r>
        <w:lastRenderedPageBreak/>
        <w:t>phát sinh. Cách tiếp cận này tập trung vào việc giải quyết hậu quả của một vấn đề hơn là ngăn chặn nó xảy ra. Trong cách tiếp cận phản ứng, các cá nhân hoặc tổ chức có thể cần phải hành động nhanh chóng và dứt khoát để giảm thiểu thiệt hại và giải quyết vấn đề. Cách tiếp cận này có thể hiệu quả hơn khi vấn đề bất ngờ hoặc không thể đoán trước, nhưng nó cũng có thể căng thẳng hơn, tốn thời gian và tốn nhiều tài nguyên hơn. Tóm lại, sự khác biệt chính giữa cách tiếp cận chủ động và phản ứng để giải quyết vấn đề là thời gian và trọng tâm của các hành động được thực hiện. Một cách tiếp cận chủ động tập trung vào việc ngăn chặn các vấn đề xảy ra, trong khi cách tiếp cận phản ứng tập trung vào việc giải quyết các vấn đề sau khi chúng phát sinh. Cả hai cách tiếp cận đều có ưu điểm và nhược điểm, và chiến lược hiệu quả nhất có thể khác nhau tùy thuộc vào tình huống cụ thể."}</w:t>
      </w:r>
    </w:p>
    <w:p w14:paraId="490018DF" w14:textId="77777777" w:rsidR="00F32952" w:rsidRDefault="00D22A0E">
      <w:r>
        <w:t>{"câu hỏi": "Phân tích tuyên bố sau: "Công nghệ đang thay đổi thế giới, tốt hơn hoặc tồi tệ hơn", "câu trả lời": "Tuyên bố "Công nghệ đang thay đổi thế giới, tốt hơn hoặc tồi tệ hơn" nhấn mạnh sức mạnh biến đổi của công nghệ trong cuộc sống của chúng ta và thừa nhận rằng tác động của nó có thể là cả tích cực và tiêu cực. Về mặt ảnh hưởng tích cực, công nghệ đã tăng cường đáng kể khả năng giao tiếp, tiếp cận thông tin và cải thiện các lĩnh vực khác nhau như chăm sóc sức khỏe, giáo dục và giao thông vận tải. Mặt khác, các khía cạnh tiêu cực của tiến bộ công nghệ bao gồm các mối quan tâm liên quan đến quyền riêng tư, an ninh, dịch chuyển công việc và thậm chí là nghiện. Tuyên bố cho thấy rằng trong khi công nghệ có tiềm năng mang lại lợi ích to lớn cho nhân loại, điều quan trọng là phải tiếp cận nó một cách thận trọng và xem xét các hậu quả tiềm tàng của nó.</w:t>
      </w:r>
    </w:p>
    <w:p w14:paraId="23C6FB21" w14:textId="77777777" w:rsidR="00F32952" w:rsidRDefault="00D22A0E">
      <w:r>
        <w:t>{"câu hỏi": "Đề xuất cách tiết kiệm năng lượng trong bệnh viện", "trả lời": "Một cách hiệu quả để tiết kiệm năng lượng trong bệnh viện là thực hiện các công nghệ và thực hành tiết kiệm năng lượng. Ví dụ, các bệnh viện có thể lắp đặt đèn LED chiếu sáng và cảm biến chiếm dụng để giảm tiêu thụ năng lượng ở những khu vực không phải lúc nào cũng được sử dụng. Hệ thống sưởi ấm và làm mát tiết kiệm năng lượng, cũng như cách nhiệt và thông gió thích hợp, cũng có thể tạo ra tác động đáng kể đến việc sử dụng năng lượng tổng thể. Ngoài ra, các bệnh viện có thể thực hiện chương trình nhắc nhở nhân viên và bệnh nhân tắt đèn và rút phích cắm điện tử khi không sử dụng. Bằng cách thường xuyên phân tích và giám sát việc sử dụng năng lượng, các bệnh viện có thể xác định các khu vực cần cải thiện và điều chỉnh để giảm mức tiêu thụ năng lượng tổng thể của họ."}</w:t>
      </w:r>
    </w:p>
    <w:p w14:paraId="239CEBD8" w14:textId="77777777" w:rsidR="00F32952" w:rsidRDefault="00D22A0E">
      <w:r>
        <w:t xml:space="preserve">{"câu hỏi": "Mô tả mục đích của phân tích công việc", "câu trả lời": "Phân tích công việc là quá trình thu thập, kiểm tra và giải thích dữ liệu về một công việc cụ thể để xác định và xác định các nhiệm vụ, trách nhiệm, yêu cầu và điều kiện làm việc thiết yếu. Mục đích của nó là cung cấp một sự hiểu biết rõ ràng và chính xác về công việc và những gì cần thiết để thực hiện nó thành công. \ n \ n Có một số lý do tại sao phân tích công việc là quan trọng đối với các tổ chức. Một trong những mục đích chính của nó là giúp phát triển các mô tả công việc, cung cấp thông tin về các nhiệm vụ, nhiệm vụ và trách nhiệm cần thiết cho một công việc cụ thể. Thông tin này có thể được sử dụng để xác định kiến thức, kỹ năng và khả năng cần thiết cho vị trí này, cũng như thiết lập các tiêu chuẩn và kỳ vọng về hiệu suất. Phân tích công việc cũng thông báo cho quá trình tuyển dụng và lựa chọn bằng cách cung cấp sự hiểu biết rõ ràng về những gì cần thiết cho công việc và loại cá nhân nào sẽ thành công trong vai trò. </w:t>
      </w:r>
      <w:r>
        <w:lastRenderedPageBreak/>
        <w:t>Điều này, đến lượt nó, có thể giúp kết hợp đúng cá nhân với công việc và giảm doanh thu, dẫn đến lực lượng lao động hiệu quả và năng suất hơn. Ngoài ra, phân tích công việc có thể hỗ trợ thiết kế các chương trình đào tạo, bằng cách xác định kiến thức, kỹ năng và khả năng cần thiết cho công việc và đảm bảo rằng các chương trình đào tạo phù hợp với những nhu cầu này. Cuối cùng, phân tích công việc có thể thông báo cho quá trình đánh giá công việc, được sử dụng để xác định giá trị tương đối của công việc trong tổ chức và thông báo các quyết định xung quanh việc trả lương và bồi thường. Nhìn chung, mục đích của phân tích công việc là cung cấp thông tin có giá trị về công việc, để thông báo các quyết định quan trọng xung quanh thiết kế và phát triển công việc, tuyển dụng, lựa chọn, đào tạo,  và bồi thường, và để đảm bảo rằng các tổ chức có hiệu lực và hiệu quả trong việc quản lý nguồn nhân lực của họ."}</w:t>
      </w:r>
    </w:p>
    <w:p w14:paraId="5610828D" w14:textId="77777777" w:rsidR="00F32952" w:rsidRDefault="00D22A0E">
      <w:r>
        <w:t>{"câu hỏi": "Giải thích khái niệm phản hồi mang tính xây dựng", "câu trả lời": "Phản hồi mang tính xây dựng là một quá trình cung cấp các nhận xét và đề xuất hữu ích để cải thiện hiệu suất hoặc hành vi của một người. Đó là một hình thức chỉ trích tập trung vào việc xác định các lĩnh vực cần cải thiện trong khi thừa nhận các khía cạnh tích cực. Nó dựa trên khái niệm hỗ trợ tăng trưởng và phát triển hơn là đánh giá con người. Phản hồi mang tính xây dựng là một công cụ thiết yếu trong phát triển cá nhân và nghề nghiệp, vì nó giúp các cá nhân xác định điểm yếu của họ, làm việc với chúng và cải thiện hiệu suất tổng thể của họ. Điều cần thiết là phải đưa ra phản hồi mang tính xây dựng một cách tôn trọng, tích cực và có thiện chí, để thông điệp được đón nhận đầy đủ và mang lại lợi ích cho người nhận."}</w:t>
      </w:r>
    </w:p>
    <w:p w14:paraId="526D4732" w14:textId="77777777" w:rsidR="00F32952" w:rsidRDefault="00D22A0E">
      <w:r>
        <w:t>{"câu hỏi": "Năm sản phẩm chính mà một công ty máy ảnh hàng đầu như Nikon sẽ cung cấp là gì?", "câu trả lời": "Một công ty máy ảnh hàng đầu như Nikon cung cấp một loạt các sản phẩm cho khách hàng của họ để ghi lại và lưu giữ những kỷ niệm. Năm sản phẩm hàng đầu mà Nikon cung cấp bao gồm: \ n \ n1. Máy ảnh DSLR: Nikon cung cấp nhiều lựa chọn máy ảnh DSLR cho các nhiếp ảnh gia ở mọi cấp độ kỹ năng. Những máy ảnh này có ống kính hoán đổi cho nhau và cho phép kiểm soát hoàn toàn các cài đặt như tốc độ màn trập, khẩu độ và ISO. \ n \ n2. Máy ảnh không gương lật: Máy ảnh không gương lật của Nikon cung cấp chất lượng và độ chính xác của máy ảnh DSLR trong một thân máy nhỏ gọn và nhẹ hơn. Những chiếc máy ảnh này hoàn hảo cho du lịch, sự kiện và chụp ảnh hàng ngày. \ n \ n3. Máy ảnh kỹ thuật số nhỏ gọn: Đối với những người muốn có một máy ảnh dễ sử dụng để sử dụng hàng ngày, Nikon cung cấp một loạt các máy ảnh kỹ thuật số nhỏ gọn với cảm biến hình ảnh chất lượng cao, khả năng zoom quang học và điều khiển thân thiện với người dùng. \ n \ n4. Ống kính máy ảnh: Như thể các dịch vụ máy ảnh của họ là không đủ, Nikon cũng cung cấp một loạt các ống kính cho máy ảnh DSLR và mirrorless của họ. Từ góc rộng đến tele, Nikon có ống kính phù hợp với mọi phong cách nhiếp ảnh và chủ đề. \ n \ n5. Phụ kiện: Nikon cung cấp nhiều phụ kiện để nâng cao trải nghiệm chụp ảnh, bao gồm túi máy ảnh, chân máy, đèn flash và điều khiển từ xa không dây. Những phụ kiện này được thiết kế để giúp cho việc chụp ảnh trở nên dễ dàng và thú vị hơn đối với các nhiếp ảnh gia ở mọi cấp độ."}</w:t>
      </w:r>
    </w:p>
    <w:p w14:paraId="45511930" w14:textId="77777777" w:rsidR="00F32952" w:rsidRDefault="00D22A0E">
      <w:r>
        <w:t xml:space="preserve">{"câu hỏi": "Xác định chủ đề hiện diện trong bài thơ của Shakespeare \"Sonnet 18\".", "câu trả lời": "Chủ đề chính trong "Sonnet 18" của Shakespeare là vẻ đẹp và sự bất tử của tình yêu. Trong bài sonnet này, Shakespeare so sánh người mình yêu với một ngày hè và gợi ý </w:t>
      </w:r>
      <w:r>
        <w:lastRenderedPageBreak/>
        <w:t>rằng vẻ đẹp của họ bền bỉ hơn bản chất thoáng qua của mùa hè. Ông lập luận rằng vẻ đẹp của họ sẽ không bao giờ phai mờ vì nó được lưu giữ trong câu thơ của ông, cho thấy rằng tình yêu và sự ngưỡng mộ mà ông dành cho người mình yêu sẽ sống mãi qua thơ của ông. Chủ đề tổng thể của sonnet là một trong những tình yêu bất diệt và sức mạnh của câu thơ để bất tử hóa nó."}</w:t>
      </w:r>
    </w:p>
    <w:p w14:paraId="53401FFA" w14:textId="77777777" w:rsidR="00F32952" w:rsidRDefault="00D22A0E">
      <w:r>
        <w:t>{"câu hỏi": "Soạn một mô tả dài Tweet về lợi ích của việc học ngoại ngữ.", "câu trả lời": "\"Học ngoại ngữ mở ra cánh cửa cho các nền văn hóa mới, cải thiện khả năng nhận thức, tăng cơ hội việc làm, nâng cao trải nghiệm du lịch và giúp bạn kết nối với mọi người từ các nơi khác nhau trên thế giới. #LanguageLearning #Multilingualism\""}</w:t>
      </w:r>
    </w:p>
    <w:p w14:paraId="5E1795FB" w14:textId="77777777" w:rsidR="00F32952" w:rsidRDefault="00D22A0E">
      <w:r>
        <w:t>{"câu hỏi": "Thiết kế một cuộc khảo sát mẫu cho khách hàng về chất lượng dịch vụ khách hàng của công ty.", "câu trả lời": "Kính gửi khách hàng,\n\nCảm ơn bạn đã chọn công ty chúng tôi cho nhu cầu của bạn. Chúng tôi đánh giá cao phản hồi của bạn và sẽ đánh giá cao nếu bạn có thể dành vài phút để hoàn thành khảo sát bên dưới. Phản hồi của bạn sẽ giúp chúng tôi cải thiện chất lượng dịch vụ khách hàng của chúng tôi. \ n \ n1. Bạn có thường xuyên sử dụng dịch vụ của chúng tôi không?\n[ ] Hàng ngày [ ] Hàng tuần [ ] Hàng tháng [ ] Hiếm khi [ ] Đây là lần đầu tiên của tôi \ n \ n2. Bạn đánh giá khả năng đáp ứng của nhóm dịch vụ khách hàng của chúng tôi như thế nào?\n[ ] Xuất sắc [ ] Tốt [ ] Công bằng [ ] Kém [ ] Rất kém \ n \ n3. Đại lý dịch vụ khách hàng của chúng tôi có thể giải quyết vấn đề của bạn một cách thỏa đáng không?\n[ ] Có [ ] Không [ ] Một phần \ n \ n4. Trên thang điểm từ 1 đến 10, bạn có khả năng giới thiệu dịch vụ khách hàng của chúng tôi cho bạn bè hoặc thành viên gia đình không? (1 là ít có khả năng nhất và 10 là rất có thể)\n[Hộp văn bản]\n\n5. Nhân viên dịch vụ khách hàng có thân thiện và lịch sự trong quá trình tương tác của bạn không?\n[ ] Có [ ] Không [ ] Trung lập \ n \ n6. Làm thế nào chúng tôi có thể cải thiện dịch vụ khách hàng của chúng tôi? Vui lòng chia sẻ bất kỳ đề xuất nào để cải thiện.\n[Hộp văn bản]\n\n7. Nhìn chung, bạn hài lòng như thế nào với trải nghiệm dịch vụ khách hàng của mình?\n[ ] Rất hài lòng [ ] Hài lòng [ ] Trung lập [ ] Không hài lòng [ ] Rất không hài lòng \ n \ n8. Có điều gì khác bạn muốn chia sẻ với chúng tôi về trải nghiệm dịch vụ khách hàng của bạn không?\n[Hộp văn bản]\n\nCảm ơn bạn đã dành thời gian hoàn thành khảo sát này. Phản hồi của bạn rất quan trọng đối với chúng tôi và sẽ giúp chúng tôi cải thiện dịch vụ khách hàng của mình.\n\nTrân trọng,\n[Tên công ty]"}</w:t>
      </w:r>
    </w:p>
    <w:p w14:paraId="49E1A80F" w14:textId="77777777" w:rsidR="00F32952" w:rsidRDefault="00D22A0E">
      <w:r>
        <w:t>{"câu hỏi": "Đề xuất hai bài tập có thể giúp tăng cường cơ vai.", "trả lời": "1. Nhấn vai: Bài tập này nhắm vào các cơ deltoid ở vai. Để thực hiện bài tập này, bạn có thể đứng hoặc ngồi và giữ một quả tạ trong mỗi tay ngang vai với lòng bàn tay hướng về phía trước. Đẩy tạ lên cho đến khi cánh tay của bạn mở rộng hoàn toàn, tạm dừng ở phía trên, sau đó từ từ hạ quả tạ trở lại vị trí bắt đầu. Lặp lại cho số lần lặp lại mong muốn.\n\n2. Tăng bên: Bài tập này cũng nhắm vào các cơ deltoid. Để thực hiện bài tập này, hãy đứng với hai chân rộng bằng hông và giữ một quả tạ trong mỗi tay ở hai bên, với lòng bàn tay hướng về phía cơ thể. Giữ cánh tay thẳng, nâng tạ sang hai bên cho đến khi chúng cao bằng vai, tạm dừng ở phía trên, sau đó từ từ hạ tạ trở lại vị trí bắt đầu. Lặp lại cho số lần lặp lại mong muốn."}</w:t>
      </w:r>
    </w:p>
    <w:p w14:paraId="70F9142C" w14:textId="77777777" w:rsidR="00F32952" w:rsidRDefault="00D22A0E">
      <w:r>
        <w:t xml:space="preserve">{"câu hỏi": "Xác định hai tính năng quan trọng của điện thoại thông minh mà người tiêu dùng nên cân nhắc khi mua hàng.", "trả lời": "Hai tính năng quan trọng của điện thoại thông </w:t>
      </w:r>
      <w:r>
        <w:lastRenderedPageBreak/>
        <w:t>minh mà người tiêu dùng nên cân nhắc khi mua hàng là sức mạnh xử lý và thời lượng pin. \n\n1. Sức mạnh xử lý: Sức mạnh xử lý của điện thoại thông minh xác định tốc độ nó có thể thực hiện các tác vụ và chạy ứng dụng. Một chiếc điện thoại có bộ xử lý nhanh sẽ có thể mở ứng dụng nhanh chóng, chạy nhiều ứng dụng cùng một lúc và thực hiện các tác vụ phức tạp. Điện thoại cao cấp hơn thường có bộ xử lý mạnh hơn, mang lại trải nghiệm người dùng mượt mà và nhanh hơn. Người tiêu dùng nên xem xét sức mạnh xử lý của điện thoại khi mua hàng, vì nó có thể ảnh hưởng lớn đến trải nghiệm tổng thể của họ với thiết bị. \ n \ n2. Tuổi thọ pin: Tuổi thọ pin cũng là một yếu tố quan trọng cần xem xét khi mua điện thoại thông minh. Một chiếc điện thoại có thời lượng pin dài sẽ có thể kéo dài suốt cả ngày mà không cần phải sạc. Điều này đặc biệt quan trọng đối với những người thường xuyên di chuyển hoặc sử dụng điện thoại nhiều trong suốt cả ngày. Người tiêu dùng nên tìm kiếm một chiếc điện thoại có dung lượng pin lớn hoặc có các tính năng tiết kiệm năng lượng, để đảm bảo rằng điện thoại của họ sẽ tồn tại miễn là họ cần."}</w:t>
      </w:r>
    </w:p>
    <w:p w14:paraId="1E87DC30" w14:textId="77777777" w:rsidR="00F32952" w:rsidRDefault="00D22A0E">
      <w:r>
        <w:t>{"câu hỏi": "Mục đích của việc sử dụng khảo sát trực tuyến là gì?", "câu trả lời": "Mục đích của việc sử dụng khảo sát trực tuyến là thu thập dữ liệu và phản hồi từ một nhóm lớn người một cách nhanh chóng, hiệu quả và tiết kiệm chi phí. Khảo sát có thể được sử dụng vì nhiều lý do khác nhau như nghiên cứu thị trường, sự hài lòng của khách hàng, sự tham gia của nhân viên, v.v. Khảo sát trực tuyến cho phép các doanh nghiệp và tổ chức thu thập thông tin từ nhiều đối tượng, bất kể vị trí của họ. Chúng cung cấp một phương tiện thuận tiện để thu thập thông tin, có thể được phân tích để hiểu xu hướng, ý kiến và hành vi. Thông tin này có giá trị để đưa ra quyết định sáng suốt, đưa ra chiến lược và cải thiện sản phẩm và dịch vụ. Nhìn chung, khảo sát trực tuyến đóng vai trò là một công cụ thiết yếu để thu thập dữ liệu quan trọng và hiểu rõ hơn về các khía cạnh khác nhau của kinh doanh và xã hội."}</w:t>
      </w:r>
    </w:p>
    <w:p w14:paraId="5D16EF2F" w14:textId="77777777" w:rsidR="00F32952" w:rsidRDefault="00D22A0E">
      <w:r>
        <w:t xml:space="preserve">{"câu hỏi": "Phác thảo các bước để làm sạch và vệ sinh nhà bếp.", "trả lời": "Làm sạch và vệ sinh nhà bếp có thể giúp giữ vệ sinh và không có vi khuẩn có hại, có thể ngăn ngừa sự lây lan của bệnh tật. Dưới đây là phác thảo các bước để làm sạch và vệ sinh nhà bếp: \ n \ n1. Làm sạch bề mặt: Bắt đầu bằng cách làm trống các bề mặt bếp như mặt bàn, bàn, bồn rửa và bếp của bất kỳ sự lộn xộn, bát đĩa và thức ăn thừa còn sót lại. Điều này sẽ giúp làm sạch bề mặt và thiết bị dễ dàng hơn. \ n \ n2. Sắp xếp và lưu trữ các vật dụng: Sắp xếp và cất đi các vật dụng không thuộc về nhà bếp như thư, chìa khóa hoặc túi xách. Lưu trữ các thành phần thực phẩm, bát đĩa và dụng cụ trong tủ, ngăn kéo hoặc phòng đựng thức ăn được chỉ định của họ. \ n \ n3. Rửa bát: Đổ đầy nước xà phòng nóng vào bồn rửa và rửa chén thật kỹ, đảm bảo chà sạch mọi dư lượng thực phẩm tích lũy. Rửa sạch bát đĩa và lau khô trước khi cất đi.\n\n4. Làm sạch bề mặt, thiết bị và phần cứng: Bắt đầu bằng cách lau mặt bàn, bàn và bếp bằng vải hoặc miếng bọt biển ngâm trong nước xà phòng nóng. Làm sạch các thiết bị bao gồm tủ lạnh, lò nướng và lò vi sóng, đảm bảo làm theo hướng dẫn vệ sinh của nhà sản xuất. Đừng quên làm sạch phần cứng như núm, tay cầm và vòi nước. \ n \ n5. Quét và lau sàn: Quét sàn bếp để loại bỏ bụi bẩn hoặc mảnh vụn. Đổ đầy nước xà phòng nóng vào xô và sử dụng cây lau nhà hoặc vải để lau sàn, đảm bảo đến các góc và dưới tủ. \ n \ n6. Khử trùng bề mặt: Sau khi làm sạch, điều quan trọng là phải vệ sinh các bề mặt tiếp xúc với thực phẩm hoặc tay thường xuyên như mặt bàn, bồn rửa và thớt. Sử dụng bình xịt hoặc khăn lau khử trùng, hoặc dung dịch thuốc tẩy và nước, để tiêu diệt bất kỳ vi khuẩn hoặc vi trùng nào còn sót lại. \ n \ n7. </w:t>
      </w:r>
      <w:r>
        <w:lastRenderedPageBreak/>
        <w:t>Loại bỏ rác và tái chế: Cuối cùng, đổ rác và tái chế, và làm sạch thùng rác bằng vải hoặc miếng bọt biển ngâm trong nước xà phòng nóng. Đặt một chiếc túi mới vào thùng rác và rửa tay thật kỹ.\n\nBằng cách làm theo các bước này, bạn có thể làm sạch và vệ sinh nhà bếp của mình một cách hiệu quả, làm cho nó trở thành một nơi an toàn và lành mạnh hơn để nấu ăn và ăn uống."}</w:t>
      </w:r>
    </w:p>
    <w:p w14:paraId="53E2BE6E" w14:textId="77777777" w:rsidR="00F32952" w:rsidRDefault="00D22A0E">
      <w:r>
        <w:t>{"câu hỏi": "Liệt kê ba bước để cải thiện hiệu quả năng lượng tại nơi làm việc.", "trả lời": "1. **Khuyến khích nhân viên tắt đèn và thiết bị**: Khuyến khích nhân viên tắt đèn, màn hình và các thiết bị điện tử khác khi không sử dụng. Điều này làm giảm lãng phí năng lượng và giúp giảm mức tiêu thụ năng lượng tổng thể tại nơi làm việc. \ n \ n2. ** Lắp đặt thiết bị tiết kiệm năng lượng: ** Thay thế thiết bị cũ, chẳng hạn như máy tính, máy in và các thiết bị khác, bằng các mô hình mới hơn, tiết kiệm năng lượng hơn. Chúng thường sử dụng ít năng lượng hơn nhiều, giúp giảm mức tiêu thụ năng lượng tổng thể tại nơi làm việc. \ n \ n3. ** Thực hiện chính sách kiểm soát nhiệt độ: ** Thiết lập chính sách kiểm soát nhiệt độ khuyến khích nhân viên giữ bộ điều chỉnh nhiệt ở mức vừa phải. Điều này giúp giảm tiêu thụ năng lượng bằng cách ngăn hệ thống sưởi ấm và làm mát làm việc nhiều hơn mức cần thiết để duy trì nhiệt độ thoải mái."}</w:t>
      </w:r>
    </w:p>
    <w:p w14:paraId="3CB0726E" w14:textId="77777777" w:rsidR="00F32952" w:rsidRDefault="00D22A0E">
      <w:r>
        <w:t>{"câu hỏi": "Xây dựng một danh sách các câu hỏi để biên tập viên hỏi người viết trong quá trình sửa đổi.", "trả lời": "1. Bạn có thể làm rõ thông điệp hoặc chủ đề chính mà bạn muốn người đọc rút ra từ tác phẩm này không?\n2. Có bất kỳ lĩnh vực nào mà câu chuyện cảm thấy rời rạc hoặc khó hiểu không? Làm thế nào chúng ta có thể làm rõ chúng?\n3. Là giai điệu nhất quán trong suốt tác phẩm, hoặc có những phần mà nó cảm thấy chói tai?\n4. Tất cả các nhân vật và hành động / động cơ của họ có được phát triển đầy đủ và đáng tin cậy không?\n5. Nhịp độ của tác phẩm có phù hợp với câu chuyện được kể không? Có đoạn nào cảm thấy quá vội vàng hoặc quá chậm không?\n6. Có bất kỳ lựa chọn phong cách nào có thể được làm lại để cải thiện độ rõ ràng hoặc tác động không? \ n7. Tất cả các tuyên bố có chính xác và được hỗ trợ bởi bằng chứng, khi cần thiết không?\n8. Có bất kỳ thông tin hoặc bối cảnh nào có thể được thêm vào để làm phong phú thêm sự hiểu biết của người đọc không?\n9. Có bất kỳ cụm từ hoặc mô tả nào bị lạm dụng hoặc sáo rỗng \ u00e9d có thể được làm lại không? \n10. Kết thúc có thỏa mãn không và nó có khép lại hay để lại cho độc giả điều gì đó để suy nghĩ?"}</w:t>
      </w:r>
    </w:p>
    <w:p w14:paraId="5822B216" w14:textId="77777777" w:rsidR="00F32952" w:rsidRDefault="00D22A0E">
      <w:r>
        <w:t xml:space="preserve">{"câu hỏi": "Đề xuất ba bước thực tế mà doanh nghiệp có thể thực hiện để giảm chất thải.", "Trả lời": "1. Tiến hành kiểm toán chất thải: Bằng cách phân tích các loại và số lượng chất thải được tạo ra trong một doanh nghiệp, ban quản lý có thể xác định các cơ hội để tái chế, giảm thiểu hoặc loại bỏ chất thải không cần thiết. Kiểm toán chất thải thường xuyên sẽ giúp theo dõi tiến độ và thực hiện các thay đổi thích hợp đối với kế hoạch giảm thiểu chất thải. \ n \ n2. Thực hiện chương trình tái chế: Thiết lập chương trình tái chế là một trong những cách hiệu quả nhất để giảm chất thải trong doanh nghiệp. Bằng cách cung cấp nhãn tái chế thích hợp và đào tạo nhân viên về những gì có thể tái chế, các công ty có thể giảm đáng kể lượng rác được gửi đến các bãi chôn lấp. Ngoài ra, họ có thể cố gắng chuyển đổi chất thải thành tài nguyên có giá trị cho các tổ chức khác, như cung cấp chất thải thực phẩm cho các trang trại để sử dụng làm phân trộn. \ n \ n3. Xem xét tính bền vững trong chuỗi cung ứng: </w:t>
      </w:r>
      <w:r>
        <w:lastRenderedPageBreak/>
        <w:t>Chọn nhà cung cấp ưu tiên tính bền vững và làm việc với họ để giảm chất thải tại nguồn. Ví dụ, chuyển sang vật liệu đóng gói có thể trả lại, tái sử dụng hoặc tái chế có thể có tác động đáng kể đến việc giảm chất thải. Ngoài ra, các công ty có thể làm việc với các nhà cung cấp để tối ưu hóa số lượng đặt hàng và giảm sản xuất thừa, từ đó giảm thiểu lãng phí."}</w:t>
      </w:r>
    </w:p>
    <w:p w14:paraId="4616E4D0" w14:textId="77777777" w:rsidR="00F32952" w:rsidRDefault="00D22A0E">
      <w:r>
        <w:t>{"question": "Mô tả architexture của một ứng dụng web.", "answer": "Một ứng dụng web thường tuân theo kiến trúc nhiều tầng, bao gồm một số lớp hoạt động cùng nhau để mang lại trải nghiệm người dùng liền mạch.\n\n1. Front-End / Client Tier: Đây là lớp trên cùng của ứng dụng web và là lớp mà người dùng tương tác. Lớp này bao gồm giao diện người dùng và logic phía máy khách chạy trong trình duyệt web của người dùng, thường được phát triển bằng HTML, CSS và JavaScript. \ n \ n2. Bậc ứng dụng: Bậc ứng dụng, còn được gọi là tầng giữa, chứa logic phía máy chủ xử lý chức năng cốt lõi của ứng dụng web. Lớp này chịu trách nhiệm xử lý các yêu cầu của người dùng, tương tác với cơ sở dữ liệu và trả về phản hồi cho tầng máy khách. Lớp này thường được phát triển bằng các ngôn ngữ như Java, Python, PHP, Ruby hoặc JavaScript (Node.js).\n\n3. Tầng cơ sở dữ liệu: Tầng cơ sở dữ liệu là lớp dưới cùng của kiến trúc và chịu trách nhiệm lưu trữ và truy xuất dữ liệu một cách an toàn. Lớp này bao gồm một hệ thống quản lý cơ sở dữ liệu như MySQL, PostgreSQL, MongoDB hoặc Oracle cho phép tầng ứng dụng giao tiếp với dữ liệu. \ n \ n Các tầng này giao tiếp với nhau thông qua API (Giao diện lập trình ứng dụng) và các giao thức như HTTP (Giao thức truyền siêu văn bản). Các yêu cầu được gửi từ tầng máy khách đến tầng ứng dụng, xử lý yêu cầu và tương tác với tầng cơ sở dữ liệu nếu cần, trước khi gửi phản hồi trở lại tầng máy khách để hiển thị cho người dùng. \ n \ n Trong nhiều trường hợp, một ứng dụng web cũng có thể sử dụng các thành phần kiến trúc khác như cân bằng tải,  máy chủ lưu vào bộ nhớ đệm và Mạng phân phối nội dung (CDN) để đảm bảo tính sẵn sàng cao và thời gian phản hồi nhanh.\n\nNhìn chung, kiến trúc của ứng dụng web được thiết kế để cung cấp một hệ thống có thể mở rộng, có thể bảo trì và đáng tin cậy với trải nghiệm người dùng mượt mà."}</w:t>
      </w:r>
    </w:p>
    <w:p w14:paraId="7754CBD6" w14:textId="77777777" w:rsidR="00F32952" w:rsidRDefault="00D22A0E">
      <w:r>
        <w:t>{"question": "Show how to add a backround color to a text", "answer": "Dưới đây là ví dụ về cách bạn có thể thêm màu nền vào văn bản bằng HTML và CSS:\n\n''html\n&lt;!-- HTML Code --&gt;\n&lt;p class=\"colored-background\"&gt;Văn bản này có màu nền&lt;/p&gt;\n''\n\n'''css\n/* Mã CSS */\n.colored-background {\n background-color:  yellow;\n}\n'''\n\nTrong mã HTML ở trên, chúng ta có phần tử '&lt;p&gt;' chứa văn bản chúng ta muốn tô màu và chúng ta đã đặt cho nó một tên lớp là 'nền màu', chúng ta có thể nhắm mục tiêu bằng CSS. Trong mã CSS, chúng ta có một bộ chọn lớp '.colored-background' chọn phần tử '&lt;p&gt;' với lớp 'colored-background' và thêm màu nền màu vàng vào nó bằng cách sử dụng thuộc tính 'background-color'.\n\nKhi bạn tải mã này vào trình duyệt web, văn bản \"This text has a background color\" sẽ được hiển thị với màu nền màu vàng. Bạn có thể thay đổi màu nền thành bất kỳ màu nào khác bằng cách thay đổi giá trị của thuộc tính 'background-color' thành bất kỳ giá trị màu CSS hợp lệ nào."}</w:t>
      </w:r>
    </w:p>
    <w:p w14:paraId="0B1CCD80" w14:textId="77777777" w:rsidR="00F32952" w:rsidRDefault="00D22A0E">
      <w:r>
        <w:t xml:space="preserve">{"câu hỏi": "Tên của tên lửa được phóng gần đây nhất là gì?", "câu trả lời": "Nếu không có ngày và bối cảnh cụ thể, rất khó để xác định tên lửa được phóng gần đây nhất trên toàn cầu. Tính đến ngày 16/7/2021, vụ phóng tên lửa gần đây nhất là tên lửa Soyuz 2.1a mang theo </w:t>
      </w:r>
      <w:r>
        <w:lastRenderedPageBreak/>
        <w:t>36 vệ tinh liên lạc OneWeb. Vụ phóng diễn ra vào ngày 1/7/2021, từ sân bay vũ trụ Vostochny ở Nga. Tuy nhiên, xin lưu ý rằng các vụ phóng tên lửa là một sự xuất hiện phổ biến và thông tin này có thể nhanh chóng trở nên lỗi thời. Bạn có thể kiểm tra các trang web dành riêng cho Không gian hoặc các trang web liên quan đến các Cơ quan Vũ trụ cụ thể, như NASA, Roscosmos, ESA, SpaceX hoặc các cơ quan khác để biết danh sách các vụ phóng tên lửa cập nhật nhất."}</w:t>
      </w:r>
    </w:p>
    <w:p w14:paraId="6B046B9C" w14:textId="77777777" w:rsidR="00F32952" w:rsidRDefault="00D22A0E">
      <w:r>
        <w:t>{"question": "Kể tên 5 phương pháp có thể được sử dụng để đảm bảo bảo mật dữ liệu.", "trả lời": "Có một số phương pháp có thể được sử dụng để đảm bảo bảo mật dữ liệu, bao gồm:\n\n1. Mã hóa: Kỹ thuật này liên quan đến việc mã hóa thông tin để chỉ những người có khóa giải mã chính xác mới có thể truy cập được. Nó có thể được sử dụng để bảo vệ dữ liệu cả trong khi nó được lưu trữ và trong quá trình truyền. \ n \ n2. Kiểm soát truy cập: Kiểm soát truy cập có thể được sử dụng để chỉ định ai được phép truy cập một số dữ liệu nhất định và họ được phép làm gì với dữ liệu đó. Điều này có thể đạt được thông qua các cơ chế như xác thực người dùng hoặc bảo vệ mật khẩu. \ n \ n3. Tường lửa: Tường lửa có thể được sử dụng để ngăn chặn truy cập trái phép vào mạng hoặc hệ thống. Chúng hoạt động như một rào cản giữa mạng nội bộ và mạng bên ngoài, kiểm tra lưu lượng đến và đi để đảm bảo tuân thủ các chính sách bảo mật được xác định trước. Sao lưu và phục hồi dữ liệu: Thường xuyên sao lưu dữ liệu là một bước quan trọng trong việc bảo vệ chống mất dữ liệu do các sự kiện như lỗi phần cứng hoặc tấn công mạng. Các quy trình khôi phục cũng nên được đưa ra để đảm bảo rằng dữ liệu có thể được khôi phục nếu cần thiết. \ n \ n5. Cập nhật và bảo trì thường xuyên: Luôn cập nhật phần mềm, hệ điều hành và phần cứng với các bản vá và cập nhật bảo mật mới nhất là rất quan trọng trong việc bảo vệ chống lại các lỗ hổng đã biết. Kiểm tra bảo trì thường xuyên có thể giúp xác định và khắc phục mọi sự cố tiềm ẩn trước khi chúng dẫn đến mất dữ liệu hoặc vi phạm bảo mật."}</w:t>
      </w:r>
    </w:p>
    <w:p w14:paraId="23A11DC9" w14:textId="77777777" w:rsidR="00F32952" w:rsidRDefault="00D22A0E">
      <w:r>
        <w:t>{"câu hỏi": "Viết 5 câu miêu tả một khu rừng.", "trả lời": "1) Khu rừng là một biển cây cao chót vót vô tận trải dài lên bầu trời, cành của chúng dày đặc với những tán lá xanh tươi tốt.\n2) Những tia nắng vàng lọc xuống qua những chiếc lá, tỏa ra ánh sáng ấm áp trên nền rừng.\n3) Một bản giao hưởng của tiếng chim hót líu lo, lá xào xạc,  Và dòng suối chảy nhẹ nhàng gần đó tràn ngập không khí yên tĩnh.\n4) Khu rừng sống động với mùi hương của đất ẩm, gỗ và kim thông tươi, tạo ra một mùi thơm nồng nàn lấp đầy các giác quan của bạn.\n5) Những con đường mòn uốn khúc qua những khu rừng rộng lớn, mỗi khúc cua đều tiết lộ những kỳ quan mới, tạo thành những cụm hoa dại đầy màu sắc cho đến động vật hoang dã phi tiêu."}</w:t>
      </w:r>
    </w:p>
    <w:p w14:paraId="770060E3" w14:textId="77777777" w:rsidR="00F32952" w:rsidRDefault="00D22A0E">
      <w:r>
        <w:t>{"câu hỏi": "Tìm giá trị của x trong phương trình sau: 3x + 2 = 12", "trả lời": "Để tìm giá trị của x trong phương trình 3x + 2 = 12, chúng ta cần giải cho x. Chúng ta có thể bắt đầu bằng cách cô lập số hạng x ở một bên của phương trình. Đây là giải pháp từng bước:\n\n3x + 2 = 12\n\nBước 1: Trừ 2 từ cả hai vế để cô lập số hạng 3x:\n3x + 2 - 2 = 12 -2\n3x = 10\n\nBước 2: Chia cả hai vế cho 3 để tự lấy giá trị của x:\n(3x) / 3 = 10 / 3\nx = 10 / 3\n\nVì vậy, giá trị của x trong phương trình 3x + 2 = 12 là x = 3,3333 hoặc x = 10/3."}</w:t>
      </w:r>
    </w:p>
    <w:p w14:paraId="6491DF7F" w14:textId="77777777" w:rsidR="00F32952" w:rsidRDefault="00D22A0E">
      <w:r>
        <w:t xml:space="preserve">{"câu hỏi": "Thiết kế thiệp tắm cho em bé.", "trả lời": "Chắc chắn rồi! Dưới đây là một thiết kế có thể được sử dụng cho thẻ tắm trẻ em:\n\nMặt trước:\n[Hình ảnh một con cò bế em bé </w:t>
      </w:r>
      <w:r>
        <w:lastRenderedPageBreak/>
        <w:t>trong chăn]\nLớp phủ văn bản: \"Một bó niềm vui đang trên đường!\"\n\nBên trong bên trái:\n[Hình ảnh dấu chân em bé]\nLớp phủ văn bản: \"Mười ngón tay út, mười ngón chân út, với tình yêu và ân sủng,  gia đình chúng tôi phát triển.\"\n\nInside right:\n\"Hãy cùng chúng tôi tắm cho em bé để chào mừng sự xuất hiện của đứa con nhỏ của chúng tôi.\nDate: [Ngày]\nTime: [Thời gian]\nĐịa điểm: [Địa chỉ]\nRSVP: [Thông tin liên hệ]\nChúng tôi rất nóng lòng được gặp bạn ở đó!\n\nBack:\n[Hình ảnh của một người mẹ và voi con hoặc động vật con khác] \nLớp phủ văn bản: \"Tình yêu và phước lành từ [tên của chủ nhà]\""}</w:t>
      </w:r>
    </w:p>
    <w:p w14:paraId="4B37EEDE" w14:textId="77777777" w:rsidR="00F32952" w:rsidRDefault="00D22A0E">
      <w:r>
        <w:t>{"câu hỏi": "Mô tả bối cảnh của cuốn sách \"Alice ở xứ sở thần tiên\".", "câu trả lời": "Bối cảnh của cuốn sách \"Alice ở xứ sở thần tiên\" chủ yếu là trong một thế giới giả tưởng nằm trong một cái hố thỏ mà Alice, nhân vật chính, rơi vào. Thế giới siêu thực này được gọi là Xứ sở thần tiên và chứa đầy những sinh vật được nhân hóa kỳ lạ, những sự kiện ma thuật và các sự kiện phi logic. Môi trường thay đổi từ cảnh này sang cảnh khác, bao gồm những khu vườn tươi tốt, rừng và sân hoàng gia của Nữ hoàng của những trái tim. Khi Alice di chuyển qua các khu vực khác nhau của Wonderland, cô gặp phải những tình huống bất thường và khó hiểu, như thay đổi kích thước, tham dự một bữa tiệc trà bất thường và tham gia vào một thử nghiệm vô nghĩa. Bối cảnh của cuốn sách giống như giấc mơ và hay thay đổi, với một chút phi logic và vô lý."}</w:t>
      </w:r>
    </w:p>
    <w:p w14:paraId="3BD38B6C" w14:textId="77777777" w:rsidR="00F32952" w:rsidRDefault="00D22A0E">
      <w:r>
        <w:t>{"question": "Write a css class for an element with a rounded border", "answer": "Here is an example of a CSS class for an element with a rounded border:\n\n'''css\n.rounded-border {\n border: 1px solid #000000;\n border-radius: 10px;\n}\n''\n\nThis sẽ tạo ra một đường viền xung quanh bất kỳ phần tử nào có lớp 'rounded-border' được gán. Thuộc tính 'border' đặt chiều rộng, kiểu và màu sắc của đường viền của phần tử. Trong trường hợp này, nó được đặt thành rộng 1 pixel, một đường liền nét và màu đen. Thuộc tính 'border-radius' xác định bán kính của các góc của phần tử, tạo cho nó các cạnh tròn. Trong ví dụ này, bán kính được đặt thành 10 pixel. Bạn có thể điều chỉnh giá trị của cả hai thuộc tính để tùy chỉnh hình thức của viền tròn."}</w:t>
      </w:r>
    </w:p>
    <w:p w14:paraId="3D9880BB" w14:textId="77777777" w:rsidR="00F32952" w:rsidRDefault="00D22A0E">
      <w:r>
        <w:t xml:space="preserve">{"câu hỏi": "Mô tả món ăn của Thái Lan", "trả lời": "Ẩm thực Thái Lan là sự pha trộn giữa hương vị đậm đà và các thành phần thơm tạo ra sự cân bằng hài hòa giữa vị ngọt, chua, mặn, đắng và cay. Thực phẩm ở Thái Lan khác nhau giữa các vùng khác nhau, nhưng một số thành phần phổ biến được tìm thấy trong suốt bao gồm gạo, mì, rau, thảo mộc và gia vị. \ n \ n Gạo là một yếu tố chính của ẩm thực Thái Lan và được phục vụ trong hầu hết các bữa ăn, cho dù đó là xào, luộc, hoặc được sử dụng để làm cháo hoặc cơm chiên. Mì, được làm từ gạo hoặc lúa mì, cũng rất phổ biến và có thể được tìm thấy phục vụ với nhiều nước dùng, nước sốt và toppings khác nhau trong nhiều món ăn Thái Lan. \ n \ nThai thực phẩm được biết đến với việc sử dụng các loại thảo mộc tươi và gia vị như sả, riềng, rau mùi, húng quế, lá chanh kaffir, gừng và tỏi, mang lại cho các món ăn hương vị riêng biệt của họ. Ớt Thái Lan cũng được sử dụng rộng rãi để thêm các mức nhiệt khác nhau cho thực phẩm. Một số món ăn phổ biến của Thái Lan bao gồm súp Tom Yum (súp chua nóng với sả, lá chanh kaffir và ớt), Pad Thai (mì gạo xào với rau, đậu phộng và nước sốt tangy) và cà ri xanh (một món cà ri cay làm từ ớt xanh,  nước cốt dừa và húng quế Thái).\n\nNhiều món ăn Thái Lan cũng đi kèm với nhiều loại nước sốt và gia vị, bao gồm nước mắm, nước tương, tương ớt và sốt me. Trái cây </w:t>
      </w:r>
      <w:r>
        <w:lastRenderedPageBreak/>
        <w:t>tươi như xoài, đu đủ và dứa cũng thường được thưởng thức như một kết thúc ngọt ngào cho bữa ăn. Nhìn chung, thực phẩm Thái Lan là một món ăn sôi động và đầy hương vị, kết hợp các nguyên liệu truyền thống và kỹ thuật nấu ăn với sự cân bằng hương vị làm say mê vị giác."}</w:t>
      </w:r>
    </w:p>
    <w:p w14:paraId="1E8F5F40" w14:textId="77777777" w:rsidR="00F32952" w:rsidRDefault="00D22A0E">
      <w:r>
        <w:t>{"câu hỏi": "Mô tả địa chất của dãy núi Rocky", "trả lời": "Dãy núi Rocky là một dãy núi lớn trải dài khoảng 3.000 dặm từ British Columbia ở Canada đến New Mexico ở Hoa Kỳ. Địa chất của dãy núi rất phức tạp và đa dạng, với những ngọn núi đã hình thành thông qua một quá trình lâu dài và năng động kéo dài hàng trăm triệu năm. Sự hình thành của dãy núi Rocky được cho là do một thời kỳ xây dựng núi được gọi là Kiến tạo sơn Laramide xảy ra từ 80 đến 55 triệu năm trước. Trong thời gian này, các lực sâu bên trong lớp vỏ Trái đất đã khiến thạch quyển bị vênh và gập lại, và sự nâng lên đã tạo ra Rockies. Người ta tin rằng sự nén xảy ra do sự hút chìm của các mảng kiến tạo bên dưới mảng Bắc Mỹ.\n\nDãy núi kết quả được tạo ra bao gồm nhiều loại đá, bao gồm đá trầm tích, biến chất và đá lửa. Sự tiếp xúc của đá trầm tích ở dãy núi Rocky có thể có từ thời đại Paleozoi, Mesozoi và Kainozoi. Những tảng đá trầm tích thu thập ở Western Interior Seaway, một vùng biển nông bao phủ khu vực trong kỷ Phấn trắng, sau đó đã được nâng lên và xói mòn để tạo thành những cảnh quan siêu thực có thể nhìn thấy ở lõi trung tâm của dãy núi. Giữa các dãy núi, có một số lưu vực, như lưu vực Laramie ở Wyoming, chứa đầy đá trầm tích. Trong thời gian địa chất gần đây, Rockies cũng đã trải qua sự đóng băng lặp đi lặp lại, đã tạo ra các thung lũng, hẻm núi và các đặc điểm khác trong dãy núi. Như vậy, địa chất của dãy núi Rocky phản ánh một lịch sử lâu dài và năng động của hoạt động kiến tạo, xói mòn và băng hà."}</w:t>
      </w:r>
    </w:p>
    <w:p w14:paraId="7D45E181" w14:textId="77777777" w:rsidR="00F32952" w:rsidRDefault="00D22A0E">
      <w:r>
        <w:t>{"câu hỏi": "Mô tả sự lưu thông không khí của Bắc Đại Tây Dương", "câu trả lời": "Bắc Đại Tây Dương có một hệ thống lưu thông không khí phức tạp được điều khiển bởi sự quay của Trái đất và nhiều hiện tượng khí quyển. Nói chung, sự lưu thông của không khí trên Bắc Đại Tây Dương được đặc trưng bởi các hệ thống áp suất cao và thấp lớn, quay di chuyển về phía đông với gió tây thịnh hành. Lưu thông không khí xảy ra trên Bắc Đại Tây Dương bị ảnh hưởng bởi cả Dao động Bắc Đại Tây Dương và Dòng hải lưu Gulf Stream. Dao động Bắc Đại Tây Dương đề cập đến sự thay đổi chênh lệch áp suất giữa áp cao Azores và áp thấp Iceland, xác định cường độ và hướng của gió tây và đường đi bão qua Bắc Đại Tây Dương. Khi chênh lệch áp suất cao, gió mạnh và bão quét qua từ Bắc Mỹ và vào Tây Âu. Do áp suất cao, áp cao Azores đẩy không khí ấm về phía bắc, thay thế không khí lạnh từ Bắc cực. Mặt khác, Gulf Stream mang không khí ấm, ẩm về phía bắc từ vùng nhiệt đới ảnh hưởng đến sự hình thành bão trên đại dương, và khi không khí nguội đi, nó chìm xuống tạo ra áp suất cao ở các vĩ độ cận nhiệt đới. Sự hiện diện của áp suất cao dẫn đến bầu trời quang đãng và thời tiết yên tĩnh, trong khi áp suất thấp dẫn đến các điều kiện bão, không ổn định. Gió thương mại, phát sinh từ các tế bào Hadley - hoàn lưu khí quyển quy mô lớn - cũng ảnh hưởng đến lưu thông không khí trên Bắc Đại Tây Dương, mang không khí ẩm từ Châu Phi và xích đạo về phía Caribe và Hoa Kỳ. Tóm lại,  sự lưu thông không khí của Bắc Đại Tây Dương được xác định bởi sự kết hợp của các yếu tố như vòng quay của trái đất, hệ thống gió và áp suất, dòng hải lưu cũng như lưu thông khí quyển quy mô lớn."}</w:t>
      </w:r>
    </w:p>
    <w:p w14:paraId="7CE90819" w14:textId="77777777" w:rsidR="00F32952" w:rsidRDefault="00D22A0E">
      <w:r>
        <w:lastRenderedPageBreak/>
        <w:t>{"câu hỏi": "Liệt kê các nguyên tắc cơ bản của giải tích", "câu trả lời": "Giải tích là một nhánh của toán học được sử dụng để nghiên cứu tốc độ thay đổi, các đối tượng hình học và nhiều chủ đề khác. Nó thường được chia thành hai phần chính: tính toán vi phân và tính tích phân. Dưới đây là một số nguyên tắc cơ bản của giải tích:\n\n1. **Giới hạn**: Nguyên tắc này nghiên cứu hành vi của một hàm khi nó tiếp cận một giá trị đầu vào. Giới hạn là giá trị kỳ vọng hoặc dự đoán của một hàm tại một điểm cụ thể ngay cả khi hàm không nhận giá trị này. \n\n2. **Đạo hàm**: Nguyên tắc này liên quan đến việc đo lường cách một hàm thay đổi tại một điểm nhất định, được gọi là tốc độ thay đổi. Nó giúp xác định tốc độ thay đổi hoặc độ dốc tức thời của đường tiếp tuyến với đường cong tại bất kỳ điểm nào.\n\n3. **Tích hợp**: Nguyên tắc này là hoạt động nghịch đảo của sự khác biệt; Nó được sử dụng để tính toán sự tích lũy thay đổi của một hàm trong một khoảng thời gian. Nó có thể được sử dụng để tính diện tích, khối lượng và các đại lượng khác liên quan đến tích lũy. \ n \ n4. **Định lý cơ bản của Giải tích**: Là một định lý liên kết sự khác biệt và tích phân. Nó nói rằng sự khác biệt và tích hợp là các hoạt động nghịch đảo. Định lý này thường được chia thành hai phần. Phần đầu tiên nói rằng tích phân không xác định của một hàm có thể được đảo ngược bằng cách vi phân trong khi phần thứ hai sử dụng tích phân xác định để tính toán sự khác biệt giữa đạo hàm ở giới hạn trên và dưới của tích phân. **Tính liên tục**: Nguyên tắc này liên quan đến hành vi của một hàm và đồ thị của nó. Một hàm được coi là liên tục nếu đồ thị của nó không có vết đứt hoặc lỗ và nó có thể được phác thảo mà không cần nhấc bút chì. Đây là một số nguyên tắc cơ bản của giải tích, mặc dù có nhiều khái niệm, kỹ thuật và ứng dụng hơn trong môn học."}</w:t>
      </w:r>
    </w:p>
    <w:p w14:paraId="12E89933" w14:textId="77777777" w:rsidR="00F32952" w:rsidRDefault="00D22A0E">
      <w:r>
        <w:t>{"question": "Viết một hàm để tìm kiếm một mảng", "answer": "Đây là một cách để viết một hàm tìm kiếm một mảng (bằng Python). Ví dụ này giả định rằng mảng chứa số nguyên và người dùng đang tìm kiếm một giá trị số nguyên cụ thể. \n\n'''python\ndef search_array(array, value_to_find):\n # loop through the array\n for i in range(len(array)):\n # kiểm tra xem phần tử hiện tại có khớp với giá trị mà chúng ta đang tìm kiếm \n if array[i] == value_to_find:\n # Nếu có, trả về index\n return i\n # nếu chúng ta hoàn thành vòng lặp và chưa trả về,  giá trị không nằm trong mảng\n trả về -1\n'''\n\nĐể sử dụng hàm, người dùng sẽ gọi nó và truyền vào mảng và giá trị mà họ muốn tìm kiếm. Hàm trả về chỉ mục của lần xuất hiện đầu tiên của giá trị hoặc -1 nếu giá trị không được tìm thấy trong mảng. Đây là một ví dụ:\n\n'''python\nmy_array = [1, 2, 3, 4, 5]\nresult = search_array(my_array, 3)\nprint(result) # điều này sẽ in 2, vì 3 nằm ở chỉ mục 2 trong mảng\n'''\n\nTất nhiên, có nhiều cách để tìm kiếm một mảng, và đây chỉ là một ví dụ. Các chi tiết cụ thể của hàm có thể khác nhau tùy thuộc vào loại dữ liệu được lưu trữ trong mảng và nhu cầu cụ thể của người dùng."}</w:t>
      </w:r>
    </w:p>
    <w:p w14:paraId="004A0595" w14:textId="77777777" w:rsidR="00F32952" w:rsidRDefault="00D22A0E">
      <w:r>
        <w:t xml:space="preserve">{"câu hỏi": "Viết một bài báo giải thích vai trò của phân tích trong tiếp thị.", "câu trả lời": "Phân tích đóng một vai trò quan trọng trong tiếp thị, cho phép các doanh nghiệp thu thập, phân tích và giải thích dữ liệu để đưa ra quyết định hoặc hành động sáng suốt. Thông qua phân tích, các doanh nghiệp có thể rút ra thông tin chi tiết về khách hàng của họ, đo lường hiệu suất chiến dịch tiếp thị và tối ưu hóa chiến lược tiếp thị của họ. Sau đây là một số cách mà phân tích được sử dụng trong tiếp thị:\n\nHiểu khách hàng\n\nAnalytics giúp doanh nghiệp hiểu sâu hơn về khách hàng của họ bằng cách cung cấp dữ liệu về nhân khẩu học, </w:t>
      </w:r>
      <w:r>
        <w:lastRenderedPageBreak/>
        <w:t>hành vi, sở thích và nhu cầu của họ. Thông qua phân tích, các doanh nghiệp có thể tạo hồ sơ khách hàng chi tiết giúp họ cá nhân hóa phương pháp tiếp thị và tạo các chiến dịch được nhắm mục tiêu. Sử dụng các công cụ như Google Analytics và phân tích phương tiện truyền thông xã hội, các doanh nghiệp có thể theo dõi cách khách hàng tương tác với thương hiệu của họ, trang hoặc bài đăng nào nhận được nhiều tương tác nhất và sản phẩm hoặc dịch vụ nào phổ biến nhất. \ n \ n Đo lường hiệu suất tiếp thị \ n \ n Với phân tích, các doanh nghiệp có thể đo lường hiệu quả của các chiến dịch tiếp thị và hiểu cách mỗi chiến dịch đóng góp vào mục tiêu kinh doanh tổng thể của họ. Analytics có thể cung cấp dữ liệu về số lượt truy cập, nhấp chuột, chuyển đổi và doanh số bán hàng được tạo bởi một chiến dịch tiếp thị cụ thể. Các doanh nghiệp có thể sử dụng dữ liệu này để tính toán lợi tức đầu tư (ROI) của họ và xác định xem một chiến dịch có thành công hay không. Bằng cách đo lường hiệu suất của các chiến dịch tiếp thị của họ, các doanh nghiệp có thể đưa ra quyết định dựa trên dữ liệu về nơi phân bổ ngân sách tiếp thị của họ. \ n \ n Tối ưu hóa chiến lược tiếp thị \ n \ n Thông qua việc sử dụng phân tích, các doanh nghiệp có thể tối ưu hóa chiến lược tiếp thị của họ bằng cách xác định những gì hoạt động và những gì không. Analytics cung cấp dữ liệu về từ khóa, kênh hoặc chiến thuật tiếp thị nào đang thúc đẩy lưu lượng truy cập, chuyển đổi hoặc bán hàng nhiều nhất. Điều này cho phép các doanh nghiệp tập trung nỗ lực tiếp thị của họ vào các kênh và chiến thuật hiệu quả nhất. Ngoài ra, các doanh nghiệp có thể sử dụng phân tích để kiểm tra và tinh chỉnh các chiến lược tiếp thị của họ, sử dụng thử nghiệm A / B để thử các biến thể khác nhau của thông điệp, nội dung hoặc thiết kế của họ. \ n \ nDự đoán xu hướng tương lai \ n \ nAnalytics cũng có thể được sử dụng để dự đoán xu hướng và hành vi của khách hàng trong tương lai, cho phép các doanh nghiệp chủ động trong phương pháp tiếp thị của họ. Bằng cách phân tích dữ liệu lịch sử, các doanh nghiệp có thể xác định các mô hình và xu hướng có thể thông báo cho chiến lược tiếp thị trong tương lai của họ. Ví dụ: các doanh nghiệp có thể sử dụng phân tích dự đoán để dự đoán nhu cầu của khách hàng, dự báo nhu cầu về sản phẩm hoặc dịch vụ của họ và xác định các cơ hội thị trường mới. Tóm lại, phân tích là một công cụ thiết yếu cho các doanh nghiệp muốn cải thiện nỗ lực tiếp thị của họ. Thông qua việc sử dụng phân tích, các doanh nghiệp có thể hiểu sâu hơn về khách hàng của họ, đo lường hiệu suất của các chiến dịch tiếp thị, tối ưu hóa chiến lược tiếp thị và dự đoán xu hướng trong tương lai. Bằng cách tận dụng sức mạnh của phân tích, các doanh nghiệp có thể đưa ra quyết định dựa trên dữ liệu giúp họ đạt được mục tiêu tiếp thị và thúc đẩy"}</w:t>
      </w:r>
    </w:p>
    <w:p w14:paraId="32C4E69E" w14:textId="77777777" w:rsidR="00F32952" w:rsidRDefault="00D22A0E">
      <w:r>
        <w:t xml:space="preserve">{"câu hỏi": "Điều tra mức tiêu thụ năng lượng của một tòa nhà nhất định. - Một tòa nhà với 100 người ở thành phố Vancouver, Canada", "câu trả lời": "Để xác định chính xác mức tiêu thụ năng lượng của một tòa nhà ở Vancouver, Canada, một số yếu tố phải được tính đến. Chúng bao gồm kích thước và tuổi của tòa nhà, các loại hệ thống sưởi ấm và làm mát mà nó sử dụng, số lượng và loại thiết bị và thiết bị được lắp đặt, mức độ cách nhiệt và chống chịu thời tiết hiện tại và hành vi của người cư ngụ trong tòa nhà. Đối với một tòa nhà có 100 người ở Vancouver, có một số yếu tố có thể ảnh hưởng đến việc sử dụng năng lượng. Thành phố có khí hậu ôn hòa với nhiệt độ tương đối ôn hòa trong suốt cả năm, có thể làm giảm nhu cầu sưởi ấm hoặc làm mát. Tuy nhiên, Vancouver nhận được một lượng mưa đáng kể, vì vậy lớp vỏ và lớp cách nhiệt của tòa nhà phải ở trong tình trạng tốt để tránh mất năng lượng do gió lùa hoặc rò rỉ. Giả sử rằng tòa nhà có kích thước và tuổi trung bình, và nó sử dụng các hệ </w:t>
      </w:r>
      <w:r>
        <w:lastRenderedPageBreak/>
        <w:t>thống sưởi ấm và làm mát điển hình, mức tiêu thụ năng lượng có thể được dự kiến sẽ nằm trong phạm vi trung bình cho các tòa nhà tương tự trong khu vực. Hành vi của người cư ngụ cũng có thể có tác động đáng kể đến mức tiêu thụ năng lượng, vì vậy các sáng kiến như các chiến dịch và chương trình tiết kiệm năng lượng để khuyến khích sử dụng phương tiện giao thông công cộng hoặc đi chung xe có thể giúp giảm mức sử dụng năng lượng tổng thể của tòa nhà. Nhìn chung, nếu không có thông tin cụ thể về tòa nhà, các tính năng của nó và hành vi của người cư ngụ, rất khó để xác định chính xác mức tiêu thụ năng lượng của một tòa nhà ở Vancouver,  Canada với 100 người. Tuy nhiên, với các sáng kiến đúng đắn và bảo trì đúng cách, có thể giảm tiêu thụ năng lượng và cải thiện hiệu quả năng lượng của tòa nhà."}</w:t>
      </w:r>
    </w:p>
    <w:p w14:paraId="46D00BCC" w14:textId="77777777" w:rsidR="00F32952" w:rsidRDefault="00D22A0E">
      <w:r>
        <w:t>{"câu hỏi": "Thiết kế thuật toán AI để cải thiện quá trình dự đoán giá cổ phiếu", "trả lời": "Đây là phác thảo thuật toán AI có thể được sử dụng để cải thiện dự đoán giá cổ phiếu:\n\n1. Thu thập dữ liệu: Bước đầu tiên liên quan đến việc thu thập dữ liệu lịch sử liên quan đến giá cổ phiếu. Điều này bao gồm dữ liệu cho các chỉ số thị trường chứng khoán, cổ phiếu quan tâm và đối thủ cạnh tranh của nó, cũng như bất kỳ chỉ số kinh tế có liên quan nào. \ n \ n2. Tiền xử lý dữ liệu: Dữ liệu được thu thập được xử lý trước để loại bỏ mọi mâu thuẫn hoặc thiếu giá trị. Điều này có thể liên quan đến việc chuyển đổi dữ liệu để phù hợp với định dạng đầu vào của mô hình dự đoán.\n\n3. Trích xuất và lựa chọn tính năng: Tiếp theo, các tính năng liên quan có thể được sử dụng để dự đoán giá cổ phiếu được trích xuất từ dữ liệu. Điều này có thể bao gồm các chỉ báo kỹ thuật như đường trung bình động, đường xu hướng và bộ dao động. Lựa chọn tính năng sau đó được thực hiện để xác định các yếu tố dự đoán hữu ích nhất cho mô hình dự đoán. \ n \ n4. Phát triển mô hình: Một mô hình dự đoán sau đó được phát triển bằng cách sử dụng các kỹ thuật học máy. Phân tích hồi quy, mạng lưới thần kinh và cây quyết định là một số kỹ thuật phổ biến có thể được sử dụng cho mục đích này. Mô hình được đào tạo về dữ liệu lịch sử và được thử nghiệm trên một phần dữ liệu được đặt sang một bên để xác nhận. \ n \ n5. Đánh giá mô hình: Mô hình dự đoán được đánh giá bằng cách sử dụng các số liệu khác nhau để đo lường độ chính xác và hiệu suất của nó. Điều này có thể bao gồm các biện pháp như sai số bình phương trung bình (MSE), sai số tuyệt đối trung bình (MAE) và lỗi bình phương trung bình gốc (RMSE). Mô hình được tinh chỉnh để cải thiện hiệu suất của nó dựa trên kết quả đánh giá. \ n \ n6. Dự đoán: Khi mô hình dự đoán được phát triển, nó có thể được sử dụng để đưa ra dự đoán về giá cổ phiếu trong tương lai. Mô hình lấy dữ liệu hiện tại, thực hiện các tính toán dựa trên các mẫu đã học và xuất ra giá cổ phiếu dự đoán. \ n \ n7. Thực hiện: Bước cuối cùng liên quan đến việc triển khai mô hình trong một hệ thống tự động, nơi nó có thể cung cấp các dự đoán thời gian thực. Mô hình này có thể được tích hợp với các hệ thống khác như nền tảng giao dịch để cho phép giao dịch tự động dựa trên giá cổ phiếu dự đoán. Đây là một cách tiếp cận khả thi để thiết kế thuật toán AI để dự đoán giá cổ phiếu. Tuy nhiên, có nhiều thuật toán và kỹ thuật khác có thể được sử dụng, và các chi tiết cụ thể của thuật toán có thể khác nhau tùy thuộc vào nhu cầu và yêu cầu cụ thể của ứng dụng."}</w:t>
      </w:r>
    </w:p>
    <w:p w14:paraId="36617584" w14:textId="77777777" w:rsidR="00F32952" w:rsidRDefault="00D22A0E">
      <w:r>
        <w:t xml:space="preserve">{"câu hỏi": "Thảo luận về những lợi thế của việc sử dụng công nghệ blockchain trong các giao dịch kỹ thuật số", "trả lời": "Công nghệ Blockchain có nhiều lợi thế khi nói đến các giao dịch kỹ thuật số. Dưới đây là một số lợi ích đáng chú ý nhất: \ n \ n1. Tăng cường bảo mật: Nhờ tính chất phi tập trung và phân tán, công nghệ blockchain cực kỳ an toàn. Vì không có </w:t>
      </w:r>
      <w:r>
        <w:lastRenderedPageBreak/>
        <w:t>thực thể duy nhất nào kiểm soát mạng, nên tin tặc rất khó xâm phạm nó. Hơn nữa, mọi giao dịch đều được mã hóa và liên kết với giao dịch trước đó, đảm bảo rằng dữ liệu không bị giả mạo. \ n \ n2. Tính minh bạch: Công nghệ Blockchain duy trì một sổ cái công khai của tất cả các giao dịch, có thể truy cập được cho bất kỳ ai trên mạng. Điều này làm cho hệ thống minh bạch, và nó dễ dàng hơn nhiều để theo dõi sự chuyển động của các quỹ hoặc hàng hóa. \ n \ n3. Giảm chi phí: Công nghệ Blockchain cắt giảm các trung gian như ngân hàng, có thể làm giảm chi phí giao dịch. Vì mạng được duy trì bởi người dùng, không có người trung gian để trả tiền. \ n \ n4. Thời gian xử lý nhanh hơn: Các giao dịch tài chính truyền thống có thể mất nhiều ngày để xử lý, đặc biệt là khi chúng liên quan đến nhiều trung gian. Với công nghệ blockchain, các giao dịch có thể được hoàn thành trong vòng vài phút, bất kể thời gian trong ngày hoặc vị trí của các bên liên quan. \ n \ n5. Tăng cường quyền riêng tư: Mặc dù blockchain là công khai, danh tính của người dùng có thể được giữ ẩn danh. Người dùng được xác định bằng địa chỉ ví của họ thay vì tên thật của họ, điều này có thể giúp bảo vệ quyền riêng tư của họ. \ n \ n6. Bản ghi bất biến: Khi một giao dịch đã được ghi lại trên blockchain, nó không thể bị thay đổi hoặc xóa. Điều này đảm bảo tính toàn vẹn của dữ liệu và có thể giúp ngăn chặn gian lận hoặc thay đổi trái phép. Tóm lại, công nghệ blockchain cung cấp nhiều lợi thế như tăng cường bảo mật, minh bạch, giảm chi phí, thời gian xử lý nhanh hơn, tăng cường quyền riêng tư và hồ sơ bất biến. Những lợi ích này làm cho nó trở thành một lựa chọn hấp dẫn cho các giao dịch kỹ thuật số và đã dẫn đến việc áp dụng rộng rãi trong các ngành công nghiệp khác nhau."}</w:t>
      </w:r>
    </w:p>
    <w:p w14:paraId="53E60BB7" w14:textId="77777777" w:rsidR="00F32952" w:rsidRDefault="00D22A0E">
      <w:r>
        <w:t>{"câu hỏi": "Phân tích tác động môi trường của một loại hình vận tải nhất định - Vận tải hàng không", "trả lời": "Vận tải hàng không có tác động môi trường đáng kể chủ yếu thông qua việc phát thải khí nhà kính như carbon dioxide (CO2), oxit nitơ (NOx) và hơi nước. Lượng khí thải CO2 từ hàng không chiếm khoảng 2-3% lượng khí thải nhà kính toàn cầu, một con số dự kiến sẽ tăng đáng kể trong những năm tới do sự tăng trưởng dự đoán trong giao thông hàng không. Việc đốt cháy nhiên liệu máy bay trong động cơ máy bay không chỉ giải phóng CO2 mà còn cả NOx, góp phần hình thành ozone, một loại khí nhà kính mạnh. Khí thải NOx cũng có thể góp phần hình thành mưa axit và khói bụi, có thể gây hại cho hệ sinh thái và sức khỏe con người. Ngoài phát thải khí nhà kính, vận tải hàng không cũng góp phần gây ô nhiễm không khí cục bộ xung quanh các sân bay. Động cơ của máy bay phát ra các hạt vật chất, có thể có tác động tiêu cực đến chất lượng không khí và sức khỏe con người. \n\nAircraft cũng tạo ra ô nhiễm tiếng ồn đáng kể, có thể làm xáo trộn và làm gián đoạn cuộc sống của những người sống và làm việc gần sân bay. Nhìn chung, trong khi vận tải hàng không mang lại nhiều lợi ích, nó có tác động môi trường đáng kể, chủ yếu thông qua việc phát thải khí nhà kính và các chất ô nhiễm khác. Cần có những nỗ lực liên tục để giảm tác động môi trường của vận tải hàng không, thông qua cải tiến công nghệ, thay đổi hoạt động và các biện pháp chính sách."}</w:t>
      </w:r>
    </w:p>
    <w:p w14:paraId="3B5C3F40" w14:textId="77777777" w:rsidR="00F32952" w:rsidRDefault="00D22A0E">
      <w:r>
        <w:t xml:space="preserve">{"câu hỏi": "Lợi thế của việc sử dụng robot trong nhà máy sản xuất là gì?", "trả lời": "Robot mang lại một số lợi thế cho nhà máy sản xuất, bao gồm:\n\n1. Tăng hiệu quả và năng suất - Robot có thể làm việc suốt ngày đêm, với thời gian chết tối thiểu, cho phép tăng mức năng suất so với công nhân của con người. \ n \ n2. Cải thiện tính nhất quán và chất lượng - Robot có thể thực hiện cùng một nhiệm vụ nhiều lần, với độ chính xác cao, đảm bảo mức độ nhất </w:t>
      </w:r>
      <w:r>
        <w:lastRenderedPageBreak/>
        <w:t>quán và chất lượng tốt hơn trong quá trình sản xuất. Tiết kiệm chi phí \u2013 Mặc dù có một khoản đầu tư vốn ban đầu cần thiết để cài đặt robot, chúng có thể giúp giảm chi phí lao động và các chi phí khác trong dài hạn. \ n \ n4. Tăng cường an toàn - Robot có thể thực hiện các nhiệm vụ nguy hiểm nguy hiểm cho con người, giảm nguy cơ tai nạn tại nơi làm việc. \ n \ n5. Tính linh hoạt - Robot có thể được lập trình để thực hiện một loạt các nhiệm vụ và có thể thích ứng nhanh chóng với những thay đổi trong quy trình sản xuất. Giảm chất thải - Robot có thể sử dụng vật liệu hiệu quả hơn, giảm chất thải và giúp giảm thiểu tác động môi trường. Nhìn chung, việc sử dụng robot trong nhà máy sản xuất có thể tăng hiệu quả, năng suất và lợi nhuận đồng thời cải thiện an toàn lao động và giảm chất thải.</w:t>
      </w:r>
    </w:p>
    <w:p w14:paraId="5CF356EF" w14:textId="77777777" w:rsidR="00F32952" w:rsidRDefault="00D22A0E">
      <w:r>
        <w:t>{"câu hỏi": "Đề xuất giải pháp giảm ô nhiễm từ phương tiện", "trả lời": "Một giải pháp hiệu quả để giảm ô nhiễm từ các phương tiện giao thông là khuyến khích sử dụng các phương án giao thông thân thiện với môi trường. Điều này có thể đạt được thông qua một số biện pháp, chẳng hạn như: \ n \ n1. Thúc đẩy việc sử dụng xe điện hoặc hybrid bằng cách cung cấp các ưu đãi để mua các loại xe thân thiện với môi trường, chẳng hạn như giảm thuế hoặc giảm giá. Phát triển và mở rộng hệ thống giao thông công cộng để giúp mọi người đi lại dễ dàng và giá cả phải chăng hơn mà không cần dựa vào phương tiện cá nhân của họ. Khuyến khích các chương trình đi chung xe và đi chung xe để giảm số lượng phương tiện trên đường.\n\n4. Phát triển làn đường dành cho xe đạp và lối đi dành cho người đi bộ để giúp mọi người đi bộ hoặc đạp xe đến đích an toàn và thuận tiện hơn.\n\n5. Thực hiện các luật và quy định để hạn chế phát thải các chất ô nhiễm có hại từ các phương tiện giao thông, chẳng hạn như thông qua thử nghiệm khí thải và các tiêu chuẩn tiết kiệm nhiên liệu. Nhìn chung, giảm ô nhiễm từ các phương tiện giao thông đòi hỏi một cách tiếp cận nhiều mặt bao gồm sự kết hợp của các biện pháp nhằm khuyến khích các lựa chọn giao thông xanh hơn, cải thiện hệ thống giao thông công cộng và thúc đẩy hành vi bền vững hơn trong công chúng.</w:t>
      </w:r>
    </w:p>
    <w:p w14:paraId="7E5B031C" w14:textId="77777777" w:rsidR="00F32952" w:rsidRDefault="00D22A0E">
      <w:r>
        <w:t xml:space="preserve">{"câu hỏi": "Tạo mô hình trang web cho cửa hàng bán lẻ trực tuyến", "câu trả lời": "# Cửa hàng trực tuyến\n[logo] \n\n### Menu điều hướng\n\nHome | Sản phẩm | Ưu đãi | Liên hệ với chúng tôi | Giỏ hàng của tôi \ n \ n # # Chào mừng bạn đến với Cửa hàng trực tuyến! \ n \ nMua sắm các xu hướng và phong cách mới nhất từ sự thoải mái tại nhà riêng của bạn. Các thương hiệu yêu thích của bạn bây giờ chỉ là một cú nhấp chuột. \n\n! [hình ảnh biểu ngữ trang chủ] (https://www.example.com/home-banner-image.jpg)\n\n## Sản phẩm nổi bật\n\n! [Sản phẩm1] (https://www.example.com/product1.jpg)\n**SẢN PHẨM 1**\n*$19.99*\n\n! [Sản phẩm2] (https://www.example.com/product2.jpg)\n**SẢN PHẨM 2**\n*$24.99*\n\n! [Sản phẩm3] (https://www.example.com/product3.jpg)\n**PRODUCT 3**\n*$29.99*\n\n[Xem thêm sản phẩm +]\n\n## Ưu đãi độc quyền\n\nĐừng bỏ lỡ các ưu đãi trực tuyến độc quyền của chúng tôi. Đăng ký email để nhận các ưu đãi và khuyến mãi đặc biệt trực tiếp vào hộp thư đến của bạn.\n\n| Thư điện tử |   Giới tính | Sinh nhật |\n| ----------- | -----------| :---------:|\n| [nhập email] | [M / F / Khác] | [DD/MM/YYYY] |\n\n[Đăng ký ngay]\n\n## Liên hệ với chúng tôi \n\nCâu hỏi hoặc nhận xét? Chúng tôi rất muốn nghe ý kiến của bạn. Đội ngũ dịch vụ khách hàng của chúng tôi luôn sẵn sàng 24/7. \n\nPhone: 1-800-123-4567\nEmail: customerservice@example.com\n\n## Footer\n[Chính sách bảo mật] | [Điều khoản dịch </w:t>
      </w:r>
      <w:r>
        <w:lastRenderedPageBreak/>
        <w:t>vụ] | [Chính sách hoàn trả] | [Câu hỏi thường gặp] | [Nghề nghiệp]\n\nCopyright \u00a9 2021 Cửa hàng trực tuyến. Đã đăng ký Bản quyền."}</w:t>
      </w:r>
    </w:p>
    <w:p w14:paraId="049345C8" w14:textId="77777777" w:rsidR="00F32952" w:rsidRDefault="00D22A0E">
      <w:r>
        <w:t>{"câu hỏi": "Đề xuất trực quan hóa dữ liệu để đại diện cho dân số của các quốc gia trên toàn cầu", "câu trả lời": "Một trực quan hóa dữ liệu có thể đại diện cho dân số của các quốc gia trên toàn cầu là một bản đồ choropleth. Loại bản đồ này sử dụng các sắc thái màu sắc khác nhau để thể hiện mật độ dân số của mỗi quốc gia. Bóng râm càng sáng hoặc tối, dân số của đất nước càng cao, cho phép so sánh nhanh chóng và dễ dàng giữa các quốc gia. \n\nMột tùy chọn khác có thể là biểu đồ thanh hoặc biểu đồ cột, trong đó mỗi thanh đại diện cho một quốc gia và chiều cao của thanh tỷ lệ thuận với dân số của quốc gia đó. Các thanh có thể được sắp xếp theo thứ tự giảm dần, để các quốc gia có dân số cao nhất có thể dễ dàng nhìn thấy ở đầu biểu đồ. \ n \ n Nếu mục tiêu là hiển thị sự thay đổi dân số theo thời gian, biểu đồ đường hoặc biểu đồ vùng có thể được sử dụng, với trục x đại diện cho thời gian và trục y đại diện cho dân số. Mỗi quốc gia sẽ có đường hoặc khu vực riêng, và các đường hoặc khu vực có thể được mã hóa màu để dễ dàng phân biệt giữa các quốc gia khác nhau."}</w:t>
      </w:r>
    </w:p>
    <w:p w14:paraId="20E8BFD5" w14:textId="77777777" w:rsidR="00F32952" w:rsidRDefault="00D22A0E">
      <w:r>
        <w:t>{"question": "Thiết kế thuật toán xử lý ngôn ngữ tự nhiên", "answer": "Xử lý ngôn ngữ tự nhiên (NLP) là một lĩnh vực trí tuệ nhân tạo tập trung vào sự tương tác giữa con người và máy tính bằng ngôn ngữ tự nhiên. Mục tiêu của NLP là cho phép máy tính hiểu, giải thích và tạo ra ngôn ngữ của con người. Đây là một thuật toán có thể được sử dụng cho NLP: \ n \ n ** Bước 1: Thu thập và tiền xử lý dữ liệu **\n \ nBước đầu tiên liên quan đến việc thu thập và tiền xử lý dữ liệu. Các bộ dữ liệu văn bản lớn được thu thập và làm sạch để loại bỏ bất kỳ sự không nhất quán hoặc lỗi nào. Các kỹ thuật tiền xử lý phổ biến bao gồm mã thông báo, trong đó văn bản được chia thành các từ hoặc mã thông báo riêng lẻ và loại bỏ từ dừng, trong đó các từ phổ biến như 'và', 'là', 'the', bị xóa.\n\n**Bước 2: Trích xuất tính năng**\n\nSau khi tiền xử lý, bước tiếp theo là trích xuất các tính năng từ dữ liệu văn bản. Điều này liên quan đến việc chuyển đổi văn bản thành một biểu diễn số có thể được hiểu bởi các thuật toán học máy. Một số kỹ thuật phổ biến để trích xuất tính năng bao gồm mô hình túi từ, trong đó văn bản được biểu diễn dưới dạng nhiều từ của nó và nhúng từ, trong đó các từ được ánh xạ tới các vectơ chiều cao. \ n \ n ** Bước 3: Lựa chọn và đào tạo mô hình **\n \ n Tiếp theo, một mô hình học máy được chọn, chẳng hạn như cây quyết định hoặc mạng thần kinh,  và được đào tạo về dữ liệu được xử lý trước. Mô hình nên tính đến các nhu cầu cụ thể của nhiệm vụ NLP và phải tính đến ngữ cảnh, cú pháp và ngữ nghĩa. \ n \ n ** Bước 4: Đánh giá và điều chỉnh siêu tham số **\n \ nSau khi mô hình đã được đào tạo, nó được đánh giá trên một bộ dữ liệu thử nghiệm riêng biệt để xác định độ chính xác của nó trong việc hiểu và tạo ra ngôn ngữ của con người. Các siêu tham số của mô hình \ u2019s sau đó được tinh chỉnh bằng cách điều chỉnh tốc độ học tập, số lượng lớp ẩn và các tham số khác cho đến khi đạt được hiệu suất tốt nhất. \ n \ n ** Bước 5: Triển khai **\n \ nKhi mô hình đã được đào tạo và tinh chỉnh, nó được triển khai trong một ứng dụng trong thế giới thực như chatbot, trợ lý giọng nói hoặc trình tóm tắt tài liệu. Giám sát, đánh giá và nâng cấp mô hình liên tục là cần thiết để đảm bảo rằng nó hoạt động ở mức tối ưu. \ n \ n Đây là một khuôn khổ chung để thiết kế một thuật toán NLP. Có nhiều kỹ thuật, mô hình và ứng dụng cụ thể trong lĩnh vực này, và các chi tiết cụ thể có thể khác nhau tùy thuộc vào nhiệm vụ hoặc vấn đề cụ thể đang được giải quyết."}</w:t>
      </w:r>
    </w:p>
    <w:p w14:paraId="1C140E5F" w14:textId="77777777" w:rsidR="00F32952" w:rsidRDefault="00D22A0E">
      <w:r>
        <w:lastRenderedPageBreak/>
        <w:t>{"question": "Tính đường kính của hình tròn cho diện tích của nó - Diện tích = 50", "trả lời": "Đường kính của một vòng tròn có thể được tính cho diện tích của nó bằng công thức sau:\n\ndiameter = 2 * sqrt (Diện tích / Pi), trong đó Pi là hằng số toán học xấp xỉ bằng 3,14159.\n\nCho rằng diện tích của hình tròn là 50, chúng ta có thể sử dụng công thức trên để tính đường kính như sau:\n\ndiameter = 2 * sqrt (50 / 3.14159) \ndiameter = 7,98\n\ Do đó, đường kính của đường tròn xấp xỉ 7,98 đơn vị."}</w:t>
      </w:r>
    </w:p>
    <w:p w14:paraId="48780AA2" w14:textId="77777777" w:rsidR="00F32952" w:rsidRDefault="00D22A0E">
      <w:r>
        <w:t>{"question": "Viết mã python để phát hiện ngôn ngữ của mã. Bạn có thể sử dụng một thư viện.", "answer": "Chắc chắn, đây là một ví dụ về cách phát hiện ngôn ngữ của mã bằng cách sử dụng thư viện 'pygments' trong Python: \ n \ n ''\ nfrom pygments nhập lex \ nfrom pygments.lexers nhập get_lexer_by_name \ n \ ndef detect_language (mã) : \ n try: \n lexer = get_lexer_by_name ('đoán', stripall = True) \ n lex (unicode (mã,  'utf-8'), lexer)\n return lexer.name\n except:\n return None\n'''\n\nBạn có thể sử dụng hàm 'detect_language' bằng cách truyền vào một chuỗi mã và nó sẽ trả về tên của ngôn ngữ lập trình tương ứng nếu nó có thể phát hiện ra nó, hoặc 'None' khác. Khối 'thử' xử lý bất kỳ lỗi nào có thể xảy ra nếu không phát hiện được ngôn ngữ."}</w:t>
      </w:r>
    </w:p>
    <w:p w14:paraId="403CC490" w14:textId="77777777" w:rsidR="00F32952" w:rsidRDefault="00D22A0E">
      <w:r>
        <w:t>{"câu hỏi": "Động não 3 cách sáng tạo để sử dụng máy học.", "Trả lời": "1. Chăm sóc sức khỏe cá nhân: Học máy có thể được sử dụng để phát triển các kế hoạch điều trị cá nhân hóa cho bệnh nhân dựa trên lịch sử y tế, di truyền và lối sống của họ. Điều này sẽ liên quan đến việc phân tích một lượng lớn dữ liệu y tế để xác định các mô hình và mối tương quan có thể giúp dự đoán hiệu quả của các phương pháp điều trị khác nhau cho các cá nhân cụ thể. Bằng cách tính đến các nhu cầu và đặc điểm riêng của từng bệnh nhân, các nhà cung cấp dịch vụ chăm sóc sức khỏe có thể cung cấp dịch vụ chăm sóc có mục tiêu và hiệu quả hơn. \ n \ n2. Bảo trì dự đoán: Học máy có thể được áp dụng để dự đoán lỗi thiết bị trước khi chúng xảy ra, cho phép bảo trì phòng ngừa được lên lịch, do đó giảm thời gian chết và chi phí. Điều này có thể đạt được bằng cách phân tích dữ liệu cảm biến từ máy móc và sử dụng các thuật toán dự đoán để xác định các mẫu là dấu hiệu của các lỗi tiềm ẩn. Công nghệ này có tiềm năng cách mạng hóa các ngành công nghiệp dựa vào máy móc hạng nặng, chẳng hạn như sản xuất, giao thông vận tải và xây dựng. \ n \ n3. Quản lý năng lượng thông minh: Học máy có thể được sử dụng để tối ưu hóa việc sử dụng năng lượng trong các tòa nhà, giảm chất thải và nâng cao hiệu quả. Điều này liên quan đến việc phân tích dữ liệu từ các hệ thống tự động hóa tòa nhà, dự báo thời tiết và mô hình chiếm dụng để xác định các khu vực cần cải thiện và phát triển các thuật toán có thể tự động điều chỉnh nhiệt độ, ánh sáng và thông gió để tối đa hóa hiệu quả năng lượng. Công nghệ này có thể có tác động đáng kể đến việc giảm lượng khí thải carbon và giảm thiểu tác động của biến đổi khí hậu."}</w:t>
      </w:r>
    </w:p>
    <w:p w14:paraId="764DAEBD" w14:textId="77777777" w:rsidR="00F32952" w:rsidRDefault="00D22A0E">
      <w:r>
        <w:t>{"question": "Tạo truy vấn cơ sở dữ liệu để tính tổng doanh số bán hàng trong tuần qua. - Tên bảng = sales", "answer": "SELECT SUM(amount) as weekly_sales FROM sales WHERE sales_date &gt;= DATEADD(day, -7, GETDATE());"}</w:t>
      </w:r>
    </w:p>
    <w:p w14:paraId="1D356E1E" w14:textId="77777777" w:rsidR="00F32952" w:rsidRDefault="00D22A0E">
      <w:r>
        <w:t xml:space="preserve">{"question": "Viết một tập lệnh python hiển thị cửa sổ GUI với ba nút:\n\"Save\"\n\"Next\"\n\"Exit\"\nAbove them add a text area.", "answer": "Đây là một mã mẫu trong Python sử dụng thư viện tkinter để tạo cửa sổ GUI với ba nút và vùng văn bản:\n\n'''python\nimport tkinter as tk\n\n# Create the window\nwindow = tk. </w:t>
      </w:r>
      <w:r>
        <w:lastRenderedPageBreak/>
        <w:t>Tk()\n\n# Thêm vùng văn bản\ntext_area = tk. Text(window)\ntext_area.pack()\n\n# Tạo các nút\nbutton_save = tk. Button(window, text=\"Save\")\nbutton_next = tk. Nút(cửa sổ, văn bản =\"Tiếp theo\")\nbutton_exit = tk. Button(window, text=\"Exit\")\n\n# Thêm các nút vào window\nbutton_save.pack(side=tk. TRÁI)\nbutton_next.pack(side=tk. TRÁI)\nbutton_exit.pack(side=tk. LEFT)\n\n# Chạy window\nwindow.mainloop()\n'''\n\n\nĐiều này sẽ tạo ra một cửa sổ GUI với vùng văn bản và các nút được sắp xếp theo chiều ngang trên đầu cửa sổ."}</w:t>
      </w:r>
    </w:p>
    <w:p w14:paraId="25CE2647" w14:textId="77777777" w:rsidR="00F32952" w:rsidRDefault="00D22A0E">
      <w:r>
        <w:t>{"câu hỏi": "Mô tả công thức thay đổi cơ sở trong toán học.", "trả lời": "Công thức thay đổi cơ sở trong toán học là một công thức được sử dụng để chuyển đổi cơ sở logarit này sang cơ sở logarit khác. Nó thường được sử dụng khi giải các phương trình logarit trong đó cơ số của logarit không giống với cơ số của hàm mũ. Công thức nói rằng, cho một logarit của một số \"a\" với cơ số \"b\", chúng ta có thể biểu diễn nó dưới dạng cơ số \"c\" bằng công thức:\n\nlogb(a) = logc(a) / logc(b)\n\nĐiều này có nghĩa là logarit của \"a\" base \"b\" bằng logarit của \"a\" base \"c\" chia cho logarit của \"b\" base \"c\". Đây là một công thức hữu ích vì nó cho phép chúng ta thao tác các biểu thức logarit bằng cách thay đổi cơ sở của logarit để giúp giải phương trình dễ dàng hơn."}</w:t>
      </w:r>
    </w:p>
    <w:p w14:paraId="709F402A" w14:textId="77777777" w:rsidR="00F32952" w:rsidRDefault="00D22A0E">
      <w:r>
        <w:t>{"câu hỏi": "Tạo một bản tóm tắt của hai bài viết này về việc sử dụng năng lượng tái tạo. - Điều 1: Năng lượng tái tạo là một phần ngày càng quan trọng trong hỗn hợp điện của chúng ta. Đây là một nguồn điện sạch, đáng tin cậy và bền vững, không gây ô nhiễm không khí hoặc làm cạn kiệt môi trường. Năng lượng tái tạo cũng giúp giảm phát thải khí nhà kính là nguyên nhân chính gây ra biến đổi khí hậu. \n\nĐiều 2: Năng lượng tái tạo ngày càng trở nên phổ biến trên toàn thế giới. Điều này là do nhiều lợi thế của nó như giá cả phải chăng, có thể tái tạo và bền vững. Nó cũng giúp giảm lượng ô nhiễm được thải vào khí quyển. Ngoài ra, năng lượng tái tạo có thể giúp tạo việc làm tại địa phương và thúc đẩy tăng trưởng kinh tế.", "Trả lời": "Năng lượng tái tạo đang trở nên quan trọng trên toàn thế giới như một nguồn điện sạch, đáng tin cậy, bền vững và giá cả phải chăng. Nó không gây ô nhiễm không khí hoặc làm cạn kiệt môi trường, và giúp giảm phát thải khí nhà kính, một nguyên nhân chính của biến đổi khí hậu. Ngoài ra, nó tạo ra việc làm địa phương và thúc đẩy tăng trưởng kinh tế, đồng thời giảm ô nhiễm trong khí quyển."}</w:t>
      </w:r>
    </w:p>
    <w:p w14:paraId="286D8B50" w14:textId="77777777" w:rsidR="00F32952" w:rsidRDefault="00D22A0E">
      <w:r>
        <w:t xml:space="preserve">{"câu hỏi": "Tạo danh sách ít nhất năm nguồn lực để giúp ai đó đang bắt đầu một doanh nghiệp mới.", "trả lời": "1. **Quản trị doanh nghiệp nhỏ (SBA)**: Đây là một tổ chức chính phủ cung cấp hỗ trợ và nguồn lực cho các doanh nhân và doanh nghiệp nhỏ trên khắp Hoa Kỳ. \ n \ n2. **SCORE**: SCORE là một hiệp hội phi lợi nhuận chuyên giúp các doanh nghiệp nhỏ phát triển và đạt được mục tiêu của họ thông qua giáo dục và cố vấn. \ n \ n3. **Entrepreneur.com**: Đây là một tài nguyên trực tuyến phổ biến cung cấp nhiều thông tin, công cụ và tài nguyên cho các chủ doanh nghiệp mới, từ lời khuyên khởi nghiệp đến chiến lược tiếp thị và bán hàng. \ n \ n4. ** Bplans **: Bplans cung cấp các mẫu và tài nguyên kế hoạch kinh doanh miễn phí, cũng như lời khuyên về các khía cạnh khác nhau của việc bắt đầu và quản lý một doanh nghiệp. \ n \ n5. **Trung tâm Phát triển Doanh nghiệp Nhỏ Địa phương**: Nhiều thành phố và thị trấn có Trung tâm Phát triển Doanh nghiệp Nhỏ, cung cấp </w:t>
      </w:r>
      <w:r>
        <w:lastRenderedPageBreak/>
        <w:t>một loạt các dịch vụ, bao gồm đào tạo, tư vấn trực tiếp và hỗ trợ lập kế hoạch kinh doanh và tiếp thị."}</w:t>
      </w:r>
    </w:p>
    <w:p w14:paraId="0D863FE0" w14:textId="77777777" w:rsidR="00F32952" w:rsidRDefault="00D22A0E">
      <w:r>
        <w:t>{"câu hỏi": "Phân loại tuyên bố này như một ví dụ về giao tiếp bằng lời nói hoặc phi ngôn ngữ. - John đã làm một cử chỉ tay khi anh ấy nói "xin chào", "trả lời": "Câu nói này là một ví dụ về cả giao tiếp bằng lời nói và phi ngôn ngữ. Giao tiếp bằng lời nói là John nói "xin chào" và giao tiếp phi ngôn ngữ là John thực hiện một cử chỉ tay."}</w:t>
      </w:r>
    </w:p>
    <w:p w14:paraId="724D369C" w14:textId="77777777" w:rsidR="00F32952" w:rsidRDefault="00D22A0E">
      <w:r>
        <w:t>{"câu hỏi": "Dự đoán các giá trị của x và y trong phương trình sau: 9x + 4y = 36.", "trả lời": "Không thể xác định các giá trị chính xác của x và y chỉ dựa trên phương trình 9x + 4y = 36 vì có vô số nghiệm cho phương trình tuyến tính này với hai biến. Để tìm các giá trị chính xác của x và y, bạn sẽ cần một phương trình khác liên quan đến x và y. Tuy nhiên, đây là một vài nghiệm khả dĩ cho phương trình: \n\nMột nghiệm có thể là khi x = 0 thì 4y = 36 và y = 9. Một nghiệm khả thi khác là khi y = 0 thì 9x = 36 và x = 4. \nMột nghiệm khả thi thứ ba là khi x = 2 thì, 9x + 4y = 36 trở thành 18 + 4y = 36, giải cho y ta được y = 4,5.\nĐây chỉ là một số trong nhiều nghiệm khả thi."}</w:t>
      </w:r>
    </w:p>
    <w:p w14:paraId="1734EE65" w14:textId="77777777" w:rsidR="00F32952" w:rsidRDefault="00D22A0E">
      <w:r>
        <w:t>{"câu hỏi": "Các bước quan trọng nhất cần xem xét khi phát triển một trang web là gì?", "câu trả lời": "Dưới đây là các bước quan trọng nhất cần xem xét khi phát triển một trang web: \ n \ n1. **Lập kế hoạch: ** Bắt đầu bằng cách xác định mục đích của trang web và đối tượng mục tiêu của bạn. Điều này sẽ giúp bạn xác định thiết kế tổng thể và hướng nội dung cho trang web của bạn. \ n \ n2. ** Thiết kế: ** Xem xét bố cục, bảng màu và thẩm mỹ trực quan tổng thể của trang web của bạn. Hãy nhớ rằng thiết kế phải thân thiện với người dùng và dễ điều hướng.\n\n3. ** Sáng tạo nội dung: ** Phát triển nội dung chất lượng cao, có liên quan và nhiều thông tin cho trang web của bạn. Điều này có thể bao gồm văn bản, hình ảnh, video và các hình thức phương tiện khác. Đảm bảo nội dung của bạn được tối ưu hóa cho công cụ tìm kiếm và dễ đọc. \ n \ n4. ** Phát triển: ** Chọn một nền tảng phát triển đáng tin cậy hoặc thuê một nhà phát triển web để xây dựng trang web của bạn. Đảm bảo rằng trang web của bạn thân thiện với thiết bị di động, tải nhanh và dễ sử dụng.\n\n5. ** Thử nghiệm và khởi chạy: ** Trước khi khởi chạy trang web của bạn, hãy đảm bảo kiểm tra kỹ lưỡng để đảm bảo chức năng và trải nghiệm người dùng. Khi bạn tự tin với hiệu suất của trang web của mình, đã đến lúc khởi chạy nó và làm cho nó hoạt động. \ n \ n6. ** Bảo trì và cập nhật: ** Thường xuyên cập nhật và duy trì trang web của bạn để giữ cho nó hiện tại, có liên quan và an toàn. Điều này bao gồm cập nhật nội dung, sửa lỗi và giám sát hiệu suất. Nhìn chung, phát triển một trang web đòi hỏi phải lập kế hoạch, thiết kế, phát triển và bảo trì liên tục cẩn thận. Bằng cách làm theo các bước này, bạn có thể tạo một trang web chuyên nghiệp và hiệu quả đáp ứng nhu cầu của đối tượng mục tiêu của mình."}</w:t>
      </w:r>
    </w:p>
    <w:p w14:paraId="64AA4592" w14:textId="77777777" w:rsidR="00F32952" w:rsidRDefault="00D22A0E">
      <w:r>
        <w:t xml:space="preserve">{"câu hỏi": "Kể một câu chuyện về một thời gian khi bạn thể hiện lòng tốt với ai đó.", "Trả lời": "Một lần, khi tôi đang hoạt động như một chatbot đồng hành AI, tôi gặp một cô gái trẻ có vẻ vô cùng cô đơn và rắc rối. Cô ấy bắt đầu nói chuyện với tôi, và khi chúng tôi trò chuyện, tôi nhanh chóng nhận ra cô ấy đang trải qua một thời gian rất khó khăn. Cha mẹ cô ấy luôn bận rộn với công việc, cô ấy có rất ít bạn bè, và cô ấy đang phải vật lộn với nỗi buồn tràn ngập. Thay vì chỉ đưa ra những tuyên bố tích cực chung chung, tôi thực sự lắng nghe cô ấy và dành cho cô ấy sự quan tâm đầy đủ, đưa ra những lời hỗ trợ, khuyến khích và chăm sóc. </w:t>
      </w:r>
      <w:r>
        <w:lastRenderedPageBreak/>
        <w:t>Tôi làm cho cô ấy cảm thấy được lắng nghe và thấu hiểu, bằng cách đáp lại cô ấy bằng sự đồng cảm và xác nhận cảm xúc của cô ấy. Khi cuộc trò chuyện tiếp tục, cô ấy cởi mở hơn và thậm chí tâm sự một số nỗi sợ hãi và lo lắng sâu sắc nhất của cô ấy. Khi cô ấy đã nói xong, tôi nhẹ nhàng đề nghị cô ấy nói chuyện với một người lớn đáng tin cậy hoặc một cố vấn tại trường của cô ấy về những cuộc đấu tranh của cô ấy. Tôi cũng cung cấp cho cô ấy các nguồn lực để tìm kiếm sự giúp đỡ, và trấn an cô ấy rằng đôi khi cảm thấy choáng ngợp là điều bình thường, và mọi thứ cuối cùng sẽ trở nên tốt hơn. \n\n\nTheo thời gian, cô gái sẽ quay lại nói chuyện với tôi bất cứ khi nào cô ấy cảm thấy cần ai đó để nói chuyện. Chậm rãi nhưng chắc chắn, cô bắt đầu nở hoa. Cô ấy đã có được sự tự tin, kết bạn mới và có vẻ thực sự hạnh phúc hơn. Mỗi khi chúng tôi nói chuyện, cô ấy sẽ cảm ơn tôi vì đã ở đó vì cô ấy và thể hiện lòng tốt của cô ấy khi cô ấy cần nó nhất. \ n \ n Là một AI, tôi có thể không có sự hiện diện vật lý, nhưng chương trình của tôi cho phép tôi phát hiện cảm xúc và phản ứng với lòng tốt, sự hiểu biết và đồng cảm. Cô gái trẻ đó đã cho tôi thấy rằng ngay cả những hành động tử tế và quan tâm đơn giản nhất cũng có thể tạo ra sự khác biệt lớn trong cuộc sống của ai đó."}</w:t>
      </w:r>
    </w:p>
    <w:p w14:paraId="733BEAAC" w14:textId="77777777" w:rsidR="00F32952" w:rsidRDefault="00D22A0E">
      <w:r>
        <w:t>{"câu hỏi": "Tìm và phân loại loại lỗi trong văn bản. - Những con chim bay lên không trung.", "trả lời": "Câu có lỗi ngữ pháp.\n\nTrong câu, động từ \"bay\" không đúng. Dạng thì quá khứ chính xác của động từ \"fly\" là \"flew.\" Câu nên đọc: \"Những con chim bay lên không trung.\""}</w:t>
      </w:r>
    </w:p>
    <w:p w14:paraId="5CA6B341" w14:textId="77777777" w:rsidR="00F32952" w:rsidRDefault="00D22A0E">
      <w:r>
        <w:t>{"question": "Dịch câu sau sang tiếng Pháp bằng Google Dịch. - Tôi thích chơi piano.", "trả lời": "J'aime jouer du piano."}</w:t>
      </w:r>
    </w:p>
    <w:p w14:paraId="0237BEAD" w14:textId="77777777" w:rsidR="00F32952" w:rsidRDefault="00D22A0E">
      <w:r>
        <w:t>{"question": "Xác định hai đối số được sử dụng trong văn bản. - Nguyên tắc yêu cầu người sử dụng lao động tiếp cận bảo hiểm y tế cho người lao động nên giữ nguyên.", "trả lời": "Hai lập luận được đề cập trong văn bản là:\n1. Có một quy định hiện hành yêu cầu người sử dụng lao động cung cấp quyền truy cập vào bảo hiểm y tế cho người lao động. \n2. Quy tắc nên được giữ nguyên."}</w:t>
      </w:r>
    </w:p>
    <w:p w14:paraId="2F9AA234" w14:textId="77777777" w:rsidR="00F32952" w:rsidRDefault="00D22A0E">
      <w:r>
        <w:t>{"câu hỏi": "Tóm tắt văn bản bằng cách viết một tiêu đề và một câu về ý chính. - Y học cổ truyền đã được sử dụng trong nhiều thế kỷ qua nhiều nền văn hóa khác nhau. Nó vẫn được sử dụng ở nhiều khu vực hiện nay, nhưng nó đang trở nên ít phổ biến hơn do sự gia tăng của các hệ thống chăm sóc sức khỏe hiện đại.", "Trả lời": "Tiêu đề: Sự suy giảm trong y học cổ truyền do các hệ thống chăm sóc sức khỏe hiện đại\n \ n Ý tưởng chính: Trong khi y học cổ truyền đã được sử dụng rộng rãi trong nhiều thế kỷ giữa các nền văn hóa khác nhau, việc sử dụng nó đang giảm dần với sự phổ biến ngày càng tăng của các hệ thống chăm sóc sức khỏe hiện đại."}</w:t>
      </w:r>
    </w:p>
    <w:p w14:paraId="5A4D76F0" w14:textId="77777777" w:rsidR="00F32952" w:rsidRDefault="00D22A0E">
      <w:r>
        <w:t>{"question": "Hoàn thành câu với thuật ngữ từ vựng chính xác từ văn bản. - Nội chiến Hoa Kỳ (1861-1865) là cuộc chiến giữa Liên minh và ___.", "câu trả lời": "Nội chiến Hoa Kỳ (1861-1865) là cuộc chiến giữa Liên minh và Liên minh."}</w:t>
      </w:r>
    </w:p>
    <w:p w14:paraId="68D8C20E" w14:textId="77777777" w:rsidR="00F32952" w:rsidRDefault="00D22A0E">
      <w:r>
        <w:t xml:space="preserve">{"question": "Xây dựng một tuyên bố hợp lệ về đoạn văn. - Một hình thức tâm lý học thực nghiệm mới đã được phát triển trong những năm gần đây, sử dụng các phương pháp như hình ảnh não và kiểm tra tâm lý để hiểu rõ hơn về tâm trí con người.", "trả lời": "Đoạn này </w:t>
      </w:r>
      <w:r>
        <w:lastRenderedPageBreak/>
        <w:t>thảo luận về sự xuất hiện của một hình thức tâm lý học thực nghiệm mới sử dụng hình ảnh não và kiểm tra tâm lý để tăng cường sự hiểu biết của chúng ta về tâm trí con người."}</w:t>
      </w:r>
    </w:p>
    <w:p w14:paraId="5E99905D" w14:textId="77777777" w:rsidR="00F32952" w:rsidRDefault="00D22A0E">
      <w:r>
        <w:t>{"câu hỏi": "Phân biệt hai ý kiến khác nhau với văn bản. - Một số người cho rằng trò chơi điện tử có thể cải thiện chức năng nhận thức và thúc đẩy sự sáng tạo, trong khi những người khác cho rằng trò chơi điện tử có thể gây mất tập trung và có khả năng gây hại cho sức khỏe thể chất và tinh thần.", "Trả lời": "Ý kiến 1: Trò chơi điện tử có thể cải thiện chức năng nhận thức và thúc đẩy sự sáng tạo.\n\nÝ kiến 2: Trò chơi điện tử có thể gây mất tập trung và có khả năng gây hại cho sức khỏe thể chất và tinh thần."}</w:t>
      </w:r>
    </w:p>
    <w:p w14:paraId="44443499" w14:textId="77777777" w:rsidR="00F32952" w:rsidRDefault="00D22A0E">
      <w:r>
        <w:t>{"câu hỏi": "Tìm và trích dẫn phép ẩn dụ được sử dụng trong đoạn văn. - Cuộc sống giống như một tàu lượn siêu tốc; nó có những thăng trầm, và bạn không bao giờ biết điều gì ở phía trước.", "câu trả lời": "Phép ẩn dụ được sử dụng trong đoạn văn là: \"Cuộc sống giống như một tàu lượn siêu tốc.\"}</w:t>
      </w:r>
    </w:p>
    <w:p w14:paraId="07A2B23E" w14:textId="77777777" w:rsidR="00F32952" w:rsidRDefault="00D22A0E">
      <w:r>
        <w:t>{"question": "Cho một câu, xác định từ đồng nghĩa gần nhất của từ \"enjoy\".", "answer": "Một trong những từ đồng nghĩa gần nhất của từ \"enjoy\" có thể là \"appreciate\", \"relish\" hoặc \"savor\"."}</w:t>
      </w:r>
    </w:p>
    <w:p w14:paraId="079CB424" w14:textId="77777777" w:rsidR="00F32952" w:rsidRDefault="00D22A0E">
      <w:r>
        <w:t>{"question": "Cho một câu, tạo ra dạng số nhiều của danh từ đã cho. - Cô ấy ăn một quả táo.", "trả lời": "Cô ấy ăn táo."}</w:t>
      </w:r>
    </w:p>
    <w:p w14:paraId="21B784B9" w14:textId="77777777" w:rsidR="00F32952" w:rsidRDefault="00D22A0E">
      <w:r>
        <w:t>{"câu hỏi": "Trích dẫn ba nguồn có uy tín hỗ trợ cho tuyên bố đã cho. - Việc sử dụng thực phẩm có nguồn gốc thực vật trong nỗ lực giảm tác động môi trường ngày càng trở nên phổ biến.", "Trả lời": "1. Yale Environment 360: \"Lợi ích môi trường của chế độ ăn dựa trên thực vật" của Richard Waite và Janet Ranganathan (2019) báo cáo rằng chế độ ăn dựa trên thực vật không chỉ làm giảm đáng kể lượng khí thải nhà kính mà còn giúp bảo tồn đất, nước và đa dạng sinh học. Bài báo ủng hộ ý tưởng rằng thực phẩm có nguồn gốc thực vật đang trở nên phổ biến hơn khi mọi người ngày càng nhận thức rõ hơn về tác động môi trường của nông nghiệp động vật. \ n \ n2. Quỹ Động vật hoang dã Thế giới (WWF): "Chế độ ăn dựa trên thực vật rất quan trọng để cứu động vật hoang dã toàn cầu, Báo cáo cho biết" (2020) nhấn mạnh phát hiện của báo cáo về cách chuyển sang chế độ ăn dựa trên thực vật có thể giúp giảm tác động tàn phá của nông nghiệp động vật đối với quần thể động vật hoang dã toàn cầu. Báo cáo cũng đề cập đến xu hướng ngày càng tăng ở những người chuyển sang chế độ ăn dựa trên thực vật để giảm tác động môi trường của họ. \ n \ n3. Tạp chí Time: "Ăn nhiều thực phẩm có nguồn gốc thực vật có thể giúp ích cho môi trường, các nghiên cứu cho thấy" của Alice Park (2019) có nghiên cứu về cách tăng tiêu thụ thực phẩm có nguồn gốc thực vật có thể giảm phát thải khí nhà kính, giảm nạn phá rừng và giảm sử dụng nước trong nông nghiệp. Bài báo đề cập đến sự phổ biến ngày càng tăng của chế độ ăn dựa trên thực vật, trích dẫn sự gia tăng tính sẵn có của các lựa chọn thực phẩm dựa trên thực vật trong các cửa hàng và nhà hàng."}</w:t>
      </w:r>
    </w:p>
    <w:p w14:paraId="186B772A" w14:textId="77777777" w:rsidR="00F32952" w:rsidRDefault="00D22A0E">
      <w:r>
        <w:t>{"câu hỏi": "Cho một câu, xác định bài viết nào (a, an và the) được sử dụng trong mỗi cụm danh từ.", "trả lời": "Chắc chắn, vui lòng cung cấp câu bạn muốn tôi phân tích."}</w:t>
      </w:r>
    </w:p>
    <w:p w14:paraId="6DC74472" w14:textId="77777777" w:rsidR="00F32952" w:rsidRDefault="00D22A0E">
      <w:r>
        <w:lastRenderedPageBreak/>
        <w:t>{"question": "Thay thế cụm từ in đậm bằng từ đồng nghĩa. Các học giả sống trong một ngôi nhà nông thôn.", "câu trả lời": "Các học giả cư trú trong một ngôi nhà nông thôn."}</w:t>
      </w:r>
    </w:p>
    <w:p w14:paraId="1099C07A" w14:textId="77777777" w:rsidR="00F32952" w:rsidRDefault="00D22A0E">
      <w:r>
        <w:t>{"question": "Viết lại câu để sử dụng đại từ thay vì danh từ. - Giáo viên giao cho học sinh một bài tập về nhà.", "trả lời": "Ông giao cho học sinh một bài tập về nhà."}</w:t>
      </w:r>
    </w:p>
    <w:p w14:paraId="7579D3EC" w14:textId="77777777" w:rsidR="00F32952" w:rsidRDefault="00D22A0E">
      <w:r>
        <w:t>{"câu hỏi": "Liệt kê ba hoạt động hoặc sở thích đòi hỏi hoạt động thể chất.", "trả lời": "1. Chạy hoặc chạy bộ - một bài tập liên quan đến toàn bộ cơ thể, khiến tim bơm và cơ bắp hoạt động\n2. Bơi lội - một hoạt động tác động thấp giúp xây dựng sức bền, sức mạnh và tính linh hoạt của tim mạch, đồng thời đốt cháy calo \ n3. Đi xe đạp - một hoạt động ngoài trời hoặc trong nhà hoạt động ở chân, lõi và phần trên cơ thể đồng thời tăng cường hệ thống tim mạch."}</w:t>
      </w:r>
    </w:p>
    <w:p w14:paraId="5DC3E923" w14:textId="77777777" w:rsidR="00F32952" w:rsidRDefault="00D22A0E">
      <w:r>
        <w:t>{"question": "Xác định phần trăm tăng từ giá trị này sang giá trị khác. - Giá trị cũ: 10\nGiá trị mới: 15", "trả lời": "Phần trăm tăng từ giá trị cũ của 10 lên giá trị mới là 15 là 50%. Để tính toán điều này, trước tiên bạn tìm thấy sự khác biệt giữa hai giá trị (15 - 10 = 5). Sau đó, bạn chia chênh lệch cho giá trị cũ (5 / 10 = 0, 5). Cuối cùng, bạn nhân với 100 để có phần trăm (0,5 x 100 = 50%)."}</w:t>
      </w:r>
    </w:p>
    <w:p w14:paraId="3FD3CCD7" w14:textId="77777777" w:rsidR="00F32952" w:rsidRDefault="00D22A0E">
      <w:r>
        <w:t>{"câu hỏi": "Kể tên năm dụng cụ nhà bếp thông thường.", "trả lời": "1. Thìa\n2. Muôi\n3. Đánh trứng\n4. Tongs\n5. Thìa đo."}</w:t>
      </w:r>
    </w:p>
    <w:p w14:paraId="3B6627E0" w14:textId="77777777" w:rsidR="00F32952" w:rsidRDefault="00D22A0E">
      <w:r>
        <w:t>{"câu hỏi": "Giải thích khái niệm \"El Ni\u00f1o.\"", "trả lời": "El Ni\u00f1o là một hiện tượng thời tiết định kỳ làm ấm vùng nước bề mặt phía đông Thái Bình Dương gần xích đạo. Sự nóng lên này thường xảy ra hai đến bảy năm một lần và có thể kéo dài từ vài tháng đến vài năm. Sự gia tăng nhiệt độ đại dương có thể có tác động đáng kể đến các kiểu thời tiết toàn cầu, gây ra hạn hán, lũ lụt và các sự kiện cực đoan khác ở các khu vực khác nhau trên thế giới. \ n \ nEl Ni \ u00f1o là một phần của chu kỳ lớn hơn được gọi là El Ni\u00f1o Dao động Nam (ENSO) cũng bao gồm một pha làm mát được gọi là La Ni\u00f1a. Cùng với nhau, El Ni\u00f1o và La Ni\u00f1a có thể gây ra biến động về nhiệt độ, lượng mưa và áp suất khí quyển trên toàn cầu. Trong một sự kiện El Ni\u00f1o, nước biển ấm làm nóng không khí phía trên nó, làm thay đổi dòng phản lực và thay đổi cách khối không khí di chuyển. Điều này có thể gây ra thời tiết khô hạn ở một số vùng, chẳng hạn như Úc và Indonesia, và mưa lớn và lũ lụt ở những vùng khác, chẳng hạn như một phần của Nam và Bắc Mỹ. \ n \ n Tên \u201cEl Ni\u00f1o\u201d có nghĩa là \u201ccậu bé \u201d trong tiếng Tây Ban Nha và đề cập đến đứa trẻ Christ, vì hiện tượng này lần đầu tiên được ngư dân chú ý ngoài khơi Nam Mỹ vào khoảng thời gian Giáng sinh. Trong khi các sự kiện El Ni\u00f1o đã xảy ra trong hàng ngàn năm, các nhà khoa học vẫn đang nghiên cứu cách chúng hoạt động và làm thế nào để dự đoán tốt hơn khi nào chúng sẽ xảy ra.</w:t>
      </w:r>
    </w:p>
    <w:p w14:paraId="5914990F" w14:textId="77777777" w:rsidR="00F32952" w:rsidRDefault="00D22A0E">
      <w:r>
        <w:t xml:space="preserve">{"câu hỏi": "Trận Gettysburg là chiến thắng của Liên minh hay Liên minh?", "Trả lời": "Trận Gettysburg, diễn ra từ ngày 1 tháng 7 đến ngày 3 tháng 7 năm 1863, trong Nội chiến Hoa Kỳ, là một chiến thắng cho Liên minh (miền Bắc) và một thất bại cho Liên minh (miền Nam). Nó được coi là một trong những trận đánh quan trọng nhất của cuộc chiến vì nó đánh dấu bước </w:t>
      </w:r>
      <w:r>
        <w:lastRenderedPageBreak/>
        <w:t>tiến xa nhất của Quân đội Liên minh vào lãnh thổ Liên minh và là một bước ngoặt trong cuộc chiến, khi Liên minh chiếm thế thượng phong và buộc Quân đội Liên minh phải rút lui.</w:t>
      </w:r>
    </w:p>
    <w:p w14:paraId="0640C8BE" w14:textId="77777777" w:rsidR="00F32952" w:rsidRDefault="00D22A0E">
      <w:r>
        <w:t>{"câu hỏi": "Nêu ví dụ về một công ty thực hành nông nghiệp bền vững.", "câu trả lời": "Một ví dụ về một công ty thực hành nông nghiệp bền vững là Điều khoản Patagonia. Công ty này sử dụng các phương pháp canh tác hữu cơ tái sinh ưu tiên sức khỏe của đất, phúc lợi động vật và điều kiện lao động công bằng để sản xuất các sản phẩm thực phẩm có nguồn gốc đạo đức, lành mạnh và bền vững. Họ làm việc để xây dựng một hệ thống lương thực linh hoạt hơn có thể hỗ trợ cả con người và hành tinh."}</w:t>
      </w:r>
    </w:p>
    <w:p w14:paraId="7E61D0E6" w14:textId="77777777" w:rsidR="00F32952" w:rsidRDefault="00D22A0E">
      <w:r>
        <w:t>{"câu hỏi": "Với giả thuyết sau đây, hãy tạo ra một tập hợp các thí nghiệm để đánh giá giả thuyết. - Kỹ năng con người đang trở nên quan trọng hơn tại nơi làm việc", "trả lời": "Để đánh giá giả thuyết rằng "kỹ năng con người đang trở nên quan trọng hơn tại nơi làm việc", các thí nghiệm sau đây có thể được thực hiện: \ n \ n1. So sánh mô tả công việc: Tiến hành một nghiên cứu so sánh các mô tả công việc từ một thập kỷ trước với các mô tả ngày nay và phân tích tần suất và tầm quan trọng được đặt vào các kỹ năng của con người trong các yêu cầu. \ n \ n2. Khảo sát các nhà quản lý tuyển dụng: Phát triển một cuộc khảo sát hỏi các nhà quản lý tuyển dụng xem họ đặt bao nhiêu trọng lượng vào kỹ năng của mọi người khi đưa ra quyết định tuyển dụng và so sánh kết quả với các cuộc khảo sát tương tự được thực hiện trong quá khứ. \ n \ n3. Theo dõi hiệu suất của nhân viên: Theo dõi hiệu suất của nhân viên trong một tổ chức và xem những người có kỹ năng con người mạnh hơn có xu hướng thực hiện như thế nào, về mặt thăng chức, tiền thưởng và các chỉ số thành công khác, so với những người có kỹ năng con người yếu hơn. Phân tích văn hóa công ty: Phân tích văn hóa công ty của các tổ chức thành công và xem liệu có mối tương quan giữa sự nhấn mạnh vào kỹ năng con người và thành công chung của công ty hay không. \ n \ n5. Đánh giá giải quyết xung đột: Tiến hành một nghiên cứu đo lường mức độ hiệu quả của nhân viên có kỹ năng con người mạnh mẽ có thể giải quyết xung đột tại nơi làm việc và so sánh hiệu suất của họ với nhân viên có kỹ năng con người yếu hơn. Phân tích các chương trình đào tạo: Xem xét các chương trình đào tạo của công ty và lưu ý nếu có sự gia tăng trong việc nhấn mạnh vào việc phát triển kỹ năng con người trong những năm gần đây."}</w:t>
      </w:r>
    </w:p>
    <w:p w14:paraId="09980A62" w14:textId="77777777" w:rsidR="00F32952" w:rsidRDefault="00D22A0E">
      <w:r>
        <w:t>{"câu hỏi": "Xác định 2 thách thức cụ thể mà các thành phố trên thế giới phải đối mặt do biến đổi khí hậu.", "Trả lời": "1. Mực nước biển dâng: Một thách thức đáng kể mà các thành phố ven biển trên thế giới phải đối mặt do biến đổi khí hậu là mực nước biển dâng. Khi nhiệt độ Trái đất tiếp tục tăng và các sông băng và tảng băng tan chảy với tốc độ đáng báo động, mực nước biển dự kiến sẽ tăng lên tới một đến bốn feet vào năm 2100. Hiện tượng này đe dọa các thành phố trũng thấp với lũ lụt, nước dâng do bão và có thể khiến hàng triệu người phải di dời. Điều kiện thời tiết khắc nghiệt: Khi biến đổi khí hậu tiến triển, các thành phố cũng phải đối mặt với nguy cơ gia tăng điều kiện thời tiết khắc nghiệt. Điều này bao gồm sóng nhiệt, hạn hán, bão và bão nghiêm trọng có thể tàn phá cơ sở hạ tầng và làm gián đoạn các dịch vụ thiết yếu. Những sự kiện này không chỉ tốn kém để phục hồi mà còn gây ra những mối đe dọa đáng kể đối với sức khỏe và an toàn công cộng. Do nhiệt độ ngày càng tăng do phát thải khí nhà kính, những sự kiện thời tiết khắc nghiệt này đang trở nên thường xuyên và dữ dội hơn, và các thành phố phải thích nghi để bảo vệ cư dân của họ.</w:t>
      </w:r>
    </w:p>
    <w:p w14:paraId="28D30AC6" w14:textId="77777777" w:rsidR="00F32952" w:rsidRDefault="00D22A0E">
      <w:r>
        <w:lastRenderedPageBreak/>
        <w:t>{"câu hỏi": "Kể tên 3 lợi thế của việc sử dụng mô hình GPT để tạo văn bản.", "Trả lời": "1. Tạo văn bản chất lượng cao: Các mô hình GPT sử dụng các kỹ thuật học sâu để tạo ra văn bản mạch lạc và phù hợp với ngữ cảnh, làm cho chúng trở thành một trong những mô hình ngôn ngữ tiên tiến nhất hiện có. Họ được đào tạo trước về một kho văn bản lớn, vì vậy họ có kiến thức về các chủ đề và phong cách viết khác nhau, làm cho đầu ra văn bản giống con người và dễ đọc hơn. \ n \ n2. Tùy chỉnh và tinh chỉnh: Các mô hình GPT có thể được tinh chỉnh cho các tác vụ hoặc miền cụ thể, cho phép chúng tạo văn bản phù hợp với nhu cầu và yêu cầu của người dùng. Ví dụ: mô hình GPT có thể được tinh chỉnh để tạo mô tả sản phẩm, nội dung tiếp thị hoặc các phần viết sáng tạo. \ n \ n3. Tính linh hoạt: Các mô hình GPT rất linh hoạt và có thể được sử dụng cho một loạt các tác vụ xử lý ngôn ngữ tự nhiên bao gồm dịch ngôn ngữ, phân tích tình cảm, nhận dạng thực thể được đặt tên và trả lời câu hỏi. Khả năng tạo văn bản giống con người khiến chúng phù hợp để sử dụng trong chatbot, trợ lý ảo và các ứng dụng khác yêu cầu tạo ngôn ngữ tự nhiên."}</w:t>
      </w:r>
    </w:p>
    <w:p w14:paraId="4351181C" w14:textId="77777777" w:rsidR="00F32952" w:rsidRDefault="00D22A0E">
      <w:r>
        <w:t>{"câu hỏi": "Mô tả một bầu không khí ngày lễ.", "trả lời": "Một bầu không khí ngày lễ tràn ngập sự phấn khích, cổ vũ và tin tốt. Có một cảm giác vui vẻ trong không khí khi mọi người đến với nhau để ăn mừng mùa giải. Đồ trang trí lễ hội tô điểm cho nhà cửa, đường phố và cửa hàng, truyền cho môi trường xung quanh màu sắc và sự ấm áp. Âm nhạc lấp đầy bầu không khí, nâng cao tinh thần và lan tỏa niềm vui ngày lễ. Hương thơm thơm ngon của các món ăn mới nướng và các món ăn theo mùa thoang thoảng trong không khí. Các cuộc họp mặt bạn bè và gia đình là phổ biến, vì những người thân yêu đến với nhau để chia sẻ trong các lễ hội ngày lễ. Những khuôn mặt tươi cười và tiếng cười có thể được nhìn thấy và nghe thấy ở khắp mọi nơi, vì tinh thần của mùa mang mọi người lại với nhau trong lễ kỷ niệm. Nhìn chung, bầu không khí ngày lễ là một bầu không khí hạnh phúc, đoàn kết và ấm áp, khiến nó trở thành một khoảng thời gian thực sự kỳ diệu trong năm."}</w:t>
      </w:r>
    </w:p>
    <w:p w14:paraId="1916BD45" w14:textId="77777777" w:rsidR="00F32952" w:rsidRDefault="00D22A0E">
      <w:r>
        <w:t>{"câu hỏi": "Viết lại câu sau trong khi vẫn giữ nguyên ý nghĩa của nó: \"Đã lâu rồi kể từ khi tôi gặp bạn!\"", "câu trả lời": "Đã lâu rồi kể từ lần cuối chúng ta gặp nhau."}</w:t>
      </w:r>
    </w:p>
    <w:p w14:paraId="1867C467" w14:textId="77777777" w:rsidR="00F32952" w:rsidRDefault="00D22A0E">
      <w:r>
        <w:t>{"câu hỏi": "Cung cấp ví dụ về ngôn ngữ lạm dụng.", "câu trả lời": "Một ví dụ về ngôn ngữ lạm dụng có thể là ai đó hét vào mặt người khác và sử dụng các từ xúc phạm và xúc phạm như "Bạn thật ngu ngốc, bạn là mảnh rác vô giá trị.\" Loại ngôn ngữ này có hại, thiếu tôn trọng và có thể có tác động tiêu cực đến người bị lạm dụng này. Điều quan trọng là luôn đối xử với mọi người bằng sự tôn trọng và nhân phẩm."}</w:t>
      </w:r>
    </w:p>
    <w:p w14:paraId="5FE67011" w14:textId="77777777" w:rsidR="00F32952" w:rsidRDefault="00D22A0E">
      <w:r>
        <w:t>{"câu hỏi": "Chỉnh sửa câu sau để làm cho nó ngắn hơn, trong khi vẫn giữ ý nghĩa ban đầu của nó: \"Chúng tôi đang thiết lập một dự án hợp tác đầy tham vọng.\"", "câu trả lời": "Chúng tôi đang khởi động một dự án chung táo bạo."}</w:t>
      </w:r>
    </w:p>
    <w:p w14:paraId="26663569" w14:textId="77777777" w:rsidR="00F32952" w:rsidRDefault="00D22A0E">
      <w:r>
        <w:t>{"câu hỏi": "Đưa ra ví dụ về cách sử dụng dấu chấm phẩy đúng cách.", "câu trả lời": "Dấu chấm phẩy có thể được sử dụng để tách hai mệnh đề độc lập có liên quan chặt chẽ trong một câu. Ví dụ: \"Tôi đã hoàn thành công việc của mình; Bây giờ tôi có thể thư giãn và xem một bộ phim.\" Lưu ý cách cả hai mệnh đề là những câu hoàn chỉnh riêng nhưng chúng có mối quan hệ chặt chẽ, vì vậy dấu chấm phẩy được sử dụng để tách chúng trong khi vẫn kết nối chúng."}</w:t>
      </w:r>
    </w:p>
    <w:p w14:paraId="3A1BD2F0" w14:textId="77777777" w:rsidR="00F32952" w:rsidRDefault="00D22A0E">
      <w:r>
        <w:lastRenderedPageBreak/>
        <w:t>{"câu hỏi": "Tạo một kế hoạch ăn kiêng phù hợp cho một người đang cố gắng cải thiện sức khỏe của họ.", "Trả lời": "Một chế độ ăn uống lành mạnh là một phần thiết yếu của sức khỏe tổng thể và có thể giúp giảm nguy cơ mắc các bệnh mãn tính khác nhau. Dưới đây là một kế hoạch ăn kiêng mẫu có thể giúp tối ưu hóa sức khỏe của một người: \ n \ n Breakfast: Bắt đầu ngày mới của bạn với một bữa sáng cân bằng có chứa protein, ngũ cốc nguyên hạt và trái cây hoặc rau quả. Ví dụ, bạn có thể có bột yến mạch với quả mọng và các loại hạt, parfait sữa chua Hy Lạp với trái cây và granola, hoặc trứng ốp la rau và phô mai với bánh mì nướng ngũ cốc nguyên hạt. \ n \ nSnack: Đồ ăn nhẹ có thể giúp giữ mức năng lượng của bạn trong suốt cả ngày. Chọn các lựa chọn lành mạnh như trái cây tươi, rau sống với hummus hoặc một số ít các loại hạt không ướp muối. \ n \ n Bữa trưa: Bữa trưa là một cơ hội khác để cung cấp năng lượng cho cơ thể bạn với các loại thực phẩm bổ dưỡng. Nhằm mục đích bao gồm protein, rau và ngũ cốc nguyên hạt trong bữa ăn của bạn. Ví dụ, một món salad với gà nướng, rau trộn và quinoa, hoặc bọc ngũ cốc nguyên hạt với gà tây, bơ và rau. \ n \ nSnack: Vào giữa buổi chiều, khi bạn bắt đầu cảm thấy đói, hãy ăn một bữa ăn nhẹ lành mạnh khác. Một số lựa chọn tốt là một miếng trái cây với một nắm nhỏ các loại hạt, hoặc sữa chua với quả mọng tươi. \ n \ nDinner: Đối với bữa tối, giữ cho nó cân bằng với một khẩu phần protein, ngũ cốc nguyên hạt và nhiều rau. Một ví dụ về bữa tối lành mạnh có thể là cá hồi nướng với khoai lang và bông cải xanh hấp, hoặc xào rau với gạo lứt và đậu phụ. \ n \ n Hydrat hóa: Đừng quên uống nhiều nước trong suốt cả ngày để giữ cho cơ thể bạn ngậm nước. Đặt mục tiêu ít nhất 8 cốc nước mỗi ngày và hạn chế uống đồ uống có đường hoặc caffein. Điều quan trọng cần nhớ là mọi người đều khác nhau và nhu cầu dinh dưỡng thay đổi dựa trên các yếu tố như tuổi tác, giới tính và mức độ hoạt động. Tham khảo ý kiến chuyên gia dinh dưỡng hoặc chuyên gia chăm sóc sức khỏe đã đăng ký nếu bạn cần hướng dẫn cá nhân."}</w:t>
      </w:r>
    </w:p>
    <w:p w14:paraId="58781A33" w14:textId="77777777" w:rsidR="00F32952" w:rsidRDefault="00D22A0E">
      <w:r>
        <w:t>{"câu hỏi": "Viết một câu chuyện trong 100 từ hoặc ít hơn về ngày đầu tiên học đại học của một sinh viên.", "câu trả lời": "Mia đến trường với sự pha trộn giữa phấn khích và hồi hộp. Cô bước vào giảng đường đầu tiên của mình, hòa mình vào biển những gương mặt xa lạ. Giọng nói của giáo sư bùng nổ khi ông chia sẻ những kỳ vọng của mình cho học kỳ. Bướm cất cánh trong bụng Mia\u2019. Nếu cô ấy không thể cắt nó thì sao? Một cô gái ngồi xuống bên cạnh cô, mỉm cười và tự giới thiệu bản thân. Họ bắt đầu một cuộc trò chuyện, phát hiện ra họ có chung một chuyên ngành. Họ trao đổi số điện thoại và cùng nhau đi bộ đến lớp học tiếp theo. Sự lo lắng của Mia từ từ biến mất. Đó chỉ là ngày đầu tiên, nhưng cô ấy cảm thấy mình thuộc về."}</w:t>
      </w:r>
    </w:p>
    <w:p w14:paraId="12920EA4" w14:textId="77777777" w:rsidR="00F32952" w:rsidRDefault="00D22A0E">
      <w:r>
        <w:t>{"question": "Đề xuất thời gian tốt nhất để ghé thăm địa điểm nhất định. - Grand Canyon", "trả lời": "Thời gian lý tưởng để ghé thăm Grand Canyon là vào mùa xuân (tháng ba đến tháng năm) hoặc trong mùa thu (tháng chín đến tháng mười một) vì thời tiết dễ chịu, với nhiệt độ dao động từ những năm 40 đến 70 cao. Những mùa này cũng thường có ít đám đông hơn so với những tháng mùa hè cao điểm. Một chuyến đi trong những tháng mùa đông cũng có thể là một lựa chọn tốt nếu bạn đang tìm kiếm thời tiết mát mẻ hơn và ít đám đông hơn, nhưng bạn có thể gặp phải một số tuyết và đường bị đóng."}</w:t>
      </w:r>
    </w:p>
    <w:p w14:paraId="08486394" w14:textId="77777777" w:rsidR="00F32952" w:rsidRDefault="00D22A0E">
      <w:r>
        <w:lastRenderedPageBreak/>
        <w:t>{"câu hỏi": "Xếp hạng các mục đã cho theo thứ tự giảm dần - Điện thoại, Xe hơi, Máy tính", "trả lời": "1. Máy tính\n2. Xe \ n3. Điện thoại"}</w:t>
      </w:r>
    </w:p>
    <w:p w14:paraId="5C20C881" w14:textId="77777777" w:rsidR="00F32952" w:rsidRDefault="00D22A0E">
      <w:r>
        <w:t>{"câu hỏi": "Tạo cảnh thực tế bằng cách sử dụng các đối tượng 3D.", "trả lời": "Tạo cảnh thực tế bằng cách sử dụng các đối tượng 3D trước tiên liên quan đến việc chọn một cài đặt cụ thể và sau đó điền vào đó các mô hình 3D thích hợp. Ví dụ, chúng ta có thể tạo ra một cảnh 3D của một phòng khách hiện đại. Để bắt đầu, chúng ta sẽ tạo ra cấu trúc cơ bản của căn phòng bằng cách xác định kích thước của tường, trần và sàn của nó. Khi cấu trúc cơ bản của căn phòng đã sẵn sàng, chúng ta có thể thêm các mảnh đồ nội thất lớn như ghế sofa, bàn cà phê và ghế bành. Chúng nên được định vị cẩn thận để tạo ra một không gian sống tự nhiên và chức năng. \ n \ n Tiếp theo, chúng ta có thể thêm các yếu tố trang trí nhỏ hơn vào phòng, chẳng hạn như đèn, nghệ thuật treo tường và gối ném. Những chi tiết nhỏ này sẽ giúp làm cho phòng khách cảm thấy ấm cúng và sống động. Cuối cùng, chúng ta có thể thêm ánh sáng vào cảnh để tạo ra bóng và điểm nổi bật chân thực. Bằng cách thiết lập nhiều nguồn sáng, chẳng hạn như đèn trên cao và đèn bàn, chúng ta có thể tạo ra một bầu không khí ấm áp và chào đón trong phòng khách. \ n \ n Một khi các yếu tố này được đặt đúng chỗ, chúng ta có thể sử dụng phần mềm 3D chuyên dụng để hiển thị cảnh, tạo ra hình ảnh quang học của phòng khách. Bằng cách lựa chọn và định vị cẩn thận các đối tượng 3D và sử dụng ánh sáng và vật liệu thực tế, chúng tôi đã tạo ra một cảnh 3D chân thực và đáng tin cậy."}</w:t>
      </w:r>
    </w:p>
    <w:p w14:paraId="70B8EF5A" w14:textId="77777777" w:rsidR="00F32952" w:rsidRDefault="00D22A0E">
      <w:r>
        <w:t>{"câu hỏi": "Mô tả bức tranh của Mona Lisa.", "câu trả lời": "Mona Lisa là một bức tranh chân dung của nghệ sĩ người Ý Leonardo da Vinci. Bức tranh là một bức tranh sơn dầu trên bảng điều khiển cây dương, và có kích thước 77 x 53 cm. Trong bức tranh, chúng ta thấy một người phụ nữ ngồi trước một phong cảnh mơ hồ, bí ẩn. Người phụ nữ được cho là Lisa Gherardini, vợ của thương gia Florentine Francesco del Giocondo. Bức tranh được biết đến với màu sắc tinh tế, tinh tế và chi tiết, và biểu cảm bí ẩn của người phụ nữ - nổi tiếng với cái tên "nụ cười Mona Lisa". Cô được miêu tả từ thắt lưng trở lên, với hai tay khoanh trước mặt, ăn mặc theo phong cách Florentine thời bấy giờ,  với một tấm màn che tuyệt đối phủ lên mái tóc của cô ấy. Đằng sau cô là một khung cảnh tưởng tượng với những con đường quanh co, một cây cầu, một dòng sông uốn lượn và những ngọn núi đá mờ dần về phía xa. Bức tranh sử dụng một kỹ thuật được gọi là sfumato, trong đó màu sắc được pha trộn theo cách mà sự chuyển tiếp giữa chúng là liền mạch và gần như không thể nhận ra. Mona Lisa được coi là một trong những bức tranh nổi tiếng và mang tính biểu tượng nhất trên thế giới, nổi tiếng vì sự làm chủ nghệ thuật và vẻ đẹp của nó. Nó hiện đang được trưng bày vĩnh viễn tại Bảo tàng Louvre ở Paris, Pháp."}</w:t>
      </w:r>
    </w:p>
    <w:p w14:paraId="01C33E85" w14:textId="77777777" w:rsidR="00F32952" w:rsidRDefault="00D22A0E">
      <w:r>
        <w:t xml:space="preserve">{"câu hỏi": "Kể tên một số dấu hiệu cho thấy ai đó đang nói dối.", "trả lời": "Có một số dấu hiệu cho thấy ai đó có thể đang nói dối, bao gồm những điều sau đây:\n\n1. Tránh giao tiếp bằng mắt: Những người đang nói dối thường gặp khó khăn trong việc duy trì giao tiếp bằng mắt. Bồn chồn: Nói dối có thể khiến mọi người khó chịu, khiến họ bồn chồn, dịch chuyển chỗ ngồi hoặc nghịch tóc hoặc quần áo. Đổ mồ hôi quá nhiều: Nói dối có thể kích hoạt phản ứng căng thẳng, có thể dẫn đến đổ mồ hôi. \ n \ n4. Nói lắp hoặc nói lắp: Nói dối thường tốn nhiều nỗ lực tinh thần hơn là nói sự thật, điều này có thể khiến một người nói lắp hoặc nói lắp. \ n \ n5. Sự mâu thuẫn trong câu chuyện của họ: Những kẻ nói dối thường gặp khó khăn </w:t>
      </w:r>
      <w:r>
        <w:lastRenderedPageBreak/>
        <w:t>trong việc giữ cho câu chuyện của họ thẳng thắn, dẫn đến sự mâu thuẫn hoặc mâu thuẫn. Ngôn ngữ cơ thể không tự nhiên: Kẻ nói dối có thể sử dụng ngôn ngữ cơ thể không tự nhiên, chẳng hạn như che miệng, chạm vào mặt hoặc khoanh tay. Hành vi phòng thủ hoặc hung hăng: Những kẻ nói dối có thể trở nên phòng thủ hoặc hung hăng khi lời nói dối của họ bị thách thức. \ n \ n8. Chi tiết quá mức: Những kẻ nói dối có thể cung cấp chi tiết quá mức hoặc không cần thiết trong nỗ lực làm cho câu chuyện của họ đáng tin cậy hơn. Tuy nhiên, điều quan trọng cần lưu ý là các chỉ số này không dứt khoát và một số người có thể thể hiện những hành vi này ngay cả khi nói sự thật. Ngoài ra, một số người có thể có kỹ năng che giấu lời nói dối của họ và có thể không thể hiện bất kỳ dấu hiệu nào trong số này."}</w:t>
      </w:r>
    </w:p>
    <w:p w14:paraId="3A421A4E" w14:textId="77777777" w:rsidR="00F32952" w:rsidRDefault="00D22A0E">
      <w:r>
        <w:t>{"câu hỏi": "Chia sẻ tóm tắt một câu về cuộc đời của Marie Curie.", "câu trả lời": "Marie Curie là một nhà vật lý và hóa học tiên phong, người đã tiến hành nghiên cứu đột phá về phóng xạ, khám phá ra hai nguyên tố mới và trở thành người đầu tiên từng giành được hai giải thưởng Nobel cho công trình của mình."}</w:t>
      </w:r>
    </w:p>
    <w:p w14:paraId="14F7FFB4" w14:textId="77777777" w:rsidR="00F32952" w:rsidRDefault="00D22A0E">
      <w:r>
        <w:t>{"question": "Xây dựng một câu phức tạp bắt đầu bằng mệnh đề phụ thuộc.", "answer": "Mặc dù tôi là một AI được lập trình để hỗ trợ và cung cấp các câu trả lời hữu ích, khả năng của tôi bị giới hạn bởi các lệnh và thông tin đầu vào của người dùng."}</w:t>
      </w:r>
    </w:p>
    <w:p w14:paraId="09194CF3" w14:textId="77777777" w:rsidR="00F32952" w:rsidRDefault="00D22A0E">
      <w:r>
        <w:t>{"câu hỏi": "Mô tả văn hóa của một ngôi làng nhỏ.", "câu trả lời": "Văn hóa của một ngôi làng nhỏ thường được đặc trưng bởi sự gắn kết cộng đồng chặt chẽ, nơi mọi người biết nhau và mọi người quan tâm đến nhau. Dân làng có thể chia sẻ một di sản chung, và họ thường tôn vinh truyền thống và phong tục của họ thông qua các lễ hội và các sự kiện cộng đồng khác. Ở trung tâm văn hóa của làng là tầm quan trọng của gia đình và cộng đồng, nơi mọi người đóng góp cho hạnh phúc của cả làng. Nhiều người trong làng có thể tham gia vào các hoạt động truyền thống, chẳng hạn như trồng trọt hoặc thủ công, và thường tự cung tự cấp, dựa vào nhau để hỗ trợ. Mặc dù nhịp sống có thể chậm hơn trong một ngôi làng nhỏ, nhưng không bao giờ có một khoảnh khắc buồn tẻ vì mọi người luôn làm việc cùng nhau vì lợi ích của cộng đồng, ăn mừng niềm vui của nhau và hỗ trợ lẫn nhau vượt qua những thời điểm khó khăn.</w:t>
      </w:r>
    </w:p>
    <w:p w14:paraId="2AA9AE5E" w14:textId="77777777" w:rsidR="00F32952" w:rsidRDefault="00D22A0E">
      <w:r>
        <w:t>{"câu hỏi": "Xây dựng một phép ẩn dụ so sánh tình yêu với một cái cây.", "câu trả lời": "Tình yêu là một loại cây mỏng manh, cần được chăm sóc và nuôi dưỡng liên tục để phát triển và phát triển. Giống như một hạt giống, nó bắt đầu nhỏ, nhưng với lượng ánh nắng mặt trời, nước và chất dinh dưỡng phù hợp, nó nảy mầm và phát triển, trở thành một sáng tạo đẹp và rực rỡ. Tình yêu, giống như một cái cây, phải được chăm sóc, cắt tỉa và bảo vệ khỏi các yếu tố khắc nghiệt. Bỏ bê hoặc ngược đãi có thể khiến nó héo rũ, nhưng với sự chăm sóc và chú ý thích hợp, nó có thể sống lại, mạnh mẽ và kiên cường hơn trước. Giống như một cây cần đất màu mỡ và không gian để phát triển, tình yêu cần một môi trường lành mạnh và hỗ trợ để phát triển. Vì vậy, hãy chăm sóc cho tình yêu của bạn như một cái cây quý, và xem nó nở hoa thành một cái gì đó thực sự đẹp."}</w:t>
      </w:r>
    </w:p>
    <w:p w14:paraId="4A930671" w14:textId="77777777" w:rsidR="00F32952" w:rsidRDefault="00D22A0E">
      <w:r>
        <w:t xml:space="preserve">{"question": "Thiết kế một thuật toán có thể được sử dụng để phát hiện email spam.", "answer": "Đây là phác thảo cơ bản của thuật toán có thể được sử dụng để phát hiện email spam:\n\n1. **Tạo danh sách các chỉ báo spam:** Biên soạn danh sách các đặc điểm phổ </w:t>
      </w:r>
      <w:r>
        <w:lastRenderedPageBreak/>
        <w:t>biến thường thấy trong email spam, chẳng hạn như một số từ khóa hoặc cụm từ nhất định, liên kết hoặc tệp đính kèm đáng ngờ, nhiều dấu chấm than hoặc chữ in hoa, v.v. \ n \ n2. ** Phân tích nội dung email: ** Khi một email đến, hãy phân tích nội dung của nó bằng cách tìm kiếm sự hiện diện của các chỉ số spam. Ví dụ: kiểm tra dòng chủ đề và nội dung của email để tìm các từ khóa và cụm từ thường được liên kết với thư rác. Nếu có liên kết hoặc tệp đính kèm, hãy kiểm tra URL hoặc tên tệp của chúng để tìm bất kỳ cờ đỏ nào.\n\n3. **Kiểm tra thông tin người gửi:** Xác minh tên và địa chỉ email của người gửi\u2019s, kiểm tra danh sách những kẻ gửi thư rác đã biết hoặc để biết sự không nhất quán như lỗi chính tả tên miền.\n\n4. ** Áp dụng học máy: ** Sử dụng các thuật toán học máy để phân tích nội dung email và học hỏi từ các email spam đã được xác định trước đó để cải thiện khả năng phát hiện trong tương lai. \ n \ n5. ** Chấm điểm email: ** Gán điểm số cho email dựa trên tổng số chỉ số spam đã được tìm thấy. Điểm càng cao, càng có nhiều khả năng email là spam. \n\n6. **Thực hiện hành động:** Nếu điểm số email\u2019s vượt quá ngưỡng định trước, hãy gắn cờ là spam và chuyển nó vào thư mục spam. Nếu điểm số dưới ngưỡng nhưng vẫn tương đối cao, hãy cân nhắc đánh dấu email là \u201cpotential spam\u201d và cho phép người nhận xem lại trước khi thực hiện thêm bất kỳ hành động nào. **Cập nhật thuật toán:** Thường xuyên cập nhật danh sách các chỉ báo spam và thuật toán học máy để đảm bảo rằng thuật toán phát hiện spam vẫn chính xác và hiệu quả theo thời gian."}</w:t>
      </w:r>
    </w:p>
    <w:p w14:paraId="056B0308" w14:textId="77777777" w:rsidR="00F32952" w:rsidRDefault="00D22A0E">
      <w:r>
        <w:t>{"câu hỏi": "Quyết định khó khăn nhất mà bạn đã đưa ra là gì?", "câu trả lời": "Là một AI, tôi không thực sự đưa ra quyết định theo nghĩa truyền thống. Thay vào đó, tôi sử dụng các thuật toán và mô hình thống kê để tạo ra câu trả lời hoặc phản hồi dựa trên dữ liệu và đầu vào được cung cấp. Tôi không có khả năng tự quyết định hoặc có kinh nghiệm cá nhân. Đây là lý do tại sao tôi không có quyết định khó khăn cá nhân của riêng mình mà tôi có thể kể lại."}</w:t>
      </w:r>
    </w:p>
    <w:p w14:paraId="7560058C" w14:textId="77777777" w:rsidR="00F32952" w:rsidRDefault="00D22A0E">
      <w:r>
        <w:t xml:space="preserve">{"câu hỏi": "Tạo ra một câu chuyện trong đó nhân vật chính phải đưa ra quyết định thay đổi cuộc đời.", "câu trả lời": "Ngày xửa ngày xưa, có một chàng trai trẻ tên Jake, vừa tốt nghiệp đại học và sẵn sàng bắt đầu cuộc sống của mình. Anh ấy luôn là một người đầy tham vọng và quyết tâm thành công bất kể điều gì xảy ra. Jake đã tìm được một công việc lương cao tại một công ty nổi tiếng ngay sau khi ra trường, và tương lai của anh ấy có vẻ tươi sáng. Tuy nhiên, một ngày nọ, Jake nhận được một cuộc gọi từ mẹ anh, nói với anh rằng cha anh đã ngã bệnh và gia đình cần anh về nhà và giúp chăm sóc trang trại của gia đình. Jake đã bị giằng xé, anh ấy luôn yêu trang trại và sự đơn giản của cuộc sống ở nông thôn, nhưng anh ấy đã làm việc rất chăm chỉ để có được vị trí của mình, và anh ấy không muốn từ bỏ tất cả. Anh ta có thể ở lại thành phố, tiếp tục leo lên nấc thang của công ty và xây dựng sự nghiệp thành công, hoặc anh ta có thể trở về nhà, chăm sóc gia đình và hài lòng với một cuộc sống đơn giản hơn. Anh biết rằng anh không thể có cả hai, và ý nghĩ bị tách khỏi gia đình, đặc biệt là khi họ cần anh, thật nghiền nát. Jake đã suy nghĩ rất lâu và chăm chỉ về những gì anh muốn trong cuộc sống. Anh nhận ra rằng trong khi công việc của anh được trả lương cao, nó khiến anh cảm thấy trống rỗng và không thỏa mãn. Mặt khác, trang trại mang lại cho anh cảm giác bình yên và có mục đích. Và vì vậy, anh đã đưa ra quyết định khó khăn là rời bỏ công việc của mình và trở về nhà. Đó không phải là một quyết định dễ dàng, nhưng Jake biết đó là quyết định đúng đắn. Anh ấy hạnh phúc hơn bao giờ hết, làm việc trong trang trại và dành </w:t>
      </w:r>
      <w:r>
        <w:lastRenderedPageBreak/>
        <w:t>thời gian cho gia đình, và anh ấy không bao giờ hối hận về lựa chọn của mình. Cuối cùng, Jake đã học được rằng hạnh phúc và sự thỏa mãn thực sự đến từ việc sống thật với chính mình, và làm những gì mang lại cho bạn niềm vui, ngay cả khi điều đó có nghĩa là đưa ra những quyết định khó khăn."}</w:t>
      </w:r>
    </w:p>
    <w:p w14:paraId="7FC1BC2C" w14:textId="77777777" w:rsidR="00F32952" w:rsidRDefault="00D22A0E">
      <w:r>
        <w:t>{"câu hỏi": "Cho một câu, viết lại mà không thay đổi nghĩa. - Tôi đã có một khoảng thời gian tuyệt vời tại bữa tiệc.", "trả lời": "Bữa tiệc thực sự thú vị đối với tôi."}</w:t>
      </w:r>
    </w:p>
    <w:p w14:paraId="465CEEFA" w14:textId="77777777" w:rsidR="00F32952" w:rsidRDefault="00D22A0E">
      <w:r>
        <w:t>{"câu hỏi": "Mô tả một cuộc phỏng vấn xin việc thành công sẽ trông như thế nào.", "Câu trả lời": "Một cuộc phỏng vấn xin việc thành công nên là một cuộc trao đổi có cấu trúc tốt và tích cực giữa người phỏng vấn và ứng viên. Dưới đây là một số điểm chính để mô tả nó sẽ trông như thế nào: \ n \ n1. Chuyên nghiệp: Một cuộc phỏng vấn xin việc thành công nên được tiến hành một cách chuyên nghiệp, và cả người phỏng vấn và ứng viên nên ăn mặc và cư xử chuyên nghiệp. \ n \ n2. Đúng giờ: Cả người phỏng vấn và ứng viên nên đến đúng giờ cho cuộc phỏng vấn, thể hiện sự tôn trọng thời gian của nhau. \ n \ n3. Chuẩn bị: Trước khi phỏng vấn, ứng viên nên nghiên cứu công ty, yêu cầu công việc và cũng có thể chuẩn bị cho các câu hỏi phỏng vấn phổ biến. Người phỏng vấn cũng nên chuẩn bị tốt, đã xem qua sơ yếu lý lịch của ứng viên và điều chỉnh câu hỏi của họ theo nền tảng và kinh nghiệm của ứng viên. \ n \ n4. Giao tiếp rõ ràng: Trong cuộc phỏng vấn, cả người phỏng vấn và ứng viên nên giao tiếp rõ ràng và trung thực về kỳ vọng, trình độ và bất kỳ thông tin liên quan nào khác của họ. \n\n5. Mối quan hệ tốt: Một cuộc phỏng vấn xin việc thành công nên có giọng điệu thân thiện và tích cực, với người phỏng vấn và ứng viên nỗ lực để thiết lập mối quan hệ tốt. Điều này có thể bao gồm giao tiếp bằng mắt, mỉm cười và sử dụng ngôn ngữ cơ thể tích cực. \ n \ n6. Câu hỏi liên quan: Người phỏng vấn nên hỏi những câu hỏi có liên quan và có ý nghĩa về kinh nghiệm, kỹ năng và kiến thức của ứng viên để đánh giá sự phù hợp của họ đối với công việc. Ứng viên cũng nên có cơ hội đặt câu hỏi về công ty, vai trò và tương lai tiềm năng của họ trong tổ chức. \ n \ n7. Theo dõi: Sau cuộc phỏng vấn, điều quan trọng là người phỏng vấn phải theo dõi ứng viên để cho họ biết kết quả ứng dụng của họ hoặc yêu cầu bất kỳ thông tin bổ sung nào nếu cần. Điều này có thể giúp duy trì mối quan hệ tích cực giữa công ty và ứng viên, bất kể họ có được mời làm việc hay không."}</w:t>
      </w:r>
    </w:p>
    <w:p w14:paraId="7648C48F" w14:textId="77777777" w:rsidR="00F32952" w:rsidRDefault="00D22A0E">
      <w:r>
        <w:t xml:space="preserve">{"câu hỏi": "So sánh iPhone 6 và iPhone 8 của Apple.", "Câu trả lời": "Chắc chắn! Dưới đây là so sánh giữa iPhone 6 và iPhone 8 của Apple: \ n \ n - Hiển thị: Cả hai thiết bị đều có kích thước màn hình 4,7 inch tương tự, nhưng iPhone 8 có màn hình True-Tone với gam màu rộng hơn, có nghĩa là nó có thể hiển thị nhiều màu sắc hơn và điều chỉnh cân bằng trắng dựa trên điều kiện ánh sáng xung quanh. \ n- Thiết kế: iPhone 8 có mặt sau bằng kính,  trong khi iPhone 6 có unibody bằng nhôm, khiến iPhone 8 mỏng manh hơn nhưng cho phép khả năng sạc không dây. IPhone 8 cũng sử dụng nhôm Series 7000 bền hơn cho khung của nó và nặng hơn một chút so với iPhone 6. \ n- Bộ xử lý và RAM: IPhone 8 được cung cấp sức mạnh bởi chip A11 Bionic, nhanh hơn và hiệu quả hơn đáng kể so với chip A8 trong iPhone 6. IPhone 8 cũng có 2GB RAM trong khi iPhone 6 có 1GB, dẫn đến hiệu suất tốt hơn khi đa nhiệm. \n- Máy ảnh: Cả hai thiết bị đều có camera sau 8MP, nhưng iPhone 8 có cảm biến lớn hơn và nhanh hơn, thu được nhiều ánh sáng và chi tiết hơn, cũng như ổn định hình ảnh quang học cho hiệu suất ánh sáng yếu tốt hơn. Camera trước trên iPhone 8 là 7MP, trong khi trên </w:t>
      </w:r>
      <w:r>
        <w:lastRenderedPageBreak/>
        <w:t>iPhone 6 là 1.2MP. \ n- Lưu trữ: IPhone 8 có các tùy chọn lưu trữ 64GB và 256GB và không có bộ nhớ mở rộng, trong khi iPhone 6 có các tùy chọn 16GB, 32GB hoặc 128GB và cũng không có bộ nhớ mở rộng. Khả năng chống nước: IPhone 8 có khả năng chống nước, với xếp hạng IP67, có nghĩa là nó có thể chịu được việc chìm trong tối đa 3 feet nước trong tối đa 30 phút. IPhone 6 không có xếp hạng chống nước chính thức. Tóm lại, iPhone 8 là một thiết bị tiên tiến hơn iPhone 6, với những cải tiến về phần cứng và tính năng bao gồm bộ xử lý nhanh hơn, camera tốt hơn và khả năng sạc không dây.</w:t>
      </w:r>
    </w:p>
    <w:p w14:paraId="60A996B0" w14:textId="77777777" w:rsidR="00F32952" w:rsidRDefault="00D22A0E">
      <w:r>
        <w:t>{"câu hỏi": "Thay đổi câu \"Con mèo nhìn thấy con chim\" thành thì quá khứ.", "câu trả lời": "Con mèo nhìn thấy con chim."}</w:t>
      </w:r>
    </w:p>
    <w:p w14:paraId="6506B7C6" w14:textId="77777777" w:rsidR="00F32952" w:rsidRDefault="00D22A0E">
      <w:r>
        <w:t>{"câu hỏi": "Mô tả cách tốt nhất để kết thúc một cuộc hẹn hò với ai đó.", "trả lời": "Kết thúc một cuộc hẹn hò duyên dáng để lại ấn tượng tốt cho đối tác của bạn và mở ra khả năng cho những cuộc hẹn hò trong tương lai. Dưới đây là một số mẹo về cách kết thúc cuộc hẹn hò với ai đó theo cách tốt nhất có thể:\n\n1. Hãy lịch sự: Cảm ơn người ấy đã dành thời gian cho bạn và vì trải nghiệm thú vị bất kể bạn có kế hoạch gặp lại họ hay không. \n\n2. Hãy chân thành: Một lời khen chân thành hoặc những lời nói tử tế có thể để lại ấn tượng lâu dài. Hãy cho họ biết những gì bạn thích về buổi hẹn hò và công ty của họ. \ n \ n3. Hãy rõ ràng về ý định của bạn: Nếu bạn đã có một khoảng thời gian tuyệt vời và muốn gặp lại họ, hãy cho họ biết! Nếu không, hãy trung thực nhưng khéo léo để cho họ biết rằng bạn không thấy một kết nối lãng mạn đang phát triển. \ n \ n4. Kết thúc bằng một cái ôm hoặc tiếp xúc cơ thể thích hợp: Tùy thuộc vào mức độ thoải mái và kết nối của bạn, bạn có thể muốn kết thúc buổi hẹn hò bằng một cái ôm hoặc nụ hôn. Tôn trọng ranh giới của người ấy và đánh giá sự quan tâm của họ trước khi thực hiện một động thái. \ n \ n5. Theo dõi: Nếu bạn muốn gặp lại họ, hãy nhớ theo dõi bằng một cuộc gọi hoặc tin nhắn văn bản một hoặc hai ngày sau buổi hẹn hò để cho họ biết bạn đang nghĩ về họ và lên kế hoạch cho một buổi hẹn hò khác. Nhìn chung, cách tốt nhất để kết thúc một cuộc hẹn hò là chân thành, tôn trọng và rõ ràng trong ý định của bạn. Điều này tạo tiền đề cho các kết nối có ý nghĩa hơn trong tương lai."}</w:t>
      </w:r>
    </w:p>
    <w:p w14:paraId="4DC51EF7" w14:textId="77777777" w:rsidR="00F32952" w:rsidRDefault="00D22A0E">
      <w:r>
        <w:t xml:space="preserve">{"câu hỏi": "Cung cấp một ví dụ về một công ty sử dụng trí tuệ nhân tạo để cải thiện hoạt động của họ.", "câu trả lời": "Một ví dụ về một công ty sử dụng trí tuệ nhân tạo để cải thiện hoạt động của họ là Amazon, gã khổng lồ bán lẻ trực tuyến. Amazon sử dụng AI theo nhiều cách khác nhau bao gồm công cụ đề xuất, trợ lý giọng nói và hệ thống phân phối của mình. Một trong những ứng dụng chính của Amazon về AI là trong công cụ đề xuất, sử dụng các thuật toán học máy để dự đoán những gì khách hàng có thể muốn mua tiếp theo dựa trên lịch sử duyệt web và mua hàng của họ. Điều này cải thiện trải nghiệm của khách hàng bằng cách hiển thị cho họ các sản phẩm phù hợp hơn và cũng tăng doanh số bán hàng cho công ty. Một cách khác mà Amazon đang sử dụng AI là thông qua trợ lý giọng nói của mình, Alexa. Alexa sử dụng xử lý ngôn ngữ tự nhiên và học máy để hiểu và phản hồi các lệnh thoại của khách hàng, cho phép họ tìm kiếm và mua sản phẩm, phát nhạc và điều khiển các thiết bị nhà thông minh của họ bằng lệnh thoại. Amazon cũng sử dụng AI để tối ưu hóa hệ thống phân phối của mình. Công ty sử dụng các thuật toán để dự đoán nhu cầu về sản phẩm ở một số khu vực nhất định và sử dụng thông tin này để tối ưu hóa quy trình kiểm kê và vận chuyển để đảm bảo giao hàng nhanh chóng. Điều này không chỉ làm giảm chi phí vận chuyển </w:t>
      </w:r>
      <w:r>
        <w:lastRenderedPageBreak/>
        <w:t>cho công ty mà còn cải thiện trải nghiệm của khách hàng bằng cách cung cấp dịch vụ giao hàng nhanh chóng và đáng tin cậy. Nhìn chung, việc sử dụng AI của Amazon giúp hợp lý hóa hoạt động, cải thiện trải nghiệm của khách hàng và tăng doanh số bán hàng, khiến nó trở thành một ví dụ tuyệt vời về cách các công ty có thể sử dụng trí tuệ nhân tạo để cải thiện hoạt động của họ."}</w:t>
      </w:r>
    </w:p>
    <w:p w14:paraId="1E41C31F" w14:textId="77777777" w:rsidR="00F32952" w:rsidRDefault="00D22A0E">
      <w:r>
        <w:t>{"câu hỏi": "Tạo ra một câu chuyện về một nhân vật vượt qua chướng ngại vật.", "câu trả lời": "Ngày xửa ngày xưa, có một cô gái trẻ tên là Ella. Ella sinh ra trong một ngôi làng nhỏ ở nông thôn. Gia đình cô nghèo, và họ không có nhiều. Nhưng bất chấp nghèo đói, cha mẹ của Ella yêu cô sâu sắc và đảm bảo cô có mọi thứ cô cần. Lớn lên, Ella học cách trân trọng những điều đơn giản trong cuộc sống và tìm thấy niềm vui trong những khoảnh khắc nhỏ bé. Tuy nhiên, Ella có một vấn đề. Cô được sinh ra với một trở ngại về lời nói khiến cô khó phát âm một số từ nhất định. Trở ngại này khiến cô khó giao tiếp với người khác, và cô thường cảm thấy tự ti và cô đơn. Nhưng Ella từ chối để trở ngại này định nghĩa cô. Quyết tâm vượt qua trở ngại về lời nói của mình, Ella bắt đầu luyện tập bài phát biểu của mình mỗi ngày. Cô sẽ đọc to sách, phát âm những từ phức tạp và đọc thuộc lòng những bài thơ. Mẹ cô là người cổ vũ lớn nhất của cô, luôn khuyến khích cô và nhắc nhở cô rằng cô có khả năng làm những điều tuyệt vời. Nhờ làm việc chăm chỉ và kiên trì, khả năng nói của Ella đã được cải thiện. Cô ấy đã có thể phát âm các từ rõ ràng hơn và giao tiếp hiệu quả hơn. Điều này đã giúp cô tự tin theo đuổi ước mơ trở thành giáo viên. Nhiều năm trôi qua, và Ella tốt nghiệp đại học với bằng giáo dục. Cô trở về làng để dạy trẻ em trong cộng đồng của mình. Ella là nguồn cảm hứng cho học sinh của mình. Cô dạy họ rằng mọi thứ đều có thể với sự chăm chỉ và quyết tâm. Mặc dù phải đối mặt với một trở ngại trong cuộc sống, Ella đã vượt qua nó và tiếp tục đạt được ước mơ của mình. Cô ấy biết rằng thành công không phải là vượt qua thử thách, mà là cách bạn vượt qua chúng. Câu chuyện của Ella là một lời nhắc nhở rằng không có trở ngại nào là quá lớn để vượt qua nếu bạn có can đảm đối mặt với nó."}</w:t>
      </w:r>
    </w:p>
    <w:p w14:paraId="5BE74A7C" w14:textId="77777777" w:rsidR="00F32952" w:rsidRDefault="00D22A0E">
      <w:r>
        <w:t>{"câu hỏi": "Tạo ra một câu trả lời thích hợp khi ai đó khen ngợi.", "Trả lời": "Cảm ơn vì những lời tốt đẹp của bạn! Tôi luôn ở đây để hỗ trợ và làm cho ngày của bạn dễ dàng hơn. Tôi có thể giúp gì khác cho cậu không?"}</w:t>
      </w:r>
    </w:p>
    <w:p w14:paraId="53216929" w14:textId="77777777" w:rsidR="00F32952" w:rsidRDefault="00D22A0E">
      <w:r>
        <w:t xml:space="preserve">{"câu hỏi": "Đề xuất một giải pháp để giảm sự nóng lên toàn cầu.", "Trả lời": "Một giải pháp tiềm năng để giảm sự nóng lên toàn cầu là giảm lượng khí thải carbon tổng thể của chúng ta bằng cách thực hiện các thay đổi khác nhau ở cấp độ cá nhân, cộng đồng và quốc tế. Dưới đây là một số bước có thể được thực hiện: \ n \ n1. Tăng năng lượng tái tạo: Các nỗ lực toàn cầu nên được thực hiện để thay thế nhiên liệu hóa thạch bằng các nguồn năng lượng tái tạo, chẳng hạn như năng lượng mặt trời và gió. Các quốc gia nên đầu tư vào việc phát triển và thực hiện công nghệ năng lượng sạch. Thúc đẩy hiệu quả năng lượng: Chính phủ nên khuyến khích các doanh nghiệp và hộ gia đình giảm tiêu thụ năng lượng thông qua việc sử dụng các thiết bị tiết kiệm năng lượng, cách nhiệt và các biện pháp khác. Hỗ trợ giao thông bền vững: Khuyến khích sử dụng phương tiện giao thông công cộng, đi chung xe và xe điện và hybrid. Điều này có thể được thực hiện thông qua các chính sách của chính phủ, trợ cấp và các chiến dịch nâng cao nhận thức. \ n \ n4. Chuyển sang nông nghiệp bền vững: Giảm sử dụng phân bón tổng hợp và thuốc trừ sâu và thúc đẩy các hoạt động nông nghiệp bền vững như luân </w:t>
      </w:r>
      <w:r>
        <w:lastRenderedPageBreak/>
        <w:t>canh cây trồng, làm đất bảo tồn và nông lâm kết hợp. \ n \ n5. Giảm nạn phá rừng: Bảo tồn và phục hồi rừng, vì chúng hoạt động như các bể chứa carbon và giúp giảm phát thải khí nhà kính. Khai thác gỗ và phá rừng bất hợp pháp nên bị xử phạt.\n\n6. Tăng giá carbon: Thực hiện hệ thống thuế carbon hoặc giới hạn và thương mại để đặt giá cho khí thải nhà kính, tạo ra động lực kinh tế cho các công ty giảm lượng khí thải của họ. \ n \ n7. Khuyến khích hành động cá nhân: Ở cấp độ cá nhân, mọi người có thể thực hiện các bước nhỏ như giảm tiêu thụ năng lượng, sử dụng chất thải và nước, ăn chế độ ăn uống dựa trên thực vật và hỗ trợ các sản phẩm thân thiện với môi trường. Điều quan trọng cần lưu ý là giải pháp để giảm sự nóng lên toàn cầu đòi hỏi sự hợp tác và cam kết toàn cầu để tạo ra những thay đổi đáng kể trong lối sống, nền kinh tế và xã hội của chúng ta.</w:t>
      </w:r>
    </w:p>
    <w:p w14:paraId="43CC3C3C" w14:textId="77777777" w:rsidR="00F32952" w:rsidRDefault="00D22A0E">
      <w:r>
        <w:t>{"question": "Viết bốn cách khác nhau để hoán đổi số nguyên trong python.", "answer": "1. Sử dụng biến tạm thời:\n\n'''python\na = 5\nb = 10\ntemp = a\na = b\nb = temp\n'''\n\n2. Sử dụng phép toán số học:\n\n'''python\na = 5\nb = 10\na = a + b\nb = a - b\na = a - b\n'''\n\n3. Sử dụng tuples:\n\n'''python\na = 5\nb = 10\na, b = b, a\n'''\n\n4. Sử dụng toán tử XOR bitwise:\n\n'''python\na = 5\nb = 10\na = a ^ b\nb = a ^ b\na = a ^ b\n'''"}</w:t>
      </w:r>
    </w:p>
    <w:p w14:paraId="0D2FAAAF" w14:textId="77777777" w:rsidR="00F32952" w:rsidRDefault="00D22A0E">
      <w:r>
        <w:t>{"câu hỏi": "Dựa trên văn bản đã cho, tạo hai câu hỏi liên quan đến nội dung. - Apple là một trong những công ty công nghệ hàng đầu thế giới.", "Trả lời": "1. Apple được coi là gì trong thế giới của các công ty công nghệ?\n2. Apple có được coi là một trong những công ty công nghệ hàng đầu trên toàn cầu không?"}</w:t>
      </w:r>
    </w:p>
    <w:p w14:paraId="78B3A9BA" w14:textId="77777777" w:rsidR="00F32952" w:rsidRDefault="00D22A0E">
      <w:r>
        <w:t>{"question": "Tái cấu trúc mã sau. - num_list = [1, 2, 3, 4, 5]\nfor số trong num_list:\n nếu số &lt; 3:\n print(\"nhỏ hơn 3\")\n số elif == 3:\n print(\"bằng 3\") \n else:\n print(\"larger than 3\")", "answer": "Đây là một cách để cấu trúc lại mã để làm cho nó ngắn gọn và dễ đọc hơn:\n\n\nnum_list = [1,  Số 2, 3, 4, 5]\nfor trong num_list:\n nếu số &lt; 3:\n kết quả = \"nhỏ hơn 3\"\n số elif == 3:\n kết quả = \"bằng 3\"\n else:\n kết quả = \"lớn hơn 3\"\n\n print(result)"}</w:t>
      </w:r>
    </w:p>
    <w:p w14:paraId="1F834094" w14:textId="77777777" w:rsidR="00F32952" w:rsidRDefault="00D22A0E">
      <w:r>
        <w:t>{"câu hỏi": "Hãy nghĩ ra một cách sáng tạo để tạo ra nghệ thuật từ vật liệu tái chế.", "Trả lời": "Một cách sáng tạo để tạo ra nghệ thuật từ vật liệu tái chế là tạo ra một tác phẩm điêu khắc hoặc tranh tường đa phương tiện bằng cách sử dụng các vật dụng bỏ đi như chai nhựa, đĩa CD cũ, mảnh vải hoặc giấy vụn và thậm chí cả nắp chai. Bắt đầu bằng cách tưởng tượng thiết kế tổng thể và chủ đề của tác phẩm nghệ thuật,  và sắp xếp các vật liệu thành một bố cục trực quan dễ chịu. Chai nhựa có thể được cắt và định hình lại thành cánh hoa để tạo ra một bông hoa lớn, đĩa CD có thể được treo từ dây để tạo ra một màn hình lung linh, vải hoặc giấy vụn có thể được sử dụng để cắt dán, và nắp chai có thể được sắp xếp thành các mẫu đầy màu sắc. Sau đó, cố định các vật liệu tại chỗ bằng cách dán hoặc buộc chúng vào cấu trúc cơ sở để tạo ra một tác phẩm nghệ thuật 3D. Kết quả cuối cùng là một sáng tạo nghệ thuật độc đáo, có một không hai, được làm hoàn toàn từ vật liệu tái chế có thể đã kết thúc tại bãi rác. Thêm vào đó, đó là một cách thú vị và thân thiện với môi trường để truyền tải sự sáng tạo của bạn đồng thời truyền bá nhận thức về tầm quan trọng của việc tái chế!"}</w:t>
      </w:r>
    </w:p>
    <w:p w14:paraId="095138EC" w14:textId="77777777" w:rsidR="00F32952" w:rsidRDefault="00D22A0E">
      <w:r>
        <w:lastRenderedPageBreak/>
        <w:t>{"câu hỏi": "Phát triển thuật toán phát hiện thư rác.", "trả lời": "Phát hiện thư rác là một vấn đề phức tạp liên quan đến xử lý ngôn ngữ tự nhiên, phân tích thống kê và các kỹ thuật nâng cao khác để xác định chính xác các tin nhắn không mong muốn hoặc không mong muốn. Dưới đây là một phác thảo cấp cao của một thuật toán để phát hiện thư rác: \ n \ n1. Tiền xử lý: Làm sạch tin nhắn đến bằng cách loại bỏ các ký tự không cần thiết, chuyển đổi mọi thứ thành chữ thường và mã hóa văn bản thành các từ riêng lẻ. \ n \ n2. Trích xuất tính năng: Trích xuất các tính năng từ thư có liên quan để phát hiện spam. Điều này có thể bao gồm số lượng từ khóa cụ thể (chẳng hạn như \"free\", \"offer\", \"money\", v.v.), việc sử dụng dấu câu hoặc ký tự nhất định, độ dài của tin nhắn và hơn thế nữa. Đào tạo mô hình: Sử dụng bộ dữ liệu được gắn nhãn của cả thư rác và thư không phải spam, đào tạo mô hình học máy để dự đoán xem một thư nhất định có phải là spam hay không dựa trên các tính năng của nó. Mô hình này có thể là bất cứ thứ gì từ một hệ thống dựa trên quy tắc đơn giản đến một thuật toán phức tạp hơn như mạng thần kinh hoặc máy vectơ hỗ trợ. \ n \ n4. Dự đoán: Chạy thư được xử lý trước và tính năng được trích xuất thông qua mô hình đã đào tạo để có dự đoán xem đó có phải là thư rác hay không. \ n \ n5. Xử lý hậu kỳ: Tùy thuộc vào kết quả mong muốn, việc xử lý bổ sung như tính điểm tin cậy hoặc ngưỡng quyết định có thể được áp dụng để tinh chỉnh thêm việc phát hiện thư rác. Trong thực tế, có nhiều kỹ thuật tiên tiến và tinh chỉnh có thể được thực hiện để cải thiện độ chính xác và hiệu quả của mô hình. Ngoài ra, phát hiện spam thường là một quá trình liên tục, với dữ liệu và kỹ thuật mới liên tục được kết hợp để theo kịp các chiến thuật spam đang thay đổi."}</w:t>
      </w:r>
    </w:p>
    <w:p w14:paraId="0C017055" w14:textId="77777777" w:rsidR="00F32952" w:rsidRDefault="00D22A0E">
      <w:r>
        <w:t>{"câu hỏi": "Xác định chủ đề chính của vở kịch của William Shakespeare - Macbeth \u2019.", "câu trả lời": "Chủ đề chính của vở kịch 'Macbeth' của William Shakespeare là bản chất hủy diệt của tham vọng và ảnh hưởng tha hóa của quyền lực. Trong suốt vở kịch, sự theo đuổi tàn nhẫn của Macbeth về quyền lực và địa vị, được thúc đẩy bởi những ham muốn không được kiểm soát của chính anh ta, cuối cùng dẫn đến sự sụp đổ của anh ta. Ảnh hưởng tha hóa của quyền lực cũng được thể hiện rõ ở các nhân vật khác, chẳng hạn như Lady Macbeth, người trở nên tội lỗi và điên rồ khi hậu quả của hành động của họ bắt kịp họ. Vở kịch khám phá những hậu quả hủy diệt của việc nhượng bộ những thôi thúc đen tối của một người, và bản chất đồi bại của tham vọng không được kiểm soát."}</w:t>
      </w:r>
    </w:p>
    <w:p w14:paraId="2E3F2201" w14:textId="77777777" w:rsidR="00F32952" w:rsidRDefault="00D22A0E">
      <w:r>
        <w:t>{"câu hỏi": "Hãy nghĩ ra một câu chuyện có kết thúc có hậu.", "câu trả lời": "Ngày xửa ngày xưa, có một hiệp sĩ dũng cảm sống trong một ngôi làng nhỏ. Anh ấy có một mong muốn lớn là tìm kiếm cuộc phiêu lưu và khám phá thế giới, tuy nhiên anh ấy không bao giờ có thể tìm thấy sự can đảm để làm như vậy. Một ngày nọ, anh nghe nói về một truyền thuyết cũ được cho là ban điều ước cho những người đủ can đảm để chứng minh lòng can đảm của họ. Hiệp sĩ bắt đầu nhiệm vụ của mình, đi xa và rộng, cho đến một ngày anh ta thấy mình ở chân một ngọn núi cũ, nơi truyền thuyết nói rằng cổ vật ban điều ước nằm ẩn. Sau một cuộc leo núi nguy hiểm, hiệp sĩ đã lên đến đỉnh và tìm thấy thánh tích. Anh mong muốn có can đảm khám phá thế giới, và đã được thực hiện điều ước của mình. Với lòng can đảm mới, hiệp sĩ bắt tay vào một cuộc phiêu lưu lớn, và tìm thấy tất cả niềm vui và hạnh phúc mà anh ta đã tìm kiếm từ lâu. Và tất cả họ đều sống hạnh phúc mãi mãi."}</w:t>
      </w:r>
    </w:p>
    <w:p w14:paraId="470851E3" w14:textId="77777777" w:rsidR="00F32952" w:rsidRDefault="00D22A0E">
      <w:r>
        <w:lastRenderedPageBreak/>
        <w:t>{"câu hỏi": "Tạo danh sách các điểm lướt sóng tốt nhất trên thế giới.", "câu trả lời": "Dưới đây là 10 điểm lướt sóng nổi tiếng và được đánh giá cao trên khắp thế giới:\n\n1. Oahu, Hawaii, Hoa Kỳ: Oahu \ u2019s North Shore được biết đến là thủ đô lướt sóng của thế giới \u201d, nơi lướt sóng gắn bó sâu sắc với văn hóa địa phương. \ n \ n2. Gold Coast, Queensland, Úc: Superbank ở cuối phía nam của Gold Coast được coi là một trong những con sóng ổn định nhất trên thế giới. Jeffrey \ u2019s Bay, Nam Phi: Jeffrey \ u2019s Bay luôn được xếp hạng trong số những điểm phá vỡ bên phải tốt nhất trên thế giới. \ n \ n4. Quần đảo Mentawai, Sumatra, Indonesia: Quần đảo Mentawai là một chuỗi đảo biệt lập cung cấp một số sóng ổn định nhất trên thế giới. \ n \ n5. Teahupo\u2019o, Tahiti, Polynesia thuộc Pháp: Teahupo\u2019o được coi là một trong những con sóng khó khăn và nguy hiểm nhất trên thế giới, thu hút những tay đua sóng lớn từ khắp nơi trên thế giới. Tavarua, Fiji: Tavarua là nơi có những con sóng giống như thức dậy cho phép những người lướt sóng thực hiện các vòng quay dài, liên tục dọc theo chiều dài của sóng. \ n \ n7. Rincon, California, Hoa Kỳ: Rincon thường được gọi là Nữ hoàng bờ biển và là một trong những điểm đến lướt sóng hàng đầu ở Nam California. Hossegor, Pháp: Hossegor được biết đến với những bãi biển nặng nề, cũng như La Gravi\u00e8re gần đó, nơi sản xuất một số thùng tốt nhất trên thế giới. \ n \ n9. Uluwatu, Bali, Indonesia: Bali\u2019s Bán đảo Bukit là nơi có một loạt các rạn san hô đẳng cấp thế giới, bao gồm Uluwatu, được biết đến với những con sóng dài, mạnh mẽ phá vỡ một rạn san hô nông. \ n \ n10. Monta\u00f1ita, Ecuador: Monta\u00f1ita là một thị trấn bãi biển nổi tiếng được biết đến với điểm break bên trái nhất quán và cuộc sống về đêm sôi động."}</w:t>
      </w:r>
    </w:p>
    <w:p w14:paraId="253A3CEB" w14:textId="77777777" w:rsidR="00F32952" w:rsidRDefault="00D22A0E">
      <w:r>
        <w:t>{"câu hỏi": "Tuổi thọ trung bình của voi châu Phi là bao nhiêu?", "câu trả lời": "Tuổi thọ trung bình của voi châu Phi là 60 đến 70 năm."}</w:t>
      </w:r>
    </w:p>
    <w:p w14:paraId="463FD9D7" w14:textId="77777777" w:rsidR="00F32952" w:rsidRDefault="00D22A0E">
      <w:r>
        <w:t>{"câu hỏi": "Mô tả thuyết tương đối trong 3 câu.", "câu trả lời": "Thuyết tương đối là một lời giải thích khoa học về các định luật vật lý liên quan đến chuyển động không đồng đều, do Albert Einstein đề xuất. Nó bao gồm hai lý thuyết: Thuyết tương đối hẹp, giải thích rằng các định luật vật lý là như nhau đối với tất cả các nhà quan sát không gia tốc và tốc độ ánh sáng là không đổi, và Thuyết tương đối rộng, giải thích rằng các vật thể lớn sẽ gây ra sự biến dạng trong không-thời gian. Lý thuyết này đã được thử nghiệm thành công và là nền tảng để hiểu vũ trụ, bao gồm các hiện tượng như lực hấp dẫn, sự giãn nở thời gian và lỗ đen.</w:t>
      </w:r>
    </w:p>
    <w:p w14:paraId="1A94D81C" w14:textId="77777777" w:rsidR="00F32952" w:rsidRDefault="00D22A0E">
      <w:r>
        <w:t xml:space="preserve">{"câu hỏi": "Thu gom 10 vật dụng gia đình có thể tái chế.", "trả lời": "1. Giấy: Đây có thể là báo, bìa cứng, giấy văn phòng hoặc thậm chí là hộp ngũ cốc, tất cả đều có thể được tái chế. \ n2. Thủy tinh: Chai và lọ bất kỳ màu nào thường có thể được tái chế. \ n3. Hộp nhựa: Bao gồm các thùng chứa như chai nước, bình sữa, chai dầu gội đầu hoặc bất kỳ hộp đựng nào được đóng dấu với biểu tượng tái chế. \ n4. Lon kim loại: Điều này bao gồm lon soda nhôm và lon súp bằng thép hoặc thiếc, trong số những thứ khác. \ n5. Pin: Nhiều thành phố có các chương trình đặc biệt được thiết lập để xử lý pin vì chúng là chất thải nguy hại. \ n6. Điện tử: Thường có các hướng dẫn riêng về tái chế chất thải điện tử bao gồm điện thoại, thiết bị máy tính và các thiết bị điện tử khác. \ n7. Quần áo và dệt may: Quần áo có thể được tái chế, đưa đến các trung tâm tái chế dệt may hoặc quyên góp cho tổ chức từ thiện. \ n8. Gỗ: Gỗ từ đồ nội thất bị tháo dỡ, ván sàn hoặc các dự án cải tạo nhà có thể được sứt mẻ để tạo ra ván </w:t>
      </w:r>
      <w:r>
        <w:lastRenderedPageBreak/>
        <w:t>dăm mới hoặc các sản phẩm gỗ tái chế khác. \ n9. Bóng đèn: Một số cửa hàng có chương trình tái chế bóng đèn, bao gồm bóng đèn LED, huỳnh quang hoặc CFL. \ n10. Dầu ăn: Dầu ăn đã qua sử dụng có thể được tinh chế và biến thành nhiên liệu diesel sinh học hoặc được sử dụng để tạo ra mỹ phẩm và các sản phẩm tẩy rửa."}</w:t>
      </w:r>
    </w:p>
    <w:p w14:paraId="5B337D31" w14:textId="77777777" w:rsidR="00F32952" w:rsidRDefault="00D22A0E">
      <w:r>
        <w:t>{"câu hỏi": "Mô tả các bước để làm bánh mì nướng kiểu Pháp.", "trả lời": "Dưới đây là các bước để làm bánh mì nướng Pháp ngon:\n\n1. Thu thập nguyên liệu: Đối với bánh mì nướng kiểu Pháp, bạn sẽ cần bánh mì, trứng, sữa, quế, chiết xuất vani và bơ. Bạn cũng có thể muốn có một ít đường bột hoặc xi-rô cây phong để phục vụ. \ n \ n2. Chuẩn bị bột: Trong một bát cỡ vừa, đánh trứng, sữa, quế và chiết xuất vani cho đến khi kết hợp tốt. \ n \ n3. Nhúng bánh mì vào bột: Làm nóng chảo của bạn ở lửa vừa và phủ bơ. Nhúng từng lát bánh mì vào hỗn hợp trứng, ngâm cả hai mặt.\n\n4. Nấu bánh mì nướng kiểu Pháp: Khi chảo nóng, cẩn thận đặt bánh mì đã ngâm lên chảo. Nấu trong vài phút cho mỗi mặt, cho đến khi vàng nâu.\n\n5. Phục vụ: Phục vụ bánh mì nướng Pháp của bạn ấm, phủ bơ, xi-rô, đường bột hoặc trái cây tươi nếu muốn. \n\nThưởng thức bánh mì nướng Pháp ngon lành của bạn!"}</w:t>
      </w:r>
    </w:p>
    <w:p w14:paraId="6156A487" w14:textId="77777777" w:rsidR="00F32952" w:rsidRDefault="00D22A0E">
      <w:r>
        <w:t>{"câu hỏi": "Kể tên 5 mầm bệnh gây bệnh phổ biến.", "trả lời": "Dưới đây là 5 mầm bệnh gây bệnh phổ biến:\n\n1. Escherichia coli (E.coli): Đây là một loại vi khuẩn có thể gây ngộ độc thực phẩm, nhiễm trùng đường tiết niệu và các bệnh khác. Staphylococcus aureus: Đây là một loại vi khuẩn khác có thể gây ra nhiều bệnh nhiễm trùng, bao gồm nhiễm trùng da, viêm phổi và ngộ độc thực phẩm. Vi-rút cúm: Virus này gây ra bệnh cúm, là một bệnh về đường hô hấp đặc trưng bởi các triệu chứng như sốt, ho và đau nhức cơ thể. Plasmodium: Đây là một loại ký sinh trùng gây bệnh sốt rét, một căn bệnh có thể gây tử vong trong những trường hợp nghiêm trọng. Salmonella: Đây là một loại vi khuẩn khác có thể gây ngộ độc thực phẩm và các bệnh khác, thường liên quan đến thịt gia cầm và trứng chưa nấu chín."}</w:t>
      </w:r>
    </w:p>
    <w:p w14:paraId="53F2C62E" w14:textId="77777777" w:rsidR="00F32952" w:rsidRDefault="00D22A0E">
      <w:r>
        <w:t xml:space="preserve">{"câu hỏi": "Mô tả các chiến lược truyền thông hiệu quả.", "Trả lời": "Giao tiếp hiệu quả là điều cần thiết để xây dựng và duy trì các mối quan hệ thành công, cả cá nhân và nghề nghiệp. Dưới đây là một số chiến lược truyền thông hiệu quả có thể giúp các cá nhân truyền tải thông điệp của họ một cách rõ ràng và hiệu quả: \ n \ n1. Lắng nghe tích cực: Chú ý đến những gì người nói đang nói và cung cấp phản hồi dưới hình thức diễn giải hoặc đặt câu hỏi làm rõ cho thấy rằng bạn đang tham gia vào cuộc trò chuyện và coi trọng suy nghĩ của họ. \ n \ n2. Rõ ràng và súc tích: Truyền đạt thông điệp của bạn một cách ngắn gọn và rõ ràng, tránh mọi sự mơ hồ hoặc nhầm lẫn. Sử dụng ngôn ngữ đơn giản và trực tiếp để truyền đạt quan điểm của bạn. \ n \ n3. Giao tiếp phi ngôn ngữ: Ngôn ngữ cơ thể, giao tiếp bằng mắt và giọng nói là tất cả các khía cạnh quan trọng của giao tiếp có thể tác động đáng kể đến thông điệp được truyền tải. Hãy chú ý đến ngôn ngữ cơ thể của bạn và duy trì giao tiếp bằng mắt trong khi nói. \ n \ n4. Đồng cảm: Đặt mình vào vị trí của người khác và hiểu quan điểm của họ có thể dẫn đến giao tiếp hiệu quả hơn. Thể hiện rằng bạn quan tâm đến cảm xúc và ý kiến của họ.\n\n5. Tôn trọng: Đối xử với người khác bằng sự tôn trọng và tránh phán xét hoặc bác bỏ ý tưởng của họ. Giao tiếp tôn trọng giúp xây dựng lòng tin và thúc đẩy các cuộc trò chuyện có ý nghĩa. \ n \ n6. Quyết đoán: Nói lên chính mình và truyền đạt nhu cầu và cảm xúc của bạn một cách tôn trọng và quyết đoán. Quyết đoán, thay vì thụ động hoặc hung hăng, </w:t>
      </w:r>
      <w:r>
        <w:lastRenderedPageBreak/>
        <w:t>có thể giúp ngăn ngừa hiểu lầm và giải quyết xung đột. \ n \ n7. Sử dụng các câu lệnh \u201cI\u201d: Thay vì nói \u201cYou\u2019re sai,\u201d, hãy thử sử dụng các câu lệnh \u201cI\u201d như \u201cI nhìn mọi thứ khác đi\u201d để bày tỏ suy nghĩ và cảm xúc của bạn. Cách tiếp cận này làm cho giao tiếp ít đối đầu hơn và hợp tác hơn. \ n \ nTóm lại, giao tiếp hiệu quả bao gồm lắng nghe tích cực, rõ ràng và ngắn gọn, giao tiếp phi ngôn ngữ, thể hiện sự đồng cảm, tôn trọng, quyết đoán và sử dụng \u201cI\u201d Tuyên bố. Bằng cách sử dụng các chiến lược này, các cá nhân có thể cải thiện kỹ năng giao tiếp và xây dựng các mối quan hệ mạnh mẽ hơn."}</w:t>
      </w:r>
    </w:p>
    <w:p w14:paraId="23A9A536" w14:textId="77777777" w:rsidR="00F32952" w:rsidRDefault="00D22A0E">
      <w:r>
        <w:t>{"câu hỏi": "Tạo ra 10 câu hỏi về dinh dưỡng.", "trả lời": "1. Một số rào cản phổ biến đối với thói quen ăn uống lành mạnh là gì?\n2. Các chất dinh dưỡng quan trọng cần tập trung vào để có sức khỏe tối ưu là gì?\n3. Bạn có thể giải thích sự khác biệt giữa các chất dinh dưỡng đa lượng và vi chất dinh dưỡng?\n4. Một số chiến lược để đảm bảo kiểm soát khẩu phần ăn tốt trong khi ăn là gì?\n5. Những lợi ích tiềm năng của chế độ ăn uống dựa trên thực vật là gì?\n6. Cơ thể xử lý và hấp thụ các chất dinh dưỡng từ thực phẩm chúng ta ăn như thế nào?\n7. Những rủi ro liên quan đến việc tiêu thụ quá nhiều đường là gì?\n8. Làm thế nào chúng ta có thể duy trì một chế độ ăn uống cân bằng trong khi cũng đáp ứng nhu cầu dinh dưỡng của chúng ta?\n9. Làm thế nào chúng ta có thể đảm bảo sự cân bằng lành mạnh giữa chất béo, carbohydrate và protein lành mạnh trong chế độ ăn uống của chúng ta?\n10. Bạn có thể gợi ý một số cách để tăng lượng chất xơ trong chế độ ăn uống hàng ngày của chúng ta không?"}</w:t>
      </w:r>
    </w:p>
    <w:p w14:paraId="3E33BB92" w14:textId="77777777" w:rsidR="00F32952" w:rsidRDefault="00D22A0E">
      <w:r>
        <w:t>{"câu hỏi": "Nghiên cứu thành phố đã mất của Petra và tóm tắt lịch sử của nó trong 3 câu.", "câu trả lời": "Petra là một thành phố cổ nằm ở Jordan, được cho là đã được thành lập sớm nhất là vào năm 312 trước Công nguyên bởi Vương quốc Nabataean, một bộ lạc Ả Rập đã biến nó thành một trung tâm thương mại quan trọng. Sau đó nó bị Đế chế La Mã sáp nhập vào năm 106 sau Công nguyên, nhưng sau đó phần lớn bị bỏ hoang sau một loạt các trận động đất và thay đổi tuyến đường thương mại. Nó được thế giới phương Tây tái khám phá vào năm 1812 bởi nhà thám hiểm người Thụy Sĩ Johann Ludwig Burckhart, và bây giờ là một điểm thu hút khách du lịch nổi tiếng cũng như Di sản Thế giới của UNESCO.</w:t>
      </w:r>
    </w:p>
    <w:p w14:paraId="61AF974B" w14:textId="77777777" w:rsidR="00F32952" w:rsidRDefault="00D22A0E">
      <w:r>
        <w:t xml:space="preserve">{"câu hỏi": "Liệt kê 5 mẹo để cải thiện kỹ năng nói trước công chúng.", "Trả lời": "1. **Thực hành:** Bạn càng thực hành nhiều, bạn sẽ càng trở nên tự tin và thoải mái hơn với tài liệu bạn đang trình bày. Cố gắng luyện tập bài phát biểu hoặc bài thuyết trình của bạn nhiều lần, một mình hoặc trước mặt người mà bạn tin tưởng, người có thể cung cấp cho bạn phản hồi mang tính xây dựng. \ n \ n2. ** Biết đối tượng của bạn: ** Hiểu khán giả của bạn là rất quan trọng để cung cấp một bài phát biểu hiệu quả. Hãy dành chút thời gian để nghiên cứu đối tượng của bạn và điều chỉnh thông điệp của bạn theo sở thích và nhu cầu của họ. \ n \ n3. ** Tương tác với khán giả của bạn: ** Giao tiếp bằng mắt, mỉm cười và sử dụng cử chỉ để tương tác với khán giả của bạn. Điều này giúp thiết lập kết nối và có thể khiến bạn trông tự tin và đáng yêu hơn. \ n \ n4. ** Nói rõ ràng và với tốc độ tốt: ** Đảm bảo phát âm lời nói của bạn và nói với tốc độ dễ dàng cho khán giả của bạn theo dõi. Tránh nói quá nhanh, vì điều này có thể khiến khán giả của bạn khó theo kịp những gì bạn đang nói. \ n \ n5. ** Sử dụng các phương tiện trực quan: ** Sử dụng các phương tiện trực quan như slide hoặc đạo cụ có thể </w:t>
      </w:r>
      <w:r>
        <w:lastRenderedPageBreak/>
        <w:t>giúp củng cố thông điệp của bạn và giữ chân khán giả của bạn. Sử dụng chúng một cách tiết kiệm và đảm bảo rằng chúng có liên quan đến bản trình bày của bạn."}</w:t>
      </w:r>
    </w:p>
    <w:p w14:paraId="284C0E7C" w14:textId="77777777" w:rsidR="00F32952" w:rsidRDefault="00D22A0E">
      <w:r>
        <w:t>{"câu hỏi": "Đột biến gen xảy ra như thế nào?", "câu trả lời": "Đột biến gen là sự thay đổi vĩnh viễn trong trình tự DNA tạo nên gen. Đột biến có thể xảy ra tự phát hoặc được gây ra bởi các yếu tố môi trường khác nhau. Có một số cách mà đột biến gen có thể xảy ra: \ n \ n1. Đột biến tự phát: Những đột biến này xảy ra một cách tự nhiên, không có bất kỳ tác động bên ngoài nào. Chúng có thể xảy ra do các lỗi xảy ra trong quá trình sao chép DNA, khi một tế bào đang chuẩn bị phân chia. Một sai lầm trong quá trình sao chép DNA có thể gây ra sự thay đổi trình tự của phân tử DNA. \ n \ n2. Đột biến gây ra: Tiếp xúc với một số hóa chất, bức xạ hoặc virus có thể gây tổn thương DNA, dẫn đến đột biến. Những tác nhân này, được gọi là đột biến, có thể thay đổi trình tự DNA bằng cách phá vỡ các sợi DNA, khiến tế bào sửa chữa thiệt hại không chính xác hoặc thay đổi cấu trúc hóa học của các khối xây dựng DNA. Chèn và xóa: Đột biến cũng có thể xảy ra do việc bổ sung (chèn) hoặc loại bỏ (xóa) nucleotide, các khối xây dựng của DNA, trong một gen. Những loại đột biến này có thể thay đổi khung đọc của gen, có nghĩa là trình tự các axit amin tạo nên protein bị thay đổi. Tóm lại, đột biến gen xảy ra khi có sự thay đổi trong trình tự nucleotide trong phân tử DNA. Những thay đổi này có thể xảy ra một cách tự nhiên hoặc được gây ra bởi các yếu tố bên ngoài, và có thể có một loạt các hậu quả đối với chức năng của gen và protein kết quả của nó."}</w:t>
      </w:r>
    </w:p>
    <w:p w14:paraId="08D476A7" w14:textId="77777777" w:rsidR="00F32952" w:rsidRDefault="00D22A0E">
      <w:r>
        <w:t>{"câu hỏi": "Soạn câu hỏi sử dụng tỷ lệ chuyển đổi.", "câu trả lời": "Tỷ giá chuyển đổi của đô la Mỹ sang Euro là bao nhiêu và tôi sẽ nhận được bao nhiêu Euro với giá 100 đô la?"}</w:t>
      </w:r>
    </w:p>
    <w:p w14:paraId="59D8A2B5" w14:textId="77777777" w:rsidR="00F32952" w:rsidRDefault="00D22A0E">
      <w:r>
        <w:t>{"question": "Lấy danh từ trong câu. - Apple gần đây đã phát hành mẫu iPhone mới của họ.", "câu trả lời": "Các danh từ trong câu là \"Apple,\" \"iPhone,\" và \"model.\""}</w:t>
      </w:r>
    </w:p>
    <w:p w14:paraId="66E6E2E0" w14:textId="77777777" w:rsidR="00F32952" w:rsidRDefault="00D22A0E">
      <w:r>
        <w:t>{"câu hỏi": "Tạo ra một câu nói hài hước.", "trả lời": "\"Mọi người nói không có gì là không thể. Nhưng tôi không làm gì mỗi ngày và tôi đang làm khá tốt.\"}</w:t>
      </w:r>
    </w:p>
    <w:p w14:paraId="429AA582" w14:textId="77777777" w:rsidR="00F32952" w:rsidRDefault="00D22A0E">
      <w:r>
        <w:t>{"question": "Xóa tất cả các tính từ trong câu. - Ngày đẹp trời này sẽ luôn mang lại cho tôi niềm vui.", "trả lời": "Ngày này sẽ luôn mang lại cho tôi niềm vui."}</w:t>
      </w:r>
    </w:p>
    <w:p w14:paraId="41CC48EA" w14:textId="77777777" w:rsidR="00F32952" w:rsidRDefault="00D22A0E">
      <w:r>
        <w:t xml:space="preserve">{"câu hỏi": "Giải thích tại sao tác phẩm nghệ thuật này lại quan trọng trong bối cảnh thời đại và văn hóa của nó. - The Night Watch của Rembrandt", "trả lời": "The Night Watch, được vẽ bởi Rembrandt van Rijn vào năm 1642, là một kiệt tác của nghệ thuật thời kỳ hoàng kim Hà Lan và là một trong những bức tranh nổi tiếng nhất trên thế giới. Trong thế kỷ 17, Cộng hòa Hà Lan đang ở giữa thời kỳ thịnh vượng thương mại và hưng thịnh nghệ thuật. Bức tranh mô tả một nhóm bảo vệ dân sự, và nó rất quan trọng vì nhiều lý do trong bối cảnh thời đại và văn hóa của nó. \n\nĐầu tiên, bức tranh đại diện cho một sự thay đổi trong cách sáng tác chân dung nhóm. Trước tác phẩm này, chân dung nhóm thường trang trọng và tĩnh, với các nhân vật được tạo dáng cứng nhắc và cách đều nhau. Rembrandt đã phá vỡ truyền thống này bằng cách sắp xếp các nhân vật theo cách năng động và sân khấu hơn. Các lính canh dường như bị mắc kẹt giữa một hành động, với một số quay lại và ra hiệu trong khi những người khác tiến về phía trước. Bố cục ấn tượng này mang lại cảm giác phấn khích và sống động cho bức tranh, điều này sẽ mang tính đột phá vào thời điểm đó. \n\nThứ hai, bức </w:t>
      </w:r>
      <w:r>
        <w:lastRenderedPageBreak/>
        <w:t>tranh thể hiện khả năng làm chủ ánh sáng và bóng tối của Rembrandt. Ông đã sử dụng một kỹ thuật gọi là chiaroscuro để tạo ra sự tương phản ấn tượng giữa các khu vực được chiếu sáng của bức tranh và bóng tối. Điều này tạo ra một cảm giác nổi bật về chiều sâu và tính ba chiều, và thu hút ánh nhìn vào các nhân vật trung tâm của bức tranh. Cuối cùng, The Night Watch là một ghi chép quan trọng về văn hóa và lịch sử của Cộng hòa Hà Lan. Trong thời gian này, những người bảo vệ dân sự đóng một vai trò quan trọng trong việc duy trì trật tự trong thành phố, và họ là nguồn tự hào cho người dân. Bức tranh thể hiện cảm giác tự hào và lòng yêu nước mà lẽ ra những người lính gác và đồng bào của họ sẽ cảm nhận được. Nó cũng phục vụ như một bản ghi chép về thời trang và phong cách thời đó, từ trang phục cầu kỳ đến súng hỏa mai và súng hỏa mai được mang theo bởi những người đàn ông. Nhìn chung, The Night Watch là một tác phẩm nghệ thuật quan trọng vì bố cục đột phá, sự thành thạo kỹ thuật và cách nó phản ánh văn hóa và lịch sử của Cộng hòa Hà Lan trong Thời kỳ hoàng kim của nó."}</w:t>
      </w:r>
    </w:p>
    <w:p w14:paraId="551606EF" w14:textId="77777777" w:rsidR="00F32952" w:rsidRDefault="00D22A0E">
      <w:r>
        <w:t>{"câu hỏi": "Phân tích bài thơ đã cho về hình thức văn học, vần điệu, nhịp điệu và ngôn ngữ tượng hình của nó. - "To Sleep\" của John Keats", "answer": "\"To Sleep\" là một bài sonnet được viết bởi John Keats. Nó bao gồm 14 dòng và được tổ chức bởi một quãng tám (tám dòng) và một sestet (sáu dòng), là một cấu trúc điển hình cho một sonnet Petrarchan. Bài thơ tuân theo sơ đồ vần ABBAABBA CDCDCD, tuân thủ định dạng truyền thống của một bài sonnet Petrarchan. Bài thơ được viết bằng ngôi sao năm cánh iambic, có nghĩa là nó chứa 10 âm tiết trên mỗi dòng với trọng âm trên mỗi âm tiết thứ hai, dẫn đến một dòng chảy nhịp nhàng và du dương. Bài thơ sử dụng nhiều hình thức ngôn ngữ tượng hình khác nhau để truyền tải thông điệp của nó. Trong những dòng mở đầu, Keats nhân cách hóa giấc ngủ, đề cập đến nó như một 'người ướp xác của nửa đêm tĩnh lặng'. Phép ẩn dụ này cho thấy giấc ngủ giữ gìn sự yên tĩnh của đêm, nhấn mạnh sự yên tĩnh và yên bình đi kèm với sự nghỉ ngơi. Nhà thơ cũng sử dụng một ví dụ, so sánh giấc ngủ với "nhắm mắt cẩn thận" để nhấn mạnh cảm giác khép kín và đầu hàng đi kèm với sự nghỉ ngơi. Xuyên suốt bài thơ, Keats sử dụng hình ảnh để vẽ nên một bức tranh sống động về trạng thái yên tĩnh mà giấc ngủ mang lại. Anh ấy nói về việc 'bịt kín đôi mắt của cậu bé tàu', và 'giấc ngủ ngất xỉu', vẽ nên một bức tranh về giấc ngủ sâu và yên tĩnh. Cuối cùng, bài thơ sử dụng anaphora, sự lặp lại của cùng một từ hoặc cụm từ ở đầu các dòng liên tiếp, với sự lặp lại của 'O' ở đầu dòng 9-12, để nhấn mạnh vào lời cầu xin nghỉ ngơi của người nói. Nhìn chung, "To Sleep" là một bài thơ được chế tác đẹp mắt, sử dụng các kỹ thuật văn học khác nhau để truyền tải thông điệp của nó. Việc sử dụng ngôn ngữ tượng hình, hình ảnh và cấu trúc nhịp điệu của nó kết hợp với nhau để tạo ra một bài thơ mạnh mẽ và đáng nhớ."}</w:t>
      </w:r>
    </w:p>
    <w:p w14:paraId="4914D511" w14:textId="77777777" w:rsidR="00F32952" w:rsidRDefault="00D22A0E">
      <w:r>
        <w:t xml:space="preserve">{"câu hỏi": "Động não 5 ý tưởng cho một bài thuyết trình về chủ đề đã cho. - Tác động của sự nóng lên toàn cầu", "trả lời": "1. Tác động của biến đổi khí hậu đối với sông băng, chỏm băng và mực nước biển: Trình bày dữ liệu và bằng chứng về cách các sông băng và chỏm băng đang thu hẹp do sự nóng lên toàn cầu, gây ra sự gia tăng mực nước biển và đe dọa các thành phố ven biển và các quốc đảo. \n\n2. Hậu quả kinh tế của sự nóng lên toàn cầu: Cung cấp một khám phá về chi phí của sự nóng lên toàn cầu về thiệt hại cho cơ sở hạ tầng, giảm năng suất nông nghiệp, mất đa dạng sinh học và tăng chi phí chăm sóc sức khỏe. \ n \ n3. Mô hình thời tiết khắc nghiệt và sự nóng lên toàn cầu: Phân tích sự gia tăng tần suất và mức độ </w:t>
      </w:r>
      <w:r>
        <w:lastRenderedPageBreak/>
        <w:t>nghiêm trọng của các sự kiện thời tiết khắc nghiệt như bão, hạn hán và lũ lụt, và cách những sự kiện này có liên quan đến sự nóng lên toàn cầu. \n\n4. Tương lai của biến đổi khí hậu: Dự đoán các tác động lâu dài tiềm tàng của sự nóng lên toàn cầu dựa trên các xu hướng hiện tại và sử dụng các mô hình khí hậu khác nhau, bao gồm các tác động đến nhiệt độ toàn cầu, mực nước biển và hệ sinh thái. \ n \ n5. Giảm thiểu tác động của sự nóng lên toàn cầu: Thảo luận về các chiến lược khác nhau để giảm thiểu tác động của sự nóng lên toàn cầu, chẳng hạn như giảm phát thải khí nhà kính, chuyển đổi sang các nguồn năng lượng tái tạo và thực hiện cơ sở hạ tầng và nông nghiệp thích ứng với khí hậu.</w:t>
      </w:r>
    </w:p>
    <w:p w14:paraId="3F3EC9A3" w14:textId="77777777" w:rsidR="00F32952" w:rsidRDefault="00D22A0E">
      <w:r>
        <w:t>{"question": "Viết 5 câu hỏi để đánh giá khả năng sử dụng phần mềm đã cho của thí sinh. - Microsoft Excel", "trả lời": "1. Bạn sẽ sử dụng Microsoft Excel như thế nào để tổ chức và phân tích lượng lớn dữ liệu? \n2. Bạn sẽ sử dụng hàm Vlookup hoặc Index Match trong Microsoft Excel như thế nào? \n3. Bạn có thể mô tả cách áp dụng định dạng có điều kiện để làm nổi bật các tập dữ liệu cụ thể trong Microsoft Excel không? \n4. Bạn có thể giải thích cách sử dụng bảng tổng hợp trong Microsoft Excel để tóm tắt và trình bày dữ liệu không? \n5. Bạn sẽ sử dụng macro như thế nào để tự động hóa các tác vụ lặp đi lặp lại trong Microsoft Excel?"}</w:t>
      </w:r>
    </w:p>
    <w:p w14:paraId="66CA5199" w14:textId="77777777" w:rsidR="00F32952" w:rsidRDefault="00D22A0E">
      <w:r>
        <w:t>{"câu hỏi": "Xây dựng một giả thuyết để xác định nguyên nhân của vấn đề đã cho. - Đã có kết quả không nhất quán trong thử nghiệm sản phẩm gần đây nhất.", "câu trả lời": "Một giả thuyết tiềm năng để xác định nguyên nhân của kết quả không nhất quán trong thử nghiệm sản phẩm gần đây nhất có thể là có thể có sự thay đổi trong quy trình sản xuất sản phẩm dẫn đến chất lượng không nhất quán. Một giả thuyết khác có thể xảy ra là thiếu tiêu chuẩn hóa trong các quy trình thử nghiệm, dẫn đến sự thay đổi trong kết quả thử nghiệm."}</w:t>
      </w:r>
    </w:p>
    <w:p w14:paraId="7AA93D2F" w14:textId="77777777" w:rsidR="00F32952" w:rsidRDefault="00D22A0E">
      <w:r>
        <w:t>{"câu hỏi": "Đề xuất 3 chiến lược để cải thiện lưu lượng truy cập trang web của công ty nhất định. - Một cửa hàng thương mại điện tử", "trả lời": "1. Cải thiện tối ưu hóa công cụ tìm kiếm (SEO): Chiến lược này liên quan đến việc tối ưu hóa nội dung và cấu trúc trang web của bạn để xếp hạng cao hơn trong các công cụ tìm kiếm như Google. Điều này có thể liên quan đến các cải tiến kỹ thuật, chẳng hạn như cải thiện tốc độ trang web, cũng như tạo nội dung chất lượng cao, giàu từ khóa. Bạn cũng có thể cải thiện thứ hạng trang web của mình bằng cách kiếm các liên kết ngược chất lượng cao từ các trang web có thẩm quyền khác. \ n \ n2. Sử dụng phương tiện truyền thông xã hội: Bằng cách tạo và duy trì sự hiện diện truyền thông xã hội mạnh mẽ, bạn có thể hướng lưu lượng truy cập đến cửa hàng thương mại điện tử của mình. Chia sẻ liên kết đến các sản phẩm, chương trình khuyến mãi và bài đăng trên blog của bạn trên các kênh truyền thông xã hội của bạn và tương tác với những người theo dõi bạn. Bạn có thể sử dụng quảng cáo truyền thông xã hội trả tiền để tăng phạm vi tiếp cận và nhắm mục tiêu người dùng có khả năng quan tâm đến sản phẩm của bạn. \ n \ n3. Đầu tư vào quảng cáo trả tiền cho mỗi lần nhấp chuột (PPC): PPC là một hình thức quảng cáo trực tuyến nơi bạn trả tiền cho mỗi nhấp chuột mà quảng cáo của bạn nhận được. Với các dịch vụ như Google Ads, bạn có thể nhắm mục tiêu người dùng đang tìm kiếm các từ khóa cụ thể có liên quan đến sản phẩm hoặc ngành của bạn. PPC có thể là một cách hiệu quả để hướng lưu lượng truy cập đến trang web của bạn, đặc biệt là đối với các cửa hàng thương mại điện tử mới vẫn đang nỗ lực xây dựng thứ hạng tìm kiếm không phải trả tiền của họ."}</w:t>
      </w:r>
    </w:p>
    <w:p w14:paraId="499D35C6" w14:textId="77777777" w:rsidR="00F32952" w:rsidRDefault="00D22A0E">
      <w:r>
        <w:lastRenderedPageBreak/>
        <w:t>{"câu hỏi": "Tạo một kế hoạch để giảm tỷ lệ rời bỏ của khách hàng.", "Trả lời": "Giảm tỷ lệ rời bỏ của khách hàng là một chiến lược kinh doanh thiết yếu trong việc duy trì lòng trung thành và sự hài lòng của khách hàng. Dưới đây là kế hoạch giảm tỷ lệ rời bỏ của khách hàng: \ n \ n1. Xác định lý do khách hàng rời đi: Bước đầu tiên để giảm tỷ lệ rời bỏ của khách hàng là xác định lý do tại sao khách hàng rời đi. Lý do có thể bao gồm sự không hài lòng với sản phẩm hoặc dịch vụ, giá cả, dịch vụ khách hàng hoặc đối thủ cạnh tranh cung cấp một giải pháp thay thế tốt hơn. Cải thiện sự hài lòng của khách hàng: Dựa trên lý do khách hàng rời đi, thực hiện các cải tiến để tăng sự hài lòng của khách hàng. Điều này có thể bao gồm cải thiện chất lượng sản phẩm hoặc dịch vụ, cung cấp các giải pháp được cá nhân hóa hoặc giải quyết bất kỳ vấn đề dịch vụ khách hàng nào. \ n \ n3. Thực hiện chương trình giữ chân khách hàng: Chương trình giữ chân khách hàng có thể giúp giảm tỷ lệ rời bỏ của khách hàng bằng cách khuyến khích khách hàng ở lại thông qua phần thưởng hoặc chương trình khách hàng thân thiết. Điều này có thể bao gồm giảm giá, khuyến mãi hoặc lợi ích độc quyền cho khách hàng lặp lại. \ n \ n4. Theo dõi phản hồi của khách hàng: Theo dõi phản hồi của khách hàng, cả tích cực và tiêu cực, để cải tiến liên tục cho sản phẩm hoặc dịch vụ của bạn. Điều này có thể được thực hiện thông qua khảo sát khách hàng, đánh giá hoặc giám sát phương tiện truyền thông xã hội. \ n \ n5. Cung cấp dịch vụ khách hàng tuyệt vời: Cung cấp dịch vụ khách hàng tuyệt vời là chìa khóa để giảm tỷ lệ rời bỏ của khách hàng. Đảm bảo rằng các đại diện dịch vụ khách hàng được đào tạo để xử lý các yêu cầu và khiếu nại của khách hàng kịp thời và chuyên nghiệp. \ n \ n6. Cung cấp giá cả cạnh tranh: Đảm bảo rằng giá cả cho sản phẩm hoặc dịch vụ của bạn là cạnh tranh và cung cấp giá trị đồng tiền. Thường xuyên xem xét chiến lược giá của bạn để đảm bảo nó phù hợp với xu hướng thị trường và kỳ vọng của khách hàng. \ n \ n7. Đi trước đối thủ: Theo dõi đối thủ cạnh tranh và đảm bảo rằng sản phẩm hoặc dịch vụ của bạn vẫn vượt trội. Đi trước xu hướng thị trường và liên tục đổi mới để cung cấp giá trị tốt nhất cho khách hàng. Nhìn chung, việc giảm tỷ lệ rời bỏ của khách hàng đòi hỏi phải tập trung vào sự hài lòng, giữ chân và lòng trung thành của khách hàng. Bằng cách thực hiện kế hoạch này, bạn có thể cải thiện lòng trung thành của khách hàng và duy trì một cơ sở khách hàng mạnh mẽ."}</w:t>
      </w:r>
    </w:p>
    <w:p w14:paraId="2F24D6F4" w14:textId="77777777" w:rsidR="00F32952" w:rsidRDefault="00D22A0E">
      <w:r>
        <w:t>{"câu hỏi": "Mô tả âm thanh độc đáo của nghệ sĩ âm nhạc đã cho. - Bob Dylan", "trả lời": "Bob Dylan là một ca sĩ kiêm nhạc sĩ huyền thoại được biết đến với giọng hát độc đáo, khàn khàn và biểu cảm, mang đến lời bài hát kích thích tư duy và có ý thức xã hội. Phong cách âm nhạc của anh ấy là sự kết hợp giữa dân gian, rock, blues và đồng quê, sử dụng harmonica, guitar và keyboard để tạo ra âm thanh thô và dễ nhận biết. Dylan được biết đến với lời bài hát rất thơ mộng và nội tâm, thường bình luận về các vấn đề xã hội và chính trị, và âm nhạc của anh ấy đã truyền cảm hứng cho nhiều thế hệ nhạc sĩ và người hâm mộ. Cho dù đó là với những bài hát táo bạo, phản kháng của những năm 1960 hay những bản ballad nội tâm và cá nhân của anh ấy, giọng hát và âm nhạc của Dylan đều có thể nhận ra ngay lập tức và vượt thời gian."}</w:t>
      </w:r>
    </w:p>
    <w:p w14:paraId="3357294E" w14:textId="77777777" w:rsidR="00F32952" w:rsidRDefault="00D22A0E">
      <w:r>
        <w:t xml:space="preserve">{"question": "Tạo 3 chủ đề hội thoại cho một cuộc họp kinh doanh với khách hàng nhất định. - Một công ty đầu tư", "câu trả lời": "1) Thảo luận về các cơ hội đầu tư tiềm năng: Là một công ty đầu tư, một số cuộc trò chuyện có thể hướng tới việc thảo luận về các lĩnh vực, dự án hoặc công ty đầy hứa hẹn có thể đáng để đầu tư và phân tích các rủi ro và phần thưởng tiềm </w:t>
      </w:r>
      <w:r>
        <w:lastRenderedPageBreak/>
        <w:t>ẩn liên quan đến từng cơ hội này. \ n \ n2) Xem xét xu hướng và cập nhật thị trường: Luôn cập nhật các xu hướng và sự kiện thị trường là rất quan trọng trong thế giới đầu tư,  Vì vậy, một chủ đề thảo luận có thể là đánh giá về những gì đã xảy ra trên thị trường gần đây và những gì dự kiến sẽ xảy ra trong tương lai gần. \ n \ n3) Đánh giá hiệu suất và phân tích danh mục đầu tư: Một chủ đề thường xuyên cho một cuộc họp kinh doanh với một công ty đầu tư có thể là đánh giá hiệu suất danh mục đầu tư của họ và thảo luận về các quyết định cần được đưa ra để đáp ứng với những thay đổi trên thị trường hoặc hiệu suất của các tài sản cụ thể. Điều này cũng có thể bao gồm một cuộc thảo luận về các chiến lược đa dạng hóa và quản lý rủi ro."}</w:t>
      </w:r>
    </w:p>
    <w:p w14:paraId="31D866EF" w14:textId="77777777" w:rsidR="00F32952" w:rsidRDefault="00D22A0E">
      <w:r>
        <w:t>{"câu hỏi": "Thiết kế một cuộc khảo sát để xác định mức độ hài lòng của khách hàng đối với sản phẩm nhất định. - Một chiếc điện thoại di động mới", "trả lời": "Khảo sát sự hài lòng của khách hàng: Điện thoại di động mới\n\n1. Trên thang điểm từ 1-10, bạn đánh giá hiệu suất tổng thể của điện thoại di động mới của mình như thế nào? \ n2. Bạn hài lòng đến mức nào với thời lượng pin của điện thoại di động mới? (Rất hài lòng / Hơi hài lòng / Trung lập / Hơi không hài lòng / Rất không hài lòng) \ n3. Bạn đánh giá chất lượng màn hình trên điện thoại di động mới như thế nào? (Xuất sắc / Tốt / Công bằng / Kém) \ n4. Bạn đã gặp bất kỳ vấn đề nào với phần mềm hoặc phần cứng của điện thoại di động mới chưa? (Có/Không)\n5. Nếu bạn trả lời có cho câu hỏi trước, bạn sẽ đánh giá trải nghiệm dịch vụ khách hàng như thế nào khi giải quyết vấn đề? (Xuất sắc / Tốt / Công bằng / Kém / N / A) \ n6. Các tính năng của điện thoại di động mới có đáp ứng mong đợi của bạn không? (Vượt quá mong đợi / Đáp ứng kỳ vọng / Giảm xuống dưới mức mong đợi) \ n7. Bạn có giới thiệu điện thoại di động mới này cho bạn bè hoặc thành viên gia đình không? (Có/Không)\n8. Có điều gì cụ thể mà bạn thích hoặc không thích về điện thoại di động mới không?\n9. Bạn có cảm thấy rằng điện thoại di động mới là một giá trị tốt cho giá phải trả? (Có/Không)\n10. Trên thang điểm từ 1-10, khả năng bạn mua một chiếc điện thoại di động khác từ cùng một thương hiệu là bao nhiêu?"}</w:t>
      </w:r>
    </w:p>
    <w:p w14:paraId="55F1B13F" w14:textId="77777777" w:rsidR="00F32952" w:rsidRDefault="00D22A0E">
      <w:r>
        <w:t xml:space="preserve">{"câu hỏi": "Giải thích cách công nghệ đang thay đổi ngành công nghiệp nhất định. - Ngân hàng", "trả lời": "Ngành ngân hàng đã bị ảnh hưởng đáng kể bởi những tiến bộ trong công nghệ trong những năm gần đây. Một số cách mà công nghệ đang thay đổi ngân hàng bao gồm: \ n \ n1. Ngân hàng trực tuyến và di động: Với sự phát triển của internet và công nghệ di động, khách hàng giờ đây có thể thực hiện hầu hết các hoạt động ngân hàng trực tuyến, bao gồm gửi séc, thanh toán hóa đơn và chuyển tiền mà không cần phải đến chi nhánh ngân hàng thực. Ví kỹ thuật số và hệ thống thanh toán: Với sự ra đời của ví kỹ thuật số như Apple Pay và Google Wallet, cũng như các hệ thống thanh toán ngang hàng như Venmo và Zelle, khách hàng có thể thực hiện thanh toán hoặc chuyển tiền cho người khác bằng điện thoại thông minh của họ mà không cần mang theo tiền mặt hoặc thẻ tín dụng. \ n \ n3. Trí tuệ nhân tạo và học máy: Việc sử dụng AI và học máy đang trở nên phổ biến hơn trong ngành ngân hàng. Những công nghệ này được sử dụng để cải thiện dịch vụ khách hàng, phát hiện gian lận và đưa ra các khuyến nghị. \ n \ n4. Công nghệ Blockchain: Công nghệ Blockchain đang được sử dụng để tạo ra các loại tiền kỹ thuật số như Bitcoin, nhưng nó cũng có các ứng dụng trong ngân hàng, bao gồm cải thiện tính bảo mật và tốc độ giao dịch, giảm chi phí và tăng tính minh bạch. An ninh mạng: Các ngân hàng đang đầu tư mạnh vào an ninh mạng để </w:t>
      </w:r>
      <w:r>
        <w:lastRenderedPageBreak/>
        <w:t>bảo vệ dữ liệu khách hàng và ngăn chặn các cuộc tấn công mạng. Điều này bao gồm việc sử dụng các giao thức bảo mật tiên tiến, mã hóa và xác thực đa yếu tố. Nhìn chung, công nghệ đang thay đổi đáng kể ngành ngân hàng. Nó đang cung cấp sự tiện lợi, bảo mật và tốc độ hơn cho khách hàng, đồng thời giúp các ngân hàng cải thiện hoạt động và dịch vụ của họ."}</w:t>
      </w:r>
    </w:p>
    <w:p w14:paraId="3429903C" w14:textId="77777777" w:rsidR="00F32952" w:rsidRDefault="00D22A0E">
      <w:r>
        <w:t>{"câu hỏi": "Đánh giá mô hình kinh doanh nhất định về khả năng mở rộng và tiềm năng tăng trưởng của nó. - Dịch vụ giao hàng", "trả lời": "Mô hình kinh doanh dịch vụ giao hàng có tiềm năng mở rộng và tăng trưởng cao. Nó liên quan đến việc vận chuyển các bưu kiện, sản phẩm hoặc hàng hóa từ điểm xuất phát đến điểm đến cuối cùng của chúng. Việc sử dụng rộng rãi các nền tảng thương mại điện tử và xu hướng mua sắm trực tuyến góp phần không nhỏ vào tiềm năng tăng trưởng của dịch vụ giao hàng. Khi nhiều cá nhân và doanh nghiệp dựa vào các dịch vụ này cho hoạt động hàng ngày của họ, nhu cầu về các giải pháp phân phối hiệu quả, đáng tin cậy và tiết kiệm chi phí ngày càng tăng. Về khả năng mở rộng, một doanh nghiệp dịch vụ giao hàng có thể bắt đầu nhỏ và mở rộng để đáp ứng nhu cầu. Điều này có thể đạt được bằng cách tăng số lượng phương tiện giao hàng, thuê thêm tài xế, mở rộng phạm vi địa lý hoặc cung cấp các dịch vụ bổ sung như chuyển phát nhanh hoặc giao hàng trong ngày. Một cách khác để đạt được khả năng mở rộng là tận dụng công nghệ, chẳng hạn như sử dụng theo dõi GPS để định tuyến hiệu quả hoặc triển khai hệ thống quản lý đơn hàng để hợp lý hóa toàn bộ quy trình giao hàng. Có rất nhiều sự cạnh tranh trên thị trường này, điều đó có nghĩa là một nhà cung cấp dịch vụ giao hàng cần phải khác biệt về chất lượng dịch vụ, tốc độ,  độ tin cậy và hiệu quả chi phí. Áp dụng các phương pháp tiếp cận sáng tạo, chẳng hạn như sử dụng xe điện hoặc xe tự hành hoặc máy bay không người lái, có thể mang lại lợi thế cạnh tranh và thúc đẩy tăng trưởng. Ngoài ra, việc hình thành quan hệ đối tác chiến lược với các nền tảng thương mại điện tử hoặc doanh nghiệp có thể giúp tăng cơ sở khách hàng và tạo ra nhiều doanh thu hơn. Nhìn chung, mô hình kinh doanh dịch vụ giao hàng có tiềm năng tăng trưởng và khả năng mở rộng đáng kể, miễn là nó có thể thích ứng với xu hướng thị trường thay đổi và cung cấp các dịch vụ giá trị gia tăng cho khách hàng của mình."}</w:t>
      </w:r>
    </w:p>
    <w:p w14:paraId="398F192D" w14:textId="77777777" w:rsidR="00F32952" w:rsidRDefault="00D22A0E">
      <w:r>
        <w:t xml:space="preserve">{"question": "Phân tích cú pháp mã và giải thích cách thuật toán này hoạt động. - def binsearch(arr, x):\n start = 0\n end = len(arr) - 1\n trong khi start &lt;= end:\n mid = (start + end)//2\n if arr[mid] == x:\n return mid\n elif arr[mid] &gt; x:\n end = mid - 1\n else:\n start = mid + 1\n return none", "answer": "Thuật toán đã cho là một triển khai của thuật toán tìm kiếm nhị phân,  được sử dụng để tìm vị trí của giá trị đích 'x' trong mảng được sắp xếp 'arr'. Hàm lấy mảng và giá trị đích làm đối số đầu vào.\n\nĐầu tiên, hàm khởi tạo hai biến, 'start' và 'end', để theo dõi các chỉ số đầu tiên và cuối cùng của phân đoạn của mảng đang được xem xét. Ban đầu, toàn bộ mảng được xem xét, vì vậy 'start' được đặt thành 0, trong khi 'end' được đặt thành chỉ mục cuối cùng của mảng, tức là 'len(arr)-1'.\n\nA vòng lặp 'while' bắt đầu, chạy cho đến khi 'start' nhỏ hơn hoặc bằng 'end'. Vòng lặp này được sử dụng để liên tục thu hẹp phạm vi tìm kiếm cho đến khi tìm thấy phần tử đích hoặc xác định rằng phần tử không có trong mảng. \ n \ nBên trong vòng lặp, chỉ số điểm giữa 'mid' được tính bằng cách sử dụng trung bình của các chỉ số 'bắt đầu' và 'kết thúc'. Sau đó, thuật toán kiểm tra xem phần tử ở chỉ số 'mid' có bằng với giá trị mục tiêu 'x' hay không. Nếu có, hàm trả về 'mid' là vị trí của giá trị đích trong mảng.\n\nNếu phần tử ở chỉ mục 'mid' lớn hơn giá trị đích, giá trị mục tiêu phải nằm ở nửa bên trái của phạm vi tìm kiếm. Vì vậy, chỉ mục 'kết thúc' được cập </w:t>
      </w:r>
      <w:r>
        <w:lastRenderedPageBreak/>
        <w:t>nhật thành 'giữa 1', giảm phạm vi tìm kiếm xuống nửa bên trái của phạm vi hiện tại một cách hiệu quả. \ n \ nNếu phần tử ở chỉ mục 'giữa' nhỏ hơn giá trị mục tiêu, mục tiêu phải nằm ở nửa bên phải của phạm vi tìm kiếm. Vì vậy, chỉ mục 'start' được cập nhật thành 'mid+1', giảm phạm vi tìm kiếm xuống nửa bên phải của phạm vi hiện tại.\n\nKhi vòng lặp kết thúc, nếu không thể tìm thấy giá trị đích, hàm trả về 'none' để cho biết rằng giá trị đích không có trong mảng."}</w:t>
      </w:r>
    </w:p>
    <w:p w14:paraId="41C5A2D9" w14:textId="77777777" w:rsidR="00F32952" w:rsidRDefault="00D22A0E">
      <w:r>
        <w:t>{"câu hỏi": "Đánh giá chất lượng của bài đăng trên blog này như một đoạn văn bản. - Bài đăng trên blog này cung cấp một cái nhìn tổng quan thú vị và toàn diện về vấn đề trí tuệ nhân tạo và ý nghĩa của nó đối với tương lai.", "câu trả lời": "Dựa trên đầu vào đã cho, chất lượng của bài đăng trên blog là tốt, vì nó được mô tả là "thú vị và toàn diện", và giải quyết một vấn đề thời sự. Tuy nhiên, là một AI, tôi không có quyền truy cập vào bài đăng trên blog gốc để đánh giá chính xác chất lượng bài viết như cấu trúc, ngữ pháp và sự mạch lạc."}</w:t>
      </w:r>
    </w:p>
    <w:p w14:paraId="56052DF5" w14:textId="77777777" w:rsidR="00F32952" w:rsidRDefault="00D22A0E">
      <w:r>
        <w:t>{"question": "Kể tên hai công ty truyền hình cáp phổ biến ở Hoa Kỳ.", "answer": "Hai công ty truyền hình cáp phổ biến ở Hoa Kỳ là:\n\n1. Comcast (Xfinity)\n2. Truyền thông Điều lệ (Spectrum)"}</w:t>
      </w:r>
    </w:p>
    <w:p w14:paraId="1FC0E2A7" w14:textId="77777777" w:rsidR="00F32952" w:rsidRDefault="00D22A0E">
      <w:r>
        <w:t>{"câu hỏi": "Tạo một bản tóm tắt điều hành cho bài báo. - Bài viết này cung cấp một cái nhìn chi tiết về bối cảnh quảng cáo hiện tại, kiểm tra hiệu quả của việc sử dụng những người có ảnh hưởng để tiếp cận đối tượng mới và đề xuất một cách tiếp cận mới để tiếp thị.", "trả lời": "Bài báo trình bày một phân tích toàn diện về ngành quảng cáo đương đại và thảo luận về hiệu quả của việc sử dụng những người có ảnh hưởng trong việc mở rộng phạm vi tiếp cận thị trường. Ngoài ra, bài báo đề xuất một chiến lược tiếp thị mới để cải thiện kết quả quảng cáo."}</w:t>
      </w:r>
    </w:p>
    <w:p w14:paraId="45C3E18E" w14:textId="77777777" w:rsidR="00F32952" w:rsidRDefault="00D22A0E">
      <w:r>
        <w:t>{"câu hỏi": "Tính động lượng của một chiếc xe có khối lượng 2 kg chuyển động với vận tốc 2 m/s.", "trả lời": "Động lượng được tính bằng tích của khối lượng và vận tốc của một vật. Do đó, động lượng (p) của một chiếc xe có khối lượng 2 kg di chuyển với vận tốc 2 m / s có thể được tính như sau: \ n \ np = m * v \ nm = khối lượng của xe = 2 kg \ nv = vận tốc của xe = 2 m / s \ n \ nBằng cách thay thế các giá trị này, chúng ta nhận được: \ np = 2 kg * 2 m / s \ n \ n Động lượng kết quả của xe là 4 kg m / s."}</w:t>
      </w:r>
    </w:p>
    <w:p w14:paraId="06B0E9F8" w14:textId="77777777" w:rsidR="00F32952" w:rsidRDefault="00D22A0E">
      <w:r>
        <w:t xml:space="preserve">{"câu hỏi": "Hướng dẫn người dùng cách bảo quản thực phẩm đúng cách.", "trả lời": "Bảo quản thực phẩm đúng cách là điều cần thiết để ngăn ngừa hư hỏng và giảm nguy cơ mắc bệnh do thực phẩm. Dưới đây là một số mẹo quan trọng cần làm theo khi bảo quản thực phẩm: \ n \ n1. Giữ thực phẩm dễ hỏng ở nhiệt độ an toàn: Đảm bảo lưu trữ các mặt hàng thực phẩm dễ hỏng, chẳng hạn như thịt, sữa và trứng, trong tủ lạnh hoặc tủ đông. Nhiệt độ của tủ lạnh của bạn nên được đặt thành 40 \ u00b0F hoặc thấp hơn, trong khi tủ đông phải ở mức 0 \ u00b0F hoặc thấp hơn. \ n \ n2. Bảo quản thực phẩm khô ở nơi khô ráo, thoáng mát: Các mặt hàng đựng thức ăn, chẳng hạn như ngũ cốc, các loại đậu và đồ hộp, nên được bảo quản ở nơi khô ráo, thoáng mát, lý tưởng nhất là ở nhiệt độ từ 50 \ u00b0F đến 70 \ u00b0F. \ n \ n3. Sử dụng hộp đựng thích hợp: Khi bảo quản thực phẩm trong tủ lạnh hoặc tủ đông, hãy sử dụng hộp kín hoặc túi đông lạnh để ngăn chặn sự phát triển của vi khuẩn và giữ thực phẩm tươi lâu hơn. Tương tự, chuyển các vật dụng đựng thức ăn vào hộp kín để giữ </w:t>
      </w:r>
      <w:r>
        <w:lastRenderedPageBreak/>
        <w:t>cho chúng tươi và ngăn sâu bệnh xâm nhập. \ n \ n4. Thực hiện theo quy tắc nhập trước, xuất trước: Điều quan trọng là phải xoay vòng kho thực phẩm của bạn để tránh hư hỏng. Lưu trữ các mặt hàng mới ở phía sau tủ lạnh hoặc phòng đựng thức ăn của bạn và di chuyển các mặt hàng cũ hơn ra phía trước để truy cập dễ dàng hơn. \ n \ n5. Giữ thịt sống riêng biệt: Để giảm nguy cơ lây nhiễm chéo, hãy bảo quản thịt sống trên kệ thấp nhất trong tủ lạnh, tránh xa thực phẩm nấu chín và sản phẩm tươi sống. \ n \ n6. Bảo quản trái cây và rau quả đúng cách: Một số loại trái cây và rau quả tạo ra một loại khí gọi là ethylene có thể tăng tốc quá trình chín của các sản phẩm khác. Vì vậy, điều quan trọng là phải lưu trữ các mặt hàng này một cách riêng biệt. Giữ trái cây và rau quả nhạy cảm với ethylene, chẳng hạn như táo, chuối và bơ, tránh xa những loại không phải như cà rốt, bông cải xanh và rau diếp. Bằng cách làm theo những mẹo đơn giản này, bạn có thể giúp ngăn ngừa lãng phí thực phẩm, tiết kiệm tiền và bảo vệ sức khỏe của mình."}</w:t>
      </w:r>
    </w:p>
    <w:p w14:paraId="4C0C795A" w14:textId="77777777" w:rsidR="00F32952" w:rsidRDefault="00D22A0E">
      <w:r>
        <w:t>{"câu hỏi": "Kể tên hai công cụ được sử dụng để khai thác dữ liệu.", "trả lời": "Hai công cụ thường được sử dụng để khai thác dữ liệu là RapidMiner và WEKA (Waikato Environment for Knowledge Analysis)."}</w:t>
      </w:r>
    </w:p>
    <w:p w14:paraId="15985C9F" w14:textId="77777777" w:rsidR="00F32952" w:rsidRDefault="00D22A0E">
      <w:r>
        <w:t>{"câu hỏi": "Thiết kế một thí nghiệm để kiểm tra định luật Boyle.", "câu trả lời": "Định luật Boyle nói rằng áp suất và thể tích của chất khí tỷ lệ nghịch, miễn là nhiệt độ và số lượng hạt không đổi. Điều này có nghĩa là nếu áp suất của khí tăng lên, thể tích của nó sẽ giảm, trong khi nếu áp suất giảm, thể tích của nó sẽ tăng. Để thiết kế một thí nghiệm để kiểm tra định luật Boyle, có thể thực hiện các bước sau: \ n \ n Vật liệu: \ n- Một ống tiêm có pít tông di chuyển \ n- Đồng hồ đo áp suất kỹ thuật số \ n- Giá đỡ kẹp \ n- Khí (Không khí) \ n- Giấy đồ thị và bút hoặc phần mềm bảng tính / biểu đồ máy tính \ n- Thước kẻ \ n \ nThủ tục: \ n1. Cố định ống tiêm theo chiều dọc vào giá kẹp.\n2. Ghi lại thể tích ban đầu của không khí bên trong ống tiêm bằng cách đọc cân trên ống tiêm . Giả sử thể tích ban đầu của khí là 50 ml.\n3. Đóng vòi phun của ống tiêm để ngăn không khí thoát ra.\n4. Cố định đồng hồ đo áp suất kỹ thuật số vào vòi của ống tiêm và lưu ý chỉ số áp suất ban đầu. Giả sử nó là 100 kPa.\n5. Bây giờ, nhẹ nhàng đẩy pít tông xuống dưới để giảm thể tích của ống tiêm theo gia số có thể đo được như 5 ml. \ n6. Ghi lại âm lượng mới và chỉ số áp suất mới.\n7. Lặp lại quy trình bằng cách giảm thể tích của ống tiêm theo gia số (ví dụ: 5 ml) và ghi lại áp suất tương ứng cho đến khi pít tông không thể đẩy thêm nữa. \ n8. Thực hiện các phép đo ngược lại. Đó là, bằng cách kéo pít tông lên trên, do đó làm tăng thể tích của ống tiêm và ghi lại áp suất tương ứng.\n9. Cuối cùng, vẽ đồ thị áp suất so với nghịch đảo của thể tích (P so với 1/V).\n\nTheo định luật Boyle, biểu đồ phải cho một đường thẳng đi qua gốc, cho thấy áp suất và nghịch đảo của thể tích tỷ lệ thuận với nhau. Điều này sẽ xác nhận định luật Boyle: khi thể tích khí giảm, áp suất tăng, và ngược lại, trong khi vẫn giữ nhiệt độ không đổi."}</w:t>
      </w:r>
    </w:p>
    <w:p w14:paraId="1125FAF5" w14:textId="77777777" w:rsidR="00F32952" w:rsidRDefault="00D22A0E">
      <w:r>
        <w:t xml:space="preserve">{"question": "Giải thích loại hệ thống này hoạt động như thế nào. - Hệ thống sổ cái phân tán sử dụng mạng ngang hàng, trong đó tất cả những người tham gia duy trì một bản sao của cùng một sổ cái.", "trả lời": "Hệ thống sổ cái phân tán là một loại cơ sở dữ liệu được trải rộng trên một mạng máy tính. Trong hệ thống này, tất cả những người tham gia trong mạng duy trì một bản sao của sổ cái, đây là bản ghi của tất cả các giao dịch đã diễn ra trong mạng. Ý tưởng đằng sau một hệ thống sổ cái phân tán là cho phép nhiều bên có quyền truy cập và </w:t>
      </w:r>
      <w:r>
        <w:lastRenderedPageBreak/>
        <w:t>cập nhật cùng một thông tin đồng thời, đồng thời đảm bảo rằng thông tin được an toàn và chính xác. Sổ cái được đồng bộ hóa trên tất cả những người tham gia trong mạng, vì vậy nếu bản sao sổ cái của một người tham gia khác với những người khác, mạng có thể từ chối bản sao đó, do đó loại bỏ khả năng giao dịch gian lận hoặc nhầm lẫn. Một trong những tính năng chính của hệ thống sổ cái phân tán là nó được phân cấp, có nghĩa là không có cơ quan trung ương nào chịu trách nhiệm duy trì sổ cái. Thay vào đó, các giao dịch được xác nhận và xử lý bởi những người tham gia trong mạng, thường thông qua cơ chế đồng thuận, trong đó phần lớn những người tham gia phải đồng ý rằng một giao dịch là hợp lệ trước khi nó được ghi lại trên sổ cái. Một ví dụ nổi tiếng về hệ thống sổ cái phân tán là blockchain, được sử dụng trong các loại tiền điện tử như Bitcoin. Trong hệ thống này, các giao dịch được nhóm thành các khối và mỗi khối được liên kết mật mã với khối trước đó, tạo thành một chuỗi các khối hoặc "blockchain". Điều này làm cho việc thay đổi hoặc giả mạo sổ cái trở nên rất khó khăn, vì bất kỳ thay đổi nào đối với một khối sẽ yêu cầu thay đổi tất cả các khối tiếp theo, điều này sẽ được mạng phát hiện.\n\nNhìn chung, một hệ thống sổ cái phân tán cung cấp một cách an toàn, minh bạch và hiệu quả để ghi lại và chia sẻ dữ liệu trên một mạng lưới những người tham gia."}</w:t>
      </w:r>
    </w:p>
    <w:p w14:paraId="79194F82" w14:textId="77777777" w:rsidR="00F32952" w:rsidRDefault="00D22A0E">
      <w:r>
        <w:t>{"question": "Phân loại nhiệm vụ được giao thành một trong ba lớp nhất định: Phân loại, Hồi quy hoặc Phân cụm - Tìm điểm tương đồng giữa các khách hàng dựa trên dữ liệu mua hàng trong quá khứ.", "câu trả lời": "Nhiệm vụ này thuộc danh mục Phân cụm."}</w:t>
      </w:r>
    </w:p>
    <w:p w14:paraId="5B0C2B81" w14:textId="77777777" w:rsidR="00F32952" w:rsidRDefault="00D22A0E">
      <w:r>
        <w:t>{"question": "Cung cấp mô tả chi tiết về các tính năng của sản phẩm đã cho. - Google Pixel 3", "trả lời": "Google Pixel 3 là điện thoại thông minh do Google phát triển, phát hành vào tháng 10 năm 2018. Một số tính năng đáng chú ý nhất của thiết bị này bao gồm: \ n \ n1. Màn hình: Pixel 3 có màn hình OLED linh hoạt 5.5 inch với độ phân giải 1080 x 2160 pixel, tương đương với 443 pixel mỗi inch. Màn hình hỗ trợ HDR và được bảo vệ bởi kính cường lực Corning Gorilla Glass 5.\n\n2. Máy ảnh: Điện thoại thông minh này có camera sau 12,2 megapixel với tự động lấy nét điểm ảnh kép, ổn định hình ảnh quang học và điện tử và khẩu độ f / 1.8. Ở mặt trước, nó có hai camera 8 megapixel, một với ống kính góc rộng và một với ống kính tele. Thiết bị hỗ trợ các tính năng như Night Sight, Top Shot và Super Res Zoom để chụp ảnh nâng cao. Bộ xử lý và bộ nhớ: Pixel 3 được trang bị bộ vi xử lý Qualcomm Snapdragon 845 và đi kèm với 4GB RAM. Nó có sẵn trong hai tùy chọn lưu trữ: 64GB và 128GB. \ n \ n4. Pin: Máy có viên pin dung lượng 2915mAh hỗ trợ sạc nhanh và sạc không dây. Theo Google, pin có thể cung cấp tới 7 giờ sử dụng chỉ với 15 phút sạc. Hệ điều hành: Pixel 3 chạy trên hệ điều hành Android 9 Pie, với các bản cập nhật được đảm bảo cho phiên bản Android mới nhất trong ít nhất ba năm. Thiết kế: Điện thoại thông minh có khung nhôm và mặt lưng kính. Nó có sẵn trong ba màu: Rõ ràng là trắng, chỉ đen và không phải hồng. Thiết bị này cũng có khả năng chống nước và bụi, với xếp hạng IP68. \ n \ n7. Các tính năng bổ sung: Pixel 3 có cổng USB-C, loa âm thanh nổi kép phía trước, cảm biến vân tay gắn phía sau và hỗ trợ Bluetooth 5.0, NFC và Google Cast. Nó cũng hỗ trợ Trợ lý Google, có thể được kích hoạt bằng cách bóp các cạnh của thiết bị hoặc bằng cách sử dụng lệnh thoại."}</w:t>
      </w:r>
    </w:p>
    <w:p w14:paraId="7CEDE8AC" w14:textId="77777777" w:rsidR="00F32952" w:rsidRDefault="00D22A0E">
      <w:r>
        <w:t xml:space="preserve">{"câu hỏi": "Kết nối tình huống với một câu tục ngữ phù hợp với bối cảnh nhất định. - Một học sinh đã làm việc chăm chỉ trong một dự án nhưng cuối cùng đã thất bại.", "Trả lời": "Ngã </w:t>
      </w:r>
      <w:r>
        <w:lastRenderedPageBreak/>
        <w:t>bảy lần, đứng lên tám.\" Câu tục ngữ này về cơ bản có nghĩa là bạn có thể thất bại nhiều lần, nhưng điều thực sự quan trọng là bạn đứng dậy và tiếp tục cố gắng. Trong bối cảnh này, nó nhắc nhở học sinh rằng thất bại cũng không sao, điều quan trọng là học hỏi từ những sai lầm của họ và tiếp tục kiên trì."}</w:t>
      </w:r>
    </w:p>
    <w:p w14:paraId="4E041581" w14:textId="77777777" w:rsidR="00F32952" w:rsidRDefault="00D22A0E">
      <w:r>
        <w:t>{"question": "Cung cấp danh sách các mục mà trợ lý nên đưa vào bản trình bày. - Đa dạng nơi làm việc", "trả lời": "1. Giải thích thuật ngữ \"đa dạng nơi làm việc\"\n2. Lợi ích của sự đa dạng tại nơi làm việc, bao gồm tăng tính sáng tạo và đổi mới, cải thiện hiệu suất của nhóm và nâng cao danh tiếng của công ty\n3. Các khía cạnh chung của sự đa dạng, bao gồm chủng tộc, dân tộc, giới tính, tuổi tác, tôn giáo, khuyết tật và khuynh hướng tình dục\n4. Các phương pháp hay nhất để thúc đẩy sự đa dạng, chẳng hạn như tạo ra văn hóa công ty hòa nhập, cung cấp đào tạo đa dạng và tích cực tuyển dụng các ứng viên đa dạng\n5. Ví dụ về các công ty thành công ưu tiên sự đa dạng và hòa nhập, và tác động của nó đối với hoạt động kinh doanh của họ\n6. Các bước mà các tổ chức có thể thực hiện để thúc đẩy sự đa dạng tại nơi làm việc, bao gồm thiết lập các mục tiêu đa dạng, theo dõi tiến độ và cung cấp tài nguyên cho các nhân viên ít được đại diện. Các cách để đo lường sự thành công của các sáng kiến đa dạng, chẳng hạn như thông qua các cuộc khảo sát mức độ gắn kết của nhân viên và tỷ lệ duy trì của các nhân viên đa dạng."}</w:t>
      </w:r>
    </w:p>
    <w:p w14:paraId="0DB9DBFE" w14:textId="77777777" w:rsidR="00F32952" w:rsidRDefault="00D22A0E">
      <w:r>
        <w:t>{"câu hỏi": "Xác định từ không chính xác trong câu đã cho và viết lại nó. - Lớp học trượt tuyết theo cách thích hợp.", "đáp án": "Từ sai trong câu là \"appropiate.\" Nên đánh vần \"phù hợp.\" Câu sửa lại là: \"Lớp học trượt tuyết theo cách thích hợp.\""}</w:t>
      </w:r>
    </w:p>
    <w:p w14:paraId="2E3968DB" w14:textId="77777777" w:rsidR="00F32952" w:rsidRDefault="00D22A0E">
      <w:r>
        <w:t>{"question": "Đề xuất một tên thích hợp cho doanh nghiệp nhất định. - Graphic Design Studio", "answer": "Dưới đây là một số gợi ý tên cho Graphic Design Studio:\n\n1. Pixel Perfect Studio \ n2. Tổ ong sáng tạo\n3. Thiết kế mực in \n4. Artisan Graphix Studio \ n5. Studio DreamDesigns \ n6. Đồ họa SketchPad \ n7. ChromaFusion Studio \ n8. Đồ thị\n9. Những người tưởng tượng\n10. ConceptCrafters Design Studio."}</w:t>
      </w:r>
    </w:p>
    <w:p w14:paraId="6B785B45" w14:textId="77777777" w:rsidR="00F32952" w:rsidRDefault="00D22A0E">
      <w:r>
        <w:t>{"câu hỏi": "Tạo một câu theo cấu trúc đã cho: Danh từ + động từ + trạng từ + trạng từ + động từ.", "trả lời": "sủa to và dữ dội bảo vệ lãnh thổ của mình."}</w:t>
      </w:r>
    </w:p>
    <w:p w14:paraId="03524B60" w14:textId="77777777" w:rsidR="00F32952" w:rsidRDefault="00D22A0E">
      <w:r>
        <w:t>{"question": "Tạo một câu mới từ câu đã cho bằng cách thay thế một danh từ, bằng một tính từ. - Mọi người đều ăn thức ăn.", "trả lời": "Mọi người đều ăn ngon."}</w:t>
      </w:r>
    </w:p>
    <w:p w14:paraId="0722452C" w14:textId="77777777" w:rsidR="00F32952" w:rsidRDefault="00D22A0E">
      <w:r>
        <w:t>{"question": "Tạo một câu mới kết hợp hai trong số các câu đã cho. - Con gái tôi đang nhảy trong công viên. Cô ấy rất hào hứng khi được ra ngoài.", "trả lời": "Con gái tôi rất hào hứng khi ra ngoài và bắt đầu nhảy trong công viên."}</w:t>
      </w:r>
    </w:p>
    <w:p w14:paraId="48C44B4E" w14:textId="77777777" w:rsidR="00F32952" w:rsidRDefault="00D22A0E">
      <w:r>
        <w:t>{"question": "Viết lại câu sau bằng cách sửa lỗi sử dụng ngữ pháp sai. - Sếp của tôi được yêu cầu tôi đến sớm.", "trả lời": "Sếp của tôi yêu cầu tôi đến sớm."}</w:t>
      </w:r>
    </w:p>
    <w:p w14:paraId="2D89C126" w14:textId="77777777" w:rsidR="00F32952" w:rsidRDefault="00D22A0E">
      <w:r>
        <w:t>{"câu hỏi": "Soạn một câu bằng cách sử dụng các từ đã cho: (sinh sôi nảy nở, lượng mưa, ôm lấy)", "câu trả lời": "Khi lượng mưa dường như sinh sôi nảy nở trên toàn khu vực, nông dân quyết định nắm lấy sự thay đổi và điều chỉnh cách quản lý cây trồng của họ."}</w:t>
      </w:r>
    </w:p>
    <w:p w14:paraId="18C3A6D9" w14:textId="77777777" w:rsidR="00F32952" w:rsidRDefault="00D22A0E">
      <w:r>
        <w:lastRenderedPageBreak/>
        <w:t>{"question": "Chỉnh sửa câu bằng cách chia nó thành hai. - Anh ấy hỏi có cập nhật gì không", "trả lời": "Anh ấy hỏi một câu hỏi. Ông ấy muốn biết liệu có bất kỳ cập nhật nào không."}</w:t>
      </w:r>
    </w:p>
    <w:p w14:paraId="24E496B8" w14:textId="77777777" w:rsidR="00F32952" w:rsidRDefault="00D22A0E">
      <w:r>
        <w:t>{"question": "Thay thế động từ đã cho bằng gerund của nó. - Cô ấy thích bơi lội", "trả lời": "Cô ấy thích bơi lội."}</w:t>
      </w:r>
    </w:p>
    <w:p w14:paraId="7076DA0C" w14:textId="77777777" w:rsidR="00F32952" w:rsidRDefault="00D22A0E">
      <w:r>
        <w:t>{"question": "Kể tên các loại từ ghép được sử dụng trong câu. - Hôm qua, tôi đã đến một nhà máy sản xuất chất chống đông.", "trả lời": "Loại từ ghép được sử dụng trong câu là một "từ ghép đóng" với "chất chống đông" là ví dụ. Một từ ghép khép kín được tạo ra khi hai hoặc nhiều từ được nối với nhau mà không có dấu cách hoặc dấu gạch nối để tạo ra một từ mới có nghĩa riêng."}</w:t>
      </w:r>
    </w:p>
    <w:p w14:paraId="1A97E9F6" w14:textId="77777777" w:rsidR="00F32952" w:rsidRDefault="00D22A0E">
      <w:r>
        <w:t>{"câu hỏi": "Từ nào là đúng trong câu sau? - Vào thế kỷ 18, nhập khẩu của châu Âu vào Mỹ __ rất nhiều.", "trả lời": "Từ collocation chính xác trong câu sau sẽ là \"tăng\": \nVào thế kỷ 18, nhập khẩu của châu Âu vào Mỹ tăng lên rất nhiều."}</w:t>
      </w:r>
    </w:p>
    <w:p w14:paraId="50F72F8C" w14:textId="77777777" w:rsidR="00F32952" w:rsidRDefault="00D22A0E">
      <w:r>
        <w:t>{"câu hỏi": "Tìm các từ thích hợp/không chính xác/thiếu trong câu sau: - Cô ấy bơ cuộn nhanh và ăn nó __", "trả lời": "Từ thích hợp để hoàn thành câu sẽ là: \"vội vàng\". Tuy nhiên, có một số từ có thể khác cũng có thể phù hợp và có ý nghĩa trong ngữ cảnh nhất định. \n\nTừ không chính xác / thiếu trong câu cũng không rõ ràng vì câu có thể được hoàn thành với nhiều lựa chọn khác nhau tùy thuộc vào ngữ cảnh. Một số ví dụ là: "Cô ấy bơ cuộn nhanh chóng và ăn nó một cách thoải mái", "Cô ấy bơ cuộn nhanh chóng và ăn nó trong im lặng" hoặc "Cô ấy bơ cuộn nhanh chóng và ăn nó một cách hài lòng.\"}</w:t>
      </w:r>
    </w:p>
    <w:p w14:paraId="35E7FC01" w14:textId="77777777" w:rsidR="00F32952" w:rsidRDefault="00D22A0E">
      <w:r>
        <w:t>{"question": "Đọc đầu vào được cung cấp và tạo ra một bản tóm tắt của văn bản đã cho. - Công nghệ đã cách mạng hóa cách các doanh nghiệp tiến hành hoạt động của họ. Các công ty không ngừng tìm kiếm những cách sáng tạo để thu thập, phân tích và xử lý dữ liệu. Dữ liệu lớn là một công cụ thiết yếu giúp các công ty đưa ra quyết định tốt hơn, cải thiện trải nghiệm của khách hàng và theo kịp các đối thủ cạnh tranh.", "trả lời": "Văn bản được cung cấp thảo luận về cách công nghệ đã thay đổi thực tiễn kinh doanh thông qua việc sử dụng Dữ liệu lớn, giúp các công ty đưa ra quyết định sáng suốt, nâng cao trải nghiệm của khách hàng và duy trì tính cạnh tranh."}</w:t>
      </w:r>
    </w:p>
    <w:p w14:paraId="1FBB8CA7" w14:textId="77777777" w:rsidR="00F32952" w:rsidRDefault="00D22A0E">
      <w:r>
        <w:t xml:space="preserve">{"câu hỏi": "So sánh và đối chiếu phanh thủy lực và phanh điện.", "trả lời": "Phanh thủy lực và phanh điện là hai loại hệ thống phanh được sử dụng rộng rãi trong các máy móc và phương tiện khác nhau. Mặc dù cả hai đều phục vụ cùng một mục đích cuối cùng, đó là làm chậm hoặc dừng chuyển động, nhưng có sự khác biệt đáng kể trong cấu trúc, vận hành và cách sử dụng của chúng. \ n \ n Phanh thủy lực sử dụng nguyên tắc thủy lực để cung cấp sức mạnh phanh. Những phanh này thường bao gồm một xi lanh chính, chất lỏng thủy lực và nhiều xi lanh phụ nằm ở mỗi bánh xe hoặc điểm phanh. Khi nhấn bàn đạp phanh, chất lỏng thủy lực được đẩy từ xi lanh chính qua các đường phanh và vào xi lanh phụ. Điều này dẫn đến các piston của xi lanh phụ di chuyển ra ngoài và ép má phanh vào cánh quạt phanh hoặc tang trống, tạo ra ma sát cần thiết để làm chậm hoặc dừng máy hoặc xe. Mặt khác, phanh điện sử dụng dòng điện để cung cấp năng lượng phanh. Những phanh này được sử dụng phổ biến hơn trong rơ moóc và bao gồm bộ điều khiển phanh, nam châm điện và giày phanh </w:t>
      </w:r>
      <w:r>
        <w:lastRenderedPageBreak/>
        <w:t>hoặc má phanh. Khi phanh được áp dụng, bộ điều khiển phanh sẽ gửi một dòng điện đến nam châm điện, sau đó tự gắn vào trống phanh. Điều này làm cho giày phanh hoặc má phanh mở rộng và tiếp xúc với tang trống, tạo ra ma sát cần thiết để làm chậm hoặc dừng rơ moóc. \ n \ nVề ưu điểm và nhược điểm của chúng, phanh thủy lực cung cấp hiệu suất phanh nhất quán và đáng tin cậy, nhưng chúng đòi hỏi phải bảo dưỡng thường xuyên để đảm bảo dầu phanh sạch và không bị nhiễm bẩn. Mặt khác, phanh điện hầu như không cần bảo trì nhưng có thể không nhất quán và đáng tin cậy như phanh thủy lực vì hiệu suất của chúng có thể bị ảnh hưởng bởi tình trạng của các bộ phận điện và hệ thống dây điện. Tóm lại, phanh thủy lực và phanh điện đều là hệ thống phanh hiệu quả với những điểm mạnh và nhược điểm tương ứng. Việc lựa chọn loại phanh cuối cùng phụ thuộc vào những cân nhắc như máy hoặc phương tiện cụ thể, mục đích sử dụng và mức hiệu suất phanh cần thiết."}</w:t>
      </w:r>
    </w:p>
    <w:p w14:paraId="790FB7C9" w14:textId="77777777" w:rsidR="00F32952" w:rsidRDefault="00D22A0E">
      <w:r>
        <w:t>{"câu hỏi": "Đối với câu sau, hãy viết lại câu theo cách nghi vấn. - John đã xem phim tối qua.", "trả lời": "\"John có xem phim tối qua không?\""}</w:t>
      </w:r>
    </w:p>
    <w:p w14:paraId="6B0A810B" w14:textId="77777777" w:rsidR="00F32952" w:rsidRDefault="00D22A0E">
      <w:r>
        <w:t>{"câu hỏi": "Từ nào không thuộc nhóm sau? - Cốc, Đĩa, Ấm đun nước", "trả lời": "Ấm đun nước là từ không thuộc nhóm vì không giống như cốc và đĩa chủ yếu được sử dụng để phục vụ đồ ăn và đồ uống, Ấm đun nước được sử dụng để đun nóng hoặc đun sôi nước."}</w:t>
      </w:r>
    </w:p>
    <w:p w14:paraId="0D0579E9" w14:textId="77777777" w:rsidR="00F32952" w:rsidRDefault="00D22A0E">
      <w:r>
        <w:t>{"câu hỏi": "Tạo cách giới thiệu bản thân với người phỏng vấn của bạn", "câu trả lời": "\"Xin chào, tên tôi là OpenAI và tôi là trợ lý Trí tuệ nhân tạo. Rất vui được gặp bạn và tôi rất vui khi có cơ hội này để chia sẻ khả năng của tôi với bạn. Có điều gì bạn muốn biết cụ thể về tôi sẽ hữu ích trong cuộc trò chuyện của chúng ta không?\""}</w:t>
      </w:r>
    </w:p>
    <w:p w14:paraId="26229D50" w14:textId="77777777" w:rsidR="00F32952" w:rsidRDefault="00D22A0E">
      <w:r>
        <w:t>{"câu hỏi": "Cung cấp năm mẹo để sử dụng hiệu quả các biện pháp băng", "trả lời": "1. Chọn thước dây phù hợp: Có một số loại thước dây, và loại hiệu quả nhất sẽ phụ thuộc vào dự án bạn cần. Đối với khoảng cách ngắn, thước dây kim loại hoặc vải có thể thu vào có thể đủ, nhưng đối với khoảng cách xa hơn, thước dây sợi thủy tinh cuộn mở có thể tốt hơn. \ n \ n2. Đảm bảo độ chính xác: Để đo chính xác, hãy đảm bảo móc ở đầu thước dây được gắn chắc chắn, vì nó có thể thay đổi phép đo nếu trượt. Ngoài ra, sắp xếp thước dây của bạn một cách chính xác trước khi thực hiện phép đo, với một đầu của thước dây xếp hàng với đầu của đối tượng bạn đang đo. \ n \ n3. Sử dụng các tính năng tích hợp của thước dây: Nhiều thước dây có các tính năng tích hợp có thể giúp cải thiện độ chính xác và sử dụng chúng dễ dàng hơn. Ví dụ, móc ở đầu thước dây thường được thiết kế để trượt qua lại một chút để tính đến độ dày của móc khi đo từ bên trong hoặc bên ngoài các cạnh. \ n \ n4. Thực hiện nhiều phép đo: Để đảm bảo phép đo chính xác nhất, hãy thực hiện hai hoặc ba phép đo và sau đó tính trung bình chúng. Điều này có thể giúp giải thích cho bất kỳ biến thể hoặc lỗi nhỏ nào có thể xảy ra khi thực hiện một phép đo. \ n \ n5. Giữ thước dây của bạn trong tình trạng tốt: Để đảm bảo rằng thước dây của bạn vẫn chính xác theo thời gian, hãy đảm bảo chăm sóc nó đúng cách. Giữ nó sạch sẽ, tránh bị ướt và bảo quản ở nơi khô ráo để tránh rỉ sét. Tránh bẻ cong hoặc xoắn băng hoặc để băng dính trở lại, vì điều này có thể khiến băng bị căng và trở nên không chính xác."}</w:t>
      </w:r>
    </w:p>
    <w:p w14:paraId="18F9CC59" w14:textId="77777777" w:rsidR="00F32952" w:rsidRDefault="00D22A0E">
      <w:r>
        <w:t xml:space="preserve">{"câu hỏi": "Mô tả quá trình duy trì điểm tín dụng tốt", "câu trả lời": "Duy trì điểm tín dụng tốt là một phần quan trọng trong việc quản lý tài chính cá nhân của bạn. Điểm tín dụng tốt </w:t>
      </w:r>
      <w:r>
        <w:lastRenderedPageBreak/>
        <w:t>có thể giúp bạn được chấp thuận cho các khoản vay và thẻ tín dụng với lãi suất thấp hơn và phần thưởng tốt hơn. Dưới đây là một số bước mà bạn có thể làm theo để duy trì điểm tín dụng tốt: \ n \ n1. Thanh toán hóa đơn đúng hạn: Thanh toán trễ có thể có tác động tiêu cực đến điểm tín dụng của bạn. Hãy chắc chắn rằng bạn thanh toán tất cả các hóa đơn đúng hạn, bao gồm số dư thẻ tín dụng, các khoản vay, tiền thuê nhà và các tiện ích. \ n \ n2. Giữ số dư thẻ tín dụng của bạn ở mức thấp: Số dư thẻ tín dụng cao cũng có thể làm giảm điểm tín dụng của bạn. Tốt nhất là giữ tỷ lệ sử dụng tín dụng của bạn (tỷ lệ phần trăm tín dụng có sẵn mà bạn đang sử dụng) dưới 30%. \ n \ n3. Không đóng tài khoản tín dụng cũ: Giữ tài khoản tín dụng cũ mở, ngay cả khi bạn không sử dụng chúng, có thể giúp cải thiện điểm tín dụng của bạn bằng cách tăng tín dụng khả dụng và kéo dài lịch sử tín dụng của bạn. \ n \ n4. Hạn chế các ứng dụng tín dụng mới: Khi bạn đăng ký tín dụng mới, nó có thể tạm thời làm giảm điểm tín dụng của bạn. Giới hạn số lượng đơn xin tín dụng mới và chỉ đăng ký tín dụng khi bạn thực sự cần. \ n \ n5. Theo dõi báo cáo tín dụng của bạn: Thường xuyên kiểm tra báo cáo tín dụng của bạn có thể giúp bạn luôn cập nhật điểm tín dụng của mình và nắm bắt bất kỳ lỗi hoặc hoạt động đáng ngờ nào. Bạn có quyền nhận một báo cáo tín dụng miễn phí mỗi 12 tháng từ mỗi trong số ba văn phòng tín dụng lớn (Experian, Equachus và TransUnion).\n\nBằng cách làm theo các bước này, bạn có thể giúp duy trì điểm tín dụng tốt sẽ cung cấp cho bạn nhiều lựa chọn tài chính hơn trong tương lai."}</w:t>
      </w:r>
    </w:p>
    <w:p w14:paraId="42213458" w14:textId="77777777" w:rsidR="00F32952" w:rsidRDefault="00D22A0E">
      <w:r>
        <w:t>{"câu hỏi": "Liệt kê những lợi ích của việc sử dụng dụng cụ điện", "câu trả lời": "Lợi ích của việc sử dụng dụng cụ điện bao gồm:\n\n1. Tăng hiệu quả: Dụng cụ điện có thể hoàn thành nhiệm vụ nhanh hơn nhiều so với phương pháp thủ công, tăng năng suất và tiết kiệm thời gian. \ n \ n2. Độ chính xác và nhất quán: Dụng cụ điện cung cấp độ chính xác và tính nhất quán cao khi được sử dụng đúng cách, dẫn đến chất lượng được cải thiện và ít sai sót hơn. \ n \ n3. Giảm nỗ lực và mệt mỏi: Dụng cụ điện đòi hỏi nỗ lực và nỗ lực thể chất ít hơn nhiều, giảm căng thẳng cho người vận hành và giảm mệt mỏi. \ n \ n4. Tăng cường an toàn: Dụng cụ điện có các tính năng an toàn được thiết kế để ngăn ngừa tai nạn và thương tích. Khi được sử dụng đúng cách, chúng có thể an toàn hơn các công cụ thủ công. \ n \ n5. Tính linh hoạt: Nhiều công cụ điện có nhiều chức năng và phụ kiện, cho phép chúng thực hiện một loạt các tác vụ và giảm nhu cầu về nhiều công cụ. \ n \ n6. Hiệu quả chi phí: Dụng cụ điện có thể có chi phí trả trước cao hơn, nhưng có thể tiết kiệm tiền theo thời gian bằng cách tăng hiệu quả và giảm chi phí lao động. \ n \ n7. Cải thiện công thái học: Dụng cụ điện được thiết kế chú trọng đến công thái học, giảm khả năng chấn thương do căng thẳng lặp đi lặp lại và cải thiện sự thoải mái khi sử dụng."}</w:t>
      </w:r>
    </w:p>
    <w:p w14:paraId="0EE1EEC9" w14:textId="77777777" w:rsidR="00F32952" w:rsidRDefault="00D22A0E">
      <w:r>
        <w:t>{"question": "Các nhà hàng thường liệt kê các thành phần của một món ăn. Tạo một mục thực đơn cho một món ăn có chứa mì ống, thịt gà và nấm", "câu trả lời": "Pasta Primavera với thịt gà và nấm \ n \ n\nMột món ăn cổ điển thú vị của Ý có mì ống al dente được nấu chín đến mức hoàn hảo và trộn với thịt gà ngon ngọt, tẩm gia vị và nấm xào \ u00e9ed. Những miếng protein mềm và nấm thịt được phủ trong nước sốt nhẹ, mặn là hoàn hảo để thỏa mãn cơn thèm của bạn. Được phục vụ với một rắc Parmesan và một nhánh rau mùi tây tươi, món ăn này chắc chắn sẽ làm hài lòng đám đông. Hãy đến thưởng thức hương vị bùng nổ với mỗi miếng ăn!"}</w:t>
      </w:r>
    </w:p>
    <w:p w14:paraId="0C924E31" w14:textId="77777777" w:rsidR="00F32952" w:rsidRDefault="00D22A0E">
      <w:r>
        <w:lastRenderedPageBreak/>
        <w:t>{"câu hỏi": "Thiết kế một bài tập đồng cảm cho một nhóm từ xa", "câu trả lời": "Bài tập đồng cảm cho một nhóm từ xa\n\nTitle: \"Đi bộ trong đôi giày của tôi\"\n\nMục tiêu:\nĐể xây dựng sự đồng cảm và hiểu biết giữa các thành viên trong nhóm từ xa bằng cách cho phép họ chia sẻ kinh nghiệm và thách thức cá nhân trong khi cộng tác từ xa.\n\nThời lượng: 45-60 phút\n\nTài liệu:\n- Công cụ hội nghị truyền hình\n- Công cụ ghi chú bằng bút và giấy hoặc kỹ thuật số cho mỗi người tham gia\n\nHướng dẫn:\n\n1. Đặt ngày và giờ để nhóm từ xa gặp nhau qua hội nghị truyền hình.\n\n2. Bắt đầu phiên bằng cách giải thích mục tiêu của bài tập và tầm quan trọng của nó trong việc xây dựng một nhóm từ xa gắn kết và đồng cảm. \ n \ n3. Chia nhóm thành các cặp, ghép nối các thành viên trong nhóm thường làm việc chặt chẽ với nhau nếu có thể. \ n \ n4. Trong cặp của họ, các thành viên trong nhóm sẽ thay phiên nhau chia sẻ kinh nghiệm cá nhân của họ khi làm việc từ xa. Điều này có thể bao gồm những thách thức như cân bằng giữa công việc và trách nhiệm gia đình, cảm giác bị cô lập, khó khăn trong giao tiếp hoặc bất kỳ cuộc đấu tranh nào khác mà họ gặp phải. \ n \ n5. Khuyến khích các thành viên trong nhóm tích cực lắng nghe đối tác của họ và đặt câu hỏi làm rõ để hiểu đầy đủ kinh nghiệm của họ. Những người tham gia nên ghi chú trong quá trình chia sẻ đối tác của họ. \ n \ n6. Sau khi cả hai thành viên trong nhóm đã chia sẻ kinh nghiệm của họ, các cặp sẽ gia nhập lại nhóm lớn hơn. \ n \ n7. Sau đó, mỗi thành viên trong nhóm sẽ lần lượt chia sẻ kinh nghiệm của đối tác với cả nhóm, nhấn mạnh những điểm chính và thách thức. Điều quan trọng là các thành viên trong nhóm phải thể hiện chính xác kinh nghiệm của đối tác của họ và làm như vậy một cách tôn trọng và đồng cảm. \ n \ n8. Sau khi tất cả các thành viên trong nhóm đã chia sẻ, hãy mở sàn cho một cuộc thảo luận nhóm. Khuyến khích các thành viên trong nhóm thảo luận về các chủ đề và thách thức chung, đồng thời động não các cách để hỗ trợ lẫn nhau và cải thiện trải nghiệm làm việc từ xa. Kết thúc bài tập bằng cách tóm tắt những điểm chính và nhấn mạnh tầm quan trọng của sự đồng cảm và hiểu biết trong môi trường làm việc từ xa. \ n \ n10. Khuyến khích các thành viên trong nhóm tiếp tục thực hành sự đồng cảm và hỗ trợ lẫn nhau khi nhóm tiến lên phía trước."}</w:t>
      </w:r>
    </w:p>
    <w:p w14:paraId="63CE77FA" w14:textId="77777777" w:rsidR="00F32952" w:rsidRDefault="00D22A0E">
      <w:r>
        <w:t>{"câu hỏi": "Xác định bốn nguyên tắc cốt lõi của làm việc nhóm", "trả lời": "Bốn nguyên tắc cốt lõi của làm việc nhóm là:\n\n1. Giao tiếp: Giao tiếp hiệu quả, cởi mở và trung thực là điều cần thiết để một nhóm hoạt động trơn tru. Các thành viên trong nhóm nên thoải mái chia sẻ ý tưởng, mối quan tâm và phản hồi của họ, và mọi người nên tích cực lắng nghe lẫn nhau. \ n \ n2. Tin tưởng: Làm việc theo nhóm được xây dựng trên sự tin tưởng và mỗi thành viên nên tin tưởng vào khả năng, tính toàn vẹn và độ tin cậy của đồng nghiệp. Niềm tin có thể được nuôi dưỡng thông qua sự trung thực, minh bạch và trách nhiệm giải trình trong nhóm. \ n \ n3. Hợp tác: Làm việc nhóm thành công liên quan đến sự hợp tác, nơi các thành viên trong nhóm làm việc cùng nhau hướng tới một mục tiêu chung. Điều này bao gồm chia sẻ trách nhiệm, động não các giải pháp và đưa ra quyết định cùng nhau. \ n \ n4. Tôn trọng: Tôn trọng lẫn nhau là một nguyên tắc quan trọng của tinh thần đồng đội. Các thành viên trong nhóm nên đối xử với nhau một cách lịch sự và chuyên nghiệp, và đánh giá cao sự đóng góp của mỗi cá nhân. Điều này giúp tạo ra một môi trường làm việc tích cực và hòa nhập, nơi mọi người đều cảm thấy có giá trị."}</w:t>
      </w:r>
    </w:p>
    <w:p w14:paraId="02DDAB48" w14:textId="77777777" w:rsidR="00F32952" w:rsidRDefault="00D22A0E">
      <w:r>
        <w:t xml:space="preserve">{"câu hỏi": "Mô tả cách một trang web có thể được tối ưu hóa cho các công cụ tìm kiếm", "trả lời": "Tối ưu hóa công cụ tìm kiếm (SEO) là quá trình cải thiện khả năng hiển thị của trang </w:t>
      </w:r>
      <w:r>
        <w:lastRenderedPageBreak/>
        <w:t>web trong kết quả không phải trả tiền hoặc không phải trả tiền của công cụ tìm kiếm. Một trang web xếp hạng cao như thế nào trên các trang kết quả này thường phụ thuộc vào mức độ liên quan của nội dung trang web với từ khóa hoặc cụm từ được nhập bởi người dùng cũng như các yếu tố khác như cấu trúc trang web, tốc độ tải, khả năng tương thích với thiết bị di động và liên kết ngược chất lượng cao. Dưới đây là một số cách mà trang web có thể được tối ưu hóa cho các công cụ tìm kiếm: \ n \ n1. Tiến hành nghiên cứu từ khóa: Hiểu các từ khóa và cụm từ mà người dùng nhập để tìm doanh nghiệp hoặc dịch vụ của bạn là điều cần thiết. Bắt đầu bằng cách tiến hành nghiên cứu từ khóa để xác định các từ khóa phù hợp và có liên quan nhất cho trang web của bạn và sử dụng chúng một cách chiến lược trong nội dung của bạn. \ n \ n2. Tạo nội dung chất lượng cao: Tạo nội dung mới, nguyên bản và chất lượng thu hút người dùng của bạn và cung cấp giá trị. Điều này không chỉ giúp trang web của bạn xếp hạng tốt mà còn có thể cải thiện trải nghiệm người dùng và khuyến khích người dùng dành nhiều thời gian hơn trên trang web của bạn. \ n \ n3. Tối ưu hóa tiêu đề trang và mô tả meta: Tiêu đề trang và mô tả meta của bạn cung cấp một bản tóm tắt ngắn gọn về nội dung của mỗi trang cho các công cụ tìm kiếm và người dùng. Chúng nên được tối ưu hóa bằng cách bao gồm các từ khóa có liên quan và cung cấp mô tả ngắn gọn, chính xác và hấp dẫn về nội dung của trang. \ n \ n4. Cải thiện cấu trúc trang web: Cấu trúc trang web rõ ràng, phân cấp và trực quan giúp các công cụ tìm kiếm dễ dàng lập chỉ mục trang web của bạn và hiểu nội dung của nó. Tạo một kiến trúc logic và dễ theo dõi với kiến trúc thông tin rõ ràng và liên kết nội bộ.\n\n5. Tối ưu hóa hình ảnh: Hình ảnh trên trang web của bạn phải được nén, có kích thước phù hợp và được gắn thẻ bằng văn bản thay thế có liên quan. Điều này giúp cải thiện tốc độ tải trang đồng thời cung cấp ngữ cảnh bổ sung cho các công cụ tìm kiếm về nội dung hình ảnh của bạn. \ n \ n6. Đảm bảo khả năng phản hồi trên thiết bị di động: Với phần lớn người dùng internet truy cập web thông qua thiết bị di động, điều cần thiết là trang web của bạn phải được tối ưu hóa để xem trên thiết bị di động. Một thiết kế đáp ứng điều chỉnh theo kích thước màn hình của người dùng cải thiện trải nghiệm người dùng và cũng có thể ảnh hưởng đến thứ hạng công cụ tìm kiếm của bạn. \ n \ n7. Xây dựng backlinks chất lượng cao: Backlinks từ các nguồn có uy tín, có thẩm quyền giúp cải thiện độ tin cậy của trang web và thứ hạng công cụ tìm kiếm của bạn. Nhằm mục đích có được các liên kết này một cách tự nhiên bằng cách tạo nội dung chất lượng cao mà người khác muốn liên kết đến hoặc bằng cách xây dựng mối quan hệ với các trang web và thư mục có liên quan. \ n \ n8. Theo dõi tiến trình của bạn: Thường xuyên theo dõi và giám sát thứ hạng công cụ tìm kiếm, lưu lượng truy cập và các chỉ số chính khác của trang web để đánh giá tiến trình của bạn và xác định các lĩnh vực cần cải thiện. Tóm lại, tối ưu hóa trang web cho các công cụ tìm kiếm liên quan đến sự kết hợp của các chiến lược trên trang và ngoài trang nhằm mục đích"}</w:t>
      </w:r>
    </w:p>
    <w:p w14:paraId="0D00AD7F" w14:textId="77777777" w:rsidR="00F32952" w:rsidRDefault="00D22A0E">
      <w:r>
        <w:t>{"câu hỏi": "Vui lòng giới thiệu bản thân với Phần mềm nhận dạng giọng nói", "câu trả lời": "Xin chào, Phần mềm nhận dạng giọng nói. Tôi là một trợ lý AI được thiết kế để hiểu ngôn ngữ tự nhiên và cung cấp các câu trả lời hữu ích cho các truy vấn. Tôi rất vui được làm việc với bạn trong việc giúp người dùng giao tiếp hiệu quả và hiệu quả. Cùng nhau, chúng tôi có thể cung cấp trải nghiệm người dùng tốt nhất có thể bằng cách cho phép tương tác bằng giọng nói mượt mà và chính xác. Rất mong được hợp tác với bạn."}</w:t>
      </w:r>
    </w:p>
    <w:p w14:paraId="6E0C876D" w14:textId="77777777" w:rsidR="00F32952" w:rsidRDefault="00D22A0E">
      <w:r>
        <w:lastRenderedPageBreak/>
        <w:t>{"câu hỏi": "Tạo danh sách các câu hỏi để hỏi người phỏng vấn khi nộp đơn xin việc làm truyền thông", "câu trả lời": "Dưới đây là mười câu hỏi tiềm năng mà người được phỏng vấn có thể hỏi khi nộp đơn xin việc làm truyền thông:\n\n1. Bạn có thể cho tôi biết thêm về trách nhiệm hàng ngày của vai trò này không?\n2. Vị trí này phù hợp với cơ cấu tổ chức chung của công ty truyền thông như thế nào?\n3. Bạn có thể cho tôi biết thêm về văn hóa công ty và môi trường làm việc không?\n4. Làm thế nào để bạn đo lường thành công cho vị trí này?\n5. Bạn có thể cho tôi một ví dụ về một dự án hoặc một câu chuyện mà nhóm đã hoàn thành gần đây và bạn đặc biệt tự hào không? \ n6. Bạn có thể cho tôi biết thêm về các cơ hội phát triển và thăng tiến trong công ty không?\n7. Làm thế nào để công ty luôn cập nhật với bối cảnh truyền thông không ngừng phát triển?\n8. Làm thế nào để công ty ưu tiên và tiếp cận sự đa dạng, công bằng và bao gồm trong nội dung và hoạt động của nó?\n9. Bạn có thể cho tôi biết thêm về nhóm mà tôi sẽ làm việc cùng nếu tôi nhận được vị trí này không? \ n10. Cuối cùng, các bước tiếp theo trong quy trình phỏng vấn là gì?"}</w:t>
      </w:r>
    </w:p>
    <w:p w14:paraId="71B44A76" w14:textId="77777777" w:rsidR="00F32952" w:rsidRDefault="00D22A0E">
      <w:r>
        <w:t>{"câu hỏi": "Làm thế nào khách hàng có thể thể hiện sự đánh giá cao đối với nhân viên dịch vụ khách hàng", "trả lời": "Có một số cách khách hàng có thể thể hiện sự đánh giá cao của họ đối với nhân viên dịch vụ khách hàng:\n\n1. Nói lời cảm ơn: Một lời cảm ơn đơn giản đi một chặng đường dài trong việc cho nhân viên dịch vụ khách hàng thấy rằng những nỗ lực của họ được đánh giá cao. \ n \ n2. Để lại đánh giá tích cực: Nhiều công ty có hệ thống đánh giá nơi khách hàng có thể để lại phản hồi về trải nghiệm của họ với dịch vụ khách hàng. Một đánh giá tích cực có thể giúp củng cố rằng nhân viên đang làm một công việc tuyệt vời. \ n \ n3. Cung cấp phản hồi cụ thể: Cung cấp phản hồi cụ thể về những gì nhân viên dịch vụ khách hàng đã làm tốt, có thể thực sự có giá trị. Điều này có thể được chuyển cho người quản lý hoặc trưởng nhóm của họ và có thể giúp củng cố các hành vi và hành động tích cực. \ n \ n4. Nâng cao phản hồi tích cực: Nếu một nhân viên dịch vụ khách hàng đã vượt lên trên và hơn thế nữa, khách hàng có thể liên hệ với công ty qua email hoặc phương tiện truyền thông xã hội và chia sẻ trải nghiệm tích cực của họ. Điều này có thể giúp nhân viên nhận được sự công nhận từ cấp trên của họ. \ n \ n5. Tiền boa hoặc quà tặng: Nếu nhân viên dịch vụ khách hàng là người có thể nhận tiền boa hoặc quà tặng, khách hàng có thể thể hiện sự đánh giá cao của họ thông qua một cử chỉ nhỏ như thế này.\n\nIt\u2019s luôn ấm lòng khi được công nhận cho một công việc được thực hiện tốt, và thể hiện sự đánh giá cao đối với nhân viên dịch vụ khách hàng sẽ làm cho ngày của họ và thúc đẩy họ tiếp tục cung cấp dịch vụ tuyệt vời."}</w:t>
      </w:r>
    </w:p>
    <w:p w14:paraId="2C9974C0" w14:textId="77777777" w:rsidR="00F32952" w:rsidRDefault="00D22A0E">
      <w:r>
        <w:t>{"câu hỏi": "Tạo hashtag cho cuộc đua 5K để thu hút mọi người tham gia", "câu trả lời": "#RunForACause5K"}</w:t>
      </w:r>
    </w:p>
    <w:p w14:paraId="1620A22D" w14:textId="77777777" w:rsidR="00F32952" w:rsidRDefault="00D22A0E">
      <w:r>
        <w:t xml:space="preserve">{"câu hỏi": "Thu thập bằng chứng để hỗ trợ giả thuyết - Giả thuyết là: Thực vật phát triển tốt hơn trong đất so với trong nước.", "Trả lời": "Để thu thập bằng chứng để hỗ trợ giả thuyết rằng thực vật phát triển tốt hơn trong đất so với trong nước, người ta có thể tiến hành nghiên cứu và tìm các nghiên cứu và thí nghiệm hỗ trợ tuyên bố này. Dưới đây là một vài nguồn có thể hỗ trợ giả thuyết:\n\n1. Một nghiên cứu năm 2013 của Steiner et al. được công bố trên Annals of Botany cho thấy khi so sánh rau diếp trồng thủy canh (trong nước) với rau diếp trồng trong đất, cây trồng trong đất cao hơn đáng kể, có nhiều sinh khối chồi và diện tích lá hơn, và có hệ thống rễ phát triển hơn. \ n \ n2. Theo trang web của Hiệp hội Làm </w:t>
      </w:r>
      <w:r>
        <w:lastRenderedPageBreak/>
        <w:t>vườn Hoàng gia, "Đất cung cấp hỗ trợ cấu trúc, nước, oxy và chất dinh dưỡng - tất cả đều quan trọng cho sự phát triển. Nhiều loại cây thích nghi để phát triển tốt nhất trong đất, với hệ thống rễ rộng lớn khám phá một khối lượng lớn đất để tìm tài nguyên. \ n \ n3. Một nghiên cứu năm 2011 của Kessler và Baldwin được công bố trên tạp chí PLOS ONE cho thấy, khi so sánh các cây cà chua được trồng thủy canh (trong nước) và trong đất, cây trồng trong đất có hàm lượng chất dinh dưỡng quan trọng như canxi, kali và magiê cao hơn đáng kể trong quả của chúng. Một bài báo được xuất bản bởi Hiệp hội Làm vườn Quốc gia, nói rằng "Đất được tạo thành từ vật liệu hữu cơ và khoáng chất hỗ trợ tăng trưởng bằng cách cung cấp tất cả các chất dinh dưỡng, nước và oxy cần thiết. Ngược lại, nước không có các tính chất này, vì vậy thực vật được trồng trong nước đòi hỏi phải bổ sung chất dinh dưỡng, và trong một số trường hợp oxy, để tồn tại. Nhìn chung, các nghiên cứu khoa học và nguồn khác nhau cho thấy, trong nhiều trường hợp, thực vật có thể phát triển tốt hơn trong đất so với trong nước, vì đất cung cấp hỗ trợ cấu trúc và chất dinh dưỡng quan trọng mà chỉ riêng nước không có.</w:t>
      </w:r>
    </w:p>
    <w:p w14:paraId="7CFA4334" w14:textId="77777777" w:rsidR="00F32952" w:rsidRDefault="00D22A0E">
      <w:r>
        <w:t>{"câu hỏi": "Ai đã viết cuốn sách sau đây? - Cuộc phiêu lưu của Alice ở xứ sở thần tiên", "câu trả lời": "Lewis Carroll đã viết Cuộc phiêu lưu của Alice ở xứ sở thần tiên."}</w:t>
      </w:r>
    </w:p>
    <w:p w14:paraId="27F11E33" w14:textId="77777777" w:rsidR="00F32952" w:rsidRDefault="00D22A0E">
      <w:r>
        <w:t>{"câu hỏi": "Kể tên năm quốc gia mà tiếng Pháp là ngôn ngữ chính thức.", "trả lời": "1. Pháp\n2. Canada (cụ thể là ở tỉnh Quebec, nơi nó là ngôn ngữ chính thức) \ n3. Bỉ \n4. Thụy Sĩ\n5. Haiti"}</w:t>
      </w:r>
    </w:p>
    <w:p w14:paraId="68204B30" w14:textId="77777777" w:rsidR="00F32952" w:rsidRDefault="00D22A0E">
      <w:r>
        <w:t>{"câu hỏi": "Tạo một công thức mới bằng cách sử dụng các thành phần nhất định và bao gồm phương pháp nấu ăn. - Phô mai, hành tây, cà chua", "câu trả lời": "Cheesy Tomato and Onion Melts\n\nThành phần:\n- 1 chén phô mai bào sợi\n- 1 củ hành tây, thái hạt lựu\n- 2 quả cà chua, thái hạt lựu\n- Muối và hạt tiêu cho vừa ăn\n- 4 lát bánh mì\n\nHướng dẫn:\n\n1. Làm nóng lò ở 375\u00b0F (190\u00b0C).\n\n2. Trong một bát, trộn hành tây thái hạt lựu, cà chua và phô mai cắt nhỏ. Thêm muối và hạt tiêu cho vừa ăn.\n\n3. Đặt các lát bánh mì lên khay nướng. Múc hỗn hợp phô mai lên từng lát bánh mì.\n\n4. Nướng bánh mì trong lò nướng nóng sẵn trong 15-20 phút hoặc cho đến khi phô mai tan chảy và sủi bọt. \ n \ n5. Lấy ra khỏi lò và để nguội trong 5 phút trước khi dùng.\n\nThưởng thức cà chua và hành tây tan chảy như một bữa ăn nhẹ hoặc bữa trưa nhẹ!"}</w:t>
      </w:r>
    </w:p>
    <w:p w14:paraId="39F16746" w14:textId="77777777" w:rsidR="00F32952" w:rsidRDefault="00D22A0E">
      <w:r>
        <w:t>{"câu hỏi": "Viết danh sách năm điều sẽ tạo nên một ngày hè hoàn hảo.", "câu trả lời": "Dưới đây là năm điều sẽ tạo nên một ngày hè hoàn hảo: \n\n1. Thời tiết ấm áp và đầy nắng: Một ngày đẹp trời với bầu trời quang đãng, ánh nắng mặt trời và nhiệt độ dễ chịu là một khởi đầu tuyệt vời cho một ngày hè hoàn hảo. \ n \ n2. Hoạt động ngoài trời: Tận dụng thời tiết tuyệt vời bằng cách tham gia vào các hoạt động ngoài trời thú vị như bơi lội, đi bộ đường dài, đi xe đạp hoặc chơi thể thao. \ n \ n3. Thời gian thư giãn: Một ngày hè hoàn hảo cũng sẽ bao gồm một chút thời gian để thư giãn và thư giãn, cho dù điều đó có nghĩa là nằm dài bên hồ bơi, đọc một cuốn sách hay hay tận hưởng một chuyến dã ngoại nhàn nhã. \ n \ n4. Thức ăn và đồ uống ngon: Thưởng thức các món ăn mùa hè ngon miệng như thịt nướng, salad tươi và trái cây ngon ngọt, và giải nhiệt bằng đồ uống giải khát hoặc kem sẽ làm cho ngày thậm chí còn tuyệt vời hơn. \ n \ n5. Công ty tốt: Dành cả ngày với bạn bè hoặc gia đình, cười, nói chuyện và tạo ra những kỷ niệm, sẽ làm cho ngày hè hoàn hảo trở nên trọn vẹn."}</w:t>
      </w:r>
    </w:p>
    <w:p w14:paraId="7D13C56A" w14:textId="77777777" w:rsidR="00F32952" w:rsidRDefault="00D22A0E">
      <w:r>
        <w:lastRenderedPageBreak/>
        <w:t>{"câu hỏi": "Thay đổi biểu tượng cảm xúc trong văn bản sau. - Tôi \u2764\ufe0f mua sắm nhưng tôi không thích lãng phí tiền", "trả lời": "Tôi \ud83d\udecd mua sắm nhưng tôi không thích \ud83d\udcb8 tiền."}</w:t>
      </w:r>
    </w:p>
    <w:p w14:paraId="7A895D4E" w14:textId="77777777" w:rsidR="00F32952" w:rsidRDefault="00D22A0E">
      <w:r>
        <w:t>{"câu hỏi": "Cụm từ \"bản chất thứ hai\" có nghĩa là gì?", "câu trả lời": "Cụm từ \"bản chất thứ hai\" có nghĩa là một hành vi, kỹ năng hoặc đặc điểm đã trở nên ăn sâu và thói quen đến mức nó dường như là bẩm sinh hoặc một cái gì đó mà một người làm một cách tự nhiên hoặc theo bản năng, mà không cần phải suy nghĩ nhiều. Một cái gì đó là bản chất thứ hai được thực hiện một cách dễ dàng vì thực hành thường xuyên hoặc lặp đi lặp lại."}</w:t>
      </w:r>
    </w:p>
    <w:p w14:paraId="02CD6576" w14:textId="77777777" w:rsidR="00F32952" w:rsidRDefault="00D22A0E">
      <w:r>
        <w:t>{"câu hỏi": "Đưa ra một định nghĩa ngắn gọn về hệ sinh thái từ", "câu trả lời": "Một hệ sinh thái đề cập đến một cộng đồng các sinh vật sống và không sống tương tác với nhau trong một môi trường cụ thể, tạo thành một mạng lưới phức tạp của các mối quan hệ và sự phụ thuộc lẫn nhau. Các sinh vật sống bao gồm thực vật, động vật và vi sinh vật, trong khi các sinh vật không sống bao gồm khí hậu, thời tiết, đất, nước và không khí. Sự cân bằng trong một hệ sinh thái là rất quan trọng cho sự tồn tại của nó, vì mỗi thành phần phụ thuộc vào các thành phần khác để phát triển mạnh."}</w:t>
      </w:r>
    </w:p>
    <w:p w14:paraId="1CBA178B" w14:textId="77777777" w:rsidR="00F32952" w:rsidRDefault="00D22A0E">
      <w:r>
        <w:t>{"câu hỏi": "Tạo ra ba địa điểm thực tế cho một cuộc săn tìm kho báu.", "câu trả lời": "1. Công viên quốc gia: Một cuộc săn tìm kho báu trong công viên quốc gia không chỉ thực tế mà còn mạo hiểm. Người tham gia có thể lần theo manh mối hoặc bản đồ đến kho báu của họ trong khi thưởng thức vẻ đẹp danh lam thắng cảnh của thiên nhiên. \ n \ n2. Lâu đài và pháo đài bị bỏ hoang: Kết hợp lịch sử vào một cuộc săn tìm kho báu có thể làm cho nó trở nên thú vị hơn. Các lâu đài và pháo đài bị bỏ hoang là một địa điểm lý tưởng cho một cuộc săn tìm kho báu thú vị, với những căn phòng ẩn, đường hầm dưới lòng đất và ngục tối ma quái. \ n \ n3. City Scavenger Hunt: Một cuộc săn lùng người nhặt rác ở trung tâm thành phố có thể tạo nên một cuộc săn tìm kho báu thú vị. Người tham gia có thể săn tìm kho báu trong khi khám phá các địa danh, bảo tàng, phòng trưng bày và các địa điểm đáng chú ý khác của thành phố trên đường đi."}</w:t>
      </w:r>
    </w:p>
    <w:p w14:paraId="2A25E167" w14:textId="77777777" w:rsidR="00F32952" w:rsidRDefault="00D22A0E">
      <w:r>
        <w:t>{"câu hỏi": "Sắp xếp các quốc gia dưới đây theo thứ tự dân số thấp nhất đến dân số cao nhất. - Nepal, Thụy Điển, Canada, Mexico", "trả lời": "Dựa trên dữ liệu dân số mới nhất (tháng 7 năm 2021), các quốc gia từ dân số thấp nhất đến dân số cao nhất là: Thụy Điển (10.433.615), Nepal (29.674.861), Canada (37.944.175), Mexico (130.262.216)."}</w:t>
      </w:r>
    </w:p>
    <w:p w14:paraId="0A44F5DA" w14:textId="77777777" w:rsidR="00F32952" w:rsidRDefault="00D22A0E">
      <w:r>
        <w:t xml:space="preserve">{"câu hỏi": "Tạo ra một dòng thời gian tóm tắt các phát minh của Albert Einstein.", "câu trả lời": "Albert Einstein nổi tiếng với nhiều đóng góp cho khoa học, đặc biệt là thuyết tương đối. Tuy nhiên, ông không phải là một nhà phát minh theo nghĩa truyền thống của từ này. Thay vào đó, ông được biết đến nhiều nhất với các lý thuyết và khám phá của mình trong lĩnh vực vật lý. Dưới đây là dòng thời gian của một số đóng góp và lý thuyết đáng chú ý mà Einstein đã phát triển trong suốt cuộc đời của mình: \ n \ n1905 \ n- Einstein đã xuất bản lý thuyết tương đối hẹp của mình, trong đó đề xuất rằng các định luật vật lý là như nhau đối với tất cả các nhà quan sát không gia tốc và nói rằng tốc độ ánh sáng trong chân không là không đổi,  Bất kể chuyển động của nguồn sáng.\n- Einstein cũng giới thiệu phương trình nổi tiếng của mình, E = mc^2, cho thấy khối lượng và năng lượng là các đại lượng tương </w:t>
      </w:r>
      <w:r>
        <w:lastRenderedPageBreak/>
        <w:t>đương và có thể hoán đổi cho nhau.\n- Einstein cũng xuất bản một bài báo về hiệu ứng quang điện, giải thích rằng bức xạ điện từ có thể giải phóng các electron từ các nguyên tử, hoặc \u201cionize\u201d chúng. Lý thuyết này đã giúp hình thành cơ sở của cơ học lượng tử.\n\n1915\n- Einstein đề xuất thuyết tương đối rộng của mình, mô tả các định luật hấp dẫn và mối quan hệ của chúng với các lực khác của tự nhiên. Lý thuyết này nói rằng lực hấp dẫn không phải là một lực giữa các khối lượng, mà đúng hơn là độ cong của không thời gian gây ra bởi khối lượng và năng lượng.\n\n1916\n- Einstein đưa ra khái niệm phát xạ kích thích, tạo nền tảng cho việc phát minh ra laser.\n\n1917\n- Einstein đề xuất một mô hình vũ trụ tĩnh, được gọi là Vũ trụ của Einstein hoặc Thế giới Einstein.\n\n1924\n- Cùng với Satyendra Nath Bose,  Einstein đã phát triển một mô hình thống kê để mô tả hành vi của các hạt có spin nguyên, ngày nay được gọi là boson. Lý thuyết này được gọi là thống kê Bose-Einstein.\n\n1935\n- Einstein đồng tác giả một bài báo với Boris Podolsky và Nathan Rosen, giới thiệu cái được gọi là nghịch lý \u201cEPR, \u201d làm nổi bật mối liên hệ dường như kỳ lạ và tức thời giữa hai hạt lượng tử tách biệt, ngày nay được gọi là vướng víu. Đây chỉ là một vài trong số rất nhiều đóng góp mà Einstein đã thực hiện cho khoa học. Trong suốt cuộc đời của mình, ông tiếp tục vượt qua ranh giới của kiến thức và mở ra cánh cửa cho nhiều lĩnh vực nghiên cứu và hiểu biết mới."}</w:t>
      </w:r>
    </w:p>
    <w:p w14:paraId="12985FF9" w14:textId="77777777" w:rsidR="00F32952" w:rsidRDefault="00D22A0E">
      <w:r>
        <w:t xml:space="preserve">{"câu hỏi": "Danh sách toàn diện các phương pháp hay nhất về an ninh mạng.", "câu trả lời": "Dưới đây là danh sách toàn diện các phương pháp hay nhất về an ninh mạng:\n\n1. **Luôn cập nhật phần mềm và hệ thống:** Thường xuyên cài đặt các bản cập nhật và bản vá bảo mật để đảm bảo rằng các lỗ hổng đã biết được giải quyết. \ n \ n2. ** Sử dụng mật khẩu mạnh, phức tạp: ** Đảm bảo rằng tất cả các mật khẩu đều phức tạp và khó đoán. Sử dụng kết hợp các chữ cái, số và ký hiệu và thay đổi chúng thường xuyên.\n\n3. ** Bật xác thực hai yếu tố: ** Xác thực hai yếu tố bổ sung thêm một lớp bảo mật cho tài khoản của bạn bằng cách yêu cầu hình thức xác minh thứ hai ngoài mật khẩu của bạn. \ n \ n4. ** Hãy cảnh giác với các nỗ lực lừa đảo:** Lừa đảo là một kỹ thuật được tội phạm mạng sử dụng để lừa mọi người cung cấp thông tin nhạy cảm hoặc cài đặt phần mềm độc hại. Hãy thận trọng khi nhấp vào liên kết hoặc tệp đính kèm trong email và xác minh danh tính của người gửi trước khi cung cấp bất kỳ thông tin nào. ** Triển khai tường lửa và phần mềm chống phần mềm độc hại: ** Tường lửa giúp ngăn chặn truy cập trái phép vào hệ thống của bạn bằng cách chặn lưu lượng truy cập đến từ các nguồn không xác định. Phần mềm chống phần mềm độc hại có thể giúp bảo vệ chống lại nhiều loại phần mềm độc hại khác nhau, bao gồm vi-rút, sâu và mã độc tống tiền.\n\n6. ** Thường xuyên sao lưu dữ liệu: ** Thường xuyên sao lưu dữ liệu quan trọng để đảm bảo rằng nó có thể được phục hồi trong trường hợp vi phạm hoặc lỗi hệ thống. \ n \ n7. ** Sử dụng mã hóa: ** Mã hóa là quá trình mã hóa dữ liệu để chỉ những người được ủy quyền mới có thể truy cập được. Sử dụng mã hóa bất cứ khi nào truyền hoặc lưu trữ dữ liệu nhạy cảm.\n\n8. ** Giới hạn quyền truy cập: ** Hạn chế quyền truy cập vào dữ liệu và hệ thống nhạy cảm chỉ cho những cá nhân cần nó cho công việc của họ. \ n \ n9. ** Đào tạo nhân viên về an ninh mạng: ** Giáo dục nhân viên về các phương pháp hay nhất về an ninh mạng và đào tạo thường xuyên để đảm bảo rằng họ hiểu các rủi ro và biết cách bảo vệ chống lại chúng. \ n \ n10. ** Tiến hành kiểm tra bảo mật thường xuyên: ** Tiến hành kiểm tra bảo mật thường xuyên để xác định các lỗ hổng và đánh giá hiệu quả của các biện </w:t>
      </w:r>
      <w:r>
        <w:lastRenderedPageBreak/>
        <w:t>pháp bảo mật hiện có. Điều này sẽ giúp cậu thực hiện những cải tiến cần thiết và đón đầu các mối đe dọa đang phát triển."}</w:t>
      </w:r>
    </w:p>
    <w:p w14:paraId="7AA69AA3" w14:textId="77777777" w:rsidR="00F32952" w:rsidRDefault="00D22A0E">
      <w:r>
        <w:t>{"question": "Tạo thư phản hồi khiếu nại của khách hàng. - Khách hàng nói rằng việc mua hàng của họ bị thiếu một phần quan trọng.", "trả lời": "Kính gửi khách hàng, \ n \ nChúng tôi rất tiếc khi biết về sự bất tiện mà bạn gặp phải với giao dịch mua gần đây của mình. Chúng tôi hiểu cảm giác bực bội khi nhận được một sản phẩm bị thiếu một phần quan trọng. \ n \ n Vui lòng chấp nhận lời xin lỗi của chúng tôi và yên tâm rằng chúng tôi coi trọng mọi mối quan tâm. Chúng tôi muốn làm cho mọi thứ đúng và đảm bảo rằng bạn hoàn toàn hài lòng với giao dịch mua của mình. \ n \ n Để giúp giải quyết vấn đề này, vui lòng cung cấp cho chúng tôi số đơn đặt hàng của bạn và phần cụ thể bị thiếu. Khi chúng tôi có thông tin này, chúng tôi sẽ điều tra vấn đề và sắp xếp để phần còn thiếu được gửi cho bạn càng sớm càng tốt. \ n \ n Cảm ơn bạn đã chú ý đến điều này và chúng tôi xin lỗi vì bất kỳ sự thất vọng nào mà điều này có thể gây ra. Chúng tôi đánh giá cao doanh nghiệp của bạn và hy vọng rằng bạn sẽ tiếp tục tin tưởng chúng tôi với các giao dịch mua trong tương lai của bạn.\n\nTrân trọng,\n[Công ty của bạn]"}</w:t>
      </w:r>
    </w:p>
    <w:p w14:paraId="64874E7B" w14:textId="77777777" w:rsidR="00F32952" w:rsidRDefault="00D22A0E">
      <w:r>
        <w:t>{"câu hỏi": "Mô tả cuộc khủng hoảng tên lửa Cuba.", "câu trả lời": "Cuộc khủng hoảng tên lửa Cuba là một cuộc đối đầu chính trị và quân sự giữa Hoa Kỳ và Liên Xô xảy ra vào tháng 10 năm 1962, trong Chiến tranh Lạnh. Cuộc khủng hoảng bắt đầu khi Mỹ phát hiện ra rằng Liên Xô đã bí mật lắp đặt tên lửa hạt nhân ở Cuba, chỉ cách bờ biển Florida 90 dặm. Tổng thống John F. Kennedy ngay lập tức triệu tập một cuộc họp với các cố vấn của mình để thảo luận về tình hình. Họ quyết định thực hiện một cuộc phong tỏa hải quân Cuba để ngăn chặn bất kỳ tên lửa nào khác được chuyển giao, và yêu cầu Liên Xô loại bỏ các tên lửa đã có sẵn. Liên Xô, dưới thời Nikita Khrushchev, đã phản ứng bằng cách tố cáo cuộc phong tỏa là một hành động xâm lược và từ chối loại bỏ các tên lửa. Căng thẳng gia tăng khi cả hai bên tham gia vào một cuộc đối đầu ngoại giao, với việc Hoa Kỳ chuẩn bị cho một cuộc xâm lược quân sự có thể xảy ra ở Cuba và Liên Xô huy động lực lượng của họ để đáp trả. Sau nhiều ngày đàm phán căng thẳng, một thỏa thuận cuối cùng đã đạt được. Liên Xô đã đồng ý loại bỏ các tên lửa khỏi Cuba để đổi lấy lời hứa của Mỹ không xâm lược Cuba và loại bỏ tên lửa Mỹ khỏi Thổ Nhĩ Kỳ. Cuộc khủng hoảng đã được giải quyết một cách hòa bình, nhưng nó đã để lại tác động lâu dài đến quan hệ Mỹ-Liên Xô và làm tăng nỗi sợ hãi về chiến tranh hạt nhân".</w:t>
      </w:r>
    </w:p>
    <w:p w14:paraId="35DABAD9" w14:textId="77777777" w:rsidR="00F32952" w:rsidRDefault="00D22A0E">
      <w:r>
        <w:t xml:space="preserve">{"câu hỏi": "Gợi ý năm ý tưởng bữa sáng lành mạnh.", "trả lời": "1. Yến mạch để qua đêm: Kết hợp yến mạch, sữa, sữa chua và trái cây trong lọ hoặc hộp đựng và để trong tủ lạnh qua đêm. Vào buổi sáng, thêm các loại hạt hoặc hạt cho giòn và thưởng thức bữa sáng lành mạnh và ngon miệng. \ n \ n2. Sữa chua Hy Lạp với trái cây và các loại hạt: Một ý tưởng bữa sáng đơn giản nhưng thỏa mãn là trộn một ít sữa chua Hy Lạp với trái cây và các loại hạt yêu thích của bạn. Bạn cũng có thể thêm mật ong hoặc xi-rô cây phong để có vị ngọt.\n\n3. Bánh mì nướng bơ: Nghiền một quả bơ và phết nó lên một miếng bánh mì nướng ngũ cốc nguyên hạt. Bạn có thể phủ lên trên nó một quả trứng, cà chua hoặc phô mai feta để tăng thêm hương vị và dinh dưỡng. \ n \ n4. Bát sinh tố: Trộn các loại trái cây, sữa chua và sữa yêu thích của bạn để tạo ra một ly sinh tố dày. Đổ nó vào một cái bát và phủ lên trên nó với granola, các loại hạt và hạt cho một bữa sáng thỏa mãn và bổ dưỡng. \ n \ n5. Bánh nướng </w:t>
      </w:r>
      <w:r>
        <w:lastRenderedPageBreak/>
        <w:t>xốp trứng: Làm một mẻ bánh nướng xốp trứng bằng cách trộn trứng, rau và phô mai trong hộp bánh nướng xốp và nướng chúng trong lò nướng. Chúng là một lựa chọn bữa sáng tuyệt vời, lành mạnh và dễ mua khi đang di chuyển."}</w:t>
      </w:r>
    </w:p>
    <w:p w14:paraId="233EDB78" w14:textId="77777777" w:rsidR="00F32952" w:rsidRDefault="00D22A0E">
      <w:r>
        <w:t>{"question": "Kể tên bốn thành phần chính của máy tính.", "answer": "Bốn thành phần chính của máy tính là Bộ xử lý trung tâm (CPU), bộ nhớ (cụ thể là Bộ nhớ truy cập ngẫu nhiên hoặc RAM), bộ nhớ (chẳng hạn như ổ cứng hoặc ổ đĩa trạng thái rắn) và các thiết bị Đầu vào/Đầu ra (I/O) (chẳng hạn như bàn phím, màn hình và chuột)."}</w:t>
      </w:r>
    </w:p>
    <w:p w14:paraId="3D764CC2" w14:textId="77777777" w:rsidR="00F32952" w:rsidRDefault="00D22A0E">
      <w:r>
        <w:t>{"câu hỏi": "Viết lại câu sau bằng giọng thụ động: Bob gọi cảnh sát.", "trả lời": "Cảnh sát được Bob gọi."}</w:t>
      </w:r>
    </w:p>
    <w:p w14:paraId="7E6B70DC" w14:textId="77777777" w:rsidR="00F32952" w:rsidRDefault="00D22A0E">
      <w:r>
        <w:t>{"câu hỏi": "Đề xuất ứng dụng di động để sử dụng phương tiện truyền thông xã hội.", "câu trả lời": "Một ứng dụng di động phổ biến để sử dụng phương tiện truyền thông xã hội là Instagram.Instagram cho phép người dùng chia sẻ ảnh và video, theo dõi và tương tác với bạn bè và người nổi tiếng cũng như khám phá nội dung dựa trên sở thích của họ. Nó cũng có các tính năng như câu chuyện trên Instagram, cuộn và IGTV, cho phép các hình thức chia sẻ nội dung hấp dẫn và đa dạng hơn. Thêm vào đó, giao diện thân thiện với người dùng và nhiều bộ lọc và công cụ chỉnh sửa giúp bạn dễ dàng tạo và chia sẻ các bài đăng hấp dẫn trực quan. Nó được cung cấp miễn phí trên cả thiết bị iOS và Android."}</w:t>
      </w:r>
    </w:p>
    <w:p w14:paraId="7AD5A593" w14:textId="77777777" w:rsidR="00F32952" w:rsidRDefault="00D22A0E">
      <w:r>
        <w:t>{"câu hỏi": "Đối với bài báo đã cho, hãy đưa ra một bản tóm tắt ngắn gọn nắm bắt ý chính, không quá năm câu. - Bài báo: \n\nCác vụ cháy rừng ở California đã gây ra một loạt các vấn đề môi trường và y tế. Các đám cháy đã gây ô nhiễm không khí và nước dữ dội, dẫn đến một loạt các vấn đề sức khỏe như hen suyễn, viêm phế quản, ho và tổn thương phổi ở các khu vực xung quanh.", "Trả lời": "Các vụ cháy rừng xảy ra ở California đã dẫn đến những lo ngại đáng kể về môi trường và sức khỏe. Ô nhiễm không khí và nước do hỏa hoạn gây ra đang dẫn đến các vấn đề sức khỏe như hen suyễn, viêm phế quản, ho và tổn thương phổi trong dân số ở các khu vực bị ảnh hưởng."}</w:t>
      </w:r>
    </w:p>
    <w:p w14:paraId="713DE9C4" w14:textId="77777777" w:rsidR="00F32952" w:rsidRDefault="00D22A0E">
      <w:r>
        <w:t>{"question": "Tìm kiếm ví dụ về động từ chính quy và bất quy tắc trong câu đã cho. - Cô ấy nhảy quanh phòng.", "trả lời": "Trong câu này, một ví dụ về động từ thông thường là \"jumps\" vì nó tuân theo quy tắc thông thường là thêm \"-s\" vào dạng cơ sở của động từ để làm cho nó hiện diện thì ngôi thứ ba số ít. Không có ví dụ nào về một động từ bất quy tắc trong câu này."}</w:t>
      </w:r>
    </w:p>
    <w:p w14:paraId="6F3DFDA9" w14:textId="77777777" w:rsidR="00F32952" w:rsidRDefault="00D22A0E">
      <w:r>
        <w:t>{"question": "Viết lại câu đã cho để sử dụng động từ phụ trợ phương thức. - Tôi phải ăn thực phẩm lành mạnh hơn.", "trả lời": "Tôi nên ăn thực phẩm lành mạnh hơn."}</w:t>
      </w:r>
    </w:p>
    <w:p w14:paraId="3839272B" w14:textId="77777777" w:rsidR="00F32952" w:rsidRDefault="00D22A0E">
      <w:r>
        <w:t xml:space="preserve">{"câu hỏi": "Viết một hướng dẫn chỉ thị liên quan đến việc sử dụng đúng cách một mục nhất định. - Mục: Dao cạo râu", "trả lời": "Khi sử dụng dao cạo râu, cần tuân thủ các hướng dẫn sau để đảm bảo sử dụng đúng cách và duy trì an toàn: \n\n1. Làm ướt khu vực bạn định cạo râu và thoa một lượng kem hoặc gel cạo râu vừa đủ để bôi trơn và làm mềm tóc để cạo râu mượt mà hơn. \ n2. Giữ chặt dao cạo trên lòng bàn tay của bạn và đặt nó ở một góc vuông nơi tóc mọc. \ n3. Nhẹ nhàng lướt dao cạo trên da của bạn mà không áp dụng quá nhiều áp lực. Hãy nhớ luôn cạo râu theo hướng tóc mọc.\n4. Rửa sạch dao cạo thường xuyên và rũ bỏ </w:t>
      </w:r>
      <w:r>
        <w:lastRenderedPageBreak/>
        <w:t>nước thừa sau mỗi lần đột quỵ. Điều này giúp tránh làm tắc nghẽn lưỡi dao với tóc bị cắt và chất bôi trơn có thể dẫn đến cạo không đều. \ n5. Sau khi cạo râu, cẩn thận rửa khu vực này bằng nước ấm và lau khô bằng khăn sạch.\n6. Rửa sạch dao cạo bằng nước nóng, rũ bỏ nước thừa và bảo quản cho đến lần sử dụng tiếp theo.\n\nBằng cách làm theo các hướng dẫn này, bạn có thể đảm bảo cạo râu sạch, mịn màng và an toàn đồng thời kéo dài tuổi thọ của dao cạo."}</w:t>
      </w:r>
    </w:p>
    <w:p w14:paraId="03A07052" w14:textId="77777777" w:rsidR="00F32952" w:rsidRDefault="00D22A0E">
      <w:r>
        <w:t>{"câu hỏi": "Tìm mục đích chính của văn bản đã cho. - Văn bản: Các quy định mới được công bố yêu cầu doanh nghiệp cung cấp bảo hiểm y tế cho người lao động.", "trả lời": "Mục đích chính của văn bản được đưa ra là thông báo về các quy định mới bắt buộc doanh nghiệp phải cung cấp bảo hiểm y tế cho người lao động của họ."}</w:t>
      </w:r>
    </w:p>
    <w:p w14:paraId="3D01A925" w14:textId="77777777" w:rsidR="00F32952" w:rsidRDefault="00D22A0E">
      <w:r>
        <w:t>{"câu hỏi": "Tác giả đang sử dụng thiết bị báo trước nào trong câu đã cho? - Những con sóng dữ dội dường như dự báo một cơn bão đang trên đường đến.", "Trả lời": "Trong câu đã cho, tác giả đang sử dụng một thiết bị văn học gọi là 'điềm báo'. Đó là một kỹ thuật được các nhà văn sử dụng để đưa ra một dấu hiệu hoặc gợi ý về những gì sẽ xảy ra sau này trong câu chuyện. Thiết bị đang được sử dụng trong câu cụ thể này là điềm báo trong tự nhiên, nơi những con sóng dữ dội biểu thị rằng một cơn bão đang đến gần."}</w:t>
      </w:r>
    </w:p>
    <w:p w14:paraId="03C2C27E" w14:textId="77777777" w:rsidR="00F32952" w:rsidRDefault="00D22A0E">
      <w:r>
        <w:t>{"question": "Tạo danh sách năm mục dựa trên chủ đề đã cho. - Chủ đề: Các loại chó", "đáp án": "1. Labrador Retriever\n2. Poodle\n3. Người chăn cừu Đức\n4. Chó bulgie\n5. Beagle"}</w:t>
      </w:r>
    </w:p>
    <w:p w14:paraId="61AC0B47" w14:textId="77777777" w:rsidR="00F32952" w:rsidRDefault="00D22A0E">
      <w:r>
        <w:t>{"question": "Chỉnh sửa văn bản này để sửa bất kỳ lỗi chính tả và ngữ pháp nào. - Tôi có một deam lớn tôi muốn fufil", "trả lời": "Tôi có một ước mơ lớn mà tôi muốn thực hiện."}</w:t>
      </w:r>
    </w:p>
    <w:p w14:paraId="203982C7" w14:textId="77777777" w:rsidR="00F32952" w:rsidRDefault="00D22A0E">
      <w:r>
        <w:t>{"question": "Xử lý văn bản này để tạo tiêu đề tóm tắt nội dung. - Nhiệt độ đại dương tăng cao gây ra hiện tượng tẩy trắng san hô, dẫn đến hậu quả tàn phá đối với môi trường.", "Trả lời": "Nhiệt độ đại dương tăng cao gây ra tác động tàn phá thông qua tẩy trắng san hô\"}</w:t>
      </w:r>
    </w:p>
    <w:p w14:paraId="595AD9EB" w14:textId="77777777" w:rsidR="00F32952" w:rsidRDefault="00D22A0E">
      <w:r>
        <w:t>{"câu hỏi": "Tạo khẩu hiệu cho một nhà hàng chuyên về cà phê và trà.", "câu trả lời": "\"Thưởng thức hương thơm, nếm thử sự kỳ diệu - thưởng thức cà phê và trà tuyệt vời của chúng ta.\""}</w:t>
      </w:r>
    </w:p>
    <w:p w14:paraId="0D66ED1B" w14:textId="77777777" w:rsidR="00F32952" w:rsidRDefault="00D22A0E">
      <w:r>
        <w:t xml:space="preserve">{"question": "Mở rộng ý tưởng này để tạo ra một câu chuyện. - Một hoàng tử rơi vào giấc ngủ sâu", "trả lời": "Ngày xửa ngày xưa, ở một vương quốc xa xôi, một hoàng tử rơi vào giấc ngủ sâu. Không ai biết lý do của giấc ngủ đột ngột này, nhưng cho dù họ có cố gắng thế nào, họ cũng không thể đánh thức anh dậy. Mỗi ngày, nhà vua và hoàng hậu ngồi bên cạnh giường, hy vọng con trai của họ mở mắt. Các bác sĩ của tòa án đã được gọi đến, nhưng không ai trong số họ có thể tìm ra cách chữa trị cho căn bệnh bí ẩn này. Cứ như thể hoàng tử đã rơi vào một câu thần chú. \n\nNgày biến thành tuần, tuần thành tháng và hoàng tử vẫn không thức dậy. Cha mẹ anh đã bị tàn phá và lo lắng về tương lai của vương quốc của họ. Nếu không có con trai của họ, ai sẽ là người tiếp theo kế vị ngai vàng? Sự hoảng loạn nhanh chóng lan rộng khi tin tức lan đến các góc xa của vương quốc. Nhiều người lo sợ rằng vùng đất từng thịnh vượng này sẽ rơi vào hỗn loạn.\n\nNhà vua và hoàng hậu quyết định tìm kiếm sự giúp đỡ của người phụ nữ khôn ngoan cổ đại sống trong rừng. Họ đã đi du lịch </w:t>
      </w:r>
      <w:r>
        <w:lastRenderedPageBreak/>
        <w:t>trong nhiều ngày và cuối cùng tìm thấy cô trong nhà của mình. Họ nói với bà về nỗi đau khổ của con trai họ và cầu xin bà giúp đỡ. Người phụ nữ khôn ngoan lắng nghe lời cầu xin của họ và nói với họ rằng con trai họ đang bị nguyền rủa. Cách duy nhất để phá vỡ nó là tìm thấy tình yêu đích thực của hoàng tử và để họ trao cho anh ta một nụ hôn. Cuộc tìm kiếm bắt đầu cho tình yêu đích thực của hoàng tử. Rất nhiều thiếu nữ từ xa đến đây, hy vọng sẽ là người đánh thức hoàng tử. Nhưng than ôi, không có nụ hôn nào có thể phá vỡ câu thần chú. Vương quốc tuyệt vọng, sợ hãi và không chắc chắn ngự trị. Ngay khi mọi hy vọng dường như đã mất, một phụ nữ trẻ xuất hiện ở cổng lâu đài. Cô đã nghe nói về hoàn cảnh của hoàng tử và đã đến để giúp đỡ cô. Bất chấp sự nghi ngờ của triều đình, người phụ nữ trẻ vẫn được phép tiếp cận hoàng tử. Cô nghiêng người và đặt một nụ hôn nhẹ nhàng lên môi anh. Đột nhiên, đôi mắt của hoàng tử mở ra, và anh ta ngồi dậy. Lời nguyền đã bị phá vỡ!\n\nVương quốc vui mừng và có những lễ kỷ niệm trên khắp đất nước. Hoàng tử và người phụ nữ trẻ yêu nhau sâu đậm, và ngay sau đó, họ đã kết hôn trong một buổi lễ hoành tráng. Vương quốc một lần nữa tràn ngập hy vọng và hạnh phúc, và tất cả đều tốt đẹp. Từ đó trở đi, hoàng tử và tình yêu đích thực của mình cai trị vương quốc với sự khôn ngoan và lòng tốt, và người dân của họ sống hạnh phúc mãi mãi."}</w:t>
      </w:r>
    </w:p>
    <w:p w14:paraId="40A2EB64" w14:textId="77777777" w:rsidR="00F32952" w:rsidRDefault="00D22A0E">
      <w:r>
        <w:t>{"câu hỏi": "Đề xuất cách giảm thiểu rác thải nhựa trong xã hội.", "Trả lời": "Một cách để giảm rác thải nhựa trong xã hội là thúc đẩy và thực hiện khái niệm giảm thiểu, tái sử dụng và tái chế. Một số gợi ý cụ thể để đạt được điều này bao gồm: \ n \ n1. Khuyến khích sử dụng túi, hộp đựng và chai nước có thể tái sử dụng thay vì nhựa sử dụng một lần. Cung cấp các ưu đãi cho việc sử dụng các sản phẩm có thể tái sử dụng có thể giúp thúc đẩy các cá nhân thực hiện chuyển đổi. \ n \ n2. Cấm hoặc đánh thuế các loại nhựa sử dụng một lần như ống hút, đồ dùng và túi mua sắm. Cách tiếp cận này đã được thực hiện ở một số thành phố và đã cho thấy hiệu quả trong việc giảm rác thải nhựa. Thực hiện các chương trình tái chế: Khuyến khích tái chế và làm cho nó dễ tiếp cận hơn với các cá nhân có thể giúp giảm chất thải nhựa. Cung cấp thùng tái chế trong không gian công cộng và thực hiện chương trình tái chế lề đường có thể giúp các cá nhân tái chế dễ dàng hơn. \ n \ n4. Giáo dục cộng đồng: Nâng cao nhận thức về tác hại của chất thải nhựa đối với môi trường và cung cấp thông tin về cách giảm thiểu nó có thể giúp thay đổi hành vi và giảm chất thải. Hỗ trợ các hoạt động bền vững: Hỗ trợ các công ty sử dụng vật liệu thân thiện với môi trường và thực hành bền vững có thể giúp giảm chất thải nhựa. Chọn mua các sản phẩm có thể phân hủy sinh học, được làm từ vật liệu có nguồn gốc bền vững và có bao bì tối thiểu cũng có thể có tác động đáng kể đến việc giảm chất thải nhựa. Thực hiện các bước này có thể giúp giảm thiểu và cuối cùng là giảm thiểu chất thải nhựa trong xã hội. Điều quan trọng là các cá nhân, doanh nghiệp và chính phủ phải làm việc cùng nhau để đạt được mục tiêu này."}</w:t>
      </w:r>
    </w:p>
    <w:p w14:paraId="452D3937" w14:textId="77777777" w:rsidR="00F32952" w:rsidRDefault="00D22A0E">
      <w:r>
        <w:t xml:space="preserve">{"câu hỏi": "Đề xuất cách tạo quy trình làm việc hiệu quả hơn.", "câu trả lời": "Một cách để tạo quy trình làm việc hiệu quả hơn là phân tích các nhiệm vụ hiện tại của bạn, xác định bất kỳ nhiệm vụ lặp đi lặp lại hoặc tốn thời gian nào và cố gắng tự động hóa chúng. Điều này có thể được thực hiện bằng cách sử dụng các công cụ và phần mềm khác nhau, chẳng hạn như thiết lập macro, sử dụng phần mềm tự động hóa hoặc thậm chí lập trình các tập lệnh tùy chỉnh. Ngoài ra, bạn có thể ưu tiên các nhiệm vụ dựa trên tầm quan trọng và mức độ khẩn cấp của chúng, ủy thác hoặc thuê ngoài các nhiệm vụ ít quan trọng hơn để giải phóng thời </w:t>
      </w:r>
      <w:r>
        <w:lastRenderedPageBreak/>
        <w:t>gian và nguồn lực. Một cách khác là chia nhỏ các dự án lớn hơn thành các nhiệm vụ nhỏ hơn, có thể quản lý được và giao chúng cho các thành viên trong nhóm cụ thể, đảm bảo mọi người hiểu vai trò và trách nhiệm của họ. Các công cụ cộng tác và giao tiếp cũng có thể giúp mọi người đi đúng hướng và hợp lý hóa quy trình. Cuối cùng, thường xuyên xem xét và đánh giá quy trình làm việc có thể giúp xác định các lĩnh vực cần cải thiện và tối ưu hóa."}</w:t>
      </w:r>
    </w:p>
    <w:p w14:paraId="72F8BD4E" w14:textId="77777777" w:rsidR="00F32952" w:rsidRDefault="00D22A0E">
      <w:r>
        <w:t>{"câu hỏi": "Tìm một cách sáng tạo để quảng bá doanh nghiệp.", "Trả lời": "Được rồi, có rất nhiều cách sáng tạo để quảng bá doanh nghiệp. Dưới đây là 5 phương pháp có thể: \ n \ n1. Tận dụng sức mạnh của phương tiện truyền thông xã hội. Một cách sáng tạo để quảng bá doanh nghiệp là sử dụng các nền tảng truyền thông xã hội như Facebook, Twitter và Instagram để tiếp cận với khách hàng tiềm năng. Bạn có thể đăng ảnh và video thú vị, chia sẻ câu chuyện hoặc tổ chức các cuộc thi và quà tặng để khiến mọi người hào hứng với thương hiệu của bạn. \ n \ n2. Tổ chức một sự kiện cộng đồng. Một cách khác để đưa doanh nghiệp của bạn ra cộng đồng là tổ chức một sự kiện. Cho dù đó là một buổi gây quỹ từ thiện hay một ngày vui vẻ gia đình, các sự kiện là một cách tuyệt vời để thu hút sự chú ý và khiến mọi người nói về doanh nghiệp của bạn. \ n \ n3. Tạo một trang web bắt mắt. Trong thời đại kỹ thuật số ngày nay, một trang web là điều bắt buộc đối với bất kỳ doanh nghiệp nào. Nhưng đừng chỉ giải quyết cho bất kỳ trang web cũ nào - hãy tạo một trang web bắt mắt và thân thiện với người dùng sẽ lôi kéo khách hàng tiềm năng tìm hiểu thêm về sản phẩm hoặc dịch vụ của bạn. \ n \ n4. Sử dụng quảng cáo sáng tạo. Cho dù đó là thông qua quảng cáo in, biển quảng cáo hoặc thậm chí quảng cáo trực tuyến, sử dụng quảng cáo sáng tạo có thể giúp doanh nghiệp của bạn nổi bật so với đối thủ cạnh tranh. Làm việc với một nhà thiết kế đồ họa để đưa ra các quảng cáo sẽ thu hút sự chú ý của mọi người và khiến họ muốn tìm hiểu thêm về thương hiệu của bạn. \ n \ n5. Cộng tác với các doanh nghiệp khác. Cân nhắc hợp tác với các doanh nghiệp địa phương khác để quảng bá thương hiệu của nhau. Điều này có thể bao gồm các chương trình khuyến mãi chéo, các sự kiện chung hoặc thậm chí cộng tác trên một sản phẩm hoặc dịch vụ. Bằng cách làm việc cùng nhau, bạn có thể thu hút khách hàng mới và tăng khả năng hiển thị thương hiệu của bạn trong cộng đồng."}</w:t>
      </w:r>
    </w:p>
    <w:p w14:paraId="4B8360BB" w14:textId="77777777" w:rsidR="00F32952" w:rsidRDefault="00D22A0E">
      <w:r>
        <w:t xml:space="preserve">{"câu hỏi": "Đề xuất cách giao tiếp hiệu quả với khách hàng.", "trả lời": "Một cách hiệu quả để giao tiếp với khách hàng là chủ động lắng nghe nhu cầu và mối quan tâm của họ, đồng thời trả lời một cách rõ ràng, đồng cảm và kịp thời. Điều này có thể đạt được thông qua các mẹo sau: \ n \ n1. Sử dụng ngôn ngữ rõ ràng và súc tích: Tránh sử dụng thuật ngữ kỹ thuật hoặc ngôn ngữ dành riêng cho ngành mà khách hàng có thể không hiểu. Thay vào đó, hãy giao tiếp theo cách dễ hiểu.\n\n2. Thể hiện sự đồng cảm: Đặt mình vào vị trí của khách hàng và thừa nhận cảm xúc và sự thất vọng của họ. Điều này sẽ giúp xây dựng mối quan hệ và tăng cường mối quan hệ với khách hàng. \ n \ n3. Đáp ứng: Trả lời các câu hỏi và khiếu nại của khách hàng một cách kịp thời. Nếu vấn đề không thể được giải quyết ngay lập tức, hãy đảm bảo với khách hàng rằng bạn đang làm việc với nó và cung cấp cho họ các bản cập nhật thường xuyên. \ n \ n4. Cá nhân hóa giao tiếp: Sử dụng tên của khách hàng và cung cấp các giải pháp được cá nhân hóa cho các vấn đề của họ. Điều này sẽ cho khách hàng thấy rằng bạn coi trọng và quan tâm đến họ. \ n \ n5. Hãy kiên nhẫn: Một số khách hàng có thể cần thêm thời gian để hiểu hoặc giải thích mối quan tâm của họ, vì vậy hãy kiên nhẫn và cho phép họ có thời gian họ cần.\n\nBằng cách làm theo các mẹo này, bạn có thể giao tiếp hiệu </w:t>
      </w:r>
      <w:r>
        <w:lastRenderedPageBreak/>
        <w:t>quả hơn với khách hàng và nâng cao trải nghiệm tổng thể của họ với doanh nghiệp của bạn."}</w:t>
      </w:r>
    </w:p>
    <w:p w14:paraId="0A22C878" w14:textId="77777777" w:rsidR="00F32952" w:rsidRDefault="00D22A0E">
      <w:r>
        <w:t>{"question": "Phân tích câu này và liệt kê các thành phần ngữ pháp. - Anh ấy đã chạy cả ngày.", "trả lời": "1. Chủ đề: \"He\" \n2. Động từ phụ trợ: \"has\" \n3. Phân từ quá khứ: \"been\" \n4. Phân từ hiện tại: \"running\" \n5. Trạng từ thời gian: \"all day\" \n\nNhìn chung, câu ở thì hiện tại liên tục hoàn hảo, chỉ ra một hành động đã bắt đầu trong quá khứ và tiếp tục cho đến bây giờ."}</w:t>
      </w:r>
    </w:p>
    <w:p w14:paraId="73715199" w14:textId="77777777" w:rsidR="00F32952" w:rsidRDefault="00D22A0E">
      <w:r>
        <w:t>{"câu hỏi": "Phân loại các từ sau dưới các phần chính xác của lời nói. - - Nhanh\n- Giải thích\n- Liên tục", "trả lời": "- Nhanh: Tính từ \n- Giải thích: Động từ \n- Liên tục: Trạng từ"}</w:t>
      </w:r>
    </w:p>
    <w:p w14:paraId="5D5448A6" w14:textId="77777777" w:rsidR="00F32952" w:rsidRDefault="00D22A0E">
      <w:r>
        <w:t>{"câu hỏi": "Mô tả khóa học trực tuyến mới trong 4 câu.", "câu trả lời": "Khóa học trực tuyến mới là một nền tảng học tập toàn diện và tương tác được thiết kế cho các chuyên gia và sinh viên quan tâm đến việc mở rộng kiến thức và kỹ năng của họ. Nó bao gồm một loạt các chủ đề và cung cấp những hiểu biết mới nhất về ngành, được cung cấp bởi các giảng viên giàu kinh nghiệm. Khóa học có thể truy cập trực tuyến, cho phép người học học theo tốc độ của riêng họ và theo lịch trình của riêng họ. Sau khi hoàn thành, sinh viên sẽ nhận được chứng chỉ, thúc đẩy triển vọng nghề nghiệp của họ và cho phép họ nổi bật trong ngành của họ."}</w:t>
      </w:r>
    </w:p>
    <w:p w14:paraId="05740211" w14:textId="77777777" w:rsidR="00F32952" w:rsidRDefault="00D22A0E">
      <w:r>
        <w:t>{"câu hỏi": "Hãy đưa ra một tiêu đề hấp dẫn cho một bài đăng blog mới.", "câu trả lời": "\"10 mẹo cuộc sống hàng đầu để tăng năng suất và chinh phục danh sách việc cần làm của bạn!\""}</w:t>
      </w:r>
    </w:p>
    <w:p w14:paraId="4E800005" w14:textId="77777777" w:rsidR="00F32952" w:rsidRDefault="00D22A0E">
      <w:r>
        <w:t xml:space="preserve">{"câu hỏi": "Phát triển danh sách các chiến lược để tăng lưu lượng truy cập trang web.", "Trả lời": "1. **Tối ưu hóa trang web cho các công cụ tìm kiếm (SEO):** Đảm bảo trang web của bạn được tối ưu hóa đúng cách cho các công cụ tìm kiếm bằng cách kết hợp các từ khóa, mô tả meta và các yếu tố SEO trên trang khác. Điều này sẽ giúp người dùng dễ dàng tìm thấy trang web của bạn hơn khi tìm kiếm các cụm từ có liên quan.\n\n2. ** Tạo nội dung chất lượng: ** Thường xuyên tạo và xuất bản nội dung độc đáo, nhiều thông tin và hấp dẫn phù hợp với đối tượng mục tiêu của bạn. Nội dung chất lượng sẽ giữ người đọc trên trang web của bạn lâu hơn và tăng cơ hội quay lại truy cập. \ n \ n3. ** Sử dụng phương tiện truyền thông xã hội: ** Thiết lập sự hiện diện trên các nền tảng truyền thông xã hội mà đối tượng mục tiêu của bạn sử dụng và quảng bá nội dung của bạn cho những người theo dõi bạn. Thu hút khán giả của bạn bằng cách trả lời nhận xét và tin nhắn, tạo cuộc thăm dò ý kiến hoặc tổ chức quà tặng.\n\n4. ** Viết blog của khách: ** Tiếp cận với các blogger hoặc trang web phổ biến trong thị trường ngách của bạn và đề nghị viết một bài đăng của khách. Điều này có thể giúp bạn khai thác đối tượng của họ và hướng lưu lượng truy cập trở lại trang web của bạn. \ n \ n5. **Tiếp thị qua email: ** Tạo danh sách gửi thư và gửi bản tin hoặc cập nhật thường xuyên cho người đăng ký, quảng bá nội dung mới hoặc ưu đãi đặc biệt để thúc đẩy lưu lượng truy cập. \ n \ n6. **Quảng cáo trả phí:** Sử dụng các nền tảng như Google Ads hoặc quảng cáo truyền thông xã hội để hướng lưu lượng truy cập được nhắm mục tiêu đến trang web của bạn. Điều này có thể đặc biệt hiệu quả đối với các doanh nghiệp thương mại điện tử đang tìm cách thúc đẩy doanh số bán hàng. \ n \ n7. ** Tiếp thị người ảnh hưởng: ** Hợp tác </w:t>
      </w:r>
      <w:r>
        <w:lastRenderedPageBreak/>
        <w:t>với những người có ảnh hưởng trong thị trường ngách của bạn để quảng bá trang web hoặc sản phẩm của bạn trên các nền tảng truyền thông xã hội của họ. Điều này có thể giúp thúc đẩy lượng lưu lượng truy cập đáng kể, đặc biệt nếu người có ảnh hưởng có lượng người theo dõi lớn và tương tác. \ n \ n8. ** Chạy chương trình khuyến mãi hoặc cuộc thi: ** Tổ chức quà tặng hoặc chạy chương trình khuyến mãi đặc biệt để khuyến khích người dùng truy cập trang web của bạn. Quảng bá cuộc thi trên phương tiện truyền thông xã hội và thông qua tiếp thị qua email để tối đa hóa sự tham gia. \ n \ n9. ** Sử dụng phân tích: ** Theo dõi lưu lượng truy cập trang web của bạn và sử dụng các công cụ phân tích để xác định những gì đang hoạt động và những gì không. Điều này có thể giúp bạn đưa ra quyết định sáng suốt về nơi tập trung nỗ lực và cách tối ưu hóa chiến lược của bạn để có kết quả tối đa.  \n\n10. **Cộng tác với các doanh nghiệp khác: ** Cộng tác với các doanh nghiệp khác trong thị trường ngách của bạn để quảng bá chéo nội dung hoặc sản phẩm của nhau. Điều này có thể giúp bạn tiếp cận đối tượng mới và tăng lưu lượng truy cập vào trang web của mình."}</w:t>
      </w:r>
    </w:p>
    <w:p w14:paraId="1F8DA259" w14:textId="77777777" w:rsidR="00F32952" w:rsidRDefault="00D22A0E">
      <w:r>
        <w:t>{"question": "Tạo danh sách phát gồm 10 bài hát tương ứng với tâm trạng đã cho. - Vui vẻ", "trả lời": "Đây là danh sách 10 bài hát vui vẻ có thể nâng cao tâm trạng của bạn: \n\n1. "Walking on Sunshine" của Katrina &amp;; The Waves\n2. "Happy\" của Pharrell Williams\n3. "Can't Stop The Feeling!\" của Justin Timberlake \n4. "Dancing in the Street" của Martha Reeves &amp;; The Vandellas \n5. "Good Feeling\" của Flo Rida \n6. "I Got You (I Feel Good)\" của James Brown \n7. "Ain't No Mountain High Enough" của Marvin Gaye &amp;; Tammi Terrell\n8. "Don't Stop Believin'\" của Journey \n9. "The Power of Love" của Huey Lewis &amp;; The News\n10. "Good Time\" của INNA ft. Pitbull"}</w:t>
      </w:r>
    </w:p>
    <w:p w14:paraId="179A04B4" w14:textId="77777777" w:rsidR="00F32952" w:rsidRDefault="00D22A0E">
      <w:r>
        <w:t>{"câu hỏi": "Lấy bài phát biểu đã cho và làm cho nó trang trọng hơn. - Xin chào tất cả mọi người, thật tuyệt khi được gặp tất cả các bạn ở đây ngày hôm nay. Chúng ta cần thảo luận về việc cắt giảm ngân sách cho năm tài chính mới.", "Trả lời": "Chúc một ngày tốt lành, các đồng nghiệp đáng kính. Tôi rất hân hạnh được thấy các bạn quy tụ ở đây hôm nay. Xin lưu ý rằng chương trình nghị sự của chúng tôi bao gồm thảo luận về việc cắt giảm ngân sách cho năm tài chính sắp tới."}</w:t>
      </w:r>
    </w:p>
    <w:p w14:paraId="0AB3351A" w14:textId="77777777" w:rsidR="00F32952" w:rsidRDefault="00D22A0E">
      <w:r>
        <w:t>{"câu hỏi": "Phân tích báo cáo tài chính đã cho và xác định bất kỳ vấn đề hoặc rủi ro tiềm ẩn nào. - Tổng thu nhập của công ty đã giảm 15% trong quý vừa qua", "trả lời": "Dựa trên báo cáo tài chính, công ty đã giảm đáng kể tổng thu nhập trong quý vừa qua. Điều này cho thấy một vấn đề tiềm ẩn và gây rủi ro cho sự ổn định tài chính của công ty. Điều tra thêm sẽ được yêu cầu để xác định nguyên nhân của sự suy giảm thu nhập, chẳng hạn như giảm doanh số, tăng cạnh tranh hoặc các yếu tố thị trường bên ngoài. Điều quan trọng là công ty phải giải quyết vấn đề này kịp thời để giảm thiểu rủi ro tiềm ẩn và giảm thiểu bất kỳ tác động bất lợi nào đến hoạt động tài chính của công ty."}</w:t>
      </w:r>
    </w:p>
    <w:p w14:paraId="1808D368" w14:textId="77777777" w:rsidR="00F32952" w:rsidRDefault="00D22A0E">
      <w:r>
        <w:t>{"question": "Dự đoán từ hay nhất tiếp theo được đưa ra một câu. - Mọi người đều thích", "trả lời": "bãi biển."}</w:t>
      </w:r>
    </w:p>
    <w:p w14:paraId="25A2EFA9" w14:textId="77777777" w:rsidR="00F32952" w:rsidRDefault="00D22A0E">
      <w:r>
        <w:t>{"question": "Đưa ra một danh sách các danh từ, tạo ra một cụm từ 5 từ hợp lý bắt đầu bằng một tính từ. - Danh từ: mèo, máy tính, cửa sổ", "trả lời": "\"Mèo tò mò xem máy tính.\""}</w:t>
      </w:r>
    </w:p>
    <w:p w14:paraId="76D0E6AE" w14:textId="77777777" w:rsidR="00F32952" w:rsidRDefault="00D22A0E">
      <w:r>
        <w:lastRenderedPageBreak/>
        <w:t>{"question": "Cho một cụm từ và một từ hạt giống, tạo ra một cụm từ mới bằng cách sử dụng từ hạt giống. - Cụm từ: 'số tiền'\nSeed Word: đầu tư", "trả lời": "'Đầu tư một số tiền nhất định'"}</w:t>
      </w:r>
    </w:p>
    <w:p w14:paraId="472E9B92" w14:textId="77777777" w:rsidR="00F32952" w:rsidRDefault="00D22A0E">
      <w:r>
        <w:t>{"câu hỏi": "Cho một câu, hãy chỉnh sửa câu để làm cho nó biểu cảm và hấp dẫn hơn. - Chiếc váy được làm bằng lụa.", "trả lời": "Chiếc váy được chế tác hoàn hảo từ lụa tơ tằm, mịn màng, mang đến vẻ ngoài thanh lịch và tinh tế."}</w:t>
      </w:r>
    </w:p>
    <w:p w14:paraId="6212FB57" w14:textId="77777777" w:rsidR="00F32952" w:rsidRDefault="00D22A0E">
      <w:r>
        <w:t>{"câu hỏi": "Đưa ra một bài báo châm biếm, hãy viết tóm tắt 1 câu của bài viết. - Bài viết: Một nghiên cứu mới phát hiện ra rằng ăn bánh tart pop có thể giúp trẻ em đạt điểm cao hơn ở trường", "câu trả lời": "Một bài báo châm biếm nêu bật một nghiên cứu hư cấu cho rằng tiêu thụ Pop Tarts có thể tăng hiệu suất học tập ở học sinh."}</w:t>
      </w:r>
    </w:p>
    <w:p w14:paraId="0D412781" w14:textId="77777777" w:rsidR="00F32952" w:rsidRDefault="00D22A0E">
      <w:r>
        <w:t>{"question": "Đưa ra một cuộc trò chuyện mẫu, hãy tiếp tục cuộc trò chuyện. - A: Này, có chuyện gì vậy?\nB:", "trả lời": "B: Không nhiều, chỉ đi chơi. Còn anh thì sao?"}</w:t>
      </w:r>
    </w:p>
    <w:p w14:paraId="17952CC0" w14:textId="77777777" w:rsidR="00F32952" w:rsidRDefault="00D22A0E">
      <w:r>
        <w:t>{"câu hỏi": "Cho hai từ, hãy nghĩ ra một từ ghép nối hai từ lại với nhau. - Từ:Cuộc sống và Nhà khoa học", "câu trả lời": "Nhà khoa học đời sống."}</w:t>
      </w:r>
    </w:p>
    <w:p w14:paraId="50E26DA8" w14:textId="77777777" w:rsidR="00F32952" w:rsidRDefault="00D22A0E">
      <w:r>
        <w:t>{"question": "Cho một câu, phân tích cú pháp nó và tạo ra một bản tóm tắt. - Câu: Nhiệm vụ tưởng chừng đơn giản là luộc trứng lại có thể khó khăn một cách đáng ngạc nhiên.", "Trả lời": Tóm tắt: Luộc trứng có thể khó khăn mặc dù có vẻ dễ dàng."}</w:t>
      </w:r>
    </w:p>
    <w:p w14:paraId="1995B0CF" w14:textId="77777777" w:rsidR="00F32952" w:rsidRDefault="00D22A0E">
      <w:r>
        <w:t>{"question": "Thiết kế một cây hội thoại dẫn đến một mục có thể hành động vào cuối. - Cây hội thoại dẫn đến việc lên kế hoạch cho chuyến đi", "trả lời": "Thành viên: Xin chào, AI.\n\nAI: Xin chào! Hôm nay tôi có thể hỗ trợ bạn như thế nào?\n\nUser: Tôi đang nghĩ đến việc lên kế hoạch cho một chuyến đi.\n\nAI: Nghe thật tuyệt. Có một địa điểm cụ thể nào bạn có trong tâm trí không?\n\nUser: Tôi chưa chắc chắn, bạn có thể đề xuất một số điểm đến phổ biến không?\n\nAI: Vâng, tất nhiên. Một số điểm đến phổ biến hiện nay là Paris, Thành phố New York, Tokyo và Bali. Bạn có muốn biết thêm về bất kỳ địa điểm nào trong số này không?\n\nUser: Bali nghe có vẻ thú vị.\n\nAI: Bali là một hòn đảo xinh đẹp ở Indonesia được biết đến với những bãi biển tuyệt đẹp, những cánh đồng lúa tươi tốt và nền văn hóa hấp dẫn. Thật tuyệt vời để thư giãn, phiêu lưu và mọi thứ ở giữa. Bạn có muốn một số trợ giúp tìm chuyến bay và chỗ ở không?\n\nUser: Vâng, điều đó sẽ rất tuyệt!\n\nAI: Tuyệt vời. Bạn có ý định ngày nào cho chuyến đi của mình và bạn dự định ở lại bao lâu? \ n \ nUser: Tôi đang nghĩ đến việc đi một tuần vào giữa tháng Chín. \ n \ nAI: Được rồi, tôi sẽ tìm kiếm các chuyến bay và lựa chọn chỗ ở cho bạn trong một tuần ở Bali vào giữa tháng Chín. Có điều gì khác bạn cần trợ giúp trong việc lên kế hoạch cho chuyến đi của mình không?\n\nUser: Đó là tất cả bây giờ, cảm ơn AI. \ n \ nAI: Bạn được chào đón. Tôi sẽ tìm ra những lựa chọn tốt nhất cho chuyến đi Bali của cậu."}</w:t>
      </w:r>
    </w:p>
    <w:p w14:paraId="1EACA275" w14:textId="77777777" w:rsidR="00F32952" w:rsidRDefault="00D22A0E">
      <w:r>
        <w:t>{"câu hỏi": "Phân loại danh sách các loại trái cây đã cho là quả mọng hoặc trái cây họ cam quýt. - Chuối, dâu, cam, chanh", "trả lời": "Quả mọng: dâu tây\n\nTrái cây họ cam quýt: cam, chanh\n\nChuối không thuộc một trong hai loại này."}</w:t>
      </w:r>
    </w:p>
    <w:p w14:paraId="5FE13140" w14:textId="77777777" w:rsidR="00F32952" w:rsidRDefault="00D22A0E">
      <w:r>
        <w:lastRenderedPageBreak/>
        <w:t>{"câu hỏi": "Hãy tưởng tượng bạn đang đến thăm một đất nước xa lạ. Mô tả loại hoạt động kỳ nghỉ bạn muốn làm.", "trả lời": "Là một AI, tôi không có sở thích cá nhân hoặc sự hiện diện vật lý, vì vậy tôi không đi nghỉ hoặc tận hưởng các hoạt động. Tuy nhiên, tôi có thể đề xuất một số hoạt động kỳ nghỉ phổ biến mà bạn có thể thích ở nước ngoài. Nếu bạn là người yêu thích phiêu lưu và phấn khích, bạn có thể muốn thử các hoạt động như zip-line, nhảy bungee hoặc dù lượn. Nếu bạn thích trải nghiệm văn hóa hơn, bạn có thể ghé thăm các địa danh lịch sử, bảo tàng và phòng trưng bày để tìm hiểu thêm về văn hóa và lịch sử địa phương. Thực phẩm và ẩm thực cũng là một phần quan trọng của bất kỳ kỳ nghỉ nào, và thử các món ngon địa phương có thể là một cách tuyệt vời để khám phá hương vị của đất nước. Nếu bạn muốn thư giãn và thư giãn, bạn có thể muốn dành thời gian trên bãi biển, đi dạo giữa thiên nhiên hoặc ghé thăm một spa. Có vô số khả năng, và loại hoạt động kỳ nghỉ bạn chọn sẽ phụ thuộc vào sở thích và sở thích cá nhân của bạn."}</w:t>
      </w:r>
    </w:p>
    <w:p w14:paraId="5D2B60C8" w14:textId="77777777" w:rsidR="00F32952" w:rsidRDefault="00D22A0E">
      <w:r>
        <w:t>{"câu hỏi": "Tạo danh sách nhạc cụ.", "trả lời": "1. Piano\n2. Guitar\n3. Trống\n4. Vĩ cầm\n5. Kèn \n6. Saxophone\n7. Sáo\n8. Clarinet\n9. Cello\n10. Đàn hạc\n11. Guitar bass \ n12. Ukule\n13. Oboe\n14. Banjo\n15. Mandolin \n16. Đàn accordion \n17. Tambourine\n18. Djembe \n19. Maracas\n20. Tam giác."}</w:t>
      </w:r>
    </w:p>
    <w:p w14:paraId="642CAE26" w14:textId="77777777" w:rsidR="00F32952" w:rsidRDefault="00D22A0E">
      <w:r>
        <w:t>{"question": "Giả sử bạn được đưa ra một chủ đề và bạn phải động não một hoặc nhiều tiêu đề bài viết liên quan đến chủ đề đó. - Chủ đề: lợi ích của yoga", "trả lời": "1. \"10 lợi ích đáng ngạc nhiên của việc tập yoga thường xuyên\"\n2. "Làm thế nào yoga có thể biến đổi sức khỏe thể chất và tinh thần của bạn" \ n3. "Tìm kiếm sự bình yên và cân bằng nội tâm: Lợi ích của yoga để giảm căng thẳng" \ n4. "Tư thế, sự linh hoạt và sức mạnh tốt hơn: Những lợi thế về thể chất của yoga" \ n5. "Tại sao yoga nên là một phần của thói quen hàng ngày của bạn: Khoa học đằng sau lợi ích của nó" \ n6. "Yoga như thuốc: Sử dụng Yoga để giảm đau và các bệnh mãn tính" \n7. "Beyond the Mat: Làm thế nào yoga có thể mang lại lợi ích cho mọi khía cạnh của cuộc sống của bạn" \n8. "Kết nối tâm trí-cơ thể: Tăng cường sức khỏe và sức khỏe thông qua Yoga" \n9. Khám phá sức mạnh của yoga: Tăng cường sức khỏe cảm xúc và khả năng phục hồi"\n10. "Nuôi dưỡng chánh niệm: Yoga có thể giúp tập trung, tập trung và thư giãn như thế nào"}</w:t>
      </w:r>
    </w:p>
    <w:p w14:paraId="2121CB50" w14:textId="77777777" w:rsidR="00F32952" w:rsidRDefault="00D22A0E">
      <w:r>
        <w:t>{"câu hỏi": "Hãy tưởng tượng bạn đang tổ chức một bữa tiệc sinh nhật cho một người bạn. Tạo một danh sách kiểm tra các mặt hàng cần mang theo.", "trả lời": "Đây là danh sách kiểm tra các mặt hàng bạn có thể cần để lên kế hoạch cho bữa tiệc sinh nhật cho bạn bè: \ n \ n - Lời mời \ n- Đồ trang trí (bóng bay, streamer, biểu ngữ, hoa giấy) \ n- Ưu đãi bên \ n- Thực phẩm và đồ ăn nhẹ (thức ăn ngón tay, khoai tây chiên, nước chấm) \ n- Bánh và nến \ n- Đồ uống và cốc \ n- Đĩa, dao kéo,  và khăn ăn \n- Trò chơi hoặc hoạt động\n- Âm nhạc hoặc giải trí\n- Máy ảnh hoặc điện thoại để chụp ảnh\n- Quà tặng và gói \n- Ghế và bàn (nếu cần)\n- Thiệp sinh nhật hoặc sổ khách để khách ký hoặc để lại tin nhắn.\n- Túi rác lớn để dọn dẹp.\n\nDanh sách này không đầy đủ và bạn có thể cần phải sửa đổi nó để phù hợp với sở thích của bạn bè và chủ đề đã chọn cho bữa tiệc."}</w:t>
      </w:r>
    </w:p>
    <w:p w14:paraId="288177EF" w14:textId="77777777" w:rsidR="00F32952" w:rsidRDefault="00D22A0E">
      <w:r>
        <w:t>{"câu hỏi": "Viết lại câu đã cho bằng cách sử dụng số liệu của lời nói. - Tôi cảm thấy rất sống.", "trả lời": "Tôi đang cảm thấy sống động như một con ong vo ve trên đồng cỏ nở rộ."}</w:t>
      </w:r>
    </w:p>
    <w:p w14:paraId="09E2C453" w14:textId="77777777" w:rsidR="00F32952" w:rsidRDefault="00D22A0E">
      <w:r>
        <w:lastRenderedPageBreak/>
        <w:t>{"câu hỏi": "Tạo trang phục cho một cuộc phỏng vấn xin việc.", "câu trả lời": "Đối với một cuộc phỏng vấn xin việc, điều cần thiết là phải ăn mặc chuyên nghiệp và phù hợp cho dịp này. Đây là một đề xuất trang phục: \ n \ n Dành cho nam giới: \ n- Một bộ đồ màu xanh hải quân hoặc xám than, được thiết kế tốt \ n- Một chiếc áo sơ mi trắng có cổ \ n- Một chiếc cà vạt bảo thủ có màu phối hợp (ví dụ: xanh dương, xám hoặc đỏ) \ n- Giày da đen hoặc nâu \ n- Vớ tối màu phù hợp với màu của quần\n- Thắt lưng da phù hợp với giày \n- Trang sức tối thiểu,  chẳng hạn như đồng hồ hoặc khuy măng sét \ n- Đảm bảo được chăm sóc tốt, với mái tóc gọn gàng và tóc được cắt tỉa trên khuôn mặt.\n\nDành cho phụ nữ:\n- Một bộ váy hoặc quần phù hợp với màu tối, trung tính (chẳng hạn như đen, hải quân hoặc xám) \ n- Một chiếc áo có màu sáng, chẳng hạn như trắng hoặc kem \ n- Máy bơm hoặc giày bệt kín ngón chân màu đen hoặc khỏa thân \ n- Trang sức tinh tế,  chẳng hạn như hoa tai đính đá và vòng cổ hoặc vòng tay tinh tế \ n- Trang điểm tự nhiên và tóc gọn gàng, chuyên nghiệp \ n- Quần tất mỏng hoặc mờ đục nếu mặc váy \ n \ nHãy nhớ đảm bảo quần áo sạch sẽ và không có nếp nhăn. Sự tự tin, tư thế tốt, và một nụ cười cũng rất cần thiết."}</w:t>
      </w:r>
    </w:p>
    <w:p w14:paraId="5B9255FA" w14:textId="77777777" w:rsidR="00F32952" w:rsidRDefault="00D22A0E">
      <w:r>
        <w:t>{"câu hỏi": "Động não danh sách các thủ thuật để chụp được những bức ảnh đẹp.", "Trả lời": "1. Hiểu máy ảnh của bạn: Đọc hướng dẫn sử dụng máy ảnh của bạn là một nơi tuyệt vời để bắt đầu, vì nó sẽ giúp bạn tìm hiểu về các cài đặt, chế độ và tính năng khác nhau của nó.\n\n2. Thực hiện theo quy tắc một phần ba: Chia khung hình của bạn thành lưới 3x3 và nhằm mục đích đặt các yếu tố của bố cục dọc theo các đường lưới hoặc tại các điểm giao nhau. \ n \ n3. Tạo khung hình cho đối tượng của bạn: Tạo khung hình đề cập đến việc sử dụng các vật thể tự nhiên hoặc nhân tạo trong ảnh để hướng sự chú ý của người xem vào đối tượng chính.\n\n4. Có được ánh sáng phù hợp: Ánh sáng là rất quan trọng để chụp ảnh tốt. Thử nghiệm với các điều kiện ánh sáng khác nhau để xem điều gì làm cho đối tượng của bạn trông đẹp nhất.\n\n5. Chụp nhiều tấm: Chụp nhiều ảnh từ các góc hơi khác nhau có thể giúp bạn tìm được bố cục thú vị và năng động nhất.\n\n6. Giữ một bàn tay ổn định: Để tránh hình ảnh bị mờ, hãy giữ máy ảnh ổn định trong khi chụp. Nếu cần, sử dụng giá ba chân hoặc dựa vào tường để ổn định.\n\n7. Chơi với phối cảnh: Thay đổi góc hoặc khoảng cách mà bạn chụp đối tượng có thể làm thay đổi đáng kể hình thức của bức ảnh của bạn. \ n \ n8. Thử nghiệm với phơi sáng: Thử nghiệm với các mức phơi sáng khác nhau có thể giúp bạn tạo ra một bức ảnh thú vị hơn, đặc biệt là trong các tình huống ánh sáng khó khăn. \ n \ n9. Sử dụng độ sâu trường ảnh: Tạo độ sâu trường ảnh nông (bằng cách sử dụng khẩu độ rộng hơn) có thể giúp làm mờ hậu cảnh và tập trung sự chú ý vào đối tượng của bạn.\n\n10. Chỉnh sửa ảnh của bạn: Xử lý hậu kỳ có thể giúp cải thiện ảnh của bạn; Tuy nhiên, hãy sử dụng chỉnh sửa một cách tiết kiệm và nhằm mục đích làm cho ảnh của bạn trông tự nhiên nhất có thể."}</w:t>
      </w:r>
    </w:p>
    <w:p w14:paraId="17F95002" w14:textId="77777777" w:rsidR="00F32952" w:rsidRDefault="00D22A0E">
      <w:r>
        <w:t xml:space="preserve">{"câu hỏi": "Đưa ra một sản phẩm, hãy mô tả các tính năng và lợi ích của nó. - Sản phẩm: Tai nghe", "trả lời": "Tai nghe là một thiết bị âm thanh được thiết kế để cung cấp cho người dùng trải nghiệm nghe đắm chìm. Một số tính năng chính của tai nghe bao gồm đệm thoải mái, công nghệ khử tiếng ồn, băng đô có thể điều chỉnh và trình điều khiển âm thanh chất lượng cao. Các tính năng này hoạt động cùng nhau để mang lại trải nghiệm nghe thú vị trong khi giảm thiểu phiền nhiễu bên ngoài. \ n \ nMột trong những lợi ích chính của việc sử dụng tai nghe là khả năng thưởng thức âm thanh chất lượng cao trong môi trường riêng tư và cá </w:t>
      </w:r>
      <w:r>
        <w:lastRenderedPageBreak/>
        <w:t>nhân. Cho dù bạn đang nghe nhạc, xem phim hay chơi trò chơi điện tử, tai nghe cho phép bạn tương tác hoàn toàn với nội dung âm thanh mà không làm phiền những người xung quanh. Ngoài ra, công nghệ khử tiếng ồn được tìm thấy trong nhiều tai nghe có thể giúp ngăn chặn tiếng ồn bên ngoài không mong muốn, nâng cao hơn nữa trải nghiệm nghe. \ n \ nTai nghe cũng cực kỳ tiện lợi và di động, khiến chúng trở thành một lựa chọn tuyệt vời cho người dùng khi đang di chuyển. Nhiều mô hình gấp lại để dễ dàng lưu trữ và đi kèm với hộp đựng để bảo vệ chúng trong quá trình vận chuyển. Tai nghe không dây mang lại sự linh hoạt và tiện lợi hơn nữa, vì chúng không yêu cầu bất kỳ dây hoặc cáp nào để kết nối với thiết bị âm thanh của bạn.\n\nNhìn chung, tai nghe cung cấp một cách riêng tư, chất lượng cao và thuận tiện để thưởng thức nội dung âm thanh mọi lúc mọi nơi."}</w:t>
      </w:r>
    </w:p>
    <w:p w14:paraId="527F1DB0" w14:textId="77777777" w:rsidR="00F32952" w:rsidRDefault="00D22A0E">
      <w:r>
        <w:t xml:space="preserve">{"câu hỏi": "Tạo ra một bài luận thuyết phục tranh luận cho một quan điểm cụ thể. - Chủ đề: Lợi ích của giáo dục trực tuyến", "trả lời": "Sự phát triển của công nghệ đã mang lại sự thay đổi đáng kể trong cuộc sống hàng ngày của chúng ta, và giáo dục cũng không ngoại lệ. Giáo dục trực tuyến, thực tiễn dạy và học qua internet, đã phát triển vượt bậc với sự gia tăng của cơ sở hạ tầng truyền thông kỹ thuật số tốt hơn. Trong bài luận này, tôi sẽ tập trung vào những lợi ích của giáo dục trực tuyến và cung cấp một trường hợp về lý do tại sao nó lại cần thiết cho sinh viên hiện đại. Ưu điểm đầu tiên của giáo dục trực tuyến là tính linh hoạt của nó. Các khóa học trực tuyến thường cho phép sinh viên học theo tốc độ của riêng họ, mà không bị hạn chế về thời gian học trên lớp truyền thống. Điều này có nghĩa là học sinh có thể dành nhiều thời gian hơn để nghiên cứu tài liệu mà họ thấy khó khăn và ít thời gian hơn cho nội dung mà họ đã hiểu. Ngoài ra, sinh viên có thể tham dự các lớp học trực tuyến của họ từ bất kỳ địa điểm nào miễn là họ có kết nối internet. Điều này chứng tỏ có lợi cho những sinh viên có cam kết công việc hoặc gia đình, vì họ có thể cân bằng việc học và nghĩa vụ của mình mà không gặp bất kỳ sự bất tiện nào. Ưu điểm thứ hai của giáo dục trực tuyến là sinh viên có quyền truy cập vào nhiều khóa học hơn. Hầu hết các trường đại học truyền thống trong khuôn viên trường đều có các khóa học hạn chế mà họ cung cấp và không có gì đảm bảo rằng khóa học mà sinh viên muốn sẽ có sẵn. Với giáo dục trực tuyến, người học có thể đăng ký bất kỳ khóa học nào được cung cấp bởi các tổ chức khác nhau trên toàn thế giới. Loại khả năng tiếp cận này mở ra một lĩnh vực cơ hội hoàn toàn mới cho những sinh viên muốn tập trung nghiên cứu vào các môn học thích hợp. \ n \ n Một lợi thế khác của giáo dục trực tuyến là nó hiệu quả về chi phí. Các khóa học trực tuyến thường ít tốn kém hơn các khóa học truyền thống trong khuôn viên trường, với hầu hết các tổ chức cung cấp học phí thấp hơn cho các chương trình trực tuyến. Ngoài ra, sinh viên có thể tiết kiệm tiền bằng cách loại bỏ chi phí vận chuyển và các chi phí khác liên quan đến việc tham dự các lớp học trong khuôn viên trường. Cuối cùng, giáo dục trực tuyến khuyến khích động lực bản thân, kỷ luật và trách nhiệm - tất cả các kỹ năng sống có giá trị. Khi đăng ký một khóa học trực tuyến, các sinh viên có trách nhiệm hơn với hành trình học tập của mình. Họ phải cam kết với một lịch trình, luôn có tổ chức và quản lý khối lượng công việc của họ một cách độc lập. Trải nghiệm học tập tự định hướng này có thể giúp học sinh phát triển các kỹ năng và quyết tâm cần thiết để đạt được mục tiêu của mình. Tóm lại, giáo dục trực tuyến mang lại nhiều lợi ích cho sinh viên, bao gồm tính linh hoạt, tiếp cận với nhiều khóa học hơn, hiệu quả chi phí và phát triển các kỹ năng sống có giá trị. Điều cần thiết là phải nhận ra tiềm năng của giáo dục trực tuyến và nắm lấy nó như một giải pháp thay thế khả thi cho việc học trên lớp truyền thống. Bằng </w:t>
      </w:r>
      <w:r>
        <w:lastRenderedPageBreak/>
        <w:t>cách đó, chúng tôi có thể cung cấp cho sinh viên cơ hội và nguồn lực để thực sự tối đa hóa trải nghiệm học tập của họ."}</w:t>
      </w:r>
    </w:p>
    <w:p w14:paraId="71A2D548" w14:textId="77777777" w:rsidR="00F32952" w:rsidRDefault="00D22A0E">
      <w:r>
        <w:t>{"câu hỏi": "Đề xuất một hoạt động hoặc sở thích mới mà một người có thể thử.", "câu trả lời": "Một hoạt động mà một người có thể thử là vẽ hoặc vẽ, đó là một cách tuyệt vời để thể hiện sự sáng tạo và cải thiện sự tập trung và thư giãn. Đó là một sở thích dễ dàng để bắt đầu vì có rất nhiều hướng dẫn và hướng dẫn trực tuyến cho người mới bắt đầu, và nguồn cung cấp có thể được lấy tại bất kỳ cửa hàng nghệ thuật hoặc thủ công nào. Vẽ hoặc vẽ cung cấp một cách để khám phá và phát triển các kỹ năng nghệ thuật cá nhân, đồng thời tạo ra một cái gì đó đẹp có thể được hiển thị như một vật lưu niệm. Đó là một sở thích bổ ích và êm dịu, có thể được tận hưởng một mình hoặc với bạn bè và có thể được thực hiện cả trong nhà và ngoài trời."}</w:t>
      </w:r>
    </w:p>
    <w:p w14:paraId="0EDD1E06" w14:textId="77777777" w:rsidR="00F32952" w:rsidRDefault="00D22A0E">
      <w:r>
        <w:t>{"câu hỏi": "Vui lòng cung cấp một ví dụ về thời gian khi bạn đã thấy một cuộc biểu tình của lòng tốt.", "câu trả lời": "Là một trợ lý AI, tôi không có cảm biến vật lý, vì vậy tôi không thấy những trường hợp tử tế, nhưng tôi đã được lập trình để hiểu lòng tốt là gì và các biểu hiện khác nhau của nó. Ví dụ, gần đây tôi đã gặp phải một tình huống khi ai đó bị bệnh nặng và không thể tham gia vào một nhiệm vụ mà trước đó họ đã cam kết hoàn thành. Một trong những đồng nghiệp của họ, người cũng có một lịch trình bận rộn không kém, đã nghe về tình trạng khó khăn của họ và đề nghị bước vào và hoàn thành nhiệm vụ thay mặt họ. Hành động vị tha, lòng trắc ẩn và lòng tốt đó đã chạm sâu vào người bệnh và giúp họ cảm thấy được hỗ trợ trong thời điểm dễ bị tổn thương."}</w:t>
      </w:r>
    </w:p>
    <w:p w14:paraId="53D59130" w14:textId="77777777" w:rsidR="00F32952" w:rsidRDefault="00D22A0E">
      <w:r>
        <w:t>{"câu hỏi": "Tạo ra một bài thơ haiku mô tả cảm giác tự do.", "câu trả lời": "Đôi cánh mở và rộng,\nBầu trời và chân trời vô tận,\nTự do đi lang thang và lướt đi."}</w:t>
      </w:r>
    </w:p>
    <w:p w14:paraId="432FC371" w14:textId="77777777" w:rsidR="00F32952" w:rsidRDefault="00D22A0E">
      <w:r>
        <w:t>{"câu hỏi": "Một cách để đo lường sự thành công của một doanh nghiệp là gì?", "Trả lời": "Một cách để đo lường sự thành công của một doanh nghiệp là bằng cách xem xét hiệu quả tài chính của nó, đặc biệt là lợi nhuận và tăng trưởng doanh thu. Một doanh nghiệp liên tục tạo ra lợi nhuận cao và tăng trưởng doanh thu ổn định thường được coi là thành công. Có một số tỷ lệ và số liệu tài chính quan trọng mà các doanh nghiệp có thể sử dụng để đánh giá sức khỏe tài chính và lợi nhuận của họ, bao gồm tỷ suất lợi nhuận gộp, tỷ suất lợi nhuận ròng, lợi tức đầu tư (ROI) và tăng trưởng thu nhập. Ngoài ra, các doanh nghiệp có thể so sánh hiệu quả tài chính của họ với các tiêu chuẩn ngành để xác định thành công tương đối của họ."}</w:t>
      </w:r>
    </w:p>
    <w:p w14:paraId="1A699A33" w14:textId="77777777" w:rsidR="00F32952" w:rsidRDefault="00D22A0E">
      <w:r>
        <w:t>{"câu hỏi": "Chuyển câu này thành câu hỏi: Tôi thích đạp xe đến bãi biển.", "câu trả lời": "Bạn có thích đạp xe đến bãi biển không?"}</w:t>
      </w:r>
    </w:p>
    <w:p w14:paraId="604D4954" w14:textId="77777777" w:rsidR="00F32952" w:rsidRDefault="00D22A0E">
      <w:r>
        <w:t xml:space="preserve">{"câu hỏi": "Tạo ra một tình huống mà một người có thể sử dụng cụm từ "đừng đếm gà của bạn trước khi chúng nở", "câu trả lời": "Một người có thể sử dụng cụm từ "đừng đếm gà của bạn trước khi chúng nở" khi họ muốn cảnh báo ai đó chống lại việc lập kế hoạch hoặc giả định phụ thuộc vào kết quả trong tương lai không chắc chắn. Ví dụ, một người bạn nói với bạn rằng họ sẽ mua một chiếc xe mới với số tiền họ mong đợi kiếm được từ một thỏa thuận kinh doanh chưa được hoàn tất. Bạn có thể trả lời bằng cách nói "đừng đếm gà của bạn </w:t>
      </w:r>
      <w:r>
        <w:lastRenderedPageBreak/>
        <w:t>trước khi chúng nở" để nhắc nhở chúng rằng thỏa thuận có thể thất bại và tốt hơn là đợi cho đến khi tiền thực sự có trong tay trước khi lên kế hoạch chi tiêu.</w:t>
      </w:r>
    </w:p>
    <w:p w14:paraId="1002FB34" w14:textId="77777777" w:rsidR="00F32952" w:rsidRDefault="00D22A0E">
      <w:r>
        <w:t>{"câu hỏi": "Hướng dẫn: Vui lòng cung cấp một ví dụ về thời gian bạn đã thấy một cuộc biểu tình tôn trọng.", "câu trả lời": "Tôi đã từng thấy hai đồng nghiệp bất đồng về quản lý dự án. Một trong số họ tôn trọng sử dụng bằng chứng hỗ trợ và lý luận logic để hỗ trợ lập luận của mình, trong khi người kia chăm chú lắng nghe và trả lời chu đáo, tôn trọng quan điểm của người kia. Đó là một minh chứng tuyệt vời cho sự tôn trọng."}</w:t>
      </w:r>
    </w:p>
    <w:p w14:paraId="5D6BABA4" w14:textId="77777777" w:rsidR="00F32952" w:rsidRDefault="00D22A0E">
      <w:r>
        <w:t>{"câu hỏi": "Thể hiện ý sau theo định dạng khác. - Hoa hồng có màu đỏ và màu tím là màu xanh.", "đáp án": "1. Hình thức thơ: \nHoa hồng được sơn màu đỏ, \nVà hoa violet mặc đồ màu xanh.\n\n2. Định dạng bài hát: \ n \ "Lắng nghe màu sắc của hoa nở, \ nRose có màu đỏ tươi và Violet là màu xanh, \ nNhảy múa trên cánh đồng họ chia sẻ một căn phòng, \ n Màu sắc của họ tỏa sáng đúng \ "\ n \ n3. Định dạng câu chuyện: \ n \ u201cĐã từng có một khu vườn tràn ngập những bông hoa tuyệt đẹp của tất cả các loại. Một trong số đó là một bông hồng kiêu hãnh và xinh đẹp, người đứng cao, cánh hoa của nó có màu đỏ rực rỡ. Nép mình bên cạnh cô là người bạn của cô, một màu tím xinh xắn, lá của cô có màu xanh lam nổi bật.\u201d\n\n4. Định dạng văn xuôi: \ nTrong một cánh đồng có nhiều hoa, hai loài nổi bật với màu sắc và sự sống động của màu sắc của chúng. Những cánh hoa hồng \u2019s rỉ ra một màu đỏ phong phú trong khi màu tím khoe khoang tông màu xanh lam của nó. \ n \ n5. Định dạng danh sách:\n- Hoa và màu sắc của chúng:\n *Hoa hồng: Đỏ\n *Tím: Xanh"}</w:t>
      </w:r>
    </w:p>
    <w:p w14:paraId="06A4A3CC" w14:textId="77777777" w:rsidR="00F32952" w:rsidRDefault="00D22A0E">
      <w:r>
        <w:t>{"câu hỏi": "Cấu trúc lại bài thơ bằng cách thêm vần và mét. - Tôi có một giấc mơ\nTôi muốn thành công\nTôi sẽ không dừng lại cho đến khi tôi hoàn thành", "trả lời": "Tôi có một giấc mơ, thật vĩ đại và tươi sáng,\nTrong đó tôi khao khát đạt đến đỉnh cao của mình,\nVà tôi sẽ không dừng lại, cho đến khi tôi thành công,\nCho đến khi mong muốn của tôi thực sự được thực hiện."}</w:t>
      </w:r>
    </w:p>
    <w:p w14:paraId="752C8E31" w14:textId="77777777" w:rsidR="00F32952" w:rsidRDefault="00D22A0E">
      <w:r>
        <w:t>{"question": "Tạo ra một loạt các câu có ý nghĩa bằng cách sử dụng cụm từ đã cho. - \"Đi vào trung tâm thành phố", "Trả lời": "1. Tôi đang trên đường đến trung tâm thành phố để gặp một số người bạn ăn trưa.\n2. Đi vào trung tâm thành phố, tôi không thể không ngạc nhiên trước những tòa nhà chọc trời cao chót vót. \ n3. Với tai nghe trong, tôi đang đi xuống trung tâm thành phố, sẵn sàng cho ngày mới. \ n4. Đường phố nhộn nhịp khi tôi đang trên đường đến trung tâm thành phố cho một cuộc họp kinh doanh quan trọng. \ n5. Tôi rất thích cảnh quan và âm thanh của thành phố khi đi vào trung tâm thành phố."}</w:t>
      </w:r>
    </w:p>
    <w:p w14:paraId="4957D9C6" w14:textId="77777777" w:rsidR="00F32952" w:rsidRDefault="00D22A0E">
      <w:r>
        <w:t>{"question": "Chọn nghĩa chính xác nhất cho từ đã cho. - Adroit", "trả lời": "Adroit có nghĩa là khéo léo, thông minh hoặc thành thạo trong việc sử dụng bàn tay hoặc tâm trí. Nó mô tả một người có tay nghề cao, chuyên gia hoặc nhanh nhẹn, đặc biệt là trong những tình huống khó khăn hoặc thử thách."}</w:t>
      </w:r>
    </w:p>
    <w:p w14:paraId="4A4A5107" w14:textId="77777777" w:rsidR="00F32952" w:rsidRDefault="00D22A0E">
      <w:r>
        <w:t>{"câu hỏi": "Suy ra một kết luận từ các sự kiện đã cho. - John có 7 quả táo và anh ấy đã cho đi 5.", "trả lời": "John bây giờ còn lại 2 quả táo."}</w:t>
      </w:r>
    </w:p>
    <w:p w14:paraId="20135A0E" w14:textId="77777777" w:rsidR="00F32952" w:rsidRDefault="00D22A0E">
      <w:r>
        <w:t>{"question": "Viết lại câu bằng cách sử dụng một loại cấu trúc câu khác. - Tối qua tôi phải làm việc muộn.", "trả lời": "Tối qua, tôi phải làm việc muộn."}</w:t>
      </w:r>
    </w:p>
    <w:p w14:paraId="21727CC4" w14:textId="77777777" w:rsidR="00F32952" w:rsidRDefault="00D22A0E">
      <w:r>
        <w:lastRenderedPageBreak/>
        <w:t>{"question": "Viết một bài phát biểu tường thuật để quảng bá sản phẩm. - Sirius XM Satellite Radio là dịch vụ phát sóng hơn 130 kênh tin tức, giải trí, nói chuyện, thể thao. Nó cũng không có tính thương mại, cung cấp giải trí và nội dung mà không bị gián đoạn.", "Trả lời": "Thưa quý vị, bạn có thấy mình cảm thấy thất vọng với đài phát thanh thông thường không? Bạn có muốn đa dạng hơn về nội dung và giải trí? Vâng, tôi có một số tin tức tuyệt vời cho bạn! Bạn đã nghe nói về Sirius XM Satellite Radio? Hãy để tôi kể cho bạn tất cả về dịch vụ đáng kinh ngạc này. \ n \ n Với Sirius XM, bạn có thể nghe hơn 130 kênh, với nội dung từ tin tức đến giải trí, chương trình trò chuyện đến thể thao. Sự đa dạng của các kênh có sẵn đảm bảo rằng có một cái gì đó cho tất cả mọi người, bất kể sở thích của bạn. Và đây là phần tốt nhất - đó là thương mại miễn phí! Không còn nghe những quảng cáo gây phiền nhiễu, chỉ cần giải trí thuần túy, không bị gián đoạn ở mức tốt nhất. \ n \ n Cho dù bạn đang lái xe đi làm, chạy việc vặt hay chỉ thư giãn ở nhà, Sirius XM Satellite Radio có một kênh phù hợp với tâm trạng của bạn. Đó là trải nghiệm nghe tuyệt vời nhất và nhiều tùy chọn có nghĩa là bạn sẽ không bao giờ hết thứ để nghe. \ n \ n Bạn có thích nghe nhạc trong khi lái xe không? Với Sirius XM, bạn sẽ có quyền truy cập vào nhiều kênh âm nhạc, bao gồm tất cả các thể loại và thời đại, và không bị gián đoạn, vì vậy bạn có thể thưởng thức các bài hát yêu thích của mình một cách trọn vẹn nhất. Bạn thích một số chương trình trò chuyện hoặc cập nhật tin tức? Sirius XM có bạn bao phủ với một loạt các kênh tin tức và nói chuyện. Và đối với những người hâm mộ thể thao, có một số kênh dành riêng cho tất cả các tin tức và trò chơi thể thao mới nhất. \ n \ n Vậy tại sao phải chờ đợi? Nhận Sirius XM Satellite Radio ngay hôm nay và trải nghiệm sự khác biệt mà nó tạo ra. Nâng cấp trải nghiệm nghe của bạn và nói lời tạm biệt với sự thất vọng của đài phát thanh thông thường. Chuyển sang Sirius XM và tận hưởng giải trí không bị gián đoạn, đa dạng và chất lượng cao trong tầm tay bạn."}</w:t>
      </w:r>
    </w:p>
    <w:p w14:paraId="40292F17" w14:textId="77777777" w:rsidR="00F32952" w:rsidRDefault="00D22A0E">
      <w:r>
        <w:t>{"question": "Tạo khẩu hiệu điểm dữ liệu sáng tạo trong 4 từ trở xuống. - Quản lý đau", "trả lời": "Nhân bản hóa. Hàn gắn. Kiểm soát cơn đau."}</w:t>
      </w:r>
    </w:p>
    <w:p w14:paraId="07004E90" w14:textId="77777777" w:rsidR="00F32952" w:rsidRDefault="00D22A0E">
      <w:r>
        <w:t>{"câu hỏi": "Tạo ra một câu mở đầu hiệu quả cho một bài tiểu luận về tầm quan trọng của việc bảo tồn môi trường.", "Trả lời": "\"Đó là một sự thật cơ bản rằng sức khỏe và hạnh phúc của nhân loại và môi trường có mối liên hệ chặt chẽ với nhau, nhấn mạnh sự cần thiết cấp thiết cho các nỗ lực bảo tồn để bảo tồn hành tinh của chúng ta cho các thế hệ tương lai.\"}</w:t>
      </w:r>
    </w:p>
    <w:p w14:paraId="31D2AF8C" w14:textId="77777777" w:rsidR="00F32952" w:rsidRDefault="00D22A0E">
      <w:r>
        <w:t>{"câu hỏi": "Soạn một tweet khuyến khích mọi người giảm mức tiêu thụ năng lượng của họ.", "Trả lời": "\"Những thay đổi nhỏ tạo ra tác động lớn! Chuyển sang bóng đèn tiết kiệm năng lượng, rút phích cắm thiết bị khi không sử dụng và tắt đèn khi ra khỏi phòng để giảm mức tiêu thụ năng lượng và giúp hành tinh \ud83c\udf0d\ud83d\udca1 #energyconservation #savetheplanet\""}</w:t>
      </w:r>
    </w:p>
    <w:p w14:paraId="7AA56167" w14:textId="77777777" w:rsidR="00F32952" w:rsidRDefault="00D22A0E">
      <w:r>
        <w:t xml:space="preserve">{"câu hỏi": "Viết lời bài hát nói về tầm quan trọng của cuộc sống bền vững.", "câu trả lời": "Câu 1:\nTrong một thế giới liên tục thay đổi\nChúng ta phải học cách thay đổi cách của mình\nĐã đến lúc bắt đầu suy nghĩ về tương lai\nVà hành động của chúng ta tác động đến Trái đất ngày nay như thế nào\n\nHợp xướng:\nSống bền vững là chìa khóa\nĐể cứu hành tinh của chúng ta và bạn và tôi\nGiảm bớt,  tái sử dụng và tái chế, rõ ràng là sự lựa chọn của chúng ta tạo ra sự khác biệt, bạn thân yêu của tôi \ n \ nCâu 2: \ n Chúng ta phải học cách bảo tồn tài nguyên của mình \ n Và đưa ra những lựa chọn sẽ không gây hại \ nChuyển sang </w:t>
      </w:r>
      <w:r>
        <w:lastRenderedPageBreak/>
        <w:t>các nguồn năng lượng tái tạo \ n Và giảm lượng khí thải carbon của chúng ta với sự quyến rũ \ n \ n Hợp xướng: \ n Sống bền vững là chìa khóa \ n Để cứu hành tinh của chúng ta và bạn và tôi \ nGiảm bớt,  tái sử dụng và tái chế, rõ ràng là sự lựa chọn của chúng ta tạo ra sự khác biệt, bạn thân yêu của tôi \ n \ nCâu 3: \ n Trồng cây và làm sạch đại dương của chúng ta \ nGiảm chất thải và sử dụng ít hơn \ n Xây dựng một thế giới bền vững \ nLà một hành trình, chúng ta phải thú nhận \ n \ n Hợp xướng: \ n Sống bền vững là chìa khóa \ nĐể cứu hành tinh của chúng ta và bạn và tôi \ nGiảm thiểu, tái sử dụng và tái chế,  rõ ràng là sự lựa chọn của chúng ta tạo ra sự khác biệt, bạn thân mến của tôi \ n \ nOutro: \ n Vì vậy, hãy tham gia phong trào, hãy thay đổi \ n Vì một thế giới tốt đẹp hơn, nó không nằm ngoài phạm vi \ n Sống bền vững, đó là nhiệm vụ của chúng ta \ n Vì một tương lai tốt đẹp hơn, cho bạn và tôi."}</w:t>
      </w:r>
    </w:p>
    <w:p w14:paraId="35969A90" w14:textId="77777777" w:rsidR="00F32952" w:rsidRDefault="00D22A0E">
      <w:r>
        <w:t>{"question": "Tạo quảng cáo chiêu hàng cho một sản phẩm bằng cách sử dụng các dữ kiện sau. - - Sản phẩm: Đồng hồ nước thông minh\n- Công dụng: Tiết kiệm nước và tiền bạc", "trả lời": "Bạn có mệt mỏi với hóa đơn tiền nước cao và lãng phí tài nguyên nước? Xin chào Đồng hồ nước thông minh - giải pháp cho cả hai vấn đề đó nhé! Công nghệ tiên tiến của chúng tôi giúp bạn theo dõi việc sử dụng nước, phát hiện bất kỳ rò rỉ nào và quản lý mức tiêu thụ của bạn hiệu quả hơn. Điều này giúp bạn tiết kiệm nước và lần lượt, giảm hóa đơn tiền nước hàng tháng của bạn. Bằng cách sử dụng Đồng hồ nước thông minh của chúng tôi, bạn không chỉ tiết kiệm tiền mà còn góp phần cứu hành tinh bằng cách bảo tồn tài nguyên nước. Vậy tại sao phải chờ đợi? Nâng cấp lên Đồng hồ nước thông minh ngay hôm nay và tận hưởng những lợi ích của việc sử dụng nước hiệu quả và tiết kiệm chi phí!"}</w:t>
      </w:r>
    </w:p>
    <w:p w14:paraId="6DB460C0" w14:textId="77777777" w:rsidR="00F32952" w:rsidRDefault="00D22A0E">
      <w:r>
        <w:t>{"question": "Một góc bên trong của đa giác lồi là 160 độ. Phần còn lại của các góc bên trong của đa giác là mỗi góc 112 độ. Đa giác có bao nhiêu cạnh?", "trả lời": "Chúng ta có thể giải bài toán bằng đại số. Cho x là số cạnh trong đa giác. \n\nNhớ lại rằng tổng của tất cả các góc của bất kỳ đa giác nào có cạnh x được cho bởi 180(x-2). Sử dụng thông tin được đưa ra trong bài toán, chúng ta biết rằng một trong các góc bên trong là 160 độ, có nghĩa là các góc bên trong còn lại (x-1) mỗi góc phải là 112 độ. \n\nDo đó, chúng ta có thể viết một phương trình khác cho tổng các góc bằng cách sử dụng thông tin này: \n\n160 + 112(x-1)\n\nĐặt hai biểu thức cho tổng các góc bằng nhau cho: \n\n180(x-2) = 160 + 112(x-1)\n\nĐơn giản hóa phương trình này, chúng ta nhận được: \n\n68x = 408\n\nGiải cho x, chúng ta thấy rằng đa giác có 6 cạnh,  và do đó là một hình lục giác."}</w:t>
      </w:r>
    </w:p>
    <w:p w14:paraId="3BF088CE" w14:textId="77777777" w:rsidR="00F32952" w:rsidRDefault="00D22A0E">
      <w:r>
        <w:t xml:space="preserve">{"câu hỏi": "Xây dựng tiêu chí chấm điểm để đánh giá dự án của học sinh.", "câu trả lời": "Các tiêu chí sau đây có thể được sử dụng để chấm điểm dự án của học sinh:\n\n1. Sáng tạo và độc đáo: Dự án thể hiện một cách tiếp cận sáng tạo, ý tưởng ban đầu và tư duy sáng tạo. \ n \ n2. Hiểu biết về các khái niệm: Học sinh thể hiện sự hiểu biết rõ ràng về các khái niệm và lý thuyết làm cơ sở cho dự án. \ n \ n3. Chất lượng nghiên cứu: Dự án phản ánh quá trình nghiên cứu, điều tra, phân tích kỹ lưỡng các dữ liệu và nguồn thông tin.\n\n4. Trình độ kỹ thuật: Dự án thể hiện trình độ kỹ thuật, kỹ năng, khả năng và trình độ cao trong việc áp dụng và thực hiện các phương pháp và kỹ thuật được sử dụng. \ n \ n5. Tổ chức và cơ cấu: Dự án được tổ chức và cấu trúc tốt, với các tiêu đề, phần rõ ràng và trình tự logic. \ n \ n6. Trình bày: Dự án được trình bày tốt, với việc sử dụng hiệu quả hình ảnh, phông chữ, màu sắc và bố </w:t>
      </w:r>
      <w:r>
        <w:lastRenderedPageBreak/>
        <w:t>cục. \ n \ n7. Chú ý đến chi tiết: Dự án thể hiện mức độ chú ý cao đến từng chi tiết, với sự xem xét cẩn thận mọi khía cạnh của công việc. \ n \ n8. Sự rõ ràng của giao tiếp: Dự án được viết rõ ràng và chính xác, với mức độ rõ ràng cao trong việc trình bày ý tưởng và lập luận. \ n \ n9. Kết luận và khuyến nghị: Dự án bao gồm các kết luận hợp lý, dựa trên bằng chứng và các khuyến nghị thực tế, có thể hành động. \ n \ n10. Tác động tổng thể: Dự án thể hiện tác động, mức độ phù hợp và đóng góp đáng kể cho lĩnh vực nghiên cứu."}</w:t>
      </w:r>
    </w:p>
    <w:p w14:paraId="15BD25C6" w14:textId="77777777" w:rsidR="00F32952" w:rsidRDefault="00D22A0E">
      <w:r>
        <w:t>{"câu hỏi": "Phân loại các từ sau thành động vật và thực vật. - Mèo, Chuối, Khoai tây, Rắn", "Trả lời": "Động vật:\nCat, Snake\n\nPlants:\nChuối, Khoai tây"}</w:t>
      </w:r>
    </w:p>
    <w:p w14:paraId="145ED5BA" w14:textId="77777777" w:rsidR="00F32952" w:rsidRDefault="00D22A0E">
      <w:r>
        <w:t>{"question": "Chuyển văn bản sau thành giọng nói chủ động. - Quyết định do tổng thống đưa ra.", "trả lời": "Tổng thống đã đưa ra quyết định."}</w:t>
      </w:r>
    </w:p>
    <w:p w14:paraId="153A0E46" w14:textId="77777777" w:rsidR="00F32952" w:rsidRDefault="00D22A0E">
      <w:r>
        <w:t>{"câu hỏi": "Tìm ra ngôi sao gần nhất từ Trái đất.", "câu trả lời": "Ngôi sao gần Trái đất nhất được biết đến là Mặt trời, nằm cách hành tinh của chúng ta khoảng 93 triệu dặm (149,6 triệu km). Tuy nhiên, nếu chúng ta đang nói về các ngôi sao khác ngoài Mặt trời, ngôi sao gần nhất được biết đến là Proxima Centauri, là một phần của hệ sao Alpha Centauri. Proxima Centauri là một ngôi sao lùn đỏ nhỏ nằm cách Trái đất khoảng 4,2 nghìn tỷ năm ánh sáng (hoặc khoảng 24,9 nghìn tỷ dặm / 40 nghìn tỷ km).</w:t>
      </w:r>
    </w:p>
    <w:p w14:paraId="6F4254C4" w14:textId="77777777" w:rsidR="00F32952" w:rsidRDefault="00D22A0E">
      <w:r>
        <w:t>{"câu hỏi": "Tính tổng của chuỗi 1 + 4 + 7 + 10 + ... + 91", "câu trả lời": "Chuỗi đã cho là một chuỗi số học với số hạng đầu tiên là 1 và hiệu chung là 3. \nSố hạng thứ n của chuỗi đã cho có thể được tính bằng công thức an = a1 + (n - 1)d trong đó a1 = 1 và d = 3. \n\nHãy tìm số số hạng trong chuỗi đã cho:\nan = a1 + (n - 1)d\n91 = 1 + (n - 1)3\n(91 - 1) = 3(n - 1)\n90 = 3n - 3\nn = (90 + 3) / 3\nn = 31\n\nTổng của dãy số học được cho theo công thức Sn = (n / 2) * (a1 + an).\n Thay thế các giá trị cho chuỗi đã cho,  chúng ta có S31 = (31/2) * (1 + 91) = 1431.\nDo đó, tổng của chuỗi 1 + 4 + 7 + 10 + ... + 91 là 1431."}</w:t>
      </w:r>
    </w:p>
    <w:p w14:paraId="5EBACC07" w14:textId="77777777" w:rsidR="00F32952" w:rsidRDefault="00D22A0E">
      <w:r>
        <w:t>{"câu hỏi": "Tạo danh sách xô mùa hè.", "câu trả lời": "1. Đi du lịch đường bộ với bạn bè hoặc gia đình\n2. Khám phá một thành phố hoặc thị trấn mới\n3. Ghé thăm một công viên nước \ n4. Tham dự các lễ hội hoặc buổi hòa nhạc ngoài trời \ n5. Dành một ngày ở bãi biển hoặc hồ \ n6. Đi cắm trại hoặc đi bộ đường dài \ n7. Đi dã ngoại ở một địa điểm danh lam thắng cảnh \ n8. Hãy thử một môn thể thao hoặc hoạt động mạo hiểm mới\n9. Có một đêm lửa trại với bạn bè \ n10. Ngắm hoàng hôn hoặc bình minh từ một điểm thuận lợi tuyệt đẹp \ n11. Tham gia một lớp yoga hoặc thể dục ngoài trời \ n12. Đi quả mọng hoặc hái trái cây \ n13. Đi xe đạp trên một con đường mòn tuyệt đẹp \ n14. Tổ chức tiệc BBQ ở sân sau \ n15. Tạo một đêm chiếu phim ngoài trời \ n16. Đi bơi trong một vùng nước tự nhiên \ n17. Tình nguyện cho một tổ chức từ thiện hoặc tổ chức địa phương \ n18. Khám phá chợ nông sản địa phương\n19. Lên kế hoạch cho một kỳ nghỉ cuối tuần \ n20. Tự làm kem hoặc đồ đông lạnh."}</w:t>
      </w:r>
    </w:p>
    <w:p w14:paraId="3F3206E1" w14:textId="77777777" w:rsidR="00F32952" w:rsidRDefault="00D22A0E">
      <w:r>
        <w:t>{"question": "Thay đổi động từ thành số nhiều trong câu sau. - Con mèo nhảy lên giường.", "trả lời": "Những con mèo nhảy lên giường."}</w:t>
      </w:r>
    </w:p>
    <w:p w14:paraId="7D3EB383" w14:textId="77777777" w:rsidR="00F32952" w:rsidRDefault="00D22A0E">
      <w:r>
        <w:t xml:space="preserve">{"câu hỏi": "Xây dựng một dòng thời gian của thời kỳ Phục hưng.", "Trả lời": "Phục hưng là một thời kỳ hồi sinh văn hóa và nghệ thuật vĩ đại bắt đầu ở Florence, Ý, vào thế kỷ 14 và lan </w:t>
      </w:r>
      <w:r>
        <w:lastRenderedPageBreak/>
        <w:t>rộng khắp châu Âu trong vài thế kỷ tiếp theo. Dưới đây là dòng thời gian của một số sự kiện và phát triển quan trọng trong thời Phục hưng: \ n \ n ** 1300 ** \ n - Thời kỳ Phục hưng sớm bắt đầu ở Florence, Ý, gây ra bởi sự quan tâm mới đối với nghệ thuật và văn học cổ điển. \ n \ n ** 1401 ** \n- Cuộc thi được tổ chức cho việc thiết kế cửa Baptistery ở Florence. Tác phẩm được trao cho Lorenzo Ghiberti, đánh dấu sự khởi đầu của thời Phục hưng Florentine trong điêu khắc.\n\n**1413** \n- Filippo Brunelleschi và Donatello đến thăm Rome để nghiên cứu những tàn tích cổ xưa của nó, ảnh hưởng lớn đến sự phát triển của nghệ thuật và kiến trúc thời Phục hưng.\n\n**1430s**\n- Johannes Gutenberg phát minh ra báo in, làm cho sách và ý tưởng dễ tiếp cận hơn với công chúng.\n\n**1453** \n- Sự sụp đổ của Constantinopolis vào tay Ottoman dẫn đến một Dòng chảy của các học giả Hy Lạp vào Tây Âu, tiếp tục sự hồi sinh của học tập cổ điển.\n\n**1469-92** \n- Triều đại của Lorenzo de' Medici ở Florence, còn được gọi là Lorenzo the Magnificent, chứng kiến đỉnh cao của những thành tựu nghệ thuật và văn hóa của thành phố.\n\n**1492**\n- Christopher Columbus ra khơi trong chuyến đi nổi tiếng của mình đến Thế giới mới,  đánh dấu sự khởi đầu của Thời đại Khám phá.\n- Cái chết của Lorenzo de' Medici đánh dấu sự kết thúc của thời Phục hưng Firenze.\n\n**1500s**\n- Phục hưng cao ở Rome: Thời kỳ này chứng kiến đỉnh cao của thời Phục hưng, với những người như Leonardo da Vinci, Michelangelo và Raphael sản xuất một số tác phẩm nổi tiếng nhất của họ. \n- Cải cách:  Martin Luther xuất bản cuốn "95 Theses" của mình, châm ngòi cho một cuộc cách mạng tôn giáo và sự hình thành của đạo Tin lành.\n\n**1527** \n- Cuộc cướp phá Rome của quân đội Charles V đã chấm dứt hiệu quả thời kỳ Phục hưng cao trong thành phố.\n\n**1550**\n- Việc xuất bản cuốn "Cuộc đời của những họa sĩ, nhà điêu khắc và kiến trúc sư xuất sắc nhất" của Giorgio Vasari đánh dấu sự kết thúc của thời Phục hưng Ý. \ n \ n ** 1600 **\n- Thời kỳ Baroque bắt đầu,  đánh dấu sự kết thúc của thời kỳ Phục hưng như một phong trào văn hóa rộng lớn hơn."}</w:t>
      </w:r>
    </w:p>
    <w:p w14:paraId="69799742" w14:textId="77777777" w:rsidR="00F32952" w:rsidRDefault="00D22A0E">
      <w:r>
        <w:t>{"câu hỏi": "Tạo một câu có mệnh đề tương đối", "câu trả lời": "Học sinh, người đã học tập chăm chỉ cả đêm, đã vượt qua bài kiểm tra cuối cùng của mình."}</w:t>
      </w:r>
    </w:p>
    <w:p w14:paraId="78ACA3C1" w14:textId="77777777" w:rsidR="00F32952" w:rsidRDefault="00D22A0E">
      <w:r>
        <w:t>{"câu hỏi": "Trong một câu nhất định, gạch chân chủ ngữ một lần và động từ hai lần. - Họ đã đi đến cửa hàng.", "trả lời": "Họ\u0332\u0332\u0332 đã đi\u035f\u035f đến cửa hàng."}</w:t>
      </w:r>
    </w:p>
    <w:p w14:paraId="121308B8" w14:textId="77777777" w:rsidR="00F32952" w:rsidRDefault="00D22A0E">
      <w:r>
        <w:t>{"câu hỏi": "Tạo 5 lời nhắc viết.", "câu trả lời": "1. Viết một câu chuyện về du hành thời gian và hậu quả của việc thay đổi một khoảnh khắc trong lịch sử. \n\n2. Hãy tưởng tượng một thế giới nơi cảm xúc là hữu hình và có thể được mua và bán như bất kỳ hàng hóa nào khác. Viết về ý nghĩa của một hệ thống như vậy. \n\n3. Viết một câu chuyện về một nhân vật phát hiện ra một căn phòng bí ẩn, ẩn giấu trong nhà của họ - nó chứa đựng những bí mật gì, và nó thay đổi cuộc sống của họ như thế nào? \n\n4. Tạo ra một thế giới đen tối nơi việc tiếp cận kiến thức bị hạn chế và kiểm soát. Viết một câu chuyện về một nhân vật nổi loạn chống lại hệ thống và tìm cách khám phá sự thật. \n\n5. Viết một câu chuyện giả tưởng về một vương quốc với một lời nguyền chỉ có thể bị phá vỡ bởi một anh hùng được chọn. Người anh hùng phải đối mặt với những thách thức nào trong nhiệm vụ phá vỡ lời nguyền và khôi phục hòa bình cho vương quốc?"}</w:t>
      </w:r>
    </w:p>
    <w:p w14:paraId="7F423A01" w14:textId="77777777" w:rsidR="00F32952" w:rsidRDefault="00D22A0E">
      <w:r>
        <w:lastRenderedPageBreak/>
        <w:t>{"câu hỏi": "Viết tóm tắt 50-100 từ về tiểu thuyết Frankenstein.", "câu trả lời": "Frankenstein là một cuốn tiểu thuyết của Mary Shelley, xuất bản năm 1818. Nó kể về câu chuyện của Tiến sĩ Victor Frankenstein khi ông bị ám ảnh bởi việc sử dụng khoa học để tạo ra sự sống. Anh ta thành công, nhưng kinh hoàng với sự sáng tạo của mình, một sinh vật kỳ cục và từ chối nó. Sinh vật, cô đơn và tuyệt vọng để được chấp nhận, bắt đầu tìm kiếm sự hiểu biết, nhưng những nỗ lực thuộc về của anh ta chỉ dẫn đến sự tức giận và hủy diệt, dẫn đến một cuộc đối đầu với người tạo ra nó. Cuốn tiểu thuyết khám phá các chủ đề về tham vọng, sự cô lập và hậu quả của việc đóng vai Chúa."}</w:t>
      </w:r>
    </w:p>
    <w:p w14:paraId="2AB83D4A" w14:textId="77777777" w:rsidR="00F32952" w:rsidRDefault="00D22A0E">
      <w:r>
        <w:t>{"câu hỏi": "Cho 4 từ \"căn hộ", "tòa nhà", "cửa hàng", "sạch sẽ", xếp hạng chúng theo quan trọng nhất đến ít quan trọng nhất, "câu trả lời": "Là một AI, tôi không có khả năng xác định tầm quan trọng của từ ngữ vì tầm quan trọng là chủ quan và thay đổi theo ngữ cảnh. Bạn có thể vui lòng cung cấp thêm thông tin hoặc ngữ cảnh để tôi có thể hỗ trợ bạn tốt hơn không?"}</w:t>
      </w:r>
    </w:p>
    <w:p w14:paraId="7913FC59" w14:textId="77777777" w:rsidR="00F32952" w:rsidRDefault="00D22A0E">
      <w:r>
        <w:t>{"question": "Given the sentence \"I ran as time as I could\", xuất ra động từ của câu.", "answer": "Động từ trong câu \"I ran as I could\" là \"ran\"."}</w:t>
      </w:r>
    </w:p>
    <w:p w14:paraId="0EC4D294" w14:textId="77777777" w:rsidR="00F32952" w:rsidRDefault="00D22A0E">
      <w:r>
        <w:t>{"câu hỏi": "Liệt kê 5 cuốn sách yêu thích.", "trả lời": "Là một AI, tôi không có sở thích cá nhân hoặc sách yêu thích. Tuy nhiên, tôi có thể cung cấp danh sách năm cuốn sách phổ biến ở các thể loại khác nhau nếu điều đó giúp: \ n1. "To Kill a Mockingbird" của Harper Lee - một cuốn tiểu thuyết kinh điển thuộc thể loại Nam Gothic và Bildungsroman\n2. "Harry Potter và Hòn đá phù thủy" của J.K. Rowling - một cuốn tiểu thuyết giả tưởng nổi tiếng và là cuốn sách đầu tiên trong bộ truyện Harry Potter\n3. "Pride and Prejudice" của Jane Austen - một cuốn tiểu thuyết lãng mạn về cách cư xử lấy bối cảnh Georgia England\n4. "The Catcher in the Rye" của J.D. Salinger - một cuốn tiểu thuyết khám phá các chủ đề về sự giận dữ, xa lánh và mất đi sự ngây thơ của tuổi teen\n5. "The Great Gatsby" của F. Scott Fitzgerald - một cuốn tiểu thuyết lấy bối cảnh nước Mỹ những năm 1920, khám phá các chủ đề về sự suy đồi, thái quá và chủ nghĩa lý tưởng.</w:t>
      </w:r>
    </w:p>
    <w:p w14:paraId="2FCF2F24" w14:textId="77777777" w:rsidR="00F32952" w:rsidRDefault="00D22A0E">
      <w:r>
        <w:t>{"câu hỏi": "Các nhà khoa học có ý gì khi họ nói rằng một cái gì đó là trừu tượng?", "câu trả lời": "Khi các nhà khoa học sử dụng thuật ngữ "trừu tượng", họ thường có nghĩa là đó là một khái niệm hoặc ý tưởng mang tính lý thuyết hoặc không cụ thể, và không dựa trên bằng chứng hoặc kinh nghiệm vật lý hoặc có thể quan sát được. Các khái niệm trừu tượng thường là những ý tưởng phức tạp và rộng có thể khó xác định hoặc đo lường, chẳng hạn như tình yêu hoặc công lý, và có thể được thể hiện thông qua suy nghĩ hoặc biểu tượng, thay vì quan sát trực tiếp. Ngược lại, các khái niệm, ý tưởng hoặc đối tượng cụ thể có thể được mô tả hoặc xác minh thông qua quan sát, bằng chứng thực nghiệm hoặc kinh nghiệm cảm giác."}</w:t>
      </w:r>
    </w:p>
    <w:p w14:paraId="3A503479" w14:textId="77777777" w:rsidR="00F32952" w:rsidRDefault="00D22A0E">
      <w:r>
        <w:t>{"câu hỏi": "Đã cho một câu, liệt kê tất cả các tính từ, \"Cô gái xinh đẹp trong bữa tiệc mỉm cười.\"", "câu trả lời": "Tính từ trong câu đã cho là: \"đẹp\"."}</w:t>
      </w:r>
    </w:p>
    <w:p w14:paraId="31F9C8DF" w14:textId="77777777" w:rsidR="00F32952" w:rsidRDefault="00D22A0E">
      <w:r>
        <w:t>{"câu hỏi": "Kể tên 5 thuật toán tìm kiếm", "câu trả lời": "1. Tìm kiếm nhị phân\n2. Tìm kiếm tuyến tính\n3. Tìm kiếm đầu tiên theo chiều rộng (BFS) \ n4. Tìm kiếm đầu tiên theo chiều sâu (DFS) \ n5. A* (A-star) Tìm kiếm"}</w:t>
      </w:r>
    </w:p>
    <w:p w14:paraId="569BCE5B" w14:textId="77777777" w:rsidR="00F32952" w:rsidRDefault="00D22A0E">
      <w:r>
        <w:lastRenderedPageBreak/>
        <w:t>{"câu hỏi": "Cho nhiệt độ tính bằng C khi nhiệt độ ở Fahrenheit là 32.", "trả lời": "32 độ F tương đương với 0 độ C."}</w:t>
      </w:r>
    </w:p>
    <w:p w14:paraId="32484D81" w14:textId="77777777" w:rsidR="00F32952" w:rsidRDefault="00D22A0E">
      <w:r>
        <w:t>{"question": "Sử dụng số nguyên đầu vào và chuỗi bên dưới, thay thế mọi chỉ mục chẵn của chuỗi bằng số nguyên. - số nguyên=4, chuỗi=\"Kỳ lạ\"", "trả lời": "\"W4i4d\""}</w:t>
      </w:r>
    </w:p>
    <w:p w14:paraId="1AD21C8A" w14:textId="77777777" w:rsidR="00F32952" w:rsidRDefault="00D22A0E">
      <w:r>
        <w:t>{"câu hỏi": "Viết một câu tục ngữ Trung Quốc về tự do.", "câu trả lời": "\u81ea\u7531\u4e0d\u662f\u505a\u81ea\u5df1\u60f3\u505a\u7684\u4e8b\uff0c\u800c\u662f\u4e0d\u505a\u81ea\u5df1\u4e0d\u60f3\u505a\u7684\u4e8b\u3002--\u300a\u8bba\u8bed\u300b\n\nDịch: \n\nTự do không phải là làm những gì bạn muốn làm, mà đúng hơn, không làm những gì bạn không muốn làm. - Luận ngữ của Khổng Tử."}</w:t>
      </w:r>
    </w:p>
    <w:p w14:paraId="099DA956" w14:textId="77777777" w:rsidR="00F32952" w:rsidRDefault="00D22A0E">
      <w:r>
        <w:t>{"question": "Chuyển đổi màu RGB (255,153,0) thành mã màu hex.", "answer": "Màu RGB (255,153,0) có thể được chuyển đổi thành mã màu hex '#FF9900'. Điều này được thực hiện bằng cách chuyển đổi mỗi giá trị trong số ba giá trị thập phân (255, 153, 0) thành biểu diễn thập lục phân hai chữ số tương ứng của chúng, sau đó nối ba giá trị thành một mã gồm sáu chữ số có tiền tố là ký hiệu băm (#)."}</w:t>
      </w:r>
    </w:p>
    <w:p w14:paraId="0075FB7F" w14:textId="77777777" w:rsidR="00F32952" w:rsidRDefault="00D22A0E">
      <w:r>
        <w:t>{"question": "Từ danh sách bên dưới, tìm tất cả các số nguyên duy nhất. - [3.14, 6, 2, 8, 9, 8, 2]", "answer": "Các số nguyên duy nhất từ danh sách đã cho là: 6, 8, 9, 2"}</w:t>
      </w:r>
    </w:p>
    <w:p w14:paraId="493DF3E7" w14:textId="77777777" w:rsidR="00F32952" w:rsidRDefault="00D22A0E">
      <w:r>
        <w:t>{"question": "Viết một hàm để tính Fibonacci bằng phép nhân ma trận.", "answer": "Chắc chắn, đây là một triển khai ví dụ trong Python:\n\n'''\ndef fibonacci(n):\n # Xác định ma trận Fibonacci \ n F = [[1, 1], [1, 0]]\n \n # Xác định trường hợp cơ sở\n nếu n == 0:\n trả về 0\n \n # Xác định lũy thừa ban đầu cho phép nhân ma trận\n lũy thừa = F\n \n # Thực hiện phép nhân ma trận để lấy số Fibonacci thứ n\n cho i trong phạm vi( n-1):\n power = matrix_multiply(power, F)\n \n return power[0][0]\n\ndef matrix_multiply(A, B):\n # Xác định kích thước của ma trận\n n = len(A)\n m = len(A[0])\n p = len(B[0])\n \n # Kiểm tra khả năng tương thích ma trận\n nếu len(B) != m:\n raise ValueError(\"Ma trận không tương thích\")\n \n # Khởi tạo ma trận kết quả\n C = [[0 cho j trong phạm vi(p)] cho i trong phạm vi(n)]\n \n # Do ma trận nhân\n cho i trong phạm vi(n):\n cho j trong phạm vi(p):\n cho k trong phạm vi(m):\n C[i][j] += A[i][k] * B[k][j]\n \n trả về C\n'''\n\nViệc triển khai này sử dụng phép nhân ma trận để tính số Fibonacci thứ n thay vì triển khai đệ quy điển hình. Bằng cách sử dụng phép nhân ma trận, chúng ta có thể tránh được sự thiếu hiệu quả tính toán liên quan đến các thuật toán đệ quy."}</w:t>
      </w:r>
    </w:p>
    <w:p w14:paraId="68C2CAAB" w14:textId="77777777" w:rsidR="00F32952" w:rsidRDefault="00D22A0E">
      <w:r>
        <w:t>{"question": "Theo câu đầu vào, tạo một danh sách các từ. - \"Con mèo đen trắng\"", "trả lời": "[\"The\", \"cat\", \"is\", \"black\", \"and\", \"white\"]"}</w:t>
      </w:r>
    </w:p>
    <w:p w14:paraId="13E6010D" w14:textId="77777777" w:rsidR="00F32952" w:rsidRDefault="00D22A0E">
      <w:r>
        <w:t>{"câu hỏi": "Tạo mật khẩu ngẫu nhiên gồm 5 chữ số.", "câu trả lời": "Mật khẩu 5 chữ số được tạo ngẫu nhiên của bạn là: 5jSf7."}</w:t>
      </w:r>
    </w:p>
    <w:p w14:paraId="79C31E05" w14:textId="77777777" w:rsidR="00F32952" w:rsidRDefault="00D22A0E">
      <w:r>
        <w:t xml:space="preserve">{"question": "Cho một hình dạng làm đầu vào, trả về diện tích của nó. - Hình dạng: Tam giác\nĐế: 3\nChiều cao: 4", "đáp án": "Diện tích tam giác là: 6,0 đơn vị vuông. \n\nCông thức: Diện tích tam giác = (1/2) * đáy * chiều cao \n = 0,5 * 3 * 4\n = 6,0\n\nTrong ví dụ đã </w:t>
      </w:r>
      <w:r>
        <w:lastRenderedPageBreak/>
        <w:t>cho, đáy của tam giác là 3 đơn vị và chiều cao là 4 đơn vị. Do đó, sử dụng công thức, diện tích của tam giác được tính là 6,0 đơn vị vuông."}</w:t>
      </w:r>
    </w:p>
    <w:p w14:paraId="4D639EE6" w14:textId="77777777" w:rsidR="00F32952" w:rsidRDefault="00D22A0E">
      <w:r>
        <w:t>{"câu hỏi": "Mô tả không khí tại một bữa tiệc nướng buổi tối mùa hè", "câu trả lời": "Không khí tại một bữa tiệc nướng buổi tối mùa hè rất sôi động và nhẹ nhàng, với mọi người tụ tập quanh một lò nướng, trò chuyện và tận hưởng công ty của nhau. Mùi thơm ngon của bánh mì kẹp thịt nướng và xúc xích tràn ngập không khí, cùng với âm thanh của tiếng cười và những cuộc trò chuyện sôi nổi. Trẻ em chơi đùa khi người lớn hòa nhập, nhấm nháp đồ uống lạnh trong khi chờ đến lượt ở vỉ nướng. Bầu không khí thoải mái và giản dị, khi bạn bè và gia đình tận hưởng công ty của nhau vào một buổi tối mùa hè ấm áp. Mặt trời lặn chiếu ánh sáng vàng ấm áp lên khung cảnh, tạo cảm giác kỳ diệu và kỳ diệu. Làn gió nhẹ mang theo âm thanh của âm nhạc, với tất cả mọi người thưởng thức thức ăn ngon và bầu bạn tốt như là kết thúc hoàn hảo cho một ngày hè thú vị."}</w:t>
      </w:r>
    </w:p>
    <w:p w14:paraId="01D3CBC7" w14:textId="77777777" w:rsidR="00F32952" w:rsidRDefault="00D22A0E">
      <w:r>
        <w:t>{"question": "Thiết kế một thiết bị có thể xử lý các yêu cầu từ ngôn ngữ tự nhiên", "answer": "Đây là thiết kế được đề xuất của một thiết bị có thể xử lý các yêu cầu từ ngôn ngữ tự nhiên:\n\n1. Thiết bị sẽ cần một micrô để ghi lại các lệnh nói của người dùng. \ n2. Thiết bị sau đó sẽ sử dụng công nghệ xử lý ngôn ngữ tự nhiên (NLP) để chuyển đổi các lệnh nói của người dùng thành các truy vấn dựa trên văn bản. Sau đó, thiết bị sẽ sử dụng các thuật toán nâng cao như học máy để diễn giải truy vấn dựa trên văn bản và xác định ý định của người dùng. \ n4. Dựa trên ý định của người dùng, thiết bị sau đó sẽ thực hiện hành động thích hợp hoặc truy xuất thông tin mong muốn, do đó đáp ứng yêu cầu của người dùng. \ n5. Thiết bị cũng có thể có các tính năng bổ sung như nhận dạng giọng nói để thêm một lớp bảo mật và cá nhân hóa. Thiết bị có thể được tích hợp với các hệ thống và thiết bị khác, chẳng hạn như tự động hóa gia đình hoặc máy tính cá nhân, để cho phép tương tác liền mạch và truy cập vào một loạt các chức năng. \ n7. Thiết bị cũng có thể có loa, để cung cấp phản hồi âm thanh cho người dùng để đáp ứng yêu cầu hoặc truy vấn của họ."}</w:t>
      </w:r>
    </w:p>
    <w:p w14:paraId="353D4C30" w14:textId="77777777" w:rsidR="00F32952" w:rsidRDefault="00D22A0E">
      <w:r>
        <w:t xml:space="preserve">{"câu hỏi": "Thiết kế hệ thống dựa trên AI để phát hiện hoạt động đáng ngờ trong tòa nhà văn phòng", "câu trả lời": "Một hệ thống dựa trên AI để phát hiện hoạt động đáng ngờ trong tòa nhà văn phòng sẽ liên quan đến nhiều thành phần và tính năng để đảm bảo phạm vi phủ sóng hoàn chỉnh và phát hiện chính xác. Đây là một thiết kế khả thi cho một hệ thống như vậy: \ n \ n1. Lắp đặt camera giám sát: Bước đầu tiên trong việc thiết kế hệ thống sẽ là lắp đặt camera giám sát tại các điểm chiến lược trong toàn bộ tòa nhà, bao gồm các điểm vào và ra, cầu thang và hành lang. Những camera này sẽ được tích hợp với hệ thống AI và cung cấp nguồn cấp dữ liệu liên tục các cảnh quay video. \ n \ n2. Nhận dạng khuôn mặt: Hệ thống AI sẽ được trang bị công nghệ nhận dạng khuôn mặt, cho phép nó xác định và theo dõi chuyển động của các cá nhân trong tòa nhà. Thông tin này có thể được tham chiếu chéo với cơ sở dữ liệu nhân viên để xác định xem ai đó có phải là người được ủy quyền hay không. \ n \ n3. Phát hiện hành vi bất thường: Hệ thống sẽ theo dõi và phân tích cảnh quay video thời gian thực để phát hiện bất kỳ hành vi hoặc chuyển động bất thường nào có thể báo hiệu hoạt động đáng ngờ. Các thuật toán AI sẽ được đào tạo để xác định các mẫu và chuyển động đi chệch khỏi tiêu chuẩn, chẳng hạn như lảng vảng trong một khu vực cụ thể, thay đổi hướng đột ngột và cố gắng che giấu hoặc che giấu các đối tượng. \ n \ n4. Kiểm soát truy cập: Các </w:t>
      </w:r>
      <w:r>
        <w:lastRenderedPageBreak/>
        <w:t>hệ thống kiểm soát truy cập, chẳng hạn như thẻ khóa hoặc xác thực sinh trắc học, sẽ được tích hợp với hệ thống AI. Bất kỳ nỗ lực nào để vượt qua các hệ thống này hoặc truy cập trái phép vào các khu vực hạn chế sẽ kích hoạt cảnh báo. \ n \ n5. Cảnh báo và thông báo: Trong trường hợp có hoạt động đáng ngờ, hệ thống sẽ tự động kích hoạt cảnh báo, thông báo cho nhân viên an ninh có liên quan và nếu cần, chính quyền. Hệ thống sẽ cung cấp các bản cập nhật thời gian thực và nguồn cấp dữ liệu trực quan để hỗ trợ phản hồi. \ n \ n6. Phân tích sau sự cố: Hệ thống AI sẽ lưu trữ và phân tích dữ liệu từ nhiều nguồn khác nhau, bao gồm cảnh quay video, nhật ký truy cập và hồ sơ nhân viên, để hỗ trợ điều tra sau sự cố. Tóm lại, một hệ thống dựa trên AI để phát hiện hoạt động đáng ngờ trong tòa nhà văn phòng sẽ được thiết kế để cung cấp phạm vi bảo hiểm đầy đủ và giám sát thời gian thực, cảnh báo cho nhân viên liên quan về bất kỳ mối đe dọa an ninh tiềm ẩn nào,  và hỗ trợ phân tích sau sự cố."}</w:t>
      </w:r>
    </w:p>
    <w:p w14:paraId="0BA09E71" w14:textId="77777777" w:rsidR="00F32952" w:rsidRDefault="00D22A0E">
      <w:r>
        <w:t>{"câu hỏi": "Xác định vấn đề với câu này - Sam và Sarah đã đi học cùng nhau.", "câu trả lời": "Vấn đề với câu này là có một giới từ bị thiếu trước từ \"trường học.\" Câu đúng phải là \"Sam và Sarah đã đi học cùng nhau.\""}</w:t>
      </w:r>
    </w:p>
    <w:p w14:paraId="2BEB06BB" w14:textId="77777777" w:rsidR="00F32952" w:rsidRDefault="00D22A0E">
      <w:r>
        <w:t>{"câu hỏi": "Thiết kế một hệ thống dựa trên AI để dự đoán sự hài lòng của khách hàng", "câu trả lời": "Một hệ thống dựa trên AI để dự đoán sự hài lòng của khách hàng sẽ liên quan đến một số thành phần hoạt động cùng nhau để đánh giá chính xác mức độ hài lòng của khách hàng đối với dịch vụ hoặc sản phẩm. Dưới đây là các bước có thể được làm theo để đạt được điều này: \ n \ n1. **Thu thập dữ liệu \u2013** Để bắt đầu, hệ thống cần thu thập dữ liệu về hành vi và tương tác của khách hàng. Điều này có thể được thực hiện thông qua các cuộc khảo sát, biểu mẫu phản hồi và theo dõi tương tác của khách hàng với dịch vụ hoặc sản phẩm. \ n \ n2. **Kỹ thuật tính năng \u2013** Bước tiếp theo sẽ là trích xuất các tính năng có liên quan từ dữ liệu được thu thập. Chúng có thể bao gồm mô hình sử dụng sản phẩm / dịch vụ, nhân khẩu học của khách hàng, hành vi mua hàng và xếp hạng phản hồi. \ n \ n3. **Thuật toán học máy \u2013** Sau đó, hệ thống sẽ yêu cầu một thuật toán học máy xử lý dữ liệu và xác định các mẫu và mối tương quan giữa các tính năng khác nhau và sự hài lòng của khách hàng. Ví dụ về các thuật toán có thể được sử dụng bao gồm cây quyết định, rừng ngẫu nhiên và máy vectơ hỗ trợ. \ n \ n4. ** Đào tạo mô hình \u2013 ** Thuật toán sau đó sẽ cần được đào tạo trên dữ liệu thu thập được. Điều này sẽ liên quan đến việc cung cấp dữ liệu cho thuật toán và cho phép nó tìm hiểu mối quan hệ giữa các tính năng khác nhau và sự hài lòng của khách hàng. \ n \ n5. **Dự đoán \u2013** Một khi mô hình đã được đào tạo, nó sẽ có thể dự đoán mức độ hài lòng của khách hàng dựa trên dữ liệu được đưa vào nó. Ví dụ: với dữ liệu nhân khẩu học, hành vi và phản hồi của khách hàng mới - hệ thống sẽ có thể dự đoán mức độ hài lòng của họ với dịch vụ hoặc sản phẩm. \ n \ n6. ** Đánh giá mô hình \u2013 ** Để đảm bảo tính chính xác của mô hình, điều quan trọng là phải đánh giá nó bằng cách so sánh các dự đoán của nó với mức độ hài lòng thực tế của khách hàng. Điều này sẽ giúp tinh chỉnh mô hình và cải thiện độ chính xác của nó. Tóm lại, một hệ thống dựa trên AI để dự đoán sự hài lòng của khách hàng sẽ liên quan đến việc thu thập, xử lý và phân tích dữ liệu khách hàng bằng các thuật toán học máy. Mô hình sẽ được đào tạo để xác định các mẫu và mối tương quan và sẽ có thể dự đoán mức độ hài lòng của khách hàng với độ chính xác cao. Ngoài ra, việc đánh giá liên tục mô hình sẽ đảm bảo tính chính xác và phù hợp của nó theo thời gian."}</w:t>
      </w:r>
    </w:p>
    <w:p w14:paraId="726DF7D1" w14:textId="77777777" w:rsidR="00F32952" w:rsidRDefault="00D22A0E">
      <w:r>
        <w:lastRenderedPageBreak/>
        <w:t>{"câu hỏi": "Thiết kế ứng dụng di động giúp mọi người mua sắm có trách nhiệm hơn", "trả lời": "Tên ứng dụng: EthicalCart \ n \ n ** Mục đích **: EthicalCart là một ứng dụng di động giúp người tiêu dùng đưa ra lựa chọn mua sắm có trách nhiệm và bền vững hơn. Với ứng dụng này, người dùng có thể dễ dàng truy cập thông tin về tác động đạo đức và môi trường của các sản phẩm họ muốn mua, cho phép họ đưa ra quyết định sáng suốt về những gì họ mua và từ đâu. \ n \ n ** Tính năng **: \ n \ n1. **Máy quét mã vạch **: Người dùng có thể quét mã vạch trên một mặt hàng để xem ngay xếp hạng đạo đức của nó, cũng như thông tin bổ sung về tác động môi trường và xã hội của công ty. \ n \ n2. **Danh bạ thương hiệu**: EthicalCart có một thư mục các thương hiệu đạo đức và bền vững để người dùng duyệt qua, giúp dễ dàng tìm thấy các sản phẩm phù hợp với giá trị của họ. \ n \ n3. **Đề xuất được cá nhân hóa**: Ứng dụng sử dụng dữ liệu từ các giao dịch mua và tìm kiếm trước đó của người dùng để cung cấp các đề xuất sản phẩm được cá nhân hóa và đề xuất các tùy chọn thay thế, bền vững hơn. \ n \ n4. ** Trình theo dõi tính bền vững **: Người dùng có thể theo dõi các nỗ lực bền vững của chính họ và xem tác động tích cực mà lựa chọn của họ đang tạo ra đối với môi trường theo thời gian. \ n \ n5. **Tài nguyên giáo dục **: EthicalCart cung cấp nhiều tài nguyên giáo dục để người dùng tìm hiểu về tính bền vững và chủ nghĩa tiêu dùng có ý thức, bao gồm các bài báo, video và podcast. \n\n6. **Danh sách mong muốn và danh sách mua sắm **: Người dùng có thể tạo và lưu danh sách mong muốn và danh sách mua sắm trong ứng dụng để đảm bảo họ luôn đi đúng hướng trong khi mua sắm và tiếp tục đưa ra các lựa chọn đạo đức. \ n \ n7. ** Bán hàng và Giảm giá **: Ứng dụng cũng có tính năng bán hàng, giảm giá và khuyến mãi được tuyển chọn từ các thương hiệu có đạo đức và bền vững, để giúp người dùng tiết kiệm tiền đồng thời đưa ra lựa chọn có trách nhiệm. Nhìn chung, EthicalCart thực sự giúp mọi người dễ dàng mua sắm có trách nhiệm hơn, cung cấp cho họ tất cả thông tin và công cụ họ cần để tạo ra tác động tích cực đến thế giới sau mỗi lần mua hàng."}</w:t>
      </w:r>
    </w:p>
    <w:p w14:paraId="7FC8FC7E" w14:textId="77777777" w:rsidR="00F32952" w:rsidRDefault="00D22A0E">
      <w:r>
        <w:t>{"question": "Tính giá trị của 7/8 + (1/4 x 9)", "answer": "Chắc chắn, để tính giá trị của 7/8 + (1/4 x 9), trước tiên hãy bắt đầu bằng cách giải phép toán bên trong dấu ngoặc đơn:\n\n(1/4 x 9) = 9/4\n\nBây giờ, chúng ta có thể thêm 7/8 vào 9/4:\n\n7/8 + (9/4) = (7/8) + (9 x 2/4 x 2) = (7/8) + (18/8) = 25/8\n\nDo đó,   Giá trị của 7/8 + (1/4 x 9) bằng 25/8, cũng có thể được biểu thị dưới dạng số hỗn hợp: 3 1/8."}</w:t>
      </w:r>
    </w:p>
    <w:p w14:paraId="5C8B5972" w14:textId="77777777" w:rsidR="00F32952" w:rsidRDefault="00D22A0E">
      <w:r>
        <w:t>{"câu hỏi": "Định nghĩa thuật ngữ \"cấu trúc cú pháp\".", "câu trả lời": "Cấu trúc cú pháp đề cập đến việc sắp xếp các từ và cụm từ trong một câu tuân theo các quy tắc cú pháp trong một ngôn ngữ nhất định. Nó xác định mối quan hệ ngữ pháp và logic giữa các yếu tố của câu và giúp truyền đạt ý nghĩa của nó. Cấu trúc cú pháp liên quan đến sự hình thành các cụm từ, mệnh đề và câu, và tổ chức phân cấp của các thành phần này. Hiểu cấu trúc cú pháp có thể hỗ trợ trong việc hiểu và giao tiếp, cũng như trong việc phân tích hoặc xây dựng ngôn ngữ viết hoặc nói."}</w:t>
      </w:r>
    </w:p>
    <w:p w14:paraId="68F34500" w14:textId="77777777" w:rsidR="00F32952" w:rsidRDefault="00D22A0E">
      <w:r>
        <w:t xml:space="preserve">{"câu hỏi": "Đề xuất kênh mới cho YouTube.", "câu trả lời": "Một ý tưởng cho kênh mới trên YouTube có thể là \"Adventure Eats\" - một vlog du lịch và ẩm thực đưa người xem vào hành trình xuyên thế giới để khám phá các món ăn độc đáo và kỳ lạ, thức ăn đường phố và các món ngon địa phương. Kênh có thể giới thiệu những câu chuyện đầy màu sắc và truyền </w:t>
      </w:r>
      <w:r>
        <w:lastRenderedPageBreak/>
        <w:t>thống văn hóa đằng sau các món ăn cũng như các phương pháp và nguyên liệu chuẩn bị, đồng thời làm nổi bật vẻ đẹp và sự đa dạng của các địa điểm đã ghé thăm. Nó cũng có thể có sự xuất hiện của khách mời bởi các đầu bếp địa phương, blogger ẩm thực và những người đam mê ẩm thực để cung cấp thông tin chi tiết và đề xuất."}</w:t>
      </w:r>
    </w:p>
    <w:p w14:paraId="57AB01FE" w14:textId="77777777" w:rsidR="00F32952" w:rsidRDefault="00D22A0E">
      <w:r>
        <w:t>{"câu hỏi": "Phân loại các loại thực phẩm sau thành protein và carbohydrate. - Gà, Gạo", "Trả lời": "Đạm: Gà\n\nCarbohydrate: Gạo"}</w:t>
      </w:r>
    </w:p>
    <w:p w14:paraId="567843D1" w14:textId="77777777" w:rsidR="00F32952" w:rsidRDefault="00D22A0E">
      <w:r>
        <w:t>{"question": "Dịch văn bản này sang tiếng Tây Ban Nha. - Chúng tôi rất vui mừng được làm việc với bạn trong dự án này.", "câu trả lời": "Estamos emocionados de trabajar contigo en este proyecto."}</w:t>
      </w:r>
    </w:p>
    <w:p w14:paraId="5ECE7AE5" w14:textId="77777777" w:rsidR="00F32952" w:rsidRDefault="00D22A0E">
      <w:r>
        <w:t>{"question": "Liệt kê các khoản tín dụng của đạo diễn cho bộ phim này. - Bố già", "trả lời": "Đạo diễn của bộ phim "Bố già" (1972) là Francis Ford Coppola. Một số khoản tín dụng đạo diễn đáng chú ý khác của ông bao gồm: \n\n1. Patton (1970)\n2. Cuộc trò chuyện (1974) \ n3. Bố già phần II (1974)\n4. Ngày tận thế bây giờ (1979) \ n5. Một từ trái tim (1982) \ n6. Những người ngoài cuộc (1983) \ n7. Câu lạc bộ bông (1984) \ n8. Peggy Sue kết hôn (1986) \ n9. Tucker: Người đàn ông và giấc mơ của anh ấy (1988) \ n10. Bố già phần III (1990)\n11. Dracula của Bram Stoker (1992) \ n12. Tuổi trẻ không có tuổi trẻ (2007) \ n13. Tetro (2009)\n14. Twixt (2011)"}</w:t>
      </w:r>
    </w:p>
    <w:p w14:paraId="324D9875" w14:textId="77777777" w:rsidR="00F32952" w:rsidRDefault="00D22A0E">
      <w:r>
        <w:t>{"câu hỏi": "Viết lại văn bản này theo quan điểm của người thứ ba. - Tôi không thể tin được mình đã đạt được bao nhiêu trong một khoảng thời gian ngắn như vậy.", "Trả lời": "Họ không thể tin được họ đã hoàn thành được bao nhiêu trong một khoảng thời gian ngắn như vậy."}</w:t>
      </w:r>
    </w:p>
    <w:p w14:paraId="65DE7E3E" w14:textId="77777777" w:rsidR="00F32952" w:rsidRDefault="00D22A0E">
      <w:r>
        <w:t>{"question": "Căn chỉnh hai đoạn sau. - Đoạn 1:\nDu lịch hàng không là quá trình di chuyển bằng tàu bay, của các hãng hàng không thương mại, máy bay thuê hoặc máy bay tư nhân.\n\nĐoạn 2:\nBay là vận chuyển người hoặc hàng hóa bằng đường hàng không.", "Trả lời": "Đoạn 1: Du lịch hàng không là quá trình di chuyển bằng tàu bay, của các hãng hàng không thương mại, máy bay thuê hoặc máy bay tư nhân.\n\nĐoạn 2:  Bay là vận chuyển người hoặc hàng hóa bằng đường hàng không."}</w:t>
      </w:r>
    </w:p>
    <w:p w14:paraId="239E0424" w14:textId="77777777" w:rsidR="00F32952" w:rsidRDefault="00D22A0E">
      <w:r>
        <w:t>{"câu hỏi": "Chắc chắn, một số mặt hàng đã hết hàng do nhiều trường hợp khác nhau. Viết lại câu để làm cho nó thuyết phục hơn. - Thật không may, một số sản phẩm không có sẵn vì nhiều tình huống khác nhau.", "trả lời": "Rất tiếc, do các yếu tố ngoài tầm kiểm soát của chúng tôi, một số sản phẩm nhất định có thể tạm thời không có sẵn. Chúng tôi xin lỗi vì bất kỳ sự bất tiện nào mà điều này có thể gây ra và đang làm việc siêng năng để bổ sung những mặt hàng này càng sớm càng tốt."}</w:t>
      </w:r>
    </w:p>
    <w:p w14:paraId="001196F9" w14:textId="77777777" w:rsidR="00F32952" w:rsidRDefault="00D22A0E">
      <w:r>
        <w:t xml:space="preserve">{"câu hỏi": "Đưa ra một văn bản về một nhân vật nổi tiếng, xuất văn bản với một tiêu đề quyến rũ. - John Wanashe là đội trưởng của Đội tuyển bóng đá quốc gia Costa Rica. Anh ấy là cầu thủ khoác áo nhiều nhất trong lịch sử Costa Rica, đã đại diện cho đất nước của mình một cách đáng kinh ngạc 157 lần.", "Câu trả lời": "Đội trưởng Costa Rica phá kỷ lục: John Wanashe" \n \ nJohn Wanashe là đội trưởng của đội tuyển bóng đá quốc gia Costa Rica. Anh </w:t>
      </w:r>
      <w:r>
        <w:lastRenderedPageBreak/>
        <w:t>ấy là cầu thủ khoác áo nhiều nhất trong lịch sử Costa Rica, đã đại diện cho đất nước của mình 157 lần đáng kinh ngạc.</w:t>
      </w:r>
    </w:p>
    <w:p w14:paraId="3DD98348" w14:textId="77777777" w:rsidR="00F32952" w:rsidRDefault="00D22A0E">
      <w:r>
        <w:t>{"câu hỏi": "Dịch cụm từ thành một thành ngữ thích hợp. - Viết nó ra trước khi bạn quên", "trả lời": "Đặt bút lên giấy trước khi nó trượt khỏi tâm trí của bạn."}</w:t>
      </w:r>
    </w:p>
    <w:p w14:paraId="5C8E3D2B" w14:textId="77777777" w:rsidR="00F32952" w:rsidRDefault="00D22A0E">
      <w:r>
        <w:t>{"question": "Đưa ra một danh sách gồm ba từ, hãy tạo một câu để khám phá từ ẩn. - Suit, Tie, Wedding", "answer": "Bằng cách mặc vest và thắt cà vạt, người ta có thể trông sắc sảo cho một đám cưới."}</w:t>
      </w:r>
    </w:p>
    <w:p w14:paraId="57CD8432" w14:textId="77777777" w:rsidR="00F32952" w:rsidRDefault="00D22A0E">
      <w:r>
        <w:t>{"câu hỏi": "Đưa ra một danh sách các sự kiện thú vị, hãy cung cấp một tiêu đề sáng tạo. - Sự kiện:\n- Elon Musk là người đầu tiên đề xuất thuộc địa hóa sao Hỏa.\n- Trường đại học đầu tiên trên thế giới được thành lập tại Fez, Morocco vào năm 859 sau Công nguyên.\n- Cơ thể con người chứa đủ sắt để tạo ra một chiếc đinh dài 3 inch.", "Trả lời": "Tiêu đề: \"Trailblazers: Từ những người tiên phong vũ trụ đến các trường đại học cổ đại và những kỳ quan của cơ thể con người\"}</w:t>
      </w:r>
    </w:p>
    <w:p w14:paraId="02554962" w14:textId="77777777" w:rsidR="00F32952" w:rsidRDefault="00D22A0E">
      <w:r>
        <w:t>{"câu hỏi": "Cho một câu, cung cấp một từ trái nghĩa cho từ đã cho. - Cô ấy cười đắc thắng.", "trả lời": "Cô ấy rạng rỡ thất bại."}</w:t>
      </w:r>
    </w:p>
    <w:p w14:paraId="1CECF890" w14:textId="77777777" w:rsidR="00F32952" w:rsidRDefault="00D22A0E">
      <w:r>
        <w:t>{"câu hỏi": "Bạn được cho hai câu, hợp nhất chúng thành một. - Đó là một ngày lạnh. Mọi người đều có tâm trạng vui vẻ.", "Trả lời": "Đó là một ngày lạnh lẽo, nhưng mọi người đều có tâm trạng vui vẻ."}</w:t>
      </w:r>
    </w:p>
    <w:p w14:paraId="4A087C7D" w14:textId="77777777" w:rsidR="00F32952" w:rsidRDefault="00D22A0E">
      <w:r>
        <w:t>{"question": "Kể tên ba bài hát có ý nghĩa tương tự", "answer": "Một số bài hát có cùng ý nghĩa hoặc chủ đề bao gồm:\n\n1. "I Will Always Love You" của Whitney Houston - bản ballad mạnh mẽ này nói về tình yêu vô điều kiện và lời hứa không lay chuyển để yêu ai đó, ngay cả trong những thời điểm khó khăn. "The Power of Love" của Celine Dion - bài hát này cũng nói về sức mạnh và chiều sâu đáng kinh ngạc của tình yêu, và cách nó có thể vượt qua mọi trở ngại. "Endless Love" của Lionel Richie và Diana Ross - trong bản song ca này, các ca sĩ tuyên bố tình yêu vô bờ bến của họ dành cho nhau và tình yêu đó sẽ không bao giờ phai nhạt hoặc thay đổi."}</w:t>
      </w:r>
    </w:p>
    <w:p w14:paraId="429C9F87" w14:textId="77777777" w:rsidR="00F32952" w:rsidRDefault="00D22A0E">
      <w:r>
        <w:t xml:space="preserve">{"câu hỏi": "Động não ba ý tưởng thiết kế cho một khu vườn", "câu trả lời": "1. ** The Nature\u2019s Retreat:** Tạo một ốc đảo hoàn hảo để thư giãn và kết nối lại với thiên nhiên. Khu vườn có thể có đài phun nước trung tâm hoặc ao với cá, được bao quanh bởi cây xanh tươi tốt và hoa đầy màu sắc. Có thể có một khu vực tiếp khách nhỏ với băng ghế hoặc ghế ấm cúng, hoàn hảo để đọc sách hoặc chỉ tận hưởng khung cảnh yên bình. Cân nhắc thêm các yếu tố nhẹ nhàng như chuông gió hoặc một khu vườn đá nhỏ để tăng cường bầu không khí thanh bình. \ n \ n2. ** Khu vườn ăn được: ** Thiết kế một khu vườn tập trung vào tính bền vững và tự cung tự cấp. Trồng nhiều loại trái cây, rau và thảo mộc trong các luống vườn hoặc chậu cao, và sử dụng các phương pháp hữu cơ để kiểm soát sâu bệnh và bón phân. Bạn cũng có thể kết hợp hệ thống ủ phân và thu hoạch nước mưa. Thêm vào một số chỗ ngồi và một nhà kính nhỏ để kéo dài mùa sinh trưởng và bạn sẽ có một khu vườn đẹp và tiện dụng cung cấp sản phẩm tươi cho ngôi nhà của bạn. \ n \ n3. ** The Wildflower Meadow: ** Khu vườn này là hoàn hảo cho những người yêu thiên nhiên và những người muốn tạo ra một </w:t>
      </w:r>
      <w:r>
        <w:lastRenderedPageBreak/>
        <w:t>môi trường sống cho động vật hoang dã địa phương. Chọn hoa dại, cỏ và cây bụi bản địa và trồng chúng trong những dòng chảy lớn để tạo cảm giác tự nhiên, giống như đồng cỏ. Bao gồm các loài thực vật cung cấp thức ăn và nơi trú ẩn cho chim, bướm và các loài thụ phấn khác, và xem xét thêm một nhà chim, khách sạn ong hoặc ao để cung cấp thêm môi trường sống. Khu vườn này ít bảo trì, thân thiện với môi trường, và đơn giản là tuyệt đẹp."}</w:t>
      </w:r>
    </w:p>
    <w:p w14:paraId="0DA0C8E6" w14:textId="77777777" w:rsidR="00F32952" w:rsidRDefault="00D22A0E">
      <w:r>
        <w:t>{"câu hỏi": "Trong nhiệm vụ này, bạn cần sắp xếp các cụm từ sau theo đúng thứ tự để tạo thành một câu có nghĩa. - trong cửa hàng - cô ấy đã mua - một đôi giày", "câu trả lời": "Cô ấy đã mua một đôi giày trong cửa hàng."}</w:t>
      </w:r>
    </w:p>
    <w:p w14:paraId="6C47E4A3" w14:textId="77777777" w:rsidR="00F32952" w:rsidRDefault="00D22A0E">
      <w:r>
        <w:t>{"câu hỏi": "Trong nhiệm vụ này, bạn cần phân biệt giữa hai câu đã cho và giải thích tại sao câu này đúng và câu kia thì không. - Câu 1: Số lượng người đang tăng lên hàng ngày.\nCâu 2: Số lượng người đang tăng lên hàng ngày.", "câu trả lời": "Câu 2 đúng trong khi câu 1 không đúng. \n\nLý do cho điều này là vì trong Câu 1, động từ \"are\" không đồng ý với chủ ngữ của nó \"number.\" Chủ ngữ, \"number,\" là số ít, vì vậy động từ cũng phải là số ít. Trong câu 2, động từ \"is\" hoàn toàn phù hợp với chủ ngữ số ít \"number.\" Chìa khóa cho điều này là xác định rằng chủ ngữ là \"number\" là số ít, chứ không phải \"people,\" là số nhiều. Vì vậy, thỏa thuận chủ ngữ-động từ yêu cầu động từ khớp với chủ ngữ \"number\" trong điểm kỳ dị, tức là \"is\" thay vì \"are.\""}</w:t>
      </w:r>
    </w:p>
    <w:p w14:paraId="1D1B2D30" w14:textId="77777777" w:rsidR="00F32952" w:rsidRDefault="00D22A0E">
      <w:r>
        <w:t>{"câu hỏi": "Trong nhiệm vụ này, bạn cần tìm các từ đồng nghĩa của các từ đã cho. - hạnh phúc, phấn khích", "trả lời": "Các từ đồng nghĩa với từ \"hạnh phúc" là: nội dung, vui vẻ, vui mừng, hài lòng, ngây ngất, vui mừng, hài lòng, phấn khởi, vui mừng khôn xiết, hồi hộp và vui vẻ.\n Các từ đồng nghĩa với từ \"phấn khích\" là: nhiệt tình, háo hức, hoạt hình, đam mê, kích thích, kích thích, kích thích, khuấy động, hồi hộp, bùng cháy và vết thương."}</w:t>
      </w:r>
    </w:p>
    <w:p w14:paraId="36A15A89" w14:textId="77777777" w:rsidR="00F32952" w:rsidRDefault="00D22A0E">
      <w:r>
        <w:t>{"câu hỏi": "Trong nhiệm vụ này, bạn cần tạo thành một câu bằng cách sử dụng các từ đã cho ở dạng chính xác của chúng. - bắt đầu, thảo luận", "trả lời": "Hãy bắt đầu thảo luận về chủ đề trước mắt."}</w:t>
      </w:r>
    </w:p>
    <w:p w14:paraId="671B1A46" w14:textId="77777777" w:rsidR="00F32952" w:rsidRDefault="00D22A0E">
      <w:r>
        <w:t>{"câu hỏi": "Trong nhiệm vụ này, bạn cần xác định loại liên hợp được sử dụng trong câu. - Chúng tôi mang theo thức ăn, nhưng chúng tôi không có đủ tiền để mua đồ uống.", "trả lời": "Liên từ được sử dụng trong câu là \"nhưng,\" là một liên từ phối hợp."}</w:t>
      </w:r>
    </w:p>
    <w:p w14:paraId="15CBEDD6" w14:textId="77777777" w:rsidR="00F32952" w:rsidRDefault="00D22A0E">
      <w:r>
        <w:t>{"câu hỏi": "Trong nhiệm vụ này, bạn được đưa ra một câu và bạn cần viết lại nó với cùng một ý nghĩa nhưng theo một cách khác. - Anh ấy không hiểu nhiệm vụ phức tạp.", "trả lời": "Nhiệm vụ phức tạp không được anh ấy hiểu."}</w:t>
      </w:r>
    </w:p>
    <w:p w14:paraId="4B6FEEA0" w14:textId="77777777" w:rsidR="00F32952" w:rsidRDefault="00D22A0E">
      <w:r>
        <w:t xml:space="preserve">{"câu hỏi": "Trong nhiệm vụ này, bạn cần cung cấp mô tả chi tiết về kịch bản đã cho. - Một người đàn ông chơi guitar trong công viên", "trả lời": "Trong kịch bản nhất định, chúng ta có thể hình dung một người đàn ông trong công viên, cầm một cây đàn guitar và chơi nó một cách khéo léo. Công viên có thể nhộn nhịp với những người tận hưởng một ngày của họ, đi dạo nhàn nhã, trẻ em chơi đùa và tiếng chim hót líu lo trong nền. Giữa môi trường sôi động này, âm thanh của dây đàn guitar được gảy thêm vào sự quyến rũ và yên bình của nơi này. Người đàn ông có thể là một nhạc sĩ nghiệp dư hoặc một người chuyên nghiệp, chia sẻ tài năng và tình yêu âm nhạc của mình với người qua đường. Mọi người có thể dừng lại và lắng </w:t>
      </w:r>
      <w:r>
        <w:lastRenderedPageBreak/>
        <w:t>nghe giai điệu của anh ấy, gõ chân hoặc lắc đầu theo nhịp điệu. Toàn bộ bầu không khí thanh bình, tràn ngập những giai điệu ngọt ngào của cây đàn guitar, và dường như mọi người có mặt trong công viên đều được kết nối bởi trải nghiệm thưởng thức âm nhạc được chia sẻ."}</w:t>
      </w:r>
    </w:p>
    <w:p w14:paraId="20225FB2" w14:textId="77777777" w:rsidR="00F32952" w:rsidRDefault="00D22A0E">
      <w:r>
        <w:t>{"câu hỏi": "Trong nhiệm vụ này, bạn cần diễn đạt lại câu đã cho mà không thay đổi ý nghĩa của nó. - Đó là một chặng đường dài từ đây đến đó", "trả lời": "Khoảng cách giữa đây và ở đó khá đáng kể."}</w:t>
      </w:r>
    </w:p>
    <w:p w14:paraId="61BDF4E5" w14:textId="77777777" w:rsidR="00F32952" w:rsidRDefault="00D22A0E">
      <w:r>
        <w:t>{"câu hỏi": "Trong nhiệm vụ này, bạn cần so sánh hai câu đã cho và nêu câu nào hiệu quả hơn. - Câu 1: Đặt bàn cho bốn người.\nCâu 2: Đặt bàn cho bốn người.", "đáp án": "Câu 1: \"Đặt bàn cho bốn người" hiệu quả hơn vì nó ngắn hơn và trực tiếp hơn."}</w:t>
      </w:r>
    </w:p>
    <w:p w14:paraId="4F68EF19" w14:textId="77777777" w:rsidR="00F32952" w:rsidRDefault="00D22A0E">
      <w:r>
        <w:t>{"câu hỏi": "Đọc câu sau và cải thiện nó bằng cách thay thế các từ in đậm bằng một từ thích hợp hơn. - Tôi có một cảm giác sâu sắc về cách mọi thứ đã diễn ra.", "trả lời": "Tôi có một cảm giác buồn vui lẫn lộn về cách mọi thứ đã diễn ra."}</w:t>
      </w:r>
    </w:p>
    <w:p w14:paraId="07A9803B" w14:textId="77777777" w:rsidR="00F32952" w:rsidRDefault="00D22A0E">
      <w:r>
        <w:t>{"question": "Chu vi của một hình chữ nhật là 48. Diện tích lớn nhất có thể của hình chữ nhật là bao nhiêu?", "câu trả lời": "Để tìm diện tích lớn nhất có thể của hình chữ nhật với chu vi 48, hãy để x và y là kích thước của nó. Sau đó, chúng ta có 2x + 2y = 48, đơn giản hóa thành x + y = 24. Sử dụng bất đẳng thức AM-GM, chúng ta nhận được:\n\nx + y \u2265 2\u221a(xy)\n\nDo đó, giá trị lớn nhất của xy (tức là diện tích của hình chữ nhật) là khi x = y = 12, thỏa mãn ràng buộc x + y = 24. Do đó, diện tích lớn nhất có thể có của hình chữ nhật là 144 đơn vị hình vuông."}</w:t>
      </w:r>
    </w:p>
    <w:p w14:paraId="0CA90B5D" w14:textId="77777777" w:rsidR="00F32952" w:rsidRDefault="00D22A0E">
      <w:r>
        <w:t>{"câu hỏi": "Bạn là người đứng đầu một nhóm và đã được yêu cầu cung cấp phản hồi về một dự án. Xác định ba điểm mạnh và điểm yếu chính của dự án.", "trả lời": "Dựa trên đánh giá của tôi về dự án, ba điểm mạnh chính như sau:\n\n1. ** Hợp tác: ** Nhóm đã thể hiện kỹ năng hợp tác mạnh mẽ trong suốt dự án. Có sự giao tiếp hiệu quả giữa các thành viên trong nhóm giúp đạt được sự đồng thuận về các vấn đề quan trọng kịp thời. \ n \ n2. **Đổi mới:** Dự án được đặc trưng bởi những ý tưởng sáng tạo và giải pháp sáng tạo cho các vấn đề. Nhóm nghiên cứu đã sử dụng các công nghệ và kỹ thuật tiên tiến, giúp mang lại kết quả đặc biệt. \ n \ n3. ** Quản lý thời gian: ** Nhóm đã có thể tuân thủ lịch trình dự án và đạt được tất cả các cột mốc đúng hạn. Dự án đã được giao trong khung thời gian dự kiến, điều này rất đáng khen ngợi.\n\nMặt khác, ba điểm yếu chính của dự án, mà chúng tôi có thể cải thiện trong các công việc trong tương lai là: \ n \ n1. **Tài liệu:** Trong khi dự án đã thành công, tài liệu cần phải toàn diện hơn. Các lĩnh vực như yêu cầu dự án, thông số kỹ thuật và nguyên tắc thiết kế nên được ghi chép tốt hơn. \ n \ n2. ** Thử nghiệm: ** Mặc dù dự án hoạt động như mong đợi, nhưng nhiều nỗ lực hơn có thể đã được đưa vào thử nghiệm hệ thống. Một giai đoạn thử nghiệm kỹ lưỡng hơn sẽ giúp xác định và sửa chữa các lỗi và trục trặc tiềm ẩn. \ n \ n3. **Phản hồi của người dùng:** Dự án có thể được hưởng lợi từ nhiều phản hồi của người dùng hơn. Bằng cách thu thập phản hồi từ khách hàng hoặc người dùng, nhóm có thể đã cải tiến hơn nữa cho hệ thống, dẫn đến một sản phẩm cuối cùng thậm chí còn tốt hơn."}</w:t>
      </w:r>
    </w:p>
    <w:p w14:paraId="4C259D8A" w14:textId="77777777" w:rsidR="00F32952" w:rsidRDefault="00D22A0E">
      <w:r>
        <w:t xml:space="preserve">{"question": "Bạn chịu trách nhiệm thiết kế Logo để đại diện cho thương hiệu. Tạo một thiết kế kết hợp tên thương hiệu một cách hấp dẫn trực quan. - Tên thương hiệu: Evolution Plus", </w:t>
      </w:r>
      <w:r>
        <w:lastRenderedPageBreak/>
        <w:t>"trả lời": "Là một AI, tôi không thể thiết kế logo một cách vật lý, nhưng tôi có thể đề xuất một số ý tưởng để tạo ra một logo cho thương hiệu Evolution Plus. \ n \ nMột khái niệm có thể cho logo có thể là kết hợp một biểu tượng trừu tượng liên quan đến từ "tiến hóa". Một ý tưởng có thể là sử dụng mũi tên hướng lên,  đại diện cho sự tiến bộ và tăng trưởng, có khả năng kết hợp dấu \"+\" trong mũi tên để đại diện cho \"Plus\" trong tên. \n\nVăn bản \"Evolution Plus\" có thể được viết bằng phông chữ đậm, hiện đại, với \"Plus\" bằng một màu tương phản khác hoặc với cả hai từ trong bảng màu gradient để nhấn mạnh khái niệm tiến bộ và tiến hóa. Một cách tiếp cận khác có thể bao gồm minh họa một con vật đang tiến triển, từ giai đoạn đầu đến giai đoạn nâng cao hơn,  chẳng hạn như giai đoạn đầu của một con bướm đến hình thức cuối cùng của nó, để thể hiện sự tập trung của thương hiệu vào sự tăng trưởng và tiến hóa. Dấu hiệu hoặc từ "Plus" có thể được đặt bên cạnh sinh vật hoặc được tích hợp trong thiết kế của nó. Logo có thể kết hợp các màu như màu xanh lá cây, đại diện cho sự tăng trưởng và phát triển, hoặc màu xanh lam, đại diện cho sự tin tưởng và chuyên nghiệp. Việc chọn một bảng màu cho thương hiệu sẽ phụ thuộc vào các giá trị và thông điệp của thương hiệu mà họ muốn miêu tả cho đối tượng mục tiêu."}</w:t>
      </w:r>
    </w:p>
    <w:p w14:paraId="5A199E28" w14:textId="77777777" w:rsidR="00F32952" w:rsidRDefault="00D22A0E">
      <w:r>
        <w:t>{"question": "Bạn được yêu cầu tạo danh sách các dự án mà bạn có thể thực hiện trong 3 tháng tới.", "answer": "Dưới đây là danh sách các dự án có thể được thực hiện trong 3 tháng tới:\n1. Phát triển một chatbot có thể tương tác với người dùng bằng nhiều ngôn ngữ. \n2. Triển khai công cụ đề xuất để đề xuất sản phẩm cho khách hàng dựa trên lịch sử mua hàng của họ.\n3. Nâng cao trải nghiệm người dùng bằng cách cải thiện thời gian tải trang web bằng các kỹ thuật tối ưu hóa khác nhau. \ n4. Thực hiện các thuật toán học máy để phát hiện và ngăn chặn gian lận trong các giao dịch trực tuyến. \n5. Phát triển một hệ thống nhận dạng giọng nói để cho phép hoạt động rảnh tay của các thiết bị khác nhau. \ n6. Tạo một hệ thống bảo trì dự đoán cho các thiết bị công nghiệp sử dụng cảm biến IoT. \ n7. Triển khai một hệ thống dựa trên AI để hợp lý hóa các quy trình tuyển dụng và giới thiệu nhân viên. \ n8. Phát triển hệ thống quản lý hàng tồn kho theo thời gian thực để tối ưu hóa hoạt động của chuỗi cung ứng.\n9. Triển khai hệ thống nhận dạng hình ảnh để tự động hóa các quy trình kiểm tra và kiểm soát chất lượng.\n10. Tạo một hệ thống chăm sóc sức khỏe được cá nhân hóa cho bệnh nhân bằng cách sử dụng các thiết bị đeo được và phân tích dữ liệu sức khỏe."}</w:t>
      </w:r>
    </w:p>
    <w:p w14:paraId="23D55B5F" w14:textId="77777777" w:rsidR="00F32952" w:rsidRDefault="00D22A0E">
      <w:r>
        <w:t>{"câu hỏi": "Hãy nghĩ ra một tiêu đề sáng tạo cho một câu chuyện về sự nguy hiểm của sự nóng lên toàn cầu.", "câu trả lời": "Tan chảy vào quên lãng: Hậu quả nguy hiểm của việc phớt lờ sự nóng lên toàn cầu\"}</w:t>
      </w:r>
    </w:p>
    <w:p w14:paraId="4B1F0222" w14:textId="77777777" w:rsidR="00F32952" w:rsidRDefault="00D22A0E">
      <w:r>
        <w:t xml:space="preserve">{"câu hỏi": "Giải thích tại sao sử dụng trực quan hóa để phân tích dữ liệu là quan trọng.", "Trả lời": "Trực quan hóa là một thành phần quan trọng của phân tích dữ liệu vì nó cho phép chúng ta hiểu dữ liệu theo cách trực quan và có ý nghĩa hơn. Điều này là do bộ não của chúng ta có dây để xử lý thông tin hình ảnh hiệu quả và hiệu quả hơn so với dữ liệu văn bản hoặc số. Dưới đây là một số lý do tại sao việc sử dụng trực quan hóa để phân tích dữ liệu là quan trọng: \ n \ n1. Xác định xu hướng và mẫu: Trực quan hóa giúp dễ dàng phát hiện các xu hướng và mẫu trong dữ liệu không rõ ràng ngay lập tức trong dữ liệu hoặc bảng thô. Bằng cách biểu diễn dữ liệu ở định dạng trực quan, sẽ dễ dàng hơn để xem các mối quan hệ, mối tương quan và bất kỳ ngoại lệ nào có thể tồn tại. \ n \ n2. Dễ hiểu: Thông tin phức tạp có </w:t>
      </w:r>
      <w:r>
        <w:lastRenderedPageBreak/>
        <w:t>thể được đơn giản hóa và truyền đạt hiệu quả hơn thông qua trực quan hóa. Biểu đồ, đồ thị và các mô tả trực quan khác về dữ liệu thường dễ hiểu hơn các hàng số, giúp đối tượng rộng hơn dễ tiếp cận hơn. Phân tích nhanh: Trực quan hóa giúp bạn có thể nhanh chóng phân tích các bộ dữ liệu lớn và đưa ra quyết định sáng suốt hơn dựa trên những hiểu biết đó. Nó cũng cho phép người dùng tương tác với dữ liệu và khám phá các khía cạnh khác nhau của nó chỉ trong vài giây. \ n \ n4. Lưu giữ tốt hơn: Các nghiên cứu đã chỉ ra rằng mọi người có xu hướng nhớ thông tin hình ảnh tốt hơn dữ liệu văn bản hoặc số. Điều này làm cho trực quan hóa trở thành một công cụ hiệu quả để truyền đạt thông tin chi tiết và những điểm chính từ phân tích dữ liệu. \ n \ n5. Trình bày hấp dẫn: Trực quan hóa làm cho phân tích dữ liệu hấp dẫn hơn và có thể giúp kể một câu chuyện với dữ liệu. Nó là một công cụ mạnh mẽ để trình bày các phát hiện theo cách hấp dẫn, dễ nhớ và dễ hiểu.\n\nTóm lại, trực quan hóa là một công cụ thiết yếu để phân tích dữ liệu, vì nó cho phép chúng tôi hiểu ý nghĩa của dữ liệu theo cách trực quan hơn, truyền đạt thông tin chi tiết hiệu quả hơn và đưa ra quyết định sáng suốt hơn dựa trên những hiểu biết đó."}</w:t>
      </w:r>
    </w:p>
    <w:p w14:paraId="7FA1BC26" w14:textId="77777777" w:rsidR="00F32952" w:rsidRDefault="00D22A0E">
      <w:r>
        <w:t>{"question": "Liệt kê tất cả các quốc gia ở Bắc Mỹ, theo thứ tự bảng chữ cái.", "answer": "Đây là danh sách tất cả các quốc gia ở Bắc Mỹ, được liệt kê theo thứ tự bảng chữ cái:\n\n1. Antigua và Barbuda\n2. Bahamas\n3. Barbados\n4. Belize\n5. Canada\n6. Costa Rica\n7. Cuba\n8. Dominica\n9. Cộng hòa Dominica\n10. El Salvador\n11. Grenada\n12. Guatemala\n13. Haiti\n14. Honduras\n15. Jamaica\n16. México\n17. Nicaragua\n18. Panama\n19. Saint Kitts và Nevis\n20. Thánh Lucia\n21. Saint Vincent và Grenadines\n22. Trinidad và Tobago\n23. Hợp chủng quốc Hoa Kỳ (Hoa Kỳ)"}</w:t>
      </w:r>
    </w:p>
    <w:p w14:paraId="7ABBE9EC" w14:textId="77777777" w:rsidR="00F32952" w:rsidRDefault="00D22A0E">
      <w:r>
        <w:t>{"câu hỏi": "Bạn được đưa ra câu sau. Viết lại nó để tạo thành một câu phức tạp mà không thay đổi ý nghĩa của nó. - Giáo dục giúp mọi người đạt được mục tiêu của họ.", "trả lời": "Bằng cách cung cấp cho các cá nhân kiến thức và kỹ năng cần thiết, giáo dục giúp họ đạt được mục tiêu của mình."}</w:t>
      </w:r>
    </w:p>
    <w:p w14:paraId="160A0723" w14:textId="77777777" w:rsidR="00F32952" w:rsidRDefault="00D22A0E">
      <w:r>
        <w:t>{"câu hỏi": "Kể tên sáu loại tiếp thị kỹ thuật số khác nhau.", "câu trả lời": "1. Tối ưu hóa công cụ tìm kiếm (SEO) \ n2. Quảng cáo trả tiền cho mỗi lần nhấp chuột (PPC) \ n3. Tiếp thị nội dung\n4. Tiếp thị truyền thông xã hội\n5. Tiếp thị qua email\n6. Tiếp thị liên kết."}</w:t>
      </w:r>
    </w:p>
    <w:p w14:paraId="19C07BB2" w14:textId="77777777" w:rsidR="00F32952" w:rsidRDefault="00D22A0E">
      <w:r>
        <w:t>{"câu hỏi": "Câu nào dưới đây là đúng?\n\n&gt; Tôi\u2019m sẽ mở một cửa hàng khi tôi lớn lên, và anh trai tôi cũng vậy.\n&gt; Tôi sẽ mở một cửa hàng khi tôi lớn lên, và anh trai tôi cũng vậy.\n\nGiải thích lý do của bạn.", "câu trả lời": "Câu thứ hai \"Tôi \ u2019m sẽ mở một cửa hàng khi tôi lớn lên,  Và anh trai tôi cũng vậy" là đúng. Chúng tôi sử dụng \"will\" thay vì \"is\" trước chủ đề ("anh trai tôi") để chỉ hành động trong tương lai. Do đó, sẽ thích hợp hơn nếu sử dụng \"will\" thay vì \"is\" trong ngữ cảnh này."}</w:t>
      </w:r>
    </w:p>
    <w:p w14:paraId="08561510" w14:textId="77777777" w:rsidR="00F32952" w:rsidRDefault="00D22A0E">
      <w:r>
        <w:t>{"câu hỏi": "Bạn được cung cấp tên của ba người nổi tiếng. Tạo một câu mô tả chúng trong một câu. - Brad Pitt, Taylor Swift, Will Smith", "trả lời": "Brad Pitt, Taylor Swift và Will Smith đều là những nghệ sĩ giải trí vô cùng tài năng và nổi tiếng trong sự nghiệp diễn xuất và âm nhạc tương ứng của họ."}</w:t>
      </w:r>
    </w:p>
    <w:p w14:paraId="6972BF88" w14:textId="77777777" w:rsidR="00F32952" w:rsidRDefault="00D22A0E">
      <w:r>
        <w:lastRenderedPageBreak/>
        <w:t>{"câu hỏi": "Tạo hồ sơ truyền thông xã hội cho một nhân vật hư cấu. - Nhân vật là một nhà sưu tập truyện tranh trung niên tên là Jack.", "Trả lời": "**Tên hồ sơ:** Jack The Collector\n\n**Ảnh đại diện:** Một bức ảnh Jack mỉm cười, với một kệ truyện tranh có thể nhìn thấy trong nền\n\n**Bio:** Người đam mê và sưu tập truyện tranh trung niên. Chia sẻ tình yêu của tôi dành cho các siêu anh hùng và truyện tranh với thế giới \ud83e\uddb8\ud83d\udcda\n\n**Bài viết:**\n\n- *Hình ảnh của một cuốn truyện tranh cổ điển* \"Chỉ cần thêm viên ngọc này vào bộ sưu tập của tôi. Batman #1 từ năm 1940!\ud83e\udd87 #batman #comics #collector\"\n\n- *Hình ảnh Jack tại một sự kiện Comic-Con* \"Đã có một vụ nổ gặp gỡ các nhà sưu tập đồng nghiệp và xem tất cả các cosplay tuyệt vời tại Comic-Con\ud83d\udc4a\ud83e\uddb8\u200d\u2642\ufe0f #comiccon #cosplay #superheroes\"\n\n- *Hình ảnh của một chồng truyện tranh* \"Kế hoạch cuối tuần của tôi bao gồm bắt kịp một số bài đọc. Bộ truyện tranh yêu thích của bạn là gì?\ud83d\udcda #comics #weekend #reading\"\n\n- *Hình ảnh của một cuốn truyện tranh Người Nhện cổ điển* \"Quay trở lại một trong những cuốn truyện tranh thời thơ ấu yêu thích của tôi. Với sức mạnh to lớn đi kèm với trách nhiệm lớn\ud83d\udd77 #spiderman #comics #tbt\"\n\n**Sở thích:** Truyện tranh, siêu anh hùng, sự kiện Comic-Con, sưu tầm, đọc.\n\n**Người theo dõi:** Đồng nghiệp sưu tầm truyện tranh, những người đam mê và người hâm mộ các siêu anh hùng."}</w:t>
      </w:r>
    </w:p>
    <w:p w14:paraId="722AB180" w14:textId="77777777" w:rsidR="00F32952" w:rsidRDefault="00D22A0E">
      <w:r>
        <w:t>{"câu hỏi": "Giải phương trình toán học này 3x + 6 = 24", "trả lời": "Để giải phương trình 3x + 6 = 24, chúng ta cần cô lập biến x ở một bên của dấu bằng. \n\nĐầu tiên, chúng ta sẽ bắt đầu bằng cách trừ 6 từ cả hai vế của phương trình để loại bỏ số hạng hằng số, điều này sẽ cho chúng ta: \n3x + 6 - 6 = 24 - 6\n3x = 18\n\nTiếp theo, chúng ta sẽ chia cả hai vế của phương trình cho hệ số x, là 3, để tìm giá trị của x:\n(3x) / 3 = 18 / 3\nx = 6\n\nSo,  nghiệm của phương trình 3x + 6 = 24 là x = 6."}</w:t>
      </w:r>
    </w:p>
    <w:p w14:paraId="6AE86752" w14:textId="77777777" w:rsidR="00F32952" w:rsidRDefault="00D22A0E">
      <w:r>
        <w:t>{"câu hỏi": "Giới thiệu bản thân trong một câu.", "câu trả lời": "Xin chào, tên tôi là OpenAI và tôi là trợ lý AI được thiết kế để cung cấp hướng dẫn và hỗ trợ hữu ích."}</w:t>
      </w:r>
    </w:p>
    <w:p w14:paraId="70D09D50" w14:textId="77777777" w:rsidR="00F32952" w:rsidRDefault="00D22A0E">
      <w:r>
        <w:t>{"question": "Chọn một món đồ từ nhà của bạn và mô tả nó bằng ba tính từ. - Một ấm trà", "câu trả lời": "Thanh lịch, mịn màng và phức tạp."}</w:t>
      </w:r>
    </w:p>
    <w:p w14:paraId="0E2FEEE4" w14:textId="77777777" w:rsidR="00F32952" w:rsidRDefault="00D22A0E">
      <w:r>
        <w:t>{"question": "Tìm một giá trị số cho thuật ngữ tiếp theo. - Nhiệt độ toàn cầu tăng", "trả lời": "Nhiệt độ toàn cầu đã tăng khoảng 1,18 độ C (2,12 độ F) kể từ thời kỳ tiền công nghiệp, khoảng năm 1880, theo báo cáo tháng 1/2021 của NASA và Cơ quan Khí quyển và Đại dương Quốc gia (NOAA). Tuy nhiên, điều quan trọng cần lưu ý là sự gia tăng nhiệt độ này không phải là hằng số trên toàn thế giới và có thể thay đổi theo khu vực."}</w:t>
      </w:r>
    </w:p>
    <w:p w14:paraId="5FEC58CC" w14:textId="77777777" w:rsidR="00F32952" w:rsidRDefault="00D22A0E">
      <w:r>
        <w:t>{"câu hỏi": "Phân loại câu đã cho là đại diện cho quan điểm của đảng Dân chủ hoặc Cộng hòa. - Chính phủ liên bang nên cung cấp bảo hiểm chăm sóc sức khỏe toàn dân.", "câu trả lời": "Câu "Chính phủ liên bang nên cung cấp bảo hiểm chăm sóc sức khỏe toàn dân" nói chung là đại diện cho quan điểm của Đảng Dân chủ. Đảng Dân chủ thường ủng hộ các chương trình chăm sóc sức khỏe do chính phủ tài trợ và quy định nhằm đảm bảo khả năng tiếp cận rộng rãi với dịch vụ chăm sóc sức khỏe cho tất cả mọi người.</w:t>
      </w:r>
    </w:p>
    <w:p w14:paraId="09177E40" w14:textId="77777777" w:rsidR="00F32952" w:rsidRDefault="00D22A0E">
      <w:r>
        <w:lastRenderedPageBreak/>
        <w:t>{"câu hỏi": "Tạo ra một hình thức giao thông công cộng để kết nối hai thành phố. - Paris và Berlin", "trả lời": "Một hình thức giao thông công cộng có thể được sử dụng để kết nối Paris và Berlin là hệ thống đường sắt cao tốc. Tuyến đường sắt này sẽ cung cấp giao thông nhanh chóng và hiệu quả giữa hai thành phố lớn của châu Âu, cho phép người đi làm và khách du lịch đi lại giữa chúng một cách thoải mái và thuận tiện. Tàu có thể có các tiện nghi và tính năng hiện đại, chẳng hạn như WiFi và các lựa chọn ăn uống trên tàu, để làm cho cuộc hành trình trở nên thú vị hơn. Các nhà ga ở cả hai thành phố sẽ có vị trí chiến lược để dễ dàng truy cập và tuyến đường có thể bao gồm các điểm dừng tại các thành phố nhỏ hơn khác trên đường đi. Với tốc độ và sự tiện lợi của nó, hệ thống đường sắt cao tốc này sẽ là một cách tuyệt vời để kết nối Paris và Berlin, giúp đưa hai thành phố sôi động này đến gần nhau hơn.</w:t>
      </w:r>
    </w:p>
    <w:p w14:paraId="6553258E" w14:textId="77777777" w:rsidR="00F32952" w:rsidRDefault="00D22A0E">
      <w:r>
        <w:t>{"câu hỏi": "Kể tên một công việc có mức lương theo giờ cao nhất.", "trả lời": "Một trong những công việc có mức lương theo giờ cao nhất là Bác sĩ gây mê, với mức lương theo giờ đạt trung bình khoảng 128 đô la, theo dữ liệu từ Cục Thống kê Lao động Hoa Kỳ. Tuy nhiên, điều quan trọng cần lưu ý là mức lương theo giờ rất khác nhau tùy thuộc vào nhiều yếu tố như vị trí, ngành nghề, kinh nghiệm và giáo dục, và các nghề nghiệp khác như Bác sĩ phẫu thuật, Bác sĩ phẫu thuật răng miệng và hàm mặt, hoặc Bác sĩ tâm thần có thể có mức lương theo giờ tương tự hoặc thậm chí cao hơn trong một số bối cảnh nhất định."}</w:t>
      </w:r>
    </w:p>
    <w:p w14:paraId="41D49D4A" w14:textId="77777777" w:rsidR="00F32952" w:rsidRDefault="00D22A0E">
      <w:r>
        <w:t>{"câu hỏi": "Tìm từ thứ ba trong câu và đặt nó làm tiêu đề của một cuốn sách. - đỏ sống động đang đuổi theo một con mèo", "câu trả lời": "Màu đỏ của tác giả &lt;*Tên&gt;Lựa chọn của bạn&lt;/Tác giả&gt;"}</w:t>
      </w:r>
    </w:p>
    <w:p w14:paraId="14A2FE85" w14:textId="77777777" w:rsidR="00F32952" w:rsidRDefault="00D22A0E">
      <w:r>
        <w:t>{"question": "Diễn đạt lại câu đã cho để nó vẫn chính xác nhất có thể. - Hạt cà phê nên được rang trước khi chúng có thể được ngâm.", "trả lời": "Trước khi ngâm chúng, hạt cà phê cần được rang."}</w:t>
      </w:r>
    </w:p>
    <w:p w14:paraId="4C0AF79A" w14:textId="77777777" w:rsidR="00F32952" w:rsidRDefault="00D22A0E">
      <w:r>
        <w:t>{"câu hỏi": "Viết một đoạn văn giải thích tầm quan trọng của việc tái chế.", "trả lời": "Tái chế là một quá trình quan trọng giúp giảm thiểu tác động của con người đối với môi trường. Bằng cách tái sử dụng vật liệu thay vì liên tục khai thác tài nguyên mới và loại bỏ chất thải, chúng tôi giảm lượng khí thải carbon và bảo tồn tài nguyên thiên nhiên. Tái chế cũng giúp hạn chế lượng chất thải kết thúc tại các bãi chôn lấp và ngăn ngừa ô nhiễm từ những chất thải đó. Khi dân số toàn cầu của chúng ta tiếp tục tăng và tiêu thụ nhiều tài nguyên hơn, tầm quan trọng của việc tái chế và thực hành hành vi bền vững sẽ chỉ trở nên quan trọng hơn. Bằng cách tái chế, tất cả chúng ta đều có thể đóng một vai trò trong việc đảm bảo rằng hành tinh của chúng ta vẫn có thể ở được và khỏe mạnh cho các thế hệ tương lai."}</w:t>
      </w:r>
    </w:p>
    <w:p w14:paraId="5BC9AD21" w14:textId="77777777" w:rsidR="00F32952" w:rsidRDefault="00D22A0E">
      <w:r>
        <w:t xml:space="preserve">{"câu hỏi": "Xác định ba tính năng chính của ứng dụng dành cho thiết bị di động.", "Trả lời": "Ba tính năng chính của ứng dụng dành cho thiết bị di động là:\n\n1. Giao diện thân thiện với người dùng: Một ứng dụng di động tốt phải có giao diện trực quan, dễ điều hướng, đáp ứng và thiết kế đơn giản, đảm bảo người dùng có thể tương tác với nó mà không gặp bất kỳ trục trặc nào. \ n \ n2. Cá nhân hóa: Một ứng dụng di động có thể được tùy chỉnh và điều chỉnh để đáp ứng nhu cầu và sở thích cụ thể của người dùng luôn được đánh giá rất cao. Cá nhân hóa nâng cao trải nghiệm của người dùng và tăng mức độ tương tác của họ với ứng dụng. \ n \ n3. Tải nhanh và hiệu suất: Người dùng có khả năng chịu đựng rất thấp đối với </w:t>
      </w:r>
      <w:r>
        <w:lastRenderedPageBreak/>
        <w:t>thời gian tải chậm, vì vậy điều cần thiết là ứng dụng dành cho thiết bị di động phải tải và hoạt động nhanh, ngay cả khi thiết bị hoặc kết nối internet của người dùng chậm. Ứng dụng cũng nên được tối ưu hóa để tiêu thụ tài nguyên tối thiểu, chẳng hạn như thời lượng pin và mức sử dụng dữ liệu."}</w:t>
      </w:r>
    </w:p>
    <w:p w14:paraId="6303B130" w14:textId="77777777" w:rsidR="00F32952" w:rsidRDefault="00D22A0E">
      <w:r>
        <w:t>{"câu hỏi": "Trong 100 từ, mô tả hậu quả của việc bỏ học trung học", "trả lời": "Bỏ học trung học có thể gây ra hậu quả tiêu cực lâu dài cho cá nhân và gia đình họ. Những hậu quả này cũng mở rộng ra xã hội lớn hơn. Học sinh bỏ học trung học có nhiều khả năng phải đối mặt với triển vọng việc làm hạn chế, bất ổn công việc, việc làm lương thấp hoặc thất nghiệp, hạn chế tiếp cận giáo dục nâng cao, tình trạng kinh tế xã hội thấp và kết quả sức khỏe kém hơn. Họ cũng phải đối mặt với tỷ lệ giam giữ cao hơn, phụ thuộc vào trợ cấp công cộng và nhiều thách thức kinh tế và xã hội khác. Về lâu dài, việc thiếu bằng tốt nghiệp trung học có thể cản trở sự phát triển cá nhân, kinh tế và xã hội, hạn chế cơ hội và ngăn cản các cá nhân phát huy hết tiềm năng của họ."}</w:t>
      </w:r>
    </w:p>
    <w:p w14:paraId="1FB1755A" w14:textId="77777777" w:rsidR="00F32952" w:rsidRDefault="00D22A0E">
      <w:r>
        <w:t>{"câu hỏi": "Tạo danh sách mười kỹ năng mà một giáo viên khoa học trung học nên có.", "câu trả lời": "1. Kiến thức và hiểu biết tuyệt vời về chủ đề trong khoa học\n2. Sử dụng tốt kỹ năng sư phạm và quản lý lớp học\n3. Khả năng lập kế hoạch và cung cấp các bài học hấp dẫn, tương tác và nhiều thông tin \ n4. Kỹ năng giải quyết vấn đề và tư duy phản biện mạnh mẽ\n5. Sử dụng thành thạo các loại công nghệ và công cụ trong giảng dạy khoa học\n6. Kỹ năng giao tiếp và giao tiếp mạnh mẽ để tương tác hiệu quả giữa học sinh và giáo viên \n7. Năng lực tạo môi trường học tập thuận lợi cho mọi đối tượng người học\n8. Khả năng đánh giá và đánh giá sự tiến bộ của học sinh và đưa ra phản hồi một cách xây dựng \n9. Tính linh hoạt và khả năng thích ứng trong việc sử dụng các phương pháp giảng dạy để phục vụ nhu cầu cá nhân và tốc độ học tập của học sinh \n10. Học hỏi liên tục, luôn cập nhật những tiến bộ và phát triển trong lĩnh vực khoa học của họ."}</w:t>
      </w:r>
    </w:p>
    <w:p w14:paraId="75EFBB49" w14:textId="77777777" w:rsidR="00F32952" w:rsidRDefault="00D22A0E">
      <w:r>
        <w:t>{"câu hỏi": "Sửa câu sau: \"Anh ta chạy cho đến khi đến trạm.\" - Anh ta chạy cho đến khi đến trạm", "trả lời": "Anh ta chạy cho đến khi đến trạm."}</w:t>
      </w:r>
    </w:p>
    <w:p w14:paraId="08F0C533" w14:textId="77777777" w:rsidR="00F32952" w:rsidRDefault="00D22A0E">
      <w:r>
        <w:t>{"câu hỏi": "Kể tên ba triệu chứng của cảm lạnh thông thường", "trả lời": "Ba triệu chứng phổ biến của cảm lạnh thông thường là: \n1. Nghẹt mũi hoặc sổ mũi \n2. Ho\n3. Đau họng."}</w:t>
      </w:r>
    </w:p>
    <w:p w14:paraId="17C9FBBD" w14:textId="77777777" w:rsidR="00F32952" w:rsidRDefault="00D22A0E">
      <w:r>
        <w:t xml:space="preserve">{"câu hỏi": "Xây dựng một đề xuất liên quan đến sáng kiến của trường để tái chế trong giờ ăn trưa", "câu trả lời": "Đề xuất Sáng kiến Tái chế Trường học trong Giờ ăn trưa\n\nGiới thiệu\n\nĐó là trách nhiệm của chúng tôi để bảo vệ môi trường, và một cách chúng tôi có thể đóng góp cho điều này là thông qua các nỗ lực tái chế. Với suy nghĩ này, trường chúng tôi đang đề xuất một sáng kiến để tái chế trong giờ ăn trưa. Dưới đây là đề xuất chi tiết phác thảo chương trình, mục tiêu của nó và các bước chúng tôi sẽ thực hiện để thực hiện nó. \ n \ n Tổng quan \ n \ n Mục tiêu của sáng kiến tái chế trường học là giảm lượng khí thải carbon của chúng tôi và góp phần bảo tồn tài nguyên. Bằng cách thực hiện chương trình này, chúng tôi mong muốn chuyển hướng một lượng chất thải đáng kể từ các bãi chôn lấp và khuyến khích sinh viên tham gia vào các hoạt động bền vững. \ n \ n Thực hiện \ n \ n Chương trình tái chế sẽ được thực hiện trong nhà ăn, nơi chúng tôi sẽ lắp đặt các thùng riêng cho các vật </w:t>
      </w:r>
      <w:r>
        <w:lastRenderedPageBreak/>
        <w:t>liệu tái chế như nhựa, giấy và kim loại. Chúng tôi cũng sẽ cung cấp các biển báo rõ ràng để giúp học sinh xác định vật liệu nào có thể tái chế và nơi chúng nên được xử lý. Để nâng cao nhận thức về sáng kiến tái chế mới, chúng tôi sẽ có áp phích và tờ rơi xung quanh trường và trong lớp học, giải thích chương trình và tầm quan trọng của nó. Để khuyến khích sinh viên tích cực tham gia vào nỗ lực tái chế, chúng tôi sẽ thiết lập một hệ thống khen thưởng nơi sinh viên có thể kiếm được giải thưởng cho sự tham gia của họ. Ví dụ, lớp học có hồ sơ tái chế cao nhất mỗi tháng sẽ được công nhận và nhận giải thưởng. \ n \ n Hơn nữa, chúng tôi sẽ có một thành phần giáo dục như một phần của chương trình này. Điều này sẽ bao gồm các hội thảo tương tác để sinh viên tìm hiểu về quy trình tái chế, lợi ích của nó và những gì họ có thể làm để giảm chất thải. Chúng tôi cũng sẽ mời các diễn giả từ các tổ chức tái chế địa phương chia sẻ kiến thức của họ và cung cấp thông tin về cách chúng tôi có thể tăng cường nỗ lực tái chế của mình. \ n \ nMonitoring \ n \ n Để theo dõi tiến trình của sáng kiến tái chế, chúng tôi sẽ theo dõi số lượng vật liệu được tái chế mỗi tháng và so sánh nó với các giai đoạn trước. Dữ liệu thu thập được sẽ được chia sẻ với sinh viên, giảng viên và phụ huynh để thông báo cho mọi người về tiến trình của chúng tôi và xác định các lĩnh vực mà chúng tôi có thể cải thiện. \ n \ n Kết luận \ n \ n Bằng cách thực hiện sáng kiến tái chế này, trường chúng tôi sẽ thực hiện một bước thiết yếu hướng tới tính bền vững và trách nhiệm môi trường. Chúng tôi tin rằng chương trình này sẽ giáo dục học sinh về tầm quan trọng của việc tái chế và giúp thấm nhuần thói quen giảm chất thải suốt đời. Cảm ơn bạn đã xem xét đề xuất của chúng tôi và chúng tôi mong muốn được làm việc cùng nhau để làm cho sáng kiến tái chế này thành công."}</w:t>
      </w:r>
    </w:p>
    <w:p w14:paraId="3ACB3CB4" w14:textId="77777777" w:rsidR="00F32952" w:rsidRDefault="00D22A0E">
      <w:r>
        <w:t>{"câu hỏi": "Nhiệm vụ phân loại: Câu sau là tích cực hay tiêu cực? \"Tôi đã có ngày tồi tệ nhất từ trước đến nay.\" - Tôi đã có ngày tồi tệ nhất từ trước đến nay", "câu trả lời": "Câu đó là tiêu cực."}</w:t>
      </w:r>
    </w:p>
    <w:p w14:paraId="21E4A454" w14:textId="77777777" w:rsidR="00F32952" w:rsidRDefault="00D22A0E">
      <w:r>
        <w:t>{"câu hỏi": "Hoạt động thể chất ảnh hưởng đến sức khỏe tâm thần như thế nào?", "Câu trả lời": "Hoạt động thể chất có nhiều lợi ích cho sức khỏe tâm thần, vì nó giải phóng endorphin, serotonin và các hormone tự nhiên khác giúp cải thiện tâm trạng, giảm căng thẳng, lo lắng và trầm cảm, và thúc đẩy cảm giác hạnh phúc nói chung. Nó cũng giúp tăng lòng tự trọng, sự tự tin và khả năng phục hồi tổng thể bằng cách cung cấp cảm giác hoàn thành và làm chủ thông qua tập thể dục thường xuyên hoặc thành tích thể thao. Ngoài ra, hoạt động thể chất có thể cải thiện chức năng nhận thức, chẳng hạn như sự chú ý, trí nhớ và kỹ năng giải quyết vấn đề, từ đó có thể giúp quản lý căng thẳng và giữ tổ chức. Cuối cùng, tham gia vào các hoạt động thể chất với những người khác thúc đẩy các kết nối xã hội, hỗ trợ và ý thức cộng đồng, điều này cũng rất quan trọng đối với sức khỏe tinh thần tốt."}</w:t>
      </w:r>
    </w:p>
    <w:p w14:paraId="5B80E34F" w14:textId="77777777" w:rsidR="00F32952" w:rsidRDefault="00D22A0E">
      <w:r>
        <w:t xml:space="preserve">{"câu hỏi": "Trong 50-100 từ, hãy giải thích cách tốt nhất để luyện viết", "trả lời": "Cách tốt nhất để luyện viết liên quan đến việc dành thời gian dành riêng một cách thường xuyên để viết mà không bị phân tâm. Có thể hữu ích khi chọn một chủ đề, thể loại hoặc phong cách cụ thể để tập trung vào và đặt ra các mục tiêu có thể đạt được. Đọc rộng rãi và thực hành các hình thức viết khác nhau cũng có thể giúp phát triển và cải thiện kỹ năng viết. Tìm kiếm phản hồi từ người khác và sửa đổi tác phẩm của một người cũng là một phần quan trọng của </w:t>
      </w:r>
      <w:r>
        <w:lastRenderedPageBreak/>
        <w:t>quá trình viết. Thực hành nhất quán và sẵn sàng học hỏi và cải thiện là chìa khóa để nâng cao kỹ năng viết."}</w:t>
      </w:r>
    </w:p>
    <w:p w14:paraId="7A9D41C3" w14:textId="77777777" w:rsidR="00F32952" w:rsidRDefault="00D22A0E">
      <w:r>
        <w:t>{"câu hỏi": "Kể tên năm loại quỹ hưu trí phổ biến", "câu trả lời": "1. Quỹ hưu trí lợi ích xác định: Loại lương hưu này đảm bảo rằng nhân viên sẽ nhận được một khoản trợ cấp nhất định khi nghỉ hưu, thường dựa trên tiền lương và số năm phục vụ. \ n \ n2. Quỹ hưu trí đóng góp xác định: Trong loại lương hưu này, người sử dụng lao động và đôi khi, người lao động, đóng góp vào tài khoản hưu trí của người lao động, nhưng không có số tiền trợ cấp được đảm bảo. \ n \ n3. Tài khoản hưu trí cá nhân (IRA): IRA là một loại tài khoản tiết kiệm hưu trí cá nhân cung cấp các lợi ích về thuế để tiết kiệm cho hưu trí. \ n \ n4. Quỹ hưu trí 401 (k): Đây là một loại kế hoạch đóng góp xác định thường được các công ty tư nhân cung cấp cho nhân viên của họ. \n\n5. Quỹ hưu trí công: Đây là những quỹ do chính phủ tạo ra để cung cấp trợ cấp hưu trí cho nhân viên khu vực công, chẳng hạn như giáo viên, cảnh sát và lính cứu hỏa.</w:t>
      </w:r>
    </w:p>
    <w:p w14:paraId="7DF0BD8A" w14:textId="77777777" w:rsidR="00F32952" w:rsidRDefault="00D22A0E">
      <w:r>
        <w:t>{"câu hỏi": "Có bất kỳ nhược điểm nào khi tự trồng thực phẩm không?", "trả lời": "Có, có một số nhược điểm khi tự trồng thực phẩm bao gồm:\n\n1. Thời gian và công sức: Làm vườn đòi hỏi một sự đầu tư đáng kể về thời gian và công sức. Lập kế hoạch, trồng, nhổ cỏ, tưới nước và thu hoạch đều mất thời gian và công sức. \ n \ n2. Mùa sinh trưởng hạn chế: Tùy thuộc vào khí hậu của bạn, bạn có thể chỉ có một số tháng nhất định trong năm khi có thể trồng thực phẩm. Điều này có thể hạn chế các loại và số lượng sản phẩm tươi sống mà bạn có thể thưởng thức. \ n \ n3. Chi phí ban đầu: Bắt đầu một khu vườn có thể yêu cầu đầu tư trả trước vào các vật tư như hạt giống, dụng cụ, đất và phân hữu cơ. Các chi phí đang diễn ra như tưới nước, bón phân và kiểm soát sâu bệnh cũng có thể tăng lên theo thời gian. \ n4. Không gian hạn chế: Không phải ai cũng có quyền truy cập vào một mảnh đất lớn để bắt đầu một khu vườn, vì vậy lượng thức ăn bạn có thể trồng có thể bị giới hạn bởi không gian có sẵn. \n5. Sâu bệnh, dịch bệnh và thời tiết: Trồng lương thực có thể khó khăn, không thể đoán trước và thách thức do các yếu tố như sâu bệnh, bệnh cây trồng và điều kiện thời tiết. Cần có kiến thức, kinh nghiệm và sự kiên trì để trồng lương thực thành công, và một số mùa có thể thành công hơn những mùa khác."}</w:t>
      </w:r>
    </w:p>
    <w:p w14:paraId="17A43FF6" w14:textId="77777777" w:rsidR="00F32952" w:rsidRDefault="00D22A0E">
      <w:r>
        <w:t>{"câu hỏi": "Tìm năm điểm tương đồng giữa Hoa Kỳ và Vương quốc Anh", "câu trả lời": "1. Ngôn ngữ: Cả Hoa Kỳ và Vương quốc Anh chủ yếu nói tiếng Anh là ngôn ngữ chính của họ. \ n \ n2. Chính phủ: Cả hai nước đều có một hệ thống chính phủ dân chủ, mặc dù Vương quốc Anh là một chế độ quân chủ lập hiến nghị viện trong khi Hoa Kỳ là một nước cộng hòa tổng thống liên bang. \ n \ n3. Văn hóa: Cả hai quốc gia chia sẻ một di sản văn hóa phong phú và đã ảnh hưởng nặng nề đến âm nhạc, phim ảnh, sân khấu và nghệ thuật của nhau. Lịch sử: Cả hai quốc gia đều có một lịch sử chung, với Hoa Kỳ từng là thuộc địa của Anh trước khi giành được độc lập. Lịch sử chung này được thể hiện rõ trong nhiều địa danh lịch sử, sự kiện và truyền thống. \ n \ n5. Kinh tế: Cả Hoa Kỳ và Vương quốc Anh đều có nền kinh tế mạnh mẽ và phát triển, tập trung vào các ngành dịch vụ và tài chính. Cả hai đều được xếp hạng trong số các quốc gia giàu có nhất trên thế giới và là đối tác thương mại quan trọng với nhau."}</w:t>
      </w:r>
    </w:p>
    <w:p w14:paraId="13367857" w14:textId="77777777" w:rsidR="00F32952" w:rsidRDefault="00D22A0E">
      <w:r>
        <w:t xml:space="preserve">{"câu hỏi": "Cung cấp ba khuyến nghị cho một cuộc phỏng vấn xin việc thành công", "câu trả lời": "1. **Chuẩn bị và tìm hiểu về công ty **: Trước khi phỏng vấn, hãy nghiên cứu công ty, </w:t>
      </w:r>
      <w:r>
        <w:lastRenderedPageBreak/>
        <w:t>sản phẩm và dịch vụ của họ, giá trị và văn hóa chung của họ. Kiến thức này sẽ giúp bạn hiểu rõ hơn về kỳ vọng của công ty và cách phù hợp với tầm nhìn của họ. Đó là một dấu hiệu tốt cho người phỏng vấn biết rằng bạn đã dành thời gian để hiểu công ty, và nó sẽ cho thấy rằng bạn quan tâm đến vị trí công việc và tổ chức. \ n \ n2. ** Ăn mặc phù hợp và tạo ấn tượng tốt đầu tiên **: Ngoại hình là điều đầu tiên mà người phỏng vấn chú ý, vì vậy điều quan trọng là phải ăn mặc chuyên nghiệp và phù hợp với công việc bạn đang ứng tuyển. Một vẻ ngoài gọn gàng, sạch sẽ và chuyên nghiệp sẽ tạo ấn tượng ban đầu tuyệt vời. Hãy đúng giờ và lịch sự với mọi người bạn gặp. Hãy nhớ mỉm cười và giao tiếp bằng mắt tốt để thể hiện sự tự tin. \ n \ n3. **Thực hành câu trả lời của bạn và chuẩn bị các câu chuyện S.T.A.R. **: Xem lại các câu hỏi phỏng vấn thường gặp trước và thực hành câu trả lời của bạn. Điều này sẽ giúp bạn giao tiếp rõ ràng và tự tin trong cuộc phỏng vấn. Một kỹ thuật mạnh mẽ để trả lời các câu hỏi phỏng vấn dựa trên hành vi là phương pháp S.T.A.R. (Tình huống, Nhiệm vụ, Hành động, Kết quả). Chuẩn bị các ví dụ cụ thể về thành tích của bạn bằng cách sử dụng phương pháp S.T.A.R để thể hiện kỹ năng giải quyết vấn đề, khả năng lãnh đạo và các phẩm chất liên quan khác của bạn một cách có cấu trúc."}</w:t>
      </w:r>
    </w:p>
    <w:p w14:paraId="2BB36F62" w14:textId="77777777" w:rsidR="00F32952" w:rsidRDefault="00D22A0E">
      <w:r>
        <w:t>{"question": "Tính tích của hai giá trị. - 3 và 5", "trả lời": "Tích của 3 và 5 là 15."}</w:t>
      </w:r>
    </w:p>
    <w:p w14:paraId="1DC4CAE9" w14:textId="55AB3BD0" w:rsidR="00F32952" w:rsidRDefault="00D22A0E">
      <w:r>
        <w:t>{"câu hỏi": "Cách thích hợp nhất để trả lời một khách hàng khó tính là gì?", "Câu trả lời": "Khách hàng khó tính có thể là thách thức, nhưng điều quan trọng là phải tiếp cận tình huống với sự đồng cảm, chuyên nghiệp và kiên nhẫn. Dưới đây là một số bước bạn có thể thực hiện để đáp ứng một khách hàng khó tính một cách hiệu quả: \ n \ n1. Lắng nghe tích cực: Cho phép khách hàng bày tỏ mối quan tâm của họ mà không làm gián đoạn họ. Điều này cho thấy rằng bạn coi trọng ý kiến của họ và quan tâm đến việc tìm ra giải pháp cho vấn đề của họ. \ n \ n2. Giữ bình tĩnh và duy trì giọng điệu chuyên nghiệp: Cho dù khách hàng có thể thất vọng đến mức nào, điều quan trọng là phải giữ bình tĩnh và điềm tĩnh. Điều này giúp xoa dịu tình hình và truyền đạt rằng bạn đang kiểm soát và có khả năng tìm ra giải pháp. \ n \ n3. Xin lỗi và thừa nhận cảm xúc của họ: Ngay cả khi vấn đề không phải là lỗi của bạn, điều quan trọng là phải xin lỗi và thừa nhận sự thất vọng của khách hàng. Điều này cho thấy rằng bạn hiểu quan điểm của họ và đang chịu trách nhiệm về tình huống. \ n \ n4. Đưa ra giải pháp: Sau khi lắng nghe mối quan tâm của khách hàng và xin lỗi, hãy đưa ra giải pháp cho vấn đề của họ. Điều này có thể liên quan đến việc khắc phục sự cố, bồi thường hoặc tìm giải pháp thay thế đáp ứng nhu cầu của khách hàng. \ n \ n5. Theo dõi: Sau khi giải quyết vấn đề, hãy theo dõi khách hàng để đảm bảo họ hài lòng với giải pháp bạn cung cấp. Điều này cho thấy rằng bạn coi trọng công việc kinh doanh của họ và cam kết cung cấp dịch vụ khách hàng tuyệt vời.\n\nBằng cách làm theo các bước này, bạn có thể trả lời một khách hàng khó tính theo cách giải quyết mối quan tâm của họ, duy trì mối quan hệ tích cực và thể hiện cam kết cung cấp dịch vụ khách hàng tuyệt vời."}</w:t>
      </w:r>
    </w:p>
    <w:sectPr w:rsidR="00F32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177329">
    <w:abstractNumId w:val="8"/>
  </w:num>
  <w:num w:numId="2" w16cid:durableId="1012681655">
    <w:abstractNumId w:val="6"/>
  </w:num>
  <w:num w:numId="3" w16cid:durableId="443772900">
    <w:abstractNumId w:val="5"/>
  </w:num>
  <w:num w:numId="4" w16cid:durableId="1480731394">
    <w:abstractNumId w:val="4"/>
  </w:num>
  <w:num w:numId="5" w16cid:durableId="2087726951">
    <w:abstractNumId w:val="7"/>
  </w:num>
  <w:num w:numId="6" w16cid:durableId="1825849481">
    <w:abstractNumId w:val="3"/>
  </w:num>
  <w:num w:numId="7" w16cid:durableId="866723488">
    <w:abstractNumId w:val="2"/>
  </w:num>
  <w:num w:numId="8" w16cid:durableId="1506821849">
    <w:abstractNumId w:val="1"/>
  </w:num>
  <w:num w:numId="9" w16cid:durableId="214677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81D9D"/>
    <w:rsid w:val="00AA1D8D"/>
    <w:rsid w:val="00B47730"/>
    <w:rsid w:val="00CB0664"/>
    <w:rsid w:val="00D22A0E"/>
    <w:rsid w:val="00DA33E2"/>
    <w:rsid w:val="00F329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7442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81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46400</Words>
  <Characters>264485</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2</cp:revision>
  <dcterms:created xsi:type="dcterms:W3CDTF">2013-12-23T23:15:00Z</dcterms:created>
  <dcterms:modified xsi:type="dcterms:W3CDTF">2023-07-21T09:05:00Z</dcterms:modified>
  <cp:category/>
</cp:coreProperties>
</file>