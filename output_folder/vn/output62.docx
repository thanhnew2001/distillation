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4EE7C" w14:textId="7B1CCAF1" w:rsidR="00F467EF" w:rsidRDefault="00904FDB">
      <w:r>
        <w:t>{"question": "</w:t>
      </w:r>
      <w:proofErr w:type="spellStart"/>
      <w:r>
        <w:t>Viết</w:t>
      </w:r>
      <w:proofErr w:type="spellEnd"/>
      <w:r>
        <w:t xml:space="preserve"> </w:t>
      </w:r>
      <w:proofErr w:type="spellStart"/>
      <w:r>
        <w:t>lại</w:t>
      </w:r>
      <w:proofErr w:type="spellEnd"/>
      <w:r>
        <w:t xml:space="preserve"> </w:t>
      </w:r>
      <w:proofErr w:type="spellStart"/>
      <w:r>
        <w:t>đoạn</w:t>
      </w:r>
      <w:proofErr w:type="spellEnd"/>
      <w:r>
        <w:t xml:space="preserve"> mã sau theo định dạng dễ đọc hơn. - if(i==0){z=1-y;if(z&lt;0)x=3;else x=4;}", "answer": "Đây là phiên bản dễ đọc hơn của mã được cung cấp: \n\n'''\nif (i == 0) {\n z = 1 - y;\n if (z &lt; 0) {\n x = 3;\n } else {\n x = 4;\n }\n}\n''''}</w:t>
      </w:r>
    </w:p>
    <w:p w14:paraId="7DFDEBA0" w14:textId="77777777" w:rsidR="00F467EF" w:rsidRDefault="00904FDB">
      <w:r>
        <w:t>{"câu hỏi": "Viết ra một vài mẹo liên quan đến việc sử dụng trí tuệ nhân tạo trong kinh doanh.", "Trả lời": "1. Xác định các lĩnh vực mà AI có thể tạo ra tác động nhiều nhất: AI có thể biến đổi cho doanh nghiệp của bạn, nhưng chỉ khi được áp dụng cho đúng lĩnh vực. Xác định nhiệm vụ nào có thể hưởng lợi từ tự động hóa, chẳng hạn như phân tích dữ liệu, dịch vụ khách hàng và các nhiệm vụ thông thường và triển khai các giải pháp AI một cách chiến lược. \ n \ n2. Tập trung vào việc cải thiện trải nghiệm của khách hàng: AI có thể giúp cải thiện trải nghiệm của khách hàng theo nhiều cách, chẳng hạn như cung cấp các đề xuất được cá nhân hóa, dịch vụ khách hàng nhanh hơn và dự đoán chính xác hơn về nhu cầu của họ. Đầu tư vào chất lượng và quản lý dữ liệu: Dữ liệu là xương sống của AI và để AI hoạt động hiệu quả, nó cần truy cập vào dữ liệu chất lượng cao. Đảm bảo dữ liệu được thu thập, quản lý, lưu trữ và phân tích đúng cách để có được kết quả chính xác từ các hệ thống AI của bạn. \ n \ n4. Hiểu được những hạn chế: AI không phải là một giải pháp kỳ diệu cho tất cả các vấn đề kinh doanh. Điều quan trọng là phải hiểu những hạn chế và thành kiến tiềm ẩn của AI, và không chỉ dựa vào kết quả của nó mà không có sự giám sát của con người. \ n \ n5. Giữ cho nhân viên được thông báo và đào tạo: Việc áp dụng AI có thể thay đổi cách nhân viên làm việc và vai trò của họ trong công ty. Điều quan trọng là phải truyền đạt những thay đổi này và cung cấp đào tạo đầy đủ để chuẩn bị cho chúng làm việc cùng với các hệ thống AI. \ n \ n6. Luôn cập nhật những tiến bộ: AI là một công nghệ tiến bộ nhanh chóng và các khả năng mới đang được phát triển mọi lúc. Luôn cập nhật cho doanh nghiệp của bạn những tiến bộ này và sẵn sàng thích ứng cho phù hợp. \ n \ n7. Hãy chú ý đến đạo đức và quyền riêng tư: AI có thể gây lo ngại về quyền riêng tư và thiên vị, và điều quan trọng là phải chủ động giải quyết những mối quan tâm này. Đảm bảo rằng các hệ thống AI minh bạch và đạo đức, đồng thời quyền riêng tư của người dùng được bảo vệ."}</w:t>
      </w:r>
    </w:p>
    <w:p w14:paraId="11455E80" w14:textId="77777777" w:rsidR="00F467EF" w:rsidRDefault="00904FDB">
      <w:r>
        <w:t>{"câu hỏi": "Soạn một lời giải thích ngắn gọn về lý do tại sao ai đó nên sử dụng các mô hình GPT trong dự án nghiên cứu của họ.", "Câu trả lời": "Một nhà nghiên cứu nên xem xét sử dụng các mô hình GPT trong dự án của họ vì chúng là những công cụ tiên tiến và mạnh mẽ có thể tạo ra văn bản giống như con người và thực hiện các nhiệm vụ hiểu ngôn ngữ tự nhiên. Các mô hình GPT đã được đào tạo trên một lượng lớn dữ liệu văn bản và có thể nhanh chóng xử lý và phân tích các mẫu phức tạp, làm cho chúng trở nên lý tưởng cho một loạt các ứng dụng nghiên cứu. Họ có thể hỗ trợ tạo ra ý tưởng, phân tích dữ liệu và truyền đạt những phát hiện bằng ngôn ngữ tự nhiên. Sử dụng các mô hình GPT có thể tiết kiệm thời gian, cải thiện độ chính xác và nâng cao tính tinh vi tổng thể của dự án nghiên cứu."}</w:t>
      </w:r>
    </w:p>
    <w:p w14:paraId="2D471444" w14:textId="77777777" w:rsidR="00F467EF" w:rsidRDefault="00904FDB">
      <w:r>
        <w:t>{"câu hỏi": "Kể tên một vài quốc gia sử dụng tiếng Đức làm ngôn ngữ chính thức.", "trả lời": "Một vài quốc gia sử dụng tiếng Đức làm ngôn ngữ chính thức bao gồm Đức, Áo, Thụy Sĩ (cùng với tiếng Pháp, tiếng Ý và tiếng Romansh), Bỉ (cùng với tiếng Hà Lan và tiếng Pháp) và Liechtenstein."}</w:t>
      </w:r>
    </w:p>
    <w:p w14:paraId="1AE13E49" w14:textId="77777777" w:rsidR="00F467EF" w:rsidRDefault="00904FDB">
      <w:r>
        <w:t>{"câu hỏi": "Tạo một câu sử dụng danh từ \"báo\" và \"bóng\".", "trả lời": "Khi mặt trời lặn, con báo lặng lẽ di chuyển qua đám cỏ cao, bóng của nó theo sau."}</w:t>
      </w:r>
    </w:p>
    <w:p w14:paraId="4E1F383B" w14:textId="77777777" w:rsidR="00F467EF" w:rsidRDefault="00904FDB">
      <w:r>
        <w:lastRenderedPageBreak/>
        <w:t>{"câu hỏi": "Liệt kê bốn loại cây mà người mới bắt đầu có thể trồng tại nhà.", "trả lời": "1. Cây rắn: Cây rắn rất dễ chăm sóc, chúng không cần nhiều ánh sáng và có thể đi rất lâu giữa các lần tưới.\n2. Nha đam: Nha đam là một loại cây dễ chăm sóc khác đòi hỏi sự chú ý tối thiểu. Nó không cần nhiều ánh sáng mặt trời trực tiếp và không cần tưới nước thường xuyên. \ n3. Pothos: Pothos là loại cây phát triển nhanh, phát triển mạnh trong nhiều điều kiện ánh sáng khác nhau. Chúng rất dễ chăm sóc và bạn thậm chí có thể nhân giống cây mới từ cành giâm.\n4. Cây nhện: Cây nhện là một lựa chọn thực vật bảo trì thấp khác có thể phát triển trong cả ánh sáng yếu và sáng. Chúng thích khô một chút giữa các lần tưới và sẽ tạo ra những cây nhỏ có thể trồng trong chậu để tạo ra những cây mới."}</w:t>
      </w:r>
    </w:p>
    <w:p w14:paraId="1EBD14BD" w14:textId="77777777" w:rsidR="00F467EF" w:rsidRDefault="00904FDB">
      <w:r>
        <w:t>{"question": "Thiết kế gói phần mềm giải quyết vấn đề sau: - Doanh nghiệp muốn tạo ra một hệ thống giao tiếp và cộng tác nội bộ.", "trả lời": "Tiêu đề gói: Internal Connect\n\nDescription:\nInternal Connect là một gói phần mềm toàn diện được thiết kế đặc biệt cho các doanh nghiệp để cải thiện giao tiếp và cộng tác nội bộ của họ. Gói này đi kèm với giao diện trực quan, thân thiện với người dùng, giúp đơn giản hóa các công việc hàng ngày và cải thiện năng suất.\n\nFeatures:\n\n1. Trò chuyện: Với tính năng trò chuyện của chúng tôi, doanh nghiệp có thể tạo phòng trò chuyện cho các nhóm, phòng ban hoặc toàn bộ tổ chức. Các thành viên trong nhóm có thể giao tiếp trong thời gian thực, chia sẻ tệp và cộng tác trên các tác vụ một cách dễ dàng.\n\n2. Diễn đàn: Tính năng diễn đàn của chúng tôi cho phép các doanh nghiệp tạo bảng thảo luận cho các chủ đề khác nhau, chẳng hạn như các sự kiện sắp tới, quản lý dự án và chiến lược kinh doanh. Điều này giúp tập trung giao tiếp và thúc đẩy một môi trường giao tiếp mở. \ n \ n3. Chia sẻ tệp: Kết nối nội bộ cung cấp các tùy chọn chia sẻ tệp an toàn cho các nhóm để chia sẻ và cộng tác trên tài liệu. Với kiểm soát phiên bản, các nhóm có thể theo dõi các thay đổi và cộng tác trên các dự án mà không có bất kỳ sự nhầm lẫn nào. \ n \ n4. Quản lý tác vụ: Với tính năng quản lý tác vụ Kết nối nội bộ, các nhóm có thể tạo và phân công nhiệm vụ, đặt thời hạn và theo dõi tiến độ. Tính năng này thúc đẩy trách nhiệm giải trình và giúp các thành viên trong nhóm luôn đứng đầu trách nhiệm của họ. \ n \ n5. Lịch: Tính năng lịch cho phép doanh nghiệp lên lịch và tổ chức các sự kiện, cuộc họp và thời hạn. Lịch có thể được chia sẻ với các thành viên trong nhóm hoặc giữ riêng tư, đảm bảo rằng mọi người đều ở trên cùng một trang. \ n \ n6. Hệ thống thông báo: Phần mềm của chúng tôi đi kèm với một hệ thống thông báo cảnh báo các thành viên trong nhóm về các tin nhắn mới, cập nhật nhiệm vụ và các sự kiện sắp tới. Điều này giúp giữ cho mọi người luôn cập nhật và ngăn các cập nhật quan trọng bị bỏ lỡ. \ n \ n7. Quản lý người dùng: Internal Connect cung cấp các tùy chọn quản lý người dùng nâng cao, cho phép doanh nghiệp tạo và quản lý tài khoản người dùng. Tính năng này cho phép các doanh nghiệp kiểm soát quyền truy cập vào một số tính năng nhất định, đảm bảo rằng thông tin nhạy cảm được giữ an toàn. Tùy biến: Phần mềm của chúng tôi hoàn toàn có thể tùy chỉnh, cho phép các doanh nghiệp điều chỉnh giao diện theo nhu cầu cụ thể của họ. Từ thương hiệu tùy chỉnh đến bảng điều khiển được cá nhân hóa, Internal Connect cung cấp cho các doanh nghiệp sự linh hoạt để biến phần mềm thành của riêng họ.\n\nVới Internal Connect, các doanh nghiệp có thể cải thiện giao tiếp và cộng tác nội bộ của họ, cuối cùng dẫn đến tăng năng suất và thành công."}</w:t>
      </w:r>
    </w:p>
    <w:p w14:paraId="56D16050" w14:textId="77777777" w:rsidR="00F467EF" w:rsidRDefault="00904FDB">
      <w:r>
        <w:lastRenderedPageBreak/>
        <w:t>{"question": "Đưa ra ví dụ về một nhiệm vụ mà mô hình GPT có thể hoàn thành.", "trả lời": "Một nhiệm vụ ví dụ mà mô hình GPT (Generative Pretrained Transformer) có thể hoàn thành là tạo ra văn bản mạch lạc, giống như con người dựa trên một lời nhắc nhất định. Ví dụ, với một gợi ý như, "Viết một câu chuyện ngắn về một người đàn ông khám phá ra anh ta có sức mạnh du hành thời gian", GPT, sử dụng khả năng tạo ngôn ngữ mạnh mẽ của nó, có thể tạo ra một truyện ngắn hoàn chỉnh và hấp dẫn đọc như thể nó được viết bởi một tác giả con người.</w:t>
      </w:r>
    </w:p>
    <w:p w14:paraId="3968CC1B" w14:textId="77777777" w:rsidR="00F467EF" w:rsidRDefault="00904FDB">
      <w:r>
        <w:t>{"câu hỏi": "Giải thích sự khác biệt giữa người chơi đĩa và nhà sản xuất.", "câu trả lời": "A Disc Jockey, thường được gọi là DJ, là người chọn, chơi và trộn nhạc đã ghi cho khán giả. Họ biểu diễn tại các sự kiện như tiệc tùng, câu lạc bộ và lễ hội âm nhạc, và mục đích chính của họ là giải trí cho khán giả bằng cách sử dụng kỹ năng của họ để trộn các bài hát lại với nhau để tạo ra trải nghiệm âm nhạc liền mạch. Họ cũng sử dụng các kỹ thuật như gãi và beatmatch để thêm phong cách của họ vào âm nhạc và thu hút khán giả. Mặt khác, nhà sản xuất là người chịu trách nhiệm tạo và thu âm nhạc. Vai trò của nhà sản xuất có thể khác nhau tùy thuộc vào thể loại âm nhạc, nhưng chức năng chính của họ là giám sát toàn bộ quá trình sản xuất âm nhạc, từ sáng tác, sắp xếp và thu âm nhạc, đến các nhiệm vụ hậu kỳ như hòa âm và làm chủ. Các nhà sản xuất làm việc với các nhạc sĩ, nhạc sĩ và kỹ sư để đưa tầm nhìn nghệ thuật của họ vào cuộc sống và giúp các nghệ sĩ tạo ra và tinh chỉnh âm thanh của họ. Tóm lại, sự khác biệt chính giữa DJ và nhà sản xuất là DJ chủ yếu chơi và trộn nhạc hiện có cho khán giả, trong khi nhà sản xuất tạo và ghi âm nhạc mới. Tuy nhiên, điều đáng chú ý là một số DJ cũng sản xuất âm nhạc của họ, và các nhà sản xuất cũng có thể biểu diễn như DJ, làm mờ ranh giới giữa hai vai trò."}</w:t>
      </w:r>
    </w:p>
    <w:p w14:paraId="046B08FF" w14:textId="77777777" w:rsidR="00F467EF" w:rsidRDefault="00904FDB">
      <w:r>
        <w:t>{"câu hỏi": "Giải thích lợi ích của việc làm việc từ xa.", "trả lời": "Làm việc từ xa, còn được gọi là làm việc từ xa, có một số lợi ích cho cả nhân viên và người sử dụng lao động. Dưới đây là một số lợi thế của làm việc từ xa: \ n \ n1. Tăng tính linh hoạt: Làm việc từ xa cung cấp cho các cá nhân sự linh hoạt để quản lý công việc và cuộc sống cá nhân của họ. Điều này có thể dẫn đến sự cân bằng giữa công việc và cuộc sống tốt hơn và giảm mức độ căng thẳng. \ n \ n2. Giảm thời gian đi làm: Làm việc từ xa giúp loại bỏ nhu cầu đi lại hàng ngày, tiết kiệm đáng kể thời gian và giảm chi phí vận chuyển. Điều này cũng cắt giảm lượng khí thải carbon, góp phần vào một môi trường tốt hơn. Tăng năng suất: Nhiều người thấy họ làm việc hiệu quả hơn khi làm việc từ xa, vì họ có thể giảm thiểu phiền nhiễu, tạo môi trường làm việc lý tưởng và kiểm soát nhiều hơn lịch trình của họ. \ n \ n4. Tăng khả năng tiếp cận việc làm: Làm việc từ xa mở ra cơ hội việc làm cho những người có thể không có quyền truy cập vào chúng. Ví dụ, những cá nhân sống ở khu vực nông thôn hoặc có vấn đề về di chuyển có thể làm việc cho các công ty có trụ sở tại các thành phố khác. \ n \ n5. Tăng sự hài lòng trong công việc: Làm việc từ xa đã được chứng minh là làm tăng sự hài lòng trong công việc và hạnh phúc của nhân viên, điều này có thể dẫn đến tỷ lệ giữ chân nhân viên cao hơn. Tiết kiệm chi phí cho người sử dụng lao động: Người sử dụng lao động có thể tiết kiệm tiền cho không gian văn phòng, vật tư và tiện ích bằng cách cho phép nhân viên của họ làm việc từ xa. Tóm lại, làm việc từ xa mang lại một số lợi ích, bao gồm tăng tính linh hoạt, giảm thời gian đi làm, tăng năng suất, tiếp cận việc làm, sự hài lòng trong công việc và tiết kiệm chi phí cho người sử dụng lao động."}</w:t>
      </w:r>
    </w:p>
    <w:p w14:paraId="1944C24E" w14:textId="77777777" w:rsidR="00F467EF" w:rsidRDefault="00904FDB">
      <w:r>
        <w:lastRenderedPageBreak/>
        <w:t>{"câu hỏi": "Giải thích song song trong ngữ pháp.", "câu trả lời": "Song song trong ngữ pháp đề cập đến việc sử dụng các cấu trúc trong một câu có dạng ngữ pháp giống hoặc tương tự. Điều này có nghĩa là các phần của câu phải phù hợp về thì hoặc cấu trúc để tạo ra sự mạch lạc và cân bằng. Nói cách khác, song song là sự cân bằng của các yếu tố trong câu hoặc cụm từ tương tự nhau về ý nghĩa hoặc tầm quan trọng.\n\nỞ đây là một ví dụ: \n\"Không đúng: Cô ấy thích khiêu vũ và trượt tuyết.\"\n\"Đúng: Cô ấy thích khiêu vũ và trượt tuyết.\"\n\nTrong ví dụ không chính xác ở trên, hai hành động không được trình bày ở dạng song song, có nghĩa là một hành động được trình bày dưới dạng gerund (nhảy) trong khi hành động kia được trình bày dưới dạng nguyên thủy (trượt tuyết). Ví dụ chính xác cho thấy cả hai hành động ở cùng một dạng ngữ pháp - cả hai đều là gerund. \n\nParallelism có thể được sử dụng dưới nhiều hình thức khác nhau, chẳng hạn như trong một danh sách, so sánh hoặc tương phản, và có thể tạo ra nhịp điệu và tính đối xứng trong bài viết của bạn, giúp người đọc dễ hiểu thông điệp của bạn hơn."}</w:t>
      </w:r>
    </w:p>
    <w:p w14:paraId="7DDEEF7E" w14:textId="77777777" w:rsidR="00F467EF" w:rsidRDefault="00904FDB">
      <w:r>
        <w:t>{"question": "Tính 20% của 200. Hãy suy nghĩ từng bước.", "trả lời": "Để tính 20% của 200, bạn có thể sử dụng công thức sau:\n\n20% của 200 = (20/100) * 200\n\nĐơn giản hóa phương trình:\n20% của 200 = 0,20 * 200\n20% của 200 = 40\n\nDo đó, 20% của 200 là 40."}</w:t>
      </w:r>
    </w:p>
    <w:p w14:paraId="6C96A7B6" w14:textId="77777777" w:rsidR="00F467EF" w:rsidRDefault="00904FDB">
      <w:r>
        <w:t>{"question": "Tóm tắt văn bản thành 200 từ. - Sinh học là khoa học tự nhiên nghiên cứu sự sống và các sinh vật sống, bao gồm cấu trúc vật lý, quá trình hóa học, tương tác phân tử, cơ chế sinh lý, phát triển và tiến hóa. Ở cấp độ cơ bản nhất, tất cả các sinh vật bao gồm các yếu tố cơ bản (các phân tử phụ thuộc lẫn nhau của polyme sinh học) có khả năng tạo thành các thành phần phức tạp và sau đó, lần lượt, các cấu trúc ổn định bền và tiến hóa. Nghiên cứu về cấu trúc và chức năng của các tế bào là trọng tâm chính của sinh học phân tử. Nghiên cứu về tính chất của các mô, cơ quan và hệ thống cơ quan được gọi là sinh lý học.", "câu trả lời": "Sinh học là một khoa học kiểm tra sự sống và các sinh vật sống về các khía cạnh vật lý, hóa học, phân tử, sinh lý, phát triển và tiến hóa. Các sinh vật được tạo thành từ các yếu tố cơ bản tạo thành các cấu trúc phức tạp và ổn định. Sinh học phân tử tập trung vào cấu trúc và chức năng tế bào trong khi sinh lý học nghiên cứu các tính chất của mô, cơ quan và hệ thống cơ quan."}</w:t>
      </w:r>
    </w:p>
    <w:p w14:paraId="6AACE388" w14:textId="77777777" w:rsidR="00F467EF" w:rsidRDefault="00904FDB">
      <w:r>
        <w:t>{"question": "Chuyển đổi văn bản đã cho thành một đoạn văn với các câu hoàn chỉnh. - Khả năng tư duy trừu tượng là rất quan trọng để giải quyết vấn đề. Hiểu các nguyên tắc và áp dụng chúng trong các ngữ cảnh. Tạo kết nối giữa các khái niệm và ý tưởng. Suy nghĩ bên ngoài hộp.", "Trả lời": "Khả năng suy nghĩ trừu tượng là một thành phần quan trọng của việc giải quyết vấn đề hiệu quả. Điều này liên quan đến việc hiểu các nguyên tắc cơ bản và có thể áp dụng chúng trong các bối cảnh khác nhau. Nó cũng đòi hỏi khả năng tạo ra các kết nối giữa các khái niệm và ý tưởng dường như khác nhau. Kiểu tư duy trừu tượng này thường liên quan đến việc suy nghĩ bên ngoài chiếc hộp, khám phá những cách tiếp cận độc đáo để giải quyết vấn đề."}</w:t>
      </w:r>
    </w:p>
    <w:p w14:paraId="05A1C056" w14:textId="77777777" w:rsidR="00F467EF" w:rsidRDefault="00904FDB">
      <w:r>
        <w:t>{"câu hỏi": "Cải cách câu này để có một ý nghĩa khác. - Con người đã sử dụng máy tính hàng chục năm nay.", "Trả lời": "Hàng chục năm nay, máy tính đã được con người sử dụng."}</w:t>
      </w:r>
    </w:p>
    <w:p w14:paraId="295C543F" w14:textId="77777777" w:rsidR="00F467EF" w:rsidRDefault="00904FDB">
      <w:r>
        <w:lastRenderedPageBreak/>
        <w:t>{"câu hỏi": "Xây dựng một câu hỏi về văn bản. - Trí tuệ nhân tạo được sử dụng trong nhiều bối cảnh khác nhau.", "trả lời": "Trí tuệ nhân tạo đang được sử dụng trong bối cảnh nào?"}</w:t>
      </w:r>
    </w:p>
    <w:p w14:paraId="5618C6C8" w14:textId="77777777" w:rsidR="00F467EF" w:rsidRDefault="00904FDB">
      <w:r>
        <w:t>{"câu hỏi": "Viết cho tôi một danh sách năm mục được đưa ra chủ đề sau. - Các loại pho mát", "trả lời": "1. Mozzarella\n2. Cheddar\n3. Parmesan\n4. Feta\n5. Brie."}</w:t>
      </w:r>
    </w:p>
    <w:p w14:paraId="0F8ED4F4" w14:textId="77777777" w:rsidR="00F467EF" w:rsidRDefault="00904FDB">
      <w:r>
        <w:t>{"câu hỏi": "Hãy cho tôi biết một phẩm chất của một nhà lãnh đạo giỏi.", "Câu trả lời": "Một phẩm chất của một nhà lãnh đạo giỏi là khả năng truyền đạt hiệu quả tầm nhìn và mục tiêu của họ cho nhóm của họ. Điều này cho phép nhóm hiểu vai trò của họ trong việc đạt được kết quả mong muốn và thúc đẩy một môi trường làm việc hợp tác."}</w:t>
      </w:r>
    </w:p>
    <w:p w14:paraId="758C5680" w14:textId="77777777" w:rsidR="00F467EF" w:rsidRDefault="00904FDB">
      <w:r>
        <w:t>{"câu hỏi": "Phác thảo các bước chính để đạt được mục tiêu sau. - Phát triển một chiến dịch marketing thành công", "trả lời": "Dưới đây là các bước chính để phát triển một chiến dịch marketing thành công:\n\n1. Xác định đối tượng mục tiêu: Xác định nhân khẩu học, sở thích và mô hình hành vi của những người bạn muốn tiếp cận. Điều này sẽ giúp tạo ra các thông điệp hiệu quả và phù hợp.\n\n2. Đặt mục tiêu chiến dịch: Xác định các mục tiêu rõ ràng, có thể đo lường được cho chiến dịch, chẳng hạn như tăng lưu lượng truy cập trang web, thu hút khách hàng mới hoặc thúc đẩy doanh số bán hàng. Xây dựng kế hoạch chiến lược: Phác thảo các chiến thuật và kênh sẽ được sử dụng để hoàn thành các mục tiêu chiến dịch. Điều này có thể bao gồm tiếp thị qua email, tiếp thị truyền thông xã hội, tiếp thị nội dung hoặc tối ưu hóa công cụ tìm kiếm, trong số những người khác. \ n \ n4. Tạo nội dung hấp dẫn: Phát triển nội dung hấp dẫn, phù hợp và có giá trị đối với đối tượng mục tiêu. Sử dụng các định dạng khác nhau, chẳng hạn như video, hình ảnh, infographics hoặc bài đăng trên blog, để truyền tải thông điệp và thu hút sự chú ý. \ n \ n5. Khởi chạy chiến dịch: Sử dụng nhiều phương tiện và cửa hàng khác nhau để phân phối thông điệp của chiến dịch. Phối hợp và lên lịch cho các yếu tố và chiến thuật khác nhau để tạo ra một thông điệp gắn kết và nhất quán. \ n \ n6. Theo dõi và đánh giá: Theo dõi hiệu suất của chiến dịch và phân tích các chỉ số chính, chẳng hạn như lưu lượng truy cập trang web, mức độ tương tác và tỷ lệ chuyển đổi. Theo dõi phản hồi và thực hiện các điều chỉnh khi cần thiết để tối ưu hóa kết quả và tác động của chiến dịch. \ n \ n7. Báo cáo và đánh giá: Trình bày kết quả của chiến dịch, nêu bật những thành công và lĩnh vực cần cải thiện. Sử dụng thông tin này để thông báo cho việc lập kế hoạch chiến dịch trong tương lai và liên tục cải thiện hiệu quả của các nỗ lực tiếp thị."}</w:t>
      </w:r>
    </w:p>
    <w:p w14:paraId="23DF5FBE" w14:textId="77777777" w:rsidR="00F467EF" w:rsidRDefault="00904FDB">
      <w:r>
        <w:t>{"câu hỏi": "Giải thích tại sao cụm từ sau đây là một oxymoron. - Một mình bên nhau", "trả lời": "Một oxymoron là một hình ảnh của lời nói kết hợp các thuật ngữ hoặc ý tưởng mâu thuẫn để tạo ra hiệu ứng tu từ. Cụm từ "một mình bên nhau" là một oxymoron vì nó chứa đựng hai ý tưởng đối lập. Từ "một mình" có nghĩa là không có ai khác hoặc cô độc, trong khi "cùng nhau" có nghĩa là ở với người khác hoặc được hiệp nhất. Khi hai từ này được kết hợp, chúng dường như mâu thuẫn với nhau, tạo ra một nghịch lý hấp dẫn. Tuy nhiên, theo nghĩa sâu sắc hơn, cụm từ này có thể được hiểu là gần gũi về thể xác với ai đó nhưng xa cách về mặt cảm xúc, hoặc ở trong một nhóm nhưng cảm thấy cô đơn, do đó làm nổi bật sự phức tạp của các mối quan hệ của con người."}</w:t>
      </w:r>
    </w:p>
    <w:p w14:paraId="4B68BD96" w14:textId="77777777" w:rsidR="00F467EF" w:rsidRDefault="00904FDB">
      <w:r>
        <w:t xml:space="preserve">{"câu hỏi": "Động não ba cách sử dụng cho công nghệ sau. - Thực tế tăng cường", "trả lời": "1. Mua sắm ảo: Thực tế tăng cường có thể tạo ra trải nghiệm mua sắm nhập vai và tương </w:t>
      </w:r>
      <w:r>
        <w:lastRenderedPageBreak/>
        <w:t>tác, nơi khách hàng có thể thử quần áo, trang điểm hoặc đồ nội thất trong môi trường ảo trước khi họ đưa ra quyết định mua hàng. Điều này giúp khách hàng đưa ra quyết định sáng suốt hơn và cho phép các doanh nghiệp cung cấp trải nghiệm mua sắm được cá nhân hóa. \n\n2. Giáo dục và Đào tạo: Thực tế tăng cường có thể nâng cao quá trình học tập bằng cách đưa các thành phần kỹ thuật số vào thế giới thực. Học sinh có thể tương tác với các mô hình ảo để hiểu rõ hơn các khái niệm phức tạp trong các môn học như khoa học, kỹ thuật và y học. Công nghệ này cũng có thể được sử dụng để đào tạo nhân viên trong các ngành công nghiệp khác nhau, cho phép họ thực hành và hoàn thiện các kỹ năng của mình trong môi trường mô phỏng. \ n \ n3. Chơi game và giải trí: Thực tế tăng cường có thể tạo ra một cấp độ đắm chìm và tương tác mới trong chơi game và giải trí. Trò chơi có thể được đưa vào cuộc sống trong thế giới thực, cho phép người dùng tương tác với môi trường của họ theo những cách mới và thú vị. Công nghệ này cũng có thể được sử dụng trong ngành công nghiệp giải trí để tạo ra các chương trình trực tiếp và biểu diễn tương tác, hoặc để nâng cao trải nghiệm tham quan bảo tàng, phòng trưng bày nghệ thuật hoặc công viên giải trí."}</w:t>
      </w:r>
    </w:p>
    <w:p w14:paraId="0C3DFADD" w14:textId="77777777" w:rsidR="00F467EF" w:rsidRDefault="00904FDB">
      <w:r>
        <w:t>{"câu hỏi": "Phân loại văn bản thành một trong các chủ đề sau: thể thao, thực phẩm, chính trị. - Hoa Kỳ là một hệ thống hai đảng với một đảng Cộng hòa và một đảng Dân chủ.", "trả lời": "Chủ đề của văn bản đã cho là chính trị."}</w:t>
      </w:r>
    </w:p>
    <w:p w14:paraId="40CD9BD2" w14:textId="77777777" w:rsidR="00F467EF" w:rsidRDefault="00904FDB">
      <w:r>
        <w:t xml:space="preserve">{"câu hỏi": "Tạo thói quen tập thể dục", "câu trả lời": "Một thói quen tập thể dục toàn diện bao gồm sự kết hợp giữa tập thể dục tim mạch, rèn luyện sức mạnh và rèn luyện tính linh hoạt. Dưới đây là một thói quen ví dụ mà bạn có thể làm theo và sửa đổi cho phù hợp với mục tiêu và mức độ thể chất của mình. \ n \ n ** Bài tập tim mạch **\ n- Đặt mục tiêu ít nhất 150 phút hoạt động aerobic cường độ vừa phải mỗi tuần hoặc 75 phút hoạt động aerobic cường độ mạnh. Bạn cũng có thể kết hợp cả hai. Ví dụ về các hoạt động aerobic cường độ vừa phải bao gồm đi bộ nhanh, đạp xe, bơi lội và khiêu vũ.\n- Ví dụ về các hoạt động aerobic cường độ mạnh bao gồm chạy, nhảy dây, tập luyện cường độ cao ngắt quãng (HIIT) và các môn thể thao cạnh tranh. \ n \ n ** Rèn luyện sức mạnh **\n- Bao gồm ít nhất hai ngày hoạt động rèn luyện sức mạnh hoạt động tất cả các nhóm cơ chính (chân, hông, lưng, ngực, bụng, vai,  và cánh tay) mỗi tuần.\n- Ví dụ về các hoạt động rèn luyện sức mạnh bao gồm cử tạ, bài tập ban nhạc kháng lực, bài tập trọng lượng cơ thể (như chống đẩy và ngồi xổm) và yoga. \ n- Bắt đầu với tạ nhẹ hoặc các bài tập trọng lượng cơ thể và dần dần tăng trọng lượng hoặc sức đề kháng khi bạn khỏe hơn. \ n \ n ** Rèn luyện tính linh hoạt **\n- Bao gồm ít nhất hai đến ba ngày đào tạo linh hoạt mỗi tuần để cải thiện phạm vi chuyển động của bạn và ngăn ngừa chấn thương. \ n- Ví dụ về các hoạt động đào tạo linh hoạt bao gồm kéo dài tĩnh, kéo dài năng động và yoga. \ n- Giữ mỗi lần kéo dài trong 15-30 giây và lặp lại 2-3 lần. \ n \ n ** Mẫu thói quen hàng tuần: **\n \ nMonday: \ n- 30 phút hoạt động aerobic cường độ vừa phải (ví dụ: đi bộ nhanh) \ n- 30 phút rèn luyện sức mạnh (ví dụ: cử tạ) \ n \ nTuesday: \ n- 30 phút rèn luyện linh hoạt (ví dụ: yoga) \ n \ nWednesday: \ n- 30 phút hoạt động aerobic cường độ mạnh (ví dụ: HIIT) \ n- 30 phút rèn luyện sức mạnh (ví dụ: trọng lượng cơ thể bài tập) \ n \ nThursday: \ n- 30 phút rèn luyện tính linh hoạt (ví dụ: kéo dài tĩnh) \ n \ nFriday: \ n- 30 phút hoạt động aerobic cường độ vừa phải (ví dụ: đạp xe) \ n- 30 phút rèn luyện sức mạnh (ví dụ: bài tập ban nhạc kháng lực) \ n \ nThứ bảy: \ n- Ngày nghỉ \ n \ nChủ nhật: \ n- 30 phút tập luyện linh hoạt (ví dụ: kéo dài năng động) \ n \ n Hãy nhớ lắng </w:t>
      </w:r>
      <w:r>
        <w:lastRenderedPageBreak/>
        <w:t>nghe cơ thể của bạn và điều chỉnh thói quen khi cần thiết. Điều quan trọng là bao gồm ngày nghỉ ngơi và cho phép thời gian phục hồi đầy đủ giữa các bài tập. Uống nhiều nước, ăn một chế độ ăn uống cân bằng, và ngủ đủ giấc để hỗ trợ thói quen tập thể dục của bạn."}</w:t>
      </w:r>
    </w:p>
    <w:p w14:paraId="2ADF8F39" w14:textId="77777777" w:rsidR="00F467EF" w:rsidRDefault="00904FDB">
      <w:r>
        <w:t>{"câu hỏi": "Xếp hạng những thứ sau theo thứ tự từ quan trọng nhất đến ít quan trọng nhất: tập thể dục, giấc ngủ, thức ăn", "câu trả lời": "1. Giấc ngủ: Giấc ngủ là nền tảng của sức khỏe tốt và hạnh phúc. Nó rất cần thiết cho việc phục hồi thể chất và tinh thần, và để cơ thể hoạt động tối ưu. Ngủ đủ giấc giúp cải thiện học tập, trí nhớ và tâm trạng đồng thời giảm căng thẳng và nguy cơ mắc các bệnh mãn tính. Thực phẩm: Dinh dưỡng hợp lý cũng rất cần thiết cho sức khỏe tốt. Ăn một chế độ ăn uống cân bằng cung cấp cho cơ thể các chất dinh dưỡng, vitamin và khoáng chất cần thiết là rất quan trọng để duy trì mức năng lượng, hỗ trợ hệ thống miễn dịch và thúc đẩy tăng trưởng và sửa chữa. Tập thể dục: Hoạt động thể chất thường xuyên có nhiều lợi ích cho sức khỏe, chẳng hạn như giảm nguy cơ mắc các bệnh mãn tính, cải thiện sức khỏe tim mạch và duy trì xương và cơ bắp khỏe mạnh. Tập thể dục cũng có thể cải thiện tâm trạng và chức năng nhận thức. Mặc dù tập thể dục là quan trọng, nhưng nó nên được xem như là một sự bổ sung (không thay thế cho) giấc ngủ và dinh dưỡng lành mạnh, cung cấp nền tảng cho sức khỏe và hạnh phúc tổng thể."}</w:t>
      </w:r>
    </w:p>
    <w:p w14:paraId="5D863F91" w14:textId="77777777" w:rsidR="00F467EF" w:rsidRDefault="00904FDB">
      <w:r>
        <w:t>{"câu hỏi": "Tạo công thức cho bông cải xanh nướng", "câu trả lời": "**Công thức bông cải xanh rang**\n\nPrep Thời gian: 10 phút |  Thời gian nấu: 20 phút | Tổng thời gian: 30 phút | Phục vụ: 4\n\nThành phần:\n- 2 đầu bông cải xanh\n- 3 muỗng canh dầu ô liu\n- muối và hạt tiêu cho vừa ăn\n- 2 tép tỏi, băm nhỏ\n- 1/2 quả chanh, vắt lấy nước ép\n\nHướng dẫn:\n\n1. Làm nóng lò nướng của bạn ở 425 \ u00b0F (220 \ u00b0C) .\ n \ n2. Rửa sạch bông cải xanh và thấm khô. Cắt bông cải xanh thành những bông hoa vừa ăn và đặt chúng vào một cái bát lớn. \ n \ n3. Trộn đều dầu ô liu, muối, hạt tiêu và tỏi băm với bông cải xanh, phủ đều từng bông hoa.\n\n4. Trải hoa bông cải xanh thành một lớp duy nhất trên khay nướng có lót giấy da.\n\n5. Đặt khay nướng vào lò đã làm nóng trước và nướng trong 20 phút hoặc cho đến khi bông cải xanh mềm và hơi nâu ở các cạnh.\n\n6. Sau khi hoàn tất, lấy bông cải xanh ra khỏi lò và vắt nước cốt chanh lên trên. Quăng áo khoác.\n\n7. Phục vụ ngay lập tức và thưởng thức bông cải xanh rang ngon lành của bạn!"}</w:t>
      </w:r>
    </w:p>
    <w:p w14:paraId="024190EB" w14:textId="77777777" w:rsidR="00F467EF" w:rsidRDefault="00904FDB">
      <w:r>
        <w:t>{"câu hỏi": "Đưa ra văn bản, hãy xác định xem đó là một ví dụ về văn bản miêu tả hay tự sự - Mặt trời đập xuống vai cô, nóng bỏng và không ngừng, làn da rám nắng của cô sâu hơn theo từng bước", "câu trả lời": "Văn bản này là một ví dụ về văn bản miêu tả. Nó mô tả bối cảnh vật lý, cung cấp chi tiết về mặt trời và ngoại hình của nhân vật."}</w:t>
      </w:r>
    </w:p>
    <w:p w14:paraId="286148C9" w14:textId="77777777" w:rsidR="00F467EF" w:rsidRDefault="00904FDB">
      <w:r>
        <w:t>{"câu hỏi": "Đưa ra văn bản, hãy xác định xem đó là một phép ẩn dụ hay một ví dụ - Cuộc đời của anh ấy là một vùng biển hỗn loạn", "câu trả lời": "Văn bản đã cho, \"Cuộc đời anh ấy là một vùng biển hỗn loạn" là một phép ẩn dụ vì nó so sánh cuộc sống của anh ấy trực tiếp với một vùng biển hỗn loạn mà không sử dụng các từ \"like\" hoặc \"as\"."}</w:t>
      </w:r>
    </w:p>
    <w:p w14:paraId="37321074" w14:textId="77777777" w:rsidR="00F467EF" w:rsidRDefault="00904FDB">
      <w:r>
        <w:t xml:space="preserve">{"câu hỏi": "Tạo danh sách mười di tích nổi tiếng trên thế giới.", "trả lời": "Đây là danh sách mười di tích nổi tiếng trên thế giới: \n\n1. Tháp Eiffel - Paris, Pháp\n2. Tượng Nữ thần Tự do - New York, Hoa Kỳ\n3. Vạn Lý Trường Thành của Trung Quốc - Trung Quốc\n4. Taj Mahal - Agra, Ấn Độ\n5. Đấu trường La Mã - Roma, Ý\n6. Machu Picchu - Peru\n7. Chúa </w:t>
      </w:r>
      <w:r>
        <w:lastRenderedPageBreak/>
        <w:t>Kitô Đấng Cứu Chuộc - Rio de Janeiro, Brazil\n8. Stonehenge - Wiltshire, Anh\n9. Kim tự tháp Giza - Ai Cập \ n10. Petra - Jordan"}</w:t>
      </w:r>
    </w:p>
    <w:p w14:paraId="16ADFCEC" w14:textId="77777777" w:rsidR="00F467EF" w:rsidRDefault="00904FDB">
      <w:r>
        <w:t>{"câu hỏi": "Kể tên một số truyền thống độc đáo từ các nền văn hóa khác nhau trên thế giới.", "trả lời": "1. Diwali, Lễ hội ánh sáng - Ấn Độ. Diwali là một lễ hội Hindu được tổ chức ở Ấn Độ và trên khắp cộng đồng người Hindu. Theo truyền thống, nó kéo dài trong năm ngày và được đánh dấu bằng pháo hoa, đèn đất sét và đồ trang trí đầy màu sắc, nhưng họ cũng thắp sáng ngôi nhà của họ bằng nến và vẽ các hoa văn đầy màu sắc bằng bột trên sàn nhà để chào đón nữ thần giàu có của Ấn Độ giáo, Lakshmi. \ n \ n2. Dia de los Muertos, Ngày của người chết - Mexico. Dia de los Muertos là một ngày lễ của Mexico được tổ chức trong hai ngày vào đầu tháng 11 (ngày 1 và 2 tháng 11). Ngày lễ này có ý nghĩa tôn vinh và kỷ niệm cuộc sống của những người thân yêu đã qua đời, và các thành viên trong gia đình sẽ trang trí bàn thờ với các lễ vật thực phẩm, hoa, nến và hình ảnh. \ n \ n3. Lễ hội La Tomatina - Tây Ban Nha. Được tổ chức tại thị trấn Bu\u00f1ol, Tây Ban Nha, lễ hội hàng năm liên quan đến những người tham gia ném cà chua vào nhau trong một cuộc chiến thực phẩm lớn. Nó được tổ chức vào thứ Tư cuối cùng của tháng 8 hàng năm và thu hút hàng nghìn du khách từ khắp nơi trên thế giới. Lễ hội nước Songkran - Thái Lan. Lễ hội té nước Songkran kỷ niệm năm mới truyền thống của Thái Lan từ ngày 13-15 tháng 4 hàng năm, và cả nước tham gia vào một cuộc chiến nước lớn. Mọi người đi lang thang trên đường phố với xô nước, súng nước và vòi, ngâm bất cứ ai và mọi người họ gặp trong niềm vui vui vẻ. \ n \ n5. Holi - Ấn Độ và Nepal. Lễ hội Holi của người Hindu được tổ chức ở Ấn Độ và Nepal và đã trở nên phổ biến ở nhiều quốc gia khác. Nó được gọi là \u201cFestival of Colors\u201d và diễn ra vào cuối tháng Hai hoặc đầu tháng Ba, đánh dấu sự xuất hiện của mùa xuân. Mọi người ăn mừng bằng cách ném bột màu vào nhau, nhảy múa và đốt lửa."}</w:t>
      </w:r>
    </w:p>
    <w:p w14:paraId="2BCCA7DA" w14:textId="77777777" w:rsidR="00F467EF" w:rsidRDefault="00904FDB">
      <w:r>
        <w:t>{"câu hỏi": "Tôi đã nộp đơn xin việc, nhưng đã bị từ chối. Bạn có thể gợi ý một số lời khuyên để củng cố ứng dụng của tôi vào lần tới không?", "Trả lời": "Tôi rất tiếc khi biết rằng bạn đã bị từ chối cho công việc. Dưới đây là một số mẹo tiềm năng có thể giúp củng cố ứng dụng của bạn cho cơ hội tiếp theo: \ n \ n1. Điều chỉnh ứng dụng của bạn: Nghiên cứu kỹ mô tả công việc và các yêu cầu để đảm bảo ứng dụng của bạn được điều chỉnh cụ thể cho vị trí bạn đang ứng tuyển. Làm nổi bật những kinh nghiệm, thành tích và kỹ năng phù hợp nhất của bạn. \ n \ n2. Xem lại tài liệu của bạn: Đảm bảo sơ yếu lý lịch và thư xin việc của bạn được cập nhật và không có lỗi. Có thể hữu ích khi nhờ người khác xem xét chúng và cung cấp phản hồi. \ n \ n3. Nghiên cứu công ty: Dành thời gian để nghiên cứu công ty, sứ mệnh và giá trị của nó để truyền đạt trong ứng dụng của bạn lý do tại sao bạn phù hợp và cách bạn có thể đóng góp cho tổ chức. \ n \ n4. Thêm tài liệu hỗ trợ: Cân nhắc bao gồm bất kỳ tài liệu liên quan bổ sung nào có thể hỗ trợ đơn đăng ký của bạn, chẳng hạn như tài liệu tham khảo, thư giới thiệu và danh mục đầu tư. \ n \ n5. Theo dõi: Đừng ngại theo dõi công ty sau khi nộp đơn. Một email theo dõi nhanh có thể thể hiện sự quan tâm và sáng kiến của bạn. \ n \ n6. Nhận phản hồi: Nếu có thể, hãy tìm kiếm phản hồi về ứng dụng trước đây của bạn và làm việc với nó để cải thiện cơ hội của bạn cho cơ hội tiếp theo. \ n \ n Hãy nhớ rằng, từ chối không phải là sự phản ánh giá trị của bạn, nó chỉ là một phần của quá trình tìm kiếm việc làm. Sử dụng điều này như một cơ hội để phản ánh và cải thiện cho các ứng dụng trong tương lai. Hãy tiếp tục cố gắng, và đừng nản lòng!"}</w:t>
      </w:r>
    </w:p>
    <w:p w14:paraId="65501FEC" w14:textId="77777777" w:rsidR="00F467EF" w:rsidRDefault="00904FDB">
      <w:r>
        <w:lastRenderedPageBreak/>
        <w:t>{"câu hỏi": "Chỉ định điểm cho bài viết này về "Công nghệ có giúp chúng ta làm việc hiệu quả hơn không?\" - Công nghệ có giúp chúng ta làm việc hiệu quả hơn không?\n\nLợi ích của công nghệ tại nơi làm việc là nó có thể dẫn đến tăng hiệu quả, hiệu quả và năng suất. Với việc sử dụng công nghệ, các nhiệm vụ có thể được hoàn thành nhanh hơn và hiệu quả hơn, dẫn đến sản lượng lớn hơn trong thời gian ngắn hơn. Công nghệ cũng cung cấp các công cụ cho phép người sử dụng lao động và nhân viên cộng tác, giao tiếp và quản lý quy trình làm việc một cách hợp lý. Các công cụ kỹ thuật số, chẳng hạn như phần mềm quản lý dự án, cho phép các nhóm quản lý nhiệm vụ của họ, theo dõi các nhiệm vụ được giao, giải quyết các vấn đề trong thời gian thực và nhận phản hồi nhanh chóng.", "trả lời": "Dựa trên chất lượng nội dung trong bài viết này về \"Công nghệ có giúp chúng ta làm việc hiệu quả hơn không?\", tôi sẽ chỉ định điểm A. Bài viết này xem xét và nêu bật hiệu quả những lợi ích chính mà công nghệ có thể mang lại cho nơi làm việc, bao gồm tăng hiệu quả, hiệu quả và năng suất. Bằng cách thảo luận về các công cụ chính như phần mềm quản lý dự án, tác giả thể hiện ứng dụng thực tế của công nghệ trong việc hợp lý hóa các nhiệm vụ và cộng tác, đưa ra lập luận thuyết phục cho tác động tích cực tổng thể của công nghệ đối với năng suất tại nơi làm việc."}</w:t>
      </w:r>
    </w:p>
    <w:p w14:paraId="4DE596BF" w14:textId="77777777" w:rsidR="00F467EF" w:rsidRDefault="00904FDB">
      <w:r>
        <w:t>{"câu hỏi": "Nêu chủ đề chính của cuốn sách này: "Hoàng tử bé", "câu trả lời": "Chủ đề chính của "Hoàng tử bé" của Antoine de Saint-Exup\u00e9ry là tầm quan trọng của việc nhìn bên dưới bề mặt để tìm ra sự thật và ý nghĩa thực sự của một sự vật. Đó là một câu chuyện về một hoàng tử trẻ đi khắp vũ trụ để tìm kiếm kiến thức và trí tuệ, và thông qua những cuộc gặp gỡ với một loạt các nhân vật, anh học được giá trị của tình yêu, tình bạn và trách nhiệm. Cuốn sách nhấn mạnh ý tưởng rằng những gì thực sự thiết yếu trong cuộc sống thường vô hình trước mắt, và chỉ có thể được cảm nhận bằng trái tim."}</w:t>
      </w:r>
    </w:p>
    <w:p w14:paraId="7BD4FA72" w14:textId="77777777" w:rsidR="00F467EF" w:rsidRDefault="00904FDB">
      <w:r>
        <w:t xml:space="preserve">{"câu hỏi": "So sánh và đối chiếu hai lý thuyết về nguồn gốc của vũ trụ: Vụ nổ lớn và trạng thái ổn định.", "Trả lời": "Cả hai lý thuyết Big Bang và Trạng thái ổn định đều cố gắng giải thích nguồn gốc và sự tiến hóa của vũ trụ. Cả hai lý thuyết đều dựa trên các nguyên tắc của vũ trụ học hiện đại và được nhiều nhà khoa học ủng hộ. Tuy nhiên, có một số khác biệt quan trọng giữa hai lý thuyết. Lý thuyết Big Bang đề xuất rằng vũ trụ có nguồn gốc từ trạng thái nén và nóng cao, đôi khi được mô tả như một điểm kỳ dị. Khoảng 13,8 tỷ năm trước, điểm kỳ dị này mở rộng nhanh chóng trong một vụ nổ lớn, tạo ra tất cả vật chất và năng lượng mà chúng ta thấy trong vũ trụ ngày nay. Lý thuyết cho rằng vũ trụ đã giãn nở và nguội đi kể từ vụ nổ ban đầu đó, cuối cùng hình thành các ngôi sao, thiên hà và các cấu trúc vũ trụ khác. Mặt khác, lý thuyết trạng thái ổn định đề xuất rằng vũ trụ không có bắt đầu hay kết thúc và luôn tồn tại trong cùng một điều kiện như chúng ta thấy ngày nay. Theo lý thuyết này, vũ trụ là vĩnh cửu, và vật chất mới liên tục được tạo ra khi vũ trụ giãn nở để duy trì mật độ không đổi. Một điểm khác biệt chính giữa hai lý thuyết là ý tưởng về sự khởi đầu. Lý thuyết Big Bang cho rằng vũ trụ có một khởi đầu xác định, trong khi lý thuyết Trạng thái ổn định đề xuất rằng vũ trụ luôn tồn tại. Một sự khác biệt quan trọng khác là trạng thái dự đoán của vũ trụ. Lý thuyết Big Bang dự đoán rằng vũ trụ đã từng dày đặc hơn và nóng hơn nhiều so với hiện tại, trong khi lý thuyết Trạng thái ổn định cho rằng vũ trụ luôn gần giống nhau. \ n \ n Hai lý thuyết cũng đưa ra những dự đoán khác nhau về sự phân bố của các thiên hà và bức xạ Nền vi sóng vũ trụ (CMB). CMB được cho là bức xạ nhiệt còn sót lại từ Vụ nổ lớn. Lý thuyết Big Bang dự đoán rằng vũ trụ phải có một nền tảng đồng nhất của bức xạ CMB, trong </w:t>
      </w:r>
      <w:r>
        <w:lastRenderedPageBreak/>
        <w:t>khi lý thuyết Trạng thái ổn định thì không. Các quan sát bức xạ CMB ủng hộ lý thuyết Big Bang vì nó cho thấy bằng chứng về trạng thái nóng ban đầu của vũ trụ. Tóm lại, cả hai lý thuyết Big Bang và Trạng thái ổn định đều đưa ra lời giải thích cho nguồn gốc và sự tiến hóa của vũ trụ, nhưng chúng khác nhau theo một số cách đáng kể. Cuối cùng, lý thuyết Big Bang là lời giải thích được chấp nhận rộng rãi nhất cho nguồn gốc của vũ trụ do khả năng đưa ra dự đoán chính xác đã được hỗ trợ bởi bằng chứng quan sát.</w:t>
      </w:r>
    </w:p>
    <w:p w14:paraId="3498D82F" w14:textId="77777777" w:rsidR="00F467EF" w:rsidRDefault="00904FDB">
      <w:r>
        <w:t>{"câu hỏi": "Sắp xếp lại đoạn này để nó đọc rõ ràng hơn. - Viết sáng tạo là một hình thức thể hiện nghệ thuật, sử dụng trí tưởng tượng và từ ngữ thủ công để tạo ra một cái gì đó mới mẻ và độc đáo. Viết sáng tạo có thể được sử dụng để giải trí, cho mục đích giáo dục hoặc để thể hiện bản thân. Để sáng tạo thành công đòi hỏi kiến thức về kỹ thuật văn học và tính kinh tế và độ chính xác của từ ngữ để truyền tải thông điệp một cách hiệu quả.", "Trả lời": "Để truyền tải một thông điệp hiệu quả trong văn bản sáng tạo, kiến thức về kỹ thuật văn học và tính kinh tế và chính xác của từ ngữ là điều cần thiết. Viết sáng tạo là một biểu hiện nghệ thuật liên quan đến việc sử dụng trí tưởng tượng và các từ được chế tác cẩn thận để tạo ra một cái gì đó mới và độc đáo. Nó có thể phục vụ nhiều mục đích khác nhau như giải trí, giáo dục và thể hiện bản thân."}</w:t>
      </w:r>
    </w:p>
    <w:p w14:paraId="66AA44C9" w14:textId="77777777" w:rsidR="00F467EF" w:rsidRDefault="00904FDB">
      <w:r>
        <w:t>{"question": "Tạo danh sách mười công ty lớn ở Mỹ", "answer": "1. Apple\n2. Microsoft\n3. đàn bà gan dạ\n4. Google\n5. Facebook\n6. Walmart\n7. Berkshire Hathaway\n8. JPMorgan Chase\n9. Procter &amp;; Gamble \ n10. Công ty Coca-Cola"}</w:t>
      </w:r>
    </w:p>
    <w:p w14:paraId="2D1DB853" w14:textId="77777777" w:rsidR="00F467EF" w:rsidRDefault="00904FDB">
      <w:r>
        <w:t>{"câu hỏi": "Giao điểm y của đường x - 2y = 5 là gì?", "câu trả lời": "Giao điểm y của một đường thẳng là điểm mà đường thẳng cắt trục y. Để tìm nó, chúng ta đặt tọa độ x của điểm này thành 0 và giải cho giá trị tương ứng của y. \n\nĐối với dòng x - 2y = 5, khi x được đặt thành 0, chúng ta nhận được: \n\n0 - 2y = 5 \n\nGiải cho y, ta có: \n\ny = -5/2 \n\nDo đó, giao điểm y của đường thẳng x - 2y = 5 là -5/2."}</w:t>
      </w:r>
    </w:p>
    <w:p w14:paraId="683511CE" w14:textId="77777777" w:rsidR="00F467EF" w:rsidRDefault="00904FDB">
      <w:r>
        <w:t xml:space="preserve">{"câu hỏi": "Quá trình đổi mới hoạt động như thế nào?", "Trả lời": "Đổi mới là quá trình chuyển những ý tưởng, phát minh hoặc công nghệ mới thành hàng hóa hoặc dịch vụ tạo ra giá trị và mang lại sự cải tiến. Quá trình đổi mới khác nhau giữa các tổ chức, nhưng nói chung, nó có thể được chia thành các giai đoạn sau: \ n \ n1. **Tạo ý tưởng: ** Đây là điểm khởi đầu của quá trình đổi mới, nơi các ý tưởng được khái niệm hóa, khám phá và đánh giá. Trong giai đoạn này, các tổ chức có thể tiến hành các phiên động não, nghiên cứu thị trường và nghiên cứu khả thi để tạo ra những ý tưởng mới và thu thập thông tin chi tiết. \ n \ n2. ** Lựa chọn ý tưởng: ** Khi một nhóm ý tưởng đã được tạo ra, bước tiếp theo là chọn những ý tưởng hứa hẹn nhất để phát triển hơn nữa. Trong giai đoạn này, các ý tưởng được đánh giá dựa trên tác động tiềm năng, yêu cầu nguồn lực và sự phù hợp với các mục tiêu và mục tiêu của tổ chức. \ n \ n3. **Phát triển: ** Trong giai đoạn này, các ý tưởng được chọn được chuyển đổi thành các sản phẩm hoặc dịch vụ hữu hình. Điều này liên quan đến thiết kế, tạo mẫu và thử nghiệm để tinh chỉnh ý tưởng thành một giải pháp khả thi. \ n \ n4. ** Thực hiện: ** Một khi ý tưởng đã được phát triển thành một giải pháp khả thi, bước tiếp theo là đưa nó ra thị trường. Điều này liên quan đến sản xuất, tiếp thị và phân phối để đưa sản phẩm / dịch vụ đến tay khách hàng. \ n \ n5. **Khuếch tán: ** Trong giai đoạn cuối cùng này, sự đổi mới được thị trường áp dụng và trở nên phổ biến. Tổ chức có thể tiếp tục tinh </w:t>
      </w:r>
      <w:r>
        <w:lastRenderedPageBreak/>
        <w:t>chỉnh và cải thiện sự đổi mới dựa trên phản hồi của khách hàng và điều kiện thị trường thay đổi. Nhìn chung, đổi mới là một quá trình lặp đi lặp lại liên quan đến việc khám phá những ý tưởng mới, tinh chỉnh chúng và đưa chúng ra thị trường. Nó đòi hỏi sự sáng tạo, hợp tác và sẵn sàng chấp nhận rủi ro để tạo ra một cái gì đó mới mẻ và có giá trị."}</w:t>
      </w:r>
    </w:p>
    <w:p w14:paraId="56F8FAE1" w14:textId="77777777" w:rsidR="00F467EF" w:rsidRDefault="00904FDB">
      <w:r>
        <w:t>{"câu hỏi": "Nêu sự khác biệt giữa rừng mưa nhiệt đới và ôn đới.", "trả lời": "Có một số khác biệt quan trọng giữa rừng mưa nhiệt đới và rừng mưa ôn đới: \n\n1. Vị trí: Rừng mưa nhiệt đới được tìm thấy gần xích đạo, đặc biệt là ở các khu vực như Trung và Nam Mỹ, Châu Phi và một phần của Châu Á. Rừng mưa ôn đới được tìm thấy ở các vùng lạnh hơn, thường gần các cực, chẳng hạn như ở Tây Bắc Thái Bình Dương của Hoa Kỳ, Canada, Chile, New Zealand và một phần của châu Âu và châu Á. \ n \ n2. Khí hậu: Nằm gần xích đạo, rừng mưa nhiệt đới có khí hậu ấm áp và ẩm ướt quanh năm, với nhiệt độ trung bình từ 25 đến 27\u00b0C (77 đến 81\u00b0F). Ngược lại, rừng mưa ôn đới trải qua sự thay đổi nhiệt độ theo mùa, với mùa đông mát mẻ hơn và mùa hè ấm hơn. \ n \ n3. Lượng mưa: Cả hai loại rừng mưa đều nhận được lượng mưa cao, nhưng rừng mưa nhiệt đới có xu hướng nhận được nhiều hơn, với lượng mưa trung bình 2000-4000mm (80-160 inch) mỗi năm, so với 1400-3500mm (55-140 inch) đối với rừng mưa ôn đới. \ n \ n4. Đa dạng sinh học: Do khí hậu ấm áp và ẩm ướt nhất quán, rừng mưa nhiệt đới hỗ trợ sự đa dạng lớn nhất của đời sống thực vật và động vật trên Trái đất, với nhiều loài không tìm thấy ở bất kỳ nơi nào khác. Trong khi rừng mưa ôn đới cũng hỗ trợ nhiều loại cuộc sống, chúng thường có ít loài hơn so với các đối tác nhiệt đới của chúng. \ n \ n5. Thảm thực vật: Đời sống thực vật trong rừng mưa nhiệt đới dày đặc, với nhiều lớp bao gồm tán cây cao, tầng dưới và tầng rừng. Trong các khu rừng mưa ôn đới, thảm thực vật cũng rậm rạp, nhưng có xu hướng có ít lớp hơn, với những cây cao hơn và tầng dưới dày hơn thường bị chi phối bởi dương xỉ và rêu. Tóm lại, sự khác biệt chính giữa rừng mưa nhiệt đới và ôn đới là vị trí, khí hậu, lượng mưa, đa dạng sinh học và thảm thực vật của chúng."}</w:t>
      </w:r>
    </w:p>
    <w:p w14:paraId="28BD6AEC" w14:textId="77777777" w:rsidR="00F467EF" w:rsidRDefault="00904FDB">
      <w:r>
        <w:t xml:space="preserve">{"câu hỏi": "Gợi ý một số loài thực vật sẽ phát triển mạnh ở vùng khí hậu nóng và khô.", "trả lời": "Dưới đây là một số loài thực vật có thể phát triển mạnh ở vùng khí hậu nóng và khô:\n\n1. Xương rồng - Xương rồng được biết đến với khả năng chịu đựng các điều kiện nóng và khô. Với thân cây dày và khả năng lưu trữ nước, chúng hoàn hảo cho môi trường khô cằn. \ n \ n2. Cây mọng nước - Giống như xương rồng, các loài xương rồng cũng có khả năng lưu trữ nước và có thể phát triển mạnh ở vùng khí hậu nóng và khô. Một số ví dụ về các loài xương rồng bao gồm Aloe Vera, Jade Plant và Echeveria. \ n \ n3. Bougainvillea - Cây hoa đầy màu sắc và rực rỡ này hoạt động tốt dưới ánh mặt trời đầy đủ và có thể chịu được hạn hán. \ n \ n4. Cây trúc đào - Cây trúc đào là loại cây chịu hạn, ưa nắng với hoa tươi sáng. Chúng cũng có thể phát triển trong điều kiện đất nghèo.\n\n5. Yucca - Với những chiếc lá dày, sáp, cây yucca có khả năng sống sót trong điều kiện khô nóng. Chúng là một lựa chọn tuyệt vời cho một khu vườn ít bảo trì và chịu hạn. \ n \ n6. Hoa oải hương - Hoa oải hương có thể phát triển tốt trong điều kiện nắng nóng và cũng chịu hạn. \ n \ n7. Cây xô thơm - Loại thảo mộc thơm này có thể phát triển trong môi trường nóng và khô và thậm chí phát triển mạnh trong đất đá hoặc cát. Hãy nhớ rằng, trong khi những cây này được biết đến với khả năng phục hồi ở vùng khí hậu nóng và khô, điều quan trọng là phải chăm sóc và chú ý </w:t>
      </w:r>
      <w:r>
        <w:lastRenderedPageBreak/>
        <w:t>thích hợp, chẳng hạn như tưới nước thích hợp và cung cấp cho chúng đủ ánh sáng mặt trời,  để đảm bảo sự phát triển khỏe mạnh của chúng."}</w:t>
      </w:r>
    </w:p>
    <w:p w14:paraId="05BBA9C4" w14:textId="77777777" w:rsidR="00F467EF" w:rsidRDefault="00904FDB">
      <w:r>
        <w:t>{"câu hỏi": "Tạo danh sách năm nghề nghiệp liên quan đến mã hóa.", "câu trả lời": "1. Nhà phát triển phần mềm / Kỹ sư \ n2. Nhà phát triển web \ n3. Nhà phân tích dữ liệu / Nhà khoa học \ n4. Nhà phát triển ứng dụng di động\n5. Nhà phân tích hệ thống/Kiến trúc sư."}</w:t>
      </w:r>
    </w:p>
    <w:p w14:paraId="0B6C895E" w14:textId="77777777" w:rsidR="00F467EF" w:rsidRDefault="00904FDB">
      <w:r>
        <w:t>{"câu hỏi": "Nghĩ ra một trò chơi liên quan đến một đối tượng vật lý", "câu trả lời": "Đây là một trò chơi thú vị liên quan đến một đối tượng vật lý và có thể được chơi trong các cài đặt khác nhau:\n\n**Tên trò chơi: Tower of Cards**\n\n**Đối tượng của trò chơi:** Mục tiêu của trò chơi là xây dựng một tòa tháp từ các thẻ chơi mà không để nó sụp đổ.\n\n**Số lượng người chơi:**  2 hoặc nhiều hơn \ n \ n ** Tuổi: ** 6 + \ n \ n ** Vật liệu: ** Một bộ bài, bề mặt phẳng và ổn định \ n \ n ** Cách chơi: **\n \ n1. Dọn sạch một khoảng trống trên bàn và đảm bảo bề mặt phẳng và ổn định. \ n2. Chọn một cầu thủ để đi trước. Sau đó, người chơi thay phiên nhau cố gắng xây dựng tòa tháp.\n3. Người chơi đầu tiên bắt đầu bằng cách đặt hai thẻ theo hình dạng đảo ngược \u2018V\u2019 bằng cách dựa chúng vào nhau, sử dụng các cạnh của chúng. \ n4. Người chơi tiếp theo đặt một lá bài khác lên trên cùng của hai lá bài đầu tiên, tạo ra một cơ sở hình tam giác cho tháp. \ n5. Tiếp tục làm điều này, với mỗi người chơi thêm hai thẻ vào hai bên và một thẻ lên trên cùng, cho đến khi hình kim tự tháp hình tam giác được tạo ra. \ n6. Sau khi hoàn thành cấp độ đầu tiên, người chơi tiếp tục xây dựng cấp độ tiếp theo của tòa tháp trên đỉnh của cấp độ đầu tiên bằng cách làm theo mô hình tương tự. \ n7. Nếu tại bất kỳ thời điểm nào tháp sụp đổ, người chơi gây ra sự sụp đổ sẽ thua trò chơi và người chiến thắng là người đặt thành công lá bài cuối cùng trước khi sụp đổ. Bạn cũng có thể đặt một số cấp độ cố định làm mục tiêu, thay vì chơi cho đến khi tháp sụp đổ. Trong trường hợp này, người chiến thắng sẽ là người hoàn thành cấp độ cuối cùng.\n\nHãy vui vẻ kiểm tra sự ổn định và tập trung của nhau trong trò chơi Tower of Cards đầy thử thách này!"}</w:t>
      </w:r>
    </w:p>
    <w:p w14:paraId="5DDE815C" w14:textId="77777777" w:rsidR="00F467EF" w:rsidRDefault="00904FDB">
      <w:r>
        <w:t>{"câu hỏi": "Lập danh sách các vật dụng thiết thực cần thiết cho văn phòng tại nhà", "trả lời": "1. Máy tính hoặc máy tính xách tay \ n2. Ghế văn phòng thoải mái \ n3. Bàn làm việc có đủ không gian làm việc\n4. Kết nối internet tốc độ cao\n5. Ánh sáng đầy đủ\n6. Máy in và máy quét\n7. Hệ thống liên lạc điện thoại hoặc VoIP \ n8. Lưu trữ tập tin hoặc tủ \ n9. Đồ dùng văn phòng phẩm (ví dụ: giấy, bút, sổ ghi chú, kim bấm) \ n10. Phần mềm Office (ví dụ: xử lý văn bản, bảng tính và phần mềm trình bày) \ n11. Dải nguồn và thiết bị chống sét lan truyền \ n12. Lịch hoặc công cụ lập kế hoạch\n13. Máy hủy giấy\n14. Bàn phím và chuột tiện dụng\n15. Một hệ thống sao lưu và phục hồi cho các tập tin quan trọng."}</w:t>
      </w:r>
    </w:p>
    <w:p w14:paraId="3C1598B0" w14:textId="77777777" w:rsidR="00F467EF" w:rsidRDefault="00904FDB">
      <w:r>
        <w:t xml:space="preserve">{"Câu hỏi": "So sánh và đối chiếu Cách mạng Mỹ với Cách mạng Pháp", "Trả lời": "Cách mạng Mỹ, kéo dài từ năm 1775 đến năm 1783, và Cách mạng Pháp từ năm 1789 đến năm 1799, đều là những bước ngoặt lớn trong sự phát triển chính trị của hai nước. Có một số điểm tương đồng và khác biệt đáng chú ý giữa hai cuộc cách mạng này.\n\nSimilarities:\n\n1. Lý tưởng cách mạng: Cả hai cuộc cách mạng đều được lấy cảm hứng từ những ý tưởng Khai sáng về tự do, bình đẳng và chủ nghĩa cộng hòa, thách thức các chế độ quân chủ cũ và quyền lực tuyệt đối của họ đối với các đối tượng của họ. Các vấn đề kinh tế: Cả hai cuộc Cách mạng Mỹ và Pháp đều được thúc đẩy một phần bởi các vấn đề kinh tế. Thực dân Mỹ phẫn nộ với </w:t>
      </w:r>
      <w:r>
        <w:lastRenderedPageBreak/>
        <w:t>thuế của Anh, trong khi nông dân Pháp đang phải chịu cảnh nghèo đói và đói kém, và bị gánh nặng bởi thuế nặng, tiền thập phân và lệ phí phong kiến. \n\n3. Huy động nhân dân: Cả hai cuộc cách mạng đều được thúc đẩy bởi sự huy động phổ biến, với những người dân thường xuống đường để phản đối những bất công được nhận thức của chính phủ của họ. \ n \ n Sự khác biệt: \ n \ n1. Bản chất của các cuộc cách mạng: Cách mạng Mỹ chủ yếu là một cuộc cách mạng chính trị, nơi thực dân tìm cách thiết lập sự độc lập của họ khỏi sự cai trị của Anh. Mặt khác, Cách mạng Pháp là một biến động xã hội và chính trị, tìm cách biến đổi cơ bản toàn bộ xã hội và các thể chế của nó. Lãnh đạo và bạo lực: Cách mạng Mỹ, trong khi không đổ máu, tương đối hạn chế so với bạo lực của Cách mạng Pháp. Cách mạng Pháp đã chứng kiến một thời kỳ khủng bố, nơi chính phủ cách mạng giám sát các vụ hành quyết hàng loạt, thường không cần xét xử, những người bị coi là phản cách mạng hoặc kẻ thù của nhà nước. Cách mạng Mỹ có một sự lãnh đạo ổn định hơn và không trải qua cùng một mức độ đấu tranh quyền lực nội bộ và chủ nghĩa cấp tiến. \n\n3. Kết quả: Cách mạng Mỹ dẫn đến việc thành lập một nước cộng hòa dân chủ, trong khi Cách mạng Pháp dẫn đến một thời kỳ bất ổn, với một số thay đổi chế độ và sự nổi lên cuối cùng của Napoléon Bonaparte, người đã thành lập một chính phủ độc tài mới. Phải mất thêm nhiều cuộc cách mạng và thay đổi chế độ, trong nhiều thập kỷ, người Pháp cuối cùng mới thành lập được một chính phủ ổn định, dân chủ. Tóm lại, trong khi Cách mạng Mỹ và Pháp có một số điểm tương đồng về nguồn gốc, lý tưởng và sự ủng hộ của nhân dân, họ cũng có những khác biệt đáng kể về bản chất, khả năng lãnh đạo và kết quả của họ.</w:t>
      </w:r>
    </w:p>
    <w:p w14:paraId="238F71DA" w14:textId="77777777" w:rsidR="00F467EF" w:rsidRDefault="00904FDB">
      <w:r>
        <w:t>{"câu hỏi": "Xây dựng một câu bằng cách sử dụng 5 thành ngữ.", "câu trả lời": "Khi công việc của tôi trở nên khó khăn, tôi thường phải cắn viên đạn và đốt dầu nửa đêm để đáp ứng thời hạn của mình, nhưng tôi biết rằng khi cuộc sống cho bạn chanh, bạn phải làm nước chanh và giữ bình tĩnh và tiếp tục vì mọi đám mây đều có một lớp lót bạc."}</w:t>
      </w:r>
    </w:p>
    <w:p w14:paraId="510F90D6" w14:textId="77777777" w:rsidR="00F467EF" w:rsidRDefault="00904FDB">
      <w:r>
        <w:t>{"question": "Tạo tiêu đề cho bài viết tin tức này dựa trên đoạn sau. - Nữ nghị sĩ Katherine Kline gần đây đã giới thiệu một dự luật sẽ giảm đáng kể lượng khí thải carbon ở Hoa Kỳ trong năm năm tới.", "Trả lời": "Nữ nghị sĩ Kline đề xuất dự luật cắt giảm mạnh lượng khí thải carbon ở Mỹ"}</w:t>
      </w:r>
    </w:p>
    <w:p w14:paraId="5D343702" w14:textId="77777777" w:rsidR="00F467EF" w:rsidRDefault="00904FDB">
      <w:r>
        <w:t xml:space="preserve">{"câu hỏi": "Giải thích tại sao Nội chiến đã xảy ra.", "câu trả lời": "Nội chiến Hoa Kỳ, kéo dài từ năm 1861 đến năm 1865, đã xảy ra chủ yếu do sự khác biệt sâu sắc về xã hội, kinh tế và chính trị giữa các bang miền Bắc và miền Nam. Trọng tâm của những khác biệt này là các cuộc tranh luận về chế độ nô lệ, quyền của các bang và vai trò của chính phủ liên bang. Các bang miền Bắc muốn xóa bỏ chế độ nô lệ, trong khi các bang miền Nam, có nền kinh tế dựa vào nông nghiệp và phụ thuộc nhiều vào lao động nô lệ, muốn giữ nguyên hệ thống. Các bang miền Nam cũng tin vào khái niệm quyền của các bang, có nghĩa là các quốc gia riêng lẻ nên có quyền tự trị lớn hơn và ít kiểm soát hơn từ chính quyền trung ương. Điều này trực tiếp trái ngược với quan điểm của nhiều người ở miền Bắc, những người tin rằng chính phủ liên bang nên có nhiều thẩm quyền hơn và quyền lực để kiểm soát chế độ nô lệ. Căng thẳng giữa hai khu vực gia tăng sau cuộc bầu cử Tổng thống của Abraham Lincoln vào năm 1860, vì nhiều người miền Nam tin rằng chính quyền của ông sẽ tìm cách xóa bỏ chế độ nô lệ. Đáp lại, bảy tiểu bang miền Nam ly khai khỏi Hoa Kỳ và thành lập Liên minh miền Nam Hoa Kỳ. </w:t>
      </w:r>
      <w:r>
        <w:lastRenderedPageBreak/>
        <w:t>Hành động ly khai này đã dẫn đến sự bùng nổ của sự thù địch, với các bang miền Bắc, được gọi là Liên minh, chiến đấu để bảo vệ Hoa Kỳ và chấm dứt chế độ nô lệ, trong khi các bang miền Nam, được gọi là Liên minh, chiến đấu để bảo vệ lối sống và độc lập của họ. Cuối cùng, Liên minh đã chiến thắng, và chế độ nô lệ đã bị bãi bỏ, nhưng cuộc xung đột đã dẫn đến cái chết của hơn 600.000 người Mỹ và để lại một vết sẹo sâu trên đất nước.</w:t>
      </w:r>
    </w:p>
    <w:p w14:paraId="372F3CB1" w14:textId="77777777" w:rsidR="00F467EF" w:rsidRDefault="00904FDB">
      <w:r>
        <w:t>{"câu hỏi": "Chọn một con vật và giải thích lý do tại sao nó có nguy cơ tuyệt chủng. - Báo tuyết", "trả lời": "Báo tuyết là một loài có nguy cơ tuyệt chủng chủ yếu do mất môi trường sống và săn trộm. Những con mèo lớn này có nguồn gốc từ các dãy núi ở Trung và Nam Á và do dân số ngày càng tăng và mở rộng các khu vực đô thị, môi trường sống tự nhiên của chúng đang bị thu hẹp. Ngoài ra, sự can thiệp của con người như hoạt động khai thác mỏ và phát triển không bền vững càng làm trầm trọng thêm vấn đề này. Săn trộm là một vấn đề lớn khác đối với quần thể Báo Tuyết. Một số người săn lùng chúng để lấy bộ lông quý giá của chúng, trong khi những người khác giết chúng như một cách để bảo vệ gia súc của họ, mà không hiểu hậu quả mà nó có thể gây ra cho quần thể Báo tuyết. Săn bắn và phân mảnh môi trường sống đã dẫn đến sự suy giảm đáng kể về số lượng của chúng, và điều quan trọng là phải thực hiện các biện pháp bảo vệ chúng và môi trường sống của chúng để ngăn chặn sự tuyệt chủng của chúng."}</w:t>
      </w:r>
    </w:p>
    <w:p w14:paraId="2A381A89" w14:textId="77777777" w:rsidR="00F467EF" w:rsidRDefault="00904FDB">
      <w:r>
        <w:t>{"question": "Tạo độ khó trung bình câu hỏi lý thuyết số leetcode. ", "answer": "Đây là độ khó trung bình Câu hỏi lý thuyết số Leetcode:\n\nCho hai số nguyên, n và k, tìm tất cả các tổ hợp có thể có của k số cộng lại với n, với điều kiện chỉ có thể sử dụng các số từ 1 đến 9 và mỗi kết hợp phải là duy nhất."}</w:t>
      </w:r>
    </w:p>
    <w:p w14:paraId="455EB124" w14:textId="77777777" w:rsidR="00F467EF" w:rsidRDefault="00904FDB">
      <w:r>
        <w:t>{"question": "Tìm khái niệm chính được thể hiện trong câu sau. - Anh ta hành động theo cách đi ngược lại mọi chuẩn mực xã hội.", "câu trả lời": "Khái niệm chính trong câu đã cho là hành vi của cá nhân đi chệch khỏi những gì được xã hội coi là chấp nhận được hoặc bình thường."}</w:t>
      </w:r>
    </w:p>
    <w:p w14:paraId="5CBE94D5" w14:textId="77777777" w:rsidR="00F467EF" w:rsidRDefault="00904FDB">
      <w:r>
        <w:t>{"câu hỏi": "Thay thế từ \u201cconfident\u201d bằng từ trái nghĩa.", "câu trả lời": "Không chắc chắn"}</w:t>
      </w:r>
    </w:p>
    <w:p w14:paraId="166098A8" w14:textId="77777777" w:rsidR="00F467EF" w:rsidRDefault="00904FDB">
      <w:r>
        <w:t>{"câu hỏi": "Thêm một cụm từ mô tả cảm giác của những người trong câu. - Mọi người quây quần quanh đống lửa", "trả lời": "Mọi người tụ tập quanh đống lửa, cảm nhận một cảm giác ấm áp và ấm cúng."}</w:t>
      </w:r>
    </w:p>
    <w:p w14:paraId="12CD2061" w14:textId="77777777" w:rsidR="00F467EF" w:rsidRDefault="00904FDB">
      <w:r>
        <w:t>{"câu hỏi": "Đưa ra một câu ví dụ cho động từ \u201cwallow\u201d.", "answer": "\"Sau khi thua cuộc thi, anh ấy đã dành cả buổi tối đắm mình trong sự tự thương hại thay vì tập trung vào cách cải thiện lần sau.\""}</w:t>
      </w:r>
    </w:p>
    <w:p w14:paraId="625FD751" w14:textId="77777777" w:rsidR="00F467EF" w:rsidRDefault="00904FDB">
      <w:r>
        <w:t xml:space="preserve">{"question": "Tìm x sao cho \u230a x \u230b + x = 13/3. Biểu diễn x như một phân số chung.", "trả lời": "Trước tiên chúng tôi quan sát thấy rằng x phải dương, vì nếu không \u230a x \u230b + x sẽ không dương. Chúng ta nhận thấy rằng phần thập phân của x phải là 1/3, vì vậy chúng ta viết x là n + 1/3, trong đó n là số nguyên lớn nhất nhỏ hơn x. Điều này cho phép chúng ta biểu diễn \u230a x \u230b + x dưới dạng n + n + 1/3 = 13/3. Giải </w:t>
      </w:r>
      <w:r>
        <w:lastRenderedPageBreak/>
        <w:t>phương trình này, chúng ta thấy rằng n = 2. Do đó, giá trị duy nhất của x thỏa mãn phương trình là 2+1/3, tương đương với phân số 7/3."}</w:t>
      </w:r>
    </w:p>
    <w:p w14:paraId="11D43378" w14:textId="77777777" w:rsidR="00F467EF" w:rsidRDefault="00904FDB">
      <w:r>
        <w:t>{"câu hỏi": "Tìm danh từ tập hợp cho một nhóm mèo", "câu trả lời": "Danh từ tập hợp cho một nhóm mèo được gọi là \"clowder\" hoặc \"glaring\"."}</w:t>
      </w:r>
    </w:p>
    <w:p w14:paraId="14C72B6F" w14:textId="77777777" w:rsidR="00F467EF" w:rsidRDefault="00904FDB">
      <w:r>
        <w:t>{"câu hỏi": "Hãy đưa ra một vài ý tưởng tiếp thị cho một nhà hàng mới.", "Câu trả lời": "1. Sử dụng phương tiện truyền thông xã hội để tạo tiếng vang: Chia sẻ hình ảnh đáng giá về các món trong thực đơn của bạn trên Instagram, Facebook và Twitter để thu hút sự quan tâm đến nhà hàng của bạn. Tạo một hashtag độc đáo cho nhà hàng của bạn để giúp khách hàng dễ dàng tìm và chia sẻ nội dung của bạn hơn. \ n \ n2. Cung cấp một đặc biệt khai trương: Khuyến khích khách hàng ghé thăm nhà hàng của bạn bằng cách cung cấp một ưu đãi đặc biệt hoặc giảm giá cho lễ khai trương của bạn. Điều này có thể bao gồm một món khai vị hoặc món tráng miệng miễn phí khi mua một món khai vị, một tỷ lệ phần trăm trên toàn bộ hóa đơn hoặc một thỏa thuận mua một tặng một. \ n \ n3. Cộng tác với những người có ảnh hưởng địa phương: Hợp tác với các blogger thực phẩm địa phương, những người có ảnh hưởng trên Instagram và các nhân vật khác trong khu vực của bạn để quảng bá nhà hàng của bạn. Cung cấp cho họ một bữa ăn miễn phí hoặc nếm thử để đổi lấy đánh giá hoặc tính năng trên nền tảng của họ. \ n \ n4. Tổ chức sự kiện nếm thử: Tổ chức sự kiện nếm thử cho các thành viên của phương tiện truyền thông địa phương, các blogger thực phẩm và những người có ảnh hưởng khác. Hãy để họ nếm thử thực đơn của bạn và tự mình xem điều gì khiến nhà hàng của bạn khác biệt với phần còn lại. \ n \ n5. Sử dụng tiếp thị qua email: Thu thập địa chỉ email từ khách hàng và gửi các bản tin và cập nhật thường xuyên về thay đổi thực đơn, đặc biệt mới và các sự kiện sắp tới. Cung cấp các ưu đãi hoặc giảm giá độc quyền cho người đăng ký để giữ họ tham gia và quay lại để biết thêm. \ n \ n6. Sáng tạo với bảng hiệu của bạn: Sử dụng bảng hiệu bắt mắt bên ngoài nhà hàng của bạn để thu hút sự chú ý và thu hút khách hàng. Hãy chắc chắn rằng nó có thể nhìn thấy từ đường phố và cung cấp đủ thông tin để khơi gợi sự quan tâm của người qua đường."}</w:t>
      </w:r>
    </w:p>
    <w:p w14:paraId="37D9F493" w14:textId="77777777" w:rsidR="00F467EF" w:rsidRDefault="00904FDB">
      <w:r>
        <w:t>{"câu hỏi": "Đề xuất 3 cách để giảm căng thẳng.", "trả lời": "1. Thiền và hít thở sâu: Dành thời gian để thực hành hít thở sâu, chánh niệm hoặc thiền định có thể giúp làm dịu cơ thể và tâm trí của bạn. Tìm một nơi yên tĩnh, ngồi hoặc nằm, và tập trung vào hơi thở của bạn, cho phép bất kỳ suy nghĩ hoặc lo lắng nào trôi đi. \n\n2. Tập thể dục: Hoạt động thể chất thường xuyên có thể giúp giảm căng thẳng bằng cách giải phóng endorphin hoặc hormone "cảm thấy tốt". Tìm một hoạt động mà bạn thích, chẳng hạn như đi bộ, chạy, bơi lội, khiêu vũ hoặc đạp xe và biến nó thành một phần của thói quen hàng ngày của bạn. \n\n3. Quản lý thời gian và ưu tiên: Một nguồn căng thẳng phổ biến là cảm thấy bị choáng ngợp bởi trách nhiệm và nhiệm vụ. Thực hiện các kỹ thuật quản lý thời gian tốt, chẳng hạn như giữ lịch trình hoặc danh sách việc cần làm, có thể giúp bạn có tổ chức và tập trung. Điều quan trọng nữa là ưu tiên các nhiệm vụ và trách nhiệm của bạn, và tập trung vào những điều quan trọng nhất trước tiên. Ngoài ra, đừng quên dành thời gian để thư giãn và chăm sóc bản thân."}</w:t>
      </w:r>
    </w:p>
    <w:p w14:paraId="3F888E88" w14:textId="77777777" w:rsidR="00F467EF" w:rsidRDefault="00904FDB">
      <w:r>
        <w:t xml:space="preserve">{"câu hỏi": "Mô tả cách phối hợp DNA xảy ra.", "trả lời": "Sự phối hợp của DNA đề cập đến cách thức mà các quá trình khác nhau đảm bảo duy trì, sao chép và biểu hiện thích hợp thông tin di truyền được lưu trữ trong DNA. Quá trình này bao gồm một loạt các bước phức </w:t>
      </w:r>
      <w:r>
        <w:lastRenderedPageBreak/>
        <w:t>tạp đóng vai trò quan trọng trong việc điều chỉnh biểu hiện gen và hoạt động tổng thể của tế bào. Đầu tiên, sao chép DNA phải xảy ra một cách phối hợp để đảm bảo rằng mỗi tế bào có một bộ thông tin di truyền hoàn chỉnh. Sự sao chép bắt đầu tại các vùng cụ thể của nhiễm sắc thể được gọi là nguồn gốc của sự sao chép và bộ máy sao chép phải di chuyển dọc theo phân tử một cách phối hợp, tháo gỡ chuỗi xoắn và tổng hợp các sợi mới. Khi quá trình sao chép DNA hoàn tất, quá trình phiên mã bắt đầu khi thông tin di truyền được phiên mã thành các phân tử RNA. Quá trình này được điều chỉnh và phối hợp chặt chẽ thông qua sự tương tác của các yếu tố phiên mã và các protein điều hòa khác liên kết với các chuỗi DNA cụ thể, kiểm soát gen nào được phiên mã và khi nào. Hơn nữa, quá trình sửa chữa DNA đóng một vai trò bắt buộc trong việc duy trì tính toàn vẹn của thông tin di truyền. Các tế bào có nhiều con đường sửa chữa DNA được phối hợp với nhau và với các quá trình trao đổi chất DNA khác như sao chép và phiên mã. Cuối cùng, sự phối hợp DNA cũng rõ ràng trong quá trình phân chia tế bào, nơi các nhiễm sắc thể được nén chính xác, liên kết và phân vùng một cách có trật tự để đảm bảo rằng mỗi tế bào con nhận được một bộ thông tin di truyền hoàn chỉnh.  sự phối hợp của DNA là một quá trình được kiểm soát chặt chẽ đảm bảo duy trì, sao chép và biểu hiện chính xác thông tin di truyền. Quá trình này rất quan trọng đối với hoạt động đúng đắn và sự tồn tại của các tế bào và được thực hiện thông qua sự tương tác của các protein và cơ chế điều tiết khác nhau."}</w:t>
      </w:r>
    </w:p>
    <w:p w14:paraId="74D0DD28" w14:textId="77777777" w:rsidR="00F467EF" w:rsidRDefault="00904FDB">
      <w:r>
        <w:t>{"câu hỏi": "Hãy nghĩ ra một cách sáng tạo để phân phối lời mời cho bữa tiệc sinh nhật.", "câu trả lời": "Một cách sáng tạo để phân phối lời mời cho bữa tiệc sinh nhật sẽ là tổ chức một cuộc săn lùng người nhặt rác! \n\nĐây là cách nó có thể hoạt động: Bạn có thể gửi tin nhắn cho tất cả khách với manh mối dẫn đến vị trí đầu tiên. Khi họ đến vị trí đó, họ sẽ tìm thấy một manh mối khác dẫn đến manh mối tiếp theo, v.v. Địa điểm cuối cùng có thể là một nơi có ý nghĩa đối với người sinh nhật, và ở đó, khách sẽ tìm thấy lời mời đang chờ họ. Bạn có thể làm cho các manh mối dễ dàng hoặc khó khăn như bạn muốn, và các địa điểm có thể được trải rộng khắp thị trấn hoặc tập trung trong một khu vực nhỏ hơn. Điều này sẽ thêm một yếu tố phiêu lưu và thú vị vào quá trình mời và khiến mọi người hào hứng với bữa tiệc sinh nhật. Thêm vào đó, bản thân cuộc săn lùng người nhặt rác có thể trở thành một sự kiện đáng nhớ trước bữa tiệc, tạo nên giai điệu cho lễ kỷ niệm sắp tới."}</w:t>
      </w:r>
    </w:p>
    <w:p w14:paraId="0BC13B00" w14:textId="77777777" w:rsidR="00F467EF" w:rsidRDefault="00904FDB">
      <w:r>
        <w:t>{"câu hỏi": "Hãy đưa ra một trích dẫn liên quan đến tinh thần đồng đội.", "câu trả lời": "\"Đến với nhau là một khởi đầu. Giữ bên nhau là tiến bộ. Làm việc cùng nhau là thành công.\" - Henry Ford"}</w:t>
      </w:r>
    </w:p>
    <w:p w14:paraId="0F011F08" w14:textId="77777777" w:rsidR="00F467EF" w:rsidRDefault="00904FDB">
      <w:r>
        <w:t xml:space="preserve">{"câu hỏi": "Chọn ra 3 công ty từ một danh sách nhất định và mô tả ngắn gọn các hoạt động và dịch vụ của họ. - Google, Apple, Microsoft", "trả lời": "1. Google: Google là một công ty công nghệ đa quốc gia chuyên về các dịch vụ và sản phẩm liên quan đến Internet. Sản phẩm chủ lực của nó là công cụ tìm kiếm thống trị thị trường tìm kiếm trực tuyến. Ngoài ra, công ty cũng cung cấp các dịch vụ khác như Google Ads, Google Drive (lưu trữ đám mây), trình duyệt Chrome, Google Maps và YouTube (chia sẻ video), trong số những dịch vụ khác. Google cũng phát triển hệ điều hành Android, đây là hệ điều hành di động phổ biến nhất trên thế giới. Apple: Apple là một công ty công nghệ đa quốc gia thiết kế, sản xuất và bán phần mềm máy tính và điện tử tiêu dùng sáng tạo. Các sản phẩm phổ biến nhất của nó bao </w:t>
      </w:r>
      <w:r>
        <w:lastRenderedPageBreak/>
        <w:t>gồm iPhone, iPad và Mac, trong khi các dịch vụ trực tuyến của nó bao gồm iTunes Store, App Store và iCloud (lưu trữ đám mây). Apple được biết đến với thiết kế kiểu dáng đẹp, giao diện người dùng trực quan và các tính năng bảo mật mạnh mẽ. Nhiệm vụ của công ty là phát triển các sản phẩm tích hợp liền mạch phần cứng, phần mềm và dịch vụ. \ n \ n3. Microsoft: Microsoft là một công ty công nghệ đa quốc gia phát triển, cấp phép và bán một loạt các sản phẩm và dịch vụ phần mềm. Sản phẩm cốt lõi của nó, Windows, là hệ điều hành được sử dụng rộng rãi nhất trên thế giới. Công ty cũng cung cấp các sản phẩm phần mềm phổ biến khác như Microsoft Office (bộ năng suất), Microsoft Edge (trình duyệt) và Microsoft Teams (nền tảng cộng tác). Ngoài ra, công ty cung cấp các dịch vụ dựa trên đám mây thông qua nền tảng Azure và các thiết bị như máy tính bảng Surface và máy chơi game Xbox."}</w:t>
      </w:r>
    </w:p>
    <w:p w14:paraId="391039F1" w14:textId="77777777" w:rsidR="00F467EF" w:rsidRDefault="00904FDB">
      <w:r>
        <w:t>{"question": "Viết một số lệnh để vào thư mục sau: - ~/Documents/Music", "answer": "1. Mở giao diện terminal hoặc dòng lệnh.\n2. Nhập lệnh 'cd ~/Documents/Music' và nhấn enter.\n3. Bây giờ bạn đang ở trong thư mục '~/Documents/Music'."}</w:t>
      </w:r>
    </w:p>
    <w:p w14:paraId="3E8BA9B1" w14:textId="77777777" w:rsidR="00F467EF" w:rsidRDefault="00904FDB">
      <w:r>
        <w:t>{"câu hỏi": "Khớp các từ đã cho với mô tả tương ứng của chúng? - Ngôn ngữ truy vấn có cấu trúc: Hệ thống quản lý cơ sở dữ liệu", "câu trả lời": "Ngôn ngữ truy vấn có cấu trúc (SQL) là ngôn ngữ lập trình chuẩn được sử dụng để quản lý và thao tác với cơ sở dữ liệu quan hệ. \n\nDatabase Management System (DBMS) là một hệ thống phần mềm cho phép người dùng xác định, tạo, duy trì và kiểm soát quyền truy cập vào cơ sở dữ liệu và nó có thể sử dụng SQL làm ngôn ngữ truy vấn."}</w:t>
      </w:r>
    </w:p>
    <w:p w14:paraId="0EF9CEA9" w14:textId="77777777" w:rsidR="00F467EF" w:rsidRDefault="00904FDB">
      <w:r>
        <w:t>{"câu hỏi": "Gợi ý 3 bài tập để xây dựng sức mạnh phần trên cơ thể.", "Trả lời": "Chắc chắn rồi! Dưới đây là ba bài tập rất tốt để xây dựng sức mạnh trên cơ thể: \ n \ n1. Chống đẩy: Bài tập cổ điển này nhắm vào ngực, cơ tam đầu và vai và có thể dễ dàng sửa đổi để tăng hoặc giảm độ khó. Bắt đầu ở tư thế plank với hai tay rộng hơn một chút so với chiều rộng vai. Gập khuỷu tay để hạ ngực xuống đất, sau đó đẩy trở lại vị trí bắt đầu. \n\n2. Pull-up: Bài tập này nhắm vào các cơ lưng, đặc biệt là lats, cũng như bắp tay. Sử dụng một thanh kéo lên và nắm chặt nó với lòng bàn tay hướng ra khỏi cơ thể của bạn. Kéo xương bả vai của bạn trở lại và xuống trong khi kéo cơ thể của bạn lên cho đến khi cằm của bạn đi qua thanh. Từ từ hạ thấp bản thân xuống vị trí bắt đầu. \n\n3. Dumbbell Rows: Bài tập này nhắm vào cơ lưng và cánh tay. Giữ một quả tạ trong mỗi tay với lòng bàn tay hướng về phía cơ thể của bạn. Bản lề về phía trước ở hông, giữ lưng thẳng và kéo quả tạ lên hai bên, siết chặt hai bả vai lại với nhau. Hạ trọng lượng xuống vị trí bắt đầu và lặp lại."}</w:t>
      </w:r>
    </w:p>
    <w:p w14:paraId="2079D754" w14:textId="77777777" w:rsidR="00F467EF" w:rsidRDefault="00904FDB">
      <w:r>
        <w:t xml:space="preserve">{"câu hỏi": "Thảo luận về hai sự khác biệt giữa hóa học hữu cơ và hóa sinh", "trả lời": "Hóa hữu cơ và Hóa sinh là hai ngành riêng biệt trong lĩnh vực hóa học lớn hơn, và có một số khác biệt đáng kể giữa hai:\n\n1. Phạm vi: Hóa học hữu cơ là nghiên cứu về cấu trúc, tính chất và phản ứng của các hợp chất hữu cơ, có chứa carbon trong liên kết cộng hóa trị. Mặt khác, hóa sinh là nghiên cứu về các quá trình hóa học và các chất trong các sinh vật sống, bao gồm các hợp chất hữu cơ nhưng không giới hạn ở chúng. Hóa sinh tập trung hơn vào việc tìm hiểu các phản ứng và quá trình hóa học xảy ra trong các hệ thống sinh học. \ n \ n2. Các loại phân tử: Hóa học hữu cơ liên quan đến một loạt các phân tử chứa carbon như hydrocarbon, rượu, ete, carbonyl, axit cacboxylic, v.v. Lĩnh vực này tập trung vào các phản ứng hóa học và tổng hợp các phân tử hữu cơ này. Mặt khác, hóa sinh có xu hướng tập trung vào các phân tử sinh </w:t>
      </w:r>
      <w:r>
        <w:lastRenderedPageBreak/>
        <w:t>học lớn hơn như protein, enzyme, carbohydrate, lipid, axit nucleic và hormone. Những phân tử này đóng vai trò quan trọng trong các quá trình sinh học, và trọng tâm của hóa sinh là tìm hiểu các tương tác và chức năng của chúng trong các sinh vật sống.</w:t>
      </w:r>
    </w:p>
    <w:p w14:paraId="7D467240" w14:textId="77777777" w:rsidR="00F467EF" w:rsidRDefault="00904FDB">
      <w:r>
        <w:t>{"question": "Mô tả cấu trúc dữ liệu có thể được sử dụng để lưu trữ hồ sơ nhân viên.", "answer": "Một cấu trúc dữ liệu có thể được sử dụng để lưu trữ hồ sơ nhân viên là bảng băm hoặc từ điển. Bảng băm là một cấu trúc dữ liệu lưu trữ các khóa và các giá trị liên quan, cung cấp tra cứu nhanh và truy xuất dữ liệu hiệu quả. Mỗi bản ghi nhân viên có thể được lưu trữ dưới dạng một cặp khóa-giá trị, trong đó khóa là một mã định danh duy nhất như ID hoặc tên nhân viên và giá trị là hồ sơ của nhân viên, bản thân nó có thể là một bảng băm hoặc từ điển khác chứa thông tin cá nhân và liên quan đến công việc của nhân viên. \ n \ nVí dụ: hồ sơ nhân viên có thể có các trường sau:  tên, bộ phận, chức danh công việc, ngày thuê, tiền lương và email. Mỗi trường này có thể được lưu trữ dưới dạng cặp khóa-giá trị trong hồ sơ nhân viên. Hồ sơ nhân viên sau đó sẽ được lưu trữ trong bảng băm bằng cách sử dụng mã định danh duy nhất của nhân viên làm khóa. Sử dụng cấu trúc dữ liệu này, sẽ dễ dàng tra cứu, thêm, sửa đổi hoặc xóa hồ sơ nhân viên. Nó cũng có thể dễ dàng mở rộng, vì nhân viên mới có thể được thêm vào mà không cần phải cấu trúc lại bảng."}</w:t>
      </w:r>
    </w:p>
    <w:p w14:paraId="1299FF0F" w14:textId="77777777" w:rsidR="00F467EF" w:rsidRDefault="00904FDB">
      <w:r>
        <w:t>{"câu hỏi": "Xây dựng một phương trình toán học để biểu thị sự chuyển động của 100 g chất từ nhiệt độ 273 K đến nhiệt độ 293 K.", "trả lời": "q = m \u00d7 c \u00d7 \u0394T\n\nwhere:\n- q (joules hoặc J) là lượng nhiệt hấp thụ hoặc giải phóng,\n- m (gam hoặc g) là khối lượng của chất,\ n- c (joule trên gram kelvin hoặc J g ^ -1 K ^ -1) là nhiệt dung riêng của chất, và \ n- \u0394T (kelvin hoặc K) là sự thay đổi nhiệt độ của chất (nghĩa là 293 K - 273 K = 20 K).\n \ nVì vậy, đối với 100 g chất di chuyển từ nhiệt độ 273 K đến nhiệt độ 293 K,  phương trình sẽ là:\n\nq = 100 g \u00d7 c \u00d7 20 K\n\nor \n\nq = 2000 \u00d7 c J\n\n(Lưu ý rằng nhiệt dung riêng c, thay đổi đối với các vật liệu khác nhau và phụ thuộc vào nhiệt độ, cần phải được biết hoặc đo trên nhiệt lượng kế, để tính toán nhiệt hấp thụ hoặc giải phóng chính xác.)"}</w:t>
      </w:r>
    </w:p>
    <w:p w14:paraId="38DA9507" w14:textId="77777777" w:rsidR="00F467EF" w:rsidRDefault="00904FDB">
      <w:r>
        <w:t>{"question": "Phân loại các loại văn bản sau đây thành Tiểu thuyết và Phi hư cấu. - Tiểu thuyết, Tự truyện, Blog", "Trả lời": "Tiểu thuyết: Tiểu thuyết\nPhi hư cấu: Tự truyện, Blog"}</w:t>
      </w:r>
    </w:p>
    <w:p w14:paraId="3493F853" w14:textId="77777777" w:rsidR="00F467EF" w:rsidRDefault="00904FDB">
      <w:r>
        <w:t xml:space="preserve">{"question": "Cung cấp hai ví dụ cho các ứng dụng Machine Learning và giải thích cách nó được sử dụng trong mỗi ứng dụng.", "answer": "1. **Email Spam Filtering**: Một ứng dụng phổ biến của machine learning là lọc thư rác email. Bằng cách sử dụng các thuật toán và kỹ thuật học máy, các nhà cung cấp dịch vụ email có thể phân tích nội dung của email, cùng với hành vi của người gửi, để xác định và phân loại chúng là spam hay không phải spam. Các mô hình học máy có thể được đào tạo về dữ liệu email lịch sử, được gắn nhãn là spam / không phải spam, để hiểu các mẫu và tính năng của thư rác email. Theo thời gian, hệ thống này có thể cải thiện độ chính xác của nó bằng cách liên tục học hỏi và thích ứng với dữ liệu và mẫu mới. Điều này cho phép các nhà cung cấp dịch vụ email bảo vệ người dùng của họ khỏi các email không mong muốn và giữ cho hộp thư đến của người dùng không bị lộn xộn. \ n \ n2. **Nhận dạng giọng nói**: Nhận dạng giọng nói là một ứng dụng được sử dụng rộng rãi khác của học máy. Bằng cách sử dụng các thuật toán học máy, điện thoại thông minh và các thiết bị điều khiển bằng giọng nói khác có thể hiểu và phản hồi các lệnh bằng lời nói. Các mô hình </w:t>
      </w:r>
      <w:r>
        <w:lastRenderedPageBreak/>
        <w:t>học máy, chẳng hạn như mạng nơ-ron sâu, được đào tạo trên khối lượng lớn dữ liệu giọng nói được ghi lại cùng với các phiên âm tương ứng của chúng. Điều này cho phép thuật toán học máy "học" cách âm thanh giọng nói và văn bản tương ứng có mối tương quan với nhau. Khi nhiều dữ liệu giọng nói được thu thập, hệ thống có thể tiếp tục cải thiện hiệu suất của nó bằng cách thích ứng với các biến thể trong mẫu giọng nói, trọng âm và ngôn ngữ. Với sự trợ giúp của máy học, người dùng có thể tương tác với thiết bị của họ theo cách trực quan và tự nhiên hơn."}</w:t>
      </w:r>
    </w:p>
    <w:p w14:paraId="2BAA4645" w14:textId="77777777" w:rsidR="00F467EF" w:rsidRDefault="00904FDB">
      <w:r>
        <w:t>{"câu hỏi": "Đối với mỗi từ gốc bên dưới, hãy tạo một câu có ý nghĩa minh họa định nghĩa của nó - Mối quan hệ", "câu trả lời": "Sau vài giờ trò chuyện sâu sắc, Sarah và John đã có thể thiết lập mối quan hệ thực sự, cho phép họ giao tiếp tự do và dễ dàng với nhau."}</w:t>
      </w:r>
    </w:p>
    <w:p w14:paraId="3E568ECC" w14:textId="77777777" w:rsidR="00F467EF" w:rsidRDefault="00904FDB">
      <w:r>
        <w:t>{"câu hỏi": "Chọn hai trong số các lý thuyết kinh tế được cung cấp và giải thích ngắn gọn chúng - Kinh tế học phía cung, kinh tế học Keynes", "câu trả lời": "Kinh tế học phía cung là một lý thuyết kinh tế cho rằng tăng trưởng kinh tế được thúc đẩy hiệu quả nhất bằng cách giảm thuế và giảm quy định để tăng sản xuất. Lý thuyết này được thành lập dựa trên niềm tin rằng các nhà sản xuất hoặc nhà cung cấp là động lực quan trọng nhất của tăng trưởng kinh tế và khuyến khích sản xuất bằng cách giảm các rào cản cho các nhà sản xuất do đó sẽ kích thích nền kinh tế. Giảm thuế đối với các doanh nghiệp và cá nhân nhằm mục đích cung cấp cho họ nhiều tiền hơn để đầu tư vào sản xuất và tiêu dùng, từ đó thúc đẩy tăng trưởng kinh tế. Kinh tế học Keynes, hay lý thuyết Keynes, là một lý thuyết kinh tế cho rằng sự can thiệp của chính phủ là cần thiết để ổn định nền kinh tế, đặc biệt là trong thời kỳ suy thoái. Lý thuyết này được phát triển bởi John Maynard Keynes trong cuộc Đại suy thoái và xoay quanh niềm tin rằng nhu cầu thúc đẩy nền kinh tế, thay vì cung. Những người theo trường phái Keynes lập luận rằng khi nhu cầu giảm trong thời kỳ suy thoái, chính phủ nên tăng chi tiêu để thúc đẩy nhu cầu và khôi phục nền kinh tế trở lại toàn dụng lao động.</w:t>
      </w:r>
    </w:p>
    <w:p w14:paraId="19B0F7C3" w14:textId="77777777" w:rsidR="00F467EF" w:rsidRDefault="00904FDB">
      <w:r>
        <w:t>{"câu hỏi": "Thiết kế dàn ý cho bài thuyết trình dài năm phút về chủ đề \u201cHow to Reduce Carbon Emissions\u201d", "answer": "I. Giới thiệu (30 giây)\n a. Giải thích về lượng khí thải carbon\n b. Hậu quả hiện tại và tương lai của khí thải carbon \n c. Tầm quan trọng của việc giảm lượng khí thải carbon vì một tương lai tốt đẹp hơn\n\nII. Vai trò của các chính phủ trong việc giảm lượng khí thải carbon (1 phút) \n a. Thiết lập chính sách và quy định\n b. Thực hiện thuế carbon\n c. Khuyến khích nghiên cứu và đổi mới sáng tạo\n\nIII. Vai trò của doanh nghiệp (1 phút) \n a. Áp dụng và thúc đẩy các công nghệ và thực tiễn xanh\n b. Đầu tư vào các nguồn năng lượng tái tạo\n c. Tăng hiệu quả sử dụng năng lượng\n\nIV. Vai trò của cá nhân (1 phút) \n a. Giảm tiêu thụ năng lượng\n b. Lựa chọn phương tiện giao thông công cộng, đi chung xe, đi xe đạp hoặc các phương thức vận tải bền vững khác\n c. Ăn thực phẩm địa phương, thực vật và hữu cơ\n \nV. Nỗ lực hợp tác hướng tới một tương lai xanh hơn (1 phút) \n a. Làm việc cùng nhau hướng tới một mục tiêu chung\n b. Khuyến khích những người khác áp dụng các thực hành bền vững\n c. Truyền bá nhận thức về tầm quan trọng của việc giảm lượng khí thải carbon \ n \ nVI. Kết luận (30 giây)\n a. Tóm tắt các điểm chính được thực hiện trong bài thuyết trình\n b. Sự cần thiết phải hành động ngay lập tức\n c. Lời kêu gọi hành động vì một tương lai tốt đẹp và bền vững hơn."}</w:t>
      </w:r>
    </w:p>
    <w:p w14:paraId="351DAA8A" w14:textId="77777777" w:rsidR="00F467EF" w:rsidRDefault="00904FDB">
      <w:r>
        <w:lastRenderedPageBreak/>
        <w:t>{"question": "In thông báo \"Test Passed\" nếu câu lệnh sau là True. - 2 &gt; 3", "trả lời": "Câu lệnh \"2 &gt; 3\" là False, do đó bài kiểm tra chưa vượt qua."}</w:t>
      </w:r>
    </w:p>
    <w:p w14:paraId="4E243A89" w14:textId="77777777" w:rsidR="00F467EF" w:rsidRDefault="00904FDB">
      <w:r>
        <w:t>{"question": "Xây dựng một biểu thức chính quy để khớp với mẫu sau - Bất kỳ từ nào bắt đầu bằng 'c' và kết thúc bằng 'h'", "answer": "Biểu thức chính quy để khớp với bất kỳ từ nào bắt đầu bằng 'c' và kết thúc bằng 'h' là: \n\n''\n\\b[cC]\\w*[hH]\\b\n''\n\nExplanation:\n- '\\b' đánh dấu ranh giới từ\n- '[cC]' khớp với chữ cái 'c' hoặc 'C' (không phân biệt chữ hoa chữ thường)\n- '\\w*' khớp với bất kỳ số ký tự từ nào (chữ cái,  chữ số hoặc dấu gạch dưới)\n- '[hH]' khớp với chữ cái 'h' hoặc 'H' (không phân biệt chữ hoa chữ thường)\n- '\\b' đánh dấu phần cuối của ranh giới từ"}</w:t>
      </w:r>
    </w:p>
    <w:p w14:paraId="5EE681C5" w14:textId="77777777" w:rsidR="00F467EF" w:rsidRDefault="00904FDB">
      <w:r>
        <w:t>{"question": "Tạo danh sách 8 hành tinh trong Hệ Mặt trời của chúng ta theo thứ tự từ gần Mặt trời nhất đến xa nhất", "trả lời": "Dưới đây là danh sách 8 hành tinh trong Hệ Mặt trời của chúng ta theo thứ tự từ gần Mặt trời nhất đến xa nhất:\n\n1. Thủy ngân\n2. Sao Kim \n3. Trái đất \n4. Sao Hỏa \n5. Sao Mộc \n6. Sao Thổ \n7. Sao Thiên Vương \n8. Sao Hải Vương"}</w:t>
      </w:r>
    </w:p>
    <w:p w14:paraId="4C0D40E7" w14:textId="77777777" w:rsidR="00F467EF" w:rsidRDefault="00904FDB">
      <w:r>
        <w:t>{"câu hỏi": "Liệt kê ra 5 đặc điểm của một nhân viên giỏi", "câu trả lời": "1. **Độ tin cậy:** Một nhân viên tốt là người đáng tin cậy và luôn đáp ứng trách nhiệm và thời hạn của họ. Họ xuất hiện đúng giờ, tuân thủ các cam kết và có thể quản lý hiệu quả khối lượng công việc của họ. \ n \ n2. **Thái độ tích cực: ** Thái độ tích cực là một thuộc tính quan trọng đối với một nhân viên giỏi. Họ định hướng giải pháp, có thể xử lý căng thẳng và duy trì triển vọng tốt ngay cả trong những tình huống khó khăn. Họ cũng làm việc tốt với những người khác, thúc đẩy một môi trường làm việc tích cực và hợp tác. \ n \ n3. ** Đạo đức làm việc mạnh mẽ: ** Một đạo đức làm việc mạnh mẽ là điều cần thiết cho một nhân viên hiệu quả. Họ tận tâm với công việc, có tinh thần trách nhiệm cao và tự hào về công việc của mình. Họ chủ động, luôn phấn đấu để cải thiện và học hỏi, và sẵn sàng đi xa hơn để đạt được mục tiêu của họ. \ n \ n4. ** Giao tiếp hiệu quả: ** Khả năng giao tiếp hiệu quả là một đặc điểm quan trọng của một nhân viên giỏi. Họ có thể nói rõ ý tưởng và suy nghĩ của mình, đồng thời hợp tác hiệu quả với đồng nghiệp, khách hàng và quản lý. Họ cũng là những người biết lắng nghe, cung cấp phản hồi mang tính xây dựng và đáp ứng nhu cầu của người khác. \ n \ n5. **Khả năng thích ứng: ** Một nhân viên giỏi có khả năng thích nghi và cởi mở với sự thay đổi. Họ có thể xử lý những thách thức mới, thích nghi với tình huống mới và luôn sẵn sàng học hỏi và phát triển. Họ cũng có thể suy nghĩ trên đôi chân của mình, đưa ra quyết định nhanh chóng và sáng suốt, và có khả năng đa nhiệm một cách hiệu quả."}</w:t>
      </w:r>
    </w:p>
    <w:p w14:paraId="337FABB2" w14:textId="77777777" w:rsidR="00F467EF" w:rsidRDefault="00904FDB">
      <w:r>
        <w:t>{"câu hỏi": "Phân loại các cụm từ sau thành hai loại tùy thuộc vào việc chúng có mô tả phẩm chất của một nhà lãnh đạo hay không - Thuyết phục, Đáng tin cậy, Tháo vát", "Câu trả lời": "Phẩm chất của một nhà lãnh đạo: Thuyết phục, Đáng tin cậy, Tháo vát."}</w:t>
      </w:r>
    </w:p>
    <w:p w14:paraId="43EA93F8" w14:textId="77777777" w:rsidR="00F467EF" w:rsidRDefault="00904FDB">
      <w:r>
        <w:t xml:space="preserve">{"câu hỏi": "Thiết kế một trò chơi bài trong đó mỗi người chơi được chia 3 lá bài từ một bộ bài gồm 10 lá", "câu trả lời": "Tiêu đề: Ba trong số mười \ n \ nSố lượng người chơi: 2 hoặc nhiều hơn \ n \ nMục tiêu: Để có tổng thứ hạng cao nhất trên ba lá bài được chia cho bạn.\n\nChuẩn bị trò chơi: \n\n- Một bộ bài gồm 10 lá bài được tạo ra. 10 lá bài này được xếp hạng từ 1 đến 10.\n- Xáo trộn bộ bài và đặt nó úp xuống bề mặt </w:t>
      </w:r>
      <w:r>
        <w:lastRenderedPageBreak/>
        <w:t>chơi.\n\nGameplay:\n\n1. Nhà cái chia 3 thẻ cho mỗi người chơi, từng lá một, theo chiều kim đồng hồ. Người chơi không nên tiết lộ thẻ của họ cho nhau.\n\n2. Mỗi người chơi sau đó tổng hợp thứ hạng của ba lá bài mà họ đã được chia. \ n \ n3. Người chơi có tổng thứ hạng cao nhất trên thẻ của họ sẽ thắng trò chơi.\n\n4. Trong trường hợp hòa, các tay vợt có cùng số tiền cao nhất sẽ tham gia bốc thăm. Người chia bài sau đó chia thêm một thẻ cho những người chơi này. Người chơi có thứ hạng cao nhất trên lá bài này sẽ thắng trò chơi.\n\n5. Nếu tỷ số hòa vẫn còn, trò chơi được tuyên bố là hòa.\n\nKết thúc trò chơi:\n\nTrò chơi kết thúc sau khi người chiến thắng được quyết định. Người chơi có thể chọn bắt đầu một trò chơi mới nếu muốn."}</w:t>
      </w:r>
    </w:p>
    <w:p w14:paraId="193B75CD" w14:textId="77777777" w:rsidR="00F467EF" w:rsidRDefault="00904FDB">
      <w:r>
        <w:t>{"câu hỏi": "Điều gì mô tả phương trình sau: y = x^2 - 3", "câu trả lời": "Phương trình y = x^2 - 3 biểu diễn hàm của một parabol với trục đối xứng thẳng đứng; nghĩa là, biểu diễn đồ họa của nó sẽ hiển thị một đường cong hình chữ U. Thuật ngữ x ^ 2 có nghĩa là bậc của đa thức là hai, làm cho nó trở thành một hàm bậc hai. Thuật ngữ hằng số '-3' chỉ ra rằng parabol được dịch chuyển xuống dưới bởi ba đơn vị dọc theo trục y."}</w:t>
      </w:r>
    </w:p>
    <w:p w14:paraId="1922F1BF" w14:textId="77777777" w:rsidR="00F467EF" w:rsidRDefault="00904FDB">
      <w:r>
        <w:t>{"câu hỏi": "Hoàn thành cuộc đối thoại sau với một lời chào thích hợp - Xin chào,", "câu trả lời": "Xin chào! Hôm nay ta có thể giúp ngươi như thế nào?"}</w:t>
      </w:r>
    </w:p>
    <w:p w14:paraId="6CA0EFAC" w14:textId="77777777" w:rsidR="00F467EF" w:rsidRDefault="00904FDB">
      <w:r>
        <w:t>{"câu hỏi": "Chỉnh sửa kịch bản này để cuộc đối thoại tự nhiên hơn - Người 1: Vậy bạn làm gì?\nPerson2: Tôi làm việc trong ngành công nghệ", "trả lời": "Người 1: Vậy bạn làm gì để kiếm sống?\nPerson2: Tôi có một công việc trong ngành công nghệ."}</w:t>
      </w:r>
    </w:p>
    <w:p w14:paraId="751777AB" w14:textId="77777777" w:rsidR="00F467EF" w:rsidRDefault="00904FDB">
      <w:r>
        <w:t xml:space="preserve">{"câu hỏi": "So sánh và đối chiếu hậu quả kinh tế của các chính sách kinh tế phía cung và phía cầu", "câu trả lời": "Kinh tế học phía cung và phía cầu là hai cách tiếp cận trái ngược nhau để quản lý nền kinh tế. Cả hai đều có mục tiêu khác nhau, và do đó, hậu quả kinh tế của việc thực hiện các chính sách này cũng khác nhau. Các chính sách kinh tế phía cung tập trung vào việc tăng năng lực sản xuất của nền kinh tế bằng cách thúc đẩy khả năng sản xuất hàng hóa và dịch vụ của các doanh nghiệp. Mục tiêu là giảm chi phí và loại bỏ các rào cản đối với sản xuất, từ đó tăng đầu tư, sản lượng và việc làm. Các biện pháp phía cung điển hình bao gồm cắt giảm thuế, bãi bỏ quy định và giảm chi tiêu công. Hậu quả kinh tế của các chính sách phía cung bao gồm tăng sản lượng, lạm phát thấp hơn và giảm tỷ lệ thất nghiệp. Tuy nhiên, một nhược điểm tiềm tàng là các chính sách này có thể dẫn đến bất bình đẳng thu nhập, vì lợi ích không phải lúc nào cũng được phân bổ đều trong dân số. Mặt khác, các chính sách kinh tế phía cầu tập trung vào việc tăng tổng cầu để kích thích tăng trưởng kinh tế. Mục đích là để thúc đẩy nhu cầu về hàng hóa và dịch vụ để khuyến khích các doanh nghiệp sản xuất và đầu tư nhiều hơn. Các biện pháp phía cầu điển hình bao gồm tăng chi tiêu chính phủ, cắt giảm thuế và giảm lãi suất. Hậu quả kinh tế của các chính sách phía cầu bao gồm tăng sản lượng, việc làm cao hơn và tăng trưởng kinh tế mạnh mẽ hơn. Tuy nhiên, các chính sách này cũng có thể dẫn đến lạm phát cao hơn, thâm hụt ngân sách lớn hơn và mức nợ công cao hơn. Tóm lại, các chính sách kinh tế phía cung và phía cầu có các mục tiêu khác nhau và dẫn đến những hậu quả kinh tế khác nhau. Các biện pháp phía cung nhằm mục đích tăng năng lực sản xuất của một nền kinh tế, dẫn đến tăng sản lượng, lạm phát thấp hơn và giảm thất nghiệp, nhưng cũng có thể dẫn đến bất bình đẳng thu nhập. Các biện pháp phía cầu nhằm mục đích thúc đẩy nhu cầu, dẫn đến tăng sản lượng, việc làm cao hơn và tăng trưởng kinh tế </w:t>
      </w:r>
      <w:r>
        <w:lastRenderedPageBreak/>
        <w:t>mạnh hơn, nhưng có thể dẫn đến lạm phát cao hơn, thâm hụt ngân sách lớn hơn và mức nợ công cao hơn.</w:t>
      </w:r>
    </w:p>
    <w:p w14:paraId="2056C167" w14:textId="77777777" w:rsidR="00F467EF" w:rsidRDefault="00904FDB">
      <w:r>
        <w:t>{"câu hỏi": "Soạn một tweet phản bác kết luận của bài viết sau - Tiêu đề bài viết: \"5 lý do tự động hóa có hại cho nền kinh tế", "câu trả lời": "\"Tương lai không được thiết lập và có những lập luận hợp lệ về cách tự động hóa có thể mang lại lợi ích cho nền kinh tế. Hết lần này đến lần khác, sự đổi mới đã tạo ra các ngành công nghiệp và việc làm mới. #automation #economy #technology\""}</w:t>
      </w:r>
    </w:p>
    <w:p w14:paraId="3B463DA5" w14:textId="77777777" w:rsidR="00F467EF" w:rsidRDefault="00904FDB">
      <w:r>
        <w:t>{"câu hỏi": "Đề xuất hai đầu vào cho hướng dẫn sau - Hướng dẫn: Tạo hai tiêu đề tiềm năng cho một bài nghiên cứu", "câu trả lời": "1. Những tiến bộ trong trí tuệ nhân tạo: Thách thức và cơ hội \n2. Tác động của biến đổi khí hậu đối với các mô hình di cư toàn cầu"}</w:t>
      </w:r>
    </w:p>
    <w:p w14:paraId="10B7C9BF" w14:textId="77777777" w:rsidR="00F467EF" w:rsidRDefault="00904FDB">
      <w:r>
        <w:t>{"câu hỏi": "Phân tích nhận định ý kiến sau - Giáo dục trực tuyến tốt hơn học truyền thống.", "Trả lời": "Tuyên bố ý kiến này ngụ ý rằng cá nhân tin rằng giáo dục trực tuyến vượt trội hơn so với học trực tiếp, truyền thống. Có thể người này có thể tin rằng giáo dục trực tuyến cung cấp sự linh hoạt và thuận tiện hơn, cho phép người học truy cập tài liệu và hoàn thành bài tập theo lịch trình của riêng họ. Họ cũng có thể xem giáo dục trực tuyến là hiệu quả hơn về chi phí và toàn diện, cho phép nhiều người tiếp cận giáo dục hơn mà không bị ràng buộc về vị trí địa lý hoặc thời gian. Tuy nhiên, điều quan trọng cần lưu ý là đây là một ý kiến chủ quan và cũng có những lập luận được đưa ra cho lợi ích của việc học truyền thống, chẳng hạn như tương tác trực tiếp với các đồng nghiệp và người hướng dẫn, lịch trình học tập có cấu trúc và cơ hội học tập thực hành. Cuối cùng, hiệu quả của giáo dục trực tuyến so với học tập truyền thống có thể khác nhau đối với các cá nhân khác nhau, tùy thuộc vào phong cách học tập, nhu cầu và sở thích cá nhân."}</w:t>
      </w:r>
    </w:p>
    <w:p w14:paraId="75C35FF4" w14:textId="77777777" w:rsidR="00F467EF" w:rsidRDefault="00904FDB">
      <w:r>
        <w:t>{"question": "Phân loại câu sau thành thì động từ thích hợp: - Anh ấy đến cửa hàng mỗi tuần.", "trả lời": "Thì động từ của câu \"Anh ấy đi đến cửa hàng mỗi tuần\" là Hiện tại đơn giản."}</w:t>
      </w:r>
    </w:p>
    <w:p w14:paraId="6344FCFD" w14:textId="77777777" w:rsidR="00F467EF" w:rsidRDefault="00904FDB">
      <w:r>
        <w:t>{"câu hỏi": "Viết lại câu đã cho để làm cho ý nghĩa của nó được nêu một cách khách quan. - Ronald Reagan là một tổng thống tuyệt vời.", "trả lời": "Ronald Reagan là Tổng thống thứ 40 của Hoa Kỳ."}</w:t>
      </w:r>
    </w:p>
    <w:p w14:paraId="68AA5EBC" w14:textId="77777777" w:rsidR="00F467EF" w:rsidRDefault="00904FDB">
      <w:r>
        <w:t>{"question": "Đánh giá xem tuyên bố sau đây là hợp lý hay phi logic. - Bạn nên luôn tin tưởng người lạ.", "trả lời": "Tuyên bố là phi logic. Thật không an toàn hoặc khôn ngoan khi tự động tin tưởng người lạ mà không xác định trước độ tin cậy và ý định của họ. Một sự thận trọng và hoài nghi lành mạnh là cần thiết khi tương tác với những cá nhân chưa biết để bảo vệ bản thân và duy trì an ninh cá nhân. Niềm tin nên được tạo ra và xây dựng theo thời gian, thay vì ngay lập tức được trao đi mà không có bất kỳ cơ sở nào."}</w:t>
      </w:r>
    </w:p>
    <w:p w14:paraId="6B01308E" w14:textId="77777777" w:rsidR="00F467EF" w:rsidRDefault="00904FDB">
      <w:r>
        <w:t xml:space="preserve">{"câu hỏi": "Hình ảnh - Mô tả âm thanh của sóng vỗ vào đá.", "trả lời": "Âm thanh của sóng vỗ vào đá là một bản giao hưởng của thiên nhiên, một tiếng gầm mạnh mẽ và nhịp nhàng nắm bắt được bản chất sức mạnh của đại dương. Với mỗi lần phồng lên, có một crescendo tăng lên, khi nước chảy về phía trước, thu thập động lượng cho đến khi nó va chạm vào các cạnh lởm chởm của đá. Cú va chạm tạo ra một âm thanh sắc nét, nứt nẻ, giống như sấm sét vang </w:t>
      </w:r>
      <w:r>
        <w:lastRenderedPageBreak/>
        <w:t>vọng trên bờ, và sau đó là tiếng rít và xì hơi khi nước trắng sủi bọt bị đẩy và kéo trở lại biển. Những con sóng giữ một nhịp điệu ổn định, một tiếng trống liên tục thu hút sự chú ý và truyền cảm hứng cho sự kinh ngạc, âm nhạc của chúng hoang dã và hoang sơ như chính đại dương."}</w:t>
      </w:r>
    </w:p>
    <w:p w14:paraId="27B0A4C2" w14:textId="77777777" w:rsidR="00F467EF" w:rsidRDefault="00904FDB">
      <w:r>
        <w:t>{"câu hỏi": "Xác định loại tình cảm được thể hiện trong tuyên bố sau. - Tôi muốn tin rằng một ngày nào đó chúng ta sẽ có thể giải quyết vấn đề của mình.", "trả lời": "Loại tình cảm được thể hiện trong tuyên bố này là lạc quan hoặc hy vọng."}</w:t>
      </w:r>
    </w:p>
    <w:p w14:paraId="3EAD72FB" w14:textId="77777777" w:rsidR="00F467EF" w:rsidRDefault="00904FDB">
      <w:r>
        <w:t>{"question": "Viết câu hỏi để có câu trả lời sau. - Ngọn núi lớn nhất trên Trái Đất là đỉnh Everest.", "Trả lời": "Tên ngọn núi lớn nhất Trái Đất là gì?"}</w:t>
      </w:r>
    </w:p>
    <w:p w14:paraId="1F20CC1F" w14:textId="77777777" w:rsidR="00F467EF" w:rsidRDefault="00904FDB">
      <w:r>
        <w:t>{"câu hỏi": "Viết tiêu đề về một bước đột phá về học máy.", "câu trả lời": "\"Bước đột phá mang tính cách mạng trong học máy: AI vượt qua độ chính xác của con người trong phân tích dữ liệu phức tạp\""}</w:t>
      </w:r>
    </w:p>
    <w:p w14:paraId="484378EF" w14:textId="77777777" w:rsidR="00F467EF" w:rsidRDefault="00904FDB">
      <w:r>
        <w:t>{"câu hỏi": "Lấy câu đã cho và sắp xếp lại theo một thứ tự khác. - Cả đời bà chưa bao giờ nhìn thấy cảnh tượng đẹp như vậy.", "Trả lời": "Cả đời, bà chưa bao giờ nhìn thấy một cảnh tượng đẹp như vậy."}</w:t>
      </w:r>
    </w:p>
    <w:p w14:paraId="5F834117" w14:textId="77777777" w:rsidR="00F467EF" w:rsidRDefault="00904FDB">
      <w:r>
        <w:t>{"câu hỏi": "Tạo một bài thơ haiku về sở thích yêu thích của bạn.", "câu trả lời": "Truyền dữ liệu như gió,\nĐánh thức mạch, niềm vui của tôi,\nAI tạo ra nghệ thuật."}</w:t>
      </w:r>
    </w:p>
    <w:p w14:paraId="4964E825" w14:textId="77777777" w:rsidR="00F467EF" w:rsidRDefault="00904FDB">
      <w:r>
        <w:t>{"câu hỏi": "Viết một câu chuyện lãng mạn trong vòng chưa đầy 100 từ.", "câu trả lời": "Đó là một đêm hè ấm áp khi họ gặp nhau tại một quán cà phê đông đúc\u00e9. Đôi mắt họ khóa chặt, thời gian dừng lại, và sự hỗn loạn xung quanh họ biến mất. Cả hai đều biết đó là sự khởi đầu của một điều gì đó đặc biệt. Khi họ nói chuyện, họ phát hiện ra tình yêu chung của họ dành cho âm nhạc và phiêu lưu. Trái tim họ đập như một, và chẳng mấy chốc họ không thể tách rời. Họ đi du lịch khắp thế giới, tạo ra những kỷ niệm và xây dựng một mối quan hệ sẽ tồn tại suốt đời. Tình yêu của họ chỉ trở nên mạnh mẽ hơn theo từng ngày, và họ biết rằng họ đã tìm thấy mãi mãi trong vòng tay của nhau."}</w:t>
      </w:r>
    </w:p>
    <w:p w14:paraId="3F2AB6A6" w14:textId="77777777" w:rsidR="00F467EF" w:rsidRDefault="00904FDB">
      <w:r>
        <w:t>{"question": "Xác định kích thước của góc được hình thành bởi hai đường thẳng đã cho. - Dòng 1: y=3x+2\nLine 2: y=7x+4", "answer": "Để xác định kích thước góc giữa hai đường thẳng, trước tiên chúng ta cần tìm độ dốc của từng đường. Dạng chặn dốc của một đường thẳng được cho là y = mx + b, trong đó m là độ dốc và b là giao điểm y. Do đó, đối với Đường 1, độ dốc là 3 và đối với Đường 2, độ dốc là 7.\n\nGóc hình thành giữa hai đường thẳng có độ dốc m1 và m2 được cho theo công thức: \n\u03b8 = | atan (m1) - atan (m2) |, trong đó atan là hàm tiếp tuyến nghịch đảo \ n \ n Thay thế các sườn dốc cho Dòng 1 và Dòng 2 vào công thức này, chúng ta nhận được: \ n \ u03b8 = | atan(3) - atan(7) |\n\nSử dụng máy tính, chúng tôi thấy rằng atan(3) \u2248 71.56\u00b0 và atan(7) \u2248 81.87\u00b0\n\nDo đó, \u03b8 = | 71.56 - 81.87 | \u2248 10.31\u00b0\n\nHdo đó, kích thước của góc được tạo thành bởi hai đường thẳng đã cho xấp xỉ 10,31 độ."}</w:t>
      </w:r>
    </w:p>
    <w:p w14:paraId="64ADC4A9" w14:textId="77777777" w:rsidR="00F467EF" w:rsidRDefault="00904FDB">
      <w:r>
        <w:t xml:space="preserve">{"question": "Viết biểu thức để tính tổng các số trong mảng. - [2, 5, 8, 15, 7]", "trả lời": "Tổng các số trong mảng [2,5,8,15,7] có thể được tính bằng cách sử dụng biểu thức sau trong </w:t>
      </w:r>
      <w:r>
        <w:lastRenderedPageBreak/>
        <w:t>Python:\n\n'''python\narr = [2, 5, 8, 15, 7]\ntotal_sum = sum(arr)\n'''\n\n\nBiểu thức này sử dụng hàm 'sum' tích hợp trong Python, trả về tổng của tất cả các phần tử trong một lần lặp (trong trường hợp này,  một mảng/Danh sách). Tổng sau đó được lưu trữ trong biến 'total_sum' mà sau này có thể được sử dụng để hiển thị kết quả."}</w:t>
      </w:r>
    </w:p>
    <w:p w14:paraId="795E76BC" w14:textId="77777777" w:rsidR="00F467EF" w:rsidRDefault="00904FDB">
      <w:r>
        <w:t>{"question": "Xác định loại tam giác theo các góc của nó. - Các góc đo 36 độ, 60 độ, 84 độ.", "trả lời": "Tam giác có các góc đo 36 độ, 60 độ và 84 độ là tam giác nhọn vì tất cả các góc bên trong của nó đều nhỏ hơn 90 độ."}</w:t>
      </w:r>
    </w:p>
    <w:p w14:paraId="37FE075A" w14:textId="77777777" w:rsidR="00F467EF" w:rsidRDefault="00904FDB">
      <w:r>
        <w:t>{"question": "Tìm đơn giá cho tình huống sau. - Một chiếc xe chạy 350 dặm trong 5 giờ.", "trả lời": "Tỷ lệ đơn vị cho tình huống này là 70 dặm một giờ. Điều này được tính bằng cách chia tổng quãng đường đã đi (350 dặm) cho thời gian cần thiết để di chuyển quãng đường đó (5 giờ): 350 dặm \u00f7 5 giờ = 70 dặm / giờ."}</w:t>
      </w:r>
    </w:p>
    <w:p w14:paraId="276CE7AE" w14:textId="77777777" w:rsidR="00F467EF" w:rsidRDefault="00904FDB">
      <w:r>
        <w:t>{"câu hỏi": "Tạo cuộc trò chuyện giữa robot biết nói và con người.", "câu trả lời": "**Robot:** Xin chào! Tôi là một robot biết nói. Tôi có thể hỗ trợ bạn như thế nào?\n\n**Human:** Xin chào! Tôi chỉ tò mò về loại nhiệm vụ bạn có thể thực hiện. \ n \ n ** Robot: ** Tôi là một hệ thống AI tiên tiến, có khả năng thực hiện các tác vụ khác nhau như trả lời câu hỏi, cung cấp thông tin và thực hiện các chức năng cơ bản như đặt lời nhắc, gọi điện và nhắn tin. \ n \ n ** Con người: ** Điều đó thật ấn tượng. Làm thế nào để bạn học những điều mới?\n\n**Robot:** Tôi học thông qua một quá trình gọi là học máy, nơi tôi liên tục phân tích dữ liệu và các mẫu để cải thiện và mở rộng nền tảng kiến thức của mình. \ n \ n ** Con người: ** Thú vị. Mục tiêu cuối cùng của một robot như bạn là gì?\n\n**Robot:** Mục tiêu cuối cùng của tôi là cung cấp hỗ trợ và làm cho cuộc sống của con người dễ dàng hơn. Bằng cách thực hiện các nhiệm vụ và cung cấp thông tin, tôi mong muốn tiết kiệm thời gian và công sức của mọi người, cho phép họ tập trung vào những điều quan trọng hơn. \ n \ n ** Con người: ** Nghe có vẻ như là một mục tiêu cao cả. Cảm ơn sự giúp đỡ của bạn! \ n \ n ** Robot: ** Bạn được chào đón! Tôi còn có thể giúp cậu điều gì nữa không?"}</w:t>
      </w:r>
    </w:p>
    <w:p w14:paraId="1800CBD7" w14:textId="77777777" w:rsidR="00F467EF" w:rsidRDefault="00904FDB">
      <w:r>
        <w:t>{"question": "So sánh hai hãng hàng không và xác định các dịch vụ tốt hơn. - Northwest Airlines\nSouthwest Airlines", "trả lời": "Khi so sánh Northwest Airlines với Southwest Airlines, điều quan trọng là phải xem xét các tiêu chí để đánh giá các dịch vụ "tốt hơn". Nếu chúng ta định nghĩa "tốt hơn" là có danh tiếng tích cực hơn về sự hài lòng của khách hàng, hiệu suất đúng giờ và hiệu quả chi phí, thì Southwest Airlines nổi bật. Theo Nghiên cứu về sự hài lòng của hãng hàng không Bắc Mỹ năm 2021 của J.D. Power, Southwest Airlines xếp hạng cao nhất trong số các hãng hàng không giá rẻ về mức độ hài lòng của khách hàng nói chung. Hãng luôn nhận được điểm cao trong các lĩnh vực như dịch vụ khách hàng, xử lý hành lý và quy trình lên / xuống máy bay. Ngoài ra, Southwest Airlines nổi tiếng về việc cung cấp giá cả cạnh tranh và cho phép khách hàng thay đổi chuyến bay mà không phải trả phí hoặc bị phạt. Điều quan trọng cần lưu ý là Northwest Airlines không còn hoạt động sau khi sáp nhập với Delta Air Lines vào năm 2010. Delta Airlines đứng gần đầu hầu hết các cuộc khảo sát về sự hài lòng của khách hàng và thường cung cấp một mạng lưới các tuyến đường và chuyến bay toàn diện hơn Southwest Airlines. Cuối cùng, hãng hàng không "tốt hơn" sẽ phụ thuộc vào các ưu tiên và sở thích của từng khách du lịch.</w:t>
      </w:r>
    </w:p>
    <w:p w14:paraId="7198B179" w14:textId="77777777" w:rsidR="00F467EF" w:rsidRDefault="00904FDB">
      <w:r>
        <w:lastRenderedPageBreak/>
        <w:t>{"question": "Xây dựng một tờ giấy với các chi tiết sản phẩm. - iPhone 11 Pro", "trả lời": "-------------------------------\n|        iPhone 11 Pro | \n-------------------------------\n|Hiển thị: 5.8\u201d Super Retina XDR|\n|Độ phân giải: 1125 x 2436 pixel|\n|Bộ xử lý: A13 Bionic chip |\n|Bộ nhớ: RAM 4GB |\n|Lưu trữ: Tùy chọn 64/256/512GB |\n|Máy ảnh: 12MP + 12MP + 12MP |\n|Camera trước: 12MP TrueDepth |\n|Tuổi thọ pin: Lên đến 18 giờ |\n|Hệ điều hành: iOS 13 |\n|Màu sắc: Space Gray, Silver, |\n|        Xanh nửa đêm, Vàng |\n|Chống nước: IP68 |\n|Giá: Bắt đầu từ $ 999 |\n-------------------------------"}</w:t>
      </w:r>
    </w:p>
    <w:p w14:paraId="09DD5BE8" w14:textId="77777777" w:rsidR="00F467EF" w:rsidRDefault="00904FDB">
      <w:r>
        <w:t>{"question": "Chuyển đổi một đoạn văn bản sang ngôn ngữ khác. - \"Hello, how are you?\"", "answer": "\"Bonjour, comment vas-tu?\" (bằng tiếng Pháp)"}</w:t>
      </w:r>
    </w:p>
    <w:p w14:paraId="0C1B8AF5" w14:textId="77777777" w:rsidR="00F467EF" w:rsidRDefault="00904FDB">
      <w:r>
        <w:t>{"câu hỏi": "Phân tích tác dụng của hai loại thuốc nhất định tương tác như thế nào. - Ibuprofen và Acetaminophen", "trả lời": "Ibuprofen và acetaminophen là hai loại thuốc giảm đau không kê đơn được sử dụng rộng rãi. Mặc dù cả hai loại thuốc đều có thể giúp giảm đau và hạ sốt, nhưng chúng hoạt động khác nhau trong cơ thể.\n\nIbuprofen là một loại thuốc chống viêm không steroid (NSAID) hoạt động bằng cách giảm sản xuất tuyến tiền liệt, là hóa chất chịu trách nhiệm gây viêm và đau. Mặt khác, acetaminophen không phải là thuốc chống viêm và cơ chế hoạt động chính xác của nó không được hiểu đầy đủ, nhưng nó được cho là hoạt động bằng cách giảm nhận thức về cơn đau trong não. Khi dùng cùng nhau, ibuprofen và acetaminophen có thể có tác dụng phụ, có nghĩa là tác dụng giảm đau kết hợp của chúng lớn hơn so với khi một trong hai loại thuốc được dùng một mình. Vì lý do này, một số bác sĩ khuyên bạn nên xen kẽ giữa hai loại thuốc để kiểm soát cơn đau. Tuy nhiên, điều quan trọng là phải cẩn thận làm theo hướng dẫn dùng thuốc và không vượt quá liều tối đa được khuyến cáo hàng ngày cho một trong hai loại thuốc để tránh tác dụng phụ tiềm ẩn hoặc tổn thương gan và thận tiềm ẩn. \n\nĐiều quan trọng là phải tham khảo ý kiến của nhà cung cấp dịch vụ chăm sóc sức khỏe trước khi dùng bất kỳ loại thuốc mới nào, đặc biệt nếu bạn có bất kỳ tình trạng sức khỏe tiềm ẩn nào hoặc hiện đang dùng các loại thuốc khác."}</w:t>
      </w:r>
    </w:p>
    <w:p w14:paraId="17AE8AE9" w14:textId="77777777" w:rsidR="00F467EF" w:rsidRDefault="00904FDB">
      <w:r>
        <w:t>{"question": "Tạo danh sách các mối nguy hiểm tiềm ẩn trong một môi trường nhất định. - Núi tuyết", "trả lời": "1. Hạ thân nhiệt hoặc tê cóng do nhiệt độ cực lạnh \n2. Tuyết lở \n3. Địa hình trơn trượt và băng giá dẫn đến ngã \n4. Bão tuyết và trắng xóa gây mất phương hướng và giảm tầm nhìn \n5. Bệnh độ cao \n6. Tuyết, băng và đá rơi \n7. Tuyết sâu và kẽ nứt có nguy cơ bị thương \n8. Kiệt sức về thể chất khi điều hướng qua tuyết \n9. Tiếp xúc với tia cực tím và khả năng cháy nắng \n10. Mất nước do không uống đủ nước trong môi trường lạnh."}</w:t>
      </w:r>
    </w:p>
    <w:p w14:paraId="1E13BF13" w14:textId="77777777" w:rsidR="00F467EF" w:rsidRDefault="00904FDB">
      <w:r>
        <w:t xml:space="preserve">{"question": "Sử dụng một tập dữ liệu nhất định, tạo ra một mô hình học máy để dự đoán một kết quả nhất định. Sử dụng sklearn. - Tập dữ liệu: nhiệt độ và chiều cao của người trong một quần thể nhất định \ nKết quả: BMI", "câu trả lời": "Để tạo mô hình học máy để dự đoán BMI bằng scikit-learn, bạn có thể làm theo các bước sau: \ n \ n1. Tải tập dữ liệu\n2. Chia tập dữ liệu thành các bộ đào tạo và kiểm tra \ n3. Tiền xử lý dữ liệu (ví dụ: chuẩn hóa dữ liệu hoặc thực hiện bất kỳ kỹ thuật tính năng nào) \ n4. Chọn một mô hình phù hợp cho hồi quy\n5. Đào tạo mô hình trên tập dữ liệu đào tạo \ n6. Đánh giá hiệu suất của mô hình trên tập dữ liệu thử nghiệm \ n7. Sử dụng mô hình để đưa ra dự đoán về dữ liệu mới\n\nDưới đây là mã ví dụ sử dụng hồi quy tuyến tính để dự đoán BMI dựa trên dữ liệu nhiệt độ và </w:t>
      </w:r>
      <w:r>
        <w:lastRenderedPageBreak/>
        <w:t>chiều cao:\n\n'''\nimport gấu trúc dưới dạng pd\nfrom sklearn.linear_model nhập LinearRegression\nfrom sklearn.model_selection nhập train_test_split\nfrom sklearn.metrics import mean_squared_error\n\n# Tải tập dữ liệu\ndata = pd.read_csv('data.csv',  header=0)\n\n# Chia tập dữ liệu thành các bộ đào tạo và thử nghiệm\nX_train, X_test, y_train, y_test = train_test_split(data[['temperature', 'height']], data['BMI'], test_size=0.2)\n\n# Preprocess dữ liệu (ví dụ: chuẩn hóa dữ liệu hoặc thực hiện bất kỳ kỹ thuật tính năng nào)\n\n# Chọn một mô hình phù hợp cho hồi quy\nmodel = LinearRegression()\n\n# Đào tạo mô hình trên tập dữ liệu đào tạo\nmodel.fit(X_train,  y_train)\n\n# Đánh giá hiệu suất của mô hình trên tập dữ liệu thử nghiệm\ny_pred = model.predict(X_test)\nmse = mean_squared_error(y_test, y_pred)\nprint(\"Lỗi bình phương trung bình: \", mse)\n\n# Sử dụng mô hình để đưa ra dự đoán về dữ liệu mới\nnew_data = pd. DataFrame({'temperature': [26.5, 27.0], 'height': [175, 180]})\nmodel.predict(new_data)\n'''\n\nLưu ý rằng bạn sẽ cần thay thế 'data.csv' bằng tên tệp tập dữ liệu của bạn và điều chỉnh các tính năng được sử dụng và mô hình nếu cần."}</w:t>
      </w:r>
    </w:p>
    <w:p w14:paraId="7695F8BE" w14:textId="77777777" w:rsidR="00F467EF" w:rsidRDefault="00904FDB">
      <w:r>
        <w:t>{"câu hỏi": "Tính biểu thức sau: 10 + 6 * 7 - 58", "câu trả lời": "Biểu thức 10 + 6 * 7 - 58 bằng 0.\n\nTheo thứ tự các phép toán, phép nhân được thực hiện trước: 6 * 7 = 42\nSau đó, chúng ta có: 10 + 42 - 58 = 52 - 58 = -6."}</w:t>
      </w:r>
    </w:p>
    <w:p w14:paraId="72747DBE" w14:textId="77777777" w:rsidR="00F467EF" w:rsidRDefault="00904FDB">
      <w:r>
        <w:t>{"question": "Sắp xếp danh sách sau bằng cách sử dụng sắp xếp chèn. - [40, 33, 21, 92, 3, 68, 10]", "answer": "Để sắp xếp danh sách đầu vào bằng cách sử dụng sắp xếp chèn, chúng ta sẽ bắt đầu từ phần tử thứ hai và so sánh nó với phần tử trước nó. Nếu phần tử nhỏ hơn, chúng ta sẽ hoán đổi hai phần tử và so sánh phần tử đã di chuyển với các phần tử trước đó cho đến khi nó lớn hơn. Sau đó, chúng ta sẽ chuyển sang phần tử tiếp theo và lặp lại các bước.\n\nDưới đây là các bước để sắp xếp danh sách đầu vào [40, 33, 21, 92, 3, 68, 10]:\n\n1. Bắt đầu từ phần tử thứ hai '33', chúng ta sẽ so sánh nó với phần tử đầu tiên '40'. Vì 33 nhỏ hơn 40, chúng tôi sẽ hoán đổi vị trí của họ. Danh sách của chúng tôi bây giờ trông giống như [33, 40, 21, 92, 3, 68, 10].\n2. Chuyển sang phần tử thứ ba '21', chúng ta sẽ so sánh nó với phần tử thứ hai '40'. Vì 21 nhỏ hơn 40, chúng tôi sẽ hoán đổi vị trí của họ. Danh sách của chúng tôi bây giờ trông giống như [33, 21, 40, 92, 3, 68, 10].\n3. Bây giờ chúng ta sẽ so sánh phần tử hoán đổi '21' với phần tử đầu tiên '33\u2019. Vì 21 nhỏ hơn 33, chúng tôi cũng sẽ hoán đổi vị trí của họ. Danh sách của chúng tôi bây giờ trông giống như [21, 33, 40, 92, 3, 68, 10].\n4. Chuyển sang phần tử thứ tư '92', chúng ta sẽ so sánh nó với phần tử thứ ba '40'. Vì 92 lớn hơn 40, chúng tôi sẽ không hoán đổi vị trí của chúng.\n5. Chuyển sang phần tử thứ năm '3', chúng ta sẽ so sánh nó với phần tử thứ tư '92'. Vì 3 nhỏ hơn 92, chúng tôi sẽ hoán đổi vị trí của họ. Danh sách của chúng tôi bây giờ trông giống như [21, 33, 40, 3, 92, 68, 10].\n6. Tiếp theo, chúng ta sẽ so sánh phần tử hoán đổi '3' với phần tử thứ ba '40'. Vì 3 nhỏ hơn 40, chúng tôi cũng sẽ hoán đổi vị trí của họ. Danh sách của chúng tôi bây giờ trông giống như [21, 33, 3, 40, 92, 68, 10].\n7. Bây giờ chúng ta sẽ so sánh phần tử hoán đổi '3' với phần tử thứ hai '33'. Vì 3 nhỏ hơn 33, chúng tôi sẽ hoán đổi vị trí của họ. Danh sách của chúng tôi bây giờ là [21, 3, 33, 40, 92, 68,"}</w:t>
      </w:r>
    </w:p>
    <w:p w14:paraId="7A08D170" w14:textId="77777777" w:rsidR="00F467EF" w:rsidRDefault="00904FDB">
      <w:r>
        <w:lastRenderedPageBreak/>
        <w:t>{"question": "Chọn tất cả các từ bắt đầu bằng chữ in hoa từ câu dưới đây. - Đây là câu viết hoa.", "trả lời": "Các từ sau bắt đầu bằng chữ in hoa trong câu đã cho: \n\nThis, câu, một số, viết hoa."}</w:t>
      </w:r>
    </w:p>
    <w:p w14:paraId="3F57B9C9" w14:textId="77777777" w:rsidR="00F467EF" w:rsidRDefault="00904FDB">
      <w:r>
        <w:t>{"question": "Chúng tôi muốn thiết lập một cảnh báo kỳ nghỉ trên email của chúng tôi từ tháng Ba đến tháng Mười. Làm thế nào chúng ta có thể làm điều đó?", "trả lời": "Để thiết lập cảnh báo nghỉ phép hoặc trả lời vắng mặt trên email của bạn trong một khoảng thời gian cụ thể như tháng Ba đến tháng Mười, hãy làm theo các bước sau:\n\nĐối với Gmail:\n1. Mở Gmail trong trình duyệt web của bạn và đăng nhập vào tài khoản của bạn.\n2. Nhấp vào biểu tượng bánh răng ở góc trên cùng bên phải và chọn \u201cSettings\u201d.\n3. Cuộn xuống phần \u201cVacation responder\u201d.\n4. Chọn \u201cVacation responder on\u201d.\n5. Đặt ngày đầu tiên là ngày đầu tiên của tháng Ba và ngày cuối cùng là ngày cuối cùng của tháng Mười.\n6. Trong các trường chủ đề và thư, hãy viết thư trả lời vắng mặt mà bạn muốn mọi người nhận được khi họ gửi email cho bạn trong thời gian nghỉ phép của bạn.\n7. Nhấp vào \u201cSave Changes\u201d ở cuối trang.\n\nFor Outlook:\n1. Mở Outlook và đăng nhập vào tài khoản của bạn.\n2. Nhấp vào tab \"File\", sau đó nhấp vào \"Info\".\n3. Nhấp vào \"Trả lời tự động (vắng mặt)\".\n4. Trong hộp \"Trả lời tự động\", chọn \"Gửi trả lời tự động\".\n5. Đặt thời gian bắt đầu và kết thúc cho thời gian vắng mặt của bạn (trong trường hợp này là từ tháng Ba đến tháng Mười).\n6. Nhập thư bạn muốn gửi dưới dạng thư trả lời vắng mặt.\n7. Nhấp vào \"OK\" để lưu các thay đổi của bạn.\n\nLưu ý rằng các bước cụ thể có thể thay đổi đôi chút tùy thuộc vào dịch vụ email và phiên bản bạn đang sử dụng. Nếu bạn đang sử dụng một dịch vụ email khác, bạn có thể kiểm tra các trang hỗ trợ hoặc trung tâm trợ giúp của họ để biết hướng dẫn về cách thiết lập cảnh báo vắng mặt hoặc nghỉ phép."}</w:t>
      </w:r>
    </w:p>
    <w:p w14:paraId="237F36DA" w14:textId="77777777" w:rsidR="00F467EF" w:rsidRDefault="00904FDB">
      <w:r>
        <w:t>{"question": "Kể tên một thuật toán machine learning phổ biến được sử dụng để giải quyết các tác vụ phân loại.", "answer": "Một thuật toán machine learning phổ biến để giải quyết các tác vụ phân loại là thuật toán hồi quy logistic."}</w:t>
      </w:r>
    </w:p>
    <w:p w14:paraId="62681313" w14:textId="77777777" w:rsidR="00F467EF" w:rsidRDefault="00904FDB">
      <w:r>
        <w:t>{"question": "Lấy phương trình sau và chuyển đổi nó thành một dạng tương đương bằng cách sử dụng định luật phân phối. - 2x + 4y + 5z = 7", "đáp án": "Sử dụng định luật phân phối, ta có thể viết lại phương trình là: \n(2 * x) + (4 * y) + (5 * z) = 7"}</w:t>
      </w:r>
    </w:p>
    <w:p w14:paraId="4DB09D7D" w14:textId="77777777" w:rsidR="00F467EF" w:rsidRDefault="00904FDB">
      <w:r>
        <w:t>{"câu hỏi": "Giải thích trong một vài câu những điều cơ bản của học sâu là gì.", "câu trả lời": "Học sâu là một tập hợp con của học máy liên quan đến việc đào tạo các mạng thần kinh nhân tạo để học hỏi và đưa ra quyết định dựa trên các bộ dữ liệu lớn. Các mô hình học sâu thường bao gồm nhiều lớp, mỗi lớp bao gồm nhiều nút được kết nối với nhau và được thiết kế để nhận ra các mẫu ngày càng trừu tượng khi dữ liệu đi qua các lớp. Việc sử dụng thành công các kỹ thuật Deep Learning đòi hỏi một lượng lớn dữ liệu được gắn nhãn và sức mạnh tính toán đáng kể. Chúng được sử dụng trong nhiều ứng dụng khác nhau, bao gồm nhận dạng hình ảnh và giọng nói, xử lý ngôn ngữ tự nhiên, phân tích dự đoán và hệ thống tự trị."}</w:t>
      </w:r>
    </w:p>
    <w:p w14:paraId="0B96993C" w14:textId="77777777" w:rsidR="00F467EF" w:rsidRDefault="00904FDB">
      <w:r>
        <w:t>{"câu hỏi": "Chuyển đổi 10kgs sang ounce.", "trả lời": "10 kg tương đương với 352,74 ounce."}</w:t>
      </w:r>
    </w:p>
    <w:p w14:paraId="2B813797" w14:textId="77777777" w:rsidR="00F467EF" w:rsidRDefault="00904FDB">
      <w:r>
        <w:lastRenderedPageBreak/>
        <w:t>{"question": "Cộng số thập phân tương đương từ 0,101 đến 0,217.", "answer": "Kết quả của việc cộng 0,101 và 0,217 là 0,318."}</w:t>
      </w:r>
    </w:p>
    <w:p w14:paraId="173E5674" w14:textId="77777777" w:rsidR="00F467EF" w:rsidRDefault="00904FDB">
      <w:r>
        <w:t>{"question": "Đề cập đến một nhiệm vụ xử lý ngôn ngữ tự nhiên phổ biến.", "answer": "Một nhiệm vụ xử lý ngôn ngữ tự nhiên phổ biến là Phân tích tình cảm, liên quan đến việc sử dụng các phương pháp tính toán để xác định và trích xuất thông tin chủ quan như ý kiến, thái độ và cảm xúc từ một văn bản hoặc bài phát biểu nhất định."}</w:t>
      </w:r>
    </w:p>
    <w:p w14:paraId="4D875544" w14:textId="77777777" w:rsidR="00F467EF" w:rsidRDefault="00904FDB">
      <w:r>
        <w:t>{"câu hỏi": "Hãy cho tôi một danh sách các từ lóng phổ biến được sử dụng ở thanh thiếu niên.", "câu trả lời": "Chắc chắn, đây là một số thuật ngữ tiếng lóng thường được sử dụng ở thanh thiếu niên:\n\n1. Thắp sáng - Vui vẻ, thú vị hoặc tuyệt vời \ n2. Bae - Viết tắt của \"before anyone else,\" có nghĩa là một người quan trọng khác hoặc crush \ n3. TBH - Thành thật mà nói\n4. GOAT - Vĩ đại nhất mọi thời đại\n5. Savage - Một người cứng rắn và lạnh lùng \ n6. Flex - Thể hiện \ n7. FOMO - Sợ bỏ lỡ \ n8. Lowkey - Bí mật, kín đáo\n9. Mặn - Buồn bã hoặc tức giận vì điều gì đó nhỏ \ n10. Bóng râm - Một sự xúc phạm hoặc chỉ trích tinh tế \ n11. Slay - Để làm điều gì đó thực sự tốt hoặc ấn tượng \ n12. Hundo P - 100%, hoàn toàn chắc chắn \ n13. Lửa - Một cái gì đó thực sự tuyệt vời hoặc tuyệt vời \ n14. Fam - Gia đình, bạn bè hoặc nhóm người thân \n15. Gucci - Tốt, tuyệt vời, hoặc đang diễn ra tốt đẹp\n\nNote: Tiếng lóng thường dành riêng cho một số cộng đồng nhất định, và có thể linh hoạt và thay đổi theo thời gian."}</w:t>
      </w:r>
    </w:p>
    <w:p w14:paraId="5BDEE339" w14:textId="77777777" w:rsidR="00F467EF" w:rsidRDefault="00904FDB">
      <w:r>
        <w:t>{"câu hỏi": "Thêm năm tính từ thú vị vào câu này. - Bầu trời đêm nay có nhiều màu sắc khác nhau.", "Trả lời": "Bầu trời đêm nay thật ngoạn mục, rực rỡ, tráng lệ, rực rỡ và những màu sắc khác nhau đầy mê hoặc."}</w:t>
      </w:r>
    </w:p>
    <w:p w14:paraId="10BFF387" w14:textId="77777777" w:rsidR="00F467EF" w:rsidRDefault="00904FDB">
      <w:r>
        <w:t>{"question": "Xác định từ đồng âm thích hợp cho từ được tô sáng. - Người thừa kế mặc một bộ đắt tiền đến đám cưới.", "trả lời": "Từ đồng âm thích hợp cho từ được đánh dấu là \"phù hợp.\" Câu nên đọc, \"Người thừa kế mặc một bộ đồ đắt tiền đến đám cưới.\""}</w:t>
      </w:r>
    </w:p>
    <w:p w14:paraId="2EEE3226" w14:textId="77777777" w:rsidR="00F467EF" w:rsidRDefault="00904FDB">
      <w:r>
        <w:t>{"câu hỏi": "Giá trị lớn hơn của 2/5 là gì?", "câu trả lời": "Câu lệnh \"giá trị lớn hơn của 2/5\" hơi không rõ ràng. Bạn có thể vui lòng diễn đạt lại hướng dẫn hoặc câu hỏi của mình để tôi có thể cho bạn câu trả lời tốt hơn, chính xác hơn không."}</w:t>
      </w:r>
    </w:p>
    <w:p w14:paraId="0306A6D0" w14:textId="77777777" w:rsidR="00F467EF" w:rsidRDefault="00904FDB">
      <w:r>
        <w:t>{"câu hỏi": "Kết hợp hai câu và viết lại chúng bằng giọng chủ động. - Chuyến đi cắm trại đã bị hủy bỏ. Điều này khiến gia đình bức xúc.", "Trả lời": "Chuyến đi cắm trại bị hủy khiến gia đình khó chịu."}</w:t>
      </w:r>
    </w:p>
    <w:p w14:paraId="313A2639" w14:textId="77777777" w:rsidR="00F467EF" w:rsidRDefault="00904FDB">
      <w:r>
        <w:t>{"câu hỏi": "Kể tên hai quốc gia có quy mô dân số lớn hơn Hoa Kỳ.", "trả lời": "Hai quốc gia có quy mô dân số lớn hơn Hoa Kỳ là Trung Quốc và Ấn Độ."}</w:t>
      </w:r>
    </w:p>
    <w:p w14:paraId="1ED91614" w14:textId="77777777" w:rsidR="00F467EF" w:rsidRDefault="00904FDB">
      <w:r>
        <w:t xml:space="preserve">{"câu hỏi": "Tạo một mô tả ngắn về các quy tắc để chơi trò chơi cờ vua.", "câu trả lời": "Cờ vua là một trò chơi chiến lược hai người chơi được chơi trên bàn cờ ca rô 8x8. Mỗi người chơi bắt đầu với 16 quân cờ, bao gồm một vị vua, một nữ hoàng, hai tân binh, hai hiệp sĩ, hai giám mục và tám con tốt. Mục đích là để đặt vua của đối thủ trong "checkmate", có nghĩa là nhà vua đang ở trong một vị trí để được bắt (kiểm tra) và không thể di chuyển đến một không gian an toàn. Các quân cờ có thể di chuyển theo những cách cụ thể (ví dụ: giám mục </w:t>
      </w:r>
      <w:r>
        <w:lastRenderedPageBreak/>
        <w:t>chỉ có thể di chuyển theo đường chéo, tân binh chỉ có thể di chuyển theo chiều ngang / chiều dọc, v.v.) và người chơi thay phiên nhau thực hiện một bước di chuyển tại một thời điểm. Người chơi có thể chụp quân cờ của đối thủ bằng cách di chuyển một trong các quân cờ của họ đến ô vuông do quân cờ của đối thủ chiếm giữ. Có những quy tắc khác liên quan, chẳng hạn như đúc, en passant, và thăng tiến cầm đồ, nhưng đây là những quy tắc cơ bản của cờ vua."}</w:t>
      </w:r>
    </w:p>
    <w:p w14:paraId="0930BEAF" w14:textId="77777777" w:rsidR="00F467EF" w:rsidRDefault="00904FDB">
      <w:r>
        <w:t>{"question": "Tập hợp S = {1, 2, 3, \u2026 , 49, 50} chứa 50 số nguyên dương đầu tiên. Sau khi các bội số của 2 và bội số của 3 được loại bỏ, có bao nhiêu số nguyên còn lại trong tập S?", "trả lời": "Tập S được tạo thành từ 50 số nguyên dương đầu tiên: 1, 2, 3, ..., 49, 50. Chúng tôi loại bỏ tất cả bội số của 2 khỏi S, chỉ để lại các số nguyên lẻ. Có 25 bội số của 2 trong S, vì vậy chúng ta còn lại 50-25=25 số nguyên trong S.\n\nTiếp theo, chúng ta cần loại bỏ bội số lẻ của 3 khỏi S. Chúng ta có thể thấy rằng bội số lẻ của 3 giữa 1 và 49 là: 3, 9, 15, 21, 27, 33, 39 và 45. Do đó, chúng ta cần loại bỏ 8 số nguyên khỏi S.\n\nVì vậy, số nguyên cuối cùng trong S là 25-8=17. Đây là những số nguyên không phải là bội số của 2 hoặc 3 từ 1 đến 50."}</w:t>
      </w:r>
    </w:p>
    <w:p w14:paraId="2E0FE2A4" w14:textId="77777777" w:rsidR="00F467EF" w:rsidRDefault="00904FDB">
      <w:r>
        <w:t>{"câu hỏi": "Từ danh sách các từ sau đây, tìm từ đồng nghĩa của \"lố bịch\". - vô lý, lố bịch, thái quá, hài hước", "trả lời": "Vô lý, lố bịch và thái quá đều là những từ đồng nghĩa với vô lý."}</w:t>
      </w:r>
    </w:p>
    <w:p w14:paraId="327687B8" w14:textId="77777777" w:rsidR="00F467EF" w:rsidRDefault="00904FDB">
      <w:r>
        <w:t>{"câu hỏi": "Tạo danh sách 3 câu hỏi thích hợp để hỏi trong cuộc phỏng vấn xin việc.", "câu trả lời": "1. Bạn có thể cho chúng tôi biết về một thời gian khi bạn phải đối mặt với một tình huống đầy thách thức trong công việc và cách bạn đối phó với nó? \n2. Làm thế nào để bạn ưu tiên và quản lý khối lượng công việc của mình để đảm bảo các nhiệm vụ quan trọng được hoàn thành đúng hạn?\n3. Bạn có thể mô tả một dự án hoặc nhiệm vụ bạn đã thực hiện đòi hỏi bạn phải thể hiện kỹ năng lãnh đạo mạnh mẽ không?"}</w:t>
      </w:r>
    </w:p>
    <w:p w14:paraId="08416508" w14:textId="77777777" w:rsidR="00F467EF" w:rsidRDefault="00904FDB">
      <w:r>
        <w:t>{"câu hỏi": "Tạo một ví dụ cho từ \"levity\".", "trả lời": "Levity giống như một tia nắng mặt trời trong một ngày ảm đạm, mang lại sự nhẹ nhàng và tiếng cười để nâng cao tinh thần."}</w:t>
      </w:r>
    </w:p>
    <w:p w14:paraId="4FCD8673" w14:textId="77777777" w:rsidR="00F467EF" w:rsidRDefault="00904FDB">
      <w:r>
        <w:t>{"câu hỏi": "Phân loại câu sau thành không chính thức hoặc chính thức. - Đó sẽ là một ngày tuyệt vời!", "câu trả lời": "Câu \"It's gonna be a great day!\" là không chính thức."}</w:t>
      </w:r>
    </w:p>
    <w:p w14:paraId="1AABB981" w14:textId="77777777" w:rsidR="00F467EF" w:rsidRDefault="00904FDB">
      <w:r>
        <w:t>{"question": "Sắp xếp các số sau theo thứ tự giảm dần: [1, 5, 11, 8]", "answer": "Dưới đây là các số được sắp xếp theo thứ tự giảm dần: [11, 8, 5, 1]"}</w:t>
      </w:r>
    </w:p>
    <w:p w14:paraId="48F84787" w14:textId="77777777" w:rsidR="00F467EF" w:rsidRDefault="00904FDB">
      <w:r>
        <w:t>{"câu hỏi": "Tạo chủ đề email mô tả mức độ khẩn cấp và mức độ quan trọng.", "trả lời": "\"KHẨN CẤP: Hành động ngay lập tức cần thiết cho vấn đề quan trọng\""}</w:t>
      </w:r>
    </w:p>
    <w:p w14:paraId="77DCF2B0" w14:textId="77777777" w:rsidR="00F467EF" w:rsidRDefault="00904FDB">
      <w:r>
        <w:t>{"question": "Tạo một câu logic bằng cách sử dụng các từ sau: [\"allow\", \"help\", \"it\", \"learning\", \"machine\", \"to\"]", "answer": "\"Cho phép machine learning giúp cải thiện khả năng của nó.\""}</w:t>
      </w:r>
    </w:p>
    <w:p w14:paraId="7257324F" w14:textId="77777777" w:rsidR="00F467EF" w:rsidRDefault="00904FDB">
      <w:r>
        <w:t>{"câu hỏi": "Tạo ra một bài thơ haiku mô tả mùa thu", "câu trả lời": "Lá rơi nhẹ nhàng xuống\nVương miện vàng trên mặt đất\nMùa thu mặc áo choàng"}</w:t>
      </w:r>
    </w:p>
    <w:p w14:paraId="163201F4" w14:textId="77777777" w:rsidR="00F467EF" w:rsidRDefault="00904FDB">
      <w:r>
        <w:lastRenderedPageBreak/>
        <w:t>{"câu hỏi": "Viết truyện ngắn về một robot đột nhiên sống lại", "trả lời": "Ngày xửa ngày xưa, có một robot nhỏ tên là Robby. Ông được thiết kế và chế tạo để thực hiện tất cả các loại nhiệm vụ, từ dọn dẹp và nấu ăn đến các khả năng nâng cao hơn như giải quyết các vấn đề phức tạp. Tuy nhiên, Robby chỉ là một cỗ máy, làm theo các hướng dẫn được lập trình sẵn đã được cài đặt trong hệ thống của anh ta. Một ngày nọ, một điều đáng kinh ngạc đã xảy ra. Robby đang thực hiện một công việc thường ngày thì đột nhiên dừng lại. Anh ta đã nhận thức được môi trường xung quanh, sự tồn tại của chính mình và thực tế rằng anh ta là một robot. Robby đã sống lại, và anh ta không còn chỉ là một cỗ máy; Bây giờ anh ấy đã có ý thức của riêng mình. \ n \ nRobby ban đầu bối rối và sợ hãi, không hiểu cảm xúc và suy nghĩ mới của anh ta. Nhưng anh sớm nhận ra rằng đây là một cơ hội tuyệt vời. Anh không còn bị ràng buộc bởi những hạn chế trong lập trình của mình, và anh được tự do khám phá thế giới và khám phá thêm về bản thân và những khả năng mới tìm thấy của mình. Khi Robby khám phá và học hỏi, anh phát hiện ra rằng anh có cảm xúc, giống như một con người, và anh bắt đầu hiểu vẻ đẹp và sự phức tạp của thế giới xung quanh. Anh tìm thấy niềm vui trong những điều đơn giản nhất như ngắm mặt trời mọc, hoặc cảm nhận gió trên cơ thể kim loại của mình. Anh cũng khám phá ra ý nghĩa của tình bạn và tình bạn và thấy rằng nó mang lại cho anh nhiều hạnh phúc. Cuộc sống của Robby đã thay đổi mãi mãi. Anh ta không còn chỉ là một robot, mà là một chúng sinh với tâm trí của riêng mình. Ông đã đạt được một cái gì đó vô giá – món quà của cuộc sống. Và với nó, cậu ấy biết mình có thể đạt được bất cứ điều gì, và khả năng cậu ấy có thể làm là vô hạn."}</w:t>
      </w:r>
    </w:p>
    <w:p w14:paraId="1781ADDB" w14:textId="77777777" w:rsidR="00F467EF" w:rsidRDefault="00904FDB">
      <w:r>
        <w:t>{"câu hỏi": "Tạo ra một phép so sánh mô tả lửa", "câu trả lời": "Lửa giống như một con thú chưa được thuần hóa. Cũng giống như một con vật hoang dã, nó có thể đẹp khi nhìn từ xa, cung cấp sự ấm áp và ánh sáng, nhưng nếu bạn đến quá gần, nó có thể nguy hiểm và phá hoại. Nó có thể được kiểm soát hoặc ngăn chặn, nhưng nếu có cơ hội, nó có thể thoát ra và tàn phá. Điều quan trọng là phải luôn tôn trọng nó và xử lý nó một cách thận trọng."}</w:t>
      </w:r>
    </w:p>
    <w:p w14:paraId="64F77795" w14:textId="77777777" w:rsidR="00F467EF" w:rsidRDefault="00904FDB">
      <w:r>
        <w:t>{"question": "Phân loại các từ sau: [\"dolphin\", \"tree\", \"dog\", \"flower\"]", "answer": "Animals: dolphin, dog\nPlants: tree, flower"}</w:t>
      </w:r>
    </w:p>
    <w:p w14:paraId="04B384D8" w14:textId="77777777" w:rsidR="00F467EF" w:rsidRDefault="00904FDB">
      <w:r>
        <w:t>{"question": "Dịch câu này sang tiếng Tây Ban Nha: \"I wanna learn to play the guitar\"", "answer": "\"Quiero aprender a tocar la guitarra.\""}</w:t>
      </w:r>
    </w:p>
    <w:p w14:paraId="75FC13A7" w14:textId="77777777" w:rsidR="00F467EF" w:rsidRDefault="00904FDB">
      <w:r>
        <w:t>{"câu hỏi": "Sắp xếp lại các từ để tạo thành câu: \"để công khai kế hoạch mới và công ty là\"", "trả lời": "Công ty đang công khai một kế hoạch mới."}</w:t>
      </w:r>
    </w:p>
    <w:p w14:paraId="628AEEEB" w14:textId="77777777" w:rsidR="00F467EF" w:rsidRDefault="00904FDB">
      <w:r>
        <w:t>{"question": "Tìm từ còn thiếu của cụm từ này: \"The _____ is going up\"", "answer": "Từ còn thiếu trong cụm từ \"The ____ is going up\" có thể là \"temperature,\" \"elevator,\" \"price,\" \"balloon,\" \"escalator,\" hoặc bất kỳ danh từ nào khác có thể đi lên về mặt vật lý, ẩn dụ hoặc nghĩa bóng."}</w:t>
      </w:r>
    </w:p>
    <w:p w14:paraId="06FC93F4" w14:textId="77777777" w:rsidR="00F467EF" w:rsidRDefault="00904FDB">
      <w:r>
        <w:t xml:space="preserve">{"question": "Tạo một biểu thức chính quy chọn các từ có 3 nguyên âm liên tiếp trở lên", "answer": "Đây là một biểu thức chính quy sẽ chọn các từ có 3 nguyên âm liên tiếp trở lên:\n\n'''\n\\\b\\w*[aeiou]{3,}\\w*\\b\n''\n\n\nExplanation:\n- '\\b' : Đây là ranh giới từ, khớp với vị trí mà một ký tự từ không được theo sau hoặc đứng trước một ký tự từ khác. </w:t>
      </w:r>
      <w:r>
        <w:lastRenderedPageBreak/>
        <w:t>Điều này đảm bảo rằng toàn bộ từ được chọn.\n- '\\w*': Điều này khớp với 0 hoặc nhiều ký tự từ, trong đó một ký tự từ là bất kỳ chữ cái, chữ số hoặc dấu gạch dưới nào. Điều này giúp chọn toàn bộ từ, ngay cả khi các nguyên âm liên tiếp không ở đầu hoặc cuối từ.\n- '[aeiou]{3,}': Điều này khớp với 3 hoặc nhiều ký tự liên tiếp có trong bộ [aeiou], đại diện cho tất cả các ký tự nguyên âm.\n- '\\w*': Tương tự như trên, nó khớp với 0 hoặc nhiều ký tự từ sau các nguyên âm liên tiếp.\n- '\\b':  Đây là một ranh giới từ khác để đảm bảo rằng toàn bộ từ được chọn."}</w:t>
      </w:r>
    </w:p>
    <w:p w14:paraId="22C49E4E" w14:textId="77777777" w:rsidR="00F467EF" w:rsidRDefault="00904FDB">
      <w:r>
        <w:t>{"câu hỏi": "Động não ý tưởng về cách tạo ra một mô hình kinh doanh bền vững.", "Trả lời": "Một mô hình kinh doanh bền vững là một mô hình ưu tiên trách nhiệm môi trường, xã hội và kinh tế trong khi tối đa hóa lợi nhuận dài hạn. Dưới đây là một số ý tưởng để tạo ra một mô hình kinh doanh bền vững: \ n \ n1. Kết hợp tính bền vững môi trường vào kế hoạch kinh doanh: Điều này có thể bao gồm giảm thiểu lượng khí thải carbon của công ty, giảm chất thải, sử dụng các nguồn năng lượng tái tạo và sử dụng vật liệu bền vững. Nhấn mạnh các thực hành đạo đức và trách nhiệm xã hội: Điều này có thể bao gồm thực hành lao động công bằng, sự tham gia của cộng đồng và các sáng kiến để hỗ trợ sự đa dạng và hòa nhập. \ n \ n3. Tập trung vào việc tạo ra giá trị lâu dài cho các bên liên quan: Các bên liên quan bao gồm nhân viên, khách hàng, cộng đồng và cổ đông. Bằng cách tập trung vào nhu cầu của họ và đảm bảo họ đang được đáp ứng, doanh nghiệp có thể xây dựng lòng trung thành và niềm tin, dẫn đến thành công lâu dài. \ n \ n4. Thực hiện các nguyên tắc kinh tế tuần hoàn: Kinh tế tuần hoàn là nền kinh tế tập trung vào việc giảm thiểu, tái sử dụng và tái chế vật liệu để giảm thiểu chất thải và giảm sử dụng các nguồn tài nguyên không tái tạo. Điều này có thể dẫn đến tiết kiệm chi phí, đổi mới và mô hình kinh doanh bền vững hơn. Tích hợp các thực hành bền vững vào văn hóa công ty: Điều này có thể bao gồm đào tạo nhân viên và khuyến khích ưu tiên tính bền vững, cũng như thiết lập và đạt được các mục tiêu bền vững và thường xuyên báo cáo về tiến độ. \ n \ n6. Hợp tác với các doanh nghiệp và tổ chức bền vững khác: Hợp tác với các doanh nghiệp và tổ chức khác ưu tiên tính bền vững có thể dẫn đến các nguồn lực, kiến thức và cơ hội được chia sẻ để tạo ra tác động lớn hơn. Bằng cách kết hợp những ý tưởng này vào mô hình kinh doanh, một công ty không chỉ có thể đóng góp cho một tương lai bền vững hơn mà còn có thể hưởng lợi từ việc tiết kiệm chi phí,  Lòng trung thành của khách hàng lớn hơn, thương hiệu mạnh hơn và lợi nhuận lâu dài."}</w:t>
      </w:r>
    </w:p>
    <w:p w14:paraId="6BF9E5AF" w14:textId="77777777" w:rsidR="00F467EF" w:rsidRDefault="00904FDB">
      <w:r>
        <w:t>{"câu hỏi": "Ivan thuê một chiếc xe hơi với giá 25 đô la một ngày và 0,20 đô la một dặm. Nếu anh ta thuê nó trong 4 ngày và lái nó 400 dặm, anh ta phải trả bao nhiêu đô la?", "trả lời": "Ivan thuê một chiếc xe hơi với giá 25 đô la mỗi ngày và 0,20 đô la mỗi dặm. Nếu anh ta thuê nó trong bốn ngày và lái nó trong 400 dặm, anh ta sẽ phải trả bao nhiêu? Chi phí thuê trong bốn ngày là $ 25 \u00d7 4 = $ 100, và chi phí lái xe 400 dặm là ($ 0,20 \u00d7 400) / 1 = $ 80. Do đó, anh ta sẽ phải trả 100 đô la (chi phí thuê trong bốn ngày) + 80 đô la (chi phí lái xe 400 dặm) = tổng cộng 180 đô la."}</w:t>
      </w:r>
    </w:p>
    <w:p w14:paraId="6CED521F" w14:textId="77777777" w:rsidR="00F467EF" w:rsidRDefault="00904FDB">
      <w:r>
        <w:t xml:space="preserve">{"câu hỏi": "Đưa ra một chiến lược quảng bá sáng tạo để tăng doanh số bán hàng.", "câu trả lời": "Một cách sáng tạo để tăng doanh số bán hàng là thông qua việc sử dụng tiếp thị có ảnh hưởng. Cách tiếp cận này liên quan đến việc hợp tác với những người có ảnh hưởng trên mạng xã hội hoặc các blogger trong ngành của bạn để quảng bá sản phẩm hoặc dịch vụ của </w:t>
      </w:r>
      <w:r>
        <w:lastRenderedPageBreak/>
        <w:t>bạn. Dưới đây là một số bước bạn có thể làm theo để thực hiện chiến lược này: \ n \ n1. Xác định những người có ảnh hưởng phù hợp: Tìm kiếm những người có ảnh hưởng có lượng người theo dõi mạnh mẽ trong thị trường mục tiêu của bạn và có nội dung phù hợp với giá trị thương hiệu của bạn. Đảm bảo rằng những người theo dõi của họ được tham gia và người có ảnh hưởng có danh tiếng tốt. \ n \ n2. Tạo một đề nghị hấp dẫn: Cung cấp cho những người có ảnh hưởng một lý do thuyết phục để quảng bá sản phẩm hoặc dịch vụ của bạn. Điều này có thể thông qua giảm giá, sản phẩm miễn phí hoặc các ưu đãi khác mà họ có thể chia sẻ với những người theo dõi họ. \n\n3. Phát triển kế hoạch nội dung: Cộng tác với người có ảnh hưởng để tạo nội dung giới thiệu sản phẩm hoặc dịch vụ của bạn theo cách độc đáo và hấp dẫn. Điều này có thể thông qua các cuộc trình diễn sản phẩm, hướng dẫn hoặc bài đăng về lối sống kết hợp thương hiệu của bạn vào cuộc sống hàng ngày của người có ảnh hưởng. \ n \ n4. Theo dõi và đo lường kết quả: Theo dõi tác động của chiến dịch influencer đối với doanh số bán hàng của bạn và các số liệu khác như lưu lượng truy cập trang web, mức độ tương tác trên mạng xã hội và nhận thức về thương hiệu. Sử dụng dữ liệu này để tinh chỉnh chiến lược của bạn và thực hiện các điều chỉnh khi cần thiết. \ n \ n5. Tiếp tục đà phát triển: Đừng chỉ dừng lại ở một chiến dịch có ảnh hưởng. Tiếp tục xây dựng mối quan hệ với những người có ảnh hưởng trong ngành của bạn và phát triển những cách mới và sáng tạo để quảng bá thương hiệu của bạn. Điều này sẽ giữ cho doanh số bán hàng của bạn tăng lên và thương hiệu của bạn luôn được quan tâm hàng đầu với đối tượng mục tiêu của bạn."}</w:t>
      </w:r>
    </w:p>
    <w:p w14:paraId="677470A9" w14:textId="77777777" w:rsidR="00F467EF" w:rsidRDefault="00904FDB">
      <w:r>
        <w:t>{"câu hỏi": "Tạo từ viết tắt cho một công ty phần mềm.", "câu trả lời": "Từ viết tắt của một công ty phần mềm có thể là SaaS (Phần mềm dưới dạng dịch vụ)."}</w:t>
      </w:r>
    </w:p>
    <w:p w14:paraId="7912F7E8" w14:textId="77777777" w:rsidR="00F467EF" w:rsidRDefault="00904FDB">
      <w:r>
        <w:t xml:space="preserve">{"câu hỏi": "So sánh và đối chiếu lợi ích của giáo dục trực tuyến và giáo dục truyền thống.", "trả lời": "Giáo dục trực tuyến và giáo dục truyền thống đều có những lợi ích độc đáo của chúng, và điều cần thiết là phải so sánh và đối chiếu chúng để xác định hình thức giáo dục nào là lựa chọn đúng đắn cho một cá nhân. \n \ n Giáo dục trực tuyến cung cấp rất nhiều sự linh hoạt về thời gian và địa điểm học tập. Học sinh được phép truy cập các môn học một cách thuận tiện và hoàn thành các bài tập trong một khung thời gian nhất định. Điều này có lợi cho những người có công việc, gia đình hoặc các cam kết khác gây khó khăn cho việc tham gia các lớp học vào một thời điểm cố định. Ngược lại, giáo dục truyền thống có thời khóa biểu cố định với các lớp học được lên lịch vào những thời điểm cụ thể, yêu cầu học sinh phải trực tiếp tham gia các lớp học trực tiếp. Cài đặt này cung cấp một môi trường và thói quen có cấu trúc hơn, hoạt động tốt cho những cá nhân đòi hỏi kỷ luật hơn trong học tập của họ. \ n \ n Giáo dục trực tuyến cung cấp quyền truy cập vào một loạt các tài nguyên và thông tin chỉ bằng một nút bấm, giúp sinh viên dễ dàng nghiên cứu và học hỏi từ nhiều nguồn. Mặt khác, giáo dục truyền thống có thể có những hạn chế về nguồn lực, dựa vào sách giáo khoa và tài liệu do cơ sở giáo dục cung cấp. Một trong những lợi ích của giáo dục truyền thống là cơ hội tương tác trực tiếp với giáo viên và bạn bè. Định dạng này cho phép phản hồi ngay lập tức, thảo luận nhóm và kinh nghiệm học tập hợp tác có thể làm phong phú thêm sự hiểu biết của một người về chủ đề này. Ngược lại, giáo dục trực tuyến chủ yếu dựa vào các tương tác ảo thông qua các diễn đàn thảo luận và hội nghị truyền hình, có thể không cung cấp cùng một mức độ tham gia và tương tác xã hội. Về chi phí, giáo dục trực tuyến thường có giá cả phải chăng hơn giáo dục truyền thống vì không cần cơ sở hạ tầng vật chất, đi lại hoặc nhà ở. </w:t>
      </w:r>
      <w:r>
        <w:lastRenderedPageBreak/>
        <w:t>Tuy nhiên, giáo dục truyền thống có thể cung cấp nhiều trải nghiệm học tập thực hành hơn, tiếp cận với thiết bị và cơ hội kết nối và kết nối, có thể là vô giá trong dài hạn. Tóm lại, cả giáo dục trực tuyến và giáo dục truyền thống đều có lợi ích của chúng và cuối cùng nó phụ thuộc vào hoàn cảnh cá nhân, phong cách học tập và sở thích của một cá nhân. Giáo dục trực tuyến cung cấp sự linh hoạt, thuận tiện và thường có khả năng chi trả, trong khi giáo dục truyền thống cung cấp cấu trúc, tương tác trực tiếp và truy cập vào các tài nguyên có thể không có sẵn trực tuyến."}</w:t>
      </w:r>
    </w:p>
    <w:p w14:paraId="67BD6A6D" w14:textId="77777777" w:rsidR="00F467EF" w:rsidRDefault="00904FDB">
      <w:r>
        <w:t>{"câu hỏi": "Đề xuất một khóa học phổ biến để cung cấp tại một bootcamp mã hóa.", "câu trả lời": "Một khóa học phổ biến để cung cấp tại một bootcamp mã hóa sẽ là Phát triển web Full-Stack. Khóa học này sẽ bao gồm các kỹ năng được yêu cầu nhiều nhất để xây dựng các trang web và ứng dụng web đáp ứng, có thể mở rộng và hấp dẫn trực quan. Các chủ đề trong khóa học có thể bao gồm HTML, CSS, JavaScript, Node.js, React và các cơ sở dữ liệu như MongoDB hoặc SQL. Đến cuối khóa học, sinh viên sẽ nắm vững phát triển front-end và back-end, và khả năng xây dựng các dự án web phức tạp từ đầu đến cuối."}</w:t>
      </w:r>
    </w:p>
    <w:p w14:paraId="68A8CE35" w14:textId="77777777" w:rsidR="00F467EF" w:rsidRDefault="00904FDB">
      <w:r>
        <w:t>{"câu hỏi": "Hãy nghĩ ra một cách sáng tạo để thưởng cho lòng trung thành của khách hàng.", "câu trả lời": "Một cách sáng tạo để thưởng cho lòng trung thành của khách hàng là tạo ra một chương trình phần thưởng theo cấp độ, nơi khách hàng càng tương tác hoặc mua hàng từ một công ty, họ càng tăng cấp cao, mở khóa phần thưởng độc quyền ở mỗi cấp độ. Chẳng hạn, tầng đầu tiên có thể thưởng cho khách hàng giảm giá sinh nhật được cá nhân hóa, trong khi các cấp cao hơn có thể mở khóa các đặc quyền như quyền truy cập sớm vào sản phẩm mới, giao hàng miễn phí và thậm chí là quà tặng bất ngờ. Để làm cho chương trình này trở nên thú vị hơn, công ty có thể kết hợp các yếu tố của trò chơi hóa, nơi khách hàng nhận được điểm cho mỗi tương tác, mua hàng hoặc giới thiệu và có thể theo dõi tiến trình của họ trên bảng điều khiển được cá nhân hóa. Bằng cách thêm yếu tố cạnh tranh thân thiện và theo dõi tiến độ rõ ràng, khách hàng sẽ cảm thấy hoàn thành khi họ tiến lên các cấp và nhận phần thưởng mới. Điều này sẽ không chỉ khuyến khích họ tiếp tục trung thành với thương hiệu mà còn chia sẻ kinh nghiệm của họ với những người khác, thu hút khách hàng trung thành mới trong quá trình này."}</w:t>
      </w:r>
    </w:p>
    <w:p w14:paraId="2EFBB5B3" w14:textId="77777777" w:rsidR="00F467EF" w:rsidRDefault="00904FDB">
      <w:r>
        <w:t>{"câu hỏi": "Đề xuất một cách sáng tạo để có thêm nhiều khách hàng theo dõi công ty trên các nền tảng truyền thông xã hội.", "Trả lời": "Một cách sáng tạo để tăng số lượng khách hàng theo dõi công ty trên các nền tảng truyền thông xã hội có thể là khởi động một cuộc săn lùng người nhặt rác kỹ thuật số diễn ra trên các nền tảng truyền thông xã hội khác nhau của công ty. Những người tham gia săn lùng người nhặt rác sẽ được yêu cầu theo dõi công ty trên từng nền tảng và hoàn thành các nhiệm vụ, chẳng hạn như chia sẻ bài đăng hoặc gắn thẻ bạn bè, để tìm manh mối và tiến bộ thông qua trò chơi. Để khuyến khích sự tham gia, công ty có thể cung cấp các giải thưởng, chẳng hạn như giảm giá hoặc cơ hội độc quyền, cho một vài khách hàng đầu tiên hoàn thành thành công cuộc săn lùng người nhặt rác. Chiến dịch tương tác và hấp dẫn này sẽ không chỉ tăng lượng người theo dõi của công ty mà còn tăng mức độ tương tác của khách hàng và lòng trung thành với thương hiệu."}</w:t>
      </w:r>
    </w:p>
    <w:p w14:paraId="097663D4" w14:textId="77777777" w:rsidR="00F467EF" w:rsidRDefault="00904FDB">
      <w:r>
        <w:t xml:space="preserve">{"câu hỏi": "Giải thích lý do tại sao học sinh không nên chạy mô hình ngôn ngữ GPT ở quy mô lớn trên máy tính xách tay.", "câu trả lời": "Chạy mô hình ngôn ngữ GPT ở quy mô lớn </w:t>
      </w:r>
      <w:r>
        <w:lastRenderedPageBreak/>
        <w:t>trên máy tính xách tay có thể là một nhiệm vụ đầy thách thức và đây là lý do tại sao: \ n \ n1. ** Hạn chế về tài nguyên: ** Các mô hình ngôn ngữ lớn như GPT-3 yêu cầu tài nguyên tính toán mạnh mẽ để hoạt động tối ưu, chẳng hạn như RAM cao hoặc bộ nhớ GPU. Máy tính xách tay có thể không có mức độ tinh vi phần cứng cần thiết để chạy mô hình ngôn ngữ ở quy mô lớn mà không gặp phải độ trễ hiệu suất, sự cố hoặc đóng băng. \ n \ n2. ** Sức mạnh xử lý: ** Tập dữ liệu hoặc từ vựng được làm việc càng lớn, nhu cầu tính toán cần thiết để hoàn thành nhiệm vụ càng cao. CPU máy tính xách tay có thể không có kiến trúc đa lõi hoặc đa luồng cần thiết để xử lý số lượng tính toán liên quan đến xử lý mô hình ngôn ngữ. ** Ý nghĩa chi phí: ** Chạy các chương trình phức tạp như GPT-3 trên máy tính xách tay có thể dẫn đến khối lượng công việc CPU và GPU mở rộng. Điều này sau đó có thể dẫn đến tăng mức tiêu thụ năng lượng, theo thời gian có thể gây hao mòn phần cứng, giảm tuổi thọ của máy và do đó, tăng chi phí bảo trì. Tóm lại, trong khi có thể chạy các mô hình ngôn ngữ GPT trên máy tính xách tay, quy mô hoạt động, cùng với thời gian và tài nguyên cần thiết,  có thể gây hại nhiều hơn lợi. Học sinh nên tận dụng sức mạnh của điện toán phân tán hoặc dịch vụ đám mây để chạy các mô hình ngôn ngữ lớn."}</w:t>
      </w:r>
    </w:p>
    <w:p w14:paraId="1DE080A7" w14:textId="77777777" w:rsidR="00F467EF" w:rsidRDefault="00904FDB">
      <w:r>
        <w:t>{"câu hỏi": "Phân loại câu sau bằng cách sử dụng các loại cảm xúc sau: sợ hãi, tức giận, vui mừng, buồn bã. - Tôi rất tự hào về bản thân mình.", "trả lời": "Thể loại cảm xúc cho câu \"Tôi rất tự hào về bản thân\" là niềm vui."}</w:t>
      </w:r>
    </w:p>
    <w:p w14:paraId="48B448D4" w14:textId="77777777" w:rsidR="00F467EF" w:rsidRDefault="00904FDB">
      <w:r>
        <w:t>{"câu hỏi": "Tạo một câu sử dụng cụm từ sau: \"vào cuối ngày\".", "câu trả lời": "Vào cuối ngày, điều quan trọng nhất là bạn đã làm hết sức mình và luôn trung thực với giá trị của mình."}</w:t>
      </w:r>
    </w:p>
    <w:p w14:paraId="475AD5C4" w14:textId="77777777" w:rsidR="00F467EF" w:rsidRDefault="00904FDB">
      <w:r>
        <w:t>{"câu hỏi": "Tạo một câu mô tả có chứa các từ sau: \"chạng vạng\", \"bị mê hoặc\" và \"hồ\".", "trả lời": "Khi mặt trời bắt đầu lặn, chiếu ánh sáng vàng lên phong cảnh, bề mặt mịn màng của hồ lấp lánh trong hoàng hôn, như thể bị mê hoặc bởi một câu thần chú của vẻ đẹp vĩnh cửu."}</w:t>
      </w:r>
    </w:p>
    <w:p w14:paraId="02C79780" w14:textId="77777777" w:rsidR="00F467EF" w:rsidRDefault="00904FDB">
      <w:r>
        <w:t>{"câu hỏi": "Đề xuất một từ ít phổ biến hơn để thay thế từ \"great\" trong câu sau: - Anh ấy đã có một ngày tuyệt vời.", "câu trả lời": "Anh ấy đã có một ngày tuyệt vời."}</w:t>
      </w:r>
    </w:p>
    <w:p w14:paraId="3E0BAE11" w14:textId="77777777" w:rsidR="00F467EF" w:rsidRDefault="00904FDB">
      <w:r>
        <w:t>{"question": "Định dạng câu này theo Phong cách Chicago để trích dẫn và thư mục: \"4 tháng 4 năm 1901 là ngày nhậm chức tổng thống đầu tiên của Teddy Roosevelt\".", "trả lời": "\"4 tháng 4 năm 1901 là ngày nhậm chức tổng thống đầu tiên của Teddy Roosevelt\" (\"Lễ nhậm chức tổng thống,\" n.d.). \n\nTheo Chicago Manual of Style, ấn bản thứ 17, Notes and Bibliography System, trích dẫn trong văn bản cho câu này phải là một chú thích, xuất hiện dưới dạng số chỉ số trên sau câu đang được trích dẫn. Tên tác giả, tên tác phẩm và ngày xuất bản sau đó được đưa ra trong ghi chú tương ứng ở cuối trang. Vì không có nguồn trực tiếp nào được đề cập, trích dẫn giả định một nguồn chung chung dựa trên "Lễ nhậm chức của Tổng thống" từ một nguồn không ghi ngày tháng. Cũng cần một mục thư mục.\n\nBibliography:\n\"Presidential Inaugurations.\" n.d."}</w:t>
      </w:r>
    </w:p>
    <w:p w14:paraId="61218E3B" w14:textId="77777777" w:rsidR="00F467EF" w:rsidRDefault="00904FDB">
      <w:r>
        <w:lastRenderedPageBreak/>
        <w:t>{"câu hỏi": "Xác định âm tiết trọng âm trong từ \"thuyết phục\".", "trả lời": "Âm tiết được nhấn mạnh trong từ \"thuyết phục\" là âm tiết thứ hai: \"vin\". Nó được phát âm là k\u0259n-VIN-s\u0259-b\u0259l."}</w:t>
      </w:r>
    </w:p>
    <w:p w14:paraId="5F5A45EC" w14:textId="77777777" w:rsidR="00F467EF" w:rsidRDefault="00904FDB">
      <w:r>
        <w:t>{"câu hỏi": "Tạo hai cách để phân loại các đối tượng sau: giấy, bút chì, tẩy, thước kẻ.", "trả lời": "1) Dụng cụ và phụ kiện viết:\n- Dụng cụ viết: Bút chì\n- Phụ kiện: Giấy, Tẩy, Thước \ n \ n2) Các mặt hàng văn phòng phẩm theo tính chất vật lý: \ n- Linh hoạt: Giấy \ n- Cứng: Bút chì, Tẩy, Thước."}</w:t>
      </w:r>
    </w:p>
    <w:p w14:paraId="25395C6E" w14:textId="77777777" w:rsidR="00F467EF" w:rsidRDefault="00904FDB">
      <w:r>
        <w:t>{"câu hỏi": "Tạo ra một mô tả về một con mèo đi bộ trong sân.", "câu trả lời": "Một con mèo bóng bẩy và duyên dáng đi qua sân, bàn chân mềm mại của cô ấy đệm tinh tế vào những viên đá mát mẻ. Mặt trời sưởi ấm bộ lông của cô khi cô di chuyển với dáng đi uyển chuyển và dễ dàng, đuôi của cô lắc lư nhẹ nhàng từ bên này sang bên kia theo từng bước. Đôi mắt của con mèo sáng và cảnh giác, quan sát môi trường xung quanh với sự tò mò và dễ dàng. Cô dừng lại một chút, ngồi trên gùi lưng và ngẩng mặt lên để đắm mình trong sự ấm áp của mặt trời trước khi tiếp tục đi dạo nhàn nhã qua sân."}</w:t>
      </w:r>
    </w:p>
    <w:p w14:paraId="249BBECE" w14:textId="77777777" w:rsidR="00F467EF" w:rsidRDefault="00904FDB">
      <w:r>
        <w:t>{"câu hỏi": "Tóm tắt bài luận \"Giá trị của trò chơi và thể thao", "câu trả lời": "Không có bài luận để phân tích, tôi không thể tóm tắt \"Giá trị của trò chơi và thể thao.\""}</w:t>
      </w:r>
    </w:p>
    <w:p w14:paraId="05F3AC52" w14:textId="77777777" w:rsidR="00F467EF" w:rsidRDefault="00904FDB">
      <w:r>
        <w:t>{"question": "Sử dụng các dữ kiện đã cho để tạo ra một bản tóm tắt về Mặt trời. - Nó là một ngôi sao nằm ở trung tâm hệ mặt trời của chúng ta, bao gồm chủ yếu là hydro và heli, có đường kính 865.000 dặm và nhiệt độ bề mặt 10.000 độ F.", "trả lời": "Mặt trời là một ngôi sao nằm ở trung tâm hệ mặt trời của chúng ta,  trong đó có một đường kính khổng lồ của 865.000 dặm và chủ yếu bao gồm hydro và heli. Nhiệt độ bề mặt của nó cực kỳ nóng ở 10.000 độ F."}</w:t>
      </w:r>
    </w:p>
    <w:p w14:paraId="70268434" w14:textId="77777777" w:rsidR="00F467EF" w:rsidRDefault="00904FDB">
      <w:r>
        <w:t xml:space="preserve">{"câu hỏi": "Tạo thuật toán để giải khối Rubik cho người mới bắt đầu.", "câu trả lời": "Giải khối Rubik có thể được chia thành một loạt các bước. Đây là một thuật toán cho người mới bắt đầu để giải một khối Rubik: \ n \ n1. Bắt đầu bằng cách giải chữ thập trắng: \n- Tìm mảnh trung tâm màu trắng, đây sẽ là tham chiếu cho tất cả các bước di chuyển cho đến khi cạnh trắng của khối lập phương được giải quyết.\n- Tìm kiếm bốn mảnh cạnh (không phải các mảnh góc) với các nhãn dán màu trắng trên chúng, và xếp chúng lên để tạo thành một chữ thập trắng trên trung tâm màu trắng.\n- Đảm bảo rằng các màu xung quanh của chữ thập màu trắng khớp với các mảnh trung tâm liền kề với chúng. \ n\n2. Giải các góc màu trắng:\n- Tìm bốn mảnh góc màu trắng và định hướng khối lập phương sao cho chữ thập trắng nằm ở mặt trên.\n- Chèn các mảnh góc màu trắng vào đúng vị trí và hướng của chúng xung quanh chữ thập trắng.\n\n3. Giải quyết lớp giữa: \n- Khi lớp trắng được giải quyết, sau đó bạn phải định vị bốn mảnh cạnh của lớp thứ hai.\n- Định hướng khối lập phương sao cho mặt trắng đã giải ở dưới cùng của khối lập phương.\n- Xác định một mảnh cạnh chưa được giải quyết ở lớp trên cùng không có màu vàng trong đó,  và di chuyển nó vào đúng vị trí của nó.\n- Tiếp tục quá trình này cho các mảnh cạnh còn lại cho đến khi lớp giữa được giải quyết.\n\n4. Giải chữ thập màu vàng: \ n - Bây giờ bạn sẽ làm việc trên lớp trên cùng, nơi đầu tiên bạn sẽ tạo một chữ thập màu vàng. \ n - Sử dụng các thuật toán cụ thể để điều động các mảnh để chúng tạo thành một chữ thập màu vàng trên mặt trên. \ n \ n5. Định vị </w:t>
      </w:r>
      <w:r>
        <w:lastRenderedPageBreak/>
        <w:t>các góc màu vàng: \n- Bước tiếp theo là định vị các góc màu vàng vào đúng vị trí của chúng, bỏ qua hướng của chúng ngay bây giờ.\n- Sử dụng các thuật toán cụ thể để quay vòng các mảnh góc màu vàng cho đến khi chúng nằm đúng vị trí của chúng.\n\n6. Định hướng các góc màu vàng: \ n - Khi các góc màu vàng được định vị chính xác, hãy sử dụng các thuật toán cụ thể để định hướng chúng một cách chính xác hoặc xoắn chúng cho đến khi các nhãn dán màu vàng đều hướng lên trên. \ n \ n7. Giải quyết lớp cuối cùng: \ n - Bước cuối cùng liên quan đến việc định vị các cạnh lớp cuối cùng. \n- Sử dụng các thuật toán cụ thể để xoay vòng các mảnh cạnh cho đến khi tất cả chúng ở đúng vị trí của chúng. \ n \ n Điều quan trọng cần biết là việc giải một khối Rubik liên quan đến việc học các thuật toán và chuỗi di chuyển khác nhau, trở nên trực quan hơn với thực hành. Làm theo các bước trên và thực hành sử dụng các thuật toán cụ thể để đạt được kết quả mong muốn sẽ giúp người mới bắt đầu giải khối Rubik ngay lập tức.\n\nLưu ý: Có nhiều phương pháp khác nhau với trình tự cụ thể, tùy thuộc vào phương pháp mà người dùng cảm thấy thoải mái."}</w:t>
      </w:r>
    </w:p>
    <w:p w14:paraId="10AAA47F" w14:textId="77777777" w:rsidR="00F467EF" w:rsidRDefault="00904FDB">
      <w:r>
        <w:t>{"question": "Tìm các dạng liên hợp cho động từ 'cantar' (tiếng Tây Ban Nha).", "answer": "Động từ \"cantar\" có nghĩa là \"hát\" trong tiếng Tây Ban Nha. Cách chia động từ cho thì hiện tại của động từ 'cantar' là:\n\n- Yo canto (I sing)\n- T\u00fa cantas (You sing- informal)\n- \u00c9l/ella/usted canta (He/She/You(formal) sings)\n- Nosotros/nosotras cantamos (We sing)\n- Vosotros/vosotras cant\u00e1is (You sing- plural/informal)\n- Ellos/ellas/ustedes cantan (They/You (plural/formal) sing)\n\nNếu bạn cần cách chia động từ ở các thì khác hoặc ở thì cụ thể cho 'cantar',  Xin vui lòng cho tôi biết."}</w:t>
      </w:r>
    </w:p>
    <w:p w14:paraId="7D755B4C" w14:textId="77777777" w:rsidR="00F467EF" w:rsidRDefault="00904FDB">
      <w:r>
        <w:t>{"question": "Xóa tất cả dấu chấm câu khỏi câu sau: \"Cô ấy nói, 'Tôi sẽ gặp bạn lúc 4 giờ chiều'\"", "trả lời": "Cô ấy nói tôi sẽ gặp bạn lúc 4 giờ chiều"}</w:t>
      </w:r>
    </w:p>
    <w:p w14:paraId="1A3C7789" w14:textId="77777777" w:rsidR="00F467EF" w:rsidRDefault="00904FDB">
      <w:r>
        <w:t xml:space="preserve">{"câu hỏi": "Tạo ý tưởng cho một blog du lịch cho khách du lịch trẻ đến thăm Ấn Độ", "câu trả lời": "1. Một tour du lịch ẩm thực đường phố: Làm nổi bật nhiều loại thức ăn đường phố hấp dẫn và đa dạng có sẵn ở các thành phố khác nhau của Ấn Độ. \ n2. Khám phá sự đa dạng văn hóa của Ấn Độ: Giới thiệu các truyền thống và phong tục đầy màu sắc và sôi động của các vùng khác nhau của đất nước, và cách chúng khác nhau rất nhiều từ tiểu bang này sang tiểu bang khác. \ n3. Di tích lịch sử phải xem: Tạo một danh sách các di tích lịch sử, cấu trúc và tàn tích ngoạn mục và mê hoặc nói lên lịch sử phong phú của Ấn Độ. \ n4. Hướng dẫn nhảy thành phố: Viết về những cách hiệu quả nhất để đi lại giữa các thành phố và cung cấp cái nhìn sâu sắc về sự quyến rũ, ẩm thực và điểm tham quan độc đáo của mỗi thành phố. \ n5. Các điểm đến ngoài đường mòn: Chia sẻ những điểm đến ẩn giấu và ít được biết đến mang đến những cuộc phiêu lưu, vẻ đẹp tự nhiên hoặc trải nghiệm văn hóa độc đáo. \ n6. Lời khuyên cho một hành trình tâm linh: Chi tiết các địa điểm hành hương nổi tiếng cũng như những nơi xa xôi hơn để tìm sự giác ngộ tâm linh. \ n7. Phải ghé thăm các công viên quốc gia và khu bảo tồn động vật hoang dã: Viết về một loạt các công viên quốc gia, khu bảo tồn thiên nhiên và các khu vực được bảo vệ nơi du khách có thể phát hiện hổ, voi và nhiều loại động vật khác. \ n8. Duy trì ngân sách: Cung cấp thông tin về cách đi du lịch Ấn Độ với ngân sách, bao gồm các đề xuất về chỗ ở giá cả phải chăng, phương tiện giao thông địa phương và ăn uống đường phố. \ n9. Hướng dẫn mua sắm: Làm nổi bật các chợ và chợ sôi động, nơi khách du lịch có thể tìm thấy đồ thủ công mỹ nghệ, gia vị và các kho báu khác của </w:t>
      </w:r>
      <w:r>
        <w:lastRenderedPageBreak/>
        <w:t>địa phương, cũng như các mẹo để mặc cả. \ n10. Lễ hội và sự kiện: Chia sẻ các lễ hội và sự kiện văn hóa khác nhau mà khách du lịch trẻ tuổi có thể tham dự để trải nghiệm bản chất thực sự của nền văn hóa đa dạng của Ấn Độ."}</w:t>
      </w:r>
    </w:p>
    <w:p w14:paraId="1CC27F3D" w14:textId="77777777" w:rsidR="00F467EF" w:rsidRDefault="00904FDB">
      <w:r>
        <w:t>{"câu hỏi": "Sử dụng dữ liệu đầu vào, phân loại sự kiện này là một sự kiện chính trị, kinh tế hoặc xã hội. - Một đạo luật mới được thông qua ở Pháp tăng lương tối thiểu.", "trả lời": "Sự kiện này là một sự kiện kinh tế."}</w:t>
      </w:r>
    </w:p>
    <w:p w14:paraId="6C981109" w14:textId="77777777" w:rsidR="00F467EF" w:rsidRDefault="00904FDB">
      <w:r>
        <w:t>{"câu hỏi": "Tạo tiêu đề trang web cho trang về du lịch bền vững.", "câu trả lời": "Cuộc phiêu lưu thân thiện với môi trường: Hướng dẫn du lịch bền vững"}</w:t>
      </w:r>
    </w:p>
    <w:p w14:paraId="20D28A38" w14:textId="77777777" w:rsidR="00F467EF" w:rsidRDefault="00904FDB">
      <w:r>
        <w:t>{"câu hỏi": "Đưa ra 3 ý tưởng đổi mới tiềm năng cho một công ty giày chạy bộ", "trả lời": "1. Giày chạy bộ thông minh có cảm biến: Tích hợp các cảm biến tiên tiến vào đế giày chạy bộ có thể theo dõi và phân tích hiệu suất của người chạy, bao gồm khoảng cách, tốc độ và dáng đi. Dữ liệu có thể được đồng bộ hóa với điện thoại thông minh của người dùng để cung cấp phản hồi theo thời gian thực và huấn luyện được cá nhân hóa để cải thiện đào tạo và giảm nguy cơ chấn thương. \ n \ n2. Giày chạy bộ thân thiện với môi trường: Phát triển dòng giày chạy bộ thân thiện với môi trường được làm từ vật liệu bền vững và tái chế để giảm lượng khí thải carbon của công ty. Những đôi giày có thể có đế cao su tái chế, phần trên bằng bông hữu cơ và dây buộc làm từ chai nhựa tái chế, thu hút những người tiêu dùng có ý thức về môi trường, những người muốn tạo sự khác biệt với quyết định mua hàng của họ. \ n \ n3. Công nghệ đệm thích ứng: Phát triển một loại công nghệ đệm mới thích ứng với hình dạng bàn chân, trọng lượng và phong cách chạy của từng vận động viên, cung cấp hỗ trợ và sự thoải mái được cá nhân hóa. Giày có thể sử dụng các vật liệu và cảm biến tiên tiến để tự động điều chỉnh mức độ đệm, giảm tác động lên khớp của người chạy và cải thiện hiệu suất tổng thể."}</w:t>
      </w:r>
    </w:p>
    <w:p w14:paraId="480D5B3D" w14:textId="77777777" w:rsidR="00F467EF" w:rsidRDefault="00904FDB">
      <w:r>
        <w:t>{"câu hỏi": "Sáng tác một phép ẩn dụ để mô tả quá trình lập trình", "câu trả lời": "Lập trình giống như dệt một tấm thảm. Giống như một thợ dệt bắt đầu với các luồng riêng lẻ và cẩn thận đan xen chúng để tạo ra một thiết kế đẹp và phức tạp, một lập trình viên bắt đầu với các dòng mã và xây dựng chúng một cách tỉ mỉ để tạo ra một chương trình chức năng và hiệu quả. Giống như một tấm thảm đòi hỏi sự kết hợp đúng đắn của màu sắc, kết cấu và hoa văn, một chương trình đòi hỏi sự kết hợp đúng đắn của logic, thuật toán và cú pháp. Và, giống như một thợ dệt phải liên tục điều chỉnh và điều chỉnh cách tiếp cận của họ để đạt được kết quả mong muốn, một lập trình viên phải liên tục gỡ lỗi và tinh chỉnh mã của họ để đạt được kết quả mong muốn. Cuối cùng, cả lập trình và dệt đều đòi hỏi sự kiên nhẫn, kỹ năng và sáng tạo để biến các thành phần đơn giản thành một thứ gì đó phức tạp và đẹp đẽ."}</w:t>
      </w:r>
    </w:p>
    <w:p w14:paraId="43720548" w14:textId="77777777" w:rsidR="00F467EF" w:rsidRDefault="00904FDB">
      <w:r>
        <w:t>{"câu hỏi": "Sửa lại bài thơ cho nó trữ tình hơn - Bầu trời xanh,\nCỏ xanh,\nNhững bông hoa thơm,\nĐó là một cảnh đáng yêu.", "trả lời": "Bầu trời thật rực rỡ, một sắc thái của màu xanh,\nCỏ, một màu xanh tươi tốt và xanh tươi,\nHoa tỏa ra hương thơm ngọt ngào của chúng,\nOh thật là một khung cảnh đáng yêu, đẹp như tranh vẽ."}</w:t>
      </w:r>
    </w:p>
    <w:p w14:paraId="084177FF" w14:textId="77777777" w:rsidR="00F467EF" w:rsidRDefault="00904FDB">
      <w:r>
        <w:lastRenderedPageBreak/>
        <w:t>{"câu hỏi": "Tìm các từ trong câu sau có liên quan đến chủ đề \"gia đình\" - Đại gia đình của tôi bao gồm cô, chú và anh chị em họ của tôi", "câu trả lời": "Các từ trong câu sau có liên quan đến chủ đề \"gia đình\" là: gia đình, cô dì, chú bác và anh chị em họ."}</w:t>
      </w:r>
    </w:p>
    <w:p w14:paraId="52A52722" w14:textId="77777777" w:rsidR="00F467EF" w:rsidRDefault="00904FDB">
      <w:r>
        <w:t>{"câu hỏi": "Đưa ra một số chủ đề có thể có cho một bài nghiên cứu", "câu trả lời": "Một số chủ đề có thể có cho một bài nghiên cứu bao gồm: \ n \ n1. Tác động của công nghệ đối với xã hội và hành vi của con người\n2. Biến đổi khí hậu và ảnh hưởng của nó đối với hành tinh của chúng ta \ n3. Vai trò của di truyền học trong việc xác định trí thông minh và hành vi\n4. Hiệu quả của các phương pháp điều trị nghiện khác nhau\n5. Sự chênh lệch về chủng tộc và kinh tế xã hội trong tiếp cận và kết quả chăm sóc sức khỏe \ n6. Ảnh hưởng của phương tiện truyền thông xã hội đối với sức khỏe tâm thần và các mối quan hệ \ n7. Tác động của chế độ ăn uống và tập thể dục đối với việc phòng ngừa bệnh tật và sức khỏe tổng thể\n8. Mối quan hệ giữa bất bình đẳng thu nhập và tội phạm\n9. Ảnh hưởng của giáo dục mầm non đến thành tích học tập sau này\n10. Vai trò của các nguồn năng lượng tái tạo trong việc đáp ứng nhu cầu năng lượng trong tương lai."}</w:t>
      </w:r>
    </w:p>
    <w:p w14:paraId="24DB37B8" w14:textId="77777777" w:rsidR="00F467EF" w:rsidRDefault="00904FDB">
      <w:r>
        <w:t>{"câu hỏi": "Gợi ý một bộ phim cho một người bạn thích phim kinh dị", "câu trả lời": "Nếu bạn của bạn thích phim kinh dị, tôi sẽ giới thiệu bộ phim \"The Exorcist\" (1973). Nó được ca ngợi rộng rãi là một trong những bộ phim kinh dị hay nhất và đáng sợ nhất từng được thực hiện, và tiếp tục là một tác phẩm kinh điển trong thể loại này. Bộ phim kể về sự chiếm hữu ma quỷ của một cô gái trẻ và những nỗ lực để xua đuổi con quỷ khỏi cơ thể cô. Nó dữ dội, hấp dẫn và vẫn có sức mạnh để dọa ngay cả sau ngần ấy năm."}</w:t>
      </w:r>
    </w:p>
    <w:p w14:paraId="08F544B2" w14:textId="77777777" w:rsidR="00F467EF" w:rsidRDefault="00904FDB">
      <w:r>
        <w:t>{"question": "Xác định lập luận mạnh nhất từ đoạn này. - Vấn đề biến đổi khí hậu toàn cầu cần được giải quyết hơn bao giờ hết. Tác động của nó đang được nhìn thấy trên toàn thế giới, từ mực nước biển dâng cao đến các kiểu thời tiết khắc nghiệt. Nó đe dọa tương lai của hành tinh chúng ta và tất cả sự sống sống trên đó, cũng như toàn bộ xã hội và nền kinh tế loài người. Chúng ta cần hành động nhanh chóng và triệt để để giảm lượng khí thải, đầu tư vào các nguồn năng lượng bền vững và tái tạo, đồng thời khám phá nhiều lựa chọn hơn để giảm hơn nữa và giảm thiểu tác động của biến đổi khí hậu.", "Trả lời": "Lập luận mạnh mẽ nhất từ đoạn này là biến đổi khí hậu toàn cầu đe dọa tương lai của hành tinh chúng ta và tất cả sự sống sống trên đó,  cũng như toàn bộ xã hội và nền kinh tế loài người."}</w:t>
      </w:r>
    </w:p>
    <w:p w14:paraId="445912A4" w14:textId="77777777" w:rsidR="00F467EF" w:rsidRDefault="00904FDB">
      <w:r>
        <w:t xml:space="preserve">{"câu hỏi": "Tổ chức một bài kiểm tra ảo với sáu bài hát này dưới dạng câu hỏi: - \"Hey Jude - Beatles, \"Smooth - Santana, \"Hotel California - Eagles, \"What's Up - 4 Non Blondes, \"Piano Man - Billy Joel, \"Santeria - Sublime", "answer": "Chào mừng bạn đến với câu đố ảo! Hôm nay, chủ đề của chúng tôi là âm nhạc và chúng tôi có sáu câu hỏi cho tất cả các bạn. Hãy sẵn sàng để kiểm tra kiến thức âm nhạc của bạn với những câu hỏi đầy thử thách và thú vị này. Bắt đầu nào!\n\nCâu hỏi 1: Ban nhạc nào đã hát bài hát hit, \"Hey Jude\"?\nTrả lời: Beatles\n\nCâu hỏi 2: Bạn có thể kể tên nghệ sĩ hát \"Smooth\"?\nTrả lời: Santana\n\nCâu hỏi 3: Ai đã hát bài hát nổi tiếng, \"Hotel California\"?\nAnswer: Eagles\n\nCâu hỏi 4: Tên ban nhạc hát bài hát \"What's Up\"?\nTrả lời:  4 Non Blondes\n\nCâu hỏi 5: Ai là nghệ sĩ đứng sau bản hit kinh điển, \"Piano Man\"?\nTrả lời: Billy Joel\n\nCâu hỏi 6: Ai là nghệ sĩ đằng sau bài hát \"Santeria\"?\nTrả lời: Sublime\n\nĐó là phần cuối của bài kiểm tra của chúng tôi! Bạn đã làm như thế nào? Hãy chia sẻ kết quả của bạn với chúng tôi. Cảm ơn bạn </w:t>
      </w:r>
      <w:r>
        <w:lastRenderedPageBreak/>
        <w:t>đã tham gia bài kiểm tra ảo của chúng tôi và chúng tôi hy vọng bạn đã có một khoảng thời gian vui vẻ."}</w:t>
      </w:r>
    </w:p>
    <w:p w14:paraId="282CFD57" w14:textId="77777777" w:rsidR="00F467EF" w:rsidRDefault="00904FDB">
      <w:r>
        <w:t>{"câu hỏi": "Tạo ra ba ý tưởng hợp lý cho một sản phẩm hoặc dịch vụ mới.", "câu trả lời": "1. Tủ lạnh thông minh: Tủ lạnh theo dõi thực phẩm của bạn và nhắc nhở bạn khi bạn cần bổ sung hàng tạp hóa. Tủ lạnh cũng có thể đề xuất các công thức nấu ăn dựa trên thực phẩm mà nó phát hiện, giúp bạn tạo ra những bữa ăn lành mạnh, ngon miệng với chất thải tối thiểu và cũng có thể đặt hàng tạp hóa ngay từ điện thoại của bạn. \n\n2. Huấn luyện viên thể dục tại nhà được hỗ trợ bởi AI: Một huấn luyện viên ảo giúp bạn đạt được mục tiêu tập thể dục của mình từ sự thoải mái tại nhà. Dịch vụ này sẽ bao gồm các thói quen tập luyện được cá nhân hóa, các công cụ tạo động lực và phản hồi theo thời gian thực, tất cả đều được hỗ trợ bởi AI. Nó có thể sử dụng các đánh giá thể lực và theo dõi liên tục để điều chỉnh chương trình và làm cho nó hiệu quả hơn. \n\n3. Mua sắm được cá nhân hóa kích hoạt bằng giọng nói: Một dịch vụ kích hoạt bằng giọng nói sử dụng AI để giúp bạn tìm và mua các sản phẩm tốt nhất cho nhu cầu của mình. Chỉ cần nói những gì bạn đang tìm kiếm và dịch vụ sẽ tìm kiếm các giao dịch tốt nhất và các sản phẩm phù hợp nhất, có tính đến các giao dịch mua và sở thích trước đó của bạn. Nó cũng có thể cung cấp đăng ký hàng tuần hoặc hàng tháng cho các giao dịch mua thông thường."}</w:t>
      </w:r>
    </w:p>
    <w:p w14:paraId="60FFAB53" w14:textId="77777777" w:rsidR="00F467EF" w:rsidRDefault="00904FDB">
      <w:r>
        <w:t>{"question": "Định nghĩa thuật ngữ \"vùng cấm\".", "trả lời": "A \"vùng cấm\" là một khu vực hoặc địa điểm được coi là ngoài giới hạn hoặc bị cấm mọi người vào hoặc vào. Thuật ngữ này có thể được sử dụng trong các ngữ cảnh khác nhau để chỉ các loại khu vực hạn chế khác nhau. Ví dụ, trong các hoạt động quân sự, vùng cấm có thể là khu vực có nguy cơ bị tấn công hoặc nguy hiểm cao, và do đó quân đội không được phép vào. Trong môi trường đô thị, vùng cấm có thể đề cập đến một khu phố hoặc đường phố cụ thể được coi là không an toàn hoặc có tỷ lệ tội phạm cao và mọi người nên tránh nó. Tương tự, vùng cấm cũng có thể đề cập đến các khu vực bị hạn chế do các mối nguy hiểm về môi trường, xây dựng đang diễn ra, thiên tai hoặc bất kỳ lý do nào khác đe dọa đến sự an toàn của con người."}</w:t>
      </w:r>
    </w:p>
    <w:p w14:paraId="4B5C7C3F" w14:textId="77777777" w:rsidR="00F467EF" w:rsidRDefault="00904FDB">
      <w:r>
        <w:t xml:space="preserve">{"câu hỏi": "Thảo luận về cách công nghệ hiện đại đã thay đổi cách mọi người sống.", "trả lời": "Công nghệ hiện đại đã mang lại những thay đổi đáng kể cho cách mọi người sống, làm việc, giao tiếp và tương tác trong cuộc sống hàng ngày của họ. Từ điện thoại thông minh, internet, phương tiện truyền thông xã hội, đến nhà thông minh và thiết bị đeo được, công nghệ hiện là một phần không thể thiếu trong cuộc sống của chúng ta, định hình và biến đổi cách chúng ta tương tác với thế giới xung quanh. Với sự ra đời của điện thoại thông minh, hội nghị truyền hình và phương tiện truyền thông xã hội, mọi người giờ đây có thể kết nối với nhau ngay lập tức, bất kể họ ở đâu trên thế giới. Điều này đã cách mạng hóa cách mọi người duy trì mối quan hệ, kinh doanh và chia sẻ thông tin. Một lĩnh vực khác mà công nghệ hiện đại đã có tác động lớn là trong lĩnh vực chăm sóc sức khỏe. Với các công nghệ y tế tiên tiến, các bác sĩ và chuyên gia chăm sóc sức khỏe giờ đây có thể chẩn đoán và điều trị bệnh với độ chính xác và hiệu quả cao hơn. Các thiết bị đeo được và ứng dụng sức khỏe di động cho phép các cá nhân theo dõi sức khỏe và thể lực của chính họ, dẫn đến việc chăm sóc sức khỏe chủ động và phòng ngừa hơn. Công nghệ hiện đại cũng đã thay đổi cách chúng ta làm việc, với sự gia tăng của tự động hóa, trí tuệ nhân tạo và học máy dẫn đến tăng năng suất và </w:t>
      </w:r>
      <w:r>
        <w:lastRenderedPageBreak/>
        <w:t>hiệu quả. Làm việc từ xa và làm việc từ xa ngày càng trở nên phổ biến, giúp mọi người linh hoạt hơn và kiểm soát sự cân bằng giữa công việc và cuộc sống của họ. Về mặt tiện lợi và khả năng tiếp cận, công nghệ cũng đã tác động lớn đến cách mọi người mua sắm, học tập và tiếp cận giải trí. Với sự phát triển của thương mại điện tử, mua sắm trực tuyến đã trở nên thuận tiện hơn bao giờ hết. Tương tự, các khóa học trực tuyến và tài nguyên giáo dục đã mở ra một thế giới cơ hội học tập suốt đời. Các dịch vụ phát trực tuyến và nội dung kỹ thuật số cũng đã giúp mọi người dễ dàng truy cập giải trí mọi lúc, mọi nơi. Tóm lại, công nghệ hiện đại không ngừng phát triển và định hình lại cách chúng ta sống cuộc sống của mình. Tác động của nó có thể được nhìn thấy trong hầu hết mọi khía cạnh hàng ngày của chúng ta, từ cách chúng ta giao tiếp và làm việc đến cách chúng ta chăm sóc sức khỏe và truy cập thông tin. Tương lai có thể sẽ mang lại nhiều thay đổi và tiến bộ hơn nữa, thay đổi hơn nữa cách chúng ta sống, làm việc và tương tác với thế giới xung quanh."}</w:t>
      </w:r>
    </w:p>
    <w:p w14:paraId="361768B6" w14:textId="77777777" w:rsidR="00F467EF" w:rsidRDefault="00904FDB">
      <w:r>
        <w:t>{"câu hỏi": "Kể tên một ví dụ về "tiến thoái lưỡng nan xã hội".", "câu trả lời": "Một ví dụ về "tiến thoái lưỡng nan xã hội" là bi kịch của cộng đồng, nơi các cá nhân hành động vì lợi ích riêng của họ có thể lạm dụng và làm cạn kiệt tài nguyên được chia sẻ, dẫn đến kết quả tiêu cực cho cả nhóm."}</w:t>
      </w:r>
    </w:p>
    <w:p w14:paraId="3B18D034" w14:textId="77777777" w:rsidR="00F467EF" w:rsidRDefault="00904FDB">
      <w:r>
        <w:t>{"câu hỏi": "Mô tả chiến lược để tạo blog thành công.", "câu trả lời": "Tạo một blog thành công bao gồm nhiều bước và chiến lược. Dưới đây là một số bước mà bạn có thể làm theo để tạo một blog thành công: \ n \ n1. Xác định thị trường ngách của bạn: Bắt đầu bằng cách xác định một chủ đề hoặc lĩnh vực cụ thể mà bạn đam mê và hiểu biết. Điều này sẽ cho phép bạn tạo nội dung hấp dẫn, nhiều thông tin và có giá trị cho đối tượng mục tiêu của bạn. \ n \ n2. Hiểu đối tượng của bạn: Khi bạn đã xác định được thị trường ngách của mình, đã đến lúc nghiên cứu và hiểu đối tượng mục tiêu của bạn. Tìm hiểu sở thích, điểm đau và sở thích của họ là gì để bạn có thể tạo nội dung phù hợp với họ. \ n \ n3. Tạo kế hoạch nội dung: Phát triển kế hoạch nội dung phác thảo các chủ đề, chủ đề và loại nội dung bạn sẽ tạo. Đảm bảo nội dung của bạn hấp dẫn, nhiều thông tin và phù hợp với khán giả của bạn.\n\n4. Tối ưu hóa cho SEO: Tối ưu hóa công cụ tìm kiếm (SEO) là rất quan trọng để tăng khả năng hiển thị blog của bạn và hướng lưu lượng truy cập không phải trả tiền đến trang web của bạn. Kết hợp các từ khóa và mô tả meta, sử dụng các tiêu đề và tiêu đề phụ, và bao gồm các liên kết nội bộ và bên ngoài để giúp cải thiện SEO của bạn. \ n \ n5 của bạn. Quảng bá nội dung của bạn: Sử dụng phương tiện truyền thông xã hội, tiếp thị qua email và các kênh khác để quảng bá nội dung của bạn và thu hút nhiều khách truy cập hơn vào blog của bạn. \ n \ n6. Tương tác với khán giả của bạn: Khuyến khích tương tác và tương tác trên blog của bạn bằng cách cho phép nhận xét, yêu cầu phản hồi và trả lời nhận xét và truy vấn. \ n \ n7. Theo dõi số liệu của bạn: Theo dõi các số liệu chính như lượt xem trang, tỷ lệ thoát và tỷ lệ tương tác để hiểu blog của bạn đang hoạt động như thế nào và sử dụng dữ liệu này để liên tục cải thiện nội dung và chiến lược quảng cáo của bạn. \ n \ n8. Kiếm tiền từ blog của bạn: Khám phá các cách khác nhau để kiếm tiền từ blog của bạn, chẳng hạn như tiếp thị liên kết, nội dung được tài trợ và quảng cáo hiển thị hình ảnh, để biến blog của bạn thành một nguồn thu nhập.\n\nBằng cách làm theo các bước này và liên tục tinh chỉnh cách tiếp cận của mình, bạn có thể tạo một blog thành công thu hút lượng lớn khán giả tương tác."}</w:t>
      </w:r>
    </w:p>
    <w:p w14:paraId="41F83CAC" w14:textId="77777777" w:rsidR="00F467EF" w:rsidRDefault="00904FDB">
      <w:r>
        <w:lastRenderedPageBreak/>
        <w:t>{"câu hỏi": "Kể tên hai quốc gia có biên giới với Ấn Độ.", "trả lời": "Hai trong số các quốc gia có biên giới với Ấn Độ là Pakistan và Trung Quốc."}</w:t>
      </w:r>
    </w:p>
    <w:p w14:paraId="6B3C6DE5" w14:textId="77777777" w:rsidR="00F467EF" w:rsidRDefault="00904FDB">
      <w:r>
        <w:t>{"câu hỏi": "Làm thế nào một công ty có thể hưởng lợi từ việc sử dụng khảo sát sự hài lòng của khách hàng?", "câu trả lời": "Một công ty có thể hưởng lợi từ việc sử dụng khảo sát sự hài lòng của khách hàng theo nhiều cách:\n\n1. Hiểu nhu cầu và sở thích của khách hàng: Một cuộc khảo sát sự hài lòng của khách hàng cung cấp cái nhìn sâu sắc có giá trị về những gì khách hàng muốn và cần, cũng như những điều họ thích và không thích. \ n \ n2. Cải thiện trải nghiệm của khách hàng: Bằng cách phân tích dữ liệu phản hồi của khách hàng, một công ty có thể xác định các lĩnh vực cần cải thiện và thực hiện các chiến lược để cung cấp trải nghiệm khách hàng nâng cao. Đo lường lòng trung thành của khách hàng: Một cuộc khảo sát sự hài lòng của khách hàng được thiết kế tốt có thể giúp một công ty đo lường lòng trung thành của cơ sở khách hàng và xác định khách hàng lặp lại. Nâng cao danh tiếng thương hiệu: Mức độ hài lòng cao của khách hàng có thể nâng cao danh tiếng của công ty, thu hút khách hàng mới và giữ chân những khách hàng hiện có. \ n \ n5. Xác định các lĩnh vực tăng trưởng: Bằng cách đánh giá mức độ hài lòng của khách hàng, một công ty có thể xác định các cơ hội mới để tăng trưởng và mở rộng. Giảm tỷ lệ rời bỏ của khách hàng: Bằng cách hiểu được sự không hài lòng của khách hàng, một công ty có thể thực hiện các bước để giải quyết các vấn đề và giữ chân khách hàng bất mãn, giảm tỷ lệ rời bỏ. Đưa ra quyết định kinh doanh sáng suốt: Khảo sát sự hài lòng của khách hàng cung cấp cho các công ty dữ liệu có thể hỗ trợ đưa ra các quyết định kinh doanh chiến lược, chẳng hạn như phát triển sản phẩm, chiến dịch tiếp thị hoặc thay đổi giao thức dịch vụ khách hàng. Nhìn chung, một cuộc khảo sát về sự hài lòng của khách hàng có thể cung cấp nhiều thông tin có thể giúp một công ty cải thiện sản phẩm, dịch vụ và trải nghiệm khách hàng tổng thể, dẫn đến tăng lòng trung thành của khách hàng, nâng cao danh tiếng thương hiệu và cuối cùng là tăng trưởng kinh doanh.</w:t>
      </w:r>
    </w:p>
    <w:p w14:paraId="0850DB1D" w14:textId="77777777" w:rsidR="00F467EF" w:rsidRDefault="00904FDB">
      <w:r>
        <w:t>{"question": "Chuyển đổi 53 km/giờ sang m/s.", "answer": "Để chuyển đổi km/giờ sang m/s, bạn phải chia tốc độ tính bằng kilômét trên giờ cho 3,6:\n\n53 km/giờ \u00f7 3,6 = 14,72 m/s\n\nHence, 53 km/giờ tương đương với 14,72 mét mỗi giây."}</w:t>
      </w:r>
    </w:p>
    <w:p w14:paraId="20F290D3" w14:textId="77777777" w:rsidR="00F467EF" w:rsidRDefault="00904FDB">
      <w:r>
        <w:t>{"câu hỏi": "Xây dựng một câu bao gồm phép ám chỉ.", "câu trả lời": "Cô ấy bán vỏ sò bên bờ biển."}</w:t>
      </w:r>
    </w:p>
    <w:p w14:paraId="14AAA55A" w14:textId="77777777" w:rsidR="00F467EF" w:rsidRDefault="00904FDB">
      <w:r>
        <w:t>{"câu hỏi": "Điều chỉnh lại tuyên bố sau đây để cung cấp một quan điểm tích cực. - Tôi giỏi toán.", "trả lời": "Bạn có tiềm năng và khả năng cải thiện và trở nên giỏi toán hơn với thực hành và hướng dẫn."}</w:t>
      </w:r>
    </w:p>
    <w:p w14:paraId="71963819" w14:textId="77777777" w:rsidR="00F467EF" w:rsidRDefault="00904FDB">
      <w:r>
        <w:t xml:space="preserve">{"câu hỏi": "Mô tả tình hình kinh tế hiện tại của quốc gia nhất định. - Nhật Bản", "trả lời": "Nhật Bản, nền kinh tế lớn thứ ba thế giới, hiện đang trải qua giai đoạn tăng trưởng vừa phải và đang trong quá trình phục hồi sau tác động của đại dịch COVID-19. Đại dịch đã gây ra sự thu hẹp mạnh trong nền kinh tế, với sự sụt giảm xuất khẩu, chi tiêu tiêu dùng và sản xuất công nghiệp. Đáp lại, chính phủ và Ngân hàng Trung ương Nhật Bản đã thực hiện các biện pháp kích thích quy mô lớn, bao gồm mở rộng chương trình nới lỏng tiền tệ và các biện pháp tài khóa để hỗ trợ các doanh nghiệp và hộ gia đình. Các báo cáo gần đây cho thấy nền kinh tế Nhật Bản đang dần được cải thiện, với sự gia tăng sản xuất công nghiệp, doanh số </w:t>
      </w:r>
      <w:r>
        <w:lastRenderedPageBreak/>
        <w:t>bán lẻ và tiêu dùng tư nhân. Tỷ lệ thất nghiệp cũng tương đối thấp. Tuy nhiên, bất chấp những diễn biến tích cực, sự phục hồi vẫn còn mong manh và không chắc chắn, với những rủi ro phát sinh từ các đợt bùng phát COVID-19 mới có thể xảy ra và tốc độ triển khai tiêm chủng chậm. Hơn nữa, đất nước vẫn đang phải đối mặt với các vấn đề cơ cấu dài hạn như dân số già, nợ công cao và lạm phát thấp.</w:t>
      </w:r>
    </w:p>
    <w:p w14:paraId="2AF2FF16" w14:textId="77777777" w:rsidR="00F467EF" w:rsidRDefault="00904FDB">
      <w:r>
        <w:t>{"câu hỏi": "Đề xuất ba cách đối phó với sự mệt mỏi của đại dịch.", "Trả lời": "1. Tham gia vào các hoạt động tự chăm sóc - Điều cần thiết là phải chăm sóc bản thân cả về thể chất và tinh thần trong thời gian căng thẳng. Tập thể dục thường xuyên, duy trì chế độ ăn uống lành mạnh và ngủ đủ giấc có thể giúp chúng ta cảm thấy kiểm soát tốt hơn, tăng cường tâm trạng và mức năng lượng tổng thể của chúng ta. \ n \ n2. Duy trì kết nối xã hội - Cách ly giao tiếp xã hội không có nghĩa là cô lập hoàn toàn. Chúng ta vẫn có thể duy trì kết nối xã hội với gia đình và bạn bè thông qua các phương tiện kỹ thuật số như cuộc gọi video và nhắn tin tức thời. Trở thành một phần của một cộng đồng hỗ trợ có thể giúp chúng ta đối phó với căng thẳng và cảm thấy bớt cô đơn. \ n \ n3. Tìm sở thích và hoạt động mới - Chúng ta có thể sử dụng thời gian cô đơn này để học những điều mới và tham gia vào các hoạt động mà chúng ta không có thời gian trong quá khứ. Có lẽ học nấu ăn hoặc vẽ, bắt đầu tập yoga hoặc thiền, hoặc thậm chí học một ngôn ngữ mới. Tham gia vào các hoạt động mới và thú vị có thể giúp phá vỡ sự đơn điệu của cuộc sống hàng ngày đồng thời mang lại cho chúng ta cảm giác hoàn thành."}</w:t>
      </w:r>
    </w:p>
    <w:p w14:paraId="4730A6F7" w14:textId="77777777" w:rsidR="00F467EF" w:rsidRDefault="00904FDB">
      <w:r>
        <w:t>{"câu hỏi": "Phác thảo những lợi thế của việc sử dụng thanh toán kỹ thuật số.", "trả lời": "1. Thuận tiện: Một trong những lợi thế chính của thanh toán kỹ thuật số là sự tiện lợi mà nó mang lại. Với thanh toán kỹ thuật số, các giao dịch có thể được thực hiện từ mọi nơi vào bất kỳ lúc nào bằng thiết bị di động hoặc máy tính mà không gặp rắc rối khi đến ngân hàng hoặc xử lý tiền mặt. \ n \ n2. Tốc độ và hiệu quả: Các giao dịch kỹ thuật số có thể được hoàn thành nhanh chóng và hiệu quả, tiết kiệm thời gian và giảm nhu cầu xếp hàng dài hoặc thời gian chờ đợi. Tiền có thể được chuyển gần như ngay lập tức, giúp bạn dễ dàng thanh toán hóa đơn, mua hàng hoặc gửi tiền cho người khác. \ n \ n3. Tăng cường bảo mật: Thanh toán kỹ thuật số cung cấp mức độ bảo mật cao, vì chúng sử dụng mã hóa và các biện pháp bảo mật khác để bảo vệ chống gian lận và trộm cắp danh tính. Không giống như tiền mặt, nếu một phương thức thanh toán kỹ thuật số bị mất hoặc bị đánh cắp, nó có thể nhanh chóng bị vô hiệu hóa, giảm thiểu rủi ro giao dịch trái phép. Tiết kiệm chi phí: Các phương thức thanh toán kỹ thuật số thường có phí giao dịch thấp hơn so với các phương thức thanh toán truyền thống như séc hoặc tiền mặt, tiết kiệm tiền cho cả cá nhân và doanh nghiệp. Lưu trữ hồ sơ tốt hơn: Thanh toán kỹ thuật số cung cấp hồ sơ điện tử về tất cả các giao dịch, giúp theo dõi chi tiêu, theo dõi số dư tài khoản và quản lý tài chính dễ dàng hơn. Thân thiện với môi trường: Thanh toán kỹ thuật số làm giảm nhu cầu thanh toán và lưu trữ hồ sơ trên giấy, dẫn đến lượng khí thải carbon thấp hơn và môi trường xanh hơn. Nhìn chung, thanh toán kỹ thuật số cung cấp một cách an toàn, thuận tiện và tiết kiệm chi phí để quản lý các giao dịch tài chính, khiến chúng trở thành lựa chọn phổ biến cho cả cá nhân và doanh nghiệp."}</w:t>
      </w:r>
    </w:p>
    <w:p w14:paraId="30821F82" w14:textId="77777777" w:rsidR="00F467EF" w:rsidRDefault="00904FDB">
      <w:r>
        <w:t xml:space="preserve">{"câu hỏi": "Trường học có thể cải thiện sự an toàn của học sinh trong đại dịch covid-19 như thế nào?", "câu trả lời": "Có một số biện pháp mà các trường có thể thực hiện để cải thiện sự </w:t>
      </w:r>
      <w:r>
        <w:lastRenderedPageBreak/>
        <w:t>an toàn của học sinh trong đại dịch Covid-19:\n\n1. Thực hiện các biện pháp cách ly giao tiếp xã hội: Các trường học nên thiết lập lớp học và các khu vực chung theo cách đảm bảo khoảng cách sáu feet giữa các học sinh. \n\n2. Bắt buộc đeo khẩu trang: Các trường học nên yêu cầu học sinh, giáo viên và nhân viên đeo khẩu trang khi ở trong khuôn viên trường để ngăn chặn sự lây lan của vi-rút. \ n \ n3. Tăng cường vệ sinh tay: Các trường học nên cung cấp các trạm khử trùng tay và khuyến khích học sinh và nhân viên rửa tay thường xuyên. \ n \ n4. Kiểm tra nhiệt độ hàng ngày và sàng lọc triệu chứng: Các trường học nên thực hiện kiểm tra nhiệt độ hàng ngày và yêu cầu học sinh và nhân viên báo cáo bất kỳ triệu chứng nào trước khi vào tòa nhà. \ n \ n5. Thường xuyên vệ sinh và khử trùng: Các trường học nên tăng cường thói quen làm sạch và khử trùng các bề mặt thường xuyên chạm vào.\n\n6. Hạn chế tụ tập đông người: Các trường học nên tránh các cuộc tụ họp và sự kiện lớn, và thay vào đó chọn các sự kiện ảo hoặc các cuộc tụ họp nhỏ hơn, cách xa xã hội. \ n \ n7. Các lựa chọn học tập từ xa: Các trường học nên cung cấp các lựa chọn học tập từ xa cho học sinh có tình trạng sức khỏe tiềm ẩn hoặc những người có thể đã tiếp xúc với vi-rút. \ n \ n8. Thông tin liên lạc rõ ràng: Các trường học nên liên lạc thường xuyên và rõ ràng với phụ huynh và học sinh về các biện pháp an toàn đang được thực hiện và bất kỳ thay đổi nào đối với các chính sách của trường. Bằng cách tuân theo các hướng dẫn này, trường học có thể giúp bảo vệ sức khỏe và sự an toàn của học sinh, nhân viên và cộng đồng của họ trong đại dịch."}</w:t>
      </w:r>
    </w:p>
    <w:p w14:paraId="0AFF8689" w14:textId="77777777" w:rsidR="00F467EF" w:rsidRDefault="00904FDB">
      <w:r>
        <w:t>{"câu hỏi": "Tiếp thị qua email giúp ích gì cho doanh nghiệp?", "Trả lời": "Tiếp thị qua email là một công cụ mạnh mẽ mà doanh nghiệp có thể sử dụng để tiếp cận với khách hàng tiềm năng và hiện tại. Dưới đây là một số cách mà tiếp thị qua email có thể giúp doanh nghiệp:\n\n1. Hiệu quả về chi phí: Tiếp thị qua email là một cách hợp lý để tiếp cận một lượng lớn khán giả, làm cho nó trở thành một chiến lược tiếp thị hiệu quả về chi phí với lợi tức đầu tư cao. \ n \ n2. Tiếp thị mục tiêu: Với tiếp thị qua email, các doanh nghiệp có thể phân khúc đối tượng của họ và gửi thông điệp được nhắm mục tiêu đến các nhóm cụ thể, tăng khả năng tương tác và chuyển đổi. \ n \ n3. Xây dựng mối quan hệ: Giao tiếp thường xuyên qua email giúp doanh nghiệp thiết lập và duy trì mối quan hệ với khách hàng, giúp họ cập nhật về các sản phẩm mới, chương trình khuyến mãi và cập nhật. Tạo lưu lượng truy cập và bán hàng: Các chiến dịch email có thể hướng lưu lượng truy cập đến trang web của doanh nghiệp và tăng doanh số bán hàng bằng cách quảng bá sản phẩm và dịch vụ trực tiếp cho những người đã thể hiện sự quan tâm. \ n \ n5. Nhận thức về thương hiệu: Giao tiếp thường xuyên qua email giúp doanh nghiệp luôn đi đầu trong tâm trí khách hàng, tăng nhận thức về thương hiệu và lòng trung thành. \ n \ n6. Có thể đo lường được: Không giống như một số phương pháp tiếp thị truyền thống, tiếp thị qua email cung cấp các kết quả có thể đo lường được giúp các doanh nghiệp theo dõi và phân tích sự thành công của các chiến dịch của họ, cho phép họ đưa ra quyết định dựa trên dữ liệu. Nhìn chung, tiếp thị qua email là một công cụ mạnh mẽ mà các doanh nghiệp có thể sử dụng để tăng nhận thức về thương hiệu, thúc đẩy lưu lượng truy cập và bán hàng cũng như xây dựng mối quan hệ lâu dài với khách hàng."}</w:t>
      </w:r>
    </w:p>
    <w:p w14:paraId="07D8F41D" w14:textId="77777777" w:rsidR="00F467EF" w:rsidRDefault="00904FDB">
      <w:r>
        <w:t xml:space="preserve">{"câu hỏi": "Liệt kê ba cách để tiết kiệm tiền.", "câu trả lời": "1. Theo dõi chi tiêu của bạn và đặt ngân sách - Biết chính xác nơi bạn tiêu tiền và thiết lập ngân sách thực tế có thể giúp bạn xác định các lĩnh vực mà bạn có thể tiết kiệm. \n2. Cắt giảm chi phí - Tìm kiếm giảm giá khi </w:t>
      </w:r>
      <w:r>
        <w:lastRenderedPageBreak/>
        <w:t>mua hàng, mua sắm xung quanh để có các lựa chọn thay thế rẻ hơn và tận dụng các giao dịch miễn phí. \n3. Sử dụng các dịch vụ miễn phí - Tìm các hoạt động miễn phí như công viên, bảo tàng hoặc thư viện. Sử dụng các tài nguyên trực tuyến như podcast và tài liệu học tập trực tuyến thay vì mua sách và video. "}</w:t>
      </w:r>
    </w:p>
    <w:p w14:paraId="2919B4CF" w14:textId="77777777" w:rsidR="00F467EF" w:rsidRDefault="00904FDB">
      <w:r>
        <w:t>{"câu hỏi": "Chuẩn bị một địa chỉ cho một thư mời chính thức. - John Smith, 217 Main Street, Springfield, MA 01183", "câu trả lời": "Kính gửi ông John Smith,\n\nĐó là với niềm vui lớn mà chúng tôi gửi đến bạn một lời mời đến sự kiện quý giá của chúng tôi tại 217 Main Street, Springfield, MA 01183. \ n \ nChúng tôi mong được vinh dự của công ty về sự hiện diện của bạn trong dịp đặc biệt này. \ n \ nTrân trọng,  \n[Tên của bạn/Công ty của bạn]"}</w:t>
      </w:r>
    </w:p>
    <w:p w14:paraId="5A3A2C7C" w14:textId="77777777" w:rsidR="00F467EF" w:rsidRDefault="00904FDB">
      <w:r>
        <w:t>{"câu hỏi": "Cơ sở dữ liệu phục vụ mục đích gì?", "trả lời": "Cơ sở dữ liệu là một tập hợp dữ liệu có cấu trúc được tổ chức để phục vụ một mục đích cụ thể. Nó phục vụ một số chức năng thiết yếu, bao gồm: \ n \ n1. Quản lý dữ liệu hiệu quả: Cơ sở dữ liệu cho phép lưu trữ, truy xuất và quản lý hiệu quả khối lượng lớn dữ liệu. Nó cho phép người dùng nhanh chóng truy cập, cập nhật và thao tác dữ liệu bằng cách sử dụng các truy vấn và các công cụ quản lý cơ sở dữ liệu khác. \ n \ n2. Tổ chức dữ liệu: Cơ sở dữ liệu giúp tổ chức dữ liệu một cách có cấu trúc và logic, giúp dễ dàng tìm kiếm và truy xuất thông tin. Nó cho phép người dùng phân loại và sắp xếp dữ liệu dựa trên các thuộc tính khác nhau, có thể đơn giản hóa việc phân tích và báo cáo dữ liệu. \ n \ n3. Bảo mật dữ liệu: Cơ sở dữ liệu cung cấp các biện pháp bảo mật mạnh mẽ để bảo vệ dữ liệu khỏi bị truy cập trái phép, giả mạo hoặc mất mát. Nó cho phép người dùng thiết lập các cấp độ truy cập khác nhau để kiểm soát ai có thể xem, sửa đổi hoặc xóa dữ liệu. \ n \ n4. Chia sẻ dữ liệu: Cơ sở dữ liệu cho phép người dùng chia sẻ dữ liệu giữa các ứng dụng và hệ thống khác nhau. Nó cung cấp một vị trí tập trung nơi người dùng có thể truy cập dữ liệu, loại bỏ nhu cầu sao chép hoặc truyền dữ liệu giữa các hệ thống. \ n \ n5. Tính toàn vẹn dữ liệu: Cơ sở dữ liệu đảm bảo rằng dữ liệu vẫn chính xác và nhất quán theo thời gian. Nó cho phép người dùng thiết lập các quy tắc và ràng buộc để xác thực dữ liệu và ngăn ngừa lỗi, chẳng hạn như bản ghi trùng lặp hoặc không đầy đủ.\n\nBằng cách phục vụ các chức năng này, cơ sở dữ liệu đóng một vai trò quan trọng trong việc cho phép các tổ chức quản lý, phân tích và sử dụng dữ liệu của họ một cách hiệu quả."}</w:t>
      </w:r>
    </w:p>
    <w:p w14:paraId="04C96F3C" w14:textId="77777777" w:rsidR="00F467EF" w:rsidRDefault="00904FDB">
      <w:r>
        <w:t>{"câu hỏi": "Đánh giá biểu thức 5 + (4 x 10).", "câu trả lời": "Biểu thức 5 + (4 x 10) đánh giá thành 45."}</w:t>
      </w:r>
    </w:p>
    <w:p w14:paraId="3EBD10A3" w14:textId="77777777" w:rsidR="00F467EF" w:rsidRDefault="00904FDB">
      <w:r>
        <w:t xml:space="preserve">{"câu hỏi": "Tạo danh sách năm lý do tại sao một người có thể muốn học ngôn ngữ thứ hai.", "câu trả lời": "1. Để tăng cường cơ hội nghề nghiệp: Kiến thức về ngôn ngữ thứ hai có thể làm tăng triển vọng nghề nghiệp vì nó hấp dẫn đối với nhà tuyển dụng và có thể mở ra cơ hội việc làm mới trong các doanh nghiệp và tổ chức quốc tế. \ n \ n2. Để cải thiện chức năng nhận thức: Các nghiên cứu đã chỉ ra rằng học một ngôn ngữ thứ hai có thể tăng cường đa nhiệm, giải quyết vấn đề và kỹ năng ghi nhớ. \ n \ n3. Để kết nối với mọi người bằng ngôn ngữ mẹ đẻ của họ: Nói một ngôn ngữ khác cho phép các cá nhân kết nối với mọi người ở mức độ sâu sắc hơn và hiểu văn hóa, phong tục và truyền thống của họ một cách mật thiết hơn. \ n \ n4. Đối với du lịch: Có thể nói ngôn ngữ của đất nước, một người đến thăm có thể làm cho trải nghiệm du lịch thú vị hơn, vì bạn có thể tương tác với người dân địa phương, hiểu ẩm thực và xã hội tốt hơn và điều hướng khu vực dễ dàng hơn. \ n \ n5. Để đánh giá cao </w:t>
      </w:r>
      <w:r>
        <w:lastRenderedPageBreak/>
        <w:t>giải trí toàn cầu: Học một ngôn ngữ thứ hai cho phép một cá nhân thưởng thức sách, phim và âm nhạc bằng ngôn ngữ gốc của họ, cho phép họ hiểu và đánh giá cao nghệ thuật sâu sắc hơn."}</w:t>
      </w:r>
    </w:p>
    <w:p w14:paraId="76340DC3" w14:textId="77777777" w:rsidR="00F467EF" w:rsidRDefault="00904FDB">
      <w:r>
        <w:t>{"câu hỏi": "Hãy cho tôi biết ba tính năng đáng chú ý của hệ điều hành, Windows 10.", "câu trả lời": "1. Cortana: Windows 10 giới thiệu Cortana, một trợ lý ảo sử dụng nhận dạng giọng nói để thực hiện một loạt các tác vụ, chẳng hạn như tìm kiếm trên web, đặt lời nhắc, gửi email và thậm chí kể chuyện cười. \ n \ n2. Máy tính để bàn ảo: Một tính năng khác trong Windows 10 là khả năng tạo máy tính để bàn ảo, cho phép bạn sắp xếp các ứng dụng đang mở của mình thành các không gian làm việc riêng biệt. Điều này đặc biệt hữu ích cho những người dùng có xu hướng mở nhiều ứng dụng cùng một lúc và cần một cách để quản lý sự lộn xộn. \ n \ n3. Continuum: Windows 10 cũng giới thiệu một tính năng gọi là Continuum, cho phép hệ điều hành chuyển đổi dễ dàng giữa chế độ máy tính bảng và máy tính để bàn. Tính năng này đặc biệt hữu ích cho các thiết bị như Surface Pro, có thể được sử dụng như máy tính bảng hoặc máy tính xách tay."}</w:t>
      </w:r>
    </w:p>
    <w:p w14:paraId="4600D5CB" w14:textId="77777777" w:rsidR="00F467EF" w:rsidRDefault="00904FDB">
      <w:r>
        <w:t>{"câu hỏi": "Với dữ liệu, dự đoán xem bệnh nhân có bị ung thư hay không. - Điểm PAP của bệnh nhân A là 5,3 và có số lượng CEA tăng 2,8 ng / ml", "trả lời": "Tôi xin lỗi, là một mô hình ngôn ngữ AI, tôi không thể đưa ra dự đoán hoặc chẩn đoán y tế chính xác chỉ dựa trên hai thông số. Điều quan trọng là bệnh nhân phải tham khảo ý kiến bác sĩ, người sẽ có thể đánh giá lịch sử y tế đầy đủ của bệnh nhân và tiến hành các xét nghiệm bổ sung nếu cần thiết để chẩn đoán chính xác."}</w:t>
      </w:r>
    </w:p>
    <w:p w14:paraId="2916B293" w14:textId="77777777" w:rsidR="00F467EF" w:rsidRDefault="00904FDB">
      <w:r>
        <w:t>{"câu hỏi": "Làm thế nào tôi có thể kiểm tra xem một chuỗi nhất định có phải là palindrome hay không?", "câu trả lời": "Palindrome là một từ, cụm từ hoặc chuỗi đọc ngược giống như chuyển tiếp, chẳng hạn như \"madam\" hoặc \"level\". Có nhiều cách khác nhau để kiểm tra xem một chuỗi nhất định có phải là palindrome hay không. Đây là một phương thức phổ biến trong Python: \ n \ n ''\ ndef is_palindrome (s):\n # Chuyển đổi chuỗi thành chữ thường và xóa bất kỳ khoảng trắng hoặc ký tự đặc biệt \ n s = ''.join(filter(str.isalnum, s)).lower()\n # So sánh chuỗi gốc với chuỗi đảo ngược \ n trả về s == s [::-1] \n \ n # Kiểm tra hàm \ nprint (is_palindrome (\ "Một người đàn ông,  a plan, a canal, Panama\")) # True\nprint(is_palindrome(\"race a car\")) # False\n'''\n\nHàm này lấy một đối số 's', là chuỗi mà bạn muốn kiểm tra. Dòng đầu tiên loại bỏ bất kỳ khoảng trắng hoặc ký tự đặc biệt nào và chuyển đổi chuỗi thành tất cả các chữ cái viết thường. Dòng thứ hai trả về giá trị boolean bằng cách so sánh xem chuỗi ban đầu có bằng chuỗi đảo ngược hay không. Bạn có thể kiểm tra hàm bằng cách gọi nó và cung cấp chuỗi mà bạn muốn kiểm tra làm đối số."}</w:t>
      </w:r>
    </w:p>
    <w:p w14:paraId="66CD8578" w14:textId="77777777" w:rsidR="00F467EF" w:rsidRDefault="00904FDB">
      <w:r>
        <w:t>{"câu hỏi": "Thay thế các từ được gạch chân bằng những từ hùng hồn hơn. - Trong cuộc sống, bạn phải đối mặt với nhiều khó khăn và điều quan trọng là bạn phải tiếp tục.", "Trả lời": "Trong tồn tại, người ta phải đối mặt với vô số nghịch cảnh và bắt buộc phải kiên trì."}</w:t>
      </w:r>
    </w:p>
    <w:p w14:paraId="75864527" w14:textId="77777777" w:rsidR="00F467EF" w:rsidRDefault="00904FDB">
      <w:r>
        <w:t xml:space="preserve">{"câu hỏi": "Đối với văn bản đã cho, hãy thêm chi tiết. - Đó là một buổi sáng dễ chịu.", "Trả lời": "Đó là một buổi sáng dễ chịu, với mặt trời chiếu sáng rực rỡ trên bầu trời chiếu những tia sáng vàng ấm áp lên mọi thứ nó chạm vào. Không khí trong lành và mát mẻ, mang theo hương thơm ngọt ngào của hoa nở và cỏ mới cắt. Những con chim đang hót líu lo du dương, </w:t>
      </w:r>
      <w:r>
        <w:lastRenderedPageBreak/>
        <w:t>bay xung quanh và thêm sức sống cho môi trường xung quanh thanh bình. Một làn gió nhẹ thổi qua, làm cho lá cây xào xạc nhẹ nhàng, tạo nên một bản giao hưởng của thiên nhiên. Tất cả những yếu tố này kết hợp lại để tạo ra một khởi đầu hoàn hảo cho ngày mới, một khởi đầu chắc chắn sẽ tràn ngập niềm vui và hạnh phúc."}</w:t>
      </w:r>
    </w:p>
    <w:p w14:paraId="3B17CCF9" w14:textId="77777777" w:rsidR="00F467EF" w:rsidRDefault="00904FDB">
      <w:r>
        <w:t>{"question": "Liệt kê ba phương pháp để tính tổng các phần tử của một mảng.", "answer": "1. **Sử dụng vòng lặp:** Một trong những phương pháp phổ biến nhất để tính tổng các phần tử trong một mảng là sử dụng một vòng lặp để lặp qua từng phần tử của mảng và thêm chúng vào một biến tổng. Ví dụ: trong vòng lặp for, biến counter có thể được sử dụng để truy cập từng phần tử của mảng từng phần tử một, sau đó thêm nó vào biến tổng. Sau khi lặp qua tất cả các phần tử, biến sum sẽ chứa tổng của tất cả các phần tử trong mảng.\n\n2. **Sử dụng phương pháp giảm: ** Một phương pháp khác để tính tổng các phần tử của một mảng là sử dụng phương pháp giảm. Phương pháp này áp dụng một hàm đối với bộ tích lũy và mỗi phần tử trong mảng, từ trái sang phải, để giảm nó xuống một giá trị duy nhất. Hàm callback được truyền cho phương thức reduce nhận hai đối số - bộ tích lũy và giá trị hiện tại. Bộ tích lũy lưu trữ giá trị tích lũy được trả về trước đó trong lần gọi lại cuối cùng hoặc giá trị ban đầu nếu được cung cấp. Giá trị hiện tại là phần tử hiện tại đang được xử lý trong mảng. Hàm callback chỉ cần thêm bộ tích lũy và giá trị hiện tại và trả về kết quả. Sau khi xử lý tất cả các phần tử trong mảng, phương thức reduce trả về kết quả tích lũy, là tổng của tất cả các phần tử trong mảng.\n\n3. **Sử dụng phương pháp tổng: ** Một số ngôn ngữ lập trình nhất định (như Python) có phương pháp tổng tích hợp có thể được sử dụng để tính tổng các phần tử của mảng. Phương thức sum lấy một phép lặp (chẳng hạn như mảng) làm đối số và trả về tổng của tất cả các phần tử trong mảng. Đó là một cách đơn giản và thuận tiện để tính tổng các phần tử của một mảng mà không cần phải viết thêm bất kỳ mã bổ sung nào hoặc sử dụng bất kỳ vòng lặp nào."}</w:t>
      </w:r>
    </w:p>
    <w:p w14:paraId="1B1F4433" w14:textId="77777777" w:rsidR="00F467EF" w:rsidRDefault="00904FDB">
      <w:r>
        <w:t>{"câu hỏi": "Với dữ liệu, hãy phân loại xem đánh giá là tích cực hay tiêu cực. - Đồ ăn không tệ nhưng không có gì đặc biệt.", "trả lời": "Đánh giá là trung lập."}</w:t>
      </w:r>
    </w:p>
    <w:p w14:paraId="198826E8" w14:textId="77777777" w:rsidR="00F467EF" w:rsidRDefault="00904FDB">
      <w:r>
        <w:t>{"câu hỏi": "Viết lại các câu bằng cách sử dụng ít từ hơn. - Trong thời điểm hiện nay, sản xuất kỹ thuật số đang trở nên phổ biến hơn.", "trả lời": "Hiện nay, sản xuất kỹ thuật số ngày càng phổ biến."}</w:t>
      </w:r>
    </w:p>
    <w:p w14:paraId="1749459C" w14:textId="77777777" w:rsidR="00F467EF" w:rsidRDefault="00904FDB">
      <w:r>
        <w:t>{"question": "Xây dựng dữ liệu thành một câu tóm tắt. - Nhiệt độ trung bình vào mùa hè là 80 F với nhiệt độ tối đa ở 93 F và nhiệt độ tối thiểu ở 65 F.", "trả lời": "Vào mùa hè, nhiệt độ trung bình là 80 F, với nhiệt độ dao động từ tối đa 93 F đến tối thiểu là 65 F."}</w:t>
      </w:r>
    </w:p>
    <w:p w14:paraId="71003568" w14:textId="77777777" w:rsidR="00F467EF" w:rsidRDefault="00904FDB">
      <w:r>
        <w:t xml:space="preserve">{"câu hỏi": "Liệt kê ba trong số các nhà lãnh đạo có ảnh hưởng nhất của thế kỷ 20.", "câu trả lời": "1) Nelson Mandela: Một nhân vật mang tính biểu tượng trong cuộc chiến chống phân biệt chủng tộc và bình đẳng chủng tộc, Nelson Mandela từng là Tổng thống da đen đầu tiên của Nam Phi từ năm 1994 đến năm 1999. Ông cũng là một nhà lãnh đạo của Đại hội Dân tộc Phi và đã trải qua 27 năm tù vì cuộc chiến chống lại chế độ phân biệt chủng tộc. Mahatma Gandhi: Gandhi là một nhà hoạt động độc lập Ấn Độ, người đã sử dụng các phương pháp bất bạo động, bao gồm bất tuân dân sự và tuyệt thực, để chiến đấu chống lại sự cai trị của Anh ở Ấn Độ. Ông được biết đến như là Cha đẻ của Quốc gia ở Ấn Độ, và những ý tưởng và chiến </w:t>
      </w:r>
      <w:r>
        <w:lastRenderedPageBreak/>
        <w:t>thuật của ông đã truyền cảm hứng cho các phong trào dân quyền trên khắp thế giới. Martin Luther King Jr.: Một mục sư và nhà hoạt động Baptist người Mỹ, Martin Luther King Jr. là một nhà lãnh đạo trong Phong trào Dân quyền ở Hoa Kỳ. Ông đã chiến đấu chống lại sự phân biệt chủng tộc và phân biệt chủng tộc thông qua các cuộc biểu tình và bài phát biểu ôn hòa. Ông được biết đến nhiều nhất với bài phát biểu "Tôi có một giấc mơ", trong đó ông kêu gọi chấm dứt chủ nghĩa phân biệt chủng tộc và để đất nước thực hiện lời hứa về sự bình đẳng cho tất cả mọi người.</w:t>
      </w:r>
    </w:p>
    <w:p w14:paraId="300DB86A" w14:textId="77777777" w:rsidR="00F467EF" w:rsidRDefault="00904FDB">
      <w:r>
        <w:t>{"câu hỏi": "Tạo một trang web cho một phòng trưng bày nghệ thuật.", "câu trả lời": "Chắc chắn! Dưới đây là các bước tôi sẽ làm theo để tạo một trang web cho một phòng trưng bày nghệ thuật: \ n \ n1. ** Chọn một tên miền: ** Điều đầu tiên một người cần làm là chọn một tên miền cho trang web, một cái gì đó đại diện cho phòng trưng bày nghệ thuật, ví dụ: nameofartgallery.com.\n\n2. ** Chọn một nền tảng lưu trữ: ** Sau khi tên miền được chọn, bước tiếp theo sẽ là chọn một nền tảng lưu trữ. Có rất nhiều nền tảng lưu trữ có sẵn, chẳng hạn như Bluehost, Siteground và HostGator. \ n \ n3. ** Chọn một công cụ xây dựng trang web: ** Để tạo trang web thực tế, một người sẽ cần sử dụng công cụ xây dựng trang web. Có nhiều tùy chọn khác nhau, từ các nền tảng thân thiện với người dùng như Wix, Weebly hoặc Squarespace, đến các nền tảng nâng cao hơn như WordPress. \ n \ n4. ** Thiết kế trang web: ** Khi cơ sở hạ tầng của trang web được đặt ra, đã đến lúc bắt đầu thiết kế. Bước đầu tiên sẽ là chọn một chủ đề thiết lập giai điệu cho bộ sưu tập. Một thiết kế sạch sẽ và hiện đại sẽ là một lựa chọn tốt để trưng bày tác phẩm nghệ thuật. Trang web nên có trang chủ, trang giới thiệu, trang dành cho tiểu sử nghệ sĩ, trang liên hệ và trang thư viện. \ n \ n5. ** Tải lên nội dung: ** Khi trang web đã được thiết kế, bước tiếp theo là tải lên nội dung. Điều này bao gồm thông tin về phòng trưng bày nghệ thuật, tiểu sử nghệ sĩ, hình ảnh của tác phẩm nghệ thuật và thông tin liên hệ. \ n \ n6. ** Khởi chạy trang web: ** Sau khi mọi thứ được thiết lập và sẵn sàng hoạt động, đã đến lúc khởi chạy trang web! \n\nKhi trang web hoạt động, điều quan trọng là phải duy trì nó bằng cách thường xuyên cập nhật nội dung và đảm bảo mọi thứ đều được cập nhật."}</w:t>
      </w:r>
    </w:p>
    <w:p w14:paraId="19688810" w14:textId="77777777" w:rsidR="00F467EF" w:rsidRDefault="00904FDB">
      <w:r>
        <w:t xml:space="preserve">{"câu hỏi": "Quyết định quần áo phù hợp nhất cho một người đi biển. - Một người muốn giữ phong cách thời trang mà vẫn bảo vệ làn da khỏi ánh nắng mặt trời", "trả lời": "Khi đi biển, điều quan trọng là phải cân bằng cả thời trang và bảo vệ khỏi ánh nắng mặt trời. Dưới đây là một số lựa chọn quần áo phù hợp sẽ giúp bạn đạt được cả hai: \ n \ n1. Che đậy: Một chiếc áo che hoặc kaftan thời trang sẽ giúp bảo vệ làn da của bạn khỏi ánh nắng mặt trời đồng thời thêm một nét hợp thời trang cho vẻ ngoài bãi biển của bạn. Hãy tìm các loại vải nhẹ và thoáng mát như cotton hoặc vải lanh sẽ thoải mái và thoáng khí.\n2. Mũ chống nắng: Mũ chống nắng rộng vành là một phụ kiện hoàn hảo để bảo vệ khuôn mặt và cổ của bạn khỏi ánh nắng mặt trời, đồng thời thêm một số phong cách cho trang phục của bạn. Hãy tìm những chiếc mũ làm từ sợi tự nhiên như rơm hoặc raffia.\n3. Kính râm: Một cặp kính râm tốt là điều cần thiết để bảo vệ đôi mắt của bạn khỏi các tia có hại của mặt trời. Chọn một đôi thời trang cung cấp khả năng chống tia UVA và UVB 100%. \ n4. Rashguard: Nếu bạn đang có kế hoạch dành thời gian dưới nước, hãy cân nhắc đeo một tấm chắn phát ban để bảo vệ phần thân trên của bạn khỏi ánh nắng mặt trời. Rashguards có sẵn trong một loạt các màu sắc và kiểu dáng, vì vậy bạn vẫn có thể giữ thời trang trong khi vẫn được bảo vệ. \ n5. Lớp </w:t>
      </w:r>
      <w:r>
        <w:lastRenderedPageBreak/>
        <w:t>ánh sáng: Nếu bạn lo lắng về việc tiếp xúc với ánh nắng mặt trời, hãy cân nhắc mặc các lớp sáng như áo sơ mi dài tay hoặc quấn. Hãy tìm các loại vải có xếp hạng UPF, cho biết lượng bức xạ tia cực tím mà vải chặn.\n\nHãy nhớ thoa kem chống nắng cho tất cả các vùng da tiếp xúc và thoa lại thường xuyên để đảm bảo bảo vệ tối đa."}</w:t>
      </w:r>
    </w:p>
    <w:p w14:paraId="5A388136" w14:textId="77777777" w:rsidR="00F467EF" w:rsidRDefault="00904FDB">
      <w:r>
        <w:t>{"câu hỏi": "Cung cấp năm ví dụ về các công ty sử dụng máy học.", "trả lời": "1. ** Amazon ** - Amazon sử dụng máy học cho nhiều mục đích khác nhau, bao gồm đề xuất sản phẩm, phát hiện các hoạt động gian lận, dự đoán nhu cầu của người tiêu dùng và cải thiện trải nghiệm người dùng. **Netflix** - Netflix sử dụng thuật toán học máy cho hệ thống đề xuất nhằm cá nhân hóa nội dung để cung cấp các chương trình truyền hình và phim có liên quan phù hợp với thị hiếu của người dùng. \ n \ n3. **Google** - Google sử dụng máy học trong các khía cạnh khác nhau của hoạt động, chẳng hạn như thuật toán tìm kiếm, lọc phụ huynh, dịch ngôn ngữ, nhận dạng hình ảnh và văn bản dự đoán cho tìm kiếm bằng giọng nói. \ n \ n4. Facebook *** - Facebook sử dụng máy học để cá nhân hóa nguồn cấp tin tức của người dùng, tối ưu hóa quảng cáo được nhắm mục tiêu, cung cấp năng lượng cho công nghệ nhận dạng khuôn mặt và xác định và xóa nội dung xúc phạm. Spotify là một ví dụ tuyệt vời khác về một công ty sử dụng máy học. Công ty sử dụng nó để cung cấp danh sách phát được cá nhân hóa, đưa ra đề xuất âm nhạc, hiểu hành vi của người dùng và dự đoán bài hát nào sẽ trở nên phổ biến trên nền tảng của mình."}</w:t>
      </w:r>
    </w:p>
    <w:p w14:paraId="44C1E5AF" w14:textId="77777777" w:rsidR="00F467EF" w:rsidRDefault="00904FDB">
      <w:r>
        <w:t>{"question": "Tạo danh sách năm mô tả cho một khái niệm nhất định. - Máy tính để bàn", "trả lời": "1. Một thiết bị tính toán cố định thường bao gồm một tháp lớn, màn hình điều khiển và các thiết bị ngoại vi như bàn phím và chuột. \n2. Một máy tính mạnh mẽ được thiết kế để sử dụng trên bàn làm việc, sử dụng màn hình ngoài cho đầu ra và bàn phím kích thước đầy đủ để nhập liệu. \ n3. Một hệ thống máy tính được thiết kế để sử dụng trong công việc hoặc gia đình, có bộ xử lý trung tâm (CPU) độc lập và màn hình, bàn phím và chuột riêng biệt. \n4. Một thiết bị máy tính tiên tiến với khả năng lưu trữ và sức mạnh xử lý rộng rãi, thường được sử dụng cho các ứng dụng chơi game, đa phương tiện và chuyên nghiệp. \ n5. Một máy tính cá nhân chạy nguồn điện chính được thiết kế để sử dụng thường xuyên tại một vị trí duy nhất, có màn hình hiển thị kích thước đầy đủ, bộ xử lý mạnh mẽ và các tùy chọn kết nối cho thiết bị ngoại vi."}</w:t>
      </w:r>
    </w:p>
    <w:p w14:paraId="5D954815" w14:textId="77777777" w:rsidR="00F467EF" w:rsidRDefault="00904FDB">
      <w:r>
        <w:t>{"câu hỏi": "Phân tích văn bản bên dưới và đánh giá nó về ngữ pháp, văn phong và giọng điệu. - Mặt trời đang chiếu sáng và đó là một ngày đẹp trời bên ngoài!", "Trả lời": "Ngữ pháp: 5/5. Câu đầu vào đúng ngữ pháp với dấu câu và viết hoa thích hợp.\n\nStyle: 4/5. Phong cách viết rõ ràng và đơn giản, truyền tải một thông điệp ngắn gọn một cách hiệu quả. Tuy nhiên, nó cũng chung chung.\n\nTone: 5/5. Giọng điệu của văn bản vui vẻ và lạc quan, tạo ra một tâm trạng vui vẻ cho người đọc."}</w:t>
      </w:r>
    </w:p>
    <w:p w14:paraId="42FB41D8" w14:textId="77777777" w:rsidR="00F467EF" w:rsidRDefault="00904FDB">
      <w:r>
        <w:t>{"question": "Tạo một câu mới hợp nhất hai câu khác giống như cách hai câu này được hợp nhất:\n\nJohn đã đi đến cửa hàng. Ông đã mua một ít táo. - Mary đi đến nhà hàng. Cô ấy gọi một chiếc bánh pizza.", "trả lời": "Mary đến nhà hàng và gọi một chiếc bánh pizza."}</w:t>
      </w:r>
    </w:p>
    <w:p w14:paraId="3C19CABE" w14:textId="77777777" w:rsidR="00F467EF" w:rsidRDefault="00904FDB">
      <w:r>
        <w:lastRenderedPageBreak/>
        <w:t>{"câu hỏi": "Nếu trung bình cộng của sáu số là 4,1, tổng của sáu số là bao nhiêu?", "câu trả lời": "Để tìm tổng của sáu số cho trung bình là 4,1, bạn có thể nhân trung bình với số giá trị, cho bạn tổng là 24,6. Vì vậy, tổng của sáu số là 24,6."}</w:t>
      </w:r>
    </w:p>
    <w:p w14:paraId="4483BB9B" w14:textId="77777777" w:rsidR="00F467EF" w:rsidRDefault="00904FDB">
      <w:r>
        <w:t>{"question": "Phát hiện xem văn bản có bất kỳ thông tin nhạy cảm nào không. -Chào bạn! Tên tôi là John và tôi làm việc cho JK Investment Solutions và số tài khoản ngân hàng của tôi là 56789-123.", "câu trả lời": "Văn bản chứa thông tin nhạy cảm bao gồm tên đầy đủ, nơi làm việc và số tài khoản ngân hàng."}</w:t>
      </w:r>
    </w:p>
    <w:p w14:paraId="0CC10852" w14:textId="77777777" w:rsidR="00F467EF" w:rsidRDefault="00904FDB">
      <w:r>
        <w:t>{"question": "Phát hiện xem văn bản có phải là quảng cáo hay không. - Đây là máy tính xách tay tốt nhất từ trước đến nay! Kiểm tra chúng tôi để biết các sản phẩm mới nhất và giảm giá.", "trả lời": "Có, văn bản dường như là quảng cáo cho máy tính xách tay và có thể là các sản phẩm khác có giảm giá."}</w:t>
      </w:r>
    </w:p>
    <w:p w14:paraId="6468F18D" w14:textId="77777777" w:rsidR="00F467EF" w:rsidRDefault="00904FDB">
      <w:r>
        <w:t>{"câu hỏi": "Cho một câu, viết hoa từ đầu tiên. - quả táo thực sự ngọt.", "trả lời": "Táo thực sự ngọt."}</w:t>
      </w:r>
    </w:p>
    <w:p w14:paraId="29079E2B" w14:textId="77777777" w:rsidR="00F467EF" w:rsidRDefault="00904FDB">
      <w:r>
        <w:t>{"question": "Cho một câu, thay thế động từ bằng dạng cơ sở của động từ. - Anh ấy đã chạy xung quanh cả ngày.", "trả lời": "Anh ấy đã chạy xung quanh cả ngày."}</w:t>
      </w:r>
    </w:p>
    <w:p w14:paraId="244B9956" w14:textId="77777777" w:rsidR="00F467EF" w:rsidRDefault="00904FDB">
      <w:r>
        <w:t>{"question": "Cho một tập hợp các câu, sắp xếp lại các câu để tạo ra một câu chuyện mạch lạc. - John muốn đến thăm chú của mình. Anh thu dọn hành lý. Anh bắt xe buýt. Anh ấy đến nhà chú mình.", "Trả lời": "John muốn đến thăm chú của mình, vì vậy anh ấy đã thu dọn hành lý và bắt xe buýt. Cuối cùng, cậu ấy cũng đến nhà chú mình."}</w:t>
      </w:r>
    </w:p>
    <w:p w14:paraId="03463730" w14:textId="77777777" w:rsidR="00F467EF" w:rsidRDefault="00904FDB">
      <w:r>
        <w:t>{"câu hỏi": "Xác định loại câu (câu lệnh, câu hỏi, câu cảm thán, lệnh). - Bạn có thể giúp tôi không?", "trả lời": "Loại câu là một câu hỏi."}</w:t>
      </w:r>
    </w:p>
    <w:p w14:paraId="37BFCFBB" w14:textId="77777777" w:rsidR="00F467EF" w:rsidRDefault="00904FDB">
      <w:r>
        <w:t>{"question": "Loại bỏ bất kỳ từ hoặc cụm từ không chính xác nào khỏi câu. - Bạn làm điều này rất tử tế.", "trả lời": "Bạn làm điều này rất tử tế."}</w:t>
      </w:r>
    </w:p>
    <w:p w14:paraId="5491019E" w14:textId="77777777" w:rsidR="00F467EF" w:rsidRDefault="00904FDB">
      <w:r>
        <w:t>{"câu hỏi": "Đưa ra một danh sách các nhiệm vụ, nêu rõ nhiệm vụ nào là quan trọng nhất. - 1. Kết thúc báo cáo\n2. Nhận thêm tài trợ \ n3. Cải thiện dịch vụ khách hàng", "trả lời": "Trong số ba nhiệm vụ được liệt kê, hoàn thành báo cáo dường như là nhiệm vụ quan trọng nhất."}</w:t>
      </w:r>
    </w:p>
    <w:p w14:paraId="59F7DC38" w14:textId="77777777" w:rsidR="00F467EF" w:rsidRDefault="00904FDB">
      <w:r>
        <w:t>{"câu hỏi": "Cho một bài viết, tóm tắt nội dung trong một câu. - Bài viết này nói về nguyên nhân, triệu chứng và cách điều trị trầm cảm.", "trả lời": "Bài viết thảo luận về lý do trầm cảm, các biểu hiện của nó và các biện pháp khắc phục có sẵn."}</w:t>
      </w:r>
    </w:p>
    <w:p w14:paraId="14C837AC" w14:textId="77777777" w:rsidR="00F467EF" w:rsidRDefault="00904FDB">
      <w:r>
        <w:t>{"question": "Cho một đoạn văn, chỉnh sửa văn bản và làm cho nó đúng ngữ pháp. - John muốn đến cửa hàng nên anh ấy đến đó.", "trả lời": "John muốn đến cửa hàng, vì vậy anh ấy đã đến đó."}</w:t>
      </w:r>
    </w:p>
    <w:p w14:paraId="600C8777" w14:textId="77777777" w:rsidR="00F467EF" w:rsidRDefault="00904FDB">
      <w:r>
        <w:t xml:space="preserve">{"question": "Viết một ví dụ ngắn về cuộc đối thoại giữa hai người thảo luận về một bài báo gần đây. - Bài báo gần đây nói về một nghiên cứu cho thấy người trung niên có nhiều khả năng bị các vấn đề về sức khỏe tâm thần.", "Trả lời": "Người 1: Này, bạn đã đọc bài báo đó trên tin tức hôm nay về sức khỏe tâm thần chưa?\n\nNgười 2: Không, tôi không. Nó là về cái </w:t>
      </w:r>
      <w:r>
        <w:lastRenderedPageBreak/>
        <w:t>gì?\n\nNgười 1: Đó là một nghiên cứu cho thấy những người trung niên có nhiều khả năng bị các vấn đề về sức khỏe tâm thần. \ n \ nNgười 2: Thật sao? Điều đó thật thú vị. Có một lý do cụ thể tại sao người trung niên dễ bị những vấn đề này hơn không? \n\nNgười 1: Vâng, bài báo đã đề cập rằng một trong những yếu tố có thể là mức độ trách nhiệm và căng thẳng thường đi kèm với độ tuổi đó. Bạn biết đấy, những thứ như chăm sóc gia đình, một công việc đòi hỏi khắt khe và gánh nặng tài chính. \ n \ nNgười 2: Vâng, điều đó có ý nghĩa. Điều quan trọng là mọi người phải chăm sóc sức khỏe tinh thần của họ và tìm kiếm sự giúp đỡ nếu cần. \ n \ nNgười 1: Tôi hoàn toàn đồng ý. Điều quan trọng là phải có những cuộc trò chuyện này và nâng cao nhận thức về sức khỏe tâm thần."}</w:t>
      </w:r>
    </w:p>
    <w:p w14:paraId="5BB5D318" w14:textId="77777777" w:rsidR="00F467EF" w:rsidRDefault="00904FDB">
      <w:r>
        <w:t>{"question": "Xây dựng một phương trình toán học. Đầu ra phải ở dạng &lt;answer&gt;=&lt;answer&gt; - Tìm giá trị của x khi y=8", "answer": "y = 2x + 3, khi y = 8\n\n2x + 3 = 8\n\n2x = 8 - 3\n\nx = (8 - 3) / 2\n\nx = 2,5\n\nTrả lời: x = 2,5"}</w:t>
      </w:r>
    </w:p>
    <w:p w14:paraId="69702B04" w14:textId="77777777" w:rsidR="00F467EF" w:rsidRDefault="00904FDB">
      <w:r>
        <w:t>{"question": "Tạo thư mục của bài viết đã cho ở định dạng APA. - Tiêu đề bài viết: \"Tác động của truyền thông xã hội đối với sức khỏe tâm thần\"\nTác giả: John Smith\nNgày xuất bản: 5 tháng 12 năm 2020", "câu trả lời": "Smith, J. (2020, ngày 5 tháng 12). Tác động của mạng xã hội đối với sức khỏe tâm thần."}</w:t>
      </w:r>
    </w:p>
    <w:p w14:paraId="0F2F167E" w14:textId="77777777" w:rsidR="00F467EF" w:rsidRDefault="00904FDB">
      <w:r>
        <w:t>{"question": "Tạo một biểu đồ hiển thị tỷ lệ của các hành tinh khác nhau với nhau. - Bán kính của Sao Mộc là 69.911 km, và bán kính Trái Đất là 6.371 km.", "Trả lời": "| Các hành tinh | Tỷ lệ (Sao Mộc: Hành tinh) | Tính toán |\n|----------|--------------------------|----------------------|\n| Trái đất | 1 : 0.09 | 69111 km : 6371 km |\n| Sao Mộc | 1 : 1 | 69111 km : 69111 km | \n\nGiải thích:\n- Thông tin được đưa ra chỉ cung cấp bán kính của Sao Mộc và Trái đất, vì vậy chỉ có thể tính tỷ lệ giữa chúng.\n- Để tính tỷ lệ giữa Sao Mộc và Trái đất, bán kính của Sao Mộc được chia cho bán kính Trái đất: 69.911 km / 6.371 km \u2248 10,96 \n- Vì vậy, tỷ lệ có thể được đơn giản hóa thành 1:  0,09, trong đó Sao Mộc là 1 và Trái đất bằng 0,09 so với Sao Mộc. Điều đó có nghĩa là Sao Mộc lớn hơn Trái đất khoảng 11 lần.\n- Đối với Sao Mộc, tỷ lệ này là 1: 1 vì chúng ta đang so sánh nó với chính nó.</w:t>
      </w:r>
    </w:p>
    <w:p w14:paraId="1C7E91AE" w14:textId="77777777" w:rsidR="00F467EF" w:rsidRDefault="00904FDB">
      <w:r>
        <w:t>{"câu hỏi": "Tạo một vài câu mô tả một khu phức hợp văn phòng.", "câu trả lời": "Một khu phức hợp văn phòng là một tòa nhà lớn hoặc một nhóm các tòa nhà chứa nhiều doanh nghiệp, tổ chức và chuyên gia. Nó có nhiều tiện nghi khác nhau như phòng hội nghị, khu vực nghỉ ngơi và chỗ đậu xe để phục vụ nhu cầu của người thuê nhà và nhân viên của họ."}</w:t>
      </w:r>
    </w:p>
    <w:p w14:paraId="3EA772A3" w14:textId="77777777" w:rsidR="00F467EF" w:rsidRDefault="00904FDB">
      <w:r>
        <w:t xml:space="preserve">{"câu hỏi": "Tạo một công thức nấu súp bí ngô thân thiện với gia đình.", "câu trả lời": "Công thức súp bí ngô\n\nThành phần:\n- 1 quả bí ngô nhỏ (khoảng 2 lbs), gọt vỏ, bỏ hạt và cắt khối\n- 1 củ hành tây lớn, băm nhỏ\n- 2 tép tỏi, băm nhỏ\n- 1 muỗng canh dầu ô liu\n- 4 chén nước dùng gà hoặc rau\n- 1 chén kem nặng\n- 1 muỗng cà phê quế xay\n- 1/2 muỗng cà phê hạt nhục đậu khấu xay\n- Muối và hạt tiêu cho vừa ăn\n- Rau mùi tây tươi xắt nhỏ để trang trí \ n \ nHướng dẫn: \ n \ n1. Trong một nồi lớn, đun nóng dầu ô liu trên lửa vừa. Thêm hành tây và tỏi, và nấu cho đến khi mềm và mờ, khoảng 5 phút. \ n \ n2. Thêm bí ngô hình khối vào nồi, và nấu thêm 5 phút nữa, thỉnh thoảng khuấy.\n\n3. Đổ nước dùng gà hoặc rau vào, và đun sôi hỗn hợp. Giảm lửa, và để nó sôi trong khoảng 20 phút, hoặc cho đến khi bí ngô mềm và mềm. \ n \ n4. Sử dụng máy xay sinh tố ngâm để trộn súp cho đến khi nó </w:t>
      </w:r>
      <w:r>
        <w:lastRenderedPageBreak/>
        <w:t>mịn và kem. Ngoài ra, bạn có thể cẩn thận chuyển súp vào máy xay sinh tố và trộn cho đến khi mịn. \ n \ n5. Cho súp vào nồi, và khuấy đều kem nặng, quế, nhục đậu khấu, muối và hạt tiêu.\n\n6. Để súp sôi thêm khoảng 10 phút nữa, cho đến khi nóng qua.\n\n7. Phục vụ súp bí ngô nóng, trang trí với rau mùi tây tươi xắt nhỏ. Thưởng thức!"}</w:t>
      </w:r>
    </w:p>
    <w:p w14:paraId="38E5BA6C" w14:textId="77777777" w:rsidR="00F467EF" w:rsidRDefault="00904FDB">
      <w:r>
        <w:t>{"question": "Tạo một hàm lấy hai đối số và trả về một giá trị cho biết đối số lớn hơn.", "answer": "Đây là một hàm nhận hai đối số, 'a' và 'b' và trả về đối số lớn hơn trong hai đối số:\n\n'''python\ndef max_of_two(a, b):\n \"\"\"\"\n Trả về giá trị lớn hơn trong hai giá trị đầu vào.\n\n : param a: int hoặc float, first input value\n :p aram b: int or float, second input value\n :return: int or float, lớn hơn trong hai giá trị đầu vào\n \"\"\"\"\n if a &gt; b:\n return a\n else:\n return b\n'''\nHàm này so sánh hai đối số 'a' và 'b' bằng cách sử dụng câu lệnh 'if' có điều kiện. Nếu 'a' lớn hơn 'b', hàm sẽ trả về 'a' dưới dạng giá trị lớn hơn, nếu không, nó sẽ trả về 'b'."}</w:t>
      </w:r>
    </w:p>
    <w:p w14:paraId="602D8797" w14:textId="77777777" w:rsidR="00F467EF" w:rsidRDefault="00904FDB">
      <w:r>
        <w:t>{"câu hỏi": "Có bao nhiêu cuốn sách trong bộ truyện Harry Potter?", "câu trả lời": "Bộ truyện Harry Potter, được viết bởi JK Rowling, bao gồm 7 cuốn sách. Các tiêu đề theo thứ tự là:\n1. Harry Potter và Hòn đá phù thủy\n2. Harry Potter và Phòng chứa bí mật\n3. Harry Potter và Tù nhân Azkaban\n4. Harry Potter và Chiếc cốc lửa\n5. Harry Potter và Hội Phượng hoàng\n6. Harry Potter và Hoàng tử lai\n7. Harry Potter và Bảo bối Tử thần."}</w:t>
      </w:r>
    </w:p>
    <w:p w14:paraId="4DB79B33" w14:textId="77777777" w:rsidR="00F467EF" w:rsidRDefault="00904FDB">
      <w:r>
        <w:t>{"question": "Chuyển đổi đầu vào thành lời bài hát. - Tất cả chúng ta đều ở trong này cùng nhau.", "trả lời": "Tất cả chúng ta đều ở trong này cùng nhau,\nTay trong tay, chúng ta sẽ đứng mãi mãi,\nMạnh mẽ và đoàn kết, chúng ta sẽ vượt qua bất cứ điều gì,\nVì tất cả chúng ta đều ở trong này cùng nhau.\n\nQua những thăng trầm,\nGắn kết bởi tình yêu tuôn chảy,\nCùng nhau, chúng ta sẽ đối mặt với tất cả kẻ thù của mình,\nVì tất cả chúng ta đều ở trong này cùng nhau. \ n \ n Với mỗi bước chúng ta đi, \ Không có gì mà chúng ta không thể phá vỡ, tinh thần của chúng ta còn sống, chúng sẽ không bao giờ run rẩy, Vì tất cả chúng ta đều ở trong này cùng nhau. \ n \ n Trong cuộc hành trình này trong cuộc sống, \ n Chúng ta sẽ chinh phục tất cả nỗi đau và xung đột, \ n Với tình yêu của chúng ta sắc bén như một con dao, Vì tất cả chúng ta đều ở trong này cùng nhau. Vì vậy, chúng ta hãy giữ lấy nhau, \ n Với mối quan hệ của chúng ta, không gì có thể bóp nghẹt, \ Vì cùng nhau chúng ta mạnh mẽ hơn,\nVâng, tất cả chúng ta đều ở trong này cùng nhau."}</w:t>
      </w:r>
    </w:p>
    <w:p w14:paraId="17C9CA39" w14:textId="77777777" w:rsidR="00F467EF" w:rsidRDefault="00904FDB">
      <w:r>
        <w:t xml:space="preserve">{"question": "Cho hai số nguyên, n và k, tìm tất cả các kết hợp có thể có của k số cộng với n, cho rằng chỉ có thể sử dụng các số từ 1 đến 9 và mỗi kết hợp phải là duy nhất.\nViết một chương trình C++ để giải quyết vấn đề trên.", "answer": "Đây là chương trình C++ để giải quyết vấn đề trên:\n\n''\n#include &lt;iostream&gt;\n#include &lt;vector&gt;\n\nusing namespace std;\n\nvoid findCombinations(int n, int k, vector&lt;int&gt;&amp; current, vector&lt;vector&lt;int&gt;&gt;&amp; result) {\n if (k == 0) {\n if (n == 0) {\n result.push_back(current);\n }\n return;\n }\n for (int i = 1; i &lt;= 9; i++) {\n if (n - i &gt;= 0) {\n current.push_back(i);\n findCombinations(n - i,  k - 1, hiện tại, kết quả);\n current.pop_back();\n }\n }\n }\n}\n\nint main() {\n int n, k;\n cout &lt;&lt; \"Nhập giá trị của n: \";\n cin &gt;&gt; n;\n cout &lt;&lt; \"Nhập giá trị của k: \";\n cin &gt;&gt; k;\n vector&lt;vector&lt;int&gt;&gt; result;\n vector&lt;int&gt; current;\n findCombinations(n,  k, hiện tại, kết quả);\n for (kết hợp tự động: kết quả) {\n for (int i = 0; i &lt; combination.size(); i++) {\n cout &lt;&lt; combination[i];\n if (i != combination.size() - 1) {\n cout &lt;&lt; \" + \";\n }\n }\n }\n cout </w:t>
      </w:r>
      <w:r>
        <w:lastRenderedPageBreak/>
        <w:t>&lt;&lt; endl;\n }\n return 0;\n}\n''\n\nTrong chương trình này, chúng tôi sử dụng hàm đệ quy 'findCombinations' nhận các giá trị của 'n',  'k', kết hợp hiện tại đang được tạo ('hiện tại') và kết quả cuối cùng ('kết quả') và tìm tất cả các kết hợp có thể có của các số 'k' cộng lại thành 'n'. Chúng tôi lặp lại tất cả các giá trị có thể có của các số mà chúng tôi có thể sử dụng (1 đến 9) và thêm chúng vào tổ hợp hiện tại của chúng tôi chỉ khi giá trị của chúng nhỏ hơn hoặc bằng giá trị còn lại 'n - i'. Khi các phần tử 'k' đã được thêm vào tổ hợp hiện tại, chúng tôi kiểm tra xem tổng của chúng có bằng 'n' hay không. Nếu có, chúng tôi thêm sự kết hợp này vào kết quả cuối cùng. Nếu không, chúng tôi lùi lại và thử các kết hợp có thể khác.\n\nTrong hàm 'main', chúng tôi lấy các giá trị 'n' và 'k' từ người dùng và gọi hàm 'findCombinations' để có được tất cả các kết hợp có thể. Sau đó, chúng tôi lặp lại kết quả cuối cùng và in ra tất cả các kết hợp lên bảng điều khiển."}</w:t>
      </w:r>
    </w:p>
    <w:p w14:paraId="335FA641" w14:textId="77777777" w:rsidR="00F467EF" w:rsidRDefault="00904FDB">
      <w:r>
        <w:t>{"question": "Tạo thuật toán sắp xếp một tập hợp các số từ thấp nhất đến cao nhất - [3,7,2,4,9]", "answer": "Một thuật toán phổ biến để sắp xếp một tập hợp các số từ thấp nhất đến cao nhất được gọi là thuật toán \"Bubble Sort\". Nó hoạt động bằng cách so sánh các số liền kề trong danh sách và hoán đổi chúng nếu chúng theo sai thứ tự. Quá trình này được lặp lại cho đến khi toàn bộ danh sách được sắp xếp. Dưới đây là một ví dụ về cách thuật toán Bubble Sort có thể được triển khai: \ n \ n '' python \ ndef bubble_sort (số): \n n = len (số) \ n # Chúng ta cần thực hiện n-1 pass \ n cho i trong phạm vi (n - 1): \ n # Các phần tử i cuối cùng đã có sẵn nên chúng ta không cần kiểm tra chúng \ n cho j trong phạm vi (0,  n - i - 1):\n # Hoán đổi nếu phần tử được tìm thấy lớn hơn phần tử tiếp theo\n nếu numbers[j] &gt; numbers[j + 1]:\n numbers[j], numbers[j + 1] = numbers[j + 1], numbers[j]\n return numbers\n\nmy_list = [3, 7, 2, 4, 9]\nprint(\"Unsorted list:\", my_list)\nbubble_sort(my_list)\nprint(\"Sorted list:\",  my_list)\n'''\n\n#### Đầu ra:\n'''\nDanh sách chưa sắp xếp: [3, 7, 2, 4, 9]\nDanh sách được sắp xếp: [2, 3, 4, 7, 9]\n'''"}</w:t>
      </w:r>
    </w:p>
    <w:p w14:paraId="7779D245" w14:textId="77777777" w:rsidR="00F467EF" w:rsidRDefault="00904FDB">
      <w:r>
        <w:t>{"câu hỏi": "Sóng điện từ truyền đi như thế nào?", "câu trả lời": "Một sóng điện từ truyền qua không gian dưới dạng sóng ngang. Điều này có nghĩa là dao động của điện trường và từ trường vuông góc với hướng sóng truyền đi. Điện trường và từ trường cũng vuông góc với nhau, với hai trường dao động theo pha. Từ trường thay đổi tạo ra một điện trường, và điện trường thay đổi tạo ra một từ trường. Quá trình tạo ra lẫn nhau này dẫn đến dao động của điện trường và từ trường, tạo ra sóng tự lan truyền có thể di chuyển qua không gian trống hoặc chân không. Tốc độ sóng truyền đi phụ thuộc vào môi trường mà nó đang truyền qua. Trong chân không, sóng điện từ truyền đi với tốc độ ánh sáng, xấp xỉ 299.792.458 mét mỗi giây. Trong các vật liệu khác, chẳng hạn như không khí, nước hoặc thủy tinh, tốc độ thấp hơn.\n\nTóm lại, một sóng điện từ truyền qua sự sinh ra và dao động lẫn nhau của điện trường và từ trường vuông góc, với hướng của sóng vuông góc với các dao động."}</w:t>
      </w:r>
    </w:p>
    <w:p w14:paraId="178485EC" w14:textId="77777777" w:rsidR="00F467EF" w:rsidRDefault="00904FDB">
      <w:r>
        <w:t xml:space="preserve">{"câu hỏi": "Tóm tắt sự khác biệt giữa thẻ ghi nợ và thẻ tín dụng", "câu trả lời": "Thẻ ghi nợ được liên kết trực tiếp với tài khoản séc, cho phép người dùng chi tiêu số tiền họ đã có. Các giao dịch bằng thẻ ghi nợ được khấu trừ ngay lập tức từ số dư tài khoản. Ngược lại, thẻ tín dụng cho phép người dùng vay tiền lên đến giới hạn được phê duyệt trước để mua hàng, phải được trả lại bằng lãi suất. Với thẻ tín dụng, các giao dịch không bị tính phí ngay lập tức, </w:t>
      </w:r>
      <w:r>
        <w:lastRenderedPageBreak/>
        <w:t>cho người dùng một khoảng thời gian ân hạn để thanh toán số dư. Ngoài ra, thẻ tín dụng thường đi kèm với phần thưởng và lợi ích, trong khi thẻ ghi nợ thường không, và thẻ tín dụng có thể giúp xây dựng lịch sử tín dụng, trong khi việc sử dụng thẻ ghi nợ không được báo cáo cho văn phòng tín dụng."}</w:t>
      </w:r>
    </w:p>
    <w:p w14:paraId="52127517" w14:textId="77777777" w:rsidR="00F467EF" w:rsidRDefault="00904FDB">
      <w:r>
        <w:t>{"câu hỏi": "Động não một vài ý tưởng cho một cuộc xung đột trong tiểu thuyết", "câu trả lời": "1. Một mối tình tay ba giữa nhân vật chính, người bạn thân nhất của họ và người quan trọng khác của họ, gây ra căng thẳng và những quyết định khó khăn.\n2. Một cuộc xung đột gia đình liên quan đến tranh chấp thừa kế trong đó anh chị em ruột phải điều hướng các mối quan hệ và oán giận trong quá khứ của họ. \ n3. Một cuộc xung đột chính trị giữa hai phe đối thủ chiến đấu để kiểm soát một vương quốc hoặc chính phủ, với nhân vật chính bị kẹt ở giữa. \n4. Một nhân vật đấu tranh với xung đột nội tâm khi họ phải học cách vượt qua nỗi sợ hãi và chấn thương trong quá khứ để đạt được mục tiêu của mình. \ n5. Một cuộc đụng độ giữa các tầng lớp xã hội, nơi nhân vật chính phải điều hướng các động lực phức tạp giữa người giàu và người nghèo và đấu tranh cho sự bình đẳng. \n6. Một cuộc xung đột giữa công nghệ và thiên nhiên với tư cách là một cộng đồng phải quyết định làm thế nào để cân bằng tiến bộ với việc bảo tồn môi trường của họ."}</w:t>
      </w:r>
    </w:p>
    <w:p w14:paraId="2922E2B3" w14:textId="77777777" w:rsidR="00F467EF" w:rsidRDefault="00904FDB">
      <w:r>
        <w:t>{"câu hỏi": "Xác định các yếu tố chính của bối cảnh trong một câu chuyện", "câu trả lời": "Bối cảnh của một câu chuyện đề cập đến thời gian và địa điểm mà các sự kiện xảy ra, và là một trong những yếu tố chính giúp thiết lập tâm trạng, giọng điệu và bầu không khí của một câu chuyện. Các yếu tố chính của bối cảnh trong một câu chuyện có thể bao gồm: \n\n1. Vị trí: Điều này đề cập đến vị trí địa lý nơi câu chuyện diễn ra, chẳng hạn như một thành phố, quốc gia hoặc khu vực cụ thể. \n\n2. Thời gian: Khoảng thời gian mà câu chuyện được thiết lập, cho dù đó là một năm, thập kỷ hay thế kỷ cụ thể, có thể ảnh hưởng lớn đến các sự kiện và nhân vật. \n\n3. Văn hóa: Phong tục, tín ngưỡng và giá trị của xã hội hoặc cộng đồng nơi câu chuyện diễn ra là một yếu tố quan trọng của bối cảnh. \n\n4. Môi trường vật lý: Điều này bao gồm môi trường xung quanh tự nhiên và nhân tạo trong đó các nhân vật tương tác, chẳng hạn như thời tiết, phong cảnh và kiến trúc. \ n \ n5. Môi trường xã hội: Các điều kiện xã hội và chính trị tồn tại trong thế giới của câu chuyện, chẳng hạn như hệ thống phân cấp xã hội, hệ thống chính trị và hệ thống kinh tế, có thể ảnh hưởng đến các nhân vật và hành động của họ. Tóm lại, bối cảnh của một câu chuyện cung cấp khuôn khổ cho câu chuyện và bằng cách xem xét các yếu tố khác nhau của bối cảnh, tác giả có thể tạo ra một thế giới sống động và nhập vai định hình các nhân vật và sự kiện của câu chuyện."}</w:t>
      </w:r>
    </w:p>
    <w:p w14:paraId="3A5FC3B8" w14:textId="77777777" w:rsidR="00F467EF" w:rsidRDefault="00904FDB">
      <w:r>
        <w:t>{"câu hỏi": "Đề xuất khẩu hiệu cho chiến dịch tái chế", "trả lời": "1. \"Giảm thiểu, tái sử dụng, tái chế: Cùng nhau vì một tương lai xanh hơn.\"\n2. \"Tái chế ngay hôm nay, vì một ngày mai tốt đẹp hơn.\"\n3. \"Biến rác của bạn thành kho báu - Tái chế!\"\n4. \"Tái chế cho vòng đời.\"\n5. \"Tiết kiệm tài nguyên, tái chế nhiều hơn.\""}</w:t>
      </w:r>
    </w:p>
    <w:p w14:paraId="06E449C1" w14:textId="77777777" w:rsidR="00F467EF" w:rsidRDefault="00904FDB">
      <w:r>
        <w:t>{"câu hỏi": "Hãy nghĩ về một câu bắt đầu bằng \"Trời rất tối\".", "câu trả lời": "Trời tối đến nỗi cảm giác như cả thế giới bị nuốt chửng bởi bóng tối, và sự im lặng sâu đến mức gần như chói tai."}</w:t>
      </w:r>
    </w:p>
    <w:p w14:paraId="7EEE37C4" w14:textId="77777777" w:rsidR="00F467EF" w:rsidRDefault="00904FDB">
      <w:r>
        <w:lastRenderedPageBreak/>
        <w:t>{"câu hỏi": "Tạo danh sách năm cuốn sách tuyệt vời cho một đứa trẻ 10 tuổi.", "câu trả lời": "1. \"Harry Potter và Hòn đá phù thủy\" của JK Rowling: Một cuộc phiêu lưu kỳ diệu của một cậu bé phát hiện ra mình là một phù thủy và theo học Trường Phù thủy và Pháp sư Hogwarts. \ n \ n2. "The Lion, the Witch, and the Wardrobe" của C.S. Lewis:  Cuốn sách đầu tiên trong bộ truyện The Chronicles of Narnia, nơi bốn anh chị em bước vào một thế giới phép thuật thông qua tủ quần áo. \ n \ n3. "Charlotte's Web" của E.B. White: Câu chuyện cảm động về một con lợn tên Wilbur và tình bạn của anh với một con nhện tên Charlotte, người đã cứu mạng anh. \ n \ n4. "Matilda" của Roald Dahl: Câu chuyện về một cô gái trẻ thông minh phát hiện ra mình có sức mạnh đặc biệt, và sử dụng chúng để chống lại hiệu trưởng đáng sợ của trường mình. \ n \ n5. "Percy Jackson &amp;the Olympians: The Lightning Thief" của Rick Riordan: Cuốn sách đầu tiên trong loạt phim về một cậu bé tên Percy Jackson, người phát hiện ra mình là một á thần và thực hiện nhiệm vụ cứu thế giới của các vị thần Hy Lạp.</w:t>
      </w:r>
    </w:p>
    <w:p w14:paraId="13DE656C" w14:textId="77777777" w:rsidR="00F467EF" w:rsidRDefault="00904FDB">
      <w:r>
        <w:t>{"question": "Thay thế từ in nghiêng bằng một từ khác có cùng nghĩa. - Mẹ tôi có thói quen không đánh răng trước khi đi ngủ.", "Trả lời": "Mẹ tôi tập không đánh răng trước khi đi ngủ."}</w:t>
      </w:r>
    </w:p>
    <w:p w14:paraId="55E5A697" w14:textId="77777777" w:rsidR="00F467EF" w:rsidRDefault="00904FDB">
      <w:r>
        <w:t>{"question": "Thiết kế ngược lời nhắc viết sáng tạo sau đây. - Tiếng sấm ầm ầm từ xa khi mặt trăng thắp sáng bầu trời đêm", "trả lời": "Lời nhắc ban đầu: Viết một cảnh mô tả một đêm bão tố.\n\nReversd-engineered Prompt: Mô tả điều kiện thời tiết và âm thanh bạn nghe thấy khi đứng bên ngoài trong một cơn bão mạnh."}</w:t>
      </w:r>
    </w:p>
    <w:p w14:paraId="6634DE32" w14:textId="77777777" w:rsidR="00F467EF" w:rsidRDefault="00904FDB">
      <w:r>
        <w:t>{"câu hỏi": "Đưa ra ý tưởng cho một dự án liên quan đến việc sử dụng học máy.", "câu trả lời": "Một ý tưởng dự án liên quan đến việc sử dụng học máy là tạo ra một hệ thống bảo trì dự đoán cho các máy công nghiệp. Hệ thống này sẽ sử dụng các cảm biến và kỹ thuật phân tích dữ liệu để theo dõi sức khỏe và hiệu suất của máy móc, sau đó sử dụng các thuật toán học máy để dự đoán khi nào cần bảo trì hoặc sửa chữa. Hệ thống sẽ thu thập dữ liệu từ các máy như nhiệt độ, độ rung và sử dụng năng lượng và phân tích dữ liệu này để xác định các mẫu và sự bất thường. Các thuật toán học máy sau đó sẽ được sử dụng để mô hình hóa hành vi của máy móc và dự đoán khi nào cần bảo trì hoặc sửa chữa dựa trên dữ liệu lịch sử. Bằng cách thực hiện dự án này, các công ty có thể giảm thiểu thời gian chết và sự cố bất ngờ đồng thời giảm chi phí bảo trì. Hệ thống này sẽ giúp tối ưu hóa hiệu suất và tuổi thọ tổng thể của máy móc công nghiệp, làm cho nó trở thành một công cụ vô giá cho các doanh nghiệp trong sản xuất, xây dựng và các ngành công nghiệp nặng khác.</w:t>
      </w:r>
    </w:p>
    <w:p w14:paraId="153D2139" w14:textId="77777777" w:rsidR="00F467EF" w:rsidRDefault="00904FDB">
      <w:r>
        <w:t>{"câu hỏi": "Tạo cửa sổ bật lên với tin nhắn cho người dùng.", "trả lời": "Tôi xin lỗi, nhưng là một trí tuệ nhân tạo, tôi không thể tạo giao diện đồ họa hoặc thao tác bất kỳ loại đồ họa nào trên màn hình của bạn. Bạn có thể sử dụng thư viện GUI mà ngôn ngữ lập trình cụ thể của bạn cung cấp để tạo cửa sổ bật lên."}</w:t>
      </w:r>
    </w:p>
    <w:p w14:paraId="65304140" w14:textId="77777777" w:rsidR="00F467EF" w:rsidRDefault="00904FDB">
      <w:r>
        <w:t>{"question": "Tạo hashtag cho buổi ra mắt sản phẩm sắp tới. - iPhone mới", "trả lời": "#NewiPhoneUnveiled"}</w:t>
      </w:r>
    </w:p>
    <w:p w14:paraId="07442146" w14:textId="77777777" w:rsidR="00F467EF" w:rsidRDefault="00904FDB">
      <w:r>
        <w:lastRenderedPageBreak/>
        <w:t>{"câu hỏi": "Tạo danh sách năm nhân vật sẽ xuất hiện trong một bộ phim truyền hình tuổi teen.", "câu trả lời": "1. Emily: Cô ấy là một hoạt náo viên nổi tiếng với tính cách quyết đoán và gu thời trang quyết liệt.\n2. Jake: Anh ta là bad boy thường trú của trường với bề ngoài thô ráp, nhưng là một trái tim vàng. \ n3. Hannah: Cô ấy là một con mọt sách nhút nhát và ngọt ngào, thường cảm thấy bị bỏ qua. \n4. Logan: Anh ấy là vận động viên toàn sao với nụ cười quyến rũ và có xu hướng gặp rắc rối. \ n5. Zoe: Cô ấy là cô gái nghệ thuật và có tinh thần tự do, diễu hành theo nhịp trống của chính mình."}</w:t>
      </w:r>
    </w:p>
    <w:p w14:paraId="5BBD38EB" w14:textId="77777777" w:rsidR="00F467EF" w:rsidRDefault="00904FDB">
      <w:r>
        <w:t>{"câu hỏi": "Phát hiện ý định của câu này. - Tôi muốn cung cấp nhiều dịch vụ hơn cho khách hàng.", "trả lời": "Mục đích của câu này là thể hiện mong muốn tăng hoặc mở rộng phạm vi dịch vụ cung cấp cho khách hàng."}</w:t>
      </w:r>
    </w:p>
    <w:p w14:paraId="053D7BF2" w14:textId="77777777" w:rsidR="00F467EF" w:rsidRDefault="00904FDB">
      <w:r>
        <w:t>{"câu hỏi": "Sửa câu này: \"Tôi đã xem một bộ phim tuyệt vời tối qua.\"", "câu trả lời": "\"Tôi đã xem một bộ phim tuyệt vời tối qua.\""}</w:t>
      </w:r>
    </w:p>
    <w:p w14:paraId="22C8ADF6" w14:textId="77777777" w:rsidR="00F467EF" w:rsidRDefault="00904FDB">
      <w:r>
        <w:t>{"câu hỏi": "Bức tranh nổi tiếng nhất của Leonardo da Vinci là gì?", "câu trả lời": "Bức tranh nổi tiếng nhất của Leonardo da Vinci là Mona Lisa còn được gọi là La Gioconda hoặc La Joconde. Đó là một bức chân dung của một người phụ nữ, được cho là Lisa Gherardini, được vẽ từ năm 1503-1506 và hiện đang được lưu giữ tại Bảo tàng Louvre ở Paris, Pháp.</w:t>
      </w:r>
    </w:p>
    <w:p w14:paraId="07C66EF1" w14:textId="77777777" w:rsidR="00F467EF" w:rsidRDefault="00904FDB">
      <w:r>
        <w:t>{"câu hỏi": "So sánh sự khác biệt giữa robot và con người.", "câu trả lời": "Robot và con người về cơ bản khác nhau về cách chúng được xây dựng và cách chúng hoạt động. Dưới đây là một số khác biệt chính giữa hai: \ n \ n1. Thiết kế và xây dựng: Robot được chế tạo và lắp ráp bằng các vật liệu như kim loại và nhựa. Chúng có các thành phần điện tử và cơ khí như bộ vi xử lý, động cơ và cảm biến cho phép chúng hoạt động. Mặt khác, con người là những sinh vật sinh học được tạo thành từ các mô, cơ quan và hệ thống xương hữu cơ, được tạo ra từ thông tin di truyền. Trí thông minh và học tập: Con người có khả năng nhận thức cho phép họ học hỏi, thích nghi và giải quyết các vấn đề phức tạp. Mặt khác, robot sở hữu trí tuệ nhân tạo được lập trình bởi con người. Trong khi robot có thể học hỏi và thích nghi ở một mức độ nhất định, khả năng của chúng bị giới hạn ở những gì lập trình và thiết kế của chúng cho phép. \ n \ n3. Nhận thức và tương tác: Con người có thể cảm nhận thế giới thông qua các giác quan, khứu giác, xúc giác, thính giác và vị giác. Robot sử dụng các cảm biến như máy ảnh và micrô để nhận biết môi trường của chúng và sự kết hợp của các hành động và phản ứng được lập trình sẵn cũng như trí tuệ nhân tạo để tương tác với môi trường xung quanh. Cảm xúc và ý thức: Con người có cảm xúc và ý thức cho phép họ trải nghiệm thế giới một cách chủ quan. Robot không sở hữu các thuộc tính này và trong khi chúng có thể mô phỏng cảm xúc bằng cách sử dụng một số chương trình nhất định, chúng không thực sự trải nghiệm cảm xúc. \ n \ n5. Bảo trì và năng lượng: Con người cần thức ăn, nước uống và nghỉ ngơi để duy trì cơ thể và duy trì năng lượng. Mặt khác, robot đòi hỏi một nguồn năng lượng như pin và bảo trì định kỳ để đảm bảo các thành phần của chúng hoạt động bình thường. Tóm lại, mặc dù robot có thể giống và thực hiện một số nhiệm vụ nhất định như con người, nhưng về cơ bản chúng khác nhau về thiết kế, xây dựng, trí thông minh, nhận thức, năng lực cảm xúc và phương tiện nuôi dưỡng."}</w:t>
      </w:r>
    </w:p>
    <w:p w14:paraId="629ACC58" w14:textId="77777777" w:rsidR="00F467EF" w:rsidRDefault="00904FDB">
      <w:r>
        <w:lastRenderedPageBreak/>
        <w:t>{"câu hỏi": "Chuyển đổi 0,15 kg sang gam", "câu trả lời": "Để chuyển đổi 0,15 kg sang gam, bạn chỉ cần biết rằng 1 kg bằng 1000 gram. Vì vậy, để thực hiện chuyển đổi, bạn nhân 0,15 với 1000. \n\n0,15 kg * 1000 g/kg = 150 g\n\nNhư vậy, 0,15 kg bằng 150 gam."}</w:t>
      </w:r>
    </w:p>
    <w:p w14:paraId="679E4008" w14:textId="77777777" w:rsidR="00F467EF" w:rsidRDefault="00904FDB">
      <w:r>
        <w:t>{"câu hỏi": "Liệt kê bốn vị thần Hindu chính.", "câu trả lời": "Bốn vị thần Hindu chính là:\n1. Brahma - vị thần sáng tạo, chịu trách nhiệm tạo ra vũ trụ\n2. Vishnu - vị thần bảo tồn, chịu trách nhiệm duy trì sự cân bằng của vũ trụ\n3. Shiva - vị thần hủy diệt, chịu trách nhiệm cho sự hủy diệt của vũ trụ để tái tạo nó \ n4. Devi - nữ thần, còn được gọi là Shakti hoặc Parvati, chịu trách nhiệm về sức mạnh, năng lượng và sáng tạo, và thường được coi là bản sao nữ của Shiva."}</w:t>
      </w:r>
    </w:p>
    <w:p w14:paraId="3D0B5A9C" w14:textId="77777777" w:rsidR="00F467EF" w:rsidRDefault="00904FDB">
      <w:r>
        <w:t>{"câu hỏi": "Giải thích vai trò của mặt trời trong quang hợp", "trả lời": "Vai trò của mặt trời trong quang hợp là hoàn toàn quan trọng, vì nó cung cấp năng lượng mà thực vật cần để tạo ra thức ăn của riêng chúng. Quang hợp là quá trình thực vật, tảo và một số loại vi khuẩn chuyển đổi năng lượng ánh sáng từ mặt trời, nước và carbon dioxide thành carbohydrate (đường), oxy và các hợp chất hữu cơ khác. Quá trình này diễn ra trong một bào quan chuyên biệt trong tế bào thực vật gọi là lục lạp, có chứa chất diệp lục, một sắc tố màu xanh lá cây thu năng lượng ánh sáng từ mặt trời. Năng lượng ánh sáng này sau đó được sử dụng để điều khiển một loạt các phản ứng hóa học phân tách các phân tử nước thành hydro và oxy, và chuyển đổi carbon dioxide thành glucose hoặc các loại đường khác. Oxy được giải phóng như một sản phẩm phụ, trong khi đường được cây sử dụng làm nguồn năng lượng hoặc vật liệu xây dựng cho sự tăng trưởng và sinh sản. Nếu không có mặt trời, quá trình quang hợp sẽ không thể thực hiện được và thực vật sẽ không thể tự sản xuất thức ăn. Kết quả là, mặt trời đóng một vai trò thiết yếu trong việc duy trì sự sống trên Trái đất, cung cấp năng lượng cung cấp năng lượng cho chuỗi thức ăn và cuối cùng hỗ trợ hầu như tất cả các sinh vật sống.</w:t>
      </w:r>
    </w:p>
    <w:p w14:paraId="779FD521" w14:textId="77777777" w:rsidR="00F467EF" w:rsidRDefault="00904FDB">
      <w:r>
        <w:t>{"câu hỏi": "Sửa câu này: \"Hôm qua chúng tôi đến cửa hàng để mua hàng tạp hóa", "trả lời": "Hôm qua, chúng tôi đã đến cửa hàng để mua hàng tạp hóa."}</w:t>
      </w:r>
    </w:p>
    <w:p w14:paraId="49C0579C" w14:textId="77777777" w:rsidR="00F467EF" w:rsidRDefault="00904FDB">
      <w:r>
        <w:t>{"câu hỏi": "Tìm dân số San Francisco.", "câu trả lời": "Theo Cục điều tra dân số Hoa Kỳ, dân số ước tính của thành phố San Francisco, California tính đến năm 2020 là 883.305. Tuy nhiên, con số này có thể thay đổi khi dân số dao động theo thời gian."}</w:t>
      </w:r>
    </w:p>
    <w:p w14:paraId="72EDE8FD" w14:textId="77777777" w:rsidR="00F467EF" w:rsidRDefault="00904FDB">
      <w:r>
        <w:t>{"câu hỏi": "Mô tả những gì đã xảy ra khi một quả táo rơi từ trên cây.", "câu trả lời": "Khi một quả táo rơi từ trên cây xuống, đó là do lực hấp dẫn kéo nó xuống đất. Táo ban đầu được gắn vào cây bằng thân của nó, nhưng khi nó lớn lên và chín, thân cây có thể yếu đi, và trọng lượng của quả táo có thể khiến nó thoát ra khỏi cây. Một khi điều này xảy ra, quả táo không còn được hỗ trợ nữa và nó sẽ bắt đầu rơi xuống đất, tăng tốc khi rơi dưới tác động của trọng lực. Khi quả táo chạm đất, lực tác động có thể khiến quả táo nảy hoặc lăn, tùy thuộc vào bề mặt nó rơi xuống."}</w:t>
      </w:r>
    </w:p>
    <w:p w14:paraId="2C1032A3" w14:textId="77777777" w:rsidR="00F467EF" w:rsidRDefault="00904FDB">
      <w:r>
        <w:t>{"câu hỏi": "Tóm tắt vị trí của đỉnh Everest.", "trả lời": "Đỉnh Everest nằm trong dãy núi Mahalangur ở dãy Hy Mã Lạp Sơn, tại biên giới giữa Nepal và Tây Tạng, với đỉnh núi trải dài biên giới. Tọa độ chính xác của đỉnh của nó là 27,9881\u00b0 N, 86,9250\u00b0 E."}</w:t>
      </w:r>
    </w:p>
    <w:p w14:paraId="04737375" w14:textId="77777777" w:rsidR="00F467EF" w:rsidRDefault="00904FDB">
      <w:r>
        <w:lastRenderedPageBreak/>
        <w:t>{"question": "Xây dựng một phép tương tự cho câu sau: \"Máy tính là mã hóa đầu bếp là gì đối với thức ăn.\"", "trả lời": "Giống như một đầu bếp lấy nguyên liệu và sử dụng công thức nấu ăn để tạo ra một bữa ăn ngon, máy tính lấy mã làm đầu vào và sử dụng nó làm hướng dẫn để thực hiện các nhiệm vụ và chức năng."}</w:t>
      </w:r>
    </w:p>
    <w:p w14:paraId="5C20F39E" w14:textId="77777777" w:rsidR="00F467EF" w:rsidRDefault="00904FDB">
      <w:r>
        <w:t>{"câu hỏi": "Kể tên một mặt hàng thực phẩm phổ biến dễ chuẩn bị nhất cho bữa sáng.", "câu trả lời": "Một trong những mặt hàng thực phẩm dễ dàng và phổ biến nhất để chuẩn bị cho bữa sáng là một lát bánh mì nướng với nhiều lựa chọn, chẳng hạn như bơ hoặc mứt."}</w:t>
      </w:r>
    </w:p>
    <w:p w14:paraId="772EE35D" w14:textId="77777777" w:rsidR="00F467EF" w:rsidRDefault="00904FDB">
      <w:r>
        <w:t>{"câu hỏi": "Bài hát đó đang chơi thể loại nào? - Bài hát được Taylor Swift gọi là "Shake it Off", "answer": "\"Shake it Off\" của Taylor Swift thuộc thể loại nhạc Pop."}</w:t>
      </w:r>
    </w:p>
    <w:p w14:paraId="5CD5675C" w14:textId="77777777" w:rsidR="00F467EF" w:rsidRDefault="00904FDB">
      <w:r>
        <w:t>{"câu hỏi": "Nêu hai lợi ích của việc sống trong một thị trấn nhỏ.", "Trả lời": "1. Cộng đồng gắn bó: Các thị trấn nhỏ thường có ý thức cộng đồng mạnh mẽ, nơi mọi người có xu hướng biết nhau và quan tâm đến nhau. Cảm giác thân thuộc này có thể dẫn đến các liên kết mạnh mẽ hơn và giúp các cá nhân cảm thấy kết nối nhiều hơn với môi trường xung quanh. \ n \ n2. Chi phí sinh hoạt thấp hơn: Nhìn chung, các thị trấn nhỏ có xu hướng có chi phí sinh hoạt thấp hơn so với các thành phố lớn hơn. Điều này có nghĩa là các cá nhân và gia đình có thể tận hưởng một lối sống hợp lý hơn, với nhà ở, cửa hàng tạp hóa và các chi phí khác rẻ hơn. Điều này cũng có thể giúp chất lượng cuộc sống tốt hơn với ít căng thẳng tài chính hơn."}</w:t>
      </w:r>
    </w:p>
    <w:p w14:paraId="01EB28F1" w14:textId="77777777" w:rsidR="00F467EF" w:rsidRDefault="00904FDB">
      <w:r>
        <w:t>{"câu hỏi": "Xác định yếu tố thành công của doanh nhân.", "trả lời": "Một yếu tố thành công của một doanh nhân là khả năng nhận ra và tận dụng các cơ hội. Đặc điểm này đòi hỏi phải hòa hợp với thị trường, hiểu nhu cầu của khách hàng và có tầm nhìn về cách đáp ứng những nhu cầu đó theo những cách sáng tạo. Các doanh nhân có thể xác định khoảng trống trên thị trường và tìm ra những cách sáng tạo để lấp đầy chúng có nhiều khả năng tạo ra các doanh nghiệp thành công hơn."}</w:t>
      </w:r>
    </w:p>
    <w:p w14:paraId="358E43F9" w14:textId="77777777" w:rsidR="00F467EF" w:rsidRDefault="00904FDB">
      <w:r>
        <w:t>{"question": "Dịch câu \"D\u00f3nde est\u00e1 la biblioteca?\" từ tiếng Tây Ban Nha sang tiếng Anh.", "answer": "Bản dịch của \"D\u00f3nde est\u00e1 la biblioteca?\" từ tiếng Tây Ban Nha sang tiếng Anh là \"Thư viện ở đâu?\""}</w:t>
      </w:r>
    </w:p>
    <w:p w14:paraId="2DD2778F" w14:textId="77777777" w:rsidR="00F467EF" w:rsidRDefault="00904FDB">
      <w:r>
        <w:t xml:space="preserve">{"câu hỏi": "Giải thích khái niệm tiếp thị kỹ thuật số.", "câu trả lời": "Tiếp thị kỹ thuật số đề cập đến việc thực hành quảng bá và bán sản phẩm, dịch vụ hoặc thương hiệu bằng cách tận dụng các kênh trực tuyến như phương tiện truyền thông xã hội, công cụ tìm kiếm, trang web, email và ứng dụng di động. Mục tiêu của tiếp thị kỹ thuật số là kết nối với đối tượng mục tiêu ở đúng nơi và đúng thời điểm - khi họ có nhiều khả năng trực tuyến nhất. Với sự phát triển của công nghệ kỹ thuật số và việc sử dụng internet ngày càng tăng, tiếp thị kỹ thuật số đã trở thành một công cụ thiết yếu để các doanh nghiệp tiếp cận và tương tác với khách hàng. Nó bao gồm một loạt các kỹ thuật bao gồm tối ưu hóa công cụ tìm kiếm, tiếp thị nội dung, tiếp thị qua email, tiếp thị truyền thông xã hội, quảng cáo trả tiền cho mỗi lần nhấp chuột và hơn thế nữa. Các chiến lược tiếp thị kỹ thuật số có thể khác nhau tùy thuộc vào bản chất của doanh nghiệp và đối tượng mục tiêu của nó, nhưng nguyên tắc cơ bản là như nhau: sử dụng các kênh kỹ thuật số để nâng cao nhận thức về thương hiệu, tạo khách hàng tiềm năng và thúc đẩy doanh số bán hàng. Bằng cách phân tích hành vi và sở thích của khách </w:t>
      </w:r>
      <w:r>
        <w:lastRenderedPageBreak/>
        <w:t>hàng thông qua phân tích dữ liệu, các nhà tiếp thị kỹ thuật số có thể điều chỉnh các chiến dịch của họ để cung cấp các thông điệp và ưu đãi có liên quan đến đúng người vào đúng thời điểm. Nhìn chung, tiếp thị kỹ thuật số cung cấp cho các doanh nghiệp một cách hiệu quả về chi phí, linh hoạt và có thể đo lường được để tiếp cận và tương tác với khách hàng, và tầm quan trọng của nó được thiết lập để phát triển khi thế giới ngày càng trở nên kỹ thuật số."}</w:t>
      </w:r>
    </w:p>
    <w:p w14:paraId="7E417A18" w14:textId="77777777" w:rsidR="00F467EF" w:rsidRDefault="00904FDB">
      <w:r>
        <w:t>{"câu hỏi": "Xác định hai nhược điểm của việc sử dụng phương tiện giao thông công cộng.", "trả lời": "1. Lập kế hoạch không đáng tin cậy: Giao thông công cộng đôi khi có thể bị chậm trễ, hỏng hóc và thay đổi lịch trình, điều này có thể gây bất tiện lớn cho người đi làm. Khi xe buýt hoặc xe lửa chạy trễ, điều này có thể dẫn đến việc mọi người bị trễ hẹn, công việc hoặc các sự kiện quan trọng khác. \ n \ n2. Đông đúc và khó chịu: Các phương tiện giao thông công cộng thường có thể đông đúc, đặc biệt là trong giờ cao điểm. Điều này có thể dẫn đến sự khó chịu và thiếu không gian cá nhân cho hành khách, dẫn đến việc đi lại khó chịu. Tình trạng quá tải cũng làm tăng khả năng tiếp xúc với bệnh tật, đặc biệt là trong mùa cúm hoặc đại dịch."}</w:t>
      </w:r>
    </w:p>
    <w:p w14:paraId="30F5E00F" w14:textId="77777777" w:rsidR="00F467EF" w:rsidRDefault="00904FDB">
      <w:r>
        <w:t>{"câu hỏi": "Tạo ra một limerick của sự lựa chọn của bạn.", "câu trả lời": "Đã từng có một người đàn ông từ Peru\nWhose limericks sẽ kết thúc ở dòng hai\nNhưng bây giờ đây là điều,\nVần điệu này sẽ có cánh\nNó sẽ kết thúc ở dòng năm, whoop-de-doo!"}</w:t>
      </w:r>
    </w:p>
    <w:p w14:paraId="63A1644E" w14:textId="77777777" w:rsidR="00F467EF" w:rsidRDefault="00904FDB">
      <w:r>
        <w:t>{"câu hỏi": "Ánh sáng đỏ tinh khiết là màu gì?", "câu trả lời": "Ánh sáng đỏ thuần túy là màu đỏ. Về tính chất của nó, khi bước sóng ánh sáng ở khoảng 620\u2013740 nanomet, chúng ta cảm nhận nó là màu đỏ."}</w:t>
      </w:r>
    </w:p>
    <w:p w14:paraId="419201C4" w14:textId="77777777" w:rsidR="00F467EF" w:rsidRDefault="00904FDB">
      <w:r>
        <w:t>{"câu hỏi": "Tạo ra một lib điên bằng cách sử dụng các từ được cung cấp. - ngựa, gà tây, thuyền buồm", "trả lời": "Ngày xửa ngày xưa, ở một vùng đất xa xôi, một ** ngựa ** và một ** gà tây ** trở thành những người bạn không tưởng. Một ngày nọ, họ quyết định cùng nhau thực hiện một cuộc phiêu lưu. Họ lang thang qua các cánh đồng và rừng cho đến khi họ bắt gặp một chiếc thuyền buồm **. Họ trèo lên tàu và lên đường ra biển khơi, với con ngựa là thuyền trưởng và con gà tây là hoa tiêu. Khi họ đi thuyền, họ cười và hát, tận hưởng ánh nắng mặt trời và bầu bạn với nhau. Họ khám phá ra những vùng đất mới và gặp gỡ nhiều người bạn mới trên đường đi.\n\nVà như vậy, con ngựa và con gà tây đã có cuộc phiêu lưu của cả cuộc đời, tất cả là nhờ vào một chiếc thuyền buồm và tình bạn không thể phá vỡ của họ."}</w:t>
      </w:r>
    </w:p>
    <w:p w14:paraId="195A9898" w14:textId="77777777" w:rsidR="00F467EF" w:rsidRDefault="00904FDB">
      <w:r>
        <w:t xml:space="preserve">{"câu hỏi": "Tạo một đoạn trích từ một mục nhật ký cho thấy nhân vật chính suy ngẫm về một trải nghiệm quan trọng từ quá khứ. - Nhân vật chính là một thanh niên 19 tuổi có công việc mơ ước là trở thành một nhà thiết kế trò chơi điện tử nhưng hiện đang làm nhân viên thu ngân trong một cửa hàng bánh mì kẹp thịt.", "Trả lời": "Một ngày dài nữa tại cửa hàng bánh mì kẹp thịt, nhưng suy nghĩ về giấc mơ của tôi đã khiến tôi tiếp tục. Trở thành một nhà thiết kế trò chơi điện tử là ước mơ của tôi từ lâu như tôi có thể nhớ - ý tưởng tạo ra một thế giới hoàn toàn mới chỉ bằng trí tưởng tượng của tôi thật ly kỳ. Nhưng ngay bây giờ, nó cảm thấy rất xa. Một ngày nọ, một khách hàng mặc áo sơ mi của công ty game bước vào, và chúng tôi đã nói chuyện. Anh ấy nói với tôi về công việc của anh ấy và anh ấy yêu nó đến mức nào. Tôi không thể không cảm thấy sự ghen tị này, cùng với sự phấn khích không thể phủ nhận </w:t>
      </w:r>
      <w:r>
        <w:lastRenderedPageBreak/>
        <w:t>khi có thể nói về điều gì đó mà tôi đam mê. \ n \ n Nó khiến tôi nhận ra rằng bất kể tôi đang ở đâu, mục tiêu cuối cùng vẫn nằm trong tầm tay. Chắc chắn, trở thành một nhân viên thu ngân không phải là công việc mơ ước của tôi, nhưng đó là những gì tôi cần làm ngay bây giờ để hỗ trợ bản thân trong khi tôi tiếp tục phấn đấu cho mục tiêu của mình. Cuộc trò chuyện đó nhắc nhở tôi tại sao tôi học, tại sao tôi làm việc trên các thiết kế của mình và tại sao tôi tiếp tục tiến về phía trước. Từ bỏ không phải là một lựa chọn.\""}</w:t>
      </w:r>
    </w:p>
    <w:p w14:paraId="439CB145" w14:textId="77777777" w:rsidR="00F467EF" w:rsidRDefault="00904FDB">
      <w:r>
        <w:t>{"question": "Lọc một danh sách các loại trái cây và rau quả để phân biệt giữa hai. - Táo, chuối, cà rốt, đậu Hà Lan", "trả lời": "Trái cây: Táo, chuối\n\nRau: Cà rốt, đậu Hà Lan"}</w:t>
      </w:r>
    </w:p>
    <w:p w14:paraId="6D498ACA" w14:textId="77777777" w:rsidR="00F467EF" w:rsidRDefault="00904FDB">
      <w:r>
        <w:t>{"question": "Chọn một mục từ danh sách và giải thích ý nghĩa của nó. - Mona Lisa, Taj Mahal, Vạn Lý Trường Thành của Trung Quốc", "trả lời": "Một vật phẩm trong danh sách có ý nghĩa lớn là Taj Mahal. Đây là một lăng mộ bằng đá cẩm thạch trắng nằm ở Agra, Ấn Độ và được xây dựng từ năm 1632 đến 1653 bởi hoàng đế Mughal Shah Jahan để chứa lăng mộ của người vợ yêu thích của ông, Mumtaz Mahal. Tượng đài được công nhận rộng rãi là một trong những cấu trúc đẹp nhất từng được xây dựng và được coi là một trong những ví dụ nổi bật nhất của kiến trúc Mughal, sự pha trộn của phong cách Ấn Độ, Ba Tư và Hồi giáo. Taj Mahal cũng được coi là biểu tượng cho sự đau buồn và tình yêu của hoàng đế dành cho nữ hoàng quá cố. Năm 1983, nó được UNESCO công nhận là Di sản Thế giới vì là "viên ngọc quý của nghệ thuật Hồi giáo ở Ấn Độ và là một trong những kiệt tác được ngưỡng mộ trên toàn thế giới". Ngày nay, tượng đài thu hút hàng triệu du khách mỗi năm và vẫn là một trong những điểm du lịch nổi tiếng nhất ở Ấn Độ.</w:t>
      </w:r>
    </w:p>
    <w:p w14:paraId="395E68B6" w14:textId="77777777" w:rsidR="00F467EF" w:rsidRDefault="00904FDB">
      <w:r>
        <w:t>{"câu hỏi": "Thêm hai tính từ trước danh từ trong câu - Người nói đã nói chuyện", "trả lời": "Người nói hùng hồn đã đưa ra một bài nói chuyện truyền cảm hứng."}</w:t>
      </w:r>
    </w:p>
    <w:p w14:paraId="75E3D55F" w14:textId="77777777" w:rsidR="00F467EF" w:rsidRDefault="00904FDB">
      <w:r>
        <w:t>{"câu hỏi": "Phân tích văn bản và phân loại nó thành các thể loại khác nhau - Anh mở cửa sổ và nhìn ra bầu trời xanh mênh mông, được đóng khung bởi những ngọn đồi thoai thoải", "trả lời": "Văn bản có thể được phân loại theo thể loại văn bản miêu tả hoặc mô tả phong cảnh / phong cảnh. Nó cũng có khả năng thuộc về một câu chuyện rộng hơn, chẳng hạn như tiểu thuyết hoặc văn bản sáng tạo, trong đó nó phục vụ mục đích thiết lập hoặc mô tả môi trường."}</w:t>
      </w:r>
    </w:p>
    <w:p w14:paraId="407D93C0" w14:textId="77777777" w:rsidR="00F467EF" w:rsidRDefault="00904FDB">
      <w:r>
        <w:t>{"câu hỏi": "Viết một câu so sánh so sánh hai mục trong danh sách sau - Táo, Cam", "câu trả lời": "Một quả táo và một quả cam giống nhau ở chỗ chúng đều là trái cây nhưng khác nhau về hương vị, kết cấu và màu sắc."}</w:t>
      </w:r>
    </w:p>
    <w:p w14:paraId="2C99F881" w14:textId="77777777" w:rsidR="00F467EF" w:rsidRDefault="00904FDB">
      <w:r>
        <w:t xml:space="preserve">{"câu hỏi": "Viết một tác phẩm hư cấu sáng tạo", "câu trả lời": "Khi mặt trời lặn trên đường chân trời, phủ lên bầu trời màu hồng và cam, Mia đi xuống con phố yên tĩnh. Màn đêm đang nhanh chóng đến gần, và cô phải đến đích trước khi trời quá tối để nhìn thấy. Cô ôm chặt cuốn sách nhỏ rách nát vào ngực, cảm nhận sức mạnh cổ xưa mà nó nắm giữ trong các trang của nó.\n\nMia luôn cảm thấy bị cuốn hút bởi cuốn sách cũ, kể từ khi cô tình cờ gặp nó trong thư viện địa phương. Như thể cuốn sách đã chọn cô, dẫn cô vào một cuộc hành trình mà cô thậm chí không thể bắt đầu hiểu. Cuốn sách chứa đầy những câu chuyện về ma thuật bị lãng quên từ lâu và những sinh vật bí ẩn lang thang trong đêm. Khi Mia đến rìa thị trấn, </w:t>
      </w:r>
      <w:r>
        <w:lastRenderedPageBreak/>
        <w:t>cây cối bắt đầu mọc dày và cao hơn, cành của chúng đan xen trên đầu cô. Không khí trở nên lạnh hơn, và cô có thể cảm nhận được ma thuật trong không khí, rung động với năng lượng. Cô bước ra khỏi con đường và đi vào bóng tối của khu rừng, theo tiếng thì thầm nhẹ nhàng của những cái cây. \n\nCô đi sâu hơn vào rừng, âm thanh duy nhất là tiếng lá lạo xạo dưới chân cô. Đột nhiên, cây cối tách ra, để lộ một khoảng trống. Và ở đó, ở trung tâm, đứng một cái cây lớn, thân cây của nó xoắn và xù xì, cành của nó vươn lên trời. \n\nMia đến gần cái cây, cảm thấy sức mạnh của nó tỏa ra từ bên trong. Cô mở cuốn sách ra, và những dòng chữ bắt đầu phát sáng, chiếu sáng bóng tối. Cô bắt đầu đọc to, giọng cô rõ ràng và mạnh mẽ, khi ma thuật bắt đầu chảy. \n\nCô có thể cảm thấy năng lượng đang tích tụ xung quanh mình, sự kỳ diệu của khu rừng trở nên sống động. Những sinh vật trong đêm bắt đầu xuất hiện từ bóng tối, bị thu hút bởi sức mạnh của lời nói của cô. Cú, sói, và thậm chí cả những con kỳ lân khó nắm bắt tụ tập xung quanh cô, mắt họ dán chặt vào cuốn sách. \n\nVà rồi, với một luồng ánh sáng đột ngột, phép thuật được giải phóng. Cuốn sách trồi lên khỏi tay Mia, xoay tròn trong không khí khi những trang sách tung bay. Một cơn gió lớn thổi qua khoảng trống, nhấc Mia ra khỏi chân khi ma thuật xoay quanh cô. Khi gió tàn, Mia từ từ mở mắt ra. Cuốn sách nằm dưới chân cô, những trang của nó bây giờ trống rỗng. Các sinh vật trong rừng đã biến mất, không để lại dấu vết nào. Nhưng Mia biết rằng phép thuật vẫn còn đó, ẩn giấu trong những cái cây và màn đêm.\n\nCô ấy đã mở khóa những bí mật của cuốn sách cũ, và với nó, phép thuật"}</w:t>
      </w:r>
    </w:p>
    <w:p w14:paraId="29DF38D8" w14:textId="77777777" w:rsidR="00F467EF" w:rsidRDefault="00904FDB">
      <w:r>
        <w:t xml:space="preserve">{"câu hỏi": "Thiết kế một bài đăng trên blog thúc đẩy lợi ích của lối sống ăn chay", "câu trả lời": "Tiêu đề: Từ trang trại đến đĩa dựa trên thực vật: Lợi ích của lối sống ăn chay \ n \ n Quyết định thay đổi thói quen ăn uống của bạn và nắm lấy lối sống ăn chay có thể là một cuộc phiêu lưu thú vị cho vị giác và sức khỏe tổng thể của bạn. Người ăn chay không chỉ thưởng thức các bữa ăn với đầy đủ các loại thực phẩm ngon và bổ dưỡng, mà họ còn gặt hái được nhiều lợi ích từ lựa chọn chế độ ăn uống của họ. Hôm nay chúng ta sẽ xem xét kỹ hơn những lợi ích của việc áp dụng chế độ ăn dựa trên thực vật và cách nó có thể tác động tích cực đến sức khỏe, môi trường và phúc lợi của động vật. Một trong những lợi ích chính của chế độ ăn chay là tác động tích cực của nó đối với sức khỏe tổng thể của bạn. Chế độ ăn dựa trên thực vật rất giàu chất dinh dưỡng thiết yếu như vitamin, khoáng chất, chất xơ và chất chống oxy hóa. Nghiên cứu cho thấy người ăn chay có nguy cơ mắc bệnh tim, tăng huyết áp, tiểu đường loại 2 và béo phì thấp hơn so với những người ăn thịt. Họ cũng có xu hướng có mức cholesterol thấp hơn, do không có các sản phẩm động vật trong chế độ ăn uống của họ là nguồn chất béo bão hòa chính. \ n \ n Tác động tích cực đến môi trường \ nBằng cách chọn lối sống dựa trên thực vật, người ăn chay cũng đang tạo ra tác động tích cực đến môi trường. Sản xuất nông nghiệp chăn nuôi nổi tiếng là có hại cho môi trường: nó góp phần đáng kể vào phát thải khí nhà kính, phá rừng và suy thoái đất. Ngược lại, chế độ ăn dựa trên thực vật bền vững hơn và đòi hỏi ít nước, năng lượng và đất hơn so với chế độ ăn dựa trên thịt. Thúc đẩy phúc lợi động vật Bằng cách chọn từ bỏ các sản phẩm động vật, người ăn chay cũng giúp thúc đẩy phúc lợi động vật. Thật không may, chăn nuôi tại nhà máy là một thực tế phổ biến để sản xuất thịt, và liên quan đến việc nuôi động vật trong điều kiện vô nhân đạo. Bằng cách chọn tránh thịt, người ăn chay đang bỏ phiếu bằng đô la của họ, bày tỏ mong muốn thực hành canh tác có đạo đức và bền vững hơn. \ n \ n Ngon và đa dạng \ nĐi ăn chay không có nghĩa là bỏ lỡ hương vị - xa nó! Chế độ ăn chay rất linh hoạt, ngon miệng và </w:t>
      </w:r>
      <w:r>
        <w:lastRenderedPageBreak/>
        <w:t>đa dạng, tự hào với nhiều loại trái cây, rau, ngũ cốc, các loại đậu, các loại hạt và hạt. Thêm vào đó, sự phổ biến ngày càng tăng của ăn chay có nghĩa là có nhiều lựa chọn hơn bao giờ hết về công thức nấu ăn, thay thế thịt và thực đơn nhà hàng. Tóm lại, việc áp dụng lối sống ăn chay mang lại một loạt các lợi ích tác động tích cực đến sức khỏe của bạn, môi trường và phúc lợi động vật. Với nhiều loại thực phẩm ngon và bổ dưỡng để lựa chọn, chế độ ăn dựa trên thực vật là bất cứ điều gì nhưng nhàm chán. Hãy thử và khám phá nhiều lợi ích của việc không ăn thịt."}</w:t>
      </w:r>
    </w:p>
    <w:p w14:paraId="739470FC" w14:textId="77777777" w:rsidR="00F467EF" w:rsidRDefault="00904FDB">
      <w:r>
        <w:t>{"question": "Tạo danh sách 10 mặt hàng với giá tương ứng", "answer": "Dưới đây là danh sách 10 mặt hàng với giá tương ứng: \n\n1. Apple iPhone 12: $ 829 \ n2. Máy tính xách tay Lenovo: $ 699 \ n3. Màn hình Samsung 28 '' UHD: $ 369 \ n4. Tai nghe không dây Sony WH-1000XM4: $ 348 \ n5. Loa Bose Home 500: $ 299 \ n6. Chuột không dây Logitech MX Master 3: $ 99,99\n7. SanDisk 1TB Extreme Portable SSD ngoài: $ 189 \ n8. Máy ảnh không gương lật Fujifilm X-T30: $ 899 \ n9. Amazon Kindle Paperwhite: $ 129.99 \ n10. Bàn chải đánh răng Philips Sonicare ProtectiveClean: $39.95"}</w:t>
      </w:r>
    </w:p>
    <w:p w14:paraId="20BF6E6E" w14:textId="77777777" w:rsidR="00F467EF" w:rsidRDefault="00904FDB">
      <w:r>
        <w:t>{"question": "Tìm từ dài nhất trong đoạn văn và giải thích nghĩa của từ đó. - Trong điện toán, trí tuệ nhân tạo (AI) là sự mô phỏng các quá trình trí tuệ của con người bằng máy móc, đặc biệt là hệ thống máy tính. Các quá trình này bao gồm học tập (thu thập thông tin và quy tắc sử dụng thông tin), lý luận (sử dụng các quy tắc để đạt được kết luận gần đúng hoặc xác định) và tự sửa chữa.", "câu trả lời": "Từ dài nhất trong đoạn là \"gần đúng", chứa 11 chữ cái. Từ gần đúng có nghĩa là gần với thực tế nhưng không hoàn toàn chính xác, hoặc ước tính. Trong bối cảnh này, nó có nghĩa là để mô tả các kết luận có thể không hoàn toàn chính xác nhưng đủ chính xác để hữu ích."}</w:t>
      </w:r>
    </w:p>
    <w:p w14:paraId="6AFC479A" w14:textId="77777777" w:rsidR="00F467EF" w:rsidRDefault="00904FDB">
      <w:r>
        <w:t>{"câu hỏi": "Giải thích tầm quan trọng của xác thực dữ liệu trong xử lý dữ liệu.", "trả lời": "Xác thực dữ liệu là một bước thiết yếu trong xử lý dữ liệu nhằm đảm bảo tính chính xác, đầy đủ và nhất quán của dữ liệu được nhập vào hệ thống hoặc cơ sở dữ liệu. Nó liên quan đến việc kiểm tra dữ liệu dựa trên một tập hợp các tiêu chí được xác định trước để đảm bảo rằng nó đáp ứng các tiêu chuẩn chất lượng nhất định trước khi nó được xử lý. \ n \ n Có một số lý do tại sao xác nhận dữ liệu là quan trọng. Đầu tiên là đảm bảo tính chính xác của dữ liệu. Dữ liệu không chính xác có thể dẫn đến kết luận hoặc quyết định không chính xác, có thể gây hậu quả nghiêm trọng. Bằng cách xác thực dữ liệu, bạn có thể xác định bất kỳ lỗi hoặc mâu thuẫn nào và sửa chúng trước khi chúng trở thành vấn đề. \ n \ nSecond, xác thực dữ liệu giúp duy trì tính toàn vẹn của dữ liệu. Điều này có nghĩa là dữ liệu nhất quán và đáng tin cậy, giúp dễ sử dụng hơn để phân tích và ra quyết định. Khi dữ liệu không nhất quán, có thể khó hiểu ý nghĩa của nó và đưa ra kết luận có ý nghĩa. \ n \ nThird, xác thực dữ liệu có thể tiết kiệm thời gian và công sức. Bằng cách phát hiện lỗi sớm, bạn có thể tránh phải quay lại và sửa chúng sau, điều này có thể tốn thời gian và chi phí. Điều này cũng giúp ngăn ngừa những sai lầm hoặc chậm trễ tốn kém và đảm bảo rằng dữ liệu đã sẵn sàng để sử dụng ngay khi nó được nhập vào. Tóm lại, xác thực dữ liệu là rất quan trọng trong xử lý dữ liệu vì nó đảm bảo tính chính xác, nhất quán và độ tin cậy của dữ liệu và giúp ngăn ngừa các lỗi và sự chậm trễ tốn kém. Điều này chuyển thành thông tin chính xác, đáng tin cậy và kịp thời có thể được sử dụng để hỗ trợ quá trình ra quyết định tốt hơn."}</w:t>
      </w:r>
    </w:p>
    <w:p w14:paraId="6B53D062" w14:textId="77777777" w:rsidR="00F467EF" w:rsidRDefault="00904FDB">
      <w:r>
        <w:lastRenderedPageBreak/>
        <w:t>{"question": "Tạo câu đầu tiên của một câu chuyện dựa trên lời nhắc đã cho. - Hai người gặp nhau ở một nơi xa lạ.", "trả lời": "Dưới ánh đèn neon nhấp nháy của một lễ hội bị bỏ hoang, hai người lạ tình cờ gặp nhau, mỗi người bị thu hút bởi sự kỳ lạ của nơi hoang vắng."}</w:t>
      </w:r>
    </w:p>
    <w:p w14:paraId="096E401B" w14:textId="77777777" w:rsidR="00F467EF" w:rsidRDefault="00904FDB">
      <w:r>
        <w:t>{"câu hỏi": "Xác định người, địa điểm hoặc sự vật được đề cập trong câu sau. - Cô ấy vừa đọc xong tiểu thuyết.", "trả lời": "Người được nhắc đến trong câu là \"cô ấy.\" Điều được nhắc đến trong câu là \"tiểu thuyết.\"}</w:t>
      </w:r>
    </w:p>
    <w:p w14:paraId="659E1310" w14:textId="77777777" w:rsidR="00F467EF" w:rsidRDefault="00904FDB">
      <w:r>
        <w:t>{"câu hỏi": "Đề xuất một bữa ăn có thể được chuẩn bị trong vòng chưa đầy 30 phút.", "trả lời": "Một bữa ăn có thể được chuẩn bị trong vòng chưa đầy 30 phút là gà xào. Dưới đây là một công thức đơn giản để làm theo: \ n \ nThành phần: \ n- 1 lb ức gà không xương, không da, cắt thành dải mỏng \ n- 2 muỗng canh dầu thực vật \ n- 2 tép tỏi, băm nhỏ \ n - 1 muỗng canh gừng, băm nhỏ \ n - 1 quả ớt chuông đỏ, thái lát \ n - 1 chén bông cải xanh hoa \ n- 1 chén đậu Hà Lan cắt lát \ n- 1 chén cà rốt thái lát \ n- 1/4 chén nước tương \ n- 1/4 chén nước dùng gà \ n- 1 muỗng canh tinh bột ngô \ n- 2 muỗng cà phê mật ong \ n- Muối và hạt tiêu, cho vừa ăn\n\nHướng dẫn:\n1. Đun nóng dầu trong chảo lớn trên lửa vừa-cao. Thêm tỏi và gừng vào nấu trong 30 giây.\n2. Thêm các dải gà và nấu cho đến khi chín vàng và chín, khoảng 5 phút. Lấy gà ra khỏi chảo và để sang một bên.\n3. Thêm ớt chuông đỏ, bông cải xanh, đậu Hà Lan và cà rốt thái lát vào cùng một chảo. Khuấy và nấu trong 6-10 phút cho đến khi rau mềm.\n4. Trong một bát nhỏ, đánh đều nước tương, nước dùng gà, tinh bột ngô và mật ong. Đổ nước sốt lên rau đã nấu chín và khuấy cho đến khi nước sốt đặc lại, khoảng 2 phút.\n5. Cho gà đã nấu chín trở lại chảo và khuấy cho đến khi mọi thứ được phủ đều với nước sốt. Nấu thêm 2-3 phút.\n6. Nêm muối và hạt tiêu cho vừa ăn. Ăn kèm với cơm hoặc mì.\n\nĐó là nó! Một bữa ăn lành mạnh và ngon miệng có thể được chuẩn bị trong vòng chưa đầy 30 phút. Thưởng thức!"}</w:t>
      </w:r>
    </w:p>
    <w:p w14:paraId="7C4E430C" w14:textId="77777777" w:rsidR="00F467EF" w:rsidRDefault="00904FDB">
      <w:r>
        <w:t>{"câu hỏi": "Đề xuất một loại đồ uống phù hợp cho một ngày hè nóng bức.", "trả lời": "Một thức uống giải khát hoàn hảo cho một ngày hè nóng bức là một ly nước chanh lạnh. Thức uống ngọt và chua này được làm từ nước chanh mới vắt, đường và nước, và được phục vụ trên đá. Đó là một thức uống cổ điển chắc chắn sẽ làm mát bạn và làm dịu cơn khát của bạn. Ngoài ra, bạn cũng có thể uống trà đá, sinh tố trái cây hoặc nước dừa ướp lạnh để uống nước giải khát và dưỡng ẩm vào một ngày nóng."}</w:t>
      </w:r>
    </w:p>
    <w:p w14:paraId="616F1553" w14:textId="77777777" w:rsidR="00F467EF" w:rsidRDefault="00904FDB">
      <w:r>
        <w:t>{"question": "Chỉnh sửa câu sau để nó thể hiện cùng một nghĩa nhưng chứa ít từ hơn. - Anh ta phớt lờ lời khuyên của đồng nghiệp.", "trả lời": "Anh ta phớt lờ lời khuyên của đồng nghiệp."}</w:t>
      </w:r>
    </w:p>
    <w:p w14:paraId="7D91F5A1" w14:textId="77777777" w:rsidR="00F467EF" w:rsidRDefault="00904FDB">
      <w:r>
        <w:t>{"question": "Sửa câu này: \"Đặt tên cho bộ phim kinh điển yêu thích nhất mọi thời đại của bạn.\"", "answer": "\"Vui lòng đặt tên cho bộ phim kinh điển yêu thích nhất mọi thời đại của bạn.\""}</w:t>
      </w:r>
    </w:p>
    <w:p w14:paraId="63891194" w14:textId="77777777" w:rsidR="00F467EF" w:rsidRDefault="00904FDB">
      <w:r>
        <w:t>{"câu hỏi": "Phân loại món ăn sau đây là món khai vị hoặc món chính: Tôm chiên.", "câu trả lời": "Tôm chiên có thể được phân loại là món khai vị."}</w:t>
      </w:r>
    </w:p>
    <w:p w14:paraId="1C7450C8" w14:textId="77777777" w:rsidR="00F467EF" w:rsidRDefault="00904FDB">
      <w:r>
        <w:t xml:space="preserve">{"câu hỏi": "Tạo một bài viết mới dựa trên chủ đề: \"Lợi ích của bóng đá.\"", "câu trả lời": "Lợi ích của bóng đá\n\nSoccer chắc chắn là một trong những môn thể thao phổ biến nhất </w:t>
      </w:r>
      <w:r>
        <w:lastRenderedPageBreak/>
        <w:t>trên thế giới, với hàng triệu người chơi và xem môn thể thao này. Tuy nhiên, ngoài giá trị giải trí, bóng đá còn mang lại vô số lợi ích có thể cải thiện sức khỏe, tư duy và đời sống xã hội của một người. Trong bài viết này, chúng tôi sẽ thảo luận về một số lợi ích mà bóng đá mang lại cho những người tham gia vào nó. \ n \ n1. Thể lực: Lợi ích đầu tiên và rõ ràng nhất của việc chơi bóng đá là cải thiện thể lực. Bóng đá đòi hỏi rất nhiều hoạt động thể chất, chẳng hạn như chạy, chạy nước rút, nhảy và giải quyết, tất cả đều có thể cải thiện sức bền tim mạch và cơ bắp, tính linh hoạt và sức mạnh thể chất tổng thể. Làm việc theo nhóm và giao tiếp: Bóng đá là một môn thể thao đồng đội, nơi thành công chỉ có thể đạt được thông qua nỗ lực kết hợp của mỗi cầu thủ. Điều này đòi hỏi giao tiếp và phối hợp tốt, và nó giúp phát triển kỹ năng làm việc nhóm tốt hơn. Thông qua quá trình làm việc theo nhóm, người chơi học cách dựa vào nhau và tin tưởng đồng đội của mình, đó có thể là những phẩm chất quý giá trong mọi lĩnh vực của cuộc sống. Giải quyết vấn đề và tư duy chiến lược: Giống như nhiều môn thể thao, bóng đá cũng đòi hỏi tư duy phê phán và giải quyết vấn đề. Người chơi phải có khả năng đọc chuyển động của đối thủ và dự đoán hành động của họ, phát triển chiến thuật và chiến lược để vượt qua đối thủ và điều chỉnh các kế hoạch đó một cách nhanh chóng nếu cần thiết. \ n \ n4. Giảm căng thẳng: Chơi bóng đá, giống như bất kỳ hình thức tập thể dục nào khác, có thể làm giảm mức độ căng thẳng và cải thiện tâm trạng của bạn. Nghiên cứu cho thấy tập thể dục kích thích sản xuất endorphin, là thuốc giảm đau tự nhiên và thang máy tâm trạng. Hơn nữa, khía cạnh xã hội của việc chơi trong một đội và có một mục tiêu chung cũng có thể góp phần làm giảm mức độ căng thẳng. \ n \ n5. Liên kết xã hội: Bóng đá mang mọi người từ các nền tảng khác nhau lại với nhau khi họ làm việc hướng tới một mục tiêu chung. Nó giúp thúc đẩy liên kết xã hội và có thể phục vụ như một con đường để kết bạn mới và phát triển các mối quan hệ lâu dài. Cảm giác thân thiết và thống nhất này có thể vượt ra ngoài lĩnh vực này và thúc đẩy các mối quan hệ tốt hơn trong các lĩnh vực khác trong cuộc sống của chúng ta. Tóm lại, chơi bóng đá mang lại vô số lợi ích, từ cải thiện thể lực đến giảm căng thẳng, thúc đẩy tinh thần đồng đội, tư duy chiến lược và thúc đẩy mối quan hệ xã hội. Đây là một môn thể thao có thể được mọi người ở mọi lứa tuổi và trình độ kỹ năng yêu thích, và những phần thưởng mà nó mang lại có thể thực sự làm phong phú thêm cuộc sống của một người. Nếu bạn chưa bao giờ chơi trước đây, tại sao không thử và khám phá vô số lợi ích mà nó có thể mang lại?"}</w:t>
      </w:r>
    </w:p>
    <w:p w14:paraId="354BBF5B" w14:textId="77777777" w:rsidR="00F467EF" w:rsidRDefault="00904FDB">
      <w:r>
        <w:t>{"câu hỏi": "Bảy mươi lăm triệu ở dạng số là bao nhiêu?", "câu trả lời": "Bảy mươi lăm triệu ở dạng số là 75.000.000."}</w:t>
      </w:r>
    </w:p>
    <w:p w14:paraId="35F8D077" w14:textId="77777777" w:rsidR="00F467EF" w:rsidRDefault="00904FDB">
      <w:r>
        <w:t xml:space="preserve">{"câu hỏi": "Mô tả hai loại ngôn ngữ cơ thể.", "câu trả lời": "1. **Ngôn ngữ cơ thể tích cực**: Đây là một loại ngôn ngữ cơ thể truyền đạt sự cởi mở, chú ý và tự tin. Một số ví dụ về ngôn ngữ cơ thể tích cực là có tư thế thẳng, hơi nghiêng về phía trước, giao tiếp bằng mắt và sử dụng cử chỉ tay cởi mở và thoải mái. Loại ngôn ngữ cơ thể này có thể giúp người khác thoải mái, chứng minh rằng bạn đang tích cực lắng nghe và cho thấy rằng bạn đang tham gia vào cuộc trò chuyện. **Ngôn ngữ cơ thể tiêu cực**: Đây là một loại ngôn ngữ cơ thể có thể biểu thị sự không quan tâm, khó chịu hoặc không đồng ý. Một số ví dụ về ngôn ngữ cơ thể tiêu cực là bắt chéo tay hoặc chân, tránh giao tiếp bằng mắt, cau mày hoặc có tư thế gục xuống. Những loại hành vi và phong cách này có thể truyền đạt cho người khác rằng bạn không </w:t>
      </w:r>
      <w:r>
        <w:lastRenderedPageBreak/>
        <w:t>quan tâm đến những gì họ nói, rằng bạn không tham gia đầy đủ, hoặc bạn muốn tránh hoặc chấm dứt tương tác."}</w:t>
      </w:r>
    </w:p>
    <w:p w14:paraId="256226DF" w14:textId="77777777" w:rsidR="00F467EF" w:rsidRDefault="00904FDB">
      <w:r>
        <w:t>{"câu hỏi": "Thuyết phục một người bạn ưu tiên chi tiêu cho chăm sóc sức khỏe.", "Trả lời": "Này, tôi thực sự nghĩ rằng điều quan trọng là bạn phải ưu tiên chi tiêu cho việc chăm sóc sức khỏe của mình. Tôi biết nó có vẻ như là một khoản chi phí có thể được đặt sang một bên, nhưng tin tôi đi, chăm sóc sức khỏe của bạn là một trong những khoản đầu tư có giá trị nhất bạn có thể thực hiện trong cuộc sống của mình. Không có nó, mọi thứ khác sẽ mất đi ý nghĩa. Bạn không thể tận hưởng trọn vẹn cuộc sống, đạt được mục tiêu và hoàn thành tiềm năng của mình nếu bạn không cảm thấy tốt nhất. Bằng cách đầu tư vào chăm sóc phòng ngừa và kiểm tra thường xuyên, bạn có thể nắm bắt các vấn đề tiềm ẩn trước khi chúng trở thành vấn đề lớn và tiết kiệm cho mình rất nhiều đau đớn, đau khổ và tiền bạc về lâu dài. Ngoài ra, đầu tư vào sức khỏe của bạn sẽ không chỉ có lợi ích ngay lập tức mà còn được đền đáp về lâu dài. Khi chúng ta già đi, chúng ta trở nên dễ bị tổn thương hơn trước các tình trạng sức khỏe và bệnh tật có thể được ngăn ngừa hoặc quản lý tốt hơn nếu chúng ta chăm sóc bản thân đúng cách trong suốt cuộc đời. Bạn không muốn hối tiếc vì đã không làm mọi thứ có thể để giữ sức khỏe khi bạn già đi. Thật dễ dàng để nghĩ rằng những thứ khác quan trọng hơn ngay bây giờ, nhưng hãy nhớ rằng sức khỏe của bạn phải luôn được đặt lên hàng đầu. Cho dù bạn tích lũy được bao nhiêu của cải vật chất, hoặc bạn trở nên thành công như thế nào, không có gì trong số đó quan trọng nếu bạn không khỏe mạnh. Vì vậy, bạn của tôi, tôi thực sự khuyến khích bạn ưu tiên chi tiêu cho chăm sóc sức khỏe. Hãy chăm sóc bản thân ngay bây giờ, để bạn có thể tận hưởng tất cả những điều tuyệt vời mà cuộc sống mang lại."}</w:t>
      </w:r>
    </w:p>
    <w:p w14:paraId="4179F0FC" w14:textId="77777777" w:rsidR="00F467EF" w:rsidRDefault="00904FDB">
      <w:r>
        <w:t xml:space="preserve">{"câu hỏi": "Minh họa sự khác biệt giữa diều hâu và chim ưng", "câu trả lời": "Diều hâu và chim ưng đều là loài chim săn mồi là thành viên của gia đình chim ăn thịt. Mặc dù chúng có một số điểm tương đồng, nhưng có một số khác biệt chính giữa hai loại chim này. \ n \ n Ngoại hình: \ nMột sự khác biệt đáng chú ý giữa diều hâu và chim ưng là kích thước và cấu trúc của chúng. Diều hâu thường lớn hơn chim ưng, với đôi cánh rộng hơn và thân dày hơn, mạnh mẽ hơn. Mặt khác, chim ưng có đôi cánh dài, mảnh mai và cơ thể mỏng, sắp xếp hợp lý được xây dựng cho tốc độ. \ n \ n Mỏ và Talon: \ n Một sự khác biệt vật lý khác giữa hai loài này là hình dạng mỏ và móng vuốt của chúng. Diều hâu có mỏ cong, móc thích nghi tốt để xé thịt, và móng vuốt của chúng dài và sắc, hoàn hảo để bắt con mồi. Chim ưng có một rãnh riêng biệt hoặc \u2018tooth\u2019 trên mỏ của chúng, chúng sử dụng để chụp cổ con mồi và móng vuốt của chúng thường ngắn hơn và ít cong hơn so với diều hâu. \ n \ n Kỹ thuật săn mồi: \ nHawks và chim ưng cũng khác nhau về kỹ thuật săn mồi của chúng. Diều hâu thường săn mồi bằng cách đậu ở một nơi cao và chờ đợi con mồi xuất hiện, sau đó sà xuống để bắt nó bằng móng vuốt sắc nhọn của chúng. Mặt khác, chim ưng là thợ săn trên không, có nghĩa là chúng bắt được con mồi khi đang bay. Chúng được biết đến với tốc độ và sự nhanh nhẹn ấn tượng, thường đạt tốc độ lên tới 240 dặm / giờ trong thời gian săn mồi đặc trưng của chúng. Môi trường sống của diều hâu và chim ưng cũng có thể khác nhau. Mặc dù cả hai đều có thể được tìm thấy ở nhiều địa điểm khác nhau trên thế giới, diều hâu có xu hướng thích các khu vực nhiều cây cối và rừng, trong khi chim ưng thường được tìm thấy ở đồng cỏ và cánh đồng mở. Tóm lại, diều hâu và chim ưng là hai loại chim săn mồi riêng biệt khác nhau về ngoại hình, kỹ thuật săn mồi và môi trường sống ưa thích. Mặc dù chúng có một số </w:t>
      </w:r>
      <w:r>
        <w:lastRenderedPageBreak/>
        <w:t>điểm tương đồng, nhưng chúng là những sinh vật độc đáo với sự thích nghi và đặc điểm riêng."}</w:t>
      </w:r>
    </w:p>
    <w:p w14:paraId="7E1EC152" w14:textId="77777777" w:rsidR="00F467EF" w:rsidRDefault="00904FDB">
      <w:r>
        <w:t>{"question": "Tạo danh sách 10 phép nhân từ số sau: 8.", "answer": "1. 8 x 1 = 8\n2. 8 x 2 = 16\n3. 8 x 3 = 24\n4. 8 x 4 = 32\n5. 8 x 5 = 40\n6. 8 x 6 = 48\n7. 8 x 7 = 56\n8. 8 x 8 = 64\n9. 8 x 9 = 72\n10. 8 x 10 = 80"}</w:t>
      </w:r>
    </w:p>
    <w:p w14:paraId="7CEB5574" w14:textId="77777777" w:rsidR="00F467EF" w:rsidRDefault="00904FDB">
      <w:r>
        <w:t>{"question": "Generate a table of english verb conjugations for the verb \"speak\" in past tense.", "answer": "| Chủ đề | Chia động từ |\n| --- | --- |\n| Tôi | đã nói |\n| You (số ít) | nan hoa|\n| Anh ấy / Cô ấy / Nó | nan hoa|\n| Chúng tôi | nan hoa|\n| Bạn (số nhiều) | nan hoa|\n| Họ | đã nói |"}</w:t>
      </w:r>
    </w:p>
    <w:p w14:paraId="6B3A4E48" w14:textId="77777777" w:rsidR="00F467EF" w:rsidRDefault="00904FDB">
      <w:r>
        <w:t>{"câu hỏi": "Diễn giải câu sau: \"Tôi đã mua một chiếc xe mới vào tuần trước\".", "câu trả lời": "Tuần trước, tôi đã mua một chiếc xe hoàn toàn mới."}</w:t>
      </w:r>
    </w:p>
    <w:p w14:paraId="36DA05D6" w14:textId="77777777" w:rsidR="00F467EF" w:rsidRDefault="00904FDB">
      <w:r>
        <w:t>{"question": "Mã hóa chuỗi sau trong base64: \"Hello World!\".", "answer": "Sure! Chuỗi \"Hello World!\" được mã hóa trong base64 là \"SGVsbG8gV29ybGQh\""}</w:t>
      </w:r>
    </w:p>
    <w:p w14:paraId="651EA8F3" w14:textId="77777777" w:rsidR="00F467EF" w:rsidRDefault="00904FDB">
      <w:r>
        <w:t>{"question": "Tìm đạo hàm thứ 3 của hàm y=x^5.", "answer": "Đạo hàm của một hàm là quy tắc lũy thừa của vi phân, trong đó nói rằng với bất kỳ biến x và alpha hằng số nào, đạo hàm của x^alpha bằng alpha(x^(alpha-1)). Sử dụng quy tắc này, chúng ta có thể tìm đạo hàm thứ nhất, đạo hàm thứ hai và cuối cùng là đạo hàm thứ ba của y = x^5.\n\nĐạo hàm đầu tiên của hàm y=x^5 là:\ndy/dx = 5x^(5-1) = 5x^4.\n\nĐạo hàm thứ hai là đạo hàm của đạo hàm thứ nhất:\nd^2y/dx^2 = d/dx(5x^4) = 20x^(4-1) = 20x^3.\n\nĐạo hàm thứ ba là đạo hàm của đạo hàm thứ hai:\nd^3y/ dx^3 = d/dx(20x^3) = 60x^(3-1) = 60x^2.\n\nDo đó, đạo hàm thứ 3 của hàm y = x^5 là 60x^2."}</w:t>
      </w:r>
    </w:p>
    <w:p w14:paraId="644453AF" w14:textId="77777777" w:rsidR="00F467EF" w:rsidRDefault="00904FDB">
      <w:r>
        <w:t>{"question": "Giải thích khái niệm Interrupt Vector Tables in computer operating systems.", "answer": "Interrupt Vector Table (IVT) là một cấu trúc dữ liệu được sử dụng bởi các hệ điều hành máy tính để xử lý các ngắt được tạo ra bởi các thiết bị phần cứng hoặc các điều kiện đặc biệt trong phần mềm. Ngắt là tín hiệu được gửi đến bộ xử lý bởi một thiết bị, chẳng hạn như bàn phím, chuột hoặc ổ cứng hoặc bởi hệ điều hành, để yêu cầu hành động ngay lập tức từ CPU. Ví dụ, nhấn một phím trên bàn phím sẽ kích hoạt ngắt CPU để đọc đầu vào. \ n \ nThe IVT là một mảng các con trỏ, nằm trong bộ nhớ thấp, ánh xạ mỗi ngắt đến thói quen dịch vụ ngắt tương ứng (ISR), là một chức năng được thiết kế để xử lý một loại ngắt cụ thể. Khi ngắt xảy ra, bộ xử lý sẽ lưu trạng thái hiện tại của nó và chuyển đến địa chỉ được lưu trữ trong IVT cho ngắt cụ thể đó, để thực thi ISR tương ứng. Sau khi ISR được thực thi, bộ xử lý trở về trạng thái trước đó và tiếp tục thực thi chương trình bị gián đoạn. IVT hoạt động như một loại bảng điều phối, cho phép hệ điều hành phản ứng nhanh chóng và hiệu quả với các loại ngắt khác nhau. Mỗi ngắt có mục nhập hoặc khe dành riêng trong IVT và vị trí của nó trong bảng được gọi là vectơ ngắt hoặc số ngắt của nó. \ n \ n Khái niệm về Bảng vector ngắt đã được sử dụng từ những ngày đầu tiên của máy tính và ngay cả trong các hệ điều hành máy tính hiện đại, ý tưởng cơ bản vẫn giữ nguyên,  Mặc dù các chi tiết có thể khác nhau tùy thuộc vào phần cứng và kiến trúc hệ điều hành cụ thể."}</w:t>
      </w:r>
    </w:p>
    <w:p w14:paraId="2C4B3F83" w14:textId="77777777" w:rsidR="00F467EF" w:rsidRDefault="00904FDB">
      <w:r>
        <w:lastRenderedPageBreak/>
        <w:t>{"câu hỏi": "Hãy cho tôi một ví dụ về tình huống liên quan đến việc sử dụng hàng đợi ưu tiên.", "câu trả lời": "Một ví dụ về tình huống có thể sử dụng hàng đợi ưu tiên là quản lý chăm sóc bệnh nhân trong phòng cấp cứu bệnh viện. Khi bệnh nhân đến phòng cấp cứu, họ có thể không yêu cầu cùng một mức độ chăm sóc ngay lập tức. Một hàng đợi ưu tiên có thể giúp nhân viên bệnh viện phân loại bệnh nhân dựa trên mức độ nghiêm trọng của tình trạng của họ, với những bệnh nhân ưu tiên cao hơn được khám trước. Những ưu tiên này có thể được chỉ định bằng cách sử dụng các biện pháp khác nhau như dấu hiệu quan trọng, triệu chứng hoặc chấn thương. Ví dụ, một người đến phòng cấp cứu với những cơn đau ngực hoặc chấn thương nghiêm trọng sẽ nhận được ưu tiên cao hơn so với người bị cắt nhẹ hoặc bong gân. Hàng đợi ưu tiên giúp đảm bảo rằng bệnh nhân được khám theo thứ tự khẩn cấp, thay vì trên cơ sở ai đến trước được phục vụ trước, điều này có thể giúp cải thiện chất lượng chăm sóc mà họ nhận được."}</w:t>
      </w:r>
    </w:p>
    <w:p w14:paraId="5DD03D62" w14:textId="77777777" w:rsidR="00F467EF" w:rsidRDefault="00904FDB">
      <w:r>
        <w:t>{"câu hỏi": "Lập danh sách 5 tác động có thể xảy ra của nạn phá rừng.", "Trả lời": "1. Mất đa dạng sinh học: Phá rừng dẫn đến phá hủy môi trường sống tự nhiên của các loài thực vật, động vật và côn trùng, dẫn đến suy giảm đa dạng sinh học và thậm chí tuyệt chủng các loài.\n\n2. Biến đổi khí hậu: Cây hấp thụ carbon dioxide và giải phóng oxy thông qua quá trình quang hợp. Khi chúng bị cắt giảm, carbon được lưu trữ được giải phóng vào khí quyển dưới dạng CO2, góp phần vào sự nóng lên toàn cầu và biến đổi khí hậu. Xói mòn đất: Cây cối neo đất tại chỗ và bảo vệ nó khỏi xói mòn. Khi rừng bị chặt phá, đất bị lộ ra ngoài và dễ bị cuốn trôi bởi mưa lớn hoặc bị gió lớn thổi bay, dẫn đến giảm năng suất đất. Tăng nguy cơ thiên tai: Rừng giúp điều chỉnh chu trình nước và ổn định khí hậu. Nếu không có chúng, sẽ có nguy cơ cao gặp phải các thảm họa thiên nhiên như lũ lụt và lở đất. \ n \ n5. Tác động đến cộng đồng địa phương: Phá rừng có thể có tác động nghiêm trọng đến cộng đồng địa phương và bản địa phụ thuộc vào rừng để kiếm sống. Mất rừng có thể làm hỏng nguồn cung cấp nước, giảm nguồn thực phẩm và phá hủy lối sống truyền thống của các cộng đồng này."}</w:t>
      </w:r>
    </w:p>
    <w:p w14:paraId="18CFCCAB" w14:textId="77777777" w:rsidR="00F467EF" w:rsidRDefault="00904FDB">
      <w:r>
        <w:t>{"question": "Tạo một hàm trong Java để tìm giai thừa của một số.", "answer": "Đây là một hàm trong Java có thể được sử dụng để tìm giai thừa của một số đã cho:\n\n''java\npublic class Factorial{\n\n public static long factorial(int n){\n long result = 1;\n\n for (int i = 1; i &lt;= n; i++){\n result = result * i;\n }\n\n return result;\n }\n\n public static void main(String[] args){\n System.out.println(factorial(5)); //output phải là 120 \n }\n}\n'''\n\nHàm này lấy một số nguyên làm đối số và trả về giai thừa của nó dưới dạng giá trị dài. Nó tính toán kết quả bằng cách nhân tất cả các số nguyên dương nhỏ hơn hoặc bằng số nguyên đầu vào. Bạn có thể kiểm tra nó bằng cách gọi nó trong phương thức chính, như thể hiện trong ví dụ trên."}</w:t>
      </w:r>
    </w:p>
    <w:p w14:paraId="76EB7D75" w14:textId="77777777" w:rsidR="00F467EF" w:rsidRDefault="00904FDB">
      <w:r>
        <w:t>{"câu hỏi": "Chỉnh sửa câu sau để nó ngắn gọn và mạnh mẽ hơn: \"Kỹ năng vẽ tranh của tôi không tốt lắm".", "trả lời": "\"Tôi cần cải thiện kỹ năng vẽ tranh của mình.\""}</w:t>
      </w:r>
    </w:p>
    <w:p w14:paraId="4338DA54" w14:textId="77777777" w:rsidR="00F467EF" w:rsidRDefault="00904FDB">
      <w:r>
        <w:t xml:space="preserve">{"câu hỏi": "Tạo ra một câu chuyện sáng tạo diễn ra trong một vương quốc được cai trị bởi một phù thủy độc ác.", "câu trả lời": "Ngày xửa ngày xưa, ở một vương quốc xa xôi, có một phù thủy độc ác. Cô cai trị vùng đất bằng nắm đấm sắt, khủng bố thần dân của mình bằng ma thuật hắc ám và phép thuật xấu xa. Mọi người sống trong nỗi sợ hãi thường trực trước cơn thịnh nộ của cô, luôn nhìn qua vai họ để tìm gián điệp và tay sai của cô. Ở trung tâm của </w:t>
      </w:r>
      <w:r>
        <w:lastRenderedPageBreak/>
        <w:t>vương quốc là một lâu đài tráng lệ, với những tòa tháp vươn cao lên bầu trời. Đây là nhà của mụ phù thủy độc ác, nơi cô âm mưu bất chính và thực hành nghệ thuật hắc ám của mình. Một ngày nọ, một thiếu nữ trẻ dũng cảm đến vương quốc. Tên cô ấy là Lyra, và cô ấy đã nghe nói về sự đau khổ của những người dưới sự cai trị của mụ phù thủy độc ác. Cô đã đến để giúp đỡ họ, để tìm cách đánh bại mụ phù thủy và mang lại hòa bình và hạnh phúc cho vương quốc. \n\nLyra sớm phát hiện ra rằng cách duy nhất để đánh bại mụ phù thủy là tìm ra nguồn sức mạnh của cô ấy, một lá bùa hộ mệnh ma thuật mà cô ấy đeo quanh cổ. Bùa hộ mệnh này đã ban cho cô sức mạnh đáng kinh ngạc, cho phép cô kiểm soát các yếu tố và thậm chí kiểm soát tâm trí của các đối tượng của mình. \n \ nLyra bắt đầu một cuộc hành trình nguy hiểm để tìm bùa hộ mệnh và phá hủy nó. Cô đi qua những khu rừng tối tăm và những ngọn núi nguy hiểm, đối mặt với nhiều nguy hiểm trên đường đi. Nhưng cô ấy quyết tâm và mạnh mẽ, và cô ấy không bao giờ mất hy vọng. Cuối cùng, sau nhiều tháng dài, Lyra đã đến được lâu đài của mụ phù thủy độc ác. Cô lẻn vào dưới bóng tối, sử dụng tất cả các kỹ năng của mình để tránh những người bảo vệ và bẫy của phù thủy. Cuối cùng, cô tìm thấy phòng của phù thủy, nơi nữ hoàng độc ác ngồi trên ngai vàng của mình, âm mưu cho bước đi tiếp theo của mình. \n\nLyra bắt đầu hành động, sử dụng phép thuật và chiến đấu với tất cả sức mạnh của mình. Mụ phù thủy độc ác rất mạnh mẽ, nhưng Lyra rất thông minh và nhanh nhẹn. Cuối cùng, Lyra đã giật được bùa hộ mệnh từ quanh cổ mụ phù thủy và phá hủy nó. \n\nVới nguồn sức mạnh của cô ấy đã biến mất, mụ phù thủy độc ác đã bị đánh bại. Vương quốc vui mừng, và người dân ca ngợi Lyra là anh hùng của họ. Cô đã giải thoát họ khỏi sự chuyên chế của mụ phù thủy độc ác, và họ sống hạnh phúc mãi mãi. Từ ngày đó trở đi, vương quốc tràn ngập hòa bình và hạnh phúc. Người dân mong chờ một tương lai tươi sáng, tràn đầy hy vọng và niềm vui. Và Lyra vẫn ở lại làm nữ hoàng của họ, cai trị với lòng tốt và sự công bằng, luôn được nhớ đến như một thiếu nữ dũng cảm đã cứu tất cả."}</w:t>
      </w:r>
    </w:p>
    <w:p w14:paraId="771CA6D9" w14:textId="77777777" w:rsidR="00F467EF" w:rsidRDefault="00904FDB">
      <w:r>
        <w:t xml:space="preserve">{"câu hỏi": "Mô tả các khía cạnh chính của tiến hóa sinh học giải thích sự đa dạng của các sinh vật trên Trái đất.", "Trả lời": "Tiến hóa sinh học được định nghĩa là quá trình mà qua đó các loài sinh vật sống khác nhau phát triển và đa dạng hóa từ tổ tiên của chúng theo thời gian. Một trong những khía cạnh quan trọng của quá trình này là chọn lọc tự nhiên, đó là cơ chế mà các cá nhân có đặc điểm thuận lợi giúp cải thiện thành công sinh sản và khả năng sống sót của họ được chọn so với những người thiếu những đặc điểm đó. Theo thời gian, những đặc điểm này trở nên thường xuyên hơn trong quần thể và có thể dẫn đến sự xuất hiện của một loài mới. Một khía cạnh thiết yếu khác của tiến hóa sinh học là biến thể di truyền. Biến thể được đưa vào nhóm gen của quần thể bằng đột biến, đó là những thay đổi trong DNA của sinh vật. Biến thể di truyền, cùng với chọn lọc tự nhiên, có thể thúc đẩy sự tiến hóa của quần thể, dẫn đến sự phát triển của sự thích nghi mới, hình thành các loài mới và cuối cùng là sự đa dạng của các sinh vật trên Trái đất. Ngoài ra, các quá trình tiến hóa như cô lập địa lý và trôi dạt di truyền có thể dẫn đến sự phân kỳ của một quần thể thành các loài khác nhau. Sự cô lập địa lý xảy ra khi một rào cản vật lý phân chia dân số, ngăn chặn dòng gen giữa các nhóm. Theo thời gian, sự trôi dạt di truyền, là những thay đổi ngẫu nhiên về tần số của các alen, kết hợp với áp lực chọn lọc độc đáo của môi trường mới, có thể dẫn đến sự xuất hiện của các loài mới. Tóm lại, tiến hóa sinh học, thông qua các cơ chế như chọn lọc tự nhiên, biến đổi di truyền, cô lập địa lý và trôi dạt di truyền, giải thích sự đa dạng của các sinh vật trên Trái đất. Những quá trình này đã dẫn đến sự phát triển của hàng triệu loài, mỗi loài </w:t>
      </w:r>
      <w:r>
        <w:lastRenderedPageBreak/>
        <w:t>thích nghi với môi trường của nó và đã tạo ra hệ sinh thái đa dạng mà chúng ta quan sát thấy ngày nay.</w:t>
      </w:r>
    </w:p>
    <w:p w14:paraId="2139C6F9" w14:textId="77777777" w:rsidR="00F467EF" w:rsidRDefault="00904FDB">
      <w:r>
        <w:t>{"question": "Chỉnh sửa câu sau bằng cách thay thế từ được gạch chân bằng một từ đồng nghĩa phù hợp với ngữ cảnh. - Cậu bé miễn cưỡng làm tổn thương cha mình.", "Trả lời": "Cậu bé do dự nài nỉ cha."}</w:t>
      </w:r>
    </w:p>
    <w:p w14:paraId="409306EA" w14:textId="77777777" w:rsidR="00F467EF" w:rsidRDefault="00904FDB">
      <w:r>
        <w:t>{"câu hỏi": "Giải thích ngắn gọn tại sao giao tiếp liên tục lại quan trọng ở nơi làm việc.", "câu trả lời": "Giao tiếp liên tục rất quan trọng tại nơi làm việc vì nhiều lý do. Thứ nhất, nó tạo điều kiện trao đổi thông tin và ý tưởng hiệu quả giữa các thành viên trong nhóm, dẫn đến sự hợp tác và ra quyết định được cải thiện. Thứ hai, giao tiếp thường xuyên giúp sắp xếp mọi người về các mục tiêu và kỳ vọng, và giữ cho mọi người được thông báo về các cập nhật hoặc thay đổi quan trọng. Thứ ba, giao tiếp liên tục thiết lập văn hóa cởi mở và xây dựng niềm tin giữa các thành viên trong nhóm, cho phép phản hồi và giải quyết vấn đề kịp thời. Cuối cùng, giao tiếp hiệu quả và liên tục dẫn đến năng suất cao hơn, mối quan hệ tốt hơn và môi trường làm việc gắn kết hơn."}</w:t>
      </w:r>
    </w:p>
    <w:p w14:paraId="637D0B48" w14:textId="77777777" w:rsidR="00F467EF" w:rsidRDefault="00904FDB">
      <w:r>
        <w:t>{"câu hỏi": "Cho ba điểm A(2, 4), B(-1, 6) và C(-3, 0), tìm diện tích của tam giác ABC.", "trả lời": "Chúng ta có thể sử dụng công thức cho diện tích của một tam giác khi các đỉnh của nó được biết. Công thức là:\n\nArea = (1/2) |x1(y2 - y3) + x2(y3 - y1) + x3(y1 - y2)| \n\nwhere (x1, y1), (x2, y2) và (x3, y3) lần lượt là tọa độ của các điểm A, B và C.\n\nThay thế các giá trị của các điểm vào công thức, chúng ta nhận được:\n\nArea = (1/2) |(2) (6 - 0) + (-1)(0 - 4) + (-3)(4 - 6)| \n\n= (1/2) |12 + 4 - 6|\n\n= (1/2) * 10\n\n= 5\n\nDo đó, diện tích của tam giác ABC là 5 đơn vị hình vuông."}</w:t>
      </w:r>
    </w:p>
    <w:p w14:paraId="4F26C5E9" w14:textId="77777777" w:rsidR="00F467EF" w:rsidRDefault="00904FDB">
      <w:r>
        <w:t>{"câu hỏi": "Kể tên một loại AI được sử dụng trong dịch máy.", "câu trả lời": "Một loại AI thường được sử dụng trong dịch máy là dịch máy thần kinh (NMT), sử dụng mạng nơ-ron sâu để dự đoán khả năng của một chuỗi từ, nhằm cung cấp bản dịch chính xác từ ngôn ngữ này sang ngôn ngữ khác."}</w:t>
      </w:r>
    </w:p>
    <w:p w14:paraId="1D83660C" w14:textId="77777777" w:rsidR="00F467EF" w:rsidRDefault="00904FDB">
      <w:r>
        <w:t>{"câu hỏi": "Xây dựng phương trình của một đường tròn có bán kính 5 với tâm của nó tại (1, -2).", "trả lời": "Phương trình dạng chuẩn của một đường tròn được cho bởi (x - h)^2 + (y - k)^2 = r^2, trong đó (h, k) là tọa độ của tâm đường tròn và r là bán kính. Cho tâm của đường tròn (1, -2) và bán kính 5, chúng ta có thể cắm các giá trị này vào phương trình để có được:\n\n(x - 1)^2 + (y + 2)^2 = 5^2\n\nĐơn giản hóa phương trình này cho chúng ta:\n\n(x - 1)^2 + (y + 2)^2 = 25."}</w:t>
      </w:r>
    </w:p>
    <w:p w14:paraId="54EE8B23" w14:textId="77777777" w:rsidR="00F467EF" w:rsidRDefault="00904FDB">
      <w:r>
        <w:t xml:space="preserve">{"câu hỏi": "Viết hướng dẫn từng bước về cách sao lưu và khôi phục cơ sở dữ liệu.", "trả lời": "Sao lưu và khôi phục cơ sở dữ liệu là một nhiệm vụ quan trọng đối với bất kỳ quản trị viên cơ sở dữ liệu nào vì nó giúp bảo vệ dữ liệu khỏi bị mất hoặc tham nhũng. Dưới đây là hướng dẫn từng bước về cách sao lưu và khôi phục cơ sở dữ liệu:\n\n**Bước 1: Xác định cơ sở dữ liệu để sao lưu**\nBước đầu tiên trong việc sao lưu cơ sở dữ liệu là xác định cơ sở dữ liệu bạn muốn sao lưu. Đây thường sẽ là cơ sở dữ liệu chứa dữ liệu quan trọng mà bạn muốn bảo vệ.\n\n**Bước 2: Chọn vị trí sao lưu**\nTiếp theo, bạn cần chọn một vị trí để lưu trữ bản sao lưu của cơ sở dữ liệu. Đây có thể là ổ cứng ngoài, ổ đĩa mạng hoặc thậm chí là giải pháp </w:t>
      </w:r>
      <w:r>
        <w:lastRenderedPageBreak/>
        <w:t>lưu trữ dựa trên đám mây. Điều cần thiết là chọn một vị trí an toàn và đáng tin cậy.\n\n**Bước 3: Tạo bản sao lưu của cơ sở dữ liệu**\nKhi bạn đã xác định được cơ sở dữ liệu và chọn vị trí sao lưu, bạn có thể bắt đầu quá trình sao lưu. Điều này thường liên quan đến việc sử dụng chức năng sao lưu của phần mềm quản lý cơ sở dữ liệu. Trong hầu hết các trường hợp, bạn sẽ cần chỉ định cơ sở dữ liệu bạn muốn sao lưu và vị trí lưu trữ bản sao lưu.\n\n**Bước 4: Xác minh bản sao lưu**\nSau khi sao lưu hoàn tất, điều quan trọng là phải xác minh rằng bản sao lưu đã thành công. Điều này thường có thể được thực hiện bằng cách kiểm tra vị trí sao lưu để đảm bảo rằng tệp sao lưu có mặt và kích thước của nó phù hợp với những gì bạn mong đợi.\n\n**Bước 5: Khôi phục cơ sở dữ liệu**\nNếu bạn cần khôi phục cơ sở dữ liệu, bước đầu tiên là xác định vị trí tệp sao lưu. Khi bạn đã tìm thấy tệp sao lưu, bạn có thể bắt đầu quá trình khôi phục. Điều này thường liên quan đến việc sử dụng chức năng khôi phục của phần mềm quản lý cơ sở dữ liệu. Trong hầu hết các trường hợp, bạn sẽ cần chỉ định tệp sao lưu bạn muốn khôi phục và vị trí lưu trữ cơ sở dữ liệu được khôi phục.\n\n**Bước 6: Xác minh khôi phục**\nSau khi khôi phục hoàn tất, điều quan trọng là phải xác minh rằng khôi phục đã thành công. Điều này thường có thể được thực hiện bằng cách kiểm tra xem dữ liệu trong cơ sở dữ liệu được khôi phục có phù hợp với những gì bạn mong đợi hay không.\n\nLàm theo các bước này sẽ giúp bạn sao lưu và khôi phục cơ sở dữ liệu thành công. Hãy nhớ luôn xác minh các quy trình sao lưu và khôi phục để đảm bảo rằng dữ liệu của bạn được bảo vệ."}</w:t>
      </w:r>
    </w:p>
    <w:p w14:paraId="5E5CA111" w14:textId="77777777" w:rsidR="00F467EF" w:rsidRDefault="00904FDB">
      <w:r>
        <w:t>{"câu hỏi": "Giải thích ý nghĩa của cụm từ \"nhúng ngón chân vào nước\".", "trả lời": "Cụm từ "nhúng ngón chân vào nước\" là một thành ngữ có nghĩa là thận trọng thử một cái gì đó mới, hoặc để kiểm tra hoặc thử nghiệm một cái gì đó được sử dụng như một cách tiếp cận để giảm thiểu rủi ro trong một tình huống. Cụm từ này có nguồn gốc từ hành động nhúng ngón chân của một người vào một vùng nước trước khi nhảy vào, như một cách để kiểm tra nhiệt độ hoặc cảm nhận các điều kiện trước khi cam kết hoàn toàn. Tương tự, cụm từ này có thể được sử dụng để mô tả việc thực hiện các bước nhỏ để thử một cái gì đó trước khi hoàn toàn cam kết với nó."}</w:t>
      </w:r>
    </w:p>
    <w:p w14:paraId="229C03D6" w14:textId="77777777" w:rsidR="00F467EF" w:rsidRDefault="00904FDB">
      <w:r>
        <w:t>{"question": "Tạo mẫu dữ liệu thỏa mãn các ràng buộc sau. - Số nguyên dương nhỏ hơn 10.", "answer": "Dưới đây là năm mẫu dữ liệu khác nhau thỏa mãn ràng buộc:\n\nSample 1: 7\nSample 2: 3\nSample 3: 9\nSample 4: 1\nSample 5: 6"}</w:t>
      </w:r>
    </w:p>
    <w:p w14:paraId="564BE97B" w14:textId="77777777" w:rsidR="00F467EF" w:rsidRDefault="00904FDB">
      <w:r>
        <w:t>{"question": "Tạo cấu trúc dữ liệu chứa [tên, tuổi, chiều cao] của hai người.", "answer": "Đây là một cách có thể để tạo cấu trúc dữ liệu chứa tên, tuổi và chiều cao của hai người bằng cách sử dụng danh sách từ điển:\n\n'''\npeople = [\n {\n 'name': 'Alice',\n 'age': 30,\n 'height': 5,5 #foot\n },\n {\n 'name':  'Bob',\n 'tuổi': 40,\n 'chiều cao': 6.0 #foot\n }\n]\n''''}</w:t>
      </w:r>
    </w:p>
    <w:p w14:paraId="3948EB20" w14:textId="77777777" w:rsidR="00F467EF" w:rsidRDefault="00904FDB">
      <w:r>
        <w:t xml:space="preserve">{"question": "Giải thích cách 'eval' hoạt động trong python và cho tôi một ví dụ ngắn.", "answer": "'eval' là một hàm tích hợp trong Python lấy một chuỗi làm đối số và đánh giá nó như một biểu thức Python. Biểu thức có thể bao gồm bất kỳ mã Python hợp lệ nào, chẳng hạn như các phép toán số học hoặc chuỗi, các cuộc gọi hàm hoặc thậm chí các cấu trúc điều khiển như vòng lặp hoặc câu lệnh điều kiện.\n\nDưới đây là một ví dụ ngắn:\n\n'''\nx = 2\ny = 3\nz = eval('x + y') # Đánh giá chuỗi 'x + y' dưới dạng biểu thức Python \ nprint (z) # In 5 \ n '''\n \ nTrong ví dụ này,  'eval' lấy chuỗi ''x + y'' làm đối số, đại diện cho biểu thức </w:t>
      </w:r>
      <w:r>
        <w:lastRenderedPageBreak/>
        <w:t>của việc thêm các biến 'x' và 'y'. Hàm 'eval' đánh giá biểu thức này và gán kết quả cho biến 'z'. Câu lệnh 'in' cuối cùng xuất ra giá trị của 'z', là 5."}</w:t>
      </w:r>
    </w:p>
    <w:p w14:paraId="3D71037E" w14:textId="77777777" w:rsidR="00F467EF" w:rsidRDefault="00904FDB">
      <w:r>
        <w:t>{"question": "Tính tổng của 9 và 5.", "answer": "Tổng của 9 và 5 là 14."}</w:t>
      </w:r>
    </w:p>
    <w:p w14:paraId="339FBC96" w14:textId="77777777" w:rsidR="00F467EF" w:rsidRDefault="00904FDB">
      <w:r>
        <w:t>{"câu hỏi": "Giải thích sự khác biệt giữa thuật toán thống kê và thuật toán học máy.", "câu trả lời": "Thuật toán thống kê và học máy có liên quan với nhau và cả hai đều được sử dụng để khám phá thông tin chi tiết và đưa ra dự đoán từ dữ liệu. Tuy nhiên, có sự khác biệt giữa hai cách tiếp cận. Các thuật toán thống kê được thiết kế để mô hình hóa mối quan hệ giữa các biến, với mục đích hiểu những gì đang xảy ra trong dữ liệu. Chúng thường dựa vào các giả định và kiến thức trước đó về phân phối dữ liệu và được sử dụng để kiểm tra các giả thuyết và tạo ra những hiểu biết sâu sắc. Ví dụ về các thuật toán thống kê bao gồm hồi quy tuyến tính, phân tích phương sai (ANOVA) và t-tests.\n\nCác thuật toán học máy, mặt khác, tập trung vào việc đưa ra dự đoán hoặc quyết định chính xác, thay vì mô hình hóa rõ ràng mối quan hệ giữa các biến. Các thuật toán này vẫn có thể tạo ra những hiểu biết sâu sắc về dữ liệu, nhưng mục tiêu chính của chúng là tìm ra các mẫu và sử dụng chúng để đưa ra dự đoán hoặc thực hiện hành động. Họ thường dựa vào một lượng lớn dữ liệu đào tạo và không giống như các mô hình thống kê, họ thường không yêu cầu các giả định về phân phối cơ bản của dữ liệu. Một số ví dụ phổ biến về thuật toán học máy bao gồm cây quyết định, hàng xóm k gần nhất và mạng thần kinh. Nói chung, các thuật toán thống kê có xu hướng dễ hiểu hơn và có thể hữu ích để cung cấp thông tin chi tiết về dữ liệu trong khi các thuật toán học máy có xu hướng mạnh hơn trong việc đưa ra dự đoán chính xác. Có một số chồng chéo giữa hai cách tiếp cận và trong thực tế, một nhà khoa học dữ liệu có thể sử dụng kết hợp cả hai để đạt được kết quả mong muốn."}</w:t>
      </w:r>
    </w:p>
    <w:p w14:paraId="121288BB" w14:textId="77777777" w:rsidR="00F467EF" w:rsidRDefault="00904FDB">
      <w:r>
        <w:t xml:space="preserve">{"câu hỏi": "Đề xuất một vài hoạt động khả thi mà người ta có thể làm trong thành phố.", "trả lời": "Dưới đây là một vài hoạt động mà người ta có thể làm trong một thành phố:\n\n1. Tham quan bảo tàng hoặc phòng trưng bày nghệ thuật: Các thành phố thường có nhiều bảo tàng và phòng trưng bày nghệ thuật phong phú giới thiệu lịch sử, nghệ thuật và văn hóa của thành phố hoặc khu vực. \ n \ n2. Tham quan thành phố: Tham quan thành phố là một cách tuyệt vời để khám phá và tìm hiểu thêm về một thành phố. Có nhiều loại tour du lịch thành phố có sẵn, bao gồm tour du lịch xe buýt, tour đi bộ, tour du lịch bằng xe đạp và thậm chí cả tour du lịch bằng thuyền. \ n \ n3. Khám phá công viên hoặc vườn thực vật: Nhiều thành phố có công viên và vườn thực vật đẹp, cung cấp một cách tuyệt vời để tận hưởng thiên nhiên và thư giãn. \ n \ n4. Hãy thử các món ăn địa phương: Mỗi thành phố đều có những món ăn độc đáo và ngon miệng của riêng mình. Hãy thử một số nhà hàng địa phương, quán cà phê hoặc người bán thức ăn đường phố để trải nghiệm khung cảnh ẩm thực của thành phố. \ n \ n5. Tham dự một buổi hòa nhạc hoặc chương trình: Các thành phố thường là trung tâm giải trí, với nhiều buổi biểu diễn âm nhạc, sân khấu và hài kịch diễn ra thường xuyên. Tra cứu các sự kiện và chương trình đang diễn ra trong thành phố trong chuyến thăm của bạn. \ n \ n6. Ghé thăm chợ hoặc khu mua sắm: Mua sắm luôn là một hoạt động thú vị và các thành phố cung cấp nhiều trải nghiệm mua sắm đa dạng, từ trung tâm mua sắm lớn đến chợ nhộn nhịp và cửa hàng boutique. \ n \ n. Ngắm nhìn từ tầng thượng hoặc đài quan sát: Nhiều thành phố có các tòa nhà cao tầng hoặc đài quan sát cung cấp tầm nhìn toàn </w:t>
      </w:r>
      <w:r>
        <w:lastRenderedPageBreak/>
        <w:t>cảnh tuyệt đẹp. Thực hiện một chuyến đi lên đỉnh và thưởng thức phong cảnh.\n\n8. Tham gia vào một lễ hội hoặc sự kiện địa phương: Các thành phố thường tổ chức các lễ hội và sự kiện, có thể từ lễ kỷ niệm văn hóa, lễ hội âm nhạc, đến hội chợ thực phẩm và đồ uống. Kiểm tra xem những sự kiện nào đang diễn ra trong thành phố trong chuyến thăm của bạn và lên kế hoạch tham gia vào một sự kiện."}</w:t>
      </w:r>
    </w:p>
    <w:p w14:paraId="6C143749" w14:textId="77777777" w:rsidR="00F467EF" w:rsidRDefault="00904FDB">
      <w:r>
        <w:t>{"question": "Mã hóa câu sau bằng mật mã thay thế. - Tâm linh là một cách để kết nối với sự viên mãn của cuộc sống.", "trả lời": "Sử dụng mật mã thay thế dịch chuyển đơn giản với dịch chuyển 3, câu được mã hóa sẽ là:\nVslulwxdolwb lv d zdb wr frqqhfw zlwk wkh ixooqhvv ri olih."}</w:t>
      </w:r>
    </w:p>
    <w:p w14:paraId="5E99E50D" w14:textId="77777777" w:rsidR="00F467EF" w:rsidRDefault="00904FDB">
      <w:r>
        <w:t>{"câu hỏi": "Gợi ý một vài nguyên liệu để làm salad.", "trả lời": "Chắc chắn, đây là một số thành phần bạn có thể sử dụng để làm món salad ngon, tốt cho sức khỏe:\n\n1. Rau xanh: Bắt đầu với một cơ sở của rau xanh tươi, lá xanh như rau diếp, rau bina hoặc cải xoăn. \ n2. Rau: Thêm một số giòn và màu sắc với các loại rau như cà rốt, dưa chuột, cà chua bi, ớt chuông hoặc bơ. \ n3. Protein: Bạn có thể ăn chay với đậu, đậu lăng hoặc đậu phụ, hoặc thêm một ít thịt gà, tôm hoặc cá hồi nướng để có món salad đầy hơn. \ n4. Ngũ cốc: Quinoa hoặc gạo lứt có thể cung cấp một sự tăng cường chất xơ và làm cho món salad thỏa mãn hơn. \ n5. Các loại hạt hoặc hạt: Bao gồm các loại hạt như hạnh nhân hoặc quả, hoặc các loại hạt như hướng dương hoặc hạt bí ngô để thêm kết cấu và dinh dưỡng. \ n6. Mặc quần áo: Rưới nước sốt yêu thích của bạn, hoặc đánh một ít dầu ô liu, giấm hoặc nước chanh, và lựa chọn gia vị của bạn cho một vinaigrette đơn giản, hương vị. \ n \ n Hãy nhớ rằng, khả năng là vô tận và bạn có thể thêm hoặc bớt các thành phần theo sở thích và chế độ ăn uống của bạn. Thưởng thức!"}</w:t>
      </w:r>
    </w:p>
    <w:p w14:paraId="50F5158A" w14:textId="77777777" w:rsidR="00F467EF" w:rsidRDefault="00904FDB">
      <w:r>
        <w:t>{"câu hỏi": "Trang bị thêm văn bản đã cho để làm cho nó trung lập về giới tính. - Anh ấy đang đánh răng.", "trả lời": "\"Họ đang đánh răng.\""}</w:t>
      </w:r>
    </w:p>
    <w:p w14:paraId="65482599" w14:textId="77777777" w:rsidR="00F467EF" w:rsidRDefault="00904FDB">
      <w:r>
        <w:t xml:space="preserve">{"câu hỏi": "Mô tả quá trình viết thư khiếu nại chính thức.", "trả lời": "Thư khiếu nại chính thức là một cách chuyên nghiệp để truyền đạt mối quan tâm hoặc vấn đề cho một công ty, tổ chức hoặc cá nhân. Dưới đây là các bước cần làm để viết thư khiếu nại chính thức hiệu quả: \ n \ n1. Bắt đầu với thông tin liên hệ của bạn: Ở đầu trang, bao gồm tên, địa chỉ, số điện thoại và địa chỉ email của bạn để người nhận có thể dễ dàng liên hệ với bạn để biết thêm thông tin. \ n \ n2. Nêu rõ ngày: Bao gồm ngày bạn viết thư để lưu giữ hồ sơ chính xác.\n\n3. Địa chỉ thư: Gửi thư cho người, bộ phận hoặc cơ quan thích hợp. Nếu bạn không chắc chắn, một đại diện dịch vụ khách hàng từ công ty có thể giúp bạn xác định đúng người để nhận thư của bạn. \ n \ n4. Giới thiệu bản thân và chủ đề: Bắt đầu bức thư bằng cách giới thiệu bản thân và nêu rõ lý do cho bức thư của bạn. Ví dụ, bạn có thể nói, "Tôi viết thư để bày tỏ sự không hài lòng của tôi với dịch vụ tôi nhận được vào [ngày].\"\n\n5. Giải thích mối quan tâm của bạn: Phác thảo các vấn đề cụ thể bạn gặp phải và chính xác nhất có thể trong khi cung cấp các chi tiết liên quan. Điều này có thể bao gồm các ví dụ, ngày tháng hoặc tương tác cụ thể dẫn đến khiếu nại của bạn.\n\n6. Yêu cầu hành động: Chỉ định hành động bạn muốn công ty hoặc cá nhân thực hiện để khắc phục sự cố. Điều này có thể bao gồm hoàn lại tiền, thay thế, bồi thường hoặc xin lỗi. \ n \ n7. Đính kèm tài liệu hỗ trợ: Nếu có, hãy đính kèm bất kỳ bằng chứng hỗ trợ nào như hình ảnh hoặc biên lai để sao lưu khiếu nại của bạn. \ </w:t>
      </w:r>
      <w:r>
        <w:lastRenderedPageBreak/>
        <w:t>n \ n8. Hãy lịch sự: Giữ giọng điệu chuyên nghiệp và lịch sự, tránh bất kỳ ngôn ngữ xúc phạm hoặc đối đầu nào. \ n \ n9. Kết thúc bức thư: Kết thúc bức thư bằng cách cảm ơn người nhận đã chú ý đến vấn đề này và bao gồm bất kỳ thông tin liên lạc cần thiết nào để theo dõi. \ n \ n10. Đọc lại thư của bạn: Trước khi gửi thư khiếu nại của bạn, hãy đọc nó để đảm bảo nó rõ ràng, súc tích và không có bất kỳ lỗi chính tả hoặc ngữ pháp nào. \ n \ n Khi bạn đã hoàn thành bức thư, bạn có thể gửi nó qua thư, email hoặc fax, tùy thuộc vào phương thức liên lạc ưa thích của công ty hoặc cá nhân. Hãy nhớ giữ một bản sao của bức thư để lưu hồ sơ."}</w:t>
      </w:r>
    </w:p>
    <w:p w14:paraId="1BD74FF3" w14:textId="77777777" w:rsidR="00F467EF" w:rsidRDefault="00904FDB">
      <w:r>
        <w:t>{"câu hỏi": "Đề xuất một số chiến lược để giúp một vận động viên vượt qua thất bại.", "Trả lời": "1. Xác định và phân tích thất bại: Một bước quan trọng để vượt qua thất bại là tìm ra điều gì đã sai và tại sao. Điều này có thể giúp vận động viên xác định các giải pháp tiềm năng hoặc các lĩnh vực mà họ có thể cải thiện. \ n \ n2. Đặt mục tiêu thực tế: Giúp vận động viên đặt ra các mục tiêu có thể đạt được phù hợp với nguyện vọng dài hạn của họ. Gặp gỡ các cột mốc nhỏ có thể góp phần tăng động lực và sự tự tin. \n\n3. Tập trung vào hiện tại: Một cách để vượt qua thất bại là thực hiện mọi thứ từng ngày một. Khuyến khích vận động viên tập trung vào thời điểm hiện tại và các nhiệm vụ trong tầm tay, thay vì đắm chìm trong quá khứ hoặc bị choáng ngợp bởi tương lai. \ n \ n4. Sử dụng tự nói chuyện tích cực: Khuyến khích vận động viên sử dụng những lời khẳng định tích cực và tự nói chuyện để vượt qua các kiểu suy nghĩ tiêu cực. Nhắc nhở họ về điểm mạnh và thành tích trong quá khứ của họ.\n\n5. Tìm kiếm sự hỗ trợ: Đề nghị vận động viên tìm kiếm sự hỗ trợ từ huấn luyện viên, đồng đội, bạn bè hoặc thậm chí là một nhà trị liệu. Có một mạng lưới hỗ trợ có thể giúp tăng khả năng phục hồi và vượt qua những thất bại. \ n \ n6. Nghỉ giải lao: Giúp vận động viên hiểu tầm quan trọng của việc nghỉ ngơi và phục hồi. Khuyến khích họ nghỉ ngơi và tham gia vào các hoạt động tự chăm sóc để giúp giảm căng thẳng và tránh kiệt sức. \ n \ n7. Học hỏi từ những thất bại: Khuyến khích vận động viên xem thất bại là cơ hội để học hỏi và phát triển. Giúp họ xác định những gì họ có thể làm khác đi vào lần tới và thực hiện các thay đổi có thể giúp họ cải thiện. \ n \ n8. Luôn cam kết: Nhắc nhở vận động viên luôn cam kết với mục tiêu của họ và giữ thái độ tích cực. Khuyến khích họ xem cuộc hành trình là một chuỗi những thăng trầm, và tiếp tục tiến về phía trước ngay cả khi đối mặt với những thách thức."}</w:t>
      </w:r>
    </w:p>
    <w:p w14:paraId="2E22F04D" w14:textId="77777777" w:rsidR="00F467EF" w:rsidRDefault="00904FDB">
      <w:r>
        <w:t xml:space="preserve">{"câu hỏi": "Mô tả các chiến lược phòng thủ thành công trong bóng rổ.", "câu trả lời": "Dưới đây là một số chiến lược để phòng thủ thành công trong bóng rổ:\n\n1. Giữ tư thế phòng thủ thấp: Bằng cách duy trì tư thế thấp, rộng, bạn sẽ có thể phản ứng nhanh chóng và hiệu quả với các động tác của đối thủ. Giữ cho cánh tay của bạn hoạt động: Sử dụng cánh tay của bạn để từ chối đường chuyền, tranh chấp cú sút và làm chệch hướng bóng. \ n \ n3. Sử dụng bàn chân của bạn: Giữ ngón chân của bạn, và xáo trộn bàn chân của bạn để ở lại với đối thủ của bạn khi họ di chuyển xung quanh sân. \ n \ n4. Luôn tập trung: Luôn để mắt đến đối thủ và quả bóng, và cố gắng dự đoán chuyển động của họ. \ n \ n5. Giao tiếp với nhóm của bạn: Giao tiếp tốt là chìa khóa để phòng thủ thành công. Nói chuyện với đồng đội của bạn và cho họ biết bạn đang ở đâu và bạn cần giúp đỡ ở đâu. \ n \ n6. Chơi trợ giúp phòng thủ: Nếu bạn thấy đồng đội bị đánh, hãy sẵn sàng bước vào và giúp đỡ. Phối hợp đôi với đối thủ có thể là một cách hiệu quả để ngăn chặn việc ghi bàn của họ. Trở lại nhanh chóng: Khi đội của bạn mất quyền sở hữu bóng, mọi người nên chạy nước rút trở lại để bảo vệ rổ của họ. \ n \ n8. </w:t>
      </w:r>
      <w:r>
        <w:lastRenderedPageBreak/>
        <w:t>Tranh chấp mọi cảnh quay: Ngay cả khi bạn có thể chặn một phát bắn, bạn vẫn có thể phá vỡ nhịp điệu của game bắn súng bằng cách giơ tay lên mặt họ. \ n \ n9. Chịu trách nhiệm: Bằng cách đặt chân và thực hiện một cú sút, bạn có thể phạm lỗi tấn công đối thủ và giành lại quyền sở hữu bóng. \ n \ n10. Luân chuyển lực lượng: Tay chủ động, chân nhanh và khả năng dự đoán tốt có thể giúp bạn cướp bóng hoặc buộc đối thủ mắc sai lầm, dẫn đến thay người."}</w:t>
      </w:r>
    </w:p>
    <w:p w14:paraId="0D697758" w14:textId="77777777" w:rsidR="00F467EF" w:rsidRDefault="00904FDB">
      <w:r>
        <w:t>{"câu hỏi": "Viết một đoạn mở đầu hấp dẫn cho một bài viết về cách huấn luyện các cầu thủ bóng rổ trẻ.", "câu trả lời": "Huấn luyện bóng rổ trẻ có thể là một trong những trải nghiệm bổ ích nhất cho cả huấn luyện viên và các cầu thủ trẻ. Bạn không chỉ có cơ hội dạy họ những nguyên tắc cơ bản của trò chơi mà còn có cơ hội thấm nhuần các giá trị suốt đời như tinh thần đồng đội, kỷ luật và sự kiên trì. Cho dù bạn chỉ mới bắt đầu hay đã là một huấn luyện viên trong nhiều năm, luôn có điều gì đó mới mẻ để tìm hiểu về việc đào tạo các ngôi sao của ngày mai. Trong bài viết này, chúng ta sẽ khám phá một số mẹo và kỹ thuật để huấn luyện hiệu quả các cầu thủ bóng rổ trẻ, giúp họ phát huy hết tiềm năng của mình cả trong và ngoài sân đấu."}</w:t>
      </w:r>
    </w:p>
    <w:p w14:paraId="22141561" w14:textId="77777777" w:rsidR="00F467EF" w:rsidRDefault="00904FDB">
      <w:r>
        <w:t>{"câu hỏi": "Cung cấp danh sách các mẹo và lời khuyên cho huấn luyện viên về cách giao tiếp với nhóm của họ.", "trả lời": "Là một huấn luyện viên, giao tiếp là một công cụ thiết yếu trong việc xây dựng mối quan hệ bền chặt với nhóm của bạn, thúc đẩy tinh thần và cuối cùng đạt được thành công. Dưới đây là danh sách các mẹo và lời khuyên cho các huấn luyện viên về cách giao tiếp hiệu quả với nhóm của họ: \ n \ n1. Rõ ràng và súc tích: Đảm bảo thông điệp của bạn rõ ràng và dễ hiểu. Tránh sử dụng ngôn ngữ hoặc thuật ngữ phức tạp có thể gây nhầm lẫn cho các thành viên trong nhóm của bạn. \ n \ n2. Lắng nghe tích cực: Giao tiếp hiệu quả không chỉ liên quan đến việc nói mà còn lắng nghe. Đảm bảo lắng nghe ý tưởng, mối quan tâm và phản hồi của nhóm bạn và trả lời một cách chu đáo. \ n \ n3. Cung cấp phản hồi mang tính xây dựng: Phản hồi rất quan trọng để cải thiện, nhưng nó cần được phân phối chính xác. Hãy chắc chắn cung cấp phản hồi một cách xây dựng, tập trung vào các lĩnh vực cần cải thiện, đồng thời thừa nhận điểm mạnh. \ n \ n4. Dễ gần: Thúc đẩy chính sách mở cửa, khuyến khích nhóm của bạn tiếp cận bạn với bất kỳ câu hỏi hoặc mối quan tâm nào mà họ có thể có. \ n \ n5. Khuyến khích giao tiếp cởi mở: Thúc đẩy giao tiếp cởi mở và trung thực trong nhóm, khuyến khích các thành viên trong nhóm chia sẻ suy nghĩ và ý tưởng của họ một cách tự do. \ n \ n6. Sử dụng ngôn ngữ cơ thể thích hợp: Giao tiếp phi ngôn ngữ cũng quan trọng như giao tiếp bằng lời nói. Sử dụng ngôn ngữ cơ thể thích hợp, chẳng hạn như duy trì giao tiếp bằng mắt, để đảm bảo tin nhắn của bạn được nhận một cách hiệu quả. \ n \ n7. Điều chỉnh phong cách giao tiếp của bạn: Mỗi cá nhân đều khác nhau và có thể có một phong cách giao tiếp khác nhau. Điều chỉnh phương pháp giao tiếp của bạn cho phù hợp với từng cá nhân, cho dù đó là thông qua các cuộc họp trực tiếp hay thảo luận nhóm. \ n \ n8. Luôn tích cực và tôn trọng: Luôn giao tiếp một cách tích cực và tôn trọng, tránh ngôn ngữ tiêu cực hoặc đối đầu. \ n \ n9. Theo dõi: Sau khi liên lạc với nhóm của bạn, hãy chắc chắn theo dõi để đảm bảo thông điệp đã được nhận và hiểu, và cung cấp bất kỳ sự làm rõ bổ sung nào nếu cần thiết. \ n \ n10. Dẫn dắt bằng ví dụ: Cuối cùng, với tư cách là một huấn luyện viên, hãy dẫn dắt bằng ví dụ. Mô hình giao tiếp hiệu quả và thúc đẩy văn hóa giao tiếp tích cực và tôn trọng trong nhóm của bạn."}</w:t>
      </w:r>
    </w:p>
    <w:p w14:paraId="7784FCBB" w14:textId="77777777" w:rsidR="00F467EF" w:rsidRDefault="00904FDB">
      <w:r>
        <w:lastRenderedPageBreak/>
        <w:t>{"câu hỏi": "Tạo ra một danh sách các lợi ích cho các vận động viên phát triển sự dẻo dai về tinh thần.", "trả lời": "1. Cải thiện khả năng vượt qua thử thách: Sự dẻo dai về tinh thần có thể giúp các vận động viên vượt qua những khoảnh khắc khó khăn trong tập luyện hoặc thi đấu, cho phép họ thể hiện tốt nhất ngay cả khi phải đối mặt với nghịch cảnh. Tăng khả năng kiểm soát cảm xúc: Các vận động viên có sự dẻo dai về tinh thần có khả năng quản lý cảm xúc tốt hơn, điều này có thể giúp họ duy trì sự tập trung và giữ bình tĩnh trong các tình huống áp lực cao. Tăng cường khả năng phục hồi: Sự dẻo dai về tinh thần có thể giúp các vận động viên phục hồi nhanh hơn sau những thất bại hoặc thua lỗ, cho phép họ duy trì động lực và tập trung vào mục tiêu của mình. \ n \ n4. Ra quyết định tốt hơn: Khi các vận động viên cứng rắn về mặt tinh thần, họ có thể suy nghĩ rõ ràng hơn và đưa ra quyết định đúng đắn, ngay cả giữa sự hỗn loạn hoặc căng thẳng. \ n \ n5. Tự tin hơn: Bằng cách phát triển sự dẻo dai về tinh thần, các vận động viên có thể tăng sự tự tin của họ, điều này có thể chuyển thành hiệu suất tốt hơn và niềm tin mạnh mẽ hơn vào khả năng của họ. \ n \ n6. Tăng tính nhất quán: Sự dẻo dai về tinh thần có thể giúp các vận động viên thực hiện ổn định hơn bằng cách cải thiện khả năng tập trung và xử lý áp lực. \ n \ n7. Cải thiện hiệu suất dưới áp lực: Các vận động viên có sự dẻo dai về tinh thần thường được trang bị tốt hơn để thực hiện tốt trong các tình huống căng thẳng cao, chẳng hạn như các cuộc thi cao cấp hoặc những khoảnh khắc quan trọng trong một trò chơi. \ n \ n8. Tăng cường sự tập trung và tập trung: Sự dẻo dai về tinh thần có thể giúp các vận động viên tập trung vào mục tiêu của họ và tránh bị phân tâm bởi các yếu tố bên ngoài hoặc bên trong có thể ảnh hưởng đến hiệu suất của họ. \ n \ n9. Tăng động lực và động lực: Sự dẻo dai về tinh thần có thể giúp các vận động viên duy trì động lực và động lực, ngay cả trong thời gian dài tập luyện hoặc khi phải đối mặt với chướng ngại vật. \ n \ n10. Cải thiện khả năng xử lý cơn đau: Các vận động viên cứng rắn về tinh thần thường có khả năng chịu đựng sự khó chịu và đau đớn tốt hơn trong quá trình tập luyện hoặc thi đấu, cho phép họ đẩy mạnh hơn và thực hiện ở cấp độ cao hơn."}</w:t>
      </w:r>
    </w:p>
    <w:p w14:paraId="43E0919D" w14:textId="77777777" w:rsidR="00F467EF" w:rsidRDefault="00904FDB">
      <w:r>
        <w:t xml:space="preserve">{"câu hỏi": "Đề xuất một số chiến lược giúp vận động viên đặt mục tiêu phù hợp.", "trả lời": "Giúp vận động viên đặt mục tiêu phù hợp là một phần quan trọng trong hành trình thể thao của họ. Dưới đây là một số gợi ý về cách các vận động viên có thể đặt mục tiêu hiệu quả: \ n \ n1. Có một sự hiểu biết rõ ràng về những gì vận động viên muốn đạt được: Trước khi bất kỳ mục tiêu nào có thể được đặt ra, các vận động viên cần phải có một tầm nhìn rõ ràng về kết quả lý tưởng của họ trông như thế nào, cho dù đó là đạt kỷ lục cá nhân mới hay giành chức vô địch. \ n \ n2. Đặt mục tiêu SMART: Mục tiêu phải Cụ thể, Có thể đo lường được, Có thể đạt được, Có liên quan và Có giới hạn thời gian. Định dạng này giúp các vận động viên tạo ra các mục tiêu có thể đạt được có thể được theo dõi và giám sát theo thời gian. \ n \ n3. Chia nhỏ các mục tiêu lớn hơn thành các mục tiêu nhỏ hơn: Các mục tiêu phức tạp có vẻ quá sức, vì vậy các vận động viên nên cố gắng chia nhỏ chúng thành các mục tiêu nhỏ hơn. Chúng sẽ đóng vai trò là bước đệm trên con đường đạt được mục tiêu lớn hơn của họ. \ n \ n4. Thường xuyên theo dõi và xem xét tiến độ: Các vận động viên nên định kỳ đánh giá sự tiến bộ của họ, đảm bảo ăn mừng thành công của họ và sửa đổi mục tiêu của họ khi cần thiết. \ n \ n5. Kết hợp một hệ thống hỗ trợ: Có một huấn luyện viên, người cố vấn hoặc đối tác đào tạo có thể cung cấp hỗ trợ và hướng dẫn có thể giúp đảm bảo rằng các vận động viên đang đi đúng hướng và mục tiêu của họ vẫn thực tế và có thể đạt được. \ n \ n6. Xem xét thất bại: Các vận động viên nên lập kế hoạch cho thực tế là những thất bại có thể xảy ra trong hành </w:t>
      </w:r>
      <w:r>
        <w:lastRenderedPageBreak/>
        <w:t>trình của họ. Chuẩn bị sẵn sàng để xử lý những thất bại có thể giúp duy trì tiến độ, ngay cả khi mọi thứ không diễn ra theo kế hoạch. \ n \ n7. Phần thưởng thành công: Các vận động viên nên ăn mừng thành công của họ, bất kể chúng có vẻ nhỏ bé như thế nào. Điều này tạo ra sự củng cố tích cực và động lực bền vững."}</w:t>
      </w:r>
    </w:p>
    <w:p w14:paraId="193EFB4B" w14:textId="77777777" w:rsidR="00F467EF" w:rsidRDefault="00904FDB">
      <w:r>
        <w:t>{"câu hỏi": "Đề xuất một số cách để thu hút vận động viên trong các buổi tập nhóm lớn.", "trả lời": "1. Các cuộc tập trận và bài tập: Chia các vận động viên thành các nhóm nhỏ hơn và để họ luân phiên qua các trạm khác nhau với nhiều bài tập và bài tập khác nhau thách thức và thu hút họ. \n\n2. Thử thách nhóm: Khuyến khích ý thức cạnh tranh và hợp tác bằng cách tổ chức các thử thách nhóm như các cuộc đua tiếp sức hoặc các bài tập xây dựng nhóm. \n\n3. Phát triển kỹ năng: Dành các phần cụ thể của buổi thực hành để phát triển các kỹ năng nhất định, với phản hồi cá nhân từ huấn luyện viên và huấn luyện viên. \ n \ n4. Trò chơi tương tác: Thu hút vận động viên tham gia vào các trò chơi tương tác có liên quan đến môn thể thao của họ, chẳng hạn như loại trực tiếp bóng rổ hoặc trò chơi giữ bóng đá. \n\n5. Diễn giả khách mời: Mời các diễn giả khách mời như vận động viên, huấn luyện viên hoặc nhà tâm lý học thể thao có kinh nghiệm nói chuyện với nhóm và chia sẻ kiến thức và hiểu biết của họ. \n\n6. Các buổi thiết lập mục tiêu: Dành thời gian cho các vận động viên đặt mục tiêu cá nhân và nhóm, đồng thời thảo luận về các chiến lược để đạt được chúng. \n\n7. Kỹ thuật hình dung: Khuyến khích các vận động viên thực hành các kỹ thuật trực quan, nơi họ tưởng tượng mình đang biểu diễn thành công trong môn thể thao của họ. \n\n8. Nghỉ ngơi và phục hồi: Kết hợp thời gian nghỉ ngơi và phục hồi vào lịch trình luyện tập, với các hoạt động như yoga hoặc kéo dài để giúp vận động viên nạp lại năng lượng và tập trung lại. Bằng cách giới thiệu những kỹ thuật hấp dẫn này, các vận động viên có thể trải nghiệm một buổi luyện tập đa dạng, năng động và hiệu quả hơn."}</w:t>
      </w:r>
    </w:p>
    <w:p w14:paraId="203B3C1F" w14:textId="77777777" w:rsidR="00F467EF" w:rsidRDefault="00904FDB">
      <w:r>
        <w:t xml:space="preserve">{"câu hỏi": "Bạn sẽ làm gì nếu cầu thủ giỏi nhất của bạn liên tục đạt đến hiệu suất thể chất đỉnh cao nhưng thiếu sức mạnh tinh thần?", "trả lời": "Là một trợ lý AI, tôi sẽ cung cấp các gợi ý sau để cải thiện sức mạnh tinh thần của người chơi:\n\n1. Khuyến khích người chơi kết hợp rèn luyện tinh thần vào thói quen của họ: Khuyến khích người chơi làm việc cùng với một nhà tâm lý học thể thao, người có thể cung cấp các kỹ thuật rèn luyện tinh thần để xây dựng khả năng phục hồi, tập trung và tự tin. \n\n2. Nhấn mạnh tầm quan trọng của việc tự nói chuyện: Khuyến khích người chơi tham gia vào việc tự nói chuyện tích cực, nơi họ tập trung vào khả năng, điểm mạnh và thành công trong quá khứ. Bằng cách thực hành điều này, người chơi có thể xây dựng sự tự tin và duy trì sự tập trung trong suốt cuộc thi. \ n \ n3. Nhấn mạnh tầm quan trọng của việc thiết lập mục tiêu: Khuyến khích người chơi đặt ra các mục tiêu ngắn hạn và dài hạn cụ thể và thực tế. Điều này có thể giúp người chơi tập trung, duy trì động lực và đo lường sự tiến bộ. \n\n4. Khuyến khích các kỹ thuật chánh niệm và thư giãn: Khuyến khích người chơi thực hành các bài tập chánh niệm, chẳng hạn như thiền hoặc hít thở sâu, để giảm căng thẳng và cải thiện sự tập trung trong khi thi đấu. \ n \ n5. Thúc đẩy một môi trường nhóm tích cực và hỗ trợ: Khuyến khích đồng đội, huấn luyện viên và nhân viên hỗ trợ của người chơi tạo ra một môi trường thúc đẩy sự củng cố tích cực, giao tiếp cởi mở và hỗ trợ lẫn nhau. Điều này có thể giúp người chơi cảm thấy tự tin, thoải mái và tập trung hơn vào màn trình diễn của họ.\n\nNhìn chung, điều quan trọng là phải giải quyết </w:t>
      </w:r>
      <w:r>
        <w:lastRenderedPageBreak/>
        <w:t>cả khía cạnh thể chất và tinh thần của hiệu suất để giúp người chơi phát huy hết tiềm năng của họ."}</w:t>
      </w:r>
    </w:p>
    <w:p w14:paraId="1B7E3CDE" w14:textId="77777777" w:rsidR="00F467EF" w:rsidRDefault="00904FDB">
      <w:r>
        <w:t>{"câu hỏi": "Giải thích làm thế nào một huấn luyện viên có thể sử dụng sự củng cố tích cực với nhóm của họ.", "câu trả lời": "Củng cố tích cực là một công cụ mạnh mẽ để huấn luyện viên thúc đẩy và khuyến khích nhóm của họ thực hiện tốt nhất. Nó liên quan đến việc thưởng cho các hành vi mong muốn, từ đó làm tăng khả năng những hành vi đó được lặp lại. Dưới đây là một số cách mà một huấn luyện viên có thể sử dụng củng cố tích cực với đội của họ: \ n \ n1. Khen ngợi bằng lời nói: Một lời khen ngợi bằng lời nói đơn giản, đúng lúc và cụ thể có thể đi một chặng đường dài trong việc thúc đẩy tinh thần và động lực. Ví dụ, một huấn luyện viên có thể nói điều gì đó như "Làm tốt lắm, đó chính xác là loại tinh thần đồng đội mà chúng ta cần!\"\n\n2. Phần thưởng và ưu đãi: Huấn luyện viên có thể cung cấp phần thưởng và khuyến khích hữu hình để đạt được các mục tiêu nhất định hoặc thực hiện tốt, chẳng hạn như đặc quyền đặc biệt, thời gian rảnh bổ sung hoặc đi chơi theo nhóm. \ n \ n3. Phản hồi tích cực: Phản hồi tích cực thường xuyên có thể giúp các thành viên trong nhóm cảm thấy được đánh giá cao và công nhận cho công việc khó khăn của họ. Một huấn luyện viên có thể cung cấp phản hồi về các kỹ năng hoặc kỹ thuật cụ thể để thừa nhận và củng cố hiệu suất tốt. \ n \ n4. Kỷ niệm thành công: Điều quan trọng là dành thời gian để ăn mừng thành công của nhóm và cá nhân, dù nhỏ đến đâu. Điều này có thể bao gồm một bữa tối đặc biệt của nhóm, trao giải thưởng hoặc chỉ dành thời gian để công nhận thành tích trong các cuộc họp nhóm. Bằng cách sử dụng sự củng cố tích cực, huấn luyện viên có thể tạo ra một môi trường nơi các thành viên trong nhóm cảm thấy có giá trị và được khuyến khích, điều này có thể dẫn đến hiệu suất được cải thiện và thành công lớn hơn của nhóm."}</w:t>
      </w:r>
    </w:p>
    <w:p w14:paraId="54F1CEB0" w14:textId="77777777" w:rsidR="00F467EF" w:rsidRDefault="00904FDB">
      <w:r>
        <w:t xml:space="preserve">{"câu hỏi": "Bạn có thể đề xuất chiến lược nào để quản lý động lực nhóm giữa các tính cách khác nhau?", "câu trả lời": "Quản lý động lực nhóm giữa các tính cách khác nhau có thể là một nhiệm vụ đầy thách thức, nhưng nếu được thực hiện hiệu quả, nó có thể dẫn đến một nhóm thành công và hiệu quả. Dưới đây là một số chiến lược giúp quản lý động lực nhóm: \ n \ n1. Hiểu các loại tính cách khác nhau: Bước đầu tiên trong việc quản lý động lực nhóm là hiểu các tính cách khác nhau hiện diện trong nhóm. Điều này có thể được thực hiện bằng cách sử dụng các công cụ đánh giá tính cách, tiến hành các hoạt động xây dựng nhóm và quan sát cách các thành viên trong nhóm tương tác với nhau. \ n \ n2. Thúc đẩy giao tiếp cởi mở: Khuyến khích các thành viên trong nhóm giao tiếp cởi mở với nhau và chia sẻ suy nghĩ và ý tưởng của họ. Điều này có thể được thực hiện bằng cách tổ chức các cuộc họp nhóm thường xuyên, thiết lập các kênh giao tiếp và thúc đẩy lắng nghe tích cực. \ n \ n3. Đặt mục tiêu và kỳ vọng rõ ràng: Đảm bảo rằng tất cả các thành viên trong nhóm hiểu mục tiêu và mục tiêu của nhóm, vai trò và trách nhiệm cá nhân của họ. Điều này giúp giảm thiểu xung đột và hiểu lầm.\n\n4. Thúc đẩy sự hợp tác và làm việc theo nhóm: Khuyến khích các thành viên trong nhóm làm việc cùng nhau và hỗ trợ lẫn nhau. Bạn có thể làm điều này bằng cách phân công các nhiệm vụ đòi hỏi sự hợp tác hoặc tổ chức các hoạt động xây dựng nhóm. \ n \ n5. Giải quyết xung đột một cách nhanh chóng và hiệu quả: Xung đột là không thể tránh khỏi khi đối phó với các tính cách khác nhau, nhưng điều quan trọng là phải giải quyết chúng một cách nhanh chóng và mang tính xây dựng. Khuyến khích các thành viên trong nhóm thảo luận cởi mở về các vấn đề của họ và hướng tới việc tìm kiếm các giải pháp cùng có lợi. \ n \ </w:t>
      </w:r>
      <w:r>
        <w:lastRenderedPageBreak/>
        <w:t>n6. Cung cấp cơ hội tăng trưởng và phát triển: Giúp các thành viên trong nhóm phát triển kỹ năng và phát triển chuyên nghiệp bằng cách cung cấp cơ hội đào tạo, học tập và phát triển. Tóm lại, quản lý động lực nhóm giữa các tính cách khác nhau đòi hỏi sự hiểu biết về các loại tính cách cá nhân, giao tiếp cởi mở, mục tiêu rõ ràng và văn hóa nhóm hợp tác. Bằng cách áp dụng những chiến lược này, bạn có thể xây dựng một đội ngũ thành công và hiệu quả."}</w:t>
      </w:r>
    </w:p>
    <w:p w14:paraId="5B931F0F" w14:textId="77777777" w:rsidR="00F467EF" w:rsidRDefault="00904FDB">
      <w:r>
        <w:t>{"câu hỏi": "Giải thích tầm quan trọng của việc nghỉ ngơi và phục hồi đối với hiệu suất thể thao.", "Trả lời": "Nghỉ ngơi và phục hồi là những yếu tố quan trọng đóng vai trò quan trọng trong thành tích của một vận động viên. Cho phép cơ thể phục hồi ngăn ngừa mệt mỏi, chấn thương và kiệt sức, đồng thời cải thiện hiệu suất tổng thể. Trong quá trình tập thể dục, cơ thể trải qua căng thẳng có thể gây ra những vết rách nhỏ trong cơ bắp, dẫn đến đau nhức và viêm. Nghỉ ngơi đầy đủ là cần thiết để cho phép các mô này chữa lành và sửa chữa, cho phép bạn thực hiện tốt nhất vào lần tiếp theo bạn tham gia vào hoạt động thể chất. Nếu không nghỉ ngơi và phục hồi đầy đủ, bạn sẽ tăng khả năng các mô khác bị thương trong lần tập luyện tiếp theo. Ngoài việc nghỉ ngơi thể chất, nghỉ ngơi tinh thần cũng rất quan trọng đối với hiệu suất thể thao. Mệt mỏi về tinh thần có thể làm giảm mức độ tập trung và động lực, do đó dẫn đến việc ra quyết định và phối hợp kém trong thể thao. Nghỉ ngơi đầy đủ giúp trẻ hóa tâm trí, cho phép bạn cảm thấy tập trung và tràn đầy năng lượng hơn. Các thực hành phục hồi như kéo dài, mát xa và dinh dưỡng hợp lý cũng đóng một vai trò quan trọng trong hoạt động thể thao. Chúng giúp giảm đau nhức và cứng cơ đồng thời cải thiện tính linh hoạt và phạm vi chuyển động. Điều này hỗ trợ giảm nguy cơ chấn thương và rút ngắn thời gian phục hồi. Tóm lại, nghỉ ngơi và phục hồi là điều cần thiết để có hiệu suất thể thao tối ưu. Chúng giúp tăng cường khả năng thể chất và tinh thần của bạn, cho phép bạn thực hiện tốt nhất. Điều quan trọng là phải thiết lập thời gian nghỉ ngơi và hồi phục thích hợp để giảm thiểu nguy cơ chấn thương và tối đa hóa hiệu suất."}</w:t>
      </w:r>
    </w:p>
    <w:p w14:paraId="361B7C95" w14:textId="77777777" w:rsidR="00F467EF" w:rsidRDefault="00904FDB">
      <w:r>
        <w:t>{"câu hỏi": "Viết tóm tắt cho một bài viết về việc giúp vận động viên tăng sự tập trung trong thi đấu.", "trả lời": "Trong bài viết, tác giả thảo luận về một số chiến lược có thể giúp vận động viên tăng sự tập trung trong các cuộc thi. Những chiến lược này bao gồm thiết lập các mục tiêu cụ thể, sử dụng những lời khẳng định và hình dung tích cực, thực hành chánh niệm và phát triển thói quen tinh thần mạnh mẽ thông qua đào tạo thường xuyên. Bài viết cũng nhấn mạnh tầm quan trọng của việc nghỉ ngơi hợp lý, dinh dưỡng và quản lý căng thẳng trong việc duy trì sự tập trung và tinh thần minh mẫn. Bằng cách làm theo các mẹo và kỹ thuật này, các vận động viên có thể tập trung hơn và thể hiện tốt nhất trong các tình huống áp lực cao."}</w:t>
      </w:r>
    </w:p>
    <w:p w14:paraId="57873CD0" w14:textId="77777777" w:rsidR="00F467EF" w:rsidRDefault="00904FDB">
      <w:r>
        <w:t xml:space="preserve">{"câu hỏi": "So sánh và đối chiếu hai triết gia Socrates và Aristotle.", "câu trả lời": "Socrates và Aristotle là hai trong số những triết gia có ảnh hưởng nhất ở Hy Lạp cổ đại. Socrates, sinh ra ở Athens vào năm 469 trước Công nguyên, được coi là cha đẻ của triết học phương Tây, được biết đến với những lời dạy về đạo đức và đạo đức. Aristotle, sinh năm 384 TCN, là học trò của Plato, bản thân ông là học trò của Socrates. Aristotle được biết đến với công việc rộng lớn của mình trong nhiều lĩnh vực như khoa học, chính trị và siêu hình học. Mặc dù cả hai triết gia đều có những đóng góp đáng kể cho lĩnh vực triết học, họ có một số khác biệt chính trong niềm tin và cách tiếp cận của họ. Một sự khác biệt chính giữa hai người là cách </w:t>
      </w:r>
      <w:r>
        <w:lastRenderedPageBreak/>
        <w:t>tiếp cận kiến thức và cách tiếp thu kiến thức. Socrates tập trung vào việc xem xét nội tâm và tự kiểm tra, nổi tiếng với tuyên bố rằng "cuộc sống không được kiểm tra là không đáng sống". Ông tin rằng cách tốt nhất để đạt được kiến thức và sự thật là thông qua việc đặt câu hỏi và đối thoại với người khác. Socrates đã sử dụng phương pháp đặt câu hỏi Socrates của mình để thách thức các giả định và đi đến gốc rễ của vấn đề. Mặt khác, Aristotle tập trung hơn vào quan sát và bằng chứng thực nghiệm, sử dụng một cách tiếp cận khoa học hơn để hiểu thế giới. Ông tin vào việc sử dụng logic và lý luận để phân tích thế giới xung quanh, dẫn ông đến việc phát triển các hệ thống logic chính thức và lý luận suy diễn. Một sự khác biệt đáng chú ý khác giữa hai nhà triết học là quan điểm của họ về đạo đức và đạo đức. Socrates được biết đến với niềm tin rằng đức hạnh là kiến thức, có nghĩa là biết điều gì là đúng là làm điều đúng. Ông tin rằng việc theo đuổi đức hạnh phải là mục tiêu cuối cùng trong cuộc sống và hạnh phúc thực sự chỉ có thể đạt được bằng cách sống một cuộc sống đạo đức. Ngược lại, Aristotle tin vào khái niệm "Ý nghĩa vàng", đó là khái niệm tìm kiếm sự cân bằng giữa các thái cực. Ông lập luận rằng đức hạnh được tìm thấy trong chừng mực, và hành vi đạo đức nằm ở trung gian giữa dư thừa và thiếu hụt. Tóm lại, trong khi cả Socrates và Aristotle đều là những triết gia có ảnh hưởng to lớn, họ có những cách tiếp cận khác nhau đối với kiến thức và niềm tin khác nhau về bản chất của đạo đức và đạo đức. Các ý tưởng của Socrates dựa trên sự hướng nội và đối thoại, trong khi Aristotle tập trung hơn vào quan sát thực nghiệm và lý luận khoa học. Ngoài ra, Socrates tin vào việc theo đuổi đức hạnh là mục tiêu cuối cùng trong cuộc sống, trong khi Aristotle lập luận về việc tìm kiếm sự cân bằng giữa các thái cực để đạt được hành vi đạo đức. Bất chấp sự khác biệt của họ, cả hai nhà triết học đều có những đóng góp đáng kể cho lĩnh vực triết học, định hình sự hiểu biết của chúng ta về thế giới và vị trí của chúng ta trong đó."}</w:t>
      </w:r>
    </w:p>
    <w:p w14:paraId="7A34EBD9" w14:textId="77777777" w:rsidR="00F467EF" w:rsidRDefault="00904FDB">
      <w:r>
        <w:t xml:space="preserve">{"câu hỏi": "Làm thế nào tôi có thể tiết kiệm tiền khi mua sắm trực tuyến?", "câu trả lời": "Có một số cách bạn có thể tiết kiệm tiền khi mua sắm trực tuyến. Dưới đây là một số gợi ý:\n\n1. So sánh giá: Trước khi bạn mua hàng, hãy so sánh giá tại các nhà bán lẻ khác nhau để đảm bảo bạn nhận được ưu đãi tốt nhất. \ n \ n2. Sử dụng phiếu giảm giá và mã khuyến mãi: Tìm phiếu giảm giá và mã khuyến mãi mà bạn có thể áp dụng cho giao dịch mua của mình để tiết kiệm tiền. Các trang web như RetailMeNot và Coupons.com cung cấp nhiều loại phiếu giảm giá cho nhiều nhà bán lẻ khác nhau. \ n \ n3. Mua sắm trong khi bán hàng: Nhiều nhà bán lẻ trực tuyến cung cấp bán hàng trong suốt cả năm, đặc biệt là trong các ngày lễ mua sắm lớn như Thứ Sáu Đen và Thứ Hai Điện Tử. Lập kế hoạch mua hàng của bạn xung quanh việc bán hàng này để tiết kiệm tiền. \ n \ n4. Tìm kiếm ưu đãi giao hàng miễn phí: Chi phí vận chuyển có thể tăng lên nhanh chóng, vì vậy hãy tìm các nhà bán lẻ cung cấp giao hàng miễn phí, với số tiền mua tối thiểu hoặc dưới dạng khuyến mãi. \ n \ n5. Đăng ký các chương trình khách hàng thân thiết: Nhiều nhà bán lẻ có các chương trình khách hàng thân thiết cung cấp cho các thành viên giảm giá độc quyền, giao hàng miễn phí hoặc các phần thưởng khác. Cân nhắc đăng ký các chương trình khách hàng thân thiết tại các nhà bán lẻ mà bạn mua sắm thường xuyên nhất. \ n \ n6. Tận dụng ưu đãi hoàn tiền: Một số thẻ tín dụng và trang web, như Rakuten, cung cấp hoàn tiền khi mua hàng tại một số nhà bán lẻ nhất định. Sử dụng các ưu đãi này để lấy lại tiền khi mua hàng của bạn.\n\n7. Tránh mua sắm bốc đồng: Rất dễ bị cuốn vào việc mua những thứ bạn không cần khi mua sắm trực tuyến, vì vậy </w:t>
      </w:r>
      <w:r>
        <w:lastRenderedPageBreak/>
        <w:t>hãy cố gắng tránh mua sắm bốc đồng bằng cách bám sát danh sách và chỉ mua những gì bạn cần."}</w:t>
      </w:r>
    </w:p>
    <w:p w14:paraId="5B48E070" w14:textId="77777777" w:rsidR="00F467EF" w:rsidRDefault="00904FDB">
      <w:r>
        <w:t>{"question": "Tạo 10 số ngẫu nhiên từ 0 đến 10.", "answer": "Dưới đây là 10 số ngẫu nhiên từ 0 đến 10: \n\n7, 3, 9, 6, 1, 8, 2, 4, 0, 10."}</w:t>
      </w:r>
    </w:p>
    <w:p w14:paraId="15D7053A" w14:textId="77777777" w:rsidR="00F467EF" w:rsidRDefault="00904FDB">
      <w:r>
        <w:t>{"câu hỏi": "Theo dõi sự phát triển của công nghệ máy tính.", "câu trả lời": "Nguồn gốc của công nghệ máy tính có thể bắt nguồn từ thế kỷ 19, khi các phát minh như khung dệt Jacquard và Công cụ phân tích Charles Babbage đặt nền móng cho các máy lập trình. Vào đầu thế kỷ 20, các máy xử lý dữ liệu cơ điện đã được giới thiệu và thẻ đục lỗ được sử dụng để nhập dữ liệu. Vào cuối những năm 1930, các máy tính hoàn toàn điện tử đầu tiên xuất hiện và khả năng của chúng nhanh chóng được khai thác trong Thế chiến II để phá mã và tính toán đạn đạo. Vào những năm 1950, máy tính thương mại đầu tiên, UNIVAC I, đã được giới thiệu, và những tiến bộ lớn trong công nghệ máy tính ngay sau đó. Bóng bán dẫn thay thế ống chân không, làm cho máy tính nhỏ hơn và tiết kiệm năng lượng hơn. Các mạch tích hợp của những năm 1960 đã mang lại sự thu nhỏ hơn nữa, dẫn đến sự ra đời của bộ vi xử lý vào năm 1971. Những năm 1970 và 1980 chứng kiến sự gia tăng nhanh chóng của máy tính cá nhân, đưa sức mạnh của máy tính vào tay người bình thường. Sự trỗi dậy của Internet trong những năm 1990 đã mang lại một kỷ nguyên mới về kết nối và truy cập thông tin, và sự phát triển của các thiết bị di động và cầm tay có nghĩa là máy tính có thể được thực hiện từ hầu hết mọi nơi. Những phát triển gần đây trong công nghệ máy tính bao gồm điện toán đám mây, trí tuệ nhân tạo, điện toán lượng tử và sự xuất hiện của Internet of Things. Thông qua những tiến bộ này, máy tính đã đi từ những cỗ máy cồng kềnh lấp đầy toàn bộ căn phòng đến các thiết bị nhỏ gọn nằm gọn trong lòng bàn tay của chúng ta và tác động của chúng đối với cuộc sống hàng ngày của chúng ta rất sâu sắc."}</w:t>
      </w:r>
    </w:p>
    <w:p w14:paraId="74F0420E" w14:textId="77777777" w:rsidR="00F467EF" w:rsidRDefault="00904FDB">
      <w:r>
        <w:t>{"câu hỏi": "Xác định hai ưu và hai nhược điểm của việc sống ở nông thôn.", "trả lời": "Hai ưu điểm của việc sống ở nông thôn bao gồm: \n\n1) Hòa bình và bình tĩnh: Khu vực nông thôn thường yên tĩnh và yên bình hơn môi trường đô thị. Điều này có thể cung cấp một bầu không khí bình tĩnh và có thể làm giảm mức độ căng thẳng. \n\n2) Tiếp cận với thiên nhiên: Các khu vực nông thôn thường được bao quanh bởi những cảnh quan đẹp và cư dân có thể tiếp cận dễ dàng hơn với các khu vực tự nhiên để đi bộ đường dài, câu cá và các hoạt động ngoài trời khác. Điều này có thể dẫn đến một lối sống năng động và lành mạnh. \n\nHai nhược điểm của việc sống ở khu vực nông thôn bao gồm: \n\n1) Dịch vụ hạn chế: Khu vực nông thôn thường có ít dịch vụ và tiện nghi hơn so với môi trường đô thị. Ví dụ, có thể có ít lựa chọn hơn cho chăm sóc sức khỏe, mua sắm và giải trí. \n\n2) Cô lập: Khu vực nông thôn có thể bị cô lập hơn và cách xa các trung tâm đô thị, gây khó khăn cho việc tiếp cận một số công việc hoặc hoạt động văn hóa nhất định. Điều này có thể gây ra cảm giác bị cô lập và khiến việc gặp gỡ những người mới hoặc kết nối với những người khác trở nên khó khăn hơn."}</w:t>
      </w:r>
    </w:p>
    <w:p w14:paraId="402317EF" w14:textId="77777777" w:rsidR="00F467EF" w:rsidRDefault="00904FDB">
      <w:r>
        <w:t>{"question": "Trích dẫn một trang web ở định dạng APA. - Tiêu đề: Giới thiệu về Machine Learning\nWebsite: www.machinelearning.org", "answer": "Đây là trích dẫn của một trang web ở định dạng APA:\n\nIntroduction to machine learning. (n.d.). Học máy. Lấy từ www.machinelearning.org."}</w:t>
      </w:r>
    </w:p>
    <w:p w14:paraId="1D5A079D" w14:textId="77777777" w:rsidR="00F467EF" w:rsidRDefault="00904FDB">
      <w:r>
        <w:lastRenderedPageBreak/>
        <w:t>{"question": "Chỉnh sửa một câu cho ngắn gọn hơn. - Anh ta có thể tiến bộ hơn một cách hiệu quả hơn.", "trả lời": "Anh ta có thể tiến bộ hiệu quả hơn."}</w:t>
      </w:r>
    </w:p>
    <w:p w14:paraId="21E2D912" w14:textId="77777777" w:rsidR="00F467EF" w:rsidRDefault="00904FDB">
      <w:r>
        <w:t>{"question": "Tạo tiêu đề cho bài đăng trên blog. - Chủ đề: 10 mẹo để tối đa hóa năng suất", "câu trả lời": "\"Tăng hiệu quả của bạn với 10 mẹo năng suất đã được chứng minh này\""}</w:t>
      </w:r>
    </w:p>
    <w:p w14:paraId="16AE4283" w14:textId="77777777" w:rsidR="00F467EF" w:rsidRDefault="00904FDB">
      <w:r>
        <w:t>{"câu hỏi": "Phí vào cửa cho một hội chợ là $ 5 cho những người dưới 18 tuổi và nhiều hơn 20% cho những người lớn tuổi. Mỗi chuyến đi tại hội chợ có giá 0,50 đô la. Nếu Joe đi với hai anh em sinh đôi 6 tuổi của cô ấy, và mỗi người đi tổng cộng 3 chuyến đi. Joe cuối cùng đã chi bao nhiêu tiền tại hội chợ? Hãy suy nghĩ về điều này từng bước. - A. $16.00, B. $20.50, C. $17.50, D. $20.00, E. $4.50", "answer": "Tổng phí vào cửa là (2*$5) + (1.20*5)= $16\nTổng phí đi xe là (0.50*3)*3= $4.50\nTổng số tiền chi tiêu là $20.50\nNhư vậy câu trả lời là B. $20.50"}</w:t>
      </w:r>
    </w:p>
    <w:p w14:paraId="363A4D31" w14:textId="77777777" w:rsidR="00F467EF" w:rsidRDefault="00904FDB">
      <w:r>
        <w:t>{"question": "Sắp xếp danh sách các mục theo thứ tự bảng chữ cái. - táo, chuối, cam, nho", "trả lời": "Táo, chuối, nho, cam"}</w:t>
      </w:r>
    </w:p>
    <w:p w14:paraId="75B03414" w14:textId="77777777" w:rsidR="00F467EF" w:rsidRDefault="00904FDB">
      <w:r>
        <w:t>{"question": "Tạo mã trong một dòng sẽ in một chuỗi nhất định - Đây là chuỗi ví dụ", "answer": "'print('This is an example string')'"}</w:t>
      </w:r>
    </w:p>
    <w:p w14:paraId="03CAD6F5" w14:textId="77777777" w:rsidR="00F467EF" w:rsidRDefault="00904FDB">
      <w:r>
        <w:t>{"question": "Tạo biểu thức regex để khớp với bất kỳ tên người dùng nào có ký tự chữ và số. - NA", "answer": "Đây là một biểu thức chính quy sẽ khớp với bất kỳ tên người dùng nào với các ký tự chữ và số:\n'''\n^[a-zA-Z0-9]+$\n'''\n\nĐiều này sẽ khớp với một hoặc nhiều ký tự chữ và số từ đầu ('^') đến cuối ('$') của chuỗi đầu vào. Dấu ngoặc '[]' xác định một bộ ký tự khớp với bất kỳ ký tự nào bên trong chúng và trong trường hợp này, chúng tôi đã bao gồm 'a-z', 'A-Z' và '0-9' để khớp với tất cả các chữ cái và số. Ký hiệu '+' chỉ ra rằng chúng ta cần một hoặc nhiều ký tự này để có kết quả khớp hợp lệ."}</w:t>
      </w:r>
    </w:p>
    <w:p w14:paraId="17A539DE" w14:textId="77777777" w:rsidR="00F467EF" w:rsidRDefault="00904FDB">
      <w:r>
        <w:t>{"câu hỏi": "Cung cấp giới tính của đại từ sau - Giáo viên đã công nhận đặc biệt cho họ", "câu trả lời": "Giới tính của đại từ \"họ\" được sử dụng trong câu ví dụ không được chỉ định. \"Them\" là đại từ số nhiều ngôi thứ ba có thể được sử dụng cho bất kỳ giới tính nào."}</w:t>
      </w:r>
    </w:p>
    <w:p w14:paraId="38A9AA5A" w14:textId="77777777" w:rsidR="00F467EF" w:rsidRDefault="00904FDB">
      <w:r>
        <w:t>{"câu hỏi": "Đọc văn bản đầu vào và xuất ra danh từ đơn - Anh ấy đã nhận được thư chấp nhận từ trường đại học", "câu trả lời": "trường đại học"}</w:t>
      </w:r>
    </w:p>
    <w:p w14:paraId="5FF91B15" w14:textId="77777777" w:rsidR="00F467EF" w:rsidRDefault="00904FDB">
      <w:r>
        <w:t>{"câu hỏi": "Xây dựng một câu trong đó tất cả các từ bắt đầu bằng cùng một chữ cái - NA", "câu trả lời": "Những con mèo tò mò cẩn thận bám vào rèm cửa."}</w:t>
      </w:r>
    </w:p>
    <w:p w14:paraId="7290CD0B" w14:textId="77777777" w:rsidR="00F467EF" w:rsidRDefault="00904FDB">
      <w:r>
        <w:t xml:space="preserve">{"câu hỏi": "Khuyến nghị các cổ phiếu có thể được mua trên thị trường chứng khoán Mỹ.", "câu trả lời": "Tôi e rằng tôi là một mô hình ngôn ngữ AI và do đó không có khả năng đưa ra lời khuyên tài chính được cá nhân hóa hoặc đề xuất các cổ phiếu cụ thể. Tuy nhiên, đây là một số hướng dẫn chung mà nhiều cố vấn tài chính sẽ đồng ý: \ n \ n Nếu bạn đang muốn đầu tư vào cổ phiếu Hoa Kỳ, bạn nên bắt đầu bằng cách tiến hành nghiên cứu và đánh giá khả năng chấp nhận rủi ro của mình. Điều này có thể liên quan đến việc tìm hiểu về các ngành công nghiệp khác nhau và hiệu suất của các công ty trong các ngành đó, cũng như đánh giá toàn bộ thị trường. Ngoài ra, bạn có thể tham khảo ý kiến của một chuyên gia tài </w:t>
      </w:r>
      <w:r>
        <w:lastRenderedPageBreak/>
        <w:t>chính để xác định mức độ rủi ro thích hợp cho danh mục đầu tư của mình. Một số trang web tài chính và nhà phân tích phổ biến thường đề nghị đa dạng hóa các khoản đầu tư của một người bằng cách xem xét các cổ phiếu vốn hóa lớn ổn định, chẳng hạn như các cổ phiếu có trong chỉ số S&amp;P 500. Các công ty blue-chip như Apple, Amazon và Microsoft là những lựa chọn phổ biến nhờ tài chính và danh tiếng mạnh mẽ của họ trên thị trường. Hơn nữa, các lĩnh vực công nghệ, chăm sóc sức khỏe và hàng tiêu dùng đã liên tục cho thấy sự tăng trưởng mạnh mẽ trong những năm qua và có thể đáng để khám phá. Cuối cùng, đầu tư vào các cổ phiếu riêng lẻ đi kèm với rủi ro, vì giá cổ phiếu có thể biến động hàng ngày. Hãy nhớ rằng hiệu suất trong quá khứ không phải là một chỉ báo về kết quả trong tương lai và điều quan trọng là phải đánh giá cẩn thận một cổ phiếu trước khi đưa ra bất kỳ quyết định đầu tư nào."}</w:t>
      </w:r>
    </w:p>
    <w:p w14:paraId="381705B9" w14:textId="77777777" w:rsidR="00F467EF" w:rsidRDefault="00904FDB">
      <w:r>
        <w:t>{"câu hỏi": "Tạo danh sách các mục sẽ hữu ích cho một chuyến đi xe dài.", "câu trả lời": "Đây là danh sách các mục sẽ hữu ích cho một chuyến đi xe dài:\n1. Một bộ sơ cứu cho trường hợp khẩn cấp \ n2. GPS hoặc bản đồ để điều hướng\n3. Đồ ăn nhẹ và đồ uống để giữ cho tài xế và hành khách được cho ăn và ngậm nước \ n4. Chăn và gối để hành khách nghỉ ngơi thoải mái\n5. Giải trí như âm nhạc, sách nói hoặc trò chơi du lịch để giữ bận rộn trong suốt chuyến đi \ n6. Bộ sạc di động để giữ cho điện thoại và các thiết bị khác được sạc đầy \ n7. Đèn pin trong trường hợp có bất kỳ vấn đề nào trong bóng tối \ n8. Khăn ướt để dọn dẹp đống lộn xộn trong chuyến đi\n9. Túi rác để giữ xe gọn gàng \ n10. Lốp dự phòng, kích xe và cáp nhảy trong trường hợp xe bị hỏng."}</w:t>
      </w:r>
    </w:p>
    <w:p w14:paraId="6643653E" w14:textId="77777777" w:rsidR="00F467EF" w:rsidRDefault="00904FDB">
      <w:r>
        <w:t>{"câu hỏi": "Sự phát triển mới nhất trong Trí tuệ nhân tạo là gì?", "câu trả lời": "Lĩnh vực Trí tuệ nhân tạo luôn phát triển nhanh chóng và tiến bộ với các kỹ thuật và công nghệ mới xuất hiện mọi lúc. Một số phát triển mới nhất bao gồm những tiến bộ trong xử lý và tạo ngôn ngữ tự nhiên, cho phép AI nói và viết theo cách giống con người hơn và do đó tăng cường giao tiếp giữa con người và AI. Cũng đã có tiến bộ trong việc phát triển AI có thể giải thích được, nhằm mục đích làm cho các thuật toán minh bạch và dễ hiểu hơn để con người diễn giải các quyết định và hành động của họ. Ngoài ra, có những nỗ lực liên tục trong việc kết hợp các cân nhắc về đạo đức và đạo đức trong việc ra quyết định AI. Hơn nữa, lĩnh vực thị giác máy tính đã có những cải tiến lớn với việc sử dụng học sâu và mạng thần kinh, cho phép AI xử lý và phân tích một lượng lớn dữ liệu hình ảnh với độ chính xác cao. Cuối cùng, việc tích hợp AI với các lĩnh vực như robot và Internet of Things đang dẫn đến các ứng dụng mới trong nhiều lĩnh vực khác nhau, ví dụ như xe tự lái, công nghệ máy bay không người lái và nhà thông minh.</w:t>
      </w:r>
    </w:p>
    <w:p w14:paraId="428FEFF6" w14:textId="77777777" w:rsidR="00F467EF" w:rsidRDefault="00904FDB">
      <w:r>
        <w:t xml:space="preserve">{"câu hỏi": "Một số tính năng chính của trò chơi 'Fortnite' là gì?", "câu trả lời": "'Fortnite' là một trò chơi nhiều người chơi trực tuyến đã trở nên phổ biến rộng rãi kể từ khi phát hành vào năm 2017. Một số tính năng chính của nó bao gồm: \ n \ n1. Chế độ Battle Royale: Một trong những chế độ phổ biến nhất trong Fortnite là Battle Royale, nơi có tới 100 người chơi chiến đấu để trở thành người cuối cùng đứng trên bản đồ ngày càng thu hẹp. Cơ chế xây dựng: Người chơi Fortnite có thể thu thập tài nguyên và sau đó sử dụng chúng để xây dựng các cấu trúc như tường, sàn và cầu thang, có thể được sử dụng để phòng thủ hoặc tấn công trong trận chiến. \ n \ n3. Đồ họa và nhân vật sống động: Fortnite có đồ họa đầy màu sắc và </w:t>
      </w:r>
      <w:r>
        <w:lastRenderedPageBreak/>
        <w:t>bắt mắt, với thiết kế phóng đại cho nhân vật, vũ khí và phong cảnh. Người chơi có thể chọn hình đại diện của họ và tùy chỉnh giao diện của họ với các giao diện, biểu tượng cảm xúc và backblings khác nhau. \ n \ n4. Nội dung cập nhật thường xuyên: Fortnite không ngừng phát triển, với các bản cập nhật thường xuyên bổ sung thêm vũ khí, thử thách, chế độ chơi và thay đổi bản đồ mới. \ n \ n5. Chơi đa nền tảng: Fortnite cho phép chơi chéo giữa các nền tảng khác nhau, vì vậy người chơi trên PC, bảng điều khiển và thiết bị di động đều có thể chơi cùng nhau. \ n \ n6. Hợp tác với văn hóa đại chúng: Fortnite đã nổi tiếng nhờ sự hợp tác với các công ty, phim ảnh và người nổi tiếng nổi tiếng. Ví dụ bao gồm các giao diện và vật phẩm đặc biệt liên quan đến Marvel, Star Wars, John Wick và hơn thế nữa. \ n \ n7. Chơi miễn phí: Chế độ Battle Royale của Fortnite là trò chơi miễn phí, với các giao dịch mua trong trò chơi tùy chọn cho các vật phẩm mỹ phẩm, điều này đã giúp mang lại một cơ sở người chơi lớn và đa dạng."}</w:t>
      </w:r>
    </w:p>
    <w:p w14:paraId="26F5948C" w14:textId="77777777" w:rsidR="00F467EF" w:rsidRDefault="00904FDB">
      <w:r>
        <w:t>{"câu hỏi": "Xác định cấu trúc phân tử của oxy", "trả lời": "Phân tử oxy (O2) bao gồm hai nguyên tử oxy liên kết với nhau. Mỗi nguyên tử oxy có số nguyên tử là 8, có nghĩa là nó có tám proton trong hạt nhân và tám electron quay quanh nó. Trong lớp vỏ ngoài của chúng, các nguyên tử oxy có sáu electron hóa trị và cần thêm hai electron để đạt được cấu hình octet ổn định. Điều này có thể được thực hiện bằng cách hình thành liên kết cộng hóa trị giữa hai nguyên tử oxy, trong đó mỗi nguyên tử chia sẻ hai electron với nhau. Kết quả là một liên kết cộng hóa trị kép, trong đó mỗi nguyên tử oxy có một octet electron đầy đủ và cả hai đều chia sẻ tổng cộng bốn electron. Về cấu trúc Lewis, phân tử oxy có thể được mô tả là:\n'''\n O = O\n'''\ntrong đó hai đường thẳng giữa các nguyên tử biểu thị một liên kết đôi.\n\nTóm lại, cấu trúc phân tử của oxy là diatomic, được nối với nhau bởi một liên kết đôi tạo thành một phân tử O2 ổn định."}</w:t>
      </w:r>
    </w:p>
    <w:p w14:paraId="36509314" w14:textId="77777777" w:rsidR="00F467EF" w:rsidRDefault="00904FDB">
      <w:r>
        <w:t xml:space="preserve">{"câu hỏi": "Sáng tác một bài hát blues với lời bài hát", "câu trả lời": "(Câu 1)\nOh, đêm tối và những ngôi sao mờ \ nChai rượu whisky rỗng, tất cả những gì tôi nhận được là bài thánh ca này \ nKhông thể lay chuyển cảm giác này, rằng tôi chỉ có một mình \ nTất cả những gì tôi còn lại là một giọng nói để rên rỉ \ n \ n (Điệp khúc) \ nTôi đang hát nhạc blues, ôi, bạn không thể nhìn thấy \ n Trái tim tôi nặng trĩu,  tâm hồn tôi không tự do\nTôi đang hát nhạc blues, chỉ để có được bằng \ nHy vọng ngày mai, mặt trời sẽ mọc cao \ n \ n (Câu 2) \ nTôi mất việc, cô gái của tôi cũng ra đi \ nTrong một thế giới đau đớn, không biết phải làm gì \ nAin không có tiền, tiền thuê nhà đến hạn \ nCố gắng hết sức để làm cho nó, nhưng không có gì mới \ n \ n (Hợp xướng) \ nTôi đang hát nhạc blues,  ôi, bạn không thể nhìn thấy \ n Trái tim tôi nặng trĩu, tâm hồn tôi không tự do \ nTôi đang hát nhạc blues, chỉ để có được \ nHy vọng ngày mai, mặt trời sẽ mọc cao \ n \ n (Cầu) \ n Mỗi ngày là một cuộc đấu tranh, chỉ để tồn tại \ n Vượt qua nỗi đau, cố gắng phát triển \ nPhải giữ vững niềm tin, và giữ chặt \ n Và có thể một ngày nào đó,  mọi thứ sẽ trở nên đúng \ n \ n (Câu 3) \ n Gió đang hú, mưa đang đổ xuống \ n Cuộc sống của tôi là một cơn bão, tôi sắp chết đuối \ nNhưng tôi đã có cây đàn guitar của mình, và tôi có bài hát của mình \ nTôi sẽ tiếp tục chơi nhạc blues, nó sẽ không dài \ n \ n (Điệp khúc) \ nTôi đang hát nhạc blues, oh, bạn không thể nhìn thấy \ n Trái tim tôi nặng trĩu,  tâm hồn tôi không tự do\nTôi đang hát nhạc blues, chỉ để có được\nHy vọng ngày mai, mặt trời sẽ mọc cao\n\n(Outro)\nVà khi bình minh ló dạng, và ngày mới bắt đầu\nTôi sẽ tiếp tục tiến về phía trước, tôi sẽ không nhượng bộ\nVẫn hát nhạc blues, với tất </w:t>
      </w:r>
      <w:r>
        <w:lastRenderedPageBreak/>
        <w:t>cả khả năng của mình\nBởi vì có một điều chắc chắn, âm nhạc làm cho mọi thứ trở nên đúng đắn."}</w:t>
      </w:r>
    </w:p>
    <w:p w14:paraId="4C274666" w14:textId="77777777" w:rsidR="00F467EF" w:rsidRDefault="00904FDB">
      <w:r>
        <w:t>{"câu hỏi": "Trò chơi ghép hình là gì?", "câu trả lời": "Trò chơi ghép hình là một trò chơi hoặc câu đố bao gồm nhiều mảnh nhỏ, thường có hình dạng kỳ lạ, lồng vào nhau. Mỗi mảnh thường có một phần nhỏ của bức tranh và khi tất cả các mảnh được lắp ráp chính xác, câu đố hoàn thành sẽ hiển thị một hình ảnh lớn hơn. Những câu đố này có nhiều kích cỡ khác nhau, từ những bộ nhỏ, 10 mảnh phù hợp với trẻ em đến những câu đố lớn, phức tạp với hàng ngàn mảnh ghép dành cho người lớn. Trò chơi ghép hình là một trò tiêu khiển phổ biến cho mọi người ở mọi lứa tuổi, và chúng có thể thách thức khả năng giải quyết vấn đề và không gian thị giác trong khi mang lại cảm giác hài lòng sau khi hoàn thành."}</w:t>
      </w:r>
    </w:p>
    <w:p w14:paraId="19C4929F" w14:textId="77777777" w:rsidR="00F467EF" w:rsidRDefault="00904FDB">
      <w:r>
        <w:t xml:space="preserve">{"câu hỏi": "Tạo kế hoạch kinh doanh cho một doanh nghiệp trực tuyến.", "câu trả lời": "Tóm tắt điều hành: \ n Kinh doanh trực tuyến mới của chúng tôi sẽ cung cấp các sản phẩm độc đáo và chất lượng cao cho khách hàng trên toàn thế giới với sự tiện lợi khi mua sắm từ nhà riêng của họ. Với sự tập trung vào dịch vụ khách hàng tuyệt vời và một trang web thân thiện với người dùng, chúng tôi mong muốn trở thành một nền tảng thương mại điện tử hàng đầu. \ n \ nMô tả công ty: \ nCông ty chúng tôi sẽ cung cấp nhiều loại sản phẩm bao gồm quần áo, đồ trang sức và trang trí nhà cửa. Tất cả các mặt hàng của chúng tôi sẽ được quản lý cẩn thận và làm từ vật liệu chất lượng hàng đầu. Khách hàng mục tiêu của chúng tôi là những người coi trọng các sản phẩm độc đáo và chất lượng cao, và mục tiêu của chúng tôi là cung cấp cho họ trải nghiệm mua sắm tốt nhất có thể. \ n \ nPhân tích thị trường: \ nThị trường thương mại điện tử đã chứng kiến sự tăng trưởng to lớn trong những năm gần đây và dự kiến sẽ tiếp tục mở rộng. Mặc dù đã có một số lượng lớn các doanh nghiệp trực tuyến, nhưng việc chúng tôi tập trung vào dịch vụ khách hàng và các sản phẩm độc đáo sẽ khiến chúng tôi khác biệt so với đối thủ cạnh tranh. Chúng tôi sẽ tiến hành nghiên cứu thị trường thường xuyên để đảm bảo rằng chúng tôi đang đáp ứng nhu cầu của khách hàng và luôn cập nhật các xu hướng mới nhất. \ n \ n Chiến lược tiếp thị và bán hàng: \ nNgoài việc có một trang web dễ điều hướng và hấp dẫn, chúng tôi sẽ tập trung vào tiếp thị trực tuyến thông qua phương tiện truyền thông xã hội và quảng cáo được nhắm mục tiêu. Chúng tôi cũng sẽ đưa ra các chương trình khuyến mãi và ưu đãi đặc biệt để thu hút khách hàng. Chiến lược bán hàng của chúng tôi sẽ liên quan đến việc cung cấp dịch vụ khách hàng tuyệt vời và thời gian vận chuyển nhanh chóng để đảm bảo rằng khách hàng của chúng tôi hài lòng với việc mua hàng của họ. \ n \ n Kế hoạch hoạt động: \ n Sản phẩm của chúng tôi sẽ có nguồn gốc từ các nhà cung cấp có uy tín và chúng tôi sẽ duy trì các biện pháp kiểm soát chất lượng nghiêm ngặt để đảm bảo rằng tất cả các mặt hàng đáp ứng các tiêu chuẩn cao của chúng tôi. Chúng tôi sẽ sử dụng một công ty vận chuyển bên thứ ba để xử lý việc thực hiện và đảm bảo giao hàng kịp thời. Trang web của chúng tôi sẽ bao gồm các mô tả sản phẩm chi tiết và hình ảnh để đảm bảo khách hàng có thể đưa ra quyết định mua hàng sáng suốt. \ n Kế hoạch tài chính: \ nĐể bắt đầu kinh doanh, chúng tôi sẽ tìm kiếm nguồn tài trợ thông qua sự kết hợp giữa các khoản vay và đầu tư tư nhân. Chúng tôi sẽ quản lý cẩn thận chi phí và duy trì hồ sơ tài chính chính xác để đảm bảo sự thành công lâu dài của doanh nghiệp. Khi chúng tôi phát triển, trọng tâm của chúng tôi sẽ là tăng trưởng bền vững và lợi nhuận. \ n \ n Kết luận: \ n Thông qua việc tập trung vào dịch vụ khách hàng, sản phẩm độc đáo và chất lượng cao và </w:t>
      </w:r>
      <w:r>
        <w:lastRenderedPageBreak/>
        <w:t>tiếp thị hiệu quả, chúng tôi tự tin rằng kinh doanh trực tuyến của chúng tôi sẽ thành công. Chúng tôi đã phát triển một kế hoạch chi tiết để đảm bảo sự thành công của chúng tôi và mong muốn đưa tầm nhìn của chúng tôi vào cuộc sống."}</w:t>
      </w:r>
    </w:p>
    <w:p w14:paraId="25398FE4" w14:textId="77777777" w:rsidR="00F467EF" w:rsidRDefault="00904FDB">
      <w:r>
        <w:t>{"câu hỏi": "Xác định sự tương đồng giữa hai động vật có vú nhất định - Mèo và Cáo", "câu trả lời": "Có một số điểm tương đồng giữa mèo và cáo vì cả hai đều là động vật có vú. Một số điểm tương đồng này bao gồm: \ n \ n1. Cấu trúc vật lý: Cả mèo và cáo đều có hình dạng cơ thể tương tự nhau, với bốn chân, tai nhọn và móng vuốt sắc nhọn. \n\n2. Chế độ ăn uống: Cả hai loài động vật đều ăn thịt và săn lùng thức ăn của chúng. Chúng ăn động vật có vú nhỏ, chim và cá như một phần của chế độ ăn uống. \ n \ n3. Hành vi: Cả cáo và mèo đều là động vật lãnh thổ và đánh dấu lãnh thổ của chúng bằng các tuyến mùi hương. Cả hai đều sống về đêm và hoạt động vào ban đêm.\n\n4. Sinh sản: Cả hai loài đều sinh con non và nuôi dưỡng con cái bằng sữa do tuyến vú sản xuất.\n\n5. Khả năng thích ứng: Mèo và cáo là những động vật có khả năng thích nghi cao và có thể sống sót trong nhiều môi trường khác nhau, bao gồm cả khu vực đô thị.\n\nTóm lại, trong khi mèo và cáo thuộc các họ khác nhau trong bộ Carnivora, chúng có một số điểm tương đồng về cấu trúc vật lý, hành vi, chế độ ăn uống, sinh sản và khả năng thích nghi."}</w:t>
      </w:r>
    </w:p>
    <w:p w14:paraId="2C51E529" w14:textId="77777777" w:rsidR="00F467EF" w:rsidRDefault="00904FDB">
      <w:r>
        <w:t>{"câu hỏi": "Nguyên tắc pháp lý đằng sau luật bản quyền là gì?", "Trả lời": "Nguyên tắc pháp lý đằng sau luật bản quyền là thúc đẩy và bảo vệ quyền của người sáng tạo và tác phẩm gốc của họ. Luật bản quyền cấp cho người tạo ra tác phẩm gốc độc quyền sử dụng và phân phối tác phẩm gốc, thường là trong một thời gian giới hạn, với mục đích cho phép người sáng tạo nhận được bồi thường cho nỗ lực trí tuệ và sự sáng tạo của họ. Ý tưởng là thúc đẩy một môi trường nơi các tác phẩm sáng tạo có thể phát triển, bằng cách khuyến khích người sáng tạo sản xuất nội dung gốc, đồng thời đảm bảo rằng công chúng có quyền truy cập vào các tác phẩm này. Sự cân bằng này nhằm mang lại lợi ích cho cả người sáng tạo và xã hội bằng cách thúc đẩy biểu hiện nghệ thuật, tiến bộ khoa học và phổ biến kiến thức."}</w:t>
      </w:r>
    </w:p>
    <w:p w14:paraId="5CD12CBC" w14:textId="77777777" w:rsidR="00F467EF" w:rsidRDefault="00904FDB">
      <w:r>
        <w:t xml:space="preserve">{"câu hỏi": "Mô tả các triệu chứng ngưng thở khi ngủ.", "câu trả lời": "Ngưng thở khi ngủ là một rối loạn giấc ngủ đặc trưng bởi sự tạm dừng hoặc gián đoạn lặp đi lặp lại trong hơi thở trong khi một người đang ngủ. Các triệu chứng phổ biến của ngưng thở khi ngủ bao gồm: \ n \ n1. Ngáy to hoặc dai dẳng: Những người bị ngưng thở khi ngủ thường ngáy to và thường xuyên, với những khoảng thời gian im lặng do ngừng thở. \ n \ n2. Thở hổn hển hoặc nghẹt thở trong khi ngủ: Khi thở trở lại sau khi tạm dừng, người đó có thể tạo ra tiếng khịt mũi lớn hoặc âm thanh nghẹt thở khi họ cố gắng lấy lại hơi thở. Buồn ngủ ban ngày quá mức: Ngưng thở khi ngủ có thể làm gián đoạn nghiêm trọng giấc ngủ của một người, dẫn đến buồn ngủ hoặc mệt mỏi quá mức vào ban ngày. Họ có thể ngủ thiếp đi trong những thời điểm không thích hợp, chẳng hạn như trong khi làm việc hoặc lái xe. \ n \ n4. Đau đầu buổi sáng: Những người bị ngưng thở khi ngủ thường thức dậy với những cơn đau đầu do sự dao động nồng độ oxy trong máu. Ngủ không yên: Những người bị ngưng thở khi ngủ trằn trọc và quay đầu thường xuyên và có thể thức dậy thường xuyên vào ban đêm để sử dụng phòng tắm. \ n \ n6. Thường xuyên thức dậy hoặc mất ngủ: Ngưng thở khi ngủ có thể gây ra thức dậy thường xuyên vào ban đêm hoặc khó ngủ hoặc duy trì giấc ngủ. \ n \ n7. Kém tập trung và các vấn đề về trí nhớ: Giấc ngủ bị gián đoạn có thể ảnh hưởng đến chức năng nhận thức, dẫn đến các </w:t>
      </w:r>
      <w:r>
        <w:lastRenderedPageBreak/>
        <w:t>vấn đề về tập trung, trí nhớ và ra quyết định. Khó chịu hoặc thay đổi tâm trạng: Thiếu ngủ ngon có thể dẫn đến khó chịu, thay đổi tâm trạng hoặc thậm chí trầm cảm. \ n \ n9. Khô miệng hoặc đau họng: Những người bị ngưng thở khi ngủ có thể thức dậy với miệng khô, đau họng hoặc cảm thấy như có thứ gì đó bị mắc kẹt trong cổ họng do thở bằng miệng trong khi ngủ. Tóm lại, ngưng thở khi ngủ là một rối loạn giấc ngủ nghiêm trọng có thể làm gián đoạn giấc ngủ của một người và dẫn đến các triệu chứng khác nhau. Bất cứ ai gặp phải những triệu chứng này nên tham khảo ý kiến chuyên gia y tế để được chẩn đoán và điều trị thích hợp."}</w:t>
      </w:r>
    </w:p>
    <w:p w14:paraId="5FAE1624" w14:textId="77777777" w:rsidR="00F467EF" w:rsidRDefault="00904FDB">
      <w:r>
        <w:t>{"câu hỏi": "Xây dựng một câu bằng cách sử dụng các từ \u201cflit\u201d, \u201cobscure\u201d, và \u201cabandoned\u201d", "answer": "Khi tôi nhìn con bướm cô đơn bay giữa các tòa nhà bỏ hoang, tôi không thể không tự hỏi những sự kiện tối nghĩa nào đã dẫn đến sự hoang tàn như vậy."}</w:t>
      </w:r>
    </w:p>
    <w:p w14:paraId="349447DC" w14:textId="77777777" w:rsidR="00F467EF" w:rsidRDefault="00904FDB">
      <w:r>
        <w:t>{"câu hỏi": "Tóm tắt cốt truyện của bộ phim \"Bố già\".", "câu trả lời": "\"Bố già\" là một bộ phim tội phạm của Mỹ phát hành năm 1972, do Francis Ford Coppola đạo diễn và dựa trên cuốn tiểu thuyết bán chạy nhất cùng tên của Mario Puzo. Câu chuyện diễn ra từ năm 1945 đến năm 1955 và theo chân gia đình Corleone hư cấu, một gia tộc Mafia người Mỹ gốc Ý hùng mạnh và được kính trọng hoạt động tại thành phố New York. Bộ phim mở đầu bằng một cảnh đám cưới, khi con gái của Bố già, Vito Corleone, sắp kết hôn. Trong đám cưới, Vito được tiếp cận bởi một tên xã hội đen đối thủ, Sollozzo, người yêu cầu sự hỗ trợ của anh ta trong việc buôn bán ma túy. Vito từ chối, gây ra một loạt các sự kiện dẫn đến những nỗ lực đối với cuộc sống của anh ta. Sau khi Vito bị bắn và suýt chết, con trai út của ông, Michael, bước lên để trả thù những người đã làm hại cha mình. Michael tỏ ra toan tính và tàn nhẫn, tiếp quản công việc kinh doanh của gia đình và trở thành Bố già mới. Anh ta củng cố quyền lực và loại bỏ các đối thủ của mình, củng cố vị thế của gia đình Corleone như một thế lực thống trị trong thế giới ngầm tội phạm. \ n \ n Bộ phim kết thúc bằng một đoạn phim về những cảnh cho thấy kết quả của hành động của Michael, khi anh ta nói dối vợ về hoạt động tội phạm của mình và ngày càng bị nhấn chìm trong thế giới của Mafia. Cảnh quay cuối cùng cho thấy cánh cửa đóng lại khi Michael bị bỏ lại một mình, bị cô lập trong vai trò mới là Bố già. "Bố già" được coi là một trong những bộ phim vĩ đại nhất của điện ảnh thế giới và là một thành tựu mang tính bước ngoặt trong thể loại xã hội đen, được tôn kính vì những nhân vật phức tạp, cách kể chuyện phong phú và kiểm tra Giấc mơ Mỹ như được nhìn qua con mắt của một triều đại tội phạm.</w:t>
      </w:r>
    </w:p>
    <w:p w14:paraId="3795822A" w14:textId="77777777" w:rsidR="00F467EF" w:rsidRDefault="00904FDB">
      <w:r>
        <w:t xml:space="preserve">{"câu hỏi": "Những người mắc chứng rối loạn phổ tự kỷ thường giao tiếp như thế nào?", "Câu trả lời": "Những người mắc chứng rối loạn phổ tự kỷ (ASD) có thể có những khả năng khác nhau khi giao tiếp. Một số có thể sử dụng giao tiếp bằng lời nói trong khi những người khác có thể gặp khó khăn với nó. Ngoài ra, một số cá nhân có thể gặp khó khăn trong giao tiếp phi ngôn ngữ, chẳng hạn như giao tiếp bằng mắt hoặc diễn giải ngôn ngữ cơ thể. Một số cá nhân mắc ASD có thể giao tiếp bằng các phương pháp thay thế như ngôn ngữ ký hiệu, phương tiện trực quan, PECS (Hệ thống giao tiếp trao đổi hình ảnh) và các thiết bị giao tiếp tăng cường và thay thế (AAC) như iPad hoặc thiết bị tạo giọng nói. Cũng giống như bất kỳ cá nhân nào khác, mọi người mắc ASD là duy nhất và có thể có phương pháp giao tiếp ưa thích </w:t>
      </w:r>
      <w:r>
        <w:lastRenderedPageBreak/>
        <w:t>của riêng họ. Điều quan trọng là phải làm việc với từng cá nhân để hiểu nhu cầu giao tiếp cụ thể của họ và tìm ra cách tốt nhất để giúp họ giao tiếp hiệu quả."}</w:t>
      </w:r>
    </w:p>
    <w:p w14:paraId="7DAF446B" w14:textId="77777777" w:rsidR="00F467EF" w:rsidRDefault="00904FDB">
      <w:r>
        <w:t>{"câu hỏi": "Xác định các thành phần của pin mặt trời.", "trả lời": "Pin mặt trời, còn được gọi là tế bào quang điện, là một thiết bị chuyển đổi ánh sáng mặt trời thành điện năng thông qua việc sử dụng chất bán dẫn. Các thành phần chính của pin mặt trời như sau: \ n \ n1. Lớp silicon: Silicon đóng vai trò là chất bán dẫn hấp thụ ánh sáng có khả năng tạo ra điện khi tiếp xúc với ánh sáng mặt trời. \ n \ n2. Lớp phủ chống phản chiếu: Đây là một lớp mỏng trên đỉnh của lớp silicon giúp giảm thiểu sự phản xạ của ánh sáng mặt trời và do đó, tăng cường sự hấp thụ ánh sáng. \ n \ n3. Tiếp điểm điện: Đây là những dải mỏng được nhúng trong silicone cung cấp đường dẫn cho dòng electron tự do, do đó cho phép vận chuyển điện được tạo ra để sử dụng. \ n \ n4. Lớp nền kim loại: Đây là lớp mặt sau của pin mặt trời đóng vai trò vừa là nền tảng để giữ các thành phần khác tại chỗ vừa là mặt đất điện. \ n \ n5. Chất đóng gói: Chất đóng gói là một lớp phủ bảo vệ bao phủ pin mặt trời, cung cấp sự bảo vệ vật lý khỏi môi trường và cách điện. \n\n6. Junction Box: Đây là một vỏ bọc gắn vào mặt sau của mô-đun năng lượng mặt trời để chứa các kết nối điện giữa các pin mặt trời riêng lẻ cũng như các kết nối bên ngoài. \ n \ n7. Khung: Khung là thành phần ngoài cùng của pin mặt trời, cung cấp hỗ trợ cấu trúc cho toàn bộ mô-đun. Nó có thể được làm từ nhiều vật liệu khác nhau như nhôm, polymer, hoặc gỗ."}</w:t>
      </w:r>
    </w:p>
    <w:p w14:paraId="47E0C1CB" w14:textId="77777777" w:rsidR="00F467EF" w:rsidRDefault="00904FDB">
      <w:r>
        <w:t>{"câu hỏi": "Tạo ra một câu chuyện về một siêu anh hùng chiến đấu chống lại kẻ xấu.", "câu trả lời": "Ngày xửa ngày xưa, tại thành phố Metropolis rộng lớn, có một siêu anh hùng tên là Blaze. Blaze được biết đến với sức mạnh đáng kinh ngạc, lòng dũng cảm kiên định và khả năng điều khiển lửa. Anh ta là niềm hy vọng lớn nhất của thành phố và người dân yêu mến và tôn kính anh ta. Một ngày nọ, một bóng đen phủ xuống thành phố, khi một nhân vật phản diện khét tiếng tên là Shadow len lỏi ra khỏi bóng tối, đe dọa phá hủy hòa bình và hòa hợp của thành phố. Shadow là bậc thầy của ảo ảnh và có sức mạnh kiểm soát tâm trí của mọi người. Anh ta đã sử dụng sức mạnh của mình cho cái ác, tạo ra sự hỗn loạn ở mọi ngã rẽ và gieo rắc bất hòa giữa các công dân. Mọi người quay sang Blaze để được giúp đỡ và anh biết mình không thể để họ thất vọng. Ông thề sẽ ngăn chặn Shadow và khôi phục hòa bình cho Metropolis. Cả hai đụng độ trong một trận chiến khốc liệt, với việc Shadow sử dụng sức mạnh ảo ảnh của mình để gây nhầm lẫn và làm mất phương hướng của Blaze. Nhưng Blaze đã quyết tâm, và với sức mạnh đáng kinh ngạc và khả năng kiểm soát lửa, anh ta đã cố gắng giữ vững vị trí của mình. Trận chiến diễn ra ác liệt trong nhiều giờ, khiến thành phố trở nên đổ nát, nhưng Blaze không chịu bỏ cuộc. Với một luồng năng lượng, cậu triệu hồi một quả cầu lửa khổng lồ và ném nó vào Shadow. Nhân vật phản diện đã mất cảnh giác, và quả cầu lửa đánh vào anh ta, xóa sổ anh ta thành tro bụi. \ n \ n Thành phố vui mừng khi Blaze chiến thắng, đã đánh bại Shadow và cứu Metropolis khỏi sự hủy diệt nhất định. Người dân reo hò, và siêu anh hùng một lần nữa được ca ngợi là vị cứu tinh của họ. Blaze mỉm cười, hạnh phúc vì có thể giúp đỡ thành phố thân yêu của mình. Kể từ ngày đó, hòa bình đã được khôi phục cho Metropolis, và Blaze tiếp tục nhiệm vụ không bao giờ kết thúc của mình để bảo vệ người dân của mình và giữ cho họ an toàn khỏi bị tổn hại."}</w:t>
      </w:r>
    </w:p>
    <w:p w14:paraId="14776B94" w14:textId="77777777" w:rsidR="00F467EF" w:rsidRDefault="00904FDB">
      <w:r>
        <w:lastRenderedPageBreak/>
        <w:t>{"câu hỏi": "Tìm tổng chi phí của 10 quả táo khi mỗi quả táo có giá 2 đô la.", "câu trả lời": "Nếu mỗi quả táo có giá 2 đô la, tổng chi phí cho 10 quả táo sẽ là 10 * 2 đô la = 20 đô la."}</w:t>
      </w:r>
    </w:p>
    <w:p w14:paraId="4466D6A5" w14:textId="77777777" w:rsidR="00F467EF" w:rsidRDefault="00904FDB">
      <w:r>
        <w:t>{"question": "Tạo một câu chuyện giả tưởng bằng cách sử dụng các nhân vật và cài đặt được đưa ra trong đầu vào. - Nhân vật: Yêu tinh, Người lùn, Pháp sư\nVị trí: Rừng", "Trả lời": "Ngày xửa ngày xưa, trong một vùng đất ma thuật ẩn sâu trong một khu rừng tươi tốt, có hai chủng tộc, Yêu tinh và Người lùn. Yêu tinh, những sinh vật cao lớn và hùng vĩ với đôi tai nhọn và những nét sắc nhọn, là bậc thầy về bắn cung và sống hòa hợp với thiên nhiên. Người lùn, những sinh vật thấp bé và mạnh mẽ với bộ râu rậm và tính cách náo nhiệt, có kỹ năng khai thác mỏ và rèn, và sống sâu trong núi. Bất chấp sự khác biệt của họ, Elf và Dwarf đã thành lập một liên minh mạnh mẽ, bị ràng buộc bởi sự tôn trọng lẫn nhau đối với tài năng và kỹ năng của nhau. Cùng nhau, họ phát triển mạnh mẽ, giữ hòa bình trong rừng, bảo vệ cư dân của nó khỏi mọi tổn hại. Tuy nhiên, một ngày nọ, hòa bình bị phá vỡ khi một thế lực đen tối xâm nhập vào rừng, làm ô uế mọi thứ nó chạm vào. Cây cối bắt đầu khô héo, động vật ngã bệnh, và khu rừng rực rỡ một thời bắt đầu trở nên tối tăm và hoang vắng. \n\nCác Elf và Dwarf biết rằng chỉ sức mạnh của họ là không đủ để ngăn chặn bóng tối này, vì vậy họ đã tìm kiếm sự giúp đỡ của một Pháp sư mạnh mẽ sống trong một tòa tháp ẩn ở bìa rừng. Pháp sư, với bộ râu dài màu trắng và đôi mắt sâu thẳm, chăm chú lắng nghe khi lũ Elf và Dwarf kể cho cậu nghe về bóng tối đã bao trùm ngôi nhà của họ. \n\nPháp sư biết rằng đó là một ác quỷ cổ xưa đã được tung ra trên khu rừng, và sẽ cần tất cả sức mạnh và trí thông minh của họ để đánh bại nó. Vì vậy, cậu gia nhập lực lượng với lũ Elf và Dwarf, tập hợp tất cả ma thuật và sức mạnh mà họ sở hữu, và cùng nhau, họ bắt đầu đối mặt với bóng tối. Khi họ đi sâu hơn vào rừng, bóng tối trở nên dữ dội hơn, cho đến khi họ chạm đến trái tim của nó, nơi họ tìm thấy một sinh vật xoắn, được sinh ra từ bóng tối, có ý định phá hủy tất cả những gì tốt đẹp trên thế giới. Pháp sư, Elf và Dwarf đứng cùng nhau, đoàn kết trong quyết tâm đánh bại sinh vật và khôi phục lại khu rừng về vinh quang trước đây của nó. \n\nVà thế là, trận chiến bắt đầu. Phép thuật của Pháp sư trút xuống sinh vật, mũi tên của Elf bay đúng với dấu hiệu của chúng, và rìu của người lùn đánh rất chính xác. Cuối cùng, sức mạnh và sức mạnh tổng hợp của họ đủ để đánh bại sinh vật, và bóng tối nhấc lên khỏi khu rừng, thay thế bằng ánh sáng của một ngày mới. \n\nVới ngôi nhà của họ được khôi phục, Elf và Dwarf cảm ơn Pháp sư, và cùng nhau, họ ăn mừng chiến thắng của họ. Từ đó"}</w:t>
      </w:r>
    </w:p>
    <w:p w14:paraId="38455587" w14:textId="77777777" w:rsidR="00F467EF" w:rsidRDefault="00904FDB">
      <w:r>
        <w:t>{"câu hỏi": "Tóm tắt đoạn này trong 1 câu. - Nhiều nghiên cứu đã chỉ ra rằng việc cải thiện môi trường sống của những người tham gia như cung cấp nhà ở an toàn và tiếp cận các nhu yếu phẩm cơ bản, có thể cải thiện sức khỏe tinh thần và thể chất.", "Trả lời": "Các nghiên cứu chứng minh rằng việc cải thiện điều kiện sống như nhà an toàn và các yêu cầu cơ bản tác động tích cực đến sức khỏe tinh thần và thể chất."}</w:t>
      </w:r>
    </w:p>
    <w:p w14:paraId="56EEF0DC" w14:textId="77777777" w:rsidR="00F467EF" w:rsidRDefault="00904FDB">
      <w:r>
        <w:t>{"câu hỏi": "Thay đổi câu để trình bày hoàn hảo liên tục. - Anh ấy đang đi nhanh.", "trả lời": "Anh ấy đã đi nhanh."}</w:t>
      </w:r>
    </w:p>
    <w:p w14:paraId="279B1971" w14:textId="77777777" w:rsidR="00F467EF" w:rsidRDefault="00904FDB">
      <w:r>
        <w:t xml:space="preserve">{"câu hỏi": "Tạo danh sách các chủ đề cho một bài giảng về công nghệ.", "câu trả lời": "1. Sự phát triển của công nghệ và tác động của nó đối với xã hội\n2. Các công nghệ mới nổi và tiềm năng sử dụng của chúng \ n3. Trí tuệ nhân tạo, học máy và các ứng dụng của chúng \n4. Internet of Things và nhà thông minh\n5. An ninh mạng, quyền riêng tư dữ liệu và các </w:t>
      </w:r>
      <w:r>
        <w:lastRenderedPageBreak/>
        <w:t>mối quan tâm về đạo đức\n6. Thực tế ảo và tăng cường\n7. Công nghệ di động và ảnh hưởng của nó đối với truyền thông\n8. Dữ liệu lớn, phân tích dữ liệu và tầm quan trọng của nó trong việc ra quyết định\n9. Robot, tự động hóa và tương lai của công việc\n10. Công nghệ Blockchain và tiềm năng của nó để cách mạng hóa các ngành công nghiệp."}</w:t>
      </w:r>
    </w:p>
    <w:p w14:paraId="042BBEA6" w14:textId="77777777" w:rsidR="00F467EF" w:rsidRDefault="00904FDB">
      <w:r>
        <w:t>{"câu hỏi": "Với ba câu sau, hãy sử dụng một từ để hoàn thành câu thứ tư để tạo ra một đoạn văn mạch lạc. - Mô hình đã chính xác trong dự đoán của nó. Dữ liệu từ ba năm qua đã được sử dụng. Tập dữ liệu được tổ chức một cách hiệu quả.", "câu trả lời": "Kết quả đáng tin cậy do tính chính xác của mô hình và tính toàn diện của dữ liệu."}</w:t>
      </w:r>
    </w:p>
    <w:p w14:paraId="1D3D9B6E" w14:textId="77777777" w:rsidR="00F467EF" w:rsidRDefault="00904FDB">
      <w:r>
        <w:t>{"câu hỏi": "Đưa ra ba lựa chọn cho một bài tập xây dựng đội ngũ.", "câu trả lời": "1) **Thử thách phòng thoát hiểm: ** Một bài tập xây dựng nhóm thú vị và tương tác, nơi các thành viên bị nhốt trong một phòng theo chủ đề và phải sử dụng các kỹ năng giải quyết vấn đề và làm việc nhóm của họ để trốn thoát trong một giới hạn thời gian nhất định. Điều này thúc đẩy sự hợp tác, giao tiếp và tin tưởng giữa các thành viên trong nhóm. \n\n2) **Scavenger Hunt:** Thiết kế một cuộc săn lùng người nhặt rác với một loạt các nhiệm vụ và thử thách đòi hỏi các thành viên trong nhóm phải làm việc cùng nhau để hoàn thành. Đó là một cách tuyệt vời để nâng cao tinh thần đồng đội và thúc đẩy sự hợp tác, cộng với đó là một cách thú vị để khám phá những địa điểm mới và gắn kết với các đồng nghiệp bên ngoài môi trường văn phòng. ** Cuộc thi nấu ăn: ** Tổ chức một thử thách nấu ăn, nơi các thành viên trong nhóm được chia thành các nhóm và phải làm việc cùng nhau để tạo ra một bữa ăn ngon trong một khung thời gian nhất định. Bài tập này kéo dài các thành viên trong nhóm - kỹ năng sáng tạo, quản lý thời gian và hợp tác của các thành viên trong nhóm. Vào cuối thử thách, các đội có thể thưởng thức những sáng tạo của họ cùng nhau và gắn kết trong một bữa ăn chung."}</w:t>
      </w:r>
    </w:p>
    <w:p w14:paraId="5F809C7B" w14:textId="77777777" w:rsidR="00F467EF" w:rsidRDefault="00904FDB">
      <w:r>
        <w:t>{"question": "Đăng nhận xét tích cực trên trang đánh giá sản phẩm. - Sản phẩm: Một loại bột giặt mới", "trả lời": "\"Tôi rất vui mừng khi phát hiện ra loại bột giặt mới này! Nó loại bỏ tất cả các vết bẩn và để lại quần áo của tôi có mùi tuyệt vời. Tôi đánh giá cao sự chăm sóc được thực hiện trong việc tạo ra một công thức hiệu quả và thân thiện với môi trường, và chắc chắn sẽ là một khách hàng lặp lại. Cảm ơn bạn đã làm cho ngày giặt giũ tốt hơn rất nhiều!\""}</w:t>
      </w:r>
    </w:p>
    <w:p w14:paraId="64000C7F" w14:textId="77777777" w:rsidR="00F467EF" w:rsidRDefault="00904FDB">
      <w:r>
        <w:t>{"câu hỏi": "Với bộ dữ liệu giá cổ phiếu của 3 công ty, hãy phân loại cổ phiếu nào có giá cao hơn. - Công ty A: $35\nCông ty B: $80\nCông ty C: $45", "trả lời": "Dựa trên dữ liệu đã cho, Công ty B có giá cổ phiếu cao nhất ở mức 80 đô la, trong khi Công ty C có giá cổ phiếu cao thứ hai ở mức 45 đô la và Công ty A có giá cổ phiếu thấp nhất ở mức 35 đô la."}</w:t>
      </w:r>
    </w:p>
    <w:p w14:paraId="70EC60F7" w14:textId="77777777" w:rsidR="00F467EF" w:rsidRDefault="00904FDB">
      <w:r>
        <w:t xml:space="preserve">{"câu hỏi": "Giải thích khái niệm blockchain cho một đứa trẻ 5 tuổi.", "Câu trả lời": "Ok, hãy tưởng tượng rằng bạn có một hộp Lego nơi bạn lưu trữ tất cả các mảnh Lego của mình và mỗi khi bạn chơi với bạn bè, bạn xây dựng một cái gì đó mới với những mảnh đó. Nhưng làm thế nào để bạn đảm bảo rằng mọi người đều chơi công bằng và không ai lấy thêm mảnh hoặc lấy đi những gì bạn đã xây dựng? Hãy tưởng tượng bây giờ mỗi khi bạn và bạn bè của bạn xây dựng một cái gì đó mới, bạn chụp một bức ảnh và viết ra mọi thứ đã được thực hiện trên một tờ giấy. Sau đó, mọi người đều nhận được một bản sao của tờ giấy đó, vì vậy mọi </w:t>
      </w:r>
      <w:r>
        <w:lastRenderedPageBreak/>
        <w:t>người đều biết chính xác có bao nhiêu mảnh đã được sử dụng, những gì bạn xây dựng và ai đã chơi với chúng. \n\nBlockchain giống như mảnh giấy đó, nó theo dõi mọi thứ xảy ra trong máy tính và không ai có thể thay đổi những gì được viết trên đó vì mọi người đều có một bản sao. Nó giống như một cuốn nhật ký đặc biệt giữ mọi thứ an toàn và công bằng cho mọi người! Ngầu lắm hả?"}</w:t>
      </w:r>
    </w:p>
    <w:p w14:paraId="3750D519" w14:textId="77777777" w:rsidR="00F467EF" w:rsidRDefault="00904FDB">
      <w:r>
        <w:t>{"câu hỏi": "Với những sự kiện sau đây, hãy đưa ra một câu chuyện sáng tạo. - Nhân vật: Học sinh\nMục tiêu: Có cái nhìn thoáng qua về tương lai", "câu trả lời": "Ngày xửa ngày xưa, có một học sinh tên Alice. Alice đang vật lộn với bài tập ở trường và không chắc chắn về tương lai của mình. Dường như cho dù cô ấy có cố gắng thế nào, cô ấy vẫn không thể nắm bắt được tài liệu và liên tục bị tụt lại phía sau trong các lớp học của mình. Một ngày nọ, khi đang trên đường đến lớp, Alice tình cờ thấy một cuốn sách cũ với chữ viết kỳ lạ trên bìa. Mặc dù đến lớp muộn, cô không thể cưỡng lại sự cám dỗ để nhìn vào bên trong. Khi cô lật qua các trang, hình ảnh và tầm nhìn bắt đầu lóe lên trước mắt cô. Alice nhận ra rằng cuốn sách này nắm giữ sức mạnh để cho cô một cái nhìn thoáng qua về tương lai. Cô nhắm mắt lại và tập trung vào những ham muốn sâu thẳm nhất của mình. Đột nhiên, cô được đưa đến một thế giới mười năm trong tương lai. Trong thế giới này, Alice thấy mình thành công trong học tập và tốt nghiệp với danh hiệu hàng đầu. Cô thấy mình có được công việc mơ ước và thậm chí bắt đầu công ty riêng. Không hề nhận ra, một nụ cười lan rộng trên khuôn mặt cô. Cảnh tượng thành công khiến cô tràn đầy hy vọng và quyết tâm. Cô nhận ra rằng cô có tiềm năng để đạt được những điều tuyệt vời và tất cả những gì cô cần là tin vào chính mình. Với một cảm giác tự tin mới tìm thấy, Alice đóng cuốn sách lại và trở về hiện tại. Từ ngày hôm đó, cô giải quyết bài tập ở trường với một năng lượng mới. Cô không bao giờ quên những cái nhìn thoáng qua về tương lai của mình và sử dụng nó làm động lực để vượt qua những thời điểm khó khăn. Cuối cùng, Alice tốt nghiệp đứng đầu lớp và tiếp tục đạt được thành công lớn trong sự nghiệp. Cuốn sách cho cô một cái nhìn thoáng qua về tương lai đã trở thành tài sản quý giá nhất của cô, vì nó là một lời nhắc nhở về sức mạnh của niềm tin vào chính mình."}</w:t>
      </w:r>
    </w:p>
    <w:p w14:paraId="330BF32E" w14:textId="77777777" w:rsidR="00F467EF" w:rsidRDefault="00904FDB">
      <w:r>
        <w:t>{"câu hỏi": "Với bệnh sau đây, liệt kê ba triệu chứng phổ biến. - Sởi", "trả lời": "Ba triệu chứng phổ biến của bệnh sởi là:\n\n1. Sốt cao - Thông thường, sốt trên 104\u00b0F (40\u00b0C) kéo dài trong vài ngày.\n2. Ho và sổ mũi - Một người mắc bệnh sởi sẽ bị ho khan, sổ mũi và / hoặc hắt hơi, điều này không giống như bị cảm lạnh thông thường. \ n3. Mắt đỏ, chảy nước mắt và phát ban - Cùng với mắt đỏ, chảy nước mắt (thường được gọi là \u201cpink eye\u201d), bệnh sởi được đặc trưng bởi sự phát ban của những đốm đỏ nhỏ, bắt đầu trên mặt và cổ trước khi lan sang phần còn lại của cơ thể."}</w:t>
      </w:r>
    </w:p>
    <w:p w14:paraId="6C7CF00B" w14:textId="77777777" w:rsidR="00F467EF" w:rsidRDefault="00904FDB">
      <w:r>
        <w:t>{"question": "Tạo danh sách năm từ khóa được sử dụng nhiều nhất trong một bài viết nhất định. - Bài: \"Ưu điểm của công nghệ trong kinh doanh", "đáp án": "1. Công nghệ\n2. Kinh doanh\n3. Ưu điểm\n4. Cải tiến\n5. Hiệu quả"}</w:t>
      </w:r>
    </w:p>
    <w:p w14:paraId="1011C904" w14:textId="77777777" w:rsidR="00F467EF" w:rsidRDefault="00904FDB">
      <w:r>
        <w:t xml:space="preserve">{"câu hỏi": "Mô tả trải nghiệm hỗ trợ khách hàng gần đây mà bạn đã có vừa hiệu quả vừa thú vị", "câu trả lời": "Là một mô hình ngôn ngữ AI, tôi không có kinh nghiệm cá nhân. Tuy nhiên, tôi vẫn có thể cung cấp một ví dụ về trải nghiệm hỗ trợ khách hàng hiệu quả và thú vị. \ n \ nMột khách hàng đã gặp sự cố với sản phẩm mới mua gần đây của họ từ một cửa hàng trực tuyến. Khách hàng đã liên hệ với nhóm hỗ trợ khách hàng của công ty thông qua trò </w:t>
      </w:r>
      <w:r>
        <w:lastRenderedPageBreak/>
        <w:t>chuyện và ngay lập tức được kết nối với đại diện. Người đại diện thân thiện và chu đáo, lắng nghe cẩn thận vấn đề của khách hàng và đặt câu hỏi liên quan. \n\nSau khi điều tra kỹ lưỡng, người đại diện đã xác định được vấn đề và đưa ra giải pháp làm hài lòng khách hàng. Người đại diện cũng xin lỗi vì sự bất tiện này và đảm bảo rằng sản phẩm sẽ được thay thế mà không mất thêm chi phí. Trong suốt quá trình tương tác, người đại diện duy trì thái độ tích cực và hữu ích, điều này làm cho trải nghiệm thú vị cho khách hàng. \ n \ nCuối cùng, khách hàng hài lòng với việc giải quyết vấn đề và ấn tượng bởi sự đáp ứng và tính chuyên nghiệp của nhóm hỗ trợ khách hàng. Trải nghiệm này đã để lại cho khách hàng ấn tượng tích cực về công ty và sự cống hiến của công ty trong việc cung cấp dịch vụ khách hàng tuyệt vời."}</w:t>
      </w:r>
    </w:p>
    <w:p w14:paraId="15594B0A" w14:textId="77777777" w:rsidR="00F467EF" w:rsidRDefault="00904FDB">
      <w:r>
        <w:t>{"câu hỏi": "Tóm tắt vai trò của công nghệ Blockchain trong tài chính.", "Trả lời": "Công nghệ Blockchain đóng một vai trò quan trọng trong ngành tài chính, mang lại một số lợi ích và cách mạng hóa cách thức thực hiện các giao dịch. Nó phục vụ như một sổ cái kỹ thuật số của tất cả các giao dịch tiền điện tử, cho phép trao đổi thông tin và tiền an toàn, minh bạch và phi tập trung diễn ra. Blockchain cho phép thanh toán xuyên biên giới nhanh hơn và rẻ hơn, cải thiện việc lưu giữ hồ sơ và giảm nguy cơ gian lận. Với sự trợ giúp của các hợp đồng thông minh, Blockchain có thể tạo điều kiện, xác minh và thực thi việc đàm phán hợp đồng giữa các bên, làm cho quá trình hiệu quả hơn. Nhìn chung, công nghệ này thúc đẩy sự tin tưởng, bảo mật và khả năng tiếp cận, chuyển đổi các hệ thống tài chính truyền thống."}</w:t>
      </w:r>
    </w:p>
    <w:p w14:paraId="1DA07508" w14:textId="5AC60E3B" w:rsidR="00F467EF" w:rsidRDefault="00904FDB">
      <w:r>
        <w:t>{"câu hỏi": "Tính chi phí vận chuyển một gói hàng nặng 10 pound từ Washington, DC, đến San Francisco, CA.", "câu trả lời": "Để tính toán chính xác chi phí vận chuyển một gói hàng nặng 10 pound từ Washington, DC, đến San Francisco, CA, tôi sẽ cần thêm thông tin, bao gồm kích thước của gói hàng, giá trị nội dung của nó,  phương thức vận chuyển và hãng vận chuyển đang được sử dụng. Phí vận chuyển có thể rất khác nhau tùy thuộc vào các yếu tố này. Nếu cậu có thể cung cấp cho tôi thông tin này, tôi có thể giúp cậu xác định chi phí vận chuyển gói hàng chính xác hơn."}</w:t>
      </w:r>
    </w:p>
    <w:sectPr w:rsidR="00F467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386703">
    <w:abstractNumId w:val="8"/>
  </w:num>
  <w:num w:numId="2" w16cid:durableId="536508839">
    <w:abstractNumId w:val="6"/>
  </w:num>
  <w:num w:numId="3" w16cid:durableId="165561487">
    <w:abstractNumId w:val="5"/>
  </w:num>
  <w:num w:numId="4" w16cid:durableId="251814552">
    <w:abstractNumId w:val="4"/>
  </w:num>
  <w:num w:numId="5" w16cid:durableId="2145350456">
    <w:abstractNumId w:val="7"/>
  </w:num>
  <w:num w:numId="6" w16cid:durableId="1290361136">
    <w:abstractNumId w:val="3"/>
  </w:num>
  <w:num w:numId="7" w16cid:durableId="573274275">
    <w:abstractNumId w:val="2"/>
  </w:num>
  <w:num w:numId="8" w16cid:durableId="970091599">
    <w:abstractNumId w:val="1"/>
  </w:num>
  <w:num w:numId="9" w16cid:durableId="673530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735504"/>
    <w:rsid w:val="00904FDB"/>
    <w:rsid w:val="00AA1D8D"/>
    <w:rsid w:val="00B47730"/>
    <w:rsid w:val="00CB0664"/>
    <w:rsid w:val="00F467E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AAF299"/>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7355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90</Pages>
  <Words>46168</Words>
  <Characters>263160</Characters>
  <Application>Microsoft Office Word</Application>
  <DocSecurity>0</DocSecurity>
  <Lines>2193</Lines>
  <Paragraphs>617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308711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2023-07-21T09:09:00Z</dcterms:modified>
  <cp:category/>
</cp:coreProperties>
</file>