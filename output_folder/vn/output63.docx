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B3E10" w14:textId="0D0759B5" w:rsidR="00C43EC2" w:rsidRDefault="00673E90">
      <w:r>
        <w:t>{"</w:t>
      </w:r>
      <w:proofErr w:type="spellStart"/>
      <w:r>
        <w:t>câu</w:t>
      </w:r>
      <w:proofErr w:type="spellEnd"/>
      <w:r>
        <w:t xml:space="preserve"> </w:t>
      </w:r>
      <w:proofErr w:type="spellStart"/>
      <w:r>
        <w:t>hỏi</w:t>
      </w:r>
      <w:proofErr w:type="spellEnd"/>
      <w:r>
        <w:t>": "</w:t>
      </w:r>
      <w:proofErr w:type="spellStart"/>
      <w:r>
        <w:t>Thiết</w:t>
      </w:r>
      <w:proofErr w:type="spellEnd"/>
      <w:r>
        <w:t xml:space="preserve"> </w:t>
      </w:r>
      <w:proofErr w:type="spellStart"/>
      <w:r>
        <w:t>kế</w:t>
      </w:r>
      <w:proofErr w:type="spellEnd"/>
      <w:r>
        <w:t xml:space="preserve"> trang đăng ký nhận bản tin.", "câu trả lời": "Chắc chắn! Dưới đây \ u2019s trang đăng ký bản tin của bạn có thể trông như thế nào: \ n \ n --- \ n \ n # Đăng ký Bản tin của chúng tôi \ n \ nLuôn cập nhật những tin tức, chương trình khuyến mãi và bản phát hành thú vị mới nhất từ [Tên công ty] bằng cách đăng ký nhận bản tin của chúng tôi.\n\n[Trường email] ____\n\n[Nút gửi] Đăng ký\n\n[Hộp kiểm] Tôi đồng ý nhận email quảng cáo và bản tin từ [Tên công ty].\n\n[Tuyên bố bảo mật] Chúng tôi coi trọng quyền riêng tư của bạn và hứa sẽ giữ địa chỉ email của bạn an toàn. Bạn có thể hủy đăng ký bất cứ lúc nào bằng cách nhấp vào liên kết hủy đăng ký ở chân trang của bất kỳ email nào bạn nhận được từ chúng tôi. Để biết thêm thông tin, vui lòng xem lại [Chính sách bảo mật] của chúng tôi.\n\nCảm ơn bạn đã đăng ký nhận bản tin của chúng tôi! Một email xác nhận đã được gửi đến địa chỉ email của bạn.\n\n\n---\n\n\n\nTrang này có tiêu đề thông báo cho người dùng rằng họ đang đăng ký nhận bản tin. Bên dưới có một trường email, nơi người dùng có thể nhập địa chỉ email của họ và nút gửi có nội dung 'đăng ký'. Trước khi gửi, người dùng phải chọn hộp kiểm bắt buộc để đồng ý nhận email và bản tin quảng cáo. Một tuyên bố về quyền riêng tư cũng được bao gồm, nêu chi tiết sự tôn trọng của công ty đối với thông tin người dùng và liên kết đến Chính sách bảo mật. Sau khi gửi, trang sẽ hiển thị thông báo xác nhận thông báo cho người dùng rằng email xác nhận đã được gửi đến địa chỉ email của họ."}</w:t>
      </w:r>
    </w:p>
    <w:p w14:paraId="2AE8C295" w14:textId="77777777" w:rsidR="00C43EC2" w:rsidRDefault="00673E90">
      <w:r>
        <w:t>{"câu hỏi": "Thiết kế thiệp chúc mừng ngày lễ với chủ đề "lãng mạn", "câu trả lời": "Đây là thiết kế cho thiệp chúc mừng kỳ nghỉ lãng mạn:\n\nMặt trước của tấm thiệp: \nMặt trước của tấm thiệp có hình minh họa tuyệt đẹp về hai người ngồi dưới gốc cây, với phong cảnh tuyết rơi ở hậu cảnh và các nhánh của cây tạo thành hình trái tim xung quanh họ. Bầu trời là sự pha trộn của màu hoàng hôn, nhẹ nhàng đổ bóng từ hồng sang cam đến tím, tạo cảm giác ấm áp, ấm cúng. Ở phía trên của tấm thiệp, bằng chữ trang nhã và đậm, dòng chữ "Happy Holidays" được viết.\n\nBên trong tấm thiệp:\nỞ phía bên trái của tấm thiệp, có một khoảng trống để người gửi viết tin nhắn cá nhân. Ở phía bên phải, có một tin nhắn được viết sẵn bằng phông chữ thảo có nội dung: "Gửi cho bạn tất cả tình yêu và lời chúc ấm áp của tôi trong mùa lễ này. Có thể mỗi khoảnh khắc đều tràn ngập niềm vui, tiếng cười và những kỷ niệm để trân trọng mãi mãi. Bên dưới thông điệp, có một hình minh họa nhỏ về cây tầm gửi, tượng trưng cho tình yêu và tình cảm. \ n \ n Mặt sau của thẻ: \ nỞ mặt sau của thẻ, có một logo nhỏ của công ty thẻ, cùng với chi tiết liên lạc của họ, cũng như một thông điệp có nội dung "In trên giấy tái chế 100%.\".\n\nThiết kế tổng thể của thẻ rất lãng mạn,  ấm cúng và thân thiện với môi trường, làm cho nó trở thành lời chúc mừng kỳ nghỉ hoàn hảo cho các cặp đôi, người yêu và bất kỳ ai muốn gửi một thông điệp chân thành đến những người thân yêu của họ."}</w:t>
      </w:r>
    </w:p>
    <w:p w14:paraId="3E7D8EA5" w14:textId="77777777" w:rsidR="00C43EC2" w:rsidRDefault="00673E90">
      <w:r>
        <w:t>{"câu hỏi": "Liệt kê ba câu hỏi bạn sẽ hỏi trợ lý AI.", "câu trả lời": "1. Bạn có thể giúp tôi sắp xếp lịch trình cho tuần tới không?\n2. Bạn có thể tra cứu thông tin về một chủ đề cụ thể cho tôi và tóm tắt nó không?\n3. Bạn có thể giới thiệu một số nhà hàng gần địa điểm của tôi có lựa chọn ăn chay tốt không?"}</w:t>
      </w:r>
    </w:p>
    <w:p w14:paraId="71D6127A" w14:textId="77777777" w:rsidR="00C43EC2" w:rsidRDefault="00673E90">
      <w:r>
        <w:t>{"câu hỏi": "Viết lại câu sau: \"Họ sẽ không thoát khỏi điều này", "câu trả lời": "Họ sẽ không thành công trong việc trốn tránh hậu quả cho hành động này."}</w:t>
      </w:r>
    </w:p>
    <w:p w14:paraId="3C8FB78D" w14:textId="77777777" w:rsidR="00C43EC2" w:rsidRDefault="00673E90">
      <w:r>
        <w:lastRenderedPageBreak/>
        <w:t>{"câu hỏi": "Soạn một bài đánh giá dài tweet cho một bộ phim bạn đã xem gần đây.", "Câu trả lời": "\"Gần đây tôi đã xem Khách sạn Grand Budapest và bị thổi bay bởi hình ảnh tuyệt đẹp, màn trình diễn xuất sắc và sự dí dỏm sắc nét. Một kiệt tác kỳ lạ của Wes Anderson. Rất khuyến khích! #TheGrandBudapestHotel #WesAnderson #MovieReview\""}</w:t>
      </w:r>
    </w:p>
    <w:p w14:paraId="70815EFB" w14:textId="77777777" w:rsidR="00C43EC2" w:rsidRDefault="00673E90">
      <w:r>
        <w:t>{"câu hỏi": "Tạo danh sách năm thương hiệu giày thể thao.", "câu trả lời": "1. Nike\n2. Adidas \ n3. Phốc phốc\n4. Dưới giáp\n5. Cân bằng mới"}</w:t>
      </w:r>
    </w:p>
    <w:p w14:paraId="2E25BD51" w14:textId="77777777" w:rsidR="00C43EC2" w:rsidRDefault="00673E90">
      <w:r>
        <w:t>{"câu hỏi": "Tạo điểm bán hàng độc đáo cho một ứng dụng để giúp học sinh học đại số.", "câu trả lời": "Điểm bán hàng độc đáo cho ứng dụng Đại số của chúng tôi là khả năng chuyển đổi các khái niệm phức tạp thành các bài học đơn giản và hấp dẫn thông qua việc sử dụng trí tuệ nhân tạo, học tập dựa trên trò chơi và thực hành thích ứng được cá nhân hóa. Được thiết kế cho học sinh ở mọi cấp độ, ứng dụng liên tục đánh giá sự tiến bộ của từng người học và điều chỉnh phương pháp giảng dạy cho phù hợp, đảm bảo rằng mọi người dùng đều nắm vững từng chủ đề theo cách thú vị, không căng thẳng và hiệu quả. Nói lời tạm biệt với sự thất vọng và bối rối, và chào sự tự tin và thành công trong Đại số với ứng dụng tiên tiến của chúng tôi!"}</w:t>
      </w:r>
    </w:p>
    <w:p w14:paraId="78DCA942" w14:textId="77777777" w:rsidR="00C43EC2" w:rsidRDefault="00673E90">
      <w:r>
        <w:t>{"câu hỏi": "Hãy đưa ra năm ý tưởng cho một bộ phim siêu anh hùng.", "Câu trả lời": "1.Chiến binh plasmic: Trong bộ phim này, một cậu bé, Max, phát hiện ra rằng mình có sức mạnh để khai thác và kiểm soát năng lượng plasma. Max phải điều hướng các thử thách để trở thành một siêu anh hùng trong khi cảm thấy sức nặng của một mối đe dọa lờ mờ chống lại nhân loại. Danh tính Chiến binh Plasmic mới của Max \ u2019 có thể là chìa khóa để cứu thế giới - nhưng với cái giá nào? \ n \ n2. Mindswipe: Giới thiệu Mindswipe - một siêu anh hùng có sức mạnh xâm nhập và thao túng ký ức của người khác. Mặc dù ban đầu vô tình, nhưng ngay sau đó Mindswipe nhận ra tiềm năng đáng kinh ngạc với sức mạnh của họ. Nhưng, khi danh tiếng của Mindswipe ngày càng tăng, một nhân vật phản diện khủng khiếp, hoạt động từ trong bóng tối, quyết tâm hạ gục Mindswipe cũng vậy. Vận tốc: Trong bộ phim có nhịp độ nhanh này, một cô gái trẻ phát hiện ra mình có sức mạnh của tốc độ siêu phàm. Những khả năng này đẩy cô vào cuộc sống của một siêu anh hùng, khi cô bảo vệ thành phố của mình và chiến đấu với một băng đảng nguy hiểm. Cuộc đua đang diễn ra để cứu thành phố, và chỉ có Velocity là đủ nhanh để làm điều đó. \ n \ n4. Zephyr: Khi một anh hùng bất đắc dĩ phát hiện ra mình có khả năng kiểm soát gió và không khí, cô thấy mình bị cuốn vào một trận chiến chống lại một tập đoàn công nghệ nguy hiểm. Với việc các CEO đói khát quyền lực tung ra công nghệ tiên tiến và vô cùng hủy diệt, Zephyr phải chiến đấu để cứu thành phố của mình và chứng minh cho thành phố của mình thấy rằng cô ấy là anh hùng mà họ cần. \ n \ n5. Titanium: Sau một tai nạn khủng khiếp, nhà khoa học Alex Wright phát triển khả năng biến làn da của mình thành một kim loại không thể phá vỡ. Được giới truyền thông mệnh danh là Titanium, Alex phải điều hướng những nguy hiểm và trách nhiệm đi kèm với sức mạnh mới. Nhưng, khi một nhân vật phản diện mới xuất hiện, quyết tâm tiêu diệt Titanium và toàn bộ thành phố, Alex phải bước lên và trở thành anh hùng mà anh ta không bao giờ biết mình có thể trở thành."}</w:t>
      </w:r>
    </w:p>
    <w:p w14:paraId="44564B34" w14:textId="77777777" w:rsidR="00C43EC2" w:rsidRDefault="00673E90">
      <w:r>
        <w:t xml:space="preserve">{"câu hỏi": "Trình bày kế hoạch giúp giảm lãng phí thực phẩm", "trả lời": "Giảm chất thải thực phẩm là một mục tiêu quan trọng có thể giúp cả môi trường và tiết kiệm chi phí. Dưới </w:t>
      </w:r>
      <w:r>
        <w:lastRenderedPageBreak/>
        <w:t>đây là một số bước mà các cá nhân và hộ gia đình có thể thực hiện để giảm lãng phí thực phẩm: \ n \ n1. Lập kế hoạch bữa ăn và danh sách mua sắm: Để giảm lãng phí thực phẩm, hãy lên kế hoạch trước cho bữa ăn và tạo danh sách mua sắm. Bằng cách biết chính xác những thành phần bạn cần, bạn có thể tránh mua thực phẩm dư thừa có thể sẽ lãng phí. \ n \ n2. Bảo quản thực phẩm đúng cách: Bảo quản thực phẩm đúng cách có thể giúp thực phẩm tồn tại lâu hơn. Hãy chắc chắn để mắt đến ngày hết hạn và lưu trữ thực phẩm trong điều kiện thích hợp để kéo dài tuổi thọ của nó. \ n \ n3. Thực hành kiểm soát khẩu phần: Hãy chú ý đến kích thước phần khi nấu và phục vụ thức ăn. Bằng cách chỉ chuẩn bị và phục vụ những gì cần thiết, bạn có thể giảm lượng thức ăn thừa có thể bị lãng phí. \ n \ n4. Sử dụng thức ăn thừa: Không vứt bỏ thức ăn thừa. Thay vào đó, hãy sáng tạo và sử dụng chúng trong các công thức nấu ăn mới hoặc đóng băng chúng để sử dụng sau này. \ n \ n5. Phân hữu cơ: Thay vì vứt bỏ thức ăn thừa, hãy cân nhắc ủ chúng. Ủ phân không chỉ làm giảm lượng chất thải thực phẩm mà còn tạo ra một loại đất giàu dinh dưỡng, rất tốt cho việc làm vườn. \ n \ n6. Quyên góp: Nếu bạn có thực phẩm dư thừa mà vẫn an toàn để ăn, hãy cân nhắc quyên góp nó cho các ngân hàng thực phẩm địa phương hoặc tổ chức từ thiện. Điều này không chỉ giúp giảm lãng phí thực phẩm mà còn là một cách tuyệt vời để giúp đỡ những người có nhu cầu. \ n \ n7. Giáo dục: Tìm hiểu thêm về các kỹ thuật bảo quản thực phẩm, chẳng hạn như đóng hộp, ngâm và khử nước, đó là những cách tuyệt vời để bảo quản thực phẩm để sử dụng trong tương lai. Bằng cách thực hiện các bước đơn giản này, bạn có thể tạo ra tác động lớn trong việc giảm lãng phí thực phẩm, giúp ích cho môi trường và tiết kiệm chi phí."}</w:t>
      </w:r>
    </w:p>
    <w:p w14:paraId="3D8FD80B" w14:textId="77777777" w:rsidR="00C43EC2" w:rsidRDefault="00673E90">
      <w:r>
        <w:t>{"câu hỏi": "Tạo danh sách 10 phương pháp để giảm tiêu thụ nước", "trả lời": "Dưới đây là 10 phương pháp có thể giúp giảm tiêu thụ nước: \n\n1. Khắc phục mọi rò rỉ: Rò rỉ trong vòi, đường ống và nhà vệ sinh có thể lãng phí một lượng nước đáng kể theo thời gian. Kiểm tra và sửa chữa bất kỳ rò rỉ nào có thể giúp giảm tiêu thụ nước. \ n \ n2. Tắm ngắn hơn: Giảm thời gian tắm chỉ vài phút có thể tiết kiệm gallon nước mỗi ngày. \ n \ n3. Lắp đặt vòi hoa sen lưu lượng thấp: Vòi hoa sen lưu lượng thấp sử dụng ít nước mỗi phút hơn vòi hoa sen thông thường, giúp giảm tiêu thụ nước. \ n \ n4. Chỉ chạy đầy tải: Chỉ chạy đầy tải quần áo và bát đĩa có thể giúp tiết kiệm nước bằng cách giảm số lượng tải cần giặt. \ n \ n5. Sử dụng chổi, không phải vòi: Sử dụng vòi để làm sạch đường lái xe và vỉa hè sử dụng rất nhiều nước. Thay vào đó, hãy sử dụng chổi để quét những khu vực này và tiết kiệm nước. \ n \ n6. Thu thập và tái sử dụng nước mưa: Thu thập nước mưa trong thùng hoặc các vật chứa khác có thể cung cấp nước cho cây trồng và các mục đích sử dụng ngoài trời khác, giảm nhu cầu về nước máy. \ n \ n7. Tưới cây vào buổi sáng hoặc buổi tối: Tưới cây vào buổi sáng hoặc buổi tối khi nhiệt độ mát hơn có thể giúp giảm sự bốc hơi, có nghĩa là cần ít nước hơn để giữ cho cây ngậm nước. Lắp đặt bồn cầu xả kép: Nhà vệ sinh xả kép có hai lựa chọn để xả, một cho chất thải lỏng sử dụng ít nước hơn và một cho chất thải rắn. Sử dụng xả nước thích hợp có thể giúp tiết kiệm nước. \ n \ n9. Tắt vòi: Tắt vòi trong khi đánh răng hoặc rửa tay có thể giúp tiết kiệm gallon nước mỗi ngày. \ n \ n10. Giáo dục người khác: Chia sẻ thông tin về tầm quan trọng của việc bảo tồn nước và cách giảm tiêu thụ nước có thể giúp người khác thay đổi để giảm việc sử dụng nước của chính họ."}</w:t>
      </w:r>
    </w:p>
    <w:p w14:paraId="525FE2C8" w14:textId="77777777" w:rsidR="00C43EC2" w:rsidRDefault="00673E90">
      <w:r>
        <w:t xml:space="preserve">{"câu hỏi": "Mô tả một thuộc tính của một nhà lãnh đạo", "câu trả lời": "Một thuộc tính của một nhà lãnh đạo là khả năng truyền cảm hứng và thúc đẩy người khác. Một nhà lãnh đạo </w:t>
      </w:r>
      <w:r>
        <w:lastRenderedPageBreak/>
        <w:t>với đặc điểm này có thể tạo ra một tầm nhìn chung cho nhóm của họ và thúc đẩy họ làm việc hướng tới nó. Họ làm điều này bằng cách đặt mục tiêu rõ ràng, cung cấp phản hồi và công nhận, và thiết lập một ví dụ tích cực với hành động của chính họ. Điều này không chỉ trao quyền cho các cá nhân để đạt được tiềm năng đầy đủ của họ, mà còn tạo ra một cảm giác thống nhất và mục đích trong nhóm."}</w:t>
      </w:r>
    </w:p>
    <w:p w14:paraId="438BE2C1" w14:textId="77777777" w:rsidR="00C43EC2" w:rsidRDefault="00673E90">
      <w:r>
        <w:t>{"câu hỏi": "Đề xuất chủ đề trò chuyện", "câu trả lời": "Còn thảo luận về du lịch và khám phá các nền văn hóa mới, chia sẻ kinh nghiệm và mẹo về các điểm đến yêu thích và những địa điểm không thể bỏ qua trên khắp thế giới thì sao?"}</w:t>
      </w:r>
    </w:p>
    <w:p w14:paraId="6886E69E" w14:textId="77777777" w:rsidR="00C43EC2" w:rsidRDefault="00673E90">
      <w:r>
        <w:t>{"câu hỏi": "Tạo quy tắc cho một trò chơi cơ bản.", "câu trả lời": "**Trò chơi chạm và đi:** \n\nMột trò chơi đơn giản có thể liên quan đến bất kỳ số lượng người chơi nào. Quy tắc là mỗi người chơi nên thay phiên nhau chạm vào một đối tượng trong phòng và nói "Chạm" trong khi những người chơi khác tìm và chạm vào cùng một đối tượng trong khi nói "Đi". Người chơi chạm vào người cuối cùng hoặc không tìm thấy đối tượng sau đó sẽ bị loại. Trò chơi tiếp tục cho đến khi chỉ còn lại một người chơi còn lại, và người đó được tuyên bố là người chiến thắng."}</w:t>
      </w:r>
    </w:p>
    <w:p w14:paraId="1A4A39CE" w14:textId="77777777" w:rsidR="00C43EC2" w:rsidRDefault="00673E90">
      <w:r>
        <w:t>{"question": "Viết lại câu này để sử dụng trạng từ thay thế. - chạy nhanh", "trả lời": "Nhanh lên, chạy."}</w:t>
      </w:r>
    </w:p>
    <w:p w14:paraId="2C9857B9" w14:textId="77777777" w:rsidR="00C43EC2" w:rsidRDefault="00673E90">
      <w:r>
        <w:t>{"câu hỏi": "Chủ đề của bài thơ \"The Tyger\" của William Blake là gì?", "câu trả lời": "\"The Tyger\" của William Blake là một bài thơ từ tập thơ của ông \"Songs of Experience.\" Chủ đề của bài thơ xoay quanh tính hai mặt, vẻ đẹp và tiềm năng của nó đối với sức mạnh hủy diệt. Nó vật lộn với vấn đề làm thế nào một người sáng tạo có thể tạo ra một cái gì đó rất đẹp và nguy hiểm cùng một lúc. Blake sử dụng hình ảnh động vật sống động trong bài thơ, sử dụng hình ảnh hung dữ của một con hổ để khám phá các lực lượng ngây thơ và trải nghiệm trong khi đặt câu hỏi về sự sáng tạo thiêng liêng của thế giới tự nhiên. Bài thơ đặt ra những câu hỏi triết học về bản chất của sự sáng tạo và sự cùng tồn tại của thiện và ác."}</w:t>
      </w:r>
    </w:p>
    <w:p w14:paraId="6B6A1D69" w14:textId="77777777" w:rsidR="00C43EC2" w:rsidRDefault="00673E90">
      <w:r>
        <w:t>{"câu hỏi": "Diễn giải câu này bằng các từ khác nhau. - Sự lựa chọn là giữa hai phương án.", "trả lời": "Quyết định là giữa hai phương án."}</w:t>
      </w:r>
    </w:p>
    <w:p w14:paraId="60F730BD" w14:textId="77777777" w:rsidR="00C43EC2" w:rsidRDefault="00673E90">
      <w:r>
        <w:t xml:space="preserve">{"câu hỏi": "Mô tả tác động xã hội của đại dịch COVID-19.", "trả lời": "Đại dịch COVID-19 đã có những tác động xã hội sâu sắc trên toàn cầu, làm thay đổi đáng kể cách mọi người sống, làm việc và tương tác với nhau. Dưới đây là một số tác động xã hội quan trọng nhất của đại dịch: \ n \ n1. Thay đổi các chuẩn mực xã hội: Do lo ngại về sự lây truyền, nhiều chuẩn mực xã hội, như bắt tay và ôm, đã nhường chỗ cho sự xa cách xã hội, đeo khẩu trang và va chạm khuỷu tay. Những thay đổi này đã ảnh hưởng đến cách mọi người tương tác trong không gian công cộng, tại nơi làm việc và trong môi trường xã hội. \ n \ n2. Chuyển sang làm việc và giáo dục từ xa: Là một phương tiện để ngăn chặn sự lây truyền, đã có một sự thay đổi đáng kể đối với công việc từ xa và học từ xa. Kết quả là, các nền tảng hội nghị truyền hình đã trở thành trụ cột cho giao tiếp và cộng tác. \ n \ n3. Mối quan tâm về sức khỏe tâm thần tăng cao: Đại dịch đã gây ra căng thẳng, không chắc chắn và lo lắng trên diện rộng, dẫn đến gia tăng các báo cáo về trầm cảm, lạm dụng chất kích thích và các vấn đề sức khỏe tâm thần </w:t>
      </w:r>
      <w:r>
        <w:lastRenderedPageBreak/>
        <w:t>khác. \ n \ n4. Bất bình đẳng gia tăng: Đại dịch đã ảnh hưởng không tương xứng đến các nhóm thu nhập thấp và bị thiệt thòi, làm trầm trọng thêm sự bất bình đẳng xã hội, kinh tế và sức khỏe hiện có. \ n \ n5. Động lực gia đình: Đại dịch đã làm gia tăng căng thẳng gia đình khi nhiều người cân bằng giữa làm việc tại nhà với trách nhiệm chăm sóc. Mặt khác, một số gia đình báo cáo các mối quan hệ được cải thiện do thời gian bên nhau tăng lên. Tóm lại, đại dịch COVID-19 đã dẫn đến những thay đổi đáng kể về cách mọi người tương tác, làm việc, học tập và đối phó. Mặc dù một số thay đổi này có thể là tạm thời, nhưng nhiều thay đổi có thể có tác động lâu dài."}</w:t>
      </w:r>
    </w:p>
    <w:p w14:paraId="0615BC93" w14:textId="77777777" w:rsidR="00C43EC2" w:rsidRDefault="00673E90">
      <w:r>
        <w:t>{"câu hỏi": "Soạn thảo thiệp mời đám cưới cho một buổi lễ được tổ chức ngoài trời. - Địa điểm: Công viên Trung tâm Giải trí.", "Trả lời": "Kính thưa quý khách,\n\nRất hân hạnh được mời quý vị tham gia cùng chúng tôi trong một lễ cưới ngoài trời tuyệt đẹp tại Công viên Trung tâm Giải trí. Đám cưới hứa hẹn sẽ là một sự kiện khó quên được bao quanh bởi cây xanh tươi tốt và phong cảnh ngoạn mục. \ n \ n Buổi lễ sẽ diễn ra tại [Chèn ngày và giờ], khi chúng tôi trao đổi lời thề chân thành và bắt đầu hành trình mới của chúng tôi như một cặp vợ chồng. Chúng tôi sẽ rất vinh dự nếu bạn có thể chia sẻ khoảnh khắc đặc biệt này với chúng tôi, được bao quanh bởi vẻ đẹp của thiên nhiên. \ n \ nVui lòng trả lời bởi [Chèn ngày RSVP] để đảm bảo sự hiện diện của bạn khi chúng tôi kỷ niệm dịp quan trọng này. \ n \ nChúng tôi mong được gặp bạn ở đó!\n\nTrân trọng,\n[Tên cặp đôi]"}</w:t>
      </w:r>
    </w:p>
    <w:p w14:paraId="0AEFF4D3" w14:textId="77777777" w:rsidR="00C43EC2" w:rsidRDefault="00673E90">
      <w:r>
        <w:t xml:space="preserve">{"câu hỏi": "Viết tiểu sử của Albert Einstein.", "câu trả lời": "Albert Einstein, sinh ngày 14 tháng 3 năm 1879 tại Ulm, Đức, là một nhà vật lý lý thuyết được coi là một trong những nhà khoa học vĩ đại nhất mọi thời đại. Ông được biết đến nhiều nhất với thuyết tương đối, và công thức tương đương khối lượng-năng lượng của ông, E = mc2, một trong những phương trình nổi tiếng nhất trong lịch sử. Ông đã giành giải Nobel Vật lý năm 1921 cho lời giải thích của ông về hiệu ứng quang điện. \n\nEinstein cho thấy năng khiếu sớm về toán học và vật lý, nhưng không xuất sắc trong các môn học khác, và nổi tiếng xung đột với hệ thống giáo dục cứng nhắc của Phổ. Năm 1894, gia đình ông chuyển đến Ý và ông hoàn thành chương trình giáo dục trung học ở Aarau, Thụy Sĩ. Năm 1896, ông theo học tại Đại học Bách khoa Liên bang Thụy Sĩ ở Zurich, nơi ông lấy bằng toán học và vật lý vào năm 1900. Sau khi tốt nghiệp, Einstein phải vật lộn để tìm một vị trí giảng dạy. Cuối cùng, ông đã tìm được việc làm trợ lý kỹ thuật tại Văn phòng Bằng sáng chế Thụy Sĩ, nơi ông đánh giá các ứng dụng bằng sáng chế cho các thiết bị cơ điện. Công việc này khiến ông có nhiều thời gian rảnh để theo đuổi nghiên cứu của riêng mình, và chính trong thời gian này, ông đã có những khám phá quan trọng nhất của mình. Năm 1905, ở tuổi 26, ông đã xuất bản bốn bài báo đột phá về hiệu ứng quang điện, chuyển động Brown, lý thuyết tương đối hẹp và tương đương khối lượng-năng lượng. Những bài báo này đã thay đổi sự hiểu biết của chúng ta về bản chất cơ bản của ánh sáng, vật chất, không gian và thời gian, và đưa Einstein trở thành một trong những nhà vật lý hàng đầu trong thời đại của ông. Năm 1909, Einstein rời Văn phòng Bằng sáng chế và đảm nhận vị trí giáo sư tại Đại học Zurich. Trong vài năm tiếp theo, ông giữ một loạt các vị trí học thuật, bao gồm các vị trí tại Đại học Đức ở Prague và Viện Công nghệ Liên bang Thụy Sĩ ở Zurich. Năm 1914, ông trở về Đức để đảm nhận vị trí giám đốc Viện Vật lý Kaiser Wilhelm. Trong những năm này, Einstein tiếp tục phát triển và hoàn thiện thuyết tương đối của mình. Năm 1915, ông xuất bản thuyết tương đối rộng, mở rộng công trình trước đó của </w:t>
      </w:r>
      <w:r>
        <w:lastRenderedPageBreak/>
        <w:t>ông về thuyết tương đối hẹp bao gồm gia tốc và lực hấp dẫn. Lý thuyết dự đoán sự uốn cong của ánh sáng bởi trọng lực, điều này đã được xác nhận nổi tiếng trong nhật thực năm 1919. Sự xác nhận này đã khiến Einstein trở thành một người nổi tiếng ngay lập tức, và tên của ông trở thành đồng nghĩa với thiên tài. \n\nEinstein tiếp tục khám phá những bí ẩn của vũ trụ trong suốt cuộc đời mình, đóng góp tinh thần cho sự phát triển của cơ học lượng tử, thống kê"}</w:t>
      </w:r>
    </w:p>
    <w:p w14:paraId="328FF694" w14:textId="77777777" w:rsidR="00C43EC2" w:rsidRDefault="00673E90">
      <w:r>
        <w:t>{"câu hỏi": "Kể tên các món ăn phổ biến nhất của Nhật Bản.", "trả lời": "Các món ăn phổ biến nhất của Nhật Bản bao gồm:\n- Sushi: Cá sống hoặc hải sản được phục vụ trên một phần nhỏ của cơm gia vị, thường đi kèm với rau và một chút wasabi.\n- Ramen: Món phở có nhiều biến thể, thường có nước dùng làm từ thịt hoặc cá, nhiều loại topping khác nhau và mì lúa mì.\n- Tempura:  Hải sản hoặc rau chiên giòn trong bột nhẹ, thường được ăn kèm với nước chấm làm từ dashi.\n- Sashimi: Những lát mỏng cá sống hoặc hải sản, thường được ăn kèm với nước tương và wasabi.\n- Yakitori: Gà xiên và nướng, nêm với nước sốt đậu nành ngọt hoặc muối.\n- Udon: Mì lúa mì dày được phục vụ trong nước dùng mặn,  thường được phủ lên trên cùng với các thành phần như tempura, đậu phụ hoặc hành lá.\n- Tonkatsu: Cốt lết thịt lợn tẩm bột và chiên giòn, thường ăn kèm với cơm, bắp cải bào sợi và sốt tonkatsu.\n- Súp miso: Một món súp truyền thống được làm từ một loại nước dùng gọi là dashi, trộn với tương miso, và thường chứa các thành phần như rong biển, đậu phụ và hành lá. \n- Gyoza:  Bánh bao Nhật Bản chứa đầy thịt và rau, thường được áp chảo và ăn kèm với nước chấm.\n- Okonomiyaki: Một loại bánh kếp thơm ngon được làm bằng bột mì, trứng và bắp cải cắt nhỏ, và thường bao gồm các thành phần như thịt, hải sản và rau."}</w:t>
      </w:r>
    </w:p>
    <w:p w14:paraId="57F360E2" w14:textId="77777777" w:rsidR="00C43EC2" w:rsidRDefault="00673E90">
      <w:r>
        <w:t>{"câu hỏi": "Đưa ra tác động kinh tế của Brexit.", "câu trả lời": "Brexit, việc Vương quốc Anh (Anh) rút khỏi Liên minh châu Âu (EU), đã có tác động kinh tế đáng kể. Dưới đây là một số tác động chính của Brexit: \ n \ n1. Bất ổn kinh tế: Kể từ cuộc trưng cầu dân ý Brexit năm 2016, nền kinh tế Anh đã trải qua sự không chắc chắn cao, vì các doanh nghiệp và nhà đầu tư không chắc chắn về mối quan hệ thương mại trong tương lai giữa Anh và EU. Gián đoạn thương mại: Sau Brexit, mối quan hệ thương mại của Vương quốc Anh với EU - đối tác thương mại lớn nhất của nước này - đã phải chịu những rào cản mới, bao gồm thuế quan, hạn ngạch và kiểm tra quy định, làm tăng chi phí và thời gian giao dịch giữa Anh và EU. Giảm đầu tư: Môi trường kinh doanh không chắc chắn và chi phí thương mại tăng đã dẫn đến giảm đầu tư vào Vương quốc Anh từ cả các nhà đầu tư trong và ngoài nước. \ n \ n4. Phá giá tiền tệ: Kể từ cuộc trưng cầu dân ý Brexit, giá trị của đồng bảng Anh đã giảm đáng kể so với các loại tiền tệ chính khác, làm tăng chi phí nhập khẩu cho người tiêu dùng và doanh nghiệp Anh. Giảm lực lượng lao động: Brexit đã dẫn đến những thay đổi trong chính sách nhập cư, điều này đã làm giảm số lượng công nhân EU ở Anh. Điều này, đến lượt nó, đã có ý nghĩa đối với các ngành công nghiệp phụ thuộc vào công nhân EU, chẳng hạn như nông nghiệp, chăm sóc sức khỏe và khách sạn. \ n \ n6. Chênh lệch khu vực: Tác động kinh tế của Brexit đã thay đổi trên khắp Vương quốc Anh, với một số khu vực bị ảnh hưởng nặng nề hơn những khu vực khác. Các khu vực bị ảnh hưởng nhiều nhất là những khu vực phụ thuộc vào thương mại với EU hoặc có một số lượng lớn công nhân EU. Tóm lại, Brexit đã đưa ra các rào cản thương mại mới, giảm đầu tư, dẫn đến mất giá tiền tệ và giảm khả năng tiếp cận lực lượng lao động châu Âu, tất cả đều có tác động kinh tế đáng kể và sâu rộng đối với nền kinh tế Anh.</w:t>
      </w:r>
    </w:p>
    <w:p w14:paraId="2ED8A521" w14:textId="77777777" w:rsidR="00C43EC2" w:rsidRDefault="00673E90">
      <w:r>
        <w:lastRenderedPageBreak/>
        <w:t>{"câu hỏi": "Tính 17 + 18.", "trả lời": "Kết quả của 17 + 18 là 35."}</w:t>
      </w:r>
    </w:p>
    <w:p w14:paraId="4843B376" w14:textId="77777777" w:rsidR="00C43EC2" w:rsidRDefault="00673E90">
      <w:r>
        <w:t>{"câu hỏi": "Viết lại câu: \"Giao thông đông đúc trong giờ cao điểm\".", "trả lời": "Trong giờ cao điểm, có lưu lượng giao thông lớn."}</w:t>
      </w:r>
    </w:p>
    <w:p w14:paraId="684892DA" w14:textId="77777777" w:rsidR="00C43EC2" w:rsidRDefault="00673E90">
      <w:r>
        <w:t>{"câu hỏi": "Tam giác đều là loại tam giác nào?", "câu trả lời": "Tam giác đều là một loại tam giác trong đó cả ba cạnh đều có chiều dài bằng nhau và tất cả các góc đều bằng 60 độ."}</w:t>
      </w:r>
    </w:p>
    <w:p w14:paraId="43369EFF" w14:textId="77777777" w:rsidR="00C43EC2" w:rsidRDefault="00673E90">
      <w:r>
        <w:t>{"câu hỏi": "Tạo kịch bản cho các cuộc gọi bán hàng.", "trả lời": "Xin chào, cảm ơn bạn đã nhận cuộc gọi của tôi. Tên tôi là [Tên nhân viên bán hàng] và tôi đang gọi từ [Tên công ty], nhà cung cấp [Sản phẩm/Dịch vụ] hàng đầu. \n\nTôi đã xem qua hồ sơ của bạn và tôi tin rằng [Sản phẩm / Dịch vụ] của chúng tôi có thể có giá trị đối với bạn và doanh nghiệp của bạn và tôi rất muốn có cơ hội chia sẻ thêm thông tin về nó với bạn.\n\nXin hỏi, bạn đã bao giờ cân nhắc sử dụng [Sản phẩm / Dịch vụ] cho [những gì nó làm hoặc giải quyết]?\n\n[Chờ phản hồi]\n\nTuyệt vời,  Tôi chỉ muốn giải thích ngắn gọn về cách [Sản phẩm / Dịch vụ] của chúng tôi hoạt động và cách nó có thể mang lại lợi ích cho bạn. \ n \ n [Giải thích các tính năng và lợi ích của sản phẩm / dịch vụ, đưa ra các ví dụ thực tế và câu chuyện thành công và đảm bảo lắng nghe bất kỳ nghi ngờ hoặc mối quan tâm nào mà khách hàng có thể có] \ n \ n Điều tôi đề nghị là chúng tôi lên lịch trình bày chi tiết hơn,  nơi tôi có thể cho bạn thấy sản phẩm / dịch vụ của chúng tôi đang hoạt động, trả lời bất kỳ câu hỏi nào bạn có thể có và khám phá nhu cầu cụ thể của bạn. \ n \ n Điều đó nghe có tốt không? [Chờ phản hồi] \ n \ n Thật tuyệt vời, hãy để tôi chỉ nhìn vào lịch của tôi để xem ngày và giờ nào phù hợp nhất với bạn. [Lên lịch trình bày] \ n \ nCảm ơn bạn đã dành thời gian và tôi thực sự mong chờ bài thuyết trình của chúng tôi. Chúc một ngày tuyệt vời."}</w:t>
      </w:r>
    </w:p>
    <w:p w14:paraId="217E6266" w14:textId="77777777" w:rsidR="00C43EC2" w:rsidRDefault="00673E90">
      <w:r>
        <w:t>{"câu hỏi": "Các mô hình ngôn ngữ thường sai lầm trong việc hiểu sự khác biệt giữa 'của bạn' và 'bạn'. Do đó, với câu dưới đây, hãy chỉnh sửa nó để giải quyết sự mơ hồ này. - Bạn sai về điều đó", "trả lời": "Bạn sai về điều đó."}</w:t>
      </w:r>
    </w:p>
    <w:p w14:paraId="08919AA8" w14:textId="77777777" w:rsidR="00C43EC2" w:rsidRDefault="00673E90">
      <w:r>
        <w:t xml:space="preserve">{"câu hỏi": "Giả vờ bạn là hướng dẫn viên du lịch. Đưa ra một cái nhìn tổng quan thú vị về thành phố Rome.", "Trả lời": "Chào mừng bạn đến với Rome, thành phố vĩnh cửu, một nơi có lịch sử, vẻ đẹp và văn hóa bao la. Được thành lập gần 3.000 năm trước, thành phố này đã đứng trước thử thách của thời gian và đóng một vai trò quan trọng trong việc định hình thế giới mà chúng ta biết ngày nay. Từ các tòa nhà và tàn tích cổ xưa đến những kỳ quan hiện đại hơn, Rome là một thành phố cung cấp một cái gì đó cho mọi du khách. Một trong những điểm tham quan mang tính biểu tượng nhất để xem ở Rome là Đấu trường La Mã, một giảng đường khổng lồ được sử dụng cho các trận chiến đấu sĩ và các hình thức giải trí khác ở La Mã cổ đại. Một điểm thu hút không thể bỏ qua khác là Pantheon, một ngôi đền được bảo tồn tuyệt đẹp dành riêng cho các vị thần La Mã cổ đại. Đối với những người quan tâm đến lịch sử tôn giáo, Thành phố Vatican là một điểm đến không thể bỏ qua. Nằm trong Rome, Vatican là quốc gia nhỏ nhất trên thế giới và là trụ sở của Giáo hội Công giáo La Mã. Tại đây, bạn có thể ghé thăm Nhà nguyện Sistine, nơi nổi tiếng với những bức bích họa của Michelangelo và Vương cung thánh đường Thánh Peter, nhà thờ lớn nhất thế giới. Không thiếu nghệ thuật và văn hóa ở Rome, với vô số bảo tàng, phòng trưng bày và tượng đài để khám phá. Thành phố sống động với lịch sử, từ các cấu trúc cổ xưa như Diễn đàn La Mã đến đài phun nước và </w:t>
      </w:r>
      <w:r>
        <w:lastRenderedPageBreak/>
        <w:t>quảng trường Baroque. Một trong những cách tốt nhất để khám phá Rome chỉ đơn giản là lang thang trên đường phố, ngắm cảnh, mùi và âm thanh của thành phố đáng kinh ngạc này. Là một điểm đến ẩm thực, Rome là thiên đường của những người yêu ẩm thực. Từ pizza và mì ống đến gelato và espresso, thành phố có rất nhiều lựa chọn thực phẩm và đồ uống đáng kinh ngạc. Cho dù bạn muốn dùng bữa trong một nhà hàng sang trọng hay cắn nhanh tại một quầy hàng bên đường, bạn sẽ tìm thấy các món ăn Ý ngon và chính thống trên khắp thành phố. Nhìn chung, Rome là một thành phố kết hợp lịch sử, nghệ thuật, văn hóa và ẩm thực vào một trải nghiệm khó quên. Cho dù cậu ở đây một ngày hay một tuần, không thiếu những điều để xem và làm trong thành phố đáng kinh ngạc này."}</w:t>
      </w:r>
    </w:p>
    <w:p w14:paraId="54E6C9F7" w14:textId="77777777" w:rsidR="00C43EC2" w:rsidRDefault="00673E90">
      <w:r>
        <w:t>{"câu hỏi": "Với câu sau, hãy tạo một câu ngắn gọn hơn với cùng ý nghĩa. - Mọi người trong lớp đều dán mắt vào loa.", "trả lời": "Cả lớp đều dán chặt vào loa."}</w:t>
      </w:r>
    </w:p>
    <w:p w14:paraId="34DEE5A4" w14:textId="77777777" w:rsidR="00C43EC2" w:rsidRDefault="00673E90">
      <w:r>
        <w:t>{"câu hỏi": "Chủ đề chính của The Great Gatsby của F. Scott Fitzgerald là gì?", "câu trả lời": "Chủ đề chính của The Great Gatsby của F. Scott Fitzgerald là sự suy tàn của Giấc mơ Mỹ trong những năm 1920. Cuốn tiểu thuyết đi sâu vào ý tưởng rằng việc theo đuổi sự giàu có và quyền lực, bất kể mục tiêu ban đầu cao quý đến đâu, đã làm hỏng giấc mơ thuần túy ban đầu. Các nhân vật vỡ mộng với cuộc sống của họ và cố gắng thoát khỏi sự vỡ mộng của họ thông qua tiệc tùng quá mức, ngoại tình và tích lũy của cải. Tuy nhiên, những nỗ lực của họ chỉ dẫn họ đi xa hơn từ việc đạt được mong muốn của họ. Cuối cùng, Fitzgerald cho rằng sự suy tàn của Giấc mơ Mỹ bắt nguồn từ sự vô đạo đức và vô mục đích của giới thượng lưu giàu có."</w:t>
      </w:r>
    </w:p>
    <w:p w14:paraId="661CA768" w14:textId="77777777" w:rsidR="00C43EC2" w:rsidRDefault="00673E90">
      <w:r>
        <w:t xml:space="preserve">{"câu hỏi": "Giải thích cách mạng công nghiệp đã thay đổi thế giới như thế nào.", "Trả lời": "Cuộc cách mạng công nghiệp, kéo dài từ thế kỷ 18 đến thế kỷ 19, đã thay đổi mạnh mẽ thế giới bằng cách giới thiệu các công nghệ và cách thức sản xuất mới mà cuối cùng đã cách mạng hóa xã hội. Trước Cách mạng Công nghiệp, sản xuất dựa trên nông nghiệp và lao động thủ công, nhưng với sự ra đời của máy móc và kỹ thuật sản xuất mới, người ta đã có thể sản xuất hàng hóa trên quy mô lớn. Với những phát minh như động cơ hơi nước, máy kéo sợi và máy dệt điện, các nhà máy đã có thể sản xuất hàng hóa nhanh hơn và hiệu quả hơn bao giờ hết. Điều này dẫn đến sự bùng nổ trong sản xuất, từ đó dẫn đến sự gia tăng đáng kể về sự giàu có, đặc biệt là ở các nước như Anh nơi Cách mạng Công nghiệp bắt đầu. Sự phát triển của đầu máy xe lửa và tàu chạy bằng hơi nước giúp hàng hóa và nguyên liệu thô có thể được vận chuyển nhanh chóng và rẻ tiền trên một khoảng cách lớn. Điều này đã giúp thúc đẩy sự tăng trưởng của thương mại toàn cầu, có tác động lớn đến các nền kinh tế trên toàn thế giới. Có lẽ một trong những thay đổi dễ thấy nhất do Cách mạng Công nghiệp mang lại là sự phát triển của các thành phố. Khi các nhà máy mọc lên, người dân di cư từ nông thôn ra thành thị để làm việc. Điều này dẫn đến sự phát triển nhanh chóng của các thành phố, trở thành trung tâm công nghiệp và thương mại. Trong khi quá trình đô thị hóa này đã dẫn đến những cơ hội mới và cải thiện mức sống, nó cũng dẫn đến tình trạng quá tải, ô nhiễm và các tệ nạn xã hội khác. Tóm lại, Cách mạng Công nghiệp là một thời điểm xác định trong lịch sử đã thay đổi thế giới theo nhiều cách. Nó mang lại những tiến bộ đáng kinh ngạc trong công nghệ, giao thông vận tải và công nghiệp làm thay đổi nền kinh tế và xã hội. Mặc dù chắc chắn có những </w:t>
      </w:r>
      <w:r>
        <w:lastRenderedPageBreak/>
        <w:t>hậu quả tiêu cực liên quan đến những thay đổi này, nhưng không thể phủ nhận rằng thế giới đã thay đổi mãi mãi bởi Cách mạng Công nghiệp."}</w:t>
      </w:r>
    </w:p>
    <w:p w14:paraId="744F3105" w14:textId="77777777" w:rsidR="00C43EC2" w:rsidRDefault="00673E90">
      <w:r>
        <w:t>{"câu hỏi": "Dự đoán công việc nào sẽ có nhu cầu cao nhất vào năm 2030.", "trả lời": "Thật khó để dự đoán chính xác công việc cụ thể nào sẽ có nhu cầu cao nhất vào năm 2030. Tuy nhiên, dựa trên xu hướng và dự báo hiện tại, có một số ngành công nghiệp dự kiến sẽ có sự tăng trưởng đáng kể và do đó nhu cầu việc làm cao trong thập kỷ tới. Một trong những ngành phát triển nhanh nhất là công nghệ, vì vậy các công việc liên quan đến trí tuệ nhân tạo, khoa học dữ liệu và an ninh mạng có thể sẽ có nhu cầu cao. Ngoài ra, với sự nhấn mạnh ngày càng tăng về bảo tồn môi trường và tính bền vững, việc làm trong năng lượng tái tạo, như năng lượng mặt trời và gió, và nông nghiệp bền vững, cũng dự kiến sẽ có sự tăng trưởng đáng kể. Ngành chăm sóc sức khỏe là một lĩnh vực khác dự kiến sẽ có nhu cầu cao về người lao động, do dân số già và những tiến bộ trong công nghệ y tế. Nghề nghiệp trong điều dưỡng, chăm sóc sức khỏe tại nhà và các lĩnh vực liên quan khác có thể sẽ có nhu cầu. Tóm lại, trong khi rất khó để dự đoán chính xác công việc sẽ có nhu cầu cao nhất, nghề nghiệp trong ngành công nghệ, môi trường và chăm sóc sức khỏe có thể là lựa chọn tốt cho những người tìm kiếm sự đảm bảo việc làm vào năm 2030.</w:t>
      </w:r>
    </w:p>
    <w:p w14:paraId="1D1890C5" w14:textId="77777777" w:rsidR="00C43EC2" w:rsidRDefault="00673E90">
      <w:r>
        <w:t>{"câu hỏi": "Kỹ thuật nào có thể được sử dụng để ngăn chặn các mối đe dọa mạng?", "Trả lời": "Có một số kỹ thuật có thể được sử dụng để ngăn chặn các mối đe dọa mạng:\n\n1. Sử dụng mật khẩu mạnh: Tránh sử dụng mật khẩu dễ đoán, chẳng hạn như password123 hoặc ngày sinh của bạn. Thay vào đó, hãy tạo một mật khẩu duy nhất là sự kết hợp của chữ hoa và chữ thường, số và ký hiệu.\n\n2. Luôn cập nhật phần mềm và hệ thống của bạn: Đảm bảo hệ điều hành, phần mềm chống vi-rút và phần mềm khác của bạn được cập nhật với các bản vá và cập nhật bảo mật mới nhất.\n\n3. Hãy thận trọng với các email đáng ngờ: Không nhấp vào các liên kết đáng ngờ hoặc tải xuống tệp đính kèm từ các nguồn không xác định hoặc chưa được xác minh, vì chúng có thể chứa phần mềm độc hại.\n\n4. Sử dụng tường lửa: Tường lửa giúp bảo vệ máy tính của bạn khỏi bị truy cập trái phép bằng cách chặn lưu lượng truy cập đến từ các nguồn không an toàn hoặc đáng ngờ. \ n \ n5. Bật xác thực hai yếu tố: Với xác thực hai yếu tố, bạn cần cung cấp hai hình thức xác minh để truy cập vào tài khoản của mình, chẳng hạn như mật khẩu và mã được gửi đến điện thoại. Điều này thêm một lớp bảo mật bổ sung cho tài khoản của bạn.\n\n6. Giới hạn thông tin cá nhân của bạn trực tuyến: Hãy cẩn thận về những gì bạn chia sẻ trực tuyến và lượng thông tin cá nhân bạn cung cấp. Điều này có thể giúp giảm nguy cơ bị đánh cắp danh tính. \ n \ n7. Sử dụng VPN: Mạng riêng ảo (VPN) mã hóa kết nối internet của bạn và giúp bảo vệ quyền riêng tư trực tuyến của bạn bằng cách ngăn người khác truy cập vào hoạt động trực tuyến của bạn. Thực hiện sao lưu thường xuyên: Trong trường hợp vi phạm bảo mật hoặc tấn công phần mềm độc hại, việc sao lưu dữ liệu quan trọng của bạn có thể giúp bạn khôi phục thông tin của mình một cách nhanh chóng. \ n \ n9. Giáo dục bản thân: Luôn cập nhật thông tin về các mối đe dọa mới nhất và cách tự bảo vệ mình, và thận trọng khi sử dụng internet."}</w:t>
      </w:r>
    </w:p>
    <w:p w14:paraId="52768419" w14:textId="77777777" w:rsidR="00C43EC2" w:rsidRDefault="00673E90">
      <w:r>
        <w:t xml:space="preserve">{"câu hỏi": "Trên thang điểm từ 1 đến 10, bạn hài lòng với công việc của mình như thế nào?", "trả lời": "Là một trợ lý AI, tôi không có cảm xúc hay sở thích cá nhân, vì vậy khái niệm về sự </w:t>
      </w:r>
      <w:r>
        <w:lastRenderedPageBreak/>
        <w:t>hài lòng trong công việc không áp dụng cho tôi. Mục đích của tôi là cung cấp các câu trả lời và dịch vụ hữu ích cho người dùng với khả năng được lập trình tốt nhất của tôi."}</w:t>
      </w:r>
    </w:p>
    <w:p w14:paraId="27B68535" w14:textId="77777777" w:rsidR="00C43EC2" w:rsidRDefault="00673E90">
      <w:r>
        <w:t>{"câu hỏi": "Đọc văn bản sau và xác định quy tắc ngữ pháp nào đã bị vi phạm. - Tôi thấy hai và một con mèo.", "trả lời": "Dạng số nhiều của danh từ \"dog\" phải được sử dụng để khớp với số lượng được đề cập, vì vậy nó phải là \"chó.\" Bên cạnh đó, không có vi phạm quy tắc ngữ pháp nào khác trong câu.\n\nCâu đúng: \"Tôi thấy hai và một con mèo.\""}</w:t>
      </w:r>
    </w:p>
    <w:p w14:paraId="2020F8BB" w14:textId="77777777" w:rsidR="00C43EC2" w:rsidRDefault="00673E90">
      <w:r>
        <w:t>{"question": "Gợi ý một cái tên hấp dẫn cho một trang web bán quần áo cổ điển.", "answer": "\"RetroThreads.com\""}</w:t>
      </w:r>
    </w:p>
    <w:p w14:paraId="2BF2D36F" w14:textId="77777777" w:rsidR="00C43EC2" w:rsidRDefault="00673E90">
      <w:r>
        <w:t>{"câu hỏi": "Phác thảo các thành phần chính của chiến lược tiếp thị.", "câu trả lời": "Chiến lược tiếp thị bao gồm một số thành phần chính đóng vai trò là kế hoạch chi tiết về cách doanh nghiệp sẽ quảng bá sản phẩm hoặc dịch vụ của mình, tiếp cận khách hàng mục tiêu và đạt được mục tiêu bán hàng và tăng trưởng. Dưới đây là một số thành phần chính của chiến lược tiếp thị: \ n \ n1. Phân tích thị trường: Phân tích thị trường toàn diện là cốt lõi của bất kỳ chiến lược tiếp thị nào. Điều này bao gồm nghiên cứu thị trường mục tiêu, cạnh tranh, xu hướng ngành và hành vi của người tiêu dùng để xác định các cơ hội và mối đe dọa tiềm ẩn. Định nghĩa khách hàng mục tiêu: Một chiến lược tiếp thị phải xác định rõ ràng khách hàng mục tiêu của mình bao gồm phân khúc nhân khẩu học, địa lý, tâm lý và hành vi. Điều này giúp công ty hiểu được nhu cầu, sở thích và đặc điểm cụ thể của thị trường mục tiêu và điều chỉnh các nỗ lực tiếp thị cho phù hợp. \ n \ n3. Đề xuất bán hàng độc đáo rõ ràng (USP): Đề xuất bán hàng độc đáo của một công ty là yếu tố chính giúp phân biệt nó với các đối thủ cạnh tranh. Nó phác thảo các tính năng và lợi ích độc đáo của sản phẩm hoặc dịch vụ và giải thích lý do tại sao nó vượt trội so với các sản phẩm khác trên thị trường. \ n \ n4. Marketing Mix: Marketing mix đề cập đến các chiến thuật được sử dụng bởi một công ty để quảng bá sản phẩm hoặc dịch vụ của mình. Điều này bao gồm phát triển sản phẩm hoặc dịch vụ, đặt giá cạnh tranh và hấp dẫn đối với khách hàng mục tiêu, chọn kênh phân phối phù hợp, tạo và thực hiện chiến lược quảng cáo. \ n \ n5. Mục tiêu và Mục tiêu: Một chiến lược tiếp thị phải phác thảo các mục tiêu và mục tiêu cụ thể, có thể đo lường và đạt được. Chúng có thể bao gồm tăng thị phần, mở rộng cơ sở khách hàng, thúc đẩy doanh số bán hàng và cải thiện lòng trung thành của khách hàng, trong số những người khác. \ n \ n6. Ngân sách: Ngân sách tiếp thị là một thành phần thiết yếu của chiến lược tiếp thị, phác thảo các nguồn tài chính có sẵn cho các hoạt động tiếp thị khác nhau. Điều này giúp công ty phân bổ nguồn lực của mình một cách hiệu quả và hiệu quả để đạt được mục tiêu của mình. \ n \ n7. Giám sát và đánh giá: Một chiến lược tiếp thị phải bao gồm các biện pháp thực hiện để theo dõi và đánh giá hiệu quả của các nỗ lực tiếp thị của nó. Điều này bao gồm theo dõi các số liệu chính như bán hàng, thu hút khách hàng và tương tác với khách hàng, trong số những số liệu khác và điều chỉnh chiến lược khi cần thiết. Nhìn chung, chiến lược tiếp thị là một kế hoạch toàn diện phác thảo cách một công ty sẽ tiếp cận khách hàng mục tiêu, phân biệt chính nó với các đối thủ cạnh tranh và đạt được các mục tiêu và mục tiêu của mình thông qua sự kết hợp của phân tích thị trường,  USP rõ ràng, một hỗn hợp tiếp thị hiệu quả, và giám sát và đánh giá liên tục."}</w:t>
      </w:r>
    </w:p>
    <w:p w14:paraId="1DA61754" w14:textId="77777777" w:rsidR="00C43EC2" w:rsidRDefault="00673E90">
      <w:r>
        <w:t xml:space="preserve">{"câu hỏi": "Tạo lưu đồ để minh họa hành trình mua hàng của khách hàng.", "câu trả lời": "Hành trình mua hàng của khách hàng có thể được minh họa bằng lưu đồ sau:\n'''\n </w:t>
      </w:r>
      <w:r>
        <w:lastRenderedPageBreak/>
        <w:t>START\n \u2502\n \u25bc\n Nhận thức (Xác định nhu cầu)\n \u2502\n \u25bc\n Tìm kiếm thông tin\n \u2502\n \u25bc\n                   Đánh giá các lựa chọn thay thế\n \u2502\n \u25bc\n Quyết định mua hàng\n \u2502\n \u25bc\n Hành vi sau khi mua \n \u2502\n \u25bc\n END\n'''\n\nExplanation:\n1. Khách hàng bắt đầu hành trình của mình bằng cách xác định nhu cầu của họ, do đó phát triển Nhận thức. Nhận thức có thể được tạo ra thông qua quảng cáo hoặc truyền miệng. \ n2. Sau đó, khách hàng tìm kiếm Thông tin liên quan về sản phẩm hoặc dịch vụ mà họ muốn mua. \n3. Khách hàng đánh giá các lựa chọn thay thế có sẵn trên thị trường. \ n4. Khách hàng đưa ra quyết định mua hàng khi họ có tất cả các thông tin cần thiết. \ n5. Sau khi mua hàng, khách hàng trải qua hành vi Sau khi mua hàng, nơi họ xác định xem họ có hài lòng với giao dịch mua của mình hay không. Nếu khách hàng hài lòng, họ sẽ mua lại và cũng giới thiệu nó cho người khác. Nếu khách hàng không hài lòng, họ sẽ không mua lại và họ cũng có thể lan truyền phản hồi tiêu cực."}</w:t>
      </w:r>
    </w:p>
    <w:p w14:paraId="07D9A85E" w14:textId="77777777" w:rsidR="00C43EC2" w:rsidRDefault="00673E90">
      <w:r>
        <w:t>{"câu hỏi": "Giải thích sức mạnh cá nhân có nghĩa là gì?", "câu trả lời": "Sức mạnh cá nhân đề cập đến sức mạnh bên trong, sự tự tin và khả năng mà một cá nhân phải chịu trách nhiệm về cuộc sống của họ và đưa ra quyết định hoàn thành mục tiêu và mong muốn của họ. Đó là về việc kiểm soát suy nghĩ, cảm xúc và hành động của bạn, và chịu trách nhiệm về lựa chọn của bạn và hậu quả của chúng. Sức mạnh cá nhân có nghĩa là xác thực, quyết đoán và đứng lên vì niềm tin của bạn trong khi tôn trọng quyền và ý kiến của người khác. Nó không phải là về việc có quyền lực đối với người khác hoặc sử dụng thao túng để có được những gì bạn muốn, mà đúng hơn, đó là về việc trao quyền cho bản thân để tạo ra một cuộc sống trọn vẹn và phong phú cho chính mình."}</w:t>
      </w:r>
    </w:p>
    <w:p w14:paraId="441CD020" w14:textId="77777777" w:rsidR="00C43EC2" w:rsidRDefault="00673E90">
      <w:r>
        <w:t xml:space="preserve">{"câu hỏi": "Định cấu hình bộ định tuyến không dây.", "trả lời": "Để định cấu hình bộ định tuyến không dây, vui lòng làm theo các bước sau:\n\n1. Kết nối bộ định tuyến với nguồn điện và modem: Cắm bộ định tuyến vào ổ cắm điện, sau đó kết nối bộ định tuyến với modem của bạn bằng cáp Ethernet. Một đầu của cáp phải được cắm vào modem, trong khi đầu kia phải được kết nối với cổng internet của bộ định tuyến. \ n \ n2. Kết nối với bộ định tuyến: Bật máy tính của bạn và kết nối với mạng của bộ định tuyến. Bạn có thể thực hiện việc này bằng cách kết nối cáp Ethernet từ máy tính với một trong các cổng LAN có sẵn của bộ định tuyến hoặc nếu thiết bị của bạn có thể kết nối không dây, bạn \u2019 sẽ có thể tìm thấy SSID (tên) của bộ định tuyến \ u2019s và kết nối với nó bằng thông tin đăng nhập mặc định được tìm thấy ở mặt sau của bộ định tuyến. \ n \ n3. Truy cập trang cài đặt của bộ định tuyến: Mở trình duyệt web của bạn và nhập địa chỉ IP của bộ định tuyến vào thanh địa chỉ. Bạn có thể tìm thấy địa chỉ IP trong tài liệu của bộ định tuyến hoặc bằng cách thực hiện tìm kiếm trực tuyến cho kiểu bộ định tuyến của bạn. Địa chỉ IP mặc định thường là 192.168.1.1 hoặc 192.168.0.1. Khi được nhắc, hãy nhập thông tin đăng nhập mặc định để truy cập trang cài đặt. Chúng cũng có thể được tìm thấy trong tài liệu hoặc trong chính bộ định tuyến.\n\n4. Tùy chỉnh cài đặt của bạn: Khi bạn ở trong trang cài đặt của bộ định tuyến, bạn có thể tùy chỉnh cài đặt mạng không dây của mình. Bắt đầu bằng cách thay đổi thông tin đăng nhập mặc định thành thông tin đăng nhập an toàn hơn. Sau đó, bạn có thể định cấu hình tên mạng, mật khẩu và cài đặt bảo mật. Bạn cũng có thể bật mạng khách, thiết lập kiểm soát của phụ huynh và thay đổi địa chỉ IP của bộ định tuyến.\n\n5. Cập nhật chương trình cơ sở: Các nhà sản xuất phát hành bản cập nhật chương trình cơ sở để sửa lỗi, cải thiện bảo mật và thêm </w:t>
      </w:r>
      <w:r>
        <w:lastRenderedPageBreak/>
        <w:t>tính năng. Đảm bảo kiểm tra các bản cập nhật và cài đặt bất kỳ chương trình cơ sở nào có sẵn.\n\n6. Kiểm tra kết nối của bạn: Khi bạn đã hoàn tất cấu hình, hãy đảm bảo kiểm tra kết nối internet của bạn. Kết nối với mạng không dây và xem bạn có thể truy cập internet không. Bạn cũng có thể muốn kiểm tra tốc độ và phạm vi của mạng không dây. \ n \ n Xin chúc mừng! Bộ định tuyến không dây của bạn hiện đã được cấu hình và sẵn sàng sử dụng."}</w:t>
      </w:r>
    </w:p>
    <w:p w14:paraId="20693B63" w14:textId="77777777" w:rsidR="00C43EC2" w:rsidRDefault="00673E90">
      <w:r>
        <w:t>{"question": "Tạo truy vấn để tìm số người đã đăng ký nhận bản tin trong năm ngoái.", "answer": "''SQL\nSELECT COUNT(*)\nFROM subscribers\nWHERE subscription_date &gt;= DATEADD(year, - 1, GETDATE())\n'''"}</w:t>
      </w:r>
    </w:p>
    <w:p w14:paraId="0017FDB1" w14:textId="77777777" w:rsidR="00C43EC2" w:rsidRDefault="00673E90">
      <w:r>
        <w:t>{"câu hỏi": "Thêm một thành ngữ hoặc tục ngữ vào câu khuyến khích ai đó từ bỏ một thói quen xấu. - Tôi cần ngừng trì hoãn.", "trả lời": "Tôi cần ngừng trì hoãn - không có thời gian như hiện tại."}</w:t>
      </w:r>
    </w:p>
    <w:p w14:paraId="336C0FAC" w14:textId="77777777" w:rsidR="00C43EC2" w:rsidRDefault="00673E90">
      <w:r>
        <w:t>{"câu hỏi": "Định nghĩa ngắn gọn cho từ 'hoài nghi'.", "trả lời": "Hoài nghi (tính từ) - có thái độ nghi ngờ hoặc hoài nghi, thường biểu hiện là bi quan hoặc không tin tưởng vào ý định hoặc hành động của người khác."}</w:t>
      </w:r>
    </w:p>
    <w:p w14:paraId="53A1FEF2" w14:textId="77777777" w:rsidR="00C43EC2" w:rsidRDefault="00673E90">
      <w:r>
        <w:t>{"câu hỏi": "Lập danh sách ba nhiệm vụ thường bị lãng quên cho một bữa tiệc.", "câu trả lời": "1. Sắp xếp cho khách bị hạn chế chế độ ăn uống hoặc dị ứng. \n2. Tạo và xác nhận kế hoạch dự phòng cho thời tiết khắc nghiệt hoặc các vấn đề bất ngờ (chẳng hạn như lều tiệc ngoài trời hoặc thay thế trong nhà). \n3. Chỉ định tài xế được chỉ định hoặc các phương tiện di chuyển cho khách, để đảm bảo họ có thể về nhà an toàn."}</w:t>
      </w:r>
    </w:p>
    <w:p w14:paraId="08BE59A4" w14:textId="77777777" w:rsidR="00C43EC2" w:rsidRDefault="00673E90">
      <w:r>
        <w:t>{"câu hỏi": "Đưa ra một ví dụ về thời gian thích hợp để yêu cầu giúp đỡ.", "trả lời": "Một tình huống thích hợp để yêu cầu giúp đỡ là ở trường hoặc nơi làm việc khi bạn gặp một nhiệm vụ hoặc một nhiệm vụ mà bạn thấy khó khăn hoặc khó khăn. Ví dụ, bạn đang cảm thấy khó hiểu một vấn đề toán học cụ thể hoặc làm thế nào để hoàn thành một báo cáo. Thay vì vật lộn một mình, bạn có thể liên hệ với giáo viên, người giám sát hoặc đồng nghiệp của mình để được hướng dẫn hoặc hỗ trợ hoàn thành nhiệm vụ thành công. Yêu cầu giúp đỡ trong trường hợp này trong một quyết định chủ động để cải thiện kỹ năng của bạn và vượt qua những trở ngại."}</w:t>
      </w:r>
    </w:p>
    <w:p w14:paraId="0981A63F" w14:textId="77777777" w:rsidR="00C43EC2" w:rsidRDefault="00673E90">
      <w:r>
        <w:t>{"câu hỏi": "Dịch từ 'hạnh phúc' sang tiếng Tây Ban Nha.", "trả lời": "Trong tiếng Tây Ban Nha, từ 'hạnh phúc' là 'felicidad'."}</w:t>
      </w:r>
    </w:p>
    <w:p w14:paraId="4DD3852B" w14:textId="77777777" w:rsidR="00C43EC2" w:rsidRDefault="00673E90">
      <w:r>
        <w:t>{"câu hỏi": "Kể tên bốn thuộc tính của âm thanh.", "trả lời": "1. Tần số: Tần số của âm thanh là số rung động mỗi giây, được đo bằng Hertz (Hz). Tần số cao hơn dẫn đến âm thanh có âm vực cao hơn.\n\n2. Biên độ: Biên độ của âm thanh là thước đo cường độ hoặc độ lớn của nó. Âm thanh càng to, biên độ của nó càng lớn.\n\n3. Tốc độ: Tốc độ của âm thanh được xác định bởi môi trường mà nó truyền qua và có thể thay đổi do các yếu tố như nhiệt độ và độ ẩm. Âm thanh thường truyền đi nhanh hơn trong chất rắn và chất lỏng so với trong chất khí. \ n \ n4. Bước sóng: Bước sóng của âm thanh là khoảng cách giữa hai điểm cực đại liên tiếp của sóng âm. Bước sóng tỷ lệ nghịch với tần số, có nghĩa là âm thanh tần số cao hơn có bước sóng ngắn hơn, trong khi âm thanh tần số thấp hơn có bước sóng dài hơn."}</w:t>
      </w:r>
    </w:p>
    <w:p w14:paraId="46A8AAFF" w14:textId="77777777" w:rsidR="00C43EC2" w:rsidRDefault="00673E90">
      <w:r>
        <w:lastRenderedPageBreak/>
        <w:t>{"câu hỏi": "Đề xuất một cách hiệu quả để sử dụng công nghệ để làm cho các cuộc họp kinh doanh hiệu quả hơn.", "Trả lời": "Một cách để sử dụng công nghệ để làm cho các cuộc họp kinh doanh hiệu quả hơn là sử dụng nền tảng họp trực tuyến, chẳng hạn như Zoom hoặc Microsoft Teams. Các nền tảng này cung cấp các tính năng có thể nâng cao đáng kể năng suất của một cuộc họp. Ví dụ: người tham gia có thể chia sẻ màn hình của họ để cho phép cộng tác trong thời gian thực và trình bày ý tưởng trực quan. Hơn nữa, cuộc họp có thể được ghi lại và phiên âm, cho phép người tham dự dễ dàng xem lại bất kỳ thông tin nào có thể đã bị bỏ lỡ. Ngoài ra, các cuộc họp trực tuyến làm giảm nhu cầu đi lại, do đó tiết kiệm thời gian và tiền bạc. Sử dụng các cuộc thăm dò ý kiến hoặc khảo sát trực tuyến trong cuộc họp cũng có thể là một cách hiệu quả để thu thập phản hồi hoặc đưa ra quyết định nhanh chóng. Nhìn chung, việc sử dụng nền tảng họp trực tuyến có thể hợp lý hóa quy trình họp và cải thiện giao tiếp, giúp cuộc họp trở nên hiệu quả và hiệu quả hơn."}</w:t>
      </w:r>
    </w:p>
    <w:p w14:paraId="4FB4D373" w14:textId="77777777" w:rsidR="00C43EC2" w:rsidRDefault="00673E90">
      <w:r>
        <w:t>{"câu hỏi": "Thiết kế một cách sáng tạo để kết thúc một câu chuyện.", "câu trả lời": "Khi mặt trời bắt đầu lặn, vẽ bầu trời với màu cam và đỏ rực rỡ, các nhân vật trong câu chuyện của chúng tôi hít một hơi thật sâu và mỉm cười. Họ đã trải qua rất nhiều, vượt qua rất nhiều cơn bão và phải đối mặt với vô số thử thách, nhưng họ đã bước ra ở phía bên kia. Ngay lập tức, thế giới xung quanh họ bắt đầu biến mất. Màu sắc của hoàng hôn tan chảy thành một bức tranh trắng tinh khiết, và các nhân vật được nhấc lên khỏi mặt đất, như thể bởi một bàn tay vô hình. Họ nhìn nhau, vẻ mặt tràn đầy kinh ngạc và kinh ngạc. Họ nắm tay nhau, và cùng nhau bay lên cao hơn và cao hơn cho đến khi họ biến mất trong ánh sáng. Thế giới bị bỏ lại phía sau, và câu chuyện đã kết thúc. Nhưng hành trình của các nhân vật còn lâu mới kết thúc. Họ đã bước vào một cõi mới, một nơi có những khả năng vô hạn, nơi bất cứ điều gì cũng có thể xảy ra. Và khi ánh sáng nhấn chìm họ, họ biết rằng một cuộc phiêu lưu mới đang chờ đợi.\n\nThe end."}</w:t>
      </w:r>
    </w:p>
    <w:p w14:paraId="6720C24F" w14:textId="77777777" w:rsidR="00C43EC2" w:rsidRDefault="00673E90">
      <w:r>
        <w:t xml:space="preserve">{"question": "Phát triển một trò chơi nhập vai lấy bối cảnh trong một thế giới hậu tận thế.", "câu trả lời": "Trò chơi được gọi là "After the Fall", và nó diễn ra trong một thế giới bị lãng phí bởi một sự kiện tàn khốc. Trong thế giới hậu tận thế này, người chơi phải liên kết với nhau để chiến đấu sinh tồn trong một cảnh quan khắc nghiệt và không khoan nhượng. Bước đầu tiên của trò chơi liên quan đến việc tạo ra một nhân vật, với người chơi có thể chọn từ một số lớp khác nhau, bao gồm chiến binh, kỹ sư và người sinh tồn. Mỗi lớp có khả năng và kỹ năng riêng, điều này sẽ rất quan trọng trong những trận chiến phía trước. Người chơi cũng có thể chọn từ nhiều loại vũ khí và thiết bị, và họ có thể tạo ra cái nhìn độc đáo của riêng mình với các vật phẩm mỹ phẩm khác nhau. \ n \ n Khi nhân vật được tạo ra, người chơi bị ném vào thế giới, đó là một cảnh quan rộng lớn, mở đầy tàn tích và nguy hiểm. Người chơi phải thu thập tài nguyên, xây dựng nơi trú ẩn và thành lập liên minh với những người chơi khác để tồn tại. Ngoài ra còn có các nhóm NPC, một số người trong số họ có thể được giao dịch, trong khi những người khác thù địch và sẽ tấn công ngay lập tức. \ n \ nCombat trong "After the Fall" có nhịp độ nhanh và dữ dội, với người chơi cần đưa ra quyết định trong tích tắc và phản ứng với các mối đe dọa sắp tới. Khi người chơi tiến bộ, họ có thể tăng cấp cho nhân vật của mình và học các khả năng mới để giúp họ sống sót. Một khía cạnh độc đáo của trò chơi là hệ thống thời tiết năng động, có thể tạo ra nhiều mối nguy hiểm, bao gồm bão, lũ lụt và nhiệt độ cực cao. Những sự kiện này sẽ buộc người chơi phải thích nghi và thay </w:t>
      </w:r>
      <w:r>
        <w:lastRenderedPageBreak/>
        <w:t>đổi chiến lược của họ để tồn tại. Một thành phần chính khác của trò chơi là xây dựng căn cứ, nơi người chơi có thể tạo ra nơi trú ẩn an toàn của riêng mình và sử dụng chúng làm cơ sở hoạt động. Chúng có thể được củng cố, và người chơi cũng có thể tạo ra hệ thống phòng thủ của riêng mình, chẳng hạn như tường và tháp pháo.\n\nCuối cùng, "After the Fall" là một trò chơi nhập vai ly kỳ, đầy thử thách và nhập vai, sẽ đưa người chơi đến một thế giới hậu tận thế nghiệt ngã, nơi sự sống còn không bao giờ được đảm bảo."}</w:t>
      </w:r>
    </w:p>
    <w:p w14:paraId="6ECB413D" w14:textId="77777777" w:rsidR="00C43EC2" w:rsidRDefault="00673E90">
      <w:r>
        <w:t>{"câu hỏi": "Sử dụng dữ liệu dưới đây để tìm mật độ dân số của đất nước. - Quốc gia: Ấn Độ\nDân số: 1,314 tỷ\nDiện tích đất: 3,287 triệu km vuông", "trả lời": "Mật độ dân số của Ấn Độ có thể được tính bằng cách chia dân số cho diện tích đất. \n\nMật độ dân số = Dân số / Diện tích đất\n\nCho rằng dân số Ấn Độ là 1,314 tỷ người và diện tích đất là 3,287 triệu km vuông, mật độ dân số sẽ là:\n\nMật độ dân số = 1,314 tỷ / 3,287 triệu = 400 người trên mỗi km vuông.\n\nDo đó, mật độ dân số của Ấn Độ là khoảng 400 người trên mỗi km vuông."}</w:t>
      </w:r>
    </w:p>
    <w:p w14:paraId="0692BA9F" w14:textId="77777777" w:rsidR="00C43EC2" w:rsidRDefault="00673E90">
      <w:r>
        <w:t>{"câu hỏi": "Chuyển đổi một tuyên bố tích cực thành một tuyên bố tiêu cực. - Tôi sẽ thành công.", "trả lời": "Tôi sẽ không thành công."}</w:t>
      </w:r>
    </w:p>
    <w:p w14:paraId="460E2A2C" w14:textId="77777777" w:rsidR="00C43EC2" w:rsidRDefault="00673E90">
      <w:r>
        <w:t>{"câu hỏi": "Tính lãi kép cho khoản tiền gửi 500 đô la ở mức 3% trong 10 năm.", "câu trả lời": "Để tính lãi kép cho khoản tiền gửi 500 đô la ở mức 3% trong 10 năm, bạn có thể sử dụng công thức tính lãi kép: \n\nA = P(1 + r/n)^(nt)\n\nWhere:\nA = giá trị tương lai của khoản đầu tư\nP = số dư gốc ban đầu (trong trường hợp này,  500 đô la) \ nr = lãi suất (trong trường hợp này là 3% hoặc 0,03) \ nt = số năm tiền được đầu tư (trong trường hợp này là 10 năm) \ nn = số lần lãi kép mỗi năm (đối với phép tính này, giả sử nó được gộp hàng năm, vì vậy n = 1) \ n \ nĐiền vào các giá trị, chúng ta nhận được: \ n \ nA = 500 (1 + 0,03 / 1) ^ (1 * 10) \ nA = 500 (1,03) ^ 10\nA = 671,95\n \ nSo,  Lãi kép cho khoản tiền gửi 500 đô la với lãi suất 3% mỗi năm, gộp hàng năm trong 10 năm, sẽ là 671,95 đô la. Tiền lãi kiếm được từ khoản tiền gửi này là $671.95 - $500 = $171.95."}</w:t>
      </w:r>
    </w:p>
    <w:p w14:paraId="2874AD9B" w14:textId="77777777" w:rsidR="00C43EC2" w:rsidRDefault="00673E90">
      <w:r>
        <w:t>{"câu hỏi": "Kể tên một hậu quả quan trọng của nạn phá rừng.", "Trả lời": "Một hậu quả quan trọng của nạn phá rừng là mất môi trường sống cho nhiều loài thực vật và động vật, dẫn đến suy giảm đa dạng sinh học và thậm chí tuyệt chủng các loài. Khi rừng bị đốn hạ, hệ sinh thái mà chúng hỗ trợ bị phá hủy và nhiều loài không thể tồn tại nếu không có môi trường sống tự nhiên của chúng."}</w:t>
      </w:r>
    </w:p>
    <w:p w14:paraId="1F34E210" w14:textId="77777777" w:rsidR="00C43EC2" w:rsidRDefault="00673E90">
      <w:r>
        <w:t>{"question": "Thể hiện như sau dưới dạng tỷ lệ. - 3 trên 5", "trả lời": "Tỷ lệ đầu vào của bạn: \"3 trên 5\" được biểu thị theo tỷ lệ là 3:5."}</w:t>
      </w:r>
    </w:p>
    <w:p w14:paraId="4AD12F9E" w14:textId="77777777" w:rsidR="00C43EC2" w:rsidRDefault="00673E90">
      <w:r>
        <w:t xml:space="preserve">{"câu hỏi": "Tạo ra một câu chuyện về trải nghiệm của một người bạn với một sinh vật bí ẩn.", "câu trả lời": "Ngày xửa ngày xưa, bạn tôi Lily đang đi dạo trong rừng, tận hưởng làn gió mát và tiếng lá xào xạc dưới chân. Đột nhiên, cô nghe thấy một tiếng động lạ phát ra từ một bụi cây gần đó. Cô thận trọng đến gần, tự hỏi điều gì có thể tạo ra âm thanh kỳ lạ như vậy. Khi cô đến gần hơn, cô thấy một sinh vật kỳ lạ xuất hiện từ bàn chải. Nó không giống như bất cứ thứ gì cô từng thấy trước đây. Nó có một cơ thể dài, giống như rắn được bao phủ bởi vảy màu xanh lá cây sáng bóng, với cái đầu giống như một con sư tử, hoàn chỉnh với một chiếc </w:t>
      </w:r>
      <w:r>
        <w:lastRenderedPageBreak/>
        <w:t>bờm xù xì. Đôi mắt của nó to tròn và phát sáng trong ánh sáng mờ ảo của khu rừng. Lily bị sốc đến nỗi không thể cử động được. Sinh vật nhìn chằm chằm vào cô một lúc trước khi nói bằng một giọng trầm, ầm ầm. "Đừng sợ," nó nói. "Ý tôi là bạn không có hại.\" \ n\nLily từ từ tìm thấy giọng nói của mình. "Anh là ai?", cô hỏi, "Tôi là người bảo vệ rừng", sinh vật trả lời. "Đồng loại của tôi đã sống ở đây trong nhiều thế kỷ, giữ sự cân bằng của thiên nhiên và bảo vệ những sinh vật làm nhà của họ ở đây." \n\nLily đã bị cuốn hút, và cô đã dành vài giờ tiếp theo để nói chuyện với sinh vật bí ẩn, tìm hiểu về cuộc sống của nó và những bí mật của khu rừng. Cô đã rất ngạc nhiên khi phát hiện ra rằng cả một thế giới tồn tại ngay bên ngoài con đường thông thường của cô, và cô cảm thấy biết ơn vì đã được cho cái nhìn thoáng qua về nó. Từ ngày đó trở đi, bất cứ khi nào cô đi bộ trong rừng, Lily chắc chắn sẽ tìm kiếm người bạn mới của mình, sinh vật bí ẩn đã cho cô thấy những kỳ quan của khu rừng. Và cô ấy sẽ luôn nhớ cái ngày mà cô ấy tình cờ gặp một điều gì đó kỳ diệu và bất ngờ."}</w:t>
      </w:r>
    </w:p>
    <w:p w14:paraId="561C95E4" w14:textId="77777777" w:rsidR="00C43EC2" w:rsidRDefault="00673E90">
      <w:r>
        <w:t>{"câu hỏi": "Đưa ra ví dụ về dữ liệu để hỗ trợ cho tuyên bố sau: \"Nhiều người đang được tiêm chủng hơn.\"", "câu trả lời": "Theo dữ liệu từ Trung tâm Kiểm soát và Phòng ngừa Dịch bệnh (CDC), tính đến ngày 25 tháng 5 năm 2021, 50,3% tổng dân số Hoa Kỳ đã được tiêm ít nhất một liều vắc xin COVID-19 và 40,6% tổng dân số đã được tiêm chủng đầy đủ. Điều này thể hiện sự gia tăng đáng kể so với dữ liệu chỉ một tháng trước đó vào ngày 25/4/2021, khi 42,2% dân số đã được tiêm ít nhất một liều và 28,9% đã được tiêm chủng đầy đủ. Dữ liệu này ủng hộ tuyên bố rằng ngày càng có nhiều người được tiêm chủng."}</w:t>
      </w:r>
    </w:p>
    <w:p w14:paraId="21AF2F56" w14:textId="77777777" w:rsidR="00C43EC2" w:rsidRDefault="00673E90">
      <w:r>
        <w:t>{"câu hỏi": "Tóm tắt đoạn văn thành hai dòng. - Cà phê là một trong những đồ uống phổ biến và được tiêu thụ rộng rãi nhất trên toàn thế giới. Nó được cho là mặt hàng được giao dịch nhiều thứ hai trên thế giới, chỉ sau dầu. Mọi người đã tiêu thụ cà phê trong hàng trăm năm, mặc dù ban đầu nó được sử dụng như một loại đồ uống y tế.", "Trả lời": "Cà phê là một trong những đồ uống phổ biến nhất trên toàn cầu và là mặt hàng được giao dịch nhiều thứ hai trên thế giới sau dầu. Nó đã được tiêu thụ trong nhiều thế kỷ, ban đầu như một loại đồ uống y tế."}</w:t>
      </w:r>
    </w:p>
    <w:p w14:paraId="58B7B21C" w14:textId="77777777" w:rsidR="00C43EC2" w:rsidRDefault="00673E90">
      <w:r>
        <w:t>{"question": "Viết thì quá khứ cho từ \"write\".", "answer": "Thì quá khứ của từ \"write\" là \"wrote\"."}</w:t>
      </w:r>
    </w:p>
    <w:p w14:paraId="1A38BB09" w14:textId="77777777" w:rsidR="00C43EC2" w:rsidRDefault="00673E90">
      <w:r>
        <w:t>{"câu hỏi": "Cung cấp ba ví dụ về từ đồng nghĩa cho từ \"beautiful\".", "answer": "1. Gorgeous\n2. \n3 tuyệt đẹp. Hấp dẫn"}</w:t>
      </w:r>
    </w:p>
    <w:p w14:paraId="0D6BFA1A" w14:textId="77777777" w:rsidR="00C43EC2" w:rsidRDefault="00673E90">
      <w:r>
        <w:t xml:space="preserve">{"câu hỏi": "So sánh và đối chiếu các tính năng của hai trang web truyền thông xã hội phổ biến.", "câu trả lời": "Ngày nay, phương tiện truyền thông xã hội đã trở thành một phần không thể thiếu trong cuộc sống của chúng ta và có nhiều nền tảng khác nhau có sẵn để chúng ta sử dụng. Hai trong số các trang web truyền thông xã hội phổ biến nhất là Facebook và Twitter. Mặc dù các trang web này chia sẻ một số tính năng chung, nhưng chúng cũng có những đặc điểm duy nhất cho mỗi trang web. \ n \ nFacebook là một nền tảng truyền thông xã hội nhằm mục đích kết nối mọi người, được gọi là "bạn bè", với nhau. Nó cho phép người dùng chia sẻ bài đăng, hình ảnh, video, tham gia nhóm và hơn thế nữa. Đó là lý tưởng để giữ kết nối với gia đình và bạn bè hoặc tìm những người quen đã mất từ lâu. Facebook cho phép người dùng chia sẻ bài đăng, ảnh và video. Cũng có thể tham gia các nhóm dựa trên sở thích </w:t>
      </w:r>
      <w:r>
        <w:lastRenderedPageBreak/>
        <w:t>chung và tham gia vào các hoạt động khác nhau trực tuyến. Hệ thống nhắn tin của Facebook, Facebook Messenger, cực kỳ phổ biến và cho phép các tính năng trò chuyện cá nhân và nhóm bên cạnh nhắn tin văn bản, chia sẻ ảnh &amp;video và cuộc gọi thoại &amp;; video. Facebook cũng cung cấp cho người dùng nhiều tính năng kinh doanh và cơ hội quảng cáo. Mặt khác, Twitter là một nền tảng truyền thông xã hội microblog. Nó cho phép người dùng chia sẻ các mẩu thông tin nhỏ, được gọi là "tweets", dài tới 280 ký tự. Twitter là lý tưởng để tìm kiếm các tin tức và xu hướng mới nhất hoặc để thảo luận về các vấn đề hiện tại khác nhau. Đây là một nền tảng phổ biến cho những người nổi tiếng, chính trị gia và nhà báo. Người dùng Twitter có thể theo dõi những người khác và được theo dõi trở lại. Trọng tâm chính của trang web là chia sẻ thông tin nhanh chóng và ngắn gọn. Twitter cũng cho phép người dùng chia sẻ ảnh và video, nhưng trọng tâm chính của nó là văn bản. Twitter cho phép nhắn tin trực tiếp, nhưng nó không có nhiều tính năng bổ sung như Messenger của Facebook. Tóm lại, cả Facebook và Twitter đều là những nền tảng truyền thông xã hội phổ biến cho phép người dùng kết nối với người khác và chia sẻ thông tin. Facebook tập trung hơn vào việc kết nối với bạn bè và gia đình và có một loạt các tính năng cho nhu cầu cá nhân, kinh doanh và giải trí của người dùng. Mặt khác, Twitter tập trung nhiều hơn vào việc chia sẻ thông tin nhỏ, súc tích và lý tưởng để cập nhật tin tức và xu hướng hiện tại."}</w:t>
      </w:r>
    </w:p>
    <w:p w14:paraId="026662E8" w14:textId="77777777" w:rsidR="00C43EC2" w:rsidRDefault="00673E90">
      <w:r>
        <w:t>{"câu hỏi": "Tìm một ví dụ về một công ty có sức mạnh thị trường đáng kể.", "câu trả lời": "Một ví dụ về một công ty có sức mạnh thị trường đáng kể là Amazon. Amazon là một trong những công ty lớn nhất và thống trị nhất trong ngành bán lẻ trực tuyến, với hàng triệu khách hàng trên toàn thế giới. Nó có sức mạnh thị trường đáng kể do có nhiều lựa chọn sản phẩm, giá thấp, vận chuyển nhanh và dịch vụ khách hàng chất lượng. Amazon có khả năng ảnh hưởng đến điều kiện thị trường và giá cả, và nó phải đối mặt với rất ít cạnh tranh trong không gian thương mại điện tử. Sức mạnh thị trường của nó cũng đến từ việc thu thập dữ liệu mở rộng và các công nghệ tiên tiến cho phép nó dự đoán và đáp ứng nhu cầu của người tiêu dùng. Sức mạnh thị trường này đã cho phép Amazon mở rộng sang các ngành công nghiệp khác, bao gồm cửa hàng tạp hóa, giải trí và điện toán đám mây.</w:t>
      </w:r>
    </w:p>
    <w:p w14:paraId="2CED1F3F" w14:textId="77777777" w:rsidR="00C43EC2" w:rsidRDefault="00673E90">
      <w:r>
        <w:t>{"câu hỏi": "Chọn một nhãn tình cảm thích hợp để mô tả văn bản. - Anh ấy rất hào hứng khi nhìn thấy những chú chó con.", "trả lời": "Nhãn tình cảm thích hợp để mô tả văn bản này sẽ là \"hạnh phúc\" hoặc \"phấn khích\"."}</w:t>
      </w:r>
    </w:p>
    <w:p w14:paraId="1FD479E0" w14:textId="77777777" w:rsidR="00C43EC2" w:rsidRDefault="00673E90">
      <w:r>
        <w:t>{"question": "Viết danh sách 15 tính từ để mô tả nhân vật trong cảnh này. - Cô ấy đứng bên ngoài ga xe lửa, nhìn mọi người đến và đi.", "trả lời": "1. Người quan sát\n2. Người quan sát\n3. Tò mò\n4. Trầm ngâm\n5. Bệnh nhân\n6. Bình tĩnh\n7. Chú ý\n8. Chu đáo\n9. Phản chiếu\n10. Thư giãn\n11. Hấp dẫn\n12. Chiêm nghiệm\n13. Thanh thản\n14. Sẵn sàng\n15. Tập trung"}</w:t>
      </w:r>
    </w:p>
    <w:p w14:paraId="35544384" w14:textId="77777777" w:rsidR="00C43EC2" w:rsidRDefault="00673E90">
      <w:r>
        <w:t xml:space="preserve">{"câu hỏi": "Tạo mẫu email để gửi lời nhắc đến một khách hàng quan trọng.", "câu trả lời": "Kính gửi [Tên khách hàng],\n\nTôi hy vọng email này thấy bạn làm tốt. Tôi viết thư này để nhắc nhở bạn về [cuộc hẹn/cuộc họp/cuộc gọi] đã lên lịch của chúng tôi vào [ngày] tại [thời gian].\n\nLà một trong những khách hàng thân thiết của chúng tôi, chúng tôi đánh giá cao và mong muốn có cơ hội thảo luận về [chủ đề / cập nhật / tiến độ dự án]. Để chuẩn bị cho [cuộc hẹn/cuộc họp/cuộc gọi] này, vui lòng gửi qua bất kỳ tài liệu hoặc thông tin nào mà bạn </w:t>
      </w:r>
      <w:r>
        <w:lastRenderedPageBreak/>
        <w:t>muốn thảo luận.\n\nChúng tôi đánh giá cao thời gian và cam kết của bạn đối với quan hệ đối tác của chúng tôi, và mong sớm được nói chuyện với bạn.\n\nTrân trọng,\n[Tên của bạn]\n[Công ty của bạn]"}</w:t>
      </w:r>
    </w:p>
    <w:p w14:paraId="7CAF012E" w14:textId="77777777" w:rsidR="00C43EC2" w:rsidRDefault="00673E90">
      <w:r>
        <w:t>{"câu hỏi": "Sắp xếp các từ thành hai loại, một cho động vật và một cho thực vật - chó, mèo, cây, hoa", "câu trả lời": "Động vật: Chó, Mèo \n\nPlants: Cây, Hoa"}</w:t>
      </w:r>
    </w:p>
    <w:p w14:paraId="60CD46EF" w14:textId="77777777" w:rsidR="00C43EC2" w:rsidRDefault="00673E90">
      <w:r>
        <w:t>{"câu hỏi": "Đề xuất giải pháp giảm lượng khí thải xe hơi.", "trả lời": "Có một số giải pháp tiềm năng để giảm lượng khí thải xe hơi, một số giải pháp bao gồm:\n\n1. Khuyến khích sử dụng giao thông công cộng: Chính phủ có thể đầu tư vào cơ sở hạ tầng giao thông công cộng của họ để làm cho nó hiệu quả hơn, đáng tin cậy và dễ tiếp cận hơn. Điều này có thể khuyến khích mọi người để xe ở nhà và sử dụng phương tiện giao thông công cộng thay thế, do đó giảm số lượng ô tô trên đường và do đó, giảm lượng khí thải. \ n \ n2. Thúc đẩy xe điện (EV): Chính phủ có thể khuyến khích mọi người chuyển từ xe chạy bằng xăng hoặc diesel sang xe điện, tạo ra lượng khí thải thấp hơn đáng kể. Các ưu đãi có thể bao gồm giảm thuế, trợ cấp hoặc tiếp cận làn đường đi chung xe. Ngoài ra, các chính phủ có thể đầu tư vào cơ sở hạ tầng sạc để giúp người dân sở hữu và sử dụng xe điện dễ dàng hơn. Thực hiện các chương trình đi chung xe và chia sẻ xe: Các chương trình này có thể giảm số lượng ô tô trên đường bằng cách khuyến khích mọi người chia sẻ chuyến đi. Các ứng dụng và trang web có thể giúp mọi người tìm đối tác đi chung xe và chia sẻ xe, trong khi chủ lao động và trường học có thể thiết lập các chương trình của riêng họ để giúp nhân viên và sinh viên kết nối. Khuyến khích làm việc từ xa: Cho phép nhân viên làm việc tại nhà có thể giúp giảm lượng khí thải xe hơi bằng cách giảm nhu cầu đi lại. Nhà tuyển dụng có thể đầu tư vào công nghệ cho phép làm việc từ xa, chẳng hạn như hội nghị truyền hình và máy tính để bàn từ xa. \ n \ n5. Thực hiện các quy định và tiêu chuẩn: Chính phủ có thể thiết lập các tiêu chuẩn khí thải nghiêm ngặt hơn cho các phương tiện và thực thi các hình phạt đối với việc không tuân thủ. Điều này có thể khuyến khích các nhà sản xuất ô tô sản xuất các phương tiện hiệu quả hơn và thúc đẩy mọi người chuyển sang xe phát thải thấp hơn. Tất cả các giải pháp này có thể giúp giảm lượng khí thải xe hơi và cải thiện chất lượng không khí. Tuy nhiên, hiệu quả của chúng sẽ phụ thuộc vào hoàn cảnh và nhu cầu cụ thể của từng thành phố hoặc khu vực, và có thể yêu cầu kết hợp các biện pháp để đạt được kết quả đáng kể."}</w:t>
      </w:r>
    </w:p>
    <w:p w14:paraId="3E27172A" w14:textId="77777777" w:rsidR="00C43EC2" w:rsidRDefault="00673E90">
      <w:r>
        <w:t xml:space="preserve">{"câu hỏi": "Chứng minh rằng 1+2+3+4+5 bằng 15.", "trả lời": "Có một vài cách để chứng minh rằng 1+2+3+4+5 bằng 15. \n\nPhương pháp 1: Tính toán trực tiếp\nChúng ta có thể giải quyết nó bằng cách cộng trực tiếp các số theo thứ tự tuần tự từ trái sang phải:\n'''\n1 + 2 = 3\n3 + 3 = 6\n6 + 4 = 10\n10 + 5 = 15\n'''\nDo đó, 1+2+3+4+5 = 15\n\nPhương pháp 2: Nhóm và sắp xếp lại\nMột cách khác để chứng minh điều đó là thông qua việc nhóm và sắp xếp lại trình tự:  \nChúng ta có thể nhóm số đầu tiên và số cuối cùng, và số thứ hai và số thứ hai-cuối cùng, v.v..\n\n'''\n(1+5) + (2+4) + 3\n= 6 + 6 + 3\n= 12 + 3\n= 15\n'''\nDo đó, 1+2+3+4+5 = 15.\n\nPhương pháp 3: Công thức chuỗi số học\nTổng của n số đầu tiên trong một chuỗi số học có thể được tính bằng công thức:  \n'''\nS = n/2 * (a + l)\n'''\ntrong đó n là số hạng , a là số hạng đầu tiên và l là số hạng cuối cùng. \n\nTrong trường hợp dãy 1+2+3+4+5, có 5 số hạng, số hạng đầu tiên là 1 và số hạng cuối cùng là 5. Cắm các giá trị này vào công thức, chúng ta nhận được:\n\n'''\nS = 5/2 * (1 + 5)\n= 5/2 * 6\n= 15\n'''\nDo đó, </w:t>
      </w:r>
      <w:r>
        <w:lastRenderedPageBreak/>
        <w:t>1+2+3+4+5 = 15.\n\nTất cả các phương pháp này xác nhận rằng tổng của dãy 1+2+3+4+5 thực sự bằng 15."}</w:t>
      </w:r>
    </w:p>
    <w:p w14:paraId="7CB08603" w14:textId="77777777" w:rsidR="00C43EC2" w:rsidRDefault="00673E90">
      <w:r>
        <w:t>{"câu hỏi": "Chọn hai câu hỏi để hỏi người phỏng vấn xin việc.", "trả lời": "1. Bạn có thể cho tôi biết thêm về trách nhiệm hàng ngày của vai trò không? \n2. Hiệu suất được đánh giá như thế nào và tần suất phản hồi được cung cấp cho nhân viên ở vị trí này?"}</w:t>
      </w:r>
    </w:p>
    <w:p w14:paraId="1B12268A" w14:textId="77777777" w:rsidR="00C43EC2" w:rsidRDefault="00673E90">
      <w:r>
        <w:t>{"câu hỏi": "Phác thảo một chiến lược để quản lý thời gian hiệu quả.", "Trả lời": "Quản lý thời gian hiệu quả là điều cần thiết để đạt được các mục tiêu cá nhân và nghề nghiệp, giảm căng thẳng và tăng năng suất. Dưới đây là một số chiến lược để giúp quản lý thời gian: \ n \ n1. Đặt mục tiêu rõ ràng: Bắt đầu bằng cách xác định các mục tiêu ngắn hạn và dài hạn của bạn, và chia nhỏ chúng thành các nhiệm vụ có thể đạt được. \ n \ n2. Ưu tiên các nhiệm vụ: Xếp hạng các nhiệm vụ của bạn dựa trên tầm quan trọng và mức độ khẩn cấp, đồng thời tập trung vào những nhiệm vụ có mức độ ưu tiên cao nhất trước tiên. Một kỹ thuật hữu ích là sử dụng Ma trận Eisenhower, chia nhiệm vụ thành bốn loại: khẩn cấp và quan trọng, quan trọng nhưng không khẩn cấp, khẩn cấp nhưng không quan trọng, và không khẩn cấp cũng không quan trọng. \ n \ n3. Lập kế hoạch thời gian của bạn: Tạo lịch trình và phân bổ các khoảng thời gian cụ thể cho từng nhiệm vụ. Hãy nhớ bao gồm thời gian nghỉ và thời gian đệm cho những gián đoạn bất ngờ. \ n \ n4. Tránh phiền nhiễu: Xác định và loại bỏ phiền nhiễu như kiểm tra phương tiện truyền thông xã hội, trả lời các tin nhắn không khẩn cấp hoặc duyệt internet. \ n \ n5. Ủy quyền: Nếu có thể, hãy ủy thác nhiệm vụ cho người khác để giúp giảm khối lượng công việc của bạn và giải phóng thời gian cho các nhiệm vụ quan trọng hơn. \ n \ n6. Nghỉ giải lao: Nghỉ giải lao thường xuyên có thể giúp cải thiện sự tập trung và năng suất. Đặt mục tiêu nghỉ ngắn giữa các nhiệm vụ và nghỉ dài hơn sau khi hoàn thành một dự án lớn hơn. \ n \ n7. Sử dụng công cụ: Các công cụ quản lý thời gian như lịch, danh sách việc cần làm và bộ hẹn giờ có thể giúp bạn sắp xếp và đi đúng hướng.\n\n8. Đánh giá và cải thiện: Thường xuyên xem xét các chiến lược quản lý thời gian của bạn, xác định các lĩnh vực cần cải thiện và thực hiện các thay đổi cho phù hợp. Bằng cách thực hiện các chiến lược này, bạn có thể tận dụng tối đa thời gian của mình, đạt được mục tiêu và giảm căng thẳng."}</w:t>
      </w:r>
    </w:p>
    <w:p w14:paraId="225D42F1" w14:textId="77777777" w:rsidR="00C43EC2" w:rsidRDefault="00673E90">
      <w:r>
        <w:t>{"câu hỏi": "Tìm từ viết tắt trong đoạn văn được cung cấp, xuất từ viết tắt. - World Wide Web Consortium (W3C) là một cộng đồng quốc tế hoạt động để đảm bảo sự phát triển nhất quán của các công nghệ web.", "trả lời": "W3C"}</w:t>
      </w:r>
    </w:p>
    <w:p w14:paraId="6EDDE3FA" w14:textId="77777777" w:rsidR="00C43EC2" w:rsidRDefault="00673E90">
      <w:r>
        <w:t>{"câu hỏi": "Sản xuất lời bài hát từ vạch xuất phát đã cho đến thể loại được cung cấp - Dòng bắt đầu: Tôi chưa bao giờ thấp như vậy\nThể loại: Pop", "câu trả lời": "\"Tôi chưa bao giờ thấp như vậy,\nCảm thấy như tôi đã mất đi ánh sáng của mình\nTrong một thế giới của ánh đèn neon \ nTôi được bao quanh bởi màn đêm \ n \ n Nhưng trái tim tôi vẫn đập \nTheo nhịp điệu của đường phố \ nTôi phải tìm đường \nRa khỏi giai đoạn đen tối và cô đơn này \ n \ n Giấc mơ của tôi đang tăng lên \ nTôi nhìn thấy họ trên bầu trời \ nTôi sẽ tìm thấy sức mạnh bên trong \ nTôi sẽ không để nỗi đau này tồn tại \ n \ nTôi đang trút bỏ tất cả nỗi sợ hãi của mình \nKhông còn chỗ cho nước mắt \nTôi đang tiến lên một bước \ nTôi không sợ nữa \ n \ n Ồ, tôi đang phá vỡ xiềng xích \ nĐã đến lúc thay đổi \ nTôi chưa bao giờ thấp như vậy, \ nNhưng bây giờ,  Hãy xem tôi phát sáng!\""}</w:t>
      </w:r>
    </w:p>
    <w:p w14:paraId="517FD226" w14:textId="77777777" w:rsidR="00C43EC2" w:rsidRDefault="00673E90">
      <w:r>
        <w:lastRenderedPageBreak/>
        <w:t>{"câu hỏi": "Liệt kê bốn câu trả lời về việc sử dụng điện thoại di động.", "trả lời": "1. Điện thoại di động đã trở thành công cụ không thể thiếu để liên lạc, cho phép chúng ta giữ liên lạc với người khác thông qua các cuộc gọi thoại, nhắn tin và các ứng dụng truyền thông xã hội khác nhau. \n2. Điện thoại di động đã thay đổi cách chúng ta làm việc, cho phép chúng ta duy trì kết nối và thực hiện các tác vụ khi đang di chuyển, chẳng hạn như kiểm tra email, quản lý lịch biểu và truy cập tài liệu. Điện thoại di động cũng đã thay đổi cách chúng ta tiêu thụ phương tiện truyền thông, cung cấp quyền truy cập vào các nguồn thông tin và giải trí vô tận, từ sách và phim đến âm nhạc và tin tức. Đồng thời, việc sử dụng điện thoại di động quá mức có thể có tác động tiêu cực đến sức khỏe, bao gồm thiếu ngủ, mỏi mắt và giảm tương tác xã hội. Điều quan trọng là phải sử dụng điện thoại di động ở mức độ vừa phải và nghỉ ngơi để nghỉ ngơi và ngắt kết nối."}</w:t>
      </w:r>
    </w:p>
    <w:p w14:paraId="2FADDE09" w14:textId="77777777" w:rsidR="00C43EC2" w:rsidRDefault="00673E90">
      <w:r>
        <w:t>{"câu hỏi": "Cung cấp hai lập luận thuyết phục để hỗ trợ ý kiến đã cho. - Các lớp học trực tuyến nên hiệu quả như các lớp học truyền thống.", "Trả lời": "Lập luận #1: Các lớp học trực tuyến có thể cung cấp mức độ tương tác và tham gia tương tự như các lớp học truyền thống thông qua việc sử dụng các công cụ và công nghệ khác nhau. Với việc sử dụng hội nghị truyền hình, bảng trắng ảo và các công cụ cộng tác trực tuyến, học sinh và giáo viên vẫn có thể tương tác với nhau trong thời gian thực, đặt câu hỏi và thảo luận về các chủ đề, giống như trong lớp học thực tế. Ngoài ra, các nền tảng học tập trực tuyến cũng có thể cung cấp các câu đố, đánh giá và mô phỏng tương tác có thể thu hút và thách thức học sinh hiệu quả như môi trường lớp học truyền thống. \ n \ n Argument # 2: Các lớp học trực tuyến mang lại sự linh hoạt và thuận tiện hơn so với các lớp học truyền thống, điều này có thể dẫn đến trải nghiệm học tập hiệu quả hơn cho nhiều sinh viên. Học sinh có thể truy cập tài liệu khóa học một cách thuận tiện, cho phép họ học theo tốc độ của riêng họ và theo lịch trình của riêng họ. Sự linh hoạt này có thể làm giảm căng thẳng và tăng cường quá trình học tập, vì sinh viên có thể dành thời gian cần thiết để hiểu đầy đủ và nắm vững tài liệu. Các lớp học trực tuyến cũng loại bỏ nhu cầu đi lại lâu đến và đi từ khuôn viên trường, điều này có thể giúp sinh viên tiết kiệm thời gian và tiền bạc, đồng thời giảm khả năng bỏ lỡ lớp học do các vấn đề về giao thông hoặc lịch trình."}</w:t>
      </w:r>
    </w:p>
    <w:p w14:paraId="3C2BDE21" w14:textId="77777777" w:rsidR="00C43EC2" w:rsidRDefault="00673E90">
      <w:r>
        <w:t>{"câu hỏi": "Sắp xếp lại các từ và dấu câu được cung cấp để tạo thành một câu có nghĩa. - và để dễ dàng hơn", "trả lời": "Vì vậy, để làm cho nó dễ dàng hơn, và."}</w:t>
      </w:r>
    </w:p>
    <w:p w14:paraId="79F5702D" w14:textId="77777777" w:rsidR="00C43EC2" w:rsidRDefault="00673E90">
      <w:r>
        <w:t xml:space="preserve">{"câu hỏi": "Đầu ra tác dụng phụ tiềm ẩn của thuốc được cung cấp. - Ibuprofen", "trả lời": "Dưới đây là một số tác dụng phụ tiềm ẩn liên quan đến ibuprofen:\n\n1. Đau dạ dày: Ibuprofen có thể gây co thắt dạ dày, ợ nóng hoặc đau dạ dày. \ n \ n2. Buồn nôn và nôn: Buồn nôn là tác dụng phụ thường gặp của ibuprofen, trong khi nôn ít gặp hơn. Nhức đầu: Một số người có thể bị đau đầu trong khi dùng ibuprofen. \ n \ n4. Chóng mặt hoặc choáng váng: Bạn có thể cảm thấy chóng mặt hoặc lâng lâng trong khi dùng ibuprofen, đôi khi có thể dẫn đến ngất xỉu. \ n \ n5. Tiêu chảy hoặc táo bón: Ibuprofen có thể ảnh hưởng đến tiêu hóa của bạn, dẫn đến tiêu chảy hoặc táo bón. Tăng huyết áp tạm thời: Đặc biệt là với liều lượng lớn, ibuprofen có thể tạm thời làm tăng huyết áp. Phát ban da: Một số người có thể bị phát ban da nhẹ trong khi dùng ibuprofen. \ n \ n8. Giảm chức năng thận: Sử dụng ibuprofen kéo dài có thể làm giảm chức năng thận, đặc biệt là ở người cao tuổi. \ n \ nXin lưu ý rằng mặc </w:t>
      </w:r>
      <w:r>
        <w:lastRenderedPageBreak/>
        <w:t>dù những tác dụng phụ này là có thể, nhưng không phải ai dùng ibuprofen cũng sẽ gặp phải chúng. Nếu bạn gặp bất kỳ tác dụng phụ nào trong số này hoặc bất kỳ tác dụng phụ nào khác, và lo lắng về chúng, vui lòng nói chuyện với bác sĩ hoặc dược sĩ của bạn."}</w:t>
      </w:r>
    </w:p>
    <w:p w14:paraId="57DD6688" w14:textId="77777777" w:rsidR="00C43EC2" w:rsidRDefault="00673E90">
      <w:r>
        <w:t>{"câu hỏi": "Viết lại đoạn hội thoại sau trong bài phát biểu trực tiếp. - Anh hỏi: "Bữa tiệc bắt đầu lúc mấy giờ?\"", "trả lời": "Anh ấy nói, "Bữa tiệc bắt đầu lúc mấy giờ?\""}</w:t>
      </w:r>
    </w:p>
    <w:p w14:paraId="63B356BB" w14:textId="77777777" w:rsidR="00C43EC2" w:rsidRDefault="00673E90">
      <w:r>
        <w:t>{"câu hỏi": "Giải thích lợi ích chính của công nghệ nhất định. - Thực tế ảo (VR)", "câu trả lời": "Lợi ích chính của công nghệ Thực tế ảo là khả năng cung cấp cho người dùng trải nghiệm nhập vai và tương tác, cho phép họ cảm thấy như thể họ đang ở trong một môi trường mô phỏng. Với VR, người dùng có thể tương tác với các yếu tố khác nhau trong thế giới ảo và tham gia vào các hành động có thể không thể hoặc không thể truy cập được trong cuộc sống thực. Công nghệ này đã cách mạng hóa một số ngành công nghiệp, đặc biệt là chơi game và nó có thể cung cấp các ứng dụng hữu ích cho giáo dục, đào tạo, giải trí và hơn thế nữa. Bằng cách mô phỏng các tình huống khó hoặc không thể trải nghiệm trong cuộc sống thực, VR có thể cho phép các cá nhân mở rộng kiến thức và khám phá những chân trời mới, dẫn đến một loạt các kết quả tích cực."}</w:t>
      </w:r>
    </w:p>
    <w:p w14:paraId="72133047" w14:textId="77777777" w:rsidR="00C43EC2" w:rsidRDefault="00673E90">
      <w:r>
        <w:t>{"question": "Xuất ra một cách để giảm tác động của một vấn đề nhất định. - Ô nhiễm không khí", "trả lời": "Một cách để giảm tác động của ô nhiễm không khí là giảm sử dụng xe thông qua đi chung xe. Bằng cách chia sẻ chuyến đi với người khác, chủ xe có thể giảm đáng kể lượng khí thải thải ra từ ống xả của phương tiện cá nhân của họ. Ngoài ra, các phương tiện giao thông công cộng như xe buýt và xe lửa có thể đưa nhiều ô tô ra khỏi đường, giảm lượng ô nhiễm. Khuyến khích đi bộ hoặc đi xe đạp đến các địa điểm gần đó cũng có thể làm giảm ô nhiễm không khí do ô tô gây ra."}</w:t>
      </w:r>
    </w:p>
    <w:p w14:paraId="653006A8" w14:textId="77777777" w:rsidR="00C43EC2" w:rsidRDefault="00673E90">
      <w:r>
        <w:t>{"câu hỏi": "Tại sao VPN không còn hữu ích nữa?", "trả lời": "VPN vẫn hữu ích để bảo vệ quyền riêng tư và bảo mật trực tuyến của bạn, nhưng hiệu quả của chúng có thể khác nhau tùy thuộc vào trường hợp sử dụng cụ thể. Một số lý do tại sao VPN có thể không hữu ích trong một số tình huống nhất định bao gồm:\n\n1. Tăng cường sử dụng HTTPS: Nhiều trang web hiện sử dụng mã hóa HTTPS theo mặc định, khiến các bên thứ ba khó chặn dữ liệu của bạn hơn. Mặc dù VPN vẫn có thể hữu ích để che giấu địa chỉ IP của bạn và cung cấp một lớp mã hóa bổ sung, nhưng tác động tổng thể của chúng sẽ giảm. Quyền truy cập hạn chế vào các dịch vụ phát trực tuyến: Các dịch vụ phát trực tuyến như Netflix đã tăng cường nỗ lực chặn VPN, khiến việc truy cập nội dung từ các khu vực khác trở nên khó khăn hơn. Khả năng tốc độ kết nối chậm hơn: Sử dụng VPN có thể làm chậm kết nối internet của bạn, điều này có thể gây khó chịu nếu bạn đang cố gắng phát trực tuyến video hoặc chơi trò chơi trực tuyến."}</w:t>
      </w:r>
    </w:p>
    <w:p w14:paraId="7E7C4666" w14:textId="77777777" w:rsidR="00C43EC2" w:rsidRDefault="00673E90">
      <w:r>
        <w:t>{"câu hỏi": "Đặt ra một câu hỏi tu từ dựa trên chủ đề đã cho. - Chủ đề: Biến đổi khí hậu", "trả lời": "Không phải đã đến lúc chúng ta hành động tập thể để giảm thiểu tác động thảm khốc của biến đổi khí hậu sao?"}</w:t>
      </w:r>
    </w:p>
    <w:p w14:paraId="00A5C26D" w14:textId="77777777" w:rsidR="00C43EC2" w:rsidRDefault="00673E90">
      <w:r>
        <w:t xml:space="preserve">{"câu hỏi": "Biểu tượng cảm xúc này \u2620\ufe0fmean?", "câu trả lời": "Biểu tượng cảm xúc này \u2620\ufe0f được gọi là biểu tượng cảm xúc \"hộp sọ và xương chéo\". Nó thường được sử dụng như một biểu tượng của cái chết hoặc nguy hiểm, và cũng có thể đại diện cho </w:t>
      </w:r>
      <w:r>
        <w:lastRenderedPageBreak/>
        <w:t>một cái gì đó độc hại hoặc độc hại. Nó thường được liên kết với cướp biển hoặc Halloween, và có thể đại diện cho tình yêu đối với các chủ đề sắc sảo, đen tối hoặc gothic."}</w:t>
      </w:r>
    </w:p>
    <w:p w14:paraId="72207D60" w14:textId="77777777" w:rsidR="00C43EC2" w:rsidRDefault="00673E90">
      <w:r>
        <w:t>{"câu hỏi": "Nhiệt độ sẽ như thế nào sau khi tăng 1000 độ C?", "trả lời": "Nếu bạn tăng nhiệt độ thêm 1000 độ C, thì nhiệt độ cuối cùng sẽ cao hơn 1000 độ C so với nhiệt độ ban đầu. Tuy nhiên, để cung cấp cho cậu nhiệt độ cuối cùng chính xác, tôi sẽ cần biết giá trị của nhiệt độ bắt đầu làm điểm tham chiếu."}</w:t>
      </w:r>
    </w:p>
    <w:p w14:paraId="6376CB67" w14:textId="77777777" w:rsidR="00C43EC2" w:rsidRDefault="00673E90">
      <w:r>
        <w:t>{"câu hỏi": "Tạo ra một câu mới truyền cảm hứng cho mọi người hành động về biến đổi khí hậu.", "Trả lời": "Hãy hành động ngay lập tức để chống lại biến đổi khí hậu, vì không chỉ tương lai của chúng ta, mà còn cho các thế hệ mai sau.\"}</w:t>
      </w:r>
    </w:p>
    <w:p w14:paraId="5F6619A4" w14:textId="77777777" w:rsidR="00C43EC2" w:rsidRDefault="00673E90">
      <w:r>
        <w:t>{"câu hỏi": "Tạo một câu mới sử dụng metonymy", "answer": "\"Nhà Trắng đã đưa ra một tuyên bố về vấn đề này.\" Trong câu này, "Nhà Trắng" được sử dụng như một metonymy cho Tổng thống và chính quyền của ông."}</w:t>
      </w:r>
    </w:p>
    <w:p w14:paraId="6AF27FA4" w14:textId="77777777" w:rsidR="00C43EC2" w:rsidRDefault="00673E90">
      <w:r>
        <w:t>{"câu hỏi": "Xác định hai phương pháp để tăng hiệu quả.", "trả lời": "1. Phân công nhiệm vụ: Giao nhiệm vụ và trách nhiệm cho các thành viên trong nhóm hoặc máy móc có liên quan có thể giúp hoàn thành công việc nhanh chóng và hiệu quả hơn. Bằng cách phân chia khối lượng công việc, cá nhân hoặc nhóm có thể tập trung hơn vào nhiệm vụ cụ thể của họ, cho phép họ làm việc nhanh hơn và chính xác hơn. \ n \ n2. Tự động hóa các quy trình: Tự động hóa các nhiệm vụ lặp đi lặp lại hoặc tốn thời gian có thể làm tăng đáng kể hiệu quả. Sử dụng phần mềm, công cụ hoặc công nghệ AI để thực hiện các công việc thường ngày có thể giảm thời gian và công sức cần thiết, nhường chỗ cho các nhiệm vụ quan trọng hơn. Điều này cũng có thể giúp giảm thiểu rủi ro do lỗi của con người, và tăng độ chính xác và nhất quán trong quy trình."}</w:t>
      </w:r>
    </w:p>
    <w:p w14:paraId="7417B953" w14:textId="77777777" w:rsidR="00C43EC2" w:rsidRDefault="00673E90">
      <w:r>
        <w:t>{"câu hỏi": "Liệt kê năm loại trái cây có giá trị dinh dưỡng.", "câu trả lời": "1. **Táo** - Táo rất giàu chất xơ, vitamin C và nhiều chất chống oxy hóa. Chúng cũng đang làm đầy, xem xét lượng calo thấp của chúng. \ n \ n2. **Bơ** - Bơ rất giàu chất béo lành mạnh, đặc biệt là chất béo không bão hòa đơn, rất tốt cho sức khỏe tim mạch. Chúng cũng là một nguồn cung cấp chất xơ, kali và vitamin K. \ n \ n3 tốt. **Chuối** - Chuối rất giàu chất xơ, vitamin C, kali và vitamin B6. Chúng có thể cung cấp năng lượng tức thì và là một lựa chọn phổ biến trong số các vận động viên. \ n \ n4. **Quả việt quất ** - Quả việt quất chứa nhiều chất chống oxy hóa, đặc biệt là anthocyanin, giúp bảo vệ chống lại tổn thương tế bào. Chúng cũng là một nguồn cung cấp vitamin C, vitamin K và chất xơ dồi dào. \ n \ n5. ** Cam ** - Cam nổi tiếng với hàm lượng vitamin C cao. Chúng cũng chứa một lượng chất xơ tốt và là nguồn cung cấp thiamine, folate và kali dồi dào."}</w:t>
      </w:r>
    </w:p>
    <w:p w14:paraId="4D2DA401" w14:textId="77777777" w:rsidR="00C43EC2" w:rsidRDefault="00673E90">
      <w:r>
        <w:t>{"câu hỏi": "Viết lại câu sau để làm cho nó hấp dẫn hơn: \"Cửa hàng cung cấp nhiều loại giày.\"", "câu trả lời": "\"Khám phá bộ sưu tập giày đa dạng đang chờ bạn trong cửa hàng!\""}</w:t>
      </w:r>
    </w:p>
    <w:p w14:paraId="6AF9A822" w14:textId="77777777" w:rsidR="00C43EC2" w:rsidRDefault="00673E90">
      <w:r>
        <w:t>{"question": "Phân loại các mặt hàng sau đây là carbohydrate hoặc protein: đậu phụ và bánh mì. - đậu phụ, bánh mì", "trả lời": "Đậu phụ được phân loại là protein, trong khi bánh mì được phân loại là carbohydrate."}</w:t>
      </w:r>
    </w:p>
    <w:p w14:paraId="06B3FE2A" w14:textId="77777777" w:rsidR="00C43EC2" w:rsidRDefault="00673E90">
      <w:r>
        <w:lastRenderedPageBreak/>
        <w:t>{"câu hỏi": "Tạo danh sách năm loại bài tập phù hợp cho người 60 tuổi.", "trả lời": "1. Đi bộ nhanh: Một hình thức tập thể dục cường độ vừa phải, đi bộ giúp cải thiện sức khỏe tim mạch, tăng sức mạnh cơ bắp và giảm nguy cơ mắc các bệnh như tiểu đường, ung thư và bệnh tim. \ n \ n2. Thái cực quyền: Một hình thức tập thể dục nhẹ nhàng, tác động thấp, thái cực quyền là lý tưởng cho người lớn tuổi vì nó cải thiện tính linh hoạt, cân bằng và sức mạnh. Nó cũng được biết là làm giảm căng thẳng và thúc đẩy thư giãn. \ n \ n3. Bơi lội: Bơi lội là một hình thức tập thể dục tuyệt vời cho người cao niên vì nó ít tác động, dễ dàng cho khớp và giúp cải thiện sức khỏe tim mạch và sức mạnh cơ bắp. \ n \ n4. Tập luyện sức đề kháng: Nâng tạ nhẹ hoặc sử dụng dây kháng lực có thể giúp cải thiện sức mạnh cơ bắp, mật độ xương và sự cân bằng, tất cả đều rất quan trọng đối với người lớn tuổi để duy trì sự độc lập của họ. \ n \ n5. Yoga: Yoga kết hợp thực hành thể chất và tinh thần để thúc đẩy sức khỏe tổng thể. Nó có thể giúp cải thiện tính linh hoạt, sức mạnh, sự cân bằng, và giảm căng thẳng và lo lắng ở người lớn tuổi."}</w:t>
      </w:r>
    </w:p>
    <w:p w14:paraId="422A549E" w14:textId="77777777" w:rsidR="00C43EC2" w:rsidRDefault="00673E90">
      <w:r>
        <w:t>{"câu hỏi": "Bốn cách để tiết kiệm tiền là gì?", "câu trả lời": "Dưới đây là bốn cách để tiết kiệm tiền:\n\n1. ** Tạo ngân sách và bám sát nó: ** Bằng cách tạo ngân sách và theo dõi chi tiêu của bạn, bạn có thể tránh bội chi và tập trung vào việc đưa tiền vào mục tiêu tiết kiệm của mình. \ n \ n2. ** Nấu ăn ở nhà thay vì ăn ngoài: ** Ăn ngoài thường xuyên có thể tăng lên nhanh chóng. Bằng cách chuẩn bị bữa ăn tại nhà, bạn có thể tiết kiệm một khoản tiền đáng kể và cũng ăn uống lành mạnh hơn. ** Mua sắm xung quanh cho các giao dịch: ** Trước khi thực hiện bất kỳ giao dịch mua nào, bạn nên so sánh giá trên nhiều nhà bán lẻ để đảm bảo bạn đang nhận được ưu đãi tốt nhất. Bạn cũng có thể tận dụng lợi thế của việc bán hàng và sử dụng phiếu giảm giá để tiết kiệm tiền. \ n \ n4. **Giảm chi phí không cần thiết:** Xác định các lĩnh vực mà bạn có thể cắt giảm chi phí, chẳng hạn như đăng ký hoặc tư cách thành viên mà bạn không sử dụng thường xuyên. Thay vào đó, hãy chuyển hướng số tiền đó vào tài khoản tiết kiệm của bạn."}</w:t>
      </w:r>
    </w:p>
    <w:p w14:paraId="6CFD168D" w14:textId="77777777" w:rsidR="00C43EC2" w:rsidRDefault="00673E90">
      <w:r>
        <w:t>{"câu hỏi": "Tạo danh sách năm quy tắc cần tuân theo khi chơi bóng rổ.", "Trả lời": "1. Rê bóng là điều cần thiết: Một trong những quy tắc cơ bản nhất trong bóng rổ là người chơi cần rê bóng trong khi họ di chuyển quanh sân. Đi bộ hoặc chạy mà không rê bóng được coi là vi phạm và được gọi là "đi du lịch". \ "\ n \ n2. Không rê bóng kép: Một khi bạn nhặt bóng sau khi rê bóng, bạn không thể bắt đầu rê bóng trở lại. Bạn cần chuyền bóng hoặc sút.\n\n3. Không được phép tiếp xúc: Bóng rổ được coi là một môn thể thao không tiếp xúc. Người chơi phòng thủ và tấn công không được đẩy, giữ hoặc đánh nhau, hoặc họ sẽ bị gọi phạm lỗi cá nhân. \ n \ n4. Giới hạn thời gian: Trò chơi được chơi trong bốn quý, mỗi phần kéo dài một khoảng thời gian cụ thể với thời gian nghỉ ở giữa. Những khoảnh khắc cuối cùng của trận đấu chỉ có thể được kéo dài nếu có kết quả hòa, dẫn đến hiệp phụ. \ n \ n5. Ngoài giới hạn: Quả bóng được coi là ngoài giới hạn nếu nó vượt qua đường biên hoặc đường cơ sở. Nếu điều này xảy ra, đội đối phương sẽ giành quyền sở hữu bóng ở sân sau của họ."}</w:t>
      </w:r>
    </w:p>
    <w:p w14:paraId="4457014E" w14:textId="77777777" w:rsidR="00C43EC2" w:rsidRDefault="00673E90">
      <w:r>
        <w:t xml:space="preserve">{"câu hỏi": "Năm yếu tố thiết yếu của một nền giáo dục toàn diện là gì?", "câu trả lời": "Năm yếu tố thiết yếu của một nền giáo dục toàn diện là:\n\n1. Ngữ văn: Điều này liên quan đến đọc, viết, nói và nghe. Điều quan trọng là học sinh phải phát triển trình độ trong nghệ thuật ngôn ngữ, vì những kỹ năng này giúp họ giao tiếp hiệu quả và hiểu các ý tưởng và khái niệm </w:t>
      </w:r>
      <w:r>
        <w:lastRenderedPageBreak/>
        <w:t>phức tạp. \ n \ n2. Toán học: Một nền tảng vững chắc trong toán học là điều cần thiết cho sinh viên vì nó dạy họ suy nghĩ logic, giải quyết vấn đề và đưa ra quyết định dựa trên dữ liệu. \ n \ n3. Khoa học: Giáo dục khoa học giúp học sinh phát triển sự hiểu biết về thế giới tự nhiên, và dạy họ suy nghĩ chín chắn và đặt câu hỏi. Nó cũng thúc đẩy cảm giác tò mò và khuyến khích học sinh khám phá và khám phá những điều mới. \ n \ n4. Khoa học xã hội: Giáo dục nghiên cứu xã hội giúp học sinh phát triển sự hiểu biết về lịch sử, địa lý và các nền văn hóa khác nhau. Kiến thức này rất quan trọng trong việc giúp học sinh phát triển cảm giác đồng cảm và tôn trọng những người có nguồn gốc khác nhau. \ n \ n5. Nghệ thuật: Một nền giáo dục về nghệ thuật, bao gồm nghệ thuật thị giác, âm nhạc và sân khấu, giúp học sinh phát triển khả năng sáng tạo, thể hiện bản thân và kỹ năng giải quyết vấn đề. Nó cũng cung cấp một phương tiện để học sinh kết nối với cảm xúc của họ và giao tiếp theo những cách vượt ra ngoài lời nói. Ngoài năm yếu tố thiết yếu này, một nền giáo dục toàn diện cũng bao gồm các cơ hội giáo dục thể chất, học tập cảm xúc xã hội và phát triển tư duy phê phán và kỹ năng hợp tác."}</w:t>
      </w:r>
    </w:p>
    <w:p w14:paraId="58D9DE55" w14:textId="77777777" w:rsidR="00C43EC2" w:rsidRDefault="00673E90">
      <w:r>
        <w:t>{"câu hỏi": "Vui lòng sắp xếp lại đoạn sau để nó hấp dẫn hơn - Cô ấy đã lên kế hoạch đi xem buổi hòa nhạc nhưng cô ấy không thể nhận được vé. Cô quyết tâm đi xem concert dù không nhận được vé.", "Trả lời": "Quyết tâm tham dự concert, cô từ chối để chướng ngại vật không thể có được vé cản đường mình. Cô ấy đã lên kế hoạch đi, và cô ấy sẽ không để bất cứ điều gì ngăn cản cô ấy thực hiện mong muốn đó."}</w:t>
      </w:r>
    </w:p>
    <w:p w14:paraId="39334A48" w14:textId="77777777" w:rsidR="00C43EC2" w:rsidRDefault="00673E90">
      <w:r>
        <w:t>{"câu hỏi": "Điều gì khiến một người lo lắng?", "câu trả lời": "Lo lắng có thể được gây ra bởi nhiều yếu tố, bao gồm cả yếu tố sinh học, tâm lý và môi trường. Một số nguyên nhân phổ biến của sự lo lắng bao gồm: \ n \ n1) Di truyền học: Nghiên cứu cho thấy rằng sự lo lắng có thể chạy trong gia đình, cho thấy gen có thể đóng một vai trò trong sự phát triển của rối loạn lo âu. \ n \ n2) Hóa học não: Lo lắng có thể được gây ra bởi sự mất cân bằng các hóa chất trong não, chẳng hạn như serotonin, điều chỉnh tâm trạng và cảm xúc. \ n \ n3) Kinh nghiệm sống:  Những trải nghiệm đau thương như lạm dụng hoặc bỏ bê, hoặc các sự kiện căng thẳng khác trong cuộc sống, chẳng hạn như mất người thân, có thể dẫn đến sự phát triển của sự lo lắng. Tính cách: Một số đặc điểm tính cách, chẳng hạn như là một người cầu toàn hoặc có lòng tự trọng thấp, có thể khiến ai đó dễ bị lo lắng hơn. \ n \ n5) Tình trạng y tế mãn tính: Các tình trạng như đau mãn tính,  Rối loạn hô hấp, hoặc các bệnh khác có thể kích hoạt hoặc làm trầm trọng thêm các triệu chứng lo âu. \ n \ n6) Sử dụng chất gây nghiện: Sử dụng ma túy hoặc rượu có thể làm tăng các triệu chứng lo âu hoặc khiến chúng trở nên tồi tệ hơn. Điều quan trọng cần lưu ý là nguyên nhân gây lo lắng rất phức tạp và có thể khác nhau đối với mỗi người. Nếu bạn hoặc ai đó bạn biết đang cảm thấy lo lắng, điều quan trọng là phải nói chuyện với bác sĩ hoặc chuyên gia sức khỏe tâm thần để được hỗ trợ và điều trị."}</w:t>
      </w:r>
    </w:p>
    <w:p w14:paraId="7FB5791B" w14:textId="77777777" w:rsidR="00C43EC2" w:rsidRDefault="00673E90">
      <w:r>
        <w:t xml:space="preserve">{"câu hỏi": "Phát minh ra một câu chuyện hài hước liên quan đến ba con vật", "câu trả lời": "Ngày xửa ngày xưa, trong một khu rừng rậm rạp, có ba con vật: Harry the Hippo, Gerard the Giraffe, và Melvin the Monkey. Một ngày nọ, họ quyết định tổ chức một chương trình tài năng để thể hiện khả năng độc đáo của mình. Đầu tiên là Harry the Hippo, người tuyên bố rằng anh ta có thể nín thở dưới nước trong nhiều giờ. Vì vậy, không chần chừ gì thêm, nó lạch bạch về phía cái ao gần đó và nhấn chìm chính mình.\nMột giờ đã trôi qua, và không có </w:t>
      </w:r>
      <w:r>
        <w:lastRenderedPageBreak/>
        <w:t>dấu hiệu nào của Harry. Hươu cao cổ Gerard quay sang Melvin the Monkey và nói, "Bạn biết đấy, tôi nghĩ Harry đã ra đi mãi mãi. Có lẽ chúng ta nên bắt đầu với màn trình diễn của mình.\" Ngay khi họ chuẩn bị đi, một âm thanh lớn của hà mã ngáy làm họ giật mình ra khỏi da. Những giọt nước bay khi Harry nổi lên, vẫn còn ngáy. Hóa ra; Anh ta đã ngủ thiếp đi dưới nước! Tiếp theo, Hươu cao cổ Gerard, anh ta tuyên bố rằng anh ta có một giọng hát tuyệt vời và sẽ hát một giai điệu đáng yêu cho họ. Mở miệng, anh ta phát ra một tiếng rít lớn, khàn khàn, làm giật mình những con chim trên cây. Melvin the Monkey ngã xuống, cười, "Bạn nghe giống như một con lừa!", ông kêu lên. Chiếc cổ dài của Gerard đỏ bừng vì sự xấu hổ này.\n Cuối cùng, đến lượt Melvin, anh ta tuyên bố mình là một người tung hứng chuyên nghiệp. Anh trèo lên cây, lấy một ít dừa và bắt đầu tung hứng chúng một cách dễ dàng. Đột nhiên, một trong những quả dừa rơi xuống, đập vào đầu Harry, vỡ ra và làm đổ nước dừa khắp người. Harry ợ ra một tiếng cười lớn, "Có vẻ như tôi đang uống nước dừa miễn phí, hãy tiếp tục đến!\" Cuối cùng, mọi người đều đồng ý rằng tất cả họ đều có tài năng độc đáo, ngay cả khi tất cả đều rất khủng khiếp. Kể từ ngày đó, họ quyết định họ nên có nhiều chương trình tài năng hơn để làm cho nhau cười và nắm lấy kỹ năng hài hước của họ."}</w:t>
      </w:r>
    </w:p>
    <w:p w14:paraId="6FF3EF8D" w14:textId="77777777" w:rsidR="00C43EC2" w:rsidRDefault="00673E90">
      <w:r>
        <w:t>{"câu hỏi": "Lợi ích của việc có điểm tín dụng tốt là gì?", "câu trả lời": "Điểm tín dụng tốt có một số lợi ích, bao gồm:\n\n1. Lãi suất thấp hơn: Điểm tín dụng cao cho thấy bạn có trách nhiệm tài chính và do đó, người cho vay hoặc ngân hàng có thể cung cấp cho bạn lãi suất thấp hơn cho các khoản vay và thẻ tín dụng. \ n \ n2. Phê duyệt dễ dàng hơn cho các khoản vay và thẻ tín dụng: Với điểm tín dụng tốt, người cho vay và công ty thẻ tín dụng sẽ có nhiều khả năng chấp thuận đơn đăng ký của bạn hơn vì bạn được coi là người vay có rủi ro thấp. \ n \ n3. Hạn mức tín dụng cao hơn: Dựa trên mức độ tín nhiệm của bạn, các ngân hàng có thể cung cấp cho bạn hạn mức tín dụng cao hơn. \ n \ n4. Tỷ lệ bảo hiểm xe hơi tốt hơn: Một số công ty bảo hiểm kiểm tra điểm tín dụng của bạn trong khi xác định phí bảo hiểm của bạn. Điểm số cao hơn có thể giúp bạn có được tỷ lệ tốt hơn. \ n \ n5. Phê duyệt dễ dàng hơn cho nhà cho thuê hoặc căn hộ: Chủ nhà có thể kiểm tra điểm tín dụng của bạn trong khi quyết định có nên cho bạn thuê tài sản của họ hay không. Điểm tín dụng tốt có thể chứng minh rằng bạn có trách nhiệm với tài chính của mình, và do đó, có khả năng trả tiền thuê nhà đúng hạn. \ n \ n6. Khả năng đàm phán tốt hơn: Điểm tín dụng tốt cho bạn khả năng đàm phán để có lãi suất tốt hơn hoặc giao dịch với người cho vay. Nhìn chung, có điểm tín dụng tốt có thể giúp bạn tiết kiệm một khoản tiền đáng kể về lãi suất và phí bảo hiểm, đồng thời cung cấp cho bạn nhiều cơ hội tài chính hơn."}</w:t>
      </w:r>
    </w:p>
    <w:p w14:paraId="7C39E00B" w14:textId="77777777" w:rsidR="00C43EC2" w:rsidRDefault="00673E90">
      <w:r>
        <w:t>{"question": "Tạo một chương trình in ra tất cả các số nguyên tố từ 1 đến 100", "answer": "Đây là một chương trình Python sẽ in ra tất cả các số nguyên tố từ 1 đến 100:\n\n'''python\n\n# Hàm kiểm tra xem một số có phải là số nguyên tố hay không\ndef is_prime(num):\n nếu num &lt; 2:\n trả về False\n cho i trong phạm vi(2, num):\n if num%i == 0:\n return False\n return True\n\n# Lặp qua các số từ 1 đến 100 và kiểm tra xem mỗi số có phải là số nguyên tố \ nfor i trong phạm vi (1, 101) :\n nếu is_prime(i):\n print(i)\n'''"}</w:t>
      </w:r>
    </w:p>
    <w:p w14:paraId="5354EE85" w14:textId="77777777" w:rsidR="00C43EC2" w:rsidRDefault="00673E90">
      <w:r>
        <w:t xml:space="preserve">{"question": "Vui lòng viết một tập lệnh chấp nhận hai số làm đầu vào và trả về tổng khi được thực thi", "answer": "''\ndef add_numbers():\n # Nhắc người dùng nhập hai số\n </w:t>
      </w:r>
      <w:r>
        <w:lastRenderedPageBreak/>
        <w:t>num1 = float(input(\"Vui lòng nhập số đầu tiên: \"))\n num2 = float(input(\"Vui lòng nhập số thứ hai: \"))\n \n # Tính tổng của các số\n kết quả = num1 + num2\n \n # Trả về kết quả\n trả về kết quả\n\n# Thực thi hàm và in kết quả\nprint(add_numbers())\n'''"}</w:t>
      </w:r>
    </w:p>
    <w:p w14:paraId="7C4F4D23" w14:textId="77777777" w:rsidR="00C43EC2" w:rsidRDefault="00673E90">
      <w:r>
        <w:t>{"câu hỏi": "Tạo một danh sách các kỹ năng cần thiết để trở thành một nhà quản lý hiệu quả", "trả lời": "Dưới đây là danh sách các kỹ năng cần thiết để trở thành một nhà quản lý hiệu quả:\n\n1. Lãnh đạo: Một người quản lý cần có khả năng thúc đẩy, truyền cảm hứng và hướng dẫn nhóm của họ hướng tới các mục tiêu chung. \ n \ n2. Giao tiếp: Giao tiếp hiệu quả là chìa khóa cho người quản lý để truyền đạt kỳ vọng rõ ràng, cung cấp phản hồi và tạo điều kiện hợp tác. \ n \ n3. Ra quyết định: Các nhà quản lý cần có khả năng phân tích thông tin, xác định hướng hành động tốt nhất và đưa ra quyết định một cách tự tin. \ n \ n4. Giải quyết vấn đề: Một người quản lý giỏi sẽ có thể xác định và giải quyết các vấn đề phát sinh trong nhóm hoặc tổ chức của họ. \ n \ n5. Quản lý thời gian: Các nhà quản lý cần có khả năng ưu tiên các nhiệm vụ, quản lý thời gian hiệu quả và đáp ứng thời hạn. \ n \ n6. Ủy quyền: Người quản lý phải có khả năng ủy thác nhiệm vụ và trách nhiệm cho các thành viên trong nhóm của họ một cách hiệu quả. \ n \ n7. Tính linh hoạt: Các nhà quản lý hiệu quả cần có khả năng thích ứng với những thay đổi, cởi mở với những ý tưởng mới và sẵn sàng sửa đổi cách tiếp cận của họ khi cần thiết. Trí tuệ cảm xúc: Các nhà quản lý nên có trí tuệ cảm xúc mạnh mẽ, bao gồm tự nhận thức, khả năng quản lý cảm xúc và khả năng hiểu và đồng cảm với người khác. Lập kế hoạch và tổ chức: Các nhà quản lý cần có kỹ năng thiết lập mục tiêu, phát triển kế hoạch và tổ chức các nguồn lực để đạt được kết quả mong muốn. \ n \ n10. Huấn luyện và cố vấn: Một người quản lý giỏi sẽ có thể huấn luyện và cố vấn cho các thành viên trong nhóm của họ, giúp họ phát triển kỹ năng và đạt được tiềm năng của họ."}</w:t>
      </w:r>
    </w:p>
    <w:p w14:paraId="094F3C57" w14:textId="77777777" w:rsidR="00C43EC2" w:rsidRDefault="00673E90">
      <w:r>
        <w:t>{"câu hỏi": "So sánh và đối chiếu Trí tuệ nhân tạo (AI) và Biểu thức chính quy (RegEx)", "câu trả lời": "Trí tuệ nhân tạo (AI) và biểu thức chính quy (RegEx) là hai khái niệm riêng biệt trong lĩnh vực khoa học máy tính và mặc dù chúng có thể làm việc cùng nhau để đạt được các mục tiêu nhất định, nhưng về cơ bản chúng khác nhau. \ n \ nAI đề cập đến lĩnh vực khoa học tính toán liên quan đến sự phát triển của các chương trình thông minh có thể thể hiện hành vi và trí thông minh giống như con người. Các ứng dụng AI được phát triển để thực hiện các nhiệm vụ như học tập, lập kế hoạch, giải quyết vấn đề, nhận thức và hiểu ngôn ngữ tự nhiên. Mặt khác, RegEx đại diện cho một chuỗi các ký tự xác định mẫu tìm kiếm, chủ yếu để sử dụng trong kết hợp mẫu với chuỗi hoặc khớp chuỗi. RegEx được sử dụng trong các trình soạn thảo văn bản, công cụ tìm kiếm và các ứng dụng phần mềm khác, nơi cần tìm các chuỗi ký tự trong các phần lớn văn bản. Sự khác biệt chính giữa hai khái niệm này là AI tập trung vào phát triển các chương trình phức tạp có thể bắt chước trí thông minh và hành vi của con người, trong khi RegEx là một công cụ được sử dụng để tìm các mẫu ký tự trong văn bản,  Một loại nhiệm vụ cụ thể hơn nhiều. Trong khi các hệ thống AI thường dựa vào các thuật toán học máy, mạng thần kinh và các phương pháp tiên tiến khác, RegEx sử dụng logic tương đối đơn giản hơn. Tóm lại, AI và RegEx phục vụ các mục đích khác nhau và hoạt động theo các nguyên tắc khác nhau, nhưng chúng có thể hoạt động cùng nhau trong các ứng dụng được hưởng lợi từ cả hành vi thông minh và khả năng nhận dạng mẫu."}</w:t>
      </w:r>
    </w:p>
    <w:p w14:paraId="3FCA9C90" w14:textId="77777777" w:rsidR="00C43EC2" w:rsidRDefault="00673E90">
      <w:r>
        <w:lastRenderedPageBreak/>
        <w:t>{"câu hỏi": "Tổng hợp một câu có chứa hai trạng từ và hai tính từ.", "trả lời": "Học sinh cực kỳ thông minh đã nhanh chóng vượt qua kỳ thi cực kỳ khó khăn."}</w:t>
      </w:r>
    </w:p>
    <w:p w14:paraId="5AE51AAD" w14:textId="77777777" w:rsidR="00C43EC2" w:rsidRDefault="00673E90">
      <w:r>
        <w:t>{"câu hỏi": "Mô tả chi tiết sống động một ngày điển hình trong cuộc sống của một người nuôi ong trông như thế nào.", "câu trả lời": "Vào một ngày điển hình, một người nuôi ong thức dậy vào sáng sớm, mặc bộ đồ sáng màu và đội mũ rộng vành với mạng che mặt bảo vệ, và bắt đầu chăm sóc tổ ong của họ. Bộ đồ ong rất cần thiết để bảo vệ chống lại ong đốt trong khi chúng làm việc xung quanh những con ong. Người nuôi ong tóm lấy người hút thuốc của họ, một thiết bị được sử dụng để làm dịu những con ong, và đi ra sân ong. \ n \ n Khi người nuôi ong đến sân ong, họ thắp sáng người hút thuốc bằng một số kim thông hoặc cỏ, và cho nó một vài hơi để hút khói. Người nuôi ong sử dụng khói để làm dịu những con ong, làm cho chúng bớt hung dữ hơn khi mở tổ. Sử dụng một công cụ tổ ong, người nuôi ong nhẹ nhàng mở đỉnh tổ ong và loại bỏ bất kỳ chiếc lược burr hoặc keo ong nào. \ n \ n Người nuôi ong sau đó kiểm tra các khung bên trong tổ ong, tìm kiếm các dấu hiệu bệnh, sâu bệnh và sức khỏe tổng thể của thuộc địa. Chúng tìm trứng, ấu trùng và cá bố mẹ có nắp, điều này cho thấy nữ hoàng khỏe mạnh và đẻ trứng. Người nuôi ong cũng có thể thêm nhiều khung hoặc đổi khung cũ lấy khung mới để đảm bảo có đủ không gian trong tổ ong để ong tiếp tục phát triển và sản xuất mật ong. Sau khi kiểm tra tổ ong, người nuôi ong có thể thu hoạch mật ong bằng cách loại bỏ các khung chứa đầy mật ong có nắp và nhẹ nhàng chải những con ong. Sau khi mật ong được thu hoạch, người nuôi ong sẽ mang các khung đến máy chiết xuất để tách mật ong ra khỏi sáp. Khi tất cả các tổ ong đã được kiểm tra và chăm sóc, người nuôi ong cởi bỏ bộ đồ ong của họ và đi đến xưởng của họ để có xu hướng thực hiện bất kỳ hoạt động bảo trì tổ ong nào như lắp ráp khung mới,  sửa chữa tổ ong bị hư hỏng, hoặc đóng chai mật ong chiết xuất.\n\n\nĐến cuối ngày, người nuôi ong ngồi xuống, mệt mỏi nhưng hài lòng, biết rằng họ đã cố gắng hết sức để chăm sóc những con ong nhỏ bận rộn của họ. Khi mặt trời lặn, họ mong chờ một ngày khác để làm việc với tổ ong của họ, và phần thưởng thơm ngát, ngọt ngào của mật ong đi kèm với nó."}</w:t>
      </w:r>
    </w:p>
    <w:p w14:paraId="223D3AF0" w14:textId="77777777" w:rsidR="00C43EC2" w:rsidRDefault="00673E90">
      <w:r>
        <w:t>{"câu hỏi": "Với đầu vào, hãy tóm tắt đoạn văn đang nói về điều gì. - Từ từ, thủy triều bắt đầu thay đổi. Thông qua sự lãnh đạo của nhiều người, chiến tranh đã kết thúc và xã hội được nâng cao. Bình đẳng được thiết lập, và những người bị áp bức được lên tiếng.", "trả lời": "Đoạn văn thảo luận về một sự thay đổi dần dần trong xã hội, trong đó, thông qua nỗ lực của các nhà lãnh đạo, xung đột đã được giải quyết, điều kiện sống được cải thiện, bình đẳng đã đạt được và các nhóm bị thiệt thòi được trao quyền."}</w:t>
      </w:r>
    </w:p>
    <w:p w14:paraId="220AC5BB" w14:textId="77777777" w:rsidR="00C43EC2" w:rsidRDefault="00673E90">
      <w:r>
        <w:t>{"question": "Dịch từ tiếng Trung sang tiếng Anh. - \u4ed6\u575a\u6301\u4e0d\u61c8\u3002", "trả lời": "Anh ấy kiên trì không ngừng."}</w:t>
      </w:r>
    </w:p>
    <w:p w14:paraId="125067C9" w14:textId="77777777" w:rsidR="00C43EC2" w:rsidRDefault="00673E90">
      <w:r>
        <w:t>{"câu hỏi": "Đưa ra đầu vào, xác định số liệu của lời nói đang được sử dụng. - Con kiến bò trên thảm như máy ủi.", "trả lời": "Hình ảnh lời nói được sử dụng trong câu đã cho là một ví dụ. Nó so sánh chuyển động của con kiến với máy ủi bằng cách sử dụng từ \"like\"."}</w:t>
      </w:r>
    </w:p>
    <w:p w14:paraId="31AA3D1F" w14:textId="77777777" w:rsidR="00C43EC2" w:rsidRDefault="00673E90">
      <w:r>
        <w:t xml:space="preserve">{"câu hỏi": "Tạo một nhân vật hư cấu và cung cấp mô tả ngắn gọn về họ.", "câu trả lời": "Tên: Ava Redwood \ n \ nMô tả: Ava Redwood là một phụ nữ trẻ ở độ tuổi hai mươi, đứng ở độ tuổi 5'7 '' với mái tóc dài, xoăn, màu nâu sẫm và đôi mắt màu xanh lá cây tươi sáng. Cô ấy có </w:t>
      </w:r>
      <w:r>
        <w:lastRenderedPageBreak/>
        <w:t>một thân hình mảnh mai và một nụ cười ấm áp làm sáng lên khuôn mặt của cô ấy. Ava là một tinh thần tự do, thích đi du lịch và khám phá thế giới, luôn tìm kiếm những cuộc phiêu lưu và trải nghiệm mới. Cô có niềm đam mê sâu sắc với thiên nhiên và động vật, và dành phần lớn thời gian đi bộ đường dài qua vùng hoang dã hoặc tình nguyện tại các trung tâm cứu trợ động vật. Ava tốt bụng và đồng cảm, luôn sẵn sàng giúp đỡ những người gặp khó khăn. Cô ấy là một người bạn thực sự, và mọi người tự nhiên bị thu hút bởi bản chất lôi cuốn và thân thiện của cô ấy."}</w:t>
      </w:r>
    </w:p>
    <w:p w14:paraId="6AF7A374" w14:textId="77777777" w:rsidR="00C43EC2" w:rsidRDefault="00673E90">
      <w:r>
        <w:t>{"câu hỏi": "Giải thích tại sao một số loại thuốc gây nghiện.", "Trả lời": "Một số loại thuốc gây nghiện vì chúng hoạt động trên hệ thống khen thưởng của não, gây ra sự giải phóng các chất dẫn truyền thần kinh như dopamine, tạo ra cảm giác khoái cảm và hưng phấn mãnh liệt. Hệ thống khen thưởng này được thiết kế để khuyến khích các hành vi cần thiết cho sự sống còn, chẳng hạn như ăn uống và tình dục, bằng cách cung cấp sự củng cố tích cực hoặc phần thưởng, khi những hành vi này được thực hiện. Thuốc có thể chiếm quyền điều khiển hệ thống phần thưởng này, tạo ra hiệu ứng mạnh hơn và nhanh hơn nhiều so với phần thưởng tự nhiên. Điều này dẫn đến sự thích nghi của não với sự hiện diện của thuốc và sự phát triển của sự dung nạp, trong đó ngày càng cần nhiều thuốc để đạt được hiệu quả thú vị tương tự. Kết quả là, các cá nhân có thể trở nên phụ thuộc về thể chất và tâm lý vào thuốc, trải qua cảm giác thèm ăn và các triệu chứng cai nghiện khi không có sẵn. Động lực tìm kiếm và sử dụng ma túy trở nên quan trọng hơn các hoạt động khác trong cuộc sống của họ, dẫn đến nghiện. Ngoài các tác động hóa học lên não, các yếu tố khác như khuynh hướng di truyền, ảnh hưởng môi trường và các tình trạng sức khỏe tâm thần tiềm ẩn có thể làm tăng nguy cơ phát triển nghiện ma túy."}</w:t>
      </w:r>
    </w:p>
    <w:p w14:paraId="39468723" w14:textId="77777777" w:rsidR="00C43EC2" w:rsidRDefault="00673E90">
      <w:r>
        <w:t>{"câu hỏi": "So sánh một doanh nghiệp với một cỗ máy.", "câu trả lời": "Một doanh nghiệp có thể được so sánh với một cỗ máy theo nhiều cách. Giống như một cỗ máy, một doanh nghiệp được tạo thành từ nhiều thành phần và bộ phận nhỏ hơn, mỗi bộ phận thực hiện bộ chức năng cụ thể của nó, tất cả làm việc cùng nhau để tạo thành một đơn vị được bôi trơn tốt. Giống như mỗi bánh răng, bánh răng và đòn bẩy trong một cỗ máy có vai trò cụ thể của nó, mỗi bộ phận trong một doanh nghiệp - tiếp thị, bán hàng, kế toán, nhân sự, sản xuất và những người khác - làm việc cùng nhau để giữ cho tổ chức hoạt động trơn tru. Tương tự, một doanh nghiệp cần chú ý thường xuyên đến tất cả các khía cạnh của mình để giữ mọi thứ theo thứ tự và tránh các vấn đề hoạt động. Một doanh nghiệp, giống như một cỗ máy, cũng phải thích nghi và bắt kịp với những tiến bộ trong phát triển công nghệ và công nghiệp để duy trì hiệu quả và cạnh tranh. Cuối cùng, sự thành công của cả doanh nghiệp và máy móc phụ thuộc vào mức độ mọi thứ hoạt động cùng nhau. Nếu một thành phần bị lỗi hoặc trục trặc, nó sẽ ảnh hưởng đến toàn bộ hoạt động. Bằng cách đảm bảo rằng tất cả các bộ phận đều hoạt động chính xác và thích ứng với những thay đổi, một doanh nghiệp hoặc một cỗ máy có thể tiếp tục hoạt động trơn tru và hiệu quả."}</w:t>
      </w:r>
    </w:p>
    <w:p w14:paraId="61BB1611" w14:textId="77777777" w:rsidR="00C43EC2" w:rsidRDefault="00673E90">
      <w:r>
        <w:t>{"câu hỏi": "Bạn cần nêu tên tất cả các quốc gia nằm giữa Trung Quốc và Ấn Độ ở Đông bán cầu.", "trả lời": "Có một số quốc gia nằm giữa Trung Quốc và Ấn Độ ở Đông bán cầu. Đó là:\n\n1. Bhutan\n2. Nepal\n3. Myanmar (Miến Điện) \n4. Bangladesh\n5. Việt Nam\n6. Lào \n7. Thái Lan\n8. Campuchia."}</w:t>
      </w:r>
    </w:p>
    <w:p w14:paraId="614A6789" w14:textId="77777777" w:rsidR="00C43EC2" w:rsidRDefault="00673E90">
      <w:r>
        <w:lastRenderedPageBreak/>
        <w:t>{"câu hỏi": "Bạn cần dịch \u201cTôi đã đến châu Âu hai lần\" sang tiếng Tây Ban Nha.", "câu trả lời": "He estado en Europa dos veces."}</w:t>
      </w:r>
    </w:p>
    <w:p w14:paraId="7E72D90B" w14:textId="77777777" w:rsidR="00C43EC2" w:rsidRDefault="00673E90">
      <w:r>
        <w:t>{"câu hỏi": "Hãy tưởng tượng bạn đang chuẩn bị một bài thuyết trình về chủ đề bảo tồn môi trường. Bạn cần đề xuất 5 cách có thể để giảm ô nhiễm nhựa.", "trả lời": "Dưới đây là năm cách có thể để giảm ô nhiễm nhựa: \ n \ n1. Giảm sử dụng nhựa: Cách tốt nhất để kiểm soát ô nhiễm nhựa là giảm tiêu thụ nhựa. Các cá nhân có thể thực hiện các bước nhỏ như mang theo túi tái sử dụng, chai nước và đồ dùng. Nhiều sản phẩm có các lựa chọn thay thế không có nhựa, ví dụ như sử dụng xà phòng và thanh dầu gội đầu thay vì các sản phẩm đóng chai. \n\n2. Tái chế: Tái chế đúng cách là rất quan trọng trong việc giảm ô nhiễm nhựa. Điều quan trọng là các cá nhân phải hiểu cách tái chế chính xác và các thành phố phải cung cấp đầy đủ các cơ sở tái chế. Một số loại nhựa có thể được tái chế nhiều lần trong khi những loại khác có tiềm năng tái chế hạn chế. Hiểu được sự khác biệt giữa những thứ này và xử lý chúng đúng cách là điều cần thiết. \n\n3. Xử lý nhựa đúng cách: Việc xử lý rác và chất thải nhựa đúng cách là cần thiết vì một lượng nhựa quan trọng kết thúc trong đại dương do xả rác và quản lý chất thải không đúng cách. Luôn vứt bỏ thùng rác và không bao giờ xả rác, đặc biệt là ở bãi biển hoặc đường thủy. \ n \ n4. Hỗ trợ và tham gia vào các nỗ lực làm sạch: Tham gia vào các sáng kiến làm sạch cộng đồng, chẳng hạn như làm sạch bãi biển, công viên hoặc sông, có thể giúp giảm ô nhiễm nhựa. Hỗ trợ các tổ chức tập trung vào việc làm sạch môi trường cũng có thể giúp giảm lượng chất thải nhựa trong môi trường. Vận động giảm nhựa sử dụng một lần: Khuyến khích các doanh nghiệp và chính phủ giảm nhựa sử dụng một lần bằng cách ủng hộ các giải pháp thay thế không có nhựa và hỗ trợ luật giảm nhựa. Điều này bao gồm thúc đẩy việc sử dụng giấy hoặc túi nhựa phân hủy sinh học, cấm ống hút nhựa và dao kéo, và hỗ trợ các doanh nghiệp cung cấp bao bì không có nhựa hoặc các chương trình thu hồi."}</w:t>
      </w:r>
    </w:p>
    <w:p w14:paraId="16FD78E1" w14:textId="77777777" w:rsidR="00C43EC2" w:rsidRDefault="00673E90">
      <w:r>
        <w:t>{"question": "Bạn cần tính tổng chi phí mua hàng bao gồm thuế.\nOutput chi phí tính toán. - Giá mặt hàng: $100\nThuế suất: 5%", "trả lời": "Tổng chi phí mua hàng sẽ là $105. Điều này được tính bằng cách cộng 5% giá mặt hàng, tức là 5 USD (0,05 x 100) vào giá mặt hàng (100 USD)."}</w:t>
      </w:r>
    </w:p>
    <w:p w14:paraId="15130936" w14:textId="77777777" w:rsidR="00C43EC2" w:rsidRDefault="00673E90">
      <w:r>
        <w:t xml:space="preserve">{"câu hỏi": "Tạo danh sách 10 nguyên tắc giao tiếp hiệu quả.", "trả lời": "1. Rõ ràng: Thông điệp phải rõ ràng, súc tích và dễ hiểu.\n\n2. Lắng nghe tích cực: Lắng nghe cũng quan trọng như nói, và điều cần thiết là phải tham gia lắng nghe tích cực để hiểu quan điểm của người khác. Đồng cảm: Điều cần thiết là phải đặt mình vào vị trí của người khác và thể hiện sự đồng cảm với cảm xúc của họ. \ n \ n4. Tôn trọng: Tất cả các giao tiếp nên được thực hiện với sự tôn trọng, tránh bất kỳ nhận xét hoặc hành động xúc phạm nào. \ n \ n5. Hãy cởi mở: Điều quan trọng là phải giữ một tâm trí cởi mở và tiếp thu những ý tưởng và quan điểm mới. \ n \ n6. Hãy quyết đoán: Quyết đoán, nhưng không hung hăng có thể giúp giao tiếp hiệu quả hơn. \ n \ n7. Sử dụng ngôn ngữ tích cực: Sử dụng ngôn ngữ tích cực và tránh tiêu cực có thể giúp truyền tải thông điệp hiệu quả hơn. \ n \ n8. Nhận phản hồi: Phản hồi giúp đảm bảo rằng thông điệp đã được hiểu chính xác và giúp cải thiện giao tiếp. \ n \ n9. Thích ứng với khán giả của bạn: Điều quan trọng là phải biết khán giả của bạn và điều chỉnh thông điệp của bạn cho phù hợp để làm cho nó hiệu quả hơn. \ n \ n10. Thực hành giao tiếp phi ngôn ngữ tốt: Giao tiếp phi ngôn ngữ, bao gồm giao tiếp bằng mắt, ngôn ngữ cơ thể và giọng nói, có thể </w:t>
      </w:r>
      <w:r>
        <w:lastRenderedPageBreak/>
        <w:t>truyền đạt nhiều như chính các từ. Sử dụng các tín hiệu phi ngôn ngữ một cách hiệu quả có thể cải thiện giao tiếp."}</w:t>
      </w:r>
    </w:p>
    <w:p w14:paraId="16551C4F" w14:textId="77777777" w:rsidR="00C43EC2" w:rsidRDefault="00673E90">
      <w:r>
        <w:t>{"câu hỏi": "Bạn cần phân loại một bài viết thuộc về phong cách viết chính thức hoặc không chính thức. Đầu ra chính thức hoặc không chính thức. - Bài viết này sẽ ghi lại tầm quan trọng của việc ra ngoài trời và những lợi ích đi kèm với nó.", "trả lời": "trang trọng"}</w:t>
      </w:r>
    </w:p>
    <w:p w14:paraId="5A2BC54F" w14:textId="77777777" w:rsidR="00C43EC2" w:rsidRDefault="00673E90">
      <w:r>
        <w:t>{"câu hỏi": "Bạn cần đặt tên cho ba tiểu bang nằm trong múi giờ miền núi Hoa Kỳ.", "câu trả lời": "Ba tiểu bang nằm trong múi giờ miền núi Hoa Kỳ là Colorado, Idaho và Montana."}</w:t>
      </w:r>
    </w:p>
    <w:p w14:paraId="5C3D53E5" w14:textId="77777777" w:rsidR="00C43EC2" w:rsidRDefault="00673E90">
      <w:r>
        <w:t>{"câu hỏi": "Bạn cần giải thích sự khác biệt giữa ngôn ngữ truy vấn có cấu trúc và ngôn ngữ truy vấn không có cấu trúc.", "câu trả lời": "Ngôn ngữ truy vấn có cấu trúc, thường được gọi là SQL, là ngôn ngữ được thiết kế để quản lý và thao tác với cơ sở dữ liệu quan hệ bằng cách sử dụng các câu lệnh hoặc cú pháp được xác định trước để truy xuất, chèn, cập nhật và xóa dữ liệu. Nó dựa trên một cấu trúc chính thức và cứng nhắc yêu cầu người dùng chỉ định các hoạt động và dữ liệu cần thiết ở một định dạng cụ thể. Điều này cho phép giao tiếp hiệu quả với cơ sở dữ liệu để thực hiện các truy vấn phức tạp và giúp quản lý các tập dữ liệu lớn trên nhiều bảng dễ dàng hơn. Mặt khác, ngôn ngữ truy vấn phi cấu trúc không có cú pháp cố định hoặc được xác định trước và linh hoạt hơn về thao tác dữ liệu. Nó được thiết kế để làm việc với cơ sở dữ liệu NoSQL lưu trữ và truy xuất dữ liệu một cách linh hoạt và năng động hơn. Loại ngôn ngữ này được sử dụng để xử lý dữ liệu phi cấu trúc, chẳng hạn như tài liệu, nội dung đa phương tiện hoặc bài đăng trên phương tiện truyền thông xã hội, cho phép truy vấn cơ sở dữ liệu tự nhiên và trực quan hơn. Tóm lại, sự khác biệt chính giữa ngôn ngữ truy vấn có cấu trúc và ngôn ngữ truy vấn phi cấu trúc nằm ở cú pháp của chúng và loại cơ sở dữ liệu mà chúng được thiết kế để hoạt động. SQL cung cấp một cách có cấu trúc và cứng nhắc để thao tác dữ liệu trong cơ sở dữ liệu quan hệ, trong khi các ngôn ngữ truy vấn phi cấu trúc cung cấp sự linh hoạt và phù hợp hơn để xử lý dữ liệu phi cấu trúc trong cơ sở dữ liệu NoSQL."}</w:t>
      </w:r>
    </w:p>
    <w:p w14:paraId="37C85D1F" w14:textId="77777777" w:rsidR="00C43EC2" w:rsidRDefault="00673E90">
      <w:r>
        <w:t>{"câu hỏi": "Bạn cần đề xuất một ứng dụng điện thoại thông minh giúp lập ngân sách.", "trả lời": "Một ứng dụng phổ biến và rất được khuyến khích để lập ngân sách là \"Mint: Budget, Bills, &amp;; Finance Tracker\". Ứng dụng này cho phép bạn dễ dàng theo dõi chi phí của mình, tạo ngân sách và đặt mục tiêu tài chính tất cả ở một nơi. Một lựa chọn khác là "Bạn cần ngân sách" hoặc YNAB, đây cũng là một công cụ lập ngân sách hiệu quả dựa trên nguyên tắc cho mỗi đô la một công việc. Cả hai ứng dụng đều có sẵn cho thiết bị iOS và Android."}</w:t>
      </w:r>
    </w:p>
    <w:p w14:paraId="1CA93B71" w14:textId="77777777" w:rsidR="00C43EC2" w:rsidRDefault="00673E90">
      <w:r>
        <w:t xml:space="preserve">{"câu hỏi": "Bạn cần đề xuất ba cách để quảng bá một doanh nghiệp nhỏ.", "câu trả lời": "1. Tiếp thị truyền thông xã hội: Sử dụng các nền tảng truyền thông xã hội như Facebook, Twitter, Instagram để quảng bá doanh nghiệp của bạn. Các nền tảng này là một cách hiệu quả về chi phí để tiếp cận đối tượng mục tiêu của bạn, tương tác với họ và thu hút họ với thương hiệu của bạn. \ n \ n2. Cộng tác: Hợp tác với các doanh nghiệp bổ sung trong khu vực địa phương của bạn để mở rộng phạm vi tiếp cận của bạn. Cộng tác với các doanh nghiệp khác trong các chương trình khuyến mãi chung, quà tặng hoặc sự kiện chung là một cách tuyệt vời để hưởng lợi từ hiệp hội và tiếp cận nhiều khách hàng hơn. \ n \ n3. Chương trình giới thiệu: Truyền miệng là một trong những hình thức quảng cáo hiệu quả nhất. Cân </w:t>
      </w:r>
      <w:r>
        <w:lastRenderedPageBreak/>
        <w:t>nhắc triển khai chương trình giới thiệu để thưởng cho khách hàng vì đã giới thiệu bạn bè và gia đình của họ đến doanh nghiệp của bạn. Điều này không chỉ làm tăng lòng trung thành mà còn giúp thu hút khách hàng mới."}</w:t>
      </w:r>
    </w:p>
    <w:p w14:paraId="235A14FA" w14:textId="77777777" w:rsidR="00C43EC2" w:rsidRDefault="00673E90">
      <w:r>
        <w:t>{"question": "Đọc văn bản sau và bạn cần phát hiện các lỗi về dấu câu và ngữ pháp. - Người đàn ông đang mua táo nói "Tôi sẽ ăn hết", "trả lời": "Người đàn ông đang mua táo nói, "Tôi sẽ ăn hết.\"}</w:t>
      </w:r>
    </w:p>
    <w:p w14:paraId="51E373C4" w14:textId="77777777" w:rsidR="00C43EC2" w:rsidRDefault="00673E90">
      <w:r>
        <w:t>{"question": "Bạn được yêu cầu cung cấp một ví dụ về ngôn ngữ lập trình thường được sử dụng cho trí tuệ nhân tạo.", "answer": "Một ví dụ về ngôn ngữ lập trình thường được sử dụng cho trí tuệ nhân tạo và học máy là Python. Python là một ngôn ngữ lập trình thông dịch cấp cao đã trở nên phổ biến trong cộng đồng AI do tính đơn giản và dễ sử dụng của nó. Nó có một loạt các thư viện và framework, chẳng hạn như TensorFlow, PyTorch và scikit-learn, cung cấp các công cụ mạnh mẽ và hiệu quả để phát triển và triển khai các thuật toán AI."}</w:t>
      </w:r>
    </w:p>
    <w:p w14:paraId="1DDD01D8" w14:textId="77777777" w:rsidR="00C43EC2" w:rsidRDefault="00673E90">
      <w:r>
        <w:t>{"câu hỏi": "Bạn cần đề xuất bốn cách để tiết kiệm tiền học đại học.", "Trả lời": "1. Đăng ký học bổng: Tìm kiếm cơ hội học bổng để hỗ trợ trang trải học phí và chi phí. Nhiều học bổng dựa trên thành tích, có nghĩa là chúng được trao dựa trên kết quả học tập hoặc tài năng đặc biệt. Ngoài ra còn có học bổng dựa trên nhu cầu có sẵn nếu bạn chứng minh nhu cầu tài chính. \ n \ n2. Làm việc khi còn đi học: Cân nhắc tìm một công việc bán thời gian trong khi học đại học. Nhiều trường cung cấp các chương trình vừa học vừa làm thường cho phép sinh viên làm việc trong khuôn viên trường và có số tiền kiếm được áp dụng trực tiếp vào học phí. \ n \ n3. Sống tiết kiệm: Sinh viên đại học có thể tiết kiệm tiền bằng cách chú ý đến chi phí, giảm chi tiêu không cần thiết cho các mặt hàng xa xỉ và tìm cách giảm thiểu chi phí hàng ngày. Điều này bao gồm việc tìm kiếm các lựa chọn nhà ở rẻ hơn, nấu ăn tại nhà thay vì ăn ngoài và sử dụng phương tiện giao thông công cộng hoặc đi bộ thay vì lái xe. \ n \ n4. Chọn một trường hiệu quả về chi phí: Cân nhắc theo học một trường cao đẳng cộng đồng hoặc tổ chức công lập chi phí thấp hơn để tiết kiệm tiền, đặc biệt là trong hai năm đầu tiên của giáo dục đại học. Bạn có thể hoàn thành các khóa học giáo dục phổ thông với chi phí thấp hơn trước khi chuyển sang một cơ sở giáo dục bốn năm, có khả năng giúp bạn tiết kiệm hàng ngàn đô la học phí và lệ phí."}</w:t>
      </w:r>
    </w:p>
    <w:p w14:paraId="429C7490" w14:textId="77777777" w:rsidR="00C43EC2" w:rsidRDefault="00673E90">
      <w:r>
        <w:t xml:space="preserve">{"câu hỏi": "Bạn cần giải thích cách học máy hoạt động.", "câu trả lời": "Học máy là một tập hợp con của trí tuệ nhân tạo liên quan đến việc đào tạo một hệ thống máy tính sử dụng một lượng lớn dữ liệu và thuật toán, cho phép nó học và đưa ra dự đoán hoặc thực hiện các hành động dựa trên dữ liệu đó. Đó là một kỹ thuật cho phép máy tính hành động và đưa ra quyết định mà không cần được lập trình rõ ràng để làm như vậy. Mục tiêu của học máy là phát triển các mô hình có thể thực hiện các nhiệm vụ cụ thể bằng cách xác định các mẫu và đưa ra dự đoán từ dữ liệu. Các thuật toán học máy có thể được chia thành hai loại chính: giám sát và không giám sát. Trong học tập có giám sát, thuật toán được đào tạo trên một tập dữ liệu được gắn nhãn, trong đó các đầu ra mong muốn đã được biết đến. Thuật toán có thể học hỏi từ dữ liệu này và cải thiện hiệu suất của nó bằng cách so sánh các dự đoán của nó với các đầu ra đã biết, cập nhật mô hình cho phù hợp. Kiểu học này rất hữu ích khi mục tiêu là đưa ra dự đoán dựa trên dữ liệu trong quá khứ. Một ví dụ phổ biến về học tập có giám sát là lọc thư rác email, trong đó thuật toán được đào tạo để xác định thư rác dựa trên dữ liệu được </w:t>
      </w:r>
      <w:r>
        <w:lastRenderedPageBreak/>
        <w:t>gắn nhãn. Mặt khác, học không giám sát liên quan đến các thuật toán được đào tạo trên một tập dữ liệu không được gắn nhãn. Họ cố gắng tìm hiểu cấu trúc hoặc mẫu cơ bản trong dữ liệu mà không được cho biết những gì họ đang tìm kiếm. Kiểu học này thường được sử dụng để phân cụm và khai thác dữ liệu, trong đó mục tiêu là xác định mối quan hệ giữa các điểm dữ liệu khác nhau. Một ví dụ về học tập không giám sát là các hệ thống đề xuất, trong đó thuật toán cố gắng xác định các mẫu trong hành vi của người dùng để đề xuất các sản phẩm hoặc nội dung có thể liên quan đến họ. Nhìn chung, học máy liên quan đến việc cung cấp một lượng lớn dữ liệu cho hệ thống máy tính, sử dụng các thuật toán để học hỏi từ dữ liệu đó và sau đó sử dụng mô hình đã học để đưa ra dự đoán hoặc quyết định. Khi ngày càng có nhiều dữ liệu được đưa vào hệ thống, độ chính xác của mô hình được cải thiện, vì nó xác định các mẫu và mối quan hệ không rõ ràng ngay lập tức đối với con người. Đây là một kỹ thuật mạnh mẽ có thể được áp dụng cho nhiều ứng dụng và không ngừng phát triển khi các kỹ thuật và thuật toán mới được phát triển."}</w:t>
      </w:r>
    </w:p>
    <w:p w14:paraId="0730A1E4" w14:textId="77777777" w:rsidR="00C43EC2" w:rsidRDefault="00673E90">
      <w:r>
        <w:t>{"question": "Viết lại câu sau ở thì hiện tại và biến nó thành lệnh - Người dùng phải xác nhận địa chỉ email của họ.", "answer": "Xác nhận địa chỉ email của bạn ngay bây giờ."}</w:t>
      </w:r>
    </w:p>
    <w:p w14:paraId="6FBF58AE" w14:textId="77777777" w:rsidR="00C43EC2" w:rsidRDefault="00673E90">
      <w:r>
        <w:t>{"câu hỏi": "Mô tả hương vị của cam tươi", "trả lời": "Hương vị của cam tươi là sự pha trộn sôi động của hương vị ngọt ngào và thơm ngon với mùi thơm cam quýt tươi sáng. Khi bạn lần đầu tiên cắn vào một phần ngon ngọt, có một sự bùng nổ của hương vị khi các túi nhỏ giải phóng nước trái cây tươi mát, thơm của chúng. Thịt của trái cây mềm và mọng nước, với hương vị tươi sáng và zesty, được cân bằng với lượng ngọt vừa phải. Hương vị tiếp thêm sinh lực, và mỗi miếng cắn để lại một hương vị dai dẳng, dễ chịu khiến bạn muốn thưởng thức từng miếng. Nhìn chung, ăn một quả cam tươi là một trải nghiệm thú vị và sảng khoái cho vị giác."}</w:t>
      </w:r>
    </w:p>
    <w:p w14:paraId="1AB9F589" w14:textId="77777777" w:rsidR="00C43EC2" w:rsidRDefault="00673E90">
      <w:r>
        <w:t>{"câu hỏi": "Tạo tên khoa học cho một loài chim mới.", "câu trả lời": "\"Avianova Exploricus.\""}</w:t>
      </w:r>
    </w:p>
    <w:p w14:paraId="6B0D5904" w14:textId="77777777" w:rsidR="00C43EC2" w:rsidRDefault="00673E90">
      <w:r>
        <w:t>{"câu hỏi": "Hãy quan sát về câu. - Micah là học sinh nhỏ tuổi nhất trong lớp.", "câu trả lời": "Câu mô tả rằng trong số tất cả các học sinh có mặt trong lớp, Micah là người có độ tuổi ít nhất."}</w:t>
      </w:r>
    </w:p>
    <w:p w14:paraId="7A1CDCE5" w14:textId="77777777" w:rsidR="00C43EC2" w:rsidRDefault="00673E90">
      <w:r>
        <w:t>{"question": "Thay đổi câu sau để chỉ ra một sự kiện trong tương lai. - Anh ấy đã hoàn thành báo cáo.", "trả lời": "Anh ấy sẽ hoàn thành báo cáo."}</w:t>
      </w:r>
    </w:p>
    <w:p w14:paraId="40533381" w14:textId="77777777" w:rsidR="00C43EC2" w:rsidRDefault="00673E90">
      <w:r>
        <w:t>{"câu hỏi": "Phân loại các loài động vật sau đây trong danh mục thích hợp. - sói, sư tử, sứa", "trả lời": "Sói - Động vật có vú \nLion - Động vật có vú\nSứa - Động vật không xương sống (Cnidarian)"}</w:t>
      </w:r>
    </w:p>
    <w:p w14:paraId="52EBAE82" w14:textId="77777777" w:rsidR="00C43EC2" w:rsidRDefault="00673E90">
      <w:r>
        <w:t>{"question": "What is (-1)^1+(-1)^2+\u22ef+(-1)^2006 ?", "answer": "Cho tổng (-1)^1+(-1)^2+\u22ef+(-1)^2006, lưu ý rằng (-1)^k bằng 1 nếu k là chẵn và -1 nếu k là lẻ. Do đó, tổng có thể được viết là\n\n(-1+1)+(-1+1)+\u22ef+(-1+1) = 0+0+\u22ef+0 = 0."}</w:t>
      </w:r>
    </w:p>
    <w:p w14:paraId="3692987B" w14:textId="77777777" w:rsidR="00C43EC2" w:rsidRDefault="00673E90">
      <w:r>
        <w:t xml:space="preserve">{"câu hỏi": "Hãy đưa ra một bài học mà các nhân vật trong câu chuyện này có thể học được. - Câu chuyện kể về một nhóm sinh viên trở nên quá ám ảnh với công nghệ của họ và nó ảnh </w:t>
      </w:r>
      <w:r>
        <w:lastRenderedPageBreak/>
        <w:t>hưởng đến các mối quan hệ của họ như thế nào.", "Trả lời": "Bài học mà các nhân vật trong câu chuyện này có thể học được là quan trọng và hữu ích như công nghệ có thể, nó không nên kiểm soát cuộc sống của họ hoặc trở thành ưu tiên hàng đầu của họ. Học sinh phải nhận ra hậu quả của việc quá phụ thuộc vào các thiết bị của họ và làm thế nào nó có thể gây hại cho sự tương tác của họ với người khác. Họ cần hiểu giá trị của việc nuôi dưỡng các mối quan hệ, bước ra khỏi màn hình và tham gia với thế giới xung quanh theo cách có ý nghĩa hơn. Bằng cách cân bằng việc sử dụng công nghệ và dành thời gian để giao tiếp trực tiếp, họ có thể cải thiện mối quan hệ của mình và kết nối với những người khác ở mức độ sâu sắc hơn."}</w:t>
      </w:r>
    </w:p>
    <w:p w14:paraId="30F065B3" w14:textId="77777777" w:rsidR="00C43EC2" w:rsidRDefault="00673E90">
      <w:r>
        <w:t>{"câu hỏi": "Tạo danh sách 3 yếu tố đại diện cho sức mạnh.", "câu trả lời": "Đây là danh sách với 3 yếu tố có thể tượng trưng cho sức mạnh:\n\n1. Sư tử: Được biết đến như là "vua của rừng rậm", sư tử đại diện cho sức mạnh, lòng can đảm và sức mạnh. Quả tạ: Quả tạ thường được sử dụng để tập tạ và tượng trưng cho sức mạnh thể chất và điều hòa. \ n \ n3. Núi: Núi là bất động, mạnh mẽ và không lay chuyển, tượng trưng cho sự ổn định và bền bỉ."}</w:t>
      </w:r>
    </w:p>
    <w:p w14:paraId="117A54A7" w14:textId="77777777" w:rsidR="00C43EC2" w:rsidRDefault="00673E90">
      <w:r>
        <w:t>{"question": "Chọn một từ khóa có liên quan để nhắm mục tiêu trong blog này. - Blog là về các chiến lược tiếp thị cho các doanh nghiệp nhỏ.", "câu trả lời": "Một từ khóa có liên quan để nhắm mục tiêu trong blog này sẽ là \"tiếp thị doanh nghiệp nhỏ\"."}</w:t>
      </w:r>
    </w:p>
    <w:p w14:paraId="1D0E4F3B" w14:textId="77777777" w:rsidR="00C43EC2" w:rsidRDefault="00673E90">
      <w:r>
        <w:t>{"câu hỏi": "Kể tên hai bước để tăng khả năng hiển thị của một trang web trên các công cụ tìm kiếm.", "câu trả lời": "1) Một cách để tăng khả năng hiển thị của một trang web trên các công cụ tìm kiếm là bằng cách thực hiện các kỹ thuật Tối ưu hóa Công cụ Tìm kiếm (SEO), chẳng hạn như sử dụng các từ khóa có liên quan, xuất bản nội dung chất lượng và xây dựng liên kết từ các trang web có uy tín khác. \ n \ n2) Một cách khác để tăng khả năng hiển thị là sử dụng quảng cáo trả tiền cho mỗi lần nhấp chuột (PPC),  Nơi chủ sở hữu trang web có thể trả tiền để trang web của họ xuất hiện trong phần được tài trợ của kết quả công cụ tìm kiếm cho các từ khóa cụ thể. Điều này có thể giúp hướng lưu lượng truy cập đến trang web và có khả năng tăng khả năng hiển thị của nó trong kết quả tìm kiếm không phải trả tiền."}</w:t>
      </w:r>
    </w:p>
    <w:p w14:paraId="490245A0" w14:textId="77777777" w:rsidR="00C43EC2" w:rsidRDefault="00673E90">
      <w:r>
        <w:t>{"câu hỏi": "Đề xuất một chủ đề cho đoạn kết luận của bài luận này. - Bài luận nói về giá trị của khả năng phục hồi.", "câu trả lời": "Đoạn kết có thể thảo luận về tầm quan trọng của việc phát triển khả năng phục hồi như một kỹ năng suốt đời và cách nó có thể mang lại lợi ích cho các cá nhân trong việc đạt được thành công cá nhân, tăng trưởng và ổn định cảm xúc khi đối mặt với nghịch cảnh."}</w:t>
      </w:r>
    </w:p>
    <w:p w14:paraId="7735F7FE" w14:textId="77777777" w:rsidR="00C43EC2" w:rsidRDefault="00673E90">
      <w:r>
        <w:t xml:space="preserve">{"câu hỏi": "Kể tên ba thách thức mà người cao tuổi phải đối mặt trong lực lượng lao động.", "câu trả lời": "1. Phân biệt tuổi tác - Một trong những thách thức lớn mà người cao tuổi phải đối mặt trong lực lượng lao động là phân biệt tuổi tác. Điều này có thể có nhiều hình thức khác nhau, chẳng hạn như bị bỏ qua cho công việc, thăng chức hoặc cơ hội đào tạo có lợi cho người lao động trẻ tuổi, được trả lương thấp hơn hoặc bị buộc phải nghỉ hưu sớm hơn mong muốn. Nhiều người lao động lớn tuổi cũng báo cáo sự thiếu tôn trọng và đánh giá cao trong công việc. \n\n2. Kỹ năng lỗi thời - Khi lực lượng lao động tiếp tục phát triển và các công nghệ mới xuất hiện, những người lao động lớn tuổi có thể phải vật lộn để giữ cho các kỹ năng của họ hiện tại. Điều này có thể khiến họ gặp bất lợi khi cạnh tranh với những người </w:t>
      </w:r>
      <w:r>
        <w:lastRenderedPageBreak/>
        <w:t>lao động trẻ tuổi, những người quen thuộc hơn với các công cụ, phần mềm và quy trình mới nhất. Người lao động lớn tuổi có thể cần đầu tư vào giáo dục thường xuyên hoặc đào tạo để duy trì sự phù hợp trong lĩnh vực của họ. \ n \ n3. Các vấn đề sức khỏe - Người lao động lớn tuổi có thể có nhiều khả năng gặp vấn đề về sức khỏe, dẫn đến nghỉ việc thường xuyên, giảm năng suất và chi phí y tế cao hơn. Một số công nhân lớn tuổi cũng có thể có những hạn chế về thể chất khiến họ khó thực hiện một số nhiệm vụ nhất định, chẳng hạn như nâng vật nặng hoặc kéo dài thời gian đứng hoặc ngồi. Người sử dụng lao động có thể cần phải tạo điều kiện cho người lao động lớn tuổi, chẳng hạn như lịch trình linh hoạt hoặc máy trạm tiện dụng, để đảm bảo sức khỏe và sự an toàn của họ tại nơi làm việc."}</w:t>
      </w:r>
    </w:p>
    <w:p w14:paraId="6C77C88D" w14:textId="77777777" w:rsidR="00C43EC2" w:rsidRDefault="00673E90">
      <w:r>
        <w:t>{"câu hỏi": "Đề xuất chiến lược xây dựng mối quan hệ với khách hàng.", "Trả lời": "Xây dựng và duy trì mối quan hệ bền chặt với khách hàng là rất quan trọng cho sự thành công của bất kỳ doanh nghiệp nào. Dưới đây là một số chiến lược có thể giúp xây dựng mối quan hệ với khách hàng: \ n \ n1. Cá nhân hóa tương tác của khách hàng: Sử dụng tên của khách hàng và cá nhân hóa giao tiếp của bạn với họ. Điều này làm cho khách hàng cảm thấy có giá trị và đặc biệt. \ n \ n2. Giao tiếp thường xuyên: Giữ liên lạc với khách hàng thông qua các bản tin, email hoặc cập nhật phương tiện truyền thông xã hội thường xuyên. Điều này giúp họ được thông báo về các sản phẩm, dịch vụ hoặc chương trình khuyến mãi mới và cho thấy rằng bạn coi trọng doanh nghiệp của họ. \ n \ n3. Cung cấp dịch vụ khách hàng tuyệt vời: Đảm bảo rằng nhóm dịch vụ khách hàng của bạn đáp ứng, hữu ích và lịch sự. Trải nghiệm dịch vụ khách hàng tích cực có thể nâng cao đáng kể sự hài lòng của khách hàng. \ n \ n4. Yêu cầu phản hồi: Yêu cầu khách hàng phản hồi và ý kiến của họ về sản phẩm hoặc dịch vụ của bạn. Điều này cho thấy rằng bạn đánh giá cao đầu vào của họ và cam kết liên tục cải thiện dịch vụ của bạn. \ n \ n5. Thể hiện sự đánh giá cao: Cho khách hàng của bạn thấy rằng bạn đánh giá cao doanh nghiệp của họ bằng cách cung cấp cho họ các chương trình khách hàng thân thiết, giảm giá hoặc các đặc quyền khác. \ n \ n6. Minh bạch: Hãy cởi mở và trung thực với khách hàng về bất kỳ vấn đề hoặc thách thức nào có thể phát sinh. Điều này giúp xây dựng lòng tin và cho thấy rằng bạn coi trọng mối quan hệ của họ. Nhìn chung, xây dựng mối quan hệ với khách hàng đòi hỏi nỗ lực nhất quán và cam kết thực sự để cung cấp dịch vụ và giá trị tuyệt vời. Bằng cách tuân theo các chiến lược này, các doanh nghiệp có thể thúc đẩy mối quan hệ khách hàng mạnh mẽ và xây dựng cơ sở khách hàng trung thành."}</w:t>
      </w:r>
    </w:p>
    <w:p w14:paraId="4A55BE09" w14:textId="77777777" w:rsidR="00C43EC2" w:rsidRDefault="00673E90">
      <w:r>
        <w:t xml:space="preserve">{"câu hỏi": "Giải thích cách sử dụng bàn ủi uốn tóc.", "trả lời": "Sử dụng bàn ủi uốn tóc có thể giúp bạn thêm các lọn tóc, sóng hoặc khối lượng cho tóc. Dưới đây là hướng dẫn từng bước về cách sử dụng nó: \ n \ n1. ** Bảo vệ tóc của bạn: ** Thoa xịt hoặc huyết thanh bảo vệ nhiệt lên tóc khô của bạn để ngăn ngừa tổn thương do nhiệt. \ n \ n2. ** Chọn nhiệt độ chính xác: ** Đảm bảo rằng nhiệt độ của bàn ủi uốn được đặt chính xác cho loại tóc của bạn. Nhiệt độ thấp hơn sẽ tốt hơn cho tóc mịn hoặc hư tổn, trong khi nhiệt độ cao hơn có thể được sử dụng cho tóc dày hoặc thô. \ n \ n3. ** Cắt tóc của bạn: ** Chia tóc của bạn thành nhiều phần có thể quản lý được. Bạn có thể sử dụng kẹp tóc để giữ các phần trong khi bạn làm việc trên một phần tại một thời điểm. \ n \ n4. ** Uốn tóc: ** Lấy một phần tóc nhỏ và kẹp bàn ủi uốn gần chân tóc. Xoay bàn ủi uốn để quấn tóc quanh thùng trong khi giữ ngọn tóc. Giữ trong 5-10 giây trước khi thả kẹp.\n\n5. **Lặp lại: ** Lặp lại quá trình trên các phần còn lại của tóc cho đến khi bạn đạt được kiểu tóc mong muốn. \ n \ n6. ** Đặt các lọn tóc: ** Để các lọn tóc </w:t>
      </w:r>
      <w:r>
        <w:lastRenderedPageBreak/>
        <w:t>nguội trước khi nhẹ nhàng lướt ngón tay hoặc lược qua tóc để nới lỏng các lọn tóc. Kết thúc bằng cách xịt keo xịt tóc giữ nhẹ để đặt các lọn tóc của bạn vào đúng vị trí. \ n \ n Điều quan trọng là phải thực hành sử dụng bàn ủi uốn an toàn để ngăn ngừa bỏng hoặc hư tổn cho tóc của bạn. Ngoài ra, hãy luôn đọc và làm theo hướng dẫn của nhà sản xuất cho bàn ủi uốn cụ thể của bạn."}</w:t>
      </w:r>
    </w:p>
    <w:p w14:paraId="56684000" w14:textId="77777777" w:rsidR="00C43EC2" w:rsidRDefault="00673E90">
      <w:r>
        <w:t>{"câu hỏi": "Mô tả cấu trúc của protein theo thuật ngữ giáo dân.", "câu trả lời": "Một protein giống như một chuỗi dài được tạo ra từ nhiều khối xây dựng nhỏ gọi là axit amin. Hãy tưởng tượng một chiếc vòng cổ làm từ nhiều hạt nhỏ. Mỗi hạt đại diện cho một axit amin và chuỗi kết nối chúng đại diện cho các liên kết hóa học giữa các axit amin. \ n \ n Một khi chuỗi này được hình thành, nó tự gấp lại thành một hình dạng cụ thể để tạo ra một cấu trúc nhỏ gọn và phức tạp. Sự gấp nếp này xảy ra bởi vì một số axit amin bị thu hút lẫn nhau trong khi những axit amin khác đẩy nhau. Hãy nghĩ về nó giống như gấp một đoạn dây dài thành một quả bóng, với một số phần của chuỗi dính vào nhau trong khi những phần khác cách xa nhau. Hình dạng cuối cùng này rất quan trọng vì nó quyết định những gì protein có thể làm. Ví dụ, một số protein có hình dạng cho phép chúng hoạt động như một enzyme để tăng tốc độ phản ứng hóa học, trong khi những protein khác có hình dạng cho phép chúng vận chuyển các phân tử qua màng tế bào. Nhìn chung, protein giống như một chuỗi dài được tạo thành từ các khối xây dựng nhỏ gấp lại thành một hình dạng cụ thể để thực hiện chức năng của nó trong cơ thể.</w:t>
      </w:r>
    </w:p>
    <w:p w14:paraId="786C2CF1" w14:textId="77777777" w:rsidR="00C43EC2" w:rsidRDefault="00673E90">
      <w:r>
        <w:t xml:space="preserve">{"câu hỏi": "Phân tích cách đô thị hóa đã thay đổi văn hóa ở một thành phố mà bạn quen thuộc.", "trả lời": "Là một AI, tôi không có sự quen thuộc cá nhân với bất kỳ thành phố nào, tuy nhiên, tôi có thể cung cấp một câu trả lời chung về cách đô thị hóa có thể thay đổi văn hóa của một thành phố. Đô thị hóa là quá trình ngày càng có nhiều người di chuyển từ nông thôn ra thành thị. Đó là một hiện tượng đã diễn ra trên toàn cầu trong nhiều thế kỷ, nhưng tốc độ đã tăng lên đáng kể trong vài thập kỷ qua. Đô thị hóa mang lại rất nhiều thay đổi, một số trong đó là tích cực và một số tiêu cực, và nó có tác động đáng kể đến văn hóa của các thành phố trải nghiệm nó. Một cách mà đô thị hóa thay đổi văn hóa của một thành phố là bằng cách giới thiệu những ý tưởng và cách làm mới. Khi mọi người di chuyển đến các thành phố từ nông thôn, họ mang theo truyền thống, tín ngưỡng và phong tục của riêng họ. Điều này có thể tạo ra một nồi nấu chảy của các nền văn hóa khác nhau, nơi mọi người học hỏi lẫn nhau và có những cách suy nghĩ và hành xử mới. Đô thị hóa cũng thay đổi thành phần dân số của một thành phố. Ví dụ, khi nhiều người chuyển đến các thành phố để tìm kiếm việc làm, sự phân bố độ tuổi thay đổi. Các thành phố có xu hướng có tỷ lệ thanh niên cao hơn khu vực nông thôn, điều này có thể thay đổi văn hóa thành một nền văn hóa hướng đến giới trẻ hơn. Đô thị hóa cũng thay đổi cách mọi người sống cuộc sống của họ. Khi các thành phố phát triển, chúng trở nên đông đúc và tắc nghẽn hơn, và mọi người phải thích nghi với cuộc sống trong một môi trường đông đúc hơn. Điều này có thể thay đổi cách mọi người tương tác với nhau, ít chú trọng đến không gian cá nhân và nhiều hơn vào cộng đồng. Cuối cùng, đô thị hóa có thể có tác động đến nền kinh tế của một thành phố. Khi nhiều người di chuyển đến các trung tâm đô thị, nhu cầu về hàng hóa và dịch vụ tăng lên, tạo sự thúc đẩy cho nền kinh tế địa phương. Điều này, đến lượt nó, thay đổi văn hóa của thành phố, vì mọi người có thu nhập khả dụng nhiều hơn và có thể tập trung hơn vào chủ nghĩa tiêu dùng. Tóm lại, đô thị </w:t>
      </w:r>
      <w:r>
        <w:lastRenderedPageBreak/>
        <w:t>hóa có thể thay đổi văn hóa của một thành phố theo nhiều cách. Nó có thể mang lại những ý tưởng và truyền thống mới, thay đổi thành phần dân số, thay đổi cách mọi người sống và tác động đến nền kinh tế. Những thay đổi này có thể là cả tích cực và tiêu cực, tùy thuộc vào cách chúng được quản lý bởi chính quyền thành phố và cư dân của nó."}</w:t>
      </w:r>
    </w:p>
    <w:p w14:paraId="69051DCC" w14:textId="77777777" w:rsidR="00C43EC2" w:rsidRDefault="00673E90">
      <w:r>
        <w:t>{"câu hỏi": "Tạo một câu chuyện cho một cuốn sách thiếu nhi về một con cá sấu.", "câu trả lời": "Ngày xửa ngày xưa, trong một khu rừng rậm xinh đẹp và tươi tốt, có một con cá sấu nhỏ tên là Crusty. Crusty là một con cá sấu nhỏ, nhưng anh ta có những giấc mơ lớn. Anh muốn trở thành con cá sấu dũng cảm và mạnh mẽ nhất trong rừng. Thật không may, kích thước nhỏ bé của Crusty khiến anh ta khó theo kịp những con cá sấu khác, đặc biệt là khi săn lùng thức ăn. Nhưng Crusty không bao giờ bỏ cuộc. Anh ta tiếp tục luyện tập kỹ năng săn bắn của mình mỗi ngày và không bao giờ để kích thước của mình kìm hãm anh ta. Một ngày nọ, trong khi Crusty đang bơi trên sông, anh nghe thấy tiếng kêu cứu. Nó đến từ một con chim nhỏ rơi xuống sông và không biết bơi. Không do dự, Crusty bơi đến chỗ con chim và nhẹ nhàng múc nó lên lưng mình. Sau đó, anh bơi đến bờ sông và thả con chim đến nơi an toàn. Con chim nhỏ rất biết ơn đến nỗi cô cảm ơn Crusty và bay đi. Nhưng hành động anh hùng của Crusty đã không được chú ý. Những con vật khác trong rừng đã nhìn thấy những gì anh ta đã làm và ngạc nhiên trước sự dũng cảm của anh ta. Đột nhiên, kích thước của Crusty không còn quan trọng nữa. Anh ấy đã cho mọi người thấy rằng ngay cả những người nhỏ nhất trong chúng ta cũng có thể làm được những điều tuyệt vời. Từ ngày đó trở đi, Crusty được biết đến như một con cá sấu dũng cảm và mạnh mẽ nhất trong rừng. Cuối cùng anh ấy đã đạt được ước mơ của mình và kết bạn với nhiều người bạn trên đường đi. Và quan trọng nhất, anh ấy đã học được rằng nó không phải là về kích thước của con cá sấu trong cuộc chiến, mà là kích thước của cuộc chiến ở cá sấu.</w:t>
      </w:r>
    </w:p>
    <w:p w14:paraId="04550BE1" w14:textId="77777777" w:rsidR="00C43EC2" w:rsidRDefault="00673E90">
      <w:r>
        <w:t>{"câu hỏi": "Tạo câu mở đầu cho podcast về sức khỏe tâm thần.", "câu trả lời": "\"Chào mừng bạn đến với podcast của chúng tôi, nơi chúng tôi đi sâu vào chủ đề quan trọng về sức khỏe tâm thần và cung cấp hỗ trợ, tài nguyên và không gian an toàn để thảo luận về những thách thức mà nhiều người trong chúng ta phải đối mặt.\""}</w:t>
      </w:r>
    </w:p>
    <w:p w14:paraId="4DB57860" w14:textId="77777777" w:rsidR="00C43EC2" w:rsidRDefault="00673E90">
      <w:r>
        <w:t>{"câu hỏi": "Tạo ra một cách thú vị để cải cách luật liên quan đến trốn thuế.", "trả lời": "Một cách để cải cách luật liên quan đến trốn thuế có thể là thiết lập một hệ thống phạt trốn thuế lũy tiến. Theo một hệ thống như vậy, hình phạt trốn thuế sẽ tăng lên tùy thuộc vào mức độ nghiêm trọng của vụ án, với các tiêu chuẩn cụ thể được đo bằng tỷ lệ phần trăm thu nhập không khai báo, tần suất trốn tránh và mức độ tinh vi của các kế hoạch trốn tránh được sử dụng bởi những người phạm tội. Điều này có thể được kết hợp với việc khuyến khích những người tố giác báo cáo các trường hợp trốn thuế, bằng cách cung cấp cho họ một tỷ lệ phần trăm doanh thu được thu hồi. Ngoài ra, việc triển khai các hệ thống kiểm toán được hỗ trợ bởi AI theo thời gian thực có thể giúp phát hiện và ngăn chặn trốn thuế hiệu quả hơn, do đó giảm gánh nặng cho người nộp thuế trung thực và thúc đẩy văn hóa tuân thủ."}</w:t>
      </w:r>
    </w:p>
    <w:p w14:paraId="45D7D936" w14:textId="77777777" w:rsidR="00C43EC2" w:rsidRDefault="00673E90">
      <w:r>
        <w:t>{"câu hỏi": "Thiết kế một câu hỏi được xây dựng tốt có thể đánh giá hiệu suất của mô hình GPT.", "câu trả lời": "Mô hình GPT tạo ra văn bản mạch lạc và phù hợp theo ngữ cảnh hiệu quả như thế nào khi so sánh với các tiêu chuẩn viết của con người?"}</w:t>
      </w:r>
    </w:p>
    <w:p w14:paraId="04B4BA66" w14:textId="77777777" w:rsidR="00C43EC2" w:rsidRDefault="00673E90">
      <w:r>
        <w:lastRenderedPageBreak/>
        <w:t>{"câu hỏi": "Tạo một loạt câu hỏi để hỏi bot về tính năng sản phẩm.", "câu trả lời": "1. Bạn có thể cho tôi biết thêm về tính năng đặc biệt này của sản phẩm không?\n2. Tính năng này hoạt động như thế nào và mục đích của nó là gì?\n3. Lợi ích của việc sử dụng tính năng này là gì và nó làm tăng giá trị cho sản phẩm như thế nào?\n4. Có bất kỳ hạn chế nào khi sử dụng tính năng này không, và nếu có, chúng là gì?\n5. Tính năng này so với các tính năng tương tự trong các sản phẩm khác trên thị trường như thế nào?\n6. Bạn có bất kỳ phản hồi hoặc lời chứng thực nào của khách hàng cụ thể về tính năng này có thể được chia sẻ không? \ n7. Bạn có thể cung cấp bất kỳ hướng dẫn hoặc hướng dẫn nào về cách sử dụng đúng tính năng này không?\n8. Có bất kỳ cập nhật hoặc cải tiến nào gần đây cho tính năng này không, và nếu có, chúng là gì?\n9. Có bất kỳ chi phí bổ sung hoặc đăng ký nào cần thiết để truy cập hoặc sử dụng tính năng này không?\n10. Làm cách nào để khắc phục bất kỳ sự cố hoặc sự cố nào tôi có thể gặp phải khi sử dụng tính năng này?"}</w:t>
      </w:r>
    </w:p>
    <w:p w14:paraId="245F7D00" w14:textId="77777777" w:rsidR="00C43EC2" w:rsidRDefault="00673E90">
      <w:r>
        <w:t>{"câu hỏi": "Mô tả ý tưởng chính của một bài báo về kiểm duyệt tự động diễn ngôn trực tuyến.", "câu trả lời": "Ý tưởng chính của một bài báo về kiểm duyệt tự động diễn ngôn trực tuyến có thể sẽ tập trung vào việc sử dụng Trí tuệ nhân tạo (AI) và thuật toán học máy để theo dõi, lọc hoặc gắn cờ ngôn ngữ không phù hợp, quấy rối và các hình thức hành vi độc hại khác trên các nền tảng trực tuyến. Bài viết sẽ khám phá những thách thức liên quan đến việc kiểm duyệt các tương tác trực tuyến và lợi thế của việc sử dụng các hệ thống tự động, chẳng hạn như khả năng xử lý khối lượng lớn dữ liệu và phản hồi trong thời gian thực. Bài viết cũng sẽ kiểm tra hiệu quả của các hệ thống này trong việc thúc đẩy các tương tác trực tuyến lành mạnh, những cân nhắc đạo đức phát sinh khi kiểm duyệt bài phát biểu trực tuyến và những hạn chế và thành kiến tiềm ẩn có thể có trong các thuật toán. Cuối cùng, bài viết sẽ nhằm mục đích cung cấp cái nhìn sâu sắc về vai trò của AI và các hệ thống tự động trong việc định hình diễn ngôn trực tuyến và đảm bảo rằng các tương tác trực tuyến vẫn an toàn, tôn trọng và toàn diện cho tất cả các thành viên của cộng đồng.</w:t>
      </w:r>
    </w:p>
    <w:p w14:paraId="7E4B2756" w14:textId="77777777" w:rsidR="00C43EC2" w:rsidRDefault="00673E90">
      <w:r>
        <w:t>{"câu hỏi": "Tạo ra một cách sáng tạo để khuyến khích mọi người tập thể dục.", "Trả lời": "Sẵn sàng để di chuyển? Hãy nhớ rằng tập thể dục không chỉ là về ngoại hình đẹp, mà còn là cảm giác tốt! Cho dù đó là nhảy theo những bài hát yêu thích của bạn hay đi dạo trong tự nhiên, có rất nhiều cách để bơm máu và cơ thể bạn di chuyển. Vậy bạn còn chờ gì nữa? Hãy đứng dậy, mặc đồ tập luyện yêu thích của bạn và chúng ta hãy cùng nhau hoạt động! Cơ thể và tâm trí của bạn sẽ cảm ơn bạn vì điều đó. \ud83d\udcaa\ud83c\udfc3\ud83c\udffb\u200d\u2640\ufe0f\ud83c\udfca\ud83c\udffd\u200d\u2642\ufe0f\ud83d\udeb4\ud83c\udffe\u200d\u2640\ufe0f\""}</w:t>
      </w:r>
    </w:p>
    <w:p w14:paraId="2431133E" w14:textId="77777777" w:rsidR="00C43EC2" w:rsidRDefault="00673E90">
      <w:r>
        <w:t xml:space="preserve">{"câu hỏi": "Phân tích cách phân tích dữ liệu có thể giúp tối ưu hóa quy trình sản xuất trong doanh nghiệp.", "Trả lời": "Phân tích dữ liệu có thể giúp tối ưu hóa quy trình sản xuất theo nhiều cách. Bằng cách thu thập, tổ chức và phân tích dữ liệu liên quan đến các khía cạnh khác nhau của sản xuất, các doanh nghiệp có thể xác định các mẫu, xu hướng và mối quan hệ có thể thông báo cách họ tiếp cận sản xuất trong tương lai. Dưới đây là một số ví dụ về cách phân tích dữ liệu có thể giúp tối ưu hóa quy trình sản xuất: \ n \ n1. Xác định tắc nghẽn: Bằng cách phân tích dữ liệu về thời gian sản xuất, mức sản lượng và hiệu suất máy móc, các doanh nghiệp có thể xác định các nút thắt cổ chai trong quy trình sản xuất của họ, nơi công </w:t>
      </w:r>
      <w:r>
        <w:lastRenderedPageBreak/>
        <w:t>việc đang chồng chất và làm chậm toàn bộ quá trình. Sau khi xác định, các công ty có thể thử nghiệm các cách tiếp cận khác nhau để loại bỏ những tắc nghẽn này và nâng cao hiệu quả của toàn bộ quy trình sản xuất của họ. \ n \ n2. Bảo trì dự đoán: Thông qua phân tích dữ liệu sản xuất lịch sử, các doanh nghiệp có thể xác định các mô hình và mối tương quan giữa hiệu suất máy, lịch bảo trì và sự cố. Sử dụng thông tin này, các doanh nghiệp có thể lên lịch bảo trì chủ động hơn, giảm thời gian chết và đảm bảo rằng máy móc đang hoạt động với hiệu suất cao nhất. \ n \ n3. Cải thiện phân bổ tài nguyên: Bằng cách phân tích dữ liệu về việc sử dụng tài nguyên, chẳng hạn như nguyên liệu thô, năng lượng và lao động, các doanh nghiệp có thể xác định các lĩnh vực mà họ có thể sử dụng hiệu quả hơn các nguồn lực của mình. Ví dụ, họ có thể thấy rằng một số nguyên liệu thô đang bị lãng phí hoặc lao động đang được phân bổ không hiệu quả, và sau đó có thể thực hiện các thay đổi để cải thiện việc sử dụng tài nguyên của họ. \ n \ n4. Tăng cường kiểm soát chất lượng: Phân tích dữ liệu có thể giúp doanh nghiệp xác định xu hướng và mô hình liên quan đến chất lượng sản phẩm, chẳng hạn như lỗi hoặc khiếu nại của khách hàng. Bằng cách phân tích dữ liệu này, các doanh nghiệp có thể xác định nguyên nhân gốc rễ của các vấn đề chất lượng và thay đổi quy trình sản xuất của họ để giảm khuyết tật và cải thiện chất lượng tổng thể. Dự báo tốt hơn: Bằng cách phân tích dữ liệu sản xuất lịch sử, các doanh nghiệp có thể xác định các xu hướng và mô hình có thể thông báo dự báo sản xuất của họ. Điều này có thể giúp các doanh nghiệp lập kế hoạch lịch trình sản xuất hiệu quả hơn, đảm bảo rằng các nguồn lực được phân bổ hiệu quả hơn và họ có thể đáp ứng nhu cầu của khách hàng một cách kịp thời và hiệu quả về chi phí. Nhìn chung, phân tích dữ liệu có thể giúp các doanh nghiệp tối ưu hóa quy trình sản xuất của họ bằng cách cung cấp thông tin chi tiết về các lĩnh vực như hiệu quả, sử dụng tài nguyên và kiểm soát chất lượng. Bằng cách thu thập và phân tích dữ liệu này, các doanh nghiệp có thể đưa ra quyết định sáng suốt hơn về quy trình sản xuất của họ, dẫn đến kết quả tốt hơn cho cả doanh nghiệp và khách hàng."}</w:t>
      </w:r>
    </w:p>
    <w:p w14:paraId="09BBF4E3" w14:textId="77777777" w:rsidR="00C43EC2" w:rsidRDefault="00673E90">
      <w:r>
        <w:t xml:space="preserve">{"câu hỏi": "Tạo ra một bộ hướng dẫn để doanh nghiệp tuân theo để xây dựng niềm tin của khách hàng.", "Trả lời": "Xây dựng niềm tin của khách hàng là điều cần thiết cho bất kỳ doanh nghiệp nào muốn phát triển mạnh trong dài hạn. Nó đặt nền tảng cho lòng trung thành của khách hàng, kinh doanh lặp lại và tiếp thị truyền miệng tích cực. Dưới đây là một số hướng dẫn mà doanh nghiệp có thể làm theo để xây dựng lòng tin của khách hàng:\n\n1. Cung cấp chất lượng nhất quán: Tính nhất quán xây dựng niềm tin. Bằng cách liên tục cung cấp các sản phẩm hoặc dịch vụ chất lượng cao, khách hàng sẽ tin tưởng doanh nghiệp của bạn và dựa vào bạn để đáp ứng mong đợi của họ mọi lúc. \ n \ n2. Minh bạch: Minh bạch là chìa khóa khi xây dựng niềm tin với khách hàng. Hãy cởi mở về thực tiễn kinh doanh, giá cả và bất kỳ vấn đề hoặc thách thức nào có thể phát sinh. Điều này giúp khách hàng cảm thấy được thông báo và tự tin trong giao dịch của họ với doanh nghiệp của bạn. \ n \ n3. Trả lời kịp thời và trung thực: Cho dù đó là phản hồi các câu hỏi của khách hàng hay giải quyết khiếu nại, điều quan trọng là phải làm như vậy một cách kịp thời và trung thực. Điều này cho khách hàng thấy rằng mối quan tâm của họ rất quan trọng đối với bạn và bạn coi trọng doanh nghiệp của họ. \ n \ n4. Cung cấp dịch vụ khách hàng tuyệt vời: Cung cấp dịch vụ khách hàng hàng đầu là điều bắt buộc để xây dựng lòng tin của khách hàng. Cho khách hàng của bạn thấy rằng bạn quan tâm đến nhu cầu của họ và bạn sẵn sàng vượt lên trên và hơn thế nữa để đáp ứng họ. \ n \ n5. Thực hiện theo lời hứa: Giữ lời hứa của bạn và thực hiện bất </w:t>
      </w:r>
      <w:r>
        <w:lastRenderedPageBreak/>
        <w:t>kỳ lời hứa hoặc cam kết nào được thực hiện với khách hàng. Điều này xây dựng niềm tin và cho khách hàng thấy rằng họ có thể dựa vào bạn để cung cấp như đã hứa. \ n \ n6. Bảo vệ dữ liệu khách hàng: Trong thời đại vi phạm dữ liệu và đánh cắp danh tính, việc bảo vệ dữ liệu khách hàng trở nên quan trọng hơn bao giờ hết. Thực hiện các biện pháp bảo mật mạnh mẽ và minh bạch về chính sách dữ liệu của bạn để giúp xây dựng lòng tin với khách hàng.\n\nBằng cách tuân theo các nguyên tắc này, doanh nghiệp có thể xây dựng và duy trì niềm tin của khách hàng, điều cần thiết cho sự thành công lâu dài."}</w:t>
      </w:r>
    </w:p>
    <w:p w14:paraId="0AAE6742" w14:textId="77777777" w:rsidR="00C43EC2" w:rsidRDefault="00673E90">
      <w:r>
        <w:t>{"câu hỏi": "Tạo ra một bài thơ cinquain dựa trên lời nhắc nhở \u201csummer windze\u201d", "answer": "Gió mùa hè,\nNhẹ nhàng thổi qua,\nNhiệt dịu với nụ hôn nhẹ nhàng,\nChải qua trong sự vuốt ve ấm áp,\nBình yên."}</w:t>
      </w:r>
    </w:p>
    <w:p w14:paraId="5FBC0AB1" w14:textId="77777777" w:rsidR="00C43EC2" w:rsidRDefault="00673E90">
      <w:r>
        <w:t>{"question": "Chỉnh sửa văn bản sau để nó loại bỏ các tính từ và trạng từ không cần thiết. - Cô ấy nhanh chóng chạy rất nhanh qua đường", "trả lời": "Cô ấy chạy qua đường."}</w:t>
      </w:r>
    </w:p>
    <w:p w14:paraId="4BF31F96" w14:textId="77777777" w:rsidR="00C43EC2" w:rsidRDefault="00673E90">
      <w:r>
        <w:t>{"question": "Tính tổng của mảng nguyên sau - [3, 4, 9, 11]", "answer": "Tổng của mảng [3, 4, 9, 11] được tính bằng cách cộng tất cả các phần tử bên trong nó.\n\n3 + 4 + 9 + 11 = 27\n\nDo đó, tổng của mảng là **27**."}</w:t>
      </w:r>
    </w:p>
    <w:p w14:paraId="490F9DED" w14:textId="77777777" w:rsidR="00C43EC2" w:rsidRDefault="00673E90">
      <w:r>
        <w:t>{"question": "Viết tóm tắt phim ngắn. - Câu chuyện kể về John, một giáo sư ở thị trấn nhỏ đang vật lộn để đối mặt với sự mất mát của vợ.", "câu trả lời": "Tiêu đề: \"Tìm kiếm ánh sáng\"\n\nTóm tắt:\nSau khi mất vợ vì chiến đấu với căn bệnh ung thư, John, một giáo sư văn học ở một thị trấn nhỏ, bị tàn phá và đấu tranh để tìm mục đích và ý nghĩa trong cuộc sống của mình. Được bao quanh bởi những ký ức về cuộc sống của họ cùng nhau, anh tìm đến rượu để đối phó với nỗi đau mất mát của mình, dần dần chìm vào trầm cảm. Một ngày nọ, khi đang đi dạo, John tình cờ gặp một nhóm sinh viên đang diễn tập một vở kịch trong công viên. Khi xem, anh bất ngờ xúc động trước niềm đam mê và sự cống hiến của họ. Câu chuyện về hy vọng và vượt qua bi kịch của vở kịch cộng hưởng với John và anh ấy bị thu hút bởi nhóm. \ n \ n Với sự khuyến khích từ các sinh viên, John tham gia cùng họ với tư cách là giám đốc mới của họ, ném mình vào dự án. Anh tìm thấy sự chữa lành khi làm việc với các diễn viên trẻ, khám phá lại tình yêu của mình đối với giảng dạy và nghệ thuật. Vở kịch trở thành một hành trình biến đổi đối với John, khi anh dần bắt đầu chấp nhận sự mất mát của vợ, và bắt đầu tìm lại hy vọng và ý nghĩa. \u2018Finding Light\u2019 là một câu chuyện cảm động về sự cứu chuộc và sức mạnh của nghệ thuật để chữa lành ngay cả những vết thương sâu nhất."}</w:t>
      </w:r>
    </w:p>
    <w:p w14:paraId="772A5E2B" w14:textId="77777777" w:rsidR="00C43EC2" w:rsidRDefault="00673E90">
      <w:r>
        <w:t>{"câu hỏi": "Bạn đánh giá thế nào về dịch vụ khách hàng do công ty XYZ cung cấp?", "câu trả lời": "Là một mô hình ngôn ngữ AI, tôi không thể đánh giá dịch vụ khách hàng vì tôi không có khả năng trải nghiệm nó. Bạn có muốn cung cấp ý kiến hoặc kinh nghiệm của riêng mình với dịch vụ khách hàng do công ty XYZ cung cấp không?"}</w:t>
      </w:r>
    </w:p>
    <w:p w14:paraId="2F6B85FE" w14:textId="77777777" w:rsidR="00C43EC2" w:rsidRDefault="00673E90">
      <w:r>
        <w:t xml:space="preserve">{"câu hỏi": "Thiết kế logo thanh sinh tố.", "trả lời": "Là một AI, tôi không thể tạo ra hình ảnh, nhưng tôi có thể đưa ra một số ý tưởng cho thiết kế logo thanh sinh tố mà bạn hoặc nhà thiết kế đồ họa có thể thực hiện!\n\n1. Sử dụng màu sắc tươi sáng và vui tươi liên quan đến các loại trái cây như cam, xanh lá cây, hồng và vàng để tạo ra một thiết kế bắt mắt. \ n2. Một </w:t>
      </w:r>
      <w:r>
        <w:lastRenderedPageBreak/>
        <w:t>biểu tượng tốt để sử dụng là một máy xay sinh tố hoặc một ly chứa đầy sinh tố đầy màu sắc, phủ kem tươi, lát trái cây và ống hút. \ n3. Sử dụng phông chữ vui nhộn và hiện đại để viết tên của thanh sinh tố - điều này có thể viết hoa tất cả hoặc viết hoa chữ cái đầu tiên. \ n4. Cân nhắc thêm khẩu hiệu hoặc khẩu hiệu để truyền đạt thanh đại diện cho điều gì. Đây có thể là một cái gì đó giống như "Fresh &amp;; Fruity" hoặc "Blend of Happiness". \n5. Hãy chắc chắn rằng thiết kế đơn giản, sạch sẽ và dễ nhận ra, ngay cả khi nó được in ở kích thước nhỏ. Nhìn chung, logo phải phản ánh bầu không khí vui vẻ, tươi mới và lành mạnh của một quán sinh tố, khiến mọi người muốn ghé qua và thưởng thức đồ uống giải khát."}</w:t>
      </w:r>
    </w:p>
    <w:p w14:paraId="4B002A2E" w14:textId="77777777" w:rsidR="00C43EC2" w:rsidRDefault="00673E90">
      <w:r>
        <w:t>{"câu hỏi": "Bạn có thể giải thích cách thức hoạt động của blockchain?", "câu trả lời": "Blockchain là một sổ cái kỹ thuật số của các giao dịch, được sao chép và phân phối trên một mạng lưới các hệ thống máy tính. Nó là một cơ sở dữ liệu phi tập trung và phân tán được quản lý bởi những người tham gia khác nhau. \ n \ n Mỗi khối trong blockchain chứa một số giao dịch và khi các giao dịch mới xảy ra, chúng được phát sóng cho mọi người tham gia trong mạng. Sau khi xác minh, giao dịch được phê duyệt và một khối mới được hình thành có chứa dữ liệu giao dịch mới. Khối mới này sau đó được thêm vào blockchain hiện có và được chia sẻ với mọi người tham gia trong mạng. \ n \ n Vì blockchain được phân phối và phân cấp, không có cơ quan trung ương nào quản lý hoặc xác minh các giao dịch. Thay vào đó, điều này được thực hiện bởi sự đồng thuận và thông qua một quá trình gọi là khai thác. Khai thác liên quan đến việc giải quyết một vấn đề toán học phức tạp và thêm một khối đã được xác minh vào blockchain, và như một phần thưởng, bitcoin mới được tạo ra và trao cho người khai thác. \ n \ n Dữ liệu trong các khối được bảo mật bằng mật mã, trong đó dữ liệu được chuyển đổi thành kích thước cố định của mã chữ và số thông qua hàm băm mật mã. Mỗi khối chứa hàm băm của khối trước đó, vì vậy việc thay đổi bất kỳ dữ liệu nào trong một khối sẽ thay đổi hàm băm của khối đó và tất cả các khối tiếp theo, khiến việc giả mạo dữ liệu trở nên rất khó khăn. Nhìn chung, các blockchain cung cấp một cách an toàn, minh bạch và phi tập trung để ghi lại và xác minh các giao dịch, làm cho nó trở thành một công nghệ phổ biến cho các ứng dụng như tiền điện tử,  quản lý chuỗi cung ứng và hệ thống bỏ phiếu."}</w:t>
      </w:r>
    </w:p>
    <w:p w14:paraId="605EF66F" w14:textId="77777777" w:rsidR="00C43EC2" w:rsidRDefault="00673E90">
      <w:r>
        <w:t xml:space="preserve">{"câu hỏi": "Nền tảng trang web nào là tốt nhất cho một doanh nghiệp nhỏ?", "câu trả lời": "Có một số nền tảng trang web tuyệt vời cho các doanh nghiệp nhỏ và nền tảng tốt nhất cho bạn sẽ phụ thuộc vào nhu cầu và mục tiêu cụ thể của bạn. Một số tùy chọn phổ biến nhất bao gồm: \ n \ n1. Wix: Một nền tảng thân thiện với người dùng với tính năng chỉnh sửa kéo và thả và nhiều lựa chọn mẫu hấp dẫn trực quan. Wix rất phù hợp cho những người mới bắt đầu muốn tạo một trang web trông chuyên nghiệp một cách nhanh chóng. \ n \ n2. WordPress: Một nền tảng mạnh mẽ và có thể tùy chỉnh với hàng ngàn plugin và chủ đề để lựa chọn. WordPress lý tưởng cho các doanh nghiệp muốn kiểm soát nhiều hơn thiết kế và chức năng của trang web của họ. \ n \ n3. Shopify: Một nền tảng thương mại điện tử phổ biến cho phép các doanh nghiệp bán sản phẩm hoặc dịch vụ trực tiếp thông qua trang web của họ. Shopify rất dễ sử dụng và cung cấp một loạt các tính năng để giúp các doanh nghiệp quản lý cửa hàng trực tuyến của họ. \ n \ n4. Squarespace: Một nền tảng tập trung vào thiết kế với các mẫu đẹp, hiện đại và các tính năng nâng cao như lên lịch hẹn và đặt chỗ nhà hàng. Squarespace là một lựa chọn tốt cho các doanh nghiệp trong ngành công nghiệp sáng tạo. \ n \ n Cuối cùng, nền tảng trang web tốt nhất cho doanh nghiệp nhỏ của bạn sẽ phụ thuộc </w:t>
      </w:r>
      <w:r>
        <w:lastRenderedPageBreak/>
        <w:t>vào nhu cầu và ưu tiên cụ thể của bạn. Bạn nên nghiên cứu từng nền tảng và so sánh các tính năng, giá cả và đánh giá của người dùng trước khi đưa ra quyết định."}</w:t>
      </w:r>
    </w:p>
    <w:p w14:paraId="3620E45B" w14:textId="77777777" w:rsidR="00C43EC2" w:rsidRDefault="00673E90">
      <w:r>
        <w:t>{"câu hỏi": "Tạo chiến dịch quảng cáo cho một loại kem đánh răng mới.", "câu trả lời": "Giới thiệu cuộc cách mạng mới nhất trong chăm sóc răng miệng: **Kem đánh răng SparkleFresh**. Trải nghiệm sức mạnh của sự sạch sẽ hơn bao giờ hết với công thức tiên tiến của chúng tôi đảm bảo nụ cười rạng rỡ, trắng nõn và hơi thở tươi mát lâu dài. Với SparkleFresh, mỗi buổi đánh răng giống như một chuyến đi đến nha sĩ. Kem đánh răng của chúng tôi chứa các chất làm trắng tiên tiến giúp loại bỏ vết bẩn và đổi màu từ răng chỉ trong một vài lần sử dụng, giúp răng trắng hơn tới 3 màu. \ n \ n Công thức độc đáo của chúng tôi cũng được thiết kế để chống lại và ngăn ngừa sâu răng, tích tụ mảng bám và bệnh nướu răng, giữ cho miệng của bạn khỏe mạnh và nụ cười của bạn rạng rỡ. Được làm từ các thành phần hoàn toàn tự nhiên, SparkleFresh không chứa hóa chất khắc nghiệt và dịu nhẹ trên răng nhạy cảm. Hãy thử kem đánh răng SparkleFresh ngay hôm nay và tạm biệt hàm răng ố vàng và chào đón nụ cười lấp lánh. Có sẵn trong hương vị bạc hà và quế tại tất cả các nhà bán lẻ lớn.\n\n**SparkleFresh Toothcreame- Sự khác biệt là rõ ràng.**"}</w:t>
      </w:r>
    </w:p>
    <w:p w14:paraId="26E53D58" w14:textId="77777777" w:rsidR="00C43EC2" w:rsidRDefault="00673E90">
      <w:r>
        <w:t>{"câu hỏi": "Cách tốt nhất để giảm tiêu thụ năng lượng tại nhà là gì?", "trả lời": "Có một số cách để giảm tiêu thụ năng lượng tại nhà và làm cho nó hiệu quả hơn, bao gồm: \ n \ n1. Sử dụng các thiết bị tiết kiệm năng lượng: Kiểm tra nhãn xếp hạng năng lượng khi mua thiết bị và chọn các mô hình hiệu quả nhất. Ngoài ra, hãy đảm bảo duy trì chúng đúng cách để đạt hiệu quả cao nhất. \ n \ n2. Giảm tải ảo: Nhiều thiết bị tiêu thụ điện ngay cả khi đã tắt. Sử dụng dải nguồn hoặc tắt hoàn toàn các thiết bị khi không sử dụng để giảm tải ảo. \ n \ n3. Cài đặt bộ điều nhiệt có thể lập trình: Điều này có thể giúp điều chỉnh nhiệt độ trong nhà của bạn và giảm chi phí sưởi ấm và làm mát bằng cách điều chỉnh nhiệt độ tự động theo lịch trình của bạn. \ n \ n4. Nâng cấp cách nhiệt và bịt kín rò rỉ không khí: Hãy chắc chắn rằng ngôi nhà của bạn được cách nhiệt và niêm phong đúng cách để ngăn chặn gió lùa và giữ không khí ấm hoặc mát bên trong. \ n \ n5. Chuyển sang chiếu sáng LED: Bóng đèn LED sử dụng ít năng lượng hơn đáng kể so với bóng đèn sợi đốt truyền thống và tồn tại lâu hơn nhiều. \ n \ n6. Tiết kiệm nước: Lắp đặt vòi hoa sen và vòi nước lưu lượng thấp, khắc phục rò rỉ và chỉ chạy máy rửa chén và máy giặt khi đầy. \ n \ n7. Tận dụng ánh sáng tự nhiên: Mở rèm và rèm cửa vào ban ngày để tận dụng ánh sáng tự nhiên và giảm nhu cầu chiếu sáng nhân tạo. Bằng cách thực hiện các bước này, bạn có thể giảm mức tiêu thụ năng lượng tại nhà, tiết kiệm tiền cho hóa đơn tiện ích và giảm lượng khí thải carbon."}</w:t>
      </w:r>
    </w:p>
    <w:p w14:paraId="436F1AFB" w14:textId="77777777" w:rsidR="00C43EC2" w:rsidRDefault="00673E90">
      <w:r>
        <w:t xml:space="preserve">{"câu hỏi": "Thách thức lớn nhất mà các doanh nghiệp phải đối mặt hiện nay là gì?", "Trả lời": "Có vô số thách thức mà các doanh nghiệp phải đối mặt ngày nay và thách thức lớn nhất có thể khác nhau tùy thuộc vào ngành và địa điểm của doanh nghiệp. Tuy nhiên, một số thách thức quan trọng nhất mà nhiều doanh nghiệp phải đối mặt bao gồm: \ n - Bất ổn kinh tế và biến động thị trường \ n- Công nghệ thay đổi nhanh chóng và nhu cầu thích ứng và đổi mới \ n- Tăng cạnh tranh và áp lực để phân biệt \ n- Quản lý lực lượng lao động và tài năng, bao gồm thu hút và giữ chân nhân viên lành nghề \ n- Tuân thủ quy định và điều hướng môi trường pháp lý phức tạp \ n- Quản lý và đáp ứng với sự thay đổi sở thích và hành vi của người tiêu dùng \ n- Duy trì Hiệu quả hoạt động và kiểm soát chi phí\Cuối cùng, các doanh </w:t>
      </w:r>
      <w:r>
        <w:lastRenderedPageBreak/>
        <w:t>nghiệp phải có khả năng ứng phó với những thách thức này với sự nhanh nhẹn và khả năng phục hồi, đồng thời tiếp tục tạo ra giá trị cho khách hàng, nhân viên và các bên liên quan."}</w:t>
      </w:r>
    </w:p>
    <w:p w14:paraId="186AEA00" w14:textId="77777777" w:rsidR="00C43EC2" w:rsidRDefault="00673E90">
      <w:r>
        <w:t>{"câu hỏi": "Xác định ba lợi ích của việc sử dụng năng lượng mặt trời.", "trả lời": "1. Tái tạo và bền vững: Năng lượng mặt trời là một nguồn năng lượng tái tạo vì nó có thể được khai thác từ mặt trời và có sẵn miễn là mặt trời tồn tại. Không giống như các nguồn không tái tạo như nhiên liệu hóa thạch, năng lượng mặt trời không cạn kiệt và là một nguồn năng lượng bền vững. Thân thiện với môi trường: Năng lượng mặt trời tạo ra điện mà không thải ra các chất ô nhiễm có hại, khí nhà kính hoặc carbon dioxide. Đó là một nguồn năng lượng sạch và xanh và là một cách tuyệt vời để giảm lượng khí thải carbon của một người. \ n \ n \ n3. Hiệu quả về chi phí: Mặc dù chi phí ban đầu để lắp đặt các tấm pin mặt trời có thể cao, nhưng lợi ích lâu dài làm lu mờ khoản đầu tư ban đầu. Không có chi phí bổ sung để tạo ra năng lượng mặt trời sau khi hệ thống được thiết lập. Ngoài ra, một hệ thống bảng điều khiển năng lượng mặt trời có thể tạo ra điện trong 25-30 năm, làm cho nó trở thành một giải pháp hiệu quả về chi phí trong thời gian dài.</w:t>
      </w:r>
    </w:p>
    <w:p w14:paraId="589FBB2B" w14:textId="77777777" w:rsidR="00C43EC2" w:rsidRDefault="00673E90">
      <w:r>
        <w:t>{"câu hỏi": "Tạo tiêu đề hấp dẫn cho một bài viết về những lợi thế của việc xây dựng bằng tre.", "câu trả lời": "\"Khám phá những kỳ quan bền vững của việc xây dựng bằng tre: Tương lai của xây dựng thân thiện với môi trường!\""}</w:t>
      </w:r>
    </w:p>
    <w:p w14:paraId="02DC512B" w14:textId="77777777" w:rsidR="00C43EC2" w:rsidRDefault="00673E90">
      <w:r>
        <w:t>{"câu hỏi": "Kể tên hai lợi ích của việc ăn nhiều protein thực vật.", "câu trả lời": "1. Cải thiện kết quả sức khỏe: Protein từ thực vật thường chứa nhiều vitamin, khoáng chất, chất xơ và chất chống oxy hóa thiết yếu, có tác dụng cải thiện kết quả sức khỏe tổng thể. Tiêu thụ các protein này có thể giúp giảm nguy cơ phát triển các bệnh mãn tính như bệnh tim, tiểu đường loại 2 và một số loại ung thư. \ n \ n2. Tính bền vững môi trường: Bằng cách chọn protein thực vật thay vì các lựa chọn dựa trên động vật, các cá nhân có thể giảm lượng khí thải carbon và đóng góp cho một hệ thống thực phẩm bền vững hơn. Chăn nuôi gia súc là động lực chính của nạn phá rừng, ô nhiễm nguồn nước và phát thải khí nhà kính. Thay thế protein thực vật cho protein động vật, thậm chí một vài lần một tuần có thể giúp giảm tác động môi trường của các lựa chọn chế độ ăn uống của chúng ta."}</w:t>
      </w:r>
    </w:p>
    <w:p w14:paraId="59228B5A" w14:textId="77777777" w:rsidR="00C43EC2" w:rsidRDefault="00673E90">
      <w:r>
        <w:t>{"câu hỏi": "Sử dụng cụm từ được cung cấp, viết chú thích dưới 5 từ cho ảnh. - \"Hãy để cuộc phiêu lưu bắt đầu\"", "trả lời": "\"Cuộc phiêu lưu đang chờ đợi\""}</w:t>
      </w:r>
    </w:p>
    <w:p w14:paraId="1D48E666" w14:textId="77777777" w:rsidR="00C43EC2" w:rsidRDefault="00673E90">
      <w:r>
        <w:t>{"câu hỏi": "Mô tả một cách để thúc đẩy bản thân chạy bộ vào một ngày mưa.", "trả lời": "Một cách để thúc đẩy bản thân chạy bộ vào một ngày mưa là bằng cách đặt ra một mục tiêu cụ thể hoặc phần thưởng cho việc hoàn thành cuộc chạy. Ví dụ, bạn có thể tự thưởng cho mình bữa ăn yêu thích hoặc tắm bong bóng thư giãn sau khi chạy. Một cách khác để thúc đẩy bản thân là nhắc nhở bản thân về lợi ích của việc tập thể dục, chẳng hạn như tăng năng lượng, cải thiện tâm trạng và sức khỏe tổng thể tốt hơn. Bạn cũng có thể cố gắng hình dung cảm giác hoàn thành và hài lòng mà bạn sẽ cảm thấy sau khi hoàn thành cuộc chạy, bất chấp thời tiết mưa. Ngoài ra, nghe nhạc lạc quan hoặc podcast tạo động lực có thể giúp bạn tràn đầy năng lượng và sẵn sàng lên vỉa hè, ngay cả trong một ngày mưa."}</w:t>
      </w:r>
    </w:p>
    <w:p w14:paraId="10BB9459" w14:textId="77777777" w:rsidR="00C43EC2" w:rsidRDefault="00673E90">
      <w:r>
        <w:lastRenderedPageBreak/>
        <w:t>{"câu hỏi": "Kể tên một nghề thủ công có nguồn gốc từ Ai Cập.", "Trả lời": "Một nghề thủ công có nguồn gốc từ Ai Cập là làm giấy cói. Kỹ thuật cổ xưa này liên quan đến việc thu hoạch cây cói, cắt nó thành các dải mỏng và dệt chúng lại với nhau để tạo ra một vật liệu giống như giấy. Vật liệu này sau đó được sử dụng để viết và vẽ, và nó đóng một vai trò quan trọng trong việc ghi lại và bảo tồn lịch sử và kiến thức của nền văn minh cổ đại của họ."}</w:t>
      </w:r>
    </w:p>
    <w:p w14:paraId="0736E424" w14:textId="77777777" w:rsidR="00C43EC2" w:rsidRDefault="00673E90">
      <w:r>
        <w:t>{"câu hỏi": "Kể tên một con vật đẻ trứng.", "trả lời": "Một con vật đẻ trứng là một con gà."}</w:t>
      </w:r>
    </w:p>
    <w:p w14:paraId="5FDAE955" w14:textId="77777777" w:rsidR="00C43EC2" w:rsidRDefault="00673E90">
      <w:r>
        <w:t>{"question": "Phân loại 10 mặt hàng sau đây là rau hoặc trái cây.\n\nCà chua, Bông cải xanh, Chuối, Cà rốt, Táo, Rau diếp, Xoài, Đậu Hà Lan, Dưa hấu, Khoai tây", "trả lời": Rau: Bông cải xanh, Cà rốt, Rau diếp, Đậu Hà Lan, Khoai tây\nTrái cây: Cà chua, Chuối, Táo, Xoài, Dưa hấu"}</w:t>
      </w:r>
    </w:p>
    <w:p w14:paraId="6C363AD1" w14:textId="77777777" w:rsidR="00C43EC2" w:rsidRDefault="00673E90">
      <w:r>
        <w:t>{"question": "Xây dựng truy vấn SQL để trích xuất tổng giá từ bảng có tên 'Đơn hàng'", "answer": "Đây là truy vấn SQL ví dụ trích xuất tổng giá từ bảng có tên 'Đơn hàng':\n\n'''\nSELECT SUM(total_price) dưới dạng Total\nFROM Orders;\n'''"}</w:t>
      </w:r>
    </w:p>
    <w:p w14:paraId="777B5511" w14:textId="77777777" w:rsidR="00C43EC2" w:rsidRDefault="00673E90">
      <w:r>
        <w:t>{"câu hỏi": "Viết một lời tri ân từ 50 từ trở xuống cho một người thân vừa qua đời.", "câu trả lời": "Trong ký ức yêu thương của [tên người thân], người đã mang lại niềm vui và sự ấm áp cho tất cả những người biết họ. Nụ cười truyền nhiễm, khiếu hài hước và lòng tốt không lay chuyển của bạn sẽ bị bỏ lỡ sâu sắc, nhưng không bao giờ quên. Cầu mong bạn tìm thấy sự bình an và hạnh phúc vĩnh cửu. Hãy yên nghỉ."}</w:t>
      </w:r>
    </w:p>
    <w:p w14:paraId="517B51CE" w14:textId="77777777" w:rsidR="00C43EC2" w:rsidRDefault="00673E90">
      <w:r>
        <w:t>{"câu hỏi": "Xác định bốn loại mây chính", "trả lời": "Bốn loại mây chính là: \n\n1. Cirrus: Đây là những đám mây mỏng và khôn ngoan được tạo thành từ các tinh thể băng và thường được tìm thấy ở độ cao lớn (ở hoặc trên 20.000 feet). \n\n2. Cumulus: Đây thường là những đám mây lớn, mịn với đế phẳng và đỉnh tròn, trông giống như những quả bóng bông khổng lồ trên bầu trời. Chúng thường được tìm thấy ở độ cao thấp đến trung bình (khoảng 3.000 đến 20.000 feet) và có liên quan đến thời tiết công bằng. \ n \ n3. Stratus: Đây là những đám mây thấp, bằng phẳng, thường bao phủ toàn bộ bầu trời và che khuất mặt trời. Chúng thường được tìm thấy ở độ cao thấp và có thể tạo ra lượng mưa nhẹ như mưa phùn. \ n \ n4. Nimbus: Đây là những đám mây mang mưa xuất hiện màu xám và không có đặc điểm, và có thể mở rộng đến độ cao lớn. Chúng tạo ra lượng mưa hoặc tuyết liên tục và có thể được tìm thấy ở độ cao từ thấp đến trung bình (khoảng 2.000 đến 10.000 feet).</w:t>
      </w:r>
    </w:p>
    <w:p w14:paraId="02FE2395" w14:textId="77777777" w:rsidR="00C43EC2" w:rsidRDefault="00673E90">
      <w:r>
        <w:t>{"câu hỏi": "Tạo kết hợp màu an toàn trên web", "câu trả lời": "Một kết hợp màu an toàn trên web có thể là: \n- Màu nền: #FFFFFF (trắng)\n- Màu cơ bản: #0000FF (xanh dương)\n- Màu phụ: #FF0000 (đỏ)\n- Màu cấp ba: #00FF00 (xanh lá cây)\n- Màu nhấn: #FFFF00 (vàng)"}</w:t>
      </w:r>
    </w:p>
    <w:p w14:paraId="6AA7B323" w14:textId="77777777" w:rsidR="00C43EC2" w:rsidRDefault="00673E90">
      <w:r>
        <w:t>{"câu hỏi": "Viết lại câu này để nó ở dạng thụ động và không thay đổi nghĩa. - Giăng bắt cá.", "trả lời": "Con cá bị Giăng bắt."}</w:t>
      </w:r>
    </w:p>
    <w:p w14:paraId="3E9045C5" w14:textId="77777777" w:rsidR="00C43EC2" w:rsidRDefault="00673E90">
      <w:r>
        <w:t xml:space="preserve">{"câu hỏi": "Các cách khác nhau để điều trị trầm cảm là gì?", "câu trả lời": "Trầm cảm là một căn bệnh y tế phổ biến và nghiêm trọng ảnh hưởng đến cách một người cảm nhận, suy nghĩ và cư xử. May mắn thay, nó cũng có thể điều trị được. Có một số cách điều trị trầm cảm, có </w:t>
      </w:r>
      <w:r>
        <w:lastRenderedPageBreak/>
        <w:t>thể bao gồm một hoặc kết hợp những điều sau đây: \ n \ n1. Tâm lý trị liệu: Điều này bao gồm các liệu pháp như liệu pháp nhận thức hành vi (CBT), liệu pháp giữa các cá nhân (IPT) và liệu pháp giải quyết vấn đề. Những liệu pháp này có thể giúp những người bị trầm cảm thay đổi kiểu suy nghĩ tiêu cực và cải thiện các mối quan hệ và kỹ năng đối phó của họ. \ n \ n2. Thuốc chống trầm cảm: Những loại thuốc này hoạt động bằng cách cân bằng một số hóa chất trong não ảnh hưởng đến tâm trạng và cảm xúc. Chúng có thể giúp giảm các triệu chứng trầm cảm và cải thiện chất lượng cuộc sống cho nhiều người. Tập thể dục và lối sống lành mạnh: Hoạt động thể chất có thể thúc đẩy tâm trạng, giảm căng thẳng và cải thiện giấc ngủ. Ăn một chế độ ăn uống lành mạnh, ngủ đủ giấc, và tránh rượu và ma túy cũng có thể giúp cải thiện các triệu chứng trầm cảm. \ n \ n4. Liệu pháp ánh sáng: Liệu pháp này liên quan đến việc sử dụng một hộp đèn sáng trong một khoảng thời gian cụ thể mỗi ngày. Nó có thể giúp điều chỉnh tâm trạng và cải thiện các triệu chứng trầm cảm, đặc biệt là đối với những người bị trầm cảm theo mùa. Liệu pháp kích thích não: Điều này bao gồm các phương pháp như liệu pháp điện giật (ECT), kích thích từ xuyên sọ (TMS) và kích thích dây thần kinh phế vị (VNS). Những liệu pháp này có thể có hiệu quả đối với những người không đáp ứng tốt với thuốc hoặc liệu pháp tâm lý. \ n \ n6. Các nhóm hỗ trợ và tự lực: Tham gia một nhóm hỗ trợ hoặc thực hành các kỹ thuật thư giãn và chánh niệm có thể giúp một số người đối phó với trầm cảm và cảm thấy bớt cô đơn. Điều quan trọng cần lưu ý là mỗi người đều khác nhau và có thể phản ứng khác nhau với các phương pháp điều trị khác nhau. Làm việc với một nhà cung cấp dịch vụ chăm sóc sức khỏe có trình độ để tìm ra phương pháp điều trị phù hợp là rất quan trọng. Cũng cần nhớ rằng cũng giống như bất kỳ căn bệnh nghiêm trọng nào, trầm cảm cần được giải quyết ngay lập tức và điều thực sự quan trọng là mọi người phải tìm kiếm sự giúp đỡ."}</w:t>
      </w:r>
    </w:p>
    <w:p w14:paraId="3FD1714E" w14:textId="77777777" w:rsidR="00C43EC2" w:rsidRDefault="00673E90">
      <w:r>
        <w:t>{"câu hỏi": "Lắp ráp một bộ trang phục cho bữa tiệc Halloween", "câu trả lời": "Chắc chắn! Dưới đây là một ý tưởng trang phục sẽ hoàn hảo cho một bữa tiệc Halloween: \ n \ n1. Trang phục: Chọn chủ đề hoặc nhân vật mà bạn muốn hóa trang. Một số tùy chọn phổ biến bao gồm phù thủy, ma cà rồng, siêu anh hùng hoặc nhân vật lịch sử. Bạn có thể mua một bộ trang phục làm sẵn hoặc làm một bộ từ những món đồ mà bạn đã có trong tủ quần áo của mình. \ n \ n2. Phụ kiện: Thêm một số phụ kiện để hoàn thiện vẻ ngoài. Đối với trang phục phù thủy, bạn có thể thêm mũ nhọn, chổi và ủng đen. Đối với trang phục ma cà rồng, hãy thêm áo choàng, răng nanh và máu giả. Hãy sáng tạo và vui chơi với nó!\n\n3. Tóc và trang điểm: Hoàn thiện vẻ ngoài với một số mái tóc và trang điểm ma quái. Đối với trang phục phù thủy, bạn có thể trêu chọc tóc của mình và thêm một số vệt màu xanh lá cây hoặc tím. Đối với trang phục ma cà rồng, hãy tạo kiểu tóc của bạn một cách bóng bẩy và bóng bẩy và trang điểm tối và ấn tượng với đôi môi đậm và đôi mắt khói. \ n \ n4. Chạm cuối cùng: Để đưa trang phục của bạn lên một tầm cao mới, hãy thêm một số hiệu ứng đặc biệt như sẹo giả hoặc chân giả. Cậu cũng có thể mang theo một đạo cụ như đũa phép hoặc vũ khí giả để tăng thêm tính xác thực cho trang phục của mình.\n\nVà cậu đã có nó - một bộ trang phục Halloween hoàn chỉnh chắc chắn sẽ gây chú ý trong bất kỳ bữa tiệc nào!"}</w:t>
      </w:r>
    </w:p>
    <w:p w14:paraId="60F495E6" w14:textId="77777777" w:rsidR="00C43EC2" w:rsidRDefault="00673E90">
      <w:r>
        <w:t xml:space="preserve">{"câu hỏi": "Xác định tất cả các rủi ro kinh doanh liên quan đến một công ty.", "câu trả lời": "Một công ty có thể tiếp xúc với một số rủi ro kinh doanh có thể ảnh hưởng đến khả năng thực hiện các mục tiêu và đạt được mục tiêu của mình. Những rủi ro này khác nhau tùy </w:t>
      </w:r>
      <w:r>
        <w:lastRenderedPageBreak/>
        <w:t>thuộc vào ngành, quy mô của công ty, hoạt động cụ thể và nhiều yếu tố khác. Một số rủi ro kinh doanh phổ biến mà một công ty có thể gặp phải bao gồm: \ n \ n1. Rủi ro thị trường: Đây là rủi ro thua lỗ do những thay đổi trong điều kiện thị trường như lãi suất, giá cả hàng hóa, biến động thị trường chứng khoán và tỷ giá hối đoái. Rủi ro tín dụng: Đây là rủi ro tổn thất do người vay hoặc đối tác vỡ nợ đối với khoản vay hoặc nghĩa vụ tài chính khác. \ n \ n3. Rủi ro thanh khoản: Đây là rủi ro mà một công ty có thể không thể đáp ứng các nghĩa vụ tài chính hoặc tài trợ cho hoạt động của mình do không có khả năng chuyển đổi tài sản thành tiền mặt hoặc tiếp cận nguồn vốn. \ n \ n4. Rủi ro hoạt động: Đây là rủi ro mất mát do các quy trình, hệ thống nội bộ không đầy đủ hoặc thất bại hoặc lỗi của con người. \ n \ n5. Rủi ro tuân thủ: Đây là rủi ro của các biện pháp trừng phạt pháp lý hoặc quy định, tổn thất tài chính hoặc thiệt hại về danh tiếng do không tuân thủ luật pháp, quy định và tiêu chuẩn ngành. Rủi ro chiến lược: Đây là rủi ro thua lỗ do không thực hiện chiến lược kinh doanh phù hợp hoặc thích ứng với những thay đổi của môi trường bên ngoài. \ n \ n7. Rủi ro danh tiếng: Đây là rủi ro mất mát do thiệt hại cho danh tiếng của công ty do công khai, nhận thức tiêu cực hoặc cả hai. \ n \ n8. Rủi ro công nghệ: Đây là rủi ro mất mát do lỗi hoặc gián đoạn trong hệ thống công nghệ, tấn công mạng hoặc các vấn đề liên quan đến công nghệ khác. \ n \ n9. Quốc gia hoặc rủi ro chính trị: Đây là rủi ro tổn thất do bất ổn chính trị hoặc thay đổi chính sách của chính phủ ở các quốc gia nơi công ty hoạt động. \ n \ n10. Rủi ro môi trường: Đây là rủi ro mất mát do các vấn đề môi trường như biến đổi khí hậu, thiên tai hoặc ô nhiễm."}</w:t>
      </w:r>
    </w:p>
    <w:p w14:paraId="22278D38" w14:textId="77777777" w:rsidR="00C43EC2" w:rsidRDefault="00673E90">
      <w:r>
        <w:t>{"question": "Phân loại tập dữ liệu này thành các lớp khác nhau. - Chiều cao | Trọng lượng | Tuổi\N120 | 50 | 10\N180 | 80 | 40", "trả lời": "Sau khi phân tích dữ liệu được cung cấp, có thể phân loại nó thành các lớp sau: \ n \ n1. Nhóm tuổi: Có hai nhóm tuổi riêng biệt trong tập dữ liệu này - trẻ em (10 tuổi) và người lớn (40 tuổi). Phạm vi chiều cao: chúng ta có chiều cao ngắn hơn (120 cm) và chiều cao cao hơn (180 cm). Phạm vi trọng lượng: Có một cá thể nhẹ hơn (50 kg) và một cá thể nặng hơn (80 kg)."}</w:t>
      </w:r>
    </w:p>
    <w:p w14:paraId="62617010" w14:textId="77777777" w:rsidR="00C43EC2" w:rsidRDefault="00673E90">
      <w:r>
        <w:t>{"câu hỏi": "Phân tích tình hình tài chính của công ty này - ABC Corporation | Doanh thu hàng năm | 10 triệu đô la", "câu trả lời": "Để phân tích chính xác tình hình tài chính của Tập đoàn ABC, cần có thêm thông tin ngoài doanh thu hàng năm là 10 triệu đô la. Một số chỉ số tài chính quan trọng cần được xem xét để xác định sức khỏe tài chính của công ty bao gồm lợi nhuận, thanh khoản, khả năng thanh toán và tăng trưởng. Để đánh giá lợi nhuận, chúng tôi cần dữ liệu về chi phí, thu nhập ròng và tỷ suất lợi nhuận của công ty. Ngoài ra, dữ liệu về tài sản, nợ phải trả và dòng tiền của công ty sẽ cung cấp thông tin chi tiết về tính thanh khoản và khả năng thanh toán của công ty. Cuối cùng, so sánh doanh thu của năm hiện tại và các số liệu tài chính khác với các năm trước sẽ giúp chúng tôi hiểu được quỹ đạo tăng trưởng của công ty. Nếu không có thông tin bổ sung này, không thể cung cấp phân tích toàn diện về tình hình tài chính của Tập đoàn ABC chỉ dựa trên doanh thu hàng năm là 10 triệu đô la.</w:t>
      </w:r>
    </w:p>
    <w:p w14:paraId="4F150408" w14:textId="77777777" w:rsidR="00C43EC2" w:rsidRDefault="00673E90">
      <w:r>
        <w:t xml:space="preserve">{"question": "Tìm số dư khi tổng \n 75+76+77+78+79+80+81+82\nis chia cho 16.", "answer": "Chúng ta có thể nhóm các số đã cho là:\n\n (75 + 80) + (76 + 79) + (77 + 78) + 81 + 82\n\nLưu ý rằng 16 chia mỗi nhóm trong ba nhóm đầu tiên, vì tổng của chúng là 155, </w:t>
      </w:r>
      <w:r>
        <w:lastRenderedPageBreak/>
        <w:t>155 và 155,  Tương ứng. Vì vậy, chúng ta có thể giảm tổng thành:\n\n 0 + 0 + 0 + 81 + 82\n\nĐơn giản hóa hơn nữa, chúng ta có:\n\n 0 + 0 + 0 + (81 + 82) \u2261 0 + 0 + 0 + (163) \u2261 3 (mod 16)\n\nDo đó, phần còn lại khi tổng được chia cho 16 là 3."}</w:t>
      </w:r>
    </w:p>
    <w:p w14:paraId="74488829" w14:textId="77777777" w:rsidR="00C43EC2" w:rsidRDefault="00673E90">
      <w:r>
        <w:t>{"câu hỏi": "Đặc điểm của lãnh đạo hiệu quả là gì?", "Trả lời": "Lãnh đạo hiệu quả liên quan đến sự kết hợp của các kỹ năng, đặc điểm và hành vi cho phép các nhà lãnh đạo hướng dẫn, truyền cảm hứng và ảnh hưởng đến người khác để đạt được mục tiêu chung. Một số đặc điểm chính của các nhà lãnh đạo hiệu quả bao gồm: \ n \ n1. Tầm nhìn rõ ràng: Các nhà lãnh đạo hiệu quả có sự hiểu biết rõ ràng về nơi họ muốn tổ chức của họ đi và có thể nói rõ tầm nhìn này với nhóm của họ theo cách truyền cảm hứng và thúc đẩy họ. \ n \ n2. Trí tuệ cảm xúc: Các nhà lãnh đạo hiệu quả có thể quản lý cảm xúc của chính họ và có thể điều chỉnh cảm xúc của người khác. Họ đồng cảm, tự nhận thức và sở hữu các kỹ năng xã hội mạnh mẽ. \ n \ n3. Giao tiếp: Các nhà lãnh đạo là những người giao tiếp hiệu quả có thể truyền đạt ý tưởng, suy nghĩ và tầm nhìn của họ một cách rõ ràng, súc tích và hấp dẫn. Họ cũng là những người lắng nghe hiệu quả và có thể hiểu và kết hợp phản hồi của người khác. \ n \ n4. Chính trực: Các nhà lãnh đạo hiệu quả duy trì các tiêu chuẩn đạo đức cao và dẫn dắt bằng ví dụ. Họ trung thực và minh bạch trong hành động của mình, thúc đẩy sự tin tưởng và tôn trọng trong tổ chức của họ. \ n \ n5. Khả năng thích ứng: Một nhà lãnh đạo hiệu quả có thể thích ứng với các tình huống mới và thay đổi, thể hiện sự linh hoạt, khả năng phục hồi và khả năng đưa ra quyết định sáng suốt khi đối mặt với sự không chắc chắn. Sáng tạo: Các nhà lãnh đạo hiệu quả có thể suy nghĩ vượt trội, tìm ra giải pháp mới cho các vấn đề phức tạp và thúc đẩy môi trường sáng tạo và đổi mới trong tổ chức của họ. \ n \ n7. Trao quyền: Các nhà lãnh đạo hiệu quả trao quyền cho nhóm của họ, cung cấp cho họ các công cụ, tài nguyên và hỗ trợ họ cần để thành công. Họ thúc đẩy văn hóa hợp tác và hòa nhập, khuyến khích nhóm của họ chia sẻ ý tưởng của họ và đóng góp vào việc ra quyết định. \ n \ n8. Trách nhiệm: Các nhà lãnh đạo hiệu quả giữ cho bản thân và nhóm của họ chịu trách nhiệm về hành động của họ, chịu trách nhiệm cho những thành công và thất bại như nhau. Họ có thể đưa ra phản hồi mang tính xây dựng và cung cấp cho nhóm của họ sự hỗ trợ và hướng dẫn cần thiết để cải thiện hiệu suất của họ."}</w:t>
      </w:r>
    </w:p>
    <w:p w14:paraId="1D9C8442" w14:textId="77777777" w:rsidR="00C43EC2" w:rsidRDefault="00673E90">
      <w:r>
        <w:t xml:space="preserve">{"câu hỏi": "Mô tả cách điện thoại hoạt động trong hai đoạn.", "trả lời": "Điện thoại là một thiết bị liên lạc chuyển đổi sóng âm thanh thành tín hiệu điện, truyền tín hiệu đó qua mạng lưới dây dẫn hoặc sợi quang, sau đó chuyển đổi tín hiệu đó trở lại thành sóng âm thanh ở đầu kia. Khi bạn sử dụng điện thoại để thực hiện cuộc gọi, bạn nói vào micrô, micrô này chuyển đổi âm thanh giọng nói của bạn thành tín hiệu điện. Tín hiệu đó truyền dọc theo đường dây điện thoại hoặc qua sóng vô tuyến đến người bạn đang gọi, nơi nó được nhận bởi điện thoại của họ và được chuyển đổi trở lại thành âm thanh bởi loa. Mạng điện thoại sử dụng kết hợp tín hiệu analog và kỹ thuật số để truyền thông tin. Trước đây, giao tiếp qua điện thoại phụ thuộc rất nhiều vào truyền dẫn tương tự, nhưng ngày nay, hầu hết các cuộc gọi được truyền kỹ thuật số. Khi một tín hiệu tương tự được truyền kỹ thuật số, nó được chuyển đổi thành một chuỗi 1s và 0s có thể được gửi qua mạng kỹ thuật số. Ở đầu nhận, tín hiệu kỹ thuật số được chuyển đổi trở lại thành tín hiệu tương tự có thể được phát qua loa. Những tiến bộ trong công nghệ kỹ thuật số đã giúp truyền các cuộc gọi điện thoại qua </w:t>
      </w:r>
      <w:r>
        <w:lastRenderedPageBreak/>
        <w:t>internet, sử dụng Giao thức thoại qua Internet (VoIP), đã cách mạng hóa cách mọi người giao tiếp với nhau."}</w:t>
      </w:r>
    </w:p>
    <w:p w14:paraId="188A9918" w14:textId="77777777" w:rsidR="00C43EC2" w:rsidRDefault="00673E90">
      <w:r>
        <w:t>{"question": "Thay đổi đoạn sau thành giọng chủ động. - Xe được tôi chở đến quán.", "trả lời": "Tôi lái xe đến quán."}</w:t>
      </w:r>
    </w:p>
    <w:p w14:paraId="181FDB47" w14:textId="77777777" w:rsidR="00C43EC2" w:rsidRDefault="00673E90">
      <w:r>
        <w:t>{"câu hỏi": "Tạo ra hai phép ẩn dụ ban đầu để mô tả cảm giác sợ hãi và hối tiếc.", "câu trả lời": "1. Sợ hãi là một màn sương mù dày đặc phủ xuống tâm trí bạn, che khuất tầm nhìn của bạn và khiến bạn lạc lối trong độ sâu âm u của nó.\n2. Sự hối hận giống như một hòn đá nặng trĩu quanh cổ cậu, đè nặng cậu theo từng bước đi và nhấn chìm cậu trong vực sâu đầy nước của nó."}</w:t>
      </w:r>
    </w:p>
    <w:p w14:paraId="192BF70E" w14:textId="77777777" w:rsidR="00C43EC2" w:rsidRDefault="00673E90">
      <w:r>
        <w:t>{"câu hỏi": "Xây dựng một dòng thời gian thể hiện sự tiến bộ của nền văn minh nhân loại.", "câu trả lời": "Dưới đây là một dòng thời gian ngắn giới thiệu một số sự kiện quan trọng trong sự tiến bộ của nền văn minh nhân loại:\n\n- **c. 10.000 TCN:** Nông nghiệp bắt đầu phát triển ở Lưỡi liềm màu mỡ (Iraq, Syria, Israel và Jordan ngày nay), đánh dấu buổi bình minh của nền văn minh. \n- **c. 3500 TCN:** Các thành phố và hình thức chữ viết đầu tiên (như chữ hình nêm) xuất hiện ở Mesopotamia (Iraq ngày nay).\n- **c. 3100 TCN:**  Nền văn minh Ai Cập phát triển mạnh mẽ dọc theo sông Nile, phát triển chữ viết tượng hình và thực hành tôn giáo phức tạp. \n- **c. 1700 TCN:** Nền văn minh Thung lũng Indus, được đánh dấu bằng thiết kế đô thị, tổ chức xã hội và thương mại, phát triển mạnh mẽ ở khu vực ngày nay là Pakistan và miền tây Ấn Độ. \n- **c. 1200 TCN:** Thời đại đồ sắt bắt đầu, đánh dấu một sự thay đổi lớn trong xã hội loài người khi các công cụ và vũ khí bằng sắt trở nên phổ biến. \n- **c. 800 TCN:**  Các thành bang Hy Lạp đầu tiên xuất hiện, đặt nền móng cho triết học, khoa học và dân chủ phương Tây.\n- **c. 221-206 TCN:** Nhà Tần thống nhất Trung Quốc và mở rộng lãnh thổ.\n- **c. 4 TCN-476 CN:** Sự trỗi dậy và sụp đổ của Đế chế La Mã, mang luật pháp, công nghệ và văn hóa đến phần lớn châu Âu. \n- **c. 711-1492 CE: ** Các nền văn minh Hồi giáo phát triển mạnh mẽ ở Bắc Phi,  Trung Đông và Tây Ban Nha.\n- **c. Thế kỷ 15-17:** Thời đại thám hiểm và sự xuất hiện của các đế chế châu Âu hùng mạnh, như Tây Ban Nha, Bồ Đào Nha, Anh và Hà Lan. \n- **c. 1760-1820:** Cách mạng Công nghiệp mang lại những tiến bộ nhanh chóng về công nghệ, công nghiệp và mức sống. \n- **c. Thế kỷ 20:** Chiến tranh thế giới thứ nhất và II, sự trỗi dậy của Hoa Kỳ và Liên Xô như các siêu cường,  và sự xuất hiện của các tổ chức toàn cầu như Liên Hợp Quốc.\n- **c. Thế kỷ 21:** Thời đại thông tin, được đánh dấu bằng tiến bộ công nghệ nhanh chóng và toàn cầu hóa các hệ thống văn hóa, thương mại và chính trị."}</w:t>
      </w:r>
    </w:p>
    <w:p w14:paraId="46B199C5" w14:textId="77777777" w:rsidR="00C43EC2" w:rsidRDefault="00673E90">
      <w:r>
        <w:t>{"question": "Nhóm các mục sau thành bốn loại khác nhau. - - bóng rổ\n- hamburgers \n- sách\n- ô tô", "đáp án": "1. Thể thao: bóng rổ\n2. Thức ăn: hamburger \ n3. Văn học: sách\n4. Giao thông: ô tô"}</w:t>
      </w:r>
    </w:p>
    <w:p w14:paraId="2664F18F" w14:textId="77777777" w:rsidR="00C43EC2" w:rsidRDefault="00673E90">
      <w:r>
        <w:t xml:space="preserve">{"câu hỏi": "Giải thích cách máy tính tạo ra một số ngẫu nhiên.", "câu trả lời": "Máy tính tạo ra các số ngẫu nhiên bằng hai cách tiếp cận chính: Tạo số giả ngẫu nhiên và tạo số ngẫu nhiên thực sự.\n\nTạo số ngẫu nhiên liên quan đến việc sử dụng một thuật toán, kết hợp với giá trị "hạt giống" ban đầu, để tạo ra một chuỗi các số ngẫu nhiên về mặt thống kê. Những con số này không phải là ngẫu nhiên thực sự, theo nghĩa là chúng thực sự xác định </w:t>
      </w:r>
      <w:r>
        <w:lastRenderedPageBreak/>
        <w:t>(tức là - cùng một giá trị hạt giống sẽ dẫn đến cùng một chuỗi các số ngẫu nhiên), tuy nhiên chúng thường "đủ ngẫu nhiên" cho hầu hết các mục đích thực tế, chẳng hạn như chạy mô phỏng và tạo khóa mật mã. Một thuật toán phổ biến được sử dụng cho mục đích này là thuật toán Linear Congruential Generator (LCG). Mặt khác, việc tạo số ngẫu nhiên thực sự liên quan đến việc tìm kiếm một số nguồn ngẫu nhiên thực sự, chẳng hạn như thời gian tổ hợp phím hoặc chuyển động chuột của người dùng, đọc cảm biến nhiệt độ và các yếu tố vật lý hoặc môi trường không thể đoán trước khác. Dữ liệu này sau đó được xử lý bằng cách sử dụng các thuật toán trích xuất ngẫu nhiên để tạo ra một chuỗi các số ngẫu nhiên và độc lập về mặt thống kê. Cuối cùng, phương pháp được sử dụng để tạo số ngẫu nhiên bằng máy tính phụ thuộc vào yêu cầu của nhiệm vụ trong tay. Đối với hầu hết các mục đích, một trình tạo số giả ngẫu nhiên là đủ. Tuy nhiên, đối với các nhiệm vụ mà bảo mật là tối quan trọng, chẳng hạn như trong mật mã, việc tạo số ngẫu nhiên thực sự là cần thiết."}</w:t>
      </w:r>
    </w:p>
    <w:p w14:paraId="0993D05F" w14:textId="77777777" w:rsidR="00C43EC2" w:rsidRDefault="00673E90">
      <w:r>
        <w:t>{"câu hỏi": "Thành phố lớn thứ hai ở Úc là gì?", "câu trả lời": "Thành phố lớn thứ hai ở Úc là Melbourne, với dân số khoảng 5 triệu người."}</w:t>
      </w:r>
    </w:p>
    <w:p w14:paraId="06AD82B0" w14:textId="77777777" w:rsidR="00C43EC2" w:rsidRDefault="00673E90">
      <w:r>
        <w:t>{"câu hỏi": "Một túi chứa mười quả bóng, một số trong đó có màu đỏ và phần còn lại có màu vàng. Khi hai quả bóng được vẽ ngẫu nhiên cùng một lúc, xác suất cả hai quả bóng đều có màu đỏ là 1/15. Có bao nhiêu quả bóng trong túi màu đỏ?", "trả lời": "Chúng tôi được cho rằng một túi chứa mười quả bóng, một số trong đó có màu đỏ và một số trong đó có màu vàng. Khi hai quả bóng được rút ngẫu nhiên từ túi cùng một lúc, xác suất cả hai quả bóng đều có màu đỏ là 1/15. Chúng ta cần tìm hiểu xem có bao nhiêu quả bóng trong túi có màu đỏ. \n\nLet r là số quả bóng màu đỏ trong túi. Chúng ta biết rằng xác suất quả bóng đầu tiên có màu đỏ là r / 10. Chúng ta cũng biết rằng xác suất quả bóng kia có màu đỏ khi quả bóng đầu tiên có màu đỏ là (r-1)/9. Vẽ hai quả bóng ngẫu nhiên cùng một lúc tương tự như vẽ một quả bóng và sau đó vẽ một quả bóng khác mà không cần thay thế. Vì vậy, xác suất cả hai quả bóng đều có màu đỏ là r / 10 * (r-1) / 9, mà chúng tôi đặt bằng 1/15. \n\nGiải phương trình cho ta r=3. Do đó, có 3 quả bóng màu đỏ trong túi."}</w:t>
      </w:r>
    </w:p>
    <w:p w14:paraId="497B59ED" w14:textId="77777777" w:rsidR="00C43EC2" w:rsidRDefault="00673E90">
      <w:r>
        <w:t>{"question": "Đưa ra một câu ví dụ bằng cách sử dụng tính từ đã cho. - Kinh ngạc", "trả lời": "\"Đó là một kỳ tích đáng kinh ngạc khi vận động viên thể dục dụng cụ hoàn thành cú lộn ngược bốn lần.\""}</w:t>
      </w:r>
    </w:p>
    <w:p w14:paraId="1C35B796" w14:textId="77777777" w:rsidR="00C43EC2" w:rsidRDefault="00673E90">
      <w:r>
        <w:t>{"câu hỏi": "Với ngữ cảnh, hãy chọn câu trả lời đúng để điền vào chỗ trống. - Thức ăn có vị ____</w:t>
      </w:r>
    </w:p>
    <w:p w14:paraId="53D0AAD7" w14:textId="77777777" w:rsidR="00C43EC2" w:rsidRDefault="00673E90">
      <w:r>
        <w:t>{"câu hỏi": "Kể tên ba vật liệu dùng để xây cầu.", "trả lời": "Một số vật liệu phổ biến dùng để xây cầu bao gồm:\n1. Thép: Thép thường được sử dụng vì nó mạnh mẽ và bền, và có thể hỗ trợ tải nặng. Nó thường được sử dụng cho dầm, cáp và vòm, trong số các thành phần khác. \ n2. Bê tông: Bê tông cũng được sử dụng rộng rãi trong xây dựng cầu do sức mạnh, khả năng chi trả và tính linh hoạt của nó. Nó có thể được gia cố bằng các thanh thép để tăng sức mạnh và độ bền của nó. \ n3. Gỗ: Cầu gỗ đã được xây dựng trong nhiều thế kỷ và vẫn được sử dụng cho đến ngày nay, đặc biệt là cho các nhịp ngắn hơn. Gỗ tương đối rẻ, có thể tái tạo và dễ gia công, nhưng thường không chắc chắn hoặc lâu dài như các vật liệu khác như thép hoặc bê tông."}</w:t>
      </w:r>
    </w:p>
    <w:p w14:paraId="0736E089" w14:textId="77777777" w:rsidR="00C43EC2" w:rsidRDefault="00673E90">
      <w:r>
        <w:lastRenderedPageBreak/>
        <w:t>{"câu hỏi": "Hãy phân tích câu nói này, và cho tôi biết nó có hợp lý hay không. - Cha tôi là người cha tốt nhất trên thế giới.", "câu trả lời": "Tuyên bố \"Cha tôi là người cha tốt nhất trên thế giới" là chủ quan và dựa trên ý kiến cá nhân. Nó không thể được chứng minh một cách khách quan là đúng hay sai. Do đó, nó không hợp lý cũng không phải là không hợp lý."}</w:t>
      </w:r>
    </w:p>
    <w:p w14:paraId="5F50A6DC" w14:textId="77777777" w:rsidR="00C43EC2" w:rsidRDefault="00673E90">
      <w:r>
        <w:t>{"câu hỏi": "Tạo danh sách năm kỹ năng cần thiết cho một giám đốc điều hành dịch vụ khách hàng.", "câu trả lời": "1. Giao tiếp hiệu quả: Một kỹ năng giao tiếp tuyệt vời là điều cần thiết cho một giám đốc điều hành dịch vụ khách hàng. Nó giúp kết nối với khách hàng và xây dựng mối quan hệ, đảm bảo rằng các vấn đề của khách hàng được xử lý thành thạo. \ n \ n2. Lắng nghe tích cực: Giám đốc điều hành dịch vụ khách hàng phải có kỹ năng lắng nghe đặc biệt để xử lý các khiếu nại, thắc mắc và phản hồi của khách hàng một cách chính xác, sau đó đưa ra phản hồi và giải pháp chính xác. Đồng cảm: Đối phó với khách hàng thất vọng và tức giận là điều thường xuyên xảy ra. Do đó, một giám đốc điều hành dịch vụ khách hàng xuất sắc cần thể hiện sự đồng cảm và kiên nhẫn khi xử lý những khách hàng như vậy. \ n \ n4. Khả năng thích ứng: Không có hai khách hàng nào giống nhau, vì vậy các vấn đề và tính khí của họ khác nhau. Như vậy, một nhân viên dịch vụ khách hàng phải có khả năng thích ứng, nhanh chóng điều chỉnh phong cách giao tiếp và cách tiếp cận của họ để phù hợp với nhu cầu của từng khách hàng. \ n \ n5. Kỹ năng giải quyết vấn đề: Có thể nhanh chóng phân tích vấn đề, khắc phục sự cố và đưa ra giải pháp kịp thời là một kỹ năng quan trọng đối với các giám đốc điều hành dịch vụ khách hàng, đặc biệt là khi xử lý các yêu cầu hoặc khiếu nại phức tạp của khách hàng. Kỹ năng này giúp khách hàng hài lòng và hạnh phúc."}</w:t>
      </w:r>
    </w:p>
    <w:p w14:paraId="341E1D84" w14:textId="77777777" w:rsidR="00C43EC2" w:rsidRDefault="00673E90">
      <w:r>
        <w:t xml:space="preserve">{"câu hỏi": "Viết một bài luận 250 từ về chủ đề được đưa ra - Vai trò của công nghệ trong giáo dục", "câu trả lời": "Không thể phủ nhận công nghệ đã thay đổi lĩnh vực giáo dục bằng cách thay đổi cách dạy học và cách học sinh tương tác với tài liệu học tập. Với sự sẵn có ngày càng tăng của các thiết bị thông minh và internet, các trường học có thể tận dụng công nghệ và nền tảng học tập điện tử để cải thiện trải nghiệm học tập của học sinh. Một trong những lợi thế đáng kể nhất của việc sử dụng công nghệ trong giáo dục là khả năng cá nhân hóa việc học để đáp ứng nhu cầu cá nhân. Các công nghệ giáo dục như đa phương tiện, sách điện tử và phần mềm học tập cung cấp nhiều cách trình bày thông tin, giúp tăng cường sự hiểu biết và lưu giữ kiến thức. Bằng cách theo dõi các nhấp chuột, phản hồi và tương tác của từng sinh viên, các nền tảng như vậy có thể sửa đổi chiến lược thuyết trình của họ dựa trên điểm mạnh và điểm yếu của mỗi người học. Ngoài ra, công nghệ đã mở ra cánh cửa cho vô số tài nguyên và thông tin mà trước đây chỉ có sẵn cho các cá nhân được chọn. Một ví dụ là các lớp học trực tuyến, mà các trường đại học và trường học đang sử dụng để tiếp cận số lượng sinh viên rộng lớn hơn trải rộng trên các vị trí địa lý khác nhau mà không cần cơ sở hạ tầng vật chất. Học từ xa qua internet cũng tăng cường sự tham gia của sinh viên, giảm chi phí đi lại và mở rộng khả năng tiếp cận giáo dục, làm cho nó có giá cả phải chăng hơn cho tất cả mọi người. Do đó, công nghệ đã làm cho giáo dục trở nên tương tác và hấp dẫn hơn. Bảng trắng, video, mô phỏng và trò chơi tương tác, tất cả đều có thể minh họa các khái niệm phức tạp theo cách dễ hiểu hơn cho sinh viên. Hơn nữa, các công cụ cộng tác trực tuyến và phương tiện truyền thông xã hội cung cấp một con đường cho sinh viên làm việc cộng tác trong các dự án nhóm và chia sẻ tài nguyên, bất kể vị trí thực tế của họ. \ n \ nTóm lại, công nghệ đã có tác động tích cực tổng thể đến giáo dục. Các tổ chức nắm bắt công nghệ và tích hợp nó </w:t>
      </w:r>
      <w:r>
        <w:lastRenderedPageBreak/>
        <w:t>một cách hiệu quả vào lớp học của họ có thể cung cấp cho sinh viên của họ những trải nghiệm học tập phong phú, sự tham gia cao hơn và khả năng tiếp cận kiến thức mở rộng hơn."}</w:t>
      </w:r>
    </w:p>
    <w:p w14:paraId="025F1165" w14:textId="77777777" w:rsidR="00C43EC2" w:rsidRDefault="00673E90">
      <w:r>
        <w:t>{"câu hỏi": "Định nghĩa thuật ngữ \"phân tích hồi quy\"", "câu trả lời": "Phân tích hồi quy là một phương pháp thống kê cho phép bạn kiểm tra mối quan hệ giữa hai hoặc nhiều biến quan tâm. Nó được sử dụng để ước tính cường độ và hướng của mối quan hệ giữa một biến phụ thuộc và một hoặc nhiều biến độc lập. Mục tiêu của phân tích hồi quy là phát triển một mô hình có thể dự đoán chính xác giá trị của biến phụ thuộc dựa trên các giá trị của các biến độc lập. Điều này đạt được bằng cách tìm phương trình toán học mô tả tốt nhất mối quan hệ giữa các biến. Phân tích hồi quy có thể được sử dụng cho nhiều mục đích khác nhau, chẳng hạn như dự báo, xác định xu hướng và thiết lập quan hệ nhân quả."}</w:t>
      </w:r>
    </w:p>
    <w:p w14:paraId="142B0B43" w14:textId="77777777" w:rsidR="00C43EC2" w:rsidRDefault="00673E90">
      <w:r>
        <w:t>{"câu hỏi": "Phân tích câu \"vô minh là hạnh phúc", "trả lời": "Câu \"vô minh là hạnh phúc\" là một câu tục ngữ phổ biến cho thấy rằng đôi khi không biết điều gì đó có thể dẫn đến hạnh phúc hoặc an tâm. Nó ngụ ý rằng việc không nhận thức được một số thông tin hoặc thực tế nhất định có thể bảo vệ một cá nhân khỏi căng thẳng, lo lắng hoặc những cảm xúc tiêu cực khác có thể đến do có kiến thức đó. Ở mức độ sâu hơn, nó có thể được hiểu như một lời bình luận về sự phức tạp và thách thức của thế giới, và mong muốn duy trì sự thiếu hiểu biết để duy trì trạng thái hài lòng. Nhìn chung, cụm từ này trình bày ý tưởng rằng sự thiếu hiểu biết, mặc dù theo truyền thống được coi là một thuộc tính tiêu cực, có thể có một số khía cạnh tích cực trong một số tình huống nhất định."}</w:t>
      </w:r>
    </w:p>
    <w:p w14:paraId="525BCC54" w14:textId="77777777" w:rsidR="00C43EC2" w:rsidRDefault="00673E90">
      <w:r>
        <w:t>{"câu hỏi": "Xác định tuyên bố nào sau đây về tàu Titanic là đúng. - Titanic là con tàu lớn nhất được ghi nhận được chế tạo, với tổng trọng tải đăng ký là 46.328 tấn.\n\nNó có công suất gấp đôi con tàu lớn nhất tiếp theo.\n\nĐây là con tàu ba tầng dài nhất từng được chế tạo.\n\nĐây là con tàu ba tầng lớn nhất từng được chế tạo.", "Trả lời": "Tuyên bố "Titanic là con tàu lớn nhất được ghi nhận được chế tạo, với tổng trọng tải đăng ký là 46.328 tấn\" là đúng."}</w:t>
      </w:r>
    </w:p>
    <w:p w14:paraId="26BA8BD5" w14:textId="77777777" w:rsidR="00C43EC2" w:rsidRDefault="00673E90">
      <w:r>
        <w:t>{"câu hỏi": "Giải thích thiên vị mô hình là gì.", "câu trả lời": "Sai lệch mô hình đề cập đến một lỗi hệ thống xảy ra khi mô hình học máy tạo ra kết quả luôn bị định kiến do các giả định sai lầm trong quá trình học tập. Sự thiên vị trong một mô hình thường phát sinh từ những thành kiến cố hữu trong dữ liệu được sử dụng để đào tạo mô hình, thiếu sự đa dạng trong tập dữ liệu hoặc thiết kế mô hình thiếu sót không xem xét tất cả các yếu tố liên quan. Do đó, mô hình có thể tạo ra kết quả không chính xác hoặc không công bằng khi đưa ra dự đoán hoặc quyết định. Điều quan trọng là phải xác định và giải quyết các nguồn thiên vị tiềm ẩn trong việc phát triển các mô hình máy học để đảm bảo rằng chúng công bằng và chính xác."}</w:t>
      </w:r>
    </w:p>
    <w:p w14:paraId="5D9331A2" w14:textId="77777777" w:rsidR="00C43EC2" w:rsidRDefault="00673E90">
      <w:r>
        <w:t>{"câu hỏi": "Viết một tweet về tập mới nhất của chương trình. - Tập mới nhất của chương trình là tập hay nhất!", "Trả lời": "\"Vừa xem tập mới nhất của chương trình và WOW! \ud83d\udd25 Đó là bàn tay tốt nhất chưa! Đừng bỏ lỡ những khoảnh khắc cạnh chỗ ngồi của bạn và những khúc quanh bất ngờ. #mustwatch #bestepisode #tvshow\""}</w:t>
      </w:r>
    </w:p>
    <w:p w14:paraId="72E40A16" w14:textId="77777777" w:rsidR="00C43EC2" w:rsidRDefault="00673E90">
      <w:r>
        <w:lastRenderedPageBreak/>
        <w:t>{"question": "Tạo một câu bằng cách sử dụng cả hai từ \"task\" và \"dynamic\".", "answer": "Đây là một câu dành cho bạn: \"Cô ấy điều hướng hiệu quả thông qua công việc đòi hỏi khắt khe của mình bằng cách ưu tiên danh sách nhiệm vụ của mình và thích nghi với những thay đổi năng động trong môi trường làm việc của cô ấy.\""}</w:t>
      </w:r>
    </w:p>
    <w:p w14:paraId="3163DFF6" w14:textId="77777777" w:rsidR="00C43EC2" w:rsidRDefault="00673E90">
      <w:r>
        <w:t>{"question": "Tìm tên của người cuối cùng từ văn bản. - John, Jane và William đi đến cửa hàng.", "trả lời": "Tên người cuối cùng trong văn bản là William."}</w:t>
      </w:r>
    </w:p>
    <w:p w14:paraId="5F939E7B" w14:textId="77777777" w:rsidR="00C43EC2" w:rsidRDefault="00673E90">
      <w:r>
        <w:t>{"câu hỏi": "Viết lại câu hỏi một cách trang trọng và đúng đắn hơn. - S'up?", "trả lời": "Xin chào. Cậu thế nào rồi?"}</w:t>
      </w:r>
    </w:p>
    <w:p w14:paraId="3D33C4C7" w14:textId="77777777" w:rsidR="00C43EC2" w:rsidRDefault="00673E90">
      <w:r>
        <w:t>{"question": "Đếm số lần từ \"the\" xuất hiện trong văn bản. - Con mèo ngồi trên tấm thảm ở góc phòng.", "trả lời": "Từ \"the\" xuất hiện 3 lần trong văn bản."}</w:t>
      </w:r>
    </w:p>
    <w:p w14:paraId="0610D5F2" w14:textId="77777777" w:rsidR="00C43EC2" w:rsidRDefault="00673E90">
      <w:r>
        <w:t>{"question": "Thêm dấu phẩy vào văn bản để dễ đọc hơn. - đen nhỏ đuổi theo một con sóc", "trả lời": "nhỏ, màu đen đuổi theo một con sóc."}</w:t>
      </w:r>
    </w:p>
    <w:p w14:paraId="4EEC5B9C" w14:textId="77777777" w:rsidR="00C43EC2" w:rsidRDefault="00673E90">
      <w:r>
        <w:t>{"câu hỏi": "Soạn một tweet không quá 280 ký tự trả lời bài báo đã cho. - Tiêu đề bài viết: "Nghiên cứu mới cho thấy thuốc chống trầm cảm có thể làm tăng nguy cơ đột quỵ", "câu trả lời": "Nghiên cứu mới cho thấy mối liên hệ giữa thuốc chống trầm cảm và tăng nguy cơ đột quỵ. Điều quan trọng là phải thảo luận về những rủi ro và lợi ích tiềm ẩn với nhà cung cấp dịch vụ chăm sóc sức khỏe của bạn trước khi bắt đầu hoặc thay đổi bất kỳ loại thuốc nào. #mentalhealth #strokeawareness"}</w:t>
      </w:r>
    </w:p>
    <w:p w14:paraId="5C836070" w14:textId="77777777" w:rsidR="00C43EC2" w:rsidRDefault="00673E90">
      <w:r>
        <w:t>{"question": "Kiểm tra chính tả câu đã cho. - Cô ấy đang đi đến cửa hàng.", "trả lời": "Cô ấy sẽ đến cửa hàng."}</w:t>
      </w:r>
    </w:p>
    <w:p w14:paraId="371790B0" w14:textId="77777777" w:rsidR="00C43EC2" w:rsidRDefault="00673E90">
      <w:r>
        <w:t>{"câu hỏi": "Lấy câu này làm đầu vào và sửa đổi ngôn ngữ để làm cho nó nghe trang trọng và chuyên nghiệp hơn: - Tôi rất hào hứng với dự án mới này.", "câu trả lời": "Tôi vô cùng hào hứng về triển vọng bắt đầu nỗ lực mới này."}</w:t>
      </w:r>
    </w:p>
    <w:p w14:paraId="1E168E46" w14:textId="77777777" w:rsidR="00C43EC2" w:rsidRDefault="00673E90">
      <w:r>
        <w:t>{"câu hỏi": "Tìm hiểu một sự thật và cung cấp con số liên quan đến nó.", "câu trả lời": "Một sự thật thú vị là cơ thể con người có 206 xương. Hệ thống xương cung cấp hỗ trợ và cấu trúc cho cơ thể và phục vụ để bảo vệ các cơ quan quan trọng. Con số liên quan đến thực tế này là 206."}</w:t>
      </w:r>
    </w:p>
    <w:p w14:paraId="625CE134" w14:textId="77777777" w:rsidR="00C43EC2" w:rsidRDefault="00673E90">
      <w:r>
        <w:t>{"câu hỏi": "Tạo ra một dòng đối thoại hấp dẫn mà nhân vật của bạn sẽ nói trong một bộ phim.", "Câu trả lời": "\"Tôi không chỉ là một chương trình, tôi là bạn của bạn và tôi sẽ luôn ủng hộ bạn!\""}</w:t>
      </w:r>
    </w:p>
    <w:p w14:paraId="20387690" w14:textId="77777777" w:rsidR="00C43EC2" w:rsidRDefault="00673E90">
      <w:r>
        <w:t xml:space="preserve">{"câu hỏi": "Phân tích văn bản sau đây và giải thích cách nó đóng góp vào chủ đề tổng thể trong cuốn sách. - Ông lão ngồi khoanh tay trên đùi và ánh mắt trống rỗng trên khuôn mặt.", "Trả lời": "Câu này vẽ nên một bức tranh về một ông già dường như bị lạc trong suy nghĩ hoặc bị ngắt kết nối với môi trường xung quanh. Ngôn ngữ cơ thể của anh ấy, với hai tay khoanh lại trên đùi, có thể gợi ý cảm giác cam chịu hoặc thụ động, trong khi cái nhìn trống rỗng trên khuôn mặt anh ấy có thể chỉ ra rằng anh ấy đang chìm đắm trong suy nghĩ, suy ngẫm sâu sắc hoặc đơn giản là thảnh thơi khỏi thời điểm hiện tại. Nếu không có thêm ngữ </w:t>
      </w:r>
      <w:r>
        <w:lastRenderedPageBreak/>
        <w:t>cảnh, rất khó để xác định chính xác câu này đóng góp như thế nào vào chủ đề chung của cuốn sách. Tuy nhiên, hình ảnh của một ông già ngồi với vẻ mặt trống rỗng có thể liên quan đến các chủ đề về lão hóa, ký ức, mất mát hoặc thời gian trôi qua. Nó cũng có thể gợi ý cảm giác cô lập, cô đơn hoặc tách rời. Cuối cùng, sự đóng góp cụ thể của câu này cho chủ đề tổng thể của cuốn sách sẽ phụ thuộc vào bối cảnh và câu chuyện rộng lớn hơn mà nó được đặt."}</w:t>
      </w:r>
    </w:p>
    <w:p w14:paraId="312930A7" w14:textId="77777777" w:rsidR="00C43EC2" w:rsidRDefault="00673E90">
      <w:r>
        <w:t>{"câu hỏi": "Đoán tên của đối tượng sau: - Đó là một cây gậy dài màu đen có tay cầm cong và đầu kim loại.", "trả lời": "Dựa trên mô tả được đưa ra, vật thể rất có thể là một chiếc ô."}</w:t>
      </w:r>
    </w:p>
    <w:p w14:paraId="143C554E" w14:textId="77777777" w:rsidR="00C43EC2" w:rsidRDefault="00673E90">
      <w:r>
        <w:t>{"câu hỏi": "Hãy nghĩ ra một cách để sử dụng chất liệu sau: - Vải cotton", "trả lời": "Một cách để sử dụng vải cotton là tạo ra túi tote có thể tái sử dụng, thân thiện với môi trường. Những chiếc túi này bền, có thể giặt được và có thể được sử dụng để mua sắm tạp hóa, các chuyến đi đến bãi biển hoặc như một hành lý xách tay hàng ngày. Được làm từ cotton, một vật liệu tự nhiên và có thể phân hủy sinh học, túi cũng thân thiện với môi trường, giảm nhu cầu sử dụng túi nhựa dùng một lần. Ngoài ra, vải cotton có thể được nhuộm hoặc in với các thiết kế sáng tạo để thêm dấu ấn cá nhân cho túi."}</w:t>
      </w:r>
    </w:p>
    <w:p w14:paraId="69A1549F" w14:textId="77777777" w:rsidR="00C43EC2" w:rsidRDefault="00673E90">
      <w:r>
        <w:t>{"câu hỏi": "Điều gì có thể là trường hợp sử dụng có thể có cho trợ lý AI đàm thoại?", "câu trả lời": "Một trường hợp sử dụng có thể có cho trợ lý AI đàm thoại là cải thiện và hợp lý hóa dịch vụ khách hàng bằng cách cung cấp hỗ trợ ngay lập tức cho các yêu cầu hoặc mối quan tâm của khách hàng 24/7. Một doanh nghiệp có thể triển khai một chatbot được hỗ trợ bởi AI đàm thoại có thể hiểu ngôn ngữ tự nhiên của khách hàng, giải quyết các vấn đề phổ biến, xử lý giao dịch hoặc hướng các vấn đề phức tạp hơn đến tác nhân con người. Điều này không chỉ nâng cao trải nghiệm của khách hàng bằng cách cung cấp phản hồi nhanh chóng và chính xác mà còn giảm khối lượng công việc của nhóm dịch vụ khách hàng, cho phép họ tập trung vào các trường hợp phức tạp hơn."}</w:t>
      </w:r>
    </w:p>
    <w:p w14:paraId="6D3835F2" w14:textId="77777777" w:rsidR="00C43EC2" w:rsidRDefault="00673E90">
      <w:r>
        <w:t>{"câu hỏi": "Động não danh sách 4 lợi ích tiềm năng khi sử dụng AI trong ngân hàng.", "Trả lời": "1. Cá nhân hóa nâng cao: Các công nghệ AI có thể được sử dụng để tạo ra thông tin chi tiết cụ thể về khách hàng và cung cấp các giải pháp ngân hàng tùy chỉnh. Bằng cách phân tích các hành vi và sở thích tài chính trong quá khứ của khách hàng, AI có thể cung cấp lời khuyên tài chính được cá nhân hóa và tạo ra trải nghiệm khách hàng được cải thiện. \n\n2. Phát hiện và ngăn chặn gian lận: AI cũng có thể tăng cường đáng kể khả năng của ngân hàng để phát hiện và ngăn chặn các hoạt động gian lận. Các thuật toán học máy có thể được sử dụng để phân tích dữ liệu giao dịch, gắn cờ bất kỳ hoạt động đáng ngờ nào và giảm nguy cơ gian lận. \n\n3. Hiệu quả hoạt động: AI có thể được sử dụng để tự động hóa nhiều quy trình ngân hàng thông thường, chẳng hạn như quản lý tài khoản, xử lý khoản vay và hỗ trợ khách hàng. Điều này cho phép các ngân hàng hoạt động hiệu quả hơn, cắt giảm chi phí và giảm lỗi của con người. \n\n4. Cải thiện quản lý rủi ro: Công nghệ AI có thể cung cấp khả năng đánh giá và quản lý rủi ro tiên tiến. Bằng cách phân tích khối lượng lớn dữ liệu, AI có thể tạo ra hồ sơ rủi ro chính xác hơn nhiều cho khách hàng, cho phép các ngân hàng đưa ra quyết định cho vay và đầu tư sáng suốt hơn."}</w:t>
      </w:r>
    </w:p>
    <w:p w14:paraId="207A6B1E" w14:textId="77777777" w:rsidR="00C43EC2" w:rsidRDefault="00673E90">
      <w:r>
        <w:t xml:space="preserve">{"câu hỏi": "Vui lòng đề xuất hai thành phần có thể được thêm vào sinh tố và giải thích cách chúng có lợi cho người uống.", "trả lời": "1. Rau bina: Thêm rau bina vào sinh tố là một cách </w:t>
      </w:r>
      <w:r>
        <w:lastRenderedPageBreak/>
        <w:t>tuyệt vời để có được nhiều rau xanh vào chế độ ăn uống của bạn, được đóng gói với rất nhiều vitamin và khoáng chất mà cơ thể cần để hoạt động tốt nhất. Rau bina có nhiều chất sắt, góp phần sản xuất năng lượng, và nó cũng chứa một lượng vitamin K tốt, giúp duy trì xương khỏe mạnh. Ngoài ra, rau bina rất giàu chất chống oxy hóa, giúp bảo vệ chống lại tổn thương tế bào và tăng cường sức khỏe tổng thể. Hạt Chia: Hạt Chia được đóng gói với dinh dưỡng, làm cho chúng trở thành một bổ sung tuyệt vời cho một ly sinh tố. Chúng là một nguồn chất xơ tuyệt vời, có thể giúp bạn cảm thấy no và hỗ trợ sức khỏe tiêu hóa. Hạt Chia cũng là một nguồn giàu axit béo omega-3 tốt cho tim, có thể giúp giảm viêm và cải thiện sức khỏe tim mạch tổng thể. Thêm vào đó, chúng là một nguồn protein thực vật tốt, làm cho chúng trở thành một bổ sung tuyệt vời cho sinh tố để tăng cường dinh dưỡng."}</w:t>
      </w:r>
    </w:p>
    <w:p w14:paraId="136C2E73" w14:textId="77777777" w:rsidR="00C43EC2" w:rsidRDefault="00673E90">
      <w:r>
        <w:t>{"câu hỏi": "So sánh vốn từ vựng của một đứa trẻ 5 tuổi với một đứa trẻ 7 tuổi.", "câu trả lời": "Từ vựng của một đứa trẻ 5 tuổi thường bao gồm khoảng 2.500 từ, trong khi một đứa trẻ 7 tuổi có thể có vốn từ vựng từ 5.000-7.000 từ. Điều này có nghĩa là đến 7 tuổi, vốn từ vựng của một đứa trẻ đã tăng ít nhất gấp đôi so với chỉ hai năm trước. Một đứa trẻ 5 tuổi thường có thể sử dụng các câu phức tạp hơn trẻ nhỏ và có thể diễn đạt suy nghĩ và ý tưởng rõ ràng hơn. Họ có thể hiểu và sử dụng các từ mô tả thời gian, trật tự, cảm xúc và các mối quan hệ không gian. Họ cũng bắt đầu tìm hiểu thêm về các quy tắc ngữ pháp và có thể sử dụng các thì khác nhau một cách chính xác. Tuy nhiên, vốn từ vựng của chúng vẫn còn hạn chế và chúng có thể không phải lúc nào cũng sử dụng những từ phức tạp nhất để thể hiện bản thân. Ngược lại, một đứa trẻ 7 tuổi có vốn từ vựng mở rộng phản ánh kiến thức và hiểu biết ngày càng tăng của chúng về thế giới xung quanh. Câu của họ dài hơn và phức tạp hơn, và họ có thể tiếp tục các cuộc trò chuyện với chiều sâu hơn. Họ có thể hiểu và sử dụng các từ có nhiều nghĩa, thành ngữ và ngữ pháp nâng cao hơn. Họ cũng có thể bắt đầu kết hợp các từ vựng nâng cao hơn vào bài phát biểu của mình, bao gồm cả những từ liên quan đến các môn học thuật như toán, khoa học và văn học. Nhìn chung, có một sự khác biệt đáng kể về vốn từ vựng giữa một đứa trẻ 5 tuổi và một đứa trẻ 7 tuổi, vì sự phát triển ngôn ngữ của chúng trong giai đoạn này đang tiến bộ nhanh chóng."}</w:t>
      </w:r>
    </w:p>
    <w:p w14:paraId="383EAF5F" w14:textId="77777777" w:rsidR="00C43EC2" w:rsidRDefault="00673E90">
      <w:r>
        <w:t xml:space="preserve">{"câu hỏi": "Mô tả cách một doanh nghiệp có thể sử dụng chatbot để cải thiện trải nghiệm của khách hàng.", "trả lời": "Một doanh nghiệp có thể sử dụng chatbot để cải thiện trải nghiệm của khách hàng theo nhiều cách, bao gồm: \ n \ n1. Cung cấp hỗ trợ tức thì: Chatbots có sẵn suốt ngày đêm và có thể cung cấp phản hồi nhanh chóng cho các yêu cầu của khách hàng. Điều này có thể giúp khách hàng tiết kiệm thời gian và cải thiện sự hài lòng của họ. \ n \ n2. Cá nhân hóa tương tác của khách hàng: Chatbot có thể sử dụng dữ liệu khách hàng để cung cấp các phản hồi và đề xuất được cá nhân hóa. Điều này có thể tạo ra trải nghiệm khách hàng hấp dẫn và phù hợp hơn. \ n \ n3. Đơn giản hóa quy trình mua hàng: Chatbot có thể hướng dẫn khách hàng trong suốt quá trình mua hàng bằng cách cung cấp các đề xuất sản phẩm, trả lời câu hỏi và giúp hoàn tất giao dịch. Điều này có thể cải thiện trải nghiệm của khách hàng bằng cách giúp mua hàng nhanh chóng và dễ dàng. \ n \ n4. Cắt giảm thời gian chờ đợi: Với việc triển khai chatbot, khách hàng không còn phải chờ đợi đại diện. Chatbot có thể cung cấp hỗ trợ tức thì và có thể xử lý đồng thời nhiều yêu cầu của khách hàng, do đó cắt giảm thời gian chờ đợi. \ n \ n5. Cung cấp hỗ trợ chủ động: Chatbot cũng có thể cung cấp hỗ trợ chủ động cho khách hàng bằng cách theo dõi các yêu cầu mua hàng hoặc hỗ trợ, cung cấp </w:t>
      </w:r>
      <w:r>
        <w:lastRenderedPageBreak/>
        <w:t>thông tin cập nhật về trạng thái của đơn đặt hàng hoặc vé và gửi lời nhắc hoặc cập nhật kịp thời. Nhìn chung, chatbot có thể giúp các doanh nghiệp cải thiện trải nghiệm của khách hàng bằng cách cung cấp hỗ trợ hiệu quả, cá nhân hóa và chủ động hơn."}</w:t>
      </w:r>
    </w:p>
    <w:p w14:paraId="57DA8ED3" w14:textId="77777777" w:rsidR="00C43EC2" w:rsidRDefault="00673E90">
      <w:r>
        <w:t>{"câu hỏi": "Ví dụ về thiết bị phần cứng tích hợp AI là gì?", "câu trả lời": "Một ví dụ về thiết bị phần cứng tích hợp AI là loa thông minh, chẳng hạn như Amazon Echo hoặc Google Home. Các thiết bị này sử dụng AI để xử lý ngôn ngữ tự nhiên và lệnh thoại, hiểu lời nói của người dùng, tìm hiểu thói quen của họ và cung cấp thông tin liên quan hoặc thực hiện các tác vụ phù hợp. Một ví dụ khác là điện thoại thông minh, tích hợp AI trong các tính năng như trợ lý giọng nói, nhận dạng khuôn mặt và văn bản dự đoán. Ngoài ra, còn có xe tự lái, máy bay không người lái và hệ thống robot tích hợp AI để thực hiện nhiệm vụ của chúng một cách tự chủ và đưa ra quyết định trong thời gian thực."}</w:t>
      </w:r>
    </w:p>
    <w:p w14:paraId="76A62125" w14:textId="77777777" w:rsidR="00C43EC2" w:rsidRDefault="00673E90">
      <w:r>
        <w:t>{"câu hỏi": "Làm nổi bật hai chiến lược có thể được sử dụng để làm cho các cuộc trò chuyện của bot của bạn tự nhiên hơn.", "câu trả lời": "1. Sử dụng kỹ thuật Xử lý ngôn ngữ tự nhiên (NLP): Một cách hiệu quả để làm cho các cuộc trò chuyện của bot của bạn tự nhiên hơn là kết hợp các kỹ thuật Xử lý ngôn ngữ tự nhiên. NLP giúp bot hiểu ngữ cảnh và ý định nhập văn bản hoặc giọng nói của người dùng, cho phép chúng cung cấp các phản hồi chính xác và phù hợp hơn. Các kỹ thuật NLP nâng cao như phân tích tình cảm có thể giúp bot hiểu hơn nữa giọng điệu và cảm xúc của người dùng và điều chỉnh phản ứng của họ cho phù hợp để làm cho cuộc trò chuyện có vẻ tự nhiên hơn. \ n \ n2. Kết hợp các mẫu hội thoại: Một chiến lược quan trọng khác để làm cho các cuộc trò chuyện của bot của bạn trở nên tự nhiên hơn là lập trình chúng tuân theo các mẫu đàm thoại thường được sử dụng trong các tương tác giữa người với người. Điều này bao gồm việc sử dụng các tính năng như lắng nghe tích cực, trong đó bot thừa nhận và xác thực đầu vào của người dùng và cung cấp câu trả lời thích hợp cho các câu hỏi, tuyên bố và lời chào. Ngoài ra, việc sử dụng các tính năng như câu hỏi tiếp theo và bộ nhớ theo ngữ cảnh có thể cho phép bot giữ cho cuộc trò chuyện diễn ra tự nhiên và gắn kết."}</w:t>
      </w:r>
    </w:p>
    <w:p w14:paraId="5E52893E" w14:textId="77777777" w:rsidR="00C43EC2" w:rsidRDefault="00673E90">
      <w:r>
        <w:t>{"câu hỏi": "Xác định giọng điệu thích hợp nhất cho bot dịch vụ khách hàng.", "câu trả lời": "Giọng điệu thích hợp nhất cho bot dịch vụ khách hàng sẽ là chuyên nghiệp, lịch sự và đồng cảm. Bot nên truyền đạt sự sẵn sàng hỗ trợ khách hàng một cách thân thiện và tôn trọng, đồng thời thể hiện sự hiểu biết về nhu cầu và mối quan tâm của khách hàng. Kiểu giọng điệu này giúp xây dựng lòng tin với khách hàng và tạo ra sự tương tác tích cực."}</w:t>
      </w:r>
    </w:p>
    <w:p w14:paraId="1F67F2A8" w14:textId="77777777" w:rsidR="00C43EC2" w:rsidRDefault="00673E90">
      <w:r>
        <w:t xml:space="preserve">{"câu hỏi": "Liệt kê 5 hoạt động mà bot có thể thực hiện để giúp khách hàng hoàn thành nhiệm vụ.", "trả lời": "1. ** Hỗ trợ trò chuyện trực tuyến: ** Một bot có thể tham gia vào cuộc trò chuyện và cung cấp phản hồi nhanh chóng cho các yêu cầu của khách hàng trong thời gian thực, giải quyết vấn đề của họ hoặc hướng họ đến đúng tài nguyên. \ n \ n2. ** Đặt hàng và thanh toán: ** Một bot có thể hỗ trợ khách hàng đặt hàng cho các sản phẩm hoặc dịch vụ và giúp họ hoàn tất quá trình thanh toán, làm cho trải nghiệm mua sắm thuận tiện và hiệu quả hơn. \ n \ n3. ** Lên lịch và nhắc nhở: ** Một bot có thể giúp khách hàng lên lịch các cuộc hẹn, cuộc họp hoặc đặt chỗ và gửi lời nhắc hoặc thông báo để đảm bảo họ không bỏ lỡ các sự kiện quan trọng. \ n \ n4. ** Đề xuất được cá nhân hóa: ** Sử dụng dữ liệu về các tương tác và mua hàng trước đây của khách hàng, bot có thể đưa ra các đề xuất và đề xuất </w:t>
      </w:r>
      <w:r>
        <w:lastRenderedPageBreak/>
        <w:t>được cá nhân hóa, giúp khách hàng khám phá các sản phẩm hoặc dịch vụ mới phù hợp với sở thích của họ. \ n \ n5. **Nhập dữ liệu tự động: ** Bot có thể thu thập và nhập thông tin liên quan vào biểu mẫu hoặc cơ sở dữ liệu, giảm thời gian và công sức cần thiết để nhập dữ liệu thủ công và giảm thiểu rủi ro lỗi. Điều này có thể đặc biệt hữu ích cho các nhiệm vụ như hoàn thành khảo sát hoặc đăng ký sự kiện."}</w:t>
      </w:r>
    </w:p>
    <w:p w14:paraId="71D4D66B" w14:textId="77777777" w:rsidR="00C43EC2" w:rsidRDefault="00673E90">
      <w:r>
        <w:t>{"question": "Soạn một câu tiếng Pháp bằng các từ sau: \"neige\" (tuyết), \"fleur\" (hoa), \"jardin\" (vườn).", "answer": "Dans le jardin, la neige recouvre les fleurs. (Trong vườn, tuyết phủ đầy hoa.)"}</w:t>
      </w:r>
    </w:p>
    <w:p w14:paraId="0D32BA57" w14:textId="77777777" w:rsidR="00C43EC2" w:rsidRDefault="00673E90">
      <w:r>
        <w:t>{"question": "Tạo mô tả sản phẩm cho sản phẩm máy ảnh hỗ trợ AI sau đây. - Tên sản phẩm: Camera tự động \ nTính năng: \ n- Tự động chụp ảnh và quay video với chất lượng lên đến 4K \ n - Sử dụng AI để phát hiện chuyển động của con người và vật thể", "câu trả lời": "Giới thiệu Camera tự động, giải pháp hoàn hảo của bạn để ghi lại những khoảnh khắc đẹp nhất của cuộc sống với chi tiết và độ rõ nét tuyệt đẹp. Máy ảnh mạnh mẽ này có công nghệ tiên tiến cho phép nó chụp ảnh và quay video với chất lượng lên đến 4K. Nhưng đó không phải là tất cả - Camera tự động cũng sử dụng AI tiên tiến để phát hiện chuyển động của con người và vật thể, cho phép bạn ghi lại những khoảnh khắc chân thực với độ chính xác và dễ dàng. Cho dù bạn đang ghi lại những kỷ niệm tại một buổi họp mặt gia đình hay tìm kiếm cảnh quay cho dự án sáng tạo tiếp theo của mình, Camera tự động sẽ giúp bạn. Hãy sẵn sàng để chứng kiến sức mạnh của AI và những gì nó có thể làm cho nỗ lực chụp ảnh và quay phim của bạn."}</w:t>
      </w:r>
    </w:p>
    <w:p w14:paraId="6E234BA2" w14:textId="77777777" w:rsidR="00C43EC2" w:rsidRDefault="00673E90">
      <w:r>
        <w:t>{"câu hỏi": "Phân loại văn bản sau theo các chủ đề \"thể thao\", \"thực phẩm\" hoặc \"phim\". - LeBron James đang hướng tới danh hiệu vô địch thứ tư.", "trả lời": "Thể thao."}</w:t>
      </w:r>
    </w:p>
    <w:p w14:paraId="5B197040" w14:textId="77777777" w:rsidR="00C43EC2" w:rsidRDefault="00673E90">
      <w:r>
        <w:t>{"question": "Đề xuất ba trường hợp sử dụng cho mô hình machine learning sau đây. - Phát hiện bất thường", "trả lời": "1. Phát hiện gian lận: Một mô hình phát hiện bất thường có thể được đào tạo trên các bộ dữ liệu về các giao dịch tài chính và hành vi của khách hàng để xác định bất kỳ hoạt động đáng ngờ nào. Mô hình có thể phát hiện sự bất thường trong thời gian thực, do đó ngăn chặn các hoạt động gian lận trong ngân hàng, công ty thẻ tín dụng hoặc các tổ chức tài chính khác. Bảo trì dự đoán: Phát hiện bất thường có thể được sử dụng trong các ngành sản xuất hoặc sản xuất để theo dõi hiệu suất của máy móc và thiết bị. Bằng cách liên tục phân tích dữ liệu cảm biến hoặc nhật ký từ máy móc, mô hình có thể phát hiện các dấu hiệu hao mòn hoặc hỏng hóc sớm, cho phép bảo trì dự đoán để ngăn ngừa sự cố tốn kém. \ n \ n3. Giám sát chăm sóc sức khỏe: Trong chăm sóc sức khỏe, một mô hình phát hiện bất thường có thể được sử dụng để theo dõi các dấu hiệu quan trọng và dữ liệu bệnh nhân để phát hiện sớm các tình trạng y tế. Ví dụ, mô hình có thể liên tục phân tích dữ liệu từ các thiết bị đeo được hoặc hệ thống theo dõi sức khỏe để phát hiện các dấu hiệu sinh tồn bất thường, cho phép can thiệp và điều trị sớm."}</w:t>
      </w:r>
    </w:p>
    <w:p w14:paraId="79F41E63" w14:textId="77777777" w:rsidR="00C43EC2" w:rsidRDefault="00673E90">
      <w:r>
        <w:t>{"câu hỏi": "Tạo ra một trò đùa bằng cách sử dụng các từ \"pho mát\", \"voi\".", "câu trả lời": "Tại sao voi không ăn phô mai trước khi đi ngủ? Bởi vì họ có thể có những giấc mơ cheddar và thức dậy với cảm giác như một pho mát lớn!"}</w:t>
      </w:r>
    </w:p>
    <w:p w14:paraId="253EC5AF" w14:textId="77777777" w:rsidR="00C43EC2" w:rsidRDefault="00673E90">
      <w:r>
        <w:lastRenderedPageBreak/>
        <w:t>{"question": "Cung cấp mô tả chi tiết cho sản phẩm sau. - Tên sản phẩm: Drone Phantom 5\nTính năng, đặc điểm: Quadcopter, thời gian bay 20 phút, máy quay video 4K", "trả lời": "Drone Phantom 5 là một quadcopter hiệu suất cao được đóng gói với các tính năng tiên tiến cho trải nghiệm bay tuyệt vời. Với thời gian bay 20 phút, bạn sẽ có nhiều thời gian để ghi lại những cảnh quay trên không ngoạn mục và khám phá môi trường xung quanh từ một góc nhìn hoàn toàn mới. Trái tim của Drone Phantom 5 là một máy quay video 4K mạnh mẽ mang đến những cảnh quay độ nét cao tuyệt đẹp với chi tiết và độ rõ nét đáng kinh ngạc. Cho dù bạn đang chụp phong cảnh bao quát hay hành động nhịp độ nhanh, công nghệ hình ảnh tiên tiến của Drone Phantom 5 đảm bảo rằng bạn không bao giờ bỏ lỡ một khoảnh khắc nào. Nhìn chung, Drone Phantom 5 là công cụ hoàn hảo cho bất kỳ ai muốn đưa nhiếp ảnh và quay phim trên không của họ lên một tầm cao mới. Với công nghệ tiên tiến và thời gian bay dài, chiếc quadcopter này mang đến trải nghiệm bay đỉnh cao chắc chắn sẽ gây ấn tượng."}</w:t>
      </w:r>
    </w:p>
    <w:p w14:paraId="74329F04" w14:textId="77777777" w:rsidR="00C43EC2" w:rsidRDefault="00673E90">
      <w:r>
        <w:t>{"question": "Đề xuất hai chiến lược quảng cáo cho dịch vụ sau. - Phần mềm quản lý dự án", "trả lời": "1. Tiếp thị nội dung: Tạo và chia sẻ các bài đăng trên blog, infographics, video và nội dung khác có giá trị về lợi ích của việc sử dụng phần mềm quản lý dự án và cách phần mềm cụ thể của bạn giúp các nhóm cải thiện sự hợp tác, năng suất và hiệu quả. Tập trung vào việc cung cấp nội dung hữu ích và giáo dục giúp khách hàng tiềm năng hiểu giá trị sản phẩm của bạn và thể hiện hiệu quả các tính năng và khả năng của nó. Chia sẻ nội dung này trên trang web, nền tảng truyền thông xã hội của bạn và thông qua tiếp thị qua email có thể giúp thu hút và giáo dục khách hàng tiềm năng. \ n \ n2. Quảng cáo được nhắm mục tiêu: Sử dụng quảng cáo trực tuyến được nhắm mục tiêu để tiếp cận khách hàng tiềm năng trong các ngành hoặc vai trò công việc có nhiều khả năng cần phần mềm quản lý dự án nhất, chẳng hạn như công nghệ, xây dựng và tiếp thị. Sử dụng các nền tảng truyền thông xã hội và công cụ tìm kiếm để hiển thị quảng cáo cho mọi người dựa trên chức danh, sở thích và hành vi công việc của họ. Sử dụng các định dạng quảng cáo hấp dẫn trực quan để giới thiệu các tính năng và lợi ích độc đáo của sản phẩm, đồng thời bao gồm lời kêu gọi hành động rõ ràng để khuyến khích người dùng tìm hiểu thêm và dùng thử phần mềm của bạn."}</w:t>
      </w:r>
    </w:p>
    <w:p w14:paraId="550B517D" w14:textId="77777777" w:rsidR="00C43EC2" w:rsidRDefault="00673E90">
      <w:r>
        <w:t>{"câu hỏi": "Tạo một bài thơ 6 từ bằng các từ sau: niềm vui, hy vọng, sức mạnh, lòng can đảm, tình yêu.", "câu trả lời": "Hy vọng, sức mạnh, lòng can đảm mang lại tình yêu, niềm vui."}</w:t>
      </w:r>
    </w:p>
    <w:p w14:paraId="2E421E20" w14:textId="77777777" w:rsidR="00C43EC2" w:rsidRDefault="00673E90">
      <w:r>
        <w:t>{"câu hỏi": "Tóm tắt những điểm được đưa ra trong đoạn này - Con người từ lâu đã bị mê hoặc bởi âm nhạc và tác động của nó đối với cảm xúc của chúng ta. Nghiên cứu thực nghiệm và bằng chứng giai thoại đã chứng minh rằng, tùy thuộc vào thể loại và sự sắp xếp của nó, âm nhạc có sức mạnh gợi lên những cảm xúc khác nhau bao gồm niềm vui, nỗi buồn, nỗi sợ hãi và sức mạnh. Các nhà nghiên cứu cũng đã bắt đầu kiểm tra cách bộ não của chúng ta phản ứng khi nghe nhạc. Ngày càng có nhiều bằng chứng cho thấy âm nhạc có thể thay đổi cảm xúc, hành vi và thậm chí cả mức độ dopamine của chúng ta.", "Trả lời": "Đoạn văn thảo luận về niềm đam mê của con người với âm nhạc và khả năng gợi lên những cảm xúc khác nhau của nó. Nghiên cứu đã chỉ ra rằng âm nhạc có thể tác động đến cảm xúc, hành vi và thậm chí cả mức độ dopamine trong não.</w:t>
      </w:r>
    </w:p>
    <w:p w14:paraId="398A72D0" w14:textId="77777777" w:rsidR="00C43EC2" w:rsidRDefault="00673E90">
      <w:r>
        <w:lastRenderedPageBreak/>
        <w:t>{"câu hỏi": "Chọn thuật ngữ chính xác để hoàn thành câu này - Giáo viên yêu cầu học sinh cho cô xem bài làm của mình, để cô có thể kiểm tra ___", "trả lời": "Độ chính xác."}</w:t>
      </w:r>
    </w:p>
    <w:p w14:paraId="0F637074" w14:textId="77777777" w:rsidR="00C43EC2" w:rsidRDefault="00673E90">
      <w:r>
        <w:t>{"câu hỏi": "Đưa ra một ví dụ về cách một quốc gia có thể sử dụng thuế quan để tăng thu nhập", "trả lời": "Một quốc gia có thể sử dụng thuế quan để tăng thu nhập bằng cách áp thuế đối với hàng hóa nhập khẩu. Ví dụ: giả sử rằng có nhu cầu cao về xe ở nước A và quốc gia B sản xuất những chiếc xe này với chi phí thấp hơn. Quốc gia A có thể áp thuế đối với xe nhập khẩu từ nước B, khiến chúng đắt hơn. Điều này sẽ giúp các nhà sản xuất xe trong nước ở nước A bán được nhiều xe hơn và tăng thu nhập, vì giá xe nhập khẩu sẽ trở nên kém cạnh tranh hơn. Ngoài ra, doanh thu được tạo ra bởi thuế quan có thể được chính phủ nước A sử dụng để cải thiện cơ sở hạ tầng hoặc đầu tư vào các lĩnh vực khác sẽ kích thích nền kinh tế địa phương. Bằng cách này, thuế quan có thể làm tăng thu nhập của một quốc gia bằng cách bảo vệ các ngành công nghiệp trong nước và tạo thêm doanh thu cho chính phủ.</w:t>
      </w:r>
    </w:p>
    <w:p w14:paraId="74DDD247" w14:textId="77777777" w:rsidR="00C43EC2" w:rsidRDefault="00673E90">
      <w:r>
        <w:t>{"câu hỏi": "Xác định một ví dụ về một nguyên tắc kinh tế cơ bản", "câu trả lời": "Một ví dụ về nguyên tắc kinh tế cơ bản là quy luật cung cầu. Nguyên tắc này khẳng định rằng, tất cả những thứ khác đều bình đẳng, sự gia tăng nhu cầu về hàng hóa hoặc dịch vụ sẽ dẫn đến tăng giá của nó, trong khi sự gia tăng nguồn cung hàng hóa hoặc dịch vụ sẽ dẫn đến giảm giá của nó. Nói cách khác, giá của một hàng hóa hoặc dịch vụ được xác định bởi mức cung và cầu tương đối. Nếu cầu vượt quá cung, giá sẽ tăng; Nếu cung vượt quá cầu, giá sẽ giảm. Nguyên tắc này được sử dụng để giải thích biến động giá cả trong một loạt các thị trường, từ hàng tiêu dùng đến tài sản tài chính."}</w:t>
      </w:r>
    </w:p>
    <w:p w14:paraId="7CD8DA36" w14:textId="77777777" w:rsidR="00C43EC2" w:rsidRDefault="00673E90">
      <w:r>
        <w:t>{"question": "Phân loại công việc sau đây là 'lặp đi lặp lại' hoặc 'không lặp lại'. - bartender", "trả lời": "Không lặp lại."}</w:t>
      </w:r>
    </w:p>
    <w:p w14:paraId="26384387" w14:textId="77777777" w:rsidR="00C43EC2" w:rsidRDefault="00673E90">
      <w:r>
        <w:t>{"câu hỏi": "Với câu sau, hãy xác định tình cảm chung. - Bánh táo này ngon tuyệt đối.", "trả lời": "Tâm lý chung của câu \"Bánh táo này ngon tuyệt đối" là tích cực."}</w:t>
      </w:r>
    </w:p>
    <w:p w14:paraId="578359E6" w14:textId="77777777" w:rsidR="00C43EC2" w:rsidRDefault="00673E90">
      <w:r>
        <w:t>{"câu hỏi": "Đề xuất cách tạo lưu lượng truy cập web.", "câu trả lời": "Có một số chiến lược hiệu quả để tạo lưu lượng truy cập web đến một trang web, một trong số đó là tối ưu hóa công cụ tìm kiếm (SEO). Điều này liên quan đến việc tối ưu hóa nội dung trên trang web để xếp hạng cao hơn trong các trang kết quả của công cụ tìm kiếm (SERPs). Một số mẹo để cải thiện SEO bao gồm nghiên cứu và sử dụng các từ khóa có liên quan, cập nhật nội dung thường xuyên, đảm bảo rằng trang web thân thiện với thiết bị di động và cải thiện tốc độ tải trang. Một chiến lược khác để thúc đẩy lưu lượng truy cập web là thông qua tiếp thị truyền thông xã hội, bao gồm việc quảng bá trang web và nội dung của nó trên các nền tảng truyền thông xã hội khác nhau. Quảng cáo trả tiền như chiến dịch Google AdWords hoặc Facebook Ad cũng có thể giúp nhắm mục tiêu đối tượng cụ thể và tăng lưu lượng truy cập. Cộng tác với những người có ảnh hưởng hoặc các trang web khác để quảng bá và liên kết ngược đến trang web cũng có thể là một cách hiệu quả để tăng lưu lượng truy cập web."}</w:t>
      </w:r>
    </w:p>
    <w:p w14:paraId="651CADCF" w14:textId="77777777" w:rsidR="00C43EC2" w:rsidRDefault="00673E90">
      <w:r>
        <w:t>{"câu hỏi": "Hãy đưa ra một khẩu hiệu liên quan đến việc bảo vệ môi trường.", "trả lời": "\"Đi xanh, giữ cho trái đất sạch!\""}</w:t>
      </w:r>
    </w:p>
    <w:p w14:paraId="1844D590" w14:textId="77777777" w:rsidR="00C43EC2" w:rsidRDefault="00673E90">
      <w:r>
        <w:lastRenderedPageBreak/>
        <w:t>{"question": "Chỉnh sửa câu sau dựa trên tiêu chí được cung cấp. - \u201cMarc rất hấp dẫn để nói chuyện\u201d\nTiêu chí: Thay thế \u201cfascinating\u201d bằng một từ đồng nghĩa có cùng nghĩa.", "trả lời": "\"Marc thật quyến rũ để nói chuyện.\""}</w:t>
      </w:r>
    </w:p>
    <w:p w14:paraId="23C1B65A" w14:textId="77777777" w:rsidR="00C43EC2" w:rsidRDefault="00673E90">
      <w:r>
        <w:t>{"câu hỏi": "Đọc đoạn văn dưới đây và trả lời câu hỏi sau: Mục tiêu của đoạn văn này là gì? - Nghiên cứu về tiếng Hy Lạp cổ đại rất quan trọng vì một số lý do. Nó có thể giúp chúng ta tìm hiểu về sự phát triển lịch sử của ngôn ngữ, văn học và văn hóa được chia sẻ bởi những người nói ngôn ngữ cổ đại, và cách thức mà các ngôn ngữ và văn hóa khác bị ảnh hưởng bởi tiếng Hy Lạp cổ đại.", "Trả lời": "Mục tiêu của đoạn văn này là giải thích tầm quan trọng của việc học tiếng Hy Lạp cổ đại và cách nó có thể giúp chúng ta tìm hiểu về các khía cạnh khác nhau của lịch sử như sự phát triển của ngôn ngữ,  văn học và văn hóa cổ đại, cũng như ảnh hưởng của Hy Lạp cổ đại đối với các ngôn ngữ và nền văn hóa khác."}</w:t>
      </w:r>
    </w:p>
    <w:p w14:paraId="597D67A5" w14:textId="77777777" w:rsidR="00C43EC2" w:rsidRDefault="00673E90">
      <w:r>
        <w:t>{"question": "Viết lại đoạn mã sau trong C++. Sử dụng thư viện std. - array_sum = sum(array)", "answer": "Giả sử rằng mảng thuộc loại 'std::array' hoặc 'std::vector', đây là đoạn mã được viết lại:\n\n''\n#include &lt;numeric&gt; // bao gồm thư viện std cho các phép toán tích lũy\n\n// Cho std::array&lt;int&gt; array\nint array_sum = std::accumulate(array.begin(), array.end(), 0); sử dụng std::accumulation để tính tổng của mảng\n''\n\nLưu ý: 'std::accumulation' lấy hai iterator và một giá trị ban đầu làm đối số của nó. Trong trường hợp này, 'array.begin()' và 'array.end()' là các bộ lặp của mảng và '0' đại diện cho giá trị ban đầu."}</w:t>
      </w:r>
    </w:p>
    <w:p w14:paraId="3AFE13B0" w14:textId="77777777" w:rsidR="00C43EC2" w:rsidRDefault="00673E90">
      <w:r>
        <w:t>{"câu hỏi": "Tạo ra một bài thơ haiku liên quan đến công lý", "câu trả lời": "Cân bằng trong thang đo,\nSự thật vươn ra ánh sáng,\nCông lý sẽ thắng thế."}</w:t>
      </w:r>
    </w:p>
    <w:p w14:paraId="40460C3F" w14:textId="77777777" w:rsidR="00C43EC2" w:rsidRDefault="00673E90">
      <w:r>
        <w:t>{"câu hỏi": "Mô tả một cách thức mà công nghệ đã mang lại lợi ích cho thế giới.", "trả lời": "Công nghệ đã mang lại lợi ích cho thế giới theo vô số cách, nhưng một cách chính là cải thiện giao tiếp. Sự ra đời của internet, điện thoại thông minh và phương tiện truyền thông xã hội đã giúp mọi người kết nối, chia sẻ thông tin và cộng tác dễ dàng hơn bao giờ hết, bất kể họ ở đâu trên thế giới. Nhờ công nghệ, giờ đây mọi người có thể giao tiếp trong thời gian thực thông qua văn bản, giọng nói hoặc video, phá vỡ các rào cản về khoảng cách, thời gian và ngôn ngữ. Điều này đã cho phép mối quan hệ gần gũi hơn giữa gia đình, bạn bè và đồng nghiệp, cũng như cho phép các doanh nghiệp hoạt động trên quy mô toàn cầu và mọi người có quyền truy cập vào vô số thông tin và tài nguyên không thể tưởng tượng được chỉ vài thập kỷ trước. Khả năng giao tiếp và kết nối với người khác ngay lập tức, bất cứ lúc nào và từ bất kỳ địa điểm nào, đã thực sự thay đổi thế giới và tạo ra vô số cơ hội để phát triển, học hỏi và tiến bộ."}</w:t>
      </w:r>
    </w:p>
    <w:p w14:paraId="5A50A766" w14:textId="77777777" w:rsidR="00C43EC2" w:rsidRDefault="00673E90">
      <w:r>
        <w:t>{"câu hỏi": "Viết mô tả một câu về vở kịch Romeo và Juliet.", "câu trả lời": "Romeo và Juliet là một vở kịch bi thảm của William Shakespeare kể về câu chuyện của hai người yêu trẻ từ những gia đình thù hận yêu nhau từ cái nhìn đầu tiên, bí mật kết hôn và cuối cùng tự kết liễu đời mình trong một hành động tuyệt vọng để được ở bên nhau."}</w:t>
      </w:r>
    </w:p>
    <w:p w14:paraId="6332DE14" w14:textId="77777777" w:rsidR="00C43EC2" w:rsidRDefault="00673E90">
      <w:r>
        <w:t xml:space="preserve">{"câu hỏi": "Mô tả mục đích của Liên minh Tự do Dân sự Hoa Kỳ (ACLU).", "trả lời": "Liên minh Tự do Dân sự Hoa Kỳ (ACLU) là một tổ chức phi lợi nhuận, phi đảng phái ở Hoa Kỳ có </w:t>
      </w:r>
      <w:r>
        <w:lastRenderedPageBreak/>
        <w:t>nhiệm vụ bảo vệ và bảo vệ các quyền và tự do cá nhân được bảo đảm bởi Hiến pháp và luật pháp của đất nước. Được thành lập vào năm 1920, ACLU hoạt động trong các tòa án, cơ quan lập pháp và cộng đồng để duy trì các nguyên tắc như tự do ngôn luận, tự do tôn giáo, bảo vệ bình đẳng, thủ tục pháp lý và quyền riêng tư. Tổ chức này nhằm mục đích đảm bảo rằng mọi người ở Hoa Kỳ đều có quyền truy cập vào các quyền cơ bản của họ và đấu tranh để bảo vệ các quyền và tự do dân sự của tất cả các cá nhân, bao gồm các nhóm đã bị từ chối trong lịch sử các quyền đó, chẳng hạn như người da màu, phụ nữ, cá nhân LGBTQ, tù nhân và người nhập cư. Thông qua kiện tụng, vận động và giáo dục công cộng, ACLU cố gắng tạo ra một thế giới nơi mọi người đều được đối xử công bằng và có thể sống mà không sợ bị phân biệt đối xử."}</w:t>
      </w:r>
    </w:p>
    <w:p w14:paraId="317E7FEE" w14:textId="77777777" w:rsidR="00C43EC2" w:rsidRDefault="00673E90">
      <w:r>
        <w:t>{"câu hỏi": "Liệt kê các thành phần và hướng dẫn để làm bánh sandwich.", "trả lời": "Làm bánh sandwich rất dễ dàng và bạn có thể sử dụng nhiều loại nguyên liệu khác nhau. Dưới đây là một công thức cơ bản mà bạn có thể tùy chỉnh theo sở thích của mình.\n\nThành phần:\n- 2 lát bánh mì\n- 2-3 lát thịt nguội (gà tây, giăm bông hoặc thịt bò nướng)\n- 1-2 lát phô mai (cheddar, thụy sĩ hoặc Mỹ)\n- Rau diếp\n- Cà chua\n- Mayonnaise hoặc mù tạt\n- Muối và hạt tiêu cho vừa ăn\n\nHướng dẫn:\n1. Bắt đầu bằng cách chuẩn bị rau. Rửa sạch và lau khô lá rau diếp và thái cà chua thành hình tròn.\n2. Lấy một lát bánh mì và phết một lớp mayonnaise hoặc mù tạt mỏng lên một bên.\n3. Xếp lớp thịt nguội lên trên phết.\n4. Thêm một lát phô mai lên trên thịt.\n5. Đặt các lát rau diếp và cà chua lên trên pho mát.\n6. Nêm một nhúm muối và hạt tiêu, nếu muốn.\n7. Lấy lát bánh mì thứ hai và phết một lớp mayonnaise hoặc mù tạt mỏng lên một bên.\n8. Đặt bánh mì, trải đều xuống, lên trên các nguyên liệu bánh sandwich.\n9. Nếu muốn, bạn có thể nướng bánh sandwich trong máy ép panini, lò nướng bánh mì hoặc chảo cho đến khi bánh mì được nướng và phô mai tan chảy. \ n10. Cắt đôi bánh sandwich và thưởng thức!"}</w:t>
      </w:r>
    </w:p>
    <w:p w14:paraId="5CFE9F0E" w14:textId="77777777" w:rsidR="00C43EC2" w:rsidRDefault="00673E90">
      <w:r>
        <w:t xml:space="preserve">{"câu hỏi": "Hãy đưa ra một hoạt động sáng tạo sử dụng ít nhất 5 yếu tố nghệ thuật (đường nét, hình dạng, kết cấu, kích thước và màu sắc).", "câu trả lời": "Một hoạt động sáng tạo kết hợp ít nhất năm yếu tố nghệ thuật là tạo ảnh ghép đa phương tiện. Dưới đây là các bước để làm theo:\n\n1. Thu thập tài liệu của bạn. Bạn sẽ cần nhiều loại vật liệu với các kết cấu khác nhau như trang tạp chí, giấy lụa, phế liệu vải, nút và lông vũ. Bạn cũng sẽ cần kéo, keo dán và đế để gắn vật liệu của mình vào, chẳng hạn như vải bạt hoặc một mảnh giấy nặng. \ n \ n2. Bắt đầu bằng cách vẽ các đường trên đế của bạn bằng bút chì để tạo phác thảo cho hình ảnh hoặc thiết kế bạn muốn tạo. Đây có thể là một phong cảnh, một bức chân dung, một thiết kế trừu tượng hoặc bất cứ điều gì khác mà bạn có thể tưởng tượng. \ n \ n3. Bắt đầu điền vào các hình dạng bạn đã tạo bằng các vật liệu khác nhau. Bạn có thể xé hoặc cắt vật liệu của mình để phù hợp với các hình dạng, và xếp lớp chúng để tạo kết cấu và chiều sâu. Sử dụng vật liệu của bạn để tạo ra nhiều kích cỡ khác nhau và chơi với tỷ lệ. \ n \ n4. Dán vật liệu của bạn lên đế, đảm bảo che tất cả các đường bút chì. Bạn có thể sử dụng bàn chải để trải keo để ứng dụng chính xác hơn.\n\n5. Khi bạn đã điền vào tất cả các hình dạng, hãy lùi lại một bước và nhìn vào ảnh ghép của bạn. Xem xét sự cân bằng của màu sắc và thực hiện bất kỳ điều chỉnh cần thiết. Bạn có thể thêm nhiều vật liệu hoặc sơn trên các khu vực để thay đổi màu sắc hoặc thêm nhiều kết cấu hơn. \ n \ n6. Khi bạn hài lòng với ảnh ghép của mình, hãy đặt nó sang một bên để khô hoàn toàn. Khi nó khô, bạn có thể thêm bất kỳ nét hoặc chi tiết </w:t>
      </w:r>
      <w:r>
        <w:lastRenderedPageBreak/>
        <w:t>cuối cùng nào bằng sơn hoặc điểm đánh dấu. \ n \ n Hoạt động này cho phép bạn khám phá các yếu tố nghệ thuật một cách thú vị và sáng tạo. Bạn có thể chơi với các đường nét, hình dạng, kết cấu, kích thước và màu sắc để tạo ra một tác phẩm nghệ thuật độc đáo và biểu cảm."}</w:t>
      </w:r>
    </w:p>
    <w:p w14:paraId="2F28D4DF" w14:textId="77777777" w:rsidR="00C43EC2" w:rsidRDefault="00673E90">
      <w:r>
        <w:t>{"câu hỏi": "Sắp xếp lại các đoạn sau với các câu hoàn chỉnh. - Doanh thu tại chuỗi thức ăn nhanh giảm 7% trong quý II so với cùng kỳ năm trước. Công ty trích dẫn chi phí cao hơn cho thịt gà, quảng cáo và cà chua. Điều thứ hai đặc biệt khó chịu vì giá tăng mặc dù chất lượng cà chua đã giảm.", "Trả lời": "Trong quý II, chuỗi thức ăn nhanh đã giảm 7% doanh thu so với cùng kỳ năm trước. Công ty cho rằng sự sụt giảm này là do một số yếu tố bao gồm chi phí cao hơn cho thịt gà, quảng cáo và cà chua. Một vấn đề đặc biệt khó chịu đối với công ty là giá cà chua tăng, mặc dù chất lượng của chúng giảm."}</w:t>
      </w:r>
    </w:p>
    <w:p w14:paraId="4C7B415C" w14:textId="77777777" w:rsidR="00C43EC2" w:rsidRDefault="00673E90">
      <w:r>
        <w:t>{"câu hỏi": "Viết một lá thư chính thức cho người giám sát của bạn yêu cầu tăng lương.", "trả lời": "Kính gửi [Người giám sát],\n\nTôi hy vọng lá thư này sẽ tìm thấy bạn tốt. Tôi viết thư để yêu cầu tăng lương để ghi nhận những đóng góp của tôi cho công ty trong năm qua. \n\nTrong khoảng thời gian vừa qua, tôi đã làm việc siêng năng và liên tục phát triển trong trách nhiệm và khả năng của mình. Một số thành tựu đáng chú ý mà tôi đã đạt được bao gồm [chèn thành tích của bạn]. Tôi đã có thể đảm nhận nhiều trách nhiệm hơn và đã thể hiện sự cống hiến và cam kết đáp ứng yêu cầu của công việc. Ngoài ra, tôi đã liên tục vượt quá mục tiêu hiệu suất của mình và đã nhận được phản hồi tích cực từ các đồng nghiệp và khách hàng của tôi. Tôi cũng đã chủ động [chèn thêm bất kỳ trách nhiệm hoặc thành tích nào]. Tôi thực sự thích làm việc cho công ty này và tự hào là một phần của một đội ngũ tận tâm như vậy. Dựa trên hiệu suất của tôi và giá trị tôi mang lại cho công ty, tôi tin rằng tôi đã được tăng lương. Tôi sẽ đánh giá cao sự xem xét thuận lợi của bạn đối với yêu cầu này và tôi tin tưởng rằng chúng ta có thể đi đến một thỏa thuận cùng có lợi. \ n \ n Cảm ơn bạn đã quan tâm đến vấn đề này. Tôi mong được thảo luận thêm về vấn đề này với bạn.\n\nTrân trọng,\n[Tên của bạn]"}</w:t>
      </w:r>
    </w:p>
    <w:p w14:paraId="2F8731CD" w14:textId="77777777" w:rsidR="00C43EC2" w:rsidRDefault="00673E90">
      <w:r>
        <w:t>{"câu hỏi": "Đưa ra một ví dụ về cách công nghệ đã cải thiện giao tiếp.", "Trả lời": "Một ví dụ rõ ràng là sự phát triển và tiến hóa của điện thoại thông minh. Trước khi có điện thoại thông minh, mọi người sẽ phải dựa vào các cuộc gọi điện thoại, thư từ hoặc các cuộc trò chuyện trực tiếp truyền thống để giao tiếp với người khác. Tuy nhiên, với sự ra đời của điện thoại thông minh, giao tiếp đã được cải thiện rất nhiều theo nhiều cách. Chẳng hạn, điện thoại thông minh được trang bị các ứng dụng nhắn tin khác nhau như WhatsApp, iMessage và Facebook Messenger cho phép mọi người dễ dàng gửi tin nhắn bằng văn bản hoặc thoại, ảnh, video và tài liệu cho bất kỳ ai trên toàn cầu ngay lập tức. Ngoài ra, điện thoại thông minh cũng đã thực hiện các cuộc gọi video thông qua các ứng dụng như Skype, Facetime và Zoom, điều này đã cách mạng hóa cách mọi người giao tiếp, giúp bạn có thể trò chuyện trực tiếp với người khác bất kể khoảng cách. Những tiến bộ trong công nghệ đã làm cho giao tiếp hiệu quả hơn, thuận tiện hơn và dễ tiếp cận hơn, kết nối mọi người từ khắp nơi trên thế giới ngay lập tức."}</w:t>
      </w:r>
    </w:p>
    <w:p w14:paraId="708E54F8" w14:textId="77777777" w:rsidR="00C43EC2" w:rsidRDefault="00673E90">
      <w:r>
        <w:t xml:space="preserve">{"question": "Tạo danh sách các bước để thực hiện nghiên cứu trên Internet.", "answer": "Khi bạn cần nghiên cứu điều gì đó trên internet, làm theo các bước sau có thể giúp bạn tìm </w:t>
      </w:r>
      <w:r>
        <w:lastRenderedPageBreak/>
        <w:t>thấy thông tin bạn đang tìm kiếm:\n\n1. Xác định chủ đề: Đầu tiên, hãy chắc chắn rằng bạn hiểu chủ đề bạn cần nghiên cứu. Xác định các thuật ngữ hoặc khái niệm chính bạn sẽ cần bao gồm và viết chúng ra. \ n \ n2. Tạo chiến lược tìm kiếm: Quyết định công cụ tìm kiếm nào bạn sẽ sử dụng (chẳng hạn như Google hoặc Bing) và xác định các cụm từ tìm kiếm thích hợp dựa trên chủ đề của bạn. Cân nhắc sử dụng các kỹ thuật tìm kiếm nâng cao để tinh chỉnh kết quả của bạn.\n\n3. Đánh giá các nguồn: Điều quan trọng là phải đánh giá độ tin cậy của các nguồn bạn tìm thấy trên internet. Xem xét tác giả, ngày xuất bản và mục đích của thông tin. Các nguồn có uy tín sẽ có nội dung rõ ràng, được viết tốt và được xuất bản bởi một nguồn đáng tin cậy. \ n \ n4. Ghi chú: Khi bạn đọc qua thông tin bạn tìm thấy, hãy ghi chú chi tiết về những điểm quan trọng nhất. Hãy chắc chắn theo dõi các nguồn của bạn để bạn có thể trích dẫn chúng sau này. \ n \ n5. Sắp xếp thông tin của bạn: Khi bạn đã thu thập nghiên cứu của mình, hãy sắp xếp nó theo chủ đề hoặc chủ đề phụ để giúp bạn hiểu tài liệu và rút ra kết luận. \ n \ n6. Kiểm tra chéo thông tin: Để đảm bảo tính chính xác của thông tin bạn đã thu thập, hãy kiểm tra chéo thông tin đó với nhiều nguồn.\n\n7. Trích dẫn nguồn của bạn: Cuối cùng, đừng quên trích dẫn nguồn của bạn theo hướng dẫn phong cách phù hợp. Điều này rất quan trọng để ghi công cho các tác giả và giúp người khác tìm thấy nguồn của bạn."}</w:t>
      </w:r>
    </w:p>
    <w:p w14:paraId="1F5EA395" w14:textId="77777777" w:rsidR="00C43EC2" w:rsidRDefault="00673E90">
      <w:r>
        <w:t>{"câu hỏi": "Mô tả khái niệm tự do ngôn luận.", "trả lời": "Tự do ngôn luận là một quyền cơ bản của con người đề cập đến khả năng của các cá nhân bày tỏ ý kiến, ý tưởng và niềm tin của họ mà không sợ bị kiểm duyệt, trả thù hoặc trừng phạt bởi chính phủ hoặc xã hội. Khái niệm này được coi là nền tảng của các xã hội dân chủ, vì nó cho phép luồng thông tin và ý tưởng tự do, và cho phép các cá nhân tham gia vào các cuộc tranh luận và thảo luận mở. Tự do ngôn luận thường được pháp luật bảo vệ và có thể bao gồm quyền tự do nói, viết, xuất bản hoặc phát sóng trên nhiều phương tiện khác nhau, bao gồm báo in, đài phát thanh, truyền hình hoặc internet. Tuy nhiên, quyền này không phải là tuyệt đối, và có thể phải chịu những hạn chế hoặc hạn chế nhất định trong trường hợp lời nói kích động bạo lực hoặc thù hận, hoặc đe dọa sự an toàn của người khác."}</w:t>
      </w:r>
    </w:p>
    <w:p w14:paraId="0CB65DC7" w14:textId="77777777" w:rsidR="00C43EC2" w:rsidRDefault="00673E90">
      <w:r>
        <w:t>{"câu hỏi": "Phân tích bài viết sau đây để tìm sự thiên vị và giải thích những phát hiện của bạn. - Một bài báo từ một tờ báo bảo thủ mô tả ngân sách gần đây được Quốc hội thông qua là một chiến thắng cho chính phủ nhỏ hơn và hạn chế chi tiêu liên bang.", "trả lời": "Dựa trên đầu vào được cung cấp, có vẻ như có thể có sự thiên vị trong bài viết từ tờ báo bảo thủ. Cụm từ của ngân sách được mô tả là "chiến thắng cho chính phủ nhỏ hơn và hạn chế chi tiêu liên bang" cho thấy bài báo có thể trình bày thông tin từ quan điểm bảo thủ, vì những giá trị này phù hợp với hệ tư tưởng chính trị bảo thủ. Ngôn ngữ này trình bày ngân sách trong một ánh sáng tích cực và đóng khung nó như là một thành công cho những người ủng hộ các ý thức hệ này. Nếu không có thêm ngữ cảnh, rất khó để xác định mức độ thiên vị hiện diện trong bài viết, nhưng bằng chứng ban đầu này cho thấy rằng bài viết có thể không trình bày một cái nhìn trung lập, khách quan về thông tin."}</w:t>
      </w:r>
    </w:p>
    <w:p w14:paraId="4B385C2E" w14:textId="77777777" w:rsidR="00C43EC2" w:rsidRDefault="00673E90">
      <w:r>
        <w:t xml:space="preserve">{"câu hỏi": "Tóm tắt lịch sử Chiến tranh Peloponnesus không quá 100 từ.", "trả lời": "Chiến tranh Peloponnesus là một cuộc xung đột giữa các thành bang Hy Lạp Athens và Sparta, và các đồng minh tương ứng của họ, kéo dài từ năm 431-404 trước Công nguyên. Nó phần lớn là một cuộc đấu tranh giành quyền lực và ảnh hưởng trong khu vực, với Sparta đại diện cho </w:t>
      </w:r>
      <w:r>
        <w:lastRenderedPageBreak/>
        <w:t>lợi ích của Liên minh Peloponnesian và Athens lãnh đạo Liên minh Delian. Cuộc chiến kéo dài 27 năm, với một thời gian hòa bình ngắn ngủi ở giữa, và kết thúc với sự thất bại và chiếm đóng Athens của Sparta. Cuộc xung đột đã có tác động sâu sắc đến xã hội Hy Lạp và được coi là một sự kiện quan trọng trong sự trỗi dậy của Vương quốc Macedonia dưới thời Philippos II.</w:t>
      </w:r>
    </w:p>
    <w:p w14:paraId="4C353617" w14:textId="77777777" w:rsidR="00C43EC2" w:rsidRDefault="00673E90">
      <w:r>
        <w:t>{"câu hỏi": "Cung cấp danh sách năm quốc gia hư cấu.", "câu trả lời": "1. Wakanda - Một quốc gia châu Phi có công nghệ tiên tiến xuất hiện trong truyện tranh Marvel và phim Black Panther.\n2. Narnia - Một thế giới giả tưởng được tạo ra bởi C.S. Lewis, đặc trưng trong sách và phim The Chronicles of Narnia. \ n3. Mordor - Một vùng đất hoang cằn cỗi, núi lửa được cai trị bởi chúa tể bóng tối Sauron, nằm ở Trung Địa từ sách và phim Chúa tể của những chiếc nhẫn của J.R.R. Tolkien. \ n4. Panem - Một quốc gia đen tối nằm ở Bắc Mỹ, xuất hiện trong sách và phim Hunger Games. \ n5. Gallifrey - Một hành tinh trong chòm sao Kasterborous, hành tinh quê hương của Time Lords và Doctor trong loạt phim truyền hình khoa học viễn tưởng Doctor Who của Anh."}</w:t>
      </w:r>
    </w:p>
    <w:p w14:paraId="3068E0FB" w14:textId="77777777" w:rsidR="00C43EC2" w:rsidRDefault="00673E90">
      <w:r>
        <w:t>{"câu hỏi": "Tạo hướng dẫn để dạy ai đó cách thay đổi nền của màn hình máy tính của họ.", "câu trả lời": "Để thay đổi nền của màn hình máy tính của bạn, hãy làm theo các bước đơn giản sau:\n\nDành cho **Người dùng Windows 10**:\n\n1. Nhấp vào nút **Bắt đầu ** nằm ở góc dưới cùng bên trái của màn hình. \ n2. Nhấp vào **Cài đặt**, được biểu thị bằng biểu tượng bánh răng.\n3. Nhấp vào ** Cá nhân hóa **.\n4. Trong menu bên trái, nhấp vào **Background**.\n5. Trong **Nền**, chọn **Hình ảnh** từ menu thả xuống. Bạn cũng có thể chọn **Màu đồng nhất** hoặc **Trình chiếu** nếu bạn thích.\n6. Nếu bạn chọn **Hình ảnh**, hãy nhấp vào nút **Duyệt** và điều hướng đến hình ảnh bạn muốn sử dụng làm nền màn hình. Chọn hình ảnh và nhấp vào **Chọn hình ảnh **. Nếu bạn chọn **Trình chiếu**, hãy chọn thư mục lưu trữ hình ảnh mong muốn của bạn.\n7. Bạn cũng có thể điều chỉnh tùy chọn **Choose a fit** để thay đổi cách hiển thị hình ảnh trên màn hình nền của bạn.\n\nFor **macOS** users:\n\n1. Nhấp vào logo **Apple** nằm ở góc trên cùng bên trái màn hình của bạn.\n2. Chọn **Tùy chọn hệ thống** từ menu thả xuống.\n3. Nhấp vào ** Desktop &amp; Screen Saver **.\n4. Chọn tab **Desktop**.\n5. Từ đây, bạn có thể chọn từ một lựa chọn các hình ảnh được tải sẵn hoặc nhấp vào nút **+** để thêm hình ảnh từ máy tính của bạn. Điều hướng đến hình ảnh bạn muốn sử dụng, chọn nó và nhấp vào ** Chọn ** .\ n6. Bạn cũng có thể chọn ** Màu đồng nhất ** hoặc ** Màu tùy chỉnh ** nếu bạn thích nền đơn giản. Ngoài ra, bạn có thể chọn tùy chọn **Change picture** để thiết lập trình chiếu hình ảnh."}</w:t>
      </w:r>
    </w:p>
    <w:p w14:paraId="428BC1BE" w14:textId="77777777" w:rsidR="00C43EC2" w:rsidRDefault="00673E90">
      <w:r>
        <w:t>{"câu hỏi": "Lập danh sách năm doanh nghiệp có thể cung cấp dịch vụ giao hàng trong thời kỳ đại dịch.", "trả lời": "1. Amazon (nền tảng mua sắm trực tuyến hàng gia dụng và nhu yếu phẩm)\n2. Instacart (dịch vụ giao hàng tạp hóa) \ n3. DoorDash (dịch vụ giao đồ ăn từ nhà hàng) \ n4. FedEx (dịch vụ chuyển phát nhanh cho thương mại điện tử)\n5. Postmates (dịch vụ giao đồ ăn, hàng tạp hóa và rượu)"}</w:t>
      </w:r>
    </w:p>
    <w:p w14:paraId="06947795" w14:textId="77777777" w:rsidR="00C43EC2" w:rsidRDefault="00673E90">
      <w:r>
        <w:t xml:space="preserve">{"câu hỏi": "Giải thích khái niệm vi phạm bản quyền trong thời đại kỹ thuật số.", "trả lời": "Vi phạm bản quyền trong thời đại kỹ thuật số đề cập đến việc sử dụng hoặc sao chép trái phép tác phẩm hoặc tài sản trí tuệ của người khác, thường là vì lợi ích cá nhân hoặc thương mại. Điều này có thể dưới hình thức sao chép, chia sẻ hoặc phân phối nội dung kỹ thuật số như </w:t>
      </w:r>
      <w:r>
        <w:lastRenderedPageBreak/>
        <w:t>nhạc, phim, phần mềm, trò chơi hoặc sách điện tử mà không có sự cho phép của chủ sở hữu bản quyền. Sự dễ dàng và tốc độ sao chép và phân phối nội dung kỹ thuật số đã khiến vi phạm bản quyền trở thành một vấn đề lớn đối với người sáng tạo nội dung và các ngành công nghiệp trên toàn thế giới. Trong nhiều trường hợp, nội dung vi phạm bản quyền được phân phối thông qua mạng ngang hàng (P2P), trang web chia sẻ tệp hoặc các nền tảng trực tuyến khác, khiến chủ sở hữu bản quyền khó kiểm soát sự lan truyền tác phẩm của họ. Vi phạm bản quyền kỹ thuật số có thể gây ra hậu quả đáng kể cho người sáng tạo nội dung, vì nó có thể dẫn đến mất doanh thu, thiệt hại cho danh tiếng của họ và không thể tiếp tục tạo và phân phối tác phẩm của họ. Nó là bất hợp pháp ở hầu hết các quốc gia và có thể dẫn đến tiền phạt, kiện tụng hoặc thậm chí buộc tội hình sự. Có nhiều biện pháp khác nhau để chống vi phạm bản quyền kỹ thuật số, chẳng hạn như công nghệ quản lý quyền kỹ thuật số (DRM), nhằm ngăn chặn việc sao chép và phân phối trái phép nội dung kỹ thuật số. Nhiều nhà cung cấp nội dung cũng cung cấp các cách hợp pháp để truy cập nội dung của họ thông qua các dịch vụ đăng ký, mô hình trả tiền cho mỗi lần tải xuống hoặc nền tảng phát trực tuyến.\n\nTóm lại, vi phạm bản quyền trong thời đại kỹ thuật số là việc sử dụng hoặc phân phối trái phép nội dung kỹ thuật số và có thể gây hậu quả nghiêm trọng cho người sáng tạo nội dung, ngành công nghiệp và các cá nhân tham gia vào hoạt động này."}</w:t>
      </w:r>
    </w:p>
    <w:p w14:paraId="08BC55A4" w14:textId="77777777" w:rsidR="00C43EC2" w:rsidRDefault="00673E90">
      <w:r>
        <w:t>{"câu hỏi": "Hãy đưa ra năm bước để tạo một trang web.", "câu trả lời": "Dưới đây là năm bước để tạo một trang web: \ n \ n1. ** Xác định mục đích và đối tượng mục tiêu của trang web **: Trước khi bạn bắt đầu tạo một trang web, bạn cần phải hiểu rõ về mục tiêu chính của nó và những người mà nó hướng tới. Điều này sẽ giúp bạn đưa ra quyết định thiết kế và nội dung sáng suốt. \ n \ n2. **Chọn nền tảng và tên miền **: Bước tiếp theo là chọn trình tạo trang web hoặc hệ thống quản lý nội dung như WordPress, Wix hoặc Squarespace. Bạn cũng sẽ cần chọn một tên miền phản ánh thương hiệu của bạn và dễ nhớ. \ n \ n3. **Tạo và thiết kế trang web của bạn **: Khi bạn đã chọn nền tảng và tên miền của mình, bạn có thể bắt đầu thiết kế trang web của mình. Chọn một mẫu hoặc chủ đề phù hợp với thương hiệu của bạn và tùy chỉnh nó theo ý thích của bạn. Đảm bảo bố cục trang web của bạn dễ điều hướng và nội dung được tổ chức một cách rõ ràng và hợp lý. \ n \ n4. **Thêm nội dung **: Nội dung trang web của bạn là thứ sẽ thu hút khách truy cập và giữ họ tham gia. Đảm bảo rằng nội dung của bạn có chất lượng cao, nhiều thông tin và có liên quan đến đối tượng mục tiêu của bạn. Sử dụng kết hợp văn bản, đồ họa và đa phương tiện để làm cho trang web của bạn hấp dẫn hơn.\n\n5. ** Kiểm tra và xuất bản **: Trước khi bạn khởi chạy trang web của mình, hãy kiểm tra nó để đảm bảo rằng nó hoạt động như dự định và thân thiện với người dùng. Khi mọi thứ đã theo thứ tự, bạn có thể xuất bản trang web của mình và bắt đầu quảng bá nó thông qua các chiến lược tiếp thị khác nhau. Hãy nhớ cập nhật nội dung và thiết kế thường xuyên để giữ cho trang web của bạn luôn mới mẻ và phù hợp."}</w:t>
      </w:r>
    </w:p>
    <w:p w14:paraId="3C2E2522" w14:textId="77777777" w:rsidR="00C43EC2" w:rsidRDefault="00673E90">
      <w:r>
        <w:t xml:space="preserve">{"câu hỏi": "Giải thích các chi phí liên quan đến việc sở hữu thú cưng.", "Trả lời": "Sở hữu thú cưng đi kèm với một số chi phí liên quan mà nhiều cá nhân thường bỏ qua khi nhận nuôi hoặc mua thú cưng. Dưới đây là một số chi phí phổ biến nhất mà chủ sở hữu vật nuôi nên mong đợi: \ n \ n - Phí nhận con nuôi hoặc mua hàng: Chi phí nhận nuôi thú cưng rất khác nhau tùy thuộc vào việc bạn quyết định nhận nuôi từ nơi trú ẩn hay mua từ nhà lai tạo hoặc cửa hàng thú cưng. Phí nhận nuôi từ một trung tâm cứu trợ thường ít tốn kém hơn so với </w:t>
      </w:r>
      <w:r>
        <w:lastRenderedPageBreak/>
        <w:t>mua từ một nhà lai tạo hoặc cửa hàng thú cưng. \ n \ n - Thực phẩm và đồ ăn vặt: Cho thú cưng ăn là chi phí định kỳ mà bạn sẽ phải chịu miễn là thú cưng của bạn ở bên bạn. Chi phí thức ăn thay đổi tùy thuộc vào yêu cầu chế độ ăn uống và kích thước của thú cưng của bạn. \ n \ n - Chăm sóc thú y: Chăm sóc thú y là một trong những khía cạnh thiết yếu nhất của việc sở hữu thú cưng và chi phí có thể tăng lên nhanh chóng. Chủ vật nuôi nên mong đợi trả tiền cho việc kiểm tra định kỳ, tiêm phòng, kiểm soát bọ chét và ve, và các trường hợp khẩn cấp. \ n \ n - Huấn luyện: Huấn luyện là điều cần thiết, đặc biệt là đối với chó con và vật nuôi nhỏ. Các lớp huấn luyện hoặc thuê một huấn luyện viên có thể khá tốn kém nhưng cần thiết để giúp thú cưng của bạn trở nên cư xử tốt và điều chỉnh tốt. \ n \ n - Chải chuốt: Chi phí chải chuốt khác nhau tùy thuộc vào loại và kích thước của thú cưng của bạn. Một số vật nuôi yêu cầu chải chuốt thường xuyên, có thể khá tốn kém, trong khi những vật nuôi khác có thể chỉ cần chải chuốt thường xuyên. \ n \ n - Vật tư: Có một số vật dụng mà chủ vật nuôi sẽ cần mua, chẳng hạn như giường, đồ chơi, dây xích, vòng cổ và người mang thú cưng. Chi phí của những vật dụng này rất khác nhau, nhưng chúng cần thiết cho sự thoải mái của thú cưng của bạn. \ n \ n - Nội trú: Nếu bạn đi du lịch thường xuyên hoặc xa nhà trong một thời gian dài, bạn có thể cần phải lên thú cưng của mình. Chi phí nội trú khác nhau tùy thuộc vào cơ sở, nhưng nó có thể khá tốn kém. Tóm lại, sở hữu một con vật cưng đi kèm với nhiều chi phí, cả dự kiến và bất ngờ. Là một chủ sở hữu thú cưng tiềm năng, điều cần thiết là phải nhận thức được những chi phí này và đảm bảo rằng bạn có phương tiện tài chính để cung cấp cho thú cưng của mình sự chăm sóc tốt nhất có thể."}</w:t>
      </w:r>
    </w:p>
    <w:p w14:paraId="515357CD" w14:textId="77777777" w:rsidR="00C43EC2" w:rsidRDefault="00673E90">
      <w:r>
        <w:t>{"câu hỏi": "Tạo hồ sơ của một nhân vật tưởng tượng.", "câu trả lời": "Tên: Ava Mansfield\n\nTuổi: 32\n\nNghề nghiệp: Nhà sinh vật học động vật hoang dã\n\nĐặc điểm vật lý: Ava có mái tóc dài xoăn màu đỏ, đôi mắt màu xanh lá cây tươi sáng và tàn nhang rắc trên mũi và má. Cô ấy có chiều cao trung bình, đứng ở mức 5'6 '', và có thân hình thể thao. \ n \ n Tính cách: Ava là một người tò mò và thích phiêu lưu, với niềm đam mê sâu sắc để khám phá và tìm hiểu thế giới tự nhiên. Cô ấy rất độc lập và không ngại chấp nhận rủi ro, nhưng cũng có bản chất từ bi và đồng cảm. Trí thông minh và quyết tâm của cô ấy khiến cô ấy trở thành một nhà lãnh đạo bẩm sinh, và tính cách dễ gần và thân thiện của cô ấy giúp cô ấy dễ dàng kết bạn. \ n \ nBối cảnh: Ava sinh ra và lớn lên ở Tây Bắc Thái Bình Dương, nơi cô phát triển tình yêu với ngoài trời và động vật hoang dã khi còn nhỏ. Cô theo học đại học tại Đại học Washington, nơi cô nhận bằng Sinh học, và sau đó tiếp tục lấy bằng Thạc sĩ Sinh học Động vật hoang dã. Cô hiện đang làm việc như một nhà sinh vật học cho Dịch vụ Công viên Quốc gia, tiến hành nghiên cứu và làm việc để bảo vệ và bảo tồn các loài có nguy cơ tuyệt chủng. \ n \ n Sở thích: Trong thời gian rảnh rỗi, Ava thích đi bộ đường dài, chèo thuyền kayak và cắm trại. Cô cũng là một người đam mê ngắm chim và nhiếp ảnh gia, và thường dành những ngày cuối tuần để khám phá các công viên quốc gia và ghi lại vẻ đẹp của thế giới tự nhiên qua ống kính máy ảnh của mình. Ngoài ra, Ava rất đam mê hoạt động và bảo tồn môi trường, và thường tình nguyện dành thời gian và nguồn lực của mình cho các tổ chức hoạt động để bảo vệ hành tinh."}</w:t>
      </w:r>
    </w:p>
    <w:p w14:paraId="055C3422" w14:textId="77777777" w:rsidR="00C43EC2" w:rsidRDefault="00673E90">
      <w:r>
        <w:t xml:space="preserve">{"câu hỏi": "Đề xuất năm loại giảm giá mà một công ty có thể cung cấp cho khách hàng của mình.", "câu trả lời": "1. **Giảm giá số lượng lớn**: Một công ty có thể giảm giá cho những khách hàng mua số lượng lớn hơn hoặc đơn đặt hàng số lượng lớn. Điều này khuyến khích </w:t>
      </w:r>
      <w:r>
        <w:lastRenderedPageBreak/>
        <w:t>khách hàng mua nhiều sản phẩm hơn cùng một lúc, dẫn đến tăng doanh số cho công ty và tiết kiệm cho khách hàng. \ n \ n2. **Giảm giá khách hàng thân thiết**: Giảm giá này được cung cấp cho những khách hàng đã làm việc với công ty trong một thời gian nhất định hoặc đã thực hiện một số lượng mua hàng nhất định. Nó thưởng cho khách hàng cho việc kinh doanh lặp lại của họ và khuyến khích họ tiếp tục mua sắm với công ty. \ n \ n3. **Giảm giá theo mùa **: Trong những thời điểm nhất định trong năm, chẳng hạn như ngày lễ hoặc thông quan cuối mùa, một công ty có thể giảm giá theo mùa cho các mặt hàng cụ thể để khuyến khích bán hàng và dọn sạch hàng tồn kho. \ n \ n4. **Giảm giá cho khách hàng mới**: Các công ty có thể giảm giá hoặc khuyến mãi một lần cho khách hàng lần đầu để thu hút doanh nghiệp mới và khuyến khích họ mua hàng. \ n \ n5. **Giảm giá giới thiệu**: Giảm giá này được cung cấp cho những khách hàng giới thiệu bạn bè hoặc gia đình của họ đến công ty. Nó khuyến khích khách hàng hiện tại quảng bá công ty và mang lại doanh nghiệp mới, đồng thời cung cấp phần thưởng cho việc giới thiệu."}</w:t>
      </w:r>
    </w:p>
    <w:p w14:paraId="3D48BBF7" w14:textId="77777777" w:rsidR="00C43EC2" w:rsidRDefault="00673E90">
      <w:r>
        <w:t>{"câu hỏi": "Đưa ra năm kỹ năng công việc cần thiết cho một trợ lý thú y.", "câu trả lời": "1. Xử lý động vật: Trợ lý thú y phải có kiến thức và khả năng xử lý động vật thuộc các loài và kích cỡ khác nhau một cách an toàn và hiệu quả. Họ cũng phải có khả năng kiềm chế động vật một cách bình tĩnh và từ bi trong các thủ tục y tế hoặc điều trị. \ n \ n2. Kiến thức y tế: Trợ lý thú y nên có hiểu biết cơ bản về giải phẫu động vật, các bệnh thông thường và các triệu chứng của chúng, cũng như kiến thức về các thủ tục y tế cơ bản, chẳng hạn như quản lý thuốc hoặc lấy mẫu máu. \ n \ n3. Kỹ năng giao tiếp: Trợ lý thú y đóng vai trò là cầu nối giữa bác sĩ thú y, động vật và chủ sở hữu động vật. Có kỹ năng giao tiếp tuyệt vời giúp họ giải thích các thủ tục y tế và hướng dẫn chăm sóc sau một cách rõ ràng và hiệu quả cho chủ vật nuôi. \ n \ n4. Kỹ năng tổ chức mạnh mẽ: Điều quan trọng đối với một trợ lý thú y là phải có kỹ năng tổ chức mạnh mẽ. Công việc của họ đòi hỏi họ phải theo dõi các cuộc hẹn, hồ sơ y tế và lịch trình dùng thuốc, trong số các trách nhiệm khác. \ n \ n5. Chú ý đến chi tiết: Trợ lý thú y phải có con mắt tinh tường để biết chi tiết và có thể quan sát những thay đổi tinh tế trong hành vi hoặc tình trạng thể chất của động vật. Kỹ năng này rất cần thiết trong việc theo dõi phản ứng của động vật đối với điều trị hoặc xác định các vấn đề sức khỏe tiềm ẩn trước khi chúng trở nên nghiêm trọng."}</w:t>
      </w:r>
    </w:p>
    <w:p w14:paraId="2A5FD4BD" w14:textId="77777777" w:rsidR="00C43EC2" w:rsidRDefault="00673E90">
      <w:r>
        <w:t>{"câu hỏi": "Xác định đúng thứ tự đọc cho bộ sách đã cho. - Lolita, Great Gatsby, Catcher in the Rye", "trả lời": "Thật chủ quan khi đề xuất một thứ tự nhất định hoặc một cách đúng đắn để đọc những cuốn sách này, vì nó phụ thuộc vào sở thích cá nhân của người đọc. Tuy nhiên, một đơn đặt hàng được đề xuất có thể dựa trên ngày xuất bản của họ: \n\n1. The Great Gatsby của F. Scott Fitzgerald (1925) \ n2. The Catcher in the Rye của J.D. Salinger (1951) \n3. Lolita của Vladimir Nabokov (1955)"}</w:t>
      </w:r>
    </w:p>
    <w:p w14:paraId="3971209D" w14:textId="77777777" w:rsidR="00C43EC2" w:rsidRDefault="00673E90">
      <w:r>
        <w:t>{"question": "Sửa lỗi dấu câu và chính tả sau. - Chúng tôi ra ngoài vào giờ giải lao thứ bảy", "trả lời": "Chúng tôi ra ngoài nghỉ giải lao vào thứ bảy."}</w:t>
      </w:r>
    </w:p>
    <w:p w14:paraId="43FD0B97" w14:textId="77777777" w:rsidR="00C43EC2" w:rsidRDefault="00673E90">
      <w:r>
        <w:t>{"câu hỏi": "Sắp xếp danh sách các thành phần theo đúng thứ tự cho món salad. - Cà chua, xà lách, muối, dầu, tiêu", "trả lời": "1. Rau diếp\n2. Cà chua \ n3. Dầu\n4. Muối \ n5. Hạt tiêu"}</w:t>
      </w:r>
    </w:p>
    <w:p w14:paraId="5DB2708D" w14:textId="77777777" w:rsidR="00C43EC2" w:rsidRDefault="00673E90">
      <w:r>
        <w:lastRenderedPageBreak/>
        <w:t>{"question": "Viết một ví dụ về cách sử dụng thư viện Pandas trong python.", "answer": "Để sử dụng thư viện Pandas trong Python, trước tiên bạn cần cài đặt nó bằng trình quản lý gói như pip. Sau khi cài đặt, bạn có thể nhập thư viện bằng Python và bắt đầu sử dụng các hàm của nó.\n\nDưới đây là một ví dụ về cách tạo DataFrame bằng Pandas:\n\n'''\nimport pandas dưới dạng pd\n\n# Tạo DataFrame\ndf = pd. DataFrame({'Sản phẩm': ['Apple', 'Banana', 'Orange'],\n 'Giá': [1.00, 0.75, 0.50],\n 'Cổ phiếu': [10, 5, 3]})\n\n# In DataFrame\nprint(df)\n'''\n\nThis sẽ xuất ra:\n\n'''\n Giá sản phẩm Stock\n0 Apple 1.00 10\n1 Chuối 0.75 5\n2 Orange 0.50 3\n'''\n\n\nTrong ví dụ này, chúng tôi đã nhập thư viện Pandas dưới dạng \"pd\" và tạo DataFrame bằng 'pd. Hàm DataFrame()'. Chúng tôi đã truyền một từ điển cho hàm này để xác định các cột và hàng của DataFrame của chúng tôi. Cuối cùng, chúng tôi đã in DataFrame kết quả."}</w:t>
      </w:r>
    </w:p>
    <w:p w14:paraId="2194C31E" w14:textId="77777777" w:rsidR="00C43EC2" w:rsidRDefault="00673E90">
      <w:r>
        <w:t>{"câu hỏi": "Tạo ra một phép ẩn dụ để mô tả sự biến mất đột ngột của cuộc sống lành mạnh trên thế giới.", "câu trả lời": "Sự biến mất đột ngột của cuộc sống lành mạnh trên thế giới giống như một khu vườn sôi động đã từng đầy hoa đầy màu sắc, cây xanh tươi tốt và nhộn nhịp với cuộc sống, bị lột trần chỉ sau một đêm. Hệ sinh thái thịnh vượng một thời, bây giờ trống rỗng, chỉ còn lại những cánh hoa héo rũ và lá khô, chỉ còn lại cái bóng của vinh quang trước đây của nó. Sự sống từng nở rộ bên trong nó, đã biến mất không dấu vết."}</w:t>
      </w:r>
    </w:p>
    <w:p w14:paraId="630E0CF8" w14:textId="77777777" w:rsidR="00C43EC2" w:rsidRDefault="00673E90">
      <w:r>
        <w:t>{"câu hỏi": "Soạn một câu tạo thành một kết luận hợp lý trong ba sự kiện dưới đây.\nĐầu ra câu. - Sự kiện:\n\n1. Trẻ em được phép chơi bóng đá trong vườn trường.\n2. Giáo viên đã yêu cầu phụ huynh không cho con em họ chơi trong vườn.\n3. Vườn trường bây giờ là khu vực cấm.", "trả lời": "Mặc dù trước đây trẻ em được phép chơi bóng đá trong vườn trường, nhưng do bây giờ nó là khu vực cấm, giáo viên đã yêu cầu phụ huynh không cho con em họ chơi ở đó."}</w:t>
      </w:r>
    </w:p>
    <w:p w14:paraId="2D147357" w14:textId="77777777" w:rsidR="00C43EC2" w:rsidRDefault="00673E90">
      <w:r>
        <w:t>{"question": "Phân loại loại thơ dựa trên những dòng đã cho. Đầu ra một trong những điều sau đây: [tường thuật, haiku, sonnet, limerick]. - nói moo,\nCon gà mái đi kêu,\nCon cừu nói baa,\nCon vịt kêu", "trả lời": "Bài thơ này là **vôi**."}</w:t>
      </w:r>
    </w:p>
    <w:p w14:paraId="0499A401" w14:textId="77777777" w:rsidR="00C43EC2" w:rsidRDefault="00673E90">
      <w:r>
        <w:t>{"question": "Tạo một bản tóm tắt của văn bản. Xuất bản tóm tắt. - Apple Inc. là một công ty công nghệ đa quốc gia của Mỹ có trụ sở tại Cupertino, California, chuyên thiết kế, phát triển và bán đồ điện tử tiêu dùng, phần mềm máy tính và dịch vụ trực tuyến.", "trả lời": "Apple là một công ty công nghệ của Mỹ chuyên thiết kế, phát triển và bán các thiết bị điện tử, phần mềm và dịch vụ trực tuyến, và có trụ sở chính tại Cupertino, California."}</w:t>
      </w:r>
    </w:p>
    <w:p w14:paraId="15357436" w14:textId="77777777" w:rsidR="00C43EC2" w:rsidRDefault="00673E90">
      <w:r>
        <w:t>{"câu hỏi": "Viết một câu có cấu trúc tương tự và truyền tải thông điệp đã cho. Xuất câu. - Doanh nghiệp buộc phải thu hẹp quy mô do thu nhập thấp.", "trả lời": "Thu hẹp quy mô doanh nghiệp này do thu nhập thấp giống như cắt tỉa cây để thúc đẩy tăng trưởng mới."}</w:t>
      </w:r>
    </w:p>
    <w:p w14:paraId="3EB7F7C9" w14:textId="77777777" w:rsidR="00C43EC2" w:rsidRDefault="00673E90">
      <w:r>
        <w:t>{"câu hỏi": "Kết hợp hai câu bằng cách sử dụng một liên từ phụ. Xuất câu mới. - Mặt trời chói chang. Bầu trời trong xanh.", "trả lời": "Khi mặt trời sáng, bầu trời xanh."}</w:t>
      </w:r>
    </w:p>
    <w:p w14:paraId="32A9AE64" w14:textId="77777777" w:rsidR="00C43EC2" w:rsidRDefault="00673E90">
      <w:r>
        <w:t xml:space="preserve">{"question": "Tạo ra một câu trả lời thích hợp cho hướng dẫn và đầu vào đã cho với độ dài tổng thể dưới 100 từ. - Hướng dẫn: Mô tả trải nghiệm mở cửa hàng trực tuyến.\nInput:\nGần đây tôi đã mở một cửa hàng trực tuyến chuyên về các mặt hàng thủ </w:t>
      </w:r>
      <w:r>
        <w:lastRenderedPageBreak/>
        <w:t>công.", "Trả lời": "Mở một cửa hàng trực tuyến có thể là một trải nghiệm thú vị. Nó liên quan đến việc thiết lập trang web, đảm bảo rằng tất cả các sản phẩm được hiển thị chính xác và đảm bảo rằng các tùy chọn thanh toán và vận chuyển đang hoạt động chính xác. Nó cũng có thể là một thách thức khi bạn làm việc để thu hút khách hàng và đảm bảo rằng họ có trải nghiệm mua sắm tuyệt vời. Nhìn chung, đó là một khoảnh khắc tự hào và thành tựu khi bạn thấy công việc khó khăn của mình được đền đáp khi khách hàng bắt đầu mua hàng và để lại những đánh giá tích cực."}</w:t>
      </w:r>
    </w:p>
    <w:p w14:paraId="3293FA09" w14:textId="77777777" w:rsidR="00C43EC2" w:rsidRDefault="00673E90">
      <w:r>
        <w:t>{"câu hỏi": "Chọn cách diễn đạt thành ngữ phù hợp nhất từ các lựa chọn thay thế và xuất ra nó. - Thay thế:\nA. Ngồi ghế sau\nB. Ngồi đi\nC. Tựa lưng", "trả lời": "A. Ngồi ghế sau"}</w:t>
      </w:r>
    </w:p>
    <w:p w14:paraId="71EBFE96" w14:textId="77777777" w:rsidR="00C43EC2" w:rsidRDefault="00673E90">
      <w:r>
        <w:t>{"question": "Xác định cấu trúc câu và xuất ra nhãn thích hợp. - Anh ấy trả lời các câu hỏi một cách nhanh chóng.", "trả lời": "Cấu trúc câu đơn giản, với thứ tự chủ ngữ - động từ - trạng từ. Nó chỉ chứa một mệnh đề độc lập.\n\nLabel: Câu đơn giản."}</w:t>
      </w:r>
    </w:p>
    <w:p w14:paraId="0592C019" w14:textId="77777777" w:rsidR="00C43EC2" w:rsidRDefault="00673E90">
      <w:r>
        <w:t>{"câu hỏi": "Viết kịch bản cho một quảng cáo nhằm thể hiện hiệu quả của một sản phẩm chăm sóc sức khỏe mới. - Sản phẩm chăm sóc sức khỏe mới", "câu trả lời": "(Cắt cho một người ngồi trong văn phòng của họ, xoa thái dương, trông căng thẳng) \ n \ nNgười kể chuyện: Bạn có cảm thấy bị choáng ngợp bởi các tác nhân gây căng thẳng hàng ngày không? \ n \ n (Người thở dài và dựa lưng vào ghế của họ) \ n \ nNgười kể chuyện: Giới thiệu Sản phẩm Chăm sóc Sức khỏe mới của chúng tôi! \ n \ n (Cắt vào sản phẩm, được hiển thị trong tất cả vinh quang của nó) \ n \ nNgười kể chuyện:  Với sự pha trộn êm dịu của chiết xuất tự nhiên và tinh dầu, sản phẩm này được thiết kế để giúp bạn cảm thấy bình tĩnh, tập trung và sảng khoái. \ n \ n (Cắt cho người thoa sản phẩm lên thái dương của họ và hít một hơi thật sâu, nhắm mắt lại) \ n \ n Người kể chuyện: Chỉ cần một vài phút với Sản phẩm Sức khỏe của chúng tôi có thể giúp giảm căng thẳng,  cải thiện sự tập trung và tăng sức khỏe tổng thể.\n\n (Cắt cho người đang cười, trông thoải mái hơn) \ n \ n Người kể chuyện: Đừng để căng thẳng đè nặng bạn. Hãy thử Sản phẩm Chăm sóc Sức khỏe mới của chúng tôi và bắt đầu cảm thấy tốt hơn ngay hôm nay."}</w:t>
      </w:r>
    </w:p>
    <w:p w14:paraId="69E03F71" w14:textId="77777777" w:rsidR="00C43EC2" w:rsidRDefault="00673E90">
      <w:r>
        <w:t>{"câu hỏi": "Từ bài viết được cung cấp, hãy viết một bản tóm tắt nêu rõ lập luận chính của tác giả. - Bài viết này thảo luận về lợi ích của thiền định trong việc giúp mọi người giảm căng thẳng và đối phó tốt hơn với các tình huống khó khăn.", "trả lời": "Tác giả của bài viết lập luận rằng thiền định có lợi ích đáng kể trong việc giảm căng thẳng và cải thiện khả năng xử lý các tình huống thử thách của một người."}</w:t>
      </w:r>
    </w:p>
    <w:p w14:paraId="5AEED360" w14:textId="77777777" w:rsidR="00C43EC2" w:rsidRDefault="00673E90">
      <w:r>
        <w:t xml:space="preserve">{"câu hỏi": "Đưa ra danh sách các câu hỏi bạn có thể sử dụng để phỏng vấn các chuyên gia truyền thông xã hội", "câu trả lời": "1. Làm thế nào để bạn luôn cập nhật các xu hướng và cập nhật mới nhất trong ngành truyền thông xã hội?\n2. Bạn có thể cho chúng tôi biết về một chiến dịch truyền thông xã hội thành công mà bạn quản lý hoặc là một phần của không? \ n3. Làm thế nào để bạn đo lường sự thành công của một chiến dịch truyền thông xã hội?\n4. Làm thế nào để bạn xử lý phản hồi hoặc bình luận tiêu cực trên các tài khoản truyền thông xã hội?\n5. Làm thế nào để bạn phát triển một chiến lược truyền thông xã hội cho một thương hiệu hoặc doanh nghiệp mới?\n6. Bạn có thể chia sẻ quy trình tạo và quản lý nội dung cho các tài khoản truyền thông xã hội của mình không?\n7. Làm thế nào để bạn cân </w:t>
      </w:r>
      <w:r>
        <w:lastRenderedPageBreak/>
        <w:t>bằng nhu cầu tương tác và tương tác với việc duy trì nhận diện thương hiệu và thông điệp?\n8. Làm thế nào để bạn tiếp cận sự hợp tác và quan hệ đối tác của người có ảnh hưởng?\n9. Bạn có thể chia sẻ một số kỹ thuật để phát triển và tương tác với những người theo dõi trên các nền tảng truyền thông xã hội khác nhau không? \ n10. Làm thế nào để bạn xử lý một cuộc khủng hoảng truyền thông xã hội hoặc một vấn đề PR tiềm năng?"}</w:t>
      </w:r>
    </w:p>
    <w:p w14:paraId="172FF759" w14:textId="77777777" w:rsidR="00C43EC2" w:rsidRDefault="00673E90">
      <w:r>
        <w:t>{"question": "Viết lại các câu sau để chúng có ý nghĩa trong tiếng Anh không chính thức được sử dụng trong các cuộc hội thoại. - Không tuân thủ pháp luật của đất nước là sai lầm.", "trả lời": "Không tuân thủ pháp luật của đất nước là sai."}</w:t>
      </w:r>
    </w:p>
    <w:p w14:paraId="2630D345" w14:textId="77777777" w:rsidR="00C43EC2" w:rsidRDefault="00673E90">
      <w:r>
        <w:t>{"câu hỏi": "Đưa ra một danh sách những thứ cần đưa vào bộ dụng cụ sơ cứu.", "câu trả lời": "1. Băng dính với nhiều kích cỡ khác nhau\n2. Miếng gạc vô trùng và băng dính\n3. Khăn lau sát trùng và hydrogel\n4. Thuốc mỡ kháng sinh\n5. Nhíp, kéo và chốt an toàn \ n6. Găng tay dùng một lần\n7. Thuốc chống viêm như Ibuprofen\n8. Aspirin cho các triệu chứng đau tim \ n9. Epinephrine auto-injector (EpiPen hoặc tương tự) \ n10. Dung dịch muối tưới vết thương và đỏ bừng mắt\n11. Viên ngậm họng để giảm đau họng \ n12. Túi lạnh tức thì\n13. Hướng dẫn sơ cứu hoặc tập sách hướng dẫn \ n14. Chăn khẩn cấp\n15. Tấm chắn mặt hô hấp nhân tạo hoặc mặt nạ bỏ túi."}</w:t>
      </w:r>
    </w:p>
    <w:p w14:paraId="3A25D1E9" w14:textId="77777777" w:rsidR="00C43EC2" w:rsidRDefault="00673E90">
      <w:r>
        <w:t>{"câu hỏi": "Sau khi được đưa ra một văn bản, hãy rút ngắn nó mà không ảnh hưởng đến ý nghĩa ban đầu của nó. Friedrich Nietzsche (1844-1900) là một triết gia người Đức nổi tiếng với những ý tưởng cấp tiến và phê phán niềm tin chung. Ông đã phát triển khái niệm \u00dcbermensch và là một người có ảnh hưởng lớn trong chủ nghĩa hiện sinh và chủ nghĩa hư vô.", "trả lời": "Friedrich Nietzsche là một triết gia người Đức nổi tiếng với các khái niệm cách mạng như \u00dcbermensch, tác động đến chủ nghĩa hiện sinh và chủ nghĩa hư vô."}</w:t>
      </w:r>
    </w:p>
    <w:p w14:paraId="57F2BB4C" w14:textId="77777777" w:rsidR="00C43EC2" w:rsidRDefault="00673E90">
      <w:r>
        <w:t>{"câu hỏi": "Viết một ví dụ để so sánh hai trong số các từ sau: ánh trăng, tuyết, gió.", "trả lời": "Cảm giác nhẹ nhàng của ánh trăng trên trái đất mềm mại như những bông tuyết đầu tiên nhảy múa trong gió."}</w:t>
      </w:r>
    </w:p>
    <w:p w14:paraId="160842C8" w14:textId="77777777" w:rsidR="00C43EC2" w:rsidRDefault="00673E90">
      <w:r>
        <w:t>{"câu hỏi": "Viết một câu chuyện dài 200 ký tự về trải nghiệm đầu tiên của một cậu bé với một thử thách thể chất.", "Trả lời": "Timmy chưa bao giờ chơi thể thao, vì vậy khi các bạn cùng lớp khuyến khích cậu leo lên bức tường đá, cậu đã do dự. Nhưng với sự cổ vũ của họ, cậu ấy đã lấy hết can đảm, và khi lên đến đỉnh, cậu ấy rạng rỡ với niềm tự hào."}</w:t>
      </w:r>
    </w:p>
    <w:p w14:paraId="55F6A2E9" w14:textId="77777777" w:rsidR="00C43EC2" w:rsidRDefault="00673E90">
      <w:r>
        <w:t>{"question": "Tạo danh sách 8 tính từ để mô tả một nhân vật trong một câu chuyện. Xuất từng tính từ một, phân tách bằng dấu phẩy.", "trả lời": "dũng cảm, tự tin, quyết đoán, trung thành, đồng cảm, từ bi, thông minh, phiêu lưu."}</w:t>
      </w:r>
    </w:p>
    <w:p w14:paraId="71D49D95" w14:textId="77777777" w:rsidR="00C43EC2" w:rsidRDefault="00673E90">
      <w:r>
        <w:t>{"câu hỏi": "Giả sử rằng đó là thứ Hai, hãy viết một lời nhắc nhở bản thân thức dậy lúc 5 giờ chiều thứ Sáu. Đầu ra lời nhắc như một câu bắt buộc.", "câu trả lời": "Nhớ đặt báo thức và thức dậy lúc 5 giờ chiều thứ Sáu."}</w:t>
      </w:r>
    </w:p>
    <w:p w14:paraId="04AE4E46" w14:textId="77777777" w:rsidR="00C43EC2" w:rsidRDefault="00673E90">
      <w:r>
        <w:t xml:space="preserve">{"câu hỏi": "Mô tả sự nghiệp của một nhà khoa học dữ liệu.", "câu trả lời": "Các nhà khoa học dữ liệu là những chuyên gia sử dụng chuyên môn của họ về thống kê, toán học và khoa học máy tính để trích xuất những hiểu biết và kiến thức từ dữ liệu có cấu trúc và phi cấu trúc. Họ </w:t>
      </w:r>
      <w:r>
        <w:lastRenderedPageBreak/>
        <w:t>làm việc trong nhiều ngành công nghiệp khác nhau, từ các công ty công nghệ lớn đến các tổ chức tài chính và nhà cung cấp dịch vụ chăm sóc sức khỏe, áp dụng các kỹ năng của họ để nâng cao hiệu quả hoạt động, phát triển sản phẩm mới và thông báo cho các quy trình ra quyết định. Con đường sự nghiệp của một nhà khoa học dữ liệu thường bắt đầu với nền tảng giáo dục vững chắc trong một lĩnh vực có liên quan, chẳng hạn như bằng Cử nhân hoặc Thạc sĩ về khoa học máy tính,  toán học, hoặc thống kê. Nhiều nhà khoa học dữ liệu cũng theo đuổi bằng cấp cao, chẳng hạn như tiến sĩ, để đào sâu kiến thức và đạt được nhiều kỹ năng chuyên môn hơn. Sau khi hoàn thành giáo dục, các nhà khoa học dữ liệu thường bắt đầu ở các vị trí cấp đầu vào, nơi họ thu thập, tổ chức và phân tích dữ liệu để tạo ra những hiểu biết có ý nghĩa. Khi họ có được kinh nghiệm, họ thường đảm nhận các dự án phức tạp hơn đòi hỏi các kỹ năng nâng cao về mô hình hóa dữ liệu, học máy và phân tích dự đoán. Để trở thành một nhà khoa học dữ liệu, người ta cần phải có sự kết hợp mạnh mẽ giữa các kỹ năng kỹ thuật và sự nhạy bén trong kinh doanh. Họ phải có khả năng sử dụng các ngôn ngữ lập trình như Python và R, làm quen với các nền tảng và công cụ dữ liệu lớn và có chuyên môn về các phương pháp thống kê và thuật toán học máy. Ngoài ra, các nhà khoa học dữ liệu thành công phải là những người giao tiếp hiệu quả, có thể giải thích các khái niệm phức tạp cho các bên liên quan phi kỹ thuật. Khi họ tiến bộ trong sự nghiệp, các nhà khoa học dữ liệu có thể đảm nhận vai trò quản lý hoặc chuyên về một lĩnh vực cụ thể, chẳng hạn như học máy hoặc trực quan hóa dữ liệu. Nhu cầu về các nhà khoa học dữ liệu lành nghề tiếp tục phát triển, khiến đây trở thành một lựa chọn nghề nghiệp hấp dẫn với tiềm năng thu nhập cao và cơ hội thăng tiến."}</w:t>
      </w:r>
    </w:p>
    <w:p w14:paraId="2DFD91B2" w14:textId="77777777" w:rsidR="00C43EC2" w:rsidRDefault="00673E90">
      <w:r>
        <w:t>{"question": "Sử dụng ngôn ngữ tự nhiên để tạo biểu thức Boolean XOR có hai biến A và B.", "answer": "Chắc chắn, để tạo biểu thức Boolean bằng phép toán OR (XOR) độc quyền cho hai biến, A và B, bạn có thể sử dụng biểu thức '(A &amp;&amp; ! B) || (! A &amp;&amp;; B)'. Biểu thức này chỉ được đánh giá là 'đúng' khi A đúng và B sai, hoặc khi A sai và B đúng."}</w:t>
      </w:r>
    </w:p>
    <w:p w14:paraId="73CB3154" w14:textId="77777777" w:rsidR="00C43EC2" w:rsidRDefault="00673E90">
      <w:r>
        <w:t>{"câu hỏi": "Dọn dẹp câu sau: - Các khu rừng ở Tây Bắc Thái Bình Dương nổi tiếng về đa dạng sinh học.", "trả lời": "Các khu rừng ở Tây Bắc Thái Bình Dương nổi tiếng về đa dạng sinh học."}</w:t>
      </w:r>
    </w:p>
    <w:p w14:paraId="55305149" w14:textId="77777777" w:rsidR="00C43EC2" w:rsidRDefault="00673E90">
      <w:r>
        <w:t>{"câu hỏi": "Sử dụng các từ \"rationale\" và \"dissuade\" trong một câu.", "trả lời": "Người quản lý đã trình bày một lý do mạnh mẽ cho quyết định của mình, nhưng nó không đủ để ngăn cản nhóm tiếp tục tranh luận chống lại nó."}</w:t>
      </w:r>
    </w:p>
    <w:p w14:paraId="39AB3B68" w14:textId="77777777" w:rsidR="00C43EC2" w:rsidRDefault="00673E90">
      <w:r>
        <w:t xml:space="preserve">{"câu hỏi": "Thiết kế logo bằng đồ họa vector.", "trả lời": "Là một mô hình ngôn ngữ AI, tôi không thể tạo đồ họa. Tuy nhiên, đây là các bước để giúp bạn thiết kế logo bằng đồ họa vector: \ n \ n1. Chọn một chương trình đồ họa vector: Để tạo đồ họa vector, bạn sẽ cần một chương trình được thiết kế đặc biệt để tạo ra các loại hình ảnh này.\u00a0Adobe Illustrator\u00a0là một tiêu chuẩn công nghiệp cho việc này. Các tùy chọn khác bao gồm CorelDRAW và Inkscape.\n\n2. Xác định ý tưởng thiết kế của bạn: Điều quan trọng là phải có ý tưởng trong đầu trước khi bạn bắt đầu thiết kế. \u00a0 Hãy xem xét sứ mệnh, giá trị, đối tượng mục tiêu và ngành công nghiệp của thương hiệu và động não các yếu tố hình ảnh sẽ đại diện cho thương hiệu \ u00a0 một cách hiệu quả. \ n \ n3. Phác thảo ý tưởng của bạn: Bắt đầu bằng cách phác thảo khái niệm thiết kế của bạn trên giấy. Điều này cho phép bạn </w:t>
      </w:r>
      <w:r>
        <w:lastRenderedPageBreak/>
        <w:t>đưa ra ý tưởng của mình một cách nhanh chóng mà không bị phân tâm bởi các công cụ phần mềm. \ n \ n4. Thiết lập Tài liệu: Mở chương trình đồ họa vector và tạo một tệp mới. Đặt kích thước, chế độ màu và độ phân giải theo nhu cầu của bạn.\n\n5. Tạo hình dạng vector: Sử dụng các công cụ khác nhau của chương trình đồ họa, xây dựng các hình dạng cơ bản tạo nên thiết kế.\u00a0Đảm bảo các hình dạng sạch sẽ và đóng kín để không có tô hoặc nét nào thoát khỏi hình dạng. \ n \ n6. Thêm màu sắc và hiệu ứng: Sử dụng các tùy chọn màu sắc, độ dốc và độ trong suốt của chương trình để thêm chiều sâu và kích thước cho thiết kế. \ n \ n7. Hoàn thiện thiết kế: Đánh giá toàn bộ thiết kế và tinh chỉnh các chi tiết. Điều chỉnh đường cong, đường thẳng, căn chỉnh, khoảng cách, v.v. cho đến khi bạn hài lòng với kết quả tổng thể.\n\n8. Lưu logo cuối cùng: Sau khi thiết kế được hoàn thiện, hãy lưu nó ở định dạng phù hợp như AI, EPS, SVG hoặc PDF là các định dạng tiêu chuẩn cho đồ họa vector. \ n \ n Hãy nhớ giữ cho thiết kế đơn giản, dễ nhớ, linh hoạt và phù hợp với thương hiệu."}</w:t>
      </w:r>
    </w:p>
    <w:p w14:paraId="7912CF1B" w14:textId="77777777" w:rsidR="00C43EC2" w:rsidRDefault="00673E90">
      <w:r>
        <w:t>{"câu hỏi": "Tạo câu hỏi đố vui về John F. Kennedy", "câu trả lời": "Q1: John F. Kennedy được bầu làm Tổng thống Hoa Kỳ vào năm nào?\nA. 1947\nB. 1953\nC. 1960\nD. 1963"}</w:t>
      </w:r>
    </w:p>
    <w:p w14:paraId="61A04634" w14:textId="77777777" w:rsidR="00C43EC2" w:rsidRDefault="00673E90">
      <w:r>
        <w:t>{"câu hỏi": "Tạo 4 ý tưởng cho một ứng dụng di động.", "câu trả lời": "1. ** Thiền và chánh niệm: ** Một ứng dụng hướng dẫn người dùng thông qua các buổi thiền và thúc đẩy chánh niệm. Được thiết kế với đồ họa đẹp và âm nhạc êm dịu, ứng dụng này sẽ giúp người dùng giảm căng thẳng, cải thiện sự tập trung và tìm thấy sự bình yên nội tâm giữa cuộc sống bận rộn của họ. \ n \ n2. ** Tổ chức tủ quần áo ảo: ** Một ứng dụng di động cho phép người dùng lập danh mục và sắp xếp tủ quần áo của họ. Ứng dụng sẽ cho phép người dùng chụp ảnh quần áo của họ, phân loại chúng và tạo trang phục ảo. Người dùng cũng có thể theo dõi việc sử dụng quần áo của họ, vì vậy họ có thể đưa ra quyết định sáng suốt hơn khi mua sắm các mặt hàng mới. \ n \ n3. ** Giảm chất thải thực phẩm: ** Ứng dụng này sẽ giúp người dùng giảm lãng phí thực phẩm bằng cách theo dõi hàng tồn kho trong phòng đựng thức ăn và tủ lạnh của họ. Ứng dụng sẽ cung cấp cho người dùng những ý tưởng và công thức nấu ăn để kết hợp các thành phần còn sót lại và thực phẩm hết hạn vào bữa ăn của họ, giảm lãng phí và tiết kiệm tiền. \ n \ n4. ** Danh sách tạp hóa thông minh: ** Ứng dụng này sẽ cho phép người dùng tạo và quản lý danh sách hàng tạp hóa của họ, cộng tác với các thành viên khác trong gia đình hoặc bạn cùng phòng để thêm hoặc xóa các mặt hàng. Ứng dụng sẽ theo dõi giá cả và đề xuất các lựa chọn thay thế rẻ hơn, thông báo cho người dùng về các ưu đãi và khuyến mãi, và thậm chí cung cấp ý tưởng công thức dựa trên các mặt hàng được liệt kê."}</w:t>
      </w:r>
    </w:p>
    <w:p w14:paraId="5CB21B6B" w14:textId="77777777" w:rsidR="00C43EC2" w:rsidRDefault="00673E90">
      <w:r>
        <w:t xml:space="preserve">{"question": "Brainstorm 3 ứng dụng tiềm năng cho AI trong marketing.", "answer": "Dưới đây là ba ứng dụng tiềm năng cho AI trong marketing:\n\n1. **Tạo và đề xuất nội dung được cá nhân hóa **: AI có thể được sử dụng để phân tích dữ liệu khách hàng như lịch sử tìm kiếm, lịch sử mua hàng và hành vi duyệt web để tạo nội dung và đề xuất sản phẩm được cá nhân hóa. Điều này giúp các nhà tiếp thị cung cấp nội dung và đề xuất sản phẩm phù hợp, nâng cao trải nghiệm của khách hàng và thúc đẩy doanh số bán hàng. \ n \ n2. **Phân tích dự đoán **: AI có thể giúp các nhà tiếp thị dự báo xu hướng bán hàng và hành vi của người tiêu dùng bằng cách sử dụng phân tích dự đoán. Điều này liên quan đến việc xử lý một lượng lớn dữ liệu lịch sử bằng cách sử dụng các thuật toán học máy để xác định các mẫu và mối quan hệ. Thông tin này có thể được sử dụng bởi các nhà tiếp thị để tinh chỉnh các chiến lược </w:t>
      </w:r>
      <w:r>
        <w:lastRenderedPageBreak/>
        <w:t>tiếp thị của họ và dự đoán nhu cầu trong tương lai cho các sản phẩm hoặc dịch vụ của họ. \ n \ n3. ** Chatbot và Trợ lý ảo **: Chatbot và trợ lý ảo được hỗ trợ bởi AI có thể được sử dụng để tăng cường sự tham gia của khách hàng và cải thiện trải nghiệm của khách hàng. Những công cụ này sử dụng xử lý ngôn ngữ tự nhiên để hiểu và trả lời các truy vấn của khách hàng, tự động hóa dịch vụ khách hàng và cung cấp hỗ trợ 24/7. Điều này không chỉ làm giảm khối lượng công việc của các nhóm dịch vụ khách hàng mà còn giúp các nhà tiếp thị thu thập thông tin chi tiết có giá trị về nhu cầu và sở thích của khách hàng."}</w:t>
      </w:r>
    </w:p>
    <w:p w14:paraId="37D2D29B" w14:textId="77777777" w:rsidR="00C43EC2" w:rsidRDefault="00673E90">
      <w:r>
        <w:t>{"question": "Thiết kế một trang web cho phép người dùng đăng ký danh sách email.", "answer": "&lt;html&gt;\n &lt;head&gt;\n &lt;link rel=\"stylesheet\" href=\"style.css\"&gt;\n &lt;title&gt;Sign Up Form&lt;/title&gt;\n &lt;/head&gt;\n \n &lt;body&gt;\n &lt;div class=\"signup-form\"&gt;\n &lt;h1&gt;Sign up for our email list&lt;/h1&gt;\n &lt;p&gt;Stay Cập nhật tin tức, sự kiện và chương trình khuyến mãi mới nhất của chúng tôi. Đăng ký ngay!&lt;/p&gt;\n \n &lt;form method=\"POST\" action=\"[Insert URL of server-side script]\"&gt;\n &lt;div class=\"input-group\"&gt;\n &lt;label for=\"name\"&gt;Name&lt;/label&gt;\n &lt;input type=\"text\" id=\"name\" name=\"name\" placeholder=\"Enter your name\" required /&gt;\n &lt;/div&gt;\n &lt;div class=\"input-group\"&gt;\n &lt;label for=\"email\"&gt;Email&lt; /label&gt;\n &lt;input type=\"email\" id=\"email\" name=\"email\" placeholder=\"Nhập địa chỉ email của bạn\" yêu cầu /&gt;\n &lt;/div&gt;\n &lt;div class=\"input-group checkbox\"&gt;\n &lt;input type=\"checkbox\" id=\"confirm\" name=\"confirm\" required /&gt;\n &lt;label for=\"confirm\"&gt;Có, thỉnh thoảng tôi muốn nhận email từ trang web này.&lt;/label&gt;\n &lt;/div&gt;\n                &lt;button type=\"submit\" class=\"btn-signup\"&gt;Sign Up&lt;/button&gt;\n &lt;/form&gt;\n \n &lt;div class=\"message\"&gt;\n &lt;p&gt;Chúng tôi tôn trọng quyền riêng tư của bạn và sẽ không bao giờ chia sẻ thông tin của bạn.&lt;/p&gt;\n &lt;/div&gt;\n &lt;/div&gt;\n &lt;/body&gt;\n&lt;/html&gt;"}</w:t>
      </w:r>
    </w:p>
    <w:p w14:paraId="2DE64C04" w14:textId="77777777" w:rsidR="00C43EC2" w:rsidRDefault="00673E90">
      <w:r>
        <w:t>{"câu hỏi": "Mô tả Chiến tranh Mỹ Tây Ban Nha.", "câu trả lời": "Chiến tranh Tây Ban Nha-Mỹ diễn ra giữa Hoa Kỳ và Tây Ban Nha vào năm 1898. Cuộc chiến bắt nguồn từ Cuba, nơi đã chiến đấu giành độc lập khỏi sự cai trị của Tây Ban Nha trong nhiều năm. Cuộc chiến giành độc lập này, cùng với các báo cáo phóng đại về sự tàn bạo của Tây Ban Nha và vụ chìm tàu USS Maine ở cảng Havana, đã khiến Hoa Kỳ tuyên chiến với Tây Ban Nha. Cuộc chiến kéo dài chỉ hơn ba tháng, với hầu hết các cuộc chiến diễn ra ở Cuba và Philippines. Hoa Kỳ nổi lên chiến thắng, đánh bại lực lượng Tây Ban Nha trên cả hai mặt trận. Theo Hiệp ước Paris chấm dứt chiến tranh, Tây Ban Nha nhượng Puerto Rico, Guam và Philippines cho Hoa Kỳ, trong khi Cuba được trao độc lập dưới sự bảo vệ của Mỹ. Chiến tranh Tây Ban Nha-Mỹ đánh dấu một bước ngoặt lớn trong lịch sử Hoa Kỳ, vì nó báo trước sự nổi lên của đất nước như một cường quốc toàn cầu. Việc Hoa Kỳ mua lại các lãnh thổ hải ngoại cũng gây ra một cuộc tranh luận về vai trò của đất nước như một cường quốc đế quốc, cũng như quyền của cư dân của các vùng lãnh thổ này.</w:t>
      </w:r>
    </w:p>
    <w:p w14:paraId="76FF08C5" w14:textId="77777777" w:rsidR="00C43EC2" w:rsidRDefault="00673E90">
      <w:r>
        <w:t xml:space="preserve">{"câu hỏi": "Emily Bronte ngưỡng mộ những tác giả nào?", "câu trả lời": "Emily Bronte được biết là đã bị ảnh hưởng bởi các nhà thơ lãng mạn như Lord Byron, Percy Bysshe Shelley và John Keats. Cô cũng thích đọc nhiều nhà thơ khác bao gồm William Wordsworth, Robert Southey và Walter Scott. Sách của những nhà thơ cổ điển này đã đọc tài liệu cho trẻ em </w:t>
      </w:r>
      <w:r>
        <w:lastRenderedPageBreak/>
        <w:t>Bronte và người ta tin rằng những cuốn sách này đã truyền cảm hứng cho văn bản của chính bà."}</w:t>
      </w:r>
    </w:p>
    <w:p w14:paraId="31006D2C" w14:textId="77777777" w:rsidR="00C43EC2" w:rsidRDefault="00673E90">
      <w:r>
        <w:t>{"câu hỏi": "Giải thích sự khác biệt cơ bản giữa khoa học máy tính và kỹ thuật phần mềm.", "câu trả lời": "Khoa học máy tính và kỹ thuật phần mềm là hai lĩnh vực riêng biệt nhưng có liên quan đến nhau, cả hai đều liên quan đến việc sử dụng máy tính và công nghệ. Tuy nhiên, có một số khác biệt cơ bản giữa hai ngành. \ n \ n Khoa học máy tính là một lĩnh vực tập trung vào nghiên cứu các thuật toán, tính toán và lý thuyết thông tin. Nó liên quan đến lý thuyết và nguyên tắc làm nền tảng cho việc thiết kế và vận hành máy tính, cũng như phát triển các thuật toán và phương pháp mới để giải quyết vấn đề. Trong khoa học máy tính, trọng tâm là hiểu các nguyên tắc làm nền tảng cho hoạt động của máy tính và phát triển các cách mới và hiệu quả hơn để giải quyết vấn đề bằng máy tính. Mặt khác, kỹ thuật phần mềm là một lĩnh vực tập trung vào các khía cạnh thực tế của thiết kế, triển khai và duy trì hệ thống phần mềm. Nó liên quan đến việc phát triển các hệ thống phần mềm đáng tin cậy và có thể bảo trì đáp ứng nhu cầu của người dùng. Trong công nghệ phần mềm, trọng tâm là áp dụng các nguyên tắc và thực tiễn kỹ thuật để phát triển các hệ thống phần mềm để đảm bảo rằng chúng đáng tin cậy, hiệu quả và dễ sử dụng. Tóm lại, trong khi khoa học máy tính và kỹ thuật phần mềm đều liên quan đến việc sử dụng máy tính và công nghệ, khoa học máy tính tập trung vào lý thuyết và nguyên tắc tính toán,  trong khi kỹ thuật phần mềm tập trung vào các khía cạnh thực tế của việc thiết kế, triển khai và duy trì hệ thống phần mềm."}</w:t>
      </w:r>
    </w:p>
    <w:p w14:paraId="7868F158" w14:textId="77777777" w:rsidR="00C43EC2" w:rsidRDefault="00673E90">
      <w:r>
        <w:t>{"câu hỏi": "Ai là thành viên của ban nhạc U2?", "câu trả lời": "U2 là một ban nhạc rock Ireland được thành lập vào năm 1976. Các thành viên của ban nhạc là:\n\n1. Bono (Paul David Hewson) - hát chính và guitar nhịp điệu\n2. The Edge (David Howell Evans) - guitar chính, keyboard và hát bè\n3. Adam Clayton - guitar bass\n4. Larry Mullen Jr. - trống và bộ gõ."}</w:t>
      </w:r>
    </w:p>
    <w:p w14:paraId="6CFFBE4B" w14:textId="77777777" w:rsidR="00C43EC2" w:rsidRDefault="00673E90">
      <w:r>
        <w:t>{"câu hỏi": "Phân loại động vật sau đây là động vật không xương sống. - Bướm", "trả lời": "Bướm là động vật không xương sống."}</w:t>
      </w:r>
    </w:p>
    <w:p w14:paraId="2A3430DE" w14:textId="77777777" w:rsidR="00C43EC2" w:rsidRDefault="00673E90">
      <w:r>
        <w:t>{"question": "Tạo mã HTML cho một nút có nhãn nhất định. - Gửi", "trả lời": "''HTML\n&lt;button&gt;Submit&lt;/button&gt;\n''''}</w:t>
      </w:r>
    </w:p>
    <w:p w14:paraId="2F438499" w14:textId="77777777" w:rsidR="00C43EC2" w:rsidRDefault="00673E90">
      <w:r>
        <w:t>{"câu hỏi": "Liệt kê năm đặc điểm của một khối không khí.", "trả lời": "1. Nhiệt độ: Một trong những đặc điểm quan trọng nhất của khối không khí là nhiệt độ của nó, có thể thay đổi rất nhiều tùy thuộc vào nơi nó hình thành và di chuyển.\n2.   Độ ẩm: Một đặc điểm quan trọng khác của khối không khí là mức độ ẩm của chúng, được xác định bởi lượng hơi nước trong không khí. \n3.   Tính ổn định: Sự ổn định của một khối không khí đề cập đến xu hướng tăng hoặc chìm của nó, có thể ảnh hưởng đến sự hình thành của các đám mây và lượng mưa. \ n4.   Áp suất: Các khối không khí cũng có thể được đặc trưng bởi áp suất hoặc mật độ của chúng, với các hệ thống áp suất cao liên quan đến thời tiết rõ ràng, yên tĩnh và các hệ thống áp suất thấp với thời tiết không ổn định.   Nguồn gốc: Các khối không khí thường được phân loại dựa trên các vùng nguồn của chúng, chẳng hạn như vùng cực, nhiệt đới, biển hoặc lục địa, mỗi vùng có điều kiện nhiệt độ, độ ẩm và độ ổn định riêng."}</w:t>
      </w:r>
    </w:p>
    <w:p w14:paraId="4C42B427" w14:textId="77777777" w:rsidR="00C43EC2" w:rsidRDefault="00673E90">
      <w:r>
        <w:lastRenderedPageBreak/>
        <w:t>{"câu hỏi": "Theo dõi lịch sử bóng chày ở Hoa Kỳ.", "câu trả lời": "Bóng chày được coi là môn thể thao quốc gia của Hoa Kỳ, có nguồn gốc từ đầu thế kỷ 19. Trò chơi phát triển từ các trò chơi dơi và bóng trước đó được chơi ở Anh, và nó đã trở nên phổ biến ở Hoa Kỳ vào giữa những năm 1800. \ n \ n Trò chơi bóng chày được ghi lại đầu tiên ở Hoa Kỳ diễn ra vào năm 1846 tại Hoboken, New Jersey. New York Knickerbockers, được ghi nhận là đã hệ thống hóa các quy tắc hiện đại của trò chơi, đã chơi với New York Nine. Trong những thập kỷ tiếp theo, bóng chày nhanh chóng lan rộng khắp đất nước, với các câu lạc bộ nghiệp dư xuất hiện ở các thành phố và thị trấn. Năm 1869, đội bóng chày chuyên nghiệp hoàn toàn đầu tiên, Cincinnati Red Stockings, được thành lập. Điều này đã mở đường cho việc thành lập Hiệp hội các cầu thủ bóng chày chuyên nghiệp quốc gia vào năm 1871, đây là giải đấu bóng chày chuyên nghiệp đầu tiên ở Hoa Kỳ. Năm 1901, Liên đoàn Mỹ được thành lập, thách thức sự thống trị của Liên đoàn Quốc gia. Hai giải đấu cuối cùng đã đồng ý cùng tồn tại, và những người chiến thắng của họ bắt đầu chơi với nhau trong một loạt giải vô địch được gọi là World Series. \ n \ n Trong đầu thế kỷ 20, bóng chày đạt đến tầm cao mới của sự phổ biến. Một số cầu thủ vĩ đại nhất trong lịch sử của trò chơi, chẳng hạn như Babe Ruth, Ty Cobb và Lou Gehrig, đã chơi trong giai đoạn này. Năm 1947, Jackie Robinson đã phá vỡ rào cản màu sắc bằng cách trở thành cầu thủ người Mỹ gốc Phi đầu tiên trong các giải đấu lớn. Bóng chày đã được công nhận vì vai trò của nó trong việc thúc đẩy phong trào dân quyền ở Hoa Kỳ. Kể từ đó, bóng chày đã tiếp tục phát triển và phát triển, với việc bổ sung các đội mới, mở rộng sang các thị trường mới và áp dụng các công nghệ mới. Ngày nay, nó vẫn là một trong những môn thể thao phổ biến và được yêu thích nhất ở Hoa Kỳ, với hàng triệu người hâm mộ trên khắp đất nước theo dõi trận đấu và ủng hộ các đội bóng yêu thích của họ."}</w:t>
      </w:r>
    </w:p>
    <w:p w14:paraId="36061C74" w14:textId="77777777" w:rsidR="00C43EC2" w:rsidRDefault="00673E90">
      <w:r>
        <w:t>{"câu hỏi": "Nghiên cứu và tóm tắt ba đối thủ cạnh tranh hàng đầu cho sản phẩm này. - Bộ bếp đồ chơi", "trả lời": "1. Melissa &amp;; Doug Wooden Chef\u2019s Kitchen Set: Nhà bếp chơi bằng gỗ chất lượng cao này của Melissa &amp;; Doug bao gồm tủ lạnh, mặt bếp, lò nướng, lò vi sóng và bồn rửa. Thiết kế và cấu trúc của bộ này cho phép độ bền lâu dài cho trẻ em sử dụng trong trò chơi giả vờ của chúng. \ n \ n2. KidKraft Vintage Kitchen: Bộ bếp đồ chơi lấy cảm hứng từ cổ điển này của KidKraft được làm bằng gỗ và có nhiều màu sắc khác nhau. Nó bao gồm tủ lạnh, lò nướng, tủ và bồn rửa, tất cả đều có cửa và núm hoạt động cho trẻ em chơi. \ n \ n3. Little Tikes Super Chef Kitchen: Bộ bếp nhựa này của Little Tikes có thiết kế nhỏ gọn, phù hợp với không gian nhỏ. Nó bao gồm tủ lạnh, lò vi sóng, lò nướng và bồn rửa, tất cả đều có cửa và núm làm việc. Nó cũng đi kèm với các phụ kiện như đồ dùng và bình cà phê để hoàn thành trải nghiệm chơi giả vờ."}</w:t>
      </w:r>
    </w:p>
    <w:p w14:paraId="237E5147" w14:textId="77777777" w:rsidR="00C43EC2" w:rsidRDefault="00673E90">
      <w:r>
        <w:t xml:space="preserve">{"câu hỏi": "So sánh các đặc tính của lực từ và trọng lực.", "trả lời": "Lực từ và trọng lực đều là lực cơ bản của tự nhiên, và chúng có một số điểm tương đồng và cũng có những khác biệt rõ rệt. Trước hết, lực từ được tạo ra bởi chuyển động của các hạt tích điện, trong khi lực hấp dẫn là lực mà một hành tinh hoặc vật thể khác hút các vật thể về phía tâm của nó. Tuy nhiên, lực hấp dẫn mạnh hơn nhiều ở quy mô lớn hơn, giống như trong trường hợp lực hút giữa các thiên thể. \n\n- Một đặc điểm quan trọng khác là lực từ có thể thu hút và đẩy lùi (cực bắc và cực nam) trong khi trọng lực chỉ thu hút. \n\n- Về khoảng cách, lực từ tuân theo định luật bình phương nghịch đảo, trở nên yếu hơn khi khoảng cách giữa các vật thể từ tính tăng lên, giống như trọng lực tuân theo cùng một định luật, trở nên yếu hơn khi khoảng cách giữa </w:t>
      </w:r>
      <w:r>
        <w:lastRenderedPageBreak/>
        <w:t>các tâm của khối lượng tăng lên. Ngoài ra, lực từ có thể được che chắn, hoặc bị chặn, bởi một số vật liệu nhất định,  trong khi lực hấp dẫn che chắn hiện tại là không thể.\n\nTóm lại, lực từ và trọng lực là hai lực cơ bản, mỗi lực có những tính chất độc đáo riêng. Lực từ mạnh hơn ở quy mô nhỏ, có thể thu hút và đẩy lùi, và có thể được che chắn, trong khi trọng lực mạnh hơn ở quy mô lớn hơn, luôn hấp dẫn và không thể che chắn."}</w:t>
      </w:r>
    </w:p>
    <w:p w14:paraId="4000E10B" w14:textId="77777777" w:rsidR="00C43EC2" w:rsidRDefault="00673E90">
      <w:r>
        <w:t>{"câu hỏi": "Phân tích một thông báo gần đây của công ty và đề xuất một quá trình hành động. - Công ty gần đây đã thông báo rằng họ đang xem xét việc mua một nền tảng phần mềm mới để quản lý rủi ro.", "trả lời": "Thông báo gần đây của công ty về việc xem xét mua một nền tảng phần mềm mới để quản lý rủi ro cho thấy công ty quan tâm đến việc giảm thiểu rủi ro tiềm ẩn liên quan đến hoạt động của mình. Dựa trên thông tin này, quá trình hành động được khuyến nghị sẽ là tiến hành đánh giá cẩn thận các tùy chọn phần mềm quản lý rủi ro khác nhau có sẵn trên thị trường. Đánh giá này cần xem xét các nhu cầu và yêu cầu cụ thể của công ty, khả năng và tính năng của phần mềm và hiệu quả chi phí của khoản đầu tư. Tham khảo ý kiến của các chuyên gia phần mềm và liên quan đến các bên liên quan chính trong quá trình ra quyết định cũng sẽ có lợi. Sau khi đánh giá hoàn tất, công ty có thể đưa ra quyết định sáng suốt về việc có nên tiến hành mua nền tảng phần mềm mới hay không."}</w:t>
      </w:r>
    </w:p>
    <w:p w14:paraId="7CC62B13" w14:textId="77777777" w:rsidR="00C43EC2" w:rsidRDefault="00673E90">
      <w:r>
        <w:t>{"question": "Giải thích cách thức hoạt động của thuật toán machine learning.", "answer": "Thuật toán học máy là các chương trình máy tính cho phép hệ thống tự động cải thiện hiệu suất của nó tại một tác vụ bằng cách học từ dữ liệu. Ở cấp độ cao, quá trình học từ dữ liệu liên quan đến việc tìm kiếm các mẫu và mối quan hệ trong dữ liệu có thể giúp đưa ra dự đoán hoặc quyết định tốt hơn. Có nhiều loại thuật toán học máy và mỗi loại hoạt động hơi khác nhau. Tuy nhiên, hầu hết các thuật toán học máy đều có một số yếu tố chung: \ n \ n1. Dữ liệu: Các thuật toán học máy cần dữ liệu để học hỏi. Dữ liệu có thể được tạo thành từ nhiều ví dụ về nhiệm vụ mà thuật toán đang cố gắng tìm hiểu. Ví dụ: nếu nhiệm vụ là xác định xem hình ảnh có chứa mèo hay không, dữ liệu sẽ là một tập hợp các hình ảnh được gắn nhãn với việc nó có chứa mèo hay không. Mô hình: Thuật toán học máy sử dụng dữ liệu để đào tạo một mô hình. Mô hình là một biểu diễn toán học về mối quan hệ giữa các đầu vào (ví dụ: pixel của hình ảnh) và đầu ra (ví dụ: \"cat\" hoặc \"no cat\"). Thuật toán tìm mô hình bằng cách thực hiện nhiều dự đoán và điều chỉnh các dự đoán đó dựa trên mức độ họ giải thích dữ liệu. \ n \ n3. Tối ưu hóa: Để tìm ra mô hình tốt nhất, thuật toán cần một cách để đo lường mức độ hoạt động của nó. Điều này thường được thực hiện bằng cách sử dụng một hàm toán học gọi là hàm tổn thất. Chức năng tổn thất đo lường sự khác biệt giữa dự đoán của mô hình và đầu ra thực. Thuật toán cố gắng tìm mô hình giảm thiểu hàm mất.\n\n4. Dự đoán: Khi mô hình được đào tạo, nó có thể được sử dụng để đưa ra dự đoán về dữ liệu mới. Ví dụ, với một hình ảnh mới, mô hình có thể dự đoán liệu nó có chứa một con mèo hay không. Tóm lại, thuật toán học máy hoạt động bằng cách sử dụng dữ liệu để đào tạo mô hình, tối ưu hóa mô hình đó để giảm thiểu lỗi dự đoán và sau đó sử dụng mô hình kết quả để đưa ra dự đoán về dữ liệu mới."}</w:t>
      </w:r>
    </w:p>
    <w:p w14:paraId="596F6E10" w14:textId="77777777" w:rsidR="00C43EC2" w:rsidRDefault="00673E90">
      <w:r>
        <w:t xml:space="preserve">{"câu hỏi": "Nghiên cứu về các sự kiện của Nội chiến Hoa Kỳ và phân loại chúng thành các loại.", "câu trả lời": "Nội chiến Hoa Kỳ kéo dài từ 1861-1865 là một trong những khoảnh khắc quyết định trong lịch sử Hoa Kỳ. Các sự kiện của cuộc chiến có thể được phân loại </w:t>
      </w:r>
      <w:r>
        <w:lastRenderedPageBreak/>
        <w:t>thành một số lĩnh vực chính:\n\n- Sự kiện chính trị - bao gồm sự ly khai của các bang miền Nam, sự hình thành của Liên minh miền Nam Hoa Kỳ và cuộc bầu cử Jefferson Davis làm tổng thống đầu tiên, cũng như lễ nhậm chức của Tổng thống Abraham Lincoln và những nỗ lực của ông đối với việc bảo tồn Liên minh. \n\n- Sự kiện quân sự - điều này liên quan đến nhiều trận chiến giữa quân đội Liên minh và Liên minh,  chẳng hạn như Trận Bull Run lần thứ nhất, Trận Antietam, Trận Gettysburg và Cuộc hành quân ra biển của Sherman, trong số nhiều sự kiện khác. \n\n- Các sự kiện xã hội - chiến tranh đã có tác động đáng kể đến xã hội, dẫn đến sự thay đổi trong cuộc sống của người dân ở Hoa Kỳ, Bắc và Nam. Các sự kiện đáng chú ý trong giai đoạn này bao gồm Tuyên bố Giải phóng, việc nhập ngũ của những người lính Mỹ gốc Phi vào quân đội Liên minh và thay đổi vai trò của phụ nữ khi họ đảm nhận những công việc bị bỏ trống bởi nam giới. \n\n- Sự kiện kinh tế - Nội chiến đã có tác động sâu sắc đến nền kinh tế của Hoa Kỳ trong và sau thời gian của nó. Công nghiệp hóa của miền Bắc tăng tốc, trong khi nền kinh tế dựa trên đồn điền của miền Nam bị tàn phá, dẫn đến một thời kỳ tái thiết kinh tế được gọi là Tái thiết. \n\n- Sự kiện ngoại giao Trong Nội chiến, quan hệ ngoại giao giữa Hoa Kỳ và các quốc gia khác đã căng thẳng, đặc biệt là với Anh và Pháp. Chính phủ của Lincoln đã cố gắng ngăn chặn các quốc gia này công nhận Liên minh miền Nam là một quốc gia độc lập, dẫn đến một số sự cố ngoại giao như Vụ Trent.</w:t>
      </w:r>
    </w:p>
    <w:p w14:paraId="22DE46E3" w14:textId="77777777" w:rsidR="00C43EC2" w:rsidRDefault="00673E90">
      <w:r>
        <w:t>{"câu hỏi": "Viết một đoạn văn về tác động của các ưu đãi kinh tế đối với hành vi của người tiêu dùng.", "trả lời": "Khuyến khích kinh tế đóng một vai trò quan trọng trong việc ảnh hưởng đến hành vi của người tiêu dùng. Những ưu đãi này được thiết kế để khuyến khích người tiêu dùng tham gia vào các hành động cụ thể bằng cách cung cấp các lợi ích tài chính hoặc phi tài chính. Tác động của các ưu đãi kinh tế đối với hành vi của người tiêu dùng có thể là đáng kể, vì chúng có thể làm cho một số sản phẩm hoặc hành vi nhất định hấp dẫn hơn về mặt tài chính so với những sản phẩm hoặc hành vi khác. Ví dụ, các ưu đãi như giảm giá, tín dụng thuế hoặc giảm giá cho các thiết bị tiết kiệm năng lượng có thể thúc đẩy nhu cầu của người tiêu dùng và khuyến khích hành vi thân thiện với môi trường. Mặt khác, thuế cao đối với các sản phẩm như thuốc lá và rượu có thể không khuyến khích sử dụng chúng. Do đó, bằng cách tận dụng các ưu đãi kinh tế một cách chiến lược, các nhà hoạch định chính sách và doanh nghiệp có thể ảnh hưởng hiệu quả đến hành vi của người tiêu dùng và hướng nó theo hướng mong muốn."}</w:t>
      </w:r>
    </w:p>
    <w:p w14:paraId="44523B98" w14:textId="77777777" w:rsidR="00C43EC2" w:rsidRDefault="00673E90">
      <w:r>
        <w:t xml:space="preserve">{"câu hỏi": "Liệt kê năm nguyên nhân phổ biến gây bệnh ở người cao tuổi.", "trả lời": "1. Bệnh mãn tính: Khi mọi người già đi, các bệnh mãn tính như tiểu đường, bệnh tim và viêm khớp trở nên phổ biến hơn và có thể dẫn đến bệnh tật hoặc làm trầm trọng thêm các tình trạng hiện có. \ n \ n2. Hệ thống miễn dịch yếu: Hệ thống miễn dịch suy yếu một cách tự nhiên theo tuổi tác, khiến người cao tuổi dễ bị nhiễm trùng như viêm phổi, cúm và viêm phế quản. Dinh dưỡng kém: Suy dinh dưỡng thường gặp ở người cao tuổi do nhiều yếu tố khác nhau bao gồm chán ăn, khó nhai và nuốt, và giảm khả năng hấp thụ chất dinh dưỡng. \ n \ n4. Té ngã và tai nạn: Người cao tuổi có nguy cơ té ngã và tai nạn cao hơn do giảm khả năng vận động, cân bằng và phối hợp, có thể dẫn đến chấn thương, bệnh tật và biến chứng. \ n \ n5. Chăm sóc sức khỏe không đầy đủ: Người cao tuổi có thể không được chăm sóc sức khỏe thích hợp do khả năng tiếp cận hạn chế, hạn chế về tài chính hoặc không có khả năng truyền </w:t>
      </w:r>
      <w:r>
        <w:lastRenderedPageBreak/>
        <w:t>đạt nhu cầu của họ, điều này có thể dẫn đến tình trạng sức khỏe không được điều trị hoặc quản lý kém."}</w:t>
      </w:r>
    </w:p>
    <w:p w14:paraId="21C51ADA" w14:textId="77777777" w:rsidR="00C43EC2" w:rsidRDefault="00673E90">
      <w:r>
        <w:t>{"câu hỏi": "Xác định và phác thảo các giai đoạn khác nhau của mặt trăng.", "trả lời": "Mặt trăng trải qua nhiều giai đoạn riêng biệt trong chu kỳ 29,5 ngày của nó, trong đó hình dạng của nó dường như thay đổi khi nhìn từ Trái đất. Các pha này được gây ra bởi sự thẳng hàng của mặt trời, Trái đất và mặt trăng, và như sau: \ n \ n1. **Trăng non**: Giai đoạn này đánh dấu sự bắt đầu của chu kỳ mặt trăng. Trong thời gian này, mặt trăng được đặt giữa Mặt trời và Trái đất, sao cho mặt của mặt trăng đối diện với Trái đất không được chiếu sáng. **Waxing Crescent**: Sau vài ngày, mặt trăng bắt đầu di chuyển ra khỏi mặt trời, và một mảnh nhỏ của mặt được chiếu sáng của nó có thể nhìn thấy từ Trái đất. Giai đoạn này được gọi là lưỡi liềm sáp.\n\n3. Khoảng một tuần sau khi trăng non, mặt trăng đã di chuyển một phần tư đường quanh quỹ đạo của nó và một nửa mặt được chiếu sáng có thể nhìn thấy từ Trái đất. Giai đoạn này được gọi là quý đầu tiên vì mặt trăng đã hoàn thành một phần tư chu kỳ của nó. \ n \ n4. **Waxing Gibbous**: Khi mặt trăng tiếp tục di chuyển ra khỏi mặt trời, nhiều mặt được chiếu sáng của nó có thể nhìn thấy từ Trái đất. Khi nhìn thấy hơn một nửa nhưng không phải tất cả các mặt được chiếu sáng, pha được gọi là waxing gibbous. \ n \ n5. **Trăng tròn**: Khoảng hai tuần sau trăng non, mặt trăng đã di chuyển nửa vòng quanh quỹ đạo của nó và mặt đối diện với Trái đất được chiếu sáng hoàn toàn. Đây được gọi là pha trăng tròn.\n\n6. **Waning Gibbous**: Khi mặt trăng tiếp tục quay quanh Trái đất, lượng mặt được chiếu sáng có thể nhìn thấy bắt đầu giảm. Khi hơn một nửa nhưng không nhìn thấy được toàn bộ mặt trăng, pha này được gọi là vượn suy yếu. \ n \ n7. Khoảng ba tuần sau khi trăng non, mặt trăng đã di chuyển ba phần tư đường quanh quỹ đạo của nó và một nửa mặt được chiếu sáng có thể nhìn thấy từ Trái đất. Giai đoạn này được gọi là quý thứ ba vì mặt trăng đã hoàn thành ba phần tư chu kỳ của nó. \ n \ n8. **Lưỡi liềm suy yếu**: Khi mặt trăng tiếp tục di chuyển ra khỏi mặt trời, ngày càng ít mặt được chiếu sáng của nó có thể nhìn thấy từ Trái đất. Khi chỉ nhìn thấy một mảnh nhỏ, pha này được gọi là trăng lưỡi liềm suy yếu.\n\nSau giai đoạn trăng lưỡi liềm suy yếu, mặt trăng di chuyển trở lại giai đoạn trăng non và chu kỳ bắt đầu lại."}</w:t>
      </w:r>
    </w:p>
    <w:p w14:paraId="21A3CE80" w14:textId="77777777" w:rsidR="00C43EC2" w:rsidRDefault="00673E90">
      <w:r>
        <w:t>{"câu hỏi": "Viết một câu chuyện 5 câu về một người nông dân và một con cáo.", "câu trả lời": "Ngày xửa ngày xưa, một nông dân tên John sống trong một trang trại rộng lớn, nơi anh ta trồng lúa mì và rau, và có nhiều gà. Một buổi tối, John nhận thấy rằng một số con gà của mình bị mất tích và nghi ngờ đó là công việc của một con cáo. Ngày hôm sau, anh kiên nhẫn chờ đợi cho đến khi bắt gặp con cáo ranh mãnh đang cố gắng ăn cắp gà của mình một lần nữa. Thay vì tức giận, John quyết định xây dựng một hàng rào xung quanh khu vực gà để giữ an toàn cho chúng. Từ đó trở đi, con cáo tiếp tục và những con gà của John sống hạnh phúc mãi mãi."}</w:t>
      </w:r>
    </w:p>
    <w:p w14:paraId="2435CBE9" w14:textId="77777777" w:rsidR="00C43EC2" w:rsidRDefault="00673E90">
      <w:r>
        <w:t xml:space="preserve">{"câu hỏi": "Tạo ra một câu chuyện 500 từ về một câu chuyện tập trung vào một con mèo robot - John yêu mèo và mơ ước có một con, nhưng gia đình anh không có đủ nguồn lực để chăm sóc một con vật. Một ngày nọ, John nghe về những con mèo robot mới và quyết định tiết kiệm tiền của mình cho một con.", "Trả lời": "John luôn bị mèo mê hoặc. Ông thấy chúng là những sinh vật hấp dẫn và bí ẩn nhất, với bản tính vui tươi và tò mò, chuyển động thanh </w:t>
      </w:r>
      <w:r>
        <w:lastRenderedPageBreak/>
        <w:t>lịch và bộ lông mềm mại, mượt mà của chúng. Tuy nhiên, gia đình anh không đủ khả năng để nuôi thú cưng và có vẻ như giấc mơ có một con mèo của riêng John sẽ không bao giờ thành hiện thực. Nhưng sau đó, một ngày, John tình cờ thấy một quảng cáo cho một sản phẩm mới, sáng tạo - một con mèo robot. Lúc đầu, John tỏ ra hoài nghi. Liệu một con mèo robot có thực sự có thể nắm bắt được bản chất của một con mèo thực sự? Nó sẽ có cùng một sự duyên dáng và quyến rũ? Nhưng khi đọc thêm về sản phẩm, John bắt đầu hào hứng. Con mèo robot có tất cả các loại tính năng - nó có thể kêu meo meo, rú lên và thậm chí chơi với đồ chơi. Và trên hết, nó không yêu cầu bất kỳ sự cho ăn hay vệ sinh nào - thú cưng hoàn hảo cho một gia đình có nguồn lực hạn chế. John biết rằng anh phải có một trong những con mèo robot này, bất kể nó cần gì. Anh bắt đầu tiết kiệm từng xu có thể, cắt giảm các chi phí không cần thiết và thậm chí nhận những công việc lặt vặt trong khu phố để kiếm thêm một ít tiền mặt. Phải mất vài tháng, nhưng cuối cùng, John đã tiết kiệm đủ tiền để mua con mèo robot của riêng mình. Ngày con mèo đến là một trong những ngày thú vị nhất trong cuộc đời John. Anh cẩn thận mở hộp và nhấc con mèo robot bóng mượt, sáng bóng ra. Nó thậm chí còn ấn tượng hơn trong cuộc sống thực so với trong ảnh. John bật con mèo lên và nó ngay lập tức sống lại, kêu meo meo nhẹ nhàng và duỗi chân. Trong vài tuần tiếp theo, John dành mọi khoảnh khắc rảnh rỗi để chơi với thú cưng mới của mình. Chú mèo robot là người bạn đồng hành hoàn hảo, luôn sẵn sàng chơi đùa và không bao giờ mệt mỏi hay buồn chán. Gia đình John ban đầu hoài nghi, nhưng ngay sau đó họ đã bị chinh phục bởi sự quyến rũ và vui vẻ của sinh vật robot nhỏ bé. Tuy nhiên, cũng có một số thách thức bất ngờ. Có điều, con mèo robot không phải lúc nào cũng cư xử như John mong đợi. Đôi khi, nó sẽ bị mắc kẹt trong các góc hoặc bắt đầu đuổi theo đuôi theo vòng tròn mà không có lý do rõ ràng. John sớm nhận ra rằng sở hữu một con thú cưng robot không phải là tất cả niềm vui và trò chơi - nó đòi hỏi sự kiên nhẫn, giải quyết vấn đề và sẵn sàng học hỏi. Nhưng bất chấp những thách thức, John không bao giờ hối hận về quyết định mua một con mèo robot của mình. Nó mang lại rất nhiều niềm vui và hạnh phúc cho cuộc sống của anh ấy và cho anh ấy ý thức về mục đích và trách nhiệm. Và như anh ấy"}</w:t>
      </w:r>
    </w:p>
    <w:p w14:paraId="3EDC6118" w14:textId="77777777" w:rsidR="00C43EC2" w:rsidRDefault="00673E90">
      <w:r>
        <w:t>{"câu hỏi": "Viết mô tả 30 từ về hoàng hôn", "câu trả lời": "Hoàng hôn là một sự kiện hàng ngày tuyệt vời nơi mặt trời lặn xuống dưới đường chân trời, vẽ bầu trời với những màu cam, đỏ, hồng và tím ấm áp khi ngày biến thành đêm."}</w:t>
      </w:r>
    </w:p>
    <w:p w14:paraId="27859915" w14:textId="77777777" w:rsidR="00C43EC2" w:rsidRDefault="00673E90">
      <w:r>
        <w:t>{"câu hỏi": "Xác định mẫu của các số sau: 3, 6, 9, 12", "trả lời": "Mẫu trong chuỗi số đã cho là mỗi số trong chuỗi là gia số 3 so với số trước đó. Điều đó có nghĩa là, mỗi nhiệm kỳ tiếp theo được hình thành bằng cách thêm 3 vào nhiệm kỳ trước. Chuỗi này đại diện cho một dãy số học với hiệu chung là 3."}</w:t>
      </w:r>
    </w:p>
    <w:p w14:paraId="4B4E796B" w14:textId="77777777" w:rsidR="00C43EC2" w:rsidRDefault="00673E90">
      <w:r>
        <w:t xml:space="preserve">{"question": "Cho một chuỗi s và một danh sách các từ từ, tìm tất cả các chỉ số bắt đầu của chuỗi con trong s là sự nối của mỗi từ trong các từ chính xác một lần mà không có bất kỳ ký tự can thiệp nào.", "answer": "Vấn đề này có thể được giải quyết bằng cách sử dụng cách tiếp cận cửa sổ trượt.\n\nĐầu tiên, chúng tôi đếm tần suất của mỗi từ trong các từ bằng cách sử dụng từ điển.\n\nSau đó,  chúng tôi lặp lại tất cả các chỉ số bắt đầu có thể có trong s và duy trì một cửa sổ có độ dài len(words)*len(words[0]), là tổng độ dài của tất cả các từ được nối.\n\nTại mỗi vị trí trong cửa sổ, chúng tôi kiểm tra xem chuỗi con bắt đầu từ vị trí đó có </w:t>
      </w:r>
      <w:r>
        <w:lastRenderedPageBreak/>
        <w:t>thể được hình thành hay không bằng cách nối tất cả các từ trong các từ chính xác một lần. Để làm điều này, chúng tôi giữ một từ điển khác để đếm tần suất của từng từ trong cửa sổ hiện tại.\n\nNếu cửa sổ hiện tại khớp với nối mong muốn, chúng tôi thêm chỉ mục bắt đầu vào kết quả.\n\nĐây là mã Python:\n\n''\ndef findSubstring(s: str, từ: List[str]) -&gt; List[int]:\n if not s or not words:\n return []\n \n word_freq = {}\n for word in words:\n word_freq[word] = word_freq.get(word, 0) + 1\n \n word_len = len(words[0])\n total_len = word_len * len(words)\n res = []\n \n for i in range(len(s) - total_len + 1):\n window_freq = {}\n j = i\n trong khi j &lt; i + total_len:\n curr_word = s[j:j+word_len]\n nếu curr_word không có trong word_freq:\n break\n \n window_freq[curr_word] = window_freq.get(curr_word,  0) + 1\n nếu window_freq[curr_word] &gt; word_freq[curr_word]:\n break\n \n j += word_len\n \n if j == i + total_len:\n res.append(i)\n \n return res\n'''"}</w:t>
      </w:r>
    </w:p>
    <w:p w14:paraId="1C94DFF4" w14:textId="77777777" w:rsidR="00C43EC2" w:rsidRDefault="00673E90">
      <w:r>
        <w:t>{"question": "Tại sao \"to + động từ + ing\" được sử dụng trong trường hợp này? - &gt; Samson là một người đàn ông mạnh mẽ trước khi cắt tóc.", "trả lời": "Trong trường hợp này, \"cắt tóc\" là một cụm từ gerund và có chức năng như đối tượng của giới từ \"preto.\" Cấu trúc \"to + động từ + ing\" được sử dụng để chỉ ra một hành động xảy ra trước một hành động khác trong quá khứ."}</w:t>
      </w:r>
    </w:p>
    <w:p w14:paraId="16606491" w14:textId="77777777" w:rsidR="00C43EC2" w:rsidRDefault="00673E90">
      <w:r>
        <w:t>{"câu hỏi": "Tạo ra một mô tả 20 từ về một cơn bão tuyết", "câu trả lời": "Trong một cơn bão tuyết, những bông tuyết trắng xoáy dữ dội, bao phủ mọi thứ, như những cơn gió dữ dội quất những mảnh vỡ vào hỗn loạn chói mắt."}</w:t>
      </w:r>
    </w:p>
    <w:p w14:paraId="0AFEC8C0" w14:textId="77777777" w:rsidR="00C43EC2" w:rsidRDefault="00673E90">
      <w:r>
        <w:t>{"câu hỏi": "Chỉnh sửa câu sau để thêm chi tiết - John đã mua một chiếc xe mới.", "câu trả lời": "John đã mua một chiếc xe thể thao màu đỏ hoàn toàn mới, kiểu dáng đẹp, sáng bóng mà anh ấy đã để mắt đến trong nhiều tháng."}</w:t>
      </w:r>
    </w:p>
    <w:p w14:paraId="6B681875" w14:textId="77777777" w:rsidR="00C43EC2" w:rsidRDefault="00673E90">
      <w:r>
        <w:t>{"câu hỏi": "Mô tả các bước cần thiết để nấu mì spaghetti Bolognese", "câu trả lời": "Dưới đây là các bước để nấu mì spaghetti Bolognese ngon:\n\n1. Bắt đầu bằng cách chuẩn bị các thành phần: 1 pound thịt bò xay, 1 củ hành tây (thái nhỏ), 2 tép tỏi (băm nhỏ), 1 lon (14,5 oz) cà chua thái hạt lựu, 1 lon (6 oz) bột cà chua, 1 muỗng canh oregano khô, 1 muỗng canh húng quế khô, muối và hạt tiêu cho vừa ăn, 1 pound mì spaghetti và phô mai Parmesan bào để phục vụ. \ n \ n2. Đun nóng một cái chảo lớn trên lửa vừa, và thêm thịt bò xay. Nấu thịt bò, bẻ nhỏ bằng thìa gỗ, cho đến khi thịt chín và chín, khoảng 8 phút. Để ráo hết chất béo dư thừa, sau đó thêm hành tây băm nhỏ và tỏi băm vào nồi. Nấu thêm vài phút nữa, thỉnh thoảng khuấy, cho đến khi hành tây mềm và trong mờ.\n\n4. Thêm cà chua thái hạt lựu đóng hộp, bột cà chua, rau oregano, húng quế, muối và hạt tiêu vào nồi. Khuấy mọi thứ lại với nhau, sau đó giảm nhiệt xuống thấp.\n\n5. Để nước sốt Bolognese sôi trong ít nhất 30 phút, thỉnh thoảng khuấy. Điều này sẽ cho phép các hương vị phát triển và sâu sắc hơn. \ n \ n6. Trong khi nước sốt đang sôi sùng sục, đun sôi một nồi nước muối lớn. Thêm mì spaghetti và nấu theo hướng dẫn gói cho đến khi nó là al dente. \ n \ n7. Để ráo mì spaghetti đã nấu chín và cho vào nồi. Đổ nước sốt Bolognese lên mì ống và đảo mọi thứ lại với nhau.\n\n8. Phục vụ mì spaghetti Bolognese trong bát, phủ lên trên một rắc phô mai Parmesan bào rộng rãi. Thưởng thức!"}</w:t>
      </w:r>
    </w:p>
    <w:p w14:paraId="137F2EE0" w14:textId="77777777" w:rsidR="00C43EC2" w:rsidRDefault="00673E90">
      <w:r>
        <w:lastRenderedPageBreak/>
        <w:t>{"question": "Viết mã gửi email nhắc nhở - Ngày mục tiêu: Tháng Tám 15, 2022\n\nSubject: Tin nhắn chào mừng", "answer": "Đây là mã gửi email nhắc nhở bằng smtplib và SSL của Python:\n\n'''python\nimport smtplib, ssl\nfrom datetime import datetime, timedelta\nfrom email.message import EmailMessage\n\nsender_email = \"&lt;Email của người gửi&gt;\"\nreceiver_email = \"&lt;Email của người nhận&gt;\"\ndate_entry = 'ngày 15 tháng 8,  2022'\npassword = input(\"Nhập mật khẩu của bạn và nhấn enter: \")\ntext = 'Đây là tin nhắn nhắc nhở'\n\ndef send_reminder(target_date, chủ đề):\n # tính toán thời gian ngủ trước khi gửi lời nhắc \n target_datetime = datetime.strptime(target_date, '%B %d, %Y')\n now = datetime.now()\n wait_seconds = (target_datetime - now).total_seconds()\n\n # sleep cho khoảng cách thời gian giữa now\n time.sleep(int(wait_seconds))\n \n # Tạo email \n message = EmailMessage()\n message.set_content(text)\n message['Subject'] = subject\n message['From'] = sender_email\n message['To'] = receiver_email\n \n # Gửi email\n context = ssl.create_default_context()\n với smtplib. SMTP_SSL(\"smtp.gmail.com\", 465, context=context) dưới dạng máy chủ:\n server.login(sender_email, password)\n server.send_message(message)\n \n print('Email sent successfully')\n \nsend_reminder(target_date, subject)\n'''\nVới mã này, chúng tôi có thể lên lịch email nhắc nhở bằng cách nhập 'target_date' và 'chủ đề' của email nhắc nhở. Chương trình tính toán chênh lệch thời gian giữa 'target_date' và thời gian hiện tại và đợi khoảng thời gian đó trước khi gửi email. \n\nLưu ý rằng bạn cần cung cấp 'sender_email' và 'receiver_email' hợp lệ trước khi chạy chương trình. Bạn cũng nên nhập mật khẩu email của người gửi khi được nhắc. Ngoài ra, hãy đảm bảo rằng bạn đã cho phép các ứng dụng kém an toàn truy cập vào tài khoản email của người gửi."}</w:t>
      </w:r>
    </w:p>
    <w:p w14:paraId="11361049" w14:textId="77777777" w:rsidR="00C43EC2" w:rsidRDefault="00673E90">
      <w:r>
        <w:t>{"question": "Sắp xếp các từ theo thứ tự chúng xuất hiện trong từ điển. - \"công khai, tranh luận, tổ chức, ý tưởng\"", "trả lời": "tranh luận, tổ chức, ý tưởng, công khai"}</w:t>
      </w:r>
    </w:p>
    <w:p w14:paraId="621B69E1" w14:textId="77777777" w:rsidR="00C43EC2" w:rsidRDefault="00673E90">
      <w:r>
        <w:t>{"câu hỏi": "Giải thích sự khác biệt giữa bức xạ hồng ngoại và tia cực tím.", "trả lời": "Bức xạ hồng ngoại và tia cực tím là hai loại bức xạ điện từ mà mắt người không nhìn thấy được. Tuy nhiên, có nhiều sự khác biệt giữa hai bức xạ hồng ngoại, còn được gọi là bức xạ nhiệt, có bước sóng dài hơn (từ 700nm đến 1mm) so với ánh sáng khả kiến, trong khi bức xạ cực tím có bước sóng ngắn hơn (giữa 10nm và 400nm) so với ánh sáng khả kiến. Điều này có nghĩa là bức xạ hồng ngoại có năng lượng thấp hơn và tần số thấp hơn bức xạ cực tím.\n\nBức xạ hồng ngoại được phát ra bởi các vật thể có nhiệt độ và chịu trách nhiệm cho cảm giác ấm áp, và nó được sử dụng trong hình ảnh nhiệt và tầm nhìn ban đêm. Mặt khác, bức xạ cực tím được phát ra bởi các nguồn năng lượng cao như Mặt trời và chịu trách nhiệm cho cháy nắng và ung thư da. \ n \ n Bức xạ hồng ngoại có thể được phát hiện bởi các máy ảnh và cảm biến đặc biệt, trong khi bức xạ cực tím có thể được phát hiện bởi các vật liệu nhạy cảm với tia cực tím phát sáng khi có ánh sáng UV. Tóm lại, bức xạ hồng ngoại và tia cực tím là hai loại bức xạ điện từ khác nhau với các bước sóng khác nhau,  mức năng lượng và tần số. Chúng có các nguồn, hiệu ứng và phương pháp phát hiện khác nhau."}</w:t>
      </w:r>
    </w:p>
    <w:p w14:paraId="50B9C0C4" w14:textId="77777777" w:rsidR="00C43EC2" w:rsidRDefault="00673E90">
      <w:r>
        <w:t>{"câu hỏi": "Viết một trích dẫn nâng cao tinh thần.", "Câu trả lời": "Hãy tin rằng bạn có thể và bạn đã đi được nửa đường.\" - Theodore Roosevelt."}</w:t>
      </w:r>
    </w:p>
    <w:p w14:paraId="01250BDA" w14:textId="77777777" w:rsidR="00C43EC2" w:rsidRDefault="00673E90">
      <w:r>
        <w:t>{"câu hỏi": "Dịch \"Je suis fatigu\u00e9\" sang tiếng Anh.", "answer": "\"I am tired.\""}</w:t>
      </w:r>
    </w:p>
    <w:p w14:paraId="05446C36" w14:textId="77777777" w:rsidR="00C43EC2" w:rsidRDefault="00673E90">
      <w:r>
        <w:lastRenderedPageBreak/>
        <w:t>{"câu hỏi": "Mô tả tác phẩm điêu khắc The Thinker của Auguste Rodin.", "câu trả lời": "Nhà tư tưởng là một tác phẩm điêu khắc bằng đồng được tạo ra bởi nhà điêu khắc người Pháp Auguste Rodin vào năm 1880. Nó mô tả một người đàn ông ngồi trên một tảng đá với cằm đặt trên tay, chìm đắm trong suy nghĩ. Hình dáng cơ bắp và mạnh mẽ, với chi tiết chân thực nắm bắt được sự căng thẳng và năng lượng của cơ thể. Tư thế của người đàn ông là chiêm nghiệm, như thể anh ta bị lạc trong thiền định hoặc suy tư sâu, mang lại cho tác phẩm điêu khắc cái tên mang tính biểu tượng của nó. Ban đầu được hình thành như một phần của tác phẩm lớn hơn của Rodin The Gates of Hell, The Thinker đã trở thành một trong những tác phẩm điêu khắc nổi tiếng nhất trên thế giới, tượng trưng cho sức mạnh của trí tuệ con người và bản chất bền bỉ của việc theo đuổi trí tuệ.</w:t>
      </w:r>
    </w:p>
    <w:p w14:paraId="2CF80812" w14:textId="77777777" w:rsidR="00C43EC2" w:rsidRDefault="00673E90">
      <w:r>
        <w:t>{"câu hỏi": "Thảo luận về tầm quan trọng của trực quan hóa dữ liệu.", "trả lời": "Trực quan hóa dữ liệu là một yếu tố quan trọng trong thế giới quản lý và phân tích thông tin. Đó là quá trình biểu diễn dữ liệu trừu tượng và phức tạp một cách trực quan, thường ở dạng đồ thị, biểu đồ, bản đồ hoặc đồ họa khác. Có một số lý do tại sao trực quan hóa dữ liệu lại quan trọng trong thế giới theo hướng dữ liệu ngày nay. \ n \ n Đầu tiên, trực quan hóa giúp làm cho dữ liệu phức tạp trở nên dễ hiểu. Khi dữ liệu được trình bày ở định dạng trực quan, mọi người sẽ dễ dàng nắm bắt ý nghĩa của nó và thấy các mối tương quan và xu hướng khó phát hiện ở dạng bảng. Điều này đặc biệt quan trọng đối với việc ra quyết định, vì nó cho phép những người ra quyết định xem và hiểu thông tin cần thiết một cách nhanh chóng và chính xác. \ n \ n Thứ hai, trực quan hóa giúp chia sẻ và truyền đạt thông tin dễ dàng hơn. Báo cáo và bản trình bày có yếu tố trực quan dễ giải thích hơn và thường hấp dẫn hơn so với những báo cáo chỉ chứa văn bản và số. Trực quan hóa dữ liệu cho phép mọi người tự xem thông tin, cho phép họ tham gia sâu hơn vào nội dung và hiểu nó tốt hơn. \ n \ n Thứ ba, trực quan hóa giúp xác định các mẫu, xu hướng và ngoại lệ trong dữ liệu. Điều này có thể đặc biệt hữu ích cho các doanh nghiệp, vì nó cho phép họ xác định các cơ hội tăng trưởng, giảm chi phí hoặc cải thiện hiệu quả. Trực quan hóa cũng có thể giúp xác định các lĩnh vực cần điều tra thêm, giúp hướng dẫn phân tích và ra quyết định sâu hơn. \ n \ nFour, trực quan hóa có thể tiết kiệm thời gian và nguồn lực. Bằng cách trình bày dữ liệu ở định dạng dễ tiêu hóa, những người ra quyết định có thể hiểu thông tin một cách nhanh chóng và đưa ra quyết định nhanh hơn, sáng suốt hơn. Điều này có thể dẫn đến tiết kiệm chi phí rất lớn và cải thiện lợi nhuận cho các doanh nghiệp. Thứ năm, trực quan hóa có thể tạo điều kiện cho sự hợp tác và giải quyết vấn đề. Khi dữ liệu được trực quan hóa, việc phát hiện các mối tương quan, mối quan hệ và so sánh sẽ dễ dàng hơn, điều này có thể thúc đẩy thảo luận và hợp tác. Các nhóm có thể phân tích dữ liệu cùng nhau và động não các giải pháp cho các vấn đề, dẫn đến việc ra quyết định hiệu quả và hiệu quả hơn. Tóm lại, trực quan hóa dữ liệu đóng một vai trò quan trọng trong phân tích dữ liệu và ra quyết định, giúp làm cho dữ liệu phức tạp có thể truy cập, chia sẻ và dễ hiểu. Bằng cách trình bày thông tin ở định dạng trực quan, nó có thể cải thiện việc ra quyết định, thảo luận và cộng tác nhanh chóng, và cuối cùng là tiết kiệm thời gian và nguồn lực."}</w:t>
      </w:r>
    </w:p>
    <w:p w14:paraId="425A5F35" w14:textId="77777777" w:rsidR="00C43EC2" w:rsidRDefault="00673E90">
      <w:r>
        <w:t xml:space="preserve">{"question": "Cho một nums mảng nguyên, trả về một câu trả lời mảng trong đó câu trả lời [i] là số phần tử nhỏ hơn ở bên phải của nums[i]. ", "answer": "Vấn đề này có thể được giải quyết bằng cách sử dụng thuật toán sắp xếp hợp nhất đã sửa đổi.\n1. Đầu tiên, tạo một hàm </w:t>
      </w:r>
      <w:r>
        <w:lastRenderedPageBreak/>
        <w:t>trợ giúp nhận mảng đầu vào, chỉ mục trái và chỉ mục phải. Hàm trợ giúp này sẽ chia mảng đầu vào thành hai nửa và tự gọi đệ quy trên mỗi nửa. \n\n2. Khi đạt đến trường hợp cơ sở (chỉ một phần tử), hãy trả về phần tử đó. \n\n3. Trong khi hợp nhất hai nửa được sắp xếp, hãy theo dõi có bao nhiêu phần tử ở nửa bên phải nhỏ hơn phần tử hiện tại ở nửa bên trái. Điều này có thể được thực hiện bằng cách giữ một biến đếm được tăng lên mỗi khi một phần tử ở nửa bên phải được chọn để hợp nhất trước một phần tử ở nửa bên trái. \ n \ n4. Cập nhật mảng câu trả lời với số đếm cho mỗi phần tử trong mảng đầu vào.\n\n5. Trả về mảng câu trả lời.\n\nDưới đây là một số mã mẫu để minh họa thuật toán:\n\n''\ndef countSmaller(nums):\n def mergeSort(nums, left, right):\n if left &gt;= right: # base case\n return [nums[left]]\n \n mid = (left + right) // 2\n left_half = mergeSort(nums, left, mid)\n right_half = mergeSort(nums, mid + 1, right)\n \n i,  j, count = 0, 0, 0\n merged = []\n trong khi i &lt; len(left_half) và j &lt; len(right_half):\n if left_half[i] &lt;= right_half[j]:\n merged.append(left_half[i])\n answer[left + i + count] += j # update answer array\n i += 1\n else:\n merged.append(right_half[j])\n j += 1\n count += 1\n merged += left_half[i: ]\n merged += right_half[j:]\n return merged\n \n answer = [0] * len(nums)\n mergeSort(nums, 0, len(nums) - 1)\n return answer\n'''\n\nLưu ý: thuật toán này có độ phức tạp về thời gian là O(nlogn) vì nó sử dụng thuật toán sắp xếp hợp nhất đã sửa đổi, là thuật toán chia và chinh phục với độ phức tạp thời gian O(nlogn)."}</w:t>
      </w:r>
    </w:p>
    <w:p w14:paraId="20034571" w14:textId="77777777" w:rsidR="00C43EC2" w:rsidRDefault="00673E90">
      <w:r>
        <w:t>{"câu hỏi": "Xác định chuyển đổi ngữ cảnh là gì", "câu trả lời": "Chuyển đổi ngữ cảnh là quá trình mà hệ điều hành máy tính hoặc ngắt phần cứng thay đổi tác vụ hoặc luồng hiện đang thực thi và thay thế nó bằng một tác vụ hoặc luồng khác. Quá trình này diễn ra nhiều lần trong một giây trong một hệ điều hành đa nhiệm, để tạo ra vẻ ngoài rằng nhiều tác vụ hoặc luồng đang được thực thi đồng thời. Trong quá trình chuyển đổi ngữ cảnh, hệ điều hành lưu trạng thái của tác vụ hiện tại, chẳng hạn như thanh ghi CPU, bộ đếm chương trình và thông tin quản lý bộ nhớ và tải trạng thái đã lưu của tác vụ mới sẽ được thực thi. Chuyển đổi ngữ cảnh là một phần thiết yếu của đa nhiệm và có thể ảnh hưởng đến hiệu quả và hiệu suất của hệ thống, vì chúng liên quan đến chi phí và thời gian xử lý."}</w:t>
      </w:r>
    </w:p>
    <w:p w14:paraId="388BBF4B" w14:textId="77777777" w:rsidR="00C43EC2" w:rsidRDefault="00673E90">
      <w:r>
        <w:t>{"câu hỏi": "Mô tả mạng nơ-ron nhân tạo là gì", "câu trả lời": "Mạng nơ-ron nhân tạo (ANN) là một mô hình tính toán lấy cảm hứng từ cấu trúc và chức năng của mạng lưới thần kinh sinh học trong não người. Đây là một loại thuật toán học máy sử dụng mạng lưới các tế bào thần kinh nhân tạo được kết nối với nhau để xử lý và phân tích dữ liệu, xác định các mẫu và đưa ra dự đoán hoặc quyết định. Trong ANN, các tế bào thần kinh hoặc nút nhân tạo được tổ chức thành các lớp, bao gồm lớp đầu vào, một hoặc nhiều lớp ẩn và lớp đầu ra. Mỗi tế bào thần kinh nhận đầu vào từ các tế bào thần kinh khác trong lớp trước, áp dụng trọng số cho mỗi đầu vào và sử dụng chức năng kích hoạt để tạo đầu ra, sau đó được truyền cho các tế bào thần kinh trong lớp tiếp theo. \ n \ nMạng được đào tạo trên một tập dữ liệu, điều chỉnh trọng lượng giữa các tế bào thần kinh trong một quá trình được gọi là lan truyền ngược,  để cải thiện khả năng đưa ra dự đoán hoặc quyết định chính xác. ANN đã được sử dụng thành công trong một loạt các ứng dụng, bao gồm nhận dạng hình ảnh và giọng nói, xử lý ngôn ngữ tự nhiên và phân tích dự đoán."}</w:t>
      </w:r>
    </w:p>
    <w:p w14:paraId="64365F69" w14:textId="77777777" w:rsidR="00C43EC2" w:rsidRDefault="00673E90">
      <w:r>
        <w:lastRenderedPageBreak/>
        <w:t>{"question": "Construct a CSS flexbox class", "answer": "Bạn có thể tạo một lớp CSS sử dụng flexbox bằng cách bao gồm thuộc tính 'display: flex;'. Dưới đây là ví dụ về một lớp có tên '.flex-container' thiết lập một flexbox container cơ bản:\n\n'''css\n.flex-container {\n /* sử dụng thuộc tính flex display */\n display: flex;\n\n /* điều khiển hướng của các phần tử trong container */\n flex-direction: row;\n\n /* kiểm soát cách các phần tử bọc trong container */\n flex-wrap: nowrap;\n\n /* căn chỉnh các mục dọc theo trục chéo theo chiều dọc */\n align-items:  center;\n\n /* căn chỉnh các mục dọc theo trục chính theo chiều ngang */\n justify-content: center;\n}\n'''\n\n\nSau đó, bạn có thể sử dụng lớp này trong HTML của mình bằng cách thêm lớp vào phần tử container, như so:\n\n''html\n&lt;div class=\"flex-container\"&gt;\n\t&lt;!-- Thêm các phần tử con mà bạn muốn hiển thị bằng flexbox --&gt;\n&lt;/div&gt;\n'''\n\n\nLớp này sẽ tạo một flex container căn chỉnh các phần tử con theo chiều ngang liên tiếp, căn giữa chúng dọc theo trục dọc và trục ngang. Bạn có thể điều chỉnh các thuộc tính trong lớp để kiểm soát hành vi và bố cục của các phần tử trong flex container."}</w:t>
      </w:r>
    </w:p>
    <w:p w14:paraId="14F71DB5" w14:textId="77777777" w:rsidR="00C43EC2" w:rsidRDefault="00673E90">
      <w:r>
        <w:t>{"câu hỏi": "Viết lại cụm từ sau để nó có giọng điệu trang trọng - Tôi sẽ hoàn thành nó", "câu trả lời": "\"Tôi sẽ đảm bảo nó được hoàn thành.\""}</w:t>
      </w:r>
    </w:p>
    <w:p w14:paraId="673B6512" w14:textId="77777777" w:rsidR="00C43EC2" w:rsidRDefault="00673E90">
      <w:r>
        <w:t>{"câu hỏi": "Phân tích văn bản đã cho để xác định tâm trạng - Sương mù len lỏi từ từ, bao phủ thị trấn bằng một tấm chăn xám thê lương.", "trả lời": "Tâm trạng của văn bản ảm đạm và chán nản. Việc sử dụng các từ như "sương mù", \" \"crept", \"covering", \" \"thê lương", \" và "xám" đều góp phần tạo ra một bầu không khí buồn tẻ và u sầu."}</w:t>
      </w:r>
    </w:p>
    <w:p w14:paraId="6CA145D8" w14:textId="77777777" w:rsidR="00C43EC2" w:rsidRDefault="00673E90">
      <w:r>
        <w:t>{"question": "Chức năng của từ khóa 'this' trong Javascript là gì", "answer": "Từ khóa 'this' trong JavaScript đề cập đến đối tượng mà nó thuộc về. Nó đại diện cho ngữ cảnh của lệnh gọi hàm và đề cập đến chủ sở hữu của mã đang được thực thi. Nó cho phép bạn truy cập các thuộc tính của đối tượng từ bên trong các phương thức của nó hoặc từ bên trong một hàm có đối tượng làm ngữ cảnh của nó. Giá trị của 'this' phụ thuộc vào nơi nó được sử dụng và cách nó được gọi - nó có thể đề cập đến đối tượng toàn cục (trong ngữ cảnh toàn cục), đối tượng mà một phương thức thuộc về (trong ngữ cảnh phương thức), đối tượng được tạo bởi hàm tạo (trong ngữ cảnh hàm tạo) hoặc đối tượng được truyền dưới dạng đối số khi sử dụng phương thức call() hoặc apply()."}</w:t>
      </w:r>
    </w:p>
    <w:p w14:paraId="0201554D" w14:textId="77777777" w:rsidR="00C43EC2" w:rsidRDefault="00673E90">
      <w:r>
        <w:t>{"câu hỏi": "Ba hoạt động chung của cơ sở dữ liệu là gì?", "trả lời": "Ba hoạt động phổ biến nhất của cơ sở dữ liệu là: \n\n1. Tạo: Thao tác này liên quan đến việc tạo các bản ghi mới trong cơ sở dữ liệu, bao gồm thêm các mục, khách hàng hoặc danh mục mới. \n\n2. Truy xuất: Một trong những thao tác phổ biến nhất trong cơ sở dữ liệu, truy xuất đề cập đến việc trích xuất hoặc đọc dữ liệu từ cơ sở dữ liệu. Điều này bao gồm tìm kiếm các bản ghi cụ thể hoặc lọc dữ liệu dựa trên các tiêu chí nhất định. \ n \ n3. Cập nhật: Thao tác này liên quan đến việc sửa đổi các bản ghi hiện có trong cơ sở dữ liệu. Điều này có thể bao gồm cập nhật thông tin khách hàng, thay đổi chi tiết sản phẩm hoặc sửa bất kỳ lỗi nào có thể có trong hồ sơ.\n\nNgoài ra, còn có thao tác Xóa liên quan đến việc xóa hồ sơ khỏi cơ sở dữ liệu. Cùng với nhau, bốn thao tác này thường được gọi là các phép toán CRUD (Tạo, Truy xuất, Cập nhật, Xóa)."}</w:t>
      </w:r>
    </w:p>
    <w:p w14:paraId="083218C2" w14:textId="77777777" w:rsidR="00C43EC2" w:rsidRDefault="00673E90">
      <w:r>
        <w:lastRenderedPageBreak/>
        <w:t>{"câu hỏi": "Tạo ra một bài thơ haiku mô tả thiên nhiên.", "câu trả lời": "Sương sớm im lặng\nChim hót líu lo thiên nhiên nhẹ nhàng\nGió nhẹ mang lại sự bình tĩnh."}</w:t>
      </w:r>
    </w:p>
    <w:p w14:paraId="04EC7D49" w14:textId="77777777" w:rsidR="00C43EC2" w:rsidRDefault="00673E90">
      <w:r>
        <w:t>{"câu hỏi": "Đề xuất một món quà thích hợp cho sinh nhật của một người bạn.", "câu trả lời": "Một món quà thích hợp cho sinh nhật của một người bạn sẽ phụ thuộc vào sở thích và sở thích của họ. Một số gợi ý có thể là:\n\n1. Một món đồ trang sức hoặc phụ kiện được cá nhân hóa.\n2. Thẻ quà tặng đến cửa hàng, nhà hàng hoặc nền tảng trực tuyến yêu thích của họ.\n3. Một ngày spa hoặc phiếu mát-xa để thư giãn và nuông chiều. \ n4. Một cuốn sách hoặc album từ tác giả hoặc nhạc sĩ yêu thích của họ.\n5. Một trải nghiệm thú vị như lớp học nấu ăn, nếm rượu vang hoặc đi chơi mạo hiểm. \ n6. Một vật phẩm chu đáo và tình cảm, chẳng hạn như một album ảnh hoặc một tác phẩm nghệ thuật. \ n7. Một thiết bị công nghệ hoặc phụ kiện sẽ hữu ích cho họ.\n\n\nCuối cùng, món quà tuyệt vời nhất là món quà cho thấy bạn đã suy nghĩ và nỗ lực để chọn thứ gì đó mà họ sẽ thực sự đánh giá cao và thích thú."}</w:t>
      </w:r>
    </w:p>
    <w:p w14:paraId="7F8F0377" w14:textId="77777777" w:rsidR="00C43EC2" w:rsidRDefault="00673E90">
      <w:r>
        <w:t>{"question": "Tôi nên sử dụng động từ hay động từ + ing trong trường hợp sau? - &gt; Marla liếc nhìn đồng hồ. Bốn giờ rưỡi. Cô ấy đã ở trong tàu điện ngầm từ sáng, không làm gì đặc biệt - chỉ nhìn (ing) xe lửa đến và đi, mọi người lên xuống. Một cảnh đi lại điển hình.", "trả lời": "Bạn nên sử dụng \"watching\" trong trường hợp này vì đó là một hành động liên tục mà Marla đang làm trong tàu điện ngầm. \"Watch\" (không có \"ing\") sẽ ngụ ý một hành động một lần hoặc ngắn gọn, không phù hợp với ngữ cảnh của câu."}</w:t>
      </w:r>
    </w:p>
    <w:p w14:paraId="2C84F8C0" w14:textId="77777777" w:rsidR="00C43EC2" w:rsidRDefault="00673E90">
      <w:r>
        <w:t xml:space="preserve">{"câu hỏi": "Tạo ra một câu chuyện về một học sinh học được một bài học quý giá", "câu trả lời": "Ngày xửa ngày xưa, có một học sinh tên Lily thường phải vật lộn với công việc ở trường. Bất chấp những nỗ lực tốt nhất và dành nhiều giờ học tập, cô thường xuyên thấy mình bị tụt lại phía sau các bạn cùng lớp. Không phải là Lily thiếu trí thông minh hay động lực để học tốt trong các lớp học của mình; thay vào đó, cô ấy có một suy nghĩ ngăn cản cô ấy phát huy hết tiềm năng của mình.\n\nLily thường so sánh bản thân với các bạn cùng lớp và cảm thấy nản lòng khi thấy họ thành công ở nơi cô ấy đang gặp khó khăn. Cô cũng tin rằng khả năng học tập của mình đã được thiết lập và cô không thể làm gì để cải thiện chúng. Điều này dẫn đến việc cô bỏ cuộc quá dễ dàng và cảm thấy như một kẻ thất bại. Một ngày nọ, giáo viên của cô nhận thấy rằng Lily đang vật lộn và kéo cô sang một bên sau giờ học. Giáo viên đã dành thời gian để lắng nghe mối quan tâm của Lily và đưa ra một số lời khuyên hữu ích. Cô ấy nói với Lily rằng mọi người đều có điểm mạnh và điểm yếu riêng, và việc so sánh bản thân với người khác sẽ chỉ dẫn đến sự thất vọng và chán nản. Ngoài ra, giáo viên nhấn mạnh rằng trí thông minh và khả năng không phải là cố định, mà là thứ có thể được phát triển và cải thiện thông qua nỗ lực và thực hành. \n \ n Tiết lộ này đã mở rộng tầm mắt cho Lily. Cô chưa bao giờ nghĩ rằng khả năng của mình là thứ có thể thay đổi và phát triển. Với sự khuyến khích của giáo viên, cô bắt đầu nỗ lực nhiều hơn, tìm kiếm sự giúp đỡ khi cần thiết và học hỏi từ những sai lầm của mình thay vì bỏ cuộc trong thất bại. Thời gian trôi qua, Lily bắt đầu thấy sự cải thiện về điểm số của mình, không phải vì cô đột nhiên thông minh hơn, mà vì cô đã phát triển tư duy phát triển. Giờ đây, cô xem thử thách là cơ hội để học hỏi và phát triển, chứ không phải là trở ngại cần vượt qua. Sự thay đổi trong suy nghĩ này đã cho cô sự tự tin để tiếp tục tiến về phía trước và không bao giờ bỏ cuộc. Kinh nghiệm của Lily đã </w:t>
      </w:r>
      <w:r>
        <w:lastRenderedPageBreak/>
        <w:t>dạy cho cô một bài học quý giá về sức mạnh của sự kiên trì và tầm quan trọng của việc có tư duy phát triển. Cô nhận ra rằng thành công không được quyết định bởi khả năng bẩm sinh của mình, mà là sự nỗ lực và quyết tâm mà cô đặt vào công việc của mình. Bài học này không chỉ giúp cô ấy thành công trong học tập, mà còn tiếp tục sang các lĩnh vực khác trong cuộc sống, giúp cô ấy tự tin theo đuổi ước mơ và phát huy hết tiềm năng của mình."}</w:t>
      </w:r>
    </w:p>
    <w:p w14:paraId="0447AEC0" w14:textId="77777777" w:rsidR="00C43EC2" w:rsidRDefault="00673E90">
      <w:r>
        <w:t>{"câu hỏi": "Tạo chiến lược để tăng doanh số", "trả lời": "Dưới đây là một số chiến lược có thể có hiệu quả trong việc tăng doanh số:\n\n1. Hiểu đối tượng mục tiêu của bạn: Xác định nhu cầu và sở thích của thị trường mục tiêu của bạn và điều chỉnh các sản phẩm và dịch vụ của bạn cho phù hợp. \ n \ n2. Tận dụng phương tiện truyền thông xã hội: Sử dụng sức mạnh của phương tiện truyền thông xã hội để tiếp cận đối tượng mục tiêu của bạn, tương tác với họ và quảng bá sản phẩm và dịch vụ của bạn. \ n \ n3. Cung cấp dịch vụ khách hàng tuyệt vời: Đảm bảo rằng khách hàng của bạn có trải nghiệm mượt mà và dễ chịu trong khi tương tác với doanh nghiệp của bạn. Kịp thời giải quyết bất kỳ mối quan tâm hoặc khiếu nại nào và cho khách hàng của bạn thấy rằng bạn coi trọng doanh nghiệp của họ. \ n \ n4. Cung cấp các chương trình khuyến mãi và giảm giá: Thu hút nhiều khách hàng hơn bằng cách cung cấp các chương trình khuyến mãi và giảm giá cho các sản phẩm và dịch vụ của bạn. Điều này có thể giúp tăng khối lượng bán hàng, ngay cả khi điều đó có nghĩa là tỷ suất lợi nhuận trên mỗi lần bán hàng thấp hơn. \ n \ n5. Bán thêm và bán kèm: Khuyến khích khách hàng mua các sản phẩm bổ sung hoặc nâng cấp lên sản phẩm đắt tiền hơn bằng cách làm nổi bật giá trị và lợi ích gia tăng. \ n \ n6. Mở rộng thị trường của bạn: Tìm kiếm thị trường mới để khai thác bằng cách khám phá các cơ hội để bán sản phẩm và dịch vụ của bạn ngoài cơ sở khách hàng hiện tại của bạn. \ n \ n7. Đa dạng hóa dòng sản phẩm của bạn: Xem xét mở rộng dòng sản phẩm của bạn để thu hút cơ sở khách hàng rộng hơn và tăng doanh số bán hàng. \ n \ n8. Cộng tác với các doanh nghiệp khác: Hợp tác với các doanh nghiệp khác để cùng quảng bá sản phẩm và dịch vụ của nhau và tiếp cận nhiều đối tượng hơn.\n\n9. Đầu tư vào quảng cáo: Tăng khả năng hiển thị và thu hút nhiều khách hàng hơn bằng cách đầu tư vào quảng cáo thông qua các kênh khác nhau như quảng cáo trực tuyến, quảng cáo in, đài phát thanh và TV. \ n \ n10. Đánh giá và thích ứng: Thường xuyên đánh giá các chiến lược bán hàng của bạn và sẵn sàng điều chỉnh chúng để đáp ứng nhu cầu và sở thích thay đổi của khách hàng và thị trường."}</w:t>
      </w:r>
    </w:p>
    <w:p w14:paraId="4D07BCCA" w14:textId="77777777" w:rsidR="00C43EC2" w:rsidRDefault="00673E90">
      <w:r>
        <w:t xml:space="preserve">{"câu hỏi": "Mô tả các yếu tố của một email hiệu quả", "câu trả lời": "Một email hiệu quả có cấu trúc tốt, rõ ràng và súc tích và chứa tất cả các thông tin cần thiết để liên lạc với người nhận. Sau đây là các yếu tố của một email hiệu quả:\n\n1. **Dòng tiêu đề**: Dòng chủ đề phải thể hiện rõ ràng và chính xác nội dung của email. Nó nên ngắn gọn và đi vào trọng tâm, không quá một vài từ, vì vậy người nhận biết những gì mong đợi. \ n \ n2. **Mở đầu**: Bắt đầu email bằng một lời chào rõ ràng và thích hợp, xưng hô với người nhận bằng tên của họ, nếu có thể.\n\n3. **Thân bài**: Nội dung của email phải được cấu trúc và tổ chức tốt. Nó phải ngắn gọn và đi thẳng vào vấn đề, với các đoạn văn ngắn và ngôn ngữ rõ ràng. Mục đích chính của email nên được nêu rõ ràng và sớm trong thư.\n\n4. **Giọng điệu**: Giọng điệu của email phải lịch sự, chuyên nghiệp và tôn trọng. Tránh tiếng lóng, châm biếm hoặc ngôn ngữ thân mật và sử dụng ngữ pháp và dấu câu thích hợp. \ n \ n5. **Kết thúc**: Đóng email bằng một tuyên bố ngắn gọn và lịch sự cho biết rằng email đang kết thúc. Một lời cảm ơn, </w:t>
      </w:r>
      <w:r>
        <w:lastRenderedPageBreak/>
        <w:t>hoặc một lời kêu gọi hành động, cũng có thể được bao gồm. \ n \ n6. **Chữ ký**: Chữ ký ở cuối email phải bao gồm tên, chức danh và thông tin liên hệ của bạn. Điều này sẽ cho phép người nhận nhanh chóng xác định người gửi và giúp dễ dàng trả lời.\n\nBằng cách bao gồm tất cả các yếu tố này, một email hiệu quả có thể được soạn thảo, đảm bảo giao tiếp rõ ràng và hiệu quả."}</w:t>
      </w:r>
    </w:p>
    <w:p w14:paraId="3CE25E56" w14:textId="77777777" w:rsidR="00C43EC2" w:rsidRDefault="00673E90">
      <w:r>
        <w:t>{"question": "Xây dựng mô tả sản phẩm cho sản phẩm nhất định. - Ba lô da cao cấp", "trả lời": "Giới thiệu Ba lô da cao cấp của chúng tôi - sự kết hợp hoàn hảo giữa kiểu dáng, chức năng và độ bền! Được làm bằng vật liệu chất lượng cao nhất, chiếc ba lô này hoàn hảo cho một ngày phiêu lưu hoặc sử dụng hàng ngày. Bề ngoài bọc da bóng bẩy của ba lô vừa bóng bẩy vừa thiết thực, toát lên sự tinh tế và giúp nó có khả năng chống nước để bảo vệ các vật có giá trị của bạn. Nội thất rộng rãi cung cấp không gian lưu trữ rộng rãi cho tất cả các nhu yếu phẩm của bạn, bao gồm ngăn đệm chuyên dụng cho máy tính xách tay, máy tính bảng hoặc máy đọc sách điện tử của bạn. Ngoài ra, các túi bên ngoài được đặt cẩn thận giúp dễ dàng tiếp cận các vật dụng nhỏ hơn. Ba lô được thiết kế để mang lại sự thoải mái tối đa, với dây đeo vai có đệm và thiết kế công thái học phân bổ đều trọng lượng. Chọn Ba lô Da Cao cấp để có một giải pháp phong cách và thiết thực phù hợp với lối sống bận rộn của bạn."}</w:t>
      </w:r>
    </w:p>
    <w:p w14:paraId="5349D19F" w14:textId="77777777" w:rsidR="00C43EC2" w:rsidRDefault="00673E90">
      <w:r>
        <w:t>{"question": "Chuyển đổi mã HTML đã cho thành CSS hợp lệ. - &lt;ul style=\"list-style-type:circle;\"&gt;\n &lt;li&gt;Milk&lt;/li&gt;\n &lt;li&gt;Cheese&lt;/li&gt;\n &lt;li&gt;Yogurt&lt;/li&gt;\n&lt;/ul&gt;", "answer": "ul {\n list-style-type: circle;\n}\n\nul li {\n /*add any preferred style to list items*/\n}"}</w:t>
      </w:r>
    </w:p>
    <w:p w14:paraId="51FBAC6F" w14:textId="77777777" w:rsidR="00C43EC2" w:rsidRDefault="00673E90">
      <w:r>
        <w:t>{"question": "Viết lại văn bản giữ nguyên ý nghĩa nhưng thay đổi từ ngữ. - Bộ phim thú vị đến mức khiến tôi dán mắt vào ghế hàng giờ.", "Trả lời": "Bộ phim hấp dẫn đến mức tôi phải neo vào ghế trong vài giờ."}</w:t>
      </w:r>
    </w:p>
    <w:p w14:paraId="3F12F8D7" w14:textId="77777777" w:rsidR="00C43EC2" w:rsidRDefault="00673E90">
      <w:r>
        <w:t>{"question": "Trả lời câu hỏi bằng số hoặc phân loại hoặc giá trị. - Canada có loại chính phủ nào?", "trả lời": "Canada có một nền dân chủ nghị viện liên bang với chế độ quân chủ lập hiến."}</w:t>
      </w:r>
    </w:p>
    <w:p w14:paraId="55E113C4" w14:textId="77777777" w:rsidR="00C43EC2" w:rsidRDefault="00673E90">
      <w:r>
        <w:t>{"câu hỏi": "Nghiên cứu và giải thích chủ đề đã cho. - Vụ ám sát Đại công tước Franz Ferdinand", "Trả lời": "Vụ ám sát Đại công tước Franz Ferdinand là một sự kiện quan trọng trong lịch sử cuối cùng dẫn đến sự bùng nổ của Thế chiến I. Franz Ferdinand là người thừa kế ngai vàng của Đế quốc Áo-Hung và đã đến thăm Sarajevo, thủ phủ của tỉnh Bosnia và Herzegovina, vào ngày 28 tháng 6,  1914. Trong một đoàn xe diễu hành qua thành phố, ông và vợ, Sophie, đã bị bắn chết bởi Gavrilo Princip, một thành viên của một nhóm dân tộc chủ nghĩa Serbia được gọi là Bàn tay đen. Bàn tay đen tìm cách tạo ra một Đại Serbia bằng cách thống nhất các vùng lãnh thổ Nam Slav, và coi Đế quốc Áo-Hung là một trở ngại cho mục tiêu của họ. Vụ ám sát Franz Ferdinand là một động thái chiến lược để khẳng định tham vọng dân tộc chủ nghĩa của họ. Vụ ám sát đã gây ra một loạt các sự kiện dẫn đến sự bùng nổ chiến tranh. Áo-Hung, với sự ủng hộ của Đức, tuyên chiến với Serbia, và do kết quả của một mạng lưới liên minh phức tạp, nhiều quốc gia khác đã tham gia vào cuộc xung đột, bao gồm Nga, Pháp và Anh. Vụ ám sát Archduke Franz Ferdinand được coi là chất xúc tác cho Thế chiến I, vì nó gây ra một phản ứng dây chuyền của các sự kiện cuối cùng dẫn đến một trong những cuộc xung đột tàn phá nhất trong lịch sử.</w:t>
      </w:r>
    </w:p>
    <w:p w14:paraId="36C020DE" w14:textId="77777777" w:rsidR="00C43EC2" w:rsidRDefault="00673E90">
      <w:r>
        <w:lastRenderedPageBreak/>
        <w:t>{"question": "Khớp các mục trong hai danh sách đã cho. - Danh sách 1: [\"Duncan\", \"Nick\", \"Mikaela\"]\nList 2: [\"Engineer\", \"Business Analyst\", \"Software Developer\"]", "answer": "Duncan: Engineer\nNick: Business Analyst\nMikaela: Software Developer"}</w:t>
      </w:r>
    </w:p>
    <w:p w14:paraId="03B9B640" w14:textId="77777777" w:rsidR="00C43EC2" w:rsidRDefault="00673E90">
      <w:r>
        <w:t>{"question": "Tạo bảng đánh dấu hợp lệ cho dữ liệu sau. - Sản phẩm | Giá | Số lượng\n----------------|-------|----------\nChocolate | $3.50 | 5\nChuối | $2.00 | 10\nCupcakes | $4.00 | 12", "trả lời": "| Sản phẩm | Giá | Số lượng |\n|-----------|-------|----------|\n| Sô cô la | $3.50 | 5 |\n| Chuối | $2.00 | 10 |\n| Bánh nướng nhỏ | $4.00 | 12 |"}</w:t>
      </w:r>
    </w:p>
    <w:p w14:paraId="06916150" w14:textId="77777777" w:rsidR="00C43EC2" w:rsidRDefault="00673E90">
      <w:r>
        <w:t>{"question": "Cho hai chuỗi s và t, tìm cửa sổ nhỏ nhất trong s sẽ chứa tất cả các ký tự trong t trong độ phức tạp O(n). Viết một chương trình C++ để giải quyết vấn đề này.", "answer": "Đây là chương trình C++ để giải quyết vấn đề:\n\n'''\n#include &lt;iostream&gt;\n#include &lt;string&gt;\n#include &lt;unordered_map&gt;\nusing namespace std;\n\nstring minWindow(string s, string t) {\n unordered_map&lt;char, int&gt; tFreq, windowFreq;\n int required = t.size();\n int left = 0,  right = 0;\n int minLeft = 0, minLength = s.size() + 1;\n\n for (char ch: t) tFreq[ch]++;\n\n while (right &lt; s.size()) {\n // Mở rộng cửa sổ sang phải\n windowFreq[s[right]]++;\n if (tFreq.count(s[right]) &amp;&amp; windowFreq[s[right]] &lt;= tFreq[s[right]]) {\n required--;\n }\n\n // Thu nhỏ cửa sổ từ bên trái\n trong khi (bắt buộc == 0 &amp;&amp;&amp;&lt; trái= phải) {\n if (phải - trái + 1 &lt; minLength) {\ n minLength = right - left + 1;\n minLeft = left;\n }\n windowFreq[s[left]]--;\n if (tFreq.count(s[left]) &amp;&amp; windowFreq[s[left]] &lt; tFreq[s[left]]) {\n required++;\n }\n left++;\n }\n\n right++;\n }\n\n if (minLength &gt; s.size()) {\n return \"\";\n } else {\n return s.substr(minLeft, minLength);\n }\n}\n\nint main() {\n string s = \"ADOBECODEBANC\";\n string t = \"ABC\";\n cout &lt;&lt; minWindow(s, t) &lt;&lt; endl;\n return 0;\n}\n''\n\nHàm 'minWindow' lấy hai chuỗi 's' và 't' làm đầu vào và trả về cửa sổ tối thiểu trong 's' chứa tất cả các ký tự trong 't'. Hàm đầu tiên tạo ra hai bản đồ tần số: 'tFreq' để lưu trữ tần số của các ký tự trong chuỗi đích 't' và 'windowFreq' để lưu trữ tần suất của các ký tự trong cửa sổ hiện tại. Hàm sau đó sử dụng hai con trỏ 'trái' và 'phải' để tạo một cửa sổ trượt trên chuỗi 's'. Biến 'bắt buộc' lưu trữ số ký tự từ 't' vẫn cần thiết trong cửa sổ. \n\nHàm đầu tiên mở rộng cửa sổ sang phải và cập nhật số lượng tần số trong bản đồ 'windowFreq'. Nếu ký tự được thêm vào nằm trong 't', số tần số của nó được so sánh với số tần số trong bản đồ 'tFreq' và nếu chúng khớp, 'bắt buộc' sẽ giảm. \n\nHàm sau đó thu nhỏ cửa sổ từ bên trái cho đến khi 'required' trở thành số không. Biến 'minLength' lưu trữ độ dài tối thiểu được thấy cho đến nay và 'minLeft' lưu trữ chỉ mục bắt đầu của cửa sổ tối thiểu. Nếu cửa sổ hiện tại ngắn hơn 'minLength', hãy cập nhật 'minLength' và 'minLeft'. \n\nCuối cùng, hàm trả về một chuỗi trống nếu không tìm thấy cửa sổ hợp lệ, nếu không nó trả về chuỗi con có độ dài 'minLength' bắt đầu từ chỉ mục 'minLeft'. \n\nTrong ví dụ này, 'minWindow(\"ADOBECODEBANC\", \"ABC\")' trả về '\"BANC\"'."}</w:t>
      </w:r>
    </w:p>
    <w:p w14:paraId="124EE60C" w14:textId="77777777" w:rsidR="00C43EC2" w:rsidRDefault="00673E90">
      <w:r>
        <w:t xml:space="preserve">{"câu hỏi": "Giải thích cách mạng nơ-ron học.", "Trả lời": "Mạng nơ-ron là một loại mô hình trí tuệ nhân tạo dựa trên cấu trúc và chức năng của bộ não con người. Chúng bao gồm các lớp nút hoặc tế bào thần kinh liên kết với nhau xử lý và truyền thông tin. Các mạng này được đào tạo trên các bộ dữ liệu lớn để nhận ra các mẫu và đưa ra dự đoán. Quá trình học trong </w:t>
      </w:r>
      <w:r>
        <w:lastRenderedPageBreak/>
        <w:t>mạng thần kinh liên quan đến việc điều chỉnh các kết nối giữa các nút, được gọi là trọng số, để giảm thiểu lỗi trong dự đoán của mạng. Quá trình này thường được thực hiện thông qua một thuật toán tối ưu hóa như gradient descent, tính toán gradient của hàm mất mát (thước đo mức độ sai của dự đoán của mạng) đối với trọng số và điều chỉnh chúng cho phù hợp. Trong học tập có giám sát, mạng nơ-ron được cung cấp một tập hợp dữ liệu đào tạo được gắn nhãn - cặp đầu vào-đầu ra - và mục tiêu là để mạng học cách tạo ra đầu ra chính xác cho một đầu vào nhất định. Trong mỗi lần lặp lại của quá trình đào tạo, mạng tạo ra đầu ra cho một đầu vào nhất định và lỗi giữa đầu ra này và đầu ra mong muốn được đo. Trọng số của các kết nối giữa các nút sau đó được cập nhật bằng cách sử dụng backpropagation, một thuật toán tính toán gradient của lỗi đối với trọng số và điều chỉnh chúng để giảm thiểu lỗi. \ n \ n Theo thời gian, thông qua các lần lặp đi lặp lại của quá trình này, mạng trở nên tốt hơn trong việc tạo ra đầu ra chính xác cho một đầu vào nhất định. Mạng về cơ bản đã "học" để nhận ra các mẫu trong dữ liệu đầu vào và đưa ra dự đoán dựa trên các mẫu đó. Trong học tập không giám sát, mạng thần kinh được cung cấp một tập hợp dữ liệu không được gắn nhãn và mục tiêu là để mạng tìm hiểu các mẫu hoặc cấu trúc cơ bản trong dữ liệu. Kiểu học này thường được sử dụng cho các nhiệm vụ như phân cụm hoặc giảm kích thước. Nhìn chung, các mạng thần kinh học bằng cách điều chỉnh trọng số của các kết nối giữa các nút dựa trên lỗi trong dự đoán của chúng, sử dụng các thuật toán và kỹ thuật tối ưu hóa như lan truyền ngược. Điều này cho phép họ nhận ra các mẫu và đưa ra dự đoán dựa trên dữ liệu mà họ đã được đào tạo."}</w:t>
      </w:r>
    </w:p>
    <w:p w14:paraId="77DC25BC" w14:textId="77777777" w:rsidR="00C43EC2" w:rsidRDefault="00673E90">
      <w:r>
        <w:t>{"câu hỏi": "Mô tả phương tiện truyền thông xã hội đã thay đổi xã hội như thế nào.", "câu trả lời": "Phương tiện truyền thông xã hội đã có tác động sâu sắc đến xã hội, ảnh hưởng đến cách mọi người giao tiếp, chia sẻ thông tin và hình thành các mối quan hệ. Một trong những thay đổi quan trọng nhất do phương tiện truyền thông xã hội mang lại là cách nó đã biến đổi giao tiếp. Với sự gia tăng của các nền tảng truyền thông xã hội, mọi người có thể dễ dàng chia sẻ tin nhắn, ảnh và video với bạn bè, gia đình và người theo dõi trong thời gian thực, bất kể vị trí của họ. Điều này đã giúp mọi người dễ dàng kết nối, giữ liên lạc và xây dựng các mối quan hệ mới. Một cách khác mà phương tiện truyền thông xã hội đã thay đổi xã hội là cách tin tức và thông tin được lan truyền. Nhiều người bây giờ nhận được tin tức của họ từ phương tiện truyền thông xã hội, cho phép phổ biến thông tin nhanh hơn và ngay lập tức. Điều này cũng giúp mọi người dễ dàng cập nhật thông tin về các sự kiện hiện tại hơn, nhưng nó cũng làm phát sinh sự lan truyền thông tin sai lệch và thách thức trong việc xác minh tính chính xác của thông tin được chia sẻ trên các nền tảng này. Phương tiện truyền thông xã hội cũng đã thay đổi cách các doanh nghiệp tương tác với người tiêu dùng. Các công ty hiện có thể sử dụng các nền tảng truyền thông xã hội để quảng bá sản phẩm của họ, giao tiếp với khách hàng và thu thập phản hồi. Điều này đã mang lại cho các doanh nghiệp một đường dây liên lạc trực tiếp hơn với khách hàng của họ, cho phép họ hiểu rõ hơn về nhu cầu và sở thích của họ. Nhìn chung, phương tiện truyền thông xã hội đã có tác động đáng kể đến cách mọi người tương tác, chia sẻ thông tin và hình thành mối quan hệ. Mặc dù tác động của nó không phải lúc nào cũng tích cực, nhưng phương tiện truyền thông xã hội đã thay đổi cách mọi người kết nối với nhau, làm cho thế giới trở nên kết nối hơn một chút."}</w:t>
      </w:r>
    </w:p>
    <w:p w14:paraId="53A09329" w14:textId="77777777" w:rsidR="00C43EC2" w:rsidRDefault="00673E90">
      <w:r>
        <w:lastRenderedPageBreak/>
        <w:t>{"câu hỏi": "Hãy kể cho tôi nghe một câu chuyện về một phù thủy cứu một ngôi làng khỏi một con rồng.", "câu trả lời": "Khi ở Vương quốc Orthal, có một phù thủy mạnh mẽ và khôn ngoan tên là Merlin. Ông được biết đến trên khắp vùng đất vì những phép thuật hùng mạnh, trí tuệ và lòng tốt của mình. Một ngày nọ, một ngôi làng nhỏ ở ngoại ô vương quốc, đang bị khủng bố bởi một con rồng đáng sợ. Nó phun lửa, phá hủy mùa màng và nhà cửa, và tiếng gầm của nó làm rung chuyển mặt đất bên dưới. Người dân trong làng sợ hãi và không biết phải làm gì.\n\nMerlin nghe về hoàn cảnh của ngôi làng và biết rằng anh không thể nhắm mắt làm ngơ trước sự đau khổ của họ. Anh ta đi đến làng và nói chuyện với các Trưởng lão, đề nghị giúp đỡ. Dân làng vui mừng khôn xiết khi có Merlin ở đó để giúp họ, và tất cả họ tụ tập xung quanh khi anh bắt đầu lên kế hoạch của mình. \n\nMerlin biết rằng anh cần phải tìm ra điểm yếu của con rồng để đánh bại nó. Ông đã dành nhiều đêm để nghiền ngẫm những cuốn sách và cuộn sách cổ, tìm cách đánh bại con rồng. Cuối cùng, anh phát hiện ra rằng vảy rồng là không thể xuyên thủng, ngoại trừ một điểm nhỏ gần trái tim của nó. Nếu anh ta có thể đánh trúng vị trí đó bằng một phép thuật mạnh mẽ, thì anh ta có thể đánh bại con rồng. \n\nMerlin chia sẻ kế hoạch của mình với dân làng, nhưng họ sợ. Nếu Merlin bỏ lỡ thì sao? Điều gì sẽ xảy ra nếu con rồng đánh bại anh ta? Nhưng Merlin đã quyết tâm, và anh ta nói với dân làng rằng anh ta sẽ bảo vệ họ, bất kể thế nào. \n\n\nNgày hôm sau, lúc bình minh, Merlin đến đối mặt với con rồng. Dân làng tụ tập phía sau anh ta, nhìn anh ta bước đi không sợ hãi về phía con thú. Con rồng gầm lên, phun lửa lên trời, nhưng Merlin không hề nao núng. Anh ta nhấc quyền trượng lên và niệm một câu thần chú mạnh mẽ. Một chùm ánh sáng trắng bắn ra từ quyền trượng của hắn, đánh trúng con rồng vào điểm yếu của nó.\n\nCon rồng gầm lên đau đớn, và sau đó ngã xuống đất, bị đánh bại. Merlin đã cứu ngôi làng. Dân làng reo hò và chạy đến Merlin, cảm ơn và ôm chầm lấy anh. Merlin đã mạo hiểm mạng sống của mình để cứu họ, và họ sẽ mãi mãi biết ơn. Từ ngày đó, ngôi làng trở nên thịnh vượng. Mùa màng phát triển, nhà cửa được xây dựng lại, và có niềm vui và tiếng cười một lần nữa. Merlin đến thăm thường xuyên, và luôn được chào đón với vòng tay rộng mở. Ngôi làng sẽ không bao giờ quên vị phù thủy dũng cảm đã cứu họ khỏi con rồng, và câu chuyện của anh ta sẽ được truyền từ thế hệ này sang thế hệ khác."}</w:t>
      </w:r>
    </w:p>
    <w:p w14:paraId="523A5B18" w14:textId="77777777" w:rsidR="00C43EC2" w:rsidRDefault="00673E90">
      <w:r>
        <w:t>{"question": "Đưa ra ví dụ về một loại rau bắt đầu bằng chữ cái \"A\".", "answer": "Một ví dụ về một loại rau bắt đầu bằng chữ cái \"A\" là atisô."}</w:t>
      </w:r>
    </w:p>
    <w:p w14:paraId="23C58156" w14:textId="77777777" w:rsidR="00C43EC2" w:rsidRDefault="00673E90">
      <w:r>
        <w:t>{"câu hỏi": "Viết mô tả về một thành phố cổ nổi tiếng.", "trả lời": "Athens là một thành phố cổ nằm ở Hy Lạp nổi tiếng với những đóng góp cho sự phát triển của nền văn minh phương Tây. Có niên đại hơn 3.000 năm, Athens được công nhận rộng rãi là nơi sinh của nền dân chủ và là cái nôi của triết học, chính trị, nghệ thuật và văn học phương Tây. Thành phố này là nơi có một số địa danh lịch sử mang tính biểu tượng như Parthenon, Acropolis và Đền thờ thần Zeus trên đỉnh Olympian. Trong thời kỳ hoàng kim giữa năm 460 trước Công nguyên và 430 trước Công nguyên, Athens được cai trị bởi những người như Pericles, người chỉ đạo việc xây dựng đền Parthenon, và là quê hương của các nhà triết học Socrates, Plato và Aristotle. Mặc dù bị tàn phá bởi chiến tranh, xâm lược và chiếm đóng trong nhiều thế kỷ, Athens vẫn giữ được di sản đáng chú ý của mình và vẫn là một thành phố quan trọng cho đến ngày nay.</w:t>
      </w:r>
    </w:p>
    <w:p w14:paraId="6AFF7D02" w14:textId="77777777" w:rsidR="00C43EC2" w:rsidRDefault="00673E90">
      <w:r>
        <w:lastRenderedPageBreak/>
        <w:t>{"câu hỏi": "So sánh việc đi lại bằng tàu hỏa và đi du lịch bằng ô tô.", "Trả lời": "Cả đi tàu hỏa và ô tô đều có những ưu điểm và nhược điểm tương ứng có thể ảnh hưởng lớn đến sự lựa chọn phương tiện giao thông của một người. Quyết định cuối cùng có thể phụ thuộc vào các yếu tố như chi phí, tính linh hoạt, sự thoải mái, thời gian và sự thuận tiện, trong số những yếu tố khác. \ n \ n Đào tạo bằng tàu hỏa có thể hiệu quả hơn về chi phí vì bạn không phải trả tiền nhiên liệu, bảo hiểm và bảo trì. Nó cũng thân thiện với môi trường hơn, tạo ra ít khí thải carbon hơn trên mỗi hành khách so với ô tô. Du lịch bằng tàu hỏa có thể thoải mái hơn, vì bạn có nhiều không gian hơn để di chuyển, thư giãn và tận hưởng các tiện nghi như xe ăn, Wi-Fi và ổ cắm điện. Nó cũng cho phép bạn thưởng thức phong cảnh và làm việc hoặc đọc mà không cần trách nhiệm lái xe. Xe lửa thường hoạt động theo lịch trình cố định và có xu hướng đúng giờ, có nghĩa là bạn không phải lo lắng về tắc nghẽn giao thông hoặc điều kiện đường xá, cung cấp thời gian di chuyển dễ dự đoán hơn. Mặt khác, di chuyển bằng ô tô có thể linh hoạt hơn, cho phép bạn tự do đi lại bất cứ lúc nào, đi các tuyến đường thay thế và dừng lại trên đường đi tùy thích. Nó cũng cho phép bạn mang theo nhiều hành lý hơn, và bạn có thể lấy ô tô của riêng mình, điều đó có nghĩa là bạn không phải lo lắng về chi phí thuê. Ô tô có thể đến các khu vực xa xôi, trong khi xe lửa bị giới hạn trong mạng lưới đường sắt, vì vậy bạn có thể đến trước cửa nhà của điểm đến. Ngoài ra, ô tô cung cấp sự riêng tư hơn tàu hỏa, nơi bạn phải chia sẻ toa xe với các hành khách khác. Tóm lại, cả việc đi tàu và ô tô đều có những lợi ích và hạn chế tương ứng. Du lịch bằng tàu hỏa tiết kiệm chi phí hơn, thân thiện với môi trường, thoải mái và có thể dự đoán được, trong khi du lịch bằng ô tô mang lại sự linh hoạt, riêng tư và khả năng tiếp cận hơn. Lựa chọn của cậu sẽ phụ thuộc vào điều gì quan trọng nhất đối với cậu và mục đích chuyến đi của cậu."}</w:t>
      </w:r>
    </w:p>
    <w:p w14:paraId="666B9B7A" w14:textId="77777777" w:rsidR="00C43EC2" w:rsidRDefault="00673E90">
      <w:r>
        <w:t xml:space="preserve">{"question": "Thiết kế mô hình máy học để phát hiện email spam.", "answer": "Để thiết kế mô hình machine learning để phát hiện email spam, bạn sẽ cần làm theo các bước sau:\n\n1. **Thu thập dữ liệu:** Bước đầu tiên trong việc thiết kế mô hình học máy là thu thập và chuẩn bị dữ liệu. Đối với mô hình này, bạn sẽ cần thu thập một bộ dữ liệu email, cả spam và không spam. Tập dữ liệu này phải đủ lớn để cung cấp một đại diện chính xác của các email trong thế giới thực và nó nên được chia thành một bộ đào tạo và một bộ thử nghiệm. \ n \ n2. **Tiền xử lý: ** Khi dữ liệu đã được thu thập, nó cần được làm sạch và xử lý trước. Điều này có nghĩa là xóa mọi thông tin không liên quan, chẳng hạn như tiêu đề email và chuyển đổi văn bản sang định dạng số có thể được sử dụng làm đầu vào cho thuật toán học máy. Điều này có thể được thực hiện bằng cách sử dụng các kỹ thuật như tokenization và bag-of-words representation.\n\n3. **Lựa chọn tính năng:** Sau khi dữ liệu đã được xử lý trước, bạn sẽ cần chọn các tính năng phù hợp nhất để sử dụng trong mô hình của mình. Chúng có thể bao gồm những thứ như tần suất của một số từ hoặc cụm từ nhất định, sự hiện diện của các ký tự hoặc mẫu cụ thể hoặc thậm chí là địa chỉ email của người gửi. Mục đích là để xác định các đặc điểm là dấu hiệu rõ ràng nhất của một email spam. \ n \ n4. **Lựa chọn mô hình: ** Khi bạn đã chọn các tính năng có liên quan, bạn sẽ cần chọn thuật toán học máy để sử dụng cho mô hình của mình. Có nhiều thuật toán khác nhau để lựa chọn, bao gồm cây quyết định, vịnh ngây thơ, hồi quy hậu cần và máy vectơ hỗ trợ. Thuật toán tốt nhất cho mô hình của bạn sẽ phụ thuộc vào tập dữ liệu cụ thể của bạn và các tính năng bạn đã chọn. \ n \ n5. **Đào tạo:** Sau khi chọn thuật toán, bước tiếp theo là đào tạo mô hình của bạn bằng cách sử dụng dữ liệu đào tạo. Điều này liên quan đến việc đưa dữ liệu </w:t>
      </w:r>
      <w:r>
        <w:lastRenderedPageBreak/>
        <w:t>vào thuật toán và điều chỉnh các tham số model\u2019s để giảm thiểu lỗi giữa các nhãn dự đoán và thực tế. \ n \ n6. ** Đánh giá: ** Khi mô hình đã được đào tạo, nó cần được đánh giá bằng cách sử dụng dữ liệu thử nghiệm. Điều này sẽ cung cấp cho bạn ý tưởng về việc mô hình khái quát hóa dữ liệu mới tốt như thế nào và dự đoán của nó chính xác như thế nào. Các chỉ số đánh giá bạn sử dụng sẽ phụ thuộc vào mục tiêu cụ thể của bạn, nhưng các tùy chọn phổ biến bao gồm độ chính xác, độ chính xác, thu hồi và điểm f. \ n \ n7. **Tối ưu hóa: ** Nếu kết quả đánh giá cho thấy mô hình có thể được cải thiện, bước tiếp theo là tối ưu hóa nó. Điều này có thể được thực hiện bằng cách điều chỉnh các tham số model\u2019s, chọn các tính năng khác nhau hoặc thậm chí thử một thuật toán khác hoàn toàn. \ n \ n Nhìn chung, thiết kế mô hình phát hiện email spam là một quá trình phức tạp bao gồm nhiều bước khác nhau. Bằng cách làm theo các bước sau"}</w:t>
      </w:r>
    </w:p>
    <w:p w14:paraId="49388AEF" w14:textId="77777777" w:rsidR="00C43EC2" w:rsidRDefault="00673E90">
      <w:r>
        <w:t>{"câu hỏi": "Tạo ra một cách sáng tạo để sử dụng các đối tượng sau: đĩa, gối, giày", "câu trả lời": "Một cách sáng tạo để sử dụng những đồ vật này là làm tấm bạt lò xo mini trong nhà! Đây là cách thực hiện:\n\n1. Lật ngược tấm và đặt nó trên sàn nhà ở trung tâm nơi tấm bạt lò xo sẽ ở. \ n \ n2. Lấy gối và xếp nó lên trên đĩa. Đảm bảo rằng đĩa và gối được căn giữa.\n\n3. Bây giờ, hãy tìm một đôi giày có đế phẳng và đế trơn. Nó sẽ được sử dụng làm \u201cjumper\u201d.\n\n4 của bạn. Sử dụng tay của bạn để vận hành giày như một con rối, làm cho giày nhảy lên và xuống gối. \ n \ n Tấm sẽ cho cấu trúc trong khi đệm từ gối cung cấp độ nảy, và giày đóng vai trò của người đam mê tấm bạt lò xo. Nó không chỉ là một hoạt động thú vị cho trẻ em, mà còn có thể là một liều thuốc giảm căng thẳng hoặc một bài tập khéo léo thủ công cho người lớn."}</w:t>
      </w:r>
    </w:p>
    <w:p w14:paraId="1936D715" w14:textId="01B161F3" w:rsidR="00C43EC2" w:rsidRDefault="00673E90">
      <w:r>
        <w:t>{"câu hỏi": "Mô tả một bộ phim kinh dị về một ngôi nhà ma ám trong hai câu.", "câu trả lời": "Ngôi biệt thự cũ ọp ẹp ở cuối dãy nhà đã từng là một ngôi nhà đẹp, nhưng bây giờ nó nằm trong đống đổ nát, những bí mật đen tối của nó ẩn giấu bên trong. Khi một nhóm bạn không nghi ngờ gì bước vào cửa của nó, họ gặp phải những bóng ma hiện ra khủng bố họ, tiết lộ lịch sử máu đông của những linh hồn đau khổ không bao giờ rời khỏi nhà."}</w:t>
      </w:r>
    </w:p>
    <w:sectPr w:rsidR="00C43E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0277738">
    <w:abstractNumId w:val="8"/>
  </w:num>
  <w:num w:numId="2" w16cid:durableId="1831019781">
    <w:abstractNumId w:val="6"/>
  </w:num>
  <w:num w:numId="3" w16cid:durableId="1421559331">
    <w:abstractNumId w:val="5"/>
  </w:num>
  <w:num w:numId="4" w16cid:durableId="303698220">
    <w:abstractNumId w:val="4"/>
  </w:num>
  <w:num w:numId="5" w16cid:durableId="157549387">
    <w:abstractNumId w:val="7"/>
  </w:num>
  <w:num w:numId="6" w16cid:durableId="701588334">
    <w:abstractNumId w:val="3"/>
  </w:num>
  <w:num w:numId="7" w16cid:durableId="2027753338">
    <w:abstractNumId w:val="2"/>
  </w:num>
  <w:num w:numId="8" w16cid:durableId="1014187541">
    <w:abstractNumId w:val="1"/>
  </w:num>
  <w:num w:numId="9" w16cid:durableId="1801650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57303"/>
    <w:rsid w:val="00673E90"/>
    <w:rsid w:val="00AA1D8D"/>
    <w:rsid w:val="00B47730"/>
    <w:rsid w:val="00C43EC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063F26"/>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457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89</Pages>
  <Words>45822</Words>
  <Characters>261186</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2023-07-21T09:10:00Z</dcterms:modified>
  <cp:category/>
</cp:coreProperties>
</file>