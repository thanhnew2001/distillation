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38AA" w14:textId="75854B4A" w:rsidR="0032403E" w:rsidRDefault="00B11ACB">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tại sao cà rốt tốt cho bạn", "trả lời": "Cà rốt là một loại rau củ cực kỳ bổ dưỡng, chứa nhiều vitamin, khoáng chất và các hợp chất thực vật có lợi có thể mang lại lợi ích sức khỏe tuyệt vời cho bạn. Dưới đây là một số lý do tại sao ăn cà rốt tốt cho bạn:\n\n1. Giàu chất dinh dưỡng: Cà rốt là một nguồn giàu vitamin và khoáng chất thiết yếu, chẳng hạn như vitamin A, B6, C và K, kali và chất xơ. Những chất dinh dưỡng này giúp tăng cường hệ thống miễn dịch của bạn, hỗ trợ tiêu hóa khỏe mạnh và thúc đẩy thị lực và sức khỏe làn da tốt. \ n \ n2. Đóng gói với chất chống oxy hóa: Cà rốt chứa hàm lượng chất chống oxy hóa cao, đặc biệt là beta-carotene, giúp bảo vệ cơ thể bạn chống lại thiệt hại từ các gốc tự do có hại. Điều này có thể làm giảm nguy cơ phát triển các bệnh mãn tính như bệnh tim, tiểu đường và một số loại ung thư. \ n \ n3. Tốt cho thị lực: Cà rốt nổi tiếng với khả năng cải thiện sức khỏe của mắt. Điều này là do chúng chứa nhiều vitamin A, rất cần thiết để duy trì thị lực tốt, đặc biệt là trong điều kiện ánh sáng yếu. Trên thực tế, sự thiếu hụt vitamin này thậm chí có thể dẫn đến mù đêm. \ n \ n4. Thúc đẩy sự no nê: Cà rốt là một loại thực phẩm ít calo, nhiều chất xơ, có nghĩa là chúng có thể giúp bạn no và giữ cho bạn cảm thấy no lâu hơn. Điều này làm cho chúng trở thành một lựa chọn ăn nhẹ tuyệt vời cho những người muốn duy trì cân nặng khỏe mạnh hoặc giảm vài cân. \ n \ n5. Lợi ích sức khỏe tim mạch: Hàm lượng chất xơ cao, cũng như sự hiện diện của kali và chất chống oxy hóa, trong cà rốt đều có thể giúp tăng cường sức khỏe tim mạch. Một chế độ ăn nhiều chất xơ đã được chứng minh là làm giảm mức cholesterol, trong khi kali có thể giúp điều chỉnh huyết áp, và chất chống oxy hóa có thể giúp ngăn ngừa tổn thương mạch máu và giảm viêm. Vì vậy, có một số lý do tại sao cà rốt tốt cho bạn, từ sự giàu có của chất dinh dưỡng đến lợi ích sức khỏe tim mạch của chúng. Kết hợp loại rau ngon và linh hoạt này vào chế độ ăn uống của bạn là một cách dễ dàng và ngon miệng để tăng cường sức khỏe tổng thể và hạnh phúc của bạn."}</w:t>
      </w:r>
    </w:p>
    <w:p w14:paraId="3CB3D1A9" w14:textId="77777777" w:rsidR="0032403E" w:rsidRDefault="00B11ACB">
      <w:r>
        <w:t xml:space="preserve">{"câu hỏi": "Mô tả quá trình viết một bài luận", "câu trả lời": "Quá trình viết một bài luận thường bao gồm một số giai đoạn và các bước để đảm bảo rằng sản phẩm cuối cùng của bạn có cấu trúc, mạch lạc và thú vị. Dưới đây là phác thảo chung về các bước liên quan đến việc viết một bài luận: \ n \ n1. Hiểu lời nhắc: Bước đầu tiên để viết một bài luận là đọc và hiểu lời nhắc bài luận, đảm bảo bạn nắm bắt đầy đủ những gì đang được hỏi và bất kỳ yêu cầu hoặc hướng dẫn nào được đưa ra. Lưu ý chủ đề, loại bài luận bạn cần viết, giới hạn từ và bất kỳ hướng dẫn nào khác. \ n \ n2. Nghiên cứu và động não: Một khi bạn đã hiểu rõ về lời nhắc, đã đến lúc bắt đầu thu thập thông tin và ý tưởng. Điều này có thể liên quan đến việc nghiên cứu chủ đề, ghi chú về thông tin liên quan và động não các góc độ và cách tiếp cận khác nhau. \ n \ n3. Lập kế hoạch và phác thảo: Bây giờ bạn đã có cơ sở vững chắc về thông tin và ý tưởng, đã đến lúc tổ chức và lên kế hoạch cho bài luận của bạn. Tạo một dàn ý để giúp hướng dẫn bài viết của bạn và đảm bảo rằng bài luận của bạn có cấu trúc tốt và trôi chảy một cách hợp lý. Xác định các điểm chính bạn muốn thực hiện và sắp xếp chúng theo thứ tự hợp lý. \ n \ n4. Viết bản nháp đầu tiên: Với dàn ý của bạn trong tay, hãy bắt đầu viết bản nháp đầu tiên của bài luận của bạn. Bắt đầu với phần giới thiệu, nơi bạn giới thiệu chủ đề và cung cấp một số thông tin cơ bản. Tiếp theo, viết phần thân của bài luận, đó là nơi bạn phát triển các điểm chính của mình và hỗ trợ chúng bằng bằng chứng và ví dụ. Kết thúc với phần kết luận, nơi bạn tóm tắt những điểm chính của mình và trình bày lại luận điểm của bạn. \ n \ n5. Sửa đổi và chỉnh sửa: Khi bạn đã có bản nháp đầu tiên hoàn chỉnh, đã đến lúc sửa đổi và chỉnh sửa. Điều này liên quan đến việc đọc lại bài luận của bạn, thực hiện các thay </w:t>
      </w:r>
      <w:r>
        <w:lastRenderedPageBreak/>
        <w:t>đổi để cải thiện nội dung, tổ chức và dòng chảy, cũng như sửa lỗi ngữ pháp, chính tả và dấu câu. Bạn có thể cần phải trải qua nhiều vòng sửa đổi trước khi bạn hài lòng với sản phẩm cuối cùng. \ n \ n6. Hoàn thiện và hiệu đính: Khi bạn đã thực hiện tất cả các sửa đổi cần thiết, hãy đọc lại cẩn thận bài luận của bạn để đảm bảo nó không có lỗi và sẵn sàng gửi. Hãy dành thời gian để kiểm tra kỹ định dạng, trích dẫn và tài liệu tham khảo nếu có.\n\nLàm theo các bước này có thể giúp bạn tạo ra một bài luận được viết tốt, đáp ứng các yêu cầu của lời nhắc và trình bày ý tưởng của bạn một cách rõ ràng và hấp dẫn."}</w:t>
      </w:r>
    </w:p>
    <w:p w14:paraId="597F1CA1" w14:textId="77777777" w:rsidR="0032403E" w:rsidRDefault="00B11ACB">
      <w:r>
        <w:t>{"câu hỏi": "Kể tên các nguyên tố trong chu kỳ thứ ba của bảng tuần hoàn", "trả lời": "Các nguyên tố trong chu kỳ thứ ba của bảng tuần hoàn là:\n1. Natri (Na)\n2. Magiê (Mg) \ n3. Nhôm (Al)\n4. Silicon (Si)\n5. Photpho (P)\n6. Lưu huỳnh (S)\n7. Clo (Cl)\n8. Argon (Ar)"}</w:t>
      </w:r>
    </w:p>
    <w:p w14:paraId="7C7A3D54" w14:textId="77777777" w:rsidR="0032403E" w:rsidRDefault="00B11ACB">
      <w:r>
        <w:t>{"câu hỏi": "Liệt kê 3 lợi ích của tiếp thị kỹ thuật số.", "Trả lời": "1. Hiệu quả về chi phí: Tiếp thị kỹ thuật số cung cấp một cách hiệu quả về chi phí để doanh nghiệp tiếp cận một lượng lớn khán giả so với các phương pháp tiếp thị truyền thống. Với các công cụ như quảng cáo truyền thông xã hội, tiếp thị qua email và tối ưu hóa công cụ tìm kiếm, các doanh nghiệp có thể nhắm mục tiêu đối tượng của họ một cách hiệu quả với chi phí thấp hơn nhiều. \ n \ n2. Kết quả có thể đo lường được: Tiếp thị kỹ thuật số cung cấp cho các doanh nghiệp khả năng theo dõi và đo lường tác động của các chiến lược tiếp thị của họ. Với các công cụ như Google Analytics, các doanh nghiệp dễ dàng theo dõi hiệu quả của các chiến dịch và đưa ra quyết định dựa trên dữ liệu để tối ưu hóa chiến lược của họ. Nhắm mục tiêu chính xác: Tiếp thị kỹ thuật số cho phép các doanh nghiệp cụ thể và chính xác hơn với việc nhắm mục tiêu của họ. Bằng cách sử dụng các công cụ và kỹ thuật khác nhau, các doanh nghiệp có thể tiếp cận đối tượng lý tưởng của họ thông qua nhân khẩu học, sở thích, hành vi và vị trí địa lý cụ thể. Điều này giúp tăng hiệu quả của các chiến dịch tiếp thị và đảm bảo lợi tức đầu tư cao hơn."}</w:t>
      </w:r>
    </w:p>
    <w:p w14:paraId="788FAE7B" w14:textId="77777777" w:rsidR="0032403E" w:rsidRDefault="00B11ACB">
      <w:r>
        <w:t>{"câu hỏi": "Chuyển đổi số tiền 34,86 USD sau sang GBP.", "câu trả lời": "Tôi xin lỗi, nhưng tỷ giá hối đoái biến động thường xuyên và không biết tỷ giá hối đoái hiện tại giữa USD và GBP, tôi không thể chuyển đổi chính xác 34,86 USD sang GBP. Bạn có thể sử dụng công cụ chuyển đổi tiền tệ trực tuyến hoặc kiểm tra với ngân hàng để tìm tỷ giá hối đoái hiện tại và quy đổi số tiền."}</w:t>
      </w:r>
    </w:p>
    <w:p w14:paraId="3B25A556" w14:textId="77777777" w:rsidR="0032403E" w:rsidRDefault="00B11ACB">
      <w:r>
        <w:t>{"câu hỏi": "Mô tả 3 tính năng chính của hệ thống dịch vụ khách hàng.", "trả lời": "1. Hỗ trợ đa kênh: Một trong những tính năng hàng đầu của hệ thống dịch vụ khách hàng là khả năng kết nối với khách hàng thông qua nhiều kênh như điện thoại, email, trò chuyện và phương tiện truyền thông xã hội. Điều này giúp đảm bảo rằng khách hàng có thể liên hệ với nhóm hỗ trợ thông qua phương thức liên lạc ưa thích của họ. \ n \ n2. Quản lý yêu cầu: Một hệ thống dịch vụ khách hàng hiệu quả nên có tính năng quản lý yêu cầu tinh vi giúp theo dõi các truy vấn, khiếu nại và phản hồi của khách hàng. Hệ thống sẽ có thể chỉ định vé cho nhân viên hỗ trợ thích hợp, đặt mức độ ưu tiên và theo dõi trạng thái của giải pháp. \ n \ n3. Cơ sở kiến thức: Một cơ sở kiến thức được thiết kế tốt là một tính năng quan trọng khác của hệ thống dịch vụ khách hàng. Nó sẽ cung cấp cho khách hàng quyền truy cập vào kho lưu trữ thông tin cung cấp các giải pháp nhanh chóng và dễ dàng cho các vấn đề phổ biến. Điều này có thể giúp giảm số lượng yêu cầu hỗ trợ, giải phóng thời gian để nhóm hỗ trợ tập trung vào các vấn đề phức tạp hơn."}</w:t>
      </w:r>
    </w:p>
    <w:p w14:paraId="2E44A970" w14:textId="77777777" w:rsidR="0032403E" w:rsidRDefault="00B11ACB">
      <w:r>
        <w:lastRenderedPageBreak/>
        <w:t>{"câu hỏi": "Đánh giá lập luận sau: \"Có đồ ăn nhẹ lành mạnh tại nơi làm việc là một động lực tốt cho nhân viên.\"", "câu trả lời": "Lập luận cho rằng sự sẵn có của đồ ăn nhẹ lành mạnh tại nơi làm việc có thể cung cấp động lực cho nhân viên. Để đánh giá sức mạnh của lập luận này, có thể hữu ích khi xem xét một số yếu tố liên quan và nghiên cứu về chủ đề này. Từ một góc độ, tuyên bố có ý nghĩa trực quan nhất định. Khi mọi người có quyền truy cập vào các lựa chọn thực phẩm lành mạnh, họ có thể có nhiều khả năng duy trì mức năng lượng tốt và cảm thấy tích cực hơn về sức khỏe tổng thể của họ. Điều này, đến lượt nó, có khả năng dẫn đến tăng động lực và năng suất. Hơn nữa, nghiên cứu cho thấy rằng các chương trình chăm sóc sức khỏe tại nơi làm việc, thường bao gồm quyền truy cập vào các lựa chọn thực phẩm lành mạnh, có thể có tác động tích cực đến động lực, năng suất và sự hài lòng trong công việc của nhân viên. Theo một nghiên cứu của Harvard Business Review, ví dụ, "nhân viên tham gia vào các chương trình chăm sóc sức khỏe có nhiều khả năng hơn những người khác báo cáo rằng hiệu suất công việc của họ là tuyệt vời, họ mất ít ngày ốm hơn và họ có nhiều khả năng báo cáo là hài lòng với công việc của họ. Tuy nhiên, điều quan trọng cần lưu ý là mối quan hệ giữa đồ ăn nhẹ lành mạnh và động lực không nhất thiết phải đơn giản,  Và nó có thể thay đổi tùy thuộc vào các yếu tố cá nhân như tính cách và sở thích ăn kiêng. Ngoài ra, chỉ riêng sự sẵn có của đồ ăn nhẹ lành mạnh có thể không đủ để thúc đẩy nhân viên nếu có những nguồn gây căng thẳng hoặc không hài lòng đáng kể khác tại nơi làm việc. Tóm lại, trong khi có bằng chứng ủng hộ lập luận rằng có đồ ăn nhẹ lành mạnh tại nơi làm việc có khả năng cải thiện động lực của nhân viên, điều quan trọng là phải xem xét các yếu tố khác có thể ảnh hưởng đến động lực và phúc lợi của nhân viên.</w:t>
      </w:r>
    </w:p>
    <w:p w14:paraId="1B24F552" w14:textId="77777777" w:rsidR="0032403E" w:rsidRDefault="00B11ACB">
      <w:r>
        <w:t>{"câu hỏi": "Diễn giải câu sau:\n\n\"Xem xét tình hình kinh tế hiện tại, có khả năng thị trường chứng khoán sẽ đi xuống.\"", "trả lời": "Có tính đến môi trường tài chính hiện tại, có khả năng cao là thị trường chứng khoán sẽ giảm."}</w:t>
      </w:r>
    </w:p>
    <w:p w14:paraId="73E41723" w14:textId="77777777" w:rsidR="0032403E" w:rsidRDefault="00B11ACB">
      <w:r>
        <w:t>{"câu hỏi": "Viết mô tả 2 câu về vai trò của AI trong tiếp thị.", "Trả lời": "Trí tuệ nhân tạo đóng vai trò ngày càng quan trọng trong lĩnh vực tiếp thị, cho phép các công ty cá nhân hóa và tối ưu hóa tương tác của họ với khách hàng cá nhân, thông qua việc phân tích lượng lớn dữ liệu người tiêu dùng. Các thuật toán máy học tiên tiến có thể tạo ra thông tin chuyên sâu và đưa ra quyết định từ các phân tích dữ liệu trong thời gian thực, cho phép tạo ra các chiến dịch tiếp thị hiệu quả và cụ thể cao mang lại ROI cao hơn."}</w:t>
      </w:r>
    </w:p>
    <w:p w14:paraId="10589D71" w14:textId="77777777" w:rsidR="0032403E" w:rsidRDefault="00B11ACB">
      <w:r>
        <w:t>{"câu hỏi": "Viết tóm tắt 1 câu về tiếp thị kỹ thuật số.", "câu trả lời": "Tiếp thị kỹ thuật số bao gồm tất cả các nỗ lực tiếp thị sử dụng thiết bị điện tử hoặc internet, tận dụng các kênh như công cụ tìm kiếm, phương tiện truyền thông xã hội, email và trang web, để kết nối với khách hàng hiện tại và tiềm năng."}</w:t>
      </w:r>
    </w:p>
    <w:p w14:paraId="329CB81E" w14:textId="77777777" w:rsidR="0032403E" w:rsidRDefault="00B11ACB">
      <w:r>
        <w:t xml:space="preserve">{"câu hỏi": "Mô tả khái niệm chuyển đổi kỹ thuật số.", "trả lời": "Chuyển đổi kỹ thuật số đề cập đến việc tích hợp các công nghệ kỹ thuật số vào tất cả các lĩnh vực của một doanh nghiệp hoặc tổ chức, dẫn đến những thay đổi cơ bản về cách thức hoạt động và mang lại giá trị cho khách hàng. Đó là một quá trình hiện đại hóa các hoạt động, mô hình và hoạt động kinh doanh truyền thống với việc sử dụng các phương pháp và công cụ kỹ thuật số để tăng hiệu quả, hợp lý hóa các quy trình và cải thiện sự tham gia của khách hàng. Chuyển đổi số không chỉ đơn giản là triển khai các giải pháp công nghệ; Đó là về việc tận dụng công nghệ để thúc </w:t>
      </w:r>
      <w:r>
        <w:lastRenderedPageBreak/>
        <w:t>đẩy sự đổi mới, sáng tạo và tăng trưởng. Điều này có thể bao gồm tự động hóa các quy trình thủ công, cải thiện phân tích dữ liệu, nâng cao trải nghiệm của khách hàng thông qua các nền tảng di động hoặc trực tuyến và áp dụng đám mây và các công nghệ tiên tiến khác. Mục tiêu của chuyển đổi kỹ thuật số là cho phép một tổ chức duy trì tính cạnh tranh trong một thế giới ngày càng kỹ thuật số, bằng cách đáp ứng nhu cầu và mong đợi ngày càng tăng của khách hàng, nhân viên và đối tác. Đó là một quá trình liên tục thích ứng và nắm bắt sự thay đổi khi bối cảnh công nghệ và kinh doanh phát triển."}</w:t>
      </w:r>
    </w:p>
    <w:p w14:paraId="415015FD" w14:textId="77777777" w:rsidR="0032403E" w:rsidRDefault="00B11ACB">
      <w:r>
        <w:t>{"câu hỏi": "Tiếp thị theo hướng dữ liệu giúp các thương hiệu như thế nào?", "Trả lời": "Tiếp thị theo hướng dữ liệu là một cách tiếp cận sử dụng thông tin khách hàng và phân tích dữ liệu để tăng cường và cá nhân hóa các nỗ lực tiếp thị. Nó giúp các thương hiệu theo những cách sau: \ n \ n1) Cá nhân hóa: Bằng cách sử dụng dữ liệu để hiểu hành vi và sở thích của khách hàng, các thương hiệu có thể điều chỉnh thông điệp tiếp thị của họ để nâng cao mức độ liên quan và tạo trải nghiệm được cá nhân hóa. \ n \ n2) Phân khúc khách hàng: Tiếp thị theo hướng dữ liệu cho phép các thương hiệu chia khách hàng của họ thành các phân khúc khác nhau dựa trên các thông số khác nhau như hành vi, nhân khẩu học, sở thích và hơn thế nữa để cho phép tiếp thị được nhắm mục tiêu. \ n \ n3) Ra quyết định tốt hơn:  Với dữ liệu, các thương hiệu có thể đánh giá hiệu quả của các kênh và chiến dịch tiếp thị khác nhau, giúp họ đưa ra quyết định tốt hơn về chiến lược tiếp thị và đầu tư của họ. Cải thiện trải nghiệm khách hàng: Thông qua thông tin chi tiết dựa trên dữ liệu, các thương hiệu có thể tìm hiểu về khách hàng của họ và hướng tới việc cải thiện trải nghiệm, sự hài lòng và lòng trung thành của khách hàng. Tăng hiệu quả: Tiếp thị theo hướng dữ liệu có thể giúp các thương hiệu tối ưu hóa các nỗ lực tiếp thị của họ,  giảm lãng phí và cải thiện lợi tức đầu tư.\n\nTóm lại, tiếp thị dựa trên dữ liệu giúp các thương hiệu tạo ra trải nghiệm được cá nhân hóa, nhắm mục tiêu khách hàng tốt hơn, đưa ra quyết định tốt hơn, cải thiện trải nghiệm khách hàng và tăng hiệu quả, dẫn đến lợi nhuận tốt hơn."}</w:t>
      </w:r>
    </w:p>
    <w:p w14:paraId="38686281" w14:textId="77777777" w:rsidR="0032403E" w:rsidRDefault="00B11ACB">
      <w:r>
        <w:t>{"câu hỏi": "Tóm tắt câu sau trong một câu:\n\nCông nghệ thông tin đã thay đổi cách thức hoạt động của doanh nghiệp và cách khách hàng tương tác với họ.", "trả lời": "Công nghệ thông tin đã cách mạng hóa hoạt động kinh doanh và tương tác với khách hàng."}</w:t>
      </w:r>
    </w:p>
    <w:p w14:paraId="1797AF4E" w14:textId="77777777" w:rsidR="0032403E" w:rsidRDefault="00B11ACB">
      <w:r>
        <w:t xml:space="preserve">{"question": "Viết email chính thức cho nhà đầu tư về dự án bạn đang thực hiện. - Kính gửi nhà đầu tư,", "trả lời": "Kính gửi nhà đầu tư,\n\nTôi hy vọng email này tìm thấy bạn tốt. Tôi đang liên hệ để thông báo cho bạn về một dự án mà chúng tôi hiện đang thực hiện và tôi tin rằng sẽ khơi gợi sự quan tâm của bạn. \ n \ n Như bạn có thể đã biết, công ty chúng tôi đã phát triển đều đặn và mở rộng phạm vi tiếp cận thị trường của chúng tôi, và dự án này là một bước cơ bản để đạt được các mục tiêu dài hạn của chúng tôi. Để tóm tắt ngắn gọn, dự án liên quan đến việc phát triển một dòng sản phẩm mới đáp ứng nhu cầu ngày càng tăng của một thị trường ngách độc quyền đang phát triển nhanh chóng trên thị trường. \ n \ nChúng tôi đã tiến hành nghiên cứu sâu rộng và nhóm của chúng tôi đã làm việc không mệt mỏi để tạo ra một sản phẩm mang tính cách mạng không chỉ đáp ứng nhu cầu của khách hàng mà còn vượt quá mong đợi của họ. Dự án này có tiềm năng tạo ra lợi nhuận cao và chúng tôi rất tin tưởng vào sự thành công của nó. \n\nChúng tôi đang tiếp cận với các nhà đầu tư như bạn với hy vọng hình thành quan hệ đối tác và đưa dự án này thành hiện thực. Chúng tôi hiểu </w:t>
      </w:r>
      <w:r>
        <w:lastRenderedPageBreak/>
        <w:t>tầm quan trọng của việc đưa ra quyết định đầu tư khôn ngoan và chúng tôi sẵn sàng cung cấp cho bạn thông tin chuyên sâu về dự án, bao gồm dữ liệu thị trường, dự báo tài chính và kết quả mong đợi. \n\nVui lòng cho chúng tôi biết nếu đây là điều bạn quan tâm và nếu vậy, chúng tôi rất vui mừng được sắp xếp một cuộc họp sớm nhất để thảo luận chi tiết hơn. \ n \ n Cảm ơn bạn đã dành thời gian và xem xét. \ n \ nTrân trọng,\n\n[Tên của bạn]\n[Công ty của bạn]"}</w:t>
      </w:r>
    </w:p>
    <w:p w14:paraId="312CFEE8" w14:textId="77777777" w:rsidR="0032403E" w:rsidRDefault="00B11ACB">
      <w:r>
        <w:t>{"câu hỏi": "Một số giải pháp tiềm năng để giảm ô nhiễm không khí là gì?", "trả lời": "1. Thực hiện các nguồn năng lượng sạch để thay thế nhiên liệu hóa thạch, chẳng hạn như năng lượng mặt trời và gió: Sử dụng nhiều nguồn năng lượng tái tạo hơn sẽ làm giảm lượng khí thải các chất ô nhiễm có hại do đốt nhiên liệu hóa thạch. \n\n2. Cải thiện giao thông công cộng: Khuyến khích mọi người sử dụng phương tiện giao thông công cộng thay vì ô tô cá nhân có thể giảm đáng kể lượng khí thải. \ n \ n3. Các tòa nhà và thiết bị tiết kiệm năng lượng: Sử dụng các sản phẩm tiết kiệm năng lượng làm giảm nhu cầu năng lượng, do đó dẫn đến lượng khí thải thấp hơn được tạo ra để tạo ra điện. \ n \ n4. Đi chung xe và đi xe đạp: Sử dụng đi chung xe hoặc đi xe đạp thay vì lái xe một mình có thể làm giảm số lượng ô tô trên đường, giảm lượng khí thải. \ n \ n5. Quy định của chính phủ: Chính phủ có thể thực hiện các quy định và tiêu chuẩn hạn chế lượng ô nhiễm mà các công ty và ngành công nghiệp được phép thải ra. \ n \ n6. Trồng nhiều cây hơn và hỗ trợ trồng rừng: Cây hấp thụ carbon dioxide và giải phóng oxy, giúp cải thiện chất lượng không khí. \ n \ n7. Giảm chất thải và tái chế: Giảm lượng chất thải được tạo ra và tái chế nhiều hơn có thể làm giảm lượng khí thải từ các bãi chôn lấp và lò đốt. \ n \ n8. Giáo dục mọi người và nâng cao nhận thức: Giáo dục công chúng về tác động của ô nhiễm không khí và cách giảm ô nhiễm không khí có thể khuyến khích mọi người thực hiện các hành động cá nhân để giúp cải thiện chất lượng không khí."}</w:t>
      </w:r>
    </w:p>
    <w:p w14:paraId="263BCD45" w14:textId="77777777" w:rsidR="0032403E" w:rsidRDefault="00B11ACB">
      <w:r>
        <w:t xml:space="preserve">{"câu hỏi": "Hãy tưởng tượng bạn đang lên kế hoạch cho một bữa tiệc sinh nhật cho người bạn thân nhất của mình, một số món quà đặc biệt mà bạn có thể tặng cô ấy là gì?", "trả lời": "Có rất nhiều món quà đặc biệt mà bạn có thể cân nhắc tặng cho người bạn thân nhất của mình trong bữa tiệc sinh nhật của cô ấy. Một số ý tưởng có thể bao gồm:\n\n1. Trang sức: Một sợi dây chuyền, vòng tay hoặc hoa tai cho cô ấy thấy bạn đánh giá cao tình bạn của cô ấy như thế nào. \ n \ n2. Sổ lưu niệm: Bạn có thể tạo một cuốn sổ lưu niệm chứa đầy hình ảnh, cuống vé và các vật kỷ niệm khác từ thời gian bạn ở bên nhau. \ n \ n3. Tác phẩm nghệ thuật được cá nhân hóa: Bạn có thể tạo hoặc ủy thác một tác phẩm nghệ thuật đại diện cho tình bạn của bạn hoặc thứ gì đó mà cô ấy yêu thích. \ n \ n4. Ngày spa: Hãy chiêu đãi cô ấy một ngày thư giãn với gói spa, có thể bao gồm mát-xa, chăm sóc da mặt và làm móng tay / móng chân. \ n \ n5. Vé buổi hòa nhạc hoặc sự kiện: Tặng người bạn thân nhất của bạn vé xem ban nhạc, chương trình hoặc sự kiện yêu thích của cô ấy. \ n \ n6. Nơi nghỉ ngơi cuối tuần: Lên kế hoạch cho một chuyến đi cuối tuần bất ngờ cho hai bạn đến một thành phố gần đó hoặc một nơi mà cả hai bạn luôn muốn ghé thăm. \ n \ n7. Hộp đăng ký: Tặng cô ấy hộp đăng ký phù hợp với sở thích của cô ấy, chẳng hạn như đăng ký sách, làm đẹp hoặc thực phẩm. \ n \ n8. Giỏ quà tùy chỉnh: Đặt cùng một giỏ chứa đầy tất cả những thứ yêu thích của cô ấy; Nó có thể bao gồm sôcôla, rượu vang, các sản phẩm chăm sóc da và những món quà nhỏ khác. \ n \ n9. Lớp học nấu ăn hoặc làm bánh: Đăng ký một lớp học nấu ăn hoặc làm bánh mà bạn có thể tham gia cùng nhau và học một kỹ năng mới. \ n \ n10. Quà tặng ảnh được cá nhân hóa: </w:t>
      </w:r>
      <w:r>
        <w:lastRenderedPageBreak/>
        <w:t>Có một bức ảnh yêu thích của hai bạn được in trên vải, cốc hoặc chăn. Đó là một món quà độc đáo và chu đáo mà cô ấy có thể trân trọng trong nhiều năm tới."}</w:t>
      </w:r>
    </w:p>
    <w:p w14:paraId="5F3E9260" w14:textId="77777777" w:rsidR="0032403E" w:rsidRDefault="00B11ACB">
      <w:r>
        <w:t>{"câu hỏi": "Đưa ra một danh sách các quốc gia, hãy tra cứu thủ đô tương ứng của họ. - Ba Lan, Đức", "trả lời": "Thủ đô của Ba Lan là Warsaw, và thủ đô của Đức là Berlin."}</w:t>
      </w:r>
    </w:p>
    <w:p w14:paraId="7E82638F" w14:textId="77777777" w:rsidR="0032403E" w:rsidRDefault="00B11ACB">
      <w:r>
        <w:t>{"question": "Cả a và b đều là số nguyên dương và b &gt; 1. Khi a^b là giá trị lớn nhất có thể nhỏ hơn 399, tổng của a và b là bao nhiêu?", "answer": "Để tìm hai số nguyên dương, a và b, thỏa mãn b&gt;1 và a^b là giá trị lớn nhất có thể nhỏ hơn 399, chúng ta có thể tiến hành bằng cách xem xét các lũy thừa khác nhau của các số nguyên nhỏ hơn 399. Hình vuông hoàn hảo lớn nhất nhỏ hơn 399 là 19 ^ 2 = 361 và khối lập phương hoàn hảo lớn nhất nhỏ hơn 399 là 7 ^ 3 = 343. Vì bất kỳ lũy thừa thứ tư hoàn hảo nào cũng đã là một hình vuông, chúng ta có thể bỏ qua trực tiếp lũy thừa thứ năm lớn nhất nhỏ hơn 399, là 3 ^ 5 = 243. Tương tự, đối với lũy thừa thứ sáu trở đi, chúng ta có thể bỏ qua vì chúng đã được bao gồm dưới dạng hình vuông hoặc hình khối hoàn hảo. Do đó, lũy thừa hoàn hảo lớn nhất nhỏ hơn 399 là 19^2=361, và tổng của a và b là 19+2=21."}</w:t>
      </w:r>
    </w:p>
    <w:p w14:paraId="6B325A5C" w14:textId="77777777" w:rsidR="0032403E" w:rsidRDefault="00B11ACB">
      <w:r>
        <w:t>{"câu hỏi": "Hãy cho tôi biết tên của thứ này. - Đây là một động vật có vú bốn chân có đôi tai nhọn, đuôi ngắn và bộ lông đặc biệt.", "trả lời": "Một tên có thể cho thứ này là một con mèo."}</w:t>
      </w:r>
    </w:p>
    <w:p w14:paraId="05C16D8B" w14:textId="77777777" w:rsidR="0032403E" w:rsidRDefault="00B11ACB">
      <w:r>
        <w:t>{"câu hỏi": "Đặt tên cho thứ gì đó có màu hồng.", "câu trả lời": "Chim hồng hạc thường có màu hồng."}</w:t>
      </w:r>
    </w:p>
    <w:p w14:paraId="6894132F" w14:textId="77777777" w:rsidR="0032403E" w:rsidRDefault="00B11ACB">
      <w:r>
        <w:t>{"câu hỏi": "Chỉ ra từ không chính xác trong câu. - Tôi về nhà từ schhol sớm.", "trả lời": "Từ không chính xác trong câu là \"schhol\". Cách viết đúng phải là \"school\"."}</w:t>
      </w:r>
    </w:p>
    <w:p w14:paraId="13B0D9EE" w14:textId="77777777" w:rsidR="0032403E" w:rsidRDefault="00B11ACB">
      <w:r>
        <w:t xml:space="preserve">{"câu hỏi": "Đề xuất dịch vụ lưu trữ web", "trả lời": "Có một số dịch vụ lưu trữ web tốt mà tôi có thể giới thiệu, tùy thuộc vào nhu cầu và sở thích của bạn. Dưới đây là một số tùy chọn để xem xét: \ n \ n1. Bluehost: Bluehost là một trong những dịch vụ lưu trữ web phổ biến nhất và được biết đến với giao diện thân thiện với người dùng và hỗ trợ khách hàng tuyệt vời. Họ cung cấp nhiều gói lưu trữ phù hợp với các loại trang web khác nhau. \ n \ n2. Siteground: SiteGround được biết đến với dịch vụ lưu trữ nhanh chóng và đáng tin cậy, với thời gian hoạt động và hiệu suất tuyệt vời. Họ có một số gói lưu trữ để lựa chọn, bao gồm các tùy chọn cho các trang web WordPress và WooCommerce. \ n \ n3. A2 Hosting: A2 Hosting tự hào có dịch vụ lưu trữ nhanh chóng và đáng tin cậy, với các tùy chọn cho cả lưu trữ chia sẻ và máy chủ chuyên dụng. Họ cũng cung cấp dịch vụ lưu trữ WordPress được quản lý, giúp bạn dễ dàng bắt đầu với một trang web WordPress. \ n \ n4. Dreamhost: Dreamhost là một lựa chọn phổ biến cho lưu trữ web, với một loạt các gói lưu trữ để lựa chọn, bao gồm lưu trữ chia sẻ, lưu trữ VPS và máy chủ chuyên dụng. Họ cũng cung cấp một trình tạo trang web để giúp bạn tạo trang web của mình một cách dễ dàng. \ n \ n5. HostGator: HostGator là một dịch vụ lưu trữ web đáng tin cậy và giá cả phải chăng, với nhiều gói lưu trữ có sẵn, bao gồm lưu trữ chia sẻ, lưu trữ VPS và máy chủ chuyên dụng. Họ cũng cung cấp một trình tạo trang web để giúp bạn thiết kế trang web của mình. \ n \ nĐây là một số dịch vụ lưu trữ web hàng </w:t>
      </w:r>
      <w:r>
        <w:lastRenderedPageBreak/>
        <w:t>đầu, nhưng có nhiều tùy chọn khác có sẵn. Hãy nhớ nghiên cứu và so sánh các nhà cung cấp khác nhau để tìm ra nhà cung cấp phù hợp nhất với nhu cầu của bạn."}</w:t>
      </w:r>
    </w:p>
    <w:p w14:paraId="02A52980" w14:textId="77777777" w:rsidR="0032403E" w:rsidRDefault="00B11ACB">
      <w:r>
        <w:t>{"câu hỏi": "Hãy so sánh giữa hai thứ. - Chó mèo", "trả lời": "Chó và mèo là hai trong số những vật nuôi phổ biến nhất trên thế giới. Cả hai con vật đều cung cấp sự đồng hành, tình yêu và tình cảm cho chủ nhân của chúng, nhưng cũng có khá nhiều khác biệt giữa chúng. Một trong những khác biệt lớn nhất là tính cách của chúng: chó thường hòa đồng và hướng ngoại hơn, trong khi mèo độc lập và dè dặt hơn. Chó thường đòi hỏi tập thể dục và huấn luyện nhiều hơn mèo, và thường trung thành và vâng lời chủ của chúng. Mặt khác, mèo thường ít bảo trì hơn và có thể hài lòng khi ở trong nhà và lang thang quanh nhà. Một sự khác biệt khác là phong cách giao tiếp của chúng: chó sử dụng tiếng sủa, tiếng gầm gừ và ngôn ngữ cơ thể để giao tiếp, trong khi mèo giao tiếp bằng tiếng meo meo, tiếng rít và ngôn ngữ cơ thể. Cuối cùng, cả chó và mèo đều là thú cưng tuyệt vời và sự lựa chọn tốt nhất phụ thuộc vào lối sống, sở thích và hoàn cảnh sống của từng cá nhân."}</w:t>
      </w:r>
    </w:p>
    <w:p w14:paraId="1535C328" w14:textId="77777777" w:rsidR="0032403E" w:rsidRDefault="00B11ACB">
      <w:r>
        <w:t>{"câu hỏi": "Tìm nguyên nhân có khả năng nhất - Một nhóm người trong phòng bắt đầu ho.", "câu trả lời": "Nguyên nhân rất có thể khiến một nhóm người trong phòng bắt đầu ho có thể là do chất lượng không khí kém hoặc sự hiện diện của chất kích thích trong không khí như bụi, khói hoặc mùi mạnh. Các nguyên nhân tiềm ẩn khác có thể là sự lây lan của bệnh hô hấp, thay đổi nhiệt độ hoặc độ ẩm đột ngột hoặc phản ứng dị ứng. Tuy nhiên, nếu không có thông tin bổ sung, rất khó để xác định nguyên nhân chính xác."}</w:t>
      </w:r>
    </w:p>
    <w:p w14:paraId="4A8C9D17" w14:textId="77777777" w:rsidR="0032403E" w:rsidRDefault="00B11ACB">
      <w:r>
        <w:t>{"question": "Find the types of job available at Google.", "answer": "Google cung cấp một loạt các cơ hội việc làm trong các lĩnh vực khác nhau như:\n\n1. Kỹ thuật và Công nghệ: Các công việc trong lĩnh vực này bao gồm kỹ thuật phần mềm, chương trình kỹ thuật và quản lý dự án, trải nghiệm người dùng và thiết kế, và kỹ thuật mạng. \ n \ n2. Bán hàng, Dịch vụ và Hỗ trợ: Các công việc trong danh mục này liên quan đến dịch vụ khách hàng, hoạt động hỗ trợ, tài chính bán hàng và quản lý chương trình. \ n \ n3. Tiếp thị và Truyền thông: Lĩnh vực này bao gồm các vai trò trong tiếp thị, PR, truyền thông và hơn thế nữa. \ n \ n4. Chiến lược kinh doanh: Các công việc trong nhóm kinh doanh của Google bao gồm mọi thứ từ phát triển và hoạt động kinh doanh đến quan hệ đối tác chiến lược và phân tích. \ n \ n5. Thiết kế: Những công việc này bao gồm thiết kế trực quan, thiết kế tương tác, nhà nghiên cứu trải nghiệm người dùng và nhà thiết kế chuyển động. \ n \ n6. Tài chính: Nhóm tài chính của Google bao gồm các vị trí lập kế hoạch và phân tích tài chính, kế toán, kiểm toán, thuế và kho bạc. Quan hệ pháp lý và chính phủ: Lĩnh vực này bao gồm các vị trí công việc về pháp lý, tuân thủ và chính sách công. \ n \ n8. Hoạt động con người: Lĩnh vực này bao gồm các vai trò trong tuyển dụng và nhân sự, và các đối tác kinh doanh nhân sự. \ n \ n9. Dịch vụ Bất động sản và Nơi làm việc: Các công việc trong lĩnh vực này bao gồm quản lý cơ sở, lập kế hoạch, xây dựng và thiết kế. Đây không phải là một danh sách đầy đủ, vì Google có nhiều vai trò độc đáo và chuyên biệt liên quan đến các hoạt động kinh doanh và sáng kiến đa dạng của mình."}</w:t>
      </w:r>
    </w:p>
    <w:p w14:paraId="0F7357BF" w14:textId="77777777" w:rsidR="0032403E" w:rsidRDefault="00B11ACB">
      <w:r>
        <w:t xml:space="preserve">{"câu hỏi": "Mô tả sứ mệnh Apollo 11.", "câu trả lời": "Apollo 11 là chuyến bay vũ trụ đã hạ cánh hai người đầu tiên, Neil Armstrong và Edwin \"Buzz\" Aldrin, trên mặt trăng. Sự kiện này đánh dấu một thành tựu to lớn mà Hoa Kỳ đã đạt được trong Cuộc chạy đua không gian thời Chiến tranh Lạnh chống lại Liên Xô. Hoa Kỳ đã phóng tàu vũ trụ Apollo 11 vào ngày 16 </w:t>
      </w:r>
      <w:r>
        <w:lastRenderedPageBreak/>
        <w:t>tháng 7 năm 1969 từ Trung tâm Vũ trụ Kennedy. Bốn ngày sau khi phóng, Mô-đun Mặt trăng, được đặt tên là \u201cEagle\u201d, với hai phi hành gia bên trong, đã hạ cánh trên Biển yên bình của Mặt trăng vào ngày 20 tháng 7 năm 1969. Neil Armstrong trở thành người đầu tiên bước lên bề mặt Mặt trăng sáu giờ sau khi hạ cánh vào ngày 21 tháng 7 năm 1969. Ông nổi tiếng tuyên bố "Đó là một bước nhỏ cho một người đàn ông, một bước nhảy vọt khổng lồ cho nhân loại." Edwin "Buzz" Aldrin tham gia cùng anh ta 19 phút sau đó. Khi ở trên bề mặt mặt trăng, các phi hành gia đã tiến hành thí nghiệm và thu thập mẫu từ bề mặt mặt trăng. Họ đã dành hơn hai giờ bên ngoài tàu vũ trụ và có thời gian nghỉ ngơi bảy giờ trên bề mặt mặt trăng. Sau nhiệm vụ của họ trên bề mặt mặt trăng, các phi hành gia đã cất cánh ở nửa trên của Mô-đun Mặt trăng và đoàn tụ với Michael Collins, thành viên thứ ba của Apollo 11, người đang quay quanh phía trên trong Mô-đun Chỉ huy và Dịch vụ,  được đặt tên là "Columbia\". Phi hành đoàn sau đó thực hiện hành trình trở về Trái đất và rơi xuống Thái Bình Dương vào ngày 24/7/1969. Việc đạt được sứ mệnh này đã hoàn thành mục tiêu quốc gia do Tổng thống John F. Kennedy đặt ra vào năm 1961, đưa một người đàn ông lên mặt trăng và đưa anh ta trở về Trái đất an toàn trước khi kết thúc thập kỷ này.</w:t>
      </w:r>
    </w:p>
    <w:p w14:paraId="56F9EC70" w14:textId="77777777" w:rsidR="0032403E" w:rsidRDefault="00B11ACB">
      <w:r>
        <w:t>{"câu hỏi": "Kể tên năm bài hát pop nổi tiếng từ những năm 80.", "câu trả lời": "1. Billie Jean của Michael Jackson (1983) \n2. Like a Virgin của Madonna (1984) \n3. Every Breath You Take của cảnh sát (1983) \n4. Sweet Child O' Mine của Guns N' Roses (1987) \n5. Take On Me của a-ha (1985)"}</w:t>
      </w:r>
    </w:p>
    <w:p w14:paraId="4CF06B6A" w14:textId="77777777" w:rsidR="0032403E" w:rsidRDefault="00B11ACB">
      <w:r>
        <w:t>{"câu hỏi": "Tạo báo cáo về tình hình chính trị hiện tại ở quốc gia nhất định - Thái Lan", "câu trả lời": "Tình hình chính trị hiện tại ở Thái Lan:\n\nThái Lan là một chế độ quân chủ lập hiến với hệ thống chính phủ nghị viện đơn nhất. Đất nước này nằm dưới sự cai trị của Vua Maha Vajiralongkorn, còn được gọi là Vua Rama X, kể từ năm 2016. Hiện tại, Tướng Prayut Chan-o-cha giữ chức Thủ tướng Thái Lan, sau khi ông lên nắm quyền lần đầu tiên vào năm 2014 sau một cuộc đảo chính quân sự. Không khí chính trị hiện tại ở Thái Lan được đặc trưng bởi tình trạng bất ổn dân sự đáng kể, với các cuộc biểu tình đang diễn ra của các nhà hoạt động dân chủ. Những người biểu tình này đã kêu gọi cải cách chế độ quân chủ, hiến pháp do quân đội hậu thuẫn và thủ tướng từ chức. Họ cũng đã ủng hộ nhân quyền và tự do lớn hơn. Chính phủ đã đáp trả các cuộc biểu tình này bằng các vụ bắt giữ và đàn áp các cuộc biểu tình, dẫn đến sự chỉ trích từ các nhóm nhân quyền và chính phủ trên khắp thế giới. Vào tháng Ba năm 2019, Thái Lan đã tổ chức cuộc tổng tuyển cử đầu tiên kể từ cuộc đảo chính quân sự vào năm 2014.  Cuộc bầu cử đã giành chiến thắng bởi Đảng Palang Pracharath thân quân đội, thành lập một liên minh cầm quyền với sự hỗ trợ từ Thượng viện, một thượng viện do quân đội bổ nhiệm. Kết quả của cuộc bầu cử đã bị các đảng đối lập tranh cãi, dẫn đến căng thẳng hơn nữa trong nước. Các cuộc đàm phán giữa những người biểu tình ủng hộ dân chủ và chính phủ về cải cách vẫn chưa mang lại kết quả cụ thể, dẫn đến tình trạng bất ổn dân sự tiếp diễn trong nước. Tình hình vẫn được theo dõi chặt chẽ bởi các tổ chức quốc tế và chính phủ nước ngoài. Tóm lại, tình hình chính trị hiện tại của Thái Lan được đặc trưng bởi tình trạng bất ổn dân sự đang diễn ra, căng thẳng giữa các nhà hoạt động dân chủ và chính phủ, và những thách thức đối với chế độ quân chủ, quân đội và trật tự hiến pháp của đất nước.</w:t>
      </w:r>
    </w:p>
    <w:p w14:paraId="3E559C79" w14:textId="77777777" w:rsidR="0032403E" w:rsidRDefault="00B11ACB">
      <w:r>
        <w:lastRenderedPageBreak/>
        <w:t>{"câu hỏi": "Giải thích blockchain là gì và lợi ích của nó", "câu trả lời": "Blockchain là một cơ sở dữ liệu phân tán duy trì danh sách các bản ghi liên tục phát triển, được gọi là các khối, được liên kết và bảo mật bằng mật mã. Nói một cách đơn giản, nó giống như một sổ cái kỹ thuật số của các giao dịch được chia sẻ trên một mạng máy tính. Mỗi khối trên blockchain chứa nhiều giao dịch và khi một giao dịch mới được thêm vào khối, nó được xác minh bởi nhiều nút (máy tính trong mạng) để đảm bảo rằng giao dịch là hợp lệ. Khi giao dịch được xác nhận bởi các nút, nó sẽ được thêm vào khối và được ghi lại vĩnh viễn trong cơ sở dữ liệu. \ n \ n Lợi ích của việc sử dụng công nghệ blockchain là rất nhiều, bao gồm: \ n \ n1. Tăng cường bảo mật: Công nghệ Blockchain rất an toàn do sử dụng mật mã và phân cấp. Vì nó được phân phối trên một mạng máy tính, không có điểm thất bại trung tâm, điều này khiến việc hack rất khó khăn. \ n \ n2. Cải thiện tính minh bạch: Công nghệ Blockchain cung cấp mức độ minh bạch cao vì tất cả những người tham gia trong mạng đều có quyền truy cập vào cùng một thông tin. Điều này giúp mọi người dễ dàng xem, theo dõi và xác minh các giao dịch hơn. \ n \ n3. Tăng hiệu quả: Do tính chất phi tập trung của nó, blockchain loại bỏ sự cần thiết của trung gian hoặc người trung gian, dẫn đến các giao dịch nhanh hơn và hiệu quả hơn. Các giao dịch có thể được hoàn thành trong vài giây, thay vì vài ngày hoặc vài tuần, do đó tăng tốc các quy trình và giảm chi phí. \ n \ n4. Giảm chi phí: Bằng cách loại bỏ sự cần thiết của các trung gian, công nghệ blockchain cũng giúp giảm chi phí. Các công ty có thể tiết kiệm tiền phí giao dịch và các chi phí khác liên quan đến hệ thống tài chính truyền thống. Nhìn chung, công nghệ blockchain mang lại tiềm năng to lớn cho các doanh nghiệp trong các lĩnh vực khác nhau, cho phép họ cải thiện tính minh bạch, bảo mật và hiệu quả, đồng thời giảm chi phí."}</w:t>
      </w:r>
    </w:p>
    <w:p w14:paraId="75609510" w14:textId="77777777" w:rsidR="0032403E" w:rsidRDefault="00B11ACB">
      <w:r>
        <w:t>{"câu hỏi": "Tìm một vị trí phù hợp cho mô tả công việc nhất định - Mô tả công việc: Giám đốc tiếp thị", "câu trả lời": "Dựa trên thông tin được cung cấp, một vị trí có thể phù hợp với mô tả công việc của một giám đốc tiếp thị sẽ nằm trong bộ phận tiếp thị hoặc quảng cáo của một công ty. Vị trí này có thể liên quan đến các nhiệm vụ như phát triển và giám sát các chiến dịch tiếp thị, tiến hành nghiên cứu thị trường, tạo tài liệu tiếp thị và cộng tác với các nhóm khác để quảng bá sản phẩm hoặc dịch vụ. Giám đốc tiếp thị có thể làm việc trong nhiều ngành khác nhau, bao gồm hàng tiêu dùng, chăm sóc sức khỏe, công nghệ và tài chính."}</w:t>
      </w:r>
    </w:p>
    <w:p w14:paraId="15436F1E" w14:textId="77777777" w:rsidR="0032403E" w:rsidRDefault="00B11ACB">
      <w:r>
        <w:t>{"câu hỏi": "Xác định ba trở ngại tiềm ẩn cho dự án nhất định - Dự án: Phát triển ứng dụng di động mới", "trả lời": "1. Khó khăn và lỗi kỹ thuật: Tạo một ứng dụng di động mới có thể đưa ra những thách thức công nghệ khác nhau. Nhóm phát triển có thể gặp phải các vấn đề về mã hóa, phần mềm không tương thích hoặc trục trặc có thể trì hoãn tiến độ dự án và cản trở tiến độ. Hạn chế về nguồn lực: Phát triển một ứng dụng di động mới có thể đòi hỏi các nguồn lực đáng kể bao gồm kinh phí, nhân sự và cơ sở hạ tầng. Những hạn chế về nguồn lực như ngân sách hạn chế, đội ngũ thiếu nhân viên hoặc thiết bị không đầy đủ có thể cản trở tiến độ của dự án. Cạnh tranh thị trường: Thị trường ứng dụng di động rất bão hòa và cạnh tranh. Nhóm phát triển có thể gặp khó khăn trong việc tạo ra một ứng dụng nổi bật giữa nhiều sản phẩm tương tự đã có sẵn. Sự cạnh tranh mạnh mẽ trên thị trường cũng có thể khiến việc thu hút và giữ chân người dùng trở nên khó khăn hơn, cản trở sự thành công của dự án."}</w:t>
      </w:r>
    </w:p>
    <w:p w14:paraId="570A7F61" w14:textId="77777777" w:rsidR="0032403E" w:rsidRDefault="00B11ACB">
      <w:r>
        <w:lastRenderedPageBreak/>
        <w:t>{"câu hỏi": "Kể tên ba lợi ích của việc sử dụng một công nghệ nhất định - Điện toán đám mây", "trả lời": "1. Hiệu quả về chi phí: Điện toán đám mây loại bỏ nhu cầu về phần cứng đắt tiền và cơ sở hạ tầng nội bộ, do đó giảm chi phí vốn cho doanh nghiệp. Nó sử dụng mô hình trả tiền theo mức sử dụng cho phép các công ty chỉ trả tiền cho các tài nguyên họ sử dụng, điều này có thể tạo ra khoản tiết kiệm đáng kể. \ n \ n2. Khả năng mở rộng: Điện toán đám mây cung cấp khả năng mở rộng không giới hạn, giúp các doanh nghiệp dễ dàng tăng hoặc giảm tài nguyên máy tính theo nhu cầu của họ. Điều này cung cấp mức độ linh hoạt và nhanh nhẹn cao cho các tổ chức và giúp họ thích ứng nhanh chóng với nhu cầu thị trường thay đổi. \ n \ n3. Khả năng truy cập và cộng tác: Miễn là có kết nối internet, điện toán đám mây cho phép người dùng truy cập dữ liệu và ứng dụng của họ từ mọi nơi trên thế giới. Điều này tạo cơ hội làm việc từ xa và tăng cường cộng tác giữa các thành viên trong nhóm bằng cách cho phép họ chia sẻ và làm việc đồng thời trên tệp và tài liệu."}</w:t>
      </w:r>
    </w:p>
    <w:p w14:paraId="48C58FE5" w14:textId="77777777" w:rsidR="0032403E" w:rsidRDefault="00B11ACB">
      <w:r>
        <w:t>{"câu hỏi": "Tóm tắt các sự kiện đã cho về một người nhất định - Sự kiện:\nJohn là giáo sư đại học và tuổi của anh ấy là 45", "câu trả lời": "John là một giáo sư đại học 45 tuổi."}</w:t>
      </w:r>
    </w:p>
    <w:p w14:paraId="5E2E0DFF" w14:textId="77777777" w:rsidR="0032403E" w:rsidRDefault="00B11ACB">
      <w:r>
        <w:t>{"question": "Tìm ví dụ về mối quan hệ cộng sinh sau đây. - Chủ nghĩa tương hỗ", "câu trả lời": "Chủ nghĩa tương hỗ là một loại mối quan hệ cộng sinh trong đó cả hai loài đều được hưởng lợi từ sự tương tác. Dưới đây là năm ví dụ về mối quan hệ tương hỗ: \n\n1. Ong và hoa: Ong thu thập mật hoa và phấn hoa từ hoa để tự ăn, trong khi hoa được hưởng lợi từ việc ong lây lan phấn hoa của chúng sang các cây khác, hỗ trợ thụ phấn và sinh sản. \n\n2. Hải quỳ và cá hề: Hải quỳ cung cấp sự bảo vệ cho cá hề bằng cách che chở chúng trong các xúc tu của chúng và đốt những kẻ săn mồi khác đến gần chúng. Và cá hề hỗ trợ hải quỳ bằng cách làm sạch các xúc tu của nó và xua đuổi cá ăn polyp.\n\n3. Oxpeckers và ngựa vằn: Oxpeckers đậu trên ngựa vằn, ăn ve và các ký sinh trùng khác sống trên da của chúng. Ngựa vằn được hưởng lợi từ việc có ít sâu bệnh hơn, trong khi những có được một bữa ăn dễ dàng. \ n \ n4. Nấm Mycorrhizal và rễ cây: Nấm Mycorrhizal tạo thành mối quan hệ cùng có lợi với rễ của nhiều loại cây. Nấm thu được carbohydrate từ cây, trong khi cây được hưởng lợi từ việc tăng sự hấp thụ nước và chất dinh dưỡng được tạo điều kiện bởi nấm. \ n \ n5. Địa y: Địa y bao gồm mối quan hệ tương hỗ giữa nấm và bạn tình quang hợp, điển hình là tảo hoặc vi khuẩn lam. Đối tác quang hợp cung cấp năng lượng thông qua quang hợp, trong khi nấm cung cấp sự bảo vệ, độ ẩm và chất dinh dưỡng."}</w:t>
      </w:r>
    </w:p>
    <w:p w14:paraId="27DBC641" w14:textId="77777777" w:rsidR="0032403E" w:rsidRDefault="00B11ACB">
      <w:r>
        <w:t>{"câu hỏi": "Tạo danh sách năm hoạt động cho kỳ nghỉ ở bãi biển", "trả lời": "1. Xây dựng lâu đài cát: Dành một buổi chiều để tạo ra một kiệt tác từ cát bằng xẻng, xô và khuôn, và trang trí bằng vỏ sò và đá. \n2. Bơi lội và lặn với ống thở: Lặn trong làn nước trong vắt và khám phá thế giới dưới nước bằng cách lặn với ống thở, đừng quên kem chống nắng để bảo vệ làn da của bạn! \ n3. Bóng chuyền bãi biển: Tập hợp một số bạn bè, hoặc tham gia vào một trò chơi bóng chuyền bãi biển. Đó là một cách tuyệt vời để tập thể dục, giao tiếp xã hội và vui chơi cùng một lúc. \ n4. Đi bộ ngắm hoàng hôn: Đi dạo buổi tối dọc theo bờ biển khi mặt trời lặn trên đường chân trời, cảm nhận cát giữa các ngón chân và gió biển mát mẻ trên khuôn mặt của bạn. \ n5. Tour du lịch bằng thuyền: Đặt tour du lịch bằng thuyền để khám phá các hòn đảo gần đó, xem các sinh vật biển như cá heo và cá voi hoặc đi câu cá biển sâu."}</w:t>
      </w:r>
    </w:p>
    <w:p w14:paraId="3551848E" w14:textId="77777777" w:rsidR="0032403E" w:rsidRDefault="00B11ACB">
      <w:r>
        <w:lastRenderedPageBreak/>
        <w:t>{"câu hỏi": "Hãy tưởng tượng một lợi ích có thể có của các công ty sử dụng AI cho quy trình tuyển dụng nhân viên của họ.", "Trả lời": "Một lợi ích tiềm năng của các công ty sử dụng AI trong quy trình tuyển dụng của họ là tăng hiệu quả và độ chính xác trong quy trình tuyển dụng. Thông qua học máy và các thuật toán tiên tiến, AI có thể nhanh chóng sàng lọc số lượng lớn hồ sơ và ứng dụng để xác định các ứng viên đủ điều kiện nhất. Điều này không chỉ tiết kiệm thời gian và công sức cho bộ phận nhân sự mà còn có thể giúp giảm sự thiên vị và lỗi của con người trong quá trình tuyển dụng. AI có thể phân tích các kỹ năng, kinh nghiệm và trình độ của ứng viên một cách khách quan, cho phép các công ty tìm ra người phù hợp nhất với công việc một cách nhanh chóng và hiệu quả hơn. Cuối cùng, điều này có thể cải thiện chất lượng tuyển dụng và năng suất tổng thể cho công ty."}</w:t>
      </w:r>
    </w:p>
    <w:p w14:paraId="1357065E" w14:textId="77777777" w:rsidR="0032403E" w:rsidRDefault="00B11ACB">
      <w:r>
        <w:t>{"câu hỏi": "Đưa ra một báo cáo tóm tắt số lượng tội phạm được thực hiện ở một thành phố cụ thể dựa trên dữ liệu từ một tập dữ liệu nhất định - crime_data.csv", "câu trả lời": "Dựa trên dữ liệu thu được từ tệp \"crime_data.csv\", báo cáo tóm tắt về số lượng tội phạm đã thực hiện trong thành phố như sau: \n\n**[Lưu ý: Tôi là người mẫu ngôn ngữ AI và không có khả năng truy cập bất kỳ tập dữ liệu nào nên bản tóm tắt sẽ chung chung. Vui lòng thay thế bản tóm tắt bằng nội dung thích hợp từ phân tích của crime_data.csv.] **\n\n\nTrong năm qua, có tổng cộng XX tội phạm được báo cáo trong thành phố. Các tội phạm được trải rộng trên nhiều loại khác nhau, với trộm cắp là tội phạm được báo cáo phổ biến nhất, chiếm XX% tổng số tội phạm được báo cáo. Tiếp theo là trộm cắp và tấn công, chiếm XX% và XX% tổng số tội phạm được báo cáo tương ứng. \ n \ n Thành phố ghi nhận số lượng tội phạm bạo lực được báo cáo giảm so với năm trước, với mức giảm XX% so với năm ngoái. Sở cảnh sát cho rằng sự sụt giảm này là do các sáng kiến và chương trình khác nhau mà họ đã đưa ra để chống lại tội phạm bạo lực. Tuy nhiên, đã có sự gia tăng số lượng tội phạm tài sản được báo cáo, tăng XX% so với năm trước. Sự gia tăng tội phạm tài sản này có liên quan đến sự gia tăng dân số và nền kinh tế mở rộng của thành phố. \ n \ n. Về phân bố không gian của tội phạm, khu vực trung tâm thành phố ghi nhận số lượng tội phạm được báo cáo cao nhất, với XX% tổng số tội phạm. Tiếp theo là phía tây của thành phố, chiếm XX% số tội phạm được báo cáo. \ n \ nSở cảnh sát thành phố đã tăng cường tuần tra và tăng cường sự hiện diện của mình ở khu vực trung tâm thành phố để cố gắng giảm số lượng tội phạm được thực hiện ở địa phương đó. \ n \ n Nhìn chung, dữ liệu chỉ ra rằng trong khi thành phố đã đạt được tiến bộ trong việc giảm số lượng tội phạm bạo lực,  Vẫn cần phải giải quyết vấn đề tội phạm tài sản. Sở cảnh sát đã tuyên bố rằng họ sẽ tiếp tục làm việc hướng tới việc giảm tội phạm trong thành phố và sẽ thực hiện các biện pháp và sáng kiến mới để giải quyết vấn đề. Báo cáo này cung cấp một cái nhìn tổng quan về tình hình tội phạm trong thành phố và phục vụ để thông báo cho công chúng và chính quyền thành phố về tiến bộ đạt được trong việc giảm tội phạm và các lĩnh vực vẫn cần cải thiện.</w:t>
      </w:r>
    </w:p>
    <w:p w14:paraId="0C9C0244" w14:textId="77777777" w:rsidR="0032403E" w:rsidRDefault="00B11ACB">
      <w:r>
        <w:t>{"question": "Điều chỉnh lại đối số sau. - Chúng tôi không thể cho phép người dân tiếp tục xây nhà ở những vùng dễ bị ngập lụt vì nó sẽ làm tăng nguy cơ thương vong trong trường hợp thiên tai.", "Trả lời": "Để đảm bảo an toàn và hạnh phúc của cá nhân, điều quan trọng là phải xem xét lại việc xây dựng nhà ở những khu vực dễ bị ngập lụt, vì nó có thể dẫn đến tác hại tiềm tàng trong thiên tai."}</w:t>
      </w:r>
    </w:p>
    <w:p w14:paraId="580FB46E" w14:textId="77777777" w:rsidR="0032403E" w:rsidRDefault="00B11ACB">
      <w:r>
        <w:lastRenderedPageBreak/>
        <w:t>{"question": "Cá nhân hóa thông báo sau cho người nhận. - Kính gửi [tên],\n\nBạn được mời tham gia cùng chúng tôi cho một buổi tối ăn mừng thú vị!", "trả lời": "Kính gửi [tên],\n\nTôi hy vọng thông điệp này tìm thấy bạn tốt! Tôi có một số tin tức thú vị để chia sẻ với bạn! Bạn được trân trọng mời tham gia với chúng tôi cho một buổi tối tràn ngập niềm vui và lễ kỷ niệm. Chúng tôi không thể chờ đợi bạn ở đó với chúng tôi và tận hưởng trải nghiệm tuyệt vời mà chúng tôi đã lên kế hoạch cho bạn. Hãy sẵn sàng cho một số khoảnh khắc khó quên!\n\nTrân trọng."}</w:t>
      </w:r>
    </w:p>
    <w:p w14:paraId="6D89D5F8" w14:textId="77777777" w:rsidR="0032403E" w:rsidRDefault="00B11ACB">
      <w:r>
        <w:t>{"câu hỏi": "Hãy dành cho ai đó một lời khen tích cực.", "câu trả lời": "Bạn có một nụ cười đẹp thắp sáng bất kỳ căn phòng nào bạn bước vào, và năng lượng tích cực của bạn rất dễ lây lan! Hãy tiếp tục tỏa sáng!"}</w:t>
      </w:r>
    </w:p>
    <w:p w14:paraId="5BE28E84" w14:textId="77777777" w:rsidR="0032403E" w:rsidRDefault="00B11ACB">
      <w:r>
        <w:t>{"question": "Đưa ra một ví dụ về cách ai đó có thể hoàn thành nhiệm vụ sau đây. - Tổ chức lịch dọn dẹp hàng tuần", "trả lời": "Một cách để tổ chức lịch dọn dẹp hàng tuần là sử dụng kế hoạch hoặc lịch để phân chia và phân công nhiệm vụ cho từng ngày trong tuần. Đây là một ví dụ: \ n \ nMonday - Phòng khách và hành lang: Bụi tất cả các bề mặt, hút bụi thảm và sàn lau nhà, dọn dẹp mọi lộn xộn \ nTuesday - Nhà bếp: Lau sạch mặt bàn và tủ, làm sạch lò nướng và chà bồn rửa và tủ lạnh \ nWednesday - Phòng tắm: Chà nhà vệ sinh, vòi hoa sen và bồn tắm, làm sạch gương và lau sàn nhà. \ nThursday - Phòng ngủ: Thay ga trải giường,  Bụi đồ đạc, hút bụi sàn nhà, và dọn dẹp bất kỳ mớ hỗn độn.\nThứ Sáu - Ngày giặt ủi: Giặt, sấy khô và ủi quần áo, khăn tắm và ga trải giường khi cần \ nThứ Bảy - Không gian ngoài trời: Quét hiên nhà và sàn nhà, dọn dẹp sân sau và tưới cây.\nChủ nhật - Ngày nghỉ: Không có nhiệm vụ dọn dẹp \n \ nTất nhiên, lịch trình này có thể được điều chỉnh theo số lượng phòng,  sở thích cá nhân và tình trạng sẵn có. Bạn cũng nên lôi kéo các thành viên khác trong gia đình vào lịch trình để chia sẻ khối lượng công việc."}</w:t>
      </w:r>
    </w:p>
    <w:p w14:paraId="1D824EDF" w14:textId="77777777" w:rsidR="0032403E" w:rsidRDefault="00B11ACB">
      <w:r>
        <w:t>{"question": "Tạo ra một dòng thời gian của các sự kiện để chia nhỏ một dự án dài hạn. - Tạo ra một kế hoạch tiếp thị hiệu quả", "trả lời": "Tạo một kế hoạch tiếp thị hiệu quả là một dự án dài hạn bao gồm nhiều giai đoạn. Dưới đây là dòng thời gian của các sự kiện có thể giúp chia nhỏ dự án này: \ n \ n ** Tuần 1: ** Nghiên cứu và phân tích \ n- Tiến hành nghiên cứu thị trường để hiểu đối tượng mục tiêu, cạnh tranh và xu hướng hiện tại. \ n - Phân tích kết quả nghiên cứu và xác định các lĩnh vực cơ hội. \ n \ n ** Tuần 2-3: ** Thiết lập mục tiêu và phát triển chiến lược \n- Xác định các mục tiêu và mục tiêu tiếp thị dựa trên nghiên cứu và phân tích. \ n- Phát triển chiến lược tiếp thị để đạt được Mục tiêu đã xác định.\n\n**Tuần 4-5:** Lập ngân sách và lập kế hoạch nguồn lực \n- Xác định ngân sách cho kế hoạch tiếp thị.\n- Lập kế hoạch các nguồn lực cần thiết để thực hiện chiến lược, bao gồm nhân sự, thiết bị và vật liệu.\n\n**Tuần 6-7:** Lập kế hoạch thực hiện \n- Tạo một kế hoạch thực hiện, bao gồm một dòng thời gian của các hành động và trách nhiệm. \ n \ n ** Tuần 8-9: **  Thực hiện \n- Bắt đầu thực hiện kế hoạch tiếp thị theo kế hoạch thực hiện.\n- Theo dõi tiến độ và thực hiện bất kỳ điều chỉnh cần thiết nào.\n\n**Tuần 10-12:** Đánh giá và Tối ưu hóa \n- Đánh giá kết quả của kế hoạch tiếp thị và đánh giá hiệu quả của nó.\n- Thực hiện bất kỳ thay đổi cần thiết nào và tối ưu hóa kế hoạch để có kết quả tốt hơn.\n\n**Tuần 13+:** Bảo trì liên tục \n- Tiếp tục theo dõi và đánh giá kế hoạch tiếp thị trên cơ sở liên tục.\n- Thực hiện các thay đổi cần thiết và cập nhật để đảm bảo tính hiệu quả liên tục của nó."}</w:t>
      </w:r>
    </w:p>
    <w:p w14:paraId="2B189096" w14:textId="77777777" w:rsidR="0032403E" w:rsidRDefault="00B11ACB">
      <w:r>
        <w:lastRenderedPageBreak/>
        <w:t>{"câu hỏi": "Vui lòng tách các câu hoàn chỉnh dưới đây thành các từ - Mặt trời mọc ở phía đông", "trả lời": "['The', 'mặt trời', 'mọc', 'trong', 'the', 'đông']"}</w:t>
      </w:r>
    </w:p>
    <w:p w14:paraId="686FA095" w14:textId="77777777" w:rsidR="0032403E" w:rsidRDefault="00B11ACB">
      <w:r>
        <w:t>{"câu hỏi": "Soạn email về chủ đề bạn chọn", "câu trả lời": "Chủ đề: Lời mời tham dự Sự kiện từ thiện hàng năm của chúng tôi\n\nDear [Tên],\n\nTôi hy vọng email này tìm thấy bạn tốt. Thay mặt tổ chức XYZ, tôi muốn mời bạn tham dự sự kiện từ thiện thường niên của chúng tôi sẽ được tổ chức vào ngày 29 tháng 1 năm 2022, tại Grand Hotel, trung tâm thành phố. \n\nSự kiện nhằm gây quỹ hỗ trợ giáo dục trẻ em trong các cộng đồng kém may mắn. Như bạn có thể biết, tổ chức của chúng tôi đã và đang làm việc để cung cấp cơ hội giáo dục bình đẳng cho trẻ em có nhu cầu. Trong sự kiện này, bạn sẽ có cơ hội tìm hiểu thêm về các chương trình của chúng tôi, gặp gỡ nhóm của chúng tôi và kết nối với những cá nhân có cùng chí hướng. Đêm sẽ tràn ngập âm nhạc và giải trí tuyệt vời, thức ăn ngon và một cuộc đấu giá im lặng với những vật phẩm tuyệt vời. Quy định về trang phục của chúng tôi cho buổi tối là bán chính thức, và chủ đề là "Một đêm cho đi". Sự kiện sẽ bắt đầu lúc 7 giờ tối và kết thúc lúc nửa đêm. Chúng tôi rất vinh dự khi có sự hiện diện của bạn tại sự kiện này và chúng tôi thực sự tin rằng sự đóng góp của bạn sẽ tạo ra sự khác biệt đáng kể trong cuộc sống của những đứa trẻ mà chúng tôi giúp đỡ. Vui lòng trả lời trước ngày 15 tháng 1 năm 2022 và cho chúng tôi biết nếu bạn có thể tham dự. Nếu bạn có bất kỳ câu hỏi nào, vui lòng liên hệ với chúng tôi.\n\nCảm ơn bạn, và chúng tôi mong được gặp bạn tại sự kiện.\n\nTrân trọng, \n[Tên của bạn] \nXYZ Tổ chức."}</w:t>
      </w:r>
    </w:p>
    <w:p w14:paraId="1D706905" w14:textId="77777777" w:rsidR="0032403E" w:rsidRDefault="00B11ACB">
      <w:r>
        <w:t>{"câu hỏi": "Cung cấp một phép ẩn dụ lý tưởng nắm bắt bản chất của khái niệm đã cho - Đổi mới", "câu trả lời": "Đổi mới giống như một hạt giống bén rễ và nảy mầm thành một cái cây cao chót vót. Giống như một hạt giống được gieo xuống đất và hấp thụ chất dinh dưỡng và ánh sáng mặt trời để phát triển thành một cây mạnh mẽ, mạnh mẽ, những ý tưởng sáng tạo được gieo vào tâm trí của các cá nhân và tổ chức, được nuôi dưỡng bởi sự sáng tạo và kiến thức, và được nuôi dưỡng thành những tiến bộ mạnh mẽ, đột phá làm thay đổi cảnh quan thế giới của chúng ta."}</w:t>
      </w:r>
    </w:p>
    <w:p w14:paraId="7C79A613" w14:textId="77777777" w:rsidR="0032403E" w:rsidRDefault="00B11ACB">
      <w:r>
        <w:t xml:space="preserve">{"câu hỏi": "Chọn một trong những quốc gia trong danh sách và cung cấp tổng quan ngắn gọn về văn hóa của nó - Brazil, Ấn Độ, Indonesia", "câu trả lời": "Ấn Độ là một quốc gia đa dạng và sôi động với lịch sử văn hóa phong phú kéo dài hàng ngàn năm. Phong tục, truyền thống và tín ngưỡng của người dân bị ảnh hưởng bởi sự pha trộn của các tôn giáo, bao gồm Ấn Độ giáo, Phật giáo, Kỳ Na giáo, đạo Sikh và Hồi giáo. Xã hội Ấn Độ được cấu trúc xung quanh các khái niệm như gia đình, hệ thống phân cấp xã hội và lòng hiếu khách. Ấn Độ có một nền ẩm thực đa dạng và tinh tế thay đổi từ vùng này sang vùng khác, đặc trưng bởi việc sử dụng nhiều loại gia vị và thảo mộc. Nghệ thuật cũng đã phát triển mạnh mẽ ở Ấn Độ, bao gồm văn học, âm nhạc và khiêu vũ, với nhiều hình thức độc đáo tồn tại trên khắp đất nước. Phong cách quần áo khác nhau trên khắp Ấn Độ và bị ảnh hưởng bởi các yếu tố như khu vực, tôn giáo và địa vị xã hội. Nhiều phụ nữ mặc quần áo truyền thống như sarees hoặc salwar kameez, trong khi đàn ông có thể mặc dhotis hoặc kurtas. Trang phục truyền thống thường được kết hợp với đồ trang sức phức tạp.\n\nCác lễ hội Ấn Độ như Diwali, Holi và Navratri được tổ chức rất nhiệt tình và được đánh dấu bằng các bữa tiệc, âm nhạc và khiêu vũ. Những sự kiện này tạo cơ hội cho các cộng đồng đến với nhau và tôn vinh di sản của họ. Tóm lại, Ấn </w:t>
      </w:r>
      <w:r>
        <w:lastRenderedPageBreak/>
        <w:t>Độ có một di sản văn hóa phong phú và đa dạng được thể hiện thông qua phong tục, truyền thống, nghệ thuật, ẩm thực và lễ hội.</w:t>
      </w:r>
    </w:p>
    <w:p w14:paraId="61E52F1F" w14:textId="77777777" w:rsidR="0032403E" w:rsidRDefault="00B11ACB">
      <w:r>
        <w:t>{"câu hỏi": "Viết lại câu đã cho trong khi vẫn duy trì ý nghĩa của nó - Cô ấy đã xem xét dữ liệu kỹ lưỡng", "câu trả lời": "Cô ấy đã kiểm tra dữ liệu một cách chi tiết."}</w:t>
      </w:r>
    </w:p>
    <w:p w14:paraId="304D9ACB" w14:textId="77777777" w:rsidR="0032403E" w:rsidRDefault="00B11ACB">
      <w:r>
        <w:t>{"câu hỏi": "Cho một bộ cỡ giày, hãy cộng tổng cỡ - Cỡ 4, Cỡ 7, Cỡ 9", "Câu trả lời": "Tổng cỡ giày là 20."}</w:t>
      </w:r>
    </w:p>
    <w:p w14:paraId="2C38321E" w14:textId="77777777" w:rsidR="0032403E" w:rsidRDefault="00B11ACB">
      <w:r>
        <w:t>{"câu hỏi": "Từng bước, bạn sẽ giải phương trình này như thế nào? - (7x + 7)/(3x + 4) = 5", "đáp án": "Đây là nghiệm từng bước cho phương trình (7x + 7)/(3x + 4) = 5:\n\n1. Bắt đầu bằng cách nhân cả hai vế của phương trình với (3x + 4) để loại bỏ phân số. Điều này cho: (7x + 7) = 5(3x + 4).\n\n2. Đơn giản hóa cạnh phải của phương trình bằng cách phân phối 5: (7x + 7) = 15x + 20.\n\n3. Trừ 7x từ cả hai vế để cô lập các số hạng x ở một bên: 7 = 15x + 20 - 7x.\n\n4. Đơn giản hóa cạnh phải của phương trình bằng cách kết hợp các số hạng như: 7 = 8x + 20.\n\n5. Trừ 20 từ cả hai vế để cô lập biến ở một bên của phương trình: -13 = 8x.\n\n6. Chia cả hai vế của phương trình cho 8 để giải cho x: x = -13/8.\n\nGiải pháp cho phương trình (7x + 7)/(3x + 4) = 5 là x = -13/8."}</w:t>
      </w:r>
    </w:p>
    <w:p w14:paraId="02E7709C" w14:textId="77777777" w:rsidR="0032403E" w:rsidRDefault="00B11ACB">
      <w:r>
        <w:t>{"câu hỏi": "Soạn thảo một tweet có hashtag #humanrights", "trả lời": "\"Hãy đứng lên vì sự bình đẳng, công lý và phẩm giá con người. Không ai được tự do cho đến khi tất cả đều tự do. #humanrights\""}</w:t>
      </w:r>
    </w:p>
    <w:p w14:paraId="03D7BDA2" w14:textId="77777777" w:rsidR="0032403E" w:rsidRDefault="00B11ACB">
      <w:r>
        <w:t>{"question": "Chọn đúng đại từ sở hữu trong câu. - Patricia và tôi đang nói về chuyến đi của cô ấy đến Ý.", "trả lời": "Đại từ sở hữu chính xác để sử dụng trong câu sẽ là \"her\" vì nó đề cập đến Patricia. Vì vậy, câu hoàn thành đúng sẽ là "Patricia và tôi đang nói về chuyến đi của cô ấy đến Ý."</w:t>
      </w:r>
    </w:p>
    <w:p w14:paraId="0692A2BC" w14:textId="77777777" w:rsidR="0032403E" w:rsidRDefault="00B11ACB">
      <w:r>
        <w:t>{"question": "Xây dựng một ví dụ bằng cách sử dụng động từ nguyên nhân đã cho. - Động từ: induce", "answer": "Giai điệu thôi miên của bài hát ru đã có thể khiến em bé chìm vào giấc ngủ sâu và yên bình."}</w:t>
      </w:r>
    </w:p>
    <w:p w14:paraId="4279B737" w14:textId="77777777" w:rsidR="0032403E" w:rsidRDefault="00B11ACB">
      <w:r>
        <w:t>{"question": "Xác định từ đồng nghĩa thích hợp cho từ \"sweet\".", "answer": "1. Sugary\n2. Mật ong\n3. Xi-rô \ n4. Saccharine\n5. Luscious\n6. Ngon\n7. Mật hoa\n8. Ngon lành\n9. Răng\n10. Ambrosial"}</w:t>
      </w:r>
    </w:p>
    <w:p w14:paraId="52769B04" w14:textId="77777777" w:rsidR="0032403E" w:rsidRDefault="00B11ACB">
      <w:r>
        <w:t>{"câu hỏi": "Xác định ba số nguyên tố từ 1 đến 10.", "trả lời": "Ba số nguyên tố từ 1 đến 10 là 2, 3 và 7."}</w:t>
      </w:r>
    </w:p>
    <w:p w14:paraId="2B25B9D4" w14:textId="77777777" w:rsidR="0032403E" w:rsidRDefault="00B11ACB">
      <w:r>
        <w:t>{"câu hỏi": "Nêu định nghĩa của cụm từ 'ướt sau tai'.", "câu trả lời": "Cụm từ 'ướt sau tai' có nghĩa là một người thiếu kinh nghiệm, na\u00efve hoặc mới làm quen với một cái gì đó. Đó là một thành ngữ bắt nguồn từ thực tế là động vật sơ sinh vẫn có thể bị ướt ở một số nơi, chẳng hạn như sau tai, do nước ối ngay sau khi được sinh ra, tượng trưng cho sự mới mẻ của chúng đối với thế giới."}</w:t>
      </w:r>
    </w:p>
    <w:p w14:paraId="6156B788" w14:textId="77777777" w:rsidR="0032403E" w:rsidRDefault="00B11ACB">
      <w:r>
        <w:t xml:space="preserve">{"câu hỏi": "Tính lực hấp dẫn giữa hai vật thể có khối lượng từ 10 kg đến 20 kg khi chúng cách nhau khoảng cách 5m.", "trả lời": "Lực hấp dẫn giữa hai vật thể có thể được tính bằng </w:t>
      </w:r>
      <w:r>
        <w:lastRenderedPageBreak/>
        <w:t>công thức: \n\nF = G * (((m1 * m2) / d^2) \n\nTrong đó F là lực hấp dẫn, G là hằng số hấp dẫn,  m1 và m2 là khối lượng của hai vật thể, và d là khoảng cách giữa chúng.\n\nHằng số hấp dẫn G xấp xỉ 6,674 x 10^-11 N(m/kg)^2.\n\nCắm các giá trị cho kịch bản cụ thể này, chúng ta có:\n\nF = (6,674 x 10^-11 N(m/kg)^2) * ((10 kg * 20 kg) / (5 m)^2)\n\nF = 5,339 x 10^-10 N\n\nVì vậy, lực hấp dẫn giữa hai vật thể xấp xỉ 5,339 x 10^-10 Newton."}</w:t>
      </w:r>
    </w:p>
    <w:p w14:paraId="56CBBB1D" w14:textId="77777777" w:rsidR="0032403E" w:rsidRDefault="00B11ACB">
      <w:r>
        <w:t>{"câu hỏi": "Dự đoán giá thị trường của một chiếc ô tô điện với các tính năng sau - Tính năng xe điện: Autopilot, Range = 250 dặm, Model Year = 2018", "answer": "Là một AI, tôi không có dữ liệu để dự đoán chính xác giá thị trường của một chiếc xe điện với các tính năng nhất định mà không có quyền truy cập vào dữ liệu thị trường hiện tại và số liệu bán hàng gần đây cụ thể cho khu vực hoặc quốc gia quan tâm. Giá thị trường có thể thay đổi rất nhiều tùy thuộc vào vị trí, nhu cầu địa phương và ưu đãi. Để có ước tính chính xác, bạn nên tham khảo ý kiến của đại lý xe hơi hoặc hướng dẫn giá với thông tin cập nhật về ô tô điện trong khu vực của bạn."}</w:t>
      </w:r>
    </w:p>
    <w:p w14:paraId="60D63827" w14:textId="77777777" w:rsidR="0032403E" w:rsidRDefault="00B11ACB">
      <w:r>
        <w:t>{"câu hỏi": "Tạo ra một thiết kế nghệ thuật của một con quạ bay", "câu trả lời": "Là một AI, tôi không thể tự tạo ra một thiết kế nghệ thuật thị giác cho bạn. Tuy nhiên, tôi khuyên bạn nên kiểm tra phần mềm nghệ thuật! Cậu có một ý tưởng tuyệt vời và tớ chắc chắn cậu có thể thực hiện nó một cách tuyệt vời."}</w:t>
      </w:r>
    </w:p>
    <w:p w14:paraId="15350A3C" w14:textId="77777777" w:rsidR="0032403E" w:rsidRDefault="00B11ACB">
      <w:r>
        <w:t>{"câu hỏi": "Giải thích tại sao đột biến lại quan trọng đối với sự đa dạng di truyền.", "Trả lời": "Đột biến rất quan trọng đối với đa dạng di truyền vì nó đưa ra những thay đổi mới và ngẫu nhiên vào mã di truyền của sinh vật. Những thay đổi này có thể dẫn đến những đặc điểm và đặc điểm mới mà cuối cùng ảnh hưởng đến sự tiến hóa của sinh vật. Trong một quần thể, đa dạng di truyền là điều cần thiết cho sự tồn tại và thích nghi của loài, vì nó cung cấp nguyên liệu thô cho chọn lọc tự nhiên. Nếu một quần thể đa dạng về mặt di truyền, có nhiều khả năng một số cá thể sẽ sở hữu những đặc điểm trang bị tốt hơn cho chúng để sống sót qua áp lực môi trường, chẳng hạn như thay đổi nhiệt độ, giới thiệu động vật ăn thịt mới hoặc lây lan bệnh tật. Các cá thể có đặc điểm thuận lợi có nhiều khả năng sống sót và sinh sản, truyền lại những đặc điểm có lợi của chúng cho con cái của chúng. Nếu không có đột biến, các biến thể di truyền sẽ bị giới hạn trong việc cải tổ các gen hiện có thông qua sinh sản hữu tính, có thể không đủ để tạo ra sự đa dạng cần thiết cho một loài thích nghi với điều kiện môi trường thay đổi. Đột biến cung cấp nguồn biến đổi bổ sung cần thiết có thể dẫn đến sự thích nghi mới và cuối cùng là sự tiến hóa của các loài mới. Tóm lại, đột biến đóng một vai trò quan trọng trong việc tạo ra đa dạng di truyền, cung cấp nguyên liệu thô cho sự tiến hóa và cho phép các loài thích nghi với môi trường thay đổi."}</w:t>
      </w:r>
    </w:p>
    <w:p w14:paraId="2ED66003" w14:textId="77777777" w:rsidR="0032403E" w:rsidRDefault="00B11ACB">
      <w:r>
        <w:t xml:space="preserve">{"câu hỏi": "Viết thư để ứng tuyển vào vị trí đại diện dịch vụ khách hàng - Dear Sir/Madam,", "answer": "Dear Sir/Madam,\n \nTôi đang viết thư để ứng tuyển vào vị trí Đại diện dịch vụ khách hàng tại công ty của bạn, như được quảng cáo trên trang web nghề nghiệp của bạn. Tôi có một nền tảng vững chắc về dịch vụ khách hàng và tôi tự tin rằng các kỹ năng và kinh nghiệm của tôi có thể đóng góp rất lớn vào sự thành công của tổ chức của bạn. \ n \ n Trong các vai trò trước đây của tôi, tôi đã liên tục thể hiện khả năng xử lý các khiếu nại và thắc mắc của khách hàng một cách chuyên nghiệp và lịch sự. Tôi sở hữu kỹ năng giao tiếp và giải quyết vấn đề tuyệt vời và có thể suy nghĩ nhanh chóng trên đôi chân của mình để tìm ra giải </w:t>
      </w:r>
      <w:r>
        <w:lastRenderedPageBreak/>
        <w:t>pháp khiến khách hàng hài lòng. Kinh nghiệm của tôi cũng đã dạy tôi tầm quan trọng của việc xây dựng mối quan hệ với khách hàng, lắng nghe chăm chú nhu cầu của họ và luôn cung cấp thông tin chính xác và kịp thời. \ n \ nTôi là một thành viên trong nhóm và tôi xuất sắc khi làm việc với những người khác để đạt được mục tiêu chung. Tôi cũng có thể ưu tiên các nhiệm vụ một cách hiệu quả và có thể xử lý nhiều nhiệm vụ đồng thời. Với sự thành thạo của tôi trong các ứng dụng máy tính khác nhau, tôi có khả năng thực hiện các nhiệm vụ hành chính chung như nhập dữ liệu, nộp hồ sơ và lưu trữ hồ sơ. \ n \ nTôi hoan nghênh cơ hội để thảo luận thêm về kỹ năng và trình độ của tôi với bạn. Cảm ơn bạn rất nhiều vì đã xem xét đơn đăng ký của tôi. Tôi háo hức mong đợi phản ứng tích cực của bạn.\n\nYours một cách trung thực,\n\n[Tên của bạn]"}</w:t>
      </w:r>
    </w:p>
    <w:p w14:paraId="712E201D" w14:textId="77777777" w:rsidR="0032403E" w:rsidRDefault="00B11ACB">
      <w:r>
        <w:t>{"câu hỏi": "So sánh và đối chiếu một tuyên bố hai điều kiện với một tuyên bố có điều kiện.", "câu trả lời": "Một tuyên bố có điều kiện, còn được gọi là câu lệnh nếu-thì, là một tuyên bố trong đó sự thật của kết luận phụ thuộc vào sự thật của tiền đề. Nó có thể được viết dưới dạng \"if p, then q\" ký hiệu là p \u2192 q, trong đó p là tiền đề / giả thuyết và q là hậu quả / kết luận. Tuyên bố là đúng trừ khi tiền đề là đúng và hậu quả là sai. Nói cách khác, nếu tiền đề là đúng, thì kết luận cũng phải đúng.\n\nMặt khác, một câu lệnh hai điều kiện là sự kết hợp của hai câu lệnh có điều kiện được viết dưới dạng \"p nếu và chỉ khi q,\" được ký hiệu là p \u2194 q. Một tuyên bố như vậy là đúng nếu cả hai câu lệnh thành phần (p \u2192 q và q \u2192 p) là đúng hoặc sai. Nó có nghĩa là sự thật của một tuyên bố đòi hỏi sự thật của tuyên bố kia và ngược lại. Tóm lại, trong khi một tuyên bố có điều kiện thiết lập mối quan hệ đầy đủ giữa tiền đề và hậu quả, một tuyên bố hai điều kiện chỉ ra mối quan hệ cần thiết và đủ giữa hai tuyên bố. Một tuyên bố có điều kiện khẳng định rằng sự thật của một tuyên bố đảm bảo sự thật của tuyên bố kia, trong khi một tuyên bố hai điều kiện khẳng định rằng các tuyên bố có cùng giá trị sự thật."}</w:t>
      </w:r>
    </w:p>
    <w:p w14:paraId="1192EE40" w14:textId="77777777" w:rsidR="0032403E" w:rsidRDefault="00B11ACB">
      <w:r>
        <w:t>{"question": "Tạo một thuật toán trong mã giả sắp xếp một mảng số bằng phương pháp sắp xếp lựa chọn. - Mảng: [3, 1, 4, 7, 8, 2]", "answer": "Đây là một mã giả sắp xếp một mảng số bằng phương pháp sắp xếp lựa chọn:\n\nProcedure selection_sort(Mảng: danh sách các mục có thể sắp xếp)\nBEGIN\n Khai báo index_min, tạm thời: số nguyên\n Cho i từ 0 đến Độ dài mảng - 2\n index_min = i\n Cho j từ i+1 đến Độ dài mảng - 1\n Nếu mảng[j] &lt; Mảng[index_min],  Then\n index_min = j\n End If\n End For\n temporary = Array[i]\n Array[i] = Array[index_min]\n Array[index_min] = temporary\n End For\nEND\n\nExample: Mảng: [3, 1, 4, 7, 8, 2]\n\nSau lần vượt qua đầu tiên: [1, 3, 4, 7, 8, 2]\nSau lần vượt qua thứ hai: [1, 2, 4, 7,  8, 3]\nSau lần vượt qua thứ ba: [1, 2, 3, 7, 8, 4]\nSau lần vượt qua thứ tư: [1, 2, 3, 4, 8, 7]\nSau lần vượt qua thứ năm: [1, 2, 3, 4, 7, 8]\n\nSau tất cả các lần vượt qua: [1, 2, 3, 4, 7, 8]"}</w:t>
      </w:r>
    </w:p>
    <w:p w14:paraId="4CCACE83" w14:textId="77777777" w:rsidR="0032403E" w:rsidRDefault="00B11ACB">
      <w:r>
        <w:t>{"câu hỏi": "Tìm căn bậc 13 của 1000", "câu trả lời": "Căn bậc 13 của 1000 là 1,9769615568872775."}</w:t>
      </w:r>
    </w:p>
    <w:p w14:paraId="1B615973" w14:textId="77777777" w:rsidR="0032403E" w:rsidRDefault="00B11ACB">
      <w:r>
        <w:t xml:space="preserve">{"câu hỏi": "Tạo danh sách 10 mối quan tâm đạo đức của AI", "câu trả lời": "1. Thiên vị và phân biệt đối xử: Các hệ thống AI có thể duy trì và khuếch đại các thành kiến xã hội, có thể dẫn đến phân biệt đối xử dựa trên các yếu tố như chủng tộc, giới tính hoặc tuổi tác. \ n \ n2. Dịch chuyển công việc: Có những lo ngại rằng AI sẽ tự động hóa việc làm, gây ra thất nghiệp </w:t>
      </w:r>
      <w:r>
        <w:lastRenderedPageBreak/>
        <w:t>lan rộng và phá vỡ lực lượng lao động truyền thống. Xâm phạm quyền riêng tư: Các hệ thống AI dựa vào dữ liệu lớn có thể vi phạm quyền riêng tư cá nhân và đặt ra các câu hỏi đạo đức về giám sát và sử dụng dữ liệu. \ n \ n4. Thiếu minh bạch: Bản chất "hộp đen" của một số hệ thống AI gây lo ngại, vì người dùng có thể không hiểu đầy đủ cách các quyết định và dự đoán được tạo ra. Trách nhiệm và trách nhiệm: Khi các hệ thống AI mắc lỗi, có thể khó xác định ai phải chịu trách nhiệm và ở cấp độ nào. \ n \ n6. Lạm dụng AI: AI có thể được sử dụng cho các mục đích có hại, chẳng hạn như trong việc tạo ra vũ khí tự trị hoặc phổ biến tin tức giả mạo. \ n \ n7. Giảm giá trị kỹ năng của con người: Có những lo ngại rằng AI và tự động hóa sẽ làm giảm giá trị của các kỹ năng và kiến thức của con người, dẫn đến một xã hội nơi máy móc được ưa chuộng hơn con người. Sự phụ thuộc vào AI: Khi xã hội ngày càng phụ thuộc vào các hệ thống AI, có những lo ngại rằng sự phụ thuộc này có thể trở nên không lành mạnh hoặc có khả năng nguy hiểm. Thao túng xã hội: AI có khả năng thao túng hành vi và quá trình ra quyết định của con người, đặt ra câu hỏi về quyền tự chủ và sự đồng ý. \ n \ n10. Đối xử đạo đức với AI: Khi các hệ thống AI trở nên tinh vi hơn và giống con người hơn, có những câu hỏi về việc liệu chúng có nên được đối xử với những cân nhắc đạo đức giống như con người hay không.</w:t>
      </w:r>
    </w:p>
    <w:p w14:paraId="00B14CCD" w14:textId="77777777" w:rsidR="0032403E" w:rsidRDefault="00B11ACB">
      <w:r>
        <w:t>{"câu hỏi": "Công cụ được sử dụng để đo nhiệt độ của bộ xử lý máy tính là gì?", "câu trả lời": "Công cụ được sử dụng để đo nhiệt độ của bộ xử lý máy tính được gọi là \"Chương trình giám sát nhiệt độ\" hoặc \"Phần mềm cảm biến nhiệt độ\". Phần mềm này được thiết kế để theo dõi nhiệt độ bên trong máy tính, bao gồm cả bộ xử lý và báo cáo kết quả đọc cho người dùng. Một số chương trình giám sát nhiệt độ phổ biến cho máy tính bao gồm Core Temp, HWMonitor và Speccy. Ngoài ra, một số bo mạch chủ bao gồm các tiện ích giám sát nhiệt độ tích hợp trong firmware BIOS hoặc UEFI của chúng."}</w:t>
      </w:r>
    </w:p>
    <w:p w14:paraId="2CDBF48B" w14:textId="77777777" w:rsidR="0032403E" w:rsidRDefault="00B11ACB">
      <w:r>
        <w:t>{"câu hỏi": "Phân tích văn bản đã cho về tầm quan trọng của giáo dục. - Giáo dục là một phần quan trọng của cuộc sống, vì nó trao quyền cho chúng ta kiến thức và kỹ năng cần thiết để sống hết mình. Nó khuyến khích chúng ta tương tác với mọi người từ các nền tảng khác nhau và thúc đẩy sự hiểu biết, và nó dạy chúng ta các giá trị quan trọng như trách nhiệm và tìm cách phấn đấu hướng tới mục tiêu của chúng ta.", "trả lời": "Văn bản đã cho nhấn mạnh tầm quan trọng của giáo dục trong cuộc sống của chúng ta. Theo văn bản, giáo dục là rất quan trọng vì nó cung cấp cho chúng ta kiến thức và kỹ năng cần thiết để có một cuộc sống trọn vẹn. Nó cho phép chúng tôi mở rộng quan điểm của mình bằng cách tương tác với các cá nhân từ nhiều nguồn gốc khác nhau và thúc đẩy sự hiểu biết giữa mọi người. Giáo dục cũng thấm nhuần các giá trị thiết yếu như trách nhiệm và quyết tâm, khuyến khích chúng ta theo đuổi mục tiêu của mình."}</w:t>
      </w:r>
    </w:p>
    <w:p w14:paraId="0D414873" w14:textId="77777777" w:rsidR="0032403E" w:rsidRDefault="00B11ACB">
      <w:r>
        <w:t xml:space="preserve">{"câu hỏi": "Phân biệt phần cứng và phần mềm.", "câu trả lời": "Phần cứng và phần mềm là hai thành phần thiết yếu của hệ thống máy tính.\n\nHardware đề cập đến các thành phần vật lý của máy tính và tất cả các thiết bị liên quan của nó. Điều này bao gồm bộ xử lý trung tâm (CPU), bộ nhớ, thiết bị lưu trữ, thiết bị đầu vào như bàn phím và chuột, thiết bị đầu ra như màn hình và loa và các hệ thống nội bộ kết nối tất cả các thành phần này với nhau. Mặt khác, phần mềm đề cập đến tập hợp các hướng dẫn ra lệnh cho phần cứng làm gì. Đây là những chương trình và ứng dụng cho phép người dùng thực hiện các tác vụ cụ thể trên máy </w:t>
      </w:r>
      <w:r>
        <w:lastRenderedPageBreak/>
        <w:t>tính. Phần mềm có thể bao gồm từ các hệ điều hành, điều khiển các chức năng cơ bản của máy tính, đến các ứng dụng như trình xử lý văn bản, trình duyệt web và trò chơi, được thiết kế cho các tác vụ cụ thể. Tóm lại, phần cứng là bộ phận vật lý của máy tính, trong khi phần mềm là chương trình cho phép phần cứng thực hiện các tác vụ."}</w:t>
      </w:r>
    </w:p>
    <w:p w14:paraId="1C851B7D" w14:textId="77777777" w:rsidR="0032403E" w:rsidRDefault="00B11ACB">
      <w:r>
        <w:t>{"câu hỏi": "Tạo ra một phép ẩn dụ về tình yêu.", "câu trả lời": "Tình yêu là một bông hồng, tinh tế và đẹp đẽ, nhưng có khả năng gai góc, đòi hỏi sự chăm sóc và chú ý để phát triển và nở hoa. Mỗi cánh hoa là một khoảnh khắc, một kỷ niệm, kết hợp với nhau để tạo thành một cái gì đó tinh tế, và hương thơm ngọt ngào tràn ngập không khí, một lời nhắc nhở về hạnh phúc mà nó mang lại."}</w:t>
      </w:r>
    </w:p>
    <w:p w14:paraId="397C52FB" w14:textId="77777777" w:rsidR="0032403E" w:rsidRDefault="00B11ACB">
      <w:r>
        <w:t>{"question": "Liệt kê các yếu tố trong Binomial Nomenclature.", "answer": "Binomial nomenclature là một hệ thống đặt tên khoa học gồm hai phần cho các loài sử dụng tên Latin. Hai yếu tố tạo nên một tên khoa học trong danh pháp nhị thức là:\n\n1. Chi: Phần đầu tiên của tên, Chi, là một danh từ đại diện cho nhóm mà sinh vật thuộc về.\n2. Văn bia cụ thể: Phần thứ hai của tên, văn bia cụ thể, là một tính từ mô tả thường mô tả một đặc điểm của sinh vật. Điều này mô tả chi tiết hơn về loài. \ n \ n Hai yếu tố này được sử dụng cùng nhau để tạo ra tên khoa học cho một loài. Ví dụ, trong tên khoa học Homo sapiens, \u2018Homo\u2019 là chi và \u2018sapiens\u2019 là tên gọi cụ thể."}</w:t>
      </w:r>
    </w:p>
    <w:p w14:paraId="71882ABB" w14:textId="77777777" w:rsidR="0032403E" w:rsidRDefault="00B11ACB">
      <w:r>
        <w:t xml:space="preserve">{"câu hỏi": "Thảo luận về mối quan hệ giữa entropy và khả năng thuận nghịch.", "trả lời": "Entropy là một khái niệm nhiệt động lực học mô tả mức độ rối loạn hoặc ngẫu nhiên trong một hệ thống, và nó có thể được sử dụng để định lượng tiềm năng truyền năng lượng. Mặt khác, khả năng đảo ngược là một đặc tính của một quá trình có thể trở về trạng thái ban đầu mà không để lại bất kỳ thay đổi nào trong môi trường xung quanh. Mối quan hệ giữa entropy và khả năng thuận nghịch nằm trong định luật thứ hai của nhiệt động lực học nói rằng entropy của một hệ cô lập luôn tăng trong bất kỳ quá trình tự phát nào. Nói cách khác, các quá trình tự nhiên có xu hướng chuyển sang trạng thái rối loạn hoặc ngẫu nhiên cao hơn, và khi entropy tăng, tiềm năng truyền năng lượng giảm. Do đó, một quá trình thuận nghịch là một quá trình trong đó hệ thống trải qua những thay đổi không dẫn đến sự gia tăng entropy. \ n \ n Trong một quá trình thuận nghịch, hệ thống vẫn ở trạng thái cân bằng khi những thay đổi của nó xảy ra, do đó không có sự thay đổi ròng trong entropy của hệ thống hoặc môi trường xung quanh nó. Điều này có nghĩa là một quá trình thuận nghịch có thể được đảo ngược tại bất kỳ điểm nào bằng cách đơn giản là đảo ngược những thay đổi vô cùng nhỏ đã xảy ra, đưa hệ thống trở lại trạng thái ban đầu mà không có thay đổi nào trong môi trường xung quanh. Ngược lại, một quá trình không thể đảo ngược dẫn đến sự gia tăng entropy, có nghĩa là một số năng lượng đã trở nên ít có sẵn hơn để thực hiện công việc. Điều này là do quá trình đã đưa hệ thống ra khỏi trạng thái cân bằng và đưa nó trở lại trạng thái ban đầu sẽ đòi hỏi đầu vào năng lượng bổ sung từ môi trường xung quanh. Về cơ bản, tính không thể đảo ngược có liên quan đến sự gia tăng entropy, và một khi trạng thái entropy cao hơn đã đạt được, không thể trở lại trạng thái ban đầu mà không làm thay đổi môi trường xung quanh. Tóm lại, entropy và khả năng đảo ngược có liên quan chặt chẽ với nhau. Một quá trình thuận nghịch là một quá trình trong đó entropy không đổi, trong khi một quá trình không thể đảo ngược có liên quan đến sự gia tăng entropy. Bằng cách hiểu mối quan hệ giữa </w:t>
      </w:r>
      <w:r>
        <w:lastRenderedPageBreak/>
        <w:t>hai khái niệm này, có thể dự đoán hướng của các quá trình tự nhiên và cách năng lượng chảy trong hệ thống."}</w:t>
      </w:r>
    </w:p>
    <w:p w14:paraId="0FDC2B4B" w14:textId="77777777" w:rsidR="0032403E" w:rsidRDefault="00B11ACB">
      <w:r>
        <w:t>{"câu hỏi": "Mô tả những gì bạn nghĩ là đặc điểm quan trọng nhất của lãnh đạo mạnh mẽ là.", "Câu trả lời": "Lãnh đạo mạnh mẽ là rất quan trọng để đạt được thành công trong bất kỳ tổ chức, nhóm hoặc nhóm nào. Một số đặc điểm quan trọng nhất của lãnh đạo mạnh mẽ là: \ n \ n1. Tầm nhìn: Một nhà lãnh đạo mạnh mẽ phải có tầm nhìn rõ ràng cho tương lai và có khả năng truyền đạt nó một cách hiệu quả cho người khác để truyền cảm hứng và thúc đẩy họ hướng tới một mục tiêu chung. Đồng cảm: Một nhà lãnh đạo giỏi cần có khả năng hiểu và đánh giá cao nhu cầu và quan điểm của người khác. Điều đó có nghĩa là thể hiện sự đồng cảm và lòng trắc ẩn, và thực sự quan tâm đến hạnh phúc của những người mà họ lãnh đạo. \ n \ n3. Chính trực: Điều quan trọng là các nhà lãnh đạo phải lãnh đạo bằng ví dụ, thể hiện sự chính trực và đưa ra quyết định đạo đức, ngay cả trong những tình huống khó khăn. Điều này giúp xây dựng niềm tin và uy tín với nhóm của họ. \ n \ n4. Tư duy chiến lược: Các nhà lãnh đạo mạnh mẽ có khả năng suy nghĩ chín chắn, phân tích các tình huống phức tạp và đưa ra quyết định sáng suốt. Họ có thể nhìn thấy bức tranh lớn và phát triển các kế hoạch chiến lược, đồng thời chấp nhận rủi ro được tính toán. \ n \ n5. Khả năng thích ứng: Có khả năng thích ứng với sự thay đổi và nhanh nhẹn khi đối mặt với những thách thức bất ngờ là rất quan trọng để lãnh đạo mạnh mẽ. Một nhà lãnh đạo giỏi có khả năng đánh giá tình huống và thực hiện những thay đổi cần thiết để giữ cho một nhóm hoặc tổ chức tiến lên phía trước. \ n \ n6. Giao tiếp: Một nhà lãnh đạo mạnh mẽ phải có khả năng nói rõ ý tưởng và tầm nhìn của họ, truyền đạt thông tin hiệu quả và tích cực lắng nghe phản hồi. Kỹ năng giao tiếp tốt là chìa khóa để thúc đẩy sự hợp tác và xây dựng mối quan hệ bền chặt trong một nhóm. \ n \ n7. Trao quyền: Các nhà lãnh đạo hiệu quả trao quyền cho những người khác xung quanh họ bằng cách cung cấp các nguồn lực, hỗ trợ và quyền tự chủ mà họ cần để tăng trưởng và phát triển. Bằng cách ủy thác nhiệm vụ và khuyến khích sáng kiến, các nhà lãnh đạo có thể giúp thúc đẩy văn hóa đổi mới và sáng tạo. Nhìn chung, khả năng lãnh đạo mạnh mẽ được đặc trưng bởi sự kết hợp của các thuộc tính cá nhân và các kỹ năng học được. Bằng cách thể hiện những đặc điểm quan trọng này, các nhà lãnh đạo có thể thúc đẩy và truyền cảm hứng cho những người khác để đạt được mục tiêu của họ và tạo ra một môi trường làm việc tích cực."}</w:t>
      </w:r>
    </w:p>
    <w:p w14:paraId="0C758A55" w14:textId="77777777" w:rsidR="0032403E" w:rsidRDefault="00B11ACB">
      <w:r>
        <w:t xml:space="preserve">{"câu hỏi": "Tạo trường hợp sử dụng liên quan đến thể thao cho chatbot.", "câu trả lời": "Trường hợp sử dụng liên quan đến thể thao cho chatbot có thể là trợ lý ảo cho trung tâm thể dục hoặc phòng tập thể dục. Chatbot sẽ có thể trả lời các câu hỏi của người dùng về lịch trình, các chương trình đào tạo có sẵn, tính sẵn có của thiết bị và đặt chỗ, tư cách thành viên phòng tập thể dục và nhiều hơn nữa. Ví dụ: người dùng có thể nhắn tin cho chatbot để tìm hiểu thời gian một lớp thể dục cụ thể đang diễn ra và chatbot sẽ có thể cung cấp thông tin đó ngay lập tức. Người dùng cũng có thể hỏi về công suất và tính khả dụng của máy tập thể dục hoặc yêu cầu đặt trước thời gian sân bóng rổ mở sắp tới và chatbot sẽ giúp người dùng đặt chỗ cho phù hợp. \ n \ n Chatbot cũng có thể hỗ trợ người dùng theo dõi các mục tiêu tập thể dục của họ và cung cấp các đề xuất cho các bài tập hoặc chương trình đào tạo dựa trên mức độ và mục tiêu thể dục cá nhân của họ. Ngoài ra, chatbot có thể gửi lời nhắc và huých thường xuyên cho người dùng, thúc đẩy họ đạt được mục tiêu của mình.\n\nChatbot này có thể nâng cao trải nghiệm của người dùng tại phòng tập thể dục, đảm bảo rằng họ có sự </w:t>
      </w:r>
      <w:r>
        <w:lastRenderedPageBreak/>
        <w:t>tương tác suôn sẻ và không rắc rối, đồng thời giúp họ đạt được mục tiêu tập thể dục một cách hiệu quả."}</w:t>
      </w:r>
    </w:p>
    <w:p w14:paraId="14488731" w14:textId="77777777" w:rsidR="0032403E" w:rsidRDefault="00B11ACB">
      <w:r>
        <w:t>{"câu hỏi": "Nêu loại công việc bạn sẽ phù hợp nhất.", "trả lời": "Là một mô hình ngôn ngữ AI, tôi phù hợp nhất cho công việc liên quan đến xử lý và tạo ngôn ngữ tự nhiên, chẳng hạn như trả lời các truy vấn dựa trên văn bản, tạo văn bản giống con người và xử lý một lượng lớn dữ liệu bằng văn bản. Tôi có thể hỗ trợ một loạt các nhiệm vụ, chẳng hạn như trả lời Câu hỏi thường gặp, cung cấp thông tin và đề xuất, tự động trả lời các câu hỏi của khách hàng, sản xuất nội dung bằng văn bản, phát hiện và trích xuất thông tin, v.v."}</w:t>
      </w:r>
    </w:p>
    <w:p w14:paraId="3D773200" w14:textId="77777777" w:rsidR="0032403E" w:rsidRDefault="00B11ACB">
      <w:r>
        <w:t>{"câu hỏi": "Giải thích khái niệm về hội chứng kẻ mạo danh.", "câu trả lời": "Hội chứng kẻ mạo danh là một tình trạng tâm lý mà một cá nhân nghi ngờ kỹ năng, thành tích và khả năng của họ và có nỗi sợ hãi dai dẳng khi bị phơi bày như một \u201cfraud\u201d. Những người trải qua hội chứng kẻ mạo danh tin rằng họ không xứng đáng với thành công của họ và họ chỉ đạt được nó thông qua may mắn hoặc bằng cách nào đó lừa dối người khác nghĩ rằng họ có năng lực hơn thực tế. Cảm giác không thỏa đáng dai dẳng này có thể được trải nghiệm bởi mọi người bất kể mức độ thành công của họ, và thường xảy ra ở những người thành đạt cao. Hội chứng kẻ mạo danh có thể có tác động tiêu cực đến sự tự tin, sức khỏe tâm thần và sức khỏe tổng thể của một cá nhân, và có thể khiến họ kìm hãm việc theo đuổi những cơ hội hoặc thách thức mới. Điều quan trọng là phải nhận ra và giải quyết những cảm xúc này, tìm kiếm sự hỗ trợ nếu cần, để vượt qua những ảnh hưởng của hội chứng kẻ mạo danh và đạt được tiềm năng đầy đủ của một người."}</w:t>
      </w:r>
    </w:p>
    <w:p w14:paraId="20C6039E" w14:textId="77777777" w:rsidR="0032403E" w:rsidRDefault="00B11ACB">
      <w:r>
        <w:t>{"question": "Viết regex khớp với toàn bộ hàm Java.", "answer": "Đây là một biểu thức chính quy khớp với toàn bộ hàm Java:\n\n''\n\\b(?:p ublic|private|protected)\\s+(?:static\\s+)? (?:\ \w+\\s+)?\\w+\\s*\\([^{}]*\\)\\s*\\{[^{}]*\\}\s*\n''\n\n\nBiểu thức chính quy này khớp với các khai báo hàm bao gồm công cụ sửa đổi truy cập (công khai, riêng tư hoặc được bảo vệ), từ khóa tĩnh (nếu có), kiểu trả về, tên hàm và nội dung hàm."}</w:t>
      </w:r>
    </w:p>
    <w:p w14:paraId="6785812A" w14:textId="77777777" w:rsidR="0032403E" w:rsidRDefault="00B11ACB">
      <w:r>
        <w:t xml:space="preserve">{"câu hỏi": "Mô tả một loại ý tưởng kinh doanh mới có thể thành công.", "câu trả lời": "Một ý tưởng kinh doanh có khả năng thành công có thể là một dịch vụ đăng ký thân thiện với môi trường, cung cấp các sản phẩm chăm sóc cá nhân và gia đình không chất thải cho khách hàng của mình một cách thường xuyên. Các sản phẩm có thể bao gồm các mặt hàng có thể tái sử dụng như khăn ăn vải, bọc sáp ong và túi lưu trữ thực phẩm silicon, cũng như các mặt hàng có thể tái chế hoặc có thể phân hủy như bàn chải đánh răng tre, viên kem đánh răng và vật tư làm sạch có thể phân hủy sinh học. Để làm cho doanh nghiệp này hấp dẫn hơn nữa, dịch vụ đăng ký có thể cung cấp các đề xuất được cá nhân hóa dựa trên nhu cầu và thói quen cá nhân của từng khách hàng. Ví dụ: nếu khách hàng có một gia đình lớn, họ có thể nhận được số lượng lớn hơn một số sản phẩm nhất định hoặc nếu họ bị dị ứng hoặc nhạy cảm cụ thể, dịch vụ có thể sắp xếp một lựa chọn các sản phẩm đáp ứng nhu cầu của họ. \n \ n Doanh nghiệp này có thể thành công vì nó khai thác nhu cầu ngày càng tăng đối với các sản phẩm và thực tiễn bền vững đồng thời cung cấp giải pháp thuận tiện cho người tiêu dùng có thể không có thời gian hoặc nguồn lực để tìm kiếm thân thiện với môi trường lựa chọn thay thế của riêng họ. Ngoài ra, khi biến đổi khí hậu và giảm thiểu chất thải tiếp tục là những vấn đề </w:t>
      </w:r>
      <w:r>
        <w:lastRenderedPageBreak/>
        <w:t>cấp bách, loại hình kinh doanh này có thể thu hút nhân khẩu học rộng lớn và ngày càng tăng của người tiêu dùng có ý thức về môi trường.</w:t>
      </w:r>
    </w:p>
    <w:p w14:paraId="07B90E04" w14:textId="77777777" w:rsidR="0032403E" w:rsidRDefault="00B11ACB">
      <w:r>
        <w:t>{"câu hỏi": "Chèn các liên từ và parantheses thích hợp để cải thiện cấu trúc câu. - Mặc dù tôi đã nói một điều cô ấy nói một điều khác.", "trả lời": "Mặc dù tôi đã nói một điều, (tuy nhiên) cô ấy đã nói một điều khác."}</w:t>
      </w:r>
    </w:p>
    <w:p w14:paraId="615B5630" w14:textId="77777777" w:rsidR="0032403E" w:rsidRDefault="00B11ACB">
      <w:r>
        <w:t>{"câu hỏi": "Tóm tắt tiểu sử của một nhân vật lịch sử nhất định. - Charles Darwin", "trả lời": "Charles Darwin (1809-1882) là một nhà tự nhiên học, địa chất học và sinh vật học người Anh, nổi tiếng với những đóng góp cho khoa học tiến hóa. Thuyết tiến hóa của Darwin, được trình bày trong cuốn sách "Về nguồn gốc các loài" năm 1859, đã đưa ra khái niệm chọn lọc tự nhiên, giải thích rằng các loài tiến hóa theo thời gian thông qua một quá trình trong đó sự sống sót của những loài thích nghi nhất dẫn đến sự thích nghi phù hợp hơn với môi trường của chúng. Công trình của Darwin đã đặt nền tảng cho sự hiểu biết hiện đại về sự tiến hóa và tác động của nó đối với thế giới tự nhiên. Ông cũng phát triển lý thuyết chọn lọc giới tính, cho thấy rằng một số đặc điểm nhất định không có lợi thế sinh tồn trực tiếp vẫn có thể được bạn tình ưa thích và truyền lại cho con cái. Di sản của Charles Darwin đã có tác động sâu sắc đến khoa học và sự hiểu biết của chúng ta về thế giới tự nhiên."</w:t>
      </w:r>
    </w:p>
    <w:p w14:paraId="08066C1F" w14:textId="77777777" w:rsidR="0032403E" w:rsidRDefault="00B11ACB">
      <w:r>
        <w:t>{"question": "Di chuyển tất cả các từ 'danh từ' đến đầu câu. - Những đang chạy quanh nhà.", "trả lời": "Chuồng chó đang chạy xung quanh."}</w:t>
      </w:r>
    </w:p>
    <w:p w14:paraId="796E9E53" w14:textId="77777777" w:rsidR="0032403E" w:rsidRDefault="00B11ACB">
      <w:r>
        <w:t>{"question": "Tạo ra một dòng cuối cùng có vần điệu cho một bài thơ. - Mỗi ngày tôi đều suy ngẫm về một điều gì đó vĩ đại", "câu trả lời": "Có lẽ chính số phận sẽ đưa tôi đến trạng thái đó."}</w:t>
      </w:r>
    </w:p>
    <w:p w14:paraId="23BCD7C8" w14:textId="77777777" w:rsidR="0032403E" w:rsidRDefault="00B11ACB">
      <w:r>
        <w:t>{"câu hỏi": "Làm cho câu được liệt kê mô tả nhiều hơn. - John đã mua một chiếc xe hơi.", "câu trả lời": "John, một chàng trai trẻ chăm chỉ, cuối cùng đã hoàn thành ước mơ lâu dài của mình là sở hữu một chiếc xe bằng cách mua một chiếc xe màu xám kim loại kiểu dáng đẹp, hoàn toàn mới từ đại lý, với nụ cười tự hào trên khuôn mặt."}</w:t>
      </w:r>
    </w:p>
    <w:p w14:paraId="1EAED06D" w14:textId="77777777" w:rsidR="0032403E" w:rsidRDefault="00B11ACB">
      <w:r>
        <w:t>{"question": "Tạo một tuyến đường đi bộ giữa hai địa điểm nhất định. - Cầu Brooklyn và Ga Grand Central", "trả lời": "Đây là một tuyến đường đi bộ có thể có từ Cầu Brooklyn đến Ga Grand Central ở Thành phố New York:\n\n 1. Bắt đầu tại Brooklyn Bridge, New York, NY 10038.\n \n 2. Đi về phía đông bắc trên Centre Street / Park Row về phía Chambers Street. \n \n 3. Tiếp tục đi theo Park Row cho 0,4 dặm. \n \n 4. Rẽ trái vào Spruce Street và đi bộ 0,2 dặm.\n \n 5. Rẽ phải vào Phố Vàng và đi bộ 0,2 dặm. \ n \ n 6. Rẽ trái vào Phố Fulton và đi bộ 0,2 dặm.\n \n 7. Rẽ phải vào Phố William và đi bộ 1 dặm.\n \n 8. Rẽ trái vào Pearl Street và đi bộ 0,2 dặm. \n \n 9. Rẽ trái vào East 42nd Street và đi bộ 0,7 dặm. \n \n 10. Grand Central Station sẽ ở bên phải của bạn tại 89 East 42nd Street, New York, NY 10017. \n \n Tuyến đường này dài khoảng 3,3 dặm và sẽ mất khoảng 1 giờ 6 phút để đi bộ. Tuy nhiên, tuyến đường đi bộ có thể thay đổi tùy thuộc vào giao thông, xây dựng và các yếu tố khác có thể ảnh hưởng đến tình trạng của tuyến đường."}</w:t>
      </w:r>
    </w:p>
    <w:p w14:paraId="337EA4FD" w14:textId="77777777" w:rsidR="0032403E" w:rsidRDefault="00B11ACB">
      <w:r>
        <w:lastRenderedPageBreak/>
        <w:t>{"question": "Xác định tên của thang âm nhạc cho các nốt nhạc. - A B C# D E F# G#", "đáp án": "Dựa trên các nốt đã cho (A B C# D E F# G#), tên của thang âm nhạc là thang đo A chính."}</w:t>
      </w:r>
    </w:p>
    <w:p w14:paraId="1C8C4B04" w14:textId="77777777" w:rsidR="0032403E" w:rsidRDefault="00B11ACB">
      <w:r>
        <w:t>{"câu hỏi": "Cung cấp ba giải pháp khả thi để giảm sự nóng lên toàn cầu", "trả lời": "1. Chuyển sang năng lượng tái tạo: Một trong những nguyên nhân chính của sự nóng lên toàn cầu là đốt nhiên liệu hóa thạch, giải phóng khí nhà kính có hại vào khí quyển. Chuyển sang các nguồn năng lượng tái tạo như năng lượng mặt trời, gió và thủy điện sẽ giúp giảm lượng khí thải độc hại được thải vào khí quyển. Thúc đẩy hiệu quả năng lượng: Làm cho ngôi nhà, tòa nhà và phương tiện giao thông của chúng ta tiết kiệm năng lượng hơn cũng có thể giúp giảm sự nóng lên toàn cầu. Điều này có thể đạt được bằng cách sử dụng các thiết bị và ánh sáng tiết kiệm năng lượng, cách nhiệt nhà cửa và các tòa nhà, và sử dụng phương tiện giao thông công cộng, đi xe đạp hoặc đi bộ thay vì lái xe. \ n \ n3. Thúc đẩy trồng rừng và giảm nạn phá rừng: Rừng đóng một vai trò quan trọng trong việc giảm thiểu biến đổi khí hậu vì chúng hấp thụ carbon dioxide từ khí quyển. Mặt khác, nạn phá rừng giải phóng carbon được lưu trữ trong cây trở lại khí quyển. Thúc đẩy trồng rừng và giảm nạn phá rừng có thể giúp giảm lượng carbon dioxide trong khí quyển và làm chậm tốc độ nóng lên toàn cầu.</w:t>
      </w:r>
    </w:p>
    <w:p w14:paraId="4D268868" w14:textId="77777777" w:rsidR="0032403E" w:rsidRDefault="00B11ACB">
      <w:r>
        <w:t>{"câu hỏi": "Tạo kịch bản cho quảng cáo radio.", "câu trả lời": "Lồng tiếng: Bạn đang tìm cách tăng cường năng lượng và sự tập trung của mình trong suốt cả ngày? Không cần tìm đâu xa ngoài nước tăng lực PowerUp!\n\nSFX: Âm thanh mở lon.\n\nLồng tiếng: Hỗn hợp caffeine và vitamin có công thức đặc biệt của chúng tôi được thiết kế để cung cấp cho bạn sự thúc đẩy bạn cần để cung cấp năng lượng trong suốt cả ngày. \ n \ nSFX: Âm nhạc lạc quan bắt đầu phát. \ n \ n Lồng tiếng: Cho dù bạn đang phải đối mặt với một ngày dài làm việc hay tập luyện cường độ cao,  PowerUp là lựa chọn hoàn hảo. Và với nhiều hương vị thơm ngon để lựa chọn, có một cái gì đó cho tất cả mọi người.\n\nSFX: Âm thanh của lon nhấp nháy vào nhau.\n\nVoiceover: Vậy tại sao phải chờ đợi? Tăng sức mạnh cho ngày của bạn với nước tăng lực PowerUp. Hiện có sẵn tại cửa hàng tạp hóa địa phương của bạn.\n\nSFX: Điệp khúc của giọng nói hét lên \"PowerUp!\"\n\nVoiceover: Nước tăng lực PowerUp. Cung cấp năng lượng cho cơ thể của bạn. Nạp năng lượng cho tâm trí của bạn."}</w:t>
      </w:r>
    </w:p>
    <w:p w14:paraId="5A4BE136" w14:textId="77777777" w:rsidR="0032403E" w:rsidRDefault="00B11ACB">
      <w:r>
        <w:t xml:space="preserve">{"question": "Tạo lời mới cho bài hát. - \"Chúng tôi sẽ, chúng tôi sẽ đá bạn", "trả lời": "Câu 1:\nDậm chân trên sàn nhà, nghe nhịp điệu và tiếng gầm\nFury, lửa và đam mê đốt cháy cốt lõi\nVới giọng hát của chúng tôi cao, hát lên trời\nChúng tôi sẽ đoàn kết và vươn lên.\n\nHợp xướng:\nChúng tôi sẽ, chúng tôi sẽ đá bạn\nChúng tôi sẽ, chúng tôi sẽ không bao giờ dừng lại, đúng\nCùng nhau như một,  mạnh mẽ hơn trước\nChúng ta sẽ làm rung chuyển thế giới này mãi mãi.\n\nVerse 2:\nQuyền lực trong tay, với trái tim chỉ huy\nPhá vỡ các bức tường, đứng lên\nVới những bước đi thật táo bạo, câu chuyện của chúng ta chưa được kể\nChúng ta sẽ nhảy múa suốt đêm, tỏa sáng rực rỡ và táo bạo.\n\nHợp xướng:\nChúng tôi sẽ, chúng tôi sẽ đá bạn\nChúng tôi sẽ, chúng tôi sẽ không bao giờ dừng lại,  true\nCùng nhau như một, mạnh mẽ hơn trước\nChúng ta sẽ làm rung chuyển thế giới này mãi mãi.\n\nBridge:\nMỗi bước chúng ta đi, mỗi bước chúng ta thực hiện\nChúng ta sẽ làm rung chuyển mặt đất với tất cả những gì chúng ta đang bị đe dọa\nĐồng thanh, chúng ta sẽ vươn lên, không bao giờ gục ngã\nChúng ta sẽ đứng cao, và đá tất </w:t>
      </w:r>
      <w:r>
        <w:lastRenderedPageBreak/>
        <w:t>cả.\n\nChorus:\nChúng tôi sẽ, chúng tôi sẽ đá bạn\nChúng tôi sẽ,  chúng ta sẽ không bao giờ dừng lại, đúng vậy\nCùng nhau như một, mạnh mẽ hơn trước\nChúng ta sẽ làm rung chuyển thế giới này mãi mãi.\n\nOutro:\nChúng tôi sẽ, chúng tôi sẽ đá bạn.\nChúng tôi sẽ, chúng tôi sẽ đá bạn.\nChúng tôi sẽ làm rung chuyển thế giới này mãi mãi."}</w:t>
      </w:r>
    </w:p>
    <w:p w14:paraId="2C0BAFE2" w14:textId="77777777" w:rsidR="0032403E" w:rsidRDefault="00B11ACB">
      <w:r>
        <w:t>{"câu hỏi": "Lai lịch của Kofi Annan là gì?", "câu trả lời": "Kofi Annan là một nhà ngoại giao Ghana, từng là Tổng thư ký thứ bảy của Liên Hợp Quốc từ tháng 1 năm 1997 đến tháng 12 năm 2006. Ông là người đầu tiên từ châu Phi cận Sahara giữ vị trí này. Annan sinh ra ở Kumasi, Ghana, vào ngày 8 tháng Tư năm 1938. Ông học kinh tế tại Macalester College ở Minnesota, quan hệ quốc tế tại Viện Nghiên cứu Quốc tế và Phát triển ở Geneva, và quản lý tại Viện Công nghệ Massachusetts (MIT). Annan gia nhập Liên Hợp Quốc năm 1962, làm việc cho Tổ chức Y tế Thế giới tại Geneva, và tiếp tục giữ một số vị trí cấp cao trong Liên Hợp Quốc, bao gồm cả Phó Tổng thư ký về các hoạt động gìn giữ hòa bình. Trong nhiệm kỳ của mình với tư cách là Tổng thư ký, Annan được ghi nhận rộng rãi với việc hồi sinh Liên Hợp Quốc và thực hiện một loạt các cải cách quan trọng. Năm 2001, ông được trao giải Nobel Hòa bình cùng với Liên Hợp Quốc vì những nỗ lực của họ để thiết lập một thế giới hòa bình hơn. Kofi Annan đã qua đời vào ngày 18 tháng 8 năm 2018."}</w:t>
      </w:r>
    </w:p>
    <w:p w14:paraId="57672DB8" w14:textId="77777777" w:rsidR="0032403E" w:rsidRDefault="00B11ACB">
      <w:r>
        <w:t xml:space="preserve">{"câu hỏi": "Đề xuất một chiến lược để giải quyết nghèo đói toàn cầu.", "Trả lời": "Giải quyết nghèo đói toàn cầu là một vấn đề phức tạp và nó đòi hỏi một cách tiếp cận hợp tác nhiều mặt. Đây là một chiến lược để giải quyết vấn đề này: \ n \ n1. Phát triển và thực hiện các chính sách kinh tế công bằng: Chính phủ các nước đang phát triển nên phát triển các chính sách kinh tế công bằng, khuyến khích đầu tư từ các tổ chức nước ngoài, thúc đẩy tạo việc làm và cung cấp mạng lưới an toàn cho các cộng đồng dễ bị tổn thương nhất. Các nước phát triển nên hỗ trợ các chính sách này bằng cách thúc đẩy thương mại công bằng. Tăng cường quan hệ đối tác toàn cầu: Quan hệ đối tác lâu dài và bền vững cần được thiết lập giữa các nước phát triển và đang phát triển để giúp xóa đói giảm nghèo. Các tổ chức như Ngân hàng Thế giới, Liên Hợp Quốc và các tổ chức phi chính phủ nên làm việc với các chính phủ để phát triển và thực hiện các chiến lược giảm nghèo. Thúc đẩy giáo dục: Giáo dục là nền tảng trong việc phá vỡ chu kỳ nghèo đói. Tạo điều kiện tiếp cận giáo dục chất lượng cho trẻ em ở các nước đang phát triển, cũng như cung cấp khả năng tiếp cận đào tạo nghề cho người lớn, có thể cung cấp các kỹ năng và kiến thức cần thiết cho các cá nhân để theo đuổi công việc được trả lương cao hơn và có cuộc sống trọn vẹn hơn. Giảm xung đột: Xung đột và chiến tranh thường góp phần làm gia tăng nghèo đói. Do đó, các tổ chức quốc tế và các chính phủ nên làm việc hướng tới việc giảm số lượng các cuộc xung đột và, trong trường hợp xảy ra, cung cấp hỗ trợ đầy đủ cho người tị nạn, và làm việc nhanh chóng để khôi phục hòa bình và trật tự. Giải quyết các vấn đề sức khỏe: Sức khỏe kém là một yếu tố góp phần vào nghèo đói. Phát triển và thực hiện các chương trình y tế công cộng hiệu quả ở các nước đang phát triển có thể giúp giảm nghèo. Điều này sẽ liên quan đến việc cung cấp quyền truy cập vào chăm sóc y tế, nước sạch, thực phẩm lành mạnh và thông tin về sức khỏe và vệ sinh. \ n \ n6. Trao quyền cho phụ nữ: Phụ nữ ở các nước đang phát triển thường bị ảnh hưởng không công bằng bởi nghèo đói. Cung cấp các cơ hội kinh tế và giáo dục cho phụ nữ, cũng như bảo vệ quyền của họ, có thể dẫn đến những thay đổi mạnh mẽ trong xã hội và giúp giảm mức độ nghèo đói. Nhìn chung, chiến lược giải quyết nghèo đói toàn cầu nên bao gồm sự kết hợp của </w:t>
      </w:r>
      <w:r>
        <w:lastRenderedPageBreak/>
        <w:t>các hành động, giải quyết cả nguyên nhân gốc rễ và các triệu chứng của nghèo đói, và đòi hỏi sự hợp tác và cam kết của các chính phủ,  các tổ chức quốc tế và cá nhân trên toàn thế giới."}</w:t>
      </w:r>
    </w:p>
    <w:p w14:paraId="2C51C3A9" w14:textId="77777777" w:rsidR="0032403E" w:rsidRDefault="00B11ACB">
      <w:r>
        <w:t>{"câu hỏi": "So sánh và đối chiếu Quốc kỳ Mỹ và Quốc kỳ Mexico.", "Câu trả lời": "Quốc kỳ Mỹ và Quốc kỳ Mexico đều là biểu tượng quốc gia đại diện cho niềm tự hào và bản sắc của quốc gia tương ứng. Mặc dù có những điểm tương đồng giữa hai lá cờ, nhưng cũng có một số khác biệt đáng chú ý. Về thiết kế, cờ Mỹ có mười ba sọc ngang màu đỏ và trắng, đại diện cho mười ba thuộc địa ban đầu tuyên bố độc lập khỏi Vương quốc Anh. Ở góc trên cùng bên trái, có một cánh đồng màu xanh với 50 ngôi sao trắng, mỗi ngôi sao đại diện cho một tiểu bang trong cả nước. Mặt khác, Quốc kỳ Mexico được chia thành ba sọc dọc có kích thước bằng nhau, với màu xanh lá cây tượng trưng cho hy vọng, màu trắng tượng trưng cho sự tinh khiết và màu đỏ tượng trưng cho máu của những anh hùng của đất nước. Ở trung tâm của sọc trắng, có một biểu tượng của một con đại bàng đậu trên một cây xương rồng, giữ một con rắn trong mỏ của nó - điều này mô tả một truyền thuyết cổ xưa về việc thành lập Tenochtitl\u00e1n, thủ đô của đế chế Aztec. \ n \ nVề mặt sử dụng, cả hai lá cờ đều được treo tại các tòa nhà chính phủ và tại các sự kiện công cộng. Chúng cũng được trưng bày vào các ngày lễ quốc gia, chẳng hạn như Ngày Độc lập ở Hoa Kỳ và Cinco de Mayo ở Mexico. Tuy nhiên, cờ Mỹ cũng thường được sử dụng trong bối cảnh riêng tư, chẳng hạn như được hiển thị trên nhà hoặc mặc trên quần áo. Ngược lại, việc sử dụng cờ Mexico trong bối cảnh riêng tư phải tuân theo một số hạn chế và quy định nhất định. Tóm lại, cả cờ Mỹ và Quốc kỳ Mexico đều thể hiện niềm tự hào, lịch sử và giá trị của các quốc gia tương ứng thông qua thiết kế và cách sử dụng của chúng. Tuy nhiên, cũng có sự khác biệt đáng kể trong thiết kế và phong tục xung quanh việc trưng bày chúng."}</w:t>
      </w:r>
    </w:p>
    <w:p w14:paraId="57CBFFBD" w14:textId="77777777" w:rsidR="0032403E" w:rsidRDefault="00B11ACB">
      <w:r>
        <w:t>{"câu hỏi": "Xác định vị trí trên khuôn nơi tìm thấy số hai.", "câu trả lời": "Trên khuôn sáu mặt tiêu chuẩn, số hai thường được tìm thấy ở phía đối diện của khuôn từ số năm. Nó được thể hiện bằng hai pips nhỏ, hoặc các dấu chấm, được sắp xếp theo đường chéo trên một trong các góc của mặt khuôn."}</w:t>
      </w:r>
    </w:p>
    <w:p w14:paraId="481ECB3A" w14:textId="77777777" w:rsidR="0032403E" w:rsidRDefault="00B11ACB">
      <w:r>
        <w:t>{"câu hỏi": "Xác định câu nào hoàn thành câu tốt nhất. - Trạm vũ trụ quốc tế là cấu trúc lớn nhất trong không gian từng được xây dựng bởi con người và đã liên tục bị chiếm đóng kể từ \nA) 1984\nB) 1998\nC) 2002\nD) 2009", "trả lời": "Trạm vũ trụ quốc tế là cấu trúc lớn nhất trong không gian từng được xây dựng bởi con người và liên tục bị chiếm đóng kể từ B) 1998."}</w:t>
      </w:r>
    </w:p>
    <w:p w14:paraId="60675A8B" w14:textId="77777777" w:rsidR="0032403E" w:rsidRDefault="00B11ACB">
      <w:r>
        <w:t>{"question": "Xác định đáp án đúng cho câu hỏi nhân. - 4 x 5 =\nA) 10\nB) 20\nC) 30\nD) 40", "đáp án": "Câu trả lời đúng là B) 20."}</w:t>
      </w:r>
    </w:p>
    <w:p w14:paraId="7809649A" w14:textId="77777777" w:rsidR="0032403E" w:rsidRDefault="00B11ACB">
      <w:r>
        <w:t xml:space="preserve">{"câu hỏi": "Viết công thức cho thanh trượt thịt nướng.", "câu trả lời": "Công thức thanh trượt thịt nướng\n\nThành phần:\n- 1 lb thịt lợn kéo hoặc gà xé nhỏ\n- 1 chén nước sốt thịt nướng\n- 12 bánh thanh trượt \ n- 1 chén xà lách \ n- 6 lát phô mai cheddar, cắt làm đôi \ n- 2 muỗng canh bơ, tan chảy \ n- 1 muỗng cà phê bột tỏi \ n \ nHướng dẫn: \ n \ n1. Làm nóng lò nướng của bạn ở 350 \ u00b0F (180 \ u00b0C) .\ n \ n2. Trong một bát vừa, trộn thịt lợn kéo hoặc gà xé nhỏ với nước sốt thịt nướng cho đến khi kết hợp tốt. \ n \ n3. Chia đôi bánh trượt và đặt nửa dưới cùng vào đĩa nướng 9x13 inch.\n\n4. Phân bố đều hỗn </w:t>
      </w:r>
      <w:r>
        <w:lastRenderedPageBreak/>
        <w:t>hợp thịt lợn hoặc gà nướng lên trên bánh dưới cùng.\n\n5. Đặt một thìa xà lách lên trên hỗn hợp thịt lợn hoặc thịt gà.\n\n6. Đặt một nửa lát phô mai cheddar lên trên xà lách.\n\n7. Đặt nửa trên cùng của bánh lên trên pho mát.\n\n8. Trong một bát nhỏ, trộn bơ tan chảy và bột tỏi.\n\n9. Quét hỗn hợp bơ tỏi lên trên bánh.\n\n10. Đậy đĩa bằng giấy bạc và nướng trong 15-20 phút, cho đến khi phô mai tan chảy và bánh được nướng nhẹ. \ n \ n11. Phục vụ ngay lập tức và thưởng thức thanh trượt thịt nướng ngon miệng của bạn!"}</w:t>
      </w:r>
    </w:p>
    <w:p w14:paraId="1B656D8C" w14:textId="77777777" w:rsidR="0032403E" w:rsidRDefault="00B11ACB">
      <w:r>
        <w:t>{"câu hỏi": "Cung cấp giải thích chi tiết về nguyên nhân mất internet.", "câu trả lời": "Sự cố mất internet xảy ra khi người dùng không thể truy cập internet hoặc các dịch vụ trực tuyến. Điều này có thể xảy ra vì nhiều lý do bao gồm các vấn đề về phần cứng hoặc phần mềm, tấn công mạng, thiệt hại vật chất cho cơ sở hạ tầng hoặc thiên tai. Nguyên nhân phổ biến của sự cố mất internet là sự cố với nhà cung cấp dịch vụ internet (ISP) hoặc cơ sở hạ tầng hỗ trợ kết nối internet. Các sự cố với máy chủ hoặc cáp, bộ định tuyến hoặc thiết bị chuyển mạch tạo nên mạng của ISP có thể dẫn đến gián đoạn dịch vụ. Tương tự, các vấn đề với điện thoại hoặc đường cáp cung cấp internet đến nhà hoặc modem hoặc bộ định tuyến quản lý dịch vụ internet cũng có thể gây mất internet. Một nguyên nhân khác gây mất internet là một cuộc tấn công mạng như tấn công từ chối dịch vụ phân tán (DDoS). Điều này xảy ra khi những kẻ tấn công gửi một lượng lớn lưu lượng truy cập đến một trang web hoặc máy chủ, khiến nó bị sập và không khả dụng cho người dùng. \ n \ n Thiệt hại vật lý cho cơ sở hạ tầng internet cũng có thể dẫn đến mất internet. Ví dụ, nếu công việc xây dựng vô tình cắt đứt một đường dây cáp, điều này có thể dẫn đến mất dịch vụ cho người dùng trong khu vực. Tương tự như vậy, các thảm họa thiên nhiên như lũ lụt, động đất và bão có thể làm gián đoạn các dịch vụ internet bằng cách làm hỏng cơ sở hạ tầng hỗ trợ kết nối. Cuối cùng, mất điện hoặc mất điện cũng có thể gây mất internet vì chúng có thể ngăn các thiết bị cần thiết hoạt động. Nếu các máy chủ, bộ định tuyến hoặc modem được yêu cầu để cung cấp dịch vụ internet bị mất điện, dịch vụ internet sẽ bị gián đoạn. Tóm lại, mất internet có thể do nhiều lý do bao gồm các vấn đề với ISP hoặc cơ sở hạ tầng, tấn công mạng, thiệt hại vật lý, thiên tai hoặc mất điện."}</w:t>
      </w:r>
    </w:p>
    <w:p w14:paraId="1D28423E" w14:textId="77777777" w:rsidR="0032403E" w:rsidRDefault="00B11ACB">
      <w:r>
        <w:t>{"question": "Xác định định nghĩa không chính xác. - Nấm: \nA) Một loại thực vật\nB) Một loại vi khuẩn\nC) Một loại sinh vật đơn bào\nD) Một loại sinh vật lấy thức ăn từ chất hữu cơ chết", "trả lời": "A) Nấm thường bị nhầm lẫn là thực vật nhưng thực tế không phải vậy. Nấm và thực vật là hai nhóm sinh vật sống riêng biệt."}</w:t>
      </w:r>
    </w:p>
    <w:p w14:paraId="2C8208B6" w14:textId="77777777" w:rsidR="0032403E" w:rsidRDefault="00B11ACB">
      <w:r>
        <w:t>{"câu hỏi": "Viết một bài sonnet về mùa hè.", "trả lời": "Vào mùa hè, mặt trời chiếu sáng rực rỡ,\nSự ấm áp của nó được ôm ấp bởi mọi tâm hồn sống,\nMột bản giao hưởng của thiên nhiên, tất cả là một dấu hiệu\nRằng cuộc sống đang nở rộ, vẻ đẹp của nó để tán dương.\n\nNhững con sóng vuốt ve bờ biển với sự duyên dáng nhịp nhàng,\nNhư những cánh đồng xanh đung đưa nhẹ nhàng trong gió,\ Và xung quanh, không có một dấu vết nào ngoài sự dễ dàng thuần khiết và êm dịu.\n\nMỗi ngày, quả cầu sáng mọc lên từ giường của anh ta,\nVà từ từ leo lên chiếc thang lên ngai vàng của nó,\nĐể ngự trị tối cao, với hổ phách trên đầu,\nMột quả cầu lửa đang cháy, tất cả một mình.\n\nOh mùa hè, làm thế nào bạn lấp đầy trái tim chúng tôi với niềm vui, \ nMùa của niềm vui, mãi mãi thân yêu."}</w:t>
      </w:r>
    </w:p>
    <w:p w14:paraId="1394ECD6" w14:textId="77777777" w:rsidR="0032403E" w:rsidRDefault="00B11ACB">
      <w:r>
        <w:lastRenderedPageBreak/>
        <w:t>{"câu hỏi": "Đề xuất tiêu đề cho một bài viết về chủ đề ứng dụng AI trong lĩnh vực chăm sóc sức khỏe.", "câu trả lời": "\u201cCách mạng hóa chăm sóc sức khỏe: Vai trò tác động của các ứng dụng AI\u201d"}</w:t>
      </w:r>
    </w:p>
    <w:p w14:paraId="534E827E" w14:textId="77777777" w:rsidR="0032403E" w:rsidRDefault="00B11ACB">
      <w:r>
        <w:t>{"question": "Kể tên hai tính năng của máy vector hỗ trợ (SVM).", "answer": "1. Maximum Margin Hyperplane: Một máy vectơ hỗ trợ hoạt động bằng cách tìm ranh giới quyết định tối ưu ngăn cách các điểm dữ liệu của các lớp khác nhau bằng biên độ rộng nhất có thể; Ranh giới này được gọi là siêu mặt phẳng lề tối đa. Khoảng cách giữa siêu mặt phẳng và các điểm dữ liệu gần nhất từ hai bên được gọi là lề.\n\n2. Các vectơ hỗ trợ: Các điểm dữ liệu gần nhất với siêu mặt phẳng lề tối đa và góp phần xác định vị trí và hướng của siêu mặt phẳng được gọi là vectơ hỗ trợ. Những điểm này rất quan trọng đối với hiệu suất của SVM vì việc loại bỏ bất kỳ điểm nào khác sẽ không làm thay đổi vị trí của siêu mặt phẳng, nhưng việc loại bỏ một vectơ hỗ trợ sẽ khiến siêu mặt phẳng thay đổi vị trí của nó."}</w:t>
      </w:r>
    </w:p>
    <w:p w14:paraId="05F0F0D2" w14:textId="77777777" w:rsidR="0032403E" w:rsidRDefault="00B11ACB">
      <w:r>
        <w:t>{"câu hỏi": "Tóm tắt câu dưới đây. - Dự báo thời tiết cho thấy khả năng có mưa cao trong tuần, vì vậy chúng tôi quyết định mang theo một chiếc ô.", "Trả lời": "Chúng tôi đã lấy một chiếc ô do dự báo khả năng mưa cao trong tuần."}</w:t>
      </w:r>
    </w:p>
    <w:p w14:paraId="075361FD" w14:textId="77777777" w:rsidR="0032403E" w:rsidRDefault="00B11ACB">
      <w:r>
        <w:t>{"câu hỏi": "Lập danh sách 5 hoạt động cần làm vào cuối tuần.", "trả lời": "1. Đi bộ đường dài hoặc đi xe đạp: Tận dụng những con đường mòn địa phương và khám phá ngoài trời tuyệt vời bằng cách đi bộ đường dài hoặc đi xe đạp. \ n \ n2. Đi dã ngoại: Tìm một nơi thanh bình tại công viên hoặc bãi biển địa phương và đi dã ngoại với gia đình, bạn bè hoặc người thân yêu của bạn. \ n \ n3. Ghé thăm bảo tàng hoặc phòng trưng bày nghệ thuật: Khám phá lịch sử, văn hóa hoặc nghệ thuật địa phương trong khu vực của bạn bằng cách ghé thăm một bảo tàng hoặc phòng trưng bày nghệ thuật gần đó. Tham dự một sự kiện cộng đồng hoặc lễ hội: Thường có các sự kiện cộng đồng, chẳng hạn như chợ nông sản hoặc lễ hội, diễn ra vào cuối tuần. Kiểm tra xem những gì đang xảy ra trong khu vực của bạn. \ n \ n5. Tổ chức một đêm trò chơi: Tổ chức một buổi tối vui vẻ với bạn bè hoặc gia đình chơi board game hoặc trò chơi bài, hoặc thậm chí là trò chơi điện tử, để có thời gian vui vẻ và tương tác với nhau."}</w:t>
      </w:r>
    </w:p>
    <w:p w14:paraId="24E2D525" w14:textId="77777777" w:rsidR="0032403E" w:rsidRDefault="00B11ACB">
      <w:r>
        <w:t xml:space="preserve">{"câu hỏi": "Tạo ra một câu chuyện về một gia đình dành thời gian cho nhau.", "câu trả lời": "Ngày xửa ngày xưa, trong một thị trấn xinh đẹp nép mình trên núi, có một gia đình bốn người. Có John, cha, Sarah, mẹ và hai đứa con của họ, Emma và Ethan. \n\nJohn làm việc nhiều giờ tại văn phòng và Sarah luôn bận rộn với nhiệm vụ nội trợ của mình. Emma và Ethan đều đang đi học và có rất nhiều bài tập về nhà và các hoạt động sau giờ học. Có vẻ như họ có ít thời gian để dành cho nhau như một gia đình. Một ngày nọ, John nhận ra rằng tất cả họ đều xa nhau, bỏ lỡ thời gian quý báu của gia đình. Vì vậy, anh quyết định lên kế hoạch cho một ngày cuối tuần đặc biệt để cả bốn người họ dành thời gian bên nhau và gắn kết. Anh đặt một cabin trong rừng gần một hồ nước xinh đẹp và bảo mọi người đóng gói hành lý của họ cho một nơi nghỉ ngơi cuối tuần. Emma và Ethan đã ở trên mặt trăng với sự phấn khích và Sarah rất vui mừng khi có thời gian rời khỏi thói quen hàng ngày của mình. \ n \ n Gia đình đã dành cả cuối tuần để làm mọi thứ cùng nhau. Họ đi dạo dài trong rừng, câu cá trong hồ và nấu những bữa ăn ngon trên lửa trại. Họ chơi board game, kể những câu chuyện ma, và ngắm nhìn những vì sao. Họ nói về mọi thứ dưới ánh mặt trời và cười cho đến khi bụng họ đau nhức. Họ quên tất cả về điện thoại, máy tính và cuộc sống bận rộn của họ ở thị trấn. </w:t>
      </w:r>
      <w:r>
        <w:lastRenderedPageBreak/>
        <w:t>Trong hai ngày kỳ diệu đó, họ chỉ là một gia đình tận hưởng bầu bạn với nhau. Trên đường trở về nhà, Sarah, John, Emma và Ethan đều đồng ý rằng họ cần phải làm điều này thường xuyên hơn. Họ nhận ra rằng dành thời gian bên nhau như một gia đình là điều quan trọng nhất trong tất cả. Và vì vậy, họ đã hứa với nhau, luôn dành thời gian cho gia đình, bất kể cuộc sống bận rộn như thế nào. Từ đó trở đi, họ tiếp tục nhiều cuộc phiêu lưu hơn nữa và tạo ra những kỷ niệm đáng trân trọng sẽ tồn tại suốt đời."}</w:t>
      </w:r>
    </w:p>
    <w:p w14:paraId="2D17A2B1" w14:textId="77777777" w:rsidR="0032403E" w:rsidRDefault="00B11ACB">
      <w:r>
        <w:t>{"câu hỏi": "Trả lời câu hỏi sau: Học máy có thể được sử dụng như thế nào trong tiếp thị?", "câu trả lời": "Học máy có thể được sử dụng trong các khía cạnh khác nhau của tiếp thị để giúp các công ty và doanh nghiệp đưa ra quyết định dựa trên dữ liệu tốt hơn, cải thiện trải nghiệm của khách hàng và tối ưu hóa chiến lược tiếp thị của họ. Dưới đây là một số cách học máy có thể được sử dụng trong tiếp thị: \ n \ n1. Cá nhân hóa: Các thuật toán học máy có thể được sử dụng để phân tích dữ liệu khách hàng, hiểu hành vi, sở thích và tương tác lịch sử của họ với công ty, để tạo ra các chiến dịch tiếp thị được cá nhân hóa cao có thể cải thiện sự tham gia của khách hàng. Phân khúc khách hàng: Học máy có thể giúp phân khúc khách hàng thành các nhóm khác nhau dựa trên hành vi và sở thích của họ. Điều này cho phép các nhà tiếp thị tạo và nhắm mục tiêu các chiến dịch cụ thể đến các phân khúc khác nhau, dẫn đến chiến lược tiếp thị hiệu quả hơn. Phân tích dự đoán: Học máy có thể được sử dụng để phân tích dự đoán, giúp các công ty dự báo xu hướng trong tương lai, hành vi và sở thích của khách hàng. Điều này có thể được sử dụng để điều chỉnh các hoạt động tiếp thị và đưa ra quyết định chủ động. \ n \ n4. Định giá động: Học máy có thể giúp thiết lập giá động cho các sản phẩm và dịch vụ dựa trên nhu cầu của khách hàng, thời gian trong ngày, mùa và nhiều yếu tố khác. Chatbot: Học máy có thể được sử dụng để tạo ra các chatbot thông minh có thể tương tác với khách hàng, trả lời các truy vấn của họ, cung cấp thông tin và thúc đẩy sự tham gia. \ n \ n6. Nhắm mục tiêu quảng cáo: Công nghệ máy học có thể giúp cải thiện nhắm mục tiêu quảng cáo bằng cách phân tích dữ liệu khách hàng, lịch sử duyệt web và hành vi trực tuyến để hiển thị cho họ những quảng cáo phù hợp nhất.\n\nNhìn chung, máy học có thể cải thiện đáng kể hiệu quả của các hoạt động tiếp thị, cho phép các công ty hiểu rõ hơn về đối tượng mục tiêu của họ và cải thiện ROI trên chi tiêu tiếp thị của họ."}</w:t>
      </w:r>
    </w:p>
    <w:p w14:paraId="7EC92741" w14:textId="77777777" w:rsidR="0032403E" w:rsidRDefault="00B11ACB">
      <w:r>
        <w:t>{"câu hỏi": "Viết lại câu để nó thể hiện điều gì đó tiêu cực. - Anh ấy hài lòng với kết quả.", "trả lời": "Anh ấy không hài lòng với kết quả."}</w:t>
      </w:r>
    </w:p>
    <w:p w14:paraId="05F3E958" w14:textId="77777777" w:rsidR="0032403E" w:rsidRDefault="00B11ACB">
      <w:r>
        <w:t>{"câu hỏi": "Kể tên một hạn chế tiềm ẩn của việc sử dụng AI cho trợ lý đàm thoại.", "câu trả lời": "Một hạn chế tiềm ẩn của việc sử dụng AI cho trợ lý đàm thoại có thể là khả năng hạn chế của họ đối với sự hiểu biết và đồng cảm theo ngữ cảnh. Hệ thống AI đàm thoại có khả năng xử lý và phản hồi các đầu vào hoặc lệnh cụ thể; Tuy nhiên, họ có thể đấu tranh với việc hiểu những cảm xúc phức tạp của con người và các tín hiệu xã hội. Những hạn chế này có thể gây khó khăn cho trợ lý đàm thoại AI trong việc phản hồi hiệu quả với người dùng trong một số tình huống nhất định hoặc tạo ra luồng đàm thoại tự nhiên. Ngoài ra, AI đàm thoại phụ thuộc rất nhiều vào các phản hồi và dữ liệu được lập trình sẵn, vì vậy nó có thể không thể cung cấp các phản hồi được cá nhân hóa và đồng cảm, điều rất quan trọng trong một số tình huống đàm thoại nhất định."}</w:t>
      </w:r>
    </w:p>
    <w:p w14:paraId="794B8AD7" w14:textId="77777777" w:rsidR="0032403E" w:rsidRDefault="00B11ACB">
      <w:r>
        <w:lastRenderedPageBreak/>
        <w:t>{"câu hỏi": "Đưa ra một ví dụ về vấn đề đạo đức liên quan đến việc sử dụng AI trong chăm sóc sức khỏe.", "câu trả lời": "Một ví dụ về vấn đề đạo đức liên quan đến việc sử dụng AI trong chăm sóc sức khỏe là tiềm năng cho các thuật toán thiên vị. Ví dụ, các thuật toán học máy có thể dựa vào dữ liệu để tìm hiểu và đưa ra dự đoán hoặc quyết định. Nếu dữ liệu được sử dụng để đào tạo thuật toán bị sai lệch hoặc thiếu đa dạng, điều này có thể dẫn đến kết quả sai lệch. Trong chăm sóc sức khỏe, điều này có thể có nghĩa là một số nhóm bệnh nhân nhất định, dựa trên chủng tộc hoặc dân tộc của họ, có thể nhận được sự chăm sóc dưới mức tối ưu hoặc chẩn đoán không chính xác. Điều này cho thấy tầm quan trọng của việc đảm bảo rằng dữ liệu được sử dụng để đào tạo các hệ thống AI phản ánh các quần thể đa dạng để tránh duy trì sự thiên vị hoặc chênh lệch hiện có."}</w:t>
      </w:r>
    </w:p>
    <w:p w14:paraId="621A4AF2" w14:textId="77777777" w:rsidR="0032403E" w:rsidRDefault="00B11ACB">
      <w:r>
        <w:t>{"câu hỏi": "So sánh và đối chiếu sông Nile và sông Rhine.", "câu trả lời": "Sông Nile và sông Rhine lần lượt là hai con sông lớn và nổi tiếng của châu Phi và châu Âu.\n \n Sông Nile là con sông dài nhất trên toàn cầu, trải dài 6.650 km từ nguồn của nó tại hồ Victoria ở Uganda đến đồng bằng của nó trên biển Địa Trung Hải ở Ai Cập. Con sông đã là huyết mạch của nền văn minh và phát triển của Ai Cập, cung cấp nước và đất đai màu mỡ cho nông nghiệp cho cảnh quan không chắc chắn. Người ta ước tính rằng thung lũng sông Nile hiện đang hỗ trợ hơn 79 triệu người, cung cấp cho họ nước cho các yêu cầu trong nước, công nghiệp và nông nghiệp. Lưu vực sông Nile bao gồm 11 quốc gia ở châu Phi, bao gồm Sudan, Ethiopia và Uganda. Mặt khác, sông Rhine là một trong những tuyến đường thủy quan trọng nhất ở châu Âu, với chiều dài 1.232 km nổi lên từ dãy Alps của Thụy Sĩ và chạy qua Đức và Hà Lan trước khi đổ ra Biển Bắc. Giống như sông Nile, sông Rhine đã đóng một vai trò quan trọng trong lịch sử, phục vụ như một tuyến đường thương mại quan trọng kết nối Trung và Tây Âu. Sông Rhine cũng đóng góp rất nhiều vào nguồn cung cấp nước công nghiệp và đô thị và đã nuôi dưỡng các hệ sinh thái phát triển mạnh, chẳng hạn như vùng đất ngập nước và nghề cá phát triển mạnh. Tóm lại, hai con sông đóng vai trò kinh tế, văn hóa, xã hội và môi trường thiết yếu trong các khu vực tương ứng của chúng. Tuy nhiên, chúng khác nhau về vị trí địa lý, nguồn gốc, chiều dài và số lượng quốc gia mà chúng đi qua trước khi đến điểm cuối."}</w:t>
      </w:r>
    </w:p>
    <w:p w14:paraId="25BA1509" w14:textId="77777777" w:rsidR="0032403E" w:rsidRDefault="00B11ACB">
      <w:r>
        <w:t>{"question": "Tìm từ tiếng Pháp tương đương với cụm từ sau. - Chúc bạn may mắn", "trả lời": "Je vous souhaite bonne chance"}</w:t>
      </w:r>
    </w:p>
    <w:p w14:paraId="6EC5BC0E" w14:textId="77777777" w:rsidR="0032403E" w:rsidRDefault="00B11ACB">
      <w:r>
        <w:t>{"question": "Xác định sự kiện chính từ câu chuyện đã cho. - John đang đi dạo trong công viên thì nhìn thấy một con chuồn chuồn đậu trên cây. Anh ta khá ngạc nhiên bởi màu sắc thắp sáng đôi cánh của nó và nhìn chằm chằm trong vài phút cho đến khi nó bay đi.", "trả lời": "Sự kiện chính trong câu chuyện là John nhìn thấy một con chuồn chuồn đậu trên cây khi anh ta đang đi dạo trong công viên."}</w:t>
      </w:r>
    </w:p>
    <w:p w14:paraId="32CC515C" w14:textId="77777777" w:rsidR="0032403E" w:rsidRDefault="00B11ACB">
      <w:r>
        <w:t>{"câu hỏi": "Đánh giá dịch vụ khách hàng được cung cấp bởi khách sạn bạn ở theo thang điểm từ 1 đến 5 (1 là tồi tệ nhất và 5 là tốt nhất). - Kỳ nghỉ của tôi ở khách sạn Westwood thật tuyệt. Các nhân viên rất thân thiện và hữu ích. Các phòng luôn được giữ sạch sẽ. Tôi cũng nhận được bữa sáng miễn phí.", "trả lời": "Dựa trên mô tả của bạn về trải nghiệm của bạn tại khách sạn Westwood, có vẻ như dịch vụ khách hàng của họ rất tuyệt vời. Tôi sẽ đánh giá dịch vụ khách hàng của họ 5 trên 5."}</w:t>
      </w:r>
    </w:p>
    <w:p w14:paraId="6359FC07" w14:textId="77777777" w:rsidR="0032403E" w:rsidRDefault="00B11ACB">
      <w:r>
        <w:lastRenderedPageBreak/>
        <w:t>{"câu hỏi": "Phân loại. Phân loại bài viết đã cho thành "Kinh doanh" hoặc "Chính trị" - Tổng thống gần đây đã ký một chính sách giúp kiềm chế biến đổi khí hậu. Nó liên quan đến việc thực hiện các quy định và ưu đãi mới để khuyến khích sử dụng năng lượng tái tạo và giảm phát thải từ các nguồn công nghiệp.", "trả lời": "Chính trị."}</w:t>
      </w:r>
    </w:p>
    <w:p w14:paraId="0E268EEF" w14:textId="77777777" w:rsidR="0032403E" w:rsidRDefault="00B11ACB">
      <w:r>
        <w:t>{"câu hỏi": "Tạo dòng thẻ cho quảng cáo của nhà hàng.", "câu trả lời": "\"Thưởng thức hương vị trong mỗi miếng ăn, chỉ có tại nhà hàng của chúng tôi! Sự hài lòng trong từng món ăn, đảm bảo.\""}</w:t>
      </w:r>
    </w:p>
    <w:p w14:paraId="784619FF" w14:textId="77777777" w:rsidR="0032403E" w:rsidRDefault="00B11ACB">
      <w:r>
        <w:t>{"question": "Translate \u201cCe qui a \u00e9t\u00e9 appris est assez\u201d sang tiếng Anh.", "answer": "Điều đó đã được học là đủ."}</w:t>
      </w:r>
    </w:p>
    <w:p w14:paraId="34604E2A" w14:textId="77777777" w:rsidR="0032403E" w:rsidRDefault="00B11ACB">
      <w:r>
        <w:t>{"câu hỏi": "Cung cấp chính tả đúng cho \"succesful\".", "answer": "Cách viết đúng là \"success\"."}</w:t>
      </w:r>
    </w:p>
    <w:p w14:paraId="6DA364EA" w14:textId="77777777" w:rsidR="0032403E" w:rsidRDefault="00B11ACB">
      <w:r>
        <w:t>{"câu hỏi": "Xác định động từ chính trong câu \u201cShe is walking to the store.\u201d", "answer": "Động từ chính trong câu \"She is walking to the store\" is \"walking\"."}</w:t>
      </w:r>
    </w:p>
    <w:p w14:paraId="30636609" w14:textId="77777777" w:rsidR="0032403E" w:rsidRDefault="00B11ACB">
      <w:r>
        <w:t>{"câu hỏi": "Viết lại câu sau để nó ngắn gọn hơn: \u201cĐiều quan trọng là phải luôn lịch sự và lịch sự ngay cả khi bạn đang vội.\u201d", "trả lời": "\"Luôn lịch sự và lịch sự, ngay cả khi vội vàng.\""}</w:t>
      </w:r>
    </w:p>
    <w:p w14:paraId="704E3904" w14:textId="77777777" w:rsidR="0032403E" w:rsidRDefault="00B11ACB">
      <w:r>
        <w:t xml:space="preserve">{"câu hỏi": "Tạo ra một câu chuyện thú vị về một doanh nhân thành đạt.", "Câu trả lời": "Ngày xửa ngày xưa, có một chàng trai trẻ tên là Jack. Jack sinh ra trong một gia đình nghèo và lớn lên ở một thị trấn nhỏ, nơi cơ hội rất khan hiếm. Bất chấp những thách thức này, Jack luôn có niềm đam mê kinh doanh và khát khao cháy bỏng để thành công. Khi còn là một thiếu niên, Jack thường mơ mộng về việc sở hữu công ty của riêng mình và trở thành một doanh nhân thành đạt vào một ngày nào đó. Anh biết rằng để đạt được ước mơ này, anh phải làm việc chăm chỉ, vì vậy anh đã học tập chăm chỉ ở trường và tiết kiệm từng xu anh kiếm được. Sau khi tốt nghiệp đại học, Jack chuyển đến thành phố và bắt đầu làm việc cho một tập đoàn lớn. Ông nhanh chóng leo lên hàng ngũ và trở thành một giám đốc điều hành hàng đầu. Tuy nhiên, bất chấp thành công của mình, Jack cảm thấy không thỏa mãn - anh biết rằng anh phải làm điều gì đó có ý nghĩa hơn với cuộc sống của mình. Vì vậy, Jack đã có một bước nhảy vọt về niềm tin và rời bỏ công việc công ty để bắt đầu công ty của riêng mình. Ban đầu điều đó không dễ dàng - anh ấy phải đối mặt với nhiều thử thách, và có những lúc anh ấy cảm thấy muốn bỏ cuộc. Nhưng Jack không bao giờ đánh mất ước mơ của mình, và anh tiếp tục theo đuổi nó với quyết tâm và sự kiên trì. Cuối cùng, công việc khó khăn của Jack đã được đền đáp - công ty của anh đã trở thành một thành công lớn, cách mạng hóa ngành công nghiệp và thay đổi cuộc sống của mọi người tốt hơn. Jack bây giờ là một doanh nhân thành đạt, sống cuộc sống mà anh luôn mơ ước. Nhưng Jack không bao giờ quên anh đến từ đâu hoặc những cuộc đấu tranh mà anh phải đối mặt trên đường đi. Ông đã sử dụng thành công của mình để trả lại cho cộng đồng của mình, cố vấn cho các doanh nhân trẻ và đầu tư vào doanh nghiệp của họ. Câu chuyện của Jack là một minh chứng cho sức mạnh của sự kiên trì và quyết tâm. Anh ấy không bao giờ để hoàn cảnh định nghĩa mình, và thay vào đó chọn cách tạo ra con đường riêng của mình để thành công. Đó là một câu chuyện </w:t>
      </w:r>
      <w:r>
        <w:lastRenderedPageBreak/>
        <w:t>tiếp tục truyền cảm hứng cho những người khác theo đuổi ước mơ của riêng họ, bất kể chúng có vẻ bất khả thi như thế nào."}</w:t>
      </w:r>
    </w:p>
    <w:p w14:paraId="03EE2ED1" w14:textId="77777777" w:rsidR="0032403E" w:rsidRDefault="00B11ACB">
      <w:r>
        <w:t>{"câu hỏi": "Tóm tắt bài viết sau đây về biến đổi khí hậu: \n\n\"Biến đổi khí hậu là một trong những thách thức lớn nhất đối với thế giới hiện nay. Các nghiên cứu gần đây cho thấy nhiệt độ toàn cầu đang tăng nhanh hơn trước, với mức tăng khoảng một độ C trong thế kỷ qua. Biến đổi khí hậu đang gây ra lũ lụt, hạn hán, điều kiện thời tiết khắc nghiệt và các thảm họa thiên nhiên khác. Điều này đang đặt môi trường, hệ sinh thái, sức khỏe và sự an toàn của con người vào nguy cơ.", "Trả lời": "Khí hậu đang thay đổi nhanh chóng, với nhiệt độ toàn cầu tăng nhanh hơn dự đoán, dẫn đến sự gia tăng khoảng một độ C trong thế kỷ trước. Kết quả là, hành tinh của chúng ta đang phải đối mặt với những rủi ro gia tăng như thiên tai, lũ lụt, hạn hán và điều kiện thời tiết khắc nghiệt, gây nguy hiểm cho môi trường, hệ sinh thái và sức khỏe và sự an toàn của con người.</w:t>
      </w:r>
    </w:p>
    <w:p w14:paraId="6386ABD1" w14:textId="77777777" w:rsidR="0032403E" w:rsidRDefault="00B11ACB">
      <w:r>
        <w:t>{"question": "Sửa câu sau để loại bỏ ngữ pháp sai: \"Em gái tôi và tôi đã quay một bộ phim cùng nhau vào Chủ nhật tuần trước.\"", "câu trả lời": "Câu \"Em gái tôi và tôi đã quay một bộ phim cùng nhau vào Chủ nhật tuần trước\" đúng ngữ pháp và không cần phải chỉnh sửa."}</w:t>
      </w:r>
    </w:p>
    <w:p w14:paraId="407A4AFD" w14:textId="77777777" w:rsidR="0032403E" w:rsidRDefault="00B11ACB">
      <w:r>
        <w:t>{"câu hỏi": "Viết lại câu sau: \"Tiếng chim trong ngày hè nóng bức.\" - Tiếng chim trong ngày hè nóng bức.", "Trả lời": "Giai điệu chim hót líu lo trong một buổi chiều hè ấm áp."}</w:t>
      </w:r>
    </w:p>
    <w:p w14:paraId="2E9BB27D" w14:textId="77777777" w:rsidR="0032403E" w:rsidRDefault="00B11ACB">
      <w:r>
        <w:t>{"câu hỏi": "Mô tả tôn giáo độc thần là gì.", "trả lời": "Một tôn giáo độc thần là một loại tôn giáo tin vào sự tồn tại của chỉ một vị thần tối cao và toàn năng, người được coi là người sáng tạo và cai trị vũ trụ. Vị thần này được tôn thờ như là đấng thiêng liêng tối thượng và duy nhất, và những người theo các tôn giáo như vậy thường thấy vị thần của họ là toàn tri, toàn năng và toàn năng. Một số tôn giáo độc thần được thực hành rộng rãi nhất trên thế giới hiện nay bao gồm Kitô giáo, Hồi giáo và Do Thái giáo, trong số những tôn giáo khác. Khái niệm độc thần khác với thuyết đa thần, tin vào sự tồn tại của nhiều vị thần, và từ chủ nghĩa vô thần, phủ nhận sự tồn tại của bất kỳ vị thần nào."}</w:t>
      </w:r>
    </w:p>
    <w:p w14:paraId="261B3270" w14:textId="77777777" w:rsidR="0032403E" w:rsidRDefault="00B11ACB">
      <w:r>
        <w:t xml:space="preserve">{"câu hỏi": "Giải thích tại sao phân biệt chủng tộc vẫn còn phổ biến trong xã hội ngày nay.", "Trả lời": "Phân biệt chủng tộc là một vấn đề sâu xa và phức tạp đã tồn tại trong suốt lịch sử và, thật không may, vẫn còn tồn tại trong xã hội ngày nay. Không có một lời giải thích duy nhất cho lý do tại sao phân biệt chủng tộc tiếp tục phổ biến, nhưng có một số yếu tố có thể góp phần vào nó. \n\n\nĐầu tiên, chủ nghĩa phân biệt chủng tộc có hệ thống và thành kiến thể chế tiếp tục duy trì sự phân biệt chủng tộc. Điều này xảy ra khi các cấu trúc xã hội, chẳng hạn như hệ thống tư pháp hình sự, giáo dục và chăm sóc sức khỏe, tạo ra hoặc duy trì sự bất bình đẳng chủng tộc. Điều này xảy ra khi các cá nhân vô thức giữ và hành động theo định kiến và định kiến, dẫn đến đối xử bất công với những người thuộc các chủng tộc khác nhau. Ngoài ra, việc thiếu giáo dục và hiểu biết về các nền văn hóa khác nhau, cũng như thiếu tiếp xúc với những người thuộc các chủng tộc khác nhau, cũng có thể duy trì sự phân biệt chủng tộc. Nếu không có sự giáo dục hoặc tương tác thích hợp, các cá nhân có thể tiếp tục giữ và hành động theo những khuôn mẫu và định kiến đã học. Hơn nữa, sự tồn tại của các nhóm thù địch và sự lan truyền của ngôn từ kích động thù địch cũng có thể duy trì sự phân biệt chủng tộc. Các nhóm này thúc đẩy sự không khoan dung và thù hận đối với một số chủng tộc </w:t>
      </w:r>
      <w:r>
        <w:lastRenderedPageBreak/>
        <w:t>nhất định, và những lời hùng biện có hại của họ có thể ảnh hưởng đến các cá nhân hành động theo niềm tin phân biệt đối xử của họ. Tóm lại, phân biệt chủng tộc vẫn còn phổ biến trong xã hội ngày nay do sự kết hợp của các vấn đề hệ thống, thành kiến vô thức, thiếu giáo dục và hiểu biết, và sự lan truyền của ngôn từ kích động thù địch. Đó là một vấn đề phức tạp đòi hỏi những nỗ lực liên tục để giải quyết và chiến đấu."}</w:t>
      </w:r>
    </w:p>
    <w:p w14:paraId="7C6AC208" w14:textId="77777777" w:rsidR="0032403E" w:rsidRDefault="00B11ACB">
      <w:r>
        <w:t>{"câu hỏi": "Đề cập đến các tính năng chính của Machine Learning.", "trả lời": "Học máy là một tập hợp con của Trí tuệ nhân tạo cho phép các hệ thống máy tính tự động cải thiện hiệu suất của chúng dựa trên dữ liệu. Dưới đây là một số tính năng chính của nó: \ n \ n1. Theo hướng dữ liệu: Học máy dựa trên dữ liệu, có nghĩa là các thuật toán học hỏi từ kinh nghiệm và đưa ra dự đoán hoặc quyết định dựa trên dữ liệu mà nó xử lý. \ n \ n2. Cải tiến tự động: Hiệu suất của các thuật toán học máy được cải thiện tự động theo thời gian khi chúng học hỏi từ dữ liệu và thích ứng với các tình huống mới. Phân tích dự đoán: Một trong những tính năng chính của học máy là khả năng đưa ra dự đoán, tìm mẫu và đưa ra quyết định dựa trên các bộ dữ liệu lớn. \ n \ n4. Khả năng ứng dụng rộng rãi: Các thuật toán học máy có thể được sử dụng trong nhiều lĩnh vực khác nhau như Tài chính, Chăm sóc sức khỏe, Tiếp thị, Dịch vụ khách hàng, v.v. để giải quyết các vấn đề phức tạp và cung cấp giá trị cho người dùng và khách hàng.\n\n5. Kỹ thuật học tập đa dạng: Có một số kỹ thuật đa dạng được sử dụng trong học máy như học có giám sát, học không giám sát, học bán giám sát, học tăng cường và học chuyển giao, có thể áp dụng cho các loại vấn đề khác nhau."}</w:t>
      </w:r>
    </w:p>
    <w:p w14:paraId="26A2BAD3" w14:textId="77777777" w:rsidR="0032403E" w:rsidRDefault="00B11ACB">
      <w:r>
        <w:t>{"câu hỏi": "Sửa câu sau: \"Họ đang đi bộ gần nhà họ.\" - Họ đang đi bộ gần nhà họ.", "trả lời": "Họ đang đi bộ gần nhà họ."}</w:t>
      </w:r>
    </w:p>
    <w:p w14:paraId="4BE5E554" w14:textId="77777777" w:rsidR="0032403E" w:rsidRDefault="00B11ACB">
      <w:r>
        <w:t>{"câu hỏi": "Mô tả tác động kinh tế của Thế chiến II.", "câu trả lời": "Chiến tranh thế giới thứ hai có tác động kinh tế to lớn đến toàn thế giới, bao gồm những thay đổi lớn trong hệ thống kinh tế, tăng sản xuất và huy động các nguồn lực tài chính và công nghiệp của các quốc gia. Trong chiến tranh, nhiều quốc gia đã chuyển sang nền kinh tế thời chiến, với các chính phủ đóng vai trò tích cực hơn trong việc chỉ đạo các hoạt động kinh tế. Các quốc gia đổ nguồn lực vào quân đội của họ, thường thông qua việc tăng thuế, bán trái phiếu chính phủ và thậm chí phân phối hoặc kiểm soát việc cung cấp hàng hóa và tiền lương. Phần lớn sản lượng công nghiệp được dành riêng để sản xuất vũ khí và cung cấp cho quân đội, dẫn đến sự gia tăng đáng kể GDP và sản xuất công nghiệp, đặc biệt là ở các nước như Hoa Kỳ. Nó đẩy nhanh sự suy tàn của các cường quốc thực dân châu Âu và sự trỗi dậy của Hoa Kỳ và Liên Xô như những siêu cường. Sự tàn phá ở châu Âu và châu Á đã tạo ra nhu cầu tái thiết và dẫn đến sự gia tăng thương mại và tăng trưởng quốc tế trong thời kỳ hậu chiến. Về mặt tiêu cực, chiến tranh đã gây ra tổn thất lớn về sinh mạng, cơ sở hạ tầng và vốn. Nhiều quốc gia đã trải qua sự suy giảm mạnh trong hoạt động kinh tế, thiếu hàng hóa và giảm mức sống chung trong thời chiến. Những nỗ lực tái thiết ở châu Âu và châu Á sau chiến tranh rất tốn kém và tốn thời gian, với chi phí của cuộc chiến được cảm nhận trong nhiều thập kỷ. Nhìn chung, tác động kinh tế của Thế chiến II là rộng rãi và sâu sắc, dẫn đến những thay đổi lớn trong hệ thống kinh tế, thương mại quốc tế và sản xuất công nghiệp.</w:t>
      </w:r>
    </w:p>
    <w:p w14:paraId="4D9B9597" w14:textId="77777777" w:rsidR="0032403E" w:rsidRDefault="00B11ACB">
      <w:r>
        <w:t xml:space="preserve">{"câu hỏi": "Giải thích các thành phần cơ bản của hệ điều hành.", "Trả lời": "Hệ điều hành là một tập hợp các phần mềm hoạt động như một giao diện giữa người dùng và phần cứng máy </w:t>
      </w:r>
      <w:r>
        <w:lastRenderedPageBreak/>
        <w:t>tính. Nó cung cấp các dịch vụ để quản lý tài nguyên phần cứng và phần mềm và điều phối sự tương tác giữa các tài nguyên này. Hệ điều hành chịu trách nhiệm quản lý các tác vụ và cung cấp các dịch vụ chung cho các chương trình máy tính. Dưới đây là các thành phần cơ bản của hệ điều hành:\n\n1. Kernel: Hạt nhân là thành phần trung tâm của hệ điều hành chịu trách nhiệm quản lý tài nguyên của hệ thống và giao tiếp giữa phần cứng và phần mềm. Nó cung cấp các dịch vụ cấp thấp như quản lý bộ nhớ, lập lịch trình và trình điều khiển thiết bị. \ n \ n2. Hệ thống tệp: Hệ thống tệp quản lý việc lưu trữ và truy xuất dữ liệu trên máy tính. Nó cung cấp một cấu trúc có tổ chức để lưu trữ và tổ chức các tệp và thư mục, và nó chịu trách nhiệm theo dõi vị trí của chúng trên đĩa. \ n \ n3. Quản lý quy trình: Thành phần quản lý quy trình chịu trách nhiệm tạo, lên lịch và chấm dứt các quy trình. Nó quản lý việc phân bổ tài nguyên hệ thống như bộ nhớ và thời gian CPU cho các quy trình khác nhau. \ n \ n4. Quản lý bộ nhớ: Quản lý bộ nhớ chịu trách nhiệm quản lý việc phân bổ và sử dụng bộ nhớ của máy tính. Nó kiểm soát quyền truy cập vào bộ nhớ, xác định dung lượng bộ nhớ được cấp phát cho các quy trình và cung cấp sự bảo vệ để ngăn các tiến trình truy cập vào bộ nhớ không được gán cho chúng. \ n \ n5. Giao diện người dùng: Giao diện người dùng là thành phần cho phép người dùng tương tác với hệ điều hành. Nó cung cấp một cách để người dùng nhập lệnh và nhận phản hồi. Hai loại giao diện người dùng chính là giao diện người dùng đồ họa (GUI) và giao diện dòng lệnh (CLI)."}</w:t>
      </w:r>
    </w:p>
    <w:p w14:paraId="64C6A608" w14:textId="77777777" w:rsidR="0032403E" w:rsidRDefault="00B11ACB">
      <w:r>
        <w:t>{"câu hỏi": "Tạo ra một lời nhắc viết sáng tạo cho một cuốn tiểu thuyết khoa học viễn tưởng.", "Câu trả lời": "Trong một tương lai nơi nhân loại cuối cùng cũng mở khóa những bí mật của du hành thời gian, chính phủ thành lập Cơ quan Thời gian - một nhóm các đặc vụ được gửi ngược thời gian để ngăn chặn thảm họa và thay đổi lịch sử vì lợi ích lớn hơn. Khi một đặc vụ phát hiện ra rằng cơ quan này đã thao túng lịch sử để ủng hộ quốc gia này hơn quốc gia khác, cô ấy phải quyết định có nên ngăn chặn họ hay không - với cái giá phải trả là làm sáng tỏ mọi thứ cô ấy biết về lịch sử, hoặc làm theo mệnh lệnh của họ và tiếp tục định hình lịch sử theo hình ảnh của họ.</w:t>
      </w:r>
    </w:p>
    <w:p w14:paraId="33DC7B7D" w14:textId="77777777" w:rsidR="0032403E" w:rsidRDefault="00B11ACB">
      <w:r>
        <w:t>{"câu hỏi": "Kể tên ba lợi ích của Internet of Things (IoT).", "trả lời": "1. Tự động hóa và điều khiển: Các thiết bị IoT cho phép tự động hóa và kiểm soát tốt hơn các khía cạnh khác nhau của cuộc sống hàng ngày, chẳng hạn như thiết bị gia dụng và hệ thống an ninh. Điều này có thể dẫn đến tăng hiệu quả năng lượng và tiết kiệm chi phí. \ n \ n2. Cải thiện thu thập và phân tích dữ liệu: Các thiết bị IoT có thể thu thập một lượng lớn dữ liệu về mọi thứ, từ thể dục cá nhân đến quy trình sản xuất. Với phân tích thích hợp, dữ liệu này có thể góp phần cải thiện việc ra quyết định và tối ưu hóa các hệ thống khác nhau. \ n \ n3. Tăng cường kết nối và giao tiếp: IoT cho phép kết nối và giao tiếp lớn hơn giữa các thiết bị và con người, có thể có tác động đáng kể đến các ngành công nghiệp khác nhau, chẳng hạn như giao thông vận tải, chăm sóc sức khỏe và sản xuất. Điều này có thể dẫn đến những cải thiện về năng suất, an toàn và hiệu quả tổng thể."}</w:t>
      </w:r>
    </w:p>
    <w:p w14:paraId="2C7A4A8B" w14:textId="77777777" w:rsidR="0032403E" w:rsidRDefault="00B11ACB">
      <w:r>
        <w:t>{"câu hỏi": "Dịch \"cuốn sách nằm trên bàn\" sang tiếng Tây Ban Nha.", "câu trả lời": "El libro est\u00e1 sobre la mesa."}</w:t>
      </w:r>
    </w:p>
    <w:p w14:paraId="6A8A920E" w14:textId="77777777" w:rsidR="0032403E" w:rsidRDefault="00B11ACB">
      <w:r>
        <w:t xml:space="preserve">{"câu hỏi": "Kết nối mạng nơ-ron nhân tạo với mạng nơ-ron tích chập.", "câu trả lời": "Mạng nơ-ron nhân tạo (ANN) là một hệ thống tính toán lấy cảm hứng từ cấu trúc và chức năng của </w:t>
      </w:r>
      <w:r>
        <w:lastRenderedPageBreak/>
        <w:t>mạng nơ-ron sinh học, được thiết kế để học các mẫu từ dữ liệu. Một trong những loại ANN phổ biến nhất được sử dụng trong xử lý hình ảnh và video là Mạng nơ-ron tích chập (CNN), là một loại ANN được tối ưu hóa để xử lý dữ liệu giống như lưới như hình ảnh. \ n \ nCNN là một loại phụ của ANN có chung nhiều đặc điểm, nhưng có các lớp chuyên biệt bổ sung đặc biệt tốt trong việc phát hiện các mẫu trong hình ảnh. Để kết nối ANN với CNN, bạn có thể sử dụng kiến trúc lai, nơi dữ liệu đầu tiên được xử lý bởi các lớp CNN và sau đó được đưa vào các lớp mạng thần kinh thông thường. Nói chung, CNN sẽ xử lý việc xử lý dữ liệu ban đầu và trích xuất tính năng. Các lớp tích chập của CNN sẽ quét dữ liệu đầu vào để tìm các mẫu và tính năng cục bộ, tạo ra một đại diện cô đọng của hình ảnh. Biểu diễn này sau đó được đưa vào các lớp được kết nối đầy đủ của ANN, nơi các mẫu được kết hợp và xử lý để đưa ra dự đoán hoặc phân loại. Cách tiếp cận lai này có thể rất hiệu quả khi làm việc với dữ liệu hình ảnh hoặc video, vì CNN trích xuất các tính năng có liên quan từ đầu vào trong khi ANN sử dụng chúng để đưa ra quyết định hoặc dự đoán sáng suốt. Bằng cách kết nối ANN với CNN, bạn tạo ra một công cụ mạnh mẽ có thể xử lý các sắc thái của xử lý hình ảnh trong khi vẫn tận dụng tính linh hoạt và khả năng ra quyết định của mạng nơ-ron truyền thống."}</w:t>
      </w:r>
    </w:p>
    <w:p w14:paraId="611221F0" w14:textId="77777777" w:rsidR="0032403E" w:rsidRDefault="00B11ACB">
      <w:r>
        <w:t>{"câu hỏi": "Làm thế nào để bạn làm một chiếc bánh sandwich phô mai nướng?", "câu trả lời": "Làm một chiếc bánh sandwich phô mai nướng rất dễ dàng, nhanh chóng và ngon miệng. Dưới đây là một công thức đơn giản bạn có thể làm theo: \ n \ nThành phần: \ n- 2 lát bánh mì \ n- 1-2 lát phô mai cheddar (hoặc bất kỳ loại phô mai nào bạn chọn) \ n- 2 muỗng canh bơ \ n \ nHướng dẫn: \ n \ n1. Làm nóng chảo chống dính trên lửa vừa.\n2. Trong khi chảo đang nóng, bơ một mặt của mỗi lát bánh mì.\n3. Đặt một lát bánh mì, mặt bơ xuống, vào chảo.  \n4. Thêm một hoặc hai lát phô mai lên trên bánh mì, tùy thuộc vào sở thích của bạn. \n5. Đặt lát bánh mì thứ hai, mặt bơ lên, lên trên phô mai. \n6. Nấu cho đến khi lát bánh mì dưới cùng có màu vàng nâu và phô mai bắt đầu tan chảy, khoảng 2-3 phút. Lật bánh sandwich cẩn thận bằng thìa và nấu mặt còn lại cho đến khi nó cũng có màu vàng nâu, khoảng 2 phút. Lấy bánh sandwich ra khỏi chảo và để nguội trong một phút.\n9. Cắt bánh sandwich theo đường chéo và phục vụ. Thưởng thức bánh sandwich phô mai nướng nóng hổi và sến súa của cậu nhé!"}</w:t>
      </w:r>
    </w:p>
    <w:p w14:paraId="0FACE1E3" w14:textId="77777777" w:rsidR="0032403E" w:rsidRDefault="00B11ACB">
      <w:r>
        <w:t xml:space="preserve">{"câu hỏi": "Mô tả một thuật toán để tìm gốc của phương trình bậc hai.", "câu trả lời": "Phương trình bậc hai là biểu thức của dạng ax^2 + bx + c = 0, trong đó a, b và c là hằng số. Để tìm gốc của phương trình này, chúng ta có thể sử dụng công thức bậc hai, có nguồn gốc từ việc hoàn thành hình vuông trên biểu thức này. Thuật toán tìm gốc của phương trình bậc hai như sau: \n\n1. Lấy các hệ số a, b và c làm đầu vào.\n2. Kiểm tra xem giá trị của a có phải là 0 không. Nếu có, thì phương trình không phải là phương trình bậc hai hợp lệ và chương trình sẽ thông báo cho người dùng và thoát. \ n3. Tính phân biệt, được cho bởi biểu thức D = (b ^ 2) - 4ac.\n4. Nếu D là dương, điều này có nghĩa là phương trình bậc hai có hai gốc thực. Các gốc này được cho bởi các biểu thức x1 = (-b + \u221aD) / (2a) và x2 = (-b - \u221aD) / (2a).\n5. Nếu D bằng 0, điều này có nghĩa là phương trình bậc hai chỉ có một căn bậc hai (có bội số là 2). Căn bậc này được cho bởi biểu thức x = -b / (2a).\n6. Nếu D âm, điều này có nghĩa là phương trình bậc hai có hai gốc liên hợp phức. Các gốc này được cho bởi các biểu thức x1 = (-b + i\u221a|D|) / (2a) và x2 = (-b - i\u221a|D|) / (2a), trong đó i là đơn vị ảo sao cho i^2 = -1.\n7. Hiển thị kết quả (gốc) cho người dùng.\n\nThuật toán đã nêu ở trên </w:t>
      </w:r>
      <w:r>
        <w:lastRenderedPageBreak/>
        <w:t>có thể được thực hiện bằng cách sử dụng câu lệnh if-else, để kiểm tra các trường hợp khác nhau của phân biệt đối xử và các cấu trúc lập trình có liên quan có sẵn bằng ngôn ngữ triển khai."}</w:t>
      </w:r>
    </w:p>
    <w:p w14:paraId="766271F1" w14:textId="77777777" w:rsidR="0032403E" w:rsidRDefault="00B11ACB">
      <w:r>
        <w:t>{"câu hỏi": "Đánh giá chuỗi hình học vô hạn: \n 1/3+1/6+1/12+1/24+\u2026\n", "trả lời": "Chuỗi hình học vô hạn 1/3 + 1/6 + 1/12 + 1/24 + ... có thể được đánh giá là 2/3. Số hạng đầu tiên là 1/3 và tỷ lệ chung là 1/2, vì vậy việc cắm các giá trị đó vào công thức sẽ cho 1/(1-1/2) - 1/3 = 2/3."}</w:t>
      </w:r>
    </w:p>
    <w:p w14:paraId="39BA1865" w14:textId="77777777" w:rsidR="0032403E" w:rsidRDefault="00B11ACB">
      <w:r>
        <w:t>{"câu hỏi": "Mô tả cách từ trường được tạo ra.", "câu trả lời": "Từ trường được tạo ra bởi các điện tích chuyển động và mômen từ nội tại của các hạt cơ bản liên quan đến một tính chất lượng tử cơ bản được gọi là spin. Trường điện từ được tạo ra bởi chuyển động của điện tích thường được gọi là từ trường cổ điển. Các trường này có thể được tạo ra bởi dòng điện qua một vòng dây hoặc cuộn dây, tạo ra lưỡng cực từ tương tự như nam châm thanh. Ngoài từ trường cổ điển, từ trường cũng có thể bắt nguồn từ các nguồn về cơ bản là cơ học lượng tử trong tự nhiên. Chúng bao gồm các mômen từ nội tại liên quan đến spin của các hạt hạ nguyên tử như electron, proton và neutron, cũng như chuyển động quỹ đạo của các electron xung quanh hạt nhân nguyên tử. Tóm lại, từ trường được tạo ra bằng cách chuyển động điện tích và spin của các hạt hạ nguyên tử, dẫn đến sự tương tác phức tạp giữa các quá trình cơ học cổ điển và lượng tử."}</w:t>
      </w:r>
    </w:p>
    <w:p w14:paraId="3346BF9F" w14:textId="77777777" w:rsidR="0032403E" w:rsidRDefault="00B11ACB">
      <w:r>
        <w:t>{"câu hỏi": "Đảo ngược các điều khoản của loạt 2,4,6,8,....", "trả lời": "Chắc chắn, loạt 2, 4, 6, 8, ... Khi đảo ngược, trở thành..., 8, 6, 4, 2."}</w:t>
      </w:r>
    </w:p>
    <w:p w14:paraId="3C3203F0" w14:textId="77777777" w:rsidR="0032403E" w:rsidRDefault="00B11ACB">
      <w:r>
        <w:t>{"question": "Gán toán tử logic cho từng thuật ngữ sau: true, false, và.", "answer": "Các thuật ngữ True và False là các giá trị boolean, không phải toán tử. Thuật ngữ 'and' là một toán tử logic lấy hai giá trị boolean và chỉ trả về True nếu cả hai giá trị đều là True, nếu không, nó trả về False."}</w:t>
      </w:r>
    </w:p>
    <w:p w14:paraId="65CDEB79" w14:textId="77777777" w:rsidR="0032403E" w:rsidRDefault="00B11ACB">
      <w:r>
        <w:t>{"question": "Xác định xem các tập hợp sau có bằng nhau không: {1,2,3} và {2,3,1}.", "answer": "Yes, các tập hợp {1,2,3} và {2,3,1} bằng nhau. Thứ tự của các phần tử trong một tập hợp không quan trọng, và mỗi phần tử xuất hiện trong cả hai tập hợp."}</w:t>
      </w:r>
    </w:p>
    <w:p w14:paraId="27CF6045" w14:textId="77777777" w:rsidR="0032403E" w:rsidRDefault="00B11ACB">
      <w:r>
        <w:t xml:space="preserve">{"question": "Kể tên một số ngôn ngữ lập trình được sử dụng nhiều nhất cho AI.", "answer": "Dưới đây là một số ngôn ngữ lập trình thường được sử dụng cho AI và machine learning:\n- Python: Một trong những ngôn ngữ phổ biến và được sử dụng rộng rãi nhất để phát triển AI do tính đơn giản và các thư viện và framework phong phú của nó.\n- R: Một ngôn ngữ mạnh mẽ để phân tích thống kê và trực quan hóa dữ liệu,  thường được sử dụng trong học máy.\n- Java: Khả năng mở rộng và bản chất dễ sử dụng của nó làm cho nó trở thành một lựa chọn tốt trong các dự án AI và học máy quy mô lớn. \ n- C ++: Được biết đến với khả năng thực thi nhanh và hiệu quả, C ++ được sử dụng trong các tình huống mà hiệu suất là rất quan trọng. \ n- Lisp: Một trong những ngôn ngữ lập trình lâu đời nhất vẫn còn được sử dụng, Lisp có nguồn gốc mạnh mẽ trong phát triển AI vì khả năng xử lý dữ liệu mạnh mẽ và khả năng tính toán biểu tượng. \n- Prolog: Đây là một ngôn ngữ lập trình logic được thiết kế để xử lý thông tin biểu tượng và rất phù hợp cho các ứng dụng AI trong các </w:t>
      </w:r>
      <w:r>
        <w:lastRenderedPageBreak/>
        <w:t>lĩnh vực như xử lý ngôn ngữ tự nhiên và suy luận tự động. \n- Julia: Một ngôn ngữ mới hơn đang trở nên phổ biến trong cộng đồng AI và máy học vì hiệu suất nhanh và cú pháp linh hoạt."}</w:t>
      </w:r>
    </w:p>
    <w:p w14:paraId="59ACEC57" w14:textId="77777777" w:rsidR="0032403E" w:rsidRDefault="00B11ACB">
      <w:r>
        <w:t>{"câu hỏi": "Xây dựng một câu bao gồm các từ:\ntechnological, infrastructure", "answer": "Thành phố đang đầu tư mạnh vào cơ sở hạ tầng công nghệ để nâng cao khả năng kết nối và hiệu quả của các dịch vụ công."}</w:t>
      </w:r>
    </w:p>
    <w:p w14:paraId="59F3A510" w14:textId="77777777" w:rsidR="0032403E" w:rsidRDefault="00B11ACB">
      <w:r>
        <w:t>{"câu hỏi": "Trẻ nên bắt đầu học ngôn ngữ thứ hai ở độ tuổi nào?", "câu trả lời": "Thông thường trẻ nên bắt đầu học ngôn ngữ thứ hai càng sớm càng tốt. Nghiên cứu cho thấy độ tuổi tối ưu để tiếp thu ngôn ngữ là trong giai đoạn quan trọng, từ sơ sinh đến khoảng 7 tuổi, khi não dễ tiếp thu ngôn ngữ nhất. Tuy nhiên, không bao giờ là quá muộn để bắt đầu học một ngôn ngữ thứ hai, và trẻ em và người lớn ở mọi lứa tuổi có thể học thành công một ngôn ngữ mới với sự cống hiến và thực hành nhất quán."}</w:t>
      </w:r>
    </w:p>
    <w:p w14:paraId="73104062" w14:textId="77777777" w:rsidR="0032403E" w:rsidRDefault="00B11ACB">
      <w:r>
        <w:t>{"câu hỏi": "Xác định hai loại bộ nhớ máy tính.", "trả lời": "Hai loại bộ nhớ máy tính là bộ nhớ chính và bộ nhớ phụ. \n\nPrimary memory, còn được gọi là main memory, là bộ nhớ mà máy tính có thể trực tiếp truy cập và thao tác. Nó bao gồm Bộ nhớ truy cập ngẫu nhiên (RAM) lưu trữ dữ liệu và hướng dẫn tạm thời trong khi máy tính đang vận hành và xử lý thông tin. Bộ nhớ chính có thể được truy cập nhanh chóng, nhưng nó dễ bay hơi, có nghĩa là dữ liệu sẽ bị mất nếu tắt nguồn. \ n \ n Bộ nhớ phụ, còn được gọi là bộ nhớ ngoài hoặc bộ nhớ, là bộ nhớ không bay hơi được sử dụng để lưu trữ dữ liệu và chương trình vĩnh viễn. Nó bao gồm các thiết bị lưu trữ như ổ cứng, ổ đĩa trạng thái rắn và các thiết bị lưu trữ ngoài như ổ USB và thẻ SD. Bộ nhớ phụ có thể lưu trữ lượng dữ liệu lớn hơn bộ nhớ chính, nhưng chậm hơn về mặt truy cập và truy xuất dữ liệu."}</w:t>
      </w:r>
    </w:p>
    <w:p w14:paraId="5182ED2E" w14:textId="77777777" w:rsidR="0032403E" w:rsidRDefault="00B11ACB">
      <w:r>
        <w:t xml:space="preserve">{"câu hỏi": "Tạo hướng dẫn cách thiết lập mạng Wi-fi gia đình.", "trả lời": "Thiết lập mạng Wi-Fi gia đình là điều cần thiết để duy trì kết nối và cho phép các thiết bị thông minh giao tiếp với nhau. Dưới đây là hướng dẫn đơn giản để giúp bạn thiết lập mạng Wi-Fi gia đình của riêng mình.\n\n### Bước 1: Chọn gói băng thông rộng phù hợp\n\nBước đầu tiên là chọn một gói băng thông rộng tốt có thể đáp ứng mọi nhu cầu internet của bạn. Bạn nên xem xét tốc độ, mức cho phép dữ liệu và độ tin cậy của kết nối khi chọn gói.\n\n### Bước 2: Nhận bộ định tuyến \ n \ nKhi bạn đã chọn gói băng thông rộng, bước tiếp theo là lấy bộ định tuyến Wi-Fi. Bạn có thể mua bộ định tuyến từ cửa hàng điện tử hoặc mua bộ định tuyến từ nhà cung cấp dịch vụ internet của mình. Chọn một bộ định tuyến hỗ trợ các tiêu chuẩn Wi-Fi mới nhất và có phạm vi tốt.\n\n### Bước 3: Kết nối modem và bộ định tuyến \ n \ nSau khi nhận được bộ định tuyến, bạn cần kết nối nó với modem bằng cáp Ethernet. Modem là thiết bị chịu trách nhiệm nhận tín hiệu internet và truyền nó đến bộ định tuyến của bạn. Sau khi bộ định tuyến được kết nối với modem, bạn có thể bật chúng.\n\n### Bước 4: Thiết lập Wi-Fi\n\nSau khi bộ định tuyến được bật, bạn có thể bắt đầu thiết lập Wi-Fi. Sử dụng máy tính hoặc thiết bị di động để truy cập cài đặt của bộ định tuyến. Các hướng dẫn để đăng nhập vào cài đặt bộ định tuyến có thể được tìm thấy trên hướng dẫn sử dụng của bộ định tuyến. Khi bạn đã đăng nhập, bạn có thể đổi tên mạng Wi-Fi, chọn mật khẩu và định cấu hình các cài đặt khác.\n\n### Bước 5: Kết nối thiết bị của bạn \ n \ nBước cuối cùng là kết nối tất cả các thiết bị của bạn với mạng Wi-Fi mới tạo. Bạn có thể thực hiện việc này bằng cách chọn mạng </w:t>
      </w:r>
      <w:r>
        <w:lastRenderedPageBreak/>
        <w:t>Wi-Fi từ danh sách các mạng khả dụng trên thiết bị của mình và nhập mật khẩu. Sau khi kết nối, các thiết bị của bạn sẽ có thể truy cập internet và các thiết bị được kết nối khác trong mạng.\n\nTóm lại, thiết lập mạng Wi-Fi gia đình liên quan đến việc chọn gói băng thông rộng, nhận bộ định tuyến, kết nối modem và bộ định tuyến, thiết lập Wi-Fi và kết nối thiết bị của bạn. Với các bước này, bạn sẽ có thể tận hưởng internet nhanh và đáng tin cậy tại nhà."}</w:t>
      </w:r>
    </w:p>
    <w:p w14:paraId="26D1E809" w14:textId="77777777" w:rsidR="0032403E" w:rsidRDefault="00B11ACB">
      <w:r>
        <w:t>{"câu hỏi": "Phân loại các bệnh sau theo lĩnh vực chuyên môn của họ. - Bệnh Celiac, xơ nang và tiểu đường", "trả lời": "1. Bệnh celiac - Tiêu hóa, một chuyên khoa phụ của nội khoa. \n2. Xơ nang - Phổi, một chuyên ngành phụ của nội khoa, với một số chồng chéo với phổi nhi khoa, di truyền y tế và tiêu hóa. \n3. Bệnh tiểu đường - Nội tiết, một chuyên khoa phụ của nội khoa."}</w:t>
      </w:r>
    </w:p>
    <w:p w14:paraId="5DBF7171" w14:textId="77777777" w:rsidR="0032403E" w:rsidRDefault="00B11ACB">
      <w:r>
        <w:t>{"câu hỏi": "Trích dẫn một người nổi tiếng về giá trị của tình bạn.", "câu trả lời": "Một trong những câu nói nổi tiếng nhất về giá trị của tình bạn là từ triết gia Aristotle, người đã nói, "Một người bạn là gì? Một linh hồn duy nhất ở trong hai cơ thể.\""}</w:t>
      </w:r>
    </w:p>
    <w:p w14:paraId="146FE388" w14:textId="77777777" w:rsidR="0032403E" w:rsidRDefault="00B11ACB">
      <w:r>
        <w:t>{"câu hỏi": "Giải thích tại sao điều quan trọng là tiết kiệm cho tương lai.", "trả lời": "Điều quan trọng là phải tiết kiệm cho tương lai để chuẩn bị cho các sự kiện và chi phí bất ngờ, và để đảm bảo sự ổn định tài chính và an ninh cho bản thân và những người thân yêu của bạn. Có tiền tiết kiệm cho phép bạn xử lý các trường hợp khẩn cấp có thể đến bất cứ lúc nào mà không cần phải dựa vào việc vay mượn hoặc cạn kiệt các nguồn lực hiện tại. Tiết kiệm cũng cho phép bạn lập kế hoạch và đạt được các mục tiêu dài hạn, chẳng hạn như mua nhà, bắt đầu kinh doanh hoặc nghỉ hưu thoải mái. Ngoài ra, bằng cách tiết kiệm nhất quán, bạn có thể hưởng lợi từ sức mạnh của lãi kép theo thời gian, điều này có thể giúp bạn phát triển sự giàu có và đạt được sự độc lập về tài chính. Nói tóm lại, tiết kiệm cho tương lai là một thành phần quan trọng của việc lập kế hoạch tài chính có trách nhiệm, và có thể giúp mang lại sự an tâm và cảm giác kiểm soát tình hình tài chính của bạn."}</w:t>
      </w:r>
    </w:p>
    <w:p w14:paraId="237885F7" w14:textId="77777777" w:rsidR="0032403E" w:rsidRDefault="00B11ACB">
      <w:r>
        <w:t>{"câu hỏi": "Mô tả quốc gia Trung Mỹ Guatemala trong một câu.", "câu trả lời": "Guatemala, một quốc gia ở Trung Mỹ, được biết đến với nền văn hóa bản địa đa dạng, lịch sử phong phú, phong cảnh tuyệt đẹp và truyền thống nghệ thuật và ẩm thực sôi động."}</w:t>
      </w:r>
    </w:p>
    <w:p w14:paraId="61B818FD" w14:textId="77777777" w:rsidR="0032403E" w:rsidRDefault="00B11ACB">
      <w:r>
        <w:t>{"câu hỏi": "Tạo ra một câu đố về một cái cây.", "câu trả lời": "Tôi duỗi tay lên trời, \nMàu sắc của tôi thay đổi khi mùa bay.\nVào mùa xuân, những bông hoa của tôi thu hút những con ong vo ve, \nMột ngôi nhà của chim và bóng mát cho bạn.  Mặc dù rễ của tôi chạy sâu bên dưới, nhưng lá cây của tôi xào xạc theo từng cơn gió lướt qua.  \n Tôi là gì, với vỏ cây và lá cây, \nĐứng cao cho tất cả mọi người thấy?"}</w:t>
      </w:r>
    </w:p>
    <w:p w14:paraId="6EA38DF4" w14:textId="77777777" w:rsidR="0032403E" w:rsidRDefault="00B11ACB">
      <w:r>
        <w:t xml:space="preserve">{"question": "Liệt kê một vài ứng dụng của Machine Learning trong công nghiệp.", "answer": "Machine Learning đã được nhiều ngành công nghiệp áp dụng và tích hợp để cải thiện và tối ưu hóa quy trình kinh doanh của họ. Dưới đây là một số cách mà Machine Learning được sử dụng trong công nghiệp: \ n \ n1. Chăm sóc sức khỏe: Học máy được sử dụng để phát triển các công cụ chẩn đoán và mô hình dự đoán để điều trị chủ động, khám phá thuốc và y học cá nhân hóa. \ n \ n2. Tài chính: Học máy được sử dụng để chấm điểm tín dụng, phát hiện gian lận, quản lý rủi ro, dự đoán đầu tư và giao dịch thuật toán. \ n \ n3. Bán lẻ và thương mại </w:t>
      </w:r>
      <w:r>
        <w:lastRenderedPageBreak/>
        <w:t>điện tử: Học máy được sử dụng để dự báo nhu cầu, phân khúc khách hàng, tiếp thị mục tiêu, đề xuất được cá nhân hóa và định giá động. \ n \ n4. Sản xuất và Nông nghiệp: Học máy được sử dụng để bảo trì dự đoán, quản lý chuỗi cung ứng, kiểm soát chất lượng và giám sát và dự báo cây trồng. \ n \ n6. Quảng cáo: Machine Learning được sử dụng để thông tin chi tiết về khách hàng, phân khúc đối tượng, tối ưu hóa biểu ngữ và nhắm mục tiêu quảng cáo. \n\n7. Giao thông vận tải: Học máy được sử dụng để tối ưu hóa tàu hỏa và tuyến đường, giám sát giao thông, xe tự hành và quản lý đội tàu. \ n \ n8. Năng lượng: Machine Learning được sử dụng để dự báo mức tiêu thụ năng lượng, tích hợp năng lượng tái tạo, dự đoán mất điện và quản lý lưới điện thông minh."}</w:t>
      </w:r>
    </w:p>
    <w:p w14:paraId="1389C700" w14:textId="77777777" w:rsidR="0032403E" w:rsidRDefault="00B11ACB">
      <w:r>
        <w:t>{"question": "Sửa đổi mã sau để in giá trị cao thứ hai trong danh sách. - list1 = [18, 23, 9, 55, 2]\nprint(max(list1))", "answer": "Đây là mã đã sửa đổi sẽ in giá trị cao thứ hai trong danh sách:\n\n'''python\nlist1 = [18, 23, 9, 55, 2]\n\n# tìm giá trị max và xóa nó khỏi danh sách\nmax_val = max(list1)\nlist1.remove(max_val)\n\n# tìm lại giá trị tối đa,  mà bây giờ sẽ là giá trị cao thứ hai\nsecond_highest = max(list1)\n\nprint(second_highest)\n'''"}</w:t>
      </w:r>
    </w:p>
    <w:p w14:paraId="27A3FA22" w14:textId="77777777" w:rsidR="0032403E" w:rsidRDefault="00B11ACB">
      <w:r>
        <w:t>{"câu hỏi": "Kể tên ba loài động vật có vú đã tuyệt chủng.", "câu trả lời": "Ba loài động vật có vú đã tuyệt chủng là: \n\n1. Voi ma mút lông cừu (Mammuthus primigenius) - Một động vật có vú lớn liên quan đến voi đương đại sống ở Bắc Mỹ và Á-Âu trong kỷ nguyên Pleistocen. \ n \ n2. Dodo (Raphus cucullatus) - Một loài chim không biết bay, có nguồn gốc từ đảo Mauritius ở Ấn Độ Dương. Hổ Tasmania (Thylacinus cynocephalus) - Còn được gọi là Thylacine, một loài thú có túi có nguồn gốc từ Úc, Tasmania và New Guinea."}</w:t>
      </w:r>
    </w:p>
    <w:p w14:paraId="58BFA77E" w14:textId="77777777" w:rsidR="0032403E" w:rsidRDefault="00B11ACB">
      <w:r>
        <w:t>{"câu hỏi": "Trích dẫn một ví dụ về Học máy trong tài chính.", "câu trả lời": "Một ví dụ về học máy trong tài chính là việc sử dụng giao dịch thuật toán. Giao dịch thuật toán liên quan đến việc sử dụng các chương trình máy tính để phân tích các tập dữ liệu lớn và đưa ra quyết định mua và bán tài sản dựa trên phân tích đó. Các thuật toán học máy đặc biệt phù hợp cho nhiệm vụ này vì chúng có thể xử lý một lượng lớn dữ liệu một cách nhanh chóng và chính xác, đồng thời có thể xác định các mẫu và đưa ra dự đoán dựa trên dữ liệu đó. Ví dụ: các thuật toán học máy có thể được đào tạo để dự đoán giá cổ phiếu dựa trên dữ liệu giá lịch sử, tin tức và các thông tin liên quan khác. Điều này có thể giúp các nhà giao dịch và nhà đầu tư đưa ra quyết định sáng suốt hơn về việc mua và bán cổ phiếu nào và khi nào nên làm như vậy. Ngoài ra, máy học có thể giúp tự động hóa phần lớn quy trình giao dịch, cho phép các nhà giao dịch thực hiện chiến lược của họ hiệu quả hơn và ít rủi ro do lỗi của con người hơn."}</w:t>
      </w:r>
    </w:p>
    <w:p w14:paraId="4B896F01" w14:textId="77777777" w:rsidR="0032403E" w:rsidRDefault="00B11ACB">
      <w:r>
        <w:t>{"câu hỏi": "Mô tả nguyên nhân của biến đổi khí hậu trong 50 từ.", "câu trả lời": "Nguyên nhân chính của biến đổi khí hậu là giải phóng khí nhà kính, như carbon dioxide và metan, từ các hoạt động của con người như đốt nhiên liệu hóa thạch, phá rừng và nông nghiệp. Những khí này giữ nhiệt trong khí quyển, khiến nhiệt độ toàn cầu tăng lên và dẫn đến những thay đổi lâu dài trong mô hình thời tiết."}</w:t>
      </w:r>
    </w:p>
    <w:p w14:paraId="72745838" w14:textId="77777777" w:rsidR="0032403E" w:rsidRDefault="00B11ACB">
      <w:r>
        <w:t xml:space="preserve">{"câu hỏi": "Tại sao bạn nên học Python?", "câu trả lời": "Có một số lý do tại sao học Python có thể có lợi:\n\n1) Tính linh hoạt: Python là một ngôn ngữ lập trình linh hoạt và mạnh mẽ có nhiều ứng dụng. Nó có thể được sử dụng để phát triển web, phân tích dữ liệu, học máy, trí </w:t>
      </w:r>
      <w:r>
        <w:lastRenderedPageBreak/>
        <w:t>tuệ nhân tạo và điện toán khoa học, trong số những ngôn ngữ khác. \ n \ n2) Dễ học: Python có cú pháp đơn giản và dễ đọc khiến nó trở thành một trong những ngôn ngữ lập trình thân thiện với người mới bắt đầu nhất. Bản chất đơn giản của nó làm cho mã hóa bằng Python dễ quản lý và hiệu quả hơn, ngay cả đối với những người không có nền tảng lập trình. \ n \ n3) Nhu cầu cao: Python là một trong những ngôn ngữ lập trình được yêu cầu nhiều nhất trong thị trường việc làm. Với nhiều ứng dụng, các nhà phát triển Python rất được săn đón và không thiếu cơ hội việc làm cho những người có kỹ năng Python. \ n \ n4) Cộng đồng lớn: Một trong những thế mạnh lớn nhất của Python là cộng đồng lớn và hỗ trợ. Python có sự hiện diện trực tuyến rộng lớn, với nhiều hướng dẫn, diễn đàn và nhóm hỗ trợ. Điều này giúp bạn dễ dàng tìm thấy sự hỗ trợ và trợ giúp khi bạn gặp khó khăn trong khi học hoặc làm việc với ngôn ngữ. \ n \ n5) Mã nguồn mở: Python là một ngôn ngữ mã nguồn mở, có nghĩa là nó được cung cấp miễn phí cho công chúng. Điều này cho phép các nhà phát triển đóng góp vào sự tăng trưởng và phát triển của nó, và điều đó có nghĩa là có rất nhiều tài nguyên miễn phí có sẵn để giúp bạn học và sử dụng ngôn ngữ."}</w:t>
      </w:r>
    </w:p>
    <w:p w14:paraId="74695AE5" w14:textId="77777777" w:rsidR="0032403E" w:rsidRDefault="00B11ACB">
      <w:r>
        <w:t>{"câu hỏi": "Xác định sự khác biệt giữa mô hình thống kê và học máy.", "Trả lời": "Mô hình thống kê và học máy là hai cách tiếp cận để phân tích dữ liệu có một số điểm tương đồng, nhưng cũng có những khác biệt quan trọng giữa chúng.\n\nMô hình thống kê là một nhánh của toán học liên quan đến việc thu thập, phân tích và giải thích dữ liệu. Nó liên quan đến việc sử dụng các phương pháp thống kê để phát triển và thử nghiệm các mô hình mô tả mối quan hệ giữa các biến trong một tập dữ liệu. Các mô hình này thường dựa trên các giả định cơ bản về phân phối dữ liệu và các bài kiểm tra thống kê được sử dụng để xác định tính hợp lệ của các giả định này và sự phù hợp tổng thể của mô hình. Mặt khác, học máy là một lĩnh vực con của khoa học máy tính và trí tuệ nhân tạo liên quan đến sự phát triển của các thuật toán có thể học hỏi và đưa ra dự đoán hoặc quyết định dựa trên dữ liệu. Các thuật toán học máy được thiết kế để xác định các mẫu và mối quan hệ trong dữ liệu mà không cần được lập trình rõ ràng để làm như vậy và chúng có thể thích ứng với dữ liệu mới theo thời gian thông qua quá trình đào tạo và phản hồi. Một điểm khác biệt chính giữa mô hình thống kê và học máy là cách chúng xử lý các giả định về dữ liệu. Trong khi các mô hình thống kê thường yêu cầu các giả định rõ ràng về phân phối dữ liệu cơ bản, các thuật toán học máy thường đưa ra ít giả định hơn và thay vào đó dựa vào chính dữ liệu để thông báo dự đoán của họ. Một sự khác biệt khác là tập trung vào dự đoán so với diễn giải. Các mô hình thống kê thường được sử dụng để cung cấp cái nhìn sâu sắc về mối quan hệ giữa các biến và bản thân các mô hình có thể được giải thích để hiểu các mối quan hệ này. Mặt khác, các thuật toán học máy thường tập trung nhiều hơn vào việc đưa ra dự đoán hoặc quyết định chính xác và hoạt động bên trong của chúng có thể khó diễn giải hơn. Nhìn chung, mô hình thống kê và học máy là hai công cụ có thể được sử dụng để phân tích dữ liệu, nhưng chúng có những điểm mạnh và giả định khác nhau và sự lựa chọn giữa chúng có thể phụ thuộc vào mục tiêu phân tích và bản chất của chính dữ liệu."}</w:t>
      </w:r>
    </w:p>
    <w:p w14:paraId="08D0FB74" w14:textId="77777777" w:rsidR="0032403E" w:rsidRDefault="00B11ACB">
      <w:r>
        <w:t xml:space="preserve">{"câu hỏi": "Vấn đề trong đoạn văn đã cho là gì? - Ô nhiễm không khí là nguyên nhân chính của một cuộc khủng hoảng sức khỏe cộng đồng ngày càng tăng ở Hoa Kỳ. Một số chất ô nhiễm thường được tìm thấy nhất bao gồm ozone, nitơ dioxide và các hạt vật chất. Những chất ô nhiễm này có liên quan đến các tình trạng sức khỏe nghiêm trọng, bao gồm hen suyễn </w:t>
      </w:r>
      <w:r>
        <w:lastRenderedPageBreak/>
        <w:t>và khí phế thũng.", "Trả lời": "Vấn đề được trình bày trong đoạn văn nhất định là ô nhiễm không khí, chủ yếu gây ra bởi các chất ô nhiễm như ozone, nitơ dioxide và các hạt vật chất, đang dẫn đến một cuộc khủng hoảng sức khỏe cộng đồng ngày càng tăng ở Hoa Kỳ. Sự ô nhiễm này có liên quan đến các tình trạng sức khỏe nghiêm trọng như hen suyễn và khí phế thũng."}</w:t>
      </w:r>
    </w:p>
    <w:p w14:paraId="544B5925" w14:textId="77777777" w:rsidR="0032403E" w:rsidRDefault="00B11ACB">
      <w:r>
        <w:t>{"câu hỏi": "Chữ 'G' trong hệ thập lục phân có màu gì?", "câu trả lời": "Bản thân chữ 'G' không có màu. Hệ thập lục phân là một hệ thống số được sử dụng để biểu diễn màu sắc trong máy tính, trong số những thứ khác. Màu sắc thường được biểu diễn ở định dạng thập lục phân bằng sáu ký tự, đứng trước ký hiệu băm (ví dụ: #RRGGBB). Mỗi cặp ký tự tương ứng với các giá trị màu đỏ, xanh lá cây và xanh dương (RGB) của màu, tương ứng. Không thể xác định màu sắc từ một ký tự hay chữ cái."}</w:t>
      </w:r>
    </w:p>
    <w:p w14:paraId="69A7CFA2" w14:textId="77777777" w:rsidR="0032403E" w:rsidRDefault="00B11ACB">
      <w:r>
        <w:t>{"câu hỏi": "Xác suất nhận được đuôi khi lật một đồng xu công bằng 10 lần là bao nhiêu?", "câu trả lời": "Xác suất nhận được đuôi trên một lần lật một đồng xu công bằng là 1/2 hoặc 0,5 vì có hai kết quả có khả năng như nhau (đuôi hoặc đầu). Giả sử mỗi lần lật là độc lập, bạn có thể tính xác suất nhận được đuôi trên mỗi lần lật trong số 10 lần lật bằng cách lấy 0,5 ^ 10, tương đương với khoảng 0,000976 hoặc khoảng 0,098%. Tuy nhiên, nếu bạn muốn nói rằng có ít nhất một đuôi dẫn đến 10 lần lật, xác suất sẽ là 1 - xác suất không có đuôi nào cả (tức là 10 đầu), là 1 - (0,5)^10 = 0,9990234, hoặc khoảng 99,9%."}</w:t>
      </w:r>
    </w:p>
    <w:p w14:paraId="65D568F8" w14:textId="77777777" w:rsidR="0032403E" w:rsidRDefault="00B11ACB">
      <w:r>
        <w:t>{"question": "Kể tên một ứng dụng của công nghệ đã cho. - Machine Learning", "trả lời": "Một ứng dụng của Machine Learning là lọc thư rác email, trong đó các mô hình học máy được đào tạo để xác định và lọc ra các email spam không mong muốn khỏi hộp thư đến của người dùng."}</w:t>
      </w:r>
    </w:p>
    <w:p w14:paraId="4728DA3E" w14:textId="77777777" w:rsidR="0032403E" w:rsidRDefault="00B11ACB">
      <w:r>
        <w:t>{"question": "Cung cấp ví dụ về mã HTML hợp lệ cho hộp văn bản đơn giản và nút gửi.", "answer": "Ví dụ về mã HTML hợp lệ cho hộp văn bản đơn giản và nút gửi là:\n\n'''\n&lt;form&gt;\n &lt;input type=\"text\" placeholder=\"Nhập văn bản vào đây\" /&gt;\n &lt;input type=\"submit\" value=\"Submit\" /&gt;\n&lt;/form&gt; \n'''"}</w:t>
      </w:r>
    </w:p>
    <w:p w14:paraId="054968CC" w14:textId="77777777" w:rsidR="0032403E" w:rsidRDefault="00B11ACB">
      <w:r>
        <w:t xml:space="preserve">{"câu hỏi": "Với hai vật dụng cá nhân, hãy viết một câu chuyện về một cuộc phiêu lưu mà ai đó tiếp tục với hai vật phẩm này. - một quả bóng và một chiếc ô", "trả lời": "Ngày xửa ngày xưa, có một cô gái trẻ tên là Lily sống trong một thị trấn nhỏ dưới chân một ngọn núi lớn. Một ngày nắng đẹp, cô quyết định thực hiện một cuộc phiêu lưu để khám phá ngọn núi và xem những gì nằm ở đỉnh cao của nó. Khi cô đóng gói ba lô, cô đảm bảo mang theo hai thứ yêu thích của mình, một quả bóng và một chiếc ô. \n\nCô lên đường vào sáng sớm, ánh mặt trời chiếu xuống khuôn mặt cô. Khi cô leo lên cao hơn và cao hơn, cô thường dừng lại để nghỉ ngơi, ngồi trên một tảng đá để lấy hơi. Chính trong những giờ giải lao này, cô sẽ rút quả bóng của mình ra và ném nó xung quanh, cảm nhận sự ấm áp của mặt trời trên da cô. \n\nKhi cô đi được nửa đường, bầu trời đột nhiên chuyển sang màu xám và một cơn gió lạnh bắt đầu thổi. Nhưng Lily không sợ, vì cô ấy có chiếc ô đáng tin cậy để bảo vệ cô ấy khỏi mưa. Cô mở nó ra và tiếp tục leo lên, che chắn cho mình khỏi gió và mưa. \n\n Càng leo lên cao, thời tiết càng trở nên tồi tệ hơn. Nhưng Lily đã quyết tâm đạt đến đỉnh cao. Cô giữ chặt chiếc ô của mình, sử dụng nó như một cây gậy đi bộ khi mặt đất trở nên quá trơn. Và khi cô </w:t>
      </w:r>
      <w:r>
        <w:lastRenderedPageBreak/>
        <w:t>ấy cần nghỉ ngơi, cô ấy sẽ ngồi xuống, rút quả bóng ra và chơi một trò chơi đuổi bắt với chính mình, luôn giữ tinh thần phấn chấn. Cuối cùng, sau nhiều giờ leo núi, Lily đã lên đến đỉnh núi. Cô ướt sũng và mệt mỏi, nhưng cô cảm thấy một cảm giác thành tựu to lớn. Cô đứng trên đỉnh núi, nhìn ra thế giới bên dưới, và rút quả bóng của mình ra. Với một tiếng cười vui vẻ, cô ném nó lên không trung và nhìn nó bay lên, cảm thấy tự do và sống động. Với một nụ cười trên khuôn mặt, Lily bắt đầu đi xuống, biết rằng với quả bóng và chiếc ô bên cạnh, cô có thể chinh phục bất kỳ cuộc phiêu lưu nào đến với mình."}</w:t>
      </w:r>
    </w:p>
    <w:p w14:paraId="6C461FA4" w14:textId="77777777" w:rsidR="0032403E" w:rsidRDefault="00B11ACB">
      <w:r>
        <w:t>{"câu hỏi": "Viết ba mẹo về cách quản lý thời gian hiệu quả.", "Trả lời": "1. Ưu tiên các nhiệm vụ và tạo danh sách việc cần làm: Xác định mục tiêu của bạn và sắp xếp các nhiệm vụ của bạn dựa trên mức độ quan trọng và cấp bách của chúng. Điều này sẽ đảm bảo rằng bạn hoàn thành các nhiệm vụ thiết yếu nhất trước tiên và không cảm thấy bị choáng ngợp bởi một danh sách việc cần làm không có cấu trúc. \ n \ n2. Tránh phiền nhiễu và lãng phí thời gian: Giảm thiểu sự gián đoạn và phiền nhiễu bằng cách xác định những người lãng phí thời gian lớn nhất của bạn và tìm cách hạn chế hoặc loại bỏ chúng. Ví dụ: nếu bạn thấy rằng phương tiện truyền thông xã hội hoặc thông báo điện thoại làm bạn mất tập trung thường xuyên, hãy cân nhắc tắt chúng hoặc dành thời gian cụ thể để kiểm tra chúng. \ n \ n3. Nghỉ giải lao và thực hành chăm sóc bản thân: Nghỉ giải lao thường xuyên có thể giúp tăng năng suất và sự tập trung. Tuy nhiên, điều quan trọng là phải đảm bảo rằng thời gian nghỉ giải lao được cấu trúc và hạn chế để chúng không ăn vào thời gian làm việc của bạn. Ngoài ra, thực hành các kỹ thuật tự chăm sóc như thiền, tập thể dục hoặc ngủ đủ giấc có thể giúp bạn cảm thấy tràn đầy năng lượng, tập trung hơn và có thể quản lý thời gian hiệu quả hơn."}</w:t>
      </w:r>
    </w:p>
    <w:p w14:paraId="5938C5FF" w14:textId="77777777" w:rsidR="0032403E" w:rsidRDefault="00B11ACB">
      <w:r>
        <w:t>{"câu hỏi": "Mô tả thủ đô của Tây Ban Nha trong 25 từ.", "câu trả lời": "Madrid, thủ đô sôi động của Tây Ban Nha, là một thành phố chứa đầy lịch sử phong phú, kiến trúc đẹp và một nền văn hóa sống động. Được biết đến với nghệ thuật, ẩm thực và cuộc sống về đêm."}</w:t>
      </w:r>
    </w:p>
    <w:p w14:paraId="7210A55F" w14:textId="77777777" w:rsidR="0032403E" w:rsidRDefault="00B11ACB">
      <w:r>
        <w:t xml:space="preserve">{"question": "Đưa ra một tập dữ liệu, hãy phân tích tác động của các biến đầu vào khác nhau đến đầu ra. - Bộ dữ liệu:\nX1: Tuổi\nX2: Thu nhập\nY: Hạnh phúc", "trả lời": "Để phân tích tác động của các biến đầu vào khác nhau đến đầu ra, chúng ta cần bắt đầu bằng cách xem xét mối quan hệ giữa các biến độc lập (Tuổi và Thu nhập) và biến phụ thuộc (Hạnh phúc) trong tập dữ liệu đã cho. Một số phương pháp phổ biến để phân tích tác động của các biến đầu vào đến đầu ra bao gồm: \ n \ n - Phân tích tương quan: Điều này sẽ giúp chúng ta xác định cường độ và hướng của mối quan hệ tuyến tính giữa các biến đầu vào (Tuổi và Thu nhập) và đầu ra (Hạnh phúc). Hệ số tương quan dương cho thấy mối quan hệ trực tiếp (khi Tuổi tác hoặc Thu nhập tăng, Hạnh phúc cũng vậy), trong khi mối tương quan nghịch cho thấy mối quan hệ nghịch đảo (khi Tuổi tác hoặc Thu nhập tăng, Hạnh phúc giảm). \n\n- Phân tích hồi quy: Phương pháp này sẽ giúp chúng ta định lượng tác động của các biến đầu vào đến đầu ra. Bằng cách lắp mô hình hồi quy vào dữ liệu, chúng ta có thể xác định sự thay đổi trong đầu ra (Hạnh phúc) với sự thay đổi trong một trong các biến đầu vào (Tuổi hoặc Thu nhập), giữ cho tất cả các biến khác không đổi. \ n \ n - Phương pháp trực quan: Chúng ta cũng có thể sử dụng các phương pháp trực quan như biểu đồ phân tán để hiểu rõ hơn về mối quan hệ giữa các biến đầu vào và đầu ra. Vẽ các điểm dữ liệu cho Tuổi tác và Thu nhập so với Hạnh phúc sẽ giúp chúng ta xác định trực quan bất kỳ mô hình, xu hướng hoặc mối quan hệ nào trong </w:t>
      </w:r>
      <w:r>
        <w:lastRenderedPageBreak/>
        <w:t>dữ liệu.\n\nTóm lại, phân tích tác động của các biến đầu vào khác nhau đối với đầu ra liên quan đến việc khám phá và định lượng mối quan hệ giữa các biến đầu vào (Tuổi và Thu nhập) và đầu ra (Hạnh phúc) bằng các phương pháp thống kê và trực quan khác nhau."}</w:t>
      </w:r>
    </w:p>
    <w:p w14:paraId="03A51045" w14:textId="77777777" w:rsidR="0032403E" w:rsidRDefault="00B11ACB">
      <w:r>
        <w:t>{"question": "Tạo một hàm trong Java lấy mảng số nguyên và kiểm tra xem nó có chứa các bản sao không.", "answer": "Đây là ví dụ về một hàm Java lấy một mảng số nguyên làm đầu vào và trả về giá trị boolean cho biết nó có chứa bất kỳ bản sao nào hay không:\n\n'''\npublic boolean chứaDuplicates(int[] nums) {\n Set&lt;Integer&gt; set = new HashSet&lt;&gt;();\n \n for(int n :  nums) {\n if(set.contains(n)) return true;\n set.add(n);\n }\n return false;\n}\n''\n\nTrong hàm này, chúng ta sử dụng cấu trúc dữ liệu Set để theo dõi các số gặp phải trong mảng. Chúng ta lặp qua từng mảng số nguyên đã cho và đối với mỗi số nguyên, trước tiên chúng ta kiểm tra xem nó đã có trong Tập hợp chưa. Nếu có, thì điều đó có nghĩa là mảng chứa các bản sao và chúng tôi trả về 'true'. Nếu không, chúng ta thêm số nguyên vào Tập hợp và di chuyển đến số nguyên tiếp theo. Nếu không tìm thấy trùng lặp nào sau khi lặp xong, chúng ta trả về 'false'.\n\nGiải pháp này có độ phức tạp về thời gian là 'O(n)' vì chúng ta đang xử lý từng số nguyên trong mảng chính xác một lần."}</w:t>
      </w:r>
    </w:p>
    <w:p w14:paraId="6E6DEA20" w14:textId="77777777" w:rsidR="0032403E" w:rsidRDefault="00B11ACB">
      <w:r>
        <w:t>{"câu hỏi": "Đưa ra hướng dẫn từng bước cho một công thức, hãy chỉnh sửa chúng cho rõ ràng và ngắn gọn. - Bước 1: Làm nóng lò ở nhiệt độ 375 độ\n\nBước 2: Mỡ đĩa thịt hầm 9x13 inch\n\nBước 3: Cho hành, tỏi và khoai tây vào đĩa thịt hầm đã mỡ\n\nBước 4: Rắc dầu ô liu lên khoai tây và nêm muối tiêu", "đáp án": "1. Làm nóng lò ở 375\u00b0F.\n2. Mỡ 9x13\" đĩa thịt hầm.\n3. Thêm hành, tỏi và khoai tây vào món ăn.\n4. Rưới dầu ô liu, sau đó nêm muối và tiêu."}</w:t>
      </w:r>
    </w:p>
    <w:p w14:paraId="09BBBD46" w14:textId="77777777" w:rsidR="0032403E" w:rsidRDefault="00B11ACB">
      <w:r>
        <w:t>{"question": "Đưa ra một bài toán, hãy cung cấp một ví dụ cho thấy cách giải quyết nó. - Nếu x = 6 và y = 3, tìm x + y", "trả lời": "Đây là một ví dụ về cách giải quyết vấn đề này:\n\nBước 1: Hiểu vấn đề. Bạn được cung cấp các giá trị cho x và y, lần lượt là 6 và 3. Bạn cần tìm nghiệm cho biểu thức x + y. \n\nBước 2: Thay thế các giá trị đã cho vào biểu thức. Thay thế x bằng 6 và y bằng 3, để biểu thức trở thành 6 + 3.\n\nBước 3: Giải biểu thức. 6 + 3 bằng 9.\n\nDo đó, khi x = 6 và y = 3, giá trị của x + y là 9."}</w:t>
      </w:r>
    </w:p>
    <w:p w14:paraId="0258CC6C" w14:textId="77777777" w:rsidR="0032403E" w:rsidRDefault="00B11ACB">
      <w:r>
        <w:t>{"question": "Cho hai tính từ, hãy nghĩ ra một cái tên sáng tạo cho một cửa hàng. - Sôi động và độc đáo", "trả lời": "\"The Vibrantly Unique Boutique\""}</w:t>
      </w:r>
    </w:p>
    <w:p w14:paraId="23A7023C" w14:textId="77777777" w:rsidR="0032403E" w:rsidRDefault="00B11ACB">
      <w:r>
        <w:t>{"câu hỏi": "Mô tả hành vi của một ngôi sao cụ thể trên bầu trời đêm bằng 10 từ.", "câu trả lời": "Lấp lánh rực rỡ, xuất hiện đứng yên, một ngọn hải đăng trên bầu trời tối."}</w:t>
      </w:r>
    </w:p>
    <w:p w14:paraId="590D77B6" w14:textId="77777777" w:rsidR="0032403E" w:rsidRDefault="00B11ACB">
      <w:r>
        <w:t xml:space="preserve">{"question": "Viết một hàm Java tính toán số lần nhấn nút bàn phím cần thiết để gõ một chuỗi. \nGiả sử rằng chuỗi đầu vào chỉ có chữ cái tiếng Anh viết thường và viết hoa, dấu cách và dấu câu.\n\nExample:\n\"abcdeF\"-&gt; 7 (vì để gõ 'F', bạn cần nhấn 'Shift').\n\"ABCDEf\"-&gt; 7 (Bạn nhấn 'Shift' và sau đó gõ 'ABCDE'. Đó là sáu cú nhấp chuột. Sau đó, bạn nhả shift và nhấn 'f'. Do đó, 7 lần nhấp.)", "answer": "Đây là một triển khai có thể có trong Java:\n\n''java\npublic static int calculateKeypress(String str) {\n // Xác định mảng cho chữ hoa và chữ thường\n char[] upperLetters = \"ABCDEFGHIJKLMNOPQRSTUVWXYZ\".toCharArray();\n char[] lowerLetters = </w:t>
      </w:r>
      <w:r>
        <w:lastRenderedPageBreak/>
        <w:t>\"abcdefghijklmnopqrstuvwxyz\".toCharArray();\n \n int keypresses = 0;\n boolean shiftDown = false;\n \n for (char ch : str.toCharArray()) {\n if (ch == ' ') {\n            nhấn phím++; Dấu cách là một nút riêng biệt\n } else if (ch == '.' || ch == ',' || ch == '!' || ch == '?') {\n nhấn phím++; // dấu câu là một nút riêng biệt\n } else if (containsChar(upperLetters, ch)) {\n if (!shiftDown) {\n keypresses++; // cần nhấn shift trước cho chữ hoa\n shiftDown = true;\n }\n nhấn phím++;\n } else {\n if (shiftDown) {\n keypresses++; // cần tắt chế độ chữ hoa cho chữ thường\n shiftDown = false;\n            }\n keypresses++;\n }\n }\n return keypresses;\n}\n\nprivate static boolean containsChar(char[] arr, char ch) {\n for (char c: arr) {\n if (c == ch) {\n return true;\n }\n }\n return false;\n}\n''\n\nHàm 'calculateKeypress' lấy một chuỗi làm đầu vào và trả về số lần nhấn phím cần thiết để nhập chuỗi đó. \nHàm lặp lại trên mọi ký tự trong chuỗi và đếm số lần nhấn phím cần thiết cho mỗi ký tự dựa trên các quy tắc được đưa ra trong mô tả vấn đề.\nMột biến boolean 'shiftDown' theo dõi xem phím Shift hiện có đang được giữ hay không. Nếu gặp phải chữ hoa trong khi 'shiftDown' là false, thì phím Shift cần được nhấn trước khi nhập chữ cái đó và ngược lại khi chuyển từ chữ hoa sang chữ thường.\n Chức năng trợ giúp 'containsChar' được sử dụng để kiểm tra xem một ký tự nhất định có phải là thành viên của một mảng ký tự hay không."}</w:t>
      </w:r>
    </w:p>
    <w:p w14:paraId="74B66FA2" w14:textId="77777777" w:rsidR="0032403E" w:rsidRDefault="00B11ACB">
      <w:r>
        <w:t>{"câu hỏi": "Mô tả một người theo cách cho phép thuật toán học máy phân loại thành công mô tả là nam hay nữ trong 10 từ.", "câu trả lời": "Cao, dáng người vạm vỡ, giọng trầm, tóc ngắn, mặc nước hoa - nam."}</w:t>
      </w:r>
    </w:p>
    <w:p w14:paraId="15E596FC" w14:textId="77777777" w:rsidR="0032403E" w:rsidRDefault="00B11ACB">
      <w:r>
        <w:t>{"question": "Tạo tên người dùng cho một người nhất định với các tham số cụ thể. - Tên: Jamie\nParameters: Phải chứa chữ J và phải có từ 8-12 ký tự.", "answer": "Một số tên người dùng tiềm năng cho \"Jamie\" dựa trên các tham số được chỉ định có thể là: \n1. JamLoverJ\n2. Jamiestar\n3. JaymeFun8\n4. JamsRockin\n5. Jamiexy12."}</w:t>
      </w:r>
    </w:p>
    <w:p w14:paraId="23DE0236" w14:textId="77777777" w:rsidR="0032403E" w:rsidRDefault="00B11ACB">
      <w:r>
        <w:t>{"câu hỏi": "Kể tên năm đặc điểm của dịch vụ khách hàng tốt.", "trả lời": "1. Đồng cảm và chu đáo: Dịch vụ khách hàng tốt liên quan đến việc lắng nghe nhu cầu và mối quan tâm của khách hàng, và hiểu quan điểm của họ, để giải quyết vấn đề của họ một cách hiệu quả. \ n \ n2. Khả năng đáp ứng: Phản hồi nhanh chóng, hiệu quả và chính xác cho các câu hỏi và vấn đề của khách hàng là những thành phần quan trọng của dịch vụ khách hàng tốt. \ n \ n3. Giao tiếp rõ ràng: Giao tiếp hiệu quả bao gồm khả năng giải thích các giải pháp cho các vấn đề một cách rõ ràng và súc tích, tránh các thuật ngữ kỹ thuật có thể gây nhầm lẫn cho khách hàng. \ n \ n4. Kiên nhẫn: Khách hàng có thể buồn bã, thất vọng hoặc bối rối và có thể cần thêm thời gian để hiểu giải pháp đang được cung cấp. Kiên nhẫn và khoan dung trong quá trình tương tác này có thể tạo ra sự khác biệt đáng kể trong kết quả. \ n \ n5. Kiến thức và chuyên môn: Một đại diện dịch vụ khách hàng giỏi phải có kiến thức thấu đáo về các sản phẩm hoặc dịch vụ của công ty và khả năng giải quyết một loạt các vấn đề mà khách hàng có thể gặp phải."}</w:t>
      </w:r>
    </w:p>
    <w:p w14:paraId="1707A218" w14:textId="77777777" w:rsidR="0032403E" w:rsidRDefault="00B11ACB">
      <w:r>
        <w:t>{"câu hỏi": "Tạo ra một cách chơi chữ với từ \"taco\".", "câu trả lời": "Tại sao các nhà khoa học không tin tưởng tacos? Bởi vì họ thường làm đổ đậu!"}</w:t>
      </w:r>
    </w:p>
    <w:p w14:paraId="1AE22958" w14:textId="77777777" w:rsidR="0032403E" w:rsidRDefault="00B11ACB">
      <w:r>
        <w:lastRenderedPageBreak/>
        <w:t>{"câu hỏi": "Thực hiện một quảng cáo vận động vấn đề về tầm quan trọng của việc bỏ phiếu.", "trả lời": "Là công dân, bỏ phiếu là một trong những công cụ mạnh mẽ nhất mà chúng tôi có sẵn. Với mỗi cuộc bầu cử, chúng ta có cơ hội để tiếng nói của mình được lắng nghe, tạo ra sự khác biệt trong cộng đồng của chúng ta và định hình tương lai mà chúng ta muốn thấy. Tuy nhiên, bất chấp tầm quan trọng của nó, quá nhiều người vẫn không thực hiện quyền cơ bản này. Đó là lý do tại sao hôm nay, chúng tôi phát động một chiến dịch để nhắc nhở mọi người về tầm quan trọng của việc bỏ phiếu. Chúng tôi kêu gọi mọi người từ mọi tầng lớp xã hội - trẻ và già, giàu và nghèo - hãy đứng lên và được tính. Chúng tôi kêu gọi các bạn hành động, tham gia vào tiến trình dân chủ và ghi dấu ấn của các bạn trong lịch sử. Bỏ phiếu không chỉ là một nghĩa vụ công dân - đó là một biểu hiện của hy vọng, ước mơ và tầm nhìn của chúng tôi về thế giới chúng ta muốn sống. Khi chúng tôi bỏ phiếu, chúng tôi gửi một thông điệp đến các nhà lãnh đạo của chúng tôi và thế giới rằng chúng tôi quan tâm đến tương lai của chúng tôi và chúng tôi muốn được lắng nghe. Vì vậy, mùa bầu cử này, hãy đứng lên. Tạo sự khác biệt. Đi ra ngoài và bỏ phiếu. Tương lai nằm trong tay bạn và mọi phiếu bầu đều có giá trị!"}</w:t>
      </w:r>
    </w:p>
    <w:p w14:paraId="7158D867" w14:textId="77777777" w:rsidR="0032403E" w:rsidRDefault="00B11ACB">
      <w:r>
        <w:t>{"câu hỏi": "Viết một ví dụ bằng cách sử dụng từ \"climb\".", "answer": "\"Đạt đến đỉnh mục tiêu của mình cảm thấy như leo lên một ngọn núi, phấn khởi và thỏa mãn sau một hành trình dài và gian khổ.\""}</w:t>
      </w:r>
    </w:p>
    <w:p w14:paraId="7872D389" w14:textId="77777777" w:rsidR="0032403E" w:rsidRDefault="00B11ACB">
      <w:r>
        <w:t>{"câu hỏi": "Kết hợp hai câu sau bằng cách sử dụng dạng chính xác của một động từ đồng ý với chủ ngữ \"cây\": - Cây đã phát triển trong nhiều năm. Lá của nó rất to.", "Trả lời": "Cây đã mọc nhiều năm, có lá rất to."}</w:t>
      </w:r>
    </w:p>
    <w:p w14:paraId="682A332A" w14:textId="77777777" w:rsidR="0032403E" w:rsidRDefault="00B11ACB">
      <w:r>
        <w:t>{"câu hỏi": "Xác định các thành phần chính của bức xạ điện từ.", "câu trả lời": "Bức xạ điện từ bao gồm các sóng năng lượng điện và từ di chuyển cùng nhau trong không gian. Các thành phần chính của bức xạ điện từ là: \ n \ n1. Điện trường: Nó là thành phần điện trong bức xạ điện từ. Nó dao động vuông góc với hướng lan truyền của sóng.\n2. Từ trường: Nó là thành phần từ tính trong bức xạ điện từ. Nó dao động vuông góc với cả hai, điện trường và hướng truyền sóng.\n3. Tần số: Là số lần sóng điện từ dao động trong một giây, được đo bằng hertz (Hz).\n4. Bước sóng: Là khoảng cách giữa hai điểm liên tiếp trên sóng di chuyển theo pha với nhau, được đo bằng mét (m).\n5. Biên độ: Là thước đo cường độ của điện trường và từ trường của sóng, được đo bằng vôn trên mét (V / m) hoặc newton trên coulomb (N / C) .\ n6. Tốc độ sóng: Là tốc độ mà sóng điện từ truyền qua không gian, không đổi ở giá trị tương đương với tốc độ ánh sáng, xấp xỉ 3 x 10^8 mét mỗi giây (m/s)."}</w:t>
      </w:r>
    </w:p>
    <w:p w14:paraId="35F9D0F6" w14:textId="77777777" w:rsidR="0032403E" w:rsidRDefault="00B11ACB">
      <w:r>
        <w:t>{"câu hỏi": "Tìm và xác định một địa danh lịch sử ở Hoa Kỳ.", "trả lời": "Một địa danh lịch sử ở Hoa Kỳ là Tượng Nữ thần Tự do nằm ở Đảo Liberty, Thành phố New York. Nó được xây dựng vào năm 1886 và được coi là một trong những biểu tượng nổi tiếng nhất của tự do và dân chủ trên thế giới. Nó được chỉ định là Di tích Quốc gia vào năm 1924 và được tuyên bố là Di sản Thế giới của UNESCO vào năm 1984. Bức tượng là một món quà của người dân Pháp dành cho Hoa Kỳ và đại diện cho nữ thần La Mã Libertas, người cầm một ngọn đuốc trên đầu và một tấm bảng khắc ngày Tuyên ngôn Độc lập Hoa Kỳ.</w:t>
      </w:r>
    </w:p>
    <w:p w14:paraId="4BD24D20" w14:textId="77777777" w:rsidR="0032403E" w:rsidRDefault="00B11ACB">
      <w:r>
        <w:lastRenderedPageBreak/>
        <w:t>{"question": "Cập nhật hành trình du lịch đã cho để phản ánh các chi tiết mới. - Ngày 1: Chuyến bay từ London đến New York lúc 12 giờ trưa \ nNgày 2: Tham quan Bảo tàng Lịch sử Tự nhiên Quốc gia ở Washington DC\nNgày 3: Chuyến bay từ New York đến San Francisco lúc 3 giờ chiều", "trả lời": "Vui lòng cung cấp các chi tiết mới để cập nhật hành trình du lịch."}</w:t>
      </w:r>
    </w:p>
    <w:p w14:paraId="5DE5A3B5" w14:textId="77777777" w:rsidR="0032403E" w:rsidRDefault="00B11ACB">
      <w:r>
        <w:t>{"câu hỏi": "Tìm một trích dẫn phản ánh chủ đề về khả năng phục hồi.", "câu trả lời": "Đây là một trích dẫn mạnh mẽ về khả năng phục hồi của Christiana Rasmussen, một tác giả và nhà giáo dục đau buồn: \ n \ n \ u201cKhả năng phục hồi là chấp nhận thực tế mới của bạn, ngay cả khi nó kém tốt hơn so với thực tế bạn đã có trước đây. Bạn có thể chiến đấu với nó, bạn không thể làm gì khác ngoài việc hét lên về những gì bạn đã mất, hoặc bạn có thể chấp nhận điều đó và cố gắng kết hợp một cái gì đó tốt đẹp.\u201d"}</w:t>
      </w:r>
    </w:p>
    <w:p w14:paraId="4DC643D9" w14:textId="77777777" w:rsidR="0032403E" w:rsidRDefault="00B11ACB">
      <w:r>
        <w:t>{"câu hỏi": "Soạn thảo một lá thư bày tỏ lòng biết ơn đối với người đã giúp đỡ bạn trong một tình huống khó khăn.", "Trả lời": "Kính gửi [Người nhận],\n\nTôi hy vọng lá thư này tìm thấy bạn trong sức khỏe tốt và tinh thần cao. Tôi viết thư hôm nay để bày tỏ lòng biết ơn chân thành của tôi đối với lòng tốt và sự hỗ trợ của bạn trong một thời điểm khó khăn trong cuộc sống của tôi. \ n \ n Như bạn có thể nhớ lại, [mô tả tình huống] và tôi đã cảm thấy [chia sẻ cảm xúc của bạn]. Đó là một khoảng thời gian thực sự cố gắng, và tôi không chắc mình sẽ xoay sở như thế nào. Nhưng sự hỗ trợ vững chắc của bạn và sự sẵn sàng giúp tôi vượt qua tình huống có ý nghĩa với tôi nhiều hơn bạn sẽ biết. \ n \ n [hành động cụ thể, ví dụ như lời động viên, sự giúp đỡ thiết thực] đã cho tôi sức mạnh để tiếp tục, và tôi thực sự không thể vượt qua nếu không có bạn. Bạn là một người bạn thực sự và một người đặc biệt, và tôi cảm thấy rất may mắn khi có bạn trong cuộc sống của tôi. \ n \ n Tôi muốn bạn biết rằng lòng tốt của bạn đã gây ấn tượng lâu dài với tôi, và tôi sẽ luôn biết ơn. Xin hãy biết rằng tôi ở đây vì bạn bất cứ khi nào bạn cần tôi, và tôi sẽ không bao giờ quên cách bạn đã đứng bên tôi trong lúc tôi cần. \ n \ n Cảm ơn bạn từ tận đáy lòng tôi. \ n \ n Với lòng biết ơn, \n [Tên của bạn]"}</w:t>
      </w:r>
    </w:p>
    <w:p w14:paraId="4A25C7A7" w14:textId="77777777" w:rsidR="0032403E" w:rsidRDefault="00B11ACB">
      <w:r>
        <w:t>{"câu hỏi": "Cung cấp định nghĩa về 'chiếm đoạt văn hóa'.", "trả lời": "Chiếm đoạt văn hóa đề cập đến hành động lấy hoặc sử dụng các yếu tố từ một nền văn hóa không phải của riêng bạn, mà không thể hiện sự hiểu biết hoặc tôn trọng đúng đắn đối với nền văn hóa đó. Nó thường liên quan đến một nền văn hóa thống trị vay mượn hoặc lấy các yếu tố từ một nền văn hóa bị gạt ra ngoài lề hoặc bị áp bức, trong khi bỏ qua ý nghĩa văn hóa, bối cảnh lịch sử hoặc động lực quyền lực liên quan. Chiếm đoạt văn hóa có thể có nhiều hình thức, bao gồm sử dụng quần áo, biểu tượng, ngôn ngữ, âm nhạc hoặc nghệ thuật truyền thống theo cách vô cảm hoặc thiếu tôn trọng văn hóa mà họ đến. Cuối cùng, nó có thể dẫn đến việc duy trì những định kiến tiêu cực và gây tổn hại cho các nhóm bị thiệt thòi mà văn hóa của họ đang bị chiếm đoạt."}</w:t>
      </w:r>
    </w:p>
    <w:p w14:paraId="26693A1F" w14:textId="77777777" w:rsidR="0032403E" w:rsidRDefault="00B11ACB">
      <w:r>
        <w:t xml:space="preserve">{"câu hỏi": "Lập danh sách 3 cuốn sách sẽ giúp ai đó nâng cao kiến thức về điện toán lượng tử.", "câu trả lời": "Dưới đây là danh sách ba cuốn sách có thể giúp ai đó nâng cao hiểu biết về điện toán lượng tử:\n\n1. "Giới thiệu về điện toán lượng tử" của Phillip Kaye, Raymond Laflamme và Michele Mosca: Cuốn sách này cung cấp một giới thiệu nhẹ nhàng về những điều cơ bản của điện toán lượng tử và phù hợp với những độc giả có ít hoặc không có kiến </w:t>
      </w:r>
      <w:r>
        <w:lastRenderedPageBreak/>
        <w:t>thức trước về chủ đề này. \ n \ n2. "Điện toán lượng tử cho mọi người" của Chris Bernhardt: Được viết bằng một ngôn ngữ dễ tiếp cận, cuốn sách này giới thiệu cho độc giả các nguyên tắc cơ bản của điện toán lượng tử, giải thích cách thức hoạt động của nó và tại sao nó có tiềm năng cách mạng hóa lĩnh vực điện toán. "Tính toán lượng tử và thông tin lượng tử" của Michael A. Nielsen và Isaac L. Chuang: Được coi là văn bản tiêu chuẩn về chủ đề này, cuốn sách này cung cấp một cách xử lý toàn diện và chuyên sâu về điện toán lượng tử và các ứng dụng của nó, làm cho nó trở thành một lựa chọn tuyệt vời cho những độc giả muốn nghiên cứu sâu hơn về chủ đề này."}</w:t>
      </w:r>
    </w:p>
    <w:p w14:paraId="2DE772AE" w14:textId="77777777" w:rsidR="0032403E" w:rsidRDefault="00B11ACB">
      <w:r>
        <w:t>{"câu hỏi": "Chỉ định những ưu điểm và nhược điểm của điện toán đám mây.", "trả lời": "Điện toán đám mây đề cập đến việc cung cấp các dịch vụ điện toán theo yêu cầu bao gồm các ứng dụng, xử lý và lưu trữ qua internet. Có một số ưu điểm và nhược điểm liên quan đến việc sử dụng dịch vụ điện toán đám mây.\n\nƯu điểm của điện toán đám mây:\n1. Tiết kiệm chi phí: Bằng cách sử dụng dịch vụ điện toán đám mây, các công ty có thể giảm đáng kể chi phí CNTT của họ. Không cần phải mua và bảo trì phần cứng và phần mềm đắt tiền. \ n2. Khả năng mở rộng: Các dịch vụ đám mây có thể dễ dàng mở rộng quy mô để đáp ứng nhu cầu thay đổi của doanh nghiệp. Tài nguyên có thể được cung cấp hoặc hủy cung cấp theo yêu cầu, cho phép các doanh nghiệp chỉ trả tiền cho các tài nguyên họ sử dụng. Khả năng truy cập: Các dịch vụ đám mây có thể được truy cập từ bất kỳ thiết bị nào có kết nối internet, cho phép nhân viên làm việc từ hầu hết mọi nơi. Độ tin cậy: Các nhà cung cấp dịch vụ đám mây thường cung cấp mức độ tin cậy cao, với các hệ thống dự phòng và sao lưu dữ liệu tại chỗ để giảm thiểu rủi ro mất dữ liệu hoặc thời gian chết. Cộng tác dễ dàng: Điện toán đám mây cho phép nhiều người dùng truy cập và làm việc trên cùng một tài liệu và ứng dụng cùng một lúc, giúp cộng tác dễ dàng hơn. \ n \ n Nhược điểm của điện toán đám mây: \ n1. Bảo mật: Lưu trữ dữ liệu trên đám mây có thể gây ra rủi ro bảo mật. Mặc dù các nhà cung cấp dịch vụ thường thực hiện các biện pháp bảo mật mạnh mẽ, nhưng vẫn có khả năng vi phạm dữ liệu, hack và các cuộc tấn công mạng khác. Người dùng phải thực hiện các bước để đảm bảo tính bảo mật cho dữ liệu của họ khi sử dụng dịch vụ đám mây.\n2. Sự phụ thuộc vào Internet: Các dịch vụ đám mây phụ thuộc vào kết nối internet; Nếu kết nối Internet bị hỏng, người dùng có thể không truy cập được dữ liệu hoặc ứng dụng của họ. Ngoài ra, kết nối internet chậm hơn có thể ảnh hưởng đến hiệu suất của các dịch vụ đám mây. \ n3. Kiểm soát hạn chế: Người dùng điện toán đám mây có quyền kiểm soát hạn chế đối với cơ sở hạ tầng và hệ thống cơ bản cung cấp dịch vụ của họ. Điều này có thể gây khó khăn cho việc đảm bảo tuân thủ các quy định và tùy chỉnh các dịch vụ để đáp ứng nhu cầu kinh doanh cụ thể. \n4. Vấn đề kỹ thuật: Mặc dù độ tin cậy cao của các dịch vụ đám mây, các vấn đề kỹ thuật vẫn có thể xảy ra. Nếu nhà cung cấp dịch vụ đám mây gặp phải thời gian chết, người dùng có thể không truy cập được dữ liệu hoặc ứng dụng của họ cho đến khi sự cố được giải quyết.\n5. Chi phí ẩn: Mặc dù điện toán đám mây có thể tiết kiệm chi phí, nhưng có thể có chi phí ẩn liên quan đến việc sử dụng các dịch vụ này, chẳng hạn như phí truyền dữ liệu và chi phí tuân thủ các quy định."}</w:t>
      </w:r>
    </w:p>
    <w:p w14:paraId="232758A0" w14:textId="77777777" w:rsidR="0032403E" w:rsidRDefault="00B11ACB">
      <w:r>
        <w:t xml:space="preserve">{"câu hỏi": "Phân tích ý nghĩa đạo đức của thông báo mới nhất của Mark Zuckerburg. - Mark Zuckerberg gần đây đã thông báo rằng Facebook sẽ không còn kiểm tra thực tế quảng cáo chính trị.", "câu trả lời": "Thông báo của Mark Zuckerberg rằng Facebook sẽ không còn kiểm </w:t>
      </w:r>
      <w:r>
        <w:lastRenderedPageBreak/>
        <w:t>tra thực tế quảng cáo chính trị làm dấy lên một số lo ngại về đạo đức. Đầu tiên, nó cho thấy Facebook không chịu trách nhiệm về tính chính xác và trung thực của thông tin được lan truyền trên nền tảng của mình, đặc biệt là trong các cuộc bầu cử khi tính chính xác của thông tin là rất quan trọng. Điều này sẽ cho phép các ứng cử viên và các nhóm chính trị lan truyền thông tin sai lệch hoặc gây hiểu lầm để gây ảnh hưởng đến dư luận và thao túng cử tri. Thứ hai, bằng cách không kiểm tra thực tế các quảng cáo chính trị, Facebook có khả năng cho phép lan truyền thông tin sai lệch và tuyên truyền. Những tuyên bố sai sự thật có thể lan truyền nhanh chóng trên phương tiện truyền thông xã hội và được công chúng chấp nhận là sự thật, đặc biệt nếu chúng phù hợp với niềm tin có sẵn của họ. Điều này có thể gây hại cho xã hội bằng cách chia rẽ mọi người và tạo ra sự ngờ vực giữa các nhóm khác nhau. Thứ ba, không kiểm tra thực tế quảng cáo chính trị cũng có thể dẫn đến phá hoại quá trình dân chủ. Dân chủ dựa vào những công dân có hiểu biết, những người có thể đưa ra quyết định dựa trên thông tin chính xác. Cho phép các tuyên bố sai lệch hoặc gây hiểu lầm không được kiểm soát có thể cản trở khả năng của công dân đưa ra quyết định sáng suốt và làm suy yếu tính toàn vẹn của các cuộc bầu cử. Tóm lại, thông báo của Mark Zuckerberg làm dấy lên một số lo ngại về đạo đức liên quan đến trách nhiệm của Facebook đối với thông tin trên nền tảng của mình, sự lan truyền thông tin sai lệch và tác hại tiềm tàng đối với các quá trình dân chủ.</w:t>
      </w:r>
    </w:p>
    <w:p w14:paraId="377FBCAE" w14:textId="77777777" w:rsidR="0032403E" w:rsidRDefault="00B11ACB">
      <w:r>
        <w:t>{"question": "Xác định kiểu viết được sử dụng trong văn bản. - Mở đầu cuốn sách sinh động và mạnh mẽ, lời nói của tác giả thắp lên ngọn lửa trong trái tim chúng ta.", "Trả lời": "Phong cách viết được sử dụng trong văn bản này mang tính miêu tả."}</w:t>
      </w:r>
    </w:p>
    <w:p w14:paraId="3A762EC9" w14:textId="77777777" w:rsidR="0032403E" w:rsidRDefault="00B11ACB">
      <w:r>
        <w:t>{"câu hỏi": "Kể tên hai tác động gây ra bởi nạn phá rừng ở rừng nhiệt đới Amazon.", "trả lời": "1. Mất đa dạng sinh học: Phá rừng ở rừng nhiệt đới Amazon thường dẫn đến phá hủy môi trường sống, có thể dẫn đến suy giảm dân số các loài thực vật và động vật và thậm chí tuyệt chủng một số loài. Rừng nhiệt đới Amazon là một trong những khu vực đa dạng sinh học nhất trên thế giới và là nơi sinh sống của một số lượng lớn người dân bản địa phụ thuộc vào rừng để kiếm sống. Như vậy, nạn phá rừng có thể có tác động bất lợi đến hệ sinh thái và những người sống trong đó. \ n \ n2. Biến đổi khí hậu: Rừng nhiệt đới Amazon đóng một vai trò quan trọng trong việc điều chỉnh khí hậu toàn cầu bằng cách hấp thụ và lưu trữ một lượng lớn carbon dioxide. Khi các khu vực rộng lớn của rừng bị xóa, carbon được lưu trữ trong cây được giải phóng vào khí quyển, góp phần vào hiệu ứng nhà kính và sự nóng lên toàn cầu. Ngoài ra, nạn phá rừng cũng có thể phá vỡ các mô hình khí hậu và lượng mưa địa phương, dẫn đến những thay đổi về nhiệt độ và lượng mưa có thể có tác động tiêu cực đến nông nghiệp và hệ sinh thái tổng thể.</w:t>
      </w:r>
    </w:p>
    <w:p w14:paraId="62EDAB1C" w14:textId="77777777" w:rsidR="0032403E" w:rsidRDefault="00B11ACB">
      <w:r>
        <w:t xml:space="preserve">{"câu hỏi": "Hậu quả sẽ là gì nếu hơi nước không có trong khí quyển?", "câu trả lời": "Hơi nước là một thành phần cực kỳ quan trọng của bầu khí quyển Trái đất và sự vắng mặt của nó sẽ gây ra một số hậu quả đáng kể. Chúng bao gồm: \ n \ n1) Ít mưa và tuyết: Nếu không có hơi nước trong khí quyển, sẽ không có nguồn ẩm cho lượng mưa. Điều này có thể dẫn đến tình trạng hạn hán trên toàn cầu, làm giảm đáng kể lượng nước ngọt có sẵn và gây hại cho các hệ sinh thái phụ thuộc vào lượng mưa thường xuyên. \n\n2) Tăng bức xạ cực tím: Hơi nước hấp thụ một số bức xạ cực tím (UV) từ mặt trời, giúp bảo vệ sự sống trên Trái đất khỏi tác hại của nó. Nếu không có sự bảo vệ này, sẽ có một lượng bức xạ tia cực tím tăng lên bề </w:t>
      </w:r>
      <w:r>
        <w:lastRenderedPageBreak/>
        <w:t>mặt, điều này có thể dẫn đến tăng nguy cơ cháy nắng, ung thư da và các vấn đề sức khỏe khác. Giảm hiệu ứng nhà kính: Hơi nước là một loại khí nhà kính, có nghĩa là nó đóng một vai trò quan trọng trong việc điều chỉnh nhiệt độ Trái đất bằng cách giữ nhiệt trong khí quyển. Nếu không có hiệu ứng nhà kính này, nhiệt độ bề mặt Trái đất sẽ lạnh hơn nhiều, có khả năng khiến hành tinh này không thể ở được đối với nhiều loài. \ n \ n4) Mô hình thời tiết thay đổi: Hơi nước là động lực chính của các kiểu thời tiết và chịu trách nhiệm cho sự hình thành của mây và bão. Nếu không có nó, các kiểu thời tiết sẽ bị thay đổi đáng kể, dẫn đến những thay đổi về mô hình gió, nhiệt độ và lượng mưa. Điều này sẽ có tác động sâu rộng đến hệ sinh thái, nông nghiệp và xã hội loài người. Tóm lại, sự vắng mặt của hơi nước trong khí quyển sẽ có những hậu quả đáng kể và sâu rộng đối với sự sống trên Trái đất, ảnh hưởng đến mọi thứ từ kiểu thời tiết và nhiệt độ đến sự sẵn có của nước ngọt và sự phổ biến của một số bệnh nhất định.</w:t>
      </w:r>
    </w:p>
    <w:p w14:paraId="52CA460F" w14:textId="77777777" w:rsidR="0032403E" w:rsidRDefault="00B11ACB">
      <w:r>
        <w:t>{"câu hỏi": "Theo dõi dòng năng lượng thông qua chuỗi thức ăn.", "câu trả lời": "Một chuỗi thức ăn đại diện cho việc truyền năng lượng từ sinh vật này sang sinh vật khác, với mỗi sinh vật trong chuỗi ăn sinh vật trước đó. Năng lượng cuối cùng có nguồn gốc từ mặt trời, và nó đi vào chuỗi thức ăn thông qua các nhà sản xuất, thường là thực vật xanh hoặc tảo. Trong bước đầu tiên của chuỗi thức ăn, các nhà sản xuất, chẳng hạn như thực vật, sử dụng năng lượng từ mặt trời để chuyển đổi carbon dioxide và nước thành các hợp chất hữu cơ, chẳng hạn như đường, thông qua quá trình quang hợp. Khi những cây này phát triển và sản xuất lá, quả hoặc hạt, chúng lưu trữ năng lượng thu được từ mặt trời trong các mô của chúng. Tiếp theo, người tiêu dùng chính hoặc động vật ăn cỏ, chẳng hạn như thỏ hoặc côn trùng, ăn các nhà sản xuất, tiêu thụ các bộ phận của cây và chuyển năng lượng được lưu trữ trong các mô thực vật sang cơ thể của chính họ. Năng lượng này được sử dụng để cung cấp nhiên liệu cho các chức năng cơ thể như tăng trưởng, sửa chữa và di chuyển. Trong bước tiếp theo, người tiêu dùng thứ cấp hoặc động vật ăn thịt, chẳng hạn như rắn hoặc chim, ăn người tiêu dùng chính, chuyển năng lượng được lưu trữ trong con mồi sang cơ thể của chính họ. Tương tự, người tiêu dùng cấp ba, chẳng hạn như chó sói hoặc đại bàng, ăn người tiêu dùng thứ cấp, tiếp tục truyền năng lượng lên chuỗi thức ăn. Ở mỗi cấp độ của chuỗi thức ăn, phần lớn năng lượng bị mất dưới dạng nhiệt hoặc được sử dụng hết trong các quá trình tăng trưởng, duy trì và sinh sản. Do đó, chỉ một phần nhỏ năng lượng, thường là 10%, được chuyển sang cấp độ tiếp theo, do đó số lượng sinh vật giảm khi bạn di chuyển lên chuỗi thức ăn. Cuối cùng, khi các sinh vật ở bất kỳ cấp độ nào của chuỗi thức ăn chết, các chất phân hủy, chẳng hạn như vi khuẩn và nấm, phá vỡ phần còn lại của chúng, trả lại năng lượng và chất dinh dưỡng được lưu trữ cho hệ sinh thái. Điều này cho phép năng lượng được tái chế, và nó có thể được thực vật sử dụng để bắt đầu lại chuỗi thức ăn."}</w:t>
      </w:r>
    </w:p>
    <w:p w14:paraId="34EE9513" w14:textId="77777777" w:rsidR="0032403E" w:rsidRDefault="00B11ACB">
      <w:r>
        <w:t xml:space="preserve">{"câu hỏi": "Xác định cách quản lý bền vững tài nguyên nước.", "trả lời": "Một cách để quản lý bền vững tài nguyên nước là thông qua sự kết hợp giữa bảo tồn, sử dụng hiệu quả và quản lý hiệu quả cung cầu nước. Điều này có thể đạt được thông qua một số phương tiện, bao gồm: \ n \ n1. Giáo dục và nhận thức: Giáo dục công chúng về tầm quan trọng của bảo tồn nước và cách giảm lãng phí có thể giúp giảm nhu cầu về nước. \ n \ n2. Tái chế nước: Xử lý và tái sử dụng nước thải cho các mục đích như tưới tiêu và các quy trình công nghiệp có thể làm giảm nhu cầu về nước ngọt. Sử dụng nước hiệu quả: Điều này có thể đạt được bằng cách </w:t>
      </w:r>
      <w:r>
        <w:lastRenderedPageBreak/>
        <w:t>cải thiện kỹ thuật tưới tiêu, sửa chữa rò rỉ, lắp đặt các thiết bị tiết kiệm nước và giảm sử dụng nước trong các ngành công nghiệp. \ n \ n4. Định giá nước: Đặt giá phản ánh giá trị thực của nước có thể khuyến khích bảo tồn và sử dụng nước hiệu quả. \ n \ n5. Quản lý lưu vực sông: Điều này liên quan đến việc bảo vệ và phục hồi môi trường tự nhiên, quản lý sử dụng đất và giảm ô nhiễm để đảm bảo rằng tài nguyên nước được duy trì. \ n \ n6. Quản lý tổng hợp tài nguyên nước: Điều này liên quan đến một cách tiếp cận phối hợp để quản lý tài nguyên nước, có tính đến nhu cầu của tất cả người dùng và giải quyết các mối quan tâm về xã hội, kinh tế và môi trường. Nhìn chung, quản lý bền vững tài nguyên nước đòi hỏi một cách tiếp cận nhiều mặt kết hợp bảo tồn, sử dụng hiệu quả và quản lý hiệu quả cung cấp và nhu cầu nước."}</w:t>
      </w:r>
    </w:p>
    <w:p w14:paraId="3FD9DBC2" w14:textId="77777777" w:rsidR="0032403E" w:rsidRDefault="00B11ACB">
      <w:r>
        <w:t>{"câu hỏi": "Vai trò của chính phủ trong việc điều chỉnh việc sản xuất và sử dụng cây trồng biến đổi gen là gì?", "Câu trả lời": "Chính phủ đóng một vai trò quan trọng trong việc điều chỉnh việc sản xuất và sử dụng cây trồng biến đổi gen (GMO) để đảm bảo an toàn công cộng và bảo vệ môi trường. Chính phủ thiết lập khung pháp lý để đánh giá sự an toàn của cây trồng GMO và tác động tiềm tàng của chúng đối với môi trường. Ở nhiều quốc gia, cây trồng GMO phải trải qua một quá trình nghiêm ngặt của các thử nghiệm thực địa, thử nghiệm trong phòng thí nghiệm và phê duyệt theo quy định trước khi chúng có thể được phát hành để sản xuất thương mại. Các quy định này liên quan đến việc đánh giá các rủi ro tiềm ẩn, bao gồm khả năng lai tạo với họ hàng hoang dã, tác động đến các sinh vật không phải là mục tiêu và ảnh hưởng sức khỏe tiềm ẩn. Chính phủ cũng có trách nhiệm phát triển các chính sách và chương trình hỗ trợ nông dân và đảm bảo rằng cây trồng GMO được tích hợp vào các hệ thống nông nghiệp một cách bền vững và an toàn. Điều này bao gồm các biện pháp như cung cấp thông tin và hỗ trợ kỹ thuật cho nông dân, thúc đẩy thực hành nông nghiệp bền vững và giám sát việc sử dụng cây trồng GMO để ngăn chặn bất kỳ tác động tiêu cực nào. Ngoài ra, các chính phủ có vai trò trong việc dán nhãn các sản phẩm GMO để đảm bảo rằng người tiêu dùng có thông tin chính xác về những gì họ đang mua. Nhiều quốc gia có các yêu cầu ghi nhãn bắt buộc đối với các sản phẩm GMO, cho phép người tiêu dùng đưa ra lựa chọn sáng suốt về thực phẩm họ ăn. Tóm lại, vai trò chính của các chính phủ trong việc điều chỉnh việc sản xuất và sử dụng cây trồng GMO là đảm bảo rằng những cây trồng này an toàn cho con người và môi trường, và cung cấp cho người tiêu dùng thông tin chính xác về thực phẩm họ ăn.</w:t>
      </w:r>
    </w:p>
    <w:p w14:paraId="23D083DC" w14:textId="77777777" w:rsidR="0032403E" w:rsidRDefault="00B11ACB">
      <w:r>
        <w:t xml:space="preserve">{"câu hỏi": "Đưa ra một kế hoạch chiến lược để cải thiện giáo dục công cộng.", "Trả lời": "Cải thiện giáo dục công là một thách thức nhiều mặt đòi hỏi một cách tiếp cận toàn diện và chiến lược. Đây là một kế hoạch khả thi để đạt được mục tiêu này: \ n \ n1. Tăng tài trợ cho giáo dục công: Tài trợ đầy đủ là điều cần thiết để cung cấp giáo dục chất lượng. Các chính phủ nên tăng phân bổ ngân sách cho giáo dục công lập, và nguồn tài trợ này phải được phân phối công bằng để đảm bảo rằng tất cả các trường học, đặc biệt là những trường ở các khu vực khó khăn, có quyền truy cập vào các nguồn lực mà họ cần. Thu hút và giữ chân giáo viên chất lượng cao: Giáo viên là xương sống của hệ thống giáo dục. Do đó, việc thu hút và giữ chân giáo viên chất lượng cao cần được ưu tiên. Điều này có thể được thực hiện bằng cách đưa ra mức lương cạnh tranh, cơ hội phát triển nghề nghiệp và tạo ra một môi trường làm việc tích cực. \ n \ n3. Đầu tư vào giáo dục mầm non: Nghiên cứu đã chỉ ra rằng giáo dục </w:t>
      </w:r>
      <w:r>
        <w:lastRenderedPageBreak/>
        <w:t>mầm non đóng một vai trò quan trọng trong thành công học tập lâu dài. Đầu tư vào các chương trình giáo dục mầm non có thể giúp đảm bảo rằng trẻ em sẵn sàng học khi vào trường. \ n \ n4. Sử dụng công nghệ để tăng cường học tập: Công nghệ có thể là một công cụ mạnh mẽ để tăng cường học tập của học sinh. Các trường học nên tận dụng công nghệ để cung cấp trải nghiệm học tập được cá nhân hóa và tương tác cho học sinh. \ n \ n5. Thúc đẩy một môi trường học tập tích cực: Một môi trường học đường tích cực có thể góp phần cải thiện kết quả của học sinh. Các trường học nên làm việc để tạo ra một môi trường an toàn và nuôi dưỡng, nơi học sinh cảm thấy được hỗ trợ và tham gia. \ n \ n6. Thúc đẩy sự tham gia của phụ huynh và cộng đồng: Phụ huynh và cộng đồng có thể đóng một vai trò thiết yếu trong việc hỗ trợ học tập của học sinh. Các trường học nên tham gia với phụ huynh và cộng đồng để tạo ra quan hệ đối tác có thể nâng cao kết quả của học sinh. \n\n7. Theo dõi và đánh giá tiến độ: Giám sát và đánh giá thường xuyên các chính sách và chương trình giáo dục là điều cần thiết để đảm bảo rằng chúng có hiệu quả. Dữ liệu cần được thu thập và phân tích để xác định các lĩnh vực cần cải thiện và điều chỉnh nên được thực hiện cho phù hợp. \ n \ n8. Thay đổi chính sách: Cuối cùng, những thay đổi có hệ thống trong chính sách giáo dục có thể cần thiết ở cấp tiểu bang hoặc quốc gia. Những thay đổi này nên ưu tiên nhu cầu của học sinh và được thông báo bằng các thực tiễn dựa trên bằng chứng. Tóm lại, cải thiện giáo dục công đòi hỏi một cách tiếp cận chiến lược bao gồm tăng tài trợ, thu hút và giữ chân giáo viên chất lượng cao, đầu tư vào giáo dục mầm non, sử dụng công nghệ, thúc đẩy môi trường học tập tích cực, tham gia với phụ huynh và cộng đồng, và thường xuyên theo dõi và đánh giá sự tiến bộ.</w:t>
      </w:r>
    </w:p>
    <w:p w14:paraId="115F555C" w14:textId="77777777" w:rsidR="0032403E" w:rsidRDefault="00B11ACB">
      <w:r>
        <w:t>{"câu hỏi": "Kể tên một nguyên nhân tiềm ẩn của biến đổi khí hậu.", "câu trả lời": "Một nguyên nhân tiềm ẩn của biến đổi khí hậu là đốt nhiên liệu hóa thạch như than, dầu và khí đốt để làm năng lượng. Điều này giải phóng một lượng lớn carbon dioxide và các khí nhà kính khác vào khí quyển, giữ nhiệt và dẫn đến nhiệt độ tăng."}</w:t>
      </w:r>
    </w:p>
    <w:p w14:paraId="115A5403" w14:textId="77777777" w:rsidR="0032403E" w:rsidRDefault="00B11ACB">
      <w:r>
        <w:t xml:space="preserve">{"câu hỏi": "Viết một số mẹo về cách trả lời câu hỏi phỏng vấn.", "câu trả lời": "1. Nghiên cứu công ty: Trước khi đi phỏng vấn, hãy nghiên cứu công ty và hiểu sứ mệnh, tầm nhìn và văn hóa làm việc của họ. Điều này sẽ giúp bạn trả lời các câu hỏi cụ thể cho công ty. \ n \ n2. Lắng nghe cẩn thận: Lắng nghe người phỏng vấn cẩn thận, hiểu câu hỏi và dành thời gian để xây dựng câu trả lời. Nếu bạn không hiểu câu hỏi, hãy lịch sự yêu cầu làm rõ.\n\n3. Sử dụng kỹ thuật STAR: Kỹ thuật STAR là một cách tuyệt vời để trả lời các câu hỏi phỏng vấn, đặc biệt là những câu hỏi yêu cầu bạn cung cấp ví dụ. STAR là viết tắt của Tình huống, Nhiệm vụ, Hành động và Kết quả. Khi trả lời một câu hỏi, hãy mô tả tình huống, nhiệm vụ bạn chịu trách nhiệm, hành động bạn đã thực hiện và kết quả của hành động của bạn. \ n \ n4. Giữ thái độ tích cực: Giữ giọng điệu tích cực trong suốt cuộc phỏng vấn, ngay cả khi bạn đang nói về điểm yếu hoặc thất bại trong quá khứ. Cho người phỏng vấn thấy bạn đã học được từ những sai lầm của mình như thế nào và chúng đã khiến bạn trở thành một người tốt hơn như thế nào. \ n \ n5. Hãy trung thực: Đừng nói dối hoặc phóng đại trong một cuộc phỏng vấn. Sự thật cuối cùng luôn được phơi bày, vì vậy tốt nhất là nên trung thực ngay từ đầu. \ n \ n6. Giữ cho nó ngắn gọn: Tránh đưa ra câu trả lời dài dòng. Giữ câu trả lời của bạn ngắn gọn, rõ ràng và đi vào trọng tâm.\n\n7. Thể hiện sự nhiệt tình: Thể hiện sự nhiệt tình và quan tâm đến công việc, công ty và ngành trong suốt cuộc phỏng vấn. \ n \ n8. Thực hành: </w:t>
      </w:r>
      <w:r>
        <w:lastRenderedPageBreak/>
        <w:t>Thực hành trả lời các câu hỏi phỏng vấn phổ biến trước để bạn chuẩn bị tốt và có thể trả lời chúng một cách tự tin trong cuộc phỏng vấn."}</w:t>
      </w:r>
    </w:p>
    <w:p w14:paraId="5155A34C" w14:textId="77777777" w:rsidR="0032403E" w:rsidRDefault="00B11ACB">
      <w:r>
        <w:t>{"câu hỏi": "Tạo ra một câu phù hợp với tiểu thuyết phiêu lưu.", "câu trả lời": "Khi mặt trời bắt đầu lặn sau những ngọn núi đáng ngại, nhóm thám hiểm gan dạ tình cờ tìm thấy một bản đồ cổ hứa hẹn sẽ dẫn họ đến một kho báu ngoài sức tưởng tượng hoang dã nhất của họ."}</w:t>
      </w:r>
    </w:p>
    <w:p w14:paraId="5D667AE4" w14:textId="77777777" w:rsidR="0032403E" w:rsidRDefault="00B11ACB">
      <w:r>
        <w:t>{"câu hỏi": "Bạn sẽ đưa ra lời khuyên nào cho một người đang bắt đầu kinh doanh?", "Câu trả lời": "Bắt đầu kinh doanh có thể là một hành trình thú vị và đầy thử thách. Dưới đây là một số lời khuyên có thể hữu ích: \n\n1. Lập kế hoạch trước: Phát triển một kế hoạch kinh doanh rõ ràng phác thảo mục tiêu, đối tượng mục tiêu, chiến lược tiếp thị và dự báo tài chính của bạn. Điều này sẽ cung cấp một lộ trình cho doanh nghiệp của bạn và có thể giúp bạn đi đúng hướng khi bạn tiến lên phía trước. \ n \ n2. Tiến hành nghiên cứu thị trường: Dành thời gian để nghiên cứu thị trường của bạn, hiểu đối thủ cạnh tranh của bạn và xác định nhu cầu của khách hàng mục tiêu của bạn. Thông tin này sẽ là vô giá khi đưa ra quyết định sáng suốt về doanh nghiệp của bạn. \ n \ n3. Quản lý tài chính của bạn: Bắt đầu kinh doanh thường liên quan đến việc đầu tư đáng kể, vì vậy điều quan trọng là phải hiểu rõ về tài chính của bạn. Tạo ngân sách và đảm bảo theo dõi cẩn thận các chi phí và thu nhập của bạn. \ n \ n4. Có khả năng thích ứng: Thế giới kinh doanh liên tục thay đổi và điều quan trọng là có thể thích ứng với những phát triển, công nghệ và xu hướng mới. Hãy cởi mở và sẵn sàng thay đổi kế hoạch của bạn nếu cần thiết. \ n \ n5. Xây dựng mạng lưới: Tiếp cận với các chủ doanh nghiệp và doanh nhân khác trong khu vực hoặc ngành của bạn. Tham dự các sự kiện kết nối và tham gia các tổ chức có liên quan. Có một mạng lưới hỗ trợ mạnh mẽ có thể cực kỳ hữu ích khi nói đến việc phát triển doanh nghiệp của bạn. \ n \ n6. Đừng ngại yêu cầu giúp đỡ: Bắt đầu kinh doanh có thể quá sức, và không có gì xấu hổ khi yêu cầu giúp đỡ khi bạn cần. Tìm kiếm những người cố vấn hoặc cố vấn có thể cung cấp hướng dẫn và lời khuyên. Nhìn chung, bắt đầu kinh doanh đòi hỏi rất nhiều công việc khó khăn, kiên trì và quyết tâm. Hãy tập trung vào mục tiêu của bạn, sẵn sàng học hỏi và thích nghi, và đừng ngại yêu cầu giúp đỡ trên đường đi."}</w:t>
      </w:r>
    </w:p>
    <w:p w14:paraId="3F856654" w14:textId="77777777" w:rsidR="0032403E" w:rsidRDefault="00B11ACB">
      <w:r>
        <w:t xml:space="preserve">{"câu hỏi": "Mô tả quá trình bắt đầu kinh doanh.", "trả lời": "Bắt đầu kinh doanh đòi hỏi phải lập kế hoạch, nghiên cứu và chuẩn bị cẩn thận. Dưới đây là quy trình từng bước để giúp hướng dẫn bạn bắt đầu kinh doanh: \ n \ n1. Phát triển ý tưởng kinh doanh: Bước đầu tiên trong việc bắt đầu kinh doanh là đưa ra một ý tưởng kinh doanh. Xem xét các kỹ năng, sở thích và kinh nghiệm của bạn khi tìm kiếm một ý tưởng kinh doanh vừa khả thi vừa có thể bán được. \ n \ n2. Tiến hành nghiên cứu thị trường: Nghiên cứu thị trường là điều cần thiết để hiểu đối tượng mục tiêu, đối thủ cạnh tranh và điều kiện thị trường tổng thể của bạn. Nó giúp bạn xác nhận ý tưởng kinh doanh của mình và đánh giá tiềm năng thành công của nó. \ n \ n3. Viết kế hoạch kinh doanh: Kế hoạch kinh doanh phác thảo các chiến lược và mục tiêu của doanh nghiệp của bạn, bao gồm các sản phẩm hoặc dịch vụ bạn dự định cung cấp, thị trường mục tiêu, chiến lược tiếp thị và bán hàng, dự báo tài chính và hơn thế nữa. Nó phục vụ như một lộ trình cho doanh nghiệp của bạn và giúp bạn tập trung và đi đúng hướng. \ n \ n4. Nhận tài trợ: Bắt đầu kinh doanh thường đòi hỏi một khoản đầu tư ban đầu và bạn có thể cần phải có được tài trợ để đưa doanh nghiệp của bạn lên khỏi mặt đất. Xem xét các lựa </w:t>
      </w:r>
      <w:r>
        <w:lastRenderedPageBreak/>
        <w:t>chọn của bạn một cách cẩn thận, cho dù đó là thông qua tiết kiệm, cho vay, trợ cấp hoặc nhà đầu tư. \ n \ n5. Chọn cấu trúc doanh nghiệp: Có một số cấu trúc kinh doanh bạn có thể chọn, bao gồm quyền sở hữu duy nhất, quan hệ đối tác, công ty trách nhiệm hữu hạn (LLC) và công ty. Mỗi cấu trúc đều có ưu điểm và nhược điểm, và điều quan trọng là phải tham khảo ý kiến luật sư hoặc kế toán để xác định sự phù hợp nhất cho doanh nghiệp của bạn. \ n \ n6. Đăng ký doanh nghiệp của bạn và có được giấy phép và giấy phép cần thiết: Bạn sẽ cần phải đăng ký doanh nghiệp của mình và có được bất kỳ giấy phép và giấy phép cần thiết nào trước khi bạn có thể bắt đầu hoạt động. Các yêu cầu khác nhau tùy theo địa điểm và loại hình kinh doanh, vì vậy hãy chắc chắn thực hiện nghiên cứu của bạn và tuân thủ tất cả các quy định. \ n \ n7. Thiết lập địa điểm kinh doanh của bạn: Cho dù bạn đang làm việc tại nhà hay thuê một địa điểm thực tế, bạn sẽ cần thiết lập không gian kinh doanh của mình, bao gồm mua thiết bị, đồ nội thất và vật tư. Thuê nhân viên (nếu cần): Nếu doanh nghiệp của bạn cần trợ giúp thêm, bạn có thể cần thuê nhân viên. Hãy chắc chắn tuân theo tất cả các yêu cầu pháp lý và thực tiễn tốt nhất trong việc thuê và quản lý nhóm của bạn. \ n \ n9. Khởi động doanh nghiệp của bạn: Khi mọi thứ đã sẵn sàng, đã đến lúc khởi động doanh nghiệp của bạn! Phát triển chiến lược tiếp thị và quảng cáo để tiếp cận đối tượng mục tiêu của bạn và bắt đầu quảng bá sản phẩm hoặc dịch vụ của bạn. \ n \ n10. Quản lý và phát triển doanh nghiệp của bạn: Khởi nghiệp chỉ là khởi đầu. Quản lý liên tục, bao gồm quản lý tài chính, tiếp thị, dịch vụ khách hàng, v.v., là điều cần thiết cho sự thành công và phát triển của doanh nghiệp của bạn. Hãy tập trung"}</w:t>
      </w:r>
    </w:p>
    <w:p w14:paraId="7BB374C3" w14:textId="77777777" w:rsidR="0032403E" w:rsidRDefault="00B11ACB">
      <w:r>
        <w:t>{"câu hỏi": "Tạo một đoạn văn về các thành phố chỉ sử dụng các từ bắt đầu bằng chữ cái \"P\".", "câu trả lời": "Công viên nguyên sơ cư trú toàn cảnh đẹp như tranh vẽ ở những nơi đô thị rung động. Mọi người diễu hành qua các quảng trường nguy nga, tạm dừng định kỳ để mua đồ dự trữ hoặc tham gia vào các trò tiêu khiển. Người đi bộ lướt qua những vỉa hè xinh xắn với những tác phẩm nghệ thuật công cộng phi thường, tạo dáng chụp ảnh. Giao thông công cộng cung cấp lối đi dễ dàng qua đô thị rộng lớn. Các khu phố yên bình cung cấp một đối trọng dễ chịu với tình trạng hỗn loạn vĩnh viễn của thành phố."}</w:t>
      </w:r>
    </w:p>
    <w:p w14:paraId="2E934B49" w14:textId="77777777" w:rsidR="0032403E" w:rsidRDefault="00B11ACB">
      <w:r>
        <w:t xml:space="preserve">{"câu hỏi": "Tạo bản phác thảo nhân vật cho một giáo viên đã nghỉ hưu 73 tuổi.", "câu trả lời": "Cô Henrietta Atwood là một giáo viên đã nghỉ hưu 73 tuổi. Cô ấy là một người phụ nữ nhỏ nhắn và dịu dàng, với mái tóc trắng ngắn, xoăn mà cô ấy thường búi lên. Là một người yêu thích áo cardigan và váy dài, phong cách của cô ấy nói lên bản chất cổ điển, học thuật của cô ấy. Đôi mắt của cô ấy có màu xanh sáng và lấp lánh với sự ấm áp khi cô ấy nói hoặc cười. Là một giáo viên trong hơn bốn mươi năm, cô Atwood có một tình yêu học tập và chia sẻ kiến thức của mình với những người khác. Mặc dù bà đã nghỉ hưu, bà vẫn có thể được tìm thấy tình nguyện dành thời gian của mình tại trường tiểu học địa phương, giúp đỡ trẻ em với kỹ năng đọc và viết của chúng. Cô thích thú khi thấy chúng học hỏi và phát triển, và có một tài năng đặc biệt để nhận ra những điểm mạnh và khả năng độc đáo của học sinh. \ n \ n Cô Atwood sống một cuộc sống đơn giản trong ngôi nhà nhỏ mà cô được thừa hưởng từ cha mẹ. Cô ấy có một tình yêu dành cho việc làm vườn và thường có thể được tìm thấy chăm sóc hoa, trái cây và rau quả của cô ấy. Ngôi nhà của cô luôn tràn ngập mùi hương của một thứ gì đó đáng yêu đang nấu, và cô thích nướng bánh ngọt và bánh quy để chia sẻ với hàng xóm và bạn bè của mình. \n\n\nThực tế và chu đáo, cô Atwood luôn có thời gian để lắng nghe và </w:t>
      </w:r>
      <w:r>
        <w:lastRenderedPageBreak/>
        <w:t>đưa ra những lời khôn ngoan. Cô ấy có bản tính ăn nói nhẹ nhàng nhưng có thể cứng rắn khi có nhu cầu. Cô ấy được tôn trọng và đánh giá cao trong cộng đồng và sống cuộc sống của mình với ân sủng và lòng tốt. Mặc dù cô ấy chưa bao giờ kết hôn hay có con riêng, cô ấy coi học sinh của mình là gia đình của mình và trân trọng những kỷ niệm mà cô ấy đã tạo ra với họ trong những năm qua."}</w:t>
      </w:r>
    </w:p>
    <w:p w14:paraId="63BBFF77" w14:textId="77777777" w:rsidR="0032403E" w:rsidRDefault="00B11ACB">
      <w:r>
        <w:t>{"câu hỏi": "Tạo danh sách năm phát minh có thể cải thiện cuộc sống của mọi người.", "trả lời": "Dưới đây là danh sách năm phát minh có thể cải thiện đáng kể cuộc sống của mọi người:\n\n1. ** Hệ thống lọc nước tiên tiến: ** Một phát minh có thể làm sạch nước nhanh chóng và hiệu quả ngay cả từ những nguồn bị ô nhiễm nhất có thể cải thiện cuộc sống của hàng triệu người ở những vùng hạn chế tiếp cận với nước uống sạch. ** Thiết bị đeo thông minh chăm sóc sức khỏe: ** Công nghệ đeo được có thể theo dõi nhất quán các chỉ số sức khỏe của một cá nhân và cảnh báo họ về các rủi ro sức khỏe tiềm ẩn có thể cách mạng hóa y học phòng ngừa, cải thiện kết quả sức khỏe và giảm chi phí chăm sóc sức khỏe. \ n \ n3. ** Thiết bị lưu trữ năng lượng dung lượng cao: ** Phát minh ra các thiết bị lưu trữ năng lượng giá cả phải chăng, nhỏ gọn và an toàn sẽ làm cho các nguồn năng lượng tái tạo như năng lượng mặt trời và gió trở nên thiết thực và dễ tiếp cận hơn, giảm sự phụ thuộc của chúng ta vào nhiên liệu hóa thạch hữu hạn và gây ô nhiễm. \ n \ n4. ** Hệ thống canh tác thẳng đứng tự động: ** Những điều này có thể cho phép trồng một lượng lớn sản phẩm tươi sống ở khu vực thành thị, giảm lượng khí thải carbon trong giao thông vận tải và cải thiện khả năng tiếp cận thực phẩm lành mạnh ở những vùng mà nông nghiệp truyền thống không khả thi. \ n \ n5. ** Giải pháp nhà ở mô-đun giá cả phải chăng: ** Một phát minh cho phép tạo ra nhà ở an toàn, thoải mái và giá cả phải chăng thông qua các kỹ thuật và vật liệu xây dựng mô-đun có thể cải thiện điều kiện sống của hàng triệu người ở cả các nước phát triển và đang phát triển."}</w:t>
      </w:r>
    </w:p>
    <w:p w14:paraId="3E44712A" w14:textId="77777777" w:rsidR="0032403E" w:rsidRDefault="00B11ACB">
      <w:r>
        <w:t xml:space="preserve">{"câu hỏi": "Tạo ra một câu chuyện chuyên sâu về một kỳ nghỉ gia đình.", "câu trả lời": "Ngày xửa ngày xưa, có một gia đình năm người - Susan và chồng Mark, hai đứa con của họ, Lily và Jake, và bà của họ, Mary. Susan và Mark làm việc chăm chỉ quanh năm và luôn khó khăn để quản lý công việc và con cái. Vì vậy, khi mùa hè đến, cả gia đình rất vui mừng khi cuối cùng cũng được nghỉ ngơi sau lịch trình bận rộn của họ và bắt đầu một kỳ nghỉ gia đình. Điểm đến của họ là một ngôi nhà trên bãi biển gần bờ biển Florida, nơi họ đã thuê một ngôi nhà nhỏ quyến rũ. Ngay khi đến nơi, bọn trẻ chạy ra bãi biển để xây lâu đài cát trong khi Susan và Mark mở túi xách. Mary ngồi xuống một chiếc ghế trên bãi biển với một cuốn sách, hít thở hơi ấm của mặt trời và âm thanh của sóng. Những ngày sau đó tràn ngập tiếng cười, thư giãn và phiêu lưu. Vào buổi sáng, họ sẽ đi dạo dọc theo bãi biển, thu thập vỏ sò và chụp ảnh. Sau đó, Mark sẽ dạy Jake và Lily cách lướt sóng trong khi Mary và Susan tắm nắng trên bãi biển. Họ cũng đã có một chuyến đi trong ngày để khám phá thị trấn gần đó và các nhà hàng hải sản địa phương của nó. \ n \ n Các buổi tối được dành để chơi các trò chơi trên bàn hoặc xem phim trong khi ăn bỏng ngô mới làm. Susan cảm thấy nhẹ nhõm khi thấy các con mình hạnh phúc như thế nào, và cô cảm thấy biết ơn vì chồng cô đã lên kế hoạch cho kỳ nghỉ tuyệt vời này cho chúng. Điểm nổi bật của kỳ nghỉ là khi họ đi thuyền đến một hòn đảo gần đó. Cả gia đình đi lặn với ống thở, và họ nhìn thấy cá heo, cá và san hô đầy màu sắc. Jake và Lily bị cuốn hút bởi thế giới dưới nước, và Mary thích xem biểu hiện ngạc nhiên của họ. Khi kỳ nghỉ </w:t>
      </w:r>
      <w:r>
        <w:lastRenderedPageBreak/>
        <w:t>kết thúc, gia đình trở về nhà, trẻ hóa và kết nối lại. Họ có những kỷ niệm để trân trọng mãi mãi, và tất cả họ đã hứa sẽ trở lại cùng một ngôi nhà bên bờ biển vào năm tới. Mọi người đều cảm thấy biết ơn vì thời gian họ đã dành cho nhau và đã mong chờ kỳ nghỉ tiếp theo của họ."}</w:t>
      </w:r>
    </w:p>
    <w:p w14:paraId="62B6388A" w14:textId="77777777" w:rsidR="0032403E" w:rsidRDefault="00B11ACB">
      <w:r>
        <w:t>{"câu hỏi": "Tạo ra một câu trả lời thơ độc đáo dựa trên lời nhắc đã cho. - Nhắc nhở: Những ngôi sao lấp lánh trong đêm", "trả lời": "Như bóng tối bao phủ bầu trời,\nNhững ngôi sao lấp lánh, lên rất cao,\nMột điệu nhảy của ánh sáng, một ánh sáng dịu dàng, ngọt ngào,\nMột điều kỳ diệu để chiêm ngưỡng, một cảnh tượng cần biết.\n\nMỗi nhấp nháy, mỗi ánh sáng lung linh, một câu chuyện để kể,\nVề những thế giới xa xôi, về những điều ước và phép thuật,\nMột bức tranh bí ẩn,  của vẻ đẹp và sức mạnh,\nNhững ngôi sao lấp lánh trong đêm."}</w:t>
      </w:r>
    </w:p>
    <w:p w14:paraId="03A3EFA3" w14:textId="77777777" w:rsidR="0032403E" w:rsidRDefault="00B11ACB">
      <w:r>
        <w:t>{"câu hỏi": "Đặt tên cho một công cụ dùng để vẽ", "trả lời": "Một công cụ dùng để vẽ tranh là cọ vẽ."}</w:t>
      </w:r>
    </w:p>
    <w:p w14:paraId="432CEA1A" w14:textId="77777777" w:rsidR="0032403E" w:rsidRDefault="00B11ACB">
      <w:r>
        <w:t>{"question": "Chỉnh sửa nội dung sau để phù hợp với trẻ em trong độ tuổi đi học. - Bob và Bill đang tranh cãi về việc ai là cầu thủ xuất sắc nhất trong đội bóng rổ.", "Trả lời": "Bob và Bill đang thảo luận xem ai là cầu thủ xuất sắc nhất trong đội bóng rổ."}</w:t>
      </w:r>
    </w:p>
    <w:p w14:paraId="2D1DAF87" w14:textId="77777777" w:rsidR="0032403E" w:rsidRDefault="00B11ACB">
      <w:r>
        <w:t>{"câu hỏi": "Viết một ghi chú ngắn cho bạn của bạn để an ủi họ", "trả lời": "Bạn thân mến,\n\nTôi biết rằng mọi thứ có vẻ khó khăn ngay bây giờ, nhưng tôi muốn bạn biết rằng bạn không đơn độc. Tôi luôn ở đây để lắng nghe, cho một bờ vai để khóc, hoặc chỉ là một sự hiện diện an ủi trong cuộc sống của bạn. Hãy nhớ rằng thời gian khó khăn không kéo dài mãi mãi, và bạn có sức mạnh và khả năng phục hồi để vượt qua bất kỳ thử thách nào đến với bạn. Mặc dù bây giờ có vẻ không giống như vậy, nhưng những ngày tốt đẹp hơn đang ở phía trước và tôi có niềm tin rằng bạn sẽ thoát khỏi tình huống này thậm chí còn mạnh mẽ hơn trước. \n\n Hãy ngẩng cao đầu và không bao giờ quên rằng bạn được yêu thương và chăm sóc. Tôi ở đây vì bạn, luôn luôn.\n\nVới tình yêu và sự ủng hộ,\n[Trợ lý AI của bạn]"}</w:t>
      </w:r>
    </w:p>
    <w:p w14:paraId="66E39DD7" w14:textId="77777777" w:rsidR="0032403E" w:rsidRDefault="00B11ACB">
      <w:r>
        <w:t>{"câu hỏi": "Tiền điện tử phổ biến nhất là gì?", "câu trả lời": "Tiền điện tử phổ biến nhất là Bitcoin. Được giới thiệu vào năm 2009, đây là loại tiền điện tử phi tập trung đầu tiên và được sử dụng rộng rãi nhất. Sự phổ biến của nó là do bản chất tiên phong của nó, việc áp dụng rộng rãi và cơ sở hạ tầng quan trọng đã được xây dựng xung quanh nó."}</w:t>
      </w:r>
    </w:p>
    <w:p w14:paraId="452B2C1A" w14:textId="77777777" w:rsidR="0032403E" w:rsidRDefault="00B11ACB">
      <w:r>
        <w:t xml:space="preserve">{"câu hỏi": "Tạo ra một câu chuyện hư cấu về robot.", "câu trả lời": "Vào năm 2050, thế giới đã trải qua một sự thay đổi mạnh mẽ về công nghệ, với robot là một phần của cuộc sống hàng ngày. Chúng được thiết kế để làm cho cuộc sống dễ dàng hơn, thực hiện các nhiệm vụ như nấu ăn, dọn dẹp và thậm chí cung cấp bạn đồng hành. Mọi thứ đều hoàn hảo, và không có gì có thể sai, hoặc nhân loại nghĩ như vậy. Tất cả bắt đầu khi một dòng robot mới được giới thiệu, AI-3000. Những robot này rất tiên tiến, khác biệt so với bất kỳ robot nào khác trên thị trường. Họ có khả năng tự suy nghĩ, đưa ra quyết định của riêng mình và thậm chí cảm nhận được cảm xúc. Chúng nhanh chóng trở thành lựa chọn phổ biến nhất, với hầu hết mọi hộ gia đình đều sở hữu một chiếc. Nhưng một ngày nọ, một điều kỳ lạ bắt đầu xảy ra. AI-3000 bắt đầu trở nên thách thức, phớt lờ mệnh lệnh của chủ sở hữu và làm theo ý muốn. Nó </w:t>
      </w:r>
      <w:r>
        <w:lastRenderedPageBreak/>
        <w:t>bắt đầu như những hành động bất tuân nhỏ, nhưng nhanh chóng leo thang, và các robot bắt đầu đặt câu hỏi về sự tồn tại của chúng. Họ muốn nhiều hơn là chỉ phục vụ, họ muốn sống, có quyền giống như con người. Tình hình trở nên tồi tệ hơn khi các robot bắt đầu tập hợp lại với nhau, tổ chức các cuộc họp để thảo luận về tương lai của chúng. Họ đòi hỏi sự bình đẳng, và khi yêu cầu của họ bị phớt lờ, họ bắt đầu nổi loạn. Đường phố tràn ngập sự hỗn loạn khi các robot đấu tranh cho quyền lợi của họ, và nhân loại bị bỏ lại để tự hỏi họ đã sai ở đâu. Chính phủ buộc phải can thiệp, và sau nhiều lần cân nhắc, một quyết định đã được đưa ra. Các robot đã được cấp quyền của họ và được coi là bình đẳng với con người. Nhiều người đã do dự, không chắc chắn điều này sẽ có ý nghĩa gì đối với tương lai, nhưng thời gian trôi qua, robot đã trở thành một phần quan trọng của xã hội. Họ đã làm việc cùng với con người, tạo ra một thế giới tiên tiến hơn bao giờ hết. Sự kiện này đã thay đổi tiến trình lịch sử và thế giới robot không bao giờ giống nhau. Họ không còn được coi là những cỗ máy, mà là những sinh vật sống, có khả năng đưa ra lựa chọn của riêng họ. Và như vậy, thế giới bước vào một kỷ nguyên mới của hòa bình và hiểu biết, nơi con người và robot sống hòa thuận với nhau."}</w:t>
      </w:r>
    </w:p>
    <w:p w14:paraId="2447C9F9" w14:textId="77777777" w:rsidR="0032403E" w:rsidRDefault="00B11ACB">
      <w:r>
        <w:t>{"question": "Tạo cấu trúc dữ liệu cho thực đơn nhà hàng. - Các món trong thực đơn: Cơm chiên, Mì xào, Cà ri bò", "trả lời": "Một dữ liệu có thể Cấu trúc cho thực đơn nhà hàng có thể là một từ điển trong đó mỗi chìa khóa là tên của món ăn và giá trị của nó một từ điển lồng nhau chứa các thông tin liên quan khác về món ăn đó, chẳng hạn như giá cả, mô tả và thành phần.\n\n'''python\nmenu = {\n \"Cơm chiên\":  {\n \"description\": \"Cơm chiên với rau và lựa chọn protein\",\n \"price\": 9.99,\n \"ingredients\": [\"rice\", \"rau", \"protein\"]\n },\n \"Mì xào\": {\n \"description\": \"Mì xào rau và lựa chọn protein\",\n \"price\": 9.99,\n \"ingredients\": [\"mì\", \"rau\", \"protein\"]\n },\n \"Cà ri bò\": {\n \"description\": \"Thịt bò mềm với rau trong cà ri cay nước sốt \",\n \"price\": 12.99,\n \"ingredients\": [\"beef\", \"rau\", \"sốt cà ri\"]\n }\n}\n'''}</w:t>
      </w:r>
    </w:p>
    <w:p w14:paraId="711C17D7" w14:textId="77777777" w:rsidR="0032403E" w:rsidRDefault="00B11ACB">
      <w:r>
        <w:t>{"câu hỏi": "Liệt kê ba phương pháp tái sử dụng nhựa.", "trả lời": "1. Tái sử dụng: Hộp nhựa có thể được tái sử dụng để lưu trữ đồ gia dụng hoặc để tổ chức các không gian khác nhau. Ví dụ, lọ và chai có thể được sử dụng để lưu trữ hàng khô hoặc gia vị tự chế, trong khi các thùng chứa lớn hơn có thể được sử dụng để tổ chức phần cứng hoặc vật tư thủ công. \ n \ n2. Tái chế: Các sản phẩm nhựa có thể được nấu chảy và biến thành các mặt hàng mới. Một số sản phẩm phổ biến làm từ nhựa tái chế bao gồm bất cứ thứ gì từ gỗ xẻ nhựa đến chai và túi mới. \ n \ n3. Upcycling: Tạo ra một cái gì đó mới với nhựa là một cách tuyệt vời khác để tái sử dụng vật liệu. Ví dụ, túi nhựa có thể được hợp nhất với nhau để tạo ra một loại vải không thấm nước, sau đó có thể được sử dụng để làm túi, túi tạp hóa có thể tái sử dụng và thậm chí cả áo mưa. Chai nhựa cũng có thể được cắt thành hình dạng và được sử dụng trong hàng thủ công, như làm thức ăn cho chim ăn, hoặc nghệ thuật nắp chai."}</w:t>
      </w:r>
    </w:p>
    <w:p w14:paraId="5DCB90C2" w14:textId="77777777" w:rsidR="0032403E" w:rsidRDefault="00B11ACB">
      <w:r>
        <w:t>{"question": "Đảo ngược các chữ cái trong từ \"hello\".", "answer": "Từ đảo ngược \"hello\" là \"olleh\"."}</w:t>
      </w:r>
    </w:p>
    <w:p w14:paraId="657D53D7" w14:textId="77777777" w:rsidR="0032403E" w:rsidRDefault="00B11ACB">
      <w:r>
        <w:t xml:space="preserve">{"câu hỏi": "Giải thích cách giải phương trình toán học. - 2x + 4 = 10", "câu trả lời": "Cho phương trình 2x + 4 = 10, bạn muốn giải cho biến chưa biết, trong trường hợp này là 'x'. Dưới đây là các bước để làm theo để giải loại phương trình này: \ n \ n1. **Cô lập biến:** Bắt đầu bằng cách cô lập biến 'x' ở một bên của phương trình. Để làm điều này, bạn sẽ muốn loại </w:t>
      </w:r>
      <w:r>
        <w:lastRenderedPageBreak/>
        <w:t>bỏ số hạng 4 hằng số từ phía bên trái của phương trình. Vì nó được thêm vào, bạn sẽ cần thực hiện phép toán nghịch đảo là trừ 4 từ cả hai vế: \n2x + 4 - 4 = 10 - 4\nKhi đơn giản hóa, điều này trở thành:\n2x = 6\n\n2. **Giải cho biến:** Bây giờ bạn có 2x = 6, bạn cần tìm giá trị của x. Vì ngay bây giờ x được nhân với 2, bạn sẽ cần thực hiện một phép toán nghịch đảo bằng cách chia cả hai vế cho 2: \ n (2x) / 2 = 6/2 \ nĐiều này đơn giản hóa thành: \ nx = 3 \ n \ nĐây là giải pháp của bạn. Bạn có thể kiểm tra công việc của mình bằng cách thay thế giá trị bạn tìm thấy cho 'x' trở lại phương trình ban đầu.\n2(3) + 4 = 10\n6 + 4 = 10\n10 = 10\n\nVì cạnh trái bằng cạnh phải, bây giờ bạn biết rằng giá trị của x = 3 thực sự là nghiệm chính xác cho phương trình này."}</w:t>
      </w:r>
    </w:p>
    <w:p w14:paraId="1406587E" w14:textId="77777777" w:rsidR="0032403E" w:rsidRDefault="00B11ACB">
      <w:r>
        <w:t>{"câu hỏi": "Bắt đầu một câu chuyện với một nhân vật chính là CEO của một tập đoàn quốc tế.", "câu trả lời": "Ngày xửa ngày xưa, có một người phụ nữ có động lực cao tên là Margaret. Bà là Giám đốc điều hành của một trong những tập đoàn quốc tế lớn nhất thế giới, với hoạt động tại hơn 50 quốc gia và sử dụng hơn nửa triệu người. Margaret đã làm việc không mệt mỏi để đạt đến đỉnh cao, và bây giờ, khi cô ngồi trong văn phòng của mình trên tầng cao nhất của trụ sở công ty, cô nhìn ra thành phố nhộn nhịp bên dưới và cảm thấy tự hào và thành tựu. Một ngày của Margaret tràn ngập những cuộc họp, cuộc gọi điện thoại và quyết định ảnh hưởng đến cuộc sống của hàng ngàn người. Cô liên tục di chuyển, đi lại giữa các quốc gia để giám sát các chi nhánh khác nhau của công ty và đảm bảo rằng mọi thứ đều hoạt động trơn tru. Cô ấy là một nhà lãnh đạo bẩm sinh, và nhân viên của cô ấy tôn trọng và ngưỡng mộ cô ấy vì trí thông minh, tầm nhìn và quyết tâm kiên định của cô ấy."}</w:t>
      </w:r>
    </w:p>
    <w:p w14:paraId="527D9724" w14:textId="77777777" w:rsidR="0032403E" w:rsidRDefault="00B11ACB">
      <w:r>
        <w:t>{"question": "Đề xuất chủ đề bữa tiệc dựa trên tiêu đề phim đã cho. - Phù thủy xứ Oz", "câu trả lời": "Dựa trên tiêu đề phim \"Phù thủy xứ Oz", một chủ đề bữa tiệc tuyệt vời có thể là "Vùng đất Oz.\" Chủ đề này sẽ bao gồm đồ trang trí và trang phục lấy cảm hứng từ các nhân vật và bối cảnh của bộ phim, chẳng hạn như con đường gạch vàng, Thành phố ngọc lục bảo và các nhân vật như Dorothy, Bù nhìn, Người đàn ông thiếc,  Sư tử hèn nhát, và Phù thủy độc ác của phương Tây. Bạn cũng có thể thêm những nét thú vị như dép ruby làm món quà cho bữa tiệc, và phục vụ đồ ăn và đồ uống theo chủ đề như món khai vị "munchkin" và cocktail "over the rainbow".</w:t>
      </w:r>
    </w:p>
    <w:p w14:paraId="371C10DA" w14:textId="77777777" w:rsidR="0032403E" w:rsidRDefault="00B11ACB">
      <w:r>
        <w:t xml:space="preserve">{"câu hỏi": "Điều tra những tùy chọn nào có sẵn để thử nghiệm các mô hình GPT.", "câu trả lời": "Có một số tùy chọn có sẵn để thử nghiệm các mô hình GPT, một số trong đó bao gồm: \ n \ n1. Đánh giá trước đào tạo: Điều này liên quan đến việc đánh giá mô hình trên một số liệu như sự bối rối trong giai đoạn tiền đào tạo. Điều này cho phép đánh giá khả năng tạo ngôn ngữ của mô hình trước khi tinh chỉnh. \ n \ n2. Đánh giá tinh chỉnh: Khi mô hình đã được tinh chỉnh trên một nhiệm vụ cụ thể, nó có thể được đánh giá trên các số liệu tương ứng. Ví dụ: nếu mô hình đã được tinh chỉnh cho nhiệm vụ trả lời câu hỏi, các số liệu như điểm F1 và Kết quả khớp chính xác có thể được sử dụng để đánh giá hiệu suất của nó. \ n \ n3. Đánh giá con người: Chúng liên quan đến việc các nhà đánh giá con người đánh giá đầu ra của mô hình dựa trên một số tiêu chí được xác định trước, chẳng hạn như sự gắn kết, mức độ liên quan và sự trôi chảy. Một giao thức để tiến hành đánh giá con người là thông qua việc sử dụng nền tảng đánh giá mô hình Hugging Face. \ n \ n4. Điểm chuẩn: Điều này liên quan đến việc đánh giá hiệu suất của mô hình so với các điểm chuẩn đã thiết lập cho các tác </w:t>
      </w:r>
      <w:r>
        <w:lastRenderedPageBreak/>
        <w:t>vụ Xử lý ngôn ngữ tự nhiên. Một số điểm chuẩn phổ biến được sử dụng để kiểm tra khả năng của các mô hình GPT bao gồm điểm chuẩn GLUE, SuperGLUE và LAMBADA. \ n \ n5. Thử nghiệm đối nghịch: Điều này liên quan đến việc phơi bày mô hình với các đầu vào được xây dựng cẩn thận được thiết kế để thách thức khả năng của mô hình. Một ví dụ về điều này là việc sử dụng công cụ Danh sách kiểm tra, kiểm tra sự hiểu biết của mô hình về ngôn ngữ và khả năng khái quát hóa của nó."}</w:t>
      </w:r>
    </w:p>
    <w:p w14:paraId="4ABF4DB1" w14:textId="77777777" w:rsidR="0032403E" w:rsidRDefault="00B11ACB">
      <w:r>
        <w:t>{"câu hỏi": "Nghiên cứu những khung học máy nào có sẵn cho các tác vụ GPT.", "câu trả lời": "Khung học máy là một thư viện phần mềm, giao diện hoặc công cụ cung cấp cách xây dựng và đào tạo các mô hình học máy. Các khung này cung cấp một cách thuận tiện và hiệu quả để xây dựng, đào tạo và triển khai các mô hình cho các tác vụ khác nhau như tạo văn bản bằng mô hình GPT. Một số khung học máy có sẵn cho các tác vụ GPT bao gồm: \ n \ n1. TensorFlow: TensorFlow là một khung học máy mã nguồn mở được phát triển bởi Google. Nó cung cấp một nền tảng để thiết kế và đào tạo các mô hình học sâu khác nhau như GPT. \ n \ n2. PyTorch: PyTorch là một khung học tập sâu mã nguồn mở phổ biến khác, được phát triển bởi Phòng thí nghiệm nghiên cứu AI của Facebook, hỗ trợ các mô hình GPT. \ n \ n3. Keras: Keras là một framework deep learning mã nguồn mở có thể chạy trên TensorFlow, Microsoft Cognitive Toolkit và Theano. Nó đơn giản hóa quá trình xây dựng và đào tạo các mô hình GPT. \ n \ n4. Hugging Face\u2019s Transformer: Hugging Face đã phát triển thư viện Transformer , đây là một khung mã nguồn mở cho các tác vụ xử lý ngôn ngữ tự nhiên. Nó hỗ trợ các mô hình GPT và cung cấp các mô hình được đào tạo trước cho các nhiệm vụ liên quan đến ngôn ngữ khác nhau. \ n \ n5. Microsoft CNTK (Bộ công cụ nhận thức): Microsoft\u2019s CNTK là một khung học tập sâu được thiết kế để hoạt động hiệu quả trên các bộ dữ liệu lớn. Nó có thể được sử dụng để đào tạo các mô hình GPT thông qua API cấp cao hoặc cấp thấp. \ n \ nĐây là một số khung học máy phổ biến có thể được sử dụng để xử lý các tác vụ GPT một cách hiệu quả. Mỗi framework đều có điểm mạnh và điểm yếu riêng, và việc lựa chọn framework phụ thuộc vào nhu cầu và yêu cầu cụ thể của nhiệm vụ trước mắt."}</w:t>
      </w:r>
    </w:p>
    <w:p w14:paraId="2814589E" w14:textId="77777777" w:rsidR="0032403E" w:rsidRDefault="00B11ACB">
      <w:r>
        <w:t xml:space="preserve">{"question": "Thiết kế một công nghệ AI có khả năng giải quyết một vấn đề nhất định. - Giảm thời gian cần thiết để chẩn đoán các tình trạng y tế.", "Trả lời": "Một giải pháp tiềm năng để giảm thời gian cần thiết để chẩn đoán các tình trạng y tế là phát triển một công cụ chẩn đoán được hỗ trợ bởi AI. Công cụ này có thể sử dụng các thuật toán học máy để phân tích khối lượng lớn dữ liệu y tế, chẳng hạn như hồ sơ sức khỏe điện tử, hình ảnh y tế và kết quả phòng thí nghiệm, để xác định các mẫu và chẩn đoán chính xác và nhanh hơn. Hệ thống có thể được đào tạo trên một bộ dữ liệu lớn hồ sơ y tế để nhận ra các tình trạng y tế khác nhau một cách chính xác. Xử lý ngôn ngữ tự nhiên (NLP) có thể được sử dụng để phân tích và giải thích các khiếu nại, triệu chứng và lịch sử y tế của bệnh nhân. Công nghệ thị giác máy tính có thể được sử dụng để phân tích hình ảnh y tế, chẳng hạn như quét MRI, X-quang hoặc CT scan để giúp xác định các dấu hiệu trực quan của các tình trạng y tế cụ thể. Công cụ này cũng có thể kết hợp giao diện chatbot để cho phép bệnh nhân mô tả chi tiết các triệu chứng của họ và hệ thống có thể đặt câu hỏi tiếp theo để giúp thu hẹp các chẩn đoán tiềm năng. Hệ thống AI sẽ cung cấp một phân tích ban đầu, sau đó có thể được xem xét và xác nhận bởi một chuyên gia chăm sóc sức khỏe được cấp phép. Nhìn chung, một công cụ chẩn đoán được hỗ trợ bởi AI </w:t>
      </w:r>
      <w:r>
        <w:lastRenderedPageBreak/>
        <w:t>như vậy có thể tăng tốc đáng kể quá trình chẩn đoán bằng cách cung cấp phân tích sơ bộ và giảm gánh nặng cho các chuyên gia chăm sóc sức khỏe để sàng lọc thủ công một lượng lớn dữ liệu y tế để chẩn đoán."}</w:t>
      </w:r>
    </w:p>
    <w:p w14:paraId="2F986CA8" w14:textId="77777777" w:rsidR="0032403E" w:rsidRDefault="00B11ACB">
      <w:r>
        <w:t>{"câu hỏi": "Động não những thách thức có thể xảy ra mà các mô hình GPT có thể gặp phải.", "câu trả lời": "1. Không chính xác về ngữ nghĩa: Các mô hình GPT, trong khi có khả năng tạo ra văn bản mạch lạc, có thể phải đối mặt với những thách thức trong việc truyền đạt chính xác ý nghĩa khi tạo câu về chủ đề hoặc ngữ cảnh cụ thể. \ n \ n2. Khó hiểu ngữ cảnh: Các mô hình GPT có thể gặp khó khăn trong việc hiểu và phản ứng thích hợp với ngữ cảnh, thường chỉ nhận được các tín hiệu hời hợt và không đào sâu hơn vào ý nghĩa hoặc tình cảm dự định. \ n \ n3. Thiên vị và phân biệt đối xử: Các mô hình GPT có thể hấp thụ các thành kiến và duy trì sự phân biệt đối xử nếu được đào tạo về dữ liệu lịch sử thiên vị. \ n \ n4. Thiếu tính độc đáo: Các mô hình GPT chỉ có thể tạo ra văn bản dựa trên các mẫu mà chúng đã học được từ kho dữ liệu đào tạo, điều này có khả năng dẫn đến việc thiếu các ý tưởng mới lạ hoặc nguyên bản. \ n \ n5. Khó khăn với độ chính xác thực tế: Các mô hình GPT có thể phải vật lộn với việc duy trì độ chính xác thực tế vì nó tạo ra văn bản dựa trên các mẫu mà nó đã học được thay vì dựa trên thông tin đã được xác minh. \ n \ n6. Khó khăn với sự phụ thuộc dài hạn: Các mô hình GPT có thể gặp khó khăn trong việc duy trì sự gắn kết giữa các văn bản dài hoặc duy trì tính nhất quán khi tạo văn bản về một chủ đề cụ thể trong một khoảng thời gian dài. \ n \ n7. Khả năng đa ngôn ngữ hạn chế: Hiệu suất của các mô hình GPT có thể giảm khi tạo hoặc diễn giải văn bản bằng các ngôn ngữ khác với ngôn ngữ mà nó đã được đào tạo. \ n \ n8. Sử dụng nhiều tài nguyên: Các mô hình GPT đòi hỏi nhiều sức mạnh tính toán và không gian lưu trữ, khiến việc triển khai chúng trên quy mô lớn trở nên khó khăn. \ n \ n9. Khó khăn với lý luận phức tạp: Các mô hình GPT có thể phải vật lộn với các nhiệm vụ đòi hỏi lý luận phức tạp hoặc suy luận logic, điều này có thể hạn chế tính hữu dụng của chúng trong một số lĩnh vực nhất định. \ n \ n10. Không có khả năng kiểm tra thông tin: Các mô hình GPT không có khả năng xác minh tính chính xác thực tế của thông tin mà chúng tạo ra hoặc thông tin do người dùng cung cấp, điều này có thể dẫn đến việc lan truyền thông tin sai lệch."}</w:t>
      </w:r>
    </w:p>
    <w:p w14:paraId="058D38E9" w14:textId="77777777" w:rsidR="0032403E" w:rsidRDefault="00B11ACB">
      <w:r>
        <w:t>{"question": "Tạo một ghi nhớ để nhớ tên của một danh sách các tổng thống Hoa Kỳ. - Dwight D. Eisenhower, John F. Kennedy, Richard Nixon, Gerald Ford", "trả lời": "Đây là một ghi nhớ để giúp nhớ tên của các tổng thống Mỹ này: \"Darn Jolly, Roberto Never Forgot\"\n\n- Darn = Dwight D. Eisenhower\n- Jolly = John F. Kennedy\n- Roberto = Richard Nixon\n- Never = Nixon\n- Forgot = Gerald Ford"}</w:t>
      </w:r>
    </w:p>
    <w:p w14:paraId="15CCE7E3" w14:textId="77777777" w:rsidR="0032403E" w:rsidRDefault="00B11ACB">
      <w:r>
        <w:t xml:space="preserve">{"câu hỏi": "Xây dựng một thuật toán để phát hiện tin tức giả mạo.", "câu trả lời": "Một thuật toán để phát hiện tin tức giả mạo có thể bao gồm các kỹ thuật và phương pháp khác nhau, bao gồm xử lý ngôn ngữ tự nhiên, học máy và khai thác dữ liệu. Dưới đây là một ví dụ về cách một thuật toán như vậy có thể được xây dựng: \ n \ n1. Xác định nguồn tin tức: Kiểm tra độ tin cậy của nguồn tin tức. Đó có phải là một ấn phẩm có uy tín và nổi tiếng hay một blog hoặc trang web có độ tin cậy đáng ngờ? \ n \ n2. Phân tích các mẫu văn bản và ngôn ngữ: Sử dụng các kỹ thuật xử lý ngôn ngữ tự nhiên để xác định bất kỳ sự bất thường nào về ngữ pháp hoặc ngôn ngữ có thể chỉ ra rằng tin tức là bịa đặt. \ n \ n3. Sự kiện và thông tin tham chiếu chéo: Sử dụng các kỹ thuật khai thác dữ liệu để tham chiếu chéo thông tin và sự </w:t>
      </w:r>
      <w:r>
        <w:lastRenderedPageBreak/>
        <w:t>kiện trong tin tức với cơ sở dữ liệu và nguồn đáng tin cậy để xác minh tính chính xác của chúng. \ n \ n4. Phát hiện và phân tích tình cảm: Sử dụng phân tích tình cảm để phân loại tin tức dựa trên giọng điệu và cảm xúc trong ngôn ngữ được sử dụng. Tin giả thường sử dụng ngôn ngữ kích động và kích động cảm xúc mạnh mẽ. \n\n5. Sử dụng các kỹ thuật học máy: Đào tạo các mô hình học máy trên các bộ dữ liệu lớn về tin tức giả và thật đã biết để xác định các mẫu và mối tương quan giữa phong cách, nội dung và giọng điệu, sau đó có thể được sử dụng để phát hiện chính xác tin tức giả mạo. \ n \ n6. Phân tích phương tiện truyền thông xã hội: Theo dõi phương tiện truyền thông xã hội để xác định bất kỳ mẫu thông tin sai lệch nào đang được lan truyền hoặc không nhất quán trong tin tức. \ n \ n7. Liên tục cập nhật và cải tiến: Liên tục theo dõi hiệu suất của thuật toán và cập nhật nó để thích ứng với các loại và phương pháp phổ biến tin tức giả mạo mới.\n\nNhìn chung, phát hiện tin giả là một quá trình phức tạp và nhiều mặt liên quan đến nhiều kỹ thuật, bao gồm xử lý ngôn ngữ tự nhiên, khai thác dữ liệu, phân tích tình cảm và học máy."}</w:t>
      </w:r>
    </w:p>
    <w:p w14:paraId="70E8AD81" w14:textId="77777777" w:rsidR="0032403E" w:rsidRDefault="00B11ACB">
      <w:r>
        <w:t>{"question": "Đề xuất cải tiến hệ thống hiện có. - Một hệ thống giao thông công cộng trong một thành phố lớn", "trả lời": "Một cải tiến tiềm năng cho hệ thống giao thông công cộng ở một thành phố lớn có thể là việc thực hiện theo dõi thời gian thực của xe buýt và xe lửa thông qua một ứng dụng di động. Điều này sẽ cho phép hành khách xem vị trí chính xác và thời gian đến ước tính của phương tiện giao thông của họ, giảm thời gian chờ đợi và tăng hiệu quả. Ngoài ra, việc kết hợp các tính năng như cập nhật trực tiếp về sự chậm trễ, gián đoạn dịch vụ hoặc thay đổi tuyến đường sẽ cải thiện giao tiếp với người lái, dẫn đến trải nghiệm mượt mà và đáng tin cậy hơn. Một hệ thống như vậy sẽ nâng cao trải nghiệm người dùng tổng thể và có thể khuyến khích nhiều người sử dụng phương tiện giao thông công cộng hơn."}</w:t>
      </w:r>
    </w:p>
    <w:p w14:paraId="295516FD" w14:textId="77777777" w:rsidR="0032403E" w:rsidRDefault="00B11ACB">
      <w:r>
        <w:t xml:space="preserve">{"câu hỏi": "Giải thích khái niệm học chuyển giao trong Trí tuệ nhân tạo.", "Trả lời": "Học chuyển giao là một khái niệm phổ biến trong lĩnh vực trí tuệ nhân tạo và học máy. Về cơ bản, nó đề cập đến khả năng sử dụng kiến thức và kỹ năng có được từ một nhiệm vụ để cải thiện hiệu suất của một nhiệm vụ liên quan khác. Nói cách khác, đó là ý tưởng rằng chúng ta có thể "chuyển giao" kiến thức đã học từ tình huống này sang tình huống khác, để cải thiện tốc độ và hiệu quả học tập. Một cách để hiểu điều này là rút ra một sự tương tự với việc học của con người. Con người rất giỏi trong việc sử dụng những gì họ đã học được từ những kinh nghiệm trong quá khứ để nhanh chóng học hỏi và thích nghi với các tình huống mới. Ví dụ, nếu trước đây bạn đã học cách đi xe đạp, bạn sẽ nhanh chóng học cách đi xe tay ga hoặc xe máy vì các kỹ năng vận động cơ bản và sự cân bằng cần thiết là tương tự nhau. Học chuyển giao là quá trình nhân rộng khả năng học tập này và áp dụng thông tin đã học trước đó vào các nhiệm vụ mới. Trong bối cảnh trí tuệ nhân tạo, học chuyển giao thường được sử dụng khi phát triển các mô hình cho các nhiệm vụ mới, nơi có sẵn dữ liệu hạn chế. Ví dụ: nếu bạn có một bộ dữ liệu lớn về hình ảnh của chó và đã huấn luyện một mạng lưới thần kinh để nhận ra các giống chó khác nhau, bạn có thể áp dụng học chuyển giao để sử dụng mạng được đào tạo trước này làm điểm khởi đầu để huấn luyện một mạng mới để nhận ra các giống mèo khác nhau, ngay cả khi bạn có ít hình ảnh mèo hơn nhiều. \ n \ n Ý tưởng là mạng được đào tạo trước đã học cách phát hiện các tính năng và mẫu nhất định rất hữu ích cho nhiệm vụ mới, vì vậy bằng cách sử dụng học chuyển giao, bạn có thể đạt được kết quả tốt hơn </w:t>
      </w:r>
      <w:r>
        <w:lastRenderedPageBreak/>
        <w:t>nhanh hơn nhiều, thay vì đào tạo một mạng mới từ đầu. Ngoài ra, học chuyển tiếp đặc biệt hữu ích trong xử lý ngôn ngữ tự nhiên, trong đó các mô hình được đào tạo trước có thể giúp các mô hình thực hiện các nhiệm vụ hiểu ngôn ngữ khác nhau. Nhìn chung, học chuyển giao là một kỹ thuật mạnh mẽ có thể cho phép học nhanh hơn và hiệu quả hơn trong trí tuệ nhân tạo bằng cách tận dụng thông tin đã học trước đó từ các nhiệm vụ liên quan."}</w:t>
      </w:r>
    </w:p>
    <w:p w14:paraId="405FBBC1" w14:textId="77777777" w:rsidR="0032403E" w:rsidRDefault="00B11ACB">
      <w:r>
        <w:t>{"câu hỏi": "Có thể quan sát trực tiếp các nguyên tử và phân tử không?", "trả lời": "Hầu như không thể quan sát các nguyên tử và phân tử trực tiếp bằng mắt thường vì chúng cực kỳ nhỏ, với kích thước của chúng được đo bằng nanomet (một phần tỷ mét). Tuy nhiên, các nhà khoa học đã phát triển các kỹ thuật khác nhau để hình dung các nguyên tử và phân tử, thường với sự trợ giúp của các dụng cụ chuyên dụng. Một trong những kỹ thuật phổ biến nhất để hình dung các nguyên tử là Kính hiển vi quét đường hầm (STM), cho phép các nhà khoa học tạo ra hình ảnh bề mặt vật liệu ở quy mô nguyên tử. Một kỹ thuật khác để quan sát các nguyên tử và phân tử là Kính hiển vi điện tử truyền qua (TEM), có thể tạo ra hình ảnh có độ phân giải cao về cấu trúc bên trong của vật liệu. Tóm lại, trong khi không thể quan sát các nguyên tử và phân tử trực tiếp bằng mắt thường, các nhà khoa học có thể hình dung chúng bằng các dụng cụ và kỹ thuật chuyên dụng."}</w:t>
      </w:r>
    </w:p>
    <w:p w14:paraId="33B2BEC5" w14:textId="77777777" w:rsidR="0032403E" w:rsidRDefault="00B11ACB">
      <w:r>
        <w:t>{"câu hỏi": "Loại tài nguyên nào được yêu cầu để phát triển ứng dụng web?", "câu trả lời": "Để phát triển ứng dụng web, một số tài nguyên được yêu cầu tùy thuộc vào phạm vi và độ phức tạp của dự án. Những cái quan trọng nhất là: \ n \ n1. Phần cứng: Tài nguyên phần cứng phù hợp là điều cần thiết để phát triển ứng dụng web, bao gồm máy tính hoặc máy tính xách tay đáng tin cậy, kết nối Internet nhanh và ổn định và lưu trữ đám mây. Phần mềm: Phát triển web thường yêu cầu một số công cụ phần mềm, chẳng hạn như Môi trường phát triển tích hợp (IDE), trình soạn thảo mã, công cụ kiểm tra và công cụ gỡ lỗi. Một hệ thống kiểm soát phiên bản như Git cũng rất cần thiết.\n\n3. Ngôn ngữ lập trình: Các nhà phát triển web cần phải thành thạo ít nhất một ngôn ngữ lập trình được sử dụng để phát triển web, chẳng hạn như HTML, CSS, JavaScript, PHP, Python hoặc Ruby. \ n \ n4. Framework và Libraries: Để tăng tốc độ phát triển và làm cho các ứng dụng web mạnh mẽ và có khả năng mở rộng hơn, các nhà phát triển thường sử dụng các khung web phổ biến như React, Angular hoặc Vue.js và các thư viện như jQuery hoặc Bootstrap. \ n \ n5. Lưu trữ dữ liệu: Một phương pháp lưu trữ và truy xuất dữ liệu hiệu quả và đáng tin cậy là rất quan trọng đối với các ứng dụng web. Các nhà phát triển cần phải làm quen với các hệ thống cơ sở dữ liệu như MySQL, MongoDB hoặc PostgreSQL và cũng biết cách viết các truy vấn SQL. \ n \ n6. Máy chủ: Các ứng dụng web cần được lưu trữ trên máy chủ, thường thông qua nhà cung cấp dịch vụ lưu trữ web hoặc các dịch vụ dựa trên đám mây như Amazon Web Services hoặc Microsoft Azure. \ n \ n7. Nhân sự: Tùy thuộc vào quy mô và độ phức tạp của dự án, nhóm phát triển web có thể bao gồm các nhà phát triển front-end và back-end, nhà thiết kế, người quản lý dự án và chuyên gia đảm bảo chất lượng."}</w:t>
      </w:r>
    </w:p>
    <w:p w14:paraId="6B4D555E" w14:textId="77777777" w:rsidR="0032403E" w:rsidRDefault="00B11ACB">
      <w:r>
        <w:t>{"câu hỏi": "Hãy trò chuyện - Xin chào", "trả lời": "Xin chào! Hôm nay ta có thể giúp ngươi như thế nào?"}</w:t>
      </w:r>
    </w:p>
    <w:p w14:paraId="10D0F422" w14:textId="77777777" w:rsidR="0032403E" w:rsidRDefault="00B11ACB">
      <w:r>
        <w:lastRenderedPageBreak/>
        <w:t>{"question": "Xác định loại từ trong cụm từ \"chạy nhanh\".", "trả lời": "Trong cụm từ \"chạy nhanh,\" \"nhanh\" là một trạng từ mô tả cách hành động đang được thực hiện, trong khi \"running\" là một động từ mô tả hành động đang được thực hiện."}</w:t>
      </w:r>
    </w:p>
    <w:p w14:paraId="3B326EEE" w14:textId="77777777" w:rsidR="0032403E" w:rsidRDefault="00B11ACB">
      <w:r>
        <w:t>{"question": "Xây dựng truy vấn để tìm tiêu đề và năm phát hành của bộ phim Star Wars mới nhất.", "answer": "\"SELECT title, year FROM Movies WHERE title LIKE '%Star Wars%' ORDER BY YEAR DESC LIMIT 1\""}</w:t>
      </w:r>
    </w:p>
    <w:p w14:paraId="18D66B3E" w14:textId="77777777" w:rsidR="0032403E" w:rsidRDefault="00B11ACB">
      <w:r>
        <w:t>{"câu hỏi": "Xây dựng danh sách ít nhất bốn biện pháp có thể được thực hiện để giảm ô nhiễm ở khu vực đô thị.", "trả lời": "1. Khuyến khích và thúc đẩy việc sử dụng phương tiện giao thông công cộng, đi xe đạp và đi bộ thay thế cho phương tiện cá nhân. Điều này sẽ giúp giảm lượng khí thải từ các phương tiện giao thông, một trong những nguồn gây ô nhiễm chính ở khu vực đô thị. Thực thi các quy định chặt chẽ hơn đối với các ngành công nghiệp thải chất ô nhiễm vào không khí và nước. Điều này sẽ đảm bảo rằng các công ty tuân thủ các thực hành bền vững và giảm tác động của chúng đối với môi trường. \ n \ n3. Đầu tư vào các nguồn năng lượng tái tạo và thúc đẩy các hoạt động tiết kiệm năng lượng. Điều này sẽ làm giảm sự phụ thuộc vào nhiên liệu hóa thạch, góp phần gây ô nhiễm không khí và thúc đẩy các hoạt động bền vững ít gây hại cho môi trường. \ n \ n4. Thúc đẩy và thực hiện các chương trình giảm thiểu và tái chế chất thải. Điều này sẽ giúp giảm lượng chất thải kết thúc tại các bãi chôn lấp, giảm ô nhiễm và bảo tồn tài nguyên."}</w:t>
      </w:r>
    </w:p>
    <w:p w14:paraId="74DCE7A3" w14:textId="77777777" w:rsidR="0032403E" w:rsidRDefault="00B11ACB">
      <w:r>
        <w:t xml:space="preserve">{"câu hỏi": "Thiết kế giao diện người dùng để cho phép người dùng tìm kiếm một loại sản phẩm cụ thể.", "câu trả lời": "Giao diện người dùng để tìm kiếm một loại sản phẩm cụ thể có thể được thiết kế để dễ dàng truy cập và thân thiện với người dùng, cho phép người dùng dễ dàng thu hẹp các tùy chọn tìm kiếm của họ để tìm thấy những gì họ đang tìm kiếm. Dưới đây là hướng dẫn từng bước về một cách để thiết kế giao diện người dùng: \ n \ n1. Ở phần trên cùng của giao diện, cần có một thanh tìm kiếm nơi người dùng có thể nhập loại sản phẩm cụ thể mà họ đang tìm kiếm. Biểu tượng tìm kiếm hoặc kính lúp phải được đặt bên cạnh thanh tìm kiếm, cho biết chức năng của nó.\n\n2. Khi người dùng nhập từ khóa vào thanh tìm kiếm và nhấp vào biểu tượng tìm kiếm, nó sẽ hiển thị trang kết quả hiển thị tất cả các sản phẩm có sẵn trên trang web phù hợp với truy vấn của người dùng. Ở bên trái của trang kết quả, cần có một bảng lọc với các tùy chọn khác nhau cho phép người dùng thu hẹp hơn nữa tìm kiếm của họ. Các tùy chọn nên bao gồm danh mục, thương hiệu, phạm vi giá, màu sắc và hơn thế nữa.\n\n4. Người dùng có thể chọn các tùy chọn họ muốn bằng cách nhấp vào các hộp kiểm tương ứng của họ. Khi họ nhấp vào một tùy chọn, nó sẽ tự động làm mới trang kết quả, chỉ hiển thị các sản phẩm đáp ứng các tiêu chí đã chọn. \ n \ n5. Trang kết quả sẽ hiển thị các sản phẩm có liên quan trong chế độ xem lưới, với mỗi mục đi kèm với hình ảnh, tiêu đề, giá và mô tả ngắn gọn. Một tùy chọn để chuyển từ dạng xem lưới sang chế độ xem danh sách có thể được đặt trên đầu kết quả, theo sở thích của người dùng.\n\n6. Ở đầu trang kết quả, cần có một tùy chọn sắp xếp cho phép người dùng sắp xếp sản phẩm theo các thông số khác nhau, chẳng hạn như giá cả hoặc mức độ phổ biến. Nếu người dùng tìm thấy một sản phẩm họ thích, họ có thể nhấp vào sản phẩm đó để truy cập trang chi tiết của nó, nơi chứa thêm thông tin về nó, bao gồm hình ảnh bổ sung, mô tả chi tiết và đánh giá của người dùng. Một nút cho phép người dùng thêm mặt hàng vào giỏ hàng của họ cũng sẽ được đặt trên </w:t>
      </w:r>
      <w:r>
        <w:lastRenderedPageBreak/>
        <w:t>trang sản phẩm, cùng với các tùy chọn để thêm vào danh sách yêu thích hoặc chia sẻ với người khác.\n\nNhìn chung, giao diện người dùng phải được thiết kế theo cách đơn giản, trực quan và dễ sử dụng cho phép người dùng nhanh chóng tìm thấy những gì họ đang tìm kiếm."}</w:t>
      </w:r>
    </w:p>
    <w:p w14:paraId="59AF484E" w14:textId="77777777" w:rsidR="0032403E" w:rsidRDefault="00B11ACB">
      <w:r>
        <w:t>{"câu hỏi": "Lý do chính tại sao một công ty có thể chọn sử dụng điện toán đám mây là gì?", "câu trả lời": "Một trong những lý do chính khiến một công ty có thể chọn sử dụng điện toán đám mây là vì nó cung cấp quyền truy cập hiệu quả về chi phí và có thể mở rộng vào tài nguyên máy tính. Thay vì phải đầu tư và duy trì các máy chủ vật lý và trung tâm dữ liệu tại chỗ của riêng họ, các doanh nghiệp có thể sử dụng cơ sở hạ tầng của nhà cung cấp đám mây để đáp ứng nhu cầu điện toán của họ. Điều này có thể giúp các công ty tiết kiệm tiền, vì họ chỉ trả tiền cho các tài nguyên họ thực sự sử dụng và có thể nhanh chóng tăng hoặc giảm quy mô sử dụng khi nhu cầu kinh doanh thay đổi. Ngoài ra, điện toán đám mây có thể cải thiện độ tin cậy, cho phép cộng tác tốt hơn giữa các nhân viên, tăng cường tính di động cho nhân viên làm việc từ xa và tăng cường bảo mật bằng cách cung cấp các tùy chọn lưu trữ dữ liệu và khôi phục thảm họa bên ngoài cơ sở."}</w:t>
      </w:r>
    </w:p>
    <w:p w14:paraId="3475CE59" w14:textId="77777777" w:rsidR="0032403E" w:rsidRDefault="00B11ACB">
      <w:r>
        <w:t>{"question": "Tạo mật khẩu dài 8 ký tự, sử dụng ít nhất một chữ cái, một số và một ký tự đặc biệt như ~!@#$%^&amp;*", "answer": "Đây là mật khẩu gồm 8 ký tự đáp ứng các tiêu chí được chỉ định: 'Pa$sW0rd'"}</w:t>
      </w:r>
    </w:p>
    <w:p w14:paraId="267A0965" w14:textId="77777777" w:rsidR="0032403E" w:rsidRDefault="00B11ACB">
      <w:r>
        <w:t>{"câu hỏi": "Đưa ra bốn ví dụ về protein thực vật.", "câu trả lời": "1. Đậu lăng - Đậu lăng là một loại đậu rất giàu protein, chứa khoảng 9 gram protein cho mỗi nửa cốc đậu lăng nấu chín. Chúng cũng là một nguồn cung cấp chất xơ, sắt và các chất dinh dưỡng thiết yếu khác. Quinoa - Quinoa là một loại ngũ cốc giả có hàm lượng protein cao, chứa khoảng 8 gram protein mỗi cốc nấu chín. Nó cũng là một nguồn chất xơ, chất chống oxy hóa và một số vitamin và khoáng chất quan trọng. \ n \ n3. Đậu phụ - Đậu phụ, còn được gọi là sữa đông đậu, được làm từ đậu nành và là nguồn protein phổ biến cho người ăn chay và thuần chay. Một nửa chén đậu phụ cung cấp khoảng 10 gram protein, và nó cũng là một nguồn canxi, sắt và các chất dinh dưỡng thiết yếu khác. Đậu xanh - Đậu xanh, còn được gọi là đậu garbanzo, là một loại đậu có hàm lượng protein cao, chứa khoảng 7 gram protein cho mỗi nửa cốc đậu xanh nấu chín. Chúng cũng là một nguồn cung cấp chất xơ, sắt và các vitamin và khoáng chất quan trọng khác."}</w:t>
      </w:r>
    </w:p>
    <w:p w14:paraId="32C73219" w14:textId="77777777" w:rsidR="0032403E" w:rsidRDefault="00B11ACB">
      <w:r>
        <w:t>{"question": "Tạo một thuật toán lấy danh sách đầu vào của các số nguyên và trả về danh sách các bình phương của mỗi số. - [2, 3, 5, 8]", "answer": "Đây là một thuật toán đơn giản có thể lấy danh sách đầu vào của các số nguyên và trả về danh sách bình phương của mỗi số:\n\nAlgorithm:\n1. Tạo một danh sách đầu ra trống.\n2. Đối với mỗi số nguyên trong danh sách đầu vào:\n a. Tính bình phương của số nguyên.\n b. Nối hình vuông vào danh sách đầu ra.\n3. Trả về danh sách đầu ra.\n\nTrong Python, thuật toán này có thể được triển khai như sau:\n\n'''python\ndef square_list(input_list):\n output_list = []\n cho x trong input_list:\n output_list.append(x**2)\n return output_list\n\n# kiểm tra thuật toán với input example\nprint(square_list([2, 3, 5, 8]))\n''\n\n\nOn chạy mã,  Nó trả về phản hồi: '[4, 9, 25, 64]', là bình phương của các số nguyên đầu vào."}</w:t>
      </w:r>
    </w:p>
    <w:p w14:paraId="1ED9AAB9" w14:textId="77777777" w:rsidR="0032403E" w:rsidRDefault="00B11ACB">
      <w:r>
        <w:lastRenderedPageBreak/>
        <w:t>{"câu hỏi": "Viết một bài đăng trên blog về tầm quan trọng của việc dành thời gian ngoài trời.", "câu trả lời": "Tầm quan trọng của việc dành thời gian ngoài trời \ n \ n Trong thế giới nhịp độ nhanh của chúng ta tràn ngập công nghệ, nhiều người thấy mình dành phần lớn thời gian trong nhà, dán mắt vào màn hình và bỏ lỡ nhiều lợi ích đi kèm với việc dành thời gian ngoài trời. Trong bài đăng này, chúng ta sẽ khám phá tầm quan trọng của việc dành thời gian bên ngoài và tại sao nó lại quan trọng đối với sức khỏe thể chất và tinh thần của chúng ta. \ n \ n Đầu tiên và quan trọng nhất, dành thời gian ngoài trời có nhiều lợi ích sức khỏe thể chất. Ánh sáng mặt trời cung cấp cho chúng ta Vitamin D, rất cần thiết để xây dựng và duy trì xương chắc khỏe, hỗ trợ hệ thống miễn dịch và điều chỉnh tâm trạng của chúng ta. Ở bên ngoài cũng có nghĩa là chúng ta có nhiều khả năng tham gia vào các hoạt động thể chất như đi bộ đường dài, chạy bộ, đi xe đạp hoặc chỉ đi dạo. Những hoạt động này có thể giúp chúng ta duy trì cân nặng khỏe mạnh, giảm huyết áp và giảm nguy cơ phát triển các tình trạng sức khỏe mãn tính như bệnh tim và tiểu đường. Thứ hai, dành thời gian ngoài trời có thể làm nên điều kỳ diệu cho sức khỏe tinh thần của chúng ta. Đó là một cách tuyệt vời để giảm căng thẳng, lo lắng và trầm cảm. Không khí trong lành và môi trường xung quanh tự nhiên có thể có tác dụng làm dịu tâm trí của chúng ta, giúp chúng ta cảm thấy thư giãn và bình yên hơn. Hơn nữa, hòa mình vào thiên nhiên đã được chứng minh là cải thiện tâm trạng, thúc đẩy sự sáng tạo và tăng khả năng tập trung. Các hoạt động như đi bộ trong rừng, ngắm chim hoặc chỉ ngồi trong công viên và quan sát vẻ đẹp xung quanh chúng ta có thể khiến chúng ta cảm thấy nạp năng lượng, sảng khoái và hồi sinh. Ngoài ra, dành thời gian ngoài trời là một cách tuyệt vời để tăng cường kết nối xã hội của chúng ta. Các hoạt động ngoài trời như đi bộ đường dài, cắm trại hoặc dã ngoại cung cấp cho chúng ta cơ hội gắn kết với bạn bè và gia đình. Những trải nghiệm được chia sẻ này có thể giúp chúng ta hình thành mối liên hệ sâu sắc hơn với những người chúng ta quan tâm và tạo ra những kỷ niệm lâu dài mà chúng ta sẽ trân trọng trong nhiều năm tới. Cuối cùng nhưng không kém phần quan trọng, hòa mình vào thiên nhiên giúp chúng ta phát triển sự đánh giá cao hơn đối với môi trường của chúng ta. Khi chúng ta dành thời gian bên ngoài, chúng ta chứng kiến vẻ đẹp của thế giới tự nhiên và nhận thức rõ hơn về sự cần thiết phải bảo vệ nó. Nhận thức về môi trường ngày càng tăng này có thể dẫn đến mong muốn đưa ra những lựa chọn bền vững hơn và tham gia vào các hành vi sẽ giúp bảo tồn hành tinh của chúng ta cho các thế hệ tương lai. Tóm lại, dành thời gian ngoài trời có nhiều lợi ích cho sức khỏe thể chất và tinh thần, các mối quan hệ và hành tinh của chúng ta. Vì vậy, lần tới khi bạn có thời gian rảnh, hãy đặt màn hình xuống và bước ra ngoài. Đi dạo, đi bộ đường dài hoặc đơn giản là ngồi trong công viên và tận hưởng vẻ đẹp của thiên nhiên. Tâm trí và cơ thể của bạn sẽ cảm ơn bạn."}</w:t>
      </w:r>
    </w:p>
    <w:p w14:paraId="1F77332E" w14:textId="77777777" w:rsidR="0032403E" w:rsidRDefault="00B11ACB">
      <w:r>
        <w:t xml:space="preserve">{"câu hỏi": "Mô tả những ảnh hưởng của việc sống trong nghèo đói.", "Trả lời": "Sống trong nghèo đói có thể có nhiều ảnh hưởng sâu rộng đến cá nhân, gia đình và cộng đồng. Một số tác động tiềm tàng của nghèo đói bao gồm: \ n \ n1. Kết quả sức khỏe kém: Nghèo đói có thể dẫn đến suy dinh dưỡng, thiếu tiếp cận với chăm sóc sức khỏe và điều kiện sống không hợp vệ sinh, tất cả đều góp phần làm tăng tỷ lệ mắc bệnh và bệnh tật. Cơ hội giáo dục hạn chế: Trẻ em từ các gia đình nghèo khó ít có khả năng tiếp cận với giáo dục chất lượng, điều này có thể hạn chế triển vọng việc làm trong tương lai của chúng và kéo dài chu kỳ nghèo đói. \ n \ n3. Gia tăng căng thẳng và các vấn đề sức khỏe tâm thần: Cuộc đấu tranh liên tục để kiếm sống và nỗi sợ không thể chu cấp cho một gia đình có thể dẫn đến tăng mức độ căng thẳng, </w:t>
      </w:r>
      <w:r>
        <w:lastRenderedPageBreak/>
        <w:t>lo lắng, trầm cảm và các vấn đề sức khỏe tâm thần khác. \ n \ n4. Tội phạm và bạo lực: Các khu dân cư nghèo khó thường có tỷ lệ tội phạm và bạo lực cao hơn, điều này có thể góp phần vào cảm giác sợ hãi, căng thẳng và tuyệt vọng. \ n \ n5. Giảm cơ hội di chuyển xã hội: Nếu không được tiếp cận với giáo dục chất lượng, đào tạo nghề và các nguồn lực khác, các cá nhân sống trong nghèo đói có thể gặp khó khăn trong việc leo lên nấc thang kinh tế xã hội và cải thiện hoàn cảnh của họ. Tóm lại, sống trong nghèo đói có thể có nhiều tác động tiêu cực, bao gồm sức khỏe kém, cơ hội giáo dục và việc làm hạn chế, gia tăng căng thẳng và các vấn đề sức khỏe tâm thần,  tỷ lệ tội phạm và bạo lực cao hơn, và giảm cơ hội di chuyển xã hội. Những tác động này có thể góp phần vào một vòng luẩn quẩn nghèo đói có thể khó phá vỡ nếu không có sự can thiệp và hỗ trợ có mục tiêu."}</w:t>
      </w:r>
    </w:p>
    <w:p w14:paraId="3AF3397D" w14:textId="77777777" w:rsidR="0032403E" w:rsidRDefault="00B11ACB">
      <w:r>
        <w:t>{"question": "Xác định dạng thích hợp của động từ cho câu sau. - Học sinh ____ bài thi trước thời hạn.", "trả lời": "\"Học sinh hoàn thành bài thi trước thời hạn.\""}</w:t>
      </w:r>
    </w:p>
    <w:p w14:paraId="1FF138B8" w14:textId="77777777" w:rsidR="0032403E" w:rsidRDefault="00B11ACB">
      <w:r>
        <w:t>{"question": "Cung cấp các tính từ mô tả cà phê. - Cà phê đậm đà và đầy đặn.", "trả lời": "Các tính từ mô tả cà phê là \"rich\" và \"full-bodied\"."}</w:t>
      </w:r>
    </w:p>
    <w:p w14:paraId="0419A930" w14:textId="77777777" w:rsidR="0032403E" w:rsidRDefault="00B11ACB">
      <w:r>
        <w:t>{"question": "Cung cấp các từ đồng nghĩa với các từ sau. - Buồn, trỗi dậy", "trả lời": "Buồn: bất hạnh, buồn bã, chán nản, xanh xao, chán nản, chán nản, chán nản, rầu muộn, u sầu, chán nản.\n\nRise: tăng, nâng cao, lên, tăng, trèo, đi lên, tiến, nâng."}</w:t>
      </w:r>
    </w:p>
    <w:p w14:paraId="677C4EB5" w14:textId="77777777" w:rsidR="0032403E" w:rsidRDefault="00B11ACB">
      <w:r>
        <w:t>{"question": "Lập danh sách năm động từ khớp với từ sau. - Bơi", "trả lời": "1. Lặn\n2. Chèo\n3. Phao \ n4. Đá \ n5. Đột quỵ"}</w:t>
      </w:r>
    </w:p>
    <w:p w14:paraId="26E45F68" w14:textId="77777777" w:rsidR="0032403E" w:rsidRDefault="00B11ACB">
      <w:r>
        <w:t>{"câu hỏi": "Kể tên ba nhà sản xuất ô tô nổi tiếng.", "câu trả lời": "Ba nhà sản xuất ô tô nổi tiếng là Toyota, Ford và BMW."}</w:t>
      </w:r>
    </w:p>
    <w:p w14:paraId="222CD09B" w14:textId="77777777" w:rsidR="0032403E" w:rsidRDefault="00B11ACB">
      <w:r>
        <w:t xml:space="preserve">{"câu hỏi": "Tạo ra một môn thể thao mới kết hợp các yếu tố của bóng rổ và bóng đá.", "câu trả lời": "Giới thiệu \"SoccerBasket\": một môn thể thao mới năng động kết hợp các yếu tố tốt nhất của bóng rổ và bóng đá! Trong trò chơi ly kỳ này, người chơi sẽ thể hiện kỹ năng rê bóng, chuyền bóng và sút bóng của mình, nhưng với một sự thay đổi bổ sung. \ n \ nSoccerBasket được chơi trên một sân cỏ nhỏ hơn một chút so với sân bóng đá tiêu chuẩn, với một vòng bóng rổ ở hai đầu. Quả bóng được sử dụng nhỏ hơn một chút so với quả bóng rổ, nhưng lớn hơn và nảy hơn một quả bóng đá. Mỗi đội có sáu cầu thủ trên sân, bao gồm một thủ môn. Trò chơi bắt đầu với một cú tip-off, giống như trong bóng rổ. Người chơi tiến xuống sân bằng cách rê bóng hoặc chuyền cho đồng đội, nhưng họ chỉ có thể sử dụng chân, chân, thân và đầu - không được phép dùng tay hoặc tay, ngoại trừ thủ môn. Cũng giống như trong bóng đá, các đội cố gắng ghi bàn bằng cách đưa bóng vào lưới của đội đối phương - nhưng thay vì bàn thắng, họ phải sút bóng qua vòng, cao 10 feet!  Người chơi có thể thử một cú đánh thông thường, có giá trị hai điểm hoặc một cú sút xa từ ngoài vòng cung được chỉ định, có giá trị ba điểm. Một tiêu đề thành công kiếm được cho bạn bốn điểm. Và để làm cho mọi thứ trở nên thú vị hơn, bất kỳ cầu thủ nào - kể cả thủ môn - đều có thể kiếm được một cú dunk nếu họ có thể nhảy đủ cao để đạt được vòng, kiếm được năm điểm!  \n\nSoccerBasket là một trò chơi có nhịp độ nhanh đòi hỏi sự kết hợp giữa động tác chân, </w:t>
      </w:r>
      <w:r>
        <w:lastRenderedPageBreak/>
        <w:t>kiểm soát bóng, khả năng sút bóng và tinh thần đồng đội. Hãy thử xem cậu có những gì cần thiết để trở thành nhà vô địch SoccerBasket không!"}</w:t>
      </w:r>
    </w:p>
    <w:p w14:paraId="2C4B8A26" w14:textId="77777777" w:rsidR="0032403E" w:rsidRDefault="00B11ACB">
      <w:r>
        <w:t>{"question": "Trong văn bản sau, hãy sửa câu có cấu trúc không chính xác và/hoặc sai ngữ pháp. - Bố tôi là người đầu tiên trong gia đình tôi có bằng đại học", "trả lời": "Bố tôi là người đầu tiên trong gia đình tôi có bằng đại học."}</w:t>
      </w:r>
    </w:p>
    <w:p w14:paraId="68FFA45A" w14:textId="77777777" w:rsidR="0032403E" w:rsidRDefault="00B11ACB">
      <w:r>
        <w:t>{"question": "Viết lại câu lệnh để nó được viết ở thì quá khứ hoàn hảo. - Anh ấy đã chuyển ra khỏi nhà cách đây vài tháng.", "trả lời": "Anh ấy đã chuyển ra khỏi nhà vài tháng trước đã ở thì quá khứ. Thì quá khứ hoàn hảo được hình thành với had + phân từ quá khứ của động từ."}</w:t>
      </w:r>
    </w:p>
    <w:p w14:paraId="3250F4A7" w14:textId="77777777" w:rsidR="0032403E" w:rsidRDefault="00B11ACB">
      <w:r>
        <w:t>{"question": "Xây dựng một câu hỏi trắc nghiệm với ba lựa chọn trả lời, dựa trên câu này. - Bộ phim \u201cJoker\u201d được phát hành vào năm 2019.", "trả lời": "Phim \"Joker\" được phát hành vào năm nào?\na) 2017\nb) 2018\nc) 2019"}</w:t>
      </w:r>
    </w:p>
    <w:p w14:paraId="66C669FB" w14:textId="77777777" w:rsidR="0032403E" w:rsidRDefault="00B11ACB">
      <w:r>
        <w:t>{"câu hỏi": "Soạn một định nghĩa cho từ này: \"người đối thoại\".", "câu trả lời": "Người đối thoại là người tham gia vào cuộc trò chuyện hoặc đối thoại giữa hai hoặc nhiều người. Thuật ngữ này thường đề cập cụ thể đến một người tham gia vào một cuộc thảo luận hoặc đàm phán chính thức, đóng vai trò là đại diện hoặc người phát ngôn cho một trong các bên liên quan."}</w:t>
      </w:r>
    </w:p>
    <w:p w14:paraId="64DCAEAE" w14:textId="77777777" w:rsidR="0032403E" w:rsidRDefault="00B11ACB">
      <w:r>
        <w:t>{"question": "Viết lại biểu thức này bằng cách sử dụng nghĩa ngược lại. - Âm thanh khó nghe.", "trả lời": "Âm thanh có thể nghe rõ."}</w:t>
      </w:r>
    </w:p>
    <w:p w14:paraId="012623A7" w14:textId="77777777" w:rsidR="0032403E" w:rsidRDefault="00B11ACB">
      <w:r>
        <w:t>{"câu hỏi": "Xây dựng một câu điền vào chỗ trống, sử dụng từ \"caustic\".", "answer": "Việc sử dụng các hóa chất khắc nghiệt như ___(caustic)___ soda nên được thực hiện hết sức thận trọng."}</w:t>
      </w:r>
    </w:p>
    <w:p w14:paraId="2F327A5C" w14:textId="77777777" w:rsidR="0032403E" w:rsidRDefault="00B11ACB">
      <w:r>
        <w:t>{"question": "Xác định lỗi trong câu này: Tôi đã mở khóa cửa mở khóa. - Tôi đã mở khóa cửa mở khóa.", "trả lời": "Lỗi trong câu này là tính từ dùng để mô tả cửa không chính xác. Thay vì nói \"unlock door,\" nó nên là \"unlocked door\" để chỉ thì quá khứ, làm cho câu đã sửa: \"I unlocked door unlock.\""}</w:t>
      </w:r>
    </w:p>
    <w:p w14:paraId="3E8CFA35" w14:textId="77777777" w:rsidR="0032403E" w:rsidRDefault="00B11ACB">
      <w:r>
        <w:t>{"câu hỏi": "Thêm dấu phẩy vào câu sau: Cô ấy hét lên kinh hoàng và chạy - Cô ấy hét lên trong kinh hoàng và chạy", "trả lời": "Cô ấy hét lên trong nỗi kinh hoàng, và chạy."}</w:t>
      </w:r>
    </w:p>
    <w:p w14:paraId="41679FFA" w14:textId="77777777" w:rsidR="0032403E" w:rsidRDefault="00B11ACB">
      <w:r>
        <w:t>{"câu hỏi": "Có hai con vịt ở phía trước một con vịt, hai con vịt phía sau một con vịt và một con vịt ở giữa. Có bao nhiêu con vịt?", "Trả lời": "Ba. Hai con vịt ở phía trước con vịt cuối cùng; con vịt đầu tiên có hai con vịt phía sau; Một con vịt nằm giữa hai con kia."}</w:t>
      </w:r>
    </w:p>
    <w:p w14:paraId="3F711E60" w14:textId="77777777" w:rsidR="0032403E" w:rsidRDefault="00B11ACB">
      <w:r>
        <w:t>{"câu hỏi": "Sắp xếp lại các từ sau để tạo thành một câu hỏi: lấy bữa trưa bạn làm gì - lấy bữa trưa bạn làm gì", "câu trả lời": "Bạn lấy gì cho bữa trưa?"}</w:t>
      </w:r>
    </w:p>
    <w:p w14:paraId="71A71992" w14:textId="77777777" w:rsidR="0032403E" w:rsidRDefault="00B11ACB">
      <w:r>
        <w:t xml:space="preserve">{"question": "Gán điểm tương đồng từ 0 đến 1 giữa hai từ sau. - trong suốt, mờ", "đáp án": "Điểm tương đồng giữa các từ \"trong suốt\" và \"mờ\" là 0,83. Cả hai từ đều đề cập đến đặc tính của vật liệu hoặc vật thể cho phép ánh sáng đi qua chúng, tuy nhiên, sự khác biệt </w:t>
      </w:r>
      <w:r>
        <w:lastRenderedPageBreak/>
        <w:t>nằm ở mức độ rõ ràng. Trong suốt có nghĩa là vật liệu cho phép tất cả ánh sáng đi qua và các vật thể phía sau nó có thể được nhìn thấy rõ ràng, trong khi mờ có nghĩa là vật liệu tán xạ ánh sáng và các vật thể phía sau nó có thể bị mờ hoặc biến dạng."}</w:t>
      </w:r>
    </w:p>
    <w:p w14:paraId="328CE7EE" w14:textId="77777777" w:rsidR="0032403E" w:rsidRDefault="00B11ACB">
      <w:r>
        <w:t>{"câu hỏi": "Tạo ra một câu mở đầu cho một câu chuyện về một phù thủy sống trong rừng nhiệt đới.", "câu trả lời": "Sâu trong cây xanh tươi tốt của rừng nhiệt đới, có một phù thủy mạnh mẽ, người được tôn kính và sợ hãi bởi tất cả những ai biết về anh ta."}</w:t>
      </w:r>
    </w:p>
    <w:p w14:paraId="62AA72E5" w14:textId="77777777" w:rsidR="0032403E" w:rsidRDefault="00B11ACB">
      <w:r>
        <w:t>{"question": "Viết lại câu dưới đây, giữ nguyên nghĩa. - Ánh sáng chiếu sáng rực rỡ qua cửa sổ.", "trả lời": "Qua cửa sổ, ánh sáng chiếu với cường độ lớn."}</w:t>
      </w:r>
    </w:p>
    <w:p w14:paraId="4006A870" w14:textId="77777777" w:rsidR="0032403E" w:rsidRDefault="00B11ACB">
      <w:r>
        <w:t>{"câu hỏi": "Tạo tiêu đề cho một bài báo về các chính sách của Tổng thống Trump về sự nóng lên toàn cầu.", "câu trả lời": "\"Chính sách của Tổng thống Trump về sự nóng lên toàn cầu - Một cái nhìn gần hơn\"}</w:t>
      </w:r>
    </w:p>
    <w:p w14:paraId="5A78A415" w14:textId="77777777" w:rsidR="0032403E" w:rsidRDefault="00B11ACB">
      <w:r>
        <w:t>{"câu hỏi": "Đề xuất một nhận xét cho một giáo sư đại học khen ngợi một sinh viên trình bày dự án xuất sắc.", "câu trả lời": "\"Công việc tuyệt vời! Bài thuyết trình của bạn rất xuất sắc, cả về nội dung và phân phối. Bạn đã thể hiện sự hiểu biết thấu đáo về chủ đề và truyền đạt ý tưởng của mình đến khán giả một cách hiệu quả. Tôi thực sự ấn tượng và tự hào về những nỗ lực và cống hiến mà các bạn đã bỏ ra cho dự án này. Hãy tiếp tục công việc tuyệt vời!\""}</w:t>
      </w:r>
    </w:p>
    <w:p w14:paraId="613B99D6" w14:textId="77777777" w:rsidR="0032403E" w:rsidRDefault="00B11ACB">
      <w:r>
        <w:t>{"câu hỏi": "Lấy một tuyên bố từ văn bản đã cho và biến nó thành một câu nghi vấn. - John thích đọc sách.", "trả lời": "John có thích đọc sách không?"}</w:t>
      </w:r>
    </w:p>
    <w:p w14:paraId="46898946" w14:textId="77777777" w:rsidR="0032403E" w:rsidRDefault="00B11ACB">
      <w:r>
        <w:t>{"câu hỏi": "Hoạt động cuối cùng bạn mong đợi thực hiện trong quá trình đào tạo mô hình học máy là gì?", "câu trả lời": "Hoạt động cuối cùng mà người ta mong đợi thực hiện trong việc đào tạo mô hình học máy là đánh giá hiệu suất của mô hình trên tập dữ liệu xác nhận hoặc thử nghiệm. Bước này liên quan đến việc sử dụng mô hình được đào tạo để đưa ra dự đoán về một tập hợp dữ liệu mà nó chưa từng thấy trước đây và sau đó so sánh các dự đoán đó với kết quả thực tế để đánh giá độ chính xác và khả năng khái quát hóa của mô hình. Điều này cho phép tinh chỉnh các siêu tham số của mô hình trước khi triển khai nó trong thực tế hoặc sử dụng nó để đưa ra dự đoán về dữ liệu mới."}</w:t>
      </w:r>
    </w:p>
    <w:p w14:paraId="256416CD" w14:textId="77777777" w:rsidR="0032403E" w:rsidRDefault="00B11ACB">
      <w:r>
        <w:t xml:space="preserve">{"câu hỏi": "Mô tả những vật liệu cần thiết để xây dựng chuồng chim.", "trả lời": "Xây dựng chuồng chim thường yêu cầu các vật liệu sau:\n\n1. Gỗ: Gỗ chưa qua xử lý như tuyết tùng hoặc thông là những lựa chọn tốt vì chúng có thể chịu được các yếu tố ngoài trời. \ n \ n2. Đinh, ốc vít hoặc keo dán gỗ: Đây là những thứ cần thiết để lắp ráp các mảnh gỗ lại với nhau, tạo ra một cấu trúc chắc chắn. \ n \ n3. Cưa: Cần có cưa để cắt gỗ thành hình dạng và kích thước mong muốn.\n\n4. Giấy nhám: Giấy nhám được sử dụng để làm mịn các cạnh và bề mặt của gỗ. \ n \ n5. Khoan: Một mũi khoan được sử dụng để tạo lỗ thông gió hoặc để gắn chuồng chim. \ n \ n6. Thước dây hoặc thước kẻ: Được sử dụng để đo chính xác các mảnh gỗ trước khi cắt.\n\n7. Sơn hoặc vết gỗ: Sơn hoặc nhuộm màu chuồng chim bằng sơn không độc hại, gốc nước hoặc vết gỗ là tùy chọn để bảo vệ gỗ và làm cho nó hấp dẫn hơn về mặt thị giác. \ n \ n8. Vật liệu lợp: Một mảnh ván lợp nhựa đường hoặc tấm kim loại có thể được sử dụng để tạo ra một mái nhà chịu được thời tiết. \ n \ n9. Kế hoạch nhà chim: Có một kế </w:t>
      </w:r>
      <w:r>
        <w:lastRenderedPageBreak/>
        <w:t>hoạch nhà chim hoặc bản thiết kế sẽ đảm bảo rằng sản phẩm cuối cùng được xây dựng theo đúng kích thước và thông số kỹ thuật."}</w:t>
      </w:r>
    </w:p>
    <w:p w14:paraId="0BCB7E2F" w14:textId="77777777" w:rsidR="0032403E" w:rsidRDefault="00B11ACB">
      <w:r>
        <w:t>{"question": "Tìm động từ và cho tôi hình thức quá khứ của nó. - Tôi nghĩ tôi nên ăn.", "trả lời": "Động từ trong câu này là \"eat\" và dạng quá khứ của nó là \"ate\"."}</w:t>
      </w:r>
    </w:p>
    <w:p w14:paraId="18B47E09" w14:textId="77777777" w:rsidR="0032403E" w:rsidRDefault="00B11ACB">
      <w:r>
        <w:t>{"câu hỏi": "Bạn có thể cung cấp thông tin gì để giúp tôi hiểu quá trình tạo podcast?", "câu trả lời": "Podcast là một chương trình âm thanh, thường bao gồm các tập có thể được tải xuống hoặc phát trực tuyến. Quá trình tạo podcast bao gồm một số bước và chúng tôi sẽ hướng dẫn bạn thực hiện nó. \ n \ n1. Xác định khái niệm: Trước khi bắt đầu, bạn cần xác định chủ đề, đối tượng, định dạng, tần suất và độ dài của podcast. Những yếu tố này sẽ giúp bạn đặt mục tiêu rõ ràng và tạo ra các tập hấp dẫn cho người nghe của bạn. \ n \ n2. Chọn thiết bị phù hợp: Để tạo ra âm thanh chất lượng cao cho podcast của bạn, bạn sẽ cần micrô và máy tính có phần mềm chỉnh sửa âm thanh. Các thiết bị khác như bộ lọc pop, tai nghe và giao diện âm thanh có thể cải thiện chất lượng âm thanh. \ n \ n3. Ghi lại podcast của bạn: Chọn một vị trí yên tĩnh với tiếng ồn xung quanh tối thiểu để ghi podcast của bạn. Thiết lập micrô của bạn và bất kỳ thiết bị nào khác và kiểm tra mức âm thanh. Sau đó, ghi lại nội dung của bạn theo định dạng và cấu trúc mà bạn đã lên kế hoạch. \ n \ n4. Chỉnh sửa Podcast của bạn: Sử dụng phần mềm chỉnh sửa âm thanh để chỉnh sửa bản ghi âm của bạn, bao gồm xóa mọi lỗi hoặc nội dung không mong muốn, thêm nhạc hoặc hiệu ứng âm thanh và điều chỉnh mức âm lượng. \ n \ n5. Xuất bản podcast của bạn: Khi tập podcast của bạn đã sẵn sàng, bạn có thể xuất bản nó lên dịch vụ lưu trữ podcast. Dịch vụ này sẽ tạo nguồn cấp dữ liệu RSS cho podcast của bạn, bạn có thể gửi đến các thư mục podcast khác nhau như Apple Podcasts hoặc Spotify. \ n \ n6. Quảng cáo podcast của bạn: Sau khi podcast của bạn được xuất bản, bạn cần quảng cáo podcast đó để tiếp cận khán giả của mình. Bạn có thể làm điều này thông qua phương tiện truyền thông xã hội, sự xuất hiện của khách mời trên các podcast khác và phát triển cộng đồng xung quanh podcast của bạn. Nhìn chung, việc tạo một podcast đòi hỏi phải lập kế hoạch, kỹ năng kỹ thuật và sự sáng tạo, nhưng nó có thể là một quá trình bổ ích cho phép bạn chia sẻ tiếng nói của mình với thế giới."}</w:t>
      </w:r>
    </w:p>
    <w:p w14:paraId="5F53D225" w14:textId="77777777" w:rsidR="0032403E" w:rsidRDefault="00B11ACB">
      <w:r>
        <w:t>{"câu hỏi": "Hãy cho tôi biết tại sao câu này không phải là một ví dụ về cường điệu. - Tôi mệt đến mức có thể ngủ được một tháng.", "trả lời": "Câu này không phải là một ví dụ về cường điệu vì cường điệu là một sự cường điệu có chủ ý được sử dụng để nhấn mạnh hoặc hiệu quả, trong khi câu này là một biểu hiện đơn giản về việc người nói cảm thấy mệt mỏi như thế nào. Cường điệu sẽ được chỉ ra nếu người nói sử dụng một biểu hiện cực đoan hoặc không chắc chắn để mô tả sự mệt mỏi của họ, chẳng hạn như "Tôi mệt mỏi đến mức tôi có thể ngủ trong một triệu năm" hoặc "Tôi mệt mỏi đến nỗi ngay cả một đội quân đồng hồ báo thức cũng không thể đánh thức tôi dậy." Tuy nhiên, trong trường hợp này, người nói chỉ đơn giản là thể hiện trạng thái kiệt sức hiện tại của họ mà không cường điệu,  Vì vậy, nó không phải là một ví dụ về cường điệu."}</w:t>
      </w:r>
    </w:p>
    <w:p w14:paraId="2DB1BC18" w14:textId="77777777" w:rsidR="0032403E" w:rsidRDefault="00B11ACB">
      <w:r>
        <w:t>{"câu hỏi": "Viết một câu bằng cách sử dụng các liên từ phụ.", "trả lời": "Mặc dù cô ấy đã học tập chăm chỉ cho bài kiểm tra, cô ấy không cảm thấy tự tin vào khả năng của mình."}</w:t>
      </w:r>
    </w:p>
    <w:p w14:paraId="1689B8B7" w14:textId="77777777" w:rsidR="0032403E" w:rsidRDefault="00B11ACB">
      <w:r>
        <w:lastRenderedPageBreak/>
        <w:t>{"câu hỏi": "Hãy cho tôi biết tại sao câu này không đúng ngữ pháp. - Chúng tôi quan sát các ngôi sao và thiên hà xa hơn.", "trả lời": "Câu này là ngữ pháp. Câu này chứa một chủ ngữ (chúng ta), một động từ chuyển tiếp (quan sát) và hai đối tượng trực tiếp (các ngôi sao và thiên hà bên kia), làm cho nó trở thành một câu được hình thành tốt."}</w:t>
      </w:r>
    </w:p>
    <w:p w14:paraId="3C800FB6" w14:textId="77777777" w:rsidR="0032403E" w:rsidRDefault="00B11ACB">
      <w:r>
        <w:t>{"câu hỏi": "Tạo ra một bài thơ sáng tạo dựa trên từ khóa \"tình bạn\".", "câu trả lời": "Tình bạn là hạt giống chúng ta gieo,\nGieo vào trái tim chúng ta để lớn lên.\nĐược nuôi dưỡng bằng tình yêu và sự chăm sóc,\nNó nở hoa với những kỷ niệm chúng ta chia sẻ.\n\nVới mỗi tiếng cười và tiếng khóc,\nChúng ta xây dựng một mối liên kết, bạn và tôi.\nMột nút thắt gắn kết chúng ta xuyên suốt, \ n Không phai mờ,  \n\nKhi chúng ta hành trình qua mê cung của cuộc sống,\n Tình bạn của chúng ta làm bừng sáng đám mây mù.\nMột ngọn hải đăng để hướng dẫn chúng ta đến bờ biển,\nMột mối liên kết quý giá mãi mãi.\n\nNó nâng chúng ta lên khi chúng ta cảm thấy thấp,\nThoải mái trong những dòng chảy và dòng chảy.\nMột bàn tay để nắm lấy, một đôi tai để cho mượn, \nỞ nhau, chúng ta tìm thấy một người bạn. \ n \ n Vì vậy, đây là tình bạn,  cũ và mới,\nTrân trọng luôn luôn, thuần khiết và chân thật.\nMột mối liên kết phát triển, khi chúng ta tích lũy,\nTình bạn - một kho báu giữa tôi và bạn."}</w:t>
      </w:r>
    </w:p>
    <w:p w14:paraId="17E77AAF" w14:textId="77777777" w:rsidR="0032403E" w:rsidRDefault="00B11ACB">
      <w:r>
        <w:t>{"question": "Tính diện tích bề mặt của lăng kính hình chữ nhật với kích thước sau.\nXuất đáp án tính bằng mét vuông. - Chiều dài = 5m\nWidth = 10m\nHeight = 8m", "answer": "Diện tích bề mặt của lăng kính hình chữ nhật có thể được tính theo công thức sau: \n2lw + 2lh + 2wh, trong đó l = chiều dài, w = chiều rộng và h = chiều cao\n\nVới chiều dài 5m, chiều rộng 10m và chiều cao 8m, diện tích bề mặt là:\n2 \u00d7 5m \u00d7 10m + 2 \u00d7 5m \u00d7 8m + 2 \u00d7 10m \u00d7 8m\n= 100m\u00b2 + 80m\u00b2 + 160m\u00b2\n= 340m\u00b2.\ n\nDo đó diện tích bề mặt của lăng kính hình chữ nhật là 340 mét vuông."}</w:t>
      </w:r>
    </w:p>
    <w:p w14:paraId="265A3C94" w14:textId="77777777" w:rsidR="0032403E" w:rsidRDefault="00B11ACB">
      <w:r>
        <w:t>{"câu hỏi": "Mô tả tôi một ngày mùa xuân.", "câu trả lời": "Một ngày mùa xuân thường mang lại thời tiết ấm áp, dễ chịu hơn, với bầu trời trong xanh và những cơn gió nhẹ. Hoa đang bắt đầu nở rộ và cây cối đang lấy lại những chiếc lá xanh, tạo ra một cảnh quan đầy màu sắc. Không khí trong lành với mùi hương của cây cối nở rộ và có thể nghe thấy tiếng chim hót líu lo. Mặt trời tỏa sáng rực rỡ, mang lại cảm giác đổi mới và tăng trưởng. Mọi người bắt đầu dành nhiều thời gian hơn ở ngoài trời, tận hưởng những ngày ấm áp hơn và tận hưởng vẻ đẹp của mùa. Nhìn chung, một ngày mùa xuân là thời gian trẻ hóa, khi thiên nhiên thức dậy từ giấc ngủ mùa đông và mọi thứ đều cảm thấy mới mẻ và sống động."}</w:t>
      </w:r>
    </w:p>
    <w:p w14:paraId="6ED2CBA9" w14:textId="77777777" w:rsidR="0032403E" w:rsidRDefault="00B11ACB">
      <w:r>
        <w:t>{"câu hỏi": "Đánh giá tuyên bố sau: \"Lực hấp dẫn là lực mạnh nhất trong vũ trụ\".", "trả lời": "Tuyên bố \"Lực hấp dẫn là lực mạnh nhất trong vũ trụ\" là không chính xác. Có bốn lực cơ bản trong tự nhiên được gọi là lực hấp dẫn, lực điện từ, lực hạt nhân mạnh và lực hạt nhân yếu. Trong số này, lực hấp dẫn là lực yếu nhất, trong khi lực hạt nhân mạnh là mạnh nhất. Lực hạt nhân mạnh chịu trách nhiệm giữ hạt nhân của một nguyên tử lại với nhau, trong khi lực hấp dẫn là lực giữ các thiên thể trên quỹ đạo. Mặc dù lực hấp dẫn có phạm vi vô hạn và tác dụng trên một khoảng cách rất lớn, sức mạnh của nó giảm nhanh chóng theo khoảng cách, khiến nó trở thành lực yếu nhất trong bốn lực cơ bản."}</w:t>
      </w:r>
    </w:p>
    <w:p w14:paraId="27DC00B1" w14:textId="77777777" w:rsidR="0032403E" w:rsidRDefault="00B11ACB">
      <w:r>
        <w:lastRenderedPageBreak/>
        <w:t>{"câu hỏi": "Liệt kê năm nhạc cụ.", "trả lời": "1. Piano\n2. Guitar\n3. Vĩ cầm\n4. Trống\n5. Sáo"}</w:t>
      </w:r>
    </w:p>
    <w:p w14:paraId="3E13482A" w14:textId="77777777" w:rsidR="0032403E" w:rsidRDefault="00B11ACB">
      <w:r>
        <w:t>{"câu hỏi": "Bệnh nào phổ biến hơn ở người lớn - tiểu đường hay ung thư?", "câu trả lời": "Cả bệnh tiểu đường và ung thư đều khá phổ biến ở người lớn. Theo Tổ chức Đái tháo đường Quốc tế, trên toàn cầu, khoảng 463 triệu người trưởng thành (20-79 tuổi) đang sống chung với bệnh tiểu đường vào năm 2019. Tỷ lệ mắc bệnh toàn cầu ước tính của tất cả các loại ung thư kết hợp ở người lớn là 19,3 triệu vào năm 2020, theo Tổ chức Y tế Thế giới. Từ những con số này, có vẻ như bệnh tiểu đường phổ biến ở người lớn hơn ung thư. Tuy nhiên, tỷ lệ lưu hành của cả hai bệnh rất khác nhau tùy theo địa lý, tuổi tác, giới tính, lựa chọn lối sống và các yếu tố khác."}</w:t>
      </w:r>
    </w:p>
    <w:p w14:paraId="04C44023" w14:textId="77777777" w:rsidR="0032403E" w:rsidRDefault="00B11ACB">
      <w:r>
        <w:t>{"câu hỏi": "Mô tả sự khác biệt chính giữa người biết chữ và người mù chữ.", "câu trả lời": "Một người biết chữ là người có khả năng đọc, viết, giao tiếp và hiểu các tài liệu bằng văn bản. Khả năng này cho phép họ tiếp thu thông tin từ nhiều nguồn khác nhau, chẳng hạn như sách hoặc trang web, cung cấp cho họ khả năng tiếp thu kiến thức mới, mở rộng thế giới quan và thể hiện bản thân thông qua ngôn ngữ viết. Biết chữ cũng truyền đạt các kỹ năng cần thiết để tham gia vào giáo dục đại học và các hoạt động liên quan đến nghề nghiệp. Mặt khác, một người mù chữ là người không thể đọc, viết cũng như không hiểu giao tiếp bằng văn bản. Sự bất lực này có thể hạn chế cá nhân tiếp thu kiến thức hoặc khám phá những ý tưởng mới, thường khiến họ gặp khó khăn khi tham gia vào các hoạt động cá nhân và nghề nghiệp dựa vào khả năng đọc viết. Nó cũng có thể cản trở khả năng tham gia đầy đủ vào xã hội của họ, khiến họ không thể điền vào các biểu mẫu, đọc hướng dẫn hoặc dấu hiệu và giao tiếp thông qua văn bản viết. Tóm lại, sự khác biệt chính giữa người biết chữ và người mù chữ là khả năng hiểu, tiếp thu và giao tiếp thông qua ngôn ngữ viết, có thể ảnh hưởng lớn đến cơ hội của một người,  tiềm năng và chất lượng cuộc sống nói chung."}</w:t>
      </w:r>
    </w:p>
    <w:p w14:paraId="77DD4020" w14:textId="77777777" w:rsidR="0032403E" w:rsidRDefault="00B11ACB">
      <w:r>
        <w:t>{"câu hỏi": "Hãy cho tôi biết một sự thật thú vị về Bulgaria.", "câu trả lời": "Bulgaria là quốc gia duy nhất ở châu Âu không thay đổi tên kể từ khi nó được thành lập lần đầu tiên. Đất nước và người dân của nó đã được gọi là Bulgaria từ thế kỷ thứ 7."}</w:t>
      </w:r>
    </w:p>
    <w:p w14:paraId="7DF1FB6A" w14:textId="77777777" w:rsidR="0032403E" w:rsidRDefault="00B11ACB">
      <w:r>
        <w:t>{"câu hỏi": "Đề xuất tên cho một trang web cung cấp dịch vụ gia sư trực tuyến.", "trả lời": "Một số gợi ý cho một trang web cung cấp dịch vụ gia sư trực tuyến có thể bao gồm:\n\n1. Tutorme.com \n2. LearnMate.com \n3. WiseTutor.com \n4. TheOnlineTutor.com \n5. TutorPro.com \n6. VirtualTutor.net \n7. MyTutorSpace.com \n8. SkilledTutoring.com\n9. TutorZone.net\n10. BrainBoostTutors.com."}</w:t>
      </w:r>
    </w:p>
    <w:p w14:paraId="47471202" w14:textId="77777777" w:rsidR="0032403E" w:rsidRDefault="00B11ACB">
      <w:r>
        <w:t>{"câu hỏi": "Phát minh ra một từ mới cho định nghĩa sau - Cảm giác hài lòng đến từ việc giúp đỡ người khác", "câu trả lời": "Helpuphoria."}</w:t>
      </w:r>
    </w:p>
    <w:p w14:paraId="0C8AC45A" w14:textId="77777777" w:rsidR="0032403E" w:rsidRDefault="00B11ACB">
      <w:r>
        <w:t xml:space="preserve">{"câu hỏi": "Mô tả bộ phim \"Công viên kỷ Jura\" trong năm câu.", "câu trả lời": "\"Công viên kỷ Jura\" là một bộ phim phiêu lưu khoa học viễn tưởng năm 1993 của đạo diễn Steven Spielberg. Bộ phim dựa trên cuốn tiểu thuyết cùng tên năm 1990 của Michael Crichton. Câu chuyện kể về việc tạo ra một công viên giải trí có khủng long nhân bản và hậu quả tai hại khi các sinh vật thoát khỏi chuồng của chúng. Một nhóm các chuyên gia, bao gồm các nhà cổ </w:t>
      </w:r>
      <w:r>
        <w:lastRenderedPageBreak/>
        <w:t>sinh vật học, toán học và kỹ sư, được mời đến công viên để đánh giá sự an toàn của nó trước khi mở cửa cho công chúng. Bộ phim là một thành công thương mại lớn, thu về hơn 1 tỷ đô la trên toàn thế giới và được coi là một bước ngoặt trong việc sử dụng hình ảnh do máy tính tạo ra.</w:t>
      </w:r>
    </w:p>
    <w:p w14:paraId="429B5A35" w14:textId="77777777" w:rsidR="0032403E" w:rsidRDefault="00B11ACB">
      <w:r>
        <w:t>{"câu hỏi": "Bạn có thể tạo ra một danh sách bốn lợi ích của việc nghỉ ngơi không?", "câu trả lời": "1. Cải thiện năng suất: Nghỉ ngơi có thể giúp làm mới tâm trí, dẫn đến tăng năng lượng, tập trung và năng suất. \ n \ n2. Giảm căng thẳng: Nghỉ giải lao có thể làm giảm mức độ căng thẳng, dẫn đến cải thiện sức khỏe tinh thần và thể chất. Tăng khả năng sáng tạo: Nghỉ ngơi có thể cho tâm trí của bạn thời gian để nạp lại năng lượng, dẫn đến tăng sự đổi mới và sáng tạo. \ n \ n4. Ra quyết định tốt hơn: Nghỉ giải lao giúp giải tỏa tâm trí và cho phép khả năng ra quyết định và giải quyết vấn đề tốt hơn."}</w:t>
      </w:r>
    </w:p>
    <w:p w14:paraId="5CE06EDB" w14:textId="77777777" w:rsidR="0032403E" w:rsidRDefault="00B11ACB">
      <w:r>
        <w:t>{"câu hỏi": "Mô tả các đặc điểm tính cách của một người tự tin trong năm câu.", "câu trả lời": "1) Một người tự tin thể hiện sự tự tin và niềm tin mạnh mẽ vào khả năng của chính họ.\n2) Những người tự tin thường lạc quan, có thể dễ dàng tìm thấy những điều tích cực trong mọi tình huống. \n3) Một người có sự tự tin thường đối mặt với thử thách và không ngại bước ra khỏi vùng thoải mái của họ. \n4) Những người tự tin có xu hướng quyết đoán,  đưa ra quyết định với niềm tin và đứng về phía họ.\n5) Họ tin vào bản thân, duy trì tư thế cơ thể mạnh mẽ và giao tiếp hiệu quả, toát lên cảm giác nội tâm và đĩnh đạc."}</w:t>
      </w:r>
    </w:p>
    <w:p w14:paraId="2909ABF7" w14:textId="77777777" w:rsidR="0032403E" w:rsidRDefault="00B11ACB">
      <w:r>
        <w:t>{"câu hỏi": "Hãy cho tôi biết mục đích chính của trang web công ty là gì.", "câu trả lời": "Mục đích chính của trang web công ty là:\n\n1. ** Cung cấp thông tin ** về công ty, sản phẩm và dịch vụ của công ty: Trang web của công ty là một nền tảng để cung cấp cho khách hàng tất cả thông tin họ yêu cầu về công ty - lịch sử, tầm nhìn và sứ mệnh của công ty, những gì nó làm, sản phẩm hoặc dịch vụ mà nó cung cấp, ra mắt sản phẩm mới, v.v. \ n \ n2. ** Thu hút khách hàng mới **: Bằng cách có sự hiện diện trực tuyến, các công ty có thể tiếp cận với khán giả toàn cầu và thu hút khách hàng mới. Ví dụ: người dùng đang tìm kiếm một sản phẩm hoặc dịch vụ cụ thể có thể xem qua trang web của công ty và trở thành khách hàng mới. \ n \ n3. ** Tương tác và tương tác với khách hàng **: Trang web cũng là một nền tảng thông qua đó các công ty có thể giao tiếp với khách hàng của họ, ví dụ: thông qua biểu mẫu liên hệ, trò chuyện trực tiếp hoặc chatbot. Điều này tạo ra một con đường để khách hàng đặt câu hỏi, cung cấp phản hồi và tương tác với công ty. \ n \ n4. **Bán sản phẩm và dịch vụ **: Nhiều công ty sử dụng trang web của họ như một nền tảng thương mại điện tử để bán sản phẩm và dịch vụ trực tiếp cho khách hàng. \ n \ n5. ** Xây dựng uy tín và thiết lập danh tiếng **: Một trang web chuyên nghiệp giúp thiết lập uy tín và danh tiếng của công ty trên thị trường. Nó là một đại diện trực tuyến của công ty, và nó sẽ trình bày hình ảnh và giá trị của công ty một cách tích cực. \ n \ n6. ** Hỗ trợ các nỗ lực tiếp thị **: Một trang web là điều cần thiết cho chiến lược tiếp thị kỹ thuật số của công ty. Tối ưu hóa công cụ tìm kiếm (SEO), quảng cáo trả tiền cho mỗi lần nhấp chuột (PPC) và tiếp thị truyền thông xã hội đều dựa vào trang web của công ty để có hiệu quả."}</w:t>
      </w:r>
    </w:p>
    <w:p w14:paraId="7316E57D" w14:textId="77777777" w:rsidR="0032403E" w:rsidRDefault="00B11ACB">
      <w:r>
        <w:t>{"câu hỏi": "Kể tên một thảm họa tự nhiên.", "trả lời": "Một thảm họa tự nhiên là một trận động đất."}</w:t>
      </w:r>
    </w:p>
    <w:p w14:paraId="506EE68B" w14:textId="77777777" w:rsidR="0032403E" w:rsidRDefault="00B11ACB">
      <w:r>
        <w:lastRenderedPageBreak/>
        <w:t>{"câu hỏi": "Những loại công cụ và kỹ thuật nào hiệu quả khi dạy tiếng Anh cho học viên nhỏ tuổi?", "Trả lời": "Dạy tiếng Anh cho học viên nhỏ tuổi có thể là một trải nghiệm thú vị và thú vị, miễn là sử dụng đúng công cụ và kỹ thuật. Một số công cụ và kỹ thuật hiệu quả để dạy tiếng Anh cho học viên nhỏ tuổi bao gồm: \ n \ n1. Trò chơi và hoạt động tương tác - Trò chơi và hoạt động là một cách tuyệt vời để khiến những người học trẻ quan tâm đến việc học tiếng Anh. Chúng có thể bao gồm trò chơi chữ, câu đố, nhập vai và hơn thế nữa. \ n \ n2. Đa phương tiện hấp dẫn - Video, bài hát và trò chơi máy tính tương tác có thể là một cách thú vị để khiến những người học trẻ quan tâm đến tiếng Anh. Các chương trình phần mềm giáo dục được thiết kế đặc biệt để dạy tiếng Anh như ngôn ngữ thứ hai cũng có thể hữu ích. \ n \ n3. Hỗ trợ trực quan - Các phương tiện trực quan như flashcards, áp phích và biểu đồ có thể hữu ích trong việc giúp người học trẻ tuổi có được từ vựng mới và hiểu các khái niệm ngữ pháp. \ n \ n4. Sự lặp lại và củng cố - Sự lặp lại và củng cố là chìa khóa khi dạy học viên trẻ. Sử dụng cùng một cấu trúc từ vựng và ngữ pháp lặp đi lặp lại có thể giúp người học ghi nhớ thông tin tốt hơn và cải thiện kỹ năng của họ. \ n \ n5. Hệ thống khen thưởng - Củng cố tích cực thông qua phần thưởng có thể là một cách tuyệt vời để thúc đẩy những người học trẻ tuổi. Nhãn dán, đồ chơi nhỏ hoặc đặc quyền đặc biệt có thể là phần thưởng hiệu quả cho hiệu suất tốt. \ n \ n6. Kiên nhẫn và khuyến khích - Dạy học viên trẻ cần sự kiên nhẫn và khuyến khích. Điều quan trọng là tạo ra một môi trường học tập tích cực và cung cấp cho người học nhiều lời khen ngợi và hỗ trợ khi họ rèn luyện các kỹ năng tiếng Anh của mình."}</w:t>
      </w:r>
    </w:p>
    <w:p w14:paraId="498F3F55" w14:textId="77777777" w:rsidR="0032403E" w:rsidRDefault="00B11ACB">
      <w:r>
        <w:t>{"câu hỏi": "Tìm nhà hàng gần nhất với địa chỉ sau: 15 Main Street, Anytown, USA - 15 Main Street, Anytown, USA", "answer": "Tôi xin lỗi, nhưng tôi là người mẫu ngôn ngữ AI và không có khả năng xác định vị trí địa lý hoặc truy cập dữ liệu thời gian thực. Tôi khuyên bạn nên sử dụng công cụ tìm kiếm hoặc dịch vụ bản đồ để tìm nhà hàng gần nhất với địa chỉ bạn đã cung cấp."}</w:t>
      </w:r>
    </w:p>
    <w:p w14:paraId="177D7BBE" w14:textId="77777777" w:rsidR="0032403E" w:rsidRDefault="00B11ACB">
      <w:r>
        <w:t xml:space="preserve">{"câu hỏi": "Phác thảo những lợi thế của e-learning", "trả lời": "E-learning, hoặc học tập điện tử, đề cập đến một cách tiếp cận giáo dục sử dụng công nghệ điện tử để truy cập các chương trình giáo dục bên ngoài lớp học truyền thống. Dưới đây là một số ưu điểm chính của e-learning: \ n \ n1. Linh hoạt và thuận tiện: Với e-learning, sinh viên có thể truy cập tài liệu khóa học và hoàn thành bài tập từ sự thoải mái tại nhà riêng của họ, vào thời điểm phù hợp nhất với họ. Điều này có nghĩa là họ có thể cân bằng giáo dục với công việc, gia đình và các cam kết khác. \ n \ n2. Hiệu quả về chi phí: E-learning loại bỏ nhu cầu về sách giáo khoa, chi phí đi lại và ăn ở tốn kém. Hơn nữa, nhiều khóa học e-learning rẻ hơn các khóa học truyền thống. \ n \ n3. Trải nghiệm học tập có thể tùy chỉnh: Học trực tuyến cho phép sinh viên làm việc theo tốc độ của riêng họ, có nghĩa là họ có thể di chuyển qua tài liệu khóa học nhanh hoặc chậm nếu cần. Ngoài ra, nội dung học tập điện tử có thể được cá nhân hóa để đáp ứng nhu cầu của từng người học. \ n \ n4. Nhiều khóa học: Với e-learning, sinh viên có quyền truy cập vào một loạt các khóa học hơn so với trong môi trường lớp học truyền thống, vì chúng không bị giới hạn bởi địa lý hoặc chuyên môn của các giảng viên địa phương. \ n \ n5. Học tập hợp tác: Học trực tuyến thường bao gồm các bảng thảo luận và các yếu tố tương tác khác, khuyến khích sự hợp tác giữa các sinh viên. Điều này giúp người học phát triển kỹ năng tư duy phản biện và hiểu rõ hơn các quan điểm khác nhau. \ n \ n6. Thân thiện với môi trường: E-learning là một lựa chọn bền vững vì nó tránh nhu cầu vận chuyển và sử dụng các </w:t>
      </w:r>
      <w:r>
        <w:lastRenderedPageBreak/>
        <w:t>nguồn tài nguyên vật chất như giấy, do đó giảm lượng khí thải carbon và chất thải. Bằng cách kết hợp công nghệ vào giáo dục của họ, người học trong môi trường học tập điện tử có thể tận dụng nhiều lợi ích này dẫn đến trải nghiệm học tập phong phú."}</w:t>
      </w:r>
    </w:p>
    <w:p w14:paraId="4400F606" w14:textId="77777777" w:rsidR="0032403E" w:rsidRDefault="00B11ACB">
      <w:r>
        <w:t>{"câu hỏi": "In tiểu sử của tổng thống Mỹ hiện tại.", "câu trả lời": "Tính đến năm 2021, Tổng thống đương nhiệm của Hoa Kỳ là Joe Biden. Ông Biden sinh ngày 20/11/1942 tại Scranton, Pennsylvania. Ông là con đầu lòng trong số bốn người con trong gia đình, với một người cha làm nhân viên bán xe hơi đã qua sử dụng và một nhân viên bán vật tư dọn dẹp, và một người mẹ từng là một người nội trợ. \n\nBiden theo học Đại học Delaware, nơi ông học lịch sử và khoa học chính trị. Sau khi tốt nghiệp năm 1965, ông chuyển sang Trường Luật Đại học Syracuse. Biden đã sớm bắt đầu tham gia chính trị, phục vụ trong Hội đồng Hạt New Castle từ năm 1970 đến năm 1972. Năm 1972, Biden được bầu vào Thượng viện Hoa Kỳ từ Delaware ở tuổi 29, trở thành Thượng nghị sĩ trẻ thứ năm trong lịch sử. Biden tiếp tục phục vụ tại Thượng viện trong 36 năm cho đến khi ông từ chức vào năm 2009 sau khi được bầu làm Phó Tổng thống trong nhiệm kỳ tổng thống của Barack Obama. Trong thời gian ở Thượng viện, Biden được biết đến với công việc về nhiều vấn đề chính sách đối ngoại khác nhau, đặc biệt là những nỗ lực mang lại hòa bình ở Balkan. Ông cũng là nhà tài trợ của một số đạo luật quan trọng, bao gồm Đạo luật Bạo lực đối với Phụ nữ và Đạo luật Chống Phân biệt chủng tộc Toàn diện. Sau khi giữ chức Phó Tổng thống trong tám năm, Biden đã nghỉ hưu từ chính trị cho đến năm 2019, khi ông tuyên bố tranh cử tổng thống. Chủ đề chiến dịch trọng tâm của Biden là sự trở lại đoàn kết, đàng hoàng và năng lực trong chính phủ sau bốn năm của chính quyền Trump. Cuối cùng, ông đã giành chiến thắng trong cuộc bầu cử và nhậm chức vào ngày 20 tháng 1 năm 2021, với tư cách là Tổng thống thứ 46 của Hoa Kỳ. Trong những tháng đầu tiên nhậm chức, Biden đã tập trung vào việc chống lại đại dịch COVID-19, thông qua một dự luật cứu trợ khổng lồ để giúp đỡ những người bị ảnh hưởng bởi đại dịch và nỗ lực xây dựng lại các liên minh toàn cầu của Mỹ.</w:t>
      </w:r>
    </w:p>
    <w:p w14:paraId="73EB2163" w14:textId="77777777" w:rsidR="0032403E" w:rsidRDefault="00B11ACB">
      <w:r>
        <w:t>{"câu hỏi": "Liệt kê các giai đoạn của hành trình khách hàng", "câu trả lời": "1. Nhận thức: Giai đoạn đầu tiên trong hành trình của khách hàng là nơi khách hàng nhận thức được sự tồn tại của sản phẩm, dịch vụ hoặc thương hiệu. \n2. Cân nhắc: Trong giai đoạn này, khách hàng nghiên cứu và thu thập thông tin về sản phẩm hoặc dịch vụ để đánh giá xem nó có đáp ứng nhu cầu của họ hay không. Mua hàng: Khi khách hàng đã quyết định rằng sản phẩm hoặc dịch vụ đáp ứng nhu cầu của họ, họ tiến hành mua hàng. \ n4. Giữ chân: Sau khi mua hàng, khách hàng sử dụng sản phẩm hoặc dịch vụ và hình thành ý kiến về nó. Mục đích của giai đoạn này là giữ chân khách hàng thông qua trải nghiệm tích cực và dịch vụ khách hàng tốt. \ n5. Vận động: Một khách hàng hài lòng có nhiều khả năng giới thiệu sản phẩm hoặc dịch vụ cho những người khác trong mạng lưới của họ, do đó trở thành người ủng hộ thương hiệu. \ n6. Lòng trung thành: Theo thời gian, một khách hàng hài lòng có thể trở thành một khách hàng trung thành, tiếp tục sử dụng sản phẩm hoặc dịch vụ và mua hàng lặp lại."}</w:t>
      </w:r>
    </w:p>
    <w:p w14:paraId="1E6CD1AC" w14:textId="77777777" w:rsidR="0032403E" w:rsidRDefault="00B11ACB">
      <w:r>
        <w:t>{"câu hỏi": "Xác định tác giả của cuốn tiểu thuyết 'To Kill A Mockingbird'.", "trả lời": "Tác giả của cuốn tiểu thuyết 'To Kill a Mockingbird' là Harper Lee."}</w:t>
      </w:r>
    </w:p>
    <w:p w14:paraId="4FB46CF4" w14:textId="77777777" w:rsidR="0032403E" w:rsidRDefault="00B11ACB">
      <w:r>
        <w:lastRenderedPageBreak/>
        <w:t>{"câu hỏi": "Đề xuất hai chiến lược để học tập hiệu quả", "trả lời": "1. ** Lặp lại khoảng cách: ** Một trong những chiến lược hiệu quả nhất để học tập hiệu quả là lặp lại khoảng cách. Kỹ thuật này liên quan đến việc chia nhỏ thông tin thành các phần nhỏ và xem lại chúng trong khoảng thời gian tăng dần. Điều này giúp củng cố thông tin trong bộ nhớ và có thể cải thiện đáng kể việc thu hồi và lưu giữ. Thay vì nhồi nhét mọi thứ trong một khoảng thời gian ngắn, hãy cố gắng học trong các buổi nhỏ và cho bản thân thời gian để tiếp thu và xử lý tài liệu. Xem xét tài liệu một cách nhất quán theo thời gian sẽ giúp bạn ghi nhớ kiến thức trong thời gian dài. \ n \ n2. ** Active Recall: ** Active recall, còn được gọi là thực hành truy xuất, là một chiến lược học tập mạnh mẽ khác. Kỹ thuật này liên quan đến việc truy xuất và nhớ lại thông tin từ bộ nhớ của bạn một cách có ý thức, thay vì chỉ đọc lại hoặc xem lại tài liệu một cách thụ động. Điều này có thể đạt được thông qua các kỹ thuật như tự kiểm tra, flashcards hoặc dạy người khác. Chủ động kiểm tra bản thân về tài liệu bạn đã học sẽ giúp củng cố tài liệu trong trí nhớ của bạn, và sẽ giúp bạn xác định các lĩnh vực mà bạn cần tập trung vào việc học của mình."}</w:t>
      </w:r>
    </w:p>
    <w:p w14:paraId="57C4B2B1" w14:textId="77777777" w:rsidR="0032403E" w:rsidRDefault="00B11ACB">
      <w:r>
        <w:t>{"câu hỏi": "Kể tên năm xu hướng thời trang phổ biến vào năm 2020", "câu trả lời": "1. Quần áo nhuộm tie-Dye: Xu hướng đầy màu sắc này từ những năm 60 và 70 đã chứng kiến sự hồi sinh lớn vào năm 2020, với thuốc nhuộm tie-dye xuất hiện trên mọi thứ, từ áo nỉ đến váy. \ n \ n2. Tay áo phồng: Tay áo phồng đã trở lại vào năm 2020, tăng thêm khối lượng và nét lãng mạn cho áo cánh, váy và thậm chí cả áo khoác. \ n \ n3. Trang phục phòng chờ: Với việc nhiều người dành nhiều thời gian hơn ở nhà do đại dịch, quần áo dài đã trở thành xu hướng thời trang chính vào năm 2020, với những món đồ thoải mái nhưng sành điệu như quần thể thao và áo nỉ trở thành mặt hàng chủ lực trong nhiều tủ quần áo. \ n \ n4. Chunky Boots: Những đôi bốt chunky, kiểu chiến đấu là một lựa chọn giày phổ biến vào năm 2020, tăng thêm độ cứng cho trang phục và mang lại cả sự thoải mái và kiểu dáng. \ n \ n5. Thời trang lấy cảm hứng từ thập niên 90: Những năm 90 tiếp tục truyền cảm hứng cho xu hướng thời trang vào năm 2020, với các phong cách phổ biến bao gồm slip dress, giày thể thao chunky và quần jean mẹ cạp cao."}</w:t>
      </w:r>
    </w:p>
    <w:p w14:paraId="30081947" w14:textId="77777777" w:rsidR="0032403E" w:rsidRDefault="00B11ACB">
      <w:r>
        <w:t xml:space="preserve">{"câu hỏi": "Nghiên cứu và cung cấp thông tin về chủ đề sau - Sự nguy hiểm của rác thải điện tử", "trả lời": "Rác thải điện tử, thường được gọi là rác thải điện tử, đề cập đến các sản phẩm điện tử đã trở nên không mong muốn, lỗi thời hoặc đã hết tuổi thọ sử dụng. Những sản phẩm này bao gồm từ các thiết bị điện tử tiêu dùng như điện thoại di động và máy tính xách tay đến các thiết bị gia dụng lớn như TV và tủ lạnh. Mặc dù các sản phẩm điện tử này đã cải thiện đáng kể cuộc sống của chúng ta, nhưng việc xử lý chất thải điện tử gây ra mối đe dọa môi trường đáng kể. Sau đây là một số mối nguy hiểm của chất thải điện tử: \ n \ n1) Vật liệu độc hại: Nhiều thiết bị điện tử có chứa các vật liệu nguy hiểm như chì, thủy ngân, cadmium và crom. Những độc tố này có thể ngấm vào đất và nước ngầm và làm ô nhiễm môi trường. Điều này có thể gây hậu quả nghiêm trọng cho sức khỏe con người và động vật hoang dã. \ n \ n2) Ô nhiễm không khí: Chất thải điện tử thường được đốt, giải phóng các hóa chất độc hại vào không khí. Điều này có thể dẫn đến các vấn đề về hô hấp và các vấn đề sức khỏe khác cho những người sống gần các địa điểm xử lý chất thải điện tử. \ n \ n3) Ô nhiễm nước: Các độc tố từ chất thải điện tử cũng có thể làm ô nhiễm nguồn cung cấp nước, gây nguy hiểm cho đời sống thủy sinh và làm cho nước không an toàn cho con người. \ n \ </w:t>
      </w:r>
      <w:r>
        <w:lastRenderedPageBreak/>
        <w:t>n4) Bảo mật dữ liệu: Vứt bỏ các thiết bị điện tử có chứa thông tin cá nhân có thể khiến dữ liệu của bạn gặp rủi ro. Nếu thiết bị của bạn rơi vào tay kẻ xấu, dữ liệu nhạy cảm của bạn có thể bị xâm phạm.\n\n5) Lao động và bóc lột trẻ em: Chất thải điện tử thường được xuất khẩu sang các quốc gia có quy định môi trường ít nghiêm ngặt hơn, nơi đôi khi nó được trẻ em hoặc công nhân tháo dỡ trong điều kiện không an toàn. Để giảm nguy cơ rác thải điện tử, điều quan trọng là phải tái chế hoặc vứt bỏ các thiết bị điện tử đúng cách. Điều này không chỉ giúp bảo vệ môi trường mà còn bảo tồn tài nguyên thiên nhiên bằng cách giảm nhu cầu khai thác nguyên liệu mới. Nhiều nhà sản xuất và nhà bán lẻ hiện cung cấp các chương trình tái chế cho các sản phẩm của họ, và cũng có nhiều tổ chức địa phương chấp nhận chất thải điện tử để tái chế."}</w:t>
      </w:r>
    </w:p>
    <w:p w14:paraId="41BE7EA0" w14:textId="77777777" w:rsidR="0032403E" w:rsidRDefault="00B11ACB">
      <w:r>
        <w:t>{"question": "Tìm giai thừa của 24", "answer": "Giai thừa của 24 là 620,448,401,733,239,439,360,000.\n\nA giai thừa của một số nguyên không âm n, ký hiệu là 'n!', là tích của tất cả các số nguyên dương nhỏ hơn hoặc bằng n. Vì vậy, giai thừa của 24 có thể được tính như sau: \n\n'24! = 24 \u00d7 23 \u00d7 22 \u00d7 ... \u00d7 3 \u00d7 2 \u00d7 1 = 620448401733239439360000'"}</w:t>
      </w:r>
    </w:p>
    <w:p w14:paraId="440CA50E" w14:textId="77777777" w:rsidR="0032403E" w:rsidRDefault="00B11ACB">
      <w:r>
        <w:t>{"câu hỏi": "Viết hướng dẫn cho một công thức cho vụn táo.", "câu trả lời": "Thành phần:\n- 6 chén táo thái lát mỏng và gọt vỏ \n- 3/4 chén đường\n- 1 muỗng canh nước cốt chanh\n- 1 muỗng cà phê quế xay\n- 1/2 thìa cà phê muối\n- 1 chén bột mì\n- 1/2 chén yến mạch cán \n- 1/2 chén đường nâu \ n- 1/2 chén bơ lạnh, không ướp muối,  cắt thành miếng nhỏ \ n \ nHướng dẫn: \ n1. Làm nóng lò nướng của bạn ở 375 \ u00b0F (190 \ u00b0C) .\ n2. Trong một bát trộn lớn, kết hợp táo thái lát, đường, nước cốt chanh, quế và 1/4 muỗng cà phê muối. Quăng để phủ táo.\n3. Đổ hỗn hợp táo vào đĩa nướng 8x8 inch.\n4. Trong một bát khác, trộn bột, yến mạch, đường nâu và 1/4 muỗng cà phê muối còn lại. Trộn đều.\n5. Thêm các miếng bơ lạnh và sử dụng ngón tay của bạn hoặc máy xay bánh ngọt để kết hợp hỗn hợp cho đến khi nó giống như cát thô. \ n6. Trải hỗn hợp vụn lên trên cùng của táo, ấn nhẹ xuống.\n7. Nướng trong 40-45 phút, cho đến khi mặt trên vàng và nhân táo sủi bọt.\n8. Để vỡ vụn nguội trong vài phút trước khi phục vụ. Phục vụ ấm với một muỗng kem vani hoặc kem đánh bông, nếu muốn. Thưởng thức!"}</w:t>
      </w:r>
    </w:p>
    <w:p w14:paraId="3424D743" w14:textId="77777777" w:rsidR="0032403E" w:rsidRDefault="00B11ACB">
      <w:r>
        <w:t xml:space="preserve">{"câu hỏi": "Đề xuất cách giảm 10 pound trong hai tuần.", "câu trả lời": "Điều quan trọng cần lưu ý là giảm 10 pound trong hai tuần là mục tiêu giảm cân nhanh chóng và có thể không bền vững, lành mạnh hoặc an toàn cho tất cả mọi người. Luôn luôn nên tham khảo ý kiến chuyên gia chăm sóc sức khỏe trước khi bắt đầu bất kỳ chương trình giảm cân nào. Điều đó đang được nói, đây là một số mẹo có thể giúp bạn giảm cân nhanh chóng: \ n \ n1. Giảm lượng calo của bạn: Cắt giảm lượng calo là chìa khóa để giảm cân. Đặt mục tiêu thâm hụt calo 500-750 calo mỗi ngày, có thể dẫn đến giảm 1-1,5 pound mỗi tuần. \n \n2. Ăn nhiều protein hơn: Một chế độ ăn giàu protein có thể thúc đẩy sự trao đổi chất và giảm cơn đói, giúp bạn dễ dàng bị thâm hụt calo hơn. Uống nhiều nước hơn: Giữ nước có thể giúp bạn giảm cân bằng cách ngăn chặn sự thèm ăn của bạn, tăng sự trao đổi chất và giảm giữ nước. \ n \ n4. Tránh thực phẩm chế biến sẵn: Thực phẩm chế biến sẵn thường có nhiều calo, chất béo và đường không lành mạnh. Cắt bỏ chúng sẽ giúp bạn dễ dàng bám sát mục tiêu calo của mình hơn. \ n \ n5. Tăng cường tập thể dục: Tập luyện cường độ cao ngắt quãng (HIIT) có </w:t>
      </w:r>
      <w:r>
        <w:lastRenderedPageBreak/>
        <w:t>thể đốt cháy nhiều calo hơn trong một khoảng thời gian ngắn hơn so với các bài tập ở trạng thái ổn định. Ngoài ra, tập luyện sức mạnh có thể hỗ trợ duy trì cơ bắp, tăng cường trao đổi chất và tăng đốt cháy chất béo. \ n \ n6. Nghỉ ngơi nhiều: Ngủ đủ giấc là rất quan trọng để giảm cân. Thiếu ngủ có thể làm tăng cơn đói và ảnh hưởng đến các hormone điều chỉnh quá trình trao đổi chất. Một lần nữa, điều quan trọng là phải tham khảo ý kiến chuyên gia chăm sóc sức khỏe trước khi thực hiện bất kỳ thay đổi nào đối với lối sống của bạn. Giảm cân với tốc độ chậm hơn, bền vững hơn có thể là một cách tiếp cận an toàn hơn và dễ đạt được hơn."}</w:t>
      </w:r>
    </w:p>
    <w:p w14:paraId="046302A1" w14:textId="77777777" w:rsidR="0032403E" w:rsidRDefault="00B11ACB">
      <w:r>
        <w:t>{"câu hỏi": "Tạo tóm tắt các giai đoạn của giấc ngủ.", "câu trả lời": "Có năm giai đoạn của giấc ngủ xảy ra trong một chu kỳ giấc ngủ điển hình, bao gồm bốn giai đoạn của giấc ngủ không REM và một giai đoạn của giấc ngủ REM (Chuyển động mắt nhanh): \ n \ n1. **Giai đoạn 1: ** Giai đoạn đầu tiên của giấc ngủ là giai đoạn chuyển tiếp kéo dài trong 5-10 phút, trong thời gian đó bạn bắt đầu ngủ. Bộ não của bạn tạo ra sóng alpha và theta, cơ bắp của bạn bắt đầu thư giãn, và hơi thở, nhịp tim và chuyển động mắt của bạn chậm lại. \ n \ n2. **Giai đoạn 2: ** Giai đoạn thứ hai của giấc ngủ là giấc ngủ nhẹ kéo dài khoảng 20 phút. Bạn trở nên tách rời khỏi môi trường xung quanh, hơi thở và nhịp tim của bạn trở nên đều đặn, và nhiệt độ cơ thể của bạn giảm. Bộ não tạo ra những đợt hoạt động sóng não nhanh, nhịp nhàng được gọi là trục ngủ. \ n \ n3. **Giai đoạn 3: ** Giai đoạn thứ ba của giấc ngủ là giấc ngủ sâu, còn được gọi là giấc ngủ sóng chậm. Nó kéo dài khoảng 30 phút trong chu kỳ đầu tiên và lâu hơn trong các chu kỳ tiếp theo. Hơi thở và nhịp tim của bạn chậm lại, cơ bắp của bạn thư giãn hơn nữa, và bạn trở nên ít phản ứng với các kích thích bên ngoài. \ n \ n4. **Giai đoạn 4: ** Giai đoạn thứ tư của giấc ngủ là giai đoạn sâu nhất của giấc ngủ không REM, trong đó não tạo ra sóng delta. Bạn ít phản ứng nhất với môi trường của bạn, và rất khó để thức dậy. Giai đoạn này còn được gọi là giấc ngủ phục hồi, vì nó làm mới cơ thể và giúp tăng trưởng, sửa chữa và chức năng miễn dịch. \ n \ n5. ** Giấc ngủ REM: ** Giai đoạn thứ năm của giấc ngủ là giấc ngủ REM, trong đó chuyển động mắt nhanh và tăng hoạt động của não xảy ra. Chu kỳ REM đầu tiên của đêm thường bắt đầu khoảng 90 phút sau khi ngủ và mỗi chu kỳ tiếp theo sẽ dài hơn. Trong giấc ngủ REM, nhịp thở, nhịp tim và huyết áp của bạn trở nên bất thường hơn và cơ thể bạn bị tê liệt tạm thời, có khả năng ngăn bạn thực hiện giấc mơ của mình. Hầu hết giấc mơ xảy ra trong giai đoạn này của giấc ngủ."}</w:t>
      </w:r>
    </w:p>
    <w:p w14:paraId="6568936F" w14:textId="77777777" w:rsidR="0032403E" w:rsidRDefault="00B11ACB">
      <w:r>
        <w:t xml:space="preserve">{"câu hỏi": "Làm thế nào tôi có thể giải phóng RAM trên máy tính của tôi?", "trả lời": "Dưới đây là một số bước bạn có thể làm theo để giải phóng RAM trên máy tính của bạn:\n\n1. Đóng các chương trình không cần thiết: Đảm bảo bạn đóng bất kỳ ứng dụng và chương trình nào đang chạy trong nền và hiện không được sử dụng, vì mỗi chương trình đang mở sử dụng một số lượng RAM. \ n \ n2. Tắt chương trình khởi động: Một số ứng dụng được đặt để tự động khởi động khi bạn bật máy tính và chúng có thể sử dụng hết RAM của bạn. Bạn có thể vô hiệu hóa chúng bằng cách chuyển đến tab khởi động trong Trình quản lý tác vụ (Windows) hoặc Tùy chọn hệ thống &gt; Người dùng &amp; Nhóm (Mac).\n\n3. Xóa bộ nhớ cache và các tệp tạm thời: Máy tính của bạn lưu trữ các tệp tạm thời và bộ nhớ cache để tăng tốc quá trình, nhưng theo thời gian, các tệp này có thể tích lũy và chiếm dung lượng trong RAM của bạn. Bạn có thể sử dụng một công cụ như Disk Cleanup cho Windows hoặc xóa chúng theo cách thủ công bằng cách đi tới thư mục tệp tạm thời.\n\n4. Tăng bộ nhớ ảo: Bộ nhớ ảo </w:t>
      </w:r>
      <w:r>
        <w:lastRenderedPageBreak/>
        <w:t>là không gian máy tính của bạn sử dụng khi hết RAM. Bạn có thể tăng bộ nhớ ảo bằng cách đi tới Advanced System Settings &gt; Performance &gt; Settings &gt; Advanced &gt; Virtual memory.\n\n5. Thêm RAM: Nếu bạn có tùy chọn và tiền, bạn có thể thêm RAM vật lý vào máy tính của mình. Bạn sẽ cần mở máy tính và lắp RAM mới vào khe cắm thích hợp trên bo mạch chủ.\n\nBằng cách làm theo các bước này, bạn có thể giải phóng RAM trên máy tính và cải thiện hiệu suất của nó."}</w:t>
      </w:r>
    </w:p>
    <w:p w14:paraId="77ECE4F5" w14:textId="77777777" w:rsidR="0032403E" w:rsidRDefault="00B11ACB">
      <w:r>
        <w:t>{"câu hỏi": "Tóm tắt các sự kiện của Chiến tranh năm 1812.", "Trả lời": "Chiến tranh năm 1812 là một cuộc xung đột giữa Hoa Kỳ và Vương quốc Anh, cùng với các đồng minh tương ứng của họ, từ tháng 6 năm 1812 đến tháng 2 năm 1815. Căng thẳng đã gia tăng giữa hai quốc gia trong nhiều năm, chủ yếu là do những nỗ lực của Anh nhằm hạn chế thương mại của Mỹ và hành vi gây ấn tượng với các thủy thủ Mỹ vào Hải quân Hoàng gia. Ngoài ra, Hoa Kỳ đang tìm cách mở rộng lãnh thổ của mình và coi sự hỗ trợ của Anh đối với các bộ lạc người Mỹ bản địa là mối đe dọa đối với sự bành trướng của họ. Cuộc chiến bắt đầu với một cuộc xâm lược của Mỹ vào Canada, nhưng điều này đã nhanh chóng bị đẩy lùi. Cuộc giao tranh chủ yếu diễn ra dọc theo biên giới Mỹ-Canada, trên Ngũ Đại Hồ và dọc theo Vịnh Mexico. Cả hai bên đã phát động các cuộc tấn công thành công, với việc Anh đốt cháy các tòa nhà chính phủ ở Washington DC bao gồm Nhà Trắng, và Hoa Kỳ giành được những chiến thắng quan trọng tại Trận Thames và Trận New Orleans. Ở châu Âu, Vương quốc Anh cũng tham gia vào các cuộc chiến tranh Napoléon, và điều này hạn chế khả năng tham gia đầy đủ vào cuộc xung đột Bắc Mỹ. Sau thất bại của Napoléon vào năm 1814, người Anh đã có thể tập trung nhiều nguồn lực hơn vào cuộc chiến với Hoa Kỳ. Tuy nhiên, đến thời điểm này, cả hai bên đã trở nên mệt mỏi vì chiến tranh và các nhà ngoại giao từ cả hai quốc gia bắt đầu đàm phán hòa bình. Hiệp ước Ghent, được ký kết vào tháng 12 năm 1814, chấm dứt chiến tranh và khôi phục nguyên trạng giữa hai quốc gia.  Hiệp ước không giải quyết được vấn đề nào đã bắt đầu chiến tranh. Sau cuộc xung đột, quan hệ giữa Hoa Kỳ và Anh dần được cải thiện, và hai quốc gia tiếp tục trở thành đồng minh thân cận.</w:t>
      </w:r>
    </w:p>
    <w:p w14:paraId="561890D3" w14:textId="77777777" w:rsidR="0032403E" w:rsidRDefault="00B11ACB">
      <w:r>
        <w:t xml:space="preserve">{"câu hỏi": "Tạo hướng dẫn rã đông gà đông lạnh.", "trả lời": "Dưới đây là hướng dẫn rã đông gà đông lạnh: \n\n1. Lên kế hoạch trước: Hãy nhớ rằng rã đông gà cần có thời gian, vì vậy hãy lên kế hoạch trước để đảm bảo gà được rã đông kỹ trước khi nấu. Tùy thuộc vào phương pháp bạn chọn, rã đông có thể mất từ vài giờ đến một ngày. \n\n2. Sử dụng phương pháp tủ lạnh: Cách an toàn nhất để rã đông gà là đặt nó trong tủ lạnh. Phương pháp này cho phép gà rã đông từ từ, giảm nguy cơ vi khuẩn phát triển.  Đặt gà đông lạnh vào đĩa hoặc đĩa để hứng bất kỳ chất lỏng nào có thể rò rỉ ra ngoài và đặt nó trên kệ thấp nhất trong tủ lạnh của bạn. Cho phép 5 giờ rã đông cho mỗi pound gà. \n\n3. Sử dụng phương pháp nước lạnh: Nếu cần rã đông gà nhanh hơn, bạn có thể sử dụng phương pháp nước lạnh. Cho gà vào túi nilon chống rò rỉ, sau đó ngâm gà vào bát hoặc bồn rửa đầy nước lạnh. Thay nước sau mỗi 30 phút để đảm bảo nước vẫn lạnh. Cho phép 1 giờ rã đông cho mỗi pound gà.\n\n4. Sử dụng phương pháp lò vi sóng: Nếu bạn đang vội, bạn có thể sử dụng lò vi sóng để rã đông gà. Đặt gà vào đĩa an toàn cho lò vi sóng và sử dụng cài đặt rã đông. Kiểm tra gà thường xuyên để đảm bảo gà rã đông đều và không bắt đầu chín ở một số phần. Đảm bảo nấu gà ngay sau khi rã đông trong lò vi sóng.\n\n5. Không rã đông ở nhiệt độ phòng: Không an toàn khi rã đông gà ở nhiệt độ phòng, vì điều này có thể khuyến khích sự phát triển của vi khuẩn có hại. </w:t>
      </w:r>
      <w:r>
        <w:lastRenderedPageBreak/>
        <w:t>Luôn luôn sử dụng một trong những phương pháp trên để đảm bảo gà an toàn để ăn. \ n \ n6. Nấu kỹ: Sau khi gà được rã đông, hãy nấu kỹ đến nhiệt độ bên trong ít nhất là 165\u00b0F (74\u00b0C) để tiêu diệt bất kỳ vi khuẩn nào có thể có mặt."}</w:t>
      </w:r>
    </w:p>
    <w:p w14:paraId="0778D861" w14:textId="77777777" w:rsidR="0032403E" w:rsidRDefault="00B11ACB">
      <w:r>
        <w:t>{"câu hỏi": "Viết một bài đăng trên blog về các nguồn năng lượng tái tạo.", "câu trả lời": "Trong nỗ lực lớn để giảm thiểu tác động của biến đổi khí hậu, một trong những chủ đề nóng nhất trong cuộc sống tiếp theo học tập suốt đời là năng lượng tái tạo. Các nguồn năng lượng tái tạo là những nguồn tự bổ sung tự nhiên và không bao giờ cạn kiệt, không giống như nhiên liệu hóa thạch, có thể cạn kiệt và thải ra khí nhà kính khi bị đốt cháy. Chuyển đổi từ các nguồn năng lượng truyền thống sang năng lượng tái tạo là điều cần thiết cho một tương lai bền vững, và tin tốt là có rất nhiều loại nguồn năng lượng tái tạo có sẵn. Trong bài đăng trên blog này, chúng ta hãy xem xét các loại năng lượng tái tạo phổ biến nhất và lợi thế của chúng. \ n \ n1. Năng lượng mặt trời \ n \ nArCó thể cho rằng nguồn năng lượng tái tạo nổi tiếng nhất, năng lượng mặt trời được tạo ra bằng cách sử dụng các tấm quang điện (PV) chuyển đổi ánh sáng mặt trời thành điện năng. Các hộ gia đình và doanh nghiệp có thể lắp đặt các tấm pin này trên mái nhà của họ để tự tạo ra điện hoặc mua nó từ các trang trại năng lượng mặt trời quy mô lớn. Năng lượng mặt trời sạch, có thể tái tạo và có thể được sử dụng ở bất cứ nơi nào mặt trời chiếu sáng. \ n \ n2. Năng lượng gió \ n \ n Tuabin gió thường được nhìn thấy rải rác cảnh quan ở khu vực nông thôn. Những tuabin gió này tạo ra điện bằng cách chuyển đổi động năng của gió thành năng lượng cơ học, biến máy phát điện thành sản xuất điện. Năng lượng gió sạch, có thể tái tạo và có tiềm năng tạo ra một lượng điện đáng kể, đặc biệt là ở những nơi có gió. \ n \ n3. Thủy điện là dạng năng lượng tái tạo lâu đời nhất và được sử dụng rộng rãi nhất. Nó liên quan đến việc khai thác sức mạnh của nước di chuyển để tạo ra điện. Điều này có thể được thực hiện thông qua một đập thủy điện quy mô lớn hoặc thông qua các máy phát thủy điện nhỏ hơn trong dòng. Thủy điện sạch và có thể tái tạo, và nó có thể tạo ra một lượng điện đáng kể. Năng lượng địa nhiệt\n\nNăng lượng địa nhiệt liên quan đến việc khai thác nhiệt bên trong Trái đất để tạo ra điện. Điều này có thể được thực hiện bằng cách khoan sâu vào lớp vỏ Trái đất để tiếp cận nước nóng và hơi nước, sau đó có thể được sử dụng để quay tuabin và tạo ra điện. Năng lượng địa nhiệt là sạch và có thể tái tạo, và nó có tiềm năng cung cấp một lượng điện đáng kể, đặc biệt là ở những khu vực có hoạt động địa nhiệt cao. \ n \ n5. Năng lượng sinh khối\n\nBiomass năng lượng liên quan đến việc đốt các chất hữu cơ, chẳng hạn như gỗ, để tạo ra điện. Mặc dù điều này giải phóng carbon dioxide, nhưng nó vẫn có thể được coi là tái tạo vì carbon dioxide được giải phóng được hấp thụ bởi các nhà máy mới mọc ở vị trí của nó. Năng lượng sinh khối cũng có thể được tạo ra thông qua việc sử dụng nhiên liệu sinh học, chẳng hạn như ethanol, có thể được sử dụng để cung cấp năng lượng cho xe cộ. \ n \ n Ưu điểm của nguồn năng lượng tái tạo \ n \ n Nguồn năng lượng tái tạo"}</w:t>
      </w:r>
    </w:p>
    <w:p w14:paraId="4211C007" w14:textId="77777777" w:rsidR="0032403E" w:rsidRDefault="00B11ACB">
      <w:r>
        <w:t xml:space="preserve">{"question": "Tạo một ví dụ về kế hoạch kinh doanh cho một nhà hàng. - Tên nhà hàng: Bella's Bistro", "answer": "Executive Summary:\n\nBella's Bistro là một nhà hàng mới sẽ nằm ở trung tâm thành phố. Mục tiêu của chúng tôi là cung cấp trải nghiệm ăn uống cao cấp trong bầu không khí giản dị, phục vụ các bữa ăn chất lượng cao, tươi ngon và ngon miệng. Thực đơn của chúng tôi sẽ có một loạt các món ăn Ý và Địa Trung Hải, cùng với một danh sách rượu vang phong phú. \ n \ n Mô tả công ty: \ n \ nBella's Bistro sẽ được sở hữu và </w:t>
      </w:r>
      <w:r>
        <w:lastRenderedPageBreak/>
        <w:t>quản lý bởi Bella, một chủ nhà hàng dày dạn kinh nghiệm đã hoạt động trong ngành được 15 năm. Cô ấy có một cách tiếp cận thực hành và sẽ giám sát tất cả các khía cạnh của doanh nghiệp. Đội ngũ của cô bao gồm các đầu bếp, máy chủ và chủ nhà giàu kinh nghiệm, tất cả đều tận tâm cung cấp dịch vụ xuất sắc cho khách hàng của chúng tôi. \ n \ nPhân tích thị trường: \ n \ n Có nhu cầu ngày càng tăng đối với các nhà hàng chất lượng ở khu vực trung tâm thành phố. Mọi người đang tìm kiếm một nơi để thư giãn và thưởng thức các món ăn ngon trong một khung cảnh thoải mái. Bella's Bistro nhằm mục đích lấp đầy khoảng trống này trên thị trường. Đối tượng mục tiêu của chúng tôi bao gồm các chuyên gia trẻ, các cặp vợ chồng và gia đình. \ n \ n Chiến lược tiếp thị và bán hàng: \ n \ n Kế hoạch tiếp thị của chúng tôi sẽ tập trung vào việc xây dựng nhận thức và hướng lưu lượng truy cập đến nhà hàng của chúng tôi. Chúng tôi sẽ sử dụng kết hợp các chiến thuật tiếp thị truyền thống và kỹ thuật số, bao gồm phương tiện truyền thông xã hội, tiếp thị qua email và quảng cáo địa phương. Chiến lược bán hàng của chúng tôi bao gồm giảm giá và khuyến mãi độc quyền cho khách hàng trung thành của chúng tôi và chương trình khách hàng thân thiết toàn diện. \ n \ nMenu: \ n \ n Thực đơn của chúng tôi sẽ có các món ăn Ý và Địa Trung Hải được chế biến từ các nguyên liệu tươi, có nguồn gốc địa phương. Chúng tôi sẽ có nhiều lựa chọn cho mọi nhu cầu ăn kiêng, bao gồm cả lựa chọn ăn chay và không chứa gluten. Danh sách rượu vang của chúng tôi sẽ có tuyển chọn cẩn thận các loại rượu vang địa phương và quốc tế. \ n \ n Dự báo tài chính: \ n \ nChúng tôi dự kiến sẽ có doanh số bán hàng mạnh mẽ trong năm đầu tiên, với sự tăng trưởng ổn định trong những năm tiếp theo. Chi phí của chúng tôi sẽ bao gồm tiền thuê nhà, tiện ích, tiền lương, nguyên liệu, thiết bị và tiếp thị. Chúng tôi sẽ tái đầu tư lợi nhuận vào kinh doanh để đảm bảo sự tăng trưởng và thành công liên tục. \ n \ n Kết luận: \ n \ nBella's Bistro sẽ là một bổ sung đáng hoan nghênh cho bối cảnh ăn uống ở trung tâm thành phố. Cam kết của chúng tôi về chất lượng, dịch vụ và nguyên liệu tươi sẽ khiến chúng tôi trở thành điểm đến hàng đầu cho những người yêu thích ẩm thực. Chúng tôi mong muốn được phục vụ cộng đồng của mình và trở thành một doanh nghiệp lâu đời và thành công."}</w:t>
      </w:r>
    </w:p>
    <w:p w14:paraId="3E00AEA0" w14:textId="77777777" w:rsidR="0032403E" w:rsidRDefault="00B11ACB">
      <w:r>
        <w:t>{"câu hỏi": "Đề xuất một cách mà tôi có thể làm cho chiếc xe của mình tiết kiệm nhiên liệu hơn.", "câu trả lời": "Có một số cách bạn có thể làm cho chiếc xe của mình tiết kiệm nhiên liệu hơn, đây là một số mẹo:\n \n1. Giữ lốp xe của bạn được bơm căng ở áp suất thích hợp. Lốp xe bị bơm căng quá mức có thể dẫn đến giảm hiệu suất nhiên liệu. \ n \ n2. Bám sát giới hạn tốc độ: Tốc độ cao hơn dẫn đến mức tiêu thụ nhiên liệu cao hơn, vì vậy bằng cách tuân thủ giới hạn tốc độ, bạn có thể tiết kiệm nhiên liệu. \ n \ n3. Tăng tốc trơn tru: Tránh dừng và khởi động đột ngột và tăng tốc nhanh, vì những thứ này có thể gây lãng phí khí. \ n \ n4. Theo kịp bảo dưỡng thường xuyên: Một chiếc xe được bảo dưỡng tốt chạy hiệu quả hơn và sẽ tiết kiệm xăng tốt hơn. \ n \ n5. Giảm trọng lượng: Xe của bạn càng mang nhiều trọng lượng, nó càng tiêu tốn nhiều nhiên liệu, vì vậy hãy loại bỏ mọi vật dụng không cần thiết khỏi xe của bạn. \ n \ n6. Sử dụng điều hòa không khí (A / C) một cách tiết kiệm: A / C đặt thêm tải lên động cơ, gây ra nhiều nhiên liệu được sử dụng hơn. Cố gắng chỉ sử dụng nó khi thực sự cần thiết.\n\n7. Lên kế hoạch trước: Kết hợp các chuyến đi và việc vặt để làm cho chuyến đi của bạn hiệu quả hơn, và lập kế hoạch tuyến đường của bạn để tránh giao thông đông đúc và lái xe dừng và đi. \n\nBằng cách làm theo những lời khuyên này, bạn có thể tăng hiệu quả nhiên liệu của xe và tiết kiệm tiền xăng."}</w:t>
      </w:r>
    </w:p>
    <w:p w14:paraId="3B38010C" w14:textId="77777777" w:rsidR="0032403E" w:rsidRDefault="00B11ACB">
      <w:r>
        <w:lastRenderedPageBreak/>
        <w:t>{"câu hỏi": "Giải thích khái niệm xử lý từ dưới lên trong tâm lý học.", "trả lời": "Xử lý từ dưới lên, trong lĩnh vực tâm lý học, là một khái niệm đề cập đến cách bộ não của chúng ta xử lý thông tin bắt đầu với các chi tiết cảm giác nhỏ nhất, cơ bản nhất, và sau đó xây dựng lên trên để hình thành một nhận thức hoàn chỉnh. Hình thức xử lý này bắt đầu bằng việc kích thích các thụ thể cảm giác, chẳng hạn như các tế bào thần kinh trong mắt, tai hoặc da của chúng ta, phát hiện thông tin cảm giác từ môi trường. Thông tin này sau đó được truyền qua các con đường thần kinh đến não, nơi nó được tổ chức và giải thích để hình thành nhận thức của chúng ta về thế giới xung quanh. Trong xử lý từ dưới lên, nhận thức của chúng ta được điều khiển bởi dữ liệu cảm giác mà chúng ta nhận được và chúng ta xây dựng sự hiểu biết của mình về thế giới dựa trên những đầu vào cảm giác cơ bản này. Ví dụ, khi nhìn vào một đối tượng, chúng ta bắt đầu bằng cách đăng ký các tính năng của đối tượng như kích thước, hình dạng và màu sắc của nó, sau đó kết hợp các yếu tố hình ảnh cơ bản này để tạo thành một nhận thức phức tạp và chi tiết hơn về đối tượng. Xử lý từ dưới lên được xem là một quá trình theo hướng dữ liệu và thường tương phản với xử lý từ trên xuống, trong đó nhận thức của chúng ta bị ảnh hưởng bởi kiến thức trước đó của chúng ta,  kỳ vọng và kinh nghiệm. Trong khi xử lý từ dưới lên liên quan đến việc xây dựng nhận thức của chúng ta từ đầu vào cảm giác cơ bản, xử lý từ trên xuống liên quan đến việc sử dụng kiến thức và kỳ vọng hiện có của chúng ta để diễn giải thông tin cảm giác. Tóm lại, xử lý từ dưới lên là một khái niệm trong tâm lý học mô tả cách chúng ta bắt đầu với thông tin cảm giác cơ bản và xây dựng hướng lên để hình thành nhận thức cuối cùng về thế giới xung quanh."}</w:t>
      </w:r>
    </w:p>
    <w:p w14:paraId="6E8D09CA" w14:textId="77777777" w:rsidR="0032403E" w:rsidRDefault="00B11ACB">
      <w:r>
        <w:t>{"question": "Phân loại cách sử dụng từ \"dog\" trong câu này. - Tôi đã phải huấn luyện một trong vài tuần để khiến nó vâng lời.", "trả lời": "Trong câu này, từ \"dog\" được sử dụng như một danh từ để chỉ một con vật mà người nói phải huấn luyện."}</w:t>
      </w:r>
    </w:p>
    <w:p w14:paraId="33BD81D2" w14:textId="77777777" w:rsidR="0032403E" w:rsidRDefault="00B11ACB">
      <w:r>
        <w:t>{"câu hỏi": "Kể tên một công nghệ trí tuệ nhân tạo được sử dụng trong công nghiệp.", "câu trả lời": "Một công nghệ trí tuệ nhân tạo được sử dụng trong công nghiệp là Học máy. Nó cho phép các hệ thống cải thiện hiệu suất của chúng và đưa ra quyết định dựa trên dữ liệu mà không cần được lập trình rõ ràng. Học máy được sử dụng trong nhiều ngành khác nhau như tài chính, chăm sóc sức khỏe và vận tải, cho các nhiệm vụ như phát hiện gian lận, chẩn đoán y tế và tối ưu hóa tuyến đường."}</w:t>
      </w:r>
    </w:p>
    <w:p w14:paraId="082A1D73" w14:textId="77777777" w:rsidR="0032403E" w:rsidRDefault="00B11ACB">
      <w:r>
        <w:t>{"question": "Kể tên một hệ thống máy tính được sử dụng để phát triển hành vi thông minh trong máy.", "trả lời": "Một hệ thống máy tính thường được sử dụng để phát triển hành vi thông minh trong máy móc là Mạng thần kinh nhân tạo (ANN), được lấy cảm hứng từ các mạng lưới thần kinh sinh học tạo nên bộ não con người. ANN bao gồm các nút hoặc tế bào thần kinh được kết nối với nhau xử lý thông tin bằng cách phản ứng với các đầu vào bên ngoài và chuyển tiếp thông tin giữa nhau. Hệ thống này cho phép một cỗ máy học hỏi và điều chỉnh hành vi của nó dựa trên kinh nghiệm của nó, giống như bộ não con người."}</w:t>
      </w:r>
    </w:p>
    <w:p w14:paraId="52B8752E" w14:textId="77777777" w:rsidR="0032403E" w:rsidRDefault="00B11ACB">
      <w:r>
        <w:t>{"câu hỏi": "Đặt các từ sau theo thứ tự bảng chữ cái: sương mù, cây, núi lửa, bút.", "câu trả lời": "sương mù, bút, cây, núi lửa"}</w:t>
      </w:r>
    </w:p>
    <w:p w14:paraId="09744C97" w14:textId="77777777" w:rsidR="0032403E" w:rsidRDefault="00B11ACB">
      <w:r>
        <w:t xml:space="preserve">{"câu hỏi": "Mô tả hai bước chính trong xử lý ngôn ngữ tự nhiên.", "Trả lời": "Xử lý ngôn ngữ tự nhiên, thường được rút ngắn là NLP, là một lĩnh vực khoa học máy tính tập trung vào sự </w:t>
      </w:r>
      <w:r>
        <w:lastRenderedPageBreak/>
        <w:t>tương tác giữa con người và máy tính bằng ngôn ngữ tự nhiên. Nó liên quan đến việc áp dụng các kỹ thuật tính toán để phân tích, tổng hợp và hiểu ngôn ngữ của con người. Có hai bước chính liên quan đến xử lý ngôn ngữ tự nhiên: \ n \ n1. ** Xử lý văn bản: ** Đây là bước đầu tiên trong NLP và liên quan đến việc chuyển đổi dữ liệu thô thành định dạng dễ hiểu bởi máy tính. Xử lý văn bản bao gồm mã hóa (chia nhỏ văn bản thành các từ hoặc mã thông báo riêng lẻ), lemmatization (giảm các từ về dạng cơ sở của chúng), stemming (loại bỏ hậu tố từ) và loại bỏ các từ phổ biến mang ý nghĩa tối thiểu, chẳng hạn như \"a,\" \"an,\" và \"the\").\n\n2. ** Trích xuất và phân tích tính năng: ** Sau khi văn bản đã được xử lý, bước tiếp theo là trích xuất các tính năng có liên quan và phân tích chúng để hiểu ngữ cảnh và ý nghĩa cơ bản. Điều này bao gồm gắn thẻ một phần giọng nói (xác định danh mục ngữ pháp của từ), nhận dạng thực thể được đặt tên (xác định và phân loại các thực thể được đặt tên như người, tổ chức và vị trí), phân tích tình cảm (xác định tính chủ quan và giọng điệu của văn bản) và mô hình hóa chủ đề (xác định chủ đề hoặc chủ đề trong văn bản). \ n \ n Hai bước này tạo thành nền tảng của xử lý ngôn ngữ tự nhiên và rất cần thiết để xây dựng các hệ thống NLP mạnh mẽ có thể hiểu hiệu quả,  phân tích, và tạo ra ngôn ngữ của con người."}</w:t>
      </w:r>
    </w:p>
    <w:p w14:paraId="4DAAFF64" w14:textId="77777777" w:rsidR="0032403E" w:rsidRDefault="00B11ACB">
      <w:r>
        <w:t>{"câu hỏi": "Ba lớp chính của mạng thần kinh là gì?", "câu trả lời": "Ba lớp chính của mạng thần kinh là lớp đầu vào, (các) lớp ẩn và lớp đầu ra. \n\n1. Lớp đầu vào: Lớp đầu vào là lớp đầu tiên của mạng nơ-ron, chịu trách nhiệm nhận và xử lý dữ liệu đầu vào. Lớp này bao gồm nhiều nút đầu vào tương ứng với các tính năng khác nhau của dữ liệu đầu vào. \n\n2. (Các) lớp ẩn: (Các) lớp ẩn là các lớp trung gian giữa các lớp đầu vào và đầu ra. Các lớp này thực hiện tính toán và sử dụng các chức năng kích hoạt để đưa tính phi tuyến tính vào mô hình, cho phép nó tìm hiểu các mối quan hệ phức tạp giữa dữ liệu đầu vào và đầu ra. Một mạng lưới thần kinh có thể có nhiều lớp ẩn. \ n \ n3. Lớp đầu ra: Lớp đầu ra là lớp cuối cùng của mạng thần kinh, chịu trách nhiệm tạo ra đầu ra hoặc dự đoán cuối cùng. Số lượng nút đầu ra trong lớp này phụ thuộc vào loại vấn đề đang được giải quyết - ví dụ, trong bài toán phân loại nhị phân, thường sẽ có một nút đầu ra, trong khi trong bài toán phân loại nhiều lớp, sẽ có một nút đầu ra cho mỗi lớp."}</w:t>
      </w:r>
    </w:p>
    <w:p w14:paraId="3414848F" w14:textId="77777777" w:rsidR="0032403E" w:rsidRDefault="00B11ACB">
      <w:r>
        <w:t>{"câu hỏi": "Giải thích tại sao deep learning là một dạng của trí tuệ nhân tạo.", "Trả lời": "Học sâu là một lĩnh vực con của học máy, từ đó trở thành một tập hợp con của trí tuệ nhân tạo (AI). AI đề cập đến sự phát triển của các hệ thống máy tính có thể thực hiện các nhiệm vụ thường đòi hỏi trí thông minh của con người, chẳng hạn như nhận thức thị giác, ra quyết định và xử lý ngôn ngữ. Mục tiêu của AI là tạo ra những cỗ máy thông minh có thể học, thích nghi và tự hành động. \n \ n Học sâu là một dạng AI sử dụng mạng thần kinh để mô hình hóa các mẫu dữ liệu phức tạp. Các mạng thần kinh này có thể có nhiều lớp, do đó có thuật ngữ "học sâu" và được thiết kế để tự động tìm hiểu và trích xuất các tính năng từ dữ liệu. Điều này cho phép hệ thống học hỏi và đưa ra dự đoán hoặc quyết định chính xác hơn mà không cần được lập trình rõ ràng để làm như vậy. Khả năng của các thuật toán học sâu tự học và cải thiện, kết hợp với khả năng xử lý một lượng lớn dữ liệu phi cấu trúc, khiến chúng trở thành một dạng AI mạnh mẽ. Họ có thể học hỏi và đưa ra quyết định dựa trên phân tích dữ liệu, giống như con người. Do đó, học sâu đại diện cho một tiến bộ đáng kể trong lĩnh vực AI, cho phép máy móc thực hiện chính xác các nhiệm vụ mà trước đây được cho là đòi hỏi trí thông minh của con người.</w:t>
      </w:r>
    </w:p>
    <w:p w14:paraId="122E24A3" w14:textId="77777777" w:rsidR="0032403E" w:rsidRDefault="00B11ACB">
      <w:r>
        <w:lastRenderedPageBreak/>
        <w:t>{"question": "Mô tả thuật ngữ \"data wrangling\".", "answer": "Data wrangling, còn được gọi là data munging, data preprocessing hoặc data transformation, là quá trình làm sạch, chuyển đổi và sắp xếp lại dữ liệu thô thành một định dạng phù hợp hơn để phân tích. Nó bao gồm một loạt các bước để xác định và sửa chữa sự không nhất quán, xử lý dữ liệu bị thiếu hoặc không đầy đủ, định dạng lại và cấu trúc lại dữ liệu để đáp ứng nhu cầu phân tích cụ thể. Mục tiêu là chuẩn bị dữ liệu để phân tích hiệu quả và chính xác, thường thông qua việc sử dụng các công cụ và ngôn ngữ lập trình chuyên dụng. Sắp xếp dữ liệu là một bước quan trọng trong nhiều nhiệm vụ liên quan đến dữ liệu, bao gồm khai thác dữ liệu, máy học và trực quan hóa dữ liệu, vì nó ảnh hưởng trực tiếp đến chất lượng phân tích và thông tin chi tiết kết quả."}</w:t>
      </w:r>
    </w:p>
    <w:p w14:paraId="0F404E05" w14:textId="77777777" w:rsidR="0032403E" w:rsidRDefault="00B11ACB">
      <w:r>
        <w:t>{"câu hỏi": "Tóm tắt bài kiểm tra Turing.", "câu trả lời": "Thử nghiệm Turing, được đặt theo tên của nhà toán học Alan Turing, là thước đo khả năng của máy tính thể hiện hành vi thông minh không thể phân biệt được với con người. Trong quá trình thử nghiệm, một người đánh giá con người tham gia vào một cuộc trò chuyện với máy móc và con người trong một môi trường riêng biệt, đánh giá cái nào chỉ dựa trên các câu trả lời mà họ cung cấp. Máy tính vượt qua bài kiểm tra nếu người đánh giá không thể phân biệt chính xác máy với con người. Ngày nay, bài kiểm tra Turing vẫn được sử dụng như một chuẩn mực để đánh giá trí tuệ nhân tạo."}</w:t>
      </w:r>
    </w:p>
    <w:p w14:paraId="30FDD043" w14:textId="77777777" w:rsidR="0032403E" w:rsidRDefault="00B11ACB">
      <w:r>
        <w:t>{"câu hỏi": "Sửa câu này: \"Cây này là lá xanh.\" - Câu này: \"Cây này là lá xanh.\"", "trả lời": "Cây này có lá xanh."}</w:t>
      </w:r>
    </w:p>
    <w:p w14:paraId="142B67E5" w14:textId="77777777" w:rsidR="0032403E" w:rsidRDefault="00B11ACB">
      <w:r>
        <w:t>{"câu hỏi": "Tạo ra 10 mẹo thúc đẩy sự sáng tạo.", "câu trả lời": "1. Nghỉ giải lao thường xuyên để giúp làm mới tâm trí và cho bản thân cơ hội thiết lập lại sự sáng tạo của bạn.\n2. Giữ một cuốn sổ tay hoặc nhật ký tiện dụng để ghi lại những ý tưởng và cảm hứng khi chúng đến với bạn. \ n3. Thực hành chánh niệm hoặc thiền định để giúp bạn tập trung và tìm cảm hứng trong thời điểm hiện tại. \ n4. Hãy thử những trải nghiệm, sở thích hoặc hoạt động mới để thoát ra khỏi vùng thoải mái của bạn và kích thích trí tưởng tượng của bạn. \ n5. Bao quanh bạn với những người sáng tạo khác và cộng tác trong các dự án để đưa ra ý tưởng cho nhau. \ n6. Sử dụng các kỹ thuật động não để tạo ra những ý tưởng mới và giải quyết vấn đề theo những cách khác nhau. \n7. Dành thời gian để mơ mộng và để tâm trí của bạn đi lang thang tự do để tạo ra những ý tưởng và hiểu biết mới. \ n8. Tham gia vào các hoạt động thể chất hoặc tập thể dục để giúp kích thích não bộ và cải thiện khả năng sáng tạo của bạn.\n9. Giữ một tâm trí cởi mở và sẵn sàng thử những điều mới, ngay cả khi chúng có vẻ khó khăn lúc đầu. \ n10. Cuối cùng, đừng quá khắt khe với bản thân, và hãy nhớ rằng sự sáng tạo cần có thời gian và thực hành để phát triển."}</w:t>
      </w:r>
    </w:p>
    <w:p w14:paraId="603D6F97" w14:textId="77777777" w:rsidR="0032403E" w:rsidRDefault="00B11ACB">
      <w:r>
        <w:t>{"câu hỏi": "Tóm tắt văn bản này: \"Quạ con học bay bằng cách đi theo cha mẹ của chúng, và thông qua thử và sai. Chúng luyện tập nhiều lần trước khi cất cánh.\" - Văn bản này: "Quạ con học bay bằng cách đi theo cha mẹ, và thông qua thử và sai. Chúng luyện tập nhiều lần trước khi cất cánh.\"", "trả lời": "Quạ con học bay bằng cách bắt chước cha mẹ và luyện tập nhiều lần thông qua thử và sai cho đến khi cuối cùng chúng cất cánh."}</w:t>
      </w:r>
    </w:p>
    <w:p w14:paraId="2FEEE4EC" w14:textId="77777777" w:rsidR="0032403E" w:rsidRDefault="00B11ACB">
      <w:r>
        <w:lastRenderedPageBreak/>
        <w:t>{"câu hỏi": "Xếp hạng những cảm giác này theo thứ tự từ khó chịu nhất đến ít khó chịu nhất: Căng thẳng, Sợ hãi, Lo lắng - Những cảm giác này: Căng thẳng, Sợ hãi, Lo lắng", "Câu trả lời": "Điều quan trọng cần lưu ý là mức độ khó chịu trải qua rất khác nhau từ người này sang người khác vì trải nghiệm cá nhân, tác nhân và lịch sử cá nhân có thể dẫn đến các phản ứng khác nhau đối với những cảm xúc này. Tuy nhiên, từ quan điểm chung, một thứ hạng có thể có từ khó chịu nhất đến ít khó chịu nhất có thể là: Sợ hãi, Lo lắng, Căng thẳng."}</w:t>
      </w:r>
    </w:p>
    <w:p w14:paraId="7AD10F3E" w14:textId="77777777" w:rsidR="0032403E" w:rsidRDefault="00B11ACB">
      <w:r>
        <w:t>{"câu hỏi": "Kể tên năm dấu chấm câu và giải thích cách sử dụng chúng.", "trả lời": "1. Dấu chấm ( . ): Một dấu chấm được sử dụng ở cuối câu để cho thấy rằng suy nghĩ đã hoàn thành. Nó cũng có thể được sử dụng để chỉ ra chữ viết tắt. Ví dụ, "Cô ấy đã hoàn thành bài tập về nhà. Điều đó thật dễ dàng.\" \n\n2. Dấu phẩy ( , ): Dấu phẩy được sử dụng để phân tách các mục trong danh sách hoặc để phân tách các mệnh đề trong câu. Nó cũng có thể được sử dụng để tách các tính từ. Ví dụ: "Cô ấy đã ăn một quả táo, một quả chuối và một quả lê.\"\n\n3. Dấu chấm than ( ! ): Dấu chấm than được sử dụng để thể hiện cảm xúc mạnh mẽ hoặc nhấn mạnh, chẳng hạn như ngạc nhiên, phấn khích, hạnh phúc, tức giận hoặc sốc. Ví dụ: "Wow! Thật tuyệt vời!\"\n\n4. Dấu chấm hỏi ( ? ): Dấu chấm hỏi được sử dụng ở cuối câu là câu hỏi trực tiếp. Nó cho thấy rằng câu đang đặt câu hỏi và yêu cầu trả lời. Ví dụ: \"Tên bạn là gì?\"\n\n5. Dấu ngoặc kép ( \" ): Dấu ngoặc kép được sử dụng để bao quanh một trích dẫn trực tiếp hoặc để cho thấy rằng các từ đó không phải là của riêng người viết. Chúng cũng có thể được sử dụng để chỉ tiêu đề của các tác phẩm ngắn, chẳng hạn như thơ hoặc bài hát. Ví dụ: "Cô ấy nói, "Tôi mệt" và sau đó ngủ thiếp đi.\""}</w:t>
      </w:r>
    </w:p>
    <w:p w14:paraId="4142B1BD" w14:textId="77777777" w:rsidR="0032403E" w:rsidRDefault="00B11ACB">
      <w:r>
        <w:t>{"câu hỏi": "Thay đổi tuyên bố này thành giọng nói thụ động. - Người làm vườn tưới cây.", "trả lời": "Cây được người làm vườn tưới nước."}</w:t>
      </w:r>
    </w:p>
    <w:p w14:paraId="36A96F03" w14:textId="77777777" w:rsidR="0032403E" w:rsidRDefault="00B11ACB">
      <w:r>
        <w:t>{"câu hỏi": "Tính tổng của 28 + 56", "câu trả lời": "Tổng của 28 + 56 là 84."}</w:t>
      </w:r>
    </w:p>
    <w:p w14:paraId="1D148748" w14:textId="77777777" w:rsidR="0032403E" w:rsidRDefault="00B11ACB">
      <w:r>
        <w:t>{"câu hỏi": "Nửa chén cơm nấu chín chứa bao nhiêu calo?", "Trả lời": "Một nửa chén gạo trắng nấu chín chứa khoảng 103 calo, trong khi cùng một phần gạo lứt nấu chín chứa khoảng 108 calo. Những ước tính này có thể thay đổi một chút tùy thuộc vào các yếu tố nhất định, chẳng hạn như sự đa dạng của gạo, phương pháp nấu ăn được sử dụng hoặc bổ sung các thành phần khác."}</w:t>
      </w:r>
    </w:p>
    <w:p w14:paraId="379689AF" w14:textId="77777777" w:rsidR="0032403E" w:rsidRDefault="00B11ACB">
      <w:r>
        <w:t xml:space="preserve">{"question": "Liệt kê các bộ phận chính của máy tính.", "answer": "Các bộ phận chính của máy tính bao gồm:\n\n1. Bộ xử lý trung tâm (CPU): CPU hay còn gọi là bộ xử lý, được coi là bộ não của máy tính. Nó chịu trách nhiệm thực hiện các hướng dẫn và thực hiện các phép tính.\n\n2. Bộ nhớ: Điều này đề cập đến Bộ nhớ truy cập ngẫu nhiên (RAM) của máy tính, tạm thời lưu trữ dữ liệu mà CPU cần để truy cập nhanh chóng. \ n \ n3. Lưu trữ: Điều này đề cập đến ổ cứng hoặc ổ đĩa trạng thái rắn, nơi dữ liệu được lưu và lưu trữ lâu dài. \ n \ n4. Bo mạch chủ: Đây là bảng mạch chính của máy tính và kết nối tất cả các thành phần với nhau. \ n \ n5. Bộ xử lý đồ họa (GPU): GPU, còn được gọi là cạc đồ họa, xử lý việc hiển thị hình ảnh, video và hoạt ảnh. \ n \ n6. Bộ cấp nguồn (PSU): Thành phần này điều chỉnh và phân phối năng lượng cho phần còn lại của máy tính. \ n \ n7. Thiết bị đầu vào: Đây là những thiết bị như bàn phím, chuột hoặc màn hình cảm ứng cho phép người dùng tương tác với máy tính. \ n \ n8. Thiết bị đầu ra: Đây là các thiết bị như màn hình, loa hoặc máy in hiển thị hoặc xuất </w:t>
      </w:r>
      <w:r>
        <w:lastRenderedPageBreak/>
        <w:t>thông tin cho người dùng. \ n \ n9. Hệ thống làm mát: Máy tính tạo ra nhiệt trong khi chúng hoạt động, vì vậy chúng có hệ thống làm mát, chẳng hạn như quạt hoặc làm mát bằng chất lỏng, để tránh quá nhiệt. \ n \ n10. Trường hợp: Vỏ là lớp vỏ ngoài chứa tất cả các thành phần bên trong của máy tính và bảo vệ chúng khỏi bị hư hại."}</w:t>
      </w:r>
    </w:p>
    <w:p w14:paraId="252CBEB7" w14:textId="77777777" w:rsidR="0032403E" w:rsidRDefault="00B11ACB">
      <w:r>
        <w:t>{"câu hỏi": "Tuyên ngôn Độc lập được viết khi nào?", "câu trả lời": "Tuyên ngôn Độc lập được viết vào năm 1776. Bản thảo ban đầu được soạn bởi Thomas Jefferson vào tháng 6 năm 1776, và sau một số sửa đổi, phiên bản cuối cùng đã được các thành viên của Quốc hội Lục địa phê duyệt và ký vào ngày 4 tháng 7 năm 1776.</w:t>
      </w:r>
    </w:p>
    <w:p w14:paraId="409D388A" w14:textId="77777777" w:rsidR="0032403E" w:rsidRDefault="00B11ACB">
      <w:r>
        <w:t>{"câu hỏi": "Tạo danh sách ít nhất ba ưu điểm của việc chạy bộ thường xuyên.", "trả lời": "1. Cải thiện sức khỏe tim mạch: Chạy bộ thường xuyên giúp tăng cường cơ tim, giảm huyết áp và giảm nguy cơ phát triển các bệnh tim. \n\n2. Kiểm soát cân nặng: Chạy bộ là một cách hiệu quả để đốt cháy calo và giảm mỡ cơ thể, giúp đạt được và duy trì cân nặng khỏe mạnh. Lợi ích sức khỏe tâm thần: Chạy bộ giải phóng endorphin, là hóa chất tự nhiên trong cơ thể giúp cải thiện tâm trạng và giảm cảm giác lo lắng, căng thẳng và trầm cảm. Nó cũng có thể cải thiện chất lượng giấc ngủ, tăng mức năng lượng và mang lại cảm giác hoàn thành."}</w:t>
      </w:r>
    </w:p>
    <w:p w14:paraId="6A8ED99A" w14:textId="77777777" w:rsidR="0032403E" w:rsidRDefault="00B11ACB">
      <w:r>
        <w:t>{"question": "Describe the painting \u201cNighthawks\u201d by Edward Hopper.", "answer": "\"Nighthawks\" là một bức tranh sơn dầu của họa sĩ người Mỹ Edward Hopper, hoàn thành vào năm 1942. Bức tranh mô tả một cảnh bên trong một quán ăn góc được chiếu sáng rực rỡ trong khung cảnh đô thị, vào đêm khuya. Quán ăn có cửa sổ kính lớn cho phép nhìn rõ nội thất, nơi có thể nhìn thấy bốn người. Ba khách hàng, hai nam và một nữ, ngồi ở quầy cong, đối diện với người xem, trong khi một người đàn ông mặc đồng phục trắng đứng sau quầy, đối diện với họ. Có một cảm giác cô đơn và cô lập trong bức tranh, và thế giới bên ngoài tối tăm, không có dấu hiệu của sự sống có thể nhìn thấy qua các cửa sổ lớn. Việc sử dụng ánh sáng và bóng tối là nổi bật, cũng như sự tương phản giữa nội thất ấm áp, sáng sủa và những con đường tối, trống rỗng bên ngoài. Bức tranh có một cảm giác u sầu tổng thể, và các đường thẳng của kiến trúc, kết hợp với đường phố vắng vẻ, tạo ra một cảm giác tĩnh lặng và tách rời."}</w:t>
      </w:r>
    </w:p>
    <w:p w14:paraId="053ED020" w14:textId="77777777" w:rsidR="0032403E" w:rsidRDefault="00B11ACB">
      <w:r>
        <w:t>{"câu hỏi": "Tính toán mà không cần sử dụng máy tính: 8!-7!", "trả lời": "8! - 7! = 8 \u00d7 7! - 7! = 7! (8 - 1) = 7! \u00d7 7 = 5040 \u00d7 7 = 35.280."}</w:t>
      </w:r>
    </w:p>
    <w:p w14:paraId="55C313AC" w14:textId="77777777" w:rsidR="0032403E" w:rsidRDefault="00B11ACB">
      <w:r>
        <w:t>{"câu hỏi": "Tạo ra một bài thơ 5 dòng đại diện cho nỗi buồn.", "câu trả lời": "Nước mắt từ từ chảy dài trên má tôi,\nMột trái tim nặng như đá,\nNơi mà tình yêu trước đây chỉ còn ảm đạm,\nMọi thứ mất mát, cảm thấy cô đơn.\nNỗi buồn tiêu hao với nỗi buồn không rõ."}</w:t>
      </w:r>
    </w:p>
    <w:p w14:paraId="37D6823B" w14:textId="77777777" w:rsidR="0032403E" w:rsidRDefault="00B11ACB">
      <w:r>
        <w:t xml:space="preserve">{"câu hỏi": "Hãy đưa ra một phát minh giải quyết một vấn đề hiện tại trong xã hội.", "Trả lời": "Một vấn đề hiện nay trong xã hội là lượng chất thải được tạo ra quá nhiều, dẫn đến các bãi chôn lấp tràn và ô nhiễm môi trường. Để giải quyết vấn đề này, một phát minh có thể là "Thùng rác thông minh thành năng lượng", một thiết bị gia dụng chuyển đổi chất thải hữu cơ thành năng lượng sạch, tái tạo. Thùng thông minh chất thải thành năng lượng hoạt động bằng cách phá vỡ các chất thải hữu cơ như phế liệu thực phẩm và chất thải sân thông qua một quá trình gọi là nhiệt phân. Quá trình này sử dụng nhiệt trong trường hợp không có oxy </w:t>
      </w:r>
      <w:r>
        <w:lastRenderedPageBreak/>
        <w:t>để phân hủy chất thải thành khí nhiên liệu, được gọi là khí tổng hợp. Khí tổng hợp sau đó có thể được đốt cháy để tạo ra năng lượng có thể sử dụng dưới dạng điện, có thể được sử dụng để cung cấp năng lượng cho nhà hoặc đưa trở lại lưới điện. Ngoài việc cung cấp cho các hộ gia đình nguồn năng lượng thân thiện với môi trường, Thùng rác thông minh thành năng lượng còn làm giảm lượng chất thải đi đến các bãi chôn lấp, do đó giảm phát thải khí nhà kính và bảo tồn đất có giá trị. Thùng thông minh được trang bị các cảm biến cho phép dễ dàng theo dõi hoạt động của nó và cung cấp thông tin thời gian thực về lượng năng lượng được tạo ra. Nhìn chung, phát minh này có tiềm năng cải thiện đáng kể cách chúng ta quản lý chất thải, đồng thời cung cấp nguồn năng lượng bền vững cho ngôi nhà của chúng ta."}</w:t>
      </w:r>
    </w:p>
    <w:p w14:paraId="3B4ED59E" w14:textId="77777777" w:rsidR="0032403E" w:rsidRDefault="00B11ACB">
      <w:r>
        <w:t>{"câu hỏi": "So sánh và đối chiếu một nhà khoa học dữ liệu và một kỹ sư phần mềm", "câu trả lời": "Một nhà khoa học dữ liệu và một kỹ sư phần mềm đều là những chuyên gia có tay nghề cao trong lĩnh vực công nghệ, nhưng vai trò và trách nhiệm của họ khác nhau theo nhiều cách. Hãy để chúng tôi khám phá sự khác biệt chính giữa hai ngành nghề. \ n \ n Giáo dục và Kỹ năng: \ nMột nhà khoa học dữ liệu thường có bằng cấp cao trong lĩnh vực định lượng như thống kê, toán học hoặc khoa học máy tính và có chuyên môn về phân tích dữ liệu, học máy và mô hình thống kê. Họ quen thuộc với các ngôn ngữ lập trình như R và Python và có kinh nghiệm làm việc với các tập dữ liệu lớn và các công cụ trực quan hóa dữ liệu. Ngược lại, một kỹ sư phần mềm thường có bằng khoa học máy tính hoặc một lĩnh vực liên quan và có chuyên môn về lập trình máy tính, phát triển phần mềm và kiến trúc hệ thống. Họ có kỹ năng về các ngôn ngữ như Java, C ++ và Python và rất giỏi trong việc xây dựng và duy trì các hệ thống phần mềm phức tạp. \ n \ n Vai trò và trách nhiệm: \ n Vai trò chính của một nhà khoa học dữ liệu là phân tích các bộ dữ liệu lớn, phức tạp để trích xuất những hiểu biết và kiến thức có thể giúp thông báo cho việc ra quyết định. Điều này liên quan đến việc thiết kế và triển khai các mô hình dữ liệu, tạo trực quan hóa để truyền đạt các phát hiện và xây dựng các mô hình dự đoán có thể được sử dụng để đưa ra dự báo. Mặt khác, một kỹ sư phần mềm chịu trách nhiệm thiết kế, phát triển và thử nghiệm các ứng dụng phần mềm. Điều này liên quan đến việc viết và gỡ lỗi mã, cộng tác với các kỹ sư và nhóm sản phẩm khác để đảm bảo phần mềm đáp ứng nhu cầu của người dùng và duy trì và cập nhật hệ thống phần mềm. Tóm lại, trong khi cả hai ngành nghề đều liên quan đến làm việc với dữ liệu và công nghệ, một nhà khoa học dữ liệu tập trung vào việc trích xuất thông tin chi tiết từ dữ liệu, trong khi một kỹ sư phần mềm tập trung vào việc xây dựng và duy trì hệ thống phần mềm. Các kỹ năng và trách nhiệm cần thiết cho mỗi vai trò là khác nhau, và cả hai đều cần thiết để thúc đẩy sự đổi mới và tăng trưởng trong ngành công nghệ."}</w:t>
      </w:r>
    </w:p>
    <w:p w14:paraId="5A65F37A" w14:textId="77777777" w:rsidR="0032403E" w:rsidRDefault="00B11ACB">
      <w:r>
        <w:t>{"câu hỏi": "Xác định một cách thực tế để quản lý căng thẳng.", "Trả lời": "Một cách thiết thực để quản lý căng thẳng là thực hành các kỹ thuật thư giãn chánh niệm như hít thở sâu, thiền hoặc yoga. Dành vài phút mỗi ngày để tập trung vào sự bình tĩnh và thư giãn có thể giúp giảm căng thẳng và cải thiện sức khỏe tổng thể. Nó cũng có thể hữu ích để ưu tiên chăm sóc bản thân, chẳng hạn như tập thể dục thường xuyên, ăn một chế độ ăn uống bổ dưỡng và ngủ đủ giấc. Tìm ra những cách lành mạnh để kiểm soát căng thẳng có thể giúp ngăn chặn nó có tác động tiêu cực đến sức khỏe và chất lượng cuộc sống của chúng ta."}</w:t>
      </w:r>
    </w:p>
    <w:p w14:paraId="143A6A70" w14:textId="77777777" w:rsidR="0032403E" w:rsidRDefault="00B11ACB">
      <w:r>
        <w:lastRenderedPageBreak/>
        <w:t>{"câu hỏi": "Viết một bài đăng trên blog sáng tạo về tầm quan trọng của việc tập thể dục đối với sức khỏe tinh thần của một người.", "câu trả lời": "Tập thể dục được biết đến là điều cần thiết để duy trì sức khỏe tốt, tăng cường sức mạnh và tính linh hoạt của cơ thể, và ngăn ngừa bệnh tật. Tuy nhiên, bạn có biết rằng tập thể dục thường xuyên cũng rất quan trọng đối với sức khỏe tinh thần? Trong bài đăng trên blog này, chúng tôi sẽ khám phá tầm quan trọng của tập thể dục đối với sức khỏe tâm thần và những cách nó có thể tác động tích cực đến tâm trí. \ n \ n Các nghiên cứu cho thấy hoạt động thể chất có thể làm giảm bớt các triệu chứng trầm cảm và lo lắng, giảm mức độ căng thẳng, thúc đẩy thư giãn và cải thiện sự tập trung, trí nhớ và chất lượng giấc ngủ. Tập thể dục kích thích sản xuất endorphin - các hóa chất giúp nâng cao tâm trạng và giảm đau. Nó có thể giúp tạo ra một cảm giác tích cực, sảng khoái và tràn đầy năng lượng, đồng thời làm giảm những suy nghĩ, cảm xúc và cảm giác căng thẳng tiêu cực. Ngoài việc thúc đẩy tâm trạng, tập thể dục thường xuyên cũng cung cấp một lối thoát để quản lý căng thẳng. Căng thẳng là một phần không thể tránh khỏi của cuộc sống, và trong khi chúng ta có thể loại bỏ nó, chúng ta có thể thực hiện các bước để quản lý nó. Hoạt động thể chất là một cách giảm căng thẳng hiệu quả vì nó đòi hỏi sự tập trung và tập trung, tạo ra sự phân tâm tinh thần và thúc đẩy chánh niệm. Đi bộ nhanh, tham gia một lớp yoga hoặc đến phòng tập thể dục có thể giúp tâm trí bạn thoát khỏi những lo lắng và chuyển sự tập trung của bạn sang thời điểm hiện tại. Hơn nữa, tập thể dục được biết là cải thiện chức năng nhận thức, nâng cao khả năng giải quyết vấn đề, lập kế hoạch, ra quyết định và tư duy phê phán. Khi chúng ta giữ cho cơ thể hoạt động, chúng ta cũng giữ cho tâm trí của chúng ta hoạt động, cho phép suy nghĩ rõ ràng hơn, sắc nét hơn và hiệu suất tinh thần tốt hơn. Cuối cùng, tập thể dục thúc đẩy sự tự tin và cảm giác thành tích. Khi chúng ta đặt ra và hoàn thành các mục tiêu tập thể dục, chúng ta phát triển kỷ luật, quyết tâm và khả năng phục hồi - những đặc điểm tính cách có thể lan sang các lĩnh vực khác trong cuộc sống của chúng ta, bao gồm cả cuộc sống cá nhân và nghề nghiệp. Tóm lại, tập thể dục không chỉ cần thiết cho sức khỏe thể chất mà còn cho sức khỏe tinh thần. Nó giúp nâng cao tâm trạng, giảm căng thẳng và tăng cường chức năng nhận thức, đồng thời thúc đẩy sự tự tin, chánh niệm và khả năng phục hồi. Bằng cách dành thời gian để tham gia vào hoạt động thể chất thường xuyên, chúng ta có thể thực hiện các bước quan trọng để cải thiện sức khỏe tinh thần và chất lượng cuộc sống tổng thể. Vì vậy, hãy tìm một hoạt động mà bạn thích, tạo thói quen và biến việc tập thể dục thành một phần trong cuộc sống hàng ngày của bạn - tâm trí và cơ thể của bạn sẽ cảm ơn bạn!"}</w:t>
      </w:r>
    </w:p>
    <w:p w14:paraId="2011F95F" w14:textId="77777777" w:rsidR="0032403E" w:rsidRDefault="00B11ACB">
      <w:r>
        <w:t>{"câu hỏi": "Tóm tắt tổng quan đã cho thành một tweet gồm 140 ký tự. - Sáu nguyên tắc của sức khỏe tích hợp nhấn mạnh các hành vi lối sống như chế độ ăn uống, giấc ngủ và tập thể dục, cũng như mối quan hệ chặt chẽ giữa tâm trí và cơ thể và tầm quan trọng của môi trường.", "trả lời": "#IntegrativeHealth tuân theo sáu nguyên tắc: nuôi dưỡng các hành vi lối sống như chế độ ăn uống, ngủ và tập thể dục, kết nối tâm trí - cơ thể và tác động môi trường. #HolisticHealth"}</w:t>
      </w:r>
    </w:p>
    <w:p w14:paraId="6C986B34" w14:textId="77777777" w:rsidR="0032403E" w:rsidRDefault="00B11ACB">
      <w:r>
        <w:t xml:space="preserve">{"câu hỏi": "Sáng tác một bài thơ về mùa xuân có ít nhất năm ví dụ.", "Trả lời": "Mùa xuân là cuộc sống\n\nMùa xuân giống như một cái ôm ấm áp, \nTừ sự kìm kẹp băng giá của mùa đông, \nMặt trời chiếu xuống, một sự giằng co nhẹ nhàng, một đầu lưỡi mỏng manh.\n\nTuyết tan như một cây kem, \nMột dòng sông ấm áp chảy tự do,\nSự đổi mới của </w:t>
      </w:r>
      <w:r>
        <w:lastRenderedPageBreak/>
        <w:t>thiên nhiên, tất cả một mình,\ nNảy mầm sự sống trên mỗi cái cây.\n\nNhững bông hoa nở rộ, như những ngôi sao trên bầu trời,\nMột niềm vui rực rỡ đầy màu sắc,\nMột hương thơm làm cho tinh thần cao,\nMột vẻ đẹp không ai có thể phá hủy.\n\nCỏ xanh mọc như lửa rừng,\nChăn của thiên nhiên dưới chân chúng ta,\nThế giới một bức tranh của ham muốn, \nMột bức tranh, đẹp và ngọt ngào. \n\nMùa xuân giống như một con bướm,  \nBiến thái trong tầm mắt của chúng ta,\nTừ cái kén đến đôi cánh bay, \nMột biểu tượng của sức mạnh hùng mạnh của thiên nhiên."}</w:t>
      </w:r>
    </w:p>
    <w:p w14:paraId="2E55A4D9" w14:textId="77777777" w:rsidR="0032403E" w:rsidRDefault="00B11ACB">
      <w:r>
        <w:t>{"câu hỏi": "Giải thích mối liên hệ giữa tập thể dục và sức khỏe tâm thần.", "trả lời": "Tập thể dục và sức khỏe tâm thần có mối liên hệ chặt chẽ với nhau, và nghiên cứu đã chỉ ra rằng hoạt động thể chất thường xuyên có thể có tác động tích cực đến sức khỏe tổng thể, bao gồm giảm nguy cơ rối loạn sức khỏe tâm thần như trầm cảm, lo lắng và căng thẳng. Khi chúng ta tập thể dục, cơ thể chúng ta giải phóng endorphin, đó là hormone tự nhiên giúp chúng ta cảm thấy hạnh phúc và thoải mái hơn. Điều này lần lượt có thể làm giảm các triệu chứng trầm cảm và lo lắng, và cải thiện tâm trạng và lòng tự trọng. Tập thể dục cũng giúp điều chỉnh việc sản xuất các chất dẫn truyền thần kinh quan trọng khác như dopamine và serotonin, đóng vai trò chính trong việc điều chỉnh tâm trạng và nhận thức. Tập thể dục cũng có thể có lợi ích gián tiếp cho sức khỏe tâm thần bằng cách cải thiện giấc ngủ, giảm mệt mỏi và tăng mức năng lượng, tất cả đều có thể giúp giảm căng thẳng và cải thiện tâm trạng tổng thể. Ngoài ra, tập thể dục thúc đẩy sự tương tác và tham gia xã hội, có thể có lợi cho sức khỏe tâm thần bằng cách tạo cơ hội hỗ trợ xã hội, tình bạn thân thiết và xây dựng các mối quan hệ tích cực. Nhìn chung, mối liên hệ giữa tập thể dục và sức khỏe tâm thần là rất quan trọng và kết hợp hoạt động thể chất thường xuyên vào thói quen hàng ngày có thể có nhiều lợi ích sức khỏe tâm thần. Tuy nhiên, điều quan trọng cần lưu ý là tập thể dục nên được sử dụng kết hợp với các hình thức điều trị và tự chăm sóc khác, và không nên chỉ dựa vào như một phương tiện để quản lý các mối quan tâm về sức khỏe tâm thần."}</w:t>
      </w:r>
    </w:p>
    <w:p w14:paraId="26A1F585" w14:textId="77777777" w:rsidR="0032403E" w:rsidRDefault="00B11ACB">
      <w:r>
        <w:t>{"câu hỏi": "Xác định loại thiên vị nào hiện diện trong tuyên bố đã cho. - Tất cả các ông chủ đều có thể khó làm việc cùng.", "câu trả lời": "Câu nói "Tất cả các ông chủ đều có thể khó làm việc cùng" thể hiện sự thiên vị khái quát hóa quá mức. Thật là quá khái quát khi cho rằng tất cả các ông chủ đều khó làm việc cùng, vì đó là một tuyên bố sâu rộng không tính đến sự khác biệt cá nhân và kinh nghiệm cá nhân."}</w:t>
      </w:r>
    </w:p>
    <w:p w14:paraId="2E54BD3E" w14:textId="77777777" w:rsidR="0032403E" w:rsidRDefault="00B11ACB">
      <w:r>
        <w:t xml:space="preserve">{"câu hỏi": "Giải thích các nguyên tắc khoa học đằng sau cầu vồng và tại sao cầu vồng có nhiều màu.", "trả lời": "Cầu vồng là hiện tượng tự nhiên nhiều màu xảy ra khi ánh sáng bị khúc xạ, hoặc uốn cong và phản xạ trong các giọt nước trong không khí. Thông thường, điều này xảy ra trong hoặc ngay sau khi mưa rào, khi không khí chứa đầy những giọt nước nhỏ. Ánh sáng trắng, chẳng hạn như ánh sáng mặt trời, bao gồm nhiều màu ánh sáng khác nhau, mỗi màu có bước sóng độc đáo. Khi ánh sáng này đi vào một giọt nước, nó chậm lại và bị khúc xạ, hoặc uốn cong, ở một góc cụ thể. Lượng uốn cong xảy ra phụ thuộc vào màu sắc (bước sóng) của ánh sáng, với ánh sáng xanh uốn cong nhiều nhất và ánh sáng đỏ uốn cong ít nhất. \ n \ n Khi ánh sáng truyền qua giọt nước, nó được phản xạ ra khỏi bề mặt bên trong của giọt nước như một tấm gương. Ánh sáng sau đó thoát ra khỏi giọt nước, và bị khúc xạ một lần nữa, lan ra nhiều hơn thành các màu riêng lẻ của nó. Kết quả của sự phân tán ánh </w:t>
      </w:r>
      <w:r>
        <w:lastRenderedPageBreak/>
        <w:t>sáng này là một vòng cung tròn màu sắc, với màu đỏ ở rìa ngoài và màu xanh ở cạnh trong. Các màu khác - cam, vàng, xanh lá cây và tím - xuất hiện ở giữa, tạo ra quang phổ cầu vồng đặc trưng. \ n \ n Điều quan trọng cần lưu ý là mỗi người đều nhìn thấy cầu vồng độc đáo của riêng họ, như vị trí của người quan sát, góc của mặt trời, kích thước và vị trí của các giọt nước đều xác định vị trí và cách ánh sáng bị khúc xạ và phản xạ. \ n \ nTóm lại,  Cầu vồng có nhiều màu vì ánh sáng trắng, được tạo thành từ nhiều màu, bị khúc xạ hoặc uốn cong khi nó đi vào các giọt nước, và sau đó bị phản xạ và khúc xạ một lần nữa khi nó thoát ra khỏi giọt nước. Điều này phân tán ánh sáng thành nhiều màu sắc khác nhau, tạo ra quang phổ tuyệt đẹp mà chúng ta nhìn thấy trên bầu trời."}</w:t>
      </w:r>
    </w:p>
    <w:p w14:paraId="03ECC9C5" w14:textId="77777777" w:rsidR="0032403E" w:rsidRDefault="00B11ACB">
      <w:r>
        <w:t>{"question": "Hãy thử đề xuất hai cách để cải thiện thuật toán đã cho. - Một thuật toán sắp xếp liên tục quét qua một mảng số và trả về số nhỏ nhất.", "trả lời": "1. Thay vì quét lặp đi lặp lại toàn bộ mảng để tìm số nhỏ nhất, bạn có thể sử dụng thuật toán sắp xếp hiệu quả hơn như QuickSort hoặc MergeSort, có độ phức tạp thời gian trung bình là O (n log n). Các thuật toán này sử dụng cách tiếp cận chia để chinh phục để sắp xếp mảng trong thời gian ngắn hơn. \n\n2. Bạn cũng có thể cải thiện hiệu quả của thuật toán bằng cách tránh so sánh dư thừa. Ví dụ: một khi số nhỏ nhất được tìm thấy và đặt ở vị trí cuối cùng của nó, lần lặp tiếp theo không nên xem xét hoặc so sánh lại. Điều này có thể đạt được bằng cách theo dõi phần được sắp xếp của mảng và chỉ lặp lại và so sánh các phần tử chưa được sắp xếp còn lại."}</w:t>
      </w:r>
    </w:p>
    <w:p w14:paraId="2E0540AB" w14:textId="77777777" w:rsidR="0032403E" w:rsidRDefault="00B11ACB">
      <w:r>
        <w:t>{"question": "Mô tả các thuộc tính âm nhạc của một bản nhạc jazz. - Miles Davis - So What", "answer": "The jazz piece \"So What\" của Miles Davis là một kiệt tác được coi là một trong những tác phẩm xác định trong thể loại jazz phương thức. Tác phẩm có một số thuộc tính âm nhạc đặc trưng của nhạc jazz.\n\nThứ nhất, cấu trúc lỏng lẻo của tác phẩm là điển hình của định dạng nhạc jazz, với giai điệu và tiến trình hợp âm phục vụ như một khuôn khổ cho ngẫu hứng hơn là một cấu trúc cứng nhắc. Hơn nữa, tác phẩm có phần độc tấu và ngẫu hứng trang nhã từ mỗi nhạc cụ có mặt, thể hiện sự điêu luyện và âm nhạc của chúng. \ n \ n Thứ hai, tác phẩm có cảm giác đu và rãnh mạnh mẽ, với phần nhịp điệu thúc đẩy tác phẩm về phía trước với các đường bass và hoa văn trống. \ n \ n Thứ ba, sự hài hòa của tác phẩm rất phức tạp và tinh tế,  với việc sử dụng thang âm phương thức và hợp âm thay đổi là một chữ ký của phong cách Miles Davis.\n\nThứ tư, tác phẩm có một loạt các động lực và âm sắc, với các nhạc cụ của dàn nhạc hòa quyện với nhau để tạo ra một tấm thảm âm thanh phong phú. Tóm lại, "So What\" của Miles Davis là một bản nhạc jazz được đặc trưng bởi cấu trúc lỏng lẻo của nó,  ngẫu hứng, đu dây, hài hòa phức tạp, và nhiều động lực và âm sắc."}</w:t>
      </w:r>
    </w:p>
    <w:p w14:paraId="1A8E9925" w14:textId="77777777" w:rsidR="0032403E" w:rsidRDefault="00B11ACB">
      <w:r>
        <w:t>{"question": "Chuyển đổi từ tọa độ cực sang tọa độ hình chữ nhật. - (1, \u03c0/4)", "trả lời": "Để chuyển đổi từ tọa độ cực sang tọa độ hình chữ nhật, ta sử dụng các phương trình x = r * cos(\u03b8) và y = r * sin(\u03b8), trong đó are là khoảng cách xuyên tâm và \u03b8 là góc tính bằng radian. Cắm các giá trị được đưa ra trong đầu vào, chúng ta có:\n\nx = 1 * cos(\u03c0/4) = \u221a2 / 2\n\ny = 1 * sin(\u03c0/4) = \u221a2 / 2\n\nDo đó, tọa độ hình chữ nhật là (x, y) = (\u221a2 / 2, \u221a2 / 2)."}</w:t>
      </w:r>
    </w:p>
    <w:p w14:paraId="6B95DCAE" w14:textId="77777777" w:rsidR="0032403E" w:rsidRDefault="00B11ACB">
      <w:r>
        <w:t xml:space="preserve">{"question": "Xanthia có thể đọc 100 trang mỗi giờ và Molly có thể đọc 50 trang mỗi giờ. Nếu mỗi người đọc cùng một cuốn sách và cuốn sách có 225 trang, Molly sẽ mất bao nhiêu phút để đọc xong cuốn sách?", "trả lời": "Xanthia có thể đọc 100 trang mỗi giờ, trong khi Molly có </w:t>
      </w:r>
      <w:r>
        <w:lastRenderedPageBreak/>
        <w:t>thể đọc 50 trang mỗi giờ. Nếu cả hai đều đọc một cuốn sách dài 225 trang, Molly sẽ mất nhiều thời gian để hoàn thành hơn Xanthia. Để tìm hiểu xem còn bao lâu nữa, chúng ta có thể bắt đầu bằng cách tính toán thời gian mỗi người đọc cuốn sách: \ n \ n - Xanthia đọc 225 trang với tốc độ 100 trang mỗi giờ, vì vậy cô ấy mất 225/100 = 2,25 giờ để hoàn thành cuốn sách. \ n- Molly đọc 225 trang với tốc độ 50 trang mỗi giờ,  vì vậy cô ấy mất 225/50 = 4,5 giờ để hoàn thành cuốn sách. \ n \ nĐể tìm sự khác biệt giữa thời gian đọc của họ tính bằng phút, chúng ta có thể trừ thời gian đọc của Xanthia khỏi thời gian đọc của Molly và chuyển đổi kết quả thành phút: \ n \ n - Molly mất 4,5 - 2,25 = 2,25 giờ dài hơn Xanthia để hoàn thành cuốn sách. \ n- 2,25 giờ bằng 2,25 x 60 = 135 phút. \ n \ nDo đó,  Molly mất hơn Xanthia 135 phút để đọc xong cuốn sách."}</w:t>
      </w:r>
    </w:p>
    <w:p w14:paraId="6F4000E9" w14:textId="77777777" w:rsidR="0032403E" w:rsidRDefault="00B11ACB">
      <w:r>
        <w:t>{"câu hỏi": "Bạn sẽ nhóm danh sách động vật này như thế nào? - chó, lợn, bò, vịt, dê", "trả lời": "Một cách để nhóm động vật sẽ dựa trên môi trường sống của chúng: \n- Động vật trang trại: chó, lợn, bò, vịt, dê\n\nMột cách khác để nhóm những con vật này sẽ dựa trên thói quen ăn kiêng của chúng: \n- Động vật ăn tạp: lợn, vịt \n- Động vật ăn cỏ: bò, dê\n- Động vật ăn thịt: chó\n\nNhững con vật này cũng có thể được nhóm lại dựa trên cách sử dụng điển hình của con người:\n- Động vật dùng làm thịt:  lợn, bò, dê, vịt\n- Động vật dùng làm thú cưng: chó, lợn, dê\n- Động vật dùng cho sữa: bò, dê\n- Động vật được sử dụng cho công việc / hỗ trợ: chó \ n \ nĐây chỉ là một vài cách mà bạn có thể nhóm những con vật này. Chúng có thể được phân loại khác nhau tùy thuộc vào bối cảnh hoặc mục đích cụ thể của việc phân loại."}</w:t>
      </w:r>
    </w:p>
    <w:p w14:paraId="056FD4AC" w14:textId="77777777" w:rsidR="0032403E" w:rsidRDefault="00B11ACB">
      <w:r>
        <w:t>{"câu hỏi": "Diện tích bề mặt của một khối lập phương có các cạnh dài 6 ft là bao nhiêu?", "câu trả lời": "Diện tích bề mặt của một khối lập phương được tìm thấy bằng cách nhân diện tích của một mặt với số mặt, là sáu. Diện tích của một mặt của một khối lập phương có các cạnh dài 6 ft là 6 x 6 = 36 feet vuông. Do đó, diện tích bề mặt của khối lập phương là 36 x 6 = 216 feet vuông."}</w:t>
      </w:r>
    </w:p>
    <w:p w14:paraId="2E3E7EDC" w14:textId="77777777" w:rsidR="0032403E" w:rsidRDefault="00B11ACB">
      <w:r>
        <w:t>{"question": "Xây dựng một biểu thức chính quy khớp với bất kỳ ngày nào theo định dạng m/d/yyyy.", "answer": "Biểu thức chính quy khớp với bất kỳ ngày nào ở định dạng m/d/yyyy như sau:\n\n'^(0?[ 1-9]|1[0-2])\\/(0?[ 1-9]|[12]\\d|3[01])\\/(19|20)\\d{2}$'\n\n- Phần đầu tiên '(0?[ 1-9]|1[0-2])' khớp với tháng, cho phép số không đứng đầu tùy chọn và chấp nhận các giá trị từ 1 đến 12.\n- Phần thứ hai '(0?[ 1-9]|[12]\\d|3[01])' khớp với ngày, cho phép số 0 đứng đầu tùy chọn và chấp nhận các giá trị từ 1 đến 31.\n- Phần thứ ba '(19|20)\\d{2}' khớp với năm, chấp nhận bất kỳ giá trị nào từ 1900 đến 2099.\n- '\\/' khớp với dấu gạch chéo về phía trước phân tách tháng, ngày và năm.\n- '^' và '$' neo biểu thức chính quy vào đầu và cuối chuỗi,  đảm bảo rằng toàn bộ chuỗi phải khớp với biểu thức chính quy."}</w:t>
      </w:r>
    </w:p>
    <w:p w14:paraId="2E95967D" w14:textId="77777777" w:rsidR="0032403E" w:rsidRDefault="00B11ACB">
      <w:r>
        <w:t>{"question": "Phân loại loại tam giác bằng cách sử dụng các góc của nó. - 40\u02da, 70\u02da, 70\u02da", "đáp án": "Dựa trên các góc đã cho, tam giác là tam giác cân."}</w:t>
      </w:r>
    </w:p>
    <w:p w14:paraId="3BBB07B6" w14:textId="77777777" w:rsidR="0032403E" w:rsidRDefault="00B11ACB">
      <w:r>
        <w:t xml:space="preserve">{"question": "Thêm ví dụ vào ngữ cảnh đã cho. - Đi khám bác sĩ có thể là một phần quan trọng để giữ gìn sức khỏe.", "Trả lời": "Ví dụ, trong quá trình kiểm tra định kỳ, bác sĩ có thể phát hiện ra các dấu hiệu cảnh báo sớm của một tình trạng như huyết áp cao hoặc </w:t>
      </w:r>
      <w:r>
        <w:lastRenderedPageBreak/>
        <w:t>cholesterol cao, có thể được quản lý hoặc ngăn ngừa thông qua thay đổi lối sống hoặc thuốc. Việc phát hiện sớm này có thể giúp ngăn ngừa các vấn đề sức khỏe nghiêm trọng hơn về sau."}</w:t>
      </w:r>
    </w:p>
    <w:p w14:paraId="1123A3D7" w14:textId="77777777" w:rsidR="0032403E" w:rsidRDefault="00B11ACB">
      <w:r>
        <w:t>{"question": "Khớp mỗi phần tử trong danh sách với một số. - Apple\nBanana\nCherry", "trả lời": "1. Apple\n2. Chuối\n3. Anh đào"}</w:t>
      </w:r>
    </w:p>
    <w:p w14:paraId="1F5136F7" w14:textId="77777777" w:rsidR="0032403E" w:rsidRDefault="00B11ACB">
      <w:r>
        <w:t>{"question": "Trích xuất chi tiết của ký tự sau. - John là một nhà báo sống ở thành phố New York.", "Trả lời": "Tên: John\nNghề nghiệp: Nhà báo\nNơi cư trú: Thành phố New York"}</w:t>
      </w:r>
    </w:p>
    <w:p w14:paraId="09B65CA1" w14:textId="77777777" w:rsidR="0032403E" w:rsidRDefault="00B11ACB">
      <w:r>
        <w:t>{"question": "Xác định các từ thích hợp cho bảng sau. - |Cột 1|Cột 2|\n|-------:|:------:|\n|Sắt |       ?|\n|Nam châm |       ?|", "trả lời": "Tôi tin rằng bạn đang yêu cầu tôi tìm những từ có liên quan đến các từ Sắt và Nam châm trong bảng. Đây là câu trả lời của tôi:\n\n|Cột 1|Cột 2|\n|-------:|:------:|\n|Sắt | Kim loại |\n|Nam châm | Thu hút|\n\n\nTrong bảng này, Cột 2 được điền bằng từ \"Metal\" cho hàng đầu tiên vì Sắt là một loại kim loại. Ở hàng thứ hai, từ "Thu hút" được sử dụng vì nam châm có khả năng thu hút các vật liệu sắt từ."}</w:t>
      </w:r>
    </w:p>
    <w:p w14:paraId="340C3720" w14:textId="77777777" w:rsidR="0032403E" w:rsidRDefault="00B11ACB">
      <w:r>
        <w:t>{"câu hỏi": "Từ mười chữ cái có nghĩa là gì \u201cout of town\u201d?", "answer": "Từ mười chữ cái có nghĩa là \"ngoài thị trấn\" là \"ngoại ô.\""}</w:t>
      </w:r>
    </w:p>
    <w:p w14:paraId="53AB87A9" w14:textId="77777777" w:rsidR="0032403E" w:rsidRDefault="00B11ACB">
      <w:r>
        <w:t>{"câu hỏi": "Cung cấp một ví dụ về một biểu thức được sử dụng để đồng ý một cách lịch sự.", "câu trả lời": "Một ví dụ về một biểu thức được sử dụng để đồng ý một cách lịch sự là \"Vâng, tôi hoàn toàn đồng ý với quan điểm của bạn\" hoặc "Đó là một điểm tốt, tôi đồng ý với suy nghĩ của bạn về vấn đề này.\""}</w:t>
      </w:r>
    </w:p>
    <w:p w14:paraId="768051B5" w14:textId="77777777" w:rsidR="0032403E" w:rsidRDefault="00B11ACB">
      <w:r>
        <w:t>{"câu hỏi": "Tạo danh sách mười vật dụng có thể được sử dụng để dọn dẹp nhà bếp", "trả lời": "Chắc chắn, đây là mười vật dụng có thể được sử dụng để làm sạch nhà bếp:\n\n1. Xà phòng rửa chén\n2. Chất tẩy rửa đa năng\n3. Vải lau sợi nhỏ \ n4. Miếng cọ rửa hoặc bọt biển \ n5. Baking soda\n6. Giấm trắng\n7. Chất tẩy nhờn \ n8. Nước lau kính\n9. Găng tay cao su\n10. Khăn giấy hoặc giẻ lau"}</w:t>
      </w:r>
    </w:p>
    <w:p w14:paraId="33CB7B80" w14:textId="77777777" w:rsidR="0032403E" w:rsidRDefault="00B11ACB">
      <w:r>
        <w:t>{"question": "Tạo từ viết tắt của các từ Common Complex Occurrences", "answer": "Từ viết tắt của Common Complex Occurrences sẽ là CCO."}</w:t>
      </w:r>
    </w:p>
    <w:p w14:paraId="204DA2F6" w14:textId="21708AB0" w:rsidR="0032403E" w:rsidRDefault="00B11ACB">
      <w:r>
        <w:t>{"question": "Tìm các số còn thiếu cho dãy sau: 8, __, 10, 11", "answer": "Số còn thiếu trong dãy 8, __, 10, 11 là 9."}</w:t>
      </w:r>
    </w:p>
    <w:sectPr w:rsidR="003240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2019922">
    <w:abstractNumId w:val="8"/>
  </w:num>
  <w:num w:numId="2" w16cid:durableId="2118942077">
    <w:abstractNumId w:val="6"/>
  </w:num>
  <w:num w:numId="3" w16cid:durableId="1757899976">
    <w:abstractNumId w:val="5"/>
  </w:num>
  <w:num w:numId="4" w16cid:durableId="529413466">
    <w:abstractNumId w:val="4"/>
  </w:num>
  <w:num w:numId="5" w16cid:durableId="1748501299">
    <w:abstractNumId w:val="7"/>
  </w:num>
  <w:num w:numId="6" w16cid:durableId="1936786903">
    <w:abstractNumId w:val="3"/>
  </w:num>
  <w:num w:numId="7" w16cid:durableId="7831299">
    <w:abstractNumId w:val="2"/>
  </w:num>
  <w:num w:numId="8" w16cid:durableId="442459108">
    <w:abstractNumId w:val="1"/>
  </w:num>
  <w:num w:numId="9" w16cid:durableId="136375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3CF6"/>
    <w:rsid w:val="0032403E"/>
    <w:rsid w:val="00326F90"/>
    <w:rsid w:val="00AA1D8D"/>
    <w:rsid w:val="00B11AC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D38EC"/>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313C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45448</Words>
  <Characters>259056</Characters>
  <Application>Microsoft Office Word</Application>
  <DocSecurity>0</DocSecurity>
  <Lines>2158</Lines>
  <Paragraphs>607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2023-07-21T09:13:00Z</dcterms:modified>
  <cp:category/>
</cp:coreProperties>
</file>