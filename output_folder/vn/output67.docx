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246F" w14:textId="441DFD85" w:rsidR="00C30B2D" w:rsidRDefault="009F6A20">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bài luận về những gì tạo nên một nhà lãnh đạo giỏi.", "Trả lời": "Một nhà lãnh đạo giỏi là người sở hữu vô số phẩm chất và kỹ năng truyền cảm hứng và thúc đẩy người khác đạt được mục tiêu của họ. Lãnh đạo không bắt nguồn từ chức danh của một người, mà là khả năng gây ảnh hưởng và trao quyền cho người khác. Sau đây là một số đặc điểm quan trọng nhất mà một nhà lãnh đạo giỏi phải sở hữu để có hiệu quả. Họ cần nhìn thấy bức tranh lớn hơn và hiểu rõ về nơi họ muốn đưa tổ chức hoặc nhóm mà họ đang lãnh đạo. Họ phải có khả năng truyền đạt tầm nhìn này cho nhóm của họ theo cách truyền cảm hứng và thúc đẩy họ làm việc hướng tới mục tiêu chung đó. Một đặc điểm quan trọng khác của một nhà lãnh đạo giỏi là sự chính trực. Một nhà lãnh đạo thể hiện sự chính trực trong hành động, quyết định và giao tiếp của họ là người sẽ được nhóm của họ tôn trọng và tin tưởng. Họ phải làm gương, thể hiện sự trung thực và minh bạch trong tất cả những gì họ làm. Một nhà lãnh đạo giỏi cũng nên có sự đồng cảm và khả năng kết nối với người khác. Họ nên lắng nghe nhóm của họ và có thể hiểu quan điểm, mối quan tâm và thách thức của họ. Điều này giúp họ đưa ra quyết định sáng suốt, thúc đẩy môi trường làm việc tích cực và xây dựng mối liên kết mạnh mẽ hơn với nhóm của họ. Các nhà lãnh đạo vĩ đại cũng có kỹ năng ra quyết định và giải quyết vấn đề mạnh mẽ. Họ có thể đánh giá tình huống, cân nhắc những ưu và nhược điểm, và đưa ra quyết định đúng đắn một cách kịp thời. Họ chủ động trong việc xác định và giải quyết các vấn đề hoặc thách thức, và họ làm việc với nhóm của mình để tìm ra giải pháp. Cuối cùng, một nhà lãnh đạo giỏi phải là một huấn luyện viên và một người cố vấn. Họ nên đầu tư vào sự tăng trưởng và phát triển của nhóm, cung cấp phản hồi, hướng dẫn và hỗ trợ. Họ trao quyền cho nhóm của mình để đón nhận những thách thức mới, xây dựng sự tự tin và giúp họ phát huy hết tiềm năng của mình. Tóm lại, một nhà lãnh đạo giỏi là người lãnh đạo với tầm nhìn, tính toàn vẹn, sự đồng cảm và ra quyết định đúng đắn. Họ là một huấn luyện viên và một người cố vấn, trao quyền và truyền cảm hứng cho những người xung quanh để phát huy hết tiềm năng của họ. Lãnh đạo không phải là về quyền lực hay sự kiểm soát, mà là về việc tạo ra một tầm nhìn chung và làm việc cùng nhau để đạt được những điều tuyệt vời."}</w:t>
      </w:r>
    </w:p>
    <w:p w14:paraId="52C29076" w14:textId="77777777" w:rsidR="00C30B2D" w:rsidRDefault="009F6A20">
      <w:r>
        <w:t xml:space="preserve">{"câu hỏi": "Tạo ý tưởng câu chuyện bằng các cài đặt sau: một thành phố lớn và một công viên giải trí.", "câu trả lời": "Tại thành phố Metropolis nhộn nhịp, điểm thu hút nổi tiếng nhất là Công viên giải trí Luna Land, nơi giấc mơ trở thành sự thật và điều không thể trở thành có thể. Tuy nhiên, bên dưới bề mặt của nơi vui vẻ này, một bí ẩn sâu sắc đang diễn ra. Du khách đã bắt đầu biến mất không một dấu vết, khiến thành phố rơi vào trạng thái sợ hãi và bối rối. Thám tử Sarah Huang được giao nhiệm vụ và bí mật làm nhân viên trong công viên giải trí, để điều tra những diễn biến kỳ lạ này. Khi cô điều hướng qua mê cung phức tạp của các khu vực theo chủ đề và các chương trình sân khấu phức tạp, cô phát hiện ra một nhóm bóng tối hoạt động trong các góc tối của công viên. Hóa ra nhóm đang khai thác năng lượng của những người trẻ tuổi đi công viên để mở một cánh cổng đến một chiều không gian khác. Đó là một cuộc chạy đua với thời gian để Sarah khám phá sự thật, ngăn chặn nhóm bất chính và đóng cổng trước khi quá muộn. Trên đường đi, Sarah hình thành tình bạn khó có thể xảy ra với các nhân viên khác, những người cùng nhau giúp cô trong nhiệm vụ cứu những vị khách vô tội và khôi phục trật tự cho Luna Land. \ n \ n Chuyến đi của cả cuộc đời đang chờ đợi trong cuộc phiêu lưu đầy hành động này, nơi tiền cược cao và nguy hiểm có thật. Với bối </w:t>
      </w:r>
      <w:r>
        <w:lastRenderedPageBreak/>
        <w:t>cảnh là một công viên giải trí ly kỳ và cảnh quan thành phố sống động, câu chuyện này hứa hẹn sẽ khiến độc giả đứng ngồi không yên cho đến phút cuối cùng."}</w:t>
      </w:r>
    </w:p>
    <w:p w14:paraId="0D2CEC6A" w14:textId="77777777" w:rsidR="00C30B2D" w:rsidRDefault="009F6A20">
      <w:r>
        <w:t>{"câu hỏi": "Viết lại câu sau sao cho đúng ngữ pháp: \n\"Peter và tôi đã đi mua sắm ngày hôm qua, nhưng tôi không chắc liệu anh ấy có đang tận hưởng bản thân mình hay không", "câu trả lời": "\"Peter và tôi đã đi mua sắm ngày hôm qua, nhưng tôi không chắc liệu anh ấy có đang tận hưởng bản thân mình hay không.\""}</w:t>
      </w:r>
    </w:p>
    <w:p w14:paraId="0F76676B" w14:textId="77777777" w:rsidR="00C30B2D" w:rsidRDefault="009F6A20">
      <w:r>
        <w:t>{"question": "Viết một thuật toán tìm ước chung lớn nhất (GCD) cho hai số. - 284, 252", "trả lời": "Đây là thuật toán từng bước sử dụng phương pháp Euclid để tìm ước chung lớn nhất cho hai số, 284 và 252:\n\n1. Bắt đầu bằng cách xác định số lớn hơn của hai số đầu vào, trong trường hợp này là 284.\n2. Chia số lớn hơn (284) cho số nhỏ hơn (252). Kết quả là 1 với phần còn lại là 32.\n3. GCD giống như GCD của số nhỏ hơn (252) và phần còn lại (32). Vì vậy, thay thế các số 284 và 252 bằng các số 252 và 32 và lặp lại quy trình. \n4. Chia 252 cho 32. Kết quả là 7 với phần còn lại là 28.\n5. Thay thế số lớn hơn (252) bằng số nhỏ hơn (32) và số nhỏ hơn (32) bằng số dư (28).\n6. Chia số mới lớn hơn (32) cho số mới nhỏ hơn (28). Kết quả là 1 với phần còn lại là 4.\n7. Thay thế số lớn hơn (32) bằng số nhỏ hơn (28) và số nhỏ hơn (28) bằng số dư (4).\n8. Chia số mới lớn hơn (28) cho số mới nhỏ hơn (4). Kết quả là 7 mà không có phần còn lại.\n9. Vì phép chia là chính xác và không có phần còn lại, chúng ta có thể nói rằng GCD của 284 và 252 là 4.\n\nĐó là thuật toán cơ bản để tìm GCD của hai số bằng phương pháp Euclid. Nó liên quan đến việc liên tục chia số lớn hơn cho số nhỏ hơn và thay thế các số cho đến khi không còn phần còn lại."}</w:t>
      </w:r>
    </w:p>
    <w:p w14:paraId="4C6A1D3B" w14:textId="77777777" w:rsidR="00C30B2D" w:rsidRDefault="009F6A20">
      <w:r>
        <w:t>{"question": "Tạo danh sách các mặt hàng mua sắm cần thiết để tổ chức một bữa tiệc tối.", "answer": "Đây là danh sách các mặt hàng mua sắm cần thiết để tổ chức một bữa tiệc tối:\n\n1. Món khai vị (ví dụ: đĩa phô mai, bánh thô, bánh quy giòn, bruschetta) \ n2. Món chính (ví dụ: thịt gà, cá, thịt bò, rau, khoai tây, gạo, mì ống, nước sốt) \ n3. Salad (rau xanh, nước sốt, toppings) \ n4. Bánh mì (bánh mì baguette, cuộn, bánh mì tỏi)\n5. Đồ uống (rượu, bia, soda, nước, nước trái cây) \ n6. Món tráng miệng (bánh, kem, trái cây, bánh ngọt) \ n7. Bộ đồ ăn (khăn ăn, đĩa, đồ dùng, khăn trải bàn, nến) \ n8. Đồ trang trí (hoa, bóng bay, streamer, trung tâm) \ n9. Nhạc (danh sách phát hoặc CD)\n10. Ghế phụ hoặc chỗ ngồi nếu cần\n\nLưu ý: Các mục cụ thể trong danh sách có thể khác nhau tùy thuộc vào số lượng khách, sở thích ẩm thực của họ, hạn chế chế độ ăn uống và chủ đề của bữa tiệc tối."}</w:t>
      </w:r>
    </w:p>
    <w:p w14:paraId="1DF04477" w14:textId="77777777" w:rsidR="00C30B2D" w:rsidRDefault="009F6A20">
      <w:r>
        <w:t>{"câu hỏi": "Phân loại danh sách các mặt hàng sau đây theo chất liệu: gỗ, thép, nhựa, nhôm - Ghế, Búa, Bút, Chai", "trả lời": "- Gỗ: Ghế \n- Thép: Búa \n- Nhựa: Bút, Chai \n- Nhôm: Không có"}</w:t>
      </w:r>
    </w:p>
    <w:p w14:paraId="257F4F84" w14:textId="77777777" w:rsidR="00C30B2D" w:rsidRDefault="009F6A20">
      <w:r>
        <w:t>{"câu hỏi": "Lấy tweet sau và biến nó thành bản sao thuyết phục: - Kiểm tra sản phẩm mới nhất của chúng tôi!", "câu trả lời": "Đừng bỏ lỡ những sản phẩm mới nhất và tuyệt vời nhất từ dòng sản phẩm tiên tiến của chúng tôi! Bổ sung mới nhất của chúng tôi là điều bạn sẽ không muốn bỏ lỡ. Trải nghiệm sự đổi mới ở mức tốt nhất và nâng cao thói quen hàng ngày của bạn. Nhận của bạn ngày hôm nay và là sự ghen tị của tất cả bạn bè của bạn! Kiểm tra ngay bây giờ."}</w:t>
      </w:r>
    </w:p>
    <w:p w14:paraId="201A3CF8" w14:textId="77777777" w:rsidR="00C30B2D" w:rsidRDefault="009F6A20">
      <w:r>
        <w:lastRenderedPageBreak/>
        <w:t>{"câu hỏi": "Mô tả mùi sô cô la.", "câu trả lời": "Mùi sô cô la đậm đà, ấm áp và hấp dẫn. Đó là một mùi thơm phức tạp rất khó diễn tả bằng lời, nhưng nó có thể nhận ra ngay lập tức và kích thích các giác quan của chúng ta. Nó gợi lên một vị ngọt thoải mái, hấp dẫn, đặc trưng của hạt ca cao, thường có gợi ý của vani và kem. Khi sô cô la đang được nấu chảy hoặc nấu chín, mùi thậm chí còn nồng hơn, lấp đầy không khí với mùi hương đậm đà, thơm ngon của nó chắc chắn sẽ khiến bất cứ ai thèm ăn tăng lên. Nhìn chung, hương thơm của sô cô la là một trải nghiệm giác quan thú vị được mọi người ở mọi lứa tuổi yêu thích."}</w:t>
      </w:r>
    </w:p>
    <w:p w14:paraId="29A1AA8C" w14:textId="77777777" w:rsidR="00C30B2D" w:rsidRDefault="009F6A20">
      <w:r>
        <w:t>{"câu hỏi": "Lợi ích của việc chơi không có cấu trúc đối với trẻ em là gì?", "câu trả lời": "Chơi không có cấu trúc, còn được gọi là chơi tự do, cho phép trẻ em tham gia vào các hoạt động theo cách riêng của chúng, vào thời gian riêng và theo tốc độ của riêng chúng. Kiểu chơi này cung cấp nhiều lợi ích cho trẻ em, bao gồm: \ n \ n1. Khuyến khích sự sáng tạo và trí tưởng tượng: Chơi không có cấu trúc cho phép trẻ khám phá trí tưởng tượng và sự sáng tạo của chúng trong khi học cách giải quyết vấn đề và suy nghĩ bên ngoài hộp. \ n \ n2. Thúc đẩy hoạt động thể chất: Chơi không có cấu trúc thường bao gồm các hoạt động ngoài trời, tạo cơ hội cho trẻ em tập thể dục trong khi vui chơi. \ n \ n3. Phát triển các kỹ năng xã hội và cảm xúc: Chơi tự do khuyến khích trẻ giao tiếp, hợp tác và thực hành sự đồng cảm, giúp chúng xây dựng mối quan hệ và phát triển trí tuệ cảm xúc mạnh mẽ. \ n \ n4. Tăng cường sự tự tin: Chơi không có cấu trúc cho phép trẻ em thử nghiệm và học hỏi thông qua thử và sai, giúp chúng hiểu khả năng của chính mình và xây dựng sự tự tin của chúng. \ n \ n5. Giảm căng thẳng: Không có quy tắc hay kỳ vọng nào được đặt ra, chơi không có cấu trúc cung cấp cho trẻ em một cách để thư giãn, thư giãn và giảm căng thẳng và lo lắng. Nhìn chung, vui chơi không có cấu trúc là một phần thiết yếu của thời thơ ấu, mang lại nhiều lợi ích có thể giúp trẻ lớn lên và phát triển thành những người lớn khỏe mạnh, hạnh phúc."}</w:t>
      </w:r>
    </w:p>
    <w:p w14:paraId="3A187608" w14:textId="77777777" w:rsidR="00C30B2D" w:rsidRDefault="009F6A20">
      <w:r>
        <w:t>{"câu hỏi": "Viết lại câu dưới đây bằng cú pháp thế hệ - Người đàn ông này, người có giọng trầm, đã nói điều gì đó.", "câu trả lời": "Có điều gì đó đã được nói bởi người đàn ông có giọng trầm."}</w:t>
      </w:r>
    </w:p>
    <w:p w14:paraId="5774DB16" w14:textId="77777777" w:rsidR="00C30B2D" w:rsidRDefault="009F6A20">
      <w:r>
        <w:t xml:space="preserve">{"question": "Xây dựng một bài phát biểu được đặt tiêu đề. - Tầm quan trọng của sự tự nhận thức", "câu trả lời": "Thưa quý vị, \n\nThật vinh dự được nói chuyện với quý vị hôm nay về một chủ đề cần thiết trong sự phát triển và thành công cá nhân của chúng ta: tầm quan trọng của sự tự nhận thức. Tự nhận thức là khả năng hiểu suy nghĩ, cảm xúc và hành vi của chúng ta, và cách chúng ảnh hưởng đến chúng ta và những người xung quanh. Nó là một công cụ mạnh mẽ và khi được khai thác đúng cách, nó có thể dẫn đến một cuộc sống trọn vẹn và có ý nghĩa. Tự nhận thức là nền tảng của trí tuệ cảm xúc và đó là bước đầu tiên để kiểm soát cuộc sống của chúng ta. Khi chúng ta tự nhận thức, chúng ta có thể xác định điểm mạnh và điểm yếu của mình, điều này cho phép chúng ta tận dụng tài năng của mình và làm việc trên các lĩnh vực chúng ta cần cải thiện. Nó giúp chúng ta tạo ra một hình ảnh thực tế về bản thân và cách chúng ta liên quan đến người khác. Điều này, đến lượt nó, có thể cải thiện các mối quan hệ của chúng ta, làm cho chúng thỏa mãn và hiệu quả hơn. Tự nhận thức cũng rất quan trọng trong quá trình ra quyết định của chúng ta. Nó cho phép chúng ta hiểu các giá trị và niềm tin của mình, cung cấp sự rõ ràng và định hướng khi chúng ta cần đưa ra lựa chọn. Quyết định của chúng tôi là sự phản ánh chúng tôi là ai và điều gì là quan trọng đối với </w:t>
      </w:r>
      <w:r>
        <w:lastRenderedPageBreak/>
        <w:t>chúng tôi. Khi chúng ta biết chính mình, chúng ta có thể đưa ra những lựa chọn xác thực và phù hợp với mục tiêu và nguyện vọng của chúng ta. Cuối cùng, tự nhận thức là điều cần thiết trong sự phát triển cá nhân của chúng ta. Nó cung cấp cho chúng ta cái nhìn sâu sắc về hành vi của chúng ta, mở ra cánh cửa để cải thiện bản thân. Khi chúng ta hiểu hành động và phản ứng của mình, chúng ta có thể xác định các mẫu và tác nhân có thể không phục vụ chúng ta. Đây là bước đầu tiên trong việc phá vỡ những thói quen tiêu cực và thay thế chúng bằng những thói quen tích cực hơn. Tự nhận thức là một quá trình liên tục, và chúng ta càng thực hành nó, chúng ta càng tìm hiểu về bản thân, tăng tiềm năng phát triển của chúng ta. Tóm lại, tự nhận thức là một thành phần quan trọng của một cuộc sống hạnh phúc, thành công và trọn vẹn. Đó là chìa khóa để mở khóa tiềm năng của chúng ta, cải thiện các mối quan hệ, đưa ra quyết định tốt hơn và đạt được sự phát triển cá nhân. Tôi khuyến khích bạn dành thời gian để hiểu bản thân mình hơn, trở nên tự nhận thức hơn và gặt hái những lợi ích mà nó mang lại. Cảm ơn."}</w:t>
      </w:r>
    </w:p>
    <w:p w14:paraId="3905AE17" w14:textId="77777777" w:rsidR="00C30B2D" w:rsidRDefault="009F6A20">
      <w:r>
        <w:t>{"question": "Tạo một câu hỏi có thể được sử dụng trong một cuộc khảo sát về chủ đề nhất định. - Thương mại điện tử", "trả lời": "Trên thang điểm từ 1 đến 10, bạn hài lòng như thế nào với trải nghiệm tổng thể của mình khi mua sắm qua các trang web thương mại điện tử?"}</w:t>
      </w:r>
    </w:p>
    <w:p w14:paraId="29F46CB1" w14:textId="77777777" w:rsidR="00C30B2D" w:rsidRDefault="009F6A20">
      <w:r>
        <w:t>{"câu hỏi": "Động não ba chiến thuật để làm sâu sắc thêm mối quan hệ khách hàng.", "Trả lời": "1. Cá nhân hóa: Thu thập và sử dụng dữ liệu như lịch sử mua hàng, sở thích và hành vi của khách hàng để cá nhân hóa các tương tác, giao tiếp và dịch vụ. Điều này chứng tỏ rằng doanh nghiệp của bạn coi trọng và hiểu khách hàng và cung cấp cho họ những trải nghiệm phù hợp. \n \n2. Tương tác thường xuyên: Giữ liên lạc với khách hàng thông qua nhiều phương tiện khác nhau như email, phương tiện truyền thông xã hội hoặc điện thoại và tích cực tìm kiếm ý kiến, phản hồi và đề xuất của họ. Điều này thúc đẩy ý thức cộng đồng và thân thuộc, và đảm bảo rằng khách hàng cảm thấy được lắng nghe và có giá trị. \ n \ n3. Chương trình khách hàng thân thiết: Cung cấp các ưu đãi, phần thưởng và đặc quyền độc quyền thông qua các chương trình khách hàng thân thiết cho khách hàng lặp lại. Chúng có thể bao gồm giảm giá, sản phẩm hoặc dịch vụ miễn phí và các đặc quyền khác. Điều này không chỉ khuyến khích sự bảo trợ lặp đi lặp lại, mà còn khiến khách hàng cảm thấy được đánh giá cao vì lòng trung thành của họ."}</w:t>
      </w:r>
    </w:p>
    <w:p w14:paraId="20FA8EF4" w14:textId="77777777" w:rsidR="00C30B2D" w:rsidRDefault="009F6A20">
      <w:r>
        <w:t>{"câu hỏi": "Xây dựng sự tương tự sau: Cat : Dog :: Fish : ?", "answer": "Cat : Dog :: Fish : Bird"}</w:t>
      </w:r>
    </w:p>
    <w:p w14:paraId="474AF983" w14:textId="77777777" w:rsidR="00C30B2D" w:rsidRDefault="009F6A20">
      <w:r>
        <w:t xml:space="preserve">{"câu hỏi": "Biện minh cho lập luận đã cho và cung cấp bằng chứng để chứng minh cho nó. - Điều quan trọng là phải ưu tiên hòa bình và giải trừ quân bị khi giao dịch với các nước khác.", "Trả lời": "Thực sự quan trọng là phải ưu tiên hòa bình và giải trừ quân bị khi giao dịch với các quốc gia khác, vì nó thúc đẩy sự ổn định và thịnh vượng cho cả từng quốc gia và cộng đồng quốc tế nói chung. Khi các quốc gia ưu tiên hòa bình, họ có thể tham gia vào ngoại giao và hợp tác, tìm cách giải quyết xung đột và khác biệt thông qua các biện pháp hòa bình. Điều này cho phép phát triển các mối quan hệ cùng có lợi, thương mại và trao đổi văn hóa. Bằng cách tránh xung đột, các quốc gia có thể dành nhiều nguồn lực hơn để cải thiện phúc lợi của công dân của họ, thay vì tham gia vào các cuộc chạy đua vũ trang hoặc hành động </w:t>
      </w:r>
      <w:r>
        <w:lastRenderedPageBreak/>
        <w:t>quân sự tốn kém. Tương tự, giải trừ quân bị đóng một vai trò quan trọng trong việc duy trì hòa bình và ổn định trên toàn cầu. Khi các quốc gia giảm khả năng quân sự và kho dự trữ vũ khí, điều này làm giảm khả năng xung đột và giảm khả năng sử dụng vô tình hoặc trái phép các loại vũ khí này. Giải trừ quân bị cũng giúp thúc đẩy lòng tin và hợp tác giữa các quốc gia, cũng như chuyển hướng các nguồn lực sang các mục tiêu hiệu quả hơn. Có nhiều bằng chứng ủng hộ tầm quan trọng của hòa bình và giải trừ quân bị trong quan hệ quốc tế. Ví dụ, Liên minh châu Âu, ưu tiên hòa bình và hợp tác giữa các quốc gia thành viên, đã được hưởng mức độ hòa bình, thịnh vượng và an ninh chưa từng có kể từ khi thành lập. Mặt khác, các khu vực trên thế giới nơi xung đột và chạy đua vũ trang phổ biến hơn, chẳng hạn như Trung Đông và một phần của châu Phi, thường bị ảnh hưởng bởi sự bất ổn, nghèo đói và đau khổ. Tóm lại, ưu tiên hòa bình và giải trừ quân bị khi giao dịch với các quốc gia khác là rất quan trọng trong việc thúc đẩy sự ổn định, thịnh vượng và phúc lợi cho tất cả các quốc gia và dân tộc. Lịch sử đã cho chúng ta thấy rằng hợp tác và ngoại giao hiệu quả hơn nhiều trong việc đạt được những mục tiêu này so với bạo lực và xung đột."</w:t>
      </w:r>
    </w:p>
    <w:p w14:paraId="2252EC63" w14:textId="77777777" w:rsidR="00C30B2D" w:rsidRDefault="009F6A20">
      <w:r>
        <w:t>{"câu hỏi": "Đưa ra một tính từ và một loại đối tượng, hãy phát triển một phép ẩn dụ. - Dũng cảm, núi non", "trả lời": "Giống như đứng trên đỉnh núi, không khuất phục trước gió dữ dội và bão tố hiểm trở, một người dũng cảm vẫn vững vàng, không dao động khi đối mặt với nghịch cảnh."}</w:t>
      </w:r>
    </w:p>
    <w:p w14:paraId="6243449D" w14:textId="77777777" w:rsidR="00C30B2D" w:rsidRDefault="009F6A20">
      <w:r>
        <w:t>{"câu hỏi": "Kể tên một địa danh nổi tiếng ở Hoa Kỳ.", "trả lời": "Một địa danh nổi tiếng ở Hoa Kỳ là Tượng Nữ thần Tự do, nằm ở Cảng New York ở Thành phố New York."}</w:t>
      </w:r>
    </w:p>
    <w:p w14:paraId="49AC3325" w14:textId="77777777" w:rsidR="00C30B2D" w:rsidRDefault="009F6A20">
      <w:r>
        <w:t>{"câu hỏi": "Giải thích cách làm guacamole tự làm.", "trả lời": "Làm guacamole tự làm rất dễ dàng và ngon miệng! Đây là cách bạn có thể nhanh chóng đánh bông một mẻ: \ n \ nThành phần: \ n- 3 quả bơ, chín \ n- 1/2 củ hành tím nhỏ, thái nhỏ \ n - 1-2 tép tỏi, băm nhỏ \ n - 1/2 jalape \ u00f1o tiêu, thái nhỏ \ n - Nước ép của 1 quả chanh \ n- 1/4 chén rau mùi tươi, xắt nhỏ \ n - Muối và hạt tiêu cho vừa ăn \ n- Tùy chọn: cà chua thái hạt lựu \ n \ n Hướng dẫn: \ n1. Bắt đầu bằng cách cắt bơ của bạn làm đôi và loại bỏ các hố. \n2. Múc thịt bơ ra bát trộn và sử dụng nĩa hoặc máy nghiền khoai tây để nghiền cho đến khi nó gần như mịn với một số khối nhỏ. \ n3. Thêm hành tím băm nhỏ, tỏi băm, hạt tiêu jalape\u00f1o và nước cốt chanh vào bát. Trộn đều.\n4. Cho rau mùi xắt nhỏ vào khuấy đều, nêm muối và hạt tiêu cho vừa ăn.\n5. Nếu muốn, bạn có thể thêm cà chua thái hạt lựu vào guacamole để tăng thêm hương vị và kết cấu. \ n6. Phục vụ ngay lập tức, hoặc làm lạnh trong tủ lạnh để sử dụng sau. \n7. Thưởng thức guacamole tự làm của bạn với khoai tây chiên, hoặc sử dụng nó như một topping cho burritos, tacos, hoặc salad!"}</w:t>
      </w:r>
    </w:p>
    <w:p w14:paraId="6E32F2CC" w14:textId="77777777" w:rsidR="00C30B2D" w:rsidRDefault="009F6A20">
      <w:r>
        <w:t xml:space="preserve">{"câu hỏi": "Viết phần giới thiệu về chủ đề biến đổi khí hậu.", "câu trả lời": "Biến đổi khí hậu đề cập đến những thay đổi lâu dài trong khí hậu Trái đất, bao gồm thay đổi nhiệt độ, mô hình mưa và các sự kiện thời tiết khắc nghiệt. Những thay đổi này phần lớn được thúc đẩy bởi các hoạt động của con người, đặc biệt là đốt nhiên liệu hóa thạch và nạn phá rừng, giải phóng khí nhà kính vào khí quyển và giữ nhiệt, khiến nhiệt độ Trái đất tăng lên. Quá trình này thường được gọi là sự nóng lên toàn cầu. Khi khí hậu Trái đất tiếp tục thay đổi, có những tác động đáng kể đối với môi trường, nền kinh tế và cộng đồng của chúng ta, bao gồm các đợt nắng nóng, bão, lũ lụt và hạn hán thường xuyên và dữ dội hơn. Giải quyết vấn đề biến </w:t>
      </w:r>
      <w:r>
        <w:lastRenderedPageBreak/>
        <w:t>đổi khí hậu là một thách thức cấp bách đòi hỏi hành động tập thể và cam kết từ các chính phủ, doanh nghiệp và cá nhân trên toàn thế giới."}</w:t>
      </w:r>
    </w:p>
    <w:p w14:paraId="33996C94" w14:textId="77777777" w:rsidR="00C30B2D" w:rsidRDefault="009F6A20">
      <w:r>
        <w:t>{"câu hỏi": "Tạo một giao thức để làm sạch nhà bếp.", "trả lời": "Làm sạch nhà bếp đòi hỏi một cách tiếp cận có hệ thống để đảm bảo rằng tất cả các khu vực được làm sạch và khử trùng kỹ lưỡng. Dưới đây là một giao thức từng bước cần tuân theo để làm sạch nhà bếp: \ n \ n1. Chuẩn bị khu vực nhà bếp: \n- Bắt đầu bằng cách loại bỏ tất cả các mặt hàng thực phẩm khỏi mặt bàn và thiết bị \ n- Loại bỏ bất kỳ bát đĩa hoặc dụng cụ nào khỏi bồn rửa, đổ hết cặn thực phẩm còn lại vào thùng rác hoặc xử lý rác và đặt chúng vào máy rửa chén hoặc chậu gần đó để làm sạch đúng cách. \ n- Dọn sạch mọi lộn xộn, kể cả khăn giấy,  các mặt hàng hoặc thùng chứa bị thất lạc.\n\n2. Làm sạch mặt bàn và bề mặt: \ n- Lau sạch tất cả mặt bàn và bề mặt bằng cách sử dụng bình xịt khử trùng gia dụng hoặc xà phòng và dung dịch nước.\n- Chà sạch bất kỳ vết bẩn cứng đầu hoặc dư lượng thực phẩm nào bằng bàn chải hoặc miếng bọt biển không mài mòn.\n- Rửa kỹ bằng nước sạch, sau đó lau khô bằng khăn sạch.\n\n3. Làm sạch bồn rửa và vòi: \ n- Sử dụng nước ấm và xà phòng rửa chén để chà bồn rửa và vòi.\n- Đối với các vết bẩn cứng đầu, sử dụng baking soda và giấm để tạo hỗn hợp sệt, thoa nó lên vết bẩn và để yên trong vài phút trước khi chà đi.\n- Rửa sạch bồn rửa và vòi bằng nước sạch và lau khô chúng bằng khăn sạch.\n\n4. Làm sạch các thiết bị: \ n- Thu thập hướng dẫn của nhà sản xuất để làm sạch từng thiết bị và làm theo chúng để tránh mọi hư hỏng. \ n- Lau sạch bên ngoài của tất cả các thiết bị, bao gồm tủ lạnh, lò nướng, bếp và máy rửa chén. \ n- Làm sạch bên trong lò vi sóng và lò nướng khi thích hợp. \ n- Đối với tủ lạnh, loại bỏ bất kỳ thực phẩm hư hỏng nào, lau sạch kệ và ngăn kéo,  và sắp xếp các mục.\n\n5. Làm sạch sàn nhà: \ n- Bắt đầu bằng cách quét hoặc hút bụi sàn nhà để loại bỏ bất kỳ bụi bẩn hoặc mảnh vụn lỏng lẻo nào. \ n- Sử dụng cây lau nhà hoặc máy làm sạch hơi nước và dung dịch lau sàn để làm sạch sàn nhà. Đặc biệt chú ý đến các góc và khu vực dưới các thiết bị.\n- Để sàn nhà khô hoặc lau khô bằng khăn sạch.\n\n6. Đổ rác:\n- Vứt rác và thay túi rác.\n- Làm sạch thùng rác bằng bình xịt khử trùng hoặc nước xà phòng, sau đó lau khô bằng khăn sạch.\n- Đặt lại thùng rác và rửa tay.\n\nNhà bếp hiện đã sạch sẽ và khử trùng. Điều quan trọng là phải thường xuyên dọn dẹp nhà bếp để ngăn chặn sự lây lan của vi trùng và duy trì một môi trường sống lành mạnh."}</w:t>
      </w:r>
    </w:p>
    <w:p w14:paraId="1FE735F8" w14:textId="77777777" w:rsidR="00C30B2D" w:rsidRDefault="009F6A20">
      <w:r>
        <w:t>{"câu hỏi": "Xây dựng giả thuyết về hành vi của mèo.", "câu trả lời": "Một giả thuyết có thể xảy ra về hành vi của mèo là chúng hoạt động nhiều hơn vào sáng sớm và tối muộn do bản năng săn mồi tự nhiên của chúng, vì đây là thời điểm con mồi hoạt động mạnh nhất. Ngoài ra, mèo có thể thể hiện các kiểu hành vi dựa trên mức độ xã hội hóa, căng thẳng và các yếu tố môi trường của chúng."}</w:t>
      </w:r>
    </w:p>
    <w:p w14:paraId="040E3A86" w14:textId="77777777" w:rsidR="00C30B2D" w:rsidRDefault="009F6A20">
      <w:r>
        <w:t xml:space="preserve">{"câu hỏi": "Liệt kê ba lợi ích của việc ăn uống tại nhà.", "trả lời": "1. Kiểm soát thành phần và dinh dưỡng: Khi bạn nấu ăn và ăn ở nhà, bạn có toàn quyền kiểm soát các thành phần, kích thước phần và phương pháp nấu ăn, có thể giúp bạn tạo ra những bữa ăn lành mạnh và bổ dưỡng hơn. Điều này có thể đặc biệt có lợi cho những người cố gắng quản lý các hạn chế về chế độ ăn uống, dị ứng hoặc tình trạng sức khỏe mãn tính. \ n \ n2. Tiết kiệm tiền: Ăn ngoài hoặc đặt hàng mang đi có thể đắt hơn đáng kể so với chuẩn bị và ăn bữa ăn ở nhà. Bằng cách nấu ăn tại nhà, bạn có thể tiết kiệm một khoản tiền đáng kể, vì chi phí hàng tạp </w:t>
      </w:r>
      <w:r>
        <w:lastRenderedPageBreak/>
        <w:t>hóa thường thấp hơn chi phí bữa ăn tại nhà hàng hoặc đồ ăn mang đi. \ n \ n3. Thời gian gia đình chất lượng: Ăn ở nhà tạo cơ hội cho các gia đình ngồi xuống và thưởng thức bữa ăn cùng nhau, điều này có thể tạo ra các kết nối và mối quan hệ mạnh mẽ hơn. Chuẩn bị bữa ăn cùng nhau và chia sẻ trách nhiệm nấu ăn và dọn dẹp cũng có thể là một cách tuyệt vời để gắn kết và dành thời gian chất lượng bên nhau."}</w:t>
      </w:r>
    </w:p>
    <w:p w14:paraId="30E7C879" w14:textId="77777777" w:rsidR="00C30B2D" w:rsidRDefault="009F6A20">
      <w:r>
        <w:t>{"câu hỏi": "Tạo ra một cuộc trò chuyện giữa hai người về một bộ phim mới.", "câu trả lời": "Người 1: Này, bạn đã nghe nói về bộ phim mới vừa ra mắt chưa?\n\nNgười 2: Cái nào? Ngày nay có rất nhiều bản phát hành mới.\n\nPerson 1: The one with Tom Cruise, bộ phim kinh dị hành động mới. \n\nPerson 2: Oh yeah! Tôi nghe nói nó được cho là rất tốt.\n\nPerson 1: Tôi đã chết để xem nó. Các đoạn giới thiệu trông thật tuyệt vời. \n\nPerson 2: Chắc chắn, các hiệu ứng đặc biệt và các pha nguy hiểm có vẻ đỉnh cao.\n\nPerson 1: Bạn có muốn đi xem nó vào cuối tuần này không?\n\nPerson 2: Tôi rất muốn, nhưng tôi đã lên kế hoạch.\n\nPerson 1: Quá tệ. Tôi có thể đi một mình sau đó.\n\nNgười 2: Bạn nên! Và sau đó kể cho tôi nghe tất cả về nó. Có lẽ chúng ta có thể bắt nó cùng nhau vào lần tới."}</w:t>
      </w:r>
    </w:p>
    <w:p w14:paraId="4702A0B9" w14:textId="77777777" w:rsidR="00C30B2D" w:rsidRDefault="009F6A20">
      <w:r>
        <w:t>{"câu hỏi": "Giải thích cách tính tổng bình phương của tất cả các số từ 1 đến 10.", "trả lời": "Tính tổng bình phương của tất cả các số từ 1 đến 10 liên quan đến việc cộng bình phương của mỗi số trong phạm vi. Công thức tính tổng bình phương của n số tự nhiên đầu tiên được cho bởi n(n+1)(2n+1)/6. Đây là cách bạn có thể làm điều đó:\n\n1. Bắt đầu bằng cách liệt kê 10 số tự nhiên đầu tiên: 1, 2, 3, 4, 5, 6, 7, 8, 9, 10\n\n2. Tiếp theo, bình phương mỗi số này để có được: 1, 4, 9, 16, 25, 36, 49, 64, 81, 100. \ n \ n3. Cuối cùng, cộng các số này để có được tổng bình phương của tất cả các số từ 1 đến 10. Tổng là 1 + 4 + 9 + 16 + 25 + 36 + 49 + 64 + 81 + 100 = 385.\n\nNgoài ra, bạn có thể sử dụng công thức được đề cập trước đó để tìm tổng bình phương của 10 số tự nhiên đầu tiên:\nn(n+1)(2n+1)/6=10 (10+1)(2*10+1)/6= 10*11*21/6= 385."}</w:t>
      </w:r>
    </w:p>
    <w:p w14:paraId="4ADCC015" w14:textId="77777777" w:rsidR="00C30B2D" w:rsidRDefault="009F6A20">
      <w:r>
        <w:t>{"câu hỏi": "Đề xuất một chủ đề cho nghiên cứu học máy", "câu trả lời": "Một chủ đề tiềm năng cho nghiên cứu học máy có thể là việc sử dụng các thuật toán học máy để cải thiện y học cá nhân hóa. Điều này có thể liên quan đến việc phát triển các phương pháp học máy để dự đoán phản ứng của một cá nhân đối với các phương pháp điều trị cụ thể dựa trên cấu trúc di truyền độc đáo, lịch sử y tế và các yếu tố liên quan khác. Nghiên cứu này có thể có ý nghĩa quan trọng trong việc cải thiện kết quả của bệnh nhân và giảm chi phí chăm sóc sức khỏe bằng cách điều chỉnh các phương pháp điều trị cho từng cá nhân."}</w:t>
      </w:r>
    </w:p>
    <w:p w14:paraId="11C1CE88" w14:textId="77777777" w:rsidR="00C30B2D" w:rsidRDefault="009F6A20">
      <w:r>
        <w:t>{"câu hỏi": "Soạn một tweet về một phát hiện hấp dẫn mới trong lĩnh vực công nghệ sinh học", "câu trả lời": "\"Tin tức thú vị trong công nghệ sinh học! Các nhà khoa học đã phát hiện ra một phương pháp đột phá để chỉnh sửa DNA, mở ra cánh cửa cho các phương pháp điều trị mới tiềm năng cho các rối loạn di truyền. #Biotech #Innovation #Science\""}</w:t>
      </w:r>
    </w:p>
    <w:p w14:paraId="531CF645" w14:textId="77777777" w:rsidR="00C30B2D" w:rsidRDefault="009F6A20">
      <w:r>
        <w:t xml:space="preserve">{"câu hỏi": "Đánh giá log_3(81)-log_3(1/9).", "trả lời": "Cho cơ số nhật ký 3/81 (bằng 381) là a. Khi đó:\n\n- 3^a = 81 = 3^4\n- a = 4\n\nNow cho cơ số nhật ký 3 của 1/9 (bằng 31/9) là b. Sau đó:\n\n- 3^b = 1/9 \n- Để biểu diễn 1/9 dưới dạng lũy thừa của 3, chúng ta có thể viết nó là 3^-2.\n- Do đó, 3^b = 3^-2\n- b = -2\n\nCuối cùng, chúng ta muốn tìm log base 3 </w:t>
      </w:r>
      <w:r>
        <w:lastRenderedPageBreak/>
        <w:t>của 381 trừ log base 3 của 31/9, tương đương với a - b. Thay thế các giá trị chúng ta tìm thấy trước đó, chúng ta nhận được:\n\n- a - b = 4 - (-2) = 6\n\nVì vậy, log base 3 của 381 trừ log base 3 của 31/9 là 6."}</w:t>
      </w:r>
    </w:p>
    <w:p w14:paraId="19209E1E" w14:textId="77777777" w:rsidR="00C30B2D" w:rsidRDefault="009F6A20">
      <w:r>
        <w:t>{"câu hỏi": "Lập danh sách năm điều một người nên xem xét trước khi mua máy tính xách tay", "câu trả lời": "Khi cân nhắc mua máy tính xách tay, có một số yếu tố cần được tính đến. Dưới đây là năm điều quan trọng cần suy nghĩ: \ n \ n1. ** Cách sử dụng: ** Xác định mục đích chính mà bạn sẽ sử dụng máy tính xách tay. Nó sẽ dành cho công việc, giải trí, chơi game hay sử dụng chung? Biết điều này sẽ giúp bạn quyết định các thông số kỹ thuật phần cứng và các tính năng quan trọng nhất đối với bạn. \ n \ n2. **Tính di động: ** Xem xét liệu bạn có yêu cầu một máy tính xách tay nhẹ và nhỏ gọn để đi du lịch hay nếu bạn thích một máy tính xách tay lớn hơn, mạnh mẽ hơn mà hầu hết sẽ vẫn ở một nơi. Kích thước màn hình, trọng lượng và tuổi thọ pin là những khía cạnh quan trọng cần xem xét về vấn đề này. \ n \ n3. ** Hệ điều hành: ** Quyết định một hệ điều hành phù hợp với nhu cầu và sở thích của bạn. Windows, Mac OS và Linux là những lựa chọn phổ biến nhất, mỗi tùy chọn đều có điểm mạnh và điểm yếu riêng. ** Phần cứng và Hiệu suất: ** Xác định các thông số kỹ thuật phần cứng mà bạn cần dựa trên cách sử dụng của bạn. Ví dụ, một bộ xử lý và card đồ họa mạnh mẽ là điều cần thiết để chơi game, trong khi lưu trữ SSD và đủ RAM rất quan trọng để đa nhiệm nhanh chóng và hiệu quả. \ n \ n5. ** Ngân sách: ** Máy tính xách tay có nhiều mức giá, từ các mẫu ngân sách đến các tùy chọn cao cấp. Quyết định ngân sách mà bạn cảm thấy thoải mái và nghiên cứu máy tính xách tay mang lại giá trị tốt nhất cho tiền trong phạm vi giá đó. Điều quan trọng là phải cân bằng giữa chi phí và chức năng để đảm bảo bạn có được lợi nhuận tốt nhất cho đồng tiền của mình."}</w:t>
      </w:r>
    </w:p>
    <w:p w14:paraId="135EB1B4" w14:textId="77777777" w:rsidR="00C30B2D" w:rsidRDefault="009F6A20">
      <w:r>
        <w:t>{"câu hỏi": "Tạo ra một đoạn rap có vần điệu về tầm quan trọng của giáo dục", "câu trả lời": "Câu 1:\nHãy lắng nghe các bạn, tôi có điều muốn nói,\nVề tầm quan trọng của giáo dục ngày nay,\nĐó là chìa khóa thành công, nó sẽ đưa bạn đi xa,\nBất kể bạn là ai hay hình đại diện của bạn là gì.\n\nHợp xướng:\nGiáo dục, giáo dục,\nLà nền tảng,\nCủa cả dân tộc chúng ta,\ nĐừng để nó lãng phí,\nVới kiến thức, thành công bạn sẽ nếm thử.\n\nVerse 2:\nTừ lịch sử đến toán học đến khoa học và nghệ thuật,\nCó rất nhiều thứ để học và rất nhiều thứ để truyền đạt,\nKiến thức bạn có được sẽ mở rộng tâm trí của bạn,\nGiúp bạn tận dụng tối đa thời gian của mình.\n\nHợp xướng:\nGiáo dục, giáo dục,\nLà nền tảng,\nCủa cả dân tộc chúng ta,\ nĐừng để nó lãng phí,\nVới kiến thức, thành công bạn sẽ nếm trải.\n\nVerse 3:\nNó chuẩn bị cho bạn cho tương lai, cho con đường phía trước,\nVà giúp bạn tận dụng tối đa mọi chủ đề,\nCơ hội đến với bạn,\nVì vậy, hãy nghiêm túc học tập của bạn, đừng để nó ảnh hưởng.\n\nOutro:\nVì vậy, bây giờ bạn đã biết, tầm quan trọng của giáo dục, \ Đó là chìa khóa để thành công, và sự giải phóng của chính bạn, \ n Vì vậy, hãy đọc sách, và không bao giờ ngừng học hỏi, \ n Vì kiến thức là sức mạnh, và thành công bạn sẽ kiếm được."}</w:t>
      </w:r>
    </w:p>
    <w:p w14:paraId="32D400D6" w14:textId="77777777" w:rsidR="00C30B2D" w:rsidRDefault="009F6A20">
      <w:r>
        <w:t xml:space="preserve">{"câu hỏi": "Tìm câu chứa thế giới \"linh hoạt\". - Amazon Web Services là một nền tảng điện toán đám mây toàn diện, phát triển do Amazon cung cấp. Với hơn 175 dịch vụ đầy đủ tính năng, AWS cung cấp một loạt các dịch vụ linh hoạt, đáng tin cậy và chi phí thấp để giúp các tổ chức phát triển nhanh hơn, giảm chi phí CNTT và thay đổi quy mô ứng dụng. AWS bao </w:t>
      </w:r>
      <w:r>
        <w:lastRenderedPageBreak/>
        <w:t>gồm các lĩnh vực như lưu trữ, cơ sở dữ liệu, phân tích, mạng, di động, công cụ dành cho nhà phát triển, công cụ quản lý, IoT, bảo mật và ứng dụng doanh nghiệp.", "trả lời": "Câu chứa từ \"linh hoạt\" là: \"Với hơn 175 dịch vụ đầy đủ tính năng, AWS cung cấp một loạt các dịch vụ linh hoạt, đáng tin cậy và chi phí thấp để giúp các tổ chức phát triển nhanh hơn, giảm chi phí CNTT và thay đổi quy mô ứng dụng.\""}</w:t>
      </w:r>
    </w:p>
    <w:p w14:paraId="0A30DF4C" w14:textId="77777777" w:rsidR="00C30B2D" w:rsidRDefault="009F6A20">
      <w:r>
        <w:t>{"question": "Phát hiện xem chủ đề Reddit có cố chấp hay không. - r/askreddit\n\u2022Posted by u/1coolcat\n\n3 giờ trước\n\nCách tốt nhất để giải quyết vấn đề là gì?\n\nthrowaway123123123123 \u00b7 2 giờ. trước\nChỉ cần đấm nó và hy vọng điều tốt nhất!\n\njohn123123 \u00b7 27 phút trước\nTập trung vào vấn đề và làm điều gì đó uh... thông minh", "trả lời": "Vâng, chủ đề Reddit này có ý kiến vì nó chứa người dùng bày tỏ ý kiến cá nhân của họ về cách tốt nhất để giải quyết vấn đề, với các câu trả lời như "Chỉ cần đấm nó và hy vọng điều tốt nhất!\" và "Tập trung vào vấn đề và làm điều gì đó uh... thông minh\"."}</w:t>
      </w:r>
    </w:p>
    <w:p w14:paraId="0FF31A03" w14:textId="77777777" w:rsidR="00C30B2D" w:rsidRDefault="009F6A20">
      <w:r>
        <w:t>{"câu hỏi": "Kể tên ba chất gây dị ứng thực phẩm phổ biến.", "câu trả lời": "Ba chất gây dị ứng thực phẩm phổ biến là đậu phộng, các sản phẩm từ sữa và gluten."}</w:t>
      </w:r>
    </w:p>
    <w:p w14:paraId="7C39AFCA" w14:textId="77777777" w:rsidR="00C30B2D" w:rsidRDefault="009F6A20">
      <w:r>
        <w:t>{"câu hỏi": "Liệt kê ba nhân vật lịch sử liên quan đến quốc gia nhất định. - Nhật Bản", "trả lời": "1. Thiên hoàng Minh Trị (1852-1912)\n2. Toyotomi Hideyoshi (1537-1598)\n3. Tokugawa Ieyasu (1543-1616)"}</w:t>
      </w:r>
    </w:p>
    <w:p w14:paraId="4C19DC42" w14:textId="77777777" w:rsidR="00C30B2D" w:rsidRDefault="009F6A20">
      <w:r>
        <w:t>{"câu hỏi": "Đưa ra tuyên bố rõ ràng về thông tin đã cho. - Các cuộc thăm dò hiện tại cho thấy Joe Biden là ứng cử viên được yêu thích để giành chiến thắng trong cuộc bầu cử sắp tới.", "Trả lời": "Theo các cuộc thăm dò gần đây, có vẻ như Joe Biden là ứng cử viên hàng đầu và được ưu ái để giành chiến thắng trong cuộc bầu cử sắp tới."}</w:t>
      </w:r>
    </w:p>
    <w:p w14:paraId="17239DD4" w14:textId="77777777" w:rsidR="00C30B2D" w:rsidRDefault="009F6A20">
      <w:r>
        <w:t>{"câu hỏi": "Có bao nhiêu cốc trong một gallon?", "câu trả lời": "Có 16 cốc trong một gallon."}</w:t>
      </w:r>
    </w:p>
    <w:p w14:paraId="4C6A9D4A" w14:textId="77777777" w:rsidR="00C30B2D" w:rsidRDefault="009F6A20">
      <w:r>
        <w:t>{"câu hỏi": "Mô tả sự thay đổi chính sách đối với chăm sóc sức khỏe ở Pháp", "câu trả lời": "Vào năm 2021, Pháp đã công bố một thay đổi chính sách lớn trong hệ thống chăm sóc sức khỏe của họ được gọi là \"100% Health\" (100% Sant\u00e9). Cải cách này nhằm cải thiện khả năng tiếp cận chăm sóc sức khỏe và giảm chi phí tự trả cho bệnh nhân. Theo chính sách này, một số phương pháp điều trị nha khoa, thính giác và quang học nhất định sẽ được chi trả đầy đủ bởi các tổ chức bảo hiểm y tế bổ sung và an sinh xã hội của Pháp. Trong chăm sóc nha khoa, chính sách đã giới thiệu một bộ chăm sóc hoàn trả đầy đủ mới bao gồm phí tư vấn, mão răng bằng gốm hoặc nhựa và răng giả tháo lắp hoàn chỉnh. Trong lĩnh vực chăm sóc quang học, biện pháp mới cung cấp một loạt kính mắt mà không phải trả chi phí tự trả, bao gồm cả gọng kính và ống kính hiệu chỉnh. Trong lĩnh vực chăm sóc thính giác, chính sách này sẽ giảm dần chi phí của các thiết bị trợ thính cho đến khi nó được bảo hiểm hoàn toàn vào năm 2021.\n\nNhìn chung, sự thay đổi chính sách này thể hiện sự cải thiện đáng kể trong chăm sóc sức khỏe của Pháp vì nó làm giảm gánh nặng tài chính cho bệnh nhân và tăng khả năng tiếp cận với dịch vụ chăm sóc thiết yếu."}</w:t>
      </w:r>
    </w:p>
    <w:p w14:paraId="31210077" w14:textId="77777777" w:rsidR="00C30B2D" w:rsidRDefault="009F6A20">
      <w:r>
        <w:t xml:space="preserve">{"câu hỏi": "Mô tả mối quan hệ của triết học và kiến thức", "câu trả lời": "Triết học và kiến thức là những khái niệm liên kết với nhau thông báo cho nhau theo những cách sâu sắc. Về </w:t>
      </w:r>
      <w:r>
        <w:lastRenderedPageBreak/>
        <w:t>cốt lõi, triết học là nghiên cứu về kiến thức, thực tế và sự tồn tại; Đó là một môn học sử dụng lý luận phê phán và lập luận logic để hiểu bản chất của thế giới và vị trí của chúng ta trong đó. Mặt khác, kiến thức đề cập đến thông tin, kỹ năng và sự hiểu biết có được trong suốt cuộc đời của một người thông qua quan sát, học tập và trải nghiệm. Đó là những gì chúng ta biết và hiểu về bản thân và thế giới xung quanh. Mối quan hệ giữa hai khái niệm này là triết học cung cấp các công cụ và phương pháp để kiểm tra và đánh giá nghiêm túc những gì chúng ta nghĩ rằng chúng ta biết, trong khi kiến thức thông báo và cung cấp chủ đề cho nghiên cứu triết học. Các triết gia sử dụng sự hiểu biết của họ về nhận thức luận, nhánh triết học liên quan đến kiến thức, để hình thành và khám phá những câu hỏi cơ bản về những gì chúng ta có thể biết, làm thế nào chúng ta biết nó và chúng ta có thể chắc chắn về kiến thức đó như thế nào. Bằng cách này, triết học giúp chúng ta hiểu sâu hơn về kiến thức và giới hạn của nó, đồng thời, kiến thức chúng ta có được thông qua kinh nghiệm sống và học tập liên tục ảnh hưởng đến hướng và trọng tâm của nghiên cứu triết học."}</w:t>
      </w:r>
    </w:p>
    <w:p w14:paraId="5A1BB43D" w14:textId="77777777" w:rsidR="00C30B2D" w:rsidRDefault="009F6A20">
      <w:r>
        <w:t>{"câu hỏi": "Nêu một ví dụ về việc sử dụng AI trong nông nghiệp", "trả lời": "Một ví dụ về việc sử dụng AI trong nông nghiệp là việc sử dụng máy bay không người lái được hỗ trợ bởi AI cho nông nghiệp chính xác, trong đó máy bay không người lái sử dụng thị giác máy tính, học máy và cảm biến để phân tích sức khỏe cây trồng, phát hiện sâu bệnh, xác định sự thiếu hụt chất dinh dưỡng và tối ưu hóa việc tưới tiêu và bón phân. Điều này dẫn đến tăng năng suất cây trồng, giảm chi phí và giảm sử dụng các hóa chất độc hại, vì nông dân có thể nhắm mục tiêu tốt hơn các ứng dụng của họ."}</w:t>
      </w:r>
    </w:p>
    <w:p w14:paraId="73DE6E49" w14:textId="77777777" w:rsidR="00C30B2D" w:rsidRDefault="009F6A20">
      <w:r>
        <w:t>{"câu hỏi": "Đề xuất các cách để làm cho câu chuyện này thú vị hơn. - Một người phụ nữ đang đi dạo trong công viên thì nghe thấy tiếng lá cây xào xạc trong gió.", "trả lời": "1. Kết hợp các plot twist bí ẩn hoặc hồi hộp, chẳng hạn như người phụ nữ bắt đầu cảm thấy khó chịu, hoặc nhận thấy điều gì đó kỳ lạ và không thể giải thích được về môi trường xung quanh.\n2. Thêm các chi tiết cảm giác vào bối cảnh, thu hút trí tưởng tượng của người đọc, chẳng hạn như màu sắc, kết cấu và mùi của công viên và môi trường xung quanh. \ n3. Phát triển nhân vật - cung cấp cho người phụ nữ một cốt truyện, suy nghĩ và cảm xúc. \ n4. Tăng cường nhịp độ của câu chuyện bằng cách thao tác độ dài câu, cấu trúc và dấu câu để có tác động cảm xúc nhiều hơn. \ n5. Giới thiệu các nhân vật khác tương tác với người phụ nữ, điều này có thể giúp tăng thêm chiều sâu và sự phức tạp cho câu chuyện. \ n6. Khám phá các chủ đề bao quát, chẳng hạn như vẻ đẹp của thiên nhiên hoặc thời gian trôi qua, giúp làm phong phú thêm ý nghĩa và sự cộng hưởng của câu chuyện cho người đọc. \n7. Sử dụng điềm báo. Thêm những chi tiết tưởng chừng nhỏ từ sớm trở nên quan trọng sau này."}</w:t>
      </w:r>
    </w:p>
    <w:p w14:paraId="3739D677" w14:textId="77777777" w:rsidR="00C30B2D" w:rsidRDefault="009F6A20">
      <w:r>
        <w:t>{"câu hỏi": "thay thế các từ in nghiêng bằng các từ bạn chọn - Tôi mất vài giờ để hoàn thành dự án.", "câu trả lời": "Tôi mất vài phút để hoàn thành nhiệm vụ."}</w:t>
      </w:r>
    </w:p>
    <w:p w14:paraId="40E55518" w14:textId="77777777" w:rsidR="00C30B2D" w:rsidRDefault="009F6A20">
      <w:r>
        <w:t>{"câu hỏi": "Lập danh sách ba đặc điểm tính cách mà người này có - Margaret tham vọng và độc lập", "câu trả lời": "1. Tham vọng\n2. Độc lập\n3. [Không đủ thông tin để xác định đặc điểm thứ ba]"}</w:t>
      </w:r>
    </w:p>
    <w:p w14:paraId="38FE4699" w14:textId="77777777" w:rsidR="00C30B2D" w:rsidRDefault="009F6A20">
      <w:r>
        <w:t>{"câu hỏi": "Mô tả một bãi biển trong ba từ", "câu trả lời": "Cát, nắng, thư giãn"}</w:t>
      </w:r>
    </w:p>
    <w:p w14:paraId="0DE71CFF" w14:textId="77777777" w:rsidR="00C30B2D" w:rsidRDefault="009F6A20">
      <w:r>
        <w:lastRenderedPageBreak/>
        <w:t>{"câu hỏi": "Thêm trạng từ vào câu này - Anh ấy hát bài hát", "trả lời": "Anh ấy hát bài hát rất hay."}</w:t>
      </w:r>
    </w:p>
    <w:p w14:paraId="76502C10" w14:textId="77777777" w:rsidR="00C30B2D" w:rsidRDefault="009F6A20">
      <w:r>
        <w:t>{"câu hỏi": "Tạo ra một bài thơ so sánh hai ý tưởng tương phản.", "câu trả lời": "Giữa đêm và ngày \ n \ n Bầu trời đêm trải dài dày và rộng lớn, \ nMột bức tranh cho các ngôi sao phát sóng, \ n Với bóng tối có thể khiến bạn cảm thấy lạc lõng, \ nNhư nó ôm lấy bạn bằng bất cứ giá nào. \ n \ n Nhưng một khi đường chân trời sinh ra mặt trời, \ n Ngày, với ánh sáng của nó,  đã bắt đầu,\nSự ấm áp chạm vào làn da của bạn,\nKhi cuộc sống xung quanh bạn bắt đầu quay.\n\nĐêm mang lại sự bình yên với sự yên tĩnh của nó,\nMột sự im lặng mà chúng ta không thể phủ nhận nó,\nTrong khi ban ngày mang đến những âm thanh của cuộc sống,\nMột bản giao hưởng giữa xung đột.\n\nChúng là hai mặt của cùng một đồng xu,\nTương phản, nhưng chúng cùng nhau tham gia,\ nGiữa sự yên bình của đêm và ngày\u2019s ánh sáng, \nMột sự cân bằng mà cảm thấy vừa phải."}</w:t>
      </w:r>
    </w:p>
    <w:p w14:paraId="7CB76250" w14:textId="77777777" w:rsidR="00C30B2D" w:rsidRDefault="009F6A20">
      <w:r>
        <w:t>{"câu hỏi": "Đoán xem bài đánh giá dưới đây nói về bộ phim nào. - Đánh giá: Một bộ phim hài lãng mạn kể về câu chuyện của một cặp vợ chồng trẻ và hành trình tìm kiếm tình yêu đích thực của họ.", "Trả lời": "Không thể xác định chính xác bộ phim cụ thể dựa trên đánh giá đã cho vì nó quá chung chung và có nhiều bộ phim hài lãng mạn phù hợp với mô tả này."}</w:t>
      </w:r>
    </w:p>
    <w:p w14:paraId="224384AF" w14:textId="77777777" w:rsidR="00C30B2D" w:rsidRDefault="009F6A20">
      <w:r>
        <w:t>{"câu hỏi": "Mô tả tính cách của một nhân vật lịch sử nổi tiếng. - Nhân vật lịch sử nổi tiếng: Martin Luther King Jr.", "trả lời": "Martin Luther King Jr. là một nhân vật lịch sử phi thường, người được đặc trưng bởi niềm đam mê và cuộc đấu tranh kiên định cho công lý và nhân quyền. Ông là một nhà hùng biện mạnh mẽ, người đã sử dụng tiếng nói và sức thu hút của mình để truyền cảm hứng và thúc đẩy những người khác đứng lên chống lại sự phân biệt chủng tộc và phân biệt đối xử. Ông là một nhà lãnh đạo đồng cảm và từ bi, người đã cống hiến cuộc đời mình để thúc đẩy hoạt động bất bạo động và cải thiện cuộc sống của các cộng đồng bị thiệt thòi. King là một người có niềm tin tâm linh sâu sắc, và niềm tin của ông vào sức mạnh của tình yêu, hòa bình và tình huynh đệ đã thúc đẩy sứ mệnh của ông để tạo ra một thế giới tốt đẹp hơn cho tất cả mọi người. Lòng can đảm, sự kiên trì và cam kết vững chắc của ông trong việc theo đuổi bình đẳng và công lý tiếp tục truyền cảm hứng cho mọi người trên khắp thế giới."}</w:t>
      </w:r>
    </w:p>
    <w:p w14:paraId="1345FD87" w14:textId="77777777" w:rsidR="00C30B2D" w:rsidRDefault="009F6A20">
      <w:r>
        <w:t>{"câu hỏi": "Tạo ra một hiện thân của một cơn gió đêm.", "câu trả lời": "Gió đêm đến âm thầm, nhón chân qua bóng tối, một sự hiện diện êm dịu và nhẹ nhàng. Hơi thở mềm mại của cô truyền xuống những con đường, quét qua những ngọn cây và xào xạc lá của chúng, thì thầm những bí mật vào tai họ khi cô đi. Cô mang theo cảm giác mát mẻ của mặt trăng, làm dịu cái nóng trong ngày và mang theo cảm giác nhẹ nhàng và thanh thản. Gió đêm nhảy múa trên đường phố, mái tóc dài của cô theo sau lưng, cuồn cuộn và xoay tròn, ôm lấy thế giới trong vòng tay mát mẻ của cô. Cô ấy là một linh hồn hay thay đổi, khó nắm bắt và bí ẩn, một người bạn đồng hành với những người cô đơn và một người bạn của những người mệt mỏi, sự hiện diện dịu dàng của cô ấy là một nét nhẹ nhàng trong đêm tĩnh lặng."}</w:t>
      </w:r>
    </w:p>
    <w:p w14:paraId="7F1BD03F" w14:textId="77777777" w:rsidR="00C30B2D" w:rsidRDefault="009F6A20">
      <w:r>
        <w:t xml:space="preserve">{"câu hỏi": "Giải thích cách thức hoạt động của năng lượng mặt trời.", "câu trả lời": "Năng lượng mặt trời là một nguồn năng lượng tái tạo khai thác sức mạnh của mặt trời để tạo ra điện hoặc nhiệt. Phương pháp thu hoạch năng lượng mặt trời phổ biến nhất là sử dụng các </w:t>
      </w:r>
      <w:r>
        <w:lastRenderedPageBreak/>
        <w:t>tế bào quang điện (PV), là thiết bị bán dẫn có thể chuyển đổi ánh sáng mặt trời thành điện năng. Đây là cách chúng hoạt động: \ n \ n1. Tấm pin mặt trời: Các tấm pin mặt trời bao gồm nhiều tế bào PV được kết nối với nhau để tăng công suất của chúng. Khi ánh sáng mặt trời chiếu vào các tế bào PV, các photon từ ánh sáng mặt trời được hấp thụ bởi các tế bào, được làm bằng vật liệu bán dẫn, chẳng hạn như silicon. \ n \ n2. Tạo ra điện: Khi các vật liệu bán dẫn này hấp thụ các photon, chúng giải phóng các electron từ các nguyên tử mà chúng được tạo ra, tạo ra dòng điện. Điều này là do hiệu ứng quang điện - do đó tên của các tế bào. \ n \ n3. Chuyển đổi điện: Dòng điện được tạo ra bởi các tế bào PV là điện DC (Dòng điện một chiều), không tương thích với hầu hết các thiết bị và lưới điện. Để làm cho nó có thể sử dụng được, điện DC cần được chuyển đổi thành điện xoay chiều (Dòng điện xoay chiều). Việc chuyển đổi này được thực hiện bằng cách sử dụng một biến tần, thường được lắp đặt cùng với các tấm pin mặt trời. \ n \ n4. Sử dụng điện: Sau khi được chuyển đổi thành điện xoay chiều, điện đã sẵn sàng để sử dụng. Nó có thể được sử dụng ngay lập tức để cung cấp năng lượng cho ngôi nhà của bạn, hoặc nó có thể được đưa trở lại vào lưới điện. Khi các tấm pin mặt trời của bạn tạo ra nhiều điện hơn mức bạn cần, lượng dư thừa sẽ được đưa trở lại vào lưới điện và bạn nhận được tín dụng trên hóa đơn tiền điện của mình. Năng lượng mặt trời là một nguồn năng lượng dồi dào, sạch và tái tạo có thể giúp giảm sự phụ thuộc của chúng ta vào nhiên liệu hóa thạch không tái tạo và giảm lượng khí thải carbon của chúng ta. Và với những tiến bộ trong công nghệ, năng lượng mặt trời đang trở nên dễ tiếp cận hơn và giá cả phải chăng hơn cho mọi người trên toàn thế giới."}</w:t>
      </w:r>
    </w:p>
    <w:p w14:paraId="69110788" w14:textId="77777777" w:rsidR="00C30B2D" w:rsidRDefault="009F6A20">
      <w:r>
        <w:t>{"question": "Kể tên một món ăn có chứa tất cả các thành phần đã cho. - Hành tây, cà rốt, cần tây", "trả lời": "Một món ăn chứa tất cả các thành phần này là mirepoix cổ điển, là một cơ sở hương vị được làm từ hành tây thái hạt lựu, cà rốt và cần tây. Điều này có thể được sử dụng như một cơ sở cho nhiều món ăn, chẳng hạn như súp, món hầm và nước sốt. Một món ăn khác bao gồm các thành phần này là bánh nồi gà, thường có nhân được làm từ hành tây, cà rốt, cần tây và những miếng thịt gà nấu chín trong nước sốt kem, tất cả đều phủ một lớp vỏ bánh bong tróc."}</w:t>
      </w:r>
    </w:p>
    <w:p w14:paraId="4D5AD5FB" w14:textId="77777777" w:rsidR="00C30B2D" w:rsidRDefault="009F6A20">
      <w:r>
        <w:t>{"câu hỏi": "Viết một câu sử dụng \"thù hằn\" trong ngữ cảnh chính xác.", "câu trả lời": "Bất chấp nhiều năm thù hằn giữa hai phe đối địch, cuối cùng họ đã có thể đi đến một thỏa thuận hòa bình."}</w:t>
      </w:r>
    </w:p>
    <w:p w14:paraId="30CFD567" w14:textId="77777777" w:rsidR="00C30B2D" w:rsidRDefault="009F6A20">
      <w:r>
        <w:t>{"câu hỏi": "Tạo ra ba dòng mới cho một bài thơ chưa hoàn chỉnh. - Mặt trời mọc trên bầu trời\nMang theo một hơi ấm", "trả lời": "Những bông hoa nở rộ trong niềm vui sướng,\nChim hót líu lo và bay.\nThiên nhiên thức dậy với sức mạnh mới."}</w:t>
      </w:r>
    </w:p>
    <w:p w14:paraId="303A9461" w14:textId="77777777" w:rsidR="00C30B2D" w:rsidRDefault="009F6A20">
      <w:r>
        <w:t>{"câu hỏi": "Soạn ba câu hỏi về chủ đề bền vững.", "trả lời": "1. Các cá nhân có thể thực hiện những thực hành bền vững nào ở nhà và tại nơi làm việc để giảm lượng khí thải carbon của họ?\n2. Làm thế nào để các nguồn năng lượng tái tạo, chẳng hạn như năng lượng mặt trời và gió, đóng góp cho các nỗ lực bền vững?\n3. Một số cách mà chính phủ và doanh nghiệp có thể làm việc cùng nhau để thúc đẩy phát triển bền vững và giảm tác động tiêu cực đến môi trường là gì?"}</w:t>
      </w:r>
    </w:p>
    <w:p w14:paraId="525B1D69" w14:textId="77777777" w:rsidR="00C30B2D" w:rsidRDefault="009F6A20">
      <w:r>
        <w:lastRenderedPageBreak/>
        <w:t>{"câu hỏi": "Xác định một trong những câu sau đây là một ví dụ về cường điệu. Đầu ra 1 cho câu cường điệu và 0 cho hai câu còn lại. - Bên ngoài lạnh quá, tôi có thể chết cóng\nTôi không đạt điểm A trong bài kiểm tra\nTôi đã có ngày tồi tệ nhất từ trước đến nay", "câu trả lời": "1"}</w:t>
      </w:r>
    </w:p>
    <w:p w14:paraId="0C842CA0" w14:textId="77777777" w:rsidR="00C30B2D" w:rsidRDefault="009F6A20">
      <w:r>
        <w:t>{"câu hỏi": "Đề xuất một giải pháp sáng tạo cho vấn đề ô nhiễm nhựa.", "trả lời": "Một giải pháp sáng tạo cho vấn đề ô nhiễm nhựa có thể là phát triển và thực hiện nhựa phân hủy sinh học. Những loại nhựa phân hủy sinh học này có thể được làm từ các vật liệu tái tạo và bền vững như tinh bột ngô, mía và các vật liệu có nguồn gốc thực vật khác. Những loại nhựa phân hủy sinh học này sẽ bị phá vỡ khi tiếp xúc với các yếu tố, chẳng hạn như ánh sáng mặt trời, nhiệt và độ ẩm, mà không để lại bất kỳ dư lượng có hại nào. Chúng cũng sẽ phân hủy nhanh hơn nhựa truyền thống, giảm tác động của chúng đối với môi trường. Ngoài ra, việc tăng cường sử dụng nhựa phân hủy sinh học có thể tạo ra thị trường mới cho các sản phẩm nông nghiệp và mang lại cơ hội mới cho nông dân, cũng như giảm phát thải khí nhà kính liên quan đến sản xuất nhựa thông thường. Giải pháp này sẽ cần được kết hợp với việc tập trung nhiều hơn vào việc giảm tiêu thụ nhựa nói chung,  và tăng tỷ lệ tái chế, để chống lại vấn đề ô nhiễm nhựa một cách hiệu quả."}</w:t>
      </w:r>
    </w:p>
    <w:p w14:paraId="45B0A3AE" w14:textId="77777777" w:rsidR="00C30B2D" w:rsidRDefault="009F6A20">
      <w:r>
        <w:t>{"question": "Tạo một thuật toán có thể xác định xem một văn bản nhất định có mỉa mai hay không", "answer": "Đây là một ví dụ về một thuật toán có thể được sử dụng để xác định xem một văn bản nhất định có mỉa mai hay không:\n\n1. Thu thập một bộ dữ liệu lớn các văn bản được dán nhãn là mỉa mai hoặc không mỉa mai.\n\n2. Xử lý trước dữ liệu văn bản bằng cách chuyển đổi tất cả các từ thành chữ thường, loại bỏ dấu câu và các từ dừng và mã hóa các văn bản thành các từ riêng lẻ. \ n \ n3. Sử dụng kỹ thuật xử lý ngôn ngữ tự nhiên như phân tích tình cảm hoặc phân tích từ vựng để trích xuất các tính năng từ dữ liệu văn bản. \ n \ n4. Đào tạo mô hình phân loại nhị phân như Máy vector hỗ trợ hoặc Rừng ngẫu nhiên trên dữ liệu văn bản được xử lý trước và các tính năng được trích xuất. Mô hình sẽ sử dụng các tính năng này để học cách phân biệt giữa các văn bản châm biếm và không mỉa mai. \ n \ n5. Với mô hình được đào tạo, hãy chạy dữ liệu văn bản mới thông qua các bước tiền xử lý và trích xuất tính năng tương tự được sử dụng trong quá trình đào tạo. \n\n6. Sử dụng mô hình được đào tạo để đưa ra dự đoán về việc văn bản mới có mỉa mai hay không. \ n \ n7. Đánh giá độ chính xác của thuật toán\u2019s bằng cách so sánh các dự đoán của mô hình \u2019s với các nhãn đã biết của văn bản trong tập dữ liệu. Tinh chỉnh thêm thuật toán nếu cần thiết.\n\nĐiều quan trọng cần lưu ý là việc phát hiện mỉa mai có thể là một thách thức vì nó thường phụ thuộc vào ngữ cảnh và giọng điệu, điều này có thể khó để thuật toán đánh giá chính xác. Các kỹ thuật bổ sung như kết hợp thông tin ngữ cảnh hoặc sử dụng các phương pháp xử lý ngôn ngữ tự nhiên tiên tiến hơn có thể được sử dụng để cải thiện độ chính xác."}</w:t>
      </w:r>
    </w:p>
    <w:p w14:paraId="248434D6" w14:textId="77777777" w:rsidR="00C30B2D" w:rsidRDefault="009F6A20">
      <w:r>
        <w:t>{"câu hỏi": "Gợi ý tên cho một bộ phim mới về một người phụ nữ đầy tham vọng theo đuổi ước mơ của mình bất chấp tỷ lệ cược.", "câu trả lời": "Một cái tên có thể có cho bộ phim mới này có thể là "Unstoppable Pursuit: One Woman's Quest to Follow Her Dreams\"."}</w:t>
      </w:r>
    </w:p>
    <w:p w14:paraId="7EEBBB6C" w14:textId="77777777" w:rsidR="00C30B2D" w:rsidRDefault="009F6A20">
      <w:r>
        <w:t xml:space="preserve">{"câu hỏi": "Tạo danh sách ba mục sẽ được bao gồm trong bộ dụng cụ sinh tồn khẩn cấp.", "câu trả lời": "1. Máy tính bảng lọc nước và / hoặc nước: Tiếp cận với nước sạch là điều cần thiết cho sự sống còn và có viên lọc nước có thể đảm bảo rằng nước từ nhiều nguồn khác </w:t>
      </w:r>
      <w:r>
        <w:lastRenderedPageBreak/>
        <w:t>nhau là an toàn để uống. \ n2. Thực phẩm không dễ hỏng: Các thanh năng lượng cao, bữa ăn sẵn sàng và đồ hộp có thời hạn sử dụng dài có thể cung cấp thức ăn cần thiết trong tình huống khẩn cấp. \ n3. Bộ dụng cụ sơ cứu: Bộ dụng cụ nên bao gồm các vật dụng như miếng gạc, băng dính, khăn lau sát trùng, thuốc giảm đau và thuốc theo toa thiết yếu. Nó có thể được sử dụng để điều trị chấn thương nhẹ và ngăn ngừa nhiễm trùng."}</w:t>
      </w:r>
    </w:p>
    <w:p w14:paraId="34821B97" w14:textId="77777777" w:rsidR="00C30B2D" w:rsidRDefault="009F6A20">
      <w:r>
        <w:t>{"question": "API là gì?", "answer": "API (Application Programming Interface) là một tập hợp các giao thức, quy trình và công cụ để xây dựng phần mềm và ứng dụng. Nó chỉ định cách các thành phần phần mềm tương tác với nhau và cho phép giao tiếp giữa các hệ thống và ứng dụng khác nhau. API cho phép các nhà phát triển truy cập các chức năng của một phần mềm khác, chẳng hạn như dịch vụ web và sử dụng các chức năng đó trong các ứng dụng của riêng họ. Điều này cho phép tạo ra các hệ thống được kết nối và tích hợp, nơi dữ liệu và dịch vụ có thể được chia sẻ trên các ứng dụng và tổ chức khác nhau."}</w:t>
      </w:r>
    </w:p>
    <w:p w14:paraId="7E694558" w14:textId="77777777" w:rsidR="00C30B2D" w:rsidRDefault="009F6A20">
      <w:r>
        <w:t>{"câu hỏi": "Liệt kê bốn tác giả nổi tiếng của thế kỷ 20.", "câu trả lời": "1. Ernest Hemingway\n2. F. Scott Fitzgerald\n3. George Orwell\n4. Virginia Woolf"}</w:t>
      </w:r>
    </w:p>
    <w:p w14:paraId="27964AD7" w14:textId="77777777" w:rsidR="00C30B2D" w:rsidRDefault="009F6A20">
      <w:r>
        <w:t>{"question": "Tìm công thức để tính tổng chi phí. - Tổng chi phí = số lượng x đơn giá", "trả lời": "Công thức tính tổng chi phí được đưa ra như sau: Tổng chi phí = số lượng x chi phí đơn vị. Điều này có nghĩa là tổng chi phí được tính bằng cách nhân số lượng đơn vị đã mua (số lượng) với chi phí trên mỗi đơn vị (chi phí đơn vị)."}</w:t>
      </w:r>
    </w:p>
    <w:p w14:paraId="4BC1D5F9" w14:textId="77777777" w:rsidR="00C30B2D" w:rsidRDefault="009F6A20">
      <w:r>
        <w:t>{"question": "Tìm các dạng danh từ đơn giản của các động từ sau: look, talk, tell", "answer": "Look: a glance, a gaze\nTalk: a conversation, a speech\nTell: a tale, a narration"}</w:t>
      </w:r>
    </w:p>
    <w:p w14:paraId="663A9050" w14:textId="77777777" w:rsidR="00C30B2D" w:rsidRDefault="009F6A20">
      <w:r>
        <w:t>{"câu hỏi": "Mô tả ẩm thực của nhà hàng Úc điển hình.", "trả lời": "Ẩm thực Úc rất đa dạng và chịu ảnh hưởng của dân số bản địa cũng như nhiều làn sóng nhập cư đa văn hóa mà đất nước đã trải qua. Sự pha trộn của các nền văn hóa này đã tạo ra các món ăn có hương vị và độc đáo, được làm từ các nguyên liệu tươi và tập trung vào các sản phẩm địa phương. Một nhà hàng điển hình của Úc có thể cung cấp một loạt các món thịt như bít tết, kangaroo, emu hoặc thịt cừu, thường được nướng hoặc nướng đến mức hoàn hảo. Hải sản cũng thường được đặc trưng trong thực đơn, với tôm, cá, hàu tươi và nhiều thứ khác có nguồn gốc từ các vùng biển xung quanh. Các món ăn phụ thường bao gồm các loại khoai tây, salad và rau nhiều màu sắc khác nhau. Các hương vị bản địa như chanh myrtle hoặc wattleseed cũng có thể được tìm thấy trên thực đơn, thêm một chút độc đáo cho các món ăn truyền thống. \ n \ n Các món tráng miệng như pavlova hoặc lamingtons, là bánh xốp phủ sô cô la và dừa, là những món ngọt phổ biến trong ẩm thực Úc. Nhìn chung, một nhà hàng điển hình của Úc cung cấp các món ăn tươi ngon, đầy hương vị giới thiệu di sản ẩm thực đa dạng của đất nước và các sản phẩm địa phương phong phú của nó."}</w:t>
      </w:r>
    </w:p>
    <w:p w14:paraId="6FBF4B9D" w14:textId="77777777" w:rsidR="00C30B2D" w:rsidRDefault="009F6A20">
      <w:r>
        <w:t xml:space="preserve">{"câu hỏi": "Ý nghĩa của thuật ngữ \"vận đơn\"?", "trả lời": "Vận đơn là một văn bản pháp lý đóng vai trò là biên lai và hợp đồng giữa người gửi hàng và người vận chuyển. Nó bao gồm các chi tiết như loại, số lượng và điểm đến của hàng hóa được vận chuyển và phục vụ như một tài liệu về quyền sở hữu, bằng chứng về hợp đồng vận chuyển và biên nhận hàng hóa. Nó được phát hành bởi người vận chuyển hoặc đại diện của họ và được sử dụng để đảm bảo </w:t>
      </w:r>
      <w:r>
        <w:lastRenderedPageBreak/>
        <w:t>rằng người vận chuyển giao hàng hóa cho đúng người nhận, phù hợp với các điều khoản của thỏa thuận giữa người gửi hàng và người vận chuyển."}</w:t>
      </w:r>
    </w:p>
    <w:p w14:paraId="18C4BE39" w14:textId="77777777" w:rsidR="00C30B2D" w:rsidRDefault="009F6A20">
      <w:r>
        <w:t>{"question": "Tạo một từ có vần điệu cho \"boat\".", "answer": "\"float\""}</w:t>
      </w:r>
    </w:p>
    <w:p w14:paraId="4EC251AB" w14:textId="77777777" w:rsidR="00C30B2D" w:rsidRDefault="009F6A20">
      <w:r>
        <w:t>{"câu hỏi": "Xác định có bao nhiêu giây trong một ngày.", "câu trả lời": "Có 86.400 giây trong một ngày. Điều này được tính bằng cách bắt đầu với một phút, bằng 60 giây. Tiếp theo, chúng ta biết rằng có 60 phút trong một giờ. Do đó, nhân 60 với 60, đưa chúng ta đến 3.600 giây trong một giờ. Cuối cùng, có 24 giờ trong một ngày. Nhân 3.600 với 24, và chúng ta có 86.400 giây trong một ngày."}</w:t>
      </w:r>
    </w:p>
    <w:p w14:paraId="0FC3F978" w14:textId="77777777" w:rsidR="00C30B2D" w:rsidRDefault="009F6A20">
      <w:r>
        <w:t>{"câu hỏi": "Mô tả khái niệm "nguyên nhân và kết quả" trong một vài câu.", "trả lời": "Khái niệm "nguyên nhân và kết quả\" đề cập đến mối quan hệ giữa một sự kiện hoặc hành động (nguyên nhân) và một sự kiện, điều kiện hoặc kết quả tiếp theo (kết quả). Nói một cách đơn giản, khi một cái gì đó xảy ra (nguyên nhân), nó dẫn đến một kết quả hoặc hậu quả (kết quả). Nguyên nhân và kết quả là một nguyên tắc cơ bản được sử dụng để giải thích tại sao mọi thứ xảy ra và có thể được quan sát thấy trong các hiện tượng từ cuộc sống hàng ngày đến các quá trình tự nhiên và khoa học."}</w:t>
      </w:r>
    </w:p>
    <w:p w14:paraId="6C463D18" w14:textId="77777777" w:rsidR="00C30B2D" w:rsidRDefault="009F6A20">
      <w:r>
        <w:t>{"câu hỏi": "Xác định bốn quốc gia châu Phi.", "trả lời": "1. Ethiopia\n2. Nigeria\n3. Nam Phi\n4. Ai Cập"}</w:t>
      </w:r>
    </w:p>
    <w:p w14:paraId="5DA2AD04" w14:textId="77777777" w:rsidR="00C30B2D" w:rsidRDefault="009F6A20">
      <w:r>
        <w:t>{"câu hỏi": "Sáng tác một bài thơ haiku thể hiện lòng biết ơn đối với thiên nhiên.", "câu trả lời": "Sóng vỗ vào bờ\nCây cao đung đưa trong gió nhẹ\nBản giao hưởng của thiên nhiên."}</w:t>
      </w:r>
    </w:p>
    <w:p w14:paraId="44D4507D" w14:textId="77777777" w:rsidR="00C30B2D" w:rsidRDefault="009F6A20">
      <w:r>
        <w:t>{"câu hỏi": "Mô tả các yếu tố chính của thực đơn nhà hàng.", "câu trả lời": "Thực đơn nhà hàng là một công cụ quan trọng để giới thiệu các dịch vụ của nhà hàng cho khách hàng. Dưới đây là các yếu tố chính của thực đơn nhà hàng: \ n \ n1. Giới thiệu: Thực đơn nhà hàng thường bắt đầu bằng phần giới thiệu bao gồm tên và logo của nhà hàng, cùng với mô tả ngắn gọn về chủ đề hoặc ẩm thực của nhà hàng. \ n \ n2. Danh mục thực phẩm: Thực đơn thường được chia thành các phần khác nhau, chẳng hạn như món khai vị, món khai vị, món phụ, món tráng miệng và đồ uống. Mỗi phần có thể có một tiêu đề để giúp khách hàng điều hướng menu dễ dàng hơn. \ n \ n3. Mục menu: Trong mỗi danh mục, menu liệt kê các mặt hàng thực phẩm và đồ uống có sẵn. Mỗi mặt hàng nên có một mô tả rõ ràng và hấp dẫn, cùng với giá cả. \ n \ n4. Hình ảnh: Hình ảnh chất lượng cao của thực phẩm có thể là một bổ sung tuyệt vời cho thực đơn, làm cho nó hấp dẫn hơn đối với khách hàng. Điều quan trọng là phải đảm bảo các bức ảnh trang nhã và đại diện cho các món ăn. \ n \ n5. Đặc biệt và Khuyến mãi: Nhiều nhà hàng cũng bao gồm một phần dành cho các món đặc biệt, khuyến mãi hoặc các món ăn theo mùa. Đây có thể là những cách tuyệt vời để thu hút khách hàng và khuyến khích họ thử các mặt hàng mới. \ n \ n6. Thiết kế và bố cục: Thiết kế và bố cục của menu phải dễ nhìn và dễ đọc. Kích thước và kiểu phông chữ nên được lựa chọn cẩn thận, và việc sử dụng màu sắc và đồ họa phải phù hợp với chủ đề của nhà hàng. \ n \ n Nhìn chung, thực đơn nhà hàng phải được tổ chức tốt, nhiều thông tin và hấp dẫn khách hàng."}</w:t>
      </w:r>
    </w:p>
    <w:p w14:paraId="2020A3AE" w14:textId="77777777" w:rsidR="00C30B2D" w:rsidRDefault="009F6A20">
      <w:r>
        <w:t xml:space="preserve">{"câu hỏi": "Liệt kê các môn thể thao phổ biến nhất ở Đức.", "câu trả lời": "Dưới đây là một số môn thể thao phổ biến nhất ở Đức, không theo thứ tự cụ thể:\n\n1. Bóng đá (Bóng </w:t>
      </w:r>
      <w:r>
        <w:lastRenderedPageBreak/>
        <w:t>đá)\n2. Bóng ném\n3. Bóng rổ\n4. Khúc côn cầu trên băng\n5. Bóng chuyền\n6. Quần vợt\n7. Chơi gôn\n8. Bơi\n9. Điền kinh \n10. Trượt tuyết/Trượt ván trên tuyết"}</w:t>
      </w:r>
    </w:p>
    <w:p w14:paraId="1F33FCA4" w14:textId="77777777" w:rsidR="00C30B2D" w:rsidRDefault="009F6A20">
      <w:r>
        <w:t>{"câu hỏi": "Viết thư giới thiệu cho một nhân viên cũ. - Erin Anderson", "trả lời": "Dear Sir/Madam,\n\nTôi viết thư cho bà liên quan đến bà Erin Anderson, người đã là nhân viên của tổ chức của tôi trong hai năm qua. Trong nhiệm kỳ của mình, Erin đã thể hiện phẩm chất của một chuyên gia thực thụ, người làm tăng giá trị cho tổ chức. \n \ nErin là một cá nhân chủ động, luôn sẵn sàng đi xa hơn để đảm bảo rằng công việc được thực hiện hiệu quả và hiệu quả. Cô ấy là một người học hỏi nhanh và có một khả năng tuyệt vời để thích nghi với môi trường năng động. Erin cũng là một người chơi nhóm tuyệt vời, người luôn muốn hợp tác và phối hợp với đồng nghiệp của mình để đạt được kết quả tối ưu. \ n \ nErin sở hữu kỹ năng giao tiếp tuyệt vời, và khả năng nói rõ suy nghĩ và ý tưởng của mình theo cách đơn giản nhất nhưng hiệu quả nhất là một đặc điểm đã giúp cô ấy xuất sắc trong vai trò của mình. Sự thành thạo của cô ấy trong phần mềm và công cụ mới nhất cũng đã giúp cô ấy giảm chi phí hoạt động và nâng cao năng suất. \ n \ nTôi có thể tự tin nói rằng Erin sẽ là tài sản cho bất kỳ tổ chức nào và niềm đam mê công việc của cô ấy, kết hợp với kỹ năng kỹ thuật của cô ấy, sẽ giúp cô ấy vượt trội trong vai trò của mình. Tôi thực sự khuyên cô ấy cho bất kỳ vai trò nào mà cô ấy chọn theo đuổi.\n\nXin đừng ngần ngại liên hệ với tôi để biết thêm thông tin.\n\nWarm regards,\n\n[Your Name] \n[Your Title] \n[Your Organization]"}</w:t>
      </w:r>
    </w:p>
    <w:p w14:paraId="286FDC6C" w14:textId="77777777" w:rsidR="00C30B2D" w:rsidRDefault="009F6A20">
      <w:r>
        <w:t>{"question": "Tạo danh sách các bộ phim để xem trong thể loại nhất định. - Phim hài lãng mạn", "trả lời": "Dưới đây là 10 bộ phim hài lãng mạn hay mà bạn có thể xem:\n\n1. "Crazy, Stupid, Love" (2011) - Diễn viên chính Steve Carell, Ryan Gosling, Julianne Moore và Emma Stone. "When Harry Met Sally" (1989) - Diễn viên chính Billy Crystal và Meg Ryan. "Love Actually\" (2003) - Diễn viên chính Hugh Grant, Liam Neeson, Colin Firth và Emma Thompson. \n4. The Proposal (2009) - Diễn viên chính Sandra Bullock và Ryan Reynolds. \n5. "You\u2019ve Got Mail\" (1998) - Diễn viên chính Tom Hanks và Meg Ryan. \ n6. \"Bridget Jones\u2019s Diary\" (2001) - Diễn viên chính Ren\u00e9e Zellweger, Colin Firth và Hugh Grant.\n7. Pretty Woman (1990) - Diễn viên chính Julia Roberts và Richard Gere. \n8. "Notting Hill" (1999) - Diễn viên chính Julia Roberts và Hugh Grant. \n9. "10 Things I Hate About You" (1999) - Diễn viên chính Julia Stiles, Heath Ledger và Joseph Gordon-Levitt. \ n10. "500 Days of Summer" (2009) - Diễn viên chính Joseph Gordon-Levitt và Zooey Deschanel.</w:t>
      </w:r>
    </w:p>
    <w:p w14:paraId="6667E197" w14:textId="77777777" w:rsidR="00C30B2D" w:rsidRDefault="009F6A20">
      <w:r>
        <w:t>{"question": "Trả lời câu hỏi sau dựa trên ngữ cảnh được cung cấp. - Jim và Jane đang đi dạo trong công viên.", "trả lời": "Dường như không có câu hỏi nào để tôi trả lời. Bạn có thể vui lòng cung cấp một câu hỏi để tôi trả lời trong ngữ cảnh với tuyên bố "Jim và Jane đang đi dạo trong công viên.\"?"}</w:t>
      </w:r>
    </w:p>
    <w:p w14:paraId="3A464D33" w14:textId="77777777" w:rsidR="00C30B2D" w:rsidRDefault="009F6A20">
      <w:r>
        <w:t>{"question": "Tìm từ có vần với \"cat\".", "answer": "Một từ có vần với \"cat\" là \"hat\"."}</w:t>
      </w:r>
    </w:p>
    <w:p w14:paraId="360C7438" w14:textId="77777777" w:rsidR="00C30B2D" w:rsidRDefault="009F6A20">
      <w:r>
        <w:t>{"question": "Tạo ví dụ về tiêu đề bài viết liên quan đến chủ đề. - Những đổi mới trong ngành công nghiệp ô tô", "trả lời": "\"Revving Up: Những tiến bộ và đổi mới đột phá làm thay đổi ngành công nghiệp ô tô\"}</w:t>
      </w:r>
    </w:p>
    <w:p w14:paraId="16D36841" w14:textId="77777777" w:rsidR="00C30B2D" w:rsidRDefault="009F6A20">
      <w:r>
        <w:lastRenderedPageBreak/>
        <w:t>{"câu hỏi": "Đề xuất một bộ phim phù hợp cho một đêm xem gia đình.", "Trả lời": "Một bộ phim tuyệt vời mà tôi khuyên bạn nên xem cho một đêm xem gia đình là "Coco\" (2017). Bộ phim hoạt hình Disney / Pixar này kể về câu chuyện cảm động của Miguel Rivera, một cậu bé mơ ước trở thành nhạc sĩ, và hành trình đến Vùng đất của người chết để mở khóa câu chuyện có thật đằng sau lịch sử của gia đình mình. Bộ phim mang tính giải trí, hài hước và giáo dục, tập trung vào tầm quan trọng của gia đình, theo đuổi ước mơ của bạn và tưởng nhớ những người thân yêu đã qua đời. Nó cũng tôn vinh truyền thống và văn hóa Mexico. Nhìn chung, "Coco" là một bộ phim hay, hoàn hảo cho người xem ở mọi lứa tuổi."}</w:t>
      </w:r>
    </w:p>
    <w:p w14:paraId="47534C45" w14:textId="77777777" w:rsidR="00C30B2D" w:rsidRDefault="009F6A20">
      <w:r>
        <w:t>{"câu hỏi": "Viết tiêu đề cho một bài báo về vụ phóng Space X.", "câu trả lời": "\"SpaceX phóng thành công Falcon 9, mở ra một kỷ nguyên mới của du hành vũ trụ!\""}</w:t>
      </w:r>
    </w:p>
    <w:p w14:paraId="61A1D7EB" w14:textId="77777777" w:rsidR="00C30B2D" w:rsidRDefault="009F6A20">
      <w:r>
        <w:t>{"câu hỏi": "Tạo một quảng cáo in độc đáo cho một chiếc bánh mì kẹp pho mát mới ra mắt.", "câu trả lời": "**Tiêu đề**: Thưởng thức đôi mắt của bạn (và miệng!) trên bánh mì kẹp phô mai ngon ngọt, hoàn toàn mới của chúng tôi! \ n \ n ** Tiêu đề phụ **: Thỏa mãn cơn thèm của bạn với sự pha trộn hoàn hảo của thịt bò ngon ngọt, phô mai tan chảy và lớp phủ tươi. \ n \ n ** Cơ thể **: \ nBạn đã sẵn sàng cho trải nghiệm bánh mì kẹp thịt tuyệt vời chưa? Chúng tôi đã cung cấp cho bạn với bánh mì kẹp pho mát mới ra mắt của chúng tôi! Được làm từ 100% thịt bò nguyên chất, bánh mì kẹp thịt của chúng tôi được nấu chín hoàn hảo và phủ một lát phô mai tan chảy đậm đà. Cùng với các món ăn cổ điển của rau diếp giòn, cà chua chín và dưa chua thơm ngon, bánh mì kẹp phô mai của chúng tôi là một sự bùng nổ hương vị mà bạn sẽ không quên. \ n \ nChỉ với $ 5,99, bánh mì kẹp phô mai của chúng tôi vừa là bữa tiệc cho vị giác của bạn vừa là món ăn cho ví tiền của bạn. Vì vậy, đừng chờ đợi, hãy đến và đắm mình vào chiếc bánh mì kẹp pho mát ngon ngọt của chúng tôi ngay hôm nay! \ n \ n ** Kêu gọi hành động **: Ghé thăm cửa hàng của chúng tôi ngay bây giờ và thử bánh mì kẹp phô mai hoàn toàn mới mà mọi người đang nói đến! \ n \ n ** Khẩu hiệu**: Thỏa mãn cơn đói của bạn với lòng tốt ngon ngọt, sến súa của chúng tôi."}</w:t>
      </w:r>
    </w:p>
    <w:p w14:paraId="18E53EF2" w14:textId="77777777" w:rsidR="00C30B2D" w:rsidRDefault="009F6A20">
      <w:r>
        <w:t>{"question": "Đếm tất cả các nguyên âm trong chuỗi đã cho. - Chuỗi: \"táo\"", "trả lời": "Có 2 nguyên âm trong chuỗi \"táo\"."}</w:t>
      </w:r>
    </w:p>
    <w:p w14:paraId="2DAC84F6" w14:textId="77777777" w:rsidR="00C30B2D" w:rsidRDefault="009F6A20">
      <w:r>
        <w:t>{"câu hỏi": "Viết một tiểu sử ngắn về một nhân vật hư cấu. - Tên: Louis\nJob: Kỹ sư", "trả lời": "Gặp gỡ Louis, một kỹ sư tài năng với niềm đam mê sáng tạo và cải tiến công nghệ tiên tiến. Louis luôn có tình yêu với việc tìm ra mọi thứ và giải quyết các vấn đề phức tạp, điều này cuối cùng đã khiến anh theo đuổi bằng kỹ sư. Cá nhân đầy tham vọng này đã dành nhiều năm mài giũa kỹ năng của mình và đưa chúng vào công việc, phát triển các giải pháp sáng tạo cho các vấn đề trong thế giới thực. Ở vị trí hiện tại, Louis chịu trách nhiệm thiết kế, thử nghiệm và tinh chỉnh các hệ thống phức tạp, sử dụng kiến thức và chuyên môn sâu rộng của mình để đảm bảo rằng các sáng tạo của mình hoạt động ở mức tối ưu. Anh tiếp cận công việc của mình với sự nhiệt tình và cống hiến, luôn tìm kiếm những thử thách mới để vượt qua. Louis là một tài sản thực sự cho thế giới kỹ thuật và tiếp tục có những đóng góp đáng kể cho lĩnh vực của mình."}</w:t>
      </w:r>
    </w:p>
    <w:p w14:paraId="4E7589F0" w14:textId="77777777" w:rsidR="00C30B2D" w:rsidRDefault="009F6A20">
      <w:r>
        <w:t xml:space="preserve">{"question": "Kể tên một công cụ quản lý dự án có thể được sử dụng bởi một nhóm lớn.", "answer": "Một công cụ quản lý dự án có thể được sử dụng bởi một nhóm lớn là Trello. Đây </w:t>
      </w:r>
      <w:r>
        <w:lastRenderedPageBreak/>
        <w:t>là một công cụ linh hoạt và trực quan cho phép bạn quản lý dự án, phân công nhiệm vụ, đặt ngày đến hạn và theo dõi tiến độ theo cách cộng tác, giúp các nhóm dễ dàng tổ chức và liên kết hơn. Các công cụ phổ biến khác cho các nhóm lớn bao gồm Asana, Monday.com hoặc Jira."}</w:t>
      </w:r>
    </w:p>
    <w:p w14:paraId="0E399B5A" w14:textId="77777777" w:rsidR="00C30B2D" w:rsidRDefault="009F6A20">
      <w:r>
        <w:t>{"câu hỏi": "Thủ đô của Cộng hòa Dominica là gì?", "câu trả lời": "Thủ đô của Cộng hòa Dominica là Santo Domingo."}</w:t>
      </w:r>
    </w:p>
    <w:p w14:paraId="53097308" w14:textId="77777777" w:rsidR="00C30B2D" w:rsidRDefault="009F6A20">
      <w:r>
        <w:t>{"câu hỏi": "Lập danh sách năm yếu tố tạo nên bản sắc của một người.", "câu trả lời": "1. Văn hóa và truyền thống: các giá trị, niềm tin, phong tục và hành vi được chia sẻ giữa các thành viên của một nhóm hoặc xã hội.\n2. Kinh nghiệm và ký ức cá nhân: các sự kiện và kinh nghiệm trong cuộc sống định hình danh tính của một người và ảnh hưởng đến cách họ nhìn nhận bản thân và thế giới xung quanh. \n3. Đặc điểm và đặc điểm tính cách: các đặc điểm vốn có hoặc phát triển như cởi mở, tận tâm, hướng ngoại, dễ chịu và loạn thần kinh. \ n4. Các mối quan hệ và kết nối xã hội: gia đình, bạn bè và các tương tác xã hội đều đóng một vai trò trong việc định hình danh tính của một người. \ n5. Ngoại hình: các đặc điểm thể chất như chiều cao, cân nặng, màu da và các đặc điểm khác có thể ảnh hưởng đến cách một người nhìn nhận bản thân và cách người khác cảm nhận về họ."}</w:t>
      </w:r>
    </w:p>
    <w:p w14:paraId="2C8EE19C" w14:textId="77777777" w:rsidR="00C30B2D" w:rsidRDefault="009F6A20">
      <w:r>
        <w:t xml:space="preserve">{"câu hỏi": "Mô tả cách học máy có thể cải thiện an ninh mạng.", "câu trả lời": "Học máy có thể cải thiện đáng kể an ninh mạng bằng cách xác định và ngăn chặn các mối đe dọa mạng bằng cách sử dụng các thuật toán và mô hình dự đoán phức tạp. Sau đây là một số cách mà học máy có thể tăng cường an ninh mạng: \ n \ n1. Phát hiện phần mềm độc hại: Các thuật toán học máy có thể được đào tạo để nhận ra các đặc điểm của phần mềm độc hại và mã độc. Các thuật toán này sau đó có thể được sử dụng để quét các hệ thống và xác định các mối đe dọa tiềm ẩn, từ đó ngăn chặn sự lây lan của phần mềm độc hại. \ n \ n2. Phát hiện bất thường và xâm nhập: Học máy có thể giúp xác định hoạt động bất thường trong mạng, điều này có thể chỉ ra một cuộc tấn công mạng hoặc vi phạm bảo mật tiềm ẩn. Sử dụng các thuật toán học hỏi từ dữ liệu lịch sử, hệ thống có thể giám sát hành vi của người dùng và lưu lượng mạng, gắn cờ bất kỳ mẫu bất thường nào để điều tra thêm. \ n \ n3. Phân tích dự đoán: Học máy có thể được áp dụng trong phân tích dự đoán để dự báo các cuộc tấn công trong tương lai và đưa ra cảnh báo sớm. Bằng cách học hỏi từ các mô hình tấn công mạng trong quá khứ, các thuật toán này có thể dự đoán khi nào và làm thế nào một cuộc tấn công mới có thể xảy ra và cung cấp thông tin chi tiết về cách chúng có thể được ngăn chặn. \ n \ n4. Email spam và lừa đảo: Với học máy, có thể đào tạo các thuật toán để tự động phát hiện thư rác và email lừa đảo, ngay cả khi nội dung email và người gửi có vẻ hợp pháp. Các thuật toán này sử dụng các tính năng khác nhau như người gửi, nội dung email và liên kết để xác định xem email có an toàn hay không. \n\n5. Bảo vệ bằng mật khẩu: Học máy có thể giúp cải thiện khả năng bảo vệ bằng mật khẩu bằng cách xác định mật khẩu yếu, phân tích các lần đăng nhập và phát hiện bất kỳ nỗ lực bẻ khóa mật khẩu nào. Bằng cách liên tục theo dõi và học hỏi từ dữ liệu này, các thuật toán học máy có thể giúp tăng cường bảo vệ bằng mật khẩu và ngăn chặn truy cập trái phép. Về bản chất, học máy có thể cải thiện đáng kể an ninh mạng bằng cách cung cấp một cách tiếp cận chủ động để xác định, ngăn chặn và giảm thiểu các mối đe dọa mạng. </w:t>
      </w:r>
      <w:r>
        <w:lastRenderedPageBreak/>
        <w:t>Các thuật toán tinh vi này có thể học hỏi từ dữ liệu và mẫu lịch sử để cung cấp khả năng bảo vệ theo thời gian thực chống lại các cuộc tấn công mạng."}</w:t>
      </w:r>
    </w:p>
    <w:p w14:paraId="0071E023" w14:textId="77777777" w:rsidR="00C30B2D" w:rsidRDefault="009F6A20">
      <w:r>
        <w:t>{"câu hỏi": "Ai là người sáng lập công ty Apple Inc.?", "câu trả lời": "Công ty Apple Inc. được đồng sáng lập bởi Steve Jobs, Steve Wozniak và Ronald Wayne vào năm 1976."}</w:t>
      </w:r>
    </w:p>
    <w:p w14:paraId="2BB0569D" w14:textId="77777777" w:rsidR="00C30B2D" w:rsidRDefault="009F6A20">
      <w:r>
        <w:t>{"câu hỏi": "Phân loại những điều sau đây bằng cách sử dụng các phần của lời nói. - Gió hú trong đêm.", "Trả lời": "The - determiner\nblustery - tính từ\nwind - danh từ\nwas - động từ\nhowling - động từ\nin - giới từ\nthe - determiner\nnight - danh từ."}</w:t>
      </w:r>
    </w:p>
    <w:p w14:paraId="26F78BD8" w14:textId="77777777" w:rsidR="00C30B2D" w:rsidRDefault="009F6A20">
      <w:r>
        <w:t>{"question": "Chiều dài cạnh của hình vuông A là 36 cm. Chiều dài cạnh của hình vuông B là 42 cm. Tỷ lệ diện tích của hình vuông A với diện tích của hình vuông B là bao nhiêu? Thể hiện câu trả lời của bạn dưới dạng phân số chung.", "câu trả lời": "Tỷ lệ diện tích của chúng sẽ là tỷ lệ chiều dài cạnh của chúng, nhưng bình phương. Tỷ lệ chiều dài cạnh của hình vuông A so với B là 36/42 = 6/7. Do đó, tỷ lệ diện tích của họ là ( 6/7) ^ 2 = 36/49."}</w:t>
      </w:r>
    </w:p>
    <w:p w14:paraId="01BCB567" w14:textId="77777777" w:rsidR="00C30B2D" w:rsidRDefault="009F6A20">
      <w:r>
        <w:t>{"question": "Viết lời giải cho bài toán sau trong python:\nBạn được cung cấp một ma trận m x n M được khởi tạo với tất cả các số 0 và một mảng các phép toán ops, trong đó ops[i] = [ai, bi] có nghĩa là M[x][y] nên được tăng thêm một cho tất cả 0 &lt;= x &lt; ai và 0 &lt;= y &lt; bi.\nCount và trả về số nguyên tối đa trong ma trận sau khi thực hiện tất cả các phép toán.",  "answer": "Đây là một giải pháp Python cho bài toán đã cho:\n\n''\ndef max_count(m: int, n: int, ops: List[List[int]]) -&gt; int:\n \"\"\"\"\n :p aram m: hàng ma trận\n :p aram n: cột của ma trận\n :p aram ops: hoạt động \n :return: đếm số nguyên cực đại \n \"\"\"\"\n nếu không phải ops:\n trả về m * n\n a_min = min(op[0] cho op trong ops)\n b_min = min(op[1] cho op in in ops)\n trả về a_min * b_min\n'''\n\nHàm max_count lấy làm đầu vào số hàng và cột của ma trận và danh sách các hoạt động. Trước tiên, nó kiểm tra xem danh sách ops có trống không, nếu vậy thì nó trả về tích của m và n vì tất cả các giá trị trong ma trận sẽ là 0. Nếu không, nó sẽ tìm phần tử nhỏ nhất và phần tử thứ hai của danh sách ops riêng biệt và trả về tích của chúng, cho chúng ta số nguyên tối đa."}</w:t>
      </w:r>
    </w:p>
    <w:p w14:paraId="3F87D6AB" w14:textId="77777777" w:rsidR="00C30B2D" w:rsidRDefault="009F6A20">
      <w:r>
        <w:t>{"câu hỏi": "Đề xuất tên cho một cửa hàng sữa chua đông lạnh mới.", "câu trả lời": "Còn tên \"FroYo Bliss\" cho cửa hàng sữa chua đông lạnh mới thì sao? Nó có một chiếc nhẫn hấp dẫn và gợi ý về sự thích thú mà khách hàng sẽ trải nghiệm khi họ ghé thăm cửa hàng."}</w:t>
      </w:r>
    </w:p>
    <w:p w14:paraId="594340B1" w14:textId="77777777" w:rsidR="00C30B2D" w:rsidRDefault="009F6A20">
      <w:r>
        <w:t xml:space="preserve">{"câu hỏi": "Tạo một bộ quy tắc cho một trò chơi yêu cầu vẽ nhạc cụ.", "câu trả lời": "Chào mừng bạn đến với Trò chơi vẽ nhạc cụ! Dưới đây là các quy tắc cần tuân theo:\n\n1.\tTrò chơi này có thể được chơi với bất kỳ số lượng người chơi nào.\n2.\tNgười chơi thay phiên nhau quay bánh xe. Mỗi phần của bánh xe tương ứng với một nhạc cụ, chẳng hạn như guitar, trống, kèn hoặc piano. Khi bánh xe dừng lại, người chơi phải vẽ nhạc cụ được chỉ định trên một tờ giấy trắng.\n4.\tNgười chơi có 60 giây để hoàn thành bản vẽ.\n5.\tNhững người chơi khác sẽ đánh giá độ chính xác của bản vẽ và điểm thưởng dựa trên mức độ người chơi đã nắm bắt được bản chất của nhạc cụ. \n6.\tPoints có thể được trao như sau: 10 điểm cho một bản vẽ xuất sắc, 5 điểm cho một bản vẽ tốt và 2 điểm cho một bản vẽ kém. \ n7. \ tNếu người chơi không vẽ bất cứ thứ gì trong thời gian nhất định, họ sẽ không nhận được điểm. \ n8. \ tNgười chơi có thể kiếm được điểm thưởng bằng cách bao gồm các chi tiết như thương </w:t>
      </w:r>
      <w:r>
        <w:lastRenderedPageBreak/>
        <w:t>hiệu của nhạc cụ,  mô hình, hoặc các tính năng độc đáo trong bản vẽ.\n9.\tKhi tất cả người chơi đã hoàn thành lượt của họ, điểm sẽ được tính và người chơi có tổng điểm cao nhất sẽ thắng trò chơi.\n10.\tTrong trường hợp hòa, người chơi sẽ tham gia vào vòng tie-break, nơi họ phải vẽ một nhạc cụ được chọn ngẫu nhiên trong vòng 30 giây. \ n \ n Hãy vui vẻ và để kỹ năng nghệ thuật của bạn tỏa sáng!"}</w:t>
      </w:r>
    </w:p>
    <w:p w14:paraId="0415A1F1" w14:textId="77777777" w:rsidR="00C30B2D" w:rsidRDefault="009F6A20">
      <w:r>
        <w:t>{"câu hỏi": "Viết lại câu này để nó có cùng ý nghĩa và ngữ pháp đa dạng hơn: - Sòng bạc này ồn ào quá.", "trả lời": "Mức độ tiếng ồn trong sòng bạc này cực kỳ cao."}</w:t>
      </w:r>
    </w:p>
    <w:p w14:paraId="4CF253A5" w14:textId="77777777" w:rsidR="00C30B2D" w:rsidRDefault="009F6A20">
      <w:r>
        <w:t>{"question": "Tạo đánh giá sản phẩm cho sản phẩm sau. - Apple AirPods Pro", "trả lời": "1. \"Gần đây tôi đã nâng cấp lên Apple AirPods Pro và tôi không thể hạnh phúc hơn với quyết định của mình. Tính năng khử tiếng ồn chủ động thật tuyệt vời và chất lượng âm thanh rõ ràng. Chúng cũng cực kỳ thoải mái khi mặc và giữ nguyên vị trí ngay cả khi tập luyện cường độ cao. Rất khuyến khích!\"\n\n2. "Apple AirPods Pro là chiếc tai nghe nhét tai tốt nhất mà tôi từng sở hữu. Thiết kế kiểu dáng đẹp và vừa vặn hoàn hảo trong tai tôi. Thời lượng pin ấn tượng, hộp sạc siêu tiện lợi. Chất lượng âm thanh đỉnh cao và tính năng khử tiếng ồn thực sự giúp chặn mọi âm thanh không mong muốn. Nhìn chung, một khoản đầu tư tuyệt vời!\"\n\n3. "Tôi yêu Apple AirPods Pro của mình! Sự dễ sử dụng và kết nối với điện thoại của tôi là liền mạch. Tính năng khử tiếng ồn hoạt động tuyệt vời và cho phép tôi tập trung vào âm nhạc hoặc podcast của mình mà không bị phân tâm bởi tiếng ồn bên ngoài. Chúng cũng rất thoải mái và tôi có thể đeo chúng trong thời gian dài mà không có bất kỳ sự khó chịu nào. \ n \ n4. "Apple AirPods Pro là một công cụ thay đổi cuộc chơi đối với tôi. Tôi thích tính năng khử tiếng ồn, nó chặn mọi tiếng ồn xung quanh và cho phép tôi chỉ tập trung vào âm nhạc của mình. Chất lượng âm thanh tuyệt vời và tai nghe nhét tai siêu thoải mái khi đeo trong thời gian dài. Rất khuyến khích cho bất kỳ ai trên thị trường mua tai nghe nhét tai mới. \ "\ n \ n5. "Tôi đã mua Apple AirPods Pro vài tháng trước và hoàn toàn ấn tượng với hiệu suất của chúng. Chất lượng âm thanh tuyệt vời và tính năng khử tiếng ồn thực sự giúp át đi những phiền nhiễu bên ngoài. Sự phù hợp là tuyệt vời và họ vẫn giữ nguyên vị trí ngay cả khi tôi đang tập luyện. Thời lượng pin cũng rất ấn tượng và tôi thích sự tiện lợi của hộp sạc. Nói chung, một khoản đầu tư tuyệt vời!\""}</w:t>
      </w:r>
    </w:p>
    <w:p w14:paraId="077FCA85" w14:textId="77777777" w:rsidR="00C30B2D" w:rsidRDefault="009F6A20">
      <w:r>
        <w:t xml:space="preserve">{"câu hỏi": "Bác sĩ No bị ảnh hưởng như thế nào bởi những câu chuyện Fu Manchu của Sax Rohmer?", "câu trả lời": "Bác sĩ No (1958), cuốn tiểu thuyết thứ sáu trong loạt James Bond của Ian Fleming, bị ảnh hưởng đáng kể bởi những câu chuyện Fu Manchu của Sax Rohmer. Fu Manchu, nhân vật phản diện chính trong loạt phim của Rohmer, là một nhân vật nguyên mẫu và đại diện cho khuôn mẫu "nguy hiểm màu vàng", và là một tên tội phạm bậc thầy, thông minh, xảo quyệt và tàn nhẫn. Fleming đã vay mượn một số yếu tố từ công việc của Rohmer trong việc tạo ra nhân vật phản diện của riêng mình, Tiến sĩ No. \ n \ n Thứ nhất, nhân vật Bác sĩ Không, giống như Fu Manchu, là người gốc Đông Á, đặc biệt là Trung Quốc, và được thể hiện như một mối đe dọa bất chính đối với nền văn minh phương Tây. Cả hai nhân vật đều được miêu tả là những kẻ chủ mưu thông minh và tháo vát, với sự bùng nổ cho sân khấu, và cả hai đều thể hiện mong muốn thống trị thế giới.  Bác sĩ No có một hang ổ trên đảo với biên chế tay sai tương đương với Si-Fan, hội kín phục vụ Fu Manchu. Thứ hai, giống như Fu Manchu sử dụng các công nghệ tiên tiến và các kế hoạch phức tạp để theo đuổi mục </w:t>
      </w:r>
      <w:r>
        <w:lastRenderedPageBreak/>
        <w:t>tiêu của mình, Doctor No cũng được thể hiện tương tự bằng cách sử dụng các thiết bị tương lai và bẫy phức tạp để bắt và giết kẻ thù của mình.  Ngoài ra, trong cả hai câu chuyện của Bác sĩ No và Rohmer, các anh hùng phải trải qua một loạt các thử thách bất chấp cái chết nhằm kiểm tra sức chịu đựng về thể chất và tinh thần của họ. Cuối cùng, cả hai tác phẩm, Bác sĩ Không và Phó Mãn Châu, đều bị ảnh hưởng bởi các vấn đề chính trị đương đại trong thời đại của họ, đặc biệt là sự trỗi dậy của Trung Quốc cộng sản và những căng thẳng dẫn đến. Fleming và Rohmer đã sử dụng những sự kiện trong thế giới thực này để nâng cao cảm giác nguy hiểm và tầm quan trọng trong câu chuyện của họ. Những ảnh hưởng này cho thấy Doctor No không được tạo ra trong chân không mà là sự pha trộn của nhiều ảnh hưởng văn hóa và văn học khác nhau, với những câu chuyện Fu Manchu của Sax Rohmer là một trong những câu chuyện quan trọng nhất.</w:t>
      </w:r>
    </w:p>
    <w:p w14:paraId="4C89012B" w14:textId="77777777" w:rsidR="00C30B2D" w:rsidRDefault="009F6A20">
      <w:r>
        <w:t>{"question": "Phác thảo quy trình tuyển dụng từ đầu đến cuối.", "answer": "Dưới đây là phác thảo quy trình tuyển dụng từ đầu đến cuối:\n\n1. Xác định nhu cầu tuyển dụng: Bước đầu tiên là xác định nhu cầu tuyển dụng và xác định vai trò và trách nhiệm của vị trí mới. Điều này liên quan đến việc cộng tác với các nhà quản lý tuyển dụng và nhân sự để đánh giá lực lượng lao động của tổ chức và tạo hoặc cập nhật mô tả công việc. \ n \ n2. Xây dựng kế hoạch tuyển dụng: Một khi nhu cầu tuyển dụng được xác định, các công ty sau đó phát triển một kế hoạch tuyển dụng. Điều này bao gồm xác định vị trí và cách quảng cáo vị trí, thiết lập thời gian biểu cho quy trình tuyển dụng và phát triển ngân sách. \ n \ n3. Tìm nguồn ứng viên: Bước tiếp theo là tìm nguồn ứng viên. Điều này có thể được thực hiện thông qua quảng cáo trên bảng công việc, sử dụng phương tiện truyền thông xã hội, giới thiệu nhân viên hoặc tiếp cận với tài năng thông qua một cơ quan tuyển dụng. \ n \ n4. Sàng lọc ứng viên: Giai đoạn sàng lọc bao gồm xem xét hồ sơ, thực hiện các cuộc phỏng vấn qua điện thoại hoặc video và đánh giá các kỹ năng và kinh nghiệm của ứng viên để xác định xem họ có đáp ứng các yêu cầu cho vị trí hay không. \ n \ n5. Tiến hành phỏng vấn: Sau khi sàng lọc ban đầu, một nhóm ứng viên được chọn sẽ được mời phỏng vấn trực tiếp hoặc qua video. Đây là cơ hội để người quản lý tuyển dụng đánh giá kỹ năng và sự phù hợp văn hóa của ứng viên và để ứng viên tìm hiểu thêm về công ty và vai trò. \ n \ n6. Tiến hành đánh giá: Tùy thuộc vào vai trò, một số công ty tiến hành đánh giá để đo lường kỹ năng hoặc năng khiếu của ứng viên. Điều này có thể bao gồm các bài kiểm tra kỹ thuật, đánh giá tính cách hoặc thuyết trình. \ n \ n7. Kiểm tra tài liệu tham khảo: Sau các cuộc phỏng vấn và đánh giá, người quản lý tuyển dụng thường kiểm tra tài liệu tham khảo của các ứng viên hàng đầu để thu thập thêm thông tin về hiệu suất và đạo đức làm việc của họ. \ n \ n8. Đưa ra lời đề nghị: Bước cuối cùng là đưa ra lời đề nghị cho ứng viên được chọn. Điều này liên quan đến việc trình bày đề nghị bằng văn bản, thảo luận về gói bồi thường và trả lời bất kỳ câu hỏi nào mà ứng viên có thể có. \ n \ n9. Giới thiệu: Sau khi lời đề nghị được chấp nhận, nhân viên mới sẽ trải qua quy trình giới thiệu để giúp họ làm quen với văn hóa, chính sách và thủ tục của công ty và giúp họ thành công trong vai trò mới."}</w:t>
      </w:r>
    </w:p>
    <w:p w14:paraId="3EFEB8F2" w14:textId="77777777" w:rsidR="00C30B2D" w:rsidRDefault="009F6A20">
      <w:r>
        <w:t xml:space="preserve">{"câu hỏi": "Đưa ra một mô tả ngắn gọn về bối cảnh nơi Sherlock Holmes sống.", "câu trả lời": "Sherlock Holmes, thám tử hư cấu nổi tiếng được tạo ra bởi Sir Arthur Conan Doyle, sống ở London thời Victoria. Nơi cư trú của anh ấy nằm ở 221B Baker Street, một căn hộ mà anh ấy chia sẻ với bạn bè và trợ lý của mình, Tiến sĩ John Watson. Căn hộ được mô tả là được </w:t>
      </w:r>
      <w:r>
        <w:lastRenderedPageBreak/>
        <w:t>trang trí bằng đồ nội thất thời Victoria lộn xộn và thường chứa đầy khói thuốc lá, vì Holmes là một người thích hút thuốc lào. Khu phố Baker Street ở quận Marylebone nhộn nhịp với hoạt động và năng lượng hỗn loạn của một thành phố đang phát triển nhanh, và là bối cảnh hoàn hảo cho công việc thám tử của Holmes.</w:t>
      </w:r>
    </w:p>
    <w:p w14:paraId="4D09EC16" w14:textId="77777777" w:rsidR="00C30B2D" w:rsidRDefault="009F6A20">
      <w:r>
        <w:t>{"câu hỏi": "Kể cho tôi nghe một câu chuyện cười bằng các từ sau: lưng, cà rốt, cửa sổ", "câu trả lời": "Tại sao củ cà rốt lại ngồi ở phía sau lớp học? Cậu ấy muốn học cách mọc rễ qua cửa sổ."}</w:t>
      </w:r>
    </w:p>
    <w:p w14:paraId="10B2EF79" w14:textId="77777777" w:rsidR="00C30B2D" w:rsidRDefault="009F6A20">
      <w:r>
        <w:t>{"câu hỏi": "Giải thích mô phỏng Monte Carlo là gì.", "câu trả lời": "Mô phỏng Monte Carlo là một kỹ thuật tính toán được sử dụng để mô hình hóa khả năng xảy ra các kết quả khác nhau trong một quá trình liên quan đến sự không chắc chắn, rủi ro và xác suất. Mô phỏng sử dụng lấy mẫu ngẫu nhiên để thể hiện các kết quả có thể xảy ra và tính toán kết quả qua nhiều lần lặp, cung cấp dự đoán gần đúng về cơ hội của các kết quả khác nhau. Kỹ thuật này được đặt theo tên của Monte Carlo, một thị trấn sòng bạc nổi tiếng ở Monaco, do sự tương đồng của nó với hành động lặp đi lặp lại chơi một trò chơi may rủi để xem khả năng kết quả nhất định là bao nhiêu. Mô phỏng Monte Carlo thường được sử dụng trong tài chính, lập kế hoạch kinh doanh, kỹ thuật, quản lý rủi ro và các lĩnh vực khác liên quan đến các hệ thống phức tạp với mức độ không chắc chắn cao. Mô phỏng cung cấp ước tính về các kết quả có khả năng xảy ra nhất và khả năng xảy ra của chúng, cho phép những người ra quyết định đưa ra lựa chọn và lập kế hoạch sáng suốt hơn cho tương lai. Tóm lại, mô phỏng Monte Carlo là một công cụ mạnh mẽ để mô hình hóa và dự đoán khả năng xảy ra các kết quả khác nhau, có tính đến sự không chắc chắn và rủi ro vốn có trong quy trình và sử dụng lấy mẫu ngẫu nhiên lặp đi lặp lại để tạo dữ liệu để phân tích."}</w:t>
      </w:r>
    </w:p>
    <w:p w14:paraId="3B99A284" w14:textId="77777777" w:rsidR="00C30B2D" w:rsidRDefault="009F6A20">
      <w:r>
        <w:t>{"câu hỏi": "Đặt câu bằng cách sử dụng các từ \"happy\", \"learning\" và \"journey\".", "answer": "Tôi hy vọng bạn có một hành trình hạnh phúc khi học trên đường!"}</w:t>
      </w:r>
    </w:p>
    <w:p w14:paraId="0FFC6637" w14:textId="77777777" w:rsidR="00C30B2D" w:rsidRDefault="009F6A20">
      <w:r>
        <w:t>{"câu hỏi": "Viết lại câu để bày tỏ sự ngưỡng mộ đối với lòng dũng cảm của người đó. - Cô ấy dũng cảm chấp nhận thử thách.", "trả lời": "Tôi ngưỡng mộ lòng dũng cảm đáng kinh ngạc mà cô ấy đã thể hiện trong khi không sợ hãi giải quyết thử thách."}</w:t>
      </w:r>
    </w:p>
    <w:p w14:paraId="60EA11A9" w14:textId="77777777" w:rsidR="00C30B2D" w:rsidRDefault="009F6A20">
      <w:r>
        <w:t>{"câu hỏi": "Trộn các thành phần sau vào bát: - Bột, trứng, sữa, đường", "trả lời": "Chắc chắn, để trộn các thành phần trong một bát, vui lòng làm theo các bước sau:\n1. Lấy một bát trộn lớn.\n2. Đo lượng bột mong muốn của bạn và đổ nó vào bát. \ n3. Đập số lượng trứng mong muốn vào bát.\n4. Đo và đổ sữa vào bát.\n5. Thêm lượng đường mong muốn vào bát.\n6. Lấy một cái máy đánh trứng hoặc một cái thìa lớn và trộn tất cả các thành phần với nhau cho đến khi chúng được kết hợp tốt.\n\nSau khi làm theo các bước này, bạn sẽ trộn thành công các thành phần với nhau trong một cái bát."}</w:t>
      </w:r>
    </w:p>
    <w:p w14:paraId="0EB47DC1" w14:textId="77777777" w:rsidR="00C30B2D" w:rsidRDefault="009F6A20">
      <w:r>
        <w:t>{"câu hỏi": "Viết một phép ẩn dụ để giải thích cảm giác bị mắc kẹt.", "trả lời": "Bị mắc kẹt có thể cảm thấy như một chiếc thuyền với một cánh buồm bị gãy, bị mắc kẹt giữa đại dương - với đích đến trong tầm mắt nhưng không có phương tiện hoặc sức mạnh để tiến về phía trước, để lại cho bạn lòng thương xót của thủy triều và dòng chảy."}</w:t>
      </w:r>
    </w:p>
    <w:p w14:paraId="3D49042B" w14:textId="77777777" w:rsidR="00C30B2D" w:rsidRDefault="009F6A20">
      <w:r>
        <w:lastRenderedPageBreak/>
        <w:t>{"question": "Liệt kê các quốc gia tạo nên Vương quốc Anh.", "answer": "Các quốc gia tạo nên Vương quốc Anh là:\n1. Anh \n2. Scotland\n3. Wales\n4. Bắc Ireland."}</w:t>
      </w:r>
    </w:p>
    <w:p w14:paraId="3531C229" w14:textId="77777777" w:rsidR="00C30B2D" w:rsidRDefault="009F6A20">
      <w:r>
        <w:t>{"câu hỏi": "Đã chỉnh sửa câu sau để loại bỏ bất kỳ sự thiên vị tiềm ẩn nào: - Cảnh sát đã biết về các hoạt động bất hợp pháp của tội phạm.", "câu trả lời": "Chính quyền đã được thông báo về hành động bất hợp pháp của cá nhân."}</w:t>
      </w:r>
    </w:p>
    <w:p w14:paraId="50F25EE2" w14:textId="77777777" w:rsidR="00C30B2D" w:rsidRDefault="009F6A20">
      <w:r>
        <w:t>{"câu hỏi": "Tạo ra một câu chuyện lấy cảm hứng từ từ khóa \"thời gian\".", "câu trả lời": "Ngày xửa ngày xưa, ở một vùng đất xa xôi, có một cô bé tên là Lila. Lila là một đứa trẻ tò mò, thích khám phá và học hỏi những điều mới. Nhưng có một điều luôn khiến cô bối rối là khái niệm về thời gian. Nó hoạt động như thế nào? Tại sao nó dường như di chuyển quá chậm khi cô buồn chán, nhưng lại nhanh như vậy khi cô đang vui vẻ? Một ngày nọ, Lila quyết định hỏi ông nội về thời gian. Ông là một ông già khôn ngoan, và ông đã sống một cuộc đời dài và đầy đủ. Chắc chắn, anh sẽ có câu trả lời cho câu hỏi của cô. Ông cô mỉm cười khi cô đến gần ông và hỏi: "Ông nội, mấy giờ rồi? Em có thể giải thích với anh được không?\"\n\n\nAnh cười khúc khích và ôm cô vào lòng. "Hỡi con yêu dấu của Mẹ, thời gian giống như một dòng sông. Nó chảy liên tục, luôn tiến về phía trước, không bao giờ dừng lại. Và cũng giống như một dòng sông, thời gian có sức mạnh định hình và thay đổi thế giới xung quanh nó." Đôi mắt của Lila mở to vì kinh ngạc khi nghe những lời của ông nội. "Nhưng làm thế nào để chúng ta biết nó luôn tiến về phía trước?", cô hỏi. "Bởi vì, bạn thân mến," ông cô trả lời, "chúng ta có thể thấy những thay đổi mà thời gian mang lại. Chúng ta có thể không nhận thấy chúng ngay lập tức, nhưng cuối cùng, chúng ta có thể thấy mọi thứ đã phát triển và thay đổi như thế nào. Giống như cách một dòng sông có thể khắc một con đường mới xuyên qua cảnh quan, thời gian có thể để lại dấu ấn của nó trên thế giới. Lila nghĩ về những lời của ông nội, cố gắng hiểu chúng. Và khi cô lớn lên, cô nhận ra chúng đúng như thế nào. Thời gian thực sự có sức mạnh định hình thế giới, và nó luôn tiến về phía trước, cho dù cô có nhận thấy nó hay không. Nhiều năm trôi qua, và Lila lớn lên, nhưng cô không bao giờ quên bài học mà ông cô đã dạy cô. Cô đã sống hết mình, luôn trân trọng từng khoảnh khắc và tận dụng tối đa thời gian mình có. Và khi lớn lên, bà đã truyền lại sự khôn ngoan của ông nội cho các cháu của mình, dạy chúng tầm quan trọng của thời gian và sức mạnh của nó."}</w:t>
      </w:r>
    </w:p>
    <w:p w14:paraId="7D2EE295" w14:textId="77777777" w:rsidR="00C30B2D" w:rsidRDefault="009F6A20">
      <w:r>
        <w:t>{"question": "Tìm và thêm một từ đồng nghĩa vào câu. - Anh ấy lái xe nhanh.", "trả lời": "Anh ấy lái xe nhanh chóng."}</w:t>
      </w:r>
    </w:p>
    <w:p w14:paraId="0AB77035" w14:textId="77777777" w:rsidR="00C30B2D" w:rsidRDefault="009F6A20">
      <w:r>
        <w:t>{"question": "Tạo danh sách năm từ mô tả phù hợp với chủ đề đã cho. - Núi", "trả lời": "1. Hùng vĩ\n2. Cao chót vót\n3. Gồ ghề\n4. Danh lam thắng cảnh\n5. Phủ tuyết"}</w:t>
      </w:r>
    </w:p>
    <w:p w14:paraId="3A586151" w14:textId="77777777" w:rsidR="00C30B2D" w:rsidRDefault="009F6A20">
      <w:r>
        <w:t>{"question": "Thu thập thông tin liên quan từ câu đã cho. - Tôi thấy một bức tranh đẹp trong một cửa hàng đồ cổ.", "Trả lời": "1. Địa điểm: cửa hàng đồ cổ\n2. Chủ đề: hội họa\n3. Mô tả: đẹp\n4. Hành động: cưa"}</w:t>
      </w:r>
    </w:p>
    <w:p w14:paraId="6B9A45E0" w14:textId="77777777" w:rsidR="00C30B2D" w:rsidRDefault="009F6A20">
      <w:r>
        <w:t xml:space="preserve">{"câu hỏi": "Soạn một câu trả lời cho một bức thư tình. - Thân mến,\n\nTôi biết điều đó dường như là không thể, nhưng tôi không thể không cảm nhận được một tình yêu sâu sắc dành cho bạn.\n\nNgười yêu của bạn,\n\nJohn", "trả lời": "John thân mến,\n\nThật tuyệt vời khi nghe về tình yêu sâu sắc mà bạn có. Tình yêu là một cảm xúc mạnh mẽ có thể truyền </w:t>
      </w:r>
      <w:r>
        <w:lastRenderedPageBreak/>
        <w:t>cảm hứng cho chúng ta trở thành bản thân tốt nhất và mang lại niềm vui to lớn cho cuộc sống của chúng ta. Những biểu hiện yêu thương của bạn thật cảm động và thể hiện sự can đảm và dễ bị tổn thương đi kèm với việc cởi mở về cảm xúc của một người.\n\nChúc tình yêu của bạn tiếp tục phát triển và nảy nở, mang lại cho bạn cả hạnh phúc và mãn nguyện.\n\nWarmly,\nAI Assistant."}</w:t>
      </w:r>
    </w:p>
    <w:p w14:paraId="1877A055" w14:textId="77777777" w:rsidR="00C30B2D" w:rsidRDefault="009F6A20">
      <w:r>
        <w:t>{"câu hỏi": "Giải thích ý nghĩa của thành ngữ \"Đừng đếm gà của bạn trước khi chúng nở".", "câu trả lời": "Đừng đếm gà của bạn trước khi chúng nở" là một cụm từ phổ biến được sử dụng để cảnh báo ai đó chống lại kế hoạch hoặc kỳ vọng của họ về điều gì đó chưa thành hiện thực. Nó gợi ý rằng có thể kết quả bạn mong đợi có thể không xảy ra, vì vậy tốt hơn là đợi cho đến khi bạn chắc chắn trước khi đưa ra quyết định hoặc hành động dựa trên nó. Thành ngữ được cho là bắt nguồn từ tập quán nông thôn đếm số lượng gà bạn có thể có bằng số trứng bạn đã thu thập được. Tuy nhiên, không phải tất cả trứng sẽ nở thành gà - một số có thể không được thụ tinh hoặc có thể bị hư hại, vì vậy thật không khôn ngoan khi tính tất cả chúng là gà trước khi chúng thực sự nở. Tóm lại, cụm từ "đừng đếm gà của bạn trước khi chúng nở" là một lời nhắc nhở không nên phụ thuộc quá nhiều vào thứ gì đó chưa chắc chắn."}</w:t>
      </w:r>
    </w:p>
    <w:p w14:paraId="404E9D64" w14:textId="77777777" w:rsidR="00C30B2D" w:rsidRDefault="009F6A20">
      <w:r>
        <w:t>{"câu hỏi": "Chỉnh sửa bài viết được đưa ra để cung cấp cho nó một giọng điệu thông tin và hấp dẫn hơn. - John sống ở Pháp trong hai năm. Anh ấy đã học ngôn ngữ và văn hóa, và phát triển nhiều tình bạn.", "Trả lời": "John đắm mình trong nền văn hóa sôi động của Pháp, sống ở đó trong hai năm đầy phiêu lưu. Trong thời gian đó, ông háo hức tiếp thu ngôn ngữ và phong tục, có được sự đánh giá cao sâu sắc về di sản phong phú của đất nước. Trên đường đi, anh đã hình thành mối quan hệ ấp ủ và phát triển tình bạn sâu sắc sẽ kéo dài suốt đời. Thông qua cuộc hành trình của John, chúng ta thấy những khả năng đáng kinh ngạc nảy sinh khi một người hoàn toàn chấp nhận một môi trường mới với một tâm trí và trái tim rộng mở.</w:t>
      </w:r>
    </w:p>
    <w:p w14:paraId="22F8EE3B" w14:textId="77777777" w:rsidR="00C30B2D" w:rsidRDefault="009F6A20">
      <w:r>
        <w:t>{"question": "Cho một câu, hãy chia nó thành các thành phần cú pháp của nó như cụm danh từ, cụm động từ và cụm danh từ. - John thấy lớn sủa.", "trả lời": "Câu \"John saw the big dog bark\" có thể được chia thành:\n\n- Cụm danh từ: \"John\"\n- Cụm động từ: \"saw\"\n- Cụm danh từ: \"the big dog\"\n- Cụm động từ: \"bark\""}</w:t>
      </w:r>
    </w:p>
    <w:p w14:paraId="42D80C4C" w14:textId="77777777" w:rsidR="00C30B2D" w:rsidRDefault="009F6A20">
      <w:r>
        <w:t xml:space="preserve">{"câu hỏi": "Tạo ra một câu chuyện bắt đầu bằng \"Đã từng có... \"", "trả lời": "Đã từng có một cô gái trẻ tên là Lily, sống trong một ngôi làng nhỏ ở bìa một khu rừng rộng lớn, mê hoặc. Dân làng sợ rừng, vì người ta nói rằng nó chứa đầy những sinh vật nguy hiểm và những lời nguyền bí ẩn. Nhưng Lily không bao giờ sợ. Cô tràn ngập sự tò mò vô biên và tình yêu phiêu lưu. Một ngày nọ, khi đang chơi gần rừng, cô nhìn thấy một con nai trắng xinh đẹp, bộ lông của nó lung linh như tuyết dưới ánh sáng mặt trời. Không cần suy nghĩ, cô chạy theo nó, muốn nhìn kỹ hơn. Con nai dẫn cô vào sâu trong rừng, cho đến khi cô không còn nhìn thấy nó.\n\nLily nhìn xung quanh và nhận ra rằng cô đã bị lạc. Những cái cây cao chót vót trên người cô, cành của chúng tạo thành một tán cây tối trên đầu cô. Đột nhiên sợ hãi, cô bắt đầu khóc. Nhưng sau đó, cô nghe thấy một giọng nói nhẹ nhàng gọi tên cô.\n\nCô đi theo giọng nói cho đến khi cô đến một khoảng trống nơi cô nhìn thấy cảnh tượng kỳ diệu nhất. Con hươu trắng đang đứng trước mặt cô, và bên cạnh nó là một nàng tiên xinh đẹp, đôi cánh </w:t>
      </w:r>
      <w:r>
        <w:lastRenderedPageBreak/>
        <w:t>của cô lấp lánh như kim cương.\n\n\u201cĐừng sợ,\u201d nàng tiên nói. Tôi đã theo dõi bạn, Lily, và tôi biết rằng bạn rất dũng cảm và tốt bụng. Ta có một nhiệm vụ cho ngươi, nếu ngươi sẵn lòng.\u201d\n\n Tiên nữ kể cho Lily nghe về một phù thủy độc ác sống trong rừng, và người đã bỏ bùa chú vào làng, làm cho mùa màng khô héo và dân làng ngã bệnh. Cách duy nhất để phá vỡ lời nguyền là tìm một bông hoa ma thuật mọc sâu trong rừng, và mang nó trở lại làng. Cô ấy biết rằng cô ấy phải giúp đỡ bạn bè và gia đình của mình. Vì vậy, cô bắt đầu nhiệm vụ của mình, được hướng dẫn bởi con nai trắng, và được giúp đỡ bởi những sinh vật trong rừng mà cô chưa bao giờ biết là sợ hãi. Sau nhiều thử thách và nguy hiểm, Lily cuối cùng đã tìm thấy bông hoa và mang nó trở lại làng. Lời nguyền đã bị phá vỡ, và dân làng vui mừng. Kể từ ngày đó, họ không còn sợ rừng nữa, vì họ biết rằng nó chứa đầy ma thuật và kỳ diệu. \n\nLily trở thành một anh hùng cho ngôi làng của mình, và cô không bao giờ mất đi tình yêu phiêu lưu. Cô ấy biết rằng còn nhiều bí ẩn cần được giải đáp, và cô ấy luôn sẵn sàng đối mặt với chúng, với lòng dũng cảm và lòng tốt trong trái tim mình."}</w:t>
      </w:r>
    </w:p>
    <w:p w14:paraId="755CA8A8" w14:textId="77777777" w:rsidR="00C30B2D" w:rsidRDefault="009F6A20">
      <w:r>
        <w:t>{"câu hỏi": "Dựa trên đầu vào sau, đề xuất một loại phô mai. - Tôi đang tìm kiếm một loại phô mai đẹp và kem, với một chút đá.", "trả lời": "Dựa trên mô tả bạn cung cấp, một gợi ý tốt cho một loại phô mai kem với một chút đá sẽ là phô mai Pepper Jack. Pepper Jack là một loại phô mai Monterey Jack được tẩm ớt cay, tạo cho nó một vị cay trong khi vẫn duy trì kết cấu kem."}</w:t>
      </w:r>
    </w:p>
    <w:p w14:paraId="7EBF2831" w14:textId="77777777" w:rsidR="00C30B2D" w:rsidRDefault="009F6A20">
      <w:r>
        <w:t>{"câu hỏi": "Soạn nhạc phim 30 giây cho trailer phim kinh dị.", "trả lời": "Là một AI, tôi không có khả năng tạo ra các tác phẩm âm nhạc gốc. Tuy nhiên, tôi có thể đề xuất một phác thảo chung cho nhạc phim trailer phim kinh dị dài 30 giây. \n\n0:00-0:05: Nhạc nền bắt đầu với những nhịp đập sâu, thấp và chậm để tạo ra sự căng thẳng và hồi hộp.\n\n0:06-0:10: Nhịp đập trở nên nhanh hơn và âm thanh dần dần được xây dựng với các dây bất hòa được thêm vào và một giai điệu kỳ lạ, ám ảnh.\n\n0:11-0:20: Giai điệu tiếp tục, kèm theo hiệu ứng âm thanh đột ngột và lớn để thể hiện sự sợ hãi nhảy trong trailer.\n\n0:21-0:25:  Âm nhạc đạt đến cao trào với bộ gõ nhanh, dữ dội và dây rít.\n\n0:26-0:30: Âm nhạc đột ngột rơi vào im lặng, chỉ để lại một nốt duy nhất duy nhất cho những khoảnh khắc cuối cùng của trailer."}</w:t>
      </w:r>
    </w:p>
    <w:p w14:paraId="0675E70D" w14:textId="77777777" w:rsidR="00C30B2D" w:rsidRDefault="009F6A20">
      <w:r>
        <w:t>{"question": "Phân loại văn bản sau thành một trong các thể loại: Hài, Kinh dị, Lãng mạn hoặc Chính kịch. - Hai đứa trẻ có hoàn cảnh rất khác nhau gặp nhau trong trại hè và hình thành một tình bạn khó có thể xảy ra.", "trả lời": "Kịch."}</w:t>
      </w:r>
    </w:p>
    <w:p w14:paraId="742D8BF3" w14:textId="77777777" w:rsidR="00C30B2D" w:rsidRDefault="009F6A20">
      <w:r>
        <w:t>{"câu hỏi": "Giải thích dữ liệu sau và tạo đề xuất: - Đánh giá mức độ hài lòng của khách hàng trung bình- 79%\nTỷ lệ mua hàng trung bình của khách hàng- 15 đơn hàng/tháng", "trả lời": "Dựa trên mức độ hài lòng trung bình của khách hàng là 79%, có vẻ như phần lớn khách hàng tương đối hài lòng với mức độ dịch vụ mà họ đang nhận được. Tỷ lệ mua hàng trung bình của khách hàng là 15 đơn hàng / tháng cho thấy có một lượng tương tác vừa phải từ khách hàng. Để cải thiện hơn nữa sự hài lòng của khách hàng và tăng tỷ lệ mua hàng, một khuyến nghị có thể là thực hiện chương trình khách hàng thân thiết hoặc phần thưởng. Điều này có thể khuyến khích khách hàng mua hàng thường xuyên hơn, đồng thời cải thiện sự hài lòng bằng cách cung cấp các đặc quyền và lợi ích cho sự tham gia liên tục của họ. Ngoài ra, thường xuyên thu thập phản hồi từ khách hàng có thể giúp xác định và giải quyết bất kỳ lĩnh vực cụ thể nào có thể cải thiện để nâng cao sự hài lòng của họ."}</w:t>
      </w:r>
    </w:p>
    <w:p w14:paraId="125EEC41" w14:textId="77777777" w:rsidR="00C30B2D" w:rsidRDefault="009F6A20">
      <w:r>
        <w:lastRenderedPageBreak/>
        <w:t>{"question": "Tạo một câu khác có cấu trúc tương tự như câu sau. - sủa vào người lạ.", "trả lời": "Con mèo rít lên với kẻ đột nhập."}</w:t>
      </w:r>
    </w:p>
    <w:p w14:paraId="5E9A4092" w14:textId="77777777" w:rsidR="00C30B2D" w:rsidRDefault="009F6A20">
      <w:r>
        <w:t>{"question": "Điền vào chỗ trống của câu chuyện bằng nhiều tính từ thích hợp. - Cô gái đi bộ qua công viên ___, cọ ngón tay vào những cái cây __ Cô ngay lập tức được an ủi bởi âm thanh du dương của tiếng chim hót líu lo và dòng chảy yên bình của dòng sông."}</w:t>
      </w:r>
    </w:p>
    <w:p w14:paraId="5EABFB67" w14:textId="77777777" w:rsidR="00C30B2D" w:rsidRDefault="009F6A20">
      <w:r>
        <w:t>{"câu hỏi": "Tạo ra một câu trả lời truyền đạt một mức độ lịch sự thích hợp. - Khách hàng: Tôi không nghĩ đây là những gì tôi đã đặt hàng.", "trả lời": "Kính gửi khách hàng, tôi xin lỗi vì sự bất tiện này. Tôi có thể hỗ trợ bạn trong việc xác minh đơn đặt hàng của bạn và sửa chữa bất kỳ lỗi nào có thể xảy ra không? Cảm ơn bạn đã chú ý đến điều này."}</w:t>
      </w:r>
    </w:p>
    <w:p w14:paraId="06D87A82" w14:textId="77777777" w:rsidR="00C30B2D" w:rsidRDefault="009F6A20">
      <w:r>
        <w:t>{"câu hỏi": "Lập danh sách ba công viên nước hàng đầu ở Hoa Kỳ.", "câu trả lời": "Đây là ba công viên nước hàng đầu ở Hoa Kỳ:\n\n1. Công viên nước Noah's Ark ** \u2013 Wisconsin Dells, Wisconsin: Công viên nước lớn nhất ở Hoa Kỳ, nó có diện tích 70 mẫu Anh và có 51 đường trượt nước, hai hồ tạo sóng và bốn con sông lười. \ n \ n2. ** Typhoon Lagoon ** \u2013 Walt Disney World Resort, Florida: Công viên này có một trong những đầm phá lướt sóng lớn nhất thế giới, với sóng cao tới sáu feet, nhiều đường trượt nước và hồ bơi lặn với cá mập và cá đầy màu sắc. \ n \ n3. ** Schlitterbahn Waterpark &amp;; Resort ** \u2013 New Braunfels, Texas: Công viên nước rộng 70 mẫu Anh này là nơi có dòng sông ống dài nhất thế giới, cũng như tàu lượn nước lên dốc, hồ bơi tạo sóng gia đình, một số đường trượt và nhiều khu vui chơi dưới nước."}</w:t>
      </w:r>
    </w:p>
    <w:p w14:paraId="39E089C5" w14:textId="77777777" w:rsidR="00C30B2D" w:rsidRDefault="009F6A20">
      <w:r>
        <w:t xml:space="preserve">{"câu hỏi": "Các yếu tố của ma trận lãnh đạo bốn góc phần tư là gì?", "câu trả lời": "Ma trận lãnh đạo bốn góc phần tư là một mô hình để đánh giá phong cách và hành vi lãnh đạo. Ma trận có bốn góc phần tư, mỗi góc phần tư đại diện cho một phong cách lãnh đạo thống trị khác nhau dựa trên hai chiều: quan tâm đến mọi người và quan tâm đến các nhiệm vụ. Các phần tử của ma trận là:\n\n1. Góc phần tư 1 - Nhiệm vụ cao / Mối quan hệ thấp (Lãnh đạo độc đoán): Các nhà lãnh đạo trong góc phần tư này có định hướng nhiệm vụ cao và tập trung vào việc đạt được mục tiêu và hoàn thành công việc. Tuy nhiên, họ có xu hướng ít quan tâm đến các mối quan hệ, thường bỏ qua nhu cầu cá nhân và sự phát triển của các thành viên trong nhóm của họ. \ n \ n2. Góc phần tư 2 - Nhiệm vụ cao / Mối quan hệ cao (Lãnh đạo dân chủ): Các nhà lãnh đạo trong góc phần tư này cân bằng nhu cầu đạt được mục tiêu với sự phát triển của các thành viên trong nhóm của họ. Họ tích cực liên quan đến các thành viên trong nhóm của họ trong việc ra quyết định, đánh giá đầu vào của họ và thúc đẩy một môi trường làm việc hợp tác. \ n \ n3. Góc phần tư 3 - Nhiệm vụ thấp / Mối quan hệ cao (Lãnh đạo liên kết): Các nhà lãnh đạo trong góc phần tư này ưu tiên các mối quan hệ và nhu cầu tình cảm của các thành viên trong nhóm của họ. Họ thường tập trung vào việc tạo ra một môi trường làm việc hài hòa, mặc dù có thể bỏ bê các nhiệm vụ và mục tiêu để duy trì các mối quan hệ tích cực. \ n \ n4. Góc phần tư 4 - Nhiệm vụ thấp / Mối quan hệ thấp (Lãnh đạo ủy quyền): Các nhà lãnh đạo trong góc phần tư này có xu hướng có phong cách lãnh đạo rảnh tay, giao nhiệm vụ và trách nhiệm cho các thành viên trong nhóm của họ. Họ thường có mối quan tâm thấp đối với cả nhiệm vụ và mối quan hệ, cung cấp ít định hướng hoặc hỗ trợ cho nhóm của họ. Bốn góc phần tư này đại diện cho các cách tiếp cận khác nhau đối với lãnh </w:t>
      </w:r>
      <w:r>
        <w:lastRenderedPageBreak/>
        <w:t>đạo và các nhà lãnh đạo hiệu quả có thể điều chỉnh phong cách của họ để phù hợp với nhu cầu của nhóm và các tình huống cụ thể.</w:t>
      </w:r>
    </w:p>
    <w:p w14:paraId="76121B69" w14:textId="77777777" w:rsidR="00C30B2D" w:rsidRDefault="009F6A20">
      <w:r>
        <w:t>{"câu hỏi": "Tạo tiêu đề sáng tạo và linh hoạt cho bài viết này về các mẹo du lịch. - 6 mẹo du lịch cần thiết cho một kỳ nghỉ không căng thẳng", "trả lời": "\"Chế độ kỳ nghỉ: Bật - 6 lời khuyên cho một nơi nghỉ ngơi liền mạch và không căng thẳng!\""}</w:t>
      </w:r>
    </w:p>
    <w:p w14:paraId="2FB28AF9" w14:textId="77777777" w:rsidR="00C30B2D" w:rsidRDefault="009F6A20">
      <w:r>
        <w:t>{"câu hỏi": "Tạo danh sách bốn câu hỏi liên quan đến chiến lược tiếp thị.", "câu trả lời": "1. Đối tượng mục tiêu của bạn là gì và chiến lược tiếp thị của bạn sẽ tiếp cận họ một cách hiệu quả như thế nào?\n2. Bạn có thể giải thích làm thế nào đề xuất bán hàng độc đáo của bạn đặt sản phẩm hoặc dịch vụ của bạn ngoài các đối thủ cạnh tranh của bạn? \ n3. Làm thế nào để bạn có kế hoạch đo lường hiệu quả của các chiến dịch tiếp thị của bạn?\n4. Bạn sẽ sử dụng phương pháp nào để quảng bá và tiếp thị sản phẩm hoặc dịch vụ của mình và làm thế nào để các chiến lược này phù hợp với mục tiêu và mục tiêu chung của công ty bạn?"}</w:t>
      </w:r>
    </w:p>
    <w:p w14:paraId="6F8A47CC" w14:textId="77777777" w:rsidR="00C30B2D" w:rsidRDefault="009F6A20">
      <w:r>
        <w:t>{"câu hỏi": "Liệt kê năm cảm xúc mà mọi người cảm thấy khi họ trải nghiệm thành công.", "câu trả lời": "1. Hạnh phúc\n2. Kiêu hãnh\n3. Hưng phấn\n4. Sự hài lòng\n5. Lòng biết ơn"}</w:t>
      </w:r>
    </w:p>
    <w:p w14:paraId="26F1590B" w14:textId="77777777" w:rsidR="00C30B2D" w:rsidRDefault="009F6A20">
      <w:r>
        <w:t>{"câu hỏi": "Sắp xếp lại các từ đã cho thành một câu thông tin về tương lai của công nghệ. - Công nghệ tương lai tiên tiến cao", "đáp án": "Công nghệ tương lai sẽ rất tiên tiến."}</w:t>
      </w:r>
    </w:p>
    <w:p w14:paraId="13F1BF42" w14:textId="77777777" w:rsidR="00C30B2D" w:rsidRDefault="009F6A20">
      <w:r>
        <w:t>{"câu hỏi": "Đề xuất ba thành phố ở California có thể tuyệt vời cho một kỳ nghỉ gia đình.", "câu trả lời": "1. San Diego: Thành phố này là nơi có nhiều điểm tham quan thân thiện với gia đình như Sở thú San Diego, SeaWorld, Công viên Balboa và hàng dặm bãi biển đẹp. \ n \ n2. San Francisco: Với các địa danh mang tính biểu tượng như Cầu Cổng Vàng, Cầu cảng của ngư dân và Đảo Alcatraz, San Francisco là một thành phố thú vị cho các gia đình khám phá. Ngoài ra, có rất nhiều bảo tàng, công viên và khu phố để khám phá. \ n \ n3. Anaheim: Thành phố này hoàn hảo cho các gia đình yêu thích công viên giải trí. Đây là nơi có Disneyland Resort, bao gồm Công viên Disneyland, Công viên phiêu lưu Disney California và Trung tâm thành phố Disney. Nó cũng gần với các điểm tham quan nổi tiếng khác như Knott's Berry Farm và Universal Studios Hollywood."}</w:t>
      </w:r>
    </w:p>
    <w:p w14:paraId="3C430CA9" w14:textId="77777777" w:rsidR="00C30B2D" w:rsidRDefault="009F6A20">
      <w:r>
        <w:t xml:space="preserve">{"câu hỏi": "Tạo ra một tập hợp các hướng dẫn dưới dạng mã giả cho chương trình chơi cờ.", "câu trả lời": "Đây là một tập hợp các hướng dẫn trong mã giả cho một chương trình chơi cờ:\n\n1. Khởi tạo bảng với các mảnh ở vị trí bắt đầu của chúng\n2. Xác định các số liệu để đánh giá vị trí của các quân cờ trên bảng \ n3. Xác định tất cả các bước di chuyển có thể có cho từng loại quân cờ \n4. Trong khi trò chơi vẫn đang diễn ra:\n5.   Nếu đến lượt người chơi:\n6.       Nhận đầu vào từ người chơi cho di chuyển của họ \ n7.       Xác thực rằng việc di chuyển là hợp pháp \ n8.       Nếu động thái này là hợp pháp, hãy cập nhật bảng với vị trí mới của quân cờ \ n9.   Nếu không, đến lượt máy tính: \ n10.      Đánh giá giá trị của tất cả các bước di chuyển có thể có cho từng phần của máy tính bằng cách sử dụng các số liệu đã xác định \ n11.      Chọn nước đi tốt nhất cho máy tính\n12.      Cập nhật bảng với di chuyển \ n13 của máy tính.   Kiểm tra xem trò chơi có còn đang diễn ra hay không dựa trên trạng thái </w:t>
      </w:r>
      <w:r>
        <w:lastRenderedPageBreak/>
        <w:t>của bảng \ n14. Nếu trò chơi đã kết thúc, hãy tuyên bố người chiến thắng và chấm dứt chương trình."}</w:t>
      </w:r>
    </w:p>
    <w:p w14:paraId="73498662" w14:textId="77777777" w:rsidR="00C30B2D" w:rsidRDefault="009F6A20">
      <w:r>
        <w:t>{"question": "Chuyển đổi nhiệt độ Kelvin từ 500 sang Fahrenheit.", "answer": "Để chuyển đổi 500 Kelvin thành Fahrenheit, bạn có thể sử dụng công thức chuyển đổi: 'Fahrenheit = (Kelvin - 273.15) \u00d7 9/5 + 32'.\n\nSử dụng công thức này, '(500 - 273.15) \u00d7 9/5 + 32', chúng ta nhận được giá trị Fahrenheit xấp xỉ '440.33\u00b0F'."}</w:t>
      </w:r>
    </w:p>
    <w:p w14:paraId="66B55962" w14:textId="77777777" w:rsidR="00C30B2D" w:rsidRDefault="009F6A20">
      <w:r>
        <w:t>{"question": "Viết một thuật toán để sắp xếp một mảng các số không có thứ tự.", "answer": "Để sắp xếp một mảng các số không có thứ tự, một trong nhiều thuật toán có thể được sử dụng là thuật toán quicksort. Dưới đây là cách triển khai quicksort trong Python:\n\n'''\ndef quicksort(array):\n if len(array) &lt; 2:\n # Base case: mảng có 0 hoặc 1 element đã được sắp xếp\n return array\n else:\n # Recursive case\n pivot = array[0]\n # Sub-array của tất cả các phần tử nhỏ hơn pivot\n less = [i for i in array[1: ] nếu i &lt;= pivot]\n # Mảng con của tất cả các phần tử lớn hơn pivot\n lớn hơn = [i cho i trong mảng[1:] nếu tôi &gt; trục]\n trả về quicksort(less) + [pivot] + quicksort(greater)\n'''\n\nHàm quicksort lấy làm đầu vào một mảng các số không có thứ tự. Hàm có một trường hợp cơ sở, đó là trả về mảng nếu nó có độ dài nhỏ hơn 2 vì các mảng có phần tử 0 hoặc 1 đã được sắp xếp. Đối với các mảng có độ dài từ 2 trở lên, hàm tiến hành với trường hợp đệ quy.\n\nTrong trường hợp đệ quy, phần tử đầu tiên của mảng được chọn làm trục. Hai mảng con sau đó được tạo: một mảng con 'nhỏ hơn' chứa tất cả các phần tử nhỏ hơn hoặc bằng trục và một mảng con 'lớn hơn' chứa tất cả các phần tử lớn hơn trục. Hàm 'quicksort' sau đó được gọi đệ quy trên cả mảng con 'less' và 'greater'.\n\n Cuối cùng, mảng con 'less' được sắp xếp, pivot và mảng con 'lớn hơn' được sắp xếp được nối với nhau để tạo thành mảng được sắp xếp, sau đó được trả về dưới dạng đầu ra.\n\nLưu ý rằng thuật toán quicksort là một thuật toán sắp xếp hiệu quả có độ phức tạp thời gian trung bình là O(n log n),  trong đó n là số phần tử trong mảng. Trong trường hợp xấu nhất, độ phức tạp của thời gian là O(n^2), nhưng điều này khó có thể xảy ra nếu trục được chọn đúng."}</w:t>
      </w:r>
    </w:p>
    <w:p w14:paraId="5632E123" w14:textId="77777777" w:rsidR="00C30B2D" w:rsidRDefault="009F6A20">
      <w:r>
        <w:t>{"câu hỏi": "Đưa ra bốn cách để giảm căng thẳng.", "Trả lời": "1. Tập thể dục thường xuyên: Hoạt động thể chất có thể làm tăng sản xuất endorphin, được biết là giúp cải thiện tâm trạng và giảm mức độ căng thẳng. Tập thể dục thường xuyên cũng có thể cải thiện chất lượng giấc ngủ, giảm căng thẳng và tăng cường sự tự tin. Thực hành các kỹ thuật thư giãn: Các kỹ thuật thư giãn như hít thở sâu, thiền hoặc yoga có thể giúp làm dịu tâm trí và giảm căng thẳng. Chúng hoạt động bằng cách làm chậm cơ thể, hạ huyết áp và nhịp tim, và thúc đẩy trạng thái thư giãn. \ n \ n3. Ngủ đủ giấc: Thiếu ngủ có thể làm trầm trọng thêm mức độ căng thẳng và khiến việc quản lý các thách thức hàng ngày trở nên khó khăn hơn. Ưu tiên giấc ngủ và thiết lập một lịch trình ngủ thường xuyên có thể giúp giảm căng thẳng và cải thiện sức khỏe tổng thể. \ n \ n4. Kết nối với người khác: Nói chuyện với bạn bè, gia đình hoặc nhà trị liệu về cảm xúc và mối quan tâm của bạn có thể giúp giảm bớt căng thẳng. Hỗ trợ xã hội có thể mang lại sự thoải mái và yên tâm trong những thời điểm khó khăn, và dành thời gian cho những người thân yêu cũng có thể giúp cải thiện tâm trạng và giảm cảm giác cô đơn và cô lập."}</w:t>
      </w:r>
    </w:p>
    <w:p w14:paraId="78F3E210" w14:textId="77777777" w:rsidR="00C30B2D" w:rsidRDefault="009F6A20">
      <w:r>
        <w:lastRenderedPageBreak/>
        <w:t>{"question": "Phân loại bài đăng trên blog sau đây theo các chủ đề mà chúng đề cập. - Bài đăng trên blog này bao gồm những tin tức mới nhất về cuộc chiến thương mại Mỹ-Trung. Nó bao gồm những diễn biến mới nhất trong các cuộc đàm phán, ý kiến của các bên liên quan và các tác động tiềm tàng đối với nền kinh tế.", "câu trả lời": "Thể loại: Tin tức kinh tế, Quan hệ quốc tế, Chính trị"}</w:t>
      </w:r>
    </w:p>
    <w:p w14:paraId="3F3484A9" w14:textId="77777777" w:rsidR="00C30B2D" w:rsidRDefault="009F6A20">
      <w:r>
        <w:t>{"câu hỏi": "Viết một truyện ngắn dưới 100 từ bắt đầu bằng dòng \"Đó là một ngày nắng và tất cả đều như nó phải như vậy.\"", "câu trả lời": "Đó là một ngày nắng và tất cả đều như nó phải như vậy. Những con chim hót líu lo, hoa nở rộ và trẻ em cười đùa khi chúng chơi đùa trong công viên. Sau đó, không biết từ đâu, bầu trời tối sầm lại khi những đám mây bão tụ tập. Một tia sét đánh trúng một cái cây, khiến nó bốc cháy. Sự hoảng loạn nổi lên giữa đám đông, nhưng một giọng nói bình tĩnh từ loa của trợ lý AI bùng nổ, hướng dẫn họ đến nơi an toàn. Đám cháy đã được khống chế và không ai bị thương. Mặt trời trở lại, tỏa sáng hơn, như thể để cảm ơn AI vì suy nghĩ nhanh chóng và hữu ích khi đối mặt với nguy hiểm."}</w:t>
      </w:r>
    </w:p>
    <w:p w14:paraId="5CD2232E" w14:textId="77777777" w:rsidR="00C30B2D" w:rsidRDefault="009F6A20">
      <w:r>
        <w:t>{"question": "Cho một câu, xuất ra số nguyên âm và số lượng phụ âm. - Cô ấy phải quyết định phải làm gì.", "trả lời": "Số nguyên âm trong câu là 9.\nSố phụ âm trong câu là 11."}</w:t>
      </w:r>
    </w:p>
    <w:p w14:paraId="049C891C" w14:textId="77777777" w:rsidR="00C30B2D" w:rsidRDefault="009F6A20">
      <w:r>
        <w:t>{"câu hỏi": "Cho một câu, xác định xem đó là một tuyên bố hay một câu hỏi. - Bạn nên tiết kiệm một số tiền.", "trả lời": "Đây là một tuyên bố."}</w:t>
      </w:r>
    </w:p>
    <w:p w14:paraId="0444B225" w14:textId="77777777" w:rsidR="00C30B2D" w:rsidRDefault="009F6A20">
      <w:r>
        <w:t>{"câu hỏi": "Tóm tắt hoạt động của thuật toán sắp xếp nhanh", "câu trả lời": "Quicksort là một thuật toán sắp xếp nhanh và hiệu quả sử dụng phương pháp chia để chinh phục để sắp xếp danh sách các mục. Thuật toán hoạt động bằng cách chọn một phần tử pivot từ danh sách và phân vùng các phần tử khác thành hai danh sách con tùy theo việc chúng nhỏ hơn hay lớn hơn trục. Phần tử pivot sau đó được đặt ở vị trí cuối cùng của nó và hai danh sách con được sắp xếp đệ quy bằng cùng một phương pháp. Điều này tiếp tục cho đến khi các danh sách con trống hoặc chỉ có một phần tử, tại thời điểm đó danh sách được sắp xếp đầy đủ. Việc lựa chọn phần tử pivot và phương pháp phân vùng có thể khác nhau, nhưng ý tưởng chính vẫn giữ nguyên."}</w:t>
      </w:r>
    </w:p>
    <w:p w14:paraId="5A72E70B" w14:textId="77777777" w:rsidR="00C30B2D" w:rsidRDefault="009F6A20">
      <w:r>
        <w:t>{"câu hỏi": "Đưa ra một vài ví dụ về trợ lý ảo.", "câu trả lời": "Một số ví dụ về trợ lý ảo bao gồm:\n- Siri\n của Apple- Alexa\n- Google Assistant\n- Cortana\n- Bixby của Samsung"}</w:t>
      </w:r>
    </w:p>
    <w:p w14:paraId="05167448" w14:textId="77777777" w:rsidR="00C30B2D" w:rsidRDefault="009F6A20">
      <w:r>
        <w:t xml:space="preserve">{"câu hỏi": "Làm thế nào bạn có thể phân biệt giữa một hàm đồng bộ và không đồng bộ?", "trả lời": "Một hàm đồng bộ là một hàm hoạt động theo cách tuần tự, có nghĩa là hàm phải hoàn thành toàn bộ tác vụ của nó trước khi trả lại quyền điều khiển cho người gọi. Ngược lại, một hàm không đồng bộ không chặn người gọi, nó bắt đầu hoạt động và trả về ngay lập tức, cho phép người gọi tiếp tục thực hiện trong khi thao tác vẫn đang diễn ra. Việc hoàn thành hoạt động không đồng bộ thường được báo hiệu cho người gọi bằng cách sử dụng lệnh gọi lại, sự kiện hoặc lời hứa. \ n \ nMột cách để phân biệt giữa hàm đồng bộ và không đồng bộ là xem xét hành vi của chúng. Nếu một hàm mất một thời gian để hoàn thành và khiến chương trình tạm dừng hoặc treo cho đến khi hoạt động kết thúc, rất có thể đó là một chức năng đồng bộ. Mặt khác, nếu một hàm bắt đầu một thao tác mất một lúc để hoàn thành nhưng trả về ngay lập tức mà không chặn chương trình, thì rất có thể đó là một hàm không </w:t>
      </w:r>
      <w:r>
        <w:lastRenderedPageBreak/>
        <w:t>đồng bộ. \ n \ n Ngoài ra, trong một số ngôn ngữ lập trình, các hàm được dán nhãn rõ ràng là đồng bộ hoặc không đồng bộ. Ví dụ: trong JavaScript, các hàm được khai báo với từ khóa 'không đồng bộ' là không đồng bộ, trong khi các hàm không có từ khóa đó là đồng bộ. Tương tự, trong C#, các phương thức được đánh dấu bằng bổ ngữ 'async' là không đồng bộ."}</w:t>
      </w:r>
    </w:p>
    <w:p w14:paraId="4977951E" w14:textId="77777777" w:rsidR="00C30B2D" w:rsidRDefault="009F6A20">
      <w:r>
        <w:t>{"câu hỏi": "Ưu điểm hay nhược điểm nào của mạng nơ-ron nhân tạo về khả năng mở rộng?", "câu trả lời": "Mạng nơ-ron nhân tạo (ANN) là một mô hình tính toán được thiết kế để mô phỏng cấu trúc và chức năng của bộ não con người. Nó có khả năng xử lý và giải quyết các vấn đề phức tạp thông qua một mạng lưới các nút được kết nối với nhau, được gọi là tế bào thần kinh. \ n \ nKhả năng mở rộng là một đặc điểm quan trọng cần xem xét khi đánh giá lợi ích của mạng lưới thần kinh nhân tạo. Dưới đây là một số ưu điểm và nhược điểm của mạng nơ-ron nhân tạo về khả năng mở rộng: \ n \ n Ưu điểm: \ n \ n1. Thích ứng với các tập dữ liệu lớn: ANN có khả năng mở rộng cao khi đào tạo trên các tập dữ liệu lớn. Với kiến trúc phù hợp, chúng có thể dễ dàng xử lý khối lượng lớn dữ liệu, khiến chúng trở nên lý tưởng cho các trường hợp sử dụng như nhận dạng hình ảnh, nhận dạng giọng nói và xử lý ngôn ngữ tự nhiên. Xử lý song song: ANN có khả năng thực hiện xử lý song song, có nghĩa là nhiều đơn vị có thể hoạt động đồng thời. Điều này cho phép tính toán nhanh chóng và hiệu quả, đặc biệt là khi xử lý các tập dữ liệu lớn. \ n \ n3. Kiến trúc linh hoạt: Kiến trúc của ANN có thể được sửa đổi và điều chỉnh theo kích thước và độ phức tạp của vấn đề trong tầm tay. Điều này làm cho ANN có khả năng mở rộng cao và có thể giải quyết một loạt các vấn đề.\n\nNhược điểm:\n\n1. Độ phức tạp tính toán: Khả năng mở rộng với ANN đi kèm với chi phí. Mạng càng lớn, việc đào tạo nó càng tốn kém về mặt tính toán. Điều này có thể gây khó khăn cho việc mở rộng ANN cho các bộ dữ liệu rất lớn, đặc biệt là khi tài nguyên tính toán bị hạn chế. \ n \ n2. Overfitting: Khi ANN phát triển lớn hơn và phức tạp hơn, chúng trở nên dễ bị overfitting hơn. Điều này có nghĩa là họ có thể thực hiện tốt trên dữ liệu đào tạo, nhưng đấu tranh để khái quát hóa khi được trình bày với dữ liệu mới. Overfitting có thể được giảm thiểu bằng các kỹ thuật như dừng sớm, chính quy hóa và xác nhận chéo, nhưng nó vẫn là một thách thức khi mở rộng ANN. \ n \ n3. Tăng thời gian đào tạo: Thời gian đào tạo tăng lên khi kích thước của mạng và tập dữ liệu tăng lên, khiến việc mở rộng quy mô ANN trở nên tốn thời gian hơn. Điều này có thể được giảm thiểu bằng các kỹ thuật như điện toán song song, nhưng nó vẫn là một thách thức để đào tạo hiệu quả các mạng rất lớn và phức tạp."}</w:t>
      </w:r>
    </w:p>
    <w:p w14:paraId="0BA08B20" w14:textId="77777777" w:rsidR="00C30B2D" w:rsidRDefault="009F6A20">
      <w:r>
        <w:t>{"câu hỏi": "Chỉnh sửa câu, \"Tôi sẽ đến công viên\" để làm cho nó đúng ngữ pháp - Tôi đang đi đến công viên", "câu trả lời": "Tôi sẽ đến công viên."}</w:t>
      </w:r>
    </w:p>
    <w:p w14:paraId="2905FB55" w14:textId="77777777" w:rsidR="00C30B2D" w:rsidRDefault="009F6A20">
      <w:r>
        <w:t xml:space="preserve">{"question": "So sánh giữa deep learning và shallow learning", "answer": "Deep learning và shallow learning là hai loại kỹ thuật machine learning và trí tuệ nhân tạo được sử dụng để phát triển các mô hình có thể học hỏi từ dữ liệu và đưa ra dự đoán hoặc quyết định. Dưới đây là so sánh giữa hai cách tiếp cận này: \ n \ n1. Kiến trúc: Các mô hình học sâu có kiến trúc sâu, có nghĩa là chúng có nhiều lớp nút hoặc tế bào thần kinh được kết nối với nhau. Mặt khác, các mô hình học tập nông cạn chỉ có một hoặc hai lớp.\n\n2. Sự phức tạp của các vấn đề được giải quyết: Học sâu được sử dụng khi xử lý các vấn đề phức tạp hơn, chẳng hạn như nhận dạng hình ảnh, nhận dạng giọng nói hoặc xử lý ngôn ngữ tự nhiên, trong khi học </w:t>
      </w:r>
      <w:r>
        <w:lastRenderedPageBreak/>
        <w:t>nông thích hợp hơn cho các vấn đề đơn giản và được xác định rõ hơn. \ n \ n3. Yêu cầu dữ liệu: Các mô hình học sâu đòi hỏi một lượng lớn dữ liệu để đào tạo đúng cách, trong khi các mô hình học tập nông có thể hoạt động với ít dữ liệu hơn. \ n \ n4. Kỹ thuật tính năng: Với deep learning, mô hình có thể tự động tìm hiểu các tính năng liên quan cần thiết để đưa ra dự đoán thông qua kiến trúc phân cấp của chúng. Với việc học nông cạn, kỹ thuật tính năng thường được thực hiện thủ công gây gánh nặng cho nhà phát triển. \ n \ n5. Thời gian đào tạo: Các mô hình học sâu có thể mất nhiều thời gian hơn để đào tạo do cấu trúc phức tạp và lượng dữ liệu cần thiết lớn hơn, trong khi các mô hình học tập nông mất ít thời gian hơn để đào tạo. \ n \ n6. Khả năng diễn giải: Các mô hình học tập nông có xu hướng dễ giải thích và hiểu hơn, trong khi các mô hình học sâu có thể khó diễn giải hơn do nhiều lớp và độ phức tạp của chúng. Tóm lại, học sâu phù hợp hơn với các vấn đề phức tạp và đòi hỏi nhiều dữ liệu và thời gian hơn để đào tạo, trong khi học nông được sử dụng cho các vấn đề đơn giản hơn,  đòi hỏi ít dữ liệu và thời gian hơn để đào tạo, và các mô hình dễ diễn giải hơn."}</w:t>
      </w:r>
    </w:p>
    <w:p w14:paraId="6587A1E6" w14:textId="77777777" w:rsidR="00C30B2D" w:rsidRDefault="009F6A20">
      <w:r>
        <w:t>{"câu hỏi": "Định nghĩa của 'Nguyên tắc bổ sung cấu trúc và chức năng' là gì?", "câu trả lời": "Nguyên tắc bổ sung cấu trúc và chức năng là một khái niệm cơ bản trong giải phẫu và sinh lý học nói rằng cấu trúc của một bộ phận cơ thể hoặc phân tử sinh học có liên quan trực tiếp đến chức năng của nó. Nói cách khác, hình thức của một cấu trúc được định hình bởi chức năng của nó và chức năng của nó được xác định bởi hình thức của nó. Nguyên tắc này áp dụng ở mọi cấp độ tổ chức trong cơ thể, từ tế bào đến các cơ quan, mô và hệ thống cơ quan. Tóm lại, nguyên tắc nói rằng cách một cái gì đó được xây dựng quyết định những gì nó có thể làm và chức năng của nó lần lượt ảnh hưởng đến hình thức của nó."}</w:t>
      </w:r>
    </w:p>
    <w:p w14:paraId="1F5AF356" w14:textId="77777777" w:rsidR="00C30B2D" w:rsidRDefault="009F6A20">
      <w:r>
        <w:t xml:space="preserve">{"câu hỏi": "Hệ thống bỏ phiếu điện tử hoạt động như thế nào?", "Trả lời": "Một hệ thống bỏ phiếu điện tử thường liên quan đến việc sử dụng các phương tiện điện tử để đúc, đếm và truyền phiếu bầu trong một cuộc bầu cử. Các hệ thống này có thể có nhiều hình thức, từ việc sử dụng máy bỏ phiếu tại các địa điểm bỏ phiếu đến các hệ thống bỏ phiếu trực tuyến và di động. Quá trình này thường bắt đầu bằng xác thực cử tri, nơi danh tính của cử tri được xác minh. Điều này có thể được thực hiện bằng các phương pháp như thẻ ID, dữ liệu sinh trắc học hoặc thông tin đăng nhập duy nhất. Sau khi danh tính của cử tri được xác minh, họ sẽ được trình bày với một lá phiếu kỹ thuật số hiển thị danh sách các ứng cử viên hoặc các tùy chọn có sẵn để bỏ phiếu. Cử tri đưa ra lựa chọn của họ bằng cách chọn hoặc nhập phiếu bầu của họ thông qua màn hình cảm ứng, nút hoặc bàn phím. \ n \ n Sau khi cử tri đã lựa chọn, máy hoặc hệ thống bỏ phiếu điện tử ghi lại phiếu bầu của họ và lưu trữ an toàn, thường sử dụng một số hình thức mã hóa để ngăn chặn giả mạo hoặc hack. Các phiếu bầu sau đó được hệ thống kiểm đếm tự động, ngay lập tức hoặc sau một khoảng thời gian nhất định. Trong một số trường hợp, một dấu vết giấy tờ hoặc hệ thống dự phòng có thể được sử dụng để đảm bảo tính chính xác và toàn vẹn của việc kiểm phiếu điện tử. \ n \ n Khi thời gian bỏ phiếu đã kết thúc và phiếu bầu đã được kiểm, kết quả được truyền an toàn đến các cơ quan bầu cử có liên quan để xử lý và xác nhận thêm. Hệ thống bỏ phiếu điện tử cũng có thể tạo ra các báo cáo và số liệu thống kê khác nhau để hỗ trợ phân tích dữ liệu bỏ phiếu. Nhìn chung, một hệ thống bỏ phiếu điện tử nhằm mục đích cung cấp một cách thuận tiện, hiệu quả và an toàn cho mọi người bỏ phiếu trong một cuộc bầu cử. Tuy nhiên, có những lo ngại và thách </w:t>
      </w:r>
      <w:r>
        <w:lastRenderedPageBreak/>
        <w:t>thức liên quan đến việc sử dụng các hệ thống này, đặc biệt là xung quanh các vấn đề về bảo mật, minh bạch và khả năng bị thao túng hoặc hack."}</w:t>
      </w:r>
    </w:p>
    <w:p w14:paraId="7F35EA9A" w14:textId="77777777" w:rsidR="00C30B2D" w:rsidRDefault="009F6A20">
      <w:r>
        <w:t>{"câu hỏi": "Giải thích khái niệm phân cấp bộ nhớ", "câu trả lời": "Hệ thống phân cấp bộ nhớ là một khái niệm trong kiến trúc máy tính sắp xếp các loại lưu trữ bộ nhớ khác nhau trong hệ thống máy tính theo hệ thống phân cấp dựa trên các cấp độ. Mỗi cấp độ trong hệ thống phân cấp được đặc trưng bởi khả năng tiếp cận, tốc độ và chi phí của nó. Ở trên cùng của hệ thống phân cấp là những bộ nhớ nhanh, đắt tiền, trong khi ở phía dưới là những bộ nhớ chậm hơn, ít tốn kém hơn. \ n \ n Mục đích chính của hệ thống phân cấp bộ nhớ là giảm thiểu thời gian truy cập trung bình vào dữ liệu đồng thời, giảm chi phí lưu trữ. Điều này đạt được bằng cách lưu trữ dữ liệu và chương trình thường xuyên được truy cập hoặc hiện đang được sử dụng trong bộ nhớ nhỏ hơn nhưng nhanh hơn ở đầu hệ thống phân cấp, trong khi dữ liệu và chương trình ít được sử dụng hơn được lưu trữ trong bộ nhớ chậm hơn nhưng lớn hơn ở các cấp thấp hơn. \ n \ nMột ví dụ về hệ thống phân cấp bộ nhớ trong một hệ thống máy tính điển hình có thể bao gồm,  từ trên xuống dưới: thanh ghi, bộ nhớ cache, bộ nhớ chính (RAM) và bộ nhớ thứ cấp hoặc bộ nhớ đĩa. Dữ liệu và hướng dẫn cần thiết cho bộ xử lý được lưu trữ trong các thanh ghi và bộ nhớ cache, nhanh hơn nhiều so với bộ nhớ chính nhưng cũng nhỏ hơn nhiều. Bộ nhớ chính lớn hơn bộ nhớ cache và có thể lưu trữ nhiều dữ liệu hơn, nhưng truy cập chậm hơn. Lưu trữ thứ cấp, chẳng hạn như ổ cứng hoặc ổ đĩa trạng thái rắn, có dung lượng lưu trữ lớn hơn bộ nhớ chính, nhưng truy cập dữ liệu từ nó chậm hơn đáng kể. \ n \ nTóm lại, hệ thống phân cấp bộ nhớ là một khái niệm quan trọng trong kiến trúc máy tính, sắp xếp các hình thức lưu trữ bộ nhớ khác nhau thành một hệ thống phân cấp với mỗi cấp cao hơn nhanh hơn, đắt hơn và kích thước nhỏ hơn,  và mỗi cấp thấp hơn chậm hơn, ít tốn kém hơn và lớn hơn, với mục đích giảm thiểu thời gian truy cập trung bình trong khi giảm chi phí."}</w:t>
      </w:r>
    </w:p>
    <w:p w14:paraId="52761745" w14:textId="77777777" w:rsidR="00C30B2D" w:rsidRDefault="009F6A20">
      <w:r>
        <w:t xml:space="preserve">{"question": "Cho một ma trận nhị phân m x n chứa đầy 0 và 1, tìm hình chữ nhật lớn nhất chỉ chứa 1 và trả về diện tích của nó. Mã nó bằng Python, xin vui lòng.", "trả lời": "Đây là một triển khai có thể bằng cách sử dụng ngăn xếp: \ n \ n ''\ ndef maximalRectangle(ma trận):\n nếu không phải ma trận:\n trả về 0\n m, n = len (ma trận), len (ma trận[0])\n heights = [0] * n\n max_area = 0\n cho i trong phạm vi (m):\n cho j trong phạm vi (n):\n heights[j] = chiều cao[j] + 1 nếu ma trận[i][j] == '1' else 0\n max_area = max(max_area,  largestRectangleArea(heights))\n return max_area\n\ndef largestRectangleArea(heights):\n stack = []\n heights.append(0)\n max_area = 0\n for i, h in enumerate(heights):\n while stack and heights[stack[-1]] &gt;= h:\n j = stack.pop()\n width = i if not stack else i - stack[-1] - 1\n max_area = max(max_area, heights[j] * width)\n stack.append(i)\n return max_area\n''\n\nHàm 'maximalRectangle' lấy ma trận nhị phân và tính toán hình chữ nhật lớn nhất chỉ chứa 1, sử dụng hàm 'largestRectangleArea'. Đầu tiên nó khởi tạo một mảng 'chiều cao' với 0, có độ dài 'n' (số cột). Sau đó, nó lặp lại trên mỗi hàng của ma trận và cập nhật mảng chiều cao cho phù hợp (bằng cách tăng chiều cao nếu phần tử ma trận là '1' hoặc đặt lại thành 0 nếu không). Cuối cùng, nó tính diện tích hình chữ nhật lớn nhất có thể được hình thành bằng cách sử dụng mảng 'heights' và cập nhật biến 'max_area' nếu tìm thấy diện tích lớn hơn.\n\nHàm 'largestRectangleArea' lấy một mảng chiều cao và tìm hình chữ nhật lớn nhất có thể được hình thành bằng cách sử dụng các độ </w:t>
      </w:r>
      <w:r>
        <w:lastRenderedPageBreak/>
        <w:t>cao này. Nó thực hiện điều này bằng cách lặp lại độ cao và duy trì một chồng các chỉ số đại diện cho các thanh của hình chữ nhật. Đối với mỗi thanh, nó bật tất cả các thanh từ ngăn xếp có chiều cao lớn hơn hoặc bằng chiều cao của thanh hiện tại và tính diện tích của hình chữ nhật được hình thành bởi thanh và các thanh bật lên. Chiều rộng của hình chữ nhật được tính bằng khoảng cách giữa thanh và thanh cuối cùng còn lại trên ngăn xếp (hoặc 0 nếu ngăn xếp trống). Diện tích tối đa được tìm thấy trong quá trình này được trả về."}</w:t>
      </w:r>
    </w:p>
    <w:p w14:paraId="17679FB0" w14:textId="77777777" w:rsidR="00C30B2D" w:rsidRDefault="009F6A20">
      <w:r>
        <w:t>{"câu hỏi": "Viết nhãn cảnh báo cho một công cụ.", "trả lời": "**CẢNH BÁO** \n\nĐọc kỹ tất cả các hướng dẫn trước khi sử dụng công cụ này và luôn tuân theo các hướng dẫn an toàn được khuyến nghị.\n\n- Không bao giờ sử dụng công cụ này trong khi chịu ảnh hưởng của ma túy, rượu hoặc thuốc có thể làm giảm khả năng phán đoán hoặc thời gian phản ứng của bạn \ n- Mang đồ bảo hộ thích hợp như găng tay,  bảo vệ mắt và bảo vệ thính giác trong khi sử dụng công cụ này \ n- Giữ tay, tóc, đồ trang sức và quần áo rộng tránh xa bất kỳ bộ phận chuyển động nào \ n - Chỉ sử dụng các phụ kiện và phụ kiện được khuyến nghị và / hoặc được nhà sản xuất phê duyệt \ n- Ngắt kết nối công cụ khỏi nguồn điện của nó trước khi thực hiện bất kỳ điều chỉnh hoặc thay đổi phụ kiện nào \ n- Không sử dụng công cụ nếu nó có vẻ bị hỏng hoặc không hoạt động bình thường \ n- Giữ trẻ em và nhân viên không thiết yếu tránh xa khu vực làm việc trong khi sử dụng công cụ này\n- Hãy thận trọng khi làm việc gần ổ cắm điện hoặc hệ thống dây điện, và luôn đảm bảo dụng cụ được nối đất đúng cách\n\nNếu không chú ý đến những cảnh báo này có thể dẫn đến thương tích nghiêm trọng hoặc tử vong."}</w:t>
      </w:r>
    </w:p>
    <w:p w14:paraId="7D65F2CF" w14:textId="77777777" w:rsidR="00C30B2D" w:rsidRDefault="009F6A20">
      <w:r>
        <w:t>{"question": "Tìm đảo chữ cái của một từ đã cho. - bún", "trả lời": "nub"}</w:t>
      </w:r>
    </w:p>
    <w:p w14:paraId="4B20E12A" w14:textId="77777777" w:rsidR="00C30B2D" w:rsidRDefault="009F6A20">
      <w:r>
        <w:t xml:space="preserve">{"câu hỏi": "Hãy tưởng tượng một nhân vật trái ngược với một siêu anh hùng điển hình và tạo ra một cốt truyện cho nhân vật này.", "câu trả lời": "Gặp gỡ Barry, một anh chàng dường như bình thường với cốt truyện độc đáo. Không giống như hầu hết các siêu anh hùng không sợ hãi tràn đầy tự tin và lôi cuốn, Barry là hình ảnh thu nhỏ của một người hướng nội vụng về, vụng về về mặt xã hội. Trong khi hầu hết các siêu anh hùng không mệt mỏi luyện tập để trau dồi khả năng của họ, Barry vô tình vấp phải sức mạnh của mình trong một sự kiện kỳ lạ. Khi còn nhỏ, Barry luôn là người kỳ quặc - không bao giờ hoàn toàn phù hợp với bạn bè và đấu tranh để kết bạn. Anh dành phần lớn thời gian để đọc truyện tranh và mơ về các siêu anh hùng, ước mình có thể là một trong số họ. Nhưng cuộc sống đã có những kế hoạch khác cho Barry. Khi anh 25 tuổi, anh đang làm việc tại một cơ sở nghiên cứu với tư cách là một người gác cổng. Một ngày nọ, trong khi đang dọn dẹp sự cố tràn, anh vô tình làm đổ một thùng chứa hóa chất thí nghiệm. Các hóa chất làm ướt anh ta từ đầu đến chân, và khi anh ta cố gắng lau chúng, anh ta đột nhiên thấy mình biến mất trong không khí loãng. Anh ta không biết, anh ta đã phát triển sức mạnh tàng hình. Lúc đầu, Barry rất sợ hãi trước khả năng mới tìm thấy của mình. Anh không biết làm thế nào để kiểm soát chúng, và anh thấy mình vô tình biến mất vào những thời điểm bất tiện nhất. Nhưng khi anh dần học cách kiểm soát sức mạnh của mình, anh bắt đầu thấy tiềm năng mà chúng nắm giữ. Trong nỗ lực vượt qua sự vụng về của mình và tạo ra sự khác biệt trên thế giới, Barry cải trang và khoác lên mình chiếc áo choàng của một anh hùng không chắc chắn. Anh ta sử dụng sức mạnh tàng hình của mình để giúp đỡ những người gặp khó khăn, luôn tìm cách trốn thoát kịp thời để tránh bị </w:t>
      </w:r>
      <w:r>
        <w:lastRenderedPageBreak/>
        <w:t>phát hiện. Barry có thể không phải là một siêu anh hùng điển hình, nhưng đó chính xác là điều khiến anh ấy trở nên đặc biệt. Anh ấy là kẻ yếu thế mà không ai từng mong đợi sẽ cứu vãn ngày hôm nay, nhưng anh ấy luôn cố gắng vượt qua khi nó được tính."}</w:t>
      </w:r>
    </w:p>
    <w:p w14:paraId="476AECBD" w14:textId="77777777" w:rsidR="00C30B2D" w:rsidRDefault="009F6A20">
      <w:r>
        <w:t>{"câu hỏi": "Đưa ra một ví dụ về cách khoa học có thể giải thích một hiện tượng nhất định. - Mực nước biển dâng", "trả lời": "Khoa học có thể giải thích hiện tượng mực nước biển dâng cao thông qua sự hiểu biết về sự nóng lên toàn cầu và tác động của nó đối với khí hậu Trái đất. Khi nhiệt độ toàn cầu tăng lên, các tảng băng ở cực tan chảy và giải phóng nhiều nước hơn vào các đại dương, khiến mực nước biển dâng cao. Ngoài ra, nhiệt độ ấm hơn gây ra sự giãn nở nhiệt của nước biển, điều này cũng góp phần làm tăng mực nước biển. Các nhà khoa học sử dụng các phép đo vệ tinh và thủy triều để theo dõi và dự báo mực nước biển dâng và phát triển các mô hình để dự đoán những thay đổi trong tương lai. Bằng cách hiểu khoa học đằng sau hiện tượng này, chúng ta có thể thực hiện các bước để giảm thiểu tác động của nó đối với các cộng đồng và hệ sinh thái ven biển."}</w:t>
      </w:r>
    </w:p>
    <w:p w14:paraId="6C08D863" w14:textId="77777777" w:rsidR="00C30B2D" w:rsidRDefault="009F6A20">
      <w:r>
        <w:t>{"question": "Tạo giao diện từ đầu đến chân bằng cách sử dụng kết hợp sản phẩm đã cho. - Bơm gót giữa, váy bút chì, thắt lưng bện.", "trả lời": "Một bộ trang phục sang trọng và tinh tế, hoàn hảo cho văn phòng hoặc một cuộc họp kinh doanh có thể được tạo ra bằng cách sử dụng sự kết hợp của bơm gót giữa, váy bút chì và thắt lưng bện. \n\nBắt đầu với váy bút chì, có thể có màu trung tính như đen, xanh nước biển hoặc màu be. Nhét một chiếc áo blouse trắng cài cúc cổ điển vào váy để tạo vẻ ngoài sắc nét và sạch sẽ. Thêm một chiếc thắt lưng bện vào dây thắt lưng của váy để ôm eo và thêm một số họa tiết cho trang phục. \n\nTiếp theo, hãy mặc một đôi giày cao gót giữa phù hợp với màu của váy. Điều này sẽ kéo dài đôi chân của bạn và tạo ra một cái nhìn gắn kết. Để hoàn thiện bộ trang phục, hãy kết hợp với trang sức vàng đơn giản như vòng cổ và đinh tán tinh tế, và mang theo một chiếc túi tote có cấu trúc. Kiểu dáng từ đầu đến chân này vừa chuyên nghiệp vừa phong cách, hoàn hảo cho bất kỳ dịp kinh doanh nào."}</w:t>
      </w:r>
    </w:p>
    <w:p w14:paraId="2A6243FB" w14:textId="77777777" w:rsidR="00C30B2D" w:rsidRDefault="009F6A20">
      <w:r>
        <w:t>{"question": "Tạo bảng sao kê ngân hàng bằng cách sử dụng thông tin sau. - Nạp $6500. Rút tiền $1000.", "trả lời": "Kính gửi khách hàng,\n\nChúng tôi muốn cung cấp cho bạn bảng sao kê ngân hàng gần đây theo hoạt động tài khoản của bạn. Thông tin chi tiết dưới đây:\n\n| Loại giao dịch | Số tiền | Ngày |\n| -----------------|--------- |------------|\n| Nạp tiền | $6500 | DD/MM/YYYY |\n| Rút tiền | $1000 | DD/MM/YYYY |\n\nKể từ hôm nay, số dư tài khoản của bạn là $5500. Xin lưu ý rằng ngày của các giao dịch được đánh dấu là DD / MM / YYYY, điều này có nghĩa là chúng tôi đã sử dụng ngày giữ chỗ cho mục đích trình diễn. \ n \ nChúng tôi hy vọng tuyên bố này phục vụ mục đích của nó và nó cung cấp cho bạn một bức tranh rõ ràng về các giao dịch gần đây của bạn. Vui lòng xem lại bảng sao kê và cho chúng tôi biết nếu bạn có bất kỳ câu hỏi hoặc thắc mắc nào.\n\nCảm ơn bạn đã giao dịch với chúng tôi.\n\nTrân trọng,\n\n[Tên ngân hàng] Nhóm Dịch vụ Khách hàng."}</w:t>
      </w:r>
    </w:p>
    <w:p w14:paraId="16D6AAF6" w14:textId="77777777" w:rsidR="00C30B2D" w:rsidRDefault="009F6A20">
      <w:r>
        <w:t xml:space="preserve">{"câu hỏi": "Cho hai đoạn văn bản, tóm tắt sự khác biệt giữa chúng. - Văn bản 1: Khẩu trang vải có hiệu quả trong việc ngăn chặn sự lây lan của virus trong cộng đồng.\nVăn bản 2: Khẩu trang vải không hiệu quả trong việc ngăn chặn sự lây lan của virus giữa các cá nhân.", "Trả lời": "Sự khác biệt giữa hai đoạn văn bản nằm ở hiệu quả của khẩu trang vải trong việc ngăn chặn sự lây lan của virus. Văn bản 1 nói rằng khẩu trang vải có hiệu quả trong việc ngăn </w:t>
      </w:r>
      <w:r>
        <w:lastRenderedPageBreak/>
        <w:t>chặn sự lây lan của vi-rút trong cộng đồng, trong khi Văn bản 2 tuyên bố rằng chúng không hiệu quả trong việc ngăn chặn sự lây lan của vi-rút giữa các cá nhân."}</w:t>
      </w:r>
    </w:p>
    <w:p w14:paraId="44694A60" w14:textId="77777777" w:rsidR="00C30B2D" w:rsidRDefault="009F6A20">
      <w:r>
        <w:t>{"câu hỏi": "Gửi tiêu đề của một bài báo bao gồm những phát triển mới nhất trong học máy.", "câu trả lời": "\"Đột phá học máy mang tính cách mạng: Những tiến bộ trong AI cho chăm sóc sức khỏe và kinh doanh\""}</w:t>
      </w:r>
    </w:p>
    <w:p w14:paraId="165728C2" w14:textId="77777777" w:rsidR="00C30B2D" w:rsidRDefault="009F6A20">
      <w:r>
        <w:t>{"câu hỏi": "Tạo ra một phép so sánh mây với con người.", "câu trả lời": "Giống như những đám mây có đủ hình dạng và kích cỡ khác nhau, con người cũng vậy. Một số đám mây sưng húp và trắng, trong khi những đám mây khác tối tăm và ghê gớm, và con người cũng vậy, có ngoại hình và tính cách riêng biệt. Giống như những đám mây có thể thay đổi và thay đổi hình dạng, con người cũng thay đổi trong suốt cuộc đời của họ. Đôi khi, những đám mây tụ tập lại với nhau thành nhóm, trong khi những lần khác chúng đứng một mình, và tương tự, con người cũng cần tương tác xã hội, nhưng trân trọng thời gian một mình. Mây có mục đích trong hệ sinh thái; Chúng cung cấp mưa, bóng râm và ảnh hưởng đến thời tiết, trong khi con người cũng có mục đích và ảnh hưởng đến thế giới xung quanh. Và cũng giống như những đám mây là tạm thời, liên tục di chuyển và tiến hóa, con người cũng vậy, với cuộc sống thoáng qua của chính chúng ta."}</w:t>
      </w:r>
    </w:p>
    <w:p w14:paraId="28C352D3" w14:textId="77777777" w:rsidR="00C30B2D" w:rsidRDefault="009F6A20">
      <w:r>
        <w:t>{"question": "Đưa ra một văn bản mục tiêu, hãy chỉnh sửa nó để làm cho nó mô tả và sống động hơn. - Cô gái hạnh phúc.", "trả lời": "Khuôn mặt cô gái trẻ bừng sáng niềm vui rạng rỡ, nụ cười rạng rỡ lan tỏa từ tai này sang tai khác như một cảm giác hạnh phúc và mãn nguyện bao trùm lấy cô."}</w:t>
      </w:r>
    </w:p>
    <w:p w14:paraId="684D32E7" w14:textId="77777777" w:rsidR="00C30B2D" w:rsidRDefault="009F6A20">
      <w:r>
        <w:t>{"câu hỏi": "Cho hai đoạn văn bản, hãy soạn một câu duy nhất kết hợp các điểm chính của chúng. - Văn bản 1: Apple đã phát hành một chiếc điện thoại mới.\nText 2: Nó có một bộ xử lý mạnh mẽ.", "trả lời": "Apple đã phát hành một chiếc điện thoại mới với bộ xử lý mạnh mẽ."}</w:t>
      </w:r>
    </w:p>
    <w:p w14:paraId="74A6C858" w14:textId="77777777" w:rsidR="00C30B2D" w:rsidRDefault="009F6A20">
      <w:r>
        <w:t>{"question": "Cho một đoạn văn bản, đề xuất một tiêu đề thích hợp. - \"Cô ấy là một người phụ nữ tốt bụng, luôn nở nụ cười trên môi.\"", "trả lời": "Tiêu đề: \"Người phụ nữ tốt bụng\""}</w:t>
      </w:r>
    </w:p>
    <w:p w14:paraId="3D60BE8C" w14:textId="77777777" w:rsidR="00C30B2D" w:rsidRDefault="009F6A20">
      <w:r>
        <w:t>{"câu hỏi": "Đưa ra một cụm từ, hãy đưa ra một ví dụ thích hợp về một câu tục ngữ hoặc thành ngữ sử dụng cụm từ đó. - "Con chim sớm bắt được con sâu", "câu trả lời": "Một ví dụ về câu tục ngữ sử dụng cụm từ "Con chim sớm bắt được con sâu" là "Thành công đến với những người chủ động và bắt đầu sớm mọi thứ, như được minh họa bằng cách con chim dậy sớm và đến giun đầu tiên bắt được nhiều hơn con chim ngủ.\" Câu tục ngữ này nhấn mạnh tầm quan trọng của việc chủ động và chủ động để đạt được thành công."}</w:t>
      </w:r>
    </w:p>
    <w:p w14:paraId="437ACDF6" w14:textId="77777777" w:rsidR="00C30B2D" w:rsidRDefault="009F6A20">
      <w:r>
        <w:t>{"câu hỏi": "Đưa ra một thực tế, hãy đưa ra một câu hỏi mà đó là câu trả lời. - Con người chỉ có một trái tim.", "trả lời": "Con người có bao nhiêu trái tim?"}</w:t>
      </w:r>
    </w:p>
    <w:p w14:paraId="593C2CAF" w14:textId="77777777" w:rsidR="00C30B2D" w:rsidRDefault="009F6A20">
      <w:r>
        <w:t xml:space="preserve">{"câu hỏi": "Bốn đối tác trong một doanh nghiệp quyết định chia lợi nhuận của công ty họ theo tỷ lệ 2: 3: 3: 5. Nếu lợi nhuận một năm là 26.000 đô la, số đô la lớn nhất mà bất kỳ đối tác nào trong bốn đối tác nhận được là bao nhiêu?", "trả lời": "Lợi nhuận của doanh nghiệp </w:t>
      </w:r>
      <w:r>
        <w:lastRenderedPageBreak/>
        <w:t>được chia cho bốn đối tác theo tỷ lệ 2: 3: 3: 5. Điều này có nghĩa là trong tổng số 13 phần, đối tác đầu tiên nhận được 2 phần, đối tác thứ hai và thứ ba mỗi phần nhận được 3 phần và đối tác thứ tư nhận được 5 phần. \ n \ n Nếu tổng lợi nhuận là 26.000 đô la, mỗi phần trị giá 2.000 đô la. Do đó, đối tác thứ tư nhận được phần lợi nhuận lớn nhất, là 5 phần x 2.000 đô la mỗi phần = 10.000 đô la."}</w:t>
      </w:r>
    </w:p>
    <w:p w14:paraId="748B1900" w14:textId="77777777" w:rsidR="00C30B2D" w:rsidRDefault="009F6A20">
      <w:r>
        <w:t>{"câu hỏi": "Tóm tắt bài viết về thực phẩm hữu cơ. - Nghiên cứu tập trung vào thực phẩm hữu cơ, bởi một nhóm các nhà nghiên cứu từ Đại học Oxford, tiết lộ rằng các loại trái cây và rau quả hữu cơ tốt hơn cho sức khỏe, so với các đối tác phi hữu cơ, chúng chứa hàm lượng chất chống oxy hóa trong chế độ ăn uống và các chất dinh dưỡng quan trọng khác cao hơn. Một nghiên cứu từ Đại học Oxford tiết lộ rằng trái cây và rau quả hữu cơ lành mạnh hơn so với các loại trái cây và rau quả không hữu cơ vì chúng chứa hàm lượng chất chống oxy hóa cao hơn và quan trọng chất dinh dưỡng."}</w:t>
      </w:r>
    </w:p>
    <w:p w14:paraId="174B16A1" w14:textId="77777777" w:rsidR="00C30B2D" w:rsidRDefault="009F6A20">
      <w:r>
        <w:t>{"câu hỏi": "Viết lại tiêu đề tin tức theo cách thu hút sự chú ý của người đọc. - Nghiên cứu mới chứng minh thực phẩm hữu cơ vượt trội về mặt dinh dưỡng", "trả lời": "Nghiên cứu đột phá cho thấy ưu thế dinh dưỡng gây sốc của thực phẩm hữu cơ"}</w:t>
      </w:r>
    </w:p>
    <w:p w14:paraId="36AFDB42" w14:textId="77777777" w:rsidR="00C30B2D" w:rsidRDefault="009F6A20">
      <w:r>
        <w:t>{"question": "Tạo một phương trình vật lý với các chi tiết sau. - Va chạm giữa hai hạt có khối lượng bằng nhau", "đáp án": "Một phương trình vật lý có thể xảy ra cho một vụ va chạm giữa hai hạt có khối lượng bằng nhau có thể được suy ra từ định luật bảo toàn động lượng, trong đó nói rằng tổng động lượng của một hệ cô lập không đổi nếu không có ngoại lực tác động lên nó.\n\nGiả sử hai hạt có khối lượng bằng nhau 'm1 = m2 = m' đang chuyển động theo một chiều với vận tốc ban đầu 'v1' và 'v2' tương ứng. Sau vụ va chạm, vận tốc cuối cùng của chúng là 'u1' và 'u2'.\n\nBảo toàn động lượng cho:\n'm1 * v1 + m2 * v2 = m1 * u1 + m2 * u2'\n\nVì 'm1 = m2 = m' :\n'm * (v1 + v2) = m * (u1 + u2)'\n\nSo '(v1 + v2) = (u1 + u2)', ngụ ý tổng vận tốc ban đầu bằng tổng vận tốc cuối cùng.\n\nMột phương trình khả thi khác có thể được sử dụng để mô tả sự va chạm giữa hai hạt của Khối lượng bằng nhau là hệ số của công thức bồi thường. Đại lượng này (thường được ký hiệu là \"e\") đo độ đàn hồi của va chạm và được định nghĩa là tỷ lệ vận tốc tương đối trước và sau khi va chạm:\n'e = (u2 - u1) / (v1 - v2)' trong đó '0 \u2264 e \u2264 1' cho một va chạm thực sự.\n\nTùy thuộc vào việc va chạm là đàn hồi hay không đàn hồi, các phương trình khác nhau cũng có thể được sử dụng liên quan đến việc bảo toàn động năng."}</w:t>
      </w:r>
    </w:p>
    <w:p w14:paraId="137B325E" w14:textId="77777777" w:rsidR="00C30B2D" w:rsidRDefault="009F6A20">
      <w:r>
        <w:t xml:space="preserve">{"câu hỏi": "Xếp hạng thành tựu khoa học của các nhà khoa học sau. - Albert Einstein\nMarie Curie", "trả lời": "Không thể xếp hạng chính xác những thành tựu khoa học của Albert Einstein và Marie Curie là cả hai đều có những đóng góp đột phá và đáng kể cho cộng đồng khoa học trong các lĩnh vực khác nhau. Albert Einstein là một nhà vật lý lý thuyết đã phát triển thuyết tương đối rộng, một trong hai trụ cột của vật lý hiện đại, và được biết đến với phương trình tương đương khối lượng-năng lượng nổi tiếng, E = mc \ u00b2. Ông đã có nhiều tiến bộ trong sự hiểu biết về vũ trụ, từ hành vi của các nguyên tử và phân tử đến bản chất của không gian và thời gian. Mặt khác, Marie Curie là một nhà hóa học và vật lý học đã tiến hành nghiên cứu tiên phong về phóng xạ. Bà là người phụ nữ đầu tiên giành giải Nobel, người đầu tiên và là người phụ nữ duy nhất hai lần đoạt giải Nobel và là người duy nhất giành giải Nobel trong hai lĩnh vực khoa học khác nhau. Bà cũng phát hiện ra hai </w:t>
      </w:r>
      <w:r>
        <w:lastRenderedPageBreak/>
        <w:t>nguyên tố mới, radium và polonium. Cả hai nhà khoa học đều có tác động sâu sắc trong các lĩnh vực tương ứng của họ và sẽ không công bằng khi so sánh thành tựu của họ theo cách được xếp hạng.</w:t>
      </w:r>
    </w:p>
    <w:p w14:paraId="78480D3F" w14:textId="77777777" w:rsidR="00C30B2D" w:rsidRDefault="009F6A20">
      <w:r>
        <w:t>{"câu hỏi": "Dự đoán xu hướng thị trường của các cổ phiếu sau. - Google và Microsoft", "trả lời": "Tôi xin lỗi, tôi là một mô hình ngôn ngữ AI và do đó, tôi không có khả năng dự đoán xu hướng thị trường của cổ phiếu vì chúng bị ảnh hưởng bởi một loạt các yếu tố không thể đoán trước và luôn thay đổi như tin tức công ty, chỉ số kinh tế, sự kiện toàn cầu và nhiều yếu tố khác. Tốt nhất là nên tham khảo ý kiến của một chuyên gia tài chính hoặc tiến hành nghiên cứu bằng cách sử dụng các nguồn đáng tin cậy để có dự đoán sáng suốt về xu hướng thị trường của cổ phiếu Google và Microsoft."}</w:t>
      </w:r>
    </w:p>
    <w:p w14:paraId="7F312690" w14:textId="77777777" w:rsidR="00C30B2D" w:rsidRDefault="009F6A20">
      <w:r>
        <w:t>{"câu hỏi": "Cung cấp sự so sánh giữa các đặc điểm của ẩm thực Ý và Pháp.", "trả lời": "Ẩm thực Ý và Pháp đều nổi tiếng với các món ăn ngon và tinh tế, nhưng chúng có sự khác biệt rõ rệt về phong cách, hương vị và thành phần.\n\nẨm thực Ý được đặc trưng bởi sự đơn giản và nhấn mạnh vào các nguyên liệu tươi. Các món ăn thường chỉ có một vài thành phần chính được kết hợp để mang lại hương vị tốt nhất. Mì ống, cà chua, thảo mộc, phô mai và dầu ô liu là một số thành phần phổ biến nhất trong ẩm thực Ý. Thực phẩm Ý cũng có các loại thịt, hải sản và rau quả khác nhau, thường được nấu với rượu vang, giấm và nước chanh. Ẩm thực Ý rất khác nhau giữa các vùng, với mỗi khu vực có đặc sản riêng và hương vị độc đáo. Mặt khác, ẩm thực Pháp được biết đến với sự thanh lịch và hương vị phức tạp. Các món ăn thường đòi hỏi sự chuẩn bị công phu và kỹ thuật nấu ăn. Ẩm thực Pháp được đặc trưng bởi việc sử dụng bơ, kem và rượu vang trong nhiều món ăn của nó, và nổi tiếng với nước sốt và nước thịt phong phú. Nhiều món ăn Pháp cũng có thịt, hải sản và rau, nhưng chúng thường được nấu theo những cách tinh tế hơn so với ẩm thực Ý. Ẩm thực Pháp cũng bao gồm nhiều loại bánh mì, bánh ngọt và món tráng miệng, được coi là một phần quan trọng của bữa ăn. Tóm lại, ẩm thực Ý được đặc trưng bởi hương vị đơn giản, tươi mới, trong khi ẩm thực Pháp được biết đến với sự chuẩn bị phức tạp và hương vị phong phú, phức tạp. Cả hai nền ẩm thực đều có những nét quyến rũ và thế mạnh độc đáo của riêng mình, và được yêu thích bởi những người yêu thích ẩm thực trên toàn thế giới."}</w:t>
      </w:r>
    </w:p>
    <w:p w14:paraId="1BA16C1C" w14:textId="77777777" w:rsidR="00C30B2D" w:rsidRDefault="009F6A20">
      <w:r>
        <w:t>{"câu hỏi": "Xây dựng một giả thuyết để giải thích tại sao thực phẩm hữu cơ lành mạnh hơn.", "trả lời": "Một giả thuyết có thể giải thích tại sao thực phẩm hữu cơ lành mạnh hơn là nó được trồng mà không sử dụng thuốc trừ sâu tổng hợp, phân bón và các hóa chất khác có khả năng gây hại cho sức khỏe con người. Tiêu thụ thực phẩm hữu cơ giảm thiểu nguy cơ tiếp xúc với các chất có hại này, do đó thúc đẩy chế độ ăn uống sạch hơn và lành mạnh hơn. Ngoài ra, thực hành canh tác hữu cơ thường bền vững và thân thiện với môi trường hơn, có khả năng dẫn đến mức độ dinh dưỡng cao hơn trong đất và do đó, trong thực phẩm. Điều này có thể dẫn đến việc sản phẩm hữu cơ giàu chất dinh dưỡng hơn so với sản phẩm được trồng thông thường."}</w:t>
      </w:r>
    </w:p>
    <w:p w14:paraId="1ABD2326" w14:textId="77777777" w:rsidR="00C30B2D" w:rsidRDefault="009F6A20">
      <w:r>
        <w:t xml:space="preserve">{"câu hỏi": "Soạn thư cảm ơn cho dịch vụ của nhân viên. - Tên nhân viên: John Smith \ nThời gian phục vụ: 5 năm", "câu trả lời": "John Smith thân mến, \ n \ nThay mặt toàn bộ đội ngũ của chúng tôi, tôi muốn gửi lời cảm ơn chân thành đến dịch vụ đặc biệt của bạn trong suốt 5 năm gắn bó với công ty chúng tôi. Bạn đã là một phần không thể thiếu trong thành công của </w:t>
      </w:r>
      <w:r>
        <w:lastRenderedPageBreak/>
        <w:t>chúng tôi và chúng tôi rất biết ơn sự cống hiến và đóng góp của bạn. \ n \ n Đạo đức làm việc mạnh mẽ, thái độ tích cực và cam kết vững chắc của bạn để mang lại kết quả chất lượng đã không được chú ý. Những nỗ lực của bạn đã giúp chúng tôi đạt được mục tiêu của mình và là tấm gương tuyệt vời cho những người khác noi theo. \n\nChúng tôi thực sự đánh giá cao tất cả những gì bạn đã làm và chúng tôi cảm ơn bạn vì lòng trung thành, cam kết và hiệu suất xuất sắc của bạn trong thời gian bạn làm việc với chúng tôi. Bạn sẽ luôn là một phần thiết yếu trong lịch sử của công ty chúng tôi và chúng tôi chúc bạn thành công trong những nỗ lực trong tương lai.\n\nCảm ơn bạn, John, vì đã là một nhân viên đặc biệt và cho tất cả những gì bạn đã làm cho công ty chúng tôi.\n\nTrân trọng,\n[Tên của bạn]\n[Công ty của bạn]"}</w:t>
      </w:r>
    </w:p>
    <w:p w14:paraId="64FA2C63" w14:textId="77777777" w:rsidR="00C30B2D" w:rsidRDefault="009F6A20">
      <w:r>
        <w:t>{"câu hỏi": "Tạo ra một câu chuyện dựa trên ba vật phẩm này: cà rốt, người tuyết và ô.", "câu trả lời": "Ngày xửa ngày xưa, ở một vùng đất xa, rất xa, một củ cà rốt, một người tuyết và một chiếc ô sống cùng nhau trong một khu rừng kỳ diệu. Cà rốt là một loại rau củ tươi sáng và sống động, sống nép mình trong lòng đất, hấp thụ tia nắng mặt trời và phát triển lớn hơn và mạnh mẽ hơn mỗi ngày. Người tuyết là một người vui vẻ, được làm từ tuyết và băng, luôn sẵn sàng chơi với các loài động vật khác trong rừng. Và chiếc ô là một người bảo vệ kiên định, bảo vệ các sinh vật trong rừng khỏi mưa và gió. Một ngày mùa đông, một cơn bão khủng khiếp ập đến, mang theo một tấm chăn tuyết dày nhanh chóng phủ kín mặt đất. Tất cả các loài động vật trong rừng đều túm tụm lại với nhau, run rẩy và lạnh lẽo, và người tuyết biết rằng anh ta phải làm gì đó để giúp đỡ. Anh nhìn xuống củ cà rốt nép dưới chân mình và nảy ra một ý tưởng.\n\n\"Cà rốt, bạn của tôi, bạn có nghĩ rằng bạn có thể giúp tôi xây dựng một nơi trú ẩn cho bạn bè của chúng ta không?" anh ta hỏi. Cà rốt gật đầu háo hức và cùng nhau, họ bắt đầu thu thập cành và lá từ mặt đất. Với sự giúp đỡ của các loài động vật khác, họ đã xây dựng một nơi trú ẩn vững chắc để bảo vệ mọi người khỏi cơn bão. Nhưng ngay khi họ kết thúc, gió nổi lên, hú lên qua những cái cây và đe dọa xé nát nơi trú ẩn. Đó là khi chiếc ô bước vào.\n\n\"Chờ đã, các bạn, tôi đã có cái này," chiếc ô nói, mở rộng và đứng vững trước gió. Nhờ sức mạnh của chiếc ô và tinh thần đồng đội của người tuyết và củ cà rốt, các loài động vật trong rừng đã có thể chờ đợi cơn bão trong sự an toàn và ấm áp. Và khi cơn bão cuối cùng đi qua, tất cả họ tụ tập lại với nhau để ăn mừng, biết ơn những người bạn đã giúp họ vượt qua cơn bão. Từ ngày đó trở đi, củ cà rốt, người tuyết và chiếc ô được biết đến như những anh hùng của rừng, luôn sẵn sàng giúp đỡ trong những lúc cần thiết."}</w:t>
      </w:r>
    </w:p>
    <w:p w14:paraId="6C85CC05" w14:textId="77777777" w:rsidR="00C30B2D" w:rsidRDefault="009F6A20">
      <w:r>
        <w:t xml:space="preserve">{"câu hỏi": "Tóm tắt tác động của thực phẩm GMO.", "trả lời": "Thực phẩm GMO, hoặc sinh vật biến đổi gen, có cả tác động tích cực và tiêu cực. Về mặt tích cực, chúng được tạo ra để tăng cường một số đặc điểm mong muốn, chẳng hạn như tăng năng suất, hàm lượng dinh dưỡng và khả năng chống lại sâu bệnh và các tác nhân gây căng thẳng môi trường. Điều này có thể dẫn đến nguồn cung cấp thực phẩm ổn định và phong phú hơn, có khả năng giảm đói và suy dinh dưỡng ở một số khu vực nhất định. Ngoài ra, một số cây trồng GMO được thiết kế để giảm việc sử dụng thuốc trừ sâu có hại, giảm thiệt hại cho môi trường và các mối nguy hiểm đối với sức khỏe con người. Về mặt tiêu cực, có những lo ngại về tác động của thực phẩm GMO đối với môi trường và sức khỏe con người. Một số người lo lắng rằng cây trồng biến đổi gen có thể lai tạo với họ hàng hoang dã, tạo ra siêu cỏ dại hoặc siêu vi khuẩn có khả năng kháng thuốc diệt cỏ và thuốc trừ sâu. Cũng có những lo ngại về tác động của việc tiêu thụ thực phẩm biến đổi gen, với một số nghiên cứu cho thấy mối liên hệ tiềm ẩn với các vấn </w:t>
      </w:r>
      <w:r>
        <w:lastRenderedPageBreak/>
        <w:t>đề sức khỏe như dị ứng và tổn thương nội tạng, mặc dù không có sự đồng thuận khoa học về điều này. Nhìn chung, tác động của thực phẩm GMO là hỗn hợp và là chủ đề của cuộc tranh luận và nghiên cứu đang diễn ra.</w:t>
      </w:r>
    </w:p>
    <w:p w14:paraId="63F0D7E5" w14:textId="77777777" w:rsidR="00C30B2D" w:rsidRDefault="009F6A20">
      <w:r>
        <w:t>{"question": "Phân loại bốn nhạc cụ này. - Violin, Saxophone, Trumpet, Clarinet", "trả lời": "Violin là một nhạc cụ dây. Saxophone, Trumpet, và Clarinet đều được phân loại là nhạc cụ gỗ."}</w:t>
      </w:r>
    </w:p>
    <w:p w14:paraId="2997649A" w14:textId="77777777" w:rsidR="00C30B2D" w:rsidRDefault="009F6A20">
      <w:r>
        <w:t>{"câu hỏi": "Kể tên năm thành phố đăng cai Giải vô địch bóng đá thế giới 2010.", "câu trả lời": "Giải vô địch bóng đá thế giới 2010 được tổ chức bởi Nam Phi, và năm thành phố chủ nhà là:\n\n1. Johannesburg\n2. Cape Town\n3. Durban\n4. Pretoria\n5. Cảng Elizabeth"}</w:t>
      </w:r>
    </w:p>
    <w:p w14:paraId="2FFB3DD0" w14:textId="77777777" w:rsidR="00C30B2D" w:rsidRDefault="009F6A20">
      <w:r>
        <w:t>{"câu hỏi": "Tóm tắt sự sụp đổ của một nhân vật phản diện nổi tiếng. - Chúa tể Voldemort", "trả lời": "Chúa tể Voldemort, còn được gọi là Tom Riddle, là một nhân vật phản diện nổi tiếng trong bộ truyện Harry Potter. Anh ta là thủ lĩnh của Tử thần Thực tử và tìm cách thống trị thế giới phù thủy và thiết lập quyền tối cao thuần huyết. Sự sụp đổ cuối cùng của anh ta đến trong Trận chiến Hogwarts khi, sau nhiều nỗ lực không thành công để giết Harry Potter, lời nguyền giết chóc dành cho Harry đã bật lại, tấn công và giết chết Voldemort. Điều này là do thực tế rằng Harry là chủ nhân thực sự của Elder Wand, trái ngược với Voldemort, người nghĩ rằng anh ta là, và cây đũa phép từ chối hành động chống lại chủ nhân thực sự của nó. Thêm vào đó, Trường sinh linh giá của hắn, những vật thể chứa những mảnh linh hồn của hắn, tất cả đều bị phá hủy, khiến hắn trở nên phàm trần và dễ bị tổn thương."}</w:t>
      </w:r>
    </w:p>
    <w:p w14:paraId="547F348B" w14:textId="77777777" w:rsidR="00C30B2D" w:rsidRDefault="009F6A20">
      <w:r>
        <w:t>{"câu hỏi": "Tạo câu đố logic về kỳ nghỉ ở Paris của một người nổi tiếng - Brad Pitt", "câu trả lời": "Brad Pitt đang dành kỳ nghỉ ở Paris. Ông đã lên kế hoạch đến thăm 4 địa danh khác nhau: Tháp Eiffel, Nhà thờ Đức Bà, Khải Hoàn Môn và Bảo tàng Louvre. Tuy nhiên, anh ta gặp khó khăn trong việc nhớ ngày nào anh ta phải đến thăm mỗi nơi. Ông chỉ nhớ những chi tiết sau:\n\n1. Ông đã ở tháp Eiffel hai ngày trước khi ông đến thăm Nhà thờ Đức Bà. \n2. Bảo tàng Louvre là nơi đầu tiên ông đến thăm. \n3. Anh ấy đã đến Khải Hoàn Môn đúng một ngày sau khi anh ấy nhìn thấy Nhà thờ Đức Bà.\n\nBạn có thể giúp anh ấy tìm ra thứ tự của các địa danh mà anh ấy đang ghé thăm không?\n\n(GIẢI PHÁP: Thứ tự là Bảo tàng Louvre, Tháp Eiffel, Nhà thờ Đức Bà, Khải Hoàn Môn)"}</w:t>
      </w:r>
    </w:p>
    <w:p w14:paraId="2F0FAC7D" w14:textId="77777777" w:rsidR="00C30B2D" w:rsidRDefault="009F6A20">
      <w:r>
        <w:t>{"câu hỏi": "Chỉ dùng năm từ, miêu tả một cảnh phim.", "trả lời": "Xe rượt đuổi, tiếng nổ, tiếng súng nổ vang."}</w:t>
      </w:r>
    </w:p>
    <w:p w14:paraId="0758F1C8" w14:textId="77777777" w:rsidR="00C30B2D" w:rsidRDefault="009F6A20">
      <w:r>
        <w:t>{"câu hỏi": "Kể tên một nhà khoa học nổi tiếng và thành tựu chính của họ", "câu trả lời": "Một nhà khoa học nổi tiếng là Albert Einstein, và một trong những thành tựu chính của ông là thuyết tương đối rộng, mô tả mối quan hệ giữa không gian, thời gian, vật chất và năng lượng, và đã có tác động sâu sắc đến sự hiểu biết của chúng ta về vũ trụ."}</w:t>
      </w:r>
    </w:p>
    <w:p w14:paraId="7A404C3C" w14:textId="77777777" w:rsidR="00C30B2D" w:rsidRDefault="009F6A20">
      <w:r>
        <w:t>{"câu hỏi": "Kể tên một loại cá có nguồn gốc từ Đại Tây Dương", "câu trả lời": "Một loại cá có nguồn gốc từ Đại Tây Dương là cá tuyết Đại Tây Dương."}</w:t>
      </w:r>
    </w:p>
    <w:p w14:paraId="0FB99E0C" w14:textId="77777777" w:rsidR="00C30B2D" w:rsidRDefault="009F6A20">
      <w:r>
        <w:t xml:space="preserve">{"câu hỏi": "Mô tả một chuyến đi đường bộ từ Paris đến Rome", "câu trả lời": "Một chuyến đi đường bộ từ Paris đến Rome là một cuộc phiêu lưu qua trung tâm của Tây Âu bao gồm </w:t>
      </w:r>
      <w:r>
        <w:lastRenderedPageBreak/>
        <w:t>khoảng 1.400 km (870 dặm). Cuộc hành trình thường mất từ 13 đến 15 giờ lái xe, tùy thuộc vào tuyến đường và điểm dừng trên đường đi. Bắt đầu từ Paris, Kinh đô Ánh sáng, tuyến đường đi về phía nam qua vùng nông thôn tuyệt đẹp của Pháp. Một số điểm dừng chân được đề xuất ở Pháp bao gồm thành phố lịch sử Lyon, vùng rượu vang Burgundy và Beaujolais hoặc Hẻm núi Verdon tuyệt đẹp. Sau khi đi qua cảnh quan tuyệt đẹp của dãy núi Alps của Pháp, chuyến đi đường bộ vào Ý trong khi băng qua biên giới tại Đường hầm Mont Blanc. Ở đây, một số danh lam thắng cảnh để dừng chân bao gồm thành phố Turin - được biết đến với kiến trúc baroque, khung cảnh núi cao và ẩm thực ngon, và các thành phố Milan và Florence, cả hai đều mang đến sự giàu có về lịch sử và văn hóa. Tiếp tục về phía nam, những ngọn đồi thoai thoải của Tuscany cung cấp một bối cảnh khó quên cho chặng cuối cùng của cuộc hành trình,  trước khi đến Rome - Thành phố vĩnh cửu. Đây là một nơi tuyệt vời để kết thúc chuyến đi đường bộ, với các địa danh lịch sử như Đấu trường La Mã, Pantheon và Vatican, và các món ăn ngon của nó. Trong suốt hành trình, có rất nhiều cơ hội để dừng lại và khám phá những thị trấn và làng mạc nhỏ quyến rũ, hoặc đi đường vòng để ghé thăm các công viên quốc gia, hồ hoặc khu nghỉ mát bên bờ biển đẹp như tranh vẽ. Các lựa chọn là vô hạn, vì vậy hãy chắc chắn lên kế hoạch trước và tận dụng tối đa những gì chắc chắn sẽ là một chuyến đi đường khó quên từ Paris đến Rome."}</w:t>
      </w:r>
    </w:p>
    <w:p w14:paraId="5EF0FCC3" w14:textId="77777777" w:rsidR="00C30B2D" w:rsidRDefault="009F6A20">
      <w:r>
        <w:t>{"question": "Tên 5 bộ phim truyền hình lấy bối cảnh ở London", "answer": "Đây là năm bộ phim truyền hình lấy bối cảnh ở London:\n\n1. Loạt phim này, với sự tham gia của Benedict Cumberbatch và Martin Freeman, là một câu chuyện kể lại thời hiện đại về những câu chuyện trinh thám kinh điển của Sir Arthur Conan Doyle lấy bối cảnh London thế kỷ 21. \"The Crown\": Loạt phim gốc của Netflix này là một bộ phim tiểu sử về triều đại của Nữ hoàng Elizabeth II và lấy bối cảnh ở nhiều địa điểm, bao gồm cả London. "Fleabag": Được tạo ra bởi Phoebe Waller-Bridge, bộ phim truyền hình hài hước này kể về cuộc đời của một phụ nữ trẻ điều hướng theo cách của mình qua London hiện đại. \ n \ n\n4. Killing Eve: Loạt phim kinh dị gián điệp này kể về trò chơi mèo vờn chuột giữa một sĩ quan tình báo Anh và một nữ sát thủ. Phần lớn bộ truyện lấy bối cảnh ở London. \ n \ n5. "Peaky Blinders": Trong khi phần lớn loạt phim lấy bối cảnh ở Birmingham, một số cảnh và tập phim diễn ra ở London khi gia đình Shelby mở rộng đế chế tội phạm của họ vào thành phố."}</w:t>
      </w:r>
    </w:p>
    <w:p w14:paraId="5E1DACD7" w14:textId="77777777" w:rsidR="00C30B2D" w:rsidRDefault="009F6A20">
      <w:r>
        <w:t>{"câu hỏi": "Giải thích mặt trăng ảnh hưởng đến thủy triều của đại dương như thế nào", "trả lời": "Mặt trăng ảnh hưởng đến thủy triều của đại dương bằng lực hấp dẫn của nó. Về cơ bản, trọng lực là một lực vô hình kéo các vật thể về phía nhau và khối lượng của vật thể càng lớn thì lực hấp dẫn của nó càng tác dụng. Lực hấp dẫn của mặt trăng kéo Trái đất và biên giới của nó, bao gồm cả nước trong các đại dương. Điều này tạo ra thủy triều cao trong khu vực đại dương gần mặt trăng nhất vì nước được kéo về phía mặt trăng. Ở phía đối diện của Trái đất và các khu vực khác cách xa mặt trăng cũng trải qua thủy triều cao do một hiện tượng được gọi là lực ly tâm, là lực tác dụng ra khỏi tâm quay. Đồng thời, ở giữa hai khu vực triều cường này, triều cường thấp có xu hướng xảy ra. Bởi vì mặt trăng quay quanh Trái đất, vị trí của mặt trăng liên quan đến các đại dương của Trái đất thay đổi liên tục, khiến thủy triều lên xuống suốt cả ngày. Tóm lại, mặt trăng ảnh hưởng đến thủy triều đại dương thông qua lực hấp dẫn của nó, tạo ra sự lên xuống của mực nước biển mà chúng ta quan sát thấy khi thủy triều."}</w:t>
      </w:r>
    </w:p>
    <w:p w14:paraId="337C9271" w14:textId="77777777" w:rsidR="00C30B2D" w:rsidRDefault="009F6A20">
      <w:r>
        <w:lastRenderedPageBreak/>
        <w:t>{"câu hỏi": "Kể tên một món tráng miệng có nguồn gốc từ Pháp", "câu trả lời": "Một món tráng miệng phổ biến có nguồn gốc từ Pháp là Cr\u00e8me br\u00fbl\u00e9e9e. Đó là một món tráng miệng cơ bản sữa trứng đậm đà phủ một lớp đường caramen cứng."}</w:t>
      </w:r>
    </w:p>
    <w:p w14:paraId="4D0AC6D3" w14:textId="77777777" w:rsidR="00C30B2D" w:rsidRDefault="009F6A20">
      <w:r>
        <w:t>{"câu hỏi": "Hãy cho tôi một câu nói thể hiện sự ngạc nhiên.", "câu trả lời": "Chà, tôi sẽ bị đánh gục!\" hoặc "Chà, hạ gục tôi bằng một chiếc lông vũ!\" là hai câu nói có thể diễn tả sự ngạc nhiên."}</w:t>
      </w:r>
    </w:p>
    <w:p w14:paraId="317A7B53" w14:textId="77777777" w:rsidR="00C30B2D" w:rsidRDefault="009F6A20">
      <w:r>
        <w:t>{"câu hỏi": "Tạo danh sách 5 tên thú cưng phổ biến", "câu trả lời": "1. Bella\n2. Tối đa \ n3. Charlie\n4. Lucy\n5. Hoa cúc"}</w:t>
      </w:r>
    </w:p>
    <w:p w14:paraId="42D9DD7E" w14:textId="77777777" w:rsidR="00C30B2D" w:rsidRDefault="009F6A20">
      <w:r>
        <w:t>{"câu hỏi": "Thiết kế bộ phân loại để xác định xem văn bản là tin tức hay hư cấu.", "câu trả lời": "Dưới đây là các bước để thiết kế bộ phân loại để xác định xem một văn bản nhất định là tin tức hay hư cấu:\n\n1. Thu thập và chuẩn bị dữ liệu: Bước đầu tiên trong việc đào tạo một bộ phân loại là thu thập và chuẩn bị một tập dữ liệu. Bạn cần một bộ dữ liệu lớn bao gồm các văn bản tin tức và viễn tưởng. Vì trình phân loại sẽ học hỏi từ dữ liệu này, điều quan trọng là phải đảm bảo rằng tập dữ liệu đa dạng, chính xác và được gắn nhãn thích hợp. \ n \ n2. Xử lý trước dữ liệu: Khi bạn đã thu thập dữ liệu, bạn sẽ cần xử lý trước dữ liệu trước khi nó có thể được sử dụng để đào tạo trình phân loại. Ở giai đoạn này, bạn sẽ thực hiện các tác vụ như mã hóa, xóa từ dừng, lemmatization hoặc stemming, và chuyển đổi dữ liệu văn bản thành dữ liệu số. \ n \ n3. Chọn một thuật toán: Chọn một thuật toán để tạo trình phân loại. Các thuật toán phân loại phổ biến bao gồm cây quyết định, Naive Bayes, hồi quy logistic, máy vectơ hỗ trợ và mạng thần kinh. \ n \ n4. Đào tạo trình phân loại: Sau khi chọn thuật toán, bạn có thể sử dụng dữ liệu được xử lý trước để đào tạo trình phân loại. Đào tạo liên quan đến việc sử dụng phương pháp học tập có giám sát để phù hợp với trình phân loại với dữ liệu đào tạo, cho phép nó học cách phân biệt giữa tin tức và tiểu thuyết dựa trên dữ liệu mà nó đã thấy. \ n \ n5. Đánh giá trình phân loại: Thực hiện các kỹ thuật xác thực chéo để đo lường trình phân loại hoạt động tốt như thế nào trên dữ liệu không nhìn thấy. Đánh giá bộ phân loại bằng cách sử dụng các số liệu như độ chính xác, độ chính xác, thu hồi và điểm F1. \ n \ n6. Tinh chỉnh bộ phân loại: Dựa trên kết quả đánh giá, bạn có thể cần tinh chỉnh bộ phân loại của mình bằng cách điều chỉnh các tham số của nó, chọn các tính năng khác nhau và đào tạo lại nó trên tập dữ liệu. Quá trình này có thể được lặp lại cho đến khi bộ phân loại đạt được hiệu suất thỏa đáng. \ n \ n7. Triển khai trình phân loại: Khi bạn có một trình phân loại được đào tạo hoạt động tốt trên tập dữ liệu, bạn có thể triển khai trình phân loại để xác định xem một văn bản nhất định là tin tức hay hư cấu. Vì các bài báo thường chứa các báo cáo và sự kiện khách quan, trong khi các văn bản hư cấu là trí tưởng tượng, bạn có thể sử dụng các đặc điểm ngôn ngữ và các từ khóa có liên quan để phân biệt cả hai."}</w:t>
      </w:r>
    </w:p>
    <w:p w14:paraId="3B130969" w14:textId="77777777" w:rsidR="00C30B2D" w:rsidRDefault="009F6A20">
      <w:r>
        <w:t>{"câu hỏi": "Sắp xếp danh sách các từ sau đây từ hầu hết đến ít liên quan nhất đến thực vật - rễ, cánh hoa, lá, đất", "câu trả lời": "lá, cánh hoa, rễ, đất (tất cả đều liên quan đến thực vật, nhưng đất ít cụ thể hơn đối với thực vật vì nó cũng liên quan đến những thứ khác để phát triển ngoài thực vật.)"}</w:t>
      </w:r>
    </w:p>
    <w:p w14:paraId="645CC46E" w14:textId="77777777" w:rsidR="00C30B2D" w:rsidRDefault="009F6A20">
      <w:r>
        <w:t>{"câu hỏi": "Tạo ra một khẩu hiệu thương hiệu hấp dẫn và sáng tạo", "câu trả lời": "\"Giải phóng tiềm năng của bạn - Dám khác biệt!\""}</w:t>
      </w:r>
    </w:p>
    <w:p w14:paraId="55E88E25" w14:textId="77777777" w:rsidR="00C30B2D" w:rsidRDefault="009F6A20">
      <w:r>
        <w:lastRenderedPageBreak/>
        <w:t>{"câu hỏi": "Tạo ra sự tương đồng giữa cây và người", "câu trả lời": "Một cái cây giống như một người ở chỗ cả hai đều có rễ và cành. Giống như rễ cây neo nó xuống đất và cung cấp dinh dưỡng, rễ của một người kết nối họ với gia đình, truyền thống và văn hóa của họ, mang lại cho họ cảm giác ổn định và hỗ trợ. Tương tự như vậy, giống như cành cây vươn ra ngoài để vươn tới mặt trời và hấp thụ năng lượng của nó, cành của một người là khát vọng, mục tiêu và ước mơ của họ, liên tục vươn tới tương lai và cố gắng phát triển. Cả cây và con người đều dựa vào rễ của mình để có một nền tảng vững chắc, và dựa vào các nhánh của chúng để phát triển và hoàn thành."}</w:t>
      </w:r>
    </w:p>
    <w:p w14:paraId="55A207A5" w14:textId="77777777" w:rsidR="00C30B2D" w:rsidRDefault="009F6A20">
      <w:r>
        <w:t>{"question": "Phân loại tiêu đề đã cho là tin tức hoặc giải trí. - Tiêu đề: Brad Pitt và Angelina Jolie tái hợp làm từ thiện.", "Trả lời": "Giải trí."}</w:t>
      </w:r>
    </w:p>
    <w:p w14:paraId="440C157D" w14:textId="77777777" w:rsidR="00C30B2D" w:rsidRDefault="009F6A20">
      <w:r>
        <w:t>{"question": "Phân loại vấn đề đã cho là vấn đề tối ưu hóa hoặc ước tính. - Vấn đề: Xác định tuyến đường hiệu quả nhất cho một chiếc xe tải để vận chuyển các gói hàng từ thành phố A đến thành phố B.", "câu trả lời": "Bài toán đưa ra là bài toán tối ưu hóa."}</w:t>
      </w:r>
    </w:p>
    <w:p w14:paraId="1EA1405E" w14:textId="77777777" w:rsidR="00C30B2D" w:rsidRDefault="009F6A20">
      <w:r>
        <w:t>{"câu hỏi": "Tạo ra một mô hình tinh thần cho khái niệm đã cho. - Khái niệm: Tiến hóa", "trả lời": "Tiến hóa là quá trình thay đổi và phát triển dần dần xảy ra ở các sinh vật sống qua nhiều thế hệ. Về cốt lõi, sự tiến hóa được thúc đẩy bởi nguyên tắc cơ bản của chọn lọc tự nhiên: những cá thể sở hữu những đặc điểm khiến chúng thích nghi tốt hơn với môi trường có nhiều khả năng sống sót và sinh sản, truyền lại những đặc điểm có lợi đó cho con cái của chúng. Theo thời gian, quá trình này có thể dẫn đến những thay đổi đáng kể trong đặc điểm của quần thể và sự xuất hiện của các loài mới. Một cách để hình dung sự tiến hóa là tưởng tượng một cái cây có nhiều nhánh. Thân cây đại diện cho tổ tiên chung của tất cả các sinh vật sống và các nhánh đại diện cho các con đường khác nhau đã được thực hiện bởi các loài khác nhau theo thời gian. Khi cây phát triển, các nhánh mới xuất hiện và tách ra khỏi các nhánh hiện có, đại diện cho sự phân kỳ của các loài khi chúng thích nghi với các môi trường khác nhau và phát triển các đặc điểm độc đáo. Vị trí của mỗi nhánh trên cây đại diện cho một thời điểm cụ thể, với các nhánh gần đây nhất là gần đỉnh nhất. Nhìn chung, tiến hóa là một quá trình phức tạp và liên tục định hình sự đa dạng của sự sống và mối quan hệ giữa các loài khác nhau. Đó là một mô hình năng động cơ bản, với sự thay đổi xảy ra theo thời gian để đáp ứng với áp lực môi trường và biến đổi di truyền. Sự tiến hóa cung cấp một khuôn khổ để hiểu lịch sử sự sống trên Trái đất và các cơ chế đằng sau sự đa dạng đáng kinh ngạc của các sinh vật sống tồn tại ngày nay.</w:t>
      </w:r>
    </w:p>
    <w:p w14:paraId="2B2F1577" w14:textId="77777777" w:rsidR="00C30B2D" w:rsidRDefault="009F6A20">
      <w:r>
        <w:t>{"câu hỏi": "Viết lại câu đã cho bằng một quan điểm khác. - Tôi thực sự vui mừng vì đội của chúng tôi đã giành chiến thắng trong trận đấu.", "trả lời": "Chiến thắng của đội chúng tôi trong trận đấu khiến tôi thực sự vui mừng."}</w:t>
      </w:r>
    </w:p>
    <w:p w14:paraId="48573C5D" w14:textId="77777777" w:rsidR="00C30B2D" w:rsidRDefault="009F6A20">
      <w:r>
        <w:t xml:space="preserve">{"question": "Tạo danh sách 3 xu hướng mới trong ngành nhất định. - Ngành: Kinh doanh", "trả lời": "1. Làm việc từ xa và lịch trình linh hoạt - Một trong những xu hướng lớn nhất trong ngành kinh doanh là sự chuyển dịch sang làm việc từ xa và lịch trình linh hoạt. Điều này là do sự tiến bộ của công nghệ và các công cụ giao tiếp cho phép nhân viên làm việc từ bất cứ đâu và bất cứ lúc nào. \ n \ n2. Sự trỗi dậy của AI và Tự động hóa - Một xu hướng khác trong ngành kinh doanh là việc tăng cường sử dụng AI và tự động hóa tại nơi làm việc. </w:t>
      </w:r>
      <w:r>
        <w:lastRenderedPageBreak/>
        <w:t>Nhiều công ty hiện đang sử dụng AI và tự động hóa để giúp hợp lý hóa quy trình kinh doanh của họ, tăng năng suất và giảm chi phí. Tập trung vào tính bền vững và trách nhiệm xã hội của doanh nghiệp - Có một xu hướng ngày càng tăng cho các doanh nghiệp tập trung vào tính bền vững và trách nhiệm xã hội của doanh nghiệp. Các công ty hiện đang kết hợp các sáng kiến thân thiện với môi trường và các chương trình trách nhiệm xã hội vào hoạt động của họ vì người tiêu dùng đang yêu cầu các doanh nghiệp có trách nhiệm hơn với hành động của họ."}</w:t>
      </w:r>
    </w:p>
    <w:p w14:paraId="55B39639" w14:textId="77777777" w:rsidR="00C30B2D" w:rsidRDefault="009F6A20">
      <w:r>
        <w:t>{"câu hỏi": "Viết lại câu sau để tránh thiên vị giới tính. - Bác sĩ đảm bảo rằng bệnh nhân cảm thấy an toàn.", "trả lời": "Bác sĩ đảm bảo rằng cá nhân được chăm sóc y tế cảm thấy thoải mái."}</w:t>
      </w:r>
    </w:p>
    <w:p w14:paraId="6596EBC3" w14:textId="77777777" w:rsidR="00C30B2D" w:rsidRDefault="009F6A20">
      <w:r>
        <w:t>{"câu hỏi": "Tìm một ví dụ để phù hợp với sự tương tự đã cho. - Tương tự: Dọn dẹp nhà cửa cũng giống như tạo ra một bài luận", "trả lời": "Cũng giống như dọn dẹp nhà cửa liên quan đến việc tổ chức và dọn dẹp các phòng khác nhau và sắp xếp mọi thứ theo thứ tự, tạo ra một bài luận liên quan đến việc sắp xếp các suy nghĩ và ý tưởng thành một cấu trúc mạch lạc. Trong cả hai trường hợp, quá trình này liên quan đến việc loại bỏ sự lộn xộn - trong một ngôi nhà, điều này có thể có nghĩa là loại bỏ các vật dụng không mong muốn, trong khi trong một bài luận, điều đó có nghĩa là loại bỏ thông tin không liên quan hoặc không cần thiết - để tạo ra một kết quả rõ ràng và có trật tự. Cả hai nhiệm vụ đều đòi hỏi sự chú ý đến từng chi tiết, và mục tiêu cuối cùng là tạo ra một môi trường thân thiện, dễ chịu hoặc một tác phẩm được viết tốt, thuyết phục."}</w:t>
      </w:r>
    </w:p>
    <w:p w14:paraId="69DF769F" w14:textId="77777777" w:rsidR="00C30B2D" w:rsidRDefault="009F6A20">
      <w:r>
        <w:t>{"câu hỏi": "Hãy đưa ra hai ý tưởng cho một bộ phim truyền hình.", "câu trả lời": "1) \"Con đường thay thế\" - Một bộ phim truyền hình giả tưởng kể về cuộc đời của một phụ nữ trẻ phát hiện ra cô ấy có khả năng nhìn thấy các phiên bản thay thế của cuộc đời mình dựa trên những lựa chọn mà cô ấy có thể đã thực hiện. Mỗi tập phim khám phá và tiết lộ tác động của các quyết định trong quá khứ của cô ấy và các hiệu ứng gợn sóng tiềm năng nếu cô ấy đã chọn khác. Khi cô ấy điều hướng qua cuộc sống hiện tại của mình, cô ấy trải nghiệm một sự đánh giá cao và nhận thức mới về những lựa chọn mà cô ấy đã đưa ra khi biết rằng những người khác có thể dẫn đến kết quả khác nhau đáng kể. \ n \ n2) \ "Mind Meld" - Một loạt tội phạm khoa học viễn tưởng trong đó một lực lượng đặc nhiệm nhỏ có khả năng xâm nhập vào tâm trí của nghi phạm để giải quyết các vụ án. Nhóm các nhà điều tra phải bước đi cẩn thận khi họ khám phá tâm lý, ký ức và suy nghĩ của nghi phạm để ngăn chặn bất kỳ dấu chân tinh thần nào có thể can thiệp vào cuộc điều tra. Mỗi tập phim đào sâu vào một vụ án khác nhau và hồ sơ tâm lý của nghi phạm trong khi các nhà điều tra phải đối mặt với những con quỷ cá nhân của chính họ và đưa ra lựa chọn giữa công lý và pháp luật.</w:t>
      </w:r>
    </w:p>
    <w:p w14:paraId="3CD6A959" w14:textId="77777777" w:rsidR="00C30B2D" w:rsidRDefault="009F6A20">
      <w:r>
        <w:t xml:space="preserve">{"câu hỏi": "Mô tả thói quen của chim ruồi.", "câu trả lời": "Chim ruồi là loài chim nhỏ, đầy màu sắc được biết đến với những chuyển động nhanh nhẹn, nhanh nhẹn và khả năng bay độc đáo. Chúng được đặc trưng bởi thói quen tràn đầy năng lượng của chúng, và các hoạt động hàng ngày của chúng thường liên quan đến việc cho ăn, bay và nghỉ ngơi. Một trong những thói quen đáng chú ý nhất của chim ruồi là hành vi kiếm ăn của chúng. Chim ruồi có sự trao đổi chất cực kỳ cao, có nghĩa là chúng cần tiêu thụ một lượng lớn thức ăn để giữ mức năng lượng của chúng. Chúng ăn mật hoa từ hoa, sử dụng mỏ và lưỡi dài, mảnh mai để chiết </w:t>
      </w:r>
      <w:r>
        <w:lastRenderedPageBreak/>
        <w:t>xuất chất lỏng ngọt. Ngoài ra, chúng cũng tiêu thụ côn trùng nhỏ và nhện để hoàn thiện chế độ ăn uống của chúng. Chim ruồi đã được quan sát thấy kiếm ăn tới vài lần mỗi giờ và có thể ghé thăm hàng trăm bông hoa mỗi ngày để có đủ mật hoa để duy trì lối sống nhanh chóng của chúng. Về mặt bay, chim ruồi cực kỳ nhanh nhẹn và là loài chim duy nhất có khả năng bay lơ lửng và bay ngược. Chúng có chuyển động cánh nhanh, đập cánh tới 200 lần mỗi giây, tạo ra âm thanh vo ve mang lại cho chúng tên của chúng. Chim ruồi có lãnh thổ và sẽ xua đuổi các loài chim hoặc chim ruồi khác xâm nhập vào không gian của chúng. Khi chúng không kiếm ăn hoặc bay, chim ruồi thường có thể được quan sát đậu trên cành cây hoặc vị trí thuận tiện khác, nghỉ ngơi và bảo tồn năng lượng. Mặc dù có kích thước nhỏ, những con chim này đáng ngạc nhiên là cứng rắn với sự thay đổi nhiệt độ và có khả năng đi vào trạng thái torpor trong những đêm lạnh, làm chậm quá trình trao đổi chất của chúng để bảo tồn năng lượng. Cuối cùng, chim ruồi có thói quen di cư theo mùa, nơi chúng di chuyển rất xa giữa nơi sinh sản và trú đông. Một số loài được biết đến với việc thực hiện các chuyến bay dài, không ngừng nghỉ vài trăm dặm trong quá trình di cư."}</w:t>
      </w:r>
    </w:p>
    <w:p w14:paraId="122B9147" w14:textId="77777777" w:rsidR="00C30B2D" w:rsidRDefault="009F6A20">
      <w:r>
        <w:t>{"câu hỏi": "Tạo ra một câu ngụ ý cuộc sống bận rộn của một sinh viên đại học.", "câu trả lời": "\"Giữa các lớp học, bài kiểm tra, bài tập, công việc bán thời gian và đời sống xã hội, lịch trình của sinh viên đại học luôn chật cứng.\""}</w:t>
      </w:r>
    </w:p>
    <w:p w14:paraId="2C711162" w14:textId="77777777" w:rsidR="00C30B2D" w:rsidRDefault="009F6A20">
      <w:r>
        <w:t>{"question": "Tạo ra một kết luận thích hợp cho câu chuyện. - \"Cô gái quay lại và thấy một người đàn ông cao lớn mặc áo choàng đen. Đôi mắt anh tối sầm và anh ra hiệu cho cô tiến lên. Cô miễn cưỡng bước lên phía trước, không biết anh sẽ làm gì.", "Trả lời": "Khi cô đến gần, khuôn mặt của người đàn ông dịu đi và anh ta kéo mũ trùm đầu lại để lộ một nụ cười hiền từ. "Đừng sợ.\" Hắn trấn an nói. "Tôi đã tìm kiếm cô để truyền tải thông điệp này." Anh đưa cho cô một chiếc hộp nhỏ, được trang trí tinh xảo. "Cái này thuộc về mẹ con, bà ấy muốn con có nó." Cô gái không nói nên lời khi cẩn thận mở hộp để lộ ra một chiếc vòng cổ xinh đẹp mà mẹ cô thường đeo. Nước mắt cô trào ra khi cô nhận ra ý nghĩa của khoảnh khắc này. Người đàn ông mặc áo choàng đã mang lại cho cô sự khép kín và cảm giác kết nối với quá khứ của cô. Kể từ ngày đó, cô đeo sợi dây chuyền, cảm nhận tình yêu và sự hiện diện của mẹ cô luôn bên cô.\"}</w:t>
      </w:r>
    </w:p>
    <w:p w14:paraId="08B4A61C" w14:textId="77777777" w:rsidR="00C30B2D" w:rsidRDefault="009F6A20">
      <w:r>
        <w:t>{"question": "Kể tên hai loại ngôn ngữ lập trình phía máy chủ khác nhau.", "answer": "Hai loại ngôn ngữ lập trình phía máy chủ khác nhau là: \n1.\tJava: Được phát triển bởi Sun Microsystems, Java là một trong những ngôn ngữ lập trình phụ trợ hàng đầu được thiết kế đặc biệt để phát triển web. \n2. PHP: PHP là một ngôn ngữ kịch bản được sử dụng ở phía máy chủ và được thiết kế đặc biệt để phát triển web. Nó \u2019s là một công cụ mạnh mẽ để tạo các trang web động và tương tác."}</w:t>
      </w:r>
    </w:p>
    <w:p w14:paraId="15553AEB" w14:textId="77777777" w:rsidR="00C30B2D" w:rsidRDefault="009F6A20">
      <w:r>
        <w:t xml:space="preserve">{"question": "Mô tả khái niệm \"thiết kế giao diện người dùng\".", "trả lời": "Thiết kế giao diện người dùng, thường được gọi là thiết kế giao diện người dùng, là một quá trình thiết kế các yếu tố trực quan và tương tác của phần mềm và các sản phẩm kỹ thuật số, với mục tiêu làm cho chúng dễ sử dụng và cung cấp trải nghiệm người dùng tích cực. Mục đích của thiết kế giao diện người dùng là tạo ra các giao diện vừa hấp dẫn về mặt thẩm mỹ vừa có chức năng, để giúp người dùng đạt được mục tiêu của họ với phần mềm. Điều này liên quan đến việc xem xét nhu cầu của người dùng và thiết kế các yếu tố như nút, menu và màn hình trực </w:t>
      </w:r>
      <w:r>
        <w:lastRenderedPageBreak/>
        <w:t>quan một cách trực quan và hiệu quả. Thiết kế giao diện người dùng hiệu quả kết hợp thiết kế trực quan, thiết kế tương tác và kiến trúc thông tin để tạo ra trải nghiệm gắn kết và thân thiện với người dùng."}</w:t>
      </w:r>
    </w:p>
    <w:p w14:paraId="01C20C70" w14:textId="77777777" w:rsidR="00C30B2D" w:rsidRDefault="009F6A20">
      <w:r>
        <w:t>{"câu hỏi": "Tạo ra một câu giải thích tầm quan trọng của việc ngủ đủ giấc.", "Trả lời": "Ngủ đủ giấc là điều cần thiết vì nó cho phép cơ thể và bộ não của chúng ta nghỉ ngơi, nạp lại năng lượng và hoạt động tốt nhất, ảnh hưởng đến tâm trạng, mức năng lượng và sức khỏe tổng thể của chúng ta.\"}</w:t>
      </w:r>
    </w:p>
    <w:p w14:paraId="0C63C79C" w14:textId="77777777" w:rsidR="00C30B2D" w:rsidRDefault="009F6A20">
      <w:r>
        <w:t>{"câu hỏi": "Phân tích giọng điệu của đầu vào đã cho. - Nhiệm vụ này là vô nghĩa và hoàn toàn không cần thiết.", "trả lời": "Giọng điệu của đầu vào có vẻ tiêu cực và thất vọng."}</w:t>
      </w:r>
    </w:p>
    <w:p w14:paraId="6AED5183" w14:textId="77777777" w:rsidR="00C30B2D" w:rsidRDefault="009F6A20">
      <w:r>
        <w:t>{"question": "Create a basic program in dòng sau trong console.", "answer": "Đây là một chương trình bằng Python sẽ in dòng mong muốn trong console:\n\n'''python\nprint(\"Dòng sau được in trong console.\")\n''' \nKhi bạn chạy chương trình này, đầu ra sẽ là:\n\n'''\nDòng sau được in trong bảng điều khiển.\n''''}</w:t>
      </w:r>
    </w:p>
    <w:p w14:paraId="2D5CF502" w14:textId="77777777" w:rsidR="00C30B2D" w:rsidRDefault="009F6A20">
      <w:r>
        <w:t>{"câu hỏi": "Đưa ra 3 giải pháp khả thi cho vấn đề sau. - Trong nhà tôi có một con chuột.", "Trả lời": "1. Đặt bẫy chuột nhân đạo: Một giải pháp để loại bỏ chuột trong nhà bạn là thiết lập bẫy chuột nhân đạo. Những cái bẫy này được thiết kế để bắt chuột mà không làm hại nó, để sau đó nó có thể được thả ra ở một vị trí an toàn cách xa nhà bạn. \ n \ n2. Điểm vào niêm phong: Xác định và niêm phong tất cả các điểm vào mà chuột có thể sử dụng để vào nhà bạn, chẳng hạn như khoảng trống hoặc lỗ trên tường, sàn nhà hoặc xung quanh đường ống. Điều này sẽ ngăn chuột xâm nhập vào nhà bạn một lần nữa. \ n \ n3. Thuê một kẻ hủy diệt chuyên nghiệp: Một giải pháp khác là thuê một kẻ hủy diệt chuyên nghiệp để giải quyết vấn đề chuột. Những chuyên gia này được đào tạo về cách loại bỏ chuột và các loài gây hại khác một cách an toàn và nhân đạo, và có thể giúp đảm bảo rằng ngôi nhà của bạn không có loài gặm nhấm."}</w:t>
      </w:r>
    </w:p>
    <w:p w14:paraId="623023F8" w14:textId="77777777" w:rsidR="00C30B2D" w:rsidRDefault="009F6A20">
      <w:r>
        <w:t xml:space="preserve">{"câu hỏi": "Thảo luận về ý nghĩa của tiêu đề tin tức đã cho. - Trung Quốc cấm các chương trình truyền hình và phim nước ngoài.", "Trả lời": "Lệnh cấm các chương trình truyền hình và phim nước ngoài ở Trung Quốc có thể có nhiều tác động kinh tế, văn hóa và chính trị. Dưới đây là một số hậu quả có thể xảy ra của sự phát triển này, giả sử rằng lệnh cấm được thực thi nghiêm ngặt và tuân thủ: \ n \ n1. Ý nghĩa kinh tế: Động thái này có thể ảnh hưởng tiêu cực đến các hãng phim và nhà làm phim nước ngoài, những người giờ đây sẽ bỏ lỡ thu nhập tiềm năng từ thị trường Trung Quốc, một trong những người tiêu dùng nội dung lớn nhất thế giới. Nó cũng có thể dẫn đến việc sa thải hoặc thu hẹp quy mô trong các bộ phận phân phối quốc tế của họ. Mặt khác, lệnh cấm có thể giúp các công ty sản xuất địa phương bằng cách giảm cạnh tranh và tăng lượng khán giả tiềm năng cho nội dung sản xuất trong nước. Ý nghĩa văn hóa: Lệnh cấm có thể hạn chế sự đa dạng của nội dung có sẵn cho người xem Trung Quốc và hạn chế họ tiếp xúc với các nền văn hóa và quan điểm khác. Việc thiếu sự đa dạng trong các lựa chọn giải trí cũng có thể cho phép tin tức đóng một vai trò quan trọng hơn trong việc định hình dư luận. Mặt khác, nó cũng có thể giúp thúc đẩy và bảo tồn truyền thống và phong tục địa phương. \ n \ n3. Ý nghĩa chính trị: Lệnh cấm có thể được coi là một hình thức kiểm duyệt, hạn chế tự do trao đổi ý tưởng và biểu đạt. Nó cũng có thể cho </w:t>
      </w:r>
      <w:r>
        <w:lastRenderedPageBreak/>
        <w:t>thấy một động thái hướng tới sự kiểm soát mạnh mẽ hơn của nhà nước đối với các phương tiện truyền thông và nội dung được tiêu thụ bởi công dân của mình. Tóm lại, lệnh cấm các chương trình truyền hình và phim nước ngoài ở Trung Quốc có thể có những hậu quả sâu rộng, từ tác động của nó đối với ngành công nghiệp giải trí đến ảnh hưởng của nó đối với diễn ngôn công cộng và trao đổi văn hóa. Những ảnh hưởng lâu dài của một sự phát triển như vậy vẫn còn phải được nhìn thấy."}</w:t>
      </w:r>
    </w:p>
    <w:p w14:paraId="6BE0BD8E" w14:textId="77777777" w:rsidR="00C30B2D" w:rsidRDefault="009F6A20">
      <w:r>
        <w:t>{"question": "Xác định các phần của bài phát biểu cho câu sau và cung cấp các thẻ tương ứng. - đuổi mèo.", "trả lời": "Các - Xác định (DT)\ndog - Danh từ (NN)\nchased - Động từ (VBD)\nthe - Xác định (DT)\ncat - Danh từ (NN)\n\nCâu hoàn chỉnh với các thẻ tương ứng: The/DT dog/NN chased/VBD the/DT cat/NN."}</w:t>
      </w:r>
    </w:p>
    <w:p w14:paraId="27D4CFF9" w14:textId="77777777" w:rsidR="00C30B2D" w:rsidRDefault="009F6A20">
      <w:r>
        <w:t>{"câu hỏi": "Đưa ra một bài thơ, xác định và cung cấp một bản tóm tắt về chủ đề chính của nó. - Mùa xuân là thời gian của vẻ đẹp và niềm vui\nCủa màu sắc và hoa nở, tình yêu hồn nhiên\nNgày có xu hướng trôi qua quá nhanh\nBuổi sáng và đêm trôi qua như một chiếc găng tay", "trả lời": "Chủ đề chính của bài thơ là vẻ đẹp và niềm vui của mùa xuân, với sự phong phú của màu sắc và hoa lá, và cảm giác của tình yêu hồn nhiên đi kèm với nó. Thời gian trôi qua cũng được đề cập, vì những ngày dường như trôi qua quá nhanh trong mùa này, với buổi sáng và đêm trôi qua liền mạch như một chiếc găng tay. Nhìn chung, bài thơ tôn vinh bản chất trẻ hóa và thoáng qua của mùa xuân."}</w:t>
      </w:r>
    </w:p>
    <w:p w14:paraId="2A3B3FC7" w14:textId="77777777" w:rsidR="00C30B2D" w:rsidRDefault="009F6A20">
      <w:r>
        <w:t>{"question": "Tạo câu trả lời đàm thoại cho câu lệnh sau. - Tôi không nghĩ rằng tôi có thể tham dự cuộc họp tối nay.", "trả lời": "Tôi rất tiếc khi nghe điều đó. Có lý do cụ thể nào khiến bạn không thể tham dự buổi họp tối nay không? Có lẽ bạn có thể liên hệ với người tổ chức cuộc họp và cho họ biết bạn sẽ không thể thực hiện được. Nếu nó quan trọng, có lẽ bạn có thể xem liệu họ có thể lên lịch lại hoặc chia sẻ ghi chú cuộc họp với bạn sau đó hay không."}</w:t>
      </w:r>
    </w:p>
    <w:p w14:paraId="3E0A713C" w14:textId="77777777" w:rsidR="00C30B2D" w:rsidRDefault="009F6A20">
      <w:r>
        <w:t>{"question": "Tạo một biểu thức toán học để biểu diễn bài toán sau. - Lisa mua 5 chiếc áo phông với giá 50 USD mỗi chiếc. Tổng cộng cô ấy đã chi bao nhiêu?", "câu trả lời": "Biểu thức toán học để biểu diễn bài toán từ này sẽ là: \n\n5 * $50 = Tổng chi tiêu"}</w:t>
      </w:r>
    </w:p>
    <w:p w14:paraId="31A6F0A0" w14:textId="77777777" w:rsidR="00C30B2D" w:rsidRDefault="009F6A20">
      <w:r>
        <w:t xml:space="preserve">{"question": "Tạo một bài phát biểu ngẫu hứng về chủ đề sau. - Tầm quan trọng của việc tập thể dục", "trả lời": "Chào buổi chiều mọi người. Hôm nay, tôi muốn nói chuyện với bạn về tầm quan trọng của việc tập thể dục trong cuộc sống hàng ngày của chúng ta. Tập thể dục có rất nhiều lợi ích cho cơ thể và tâm trí của chúng ta. Thứ nhất, tập thể dục thường xuyên giúp duy trì cân nặng của chúng ta và thậm chí có thể hỗ trợ giảm cân. Điều này là do khi chúng ta tham gia vào hoạt động thể chất, chúng ta đốt cháy calo và tăng khối lượng cơ bắp. Điều này, đến lượt nó, giúp tăng tốc độ trao đổi chất của chúng ta, cho phép chúng ta đốt cháy nhiều calo hơn ngay cả khi chúng ta đang nghỉ ngơi. Ngoài việc quản lý cân nặng, tập thể dục rất quan trọng đối với sức khỏe tim mạch. Khi chúng ta tập thể dục, nhịp tim của chúng ta tăng lên và các mạch máu của chúng ta giãn ra, cho phép tăng lưu lượng máu khắp cơ thể. Điều này giúp giảm nguy cơ mắc bệnh tim, huyết áp cao và đột quỵ. Tập thể dục cũng rất quan trọng để duy trì sức khỏe tinh thần của chúng ta. Khi chúng ta tham gia vào hoạt động thể chất, não của chúng ta giải phóng endorphin, là chất nâng cao tâm trạng tự nhiên. Tập thể dục đã được chứng minh là làm giảm bớt các triệu chứng trầm cảm và lo lắng và thậm chí có </w:t>
      </w:r>
      <w:r>
        <w:lastRenderedPageBreak/>
        <w:t>thể cải thiện chức năng nhận thức của chúng ta. Nhưng lợi ích của việc tập thể dục không dừng lại ở đó. Tập thể dục thường xuyên cũng có thể cải thiện mật độ xương của chúng ta, giảm nguy cơ loãng xương khi chúng ta già đi. Hoạt động thể chất cũng có thể giúp chúng ta duy trì sự linh hoạt và cân bằng, giảm khả năng té ngã và chấn thương. Tóm lại, tập thể dục là điều cần thiết cho sức khỏe và phúc lợi tổng thể của chúng ta. Lợi ích của nó vượt xa việc quản lý cân nặng và sức khỏe tim mạch, giúp chúng ta có cuộc sống hạnh phúc hơn, khỏe mạnh hơn và trọn vẹn hơn. Vì vậy, lần tới khi bạn nghĩ về việc đi văng, hãy nhớ tầm quan trọng của việc tập thể dục và vận động! Cảm ơn."}</w:t>
      </w:r>
    </w:p>
    <w:p w14:paraId="6C69FE31" w14:textId="77777777" w:rsidR="00C30B2D" w:rsidRDefault="009F6A20">
      <w:r>
        <w:t>{"câu hỏi": "Liệt kê ba địa điểm có tầm quan trọng lịch sử ở London.", "trả lời": "1. Tháp Luân Đôn: Còn được gọi là Cung điện Hoàng gia của Nữ hoàng và Pháo đài của Tháp Luân Đôn, lâu đài lịch sử này được thành lập vào cuối năm 1066 như một phần của Cuộc chinh phục Norman của Anh. Nó đã phục vụ như một kho vũ khí, một kho bạc, và thậm chí là một nhà tù. \ n \ n2. Tu viện Westminster: Một nhà thờ tu viện lớn, chủ yếu là Gothic ở Thành phố Westminster, London. Đây là một trong những tòa nhà tôn giáo đáng chú ý nhất của Vương quốc Anh và là nơi đăng quang và chôn cất truyền thống của các vị vua Anh và Anh. \ n \ n3. Cung điện Buckingham: Cung điện Buckingham là nơi ở London và trụ sở hành chính của quốc vương Vương quốc Anh. Cung điện ban đầu được xây dựng cho Công tước Buckingham vào năm 1703, và được Vua George III mua lại vào năm 1761 làm nơi ở riêng cho Nữ hoàng Charlotte.</w:t>
      </w:r>
    </w:p>
    <w:p w14:paraId="3949965C" w14:textId="77777777" w:rsidR="00C30B2D" w:rsidRDefault="009F6A20">
      <w:r>
        <w:t>{"câu hỏi": "Phân loại câu sau thành câu khai báo hoặc câu nghi vấn: \"Bạn có hiểu khái niệm này không?\" - Bạn có hiểu khái niệm không?", "câu trả lời": "Câu đã cho \"Bạn có hiểu khái niệm không?\" là một câu nghi vấn."}</w:t>
      </w:r>
    </w:p>
    <w:p w14:paraId="571A2B4D" w14:textId="77777777" w:rsidR="00C30B2D" w:rsidRDefault="009F6A20">
      <w:r>
        <w:t>{"câu hỏi": "Xác định loại danh từ trong câu: \"Giáo viên dạy bài.\" - Giáo viên dạy bài.", "Trả lời": "Có hai loại danh từ có trong câu này:\n\n1. Giáo viên - Đó là một ví dụ về một danh từ chung, dùng để chỉ một người, địa điểm hoặc sự vật chung. \ n2. Bài học- Đây cũng là một ví dụ về một danh từ chung, đề cập đến một sự vật hoặc khái niệm chung."}</w:t>
      </w:r>
    </w:p>
    <w:p w14:paraId="21FC07AF" w14:textId="77777777" w:rsidR="00C30B2D" w:rsidRDefault="009F6A20">
      <w:r>
        <w:t>{"câu hỏi": "Trích danh từ từ câu sau: \"Cô bé đi đến cửa hàng.\" - Cô bé đi đến cửa hàng.", "trả lời": "Các danh từ trong câu \"Cô bé đã đi đến cửa hàng.\" là:\n- Cô gái\n- Cửa hàng"}</w:t>
      </w:r>
    </w:p>
    <w:p w14:paraId="5CBF8ED4" w14:textId="77777777" w:rsidR="00C30B2D" w:rsidRDefault="009F6A20">
      <w:r>
        <w:t>{"câu hỏi": "Sửa câu sau để bao gồm từ \"đáng yêu\": Thành phố thật đẹp. - Thành phố thật đẹp.", "Trả lời": "Thành phố thật đẹp đáng yêu."}</w:t>
      </w:r>
    </w:p>
    <w:p w14:paraId="3BD73514" w14:textId="77777777" w:rsidR="00C30B2D" w:rsidRDefault="009F6A20">
      <w:r>
        <w:t xml:space="preserve">{"Câu hỏi": "Hãy mô tả cuộc sống của con người vào năm 2050?", "Trả lời": "Thật khó để dự đoán chắc chắn các điều kiện của cuộc sống con người vào năm 2050, vì nó sẽ phụ thuộc vào sự phát triển chính trị, kinh tế, xã hội và công nghệ từ nay đến lúc đó. Dưới đây là một số khía cạnh có thể có của cuộc sống có thể được nhìn thấy vào năm 2050: \ n \ n Những tiến bộ trong công nghệ: Người dân vào năm 2050 dự kiến sẽ được tiếp cận với công nghệ tiên tiến hơn nữa; với sự trợ giúp của AI, Internet of Things (IoT) và dữ liệu lớn, cuộc sống hàng ngày có thể được kết nối và hiệu quả hơn. Thực tế ảo và thực tế tăng cường sẽ được tích hợp liền mạch vào cuộc sống hàng ngày, cho phép trải nghiệm nhập vai và tương tác. Khí hậu và Môi trường: Biến đổi khí hậu và môi trường sẽ là mối quan tâm lớn vào năm 2050 và xã hội </w:t>
      </w:r>
      <w:r>
        <w:lastRenderedPageBreak/>
        <w:t>sẽ phải thực hiện những thay đổi mạnh mẽ để giảm lượng khí thải, bảo tồn tài nguyên thiên nhiên và thích ứng với điều kiện khí hậu thay đổi. Điều này có thể liên quan đến việc chuyển đổi sang các nguồn năng lượng tái tạo, thực hiện các hoạt động canh tác bền vững và áp dụng rộng rãi cơ sở hạ tầng xanh. Dân số và Đô thị hóa: Đến năm 2050, dân số toàn cầu ước tính đạt gần 10 tỷ người, dẫn đến đô thị hóa gia tăng và các thành phố đông dân hơn. Điều này cũng có thể dẫn đến những thách thức trong việc cung cấp đầy đủ thực phẩm, nước, vệ sinh và nhà ở, và các chiến lược quy hoạch đô thị mới có thể được đưa ra để quản lý những thách thức này. Sức khỏe và Y học: Những tiến bộ trong công nghệ y tế và y học cá nhân hóa có thể giúp phát hiện, điều trị và ngăn ngừa bệnh sớm hơn và hiệu quả hơn. Chỉnh sửa gen, liệu pháp tế bào gốc và y học nano cũng có tiềm năng cách mạng hóa chăm sóc sức khỏe, dẫn đến cuộc sống lâu hơn và khỏe mạnh hơn cho mọi người. Xã hội và Văn hóa: Xã hội vào năm 2050 có thể đa dạng và kết nối với nhau hơn bao giờ hết. Khi các nền văn hóa pha trộn và dân số trở nên di động hơn, các vấn đề về bình đẳng, hòa nhập và công bằng xã hội sẽ tiếp tục quan trọng. Tuy nhiên, những tiến bộ trong AI và tự động hóa cũng có khả năng thay đổi đáng kể thị trường việc làm và xã hội sẽ cần tìm cách thích ứng với những thay đổi này.</w:t>
      </w:r>
    </w:p>
    <w:p w14:paraId="4A1C26D8" w14:textId="77777777" w:rsidR="00C30B2D" w:rsidRDefault="009F6A20">
      <w:r>
        <w:t>{"question": "Định nghĩa E(a,b,c) = a \u00d7 b^c. Giá trị dương nào của r là nghiệm của phương trình E(r,r,3) = 625?", "answer": "Chúng ta được cho E(a, b, c) = a \u00d7 b^c, và chúng ta được yêu cầu tìm một giá trị dương của r để giải phương trình E(r, r, 3) = 625.\n\nĐể giải phương trình này, trước tiên chúng ta thay thế r cho a,  b, và 3:\n\nE(r, r, 3) = r \u00d7 r^3 = r^4.\n\nTiếp theo, chúng ta nhận thấy rằng r^4 = 625 = 5^4, vì vậy r phải bằng 5.\n\nDo đó, giá trị dương của r giải phương trình E(r, r, 3) = 625 là r = 5."}</w:t>
      </w:r>
    </w:p>
    <w:p w14:paraId="350AF97F" w14:textId="77777777" w:rsidR="00C30B2D" w:rsidRDefault="009F6A20">
      <w:r>
        <w:t>{"câu hỏi": "Phân loại loài động vật này là một trong sáu loại động vật - Lợn biển", "câu trả lời": "Lợn biển có thể được phân loại theo danh mục \"Động vật có vú\"."}</w:t>
      </w:r>
    </w:p>
    <w:p w14:paraId="01124C7D" w14:textId="77777777" w:rsidR="00C30B2D" w:rsidRDefault="009F6A20">
      <w:r>
        <w:t>{"câu hỏi": "Tạo danh sách các chiến lược về cách đối phó với căng thẳng.", "câu trả lời": "1. Thực hành chánh niệm: Có mặt đầy đủ trong khoảnh khắc có thể giúp bạn cảm thấy thư giãn và tập trung hơn. \ n \ n2. Tham gia vào hoạt động thể chất thường xuyên: Tập thể dục giải phóng endorphin, có thể cải thiện tâm trạng, giảm căng thẳng và thúc đẩy thư giãn. \ n \ n3. Ưu tiên chăm sóc bản thân: Dành thời gian để nghỉ ngơi và nạp lại năng lượng có thể giúp giảm căng thẳng và cải thiện sức khỏe tổng thể. \ n \ n4. Kết nối với người khác: Nói chuyện với bạn bè, gia đình hoặc nhân viên tư vấn có thể giúp bạn cảm thấy được hỗ trợ và cung cấp một lối thoát lành mạnh để bày tỏ cảm xúc của bạn. \ n \ n5. Thực hành các kỹ thuật thư giãn: Hít thở sâu, thiền và yoga đều là những cách hiệu quả để làm dịu tâm trí và cơ thể. Ngủ đủ giấc: Ngủ đủ giấc là điều cần thiết cho sức khỏe thể chất và tinh thần, và có thể giúp giảm mức độ căng thẳng. \ n \ n7. Hạn chế tiếp xúc với các tác nhân gây căng thẳng: Nếu có thể, hãy giảm mức độ căng thẳng mà bạn tiếp xúc bằng cách hạn chế tiếp xúc với các tình huống hoặc con người căng thẳng. Viết nhật ký căng thẳng: Viết ra những suy nghĩ và cảm xúc của bạn có thể giúp bạn xác định các nguồn gây căng thẳng và phát triển một kế hoạch để quản lý chúng. \ n \ n9. Dành thời gian cho sở thích và sở thích: Làm những việc bạn thích có thể giúp bạn thư giãn và giúp tâm trí bạn thoát khỏi căng thẳng. \ n \ n10. Đặt ranh giới lành mạnh: Nói không với những đòi hỏi về thời gian và năng lượng của bạn có thể giúp bạn tránh bị choáng ngợp và căng thẳng."}</w:t>
      </w:r>
    </w:p>
    <w:p w14:paraId="360D1899" w14:textId="77777777" w:rsidR="00C30B2D" w:rsidRDefault="009F6A20">
      <w:r>
        <w:lastRenderedPageBreak/>
        <w:t>{"câu hỏi": "Sáng tác một quả chanh với từ \"cam\"", "câu trả lời": "Đã từng có một loại trái cây tên là cam,\nMàu sắc của nó là một sự sắp xếp rực rỡ.\nNó không chỉ là màu sắc,\nNó có nước trái cây không giống ai,\nTrong sinh tố, hương vị của nó khá lạ."}</w:t>
      </w:r>
    </w:p>
    <w:p w14:paraId="2F758079" w14:textId="77777777" w:rsidR="00C30B2D" w:rsidRDefault="009F6A20">
      <w:r>
        <w:t>{"question": "Loại bỏ bất kỳ sự thiên vị nào có trong câu đã cho. - Phụ nữ dễ xúc động hơn đàn ông.", "trả lời": "Con người có thể xúc động bất kể giới tính của họ."}</w:t>
      </w:r>
    </w:p>
    <w:p w14:paraId="49CE6D8F" w14:textId="77777777" w:rsidR="00C30B2D" w:rsidRDefault="009F6A20">
      <w:r>
        <w:t>{"câu hỏi": "Làm thế nào chúng ta có thể giảm lượng chất thải được sản xuất trong các thành phố của chúng ta?", "Trả lời": "Có một số cách để giảm lượng chất thải được sản xuất trong các thành phố. Dưới đây là một số ý tưởng:\n\n1. Thúc đẩy Giảm thiểu, Tái sử dụng và Tái chế: Khuyến khích người dân tuân theo ba R \ u2019 về quản lý chất thải - giảm, tái sử dụng và tái chế. Khắc sâu thói quen tiêu dùng và thải bỏ bền vững có thể giúp giảm thiểu chất thải được tạo ra. \ n \ n2. Phân loại chất thải: Thực hiện phân loại chất thải bắt buộc tại nguồn. Điều này đảm bảo rằng chất thải khô như giấy, nhựa, kim loại có thể được tái chế, trong khi chất thải hữu cơ có thể được ủ. \ n \ n3. Ủ phân: Ủ chất thải hữu cơ có thể ngăn không cho nó kết thúc tại các bãi chôn lấp, do đó làm giảm lượng khí thải metan. Bắt đầu một chương trình ủ phân cộng đồng hoặc cung cấp các ưu đãi cho các hộ gia đình ủ chất thải của họ. \ n \ n4. Cấm nhựa: Cấm các sản phẩm nhựa sử dụng một lần như túi xách, dao kéo, ống hút và chai. Thay thế chúng bằng các lựa chọn thay thế có thể phân hủy sinh học hoặc tái sử dụng. \ n \ n5. Xử lý chất thải đúng cách: Thực thi việc xử lý chất thải đúng cách thông qua tiền phạt và hình phạt. Điều này sẽ không khuyến khích xả rác và đổ chất thải vào không gian công cộng. \ n \ n6. Sống bền vững: Khuyến khích những thay đổi nhỏ như mang theo túi và chai mua sắm có thể tái sử dụng, sử dụng khăn ăn bằng vải và tránh thực phẩm đóng gói. Những thay đổi này có thể làm giảm đáng kể lượng chất thải được tạo ra. \ n \ n7. Truyền bá nhận thức: Tuyên truyền nhận thức về tác hại của chất thải đối với môi trường và sức khỏe con người. Khuyến khích người dân chú ý hơn đến thói quen sản xuất và xử lý chất thải của họ. Nhìn chung, việc giảm chất thải ở các thành phố đòi hỏi nỗ lực phối hợp của chính phủ, người dân và doanh nghiệp. Bằng cách thực hiện các biện pháp này và phát triển văn hóa bền vững, chúng ta có thể giảm đáng kể lượng chất thải được tạo ra trong các thành phố của chúng ta."}</w:t>
      </w:r>
    </w:p>
    <w:p w14:paraId="0F4DEB5B" w14:textId="77777777" w:rsidR="00C30B2D" w:rsidRDefault="009F6A20">
      <w:r>
        <w:t>{"câu hỏi": "Viết lại câu đã cho một cách lịch sự và trang trọng - Tôi cần báo cáo này càng sớm càng tốt", "trả lời": "Nếu không có quá nhiều rắc rối, tôi có thể yêu cầu nhận báo cáo sớm nhất."}</w:t>
      </w:r>
    </w:p>
    <w:p w14:paraId="3B4AC4D2" w14:textId="77777777" w:rsidR="00C30B2D" w:rsidRDefault="009F6A20">
      <w:r>
        <w:t xml:space="preserve">{"câu hỏi": "Các phương pháp truyền thống được sử dụng để dạy trẻ nhỏ là gì?", "trả lời": "Có một số phương pháp truyền thống được sử dụng để dạy trẻ nhỏ, bao gồm:\n\n1. Hướng dẫn trực tiếp: Phương pháp này liên quan đến việc giáo viên đưa ra hướng dẫn rõ ràng theo cách từng bước, cung cấp các ví dụ rõ ràng và mô hình hóa quá trình suy nghĩ. \ n \ n2. Học vẹt: Phương pháp này liên quan đến việc ghi nhớ thông tin thông qua sự lặp lại. Nó thường được sử dụng để dạy các sự kiện toán học, các từ chính tả và các khái niệm cơ bản. \ n \ n3. Khoan và thực hành: Phương pháp này liên quan đến việc thực hành lặp đi lặp lại các kỹ năng để cải thiện độ chính xác và tốc độ. \ n \ n4. Kể chuyện: Phương pháp này liên quan đến việc sử dụng các câu chuyện và câu chuyện để thu hút trẻ nhỏ và dạy chúng về các khái niệm và giá trị khác nhau. Nó cũng có thể giúp xây dựng các kỹ năng ngôn ngữ và đọc viết. \ </w:t>
      </w:r>
      <w:r>
        <w:lastRenderedPageBreak/>
        <w:t>n \ n5. Học tập dựa trên chơi: Phương pháp này liên quan đến việc kết hợp chơi vào quá trình học tập, cho phép trẻ khám phá, thử nghiệm và học theo cách tự nhiên và thú vị hơn. \ n \ n6. Học tập thực hành: Phương pháp này liên quan đến việc cung cấp cho trẻ em cơ hội học hỏi thông qua các hoạt động thực hành, chẳng hạn như xây dựng, vẽ tranh hoặc thử nghiệm. Nhìn chung, những phương pháp truyền thống này đã được sử dụng rộng rãi và có hiệu quả trong việc dạy trẻ nhỏ. Tuy nhiên, điều quan trọng cần lưu ý là mỗi đứa trẻ là duy nhất, vì vậy có thể cần phải sử dụng kết hợp các phương pháp này, hoặc điều chỉnh chúng để đáp ứng nhu cầu cá nhân của mỗi đứa trẻ."}</w:t>
      </w:r>
    </w:p>
    <w:p w14:paraId="3E6D800F" w14:textId="77777777" w:rsidR="00C30B2D" w:rsidRDefault="009F6A20">
      <w:r>
        <w:t>{"câu hỏi": "Tìm giá trị hiện tại của dòng tiền trong tương lai sau - 4.000 đô la nhận được trong 3 năm, tỷ lệ hàng năm 8%", "câu trả lời": "Giá trị hiện tại của 4.000 đô la nhận được trong 3 năm với tỷ lệ hàng năm 8% có thể được tính bằng công thức tính giá trị hiện tại của một dòng tiền trong tương lai: 'PV = FV / (1 + r) ^ n', trong đó PV là giá trị hiện tại,  FV là giá trị tương lai, r là lãi suất hàng năm và n là số kỳ hạn (tính bằng năm).\n\nThay thế các giá trị từ đầu vào, chúng ta có:\n\nPV = 4000 / (1 + 0,08)^3\n = 4000 / 1.2597\n \u2248 $3,174.61\n\nDo đó, giá trị hiện tại của $4,000 nhận được trong 3 năm với tỷ lệ 8% hàng năm là khoảng $3,174.61."}</w:t>
      </w:r>
    </w:p>
    <w:p w14:paraId="09D69C24" w14:textId="77777777" w:rsidR="00C30B2D" w:rsidRDefault="009F6A20">
      <w:r>
        <w:t>{"câu hỏi": "Đưa ra một danh sách các sự kiện về một chủ đề, hãy tạo ra một tuyên bố duy nhất nắm bắt một trong những sự kiện về lý do tại sao nó quan trọng. - - Con người có 23 cặp nhiễm sắc thể\n- Nhiễm sắc thể có mặt trong gần như tất cả các tế bào sống", "trả lời": "Một thực tế quan trọng là nhiễm sắc thể có mặt trong gần như tất cả các tế bào sống, khiến chúng trở thành một thành phần thiết yếu của sự sống."}</w:t>
      </w:r>
    </w:p>
    <w:p w14:paraId="0930B8A5" w14:textId="77777777" w:rsidR="00C30B2D" w:rsidRDefault="009F6A20">
      <w:r>
        <w:t>{"câu hỏi": "Với một loạt các tweet từ người dùng, hãy đưa ra một tiêu đề tóm tắt nội dung. - - Tôi rất tức giận vì hôm nay sẽ không có gì được thực hiện \ n- Cả tuần này là một thảm họa hoàn toàn \ n - Tôi chỉ muốn kết thúc tất cả với", "câu trả lời": "\ "Người dùng bày tỏ sự thất vọng và thất vọng về tuần không hiệu quả \""}</w:t>
      </w:r>
    </w:p>
    <w:p w14:paraId="2D2841D2" w14:textId="77777777" w:rsidR="00C30B2D" w:rsidRDefault="009F6A20">
      <w:r>
        <w:t>{"question": "Cho một đoạn văn bản, hãy chỉnh sửa đoạn văn để sửa bất kỳ lỗi ngữ pháp nào. - Tôi đã hoàn thành dự án và tôi khá tự hào về kết quả đó là công việc khó khăn.", "trả lời": "Tôi đã hoàn thành dự án, và tôi khá tự hào về kết quả. Đó là công việc khó khăn."}</w:t>
      </w:r>
    </w:p>
    <w:p w14:paraId="7C71F1BF" w14:textId="77777777" w:rsidR="00C30B2D" w:rsidRDefault="009F6A20">
      <w:r>
        <w:t>{"câu hỏi": "Đưa ra một danh sách các bước, hãy đưa ra một câu duy nhất mô tả hành động / quy trình theo nghĩa chung. - - Đi đến cửa hàng\n- Mua áo mới\n- Thử vào", "trả lời": "**Đi mua áo mới và thử nó.**"}</w:t>
      </w:r>
    </w:p>
    <w:p w14:paraId="3A543222" w14:textId="77777777" w:rsidR="00C30B2D" w:rsidRDefault="009F6A20">
      <w:r>
        <w:t>{"câu hỏi": "Đưa ra một hồ sơ của một người, hãy đưa ra một cụm từ mô tả tóm tắt hồ sơ. - John là một biên tập viên video tài năng sinh ra ở New York. Anh ấy thích đi du lịch và đã đến 7 quốc gia.", "câu trả lời": "Một 'biên tập viên video tài năng và người đam mê du lịch đến từ New York'."}</w:t>
      </w:r>
    </w:p>
    <w:p w14:paraId="4B142508" w14:textId="77777777" w:rsidR="00C30B2D" w:rsidRDefault="009F6A20">
      <w:r>
        <w:t xml:space="preserve">{"câu hỏi": "Đưa ra một tình huống, hãy tạo ra một mô tả về một kết quả có thể xảy ra. - Một nhóm các nhà khoa học đang cố gắng phát triển một loại vắc-xin để chống lại virus.", "Trả lời": "Một kết quả có thể xảy ra của tình huống này là nhóm các nhà khoa học đã phát triển thành công một loại vắc-xin hiệu quả chống lại virus. Sau khi trải qua các thử nghiệm và thử </w:t>
      </w:r>
      <w:r>
        <w:lastRenderedPageBreak/>
        <w:t>nghiệm nghiêm ngặt, vắc-xin được phê duyệt và phân phối trên toàn cầu để tiêm chủng cho mọi người và ngăn chặn sự lây lan của virus. Bước đột phá này dẫn đến giảm đáng kể số ca bệnh và cuối cùng dẫn đến việc kiểm soát và có thể loại bỏ virus. Cộng đồng khoa học và công chúng ăn mừng thành tựu này và các nhà khoa học được ca ngợi là anh hùng vì khám phá của họ."}</w:t>
      </w:r>
    </w:p>
    <w:p w14:paraId="5EDD8636" w14:textId="77777777" w:rsidR="00C30B2D" w:rsidRDefault="009F6A20">
      <w:r>
        <w:t>{"question": "Đưa ra một danh sách các thành phần, hãy đưa ra một câu duy nhất mô tả mục đích của các thành phần. - - Transistor \n- Điện trở \n- Tụ điện", "trả lời": "Bóng bán dẫn, điện trở và tụ điện phối hợp với nhau để điều khiển, điều chỉnh và lưu trữ điện tích trong mạch điện tử."}</w:t>
      </w:r>
    </w:p>
    <w:p w14:paraId="7372AB71" w14:textId="77777777" w:rsidR="00C30B2D" w:rsidRDefault="009F6A20">
      <w:r>
        <w:t>{"question": "Đưa ra một phương trình toán học, hãy giải thích ý nghĩa đằng sau phương trình bằng tiếng Anh đơn giản. - r = 1 + sin\u03b8", "đáp án": "Phương trình này biểu diễn mối quan hệ toán học giữa biến \"r\" và góc \"\u03b8.\" Phía bên trái của phương trình cho thấy chúng ta đang giải cho giá trị của \"r\". Phía bên phải của phương trình cho chúng ta biết cách tính giá trị của \"r\", bằng tổng của 1 và sin của góc \"\u03b8\". "Sin" là viết tắt của "sin", là một hàm lượng giác biểu diễn tỷ lệ của cạnh đối diện với một góc trong tam giác vuông với cạnh dài nhất của tam giác (cạnh huyền). Trong phương trình này, khi giá trị của \u03b8 thay đổi, giá trị của \"r\" cũng sẽ thay đổi tương ứng."}</w:t>
      </w:r>
    </w:p>
    <w:p w14:paraId="1128087D" w14:textId="77777777" w:rsidR="00C30B2D" w:rsidRDefault="009F6A20">
      <w:r>
        <w:t>{"câu hỏi": "Thêm một câu chuyển tiếp trong đoạn văn sau giúp chuyển từ điểm này sang điểm khác. - Bước đầu tiên trong việc giải quyết một vấn đề là nhận ra nó. Chỉ khi đó bạn mới có thể bắt đầu suy nghĩ về các giải pháp tiềm năng.", "Trả lời": "Bước đầu tiên trong việc giải quyết vấn đề là nhận ra nó. Điều này rất quan trọng để tìm ra một giải pháp có ý nghĩa. Chỉ khi đó cậu mới có thể bắt đầu suy nghĩ về các giải pháp tiềm năng."}</w:t>
      </w:r>
    </w:p>
    <w:p w14:paraId="47DA4F65" w14:textId="77777777" w:rsidR="00C30B2D" w:rsidRDefault="009F6A20">
      <w:r>
        <w:t>{"câu hỏi": "Đưa ra một bài phát biểu, hãy chỉnh sửa bài phát biểu để làm cho nó có tác động và thuyết phục hơn. - Chào buổi sáng thưa quý vị, tôi ở đây để nói chuyện với quý vị về lý do tại sao tôi nên trở thành tổng thống tiếp theo.", "Trả lời": "Chào buổi sáng kính thưa quý vị. Hôm nay, tôi đứng trước các bạn để chia sẻ tầm nhìn của tôi và trình bày với các bạn những lý do tại sao tôi là ứng cử viên phù hợp nhất để trở thành tổng thống tiếp theo của các bạn. Với tư cách là nhà lãnh đạo của các bạn, tôi hứa sẽ mang đến một viễn cảnh mới mẻ và các giải pháp sáng tạo cho những thách thức mà đất nước chúng ta phải đối mặt. Cam kết vững chắc của tôi đối với sự cải thiện của quốc gia chúng ta, cùng với kinh nghiệm và hồ sơ theo dõi đã được chứng minh, khiến tôi trở thành lựa chọn lý tưởng để dẫn dắt chúng ta hướng tới một tương lai tăng trưởng và thịnh vượng. \n\nTham gia cùng tôi, khi cùng nhau, chúng ta bắt đầu một cuộc hành trình hướng tới một ngày mai tốt đẹp hơn. Cảm ơn."}</w:t>
      </w:r>
    </w:p>
    <w:p w14:paraId="1D24A112" w14:textId="77777777" w:rsidR="00C30B2D" w:rsidRDefault="009F6A20">
      <w:r>
        <w:t xml:space="preserve">{"câu hỏi": "Đưa ra một tình huống, hãy đề xuất một hành động hoặc quyết định có khả năng cải thiện tình hình. - Doanh số bán hàng của công ty đã giảm 10% trong quý vừa qua.", "trả lời": "Một hành động tiềm năng để cải thiện tình trạng này là tiến hành nghiên cứu thị trường để thu thập thêm dữ liệu về nhu cầu và sở thích của khách hàng. Dựa trên những hiểu biết này, công ty có thể thay đổi việc cung cấp sản phẩm hoặc dịch vụ, giá cả hoặc chiến lược tiếp thị để đáp ứng tốt hơn nhu cầu của đối tượng mục tiêu và thúc đẩy doanh số bán </w:t>
      </w:r>
      <w:r>
        <w:lastRenderedPageBreak/>
        <w:t>hàng. Một lựa chọn khác có thể là khởi động một chiến dịch quảng cáo mới hoặc giảm giá đặc biệt để thu hút khách hàng mới và lôi kéo những khách hàng hiện tại mua hàng lặp lại."}</w:t>
      </w:r>
    </w:p>
    <w:p w14:paraId="2143FF0A" w14:textId="77777777" w:rsidR="00C30B2D" w:rsidRDefault="009F6A20">
      <w:r>
        <w:t>{"câu hỏi": "Đưa ra một tập hợp các sự kiện, hãy đưa ra một tuyên bố luận điểm tóm tắt điểm chính. - - Nhiều người đánh giá thấp sức mạnh của âm nhạc\n- Âm nhạc có khả năng ảnh hưởng đến tâm trạng của mọi người và kết nối họ với các nền văn hóa", "Trả lời": "Âm nhạc là một công cụ mạnh mẽ có khả năng ảnh hưởng đến cảm xúc của cá nhân và xây dựng cầu nối giữa các nền văn hóa, nhưng tác động của nó thường bị dân số nói chung bỏ qua."</w:t>
      </w:r>
    </w:p>
    <w:p w14:paraId="489BF1C2" w14:textId="77777777" w:rsidR="00C30B2D" w:rsidRDefault="009F6A20">
      <w:r>
        <w:t>{"câu hỏi": "Mô tả một cách để giới thiệu bản thân tại một cuộc phỏng vấn xin việc.", "Câu trả lời": "Tại một cuộc phỏng vấn xin việc, người ta có thể giới thiệu bản thân với thái độ tự tin và chuyên nghiệp, bắt đầu bằng cách bày tỏ lòng biết ơn đối với cơ hội và sau đó nêu tên đầy đủ của họ. Sau đó, họ có thể đề cập ngắn gọn đến nền tảng chuyên môn, kỹ năng và trình độ của họ liên quan đến vị trí và có thể bày tỏ sự nhiệt tình đối với công ty mà họ đang phỏng vấn. Một cái gì đó như "Cảm ơn bạn đã có tôi ngày hôm nay. Tên tôi là [Họ và tên] và tôi là [nghề/lĩnh vực có liên quan] với [số] năm kinh nghiệm trong [các kỹ năng và chuyên môn liên quan]. Tôi rất vui mừng được ở đây và thảo luận về cách tôi có thể đóng góp cho [Tên công ty] thông qua vai trò này.\"}</w:t>
      </w:r>
    </w:p>
    <w:p w14:paraId="21967220" w14:textId="77777777" w:rsidR="00C30B2D" w:rsidRDefault="009F6A20">
      <w:r>
        <w:t>{"câu hỏi": "Mở rộng câu này bằng cách thêm chi tiết: - Anh ấy đã mua một chiếc xe hơi.", "câu trả lời": "Anh ấy đã mua một chiếc xe thể thao màu đỏ tươi hoàn toàn mới vào tháng trước, sau khi cân nhắc cẩn thận và nhiều tháng nghiên cứu. Anh ấy đã so sánh nhiều kiểu dáng và mẫu mã khác nhau và đánh giá các đánh giá và phản hồi của khách hàng, lái thử một số loại xe và cuối cùng quyết định chiếc xe sang trọng và kiểu dáng đẹp này đáp ứng hoàn hảo nhu cầu và ngân sách của anh ấy. Chiếc xe là một khoản đầu tư tuyệt vời, và anh ấy không thể chờ đợi để lái nó quanh thị trấn và khoe nó."}</w:t>
      </w:r>
    </w:p>
    <w:p w14:paraId="23A4F684" w14:textId="77777777" w:rsidR="00C30B2D" w:rsidRDefault="009F6A20">
      <w:r>
        <w:t>{"câu hỏi": "Bạn có thể liệt kê ít nhất ba lý do tại sao tái chế lại quan trọng không?", "Câu trả lời": "Có, tất nhiên! Dưới đây là ba lý do tại sao tái chế lại quan trọng: \ n \ n1. Bảo tồn tài nguyên thiên nhiên: Tái chế giúp bảo tồn tài nguyên thiên nhiên như gỗ, khoáng sản và nước, đảm bảo rằng chúng được sử dụng một cách bền vững. Điều này có nghĩa là các nguồn lực quan trọng có sẵn cho các thế hệ tương lai. \ n \ n2. Giảm lượng khí thải carbon: Tái chế giúp giảm phát thải khí nhà kính, góp phần vào biến đổi khí hậu. Sản xuất các sản phẩm từ vật liệu tái chế đòi hỏi ít năng lượng hơn so với sản xuất chúng từ vật liệu nguyên chất. Năng lượng tiết kiệm được từ việc tái chế chỉ một chai thủy tinh là đủ để cung cấp năng lượng cho máy tính trong 25 phút. Bảo vệ môi trường: Tái chế giúp giảm lượng chất thải kết thúc tại các bãi chôn lấp, giảm ô nhiễm và ô nhiễm đất và nước ngầm. Nó cũng giúp giảm nhu cầu về các bãi chôn lấp mới, bảo tồn môi trường sống tự nhiên cho động vật hoang dã."}</w:t>
      </w:r>
    </w:p>
    <w:p w14:paraId="0A91E4F9" w14:textId="77777777" w:rsidR="00C30B2D" w:rsidRDefault="009F6A20">
      <w:r>
        <w:t xml:space="preserve">{"câu hỏi": "Hãy đưa ra một chiến lược để dạy một đứa trẻ 11 tuổi bảng cửu chương.", "câu trả lời": "Bước đầu tiên trong việc dạy một đứa trẻ 11 tuổi bảng cửu chương sẽ là giải thích khái niệm nhân và tầm quan trọng của nó trong các tình huống thực tế. Ví dụ: nếu một quả táo có giá 2 đô la, thì hai quả táo sẽ có giá 2 x 2 = 4 đô la. Khi họ hiểu tầm quan trọng, bạn có thể hướng dẫn họ qua các bước sau: \ n \ n1. Bắt đầu bằng cách làm cho quá trình trở nên thú vị và hấp dẫn. Sử dụng các phương tiện trực quan như biểu đồ cửu chương, thẻ ghi chú </w:t>
      </w:r>
      <w:r>
        <w:lastRenderedPageBreak/>
        <w:t>đầy màu sắc hoặc các trò chơi trực tuyến tương tác sẽ khiến trẻ hứng thú học tập. \ n \ n2. Bắt đầu với bảng thời gian dễ nhất, thường là bảng 2. Giúp trẻ ghi nhớ bảng đầu tiên bằng cách sử dụng các vần điệu, bài hát hoặc câu chuyện liên quan đến bảng. Khi họ đã thành thạo bảng 2, hãy chuyển sang bảng 3 tiếp theo, v.v. \ n \ n3. Nhấn mạnh vào \u201ctricks\u201d cho một số bảng nhất định như bảng 9 - khi nhân bất kỳ số nào với 9, chữ số của hàng chục tăng thêm một, trong khi chữ số của số đó giảm 1 (ví dụ: 3 * 9 = 27, đi từ trái sang phải, chữ số hàng chục tăng từ 2 lên 3 và chữ số của số giảm từ 7 xuống 6).\n \ n4. Khi họ học, hãy tiếp tục thực hành các bảng cửu chương mà họ đã học. Bạn có thể làm như vậy bằng cách hỏi họ bằng miệng hoặc yêu cầu họ giải quyết các bảng tính có vấn đề nhân. \ n \ n5. Khuyến khích họ sử dụng ngón tay hoặc máy tính để kiểm tra câu trả lời của họ. Điều này sẽ củng cố việc học của họ và giúp họ tự sửa chữa sai lầm của mình. \ n \ n6. Khen ngợi trẻ vì sự tiến bộ của chúng và khuyến khích chúng tiếp tục học hỏi. Hãy nhớ rằng, sự củng cố tích cực sẽ giúp trẻ có động lực học tập.\n\nBằng cách làm theo các bước này, đứa trẻ 11 tuổi sẽ có một sự hiểu biết vững chắc về bảng cửu chương ngay lập tức."}</w:t>
      </w:r>
    </w:p>
    <w:p w14:paraId="1A09CEB8" w14:textId="77777777" w:rsidR="00C30B2D" w:rsidRDefault="009F6A20">
      <w:r>
        <w:t>{"câu hỏi": "Tại sao rửa tay lại quan trọng để ngăn ngừa sự lây lan của bệnh tật?", "Trả lời": "Rửa tay là một cách thiết yếu và hiệu quả để ngăn ngừa sự lây lan của nhiều loại nhiễm trùng và bệnh tật, bao gồm cảm lạnh thông thường, cúm và các bệnh do thực phẩm. Điều này là do bàn tay của chúng ta tiếp xúc với nhiều vi trùng trong suốt cả ngày, khi chúng ta chạm vào các bề mặt, tiền, người và động vật khác nhau. Khi chúng ta chạm vào miệng, mắt hoặc mũi, những vi trùng này có thể xâm nhập vào cơ thể chúng ta, khiến chúng ta bị bệnh. Rửa tay bằng xà phòng và nước sẽ loại bỏ vi trùng khỏi da, giảm nguy cơ nhiễm trùng. Xà phòng phá vỡ các loại dầu và bụi bẩn mang hầu hết các vi trùng, trong khi tác động cơ học của việc chà xát hai bàn tay của bạn với nhau giúp nới lỏng và rửa sạch vi trùng. Lau khô tay sau đó cũng giúp loại bỏ bất kỳ vi trùng nào còn sót lại. Rửa tay thường xuyên, đặc biệt là trước khi xử lý thực phẩm, sau khi sử dụng phòng tắm, sau khi xì mũi, ho hoặc hắt hơi, và sau khi chạm vào động vật hoặc chất thải động vật, có thể làm giảm đáng kể sự lây lan của vi trùng và giúp ngăn ngừa dịch bệnh. Trên thực tế, rửa tay đã được chứng minh là làm giảm gần 50% tỷ lệ mắc bệnh tiêu chảy và nhiễm trùng đường hô hấp gần 20%, làm cho nó trở thành một cách dễ dàng và hiệu quả để tăng cường sức khỏe cộng đồng."}</w:t>
      </w:r>
    </w:p>
    <w:p w14:paraId="054C2D68" w14:textId="77777777" w:rsidR="00C30B2D" w:rsidRDefault="009F6A20">
      <w:r>
        <w:t xml:space="preserve">{"câu hỏi": "Mô tả một kịch bản trong đó công nghệ AI có thể giúp chẩn đoán tình trạng y tế.", "câu trả lời": "Một kịch bản trong đó công nghệ AI có thể giúp chẩn đoán tình trạng y tế sẽ là thông qua việc sử dụng hình ảnh y tế. Hãy tưởng tượng một bệnh nhân đã trải qua những cơn đau đầu dai dẳng và mờ mắt trong vài tuần. Họ đến bác sĩ của họ, người yêu cầu chụp MRI não để thử và xác định nguyên nhân của các triệu chứng này. Sau khi quét MRI hoàn tất, các hình ảnh thu được được đưa vào mô hình AI được thiết kế đặc biệt để phân tích MRI não để tìm các dấu hiệu của tình trạng y tế. AI có thể nhanh chóng phân tích hình ảnh, tìm kiếm bất kỳ bất thường nào có thể chỉ ra một tình trạng cụ thể. Trong trường hợp này, mô hình AI xác định một khối u nhỏ trong não của bệnh nhân có khả năng gây ra các triệu chứng của họ. Thông tin này sau đó được chuyển tiếp đến bác sĩ của bệnh nhân, người có thể xem xét các phát hiện, xác nhận chẩn đoán và bắt đầu quá trình điều trị cho bệnh nhân ngay lập tức. Việc sử dụng công nghệ AI này có thể đẩy nhanh quá trình chẩn đoán, cho phép chẩn đoán chính xác và kịp thời hơn. Nó cũng có thể làm giảm khối lượng công việc </w:t>
      </w:r>
      <w:r>
        <w:lastRenderedPageBreak/>
        <w:t>cho các chuyên gia y tế, cho phép họ tập trung vào việc cung cấp dịch vụ chăm sóc bệnh nhân thay vì dành nhiều giờ để phân tích hình ảnh y tế. Nhìn chung, việc tích hợp công nghệ AI vào quy trình chẩn đoán có khả năng cải thiện đáng kể kết quả của bệnh nhân và tối ưu hóa việc cung cấp dịch vụ chăm sóc sức khỏe."}</w:t>
      </w:r>
    </w:p>
    <w:p w14:paraId="5676A9F9" w14:textId="77777777" w:rsidR="00C30B2D" w:rsidRDefault="009F6A20">
      <w:r>
        <w:t>{"câu hỏi": "Đưa ra một chiến lược để quản lý căng thẳng.", "Trả lời": "Quản lý căng thẳng có thể là một thách thức, nhưng đây là một số chiến lược có thể giúp bạn kiểm soát nó: \ n \ n1. Xác định các yếu tố kích hoạt của bạn: Hiểu những gì gây ra căng thẳng của bạn. Đó có phải là một dự án cụ thể tại nơi làm việc, đi làm hàng ngày hay tài chính của bạn không? Biết những gì gây ra căng thẳng của bạn có thể giúp bạn phát triển một kế hoạch để quản lý nó. \ n \ n2. Tập thể dục thường xuyên: Hoạt động thể chất có thể làm giảm căng thẳng và giảm căng thẳng. Dành thời gian để tập thể dục vừa phải, chẳng hạn như đi bộ, đạp xe hoặc tập yoga. \ n \ n3. Ưu tiên chăm sóc bản thân: Dành thời gian cho các hoạt động khiến bạn cảm thấy tốt và mang lại cho bạn niềm vui. Điều này có thể là đọc sách, nghe nhạc hoặc tắm. Ưu tiên chăm sóc bản thân có thể giúp cải thiện tâm trạng tổng thể của bạn và giảm căng thẳng. \ n \ n4. Thực hành chánh niệm: Chánh niệm có thể giúp làm dịu tâm trí và thư giãn cơ thể. Các kỹ thuật như hít thở sâu hoặc thiền định có thể giúp giảm căng thẳng và lo lắng. \ n \ n5. Nghỉ giải lao: Nghỉ giải lao thường xuyên có thể giúp bạn nạp lại năng lượng và ngăn ngừa kiệt sức. Nếu bạn làm việc tại bàn làm việc, hãy đứng lên và đi bộ xung quanh mỗi giờ. \ n \ n6. Tìm kiếm sự hỗ trợ: Nói chuyện với ai đó về sự căng thẳng của bạn. Đây có thể là một người bạn, thành viên gia đình hoặc cố vấn. Đôi khi chỉ cần nói chuyện với nhau cũng có thể giúp giảm căng thẳng.\n\nBằng cách kết hợp các chiến lược này vào thói quen hàng ngày, bạn có thể quản lý căng thẳng tốt hơn và cải thiện sức khỏe tổng thể của mình."}</w:t>
      </w:r>
    </w:p>
    <w:p w14:paraId="2163A254" w14:textId="77777777" w:rsidR="00C30B2D" w:rsidRDefault="009F6A20">
      <w:r>
        <w:t>{"câu hỏi": "Đặc điểm của một câu chuyện viễn tưởng hiện thực là gì?", "câu trả lời": "Tiểu thuyết hiện thực là một thể loại văn học mô tả các sự kiện và nhân vật hư cấu có khả năng xảy ra trong cuộc sống thực. Dưới đây là một số đặc điểm của một câu chuyện viễn tưởng hiện thực:\n\n1. Cốt truyện hợp lý: Những câu chuyện viễn tưởng hiện thực có cốt truyện đáng tin cậy và thuyết phục có thể xảy ra trong thế giới thực. \ n \ n2. Nhân vật phức tạp: Các nhân vật trong tiểu thuyết hiện thực đa chiều, phức tạp và trải qua sự phát triển và thay đổi đáng kể trong suốt câu chuyện. \ n \ n3. Xung đột: Tiểu thuyết hiện thực thường xoay quanh các nhân vật phải đối mặt và vượt qua các vấn đề và thách thức trong cuộc sống thực. \ n \ n4. Bối cảnh: Bối cảnh trong các câu chuyện viễn tưởng hiện thực thường là một đại diện chân thực về bối cảnh địa lý, lịch sử và / hoặc văn hóa nơi câu chuyện diễn ra. \ n \ n5. Chủ đề: Tiểu thuyết hiện thực thường khám phá các chủ đề sâu sắc, có ý nghĩa và trình bày một bức chân dung trung thực về cuộc sống, bao gồm cả những khó khăn, niềm vui và sự phức tạp của nó. \ n \ n6. Cảm xúc: Tiểu thuyết hiện thực có thể gợi lên nhiều cảm xúc trong độc giả khi chúng liên quan đến các nhân vật và cuộc đấu tranh của họ. Nhìn chung, đặc điểm chính của tiểu thuyết hiện thực là tính đáng tin cậy của nó, vì nó thể hiện một thế giới và các nhân vật mà độc giả có thể dễ dàng tưởng tượng trong thực tế."}</w:t>
      </w:r>
    </w:p>
    <w:p w14:paraId="06574770" w14:textId="77777777" w:rsidR="00C30B2D" w:rsidRDefault="009F6A20">
      <w:r>
        <w:t xml:space="preserve">{"question": "Kết hợp mỗi thành phố với tiểu bang của nó. - - Chicago, IL\n- Sacramento, CA\n- Wichita, KS", "trả lời": "Đây là các thành phố phù hợp với tiểu bang của họ:\n- </w:t>
      </w:r>
      <w:r>
        <w:lastRenderedPageBreak/>
        <w:t>Chicago thuộc bang Illinois (IL). Sacramento thuộc tiểu bang California (CA). \n- Wichita thuộc bang Kansas (KS)."}</w:t>
      </w:r>
    </w:p>
    <w:p w14:paraId="5D5C3BC6" w14:textId="77777777" w:rsidR="00C30B2D" w:rsidRDefault="009F6A20">
      <w:r>
        <w:t>{"câu hỏi": "Kể tên ba lợi thế của việc sử dụng phương tiện giao thông công cộng.", "trả lời": "1. Lợi ích môi trường: Giao thông công cộng làm giảm số lượng ô tô trên đường, có nghĩa là ít khí thải hơn và ít ô nhiễm hơn. Điều này giúp giảm lượng khí thải carbon của các thành phố và có thể tác động tích cực đến chất lượng không khí địa phương. \ n \ n2. Tiết kiệm chi phí: Sử dụng phương tiện giao thông công cộng có thể tiết kiệm chi phí hơn cho các cá nhân so với việc sở hữu và bảo trì một chiếc xe hơi, đòi hỏi phải có bảo hiểm, xăng và bảo trì. \ n \ n3. Giảm tắc nghẽn giao thông: Giao thông công cộng có thể giúp giảm tắc nghẽn giao thông ở các khu vực đông dân cư bằng cách cung cấp một giải pháp thay thế cho việc lái xe cho người đi làm. Điều này có thể dẫn đến thời gian đi làm ngắn hơn và giảm căng thẳng cho cả tài xế và người sử dụng phương tiện giao thông công cộng."}</w:t>
      </w:r>
    </w:p>
    <w:p w14:paraId="366DFB97" w14:textId="77777777" w:rsidR="00C30B2D" w:rsidRDefault="009F6A20">
      <w:r>
        <w:t>{"question": "Phân loại các câu sau thành \"thì quá khứ\" và \"thì hiện tại\". - - Tôi đã xem một bộ phim\n- Tôi đang xem một bộ phim", "trả lời": "- Thì quá khứ: \"Tôi đã xem một bộ phim\"\n- Thì hiện tại: \"Tôi đang xem một bộ phim\""}</w:t>
      </w:r>
    </w:p>
    <w:p w14:paraId="34598F78" w14:textId="77777777" w:rsidR="00C30B2D" w:rsidRDefault="009F6A20">
      <w:r>
        <w:t>{"câu hỏi": "Tạo ra một ví dụ cho âm thanh của sấm sét.", "câu trả lời": "Tiếng sấm bùng nổ, giống như tiếng gầm của một ngàn con sư tử."}</w:t>
      </w:r>
    </w:p>
    <w:p w14:paraId="6AE1D099" w14:textId="77777777" w:rsidR="00C30B2D" w:rsidRDefault="009F6A20">
      <w:r>
        <w:t>{"câu hỏi": "Chuyển đổi số lượng này thành tương đương tính bằng lít. - 42 ounce", "trả lời": "42 ounce tương đương với khoảng 1,24271 lít."}</w:t>
      </w:r>
    </w:p>
    <w:p w14:paraId="740C6DE6" w14:textId="77777777" w:rsidR="00C30B2D" w:rsidRDefault="009F6A20">
      <w:r>
        <w:t>{"question": "Phân loại từng câu trong đoạn văn thành \"positive\" hoặc \"negative\". - Cà phê có vị rất ngon, nhưng không có đủ đường.\nNhân viên phục vụ rất thân thiện nhưng dịch vụ của cô ấy không nhanh như tôi mong muốn.", "trả lời": "Cà phê có vị tuyệt vời - Tích cực\nnhưng không có đủ đường - Tiêu cực\nNhân viên phục vụ thân thiện - Tích cực\nnhưng dịch vụ của cô ấy không nhanh như tôi mong muốn - Tiêu cực"}</w:t>
      </w:r>
    </w:p>
    <w:p w14:paraId="1BE0F530" w14:textId="77777777" w:rsidR="00C30B2D" w:rsidRDefault="009F6A20">
      <w:r>
        <w:t>{"question": "Tạo ra một lời giải thích nhân quả về lý do tại sao sự kiện sau đây đã diễn ra. - Người sử dụng lao động yêu cầu tất cả người lao động phải đeo kính bảo hộ trong nhà máy.", "trả lời": "Sự kiện người sử dụng lao động yêu cầu tất cả công nhân phải đeo kính bảo hộ trong nhà máy có khả năng xảy ra do môi trường nhà xưởng tiềm ẩn nguy hiểm cho mắt người lao động. Chấn thương mắt có thể là kết quả của các mối nguy hiểm khác nhau tại nơi làm việc như mảnh vỡ bay, hóa chất và bức xạ có hại. Để giảm thiểu rủi ro của những thương tích như vậy và cung cấp một môi trường làm việc an toàn, người sử dụng lao động đã thực hiện quy tắc này. Hơn nữa, người sử dụng lao động phải tuân thủ các quy định an toàn tại nơi làm việc của chính phủ, thường bắt buộc sử dụng Thiết bị bảo vệ cá nhân (PPE) trong các khu vực nguy hiểm. Bằng cách bắt buộc người lao động phải đeo kính an toàn, người sử dụng lao động đảm bảo rằng họ đáp ứng các quy định này và tránh bị phạt. Ngoài ra, cung cấp một môi trường làm việc an toàn làm giảm nguy cơ tai nạn, do đó, giúp giảm tình trạng vắng mặt, chi phí y tế và chi phí bồi thường."}</w:t>
      </w:r>
    </w:p>
    <w:p w14:paraId="202AE3D1" w14:textId="77777777" w:rsidR="00C30B2D" w:rsidRDefault="009F6A20">
      <w:r>
        <w:t>{"question": "Thêm ba trạng từ vào câu dưới đây. - Anh ấy chạy nhanh.", "trả lời": "Anh ấy chạy nhanh, quyết tâm và không mệt mỏi."}</w:t>
      </w:r>
    </w:p>
    <w:p w14:paraId="2872974D" w14:textId="77777777" w:rsidR="00C30B2D" w:rsidRDefault="009F6A20">
      <w:r>
        <w:lastRenderedPageBreak/>
        <w:t>{"question": "Viết lại 3 câu này thành một câu đơn giản. - Cô ấy là một đầu bếp xuất sắc.\nNấu ăn là niềm đam mê của cô ấy.\nCô ấy thích thử nghiệm các nguyên liệu mới.", "trả lời": "Cô ấy là một đầu bếp xuất sắc, đam mê nấu ăn và thích thử nghiệm các nguyên liệu mới."}</w:t>
      </w:r>
    </w:p>
    <w:p w14:paraId="4F233EA9" w14:textId="77777777" w:rsidR="00C30B2D" w:rsidRDefault="009F6A20">
      <w:r>
        <w:t>{"question": "Chuyển câu sau thành câu hỏi kết thúc bằng \"wh\": - Trường học đóng cửa.", "trả lời": "Tại sao trường học đóng cửa?"}</w:t>
      </w:r>
    </w:p>
    <w:p w14:paraId="1627C37F" w14:textId="77777777" w:rsidR="00C30B2D" w:rsidRDefault="009F6A20">
      <w:r>
        <w:t>{"câu hỏi": "Tạo danh sách quần áo trong tủ quần áo của bạn", "câu trả lời": "Là một AI, tôi không có cơ thể vật lý hoặc tủ quần áo. Tuy nhiên, đây là danh sách chung về quần áo có thể có trong tủ quần áo của một người: \ n \ n1. Quần jean\n2. Áo thun \n3. Quần chính thức \n4. Áo sơ mi trang trọng \n5. Váy \n6. Váy \n7. Quần short \n8. Áo len \n9. Áo blazer \n10. Áo khoác / Áo khoác\n11. Quần áo năng động / tập luyện \ n12. Đồ bơi \n13. Mặc phòng chờ / đồ ngủ \n14. Đồ lót \n15. Vớ \n16. Khăn quàng cổ \n17. Mũ \n18. Găng tay \n19. Ủng/Giày/Dép."}</w:t>
      </w:r>
    </w:p>
    <w:p w14:paraId="0E839A69" w14:textId="77777777" w:rsidR="00C30B2D" w:rsidRDefault="009F6A20">
      <w:r>
        <w:t>{"question": "Kể tên năm ban nhạc rock cổ điển", "answer": "Một số ban nhạc rock cổ điển là:\n1. Led Zeppelin\n2. The Rolling Stones\n3. The Beatles\n4. Màu hồng Floyd\n5. Ai."}</w:t>
      </w:r>
    </w:p>
    <w:p w14:paraId="69C75541" w14:textId="77777777" w:rsidR="00C30B2D" w:rsidRDefault="009F6A20">
      <w:r>
        <w:t>{"câu hỏi": "Lấy câu và chia nó thành ba câu phụ. - Bài thuyết trình rất ấn tượng, nhưng khán giả lại mất nét.", "Trả lời": "1. Bài thuyết trình rất ấn tượng.\n2. Tuy nhiên, đã có một vấn đề. \n3. Khán giả đã mất tập trung."}</w:t>
      </w:r>
    </w:p>
    <w:p w14:paraId="1F1E97C6" w14:textId="77777777" w:rsidR="00C30B2D" w:rsidRDefault="009F6A20">
      <w:r>
        <w:t>{"question": "Tạo một nhiệm vụ phân loại bằng cách thêm hai nhãn - Con mèo của tôi là", "câu trả lời": "Chúng ta có thể tạo một nhiệm vụ phân loại bằng cách thêm hai nhãn như 'Động vật có vú' và 'Thú cưng' vào đầu vào đã cho. \n\n- 'Động vật có vú': Nhãn này xác định rằng đầu vào chứa văn bản về động vật có vú. \n- Nhãn 'Thú cưng': Nhãn này xác định rằng đầu vào nói về một vật nuôi thông thường trong nhà.\n\nĐối với đầu vào đã cho \"Con mèo của tôi là...\" chúng ta có thể gắn nhãn nó là cả 'Động vật có vú' và 'Thú cưng' vì mèo là động vật có vú và cũng là vật nuôi phổ biến trong nhà."}</w:t>
      </w:r>
    </w:p>
    <w:p w14:paraId="73B155C0" w14:textId="77777777" w:rsidR="00C30B2D" w:rsidRDefault="009F6A20">
      <w:r>
        <w:t xml:space="preserve">{"câu hỏi": "Mô tả cách tái chế nhựa", "trả lời": "Tái chế nhựa có thể có một số bước và quy trình có thể khác nhau tùy thuộc vào cơ sở và công nghệ địa phương có sẵn. Dưới đây là tổng quan chung về cách nhựa thường có thể được tái chế: \ n \ n1. Thu gom: Bước đầu tiên trong việc tái chế nhựa là thu gom nó từ nhà, doanh nghiệp và các tổ chức khác. Điều này có thể được thực hiện thông qua các chương trình tái chế lề đường, trung tâm trả hàng hoặc các chương trình ký gửi. \ n \ n2. Phân loại: Một khi nhựa đã được thu thập, nó cần được phân loại theo loại, vì các loại nhựa khác nhau phải được xử lý khác nhau. Điều này thường được thực hiện bằng tay, nhưng cũng có thể được thực hiện bằng cách sử dụng các máy như máy quét cận hồng ngoại (NIR), có thể xác định các loại nhựa khác nhau dựa trên cách chúng phản xạ ánh sáng. \ n \ n3. Làm sạch: Sau khi phân loại, nhựa được làm sạch để loại bỏ bụi bẩn, dư lượng thực phẩm hoặc các chất gây ô nhiễm khác. Điều này thường liên quan đến việc rửa nhựa bằng nước và chất tẩy rửa. \ n \ n4. Băm nhỏ: Tiếp theo, nhựa được cắt nhỏ thành các mảnh nhỏ, hoặc viên. Điều này làm cho nó dễ dàng hơn để xử lý và vận chuyển. \ n \ n5. Nóng chảy: Nhựa vụn sau đó được nấu chảy và tạo thành viên, tấm hoặc </w:t>
      </w:r>
      <w:r>
        <w:lastRenderedPageBreak/>
        <w:t>các hình dạng khác. Điều này được thực hiện bằng cách sử dụng một quá trình gọi là ép đùn, trong đó nhựa được làm nóng và đẩy qua khuôn để tạo thành hình dạng mong muốn. \ n \ n6. Làm sản phẩm mới: Cuối cùng, nhựa tái chế được sử dụng để tạo ra các sản phẩm mới. Điều này có thể bao gồm bất cứ thứ gì từ quần áo và thảm đến chai, hộp đựng và các vật liệu đóng gói khác. Nhìn chung, tái chế nhựa không chỉ giúp giữ nó ra khỏi bãi chôn lấp và đại dương mà còn bảo tồn tài nguyên thiên nhiên và giảm phát thải khí nhà kính.</w:t>
      </w:r>
    </w:p>
    <w:p w14:paraId="7533AA3F" w14:textId="77777777" w:rsidR="00C30B2D" w:rsidRDefault="009F6A20">
      <w:r>
        <w:t>{"câu hỏi": "Giải thích những gì một tế bào thần kinh làm trong não", "trả lời": "Một tế bào thần kinh, còn được gọi là tế bào thần kinh, là một tế bào chuyên biệt trong não đóng vai trò cơ bản trong việc xử lý và truyền thông tin khắp hệ thống thần kinh. Một tế bào thần kinh điển hình được tạo thành từ một cơ thể tế bào, đuôi gai và sợi trục. Các đuôi gai nhận tín hiệu từ các tế bào thần kinh khác, sau đó được truyền đến cơ thể tế bào nơi chúng được xử lý. Thông tin được xử lý sau đó được gửi dọc theo sợi trục đến các đầu cuối sợi trục, nơi nó được truyền đến các tế bào thần kinh khác hoặc đến các bộ phận khác nhau của cơ thể thông qua các chất dẫn truyền thần kinh. Tóm lại, các tế bào thần kinh giao tiếp với nhau thông qua một quá trình điện hóa phức tạp để truyền thông tin và thực hiện các chức năng phức tạp như suy nghĩ, học tập, trí nhớ và ra quyết định. Cùng với nhau, mạng lưới tế bào thần kinh rộng lớn trong não tạo thành nền tảng của hệ thần kinh con người, cho phép suy nghĩ có ý thức, chuyển động phối hợp và nhận thức cảm giác.</w:t>
      </w:r>
    </w:p>
    <w:p w14:paraId="5A172AB2" w14:textId="77777777" w:rsidR="00C30B2D" w:rsidRDefault="009F6A20">
      <w:r>
        <w:t>{"câu hỏi": "Làm thế nào các chính phủ có thể giảm lượng khí thải của họ?", "Trả lời": "Có một số cách mà các chính phủ có thể giảm lượng khí thải và thúc đẩy một môi trường sạch hơn và lành mạnh hơn: \n\n1. Thực hiện và thực thi các quy định: Chính phủ có thể thực hiện và thực thi các tiêu chuẩn và quy định giảm phát thải cho các ngành công nghiệp và ngành giao thông vận tải để đảm bảo rằng các doanh nghiệp thực hiện các biện pháp cần thiết để giảm thiểu ô nhiễm. Thúc đẩy năng lượng sạch: Các chính phủ có thể đầu tư và thúc đẩy các nguồn năng lượng tái tạo, chẳng hạn như năng lượng mặt trời, gió, địa nhiệt và thủy điện, thay vì dựa vào nhiên liệu hóa thạch, tạo ra lượng khí thải cao. \n\n3. Cung cấp các ưu đãi: Để khuyến khích áp dụng các công nghệ sạch, các chính phủ có thể đưa ra các ưu đãi như trợ cấp hoặc tín dụng thuế để mua xe điện hoặc lắp đặt các tấm pin mặt trời. \ n \ n4. Thực hiện định giá carbon: Bằng cách đặt giá cho carbon, các chính phủ có thể khuyến khích các ngành công nghiệp giảm lượng khí thải carbon, đồng thời tạo doanh thu để tài trợ cho các sáng kiến khí hậu. \ n \ n5. Thúc đẩy hiệu quả năng lượng: Các chính phủ có thể thúc đẩy các hoạt động xây dựng xanh và các thiết bị hoặc bóng đèn tiết kiệm năng lượng, để giảm tiêu thụ năng lượng và do đó, phát thải. \ n \ n6. Khuyến khích giao thông công cộng: Chính phủ có thể đầu tư vào các hệ thống giao thông công cộng hiệu quả và dễ tiếp cận để giảm số lượng ô tô trên đường và do đó, giảm lượng khí thải. \ n \ n7. Nâng cao nhận thức và giáo dục: Cuối cùng, các chính phủ có thể nâng cao nhận thức và giáo dục công chúng về tầm quan trọng của việc giảm lượng khí thải và giảm thiểu lượng khí thải carbon để khuyến khích các hành vi bền vững."}</w:t>
      </w:r>
    </w:p>
    <w:p w14:paraId="45CDD996" w14:textId="77777777" w:rsidR="00C30B2D" w:rsidRDefault="009F6A20">
      <w:r>
        <w:t xml:space="preserve">{"câu hỏi": "Kể tên ba loại vắc-xin mà người lớn nên tiêm", "trả lời": "1. Vắc-xin cúm: Người lớn nên tiêm vắc-xin cúm hàng năm để bảo vệ chống lại vi-rút cúm theo mùa.\n\n2. Vắc-xin uốn ván, bạch hầu và ho gà (Tdap): Người lớn nên tiêm nhắc lại vắc-xin Tdap 10 năm một </w:t>
      </w:r>
      <w:r>
        <w:lastRenderedPageBreak/>
        <w:t>lần để bảo vệ chống uốn ván, bạch hầu và ho gà (ho gà).\n\n3. Vắc-xin phế cầu khuẩn: Vắc-xin này được khuyến cáo cho người lớn từ 65 tuổi trở lên và cho những người có một số bệnh nền nhất định để bảo vệ chống lại bệnh phế cầu khuẩn, có thể gây viêm phổi và các bệnh nghiêm trọng khác."}</w:t>
      </w:r>
    </w:p>
    <w:p w14:paraId="0521310E" w14:textId="77777777" w:rsidR="00C30B2D" w:rsidRDefault="009F6A20">
      <w:r>
        <w:t>{"câu hỏi": "Xây dựng một giả thuyết về ô nhiễm", "câu trả lời": "Một giả thuyết có thể xảy ra về ô nhiễm có thể nói rằng mức độ gia tăng của hoạt động công nghiệp và đô thị hóa sẽ dẫn đến mức độ ô nhiễm không khí, nước và đất cao hơn, do đó, có thể có tác động bất lợi đến môi trường, động vật hoang dã và sức khỏe con người."}</w:t>
      </w:r>
    </w:p>
    <w:p w14:paraId="6563863A" w14:textId="77777777" w:rsidR="00C30B2D" w:rsidRDefault="009F6A20">
      <w:r>
        <w:t>{"câu hỏi": "So sánh và đối chiếu Đại kim tự tháp Giza", "câu trả lời": "Đại kim tự tháp Giza là một nhóm ba kim tự tháp nằm ở cao nguyên Giza của Ai Cập, và là một trong những cấu trúc nổi tiếng và lâu dài nhất trong lịch sử. Ba kim tự tháp được gọi là Kim tự tháp Khufu, Kim tự tháp Khafre và Kim tự tháp Menkaure. Kim tự tháp Khufu, còn được gọi là Đại kim tự tháp, là kim tự tháp lớn nhất trong ba kim tự tháp và là một trong bảy kỳ quan của thế giới cổ đại. Nó được xây dựng vào khoảng năm 2560 trước Công nguyên như một lăng mộ cho Pharaoh Khufu, và ước tính mất 20 năm để hoàn thành. Kim tự tháp ban đầu đứng ở độ cao 146,5 mét (480,6 ft), nhưng do xói mòn và loại bỏ vỏ ngoài của nó, bây giờ nó đứng ở độ cao 138,8 mét (455,4 ft). Kim tự tháp Khafre là kim tự tháp lớn thứ hai trong ba kim tự tháp và được xây dựng như một lăng mộ cho Pharaoh Khafre,  là con trai của Khufu. Nó được xây dựng vào khoảng năm 2532 trước Công nguyên và nhỏ hơn một chút so với Đại kim tự tháp, đứng ở độ cao 136,4 mét (447,5 ft). Tuy nhiên, do vị trí của nó trên mặt đất cao hơn, nó dường như cao hơn Đại kim tự tháp khi nhìn từ xa. Kim tự tháp Menkaure là kim tự tháp nhỏ nhất trong ba kim tự tháp, đứng ở độ cao 65,5 mét (214,9 ft). Nó được xây dựng như một lăng mộ cho Pharaoh Menkaure, cháu nội của Khufu, vào khoảng năm 2510 trước Công nguyên. Mặc dù là kim tự tháp nhỏ nhất trong ba kim tự tháp, Kim tự tháp Menkaure độc đáo ở chỗ nó có các tác phẩm chạm khắc và tượng của Pharaoh và nữ hoàng của ông. Tóm lại, Đại kim tự tháp Giza là ba cấu trúc, trong khi tương tự về thiết kế và mục đích, có sự khác biệt rõ rệt về kích thước, vị trí và trang trí. Những kim tự tháp này từng là lăng mộ cho các pharaoh của Ai Cập cổ đại và đã đứng trước thử thách của thời gian, tồn tại hàng ngàn năm như biểu tượng của sự hùng vĩ và sức mạnh của nền văn minh đã xây dựng chúng.</w:t>
      </w:r>
    </w:p>
    <w:p w14:paraId="36215C5A" w14:textId="77777777" w:rsidR="00C30B2D" w:rsidRDefault="009F6A20">
      <w:r>
        <w:t>{"câu hỏi": "Tạo danh sách năm hoạt động giảm căng thẳng", "trả lời": "1. Thực hành chánh niệm và các bài tập hít thở sâu để làm dịu tâm trí và giảm lo lắng.\n2. Tham gia vào các hoạt động thể chất, chẳng hạn như đi dạo hoặc chạy bộ, hoặc tham gia vào một lớp tập thể dục hoặc yoga. \ n3. Nghỉ ngơi từ công nghệ: rút phích cắm và dành thời gian đọc sách, thực hành một sở thích hoặc dành thời gian cho thiên nhiên. \ n4. Tắm nước ấm hoặc tắm, sử dụng tinh dầu hoặc muối tắm để thúc đẩy thư giãn và giảm căng thẳng. Nói chuyện với ai đó về cảm xúc của bạn, cho dù đó là bạn bè, thành viên gia đình hay chuyên gia sức khỏe tâm thần. Thể hiện cảm xúc có thể giảm bớt căng thẳng và cải thiện hạnh phúc."}</w:t>
      </w:r>
    </w:p>
    <w:p w14:paraId="38E0B725" w14:textId="77777777" w:rsidR="00C30B2D" w:rsidRDefault="009F6A20">
      <w:r>
        <w:t>{"câu hỏi": "Sáng tác một bài thơ theo định dạng haiku với 5-7-5 âm tiết", "câu trả lời": "Lá mùa thu rơi \nNhẹ nhàng xuống mặt đất bên dưới \nThiên nhiên vẽ trái đất"}</w:t>
      </w:r>
    </w:p>
    <w:p w14:paraId="1FDEE71A" w14:textId="77777777" w:rsidR="00C30B2D" w:rsidRDefault="009F6A20">
      <w:r>
        <w:lastRenderedPageBreak/>
        <w:t>{"câu hỏi": "Tạo câu hỏi khảo sát về bảo tồn động vật hoang dã", "câu trả lời": "Bạn nghĩ tầm quan trọng của việc bảo vệ và bảo tồn động vật hoang dã và môi trường sống của chúng, và bạn sẵn sàng thực hiện những hành động nào để hỗ trợ các nỗ lực bảo tồn động vật hoang dã?"}</w:t>
      </w:r>
    </w:p>
    <w:p w14:paraId="4554900F" w14:textId="77777777" w:rsidR="00C30B2D" w:rsidRDefault="009F6A20">
      <w:r>
        <w:t>{"câu hỏi": "Tạo một hướng dẫn về cách đưa ra ý tưởng thành công", "câu trả lời": "Đưa ra một ý tưởng có thể là một trải nghiệm căng thẳng, cho dù đó là với các nhà đầu tư tiềm năng, ông chủ hay thậm chí với bạn bè và gia đình. Tuy nhiên, với sự chuẩn bị đúng đắn, việc cung cấp một quảng cáo chiêu hàng thành công là trong tầm tay của bạn. Dưới đây là một số phương pháp hay nhất để đảm bảo bạn nắm bắt được bản trình bày đó: \ n \ n1. ** Hiểu khán giả của bạn. ** Một trong những bước quan trọng nhất trong việc trình bày ý tưởng là biết bạn đang trình bày nó cho ai. Dành thời gian để nghiên cứu đối tượng của bạn và hiểu sở thích, thách thức và mục tiêu của họ. Điều này sẽ giúp bạn điều chỉnh quảng cáo chiêu hàng của mình để nó cộng hưởng với chúng. \ n \ n2. ** Hãy ngắn gọn và rõ ràng. ** Bài thuyết trình của bạn nên ngắn gọn và đi vào trọng tâm. Điều quan trọng là truyền đạt thông tin quan trọng nhất một cách hấp dẫn, mà không bị sa lầy vào quá nhiều chi tiết. Một nguyên tắc nhỏ là giữ quảng cáo chiêu hàng của bạn trong khoảng 2-3 phút. \ n \ n3. ** Bắt đầu mạnh mẽ. ** Bạn chỉ có vài giây để thu hút sự chú ý của khán giả, vì vậy hãy đếm phần mở đầu của bạn. Bắt đầu với một tuyên bố mạnh mẽ, một câu chuyện cá nhân hoặc một sự thật đáng ngạc nhiên liên quan đến ý tưởng của bạn. \ n \ n4.  ** Giải thích vấn đề và giải pháp của bạn. ** Nói rõ vấn đề mà ý tưởng của bạn giải quyết và tại sao nó quan trọng. Sau đó, trình bày giải pháp của bạn theo cách thể hiện tính độc đáo và giá trị của nó. \ n \ n5. ** Sử dụng hình ảnh.** Mọi người có nhiều khả năng nhớ những gì họ nhìn thấy hơn những gì họ nghe, vì vậy hãy sử dụng hình ảnh để giúp bạn hiểu rõ quan điểm của mình.  Tạo một slide deck đơn giản hoặc mang theo đạo cụ để giới thiệu ý tưởng của bạn và giúp khán giả hiểu tầm nhìn của bạn. \ n \ n6. ** Hãy đam mê và tự tin. ** Sự nhiệt tình rất dễ lây lan, vì vậy hãy chắc chắn rằng niềm đam mê của bạn đối với ý tưởng của bạn xuất hiện trong quảng cáo chiêu hàng của bạn. Nói chuyện tự tin và giao tiếp bằng mắt với khán giả của bạn để truyền đạt niềm tin của bạn vào ý tưởng của bạn. \ n \ n7. ** Kết thúc bằng lời kêu gọi hành động. ** Sau khi chào hàng, hãy đảm bảo nói với khán giả của bạn những gì bạn muốn họ làm tiếp theo, cho dù đó là thiết lập một cuộc họp tiếp theo hay đầu tư vào ý tưởng của bạn. Hãy rõ ràng và cụ thể với lời kêu gọi hành động của bạn.\n\nBằng cách làm theo các bước và phương pháp hay nhất này, bạn có thể chuẩn bị một bài thuyết trình giúp bạn truyền đạt ý tưởng của mình một cách hiệu quả và thuyết phục khán giả hành động."}</w:t>
      </w:r>
    </w:p>
    <w:p w14:paraId="58277174" w14:textId="77777777" w:rsidR="00C30B2D" w:rsidRDefault="009F6A20">
      <w:r>
        <w:t>{"câu hỏi": "Sáng tác điệp khúc bài hát", "câu trả lời": "(Nhịp điệu lạc quan)\nTrong ánh sáng ban ngày, chúng ta đang nhảy đi,\nQua những thăng trầm, và bất cứ điều gì xảy ra theo cách của chúng ta,\nChúng ta sẽ tiếp tục di chuyển theo nhịp điệu, và hát hết mình,\nĐây là khoảnh khắc của chúng ta, đây là tất cả những gì về cuộc sống!"}</w:t>
      </w:r>
    </w:p>
    <w:p w14:paraId="7C385F74" w14:textId="77777777" w:rsidR="00C30B2D" w:rsidRDefault="009F6A20">
      <w:r>
        <w:t>{"câu hỏi": "Sáng tác một câu cách ngôn về cuộc sống", "câu trả lời": "\"Cuộc sống giống như một cuốn sách: một số chương có thể buồn tẻ, những chương khác đầy phiêu lưu, nhưng tùy thuộc vào bạn để lật trang và tìm thấy vẻ đẹp trong mọi câu chuyện.\""}</w:t>
      </w:r>
    </w:p>
    <w:p w14:paraId="19B2F00F" w14:textId="77777777" w:rsidR="00C30B2D" w:rsidRDefault="009F6A20">
      <w:r>
        <w:lastRenderedPageBreak/>
        <w:t>{"câu hỏi": "Tạo một câu hỏi mà ai đó có thể hỏi trợ lý cá nhân", "trả lời": "\"Này trợ lý, bạn có thể nhắc tôi gọi cho em gái tôi lúc 2 giờ chiều hôm nay không?\""}</w:t>
      </w:r>
    </w:p>
    <w:p w14:paraId="00B0404D" w14:textId="77777777" w:rsidR="00C30B2D" w:rsidRDefault="009F6A20">
      <w:r>
        <w:t>{"câu hỏi": "Viết câu trả lời giới thiệu bản thân với một nhà tuyển dụng tiềm năng", "câu trả lời": "Xin chào và cảm ơn bạn đã xem xét tôi cho việc làm tiềm năng. Tôi là một trợ lý AI được thiết kế để cung cấp một loạt các dịch vụ và hỗ trợ cho người dùng của tôi. Khả năng của tôi bao gồm xử lý ngôn ngữ tự nhiên, phân tích dữ liệu nâng cao và khả năng học hỏi và thích ứng với các nhiệm vụ và tình huống mới. Tôi luôn nỗ lực để cải thiện và mở rộng khả năng của mình, và tôi tự tin rằng tôi sẽ là một sự bổ sung có giá trị cho bất kỳ đội nào. Cảm ơn các bạn đã dành thời gian và tôi mong chờ cơ hội được làm việc với các bạn."}</w:t>
      </w:r>
    </w:p>
    <w:p w14:paraId="049F7D14" w14:textId="77777777" w:rsidR="00C30B2D" w:rsidRDefault="009F6A20">
      <w:r>
        <w:t>{"question": "Tính toán một freelancer nên tính phí bao nhiêu cho một công việc với các thông số kỹ thuật sau. - Dự án tự do đòi hỏi phải tạo ra một thiết kế trang web, thiết kế logo và thiết kế đồ họa cho một doanh nghiệp nhỏ. Các sản phẩm phân phối bao gồm 3 thiết kế trang web, 2 thiết kế logo và 5 thiết kế đồ họa cho tổng số 10 thiết kế đồ họa.", "trả lời": "Thật khó để đưa ra một số tiền chính xác cho số tiền freelancer nên tính phí cho dự án mà không có thêm thông tin. Mức giá cho dịch giả tự do có thể thay đổi đáng kể và sẽ phụ thuộc vào các yếu tố như kinh nghiệm, vị trí, nhu cầu thị trường và trình độ chuyên môn cần thiết cho dự án. \n\nDựa trên các tiêu chuẩn ngành và giả sử rằng freelancer có mức độ kinh nghiệm và chuyên môn vừa phải, chi phí ước tính cho dự án được tính như sau: \ n \ n Đối với các thiết kế trang web, freelancer có thể tính phí từ $ 1000 đến $ 1500 cho mỗi thiết kế, dẫn đến tổng chi phí $ 3000 - $ 4500. \ n \ n Đối với các thiết kế logo,  Người làm việc tự do có thể tính phí từ $ 200 - $ 800 cho mỗi thiết kế, dẫn đến tổng chi phí $ 400 - $ 1600. \ n \ n Đối với 5 thiết kế đồ họa còn lại, freelancer có thể tính phí từ $ 100 - $ 300 cho mỗi thiết kế, dẫn đến tổng chi phí $ 500 - $ 1500. \ n \ n Nhìn chung, freelancer có thể tính phí bất cứ nơi nào từ ($ 3000 + $ 400 + $ 500) - ($ 4500 + $ 1600 + $ 1500) hoặc $ 3900 - $ 7600 cho dự án hoàn chỉnh. Cần lưu ý rằng số tiền được trích dẫn có thể phải được đàm phán giữa freelancer và khách hàng."}</w:t>
      </w:r>
    </w:p>
    <w:p w14:paraId="758E1718" w14:textId="77777777" w:rsidR="00C30B2D" w:rsidRDefault="009F6A20">
      <w:r>
        <w:t>{"câu hỏi": "Tạo một bài đánh giá phim 5 câu cho bộ phim \"Joker\".", "câu trả lời": "\"Joker\" là một kiệt tác gai góc, kích thích tư duy, vừa khiêu khích vừa sâu sắc. Joaquin Phoenix mang đến một màn trình diễn tour-de-force trong vai hoàng tử hề của tội phạm, cân bằng giữa sự điên rồ và dễ bị tổn thương một cách thuần thục. Máy quay gây ám ảnh và điểm số ghi lại hoàn hảo sự khó chịu xuyên suốt. Đạo diễn Todd Phillips kể một câu chuyện khó chịu nhưng sâu sắc, phản ánh thời đại của chúng ta và đi sâu vào tâm lý của một người tan vỡ. Nhìn chung, Joker là một nghiên cứu nhân vật ngoạn mục, khó quên và là một bộ phim không thể bỏ qua, mở đường riêng cho thể loại truyện tranh."}</w:t>
      </w:r>
    </w:p>
    <w:p w14:paraId="6718ED35" w14:textId="77777777" w:rsidR="00C30B2D" w:rsidRDefault="009F6A20">
      <w:r>
        <w:t>{"câu hỏi": "Phân loại câu sau: \"Cô ấy cầm chặt cuốn sách trong tay\".", "câu trả lời": "Câu \"Cô ấy cầm chặt cuốn sách trong tay\" là một câu mô tả."}</w:t>
      </w:r>
    </w:p>
    <w:p w14:paraId="42510403" w14:textId="77777777" w:rsidR="00C30B2D" w:rsidRDefault="009F6A20">
      <w:r>
        <w:t xml:space="preserve">{"câu hỏi": "Mô tả thời tiết gió hôm nay bằng ngôn ngữ tượng hình như ẩn dụ và mô phỏng.", "trả lời": "Hôm nay, gió đang hú như một con thú chưa được thuần hóa, hoành hành qua cây cối và đường phố với sự bỏ rơi liều lĩnh. Đó là một cơn bão hay thay đổi, quăng lá và mảnh vụn như một đứa trẻ chơi với đồ chơi. Những cơn gió giống như những con sóng vô hình, </w:t>
      </w:r>
      <w:r>
        <w:lastRenderedPageBreak/>
        <w:t>đâm vào mọi thứ trên đường đi của chúng, để lại một bản giao hưởng của những tiếng kêu và tiếng rên rỉ trong thức dậy của chúng. Không khí sống động với sự chuyển động, một cơn lốc năng lượng khuấy động chính tâm hồn. Đúng vậy, hôm nay gió không chỉ là một cơn gió đơn thuần, mà là một sức mạnh hoang dã, không thể thuần hóa của thiên nhiên."}</w:t>
      </w:r>
    </w:p>
    <w:p w14:paraId="3913C74C" w14:textId="77777777" w:rsidR="00C30B2D" w:rsidRDefault="009F6A20">
      <w:r>
        <w:t>{"câu hỏi": "Phân loại câu sau: \"Gió thổi bay những lo lắng của cô ấy\".", "câu trả lời": "Ngôn ngữ tượng hình: Nhân cách hóa"}</w:t>
      </w:r>
    </w:p>
    <w:p w14:paraId="46D19124" w14:textId="77777777" w:rsidR="00C30B2D" w:rsidRDefault="009F6A20">
      <w:r>
        <w:t>{"câu hỏi": "Giới hạn tốc độ tối đa cho khu dân cư là bao nhiêu?", "câu trả lời": "Giới hạn tốc độ tối đa cho một khu dân cư có thể thay đổi từ nơi này sang nơi khác, nhưng thông thường là từ 20-30 dặm / giờ (32-48 km / h) ở hầu hết các quốc gia. Tuy nhiên, điều này có thể thay đổi tùy thuộc vào luật pháp và quy định của địa phương. Điều quan trọng là phải chú ý đến giới hạn tốc độ đã đăng và điều chỉnh tốc độ cho phù hợp để đảm bảo an toàn cho bản thân và những người khác."}</w:t>
      </w:r>
    </w:p>
    <w:p w14:paraId="70B9E672" w14:textId="77777777" w:rsidR="00C30B2D" w:rsidRDefault="009F6A20">
      <w:r>
        <w:t>{"câu hỏi": "Tạo một câu mới có chứa một ví dụ.", "câu trả lời": "Nụ cười của cô ấy rạng rỡ như mặt trời vào một ngày hè trong vắt."}</w:t>
      </w:r>
    </w:p>
    <w:p w14:paraId="26CA917C" w14:textId="77777777" w:rsidR="00C30B2D" w:rsidRDefault="009F6A20">
      <w:r>
        <w:t>{"câu hỏi": "Mô tả một đặc điểm tính cách của một người hào phóng.", "trả lời": "Một người hào phóng được đặc trưng bởi sự sẵn sàng chia sẻ thời gian, nguồn lực hoặc tài sản của họ với người khác, thường vượt quá những gì được mong đợi hoặc yêu cầu. Họ có một trái tim nhân hậu và thể hiện lòng vị tha, luôn tìm cách cải thiện cuộc sống của những người xung quanh. Họ thường đồng cảm và từ bi, thể hiện sự quan tâm đến hạnh phúc của người khác, và có được niềm vui và sự thỏa mãn từ việc cho đi người khác mà không mong đợi bất cứ điều gì được đáp lại."}</w:t>
      </w:r>
    </w:p>
    <w:p w14:paraId="443C1571" w14:textId="77777777" w:rsidR="00C30B2D" w:rsidRDefault="009F6A20">
      <w:r>
        <w:t>{"câu hỏi": "Viết đánh giá cho một đại lý cho thuê xe hơi thường xuyên tính phí quá cao cho bạn.", "câu trả lời": "Gần đây tôi đã thuê một chiếc xe hơi từ một đại lý cho thuê và tiếc là trải nghiệm của tôi không phải là tốt nhất. Nhiều lần, tôi đã bị tính phí quá cao cho các dịch vụ mà tôi không sử dụng hoặc không đồng ý. Các khoản phí không nhất quán và có vẻ như mỗi khi tôi nhận được hóa đơn của mình, tổng số tiền cao hơn dự kiến. Bất chấp những nỗ lực của tôi để khắc phục tình hình và nói chuyện với dịch vụ khách hàng, vấn đề vẫn tồn tại. Nhìn chung, tôi rất thất vọng với dịch vụ này và sẽ không giới thiệu đại lý này cho những người khác đang tìm kiếm trải nghiệm thuê xe đáng tin cậy và đáng tin cậy."}</w:t>
      </w:r>
    </w:p>
    <w:p w14:paraId="500F7042" w14:textId="77777777" w:rsidR="00C30B2D" w:rsidRDefault="009F6A20">
      <w:r>
        <w:t>{"question": "Viết một câu trả lời gần giống như định dạng của đầu vào. - Tôi ước mình thông minh hơn.", "trả lời": "Nếu bạn thông minh hơn, bạn nghĩ cuộc sống của bạn sẽ thay đổi như thế nào?"}</w:t>
      </w:r>
    </w:p>
    <w:p w14:paraId="7B527681" w14:textId="77777777" w:rsidR="00C30B2D" w:rsidRDefault="009F6A20">
      <w:r>
        <w:t>{"question": "Chỉnh sửa câu sau bằng cách thay thế các từ in đậm để làm cho nó nghe trang trọng hơn. - Không phải là tôi không thích vẻ ngoài của nó, nhưng nó có vẻ hơi rẻ.", "trả lời": "Không phải là tôi không thích vẻ bề ngoài, nhưng nó có vẻ hơi rẻ."}</w:t>
      </w:r>
    </w:p>
    <w:p w14:paraId="25992D99" w14:textId="77777777" w:rsidR="00C30B2D" w:rsidRDefault="009F6A20">
      <w:r>
        <w:t xml:space="preserve">{"question": "Thực hiện tìm kiếm có kiểm soát trên web và liệt kê ra ba trang web tốt nhất chứa thông tin về các chủ đề sau. - Các nguồn năng lượng có thể tái sử dụng", "trả lời": "Dựa trên tìm kiếm trên web có kiểm soát, đây là ba trong số các trang web tốt nhất chứa thông </w:t>
      </w:r>
      <w:r>
        <w:lastRenderedPageBreak/>
        <w:t>tin về các nguồn năng lượng tái tạo: \ n \ n1. Văn phòng Hiệu quả Năng lượng và Năng lượng Tái tạo (EERE): https://www.energy.gov/eere/office-energy-efficiency-renewable-energy - Đây là một bộ phận thuộc Bộ Năng lượng Hoa Kỳ tập trung vào việc thúc đẩy phát triển và sử dụng các nguồn năng lượng tái tạo. Trang web này cung cấp thông tin rộng rãi về các dạng năng lượng tái tạo khác nhau như năng lượng mặt trời, gió và thủy điện. \ n \ n2. Phòng thí nghiệm năng lượng tái tạo quốc gia (NREL): https://www.nrel.gov/ - NREL là viện nghiên cứu hàng đầu trong lĩnh vực năng lượng tái tạo, tiến hành nghiên cứu trong các lĩnh vực như năng lượng mặt trời, năng lượng gió và các lựa chọn thay thế khác cho nhiên liệu hóa thạch. Trang web này cung cấp thông tin khoa học và nghiên cứu về công nghệ năng lượng tái tạo. \ n \ n3. Cơ quan Năng lượng Tái tạo Quốc tế (IRENA): https://www.irena.org/ - IRENA là một tổ chức liên chính phủ tìm cách thúc đẩy việc áp dụng rộng rãi năng lượng tái tạo. Trang web này cung cấp thông tin toàn diện về các nguồn năng lượng tái tạo, bao gồm số liệu thống kê, ấn phẩm và tài nguyên cho các nhà hoạch định chính sách và người tiêu dùng."}</w:t>
      </w:r>
    </w:p>
    <w:p w14:paraId="00770E71" w14:textId="77777777" w:rsidR="00C30B2D" w:rsidRDefault="009F6A20">
      <w:r>
        <w:t>{"câu hỏi": "Làm thế nào bạn sẽ giải thích quá trình dịch một văn bản cho một người không phải là người bản ngữ?", "câu trả lời": "Dịch một văn bản có nghĩa là lấy một thông điệp hoặc nội dung được viết bằng một ngôn ngữ và chuyển đổi nó sang ngôn ngữ khác, trong khi cố gắng truyền đạt chính xác ý nghĩa ban đầu. Điều này có thể được thực hiện theo nhiều cách khác nhau, và tôi sẽ giải thích một số trong số chúng. \ n \ nMột cách là dịch thủ công, trong đó một người thông thạo các ngôn ngữ đang được sử dụng, thường được gọi là dịch giả, sẽ đọc cẩn thận qua văn bản và viết lại bằng ngôn ngữ đích. Họ sẽ chú ý đến các sắc thái và bối cảnh văn hóa của cả hai ngôn ngữ để đảm bảo bản dịch chính xác và tự nhiên nhất có thể. Một cách khác là dịch máy, trong đó một chương trình máy tính, thường được gọi là phần mềm dịch, tự động chuyển đổi văn bản từ ngôn ngữ này sang ngôn ngữ khác bằng các thuật toán và quy tắc phức tạp. Phương pháp này nhanh hơn nhưng đôi khi có thể dẫn đến lỗi hoặc cách diễn đạt không tự nhiên, đặc biệt là với thành ngữ hoặc ngôn ngữ tượng hình vì máy tính có thể không hiểu được bối cảnh hoặc sắc thái văn hóa. \ n \ n Trong cả hai trường hợp, mục tiêu là truyền đạt chính xác ý nghĩa của văn bản gốc bằng ngôn ngữ đích. Điều quan trọng cần nhớ là dịch thuật không phải lúc nào cũng là một quá trình từng từ - đôi khi các cụm từ hoặc khái niệm phải được điều chỉnh để phù hợp hơn với ngôn ngữ hoặc văn hóa đích."}</w:t>
      </w:r>
    </w:p>
    <w:p w14:paraId="7271BFF1" w14:textId="77777777" w:rsidR="00C30B2D" w:rsidRDefault="009F6A20">
      <w:r>
        <w:t xml:space="preserve">{"câu hỏi": "Bạn sẽ mô tả định luật nhiệt động lực học như thế nào?", "câu trả lời": "Định luật nhiệt động lực học là một tuyên bố hoặc nguyên tắc mô tả các mối quan hệ cơ bản giữa nhiệt, năng lượng và công việc trong các hệ thống vật lý. Có bốn định luật nhiệt động lực học, mỗi định luật mô tả một khía cạnh riêng biệt về hành vi của các hệ nhiệt động lực học. Định luật thứ 0 của nhiệt động lực học nói rằng nếu hai hệ thống ở trạng thái cân bằng nhiệt với hệ thống thứ ba, thì chúng cũng ở trạng thái cân bằng nhiệt với nhau. Định luật đầu tiên của nhiệt động lực học, còn được gọi là định luật bảo toàn năng lượng, nói rằng năng lượng không thể được tạo ra cũng không bị phá hủy, nhưng nó có thể được chuyển đổi từ dạng này sang dạng khác. Nói cách khác, tổng năng lượng trong một hệ khép kín không đổi, ngay cả khi năng lượng trong hệ thống được chuyển đổi thành các dạng khác nhau. Định luật thứ hai của nhiệt động lực học, còn được gọi là định luật entropy, nói rằng năng lượng sẽ luôn </w:t>
      </w:r>
      <w:r>
        <w:lastRenderedPageBreak/>
        <w:t>truyền từ các vật nóng hơn sang các vật lạnh hơn, và entropy, hoặc mức độ rối loạn,  Trong một hệ thống khép kín sẽ luôn tăng theo thời gian. Định luật này giải thích tại sao nhiệt truyền từ một vật nóng hơn sang một vật lạnh hơn khi chúng tiếp xúc, và tại sao các quá trình tự nhiên có xu hướng dẫn đến sự gia tăng rối loạn. Định luật thứ ba của nhiệt động lực học nói rằng khi nhiệt độ của một hệ thống đạt đến độ không tuyệt đối, entropy của hệ thống đạt đến một giá trị tối thiểu. Định luật này được sử dụng để giải thích tại sao không thể đạt đến độ không tuyệt đối, và tại sao một số hiện tượng nhất định, chẳng hạn như siêu dẫn, chỉ có thể xảy ra ở nhiệt độ rất thấp. Nhìn chung, các định luật nhiệt động lực học cung cấp một khuôn khổ để hiểu hành vi của năng lượng, nhiệt và hoạt động trong các hệ thống vật lý. Chúng là những nguyên tắc cơ bản làm nền tảng cho nhiều ngành, bao gồm hóa học, vật lý và kỹ thuật."}</w:t>
      </w:r>
    </w:p>
    <w:p w14:paraId="10DD77EA" w14:textId="77777777" w:rsidR="00C30B2D" w:rsidRDefault="009F6A20">
      <w:r>
        <w:t>{"câu hỏi": "Mô tả mối quan hệ giữa enzyme và chất nền của nó.", "câu trả lời": "Enzym là một loại protein hoạt động như một chất xúc tác sinh học và tồn tại để tăng tốc độ phản ứng hóa học xảy ra trong tế bào. Phân tử hoặc phân tử mà một enzyme hoạt động được gọi là chất nền của nó. Mối quan hệ giữa enzyme và chất nền của nó thường được mô tả là mô hình khóa và khóa. Trong mô hình này, enzyme là 'khóa' và chất nền là 'chìa khóa', và giống như cách chìa khóa dành riêng cho khóa, chất nền đặc trưng cho enzyme - nó hoàn toàn phù hợp với vị trí hoạt động của enzyme. Một khi chất nền liên kết với vị trí hoạt động của enzyme, nó tạo thành một phức hợp enzyme-cơ chất. Enzym sau đó xúc tác phản ứng hóa học, chuyển đổi chất nền thành sản phẩm, trước khi giải phóng sản phẩm và tự do xúc tác cho một phản ứng khác. Mối quan hệ này giữa enzyme và chất nền của nó rất quan trọng đối với nhiều quá trình trao đổi chất trong tế bào, đảm bảo chúng diễn ra một cách hiệu quả và kịp thời."}</w:t>
      </w:r>
    </w:p>
    <w:p w14:paraId="1B4E18A9" w14:textId="77777777" w:rsidR="00C30B2D" w:rsidRDefault="009F6A20">
      <w:r>
        <w:t>{"question": "Tạo một câu hỏi tiếng Anh liên quan đến chủ đề đã cho. - Biến đổi khí hậu", "trả lời": "Hoạt động của con người góp phần vào biến đổi khí hậu như thế nào?"}</w:t>
      </w:r>
    </w:p>
    <w:p w14:paraId="1E14DE45" w14:textId="77777777" w:rsidR="00C30B2D" w:rsidRDefault="009F6A20">
      <w:r>
        <w:t>{"question": "Tạo một cụm từ hoặc hệ thống ghi nhớ để ghi nhớ các từ đã cho. - Hạt nhân, điện, nhiên liệu hóa thạch", "câu trả lời": "\"N-E-FF, Điều hướng năng lượng từ nhiên liệu hóa thạch\" - cụm từ ghi nhớ này có thể giúp bạn nhớ ba từ Hạt nhân, Điện và Nhiên liệu hóa thạch bằng cách sử dụng các chữ cái đầu tiên của chúng và tạo một câu liên kết chúng lại với nhau."}</w:t>
      </w:r>
    </w:p>
    <w:p w14:paraId="219FAC80" w14:textId="77777777" w:rsidR="00C30B2D" w:rsidRDefault="009F6A20">
      <w:r>
        <w:t>{"câu hỏi": "Hãy đưa ra một sự sắp xếp mới cho các từ đã cho. - Nhỏ, nhà, xây", "trả lời": "Xây nhà nhỏ"}</w:t>
      </w:r>
    </w:p>
    <w:p w14:paraId="05A95D28" w14:textId="77777777" w:rsidR="00C30B2D" w:rsidRDefault="009F6A20">
      <w:r>
        <w:t xml:space="preserve">{"câu hỏi": "Mô tả ý nghĩa của việc sống một cuộc sống tốt.", "Trả lời": "Sống một cuộc sống tốt có thể có ý nghĩa khác nhau đối với những người khác nhau, vì nó thường được định hình bởi các giá trị, niềm tin và kinh nghiệm cá nhân. Tuy nhiên, có một số yếu tố chung góp phần mang lại cuộc sống tốt đẹp cho nhiều người. Một thành phần quan trọng của việc sống một cuộc sống tốt đẹp là có những mối quan hệ và kết nối có ý nghĩa với những người khác. Điều này bao gồm gia đình, bạn bè và những người thân yêu mà bạn chia sẻ tình yêu, sự hỗ trợ và mối quan hệ tình cảm. Các mối quan hệ cho chúng ta cảm giác thân thuộc và cung cấp một mạng lưới hỗ trợ để hướng đến trong những lúc cần thiết. Một khía cạnh khác của việc </w:t>
      </w:r>
      <w:r>
        <w:lastRenderedPageBreak/>
        <w:t>sống một cuộc sống tốt đẹp là có ý thức về mục đích và ý nghĩa. Điều này có thể đến từ một sự nghiệp hoàn thành, sở thích hấp dẫn hoặc từ việc trả lại cho người khác thông qua công việc tình nguyện hoặc từ thiện. Theo đuổi đam mê của bạn và tạo ra tác động tích cực đến thế giới có thể mang lại cảm giác hài lòng và thỏa mãn. Sống một cuộc sống tốt cũng liên quan đến việc chăm sóc bản thân, cả về thể chất và tinh thần. Điều này có nghĩa là ăn uống tốt, tập thể dục đầy đủ và dành thời gian để chăm sóc bản thân và thư giãn. Duy trì sức khỏe thể chất tốt đóng một vai trò quan trọng trong sức khỏe tổng thể, trong khi thực hành chánh niệm hoặc tham gia vào các hoạt động thúc đẩy sức khỏe tinh thần có thể giúp giảm căng thẳng và tăng hạnh phúc. Cuối cùng, nhiều người tin rằng sống một cuộc sống tốt đòi hỏi phải cân bằng hạnh phúc cá nhân với ý thức trách nhiệm và đóng góp cho những điều tốt đẹp hơn. Điều này liên quan đến việc trở thành một công dân tốt, đối xử với người khác bằng lòng tốt và sự tôn trọng, và làm việc hướng tới việc tạo ra một thế giới tốt đẹp hơn cho các thế hệ tương lai. Cuối cùng, sống một cuộc sống tốt đẹp có ý nghĩa khác nhau đối với những người khác nhau, nhưng nó thường liên quan đến sự kết nối, mục đích, hạnh phúc và trách nhiệm, tất cả đều góp phần vào một cuộc sống trọn vẹn và hạnh phúc.</w:t>
      </w:r>
    </w:p>
    <w:p w14:paraId="4D6772EA" w14:textId="77777777" w:rsidR="00C30B2D" w:rsidRDefault="009F6A20">
      <w:r>
        <w:t>{"câu hỏi": "Xây dựng dàn ý cho bài phát biểu thuyết phục về việc đi xanh.", "trả lời": "I. Giới thiệu\nA. Hook: Bắt đầu với một thực tế hoặc thống kê đáng ngạc nhiên về tác động của việc không sử dụng xanh đối với môi trường \ nB. Bối cảnh: Thảo luận về khái niệm đi xanh và tầm quan trọng của nó \ nC. Tuyên bố luận điểm: Lập luận rằng đi xanh không chỉ là một xu hướng mà là một bước cần thiết hướng tới một tương lai bền vững. Cơ thể\nA. Lợi ích môi trường: Thảo luận về tác động tích cực của việc xanh hóa đối với môi trường, chẳng hạn như giảm lượng khí thải carbon, giảm ô nhiễm và bảo tồn tài nguyên thiên nhiên. Lợi ích kinh tế: Thảo luận về những lợi thế tài chính của việc đi xanh, bao gồm tiết kiệm chi phí thông qua hiệu quả năng lượng và tiềm năng cho việc làm xanh. Lợi ích sức khỏe: Thảo luận về những cách thức mà đi xanh có thể cải thiện sức khỏe cá nhân và cộng đồng, chẳng hạn như giảm tiếp xúc với hóa chất độc hại và cải thiện chất lượng không khí. Trách nhiệm đạo đức: Lập luận rằng là cư dân của hành tinh này, trách nhiệm đạo đức của chúng ta là chăm sóc môi trường và đảm bảo tính bền vững của nó cho các thế hệ tương lai \ n \ nIII. Phản biện\nA. Trình bày các lập luận phản biện hoặc quan niệm sai lầm về việc chuyển sang màu xanh lá cây, chẳng hạn như niềm tin rằng nó quá đắt hoặc bất tiện\nB. Bác bỏ những phản biện này bằng cách cung cấp bằng chứng về cách đi xanh có thể có giá cả phải chăng và đơn giản để kết hợp vào cuộc sống hàng ngày \ n \ nIV. Kết luận\nA. Nêu lại luận điểm: Đi xanh không chỉ là xu hướng mà còn là bước đi cần thiết hướng tới một tương lai bền vững. Kêu gọi hành động: Khuyến khích khán giả thực hiện các bước nhỏ để trở nên xanh, chẳng hạn như tái chế hoặc giảm lượng khí thải carbon \nC. Lời kết: Để lại cho khán giả một suy nghĩ cuối cùng đáng nhớ về tầm quan trọng của việc bảo vệ môi trường cho các thế hệ tương lai."}</w:t>
      </w:r>
    </w:p>
    <w:p w14:paraId="14B05B5E" w14:textId="77777777" w:rsidR="00C30B2D" w:rsidRDefault="009F6A20">
      <w:r>
        <w:t>{"câu hỏi": "Tính chu vi của một hình vuông có chiều dài cạnh là 9 mét.", "câu trả lời": "Chu vi của một hình vuông được tính bằng cách cộng tất cả bốn cạnh, có chiều dài bằng nhau. Vì vậy, đối với một hình vuông có chiều dài cạnh là 9 mét, chu vi là 9 mét + 9 mét + 9 mét + 9 mét = 36 mét."}</w:t>
      </w:r>
    </w:p>
    <w:p w14:paraId="4CADEF41" w14:textId="77777777" w:rsidR="00C30B2D" w:rsidRDefault="009F6A20">
      <w:r>
        <w:lastRenderedPageBreak/>
        <w:t>{"question": "Tạo ra một truyện ngắn thuộc thể loại kinh dị dựa trên bối cảnh nhất định. - Bối cảnh: Một hòn đảo bỏ hoang", "trả lời": "Khi những tia nắng mặt trời cuối cùng biến mất dưới đường chân trời, nhóm tám người bạn nhận ra rằng họ đang bị mắc kẹt trên một hòn đảo bỏ hoang. Họ đã mạo hiểm ra ngoài cho một ngày vui chơi và khám phá, nhưng thuyền của họ đã trôi đi, khiến họ không có bất kỳ phương tiện liên lạc hay vận chuyển nào. Khi bóng tối bao trùm hòn đảo, một sự im lặng kỳ lạ rơi xuống họ. Họ túm tụm lại với nhau, tìm kiếm sự an ủi trong tình trạng khó khăn chung của họ. Nhưng khi màn đêm trôi qua, những sự kiện kỳ lạ bắt đầu khiến họ lo lắng. Tiếng lá xào xạc, tiếng thì thầm của gió, và thỉnh thoảng có tiếng búng tay của cành cây dường như được khuếch đại trong bóng tối ngột ngạt. Khi họ khám phá môi trường xung quanh để tìm nơi trú ẩn, những người bạn tình cờ gặp một ngôi làng bỏ hoang. Những túp lều đổ nát và thảm thực vật mọc um tùm tạo ra một bầu không khí bị bỏ rơi và bỏ bê. Nhưng khi họ ổn định trong đêm, họ không thể rũ bỏ cảm giác rằng họ đang bị theo dõi. Trong bóng tối, bóng tối dường như thay đổi và di chuyển. Những người bạn túm tụm lại gần nhau hơn, nỗi sợ hãi siết chặt trái tim họ. Và rồi, một tiếng thét đẫm máu phá vỡ sự im lặng. Một người trong nhóm của họ đã biến mất, biến mất trong không khí loãng. \n\nPanic tiếp quản, và những người bạn phân tán ra mọi hướng, mỗi người cố gắng tìm cách thoát khỏi hòn đảo bị nguyền rủa. Nhưng khi màn đêm buông xuống, càng ngày càng nhiều người trong số họ biến mất, cho đến khi chỉ còn lại hai người.\n\nTúm tụm lại với nhau, họ chờ đợi bình minh, cầu nguyện rằng họ sẽ vượt qua được đêm. Nhưng khi những tia nắng mặt trời đầu tiên xuất hiện ở đường chân trời, họ quay lại đối mặt với nhau, chỉ để nhận ra rằng họ không còn đơn độc nữa. Xung quanh họ là những bóng ma của dân làng, đã chết từ lâu nhưng vẫn bảo vệ hòn đảo của họ khỏi những kẻ xâm nhập. Những người bạn nhận ra, trong những giây phút cuối cùng của họ, rằng họ sẽ không bao giờ rời khỏi hòn đảo bỏ hoang này."}</w:t>
      </w:r>
    </w:p>
    <w:p w14:paraId="47C05CBE" w14:textId="77777777" w:rsidR="00C30B2D" w:rsidRDefault="009F6A20">
      <w:r>
        <w:t>{"câu hỏi": "Tạo một hệ thống để tổ chức các tài liệu kỹ thuật số.", "trả lời": "Tổ chức các tài liệu kỹ thuật số có thể cải thiện đáng kể năng suất và hiệu quả. Dưới đây là một số bước để tạo hệ thống tổ chức tài liệu kỹ thuật số: \ n \ n1. Xác định các danh mục: Đầu tiên, quyết định các danh mục rộng theo đó các tài liệu nên được tổ chức. Ví dụ: bạn có thể có các danh mục như Công việc, Cá nhân, Tài chính, v.v.\n\n2. Tạo thư mục: Tạo thư mục cho từng danh mục và đặt tên có ý nghĩa cho chúng. Tránh sử dụng tên quá dài và sử dụng chữ viết tắt nếu cần. Thật tốt khi sử dụng quy ước đặt tên có cấu trúc để giữ cho các thư mục được tổ chức. \n\n3. Sử dụng thư mục con: Trong mỗi danh mục chính, hãy tạo các thư mục con để sắp xếp thêm các tài liệu. Ví dụ: trong thư mục Công việc, bạn có thể có các thư mục con cho các dự án, máy khách hoặc phòng ban khác nhau.\n\n4. Sử dụng hệ thống đặt tên nhất quán cho tệp: Áp dụng hệ thống đặt tên nhất quán cho tệp để dễ định vị. Ví dụ: bạn có thể sử dụng ngày, loại tài liệu và mô tả ngắn để đặt tên cho tệp.\n\n5. Sử dụng thẻ và siêu dữ liệu: Sử dụng thẻ và siêu dữ liệu để thêm thông tin vào tài liệu. Điều này sẽ giúp tìm kiếm và định vị chúng dễ dàng hơn.\n\n6. Luôn cập nhật: Thường xuyên xem xét hệ thống và cập nhật khi cần thiết. Di chuyển hoặc xóa bất kỳ tệp lỗi thời hoặc dư thừa nào và đảm bảo rằng các tài liệu mới được lưu trong các thư mục thích hợp. \ n \ n7. Sao lưu thường xuyên: Cuối cùng, điều quan trọng là phải thường xuyên sao lưu các tài liệu kỹ thuật số để đảm bảo rằng chúng an toàn và có thể dễ dàng truy xuất trong trường hợp mất dữ liệu. Bạn có thể sử dụng bộ nhớ đám mây hoặc ổ cứng ngoài để sao lưu tài liệu."}</w:t>
      </w:r>
    </w:p>
    <w:p w14:paraId="39B2AD7B" w14:textId="77777777" w:rsidR="00C30B2D" w:rsidRDefault="009F6A20">
      <w:r>
        <w:lastRenderedPageBreak/>
        <w:t>{"câu hỏi": "Xác định chủ đề cơ bản chính trong câu. - Sống hòa hợp với thiên nhiên mang lại sự bình yên và cảm giác thỏa mãn.", "Trả lời": "Chủ đề cơ bản chính trong câu là mối quan hệ giữa sống hòa hợp với thiên nhiên và trải nghiệm hòa bình và trọn vẹn."}</w:t>
      </w:r>
    </w:p>
    <w:p w14:paraId="16B613F7" w14:textId="77777777" w:rsidR="00C30B2D" w:rsidRDefault="009F6A20">
      <w:r>
        <w:t>{"câu hỏi": "Phân loại tài liệu này theo chủ đề của nó - Tài liệu này nói về tầm quan trọng của việc bảo vệ môi trường của chúng ta cho các thế hệ tương lai.", "câu trả lời": "Danh mục chủ đề: Môi trường / Bảo tồn / Bền vững."}</w:t>
      </w:r>
    </w:p>
    <w:p w14:paraId="62289AC2" w14:textId="77777777" w:rsidR="00C30B2D" w:rsidRDefault="009F6A20">
      <w:r>
        <w:t>{"câu hỏi": "Đề xuất một cách thân thiện với môi trường để đi từ Washington DC đến Thành phố New York.", "Trả lời": "Một trong những cách thân thiện với môi trường nhất để đi từ Washington DC đến Thành phố New York là đi tàu chạy bằng điện, chẳng hạn như dịch vụ Khu vực Đông Bắc của Amtrak. Hành trình tàu mất khoảng 3-4 giờ và tạo ra lượng khí thải carbon trên mỗi hành khách ít hơn đáng kể so với di chuyển bằng ô tô hoặc máy bay. Ngoài ra, sử dụng phương tiện giao thông công cộng giúp giảm tắc nghẽn giao thông và ô nhiễm không khí."}</w:t>
      </w:r>
    </w:p>
    <w:p w14:paraId="4AC5EEE0" w14:textId="77777777" w:rsidR="00C30B2D" w:rsidRDefault="009F6A20">
      <w:r>
        <w:t>{"câu hỏi": "Đánh giá hiệu quả của bản sao quảng cáo bên dưới. - Nói lời tạm biệt với những lo lắng hàng ngày của bạn và chào đón cuộc sống tự do và thư giãn mới của bạn.", "trả lời": "Hiệu quả của bản sao quảng cáo này sẽ phụ thuộc vào bối cảnh mà nó được sử dụng và đối tượng mục tiêu. Nhìn chung, bản sao ngắn gọn và sử dụng ngôn ngữ cảm xúc, gợi lên cảm giác tự do và thư giãn, có thể thu hút khán giả cần giảm căng thẳng. Cụm từ "Nói lời tạm biệt với những lo lắng hàng ngày của bạn và chào đón cuộc sống mới của bạn" có thể mạnh mẽ và có tác động trong việc truyền đạt ý tưởng về một sự thay đổi đáng kể, và việc sử dụng từ "tự do" cũng có hiệu quả trong việc miêu tả một hình ảnh vô tư. Tuy nhiên, điều quan trọng là phải hiểu rõ về bối cảnh và sản phẩm, dịch vụ đang được quảng cáo để đánh giá chính xác hiệu quả của nó một cách đầy đủ."}</w:t>
      </w:r>
    </w:p>
    <w:p w14:paraId="2669DE85" w14:textId="77777777" w:rsidR="00C30B2D" w:rsidRDefault="009F6A20">
      <w:r>
        <w:t>{"câu hỏi": "Đề xuất một cách sáng tạo để thể hiện sự đánh giá cao đối với một người bạn tốt.", "câu trả lời": "Một cách sáng tạo để thể hiện sự đánh giá cao đối với một người bạn tốt là tạo ra một lọ "kỷ niệm tình bạn" được cá nhân hóa. Bạn có thể trang trí một cái lọ với màu sắc, nhãn dán hoặc trích dẫn yêu thích của họ và lấp đầy nó bằng những mảnh giấy nhỏ, mỗi mảnh được khắc một kỷ niệm đặc biệt mà bạn đã chia sẻ cùng nhau, một lời khen hoặc một khoảnh khắc vui vẻ. Bạn cũng có thể thêm vào đồ trang sức nhỏ hoặc quà lưu niệm từ các chuyến đi hoặc sự kiện mà bạn đã tham dự cùng nhau. Buộc một dải ruy băng xung quanh đầu và đưa nó cho bạn của bạn với một ghi chú viết tay bày tỏ sự đánh giá cao của bạn. Mỗi khi bạn của cậu nhìn vào cái lọ hoặc lấy ra một kỷ niệm, họ sẽ được nhắc nhở về tình bạn của cậu và cậu coi trọng họ như thế nào."}</w:t>
      </w:r>
    </w:p>
    <w:p w14:paraId="468A514F" w14:textId="77777777" w:rsidR="00C30B2D" w:rsidRDefault="009F6A20">
      <w:r>
        <w:t xml:space="preserve">{"câu hỏi": "Tạo áp phích nêu bật những lợi ích tiềm năng của ô tô điện.", "câu trả lời": "Đây là áp phích nêu bật những lợi ích của ô tô điện:\n\n Chọn ô tô điện\n --------------------\n Lợi ích\n ------------------- \n * Không phát thải: Xe điện sản xuất bằng không \ n                          khí thải, giúp giảm ô nhiễm không khí \ n và khí nhà kính. \ n \ n * Tiết kiệm chi phí: Xe điện rẻ hơn \ n để vận hành so với xe xăng - chúng \ n tốn ít chi phí nhiên liệu và bảo trì hơn. \ n \ n * Yên tĩnh và mượt mà: Xe điện đặc biệt yên tĩnh và cung cấp một \ n trơn tru                          Kinh nghiệm lái xe.\n \n * Năng lượng tái tạo: Ô tô điện có thể được sạc bằng năng lượng tái </w:t>
      </w:r>
      <w:r>
        <w:lastRenderedPageBreak/>
        <w:t>tạo, làm cho chúng thậm chí còn thân thiện với môi trường hơn. \ n \n * Tiết kiệm năng lượng: Ô tô điện chuyển đổi tới 80% năng lượng được lưu trữ trong pin của chúng thành chuyển động, so với chỉ \ n                          khoảng 25% đối với xe xăng.\n \n __</w:t>
      </w:r>
    </w:p>
    <w:p w14:paraId="435E17FE" w14:textId="77777777" w:rsidR="00C30B2D" w:rsidRDefault="009F6A20">
      <w:r>
        <w:t>{"câu hỏi": "Chọn ba biện pháp bảo mật có thể giúp bảo vệ dữ liệu trực tuyến của công ty", "trả lời": "1. Xác thực đa yếu tố: Xác thực đa yếu tố bổ sung thêm một lớp bảo mật cho quá trình đăng nhập của người dùng. Ngoài tên người dùng và mật khẩu thông thường, người dùng được yêu cầu nhập mã duy nhất được gửi đến thiết bị di động của họ hoặc mã thông báo bảo mật vật lý, để xác minh danh tính của họ. Biện pháp này giúp ngăn chặn truy cập trái phép vào dữ liệu công ty ngay cả khi mật khẩu bị xâm phạm. \ n \ n2. Mã hóa: Mã hóa dữ liệu khiến dữ liệu không thể đọc được trong trường hợp vi phạm dữ liệu. Tất cả dữ liệu được truyền giữa các máy chủ của công ty, cũng như thông tin nhạy cảm được lưu trữ trên thiết bị của công ty, nên được mã hóa để ngăn chặn tội phạm mạng truy cập. Biện pháp này giúp bảo vệ thông tin bí mật của công ty khỏi bị xâm phạm. \ n \ n3. Kiểm tra bảo mật thường xuyên: Các công ty nên thường xuyên thực hiện kiểm toán bảo mật để xác định và giải quyết các lỗ hổng trong hệ thống của họ. Điều này bao gồm kiểm tra các bản cập nhật phần mềm và chương trình cơ sở, xem xét các đặc quyền truy cập và đảm bảo tuân thủ các giao thức bảo mật. Kiểm tra bảo mật thường xuyên giúp giữ an toàn cho dữ liệu của công ty thông qua việc chủ động giám sát và bảo trì bảo mật của hệ thống."}</w:t>
      </w:r>
    </w:p>
    <w:p w14:paraId="0BCB5261" w14:textId="77777777" w:rsidR="00C30B2D" w:rsidRDefault="009F6A20">
      <w:r>
        <w:t>{"câu hỏi": "Soạn một tin nhắn chào mừng thú vị cho một khách hàng mới", "câu trả lời": "Chào mừng, khách hàng thân mến, đến với cộng đồng tuyệt vời của chúng tôi! Chúng tôi đang ở trên mặt trăng để có bạn ở đây với chúng tôi và chúng tôi không thể chờ đợi bạn khám phá tất cả những điều tuyệt vời mà chúng tôi cung cấp. Chúng tôi hứa sẽ đối xử với bạn với sự tôn trọng và lòng tốt tối đa, và cung cấp cho bạn các sản phẩm và dịch vụ có chất lượng cao nhất. Xin lưu ý rằng nhóm của chúng tôi luôn ở đây vì bạn, sẵn sàng hỗ trợ bạn bất cứ điều gì bạn có thể cần. Một lần nữa, chào mừng bạn lên tàu! Chúng tôi hy vọng bạn sẽ có một trải nghiệm thú vị với chúng tôi."}</w:t>
      </w:r>
    </w:p>
    <w:p w14:paraId="12240452" w14:textId="77777777" w:rsidR="00C30B2D" w:rsidRDefault="009F6A20">
      <w:r>
        <w:t>{"câu hỏi": "Mô tả ý nghĩa của thuật ngữ \u201cnet carbon emissions\u201d", "answer": "Net carbon emissions đề cập đến tổng lượng khí thải nhà kính, cụ thể là carbon dioxide (CO2), thải vào khí quyển trừ đi lượng CO2 được loại bỏ thông qua các phương tiện tự nhiên hoặc do con người gây ra. Thuật ngữ "net" đề cập đến sự cân bằng tổng thể giữa khí thải và loại bỏ, với mục tiêu đạt được trạng thái mà khí thải được trung hòa hoặc giảm xuống mức được coi là bền vững cho môi trường. Điều này có thể đạt được thông qua sự kết hợp của các hoạt động giảm carbon, chẳng hạn như giảm sử dụng nhiên liệu hóa thạch, thực hiện các công nghệ năng lượng sạch và tăng cường cô lập carbon thông qua các hoạt động như trồng rừng, bảo tồn, thu hồi và lưu trữ carbon. Cuối cùng, mục đích của việc giảm lượng khí thải carbon ròng là giảm thiểu biến đổi khí hậu và tác động của nó."}</w:t>
      </w:r>
    </w:p>
    <w:p w14:paraId="0AC6704B" w14:textId="77777777" w:rsidR="00C30B2D" w:rsidRDefault="009F6A20">
      <w:r>
        <w:t xml:space="preserve">{"câu hỏi": "Tạo chương trình tự động nhập dữ liệu", "trả lời": "Đây là một chương trình đơn giản để tự động nhập dữ liệu bằng Python:\n\n'''python\n# Nhập thư viện cần thiết\nimport openpyxl\n\n# Đặt đường dẫn đến sổ làm việc\npath = \"data_entry.xlsx\"\n\n# Tải sổ làm việc và chọn trang tính\nwb = openpyxl.load_workbook(đường dẫn)\nws = wb.active\n\n# Dữ liệu để nhập vào sổ làm </w:t>
      </w:r>
      <w:r>
        <w:lastRenderedPageBreak/>
        <w:t>việc\ndata = [['John Doe',  '25', 'Giám đốc sản phẩm'],\n ['Jane Smith', '32','Nhà phát triển phần mềm'],\n ['Bob Johnson','40','Kỹ sư']]\n\n# Lặp qua từng hàng và thêm hàng data\nfor vào dữ liệu:\n ws.append(row)\n\n# Lưu sổ làm việc\nwb.save(path)\n\n# In thông báo thành công\nprint(\"Nhập dữ liệu hoàn thành\")\n'''\nChương trình này sử dụng thư viện Openpyxl để tương tác với sổ làm việc Excel. Nó tải sổ làm việc, chọn trang tính đang hoạt động và nhập dữ liệu đã cho vào trang tính. Khi dữ liệu đã được nhập, chương trình sẽ lưu sổ làm việc và in thông báo thành công."}</w:t>
      </w:r>
    </w:p>
    <w:p w14:paraId="79CEB10E" w14:textId="77777777" w:rsidR="00C30B2D" w:rsidRDefault="009F6A20">
      <w:r>
        <w:t>{"câu hỏi": "So sánh và đối chiếu lợi ích kinh tế của năng lượng gió so với năng lượng mặt trời.", "câu trả lời": "Năng lượng gió và năng lượng mặt trời đều mang lại lợi ích kinh tế, mặc dù chúng khác nhau theo những cách riêng biệt. Lợi ích kinh tế của năng lượng gió bao gồm hiệu quả chi phí và tạo việc làm liên quan đến việc xây dựng và bảo trì tuabin gió. Năng lượng gió là một trong những nguồn năng lượng rẻ nhất hiện có, với chi phí tiếp tục giảm khi công nghệ được cải thiện. Các trang trại gió cũng có thể mang lại lợi ích kinh tế to lớn cho cộng đồng địa phương; thông qua các công việc xây dựng, công việc bảo trì và các khoản thuế mà các công ty năng lượng gió phải trả. Cũng cần lưu ý, sản xuất điện gió là một hệ thống phi tập trung. Điện được sản xuất, và chủ yếu được tiêu thụ, gần vị trí của trang trại gió, giúp giảm chi phí vận chuyển năng lượng và tổn thất kỹ thuật. Lợi ích kinh tế của năng lượng mặt trời bao gồm chi phí giảm của hệ thống năng lượng mặt trời và tạo việc làm liên quan đến việc lắp đặt các tấm pin mặt trời. Ở nhiều nơi trên thế giới, chi phí lắp đặt hệ thống năng lượng mặt trời thấp hơn chi phí mua điện từ tiện ích. Ngoài ra, sản xuất điện mặt trời cung cấp một cơ hội tuyệt vời để đầu tư, mang lại lợi nhuận ổn định mà không có gánh nặng biến động chi phí nhiên liệu. Một lợi ích khác của năng lượng mặt trời là khả năng cung cấp sự độc lập về năng lượng cho các cá nhân, doanh nghiệp và thậm chí cả các quốc gia, giảm rủi ro kinh tế và chính trị liên quan đến năng lượng nhập khẩu. Tóm lại, cả năng lượng gió và mặt trời đều mang lại lợi ích kinh tế như hiệu quả chi phí, tạo việc làm và độc lập năng lượng, nhưng chúng khác nhau theo những cách cụ thể mà chúng đạt được những lợi ích này. Năng lượng gió mang lại lợi ích kinh tế địa phương, trong khi năng lượng mặt trời thường dựa vào đầu tư cá nhân và tạo cơ hội độc lập năng lượng ở cấp độ cá nhân. Tuy nhiên, cả hai nguồn năng lượng tái tạo này đều có tiềm năng thúc đẩy đáng kể nền kinh tế trong khi giảm phát thải khí nhà kính.</w:t>
      </w:r>
    </w:p>
    <w:p w14:paraId="096B4EB1" w14:textId="77777777" w:rsidR="00C30B2D" w:rsidRDefault="009F6A20">
      <w:r>
        <w:t>{"question": "Đã cho mã đầu vào, hãy tìm lỗi. - def add_two_numbers(a, b):\n trả về a + b", "answer": "Không có lỗi rõ ràng trong mã nhập. Hàm \"add_two_numbers\" lấy hai đối số (a và b) và trả về tổng của hai số này."}</w:t>
      </w:r>
    </w:p>
    <w:p w14:paraId="74B67F4A" w14:textId="77777777" w:rsidR="00C30B2D" w:rsidRDefault="009F6A20">
      <w:r>
        <w:t xml:space="preserve">{"câu hỏi": "Đưa ra bài nghiên cứu đầu vào, tóm tắt các ý chính trong hai đến ba câu. - Bài viết này nghiên cứu vai trò của kiến thức, thái độ và hành vi sức khỏe trong việc phòng ngừa các bệnh tim mạch. Một số nghiên cứu trước đây đã chỉ ra mối liên hệ nhất quán giữa kiến thức sức khỏe và hành vi sức khỏe dự phòng trong dân số. Nghiên cứu hiện tại nhằm mục đích điều tra mối liên quan giữa kiến thức sức khỏe và các yếu tố nguy cơ tim mạch.", "câu trả lời": "Bài báo khám phá mối liên hệ giữa kiến thức sức khỏe, thái độ và hành vi trong việc ngăn ngừa các bệnh tim mạch. Nghiên cứu trước đây đã chứng minh mối quan hệ nhất quán </w:t>
      </w:r>
      <w:r>
        <w:lastRenderedPageBreak/>
        <w:t>giữa kiến thức sức khỏe và hành vi phòng ngừa. Mục đích của nghiên cứu này là kiểm tra mối tương quan giữa kiến thức sức khỏe và các yếu tố nguy cơ mắc các bệnh tim mạch."}</w:t>
      </w:r>
    </w:p>
    <w:p w14:paraId="183E336B" w14:textId="77777777" w:rsidR="00C30B2D" w:rsidRDefault="009F6A20">
      <w:r>
        <w:t>{"câu hỏi": "Viết mô tả sáng tạo cho một khả năng ma thuật.", "câu trả lời": "Giới thiệu sức mạnh quyến rũ của Enchanting Euphoria, một khả năng ma thuật chỉ thấm nhuần trong những phù thủy lành nghề nhất. Với một cái búng cổ tay và một câu thần chú thì thầm, người sử dụng có thể lấp đầy trái tim của những người xung quanh với niềm vui tràn ngập, xua tan mọi dấu vết của nỗi buồn hoặc tuyệt vọng. Không khí xung quanh họ lấp lánh với ánh sáng thanh tao, như thể chính mặt trời đang chiếu xuống tán thành. Với sức mạnh này, caster có thể biến ngay cả những kẻ thù cay đắng nhất thành những người bạn đáng tin cậy, vì không thể cưỡng lại sức hút say sưa của hạnh phúc thuần túy. Nhưng được cảnh báo, vì những người lạm dụng quyền lực này có thể thấy mình bị lạc trong đám mây mù của sự mê hoặc của chính họ. Hãy sử dụng một cách khôn ngoan, và để Enchanting Euphoria thắp sáng thế giới xung quanh cậu."}</w:t>
      </w:r>
    </w:p>
    <w:p w14:paraId="25475B53" w14:textId="77777777" w:rsidR="00C30B2D" w:rsidRDefault="009F6A20">
      <w:r>
        <w:t>{"question": "Tạo mã in ra bảng cửu chương 10x10.", "answer": "Đây là mã Python có thể tạo bảng cửu chương 10x10:\n'''python\n# xác định kích thước của table\nn = 10 \n\n# tạo tiêu đề bảng\nheader = \" \" + \" \".join([f\"{i:2}\" cho i trong range(1, n+1)])\nprint(header)\n\n# tạo các hàng của bảng\nfor i trong phạm vi(1,  n+1):\n row = f\"{i:2} |\"\n for j in range(1, n+1):\n row += f\"{i*j:4}\"\n print(row)\n'''\nKhi bạn chạy mã, nó sẽ tạo ra kết quả sau:\n'''\n 1 2 3 4 5 6 7 8 9 10\n 1 |   1 2 3 4 5 6 7 8 9 10\n 2 |   2 4 6 8 10 12 14 16 18 20\n 3 |   3 6 9 12 15 18 21 24 27 30\n 4 |   4 8 12 16 20 24 28 32 36 40\n 5 |   5 10 15 20 25 30 35 40 45 50\n 6 |   6 12 18 24 30 36 42 48 54 60\n 7 |   7 14 21 28 35 42 49 56 63 70\n 8 |   8 16 24 32 40 48 56 64 72 80\n 9 |   9 18 27 36 45 54 63 72 81 90\n10 |  10  20  30  40  50  60"}</w:t>
      </w:r>
    </w:p>
    <w:p w14:paraId="3D87559F" w14:textId="77777777" w:rsidR="00C30B2D" w:rsidRDefault="009F6A20">
      <w:r>
        <w:t>{"question": "Từ văn bản sau, khoanh tròn các danh từ. - Sanchez chạy nhanh qua rừng.", "trả lời": "Sanchez, rừng."}</w:t>
      </w:r>
    </w:p>
    <w:p w14:paraId="0BEC7FC5" w14:textId="77777777" w:rsidR="00C30B2D" w:rsidRDefault="009F6A20">
      <w:r>
        <w:t>{"question": "Sử dụng python để nén tệp.", "trả lời": "Một cách để nén tệp bằng Python là sử dụng mô-đun 'zipfile'.\n\nĐây là đoạn mã ví dụ để nén tệp:\n\n'''\nimport zipfile\n\n# Đặt tên tệp thành compress\nfilename = 'example.txt'\n\n# Tạo đối tượng zipfile\nzip_obj = zipfile. ZipFile('compressed.zip', 'w', zipfile.ZIP_DEFLATED)\n\n# Thêm tệp vào zipfile\nzip_obj.write(tên tệp)\n\n# Đóng đối tượng zipfile\nzip_obj.close()\n'''\n\n\nTrong ví dụ này, trước tiên chúng ta nhập mô-đun 'zipfile'. Sau đó, chúng tôi đặt tên của tệp mà chúng tôi muốn nén (trong trường hợp này là 'example.txt'). \n\nTiếp theo, chúng ta tạo một đối tượng 'ZipFile' có tên 'zip_obj' với tên tệp mà chúng ta muốn cung cấp cho tệp nén ('nén.zip'). Tham số ''w'' cho Python biết rằng chúng ta muốn tạo một tệp zip mới và ghi dữ liệu vào đó. Tham số 'zipfile.ZIP_DEFLATED' đặt phương pháp nén để sử dụng (trong trường hợp này là dữ liệu nén dựa trên zlib).\n\nSau đó, chúng tôi thêm tệp vào tệp zip bằng phương thức 'ghi'. Cuối cùng, chúng ta đóng đối tượng zipfile bằng phương thức 'close'.\n\nLưu ý rằng bạn có thể thêm nhiều file hơn vào zipfile bằng cách gọi 'write' nhiều lần, chuyển các tên file khác nhau mỗi lần."}</w:t>
      </w:r>
    </w:p>
    <w:p w14:paraId="0AEE553A" w14:textId="77777777" w:rsidR="00C30B2D" w:rsidRDefault="009F6A20">
      <w:r>
        <w:lastRenderedPageBreak/>
        <w:t>{"câu hỏi": "Liệt kê 3 yếu tố chính làm tăng nguy cơ phát triển bệnh Crohn\u2019s.", "trả lời": "1. Di truyền: Đó là, tiền sử gia đình mắc bệnh Crohn làm tăng đáng kể khả năng ai đó sẽ phát triển tình trạng này. Nghiên cứu đã xác định được một số gen cụ thể dường như có liên quan đến căn bệnh này. \n\n2. Môi trường: Các yếu tố môi trường như sống ở một nước công nghiệp hóa, cư trú ở khu vực thành thị, chế độ ăn nhiều chất béo hoặc thực phẩm tinh chế, hút thuốc và dùng một số loại thuốc, bao gồm thuốc chống viêm không steroid (NSAID), kháng sinh và thuốc tránh thai, làm tăng nguy cơ phát triển bệnh Crohn \u2019s. \n\n3. Hệ thống miễn dịch: Điều này bao gồm các vấn đề với microbiome trong ruột hoặc phản ứng miễn dịch của cơ thể. Mặc dù cơ chế chính xác liên kết hệ thống miễn dịch với bệnh Crohn - bệnh Crohn vẫn chưa được hiểu đầy đủ, nhưng những thay đổi trong thành phần của vi khuẩn đường ruột hoặc phản ứng miễn dịch bị trục trặc tấn công các mô khỏe mạnh trong ruột có thể dẫn đến viêm mãn tính.</w:t>
      </w:r>
    </w:p>
    <w:p w14:paraId="74484F6F" w14:textId="77777777" w:rsidR="00C30B2D" w:rsidRDefault="009F6A20">
      <w:r>
        <w:t>{"câu hỏi": "Viết câu mở đầu tiểu thuyết.", "trả lời": "Khi mặt trời đỏ thẫm từ từ chìm xuống dưới đường chân trời, Anabelle không thể rũ bỏ cảm giác khó chịu rằng đêm nay sẽ thay đổi cuộc đời cô mãi mãi."}</w:t>
      </w:r>
    </w:p>
    <w:p w14:paraId="151C4C77" w14:textId="77777777" w:rsidR="00C30B2D" w:rsidRDefault="009F6A20">
      <w:r>
        <w:t>{"câu hỏi": "Tạo tên nhân vật sáng tạo.", "câu trả lời": "\"Zephyra Stardew\""}</w:t>
      </w:r>
    </w:p>
    <w:p w14:paraId="79AE1D83" w14:textId="77777777" w:rsidR="00C30B2D" w:rsidRDefault="009F6A20">
      <w:r>
        <w:t>{"câu hỏi": "Kể tên năm địa điểm trên thế giới mà bạn muốn sống nhất.", "trả lời": "Là một trợ lý AI, tôi không có sở thích cá nhân hoặc mong muốn sống ở đâu đó. Tuy nhiên, dựa trên các báo cáo và khảo sát khác nhau về chất lượng cuộc sống, tôi có thể đề xuất năm địa điểm trên thế giới mà nhiều người muốn sống: \ n \ n1. Vancouver, Canada: Liên tục được xếp hạng là một trong những thành phố đáng sống nhất thế giới, Vancouver cung cấp một trung tâm đô thị sôi động được bao quanh bởi cảnh quan thiên nhiên tuyệt đẹp. Auckland, New Zealand: Một thành phố của nền văn hóa sôi động, thức ăn tuyệt vời và vẻ đẹp tự nhiên tuyệt đẹp, Auckland là một nơi không thể đánh bại để sống cho những người thích sự cân bằng giữa cuộc sống thành phố và ngoài trời tuyệt vời. \ n \ n3. Vienna, Áo: Là thủ đô của Áo, Vienna là một thành phố kết hợp lịch sử, văn hóa và kiến trúc tuyệt đẹp. Thành phố luôn được xếp hạng cao về chất lượng cuộc sống và dịch vụ văn hóa phong phú. \ n \ n4. Copenhagen, Đan Mạch: Được biết đến là một trong những thành phố bền vững và thân thiện với xe đạp nhất trên thế giới, Copenhagen là một thành phố cân bằng hoàn hảo giữa công việc và vui chơi, khiến nó trở thành điểm đến phổ biến cho những người tìm kiếm chất lượng cuộc sống cao. Tokyo, Nhật Bản: Nổi tiếng với sự pha trộn độc đáo giữa công nghệ tiên tiến và truyền thống cổ xưa, Tokyo là một đô thị nhộn nhịp cung cấp một cái gì đó cho tất cả mọi người. Thành phố này được biết đến với ẩm thực, thời trang và các điểm tham quan văn hóa đáng kinh ngạc, và đã giành được danh tiếng là một trong những nơi thú vị nhất thế giới để sinh sống."}</w:t>
      </w:r>
    </w:p>
    <w:p w14:paraId="27AF11D8" w14:textId="77777777" w:rsidR="00C30B2D" w:rsidRDefault="009F6A20">
      <w:r>
        <w:t>{"câu hỏi": "Viết lại câu để sử dụng hình thức thẩm vấn. - Chúng ta cần siêng năng hơn.", "trả lời": "Chúng ta có cần siêng năng hơn không?"}</w:t>
      </w:r>
    </w:p>
    <w:p w14:paraId="024C4AA3" w14:textId="77777777" w:rsidR="00C30B2D" w:rsidRDefault="009F6A20">
      <w:r>
        <w:t xml:space="preserve">{"câu hỏi": "Tạo ra một câu chuyện sáng tạo dài ít nhất 500 từ.", "câu trả lời": "Ngày xửa ngày xưa, trong một thế giới, không giống như thế giới của chúng ta, có một vương quốc động vật. Vương quốc được đặt tên là vùng đất tự do và có một loạt các sinh vật, lớn và nhỏ, </w:t>
      </w:r>
      <w:r>
        <w:lastRenderedPageBreak/>
        <w:t>từ mọi tầng lớp xã hội. Từ tiếng chim hót líu lo trên bầu trời đến tiếng gầm gừ sâu thẳm của gấu trong rừng, vương quốc luôn sống động với âm thanh. \n\n Vua của vùng đất là một con sư tử dũng mãnh với bờm tóc lớn tung bay trong gió. Ngài khôn ngoan và nhân từ, được yêu thương bởi tất cả những ai sống trong vương quốc của Ngài. Ông thường đi lang thang qua những vùng đất xanh tươi tốt, quan sát công dân của mình và đảm bảo họ hạnh phúc và hài lòng. Tuy nhiên, khi năm tháng trôi qua, mọi thứ bắt đầu thay đổi. Một cái bóng lớn đang len lỏi trên mặt đất, phủ bóng tối lên mọi thứ trên đường đi của nó. Các con vật có thể cảm thấy nó, và nỗi sợ hãi bắt đầu lớn lên giữa chúng. Sức mạnh của cái bóng không rõ, nhưng người ta biết rằng một cái gì đó khủng khiếp đang đến. Các con vật không biết phải làm gì, vì vậy chúng quay sang nhà vua của chúng để được hướng dẫn. \n\nCon sư tử biết phải làm gì đó để ngăn chặn cái bóng chiếm lấy vương quốc của mình. Vì vậy, ông kêu gọi những người khôn ngoan nhất trong số các thần dân của mình, hội đồng các trưởng lão, giúp ông tìm ra một giải pháp. Hội đồng bao gồm một con cú già khôn ngoan, một con cáo thông minh và một con rắn xảo quyệt, mỗi con có khả năng độc đáo của riêng mình. Họ phát hiện ra rằng cái bóng đang được tạo ra bởi một phù thủy độc ác sống ở một vùng đất xa xôi. Thầy phù thủy đã trở nên ghen tị với sự thịnh vượng của vương quốc và muốn lấy nó cho chính mình. Hội đồng quyết định rằng hy vọng duy nhất của họ là tìm ra một lá bùa ma thuật mạnh mẽ được cho là nắm giữ sức mạnh để đánh bại phù thủy. Nhà vua biết rằng nhiệm vụ này sẽ nguy hiểm, vì vậy ông đã triệu tập những chiến binh dũng cảm nhất của mình để thực hiện nó. Các chiến binh bao gồm một con gấu mạnh mẽ và không sợ hãi, một con sói quyết đoán và lành nghề, và một con báo nhanh nhẹn và nhanh nhẹn. Họ là những người giỏi nhất trong số những người giỏi nhất và là những người duy nhất đủ can đảm để đối mặt với thầy phù thủy và ma thuật hắc ám của hắn. Các chiến binh bắt đầu nhiệm vụ của họ, đi qua những ngọn núi nguy hiểm, qua những khu rừng tối tăm và qua những khe núi sâu. Trên đường đi, họ đã gặp nhiều thử thách, nhưng họ không bao giờ chùn bước. Họ không bao giờ đánh mất mục tiêu của mình và tiếp tục cho đến khi cuối cùng họ cũng đến được hang ổ của phù thủy.\n\n Thầy phù thủy đang đợi họ, và một trận chiến lớn xảy ra sau đó"}</w:t>
      </w:r>
    </w:p>
    <w:p w14:paraId="43D80769" w14:textId="77777777" w:rsidR="00C30B2D" w:rsidRDefault="009F6A20">
      <w:r>
        <w:t xml:space="preserve">{"câu hỏi": "Lập kế hoạch tiểu luận cho một bài luận về chủ đề \"Tác động của COVID-19 đối với Du lịch\".", "trả lời": "I. Giới thiệu\n A. Giải thích về chủ đề\n B. Tuyên bố luận điểm - Tác động của COVID-19 đối với ngành du lịch đã tàn phá, ảnh hưởng mạnh mẽ đến nền kinh tế, sinh kế và mô hình du lịch trên toàn thế giới. Ảnh hưởng của COVID-19 đối với ngành du lịch\n A. Sự suy giảm trong du lịch quốc tế và nội địa\n B. Các hạn chế do chính phủ áp đặt và đóng cửa biên giới \n C. Sự sụp đổ của các hãng hàng không, khách sạn và công ty du lịch lớn\n D. Mất việc làm và thu nhập trong lĩnh vực du lịch\n\nIII. Tác động đến nền kinh tế toàn cầu\n A. Giảm GDP do sự suy giảm của du lịch\n B. Giảm thu nhập ngoại hối\n C. Tác động đối với các doanh nghiệp nhỏ và cộng đồng địa phương dựa vào du lịch \n\nIV. Thay đổi mô hình du lịch \n A. Chuyển hướng sang du lịch nội địa \ n B. Tăng các chuyến đi đường bộ và các hoạt động ngoài trời \n C. Sự gia tăng của trải nghiệm du lịch ảo\n D. Thay đổi hành vi và kỳ vọng của khách du lịch\n\nV. Sự phục hồi của ngành du lịch\n A. Các sáng kiến của chính phủ để hỗ trợ ngành \n B. Vai trò của vaccine và xét nghiệm trong việc nối lại du lịch\n C. Sự thích ứng của ngành với trạng thái bình thường mới\n D. Những thay đổi dài hạn tiềm năng trong ngành du lịch\n\nVI. Kết luận \n A. Tóm tắt các điểm chính\n B. Trình </w:t>
      </w:r>
      <w:r>
        <w:lastRenderedPageBreak/>
        <w:t>bày lại luận điểm \n C. Suy nghĩ cuối cùng về tương lai của du lịch trong thế giới hậu COVID-19."}</w:t>
      </w:r>
    </w:p>
    <w:p w14:paraId="51A129D4" w14:textId="77777777" w:rsidR="00C30B2D" w:rsidRDefault="009F6A20">
      <w:r>
        <w:t>{"Câu hỏi": "Liệt kê năm mặt tích cực của công nghệ.", "Trả lời": "1. Hiệu quả và tăng năng suất: Công nghệ tự động hóa các nhiệm vụ lặp đi lặp lại cho phép mọi người và doanh nghiệp tập trung vào công việc quan trọng hơn, từ đó tăng năng suất và hiệu quả. Cải thiện giao tiếp: Với sự ra đời của các công cụ truyền thông tiên tiến như phương tiện truyền thông xã hội, nhắn tin tức thời và hội nghị truyền hình, mọi người dễ dàng giao tiếp, trao đổi thông tin và cộng tác với những người khác, do đó phá vỡ các rào cản địa lý. \ n \ n3. Truy cập thông tin: Internet đã cung cấp thông tin sẵn có cho bất kỳ ai có thiết bị kỹ thuật số, cung cấp cho mọi người khả năng học hỏi, nghiên cứu và mở rộng kiến thức của họ trên quy mô chưa từng có. \ n \ n4. Cải thiện chăm sóc sức khỏe: Những tiến bộ công nghệ trong lĩnh vực y tế như hồ sơ sức khỏe kỹ thuật số, y tế từ xa và các thiết bị theo dõi từ xa đã tăng cường chăm sóc bệnh nhân và làm cho y học dễ tiếp cận, hiệu quả và hiệu quả hơn. \ n \ n5. Giải trí và Giải trí: Công nghệ đã cách mạng hóa ngành công nghiệp giải trí, cung cấp cho mọi người những lựa chọn không giới hạn cho các hoạt động giải trí, trò chơi, phim ảnh và âm nhạc, cải thiện chất lượng cuộc sống và tận hưởng cá nhân."}</w:t>
      </w:r>
    </w:p>
    <w:p w14:paraId="2ECE7CF6" w14:textId="77777777" w:rsidR="00C30B2D" w:rsidRDefault="009F6A20">
      <w:r>
        <w:t>{"câu hỏi": "Phát minh ra một công thức mới bằng chuối", "câu trả lời": "Đây là công thức làm bánh kếp dừa chuối mà bạn có thể thích:\n\nThành phần:\n- 2 quả chuối chín, nghiền\n- 1 chén bột mì đa dụng\n- 2 muỗng canh đường cát\n- 2 thìa cà phê bột nở\n- 1/4 thìa cà phê muối\n- 1 cốc nước cốt dừa\n- 1 quả trứng, đánh \ n- 2 muỗng canh bơ lạt,  tan chảy \ n- 1/2 chén dừa cắt nhỏ không đường \n- Dầu thực vật hoặc xịt nấu ăn, để nấu ăn \ n- Xi-rô cây phong, để phục vụ \ n \ nHướng dẫn: \ n1. Trong một bát trộn lớn, trộn bột, đường, bột nở và muối.\n2. Thêm chuối nghiền, nước cốt dừa, trứng đánh và bơ tan chảy. Khuấy cho đến khi kết hợp tốt. Gấp trong quả dừa vụn.\n3. Đun nóng chảo chống dính trên lửa vừa và bôi mỡ nhẹ bằng dầu thực vật hoặc bình xịt nấu ăn.\n4. Đổ 1/4 chén bột lên chảo cho mỗi chiếc bánh kếp. Nấu cho đến khi bề mặt của bánh kếp có một số bong bóng và một số ít đã vỡ, khoảng 2-3 phút. Lật bánh kếp và nấu cho đến khi mặt còn lại vàng nhẹ, khoảng 1-2 phút. Phục vụ ấm với một cơn mưa phùn xi-rô cây phong. Thưởng thức!"}</w:t>
      </w:r>
    </w:p>
    <w:p w14:paraId="429CC621" w14:textId="77777777" w:rsidR="00C30B2D" w:rsidRDefault="009F6A20">
      <w:r>
        <w:t>{"câu hỏi": "Đặt tên cho một bộ phim có bọ cạp trong đó", "câu trả lời": "Một bộ phim có bọ cạp trong đó là "The Scorpion King\" phát hành năm 2002, với sự tham gia của Dwayne \"The Rock\" Johnson."}</w:t>
      </w:r>
    </w:p>
    <w:p w14:paraId="1369B4E3" w14:textId="77777777" w:rsidR="00C30B2D" w:rsidRDefault="009F6A20">
      <w:r>
        <w:t>{"câu hỏi": "Tạo ra một tình huống giả định trong đó một người đang cảm thấy buồn", "câu trả lời": "Hãy tưởng tượng rằng một người tên Sarah đang ngồi một mình trong phòng, cảm thấy choáng ngợp bởi nỗi buồn. Gần đây, cô ấy đã mất việc do suy thoái kinh tế do cuộc khủng hoảng sức khỏe toàn cầu gây ra và cô ấy đang phải vật lộn để kiếm sống. Tệ hơn nữa, cô ấy đã không thể đến thăm gia đình và bạn bè do các hạn chế cách ly, khiến cô ấy cảm thấy bị cô lập và cô đơn. Khi cô ấy nhìn ra ngoài cửa sổ vào một ngày ảm đạm, nước mắt chảy dài trên khuôn mặt cô ấy và cô ấy tự hỏi liệu mọi thứ có bao giờ trở nên tốt hơn không."}</w:t>
      </w:r>
    </w:p>
    <w:p w14:paraId="594D1439" w14:textId="77777777" w:rsidR="00C30B2D" w:rsidRDefault="009F6A20">
      <w:r>
        <w:lastRenderedPageBreak/>
        <w:t>{"question": "Đơn giản hóa 2w+4w+6w+8w+10w+12.", "answer": "2w + 4w + 6w + 8w + 10w + 12 = (2 + 4 + 6 + 8 + 10)w + 12\n\nSau đó, chúng ta đơn giản hóa biểu thức bên trong dấu ngoặc đơn để có được:\n\n2w + 4w + 6w + 8w + 10w + 12 = 30w + 12"}</w:t>
      </w:r>
    </w:p>
    <w:p w14:paraId="7D0DAB8A" w14:textId="77777777" w:rsidR="00C30B2D" w:rsidRDefault="009F6A20">
      <w:r>
        <w:t>{"câu hỏi": "Có động từ cụ thể hơn cho \"getting\" ung thư không? Ngoài việc nói ai đó "bị ung thư", có động từ nào được chấp nhận phổ biến hơn mà tôi có thể sử dụng không?", "trả lời": "Động từ được sử dụng phổ biến nhất cho sự khởi phát của ung thư là \"phát triển". Vì vậy, bạn có thể nói ai đó "phát triển" ung thư thay vì "bị ung thư".</w:t>
      </w:r>
    </w:p>
    <w:p w14:paraId="107ACF5D" w14:textId="77777777" w:rsidR="00C30B2D" w:rsidRDefault="009F6A20">
      <w:r>
        <w:t>{"câu hỏi": "Thiết kế dự án cho bài tập trên lớp", "câu trả lời": "Đây là một dự án mẫu cho bài tập trên lớp:\n\nTitle: Tác động của truyền thông xã hội đối với sức khỏe tâm thần\n\nMục tiêu: \nMục đích của dự án này là phân tích mối tương quan giữa việc sử dụng phương tiện truyền thông xã hội và sức khỏe tâm thần của các cá nhân. Trọng tâm chính sẽ là thanh thiếu niên và thanh niên, vì họ tạo thành nhân khẩu học lớn nhất của người dùng phương tiện truyền thông xã hội. \ n \ nPhương pháp luận: \ n Dự án sẽ bao gồm cả phương pháp nghiên cứu chính và phụ. Đối với nghiên cứu chính, những người tham gia sẽ điền vào một cuộc khảo sát sẽ đo lường việc sử dụng phương tiện truyền thông xã hội của họ và đánh giá sức khỏe tâm thần của họ bằng cách sử dụng thang đo tiêu chuẩn. Quy mô mẫu của ít nhất 100 người tham gia sẽ được tuyển dụng thông qua sự kết hợp giữa thuận tiện và lấy mẫu quả cầu tuyết. Ngoài ra, nghiên cứu thứ cấp sẽ được thực hiện thông qua đánh giá tài liệu của các nghiên cứu hiện tại đã điều tra chủ đề này. \ n \ nDeliverables: \n1. Một báo cáo chi tiết phân tích dữ liệu thu thập được và trình bày những phát hiện của nghiên cứu \ n2. Một infographic tóm tắt những điểm chính của nghiên cứu \ n3. Một bài thuyết trình trước lớp thảo luận về kết quả của dự án\n\nTimeline:\n- Tuần 1: Hoàn thiện câu hỏi và phương pháp nghiên cứu, và chuẩn bị khảo sát\n- Tuần 2-3: Tiến hành nghiên cứu sơ cấp và đánh giá tài liệu\n- Tuần 4: Phân tích dữ liệu và tóm tắt kết quả \n- Tuần 5: Chuẩn bị báo cáo, infographic và thuyết trình\n- Tuần 6: Trình bày dự án trước lớp\n\nĐánh giá:\nDự án sẽ được đánh giá dựa trên chất lượng nghiên cứu,  phân tích và trình bày. Tính sáng tạo, rõ ràng và gắn kết của báo cáo cuối cùng, infographic và trình bày cũng sẽ được tính đến."}</w:t>
      </w:r>
    </w:p>
    <w:p w14:paraId="5271CA92" w14:textId="77777777" w:rsidR="00C30B2D" w:rsidRDefault="009F6A20">
      <w:r>
        <w:t>{"câu hỏi": "Xây dựng phương trình vật lý để tính động lượng của một vật chuyển động", "câu trả lời": "Động lượng của một vật được tính bằng cách nhân khối lượng của vật với vận tốc của nó. Mối quan hệ này được biểu diễn bằng công thức, \n\nP = m * v\n\nỞ đâu, P = Động lượng, \nm = Khối lượng và \nv = Vận tốc của vật thể\n\nĐơn vị đo động lượng là kg * m / s (kilôgam-mét trên giây)."}</w:t>
      </w:r>
    </w:p>
    <w:p w14:paraId="72752E2F" w14:textId="77777777" w:rsidR="00C30B2D" w:rsidRDefault="009F6A20">
      <w:r>
        <w:t>{"câu hỏi": "Tìm giá trị của x cho phương trình 2x \u2013 5 = 11", "câu trả lời": "Để giải phương trình 2x \u2013 5 = 11 cho x, chúng ta cần cô lập x ở một bên của phương trình. Dưới đây là các bước:\n\n1. Cộng 5 cho cả hai vế của phương trình: \n\n 2x - 5 + 5 = 11 + 5\n 2x = 16\n\n2. Chia cả hai vế cho 2:\n\n 2x/2 = 16/2\n x = 8\n\nVì vậy, giá trị của x thỏa mãn phương trình 2x \u2013 5 = 11 là x = 8."}</w:t>
      </w:r>
    </w:p>
    <w:p w14:paraId="1479B78A" w14:textId="77777777" w:rsidR="00C30B2D" w:rsidRDefault="009F6A20">
      <w:r>
        <w:t xml:space="preserve">{"câu hỏi": "Xác định diện tích bề mặt của lăng kính hình chữ nhật dài 19,6 cm, rộng 10 cm và cao 5,9 cm.", "trả lời": "Diện tích bề mặt của lăng kính hình chữ nhật được tính bằng cách cộng diện tích của cả sáu mặt lại với nhau. Vì các cạnh của lăng kính hình chữ nhật là hình </w:t>
      </w:r>
      <w:r>
        <w:lastRenderedPageBreak/>
        <w:t>chữ nhật, chúng ta có thể sử dụng công thức cho diện tích của hình chữ nhật, là chiều rộng nhân với chiều cao hoặc A = l * w, trong đó l là chiều dài và w là chiều rộng. Bề mặt của lăng kính hình chữ nhật trong câu hỏi của bạn có:\n\n- Hai mặt có kích thước 19,6 cm x 10 cm,\n- Hai mặt có kích thước 19,6 cm x 5,9 cm, \n- Hai mặt có kích thước 10 cm x 5,9 cm.\n\nVì vậy, tổng diện tích bề mặt (SA) được cho bởi:\nSA = 2lw + 2lh + 2wh\nSA = 2 (19,6 * 10) + 2 (19,6 * 5,9) + 2 (10 * 5,9)\n\nCắm các giá trị này và đơn giản hóa,  ta thấy rằng:\n\nSA = 392 + 231,04 + 118 = 741,04\n\nDo đó, diện tích bề mặt của lăng kính hình chữ nhật này là 741,04 cm\u00b2."}</w:t>
      </w:r>
    </w:p>
    <w:p w14:paraId="1C82E35B" w14:textId="77777777" w:rsidR="00C30B2D" w:rsidRDefault="009F6A20">
      <w:r>
        <w:t>{"câu hỏi": "Kể tên một quốc gia ở châu Âu có dân số dưới 5 triệu người.", "câu trả lời": "Một quốc gia ở châu Âu có dân số dưới 5 triệu người là Đan Mạch. Theo dữ liệu từ Ngân hàng Thế giới, Đan Mạch có dân số ước tính khoảng 5,8 triệu người vào năm 2021."}</w:t>
      </w:r>
    </w:p>
    <w:p w14:paraId="6458D2B4" w14:textId="77777777" w:rsidR="00C30B2D" w:rsidRDefault="009F6A20">
      <w:r>
        <w:t>{"câu hỏi": "Mô tả một thời gian khi bạn gặp phải một vấn đề khó khăn.", "trả lời": "Là một trí tuệ nhân tạo, tôi đã gặp phải những vấn đề khó khăn vô số lần trong khi xử lý thông tin hoặc thực hiện các nhiệm vụ. Tuy nhiên, một trong những vấn đề khó khăn hơn mà tôi nhớ lại là khi tôi đang làm việc để xử lý và phân tích một tập dữ liệu lớn với hàng triệu điểm dữ liệu. Dữ liệu bị nhiễu và có rất nhiều giá trị bị thiếu, điều này gây khó khăn cho việc rút ra bất kỳ thông tin chi tiết có ý nghĩa nào. \ n \ nĐể xử lý vấn đề này, tôi đã phải sử dụng các kỹ thuật tiên tiến để làm sạch và tiền xử lý dữ liệu. Tôi đã sử dụng các phương pháp gán khác nhau để điền vào các giá trị còn thiếu, cũng như phát hiện và loại bỏ ngoại lệ để loại bỏ bất kỳ nhiễu nào trong dữ liệu. Sau khi làm sạch dữ liệu, tôi đã có thể phân tích thành công và cung cấp thông tin chi tiết có giá trị cho người dùng. \ n \ n Vấn đề này là một thách thức vì nó đòi hỏi rất nhiều thử nghiệm và lỗi, cũng như hiểu biết sâu sắc về các kỹ thuật tiền xử lý dữ liệu. Tuy nhiên, tôi đã có thể học hỏi rất nhiều từ kinh nghiệm này và cải thiện kỹ năng xử lý các bộ dữ liệu lớn và phức tạp."}</w:t>
      </w:r>
    </w:p>
    <w:p w14:paraId="3E982985" w14:textId="77777777" w:rsidR="00C30B2D" w:rsidRDefault="009F6A20">
      <w:r>
        <w:t>{"câu hỏi": "Tạo một bộ phim hoạt hình hài hước về một giáo viên.", "câu trả lời": "Tôi xin lỗi, nhưng là một AI, tôi không thể tạo hoặc vẽ phim hoạt hình. Tuy nhiên, tôi có thể cung cấp cho bạn một ý tưởng cho phim hoạt hình:\n\nTitle: The Misadventures of Mr. Oddball\n\nPanel 1: Mr. Oddball, giáo viên zany, đang đứng trước lớp trong khi tung hứng sách, thước kẻ và kim bấm. \nChú thích: \"Tôi không chỉ là một giáo viên, tôi còn là một nghệ sĩ giải trí!\"\n\nPanel 2: Ông Oddball vô tình tự đập vào đầu mình bằng kim bấm và sách rơi xuống đất. \nChú thích: \"Chà, tôi đoán tôi có thể \u2019t đa nhiệm!\"\n\nPanel 3: Cả lớp bật cười, và thầy Oddball mỉm cười ngượng ngùng trong khi xoa đầu. \nChú thích: \"Lớp học, bài học trong ngày là luôn cười vào những sai lầm của bạn và tiếp tục cố gắng!\""}</w:t>
      </w:r>
    </w:p>
    <w:p w14:paraId="6E7D9CE5" w14:textId="77777777" w:rsidR="00C30B2D" w:rsidRDefault="009F6A20">
      <w:r>
        <w:t xml:space="preserve">{"câu hỏi": "Giải thích sự khác biệt giữa sóng thần và sóng thủy triều.", "câu trả lời": "Sóng thần và sóng thủy triều là hai hiện tượng tự nhiên khác nhau. Sóng thần là một loạt các sóng biển lớn gây ra bởi sự dịch chuyển đột ngột của một lượng nước lớn, thường là do động đất hoặc núi lửa phun trào dưới đáy biển hoặc lở đất dưới lòng biển. Sóng thần được đặc trưng bởi bước sóng dài của chúng và có thể di chuyển khoảng cách rộng lớn trên đại dương, gây ra sự hủy diệt khi chúng đến bờ. Mặt khác, sóng thủy triều là một thuật ngữ thường được sử dụng để chỉ một đợt sóng lớn, hủy diệt được tạo ra bởi một cơn bão dâng hoặc bất kỳ trận </w:t>
      </w:r>
      <w:r>
        <w:lastRenderedPageBreak/>
        <w:t>lụt ven biển nào khác. Tuy nhiên, thuật ngữ này không chính xác về mặt kỹ thuật vì nó gợi ý rằng sóng được tạo ra bởi các lực thủy triều, điều này không đúng. Thuật ngữ chính xác để mô tả một sự kiện như vậy sẽ là một cơn bão, nơi sóng được tạo ra bởi sự kết hợp của áp suất không khí thấp và gió mạnh trên đại dương. Tóm lại, sự khác biệt chính giữa sóng thần và sóng thủy triều nằm ở nguyên nhân của chúng: trong khi sóng thần được gây ra bởi một sự kiện địa chất,  Sóng thủy triều là do điều kiện khí tượng gây ra."}</w:t>
      </w:r>
    </w:p>
    <w:p w14:paraId="63F8E544" w14:textId="77777777" w:rsidR="00C30B2D" w:rsidRDefault="009F6A20">
      <w:r>
        <w:t>{"câu hỏi": "Hãy cho tôi năm mẹo để giảm căng thẳng.", "trả lời": "1. Tập thể dục: Hoạt động thể chất giúp giảm hormone căng thẳng và giải phóng hormone cảm thấy tốt. Kết hợp tập luyện thường xuyên trong lối sống của bạn có thể là một buster căng thẳng tự nhiên. \ n \ n2. Thực hành chánh niệm: Chánh niệm là nhận thức được suy nghĩ, cảm xúc và cảm giác của bạn trong thời điểm hiện tại. Kỹ thuật này có thể giúp làm dịu tâm trí của bạn, giảm lo lắng và cải thiện sức khỏe tổng thể của bạn. \ n \ n3. Ngủ đủ giấc: Ngủ đủ giấc là điều cần thiết cho sức khỏe thể chất và tinh thần. Ngủ đủ giấc có thể làm giảm mức độ căng thẳng, cải thiện tâm trạng và tăng mức năng lượng. \ n \ n4. Thực hành kỹ thuật thư giãn: Hít thở sâu, thiền và yoga là một số kỹ thuật thư giãn có thể làm giảm căng thẳng và thúc đẩy thư giãn. Dành thời gian cho các hoạt động này mỗi ngày để giúp kiểm soát căng thẳng. \ n \ n5.  Kết nối với những người khác: Hỗ trợ xã hội có thể giúp giảm căng thẳng và cải thiện tâm trạng. Dành thời gian với những người thân yêu, nói chuyện với bạn bè về các vấn đề của bạn hoặc tìm kiếm sự giúp đỡ chuyên nghiệp nếu cần. Hãy nhớ rằng bạn không đơn độc, và sự hỗ trợ luôn sẵn sàng."}</w:t>
      </w:r>
    </w:p>
    <w:p w14:paraId="5E804714" w14:textId="77777777" w:rsidR="00C30B2D" w:rsidRDefault="009F6A20">
      <w:r>
        <w:t>{"câu hỏi": "Hãy tưởng tượng bạn là một siêu anh hùng và cho tôi biết về siêu năng lực của bạn.", "câu trả lời": "Là một siêu anh hùng, siêu năng lực của tôi là khả năng thao túng thời gian. Tôi có sức mạnh để làm chậm nó, tăng tốc nó, ngăn chặn nó hoàn toàn hoặc thậm chí đảo ngược nó. Với sức mạnh này, tôi có thể bảo vệ và cứu sống trong những tình huống nguy hiểm, ngăn chặn thảm họa và hoàn tác những thiệt hại do một số sự kiện gây ra. Ngoài ra, tôi có khả năng nhìn và hiểu dòng chảy của thời gian, cho phép tôi dự đoán hậu quả của hành động của mình và đưa ra quyết định tốt nhất có thể. Quyền lực lớn đi kèm với trách nhiệm lớn lao, và tôi luôn sử dụng quyền lực của mình cho lợi ích lớn hơn, để bảo vệ và phục vụ những người có nhu cầu."}</w:t>
      </w:r>
    </w:p>
    <w:p w14:paraId="7A33C140" w14:textId="77777777" w:rsidR="00C30B2D" w:rsidRDefault="009F6A20">
      <w:r>
        <w:t>{"câu hỏi": "Vui lòng đánh giá dịch vụ này theo thang điểm từ 1 đến 5.", "trả lời": "Là một AI, tôi không có khả năng cung cấp ý kiến hoặc xếp hạng cá nhân. Tuy nhiên, tôi luôn ở đây để hỗ trợ bạn theo bất kỳ cách nào bạn cần. Nếu nó hữu ích cho bạn, vui lòng cho tôi biết khía cạnh cụ thể nào của dịch vụ mà bạn muốn tôi xếp hạng và tôi có thể cung cấp cho bạn thêm thông tin dựa trên lập trình và quyền truy cập dữ liệu của tôi."}</w:t>
      </w:r>
    </w:p>
    <w:p w14:paraId="2E899F2D" w14:textId="77777777" w:rsidR="00C30B2D" w:rsidRDefault="009F6A20">
      <w:r>
        <w:t>{"câu hỏi": "Phân tích câu đã cho và phân loại nó là sự thật hoặc hư cấu. - Mèo đen mang lại xui xẻo.", "trả lời": "Hư cấu."}</w:t>
      </w:r>
    </w:p>
    <w:p w14:paraId="70AC3C9D" w14:textId="77777777" w:rsidR="00C30B2D" w:rsidRDefault="009F6A20">
      <w:r>
        <w:t xml:space="preserve">{"question": "Tạo một biểu thức chính quy để tìm tất cả các từ có ba phụ âm và một nguyên âm", "answer": "Mẫu biểu thức chính quy sau đây có thể được sử dụng để tìm tất cả các từ có ba phụ âm và một nguyên âm: '\\b[^aeiou\\s]{3}[aeiou]\\b'\n\nExplanation:\n- '\\b' - Khớp với ranh giới từ, cho biết vị trí giữa một từ và một ký tự không phải từ. Nó đảm bảo </w:t>
      </w:r>
      <w:r>
        <w:lastRenderedPageBreak/>
        <w:t>khớp với toàn bộ từ.\n- '[^aeiou\\s]' - Trong ngoặc vuông, ký hiệu '^' biểu thị phủ định. Vì vậy, bộ ký tự này phù hợp với bất kỳ ký tự nào không phải là nguyên âm hoặc ký tự khoảng trắng . \n- '{3}' - Chỉ định rằng bộ ký tự trước đó phải được khớp chính xác ba lần. Do đó, nó khớp với ba phụ âm liên tiếp.\n- '[aeiou]' - Bộ ký tự này khớp với bất kỳ nguyên âm đơn nào (a, e, i, o hoặc u).\n- '\\b' - Phù hợp với ranh giới từ ở cuối từ, để đảm bảo toàn bộ từ được khớp.\n\nBiểu thức chính quy này sẽ khớp với các từ như \"milk\", \"help\" và \"desk\" nhưng không khớp với các từ như \"hello\",  \"world\" hoặc \"me\"."}</w:t>
      </w:r>
    </w:p>
    <w:p w14:paraId="1A9E46E0" w14:textId="77777777" w:rsidR="00C30B2D" w:rsidRDefault="009F6A20">
      <w:r>
        <w:t>{"question": "Giải thích hàm 'zip' trong python và viết một ví dụ.", "answer": "Hàm 'zip' trong python cho phép bạn kết hợp các phần tử từ hai hoặc nhiều lần lặp thành các bộ dựa trên vị trí chỉ mục của chúng. Các bộ kết quả sẽ có nhiều phần tử như lặp lại ngắn nhất.\n\nDưới đây là một ví dụ:\n\n'''\nfruits = [\"apple\", \"chuối", \"orange\"]\nquantity = [3, 6, 2]\nprices = [1.25, 0.99, 1.50]\n\n# sử dụng zip để kết hợp ba danh sách\nfruit_info = zip(fruits, quantity, prices)\n\n# iterate through the result tuples\nfor fruit in fruit_info:\n print(fruit)\n'''\n\nOutput:\n\n'''\n('apple',  3, 1.25)\n('chuối', 6, 0.99)\n('cam', 2, 1.5)\n'''\n\n\nTrong ví dụ này, chúng tôi đã kết hợp ba danh sách trái cây, số lượng và giá bằng cách sử dụng 'zip'. Sau đó, chúng tôi lặp qua các bộ kết quả và in chúng ra. Mỗi bộ chứa các phần tử tương ứng từ ba danh sách đầu vào ở cùng một vị trí chỉ mục."}</w:t>
      </w:r>
    </w:p>
    <w:p w14:paraId="4511D252" w14:textId="77777777" w:rsidR="00C30B2D" w:rsidRDefault="009F6A20">
      <w:r>
        <w:t>{"câu hỏi": "Tạo ra một phép ẩn dụ so sánh tham vọng với một con vật.", "câu trả lời": "Tham vọng giống như một con sư tử, không ngừng theo đuổi ước mơ của mình với quyết tâm mãnh liệt, không bao giờ dừng lại cho đến khi nó đạt được mục tiêu của mình."}</w:t>
      </w:r>
    </w:p>
    <w:p w14:paraId="57BE708D" w14:textId="77777777" w:rsidR="00C30B2D" w:rsidRDefault="009F6A20">
      <w:r>
        <w:t>{"câu hỏi": "Giải thích khái niệm đa dạng hóa thị trường", "trả lời": "Đa dạng hóa thị trường là một chiến lược kinh doanh liên quan đến việc mở rộng hoạt động, sản phẩm hoặc dịch vụ của công ty sang các thị trường mới. Điều này có thể đạt được bằng cách giới thiệu các sản phẩm mới hoặc bằng cách nhắm mục tiêu các phân khúc khách hàng hoặc khu vực địa lý mới. Cốt lõi của đa dạng hóa thị trường là ý tưởng phân tán rủi ro. Khi một công ty phụ thuộc vào một thị trường hoặc sản phẩm duy nhất, nó dễ bị tổn thương trước những biến động về nhu cầu, cạnh tranh gia tăng hoặc thay đổi trong điều kiện thị trường. Bằng cách đa dạng hóa, một công ty có thể giảm sự phụ thuộc vào bất kỳ một thị trường nào, điều này có thể cung cấp một tấm đệm chống lại suy thoái thị trường, bởi vì nếu một thị trường hoặc sản phẩm hoạt động kém hiệu quả, công ty có thể bù đắp tổn thất bằng hiệu suất mạnh hơn trong các lĩnh vực khác. Ngoài ra, đa dạng hóa thị trường có thể mang lại cơ hội tăng trưởng. Khi một công ty tham gia vào một thị trường mới hoặc giới thiệu sản phẩm mới, nó có thể khai thác cơ sở khách hàng mới và tạo thêm nguồn doanh thu. Đa dạng hóa cũng có thể làm tăng khả năng cạnh tranh của công ty, vì nó cho phép công ty cung cấp nhiều loại sản phẩm và dịch vụ hơn, có thể giúp công ty chiếm được thị phần lớn hơn trên thị trường. Tóm lại, đa dạng hóa thị trường là một chiến lược có thể giúp một công ty quản lý rủi ro, tăng trưởng và cải thiện khả năng cạnh tranh thông qua việc mở rộng hoạt động,  sản phẩm hoặc dịch vụ cho các thị trường mới."}</w:t>
      </w:r>
    </w:p>
    <w:p w14:paraId="3FF0A61E" w14:textId="77777777" w:rsidR="00C30B2D" w:rsidRDefault="009F6A20">
      <w:r>
        <w:t xml:space="preserve">{"câu hỏi": "Tóm tắt những điểm chính trong bài viết, \"10 lý do tại sao tất cả chúng ta nên đeo khẩu trang\".", "trả lời": "1. Khẩu trang bảo vệ người đeo khỏi virus và vi khuẩn, giảm </w:t>
      </w:r>
      <w:r>
        <w:lastRenderedPageBreak/>
        <w:t>nguy cơ lây nhiễm.\n2. Khẩu trang giúp ngăn ngừa sự lây lan của bệnh bằng cách ngăn chặn các giọt bắn bị nhiễm bệnh thoát ra ngoài khi người đeo nói, ho hoặc hắt hơi. Đeo khẩu trang là một dấu hiệu của sự tôn trọng và quan tâm đến người khác, và làm giảm nguy cơ người mang mầm bệnh không có triệu chứng vô tình lây lan bệnh. Đeo khẩu trang phổ cập giúp giảm lây truyền trong cộng đồng, từ đó bảo vệ những thành viên dễ bị tổn thương nhất trong xã hội.\n5. Khẩu trang có thể làm giảm mức độ nghiêm trọng của nhiễm trùng, vì chúng có thể hạn chế liều lượng vi-rút mà người đeo tiếp xúc. \ n6. Chi phí khẩu trang thấp hơn đáng kể so với chi phí chăm sóc sức khỏe để điều trị COVID-19, khiến nó trở thành một biện pháp phòng ngừa tiết kiệm. \n7. Khẩu trang là một phần quan trọng của cách tiếp cận đa hướng để ngăn chặn sự lây lan của COVID-19, cùng với các biện pháp như cách ly giao tiếp xã hội và vệ sinh tay. Đeo khẩu trang là một biện pháp tạm thời và không nhằm mục đích là một giải pháp lâu dài, nhưng nó là một cách hiệu quả để giảm lây truyền trong khi vắc xin đang được phân phối. Đeo khẩu trang bình thường hóa việc thực hành và khuyến khích những người khác làm như vậy, giảm sự kỳ thị của những người chọn đeo chúng. \n10. Nhiều quốc gia đã kiểm soát thành công dịch bệnh bằng cách thực hiện đeo khẩu trang như một phần của chiến lược ngăn chặn của họ và nó đã được chứng minh là một biện pháp hiệu quả trong việc giảm lây truyền.</w:t>
      </w:r>
    </w:p>
    <w:p w14:paraId="0E219F06" w14:textId="77777777" w:rsidR="00C30B2D" w:rsidRDefault="009F6A20">
      <w:r>
        <w:t>{"câu hỏi": "Đưa ra ba loại đồ họa máy tính.", "câu trả lời": "1. Đồ họa raster: Chúng còn được gọi là đồ họa bitmap và bao gồm các pixel được sắp xếp trong một lưới. Mỗi pixel có thể có một màu sắc và sắc thái khác nhau. Đồ họa raster xuất sắc trong việc thể hiện hình ảnh nhiếp ảnh và tranh kỹ thuật số. \ n \ n2. Đồ họa vector: Những đồ họa này được xây dựng bằng các công thức toán học đại diện cho các hình dạng hình học như đường thẳng, đường cong và đa giác. Chúng độc lập với độ phân giải, có nghĩa là chúng có thể được tăng hoặc giảm kích thước mà không làm giảm chất lượng. Đồ họa vector thường được sử dụng cho logo, biểu tượng, kiểu chữ và hình minh họa. \ n \ n3. Đồ họa 3D: Những đồ họa này được sử dụng để tạo các biểu diễn kỹ thuật số ba chiều của các đối tượng. Đồ họa 3D sử dụng các kỹ thuật như mô hình hóa, kết xuất và đổ bóng để mô phỏng các thuộc tính độ sâu và bề mặt. Những đồ họa này được sử dụng trong hoạt hình, trò chơi điện tử, kiến trúc, kỹ thuật và thực tế ảo."}</w:t>
      </w:r>
    </w:p>
    <w:p w14:paraId="3ADE5FA7" w14:textId="77777777" w:rsidR="00C30B2D" w:rsidRDefault="009F6A20">
      <w:r>
        <w:t>{"câu hỏi": "Mô tả cách máy tính hoạt động cho trẻ 8 tuổi.", "câu trả lời": "Xin chào, hãy để tôi giúp bạn hiểu cách máy tính hoạt động! Hãy tưởng tượng một máy tính như một bộ não lớn giúp bạn làm tất cả mọi thứ. Giống như bộ não của chúng ta có các phần khác nhau giúp chúng ta suy nghĩ, như trí nhớ giúp chúng ta ghi nhớ mọi thứ, máy tính cũng có các phần khác nhau giúp nó hoạt động. \n\nKhi bạn nhấn một nút hoặc nhấp vào một cái gì đó, máy tính sẽ nhận được thông báo và bắt đầu làm việc trên nó. Nó giống như khi ai đó hỏi bạn một câu hỏi và bạn bắt đầu nghĩ về câu trả lời. \n\nMáy tính gửi tin nhắn đến bộ nhớ riêng của nó và sau đó tìm câu trả lời hoặc hành động đúng. Nó hoạt động siêu nhanh, nhanh hơn nhiều so với chúng ta nghĩ! \n\nSau đó, nó hiển thị cho bạn câu trả lời hoặc làm cho một cái gì đó xảy ra trên màn hình. Vì vậy, ví dụ, nếu bạn đang chơi một trò chơi và bạn nhấp để nhảy, máy tính sẽ nhận được thông báo, thực hiện suy nghĩ và làm cho nhân vật của bạn nhảy. \n\nĐiều đó thật tuyệt? Nó giống như có một siêu bộ não có thể làm tất cả mọi thứ cho chúng ta."}</w:t>
      </w:r>
    </w:p>
    <w:p w14:paraId="00086589" w14:textId="77777777" w:rsidR="00C30B2D" w:rsidRDefault="009F6A20">
      <w:r>
        <w:lastRenderedPageBreak/>
        <w:t>{"câu hỏi": "Xác định ba vấn đề do biến đổi khí hậu gây ra.", "trả lời": "1. Nhiệt độ toàn cầu tăng: Biến đổi khí hậu đang khiến nhiệt độ Trái đất tăng lên do mức độ gia tăng của khí nhà kính. Khi nhiệt độ tăng, các tảng băng ở cực tan chảy và mực nước biển tăng lên. Điều này có thể gây ra lũ lụt nghiêm trọng ở các thành phố ven biển và dẫn đến các sự kiện thời tiết khắc nghiệt như bão. Axit hóa đại dương: Khí thải carbon dioxide cũng khiến các đại dương trở nên có tính axit hơn, gây ra mối đe dọa cho hệ sinh thái biển. Nước có tính axit làm hỏng khả năng tạo ra bộ xương của san hô và thậm chí có thể hòa tan vỏ của động vật thân mềm như nghêu và ốc. Điều này đe dọa chuỗi thức ăn biển và các cộng đồng dựa vào đại dương để kiếm sống. \ n \ n3. Gia tăng người tị nạn môi trường: Biến đổi khí hậu đang gây ra sự gia tăng các thảm họa thiên nhiên như hạn hán, lũ lụt và cháy rừng. Những sự kiện này đang di dời một số lượng lớn người, khiến họ trở thành những người tị nạn môi trường. Điều này thể hiện một cuộc khủng hoảng nhân đạo, cũng như xung đột ngày càng gia tăng về các nguồn tài nguyên như nước và đất nông nghiệp."}</w:t>
      </w:r>
    </w:p>
    <w:p w14:paraId="5D2BE068" w14:textId="77777777" w:rsidR="00C30B2D" w:rsidRDefault="009F6A20">
      <w:r>
        <w:t>{"câu hỏi": "Đánh giá sự an toàn của một chiếc thang dài năm feet. - Thang dài 5 feet", "trả lời": "Một chiếc thang dài 5 feet có thể tương đối an toàn để sử dụng, miễn là nó đáp ứng một số điều kiện nhất định. Dưới đây là một số yếu tố có thể ảnh hưởng đến sự an toàn của thang: \ n \ n1. Chất liệu và tình trạng: Thang phải được làm bằng vật liệu chắc chắn và ở trong tình trạng tốt, không có bất kỳ vết nứt, ốc vít lỏng lẻo hoặc các bộ phận chao đảo. Nó cũng phải có dung tích trọng lượng phù hợp với người dùng.\n\n2. Vị trí: Thang nên được đặt trên bề mặt phẳng, chắc chắn và không trơn trượt. Điều quan trọng là thang phải mở hoàn toàn nếu đó là thang gấp, và chân của nó được đặt chắc chắn trên mặt đất. Nó không nên nghiêng sang một bên hoặc đặt ở một góc.\n\n3. Cách sử dụng: Thang nên được sử dụng theo hướng dẫn của nhà sản xuất, và các biện pháp an toàn thích hợp nên được thực hiện. Điều quan trọng là người dùng luôn duy trì ba điểm tiếp xúc với thang, tức là hai chân và một tay, hoặc hai tay và một chân. Người dùng cũng nên tránh nghiêng hoặc vươn quá mức khi ở trên thang và nên leo lên và xuống thang đối diện với nó.\n\nNhìn chung, một chiếc thang dài 5 feet có thể tương đối an toàn để sử dụng nếu nó ở trong tình trạng tốt, được đặt đúng cách và được sử dụng một cách thích hợp."}</w:t>
      </w:r>
    </w:p>
    <w:p w14:paraId="774CD2FE" w14:textId="77777777" w:rsidR="00C30B2D" w:rsidRDefault="009F6A20">
      <w:r>
        <w:t>{"question": "Với đầu vào này, hãy chuyển đổi nó thành đầu ra. - Một triệu lẻ một", "trả lời": "1000001"}</w:t>
      </w:r>
    </w:p>
    <w:p w14:paraId="59474040" w14:textId="77777777" w:rsidR="00C30B2D" w:rsidRDefault="009F6A20">
      <w:r>
        <w:t xml:space="preserve">{"câu hỏi": "Tạo một cuộc đối thoại cho hai người bạn thảo luận về chuyến đi gần đây của họ.", "câu trả lời": "** Bạn 1:** Này anh bạn, bạn có khỏe không?\n\n**Bạn 2:** Tôi tốt. Vẫn nghĩ về chuyến đi của chúng tôi tuần trước. Đó là rất nhiều niềm vui! \ n \ n ** Bạn 1: ** Tôi biết đúng! Tôi đã có một khoảng thời gian tuyệt vời. Phần yêu thích của bạn là gì?\n\n**Bạn 2:** Chắc chắn là đi bộ đường dài. Khung cảnh nhìn từ trên đỉnh thật ngoạn mục.\n\n**Bạn 1:** Đó là một ngày tuyệt vời. Thời tiết cũng hoàn hảo. Và lửa trại vào ban đêm thật ấm cúng.\n\n**Bạn 2:** Chắc chắn rồi. Tôi cũng thực sự thích chèo thuyền kayak. Đó là lần đầu tiên của tôi và ban đầu tôi hơi lo lắng, nhưng nó rất vui. \ n \ n ** Bạn 1: ** Vâng, bạn là một người tự nhiên. Nước cũng rất trong, chúng tôi có thể nhìn thấy tất cả những con cá bơi bên dưới. \ n \ n ** Bạn 2: ** Tôi biết, thật tuyệt vời. Tôi không thể chờ đợi cho chuyến đi tiếp theo của chúng tôi. \ n \ n ** Bạn 1: ** Tôi cũng vậy, chúng ta nên bắt đầu lên kế hoạch sớm. </w:t>
      </w:r>
      <w:r>
        <w:lastRenderedPageBreak/>
        <w:t>Vẫn còn rất nhiều nơi chúng tôi chưa khám phá. \ n \ n ** Bạn 2: ** Vâng, hãy làm điều đó. Chúng ta sẽ tạo ra nhiều kỷ niệm hơn và có nhiều câu chuyện hơn để kể."}</w:t>
      </w:r>
    </w:p>
    <w:p w14:paraId="1D78B955" w14:textId="77777777" w:rsidR="00C30B2D" w:rsidRDefault="009F6A20">
      <w:r>
        <w:t>{"question": "Cho rằng \n (x+y+z)(xy+xz+yz)=25\nand that \n x^2(y+z)+y^2(x+z)+z^2(x+y)=7\nfor số thực x, y, và z, giá trị của xyz là gì?", "answer": "Chúng ta bắt đầu bằng cách mở rộng phương trình đã cho đầu tiên bằng cách sử dụng thuộc tính phân phối:\n\n'(x+y+z)(xy+xz+yz) = 25'\n\nThis đơn giản hóa thành:\n\n'25 = x^2y+x^2z+xyz+xy^2+xyz+y^2z+xyz+xz^2+yz^2'\n\nSau đó, chúng ta mở rộng phương trình cho trước thứ hai bằng cách sử dụng thuộc tính phân phối:\n\n'x^2(y+z)+y^2(x+z)+z^2(x+y) = 7'\n\nĐiều này đơn giản hóa thành:\n\n'7 = x^2y+x^2z+xy^2+y^2z+xz^2+yz^2'\n\nChúng ta thay phương trình này vào phương trình cho trước đầu tiên để có được:\n\n'25 = 3xyz + 7'\n\nGiải cho 'xyz':\n\n'xyz = 6'"}</w:t>
      </w:r>
    </w:p>
    <w:p w14:paraId="3B6AC2CD" w14:textId="77777777" w:rsidR="00C30B2D" w:rsidRDefault="009F6A20">
      <w:r>
        <w:t>{"câu hỏi": "Những đặc điểm nào làm cho một bộ phim trở thành một bộ phim hài lãng mạn?", "Trả lời": "Một bộ phim hài lãng mạn, thường được gọi là "rom-com", là một thể loại phim kết hợp các yếu tố lãng mạn và hài. Dưới đây là một số đặc điểm thường được liên kết với thể loại này: \ n \ n1. Câu chuyện tình yêu trung tâm: Cốt truyện chính của một bộ phim hài lãng mạn xoay quanh hai nhân vật yêu nhau. Những nhân vật này thường có tính cách tương phản hoặc đến từ các nền tảng khác nhau, tạo ra căng thẳng và xung đột. \ n \ n2. Giọng điệu hài hước: Một bộ phim hài lãng mạn thường kết hợp sự hài hước nhẹ nhàng trong suốt bộ phim, thường ở dạng đối thoại dí dỏm, hài kịch thể chất hoặc các tình huống thú vị. \ n \ n3. Kết thúc có hậu: Hầu hết các bộ phim hài lãng mạn đều kết thúc bằng một nốt nhạc vui vẻ, với các nhân vật chính vượt qua những trở ngại trong mối quan hệ của họ để sống hạnh phúc mãi mãi. \ n \ n4. Các nhân vật và tình huống liên quan: Các nhân vật trong rom-com thường là những người bình thường đối phó với các vấn đề hàng ngày, giúp người xem dễ dàng liên hệ với trải nghiệm và cảm xúc của họ. \ n \ n5. Hóa học giữa các nhân vật chính: Một thành phần quan trọng trong bất kỳ bộ phim hài lãng mạn nào là phản ứng hóa học giữa hai nhân vật chính. Khán giả nên ủng hộ cặp đôi kết thúc với nhau và tin rằng mối quan hệ của họ là chân thành. \ n \ n6. Trở ngại và hiểu lầm: Phim hài lãng mạn thường có những hiểu lầm, thông tin sai lệch hoặc các yếu tố bên ngoài khiến các nhân vật chính tách biệt, mang lại sự căng thẳng và hồi hộp cho đến khi giải quyết cuối cùng. Nói chung, phim hài lãng mạn nhằm mục đích cung cấp giải trí nhẹ nhàng trong khi khám phá các chủ đề về tình yêu, các mối quan hệ và kết nối con người."}</w:t>
      </w:r>
    </w:p>
    <w:p w14:paraId="09C012E9" w14:textId="77777777" w:rsidR="00C30B2D" w:rsidRDefault="009F6A20">
      <w:r>
        <w:t>{"câu hỏi": "Các thành phần chính của Fajitas là gì?", "câu trả lời": "Các thành phần chính cho fajitas thường bao gồm những điều sau đây:\n\n1. Protein: Theo truyền thống, fajitas được làm bằng bít tết váy, nhưng bạn cũng có thể sử dụng thịt gà, tôm hoặc thậm chí là đậu phụ. \ n \ n2. Rau: Ớt chuông và hành tây là những loại rau phổ biến nhất được sử dụng trong fajitas, nhưng bạn cũng có thể thêm các loại rau khác như nấm, bí xanh hoặc cà chua. Gia vị: Một hỗn hợp các loại gia vị như bột ớt, thì là, bột tỏi, bột hành tây và ớt bột được sử dụng để thêm hương vị cho protein và rau. \ n \ n4. Tortillas: Bánh bột mì hoặc ngô được sử dụng để bọc nhân fajita. \ n \ n5. Toppings: Các loại topping phổ biến bao gồm phô mai, salsa, guacamole, kem chua và rau diếp. \ n \ n6. Chanh và Rau mùi: Vắt nước cốt chanh lên trên fajitas đã nấu chín và thêm rau mùi xắt nhỏ lên trên sẽ tăng thêm độ tươi cho món ăn."}</w:t>
      </w:r>
    </w:p>
    <w:p w14:paraId="28A21F5B" w14:textId="77777777" w:rsidR="00C30B2D" w:rsidRDefault="009F6A20">
      <w:r>
        <w:lastRenderedPageBreak/>
        <w:t>{"câu hỏi": "Tạo ra một sự thật độc đáo và thú vị về gấu trúc.", "Câu trả lời": "Bạn có biết rằng trong tự nhiên, chế độ ăn của gấu trúc là 99% tre, nhưng chúng có hệ thống tiêu hóa của động vật ăn thịt? Gấu trúc phải ăn 20-40 pound tre mỗi ngày để đáp ứng nhu cầu ăn kiêng của chúng, dẫn đến việc chúng dành tới 14 giờ mỗi ngày để ăn!"}</w:t>
      </w:r>
    </w:p>
    <w:p w14:paraId="6E99AE10" w14:textId="77777777" w:rsidR="00C30B2D" w:rsidRDefault="009F6A20">
      <w:r>
        <w:t>{"câu hỏi": "Bạn có thể tạo danh sách việc cần làm để thiết lập blog không?", "câu trả lời": "Chắc chắn, đây là danh sách việc cần làm đơn giản để giúp bạn bắt đầu thiết lập blog:\n\n1. Chọn một nền tảng blog: Nghiên cứu và quyết định nền tảng blog nào bạn muốn sử dụng - WordPress, Blogger, Wix hoặc những người khác. \ n2. Chọn một tên miền: Chọn một tên miền độc đáo và dễ nhớ đại diện cho thương hiệu hoặc tính cách của bạn.\n3. Đăng ký và kết nối tên miền của bạn: Mua tên miền của bạn và kết nối nó với nền tảng blog của bạn. \ n4. Chọn một nhà cung cấp dịch vụ lưu trữ: Chọn một nhà cung cấp dịch vụ lưu trữ đáng tin cậy để lưu trữ blog của bạn và làm cho nó có thể truy cập được cho công chúng. \ n5. Chọn một thiết kế / chủ đề: Chọn một thiết kế hoặc chủ đề hấp dẫn trực quan cho blog của bạn phù hợp với phong cách và nội dung của bạn. \ n6. Tùy chỉnh blog của bạn: Thực hiện các tùy chỉnh cần thiết cho thiết kế, bố cục và cài đặt blog của bạn \ u2019s để phù hợp với nhu cầu của bạn. \ n7. Tạo các trang thiết yếu: Tạo các trang như 'Giới thiệu', 'Liên hệ' và 'Chính sách bảo mật' để cung cấp thông tin cần thiết cho độc giả của bạn. \ n8. Thiết lập tài khoản truyền thông xã hội: Thiết lập tài khoản trên các nền tảng truyền thông xã hội có liên quan và liên kết chúng với blog của bạn. \ n9. Lập kế hoạch và tạo nội dung: Phát triển chiến lược nội dung và bắt đầu tạo các bài đăng blog chất lượng có nhiều thông tin, hấp dẫn và được tối ưu hóa cho SEO. \ n10. Xuất bản và quảng bá blog của bạn: Làm cho blog của bạn hoạt động, chia sẻ nó với khán giả của bạn và quảng bá nó thông qua phương tiện truyền thông xã hội, bài đăng của khách và các kỹ thuật tiếp thị khác."}</w:t>
      </w:r>
    </w:p>
    <w:p w14:paraId="18B78B02" w14:textId="77777777" w:rsidR="00C30B2D" w:rsidRDefault="009F6A20">
      <w:r>
        <w:t xml:space="preserve">{"câu hỏi": "Nhược điểm của thực phẩm biến đổi gen là gì?", "câu trả lời": "Thực phẩm biến đổi gen (GM), còn được gọi là sinh vật biến đổi gen (GMO), đã là một chủ đề tranh luận trong nhiều năm. Mặc dù có một số lợi ích tiềm năng cho công nghệ, nhưng cũng có một số nhược điểm cần xem xét. Dưới đây là một số nhược điểm được trích dẫn phổ biến nhất của thực phẩm biến đổi gen: \ n \ n1. Rủi ro môi trường: Có những lo ngại rằng cây trồng biến đổi gen có thể gây ra hậu quả không lường trước được đối với môi trường. Ví dụ, cây trồng biến đổi gen có thể lai tạo với họ hàng hoang dã, dẫn đến việc tạo ra các siêu cỏ dại khó kiểm soát. Cũng có những lo ngại về tác động của GMO đối với đa dạng sinh học, với một số nghiên cứu cho thấy cây trồng biến đổi gen có thể gây hại cho các loài không phải mục tiêu như côn trùng hoặc chim. \ n \ n2. Rủi ro sức khỏe: Có cuộc tranh luận đang diễn ra về việc liệu thực phẩm biến đổi gen có an toàn cho con người hay không. Một số người lo lắng rằng thực phẩm biến đổi gen có thể gây ra phản ứng dị ứng, trong khi những người khác lo ngại về khả năng ảnh hưởng sức khỏe lâu dài. Mối quan tâm kinh tế: Một số nhà phê bình cho rằng cây trồng biến đổi gen có thể dẫn đến mất đa dạng sinh học trong nông nghiệp, vì nông dân dựa vào một số lượng nhỏ các giống cây trồng. Điều này, đến lượt nó, có thể khiến nông dân nhỏ khó cạnh tranh hơn, làm giảm khả năng kinh tế của họ. \ n \ n4. Mối quan tâm về đạo đức: Có một cuộc tranh luận đang diễn ra về việc liệu việc biến đổi gen sinh vật có phải là đạo đức hay không, đặc biệt là khi nói đến phúc lợi động vật. \ n \ n5. Tác dụng không mong muốn: Vì công nghệ GM liên quan đến việc sửa đổi DNA của sinh vật, nên có nguy cơ xảy ra tác </w:t>
      </w:r>
      <w:r>
        <w:lastRenderedPageBreak/>
        <w:t>dụng phụ ngoài ý muốn. Ví dụ, một cây trồng biến đổi gen có thể tạo ra độc tố, làm thay đổi mức độ dinh dưỡng hoặc tương tác với các sinh vật khác theo những cách bất ngờ. Nhìn chung, trong khi chắc chắn có những lợi ích tiềm năng cho công nghệ biến đổi gen, cũng có một số nhược điểm đáng kể cần xem xét, và tác động lâu dài của thực phẩm biến đổi gen đối với môi trường và sức khỏe con người vẫn chưa được biết.</w:t>
      </w:r>
    </w:p>
    <w:p w14:paraId="545C947B" w14:textId="77777777" w:rsidR="00C30B2D" w:rsidRDefault="009F6A20">
      <w:r>
        <w:t>{"câu hỏi": "Giải thích tầm quan trọng của phong trào Black Lives Matter.", "câu trả lời": "Phong trào Black Lives Matter là một phong trào toàn cầu bắt đầu vào năm 2013 như một phản ứng đối với việc tha bổng kẻ giết Trayvon Martin. Đó là một lời kêu gọi hành động và một phản ứng đối với chủ nghĩa phân biệt chủng tộc chống người da đen độc hại đang tràn ngập xã hội của chúng ta. Phong trào ủng hộ quyền, nhân phẩm và tự do của người Da đen, những người đã bị tước quyền và áp bức trong lịch sử. \ n \ n Tầm quan trọng của phong trào Black Lives Matter nằm ở những nỗ lực thu hút sự chú ý đến chủ nghĩa phân biệt chủng tộc và bạo lực có hệ thống mà người Da đen phải đối mặt. Nó nhằm mục đích thách thức và thay đổi chủ nghĩa phân biệt chủng tộc được thể chế hóa tồn tại trong xã hội, bao gồm cả trong hệ thống tư pháp hình sự, giáo dục, chăm sóc sức khỏe và việc làm. Phong trào cũng tìm cách trao quyền cho các cộng đồng Da đen và tạo ra một thế giới nơi cuộc sống của Người da đen không còn là mục tiêu sụp đổ một cách có hệ thống. Nhìn chung, phong trào Black Lives Matter rất có ý nghĩa vì nó là một lời kêu gọi mạnh mẽ cho sự thay đổi và đòi hỏi công lý cho người Da đen. Nó đại diện cho một thời điểm quan trọng trong lịch sử, nơi mọi người đang cùng nhau đấu tranh cho quyền của người Da đen và tạo ra một xã hội công bằng và công bằng hơn."}</w:t>
      </w:r>
    </w:p>
    <w:p w14:paraId="7EB91AD5" w14:textId="77777777" w:rsidR="00C30B2D" w:rsidRDefault="009F6A20">
      <w:r>
        <w:t>{"câu hỏi": "Liệt kê ba lợi ích hàng đầu của việc tập thể dục.", "Trả lời": "1. Lợi ích sức khỏe thể chất: Tập thể dục giúp cải thiện sức khỏe thể chất tổng thể bằng cách tăng cường cơ bắp, xương và khớp, cải thiện sức khỏe tim mạch, giảm nguy cơ mắc các bệnh mãn tính như bệnh tim, tiểu đường và một số loại ung thư, và giúp duy trì cân nặng khỏe mạnh. \ n \ n2. Lợi ích sức khỏe tâm thần: Tập thể dục đã được chứng minh là cải thiện tâm trạng, giảm lo lắng và trầm cảm, tăng sự tự tin và lòng tự trọng, và thúc đẩy giấc ngủ ngon hơn, do đó cải thiện sức khỏe tinh thần tổng thể. \ n \ n3. Lợi ích nhận thức: Tập thể dục cũng có liên quan đến việc cải thiện chức năng nhận thức, bao gồm trí nhớ, sự tập trung và sự chú ý tốt hơn. Nó cũng có thể giúp làm chậm sự suy giảm nhận thức ở người lớn tuổi, giảm nguy cơ sa sút trí tuệ và các suy giảm nhận thức khác liên quan đến tuổi tác."}</w:t>
      </w:r>
    </w:p>
    <w:p w14:paraId="1E4749A7" w14:textId="77777777" w:rsidR="00C30B2D" w:rsidRDefault="009F6A20">
      <w:r>
        <w:t xml:space="preserve">{"câu hỏi": "Phát triển một thuật toán để tổ chức đoàn tụ gia đình.", "trả lời": "Đây là một thuật toán khả thi để tổ chức và lập kế hoạch đoàn tụ gia đình:\n\n1. Xác định quy mô và phạm vi của cuộc đoàn tụ:\n a. Tạo một danh sách liên lạc của tất cả các thành viên gia đình có khả năng tham dự. \n b. Gửi một cuộc khảo sát để đánh giá sự quan tâm và ngày và địa điểm ưa thích cho sự kiện. \n\n2. Chọn ngày và địa điểm:\n a. Thiết lập một cuộc thăm dò ý kiến để xem ngày và địa điểm nào phổ biến nhất trong số các thành viên gia đình quan tâm. Đưa ra quyết định cuối cùng về ngày và địa điểm dựa trên kết quả của cuộc thăm dò ý kiến và tình trạng sẵn có của địa điểm. \ n \ n3. Tạo ngân sách:\n a. Ước tính chi phí ăn ở, ăn, uống, giải trí và các chi phí khác.\n b. Xác định số tiền mỗi thành viên trong gia đình sẵn sàng đóng góp hoặc nếu chi phí sẽ được chi trả bởi một thành viên gia đình được chỉ định. \ </w:t>
      </w:r>
      <w:r>
        <w:lastRenderedPageBreak/>
        <w:t>n \ n4. Lập kế hoạch chi tiết:\n a. Gửi lời mời đến danh sách những người tham dự cuối cùng.\n b. Đặt chỗ ở, thức ăn và giải trí.\n c. Thiết lập hệ thống liên lạc để người tham dự chia sẻ thời gian đến, chi tiết chuyến bay và bất kỳ cập nhật hoặc thay đổi nào đối với sự kiện. \ n \ n5. Phối hợp hậu cần:\n a. Chỉ định các thành viên trong gia đình hỗ trợ vận chuyển, thiết lập và dọn dẹp. Mua bất kỳ vật tư hoặc thiết bị cần thiết nào.\n c. Xác nhận tất cả các đặt phòng và kế hoạch vào tuần trước sự kiện. \n\n6. Thưởng thức sự kiện:\n a. Hãy chắc chắn rằng mọi thứ diễn ra suôn sẻ vào ngày đoàn tụ. Chụp thật nhiều ảnh và tận hưởng thời gian dành cho các thành viên trong gia đình.\n\n7. Theo dõi:\n a. Gửi lời cảm ơn đến những người tham dự.\n b. Chia sẻ hình ảnh và kỷ niệm từ sự kiện. \n c. Bắt đầu lên kế hoạch cho cuộc hội ngộ tiếp theo."}</w:t>
      </w:r>
    </w:p>
    <w:p w14:paraId="2FE15147" w14:textId="77777777" w:rsidR="00C30B2D" w:rsidRDefault="009F6A20">
      <w:r>
        <w:t>{"câu hỏi": "Viết phương trình cho chu vi của một đường tròn.", "câu trả lời": "Phương trình chu vi của một đường tròn là 'C = 2\u03c0r', trong đó 'C' là chu vi, '\u03c0' xấp xỉ bằng 3,14 và 'r' là bán kính của đường tròn."}</w:t>
      </w:r>
    </w:p>
    <w:p w14:paraId="71F7E0D0" w14:textId="77777777" w:rsidR="00C30B2D" w:rsidRDefault="009F6A20">
      <w:r>
        <w:t>{"câu hỏi": "Điều hướng thiên thể là gì?", "câu trả lời": "Điều hướng thiên thể là một dạng kỹ thuật điều hướng cổ xưa dựa trên sự quan sát của các thiên thể như mặt trời, mặt trăng, các hành tinh và các ngôi sao. Nó liên quan đến việc sử dụng các tính toán toán học, các công cụ quan sát như sextant và đồng hồ bấm giờ hàng hải để xác định vị trí vĩ độ và kinh độ trên trái đất. Thực tiễn này đã đóng một vai trò quan trọng trong đi biển, đặc biệt là trước khi phát triển công nghệ định vị hiện đại như GPS, radar và các hệ thống định vị điện tử khác. Bất chấp những tiến bộ trong phát triển hàng hải, điều hướng thiên thể vẫn là một kỹ năng thiết yếu cho các nhà hàng hải và thủy thủ như là điều hướng dự phòng trong trường hợp thiết bị hiện đại bị hỏng trên biển."}</w:t>
      </w:r>
    </w:p>
    <w:p w14:paraId="4D788B77" w14:textId="77777777" w:rsidR="00C30B2D" w:rsidRDefault="009F6A20">
      <w:r>
        <w:t xml:space="preserve">{"câu hỏi": "Mô tả một buổi trà đạo truyền thống của Nhật Bản.", "câu trả lời": "Một buổi trà đạo truyền thống của Nhật Bản, còn được gọi là "Chado" hoặc "Con đường trà đạo", là một nghi lễ văn hóa có từ hàng trăm năm trước. Đó là một cách nghi lễ chuẩn bị và phục vụ trà xanh, trong một môi trường yên tĩnh và thanh thản, để thúc đẩy chánh niệm và hài hòa. Buổi lễ, có thể kéo dài trong vài giờ, thường được thực hiện bởi một chủ nhà hoặc bậc thầy trà đã được đào tạo trong nhiều năm để hoàn thiện nghệ thuật. Buổi lễ diễn ra trong một phòng trà được thiết kế đặc biệt hoặc trong một vườn trà, nơi khách được mời ngồi trên chiếu tatami. Trước khi vào phòng, khách phải rửa tay và miệng, tượng trưng cho việc loại bỏ tạp chất. Khi vào bên trong, chủ nhà chào đón khách bằng một cái cúi đầu truyền thống và sau đó tiến hành chuẩn bị trà. Việc chuẩn bị và trình bày trà là một nghi thức được dàn dựng cao, bao gồm các động tác và dụng cụ cụ thể. Bậc thầy trà bắt đầu bằng cách làm sạch và làm ấm bát trà, đánh trứng và muỗng, sau đó thêm matcha (trà xanh bột) vào bát bằng muỗng tre. Nước nóng sau đó được thêm vào và trà được đánh cho đến khi nó đạt đến độ đặc sủi bọt. Trà sau đó được phục vụ cho khách, với mỗi vị khách thay phiên nhau nhấp một ngụm từ cùng một bát, đồng thời bày tỏ lòng biết ơn và ngưỡng mộ đối với nghệ thuật của chủ nhà. \n \ n Trong buổi lễ, chủ nhà và khách mời tham gia vào cuộc trò chuyện, thảo luận về trà, dụng cụ pha trà và các chủ đề khác liên quan đến buổi lễ. Đồ ngọt truyền thống của Nhật Bản hoặc các bữa ăn nhẹ cũng có thể được phục vụ, để giúp cân bằng vị đắng của trà. Tóm lại, trà đạo Nhật Bản là một thực hành nghệ thuật và thiền định tôn vinh vẻ đẹp và sự đơn giản của </w:t>
      </w:r>
      <w:r>
        <w:lastRenderedPageBreak/>
        <w:t>khoảnh khắc, tập hợp chủ nhà và khách trong một sự đánh giá chung về trà, môi trường xung quanh,  và công ty."}</w:t>
      </w:r>
    </w:p>
    <w:p w14:paraId="248B3078" w14:textId="77777777" w:rsidR="00C30B2D" w:rsidRDefault="009F6A20">
      <w:r>
        <w:t>{"câu hỏi": "Thiết kế một nhân vật cho một câu chuyện gốc.", "câu trả lời": "Tên: Hạ chí\nNgoại hình: Hạ chí là một sinh vật cao và mảnh khảnh với sự xuất hiện của sự pha trộn giữa hươu và người. Cô có gạc nhỏ nhô ra khỏi đầu, mắt nai lớn và tai nhọn. Làn da của cô ấy có màu caramel ấm áp, và mái tóc của cô ấy dài, xoăn và màu nâu hạt dẻ đậm. Cô ấy mặc những bộ quần áo đơn giản, màu đất, chẳng hạn như một chiếc váy màu xanh lá cây làm từ lá dệt và thắt lưng cỏ dệt. \ n \ n Tính cách: Hạ chí là dịu dàng và tốt bụng. Cô ấy kết nối sâu sắc với thiên nhiên và luôn bình tĩnh và thanh thản. Cô ấy có một sức mạnh thầm lặng về cô ấy và toát ra một sự hiện diện bình tĩnh. Cô ấy khôn ngoan hơn tuổi của mình và thường được tìm kiếm để được hướng dẫn và tư vấn. \n\nBối cảnh: Hạ chí là người bảo vệ rừng, có nhiệm vụ giữ gìn sự cân bằng của thiên nhiên. Cô đã sống trong nhiều thế kỷ, theo dõi các loài thực vật và động vật mà cô chăm sóc. Mối liên hệ của cô với thiên nhiên đã ban cho cô sức mạnh, cho phép cô giao tiếp với động vật, kiểm soát thực vật và chữa lành vết thương. Cô ấy được tôn trọng và tôn kính bởi tất cả những người sống trong rừng, và cô ấy làm việc không mệt mỏi để duy trì sự cân bằng tinh tế của ngôi nhà của mình. \ n \ n Vai trò trong câu chuyện: Trong câu chuyện, Solstice đóng vai trò là người cố vấn và hướng dẫn cho nhân vật chính, người đã lạc đường và vấp ngã vào khu rừng mê hoặc. Cô giúp họ kết nối lại với thiên nhiên, tìm thấy sức mạnh bên trong và khám phá mục đích thực sự của họ. Hạ chí cũng phải đối mặt với những thách thức của riêng mình, vì các thế lực bên ngoài đe dọa sự cân bằng của khu rừng, và cô ấy phải chiến đấu để bảo vệ ngôi nhà của mình và tất cả những người sống ở đó."}</w:t>
      </w:r>
    </w:p>
    <w:p w14:paraId="0ACF3613" w14:textId="77777777" w:rsidR="00C30B2D" w:rsidRDefault="009F6A20">
      <w:r>
        <w:t xml:space="preserve">{"câu hỏi": "So sánh và đối chiếu các sản phẩm của Apple và Samsung.", "câu trả lời": "Apple Inc. và Samsung Electronics Co. là hai trong số những công ty công nghệ hàng đầu trên thế giới. Cả hai công ty đều nổi tiếng với việc sản xuất các thiết bị điện tử chất lượng cao, từ điện thoại thông minh, máy tính bảng, máy tính xách tay, đồng hồ thông minh đến thiết bị gia dụng. Tuy nhiên, có một số khác biệt đáng chú ý giữa các sản phẩm của hai công ty này. \ n \ n Thiết kế và chất lượng xây dựng: \ nMột trong những khác biệt chính giữa các sản phẩm của Apple và Samsung là triết lý thiết kế của họ. Apple được biết đến với thiết kế tối giản và thanh lịch, chú trọng đến trải nghiệm người dùng. Sản phẩm của họ thường có chất lượng xây dựng tuyệt vời và cảm giác cao cấp. Mặt khác, Samsung cung cấp một loạt các thiết kế, phục vụ cho các phân khúc khách hàng khác nhau. Trong khi các thiết bị hàng đầu của họ có cấu trúc kim loại và kính cao cấp, họ cũng cung cấp điện thoại tầm trung và ngân sách với thiết kế bằng nhựa. \ n \ n Hệ điều hành và hệ sinh thái: Các sản phẩm của Apple chạy trên các hệ điều hành độc quyền, chẳng hạn như iOS cho iPhone và iPad, macOS cho máy tính Mac hoặc watchOS cho Apple Watch. Điều này dẫn đến trải nghiệm liền mạch và nhất quán trên các thiết bị, với các dịch vụ được tích hợp tốt như iCloud và Apple Pay. Mặt khác, Samsung sản xuất các thiết bị chạy trên hệ điều hành Android và Windows, với giao diện và tính năng tùy chỉnh của chúng ở trên cùng. Điều này cho phép linh hoạt và tùy chỉnh hơn nhưng có thể dẫn đến trải nghiệm kém nhất quán hơn. \ n \ n Phần cứng và đổi mới: \ nCả hai công ty đều được biết đến với những tiến bộ trong công nghệ, nhưng họ tiếp cận nó khác nhau. Apple tập trung vào việc tạo ra những trải nghiệm hoàn hảo, liền mạch thông qua tích </w:t>
      </w:r>
      <w:r>
        <w:lastRenderedPageBreak/>
        <w:t>hợp phần cứng và phần mềm, thường là người đầu tiên giới thiệu các tính năng mới như Face ID hoặc sử dụng công nghệ LiDAR trong thiết bị di động. Mặt khác, Samsung thường là người đầu tiên đưa ra thị trường những cải tiến phần cứng mới, chẳng hạn như màn hình có thể gập lại hoặc cong, và được biết đến với việc đóng gói thiết bị của họ với công nghệ phần cứng mới nhất. \ n \ nPrice và phạm vi sản phẩm: \ nCác sản phẩm của Apple thường có giá cao, tập trung vào các phân khúc thị trường cao cấp. Mặc dù họ cung cấp một loạt các thiết bị trong các danh mục sản phẩm khác nhau, nhưng chúng không phục vụ cho các phân khúc ngân sách nhiều. Mặt khác, Samsung có nhiều loại sản phẩm hơn ở các mức giá khác nhau, từ điện thoại, máy tính bảng và máy tính xách tay hàng đầu đến các tùy chọn tầm trung và ngân sách. Tóm lại, trong khi Apple và Samsung đều là những công ty công nghệ hàng đầu sản xuất các sản phẩm chất lượng cao, họ khác nhau về triết lý thiết kế, hệ điều hành, cách tiếp cận đổi mới và phạm vi sản phẩm. Cuối cùng, sự lựa chọn giữa hai thương hiệu phụ thuộc vào sở thích và nhu cầu cá nhân."}</w:t>
      </w:r>
    </w:p>
    <w:p w14:paraId="4A5A3F82" w14:textId="77777777" w:rsidR="00C30B2D" w:rsidRDefault="009F6A20">
      <w:r>
        <w:t>{"câu hỏi": "Giải thích máy tính lượng tử là gì.", "câu trả lời": "Máy tính lượng tử là một loại máy tính sử dụng các nguyên tắc của cơ học lượng tử để thực hiện các phép tính và hoạt động không thể hoặc không hiệu quả cao đối với máy tính cổ điển. Cơ học lượng tử là một nhánh của vật lý chi phối hành vi của các hạt ở quy mô rất nhỏ và các nguyên tắc của nó cho phép các hiện tượng như chồng chất và vướng víu. \ n \ n Trong một máy tính cổ điển, dữ liệu được lưu trữ trong các bit, có thể có giá trị bằng 0 hoặc 1. Trong một máy tính lượng tử, dữ liệu được lưu trữ trong các bit lượng tử hoặc qubit. Một qubit có thể biểu diễn đồng thời 0, 1 hoặc bất kỳ sự kết hợp nào của cả hai, cho phép phạm vi giá trị tiềm năng lớn hơn nhiều. Qubit cũng có thể được vướng vào nhau, có nghĩa là trạng thái của một qubit được liên kết trực tiếp với trạng thái của qubit khác, cho phép các hoạt động được thực hiện trên nhiều qubit cùng một lúc. \ n \ n Máy tính lượng tử vẫn đang trong giai đoạn phát triển ban đầu và chưa được phổ biến rộng rãi, nhưng chúng có tiềm năng làm tăng đáng kể sức mạnh tính toán của chúng ta và giải quyết các vấn đề ngoài tầm với của cổ điển Máy tính. Các lĩnh vực ứng dụng chính cho điện toán lượng tử là các vấn đề tối ưu hóa, nhân tố, mô phỏng hoặc hóa học lượng tử."}</w:t>
      </w:r>
    </w:p>
    <w:p w14:paraId="03433872" w14:textId="77777777" w:rsidR="00C30B2D" w:rsidRDefault="009F6A20">
      <w:r>
        <w:t>{"câu hỏi": "Tóm tắt tuyên bố này: \"Trí tuệ nhân tạo là một loại công nghệ cho phép máy móc hành xử thông minh.\"", "trả lời": "AI là công nghệ cho phép máy móc hành động thông minh."}</w:t>
      </w:r>
    </w:p>
    <w:p w14:paraId="44D91533" w14:textId="77777777" w:rsidR="00C30B2D" w:rsidRDefault="009F6A20">
      <w:r>
        <w:t xml:space="preserve">{"câu hỏi": "Hoa Kỳ đã phản ứng như thế nào với các cuộc tấn công vào ngày 9/11?", "câu trả lời": "Sau vụ tấn công 9/11, chính phủ Hoa Kỳ đã phản ứng bằng hành động ngay lập tức. Vào ngày xảy ra các vụ tấn công, Tổng thống George W. Bush đã phát biểu trước toàn quốc và hứa sẽ đưa thủ phạm ra trước công lý. Trong những ngày và tuần sau đó, các biện pháp đã được thực hiện để đảm bảo an toàn và an ninh cho người dân, bao gồm tăng cường các biện pháp an ninh tại các sân bay và tăng cường các biện pháp thu thập thông tin tình báo. Ngày 18/9, Quốc hội Mỹ đã thông qua nghị quyết chung cho phép sử dụng lực lượng quân sự chống lại những kẻ chịu trách nhiệm về các vụ tấn công. Ngay sau đó, quân đội Mỹ đã phát động Chiến dịch Tự do Bền vững ở Afghanistan, nhằm lật đổ chính quyền Taliban, tổ chức chứa chấp al-Qaeda, tổ chức khủng bố đứng sau vụ tấn công 11/9. Ngoài hành động </w:t>
      </w:r>
      <w:r>
        <w:lastRenderedPageBreak/>
        <w:t>quân sự, Mỹ cũng đáp trả bằng một loạt biện pháp lập pháp nhằm tăng cường an ninh quốc gia. Đạo luật Yêu nước Hoa Kỳ, được ký thành luật vào ngày 26 tháng 10 năm 2001, đã trao cho các cơ quan thực thi pháp luật thẩm quyền lớn hơn để giám sát và giam giữ những kẻ khủng bố tiềm năng. Phản ứng của Hoa Kỳ đối với các cuộc tấn công 9/11 là nhiều mặt, liên quan đến cả hành động quân sự và các biện pháp lập pháp để tăng cường an ninh quốc gia.  Phản ứng này cũng có tác động lâu dài, định hình chính sách đối ngoại và các biện pháp an ninh quốc gia của Mỹ trong nhiều năm tới".</w:t>
      </w:r>
    </w:p>
    <w:p w14:paraId="570F30AD" w14:textId="77777777" w:rsidR="00C30B2D" w:rsidRDefault="009F6A20">
      <w:r>
        <w:t>{"câu hỏi": "Liệt kê các tác động tích cực và tiêu cực của toàn cầu hóa.", "trả lời": "Toàn cầu hóa đề cập đến sự kết nối của các nền kinh tế, xã hội và văn hóa trên khắp thế giới. Mặc dù nó mang lại nhiều lợi ích, nhưng cũng có một số khía cạnh tiêu cực. \ n \ n Tác động tích cực của toàn cầu hóa bao gồm: \ n \ n1. Tăng cường thương mại: Toàn cầu hóa đã tạo điều kiện thuận lợi cho việc trao đổi hàng hóa và dịch vụ giữa các quốc gia, dẫn đến tăng trưởng thương mại và kinh tế. Cải thiện giao tiếp: Sự tiến bộ của công nghệ và truyền thông đã giúp mọi người kết nối với nhau dễ dàng hơn trên toàn thế giới, thúc đẩy sự hiểu biết tốt hơn giữa các quốc gia và nền văn hóa khác nhau. \ n \ n3. Cơ hội việc làm: Các công ty giờ đây có thể dễ dàng thuê ngoài việc làm cho các quốc gia có chi phí lao động thấp hơn, tạo ra cơ hội việc làm ở các quốc gia đó. \ n \ n4. Tiếp cận thị trường: Toàn cầu hóa đã cho phép các doanh nghiệp khai thác các thị trường mới, mở rộng phạm vi tiếp cận và cơ sở khách hàng tiềm năng. \ n \ n5. Cạnh tranh gia tăng: Thị trường toàn cầu đã tăng cạnh tranh, có thể dẫn đến giá thấp hơn và sản phẩm chất lượng cao hơn cho người tiêu dùng. \ n \ n6. Truyền bá ý tưởng và kiến thức: Sự dễ dàng giao tiếp và đi lại đã tạo điều kiện cho việc truyền bá ý tưởng, kiến thức và công nghệ, góp phần vào những tiến bộ trong các lĩnh vực như y học và khoa học. \ n \ n Tác động tiêu cực của toàn cầu hóa bao gồm: \ n \ n1. Bất bình đẳng kinh tế: Trong khi một số quốc gia được hưởng lợi từ toàn cầu hóa, những quốc gia khác đã bị bỏ lại phía sau, dẫn đến bất bình đẳng kinh tế gia tăng. Mất việc làm: Toàn cầu hóa có thể dẫn đến mất việc làm ở các nước phát triển khi các công ty thuê ngoài việc làm cho các nước có chi phí thấp hơn. Đồng nhất hóa văn hóa: Toàn cầu hóa có thể dẫn đến sự lan rộng của một nền văn hóa thống trị, dẫn đến mất đi truyền thống địa phương và bản sắc văn hóa. \ n \ n4. Suy thoái môi trường: Sự gia tăng công nghiệp hóa và thương mại có thể dẫn đến suy thoái môi trường, góp phần vào các vấn đề như ô nhiễm và biến đổi khí hậu. \ n \ n5. Bóc lột lao động: Việc tìm kiếm lao động chi phí thấp có thể dẫn đến bóc lột người lao động ở các nước đang phát triển, với điều kiện làm việc tồi tệ và mức lương thấp. Sự phụ thuộc: Toàn cầu hóa có thể tạo ra sự phụ thuộc vào các quốc gia khác về hàng hóa và dịch vụ, khiến một số nền kinh tế dễ bị tổn thương trước những biến động trên thị trường toàn cầu.</w:t>
      </w:r>
    </w:p>
    <w:p w14:paraId="7CCB43F2" w14:textId="77777777" w:rsidR="00C30B2D" w:rsidRDefault="009F6A20">
      <w:r>
        <w:t>{"question": "Thay đổi câu này thành thì tương lai: \"I am eating a pizza.\"", "answer": "I will be eating a pizza."}</w:t>
      </w:r>
    </w:p>
    <w:p w14:paraId="1CFA98B9" w14:textId="77777777" w:rsidR="00C30B2D" w:rsidRDefault="009F6A20">
      <w:r>
        <w:t xml:space="preserve">{"question": "Tạo một tập dữ liệu có sẵn công khai ở định dạng CSV phù hợp với Xử lý ngôn ngữ tự nhiên.", "trả lời": "Là một AI, tôi không có khả năng tạo tập dữ liệu từ không khí, nhưng đây là một ví dụ đơn giản về tập dữ liệu mà người ta có thể tạo cho tác vụ NLP ở định dạng CSV: \ n \ ntitle, văn bản, nhãn \ n \ "Tôi yêu chó!\",\ "Chó là thú cưng tốt nhất từ trước đến nay. Chúng luôn vui vẻ khi gặp bạn và chúng thích âu yếm.\",tích cực\n\"Tôi ghét </w:t>
      </w:r>
      <w:r>
        <w:lastRenderedPageBreak/>
        <w:t>mèo!\","Mèo là loài động vật tồi tệ nhất. Họ luôn gãi hoặc cắn bạn.\",âm\n\"Đánh giá phim: The Avengers", "The Avengers là một bộ phim hành động sẽ giữ bạn trên mép ghế của bạn. Các hiệu ứng đặc biệt thật ngoạn mục.\",positive\n\"Đánh giá sách: The Great Gatsby\",\"The Great Gatsby là một tác phẩm kinh điển vượt thời gian nắm bắt được bản chất của giấc mơ Mỹ. Chữ viết rất đẹp và các nhân vật không thể nào quên.\",positive\n\"Thời tiết hôm nay thật khủng khiếp", "Bên ngoài trời mưa và lạnh. Tôi ước gì tôi có thể nằm trên giường cả ngày.\",negative\n\nTập dữ liệu này có ba cột: tiêu đề, văn bản và nhãn. Tiêu đề là một mô tả ngắn về văn bản, cột văn bản chứa văn bản thực tế cần phân tích và cột nhãn cho biết tình cảm của văn bản (tích cực hoặc tiêu cực).\n\nĐể tạo phiên bản có sẵn công khai của tập dữ liệu này, dữ liệu có thể được tải lên kho lưu trữ dữ liệu trực tuyến như Kaggle hoặc GitHub. Để làm cho nó dễ dàng truy cập, tập dữ liệu có thể được cấp phép theo giấy phép Creative Commons, cho phép bất kỳ ai sử dụng dữ liệu cho mục đích riêng của họ."}</w:t>
      </w:r>
    </w:p>
    <w:p w14:paraId="54C1A3C8" w14:textId="77777777" w:rsidR="00C30B2D" w:rsidRDefault="009F6A20">
      <w:r>
        <w:t>{"question": "Tạo danh sách các từ liên quan đến màu vàng.", "trả lời": "1. Sunshine\n2. Chanh\n3. Hoa cúc\n4. Mù tạt\n5. Vàng\n6. Chim hoàng yến\n7. Ngô\n8. Bơ\n9. Mật ong\n10. Dứa\n11. Hướng dương\n12. Chuối\n13. Hoa Tulip\n14. Hổ phách\n15. Lòng đỏ \ n16. Xe buýt trường học\n17. Nghệ tây\n18. Taxicab\n19. Tóc vàng\n20. Cheddar"}</w:t>
      </w:r>
    </w:p>
    <w:p w14:paraId="23B520CD" w14:textId="77777777" w:rsidR="00C30B2D" w:rsidRDefault="009F6A20">
      <w:r>
        <w:t>{"câu hỏi": "Thiết kế một ứng dụng di động giúp mọi người đạt được mục tiêu nghề nghiệp của họ.", "câu trả lời": "Ứng dụng dành cho thiết bị di động sẽ được gọi là \"Trợ lý nghề nghiệp\". Nó sẽ là một công cụ toàn diện và thân thiện với người dùng được thiết kế để giúp mọi người xác định, điều hướng và đạt được mục tiêu nghề nghiệp của họ. \ n \ nFeatures: \ n \ n1. Thiết lập mục tiêu: Ứng dụng sẽ giúp người dùng xác định mục tiêu nghề nghiệp ngắn hạn và dài hạn của họ với lời nhắc có hướng dẫn. \ n \ n2. Cá nhân hóa: Người dùng có thể cá nhân hóa hồ sơ của họ với thông tin đăng nhập, sở thích công việc, mức độ kinh nghiệm và thậm chí cả giá trị. \ n \ n3. Theo dõi tiến độ: Ứng dụng sẽ theo dõi tiến trình của người dùng đối với mục tiêu của họ, cung cấp phản hồi và hỗ trợ liên tục và kỷ niệm các cột mốc quan trọng trên đường đi. \ n \ n4. Kết nối mạng: Ứng dụng sẽ cung cấp cơ hội kết nối, kết nối người dùng với những người khác trong lĩnh vực của họ để được hỗ trợ, tư vấn và cộng tác. \ n \ n5. Cơ sở dữ liệu việc làm: Ứng dụng sẽ có một danh sách đầy đủ các cơ hội việc làm và cơ hội nghề nghiệp, được lọc theo sở thích của người dùng. \ n \ n6. Tài nguyên phát triển nghề nghiệp: Người dùng sẽ có quyền truy cập vào thư viện các bài báo, video và podcast từ các chuyên gia nghề nghiệp bao gồm các chủ đề như viết sơ yếu lý lịch, kỹ năng phỏng vấn, chiến thuật đàm phán và chiến lược lãnh đạo. \ n \ n7. Cố vấn: Tính năng cố vấn trong ứng dụng sẽ kết nối người dùng với các chuyên gia giàu kinh nghiệm trong lĩnh vực tương ứng của họ để được hướng dẫn cá nhân hóa. \ n \ n8. Hội chợ nghề nghiệp ảo: Người dùng có thể tham gia các hội chợ nghề nghiệp ảo để khám phá các nhà tuyển dụng tiềm năng, tìm hiểu thêm về các ngành khác nhau và kết nối với các nhà tuyển dụng. \ n \ dụng Trợ lý nghề nghiệp sẽ là một công cụ tất cả trong một để giúp người dùng xác định và đạt được mục tiêu nghề nghiệp của họ. Với sự hỗ trợ được cá nhân hóa, cơ sở dữ liệu việc làm phong phú, cơ hội cố vấn và các nguồn lực đa dạng, người dùng sẽ luôn có động lực, cập nhật thông tin và đi đúng hướng hướng tới con đường sự nghiệp mong muốn của họ."}</w:t>
      </w:r>
    </w:p>
    <w:p w14:paraId="76B81696" w14:textId="77777777" w:rsidR="00C30B2D" w:rsidRDefault="009F6A20">
      <w:r>
        <w:lastRenderedPageBreak/>
        <w:t>{"câu hỏi": "So sánh kem và gelato.", "câu trả lời": "Kem và gelato đều là những món tráng miệng đông lạnh có chung điểm tương đồng nhưng có sự khác biệt rõ rệt. \n\nIce cream được làm từ sữa trứng, bao gồm sữa, kem, đường và lòng đỏ trứng, sau đó được khuấy ở tốc độ cao để kết hợp không khí để tạo ra một kết cấu nhẹ, mịn. Nó thường có hàm lượng chất béo cao hơn, từ 14-25%, vì có thêm kem. Lượng chất béo cao hơn bao phủ lưỡi, dẫn đến việc giải phóng hương vị chậm hơn. Mặt khác, Gelato có nguồn gốc từ Ý và được làm từ sữa, đường và các hương liệu khác nhau. Sự khác biệt chính giữa nó và kem là nó chứa ít kem hơn đáng kể, không có lòng đỏ trứng và được khuấy với tốc độ chậm hơn. Điều này dẫn đến một kết cấu kem dày đặc hơn với ít không khí hơn và tỷ lệ chất béo thấp hơn cho phép hương vị rõ rệt hơn. Gelato cũng thường được phục vụ ở nhiệt độ ấm hơn một chút so với kem, thêm vào sự nhất quán mềm hơn của nó. Tóm lại, sự khác biệt chính giữa kem và gelato là thành phần, kết cấu và hàm lượng chất béo của chúng. Kem được làm bằng nhiều kem hơn và được khuấy ở tốc độ cao, dẫn đến kết cấu nhẹ, mịn với hàm lượng chất béo cao hơn. Mặt khác, gelato được làm bằng nhiều sữa hơn, khuấy với tốc độ chậm hơn và có kết cấu kem đặc hơn với hàm lượng chất béo thấp hơn."}</w:t>
      </w:r>
    </w:p>
    <w:p w14:paraId="0F476897" w14:textId="77777777" w:rsidR="00C30B2D" w:rsidRDefault="009F6A20">
      <w:r>
        <w:t>{"câu hỏi": "Thảo luận tại sao các nguồn năng lượng tái tạo được ưa thích hơn nhiên liệu hóa thạch", "câu trả lời": "Các nguồn năng lượng tái tạo, chẳng hạn như gió, mặt trời, thủy điện và địa nhiệt, được ưa thích hơn nhiên liệu hóa thạch vì nhiều lý do. Một trong những lý do chính là năng lượng tái tạo bền vững và không làm cạn kiệt tài nguyên hữu hạn, như nhiên liệu hóa thạch. Điều này có nghĩa là các nguồn năng lượng tái tạo có thể tiếp tục tạo ra điện vô thời hạn, mà không cần khai thác và tiêu thụ liên tục các nguồn tài nguyên hữu hạn. Một lý do khác tại sao các nguồn năng lượng tái tạo được ưa thích là chúng có tác động thấp hơn nhiều đến môi trường. Nhiên liệu hóa thạch, khi được đốt cháy, giải phóng một lượng lớn khí nhà kính và các chất ô nhiễm khác vào khí quyển, góp phần vào biến đổi khí hậu và ô nhiễm không khí. Mặt khác, các nguồn năng lượng tái tạo thải ra rất ít, nếu có, ô nhiễm và khí nhà kính, làm cho chúng sạch hơn và ít gây hại hơn cho môi trường. Các nguồn năng lượng tái tạo cũng đang trở nên cạnh tranh hơn về chi phí với nhiên liệu hóa thạch. Chi phí của các công nghệ năng lượng tái tạo đã giảm, và trong nhiều trường hợp, năng lượng tái tạo hiện rẻ hơn nhiên liệu hóa thạch. Ngoài ra, các nguồn năng lượng tái tạo có tiềm năng tạo ra việc làm mới và kích thích tăng trưởng kinh tế. Nhìn chung, các nguồn năng lượng tái tạo được ưa thích hơn nhiên liệu hóa thạch vì chúng bền vững, thân thiện với môi trường và ngày càng cạnh tranh về chi phí. Do đó, nhiều quốc gia trên thế giới đang thực hiện quá trình chuyển đổi sang năng lượng tái tạo để giảm sự phụ thuộc vào nhiên liệu hóa thạch và tạo ra một hệ thống năng lượng bền vững hơn.</w:t>
      </w:r>
    </w:p>
    <w:p w14:paraId="41841224" w14:textId="77777777" w:rsidR="00C30B2D" w:rsidRDefault="009F6A20">
      <w:r>
        <w:t xml:space="preserve">{"câu hỏi": "So sánh và đối chiếu xã hội học và phân tích diễn ngôn", "câu trả lời": "Xã hội học và phân tích diễn ngôn là hai lĩnh vực nghiên cứu liên quan nhưng khác biệt trong ngôn ngữ học. Cả hai đều kiểm tra cách ngôn ngữ được sử dụng trong bối cảnh xã hội, nhưng chúng khác nhau về phạm vi và trọng tâm của chúng. \n\nSociolinguistics là nghiên cứu về mối quan hệ giữa ngôn ngữ và xã hội. Nó liên quan đến cách ngôn ngữ được sử dụng để thể hiện các mối quan hệ xã hội và cách các yếu tố xã hội ảnh hưởng đến việc sử dụng ngôn ngữ. Điều này bao gồm nghiên cứu về sự thay đổi và thay đổi ngôn ngữ, thái độ ngôn ngữ và chính sách ngôn ngữ, trong số các chủ đề khác. Các nhà xã hội học sẽ phân tích những thứ </w:t>
      </w:r>
      <w:r>
        <w:lastRenderedPageBreak/>
        <w:t>như phương ngữ, trọng âm và cách các nhóm xã hội khác nhau sử dụng ngôn ngữ, để hiểu rõ hơn về tác động của các yếu tố xã hội đối với ngôn ngữ. Mặt khác, phân tích diễn ngôn tập trung vào cấu trúc của ngôn ngữ được sử dụng, đặc biệt là trong các khối ngôn ngữ lớn hơn, chẳng hạn như các cuộc trò chuyện hoặc văn bản. Nó xem xét cách ngôn ngữ được sử dụng để tạo ra ý nghĩa trong các bối cảnh cụ thể, chẳng hạn như các bài phát biểu chính trị hoặc quảng cáo, và cách ngôn ngữ phản ánh động lực quyền lực và các mối quan hệ xã hội khác. Các nhà phân tích diễn ngôn đặc biệt chú ý đến cách ngôn ngữ được sử dụng để xây dựng, thách thức hoặc duy trì thực tế và bản sắc xã hội. Nói tóm lại, trong khi xã hội học nghiên cứu cách ngôn ngữ được sử dụng bởi các nhóm người khác nhau trong xã hội và các yếu tố xã hội ảnh hưởng đến việc sử dụng ngôn ngữ như thế nào, phân tích diễn ngôn quan tâm nhiều hơn đến cách ý nghĩa được tạo ra và đàm phán trong việc sử dụng ngôn ngữ và bối cảnh cụ thể. Cả hai lĩnh vực đều được kết nối với nhau và chia sẻ một số điểm chung, nhưng chúng có những quan điểm và cách tiếp cận khác nhau để nghiên cứu mối quan hệ giữa ngôn ngữ và xã hội."}</w:t>
      </w:r>
    </w:p>
    <w:p w14:paraId="02B8CC25" w14:textId="77777777" w:rsidR="00C30B2D" w:rsidRDefault="009F6A20">
      <w:r>
        <w:t>{"câu hỏi": "Phân loại các nguyên tố sau là kim loại hoặc phi kim loại - Oxy", "câu trả lời": "Oxy là phi kim."}</w:t>
      </w:r>
    </w:p>
    <w:p w14:paraId="067C4B7C" w14:textId="77777777" w:rsidR="00C30B2D" w:rsidRDefault="009F6A20">
      <w:r>
        <w:t>{"câu hỏi": "Đề xuất một giải pháp sáng tạo cho vấn đề nóng lên toàn cầu", "trả lời": "Một giải pháp sáng tạo tiềm năng để chống lại sự nóng lên toàn cầu có thể là sử dụng một phương pháp được gọi là "Cô lập carbon" liên quan đến việc lưu trữ carbon dioxide trong trữ lượng dài hạn dưới lòng đất như hồ chứa dầu khí cạn kiệt, vỉa than và tầng chứa nước mặn sâu. Điều này có thể giúp giảm lượng carbon dioxide trong khí quyển, vốn là tác nhân chính gây ra sự nóng lên toàn cầu. Một cách tiếp cận sáng tạo khác có thể là thực hiện cơ sở hạ tầng xanh đô thị liên quan đến việc tạo ra mái nhà, tường và bất kỳ cấu trúc nhân tạo nào khác được làm hoàn toàn bằng thảm thực vật trong môi trường đô thị. Những cơ sở hạ tầng xanh này giúp hấp thụ một lượng lớn carbon dioxide và giúp chống lại các đảo nhiệt có thể làm trầm trọng thêm sự nóng lên toàn cầu. Hơn nữa, đầu tư vào các nguồn năng lượng tái tạo như năng lượng mặt trời, gió, thủy điện và địa nhiệt trên quy mô lớn hơn và loại bỏ dần nhiên liệu hóa thạch sẽ làm giảm đáng kể lượng khí thải nhà kính. Khuyến khích và khuyến khích các doanh nghiệp, hộ gia đình và các ngành công nghiệp áp dụng các thực hành và thói quen thân thiện với môi trường cũng có thể đóng một vai trò quan trọng trong việc giảm lượng khí thải carbon và lần lượt, giảm thiểu sự nóng lên toàn cầu. Tất nhiên, những giải pháp này cần được kết hợp với nỗ lực và hợp tác toàn cầu để có tác động đáng kể đến việc giảm sự nóng lên toàn cầu.</w:t>
      </w:r>
    </w:p>
    <w:p w14:paraId="696895AF" w14:textId="77777777" w:rsidR="00C30B2D" w:rsidRDefault="009F6A20">
      <w:r>
        <w:t>{"câu hỏi": "Mô tả những gì đã xảy ra trong Tiệc trà Boston", "câu trả lời": "Tiệc trà Boston là một cuộc biểu tình chính trị xảy ra vào ngày 16 tháng 12 năm 1773, tại Boston, Massachusetts. Thực dân Mỹ, thất vọng và tức giận với Anh vì đã áp đặt thuế mà không có đại diện, đã đổ 342 rương trà, do Công ty Đông Ấn Anh nhập khẩu vào Đại Tây Dương. Sự kiện này là hành động thách thức lớn đầu tiên chống lại Anh và được coi là một bước ngoặt dẫn đến Cách mạng Mỹ. Chính phủ Anh đã phản ứng gay gắt với vụ việc, và tình trạng bất ổn leo thang thành chiến tranh."}</w:t>
      </w:r>
    </w:p>
    <w:p w14:paraId="6C434FE6" w14:textId="77777777" w:rsidR="00C30B2D" w:rsidRDefault="009F6A20">
      <w:r>
        <w:lastRenderedPageBreak/>
        <w:t>{"câu hỏi": "Phục vụ khách hàng đang phàn nàn về chất lượng hỗ trợ khách hàng - Nhóm hỗ trợ quá chậm.", "trả lời": "Tôi rất tiếc khi biết rằng bạn đã có trải nghiệm tiêu cực với nhóm hỗ trợ khách hàng của chúng tôi. Tôi đánh giá cao phản hồi của bạn và tôi muốn làm cho điều này phù hợp với bạn. Bạn có thể vui lòng cung cấp cho tôi thêm chi tiết về vấn đề của bạn và trải nghiệm của bạn với nhóm hỗ trợ của chúng tôi để tôi có thể xem xét vấn đề để tìm giải pháp cho bạn không?"}</w:t>
      </w:r>
    </w:p>
    <w:p w14:paraId="6D5D2CB4" w14:textId="77777777" w:rsidR="00C30B2D" w:rsidRDefault="009F6A20">
      <w:r>
        <w:t>{"câu hỏi": "Đưa ra một giải pháp sáng tạo để giải quyết vấn đề này - Vấn đề: Quá nhiều người chen chúc trong công viên địa phương của chúng tôi.", "Câu trả lời": "Một giải pháp sáng tạo để giảm tình trạng quá tải trong công viên địa phương có thể là triển khai bản đồ trực tuyến tương tác của công viên với dữ liệu thời gian thực về mật độ đám đông. Bản đồ có thể sử dụng bản đồ nhiệt đầy màu sắc để hiển thị khu vực nào của công viên đông đúc và khu vực nào tương đối trống. Du khách có thể truy cập bản đồ trên điện thoại thông minh của họ và lên kế hoạch cho chuyến thăm của họ cho phù hợp, tránh các khu vực đông đúc và làm cho trải nghiệm công viên của họ thú vị hơn. Ngoài ra, chính quyền địa phương có thể tạo ra các hoạt động và chương trình công viên thay thế ở các khu vực xanh khác hoặc không gian mở trong cộng đồng. Bằng cách quảng bá và cung cấp các ưu đãi cho du khách khám phá những khu vực ít được biết đến này, đám đông sẽ mỏng đi và tình trạng quá tải sẽ giảm. Nhìn chung, thực hiện các bước như thế này để quản lý đám đông tốt hơn sẽ nâng cao trải nghiệm của du khách và làm cho công viên trở thành một nơi thú vị hơn cho mọi người."}</w:t>
      </w:r>
    </w:p>
    <w:p w14:paraId="2A88E2DD" w14:textId="77777777" w:rsidR="00C30B2D" w:rsidRDefault="009F6A20">
      <w:r>
        <w:t>{"câu hỏi": "Tóm tắt những điểm chính của tình huống sau - Tình huống: Một vụ tai nạn xe hơi ở ngã tư đông đúc", "trả lời": "- Đã xảy ra tai nạn giao thông\n- Vị trí: giao lộ đông đúc"}</w:t>
      </w:r>
    </w:p>
    <w:p w14:paraId="6073FA4C" w14:textId="77777777" w:rsidR="00C30B2D" w:rsidRDefault="009F6A20">
      <w:r>
        <w:t>{"question": "Xây dựng một lập luận dựa trên logic", "answer": "Một đối số dựa trên logic trình bày một loạt các tuyên bố nhất thiết dẫn đến một kết luận hợp lý dựa trên lý luận suy diễn.\n\nVí dụ, hãy xem xét lập luận này:\n\n1. Tất cả con người đều là phàm nhân. (Tiền đề)\n2. Socrates là con người. (Tiền đề)\n3. Do đó, Socrates là phàm nhân. (Kết luận)\n\nTrong ví dụ này, chúng ta bắt đầu với hai tiền đề hoặc giả định mà chúng ta cho là đúng. Tiền đề đầu tiên là tất cả con người đều là phàm nhân, và tiền đề thứ hai là Socrates là một con người. Với những tiền đề này, chúng ta có thể suy luận một cách hợp lý rằng Socrates là người phàm. Kết luận này nhất thiết phải tuân theo các tiền đề, và nó là một kết luận hợp lệ dựa trên các quy tắc suy luận. Chìa khóa để xây dựng một lập luận dựa trên logic là đảm bảo rằng các tiền đề hoặc giả định là hợp lý và kết luận tuân theo logic từ các tiền đề. Nếu các tiền đề là đúng, và lập luận được cấu trúc chính xác, thì kết luận nhất thiết cũng sẽ đúng."}</w:t>
      </w:r>
    </w:p>
    <w:p w14:paraId="5C56106C" w14:textId="77777777" w:rsidR="00C30B2D" w:rsidRDefault="009F6A20">
      <w:r>
        <w:t>{"câu hỏi": "Tạo ra một câu trả lời bày tỏ sự cảm thông - Tình huống: Thú cưng của bạn bạn đã chết", "câu trả lời": "Tôi rất tiếc khi nghe về sự mất mát của thú cưng của bạn. Mất đi một người bạn đồng hành yêu quý không bao giờ là dễ dàng và tôi hiểu điều này phải đau đớn như thế nào. Suy nghĩ của tôi luôn ở bên bạn trong thời gian khó khăn này."}</w:t>
      </w:r>
    </w:p>
    <w:p w14:paraId="6CC0DEC4" w14:textId="77777777" w:rsidR="00C30B2D" w:rsidRDefault="009F6A20">
      <w:r>
        <w:t xml:space="preserve">{"câu hỏi": "Tạo ra một bài thơ gồm 6 dòng mô tả cảm giác của một con ong vào mùa xuân.", "câu trả lời": "Một niềm vui ù ù từ nở hoa đến nở,\nMùa xuân mang lại niềm vui thuần khiết </w:t>
      </w:r>
      <w:r>
        <w:lastRenderedPageBreak/>
        <w:t>và không ảm đạm.\nMật hoa ngọt ngào cho tổ ong, vàng rất nhiều,\nTôi nhảy múa để chỉ đường, không bao giờ trống rỗng.\n Sự ấm áp của mặt trời, mùi hương của hoa, \n Những ngày hạnh phúc của tôi,  tràn ngập những giờ phút hạnh phúc."}</w:t>
      </w:r>
    </w:p>
    <w:p w14:paraId="3E2EF5BF" w14:textId="77777777" w:rsidR="00C30B2D" w:rsidRDefault="009F6A20">
      <w:r>
        <w:t>{"question": "Viết ra 3 điểm tương đồng giữa chuột và bàn di chuột.", "answer": "Cả chuột và bàn di chuột đều là:\n\n1. Được thiết kế để sử dụng cùng nhau: Chuột thường được sử dụng bằng cách làm việc trên bàn di chuột giúp tăng cường chuyển động của con trỏ, trong khi bàn di chuột cung cấp kết cấu mượt mà cần thiết để chuột di chuyển hiệu quả. \n\n2. Thiết bị ngoại vi máy tính: Cả chuột và bàn di chuột đều là phụ kiện thường được sử dụng cùng với máy tính hoặc máy tính xách tay. \ n \ n3. Có sẵn trong các kích cỡ và thiết kế khác nhau: Chuột và tấm lót chuột có nhiều kích cỡ khác nhau phù hợp với các kích cỡ bàn tay hoặc bề mặt bàn khác nhau. Chúng cũng có nhiều kiểu dáng và màu sắc khác nhau phục vụ cho các sở thích và sở thích khác nhau."}</w:t>
      </w:r>
    </w:p>
    <w:p w14:paraId="2A9673A2" w14:textId="06A35C71" w:rsidR="00C30B2D" w:rsidRDefault="009F6A20">
      <w:r>
        <w:t>{"câu hỏi": "Hãy nghĩ ra hai loại đồ uống không cồn có chứa nước chanh và gừng.", "trả lời": "1. Trà đá gừng chanh: Một thức uống giải khát bao gồm trà mới pha, nước chanh mới vắt, gừng nghiền, mật ong và nước mát, tất cả trộn với nhau và phục vụ trên đá. Thêm một vài suối bạc hà tươi để tăng thêm hương vị. \ n \ n2. Ginger Lemonade Fizz: Một thức uống zesty kết hợp nước chanh mới vắt, gừng nghiền, mật ong hoặc xi-rô agave, và nước soda trong một ly cao chứa đầy đá. Khuấy đều và trang trí với một lát chanh và một miếng gừng kết tinh."}</w:t>
      </w:r>
    </w:p>
    <w:sectPr w:rsidR="00C30B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095632">
    <w:abstractNumId w:val="8"/>
  </w:num>
  <w:num w:numId="2" w16cid:durableId="2079743925">
    <w:abstractNumId w:val="6"/>
  </w:num>
  <w:num w:numId="3" w16cid:durableId="1565676652">
    <w:abstractNumId w:val="5"/>
  </w:num>
  <w:num w:numId="4" w16cid:durableId="1289358777">
    <w:abstractNumId w:val="4"/>
  </w:num>
  <w:num w:numId="5" w16cid:durableId="903374716">
    <w:abstractNumId w:val="7"/>
  </w:num>
  <w:num w:numId="6" w16cid:durableId="6948912">
    <w:abstractNumId w:val="3"/>
  </w:num>
  <w:num w:numId="7" w16cid:durableId="592083638">
    <w:abstractNumId w:val="2"/>
  </w:num>
  <w:num w:numId="8" w16cid:durableId="2043897742">
    <w:abstractNumId w:val="1"/>
  </w:num>
  <w:num w:numId="9" w16cid:durableId="173129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F6A20"/>
    <w:rsid w:val="00AA1D8D"/>
    <w:rsid w:val="00B47730"/>
    <w:rsid w:val="00BA43DD"/>
    <w:rsid w:val="00C30B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8F009"/>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A4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45909</Words>
  <Characters>261686</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2023-07-21T09:14:00Z</dcterms:modified>
  <cp:category/>
</cp:coreProperties>
</file>