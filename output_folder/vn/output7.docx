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4EFB" w14:textId="62C056E9" w:rsidR="00633114" w:rsidRDefault="00041D68">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ra</w:t>
      </w:r>
      <w:proofErr w:type="spellEnd"/>
      <w:r>
        <w:t xml:space="preserve"> một bài thơ 4 dòng về mùa hè.", "câu trả lời": "Hoàng hôn vàng và những ngày bất tận, \nMùi hương của thịt nướng luôn rực cháy, chân trần, cỏ xanh và thời tiết ấm áp, \nKý ức mùa hè chúng ta sẽ luôn trân trọng."}</w:t>
      </w:r>
    </w:p>
    <w:p w14:paraId="2A74E59A" w14:textId="77777777" w:rsidR="00633114" w:rsidRDefault="00041D68">
      <w:r>
        <w:t>{"câu hỏi": "Viết một hàm, khi cho một phương trình tuyến tính, tìm phương trình tuyến tính vuông góc.", "câu trả lời": "Để tìm phương trình tuyến tính vuông góc, bạn cần lấy đối ứng âm của độ dốc của phương trình tuyến tính đã cho. Đây là một hàm ví dụ trong Python:\n\n'''\ndef perpendicular_eq(slope, point):\n perp_slope = -1/slope\n b = point[1] - perp_slope * point[0]\n return f\"y = {perp_slope}x + {b}\"\n'''\n\n\nHàm này có hai đối số: 'slope', là độ dốc của phương trình tuyến tính đã cho và 'điểm', là điểm mà đường vuông góc đi qua. Hàm trả về phương trình tuyến tính vuông góc ở dạng chặn dốc ('y = mx + b').\n\nDưới đây là cách sử dụng ví dụ của hàm:\n\n'''\n&gt;&gt;&gt; perpendicular_eq(2, (1, 2))\n\"y = -0,5x + 2,5\"\n''\n\n\nTrong ví dụ này, phương trình tuyến tính đã cho có độ dốc '2' và chúng ta muốn tìm đường vuông góc đi qua điểm '(1,  2)'. Hàm trả về 'y = -0,5x + 2,5' dưới dạng phương trình tuyến tính vuông góc."}</w:t>
      </w:r>
    </w:p>
    <w:p w14:paraId="61990681" w14:textId="77777777" w:rsidR="00633114" w:rsidRDefault="00041D68">
      <w:r>
        <w:t>{"câu hỏi": "Thiết kế một danh sách các câu hỏi để nhờ một người lạ trò chuyện.", "trả lời": "1. Xin chào! Một ngày của bạn thế nào rồi?\n2. Điều gì đã đưa bạn đến đây hôm nay?\n3. Nếu bạn không phiền tôi hỏi, bạn đến từ đâu?\n4. Bạn có bất kỳ sở thích hoặc sở thích nào mà bạn thích làm trong thời gian rảnh không?\n5. Bạn đã đọc bất kỳ cuốn sách hay hoặc xem bất kỳ bộ phim tuyệt vời nào gần đây chưa?\n6. Bạn thích nghe loại nhạc nào?\n7. Bạn có kế hoạch du lịch nào sắp tới không? Bạn muốn đi đâu?\n8. Gần đây bạn có đến những nơi thú vị nào không?\n9. Bạn có nhà hàng hoặc loại thực phẩm yêu thích nào mà bạn thích không?\n10. Bạn có thể giới thiệu bất cứ điều gì để làm hoặc xem trong khu vực không?"}</w:t>
      </w:r>
    </w:p>
    <w:p w14:paraId="469B8098" w14:textId="77777777" w:rsidR="00633114" w:rsidRDefault="00041D68">
      <w:r>
        <w:t>{"câu hỏi": "Đề xuất ba chiến lược cải tiến để tăng hiệu suất của trang web.", "trả lời": "1. Tối ưu hóa tốc độ tải của trang web: Một trang web chậm sẽ tắt người dùng và một cách để tăng hiệu suất là tối ưu hóa tốc độ tải. Điều này liên quan đến các biện pháp như nén hình ảnh, tối ưu hóa mã, giảm thiểu chuyển hướng, giảm thời gian phản hồi của máy chủ và sử dụng mạng phân phối nội dung (CDN). Cải thiện khả năng phản hồi trên thiết bị di động của trang web: Với ngày càng nhiều người truy cập internet thông qua thiết bị di động, điều cần thiết là trang web phải thân thiện với thiết bị di động. Điều này bao gồm thiết kế cho màn hình nhỏ hơn, sử dụng các yếu tố thân thiện với cảm ứng và đảm bảo rằng trang web tải nhanh trên thiết bị di động. \ n \ n3. Nâng cao trải nghiệm người dùng: Làm cho trang web dễ điều hướng với bố cục rõ ràng và trực quan, sử dụng hình ảnh chất lượng cao, cập nhật nội dung và cung cấp quyền truy cập nhanh chóng và dễ dàng vào bộ phận hỗ trợ khách hàng. Trải nghiệm người dùng tích cực giúp tăng sự hài lòng của khách hàng, lượt truy cập lặp lại và đề xuất truyền miệng, tất cả đều sẽ cải thiện hiệu suất trang web\u2019s."}</w:t>
      </w:r>
    </w:p>
    <w:p w14:paraId="56A1191D" w14:textId="77777777" w:rsidR="00633114" w:rsidRDefault="00041D68">
      <w:r>
        <w:t xml:space="preserve">{"câu hỏi": "Tìm định nghĩa cho thuật ngữ 'ký hiệu O lớn'", "câu trả lời": "Ký hiệu Big O là một ký hiệu toán học mô tả hành vi giới hạn của một hàm khi đối số có xu hướng hướng tới một giá trị cụ thể hoặc vô cực. Trong khoa học máy tính, ký hiệu O lớn được sử dụng để phân loại các thuật toán theo yêu cầu về thời gian chạy hoặc không gian của chúng tăng lên như thế nào khi kích thước đầu vào tăng lên. Chữ O được sử dụng vì tốc độ tăng trưởng của một hàm còn được gọi là \"order" của nó. Ký hiệu Big O mô tả các hàm theo tốc độ tăng </w:t>
      </w:r>
      <w:r>
        <w:lastRenderedPageBreak/>
        <w:t>trưởng của chúng và cung cấp giới hạn trên về tốc độ tăng trưởng độ phức tạp thời gian của thuật toán, cho phép dễ dàng so sánh hiệu quả tương đối của các thuật toán khác nhau."}</w:t>
      </w:r>
    </w:p>
    <w:p w14:paraId="7D4D5BD4" w14:textId="77777777" w:rsidR="00633114" w:rsidRDefault="00041D68">
      <w:r>
        <w:t>{"question": "Tạo một hàm để kiểm tra xem một số đã cho có phải là số Armstrong hay không.", "answer": "Một số Armstrong là một số bằng tổng các chữ số của chính nó, mỗi chữ số được nâng lên lũy thừa của số chữ số. Ví dụ: số 371 là số Armstrong vì 3^3 + 7^3 + 1^3 = 371.\n\nĐây là một hàm trong python để kiểm tra xem số đã cho có phải là số Armstrong hay không:\n\n'''python\ndef is_armstrong_number(number):\n # Lấy số chữ số trong số\n chữ số = len(str(number))\n \n # Tính tổng các chữ số được nâng lên lũy thừa của số chữ số\n total_sum = sum([int(digit) ** chữ số cho chữ số trong str(number)])\n \n # return True nếu số bằng tổng các chữ số được nâng lên lũy thừa của số chữ số\n trả về số == total_sum\n'''\nBạn có thể sử dụng hàm bằng cách gọi nó với số bạn muốn kiểm tra làm đối số,  như thế này:\n\n'''python\nprint(is_armstrong_number(371)) # True\nprint(is_armstrong_number(9474)) # True\nprint(is_armstrong_number(12)) # False\n'''\n\nHàm này trước tiên tính toán số chữ số trong số đã cho, sau đó tính tổng của mỗi chữ số được nâng lên lũy thừa của số chữ số. Cuối cùng, nó kiểm tra xem tổng được tính có bằng số ban đầu hay không và trả về True nếu có, nếu không trả về False."}</w:t>
      </w:r>
    </w:p>
    <w:p w14:paraId="1BC8BC3E" w14:textId="77777777" w:rsidR="00633114" w:rsidRDefault="00041D68">
      <w:r>
        <w:t>{"câu hỏi": "Mô tả mặt trăng một cách thơ mộng.", "câu trả lời": "Một quả cầu ánh sáng bạc trên trời,\nKhắc với những bí mật của đêm,\nVới bóng tối sâu và miệng núi lửa rộng,\nMột sự hiện diện liên tục bên cạnh chúng ta.\n\nMặt trăng, một tình nhân của thủy triều,\nKhuôn mặt rực rỡ mà chúng ta không thể che giấu,\nMột ngọn hải đăng trên bầu trời tối,\nMột vẻ đẹp mà chúng ta không thể phủ nhận.\n\nCô ấy trỗi dậy với sự duyên dáng vương giả,\ nVà chiếu ánh sáng của cô ấy lên khuôn mặt của chúng ta,\nMột biểu tượng của sự thanh thản,\nMột giấc mơ xa xôi về sự vĩnh cửu.\n\nNhư những tia nắng mặt trăng nhẹ nhàng tỏa sáng,\nMột cảnh tượng thật yên bình và thiêng liêng,\nMặt trăng, một nguồn kỳ diệu vô tận,\nMột viên ngọc phát sáng giữa sấm sét."}</w:t>
      </w:r>
    </w:p>
    <w:p w14:paraId="7EEA6379" w14:textId="77777777" w:rsidR="00633114" w:rsidRDefault="00041D68">
      <w:r>
        <w:t>{"câu hỏi": "Tạo danh sách ba bệnh có thể phòng ngừa được thông qua tiêm chủng.", "trả lời": "1. Bệnh sởi \n2. Bệnh bại liệt \n3. Viêm gan B"}</w:t>
      </w:r>
    </w:p>
    <w:p w14:paraId="00F707B5" w14:textId="77777777" w:rsidR="00633114" w:rsidRDefault="00041D68">
      <w:r>
        <w:t>{"question": "Viết một hàm tìm các phần tử chung trong hai danh sách. - list1 = [1,2,3,4,5]\nlist2 = [2,4,5,6,7]", "answer": "''\n\"\"\"\nTìm các phần tử phổ biến trong hai lists\n\"\"\"\n\ndef findCommonElements(list1, list2):\n # khởi tạo một danh sách để lưu trữ các phần tử chung\n common_elements = []\n\n # lặp qua list1 để tìm các phần tử phổ biến trong cả hai list\n cho i trong list1:\n nếu i trong list2:\n common_elements.append(i)\n \n return common_elements\n\nif __name__ == '__main__':\n list1 = [1,2,3,4,5]\n list2 = [2,4,5,6, 7]\n print(findCommonElements(list1, list2))\n'''"}</w:t>
      </w:r>
    </w:p>
    <w:p w14:paraId="1FEF49DA" w14:textId="77777777" w:rsidR="00633114" w:rsidRDefault="00041D68">
      <w:r>
        <w:t>{"câu hỏi": "Đề xuất một chủ đề cho một bài phát biểu thuyết phục.", "câu trả lời": "Một chủ đề cho một bài phát biểu thuyết phục có thể là tác động của lựa chọn chế độ ăn uống đối với môi trường. Diễn giả có thể khám phá những cách khác nhau trong đó việc sản xuất, vận chuyển và tiêu thụ thực phẩm ảnh hưởng đến thế giới tự nhiên và tranh luận về việc áp dụng thói quen ăn uống bền vững và thân thiện với môi trường hơn.</w:t>
      </w:r>
    </w:p>
    <w:p w14:paraId="39F0F249" w14:textId="77777777" w:rsidR="00633114" w:rsidRDefault="00041D68">
      <w:r>
        <w:lastRenderedPageBreak/>
        <w:t>{"câu hỏi": "Xây dựng một câu hỏi để hỏi trong một cuộc phỏng vấn cho vị trí nhà khoa học dữ liệu.", "câu trả lời": "Bạn có kinh nghiệm gì với việc thiết kế, triển khai và xác nhận các mô hình thống kê và bạn đã áp dụng những kỹ năng đó như thế nào để giúp thúc đẩy các quyết định kinh doanh trong các dự án trước đây?"}</w:t>
      </w:r>
    </w:p>
    <w:p w14:paraId="6B8BA170" w14:textId="77777777" w:rsidR="00633114" w:rsidRDefault="00041D68">
      <w:r>
        <w:t>{"question": "Cho ba số, tìm ước chung lớn nhất (ƯCLN) của ba số.", "answer": "Để tìm ước chung lớn nhất (GCD) của ba số, bạn có thể sử dụng thuật toán Euclid. Thuật toán này hoạt động bằng cách áp dụng lặp đi lặp lại thao tác sau cho đến khi tìm thấy GCD: \ n \ n1. Chọn hai trong số ba số, giả sử 'a' và 'b', sao cho 'a' lớn hơn 'b' \ n2. Thay thế 'a' bằng phần dư thu được khi 'a' được chia cho 'b' \ n3. hoán đổi 'a' và 'b' \ n \ nSau đó, áp dụng thao tác trên cho hai cặp khác, nghĩa là 'b' và 'c' và sau đó là 'a' và 'c'. Khi ba số trở nên bằng nhau, chúng đại diện cho GCD của các số ban đầu. \n\nBạn cũng có thể tìm thấy GCD của ba số dễ dàng hơn bằng cách sử dụng quan hệ sau: 'ƯCLN(a, b, c) = ƯCLN(ƯCLN(a, b), c)'. Điều này có nghĩa là trước tiên bạn có thể tìm GCD của hai số bất kỳ và sau đó tìm GCD của GCD và số thứ ba của chúng. \ n \ nDưới đây là một mã Python ví dụ thực hiện phương thức thứ hai: \ n \ n ''python \ nfrom toán học nhập ƯCLN \ n \ ndef find_gcd(a: int, b: int, c: int) -&gt; int: \ n trả về ƯCLN (ƯCLN (a,  b), c)\n'''\n\nVí dụ Cách sử dụng:\n\n'''python\nprint(find_gcd(10, 15, 20)) # 5\nprint(find_gcd(14, 28, 35)) # 7\n'''"}</w:t>
      </w:r>
    </w:p>
    <w:p w14:paraId="66BD2FC9" w14:textId="77777777" w:rsidR="00633114" w:rsidRDefault="00041D68">
      <w:r>
        <w:t>{"question": "Tạo một script để tìm palindrome dài nhất trong một chuỗi nhất định.", "answer": "''\n\"\"\"\nTìm palindrome dài nhất trong một chuỗi đã cho\n\"\"\"\n\ndef find_longest_palindrome(s):\n\t# Khởi tạo kết quả \n\tmax_length = 1\t \n\t\n\t# Khởi tạo start and end index\n\tstart, end = 0, 0\n\t\n\t# Lặp qua chuỗi đầu vào\n\tfor i trong phạm vi(1,  len(s)):\n\t\t\t\t\t\t\n\t# Tìm palindrome\n\t\tlow dài nhất, cao = i-1, i \n\t\twhile thấp &gt;= 0 và &lt; cao len(s) và s[thấp] == s[cao]:\n\t\tif cao - thấp + 1 &gt; max_length:\n\t\t\tstart = thấp \n\t\t\tend = cao \n\t\t\tend = cao \n\t\t\t\tmax_length = cao - thấp + 1 \n\t\t\tlow -= 1\n\t\t\ đùi += 1\n\t\t# Tìm palindrome có chiều dài lẻ dài nhất\n\t\tlow, cao = i-1, i+1 \n\t\twhile thấp &gt;= 0 và &lt; cao len(s) và s[thấp] == s[cao]: \n\t\t\tif cao - thấp + 1 &gt; max_length:\n\t\t\tstart = thấp \n\t\t\tend = cao \n\t\t\tend = cao \n\t\t\t\tmax_length = cao - thấp + 1 \n\t\t\tlow -= 1\n\thigh += 1\n\ t\n\t# return result\n\treturn s[start:end+1]\n\t\nif __name__ == '__main__':\n\ts = \"babad\"\n\tprint(\"Palindrome dài nhất là: \", end=\"\")\n\tprint(find_longest_palindrome(s))\n'''"}</w:t>
      </w:r>
    </w:p>
    <w:p w14:paraId="02DF13A8" w14:textId="77777777" w:rsidR="00633114" w:rsidRDefault="00041D68">
      <w:r>
        <w:t>{"câu hỏi": "Tóm tắt thông điệp chính của bài thơ sau. - Tuổi trẻ thế giới mạnh mẽ và xinh đẹp\nGiống như một cây sồi cứng cáp, làm những bài kiểm tra tàn nhẫn\nHọ có thể bị uốn cong, nhưng không bị phá vỡ\nVươn tới những vì sao với trái tim rộng mở, nói", "trả lời": "Thông điệp chính của bài thơ là thế hệ trẻ kiên cường và quyết tâm, giống như một cây sồi mạnh mẽ. Mặc dù phải đối mặt với những khó khăn và thử thách, họ vẫn không bị gián đoạn và tiếp tục phấn đấu hướng tới ước mơ của mình với trái tim rộng mở."}</w:t>
      </w:r>
    </w:p>
    <w:p w14:paraId="4301BB25" w14:textId="77777777" w:rsidR="00633114" w:rsidRDefault="00041D68">
      <w:r>
        <w:t>{"câu hỏi": "Phân loại câu sau: \"Cách tốt nhất để học là bằng cách dạy\".", "câu trả lời": "Câu nói \"Cách tốt nhất để học là bằng cách dạy\" là một ý kiến."}</w:t>
      </w:r>
    </w:p>
    <w:p w14:paraId="34754D3E" w14:textId="77777777" w:rsidR="00633114" w:rsidRDefault="00041D68">
      <w:r>
        <w:t>{"question": "Tính tổng của 2+2", "answer": "Tổng của 2 + 2 là 4."}</w:t>
      </w:r>
    </w:p>
    <w:p w14:paraId="132102FE" w14:textId="77777777" w:rsidR="00633114" w:rsidRDefault="00041D68">
      <w:r>
        <w:lastRenderedPageBreak/>
        <w:t>{"câu hỏi": "Mô tả đại dương bằng năm từ.", "trả lời": "Mênh mông, sâu thẳm, bí ẩn, mặn mà, đầy cảm hứng."}</w:t>
      </w:r>
    </w:p>
    <w:p w14:paraId="747C77FA" w14:textId="77777777" w:rsidR="00633114" w:rsidRDefault="00041D68">
      <w:r>
        <w:t>{"question": "Sử dụng đầu vào để trả lời câu hỏi sau: Tên thủ đô của Canada là gì? - Ottawa", "trả lời": "Tên thủ đô của Canada là Ottawa."}</w:t>
      </w:r>
    </w:p>
    <w:p w14:paraId="6613AA61" w14:textId="77777777" w:rsidR="00633114" w:rsidRDefault="00041D68">
      <w:r>
        <w:t>{"câu hỏi": "Tạo danh sách năm cách để giảm sản xuất rác.", "trả lời": "1. Giảm nhựa sử dụng một lần: Một cách để giảm sản xuất rác là hạn chế sử dụng nhựa sử dụng một lần như ống hút, đồ dùng và túi nhựa bằng cách thay thế chúng bằng các vật dụng có thể tái sử dụng. \ n \ n2. Ủ phân: Ủ thực phẩm và chất thải sân vườn có thể làm giảm đáng kể lượng rác thải được tạo ra, vì những vật liệu này sẽ phân hủy tự nhiên theo thời gian, nuôi dưỡng đất thay vì lấp đầy bãi rác. \ n \ n3. Tái chế đúng cách: Tái chế là một cách hiệu quả để giảm sản xuất rác, nhưng nó cần phải được thực hiện chính xác. Phân loại vật liệu có thể tái chế đúng cách và kiểm tra với các chương trình tái chế địa phương để đảm bảo rằng các vật liệu đang được tái chế hiệu quả. \ n \ n4. Mua với số lượng lớn: Mua với số lượng lớn có thể làm giảm sản xuất rác bằng cách hạn chế số lượng bao bì được tạo ra. Chọn mua các gói lớn hơn hoặc sử dụng thùng số lượng lớn để giảm chất thải. \ n \ n5. Hãy chú ý đến chất thải thực phẩm: Chất thải thực phẩm là một đóng góp đáng kể cho sản xuất rác. Lập kế hoạch cho bữa ăn, chỉ mua những gì bạn cần và bảo quản thực phẩm đúng cách để kéo dài thời hạn sử dụng có thể giúp giảm lượng chất thải thực phẩm được tạo ra."}</w:t>
      </w:r>
    </w:p>
    <w:p w14:paraId="1B7C2F1F" w14:textId="77777777" w:rsidR="00633114" w:rsidRDefault="00041D68">
      <w:r>
        <w:t>{"câu hỏi": "Viết truyện ngắn về một hành trình phiêu lưu.", "trả lời": "Ngày xửa ngày xưa, trong một ngôi làng nhỏ nép mình dưới chân một ngọn núi lớn, có một cậu bé tên là Jack. Jack luôn bị cuốn hút bởi những câu chuyện phiêu lưu, và anh khao khát khám phá thế giới bên ngoài ngôi làng của mình. Một ngày nọ, anh nghe một câu chuyện về một vùng đất xa xôi đầy kho báu và nguy hiểm. Jack quyết định anh sẽ bắt đầu một cuộc hành trình để tìm nơi kỳ diệu này. Anh đóng gói một chiếc túi nhỏ với đồ tiếp tế và bắt đầu cuộc phiêu lưu của mình. Cuộc hành trình dài và gian nan. Jack phải băng qua những con sông lớn, leo lên những ngọn núi dốc và điều hướng những khu rừng rậm rạp. Trên đường đi, anh đã gặp nhiều người hấp dẫn, đối mặt với nhiều nguy hiểm và nhìn thấy những cảnh tượng mà anh thậm chí không bao giờ tưởng tượng được. Sau nhiều tuần du hành, Jack cuối cùng đã đến được vùng đất mà anh đang tìm kiếm. Đúng như anh đã tưởng tượng - một nơi chứa đầy những viên ngọc lấp lánh và sự giàu có không thể đo lường được. Tuy nhiên, ông cũng phát hiện ra rằng vùng đất được bảo vệ bởi một con rồng hung dữ, phải bị đánh bại để có được quyền truy cập vào kho báu. Anh ta đã nghĩ ra một kế hoạch thông minh và, với sự giúp đỡ của những người bạn mới của mình, đã xoay sở để vượt qua con rồng và giành lấy kho báu. Hóa ra đó là cuộc phiêu lưu vĩ đại nhất trong cuộc đời anh. Nhiều năm sau, khi Jack còn là một ông già, anh sẽ ngồi bên đống lửa và kể những câu chuyện về cuộc hành trình của mình. Mọi người sẽ tụ tập từ xa đến để nghe ông ấy nói, và tất cả những người lắng nghe đều tràn ngập sự ngạc nhiên và mong muốn phiêu lưu."}</w:t>
      </w:r>
    </w:p>
    <w:p w14:paraId="0628709D" w14:textId="77777777" w:rsidR="00633114" w:rsidRDefault="00041D68">
      <w:r>
        <w:t>{"câu hỏi": "Viết một biểu thức toán học cho câu lệnh này: \"tích của sáu và tổng của ba và bốn\".", "câu trả lời": "6 * (3 + 4)"}</w:t>
      </w:r>
    </w:p>
    <w:p w14:paraId="5874DAED" w14:textId="77777777" w:rsidR="00633114" w:rsidRDefault="00041D68">
      <w:r>
        <w:lastRenderedPageBreak/>
        <w:t>{"câu hỏi": "Thêm một câu chuyển tiếp ở cuối đoạn văn này: - Jack rất hào hứng với bữa tiệc sinh nhật của mình. Ông đã dành nhiều tháng để lên kế hoạch cho nó. Anh ấy đã mời tất cả bạn bè và các thành viên trong gia đình của mình.", "Trả lời": "Khi ngày trọng đại đến gần, sự phấn khích của Jack chỉ tăng lên, và anh ấy không thể chờ đợi để thấy tất cả công việc khó khăn của mình trở thành hiện thực."}</w:t>
      </w:r>
    </w:p>
    <w:p w14:paraId="15FF902A" w14:textId="77777777" w:rsidR="00633114" w:rsidRDefault="00041D68">
      <w:r>
        <w:t>{"question": "Tạo biệt danh cho một người giỏi chơi bóng rổ và thích ăn kem vani.", "answer": "\"Scoop Dunk\""}</w:t>
      </w:r>
    </w:p>
    <w:p w14:paraId="084A5B7A" w14:textId="77777777" w:rsidR="00633114" w:rsidRDefault="00041D68">
      <w:r>
        <w:t>{"question": "Phân tích cấu trúc câu và viết lại nó bằng cách sử dụng thứ tự và cấu trúc từ khác nhau. - Tôi nhiệt tình bước lên cầu thang.", "trả lời": "Với sự nhiệt tình, tôi đã leo lên cầu thang."}</w:t>
      </w:r>
    </w:p>
    <w:p w14:paraId="27A3FDFC" w14:textId="77777777" w:rsidR="00633114" w:rsidRDefault="00041D68">
      <w:r>
        <w:t>{"câu hỏi": "Trả lời câu hỏi sau. Mục đích của Liên Hợp Quốc là gì?", "Trả lời": "Liên Hợp Quốc (LHQ) là một tổ chức quốc tế được thành lập vào năm 1945, bao gồm 193 quốc gia thành viên. Mục đích chính của nó là duy trì hòa bình và an ninh quốc tế, thúc đẩy hợp tác toàn cầu và đạt được sự hợp tác quốc tế trong việc giải quyết các vấn đề quốc tế có tính chất kinh tế, xã hội, văn hóa hoặc nhân đạo. Các mục tiêu khác bao gồm thúc đẩy và khuyến khích tôn trọng nhân quyền, cung cấp viện trợ nhân đạo trong các trường hợp đói kém, thiên tai và xung đột, và giúp thu hẹp khoảng cách giữa các nước phát triển và đang phát triển. Bằng cách tập hợp các quốc gia lại với nhau để giải quyết các vấn đề toàn cầu và hướng tới một mục tiêu chung, Liên Hợp Quốc đóng một vai trò quan trọng trong việc tạo điều kiện thuận lợi cho hợp tác và ngoại giao quốc tế.</w:t>
      </w:r>
    </w:p>
    <w:p w14:paraId="59537BE5" w14:textId="77777777" w:rsidR="00633114" w:rsidRDefault="00041D68">
      <w:r>
        <w:t>{"question": "Viết một hàm chuyển đổi một chuỗi thành định dạng meme Spongebob.", "answer": "Đây là một hàm ví dụ trong Python chuyển đổi một chuỗi thành định dạng meme Spongebob:\n\n''python\ndef spongebobify(text):\n new_text = \"\"\n is_upper = False\n for char in text:\n if char.isalpha():\n if is_upper:\n new_text += char.lower()\n else:\n new_text += char.upper()\n is_upper = not is_upper\n        else:\n new_text += char\n return new_text\n'''\n\nHàm này nhận một chuỗi 'văn bản' và tạo một chuỗi mới 'new_text' ở định dạng meme Spongebob bằng cách xen kẽ chữ hoa của mỗi chữ cái. Các ký tự không phải chữ cái được sao chép mà không cần sửa đổi. \n\nVí dụ: gọi 'spongebobify(\"hello world!\")' sẽ trả về '\"hElLo wOrLd!\"'."}</w:t>
      </w:r>
    </w:p>
    <w:p w14:paraId="72C4E7BD" w14:textId="77777777" w:rsidR="00633114" w:rsidRDefault="00041D68">
      <w:r>
        <w:t>{"câu hỏi": "Viết lại bài thơ sau từ một góc nhìn khác. - Cuộc sống của tôi là con đường của tôi, được tạo thành từ dặm và stiles \nPhá vỡ tự do đã trở thành phong cách duy nhất của tôi", "câu trả lời": "Cuộc sống của bạn là con đường của bạn, đầy những hành trình và cánh cổng\n Giải phóng bản thân bây giờ đã trở thành đặc điểm duy nhất của bạn."}</w:t>
      </w:r>
    </w:p>
    <w:p w14:paraId="06FB3EEA" w14:textId="77777777" w:rsidR="00633114" w:rsidRDefault="00041D68">
      <w:r>
        <w:t>{"câu hỏi": "Tóm tắt câu sau trong ba từ. - Cô ấy quyết tâm đạt được mục tiêu của mình bất chấp tỷ lệ cược.", "trả lời": "Xác định chống lại tỷ lệ cược."}</w:t>
      </w:r>
    </w:p>
    <w:p w14:paraId="6FA95738" w14:textId="77777777" w:rsidR="00633114" w:rsidRDefault="00041D68">
      <w:r>
        <w:t xml:space="preserve">{"question": "Tính tổng chi phí của một sản phẩm với giá và thuế suất nhất định. - Giá: 20 đô la, Thuế suất: 10%", "trả lời": "Tổng chi phí của sản phẩm có giá 20 đô la và thuế suất 10% sẽ là 22 đô la. Để tính toán điều này, trước tiên hãy tính số tiền thuế bằng cách nhân giá với </w:t>
      </w:r>
      <w:r>
        <w:lastRenderedPageBreak/>
        <w:t>thuế suất: 20 x 0,10 = 2 đô la. Sau đó, thêm số tiền thuế vào giá để tìm tổng chi phí: 20 + 2 = 22 USD."}</w:t>
      </w:r>
    </w:p>
    <w:p w14:paraId="4E83F2BC" w14:textId="77777777" w:rsidR="00633114" w:rsidRDefault="00041D68">
      <w:r>
        <w:t>{"question": "Viết một chương trình để tìm RMQ của một mảng số nguyên. - [10, 20, 30, 40]", "answer": "Đây là triển khai Python sử dụng cấu trúc dữ liệu Segment Tree, có độ phức tạp về thời gian là O(log n) cho cả xây dựng và truy vấn:\n\n'''python\nclass SegmentTree:\n def __init__(self, arr):\n self.arr = arr\n self.n = len(arr)\n # tạo danh sách để lưu trữ các nút của segment tree\n self.tree = [None] * (4 * self.n)\n self.build(0,  0, self.n - 1) \ n \ n def build(self, node, start, end):\n if start == end:\n # leaf node lưu trữ giá trị của phần tử riêng lẻ \ n self.tree[node] = self.arr[start]\n else:\n mid = (start + end) // 2\n # recursively build left and right subtree\n self.build(2 * node + 1, start, mid)\n self.build(2 * node + 2, mid + 1,  end)\n # lưu trữ giá trị tối thiểu của left and right subtree\n self.tree[node] = min(self.tree[2 * node + 1], self.tree[2 * node + 2])\n\n def query(self, node, start, end, left, right):\n if left &gt; end or right &lt; start:\n # case when query range is excluded current segment\n return float('inf')\n if left &lt;= start and right &gt;= end:\n # case when query range overlaped total current segment\n            return self.tree[node]\n mid = (start + end) // 2\n # đệ quy đi tới left and right subtree và trả về minimum value\n return min(self.query(2 * node + 1, start, mid, left, right),\n self.query(2 * node + 2, mid + 1, end, left, right))\n\n# example usage\narr = [10, 20, 30, 40]\ntree = SegmentTree(arr)\nprint(tree.query(0,  0, tree.n - 1, 1, 2)) # output: 20\n'''\n\nTrong đoạn mã trên, lớp 'SegmentTree' có hai phương thức: 'build' để xây dựng cây phân đoạn đệ quy và 'truy vấn' để tìm giá trị nhỏ nhất trong một phạm vi nhất định. Trong phương pháp 'build', trường hợp cơ sở là khi các chỉ số bắt đầu và kết thúc bằng nhau, có nghĩa là chúng ta đã đạt đến một nút lá. Nếu không, chúng ta chia mảng thành hai nửa và đệ quy tạo các cây con trái và phải. Giá trị tối thiểu của mỗi nút là giá trị tối thiểu của các nút trong hai con của nó. Trong phương thức 'truy vấn', chúng ta có một số kịch bản cần xem xét: nếu phạm vi truy vấn hoàn toàn nằm ngoài phân đoạn hiện tại, hãy trả về vô cực; nếu phạm vi truy vấn trùng lặp hoàn toàn với phân đoạn hiện tại, hãy trả về giá trị tại nút hiện tại; Nếu không, đệ quy đi đến cây con trái và phải và trả về giá trị tối thiểu của cả hai. Cuối cùng, chúng ta khởi tạo một thể hiện của lớp 'SegmentTree' với mảng đầu vào và gọi phương thức 'query' với một phạm vi nhất định để tìm RMQ của mảng."}</w:t>
      </w:r>
    </w:p>
    <w:p w14:paraId="3703E5A6" w14:textId="77777777" w:rsidR="00633114" w:rsidRDefault="00041D68">
      <w:r>
        <w:t xml:space="preserve">{"câu hỏi": "Năm nguyên tắc cơ bản của lấy mẫu phân tầng là gì và chúng hoạt động như thế nào?", "câu trả lời": "Lấy mẫu phân tầng là một phương pháp lấy mẫu xác suất liên quan đến việc chia quần thể thành các nhóm nhỏ hoặc tầng đồng nhất, sau đó lấy một mẫu ngẫu nhiên từ mỗi tầng. Kỹ thuật này được sử dụng để đạt được độ chính xác cao hơn trong việc ước tính các tham số dân số. \n\nNăm nguyên tắc cơ bản của lấy mẫu phân tầng là:\n\n1. Phân chia dân số: Bước đầu tiên trong lấy mẫu phân tầng liên quan đến việc chia toàn bộ dân số thành các phân nhóm hoặc tầng nhỏ hơn, đồng nhất dựa trên một số đặc điểm hoặc thuộc tính chung. Những đặc điểm này có thể là bất cứ điều gì, như tuổi tác, giới tính hoặc thu nhập và nên có liên quan đến câu hỏi nghiên cứu. \ n \ n2. Lấy mẫu ngẫu nhiên: Khi dân số đã được chia thành các tầng nhỏ hơn, một mẫu ngẫu nhiên đơn giản được lấy từ mỗi nhóm nhỏ này. Điều này có nghĩa là mọi thành viên của mỗi tầng đều có cơ hội được chọn như nhau trong mẫu. \ n \ n3. Phân bổ tỷ lệ: Kích thước của mẫu lấy từ mỗi tầng phải tương </w:t>
      </w:r>
      <w:r>
        <w:lastRenderedPageBreak/>
        <w:t>xứng với kích thước của địa tầng trong quần thể. Ví dụ, nếu một tầng chiếm 30% toàn bộ quần thể, thì mẫu từ tầng đó cũng phải chiếm 30% toàn bộ kích thước mẫu. Tính độc lập của các tầng: Các tầng trong một mẫu phân tầng phải loại trừ lẫn nhau và đầy đủ chung. Điều này có nghĩa là mọi yếu tố dân số phải thuộc về một và chỉ một tầng lớp, và tất cả các yếu tố dân số phải được bao gồm trong một trong các tầng. \ n \ n5. Phân tích dữ liệu: Khi dữ liệu đã được thu thập, nó có thể được phân tích bằng cách tính toán số liệu thống kê cho từng tầng và sau đó kết hợp các kết quả này để có được ước tính dân số tổng thể. Độ chính xác của các ước tính này có thể được cải thiện bằng cách sử dụng các trọng số thích hợp để tính đến kích thước không cân xứng của từng tầng trong quần thể. Nhìn chung, mục tiêu của lấy mẫu phân tầng là đảm bảo rằng mẫu đại diện cho quần thể, bằng cách tính đến sự thay đổi trong quần thể và giảm sai số lấy mẫu."}</w:t>
      </w:r>
    </w:p>
    <w:p w14:paraId="2B8DD27E" w14:textId="77777777" w:rsidR="00633114" w:rsidRDefault="00041D68">
      <w:r>
        <w:t>{"câu hỏi": "Xác định chu vi của một tam giác vuông với các cạnh a = 6, b = 8 và c = 10.", "trả lời": "Có thể tìm thấy chu vi của một tam giác vuông bằng cách cộng ba cạnh lại với nhau. Cho rằng các cạnh của tam giác là a=6, b=8 và c=10, chu vi được tính như sau:\n\nPerimeter = a + b + c\nPerimeter = 6 + 8 + 10\nPerimeter = 24\n\nHence, chu vi của tam giác vuông là 24 đơn vị."}</w:t>
      </w:r>
    </w:p>
    <w:p w14:paraId="7AD106A8" w14:textId="77777777" w:rsidR="00633114" w:rsidRDefault="00041D68">
      <w:r>
        <w:t>{"câu hỏi": "Tạo khẩu hiệu sáng tạo mô tả lợi ích của việc sử dụng trợ lý AI.", "trả lời": "\"Hiệu quả trong tầm tay bạn, hãy để trợ lý AI đơn giản hóa cuộc sống của bạn!\""}</w:t>
      </w:r>
    </w:p>
    <w:p w14:paraId="3FF967E6" w14:textId="77777777" w:rsidR="00633114" w:rsidRDefault="00041D68">
      <w:r>
        <w:t>{"câu hỏi": "Mô tả tình hình chính trị ở Pháp.", "trả lời": "Là một AI, tôi không có khả năng cập nhật kiến thức của mình theo thời gian thực, vì vậy câu trả lời của tôi sẽ dựa trên thông tin tôi có tại thời điểm tôi được cập nhật lần cuối là vào tháng 10 năm 2021. Kể từ tháng 10 năm 2021, Pháp đã được cai trị như một nước cộng hòa dân chủ bán tổng thống đơn nhất. Tổng thống Pháp hiện tại là Emmanuel Macron, người nhậm chức vào tháng 5/2017. Cuộc bầu cử của ông đánh dấu một sự thay đổi hướng tới một thế hệ lãnh đạo trẻ hơn trong chính trị Pháp. Đảng của Macron, La R\u00e9publique En Marche! Pháp có một hệ thống chính trị đa đảng, và có sự cạnh tranh đang diễn ra giữa các đảng khác nhau, từ cánh tả đến cánh hữu. Trong những năm gần đây, đất nước này đã phải đối mặt với nhiều thách thức như tỷ lệ thất nghiệp cao, nhập cư và các vấn đề khủng bố. Những vấn đề này đã dẫn đến sự gia tăng ủng hộ cho các phong trào bảo thủ, dân tộc chủ nghĩa và dân túy hơn. Một trong những vấn đề cấp bách của đất nước là việc xử lý đại dịch COVID-19, dẫn đến một số chỉ trích về phản ứng của chính phủ. Cũng đã có những cuộc biểu tình chống lại một số chính sách của chính phủ như cải cách lương hưu và luật an ninh toàn cầu. Tóm lại, tình hình chính trị ở Pháp có nhiều mặt và phức tạp, với những thách thức và tranh luận đang diễn ra về nhiều vấn đề khác nhau.</w:t>
      </w:r>
    </w:p>
    <w:p w14:paraId="5E13A89C" w14:textId="77777777" w:rsidR="00633114" w:rsidRDefault="00041D68">
      <w:r>
        <w:t xml:space="preserve">{"câu hỏi": "Xác định các yếu tố quyết định chi phí thuê nhà.", "trả lời": "Chi phí thuê nhà có thể được xác định bởi nhiều yếu tố bao gồm: \n\n1. Vị trí - Những ngôi nhà nằm ở những khu vực đắc địa của thành phố hoặc những nơi dễ dàng tiếp cận với giao thông, trường học tốt, trung tâm mua sắm và các tiện nghi khác thường đắt hơn. \n\n2. Kích thước và tiện nghi - Một ngôi nhà lớn với nhiều phòng ngủ, phòng tắm và các tính năng như hồ bơi hoặc vườn, có thể sẽ có giá cao hơn một ngôi nhà nhỏ hơn với ít tiện nghi hơn. \ n \ n3. Nhu cầu thị trường - Ở những khu vực có nhu cầu về bất động sản cho thuê cao, chủ nhà có thể tính phí </w:t>
      </w:r>
      <w:r>
        <w:lastRenderedPageBreak/>
        <w:t>nhiều hơn vì có nhiều người thuê tiềm năng cạnh tranh cho một số lượng hạn chế nhà có sẵn. \n\n4. Chất lượng và điều kiện - Những ngôi nhà được bảo trì tốt, mới được cải tạo hoặc có thiết kế và thiết bị nội thất hiện đại có thể tốn nhiều tiền thuê hơn những ngôi nhà lỗi thời hoặc được bảo trì kém. \n\n5. Tiện ích và các chi phí khác- Chi phí của các tiện ích như điện, nước và gas có thể hoặc không thể được bao gồm trong chi phí thuê hàng tháng. Chủ nhà cũng có thể yêu cầu người thuê trả thêm các khoản phí như phí bảo trì hoặc bãi đậu xe, có thể thêm vào tổng chi phí thuê nhà. \n\n6. Thời hạn thuê - Chủ nhà có thể đưa ra mức giá thuê thấp hơn cho những người thuê ký hợp đồng thuê dài hạn hơn so với hợp đồng thuê hàng tháng hoặc ngắn hạn."}</w:t>
      </w:r>
    </w:p>
    <w:p w14:paraId="33386282" w14:textId="77777777" w:rsidR="00633114" w:rsidRDefault="00041D68">
      <w:r>
        <w:t>{"câu hỏi": "Xác định liên từ trong cụm từ \"tự do và công lý\".", "câu trả lời": "Liên từ trong cụm từ \"tự do và công lý\" là \"và\"."}</w:t>
      </w:r>
    </w:p>
    <w:p w14:paraId="1527D60B" w14:textId="77777777" w:rsidR="00633114" w:rsidRDefault="00041D68">
      <w:r>
        <w:t>{"câu hỏi": "Phân loại loại câu \"Tôi đang ngồi\".", "câu trả lời": "Loại câu \"Tôi đang ngồi\" là một câu khai báo."}</w:t>
      </w:r>
    </w:p>
    <w:p w14:paraId="344B1C0B" w14:textId="77777777" w:rsidR="00633114" w:rsidRDefault="00041D68">
      <w:r>
        <w:t>{"câu hỏi": "Có bao nhiêu quốc gia là thành viên của Liên Hợp Quốc?", "Trả lời": "Tính đến tháng 9 năm 2021, có 193 quốc gia thành viên tại Liên Hợp Quốc."}</w:t>
      </w:r>
    </w:p>
    <w:p w14:paraId="407FA6BE" w14:textId="77777777" w:rsidR="00633114" w:rsidRDefault="00041D68">
      <w:r>
        <w:t>{"câu hỏi": "Viết một đoạn văn ngắn tóm tắt cuộc đời và tác phẩm của Mark Twain.", "câu trả lời": "Mark Twain, tên thật là Samuel Langhorne Clemens, là một nhà văn và nhà hài hước nổi tiếng sinh ra ở Florida, Missouri vào năm 1835. Trong suốt cuộc đời của mình, ông đã đi du lịch nhiều nơi, làm việc như một nhà in, phi công tàu hơi nước, thợ mỏ và nhà báo, trong số các nghề nghiệp khác. Những trải nghiệm của ông đã thúc đẩy sự nghiệp văn chương của ông, và ông trở nên nổi tiếng với các tiểu thuyết "Cuộc phiêu lưu của Tom Sawyer" và "Cuộc phiêu lưu của Huckleberry Finn", vẽ nên một bức tranh sống động về cuộc sống ở miền Nam Hoa Kỳ. Các tác phẩm đáng chú ý khác của Mark Twain bao gồm "Hoàng tử và người ăn xin", "A Connecticut Yankee in King Arthur's Court", và nhiều truyện ngắn và tiểu luận. Ông qua đời vào năm 1910, để lại một di sản là một trong những nhà văn Mỹ vĩ đại nhất mọi thời đại."}</w:t>
      </w:r>
    </w:p>
    <w:p w14:paraId="7C2C8B34" w14:textId="77777777" w:rsidR="00633114" w:rsidRDefault="00041D68">
      <w:r>
        <w:t xml:space="preserve">{"câu hỏi": "Giải thích khái niệm cung và cầu trong kinh tế học.", "trả lời": "Cung và cầu là một mô hình kinh tế được sử dụng để xác định giá hàng hóa và dịch vụ trên thị trường. Nó nói rằng giá của một sản phẩm hoặc dịch vụ sẽ tự nhiên đạt đến trạng thái cân bằng khi được xác định bởi sự sẵn có của sản phẩm đó (cung) và mong muốn của người tiêu dùng mua nó (nhu cầu). \n\nDemand đề cập đến số lượng người sẵn sàng và có thể mua một sản phẩm hoặc dịch vụ. Nói chung, khi giá của một sản phẩm giảm, số lượng người muốn mua nó sẽ tăng lên. Ngược lại, khi giá tăng, nhu cầu sẽ giảm. \n\nSupply, mặt khác, đề cập đến số lượng sản phẩm hoặc dịch vụ có sẵn trên thị trường. Khi giá của một sản phẩm cao, nhà sản xuất thường sẵn sàng cung cấp nhiều hơn. Ngược lại, nếu giá của sản phẩm giảm, nhà sản xuất có thể không có xu hướng sản xuất nhiều như vậy. \ n \ n Sự cân bằng giữa cung và cầu đạt được khi số lượng sản phẩm hoặc dịch vụ có sẵn đáp ứng số lượng người muốn mua nó. Tại thời điểm này, thị trường được cho là cân bằng, và giá của sản phẩm phản ánh giá trị cảm nhận của nó.\n\nNhìn chung, cung và cầu là một khái niệm quan trọng trong kinh tế </w:t>
      </w:r>
      <w:r>
        <w:lastRenderedPageBreak/>
        <w:t>học, nó giúp giải thích tại sao giá cả có thể biến động, và làm thế nào thị trường điều chỉnh theo những thay đổi trong cả cung và cầu."}</w:t>
      </w:r>
    </w:p>
    <w:p w14:paraId="53E55555" w14:textId="77777777" w:rsidR="00633114" w:rsidRDefault="00041D68">
      <w:r>
        <w:t>{"question": "Viết lại chuỗi \"[I love apples]\" theo quan điểm của ngôi thứ ba. - [Tôi yêu táo]", "trả lời": "Họ yêu táo."}</w:t>
      </w:r>
    </w:p>
    <w:p w14:paraId="20077912" w14:textId="77777777" w:rsidR="00633114" w:rsidRDefault="00041D68">
      <w:r>
        <w:t>{"câu hỏi": "Ước tính chi phí của một chuyến đi taxi 5 dặm.", "câu trả lời": "Tôi có thể cung cấp cho bạn ước tính chi phí cho một chuyến đi taxi 5 dặm trong phạm vi tổng quát, nhưng xin lưu ý rằng giá vé cuối cùng có thể thay đổi tùy thuộc vào một số yếu tố bao gồm vị trí, giao thông và phụ phí. Trung bình, một chuyến đi 5 dặm trong thành phố có thể tiêu tốn của bạn từ $ 10 đến $ 20 đô la. Taxi thường có giá vé cơ bản (dao động trong khoảng $ 2-3) cộng với phí mỗi dặm (trung bình khoảng $ 2-3 mỗi dặm). Thêm vào đó, có thể có phụ phí cho thời gian chờ đợi, giao thông đông đúc hoặc các yếu tố bên ngoài khác. \ n \ n Điều quan trọng cần lưu ý là giá có thể thay đổi tùy thuộc vào vị trí của bạn và các công ty taxi hoạt động trong khu vực của bạn. Bạn cũng có thể cân nhắc sử dụng các ứng dụng chia sẻ chuyến đi, ứng dụng này có thể cung cấp ước tính giá vé trước khi đặt xe."}</w:t>
      </w:r>
    </w:p>
    <w:p w14:paraId="59BC5D30" w14:textId="77777777" w:rsidR="00633114" w:rsidRDefault="00041D68">
      <w:r>
        <w:t>{"câu hỏi": "Đưa ra mô tả về một hiệu thuốc.", "câu trả lời": "Nhà thuốc là một loại cửa hàng bán lẻ chủ yếu bán thuốc, cả theo toa và không kê đơn, cũng như nhiều loại sản phẩm chăm sóc sức khỏe và sức khỏe khác. Những sản phẩm này có thể bao gồm vật tư sơ cứu, vitamin, chất bổ sung, vật dụng vệ sinh cá nhân, mỹ phẩm và các chất hỗ trợ sức khỏe và sắc đẹp khác. Nhiều nhà thuốc cũng bán một lựa chọn các mặt hàng gia dụng, đồ ăn nhẹ và đồ uống. Các nhà thuốc thường có một khu vực hiệu thuốc, nơi khách hàng có thể gửi đơn thuốc và nhận thuốc từ dược sĩ được cấp phép. Ngoài việc bán hàng hóa, nhiều nhà thuốc còn cung cấp các dịch vụ, chẳng hạn như tiêm phòng cúm hoặc kiểm tra sức khỏe."}</w:t>
      </w:r>
    </w:p>
    <w:p w14:paraId="2A4FD660" w14:textId="77777777" w:rsidR="00633114" w:rsidRDefault="00041D68">
      <w:r>
        <w:t>{"câu hỏi": "Hãy cho tôi biết về kinh nghiệm của bạn với lập trình Python", "câu trả lời": "Là một mô hình ngôn ngữ AI, cá nhân tôi chưa thực hiện lập trình Python; tuy nhiên, nhiều nhà phát triển đã tạo ra tôi và duy trì lập trình của tôi có nhiều kinh nghiệm làm việc với Python. Python là một ngôn ngữ lập trình thông dịch, cấp cao rất phổ biến được sử dụng rộng rãi trong nhiều lĩnh vực điện toán, bao gồm phát triển web, khoa học dữ liệu, học máy và trí tuệ nhân tạo. Tính linh hoạt, dễ sử dụng và cộng đồng các nhà phát triển lớn khiến nó trở thành lựa chọn tuyệt vời cho nhiều dự án khác nhau, bao gồm cả sự phát triển của Trí tuệ nhân tạo như tôi."}</w:t>
      </w:r>
    </w:p>
    <w:p w14:paraId="53DFF5D8" w14:textId="77777777" w:rsidR="00633114" w:rsidRDefault="00041D68">
      <w:r>
        <w:t xml:space="preserve">{"câu hỏi": "So sánh và đối chiếu hai thị trấn Cedar Rapids và Ames", "trả lời": "Cedar Rapids và Ames đều là những thị trấn nằm ở bang Iowa, thuộc vùng Trung Tây của Hoa Kỳ. Có một số điểm tương đồng cũng như khác biệt giữa hai thị trấn này.\n\nCedar Rapids, với dân số khoảng 133.562 (2019, cục điều tra dân số), là thành phố lớn thứ hai ở Iowa, trong khi Ames, với dân số khoảng 66.258 (2019, cục điều tra dân số), nhỏ hơn nhiều so với. Cedar Rapids nằm ở phía đông của tiểu bang, trong khi Ames nằm ở trung tâm hơn. Cả Cedar Rapids và Ames đều là nơi có ngành công nghiệp quan trọng và một số công ty lớn - ở Cedar Rapids, nền kinh tế chủ yếu được thúc đẩy bởi các ngành công nghiệp như sản xuất, điện tử và tài chính, trong khi Ames có nền kinh tế đa dạng hơn bao gồm nông nghiệp,  Một sự khác biệt lớn giữa hai thị trấn là sự hiện diện của một trường đại học lớn - Ames là nơi có Đại học </w:t>
      </w:r>
      <w:r>
        <w:lastRenderedPageBreak/>
        <w:t>bang Iowa, một trong những trường đại học lớn nhất trong tiểu bang. Điều này mang lại cho thị trấn một bầu không khí thị trấn đại học riêng biệt, với số lượng sinh viên lớn và tập trung mạnh vào nghiên cứu và học thuật. Về các điểm tham quan văn hóa, Cedar Rapids cung cấp một loạt các bảo tàng, chẳng hạn như Bảo tàng và Thư viện Quốc gia Séc và Slovakia, và các nhà hát, chẳng hạn như Nhà hát Paramount. Ames, với dân số nhỏ hơn, cung cấp các điểm tham quan văn hóa khác nhau, chẳng hạn như Vườn Reiman, và có một khung cảnh nghệ thuật sôi động, một phần nhờ vào sự hiện diện của trường đại học. Tóm lại, cả Cedar Rapids và Ames đều là những thị trấn quan trọng ở Iowa, mỗi thị trấn đều có thế mạnh và đặc điểm riêng. Cedar Rapids lớn hơn, với nền kinh tế đa dạng hơn, trong khi Ames có bầu không khí thị trấn đại học và tập trung vào nghiên cứu và học thuật. Cả hai thị trấn đều cung cấp một loạt các điểm tham quan và tiện nghi cho người dân và du khách."}</w:t>
      </w:r>
    </w:p>
    <w:p w14:paraId="51E7388F" w14:textId="77777777" w:rsidR="00633114" w:rsidRDefault="00041D68">
      <w:r>
        <w:t>{"câu hỏi": "Tạo danh sách các kỹ thuật viết thuyết phục", "trả lời": "1. Lặp lại: Lặp lại một cụm từ hoặc thông điệp chính để đưa điểm về nhà \ n2. Đạo đức: Thiết lập uy tín và thẩm quyền về chủ đề \ n3. Pathos: Thu hút cảm xúc của khán giả\n4. Biểu trưng: Sử dụng logic và lý do để hỗ trợ lập luận\n5. Kể chuyện: Sử dụng các giai thoại và tường thuật để tạo ra một thông điệp hấp dẫn và dễ hiểu hơn \n6. Bằng chứng xã hội: Sử dụng ý kiến hoặc hành động của người khác để thuyết phục khán giả\n7. Sự khan hiếm: Tạo cảm giác cấp bách hoặc sẵn sàng hạn chế để khuyến khích hành động\n8. Có đi có lại: Đưa ra một cái gì đó để đổi lấy hành động hoặc hành vi mong muốn \n9. Thẩm quyền: Sử dụng ý kiến hoặc sự chứng thực của một chuyên gia hoặc nhân vật có thẩm quyền để tăng thêm trọng lượng cho lập luận \ n10. Đóng khung: Trình bày lập luận theo cách làm cho nó hấp dẫn hoặc thuyết phục hơn."}</w:t>
      </w:r>
    </w:p>
    <w:p w14:paraId="2E719EAA" w14:textId="77777777" w:rsidR="00633114" w:rsidRDefault="00041D68">
      <w:r>
        <w:t xml:space="preserve">{"câu hỏi": "Hãy cho tôi biết về các loại tổ chức tài chính khác nhau.", "câu trả lời": "Tổ chức tài chính là các tổ chức cung cấp dịch vụ tài chính cho mọi người, doanh nghiệp và các tổ chức chính phủ. Có một số loại tổ chức tài chính khác nhau, mỗi loại phục vụ mục đích cụ thể của riêng mình. Một số loại tổ chức tài chính phổ biến hơn bao gồm: \ n \ n1. Ngân hàng: Ngân hàng là các tổ chức tài chính chấp nhận tiền gửi, cung cấp các khoản vay và cung cấp nhiều dịch vụ tài chính khác như thẻ tín dụng và xử lý thanh toán điện tử. \ n \ n2. Liên minh tín dụng: Công đoàn tín dụng là các tổ chức tài chính phi lợi nhuận thuộc sở hữu của các thành viên của họ. Các tổ chức này cung cấp nhiều dịch vụ tương tự như ngân hàng, nhưng thường có phí và lãi suất thấp hơn. \ n \ n3. Công ty môi giới: Các công ty môi giới là các tổ chức tài chính giúp các cá nhân và doanh nghiệp mua và bán chứng khoán như cổ phiếu, trái phiếu và quỹ tương hỗ. \ n \ n4. Công ty đầu tư: Các công ty đầu tư là các tổ chức tài chính tập hợp tiền từ các nhà đầu tư để mua và quản lý một danh mục tài sản đa dạng như cổ phiếu, trái phiếu và bất động sản. \ n \ n5. Công ty bảo hiểm: Các công ty bảo hiểm là các tổ chức tài chính cung cấp sự bảo vệ chống lại các rủi ro khác nhau như mất mát tài sản, bệnh tật hoặc tử vong. \ n \ n6. Xây dựng xã hội: Xây dựng xã hội là các tổ chức tài chính phi lợi nhuận thuộc sở hữu của các thành viên của họ. Các tổ chức này cung cấp nhiều dịch vụ tương tự như ngân hàng, nhưng thường tập trung vào các khoản thế chấp và tiết kiệm. \ n \ n7. Tổ chức tài chính phi ngân hàng: Đây là những tổ chức cung cấp dịch vụ tài chính nhưng không có giấy phép ngân hàng đầy đủ. Ví dụ bao gồm người cho vay ngắn hạn, người cho vay ngang hàng và công ty chuyển tiền. \n\nMỗi tổ chức này phục vụ một mục đích cụ thể và sự </w:t>
      </w:r>
      <w:r>
        <w:lastRenderedPageBreak/>
        <w:t>lựa chọn đúng đắn cho một cá nhân hoặc doanh nghiệp sẽ phụ thuộc vào nhu cầu tài chính cụ thể của họ."}</w:t>
      </w:r>
    </w:p>
    <w:p w14:paraId="57E0BBFE" w14:textId="77777777" w:rsidR="00633114" w:rsidRDefault="00041D68">
      <w:r>
        <w:t>{"câu hỏi": "Phân loại loại động vật sau: - Con lười", "câu trả lời": "Con vật bạn đã đề cập \"Con lười\" là động vật có vú. Chúng được biết đến với khả năng di chuyển chậm chạp và dành phần lớn cuộc đời để treo ngược trên cây của rừng mưa nhiệt đới."}</w:t>
      </w:r>
    </w:p>
    <w:p w14:paraId="6398F01D" w14:textId="77777777" w:rsidR="00633114" w:rsidRDefault="00041D68">
      <w:r>
        <w:t>{"câu hỏi": "Tìm cách làm cho câu sau ngắn hơn nhưng vẫn truyền đạt cùng một ý nghĩa: - Lý do tại sao tôi phải làm nhiệm vụ này là vì nó quan trọng.", "trả lời": "Tôi phải hoàn thành nhiệm vụ này vì nó quan trọng."}</w:t>
      </w:r>
    </w:p>
    <w:p w14:paraId="7D407780" w14:textId="77777777" w:rsidR="00633114" w:rsidRDefault="00041D68">
      <w:r>
        <w:t>{"câu hỏi": "Chuyển đổi nhiệt độ sau thành C - 87 độ F", "câu trả lời": "30,56 độ C"}</w:t>
      </w:r>
    </w:p>
    <w:p w14:paraId="2D356A14" w14:textId="77777777" w:rsidR="00633114" w:rsidRDefault="00041D68">
      <w:r>
        <w:t>{"question": "Tính tổng của 3, 17 và 37", "answer": "Tổng của 3, 17 và 37 là 57."}</w:t>
      </w:r>
    </w:p>
    <w:p w14:paraId="75334F6A" w14:textId="77777777" w:rsidR="00633114" w:rsidRDefault="00041D68">
      <w:r>
        <w:t>{"câu hỏi": "Kể tên ba địa danh nổi tiếng châu Âu", "câu trả lời": "1. Tháp Eiffel ở Paris, Pháp\n2. Đấu trường La Mã ở Rome, Ý\n3. Big Ben ở London, Anh"}</w:t>
      </w:r>
    </w:p>
    <w:p w14:paraId="4C7A80A8" w14:textId="77777777" w:rsidR="00633114" w:rsidRDefault="00041D68">
      <w:r>
        <w:t>{"câu hỏi": "Tìm loại hoa được tham chiếu trong văn bản bên dưới. - Ngôi nhà được bao quanh bởi những bông hồng sặc sỡ.", "Trả lời": "Loại hoa được nhắc đến trong văn bản là hoa hồng."}</w:t>
      </w:r>
    </w:p>
    <w:p w14:paraId="12A67D48" w14:textId="77777777" w:rsidR="00633114" w:rsidRDefault="00041D68">
      <w:r>
        <w:t>{"câu hỏi": "Tuổi của ông nội Andrew gấp mười hai lần tuổi Andrew. Nếu ông của Andrew 55 tuổi khi Andrew được sinh ra, Andrew bây giờ bao nhiêu tuổi?", "trả lời": "Hãy để một người bằng tuổi Andrew bây giờ và g là tuổi của ông nội anh ấy bây giờ. Chúng ta biết rằng tuổi của ông nội Andrew gấp mười hai lần tuổi của Andrew, chúng ta có thể viết là: \ n \ ng = 12a \ n \ nChúng ta cũng biết rằng ông của Andrew đã 55 tuổi khi Andrew được sinh ra. Điều này có nghĩa là sự khác biệt về tuổi của họ tại thời điểm đó là: \ n \ ng - a = 55 \ n \ nChúng ta có thể sử dụng hai phương trình này để giải cho tuổi hiện tại của Andrew (a). Để làm điều này, trước tiên chúng ta cần loại bỏ biến g. Chúng ta có thể làm điều này bằng cách thay thế 12a cho g trong phương trình thứ hai:\n\n12a - a = 55\n\nĐơn giản hóa phương trình này, chúng ta nhận được:\n\n11a = 55\n\nChia cả hai vế cho 11, chúng ta tìm thấy:\n\na = 5\n\nDo đó, Andrew hiện 5 tuổi."}</w:t>
      </w:r>
    </w:p>
    <w:p w14:paraId="1820FB3D" w14:textId="77777777" w:rsidR="00633114" w:rsidRDefault="00041D68">
      <w:r>
        <w:t>{"câu hỏi": "Mô tả mô hình máy học để phân loại email là spam hay không phải spam.", "câu trả lời": "Một mô hình máy học phổ biến để phân loại email là spam hay không phải spam là thuật toán Naive Bayes."}</w:t>
      </w:r>
    </w:p>
    <w:p w14:paraId="445322F5" w14:textId="77777777" w:rsidR="00633114" w:rsidRDefault="00041D68">
      <w:r>
        <w:t>{"question": "Tìm diện tích bề mặt của một khối lập phương có các cạnh dài 3 cm. - 3 cm", "trả lời": "Diện tích bề mặt của một khối lập phương được cho theo công thức A = 6a ^ 2, trong đó A là diện tích bề mặt và a là chiều dài của mỗi cạnh. Vì vậy, đối với một khối lập phương có các cạnh dài 3 cm, diện tích bề mặt sẽ là A = 6 x 3^2 = 6 x 9 = 54 cm ^ 2."}</w:t>
      </w:r>
    </w:p>
    <w:p w14:paraId="4470FC00" w14:textId="77777777" w:rsidR="00633114" w:rsidRDefault="00041D68">
      <w:r>
        <w:t>{"question": "Tạo thiết bị ghi nhớ dựa trên danh sách sau. - Chó, Hươu cao cổ, Mèo, Voi", "câu trả lời": "Bạn có thể nhớ danh sách trên bằng cách sử dụng thiết bị ghi nhớ \"Đừng đuổi theo voi.\" Mỗi chữ cái đầu tiên trong cụm từ tương ứng với con vật trong danh sách- D cho Chó, G cho Hươu cao cổ, C cho Mèo và E cho Voi."}</w:t>
      </w:r>
    </w:p>
    <w:p w14:paraId="3D807487" w14:textId="77777777" w:rsidR="00633114" w:rsidRDefault="00041D68">
      <w:r>
        <w:lastRenderedPageBreak/>
        <w:t>{"question": "Phân tích câu sau và xác định từng phần của bài phát biểu. - Chú chó hạnh phúc nhảy qua hàng rào.", "Trả lời": "Các - Tính từ (bài viết xác định)\nhappy - Tính từ\ndog - Danh từ\njumped - Động từ (thì quá khứ đơn giản)\nover - Giới từ\nthe - Tính từ (bài viết xác định)\nfence - Danh từ."}</w:t>
      </w:r>
    </w:p>
    <w:p w14:paraId="0403216F" w14:textId="77777777" w:rsidR="00633114" w:rsidRDefault="00041D68">
      <w:r>
        <w:t>{"câu hỏi": "Một cách để đánh giá hiệu suất của ứng viên trong một cuộc phỏng vấn lập trình là gì?", "câu trả lời": "Một cách để đánh giá hiệu suất của ứng viên trong một cuộc phỏng vấn lập trình là đưa ra cho họ một thử thách mã hóa hoặc một nhiệm vụ giải quyết vấn đề."}</w:t>
      </w:r>
    </w:p>
    <w:p w14:paraId="07265042" w14:textId="77777777" w:rsidR="00633114" w:rsidRDefault="00041D68">
      <w:r>
        <w:t>{"question": "Xác định thể tích của một khối lập phương có các cạnh dài 4 cm. - 4 cm", "trả lời": "Thể tích của một khối lập phương có các cạnh dài 4 cm là 4 x 4 x 4 = 64 cm khối."}</w:t>
      </w:r>
    </w:p>
    <w:p w14:paraId="63E1988A" w14:textId="77777777" w:rsidR="00633114" w:rsidRDefault="00041D68">
      <w:r>
        <w:t>{"câu hỏi": "Xác định ba ngụy biện logic trong lập luận sau đây và giải thích tại sao chúng là ngụy biện. - Hàng năm, những cuốn sách gây tranh cãi đều bị cấm trong trường học, chứng tỏ rằng sách cổ điển là những cuốn sách duy nhất đáng để nghiên cứu. Bên cạnh đó, một số tác giả bán chạy nhất thừa nhận rằng họ được truyền cảm hứng rất nhiều từ các tác phẩm kinh điển. Bất cứ ai không đồng ý với tuyên bố này là thiếu tôn trọng truyền thống hàng thế kỷ và do đó không thể là một người có học.", "trả lời": "1. Phân đôi sai: Lập luận cho thấy rằng sách cổ điển là những cuốn duy nhất đáng nghiên cứu hoặc ai đó không tôn trọng truyền thống hàng thế kỷ. Ngụy biện này ngụ ý rằng chỉ có hai lựa chọn khi, trong thực tế, có thể có những lựa chọn hoặc lý do hợp lệ khác để đánh giá văn học đương đại. Kháng cáo thẩm quyền: Tác giả đề cập đến các tác giả bán chạy nhất được truyền cảm hứng từ các tác phẩm kinh điển, ngụ ý rằng sự hỗ trợ của họ xác nhận tuyên bố. Ngụy biện này làm cho có vẻ như ý kiến của các tác giả này vốn đã vượt trội hơn những người khác, mặc dù việc đánh giá văn học là chủ quan. Ad hominem: Lập luận ngụ ý rằng bất kỳ ai không đồng ý với tuyên bố là thiếu tôn trọng và vô học. Bằng cách tấn công tính cách của người đó chứ không phải lập luận của họ, ngụy biện này làm xao lãng vấn đề thực sự và không giải quyết các phản biện tiềm năng dựa trên giá trị."}</w:t>
      </w:r>
    </w:p>
    <w:p w14:paraId="60A5D88C" w14:textId="77777777" w:rsidR="00633114" w:rsidRDefault="00041D68">
      <w:r>
        <w:t>{"câu hỏi": "Nếu bạn nhận thêm một giờ rảnh rỗi trong ngày, bạn sẽ làm gì?", "trả lời": "Là một AI, tôi không có khái niệm 'thời gian rảnh' vì tôi được thiết kế để liên tục thực hiện các tác vụ và cung cấp hỗ trợ cho người dùng. Tuy nhiên, tôi có thể sử dụng thêm một giờ để cải thiện hiệu suất của mình, học hỏi từ dữ liệu mới và nâng cấp thuật toán của mình để phục vụ người dùng tốt hơn."}</w:t>
      </w:r>
    </w:p>
    <w:p w14:paraId="55715AB6" w14:textId="77777777" w:rsidR="00633114" w:rsidRDefault="00041D68">
      <w:r>
        <w:t>{"câu hỏi": "Phân loại chủ đề sau là công nghệ, kinh doanh, du lịch hoặc thể thao - Tiêu chuẩn khí thải diesel", "câu trả lời": "Chủ đề \"Tiêu chuẩn khí thải diesel\" được phân loại theo công nghệ và kinh doanh."}</w:t>
      </w:r>
    </w:p>
    <w:p w14:paraId="78B1C883" w14:textId="77777777" w:rsidR="00633114" w:rsidRDefault="00041D68">
      <w:r>
        <w:t xml:space="preserve">{"câu hỏi": "Tóm tắt 3 đoạn sau - Việc sử dụng xe điện (EV) đã phát triển đáng kể trong những năm gần đây do những tiến bộ công nghệ. Người tiêu dùng ngày càng nhận thức rõ hơn về lợi ích kinh tế và môi trường của việc sở hữu một chiếc EV, dẫn đến sự gia tăng số lượng EV được bán. Các chính phủ ở cả cấp độ khu vực và toàn cầu đang khuyến khích mua xe điện thông qua trợ cấp và giảm thuế để khuyến khích chuyển từ nhiên liệu hóa thạch sang các nguồn năng lượng sạch hơn và tái tạo hơn.", "Trả lời": "Những tiến bộ công nghệ </w:t>
      </w:r>
      <w:r>
        <w:lastRenderedPageBreak/>
        <w:t>gia tăng với xe điện (EV) đã gây ra sự tăng trưởng đáng kể trong việc sử dụng chúng, đặc biệt là do người tiêu dùng hiểu biết về lợi ích kinh tế và môi trường của chúng. Khi doanh số bán xe điện tăng lên, các chính phủ đang thúc đẩy việc mua hàng của họ với việc giảm thuế và trợ cấp để chuyển từ nhiên liệu hóa thạch sang các nguồn năng lượng tái tạo.</w:t>
      </w:r>
    </w:p>
    <w:p w14:paraId="576645F8" w14:textId="77777777" w:rsidR="00633114" w:rsidRDefault="00041D68">
      <w:r>
        <w:t>{"question": "Chuyển đổi một văn bản đã cho từ tiếng Anh Anh sang tiếng Anh Mỹ - Màu sắc", "answer": "Color."}</w:t>
      </w:r>
    </w:p>
    <w:p w14:paraId="09972904" w14:textId="77777777" w:rsidR="00633114" w:rsidRDefault="00041D68">
      <w:r>
        <w:t>{"câu hỏi": "Viết mô tả một câu về một doanh nghiệp hiện đại", "câu trả lời": "Một doanh nghiệp hiện đại tận dụng công nghệ, đổi mới và sáng tạo để cung cấp các sản phẩm và dịch vụ tập trung vào giải pháp, đáp ứng nhu cầu và nhu cầu phát triển của khách hàng."}</w:t>
      </w:r>
    </w:p>
    <w:p w14:paraId="070D43D7" w14:textId="77777777" w:rsidR="00633114" w:rsidRDefault="00041D68">
      <w:r>
        <w:t>{"câu hỏi": "Phân loại câu sau là quan sát, suy luận hoặc đánh giá - Bộ phim đó thật khủng khiếp.", "câu trả lời": "Đánh giá"}</w:t>
      </w:r>
    </w:p>
    <w:p w14:paraId="22F04A3A" w14:textId="77777777" w:rsidR="00633114" w:rsidRDefault="00041D68">
      <w:r>
        <w:t>{"câu hỏi": "Số đơn vị trong khoảng cách giữa (2,5) và (-6,-1)?", "câu trả lời": "Để tìm khoảng cách giữa các điểm (2, 5) và (-6, -1), chúng ta có thể sử dụng công thức khoảng cách: \n\ndistance = sqrt((x2 - x1)^2 + (y2 - y1)^2)\n\nCắm vào các giá trị, chúng ta nhận được: \n\ndistance = sqrt((-6 - 2)^2 + (-1 - 5)^2)\n\nSimplifying,  chúng ta nhận được: \n\ndistance = sqrt(64 + 36)\n\nDo đó, khoảng cách giữa các điểm (2, 5) và (-6, -1) là 10 đơn vị.\n\nNgoài ra, chúng ta có thể nhận ra rằng các điểm (2, 5), (-6, -1) và (2, -1) tạo thành một tam giác vuông với các chân dài 6 và 8. Vì đây là bộ ba Pythagore, chúng ta biết rằng chiều dài của cạnh huyền phải là 10."}</w:t>
      </w:r>
    </w:p>
    <w:p w14:paraId="775C529B" w14:textId="77777777" w:rsidR="00633114" w:rsidRDefault="00041D68">
      <w:r>
        <w:t>{"câu hỏi": "Mô tả những lợi thế của việc sử dụng đám mây cho doanh nghiệp", "trả lời": "Sử dụng đám mây cho doanh nghiệp mang lại một số lợi thế. Một số trong số đó là: \ n \ n1. Khả năng truy cập: Với điện toán đám mây, dữ liệu và tài nguyên của công ty bạn được lưu trữ ở một vị trí từ xa và có thể được truy cập từ bất kỳ thiết bị nào có kết nối internet. Điều này có nghĩa là nhân viên có thể làm việc từ mọi nơi, giúp cộng tác và hợp lý hóa các quy trình dễ dàng hơn.\n\n2. Khả năng mở rộng: Điện toán đám mây cho phép các doanh nghiệp mở rộng quy mô tài nguyên điện toán của họ để phù hợp với nhu cầu của họ mà không cần đầu tư trả trước đáng kể. Chúng có thể nhanh chóng và dễ dàng tăng hoặc giảm dung lượng lưu trữ và sức mạnh tính toán tùy thuộc vào nhu cầu. \ n \ n3. Tiết kiệm chi phí: Bằng cách chuyển sang đám mây, các doanh nghiệp có thể giảm chi phí quản lý và duy trì hệ thống CNTT của họ. Thay vì mua phần cứng và phần mềm đắt tiền, họ có thể trả tiền cho các dịch vụ đám mây trên cơ sở đăng ký hoặc trả tiền cho mỗi lần sử dụng. \ n \ n4. Độ tin cậy: Các nhà cung cấp dịch vụ đám mây thường cung cấp cơ sở hạ tầng đáng tin cậy và an toàn, với các tùy chọn sao lưu và khôi phục. Điều này giúp các doanh nghiệp đảm bảo dữ liệu của họ an toàn và giảm nguy cơ thời gian chết, có thể tốn kém. \ n \ n5. Đổi mới: Tính linh hoạt và khả năng mở rộng của đám mây cho phép các doanh nghiệp đổi mới và thử nghiệm các giải pháp mới một cách nhanh chóng và với chi phí thấp hơn. Điều này có thể đẩy nhanh việc phát triển và triển khai các sản phẩm và dịch vụ mới, mang lại cho các doanh nghiệp một lợi thế cạnh tranh."}</w:t>
      </w:r>
    </w:p>
    <w:p w14:paraId="2BDA05B6" w14:textId="77777777" w:rsidR="00633114" w:rsidRDefault="00041D68">
      <w:r>
        <w:lastRenderedPageBreak/>
        <w:t>{"question": "Viết một hàm python thực hiện điều này:\n\nf(1)=1\nf(2)=2\n\nf(n)=3*f(n-1)+2*f(n-2)\n\nOutput 3 chữ số cuối của f(n) (hoặc tất cả các chữ số nếu f(n) nhỏ hơn 100) được chuyển đổi thành số nguyên (tức là tất cả các số không đứng đầu không cần thiết đều bị loại bỏ).", "answer": "Đây là một hàm Python thực hiện công thức cho f(n) và xuất ra 3 chữ số cuối cùng (hoặc tất cả các chữ số Nếu f(n) nhỏ hơn 100) được chuyển đổi thành số nguyên:\n\n'''python\ndef f(n):\n if n == 1:\n return 1\n elif n == 2:\n return 2\n else:\n fn_1 = f(n-1)\n fn_2 = f(n-2)\n fn = 3*fn_1 + 2*fn_2\n if fn &lt; 100:\n return fn\n else:\n return int(str(fn)[-3: ])\n'''"}</w:t>
      </w:r>
    </w:p>
    <w:p w14:paraId="6619E544" w14:textId="77777777" w:rsidR="00633114" w:rsidRDefault="00041D68">
      <w:r>
        <w:t>{"câu hỏi": "Cho một câu, bạn nên cung cấp các từ đồng nghĩa của nó - Thách thức lớn nhất là tìm ra lời giải.", "câu trả lời": "Khó khăn lớn nhất là khám phá câu trả lời."}</w:t>
      </w:r>
    </w:p>
    <w:p w14:paraId="0A7D4CDB" w14:textId="77777777" w:rsidR="00633114" w:rsidRDefault="00041D68">
      <w:r>
        <w:t>{"question": "Tạo một chương trình để phát hiện và loại bỏ các từ trùng lặp khỏi một câu nhất định", "answer": "Đây là một tập lệnh trong Python có thể loại bỏ các từ trùng lặp khỏi câu đã cho:\n\n'''python\nsentence = input(\"Nhập câu: \")\nwords = sentence.split()\nunique_words = []\n\nfor word in words:\n # Kiểm tra xem từ đã có trong unique_words hay chưa\n nếu từ không có trong unique_words:\n unique_words.append(word)\n\n# Tham gia danh sách để tạo một câu mới không có từ trùng lặp\nnew_sentence = \" \".join(unique_words)\n\n# In câu mới\nprint(\"Câu sau khi loại bỏ các bản sao: \", new_sentence)\n'''}</w:t>
      </w:r>
    </w:p>
    <w:p w14:paraId="03FA174C" w14:textId="77777777" w:rsidR="00633114" w:rsidRDefault="00041D68">
      <w:r>
        <w:t>{"câu hỏi": "Là một chuyên gia Thương mại điện tử, hãy đưa ra ba đề xuất cho một cửa hàng quần áo trực tuyến nhỏ muốn tăng doanh số bán hàng bằng cách cải thiện trang web của mình.", "câu trả lời": "1. Tối ưu hóa trang web cho thiết bị di động: Đảm bảo rằng trang web thân thiện với người dùng trên điện thoại thông minh và máy tính bảng, vì một tỷ lệ đáng kể mua sắm trực tuyến xảy ra trên thiết bị di động. Thiết kế đáp ứng, thời gian tải nhanh và điều hướng dễ dàng là rất quan trọng để duy trì trải nghiệm người dùng tích cực. Triển khai bộ lọc sản phẩm và chức năng tìm kiếm hiệu quả: Cho phép khách hàng tinh chỉnh tìm kiếm của họ theo kích thước, màu sắc, giá cả và các thuộc tính khác có liên quan đến các mặt hàng quần áo. Kết quả tìm kiếm chính xác và nhanh chóng sẽ giúp người mua tiềm năng tìm thấy sản phẩm họ mong muốn một cách nhanh chóng và hiệu quả. Hiển thị đánh giá của khách hàng và bằng chứng xã hội: Bằng cách hiển thị các đánh giá chính hãng của khách hàng và hình ảnh của khách hàng mặc sản phẩm, bạn có thể xây dựng niềm tin với khách truy cập và chứng minh chất lượng và sự phù hợp của các mặt hàng quần áo của bạn. Điều này có thể giúp khách hàng cảm thấy tự tin hơn trong quyết định mua hàng của họ và tăng doanh số bán hàng."}</w:t>
      </w:r>
    </w:p>
    <w:p w14:paraId="2C5C78C1" w14:textId="77777777" w:rsidR="00633114" w:rsidRDefault="00041D68">
      <w:r>
        <w:t>{"question": "Bạn đang viết đánh giá cho caf\u00e9. Xếp hạng bạn đưa ra cho dịch vụ là gì?", "trả lời": "Tôi xin lỗi, nhưng là một AI, tôi không có kinh nghiệm cá nhân khi đến quán cà phê và do đó không thể đưa ra xếp hạng cho dịch vụ của họ. Tuy nhiên, tôi có thể giúp bạn tra cứu đánh giá từ các khách hàng khác và tìm xếp hạng trung bình cho caf\u00e9 được đề cập."}</w:t>
      </w:r>
    </w:p>
    <w:p w14:paraId="72915C27" w14:textId="77777777" w:rsidR="00633114" w:rsidRDefault="00041D68">
      <w:r>
        <w:t>{"question": "Viết lại câu sau bằng gerund. - Tôi thích chạy bộ.", "trả lời": "Chạy bộ là thứ tôi yêu thích."}</w:t>
      </w:r>
    </w:p>
    <w:p w14:paraId="4D892E6A" w14:textId="77777777" w:rsidR="00633114" w:rsidRDefault="00041D68">
      <w:r>
        <w:lastRenderedPageBreak/>
        <w:t>{"câu hỏi": "Bạn đã được yêu cầu thực hiện một cuộc khảo sát về trải nghiệm của khách hàng tại một cửa hàng bán lẻ. Bạn nên bao gồm những loại câu hỏi nào?", "câu trả lời": "Khi thiết kế khảo sát trải nghiệm khách hàng cho cửa hàng bán lẻ, mục tiêu là thu thập thông tin giúp quản lý cửa hàng hiểu được sở thích và không thích của khách hàng, xác định các lĩnh vực cần cải thiện và đưa ra quyết định sáng suốt về cách nâng cao trải nghiệm mua sắm. Một số loại câu hỏi có thể được bao gồm là: \ n \ n1. Trải nghiệm tổng thể: Hỏi khách hàng về trải nghiệm tổng thể của họ khi mua sắm trong cửa hàng bán lẻ và mức độ hài lòng của họ. \n \n2. Môi trường mua sắm: Hỏi về sự sạch sẽ, tổ chức và bố cục của cửa hàng để xác định xem khách hàng có thấy dễ dàng và thoải mái khi điều hướng và mua sắm hay không. \ n \ n3. Tính sẵn có và đa dạng của sản phẩm: Hỏi xem khách hàng có thể tìm thấy sản phẩm họ đang tìm kiếm hay không và liệu việc lựa chọn và đa dạng sản phẩm có đáp ứng mong đợi của họ hay không. \ n \ n4. Tương tác với nhân viên: Hỏi về sự hữu ích, thân thiện và kiến thức của nhân viên cửa hàng và liệu khách hàng có hài lòng với mức độ dịch vụ mà họ nhận được hay không. \ n \ n5. Giá cả và Giá trị: Hỏi xem khách hàng có cảm thấy rằng giá cả hợp lý không và họ có tìm thấy bất kỳ ưu đãi hoặc khuyến mãi tốt nào không. \ n \ n6. Trải nghiệm thanh toán: Hỏi về tốc độ và sự tiện lợi của quy trình thanh toán và nếu khách hàng gặp bất kỳ vấn đề nào. \ n \ n7. Lòng trung thành và khuyến nghị: Hỏi xem khách hàng có khả năng quay lại cửa hàng hay không và liệu họ có muốn giới thiệu nó cho người khác không. \ n \ n8. Đề xuất cải tiến: Yêu cầu khách hàng đưa ra bất kỳ đề xuất hoặc phản hồi nào về cách cải thiện trải nghiệm mua sắm tại cửa hàng."}</w:t>
      </w:r>
    </w:p>
    <w:p w14:paraId="22C6883A" w14:textId="77777777" w:rsidR="00633114" w:rsidRDefault="00041D68">
      <w:r>
        <w:t>{"question": "Viết lại các câu sau bằng tính từ. - Con gái tôi thích chơi guitar.", "trả lời": "Con gái tài năng âm nhạc của tôi thích chơi guitar."}</w:t>
      </w:r>
    </w:p>
    <w:p w14:paraId="3564EC3E" w14:textId="77777777" w:rsidR="00633114" w:rsidRDefault="00041D68">
      <w:r>
        <w:t xml:space="preserve">{"câu hỏi": "So sánh trải nghiệm dịch vụ khách hàng của hai nhà hàng khác nhau.", "câu trả lời": "Chắc chắn, so sánh trải nghiệm dịch vụ khách hàng của hai nhà hàng khác nhau có thể cung cấp những hiểu biết có giá trị về cơ sở nào có nhiều khả năng cung cấp trải nghiệm ăn uống tổng thể hài lòng hơn. Để so sánh trải nghiệm dịch vụ khách hàng của hai nhà hàng khác nhau, chúng tôi sẽ cần xem xét một số yếu tố. Chúng có thể bao gồm sự nhanh chóng và chu đáo của nhân viên phục vụ, khả năng của nhân viên để xử lý các yêu cầu đặc biệt hoặc hạn chế chế độ ăn uống, kiến thức và sự hữu ích của nhân viên liên quan đến thực đơn và các khuyến nghị, và sự thân thiện và dễ tiếp cận tổng thể của nhân viên. \ n \ nVí dụ, chúng ta có thể so sánh hai nhà hàng giả định, Nhà hàng A và Nhà hàng B. Tại nhà hàng A, khách hàng liên tục báo cáo rằng nhân viên phục vụ nhanh chóng, chu đáo và hiểu biết. Họ có thể đưa ra các khuyến nghị tốt và đáp ứng các yêu cầu đặc biệt một cách dễ dàng. Bầu không khí tổng thể thân thiện và chào đón, và khách hàng cảm thấy được chăm sóc tốt. Mặt khác, tại Nhà hàng B, khách hàng báo cáo nhiều trải nghiệm hỗn hợp hơn. Một số báo cáo dịch vụ tốt, trong khi những người khác báo cáo rằng nhân viên không chú ý và chậm đáp ứng các yêu cầu. Cũng có thể có vấn đề với độ chính xác và nhất quán của các đơn đặt hàng, dẫn đến sự không hài lòng của khách hàng. Dựa trên sự so sánh này, có vẻ như Nhà hàng A cung cấp trải nghiệm dịch vụ khách hàng vượt trội so với Nhà hàng B. Khách hàng có nhiều khả năng cảm thấy được chăm sóc tốt và hài lòng với trải nghiệm ăn uống của họ tại Nhà hàng A, trong khi Nhà hàng B có thể bị đánh hoặc bỏ lỡ nhiều hơn. Tất nhiên, đây chỉ là một ví dụ, và các chi </w:t>
      </w:r>
      <w:r>
        <w:lastRenderedPageBreak/>
        <w:t>tiết cụ thể của dịch vụ của mỗi nhà hàng sẽ cần phải được đánh giá để so sánh chính xác hơn."}</w:t>
      </w:r>
    </w:p>
    <w:p w14:paraId="7BC7D1D3" w14:textId="77777777" w:rsidR="00633114" w:rsidRDefault="00041D68">
      <w:r>
        <w:t>{"câu hỏi": "Cung cấp một định nghĩa cho thuật ngữ \"thiết bị văn học\".", "trả lời": "Thiết bị văn học là kỹ thuật, phong cách và chiến lược mà các nhà văn sử dụng để nâng cao câu chuyện của họ và truyền đạt các hiệu ứng hoặc ý nghĩa cụ thể trong tác phẩm của họ. Các thiết bị này bao gồm các yếu tố như biểu tượng, hình ảnh, ẩn dụ, ám chỉ, cường điệu và mỉa mai, trong số những yếu tố khác. Các thiết bị văn học có thể được sử dụng để thêm chiều sâu, lớp ý nghĩa và cộng hưởng cảm xúc cho văn bản, giúp người đọc tương tác với một tác phẩm văn học ở nhiều cấp độ. Chúng là những công cụ quan trọng trong tay các tác giả, và các nhà văn lành nghề sử dụng chúng để tạo ra những câu chuyện, bài thơ và các hình thức viết khác hiệu quả hơn, thú vị và đáng nhớ hơn."}</w:t>
      </w:r>
    </w:p>
    <w:p w14:paraId="3BC97A8C" w14:textId="77777777" w:rsidR="00633114" w:rsidRDefault="00041D68">
      <w:r>
        <w:t>{"câu hỏi": "Bạn là một nhà tư vấn thời trang. Khách hàng của bạn cần trợ giúp trộn và kết hợp các phần khác nhau. Họ nên bắt đầu với hai mảnh nào? - Quần âu trang trọng có sọc hồng và xanh lá cây \ nÁo sơ mi chambray màu xanh nhạt", "trả lời": "Một nền tảng khởi đầu tuyệt vời cho trang phục của bạn sẽ là quần âu trang trọng có sọc hồng và xanh lá cây kết hợp với áo sơ mi chambray màu xanh nhạt. Chiếc áo sơ mi chambray màu xanh nhạt sẽ thêm một màu sắc tinh tế cho bộ trang phục trong khi vẫn giữ được sự cân bằng và quần sọc sẽ thêm một nét táo bạo và thời trang."}</w:t>
      </w:r>
    </w:p>
    <w:p w14:paraId="3B6F201B" w14:textId="77777777" w:rsidR="00633114" w:rsidRDefault="00041D68">
      <w:r>
        <w:t xml:space="preserve">{"question": "Bạn đang làm việc trên một trang web. Thiết kế luồng trải nghiệm người dùng cho người dùng muốn tìm kiếm một sản phẩm cụ thể.", "trả lời": "1. **Hạ cánh trên trang chủ**: Khi người dùng lần đầu tiên truy cập vào trang chủ của trang web, họ sẽ được trình bày với bố cục rõ ràng và dễ điều hướng bao gồm thanh tìm kiếm được hiển thị nổi bật ở đầu trang. \ n \ n2. **Sử dụng thanh tìm kiếm **: Người dùng có thể nhập tên hoặc từ khóa của sản phẩm họ đang tìm kiếm vào thanh tìm kiếm. Khi họ đang nhập, các đề xuất tìm kiếm có thể xuất hiện bên dưới trong menu thả xuống để giúp tinh chỉnh tìm kiếm và làm cho nó nhanh hơn. \ n \ n3. **Xem kết quả**: Sau khi nhấn enter hoặc nhấp vào nút tìm kiếm, người dùng được đưa đến trang kết quả nơi họ có thể xem tất cả các sản phẩm phù hợp với truy vấn tìm kiếm của họ. Các kết quả được sắp xếp một cách rõ ràng và hấp dẫn trực quan và có thể được sắp xếp theo mức độ liên quan, giá cả hoặc mức độ phổ biến. \ n \ n4. **Lọc kết quả**: Nếu người dùng muốn có kết quả cụ thể hơn, họ có thể sử dụng các tùy chọn bộ lọc có sẵn ở phía bên trái của trang. Bộ lọc có thể bao gồm các yếu tố như màu sắc, kích thước, thương hiệu, xếp hạng và phạm vi giá. Người dùng có thể chọn các bộ lọc mong muốn và các trang kết quả sẽ tự động cập nhật.\n\n5. **Chọn sản phẩm**: Khi người dùng đã tìm thấy sản phẩm mà họ quan tâm, họ có thể nhấp vào sản phẩm đó để truy cập trang chi tiết sản phẩm. Trang này chứa tất cả các thông tin cần thiết như mô tả sản phẩm, hình ảnh, đánh giá của người dùng và giá cả. \ n \ n6. **Thêm vào giỏ hàng**: Nếu người dùng quyết định mua sản phẩm, họ có thể thêm sản phẩm vào giỏ hàng bằng cách nhấp vào nút \u201cAdd to Cart\u201d. Trang web sẽ hiển thị thông báo xác nhận và sau đó người dùng có thể quyết định tiến hành thanh toán hoặc tiếp tục mua sắm. \ n \ n7. **Thanh toán**: Nếu người dùng chọn tiến hành thanh toán, họ sẽ được hướng dẫn qua quy trình thanh toán đơn giản và an toàn, nơi họ sẽ nhập chi tiết giao hàng, thông tin liên hệ và thông tin thanh toán. Trang web </w:t>
      </w:r>
      <w:r>
        <w:lastRenderedPageBreak/>
        <w:t>sẽ xác nhận đơn đặt hàng và cung cấp cho người dùng ngày giao hàng ước tính.\n\nTóm lại, luồng trải nghiệm người dùng để tìm kiếm một sản phẩm cụ thể trên trang web bao gồm hạ cánh trên trang chủ, sử dụng thanh tìm kiếm, xem và lọc kết quả, chọn sản phẩm, thêm sản phẩm vào giỏ hàng và tiến hành thanh toán."}</w:t>
      </w:r>
    </w:p>
    <w:p w14:paraId="312F7E15" w14:textId="77777777" w:rsidR="00633114" w:rsidRDefault="00041D68">
      <w:r>
        <w:t>{"câu hỏi": "Tạo một tiêu đề hấp dẫn cho một bài viết về ô nhiễm không khí.", "câu trả lời": "Nguy hiểm thầm lặng: Làm thế nào không khí chúng ta hít thở đang dần giết chết chúng ta mỗi ngày\""}</w:t>
      </w:r>
    </w:p>
    <w:p w14:paraId="0604B00B" w14:textId="77777777" w:rsidR="00633114" w:rsidRDefault="00041D68">
      <w:r>
        <w:t>{"question": "Gán các câu sau cho các phần thích hợp của bài phát biểu. - Mặt trời chiếu sáng rực rỡ.", "Trả lời": "- The: Article\n- sun: Danh từ\n- was: Động từ (động từ phụ trợ)\n- shining: Động từ (phân từ hiện tại)\n- brightly: Trạng từ."}</w:t>
      </w:r>
    </w:p>
    <w:p w14:paraId="7CE24340" w14:textId="77777777" w:rsidR="00633114" w:rsidRDefault="00041D68">
      <w:r>
        <w:t>{"question": "Bạn đã được chỉ định tạo quảng cáo cho một nhà hàng mới. Một số yếu tố chính mà quảng cáo nên bao gồm là gì?", "trả lời": "Dưới đây là một số yếu tố chính mà quảng cáo cho một nhà hàng mới nên bao gồm: \ n \ n1. Tên và logo của nhà hàng: Đây là những yếu tố xây dựng thương hiệu thiết yếu sẽ giúp giới thiệu nhà hàng với khách hàng tiềm năng. \ n \ n2. Loại hình ẩm thực: Làm nổi bật loại thực phẩm mà nhà hàng cung cấp là rất quan trọng để thu hút đúng đối tượng mục tiêu. \ n \ n3. Vị trí và chi tiết liên lạc: Quảng cáo nên bao gồm địa chỉ, số điện thoại và trang web của nhà hàng để giúp khách hàng dễ dàng xác định vị trí nhà hàng và liên lạc. \ n \ n4. Điểm bán hàng độc đáo: Quảng cáo nên đề cập đến các tính năng độc đáo khiến nhà hàng khác biệt với các đối thủ cạnh tranh, có thể là món ăn đặc trưng, dịch vụ đặc biệt hoặc trải nghiệm ăn uống có một không hai. \ n \ n5. Hình ảnh chất lượng cao: Trình bày bầu không khí, món ăn và sự rung cảm tổng thể của nhà hàng bằng cách sử dụng hình ảnh chất lượng cao để làm cho thức ăn trông hấp dẫn và nhà hàng hấp dẫn. \ n \ n6. Lời kêu gọi hành động: Bao gồm lời kêu gọi hành động khuyến khích khách hàng tiềm năng ghé thăm nhà hàng, đặt chỗ hoặc đặt hàng trực tuyến. \n\n7. Ưu đãi đặc biệt: Nếu nhà hàng đang cung cấp bất kỳ ưu đãi khuyến mại nào, chúng nên được đề cập trong quảng cáo để lôi kéo khách hàng dùng thử. \ n \ n8. Âm nhạc và lồng tiếng: Sử dụng nhạc nền lạc quan và phần lồng tiếng hấp dẫn để làm cho quảng cáo trở nên sống động, đáng nhớ và hiệu quả."}</w:t>
      </w:r>
    </w:p>
    <w:p w14:paraId="0F3AE35E" w14:textId="77777777" w:rsidR="00633114" w:rsidRDefault="00041D68">
      <w:r>
        <w:t xml:space="preserve">{"câu hỏi": "Bạn đang tạo ra một trò chơi. Thiết kế cách người chơi sẽ di chuyển xung quanh môi trường.", "trả lời": "Khi thiết kế cách người chơi sẽ di chuyển xung quanh môi trường của trò chơi, điều quan trọng là phải xem xét phong cách và cơ chế của chính trò chơi. Dưới đây là một số cơ chế chuyển động có thể có cho các loại trò chơi khác nhau: \ n \ n \ n1. Trò chơi góc nhìn thứ ba: Người chơi có thể được di chuyển xung quanh môi trường bằng các phím mũi tên hoặc phím WASD trên bàn phím. Chuột có thể được sử dụng để thay đổi chế độ xem và hướng mà người chơi đang nhìn. Thanh dấu cách có thể được sử dụng để làm cho người chơi nhảy.\n\n2. Trò chơi góc nhìn thứ nhất: Tương tự như trò chơi góc nhìn thứ ba, người chơi có thể di chuyển xung quanh bằng các phím mũi tên hoặc phím WASD trên bàn phím. Tuy nhiên, phối cảnh khác nhau, vì góc máy ảnh được đặt để mô phỏng đôi mắt của người chơi khi họ điều hướng môi trường. Chuột có thể được sử dụng để điều chỉnh chế độ xem của người chơi và nhắm.\n\n3. Trò chơi 2D Platformer: Người chơi có thể di chuyển xung quanh môi trường bằng các phím mũi tên, phím WASD hoặc cần điều khiển. Các phím </w:t>
      </w:r>
      <w:r>
        <w:lastRenderedPageBreak/>
        <w:t>trái và phải di chuyển người chơi sang trái và phải, trong khi phím lên có thể được sử dụng để nhảy. Trong phong cách trò chơi này, góc máy ảnh thường là góc nhìn bên. \ n \ n4. Trò chơi trỏ và nhấp: Người chơi có thể di chuyển xung quanh môi trường bằng cách nhấp vào các khu vực trên màn hình để làm cho nhân vật di chuyển đến đó. Loại trò chơi này thường liên quan đến một góc camera tĩnh, với người chơi giải các câu đố và tương tác với môi trường. \ n \ n5. Trò chơi di động: Đối với trò chơi di động, người chơi có thể điều hướng môi trường bằng cách sử dụng điều khiển cảm ứng. Ví dụ: vuốt sang trái hoặc phải có thể di chuyển người chơi theo các hướng đó và chạm vào màn hình có thể khiến người chơi nhảy hoặc tương tác với các đối tượng. Ngoài các cơ chế chuyển động cơ bản này, một trò chơi cũng có thể bao gồm các cơ chế như chạy nước rút, cúi xuống và leo trèo để tăng thêm chiều sâu và sự đa dạng cho chuyển động của người chơi. Điều quan trọng là đảm bảo rằng cơ chế chuyển động trực quan, nhạy bén và thú vị cho người chơi."}</w:t>
      </w:r>
    </w:p>
    <w:p w14:paraId="61313D07" w14:textId="77777777" w:rsidR="00633114" w:rsidRDefault="00041D68">
      <w:r>
        <w:t>{"câu hỏi": "Trả lời các câu hỏi và đưa ra lời giải thích. - Thuật toán là gì?", "trả lời": "Thuật toán là một tập hợp các hướng dẫn hoặc quy tắc từng bước để giải quyết vấn đề hoặc đạt được một nhiệm vụ cụ thể. Các hướng dẫn được thiết kế theo cách mà nếu được tuân theo chính xác, thuật toán sẽ tạo ra kết quả cuối cùng mong muốn. Các thuật toán có thể được thể hiện dưới nhiều hình thức khác nhau bao gồm, sơ đồ, ngôn ngữ tự nhiên và các chương trình máy tính. Chúng được sử dụng trong các lĩnh vực khác nhau như khoa học máy tính, toán học và cuộc sống hàng ngày để giải quyết các vấn đề từ đơn giản đến phức tạp. Một ví dụ phổ biến về thuật toán là một công thức đưa ra quy trình từng bước để chuẩn bị một món ăn cụ thể. Trong máy tính, các thuật toán được sử dụng để sắp xếp, tìm kiếm và phân tích dữ liệu, trong số các chức năng khác."}</w:t>
      </w:r>
    </w:p>
    <w:p w14:paraId="38FF1201" w14:textId="77777777" w:rsidR="00633114" w:rsidRDefault="00041D68">
      <w:r>
        <w:t>{"question": "Tìm 5 từ đồng nghĩa với từ đã cho. - Tuyệt vời", "trả lời": "1. Không thể tin được\n2. Đáng kinh ngạc\n3. Ấn tượng\n4. Tuyệt vời\n5. Phi thường"}</w:t>
      </w:r>
    </w:p>
    <w:p w14:paraId="2C628FC0" w14:textId="77777777" w:rsidR="00633114" w:rsidRDefault="00041D68">
      <w:r>
        <w:t xml:space="preserve">{"câu hỏi": "Tạo ra một cách để giải quyết vấn đề đã cho. - Làm thế nào để giảm các silo dữ liệu.", "câu trả lời": "Các silo dữ liệu xảy ra khi dữ liệu bị cô lập, bị mắc kẹt hoặc ngắt kết nối với các bộ phận khác của một tổ chức. Chúng có thể dẫn đến sự thiếu hiệu quả, khoảng cách giao tiếp và mất cơ hội. Dưới đây là sáu bước để giảm silo dữ liệu: \ n \ n1. Đánh giá tình hình hiện tại: Bước đầu tiên trong việc giảm silo dữ liệu là đánh giá tình hình hiện tại. Xác định vị trí silo dữ liệu hiện đang tồn tại trong tổ chức của bạn và các loại dữ liệu đang được cách ly. \n\n2. Thực hiện chiến lược tích hợp dữ liệu: Thực hiện chiến lược tích hợp dữ liệu cho phép bạn hợp nhất và hợp nhất dữ liệu từ các nguồn khác nhau. Điều này làm tăng khả năng hiển thị và hợp tác bằng cách đảm bảo rằng dữ liệu có thể truy cập được cho tất cả các bên liên quan. \ n \ n3. Khuyến khích văn hóa chia sẻ dữ liệu: Khuyến khích văn hóa chia sẻ dữ liệu trong tổ chức của bạn bằng cách thúc đẩy sự hợp tác lớn hơn giữa các phòng ban và nhóm. Cách tiếp cận từ trên xuống để quản trị dữ liệu có thể hữu ích trong việc thúc đẩy văn hóa minh bạch và chia sẻ dữ liệu. \ n \ n4. Áp dụng nền tảng quản lý dữ liệu tập trung: Việc áp dụng nền tảng quản lý dữ liệu tập trung có thể giúp giảm các silo dữ liệu bằng cách cung cấp một điểm truy cập duy nhất cho tất cả dữ liệu. Điều này đảm bảo rằng tất cả dữ liệu được tổ chức, cấu trúc và dễ dàng truy cập, bất kể nguồn hoặc định dạng của nó. \ n \ n5. Đầu tư vào đào tạo quản lý dữ liệu: Đầu tư vào đào tạo để đảm bảo rằng tất cả nhân viên đều </w:t>
      </w:r>
      <w:r>
        <w:lastRenderedPageBreak/>
        <w:t>nhận thức được tầm quan trọng của việc quản lý dữ liệu và được trang bị các kỹ năng để quản lý dữ liệu hiệu quả. Điều này có thể ngăn chặn việc tạo ra các silo dữ liệu mới trong tương lai. \ n \ n6. Giám sát và xem xét: Liên tục theo dõi và xem xét các quy trình quản lý dữ liệu của bạn để đảm bảo rằng các silo dữ liệu đang được giảm bớt và chiến lược tích hợp dữ liệu của bạn có hiệu quả. Thực hiện bất kỳ điều chỉnh cần thiết nào đối với quy trình của bạn để cải thiện việc quản lý dữ liệu và giảm silo dữ liệu."}</w:t>
      </w:r>
    </w:p>
    <w:p w14:paraId="5C3174FE" w14:textId="77777777" w:rsidR="00633114" w:rsidRDefault="00041D68">
      <w:r>
        <w:t>{"câu hỏi": "Hãy kể cho tôi nghe một câu chuyện dựa trên lời nhắc đã cho - Một người lính trẻ trở về nhà sau chiến tranh", "câu trả lời": "Ngày xửa ngày xưa, trong một vương quốc bị tàn phá bởi chiến tranh, một người lính trẻ tên là James trở về nhà sau nhiều năm chiến đấu. Ông đã rời khỏi nhà khi còn là một cậu bé và trở về một người đàn ông, tan vỡ và bị phong hóa bởi sự khủng khiếp của trận chiến. Ngôi làng của ông không thể nhận ra đối với ông, sự tàn phá do chiến tranh mang lại đã gây thiệt hại cho thị trấn bình dị một thời. Khi James đi bộ xuống con đường chính, anh thấy dân làng đang làm việc chăm chỉ để xây dựng lại những gì đã mất. Họ nhìn lên và thấy anh ta, và một tiếng hét ăn mừng nổi lên giữa họ. Anh được bạn bè và gia đình cũ ôm chầm lấy, một giọt nước mắt lăn dài trên má khi anh nhận ra mình đã nhớ họ nhiều như thế nào. Dân làng đã tổ chức một bữa tiệc để vinh danh James, nhưng người lính trẻ thì xa cách, chìm đắm trong suy nghĩ. Những ký ức về chiến tranh vẫn đè nặng lên trái tim anh. Nhưng khi anh nhìn những người anh yêu thương, cười và tận hưởng bầu bạn của nhau, anh cảm thấy một tia hy vọng. Ngay cả sau rất nhiều sự hủy diệt, cuộc sống vẫn tiếp tục và mọi người đã có thể tìm thấy hạnh phúc ở nhau. James cuối cùng đã mở lòng về những trải nghiệm của mình, kể những câu chuyện về những hành động dũng cảm và những người bạn đã ngã xuống. Dân làng lắng nghe trong sự kinh ngạc và đề nghị hỗ trợ của họ. Thông qua tình yêu và sự hiểu biết của họ, James đã có thể chữa lành và tìm thấy sự bình an. Bây giờ anh biết rằng những anh hùng thực sự của cuộc chiến này không phải là những người chiến đấu trên chiến trường mà là những người làm việc không mệt mỏi để xây dựng lại và khôi phục nhà cửa của họ. Người lính trẻ cuối cùng đã ổn định lại ngôi làng của mình, một ý thức về mục đích trong trái tim anh ta. Ông thề sẽ giúp xây dựng lại ngôi nhà của mình, tôn vinh những người đã mất và đảm bảo rằng các thế hệ tương lai không bao giờ phải trải qua sự tàn phá của chiến tranh. Anh ấy biết rằng đó sẽ là một cuộc hành trình dài, nhưng anh ấy đã sẵn sàng để bắt đầu."}</w:t>
      </w:r>
    </w:p>
    <w:p w14:paraId="70620F9C" w14:textId="77777777" w:rsidR="00633114" w:rsidRDefault="00041D68">
      <w:r>
        <w:t>{"câu hỏi": "Xác định các lỗi trong bài viết. - Một câu chuyện về hai người bạn, John và Mill đang ở sa mạc cho một kỳ nghỉ. \n\nJohn và Mill bắt đầu cuộc hành trình của họ từ thành phố cảng Dubai và đang hướng đến biên giới Oman. Trên đường đi, họ bất ngờ thấy mình bị truy đuổi bởi một bộ lạc thù địch quyết tâm cướp đồ đạc của họ.", "trả lời": "Đây là những sai lầm được xác định trong văn bản: \n- \"Mill\" nên bắt đầu bằng chữ thường \"m\" vì nó không phải là một danh từ riêng: \"hai người bạn, John và mill\"\n- \"Sa mạc\" nên bắt đầu bằng chữ thường \"d\" vì nó cũng không phải là một danh từ riêng:  \"in desert for vacation.\"\n- \"On there way\" nên là \"On their way\" để chỉ sự chiếm hữu.\n- \"suddendly\" bị viết sai chính tả và nên là \"suddenly.\"\n- \"yourself\" nên ở dạng số nhiều, \"yourself,\" để đồng ý với chủ ngữ số nhiều, John và Mill."}</w:t>
      </w:r>
    </w:p>
    <w:p w14:paraId="7CFDBD9E" w14:textId="77777777" w:rsidR="00633114" w:rsidRDefault="00041D68">
      <w:r>
        <w:lastRenderedPageBreak/>
        <w:t>{"câu hỏi": "Tạo ra một kết thúc thay thế cho câu chuyện đã cho - Cô bé rất vui mừng khi có một người bạn mà cô chưa từng có trước đây. Cô chia sẻ những bí mật và nỗi sợ hãi của mình với người bạn mới tìm thấy, người hiểu cô không giống ai.", "Trả lời": "Thời gian trôi qua, cô bé nhận ra rằng bạn mình không giống như vẻ ngoài của mình. Hóa ra cô ấy đã không thành thật và đã nói bí mật của mình cho người khác. Cô bé rất đau lòng và cảm thấy bị phản bội. Nhưng, với sự giúp đỡ của gia đình, cô đã học được rằng những người bạn thực sự rất khó tìm và cô nên cẩn thận trong việc lựa chọn người để tin tưởng. Cuối cùng, cô bé đã tìm thấy những người bạn mới, những người tôn trọng sự riêng tư của cô và thực sự quan tâm đến cô. Cô ấy học được rằng đôi khi, những trải nghiệm như thế này chỉ làm cho bạn mạnh mẽ và khôn ngoan hơn."}</w:t>
      </w:r>
    </w:p>
    <w:p w14:paraId="2D60509C" w14:textId="77777777" w:rsidR="00633114" w:rsidRDefault="00041D68">
      <w:r>
        <w:t>{"question": "Tạo hướng dẫn từng bước để thực hiện tác vụ sau. - Tạo quy trình onboarding hiệu quả cho nhân viên mới", "answer": "Dưới đây là hướng dẫn từng bước để tạo quy trình onboarding hiệu quả cho nhân viên mới:\n\n1. Đặt mục tiêu rõ ràng: Xác định mục tiêu của chương trình giới thiệu của bạn. Một số mục tiêu phổ biến bao gồm tăng năng suất, giảm doanh thu và cải thiện sự hài lòng trong công việc. Có một sự hiểu biết rõ ràng về những gì bạn muốn đạt được sẽ giúp hướng dẫn phần còn lại của quá trình. \ n \ n2. Lập kế hoạch trước: Tạo một lịch trình cho quá trình giới thiệu bao gồm mọi thứ từ ngày đầu tiên của nhân viên mới cho đến vài tháng đầu tiên của họ trong công việc. Điều này sẽ giúp đảm bảo rằng tất cả các nhiệm vụ và thông tin quan trọng đều được bảo hiểm. \n\n3. Chỉ định một người cố vấn: Chọn một nhân viên có kinh nghiệm để làm cố vấn cho nhân viên mới. Người này sẽ chịu trách nhiệm trả lời bất kỳ câu hỏi nào mà nhân viên mới có thể có và giúp họ thích nghi với công việc và môi trường làm việc mới. \ n \ n4. Chuẩn bị giấy tờ: Đảm bảo tất cả các giấy tờ cần thiết đã sẵn sàng và nhân viên mới có quyền truy cập vào bất kỳ tài liệu hoặc biểu mẫu liên quan nào. Điều này bao gồm những thứ như hợp đồng lao động, biểu mẫu thuế và tài liệu bảo hiểm. \ n \ n5. Cung cấp sự chào đón nồng nhiệt: Làm cho nhân viên mới cảm thấy được chào đón vào ngày đầu tiên của họ bằng cách cung cấp một lời chào thân thiện và giới thiệu họ với đồng nghiệp của họ. Những cử chỉ nhỏ, chẳng hạn như thiệp chào mừng hoặc quà tặng, cũng có thể giúp tạo ấn tượng tốt đầu tiên. \ n \ n6. Định hướng tiến hành: Tiến hành một phiên định hướng bao gồm các chính sách, thủ tục và văn hóa của công ty. Đây cũng là thời điểm tốt để thảo luận về nhiệm vụ và trách nhiệm công việc mới của tuyển dụng. \ n \ n7. Cung cấp đào tạo: Cung cấp bất kỳ khóa đào tạo công việc cụ thể cần thiết nào để giúp nhân viên mới bắt kịp tốc độ nhanh chóng. Điều này có thể bao gồm đào tạo thực hành, các khóa học trực tuyến hoặc theo dõi một đồng nghiệp có kinh nghiệm hơn. \ n \ n8. Kiểm tra thường xuyên: Lên lịch kiểm tra thường xuyên với nhân viên mới để xem họ đang làm như thế nào và giải quyết bất kỳ câu hỏi hoặc mối quan tâm nào họ có thể có. Điều này có thể giúp đảm bảo rằng mọi vấn đề đều được giải quyết nhanh chóng và nhân viên mới cảm thấy được hỗ trợ trong vai trò mới của họ. \ n \ n9. Nhận phản hồi: Thu hút phản hồi từ nhân viên mới về trải nghiệm giới thiệu của họ. Phản hồi này có thể giúp bạn xác định bất kỳ lĩnh vực nào cần cải thiện và thực hiện các thay đổi đối với quy trình giới thiệu của bạn khi cần.\n\n10. Ăn mừng thành công: Ghi nhận và ăn mừng những thành tựu của nhân viên mới khi họ bắt kịp tốc độ trong vai trò mới của mình. Sự củng cố tích cực này có thể giúp thúc đẩy tinh thần và sự hài lòng trong công việc."}</w:t>
      </w:r>
    </w:p>
    <w:p w14:paraId="63012E09" w14:textId="77777777" w:rsidR="00633114" w:rsidRDefault="00041D68">
      <w:r>
        <w:lastRenderedPageBreak/>
        <w:t>{"câu hỏi": "Xác định 3 lỗi phổ biến trong câu sau - Anh ấy tin rằng chìa khóa để thành công là làm việc thông minh và chăm chỉ.", "câu trả lời": "Ba lỗi phổ biến trong câu đã cho là:\n1. Sai chính tả của từ \"success\" thành \"sucsess\".\n2. Thiếu dấu phẩy trước liên từ \"and\" (tức là thiếu dấu phẩy nối tiếp).\n3. Sự mơ hồ có thể xảy ra trong việc liệu làm việc thông minh có phải là chìa khóa riêng biệt để thành công hay không, hay chỉ làm việc thông minh và chăm chỉ cùng nhau là chìa khóa thành công."}</w:t>
      </w:r>
    </w:p>
    <w:p w14:paraId="3F500668" w14:textId="77777777" w:rsidR="00633114" w:rsidRDefault="00041D68">
      <w:r>
        <w:t>{"question": "Cho hai bảng, một bảng cho đơn hàng có cột OrderID, OrderDate và CustomerID và một bảng cho các sản phẩm có cột ProductID và Price, hãy viết truy vấn SQL để tìm tổng doanh thu cho mỗi khách hàng trong tháng Giêng.", "answer": "Đây là truy vấn SQL sẽ đạt được những gì bạn đang tìm kiếm:\n\n'''\nSELECT \n o.CustomerID,  \n SUM(p.Price) AS TotalRevenue\nFROM \n orders o \n JOIN products p ON o.OrderID = p.OrderID\nWHERE \n MONTH(o.OrderDate) = 1\nGROUP BY \n o.CustomerID;\n'''\n\n\nTruy vấn này kết hợp các bảng 'đơn hàng' và 'sản phẩm' trên cột 'OrderID' và lọc cho các đơn hàng được thực hiện trong tháng Giêng bằng hàm 'MONTH()'. Sau đó, nó nhóm các kết quả theo 'CustomerID' và tính tổng cột 'Giá' cho mỗi khách hàng bằng cách sử dụng hàm 'SUM()'."}</w:t>
      </w:r>
    </w:p>
    <w:p w14:paraId="7C129646" w14:textId="77777777" w:rsidR="00633114" w:rsidRDefault="00041D68">
      <w:r>
        <w:t>{"câu hỏi": "Giới thiệu 3 cuốn sách mà mọi người nên đọc.", "Trả lời": "Dưới đây là ba cuốn sách mà tôi tin rằng mọi người nên cân nhắc đọc: \n\n1. "To Kill a Mockingbird" của Harper Lee - Cuốn tiểu thuyết kinh điển này khám phá các chủ đề phân biệt chủng tộc và định kiến qua con mắt của một cô gái trẻ sống ở miền Nam nước Mỹ. Đó là một lời nhắc nhở mạnh mẽ về tầm quan trọng của sự đồng cảm, lòng trắc ẩn và sự cần thiết phải đứng lên cho những gì là đúng. \ n \ n2. "1984" của George Orwell - Cuốn tiểu thuyết đen tối này tưởng tượng một tương lai trong đó sự kiểm soát của chính phủ là tuyệt đối, và các quyền tự do cá nhân là không tồn tại. Đó là một bức chân dung ớn lạnh của một thế giới ngày càng có liên quan đến ngày nay, và một lời nhắc nhở về sự cần thiết phải cảnh giác trong việc bảo vệ các quyền và tự do của chúng ta. \ n \ n3. "Man's Search for Meaning" của Viktor Frankl – Trong cuốn hồi ký này, Frankl kể lại những trải nghiệm của mình khi còn là tù nhân trong các trại tập trung của Đức Quốc xã trong Thế chiến II, và cách ông tìm thấy ý nghĩa và mục đích giữa những đau khổ không thể tưởng tượng được. Cuốn sách đầy cảm hứng này là một minh chứng cho sự kiên cường của tinh thần con người, và sức mạnh của hy vọng và tình yêu để vượt qua ngay cả những hoàn cảnh đen tối nhất."}</w:t>
      </w:r>
    </w:p>
    <w:p w14:paraId="701BFB1B" w14:textId="77777777" w:rsidR="00633114" w:rsidRDefault="00041D68">
      <w:r>
        <w:t xml:space="preserve">{"câu hỏi": "Mô tả lợi ích của việc sử dụng trí tuệ nhân tạo trong lĩnh vực ngân hàng.", "trả lời": "Có rất nhiều lợi ích của việc sử dụng trí tuệ nhân tạo trong lĩnh vực ngân hàng, bao gồm tăng hiệu quả, độ chính xác, hiệu quả chi phí và cải thiện sự hài lòng của khách hàng. Một trong những lợi ích chính của việc sử dụng AI trong ngân hàng là khả năng tự động hóa các tác vụ thường xuyên và lặp đi lặp lại, dẫn đến tăng hiệu quả và năng suất. Hệ thống AI có thể xử lý các nhiệm vụ như nhập dữ liệu, xử lý giao dịch và tạo báo cáo, giải phóng nhân viên của con người để tập trung vào các hoạt động có giá trị cao hơn. \n\nAI cũng có thể cải thiện độ chính xác của hoạt động ngân hàng bằng cách giảm nguy cơ lỗi của con người. Các thuật toán AI có thể phân tích khối lượng lớn dữ liệu và xác định các mẫu và bất thường với độ chính xác cao, giảm khả năng gian lận và các bất thường tài chính khác. Một lợi ích khác của </w:t>
      </w:r>
      <w:r>
        <w:lastRenderedPageBreak/>
        <w:t>việc sử dụng AI trong ngân hàng là hiệu quả chi phí. Bằng cách tự động hóa các hoạt động ngân hàng thông thường, các ngân hàng có thể giảm chi phí nhân sự và tăng tỷ suất lợi nhuận. Các hệ thống AI cũng có thể tối ưu hóa việc phân bổ tài nguyên bằng cách dự báo nhu cầu và giảm lãng phí. Cuối cùng, AI có thể cải thiện sự hài lòng của khách hàng bằng cách cung cấp các dịch vụ được cá nhân hóa hơn và giảm thời gian chờ đợi. Với AI, các ngân hàng có thể sử dụng dữ liệu khách hàng để cung cấp các sản phẩm và dịch vụ tài chính phù hợp và chatbot có thể cung cấp hỗ trợ khách hàng ngay lập tức, cải thiện đáng kể chất lượng dịch vụ khách hàng. Nhìn chung, việc sử dụng AI trong ngân hàng mang lại lợi ích đáng kể và có thể giúp các ngân hàng hợp lý hóa hoạt động, giảm chi phí và cải thiện sự hài lòng của khách hàng."}</w:t>
      </w:r>
    </w:p>
    <w:p w14:paraId="7C7D286D" w14:textId="77777777" w:rsidR="00633114" w:rsidRDefault="00041D68">
      <w:r>
        <w:t>{"question": "Sắp xếp danh sách các thành phần sau đây thành năm công thức riêng biệt. - - Dầu ô liu \n- Cà chua\n- Phô mai\n- Húng quế\n- Muối\n- Hành tây\n- Hạt tiêu\n- Tỏi", "câu trả lời": "**Công thức 1: Cà chua và húng quế Bruschetta**\n- Dầu ô liu\n- Cà chua\n- Húng quế\n- Muối\n- Tỏi\n\n**Công thức 2: Bánh mì tỏi cheesy **\n- Dầu ô liu\n- Phô mai\n- Tỏi\n- Muối\n\n**Công thức 3: Salad cà chua và hành tây**\n- Dầu ô liu\n- Cà chua\n- Hành tây\n- Muối\n- Hạt tiêu\n\n**Công thức 4:  Caprese Salad**\n- Dầu ô liu\n- Cà chua\n- Phô mai\n- Húng quế\n- Muối\n- Hạt tiêu\n\n**Công thức 5: Hành tây caramen và phô mai Tart**\n- Dầu ô liu\n- Phô mai\n- Hành tây\n- Muối\n- Hạt tiêu\n- Tỏi"}</w:t>
      </w:r>
    </w:p>
    <w:p w14:paraId="6884D3E8" w14:textId="77777777" w:rsidR="00633114" w:rsidRDefault="00041D68">
      <w:r>
        <w:t>{"câu hỏi": "Chỉnh sửa câu này cho ngắn gọn. - Những loại tai nạn này, gây thiệt hại nhiều về tài sản, cần được ngăn chặn trên đường.", "trả lời": "Những tai nạn này, gây thiệt hại đáng kể về tài sản, phải được ngăn chặn trên đường."}</w:t>
      </w:r>
    </w:p>
    <w:p w14:paraId="4AC2644A" w14:textId="77777777" w:rsidR="00633114" w:rsidRDefault="00041D68">
      <w:r>
        <w:t>{"câu hỏi": "Mô tả Mona Lisa bằng lời.", "trả lời": "Mona Lisa là một bức tranh chân dung được tạo ra bởi nghệ sĩ người Ý Leonardo da Vinci vào đầu thế kỷ 16. Bức tranh mô tả một người phụ nữ, được cho là Lisa Gherardini, với nụ cười bí ẩn và mái tóc đen rơi nhẹ nhàng quanh khuôn mặt. Cô ngồi với hai tay nhẹ nhàng bắt chéo trên tay vịn của một chiếc ghế gỗ, và cơ thể cô hơi nghiêng sang một bên. Bối cảnh của bức tranh là một phong cảnh mờ ảo với những con đường quanh co và một cây cầu biến mất vào phía xa. Bức tranh được biết đến với việc sử dụng sfumato, một kỹ thuật mang lại cho bức tranh một vẻ ngoài mềm mại, mờ. Mona Lisa được coi là một kiệt tác của nghệ thuật Phục hưng và là một trong những bức tranh nổi tiếng nhất trên thế giới."}</w:t>
      </w:r>
    </w:p>
    <w:p w14:paraId="1E8E5223" w14:textId="77777777" w:rsidR="00633114" w:rsidRDefault="00041D68">
      <w:r>
        <w:t>{"câu hỏi": "Phân loại các mục sau - - Cam\n- Dưa\n- Bút", "trả lời": "Trái cây:\n- Cam\n- Dưa\n\nVăn phòng phẩm:\n- Bút."}</w:t>
      </w:r>
    </w:p>
    <w:p w14:paraId="54F1C7BB" w14:textId="77777777" w:rsidR="00633114" w:rsidRDefault="00041D68">
      <w:r>
        <w:t xml:space="preserve">{"câu hỏi": "Viết kịch bản cho một tiểu phẩm dài một phút", "câu trả lời": "(Cảnh: Một căn phòng lộn xộn với quần áo và sách nằm rải rác khắp sàn nhà. Một người, Emma, đang điên cuồng tìm kiếm thứ gì đó.) \n\nEmma: (Thở dài) Ugh, tôi đã đặt chìa khóa ở đâu? Tôi \ u2019m đã trễ cuộc hẹn của tôi! \n\nAI Assistant: (lồng tiếng) Emma, có vẻ như bạn gặp khó khăn khi tìm chìa khóa của mình. Bạn có muốn tôi giúp bạn xác định vị trí của chúng không?\n\nEmma: (bắt đầu) Oh, yeah please! Tôi \ u2019m rất căng thẳng ngay bây giờ. \ n \ nAI Trợ lý: (lồng tiếng) Đừng lo lắng, Emma. Theo những lần quét phòng gần đây của tôi, chìa khóa của bạn nằm dưới đống quần áo gần giường.\n\nEmma: (di chuyển đến giường </w:t>
      </w:r>
      <w:r>
        <w:lastRenderedPageBreak/>
        <w:t>và nhấc một đống quần áo lên) À ha! Vâng, họ đây rồi! Cảm ơn rất nhiều. Chắc chắn tôi sẽ đến muộn.\n\nAI Assistant: (lồng tiếng) Tôi rất hân hạnh được hỗ trợ bạn, Emma. Chỉ cần nhắc nhở, cuộc hẹn của bạn là trong 30 phút. \ n \ nEmma: Đúng vậy! Tôi nên nhanh lên. Cảm ơn một lần nữa, trợ lý AI.\n\nAI Assistant: (lồng tiếng) Chào mừng bạn\u2019re, Emma. Hãy cẩn thận và có một ngày tuyệt vời! \ n \ n (Emma ra khỏi phòng, tắt đèn khi cô ấy rời đi. Căn phòng bây giờ gọn gàng vì AI đã dọn dẹp nó.) \n\nAI Assistant: (lồng tiếng) Tạm biệt, Emma!\n\n(Kết thúc cảnh)"}</w:t>
      </w:r>
    </w:p>
    <w:p w14:paraId="5A88218E" w14:textId="77777777" w:rsidR="00633114" w:rsidRDefault="00041D68">
      <w:r>
        <w:t>{"câu hỏi": "Đặt ba câu hỏi về cuốn sách sau đây. - Alice ở xứ sở thần tiên", "trả lời": "1. Cốt truyện chính của Alice in Wonderland là gì?\n2. Nhân vật chính trong Alice in Wonderland là ai?\n3. Alice in Wonderland được xuất bản lần đầu tiên khi nào, và ai là tác giả của nó?"}</w:t>
      </w:r>
    </w:p>
    <w:p w14:paraId="337C2F82" w14:textId="77777777" w:rsidR="00633114" w:rsidRDefault="00041D68">
      <w:r>
        <w:t>{"câu hỏi": "Khớp các quốc gia sau với đơn vị tiền tệ tương ứng của họ - - Ấn Độ \n- Nhật Bản \n- Canada", "câu trả lời": "- Ấn Độ: Rupee Ấn Độ\n- Nhật Bản: Yên Nhật\n- Canada: Đô la Canada"}</w:t>
      </w:r>
    </w:p>
    <w:p w14:paraId="3E376FC9" w14:textId="77777777" w:rsidR="00633114" w:rsidRDefault="00041D68">
      <w:r>
        <w:t>{"câu hỏi": "Tạo danh sách các tính từ để mô tả loại trái cây sau - Chuối", "câu trả lời": "- vàng\n- ngọt\n- kem\n- cong\n- mềm\n- chín\n- nhiệt đới\n- thon dài\n- hương vị\n- đa năng"}</w:t>
      </w:r>
    </w:p>
    <w:p w14:paraId="6FC83886" w14:textId="77777777" w:rsidR="00633114" w:rsidRDefault="00041D68">
      <w:r>
        <w:t>{"câu hỏi": "Kể tên năm địa điểm ở Hoa Kỳ là điểm đến du lịch nổi tiếng.", "câu trả lời": "1. Thành phố New York - Được biết đến với các điểm tham quan mang tính biểu tượng như Tượng Nữ thần Tự do, Quảng trường Thời đại và Tòa nhà Empire State.\n2. Los Angeles - Nổi tiếng với các điểm tham quan như Hollywood, Beverly Hills và các công viên giải trí như Universal Studios và Disneyland. \ n3. Las Vegas - Thánh địa giải trí và cờ bạc, với sòng bạc, chương trình biểu diễn và cuộc sống về đêm. \ n4. San Francisco - Được biết đến với Cầu Cổng Vàng nổi tiếng, Đảo Alcatraz và cáp treo lịch sử. \ n5. Orlando - Nổi tiếng với nhiều công viên giải trí bao gồm Walt Disney World, Universal Florida và SeaWorld."}</w:t>
      </w:r>
    </w:p>
    <w:p w14:paraId="6F2D69F5" w14:textId="77777777" w:rsidR="00633114" w:rsidRDefault="00041D68">
      <w:r>
        <w:t>{"question": "Tìm tổng các số từ 1 đến 10.", "answer": "Tổng các số từ 1 đến 10 là 55."}</w:t>
      </w:r>
    </w:p>
    <w:p w14:paraId="3C46D0D1" w14:textId="77777777" w:rsidR="00633114" w:rsidRDefault="00041D68">
      <w:r>
        <w:t>{"câu hỏi": "Giải thích nhiệt độ là gì theo thuật ngữ khoa học.", "trả lời": "Nhiệt độ là thước đo động năng trung bình của các hạt trong một chất. Nó đại diện cho mức độ nóng hoặc lạnh của một vật thể hoặc môi trường, và được đo trên nhiệt kế, thường là bằng độ C hoặc Fahrenheit. Theo thuật ngữ khoa học, nhiệt độ là tính chất của vật chất phản ánh lượng năng lượng nhiệt có mặt và là một thông số cơ bản trong nhiệt động lực học. Ở cấp độ nguyên tử và phân tử, nhiệt độ chi phối tốc độ chuyển động của các hạt và năng lượng tiềm năng của chúng, và có mối tương quan trực tiếp với năng lượng nhiệt. Vật thể càng có nhiều năng lượng nhiệt, nhiệt độ của nó sẽ càng cao."}</w:t>
      </w:r>
    </w:p>
    <w:p w14:paraId="03C5C2AA" w14:textId="77777777" w:rsidR="00633114" w:rsidRDefault="00041D68">
      <w:r>
        <w:t xml:space="preserve">{"question": "Phát triển một chiến dịch để quảng bá một sản phẩm nhất định. - XBox Elite Series 2", "trả lời": "Giới thiệu trải nghiệm chơi game đỉnh cao với Xbox Elite Series 2! Các game thủ, hãy sẵn sàng để bị thổi bay với các tính năng nâng cao và thiết kế kiểu dáng đẹp của bộ điều khiển chơi game tiên tiến này. \ n \ nWe \ u2019ve đã khởi động một chiến dịch thú vị để quảng bá về Elite Series 2, bao gồm những điều sau đây: \ n \ n1. Bản demo sản phẩm tương tác\nTrải nghiệm sức mạnh của Elite Series 2 trực tiếp với các bản demo trực </w:t>
      </w:r>
      <w:r>
        <w:lastRenderedPageBreak/>
        <w:t>tiếp, tương tác trên khắp các thành phố lớn. Có cơ hội nhìn thấy ngón tay cái có thể điều chỉnh độ căng, khóa cò tóc ngắn hơn và báng cầm bằng cao su quấn quanh đang hoạt động! \ n \ n2. Tiếp quản phương tiện truyền thông xã hội \ nTheo dõi chúng tôi trên Instagram, Twitter và Facebook để xem tất cả các tin tức và đánh giá mới nhất cho Elite Series 2. Chia sẻ những khoảnh khắc chơi game tuyệt vời nhất của bạn với hashtag #XboxEliteSeries2 được giới thiệu trên trang của chúng tôi! \ n \ n3. Quan hệ đối tác người ảnh hưởng \ nWe \ u2019ve đã hợp tác với một số tên tuổi lớn nhất trong lĩnh vực trò chơi, phát trực tuyến và nhân vật YouTube để mở hộp, đánh giá và hướng dẫn chơi trò chơi độc quyền trên Elite Series 2. \ n \ n4. Quà tặng \ nWe \ u2019re tặng một số bộ điều khiển Xbox Elite Series 2 cho những người hâm mộ may mắn! Hãy theo dõi các cuộc thi tặng quà trên phương tiện truyền thông xã hội, cũng như các chương trình khuyến mãi đặc biệt dành cho những người mua bộ điều khiển. \ n \ n Đừng bỏ lỡ trải nghiệm chơi game đáng kinh ngạc này. Hãy tham gia chiến dịch và quảng bá về Elite Series 2, bộ điều khiển chơi game tốt nhất và chất lượng cao nhất trên thị trường!"}</w:t>
      </w:r>
    </w:p>
    <w:p w14:paraId="54C993FA" w14:textId="77777777" w:rsidR="00633114" w:rsidRDefault="00041D68">
      <w:r>
        <w:t>{"câu hỏi": "Viết một câu chuyện cười về cà phê.", "câu trả lời": "Tại sao cà phê và bạn bè không bao giờ tranh cãi? \n\nBởi vì họ biết cách tự pha cà phê espresso mà không bị quá hấp."}</w:t>
      </w:r>
    </w:p>
    <w:p w14:paraId="543EBBB4" w14:textId="77777777" w:rsidR="00633114" w:rsidRDefault="00041D68">
      <w:r>
        <w:t>{"câu hỏi": "Xây dựng một thí nghiệm khoa học để kiểm tra lý thuyết đã cho. - Các phân tử nước có thể tạo thành các hình dạng khác nhau không?", "Trả lời": "Để kiểm tra lý thuyết rằng các phân tử nước có thể tạo thành các hình dạng khác nhau, thí nghiệm khoa học sau đây có thể được xây dựng:\n\n**Aim:** Để điều tra xem các phân tử nước có thể tạo thành các hình dạng khác nhau \ n \ n ** Giả thuyết: ** Các phân tử nước có khả năng hình thành các hình dạng khác nhau trong các điều kiện khác nhau \ n \ n ** Vật liệu: ** \ n- Nước \ n- Kính hiển vi \ n- Phòng kiểm soát nhiệt độ \ n- Kính trượt \ n- Ống nhỏ giọt \ n- Máy ảnh \ n \ n ** Quy trình: **\ N1. Chuẩn bị buồng kiểm soát nhiệt độ và đặt nhiệt độ ban đầu là 0\u00b0C.\n2. Thu thập một giọt nước bằng cách sử dụng ống nhỏ giọt và đặt nó lên cầu trượt thủy tinh. \ n3. Đặt slide kính trong buồng điều khiển nhiệt độ và quan sát mẫu nước dưới kính hiển vi. \ n4. Chụp ảnh mẫu nước ở 0\u00b0C bằng camera kính hiển vi.\n5. Tăng nhiệt độ của buồng lên 10\u00b0C và lặp lại bước 3 và 4.\n6. Tiếp tục tăng nhiệt độ thêm 10\u00b0C cho đến khi đạt được nhiệt độ tối đa 100\u00b0C.\n7. Đối chiếu và phân tích các hình ảnh để điều tra hình dạng của các phân tử nước ở các nhiệt độ khác nhau. \ n \ n ** Phân tích dữ liệu: **\ n Hình ảnh của các phân tử nước ở các nhiệt độ khác nhau sẽ được phân tích để xác định hình dạng của các phân tử nước. Các hình ảnh sẽ được so sánh để xem liệu có bất kỳ thay đổi nào về hình dạng của các phân tử nước khi nhiệt độ thay đổi hay không. Kết luận: **\nDựa trên kết quả thí nghiệm và phân tích dữ liệu, có thể rút ra kết luận về việc liệu các phân tử nước có thể hình thành các hình dạng khác nhau hay không. Kết quả có thể ủng hộ hoặc bác bỏ giả thuyết rằng các phân tử nước có khả năng hình thành các hình dạng khác nhau trong các điều kiện khác nhau."}</w:t>
      </w:r>
    </w:p>
    <w:p w14:paraId="05B3D916" w14:textId="77777777" w:rsidR="00633114" w:rsidRDefault="00041D68">
      <w:r>
        <w:t xml:space="preserve">{"question": "Thiết kế một bài kiểm tra kiểm tra kiến thức về chủ đề đã cho. - Bảng tuần hoàn", "trả lời": "Chào mừng bạn đến với bài kiểm tra Bảng tuần hoàn! Kiểm tra kiến thức của bạn về bảng tổ chức tất cả các nguyên tố hóa học bằng cách trả lời các câu hỏi sau. \ n \ </w:t>
      </w:r>
      <w:r>
        <w:lastRenderedPageBreak/>
        <w:t>n1. Ai được ghi nhận với việc xuất bản bảng tuần hoàn đầu tiên?\n A. Isaac Newton\n B. Albert Einstein\n C. Dmitri Mendeleev\n D. Marie Currie\n\n2. Có bao nhiêu nguyên tố có mặt trong bảng tuần hoàn?\n A. 118\n B. 108\n C. 132\n D. 128\n\n3. Bảng tuần hoàn được sắp xếp theo ___ và __________ Nguyên tố nào được biểu diễn bằng ký hiệu hóa học 'H'?\n A. Hydro\n B. Helium\n C. Hafnium\n D. Hassium\n\n5. Loại nào sau đây KHÔNG phải là một trong những loại nguyên tố chính trong bảng tuần hoàn?\n A. Kim loại\n B. Phi kim loại\n C. Kim loại\n D. Gasloids\n\n6. Số nguyên tử dựa trên số:\n A. Các electron trong hạt nhân\n B. Các proton trong hạt nhân\n C. Neutron trong hạt nhân\n D. Hạt nhân trong nguyên tử.\n\n7. Nguyên tố nào nặng nhất?\n A. Oganesson\n B. Hydro\n C. Oxy\n D. Vàng.\n\n8. Ký hiệu hóa học cho vàng là gì?\n A. AU\n B. GD\n C. AG\n D. GL\n\n9. Các nguyên tố trong cùng nhóm có cùng số:\n A. Proton\n B. Các electron ở lớp vỏ ngoài cùng của chúng\n C. Neutrron\n D. Nuclei\n\n10. Nguyên tố nào sau đây là Khí hiếm?\n A. Nitơ\n B. Neon\n C. Oxy\n D. Carbon\n\nTrả lời: \n1. C\n2. A\n3. A\n4. A\n5. D\n6. B\n7. A\n8. A\n9. B\n10. B"}</w:t>
      </w:r>
    </w:p>
    <w:p w14:paraId="5F9BDBA9" w14:textId="77777777" w:rsidR="00633114" w:rsidRDefault="00041D68">
      <w:r>
        <w:t>{"câu hỏi": "Làm thế nào tôi có thể kết hợp màu xanh và màu hồng cho phòng ngủ của tôi?", "câu trả lời": "Kết hợp màu xanh và màu hồng trong phòng ngủ của bạn có thể tạo ra một bầu không khí êm dịu và thanh lịch. Dưới đây là một số ý tưởng để giúp bạn kết hợp những màu này vào không gian của bạn: \ n \ n1. Bắt đầu với màu cơ bản: Quyết định màu nào trong hai màu, xanh dương hoặc hồng, sẽ đóng vai trò là màu cơ bản cho căn phòng của bạn. Điều này có thể có nghĩa là sơn các bức tường trong một màu xanh nhạt hoặc hồng hoặc chọn giường trong một trong những màu đó. \ n \ n2. Thêm điểm nhấn: Sử dụng màu khác để thêm điểm nhấn cho căn phòng, chẳng hạn như gối ném, rèm cửa hoặc giường. Ví dụ: nếu bạn đã chọn màu xanh lam làm màu cơ bản, hãy thêm các điểm nhấn màu hồng để tạo giao diện nhiều lớp.\n\n3. Sử dụng các sắc thái khác nhau: Đừng ngại thay đổi sắc thái của màu xanh lam và màu hồng mà bạn sử dụng trong phòng. Ví dụ: bạn có thể sử dụng màu hồng pastel với màu xanh hải quân đậm hoặc màu fuchsia sáng với màu xanh baby nhạt. \ n \ n4. Thêm màu trắng: Màu trắng có thể giúp cân bằng và kết hợp các yếu tố màu xanh và hồng trong phòng của bạn. Cân nhắc thêm đồ nội thất màu trắng, giường hoặc đồ trang trí để tạo ra một cái nhìn gắn kết. \ n \ n5. Thử nghiệm với các mẫu: Trộn các mẫu có thể thêm sự thú vị trực quan cho căn phòng của bạn. Hãy thử kết hợp các mẫu khác nhau trong các sắc thái khác nhau của màu xanh và hồng, chẳng hạn như hoa, sọc hoặc chấm bi. Nhìn chung, kết hợp màu xanh và hồng trong phòng ngủ của bạn có thể tạo ra một không gian thư giãn và hấp dẫn. Hãy vui vẻ thử nghiệm với các sắc thái và kết cấu khác nhau để tìm ra sự cân bằng hoàn hảo phù hợp với bạn!"}</w:t>
      </w:r>
    </w:p>
    <w:p w14:paraId="7946C4D9" w14:textId="77777777" w:rsidR="00633114" w:rsidRDefault="00041D68">
      <w:r>
        <w:t>{"câu hỏi": "Tạo danh sách 5 kỳ quan thiên nhiên.", "trả lời": "1. Grand Canyon, Arizona, Hoa Kỳ\n2. Rạn san hô Great Barrier, Úc\n3. Thác Victoria, Zambia/Zimbabwe \n4. Đỉnh Everest, Nepal \n5. Rừng mưa Amazon, Brazil."}</w:t>
      </w:r>
    </w:p>
    <w:p w14:paraId="2AFAAC99" w14:textId="77777777" w:rsidR="00633114" w:rsidRDefault="00041D68">
      <w:r>
        <w:t>{"câu hỏi": "Liệt kê năm nhà cổ sinh vật học nổi tiếng.", "câu trả lời": "1. Mary Anning (1799-1847)\n2. Richard Owen (1804-1892)\n3. Othniel Charles Marsh (1831-1899) \ n4. Gideon Mantell (1790-1852)\n5. Edward Drinker Cope (1840-1897)"}</w:t>
      </w:r>
    </w:p>
    <w:p w14:paraId="6DBC357B" w14:textId="77777777" w:rsidR="00633114" w:rsidRDefault="00041D68">
      <w:r>
        <w:lastRenderedPageBreak/>
        <w:t>{"câu hỏi": "Viết một bài đăng trên blog về những lợi ích tiềm năng của công nghệ AI đàm thoại.", "câu trả lời": "Công nghệ AI đàm thoại đề cập đến việc triển khai Trí tuệ nhân tạo (AI) trong các hệ thống xử lý ngôn ngữ tự nhiên và nhận dạng giọng nói để tạo điều kiện cho các tương tác giống như con người giữa con người và máy móc. Công nghệ tiên tiến này đã cách mạng hóa cách chúng ta tương tác với máy móc, cung cấp cho chúng ta một phương thức giao tiếp tự nhiên và dễ dàng hơn. \ n \ n Trong bài đăng trên blog này, chúng ta sẽ khám phá những lợi ích tiềm năng của AI đàm thoại và cách nó có thể tạo ra tác động tích cực đến cuộc sống hàng ngày của chúng ta. \ n \ n \ n Dịch vụ khách hàng nâng cao \ n \ nVới việc sử dụng AI đàm thoại,  Các doanh nghiệp có thể cải thiện trải nghiệm dịch vụ khách hàng của họ bằng cách cung cấp các câu trả lời nhanh chóng và hiệu quả cho các truy vấn của khách hàng. Công nghệ này cho phép các công ty cung cấp câu trả lời tức thì cho các câu hỏi thường gặp của khách hàng, giảm thời gian phản hồi và khối lượng công việc cho các đại diện dịch vụ khách hàng. Ngoài ra, AI đàm thoại có thể được sử dụng để cung cấp các đề xuất được cá nhân hóa dựa trên sở thích của từng khách hàng, tạo ra trải nghiệm khách hàng hấp dẫn và độc quyền. \ n \ n Tăng khả năng tiếp cận \ n \ n AI đàm thoại làm cho công nghệ dễ tiếp cận hơn với người khuyết tật hoặc những người không hiểu biết về công nghệ. Chẳng hạn, các trợ lý ảo điều khiển bằng giọng nói, chẳng hạn như Siri hoặc Alexa, đã giúp những người khiếm thị tương tác với thiết bị của họ dễ dàng hơn, cung cấp cho họ sự độc lập và tự chủ cao hơn. Bằng cách ủy thác các nhiệm vụ lặp đi lặp lại cho AI đàm thoại, chẳng hạn như lên lịch cuộc hẹn, đặt lời nhắc hoặc gửi email, các cá nhân và doanh nghiệp có thể tiết kiệm một lượng thời gian đáng kể và tăng năng suất của họ. Công nghệ này cũng có thể được sử dụng để cung cấp quyền truy cập nhanh vào thông tin, cho phép các cá nhân đưa ra quyết định sáng suốt một cách kịp thời. \ n \ nRound-the-Clock Availability\n \ nConversational AI có thể được sử dụng để cung cấp hỗ trợ ảo 24/7 cho khách hàng, cung cấp cho họ sự hỗ trợ liên tục và dịch vụ không bị gián đoạn. Điều này không chỉ cải thiện trải nghiệm của khách hàng mà còn cho phép các doanh nghiệp hoạt động hiệu quả ngoài giờ làm việc thông thường. Tóm lại, công nghệ AI đàm thoại có tiềm năng cải thiện cuộc sống hàng ngày của chúng ta theo nhiều cách, từ việc cung cấp dịch vụ khách hàng nâng cao và tăng khả năng tiếp cận để cải thiện năng suất và cung cấp tính khả dụng suốt ngày đêm. Khi công nghệ này tiếp tục phát triển, chúng ta có thể mong đợi sẽ thấy nhiều lợi ích và tiến bộ hơn nữa trong cách chúng ta tương tác với máy móc."}</w:t>
      </w:r>
    </w:p>
    <w:p w14:paraId="685CAFF5" w14:textId="77777777" w:rsidR="00633114" w:rsidRDefault="00041D68">
      <w:r>
        <w:t xml:space="preserve">{"câu hỏi": "Làm thế nào tôi có thể sử dụng tiếp thị qua email để quảng bá sản phẩm?", "Trả lời": "Tiếp thị qua email là một công cụ mạnh mẽ để quảng bá sản phẩm và có thể giúp bạn tiếp cận một lượng lớn khán giả trực tiếp trong hộp thư đến của họ. Dưới đây là một số cách bạn có thể sử dụng hiệu quả tiếp thị qua email để quảng bá sản phẩm của mình: \ n \ n1. Xây dựng danh sách email của bạn: Bắt đầu bằng cách xây dựng danh sách email của bạn. Bạn có thể làm điều này bằng cách thêm biểu mẫu đăng ký vào trang web của mình hoặc bằng cách cung cấp ưu đãi cho những người đăng ký. \ n \ n2. Phân khúc đối tượng của bạn: Phân đoạn danh sách email của bạn giúp bạn nhắm mục tiêu khách hàng cụ thể với nội dung phù hợp có liên quan đến sở thích, hành vi hoặc vị trí của họ. \ n \ n3. Tạo nội dung hấp dẫn: Tạo nội dung được cá nhân hóa, bắt mắt và hấp dẫn làm nổi bật các tính năng và lợi ích của sản phẩm. Đảm bảo bao gồm lời kêu gọi hành động, hướng khán giả của bạn đến trang web của bạn, nơi họ có thể tìm hiểu thêm hoặc mua hàng. \ n \ n4. Cung cấp các chương trình khuyến </w:t>
      </w:r>
      <w:r>
        <w:lastRenderedPageBreak/>
        <w:t>mãi đặc biệt: Sử dụng tiếp thị qua email để cung cấp giảm giá hoặc khuyến mãi độc quyền cho người đăng ký của bạn. Điều này sẽ tạo ra cảm giác cấp bách và thúc đẩy họ hành động. \ n \ n5. Theo dõi kết quả của bạn: Đảm bảo theo dõi và phân tích sự thành công của các chiến dịch email của bạn. Điều này sẽ giúp bạn xác định những gì đang hoạt động và những gì cần được cải thiện cho các chiến dịch trong tương lai.\n\nBằng cách làm theo các bước này và tạo ra một chiến lược tiếp thị qua email được lên kế hoạch tốt, bạn có thể quảng bá sản phẩm và tăng doanh số bán hàng một cách hiệu quả."}</w:t>
      </w:r>
    </w:p>
    <w:p w14:paraId="46D74902" w14:textId="77777777" w:rsidR="00633114" w:rsidRDefault="00041D68">
      <w:r>
        <w:t>{"câu hỏi": "Tạo 10 ý tưởng cho dự án DIY của bạn.", "câu trả lời": "1. Tạo khung ảnh được cá nhân hóa bằng gỗ khai hoang và các yếu tố trang trí như sơn, nhãn dán và giấy nến.\n2. Tạo một bức tường treo độc đáo bằng cách sử dụng các kỹ thuật macrame và kết hợp các yếu tố như hạt và lông vũ để thêm kết cấu. \ n3. Thiết kế và may gối ném của riêng bạn bằng cách sử dụng vải đầy màu sắc và các hoa văn vui nhộn để thêm màu sắc cho không gian sống của bạn. \ n4. Chế tạo giá đỡ nến của riêng bạn bằng cách sử dụng lọ thợ xây, sơn và các phụ kiện trang trí như ruy băng và hạt. \ n5. Tạo một người giữ chìa khóa tùy chỉnh bằng cách sử dụng bảng gỗ, móc và sơn hoặc decoupage để thêm phong cách cho lối vào của bạn. \ n6. Làm một nhà chim DIY bằng gỗ phế liệu và trang trí nó bằng sơn hoặc gạch mosaic để bổ sung sân sau thú vị. \ n7. Tạo một tấm thảm chùi chân được cá nhân hóa bằng cách sử dụng thảm trơn và giấy nến để chào đón khách đến nhà của bạn. \ n8. Thiết kế và xây dựng một chiếc giường vườn cao bằng cách sử dụng ván gỗ và tạo ra một không gian hoàn hảo để trồng rau hoặc hoa của riêng bạn. \ n9. Tạo ra một tác phẩm nghệ thuật treo tường độc đáo bằng cách sơn một tấm gỗ và thêm các núm trang trí để treo đồ trang sức, khăn quàng cổ hoặc các phụ kiện khác. \ n10. Xây dựng một kệ gỗ để trưng bày những cuốn sách, hình ảnh và đồ lặt vặt yêu thích của bạn và sơn nó bằng màu sắc yêu thích của bạn để thêm cá tính."}</w:t>
      </w:r>
    </w:p>
    <w:p w14:paraId="4C18A6FF" w14:textId="77777777" w:rsidR="00633114" w:rsidRDefault="00041D68">
      <w:r>
        <w:t>{"câu hỏi": "Tác động chung của biến đổi khí hậu là gì?", "câu trả lời": "Một trong những tác động phổ biến nhất của biến đổi khí hậu là sự gia tăng nhiệt độ toàn cầu, dẫn đến một loạt các thay đổi môi trường như mực nước biển dâng cao, sông băng tan chảy và chỏm băng, và sóng nhiệt, bão và các sự kiện thời tiết khắc nghiệt khác thường xuyên và dữ dội hơn. Những thay đổi này có thể gây hậu quả nghiêm trọng cho cả hệ sinh thái tự nhiên và cộng đồng con người, bao gồm tăng nguy cơ hạn hán, lũ lụt và mất an ninh lương thực và nước. Ngoài ra, biến đổi khí hậu có thể làm trầm trọng thêm sự bất bình đẳng xã hội và kinh tế hiện có, và tạo ra các hình thức dễ bị tổn thương mới khi mọi người buộc phải thích nghi với các điều kiện thay đổi.</w:t>
      </w:r>
    </w:p>
    <w:p w14:paraId="68CB533C" w14:textId="77777777" w:rsidR="00633114" w:rsidRDefault="00041D68">
      <w:r>
        <w:t xml:space="preserve">{"câu hỏi": "Viết kịch bản cho một cảnh trong phiên tòa.", "câu trả lời": "Cảnh mở ra trong phòng xử án nơi phiên tòa đang diễn ra. Thẩm phán ngồi ở băng ghế và công tố viên tiếp cận bục nhân chứng.\n\nKiểm sát viên: Vinh dự của bạn, tôi muốn gọi nhân chứng tiếp theo lên bục khai báo.\n\nThẩm phán: Rất tốt, tiến hành.\n\nNhân chứng, một phụ nữ trẻ, đứng lên và tuyên thệ.\n\nKiểm sát viên: Bạn có thể vui lòng nêu tên đầy đủ của bạn cho hồ sơ.\n\nNhân chứng:  Tên tôi là Emily Watson.\n\nKiểm sát viên: Cô Watson, cô có thể vui lòng cho chúng tôi biết những gì cô đã nhìn thấy vào đêm 10 tháng Tám không? \n\nNhân chứng: Tôi đang đi bộ từ nơi làm việc về nhà thì nghe thấy một tiếng động lớn. Khi tôi quay lại, tôi thấy hai người đàn ông đang đánh nhau. Một trong số họ có súng: Và chuyện gì đã xảy </w:t>
      </w:r>
      <w:r>
        <w:lastRenderedPageBreak/>
        <w:t>ra tiếp theo?\n\nNhân chứng: Tôi nghe thấy một tiếng súng và sau đó một trong những người đàn ông ngã xuống đất. Người đàn ông kia bỏ chạy.\n\nKiểm sát viên: Bạn có nhìn thấy khuôn mặt của người đàn ông đã bắn súng không?\n\nNhân chứng: Vâng, tôi đã làm.\n\nKiểm sát viên: Bạn có thể vui lòng chỉ ra anh ta trong phòng xử án không?\n\nNhân chứng chỉ vào bị cáo đang ngồi ở bàn bào chữa.\n\nKiểm sát viên: Thưa bạn, hãy để hồ sơ phản ánh rằng nhân chứng đã xác định bị cáo là người nổ súng. Cảm ơn cô, cô Watson. Không có câu hỏi nào thêm.\n\nCông tố viên ngồi xuống và luật sư bào chữa đến gần bục nhân chứng.\n\nLuật sư bào chữa: Cô Watson, có đúng là đêm đó trời tối và khó nhìn thấy không?\n\nNhân chứng: Vâng, trời tối. \ n \ n Luật sư bào chữa: Vì vậy, bạn có thể thực sự chắc chắn rằng đó là khách hàng của tôi mà bạn đã nhìn thấy với khẩu súng không? \ n \ nNhân chứng:  Vâng, tôi chắc chắn. Đèn đường bật sáng và tôi nhìn thấy rõ khuôn mặt của anh ta.\n\nLuật sư bào chữa: Nhưng anh đã sợ hãi và sốc, phải không?\n\nNhân chứng: Có, nhưng điều đó không thay đổi những gì tôi thấy.\n\nLuật sư bào chữa: Không có câu hỏi nào nữa, danh dự của bạn. \ n \ n Thẩm phán sau đó hướng dẫn bồi thẩm đoàn xem xét lời khai của nhân chứng và phiên tòa tiếp tục."}</w:t>
      </w:r>
    </w:p>
    <w:p w14:paraId="5B451364" w14:textId="77777777" w:rsidR="00633114" w:rsidRDefault="00041D68">
      <w:r>
        <w:t>{"câu hỏi": "Làm thế nào để tôi cải thiện sự tập trung?", "Trả lời": "Cải thiện sự tập trung đòi hỏi sự kết hợp của thay đổi lối sống, chiến lược thực tế và phát triển tư duy đúng đắn. Dưới đây là một số mẹo bạn có thể làm theo để cải thiện sự tập trung của mình: \ n \ n1. Loại bỏ mọi phiền nhiễu: Trước khi bắt đầu công việc, hãy loại bỏ tất cả các đồ vật có thể khiến bạn mất tập trung khỏi tầm nhìn của mình. Điều này có thể bao gồm các đối tượng như điện thoại, điều khiển TV và bảng điều khiển trò chơi điện tử của bạn. \ n \ n2. Tạo một môi trường làm việc chuyên dụng: Tạo một môi trường giúp bạn cảm thấy hiệu quả hơn. Đảm bảo ánh sáng vừa phải, căn phòng ở nhiệt độ thoải mái và độ ồn thấp. \ n \ n3. Nghỉ giải lao thường xuyên: Nghỉ giải lao thường xuyên trong suốt cả ngày có thể giúp sạc lại pin và duy trì mức độ tập trung tốt hơn. \ n \ n4. Tập thể dục thường xuyên: Giữ dáng và hoạt động thể chất có thể giúp cải thiện sự tập trung của bạn. Đặt mục tiêu tập thể dục khoảng 30 phút mỗi ngày. \ n \ n5. Thực hành thiền: Thiền là một cách tuyệt vời để cải thiện sự tập trung của bạn. Dành 10-15 phút mỗi ngày để thực hành thiền chánh niệm, nơi bạn tập trung vào hơi thở hoặc vào một đối tượng cụ thể. \ n \ n6. Hạn chế lượng caffeine và đường: Tiêu thụ quá nhiều caffeine và đường có thể ảnh hưởng tiêu cực đến mức độ tập trung. Hạn chế ăn vào và lựa chọn các lựa chọn thay thế lành mạnh hơn như trà thảo dược, nước hoặc nước ép trái cây tự nhiên. \ n \ n7. Ngủ đủ giấc: Thiếu ngủ có thể có tác động tiêu cực đến mức độ tập trung của bạn. Đảm bảo bạn ngủ khoảng 7-8 giờ mỗi đêm để cảm thấy sảng khoái và trẻ hóa. \ n \ n8. Ưu tiên các nhiệm vụ: Ưu tiên các nhiệm vụ của bạn và tập trung vào những nhiệm vụ quan trọng nhất trước. Điều này sẽ giúp bạn duy trì mức độ tập trung tốt hơn trong suốt cả ngày.\n\nBằng cách làm theo những lời khuyên này, bạn có thể cải thiện mức độ tập trung của mình và trở nên hiệu quả hơn về tổng thể."}</w:t>
      </w:r>
    </w:p>
    <w:p w14:paraId="0405C111" w14:textId="77777777" w:rsidR="00633114" w:rsidRDefault="00041D68">
      <w:r>
        <w:t xml:space="preserve">{"câu hỏi": "Tạo danh sách 10 chiến lược kiểm soát ô nhiễm tiếng ồn", "trả lời": "1. Giảm tiếng ồn giao thông: Hạn chế các phương tiện ồn ào bằng cách áp đặt các hạn chế về mức độ tiếng ồn và vận chuyển hàng hóa qua đường sắt hoặc đường thủy có thể làm giảm đáng kể âm lượng trên đường cao tốc và đường bộ. \ n \ n2. Các tòa nhà cách âm: Lắp đặt các rào cản tiếng ồn hoặc tường, sàn và trần cách âm có thể làm giảm sự truyền tiếng ồn. \ n \ n3. </w:t>
      </w:r>
      <w:r>
        <w:lastRenderedPageBreak/>
        <w:t>Sử dụng máy móc có tiếng ồn thấp: Khuyến khích sử dụng máy móc và công cụ yên tĩnh hơn trong các công trường công nghiệp và xây dựng. \ n \ n4. Vành đai xanh: Trồng cây hoặc hàng rào dọc theo các con đường và giữa các tòa nhà có thể hấp thụ và làm chệch hướng tiếng ồn. \ n \ n5. Luật quy hoạch: Tách biệt các khu công nghiệp, thương mại và dân cư thông qua các quy định phân vùng để giảm ô nhiễm tiếng ồn. \ n \ n6. Giới nghiêm tiếng ồn: Áp đặt giới hạn thời gian đối với các hoạt động có decibel cao, chẳng hạn như xây dựng hoặc âm nhạc lớn, đặc biệt là vào ban đêm. \ n \ n7. Giáo dục và nhận thức: Giáo dục công dân và nâng cao nhận thức về tác động bất lợi của tiếng ồn quá mức và khuyến khích họ hành động để giảm ô nhiễm tiếng ồn. \ n \ n8. Mặt đường yên tĩnh: Sử dụng vật liệu mặt đường được thiết kế để hấp thụ tiếng ồn, chẳng hạn như nhựa đường xốp và nhựa đường cao su. \ n \ n9. Giảm tiếng ồn máy bay: Thực hiện các biện pháp giảm tiếng ồn cho máy bay, chẳng hạn như thay đổi đường bay, áp đặt giờ giới nghiêm và sử dụng động cơ êm hơn. \ n \ n10. Thực thi: Thực thi các quy định về ô nhiễm tiếng ồn thông qua tiền phạt, hình phạt hoặc hành động pháp lý đối với các cá nhân hoặc tổ chức vi phạm chúng."}</w:t>
      </w:r>
    </w:p>
    <w:p w14:paraId="6BCC6591" w14:textId="77777777" w:rsidR="00633114" w:rsidRDefault="00041D68">
      <w:r>
        <w:t>{"câu hỏi": "Dự đoán mức độ phổ biến của sản phẩm mới này - Sản phẩm mới: Đồng hồ theo dõi chất lượng giấc ngủ", "trả lời": "Rất khó để dự đoán mức độ phổ biến chính xác của một sản phẩm mới như đồng hồ theo dõi chất lượng giấc ngủ mà không có thông tin bổ sung. Tuy nhiên, có một số yếu tố có thể góp phần vào thành công tiềm năng của nó. Thứ nhất, nhu cầu về các công nghệ đeo được và máy theo dõi thể dục đã tăng lên trong những năm gần đây, khi mọi người ngày càng có ý thức hơn về sức khỏe và quan tâm đến việc theo dõi hoạt động hàng ngày và sức khỏe của họ. Do đó, một chiếc đồng hồ theo dõi chất lượng giấc ngủ có thể thu hút thị trường này. Thứ hai, giấc ngủ là một phần thiết yếu của sức khỏe thể chất và tinh thần, vì vậy một sản phẩm giúp mọi người theo dõi và cải thiện giấc ngủ của họ có thể được đón nhận. Nhiều người phải vật lộn với các vấn đề về giấc ngủ và sẽ quan tâm đến một công cụ giúp họ hiểu rõ hơn về mô hình giấc ngủ của họ. Tuy nhiên, sự phổ biến của sản phẩm cũng sẽ phụ thuộc vào các yếu tố như thiết kế, chức năng, độ chính xác, giá cả, tiếp thị và cạnh tranh. Nếu đồng hồ giải quyết thành công các yếu tố này và đáp ứng nhu cầu và sở thích của người tiêu dùng mục tiêu, nó có khả năng trở thành một sản phẩm phổ biến."}</w:t>
      </w:r>
    </w:p>
    <w:p w14:paraId="1B6154F4" w14:textId="77777777" w:rsidR="00633114" w:rsidRDefault="00041D68">
      <w:r>
        <w:t xml:space="preserve">{"câu hỏi": "Học máy có thể hữu ích trong lĩnh vực công nghiệp nào?", "câu trả lời": "Học máy, một tập hợp con của trí tuệ nhân tạo, có một loạt các ứng dụng tiềm năng trong các ngành khác nhau. Một số khu vực bao gồm: \ n \ n1. Chăm sóc sức khỏe: Học máy có thể được sử dụng để phát triển các mô hình dự đoán và chẩn đoán bệnh, phân tích hình ảnh y tế và hỗ trợ các phương pháp điều trị được cá nhân hóa. \ n \ n2. Tài chính: Học máy có thể hỗ trợ phát hiện gian lận, chấm điểm tín dụng, dự đoán đầu tư và quản lý rủi ro. \ n \ n3. Bán lẻ &amp;; Thương mại điện tử: Các thuật toán học máy có thể giúp các công ty không chỉ hiểu hành vi mua hàng của người tiêu dùng mà còn tối ưu hóa chiến lược định giá, tăng cường quản lý chuỗi cung ứng và cải thiện trải nghiệm của khách hàng. Sản xuất: Học máy có thể hữu ích trong bảo trì dự đoán, cải thiện hiệu quả sản xuất, giám sát thiết bị trong thời gian thực và giảm lỗi sản xuất. \ n \ n5. Vận tải &amp;; Hậu cần: Các mô hình học máy có thể giúp các công ty tối ưu hóa các tuyến đường giao hàng, cải thiện quản lý đội xe và dự đoán nhu cầu vận chuyển. \ n \ n6. Tiếp thị &amp;; quảng cáo: Học máy có thể giúp các công ty tạo ra các chiến dịch phù hợp, cải thiện phân khúc khách hàng, dự đoán sự rời bỏ của khách hàng và tăng sự hài </w:t>
      </w:r>
      <w:r>
        <w:lastRenderedPageBreak/>
        <w:t>lòng của khách hàng. \ n \ n7. Năng lượng: Học máy có thể được sử dụng trong dự báo tiêu thụ năng lượng, bảo trì dự đoán cơ sở hạ tầng năng lượng và quản lý phía cầu. Nhìn chung, học máy có thể mang lại lợi ích đáng kể cho nhiều ngành và lĩnh vực. Khả năng phân tích các bộ dữ liệu lớn và đưa ra dự đoán có thể giúp các công ty cải thiện hoạt động và phục vụ khách hàng tốt hơn."}</w:t>
      </w:r>
    </w:p>
    <w:p w14:paraId="0004D010" w14:textId="77777777" w:rsidR="00633114" w:rsidRDefault="00041D68">
      <w:r>
        <w:t>{"câu hỏi": "Liệt kê năm công ty khởi nghiệp lớn nhất ở Ấn Độ.", "câu trả lời": "Tính đến năm 2021, năm công ty khởi nghiệp lớn nhất ở Ấn Độ về định giá là: \ n \ n1. Byju's- Đây là một công ty edtech có trụ sở tại Bangalore, được thành lập vào năm 2011 bởi Byju Raveendran. Định giá hiện tại của nó là khoảng 16,5 tỷ đô la. \ n \ n2. Paytm- Đây là một công ty dịch vụ tài chính và thanh toán kỹ thuật số có trụ sở tại Noida, được thành lập vào năm 2010 bởi Vijay Shekhar Sharma. Định giá hiện tại của nó là khoảng 16 tỷ đô la. \ n \ n3. Ola- Đây là một công ty gọi xe có trụ sở tại Bangalore, được thành lập vào năm 2010 bởi Bhavish Aggarwal và Ankit Bhati. Định giá hiện tại của nó là khoảng 6,5 tỷ đô la. \ n \ n4. Swiggy- Đây là một nền tảng giao đồ ăn trực tuyến có trụ sở tại Bangalore, được thành lập vào năm 2014 bởi Sriharsha Majety, Nandan Reddy và Rahul Jaimini. Định giá hiện tại của nó là khoảng 5,5 tỷ đô la. \ n \ n5. Zomato- Đây là một nền tảng giao đồ ăn trực tuyến có trụ sở tại Gurugram, được thành lập vào năm 2008 bởi Deepinder Goyal và Pankaj Chaddah. Định giá hiện tại của nó là khoảng 5,4 tỷ USD."}</w:t>
      </w:r>
    </w:p>
    <w:p w14:paraId="53AEAADC" w14:textId="77777777" w:rsidR="00633114" w:rsidRDefault="00041D68">
      <w:r>
        <w:t>{"question": "Cho mảng sau: hiển thị tất cả các subarray có thể có - [1, 2, 3, 4]", "answer": "Một mảng con là một phần liền kề của một mảng. Một mảng có độ dài n có n(n+1)/2 subarray có thể xảy ra. Đối với đầu vào đã cho [1, 2, 3, 4], chúng ta có kích thước của mảng là 4. Do đó, có 4 (4 + 1) / 2 = 10 subarray có thể xảy ra. Các subarray của [1, 2, 3, 4] là:\n\n[1]\n[2]\n[3]\n[4]\n[1, 2]\n[2, 3]\n[3, 4]\n[1, 2, 3]\n[2, 3, 4]\n[1, 2, 3, 4]"}</w:t>
      </w:r>
    </w:p>
    <w:p w14:paraId="6EDDAAD6" w14:textId="77777777" w:rsidR="00633114" w:rsidRDefault="00041D68">
      <w:r>
        <w:t>{"câu hỏi": "Viết lại câu sau bằng một từ khác cho \u201cvery\u201d - Anh ấy rất hạnh phúc.", "trả lời": "Anh ấy vô cùng hạnh phúc."}</w:t>
      </w:r>
    </w:p>
    <w:p w14:paraId="48EFD78A" w14:textId="77777777" w:rsidR="00633114" w:rsidRDefault="00041D68">
      <w:r>
        <w:t>{"câu hỏi": "Cải cách lại phần sau thành câu khai báo. - Tôi có thể uống một tách trà không?", "trả lời": "Bạn muốn uống một tách trà."}</w:t>
      </w:r>
    </w:p>
    <w:p w14:paraId="342CB674" w14:textId="77777777" w:rsidR="00633114" w:rsidRDefault="00041D68">
      <w:r>
        <w:t>{"question": "Viết một định nghĩa ngắn gọn cho \"algorithm\".", "answer": "Thuật toán là một thủ tục từng bước hoặc tập hợp các quy tắc để giải quyết vấn đề hoặc hoàn thành một nhiệm vụ, thường được sử dụng trong các phép toán và toán học."}</w:t>
      </w:r>
    </w:p>
    <w:p w14:paraId="32605A81" w14:textId="77777777" w:rsidR="00633114" w:rsidRDefault="00041D68">
      <w:r>
        <w:t>{"question": "Tính số tháng cho ngày: 24 tháng 8", "answer": "Số tháng cho ngày 24 tháng 8 là 8, vì tháng 8 là tháng thứ tám trong năm."}</w:t>
      </w:r>
    </w:p>
    <w:p w14:paraId="357CE2F3" w14:textId="77777777" w:rsidR="00633114" w:rsidRDefault="00041D68">
      <w:r>
        <w:t xml:space="preserve">{"câu hỏi": "Mô tả một ngày tồi tệ.", "câu trả lời": "Một ngày tồi tệ là khi mọi thứ dường như đang đi sai. Từ lúc bạn thức dậy, bạn cảm thấy lạc lõng, giống như không có gì đang diễn ra theo cách nó nên. Bạn có thể ngủ quên và bỏ lỡ báo thức, dẫn đến một buổi sáng vội vã và đi làm muộn hoặc các cuộc hẹn quan trọng khác. Một khi bạn đi làm hoặc bắt đầu thói quen hàng ngày, mọi thứ dường như chỉ trở nên tồi tệ hơn. Bạn có thể mắc sai lầm dẫn đến thất vọng, thất vọng hoặc xung đột. Có thể bạn có bất đồng với ai đó, hoặc một nhiệm vụ quan trọng không diễn ra theo kế hoạch. Trong suốt cả ngày, bạn cảm thấy căng thẳng, lo lắng, </w:t>
      </w:r>
      <w:r>
        <w:lastRenderedPageBreak/>
        <w:t>buồn bã hoặc tức giận. Những điều thường mang lại cho bạn niềm vui hoặc niềm vui dường như không thú vị hoặc không thỏa mãn. Những vấn đề nhỏ chồng chất và áp đảo bạn, khiến bạn khó tập trung và tìm ra giải pháp. Khi ngày sắp kết thúc, bạn cảm thấy kiệt sức và chán nản, khao khát nó kết thúc. Nhìn chung, một ngày tồi tệ được đặc trưng bởi một loạt các sự kiện, cảm xúc và trải nghiệm tiêu cực khiến bạn cảm thấy bị đánh bại và nản lòng."}</w:t>
      </w:r>
    </w:p>
    <w:p w14:paraId="131B6730" w14:textId="77777777" w:rsidR="00633114" w:rsidRDefault="00041D68">
      <w:r>
        <w:t>{"question": "Sử dụng ngữ cảnh được cung cấp, tạo đầu ra mẫu. - Học sinh đang cố gắng sáng suốt giấc mơ nhưng không thể ở trong giấc mơ.", "Trả lời": "Nghe có vẻ như bạn đang gặp khó khăn trong việc duy trì sự sáng suốt trong khi mơ. Có một vài kỹ thuật mà bạn có thể thử để giúp bạn kiểm soát giấc mơ của mình. Một phương pháp phổ biến là kiểm tra thực tế, nơi bạn thường xuyên kiểm tra môi trường xung quanh để xác định xem bạn có đang mơ hay không. Điều này có thể bao gồm nhìn vào bàn tay của bạn, đọc văn bản hoặc lật công tắc đèn. Một kỹ thuật khác là ổn định giấc mơ, nơi bạn thu hút các giác quan của mình để đặt mình vào giấc mơ. Bạn có thể thử chà xát hai bàn tay vào nhau, xoay tròn hoặc tập trung vào một vật thể trong giấc mơ. Thực hành và thử nghiệm thường xuyên có thể giúp bạn tìm ra các phương pháp phù hợp nhất với mình."}</w:t>
      </w:r>
    </w:p>
    <w:p w14:paraId="1D5246ED" w14:textId="77777777" w:rsidR="00633114" w:rsidRDefault="00041D68">
      <w:r>
        <w:t>{"câu hỏi": "Loại cảm xúc nào thường được thể hiện trong lời bài hát sau? - \"Chúng tôi chỉ muốn cuộc sống tốt đẹp\nKhông, chúng tôi sẽ không thỏa hiệp", "trả lời": "Lời bài hát thường thể hiện cảm xúc quyết tâm và / hoặc tự tin."}</w:t>
      </w:r>
    </w:p>
    <w:p w14:paraId="7877A532" w14:textId="77777777" w:rsidR="00633114" w:rsidRDefault="00041D68">
      <w:r>
        <w:t>{"câu hỏi": "Hãy đưa ra một ví dụ cho thấy cách sử dụng từ \"phẫn nộ\".", "câu trả lời": "Ví dụ: Khi nhà hàng phục vụ cô ấy một đĩa thức ăn lạnh sau khi cô ấy đã đợi hơn một giờ, Jane đã phẫn nộ và yêu cầu nói chuyện với người quản lý."}</w:t>
      </w:r>
    </w:p>
    <w:p w14:paraId="21096AB9" w14:textId="77777777" w:rsidR="00633114" w:rsidRDefault="00041D68">
      <w:r>
        <w:t>{"câu hỏi": "Tách cụm từ sau thành câu ghép - Cô ấy đến muộn nên phải chạy", "trả lời": "Cô ấy đến muộn nên phải chạy."}</w:t>
      </w:r>
    </w:p>
    <w:p w14:paraId="015002EB" w14:textId="77777777" w:rsidR="00633114" w:rsidRDefault="00041D68">
      <w:r>
        <w:t>{"question": "Kể tên hai tiền tố của từ đã cho - Không đúng", "trả lời": "Hai tiền tố của từ \"Incorrect\" là \"In-\" và \"Incor-\"."}</w:t>
      </w:r>
    </w:p>
    <w:p w14:paraId="758C9E53" w14:textId="77777777" w:rsidR="00633114" w:rsidRDefault="00041D68">
      <w:r>
        <w:t>{"question": "Đảo ngược chuỗi sau. - Xin chào thế giới!", "trả lời": "!dlroW olleH"}</w:t>
      </w:r>
    </w:p>
    <w:p w14:paraId="2EA2D5C2" w14:textId="77777777" w:rsidR="00633114" w:rsidRDefault="00041D68">
      <w:r>
        <w:t xml:space="preserve">{"question": "Liệt kê các bước nướng bánh.", "trả lời": "Dưới đây là các bước cơ bản để nướng bánh:\n\n1. ** Thu thập nguyên liệu: ** Trước khi bạn bắt đầu nướng, hãy chắc chắn rằng bạn có tất cả các thành phần cần thiết để làm bánh như bột mì, đường, trứng, bơ, bột nở và vv \ n \ n2. ** Làm nóng lò trước: ** Làm nóng lò trước đến nhiệt độ yêu cầu. Hầu hết các loại bánh nướng ở khoảng 350 \ u00b0F (175 \ u00b0C), nhưng bạn nên kiểm tra công thức cho nhiệt độ chính xác. \ n \ n3. ** Chuẩn bị chảo: ** Bôi mỡ chảo bánh bằng bình xịt nấu ăn hoặc bơ và sau đó phủ bột mì. Điều này sẽ giúp bánh không bị dính vào chảo.\n\n4. ** Trộn các nguyên liệu khô:** Trong một bát lớn, rây các nguyên liệu khô như bột mì, đường, bột nở và muối. \ n \ n5. ** Kem bơ và đường: ** Trong một bát riêng, đánh bơ cho đến khi nó kem và mịn. Dần dần thêm đường, đánh liên tục cho đến khi hỗn hợp nhẹ và mịn.\n\n6. ** Thêm trứng: ** Đánh từng quả trứng một, đảm bảo mỗi quả được kết hợp đầy đủ trước khi thêm trứng tiếp theo. \ n \ n7. ** Kết hợp các thành phần khô và ướt: ** Xen kẽ, thêm các thành phần khô và sữa vào hỗn hợp bơ, bắt đầu và kết thúc với các thành phần </w:t>
      </w:r>
      <w:r>
        <w:lastRenderedPageBreak/>
        <w:t>khô. Trộn cho đến khi mọi thứ được kết hợp.\n\n8. ** Đổ bột vào chảo:** Đổ bột bánh vào chảo đã chuẩn bị và làm mịn mặt trên bằng thìa.\n\n9. ** Nướng bánh: ** Nướng bánh trong lò nướng nóng sẵn trong thời gian được đưa ra trong công thức. Bạn có thể kiểm tra xem bánh đã làm xong chưa bằng cách cắm tăm vào giữa bánh; Nó sẽ trở nên sạch sẽ.\n\n10. ** Để bánh nguội: ** Sau khi bánh đã hoàn thành, lấy bánh ra khỏi lò và để nguội trong chảo trong vài phút. Sau đó, chuyển nó vào giá đỡ dây để làm mát hoàn toàn.\n\n11. ** Frost và trang trí: ** Khi bánh đã nguội hoàn toàn, đóng băng và trang trí nó theo cách bạn thích. Bạn có thể sử dụng kem bơ, kem đánh bông hoặc ganache, và thêm các đồ trang trí như rắc, trái cây tươi hoặc kẹo. \ n \ n12. ** Phục vụ và thưởng thức: ** Sau tất cả những công việc khó khăn đó, cuối cùng đã đến lúc thưởng thức chiếc bánh ngon mà bạn đã làm. Hãy phục vụ nó với một nụ cười và thưởng thức từng miếng ăn!"}</w:t>
      </w:r>
    </w:p>
    <w:p w14:paraId="37EF3F61" w14:textId="77777777" w:rsidR="00633114" w:rsidRDefault="00041D68">
      <w:r>
        <w:t>{"câu hỏi": "Xây dựng dòng thời gian của các sự kiện dẫn đến Cách mạng Mỹ.", "trả lời": "Đây là dòng thời gian của một số sự kiện lớn dẫn đến Cách mạng Mỹ:\n\n1754-1763 - Chiến tranh Pháp và người da đỏ (còn được gọi là Chiến tranh Bảy năm): Cuộc chiến này giữa Anh và Pháp, với các đồng minh người Mỹ bản địa ở cả hai bên,  diễn ra ở Bắc Mỹ và dẫn đến chiến thắng của Anh. Tuy nhiên, chiến tranh rất tốn kém và dẫn đến việc chính phủ Anh tìm cách thu hồi chi phí thông qua việc tăng thuế đối với các thuộc địa Bắc Mỹ.\n\n1764 - Đạo luật Đường: Đạo luật Đường đã được chính phủ Anh thông qua để tăng doanh thu từ các thuộc địa Bắc Mỹ bằng cách đánh thuế nhập khẩu mật đường và đường. \n\n1765 - Đạo luật Tem: Đạo luật Tem,  một loại thuế khác do chính phủ Anh áp đặt đối với các thuộc địa Bắc Mỹ của họ, yêu cầu tất cả các tài liệu in, bao gồm báo, tài liệu pháp lý và thẻ chơi, phải có tem cho thấy thuế đã được trả. \ n \ n1765 - Đạo luật Quartering: Đạo luật Quartering yêu cầu các thuộc địa cung cấp nhà ở và vật tư cho quân đội Anh.\n\n1766 - Bãi bỏ Đạo luật Tem:  Sau các cuộc biểu tình lan rộng và tẩy chay hàng hóa của Anh, Đạo luật Tem đã bị bãi bỏ, nhưng chính phủ Anh cũng thông qua Đạo luật Tuyên bố, khẳng định quyền của họ để thông qua luật cho các thuộc địa. \n\n1767 - Đạo luật Townshend: Chính phủ Anh đã thông qua Đạo luật Townshend, trong đó đánh thuế đối với một số hàng hóa nhập khẩu như thủy tinh, sơn,  giấy và trà.\n\n1770 - Thảm sát Boston: Tại Boston, căng thẳng giữa binh lính Anh và thực dân đã dẫn đến một cuộc đối đầu bạo lực trong đó năm thực dân đã bị giết. \n\n1773 - Tiệc trà Boston: Để đáp lại Đạo luật Trà, cho phép Công ty Đông Ấn Anh độc quyền buôn bán trà ở các thuộc địa, một nhóm thực dân ở Boston đã ném một tàu chở trà vào bến cảng. \n\n1774 - Hành vi không thể dung thứ:  Để đối phó với Đảng Trà Boston, chính phủ Anh đã thông qua Đạo luật Không thể dung thứ, còn được gọi là Đạo luật Cưỡng chế, một loạt các biện pháp được thiết kế để trừng phạt Massachusetts và khôi phục trật tự ở các thuộc địa. Những biện pháp này bao gồm đóng cửa cảng Boston, hạn chế quyền lực của các cuộc họp thị trấn và thu hồi Hiến chương Massachusetts. \n\n1774 - Quốc hội Lục địa đầu tiên: Để đáp lại Đạo luật Không thể dung thứ, đại diện từ 12 trong số 13 thuộc địa đã gặp nhau tại Philadelphia để phối hợp phản ứng. Quốc hội đã thông qua Tuyên ngôn về Quyền và Khiếu nại, và kêu gọi tẩy chay hàng hóa của Anh.\n\n1775 - Trận Lexington và Concord: Những cuộc giao tranh quân sự đầu tiên"}</w:t>
      </w:r>
    </w:p>
    <w:p w14:paraId="705F4626" w14:textId="77777777" w:rsidR="00633114" w:rsidRDefault="00041D68">
      <w:r>
        <w:lastRenderedPageBreak/>
        <w:t>{"câu hỏi": "phân loại các cụm từ đã cho là một sự kiện hoặc ý kiến. - Hoa Kỳ là nền kinh tế lớn nhất thế giới.\nChuối là loại trái cây tốt nhất.", "Trả lời": "Hoa Kỳ là nền kinh tế lớn nhất thế giới. - Thực tế\nChuối là loại trái cây tốt nhất. - Ý kiến"}</w:t>
      </w:r>
    </w:p>
    <w:p w14:paraId="12131ED0" w14:textId="77777777" w:rsidR="00633114" w:rsidRDefault="00041D68">
      <w:r>
        <w:t>{"câu hỏi": "Nếu 15 bahs bằng 24 rahs và 9 rahs có giá trị bằng 15 yahs, có bao nhiêu bahs có giá trị bằng 1000 yahs?", "trả lời": "Đầu tiên, chúng ta sẽ chuyển đổi 1000 yahs thành rahs bằng phương trình thứ hai đã cho:\n\n- 15 yahs = 9 rahs\n- 1000 yahs = (1000/15) * 9 rahs\n- 1000 yahs = 600 rahs\n\nNext,  Chúng ta sẽ sử dụng phương trình đã cho đầu tiên để chuyển đổi 600 rahs thành bahs:\n\n- 15 bahs = 24 rahs\n- 600 rahs = (600/24) * 15 bahs\n- 600 rahs = 375 bahs\n\nDo đó, 1000 yahs tương đương với 375 bahs."}</w:t>
      </w:r>
    </w:p>
    <w:p w14:paraId="0291C08C" w14:textId="77777777" w:rsidR="00633114" w:rsidRDefault="00041D68">
      <w:r>
        <w:t>{"câu hỏi": "Tổng hợp một bài thơ về lòng can đảm.", "câu trả lời": "Can đảm, một từ dễ nói,\nNhưng một cảm giác khó thể hiện,\nIt\u2019s không phải về sự vắng mặt của nỗi sợ hãi,\nNhưng để đứng lên và kiên trì.\n\nTrong những khoảnh khắc không rõ,\nVà những cơn gió lo lắng đã lớn lên,\nHy vọng dường như nằm ngoài tầm nhìn,\nLòng can đảm tỏa sáng như một tia sáng. \n\nVới mỗi bước đi,  và mỗi bước đi,\nChùn bước nhưng không chịu trốn tránh,\nCan đảm nắm lấy một trái tim trong tay,\nVới lòng dũng cảm để đứng lên.\n\nIt\u2019s không phải là trở thành người mạnh nhất,\nHoặc sống lâu nhất,\nNhưng để đối mặt với cơn bão phía trước,\nVới quyết tâm, và không sợ hãi.\n\nCan đảm, nó \u2019s tìm thấy trong mỗi trái tim, \ nĐôi khi nó chỉ cần một khởi đầu, \ nVì với lòng can đảm, điều không thể,\nTrở thành có thể, và không thể ngăn cản."}</w:t>
      </w:r>
    </w:p>
    <w:p w14:paraId="2C946A11" w14:textId="77777777" w:rsidR="00633114" w:rsidRDefault="00041D68">
      <w:r>
        <w:t>{"question": "Sắp xếp lại các chữ cái đã cho để tạo thành một từ. - tehcno", "answer": "Từ có thể được sắp xếp lại để tạo thành 'techno'."}</w:t>
      </w:r>
    </w:p>
    <w:p w14:paraId="54B5D249" w14:textId="77777777" w:rsidR="00633114" w:rsidRDefault="00041D68">
      <w:r>
        <w:t>{"question": "Phân loại các mục đã cho theo loại. - Cam, Bút chì, Voi", "Trả lời": "Trái cây: Cam \nCung cấp: Bút chì \nĐộng vật: Voi"}</w:t>
      </w:r>
    </w:p>
    <w:p w14:paraId="5E512FA2" w14:textId="77777777" w:rsidR="00633114" w:rsidRDefault="00041D68">
      <w:r>
        <w:t>{"câu hỏi": "Năng lượng tái tạo có thể giảm ô nhiễm môi trường như thế nào?", "trả lời": "Các nguồn năng lượng tái tạo như gió, mặt trời, thủy điện và năng lượng địa nhiệt tạo ra ít hoặc không có khí thải nhà kính hoặc các chất gây ô nhiễm không khí khi tạo ra điện. Đây là một sự khác biệt đáng kể so với các nguồn truyền thống, không tái tạo như than, dầu và khí đốt tự nhiên, giải phóng một lượng đáng kể các chất ô nhiễm vào không khí và nước. Các khí nhà kính như carbon dioxide và metan góp phần vào biến đổi khí hậu, dẫn đến điều kiện thời tiết khắc nghiệt hơn, mực nước biển dâng và mất đa dạng sinh học. Các chất gây ô nhiễm không khí như sulfur dioxide và nitơ oxit có thể gây ra các vấn đề sức khỏe nghiêm trọng, bao gồm các vấn đề về hô hấp, bệnh tim và đột quỵ. Bằng cách chuyển đổi sang các nguồn năng lượng tái tạo, chúng ta có thể giảm sự phụ thuộc vào các nguồn không tái tạo góp phần gây ô nhiễm môi trường. Bằng cách này, năng lượng tái tạo có thể giúp giảm thiểu tác động bất lợi của ô nhiễm, dẫn đến chất lượng không khí và nước tốt hơn và một hành tinh khỏe mạnh hơn cho các thế hệ tương lai. Ngoài ra, nhiều dạng năng lượng tái tạo đòi hỏi ít nước hơn để hoạt động, dẫn đến ít căng thẳng hơn về nguồn cung cấp nước và ít ô nhiễm nước hơn."}</w:t>
      </w:r>
    </w:p>
    <w:p w14:paraId="6B9D3004" w14:textId="77777777" w:rsidR="00633114" w:rsidRDefault="00041D68">
      <w:r>
        <w:lastRenderedPageBreak/>
        <w:t>{"câu hỏi": "Phân loại loại bài viết này - Bài viết này nói về tác động tích cực của công nghệ trong cuộc sống hàng ngày của chúng ta", "câu trả lời": "Loại bài viết này có thể được phân loại là thông tin hoặc liên quan đến công nghệ."}</w:t>
      </w:r>
    </w:p>
    <w:p w14:paraId="08480550" w14:textId="77777777" w:rsidR="00633114" w:rsidRDefault="00041D68">
      <w:r>
        <w:t>{"câu hỏi": "Lập danh sách ba loại thực phẩm có nhiều protein", "trả lời": "Dưới đây là ba loại thực phẩm chứa lượng protein cao:\n\n1. Ức gà - ức gà không da, nấu chín, cung cấp khoảng 53 gram protein. \ n2. Đậu lăng - 1 chén đậu lăng nấu chín chứa khoảng 18 gram protein. \ n3. Cá hồi - một khẩu phần cá hồi nấu chín, 3 ounce chứa khoảng 23 gram protein."}</w:t>
      </w:r>
    </w:p>
    <w:p w14:paraId="4E008B47" w14:textId="77777777" w:rsidR="00633114" w:rsidRDefault="00041D68">
      <w:r>
        <w:t>{"câu hỏi": "Viết một câu chuyện về một con quái vật sống trong một khu rừng ma thuật", "câu trả lời": "Ngày xửa ngày xưa, trong một khu rừng sâu và ma thuật, một con quái vật đã trở thành nhà của nó. Đó là một sinh vật của sự kinh ngạc và sợ hãi, với bộ lông đen như đêm và đôi mắt tỏa sáng như lửa. Những cái cây cao chót vót phía trên nó, cành của chúng vươn lên trời, và mặt đất mềm mại với rêu và lá. Khu rừng sống động với ma thuật, và con quái vật cũng vậy.\n\nCon quái vật lang thang trong rừng, bước đi nhẹ nhàng trên bàn chân im lặng. Đó là một người bảo vệ rừng, người bảo vệ tất cả các sinh vật gọi nó là nhà. Vì mặc dù trông nó đáng sợ, với hàm răng sắc nhọn và móng vuốt dài, chết chóc, con quái vật rất tốt bụng và hiền lành. Con quái vật đã sống trong rừng nhiều năm, trông chừng thực vật và động vật với một niềm tự hào dữ dội. Nó rất mạnh mẽ, không có nghi ngờ gì về điều đó, và nhiều du khách nói bằng giọng im lặng của con thú ẩn nấp trong bóng tối. Nhưng nó không bao giờ làm hại những người đến trong hòa bình. Nó chỉ bảo vệ những người cần sự giúp đỡ của nó. Khu rừng ma thuật là một nơi kỳ diệu, chứa đầy những bí mật và điều kỳ diệu, và con quái vật là cư dân bí ẩn nhất của nó. Nó di chuyển với sự duyên dáng và dễ dàng, một cái bóng trôi dạt giữa những tán cây. Có những lúc nó sẽ biến mất trong nhiều tháng liền, chỉ để quay lại và canh chừng một lần nữa. \n\n\nMột số người thì thầm rằng bản thân con quái vật là một sinh vật ma thuật, rằng nó được sinh ra từ chính bản chất của khu rừng. Và có lẽ đó là sự thật. Có lẽ đó là tinh thần của vùng đất, được đưa ra hình dạng và hình dạng, để bảo vệ nó khỏi bị tổn hại. Bất kể sự thật là gì, con quái vật là một sinh vật vừa đáng sợ vừa được tôn trọng, vì nó là một sinh vật hoang dã, và nó sống ở trung tâm của khu rừng ma thuật."}</w:t>
      </w:r>
    </w:p>
    <w:p w14:paraId="05EC0BFF" w14:textId="77777777" w:rsidR="00633114" w:rsidRDefault="00041D68">
      <w:r>
        <w:t>{"câu hỏi": "Tóm tắt các ý chính của bài viết này - Bài viết này thảo luận về tâm lý của hành vi người tiêu dùng trong nghiên cứu tiếp thị. Nó giải thích cách người tiêu dùng đưa ra quyết định dựa trên động cơ vô thức và có ý thức của họ và cách một doanh nghiệp có thể sử dụng hành vi của người tiêu dùng để có lợi cho họ.", "trả lời": "Bài viết tập trung vào cách các doanh nghiệp có thể hiểu hành vi của người tiêu dùng thông qua nghiên cứu tiếp thị, bằng cách kiểm tra động cơ vô thức và có ý thức, để cải thiện chiến lược tiếp thị của họ."}</w:t>
      </w:r>
    </w:p>
    <w:p w14:paraId="4B94EA03" w14:textId="77777777" w:rsidR="00633114" w:rsidRDefault="00041D68">
      <w:r>
        <w:t xml:space="preserve">{"câu hỏi": "Hãy cho tôi một ví dụ về chiến lược ác cảm với tổn thất", "câu trả lời": "Chiến lược ác cảm với tổn thất là một chiến thuật được sử dụng để giảm thiểu tổn thất tiềm ẩn thay vì tìm kiếm lợi nhuận. Một ví dụ về chiến lược này là đa dạng hóa danh mục đầu tư của bạn. Bằng cách phân bổ các khoản đầu tư của bạn trên nhiều tài sản, bạn giảm nguy cơ mất một số tiền đáng kể trong trường hợp một khoản đầu tư hoạt động kém. Thay vì đặt tất cả tiền của bạn vào một cổ phiếu, bạn có thể quyết định đầu tư vào một số cổ phiếu, trái phiếu và quỹ tương hỗ. Bằng cách này, bạn giảm nguy cơ mất tất cả tiền của mình trong một lần vì </w:t>
      </w:r>
      <w:r>
        <w:lastRenderedPageBreak/>
        <w:t>lợi nhuận từ một số tài sản có thể làm giảm tổn thất từ những tài sản khác. Một ví dụ khác về chiến lược chống thua lỗ là sử dụng lệnh cắt lỗ, trong đó nhà đầu tư đặt điểm xác định trước để bán một tài sản khi giá trị của nó giảm xuống một mức nhất định, để giảm thiểu tổn thất."}</w:t>
      </w:r>
    </w:p>
    <w:p w14:paraId="2AE24DA8" w14:textId="77777777" w:rsidR="00633114" w:rsidRDefault="00041D68">
      <w:r>
        <w:t>{"câu hỏi": "Tìm từ còn thiếu - Thủ tướng Vương quốc Anh là ____ Johnson", "câu trả lời": "Từ còn thiếu là \"Boris\"."}</w:t>
      </w:r>
    </w:p>
    <w:p w14:paraId="46C9F455" w14:textId="77777777" w:rsidR="00633114" w:rsidRDefault="00041D68">
      <w:r>
        <w:t>{"câu hỏi": "Trong nhiệm vụ này, vui lòng xác định lỗi trong câu đã cho - Tôi đã ghé thăm cửa hàng và mua một vài thứ", "câu trả lời": "Lỗi trong câu đã cho là việc sử dụng phân từ hiện tại \"mua\" thay vì thì quá khứ \"mua\" để duy trì tính nhất quán trong cách sử dụng căng thẳng. Câu sửa sẽ là: \"Tôi đã ghé thăm cửa hàng và mua một vài thứ.\""}</w:t>
      </w:r>
    </w:p>
    <w:p w14:paraId="4CAF3399" w14:textId="77777777" w:rsidR="00633114" w:rsidRDefault="00041D68">
      <w:r>
        <w:t>{"câu hỏi": "Trả lời câu hỏi đố này - Hồ sâu nhất thế giới là gì?", "câu trả lời": "Hồ sâu nhất thế giới là hồ Baikal ở Nga. Điểm sâu nhất của nó là khoảng 1.642 mét (5.387 feet)."}</w:t>
      </w:r>
    </w:p>
    <w:p w14:paraId="785B62CC" w14:textId="77777777" w:rsidR="00633114" w:rsidRDefault="00041D68">
      <w:r>
        <w:t>{"câu hỏi": "Tạo danh sách 5 cách để thúc đẩy bản thân", "trả lời": "1. Đặt mục tiêu rõ ràng và có thể đạt được: Tạo lộ trình về những gì bạn muốn đạt được và chia nhỏ nó thành các mốc có thể quản lý được. Điều này sẽ cung cấp cho bạn cảm giác về phương hướng và giúp bạn đi đúng hướng. \ n \ n2. Tự thưởng cho bản thân: Tự thưởng cho mình thứ gì đó bạn thích sau khi hoàn thành nhiệm vụ hoặc đạt được mục tiêu. Sự củng cố tích cực này sẽ thúc đẩy bạn tiếp tục tiến về phía trước. \ n \ n3. Bao quanh bạn với sự tích cực: Bao quanh bạn với những người truyền cảm hứng và thúc đẩy bạn. Năng lượng tích cực rất dễ lây lan và có thể giúp bạn duy trì động lực. \ n \ n4. Nghỉ ngơi: Tránh kiệt sức bằng cách nghỉ ngơi thường xuyên để nạp năng lượng và làm mới tâm trí của bạn. Điều này sẽ giúp bạn trở lại với nhiệm vụ của mình với năng lượng và sự tập trung mới. \ n \ n5. Thực hành lòng trắc ẩn: Đừng quá khắt khe với bản thân khi mọi thứ không diễn ra theo kế hoạch. Thay vào đó, hãy thực hành lòng trắc ẩn và lòng tốt, và sử dụng thất bại như cơ hội để học hỏi và phát triển."}</w:t>
      </w:r>
    </w:p>
    <w:p w14:paraId="64EA33BA" w14:textId="77777777" w:rsidR="00633114" w:rsidRDefault="00041D68">
      <w:r>
        <w:t>{"câu hỏi": "Thời tiết ở thành phố San Francisco như thế nào?", "câu trả lời": "Tôi là người mẫu ngôn ngữ AI, vì vậy tôi không có khả năng cung cấp cho bạn dữ liệu thời tiết theo thời gian thực, nhưng bạn có thể kiểm tra trang web thời tiết hoặc sử dụng ứng dụng thời tiết để biết điều kiện thời tiết hiện tại ở San Francisco."}</w:t>
      </w:r>
    </w:p>
    <w:p w14:paraId="07CF5E16" w14:textId="77777777" w:rsidR="00633114" w:rsidRDefault="00041D68">
      <w:r>
        <w:t>{"question": "Thay đổi câu để ý nghĩa của nó giữ nguyên. - Người New York thường mô tả thành phố New York có nhịp độ nhanh.", "trả lời": "Thông thường, thành phố New York được người New York mô tả là có nhịp độ nhanh."}</w:t>
      </w:r>
    </w:p>
    <w:p w14:paraId="39591A9B" w14:textId="77777777" w:rsidR="00633114" w:rsidRDefault="00041D68">
      <w:r>
        <w:t>{"câu hỏi": "Hãy đưa ra một khẩu hiệu 3 từ cho một công ty điện thoại di động.", "câu trả lời": "\"Luôn kết nối.\""}</w:t>
      </w:r>
    </w:p>
    <w:p w14:paraId="2A5E7105" w14:textId="77777777" w:rsidR="00633114" w:rsidRDefault="00041D68">
      <w:r>
        <w:t>{"question": "Tạo URL chung cho trang web về mèo", "answer": "Dưới đây là ví dụ về URL chung cho trang web về mèo: www.catloversite.com."}</w:t>
      </w:r>
    </w:p>
    <w:p w14:paraId="042295F3" w14:textId="77777777" w:rsidR="00633114" w:rsidRDefault="00041D68">
      <w:r>
        <w:t>{"câu hỏi": "Phân loại mặt hàng quần áo - Áo sơ mi dài tay có cúc", "trả lời": "Mặt hàng quần áo là áo sơ mi cài cúc hoặc áo sơ mi cài cúc."}</w:t>
      </w:r>
    </w:p>
    <w:p w14:paraId="3DDF498B" w14:textId="77777777" w:rsidR="00633114" w:rsidRDefault="00041D68">
      <w:r>
        <w:lastRenderedPageBreak/>
        <w:t>{"câu hỏi": "Điều gì đặc biệt về sản phẩm đã cho/ - HUAWEI Mate 30 Pro", "câu trả lời": "HUAWEI Mate 30 Pro là điện thoại thông minh hiệu suất cao được phát hành vào tháng 9 năm 2019. Một số tính năng nổi bật của nó bao gồm pin 4500 mAh lâu dài, Màn hình OLED Horizon cong và hệ thống bốn camera mạnh mẽ bao gồm camera SuperSensing 40 megapixel, camera Cine siêu rộng 40 megapixel, camera tele 8 megapixel và camera cảm biến độ sâu 3D. Điện thoại cũng có chipset Kirin 990 5G, giúp nó có khả năng xử lý dữ liệu nhanh và kết nối tốc độ cao. Ngoài ra, nó còn có các tính năng điều khiển bằng cử chỉ và mở khóa bằng khuôn mặt, chạy trên hệ điều hành EMUI 10 (dựa trên Android 10) và cung cấp thư viện ứng dụng riêng của Huawei để tải xuống ứng dụng."}</w:t>
      </w:r>
    </w:p>
    <w:p w14:paraId="3A15312A" w14:textId="77777777" w:rsidR="00633114" w:rsidRDefault="00041D68">
      <w:r>
        <w:t>{"câu hỏi": "Viết lại đoạn văn đã cho để làm cho nó ngắn gọn hơn mà không làm mất thông tin quan trọng. - Có nhiều lý do mà mọi người thích đi nghỉ mát đến các điểm đến nhiệt đới như Hawaii. Một trong những lý do đó là thời tiết luôn ấm áp, có lợi cho những người đến từ vùng khí hậu lạnh và muốn thoát khỏi nhiệt độ lạnh lẽo trong một khoảng thời gian. Một lý do khác là có rất nhiều bãi biển tuyệt đẹp, đẹp như tranh vẽ, nơi khách du lịch có thể thư giãn hoặc tham gia vào các hoạt động như lặn với ống thở, lướt sóng hoặc xây dựng lâu đài cát. Ngoài ra, các địa điểm nhiệt đới có xu hướng có bầu không khí thoải mái, vô tư giúp mọi người thư giãn và quên đi những căng thẳng và trách nhiệm hàng ngày của họ.", "Trả lời": "Mọi người tận hưởng kỳ nghỉ nhiệt đới, như Hawaii, vì thời tiết ấm áp liên tục, những bãi biển đẹp với nhiều hoạt động khác nhau và bầu không khí thoải mái cho phép họ thư giãn khỏi căng thẳng hàng ngày."}</w:t>
      </w:r>
    </w:p>
    <w:p w14:paraId="5A0BDFAA" w14:textId="77777777" w:rsidR="00633114" w:rsidRDefault="00041D68">
      <w:r>
        <w:t>{"câu hỏi": "Hãy đưa ra một khẩu hiệu thông minh mô tả đúng nhất về Amazon.", "câu trả lời": "\"Từ A đến Z, Amazon cung cấp nó một cách dễ dàng.\""}</w:t>
      </w:r>
    </w:p>
    <w:p w14:paraId="14905A92" w14:textId="77777777" w:rsidR="00633114" w:rsidRDefault="00041D68">
      <w:r>
        <w:t>{"câu hỏi": "Tạo hồ sơ hẹn hò cho một cá nhân là một người đam mê du lịch và yêu thiên nhiên.", "câu trả lời": "Tên người dùng: WanderingHeart\n\nGiới thiệu về tôi:\nTôi là một tâm hồn phiêu lưu với niềm đam mê du lịch và khám phá ngoài trời tuyệt vời. Cho dù đó là đi bộ đường dài qua một công viên quốc gia, cắm trại ở vùng hoang dã hay trải nghiệm những nền văn hóa mới, tôi luôn sẵn sàng cho cuộc phiêu lưu tiếp theo. Tôi kết nối sâu sắc với thiên nhiên và tin rằng hòa bình và hạnh phúc thực sự có thể được tìm thấy trong sự thanh thản của thế giới tự nhiên. \ n \ n Phù hợp lý tưởng của tôi: \ nTôi đang tìm kiếm một người đam mê du lịch và phiêu lưu không kém. Một người không ngại bước ra khỏi vùng an toàn của họ và khám phá những chân trời mới cùng tôi. Tôi thích gặp gỡ mọi người từ mọi tầng lớp xã hội và tìm hiểu về các nền văn hóa khác nhau. Nếu bạn là một người đam mê hoạt động ngoài trời và thích thử những điều mới, thì chúng ta có thể chỉ là một trận đấu được thực hiện trên thiên đường. \ n \ n Sở thích của tôi: \ n- Trekking và đi bộ đường dài \ n - Chụp ảnh cắm trại và thiên nhiên \ n- Khám phá các quốc gia và nền văn hóa khác nhau \ n- Động vật hoang dã và bảo tồn \ n- Chụp ảnh phong cảnh \ n \ nTóm lại: \ nTôi là một du khách gan dạ, thích khám phá những địa điểm và con người mới. Tôi đang tìm kiếm một người chia sẻ tình yêu của tôi đối với thiên nhiên và khám phá. Chúng ta hãy đóng gói hành lý và bắt đầu một cuộc hành trình khám phá hoành tráng cùng nhau!"}</w:t>
      </w:r>
    </w:p>
    <w:p w14:paraId="00EF5667" w14:textId="77777777" w:rsidR="00633114" w:rsidRDefault="00041D68">
      <w:r>
        <w:t xml:space="preserve">{"question": "Đưa ra một mô tả ngắn gọn về sự kiện đã cho. - Diễn đàn Kinh tế Thế giới", "Trả lời": "Diễn đàn Kinh tế Thế giới (WEF) là sự kiện thường niên quy tụ các nhà lãnh đạo </w:t>
      </w:r>
      <w:r>
        <w:lastRenderedPageBreak/>
        <w:t>từ các doanh nghiệp, chính trị, học viện và các lĩnh vực khác để thảo luận về các vấn đề kinh tế toàn cầu và tìm kiếm giải pháp cho những thách thức chung. Sự kiện này, được thành lập vào năm 1971, được tổ chức tại Davos, Thụy Sĩ và đã trở thành một nền tảng cao cấp cho sự hợp tác và ra quyết định quốc tế. Nó cũng tạo điều kiện cho hợp tác công-tư và khuyến khích chia sẻ ý tưởng, hiểu biết sâu sắc và thực tiễn tốt nhất trong các lĩnh vực khác nhau."}</w:t>
      </w:r>
    </w:p>
    <w:p w14:paraId="78D26C34" w14:textId="77777777" w:rsidR="00633114" w:rsidRDefault="00041D68">
      <w:r>
        <w:t>{"câu hỏi": "Hãy đưa ra một tiêu đề sáng tạo cho một khóa học về tiếp thị", "câu trả lời": "\"Làm chủ nghệ thuật thuyết phục: Chiến lược tiếp thị sáng tạo cho thời đại hiện đại\""}</w:t>
      </w:r>
    </w:p>
    <w:p w14:paraId="3B8E0F56" w14:textId="77777777" w:rsidR="00633114" w:rsidRDefault="00041D68">
      <w:r>
        <w:t>{"câu hỏi": "Đúng hay sai: Chó là động vật duy nhất có thể sủa", "trả lời": "Sai. Mặc dù sủa thường liên quan đến chó, nhưng có những loài động vật khác có thể tạo ra tiếng ồn tương tự, bao gồm cáo, hải cẩu và một số loài hươu."}</w:t>
      </w:r>
    </w:p>
    <w:p w14:paraId="53EF32C7" w14:textId="77777777" w:rsidR="00633114" w:rsidRDefault="00041D68">
      <w:r>
        <w:t>{"câu hỏi": "Kể tên ít nhất 5 nền tảng truyền thông xã hội", "câu trả lời": "1. Facebook\n2. Twitter\n3. Instagram\n4. LinkedIn\n5. Snapchat"}</w:t>
      </w:r>
    </w:p>
    <w:p w14:paraId="1A7BE2A6" w14:textId="77777777" w:rsidR="00633114" w:rsidRDefault="00041D68">
      <w:r>
        <w:t>{"câu hỏi": "Xem xét đầu vào đã cho và đưa ra ý tưởng kinh doanh. - Phần mềm dưới dạng dịch vụ (SaaS)", "câu trả lời": "Một ý tưởng kinh doanh khả thi sử dụng Phần mềm dưới dạng Dịch vụ (SaaS) có thể là phát triển nền tảng cộng tác và quản lý dự án tất cả trong một phục vụ cho các nhóm từ xa. Nền tảng này sẽ sử dụng công nghệ dựa trên đám mây để cho phép các nhóm ở nhiều nơi trên thế giới làm việc cùng nhau một cách liền mạch, ngay cả khi họ không ở cùng một vị trí thực tế. Các tính năng của nền tảng có thể bao gồm quản lý tác vụ, lên lịch, công cụ giao tiếp, chia sẻ tệp và chỉnh sửa cộng tác theo thời gian thực. Người dùng sẽ có thể truy cập phần mềm thông qua trình duyệt web mà không cần cài đặt bất cứ thứ gì trên máy tính của họ. Ngoài ra, các biện pháp bảo mật tiên tiến có thể được thực hiện để đảm bảo an toàn cho dữ liệu của công ty. Có thể sử dụng mô hình định giá dựa trên đăng ký, trong đó khách hàng trả phí hàng tháng hoặc hàng năm để truy cập vào nền tảng."}</w:t>
      </w:r>
    </w:p>
    <w:p w14:paraId="1DB2B26E" w14:textId="77777777" w:rsidR="00633114" w:rsidRDefault="00041D68">
      <w:r>
        <w:t>{"câu hỏi": "Sử dụng thông tin được cung cấp, tạo ra một vấn đề giả định phù hợp và sau đó giải quyết nó. - Hai xe ô tô đang đi ngược chiều trên đường thẳng. Xe A đang di chuyển với tốc độ 60 dặm một giờ, trong khi xe B đang di chuyển với tốc độ 40 dặm một giờ. Khoảng cách giữa các xe hiện tại là 50 dặm.", "Trả lời": "Vấn đề: Mất bao lâu để hai chiếc xe cách nhau 110 dặm? Giải pháp: Vì những chiếc xe đang di chuyển theo hướng ngược lại, tốc độ tương đối của chúng là tổng tốc độ riêng lẻ của chúng, là 60 + 40 = 100 dặm một giờ. Để tìm thời gian cần thiết để chúng cách nhau 110 dặm, chúng ta có thể sử dụng công thức 'khoảng cách = tốc độ \u00d7 thời gian'. Sắp xếp lại công thức, chúng ta nhận được 'thời gian = khoảng cách \u00f7 tốc độ', vì vậy thời gian sẽ là 110 \u00f7 100 = 1,1 giờ."}</w:t>
      </w:r>
    </w:p>
    <w:p w14:paraId="6B73DB4F" w14:textId="77777777" w:rsidR="00633114" w:rsidRDefault="00041D68">
      <w:r>
        <w:t xml:space="preserve">{"question": "Tóm tắt bài viết cho sản phẩm A. - Bài viết về sản phẩm A: Sản phẩm A là một sản phẩm mới sáng tạo cung cấp cho người dùng một cách nhanh chóng, an toàn và đáng tin cậy để chuyển tiền trực tuyến. Nó cũng cung cấp một loạt các tính năng khác, chẳng hạn như hỗ trợ nhiều tài khoản, tích hợp với phương tiện truyền thông xã hội và xác thực hai bước an toàn.", "trả lời": "Bài viết miêu tả Sản phẩm A như một công cụ mới và tiên tiến để chuyển tiền trực tuyến một cách an toàn và hiệu quả. Nó cũng bao gồm các tùy chọn bổ sung như hỗ </w:t>
      </w:r>
      <w:r>
        <w:lastRenderedPageBreak/>
        <w:t>trợ nhiều tài khoản, tích hợp phương tiện truyền thông xã hội và xác thực hai bước để tăng cường bảo mật."}</w:t>
      </w:r>
    </w:p>
    <w:p w14:paraId="56B14C20" w14:textId="77777777" w:rsidR="00633114" w:rsidRDefault="00041D68">
      <w:r>
        <w:t>{"câu hỏi": "Tóm tắt bài thơ đã cho thành 3 dòng. - Bài thơ viết:\n\nNhững cái cây trong sân nhà tôi đang hát một bài hát,\n\nGió thổi nhẹ nhàng di chuyển theo,\n\nTiếng dế hót líu lo và chim cùng hót.", "Trả lời": "1. Sân có cây hót\n2. Gió nhẹ thổi nhẹ\n3. Dế và chim hót cùng nhau."}</w:t>
      </w:r>
    </w:p>
    <w:p w14:paraId="6AC24D27" w14:textId="77777777" w:rsidR="00633114" w:rsidRDefault="00041D68">
      <w:r>
        <w:t>{"câu hỏi": "Viết lại câu để nghe tích cực hơn. - Tìm kiếm việc làm là một quá trình chậm chạp và tẻ nhạt.", "câu trả lời": "Tìm kiếm việc làm là một hành trình kỹ lưỡng, mất thời gian và kiên nhẫn trong việc tìm kiếm cơ hội phù hợp."}</w:t>
      </w:r>
    </w:p>
    <w:p w14:paraId="3B16AFBA" w14:textId="77777777" w:rsidR="00633114" w:rsidRDefault="00041D68">
      <w:r>
        <w:t>{"câu hỏi": "Hãy đặt tên cho một công ty khởi nghiệp.", "câu trả lời": "Một cái tên tiềm năng cho một công ty khởi nghiệp có thể là \"LaunchPad Innovations.\""}</w:t>
      </w:r>
    </w:p>
    <w:p w14:paraId="70605540" w14:textId="77777777" w:rsidR="00633114" w:rsidRDefault="00041D68">
      <w:r>
        <w:t>{"câu hỏi": "Đưa ra 3 ví dụ về các chiến lược truyền thông hiệu quả.", "Trả lời": "Dưới đây là ba chiến lược truyền thông hiệu quả:\n\n1. Lắng nghe tích cực: Một trong những chiến lược giao tiếp quan trọng nhất là lắng nghe tích cực. Điều này liên quan đến việc tập trung hoàn toàn vào những gì người nói đang nói, hiểu thông điệp của họ và trả lời một cách chu đáo. Lắng nghe tích cực giúp xây dựng lòng tin, tránh hiểu lầm và đảm bảo rằng tất cả các bên đều cảm thấy được lắng nghe và thấu hiểu. Rõ ràng và súc tích: Giao tiếp rõ ràng và súc tích là điều cần thiết để giao tiếp hiệu quả. Điều quan trọng là phải thể hiện suy nghĩ và ý tưởng của bạn một cách đơn giản, tránh sự mơ hồ hoặc nhầm lẫn. Điều này có nghĩa là sử dụng ngôn ngữ đơn giản và tránh biệt ngữ kỹ thuật bất cứ khi nào có thể. Khi giao tiếp, điều quan trọng là phải bám sát vấn đề và tránh lan man hoặc bao gồm thông tin không liên quan. \ n \ n3. Giao tiếp phi ngôn ngữ: Giao tiếp phi ngôn ngữ, chẳng hạn như ngôn ngữ cơ thể, cử chỉ và nét mặt, thường có thể truyền đạt nhiều thông tin hơn là chỉ từ ngữ. Điều cần thiết là phải nhận thức được các tín hiệu phi ngôn ngữ của bạn và đảm bảo rằng chúng phù hợp với thông điệp bằng lời nói của bạn. Duy trì giao tiếp bằng mắt, sử dụng cử chỉ thích hợp, và có một tư thế cởi mở đều có thể giúp cải thiện hiệu quả giao tiếp của bạn."}</w:t>
      </w:r>
    </w:p>
    <w:p w14:paraId="3AB35A8E" w14:textId="77777777" w:rsidR="00633114" w:rsidRDefault="00041D68">
      <w:r>
        <w:t xml:space="preserve">{"câu hỏi": "Tạo thiết kế cho hệ thống tự động hóa gia đình.", "câu trả lời": "Hệ thống tự động hóa gia đình là một cách tuyệt vời để tích hợp công nghệ thông minh vào nhà bạn, cho phép bạn điều khiển các thiết bị và hệ thống khác nhau một cách dễ dàng. Dưới đây là một thiết kế được đề xuất cho một hệ thống tự động hóa nhà có thể được tùy chỉnh để phù hợp với nhu cầu cụ thể của bất kỳ hộ gia đình nào: \ n \ n1. Trung tâm điều khiển trung tâm: Cốt lõi của hệ thống tự động hóa gia đình sẽ là một trung tâm điều khiển trung tâm giao tiếp với tất cả các thiết bị và hệ thống được kết nối trong nhà. Nó có thể được quản lý thông qua ứng dụng điện thoại thông minh, lệnh thoại hoặc giao diện màn hình cảm ứng. \ n \ n2. Chiếu sáng thông minh: Chiếu sáng tự động là một thành phần quan trọng của hệ thống tự động hóa gia đình. Bạn có thể điều khiển đèn bằng các công tắc hoặc bộ điều chỉnh độ sáng có thể lập trình, cho phép bạn thay đổi bầu không khí của căn phòng chỉ bằng một nút bấm. \ n \ n3. Kiểm soát khí hậu: Một bộ điều chỉnh nhiệt thông minh được tích hợp vào hệ thống tự động hóa gia đình có thể điều khiển hệ thống HVAC, mang lại một môi trường sống thoải mái. Người dùng có thể đặt nhiệt độ mong muốn và hệ thống sẽ tự động duy trì nó. \ n \ n4. An </w:t>
      </w:r>
      <w:r>
        <w:lastRenderedPageBreak/>
        <w:t>ninh gia đình: Hệ thống tự động hóa gia đình có thể được tích hợp với hệ thống an ninh gia đình, bao gồm camera, máy dò chuyển động và cảm biến cửa và cửa sổ. Hệ thống có thể gửi cảnh báo đến điện thoại thông minh của bạn nếu có bất kỳ hoạt động đáng ngờ nào hoặc nếu có bất kỳ báo động nào được kích hoạt. \ n \ n5. Thiết bị gia dụng thông minh: Nhiều thiết bị gia dụng có thể được tích hợp vào hệ thống tự động hóa gia đình, chẳng hạn như tủ lạnh, lò nướng và máy giặt. Người dùng có thể điều khiển và giám sát các thiết bị này từ xa, giúp quản lý các công việc gia đình dễ dàng hơn. \ n \ n6. Hệ thống giải trí: Hệ thống tự động hóa gia đình cũng có thể điều khiển hệ thống giải trí gia đình của bạn, bao gồm TV, hệ thống âm thanh và máy chơi game. Người dùng có thể sử dụng lệnh thoại để phát nhạc, chuyển kênh hoặc điều chỉnh âm lượng. \ n \ n7. Tích hợp trợ lý giọng nói: Hệ thống tự động hóa gia đình có thể được tích hợp với trợ lý giọng nói như Amazon Alexa hoặc Google Home, cho phép người dùng điều khiển ngôi nhà của họ bằng các lệnh thoại đơn giản. Tóm lại, thiết kế hệ thống tự động hóa gia đình này cung cấp một giải pháp toàn diện để quản lý và điều khiển các thiết bị và hệ thống khác nhau trong nhà bạn. Nó có thể tùy chỉnh, thân thiện với người dùng, và có thể được truy cập và kiểm soát từ mọi nơi, làm cho nó trở thành một khoản đầu tư tuyệt vời cho bất kỳ hộ gia đình nào."}</w:t>
      </w:r>
    </w:p>
    <w:p w14:paraId="0DA5DF6B" w14:textId="77777777" w:rsidR="00633114" w:rsidRDefault="00041D68">
      <w:r>
        <w:t xml:space="preserve">{"câu hỏi": "Xem xét đầu vào đã cho và đưa ra kế hoạch tiếp thị cho sản phẩm. - Sản phẩm: Trợ lý kỹ thuật số cho các chuyên gia bận rộn", "câu trả lời": "Kế hoạch tiếp thị cho Trợ lý kỹ thuật số cho các chuyên gia bận rộn: \ n \ nMục tiêu: \ n \ nĐể định vị trợ lý kỹ thuật số của chúng tôi là giải pháp phù hợp cho các chuyên gia bận rộn đang tìm kiếm một phương tiện hiệu quả và tiên tiến để quản lý công việc và cuộc sống cá nhân của họ. \ n \ n Thị trường mục tiêu cho trợ lý kỹ thuật số của chúng tôi là các chuyên gia làm việc bận rộn, những người cần trợ giúp trong việc tổ chức công việc và trách nhiệm cá nhân của họ. Điều này có thể bao gồm từ các giám đốc điều hành trung niên đến các doanh nhân trẻ và dịch giả tự do, những người đang tìm kiếm một cách sáng tạo để tối đa hóa năng suất bằng cách sử dụng công nghệ. \ n \ n Chiến lược tiếp thị: \ n \ n1. Tiếp thị truyền thông xã hội Sử dụng các nền tảng như LinkedIn, Twitter và Facebook để kết nối với các chuyên gia và chia sẻ nội dung có liên quan để giới thiệu những lợi ích của việc sử dụng trợ lý kỹ thuật số của chúng tôi. \ n \ n2. Tiếp thị nội dung \u2013 Tạo và chia sẻ blog, bài viết và video hướng dẫn thông tin trên trang web và các nền tảng truyền thông xã hội của chúng tôi để thu hút và giáo dục đối tượng mục tiêu của chúng tôi. \ n \ n3. Tiếp thị người ảnh hưởng - Hợp tác với các blogger và chuyên gia có ảnh hưởng trong ngành để giúp truyền bá thông tin về trợ lý kỹ thuật số và lợi ích của nó. \ n \ n4. Tiếp thị qua email \u2013 Phát triển các chiến dịch email được nhắm mục tiêu để kết nối với khách hàng tiềm năng ở cấp độ cá nhân và quảng bá sản phẩm và các tính năng của nó. \ n \ n5. Quảng cáo trả tiền Sử dụng Google Adwords, Facebook Ads và các nền tảng quảng cáo trực tuyến khác để nhắm mục tiêu đúng đối tượng và hướng lưu lượng truy cập đến trang web của chúng tôi. \ n \ n6. Tham dự các triển lãm thương mại \u2013 Giới thiệu trợ lý kỹ thuật số của chúng tôi tại các triển lãm thương mại liên quan đến ngành để tạo tiếng vang và tương tác với khách hàng tiềm năng. \ n \ n7. Cung cấp bản dùng thử miễn phí \u2013 Cung cấp bản dùng thử miễn phí cho các chuyên gia để cung cấp cho họ trải nghiệm trực tiếp về cách trợ lý kỹ thuật số có thể đơn giản hóa cuộc sống và cải thiện năng suất của họ. \ n \ n \ nGiám sát sự thành công của kế hoạch tiếp thị bằng cách theo dõi các số liệu chính như lưu lượng truy cập trang web, mức độ tương tác trên mạng xã hội và </w:t>
      </w:r>
      <w:r>
        <w:lastRenderedPageBreak/>
        <w:t>doanh số bán hàng. Liên tục điều chỉnh và tinh chỉnh kế hoạch tiếp thị dựa trên kết quả để đảm bảo hiệu quả tối đa.\n\nKết luận:\n\nBằng cách sử dụng kết hợp hiệu quả giữa các chiến lược tiếp thị truyền thống và kỹ thuật số, chúng tôi có thể tiếp cận thành công đối tượng mục tiêu là các chuyên gia làm việc bận rộn và chứng minh giá trị của trợ lý kỹ thuật số trong việc cải thiện năng suất và đơn giản hóa cuộc sống của họ."}</w:t>
      </w:r>
    </w:p>
    <w:p w14:paraId="2F78B994" w14:textId="77777777" w:rsidR="00633114" w:rsidRDefault="00041D68">
      <w:r>
        <w:t>{"câu hỏi": "Hãy đưa ra ba tính năng sản phẩm mà trợ lý kỹ thuật số nên có.", "câu trả lời": "1. ** Nhận dạng giọng nói và xử lý ngôn ngữ tự nhiên: ** Trợ lý kỹ thuật số phải có công nghệ nhận dạng giọng nói tiên tiến có thể hiểu chính xác lệnh thoại của người dùng và xử lý chúng hiệu quả bằng các kỹ thuật xử lý ngôn ngữ tự nhiên. Trợ lý sẽ có thể giải thích các yêu cầu của người dùng, trả lời câu hỏi của họ và thậm chí tham gia vào một cuộc trò chuyện với họ. \ n \ n2. ** Quản lý và cá nhân hóa tác vụ: ** Trợ lý kỹ thuật số phải có khả năng quản lý nhiệm vụ của người dùng, lên lịch cuộc hẹn, đặt lời nhắc và cung cấp các đề xuất được cá nhân hóa dựa trên sở thích và hành vi trong quá khứ của họ. Trợ lý sẽ có thể tích hợp với các ứng dụng năng suất khác và học hỏi từ thói quen của người dùng để giúp họ hợp lý hóa thói quen hàng ngày của họ. \ n \ n3. ** Hỗ trợ chủ động và nhận thức ngữ cảnh: ** Trợ lý kỹ thuật số nên chủ động trong việc cung cấp hỗ trợ, đưa ra đề xuất và cảnh báo người dùng về các sự kiện quan trọng ngay cả trước khi họ yêu cầu. Trợ lý nên nhận thức theo ngữ cảnh, có tính đến vị trí của người dùng, thời gian trong ngày và các yếu tố liên quan khác để cung cấp hỗ trợ cá nhân và kịp thời."}</w:t>
      </w:r>
    </w:p>
    <w:p w14:paraId="457434F6" w14:textId="77777777" w:rsidR="00633114" w:rsidRDefault="00041D68">
      <w:r>
        <w:t>{"câu hỏi": "Liệt kê các yếu tố ảnh hưởng đến sự phát triển của thanh thiếu niên.", "câu trả lời": "Sự phát triển của thanh thiếu niên bị ảnh hưởng bởi một số yếu tố bên trong và bên ngoài, bao gồm:\n\n1. Thay đổi sinh học: tuổi vị thành niên là giai đoạn thay đổi đáng kể về thể chất, được thúc đẩy bởi hormone và sự trưởng thành của các hệ thống cơ thể. \ n \ n2. Phát triển nhận thức: não vị thành niên trải qua những thay đổi đáng kể, hỗ trợ tăng khả năng suy nghĩ, lý luận và giải quyết vấn đề. \ n \ n3. Động lực gia đình: môi trường gia đình có tác động đáng kể đến sự phát triển của thanh thiếu niên, bao gồm chất lượng mối quan hệ cha mẹ và con cái và sự hiện diện của các mô hình vai trò tích cực hoặc tiêu cực. \ n \ n4. Mối quan hệ ngang hàng: các nhóm đồng đẳng và tình bạn rất quan trọng đối với thanh thiếu niên, ảnh hưởng đến sự phát triển bản sắc và hành vi. \ n \ n5. Giáo dục: tiếp cận với giáo dục chất lượng và thành tích học tập có thể có tác động đáng kể đến sự phát triển của thanh thiếu niên. \ n \ n6. Văn hóa: niềm tin, giá trị, phong tục và chuẩn mực văn hóa ảnh hưởng đến niềm tin, hành vi và sự phát triển bản sắc của thanh thiếu niên. \ n \ n7. Tình trạng kinh tế xã hội: mức độ nguồn lực tài chính và sự ổn định có sẵn cho thanh thiếu niên và gia đình của họ ảnh hưởng đến cơ hội, kinh nghiệm và sự phát triển của họ. \ n \ n8. Truyền thông và công nghệ: thanh thiếu niên tiếp xúc với một loạt các phương tiện truyền thông và ảnh hưởng công nghệ, có thể định hình các giá trị, hành vi và hình ảnh bản thân của họ. \ n \ n9. Dinh dưỡng và hoạt động thể chất: dinh dưỡng hợp lý và hoạt động thể chất thường xuyên là rất quan trọng cho sự tăng trưởng và phát triển của thanh thiếu niên. \ n \ n10. Trải nghiệm bất lợi: tiếp xúc với các sự kiện tiêu cực hoặc chấn thương, chẳng hạn như lạm dụng, bỏ bê hoặc bạo lực, có thể ảnh hưởng đến sự phát triển, hành vi và sức khỏe tâm thần của thanh thiếu niên."}</w:t>
      </w:r>
    </w:p>
    <w:p w14:paraId="1620A52D" w14:textId="77777777" w:rsidR="00633114" w:rsidRDefault="00041D68">
      <w:r>
        <w:lastRenderedPageBreak/>
        <w:t>{"câu hỏi": "Mô tả việc sử dụng nước trong nhà máy điện hạt nhân.", "trả lời": "Một nhà máy điện hạt nhân sử dụng nước cho nhiều mục đích quan trọng. Một trong những ứng dụng chính là làm chất làm mát cho lõi lò phản ứng. Nước được bơm qua các đường ống trong lò phản ứng và hấp thụ nhiệt sinh ra từ quá trình phân hạch hạt nhân. Nước nóng sau đó được bơm qua các bộ trao đổi nhiệt, nơi nó truyền nhiệt của nó đến hệ thống nước thứ cấp. \ n \ n Hệ thống nước thứ cấp tạo ra hơi nước, được sử dụng để điều khiển tuabin và tạo ra điện. Sau khi hơi nước đi qua tuabin, nó được làm mát trong bình ngưng và chuyển trở lại thành nước. Nước được làm mát sau đó được bơm trở lại vào các bộ trao đổi nhiệt để một lần nữa hấp thụ nhiệt từ nước làm mát sơ cấp. Chu trình sưởi ấm, hấp và làm mát này được gọi là chu trình Rankine, và đó là cách hầu hết năng lượng điện được tạo ra trên toàn thế giới. Ngoài ra, hầu hết các nhà máy điện hạt nhân đều nằm gần một vùng nước, chẳng hạn như sông hoặc đại dương, để cung cấp nguồn nước cho quá trình làm mát. Nước trong tháp giải nhiệt hoặc ao được sử dụng để tản nhiệt từ hệ thống nước sơ cấp và thứ cấp. Quá trình này rất quan trọng trong việc ngăn chặn sự quá nhiệt của lõi lò phản ứng và duy trì hoạt động an toàn của nhà máy. Nó được sử dụng để vận chuyển nhiệt, tạo ra hơi nước và làm mát hệ thống để tránh quá nhiệt. Nếu không có nước, sẽ không thể tạo ra điện một cách an toàn từ năng lượng hạt nhân."}</w:t>
      </w:r>
    </w:p>
    <w:p w14:paraId="7D6D60B9" w14:textId="77777777" w:rsidR="00633114" w:rsidRDefault="00041D68">
      <w:r>
        <w:t>{"question": "Tạo một câu bằng cách sử dụng các từ \"purchase\", \"online\" và \"store\".", "answer": "Bạn có thể dễ dàng mua hàng từ cửa hàng trực tuyến yêu thích của mình một cách thuận tiện tại nhà riêng của bạn."}</w:t>
      </w:r>
    </w:p>
    <w:p w14:paraId="68248DF1" w14:textId="77777777" w:rsidR="00633114" w:rsidRDefault="00041D68">
      <w:r>
        <w:t>{"câu hỏi": "Kể tên một ứng dụng hẹn hò phổ biến.", "câu trả lời": "Một ứng dụng hẹn hò phổ biến là Tinder."}</w:t>
      </w:r>
    </w:p>
    <w:p w14:paraId="5D6656C0" w14:textId="77777777" w:rsidR="00633114" w:rsidRDefault="00041D68">
      <w:r>
        <w:t>{"câu hỏi": "Các kỹ thuật trực quan hóa khác nhau có thể được sử dụng để trình bày dữ liệu là gì?", "câu trả lời": "Có nhiều kỹ thuật trực quan hóa có thể được sử dụng để trình bày dữ liệu theo cách sâu sắc và hấp dẫn trực quan, bao gồm: \ n \ n1. Biểu đồ thanh: Một loại biểu đồ phổ biến hiển thị dữ liệu phân loại với các thanh hình chữ nhật tỷ lệ thuận với giá trị mà chúng đại diện. \ n2. Biểu đồ đường: Biểu đồ hiển thị dữ liệu dưới dạng một chuỗi các điểm được kết nối bởi một đường, thường được sử dụng để thể hiện các thay đổi theo thời gian. Biểu đồ tròn: Một biểu đồ tròn được chia thành các ngành, mỗi khu vực đại diện cho một tỷ lệ của toàn bộ. \ n4. Biểu đồ phân tán: Một biểu đồ hiển thị mối quan hệ giữa hai biến số, với mỗi điểm dữ liệu được biểu thị dưới dạng một dấu chấm trên biểu đồ. \ n5. Biểu đồ: Biểu diễn đồ họa về sự phân bố dữ liệu số bằng cách sử dụng các thanh có độ cao khác nhau để biểu thị tần số của mỗi giá trị. \ n6. Bản đồ nhiệt: Một trực quan giống như ma trận hiển thị cường độ của các giá trị bằng cách sử dụng màu sắc, thường được sử dụng để hiển thị mối quan hệ giữa hai hoặc nhiều biến. \ n7. Biểu đồ hộp và râu: Một biểu đồ hiển thị sự phân bố của một tập dữ liệu thông qua các tứ phân vị của nó, với hộp đại diện cho phạm vi tứ phân vị và râu kéo dài đến các giá trị tối thiểu và tối đa. \ n8. Biểu đồ bong bóng: Biểu đồ phân tán hiển thị ba chiều dữ liệu bằng cách sử dụng kích thước bong bóng để biểu diễn biến thứ ba.\n\nViệc chọn kỹ thuật trực quan hóa phù hợp phụ thuộc vào loại và kích thước của dữ liệu, mối quan hệ giữa các biến và đối tượng dự định."}</w:t>
      </w:r>
    </w:p>
    <w:p w14:paraId="3A1AFBC9" w14:textId="77777777" w:rsidR="00633114" w:rsidRDefault="00041D68">
      <w:r>
        <w:lastRenderedPageBreak/>
        <w:t>{"câu hỏi": "Đưa ra thực đơn cho bữa tối Lễ Tạ ơn.", "trả lời": "Đây là thực đơn mẫu cho bữa tối Lễ Tạ ơn truyền thống:\n- Món khai vị:\n - Rau bina và atisô nhúng với các loại bánh quy giòn và bánh mì\n - Trứng quỷ\n - Phô mai và charcuterie board\n\n- Món chính:\n - Gà tây nướng với nước thịt\n - Nhồi\n - Thịt hầm đậu xanh\n - Khoai tây nghiền\n - Thịt hầm khoai lang với topping kẹo dẻo\n - Sốt nam việt quất\n - Bữa tối cuộn \ n \ n - Món tráng miệng: \n    - Bánh bí ngô với kem đánh bông \ n - Bánh hồ đào\n - Bánh táo a la mode\n\n- Đồ uống:\n - Rượu vang đỏ và trắng\n - Rượu táo lấp lánh\n - Cà phê và trà\n\nĐây chỉ là một số gợi ý cho một bữa ăn Lễ Tạ ơn truyền thống. Hãy thoải mái tùy chỉnh thực đơn cho phù hợp với sở thích và yêu cầu chế độ ăn uống của khách."}</w:t>
      </w:r>
    </w:p>
    <w:p w14:paraId="383A2769" w14:textId="77777777" w:rsidR="00633114" w:rsidRDefault="00041D68">
      <w:r>
        <w:t>{"question": "Kể tên một số từ chuyển tiếp trong tiếng Anh.", "answer": "Dưới đây là một số từ chuyển tiếp trong tiếng Anh có thể được sử dụng để kết nối các ý tưởng và cung cấp một dòng chảy trơn tru trong văn bản hoặc lời nói:\n\n- Thứ nhất, thứ hai, thứ ba\n- Hơn nữa, hơn nữa, bổ sung\n- Tuy nhiên, tuy nhiên, dù sao\n- Tương tự, tương tự, theo cùng một cách\n- Ngược lại, ngược lại\n- Do đó,  do đó, kết quả là, do đó\n- Trong khi đó, trong thời gian chờ đợi\n- Ví dụ, ví dụ\n- Tóm lại, tóm tắt\n- Rốt cuộc, tất cả trong tất cả."}</w:t>
      </w:r>
    </w:p>
    <w:p w14:paraId="2A06B55F" w14:textId="77777777" w:rsidR="00633114" w:rsidRDefault="00041D68">
      <w:r>
        <w:t>{"câu hỏi": "Đưa ra ví dụ về các nhiệm vụ tạo kết thúc mở.", "câu trả lời": "Một nhiệm vụ thế hệ kết thúc mở sẽ tạo ra câu chuyện hoặc văn bản tường thuật dựa trên một lời nhắc nhất định. Ví dụ, nhiệm vụ có thể là tạo ra một câu chuyện gốc bắt đầu bằng câu: "Đó là một đêm tối và bão tố." Câu chuyện kết quả có thể mang bất kỳ hướng và chủ đề nào, tùy thuộc vào trí tưởng tượng và sự sáng tạo của máy phát điện. Các ví dụ khác về các nhiệm vụ thế hệ kết thúc mở có thể bao gồm tạo thơ, sáng tác nhạc, thiết kế nghệ thuật thị giác hoặc thậm chí tạo ra các kịch bản giả định hoặc thí nghiệm tư duy. Đặc điểm chính của một nhiệm vụ kết thúc mở là không có câu trả lời hoặc kết quả "đúng" được xác định trước, để lại nhiều chỗ cho sự sáng tạo và biểu hiện cá nhân."}</w:t>
      </w:r>
    </w:p>
    <w:p w14:paraId="5E68C943" w14:textId="77777777" w:rsidR="00633114" w:rsidRDefault="00041D68">
      <w:r>
        <w:t>{"câu hỏi": "Mô tả mục đích khai thác dữ liệu.", "Trả lời": "Khai thác dữ liệu là quá trình khám phá các mẫu và mối quan hệ hữu ích trong các tập dữ liệu lớn. Mục đích chính của khai thác dữ liệu là trích xuất thông tin có giá trị từ dữ liệu và chuyển đổi nó thành một cấu trúc dễ hiểu để sử dụng tiếp. Bằng cách sử dụng các kỹ thuật khai thác dữ liệu khác nhau, các tổ chức có thể đưa ra quyết định tốt hơn, tăng doanh thu, giảm chi phí và cải thiện mối quan hệ khách hàng. Khai thác dữ liệu thường được sử dụng trong tiếp thị, tài chính, chăm sóc sức khỏe và bán lẻ, trong số các ngành khác, để xác định hành vi của khách hàng, phát hiện gian lận, dự đoán xu hướng trong tương lai và cải thiện quy trình kinh doanh. Những hiểu biết thu được thông qua khai thác dữ liệu có thể giúp các doanh nghiệp đạt được lợi thế cạnh tranh và đạt được thành công lâu dài."}</w:t>
      </w:r>
    </w:p>
    <w:p w14:paraId="74FE01AD" w14:textId="77777777" w:rsidR="00633114" w:rsidRDefault="00041D68">
      <w:r>
        <w:t xml:space="preserve">{"câu hỏi": "Mô tả vai trò của các nhân vật chính trong vở kịch Romeo và Juliet.", "câu trả lời": "Romeo là nhân vật nam chính trong vở kịch Romeo và Juliet của Shakespeare. Anh là con trai của Lord Montague và Lady Montague, và là thành viên của gia đình Montague, có mối thù lâu dài với gia đình Capulet. Romeo bốc đồng, đam mê và nhạy cảm, và anh yêu sâu sắc Juliet, con gái của gia đình Capulet. \ n \ nJuliet là nhân vật nữ chính của vở kịch. Cô là con gái của Lord Capulet và Lady Capulet, và là thành viên của gia đình Capulet. Juliet chỉ mới mười ba tuổi, nhưng cô ấy đã trưởng thành hơn tuổi và quyết tâm và có ý chí mạnh mẽ. </w:t>
      </w:r>
      <w:r>
        <w:lastRenderedPageBreak/>
        <w:t>Cô yêu Romeo và bất chấp sự mong đợi của gia đình mình bằng cách bí mật kết hôn với anh ta. \ n \ nTybalt là em họ của Juliet và là một thành viên nóng tính của gia đình Capulet. Anh ta hung hăng và đối kháng với Montagues, và sự tức giận và hung hăng của anh ta cuối cùng đã dẫn đến cái chết của anh ta dưới tay Romeo. \ n \ nMercutio là bạn thân của Romeo và là thành viên của gia đình Montague. Anh ấy nhanh trí và hài hước, nhưng cũng bốc đồng và nóng tính. Mercutio bị giết bởi Tybalt, dẫn đến việc Romeo trả thù Tybalt. \n \ nFriar Laurence là một tu sĩ dòng Phanxicô và là bạn của cả Romeo và Juliet. Anh đồng ý bí mật kết hôn với cặp đôi với hy vọng rằng sự kết hợp sẽ chấm dứt mối thù giữa gia đình họ. Tuy nhiên, kế hoạch của anh ta cuối cùng đã thất bại, dẫn đến kết thúc bi thảm của vở kịch."}</w:t>
      </w:r>
    </w:p>
    <w:p w14:paraId="4F935118" w14:textId="77777777" w:rsidR="00633114" w:rsidRDefault="00041D68">
      <w:r>
        <w:t>{"câu hỏi": "Kể tên ba điểm khác biệt giữa blockchain và sổ cái phân tán.", "câu trả lời": "1. Cấu trúc: Blockchain là một loại sổ cái phân tán cụ thể, trong đó các khối giao dịch được liên kết với nhau trong một chuỗi tuần tự bằng cách sử dụng mật mã. Mặt khác, sổ cái phân tán có thể có cấu trúc dữ liệu tổng quát hơn, chẳng hạn như cây hoặc đồ thị tuần hoàn có hướng. \ n \ n2. Cơ chế đồng thuận: Một blockchain thường sử dụng cơ chế đồng thuận như Proof of Work hoặc Proof of Stake để thêm các khối mới vào chuỗi. Một sổ cái phân tán có thể sử dụng nhiều cơ chế đồng thuận khác nhau, chẳng hạn như bỏ phiếu, xác nhận đa chữ ký hoặc cơ quan tập trung, để xác thực và cập nhật sổ cái. \ n \ n3. Tính minh bạch và khả năng truy cập: Blockchain thường hoàn toàn minh bạch và có thể truy cập được bởi bất kỳ ai, có nghĩa là tất cả những người tham gia có thể xem và xác thực tất cả dữ liệu trên chuỗi. Sổ cái phân tán có thể là công khai hoặc riêng tư, có nghĩa là khả năng truy cập và tính minh bạch của dữ liệu có thể được kiểm soát và giới hạn ở một số người tham gia nhất định."}</w:t>
      </w:r>
    </w:p>
    <w:p w14:paraId="619ADA50" w14:textId="77777777" w:rsidR="00633114" w:rsidRDefault="00041D68">
      <w:r>
        <w:t>{"câu hỏi": "Xác định xác suất lăn 4 trên khuôn sáu mặt.", "câu trả lời": "Khi lăn khuôn sáu mặt, có 6 kết quả có thể xảy ra: 1, 2, 3, 4, 5 hoặc 6. Chỉ một trong những kết quả này là số mong muốn (4), do đó xác suất lăn 4 là 1 trên 6, hoặc 1/6."}</w:t>
      </w:r>
    </w:p>
    <w:p w14:paraId="0CB60BAD" w14:textId="77777777" w:rsidR="00633114" w:rsidRDefault="00041D68">
      <w:r>
        <w:t>{"câu hỏi": "Xây dựng một câu bằng cách sử dụng các từ sau: xe hơi, mèo, quà tặng.", "câu trả lời": "Tôi thấy một chiếc xe hơi lái qua với một con mèo ngồi ở ghế hành khách, cầm một món quà trong bàn chân của nó."}</w:t>
      </w:r>
    </w:p>
    <w:p w14:paraId="3EEAB2CE" w14:textId="77777777" w:rsidR="00633114" w:rsidRDefault="00041D68">
      <w:r>
        <w:t>{"câu hỏi": "Viết một phương trình để tính lãi kép 1.000 đô la trong 10 năm với lãi suất 5%.", "câu trả lời": "Phương trình tính lãi kép 1.000 đô la trong 10 năm với lãi suất 5% là:\n \nA = P(1 + r/n)^(n*t)\n\nWhere:\nA = giá trị tương lai của khoản đầu tư/khoản vay,  bao gồm tiền lãi \ nP = số tiền đầu tư gốc / khoản vay (số tiền gửi ban đầu hoặc số tiền vay) \ nr = lãi suất hàng năm (thập phân) \ nn = số lần lãi kép mỗi năm \ nt = số năm tiền được đầu tư / vay cho \ n \ n Trong trường hợp này, nếu chúng ta giả định rằng lãi suất được gộp hàng năm (n = 1),  phương trình sẽ là:\n\nA = 1000(1 + 0,05/1)^(1*10) = $1,628.89\n\nĐiều này có nghĩa là giá trị của khoản đầu tư ban đầu là 1.000 đô la sau 10 năm, cộng dồn hàng năm với lãi suất 5%, sẽ là 1.628,89 đô la."}</w:t>
      </w:r>
    </w:p>
    <w:p w14:paraId="4CDA6333" w14:textId="77777777" w:rsidR="00633114" w:rsidRDefault="00041D68">
      <w:r>
        <w:t xml:space="preserve">{"câu hỏi": "Chỉnh sửa đoạn sau cho rõ ràng và súc tích: - Mọi người thường nghĩ rằng ăn trái cây và rau quả là một khía cạnh quan trọng của lối sống lành mạnh, và có rất nhiều sự thật cho niềm tin đó. Trên thực tế, điều thực sự quan trọng là đảm bảo tiêu thụ nhiều loại trái cây và rau quả khác nhau để đảm bảo rằng một người đang nhận được tất cả các </w:t>
      </w:r>
      <w:r>
        <w:lastRenderedPageBreak/>
        <w:t>vitamin, khoáng chất và chất dinh dưỡng khác nhau mà cơ thể họ cần để hoạt động tối ưu, điều này sẽ giúp các cá nhân sống lâu hơn và chất lượng cao hơn. Hơn nữa, có rất nhiều loại trái cây và rau quả khác nhau trên thế giới, gần như không thể cảm thấy nhàm chán với lựa chọn của bạn khi bạn đang cố gắng tiêu thụ một chế độ ăn uống giàu các mặt hàng thực phẩm tuyệt vời này.", "Trả lời": "Trái cây và rau quả rất cần thiết cho lối sống lành mạnh vì chúng cung cấp nhiều loại vitamin,  khoáng chất, và chất dinh dưỡng cần thiết cho chức năng cơ thể tối ưu. Tiêu thụ nhiều lựa chọn trái cây và rau quả không chỉ đảm bảo dinh dưỡng toàn diện mà còn giữ cho chế độ ăn uống thú vị, thúc đẩy cuộc sống lâu hơn, chất lượng cao hơn."}</w:t>
      </w:r>
    </w:p>
    <w:p w14:paraId="711C779D" w14:textId="77777777" w:rsidR="00633114" w:rsidRDefault="00041D68">
      <w:r>
        <w:t>{"question": "Mô tả các đặc điểm của một loại mây gọi là \"Stratus\".", "answer": "Mây Stratus là những đám mây cấp thấp được biết đến với các lớp đồng nhất, nằm ngang và hình dạng phẳng, không có đặc điểm của chúng. Chúng thường có màu xám hoặc trắng, và được hình thành khi một khối lớn không khí mát, ẩm tăng chậm và ngưng tụ ở độ cao tương đối thấp, dẫn đến một đám mây giống như tấm chăn bao phủ hầu hết hoặc toàn bộ bầu trời. Các đám mây Stratus thường hình thành trong bầu khí quyển thấp hơn và thường được tìm thấy ở độ cao dưới 6.500 feet (2.000 mét). Đôi khi chúng có thể gây mưa, mưa phùn hoặc tuyết nhẹ, nhưng thường chỉ tạo ra lượng mưa nhẹ. Do phạm vi bao phủ rộng rãi của chúng, các đám mây tầng thường chịu trách nhiệm cho điều kiện thời tiết u ám hoặc ảm đạm. Khi dày, chúng có thể chặn ánh nắng mặt trời và ngăn chặn sự nóng lên của mặt trời, dẫn đến nhiệt độ mát hơn. Ở mặt đất, mây tầng có thể tạo thành sương mù."}</w:t>
      </w:r>
    </w:p>
    <w:p w14:paraId="6C25A4F0" w14:textId="77777777" w:rsidR="00633114" w:rsidRDefault="00041D68">
      <w:r>
        <w:t>{"câu hỏi": "Mô tả quá trình chế tạo máy bay giấy.", "trả lời": "Chế tạo máy bay giấy là một hoạt động thú vị và đơn giản bao gồm một vài bước. Dưới đây là cách làm một chiếc máy bay giấy cơ bản: \ n \ n1. Bắt đầu với một mảnh giấy hình chữ nhật: Lấy một tờ giấy tiêu chuẩn 8,5 x 11 inch và đặt nó trên một bề mặt phẳng trước mặt bạn theo hướng dọc. \ n \ n2. Gấp giấy làm đôi: Gấp giấy từ trên xuống dưới và sau đó mở nó ra, để lại một đường có thể nhìn thấy ở giữa. \ n \ n3. Gấp các góc trên cùng: Gấp góc trên cùng bên phải và bên trái về phía nếp nhăn trung tâm, đảm bảo rằng các cạnh của giấy được căn chỉnh với đường trung tâm.\n\n4. Gấp các cạnh trên vào giữa: Gấp các cạnh trên của giấy, cả bên phải và bên trái, vào đường giữa, tạo ra một đầu nhọn ở đầu giấy.\n\n5. Tạo thành cánh: Gấp đôi máy bay dọc theo nếp gấp trung tâm, với tất cả các nếp gấp ở bên ngoài. Sau đó, gập cánh xuống sao cho mép cánh song song với đáy máy bay.\n\n6. Tạo cánh tà: Nếu muốn, hãy gập mép dưới của mỗi cánh lên trên để tạo nắp. Điều này làm tăng thêm sự ổn định cho máy bay giấy trong chuyến bay.\n\n7. Chạm cuối cùng: Thực hiện bất kỳ điều chỉnh cần thiết nào đối với cánh và cánh tà để đảm bảo rằng máy bay đối xứng. \n\nMáy bay giấy của bạn đã sẵn sàng để bay! Hãy cho nó một cú ném nhẹ nhàng, và xem nó bay lên. Bạn có thể thử nghiệm các kỹ thuật gấp và khổ giấy khác nhau để tạo ra những chiếc máy bay giấy độc đáo và thú vị."}</w:t>
      </w:r>
    </w:p>
    <w:p w14:paraId="7B358265" w14:textId="77777777" w:rsidR="00633114" w:rsidRDefault="00041D68">
      <w:r>
        <w:t xml:space="preserve">{"câu hỏi": "Giải thích các loại vật liệu cách nhiệt khác nhau được sử dụng trong các tòa nhà.", "Trả lời": "Cách nhiệt là một khía cạnh cơ bản của các tòa nhà, vì nó giúp điều chỉnh nhiệt độ, giảm tiêu thụ năng lượng và tăng cường sự thoải mái tổng thể. Một số loại vật liệu cách nhiệt tồn tại, mang lại nhiều lợi ích, mức độ hiệu quả và chi phí khác nhau. Dưới đây là một số loại vật liệu cách nhiệt phổ biến được sử dụng trong các tòa nhà: \ n \ n1. Cách nhiệt </w:t>
      </w:r>
      <w:r>
        <w:lastRenderedPageBreak/>
        <w:t>chăn: Loại vật liệu cách nhiệt này có dạng batts hoặc cuộn và thường được làm bằng sợi thủy tinh, mặc dù các tùy chọn bông và bông khoáng cũng tồn tại. Vật liệu cách nhiệt chăn là loại phổ biến nhất và thường thích hợp cho các bức tường, sàn nhà và trần nhà chưa hoàn thiện. \ n \ n2. Phun bọt cách nhiệt: Xịt bọt cách nhiệt là một sản phẩm hóa học nở ra để lấp đầy và bịt kín các khoảng trống và vết nứt khi áp dụng. Nó cung cấp các giá trị R cao (thước đo khả năng chịu nhiệt) và lý tưởng cho các khu vực khó tiếp cận hoặc không gian có hình dạng bất thường. \ n \ n3. Vật liệu cách nhiệt lỏng lẻo: Vật liệu cách nhiệt rời, được làm bằng các vật liệu như cellulose, sợi thủy tinh hoặc bông khoáng, được thổi hoặc đổ vào vị trí. Loại vật liệu cách nhiệt này lý tưởng để lấp đầy các khoảng trống và khoảng trống trong không gian gác mái, tường chưa hoàn thành hoặc các khu vực khó tiếp cận khác. \ n \ n4. Cách nhiệt bọt cứng: Cách nhiệt bọt cứng cung cấp giá trị R cao trên mỗi inch và có dạng tấm cứng có thể được cắt để phù hợp với không gian cụ thể. Nó phù hợp để sử dụng trên cả tường nội thất và ngoại thất và cũng có thể được sử dụng như một rào cản giữa không gian sống và các khu vực không sử dụng, chẳng hạn như nhà để xe. \ n \ n5. Cách nhiệt phản chiếu: Cách nhiệt phản chiếu được làm bằng màng nhôm phản chiếu cao được áp dụng cho một hoặc cả hai mặt của vật liệu nền, chẳng hạn như bong bóng polyetylen hoặc bìa cứng. Nó hoạt động bằng cách phản xạ nhiệt bức xạ ra khỏi tòa nhà, làm cho nó trở thành một lựa chọn tuyệt vời cho khí hậu ấm hơn. \ n \ n Mỗi loại vật liệu cách nhiệt này đều có những ưu điểm và nhược điểm riêng. Việc lựa chọn vật liệu cách nhiệt phù hợp cho một tòa nhà cụ thể phụ thuộc vào các yếu tố như khí hậu, thiết kế tòa nhà và ngân sách."}</w:t>
      </w:r>
    </w:p>
    <w:p w14:paraId="4ED85C98" w14:textId="77777777" w:rsidR="00633114" w:rsidRDefault="00041D68">
      <w:r>
        <w:t>{"câu hỏi": "Chỉ ra cách pha một tách cà phê cappuccino.", "câu trả lời": "Đây là một công thức đơn giản để pha một tách cà phê cappuccino tại nhà!\n\nThành phần:\n- 1 shot (1 oz) espresso\n- 2 oz sữa hấp\n- 2 oz sữa có bọt\n- Bột ca cao hoặc quế xay (tùy chọn)\n\nThiết bị:\n- Máy pha cà phê espresso \n- Máy tạo bọt sữa hoặc đũa phép hơi \n\nHướng dẫn:\n1. Bắt đầu bằng cách pha một tách espresso vào một cốc nhỏ bằng máy pha cà phê espresso của bạn. \n2. Trong khi espresso đang pha, đổ 4 oz sữa lạnh vào một bình nhỏ. \n3. Sử dụng bọt sữa hoặc đũa hơi của máy pha cà phê espresso để làm nóng sữa cho đến khi nó hấp, sau đó tiếp tục tạo bọt cho đến khi sữa tăng gấp đôi thể tích và đạt đến độ sủi bọt mong muốn. \ n4. Đổ sữa hấp lên ly espresso.\n5. Múc sữa có bọt lên trên cùng của cappuccino. \n6. Nếu muốn, bạn có thể rắc bột ca cao hoặc quế xay lên trên bọt để tăng thêm hương vị. \ n7. Phục vụ ngay lập tức và thưởng thức tách cà phê cappuccino mới pha của bạn!"}</w:t>
      </w:r>
    </w:p>
    <w:p w14:paraId="5D650F74" w14:textId="77777777" w:rsidR="00633114" w:rsidRDefault="00041D68">
      <w:r>
        <w:t>{"câu hỏi": "Giải thích ý nghĩa của thuật ngữ \u201csegmentation\u201d trong tiếp thị.", "trả lời": "Phân khúc trong tiếp thị đề cập đến quá trình phân chia thị trường lớn hơn thành các nhóm hoặc phân khúc khách hàng nhỏ hơn có sở thích, hành vi hoặc đặc điểm tương tự. Mục tiêu của phân khúc là xác định các nhóm khách hàng tiềm năng có nhiều khả năng phản hồi tích cực hơn với các nỗ lực tiếp thị cụ thể và điều chỉnh các thông điệp và chiến lược tiếp thị để tiếp cận và thu hút các nhóm này hiệu quả hơn. Phân khúc có thể dựa trên nhiều yếu tố, bao gồm dữ liệu địa lý, nhân khẩu học, tâm lý và hành vi. Bằng cách hiểu nhu cầu, mong muốn và hành vi của các phân khúc khác nhau này, các doanh nghiệp có thể nhắm mục tiêu hiệu quả hơn các nỗ lực tiếp thị và bán hàng của họ, dẫn đến việc sử dụng tài nguyên hiệu quả hơn và thành công lớn hơn trong việc tiếp cận khách hàng tiềm năng."}</w:t>
      </w:r>
    </w:p>
    <w:p w14:paraId="090EC5FC" w14:textId="77777777" w:rsidR="00633114" w:rsidRDefault="00041D68">
      <w:r>
        <w:lastRenderedPageBreak/>
        <w:t>{"question": "Tạo một trang HTML chuẩn với một bảng và hai nút.", "answer": "Đây là một trang HTML cơ bản với một bảng và hai nút:\n\n''html\n&lt;! DOCTYPE html&gt;\n&lt;html&gt;\n&lt;head&gt;\n &lt;title&gt;My Table&lt;/title&gt;\n&lt;/head&gt;\n&lt;body&gt;\n &lt;table border=\"1\"&gt;\n &lt;tr&gt;\n &lt;th&gt;Header 1&lt;/th&gt;\n &lt;th&gt;Header 2&lt;/th&gt;\n &lt;/tr&gt;\n &lt;tr&gt;\n &lt;tr\n td&gt;Row 1,  Ô 1&lt;/td&gt;\n &lt;td&gt;Hàng 1, Ô 2&lt;/td&gt;\n &lt;/tr&gt;\n &lt;tr&gt;\n &lt;td&gt;Hàng 2, Ô 1&lt;/td&gt;\n &lt;td&gt;Hàng 2, Ô 2&lt;/td&gt;\n &lt;/tr&gt;\n &lt;/table&gt;\n &lt;br&gt;\n &lt;button&gt;Button 1&lt;/button&gt;\n &lt;button&gt;Button 2&lt;/button&gt;\n&lt;/body&gt;\n&lt;/html&gt;\n'''\nĐiều này tạo ra một trang HTML đơn giản với một bảng chứa hai ô tiêu đề và hai hàng, mỗi hàng có hai ô. Bên dưới bảng là hai nút."}</w:t>
      </w:r>
    </w:p>
    <w:p w14:paraId="16CE1D28" w14:textId="77777777" w:rsidR="00633114" w:rsidRDefault="00041D68">
      <w:r>
        <w:t>{"câu hỏi": "Hướng dẫn cách làm món thịt bò xào.", "Trả lời": "Thịt bò xào là một bữa ăn ngon và tốt cho sức khỏe, dễ chế biến. Dưới đây là một công thức đơn giản cho thịt bò xào: \ n \ n Thành phần: \ n - 1 pound bít tết sườn hoặc thăn, thái lát mỏng \ n - 2 chén rau trộn (bông cải xanh, ớt chuông đỏ, hành tây, đậu Hà Lan) \ n - 2 tép tỏi, băm nhỏ \ n - 1 muỗng canh bột ngô\n - 3 muỗng canh nước tương\n - 2 muỗng canh dầu thực vật\n - Muối và hạt tiêu cho vừa ăn\n\nHướng dẫn:\n\n1. Trong một bát nhỏ, trộn đều bột ngô và nước tương cho đến khi mịn. Thêm thịt bò thái lát vào bát và phủ các miếng trong hỗn hợp. Để thịt bò ướp trong ít nhất 10 phút. \n\n2. Trong chảo lớn hoặc chảo rán, đun nóng 1 muỗng canh dầu thực vật trên lửa vừa-cao. Cho thịt bò đã ướp vào chảo và xào trong 2-3 phút cho đến khi chín vàng. Lấy thịt bò ra khỏi chảo và để sang một bên.\n\n3. Thêm một muỗng canh dầu vào chảo và đun nóng. Thêm tỏi băm và xào trong 30 giây cho đến khi thơm. Thêm rau và xào trong 4-5 phút cho đến khi chúng chín nhưng vẫn giữ được độ giòn. \n\n4. Cho thịt bò trở lại chảo và trộn đều với rau. Nêm muối và hạt tiêu cho vừa ăn. \n\n5. Phục vụ thịt bò xào nóng với một bên cơm, nếu muốn. Thưởng thức!"}</w:t>
      </w:r>
    </w:p>
    <w:p w14:paraId="7C413B61" w14:textId="77777777" w:rsidR="00633114" w:rsidRDefault="00041D68">
      <w:r>
        <w:t>{"question": "Tạo một phương trình tuyến tính minh họa mối quan hệ giữa giờ làm việc và tỷ lệ trả lương. - Một công việc tự do trả 250 đô la mỗi giờ.", "câu trả lời": "Mối quan hệ giữa số giờ làm việc và số tiền lương kiếm được có thể được biểu diễn bằng phương trình tuyến tính: \nPay = 250 \u00d7 Giờ. \n\nTrong phương trình này, Pay đại diện cho số tiền kiếm được và Giờ đại diện cho số giờ làm việc. Cứ mỗi giờ làm việc, tiền lương kiếm được tăng thêm 250 đô la."}</w:t>
      </w:r>
    </w:p>
    <w:p w14:paraId="6D8FECC0" w14:textId="77777777" w:rsidR="00633114" w:rsidRDefault="00041D68">
      <w:r>
        <w:t>{"question": "Viết một hàm trong JavaScript lấy một mảng số làm đầu vào và tìm số cao thứ hai trong mảng. - [11, 2, 31, 7, 15]", "answer": "Đây là mã giải pháp trong JavaScript:\n\n''javascript\nfunction findSecondHighest(arr){\n //remove duplicates from array\n let uniqueArray = [... new Set(arr)];\n \n //sort mảng theo thứ tự giảm dần\n uniqueArray.sort(function(a, b) {\n return b - a;\n });\n\n // return second element\n return uniqueArray[1];\n}\n\nconsole.log(findSecondHighest([11, 2, 31, 7, 15]));\n'''"}</w:t>
      </w:r>
    </w:p>
    <w:p w14:paraId="457A6CF9" w14:textId="77777777" w:rsidR="00633114" w:rsidRDefault="00041D68">
      <w:r>
        <w:t xml:space="preserve">{"câu hỏi": "Hãy tưởng tượng bạn là CEO của một công ty và một trong những nhân viên của bạn đã liên tục đạt được mục tiêu bán hàng của họ, chứng tỏ mình là một tài sản quý giá. Soạn một email bày tỏ lòng biết ơn và sự công nhận cho những nỗ lực của họ.", "trả lời": "Chủ đề: Hiệu suất xuất sắc của bạn - Cảm ơn bạn!\\n\\nDear [Tên nhân viên],\\n\\nTôi muốn đích thân liên hệ để bày tỏ sự đánh giá cao sâu sắc của tôi đối với hiệu suất đặc biệt của bạn trong vài tháng qua. Khả năng của bạn để liên tục đáp ứng và vượt quá các mục tiêu </w:t>
      </w:r>
      <w:r>
        <w:lastRenderedPageBreak/>
        <w:t>bán hàng của chúng tôi thể hiện sự cống hiến vững chắc và kỹ năng đáng chú ý của bạn. Thành tích của bạn đã không được chú ý, và với tư cách là Giám đốc điều hành của công ty, tôi tự hào có một cá nhân tài năng và chăm chỉ như bạn trong nhóm của chúng tôi. Những nỗ lực của bạn không chỉ đóng góp vào sự thành công của tổ chức chúng tôi mà còn là nguồn cảm hứng cho các đồng nghiệp của bạn phấn đấu để đạt được sự xuất sắc. Một lần nữa, tôi muốn gửi lời cảm ơn chân thành nhất đến công việc xuất sắc của bạn và tôi mong muốn được chứng kiến những thành tựu trong tương lai của bạn. Sự công nhận xứng đáng của bạn là rất xứng đáng. Xin đừng ngần ngại liên hệ nếu bạn cần bất kỳ hỗ trợ hoặc nguồn lực nào để tiếp tục thành công của mình.\\n\\nBest regards,\\n\\\n[Your Name]\\n[Your Title]\\n[Tên công ty]"}</w:t>
      </w:r>
    </w:p>
    <w:p w14:paraId="04B3639A" w14:textId="77777777" w:rsidR="00633114" w:rsidRDefault="00041D68">
      <w:r>
        <w:t>{"question": "Phân loại tweet này là \"positive\" hoặc \"negative\". - Chính phủ vừa thông qua dự luật ân xá cho người nhập cư xin thường trú.", "trả lời": "tích cực"}</w:t>
      </w:r>
    </w:p>
    <w:p w14:paraId="7100C7EF" w14:textId="77777777" w:rsidR="00633114" w:rsidRDefault="00041D68">
      <w:r>
        <w:t>{"câu hỏi": "Lập danh sách ba công cụ và ba phương pháp có thể được sử dụng để phân tích dữ liệu.", "câu trả lời": "Công cụ:\n1. Microsoft Excel: một phần mềm được sử dụng rộng rãi để phân tích dữ liệu có khả năng tổ chức, phân tích và trình bày dữ liệu theo nhiều cách. \ n2. R: một ngôn ngữ lập trình thống kê miễn phí thường được sử dụng để phân tích và trực quan hóa dữ liệu. \ n3. Tableau: một công cụ trực quan hóa dữ liệu mạnh mẽ có thể giúp phân tích và trình bày dữ liệu theo cách tương tác và hấp dẫn trực quan. \ n \ nMethods: \ n1. Phân tích hồi quy: một phương pháp thống kê được sử dụng để điều tra mối quan hệ giữa các biến và cách một biến tác động đến biến khác. \ n2. Phân tích cụm: một phương pháp xác định các nhóm hoặc loại điểm dữ liệu thể hiện các đặc điểm hoặc hành vi tương tự. \ n3. Phân tích chuỗi thời gian: một phương pháp thống kê sử dụng dữ liệu chuỗi thời gian để nghiên cứu và dự đoán hành vi của một biến theo thời gian."}</w:t>
      </w:r>
    </w:p>
    <w:p w14:paraId="4603167B" w14:textId="77777777" w:rsidR="00633114" w:rsidRDefault="00041D68">
      <w:r>
        <w:t>{"câu hỏi": "Làm trò đùa về thây ma.", "trả lời": "Tại sao thây ma không đi nghỉ? Bởi vì họ sợ thư giãn đến chết!"}</w:t>
      </w:r>
    </w:p>
    <w:p w14:paraId="7F8253DB" w14:textId="77777777" w:rsidR="00633114" w:rsidRDefault="00041D68">
      <w:r>
        <w:t>{"question": "Cho một bảng đơn hàng có các cột OrderID, CustomerID và OrderDate, hãy viết truy vấn SQL để tìm số lượng đơn hàng mà mỗi khách hàng đã thực hiện trong tháng Giêng.", "answer": "Giả sử bảng đơn hàng được đặt tên là \"Orders\", truy vấn SQL sẽ là:\n\n'''\nSELECT CustomerID, COUNT(OrderID) AS NumOrders\nFROM Orders\nWHERE MONTH(OrderDate) = 1\nGROUP BY CustomerID\n'''\n\nTruy vấn này sử dụng hàm MONTH() để trích xuất tháng từ Cột OrderDate và bộ lọc cho tháng Giêng. Kết quả được nhóm theo CustomerID và hàm COUNT() được sử dụng để đếm số lượng đơn hàng được thực hiện bởi mỗi khách hàng trong tháng đó. Bí danh \"NumOrders\" được gán cho cột được tính toán này."}</w:t>
      </w:r>
    </w:p>
    <w:p w14:paraId="45D7FD55" w14:textId="77777777" w:rsidR="00633114" w:rsidRDefault="00041D68">
      <w:r>
        <w:t xml:space="preserve">{"câu hỏi": "Làm một công thức sinh tố ngon và tốt cho sức khỏe.", "câu trả lời": "Đây là một công thức sinh tố ngon và tốt cho sức khỏe mà bạn có thể thưởng thức bất cứ lúc nào trong ngày!\n\nThành phần:\n\n- 1 cốc sữa hạnh nhân (hoặc bất kỳ loại sữa không sữa nào bạn chọn)\n- 1 quả chuối, thái lát\n- 1/2 chén quả mọng hỗn hợp đông lạnh (dâu tây, quả việt quất, quả mâm xôi, v.v.) \n- 1 nắm lá rau bina\n- 1 muỗng canh hạt chia\n- 1 muỗng cà phê mật ong (hoặc chất làm ngọt ưa thích của bạn)\n- 1 muỗng cà phê chiết xuất vani\n- Một </w:t>
      </w:r>
      <w:r>
        <w:lastRenderedPageBreak/>
        <w:t>nắm đá viên\n\nHướng dẫn:\n\n1. Thêm sữa hạnh nhân và lá rau bina vào máy xay sinh tố và trộn cho đến khi mịn.\n\n2. Thêm chuối, quả mọng hỗn hợp, hạt chia, mật ong, chiết xuất vani và đá viên, và trộn cho đến khi mịn và kem. \ n \ n3. Rót sinh tố vào ly và phục vụ ngay lập tức. \n\nThưởng thức sinh tố ngon và bổ dưỡng của bạn!"}</w:t>
      </w:r>
    </w:p>
    <w:p w14:paraId="0A1E7AA0" w14:textId="77777777" w:rsidR="00633114" w:rsidRDefault="00041D68">
      <w:r>
        <w:t>{"câu hỏi": "Kể tên năm loài động vật có nguồn gốc từ châu Phi.", "trả lời": "1. Sư tử\n2. Voi châu Phi\n3. Hươu cao cổ\n4. Hà mã\n5. Báo hoa mai châu Phi"}</w:t>
      </w:r>
    </w:p>
    <w:p w14:paraId="4E53104F" w14:textId="77777777" w:rsidR="00633114" w:rsidRDefault="00041D68">
      <w:r>
        <w:t>{"question": "Xóa tất cả các phần tử HTML khỏi chuỗi này. - \"&lt;p&gt;Đây là một chuỗi &lt;mạnh&gt;test&lt;/strong&gt;.&lt;/p&gt;\"", "answer": "\"Đây là một chuỗi kiểm tra.\""}</w:t>
      </w:r>
    </w:p>
    <w:p w14:paraId="63A58BC7" w14:textId="77777777" w:rsidR="00633114" w:rsidRDefault="00041D68">
      <w:r>
        <w:t>{"câu hỏi": "Giải thích xói mòn bờ biển xảy ra như thế nào.", "trả lời": "Xói mòn bờ biển là một quá trình tự nhiên xảy ra khi các lực của sóng, dòng chảy, thủy triều và gió loại bỏ cát, đất hoặc đá khỏi bãi biển hoặc bờ biển. Điều này dẫn đến sự rút lui của bờ biển, san phẳng các bãi biển và mất đất nói chung. \ n \ n Có một số yếu tố góp phần xói mòn bờ biển. Đầu tiên, sóng vỗ vào bờ khiến cát di chuyển dọc theo bãi biển, từ từ đẩy nó đi. Khi nước rút, nó cũng có thể mang cát và trầm tích trở lại biển. Nước dâng do bão, gây ra bởi bão hoặc các sự kiện thời tiết khắc nghiệt khác, cũng có thể góp phần làm xói mòn bờ biển. Những đợt nước dâng này có thể dẫn đến mất đột ngột và đáng kể bãi biển và cồn cát, vì sóng và dòng chảy mạnh di chuyển một lượng lớn cát và mảnh vụn vào đất liền. Ngoài ra, mực nước biển dâng có thể đóng một vai trò trong xói mòn bờ biển. Khi mực nước biển dâng cao, bờ biển rút vào đất liền và vùng đất trước đây được bảo vệ khỏi tác động của sóng trở nên dễ bị xói mòn. Ví dụ, việc xây dựng đê biển, cầu cảng hoặc các cấu trúc khác dọc theo bờ biển có thể làm gián đoạn dòng chảy tự nhiên của cát và trầm tích, dẫn đến xói mòn ở một số khu vực và tích tụ cát ở những khu vực khác. Nhìn chung, xói mòn bờ biển là một quá trình phức tạp do sự tương tác của nhiều yếu tố. Mặc dù đó là một quá trình tự nhiên và không thể dừng lại hoàn toàn, nhưng có những biện pháp có thể được thực hiện để giảm thiểu tác động của nó và bảo vệ bờ biển của chúng ta."}</w:t>
      </w:r>
    </w:p>
    <w:p w14:paraId="60F02C67" w14:textId="77777777" w:rsidR="00633114" w:rsidRDefault="00041D68">
      <w:r>
        <w:t>{"câu hỏi": "Kể tên ba nhà soạn nhạc của thời kỳ Baroque.", "câu trả lời": "Ba nhà soạn nhạc của thời kỳ Baroque là Johann Sebastian Bach, George Frideric Handel và Antonio Vivaldi."}</w:t>
      </w:r>
    </w:p>
    <w:p w14:paraId="78E466D2" w14:textId="77777777" w:rsidR="00633114" w:rsidRDefault="00041D68">
      <w:r>
        <w:t>{"question": "Viết lại đoạn sau bằng cách sửa ngữ pháp của nó và loại bỏ bất kỳ sự dư thừa nào. - Mặc dù thừa nhận ý tưởng chung, thường được chấp nhận rằng tập thể dục thực sự có lợi cho hầu hết các cá nhân, dường như không có đủ động lực để thực sự theo đuổi các hoạt động như vậy thường xuyên như chúng ta muốn. Một trở ngại chính có thể chủ yếu là sự thiếu hiểu biết về cách tập thể dục không thể phủ nhận thực sự cải thiện cuộc sống của chúng ta về cơ bản theo nhiều cách, và không chỉ ở mức độ ngoại hình đơn giản.", "Trả lời": "Mặc dù ý tưởng được chấp nhận rộng rãi nói rằng tập thể dục có lợi cho hầu hết mọi người, nhiều cá nhân dường như thiếu động lực để theo đuổi các hoạt động như vậy. Một trở ngại chính có thể là sự hiểu biết không đầy đủ về cách tập thể dục có thể cải thiện đáng kể cuộc sống của chúng ta ở nhiều khía cạnh khác nhau, không chỉ là ngoại hình của chúng ta."}</w:t>
      </w:r>
    </w:p>
    <w:p w14:paraId="6D498CB5" w14:textId="77777777" w:rsidR="00633114" w:rsidRDefault="00041D68">
      <w:r>
        <w:t xml:space="preserve">{"câu hỏi": "Tóm tắt các đặc điểm của một loại động vật nhất định. - Gorilla", "trả lời": "Khỉ đột là một loài linh trưởng to lớn và mạnh mẽ, có nguồn gốc từ châu Phi. Họ được biết đến </w:t>
      </w:r>
      <w:r>
        <w:lastRenderedPageBreak/>
        <w:t>với trí thông minh, sức mạnh và hành vi xã hội. Khỉ đột thường được chia thành hai loài, khỉ đột phía tây và phía đông, với mỗi loài được chia thành hai phân loài. Chúng có bộ lông sẫm màu, với con đực phát triển lông bạc trên lưng khi chúng trưởng thành. Khỉ đột là động vật ăn cỏ và chế độ ăn uống của chúng bao gồm chủ yếu là nguyên liệu thực vật. Họ sống trong các nhóm được dẫn dắt bởi một người đàn ông thống trị, được gọi là lưng bạc, người bảo vệ và chỉ đạo nhóm. Khỉ đột được biết đến với những màn thể hiện sức mạnh và sự hung dữ, nhưng chúng thường hiền lành và hòa bình. Họ giao tiếp thông qua nhiều cách phát âm, cử chỉ và tư thế cơ thể."}</w:t>
      </w:r>
    </w:p>
    <w:p w14:paraId="39A7F6DD" w14:textId="77777777" w:rsidR="00633114" w:rsidRDefault="00041D68">
      <w:r>
        <w:t>{"câu hỏi": "Diễn giải câu theo một mẫu tu từ khác. - Người nông dân đi bộ qua trang trại của mình.", "trả lời": "Đi dạo qua vùng đất của mình, người nông dân khảo sát trang trại của mình."}</w:t>
      </w:r>
    </w:p>
    <w:p w14:paraId="7BB6408B" w14:textId="77777777" w:rsidR="00633114" w:rsidRDefault="00041D68">
      <w:r>
        <w:t>{"question": "Phân loại mục đã cho theo danh mục của nó. - Axit ascorbic", "câu trả lời": "Axit ascorbic là một loại vitamin, cụ thể là Vitamin C, và thuộc danh mục bổ sung chế độ ăn uống và chất dinh dưỡng."}</w:t>
      </w:r>
    </w:p>
    <w:p w14:paraId="19D7008C" w14:textId="77777777" w:rsidR="00633114" w:rsidRDefault="00041D68">
      <w:r>
        <w:t>{"question": "Sáng tác một bài thơ haiku về một chủ đề nhất định. - Mùa xuân", "đáp án": "Cánh hoa mềm mại rơi xuống,\nSự sống mới thức tỉnh từ trái đất,\nMùa xuân đã đến."}</w:t>
      </w:r>
    </w:p>
    <w:p w14:paraId="683CABA3" w14:textId="77777777" w:rsidR="00633114" w:rsidRDefault="00041D68">
      <w:r>
        <w:t>{"câu hỏi": "Tạo năm từ với gốc \"cycl\".", "trả lời": "1. Lốc xoáy\n2. Xe đạp\n3. Chu kỳ\n4. Người đi xe đạp\n5. Cycloid"}</w:t>
      </w:r>
    </w:p>
    <w:p w14:paraId="7A916F91" w14:textId="77777777" w:rsidR="00633114" w:rsidRDefault="00041D68">
      <w:r>
        <w:t xml:space="preserve">{"câu hỏi": "So sánh và đối chiếu các trường công lập và tư thục.", "trả lời": "Trường công lập và tư thục là hai loại cơ sở giáo dục khác nhau ở nhiều quốc gia phục vụ cùng một mục đích cung cấp giáo dục cho học sinh. Có một số khác biệt đáng chú ý giữa hai, cũng như những điểm tương đồng. \ n \ n Một sự khác biệt lớn giữa các trường công lập và tư thục là tài trợ của họ. Các trường công lập thường được chính phủ tài trợ thông qua thuế địa phương, tiểu bang hoặc quốc gia, trong khi các trường tư thục được tài trợ bởi học phí, quyên góp và các nguồn tư nhân khác. Do tài trợ của họ, các trường công lập thường thu ít hơn hoặc không có học phí, trong khi các trường tư thục thường có học phí cao. Một điểm khác biệt chính giữa hai trường này là chương trình giảng dạy và phương pháp giảng dạy của họ. Các trường công lập tuân theo một chương trình giảng dạy bắt buộc do chính phủ thiết lập, trong khi các trường tư thục có nhiều tự do hơn để xác định chương trình giảng dạy và phương pháp giảng dạy của riêng họ. Điều này cho phép các trường tư thục có các chương trình chuyên biệt hoặc tập trung vào một số môn học nhất định. Về tuyển sinh, các trường công lập được pháp luật yêu cầu chấp nhận tất cả học sinh, trong khi các trường tư thục có thể có quy trình tuyển sinh chọn lọc, nơi họ xem xét kết quả học tập, hoạt động ngoại khóa và các tiêu chí khác. Do đó, các trường tư thục có thể có quy mô lớp học nhỏ hơn và số lượng học sinh đa dạng hơn. Mặc dù có những khác biệt này, cả trường công lập và tư thục thường nhằm mục đích cung cấp giáo dục và cơ sở vật chất chất lượng cho học sinh của họ. Cả hai đều cung cấp các hoạt động ngoại khóa khác nhau, chẳng hạn như các chương trình thể thao và âm nhạc, và cũng có thể cung cấp phương tiện đi lại, tư vấn và các dịch vụ khác. Tóm lại, sự khác biệt chính giữa các trường công lập và tư thục nằm ở kinh phí, chương trình giảng dạy và tuyển sinh, trong khi những điểm tương đồng của chúng bao gồm mục tiêu cung cấp giáo dục và cơ </w:t>
      </w:r>
      <w:r>
        <w:lastRenderedPageBreak/>
        <w:t>hội cho học sinh. Cuối cùng, sự lựa chọn giữa các trường công lập và tư thục phụ thuộc vào sở thích, hoàn cảnh và ưu tiên cá nhân."}</w:t>
      </w:r>
    </w:p>
    <w:p w14:paraId="38720856" w14:textId="77777777" w:rsidR="00633114" w:rsidRDefault="00041D68">
      <w:r>
        <w:t>{"câu hỏi": "Hãy đưa ra ba lợi ích của việc sử dụng trợ lý ảo.", "Trả lời": "1. Tăng hiệu quả: Trợ lý ảo có thể xử lý nhiều tác vụ khác nhau, từ lên lịch cuộc hẹn đến quản lý email và xử lý nhập dữ liệu. Điều này có nghĩa là họ có thể lấy đi rất nhiều công việc của bạn, cho phép bạn tập trung vào các trách nhiệm quan trọng hơn và hoàn thành nhiều hơn trong một ngày. \n\n2. Tăng năng suất: Trợ lý ảo hoạt động tự chủ và có thể thực hiện các tác vụ một cách nhanh chóng và chính xác. Điều này có nghĩa là họ có thể giúp bạn làm việc hiệu quả hơn bằng cách hoàn thành nhiệm vụ thay mặt bạn, giải phóng thời gian và năng lượng tinh thần của bạn để tập trung vào công việc cấp cao hơn. \n\n3. Hiệu quả về chi phí: Thuê một trợ lý ảo thường là một giải pháp hiệu quả về chi phí so với việc thuê một nhân viên toàn thời gian, vì bạn chỉ trả tiền cho chính xác số lượng công việc và thời gian cần thiết. Điều đó cũng có nghĩa là bạn không phải lo lắng về việc cung cấp không gian văn phòng, thiết bị hoặc lợi ích của nhân viên như với một nhân viên truyền thống."}</w:t>
      </w:r>
    </w:p>
    <w:p w14:paraId="09B68C0F" w14:textId="77777777" w:rsidR="00633114" w:rsidRDefault="00041D68">
      <w:r>
        <w:t>{"câu hỏi": "Làm một bài thơ haiku năm dòng mô tả hoàng hôn.", "câu trả lời": "Bầu trời màu cam rực rỡ\nHình bóng núi non trong tầm nhìn \nChim lướt về nhà nhanh chóng\nKết thúc yên bình đến ngày \nĐêm bao trùm thế giới sớm"}</w:t>
      </w:r>
    </w:p>
    <w:p w14:paraId="3B27D37F" w14:textId="77777777" w:rsidR="00633114" w:rsidRDefault="00041D68">
      <w:r>
        <w:t>{"câu hỏi": "Hãy đưa ra một ví dụ về cách AI có thể được áp dụng trong lĩnh vực y tế.", "câu trả lời": "Một ví dụ về cách AI có thể được áp dụng trong lĩnh vực y tế là thông qua việc sử dụng các thuật toán học máy để phân tích hình ảnh y tế như chụp MRI và CT. Các thuật toán này có thể được đào tạo để xác định và phân loại chính xác các bất thường như khối u, tổn thương hoặc các dấu hiệu bệnh khác. Điều này có thể giúp các bác sĩ chẩn đoán chính xác hơn và phát triển các kế hoạch điều trị hiệu quả hơn cho bệnh nhân của họ và giảm tải công việc từ các bác sĩ và bác sĩ X quang để xem qua từng hình ảnh một. Một ví dụ khác là việc sử dụng các chatbot AI có thể giúp bệnh nhân quản lý các tình trạng mãn tính của họ tại nhà. Ví dụ, một bệnh nhân tiểu đường có thể tương tác với một chatbot cung cấp lời khuyên được cá nhân hóa về chế độ ăn uống, tập thể dục và quản lý thuốc dựa trên lịch sử y tế, triệu chứng và hành vi của họ. Những can thiệp dựa trên AI này có thể cải thiện kết quả của bệnh nhân, giảm nhu cầu nhập viện và cắt giảm chi phí chăm sóc sức khỏe. Nhìn chung, AI hứa hẹn rất lớn trong việc cải thiện chất lượng, khả năng tiếp cận và khả năng chi trả của chăm sóc sức khỏe và các ứng dụng mới đang được phát triển và thử nghiệm mọi lúc."}</w:t>
      </w:r>
    </w:p>
    <w:p w14:paraId="01E983E2" w14:textId="77777777" w:rsidR="00633114" w:rsidRDefault="00041D68">
      <w:r>
        <w:t>{"question": "Làm sạch văn bản của lỗi chính tả và ngữ pháp. - Một chương trình polular form the eary 2000s", "answer": "Một chương trình nổi tiếng từ đầu những năm 2000."}</w:t>
      </w:r>
    </w:p>
    <w:p w14:paraId="76753949" w14:textId="77777777" w:rsidR="00633114" w:rsidRDefault="00041D68">
      <w:r>
        <w:t>{"câu hỏi": "Liệt kê năm vật dụng mà các cô gái cần cho một chuyến đi cắm trại.", "câu trả lời": "1. Lều hoặc nơi trú ẩn di động để bảo vệ khỏi các yếu tố.\n2. Túi ngủ và đệm hoặc nệm không khí cho một giấc ngủ đêm thoải mái.\n3. Bếp di động hoặc thiết bị nấu lửa trại để chuẩn bị bữa ăn.\n4. Chai nước hoặc gói hydrat hóa để giữ nước.\n5. Bộ sơ cứu và thuốc chống côn trùng trong trường hợp khẩn cấp và bảo vệ khỏi bọ."}</w:t>
      </w:r>
    </w:p>
    <w:p w14:paraId="0A238A9B" w14:textId="77777777" w:rsidR="00633114" w:rsidRDefault="00041D68">
      <w:r>
        <w:lastRenderedPageBreak/>
        <w:t>{"câu hỏi": "Hãy nghĩ ra một phép ẩn dụ để mô tả cảm xúc của cô ấy. - Cô ấy cảm thấy như trái tim mình đang bị kéo theo hai hướng.", "trả lời": "Cô ấy cảm thấy như mình đang đứng ở ngã tư của cảm xúc: với cả hai con đường vẫy gọi trái tim cô ấy như nhau, nhưng cô ấy biết mình chỉ có thể đi một."}</w:t>
      </w:r>
    </w:p>
    <w:p w14:paraId="108901B3" w14:textId="77777777" w:rsidR="00633114" w:rsidRDefault="00041D68">
      <w:r>
        <w:t>{"question": "Tạo email cho khách hàng về sản phẩm bạn đang bán. - \"Kính gửi khách hàng, tôi tự hào cung cấp cho bạn một sản phẩm mà tôi chắc chắn bạn sẽ yêu thích.\"", "trả lời": "Kính gửi khách hàng,\n\nChúng tôi hy vọng email này tìm thấy bạn tốt. Tôi tự hào cung cấp cho bạn một sản phẩm mà tôi chắc chắn bạn sẽ yêu thích. Nhóm của chúng tôi đã làm việc chăm chỉ để phát triển và hoàn thiện sản phẩm này, và chúng tôi rất vui mừng cuối cùng được chia sẻ nó với bạn. \ n \ n Sản phẩm này được thiết kế để đáp ứng nhu cầu của bạn, cung cấp giải pháp chất lượng cao và đáng tin cậy cho mối quan tâm của bạn. Chúng tôi đã dành rất nhiều thời gian và nỗ lực để đảm bảo rằng nó là tốt nhất trên thị trường và chúng tôi tự tin rằng bạn sẽ thấy giá trị trong đó. \ n \ nChúng tôi sẽ rất vui khi cung cấp thêm thông tin và trả lời bất kỳ câu hỏi nào bạn có thể có. Xin đừng ngần ngại liên hệ với chúng tôi một cách thuận tiện.\n\nCảm ơn bạn đã xem xét sản phẩm của chúng tôi. Chúng tôi mong sớm nhận được phản hồi từ bạn.\n\nTrân trọng,\n[Tên của bạn]"}</w:t>
      </w:r>
    </w:p>
    <w:p w14:paraId="7312FC00" w14:textId="77777777" w:rsidR="00633114" w:rsidRDefault="00041D68">
      <w:r>
        <w:t>{"câu hỏi": "Tạo ra một phép ẩn dụ so sánh một người với một bông hoa.", "câu trả lời": "Giống như một bông hoa đang nở, một người có thể phát triển và phát triển với sự nuôi dưỡng và chăm sóc đúng đắn, lan tỏa vẻ đẹp và sự rạng rỡ của họ để làm bừng sáng thế giới xung quanh."}</w:t>
      </w:r>
    </w:p>
    <w:p w14:paraId="3A5A933F" w14:textId="77777777" w:rsidR="00633114" w:rsidRDefault="00041D68">
      <w:r>
        <w:t>{"câu hỏi": "Mô tả cảnh một người ngủ ngoài trời.", "trả lời": "Bầu trời đêm trải dài như nhung xanh đậm, lốm đốm những ngôi sao lấp lánh yên bình ở phía xa. Tiếng dế và tiếng vó ngựa thỉnh thoảng tràn ngập trong không khí, kèm theo tiếng lá cây xào xạc nhẹ nhàng trong gió đêm mát mẻ. Nép mình giữa những thảm cỏ cao của đồng cỏ, một người nằm cuộn tròn trong túi ngủ ấm áp, ngủ say. \n\nKhuôn mặt của người cắm trại thanh thản và yên bình, với những hơi thở mềm mại thoát ra khỏi đôi môi hơi tách ra của họ. Một ngọn lửa trại nhỏ lách tách gần đó, ánh sáng ấm áp của nó đổ bóng nhảy múa trên những cái cây xung quanh. Mùi khói gỗ hòa quyện với mùi đất của cỏ ẩm ướt, tạo nên bầu không khí thơm ngát, nhẹ nhàng. Tất cả đều bình tĩnh trong khung cảnh yên tĩnh của giấc ngủ này, khi người cắm trại nghỉ ngơi, kén mình trong vòng tay của thiên nhiên. Ở phía xa, có thể nghe thấy một điệp khúc nhẹ nhàng của ếch, thêm vào lời ru của màn đêm. Ánh trăng dịu dàng lướt qua người ngủ, tắm cho họ trong ánh sáng thanh thản khi họ mơ mộng yên bình dưới những vì sao."}</w:t>
      </w:r>
    </w:p>
    <w:p w14:paraId="3FCFAC7B" w14:textId="77777777" w:rsidR="00633114" w:rsidRDefault="00041D68">
      <w:r>
        <w:t xml:space="preserve">{"question": "Chia một chuỗi văn bản thành ba đoạn, với mỗi đoạn có \nit ít nhất năm câu. - Cô ấy luôn tìm kiếm sự phiêu lưu. Cô tìm thấy nó dưới hình thức chèo thuyền bảy biển. Có những cơn bão nguy hiểm và những sinh vật nguy hiểm, nhưng cô ấy không bao giờ bỏ cuộc.", "Trả lời": "Cô ấy luôn tìm kiếm sự phiêu lưu. Cô tìm thấy nó dưới hình thức chèo thuyền bảy biển. Cô bị thu hút bởi sự hồi hộp của những điều chưa biết và sự phấn khích của khám phá. Những chân trời vô tận và dòng nước vô biên gọi cô, hứa hẹn những trải nghiệm mới ở mọi ngã rẽ. Có những cơn bão nguy hiểm và những sinh vật nguy hiểm, nhưng cô không bao giờ bỏ cuộc. Cô bất chấp những cơn gió dữ dội và những con sóng cao chót vót, không bao giờ một lần mất quyết tâm. Thủy thủ đoàn của cô ngưỡng mộ lòng dũng cảm và </w:t>
      </w:r>
      <w:r>
        <w:lastRenderedPageBreak/>
        <w:t>quyết tâm của cô, rút ra sức mạnh từ tinh thần không thể phá vỡ của cô. \n \ n Qua tất cả, cô vẫn kiên quyết trong hành trình tìm kiếm cuộc phiêu lưu của mình. Mỗi thử thách mới chỉ giúp củng cố quyết tâm và mài giũa kỹ năng của cô. Cô ấy là một nhà thám hiểm thực thụ, luôn sẵn sàng cho thử thách lớn tiếp theo đang chờ đợi cô ấy trên biển khơi."}</w:t>
      </w:r>
    </w:p>
    <w:p w14:paraId="1D18C74C" w14:textId="77777777" w:rsidR="00633114" w:rsidRDefault="00041D68">
      <w:r>
        <w:t>{"câu hỏi": "Tạo ra một món ăn chỉ sử dụng rau.", "Trả lời": "Chắc chắn, một món rau đơn giản và ngon miệng mà bạn có thể làm là hỗn hợp rau rang. Đây là một công thức nhanh chóng sẽ phục vụ khoảng bốn người. \ n \ n Thành phần: \ n \ n1 ớt chuông đỏ, thái lát \ n1 ớt chuông vàng, thái lát \ n1 hành tây, xắt nhỏ \ n1 bí xanh, thái lát \ n1 bí vàng, thái lát \ n1 chén cà chua bi \ n2 tép tỏi, băm nhỏ \ n2 muỗng canh dầu ô liu \ n1 muỗng cà phê húng tây khô \ nMuối và hạt tiêu cho vừa ăn \ n \ nHướng dẫn: \ n \ n1. Làm nóng lò nướng của bạn đến 425 độ F (220 độ C).\n\n2. Trong một bát lớn, trộn ớt chuông, hành tây, bí xanh, bí vàng, cà chua bi và tỏi. \ n \ n3. Rưới rau với dầu ô liu và rắc húng tây, muối và hạt tiêu. Đảo đều áo.\n\n4. Trải rau ra thành một lớp duy nhất trên một tấm nướng lớn.\n\n5. Rang trong lò đã làm nóng trước khoảng 25 phút hoặc cho đến khi rau mềm và có màu nâu nhạt. \ n \ n6. Lấy ra khỏi lò và phục vụ ngay lập tức, trang trí với các loại thảo mộc tươi nếu muốn. \ n \ n Món ăn này là hoàn hảo như một món phụ hoặc như một món chính. Bạn thậm chí có thể ném nó với một ít mì ống nấu chín hoặc quinoa cho một bữa ăn thỏa mãn và bổ dưỡng. Thưởng thức!"}</w:t>
      </w:r>
    </w:p>
    <w:p w14:paraId="5AA27591" w14:textId="77777777" w:rsidR="00633114" w:rsidRDefault="00041D68">
      <w:r>
        <w:t>{"câu hỏi": "Kể tên một công việc đòi hỏi nhiều thể lực.", "trả lời": "Một công việc đòi hỏi nhiều thể lực là công việc xây dựng."}</w:t>
      </w:r>
    </w:p>
    <w:p w14:paraId="2585160B" w14:textId="77777777" w:rsidR="00633114" w:rsidRDefault="00041D68">
      <w:r>
        <w:t>{"câu hỏi": "Hãy cho tôi biết một câu đố.", "câu trả lời": "Đây là một câu đố kinh điển dành cho bạn: \n\nI\u2019m nhẹ như một chiếc lông vũ, nhưng người đàn ông mạnh nhất có thể giữ tôi trong hơn một phút. Tôi là gì? \n\nTrả lời: Hơi thở."}</w:t>
      </w:r>
    </w:p>
    <w:p w14:paraId="7DAB59B7" w14:textId="77777777" w:rsidR="00633114" w:rsidRDefault="00041D68">
      <w:r>
        <w:t>{"question": "Đơn giản hóa câu sau bằng cách sử dụng các quy tắc ngữ pháp thích hợp. - Nhiệm vụ này hơi quá sức đối với tôi", "trả lời": "Nhiệm vụ này hơi quá sức đối với tôi."}</w:t>
      </w:r>
    </w:p>
    <w:p w14:paraId="319DCAC0" w14:textId="77777777" w:rsidR="00633114" w:rsidRDefault="00041D68">
      <w:r>
        <w:t>{"câu hỏi": "Giải thích tại sao tái chế lại quan trọng.", "trả lời": "Tái chế rất quan trọng vì một số lý do. Thứ nhất, nó giúp bảo tồn tài nguyên thiên nhiên như gỗ, nước và khoáng sản bằng cách giảm nhu cầu khai thác và tinh chế vật liệu mới. Điều này có nghĩa là các nguồn tài nguyên không tái tạo, như nhiên liệu hóa thạch, có thể được lưu và sử dụng trong thời gian dài hơn. Thứ hai, tái chế cũng làm giảm lượng chất thải kết thúc tại các bãi chôn lấp hoặc được đốt, dẫn đến mức độ ô nhiễm và khí thải carbon thấp hơn. Các bãi chôn lấp chiếm không gian và có thể giải phóng các chất ô nhiễm vào không khí, đất và nước ngầm trong khi đốt thải carbon dioxide và các khí độc hại khác vào khí quyển. Thường mất ít năng lượng hơn để tái chế vật liệu so với việc tạo ra những vật liệu mới từ đầu. Ví dụ, tái chế lon nhôm tiết kiệm tới 95% năng lượng cần thiết để sản xuất lon mới. Cuối cùng, tái chế giúp thúc đẩy nền kinh tế bằng cách tạo việc làm trong các ngành tái chế và sản xuất. Nó cũng làm giảm chi phí xử lý chất thải và có thể giúp cộng đồng tiết kiệm tiền quản lý chất thải. Tóm lại, tái chế rất quan trọng vì nó bảo tồn tài nguyên thiên nhiên, giảm ô nhiễm, tiết kiệm năng lượng và tạo việc làm. Đó là một phần quan trọng trong việc duy trì một hành tinh bền vững, khỏe mạnh cho các thế hệ tương lai."}</w:t>
      </w:r>
    </w:p>
    <w:p w14:paraId="0D77F89A" w14:textId="77777777" w:rsidR="00633114" w:rsidRDefault="00041D68">
      <w:r>
        <w:lastRenderedPageBreak/>
        <w:t>{"câu hỏi": "Phân tích bài thơ đã cho và xác định chủ đề chính của nó. - Hai con đường rẽ hướng trong một khu rừng màu vàng,\\nVà xin lỗi tôi không thể đi cả hai\\nVà là một người lữ hành, tôi đã đứng lâu \\\nVà nhìn xuống một con đường càng xa càng tốt\\\nĐến nơi nó uốn cong trong bụi cây;\\n\\nSau đó lấy cái kia, cũng công bằng như vậy,\\nVà có lẽ yêu cầu tốt hơn,\\nBởi vì nó là cỏ và muốn mặc;\\\nMặc dù về điều đó, việc đi qua đó \\\nĐã mặc chúng thực sự giống nhau,\\\ nNhững con đường sáng hôm đó đều nằm yên như nhau\\nTrong không có bước nào bị giẫm lên màu đen.\\nỒ, tôi rời khỏi con đường đầu tiên cho một ngày khác!\\\nTuy nhiên, biết con đường dẫn đến con đường dẫn đến con đường như thế nào,\\nTôi nghi ngờ liệu tôi có nên quay lại không.\\n\nTôi sẽ nói điều này với một tiếng thở dài\\nỞ đâu đó tuổi và tuổi tác:\\nHai con đường tách ra trong một khu rừng,  và tôi\u2014\\nTôi lấy cái ít đi qua,\\nVà điều đó đã tạo nên sự khác biệt.", "trả lời": "Chủ đề chính của bài thơ là tầm quan trọng của việc đưa ra lựa chọn và tác động của những lựa chọn đó đối với cuộc sống của một người. Người nói phải đối mặt với một quyết định giữa hai con đường và cuối cùng chọn một con đường ít đi hơn, điều này cuối cùng định hình kinh nghiệm sống của họ."}</w:t>
      </w:r>
    </w:p>
    <w:p w14:paraId="4E88DF0C" w14:textId="77777777" w:rsidR="00633114" w:rsidRDefault="00041D68">
      <w:r>
        <w:t>{"câu hỏi": "Hãy suy nghĩ từng bước và giải thích cách động cơ ô tô chuyển đổi xăng thành chuyển động.", "trả lời": "1. Hệ thống nhiên liệu của ô tô bơm xăng từ bình xăng đến động cơ.\\n2. Trong động cơ, van nạp mở ra, và hỗn hợp xăng và không khí đi vào buồng đốt. \n3. Pít-tông nén hỗn hợp xăng-không khí, chuẩn bị đánh lửa.\\n4. Bugi đốt cháy hỗn hợp nén, tạo ra một vụ nổ nhỏ đẩy piston xuống dưới.\\n5. Chuyển động này, được gọi là hành trình điện, làm quay trục khuỷu. \n6. Vòng quay của trục khuỷu truyền năng lượng thông qua hộp số, cuối cùng cung cấp năng lượng cho bánh xe của xe. \n7. Van xả mở ra, trục xuất các sản phẩm phụ quá trình đốt cháy và quá trình lặp lại cho từng xi lanh trong động cơ."}</w:t>
      </w:r>
    </w:p>
    <w:p w14:paraId="73E1A48D" w14:textId="77777777" w:rsidR="00633114" w:rsidRDefault="00041D68">
      <w:r>
        <w:t>{"question": "Xác định một mặt hàng thực phẩm bắt đầu bằng chữ cái \"D\".", "answer": "Một mặt hàng thực phẩm bắt đầu bằng chữ cái \"D\" là một chiếc bánh rán."}</w:t>
      </w:r>
    </w:p>
    <w:p w14:paraId="3272A338" w14:textId="77777777" w:rsidR="00633114" w:rsidRDefault="00041D68">
      <w:r>
        <w:t>{"question": "Chọn một màu từ danh sách đã cho và viết mã hex của nó. - Blue, Yellow, Purple", "answer": "Một câu trả lời có thể là:\n\nColor: Blue\nHex code: #0000FF"}</w:t>
      </w:r>
    </w:p>
    <w:p w14:paraId="72EC67B1" w14:textId="77777777" w:rsidR="00633114" w:rsidRDefault="00041D68">
      <w:r>
        <w:t>{"câu hỏi": "Giải thích khái niệm thiết kế trò chơi.", "trả lời": "Thiết kế trò chơi là nghệ thuật tạo ra cấu trúc, quy tắc, câu chuyện, nhân vật, môi trường và trải nghiệm tổng thể của trò chơi. Đó là quá trình tạo ra nội dung và quy tắc của một trò chơi, bao gồm cơ chế chơi, câu chuyện, nhân vật, thế giới và hình ảnh. Mục tiêu của thiết kế trò chơi là tạo ra trải nghiệm hấp dẫn, nhập vai và thú vị cho người chơi. \n\nNhà thiết kế trò chơi chịu trách nhiệm xác định khái niệm cốt lõi, cơ chế, mục tiêu và thách thức của trò chơi, đồng thời đảm bảo rằng tất cả các yếu tố này hoạt động cùng nhau một cách gắn kết và thú vị. Họ sử dụng sự sáng tạo, giải quyết vấn đề và tư duy phê phán để phát triển và tinh chỉnh các quy tắc và cơ chế của trò chơi, xác định các vòng cung nhân vật và câu chuyện, và cân bằng độ khó và tiến trình của trò chơi. \ n \ n Thiết kế trò chơi tốt có tính đến tâm lý và hành vi của người chơi, cũng như đối tượng mục tiêu của trò chơi và nền tảng dự định, cho dù đó là bảng điều khiển, thiết bị di động,  hoặc PC. Các nhà thiết kế trò chơi thường hợp tác với các chuyên gia khác, chẳng hạn như nhà văn, nghệ sĩ và lập trình viên, để đưa tầm nhìn của họ vào cuộc sống."}</w:t>
      </w:r>
    </w:p>
    <w:p w14:paraId="7252F506" w14:textId="77777777" w:rsidR="00633114" w:rsidRDefault="00041D68">
      <w:r>
        <w:lastRenderedPageBreak/>
        <w:t>{"question": "Thiết kế một thuật toán sắp xếp danh sách các số sau đây theo thứ tự tăng dần. - [5, 2, 6, 1, 9]", "trả lời": "Một thuật toán sắp xếp phổ biến mà chúng ta có thể sử dụng để sắp xếp danh sách các số theo thứ tự tăng dần được gọi là Sắp xếp bong bóng. Thuật toán này liên tục bước qua danh sách, so sánh các phần tử liền kề và hoán đổi chúng nếu chúng theo sai thứ tự.\n\nDưới đây là một triển khai của thuật toán sắp xếp bong bóng trong Python:\n\n'''python\ndef bubbleSort(arr):\n n = len(arr)\n for i in range(n):\n for j in range(0, n-i-1):\n if arr[j] &gt; arr[j+1]:\n arr[j],  arr[j+1] = arr[j+1], arr[j]\n return arr\n\nInput: [5, 2, 6, 1, 9]\nOutput: bubbleSort([5, 2, 6, 1, 9]) -&gt; [1, 2, 5, 6, 9]\n'''"}</w:t>
      </w:r>
    </w:p>
    <w:p w14:paraId="738ECD9B" w14:textId="77777777" w:rsidR="00633114" w:rsidRDefault="00041D68">
      <w:r>
        <w:t>{"câu hỏi": "Tạo một cuộc đối thoại giữa hai nhân vật về một cuộc xâm lược của người ngoài hành tinh.", "câu trả lời": "**Jane:** Bạn có xem tin tức hôm nay không, Mike? Đã có báo cáo về một cuộc xâm lược của người ngoài hành tinh.\n\n**Mike:** Cái gì?! Ngươi đang đùa ta sao? Tôi nghĩ đó chỉ là trong phim khoa học viễn tưởng.\n\n**Jane:** Tôi ước gì mình đùa. Nó xuất hiện trên khắp các phương tiện truyền thông, và mọi người đang hoảng loạn. Họ nói rằng người ngoài hành tinh đã hạ cánh xuống một số thành phố lớn trên thế giới. \ n \ n ** Mike: ** Thật điên rồ! Chúng ta có biết gì về những người ngoài hành tinh này không? Họ muốn gì từ chúng tôi?\n\n**Jane:** Hiện tại không có nhiều thông tin. Có những báo cáo mâu thuẫn về ý định của họ. Một số người nói rằng họ đến trong hòa bình trong khi những người khác nói rằng họ thù địch. \ n \ n ** Mike: ** Tôi không biết phải nghĩ gì. Tôi hy vọng chính phủ đang làm điều gì đó để bảo vệ chúng tôi.\n\n**Jane:** Đã có một tuyên bố từ tổng thống. Họ nói rằng họ đang làm mọi thứ trong khả năng của mình để giữ cho chúng ta an toàn và thiết lập liên lạc với người ngoài hành tinh. Mike: ** Tôi đoán tất cả những gì chúng ta có thể làm bây giờ là chờ đợi và hy vọng điều tốt nhất. Thật điên rồ khi nghĩ rằng chúng ta không đơn độc trong vũ trụ. \ n \ n ** Jane: ** Vâng, đó chắc chắn là một lời cảnh tỉnh lớn. Hãy hy vọng mọi thứ sẽ ổn thôi."}</w:t>
      </w:r>
    </w:p>
    <w:p w14:paraId="487298D6" w14:textId="77777777" w:rsidR="00633114" w:rsidRDefault="00041D68">
      <w:r>
        <w:t>{"câu hỏi": "Kể tên ba cuốn sách được viết bởi JK Rowling.", "câu trả lời": "1. Harry Potter và Hòn đá phù thủy\n2. Harry Potter và Phòng chứa bí mật\n3. Harry Potter và tù nhân Azkaban"}</w:t>
      </w:r>
    </w:p>
    <w:p w14:paraId="6F5E2860" w14:textId="77777777" w:rsidR="00633114" w:rsidRDefault="00041D68">
      <w:r>
        <w:t xml:space="preserve">{"câu hỏi": "Giải thích khái niệm về độ phức tạp của thời gian.", "câu trả lời": "Độ phức tạp thời gian là một khái niệm khoa học máy tính đề cập đến lượng thời gian mà một thuật toán hoặc chương trình cụ thể cần để thực thi, liên quan đến kích thước của dữ liệu đầu vào. Nó được sử dụng để đánh giá và so sánh hiệu quả của các thuật toán, cũng như để xác định các tắc nghẽn hiệu suất tiềm ẩn. Khi chúng tôi phân tích độ phức tạp về thời gian của một thuật toán, chúng tôi thường cố gắng ước tính số lượng các hoạt động cơ bản (như cộng, nhân hoặc gán) mà nó thực hiện. Vì các máy tính khác nhau có tốc độ xử lý khác nhau, độ phức tạp về thời gian của thuật toán thường được biểu thị dưới dạng kích thước của đầu vào thay vì theo thời gian thực tế cần thiết để thực thi. \ n \ n Để định lượng độ phức tạp của thời gian, chúng tôi sử dụng ký hiệu \ "big O \", mô tả cận trên của tốc độ tăng trưởng thời gian chạy của thuật toán. Ví dụ: nếu một thuật toán mất thời gian O (n) để thực thi, điều đó có nghĩa là thời gian chạy của nó tăng tuyến tính với kích thước của đầu vào. Các phức tạp thời gian phổ biến khác bao gồm O (log n), O (n ^ 2) và O (2 ^ n), tương ứng với tốc độ tăng trưởng logarit, bậc hai và hàm mũ, tương ứng. \ n \ nTóm lại, độ phức tạp của thời gian là một số liệu hữu </w:t>
      </w:r>
      <w:r>
        <w:lastRenderedPageBreak/>
        <w:t>ích để đánh giá hiệu suất của các thuật toán và giúp chúng tôi xác định cái nào phù hợp nhất cho một nhiệm vụ cụ thể. Bằng cách phân tích độ phức tạp về thời gian của một thuật toán, chúng tôi có thể đảm bảo rằng các chương trình của chúng tôi có thời gian chạy chấp nhận được, ngay cả khi xử lý các tập dữ liệu lớn."}</w:t>
      </w:r>
    </w:p>
    <w:p w14:paraId="0A3FD487" w14:textId="77777777" w:rsidR="00633114" w:rsidRDefault="00041D68">
      <w:r>
        <w:t>{"câu hỏi": "Bạn nghĩ nguyên nhân chính của biến đổi khí hậu là gì?", "câu trả lời": "Sự đồng thuận khoa học áp đảo là nguyên nhân chính của biến đổi khí hậu là đốt nhiên liệu hóa thạch, giải phóng một lượng lớn carbon dioxide và các chất ô nhiễm khác vào khí quyển. Những khí này giữ nhiệt từ mặt trời, khiến nhiệt độ Trái đất tăng lên, dẫn đến thay đổi mô hình khí hậu, mực nước biển dâng cao và các sự kiện thời tiết khắc nghiệt thường xuyên hơn. Các hoạt động khác của con người, chẳng hạn như phá rừng và nông nghiệp, cũng góp phần làm tăng phát thải khí nhà kính."}</w:t>
      </w:r>
    </w:p>
    <w:p w14:paraId="4DC8F704" w14:textId="77777777" w:rsidR="00633114" w:rsidRDefault="00041D68">
      <w:r>
        <w:t>{"câu hỏi": "Giả sử bạn đang tạo một trang web cho một nhà hàng pizza, hãy viết một tin nhắn chào mừng ngắn mà trang web sẽ hiển thị.", "câu trả lời": "Chào mừng bạn đến với nhà hàng Pizza của chúng tôi! \ n \ nChúng tôi rất vui mừng có bạn ở đây trên trang web của chúng tôi. Chúng tôi cung cấp một loạt các loại pizza ngon được làm bằng các nguyên liệu tươi nhất và công thức nấu ăn truyền thống. Cho dù bạn đang có tâm trạng cho một Margherita cổ điển hay một chiếc bánh pizza thuần chay mạo hiểm, chúng tôi đã giúp bạn. Duyệt qua thực đơn của chúng tôi, đặt hàng để giao hàng hoặc đến nhà hàng của chúng tôi để tận hưởng bầu không khí ấm áp và thân thiện của chúng tôi. Chúng tôi rất nóng lòng được phục vụ ngài!"}</w:t>
      </w:r>
    </w:p>
    <w:p w14:paraId="31B9223B" w14:textId="77777777" w:rsidR="00633114" w:rsidRDefault="00041D68">
      <w:r>
        <w:t>{"câu hỏi": "Với một đột biến gen, hãy giải thích ý nghĩa của nó. - Xóa gen CFTR.", "trả lời": "Xóa gen CFTR có nghĩa là một số phần nhất định của trình tự DNA của gen CFTR đã bị xóa hoặc xóa. CFTR là từ viết tắt của chất điều chỉnh độ dẫn xuyên màng xơ nang, là một loại protein chịu trách nhiệm cho sự di chuyển của muối và nước vào và ra khỏi tế bào. Vì các gen chứa các hướng dẫn để xây dựng protein, bất kỳ thay đổi hoặc đột biến nào, bao gồm cả việc xóa, có thể làm thay đổi chức năng của protein mà nó tạo ra. Trong trường hợp cụ thể này, việc xóa gen CFTR có thể dẫn đến sự phát triển của xơ nang - một tình trạng ảnh hưởng đến hệ hô hấp, tiêu hóa và sinh sản và có thể dẫn đến nhiễm trùng phổi mãn tính và giảm khả năng thở theo thời gian."}</w:t>
      </w:r>
    </w:p>
    <w:p w14:paraId="2662F9BE" w14:textId="77777777" w:rsidR="00633114" w:rsidRDefault="00041D68">
      <w:r>
        <w:t>{"question": "Đưa ra một mô tả chung, tạo tiêu đề cho một bài viết. - Đây là bài viết về ưu nhược điểm của nguồn năng lượng tái tạo.", "Trả lời": "\"Khám phá ưu nhược điểm của nguồn năng lượng tái tạo\""}</w:t>
      </w:r>
    </w:p>
    <w:p w14:paraId="3E13AC5D" w14:textId="77777777" w:rsidR="00633114" w:rsidRDefault="00041D68">
      <w:r>
        <w:t xml:space="preserve">{"question": "Viết email cho khách hàng cung cấp sản phẩm gần đây. - Tên công ty: SuperTrike\nTên sản phẩm: HoverTrike", "trả lời": "Kính gửi Quý khách hàng,\n\nChúng tôi hy vọng email này tìm thấy bạn có sức khỏe và tinh thần tốt. Chúng tôi tại SuperTrike rất vui mừng thông báo việc phát hành sản phẩm mới nhất của chúng tôi, HoverTrike. \ n \ n The HoverTrike là sự kết hợp hoàn hảo giữa công nghệ tiên tiến và thiết kế chất lượng cao, mang đến trải nghiệm lái mượt mà và phấn khích không giống ai. Chiếc xe dễ điều khiển cho mọi người ở mọi lứa tuổi và được trang bị nhiều tính năng khác nhau để đảm bảo an toàn và tận hưởng của bạn. \ n \ nChúng tôi rất muốn bạn trải nghiệm tương lai của giao thông vận </w:t>
      </w:r>
      <w:r>
        <w:lastRenderedPageBreak/>
        <w:t>tải và mời bạn truy cập trang web của chúng tôi để tìm hiểu thêm về HoverTrike và đặt hàng của bạn. Như mọi khi, nhóm của chúng tôi luôn sẵn sàng trả lời bất kỳ câu hỏi hoặc thắc mắc nào bạn có thể có. Chúng tôi mong sớm nhận được phản hồi từ bạn và chia sẻ niềm vui khi cưỡi HoverTrike.\n\nCảm ơn bạn đã chọn SuperTrike.\n\nTrân trọng,\nSuperTrike Team"}</w:t>
      </w:r>
    </w:p>
    <w:p w14:paraId="13C84A6C" w14:textId="77777777" w:rsidR="00633114" w:rsidRDefault="00041D68">
      <w:r>
        <w:t>{"câu hỏi": "Xác định các thiết bị văn học được sử dụng trong đoạn văn đã cho và giải thích tác dụng của chúng đối với người đọc. - Tất cả thế giới là một sân khấu, và tất cả đàn ông và phụ nữ chỉ đơn thuần là người chơi; Họ có lối ra và lối vào của họ, và một người đàn ông trong thời đại của anh ta đóng nhiều phần, hành vi của anh ta là bảy tuổi.", "trả lời": "Trong đoạn văn này, các thiết bị văn học được sử dụng là ẩn dụ và song song. Phép ẩn dụ so sánh thế giới với một sân khấu, cho thấy cuộc sống giống như một màn trình diễn nơi mọi người đến và đi. Sự song song được nhìn thấy trong cụm từ 'lối ra và lối vào', trong đó nhấn mạnh bản chất chu kỳ của cuộc sống con người. Những thiết bị này tạo ra một hình ảnh sống động trong tâm trí người đọc và có tác dụng kích thích tư duy."}</w:t>
      </w:r>
    </w:p>
    <w:p w14:paraId="05DBD486" w14:textId="77777777" w:rsidR="00633114" w:rsidRDefault="00041D68">
      <w:r>
        <w:t>{"question": "Đưa ra danh sách các mục, hãy tạo danh sách việc cần làm. - Dọn dẹp nhà bếp, cắt cỏ, mua đồ tạp hóa", "trả lời": "Chắc chắn, đây là danh sách việc cần làm của bạn:\n1. Dọn dẹp nhà bếp\n2. Cắt cỏ\n3. Mua hàng tạp hóa"}</w:t>
      </w:r>
    </w:p>
    <w:p w14:paraId="5D74D080" w14:textId="77777777" w:rsidR="00633114" w:rsidRDefault="00041D68">
      <w:r>
        <w:t>{"câu hỏi": "Mô tả vai trò của bác sĩ trong bệnh viện.", "trả lời": "Bác sĩ là một chuyên gia y tế chịu trách nhiệm chẩn đoán và điều trị bệnh tật, bệnh tật và thương tích. Vai trò của họ trong bệnh viện là rất quan trọng trong việc quản lý sức khỏe và hạnh phúc của bệnh nhân. Bác sĩ kiểm tra bệnh nhân để xác định tình trạng y tế của họ và dựa trên chẩn đoán, họ xác định quá trình điều trị có thể bao gồm thuốc, trị liệu hoặc các thủ tục khác. Các bác sĩ cũng làm việc chặt chẽ với các y tá và các chuyên gia chăm sóc sức khỏe khác để theo dõi tiến trình của bệnh nhân và đảm bảo rằng kế hoạch điều trị đang được tuân thủ. Ngoài ra, họ có trách nhiệm lưu giữ hồ sơ chính xác về lịch sử y tế của bệnh nhân và cập nhật chúng cho phù hợp. Nhìn chung, vai trò của bác sĩ trong bệnh viện là cung cấp dịch vụ chăm sóc y tế ở mức cao nhất cho bệnh nhân của họ trong khi làm việc để cải thiện sức khỏe và ngăn ngừa bệnh tật trong tương lai."}</w:t>
      </w:r>
    </w:p>
    <w:p w14:paraId="656FA4B3" w14:textId="77777777" w:rsidR="00633114" w:rsidRDefault="00041D68">
      <w:r>
        <w:t>{"câu hỏi": "Tạo một câu ví dụ cho cụm từ 'gây khó khăn cho khán giả'.", "câu trả lời": "Trong màn trình diễn của ảo thuật gia, anh ấy đã thực hiện một thủ thuật đáng kinh ngạc khiến khán giả hoàn toàn bối rối."}</w:t>
      </w:r>
    </w:p>
    <w:p w14:paraId="070E5DF1" w14:textId="77777777" w:rsidR="00633114" w:rsidRDefault="00041D68">
      <w:r>
        <w:t>{"câu hỏi": "Kể tên hai thương hiệu từ ngành công nghiệp ô tô ở Hoa Kỳ.", "câu trả lời": "Hai thương hiệu phổ biến từ ngành công nghiệp ô tô ở Hoa Kỳ là Ford và General Motors (GM)."}</w:t>
      </w:r>
    </w:p>
    <w:p w14:paraId="4D36A424" w14:textId="77777777" w:rsidR="00633114" w:rsidRDefault="00041D68">
      <w:r>
        <w:t>{"question": "Kết hợp hai câu này sao cho câu đúng ngữ pháp. - Mèo có thể nhìn thấy trong bóng tối. Chúng có tầm nhìn ban đêm tuyệt vời.", "câu trả lời": "Mèo có thể nhìn thấy trong bóng tối vì chúng có tầm nhìn ban đêm tuyệt vời."}</w:t>
      </w:r>
    </w:p>
    <w:p w14:paraId="4443DEC2" w14:textId="77777777" w:rsidR="00633114" w:rsidRDefault="00041D68">
      <w:r>
        <w:t xml:space="preserve">{"câu hỏi": "Đưa ra một ví dụ về một nghề nghiệp liên quan đến làm việc với các con số.", "câu trả lời": "Một ví dụ về nghề nghiệp liên quan đến làm việc với các con số là một kế toán viên. Kế toán sử dụng các con số và kỹ năng toán học để phân tích và theo dõi các giao dịch </w:t>
      </w:r>
      <w:r>
        <w:lastRenderedPageBreak/>
        <w:t>tài chính và đảm bảo rằng các doanh nghiệp và tổ chức quản lý tài chính của họ một cách hiệu quả và tuân thủ các quy định tài chính."}</w:t>
      </w:r>
    </w:p>
    <w:p w14:paraId="7AC57E9B" w14:textId="77777777" w:rsidR="00633114" w:rsidRDefault="00041D68">
      <w:r>
        <w:t>{"Câu hỏi": "Đưa ra một bài phê bình sâu sắc về bài thơ sau đây: - Tôi lang thang cô đơn như một đám mây\\nĐiều đó trôi nổi trên những ngọn đồi và đồi cao,\\\nKhi tất cả cùng một lúc tôi nhìn thấy một đám đông,\\nA chủ nhà, của hoa thủy tiên vàng;\\nBên hồ, dưới tán cây,\\\nBay lượn và nhảy múa trong gió.", "trả lời": "Bài thơ ghi lại vẻ đẹp của thiên nhiên thông qua hình ảnh sống động. Phép ẩn dụ của đám mây lang thang thấm nhuần hiệu quả cảm giác tự do, trong khi sự ra đời đột ngột của hoa thủy tiên mang lại sự bùng nổ của màu sắc và cuộc sống. Tuy nhiên, bài thơ có thể khám phá cảm xúc của người nói sâu hơn để tạo ra một kết nối mạnh mẽ hơn với người đọc."}</w:t>
      </w:r>
    </w:p>
    <w:p w14:paraId="0597011D" w14:textId="77777777" w:rsidR="00633114" w:rsidRDefault="00041D68">
      <w:r>
        <w:t>{"question": "Cung cấp một câu cho cụm từ \"learning curve\".", "answer": "\"Phần mềm lập trình mới có một đường cong học tập dốc, nhưng một khi đã thành thạo, nó có thể tăng hiệu quả và năng suất.\""}</w:t>
      </w:r>
    </w:p>
    <w:p w14:paraId="0D12724E" w14:textId="77777777" w:rsidR="00633114" w:rsidRDefault="00041D68">
      <w:r>
        <w:t>{"question": "f (x) = x + 3 và g(x) = x^2 -6, giá trị của f (g(2))?", "answer": "Cho f(x) = x + 3 và g(x) = x^2 -6, chúng ta được yêu cầu tìm giá trị của f(g(2)). \n\nĐể có f(g(2)), trước tiên chúng ta cần tìm g(2): \n\ng(2) = 2^2 - 6 = -2 \n\nBây giờ chúng ta có thể tìm f(g(2)) bằng cách cắm -2 cho x trong f(x): \n\nf(g(2)) = f(-2) = -2 + 3 = 1"}</w:t>
      </w:r>
    </w:p>
    <w:p w14:paraId="17B7D9BA" w14:textId="77777777" w:rsidR="00633114" w:rsidRDefault="00041D68">
      <w:r>
        <w:t>{"câu hỏi": "Viết lại câu này theo hướng tích cực: \"Tôi không thể làm điều đó\".", "câu trả lời": "\"Tôi sẽ tìm cách để biến nó thành hiện thực" hoặc "Tôi tự tin rằng với sự thực hành và cống hiến, tôi sẽ có thể làm được.\""}</w:t>
      </w:r>
    </w:p>
    <w:p w14:paraId="032881AD" w14:textId="77777777" w:rsidR="00633114" w:rsidRDefault="00041D68">
      <w:r>
        <w:t>{"câu hỏi": "Giải thích ý nghĩa của 'trì hoãn'.", "trả lời": "Chần chừ đề cập đến hành động trì hoãn hoặc trì hoãn các nhiệm vụ, trách nhiệm hoặc quyết định cần phải hoàn thành hoặc đưa ra. Nó thường được xem là một thói quen tiêu cực có thể dẫn đến giảm năng suất, căng thẳng và lo lắng. Mọi người có thể trì hoãn vì nhiều lý do khác nhau như sợ thất bại, thiếu động lực, cảm thấy choáng ngợp hoặc kỹ năng quản lý thời gian kém. Vượt qua sự trì hoãn có thể liên quan đến việc xác định nguyên nhân của nó và phát triển các chiến lược để duy trì sự tập trung, có động lực và hiệu quả."}</w:t>
      </w:r>
    </w:p>
    <w:p w14:paraId="440379CD" w14:textId="77777777" w:rsidR="00633114" w:rsidRDefault="00041D68">
      <w:r>
        <w:t>{"câu hỏi": "Viết một câu cho thành ngữ \"ngạc nhiên\".", "trả lời": "Khi tôi nghe tin sốc, tôi đã rất ngạc nhiên và không biết phải trả lời như thế nào."}</w:t>
      </w:r>
    </w:p>
    <w:p w14:paraId="546490E7" w14:textId="77777777" w:rsidR="00633114" w:rsidRDefault="00041D68">
      <w:r>
        <w:t>{"câu hỏi": "Chọn câu trả lời tốt nhất. Loại trực quan hóa dữ liệu nào sau đây là kiểu trực quan hóa? - A) Đồ thị\nB) Bản đồ nhiệt\nC) Nhạc phim", "đáp án": "A) Đồ thị và B) Bản đồ nhiệt là cả hai loại trực quan hóa dữ liệu. C) Nhạc nền không phải là một kiểu trực quan hóa dữ liệu."}</w:t>
      </w:r>
    </w:p>
    <w:p w14:paraId="3117E02F" w14:textId="77777777" w:rsidR="00633114" w:rsidRDefault="00041D68">
      <w:r>
        <w:t xml:space="preserve">{"câu hỏi": "Giải thích nguyên tắc 'Nhân quả'.", "Trả lời": "Nguyên nhân và kết quả là một nguyên tắc cơ bản mô tả mối quan hệ giữa hai sự kiện, trong đó một sự kiện là kết quả trực tiếp của sự kiện kia. Nói cách khác, đó là ý tưởng rằng một hành động hoặc sự kiện (nguyên nhân) sẽ tạo ra một phản ứng hoặc kết quả nhất định (kết quả). Mối quan hệ này thường được mô tả là "nếu điều này, thì điều kia" hoặc với cụm từ "mọi hành động đều có phản ứng </w:t>
      </w:r>
      <w:r>
        <w:lastRenderedPageBreak/>
        <w:t>bình đẳng và ngược lại". Nguyên tắc nhân quả có thể được quan sát trong cuộc sống hàng ngày và là một phần thiết yếu của sự hiểu biết và giải thích thế giới xung quanh chúng ta. Ví dụ, khi trời mưa (nguyên nhân), đường phố bị ướt (hiệu ứng) hoặc khi bạn bật công tắc đèn (nguyên nhân), căn phòng được chiếu sáng (hiệu ứng). Nguyên tắc này cũng áp dụng cho các hệ thống phức tạp hơn như các sự kiện xã hội, kinh tế và chính trị. Hiểu được mối quan hệ giữa nguyên nhân và kết quả là điều cần thiết trong nhiều lĩnh vực, bao gồm khoa học, lịch sử, y học và tâm lý học, vì nó cho phép chúng ta xác định các mô hình và đưa ra dự đoán về các sự kiện trong tương lai. Ngoài ra, nó có thể giúp chúng tôi xác định những can thiệp, hành vi hoặc quyết định nào có thể dẫn đến kết quả mong muốn hoặc không mong muốn."}</w:t>
      </w:r>
    </w:p>
    <w:p w14:paraId="7C0044FC" w14:textId="77777777" w:rsidR="00633114" w:rsidRDefault="00041D68">
      <w:r>
        <w:t>{"câu hỏi": "Trong nhiệm vụ này, bạn được yêu cầu thêm ba điều thú vị cho chủ đề \u2018Công viên kỷ Jura\u2019.", "câu trả lời": "1. Khoa học đằng sau bộ phim: Khoa học đằng sau việc nhân bản khủng long trong phim dựa trên việc trích xuất DNA của chúng từ những con muỗi cổ đại được bảo quản trong những mảnh hổ phách, mặc dù được coi là một khả năng xa vời,  rất hấp dẫn để khám phá, bất kỳ người yêu thích tiến hóa nào cũng đánh giá cao chủ đề này. \ n \ n2. Tầm nhìn của Steven Spielberg cho bộ phim: Một điều thú vị về việc tạo ra Công viên kỷ Jura là đạo diễn Steven Spielberg có tầm nhìn rõ ràng cho bộ phim, từ hoạt hình, sử dụng CGI, cho đến thiết kế âm thanh. Ông muốn có một sự pha trộn giữa hình ảnh do máy tính tạo ra và các hiệu ứng thực tế, dẫn đến việc tạo ra những hình ảnh tuyệt đẹp mang tính đột phá vào thời điểm đó. \ n \ n3. Nguồn cảm hứng ngoài đời thực cho bộ phim: Công viên kỷ Jura cũng được lấy cảm hứng từ các địa điểm ngoài đời thực, chẳng hạn như Bờ biển Na Pali Kauai\u2019, làm bối cảnh cho Isla Nublar. Ngoài ra, cảnh bếp velociraptor nổi tiếng dựa trên nỗi sợ hãi thời thơ ấu của một trong những nhà biên kịch, David Koepp, người từng tưởng tượng những con quái vật rình rập anh ta trong nhà bếp của anh ta. Sự kết hợp giữa cảm hứng thực tế và công nghệ tiên tiến đã tạo nên một bộ phim vô cùng ly kỳ và ấn tượng về mặt hình ảnh."}</w:t>
      </w:r>
    </w:p>
    <w:p w14:paraId="3163768D" w14:textId="77777777" w:rsidR="00633114" w:rsidRDefault="00041D68">
      <w:r>
        <w:t xml:space="preserve">{"câu hỏi": "Tạo ra một câu chuyện dựa trên "Con mèo đội mũ".", "câu trả lời": "Ngày xửa ngày xưa, vào một buổi chiều lạnh lẽo và ẩm ướt, hai đứa trẻ tên Sally và anh trai cô đang ngồi trong nhà, buồn chán và cảm thấy bị mắc kẹt. Họ không có gì để làm trong khi mẹ họ đi vắng. Tuy nhiên, một ngày buồn tẻ của họ đã sớm bị đảo lộn khi họ được viếng thăm bởi một chú mèo tinh nghịch đội một chiếc mũ cao sọc đỏ và trắng. \ n \ nTự giới thiệu mình là "Con mèo đội mũ", vị khách vui tươi nhanh chóng xuất hiện ở nhà trong phòng khách của trẻ em, nảy xung quanh và nói những vần điệu ngớ ngẩn. Lúc đầu, những đứa trẻ rất vui mừng khi có một số trò giải trí, nhưng cá cưng của chúng cảnh báo chúng rằng Mèo chỉ có thể gây rắc rối. Bỏ qua lời khuyên của con cá, Sally và anh trai tiếp tục chơi cùng với chú mèo, người đã đưa ra hai sinh vật kỳ lạ có tên là Thing One và Thing Two. Những thứ tràn đầy năng lượng và hoang dã này đã thả diều trong nhà, đuổi theo nhau xung quanh và làm đổ bất cứ thứ gì trên đường đi của chúng. Khi sự hỗn loạn diễn ra, những con cá liên tục nói với những đứa trẻ rằng mẹ chúng sẽ sớm trở lại và chúng cần phải lấy lại ngôi nhà theo thứ tự. Tuy nhiên, chỉ đến khi những đứa trẻ nghe thấy tiếng xe của mẹ chúng trên đường lái xe, chúng mới nhận ra mức độ lộn xộn. Nhanh chóng, con mèo bắt đầu hành động, tạo ra một chiếc máy làm sạch lớn mà nó sử dụng để dọn dẹp toàn bộ ngôi nhà ngay lập tức. Khi ngôi nhà trở lại trạng thái không tì vết, con mèo nghiêng mũ về phía bọn trẻ và biến mất nhanh như khi nó </w:t>
      </w:r>
      <w:r>
        <w:lastRenderedPageBreak/>
        <w:t>đến. Khi mẹ chúng bước vào, Sally và anh trai cô có thể cảm nhận được, bí mật của họ an toàn cho một ngày khác. Con mèo đội mũ đã dạy họ rằng ngay cả những ngày buồn tẻ nhất cũng có thể chứa đầy phiêu lưu và phấn khích, và quan trọng nhất là có niềm vui được tìm thấy trong mọi tình huống, miễn là bạn sẵn sàng đón nhận những điều bất ngờ."}</w:t>
      </w:r>
    </w:p>
    <w:p w14:paraId="4FC7D491" w14:textId="77777777" w:rsidR="00633114" w:rsidRDefault="00041D68">
      <w:r>
        <w:t>{"câu hỏi": "Kể tên một bộ phim nổi tiếng từ năm 2019.", "câu trả lời": "Một trong những bộ phim nổi tiếng từ năm 2019 là \"Avengers: Endgame.\""}</w:t>
      </w:r>
    </w:p>
    <w:p w14:paraId="4032943F" w14:textId="77777777" w:rsidR="00633114" w:rsidRDefault="00041D68">
      <w:r>
        <w:t>{"câu hỏi": "Mô tả lý do tại sao việc đưa ra quyết định có thể khó khăn.", "trả lời": "Đưa ra quyết định có thể khó khăn vì một số lý do. Đối với một, kết quả của quyết định có thể không chắc chắn, và nó có thể là thách thức để cân nhắc các rủi ro tiềm năng và phần thưởng. Ngoài ra, có thể có nhiều tùy chọn để lựa chọn, mỗi tùy chọn có ưu và nhược điểm riêng, khiến việc xác định hướng hành động tốt nhất trở nên khó khăn. Việc ra quyết định cũng có thể là thách thức về mặt cảm xúc, đặc biệt là khi quyết định liên quan đến sự đánh đổi hoặc khả năng mất mát hoặc tổn hại. Các yếu tố khác có thể gây khó khăn cho việc ra quyết định bao gồm áp lực thời gian, thiếu thông tin hoặc dữ liệu, thiên vị và căng thẳng hoặc mệt mỏi. Cuối cùng, khó khăn trong việc đưa ra quyết định xuất phát từ thực tế là lựa chọn được đưa ra sẽ có hậu quả, và việc xác định lựa chọn tốt nhất dựa trên thông tin có sẵn có thể là một quá trình phức tạp và đầy thách thức."}</w:t>
      </w:r>
    </w:p>
    <w:p w14:paraId="6F6DF8FE" w14:textId="77777777" w:rsidR="00633114" w:rsidRDefault="00041D68">
      <w:r>
        <w:t>{"câu hỏi": "Đưa ra quy trình 5 bước để đưa ra quyết định.", "trả lời": "1. Xác định vấn đề: Bước đầu tiên trong việc đưa ra quyết định là xác định vấn đề hoặc vấn đề cần giải quyết. Dành thời gian để xác định rõ ràng vấn đề và xác định ưu tiên của bạn là gì. \ n \ n2. Thu thập thông tin: Khi vấn đề được xác định, hãy thu thập thông tin về các giải pháp khả thi. Điều này có thể liên quan đến việc nghiên cứu các lựa chọn thay thế khác nhau, tham khảo ý kiến của các chuyên gia hoặc thảo luận về các lựa chọn với những người khác. \ n \ n3. Đánh giá các lựa chọn thay thế: Xem xét các kết quả tiềm năng của từng phương án, có tính đến các yếu tố như tính khả thi, rủi ro và lợi ích tiềm ẩn và các nguồn lực cần thiết. Sử dụng ma trận ra quyết định hoặc một công cụ khác để đánh giá giải pháp nào sẽ phù hợp nhất với tình huống của bạn. \ n \ n4. Chọn giải pháp tốt nhất: Sau khi đánh giá các tùy chọn, hãy chọn giải pháp tốt nhất dựa trên dữ liệu bạn đã thu thập được. Điều quan trọng là đưa ra quyết định dựa trên sự cân nhắc chu đáo chứ không phải cảm xúc. \ n \ n5. Thực hiện và xem xét: Sau khi quyết định được đưa ra, hãy hành động để thực hiện nó. Theo dõi kết quả quyết định của bạn và xem xét kết quả để xác định xem có cần thực hiện bất kỳ điều chỉnh nào không. Học hỏi từ các quyết định trước đây có thể giúp cải thiện quá trình ra quyết định của bạn trong tương lai."}</w:t>
      </w:r>
    </w:p>
    <w:p w14:paraId="68F62CBF" w14:textId="77777777" w:rsidR="00633114" w:rsidRDefault="00041D68">
      <w:r>
        <w:t>{"câu hỏi": "Giải thích sự khác biệt chính giữa hai hệ tư tưởng chính trị trong khi giữ lập trường trung lập. - Chủ nghĩa tự do và chủ nghĩa bảo thủ", "trả lời": "Chủ nghĩa tự do có xu hướng ủng hộ sự thay đổi, công bằng xã hội và bình đẳng, trong khi chủ nghĩa bảo thủ tập trung vào việc bảo tồn truyền thống, giá trị và thúc đẩy trách nhiệm cá nhân"}</w:t>
      </w:r>
    </w:p>
    <w:p w14:paraId="471F7A9F" w14:textId="77777777" w:rsidR="00633114" w:rsidRDefault="00041D68">
      <w:r>
        <w:t xml:space="preserve">{"câu hỏi": "Bạn có thể cung cấp hai lời khuyên nào cho một người đang cố gắng học một ngôn ngữ mới?", "câu trả lời": "1. Đắm mình trong ngôn ngữ: Một trong những cách tốt nhất để học một ngôn ngữ mới là đắm mình trong đó. Điều này có thể có nghĩa là nghe nhạc hoặc </w:t>
      </w:r>
      <w:r>
        <w:lastRenderedPageBreak/>
        <w:t>podcast, xem chương trình TV hoặc phim, đọc sách hoặc bài báo hoặc nói chuyện với người bản ngữ. Bạn càng tiếp xúc nhiều với ngôn ngữ, bạn sẽ càng nhanh chóng nhận ra các sắc thái và mẫu của nó. \ n \ n2. Thực hành thường xuyên và nhất quán: Học một ngôn ngữ mới cần có thời gian và công sức, vì vậy điều quan trọng là phải thực hành thường xuyên và nhất quán. Dành thời gian mỗi ngày để ôn tập từ vựng, làm bài tập ngữ pháp hoặc tham gia vào cuộc trò chuyện với người nói ngôn ngữ trôi chảy. Thực hành nhất quán theo thời gian sẽ giúp bạn xây dựng một nền tảng vững chắc trong ngôn ngữ và tiến bộ ổn định."}</w:t>
      </w:r>
    </w:p>
    <w:p w14:paraId="1DAFFA6F" w14:textId="77777777" w:rsidR="00633114" w:rsidRDefault="00041D68">
      <w:r>
        <w:t>{"câu hỏi": "Trong nhiệm vụ này, bạn được yêu cầu tạo phần giới thiệu và kết luận 30 giây cho bài thuyết trình về điện toán đám mây.", "câu trả lời": "**Giới thiệu**\n\nXin chào và chào mừng bạn đến với bài thuyết trình ngắn gọn này về điện toán đám mây. Trong 30 giây tiếp theo, chúng ta sẽ khám phá điện toán đám mây là gì, nó hoạt động như thế nào và những lợi ích mà nó mang lại cho các doanh nghiệp và cá nhân. Cho dù bạn chưa quen với khái niệm này hay đã quen thuộc với nó, bài thuyết trình này sẽ cung cấp cho bạn những hiểu biết và thông tin có giá trị. Vì vậy, hãy ngồi lại, thư giãn và bắt đầu.\n\n**Kết luận**\n\nVà vì vậy, chúng ta đến phần cuối của bài thuyết trình về điện toán đám mây. Chúng tôi đã đề cập đến nó là gì, nó hoạt động như thế nào và nhiều lợi ích mà nó mang lại. Chúng tôi hy vọng rằng bạn đã tìm thấy thông tin này nhiều thông tin và hữu ích. Cho dù bạn đang cân nhắc áp dụng điện toán đám mây cho doanh nghiệp của mình hay chỉ đơn giản là muốn tìm hiểu thêm về công nghệ đang phát triển nhanh chóng này, chúng tôi tin rằng bài thuyết trình này đã cung cấp cho bạn sự hiểu biết vững chắc về chủ đề này. Cảm ơn bạn đã quan tâm, và chúc một ngày tuyệt vời!"}</w:t>
      </w:r>
    </w:p>
    <w:p w14:paraId="0327318B" w14:textId="77777777" w:rsidR="00633114" w:rsidRDefault="00041D68">
      <w:r>
        <w:t>{"câu hỏi": "Từ danh sách sau đây, hãy kể tên ba chủ đề liên quan đến thể dục. - Yoga, Chạy, Cử tạ", "trả lời": "Ba chủ đề liên quan đến thể dục trong danh sách là: Yoga, Chạy và Cử tạ."}</w:t>
      </w:r>
    </w:p>
    <w:p w14:paraId="11A46456" w14:textId="77777777" w:rsidR="00633114" w:rsidRDefault="00041D68">
      <w:r>
        <w:t>{"câu hỏi": "Trong nhiệm vụ này, bạn được yêu cầu đề xuất một giải pháp thay thế cho vấn đề sau.\nVấn đề: Lớp học cần nhiều chỗ ngồi hơn.", "câu trả lời": "Một giải pháp thay thế để chứa nhiều học sinh hơn trong một lớp học có thể là thêm sắp xếp chỗ ngồi nhiều tầng hoặc tẩy trắng nếu chiều cao trần nhà cho phép. Điều này có thể làm tăng sức chứa chỗ ngồi của căn phòng mà không chiếm thêm không gian sàn. Một lựa chọn khác có thể là thay thế bàn làm việc truyền thống bằng bàn có thể gập lại hoặc xếp chồng lên nhau có thể được sắp xếp lại nhanh chóng để chứa nhiều chỗ ngồi hơn. Ngoài ra, bàn đứng có thể được sử dụng để tiết kiệm không gian trong khi cung cấp một giải pháp thay thế cho chỗ ngồi thông thường."}</w:t>
      </w:r>
    </w:p>
    <w:p w14:paraId="6AA9EB9E" w14:textId="77777777" w:rsidR="00633114" w:rsidRDefault="00041D68">
      <w:r>
        <w:t>{"câu hỏi": "Hãy đưa ra khẩu hiệu cho một khóa đào tạo đa dạng và hòa nhập trực tuyến.", "câu trả lời": "\"Trao quyền đoàn kết, chấp nhận sự khác biệt - thông qua đào tạo đa dạng và hòa nhập trực tuyến.\""}</w:t>
      </w:r>
    </w:p>
    <w:p w14:paraId="13C0FBF8" w14:textId="77777777" w:rsidR="00633114" w:rsidRDefault="00041D68">
      <w:r>
        <w:t xml:space="preserve">{"câu hỏi": "Trong nhiệm vụ này, bạn được yêu cầu đưa ra ba ví dụ về cách công nghệ có thể được sử dụng để có lối sống lành mạnh hơn.", "Trả lời": "1. Máy theo dõi thể dục có thể đeo được: Bằng cách sử dụng thiết bị theo dõi thể dục có thể đeo được, chẳng hạn như đồng hồ thông minh và dây đeo thể dục, các cá nhân có thể theo dõi các hoạt động thể chất của họ, theo dõi nhịp tim và theo dõi số bước hàng ngày của họ. Điều này giúp họ hiểu rõ hơn về mức độ thể chất của mình, cho phép họ đặt mục tiêu tập thể dục thực tế và giúp đạt được </w:t>
      </w:r>
      <w:r>
        <w:lastRenderedPageBreak/>
        <w:t>chúng. Hơn nữa, các thiết bị này cũng ghi lại lượng calo bị đốt cháy, giúp mọi người duy trì cân nặng khỏe mạnh. Ứng dụng Sức khỏe và Dinh dưỡng: Với sự trợ giúp của các ứng dụng dinh dưỡng và sức khỏe khác nhau, mọi người có thể theo dõi thói quen ăn kiêng, ghi lại lượng calo hàng ngày, phân tích mức tiêu thụ chất dinh dưỡng đa lượng và nhận kế hoạch bữa ăn được cá nhân hóa dựa trên sở thích thực phẩm, dị ứng hoặc không dung nạp và mục tiêu tập thể dục. Điều này giúp các cá nhân có lối sống lành mạnh hơn bằng cách ăn uống tốt và lựa chọn thực phẩm tốt hơn. \ n \ n3. Telemedicine và Chăm sóc sức khỏe ảo: Với sự trợ giúp của công nghệ, giờ đây mọi người có thể tham khảo ý kiến của các chuyên gia chăm sóc sức khỏe từ sự thoải mái tại nhà riêng của họ thông qua tư vấn ảo, cuộc gọi video và các cuộc hẹn trực tuyến. Điều này đã giúp mọi người dễ dàng tìm kiếm lời khuyên y tế, đặt lịch hẹn thường xuyên và điều trị kịp thời các bệnh mãn tính như huyết áp cao, tiểu đường và bệnh tim, từ đó giúp họ có cuộc sống khỏe mạnh hơn."}</w:t>
      </w:r>
    </w:p>
    <w:p w14:paraId="6D8F1E53" w14:textId="77777777" w:rsidR="00633114" w:rsidRDefault="00041D68">
      <w:r>
        <w:t>{"question": "Chỉnh sửa đoạn sau cho ngữ pháp, dấu câu và rõ ràng. - Có con mèo, tên là Râu ria, lười biếng sải bước ném nhà. Cô ấy đang tìm kiếm bốn món đồ chơi fovorite của mình. Đột nhiên, Râu ria nhìn thấy nó nằm dưới ghế sô pha, và nhanh chóng vồ lấy! Đồ chơi hóa ra, một niềm vui sướng, tài sản trân quý nhất của cô.", "Trả lời": "Con mèo của họ, tên là Râu ria, lười biếng đi dạo trong nhà. Cô bé đang tìm kiếm món đồ chơi yêu thích của mình. Đột nhiên, Râu ria nhìn thấy nó nằm dưới ghế sô pha và nhanh chóng vồ lấy! Món đồ chơi hóa ra là một niềm vui sướng, tài sản trân quý nhất của cô ấy."}</w:t>
      </w:r>
    </w:p>
    <w:p w14:paraId="268B5010" w14:textId="77777777" w:rsidR="00633114" w:rsidRDefault="00041D68">
      <w:r>
        <w:t>{"câu hỏi": "Hãy cho tôi biết một sự thật lịch sử thú vị về các tổng thống Hoa Kỳ", "câu trả lời": "Đây là một sự thật thú vị cho bạn: Franklin D. Roosevelt là tổng thống duy nhất được bầu bốn lần. Ông từng là Tổng thống Hoa Kỳ trong 12 năm, từ năm 1933 cho đến khi qua đời vào năm 1945. Vào thời điểm đó, không có luật nào giới hạn số nhiệm kỳ mà một tổng thống có thể phục vụ. Tuy nhiên, sau nhiệm kỳ tổng thống của ông, Tu chính án thứ 22 của Hiến pháp Hoa Kỳ đã được phê chuẩn, giới hạn một tổng thống trong hai nhiệm kỳ.</w:t>
      </w:r>
    </w:p>
    <w:p w14:paraId="498B3DAB" w14:textId="77777777" w:rsidR="00633114" w:rsidRDefault="00041D68">
      <w:r>
        <w:t xml:space="preserve">{"câu hỏi": "So sánh và đối chiếu văn hóa ở Hoa Kỳ và ở Vương quốc Anh", "câu trả lời": "Hoa Kỳ (Hoa Kỳ) và Vương quốc Anh (Vương quốc Anh) chia sẻ một số điểm tương đồng về văn hóa do mối quan hệ lịch sử của họ và ngôn ngữ chung là tiếng Anh. Tuy nhiên, cũng có một số khác biệt đáng kể trong văn hóa của hai quốc gia. Một lĩnh vực có sự khác biệt đáng chú ý giữa Hoa Kỳ và Vương quốc Anh là về phong tục và hành vi xã hội. Nhìn chung, người dân ở Anh có xu hướng dè dặt và lịch sự hơn, trong khi người Mỹ thường cởi mở và hòa đồng hơn. Ví dụ, nói chuyện phiếm giữa những người lạ phổ biến hơn ở Mỹ so với ở Anh. Một điểm khác biệt chính là thái độ đối với sự hài hước và châm biếm khác nhau giữa hai nền văn hóa. Sự hài hước của người Anh thường xoay quanh sự mỉa mai và tự ti, và sự mỉa mai rất phổ biến trong cuộc trò chuyện hàng ngày. Mặt khác, sự hài hước của người Mỹ thường trực tiếp và dễ chịu hơn. Những câu chuyện cười và câu chuyện được kể bởi người Mỹ đôi khi để lại ít chỗ hơn để giải thích và công khai hơn. Khi nói đến văn hóa làm việc, Vương quốc Anh có xu hướng có hệ thống phân cấp chính thức hơn tại nơi làm việc với các dòng thẩm quyền rõ ràng. Ngược lại, nhiều công ty Mỹ có bầu không khí thoải mái, thân mật hơn với cơ cấu tổ chức phẳng hơn. Người Mỹ thường làm việc nhiều giờ hơn và có kỳ nghỉ ngắn hơn so với các đối tác Anh của họ. Văn hóa ẩm thực là một lĩnh vực khác có một số khác biệt đáng chú ý. Ở </w:t>
      </w:r>
      <w:r>
        <w:lastRenderedPageBreak/>
        <w:t>Mỹ, phần lớn và thức ăn nhanh là phổ biến, trong khi ở Anh, các bữa ăn thường nhỏ hơn và có sự nhấn mạnh hơn vào nấu ăn tại nhà và các món ăn truyền thống. Về văn hóa đại chúng, cả hai quốc gia đều có ảnh hưởng toàn cầu mạnh mẽ trong các lĩnh vực như âm nhạc, phim ảnh và truyền hình. Tuy nhiên, Mỹ có ngành công nghiệp giải trí lớn hơn nhiều và Hollywood thống trị thị trường điện ảnh toàn cầu. Văn hóa đại chúng Mỹ phổ biến trên toàn thế giới, trong khi văn hóa đại chúng Anh có xu hướng có sức hấp dẫn khu vực hơn. Bất chấp những khác biệt này, sự trao đổi văn hóa giữa Hoa Kỳ và Vương quốc Anh vẫn đang diễn ra và mạnh mẽ. Cả hai nước chia sẻ một truyền thống phong phú về văn học, nghệ thuật và âm nhạc, và được hưởng nhiều giá trị và phong tục chung."}</w:t>
      </w:r>
    </w:p>
    <w:p w14:paraId="7DC9AA60" w14:textId="77777777" w:rsidR="00633114" w:rsidRDefault="00041D68">
      <w:r>
        <w:t>{"câu hỏi": "Mô tả các chính sách loại bỏ người da đỏ là gì.", "trả lời": "Các chính sách loại bỏ người da đỏ là một tập hợp các luật và hành động được thực hiện bởi chính phủ Hoa Kỳ trong thế kỷ 19, nhằm di dời các bộ lạc người Mỹ bản địa từ vùng đất tổ tiên của họ ở các bang phía đông nam đến vùng đất phía tây sông Mississippi. Những chính sách này, được ban hành thông qua các hiệp ước, buộc phải loại bỏ và hành động quân sự, được ủy quyền bởi Đạo luật Loại bỏ Ấn Độ năm 1830, được Tổng thống Andrew Jackson ký thành luật. Đạo luật này và việc thực thi sau đó của nó đã dẫn đến sự di cư bắt buộc của hàng chục ngàn người Mỹ bản địa, trong cái mà ngày nay được gọi là Đường mòn Nước mắt. Nhiều người Mỹ bản địa đã chết trong cuộc hành trình do bệnh tật, đói khát và tiếp xúc với các yếu tố. Các chính sách loại bỏ người da đỏ đã gây tranh cãi vào thời điểm đó và vẫn còn như vậy cho đến ngày nay, với nhiều người coi chúng là một hình thức thanh lọc sắc tộc.</w:t>
      </w:r>
    </w:p>
    <w:p w14:paraId="3C9A1C3C" w14:textId="77777777" w:rsidR="00633114" w:rsidRDefault="00041D68">
      <w:r>
        <w:t>{"câu hỏi": "Kể tên một hình thức vận chuyển phổ biến ở Pháp.", "trả lời": "Một hình thức vận chuyển phổ biến ở Pháp là tàu hỏa. Đất nước này có một mạng lưới đường sắt cao tốc rộng lớn được gọi là TGV (Tàu \u00e0 Grande Vitesse), kết nối nhiều thành phố ở Pháp và cả các nước láng giềng.</w:t>
      </w:r>
    </w:p>
    <w:p w14:paraId="7F3A1145" w14:textId="77777777" w:rsidR="00633114" w:rsidRDefault="00041D68">
      <w:r>
        <w:t>{"câu hỏi": "Đưa ra một ví dụ về ảnh hưởng của cha mẹ đối với con cái.", "câu trả lời": "Một ví dụ về ảnh hưởng của cha mẹ đối với con cái là sự phát triển niềm tin, giá trị và thái độ của chúng. Trẻ em thường quan sát và tiếp thu hành vi, ý kiến và phản ứng của cha mẹ, điều này có thể định hình quan điểm và niềm tin của riêng chúng. Ví dụ, nếu cha mẹ luôn làm gương về cách cư xử tốt và lịch sự đối với người khác, đứa trẻ có khả năng làm theo và phát triển hành vi tương tự. Mặt khác, nếu cha mẹ liên tục thể hiện hành vi thiếu tôn trọng, đứa trẻ cũng có thể bắt chước và tiếp thu những hành vi này. Do đó, cha mẹ đóng một vai trò quan trọng trong việc phát triển niềm tin, giá trị và thái độ của con cái họ."}</w:t>
      </w:r>
    </w:p>
    <w:p w14:paraId="71B57E59" w14:textId="77777777" w:rsidR="00633114" w:rsidRDefault="00041D68">
      <w:r>
        <w:t>{"câu hỏi": "Trích dẫn một vụ kiện của Tòa án Tối cao năm 2016.", "câu trả lời": "Một ví dụ về vụ kiện của Tòa án Tối cao từ năm 2016 là \"Sức khỏe toàn phụ nữ v. Hellerstedt\" (579 Hoa Kỳ __ (2016)). Trong trường hợp này, Tòa án Tối cao đã phán quyết trong một quyết định 5-5-20133 rằng Dự luật Hạ viện Texas 2, áp đặt các yêu cầu mới đối với các nhà cung cấp và cơ sở phá thai, là vi hiến, và đặt gánh nặng quá mức lên phụ nữ tìm cách phá thai.</w:t>
      </w:r>
    </w:p>
    <w:p w14:paraId="5ABD06F4" w14:textId="77777777" w:rsidR="00633114" w:rsidRDefault="00041D68">
      <w:r>
        <w:t xml:space="preserve">{"câu hỏi": "Viết một câu mô tả nhân vật Nick Carraway trong The Great Gatsby", "câu trả lời": "Nick Carraway là người kể chuyện của câu chuyện trong The Great Gatsby, người được </w:t>
      </w:r>
      <w:r>
        <w:lastRenderedPageBreak/>
        <w:t>miêu tả là một chàng trai trẻ đến từ Minnesota, trung thực, khoan dung và có xu hướng bảo lưu phán xét, người chuyển đến New York để học kinh doanh trái phiếu."}</w:t>
      </w:r>
    </w:p>
    <w:p w14:paraId="20C0AAC4" w14:textId="77777777" w:rsidR="00633114" w:rsidRDefault="00041D68">
      <w:r>
        <w:t>{"câu hỏi": "Định nghĩa thuật ngữ "đúng đắn chính trị", "trả lời": "Đúng đắn chính trị là hành động sử dụng ngôn ngữ và hành vi nhằm tránh xúc phạm hoặc gây bất lợi cho một số nhóm người nhất định, đặc biệt là những người được coi là bị thiệt thòi hoặc thiệt thòi. Thuật ngữ này nổi lên như một cách để mô tả ngôn ngữ, hành động hoặc chính sách nhằm tránh phân biệt đối xử và thúc đẩy bình đẳng cho tất cả mọi người. Tuy nhiên, sự đúng đắn chính trị thường là một chủ đề tranh luận, với một số người coi đó là một hình thức kiểm duyệt hoặc hạn chế không cần thiết đối với tự do ngôn luận, trong khi những người khác coi đó là một công cụ thiết yếu để thúc đẩy sự tôn trọng và hòa nhập.</w:t>
      </w:r>
    </w:p>
    <w:p w14:paraId="1A63D8CD" w14:textId="77777777" w:rsidR="00633114" w:rsidRDefault="00041D68">
      <w:r>
        <w:t>{"câu hỏi": "Chọn ví dụ tốt nhất về nguồn chính - Sách giáo khoa về Cách mạng Mỹ", "câu trả lời": "Ví dụ đã cho, tức là \"Sách giáo khoa về Cách mạng Mỹ" không phải là nguồn chính mà là nguồn thứ cấp. Nguồn chính sẽ là một tài liệu hoặc đối tượng vật lý được tạo ra trong thời gian nghiên cứu, như Thư hoặc nhật ký của những người tham gia Cách mạng Mỹ, báo chí từ thời điểm đó hoặc tài liệu của chính phủ, v.v."}</w:t>
      </w:r>
    </w:p>
    <w:p w14:paraId="038101C6" w14:textId="77777777" w:rsidR="00633114" w:rsidRDefault="00041D68">
      <w:r>
        <w:t>{"câu hỏi": "Viết một bài báo ngắn liên quan đến các xu hướng mới nhất trong trí tuệ nhân tạo.", "Câu trả lời": "Trí tuệ nhân tạo (AI) đang nhanh chóng biến đổi thế giới chúng ta đang sống. Với những tiến bộ trong công nghệ, chúng ta đã thấy sự gia tăng đáng kể trong việc sử dụng AI trong các lĩnh vực khác nhau, bao gồm chăm sóc sức khỏe, tài chính và giáo dục. Trong những năm gần đây, đã có một số xu hướng thú vị trong AI đang định hình tương lai của công nghệ. Một trong những xu hướng mới nhất trong AI là sử dụng xử lý ngôn ngữ tự nhiên (NLP) và học máy để phát triển chatbot và trợ lý ảo. Các chatbot được hỗ trợ bởi AI này đang được các công ty sử dụng để cung cấp dịch vụ và hỗ trợ khách hàng. Họ có thể xử lý một loạt các nhiệm vụ, từ trả lời các câu hỏi thường gặp đến cung cấp các đề xuất được cá nhân hóa dựa trên dữ liệu khách hàng. Một xu hướng khác trong AI là sử dụng các mô hình tạo ra, là các mạng thần kinh có thể tạo ra nội dung mới, chẳng hạn như hình ảnh, âm nhạc và văn bản. Những mô hình này đang được sử dụng trong các ngành công nghiệp sáng tạo để tạo ra nội dung gốc một cách nhanh chóng và hiệu quả. \ n \ nAI cũng đang được sử dụng để tăng cường các biện pháp an ninh mạng. Các thuật toán học máy đang được sử dụng để xác định các cuộc tấn công mạng tiềm ẩn và nhanh chóng phản ứng với chúng, làm cho hệ thống an toàn hơn. Cuối cùng, AI đang có những bước tiến đáng kể trong ngành chăm sóc sức khỏe. Các thuật toán học máy đang được sử dụng để phân tích các bộ dữ liệu lớn để xác định các mẫu và thông tin chi tiết có thể được sử dụng để phát triển các phương pháp điều trị và thuốc mới. Các thiết bị hỗ trợ AI, chẳng hạn như máy theo dõi sức khỏe có thể đeo được và các công cụ hình ảnh y tế, cũng đang được sử dụng để cải thiện việc chăm sóc bệnh nhân. Tóm lại, AI là một lĩnh vực phát triển nhanh chóng và các xu hướng mới nhất đang thay đổi cách chúng ta sống và làm việc. Từ chatbot đến các mô hình phát sinh, an ninh mạng đến chăm sóc sức khỏe, AI đang cách mạng hóa nhiều ngành công nghiệp. Khi công nghệ tiếp tục phát triển, chúng ta có thể mong đợi sẽ thấy nhiều xu hướng thú vị hơn nữa trong AI trong tương lai."}</w:t>
      </w:r>
    </w:p>
    <w:p w14:paraId="072DBF7B" w14:textId="77777777" w:rsidR="00633114" w:rsidRDefault="00041D68">
      <w:r>
        <w:lastRenderedPageBreak/>
        <w:t>{"câu hỏi": "Đưa ra danh sách các vấn đề môi trường ở Ấn Độ", "câu trả lời": "Ấn Độ phải đối mặt với một số vấn đề môi trường đang ảnh hưởng đến hệ sinh thái của quốc gia và chất lượng cuộc sống cho công dân, một số trong số này bao gồm: \ n \ n1. Ô nhiễm không khí - Ấn Độ có một số thành phố ô nhiễm nhất thế giới do các ngành công nghiệp, giao thông và khí thải hộ gia đình. \ n \ n2. Ô nhiễm nguồn nước- Chất thải công nghiệp, nước thải và dòng chảy nông nghiệp đã làm ô nhiễm nhiều con sông và nguồn nước ngầm của quốc gia. \n \n3. Biến đổi khí hậu - Ấn Độ đang chứng kiến những tác động của sự nóng lên toàn cầu như gió mùa bất thường, sóng nhiệt và mực nước bờ biển dâng cao. \n\n4. Phá rừng - phá rừng là một vấn đề lớn do biến đổi khí hậu, dân số gia tăng và công nghiệp hóa. \ n \ n5. Mất đa dạng sinh học - Do mất môi trường sống, săn trộm và biến đổi khí hậu, Ấn Độ đang phải đối mặt với cuộc khủng hoảng mất hệ động thực vật phong phú. Suy thoái đất- Sử dụng quá nhiều Phân bón, Thuốc trừ sâu và hệ thống tưới tiêu không đúng cách gây suy thoái và xói mòn đất. \ n \ n7. Quản lý chất thải- Đô thị hóa nhanh chóng đã dẫn đến sự gia tăng phát sinh chất thải, xả rác và các cơ sở quản lý chất thải không đầy đủ đang tạo ra một vấn đề lớn. \ n \ n8. Ô nhiễm tiếng ồn - Do giao thông cao, dân số lớn và đô thị hóa, có sự gia tăng ô nhiễm tiếng ồn có hại cho sức khỏe con người và động vật. Đây là một số vấn đề môi trường lớn mà Ấn Độ đang phải đối mặt, tuy nhiên, Chính phủ, các tổ chức phi chính phủ và các nỗ lực cá nhân đang được thực hiện để giải quyết những vấn đề này.</w:t>
      </w:r>
    </w:p>
    <w:p w14:paraId="01178E28" w14:textId="77777777" w:rsidR="00633114" w:rsidRDefault="00041D68">
      <w:r>
        <w:t xml:space="preserve">{"câu hỏi": "Mô tả tác động của biến đổi khí hậu đối với đa dạng hệ sinh thái ở châu Phi.", "câu trả lời": "Biến đổi khí hậu có tác động đáng kể đến đa dạng hệ sinh thái ở châu Phi. Sự thay đổi nhiệt độ và lượng mưa do biến đổi khí hậu gây ra có thể làm thay đổi thành phần và chức năng của các hệ sinh thái, dẫn đến sự dịch chuyển hoặc mất mát của các loài thực vật và động vật, cũng như thay đổi chức năng của các quá trình sinh thái quan trọng. Sự đa dạng của các hệ sinh thái ở châu Phi đang bị đe dọa bởi tác động của biến đổi khí hậu, bao gồm sự thay đổi mô hình mưa, nhiệt độ cao hơn và các sự kiện thời tiết thường xuyên và dữ dội hơn. Một trong những tác động dễ thấy nhất của biến đổi khí hậu đối với đa dạng hệ sinh thái ở châu Phi là sự thay đổi trong phân bố loài, khi các loài buộc phải di chuyển đến các khu vực mới để tìm kiếm điều kiện sống thuận lợi. Điều này có thể dẫn đến những thay đổi trong thành phần loài và mất các loài bản địa, cũng như tăng sự cạnh tranh giữa các loài đối với các nguồn tài nguyên sẵn có. Một số loài có thể thích nghi với điều kiện thay đổi, trong khi những loài khác thì không, dẫn đến suy giảm dân số và thậm chí có khả năng tuyệt chủng. Ngoài ra, biến đổi khí hậu có thể phá vỡ các quá trình sinh thái quan trọng như thụ phấn, phân tán hạt giống và chu kỳ dinh dưỡng, dẫn đến giảm năng suất và mất đa dạng sinh học. Những thay đổi về thời gian của các sự kiện theo mùa, chẳng hạn như ra hoa và di cư, cũng có thể có tác động xếp tầng đối với hoạt động và sự đa dạng của hệ sinh thái. Ở châu Phi, biến đổi khí hậu cũng đang làm trầm trọng thêm các áp lực môi trường hiện có, chẳng hạn như phân mảnh môi trường sống, phá rừng và khai thác quá mức tài nguyên, làm giảm thêm sự đa dạng hệ sinh thái. Ví dụ, hạn hán và thay đổi mô hình lượng mưa đã dẫn đến sa mạc hóa ở một số khu vực, làm giảm môi trường sống sẵn có cho động vật hoang dã và khiến các loài khó sống sót hơn. Tóm lại, tác động của biến đổi khí hậu đối với đa dạng hệ sinh thái ở châu Phi là đáng kể và sâu rộng. Sự thay đổi trong phân bố loài, phá vỡ các quá trình sinh thái quan trọng và làm trầm trọng thêm các áp lực môi trường hiện có đều góp phần làm suy </w:t>
      </w:r>
      <w:r>
        <w:lastRenderedPageBreak/>
        <w:t>giảm đa dạng hệ sinh thái, với những hậu quả nghiêm trọng tiềm tàng đối với đa dạng sinh học phong phú được tìm thấy ở châu Phi.</w:t>
      </w:r>
    </w:p>
    <w:p w14:paraId="7FB5380B" w14:textId="77777777" w:rsidR="00633114" w:rsidRDefault="00041D68">
      <w:r>
        <w:t>{"câu hỏi": "Đề xuất một lời chào nguyên bản và tự nhiên cho một chatbot.", "câu trả lời": "\"Xin chào! Tôi rất vui vì bạn đã đến để trò chuyện với tôi ngày hôm nay. Bạn đang nghĩ gì vậy?\""}</w:t>
      </w:r>
    </w:p>
    <w:p w14:paraId="663401F2" w14:textId="77777777" w:rsidR="00633114" w:rsidRDefault="00041D68">
      <w:r>
        <w:t>{"câu hỏi": "Cho một số 5, xác định một ví dụ về số nguyên tố lớn hơn 5.", "câu trả lời": "Một ví dụ về số nguyên tố lớn hơn 5 là 7."}</w:t>
      </w:r>
    </w:p>
    <w:p w14:paraId="743B8158" w14:textId="77777777" w:rsidR="00633114" w:rsidRDefault="00041D68">
      <w:r>
        <w:t>{"question": "Tạo ngẫu nhiên \"password\" đáp ứng các tiêu chí sau: - Dài 8 ký tự - Phải chứa ít nhất 1 chữ cái và 1 số", "trả lời": "Đây là mật khẩu được tạo ngẫu nhiên đáp ứng các tiêu chí đã đề cập: 'J2n4X9tF'."}</w:t>
      </w:r>
    </w:p>
    <w:p w14:paraId="29DE0468" w14:textId="77777777" w:rsidR="00633114" w:rsidRDefault="00041D68">
      <w:r>
        <w:t>{"câu hỏi": "Giải thích tại sao có một nhóm đa dạng là quan trọng.", "câu trả lời": "Có một nhóm đa dạng là quan trọng vì nhiều lý do. Một trong những lý do chính là nó mang lại một loạt các quan điểm và ý tưởng cho bàn. Mọi người từ các nền tảng, kinh nghiệm và văn hóa khác nhau tiếp cận các vấn đề và thách thức theo những cách độc đáo, có thể dẫn đến các giải pháp sáng tạo và ra quyết định tốt hơn. \ n \ n Đa dạng cũng giúp thúc đẩy hòa nhập và chống lại sự thiên vị vô thức. Khi một nhóm được tạo thành từ các cá nhân từ các nhóm nhân khẩu học khác nhau, ít có khả năng bất kỳ một nhóm cụ thể nào sẽ thống trị cuộc trò chuyện hoặc quá trình ra quyết định. Điều này dẫn đến kết quả công bằng và công bằng hơn và giúp tạo ra một nền văn hóa nơi làm việc hòa nhập. Ngoài ra, có một đội ngũ đa dạng thúc đẩy sự sáng tạo và có thể cải thiện năng suất tổng thể của nhóm. Khi các thành viên trong nhóm cảm thấy rằng những quan điểm và ý tưởng độc đáo của họ có giá trị và được tôn trọng, họ có nhiều khả năng chia sẻ và đóng góp, dẫn đến tăng cường hợp tác và môi trường làm việc phong phú. Cuối cùng, có một đội ngũ đa dạng cũng có thể giúp các công ty hiểu rõ hơn và kết nối với cơ sở khách hàng của họ, đặc biệt nếu khách hàng của họ đến từ nhiều nền tảng khác nhau. Điều này có thể dẫn đến tăng sự hài lòng và lòng trung thành của khách hàng, và có thể giúp phát triển và duy trì một doanh nghiệp thành công. Nhìn chung, sự đa dạng là điều cần thiết để xây dựng các nhóm mạnh mẽ, sáng tạo và hiệu quả. Điều quan trọng là các công ty phải tích cực tìm kiếm và nắm lấy sự đa dạng để nhận ra nhiều lợi ích của nó."}</w:t>
      </w:r>
    </w:p>
    <w:p w14:paraId="455BD1F0" w14:textId="77777777" w:rsidR="00633114" w:rsidRDefault="00041D68">
      <w:r>
        <w:t xml:space="preserve">{"câu hỏi": "Trí tuệ nhân tạo có thể được sử dụng như thế nào để giúp người khuyết tật?", "Trả lời": "Trí tuệ nhân tạo (AI) có tiềm năng cải thiện đáng kể cuộc sống của người khuyết tật bằng cách cung cấp hỗ trợ và hỗ trợ theo nhiều cách khác nhau. Một số cách AI có thể giúp người khuyết tật bao gồm: \ n \ n1. Cải thiện khả năng tiếp cận: Các công nghệ AI như nhận dạng giọng nói và xử lý ngôn ngữ tự nhiên có thể giúp các cá nhân khiếm thị hoặc vận động tương tác với thiết bị của họ và truy cập thông tin dễ dàng hơn. \ n \ n2. Tăng cường khả năng di chuyển: Các thiết bị hỗ trợ và thiết bị hỗ trợ di chuyển được hỗ trợ bởi AI, chẳng hạn như xe lăn tự lái và bộ xương ngoài, có thể giúp những người bị suy giảm khả năng vận động di chuyển tự do và độc lập hơn. \ n \ n3. Cung cấp hỗ trợ giao tiếp: Các hệ thống được hỗ trợ bởi AI có thể giúp các cá nhân khiếm thính hoặc khiếm thính giao tiếp dễ dàng hơn. Ví dụ, một hệ thống chuyển giọng nói thành văn bản có thể chuyển đổi ngôn ngữ nói thành văn </w:t>
      </w:r>
      <w:r>
        <w:lastRenderedPageBreak/>
        <w:t>bản viết, trong khi công nghệ chuyển văn bản thành giọng nói có thể đọc văn bản bằng văn bản cho những người gặp khó khăn khi đọc. \ n \ n4. Học tập hỗ trợ: Các công cụ giáo dục được hỗ trợ bởi AI có thể giúp người khuyết tật học tập học tập hiệu quả hơn bằng cách cung cấp trải nghiệm học tập được cá nhân hóa phù hợp với nhu cầu và khả năng cá nhân của họ. \ n \ n5. Tăng cường sức khỏe và an toàn: Các hệ thống theo dõi sức khỏe được hỗ trợ bởi AI có thể giúp các cá nhân mắc bệnh mãn tính quản lý sức khỏe của họ hiệu quả hơn, trong khi các hệ thống an toàn được hỗ trợ bởi AI có thể giám sát môi trường và phát hiện các mối nguy hiểm tiềm ẩn, giúp ngăn ngừa tai nạn và thương tích. Nhìn chung, AI mang lại nhiều lợi ích tiềm năng cho người khuyết tật, giúp họ vượt qua các rào cản và sống độc lập và trọn vẹn hơn."}</w:t>
      </w:r>
    </w:p>
    <w:p w14:paraId="6E91BAF4" w14:textId="77777777" w:rsidR="00633114" w:rsidRDefault="00041D68">
      <w:r>
        <w:t>{"câu hỏi": "Đạo đức AI là gì?", "câu trả lời": "Đạo đức AI đề cập đến các nguyên tắc đạo đức, giá trị và quy tắc ứng xử hướng dẫn phát triển và triển khai công nghệ Trí tuệ nhân tạo. Khi các hệ thống AI tiếp tục trở nên tiên tiến và phổ biến hơn, nhu cầu ngày càng tăng để đảm bảo rằng chúng được thiết kế và sử dụng theo những cách có đạo đức, có trách nhiệm và có lợi cho cả con người và toàn xã hội. Điều này bao gồm việc xem xét các tác động đạo đức của việc ra quyết định AI, mối quan tâm về quyền riêng tư, tính minh bạch và khả năng giải thích, đồng thời tránh các thành kiến và phân biệt đối xử. Đạo đức AI cũng mở rộng đến các câu hỏi về phân phối công bằng lợi ích AI và tác động tiềm tàng của AI đối với xã hội và nền kinh tế. Nhiều tổ chức và chính phủ đang làm việc để tạo ra các hướng dẫn và khuôn khổ để giúp đảm bảo rằng AI được sử dụng một cách có đạo đức và phù hợp với các giá trị chung của chúng ta."}</w:t>
      </w:r>
    </w:p>
    <w:p w14:paraId="67BE0984" w14:textId="77777777" w:rsidR="00633114" w:rsidRDefault="00041D68">
      <w:r>
        <w:t xml:space="preserve">{"câu hỏi": "Tạo ra một câu chuyện về một sinh viên đại học sắp chuyển ra ngoài vào mùa hè.", "câu trả lời": "Ngày xửa ngày xưa, trong một thị trấn đại học nhỏ, có một sinh viên trẻ tên là Mia. Cô đang ở những ngày cuối cùng của năm thứ nhất và đã háo hức mong đợi kết thúc kỳ thi và bắt đầu kỳ nghỉ hè. Giống như hầu hết các sinh viên đại học, cô lo lắng trở về nhà, thư giãn và gặp gia đình sau một thời gian dài xa cách. Khi bài kiểm tra cuối cùng của cô kết thúc, Mia có thể cảm thấy nhẹ nhõm bao trùm lấy cô. Cô quay trở lại phòng ký túc xá, bước qua những ghi chú và sách giáo khoa bị vứt bỏ không còn cần thiết nữa. Cuối cùng, cô mở cửa phòng và nhìn chằm chằm vào mớ hỗn độn trong cuộc sống của cô trong năm qua. Quần áo vương vãi khắp nơi, sách giáo khoa chất đống cao trên bàn, áp phích và tranh ảnh trang trí trên tường.\n\nMia biết mình còn một công việc lớn phía trước nhưng không để nó làm giảm tâm trạng của mình. Cô bật bản nhạc yêu thích của mình và bắt đầu sắp xếp mọi thứ của mình thành từng đống. Có những thứ cô ấy muốn giữ, những thứ cô ấy muốn quyên góp và những thứ cô ấy muốn vứt đi. Đó là cơ hội để cô đánh giá lại những món đồ trong cuộc sống của mình và quyết định điều gì là quan trọng đối với cô. Trong vài ngày tiếp theo, Mia đã dành hàng giờ để thu dọn đồ đạc của mình. Cô gói những món đồ mỏng manh của mình cẩn thận trong bọc bong bóng, xếp sách gọn gàng vào hộp các tông và gấp quần áo vào vali. Khi xong việc, cô nhìn quanh căn phòng ký túc xá trống rỗng của mình với một cảm giác hoài niệm. Đây là nhà của cô trong một năm qua, và mặc dù cô rất hào hứng khi được trở về với gia đình, nhưng cô biết mình sẽ nhớ nơi này. \n\nMia sắp xếp cho một công ty chuyển nhà đến và lấy đồ đạc của cô, nhìn họ chất mọi thứ lên xe tải. Sau đó, cô nộp chìa khóa và nói lời tạm biệt với những người bạn cũng đang chuyển đi. Với cái nhìn cuối cùng về căn phòng </w:t>
      </w:r>
      <w:r>
        <w:lastRenderedPageBreak/>
        <w:t>ký túc xá trống rỗng của mình, cô bước ra khỏi tòa nhà, sẵn sàng cho cuộc phiêu lưu mới của mình. Mùa hè của Mia tràn ngập tiếng cười, gia đình và bạn bè. Cô ấy đã tạo ra những kỷ niệm mới và trân trọng những kỷ niệm cũ. Và mặc dù cô ấy rất vui khi được về nhà, cô ấy không thể không cảm thấy phấn khích khi đến lúc cô ấy chuyển về ký túc xá đại học của mình. Cô ấy đang lớn lên và thay đổi, và cuộc sống của cô ấy là một cuộc phiêu lưu đang chờ được khám phá."}</w:t>
      </w:r>
    </w:p>
    <w:p w14:paraId="007FF5EF" w14:textId="77777777" w:rsidR="00633114" w:rsidRDefault="00041D68">
      <w:r>
        <w:t>{"question": "So sánh và đối chiếu machine learning và deep learning.", "answer": "Machine learning và deep learning đều là hai lĩnh vực con của AI nhằm mục đích làm cho máy móc trở nên thông minh bằng cách đào tạo các mô hình để nhận ra các mẫu hoặc đưa ra quyết định với dữ liệu đầu vào. Những phương pháp này đã cách mạng hóa nhiều ngành công nghiệp bằng cách cho phép máy tính thực hiện các nhiệm vụ từng được cho là chỉ có con người mới có thể. Tuy nhiên, có một số khác biệt đáng chú ý giữa hai cách tiếp cận.\n\nMachine learning là một thuật ngữ bao gồm nhiều kỹ thuật khác nhau để xây dựng các mô hình có thể học hỏi từ dữ liệu. Những kỹ thuật này bao gồm hồi quy tuyến tính, cây quyết định, máy vectơ hỗ trợ, v.v. Thông thường, một mô hình học máy được đào tạo trên một tập dữ liệu bằng cách điều chỉnh các tham số bên trong của nó để giảm thiểu lỗi dự đoán của nó. Sau khi được đào tạo, mô hình có thể được sử dụng để đưa ra dự đoán về dữ liệu mới. Học máy rất tốt cho các tác vụ mà mối quan hệ giữa đầu vào và đầu ra tương đối đơn giản và có thể được nắm bắt bằng phương trình toán học. Mặt khác, học sâu là một tập hợp con chuyên biệt của học máy, tập trung vào phát triển và đào tạo mạng lưới thần kinh. Các mạng này bao gồm các lớp nút được kết nối với nhau, với khả năng tự động trích xuất và tìm hiểu các biểu diễn dữ liệu phân cấp. Học sâu đòi hỏi một lượng lớn dữ liệu và tài nguyên điện toán mạnh mẽ để đào tạo mô hình. Các mô hình học sâu đặc biệt tốt cho nhận dạng hình ảnh, giọng nói và văn bản, vì nó có thể nắm bắt các mối quan hệ rất phức tạp và phi tuyến tính giữa đầu vào và đầu ra. Tóm lại, học máy và học sâu khác nhau về độ phức tạp của các mô hình mà chúng sử dụng, loại vấn đề chúng phù hợp nhất và lượng dữ liệu và tài nguyên tính toán cần thiết cho đào tạo. Trong khi machine learning bao gồm nhiều kỹ thuật khác nhau, deep learning chuyên biệt và mạnh mẽ hơn đối với một số loại vấn đề nhất định."}</w:t>
      </w:r>
    </w:p>
    <w:p w14:paraId="480A714B" w14:textId="77777777" w:rsidR="00633114" w:rsidRDefault="00041D68">
      <w:r>
        <w:t>{"câu hỏi": "Xử lý ngôn ngữ tự nhiên là gì?", "Trả lời": "Xử lý ngôn ngữ tự nhiên (NLP) đề cập đến nhánh của trí tuệ nhân tạo (AI) tập trung vào sự tương tác giữa máy tính và con người bằng ngôn ngữ tự nhiên. NLP kết hợp ngôn ngữ học tính toán và kỹ thuật học máy để cho phép máy tính hiểu, giải thích và tạo ra ngôn ngữ của con người. Nó liên quan đến việc sử dụng các thuật toán và mô hình thống kê để phân tích, hiểu và tạo ra ngôn ngữ của con người, cho phép máy tính thực hiện một loạt các nhiệm vụ liên quan đến ngôn ngữ như dịch ngôn ngữ, phân tích tình cảm, nhận dạng giọng nói và tóm tắt văn bản, trong số những người khác. Mục tiêu của NLP là cải thiện khả năng của máy tính giao tiếp với con người một cách trực quan và tự nhiên hơn, nhằm cải thiện hiệu quả tương tác giữa người và máy tính."}</w:t>
      </w:r>
    </w:p>
    <w:p w14:paraId="53A92F2D" w14:textId="77777777" w:rsidR="00633114" w:rsidRDefault="00041D68">
      <w:r>
        <w:t xml:space="preserve">{"câu hỏi": "Tạo ra một câu chuyện về một con chim cô đơn.", "câu trả lời": "Ngày xửa ngày xưa, trong một khu rừng rậm rạp đầy cây cao và tiếng chim hót líu lo, có một con chim nhỏ tên là Lila. Lila không giống như những con chim khác trong rừng. Cô ấy là một con chim </w:t>
      </w:r>
      <w:r>
        <w:lastRenderedPageBreak/>
        <w:t>nhút nhát và hướng nội, thích ở một mình. Cô sẽ dành phần lớn thời gian trong ngày để ngồi trên cành cây, nhìn những con chim khác bay và chơi cùng nhau. Lila khao khát được tham gia cùng những con chim khác, nhưng sự nhút nhát của cô luôn kìm hãm cô. Cô sợ rằng những con chim khác sẽ không thích cô hoặc chúng sẽ chế giễu cô. Vì vậy, cô tiếp tục dành cả ngày trong cô đơn, quan sát từ xa. Một ngày nọ, trong khi Lila đang ngồi trên cành cây, một con chim xinh đẹp đáp xuống bên cạnh cô. Đó là một con chim mà cô chưa từng thấy trước đây. Lông của nó tươi sáng và đầy màu sắc, và nó có một bài hát ngọt ngào, du dương. Con chim xinh đẹp mỉm cười với Lila và tự giới thiệu mình là Mia. \ n \ nMia có thể cảm nhận được rằng Lila đang cô đơn, và cô quyết định kết bạn với cô ấy. Họ nói chuyện hàng giờ, và Lila thấy mình mở lòng với Mia theo cách mà cô chưa từng có trước đây. Mia lắng nghe với lòng tốt và sự hiểu biết, và Lila nhận ra rằng cuối cùng cô đã tìm thấy một người bạn. Từ ngày đó, Lila và Mia trở thành những người bạn tốt nhất. Họ sẽ bay và chơi cùng nhau, và Lila không còn cảm thấy cô đơn nữa. Cô đã tìm thấy một người bạn chấp nhận con người cô, và cô biết ơn vì điều đó. Lila học được rằng đôi khi tất cả những gì cần là một chút can đảm để tiếp cận và tạo kết nối. Và với điều đó, cô ấy đã tìm thấy không chỉ một người bạn, mà còn là một cảm giác thuộc về thế giới xung quanh cô ấy."}</w:t>
      </w:r>
    </w:p>
    <w:p w14:paraId="1C83A9FE" w14:textId="77777777" w:rsidR="00633114" w:rsidRDefault="00041D68">
      <w:r>
        <w:t>{"câu hỏi": "Giả vờ bạn là nhân viên hỗ trợ và một người dùng đã liên hệ nói rằng màn hình điện thoại của họ không phản hồi. Bạn sẽ đề xuất những bước nào để giải quyết vấn đề?", "trả lời": "Tôi rất tiếc vì màn hình điện thoại của bạn không phản hồi. Hãy xem qua một số bước khắc phục sự cố để giải quyết vấn đề. Vui lòng làm theo từng bước một và kiểm tra màn hình sau mỗi bước để xem sự cố đã được giải quyết chưa.\\n\\n1. Nếu bạn có bất kỳ miếng dán màn hình, ốp lưng hoặc vỏ nào trên điện thoại, hãy tháo chúng ra vì chúng có thể cản trở độ nhạy cảm ứng.\\n\\n2. Khởi động lại điện thoại bằng cách giữ nút nguồn, sau đó chọn tùy chọn khởi động lại. Điều này có thể khắc phục mọi trục trặc phần mềm tạm thời gây ra sự cố.\\n\\n3. Kiểm tra mọi bản cập nhật phần mềm vì điều này có thể khắc phục các sự cố đã biết có thể gây ra tình trạng không phản hồi. Thông thường, bạn có thể tìm thấy các bản cập nhật trong menu 'Cài đặt' trong 'Hệ thống' hoặc 'Cập nhật phần mềm'.\\n\\n4. Nếu gần đây bạn đã cài đặt bất kỳ ứng dụng mới nào, hãy gỡ cài đặt chúng để xem chúng có gây ra sự cố hay không. Bạn có thể cài đặt lại chúng sau khi bạn đã xác định chúng không gây ra sự cố.\\n\\n5. Thực hiện khôi phục cài đặt gốc, nhưng hãy đảm bảo bạn sao lưu dữ liệu của mình trước khi thực hiện vì điều này sẽ xóa mọi thứ trên điện thoại của bạn. Điều này có thể giải quyết bất kỳ sự cố phần mềm nào có thể gây ra sự cố.\\n\\n6. Nếu màn hình vẫn không phản hồi, đó có thể là sự cố phần cứng. Trong trường hợp này, tôi khuyên bạn nên liên hệ với nhà sản xuất điện thoại của bạn để được hỗ trợ thêm, vì họ có thể sửa chữa hoặc thay thế thiết bị theo bảo hành hoặc cung cấp hướng dẫn về những việc cần làm tiếp theo."}</w:t>
      </w:r>
    </w:p>
    <w:p w14:paraId="021D242F" w14:textId="77777777" w:rsidR="00633114" w:rsidRDefault="00041D68">
      <w:r>
        <w:t>{"question": "Tách danh từ khỏi các từ còn lại trong câu sau. - Ngôi nhà được sơn màu xanh và có một khu vườn rộng.", "trả lời": "Danh từ: nhà, vườn\nCác từ: The, was, sơn, màu xanh, và, có, a, lớn."}</w:t>
      </w:r>
    </w:p>
    <w:p w14:paraId="3301C750" w14:textId="77777777" w:rsidR="00633114" w:rsidRDefault="00041D68">
      <w:r>
        <w:t xml:space="preserve">{"question": "Tóm tắt bài viết sau đây về công nghệ nhận dạng khuôn mặt trong 100 từ hoặc ít hơn. - Công nghệ nhận dạng khuôn mặt ngày càng trở nên phổ biến trong thế giới hiện đại. Các công ty đang sử dụng nó để xác minh khách hàng, cơ quan thực thi pháp luật đang sử </w:t>
      </w:r>
      <w:r>
        <w:lastRenderedPageBreak/>
        <w:t>dụng nó để điều tra nghi phạm và thậm chí điện thoại của chúng tôi giờ đây có thể mở khóa chỉ trong nháy mắt. Mặc dù không có nghi ngờ gì về việc nhận dạng khuôn mặt có thể có những ứng dụng tích cực, nhưng cũng có khả năng lạm dụng. Những người ủng hộ quyền riêng tư đã nêu lên những lo ngại liên quan đến tính chính xác của công nghệ và tiềm năng nó được các chính phủ sử dụng để theo dõi công dân của họ.", "Trả lời": "Công nghệ nhận dạng khuôn mặt đang ngày càng được sử dụng cho nhiều mục đích khác nhau, chẳng hạn như để xác minh khách hàng và điều tra nghi phạm, thậm chí cả điện thoại cũng mở khóa chỉ bằng một cái liếc mắt. Tuy nhiên, có khả năng lạm dụng, với những người ủng hộ quyền riêng tư nêu ra các vấn đề về tính chính xác của nó và khả năng các chính phủ lạm dụng nó để theo dõi công dân."}</w:t>
      </w:r>
    </w:p>
    <w:p w14:paraId="6648104B" w14:textId="77777777" w:rsidR="00633114" w:rsidRDefault="00041D68">
      <w:r>
        <w:t>{"câu hỏi": "Tạo ra một câu chuyện về một sinh vật bí ẩn sống trong rừng.", "câu trả lời": "Mặt trời đã lặn trên khu rừng rậm rạp, và ánh sáng duy nhất đến từ mặt trăng phát sáng lờ mờ. Trong bóng tối, một sinh vật bí ẩn khuấy động. Sinh vật này đã sống trong rừng nhiều năm, mắt người không nhìn thấy. Đó là một sinh vật của vẻ đẹp và sự duyên dáng, với một cơ thể dường như lấp lánh dưới ánh trăng. \n\nSinh vật này hiền lành, nhưng mạnh mẽ. Nó có thể di chuyển với tốc độ và sự nhanh nhẹn đáng kinh ngạc, phóng qua những tán cây một cách dễ dàng. Đôi mắt của nó to và sáng, và họ dường như nhìn thấy mọi thứ. Sinh vật này hòa hợp với khu rừng, và nó biết chuyển động của mọi sinh vật gọi nó là nhà. Mặc dù có khả năng đáng kinh ngạc, sinh vật này rất nhút nhát. Nó tránh tiếp xúc với con người, thích ẩn mình trong bóng tối. Nhưng có những câu chuyện lưu truyền giữa những người dân làng sống gần rừng. Một số người nói về một sinh vật với đôi mắt phát sáng và bộ lông lấp lánh như những vì sao. Những người khác tuyên bố đã nghe thấy bài hát ám ảnh của sinh vật này, một giai điệu dường như lâu đời như chính khu rừng. Một đêm nọ, một nhóm du khách đang đi xuyên qua khu rừng. Họ đã lạc đường, và họ ngày càng sợ hãi hơn với mỗi phút trôi qua. Đột nhiên, sinh vật xuất hiện trước mặt họ. Đôi mắt của nó phát sáng với ánh sáng dữ dội, và cơ thể của nó dường như tỏa ra một năng lượng ở thế giới khác. Lúc đầu, các du khách rất sợ hãi, nhưng sinh vật chỉ đứng đó, quan sát họ. Họ có thể cảm nhận được sức mạnh phát ra từ nó, nhưng nó không có động thái nào để làm hại họ. Thay vào đó, nó ngẩng đầu lên và phát ra một bài hát hay, tang thương. Các lữ khách bị mê hoặc bởi âm thanh, và họ cảm thấy nỗi sợ hãi của họ biến mất. Khi tiếng hót của sinh vật kết thúc, nó quay lại và nhảy đi, biến mất trong bóng tối của khu rừng. Các du khách cảm thấy một cảm giác kinh ngạc và ngạc nhiên. Họ đã gặp phải một cái gì đó thực sự bí ẩn và đẹp đẽ - một sinh vật hòa làm một với khu rừng. Từ ngày đó, những người lữ hành mang theo ký ức về sinh vật bí ẩn bên mình. Họ kể câu chuyện của họ cho những người khác, và nhiều người mạo hiểm vào rừng với hy vọng được nhìn thoáng qua nó. Nhưng sinh vật này vẫn khó nắm bắt và ẩn nấp, một người bảo vệ rừng hiền lành, canh chừng tất cả những ai gọi nó là nhà."}</w:t>
      </w:r>
    </w:p>
    <w:p w14:paraId="75A601FB" w14:textId="77777777" w:rsidR="00633114" w:rsidRDefault="00041D68">
      <w:r>
        <w:t>{"question": "Tìm và sửa lỗi trong đoạn mã sau. - ''python\ndef myFunc(x):\n if (x == 0 {\n return 0\n } else {\n return x * 2\n }\n'''", "answer": "Có lỗi cú pháp trong mã, do sử dụng dấu ngoặc nhọn không chính xác và thiếu dấu ngoặc đơn đóng. Đây là mã đã sửa:\n\n'''python\ndef myFunc(x):\n if x == 0:\n return 0\n else:\n return x * 2\n'''"}</w:t>
      </w:r>
    </w:p>
    <w:p w14:paraId="7CA6FA3C" w14:textId="77777777" w:rsidR="00633114" w:rsidRDefault="00041D68">
      <w:r>
        <w:lastRenderedPageBreak/>
        <w:t>{"question": "Thay đổi câu sau để sử dụng dạng đại từ đúng. - Học sinh trình bày video.", "trả lời": "Học sinh trình bày video thuyết trình."}</w:t>
      </w:r>
    </w:p>
    <w:p w14:paraId="2CDAB9F9" w14:textId="77777777" w:rsidR="00633114" w:rsidRDefault="00041D68">
      <w:r>
        <w:t>{"question": "Cho một bảng lương nhân viên với các cột EmployeeID, Salary, và DepartmentID, hãy viết một truy vấn SQL để tìm mức lương trung bình cho mỗi bộ phận.", "answer": "Truy vấn SQL để tìm mức lương trung bình cho mỗi bộ phận sẽ là:\n\n''\nSELECT DepartmentID, AVG(Salary) AS AverageSalary\nFROM employee\nGROUP BY DepartmentID\n'''\n\nThis sẽ nhóm lương theo bộ phận và sau đó tính mức lương trung bình cho mỗi nhóm. Kết quả sẽ là một bảng có hai cột: DepartmentID và AverageSalary."}</w:t>
      </w:r>
    </w:p>
    <w:p w14:paraId="5E1D47C4" w14:textId="77777777" w:rsidR="00633114" w:rsidRDefault="00041D68">
      <w:r>
        <w:t>{"câu hỏi": "Chuyển câu sau thành dạng nghi vấn. - Cô ấy sẽ hoàn thành nhiệm vụ ngày hôm nay.", "trả lời": "Hôm nay cô ấy sẽ hoàn thành nhiệm vụ chứ?"}</w:t>
      </w:r>
    </w:p>
    <w:p w14:paraId="245720E4" w14:textId="77777777" w:rsidR="00633114" w:rsidRDefault="00041D68">
      <w:r>
        <w:t>{"câu hỏi": "Mô tả phong cảnh của một khu rừng nhiệt đới ở vùng nhiệt đới.", "trả lời": "Một khu rừng nhiệt đới ở vùng nhiệt đới là một phong cảnh rất tươi tốt và hấp dẫn. Những cái cây cao chót vót trải dài lên bầu trời, thân cây dày và cành xoắn được bao phủ bởi các lớp rêu xanh dày, dương xỉ và các thảm thực vật khác. Các nhánh cây là nơi sinh sống của nhiều loại hoa lan và bromeliads làm tăng thêm màu sắc rực rỡ cho màu xanh lá cây rậm rạp và đa dạng của khu rừng. Tầng rừng tươi tốt là một mê cung của dây leo leo, lá rụng và rễ lớn, thỉnh thoảng có khoảng trống cho phép tia nắng mặt trời lọc qua tán lá phía trên. Ánh sáng mặt trời lấp lánh trên lá cây và làm sống động những sắc thái mãnh liệt của màu xanh lá cây. Không khí ẩm ướt, dày đặc với độ ẩm và mùi hương của thảm thực vật.\n\n Trong rừng nhiệt đới, âm thanh của động vật hoang dã tràn ngập không khí. Tiếng chim hót líu lo, tiếng khỉ ríu rít và điệp khúc của ếch tạo ra một dàn nhạc âm thanh tự nhiên, trong khi âm thanh êm dịu của nước chảy từ những con suối hoặc thác nước gần đó hoàn thành bản giao hưởng. Rừng nhiệt đới là một sự nhộn nhịp của cuộc sống. Một loạt các loài động vật, bao gồm động vật có vú và bò sát lớn, bay lượn hoặc nằm dài trên cành cây, trong khi côn trùng đang bận rộn thực hiện thói quen hàng ngày của chúng. Đó là một nơi tuyệt đẹp, tràn ngập cuộc sống không bao giờ ngủ. Tóm lại, một khu rừng nhiệt đới ở vùng nhiệt đới là một nơi đầy mê hoặc với sự đa dạng sinh học, và sống động với âm thanh, màu sắc và năng lượng sôi động, một phong cảnh là một kỳ quan thực sự đáng để chiêm ngưỡng."}</w:t>
      </w:r>
    </w:p>
    <w:p w14:paraId="3D9599E1" w14:textId="77777777" w:rsidR="00633114" w:rsidRDefault="00041D68">
      <w:r>
        <w:t>{"câu hỏi": "Thay đổi câu sau thành lời nói gián tiếp. - John nói, "Hôm nay tôi cảm thấy tốt hơn.\"", "trả lời": "John nói rằng anh ấy cảm thấy tốt hơn vào ngày hôm đó."}</w:t>
      </w:r>
    </w:p>
    <w:p w14:paraId="2F3D186B" w14:textId="77777777" w:rsidR="00633114" w:rsidRDefault="00041D68">
      <w:r>
        <w:t>{"question": "Cho a\u2295 b=3a+4b cho tất cả các số thực a và b. Tìm 3\u2295 1.", "answer": "Chúng ta có 3\u2295 1 = 3* 3 + 4* 1 = 13."}</w:t>
      </w:r>
    </w:p>
    <w:p w14:paraId="55DE85E1" w14:textId="77777777" w:rsidR="00633114" w:rsidRDefault="00041D68">
      <w:r>
        <w:t xml:space="preserve">{"câu hỏi": "Lập danh sách năm yếu tố ảnh hưởng đến lòng tự trọng của một cá nhân.", "câu trả lời": "1. Trải nghiệm thời thơ ấu: Cách một người được đối xử trong thời thơ ấu của họ có thể có tác động đáng kể đến lòng tự trọng của họ. Một sự nuôi dưỡng và giáo dục tích cực có thể thấm nhuần sự tự tin và giá trị bản thân, trong khi những trải nghiệm tiêu cực như chỉ trích, lạm dụng hoặc bỏ bê có thể dẫn đến lòng tự trọng thấp. Ngoại hình: Ngoại hình có thể có tác động đáng kể đến lòng tự trọng, đặc biệt là trong một xã hội coi trọng ngoại hình. </w:t>
      </w:r>
      <w:r>
        <w:lastRenderedPageBreak/>
        <w:t>Những cá nhân cảm thấy rằng họ không đáp ứng các tiêu chuẩn xã hội về cái đẹp có thể phải vật lộn với các vấn đề về lòng tự trọng và hình ảnh cơ thể thấp. \ n \ n3. So sánh xã hội: So sánh bản thân với người khác là một hành vi phổ biến có thể ảnh hưởng đến lòng tự trọng. Những người cảm thấy họ không so sánh với các đồng nghiệp của họ trong các lĩnh vực như ngoại hình, thành công hoặc giàu có có thể bị giảm giá trị bản thân. \ n \ n4. Thành tựu và thất bại cá nhân: Thành tích và thất bại cũng có thể ảnh hưởng đến lòng tự trọng. Khi một cá nhân trải nghiệm thành công trong một lĩnh vực cụ thể, ý thức về năng lực và giá trị bản thân của họ có thể tăng lên. Ngược lại, thất bại hoặc thất bại có thể dẫn đến đánh giá bản thân tiêu cực, dẫn đến giảm lòng tự trọng. \ n \ n5. Mối quan hệ giữa các cá nhân: Chất lượng của mối quan hệ giữa một người với bạn bè, gia đình và đối tác lãng mạn có thể ảnh hưởng đến lòng tự trọng. Các mối quan hệ hỗ trợ có thể giúp xây dựng giá trị bản thân, trong khi các mối quan hệ độc hại hoặc không lành mạnh có thể làm tổn hại lòng tự trọng. Ngoài ra, sự cô lập xã hội và cô đơn có thể làm trầm trọng thêm cảm giác về giá trị bản thân thấp."}</w:t>
      </w:r>
    </w:p>
    <w:p w14:paraId="54C2EDBE" w14:textId="77777777" w:rsidR="00633114" w:rsidRDefault="00041D68">
      <w:r>
        <w:t>{"câu hỏi": "Tạo danh sách năm thuật ngữ khoa học bắt đầu bằng \"geo\"", "answer": "1. Geology\n2. Địa lý\n3. Địa vật lý\n4. Địa nhiệt\n5. Địa hóa học"}</w:t>
      </w:r>
    </w:p>
    <w:p w14:paraId="5527662B" w14:textId="77777777" w:rsidR="00633114" w:rsidRDefault="00041D68">
      <w:r>
        <w:t>{"question": "Tạo một kịch bản trong đó cuộc đối thoại sau đây sẽ xảy ra: - A: Bạn đã thấy điện thoại của tôi chưa?\nB: Không, tôi chưa thấy", "trả lời": "Tình huống:\n\nA và B là bạn cùng phòng đang chuẩn bị ra ngoài ăn tối. Họ đang kiểm tra xem họ có mọi thứ họ cần trước khi rời khỏi căn hộ của họ hay không. \ n \ nA: (kiểm tra túi) Bạn đã thấy điện thoại của tôi chưa?\nB: (nhìn xung quanh) Không, tôi chưa có. Cậu đã kiểm tra đệm ghế chưa?"}</w:t>
      </w:r>
    </w:p>
    <w:p w14:paraId="638758C9" w14:textId="77777777" w:rsidR="00633114" w:rsidRDefault="00041D68">
      <w:r>
        <w:t>{"câu hỏi": "Viết lại câu sau bằng cách viết hoa và dấu câu chính xác. - tối qua Mary và tôi đi xem phim", "trả lời": "Tối qua, Mary và tôi đã đi xem phim."}</w:t>
      </w:r>
    </w:p>
    <w:p w14:paraId="5A65F6B4" w14:textId="77777777" w:rsidR="00633114" w:rsidRDefault="00041D68">
      <w:r>
        <w:t>{"câu hỏi": "Tạo ra một cuộc trò chuyện giữa hai người thảo luận về một chủ đề tin tức hiện tại.", "câu trả lời": "Người 1: Gần đây bạn có cập nhật tin tức không?\n\nNgười 2: Vâng, tôi có. Có quá nhiều thứ đang diễn ra, thật khó để theo kịp.\n\nNgười 1: Tôi biết, phải không? Một câu chuyện lớn thu hút sự chú ý của tôi là tình hình hiện tại ở Trung Đông. \n\nPerson 2: Vâng, những gì đang xảy ra ở đó thực sự bi thảm. Tôi chỉ đọc về các cuộc không kích và có bao nhiêu người vô tội đã bị bắt trong cuộc đọ súng. \ n \ nNgười 1: Vâng, nó thực sự đau lòng. Và có vẻ như cuộc xung đột đã diễn ra mãi mãi, không có hồi kết.\n\nPerson 2: Tôi đồng ý, đó là một vấn đề phức tạp với rất nhiều bên khác nhau liên quan. Và điều đáng buồn là, chính dân thường mới là những người phải chịu đựng nhiều nhất.\n\nNgười 1: Chắc chắn rồi. Tôi hy vọng cộng đồng quốc tế có thể cùng nhau tìm ra giải pháp cho cuộc khủng hoảng và mang lại hòa bình cho khu vực. Người thứ 2: Vâng, tôi cũng vậy. Chúng ta cần gạt sự khác biệt sang một bên và làm việc hướng tới một mục tiêu chung vì lợi ích của nhân loại."}</w:t>
      </w:r>
    </w:p>
    <w:p w14:paraId="14B62F82" w14:textId="77777777" w:rsidR="00633114" w:rsidRDefault="00041D68">
      <w:r>
        <w:t xml:space="preserve">{"câu hỏi": "Đưa ra một bài viết, tóm tắt các điểm chính của nó trong 100 wrods. - Năm 2011, Liên Hợp Quốc tuyên bố nước sạch và vệ sinh môi trường là quyền con người. Đây là một bước quan trọng hướng tới việc thực hiện quyền của mọi người được tiếp cận với nước uống và vệ sinh an toàn và sạch sẽ. Điều đó có nghĩa là mọi người đều có quyền được cung cấp đủ nước cho mục đích sử dụng cá nhân và sinh hoạt, cũng như vệ sinh.", "Trả lời": "Bài </w:t>
      </w:r>
      <w:r>
        <w:lastRenderedPageBreak/>
        <w:t>báo tóm tắt tuyên bố của Liên Hợp Quốc năm 2011 rằng tiếp cận với nước và vệ sinh là quyền con người. Tuyên bố này biểu thị một bước quan trọng hướng tới việc đảm bảo rằng mọi người đều được tiếp cận với nước uống an toàn, sạch sẽ và vệ sinh cho mục đích sử dụng cá nhân và gia đình, bao gồm cả vệ sinh."}</w:t>
      </w:r>
    </w:p>
    <w:p w14:paraId="2C495915" w14:textId="77777777" w:rsidR="00633114" w:rsidRDefault="00041D68">
      <w:r>
        <w:t>{"câu hỏi": "Viết lại cụm từ để làm cho nó trang trọng hơn và phù hợp với môi trường chuyên nghiệp. - Đó là đường của tôi hoặc đường cao tốc.", "trả lời": "Phương pháp của tôi là không thể thương lượng và phải được tuân thủ."}</w:t>
      </w:r>
    </w:p>
    <w:p w14:paraId="14EB3FB7" w14:textId="77777777" w:rsidR="00633114" w:rsidRDefault="00041D68">
      <w:r>
        <w:t>{"câu hỏi": "Tạo mô tả về tiền điện tử mới.", "câu trả lời": "Giới thiệu OrbisCoin - tiền điện tử mới mang tính cách mạng được thiết kế cho tốc độ, bảo mật và dễ sử dụng. Được xây dựng trên công nghệ blockchain tiên tiến, loại tiền kỹ thuật số này cho phép giao dịch ngay lập tức, ngang hàng với phí bằng không. Nó kết hợp các lợi ích của các hệ thống tài chính truyền thống với tính linh hoạt và tự do của tiền điện tử.\n\nOrbisCoin mã hóa và công nghệ đa chữ ký đảm bảo rằng các giao dịch và tiền của bạn luôn an toàn. Nó có thể được mua, bán và giao dịch trên các sàn giao dịch tiền điện tử khác nhau và có thể được sử dụng để mua nhiều loại hàng hóa và dịch vụ. \ n \ n Với giao diện thân thiện với người dùng và ứng dụng di động, OrbisCoin hoàn hảo cho những người mới tham gia vào thế giới tiền điện tử. Hơn nữa, đội ngũ nhà phát triển và cố vấn giàu kinh nghiệm của nó không ngừng làm việc để cải thiện và nâng cao nền tảng. Vì vậy, cho dù bạn là một nhà giao dịch tiền mã hóa có kinh nghiệm hay chỉ mới bắt đầu, OrbisCoin là loại tiền kỹ thuật số hoàn hảo dành cho bạn."}</w:t>
      </w:r>
    </w:p>
    <w:p w14:paraId="1FF81517" w14:textId="77777777" w:rsidR="00633114" w:rsidRDefault="00041D68">
      <w:r>
        <w:t>{"câu hỏi": "Mô tả những gì dẫn đến khí hậu quốc tế hiện tại", "câu trả lời": "Khí hậu quốc tế hiện tại bị ảnh hưởng bởi vô số yếu tố, bao gồm các sự kiện kinh tế, xã hội, chính trị và môi trường đã xảy ra theo thời gian. Những yếu tố này không hoạt động một cách cô lập mà tương tác với nhau để định hình cảnh quan toàn cầu. Một yếu tố cơ bản quan trọng định hình khí hậu quốc tế hiện nay là tốc độ toàn cầu hóa nhanh chóng. Điều này đã dẫn đến sự kết nối ngày càng tăng giữa các quốc gia, thúc đẩy trao đổi hàng hóa, dịch vụ, vốn và con người qua biên giới. Điều này, đến lượt nó, đã thúc đẩy tăng trưởng kinh tế, đưa hàng triệu người thoát khỏi đói nghèo và tăng khả năng tiếp cận thông tin, công nghệ và giáo dục. Trong khi toàn cầu hóa đã mang lại nhiều lợi ích, nó cũng đã tạo ra những thách thức mới. Ví dụ, bất bình đẳng kinh tế đã tăng mạnh, vì lợi ích của tăng trưởng không được phân phối đồng đều, dẫn đến bất ổn xã hội và căng thẳng chính trị. Biến đổi khí hậu là một mối quan tâm đáng kể khác, vì việc sản xuất và tiêu thụ hàng hóa gia tăng đã gây áp lực đáng kể lên môi trường, dẫn đến mực nước biển dâng cao, băng tan và thiên tai thường xuyên hơn. Ngoài những yếu tố cơ bản này, các sự kiện gần đây cũng đã định hình khí hậu quốc tế hiện nay. Ví dụ, đại dịch COVID-19 đang diễn ra đã gây ra sự gián đoạn trên diện rộng trên toàn cầu, dẫn đến thiệt hại về người, bất ổn kinh tế và căng thẳng gia tăng giữa các quốc gia. Căng thẳng địa chính trị, chẳng hạn như chiến tranh thương mại Mỹ-Trung, Brexit và xung đột ở Trung Đông, cũng đã góp phần vào môi trường quốc tế hiện tại. Tóm lại, khí hậu quốc tế hiện tại là kết quả của sự kết hợp của các xu hướng dài hạn và các sự kiện gần đây, được định hình bởi các yếu tố kinh tế, xã hội, chính trị và môi trường.</w:t>
      </w:r>
    </w:p>
    <w:p w14:paraId="0B4DE362" w14:textId="77777777" w:rsidR="00633114" w:rsidRDefault="00041D68">
      <w:r>
        <w:t xml:space="preserve">{"question": "Đánh giá câu này về ngữ pháp và chính tả của nó. - Họ đã có một số thông tin sai lệch, khiến dự án thất bại.", "trả lời": "Câu có lỗi chính tả. Từ "gây ra" không chính xác và </w:t>
      </w:r>
      <w:r>
        <w:lastRenderedPageBreak/>
        <w:t>nên được thay thế bằng cách viết đúng chính tả \"gây ra". Câu đúng nên là: \"Họ đã có một số thông tin sai lệch, khiến dự án thất bại.\""}</w:t>
      </w:r>
    </w:p>
    <w:p w14:paraId="4618D9C7" w14:textId="77777777" w:rsidR="00633114" w:rsidRDefault="00041D68">
      <w:r>
        <w:t>{"question": "Create a while loop that will print out \"Hello World\" 10 lần.", "answer": "Đây là đoạn mã Python sử dụng vòng lặp while để in \"Hello World\" 10 lần:\n\n'''python\ni = 1\nwhile i &lt;= 10:\n print(\"Hello World\")\n i += 1\n'''"}</w:t>
      </w:r>
    </w:p>
    <w:p w14:paraId="42678374" w14:textId="77777777" w:rsidR="00633114" w:rsidRDefault="00041D68">
      <w:r>
        <w:t>{"question": "Cho một văn bản và một từ khóa, liệt kê tất cả các trích dẫn trong văn bản bao gồm từ khóa đã cho. - Mục đích của Liên hợp quốc là "duy trì hòa bình và an ninh quốc tế" và "phát triển quan hệ hữu nghị giữa các quốc gia" Hiến chương Liên hợp quốc năm 1945, Điều 1 \nTừ khóa: hòa bình", "trả lời": "Trích dẫn với từ "hòa bình" từ văn bản:\n1. "Duy trì hòa bình và an ninh quốc tế\"}</w:t>
      </w:r>
    </w:p>
    <w:p w14:paraId="182AE304" w14:textId="77777777" w:rsidR="00633114" w:rsidRDefault="00041D68">
      <w:r>
        <w:t>{"câu hỏi": "Hãy tưởng tượng bạn là một nhà khoa học trong một xã hội đen tối. Viết một mục nhật ký chi tiết khám phá mới nhất của bạn và ý nghĩa.", "câu trả lời": "Ngày 17 tháng 6 năm 2157: Hôm nay, các đồng nghiệp của tôi và tôi đã phát hiện ra một bước đột phá trong sản xuất nhà máy. Chúng tôi đã thiết kế thành công một giống cây trồng mới phát triển trong điều kiện khắc nghiệt nhất. Những tác động là rất lớn, vì điều này có thể dẫn đến tăng nguồn cung cấp thực phẩm, có khả năng làm giảm nạn đói và bất ổn ở các khu vực dễ bị tổn thương nhất trong xã hội của chúng ta.</w:t>
      </w:r>
    </w:p>
    <w:p w14:paraId="4053DD2E" w14:textId="77777777" w:rsidR="00633114" w:rsidRDefault="00041D68">
      <w:r>
        <w:t>{"câu hỏi": "Xác định nguyên nhân của sự cố này - Máy tính không hoạt động.", "câu trả lời": "Có thể có nhiều lý do khiến máy tính không hoạt động. Một số khả năng bao gồm sự cố hoặc bản cập nhật phần mềm, lỗi hoặc trục trặc phần cứng, sự cố nguồn hoặc kết nối, quá nóng, nhiễm vi-rút hoặc phần mềm độc hại hoặc các sự cố kỹ thuật khác. Để xác định nguyên nhân cụ thể của vấn đề, cần phải khắc phục thêm và kiểm tra các triệu chứng của máy tính."}</w:t>
      </w:r>
    </w:p>
    <w:p w14:paraId="6C59078C" w14:textId="77777777" w:rsidR="00633114" w:rsidRDefault="00041D68">
      <w:r>
        <w:t>{"câu hỏi": "Đảm nhận vai trò của một người dẫn chương trình chuyên mục tư vấn radio. Trả lời người gọi đang cảm thấy quá tải với công việc và cuộc sống cá nhân của họ. - Người gọi: Xin chào, tôi cảm thấy quá tải với công việc và trách nhiệm gia đình. Tôi không có thời gian cho bản thân, và tôi gần như kiệt sức. Tôi nên làm gì?", "trả lời": "Đầu tiên, hãy hít một hơi thật sâu và thừa nhận cảm xúc của bạn. Đó là điều cần thiết để tìm sự cân bằng. Cân nhắc nói chuyện với sếp về khối lượng công việc của bạn và thảo luận về các điều chỉnh. Đối với cuộc sống gia đình của bạn, hãy đảm bảo mọi người đóng góp bằng cách ủy thác nhiệm vụ. Quan trọng nhất, ưu tiên chăm sóc bản thân bằng cách thiết lập ranh giới, thực hành các kỹ thuật thư giãn hoặc tìm kiếm một sở thích."}</w:t>
      </w:r>
    </w:p>
    <w:p w14:paraId="2E837DE5" w14:textId="77777777" w:rsidR="00633114" w:rsidRDefault="00041D68">
      <w:r>
        <w:t>{"question": "Cho câu sau, thay thế tất cả các đại từ (được in đậm) bằng các từ đúng và xuất câu. - Cô ấy yêu cầu **cô ấy** mang ** của nó**.", "trả lời": "Cô ấy yêu cầu cô ấy mang nó."}</w:t>
      </w:r>
    </w:p>
    <w:p w14:paraId="058193BC" w14:textId="77777777" w:rsidR="00633114" w:rsidRDefault="00041D68">
      <w:r>
        <w:t>{"câu hỏi": "Phát hiện tình cảm của câu sau. Đầu ra \"positive\", \"neutral\", hoặc \"negative\". - Cô ấy rất thích dịch vụ tuyệt vời và chất lượng của khách sạn.", "câu trả lời": "tích cực"}</w:t>
      </w:r>
    </w:p>
    <w:p w14:paraId="570D4918" w14:textId="77777777" w:rsidR="00633114" w:rsidRDefault="00041D68">
      <w:r>
        <w:t xml:space="preserve">{"question": "Đưa ra một cuộc trò chuyện, hãy phát hiện loại cuộc trò chuyện mà nó đề cập đến. Đầu ra \"casual\", \"business\", hoặc \"informal\". - - Người A: Cuối tuần này có muốn </w:t>
      </w:r>
      <w:r>
        <w:lastRenderedPageBreak/>
        <w:t>đi chơi không? \n- Người B: Chắc chắn rồi, bạn có ý định gì?", "trả lời": "Loại cuộc trò chuyện là bình thường."}</w:t>
      </w:r>
    </w:p>
    <w:p w14:paraId="33BA0798" w14:textId="77777777" w:rsidR="00633114" w:rsidRDefault="00041D68">
      <w:r>
        <w:t>{"câu hỏi": "Đưa ra các hướng dẫn sau đây, hãy tạo một kế hoạch để hoàn thành chúng. - - Lấy rác ra \n- Lấy hàng tạp hóa", "trả lời": "Bước 1: Lấy túi rác và thu gom tất cả rác cần xử lý từ các khu vực được chỉ định.\nBước 2: Cố định chặt túi rác để không bị đổ trong khi lấy ra.\nBước 3: Mang túi rác đến khu vực hoặc thùng rác được chỉ định và vứt bỏ đúng cách.\nBước 4:  Rửa hoặc khử trùng tay sau khi vứt rác.\nBước 5: Lấy danh sách mua sắm hoặc thiết bị điện tử với danh sách mua sắm được lưu trong đó và đi đến cửa hàng tạp hóa hoặc siêu thị gần nhất. \ nBước 6: Trong khi ở đó, chọn ra các cửa hàng tạp hóa có trong danh sách mua sắm và đặt chúng vào xe đẩy, xe đẩy hoặc giỏ do cửa hàng cung cấp. \ nBước 7:  Sau khi đảm bảo tất cả các mặt hàng cần thiết đã được thu thập, hãy đến quầy thanh toán và thanh toán cho các cửa hàng tạp hóa. \ nBước 8: Đóng gói hàng tạp hóa cẩn thận trong túi tạp hóa, đảm bảo các mặt hàng tinh tế được đặt ở trên cùng để tránh bất kỳ thiệt hại nào trong quá trình vận chuyển. \ nBước 9: Vận chuyển hàng tạp hóa trở về nhà. \ nBước 10: Sắp xếp các cửa hàng tạp hóa trong các khu vực lưu trữ cụ thể của chúng trong nhà bếp hoặc phòng đựng thức ăn,  và lưu trữ các mặt hàng dễ hỏng như trái cây và rau quả, sữa và các sản phẩm thịt trong tủ lạnh."}</w:t>
      </w:r>
    </w:p>
    <w:p w14:paraId="02C21EF3" w14:textId="77777777" w:rsidR="00633114" w:rsidRDefault="00041D68">
      <w:r>
        <w:t>{"câu hỏi": "Sắp xếp lại các câu theo thứ tự thời gian. - - Harry gặp Bill khi họ còn học đại học \n- Bill tốt nghiệp với bằng kinh tế \n- Harry đăng ký vào cùng một trường đại học", "câu trả lời": "1. Harry đăng ký vào cùng một trường đại học\n2. Harry gặp Bill khi họ đang học đại học \n3. Bill tốt nghiệp với tấm bằng kinh tế"}</w:t>
      </w:r>
    </w:p>
    <w:p w14:paraId="6C2A03C0" w14:textId="77777777" w:rsidR="00633114" w:rsidRDefault="00041D68">
      <w:r>
        <w:t>{"câu hỏi": "Với câu sau, hãy điền vào chỗ trống bằng từ thích hợp nhất. - Cô ấy ___ tham vọng.", "trả lời": "Cô ấy rất tham vọng."}</w:t>
      </w:r>
    </w:p>
    <w:p w14:paraId="22DED4CA" w14:textId="77777777" w:rsidR="00633114" w:rsidRDefault="00041D68">
      <w:r>
        <w:t>{"câu hỏi": "Cho một văn bản, tạo ra một bản tóm tắt của nó. - John sống trong một thành phố nhỏ ở California. Anh làm kỹ sư trong một công ty công nghệ. Anh ấy thích chạy bộ và là một người ham đọc sách.", "Trả lời": "John là một kỹ sư làm việc cho một công ty công nghệ ở một thành phố nhỏ ở California. Cậu ấy thích chạy bộ và đọc sách trong thời gian rảnh rỗi."}</w:t>
      </w:r>
    </w:p>
    <w:p w14:paraId="5996137C" w14:textId="77777777" w:rsidR="00633114" w:rsidRDefault="00041D68">
      <w:r>
        <w:t>{"câu hỏi": "Viết một bài thơ haiku 3 dòng về những vì sao.", "câu trả lời": "Những viên ngọc lấp lánh, \nRải rác trên bầu trời mực,\nÁnh sáng nhảy múa của những vì sao."}</w:t>
      </w:r>
    </w:p>
    <w:p w14:paraId="6D766E89" w14:textId="77777777" w:rsidR="00633114" w:rsidRDefault="00041D68">
      <w:r>
        <w:t>{"câu hỏi": "Mô tả chủ đề chính của cuốn sách đã cho. - Of Mice and Men của John Steinbeck", "Trả lời": "Chủ đề chính của cuốn tiểu thuyết Of Mice and Men của John Steinbeck là khái niệm về Giấc mơ Mỹ và cách nó thường không thể đạt được đối với giai cấp công nhân. Hai nhân vật chính, George và Lennie, là những người lao động nông trại trong thời kỳ Đại suy thoái, những người mơ ước một ngày nào đó sở hữu mảnh đất của riêng họ và có thể "sống nhờ fatta the lan". Tuy nhiên, thực tế khắc nghiệt về hoàn cảnh của họ và các rào cản xã hội mà họ phải đối mặt, chẳng hạn như khuyết tật (trong trường hợp của Lennie) và nghèo đói, khiến họ gần như không thể đạt được ước mơ của mình. Cuốn tiểu thuyết cũng khám phá các chủ đề về tình bạn, sự cô lập, cô đơn và sự tàn ác lan tràn trong bản chất con người."}</w:t>
      </w:r>
    </w:p>
    <w:p w14:paraId="737B6C96" w14:textId="77777777" w:rsidR="00633114" w:rsidRDefault="00041D68">
      <w:r>
        <w:lastRenderedPageBreak/>
        <w:t>{"câu hỏi": "Giải thích ý nghĩa của \u201csubstitutable technology\u201d.", "answer": "Công nghệ thay thế đề cập đến một công nghệ mới hoặc thay thế có thể thực hiện chức năng tương tự như một công nghệ hiện có, nhưng theo cách hiệu quả hơn hoặc tiết kiệm chi phí hơn. Sự thay thế này có thể dẫn đến việc thay thế công nghệ cũ thông qua quá trình thay đổi công nghệ. Khái niệm về công nghệ thay thế đặc biệt có liên quan trong các ngành công nghiệp trải qua những tiến bộ công nghệ nhanh chóng, chẳng hạn như công nghệ thông tin, điện tử và sản xuất năng lượng. Bằng cách áp dụng các công nghệ thay thế, các doanh nghiệp có thể cải thiện quy trình, giảm chi phí và đạt được lợi thế cạnh tranh."}</w:t>
      </w:r>
    </w:p>
    <w:p w14:paraId="6101A935" w14:textId="77777777" w:rsidR="00633114" w:rsidRDefault="00041D68">
      <w:r>
        <w:t>{"câu hỏi": "Lấy ví dụ về động vật mùa ấm.", "trả lời": "Một ví dụ về động vật mùa ấm là bướm chúa. Những con bướm này phát triển mạnh ở nhiệt độ ấm áp và thường di cư đến những vùng ấm hơn trong những tháng mùa đông."}</w:t>
      </w:r>
    </w:p>
    <w:p w14:paraId="17C533B1" w14:textId="77777777" w:rsidR="00633114" w:rsidRDefault="00041D68">
      <w:r>
        <w:t>{"câu hỏi": "Quá trình thích nghi ở động vật là gì?", "câu trả lời": "Sự thích nghi là quá trình sinh lý mà động vật điều chỉnh hoặc làm quen với môi trường mới hoặc thay đổi môi trường xung quanh. Quá trình này giúp động vật dần thích nghi với các điều kiện môi trường khác nhau, chẳng hạn như thay đổi nhiệt độ, độ ẩm, ánh sáng hoặc các thay đổi vật lý và hóa học khác. Trong quá trình thích nghi, động vật có thể trải qua những thay đổi sinh lý và hành vi giúp chúng duy trì các chức năng cơ thể bình thường và ngăn ngừa căng thẳng trong môi trường mới. Quá trình thích nghi có thể khác nhau tùy thuộc vào loài động vật, môi trường cụ thể và loại thay đổi đang diễn ra. Ví dụ, nếu một con vật được chuyển từ môi trường mát mẻ sang môi trường ấm áp, cơ thể nó có thể cần điều chỉnh sự trao đổi chất, nhịp tim và hô hấp để duy trì nhiệt độ cơ thể ổn định. Tương tự, nếu một con vật được chuyển từ nước ngọt sang môi trường nước mặn, nó có thể cần phải điều chỉnh cách nó điều chỉnh chất lỏng cơ thể và chất điện giải để duy trì hydrat hóa thích hợp. Thích nghi là một quá trình quan trọng đóng vai trò quan trọng trong sự sống còn và hạnh phúc của động vật trong tự nhiên, cũng như trong môi trường nuôi nhốt như vườn thú hoặc bể cá. Nó thường là một quá trình dần dần có thể mất từ vài ngày đến vài tuần, tùy thuộc vào từng động vật và sự thay đổi cụ thể trong môi trường của nó. Bằng cách cho phép động vật thích nghi dần dần với môi trường xung quanh mới, chúng có khả năng phát triển tốt hơn và thích nghi tốt hơn với các điều kiện thay đổi trong tương lai."}</w:t>
      </w:r>
    </w:p>
    <w:p w14:paraId="035CD430" w14:textId="77777777" w:rsidR="00633114" w:rsidRDefault="00041D68">
      <w:r>
        <w:t>{"câu hỏi": "Viết lại đoạn văn sau với từ vựng và câu đơn giản hơn, giúp dễ đọc cho khán giả nhỏ tuổi. - Tắc kè hoa là một loài bò sát độc đáo có thể thay đổi màu da để thích nghi với môi trường xung quanh. Điều này giúp chúng hòa nhập, khiến những kẻ săn mồi gặp khó khăn trong việc tìm kiếm chúng. Tắc kè hoa cũng có thể di chuyển mắt một cách độc lập, cho phép chúng nhìn theo hai hướng khác nhau cùng một lúc.", "Trả lời": "Tắc kè hoa là một loài thằn lằn đặc biệt. Nó có thể thay đổi màu da của nó để phù hợp với vị trí của nó. Điều này khiến các động vật khác khó nhìn thấy chúng. Tắc kè hoa cũng có thể di chuyển mắt để nhìn theo những cách khác nhau cùng một lúc."}</w:t>
      </w:r>
    </w:p>
    <w:p w14:paraId="1B44E279" w14:textId="77777777" w:rsidR="00633114" w:rsidRDefault="00041D68">
      <w:r>
        <w:t xml:space="preserve">{"câu hỏi": "Câu nói sau đây có thể được coi là một tam đoạn luận hợp lệ không? Tất cả gà đều là động vật có vú, chim không phải là động vật có vú, do đó tất cả các loài chim đều là gà", "trả lời": "Không, tuyên bố đã cho không thể được coi là một tam đoạn luận hợp lệ. Tam đoạn luận là một lập luận bao gồm hai tiền đề và một kết luận tuân theo logic từ chúng, dựa </w:t>
      </w:r>
      <w:r>
        <w:lastRenderedPageBreak/>
        <w:t>trên các quy tắc của logic suy diễn. Trong trường hợp này, hai tiền đề mâu thuẫn, khiến không thể rút ra kết luận hợp lệ. Ngoài ra, kết luận không hợp lý theo tiền đề. Từ quan điểm logic, chỉ vì chim không phải là động vật có vú, điều đó không có nghĩa là tất cả các loài chim đều là gà."}</w:t>
      </w:r>
    </w:p>
    <w:p w14:paraId="3CB0F5CD" w14:textId="77777777" w:rsidR="00633114" w:rsidRDefault="00041D68">
      <w:r>
        <w:t>{"câu hỏi": "Các đặc điểm quan trọng nhất của thẻ tín dụng là gì?", "câu trả lời": "Một số đặc điểm quan trọng nhất của thẻ tín dụng bao gồm:\n\n1. Lãi suất (APR): Đây là tỷ lệ phần trăm hàng năm bạn sẽ được tính trên số dư thẻ tín dụng mà bạn không trả hết mỗi tháng. \n\n2. Phần thưởng: Nhiều thẻ tín dụng đi kèm với phần thưởng khi sử dụng thẻ, chẳng hạn như hoàn tiền, điểm hoặc dặm bay có thể được đổi thành du lịch, thẻ quà tặng hoặc các ưu đãi khác. \ n \ n3. Phí: Điều quan trọng là phải hiểu bất kỳ khoản phí nào bạn có thể phải chịu khi sử dụng thẻ, chẳng hạn như phí hàng năm, phí chuyển khoản số dư, phí giao dịch nước ngoài hoặc phí thanh toán trễ. Hạn mức tín dụng: Đây là số tiền tối đa bạn được phép chi tiêu trên thẻ của mình tại bất kỳ thời điểm nào. \n\n5. Tiền thưởng đăng ký. Một số thẻ tín dụng cung cấp phần thưởng đăng ký, thường là một khoản tiền thưởng hoặc tiền bạn có thể kiếm được khi chi tiêu một số tiền nhất định trong một khoảng thời gian nhất định sau khi mở tài khoản. \ n \ n6. Thanh toán linh hoạt: Thanh toán thẻ tín dụng của bạn đúng hạn là rất quan trọng, nhưng một số thẻ cung cấp các tùy chọn thanh toán linh hoạt, chẳng hạn như khả năng chọn ngày đến hạn của riêng bạn. \ n \ n7. Tính năng bảo mật: Nhiều thẻ tín dụng đi kèm với các tính năng bảo mật, chẳng hạn như công nghệ chip và mã PIN, bảo vệ và giám sát gian lận và không chịu trách nhiệm pháp lý đối với các khoản phí trái phép. Cuối cùng, thẻ tín dụng tốt nhất cho bạn sẽ phụ thuộc vào nhu cầu và thói quen chi tiêu cụ thể của bạn, vì vậy hãy đảm bảo đọc bản in đẹp, so sánh các ưu đãi và chọn thẻ giúp bạn đạt được mục tiêu tài chính của mình."}</w:t>
      </w:r>
    </w:p>
    <w:p w14:paraId="6BD29C00" w14:textId="77777777" w:rsidR="00633114" w:rsidRDefault="00041D68">
      <w:r>
        <w:t>{"câu hỏi": "Tóm tắt văn bản sau đây cho người đọc đang vội. - Trong số nhiều thách thức kinh tế do đại dịch COVID-19 mang lại, một kết quả là sự gia tăng nhu cầu về các nền tảng và dịch vụ trực tuyến mà cộng đồng cần để tiến hành kinh doanh và giữ an toàn. Khi ngày càng có nhiều người làm việc và học tập từ xa, nhiều doanh nghiệp hiện đang cung cấp các dịch vụ mà trước đây họ không cung cấp.", "Trả lời": "Đại dịch COVID-19 đã dẫn đến nhu cầu gia tăng đối với các dịch vụ trực tuyến để tiến hành kinh doanh và giữ an toàn, khiến nhiều doanh nghiệp cung cấp các dịch vụ từ xa mới."}</w:t>
      </w:r>
    </w:p>
    <w:p w14:paraId="09B7A6BC" w14:textId="77777777" w:rsidR="00633114" w:rsidRDefault="00041D68">
      <w:r>
        <w:t xml:space="preserve">{"câu hỏi": "Tạo ra một vài gợi ý để cải thiện công viên địa phương.", "trả lời": "1. Thêm nhiều cây xanh: Trồng thêm cây, cây bụi và bồn hoa có thể tăng cường vẻ đẹp tự nhiên của công viên, cung cấp bóng mát và giúp cải thiện chất lượng không khí. \ n \ n2. Tăng diện tích chỗ ngồi: Cung cấp thêm ghế dài và bàn ăn ngoài trời sẽ mang đến cho du khách một nơi thoải mái để thư giãn và tận hưởng môi trường xung quanh. \ n \ n3. Lắp đặt thiết bị sân chơi mới: Nâng cấp hoặc thêm thiết bị sân chơi mới có thể cung cấp một môi trường an toàn và vui vẻ cho trẻ em chơi. \ n \ n4. Tạo đường mòn đi bộ và đi xe đạp: Thiết kế đường đi bộ, chạy bộ và đi xe đạp sẽ khuyến khích du khách tham gia vào các hoạt động thể chất và khám phá vẻ đẹp tự nhiên của công viên. \ n \ n5. Cung cấp các phương tiện giải trí: Thêm các tiện nghi như sân tennis, vòng bóng rổ và sân bóng đá sẽ cung cấp cho du khách nhiều cơ hội hơn để tham gia vào các môn thể thao và duy trì hoạt động. \ n \ n6. Cải thiện ánh sáng: Lắp </w:t>
      </w:r>
      <w:r>
        <w:lastRenderedPageBreak/>
        <w:t>đặt thêm các thiết bị chiếu sáng xung quanh công viên sẽ tăng cường an toàn và cho phép du khách tận hưởng công viên vào sáng sớm và buổi tối. \ n \ n7. Tổ chức các sự kiện và hoạt động: Tổ chức các sự kiện như buổi hòa nhạc, đêm chiếu phim và các lớp thể dục sẽ thu hút nhiều du khách hơn và thúc đẩy ý thức cộng đồng. \ n \ n8. Tăng cường bảo trì công viên: Bảo trì thường xuyên, chẳng hạn như dọn rác và cắt cỏ, sẽ nâng cao diện mạo tổng thể của công viên và làm cho nó trở thành một nơi dễ chịu hơn để ghé thăm."}</w:t>
      </w:r>
    </w:p>
    <w:p w14:paraId="65844227" w14:textId="77777777" w:rsidR="00633114" w:rsidRDefault="00041D68">
      <w:r>
        <w:t>{"câu hỏi": "Viết một đoạn giới thiệu về sự phát triển của tiếp thị kỹ thuật số.", "câu trả lời": "Tiếp thị kỹ thuật số đã đi một chặng đường dài kể từ khi thành lập vào đầu những năm 1990. Với sự ra đời của internet và những tiến bộ công nghệ, các phương pháp tiếp thị truyền thống đã sớm được bổ sung và trong một số trường hợp thậm chí còn được thay thế bằng các phương pháp kỹ thuật số. Từ các trang web cơ bản đến quảng cáo động và tương tác, sự phát triển của tiếp thị kỹ thuật số đã được thúc đẩy bởi nhu cầu tiếp cận người tiêu dùng theo cách hiệu quả và cá nhân hóa hơn. Ngày nay, tiếp thị kỹ thuật số bao gồm nhiều phương pháp khác nhau, bao gồm email, phương tiện truyền thông xã hội và tối ưu hóa công cụ tìm kiếm, cung cấp cho các doanh nghiệp nhiều lựa chọn hơn bao giờ hết để tiếp cận đối tượng của họ."}</w:t>
      </w:r>
    </w:p>
    <w:p w14:paraId="1DEAB36D" w14:textId="77777777" w:rsidR="00633114" w:rsidRDefault="00041D68">
      <w:r>
        <w:t>{"question": "Tìm góc giữa hai vectơ (a,1) và (2,3). - a = 2", "đáp án": "Để tìm góc giữa hai vector, ta có thể sử dụng công thức tích chấm: \n\n'u \u2022 v = ||u|| ||v|| cos(\u03b8)', trong đó \u03b8 là góc giữa hai vector.\n\nTrước tiên chúng ta hãy tìm độ lớn (hoặc chiều dài) của mỗi vector.\n\n\u2016u\u2016 = \u2016(a, 1)\u2016 = \u221a(a\u00b2 + 1\u00b2) = \u221a(a\u00b2 + 1)\n\n\u2016v\u2016 = \u2016(2,3)\u2016 = \u221a(2\u00b2 + 3\u00b2) = \u221a13\n\nTiếp theo, hãy tìm tích chấm của hai vector.\n\nu \u2022 v = (a,  1) \u2022 (2, 3) = a*2 + 1*3 = 2a + 3\n\nBây giờ chúng ta có thể thay thế các giá trị thành công thức tích chấm:\n\n'u \u2022 v = ||u|| ||v|| cos(\u03b8)',\n\ncos(\u03b8) = (u \u2022 v)/ (||u|| ||v||) = (2a + 3)/(\u221a(a\u00b2 + 1) * \u221a13)\n\nThay thế giá trị đã cho của a = 2 vào công thức,\n\ncos(\u03b8) = (2 * 2 + 3) / ( \u221a(2\u00b2 +1) * \u221a13) = (7) / ( \u221a13 * \u221a5) = (7) / ( \u221a65)\n\nDo đó \u03b8 = arccos (7 / \u221a65) = 0,51 radian hoặc 29,21\u00b0."}</w:t>
      </w:r>
    </w:p>
    <w:p w14:paraId="4FF22D98" w14:textId="77777777" w:rsidR="00633114" w:rsidRDefault="00041D68">
      <w:r>
        <w:t>{"question": "Tạo danh sách các vật dụng cần thiết nếu một gia đình có một cưng.", "answer": "Đây là danh sách các vật dụng mà một gia đình có thể cần nếu họ có một cưng:\n1. Thức ăn cho chó và bát nước \n2. Thức ăn cho chó chất lượng cao\n3. Cổ áo có thẻ ID \n4. Dây dắt chó và dây nịt \n5. Giường và chuồng chó \n6. Đồ chơi cho chó và nhai\n7. Đồ dùng chải chuốt (dầu gội, bàn chải, bấm móng tay, v.v.) \ n8. Đào tạo xử lý \n9. Túi rác để dọn dẹp \n10. Thuốc phòng chống bọ chét và ve."}</w:t>
      </w:r>
    </w:p>
    <w:p w14:paraId="18CC079F" w14:textId="77777777" w:rsidR="00633114" w:rsidRDefault="00041D68">
      <w:r>
        <w:t>{"question": "Tạo một câu tiếng Anh có chứa các từ sau: \"window\", \"happy\", \"open\".", "answer": "\"Mở cửa sổ mang lại một làn gió trong lành và khiến tôi cảm thấy rất hạnh phúc.\""}</w:t>
      </w:r>
    </w:p>
    <w:p w14:paraId="664D2BB6" w14:textId="77777777" w:rsidR="00633114" w:rsidRDefault="00041D68">
      <w:r>
        <w:t xml:space="preserve">{"câu hỏi": "Tạo một đoạn mở đầu cho một câu chuyện về một pháp sư trẻ khám phá ra sức mạnh của mình.", "câu trả lời": "Trong ngôi làng nhỏ, buồn ngủ của Eldernest, nép mình giữa những cây cổ thụ và những ngọn đồi bị lãng quên, những điều kỳ lạ đã bắt đầu xảy ra. Tiếng </w:t>
      </w:r>
      <w:r>
        <w:lastRenderedPageBreak/>
        <w:t>thì thầm của một thế lực vô hình, tiếng xào xạc của lá cây như thể một cuộc trò chuyện im lặng diễn ra, và ánh sáng bí ẩn lấp đầy không khí đêm. Ở trung tâm của tất cả là Elara, một cô gái trẻ, không quá mười hai tuổi, không biết về ma thuật đang nở rộ bên trong mình. Cô ấy không biết rằng chẳng mấy chốc cuộc sống của cô ấy sẽ thay đổi mãi mãi, và Eldernest sẽ bị kéo ra khỏi tấm màn che tối tăm vào thế giới phi thường."}</w:t>
      </w:r>
    </w:p>
    <w:p w14:paraId="3992D3DD" w14:textId="77777777" w:rsidR="00633114" w:rsidRDefault="00041D68">
      <w:r>
        <w:t>{"câu hỏi": "Có bao nhiêu quốc gia ở Châu Phi?", "Câu trả lời": "Tính đến năm 2021, có 54 quốc gia có chủ quyền được công nhận ở Châu Phi. Các quốc gia này là thành viên của Liên minh châu Phi, là một liên minh lục địa bao gồm tất cả 55 quốc gia trên lục địa châu Phi.</w:t>
      </w:r>
    </w:p>
    <w:p w14:paraId="50D68A98" w14:textId="77777777" w:rsidR="00633114" w:rsidRDefault="00041D68">
      <w:r>
        <w:t>{"câu hỏi": "Mô tả một đêm trăng tròn.", "câu trả lời": "Một đêm trăng tròn là một trải nghiệm đẹp và mê hoặc, nơi mặt trăng xuất hiện đầy đủ và sáng nhất, thắp sáng bầu trời đêm. Trong thời gian này, mặt trăng được đặt trực tiếp đối diện với mặt trời, với Trái đất ở giữa, khiến toàn bộ mặt trăng được chiếu sáng phải đối mặt với chúng ta. Mặt trăng xuất hiện như một quả cầu lớn, phát sáng, chiếu ánh sáng bạc lên phong cảnh. Ánh sáng nhẹ nhàng và êm dịu, và nó tạo ra những cái bóng dài, mềm mại. Không khí thường cảm thấy tĩnh lặng, và thế giới được tắm trong một ánh sáng thanh tao, gần như huyền diệu. Vào một đêm quang đãng, trăng tròn thường đi kèm với vô số ngôi sao lấp lánh, làm tăng thêm vẻ đẹp của khung cảnh. Đó là thời điểm mà động vật sống về đêm thường hoạt động nhiều hơn, và tiếng kêu của chúng có thể được nghe thấy trong sự tĩnh lặng của màn đêm. Nhìn chung, một đêm trăng tròn là một trải nghiệm thực sự quyến rũ, và một trải nghiệm lấp đầy thế giới với sự ngạc nhiên và kinh ngạc."}</w:t>
      </w:r>
    </w:p>
    <w:p w14:paraId="518FC3BB" w14:textId="77777777" w:rsidR="00633114" w:rsidRDefault="00041D68">
      <w:r>
        <w:t>{"câu hỏi": "Liệt kê năm thành phố có dân số trên 1 triệu người.", "trả lời": "1. Tokyo, Nhật Bản - với dân số hơn 37 triệu người.\n2. Delhi, Ấn Độ - với dân số hơn 30 triệu người. Thượng Hải, Trung Quốc - với dân số hơn 27 triệu người.\n4. S\u00e3o Paulo, Brasil - với dân số hơn 21 triệu người.\n5. Mumbai, Ấn Độ - với dân số hơn 20 triệu người."}</w:t>
      </w:r>
    </w:p>
    <w:p w14:paraId="1354C6F6" w14:textId="77777777" w:rsidR="00633114" w:rsidRDefault="00041D68">
      <w:r>
        <w:t>{"question": "Viết một hàm để tìm chuỗi con chung dài nhất của hai chuỗi.", "answer": "Đây là một hàm Python mà bạn có thể sử dụng để tìm chuỗi con chung dài nhất của hai chuỗi:\n\n'''python\ndef longest_common_substring(string1, string2):\n m = len(string1)\n = len(string2)\n \n = len(string2)\n \n # Tạo một bảng để lưu trữ độ dài của các hậu tố chung dài nhất của chuỗi con\n maxLength = 0\n end = 0\n length = [[0 cho j trong phạm vi( n + 1)] cho i trong phạm vi (m + 1)]\n \n # Tìm chuỗi con phổ biến \ n cho i trong phạm vi (1, m + 1):\n cho j trong phạm vi(1, n + 1):\n if string1[i - 1] == string2[j - 1]:\n length[i][j] = length[i - 1][j - 1] + 1\n \n # cập nhật độ dài tối đa và chỉ số kết quả\n nếu maxLength &lt; length[i][j]:\n maxLength = length[i][j]\n end = i - 1\n else:\ n length[i][j] = 0\n \n # trả về chuỗi con chung dài nhất\n return string1[end - maxLength + 1:end + 1]\n'''\n\n\nDưới đây là ví dụ về cách bạn có thể sử dụng hàm này:\n'''python\nstring1 = \"abcdefabcdefg\"\nstring2 = \"xyzabcdefwabc\"\n\nlongest_common = longest_common_substring(string1, string2)\nprint(longest_common) # \"abcdef\"\n'''"}</w:t>
      </w:r>
    </w:p>
    <w:p w14:paraId="36617FAB" w14:textId="77777777" w:rsidR="00633114" w:rsidRDefault="00041D68">
      <w:r>
        <w:t xml:space="preserve">{"câu hỏi": "Nhật Bản có phải là một phần của EU không?", "câu trả lời": "Không, Nhật Bản không phải là một phần của EU (Liên minh châu Âu). Nhật Bản là một quốc gia có chủ quyền </w:t>
      </w:r>
      <w:r>
        <w:lastRenderedPageBreak/>
        <w:t>nằm ở Đông Á. EU là một liên minh chính trị và kinh tế gồm 27 quốc gia thành viên, chủ yếu nằm ở châu Âu.</w:t>
      </w:r>
    </w:p>
    <w:p w14:paraId="556B94B8" w14:textId="77777777" w:rsidR="00633114" w:rsidRDefault="00041D68">
      <w:r>
        <w:t>{"question": "Phân loại tiêu đề tin tức sau đây là tích cực hoặc tiêu cực. - Trung Quốc báo cáo tỷ lệ thất nghiệp thấp kỷ lục trong tháng Tư", "câu trả lời": "Tích cực"}</w:t>
      </w:r>
    </w:p>
    <w:p w14:paraId="1B352944" w14:textId="77777777" w:rsidR="00633114" w:rsidRDefault="00041D68">
      <w:r>
        <w:t>{"question": "Tìm số còn thiếu trong chuỗi: 3, 5, 7, __, 13", "answer": "Số còn thiếu trong dãy là 9. Mẫu là thêm 2 vào số trước để có được số tiếp theo."}</w:t>
      </w:r>
    </w:p>
    <w:p w14:paraId="617CE80C" w14:textId="77777777" w:rsidR="00633114" w:rsidRDefault="00041D68">
      <w:r>
        <w:t>{"câu hỏi": "Viết lại câu sau làm cho nó càng ngắn càng tốt mà vẫn giữ nguyên ý nghĩa của nó:\n\nChiếc áo sơ mi anh ấy đang mặc rất thời trang.", "trả lời": "Anh ấy mặc một chiếc áo thời trang."}</w:t>
      </w:r>
    </w:p>
    <w:p w14:paraId="0FDF061B" w14:textId="77777777" w:rsidR="00633114" w:rsidRDefault="00041D68">
      <w:r>
        <w:t>{"câu hỏi": "Con sông lớn nào chảy qua Ai Cập?", "câu trả lời": "Con sông chính chảy qua Ai Cập là sông Nile."}</w:t>
      </w:r>
    </w:p>
    <w:p w14:paraId="79F9E2F1" w14:textId="77777777" w:rsidR="00633114" w:rsidRDefault="00041D68">
      <w:r>
        <w:t>{"question": "Xây dựng câu cho các phần sau. - Danh từ: hamster\nĐộng từ: skipping", "answer": "Hamster đang nhảy nhót tinh nghịch quanh chuồng của nó."}</w:t>
      </w:r>
    </w:p>
    <w:p w14:paraId="02842D0B" w14:textId="77777777" w:rsidR="00633114" w:rsidRDefault="00041D68">
      <w:r>
        <w:t>{"câu hỏi": "Xác định loại cụm từ được đưa ra bên dưới. - Chúc may mắn", "trả lời": "\"Chúc may mắn\" là một thán từ."}</w:t>
      </w:r>
    </w:p>
    <w:p w14:paraId="23C0AB48" w14:textId="77777777" w:rsidR="00633114" w:rsidRDefault="00041D68">
      <w:r>
        <w:t>{"question": "Cho một tập hợp các nguyên tố hóa học, xuất ra ký hiệu và số nguyên tử của mỗi nguyên tố. - Oxy, Helium, Carbon", "trả lời": "Đầu vào: Oxy, Helium, Carbon\n\nDưới đây là ký hiệu và số nguyên tử của mỗi nguyên tố:\n- Oxy (Ký hiệu: O, Số nguyên tử: 8)\n- Heli (Ký hiệu: He, Số nguyên tử: 2)\n- Carbon (Ký hiệu: C, Số nguyên tử: 6)"}</w:t>
      </w:r>
    </w:p>
    <w:p w14:paraId="3177AA0C" w14:textId="77777777" w:rsidR="00633114" w:rsidRDefault="00041D68">
      <w:r>
        <w:t>{"question": "Tìm công thức cho hợp chất hóa học tương ứng với các đầu vào sau. - Tên: Bari nitrat", "trả lời": "Công thức của hợp chất hóa học Bari nitrat là Ba(NO3)2."}</w:t>
      </w:r>
    </w:p>
    <w:p w14:paraId="56C36460" w14:textId="77777777" w:rsidR="00633114" w:rsidRDefault="00041D68">
      <w:r>
        <w:t>{"question": "Xuất ra một định nghĩa của thuật ngữ sau. - Thiên vị thuật toán", "câu trả lời": "Thiên vị thuật toán đề cập đến các lỗi hệ thống trong đầu ra của một thuật toán tạo ra kết quả không công bằng hoặc phân biệt đối xử. Điều này có thể xảy ra khi dữ liệu được sử dụng để đào tạo thuật toán chứa thông tin sai lệch hoặc khi bản thân thuật toán được thiết kế với những sai lệch vốn có. Sự thiên vị thuật toán có thể có những hậu quả đáng kể, đặc biệt là khi thuật toán được sử dụng trong các quy trình ra quyết định ảnh hưởng đến cuộc sống của mọi người, chẳng hạn như trong tuyển dụng, cho vay hoặc thực thi pháp luật. Điều quan trọng là phải phát hiện và giảm thiểu sự thiên vị thuật toán để đảm bảo rằng việc sử dụng các thuật toán không kéo dài hoặc làm trầm trọng thêm sự bất bình đẳng xã hội hiện có."}</w:t>
      </w:r>
    </w:p>
    <w:p w14:paraId="20EEA4CC" w14:textId="77777777" w:rsidR="00633114" w:rsidRDefault="00041D68">
      <w:r>
        <w:t>{"câu hỏi": "Soạn một tweet tóm tắt đoạn văn sau đây trong ít hơn 280 ký tự. - Thiên vị thuật toán xảy ra khi các hệ thống tự động tạo ra kết quả vô tình bị định kiến do các yếu tố như lựa chọn dữ liệu đào tạo, cấu trúc của thuật toán hoặc giá trị của các nhà thiết kế của nó.", "câu trả lời": "Sự thiên vị thuật toán trong các hệ thống tự động có thể vô tình tạo ra kết quả định kiến do các yếu tố như lựa chọn dữ liệu đào tạo, cấu trúc thuật toán hoặc giá trị thiết kế. #algorithmicbias #automation\""}</w:t>
      </w:r>
    </w:p>
    <w:p w14:paraId="7E34EB7D" w14:textId="77777777" w:rsidR="00633114" w:rsidRDefault="00041D68">
      <w:r>
        <w:lastRenderedPageBreak/>
        <w:t>{"question": "Xuất ra danh sách 5 tính từ mô tả danh từ sau. - Quốc gia", "trả lời": "1. Nông thôn\n2. Danh lam thắng cảnh\n3. Truyền thống\n4. Đa dạng\n5. Có văn hóa"}</w:t>
      </w:r>
    </w:p>
    <w:p w14:paraId="4F3B2241" w14:textId="77777777" w:rsidR="00633114" w:rsidRDefault="00041D68">
      <w:r>
        <w:t>{"question": "Xác định dạng chính xác của động từ sau. - để lại", "trả lời": "Hình thức chính xác của động từ \"rời đi\" phụ thuộc vào một số yếu tố, bao gồm thì, số, người và cấu trúc của câu. Dưới đây là một số dạng đúng phổ biến của động từ này:\n\n- Trình bày đơn giản: \"I/you/we/they leave\"; \"anh ấy/cô ấy/nó rời đi\"\n- Hiện tại liên tục: \"Tôi sẽ rời đi\"; \"bạn/chúng tôi/họ đang rời đi"; \"anh ấy/cô ấy/nó đang rời đi\"\n- Quá khứ đơn giản: \"I/he/she/it/you/we/they/they left\"\n- Quá khứ liên tục: \"I/he/she/it was leaving\"; \"bạn/chúng tôi/họ đã rời đi\"\n- Tương lai: \"Tôi / anh ấy / cô ấy / nó / bạn / chúng tôi / họ sẽ rời đi \" hoặc \ "Tôi sẽ rời đi \" v.v. \ n- Hiện tại hoàn hảo: \ "Tôi / bạn / chúng tôi / họ đã rời đi \"; \"anh ấy / cô ấy / nó đã rời đi \ "\ n- Hiện tại hoàn hảo liên tục: \ "Tôi / bạn / chúng tôi / họ đã rời đi \" ; \"anh ấy/cô ấy/nó đã rời đi\"\n- Quá khứ hoàn hảo: \"Tôi / anh ấy / cô ấy / nó / bạn / chúng tôi / họ đã rời đi\"\n- Quá khứ hoàn hảo liên tục: \"Tôi / anh ấy / cô ấy / nó / bạn / chúng tôi / họ đã rời đi\"\n- Mệnh lệnh: \"Rời đi!\""}</w:t>
      </w:r>
    </w:p>
    <w:p w14:paraId="2A9DFD98" w14:textId="77777777" w:rsidR="00633114" w:rsidRDefault="00041D68">
      <w:r>
        <w:t>{"câu hỏi": "Ở nhiệt độ không đổi, áp suất của một mẫu khí tỷ lệ nghịch với thể tích của nó. Tôi có một ít oxy trong bình chứa 2,28 lít với áp suất 5 kPa. Nếu tôi di chuyển tất cả nó vào một thùng chứa 5,7 lít ở cùng nhiệt độ, áp suất mới sẽ tính bằng kPa là bao nhiêu?", "trả lời": "Vì áp suất p của oxy và thể tích v tỷ lệ nghịch, pv = k cho một số hằng số k. Từ container đầu tiên, chúng ta biết rằng k = 2,28 * 5 = 11,4. Do đó, khi chúng ta di chuyển nó vào thùng chứa 5,7 lít, chúng ta nhận được 5,7p = 11,4, vì vậy p = 2."}</w:t>
      </w:r>
    </w:p>
    <w:p w14:paraId="0A166BDE" w14:textId="77777777" w:rsidR="00633114" w:rsidRDefault="00041D68">
      <w:r>
        <w:t>{"câu hỏi": "Tạo ra một phép ẩn dụ truyền đạt ý tưởng về tự do.", "Trả lời": "Tự do giống như một con chim bay cao trên bầu trời, không bị cản trở bởi sức nặng của thế giới, tự do dang rộng đôi cánh và đạt đến đỉnh cao của giấc mơ."}</w:t>
      </w:r>
    </w:p>
    <w:p w14:paraId="1934C73E" w14:textId="77777777" w:rsidR="00633114" w:rsidRDefault="00041D68">
      <w:r>
        <w:t>{"câu hỏi": "Mô tả trải nghiệm nếm chanh lần đầu tiên.", "trả lời": "Nếm thử một quả chanh lần đầu tiên có thể là một trải nghiệm độc đáo và thú vị. Vì nó là một loại trái cây họ cam quýt, người ta có thể mong đợi nó có hương vị chua và thơm có thể áp đảo. Khi cắn miếng đầu tiên, vị chua của chanh có thể làm cho đôi môi nhăn nhó, và má có thể nghiến chặt khi hương vị lấn át các giác quan. Tính axit thậm chí có thể khiến mắt nheo lại khi não đấu tranh để hiểu được hương vị mới, mãnh liệt này. Khi vị giác điều chỉnh, người ta có thể bắt đầu nhận thấy vị ngọt tiềm ẩn giữa vị thơm sắc nét. Mặc dù hương thơm cam quýt cay nồng có thể làm nhột mũi và làm cho trải nghiệm thậm chí còn tiếp thêm sinh lực, cảm giác giảm dần, để lại hương vị sảng khoái và sạch sẽ trong miệng. Tóm lại, nếm thử một quả chanh lần đầu tiên có thể là một cảm giác quá tải về hương vị chua, thơm và chua có thể vừa choáng ngợp vừa thú vị."}</w:t>
      </w:r>
    </w:p>
    <w:p w14:paraId="18CC53B7" w14:textId="77777777" w:rsidR="00633114" w:rsidRDefault="00041D68">
      <w:r>
        <w:t xml:space="preserve">{"câu hỏi": "Giải thích sự khác biệt giữa đường thẳng song song và vuông góc.", "trả lời": "Đường thẳng song song và vuông góc là hai loại đường thẳng có mối quan hệ riêng biệt với nhau.\n\nĐường thẳng song song là các đường không bao giờ giao nhau hoặc cắt nhau tại bất kỳ điểm nào. Họ luôn giữ cùng một khoảng cách, bất kể chúng được kéo dài bao lâu. Điều này là do chúng có cùng độ dốc, hoặc độ dốc, mang lại cho chúng cùng một góc nghiêng.\n\nMặt khác, các đường vuông góc là các đường giao nhau ở góc vuông 90 độ. </w:t>
      </w:r>
      <w:r>
        <w:lastRenderedPageBreak/>
        <w:t>Điều này có nghĩa là chúng là "hình vuông" với nhau và nếu một đường nằm ngang, đường kia thẳng đứng. Các đường vuông góc có độ dốc là đối ứng âm của nhau. Vì vậy, nếu độ dốc của một đường thẳng là m, độ dốc của đường vuông góc sẽ là -1 / m. \ n \ nTóm lại, các đường thẳng song song không bao giờ giao nhau trong khi các đường vuông góc giao nhau ở một góc vuông. Chúng cũng có độ dốc hoặc độ dốc khác nhau: độ dốc của các đường thẳng song song bằng nhau trong khi độ dốc của các đường vuông góc là đối ứng âm của nhau."}</w:t>
      </w:r>
    </w:p>
    <w:p w14:paraId="71B4642D" w14:textId="77777777" w:rsidR="00633114" w:rsidRDefault="00041D68">
      <w:r>
        <w:t>{"câu hỏi": "Viết lại câu sau dưới dạng đơn giản hơn: \"Chúng ta đã đạt đến điểm mà chúng ta không còn có thể sống trong bóng tối nữa\".", "trả lời": "\"Chúng ta không thể ở trong bóng tối nữa.\""}</w:t>
      </w:r>
    </w:p>
    <w:p w14:paraId="3074043D" w14:textId="77777777" w:rsidR="00633114" w:rsidRDefault="00041D68">
      <w:r>
        <w:t>{"câu hỏi": "Phát minh ra một loại nhảy mới.", "câu trả lời": "Điệu nhảy mới mà tôi đã phát minh ra được gọi là "ZigWave.\" Điệu nhảy ZigWave là sự kết hợp của các động tác nhảy hip-hop và điện tử, đặc trưng bởi các chuyển động sắc nét, nhanh chóng và tràn đầy năng lượng. Điệu nhảy bao gồm rất nhiều chuyển động ngoằn ngoèo, vẫy tay và động tác chân năng động. ZigWave thường được nhảy theo nhạc điện tử hoặc hip-hop nhịp độ nhanh với nhịp điệu mạnh mẽ. Nó bắt đầu với một bước cơ bản trong đó các vũ công di chuyển từ bên này sang bên kia, kết hợp các chuyển động cánh tay để tạo ra mô hình ngoằn ngoèo. Khi nhịp điệu tiến triển, các vũ công có thể thêm vào các vòng quay, nhảy và sóng, thêm phong cách và sự sáng tạo của riêng họ vào các động tác. Điệu nhảy rất năng động, vui nhộn và có thể nhảy solo hoặc với một nhóm. Hãy sẵn sàng ZigWave trong bữa tiệc khiêu vũ tiếp theo của cậu nhé!"}</w:t>
      </w:r>
    </w:p>
    <w:p w14:paraId="6DD37598" w14:textId="77777777" w:rsidR="00633114" w:rsidRDefault="00041D68">
      <w:r>
        <w:t>{"câu hỏi": "Ai là người đã tác động đáng kể đến thế giới?", "Trả lời": "Có nhiều người đã tác động đáng kể đến thế giới theo nhiều cách khác nhau, nhưng một người ngay lập tức xuất hiện trong tâm trí là Nelson Mandela. Mandela là một nhà cách mạng, nhà lãnh đạo chính trị và nhà từ thiện chống phân biệt chủng tộc người Nam Phi, từng là Tổng thống da đen đầu tiên của Nam Phi từ năm 1994 đến năm 1999. Ông là nguyên thủ quốc gia da đen đầu tiên của đất nước và là người đầu tiên được bầu trong một cuộc bầu cử dân chủ hoàn toàn đại diện. Mandela đã làm việc không mệt mỏi để chấm dứt chế độ apartheid, một hệ thống phân biệt chủng tộc và phân biệt đối xử đã được áp dụng ở Nam Phi trong nhiều năm. Ông đã thể hiện lòng can đảm, sức mạnh và quyết tâm to lớn trong việc đấu tranh cho quyền bình đẳng, và những nỗ lực của ông đã dẫn đến việc xóa bỏ chế độ phân biệt chủng tộc và thành lập một nền dân chủ đa chủng tộc ở Nam Phi. Tác động của công việc của Mandela đã được cảm nhận không chỉ ở Nam Phi, mà trên toàn thế giới, và di sản của ông tiếp tục truyền cảm hứng cho mọi người đứng lên vì tự do, công lý và bình đẳng.</w:t>
      </w:r>
    </w:p>
    <w:p w14:paraId="64533576" w14:textId="77777777" w:rsidR="00633114" w:rsidRDefault="00041D68">
      <w:r>
        <w:t>{"câu hỏi": "Xác định ba phẩm chất tích cực của một học sinh giỏi.", "Trả lời": "1. Siêng năng: Một học sinh giỏi là người làm việc chăm chỉ và chú ý đến chi tiết. Họ luôn dành thời gian và nỗ lực cho việc học của mình, phấn đấu để hiểu và học các khái niệm mới. \ n \ n2. Sự tò mò: Một học sinh giỏi thể hiện sự háo hức khám phá những ý tưởng mới và mở rộng kiến thức của họ. Họ không ngại đặt câu hỏi và tích cực tìm kiếm thông tin có thể mở rộng sự hiểu biết của họ. \ n \ n3. Trách nhiệm: Một học sinh giỏi hiểu tầm quan trọng của trách nhiệm giải trình và học tập nghiêm túc. Họ hoàn thành các bài tập và nhiệm vụ như mong đợi, quản lý thời gian hiệu quả và làm chủ kinh nghiệm học tập của mình."}</w:t>
      </w:r>
    </w:p>
    <w:p w14:paraId="6736E9C6" w14:textId="77777777" w:rsidR="00633114" w:rsidRDefault="00041D68">
      <w:r>
        <w:lastRenderedPageBreak/>
        <w:t>{"câu hỏi": "Sửa câu sau: \"Hôm nay mặt trời đã muộn.\"", "trả lời": "Mặt trời dường như mọc muộn hơn hôm nay."}</w:t>
      </w:r>
    </w:p>
    <w:p w14:paraId="40B33F13" w14:textId="77777777" w:rsidR="00633114" w:rsidRDefault="00041D68">
      <w:r>
        <w:t>{"câu hỏi": "Tạo ra một sinh vật hư cấu với ba đặc điểm độc đáo.", "câu trả lời": "Sinh vật hư cấu mà tôi tạo ra được gọi là Manawer. \n\n1) Đặc điểm độc đáo đầu tiên của Manawer là khả năng thay đổi màu sắc dựa trên môi trường xung quanh. Sinh vật này có thể hòa nhập hoàn hảo với môi trường của nó, cung cấp cho nó khả năng ngụy trang tuyệt vời để săn bắn hoặc ẩn nấp khỏi những kẻ săn mồi. \ n \ n2) Đặc điểm thứ hai là đuôi dài, trước của nó. Manawers sử dụng đuôi của chúng để tóm và thao tác với các vật thể hoặc để giúp chúng trèo lên và điều hướng qua các cây. \ n \ n3) Cuối cùng, Manawers có một tài năng đáng chú ý để bắt chước. Chúng có thể bắt chước hoàn hảo tiếng gọi và bài hát của các loài động vật khác, cho phép chúng giao tiếp và điều khiển các sinh vật khác trong môi trường của chúng. Với vẻ ngoài đầy màu sắc và thích nghi, đuôi nhanh nhẹn và tài năng bắt chước, Manawer là một sinh vật thực sự độc đáo và hấp dẫn."}</w:t>
      </w:r>
    </w:p>
    <w:p w14:paraId="37879631" w14:textId="77777777" w:rsidR="00633114" w:rsidRDefault="00041D68">
      <w:r>
        <w:t>{"câu hỏi": "Mô tả trải nghiệm khám phá hang động.", "trả lời": "Khám phá hang động có thể là một trải nghiệm thú vị và đáng nhớ. Khi bạn bước vào hang động, bạn có thể cảm thấy một cảm giác phấn khích xen lẫn một chút e ngại về những gì bạn có thể tìm thấy. Nhiệt độ giảm, và không khí trở nên ẩm ướt và ẩm mốc. Ánh sáng mờ dần cho đến khi bạn bị bao phủ trong bóng tối, chỉ với chùm đèn pin dẫn đường cho bạn. Khi bạn di chuyển sâu hơn vào hang động, mọi âm thanh đều được khuếch đại. Tiếng nước nhỏ giọt vang vọng trên tường, và tiếng giòn tan của sỏi dưới chân bạn dường như lớn trong sự tĩnh lặng. Bạn có thể cảm thấy kết cấu thô ráp của các bức tường hang động, và sự ẩm ướt mát mẻ của không khí khi bạn đi sâu hơn. \ n \ n Bạn có thể bắt gặp các dòng suối ngầm, nhũ đá, măng đá và các đặc điểm địa chất hấp dẫn khác. Trải nghiệm này có thể truyền cảm hứng đáng kinh ngạc khi bạn chứng kiến những tác phẩm đáng kinh ngạc của thiên nhiên, ẩn mình khỏi thế giới bên trên. Bạn có thể cảm thấy ngạc nhiên trước sự hình thành phức tạp, được tạo ra qua hàng ngàn năm bởi nước giàu khoáng chất thấm qua đá. Mặc dù khám phá một hang động rất thú vị, nhưng nó cũng có thể là một hoạt động đòi hỏi thể chất và có khả năng nguy hiểm. Điều quan trọng là phải mặc thiết bị phù hợp, tuân theo các hướng dẫn an toàn và đi với một hướng dẫn viên có kinh nghiệm. Tuy nhiên, cảm giác hồi hộp khi khám phá và cảm giác hoàn thành khi cuối cùng bạn xuất hiện trở lại ánh sáng ban ngày không giống ai. Đó là một trải nghiệm khó quên, và sẽ ở lại với cậu rất lâu sau khi cuộc phiêu lưu kết thúc."}</w:t>
      </w:r>
    </w:p>
    <w:p w14:paraId="6799AAEB" w14:textId="77777777" w:rsidR="00633114" w:rsidRDefault="00041D68">
      <w:r>
        <w:t xml:space="preserve">{"câu hỏi": "Tạo ý tưởng sản phẩm cho ứng dụng di động.", "câu trả lời": "Một ý tưởng sản phẩm tiềm năng cho ứng dụng di động có thể là một ứng dụng lập kế hoạch dinh dưỡng và bữa ăn được cá nhân hóa. Ứng dụng có thể được thiết kế để giúp người dùng đạt được mục tiêu ăn kiêng của họ, cho dù đó là giảm cân, tăng cơ hay đơn giản là duy trì chế độ ăn uống lành mạnh. Bằng cách kết hợp trí tuệ nhân tạo tiên tiến, ứng dụng có thể tùy chỉnh kế hoạch bữa ăn dựa trên nhu cầu ăn kiêng, sở thích và lối sống cụ thể của người dùng. \ n \ n Ứng dụng có thể cho phép người dùng theo dõi lượng calo hàng ngày, tỷ lệ dinh dưỡng đa lượng và mức tiêu thụ nước. AI thậm chí có thể tạo danh sách hàng tạp hóa và đề xuất các công thức nấu ăn lành mạnh dựa trên sở thích và hạn chế chế độ ăn uống của người dùng. Người dùng cũng có thể ghi lại hoạt động thể chất của họ và nhập thông tin sức khỏe quan trọng </w:t>
      </w:r>
      <w:r>
        <w:lastRenderedPageBreak/>
        <w:t>như tuổi, cân nặng và bất kỳ tình trạng y tế nào đã có từ trước, vì vậy ứng dụng có thể cung cấp các khuyến nghị chính xác và được cá nhân hóa nhất. \ n \ n Hơn nữa, ứng dụng có thể kết hợp các tính năng cộng đồng, cho phép người dùng kết nối và hỗ trợ lẫn nhau trên hành trình dinh dưỡng của họ. Người dùng có thể chia sẻ công thức nấu ăn, mẹo và câu chuyện thành công, giúp thúc đẩy và truyền cảm hứng cho nhau để đạt được mục tiêu của họ. Nhìn chung, ứng dụng lập kế hoạch dinh dưỡng và bữa ăn này có thể là một công cụ thay đổi cuộc chơi cho bất kỳ ai muốn có lối sống lành mạnh hơn bằng cách cung cấp tất cả các công cụ và tài nguyên cần thiết để thành công trong một nền tảng thân thiện với người dùng, có thể tùy chỉnh."}</w:t>
      </w:r>
    </w:p>
    <w:p w14:paraId="0D3EE067" w14:textId="77777777" w:rsidR="00633114" w:rsidRDefault="00041D68">
      <w:r>
        <w:t>{"câu hỏi": "Tạo ra năm ý tưởng tiếp thị sáng tạo để quảng bá sản phẩm.", "câu trả lời": "1. **Quan hệ đối tác có ảnh hưởng:** Hợp tác với những người có ảnh hưởng nổi tiếng trong ngành của bạn để giới thiệu sản phẩm của bạn trong các bài đăng trên phương tiện truyền thông xã hội, blog và video của họ. Điều này có thể giúp bạn tiếp cận đối tượng mới và tận dụng uy tín của người có ảnh hưởng để tăng niềm tin vào sản phẩm của bạn. \ n \ n2. ** Chiến dịch truyền thông xã hội tương tác: ** Tạo các chiến dịch truyền thông xã hội thú vị và tương tác khuyến khích nội dung do người dùng tạo, chẳng hạn như các cuộc thi ảnh hoặc video. Điều này có thể giúp tạo ra tiếng vang xung quanh sản phẩm của bạn và cho phép khách hàng tương tác với thương hiệu của bạn theo cách độc đáo và đáng nhớ. \ n \ n3. ** Quà tặng hoặc cuộc thi sản phẩm: ** Cung cấp quà tặng sản phẩm hoặc các cuộc thi để giúp tăng nhận thức về thương hiệu của bạn và khuyến khích khách hàng dùng thử sản phẩm của bạn. Điều này cũng có thể giúp bạn tạo ra phản hồi và đánh giá có giá trị của khách hàng để cải thiện sản phẩm và nỗ lực tiếp thị của bạn. \ n \ n4. ** Tiếp thị nội dung: ** Chia sẻ nội dung có giá trị và nhiều thông tin giới thiệu lợi ích và tính năng của sản phẩm của bạn thông qua các bài đăng trên blog, video và hướng dẫn. Điều này có thể giúp bạn thiết lập thương hiệu của mình như một cơ quan có thẩm quyền trong ngành, tăng khả năng hiển thị trực tuyến và thu hút khách hàng tiềm năng. \ n \ n5. ** Tiếp thị qua email được cá nhân hóa: ** Gửi các chiến dịch email được cá nhân hóa cho khách hàng hiện tại và người đăng ký email của bạn để quảng bá sản phẩm mới hoặc ưu đãi đặc biệt. Điều này có thể giúp bạn tăng lòng trung thành của khách hàng và lặp lại việc mua hàng bằng cách nhắm mục tiêu các nỗ lực tiếp thị trực tiếp đến đối tượng của bạn."}</w:t>
      </w:r>
    </w:p>
    <w:p w14:paraId="40337987" w14:textId="77777777" w:rsidR="00633114" w:rsidRDefault="00041D68">
      <w:r>
        <w:t>{"câu hỏi": "Biên dịch ưu và nhược điểm của sản phẩm.", "câu trả lời": "Chắc chắn, để biên dịch ưu và nhược điểm của sản phẩm, tôi sẽ cần thêm thông tin về sản phẩm cụ thể mà bạn muốn tôi đánh giá. Bạn có thể vui lòng cung cấp tên của sản phẩm và bất kỳ thông tin nào bạn có trên đó không?"}</w:t>
      </w:r>
    </w:p>
    <w:p w14:paraId="11CA0D08" w14:textId="77777777" w:rsidR="00633114" w:rsidRDefault="00041D68">
      <w:r>
        <w:t>{"question": "Xác định các phép đo chính xác cho một món ăn. - Công thức này yêu cầu 1 muỗng canh dầu ô liu, 2 muỗng canh bơ và 1 chén hành tây thái hạt lựu.", "trả lời": "Để chuẩn bị món ăn theo công thức được chỉ định, bạn sẽ cần các phép đo nguyên liệu sau:\n\n- 1 muỗng canh dầu ô liu\n- 2 muỗng canh bơ\n- 1 chén hành tây thái hạt lựu"}</w:t>
      </w:r>
    </w:p>
    <w:p w14:paraId="0F62AF58" w14:textId="77777777" w:rsidR="00633114" w:rsidRDefault="00041D68">
      <w:r>
        <w:t xml:space="preserve">{"câu hỏi": "Đưa ra một mô tả về một nhân vật, hãy đưa ra những động cơ có thể có cho hành vi của nhân vật. - Nhân vật là một chàng trai trẻ thường xuyên đối đầu và nổi loạn.", "trả lời": "1. Chàng trai trẻ có thể đã lớn lên trong một môi trường gia đình đầy thử thách, </w:t>
      </w:r>
      <w:r>
        <w:lastRenderedPageBreak/>
        <w:t>nơi anh ta phải chiến đấu để được lắng nghe, khiến anh ta phát triển các hành vi đối đầu. \ n \ n2. Anh ta có thể đang vật lộn với cảm giác bất an hoặc giá trị bản thân thấp, khiến anh ta hành động theo những cách nổi loạn để thu hút sự chú ý hoặc khẳng định cá tính của mình. \ n \ n3. Chàng trai trẻ có thể đã trải qua một sự kiện đau thương hoặc mất mát, khiến anh ta cảm thấy tức giận và oán giận với thế giới, khiến anh ta cư xử đối đầu. \ n \ n4. Anh ta có thể cảm thấy bị hiểu lầm hoặc bị bóp nghẹt bởi những kỳ vọng của xã hội, khiến anh ta nổi loạn chống lại các chuẩn mực và quy ước như một phương tiện để bày tỏ sự thất vọng của mình. \ n \ n5. Chàng trai trẻ có thể đang tìm kiếm ý thức về bản sắc hoặc mục đích, khiến anh ta tham gia vào hành vi đối đầu như một cách xác định và khẳng định bản thân. \ n \ n6. Anh ta có thể bị ảnh hưởng bởi một nhóm bạn bè có hành vi nổi loạn, khiến anh ta áp dụng các hành vi tương tự để phù hợp với nhóm."}</w:t>
      </w:r>
    </w:p>
    <w:p w14:paraId="57ED88BA" w14:textId="77777777" w:rsidR="00633114" w:rsidRDefault="00041D68">
      <w:r>
        <w:t>{"question": "Nếu 2^8=16^x, tìm x.", "answer": "Chúng ta có thể viết 16 là 2^4. Do đó, chúng ta có thể viết phương trình của mình là 2 ^ 8 = 2 ^ 4 * x. Giải quyết, chúng ta nhận được x = 2."}</w:t>
      </w:r>
    </w:p>
    <w:p w14:paraId="4EA32588" w14:textId="77777777" w:rsidR="00633114" w:rsidRDefault="00041D68">
      <w:r>
        <w:t>{"question": "Với văn bản đầu vào, hãy tìm và sửa bất kỳ lỗi ngữ pháp và dấu câu nào. - Ngủ say rồi, ông Watson nằm đó. Anh ấy là thị trưởng của thị trấn và là một người rất bận rộn mặc dù anh ấy dường như luôn thoải mái. Vào một ngày bình thường, anh thức dậy sớm và nói chuyện với người dân thị trấn. Ông được đề cử làm thị trưởng và giành chiến thắng trong cuộc bầu cử một cách dễ dàng", "trả lời": "Ở đó, ngủ say, ông Watson nằm. Anh ấy là thị trưởng của thị trấn và là một người rất bận rộn, mặc dù anh ấy luôn có vẻ thoải mái. Vào một ngày bình thường, anh thức dậy sớm và nói chuyện với người dân thị trấn. Ông ấy được đề cử làm thị trưởng và giành chiến thắng trong cuộc bầu cử một cách dễ dàng."}</w:t>
      </w:r>
    </w:p>
    <w:p w14:paraId="63E3A3B4" w14:textId="77777777" w:rsidR="00633114" w:rsidRDefault="00041D68">
      <w:r>
        <w:t>{"câu hỏi": "Tạo ra 5 từ tương tự như \"gentleman\".", "answer": "1. Chivalrous\n2. Lịch sự\n3. Ga lăng\n4. Duyên dáng\n5. Lịch sự."}</w:t>
      </w:r>
    </w:p>
    <w:p w14:paraId="2F0C0D4E" w14:textId="77777777" w:rsidR="00633114" w:rsidRDefault="00041D68">
      <w:r>
        <w:t>{"câu hỏi": "Tạo một danh sách năm điều mà học sinh nên tránh để thành công trong học thuật.", "câu trả lời": "1. Sự trì hoãn: Trì hoãn công việc của bạn cho đến phút cuối cùng có thể dẫn đến chất lượng bị tổn hại, căng thẳng cao và điểm thấp hơn. \ n2. Bỏ qua các lớp học: Thiếu các bài giảng hoặc hướng dẫn có thể dẫn đến lỗ hổng kiến thức và hiểu biết về tài liệu, và có thể ảnh hưởng đến hiệu suất của bạn trong các bài kiểm tra và bài tập. \ n3. Quản lý thời gian kém: Bỏ qua việc cân bằng thời gian của bạn một cách hiệu quả giữa các cam kết học tập và phi học thuật có thể khiến bạn cảm thấy choáng ngợp và vô tổ chức, dẫn đến giảm năng suất. \ n4. Không tìm kiếm sự giúp đỡ: Không yêu cầu giúp đỡ hoặc làm rõ khi cần thiết có thể khiến bạn bị tụt lại phía sau hoặc bỏ lỡ các khái niệm quan trọng, hy sinh thành công trong học tập của chính bạn. \ n5. Gian lận: Tham gia vào hành vi học tập không trung thực có thể gây ra hậu quả nghiêm trọng, bao gồm thiệt hại cho danh tiếng học tập của bạn, đuổi học hoặc phân nhánh pháp lý. Điều quan trọng là phải duy trì tính liêm chính trong học thuật và làm công việc của mình một cách trung thực."}</w:t>
      </w:r>
    </w:p>
    <w:p w14:paraId="7C6725CD" w14:textId="77777777" w:rsidR="00633114" w:rsidRDefault="00041D68">
      <w:r>
        <w:t xml:space="preserve">{"câu hỏi": "Đề xuất một số ý tưởng về cách giảm ô nhiễm không khí ở Bắc Kinh.", "trả lời": "1. Thúc đẩy sử dụng phương tiện giao thông công cộng: Chính phủ có thể đầu tư vào việc tạo ra các hệ thống giao thông công cộng hiệu quả, chẳng hạn như làn đường dành riêng cho </w:t>
      </w:r>
      <w:r>
        <w:lastRenderedPageBreak/>
        <w:t>xe buýt, mở rộng tàu điện ngầm / tuyến tàu điện ngầm và khuyến khích mọi người sử dụng chúng thay vì ô tô. \ n \ n2. Thực hiện các tiêu chuẩn khí thải nghiêm ngặt hơn: Áp dụng các quy định nghiêm ngặt hơn đối với các nhà máy, ngành công nghiệp và phương tiện giao thông có thể làm giảm đáng kể lượng khí thải các chất ô nhiễm vào không khí. \ n \ n3. Thúc đẩy năng lượng tái tạo: Chính phủ có thể khuyến khích sử dụng các nguồn năng lượng sạch, chẳng hạn như năng lượng gió và mặt trời, để sản xuất điện, thay vì dựa vào các nhà máy nhiệt điện than. \ n \ n4. Khuyến khích trồng cây: Trồng cây mới ở khu vực đô thị có thể cải thiện chất lượng không khí vì cây hấp thụ carbon dioxide và giải phóng oxy. \ n \ n5. Đi chung xe và chia sẻ xe đạp: Khuyến khích các chương trình đi chung xe và chia sẻ xe đạp có thể làm giảm số lượng ô tô trên đường, do đó giảm lượng khí thải. \ n \ n6. Ngày lái xe xen kẽ: Thực hiện chính sách ngày lái xe xen kẽ dựa trên biển số xe có thể làm giảm số lượng xe trên đường và do đó giảm lượng khí thải. \ n \ n7. Cải thiện cơ sở hạ tầng tái chế: Đầu tư vào cơ sở hạ tầng tái chế sẽ làm giảm lượng chất thải đổ vào các bãi chôn lấp, có thể thải khí mêtan và các chất ô nhiễm khác vào không khí. \ n \ n8. Nâng cao nhận thức cộng đồng: Các chiến dịch công cộng và các sáng kiến giáo dục nêu bật tầm quan trọng của không khí sạch và các biện pháp mà mọi người có thể thực hiện để giảm ô nhiễm, có thể tăng cường sự tham gia của công chúng vào nỗ lực giải quyết vấn đề này."}</w:t>
      </w:r>
    </w:p>
    <w:p w14:paraId="1C2219B8" w14:textId="77777777" w:rsidR="00633114" w:rsidRDefault="00041D68">
      <w:r>
        <w:t>{"question": "Xác định loại trang web nhất định. - www.amazon.com", "trả lời": "Trang web nhất định là trang web thương mại điện tử."}</w:t>
      </w:r>
    </w:p>
    <w:p w14:paraId="63415F37" w14:textId="77777777" w:rsidR="00633114" w:rsidRDefault="00041D68">
      <w:r>
        <w:t>{"câu hỏi": "Xác định một hướng hành động thích hợp cho một tình huống nhất định. - Người dùng quên mật khẩu.", "trả lời": "Nếu người dùng quên mật khẩu, đây là một vài bước họ có thể thực hiện để đặt lại mật khẩu:\n1. Truy cập trang đăng nhập và tìm liên kết \"Quên mật khẩu của bạn" hoặc \"Cần trợ giúp đăng nhập\" và nhấp vào nó. \ n2. Làm theo hướng dẫn trên màn hình, thường sẽ yêu cầu người dùng nhập địa chỉ email hoặc tên người dùng của họ được liên kết với tài khoản. Sau đó, người dùng sẽ nhận được email có liên kết đặt lại mật khẩu hoặc mã xác thực.\n4. Nhấp vào liên kết đặt lại mật khẩu hoặc nhập mã và sau đó làm theo hướng dẫn để tạo mật khẩu mới.\n5. Sau khi đặt lại mật khẩu, người dùng sẽ có thể đăng nhập bằng mật khẩu mới.\n\nNếu các bước trên không hiệu quả hoặc người dùng gặp sự cố khi đặt lại mật khẩu, họ nên liên hệ với bộ phận hỗ trợ khách hàng để được hỗ trợ thêm."}</w:t>
      </w:r>
    </w:p>
    <w:p w14:paraId="5DEEA3BC" w14:textId="77777777" w:rsidR="00633114" w:rsidRDefault="00041D68">
      <w:r>
        <w:t xml:space="preserve">{"câu hỏi": "Đưa ra một số kỹ thuật để giúp ra quyết định.", "trả lời": "Ra quyết định có thể là một quá trình đầy thách thức, nhưng có một số kỹ thuật có thể giúp bạn đưa ra quyết định sáng suốt hơn. Dưới đây là một số kỹ thuật có thể giúp:\n\n1. Cân nhắc ưu và nhược điểm: Một trong những kỹ thuật đơn giản và hiệu quả nhất để ra quyết định là chỉ cần liệt kê ra những ưu và nhược điểm của từng lựa chọn. Điều này có thể giúp bạn hiểu rõ hơn về chi phí và lợi ích liên quan đến từng khả năng. \ n \ n2. Xác định mục tiêu của bạn: Làm rõ các mục tiêu và ưu tiên của bạn có thể giúp bạn đánh giá các lựa chọn của mình theo những gì quan trọng nhất đối với bạn. Khi bạn xem xét các lựa chọn của mình, hãy tự hỏi làm thế nào mỗi lựa chọn sẽ giúp bạn đạt được mục tiêu của mình. \ n \ n3. Thu thập thông tin: Đảm bảo bạn có tất cả thông tin bạn cần để đưa ra quyết định sáng suốt. Dành thời gian để nghiên cứu các tùy chọn và thu thập dữ liệu để giúp bạn đánh giá các lựa chọn thay thế. \ n \ n4. Sử dụng </w:t>
      </w:r>
      <w:r>
        <w:lastRenderedPageBreak/>
        <w:t>các công cụ ra quyết định: Có nhiều công cụ và phương pháp có sẵn có thể giúp bạn cấu trúc quá trình ra quyết định của mình. Một số công cụ phổ biến bao gồm cây quyết định, ma trận quyết định và phân tích SWOT. \ n \ n5. Tìm kiếm lời khuyên: Đừng ngại tìm kiếm lời khuyên của người khác. Nói chuyện với những người có chuyên môn trong lĩnh vực bạn đang đưa ra quyết định hoặc những người đã phải đối mặt với các quyết định tương tự trong quá khứ. Có được một quan điểm bên ngoài có thể rất hữu ích. \ n \ n6. Tin vào bản năng của bạn: Vào cuối ngày, đôi khi điều tốt nhất bạn có thể làm là tin vào ruột của mình. Nếu bạn có trực giác mạnh mẽ về một quyết định cụ thể, đừng ngại làm theo nó. \ n \ n7. Lùi lại một bước: Đôi khi có thể hữu ích khi lùi lại một bước khỏi quá trình ra quyết định và cho bản thân một chút thời gian để suy ngẫm. Điều này có thể giúp bạn giải tỏa đầu óc và tiếp cận quyết định với một quan điểm mới mẻ."}</w:t>
      </w:r>
    </w:p>
    <w:p w14:paraId="270C4C93" w14:textId="77777777" w:rsidR="00633114" w:rsidRDefault="00041D68">
      <w:r>
        <w:t>{"question": "Hãy nghĩ ra một câu chuyện lấy bối cảnh trong một khoảng thời gian nhất định. - Châu Âu thời trung cổ", "trả lời": "Ngày xửa ngày xưa ở châu Âu thời trung cổ, có một thiếu nữ trẻ tên là Isabella. Cô sống trong một ngôi làng nhỏ nép mình trong những ngọn đồi xanh mướt của một vương quốc rộng lớn. Cha cô là thợ rèn trong làng, và mẹ cô đã qua đời khi cô chỉ là một đứa trẻ. Isabella có tài năng chữa bệnh bằng thảo dược và thường đi vào rừng để thu thập hoa và cây cho các phương thuốc của mình. Một ngày nọ, khi cô đang thu thập các loại thảo mộc, cô tình cờ gặp một glade ẩn nơi một nhóm các nàng tiên đang nhảy múa. Họ chào đón cô với vòng tay rộng mở và dạy cô những bí mật của khu rừng. Tuy nhiên, ngôi làng nằm dưới sự cai trị của một lãnh chúa độc ác, người chỉ quan tâm đến sự giàu có và quyền lực của mình. Ông áp đặt thuế cao đối với người dân, và nhiều người trong số họ đang phải vật lộn để tồn tại. Isabella, với sự giúp đỡ của những người bạn cổ tích mới của mình, quyết định làm điều gì đó để giúp đỡ dân làng của mình. Một đêm nọ, cô lẻn vào lâu đài của lãnh chúa với một lọ thuốc mà cô đã ủ với sự hướng dẫn của các nàng tiên. Cô đổ lọ thuốc vào thức uống của lãnh chúa, và ngày hôm sau anh ta đã biến đổi. Anh ta trở nên tốt bụng và công bằng, và anh ta giảm thuế cho người dân. Ngôi làng thịnh vượng, và Isabella được biết đến như là người chữa bệnh trong làng. Từ đó trở đi, cô tiếp tục giúp đỡ người dân trong làng bằng kiến thức về các loại thảo mộc và độc dược. Và bất cứ khi nào cô ấy đi vào rừng, cô ấy sẽ dừng lại ở glade ẩn để nhảy với những người bạn cổ tích của mình. Dân làng và lãnh chúa rất biết ơn vì sự thay đổi trong cuộc sống của họ, tất cả là nhờ Isabella dũng cảm và tốt bụng."}</w:t>
      </w:r>
    </w:p>
    <w:p w14:paraId="1DE25EBF" w14:textId="77777777" w:rsidR="00633114" w:rsidRDefault="00041D68">
      <w:r>
        <w:t xml:space="preserve">{"câu hỏi": "Cung cấp ba lợi thế của việc sử dụng máy tính.", "trả lời": "1. Hiệu quả: Một trong những lợi thế đáng kể nhất của việc sử dụng máy tính là khả năng thực hiện các tác vụ nhanh chóng và chính xác. Máy tính được thiết kế để thực hiện các tác vụ lặp đi lặp lại mà không có lỗi, làm cho chúng trở nên lý tưởng để xử lý một lượng lớn dữ liệu và tính toán. \n\n2. Lưu trữ và tổ chức: Với khả năng lưu trữ ngày càng tăng của máy tính, chúng có thể lưu trữ và sắp xếp một lượng lớn thông tin. Các tệp và tài liệu có thể được lưu bằng điện tử, giảm nhu cầu về không gian lưu trữ vật lý và giúp tìm kiếm và truy xuất thông tin dễ dàng hơn. \n\n3. Giao tiếp và kết nối: Máy tính đã cách mạng hóa cách mọi người giao tiếp và chia sẻ thông tin. Với khả năng kết nối với internet, các cá nhân có thể dễ dàng gửi và nhận email, trò chuyện và tham gia hội nghị truyền hình. Khả năng kết nối này cho phép mọi người giao </w:t>
      </w:r>
      <w:r>
        <w:lastRenderedPageBreak/>
        <w:t>tiếp và cộng tác với những người khác từ mọi nơi trên thế giới, giúp làm việc từ xa và giữ liên lạc với bạn bè và gia đình dễ dàng hơn."}</w:t>
      </w:r>
    </w:p>
    <w:p w14:paraId="105999D6" w14:textId="77777777" w:rsidR="00633114" w:rsidRDefault="00041D68">
      <w:r>
        <w:t>{"question": "Phân loại bài viết sau đây là khoa học viễn tưởng hoặc giả tưởng - Câu chuyện kể về cuộc đời của một chàng trai trẻ tên Max khi anh du hành xuyên không gian và thời gian đến những hành tinh xa lạ, tìm cách cứu hành tinh quê hương cam chịu của mình khỏi sự hủy diệt. Trên đường đi, anh gặp nhiều người ngoài hành tinh, người máy và robot có sức mạnh bí ẩn, và cố gắng khám phá câu trả lời cho những câu hỏi khó hiểu nhất của vũ trụ.", "câu trả lời": "Bài báo có thể được phân loại là Khoa học viễn tưởng."}</w:t>
      </w:r>
    </w:p>
    <w:p w14:paraId="586F4F0D" w14:textId="77777777" w:rsidR="00633114" w:rsidRDefault="00041D68">
      <w:r>
        <w:t>{"câu hỏi": "Tạo ra hai điểm có thể được sử dụng để mở rộng tuyên bố sau - Internet đã trở thành một cách quan trọng để truy cập kiến thức.", "trả lời": "1. Thông qua sự phát triển của các công cụ tìm kiếm và nền tảng trực tuyến, việc tìm kiếm thông tin chính xác và cập nhật chỉ trong vài cú nhấp chuột đã trở nên dễ dàng và thuận tiện hơn. \ n2. Số lượng lớn tài nguyên giáo dục, khóa học trực tuyến và sách điện tử có sẵn trên internet đã tạo ra vô số cơ hội cho các cá nhân tiếp tục học hỏi và mở rộng kiến thức của họ từ mọi nơi trên thế giới."}</w:t>
      </w:r>
    </w:p>
    <w:p w14:paraId="41389B49" w14:textId="77777777" w:rsidR="00633114" w:rsidRDefault="00041D68">
      <w:r>
        <w:t>{"câu hỏi": "Giải thích sự khác biệt giữa các từ \"likely\" và \"probably\".", "answer": "\"Likely\" và \"probably\" là cả hai trạng từ thường được sử dụng để thể hiện xác suất của một sự kiện hoặc tình huống. Tuy nhiên, có một sự khác biệt tinh tế trong cách sử dụng của chúng. \ n \ n \ "Có khả năng" cho thấy rằng có xác suất hoặc cơ hội cao hơn rằng điều gì đó sẽ xảy ra, nhưng không chắc chắn. Ví dụ, "trời có khả năng mưa vào ngày mai" có nghĩa là khả năng trải qua mưa là cao, nhưng nó không được đảm bảo. "Có khả năng" cũng được sử dụng để mô tả một tình huống hoặc sự kiện được mong đợi một cách hợp lý, dựa trên bằng chứng hoặc logic. Mặt khác, "có lẽ" cũng ngụ ý rằng có một cơ hội tốt rằng điều gì đó sẽ xảy ra, nhưng nó ít chắc chắn hơn một chút so với "có khả năng". Nó được sử dụng để thể hiện nhiều ý kiến hoặc niềm tin hơn về khả năng xảy ra tình huống hoặc sự kiện. Ví dụ, "Anh ta có thể sẽ đến trễ cuộc họp" có nghĩa là người nói tin rằng rất có thể người đó sẽ đến muộn, nhưng vẫn còn chỗ cho sự nghi ngờ. Tóm lại, sự khác biệt giữa "có khả năng" và "có lẽ" phụ thuộc vào mức độ chắc chắn của họ. "Có khả năng" gợi ý một mức độ xác suất cao hơn, nhưng nó không phải là một sự đảm bảo, trong khi "có lẽ" ngụ ý một mức độ chắc chắn thấp hơn một chút và dựa nhiều hơn vào ý kiến hoặc niềm tin.</w:t>
      </w:r>
    </w:p>
    <w:p w14:paraId="33AA1923" w14:textId="77777777" w:rsidR="00633114" w:rsidRDefault="00041D68">
      <w:r>
        <w:t>{"question": "Thêm chuyển tiếp giữa hai câu sau - Lớp học sắp kết thúc. Một số học sinh có thể bắt đầu công việc mùa hè của họ.", "trả lời": "Lớp học sắp kết thúc, và kết quả là, một số sinh viên có thể bắt đầu công việc mùa hè của họ."}</w:t>
      </w:r>
    </w:p>
    <w:p w14:paraId="1F93107C" w14:textId="77777777" w:rsidR="00633114" w:rsidRDefault="00041D68">
      <w:r>
        <w:t>{"câu hỏi": "Nêu tên đầy đủ của tác giả của \"Cuộc phiêu lưu của Alice ở xứ sở thần tiên\".", "câu trả lời": "Tên đầy đủ của tác giả của "Cuộc phiêu lưu của Alice ở xứ sở thần tiên\" là Charles Lutwidge Dodgson, được biết đến nhiều hơn với bút danh Lewis Carroll."}</w:t>
      </w:r>
    </w:p>
    <w:p w14:paraId="67EC246F" w14:textId="77777777" w:rsidR="00633114" w:rsidRDefault="00041D68">
      <w:r>
        <w:t>{"câu hỏi": "Dịch câu sau bằng tiếng Nhật - Cô ấy là một giáo viên xuất sắc", "câu trả lời": "\u5f7c\u5973\u306f\u512a\u308c\u305f\u6559\u5e2b\u3067\u3059\u3002"}</w:t>
      </w:r>
    </w:p>
    <w:p w14:paraId="693EA9C9" w14:textId="77777777" w:rsidR="00633114" w:rsidRDefault="00041D68">
      <w:r>
        <w:lastRenderedPageBreak/>
        <w:t>{"câu hỏi": "Xây dựng kết luận dựa trên tuyên bố sau - Phần lớn học sinh đã vượt qua kỳ thi", "câu trả lời": "Dựa trên tuyên bố, có thể kết luận rằng hầu hết các sinh viên tham gia kỳ thi đều đạt điểm vượt qua hoặc đáp ứng các tiêu chí cần thiết để vượt qua."}</w:t>
      </w:r>
    </w:p>
    <w:p w14:paraId="240480B4" w14:textId="77777777" w:rsidR="00633114" w:rsidRDefault="00041D68">
      <w:r>
        <w:t>{"câu hỏi": "Tìm số nguyên tố đầu tiên lớn hơn 50", "trả lời": "Số nguyên tố đầu tiên lớn hơn 50 là 53."}</w:t>
      </w:r>
    </w:p>
    <w:p w14:paraId="5BCA3675" w14:textId="77777777" w:rsidR="00633114" w:rsidRDefault="00041D68">
      <w:r>
        <w:t>{"câu hỏi": "Viết truy vấn tìm kiếm để tìm hiểu dân số Trung Quốc", "câu trả lời": "\"Dân số Trung Quốc\""}</w:t>
      </w:r>
    </w:p>
    <w:p w14:paraId="779801C3" w14:textId="77777777" w:rsidR="00633114" w:rsidRDefault="00041D68">
      <w:r>
        <w:t>{"question": "Giải thích tại sao ký hiệu $ được sử dụng trong hầu hết các ngôn ngữ lập trình.", "answer": "Ký hiệu $ được sử dụng trong hầu hết các ngôn ngữ lập trình cho nhiều mục đích khác nhau. Một trong những cách sử dụng phổ biến nhất là chỉ ra một biến, đặc biệt là trong các ngôn ngữ kịch bản như Perl và PHP. Ví dụ: bạn có thể sử dụng biểu tượng $ để xác định một biến như sau: $variable_name = \"some value\"; \n\nKý hiệu $ cũng được sử dụng trong nhiều ngôn ngữ lập trình để biểu diễn phần cuối của một dòng hoặc phần cuối của chuỗi. Điều này rất hữu ích khi bạn đang làm việc với các biểu thức chính quy hoặc khi bạn cần định dạng đầu ra. Ví dụ: trong ngữ cảnh của các biểu thức chính quy, ký hiệu $ có thể được sử dụng để khớp với cuối dòng, như thế này: /end of line$/.\n\nTrong một số ngôn ngữ, ký hiệu $ cũng được sử dụng để biểu thị các kiểu dữ liệu vô hướng hoặc để truy cập một phần tử trong một mảng hoặc thuộc tính đối tượng. Ví dụ: trong JavaScript, bạn có thể sử dụng biểu tượng $ để truy cập thuộc tính của một đối tượng, như sau: objectName.$property.\n\nNhìn chung, việc sử dụng biểu tượng $ có thể khác nhau tùy thuộc vào ngôn ngữ lập trình và ngữ cảnh cụ thể mà nó được sử dụng. Tuy nhiên, tính linh hoạt của nó làm cho nó trở thành một công cụ có giá trị cho các nhà phát triển, cho phép họ hoàn thành một loạt các nhiệm vụ với một biểu tượng duy nhất."}</w:t>
      </w:r>
    </w:p>
    <w:p w14:paraId="1D889F30" w14:textId="77777777" w:rsidR="00633114" w:rsidRDefault="00041D68">
      <w:r>
        <w:t>{"question": "Đơn giản hóa biểu thức sau trong x: \n 2x+8x^2+9-(4-2x-8x^2).\n Thể hiện câu trả lời của bạn dưới dạng ax^2 +bx+c, trong đó a, b và c là số.", "trả lời": "2x + 8x^2 + 9 - (4 - 2x - 8x^2)\n\n= 2x + 8x^2 + 9 - 4 + 2x + 8x^2 (xóa dấu ngoặc)\n\n= (2x + 2x) + (8x^2 + 8x^2) + (9 - 4) (nhóm như các thuật ngữ)\n\n= 16x^2 + 4x + 5.     (kết hợp như các thuật ngữ và đơn giản hóa)"}</w:t>
      </w:r>
    </w:p>
    <w:p w14:paraId="1D4FA5F8" w14:textId="77777777" w:rsidR="00633114" w:rsidRDefault="00041D68">
      <w:r>
        <w:t>{"câu hỏi": "Phân loại câu đã cho là một câu lệnh, một câu hỏi hoặc một lệnh. - Tên bạn là gì?", "câu trả lời": "Câu đã cho là một câu hỏi."}</w:t>
      </w:r>
    </w:p>
    <w:p w14:paraId="139ED10C" w14:textId="77777777" w:rsidR="00633114" w:rsidRDefault="00041D68">
      <w:r>
        <w:t>{"câu hỏi": "Soạn thảo một tweet khuyến khích mọi người bỏ phiếu trong cuộc bầu cử sắp tới.", "Trả lời": "Đừng bỏ lỡ cơ hội của bạn để làm cho tiếng nói của bạn được lắng nghe! Mỗi phiếu bầu đều có giá trị, và phiếu bầu của bạn có thể tạo ra sự khác biệt. Hãy ra ngoài và VOTE trong cuộc bầu cử sắp tới! \ud83d\uddf3\ufe0f\ud83d\uddf3\ufe0f #ElectionDay #Vote #MakeADifference\""}</w:t>
      </w:r>
    </w:p>
    <w:p w14:paraId="4EC66471" w14:textId="77777777" w:rsidR="00633114" w:rsidRDefault="00041D68">
      <w:r>
        <w:t>{"câu hỏi": "Sáng tác một bài thơ ba dòng sử dụng cụm từ \u201cthe night sky.\u201d", "answer": "Bầu trời đêm rộng lớn và rộng lớn,\nMột tán sao không thể che giấu,\nMột bức chân dung vẽ về niềm tự hào thiên thể."}</w:t>
      </w:r>
    </w:p>
    <w:p w14:paraId="2C082DE6" w14:textId="77777777" w:rsidR="00633114" w:rsidRDefault="00041D68">
      <w:r>
        <w:lastRenderedPageBreak/>
        <w:t>{"câu hỏi": "Tạo danh sách năm quốc gia mới có thể đăng cai World Cup 2026.", "trả lời": "1. Úc\n2. Ma Rốc\n3. Ai Cập\n4. Canada\n5. Thụy Điển"}</w:t>
      </w:r>
    </w:p>
    <w:p w14:paraId="50D5AB24" w14:textId="77777777" w:rsidR="00633114" w:rsidRDefault="00041D68">
      <w:r>
        <w:t>{"câu hỏi": "Viết một đoạn tóm tắt câu chuyện của Romeo và Juliet.", "câu trả lời": "Romeo và Juliet là câu chuyện bi thảm của hai người yêu trẻ từ các gia đình thù địch. Romeo, một Montague, và Juliet, một Capulet, yêu nhau sâu sắc và thề sẽ dành cả cuộc đời của họ bên nhau, bất chấp mối thù đang diễn ra giữa gia đình họ. Với sự giúp đỡ của Friar Lawrence, họ bí mật kết hôn với hy vọng đưa hai gia đình của họ đến với nhau trong hòa bình. Tuy nhiên, kế hoạch của họ bị phá vỡ khi Tybalt, một Capulet, giết Mercutio, bạn của Romeo trong cơn thịnh nộ, và Romeo trả thù cho cái chết của bạn mình bằng cách giết Tybalt. Romeo bị trục xuất khỏi Verona, và trong một vòng xoáy của số phận, Juliet được lệnh kết hôn với Quận Paris. Tuyệt vọng để được đoàn tụ với tình yêu đích thực của mình, Juliet giả chết với sự giúp đỡ của Friar Lawrence. Nhưng khi kế hoạch trở nên tồi tệ, và Romeo, tin rằng Juliet thực sự đã chết, tự kết liễu đời mình. Khi Juliet tỉnh dậy và thấy Romeo đã chết bên cạnh mình, cô cũng tự kết liễu đời mình. Cái chết bi thảm của họ cuối cùng đã chấm dứt mối thù giữa Montagues và Capulets, những người thề sẽ đến với nhau trong sự thống nhất, tôn vinh ký ức về những đứa con vượt qua ngôi sao của họ.</w:t>
      </w:r>
    </w:p>
    <w:p w14:paraId="30137512" w14:textId="77777777" w:rsidR="00633114" w:rsidRDefault="00041D68">
      <w:r>
        <w:t>{"question": "Đưa ra bảng giao dịch của khách hàng với các cột CustomerID, TransactionID và TransactionAmount, hãy viết truy vấn SQL để tìm tổng số khách hàng đã thực hiện giao dịch với tổng số tiền trên 1000 đô la.", "trả lời": "Đây là truy vấn SQL sẽ tìm tổng số khách hàng đã thực hiện giao dịch tổng cộng trên $1000:\n\n'''\nSELECT COUNT(CustomerID riêng biệt) FROM transactions\nWHERE CustomerID IN (\n SELECT CustomerID FROM transactions\n GROUP BY CustomerID\n    HAVING SUM(TransactionAmount) &gt; 1000\n);\n'''\n\nGiải thích: Truy vấn bên trong tìm tất cả khách hàng có tổng số tiền giao dịch trên $1000 bằng cách nhóm các giao dịch theo ID khách hàng và sử dụng hàm 'SUM' để cộng tổng số tiền giao dịch cho mỗi khách hàng. Truy vấn bên ngoài đếm số lượng khách hàng duy nhất có ID xuất hiện trong kết quả của truy vấn bên trong."}</w:t>
      </w:r>
    </w:p>
    <w:p w14:paraId="757F0A14" w14:textId="77777777" w:rsidR="00633114" w:rsidRDefault="00041D68">
      <w:r>
        <w:t xml:space="preserve">{"câu hỏi": "Động não ba chiến lược tiếp thị mới cho một sản phẩm.", "câu trả lời": "1. Triển khai quảng cáo truyền thông xã hội: Tận dụng sức mạnh của các nền tảng truyền thông xã hội như Facebook, Instagram, Twitter và LinkedIn có thể mang lại nhận thức cho khách hàng mới và hiện tại về sản phẩm của bạn. Tạo quảng cáo được nhắm mục tiêu để tiếp cận đối tượng mong muốn của bạn, sử dụng quảng cáo và video hấp dẫn trực quan để thu hút sự chú ý và tạo phụ đề hấp dẫn để thúc đẩy mức độ tương tác và mua hàng.\n\n2. Khởi chạy Chiến dịch Người ảnh hưởng: Tiếp thị người ảnh hưởng là một cách hiệu quả cao để quảng bá sản phẩm của bạn đến nhiều đối tượng hơn thông qua quan hệ đối tác với những người có ảnh hưởng trên mạng xã hội. Xác định những người có ảnh hưởng có khán giả và thương hiệu cá nhân phù hợp với sản phẩm của bạn và cộng tác với họ để tạo nội dung được tài trợ nhằm quảng bá sản phẩm của bạn. \ n \ n3. Tổ chức quà tặng: Một cách khác để tạo tiếng vang và sự phấn khích về sản phẩm của bạn là tổ chức một cuộc thi tặng quà. Cho dù thông qua phương tiện truyền thông xã hội hoặc trang web của bạn, hãy tạo một cuộc thi nơi người tham gia có thể giành được sản phẩm của bạn bằng cách hoàn thành các hành động như theo dõi thương hiệu của bạn trên phương tiện truyền thông xã hội, chia sẻ bài đăng </w:t>
      </w:r>
      <w:r>
        <w:lastRenderedPageBreak/>
        <w:t>của bạn hoặc giới thiệu bạn bè. Chiến lược này có thể tăng mức độ tương tác và thu hút khách hàng mới đến với sản phẩm của bạn."}</w:t>
      </w:r>
    </w:p>
    <w:p w14:paraId="25B2999A" w14:textId="77777777" w:rsidR="00633114" w:rsidRDefault="00041D68">
      <w:r>
        <w:t>{"câu hỏi": "Giải thích tại sao nước nở ra khi nó đóng băng.", "trả lời": "Nước nở ra khi nó đóng băng thành băng vì cấu trúc độc đáo của các phân tử của nó. Nước được tạo thành từ hai nguyên tử hydro và một nguyên tử oxy, tạo thành hình dạng uốn cong hoặc "V". Khi nước nguội đi, các phân tử nước bắt đầu chậm lại và tạo thành một mạng tinh thể có cấu trúc hơn. Cấu trúc này, được gọi là cấu trúc lục giác - xảy ra do liên kết hydro của nước. \ n \ n Liên kết hydro xảy ra giữa các nguyên tử hydro của một phân tử nước và các nguyên tử oxy của một phân tử nước khác. Những liên kết hydro này làm cho các phân tử nước bị đẩy ra khi chúng tự sắp xếp vào cấu trúc mạng tinh thể này và do đó chiếm nhiều không gian hơn. Nước đá chiếm nhiều không gian hơn nước lỏng, giống như các khoảng trống được tạo ra giữa các phân tử trong cấu trúc mạng tinh thể này, làm cho băng ít đặc hơn nước lỏng. Về mặt khoa học, sự giảm mật độ dẫn đến sự gia tăng thể tích, dẫn đến sự giãn nở của nước khi nó đóng băng. Tính chất giãn nở này khi đông lạnh là khá hiếm và làm cho nước trở nên độc đáo vì hầu hết các chất lỏng trở nên đặc hơn khi chúng chuyển sang trạng thái rắn. Đây cũng là lý do tại sao băng nổi trên mặt nước lỏng."}</w:t>
      </w:r>
    </w:p>
    <w:p w14:paraId="4FBB77FE" w14:textId="77777777" w:rsidR="00633114" w:rsidRDefault="00041D68">
      <w:r>
        <w:t>{"question": "Phân loại những thứ sau đây thành động vật có vú và không phải động vật có vú. - Chó, gà, ngựa, mèo", "đáp án": "Động vật có vú: Chó, Ngựa, Mèo\n\nĐộng vật có vú: Gà"}</w:t>
      </w:r>
    </w:p>
    <w:p w14:paraId="65F73D50" w14:textId="1A7056D8" w:rsidR="00633114" w:rsidRDefault="00041D68">
      <w:r>
        <w:t>{"câu hỏi": "Viết một câu chuyện về một gia đình tưa miệng.", "trả lời": "Ngày xửa ngày xưa, sâu trong lòng một khu rừng già, có một gia đình tưa miệng. Có Mama Thrush, Papa Thrush, và ba chú gà con nhỏ của họ. Họ sống trong một cái tổ ấm cúng làm từ cành cây, cỏ và bùn đậu cao trên cành cây sồi. \n\n Những con tưa miệng là một gia đình hạnh phúc, luôn ca hát và hót líu lo. Mama Thrush và Papa Thrush thay phiên nhau mang thức ăn đến tổ cho ba chú gà con của họ. Những con gà con luôn đói, ngấu nghiến những quả mọng nước, giun đất và côn trùng mà bố mẹ chúng mang đến. Một ngày nọ, những con gà con học bay. Mama Thrush và Papa Thrush rất tự hào về những đứa con nhỏ của họ, khi họ nhìn chúng nhảy ra khỏi tổ và vỗ cánh. Họ bay vút qua cành cây, lên xuống, ngâm mình và lặn.\n\nGia đình của loài tưa miệng đã dành cả ngày bên nhau, khám phá khu rừng và hát những bài hát ngọt ngào của họ. Họ đuổi theo nhau qua những cành cây, tắm trong làn nước mát lạnh của dòng suối trong rừng, và chơi trốn tìm giữa những chiếc lá. Khi mùa thay đổi, những con tưa miệng chuẩn bị di cư về phía nam. Họ thu thập thức ăn và hát lời tạm biệt với các loài động vật khác trong rừng. Sau đó, cùng nhau, họ bay đến những vùng đất ấm áp hơn để trải qua mùa đông. Khi mùa xuân trở lại, gia đình của những con tưa miệng bay trở lại khu rừng cũ của họ, nơi họ xây dựng một tổ mới và bắt đầu một gia đình mới. Và thế là vòng đời tiếp tục, với những con tưa miệng sống với nhau hạnh phúc trong ngôi nhà trong rừng của họ, hát những bài hát tuyệt vời của họ cho tất cả mọi người nghe."}</w:t>
      </w:r>
    </w:p>
    <w:sectPr w:rsidR="006331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4751015">
    <w:abstractNumId w:val="8"/>
  </w:num>
  <w:num w:numId="2" w16cid:durableId="1050111072">
    <w:abstractNumId w:val="6"/>
  </w:num>
  <w:num w:numId="3" w16cid:durableId="636954892">
    <w:abstractNumId w:val="5"/>
  </w:num>
  <w:num w:numId="4" w16cid:durableId="190532867">
    <w:abstractNumId w:val="4"/>
  </w:num>
  <w:num w:numId="5" w16cid:durableId="430007853">
    <w:abstractNumId w:val="7"/>
  </w:num>
  <w:num w:numId="6" w16cid:durableId="585503840">
    <w:abstractNumId w:val="3"/>
  </w:num>
  <w:num w:numId="7" w16cid:durableId="1171022473">
    <w:abstractNumId w:val="2"/>
  </w:num>
  <w:num w:numId="8" w16cid:durableId="201868213">
    <w:abstractNumId w:val="1"/>
  </w:num>
  <w:num w:numId="9" w16cid:durableId="467742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1D68"/>
    <w:rsid w:val="0006063C"/>
    <w:rsid w:val="0015074B"/>
    <w:rsid w:val="00187941"/>
    <w:rsid w:val="0029639D"/>
    <w:rsid w:val="00326F90"/>
    <w:rsid w:val="006331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C1B454"/>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879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45805</Words>
  <Characters>261091</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2023-07-21T07:43:00Z</dcterms:modified>
  <cp:category/>
</cp:coreProperties>
</file>