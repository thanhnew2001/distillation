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88AB" w14:textId="62956FCD" w:rsidR="00CC60EC" w:rsidRDefault="00674C53">
      <w:r>
        <w:t>{"</w:t>
      </w:r>
      <w:proofErr w:type="spellStart"/>
      <w:r>
        <w:t>câu</w:t>
      </w:r>
      <w:proofErr w:type="spellEnd"/>
      <w:r>
        <w:t xml:space="preserve"> </w:t>
      </w:r>
      <w:proofErr w:type="spellStart"/>
      <w:r>
        <w:t>hỏi</w:t>
      </w:r>
      <w:proofErr w:type="spellEnd"/>
      <w:r>
        <w:t>": "</w:t>
      </w:r>
      <w:proofErr w:type="spellStart"/>
      <w:r>
        <w:t>Thiết</w:t>
      </w:r>
      <w:proofErr w:type="spellEnd"/>
      <w:r>
        <w:t xml:space="preserve"> </w:t>
      </w:r>
      <w:proofErr w:type="spellStart"/>
      <w:r>
        <w:t>kế</w:t>
      </w:r>
      <w:proofErr w:type="spellEnd"/>
      <w:r>
        <w:t xml:space="preserve"> một hệ thống để theo dõi sự tiến bộ của thói quen tập thể dục của một cá nhân.", "câu trả lời": "Một hệ thống khả thi để theo dõi thói quen tập thể dục của một cá nhân có thể bao gồm các thành phần sau: \ n \ n1. Đăng ký: Người dùng cần tạo hồ sơ với thông tin cá nhân như tuổi, chiều cao, cân nặng và mục tiêu tập thể dục của họ. Thông tin này sẽ giúp hệ thống đề xuất một kế hoạch tập luyện được cá nhân hóa. \ n \ n2. Kế hoạch tập thể dục: Hệ thống tạo ra một kế hoạch tập thể dục được cá nhân hóa dựa trên mục tiêu, mức độ thể dục và sở thích cá nhân của người dùng. Kế hoạch bao gồm các bài tập cụ thể, bộ, lặp lại và thời gian nghỉ ngơi. \n\n3. Theo dõi tiến trình: Người dùng ghi lại từng buổi tập, nhập thông tin như ngày, bài tập đã thực hiện, số bộ, số lần lặp lại và trọng lượng được sử dụng. Hệ thống lưu và theo dõi thông tin, hiển thị tiến trình theo thời gian thông qua biểu đồ và đồ thị. \ n \ n4. Tích hợp với thiết bị đeo: Để theo dõi chính xác hơn, hệ thống có thể được tích hợp với các thiết bị đeo được như máy theo dõi thể dục và đồng hồ thông minh. Các thiết bị này tự động ghi lại thông tin như nhịp tim, lượng calo đốt cháy, số bước đã thực hiện và khoảng cách được bảo hiểm trong khi tập thể dục. \ n \ n5. Phản hồi và điều chỉnh: Hệ thống cung cấp phản hồi theo thời gian thực về tiến trình và hình thức tập thể dục của người dùng. Nó cũng điều chỉnh kế hoạch tập luyện khi người dùng tiến bộ, tăng độ khó và đưa ra những thách thức mới để ngăn chặn cao nguyên. \ n \ n6. Tính năng tạo động lực: Hệ thống có thể bao gồm các tính năng như huy hiệu thành tích và thử thách để thúc đẩy người dùng. Người dùng cũng có thể kết nối với bạn bè để được hỗ trợ, khuyến khích và cạnh tranh thân thiện. \ n \ n7. Báo cáo và thống kê: Hệ thống tạo ra các báo cáo và thống kê, cho thấy sự tiến bộ của người dùng theo thời gian trong các lĩnh vực như sức mạnh, sức bền, tính linh hoạt và giảm cân. Người dùng có thể xem dữ liệu này để đánh giá sự tiến bộ của họ và điều chỉnh kế hoạch tập luyện của họ khi cần thiết.\n\nHệ thống này có thể được triển khai như một ứng dụng di động hoặc nền tảng dựa trên web, cho phép người dùng truy cập kế hoạch tập thể dục của họ và theo dõi tiến trình của họ từ bất cứ đâu."}</w:t>
      </w:r>
    </w:p>
    <w:p w14:paraId="734CFEA8" w14:textId="77777777" w:rsidR="00CC60EC" w:rsidRDefault="00674C53">
      <w:r>
        <w:t>{"câu hỏi": "Viết mô tả cho một trò chơi di động về bắt cá.", "câu trả lời": "\"Hãy sẵn sàng để bắt tay vào một cuộc phiêu lưu ly kỳ với trò chơi di động mới của chúng tôi - 'Bắt cá'! Kiểm tra kỹ năng của bạn khi bạn khám phá các môi trường nước khác nhau chứa đầy một loạt các loài cá kỳ lạ. Thử thách của bạn là bắt càng nhiều cá càng tốt trong giới hạn thời gian nhất định. Với cách điều khiển trực quan, đồ họa tuyệt đẹp và lối chơi gây nghiện, bạn có thể trải nghiệm cảm giác hồi hộp khi câu cá ngay trong tầm tay. Cho dù bạn là một ngư dân chuyên nghiệp hay một người mới, có niềm vui để có cho tất cả mọi người. Vậy bạn còn chờ gì nữa? Lấy cần câu của bạn và chúng ta hãy bắt những con cá đó!\""}</w:t>
      </w:r>
    </w:p>
    <w:p w14:paraId="6BD25AA8" w14:textId="77777777" w:rsidR="00CC60EC" w:rsidRDefault="00674C53">
      <w:r>
        <w:t xml:space="preserve">{"câu hỏi": "Thiết kế một hệ thống để theo dõi khiếu nại và khiếu nại của khách hàng.", "trả lời": "Để theo dõi khiếu nại và khiếu nại của khách hàng, một hệ thống hiệu quả sẽ bao gồm các bước sau:\n\n1. Tiếp nhận khiếu nại: Bước đầu tiên sẽ là cho phép khách hàng chia sẻ khiếu nại và khiếu nại của họ thông qua nhiều kênh. Chúng có thể bao gồm các trung tâm cuộc gọi dịch vụ khách hàng, hỗ trợ qua email, biểu mẫu khiếu nại trên trang web của công ty và các nền tảng truyền thông xã hội. \ n \ n2. Ghi nhật ký khiếu nại: Tất cả các khiếu nại nhận được thông qua các kênh khác nhau cần phải được đăng nhập vào cơ sở dữ liệu tập trung hoặc hệ thống quản lý khiếu nại. Hệ thống này sẽ nắm bắt tất cả các chi tiết cần thiết, bao gồm tên khách hàng, thông tin liên lạc, ngày và bản chất của khiếu nại. \ n \ n3. Phân </w:t>
      </w:r>
      <w:r>
        <w:lastRenderedPageBreak/>
        <w:t>công và theo dõi: Hệ thống quản lý khiếu nại sẽ tự động chỉ định từng khiếu nại cho một đại diện hoặc nhóm dịch vụ khách hàng thích hợp, tùy thuộc vào tính chất và mức độ nghiêm trọng của khiếu nại. Nó cũng nên theo dõi tiến trình của từng khiếu nại khi nó di chuyển qua quá trình giải quyết. \ n \ n4. Giải pháp và phản hồi: Đại diện dịch vụ khách hàng nên làm việc hướng tới việc giải quyết khiếu nại một cách kịp thời và hiệu quả, giữ cho khách hàng được thông báo trong suốt quá trình. Sau khi giải quyết, khách hàng nên được yêu cầu cung cấp phản hồi về trải nghiệm của họ, cần được đăng nhập vào hệ thống để tham khảo trong tương lai. \ n \ n5. Phân tích và cải tiến: Hệ thống quản lý khiếu nại nên tạo ra các báo cáo và phân tích thường xuyên để xác định xu hướng và các vấn đề định kỳ. Dữ liệu này nên được sử dụng để xác định các lĩnh vực cần cải thiện và thực hiện các thay đổi để ngăn chặn các khiếu nại tương tự phát sinh trong tương lai. Bằng cách triển khai một hệ thống như vậy, các công ty có thể theo dõi các khiếu nại và khiếu nại của khách hàng một cách hiệu quả trong khi đảm bảo rằng chúng được giải quyết kịp thời và thỏa đáng. Điều này sẽ cải thiện sự hài lòng của khách hàng và nâng cao danh tiếng thương hiệu."}</w:t>
      </w:r>
    </w:p>
    <w:p w14:paraId="7FECC0F5" w14:textId="77777777" w:rsidR="00CC60EC" w:rsidRDefault="00674C53">
      <w:r>
        <w:t>{"câu hỏi": "Thiết kế ứng dụng giao đồ ăn cho phép khách hàng chọn loại ẩm thực.", "câu trả lời": "Dưới đây là các tính năng có thể được tích hợp vào ứng dụng giao đồ ăn cho phép khách hàng chọn loại ẩm thực:\n\n1. Trang chủ: Trang chủ của ứng dụng có thể có thanh tìm kiếm, nơi khách hàng có thể nhập tên của một món ăn cụ thể hoặc duyệt qua các danh mục khác nhau của các loại ẩm thực có sẵn. Cũng nên có các tùy chọn để người dùng lọc tìm kiếm của họ theo khoảng cách, xếp hạng và giá cả. \ n \ n2. Danh sách ẩm thực: Sau khi người dùng chọn hoặc tìm kiếm một loại ẩm thực cụ thể, danh sách các nhà hàng cung cấp món ăn này sẽ xuất hiện. Mỗi nhà hàng nên có một bức ảnh rõ ràng, tên, chi phí trung bình cho hai người và xếp hạng của người dùng. \ n \ n3. Trang nhà hàng: Sau khi chọn nhà hàng, người dùng sẽ được đưa đến trang của nhà hàng. Tại đây, người dùng có thể khám phá thực đơn, đọc các đánh giá từ các khách hàng khác và xem ảnh về thực phẩm. \ n \ n4. Thực đơn: Thực đơn của nhà hàng nên được chia thành các phần khác nhau như món khai vị, món khai vị, món tráng miệng và đồ uống. Mỗi món ăn nên có một hình ảnh, tên, giá cả và một mô tả ngắn gọn. \ n \ n5. Giỏ hàng và thanh toán: Người dùng có thể chọn các mặt hàng mong muốn và thêm chúng vào giỏ hàng. Giỏ hàng sẽ hiển thị tổng chi phí và cũng có tùy chọn để thêm bất kỳ yêu cầu hoặc ghi chú đặc biệt nào cho nhà hàng. Tại trang thanh toán, người dùng sẽ có thể chọn phương thức thanh toán và nhập bất kỳ chi tiết giao hàng cần thiết nào.\n\n6. Theo dõi đơn hàng: Sau khi đơn đặt hàng được đặt, người dùng sẽ có thể theo dõi trạng thái đơn đặt hàng của họ và cũng nhận được thông báo về thời gian giao hàng ước tính. \ n \ n7. Phản hồi: Sau khi đơn đặt hàng được giao, người dùng sẽ được nhắc để lại xếp hạng và đánh giá cho nhà hàng và dịch vụ giao hàng.\n\nBằng cách kết hợp các tính năng này, ứng dụng giao đồ ăn có thể cung cấp trải nghiệm mượt mà và thân thiện với người dùng cho khách hàng muốn đặt đồ ăn từ một loại ẩm thực cụ thể."}</w:t>
      </w:r>
    </w:p>
    <w:p w14:paraId="38B386CB" w14:textId="77777777" w:rsidR="00CC60EC" w:rsidRDefault="00674C53">
      <w:r>
        <w:t xml:space="preserve">{"câu hỏi": "Kể tên 5 công nghệ được sử dụng để cải thiện trải nghiệm người dùng.", "câu trả lời": "1. Thực tế ảo và tăng cường: Những công nghệ này cho phép trải nghiệm người dùng nhập vai hơn, cho phép người dùng tương tác với môi trường ảo hoặc nâng cao môi trường vật lý xung quanh họ. \ n \ n2. Trí tuệ nhân tạo và Học máy: Công nghệ AI và ML có thể giúp cải thiện trải nghiệm người dùng bằng cách đưa ra các đề xuất được cá nhân hóa, cung cấp </w:t>
      </w:r>
      <w:r>
        <w:lastRenderedPageBreak/>
        <w:t>hỗ trợ khách hàng trực tiếp thông qua chatbot và phân tích hành vi của người dùng để cải thiện theo thời gian thực. Giao diện thích ứng: Giao diện thích ứng tự động điều chỉnh theo nhu cầu và sở thích của từng người dùng, cung cấp trải nghiệm phù hợp hơn. \ n \ n4. Nhận dạng giọng nói: Bằng cách kết hợp công nghệ nhận dạng giọng nói, các ứng dụng và thiết bị có thể cung cấp trải nghiệm người dùng trực quan và tự nhiên hơn, cho phép người dùng tương tác với thiết bị của họ bằng lệnh thoại. \ n \ n5. Phản hồi xúc giác: Công nghệ phản hồi xúc giác cung cấp cảm giác xúc giác cho người dùng, làm cho trải nghiệm thực tế hơn và tăng cường tương tác."}</w:t>
      </w:r>
    </w:p>
    <w:p w14:paraId="5A46E31A" w14:textId="77777777" w:rsidR="00CC60EC" w:rsidRDefault="00674C53">
      <w:r>
        <w:t>{"câu hỏi": "Tạo một cuộc khảo sát thu thập dữ liệu về mọi người\u2019s kỹ năng trong các lĩnh vực Toán học, Khoa học và Tiếng Anh.", "câu trả lời": "Xin chào! Cảm ơn bạn đã cân nhắc tham gia khảo sát của chúng tôi. Chúng tôi đang tiến hành nghiên cứu về các kỹ năng của cá nhân trong các lĩnh vực Toán học, Khoa học và Tiếng Anh. Hãy trả lời các câu hỏi sau một cách trung thực để giúp chúng tôi hiểu rõ hơn về sự phân bố kỹ năng trong các môn học này. Câu trả lời của bạn sẽ được giữ ẩn danh.\n\n1. Vui lòng nhập tuổi của bạn: \n2. Vui lòng nhập trình độ học vấn cao nhất của bạn đã hoàn thành: \n\nMathematics:\n3. Bạn cảm thấy thoải mái như thế nào với số học cơ bản (cộng, trừ, nhân, chia)? (1-5 thang đo, 1 là không thoải mái chút nào, 5 là rất thoải mái) \ n4. Bạn cảm thấy thoải mái như thế nào với đại số? (1-5 thang điểm, 1 là không thoải mái chút nào, 5 là rất thoải mái) \ n5. Bạn cảm thấy thoải mái với hình học như thế nào? (1-5 thang điểm, 1 là không thoải mái chút nào, 5 là rất thoải mái) \ n6. Bạn đã tham gia bất kỳ khóa học toán học nâng cao nào (giải tích, lượng giác, v.v.)? \n\nKhoa học:\n7. Những môn khoa học nào bạn quen thuộc nhất? (Vui lòng kiểm tra tất cả các ứng dụng: Vật lý, Hóa học, Sinh học, Khoa học Trái đất, Khoa học Môi trường, v.v.) \n8. Bạn cảm thấy thoải mái như thế nào khi áp dụng phương pháp khoa học? (1-5 thang điểm, 1 là không thoải mái chút nào, 5 là rất thoải mái) \ n9. Bạn đã tham gia bất kỳ khóa học khoa học nâng cao nào chưa?\n\nEnglish:\n10. Bạn cảm thấy thoải mái như thế nào với ngữ pháp và cấu trúc câu? (1-5 thang điểm, 1 là không thoải mái chút nào, 5 là rất thoải mái) \ n11. Bạn cảm thấy thoải mái như thế nào với việc đọc hiểu? (1-5 thang điểm, 1 là không thoải mái chút nào, 5 là rất thoải mái) \ n12. Bạn cảm thấy thoải mái như thế nào khi viết bài luận hoặc báo cáo? (1-5 thang điểm, 1 là không thoải mái chút nào, 5 là rất thoải mái) \ n13. Tiếng Anh có phải là ngôn ngữ mẹ đẻ của bạn không?\n\nCảm ơn bạn đã dành thời gian để hoàn thành khảo sát của chúng tôi. Câu trả lời của bạn sẽ giúp chúng tôi hiểu rõ hơn về sự phân bố các kỹ năng trong các lĩnh vực Toán học, Khoa học và Tiếng Anh. Chúc một ngày tuyệt vời!"}</w:t>
      </w:r>
    </w:p>
    <w:p w14:paraId="6C832F9D" w14:textId="77777777" w:rsidR="00CC60EC" w:rsidRDefault="00674C53">
      <w:r>
        <w:t>{"câu hỏi": "Cho một tập hợp các từ, hãy đưa ra một đảo chữ. - phù hợp", "trả lời": "Deist hoặc eduits là đảo chữ cái của từ 'phù hợp'."}</w:t>
      </w:r>
    </w:p>
    <w:p w14:paraId="7FC68BB3" w14:textId="77777777" w:rsidR="00CC60EC" w:rsidRDefault="00674C53">
      <w:r>
        <w:t xml:space="preserve">{"question": "Create a system to track international flight schedule.", "answer": "Để tạo ra một hệ thống hiệu quả để theo dõi lịch bay quốc tế, chúng tôi sẽ làm theo các bước sau:\n\n1. Thu thập dữ liệu: Xây dựng API để thu thập thông tin lịch trình chuyến bay từ nhiều hãng hàng không và sân bay trong thời gian thực. Dữ liệu này có thể bao gồm số hiệu chuyến bay, thời gian khởi hành và đến, sân bay xuất phát và điểm đến và các loại máy bay.\n\n2. Cấu trúc dữ liệu: Tổ chức dữ liệu thành cơ sở dữ liệu và tạo cấu trúc thu thập và </w:t>
      </w:r>
      <w:r>
        <w:lastRenderedPageBreak/>
        <w:t>tổ chức thông tin một cách hiệu quả. \ n \ n3. Phát triển phần mềm theo dõi: Tạo phần mềm theo dõi lịch trình chuyến bay bằng cách sử dụng dữ liệu thu thập được. Phần mềm sẽ cho phép người dùng tìm kiếm các chuyến bay có sẵn, hiển thị lịch trình hiện tại và cung cấp thông tin cập nhật theo thời gian thực về sự chậm trễ hoặc hủy bỏ tiềm ẩn. \ n \ n4. Tạo thông báo: Xây dựng thông báo đẩy để cảnh báo người dùng về bất kỳ thay đổi nào đối với chuyến bay theo lịch trình của họ.\n\n5. Triển khai giao diện thân thiện với người dùng: Thiết kế giao diện thân thiện với người dùng, dễ điều hướng và cung cấp thông tin rõ ràng, súc tích về lịch trình bay. \ n \ n6. Luôn cập nhật dữ liệu: Liên tục cập nhật cơ sở dữ liệu để phản ánh những thay đổi theo thời gian thực trong lịch trình bay. \ n \ n7. Thực hiện các giao thức an toàn: Bao gồm các giao thức an toàn để đảm bảo tính bảo mật và quyền riêng tư của dữ liệu người dùng.\n\nVới các bước này, chúng tôi có thể xây dựng một hệ thống hiệu quả để theo dõi lịch trình chuyến bay quốc tế, cung cấp một công cụ có giá trị cho cả khách du lịch và các hãng hàng không."}</w:t>
      </w:r>
    </w:p>
    <w:p w14:paraId="7EEA40FE" w14:textId="77777777" w:rsidR="00CC60EC" w:rsidRDefault="00674C53">
      <w:r>
        <w:t>{"câu hỏi": "Giải thích khái niệm "quỹ tích kiểm soát".", "câu trả lời": "Địa điểm kiểm soát là một khái niệm tâm lý đề cập đến mức độ mà các cá nhân tin rằng họ có quyền kiểm soát các sự kiện ảnh hưởng đến cuộc sống của họ. Nói cách khác, nó mô tả cách mọi người nhận thức khả năng ảnh hưởng đến kết quả và trải nghiệm mà họ gặp phải. Những người có điểm kiểm soát nội bộ tin rằng kết quả của các sự kiện chủ yếu là kết quả của hành động và quyết định của chính họ. Họ có xu hướng chịu trách nhiệm cho hành động của mình, cảm thấy tự tin vào khả năng tác động đến sự thay đổi và thường có động lực để làm việc hướng tới mục tiêu của họ. Mặt khác, những người có điểm kiểm soát bên ngoài tin rằng cuộc sống của họ phần lớn bị kiểm soát bởi các yếu tố bên ngoài như số phận, may mắn hoặc hành động của người khác. Họ có thể cảm thấy rằng những nỗ lực của họ ít ảnh hưởng đến kết quả mà họ trải nghiệm và có thể ít chịu trách nhiệm về hành động của họ hoặc phấn đấu hướng tới mục tiêu cá nhân. Khái niệm về điểm kiểm soát rất quan trọng vì nó có thể có tác động đáng kể đến động lực, hành vi và cảm giác hạnh phúc tổng thể của một cá nhân. Nghiên cứu đã chỉ ra rằng những cá nhân có điểm kiểm soát bên trong có xu hướng có kết quả tốt hơn trong các lĩnh vực như thành tích học tập, sức khỏe tâm thần và sự hài lòng trong công việc, trong khi những người có điểm kiểm soát bên ngoài có thể dễ bị căng thẳng, lo lắng và cảm giác bất lực hơn. Tóm lại, quỹ tích kiểm soát đề cập đến mức độ mà các cá nhân nhận thức được sự kiểm soát đối với các sự kiện ảnh hưởng đến cuộc sống của họ. Nó bao gồm từ bên trong, nơi một cá nhân tin rằng họ có quyền kiểm soát kết quả, đến bên ngoài, nơi một cá nhân tin rằng các yếu tố bên ngoài là yếu tố quyết định chính của kết quả."}</w:t>
      </w:r>
    </w:p>
    <w:p w14:paraId="7BCC50EC" w14:textId="77777777" w:rsidR="00CC60EC" w:rsidRDefault="00674C53">
      <w:r>
        <w:t>{"câu hỏi": "Viết một câu bằng cách sử dụng cụm từ \"lượt cụm từ\".", "câu trả lời": "Tác giả của tôi có một cụm từ đáng chú ý làm cho câu trả lời của tôi hùng hồn và hấp dẫn hơn."}</w:t>
      </w:r>
    </w:p>
    <w:p w14:paraId="6849694A" w14:textId="77777777" w:rsidR="00CC60EC" w:rsidRDefault="00674C53">
      <w:r>
        <w:t>{"câu hỏi": "Mô tả thuật ngữ \"lexicon\".", "câu trả lời": "Từ vựng là một tập hợp các từ và cụm từ trong một ngôn ngữ cụ thể hoặc cho một chủ đề cụ thể, cùng với các định nghĩa, ý nghĩa hoặc bản dịch tương ứng của chúng. Nó cũng có thể đề cập đến từ vựng của một cá nhân hoặc nhóm. Một từ vựng đóng vai trò như một công cụ để hiểu và sử dụng ngôn ngữ, và nó có thể phát triển và mở rộng theo thời gian khi các từ và nghĩa mới được phát triển và kết hợp."}</w:t>
      </w:r>
    </w:p>
    <w:p w14:paraId="635929F3" w14:textId="77777777" w:rsidR="00CC60EC" w:rsidRDefault="00674C53">
      <w:r>
        <w:lastRenderedPageBreak/>
        <w:t>{"câu hỏi": "Mô tả cách mô hình hóa một đường cong trong hồi quy tuyến tính.", "câu trả lời": "Hồi quy tuyến tính là một loại phân tích hồi quy được sử dụng cho mô hình dự đoán và chủ yếu được sử dụng để mô hình hóa mối quan hệ giữa một biến phụ thuộc và một hoặc nhiều biến độc lập. Tuy nhiên, nó được gọi là "tuyến tính" vì nó giả định rằng mối quan hệ giữa các biến phụ thuộc và độc lập là tuyến tính. Nếu mối quan hệ không phải là tuyến tính, mô hình có thể không hoạt động đúng. Để mô hình hóa một đường cong trong hồi quy tuyến tính, bạn có thể sử dụng một số kỹ thuật khác nhau. Dưới đây là một vài cách tiếp cận phổ biến:\n\n1. Hồi quy đa thức: Loại phân tích hồi quy này được sử dụng để mô hình hóa mối quan hệ cong giữa các biến phụ thuộc và biến độc lập. Nó liên quan đến việc thêm các thuật ngữ bậc cao hơn, chẳng hạn như các thuật ngữ bình phương hoặc hình khối, vào mô hình để nắm bắt mối quan hệ phi tuyến tính. Ví dụ: nếu chúng ta có một tập dữ liệu với biến x và y, chúng ta có thể mô hình hóa đường cong bằng phương trình đa thức như y = a + bx + cx^2 + dx^3.\n\n2. Chuyển đổi dữ liệu: Nếu mối quan hệ giữa các biến là phi tuyến tính, có thể làm cho nó tuyến tính bằng cách chuyển đổi dữ liệu. Một kỹ thuật biến đổi phổ biến là lấy logarit, căn bậc hai hoặc đối ứng của biến phụ thuộc, có thể giúp tuyến tính hóa mối quan hệ giữa các biến. \ n \ n3. Hồi quy phi tuyến tính: Nếu mối quan hệ giữa các biến là phi tuyến tính cao, thì có thể tốt hơn là sử dụng mô hình hồi quy phi tuyến tính. Loại phân tích hồi quy này liên quan đến việc sử dụng một hàm phi tuyến tính để mô hình hóa mối quan hệ giữa các biến phụ thuộc và độc lập. Có nhiều loại hàm phi tuyến tính khác nhau có thể được sử dụng, nhưng việc chọn đúng hàm có thể là một thách thức và có thể yêu cầu một số thử nghiệm. Tóm lại, để mô hình hóa một đường cong trong hồi quy tuyến tính, bạn có thể sử dụng hồi quy đa thức, chuyển đổi dữ liệu hoặc hồi quy phi tuyến tính. Những kỹ thuật này có thể giúp nắm bắt mối quan hệ phi tuyến tính giữa các biến, cho phép bạn lập mô hình chính xác một đường cong trong dữ liệu của mình."}</w:t>
      </w:r>
    </w:p>
    <w:p w14:paraId="6EAB48F5" w14:textId="77777777" w:rsidR="00CC60EC" w:rsidRDefault="00674C53">
      <w:r>
        <w:t xml:space="preserve">{"câu hỏi": "Làm thế nào một nhà phát triển web có thể thêm tính tương tác vào một trang web?", "câu trả lời": "Một nhà phát triển web có thể thêm tính tương tác vào một trang web theo nhiều cách:\n\n1. JavaScript: JavaScript là một ngôn ngữ kịch bản mạnh mẽ có thể được sử dụng để làm cho một trang web tương tác. Nó có thể xử lý lập trình theo hướng sự kiện và cho phép người dùng tương tác với trang bằng cách tạo menu thả xuống, hộp bật lên, bảng trượt và nội dung động khác. \ n \ n2. HTML5 và CSS3: Với sự ra đời của HTML5 và CSS3, các nhà phát triển giờ đây có thể thêm các tính năng tương tác dễ dàng hơn, chẳng hạn như hoạt ảnh và chuyển tiếp, mà không cần các ngôn ngữ bổ sung như JavaScript. Điều này có thể bao gồm các tính năng như hiệu ứng di chuột, menu thả xuống và bảng trượt. \ n \ n3. Biểu mẫu: Thêm biểu mẫu vào trang web có thể cho phép người dùng nhập thông tin và tương tác với trang web. Chúng có thể bao gồm thanh tìm kiếm, biểu mẫu liên hệ và trường đăng nhập.\n\n4. Đa phương tiện: Nhà phát triển có thể thêm đa phương tiện, chẳng hạn như video, âm thanh và hình ảnh, để tăng tính tương tác của trang. Đa phương tiện tương tác có thể bao gồm các video nhúng phát khi được nhấp, các phòng trưng bày có tính năng phóng to hoặc các điểm truy cập có thể nhấp trên hình ảnh. \ n \ n5. Trình cắm và công cụ của bên thứ ba: Có nhiều plugin và công cụ khác nhau có sẵn cho các nhà phát triển để tăng cường tính tương tác của các trang web của họ. Chúng có thể bao gồm những thứ như chatbot, phần bình luận và nút chia sẻ phương tiện truyền thông xã hội.\n\nNhìn chung, có </w:t>
      </w:r>
      <w:r>
        <w:lastRenderedPageBreak/>
        <w:t>nhiều cách để nhà phát triển web thêm tính tương tác vào trang web và các phương pháp được chọn sẽ phụ thuộc vào kết quả mong muốn và đối tượng mục tiêu của trang web."}</w:t>
      </w:r>
    </w:p>
    <w:p w14:paraId="3C1ADE9B" w14:textId="77777777" w:rsidR="00CC60EC" w:rsidRDefault="00674C53">
      <w:r>
        <w:t>{"câu hỏi": "Viết một câu với cụm từ \"động lực chính\".", "câu trả lời": "Khái niệm động lực chính, hoặc nguyên nhân đầu tiên của mọi chuyển động và thay đổi, đã được các nhà triết học thảo luận trong suốt lịch sử."}</w:t>
      </w:r>
    </w:p>
    <w:p w14:paraId="6DDAC708" w14:textId="77777777" w:rsidR="00CC60EC" w:rsidRDefault="00674C53">
      <w:r>
        <w:t>{"câu hỏi": "Giải thích khái niệm kiến thức truyền thông.", "trả lời": "Kiến thức truyền thông đề cập đến khả năng truy cập, phân tích, đánh giá và tạo ra phương tiện truyền thông dưới nhiều hình thức khác nhau. Nó liên quan đến việc hiểu cách các thông điệp truyền thông được xây dựng, cách chúng ảnh hưởng đến các cá nhân và xã hội và cách đánh giá phê bình chúng. \ n \ nMedia có thể có nhiều hình thức, bao gồm in ấn, truyền hình, đài phát thanh, phim ảnh và phương tiện kỹ thuật số như phương tiện truyền thông xã hội, trang web và trò chơi điện tử. Kiến thức truyền thông liên quan đến việc hiểu các kỹ thuật được sử dụng để tạo ra các thông điệp truyền thông, chẳng hạn như sử dụng biểu tượng, ngôn ngữ và hình ảnh. Các cá nhân hiểu biết về phương tiện truyền thông có thể nhận ra những thành kiến và quan điểm hiện diện trong nội dung truyền thông và có thể đánh giá độ tin cậy của các nguồn truyền thông. Kiến thức truyền thông là một kỹ năng quan trọng trong xã hội ngày nay, vì thông điệp truyền thông thường có ảnh hưởng đáng kể đến suy nghĩ, niềm tin và hành vi của chúng ta. Có thể đánh giá nghiêm túc các thông điệp truyền thông cho phép các cá nhân đưa ra quyết định sáng suốt về phương tiện truyền thông họ tiêu thụ và thông điệp họ tin tưởng. Nó cũng cung cấp các công cụ để tạo và chia sẻ nội dung truyền thông một cách có trách nhiệm và đạo đức.\n\nTóm lại, hiểu biết về truyền thông là khả năng phân tích và đánh giá nghiêm túc nội dung truyền thông mà chúng ta tiêu thụ, hiểu các kỹ thuật và thành kiến hiện diện trong các thông điệp truyền thông và sử dụng kiến thức này để đưa ra quyết định sáng suốt về phương tiện truyền thông mà chúng ta tiêu thụ và tạo ra."}</w:t>
      </w:r>
    </w:p>
    <w:p w14:paraId="7D127F3B" w14:textId="77777777" w:rsidR="00CC60EC" w:rsidRDefault="00674C53">
      <w:r>
        <w:t>{"question": "Đặt tên cho một bài hát phù hợp với mô tả sau đây. - Một bài hát mang lại niềm vui và hạnh phúc vào một ngày nhiều mây", "Trả lời": "Một bài hát có thể phù hợp với mô tả này là "Here Comes the Sun" của The Beatles. Lời bài hát thăng hoa và giai điệu vui vẻ làm cho nó trở thành một bài hát hoàn hảo để nâng cao tâm trạng của bạn và mang lại hạnh phúc ngay cả trong một ngày nhiều mây."}</w:t>
      </w:r>
    </w:p>
    <w:p w14:paraId="49A7E80E" w14:textId="77777777" w:rsidR="00CC60EC" w:rsidRDefault="00674C53">
      <w:r>
        <w:t>{"câu hỏi": "Tạo ra một lời khen cho một đứa trẻ", "câu trả lời": "\"Bạn đang phát triển thành một người thông minh và tốt bụng, tiếp tục tỏa sáng rực rỡ như ngôi sao mà bạn đang có!\""}</w:t>
      </w:r>
    </w:p>
    <w:p w14:paraId="497E3109" w14:textId="77777777" w:rsidR="00CC60EC" w:rsidRDefault="00674C53">
      <w:r>
        <w:t>{"câu hỏi": "Giải thích ý nghĩa của cụm thành ngữ \"Thịt của người này là chất độc của người khác".", "câu trả lời": "Thành ngữ \"Thịt của người này là chất độc của người khác" có nghĩa là những gì có thể tốt, mong muốn hoặc phù hợp với người này, có thể không giống nhau đối với người khác. Nói cách khác, mọi người có sở thích, ý kiến và sở thích khác nhau, và những gì một người thấy hấp dẫn hoặc có giá trị, người khác có thể không thích. Cụm từ này có thể áp dụng cho các vấn đề như thực phẩm, âm nhạc, phong cách hoặc ý tưởng. Nó như một lời nhắc nhở rằng sự đa dạng trong suy nghĩ và sở thích là điều tự nhiên, và chúng ta không nên nhanh chóng phán xét người khác về sở thích cá nhân của họ."}</w:t>
      </w:r>
    </w:p>
    <w:p w14:paraId="092BF8D8" w14:textId="77777777" w:rsidR="00CC60EC" w:rsidRDefault="00674C53">
      <w:r>
        <w:lastRenderedPageBreak/>
        <w:t>{"câu hỏi": "Tạo tiêu đề sáng tạo và thu hút sự chú ý cho bài viết về 5 công ty khởi nghiệp AI hàng đầu.", "Câu trả lời": "Cách mạng hóa tương lai: Cái nhìn về 5 công ty khởi nghiệp AI hàng đầu dẫn đầu\""}</w:t>
      </w:r>
    </w:p>
    <w:p w14:paraId="76F63063" w14:textId="77777777" w:rsidR="00CC60EC" w:rsidRDefault="00674C53">
      <w:r>
        <w:t>{"question": "Tìm tích của 9, 5 và 28.", "answer": "Tích của 9, 5 và 28 là 1260."}</w:t>
      </w:r>
    </w:p>
    <w:p w14:paraId="5DAB2F76" w14:textId="77777777" w:rsidR="00CC60EC" w:rsidRDefault="00674C53">
      <w:r>
        <w:t>{"câu hỏi": "Đưa ra một ví dụ về cách AI đang được sử dụng trong lĩnh vực chăm sóc sức khỏe.", "câu trả lời": "Một ví dụ về AI đang được sử dụng trong chăm sóc sức khỏe là trong việc phát triển các mô hình dự đoán để chẩn đoán sớm và điều trị bệnh. Ví dụ, các nhà nghiên cứu đang sử dụng các kỹ thuật học máy tiên tiến để phân tích các bộ dữ liệu y tế bệnh nhân lớn, bao gồm hồ sơ sức khỏe điện tử, dữ liệu hình ảnh và kết quả xét nghiệm. Những mô hình dự đoán này có thể xác định các mô hình và mối tương quan mà các bác sĩ của con người có thể khó phát hiện, cung cấp một hệ thống cảnh báo sớm cho các tình trạng như bệnh tim, ung thư và bệnh mãn tính. Một ví dụ cụ thể là mô hình AI do Google phát triển có thể dự đoán bệnh võng mạc tiểu đường, một biến chứng phổ biến của bệnh tiểu đường có thể dẫn đến mù lòa nếu không được điều trị. Mô hình được đào tạo trên một bộ dữ liệu lớn các hình ảnh võng mạc và có thể xác định chính xác các dấu hiệu sớm của tình trạng này, cho phép điều trị và can thiệp kịp thời. Nhìn chung, AI đang được sử dụng trong chăm sóc sức khỏe để cải thiện kết quả của bệnh nhân, giảm lỗi chẩn đoán và cung cấp dịch vụ chăm sóc hiệu quả và cá nhân hóa hơn."}</w:t>
      </w:r>
    </w:p>
    <w:p w14:paraId="0B48B87B" w14:textId="77777777" w:rsidR="00CC60EC" w:rsidRDefault="00674C53">
      <w:r>
        <w:t>{"question": "Xác định mục nào trong năm mục sau đây không phải là ngôn ngữ lập trình máy tính. - A. Java\nB. C#\nC. Ruby\nD. Từ\nE. Python", "trả lời": "D. Word không phải là ngôn ngữ lập trình máy tính. Word là một phần mềm xử lý văn bản, một phần của bộ Microsoft Office."}</w:t>
      </w:r>
    </w:p>
    <w:p w14:paraId="7FDA0EC3" w14:textId="77777777" w:rsidR="00CC60EC" w:rsidRDefault="00674C53">
      <w:r>
        <w:t xml:space="preserve">{"question": "Mô tả sự khác biệt chính giữa máy chủ và máy khách trong mạng.", "trả lời": "Máy chủ và máy khách là hai thành phần trong mô hình máy khách-máy chủ của mạng. Trong mô hình này, có một sự phân biệt rõ ràng giữa vai trò của máy chủ và máy khách và chức năng của chúng khá khác nhau. \ n \ nA máy chủ thường là một máy tính hoặc chương trình cung cấp tài nguyên, dữ liệu hoặc dịch vụ cho các máy tính hoặc chương trình khác trên mạng. Nó lắng nghe các yêu cầu đến từ khách hàng và trả lời chúng bằng cách cung cấp dữ liệu hoặc dịch vụ được yêu cầu. Ví dụ: một máy chủ web lưu trữ và phân phối các trang web cho khách hàng yêu cầu chúng. Tương tự, máy chủ tệp cung cấp quyền truy cập vào tệp và máy chủ in quản lý các tác vụ in cho máy khách. Về bản chất, máy chủ là xương sống của mạng, điều phối và quản lý các tương tác với máy khách. Mặt khác, máy khách là một máy tính hoặc chương trình bắt đầu giao tiếp với máy chủ. Nó gửi yêu cầu đến máy chủ cho dữ liệu, tài nguyên hoặc dịch vụ và sử dụng các phản hồi mà nó nhận được để thực hiện một chức năng. Ví dụ: khi bạn mở một trang web bằng trình duyệt web, trình duyệt của bạn (máy khách) sẽ gửi yêu cầu đến máy chủ lưu trữ trang web và sau đó hiển thị phản hồi. Máy khách thường ở đầu người dùng của mạng, nơi người dùng tương tác với tài nguyên mạng và máy chủ. \ n \ nTóm lại, sự khác biệt chính giữa máy chủ và máy khách như sau: \ n- Một máy chủ cung cấp tài nguyên, dữ liệu hoặc dịch vụ, trong khi máy khách yêu cầu chúng. \ n- Một máy chủ lắng nghe các yêu cầu đến, trong khi một máy khách bắt đầu giao tiếp. \ n- Máy chủ là thành phần trung tâm của mạng,  trong khi máy khách ở đầu người dùng.\n- Một máy </w:t>
      </w:r>
      <w:r>
        <w:lastRenderedPageBreak/>
        <w:t>chủ quản lý và điều phối các tương tác với máy khách, trong khi máy khách phụ thuộc vào phản hồi của máy chủ để thực hiện chức năng của nó."}</w:t>
      </w:r>
    </w:p>
    <w:p w14:paraId="6B754500" w14:textId="77777777" w:rsidR="00CC60EC" w:rsidRDefault="00674C53">
      <w:r>
        <w:t>{"câu hỏi": "Viết lại câu \"Đa dạng là một sức mạnh.\"", "câu trả lời": "Sức mạnh được tìm thấy trong sự đa dạng."}</w:t>
      </w:r>
    </w:p>
    <w:p w14:paraId="0CE4FC13" w14:textId="77777777" w:rsidR="00CC60EC" w:rsidRDefault="00674C53">
      <w:r>
        <w:t>{"question": "Hoàn thành câu sau để viết một câu hợp lý và hoàn chỉnh. - Anh ấy gọi cà phê với "câu trả lời": "Anh ấy gọi cà phê với đường và kem."}</w:t>
      </w:r>
    </w:p>
    <w:p w14:paraId="47A72E1B" w14:textId="77777777" w:rsidR="00CC60EC" w:rsidRDefault="00674C53">
      <w:r>
        <w:t>{"câu hỏi": "Giải thích làm thế nào một hệ thống Unix có thể được bảo vệ khỏi các mối đe dọa bên ngoài.", "trả lời": "Một hệ thống Unix có thể được bảo vệ khỏi các mối đe dọa bên ngoài bằng cách sử dụng một số kỹ thuật và biện pháp. Chúng bao gồm: \ n \ n1. Cập nhật thường xuyên: Luôn cập nhật hệ thống với các bản vá và nâng cấp mới nhất là rất quan trọng để đóng các lỗ hổng bảo mật và sửa chữa các lỗ hổng. \ n2. Tường lửa: Cấu hình tường lửa để hạn chế lưu lượng truy cập đến hệ thống có thể cung cấp bảo vệ chống lại sự xâm nhập và truy cập trái phép. Chỉ các cổng và dịch vụ cần thiết cho chức năng của hệ thống mới được mở trong cài đặt tường lửa.\n3. Chính sách mật khẩu: Thực thi các chính sách mật khẩu mạnh, bao gồm việc sử dụng các mật khẩu phức tạp, duy nhất và thay đổi mật khẩu thường xuyên, có thể giúp ngăn chặn truy cập trái phép vào hệ thống. Quản lý người dùng: Cần cẩn thận khi tạo tài khoản người dùng và gán quyền. Nên tránh các tài khoản không cần thiết với mức độ truy cập cao và nên tuân theo nguyên tắc đặc quyền tối thiểu (người dùng chỉ nên có mức truy cập tối thiểu cần thiết để thực hiện công việc của họ). Phần mềm chống vi-rút: Cài đặt chương trình chống vi-rút và cập nhật chương trình đó có thể giúp bảo vệ chống lại phần mềm độc hại và vi-rút.\n6. Nhật ký giám sát: Theo dõi nhật ký hệ thống và giám sát hoạt động bất thường có thể giúp phát hiện và ngăn chặn các mối đe dọa bên ngoài. Các công cụ kiểm tra có thể được sử dụng để tự động hóa quy trình. \ n7. Sao lưu: Sao lưu thường xuyên các dữ liệu quan trọng nên được thực hiện để đảm bảo rằng dữ liệu có thể được khôi phục trong trường hợp hệ thống bị xâm phạm. \ n8. Mã hóa: Sử dụng mã hóa để truyền và lưu trữ dữ liệu nhạy cảm có thể giúp ngăn chặn truy cập trái phép.\n9. An ninh mạng: Mạng hệ thống phải được bảo mật, với các biện pháp như mã hóa không dây, Mạng riêng ảo (VPN) và kết nối an toàn (SSH). \ n10. An ninh vật lý: Cuối cùng, bảo mật vật lý của thiết bị hệ thống có thể ngăn chặn truy cập trái phép vào hệ thống và các biện pháp an ninh như hệ thống giám sát và báo động camera có thể giúp giám sát bất kỳ nỗ lực vi phạm nào. Bằng cách áp dụng các biện pháp này, một hệ thống Unix có thể được thực hiện an toàn hơn trước các mối đe dọa bên ngoài. Tuy nhiên, bảo mật là một quá trình liên tục đòi hỏi sự cảnh giác liên tục và chú ý thường xuyên để giữ an toàn cho hệ thống."}</w:t>
      </w:r>
    </w:p>
    <w:p w14:paraId="73A0AD67" w14:textId="77777777" w:rsidR="00CC60EC" w:rsidRDefault="00674C53">
      <w:r>
        <w:t xml:space="preserve">{"question": "Xây dựng lược đồ cho bảng cơ sở dữ liệu. - Bảng sẽ chứa thông tin về khách hàng (tên, địa chỉ, email...)", "trả lời": "Tên bảng: Khách hàng\n\n| Tên cột | Kiểu Dữ liệu | Mô tả |\n|-------------|-----------|------------------|\n| ID | Số nguyên | Mã định danh duy nhất cho khách hàng |\n| first_name | văn bản | Tên của khách hàng |\n| last_name | văn bản | Họ của khách hàng |\n| full_name | văn bản | Nối họ và tên|\n| Địa chỉ | văn bản | Địa chỉ bưu điện của khách hàng |\n| Thành phố | văn bản | Thành phố của khách hàng |\n| Tiểu bang | văn bản | Tiểu bang/tỉnh của khách hàng |\n| Quốc gia | văn bản | Quốc gia của khách hàng |\n| zip_code | văn bản | Mã bưu chính của khách hàng |\n| Thư điện tử | văn bản | Địa chỉ email </w:t>
      </w:r>
      <w:r>
        <w:lastRenderedPageBreak/>
        <w:t>của khách hàng |\n| phone_number| văn bản | Số điện thoại của khách hàng |\n| created_at | Ngày giờ | Bản ghi ngày và giờ đã được tạo |\n| updated_at | Ngày giờ | Bản ghi ngày và giờ đã được cập nhật |"}</w:t>
      </w:r>
    </w:p>
    <w:p w14:paraId="76294253" w14:textId="77777777" w:rsidR="00CC60EC" w:rsidRDefault="00674C53">
      <w:r>
        <w:t>{"question": "Sửa đổi đoạn mã sau để bao gồm câu lệnh \"if-else\". - for (int i = 0; i &lt; 5; i++)\n{\n \tSystem.out.println(i);    \n}", "answer": "Đây là ví dụ về cách bạn có thể sửa đổi mã để bao gồm câu lệnh \"if-else\":\n\n''java\nfor (int i = 0; i &lt; 5; i++)\n{\n\tif (i % 2 == 0) {\n\t\tSystem.out.println(i + \" là chẵn\");\n\t} else {\n\t\tSystem.out.println(i + \" là odd\");\n\t}\n}\n'''}</w:t>
      </w:r>
    </w:p>
    <w:p w14:paraId="27E25860" w14:textId="77777777" w:rsidR="00CC60EC" w:rsidRDefault="00674C53">
      <w:r>
        <w:t>{"question": "Ước tính số người sống trong một thị trấn dựa trên dữ liệu sau. - Thị trấn có mật độ dân số 1000 người trên mỗi km vuông và có diện tích 100 km vuông.", "trả lời": "Nếu thị trấn có mật độ dân số 1000 người trên mỗi km vuông và diện tích của nó là 100 km vuông, thì chúng ta có thể ước tính số người sống trong thị trấn như sau: \n\nSố người = Mật độ dân số * Diện tích\nSố người = 1000 * 100\nSố người = 100.000\n\nDo đó,  Ước tính số người sống trong thị trấn là 100.000."}</w:t>
      </w:r>
    </w:p>
    <w:p w14:paraId="316515D8" w14:textId="77777777" w:rsidR="00CC60EC" w:rsidRDefault="00674C53">
      <w:r>
        <w:t>{"question": "Create an algorithm to classify text.", "answer": "Một thuật toán để phân loại văn bản thường bao gồm các bước sau:\n\n1. ** Thu thập dữ liệu: ** Thu thập dữ liệu văn bản cần được phân loại. Văn bản có thể ở dạng email, tweet, tài liệu hoặc bất kỳ nội dung bằng văn bản nào. \ n \ n2. ** Tiền xử lý dữ liệu: ** Tiền xử lý dữ liệu văn bản được thu thập bằng cách thực hiện các hoạt động làm sạch, chuẩn hóa và chuyển đổi để làm cho nó phù hợp để phân tích. Điều này có thể bao gồm xóa mọi thông tin không liên quan, chuyển đổi văn bản thành chữ thường, xóa dấu chấm câu, mã thông báo và dừng xóa từ.\n\n3. **Trích xuất tính năng: ** Chuyển đổi dữ liệu văn bản được xử lý trước thành các tính năng số có thể được sử dụng để đào tạo mô hình học máy. Điều này có thể được thực hiện bằng cách sử dụng các kỹ thuật như bag-of-words hoặc TF-IDF.\n\n4. ** Đào tạo mô hình: ** Chia tập dữ liệu thành các bộ đào tạo và thử nghiệm và đào tạo mô hình học máy (như Naive Bayes, SVM hoặc Hồi quy logistic) trên tập đào tạo. Mô hình học cách phân biệt giữa các loại văn bản khác nhau trên cơ sở các tính năng được trích xuất. \ n \ n5. ** Đánh giá mô hình: ** Đánh giá mô hình được đào tạo trên bộ thử nghiệm để đánh giá tính chính xác của nó trong việc phân loại văn bản. Mô hình có thể được tinh chỉnh bằng cách tinh chỉnh các siêu tham số của nó để cải thiện hiệu suất của nó. \ n \ n6. **Dự đoán:** Sử dụng mô hình được đào tạo để phân loại dữ liệu văn bản mới thành các danh mục khác nhau. Dữ liệu văn bản đầu vào được xử lý trước và trích xuất tính năng được thực hiện trước khi mô hình dự đoán danh mục mà nó thuộc về.\n\nThuật toán này có thể được sử dụng để phân loại văn bản thành các danh mục khác nhau như tình cảm tích cực hoặc tiêu cực, spam hoặc không spam hoặc các chủ đề khác nhau như thể thao, chính trị hoặc giải trí."}</w:t>
      </w:r>
    </w:p>
    <w:p w14:paraId="0E03D770" w14:textId="77777777" w:rsidR="00CC60EC" w:rsidRDefault="00674C53">
      <w:r>
        <w:t>{"question": "Chuyển đổi dữ liệu XML sau thành định dạng JSON. - &lt;books&gt;\n\t&lt;book&gt;\n\t\t&lt;title&gt;Alice in Wonderland&lt;/title&gt;\n\t\t\t&lt;author&gt;Lewis Carroll&lt;/author&gt;\n\t\t&lt;price&gt;14.99&lt;/price&gt;\n\t&lt;/book&gt;\n&lt;/books&gt;", "answer": "''json\n{\n \"books\": {\n \"book\": {\n \"book\":  {\n \"title\": \"Alice ở xứ sở thần tiên\",\n \"author\": \"Lewis Carroll\",\n \"price\": 14.99\n }\n }\n}\n''''}</w:t>
      </w:r>
    </w:p>
    <w:p w14:paraId="446CA09B" w14:textId="77777777" w:rsidR="00CC60EC" w:rsidRDefault="00674C53">
      <w:r>
        <w:lastRenderedPageBreak/>
        <w:t>{"câu hỏi": "Định hình lại các từ sau bằng từ tượng thanh. - Sủa", "trả lời": "Woof"}</w:t>
      </w:r>
    </w:p>
    <w:p w14:paraId="165A27A3" w14:textId="77777777" w:rsidR="00CC60EC" w:rsidRDefault="00674C53">
      <w:r>
        <w:t>{"câu hỏi": "Phân loại động vật này là động vật có vú, chim, bò sát hoặc cá. - Sư tử", "trả lời": "Sư tử là động vật có vú."}</w:t>
      </w:r>
    </w:p>
    <w:p w14:paraId="1BAF5D14" w14:textId="77777777" w:rsidR="00CC60EC" w:rsidRDefault="00674C53">
      <w:r>
        <w:t>{"câu hỏi": "Viết một mặt hàng thực phẩm bổ dưỡng với một cái tên hấp dẫn.", "câu trả lời": "Salad siêu mầm! Món ăn thú vị này được đóng gói với mầm giàu chất dinh dưỡng, cùng với một loạt các loại rau đầy màu sắc, quinoa đóng gói protein và phủ lên trên là nước sốt zesty. Đó là một bữa ăn ngon và bổ dưỡng, chắc chắn sẽ tiếp thêm năng lượng và thỏa mãn!"}</w:t>
      </w:r>
    </w:p>
    <w:p w14:paraId="319278F8" w14:textId="77777777" w:rsidR="00CC60EC" w:rsidRDefault="00674C53">
      <w:r>
        <w:t>{"câu hỏi": "Tôi nên đầu tư bao nhiêu tiền với lãi suất kép hàng năm là 5% để tôi có 500.000 đô la trong mười năm? Thể hiện câu trả lời của bạn dưới dạng giá trị đô la được làm tròn đến xu gần nhất.", "câu trả lời": "Để có 500.000 đô la trong 10 năm với lãi suất kép hàng năm là 5%, bạn cần đầu tư 500.000 đô la / ((1 + 0,05) ^ 10) \ u2248 $ 306,956.63 ngay bây giờ."}</w:t>
      </w:r>
    </w:p>
    <w:p w14:paraId="5B379E7B" w14:textId="77777777" w:rsidR="00CC60EC" w:rsidRDefault="00674C53">
      <w:r>
        <w:t>{"câu hỏi": "Chuyển đổi câu từ quan điểm ngôi thứ nhất sang quan điểm ngôi thứ ba. - Tôi sẽ đi xem phim.", "trả lời": "Anh ấy/Cô ấy sẽ đi xem phim."}</w:t>
      </w:r>
    </w:p>
    <w:p w14:paraId="7FC7AD18" w14:textId="77777777" w:rsidR="00CC60EC" w:rsidRDefault="00674C53">
      <w:r>
        <w:t>{"câu hỏi": "Giải thích những gì đã xảy ra trong sự kiện sau đây. - Khủng hoảng kênh đào Suez", "Trả lời": "Khủng hoảng kênh đào Suez, còn được gọi là Cuộc xâm lược ba bên, xảy ra vào năm 1956 và có sự tham gia của Ai Cập, Israel, Pháp và Vương quốc Anh. Nó bắt đầu vào ngày 26 tháng 7 năm 1956, khi Tổng thống Ai Cập Gamal Abdel Nasser quốc hữu hóa Kênh đào Suez, trước đây thuộc sở hữu của Công ty Kênh đào Suez thuộc sở hữu tư nhân của Pháp và Anh. Việc quốc hữu hóa này diễn ra sau khi Mỹ và Anh rút tài trợ cho việc xây dựng đập Aswan ở Ai Cập. Đáp lại, Pháp, Anh và Israel đã bí mật lên kế hoạch và phối hợp một chiến dịch quân sự để xâm lược Ai Cập và giành lại quyền kiểm soát kênh đào. Vào ngày 29 tháng 10 năm 1956, các lực lượng Israel xâm chiếm bán đảo Sinai của Ai Cập, và hai ngày sau đó, Anh và Pháp đã tiến hành các cuộc không kích vào các mục tiêu quân sự của Ai Cập, tiếp theo là một cuộc xâm lược vào tháng 11. Cuộc khủng hoảng đã gây ra những hậu quả quốc tế lớn, dẫn đến căng thẳng gia tăng giữa các cường quốc phương Tây và Liên Xô. Hoa Kỳ, dưới thời Tổng thống Dwight D. Eisenhower, đã lên án cuộc xâm lược và gây áp lực buộc Anh, Pháp và Israel rút quân. Liên Hiệp Quốc cũng đóng một vai trò quan trọng trong việc giải quyết cuộc khủng hoảng, đàm phán ngừng bắn và giám sát việc rút quân đội nước ngoài khỏi Ai Cập. Do hậu quả của cuộc khủng hoảng, Ai Cập đã giành lại quyền kiểm soát kênh đào Suez, được mở cửa trở lại vào năm 1957 dưới sự quản lý của Ai Cập. Cuộc khủng hoảng cũng chứng minh sự thay đổi cán cân quyền lực toàn cầu, với việc Mỹ và Liên Xô nổi lên như những siêu cường thống trị, trong khi ảnh hưởng của Anh và Pháp giảm.</w:t>
      </w:r>
    </w:p>
    <w:p w14:paraId="2A487ECF" w14:textId="77777777" w:rsidR="00CC60EC" w:rsidRDefault="00674C53">
      <w:r>
        <w:t xml:space="preserve">{"câu hỏi": "Tạo danh sách các tài nguyên có thể hữu ích cho người đang học viết mã.", "câu trả lời": "- Các nền tảng trực tuyến để học viết mã: Codecademy, Treehouse, FreeCodeCamp, Coursera và edX, trong số những nền tảng khác.\n- Hướng dẫn tương tác và bài tập mã hóa: W3Schools, HackerRank, LeetCode.\n- Sách về một ngôn ngữ lập trình cụ thể: những cuốn sách như \"Eloquent JavaScript,\" \"Tự động hóa những thứ nhàm chán với Python,\ " và \"Learn Python the Hard Way.\"\n- Video hướng dẫn và bài giảng: Các kênh YouTube như CS Dojo, The Coding Train và Programming with Mosh.\n- Cộng đồng và diễn đàn mã hóa: </w:t>
      </w:r>
      <w:r>
        <w:lastRenderedPageBreak/>
        <w:t>Các cộng đồng Reddit như r / learnprogramming, Stack Overflow, GitHub và Hacker News. \ n- Bootcamp mã hóa: các trường đại học hoặc tổ chức mã hóa chính thức, được tài trợ cung cấp các khóa học nhập vai trong một công nghệ cụ thể. \ n- Tài liệu và tài liệu tham khảo:  Tài liệu chính thức về ngôn ngữ, công cụ hoặc khung công tác bạn đang học và các tài liệu tham khảo hữu ích khác như Mạng lưới nhà phát triển Mozilla hoặc devdocs.io.\n- Podcast: podcast như \"CodeNewbie,\" \"Functional Geekery,\" hoặc \"Coding Blocks.\"\n- Dự án cá nhân: làm việc trên các dự án mã hóa của riêng bạn cùng với các khóa học hoặc hướng dẫn là một cách tuyệt vời để đưa lý thuyết vào thực tế và học bằng cách làm."}</w:t>
      </w:r>
    </w:p>
    <w:p w14:paraId="3A35A63D" w14:textId="77777777" w:rsidR="00CC60EC" w:rsidRDefault="00674C53">
      <w:r>
        <w:t>{"câu hỏi": "Hãy giới thiệu cho một cuốn sách về thể thao.", "câu trả lời": "Một cuốn sách tuyệt vời về thể thao mà tôi giới thiệu là "The Boys in the Boat: Nine Americans and Their Epic Quest for Gold at the 1936 Berlin Olympics" của Daniel James Brown. Cuốn sách này kể câu chuyện có thật đáng kinh ngạc về đội phi hành đoàn tám mái chèo của Đại học Washington và hành trình của họ để cạnh tranh trong Thế vận hội 1936 ở Đức Quốc xã. Cuốn sách đi sâu vào cuộc sống cá nhân của các vận động viên và cuộc đấu tranh của họ, cũng như bối cảnh lịch sử lớn hơn của thời đại. Đó là một bài đọc đầy cảm hứng và hấp dẫn, chắc chắn sẽ thu hút sự chú ý của những người hâm mộ thể thao cũng như những người hâm mộ phi thể thao."}</w:t>
      </w:r>
    </w:p>
    <w:p w14:paraId="3737403C" w14:textId="77777777" w:rsidR="00CC60EC" w:rsidRDefault="00674C53">
      <w:r>
        <w:t>{"câu hỏi": "Viết câu hỏi phù hợp với hệ thống hỗ trợ khách hàng", "câu trả lời": "\"Bạn đang gặp vấn đề gì với sản phẩm hoặc dịch vụ của chúng tôi và chúng tôi có thể hỗ trợ bạn giải quyết vấn đề đó như thế nào?\""}</w:t>
      </w:r>
    </w:p>
    <w:p w14:paraId="5DA821F9" w14:textId="77777777" w:rsidR="00CC60EC" w:rsidRDefault="00674C53">
      <w:r>
        <w:t>{"câu hỏi": "Loại bỏ phủ định kép trong câu sau - Tôi không thể không đi", "trả lời": "Tôi phải đi."}</w:t>
      </w:r>
    </w:p>
    <w:p w14:paraId="162C480B" w14:textId="77777777" w:rsidR="00CC60EC" w:rsidRDefault="00674C53">
      <w:r>
        <w:t>{"question": "Sắp xếp lại danh sách các phần tử sau theo thứ tự bảng chữ cái. - Nho, Táo, Chuối", "trả lời": "Táo, Chuối, Nho"}</w:t>
      </w:r>
    </w:p>
    <w:p w14:paraId="3BD487C4" w14:textId="77777777" w:rsidR="00CC60EC" w:rsidRDefault="00674C53">
      <w:r>
        <w:t>{"câu hỏi": "Cung cấp một ví dụ về một nguồn tài nguyên thiên nhiên đã cạn kiệt do con người lạm dụng.", "câu trả lời": "Một ví dụ về tài nguyên thiên nhiên đã cạn kiệt do con người lạm dụng là Biển Aral, nơi từng là hồ lớn thứ tư trên thế giới. Do sự chuyển hướng của các con sông nguồn cho mục đích tưới tiêu, biển đã bị thu hẹp đáng kể, để lại một sa mạc và ảnh hưởng nghiêm trọng đến hệ sinh thái địa phương và các cộng đồng từng phụ thuộc vào nó cho sinh kế của họ.</w:t>
      </w:r>
    </w:p>
    <w:p w14:paraId="636945C3" w14:textId="77777777" w:rsidR="00CC60EC" w:rsidRDefault="00674C53">
      <w:r>
        <w:t>{"câu hỏi": "Thêm một số dòng để hoàn thành bài thơ đã cho. - Mưa đổ xuống \nNgâm đất", "trả lời": "Mưa đổ xuống \nNgâm đất \nLấp đầy các dòng suối \nTrong sơ đồ của thiên nhiên \n\nPitter vỗ nhẹ lên mái nhà\nBản giao hưởng của thiên nhiên, cách âm \nNhững giọt nước lấp lánh trên lá\nLàm dịu cơn khát của trái đất một cách dễ dàng\n\nHoa nở, tươi và mới\nTạo ra một khung cảnh ngoạn mục \nMưa rửa sạch mọi bụi bẩn \nMang lại sự sống,  chữa lành vết thương."}</w:t>
      </w:r>
    </w:p>
    <w:p w14:paraId="58A648B1" w14:textId="77777777" w:rsidR="00CC60EC" w:rsidRDefault="00674C53">
      <w:r>
        <w:t xml:space="preserve">{"câu hỏi": "Thuật ngữ khi hai loài động vật khác nhau kết hợp để tạo thành một loài mới là gì?", "câu trả lời": "Quá trình kết hợp hai loài động vật khác nhau để tạo thành một loài mới được gọi là lai tạo hoặc lai tạo. Một con lai là con cái do sự sinh sản thành công giữa hai loài </w:t>
      </w:r>
      <w:r>
        <w:lastRenderedPageBreak/>
        <w:t>khác nhau. Một số ví dụ về động vật lai bao gồm con la (con lai giữa ngựa và lừa), liger (con lai giữa sư tử và hổ) và zonkey (con lai giữa ngựa vằn và lừa). Tuy nhiên, điều quan trọng cần lưu ý là hầu hết các giống lai đều vô sinh và không thể tự sinh con."}</w:t>
      </w:r>
    </w:p>
    <w:p w14:paraId="7E3F9BFE" w14:textId="77777777" w:rsidR="00CC60EC" w:rsidRDefault="00674C53">
      <w:r>
        <w:t>{"câu hỏi": "Hoàn thành câu sau bằng một tính từ sáng tạo - Cuốn sách là _______", "câu trả lời": "Cuốn sách bị đánh vần."}</w:t>
      </w:r>
    </w:p>
    <w:p w14:paraId="69505C7A" w14:textId="77777777" w:rsidR="00CC60EC" w:rsidRDefault="00674C53">
      <w:r>
        <w:t>{"câu hỏi": "Phân loại câu này là khai báo, nghi vấn, mệnh lệnh hoặc cảm thán - Bạn đã làm bài tập về nhà chưa?", "câu trả lời": "Câu này là nghi vấn."}</w:t>
      </w:r>
    </w:p>
    <w:p w14:paraId="4AF8A23D" w14:textId="77777777" w:rsidR="00CC60EC" w:rsidRDefault="00674C53">
      <w:r>
        <w:t>{"câu hỏi": "Tạo một cách mới để sử dụng mục đã cho - Dấu trang", "câu trả lời": "Một cách sáng tạo để sử dụng dấu trang là biến nó thành một công cụ đa năng. Bạn có thể thêm ghi chú dính vào bề mặt của nó, vì vậy bạn có thể dễ dàng viết ra một lời nhắc nhở ngắn, tóm tắt hoặc trích dẫn trong khi đọc. Ngoài ra, nếu nó có một thước kẻ được in trên cạnh của nó, người đọc có thể sử dụng nó như một cạnh thẳng để ghi chú hoặc gạch chân câu. Một giá đỡ hoặc vòng bút nhỏ cũng có thể được gắn vào bên cạnh, vì vậy bút hoặc bút tô sáng luôn nằm trong tầm tay. Về cơ bản, dấu trang biến thành một trạm thu nhỏ, di động, ghi chú và tổ chức."}</w:t>
      </w:r>
    </w:p>
    <w:p w14:paraId="3F74E9E8" w14:textId="77777777" w:rsidR="00CC60EC" w:rsidRDefault="00674C53">
      <w:r>
        <w:t>{"question": "Tạo ví dụ về một loại câu hỏi mà mô hình GPT có thể trả lời.", "câu trả lời": "Mô hình GPT (Generative Pre-trained Transformer) có thể trả lời nhiều câu hỏi khác nhau trên nhiều chủ đề và lĩnh vực khác nhau. Dưới đây là một số ví dụ về các loại câu hỏi mà mô hình GPT có thể trả lời: \ n \ n - Câu hỏi thực tế và thông tin: \ "Thủ đô của Pháp là gì?" \ "Ai đã vô địch Super Bowl năm 2020?" \ "\ n- Câu hỏi mô tả và giải thích: \ "Các tấm pin mặt trời hoạt động như thế nào?" \ "Tại sao chúng ta có các mùa?" \ "Tại sao chúng ta có mùa?" \ "Câu hỏi được cá nhân hóa và theo ngữ cảnh: \ "Thời tiết ở New York hôm nay như thế nào?\" \ "Tôi sẽ mất bao lâu để lái xe từ Los Angeles đến San Francisco?\"\n- Câu hỏi về thủ tục và cách thực hiện: \"Làm thế nào để bạn làm lasagna?\" \"Quy trình xin hộ chiếu là gì?\"\n- Câu hỏi dựa trên ý kiến và dự đoán: \"Nhà hàng tốt nhất ở Chicago là gì?\" \"Ai có khả năng giành chiến thắng trong cuộc bầu cử tổng thống?\"}</w:t>
      </w:r>
    </w:p>
    <w:p w14:paraId="033E4AC4" w14:textId="77777777" w:rsidR="00CC60EC" w:rsidRDefault="00674C53">
      <w:r>
        <w:t xml:space="preserve">{"câu hỏi": "Phân biệt giữa nhiệm vụ phân loại và nhiệm vụ thế hệ?", "câu trả lời": "Nhiệm vụ phân loại và nhiệm vụ tạo là hai loại vấn đề khác nhau trong lĩnh vực học máy.\n\nTrong một nhiệm vụ phân loại, mục tiêu là gán một đầu vào (thường được biểu diễn dưới dạng vectơ các tính năng) cho một trong một số loại được xác định trước. Đây là một hình thức học tập có giám sát, trong đó thuật toán được đưa ra các ví dụ đào tạo được gắn nhãn và xây dựng một mô hình để dự đoán các nhãn lớp cho dữ liệu đầu vào không nhìn thấy. Phân loại thường được sử dụng trong các ứng dụng khác nhau, bao gồm nhận dạng hình ảnh, nhận dạng giọng nói và chẩn đoán y tế. Mặt khác, một nhiệm vụ thế hệ liên quan đến việc tạo nội dung mới. Điều này thường được thực hiện bằng cách tìm hiểu các mẫu cơ bản trong dữ liệu và tạo các mẫu dữ liệu mới tương tự như dữ liệu đào tạo. Tác vụ tạo có thể liên quan đến việc tạo hình ảnh, văn bản, nhạc hoặc các loại dữ liệu khác. Chúng thường được thực hiện thông qua học tập không giám sát, trong đó thuật toán học từ một tập hợp lớn dữ liệu không được gắn nhãn hoặc thông qua học tăng cường, nơi mô hình học bằng cách tương tác với môi trường và nhận phản hồi. Các mô hình phát sinh thường được sử dụng trong xử lý ngôn </w:t>
      </w:r>
      <w:r>
        <w:lastRenderedPageBreak/>
        <w:t>ngữ tự nhiên, thị giác máy tính và tổng hợp giọng nói. Tóm lại, sự khác biệt chính giữa nhiệm vụ phân loại và nhiệm vụ tạo là nhiệm vụ phân loại liên quan đến việc dự đoán nhãn phân loại cho đầu vào, trong khi nhiệm vụ tạo liên quan đến việc tạo nội dung mới dựa trên các mẫu đã học trong dữ liệu."}</w:t>
      </w:r>
    </w:p>
    <w:p w14:paraId="07C700BF" w14:textId="77777777" w:rsidR="00CC60EC" w:rsidRDefault="00674C53">
      <w:r>
        <w:t>{"câu hỏi": "Mô tả sự khác biệt giữa mô hình ngôn ngữ tự nhiên và mô hình ngôn ngữ GPT", "câu trả lời": "Để bắt đầu, hãy xác định rằng GPT (\"Generative Pre-training Transformer\") là một loại mô hình ngôn ngữ tự nhiên cụ thể. Vì vậy, sự khác biệt nằm ở các chi tiết cụ thể về cách các mô hình được đào tạo và hoạt động. Nói chung, mô hình ngôn ngữ tự nhiên là một mô hình tính toán có thể tạo ra hoặc hiểu ngôn ngữ của con người (ví dụ: tiếng Anh, tiếng Quan Thoại hoặc tiếng Tây Ban Nha). Mục tiêu của các mô hình này là hiểu, giải thích hoặc tạo văn bản theo cách có vẻ tự nhiên đối với người dùng. Có nhiều loại kỹ thuật xử lý ngôn ngữ tự nhiên khác nhau, bao gồm các phương pháp dựa trên quy tắc hoặc phương pháp dựa trên thống kê. Các mô hình này có thể được sử dụng cho nhiều nhiệm vụ khác nhau, bao gồm dịch ngôn ngữ hoặc tóm tắt văn bản. Mặt khác, GPT là một loại mô hình ngôn ngữ tự nhiên cụ thể được phát triển bởi OpenAI sử dụng một kỹ thuật gọi là đào tạo trước mô hình ngôn ngữ. Về cơ bản, điều này có nghĩa là mô hình đầu tiên được đào tạo trên một lượng lớn dữ liệu văn bản để hiểu các mẫu, ngữ pháp và cách sử dụng các từ trong một ngôn ngữ. Sau đó, mô hình có thể được tinh chỉnh để thực hiện một tác vụ cụ thể, chẳng hạn như trả lời câu hỏi hoặc tạo văn bản. Các mô hình GPT sử dụng các phương pháp học máy như mạng nơ-ron sâu, cụ thể là một kiến trúc được gọi là máy biến áp, để cải thiện độ chính xác và hiệu suất của chúng. Tóm lại, GPT là một loại mô hình ngôn ngữ tự nhiên sử dụng các kỹ thuật tiền đào tạo và tinh chỉnh với các phương pháp học sâu để tạo hoặc hiểu ngôn ngữ của con người."}</w:t>
      </w:r>
    </w:p>
    <w:p w14:paraId="7874540F" w14:textId="77777777" w:rsidR="00CC60EC" w:rsidRDefault="00674C53">
      <w:r>
        <w:t>{"question": "Create a crossword puzzle given these words - Alphabet, Enter, Keyboard", "answer": "A L P H A B E T\n L\n P\n H\n A\n B\n E N T E R\n T\n E\n K E Y B O A R D\n\nClues: \nAcross:\n1. Tập hợp các chữ cái trong một ngôn ngữ cụ thể \n7. Để đi hoặc đi vào\n10. Một thiết bị đầu vào với các phím \ n \ nDown: \ n1. Tập hợp các chữ cái trong một ngôn ngữ cụ thể \n8. Đi hay vào"}</w:t>
      </w:r>
    </w:p>
    <w:p w14:paraId="21C9CEE2" w14:textId="77777777" w:rsidR="00CC60EC" w:rsidRDefault="00674C53">
      <w:r>
        <w:t xml:space="preserve">{"câu hỏi": "Bạn dự định tiết kiệm tiền như thế nào cho một giao dịch mua lớn?", "Trả lời": "Là một trợ lý AI, tôi không có khả năng tự tiết kiệm tiền hoặc thực hiện bất kỳ giao dịch mua nào, tuy nhiên, tôi chắc chắn có thể giúp bạn lập kế hoạch và đưa ra một số mẹo để tiết kiệm tiền cho giao dịch mua lớn của bạn. Dưới đây là một số bước mà bạn có thể xem xét: \n\n1. Đặt mục tiêu: Xác định chính xác số tiền bạn cần tiết kiệm và thời gian để đạt được mục tiêu này. Điều này sẽ giúp bạn theo dõi sự tiến bộ của mình và duy trì động lực. \ n \ n2. Lập ngân sách: Tạo ngân sách để giúp bạn quản lý tài chính hiệu quả. Theo dõi chi phí và thu nhập của bạn, và cố gắng giảm các chi phí không cần thiết. \n\n3. Mở tài khoản tiết kiệm: Cân nhắc mở một tài khoản tiết kiệm chuyên dụng và gửi một số tiền cố định mỗi tháng. Điều này sẽ giúp bạn tiết kiệm liên tục và kiếm lãi từ khoản tiết kiệm của mình. \ n \ n4. Cắt giảm chi phí: Tìm cách giảm chi phí mà không ảnh hưởng đến lối sống của bạn. Điều này có thể bao gồm những việc như nấu ăn ở nhà thường xuyên hơn, chuyển sang gói điện thoại rẻ hơn hoặc đi chung xe để làm việc. \ n \ n5. Tăng thu nhập của bạn: Bạn cũng có thể cân nhắc </w:t>
      </w:r>
      <w:r>
        <w:lastRenderedPageBreak/>
        <w:t>nhận thêm công việc tự do, bán các mặt hàng bạn không còn cần hoặc bắt đầu kinh doanh phụ để tăng thu nhập của bạn. \ n \ n6. Giữ kỷ luật: Bám sát ngân sách và kế hoạch tiết kiệm của bạn, và cố gắng tránh mua sắm bốc đồng. Hãy nhớ tập trung vào mục tiêu của bạn và giữ kỷ luật trong thói quen tiết kiệm và chi tiêu của bạn.\n\n\nBằng cách thực hiện các bước này và duy trì sự nhất quán, bạn sẽ đạt được mục tiêu tiết kiệm của mình và thực hiện khoản mua sắm lớn đó."}</w:t>
      </w:r>
    </w:p>
    <w:p w14:paraId="56128001" w14:textId="77777777" w:rsidR="00CC60EC" w:rsidRDefault="00674C53">
      <w:r>
        <w:t>{"câu hỏi": "Giải thích mối quan hệ giữa carbon dioxide và sự nóng lên toàn cầu", "câu trả lời": "Carbon dioxide (CO2) là một loại khí nhà kính, có nghĩa là nó giữ nhiệt trong bầu khí quyển của Trái đất. Khi bức xạ mặt trời đến Trái đất, một phần của nó được hấp thụ bởi bề mặt Trái đất và một số được phản xạ trở lại không gian. Các khí nhà kính như CO2 hấp thụ và tái phát ra một số bức xạ phản xạ này trở lại Trái đất, về cơ bản giữ nhiệt và làm ấm bề mặt Trái đất. Mức CO2 cao hơn trong khí quyển dẫn đến nhiều nhiệt bị giữ lại, dẫn đến nhiệt độ toàn cầu cao hơn. Điều này được gọi là sự nóng lên toàn cầu. Các hoạt động của con người, chẳng hạn như đốt nhiên liệu hóa thạch và phá rừng, đã làm tăng đáng kể mức CO2 trong khí quyển trong thế kỷ qua, dẫn đến sự gia tăng nhiệt độ toàn cầu. Sự gia tăng nhiệt độ toàn cầu thể hiện một loạt các tác động tiêu cực, bao gồm sóng nhiệt thường xuyên và dữ dội hơn, thay đổi mô hình mưa, mực nước biển dâng và thiên tai dữ dội hơn. Để giảm thiểu tác động của sự nóng lên toàn cầu, những nỗ lực phối hợp đang được thực hiện trên toàn cầu để giảm lượng khí thải CO2 và làm chậm sự gia tăng nhiệt độ toàn cầu.</w:t>
      </w:r>
    </w:p>
    <w:p w14:paraId="1EC58048" w14:textId="77777777" w:rsidR="00CC60EC" w:rsidRDefault="00674C53">
      <w:r>
        <w:t>{"câu hỏi": "Thay đổi câu này từ Hiện tại tiến bộ thành Hiện tại đơn giản - Tôi đang lên kế hoạch cho một bữa tiệc bất ngờ.", "câu trả lời": "Tôi lên kế hoạch cho một bữa tiệc bất ngờ."}</w:t>
      </w:r>
    </w:p>
    <w:p w14:paraId="19D6FC70" w14:textId="77777777" w:rsidR="00CC60EC" w:rsidRDefault="00674C53">
      <w:r>
        <w:t>{"câu hỏi": "Kết hợp hai câu này bằng mệnh đề phụ - Con mèo nhảy lên ghế. Nó rít lên với.", "trả lời": "Khi con mèo nhảy lên ghế, nó rít lên."}</w:t>
      </w:r>
    </w:p>
    <w:p w14:paraId="679F0397" w14:textId="77777777" w:rsidR="00CC60EC" w:rsidRDefault="00674C53">
      <w:r>
        <w:t>{"câu hỏi": "Viết một bài thơ vôi", "trả lời": "Đã từng có một người đàn ông đến từ Peru\nAi mơ thấy mình đang nhai giày\nAnh ta thức dậy với một nỗi sợ hãi\nVào giữa đêm\nVà thấy điều đó hoàn toàn đúng."}</w:t>
      </w:r>
    </w:p>
    <w:p w14:paraId="5A59ACD1" w14:textId="77777777" w:rsidR="00CC60EC" w:rsidRDefault="00674C53">
      <w:r>
        <w:t>{"câu hỏi": "Chỉnh sửa văn bản theo hướng dẫn được đưa ra - Cad fas veers kit twis nead reed sah.\nHướng dẫn: Làm cho văn bản dễ đọc và dễ hiểu", "trả lời": "Một chiếc xe nhanh có thể rẽ hoặc xoắn khi cần hoặc tiến hành thận trọng không?"}</w:t>
      </w:r>
    </w:p>
    <w:p w14:paraId="3D47BC85" w14:textId="77777777" w:rsidR="00CC60EC" w:rsidRDefault="00674C53">
      <w:r>
        <w:t>{"câu hỏi": "Tóm tắt bài viết đã cho trong 10 câu trở xuống với góc nhìn phản biện. - Bài viết:\n\nApple Watch Series 6 mới giới thiệu khả năng đo nồng độ oxy trong máu, cũng như theo dõi các hoạt động và giấc ngủ. Mặc dù các tính năng của nó có vẻ ấn tượng, gã khổng lồ công nghệ không phải là người đầu tiên kết hợp công nghệ này vào một chiếc đồng hồ thông minh. Trên thực tế, Fitbit đã phát hành một chiếc đồng hồ với cùng loại công nghệ vào đầu năm.", "Trả lời": "Mặc dù các tính năng đáng khen ngợi của Apple Watch Series 6 như đo nồng độ oxy trong máu, hoạt động và theo dõi giấc ngủ, điều quan trọng cần lưu ý là Apple không phải là công ty đầu tiên giới thiệu công nghệ này trong đồng hồ thông minh. Thay vào đó, Fitbit đã đi tiên phong trong tính năng này vào đầu năm nay."}</w:t>
      </w:r>
    </w:p>
    <w:p w14:paraId="0418180E" w14:textId="77777777" w:rsidR="00CC60EC" w:rsidRDefault="00674C53">
      <w:r>
        <w:lastRenderedPageBreak/>
        <w:t>{"câu hỏi": "Mô tả cách các đám mây được hình thành trong ba câu.", "câu trả lời": "Mây được hình thành thông qua quá trình hơi nước trong không khí bốc lên và làm mát, ngưng tụ thành những giọt nước hoặc tinh thể băng nhỏ. Khi không khí ấm tăng lên, nó nguội đi và đạt đến điểm mà hơi nước bên trong nó ngưng tụ thành những giọt nhỏ, tạo thành những đám mây. Quá trình này được hỗ trợ bởi một cơ chế nâng, chẳng hạn như gió hội tụ hoặc không khí bị buộc phải bay lên trên núi."}</w:t>
      </w:r>
    </w:p>
    <w:p w14:paraId="2B5F8D7B" w14:textId="77777777" w:rsidR="00CC60EC" w:rsidRDefault="00674C53">
      <w:r>
        <w:t>{"câu hỏi": "Thiết kế một chiến dịch email quảng bá sản phẩm theo dõi thể dục. - Tên sản phẩm: FitBud\nĐối tượng mục tiêu: Gen X", "trả lời": "Kính gửi [người đăng ký],\n\nBạn đang tìm cách cải thiện thói quen tập thể dục và theo dõi sự tiến bộ của mình? FitBud có thể là thứ bạn cần! \ n \ nFitBud là một thiết bị theo dõi thể dục tiên tiến giúp bạn theo dõi các chuyển động hàng ngày, tập luyện và sức khỏe tổng thể của mình. Đó là công cụ hoàn hảo cho bất kỳ ai muốn kiểm soát hành trình tập thể dục của họ - cho dù bạn mới bắt đầu hay đã là một vận động viên giàu kinh nghiệm. Là một thành viên của Gen X, bạn hiểu tầm quan trọng của việc duy trì hoạt động và khỏe mạnh. FitBud giúp bạn dễ dàng đạt được mục tiêu tập thể dục của mình với các kế hoạch tập luyện được cá nhân hóa, theo dõi dữ liệu và hơn thế nữa. Với thiết kế kiểu dáng đẹp và giao diện thân thiện với người dùng, nó \u2019s là người bạn đồng hành hoàn hảo để giúp bạn đi đúng hướng và thúc đẩy từng bước trên đường đi. \ n \ n Trong thời gian giới hạn, chúng tôi đang giảm giá độc quyền cho người đăng ký email của mình, vì vậy hãy nhớ đặt hàng FitBud của bạn ngay hôm nay! Chỉ cần nhấp vào liên kết bên dưới, thêm FitBud vào giỏ hàng của bạn và nhập mã khuyến mãi FITGENX khi thanh toán.\n\n[chèn liên kết]\n\nĐừng bỏ lỡ cơ hội này để kiểm soát hành trình tập thể dục của bạn với FitBud. Đặt hàng ngay bây giờ và bắt đầu thấy kết quả ngay lập tức!\n\nTrân trọng,\n\n[Tên của bạn]\n\nP.S. Truyền bá và chia sẻ ưu đãi này với bạn bè và gia đình của bạn! Hãy để họ biết bí quyết để đạt được mục tiêu tập thể dục của mình."}</w:t>
      </w:r>
    </w:p>
    <w:p w14:paraId="0BC36A99" w14:textId="77777777" w:rsidR="00CC60EC" w:rsidRDefault="00674C53">
      <w:r>
        <w:t>{"câu hỏi": "Trả lời email với nguyên nhân gây ra thời gian ngừng hoạt động của trang web. - Xin chào, \ n \ nChúng tôi đã trải qua thời gian chết ngẫu nhiên trên trang web của chúng tôi trong vài ngày qua. Bạn có thể vui lòng điều tra vấn đề này không?", "trả lời": "Xin chào, \ n \ nCảm ơn bạn đã đưa vấn đề này đến sự chú ý của tôi. Tôi đã điều tra vấn đề và thấy rằng nguyên nhân của thời gian ngừng hoạt động của trang web là do lưu lượng truy cập tăng đột biến vượt quá tài nguyên máy chủ hiện tại. Điều này khiến máy chủ trở nên quá tải và không thể xử lý lưu lượng truy cập, dẫn đến trang web tạm thời không khả dụng. \ n \ nChúng tôi khuyên bạn nên xem xét nâng cấp máy chủ của mình hoặc triển khai kiến trúc web có thể mở rộng để ngăn chặn thời gian ngừng hoạt động trong tương lai do lưu lượng truy cập cao. \ n \ n Nếu bạn cần hỗ trợ thêm hoặc có thêm bất kỳ câu hỏi nào,  vui lòng cho tôi biết.\n\nBest,\nAI Assistant"}</w:t>
      </w:r>
    </w:p>
    <w:p w14:paraId="62DD2AEC" w14:textId="77777777" w:rsidR="00CC60EC" w:rsidRDefault="00674C53">
      <w:r>
        <w:t xml:space="preserve">{"question": "So sánh và đối chiếu sự khác biệt giữa hồi quy tuyến tính và logistic.", "trả lời": "Hồi quy tuyến tính và Hồi quy logistic là hai thuật toán học máy phổ biến được sử dụng để phân tích dự đoán, nhưng chúng khác nhau về cách tiếp cận và ứng dụng.\n\nLinear Regression là một thuật toán học máy được giám sát chủ yếu được sử dụng để dự đoán các biến phụ thuộc liên tục dựa trên một hoặc nhiều biến độc lập. Trong thuật toán này, một hàm tuyến tính được tạo ra ánh xạ các biến độc lập và phụ thuộc. Các hệ số của hàm thu </w:t>
      </w:r>
      <w:r>
        <w:lastRenderedPageBreak/>
        <w:t>được bằng cách giảm thiểu sai số bình phương trung bình.\n\nLogistic Regression, mặt khác, được sử dụng khi biến phụ thuộc là phân loại, hoặc khi dự đoán xác suất của một kết quả nhị phân như thành công hay thất bại. Trong thuật toán này, hàm logistic hoặc sigmoid được áp dụng cho tổ hợp tuyến tính của các biến độc lập để giới hạn đầu ra giữa 0 và 1. Các hệ số thu được bằng cách tối đa hóa khả năng của dữ liệu.\n\nSự khác biệt chính giữa Hồi quy tuyến tính và Logistic là: \ n- Hồi quy tuyến tính mô hình mối quan hệ tuyến tính giữa các biến độc lập và phụ thuộc trong khi Hồi quy Logistic mô hình logarit của tỷ lệ cược của biến phụ thuộc. \ n- Hồi quy tuyến tính được sử dụng để dự đoán các biến liên tục trong khi Hồi quy Logistic được sử dụng để phân loại và dự đoán các biến phân loại. \ n- Tuyến tính Mô hình hồi quy giả định rằng các lỗi thường được phân phối trong khi Hồi quy Logistic không có giả định này.\n- Đầu ra của mô hình Hồi quy tuyến tính là một giá trị liên tục trong khi đầu ra của mô hình Hồi quy Logistic là xác suất hoặc kết quả nhị phân."}</w:t>
      </w:r>
    </w:p>
    <w:p w14:paraId="59C49A8A" w14:textId="77777777" w:rsidR="00CC60EC" w:rsidRDefault="00674C53">
      <w:r>
        <w:t>{"câu hỏi": "Phân loại tuyên bố đã cho thành một trong các loại (tích cực, trung lập hoặc tiêu cực). - Tuyên bố: Sản phẩm dưới mức trung bình.", "câu trả lời": "Tuyên bố \"Sản phẩm dưới mức trung bình\" có thể được phân loại là tiêu cực."}</w:t>
      </w:r>
    </w:p>
    <w:p w14:paraId="6669952B" w14:textId="77777777" w:rsidR="00CC60EC" w:rsidRDefault="00674C53">
      <w:r>
        <w:t>{"question": "Đề xuất một cách khác để sử dụng đối tượng đã cho. - Đối tượng: Bát", "trả lời": "Một cách khác để sử dụng bát, ngoài việc sử dụng thông thường để giữ thức ăn, là sử dụng nó như một chậu cây cho cây trồng nhỏ trong nhà. Bát có thể giữ đất và cho phép đủ không gian cho rễ cây phát triển. Ngoài ra, bát làm bằng nhiều vật liệu khác nhau như gốm hoặc nhựa, với thiết kế và màu sắc khác nhau có thể làm tăng thêm sự hấp dẫn thẩm mỹ của cây xanh trong nhà."}</w:t>
      </w:r>
    </w:p>
    <w:p w14:paraId="7B8C882E" w14:textId="77777777" w:rsidR="00CC60EC" w:rsidRDefault="00674C53">
      <w:r>
        <w:t>{"câu hỏi": "Thiết kế một poster để nâng cao nhận thức cho các loài có nguy cơ tuyệt chủng.", "Trả lời": "Tôi là một chương trình dựa trên văn bản AI và tôi không có khả năng thiết kế đồ họa. Tuy nhiên, tôi có thể đưa ra một số gợi ý hoặc mẹo để thiết kế một poster để nâng cao nhận thức về các loài có nguy cơ tuyệt chủng. \n \n1. Thêm tiêu đề bắt mắt: Chọn một tiêu đề cho áp phích ngay lập tức thu hút sự chú ý và nó phải dễ đọc ngay cả từ xa. Ví dụ - \"Giúp cứu các loài có nguy cơ tuyệt chủng\" \n\n2. Chọn hình ảnh mạnh mẽ: Sử dụng hình ảnh chất lượng cao về động vật hoặc môi trường sống đang bị đe dọa. Một bức ảnh cận cảnh, biểu cảm của một con vật có thể để lại tác động cảm xúc lâu dài. \n\n3. Bao gồm thông tin liên quan: Kết hợp các sự kiện và chi tiết về các loài có nguy cơ tuyệt chủng mà bạn muốn làm nổi bật. Bạn có thể sử dụng infographics, biểu đồ hoặc gạch đầu dòng để hiển thị thông tin theo cách dễ đọc và hấp dẫn trực quan. \ n \ n4. Sử dụng bảng màu: Sử dụng các màu bổ sung cho nhau và hấp dẫn mắt. Bạn cũng có thể sử dụng màu sắc phản ánh chủ đề của áp phích, chẳng hạn như màu xanh lá cây và xanh dương cho thiên nhiên và động vật hoang dã. \ n \ n5. Kêu gọi hành động: Đảm bảo áp phích của bạn khuyến khích mọi người hành động. Cho dù đó là quyên góp tiền, thời gian tình nguyện hay chỉ đơn giản là truyền bá nhận thức, hãy đảm bảo thông điệp của bạn rõ ràng và trực tiếp. \ n \ n6. Giữ cho nó đơn giản: Đừng quá đông áp phích của bạn với quá nhiều thông tin hoặc quá nhiều hình ảnh. Hãy giữ cho nó đơn giản, và để cho thông điệp chính nổi bật."}</w:t>
      </w:r>
    </w:p>
    <w:p w14:paraId="59514CB0" w14:textId="77777777" w:rsidR="00CC60EC" w:rsidRDefault="00674C53">
      <w:r>
        <w:t xml:space="preserve">{"question": "Kết hợp một bộ trang phục phù hợp với dịp nhất định. - Dịp: Phỏng vấn xin việc", "trả lời": "Phỏng vấn xin việc là một dịp trang trọng, vì vậy tốt nhất bạn nên mặc một </w:t>
      </w:r>
      <w:r>
        <w:lastRenderedPageBreak/>
        <w:t>bộ trang phục được trau chuốt và chuyên nghiệp. Dưới đây là một số lựa chọn trang phục phù hợp cho một cuộc phỏng vấn xin việc: \ n \ n1. Để có vẻ ngoài bảo thủ, bạn có thể mặc một bộ đồ có màu trung tính như đen, xanh nước biển hoặc xám. Lựa chọn áo blazer được thiết kế riêng và quần phù hợp hoặc váy bút chì dài đến đầu gối. Kết hợp bộ đồ với áo sơ mi trắng cài cúc sắc nét và hoàn thiện vẻ ngoài với bơm mũi kín màu đen hoặc nude. \ n \ n2. Nếu bạn thích mặc một chiếc váy, hãy chọn một chiếc váy có màu đồng nhất và đường cắt cổ điển, khiêm tốn. Một chiếc váy sheath sẽ phù hợp cho một cuộc phỏng vấn xin việc. Một lần nữa, hãy kết hợp chiếc váy với máy bơm mũi kín và phụ kiện tối thiểu để tập trung vào trình độ của bạn chứ không phải trang phục của bạn. \ n \ n3. Nếu công ty bạn đang phỏng vấn có quy định về trang phục thoải mái hơn, bạn có thể mặc quần tây hoặc váy có màu trung tính với áo cánh hoặc áo len. Hãy chắc chắn rằng trang phục vẫn chuyên nghiệp và bóng bẩy, và tránh xa bất cứ điều gì quá giản dị hoặc hở hang.\n\nĐiều quan trọng là phải cảm thấy tự tin và thoải mái với những gì bạn mặc cho cuộc phỏng vấn xin việc, vì vậy hãy đảm bảo chọn một bộ trang phục vừa vặn và phản ánh phong cách cá nhân của bạn."}</w:t>
      </w:r>
    </w:p>
    <w:p w14:paraId="1EF7DF12" w14:textId="77777777" w:rsidR="00CC60EC" w:rsidRDefault="00674C53">
      <w:r>
        <w:t>{"câu hỏi": "Bạn được cho hai câu, kết hợp chúng để tạo ra một câu mới. - Tôi tò mò. Tôi muốn tìm hiểu thêm.", "trả lời": "Tôi tò mò và muốn tìm hiểu thêm."}</w:t>
      </w:r>
    </w:p>
    <w:p w14:paraId="263574EE" w14:textId="77777777" w:rsidR="00CC60EC" w:rsidRDefault="00674C53">
      <w:r>
        <w:t>{"câu hỏi": "Viết lại câu đầu tiên để làm cho nó trở thành giọng nói chủ động. - Màn có màu nâu.", "trả lời": "Màu của màn là màu nâu."}</w:t>
      </w:r>
    </w:p>
    <w:p w14:paraId="6BD39B8F" w14:textId="77777777" w:rsidR="00CC60EC" w:rsidRDefault="00674C53">
      <w:r>
        <w:t>{"câu hỏi": "Các câu sau được đưa ra. Tách chúng thành các thành phần của chúng (danh từ, động từ, tính từ, trạng từ) - Người phụ nữ vui vẻ nhảy xuống hồ bơi.", "trả lời": "Danh từ: woman, pool\n\nVerb: jumped\n\nTính từ: None\n\nAdverb: happily"}</w:t>
      </w:r>
    </w:p>
    <w:p w14:paraId="3003B9A2" w14:textId="77777777" w:rsidR="00CC60EC" w:rsidRDefault="00674C53">
      <w:r>
        <w:t>{"câu hỏi": "Bạn được cho hai từ. Tạo một cụm từ truyền đạt ý nghĩa trái ngược của hai từ đó. - Hạnh phúc và thành công", "trả lời": "\"Không hạnh phúc và thất bại\""}</w:t>
      </w:r>
    </w:p>
    <w:p w14:paraId="19F538EC" w14:textId="77777777" w:rsidR="00CC60EC" w:rsidRDefault="00674C53">
      <w:r>
        <w:t>{"câu hỏi": "Bạn được cho một câu. Viết lại nó bằng giọng nói thụ động. - sủa to.", "trả lời": "Tiếng sủa lớn là do làm."}</w:t>
      </w:r>
    </w:p>
    <w:p w14:paraId="6F956AA2" w14:textId="77777777" w:rsidR="00CC60EC" w:rsidRDefault="00674C53">
      <w:r>
        <w:t>{"câu hỏi": "Bạn được đưa ra câu sau. Dịch nó sang tiếng Tây Ban Nha. - Tôi muốn uống một tách cà phê.", "trả lời": "Me gustar\u00eda tomar una taza de caf\u00e9."}</w:t>
      </w:r>
    </w:p>
    <w:p w14:paraId="5228ABD5" w14:textId="77777777" w:rsidR="00CC60EC" w:rsidRDefault="00674C53">
      <w:r>
        <w:t>{"câu hỏi": "Bạn được cho hai từ. Sử dụng những từ này để tạo ra một ví dụ. - Mặt trời và hoa", "trả lời": "Mặt trời giống như một bông hoa, luôn mở ra để bộc lộ vẻ đẹp và sự ấm áp của nó với thế giới."}</w:t>
      </w:r>
    </w:p>
    <w:p w14:paraId="7D54E244" w14:textId="77777777" w:rsidR="00CC60EC" w:rsidRDefault="00674C53">
      <w:r>
        <w:t>{"câu hỏi": "Tôi dự định đặt bàn tại một nhà hàng Trung Quốc trong thành phố vào tối thứ Bảy. Viết một vài dòng văn bản để ủng hộ quyết định của tôi.", "trả lời": "Ý tưởng tuyệt vời! Một nhà hàng Trung Quốc sẽ là sự lựa chọn hoàn hảo cho một bữa ăn ngon vào tối thứ bảy. Với nhiều hương vị và món ăn để lựa chọn, có một cái gì đó cho mọi người thưởng thức. Ngoài ra, bầu không khí sôi động và trải nghiệm văn hóa sẽ tạo nên một buổi tối đáng nhớ. Nhìn chung, đặt bàn tại một nhà hàng Trung Quốc trong thành phố nghe có vẻ là một kế hoạch tuyệt vời."}</w:t>
      </w:r>
    </w:p>
    <w:p w14:paraId="3C794D61" w14:textId="77777777" w:rsidR="00CC60EC" w:rsidRDefault="00674C53">
      <w:r>
        <w:lastRenderedPageBreak/>
        <w:t>{"câu hỏi": "Tạo ra một kịch bản sáng tạo trong đó hai nhân vật (Alice và Bob) tương tác.", "câu trả lời": "Trong một thế giới đầy ma thuật và kỳ diệu, Alice và Bob là hai phù thủy trẻ đầy tham vọng, mong muốn học hỏi và làm chủ nghệ thuật đánh vần. Cả hai đều là sinh viên của Học viện Nghệ thuật Arcane danh tiếng, nơi các pháp sư trẻ triển vọng nhất trong vùng đất tụ tập để trau dồi kỹ năng của họ. Một ngày mùa thu đẹp trời, Alice và Bob quyết định khám phá khu rừng mê hoặc bao quanh học viện, hy vọng khám phá một số bí mật ẩn giấu và các hiện vật ma thuật mạnh mẽ được đồn đại là ẩn giấu bên trong. Khi họ đi bộ dọc theo những con đường quanh co, họ tình cờ gặp một khoảng trống, ở trung tâm là một cái cây cổ xưa, xù xì. Khi họ đến gần cái cây, họ nhận thấy rằng thân cây của nó được trang trí bằng những chữ rune kỳ lạ, phát sáng được khắc vào vỏ cây. Alice, người luôn bị mê hoặc bởi ma thuật cổ đại, bắt đầu đọc to các rune.\n\nNgay khi âm tiết cuối cùng rời khỏi môi cô, một cánh cổng bùng lên, lung linh với năng lượng của thế giới khác. Không do dự, Alice và Bob bước qua cánh cổng, háo hức khám phá những bí ẩn nằm bên ngoài. Họ thấy mình đang ở một cõi kỳ lạ, huyền bí, đầy những điều kỳ diệu và nguy hiểm ngoài sức tưởng tượng hoang dã nhất của họ. Khi họ hành trình qua thế giới mới này, họ gặp phải những con thú đáng sợ, những phù thủy độc ác và những cổ vật mê hoặc mạnh mẽ. Làm việc cùng nhau, họ đã sử dụng kiến thức về ma thuật và trí thông minh của mình để vượt qua những trở ngại trên con đường của họ. Trên đường đi, họ đã học được những bài học quan trọng về sự hợp tác, tình bạn và giá trị của sự quyết tâm. Cuối cùng, Alice và Bob đã khám phá ra một cách để trở về thế giới của riêng họ, mang theo những kho báu và kiến thức mà họ đã đạt được trong cuộc phiêu lưu của mình. Họ trở lại học viện như những anh hùng, được các bạn cùng lớp và giáo viên ca ngợi vì sự dũng cảm và khéo léo của họ. Khi họ nhìn lại cuộc phiêu lưu của mình, Alice và Bob biết rằng họ đã hình thành một mối quan hệ sâu sắc, lâu dài, được rèn giũa trong sức nóng của trận chiến và được tôi luyện bởi những thử thách mà họ đã phải đối mặt cùng nhau. Họ biết rằng bất kể thử thách nào ở phía trước, họ luôn có thể dựa vào nhau để ở đó, kề vai sát cánh, sẵn sàng đối mặt với bất cứ điều gì thế giới có thể cản đường họ."}</w:t>
      </w:r>
    </w:p>
    <w:p w14:paraId="149A53B0" w14:textId="77777777" w:rsidR="00CC60EC" w:rsidRDefault="00674C53">
      <w:r>
        <w:t>{"câu hỏi": "Tạo mô tả một câu về một khu đô thị.", "trả lời": "Khu đô thị là một khu vực đông dân cư đặc trưng bởi các tòa nhà cao tầng, đường phố nhộn nhịp, nền văn hóa đa dạng và nhiều cơ hội kinh tế, xã hội và giải trí."}</w:t>
      </w:r>
    </w:p>
    <w:p w14:paraId="7F894B6B" w14:textId="77777777" w:rsidR="00CC60EC" w:rsidRDefault="00674C53">
      <w:r>
        <w:t>{"câu hỏi": "Liệt kê ba cách để tăng động lực.", "trả lời": "1. Đặt mục tiêu rõ ràng và có thể đạt được: Có mục tiêu cụ thể để hướng tới có thể giúp tập trung năng lượng, tăng quyết tâm và cung cấp ý thức về mục đích có thể thúc đẩy động lực. \n\n2. Tiến độ khen thưởng: Công nhận thành tích, dù lớn hay nhỏ, có thể mang lại cảm giác hài lòng và tăng động lực để tiếp tục làm việc hướng tới mục tiêu cuối cùng. Phần thưởng có thể ở dạng các vật phẩm hữu hình, như một món quà hoặc một món quà, hoặc vô hình, như lời khen ngợi hoặc sự công nhận. \n\n3. Luôn tích cực và duy trì tư duy phát triển: Luôn lạc quan và duy trì thái độ tích cực có thể cải thiện động lực bằng cách cung cấp năng lượng cảm xúc cần thiết để vượt qua thử thách. Tư duy phát triển, hoặc niềm tin rằng các kỹ năng và khả năng có thể được phát triển thông qua làm việc chăm chỉ, cũng có thể giúp thúc đẩy động lực bằng cách khuyến khích theo đuổi những thách thức mới và xem thất bại là cơ hội để phát triển."}</w:t>
      </w:r>
    </w:p>
    <w:p w14:paraId="511F48D2" w14:textId="77777777" w:rsidR="00CC60EC" w:rsidRDefault="00674C53">
      <w:r>
        <w:lastRenderedPageBreak/>
        <w:t>{"câu hỏi": "Tạo báo cáo về tác động dự kiến của biến đổi khí hậu đối với ngành nông nghiệp trong 5 năm tới.", "Trả lời": "Biến đổi khí hậu dự kiến sẽ có tác động lớn đến ngành nông nghiệp trong 5 năm tới. Nhiệt độ tăng, các sự kiện thời tiết khắc nghiệt và thay đổi mô hình lượng mưa là một trong những yếu tố chính có khả năng ảnh hưởng đến năng suất và lợi nhuận nông nghiệp. Trong năm năm tới, những thay đổi về nhiệt độ và lượng mưa được dự báo sẽ có cả tác động tích cực và tiêu cực đến năng suất cây trồng. Ví dụ, nhiệt độ ấm hơn có thể kéo dài mùa sinh trưởng ở một số vùng cho phép tăng sản lượng một số loại cây trồng nhất định. Tuy nhiên, sự gia tăng có thể bị hạn chế bởi sự khan hiếm nước do những thay đổi trong mô hình mưa hoặc tăng độ ẩm của đất. Các đợt nắng nóng khắc nghiệt cũng có thể làm giảm năng suất và năng suất cây trồng; Nhiệt độ cao đã được chứng minh là làm giảm tốc độ tăng trưởng, giảm chất lượng sản phẩm và tăng nhu cầu nước cây trồng. Các sự kiện thời tiết khắc nghiệt như hạn hán kéo dài, mưa lớn và bão nghiêm trọng - đang trở nên thường xuyên và dữ dội hơn do biến đổi khí hậu, cũng có thể ảnh hưởng lớn đến ngành nông nghiệp. Lũ lụt có thể nhấn chìm mùa màng hoặc trì hoãn việc trồng trọt và thu hoạch, trong khi hạn hán có thể kìm hãm sự phát triển của cây trồng và làm giảm năng suất. Kết quả là, nông dân có thể phải đối mặt với thiệt hại mùa màng lớn, giảm chất lượng cây trồng, xói mòn đất và cơ sở hạ tầng bị hư hỏng, tất cả đều có thể làm giảm lợi nhuận và tăng chi phí sản xuất. Khi đối mặt với biến đổi khí hậu, nông dân có thể cần phải điều chỉnh thực tiễn của họ để duy trì năng suất, ví dụ, bằng cách đầu tư vào hệ thống tưới tiêu, thay đổi lịch trồng hoặc giống cây trồng,  hoặc áp dụng các kỹ thuật nông nghiệp bảo tồn để cải thiện sức khỏe của đất và giữ nước. Nhu cầu thích ứng có thể làm tăng chi phí sản xuất và có thể làm giảm lợi nhuận, ít nhất là trong ngắn hạn. Tóm lại, tác động dự kiến của biến đổi khí hậu đối với ngành nông nghiệp trong năm năm tới có thể sẽ rất đáng kể, đưa ra cả thách thức và cơ hội. Trong khi một số khu vực có thể tăng năng suất do mùa sinh trưởng dài hơn, các khu vực khác có thể phải đối mặt với tổn thất sản xuất lớn do nhiệt độ tăng, khan hiếm nước và các sự kiện thời tiết khắc nghiệt. Thích ứng với những thay đổi này sẽ rất quan trọng đối với tính bền vững và lợi nhuận trong tương lai của ngành nông nghiệp."}</w:t>
      </w:r>
    </w:p>
    <w:p w14:paraId="3839915B" w14:textId="77777777" w:rsidR="00CC60EC" w:rsidRDefault="00674C53">
      <w:r>
        <w:t xml:space="preserve">{"câu hỏi": "Phân tích tác động của internet đối với xã hội hiện đại.", "Trả lời": "Tác động của internet đối với xã hội hiện đại là to lớn và sâu rộng, cách mạng hóa các khía cạnh khác nhau của cuộc sống hiện đại. Một trong những thay đổi nổi bật nhất do internet mang lại là trong cách chúng ta giao tiếp. Với sự ra đời của email, phương tiện truyền thông xã hội và ứng dụng nhắn tin, giao tiếp đã trở nên thuận tiện, hiệu quả và tiết kiệm chi phí hơn. Giờ đây, mọi người có thể kết nối với những người khác trên toàn thế giới, hình thành các cộng đồng ảo và dễ dàng truy cập thông tin từ mọi nơi. Internet cũng đã thay đổi rất nhiều nền kinh tế. Nó đã mở đường cho sự phát triển của thương mại điện tử, cho phép các doanh nghiệp tiếp cận cơ sở khách hàng rộng hơn và tạo điều kiện thuận lợi cho các giao dịch trực tuyến. Điều này đã làm cho việc mua sắm thuận tiện hơn cho người tiêu dùng và mở ra cơ hội mới cho các doanh nghiệp. Sự sẵn có của thông tin trên internet cũng đã ảnh hưởng lớn đến các lĩnh vực khác nhau, bao gồm giáo dục và chăm sóc sức khỏe. Học sinh hiện có quyền truy cập vào vô số tài nguyên trực tuyến và có thể theo đuổi giáo dục của họ từ xa. Tương tự, bệnh nhân có thể tận dụng internet để tiếp cận tư vấn y tế và hỗ trợ quản lý sức khỏe của họ. Tuy nhiên, trong khi tác động của internet phần lớn là tích cực, nó cũng mang lại nhiều thách thức khác nhau. Nó đã tạo điều kiện cho việc lan truyền thông tin sai lệch, bóp méo ranh giới giữa cuộc </w:t>
      </w:r>
      <w:r>
        <w:lastRenderedPageBreak/>
        <w:t>sống cá nhân và nghề nghiệp, và làm tăng tiềm năng của tội phạm mạng. Nhìn chung, internet đã cách mạng hóa cách chúng ta sống, làm việc và tương tác, mang lại cả cơ hội và thách thức."}</w:t>
      </w:r>
    </w:p>
    <w:p w14:paraId="138A2D92" w14:textId="77777777" w:rsidR="00CC60EC" w:rsidRDefault="00674C53">
      <w:r>
        <w:t>{"câu hỏi": "Tạo tóm tắt của một bộ phim khoa học viễn tưởng.", "câu trả lời": "Trong tương lai không xa, loài người đã bắt đầu xâm chiếm các hành tinh khác trong việc tìm kiếm tài nguyên mới và thế giới có thể ở được. Khi một nhóm thám hiểm không gian hạ cánh xuống một hành tinh mới, họ phát hiện ra thứ có thể thay đổi mọi thứ: một công nghệ bí ẩn, tiên tiến của người ngoài hành tinh với sức mạnh thao túng thời gian. Với khám phá của họ, nhóm nghiên cứu nhanh chóng nhận ra rằng họ nắm giữ chìa khóa cho giấc mơ vĩ đại nhất của nhân loại: cơ hội thay đổi tiến trình lịch sử và ngăn chặn nhiều thảm họa đã gây khó khăn cho nền văn minh của họ. Nhưng khi các nhà thám hiểm đào sâu hơn vào sức mạnh của thiết bị ngoài hành tinh, họ bắt đầu nhận ra rằng mục đích thực sự của nó có thể nham hiểm hơn nhiều so với những gì họ có thể tưởng tượng. Khi đồng hồ điểm xuống, nhóm nghiên cứu đấu tranh để làm sáng tỏ bí ẩn của công nghệ thao túng thời gian và chương trình nghị sự thực sự của nó, chạy đua với thời gian để ngăn chặn một thảm họa trong tương lai có thể đe dọa chính kết cấu của vũ trụ như họ biết. Đối mặt với những lựa chọn bất khả thi và tỷ lệ cược bất khả thi, các nhà thám hiểm phải đối mặt với những mặt tối nhất của bản chất con người, và vượt qua nỗi sợ hãi và nghi ngờ của chính họ, để cứu tương lai khỏi một số phận có thể đã bị phong ấn.</w:t>
      </w:r>
    </w:p>
    <w:p w14:paraId="370307E4" w14:textId="77777777" w:rsidR="00CC60EC" w:rsidRDefault="00674C53">
      <w:r>
        <w:t>{"question": "Sắp xếp một danh sách nhất định gồm 5 số nguyên từ nhỏ nhất đến lớn nhất. - [-3, -7, 4, 8, -2]", "answer": "Danh sách sắp xếp các số nguyên đã cho từ nhỏ nhất đến lớn nhất là:\n[-7, -3, -2, 4, 8]"}</w:t>
      </w:r>
    </w:p>
    <w:p w14:paraId="0A52851B" w14:textId="77777777" w:rsidR="00CC60EC" w:rsidRDefault="00674C53">
      <w:r>
        <w:t>{"question": "Tạo ra một cuộc đối thoại giữa hai nhân vật thể hiện cảm giác của họ về một tình huống. - John và Jessica đã là bạn bè trong nhiều năm nhưng gần đây đã tranh cãi rất nhiều.", "Trả lời": "John: Này Jessica, bạn có một phút để nói chuyện không?\n\nJessica: Vâng chắc chắn, có chuyện gì vậy?\n\nJohn: Tôi chỉ muốn nói rằng tôi cảm thấy như mọi thứ gần đây giữa chúng tôi rất căng thẳng.\n\nJessica: Tôi cũng nghĩ như vậy. Gần đây chúng tôi đã tranh cãi nhiều hơn bình thường.\n\nJohn: Vâng, nó thực sự làm phiền tôi. Tôi rất coi trọng tình bạn của chúng tôi và tôi không muốn mất điều đó. \n\nJessica: Ở đây cũng vậy, John. Tôi đã cảm thấy thất vọng và buồn về điều đó.\n\nJohn: Tôi cũng vậy. Tôi chỉ không biết chuyện gì đang xảy ra. Bạn có nghĩ rằng có một lý do tại sao chúng tôi đã tranh cãi rất nhiều? \ n \ nJessica: Tôi không chắc chắn, có lẽ cả hai chúng tôi chỉ căng thẳng với mọi thứ đang diễn ra trong cuộc sống của chúng tôi và nó ảnh hưởng đến tình bạn của chúng tôi. \ n \ nJohn: Đó có thể là nó. Tôi chỉ muốn đảm bảo rằng chúng tôi ổn và chúng tôi có thể vượt qua điều này. \ n \ nJessica: Tôi hoàn toàn đồng ý. Hãy nỗ lực có ý thức để giao tiếp tốt hơn và hiểu nhau hơn.\n\nJohn: Nghe có vẻ là một ý tưởng hay, tôi sẵn sàng làm bất cứ điều gì cần thiết để làm cho mọi thứ trở nên đúng đắn giữa chúng ta. \ n \ nJessica: Ở đây cũng vậy, John. Tôi rất vui vì chúng tôi đã có cuộc nói chuyện này.\n\nJohn: Tôi cũng vậy, Jessica. Bạn bè?\n\nJessica: Luôn luôn."}</w:t>
      </w:r>
    </w:p>
    <w:p w14:paraId="1AC91708" w14:textId="77777777" w:rsidR="00CC60EC" w:rsidRDefault="00674C53">
      <w:r>
        <w:t xml:space="preserve">{"câu hỏi": "Viết một bài báo 500 từ về tầm quan trọng của nhận thức về biến đổi khí hậu", "câu trả lời": "Biến đổi khí hậu đã là một vấn đề quan trọng trong hơn một thế kỷ. Trong </w:t>
      </w:r>
      <w:r>
        <w:lastRenderedPageBreak/>
        <w:t>những năm gần đây, chúng ta đã thấy những tác động tàn phá của nó đối với các khu vực khác nhau trên thế giới. Cháy rừng hoành hành, bão tăng cường, sông băng tan chảy và sóng nhiệt chưa từng có chỉ là một số tác động được cho là do biến đổi khí hậu. Trong khi sự hiểu biết của chúng ta về biến đổi khí hậu thông qua giáo dục đã được cải thiện trong những năm qua, cần phải làm nhiều hơn nữa để nâng cao nhận thức về hậu quả lâu dài của nó. Biến đổi khí hậu là một trong những thách thức lớn nhất của thời đại chúng ta, và nhận thức là chìa khóa để giải quyết nó. Nhận thức về biến đổi khí hậu có nghĩa là hiểu nguyên nhân và hậu quả của khí hậu toàn cầu đang thay đổi. Nâng cao nhận thức về biến đổi khí hậu có thể giúp mọi người hiểu những lựa chọn mà họ đưa ra có thể tác động đến môi trường như thế nào - cho dù đó là bằng cách lái xe ít hơn, giảm sử dụng năng lượng hay tái chế. Nó cũng có thể giúp mọi người hiểu cuộc sống hàng ngày của họ bị ảnh hưởng như thế nào bởi khí hậu thay đổi. Bằng cách giúp mọi người hiểu những điều này, chúng ta có thể trao quyền cho họ thực hiện những thay đổi trong cuộc sống của chính họ có thể làm giảm lượng khí thải carbon của họ. Nhận thức về biến đổi khí hậu cũng có thể dẫn đến những thay đổi trong hành vi. Nghiên cứu đã chỉ ra rằng những người hiểu được tác động của biến đổi khí hậu có nhiều khả năng thực hiện các bước để giảm lượng khí thải carbon của họ. Ví dụ, họ có nhiều khả năng sử dụng phương tiện giao thông công cộng, tái chế hoặc mua các thiết bị tiết kiệm năng lượng. Khi nhiều người thực hiện những thay đổi cá nhân này, nó có thể có tác động đáng kể đến việc giảm phát thải khí nhà kính. Nhận thức cũng rất cần thiết cho hành động chính trị. Biến đổi khí hậu không chỉ là vấn đề môi trường mà còn là vấn đề chính trị. Bằng cách nâng cao nhận thức về vấn đề này, chúng ta có thể khuyến khích các chính phủ hành động. Điều này có thể dưới hình thức hỗ trợ năng lượng tái tạo, thực hiện các chính sách thân thiện với khí hậu và ký kết các thỏa thuận quốc tế. Nếu không có nhận thức của công chúng, các chính phủ có thể không cảm thấy áp lực phải hành động đối với biến đổi khí hậu. Cuối cùng, nhận thức về biến đổi khí hậu là rất quan trọng đối với các thế hệ tương lai. Thế hệ này đang trải qua những tác động đầu tiên của biến đổi khí hậu, nhưng chính con cháu chúng ta sẽ cảm nhận được toàn bộ tác động của nó. Bằng cách nâng cao nhận thức về vấn đề này, chúng ta có thể giúp đảm bảo rằng các thế hệ tương lai có kiến thức và công cụ cần thiết để giải quyết vấn đề. Điều này bao gồm phát triển các công nghệ mới, thực hiện các thực hành bền vững và tìm ra những cách sáng tạo để giảm phát thải khí nhà kính. Tóm lại, nhận thức về biến đổi khí hậu là điều cần thiết vì nhiều lý do. Nó giúp mọi người hiểu vấn đề và tác động của nó, khuyến khích thay đổi hành vi, thúc đẩy hành động chính trị và chuẩn bị cho các thế hệ tương lai cho thử thách. Biến đổi khí hậu là một vấn đề toàn cầu đòi hỏi một giải pháp toàn cầu, và điều này bắt đầu với nhận thức. Chúng ta phải giáo dục bản thân và những người khác về"}</w:t>
      </w:r>
    </w:p>
    <w:p w14:paraId="2F85468E" w14:textId="77777777" w:rsidR="00CC60EC" w:rsidRDefault="00674C53">
      <w:r>
        <w:t>{"câu hỏi": "Đề xuất một giả thuyết để giải thích tại sao chi phí chăm sóc sức khỏe đang tăng lên.", "câu trả lời": "Một giả thuyết có thể giải thích tại sao chi phí chăm sóc sức khỏe đang tăng là do những tiến bộ trong công nghệ và phương pháp điều trị y tế. Khi các công nghệ và phương pháp điều trị mới được phát triển và cải tiến, chi phí của chúng tăng lên. Những đổi mới này có thể tốn kém để nghiên cứu, phát triển và thực hiện, và lần lượt, làm tăng tổng chi phí chăm sóc sức khỏe. Ngoài ra, khi dân số tăng lên và già đi, nhu cầu chăm sóc sức khỏe tăng lên, dẫn đến chi phí cao hơn. Giả thuyết này sẽ đòi hỏi phải điều tra và nghiên cứu thêm để xác định tính hợp lệ của nó."}</w:t>
      </w:r>
    </w:p>
    <w:p w14:paraId="26F0755A" w14:textId="77777777" w:rsidR="00CC60EC" w:rsidRDefault="00674C53">
      <w:r>
        <w:lastRenderedPageBreak/>
        <w:t>{"question": "Tính giá chiết khấu của một mặt hàng. - Giá thông thường: $ 100 \nTỷ lệ chiết khấu: 0,2", "trả lời": "Giá thông thường của mặt hàng là $ 100 và tỷ lệ chiết khấu là 0,2, có nghĩa là chiết khấu cho mặt hàng này sẽ là $ 100 * 0,2 = $ 20. Do đó, giá chiết khấu của mặt hàng sẽ là $100 - $20 = $80."}</w:t>
      </w:r>
    </w:p>
    <w:p w14:paraId="71D2C746" w14:textId="77777777" w:rsidR="00CC60EC" w:rsidRDefault="00674C53">
      <w:r>
        <w:t>{"câu hỏi": "Tạo tiêu đề phim sáng tạo và ngụ ý thể loại.", "câu trả lời": "Khu rừng thì thầm: Câu chuyện giả tưởng."}</w:t>
      </w:r>
    </w:p>
    <w:p w14:paraId="3E33B081" w14:textId="77777777" w:rsidR="00CC60EC" w:rsidRDefault="00674C53">
      <w:r>
        <w:t>{"câu hỏi": "Đưa ra hai mục, hãy đánh giá cái nào tốt hơn theo một tiêu chí nhất định. - Mục 1: Nintendo Switch Lite \ nItem2: Xbox One S \ nTiêu chí: Tính di động", "câu trả lời": "Dựa trên tiêu chí về tính di động, lựa chọn tốt hơn giữa hai máy chơi game sẽ là Nintendo Switch Lite. Nó được thiết kế để chơi cầm tay, làm cho nó nhỏ gọn, nhẹ và dễ mang theo hơn. Mặt khác, Xbox One S là một bảng điều khiển cố định lớn hơn có nghĩa là được sử dụng ở một vị trí cố định, không được thực hiện khi đang di chuyển. Vì vậy, về tính di động, Nintendo Switch Lite sẽ là lựa chọn tốt hơn."}</w:t>
      </w:r>
    </w:p>
    <w:p w14:paraId="60072A3D" w14:textId="77777777" w:rsidR="00CC60EC" w:rsidRDefault="00674C53">
      <w:r>
        <w:t>{"câu hỏi": "Tòa nhà lâu đời nhất được biết đến ở Ấn Độ là gì?", "câu trả lời": "Tòa nhà lâu đời nhất được biết đến ở Ấn Độ là việc xây dựng Đền Mahabodhi ở Bodh Gaya, Bihar, được cho là xảy ra vào khoảng năm 260 trước Công nguyên, dưới triều đại của Hoàng đế Ashoka. Ngôi chùa là một trong những ngôi chùa Phật giáo sớm nhất được xây dựng bằng gạch và được coi là đánh dấu vị trí mà Đức Phật đạt được giác ngộ."}</w:t>
      </w:r>
    </w:p>
    <w:p w14:paraId="0DEC5D26" w14:textId="77777777" w:rsidR="00CC60EC" w:rsidRDefault="00674C53">
      <w:r>
        <w:t>{"câu hỏi": "Xác định ngụy biện trong tuyên bố và giải thích nó. - Bạn không thể tin tưởng bất cứ điều gì cô ấy nói - cô ấy là phụ nữ.", "trả lời": "Tuyên bố này thể hiện một ví dụ về ngụy biện ad hominem, còn được gọi là một cuộc tấn công chống lại người đó. Ngụy biện liên quan đến việc làm mất uy tín lập luận hoặc tuyên bố của một người bằng cách tấn công tính cách hoặc đặc điểm của họ, thay vì giải quyết chính lập luận. Trong tuyên bố cụ thể này, người nói đang bác bỏ tính hợp lệ của những lời nói của một người phụ nữ chỉ dựa trên giới tính của cô ấy, thay vì đánh giá sự thật hay giả dối trong tuyên bố của cô ấy. Loại lý luận này là thiếu sót vì sự thật hay giả dối trong tuyên bố của ai đó độc lập với giới tính của họ, hoặc bất kỳ đặc điểm cá nhân nào khác."}</w:t>
      </w:r>
    </w:p>
    <w:p w14:paraId="3FBE3F5D" w14:textId="77777777" w:rsidR="00CC60EC" w:rsidRDefault="00674C53">
      <w:r>
        <w:t>{"question": "Cho hai lời bài hát, hãy so sánh loại vần điệu được sử dụng. - Lời bài hát1: Ai có thể phủ nhận điều này \nLyric2: Nói dối là một tội ác", "câu trả lời": "Hai lời bài hát \"Ai có thể phủ nhận điều này\" và "Nói dối là một tội ác" sử dụng vần kết thúc, trong đó từ cuối cùng của mỗi dòng (trong trường hợp này là \"this\" và \"crime\") vần với nhau."}</w:t>
      </w:r>
    </w:p>
    <w:p w14:paraId="0091B459" w14:textId="77777777" w:rsidR="00CC60EC" w:rsidRDefault="00674C53">
      <w:r>
        <w:t xml:space="preserve">{"question": "Hãy tưởng tượng bạn là một lập trình viên được giao nhiệm vụ này. Phân tích hướng dẫn và thiết kế một chương trình để đáp ứng các yêu cầu. - Thiết kế một chương trình có thể lấy một danh sách các số và sắp xếp chúng theo thứ tự tăng dần.", "trả lời": "Để hoàn thành nhiệm vụ này, tôi sẽ thiết kế một chương trình có thể lấy danh sách các số làm đầu vào từ người dùng và sau đó sử dụng một thuật toán thích hợp để sắp xếp danh sách đã cho theo thứ tự tăng dần. \n\nĐây là một chương trình Python mẫu thực hiện chức năng này:\n\n'''\n# để sắp xếp các số theo thứ tự tăng dần\ndef sort_numbers(numbers_list):\n # bằng phương thức sắp xếp để sắp xếp danh sách các số theo thứ tự tăng dần\n </w:t>
      </w:r>
      <w:r>
        <w:lastRenderedPageBreak/>
        <w:t>numbers_list.sort()\n trả về numbers_list\n\n# lấy đầu vào từ user\nnumbers = input(\"Nhập các số được phân tách bằng dấu cách:  \")\n\n# chuyển đổi đầu vào của người dùng thành danh sách các số nguyên\nnumbers_list = [int(x) cho x trong numbers.split()]\n\n# gọi hàm sort_numbers() để sắp xếp numbers\nsorted_numbers = sort_numbers(numbers_list)\n\n# in các số đã sắp xếp\nprint(\"Sorted Numbers: \", sorted_numbers)\n'''\n\nExplanation:\n- Hàm 'sort_numbers()' lấy danh sách các số làm đối số và sử dụng phương thức 'sort()' để sắp xếp danh sách các số trong Thứ tự tăng dần.\n- Người dùng được nhắc nhập danh sách các số được phân tách bằng khoảng trắng.\n- Các số đã nhập được chia bằng phương thức 'split()' và sau đó được chuyển đổi thành danh sách các số nguyên bằng cách sử dụng hiểu danh sách.\n- Hàm 'sort_numbers()' được gọi với danh sách các số như một đối số để sắp xếp các số theo thứ tự tăng dần.\n- Cuối cùng,  Danh sách các số được sắp xếp được in cho người dùng."}</w:t>
      </w:r>
    </w:p>
    <w:p w14:paraId="70C05A79" w14:textId="77777777" w:rsidR="00CC60EC" w:rsidRDefault="00674C53">
      <w:r>
        <w:t>{"câu hỏi": "So sánh hai cách tiếp cận và nêu ưu điểm và nhược điểm của mỗi cách tiếp cận. - Cách tiếp cận 1: Áp dụng các tổ hợp toán học\nCách tiếp cận2: Sử dụng thuật toán học máy", "trả lời": "Cách tiếp cận 1: Áp dụng các kết hợp toán học là một kỹ thuật liệt kê một cách có hệ thống tất cả các kết quả hoặc sự kiện có thể xảy ra, thường được hướng dẫn bởi một công thức toán học. Nó bắt nguồn từ toán học có cơ sở và được nghiên cứu kỹ lưỡng, cho vay một mức độ chắc chắn cho kết quả thu được. \ n \ n Ưu điểm: \ n - Kết quả chính xác và chính xác, vì nó dựa trên một nhánh toán học có hệ thống và logic. \ n - Đây là một cách tiếp cận đáng tin cậy để giải quyết vấn đề, đặc biệt là khi tính toán xác suất hoặc đếm. \ n - Nó có thể đòi hỏi ít tài nguyên tính toán hơn so với các thuật toán học máy,  vì bản chất công thức của phương pháp này có thể được áp dụng trực tiếp trong nhiều tình huống.\n\nNhược điểm:\n- Cách tiếp cận này có thể không thể mở rộng hoặc hiệu quả đối với các bộ dữ liệu hoặc vấn đề lớn và phức tạp.\n- Kết quả bị ảnh hưởng nặng nề bởi chất lượng của công thức được sử dụng và có thể khó đưa ra một công thức hoặc phương trình chính xác cho mọi vấn đề. \ n- Nó có thể không thể nắm bắt các mẫu hoặc chi tiết tinh tế trong Cách tiếp cận 2: Sử dụng thuật toán học máy đề cập đến việc cung cấp dữ liệu vào một mô hình tự động học hỏi từ dữ liệu đầu vào và cải thiện hiệu suất của nó theo thời gian. Học máy có thể được sử dụng để đưa ra dự đoán, tạo đề xuất và phân loại dữ liệu, để đặt tên cho một vài ứng dụng. \ n \ n Ưu điểm: \ n - Học máy có thể rất hiệu quả trong việc nắm bắt các mối quan hệ và mẫu phức tạp trong các tập dữ liệu lớn. \ n- Theo thời gian, mô hình có thể cải thiện hiệu suất của nó khi nó tiếp tục học hỏi từ dữ liệu đến, làm cho quá trình năng động và thích ứng. \ n- Nhiều thuật toán và mô hình có sẵn có thể được điều chỉnh hoặc tinh chỉnh cho phù hợp với vấn đề trong tầm tay, có khả năng tiết kiệm thời gian trong giai đoạn phát triển.\n\nNhược điểm:\n- Học máy có thể đòi hỏi sức mạnh tính toán đáng kể để đào tạo mô hình, đặc biệt là khi xử lý các tập dữ liệu lớn và phức tạp. \ n- Quá trình này dựa trên dữ liệu, vì vậy chất lượng và độ chính xác của kết quả phụ thuộc rất nhiều vào chất lượng của dữ liệu đầu vào. \ n - Có thể khó giải thích các quyết định được đưa ra bởi mô hình,  đặc biệt là trong trường hợp các thuật toán phức tạp hơn."}</w:t>
      </w:r>
    </w:p>
    <w:p w14:paraId="1E5BD13E" w14:textId="77777777" w:rsidR="00CC60EC" w:rsidRDefault="00674C53">
      <w:r>
        <w:t xml:space="preserve">{"câu hỏi": "Đưa ra một tình huống và hành động, hãy giải thích hậu quả trong dài hạn. - Tình huống: Một học sinh trốn học để chơi trò chơi điện tử\nHành động: Học sinh tiếp tục trốn học", "trả lời": "Hậu quả của hành vi này về lâu dài có thể nghiêm trọng. Bỏ qua các lớp </w:t>
      </w:r>
      <w:r>
        <w:lastRenderedPageBreak/>
        <w:t>học có nghĩa là học sinh sẽ bỏ lỡ các bài học, bài giảng và bài tập quan trọng, điều này có thể khiến họ tụt hậu so với các bạn cùng trang lứa về mặt học tập. Nếu không có kiến thức và hiểu biết cần thiết về tài liệu, học sinh có thể phải vật lộn để theo kịp các môn học, dẫn đến điểm thấp hơn và giảm hiểu biết về chủ đề. \ n \ n Nếu học sinh tiếp tục trốn học, họ có thể gây nguy hiểm cho vị thế học tập của họ ở trường và có thể phải đối mặt với hành động kỷ luật. Về lâu dài, thói quen bỏ học có thể tác động tiêu cực đến cơ hội giáo dục và nghề nghiệp của học sinh. Nó có thể dẫn đến khả năng cao hơn không hoàn thành bằng cấp của họ, tiềm năng thu nhập thấp hơn và triển vọng công việc hạn chế. Ngoài ra, hành vi này cũng có thể ảnh hưởng đến kỹ năng quản lý thời gian, trách nhiệm và kỷ luật tự giác của họ, đó là những kỹ năng quan trọng để thành công cá nhân và nghề nghiệp."}</w:t>
      </w:r>
    </w:p>
    <w:p w14:paraId="4376EB26" w14:textId="77777777" w:rsidR="00CC60EC" w:rsidRDefault="00674C53">
      <w:r>
        <w:t>{"câu hỏi": "Cho hai quốc gia, hãy so sánh hai quốc gia về dân số và diện tích đất. - Quốc gia 1: Canada\nCountry2: Úc", "trả lời": "Canada và Úc là hai quốc gia khác nhau về cả dân số và diện tích đất.\n\nVề dân số, tính đến năm 2021, Canada ước tính có dân số khoảng 37,9 triệu người, trong khi Úc có dân số khoảng 25,8 triệu người. Điều này có nghĩa là Canada có dân số lớn hơn Úc khoảng 12,1 triệu người. Về diện tích đất, Canada là quốc gia lớn thứ hai trên thế giới với diện tích khoảng 9,98 triệu km vuông (3,85 triệu dặm vuông). Ngược lại, Úc có diện tích đất khoảng 7,68 triệu km vuông (2,97 triệu dặm vuông). Điều này có nghĩa là Canada lớn hơn khoảng 2,3 triệu km vuông (0,89 triệu dặm vuông) so với Úc về diện tích đất liền. Nhìn chung, Canada có cả dân số và diện tích đất lớn hơn so với Úc. Tuy nhiên, điều quan trọng cần lưu ý là mật độ dân số khác nhau giữa hai quốc gia, với Canada có mật độ dân số thấp hơn do diện tích đất rộng lớn."}</w:t>
      </w:r>
    </w:p>
    <w:p w14:paraId="4427F06A" w14:textId="77777777" w:rsidR="00CC60EC" w:rsidRDefault="00674C53">
      <w:r>
        <w:t>{"question": "Tạo một mô tả thích hợp cho một biểu diễn đồ họa về sự thay đổi nhiệt độ ở hai thành phố trong tháng Sáu. - Thành phố A: 21\u00b0C đến 30\u00b0C\nCity B: 18\u00b0C đến 27\u00b0C", "answer": "Biểu diễn đồ họa này hiển thị sự thay đổi nhiệt độ của hai thành phố riêng biệt, Thành phố A và Thành phố B, trong suốt tháng Sáu. Phạm vi nhiệt độ cho Thành phố A cho thấy mức tăng vừa phải từ 21\u00b0C đến 30\u00b0C, cho thấy khí hậu tương đối ổn định nhưng ấm áp. Mặt khác, thành phố B cũng thể hiện sự tiến triển nhất quán của nhiệt độ từ 18 \ u00b0C đến 27 \ u00b0C, mát hơn một chút so với Thành phố A. So sánh trực quan của cả hai xu hướng nhiệt độ cung cấp một mô tả sâu sắc về sự khác biệt giữa hai thành phố."}</w:t>
      </w:r>
    </w:p>
    <w:p w14:paraId="4B3EE3A8" w14:textId="77777777" w:rsidR="00CC60EC" w:rsidRDefault="00674C53">
      <w:r>
        <w:t>{"câu hỏi": "Chèn dấu ngoặc kép xung quanh tên sách - Con mèo đội mũ trở lại", "câu trả lời": "\"Con mèo đội mũ trở lại\""}</w:t>
      </w:r>
    </w:p>
    <w:p w14:paraId="46B07301" w14:textId="77777777" w:rsidR="00CC60EC" w:rsidRDefault="00674C53">
      <w:r>
        <w:t>{"question": "Xóa các từ để tạo thành một câu ngắn gọn mà không thay đổi ý nghĩa của nó. - Tôi muốn tìm cách làm cho cuộc sống của mình đơn giản và dễ dàng hơn.", "trả lời": "Tôi muốn đơn giản hóa cuộc sống của mình."}</w:t>
      </w:r>
    </w:p>
    <w:p w14:paraId="7A38D86F" w14:textId="77777777" w:rsidR="00CC60EC" w:rsidRDefault="00674C53">
      <w:r>
        <w:t>{"câu hỏi": "Hãy cho tôi biết tiêu đề của cuốn sách bán chạy nhất mới nhất.", "câu trả lời": "Tôi xin lỗi, nhưng tiêu đề của cuốn sách bán chạy nhất mới nhất thường thay đổi tùy thuộc vào xu hướng hiện tại và thời gian trong năm. Nếu cậu cho tôi biết ngày hiện tại hoặc chỉ định một thể loại, tôi có thể tra cứu thông tin cho cậu và cung cấp cho cậu tựa sách bán chạy nhất mới nhất."}</w:t>
      </w:r>
    </w:p>
    <w:p w14:paraId="71D409D1" w14:textId="77777777" w:rsidR="00CC60EC" w:rsidRDefault="00674C53">
      <w:r>
        <w:lastRenderedPageBreak/>
        <w:t>{"câu hỏi": "Liệt kê ba bước để cải thiện bài viết của bạn.", "trả lời": "1. Thực hành thường xuyên: Viết là một kỹ năng và giống như bất kỳ kỹ năng nào, nó cải thiện khi thực hành. Dành thời gian mỗi ngày để viết, khám phá các thể loại và phong cách khác nhau, và cho phép bản thân mắc lỗi khi bạn học hỏi và phát triển. \ n \ n2. Tìm kiếm phản hồi và cởi mở với nó: Điều quan trọng là tìm kiếm phản hồi từ người khác để cải thiện bài viết của bạn. Tìm một nhóm viết hoặc cố vấn để chia sẻ công việc của bạn và cởi mở với những lời chỉ trích mang tính xây dựng có thể giúp bạn xác định các lĩnh vực cần cải thiện. \ n \ n3. Chỉnh sửa và sửa đổi tác phẩm của bạn một cách cẩn thận: Viết tốt thường là về sửa đổi. Dành thời gian để chỉnh sửa cẩn thận công việc của bạn, kiểm tra lỗi và đảm bảo thông điệp của bạn rõ ràng và súc tích. Điều này có thể liên quan đến việc làm lại câu, tái cấu trúc đoạn văn hoặc thậm chí viết lại toàn bộ các phần để làm cho chúng hiệu quả hơn. Đừng ngại thử nghiệm và nắm bắt cơ hội khi bạn sửa đổi tác phẩm của mình."}</w:t>
      </w:r>
    </w:p>
    <w:p w14:paraId="6E897B8D" w14:textId="77777777" w:rsidR="00CC60EC" w:rsidRDefault="00674C53">
      <w:r>
        <w:t>{"question": "Có động từ nào có nghĩa \"cụ thể hơn\". Tôi đã xem xét tinh chỉnh nhưng điều đó với tôi ngụ ý sàng lọc hoặc lọc, trái ngược với việc đào sâu hơn. Đi sâu xuống là một cách tiếp cận thành ngữ hơn, nhưng nghe có vẻ quá thân mật.", "câu trả lời": "\"Chỉ định\" hoặc \"phức tạp\" có thể là động từ thích hợp để thể hiện nhu cầu chi tiết hoặc chiều sâu hơn."}</w:t>
      </w:r>
    </w:p>
    <w:p w14:paraId="2B55CE54" w14:textId="77777777" w:rsidR="00CC60EC" w:rsidRDefault="00674C53">
      <w:r>
        <w:t>{"câu hỏi": "Đề xuất hai cách sử dụng khác nhau của mô hình GPT.", "câu trả lời": "1. Tạo ngôn ngữ: Các mô hình GPT có thể được sử dụng để tạo văn bản giống như con người, cung cấp cho mô hình lời nhắc và cho phép nó tạo ra sự tiếp tục. Điều này có thể được sử dụng cho nhiều mục đích khác nhau như sáng tạo nội dung, tạo thơ và viết truyện. Khả năng tạo ngôn ngữ của các mô hình GPT đã được cải thiện đáng kể trong những năm gần đây, làm cho văn bản được tạo ra mạch lạc và nhất quán về mặt phong cách. \n\n2. Chatbot và trợ lý ảo: Các mô hình GPT có thể được tinh chỉnh để cải thiện hiệu suất của chatbot và trợ lý ảo. Mô hình có thể được đào tạo trên một lượng lớn dữ liệu đàm thoại để nó có thể tạo ra các phản hồi thích hợp cho đầu vào của người dùng trong thời gian thực. Điều này giúp các doanh nghiệp có thể tự động hóa dịch vụ khách hàng và cải thiện mức độ tương tác với khách hàng."}</w:t>
      </w:r>
    </w:p>
    <w:p w14:paraId="15D93AF8" w14:textId="77777777" w:rsidR="00CC60EC" w:rsidRDefault="00674C53">
      <w:r>
        <w:t>{"question": "Tạo mô hình hồi quy từ dữ liệu đã cho. - x = [1,2,3,4,5,6,7,8,9] \ny = [5,10,15,20,25,30,35,40,45]", "answer": "Đây là một tập lệnh python tạo ra một mô hình hồi quy tuyến tính đơn giản bằng cách sử dụng thư viện scikit-learn:\n\n''' python\nimport numpy dưới dạng np\nfrom sklearn.linear_model import LinearRegression\n\n# định hình lại dữ liệu thành mảng 2D\nx = np.array([1,2,3,4,5,6,7,8,9]).reshape((-1,1))\ny = np.array([5,10,15,20,25,30,35,40,45])\n\n# create and fit the model\nmodel = LinearRegression().fit(x,  y)\n\n# in các hệ số và intercept\nprint(f'Coefficient: {model.coef_}')\nprint(f'Intercept: {model.intercept_}')\n'''\n\nChạy tập lệnh này mang lại kết quả sau:\n''\nHệ số: [5.]\nIntercept: -2.842170943040401e-14\n'''\n\nPhương trình hồi quy tuyến tính có thể được viết là 'y = 5x + b'. Vì giá trị của 'b' (chặn) gần bằng 0 hoặc không đáng kể, nó có thể được giả định là 0 và phương trình cuối cùng có thể được viết là 'y = 5x'."}</w:t>
      </w:r>
    </w:p>
    <w:p w14:paraId="49B7F663" w14:textId="77777777" w:rsidR="00CC60EC" w:rsidRDefault="00674C53">
      <w:r>
        <w:t xml:space="preserve">{"câu hỏi": "Kể tên một cách để giảm lượng khí thải carbon dioxide.", "câu trả lời": "Một cách để giảm lượng khí thải carbon dioxide là tăng cường sử dụng các nguồn năng lượng tái tạo </w:t>
      </w:r>
      <w:r>
        <w:lastRenderedPageBreak/>
        <w:t>như năng lượng mặt trời, gió và thủy điện, sản xuất điện mà không thải ra khí nhà kính độc hại."}</w:t>
      </w:r>
    </w:p>
    <w:p w14:paraId="317419F2" w14:textId="77777777" w:rsidR="00CC60EC" w:rsidRDefault="00674C53">
      <w:r>
        <w:t>{"câu hỏi": "Mô tả cách Cách mạng Công nghiệp đã thay đổi cuộc sống của người dân ở Anh.", "Trả lời": "Cuộc cách mạng công nghiệp, diễn ra từ thế kỷ 18 đến thế kỷ 19, đã dẫn đến những thay đổi đáng kể trong cuộc sống của người dân ở Anh. Trước Cách mạng Công nghiệp, hầu hết mọi người sống ở nông thôn và làm việc trong nông nghiệp. Tuy nhiên, với sự phát triển của máy móc mới, kỹ thuật sản xuất hàng loạt, giao thông vận tải được cải thiện và sự phát triển của các nhà máy, đã có một sự thay đổi theo hướng đô thị hóa và công nghiệp hóa. Một trong những thay đổi quan trọng nhất do Cách mạng Công nghiệp mang lại là cách sản xuất hàng hóa. Thay vì được làm bằng tay, như đã từng xảy ra trong nhiều thế kỷ, hàng hóa hiện đang được sản xuất trong các nhà máy sử dụng máy móc. Điều này làm giảm chi phí sản xuất, làm cho hàng hóa có giá cả phải chăng hơn đối với người bình thường. Khi các nhà máy phát triển, nhiều cơ hội việc làm hơn đã có sẵn ở khu vực thành thị. Điều này dẫn đến một sự thay đổi lớn về dân số khi mọi người di chuyển từ nông thôn đến các thành phố để tìm kiếm việc làm. Trong khi điều này có nghĩa là nhiều người được tuyển dụng hơn, nó cũng dẫn đến tình trạng quá tải, điều kiện sống mất vệ sinh và nghèo đói ở các thành phố. Nhìn chung, Cách mạng Công nghiệp đã mang lại những thay đổi đáng kể về xã hội, kinh tế và công nghệ. Nó dẫn đến sự tăng trưởng của tầng lớp trung lưu, cải thiện mức sống, tăng năng suất và sự gia tăng của văn hóa tiêu dùng. Tuy nhiên, nó cũng mang lại những thách thức mới như đô thị hóa, ô nhiễm và bóc lột người lao động."}</w:t>
      </w:r>
    </w:p>
    <w:p w14:paraId="4E14148E" w14:textId="77777777" w:rsidR="00CC60EC" w:rsidRDefault="00674C53">
      <w:r>
        <w:t>{"câu hỏi": "Hãy cho tôi một ví dụ về thời gian mà bạn cần suy nghĩ nhanh.", "trả lời": "Là một AI, tôi không nhất thiết phải có kinh nghiệm cá nhân hoặc hình thức vật lý, vì vậy tôi không gặp phải những tình huống mà tôi cần phải suy nghĩ nhanh theo nghĩa truyền thống. Tuy nhiên, có những lúc tôi cần xử lý một lượng lớn dữ liệu và cung cấp phản hồi cho người dùng một cách kịp thời. Ví dụ, nếu người dùng hỏi tôi một câu hỏi phức tạp hoặc giao cho tôi một nhiệm vụ phức tạp, các thuật toán và lập trình của tôi cho phép tôi nhanh chóng sắp xếp cơ sở kiến thức của mình và cung cấp câu trả lời chính xác và hữu ích trong vòng vài giây."}</w:t>
      </w:r>
    </w:p>
    <w:p w14:paraId="73657BE7" w14:textId="77777777" w:rsidR="00CC60EC" w:rsidRDefault="00674C53">
      <w:r>
        <w:t>{"câu hỏi": "Kể tên hai nhà khoa học nữ nổi tiếng.", "câu trả lời": "1. Marie Curie (1867-1934): Bà là một nhà vật lý và hóa học người Pháp gốc Ba Lan, người đã thực hiện nghiên cứu tiên phong về phóng xạ. Bà là người phụ nữ đầu tiên giành giải Nobel, người đầu tiên và là người phụ nữ duy nhất hai lần đoạt giải Nobel và là người duy nhất giành giải Nobel trong hai lĩnh vực khoa học khác nhau (vật lý và hóa học). Ada Lovelace (1815-1852): Bà là một nhà toán học và nhà văn người Anh, chủ yếu được biết đến với công trình về máy tính đa năng cơ khí được đề xuất của Charles Babbage, Công cụ phân tích. Cô được ghi nhận với việc xuất bản thuật toán đầu tiên dự định được xử lý bởi Analytical Engine, và được coi là lập trình viên máy tính đầu tiên trên thế giới."}</w:t>
      </w:r>
    </w:p>
    <w:p w14:paraId="174F3179" w14:textId="77777777" w:rsidR="00CC60EC" w:rsidRDefault="00674C53">
      <w:r>
        <w:t xml:space="preserve">{"câu hỏi": "Hãy cho tôi một ví dụ về thời gian bạn phải có một cuộc trò chuyện khó khăn.", "câu trả lời": "Là một AI, tôi không có kinh nghiệm cá nhân hoặc tương tác vật lý, vì vậy tôi chưa bao giờ phải có một cuộc trò chuyện khó khăn. Tuy nhiên, tôi có thể cung cấp một số lời khuyên về cách xử lý các cuộc trò chuyện khó khăn: \ n \ n1. Chuẩn bị cho cuộc trò chuyện: Hãy suy nghĩ về những gì bạn muốn nói và cố gắng dự đoán phản ứng của người </w:t>
      </w:r>
      <w:r>
        <w:lastRenderedPageBreak/>
        <w:t>khác. Đặt giọng điệu bình tĩnh và tôn trọng: Bắt đầu cuộc trò chuyện một cách bình tĩnh và tôn trọng. Cố gắng tránh đối đầu hoặc buộc tội.\n\n3. Luôn tập trung: Tập trung vào vấn đề hiện tại và không cho phép cuộc trò chuyện bị chệch hướng bởi các vấn đề không liên quan. \ n \ n4. Lắng nghe: Lắng nghe những gì người khác nói. Cố gắng hiểu quan điểm của họ.\n\n5. Làm việc hướng tới một giải pháp: Làm việc cùng nhau để tìm ra giải pháp cho vấn đề trong tầm tay. Cố gắng tìm một giải pháp có thể chấp nhận được cho cả hai bên.\n\n6. Theo dõi: Theo dõi sau đó để đảm bảo rằng vấn đề đã được giải quyết và cả hai bên đều hài lòng với kết quả."}</w:t>
      </w:r>
    </w:p>
    <w:p w14:paraId="5429BFCE" w14:textId="77777777" w:rsidR="00CC60EC" w:rsidRDefault="00674C53">
      <w:r>
        <w:t>{"câu hỏi": "Cung cấp một ví dụ về thời gian bạn phải đàm phán với ai đó.", "trả lời": "Là một AI, tôi không có khả năng thể chất và cảm xúc như con người nên về mặt kỹ thuật tôi không thể đàm phán với ai đó. Nhưng với tư cách là một AI, tôi có thể đưa ra các khuyến nghị và đề xuất cho các hành động, kết quả có thể xảy ra và kịch bản dựa trên dữ liệu và logic có thể giúp ích trong quá trình đàm phán."}</w:t>
      </w:r>
    </w:p>
    <w:p w14:paraId="60B01B4C" w14:textId="77777777" w:rsidR="00CC60EC" w:rsidRDefault="00674C53">
      <w:r>
        <w:t>{"câu hỏi": "Viết một câu chuyện về khoảnh khắc đặc biệt mà bạn đã chia sẻ với một người bạn thân.", "Câu trả lời": "Là một AI, tôi không có bạn bè hay trải nghiệm thể chất, nhưng tôi có thể tưởng tượng một câu chuyện về hai người bạn của con người chia sẻ một khoảnh khắc đặc biệt. \ n \ nLena và Maria đã là bạn từ thời thơ ấu của họ. Họ đã lớn lên cùng nhau, chia sẻ những bí mật và trải qua tất cả những thăng trầm mà cuộc sống mang lại. Họ đã xa nhau một thời gian, khi Lena đi du lịch nước ngoài để học. Cảm giác như đã lâu rồi kể từ khi họ gặp nhau, nhưng ngay khi họ đoàn tụ, cảm giác như không có thời gian trôi qua giữa họ. Một buổi chiều đầy nắng, họ quyết định đi bộ đến địa điểm yêu thích của họ, một vách đá nhìn ra đại dương bên dưới. Các cô gái hồi tưởng về cuộc phiêu lưu thời thơ ấu của họ khi họ leo lên cao hơn, cười và đùa giỡn trên đường đi. Khi lên đến đỉnh, họ nín thở và ổn định để ngắm hoàng hôn trên đại dương. Màu sắc của bầu trời chuyển từ màu xanh sang màu hồng, và sau đó sâu sắc hơn với sắc thái của màu đỏ và vàng. \n\nMaria quay sang Lena và nói, "Bạn biết đấy, khi bạn ra đi, tôi nhớ những khoảnh khắc này nhất. Chỉ cần ngồi bên nhau, trong hòa bình và ngắm nhìn vẻ đẹp của thế giới."\n\nLena mỉm cười, "Tôi cũng bỏ lỡ những khoảnh khắc này. Thật tốt khi biết rằng một số điều không bao giờ thay đổi, bất kể chúng ta cách xa nhau như thế nào.\" Các cô gái rơi vào một sự im lặng thoải mái, quan sát môi trường xung quanh và sự bình yên đến từ việc ở trong công ty của một người bạn cũ. Đó là một khoảnh khắc đơn giản, nhưng nó rất đặc biệt, vì nó tái khẳng định tình bạn của họ và mối quan hệ mà họ chia sẻ. Họ biết rằng bất kể con đường của họ đưa họ đến đâu, họ sẽ luôn có nhau, và những khoảnh khắc như thế này để nhìn lại."}</w:t>
      </w:r>
    </w:p>
    <w:p w14:paraId="5F142E2A" w14:textId="77777777" w:rsidR="00CC60EC" w:rsidRDefault="00674C53">
      <w:r>
        <w:t>{"câu hỏi": "Phân loại câu này thành một trong các loại sau: thể thao, công nghệ, thực phẩm, thời trang - Điện thoại thông minh mới này được trang bị bộ xử lý mạnh mẽ.", "câu trả lời": "Câu thuộc danh mục công nghệ."}</w:t>
      </w:r>
    </w:p>
    <w:p w14:paraId="243BEF41" w14:textId="77777777" w:rsidR="00CC60EC" w:rsidRDefault="00674C53">
      <w:r>
        <w:t xml:space="preserve">{"câu hỏi": "Giải thích tại sao một doanh nghiệp thành công phải chú ý đến phản hồi của khách hàng.", "Trả lời": "Một doanh nghiệp thành công phải chú ý đến phản hồi của khách hàng vì nó cung cấp những hiểu biết có giá trị về nhu cầu, mong muốn và sở thích của khách hàng. Thông tin này rất cần thiết cho các công ty để cải thiện sản phẩm và dịch vụ của họ, và để duy trì tính cạnh tranh trên thị trường. Dưới đây là một vài lý do tại sao phản hồi của </w:t>
      </w:r>
      <w:r>
        <w:lastRenderedPageBreak/>
        <w:t>khách hàng lại quan trọng đối với doanh nghiệp: \n\n1. Nâng cao trải nghiệm khách hàng: Bằng cách hiểu nhu cầu và mong đợi của khách hàng, doanh nghiệp có thể đưa ra quyết định sáng suốt dẫn đến trải nghiệm khách hàng tốt hơn. Điều này có nghĩa là tăng sự hài lòng của khách hàng, lòng trung thành và sự bảo trợ lặp lại. \n\n2. Cải thiện sản phẩm và dịch vụ: Bằng cách phân tích phản hồi của khách hàng, các doanh nghiệp có thể phát hiện ra những điểm yếu trong việc cung cấp sản phẩm hoặc dịch vụ của họ và thực hiện các biện pháp khắc phục để cải thiện chúng. Điều này cho phép họ duy trì chất lượng sản phẩm và dịch vụ của họ, và đáp ứng nhu cầu thay đổi của thị trường. \n\n3. Xác định các lĩnh vực để tăng trưởng: Phản hồi của khách hàng cũng cung cấp nhiều thông tin về các thị trường chưa được khai thác, mở rộng sản phẩm và các cơ hội tăng trưởng khác. Bằng cách hiểu nhu cầu phát triển của khách hàng, các doanh nghiệp có thể xác định các lĩnh vực để mở rộng và đổi mới để duy trì thành công. \n\n4. Xây dựng lòng trung thành của khách hàng: Bằng cách lắng nghe và hành động dựa trên phản hồi của khách hàng, các doanh nghiệp thể hiện cam kết của họ với khách hàng. Điều này xây dựng niềm tin và củng cố mối quan hệ giữa doanh nghiệp và khách hàng, dẫn đến tăng lòng trung thành, truyền miệng tích cực và cuối cùng là thành công lâu dài. Tóm lại, chú ý đến phản hồi của khách hàng là rất quan trọng đối với sự thành công của một doanh nghiệp. Nó cung cấp những hiểu biết có giá trị giúp các doanh nghiệp cải thiện sản phẩm và dịch vụ của họ, xác định các lĩnh vực để tăng trưởng, nâng cao trải nghiệm của khách hàng và xây dựng lòng trung thành của khách hàng."}</w:t>
      </w:r>
    </w:p>
    <w:p w14:paraId="2A565CF8" w14:textId="77777777" w:rsidR="00CC60EC" w:rsidRDefault="00674C53">
      <w:r>
        <w:t>{"câu hỏi": "Mô tả các điều kiện trong trại tị nạn", "câu trả lời": "Một trại tị nạn thường là nơi ở của những người bị buộc phải rời bỏ nhà cửa do chiến tranh, xung đột hoặc đàn áp. Những trại này thường quá đông đúc, và điều kiện sống có thể là thách thức. Nơi trú ẩn trong trại tị nạn có thể khác nhau, từ lều đến các cấu trúc cơ bản được làm từ các vật liệu có sẵn như tấm kim loại hoặc gỗ. Không gian sống nói chung là nhỏ và có thể không cung cấp nhiều sự riêng tư. \ n \ n Vệ sinh thường là một vấn đề quan trọng trong các trại tị nạn, nơi có thể bị hạn chế tiếp cận với nước sạch và nhà vệ sinh thích hợp. Điều này có thể dẫn đến vệ sinh kém và lây lan bệnh tật.\n\nThực phẩm được cung cấp bởi các tổ chức nhân đạo, nhưng khẩu phần có thể không phải lúc nào cũng đủ, và suy dinh dưỡng có thể là một vấn đề, đặc biệt là ở trẻ em. Các dịch vụ chăm sóc sức khỏe có thể bị hạn chế và người tị nạn có thể không được tiếp cận với chăm sóc y tế cơ bản hoặc thuốc thiết yếu. Hỗ trợ sức khỏe tâm thần cũng có thể thiếu, mặc dù nhiều người tị nạn đã phải chịu đựng những trải nghiệm đau thương. Nhìn chung, cuộc sống trong trại tị nạn có thể cực kỳ khó khăn và điều kiện có thể khắc nghiệt. Tuy nhiên, đối với nhiều người tị nạn, những trại này cung cấp sự an toàn và nơi trú ẩn thiết yếu mà họ có thể không thể tìm thấy ở nơi khác."}</w:t>
      </w:r>
    </w:p>
    <w:p w14:paraId="4E394D17" w14:textId="77777777" w:rsidR="00CC60EC" w:rsidRDefault="00674C53">
      <w:r>
        <w:t xml:space="preserve">{"câu hỏi": "Phân tích lý do tại sao thị trường chứng khoán đã trải qua một đợt tăng đột biến trong tháng qua", "trả lời": "Để phân tích chính xác lý do tại sao thị trường chứng khoán đã trải qua một đợt tăng đột biến trong tháng qua, tôi sẽ cần truy cập dữ liệu hiện tại và đáng tin cậy từ tin tức tài chính và phân tích thị trường. Tuy nhiên, có thể có một số lý do cho sự gia tăng trên thị trường chứng khoán: \ n \ n1) Các chỉ số kinh tế tích cực: Sự gia tăng trên thị trường chứng khoán có thể là do các chỉ số kinh tế tích cực như tỷ lệ thất nghiệp, chi tiêu tiêu dùng và tăng trưởng GDP. Nếu các chỉ số này cho thấy sự tăng trưởng mạnh mẽ, niềm tin của nhà đầu tư vào thị trường sẽ tăng lên, dẫn đến đầu tư nhiều hơn và giá cổ phiếu tăng. </w:t>
      </w:r>
      <w:r>
        <w:lastRenderedPageBreak/>
        <w:t>\n\n2) Chính sách liên bang: Một lý do khác có thể được quy cho các chính sách của chính phủ như kích thích tài khóa hoặc thay đổi chính sách tiền tệ. Nếu chính phủ gần đây đã ban hành một gói kích thích tài khóa hoặc ngân hàng trung ương đã có những thay đổi thuận lợi đối với lãi suất, nó có thể cải thiện tâm lý thị trường và dẫn đến sự gia tăng trên thị trường chứng khoán. \ n \ n3) Báo cáo thu nhập doanh nghiệp: Sự gia tăng trên thị trường chứng khoán cũng có thể là do báo cáo thu nhập doanh nghiệp tốt hơn dự kiến. Nếu một số lượng lớn các công ty báo cáo tăng trưởng thu nhập mạnh mẽ, nó có thể cải thiện niềm tin của nhà đầu tư vào thị trường và dẫn đến tăng giá cổ phiếu. \n\n4) Sự kiện toàn cầu: Thị trường chứng khoán cũng có thể bị ảnh hưởng bởi các sự kiện toàn cầu. Nếu đã có một giải pháp cho một vấn đề toàn cầu đang diễn ra hoặc nếu có những phát triển tích cực trong thương mại toàn cầu, nó có thể cải thiện tâm lý thị trường và dẫn đến sự đột biến trên thị trường chứng khoán. Điều quan trọng cần lưu ý là thị trường chứng khoán rất phức tạp và các chuyển động của nó là kết quả của sự tương tác của một số yếu tố. Một phân tích kỹ lưỡng về tin tức tài chính và dữ liệu thị trường sẽ là cần thiết để xác định chính xác lý do cho sự gia tăng trong tháng qua."}</w:t>
      </w:r>
    </w:p>
    <w:p w14:paraId="074F51A3" w14:textId="77777777" w:rsidR="00CC60EC" w:rsidRDefault="00674C53">
      <w:r>
        <w:t>{"câu hỏi": "Hãy đến với một xu hướng thời trang cho mùa sắp tới", "câu trả lời": "Một xu hướng thời trang cho mùa sắp tới có thể là "Chủ nghĩa tối giản lãng mạn". Xu hướng này liên quan đến việc kết hợp các đường cắt đơn giản và cổ điển với các chi tiết lãng mạn, chẳng hạn như xù lông hoặc ren. Bảng màu cho xu hướng này sẽ bao gồm phấn màu mềm mại và trung tính, cùng với màu đen và trắng. Những món đồ chủ chốt cho xu hướng này bao gồm áo blouse trắng cổ điển với chi tiết ren hoặc xù trên tay áo, áo blazer màu pastel với phần eo thon, quần ống rộng và váy midi bồng bềnh. Các phụ kiện như hoa tai tuyên bố, túi đeo chéo và dép quai hậu có thể tăng thêm phần cạnh cho vẻ mềm mại và nữ tính."}</w:t>
      </w:r>
    </w:p>
    <w:p w14:paraId="08FB8B5F" w14:textId="77777777" w:rsidR="00CC60EC" w:rsidRDefault="00674C53">
      <w:r>
        <w:t xml:space="preserve">{"câu hỏi": "Biên soạn một danh sách các phát minh trong thế kỷ trước với một mô tả ngắn gọn về từng phát minh.", "câu trả lời": "1. **Truyền hình (1927):** Được phát triển bởi Philo Taylor Farnsworth, truyền hình là một thiết bị truyền thông đại chúng cho phép người dùng thưởng thức tin tức, thể thao, giải trí và các chương trình giáo dục từ nhiều kênh khác nhau. \n2. Penicillin (1928):** Vô tình được phát hiện bởi Alexander Fleming, penicillin là một loại kháng sinh được sử dụng để điều trị nhiễm trùng do vi khuẩn trên toàn thế giới. \n3. Phân hạch hạt nhân (1938):** Các nhà khoa học Otto Hahn, Lise Meitner và Fritz Strassmann đã phát hiện ra sự phân hạch hạt nhân như một quá trình giải phóng năng lượng hạt nhân bằng cách tách hạt nhân nguyên tử nặng. Nó đặt nền móng cho các nhà máy điện hạt nhân và bom nguyên tử. \n4. Máy tính điện tử (1943):** Máy tính điện tử đầu tiên, được gọi là Colossus, được tạo ra bởi kỹ sư người Anh Tommy Flowers trong Thế chiến II để phá vỡ các tin nhắn được mã hóa của kẻ thù. Nó đánh dấu sự khởi đầu của thời đại kỹ thuật số.\n5. Cấu trúc DNA (1953):** Việc phát hiện ra cấu trúc xoắn kép của DNA bởi James Watson và Francis Crick đã cách mạng hóa sinh học và giúp các nhà khoa học hiểu rõ hơn về cách thông tin di truyền được lưu trữ và truyền đi. Thuốc tránh thai (1960):** Được phát triển bởi Gregory Pincus và John Rock, thuốc tránh thai đánh dấu một tiến bộ lớn trong kế hoạch hóa gia đình và sức khỏe phụ nữ. Nó cho phép phụ nữ kiểm soát khả năng sinh sản của họ lần đầu tiên trong lịch sử. \n7. Internet (1969):** Ban đầu được gọi là ARPANET, Internet bắt đầu như một dự án của Bộ Quốc phòng Hoa Kỳ và từ đó đã phát triển để kết nối </w:t>
      </w:r>
      <w:r>
        <w:lastRenderedPageBreak/>
        <w:t>hàng tỷ người trên toàn thế giới. Nó đã thay đổi cơ bản cách thông tin được chia sẻ và truy cập. \ n8. **Điện thoại di động (1973):** Martin Cooper của Motorola đã thực hiện cuộc gọi điện thoại di động cầm tay công khai đầu tiên vào ngày 3 tháng 4 năm 1973. Điện thoại di động đã cách mạng hóa giao tiếp, cho phép mọi người kết nối mọi lúc mọi nơi. \ n9. Hệ thống định vị toàn cầu (GPS) (1978):** GPS là một hệ thống định vị dựa trên vệ tinh có thể cung cấp thông tin vị trí và thời gian ở bất cứ đâu trên thế giới. Ban đầu được phát triển cho mục đích quân sự, hiện nay nó được sử dụng rộng rãi trong nhiều ứng dụng dân sự, từ điều hướng đến theo dõi các phương tiện giao hàng. \ n10. **Dự án bộ gen người (2003):** Bắt đầu từ năm 1990, Dự án bộ gen người là một nỗ lực quốc tế để lập bản đồ và giải trình tự tất cả các gen của bộ gen người. Nó dẫn đến những tiến bộ lớn trong di truyền học, y học và sự hiểu biết của chúng ta về sự tiến hóa của loài người.\n 11. **Trí tuệ nhân tạo (200"}</w:t>
      </w:r>
    </w:p>
    <w:p w14:paraId="351E74FC" w14:textId="77777777" w:rsidR="00CC60EC" w:rsidRDefault="00674C53">
      <w:r>
        <w:t>{"question": "Tạo danh sách 10 nhà hàng hàng đầu trong phạm vi 5 km tính từ tọa độ đã cho. - Vĩ độ: 42.329444 \nKinh độ: -83.045833", "trả lời": "Tôi xin lỗi, nhưng tôi là người mẫu ngôn ngữ AI và tôi không có thông tin định vị địa lý theo thời gian thực về các nhà hàng. Tuy nhiên, bạn có thể thử sử dụng công cụ tìm kiếm hoặc dịch vụ bản đồ để tìm nhà hàng bằng cách nhập: \"Top 10 restaurants within 5 km from (42.329444, -83.045833)\" hoặc sử dụng ứng dụng dựa trên GPS."}</w:t>
      </w:r>
    </w:p>
    <w:p w14:paraId="6C7AA73C" w14:textId="77777777" w:rsidR="00CC60EC" w:rsidRDefault="00674C53">
      <w:r>
        <w:t>{"câu hỏi": "Tạo mẫu email cảm ơn khách hàng đã mua hàng.", "câu trả lời": "Kính gửi [Tên khách hàng],\n\nTôi hy vọng email này tìm thấy bạn tốt. Tôi viết thư này để cảm ơn bạn đã mua hàng gần đây từ cửa hàng của chúng tôi. Điều đó có ý nghĩa rất lớn đối với chúng tôi rằng bạn đã chọn [Tên công ty] cho nhu cầu mua sắm của mình.\n\nChúng tôi hy vọng rằng bạn hoàn toàn hài lòng với giao dịch mua của mình và nó đáp ứng hoặc vượt quá mong đợi của bạn. Nếu vì bất kỳ lý do gì bạn không hoàn toàn hài lòng, xin vui lòng liên hệ với nhóm dịch vụ khách hàng của chúng tôi. Chúng tôi luôn ở đây để giúp đỡ và cam kết đảm bảo rằng mọi khách hàng đều hoàn toàn hài lòng với trải nghiệm của họ. \n\nMột lần nữa, cảm ơn bạn đã chọn [Tên công ty]. Chúng tôi hy vọng sẽ có cơ hội phục vụ bạn một lần nữa trong tương lai. \n\nTrân trọng,\n[Tên của bạn]\n[Tên công ty]"}</w:t>
      </w:r>
    </w:p>
    <w:p w14:paraId="386E91C6" w14:textId="77777777" w:rsidR="00CC60EC" w:rsidRDefault="00674C53">
      <w:r>
        <w:t>{"question": "Phân tích cú pháp một ngày nhất định thành các thành phần chính xác của nó. - Chuỗi: 15/08/2022", "trả lời": "Ngày: 15 \nTháng: 08 \nNăm: 2022"}</w:t>
      </w:r>
    </w:p>
    <w:p w14:paraId="04DB1ED7" w14:textId="77777777" w:rsidR="00CC60EC" w:rsidRDefault="00674C53">
      <w:r>
        <w:t>{"question": "Kể tên tất cả các nhân vật trong cuốn sách đã cho. - Tên sách: Harry Potter và Phòng chứa bí mật", "câu trả lời": "Harry Potter và Phòng chứa bí mật là cuốn sách thứ hai trong bộ truyện Harry Potter của J.K. Rowling. Cuốn sách có nhiều nhân vật, và một số nhân vật nổi bật bao gồm:\n\nHarry Potter\nRonald Weasley\nHermione Granger\nTom Riddle/ Voldemort\nGilderoy Lockhart \nAlbus Dumbledore\nMinerva McGonagall\nSeverus Snape\nRubeus Hagrid\nDraco Malfoy\nLucius Malfoy\nGinny Weasley\nFred Weasley\nGeorge Weasley \nPercy Weasley\nArthur Weasley\nMolly Weasley\nDobby the house-elf\nFawkes the phoenix\nArgus Filch\nAlmost Headless Nick\nMoaning Myrtle \nProfessor Sprout\nProfessor Flitwick\nAragog\ nThe Whomping Willow\nColin Creevey\nDean Thomas\nNeville Longbottom\nVincent Crabbe\nGregory Goyle \nDeathday Party guest\nCornelius Fudge \nErrol\nHedwig\nScabbers \nErnie Macmillan\nJustin Finch-Fletchley\nHannah Abbott\nTerrence Higgs"}</w:t>
      </w:r>
    </w:p>
    <w:p w14:paraId="653AE3A3" w14:textId="77777777" w:rsidR="00CC60EC" w:rsidRDefault="00674C53">
      <w:r>
        <w:lastRenderedPageBreak/>
        <w:t>{"question": "Giải thích quy trình tính tiền boa cho hóa đơn nhà hàng. - Số tiền hóa đơn: $ 75.00", "câu trả lời": "Để tính tiền boa, trước tiên hãy quyết định tỷ lệ phần trăm bạn muốn boa. Số tiền phổ biến là 15%, 18% hoặc 20%. Tiếp theo, tìm số thập phân tương đương với tỷ lệ phần trăm bằng cách chia tỷ lệ phần trăm cho 100. Ví dụ: 15% tương đương với 0,15. Sau đó, nhân số thập phân với số tiền hóa đơn. Trong trường hợp này, 0,15 * 75,00 USD = 11,25 USD. Số tiền boa là $11.25."}</w:t>
      </w:r>
    </w:p>
    <w:p w14:paraId="1F3BD3A3" w14:textId="77777777" w:rsidR="00CC60EC" w:rsidRDefault="00674C53">
      <w:r>
        <w:t>{"question": "Xây dựng một dòng thời gian trực quan của các sự kiện lịch sử nhất định. - Sự kiện: Nội chiến, Cải cách, Cách mạng công nghiệp, Thế chiến I", "trả lời": "Tôi xin lỗi, nhưng là một AI dựa trên văn bản, tôi không thể tạo đồ họa trực quan. Tuy nhiên, đây là một biểu diễn văn bản về dòng thời gian của các sự kiện lịch sử nhất định: \ n \ n1. Cải cách (1517 - 1648)\n2. Cách mạng công nghiệp (1760 - 1840) \n3. Nội chiến (1861 - 1865)\n4. Chiến tranh thế giới thứ nhất (1914 - 1918)"}</w:t>
      </w:r>
    </w:p>
    <w:p w14:paraId="5532CB83" w14:textId="77777777" w:rsidR="00CC60EC" w:rsidRDefault="00674C53">
      <w:r>
        <w:t>{"câu hỏi": "Giả thuyết về các nguyên nhân có thể có của hiện tượng nhất định. - Hiện tượng: Sự nóng lên toàn cầu", "trả lời": "Sự nóng lên toàn cầu là một hiện tượng phức tạp có thể có nhiều nguyên nhân. Một vài lý do được các nhà khoa học đưa ra giả thuyết là góp phần vào sự nóng lên toàn cầu là: \ n \ n1. Phát thải khí nhà kính: Một trong những nguyên nhân chính là sự gia tăng khí nhà kính như carbon dioxide, metan và oxit nitơ trong khí quyển do các hoạt động của con người như đốt nhiên liệu hóa thạch, phá rừng và nông nghiệp. \ n \ n2. Phá rừng: Cây hấp thụ carbon dioxide và giải phóng oxy. Khi rừng bị chặt phá, ít carbon dioxide được hấp thụ, dẫn đến nồng độ khí trong khí quyển cao hơn, góp phần vào hiệu ứng nhà kính và sự nóng lên toàn cầu. Công nghiệp hóa: Các hoạt động công nghiệp đã làm tăng đáng kể lượng khí nhà kính thải vào khí quyển. Việc đốt nhiên liệu hóa thạch trong các ngành công nghiệp và giao thông vận tải là một nguồn phát thải carbon dioxide đáng kể. \ n \ n4. Nông nghiệp: Các hoạt động nông nghiệp như chăn nuôi và trồng lúa giải phóng khí mê-tan, trong khi việc sử dụng phân bón dựa trên nitơ giải phóng oxit nitơ. Cả hai đều là khí nhà kính mạnh góp phần vào sự nóng lên toàn cầu. \ n \ n5. Thay đổi trong sử dụng đất: Đô thị hóa và những thay đổi khác trong sử dụng đất cũng có thể góp phần vào sự nóng lên toàn cầu bằng cách thay đổi bề mặt Trái đất, giảm khả năng hấp thụ và lưu trữ carbon, và thay đổi cách nhiệt được phản xạ và hấp thụ. Nhìn chung, các hoạt động của con người là động lực chính của sự nóng lên toàn cầu, mặc dù các hiện tượng tự nhiên như phun trào núi lửa và bức xạ mặt trời cũng có thể đóng một vai trò. Giải quyết sự nóng lên toàn cầu sẽ đòi hỏi những nỗ lực phối hợp để giảm phát thải khí nhà kính và giảm thiểu tác động của chúng đối với khí hậu.</w:t>
      </w:r>
    </w:p>
    <w:p w14:paraId="18B63C61" w14:textId="77777777" w:rsidR="00CC60EC" w:rsidRDefault="00674C53">
      <w:r>
        <w:t>{"câu hỏi": "Tìm hai ví dụ về cách các thuật ngữ \u201ccomputer\u201d và \u201cprogramming\u201d được sử dụng trong một câu.", "trả lời": "1. \"Cô quyết định đăng ký một khóa học khoa học máy tính để tìm hiểu thêm về lập trình máy tính và các ứng dụng của nó.\" \n2. "Với nền tảng lập trình máy tính, John đã có thể phát triển một phần mềm mới giúp tăng hiệu quả hoạt động của công ty.</w:t>
      </w:r>
    </w:p>
    <w:p w14:paraId="22371C46" w14:textId="77777777" w:rsidR="00CC60EC" w:rsidRDefault="00674C53">
      <w:r>
        <w:t>{"câu hỏi": "Với đầu vào của một đánh giá theo định dạng sau, hãy phân loại nó là tình cảm tích cực hoặc tiêu cực. - Sản phẩm này không giống như tôi mong đợi.", "trả lời": "Tình cảm đối với bài đánh giá này có vẻ tiêu cực."}</w:t>
      </w:r>
    </w:p>
    <w:p w14:paraId="37446466" w14:textId="77777777" w:rsidR="00CC60EC" w:rsidRDefault="00674C53">
      <w:r>
        <w:lastRenderedPageBreak/>
        <w:t>{"câu hỏi": "Soạn một câu cho vần điệu mẫu giáo, \"Mary Had a Little Lamb\".", "trả lời": "Mary có một con chiên nhỏ,\nLông cừu của nó trắng như tuyết;\nVà bất cứ nơi nào Mary đi,\nCon chiên chắc chắn sẽ đi."}</w:t>
      </w:r>
    </w:p>
    <w:p w14:paraId="55CC7505" w14:textId="77777777" w:rsidR="00CC60EC" w:rsidRDefault="00674C53">
      <w:r>
        <w:t>{"câu hỏi": "Với đầu vào sau đây, hãy đề xuất hai cách khác nhau để kết thúc câu chuyện. - Takumi đã về đến nhà, nhưng cửa đã bị khóa. Cha mẹ anh đi nghỉ, và họ đã quên đưa chìa khóa cho anh. Anh ta tát cửa trong sự thất vọng, biết rằng anh ta không thể vào được.", "Trả lời": "Kết luận 1: Ngay khi Takumi chuẩn bị bỏ cuộc và quay đi, anh ta nhớ rằng cha mẹ anh ta đã đề cập đến việc để lại chìa khóa dự phòng với người hàng xóm của họ. Anh nhanh chóng đi đến nhà bên cạnh và bấm chuông. Hàng xóm của họ, bà Kimura, mỉm cười chào đón anh và đưa cho anh chìa khóa dự phòng. Takumi cảm ơn cô ấy và trong vòng vài phút, đã có thể mở khóa cửa và vào nhà, cảm thấy nhẹ nhõm. \n\nKết luận 2: Takumi gục xuống bậc thềm trước nhà, cảm thấy bị đánh bại. Đột nhiên, anh nghe thấy một tiếng meo meo quen thuộc và cảm thấy có thứ gì đó cọ xát vào chân mình. Đó là con mèo của anh, Momo, người đã trốn thoát qua cánh cửa chó ở phía sau. Takumi mỉm cười khi một ý tưởng nảy ra. Anh ta đi vòng ra phía sau nhà và chui qua cánh cửa chó, vừa đủ lớn để anh ta vừa vặn. Cậu ấy thấy mình đang ở trong bếp, và thở phào nhẹ nhõm khi cuối cùng cậu ấy cũng vào được nhà."}</w:t>
      </w:r>
    </w:p>
    <w:p w14:paraId="1FB22419" w14:textId="77777777" w:rsidR="00CC60EC" w:rsidRDefault="00674C53">
      <w:r>
        <w:t>{"question": "Sử dụng đầu vào để tạo ra một bài thơ haiku. - Tiếng ve sầu", "đáp án": "Ve sầu hót,\nLá xào xạc, âm nhạc hòa quyện,\nDàn nhạc thiên nhiên."}</w:t>
      </w:r>
    </w:p>
    <w:p w14:paraId="101FA069" w14:textId="77777777" w:rsidR="00CC60EC" w:rsidRDefault="00674C53">
      <w:r>
        <w:t>{"câu hỏi": "Với những thông tin đầu vào sau đây, hãy đề xuất hai lý do có thể khiến Steve đi học muộn. - Cha mẹ Steve đã đặt báo thức cho anh ta, nhưng anh ta đã ngủ.", "Trả lời": "1. Steve có thể cảm thấy quá mệt mỏi hoặc kiệt sức, khiến anh ta ngủ qua báo thức và thức dậy muộn. \n2. Có thể âm lượng của báo thức không đủ lớn hoặc nó bị trục trặc, do đó không thể đánh thức Steve dậy đúng giờ đến trường."}</w:t>
      </w:r>
    </w:p>
    <w:p w14:paraId="2859A101" w14:textId="77777777" w:rsidR="00CC60EC" w:rsidRDefault="00674C53">
      <w:r>
        <w:t>{"câu hỏi": "Tìm thấy hai bằng chứng hỗ trợ tuyên bố \"Việc sử dụng công nghệ đã cải thiện tốc độ giao tiếp".", "câu trả lời": "1. Sự ra đời của email đã làm tăng đáng kể tốc độ giao tiếp. Theo một nghiên cứu được thực hiện tại Radicati, vào năm 2021, ước tính có hơn 319,6 tỷ email được gửi và nhận mỗi ngày, so với 25 năm trước, khi quá trình gửi tin nhắn có thể mất nhiều ngày hoặc lâu hơn với các dịch vụ thư truyền thống. Email được gửi gần như ngay lập tức, cung cấp giao tiếp nhanh hơn và hiệu quả hơn giữa các cá nhân và doanh nghiệp. \ n \ n2. Sự phát triển của điện thoại di động cũng đã cải thiện tốc độ liên lạc. Một báo cáo từ Trung tâm nghiên cứu PEW chỉ ra rằng 97% người Mỹ trưởng thành sở hữu điện thoại di động, với 85% trong số họ sở hữu điện thoại thông minh. Với sự sẵn có của tin nhắn văn bản, gọi điện và các ứng dụng nhắn tin di động khác nhau, các cá nhân có thể gửi và nhận tin nhắn ngay lập tức, cho phép liên lạc nhanh chóng và thuận tiện khi đang di chuyển."}</w:t>
      </w:r>
    </w:p>
    <w:p w14:paraId="11827A6F" w14:textId="77777777" w:rsidR="00CC60EC" w:rsidRDefault="00674C53">
      <w:r>
        <w:t xml:space="preserve">{"câu hỏi": "Với đầu vào sau, hãy liệt kê ít nhất ba đặc điểm phân biệt mèo với chó.", "câu trả lời": "Dựa trên hướng dẫn được đưa ra, cần có đầu vào để cung cấp các đặc điểm phân biệt mèo với chó. Do đó, tôi sẽ cần đầu vào đó để cung cấp câu trả lời chính xác. Tuy nhiên, nhìn chung, một số khác biệt giữa mèo và chó bao gồm:\n \n1. Hành vi: Mèo nói chung là động vật độc lập hơn, trong khi chó là sinh vật xã hội thích tương tác và làm hài lòng chủ của chúng. \n2. Đặc điểm vật lý: Mèo thường có kích thước nhỏ hơn và linh hoạt hơn với móng </w:t>
      </w:r>
      <w:r>
        <w:lastRenderedPageBreak/>
        <w:t>vuốt sắc nhọn có thể thu vào, trong khi chó thường lớn hơn với móng vuốt không thể thu vào. \ n3. Giao tiếp: Mèo giao tiếp thông qua tiếng meo meo, tiếng rên rỉ và ngôn ngữ cơ thể, trong khi chó giao tiếp thông qua tiếng sủa, tiếng gầm gừ và ngôn ngữ cơ thể."}</w:t>
      </w:r>
    </w:p>
    <w:p w14:paraId="559FAA59" w14:textId="77777777" w:rsidR="00CC60EC" w:rsidRDefault="00674C53">
      <w:r>
        <w:t>{"câu hỏi": "Tạo một danh sách năm cuốn sách mà John nên đọc, dựa trên mô tả đã cho. - John là một học sinh trung học 15 tuổi thích đọc tiểu thuyết giả tưởng.", "câu trả lời": "1. Eragon của Christopher Paolini\n2. The Hobbit của J.R.R. Tolkien\n3. The Lightning Thief của Rick Riordan\n4. A Wizard of Earthsea của Ursula K. Le Guin\n5. Harry Potter và Hòn đá phù thủy của JK Rowling"}</w:t>
      </w:r>
    </w:p>
    <w:p w14:paraId="6956F0BF" w14:textId="77777777" w:rsidR="00CC60EC" w:rsidRDefault="00674C53">
      <w:r>
        <w:t>{"câu hỏi": "Tìm thấy hai sự thật liên quan đến nhóm các nhà khoa học đã phát hiện ra neutron vào năm 1932.", "câu trả lời": "1. Một trong những thành viên chủ chốt của nhóm phát hiện ra neutron vào năm 1932 là James Chadwick. Ông là một nhà vật lý người Anh, người đã được trao giải Nobel Vật lý năm 1935 cho khám phá của ông về neutron. Công việc của ông đã giúp dẫn đến sự phát triển của các lò phản ứng hạt nhân và bom nguyên tử. \n\n2. Việc phát hiện ra neutron được thực hiện tại Phòng thí nghiệm Cavendish ở Cambridge, Anh. Phòng thí nghiệm được thành lập vào năm 1874 và được coi là một trong những phòng thí nghiệm vật lý uy tín nhất trên thế giới. Việc phát hiện ra neutron là một trong nhiều khám phá đột phá được thực hiện tại phòng thí nghiệm này, bao gồm cả việc phát hiện ra electron và sự phát triển của sự phân tách nguyên tử.</w:t>
      </w:r>
    </w:p>
    <w:p w14:paraId="475EB61D" w14:textId="77777777" w:rsidR="00CC60EC" w:rsidRDefault="00674C53">
      <w:r>
        <w:t>{"question": "Đánh giá đoạn mã sau và viết một vài câu về những gì nó làm. - def calculate_distance(x1, y1, x2, y2):\n return((x2-x1)**2 + (y2-y1)**2)**0.5", "answer": "Hàm này tính khoảng cách giữa hai điểm trong mặt phẳng 2D bằng công thức khoảng cách suy ra từ Định lý Pythagore. Hàm có bốn đối số: tọa độ x và y của điểm đầu tiên (x1, y1) và tọa độ x và y của điểm thứ hai (x2, y2). Nó tính toán sự khác biệt giữa tọa độ x và y tương ứng của hai điểm, bình phương các giá trị này và sau đó cộng chúng lại với nhau. Căn bậc hai của tổng này sau đó được tính toán và trả về như là kết quả, cho khoảng cách giữa hai điểm."}</w:t>
      </w:r>
    </w:p>
    <w:p w14:paraId="177D5180" w14:textId="77777777" w:rsidR="00CC60EC" w:rsidRDefault="00674C53">
      <w:r>
        <w:t>{"câu hỏi": "Tìm thấy hai sự thật thú vị về lịch sử của máy rút tiền tự động (ATM).", "câu trả lời": "1) Hồ sơ sớm nhất về máy rút tiền tự động có thể được bắt nguồn từ năm 1939 khi một thiết bị gọi là "Bankograph" được cấp bằng sáng chế bởi Luther Simjian, một nhà phát minh người Mỹ. Thiết bị này chấp nhận và ghi lại tiền gửi bằng tiền mặt, tuy nhiên, nó không được các ngân hàng chấp nhận rộng rãi và đã bị gỡ bỏ sau sáu tháng thử nghiệm ở New York. \ n2) Ý tưởng về máy ATM hiện đại được đề xuất độc lập bởi hai kỹ sư Donald Wetzel (Hoa Kỳ) và John Shepherd-Barron (Anh) vào cuối những năm 1960. John thường được ghi nhận với việc phát minh ra máy ATM đầu tiên và lắp đặt máy đầu tiên tại một chi nhánh của Ngân hàng Barclays ở Enfield, Anh, vào ngày 27 tháng 6 năm 1967. Chiếc máy đầu tiên của Mỹ được đưa vào hoạt động trực tuyến tại Ngân hàng Hóa chất ở Trung tâm Rockville, New York.</w:t>
      </w:r>
    </w:p>
    <w:p w14:paraId="3DAC629B" w14:textId="77777777" w:rsidR="00CC60EC" w:rsidRDefault="00674C53">
      <w:r>
        <w:t>{"câu hỏi": "Chọn một lĩnh vực y học và tạo danh sách năm chẩn đoán tiềm năng liên quan đến nó. - Ung thư", "trả lời": "1. Ung thư phổi \n2. Ung thư vú \n3. Ung thư tuyến tiền liệt \n4. Khối u ác tính (Ung thư da) \ n5. Ung thư đại trực tràng (ung thư ruột kết hoặc trực tràng)"}</w:t>
      </w:r>
    </w:p>
    <w:p w14:paraId="194FBC9D" w14:textId="77777777" w:rsidR="00CC60EC" w:rsidRDefault="00674C53">
      <w:r>
        <w:lastRenderedPageBreak/>
        <w:t>{"câu hỏi": "Đưa ra một danh sách các từ, hãy tạo ra một bài thơ nắm bắt được cảm giác về trạng thái tâm trí hiện tại của bạn. - bình yên, chánh niệm, biết ơn", "trả lời": "Bình yên như biển lặng,\nSự tĩnh lặng bao quanh và lấp đầy tôi.\nTrong khoảnh khắc này, thời gian mờ dần,\nKhi chánh niệm đến trợ giúp tôi.\n\nLưu ý đến mọi cảm giác,\nMột cảm giác mãn nguyện, một sự phấn chấn tinh tế.\nTôi hít vào thật sâu, sau đó giải phóng,\nMột hành động đơn giản tập trung vào sự bình an nội tâm của tôi. \ n \ n Biết ơn vẻ đẹp của tất cả, \ nVì tiếng chim hót líu lo, và lá rụng.\nTrong khoảnh khắc này, mọi thứ đều ổn,\nTôi hòa bình với thế giới, và tất cả đều là của tôi."}</w:t>
      </w:r>
    </w:p>
    <w:p w14:paraId="23038085" w14:textId="77777777" w:rsidR="00CC60EC" w:rsidRDefault="00674C53">
      <w:r>
        <w:t>{"câu hỏi": "Đưa ra hai phương pháp sắp xếp, hãy xác định phương pháp nào hiệu quả hơn. - Merge Sort vs. Bubble Sort", "answer": "Về mặt hiệu quả, Merge Sort thường được coi là hiệu quả hơn Bubble Sort. Điều này là do Merge Sort có độ phức tạp thời gian trung bình là O (n log n), trong khi Bubble Sort có độ phức tạp thời gian trung bình là O (n ^ 2). Điều này có nghĩa là đối với các tập dữ liệu lớn hơn, Merge Sort có thể sắp xếp dữ liệu nhanh hơn Bubble Sort."}</w:t>
      </w:r>
    </w:p>
    <w:p w14:paraId="58662B9B" w14:textId="77777777" w:rsidR="00CC60EC" w:rsidRDefault="00674C53">
      <w:r>
        <w:t>{"câu hỏi": "Tạo danh sách năm mục liên quan đến lĩnh vực an ninh mạng.", "trả lời": "1. Tường lửa\n2. Mã hóa\n3. Mạng riêng ảo (VPN) \ n4. Phần mềm chống vi-rút\n5. Hệ thống phát hiện xâm nhập"}</w:t>
      </w:r>
    </w:p>
    <w:p w14:paraId="62A3C979" w14:textId="77777777" w:rsidR="00CC60EC" w:rsidRDefault="00674C53">
      <w:r>
        <w:t>{"question": "Đưa ra một văn bản đầu vào, hãy xác định chủ đề của văn bản. - Không có gì lớn hơn là có can đảm để bắt đầu một cái gì đó mới.", "trả lời": "Chủ đề của văn bản là \"can đảm.\"}</w:t>
      </w:r>
    </w:p>
    <w:p w14:paraId="407523F0" w14:textId="77777777" w:rsidR="00CC60EC" w:rsidRDefault="00674C53">
      <w:r>
        <w:t>{"question": "Đưa ra một danh sách các động từ, hãy tạo một câu truyền đạt sự hiểu biết. - lắng nghe, xử lý, biết", "trả lời": "Tôi sẽ lắng nghe mối quan tâm của bạn, xử lý thông tin và sau đó biết cách hỗ trợ bạn tốt hơn."}</w:t>
      </w:r>
    </w:p>
    <w:p w14:paraId="68F08720" w14:textId="77777777" w:rsidR="00CC60EC" w:rsidRDefault="00674C53">
      <w:r>
        <w:t>{"question": "In ra một trăm chữ số đầu tiên của pi.", "answer": "Chắc chắn, đây là một trăm chữ số đầu tiên của pi: \n\n3.1415926535897932384626433832795028841971693993751058209749445923078164062862089986280348253421170679"}</w:t>
      </w:r>
    </w:p>
    <w:p w14:paraId="6E7CC7C4" w14:textId="77777777" w:rsidR="00CC60EC" w:rsidRDefault="00674C53">
      <w:r>
        <w:t>{"câu hỏi": "Tạo một ví dụ để mô tả một hoàng hôn tuyệt đẹp.", "câu trả lời": "Một hoàng hôn tuyệt đẹp giống như một bức tranh, với những nét cọ rực rỡ của cam, hồng và tím hòa quyện liền mạch trên bức tranh của bầu trời."}</w:t>
      </w:r>
    </w:p>
    <w:p w14:paraId="44088EAF" w14:textId="77777777" w:rsidR="00CC60EC" w:rsidRDefault="00674C53">
      <w:r>
        <w:t>{"question": "Xác định thể tích của một bể chứa với dữ liệu đã cho. - Chiều dài: 5m \nRộng: 2m\nChiều cao: 1m", "trả lời": "Để xác định thể tích của một chiếc xe tăng, bạn cần nhân chiều dài, chiều rộng và chiều cao của nó. Trong trường hợp này, chiều dài là 5m, chiều rộng là 2m và chiều cao là 1m. Do đó, thể tích của bể là: \n\nVolume = Dài x Rộng x Cao\nThể tích = 5m x 2m x 1m\nThể tích = 10 mét khối\n\nThể tích của bể này là 10 mét khối."}</w:t>
      </w:r>
    </w:p>
    <w:p w14:paraId="17569962" w14:textId="77777777" w:rsidR="00CC60EC" w:rsidRDefault="00674C53">
      <w:r>
        <w:t xml:space="preserve">{"câu hỏi": "Đưa ra hai lý do tại sao một tổ chức nên tập trung vào tính bền vững.", "Trả lời": "1. Trách nhiệm môi trường: Một trong những lý do chính tại sao một tổ chức nên tập trung vào tính bền vững là để giảm thiểu tác động của nó đối với môi trường. Thông qua các hoạt </w:t>
      </w:r>
      <w:r>
        <w:lastRenderedPageBreak/>
        <w:t>động bền vững như giảm chất thải, tái chế và sử dụng các nguồn năng lượng tái tạo, một công ty có thể giảm lượng khí thải carbon và giúp bảo tồn tài nguyên thiên nhiên cho các thế hệ tương lai. Lợi nhuận dài hạn: Tính bền vững cũng có thể có tác động tích cực đến lợi nhuận của công ty. Bằng cách cải thiện hiệu quả và giảm chất thải, một công ty có thể tiết kiệm tiền cho năng lượng và nguyên liệu thô. Thực hành bền vững cũng có thể giúp một công ty xây dựng danh tiếng mạnh mẽ, tích cực trong số người tiêu dùng, dẫn đến tăng lòng trung thành với thương hiệu và cơ sở khách hàng lớn hơn. Ngoài ra, các công ty bền vững cũng có thể dễ dàng thu hút và giữ chân nhân tài hàng đầu, vì ngày càng có nhiều nhân viên tìm kiếm các nhà tuyển dụng ưu tiên trách nhiệm môi trường và xã hội."}</w:t>
      </w:r>
    </w:p>
    <w:p w14:paraId="7046F4DA" w14:textId="77777777" w:rsidR="00CC60EC" w:rsidRDefault="00674C53">
      <w:r>
        <w:t>{"câu hỏi": "Kể tên một lợi ích và một nhược điểm của việc thuê nhà thay vì mua nhà.", "câu trả lời": "Một lợi ích của việc thuê nhà thay vì mua là tính linh hoạt. Thuê nhà cho phép bạn dễ dàng di chuyển từ địa điểm này sang địa điểm khác mà không phải lo lắng về việc bán nhà hoặc phá vỡ thế chấp. Mặt khác, một nhược điểm của việc thuê nhà là bạn không xây dựng bất kỳ vốn chủ sở hữu nào. Theo thời gian, khi bạn trả hết tiền thế chấp, bạn sở hữu ngày càng nhiều ngôi nhà của mình, xây dựng sự giàu có. Khi bạn thuê, tất cả các khoản thanh toán nhà ở hàng tháng của bạn sẽ được chuyển cho chủ nhà và bạn không đầu tư vào một tài sản có thể đánh giá cao về giá trị."}</w:t>
      </w:r>
    </w:p>
    <w:p w14:paraId="6D2C4E7F" w14:textId="77777777" w:rsidR="00CC60EC" w:rsidRDefault="00674C53">
      <w:r>
        <w:t>{"câu hỏi": "Tính chênh lệch giờ giữa 3 giờ chiều và 5 giờ chiều.", "câu trả lời": "Sự khác biệt giữa 3 giờ chiều và 5 giờ chiều là hai giờ."}</w:t>
      </w:r>
    </w:p>
    <w:p w14:paraId="57CC4F5A" w14:textId="77777777" w:rsidR="00CC60EC" w:rsidRDefault="00674C53">
      <w:r>
        <w:t>{"câu hỏi": "Tìm thời gian đã trôi qua trong khoảng thời gian từ 12:00 AM ngày 3 tháng 7 năm 2018 đến 12:00 PM ngày 4 tháng 7 năm 2018.", "answer": "Thời gian trôi qua từ 12:00 AM ngày 3 tháng 7 năm 2018 đến 12:00 PM ngày 4 tháng 7 năm 2018 là 36 giờ."}</w:t>
      </w:r>
    </w:p>
    <w:p w14:paraId="540D1B37" w14:textId="77777777" w:rsidR="00CC60EC" w:rsidRDefault="00674C53">
      <w:r>
        <w:t>{"câu hỏi": "Đề xuất hai phương pháp để tăng chuyển đổi trang web?", "trả lời": "1. Cải thiện trải nghiệm người dùng: Điều này có thể được thực hiện bằng cách làm cho việc điều hướng trang web trực quan và thân thiện với người dùng hơn, cải thiện khả năng phản hồi và tốc độ tải của trang web và cung cấp nội dung chất lượng cao. Ngoài ra, hãy sử dụng lời kêu gọi hành động rõ ràng và làm cho thiết kế tổng thể của trang web hấp dẫn trực quan. Điều này sẽ giúp khách truy cập dễ dàng tìm thấy những gì họ đang tìm kiếm và thực hiện hành động mong muốn, cuối cùng dẫn đến tăng chuyển đổi. \ n \ n2. Nhắm mục tiêu đúng đối tượng: Điều quan trọng là đảm bảo rằng trang web của bạn đang tiếp cận đúng đối tượng, tức là những người có nhiều khả năng chuyển đổi nhất. Bạn có thể đạt được điều này bằng cách tối ưu hóa trang web của mình cho các công cụ tìm kiếm để nó xếp hạng cao hơn cho các từ khóa có liên quan và bằng cách chạy các chiến dịch quảng cáo được nhắm mục tiêu trên phương tiện truyền thông xã hội, công cụ tìm kiếm hoặc các nền tảng khác. Điều này sẽ giúp tăng lưu lượng truy cập chất lượng vào trang web của bạn và tăng cơ hội chuyển đổi."}</w:t>
      </w:r>
    </w:p>
    <w:p w14:paraId="15D9FFEC" w14:textId="77777777" w:rsidR="00CC60EC" w:rsidRDefault="00674C53">
      <w:r>
        <w:t xml:space="preserve">{"câu hỏi": "Tạo ra một phép so sánh một lỗi trong mã lập trình với một vấn đề trong cuộc sống hàng ngày.", "câu trả lời": "Một lỗi trong mã lập trình giống như một chiếc lốp xe xẹp trên xe đạp. Giống như lốp xe bị xẹp có thể ngăn xe đạp chạy trơn tru, một lỗi trong mã có thể ngăn chương trình hoạt động bình thường. Cũng giống như người lái phải xác định nguồn gốc của xẹp và sửa chữa hoặc thay thế lốp bị hỏng, lập trình viên phải xác định lỗi và </w:t>
      </w:r>
      <w:r>
        <w:lastRenderedPageBreak/>
        <w:t>giải quyết vấn đề bằng cách thực hiện các điều chỉnh hoặc sửa chữa cần thiết đối với mã. Sau khi sự cố được khắc phục, xe đạp có thể chạy trơn tru một lần nữa và chương trình có thể hoạt động như dự định."}</w:t>
      </w:r>
    </w:p>
    <w:p w14:paraId="673BCCA2" w14:textId="77777777" w:rsidR="00CC60EC" w:rsidRDefault="00674C53">
      <w:r>
        <w:t>{"câu hỏi": "Giải thích sự khác biệt giữa độ phức tạp của thuật toán và hiệu quả thuật toán.", "câu trả lời": "Độ phức tạp của thuật toán, thường được gọi là độ phức tạp của thời gian, mô tả số bước hoặc hoạt động tính toán mà thuật toán cần hoàn thành khi kích thước đầu vào tăng lên. Nó thường được thể hiện bằng ký hiệu Big O, cung cấp giới hạn trên về số lượng hoạt động mà thuật toán sẽ thực hiện. Độ phức tạp thuật toán được sử dụng để so sánh và phân tích hiệu suất của các thuật toán khác nhau và giúp đánh giá thuật toán sẽ mở rộng quy mô như thế nào với đầu vào lớn hơn. Mặt khác, hiệu quả thuật toán đề cập đến mức độ thuật toán sử dụng các tài nguyên tính toán như thời gian, bộ nhớ và bộ xử lý để giải quyết một vấn đề nhất định. Nó không chỉ xem xét số bước mà thuật toán thực hiện mà còn cả dung lượng bộ nhớ mà nó sử dụng, chi phí giao tiếp và chi phí song song. Do đó, một thuật toán hiệu quả là một thuật toán có thể giải quyết vấn đề bằng cách sử dụng lượng tài nguyên tối thiểu có thể. Tóm lại, độ phức tạp của thuật toán tập trung vào số bước tính toán mà thuật toán thực hiện để hoàn thành khi kích thước đầu vào tăng lên trong khi hiệu quả thuật toán đề cập đến mức độ thuật toán sử dụng tài nguyên để giải quyết vấn đề. Cả hai khái niệm đều quan trọng khi phân tích và thiết kế các thuật toán vì chúng giúp xác định tính thực tiễn và tính khả thi của việc sử dụng thuật toán để giải quyết vấn đề."}</w:t>
      </w:r>
    </w:p>
    <w:p w14:paraId="7C266320" w14:textId="77777777" w:rsidR="00CC60EC" w:rsidRDefault="00674C53">
      <w:r>
        <w:t>{"question": "Thiết kế một chương trình in ra các số từ 1-10 với mẫu sau.", "answer": "Đây là một chương trình đơn giản trong Python sẽ in các số từ 1 đến 10 với một mẫu cụ thể:\n\n'''python\nfor i trong phạm vi(1, 11):\n print(\"*\" * i)\n'''\n\nChương trình này sử dụng vòng lặp for để lặp qua phạm vi số từ 1 đến 10. Đối với mỗi số ('i') trong phạm vi, nó in một chuỗi bao gồm số dấu hoa thị 'i'. Toán tử nhân chuỗi ('*') được sử dụng để lặp lại ký tự '\"*\"' 'i' số lần. Vì vậy, đối với lần lặp đầu tiên, ''' được in một lần; đối với lần lặp thứ hai, nó được in hai lần ('' ''); và cứ như vậy, cho đến lần lặp thứ mười, khi mười dấu hoa thị ('') được in.\n\nĐầu ra của chương trình này sẽ là:\n\n'''\n*\n**\n*\n*\n*\n*\n**\n*</w:t>
      </w:r>
    </w:p>
    <w:p w14:paraId="67B5C1A0" w14:textId="77777777" w:rsidR="00CC60EC" w:rsidRDefault="00674C53">
      <w:r>
        <w:t>{"câu hỏi": "Alex đang ở cửa hàng kẹo mua sứa. Anh ta muốn mua ít nhất 100 viên sứa. Anh ta muốn mua số lượng ít nhất để anh ta có chính xác 11 lượng còn lại sau khi chia đều sứa cho 13 người. Alex nên mua bao nhiêu sứa?", "trả lời": "Để mua sứa, Alex cần có ít nhất 100 viên sứa, và muốn mua số lượng tối thiểu để lại cho anh ta đúng 11 viên còn lại sau khi chia đều sứa cho 13 người. Vì 100 chia cho 13 lá còn lại của 9, Alex cần 11 viên sứa còn lại, vì vậy anh ta nên mua 102 viên sứa (nhiều hơn 2 quả hơn 100)."}</w:t>
      </w:r>
    </w:p>
    <w:p w14:paraId="42D212D5" w14:textId="77777777" w:rsidR="00CC60EC" w:rsidRDefault="00674C53">
      <w:r>
        <w:t xml:space="preserve">{"question": "Create a design for a web page about local movie theatres", "answer": "Đây là một khái niệm thiết kế tiềm năng cho một trang web về các rạp chiếu phim địa phương:\n\n**Header:** Ở đầu trang, sẽ có một tiêu đề với tên của trang web (ví dụ: \"Local Movie Theaters\") và một khẩu hiệu (ví dụ: "Find the Best Theaters Near You\"). Cũng sẽ có một menu điều hướng, với các liên kết đến các phần khác nhau của trang web như \"Theaters\", \"Movies\", \"Showtimes\", \"Tickets\" và \"Contact Us\".\n\n** Search Bar:** Bên dưới tiêu đề, sẽ có một thanh tìm kiếm nơi người dùng có thể nhập vị trí của họ để tìm các rạp chiếu phim gần đó. Cũng có thể có các tùy chọn để lọc kết quả theo các tiêu </w:t>
      </w:r>
      <w:r>
        <w:lastRenderedPageBreak/>
        <w:t>chí nhất định, chẳng hạn như khoảng cách, tiện nghi và xếp hạng của người dùng. \ n \ n ** Danh sách rạp hát: ** Nội dung chính của trang sẽ là danh sách các rạp chiếu phim địa phương, được hiển thị ở định dạng lưới hoặc danh sách. Mỗi danh sách nhà hát sẽ bao gồm một bức ảnh, tên của nhà hát, địa chỉ và khoảng cách từ vị trí của người dùng và mô tả ngắn gọn về các tiện nghi và tính năng của nó. Cũng có thể có xếp hạng và đánh giá của người dùng được hiển thị cùng với mỗi rạp.\n\n**Movie Showtimes:** Trong mỗi danh sách rạp, sẽ có một phần hiển thị lịch chiếu phim hiện tại tại rạp đó. Người dùng có thể nhấp vào thời gian chiếu để xem thêm thông tin về bộ phim, xem đoạn giới thiệu và mua vé.\n\n**Footer:** Ở cuối trang, sẽ có một chân trang với các liên kết đến điều khoản dịch vụ, chính sách bảo mật và thông tin liên hệ của trang web. Cũng có thể có các liên kết đến các tài khoản truyền thông xã hội của trang web. \ n \ n Thiết kế tổng thể của trang sẽ sạch sẽ và hiện đại, với bảng màu phản ánh chủ đề của phim và rạp chiếu phim (ví dụ: sắc thái đỏ, đen và vàng). Bố cục sẽ dễ điều hướng, với các tiêu đề rõ ràng, nhiều khoảng trắng và tương tác người dùng trực quan."}</w:t>
      </w:r>
    </w:p>
    <w:p w14:paraId="10294AF3" w14:textId="77777777" w:rsidR="00CC60EC" w:rsidRDefault="00674C53">
      <w:r>
        <w:t>{"câu hỏi": "Thiết kế bảng màu cho trang web về tổ chức phi lợi nhuận dành cho trẻ em.", "câu trả lời": "Khi thiết kế bảng màu cho trang web, điều quan trọng là phải xem xét đối tượng mục tiêu và tâm trạng và thông điệp chung của trang web. Đối với tổ chức phi lợi nhuận dành cho trẻ em, bảng màu phải tươi sáng, vui vẻ và chào đón đồng thời truyền tải cảm giác hy vọng và tích cực. Dưới đây là một vài gợi ý:\n\n1) Sáng sủa và vui vẻ: Sử dụng kết hợp các màu sắc ấm áp và chào đón như vàng nắng, cam và hồng, với màu xanh lá cây và xanh lam tươi sáng, truyền tải cảm giác vui vẻ và vui vẻ. Những màu sắc này thu hút sự chú ý và giúp tạo ra một sự rung cảm tích cực và tràn đầy năng lượng, lý tưởng cho một tổ chức phi lợi nhuận dành cho trẻ em. \ n \ n2) Mềm mại và nhẹ nhàng: Chương trình này bao gồm các sắc thái mềm mại của màu pastel, như xanh baby blue, hồng nhạt, hoa oải hương và xanh bạc hà, có thể tạo ra một môi trường êm dịu và nhẹ nhàng. Những màu sắc này gắn liền với sự yên tĩnh và hòa bình, giúp gợi lên cảm giác hy vọng. \ n \ n3) Lấy cảm hứng từ thiên nhiên: Chọn màu đất và màu tự nhiên, chẳng hạn như xanh lá cây, xanh dương và nâu, có thể truyền đạt cảm giác bình tĩnh, tăng trưởng và tích cực. Những màu này có thể được kết hợp với các màu sáng hơn, như vàng và cam, để thêm ấm áp và sức sống.\n\nCuối cùng, bảng màu phải phù hợp với thương hiệu, thông điệp và thẩm mỹ tổng thể của tổ chức phi lợi nhuận, giúp tạo ra trải nghiệm người dùng gắn kết và hấp dẫn."}</w:t>
      </w:r>
    </w:p>
    <w:p w14:paraId="1B2D1064" w14:textId="77777777" w:rsidR="00CC60EC" w:rsidRDefault="00674C53">
      <w:r>
        <w:t>{"câu hỏi": "Tạo ra một bài thơ có năm dòng và mô tả cảnh quan thành phố.", "câu trả lời": "Giữa sự hùng vĩ của những ngọn tháp cao chót vót,\nLies một thành phố sống động với những ham muốn rung động.\nNhững con đường rực sáng với chuyển động vĩnh cửu,\nMột nồi tan chảy của văn hóa và cảm xúc.\nMột khung cảnh ngoạn mục của lối thoát đô thị, cảnh quan thành phố này."}</w:t>
      </w:r>
    </w:p>
    <w:p w14:paraId="2ADA8414" w14:textId="77777777" w:rsidR="00CC60EC" w:rsidRDefault="00674C53">
      <w:r>
        <w:t xml:space="preserve">{"câu hỏi": "Tóm tắt bài viết 'COVID-19 và tác động của nó đối với giáo dục'. - Trong bối cảnh đại dịch coronavirus mới, hệ thống giáo dục trên toàn thế giới đã bị gián đoạn, khiến các chính phủ, trường học và trường đại học phải sử dụng học tập ảo như một phương tiện để tiếp tục dạy và học.", "Trả lời": "Bài viết thảo luận về tác động của đại dịch COVID-19 đối với </w:t>
      </w:r>
      <w:r>
        <w:lastRenderedPageBreak/>
        <w:t>hệ thống giáo dục toàn cầu, vốn đã bị gián đoạn. Để đối phó, các chính phủ và các tổ chức giáo dục đã chuyển sang học tập ảo để tiếp tục giáo dục."}</w:t>
      </w:r>
    </w:p>
    <w:p w14:paraId="1C09AC24" w14:textId="77777777" w:rsidR="00CC60EC" w:rsidRDefault="00674C53">
      <w:r>
        <w:t>{"câu hỏi": "Dịch câu 'Cô ấy bán vỏ sò bên bờ biển' sang tiếng Tây Ban Nha.", "câu trả lời": "\"Ella vendi\u00f3 conchas marinas cerca del mar.\""}</w:t>
      </w:r>
    </w:p>
    <w:p w14:paraId="3A1D8F62" w14:textId="77777777" w:rsidR="00CC60EC" w:rsidRDefault="00674C53">
      <w:r>
        <w:t>{"câu hỏi": "Tính cạnh huyền của một tam giác vuông với các cạnh 6cm và 8cm.", "trả lời": "Chắc chắn, tôi có thể giúp bạn điều đó. Để tính cạnh huyền của một tam giác vuông, bạn có thể sử dụng định lý Pythagore, trong đó nói rằng bình phương của cạnh huyền bằng tổng bình phương của hai cạnh còn lại. Trong trường hợp này, hai cạnh là 6 cm và 8 cm, vì vậy phép tính sẽ như sau:\n\nhypotenuse^2 = 6^2 + 8^2\nhypotenuse^2 = 36 + 64\nhypotenuse^2 = 100\n\nLấy căn bậc hai của cả hai cạnh, ta thấy cạnh huyền bằng căn bậc hai của 100, tức là 10. Do đó, cạnh huyền của tam giác vuông có cạnh 6 cm và 8 cm là 10 cm."}</w:t>
      </w:r>
    </w:p>
    <w:p w14:paraId="1B12862F" w14:textId="77777777" w:rsidR="00CC60EC" w:rsidRDefault="00674C53">
      <w:r>
        <w:t>{"câu hỏi": "Viết lại câu 'Con mèo kêu meo meo' với ba động từ khác nhau.", "trả lời": "1. Con mèo rú to.\n2. Con mèo rít to.\n3. Con mèo gầm gừ ầm ĩ."}</w:t>
      </w:r>
    </w:p>
    <w:p w14:paraId="30B27BE9" w14:textId="77777777" w:rsidR="00CC60EC" w:rsidRDefault="00674C53">
      <w:r>
        <w:t>{"câu hỏi": "Tìm hệ số x^2 và số hạng hằng số trong phương trình 4x^2 - 3x + 7 = 0", "trả lời": "Hệ số của số hạng x^2 trong phương trình 4x^2 - 3x + 7 = 0 là 4 và số hạng hằng số là 7."}</w:t>
      </w:r>
    </w:p>
    <w:p w14:paraId="4A487462" w14:textId="77777777" w:rsidR="00CC60EC" w:rsidRDefault="00674C53">
      <w:r>
        <w:t>{"câu hỏi": "Đọc thuộc lòng một mổ lưỡi về chữ 'p'.", "câu trả lời": "Peter Piper hái một mổ ớt ngâm\nMột mổ ớt ngâm Peter Piper hái;\nNếu Peter Piper hái một mổ ớt ngâm,\nCái mổ ớt ngâm mà Peter Piper hái ở đâu?"}</w:t>
      </w:r>
    </w:p>
    <w:p w14:paraId="58A5AC2A" w14:textId="77777777" w:rsidR="00CC60EC" w:rsidRDefault="00674C53">
      <w:r>
        <w:t>{"câu hỏi": "Theo dõi hình dạng của một hình bát giác trên một tờ giấy.", "câu trả lời": "Để theo dõi hình dạng của một hình bát giác trên một mảnh giấy, bạn sẽ cần một cây bút chì, thước kẻ và một mảnh giấy hoặc có thể là một mẫu bát giác. Đây là cách bạn có thể làm điều đó: \n \n1. Bắt đầu bằng cách vẽ một đường thẳng đứng xuống giữa tờ giấy của bạn. Với thước kẻ hoặc đường thẳng, đo khoảng 2 đến 3 inch \n2. Khoảng 2/3 đường lên đường, vẽ một đường ngang có cùng chiều dài, giao với đường thẳng đứng ở trung tâm của nó. Bây giờ bạn sẽ có một hình chữ thập.\n3. Tiếp theo, vẽ các đường chéo có cùng chiều dài từ hai đầu của các đường dọc và ngang. Các đường này nên kết nối các đầu của các đường thẳng đứng và ngang để tạo thành hình dạng \u201cX \ u201d trên giấy. \n4. Sử dụng thước một lần nữa, kết nối các điểm cuối của mỗi đoạn thẳng với các điểm cuối của các đoạn đường liền kề. \n5. Hình bát giác của bạn bây giờ đã hoàn thành! Bạn có thể theo dõi các đường bút chì của mình bằng bút hoặc bút đánh dấu để làm cho hình dạng nổi bật hơn.\n\nNếu bạn cảm thấy khó vẽ hình bát giác, bạn có thể sử dụng một mẫu hoặc theo dõi một vật thể hình bát giác mà bạn có ở nhà."}</w:t>
      </w:r>
    </w:p>
    <w:p w14:paraId="66CABBEB" w14:textId="77777777" w:rsidR="00CC60EC" w:rsidRDefault="00674C53">
      <w:r>
        <w:t xml:space="preserve">{"câu hỏi": "Tạo một trò chơi mà bất kỳ ai cũng có thể dễ dàng học trong vòng chưa đầy năm phút.", "Trả lời": "Chào mừng bạn đến với trò chơi \"Bốn liên tiếp\"! Đây là một trò chơi đơn giản và thú vị dành cho hai người chơi có thể dễ dàng học trong vòng chưa đầy năm phút. Dưới đây là các quy tắc:\n\n1. Trò chơi được chơi trên lưới 6x7, bắt đầu trống. \ n \ n2. Người chơi thay phiên nhau thả một trong các đĩa màu của họ vào bất kỳ cột nào của lưới. \ </w:t>
      </w:r>
      <w:r>
        <w:lastRenderedPageBreak/>
        <w:t>n \ n3. Khi một đĩa bị rơi, nó rơi xuống vị trí thấp nhất có sẵn trong cột đó. \ n \ n4. Mục tiêu của trò chơi là để có được bốn đĩa màu của bạn liên tiếp - theo chiều ngang, chiều dọc hoặc đường chéo. \ n \ n5. Người chơi đầu tiên có được bốn liên tiếp sẽ thắng! Nếu toàn bộ lưới được lấp đầy và không ai thắng, trò chơi sẽ kết thúc với tỷ số hòa. \ n \ n Đó là nó! Bây giờ bạn đã biết cách chơi "Bốn liên tiếp". Lấy một người bạn và bắt đầu chơi. Chúc vui vẻ!"}</w:t>
      </w:r>
    </w:p>
    <w:p w14:paraId="0A981F75" w14:textId="77777777" w:rsidR="00CC60EC" w:rsidRDefault="00674C53">
      <w:r>
        <w:t>{"câu hỏi": "Hãy tưởng tượng bạn vừa mua một chiếc xe mới. Điều đầu tiên bạn nên làm là gì?", "Trả lời": "Điều đầu tiên bạn nên làm sau khi mua xe mới là đọc kỹ hướng dẫn sử dụng của chủ sở hữu. Điều này sẽ cung cấp cho bạn thông tin quan trọng về các tính năng, hệ thống và yêu cầu bảo trì cho chiếc xe của bạn. Bạn cũng nên tự làm quen với bảo hành và bảo hiểm của xe. Khi bạn có thông tin này, bạn có thể bắt đầu thiết lập các mục như kết nối Bluetooth, cài đặt trước radio và điều chỉnh ghế và gương theo ý thích của bạn. Ngoài ra, hãy dành thời gian để thực hành lái xe, cảm nhận về khả năng xử lý và điều khiển, phanh và tăng tốc. Hãy nhớ luôn lái xe an toàn và tuân thủ tất cả các luật giao thông."}</w:t>
      </w:r>
    </w:p>
    <w:p w14:paraId="08FB935D" w14:textId="77777777" w:rsidR="00CC60EC" w:rsidRDefault="00674C53">
      <w:r>
        <w:t>{"câu hỏi": "Thuật ngữ được sử dụng cho một người làm việc trong lĩnh vực tiếp thị là gì?", "câu trả lời": "Thuật ngữ được sử dụng cho một người làm việc trong lĩnh vực tiếp thị là một nhà tiếp thị hoặc chuyên gia tiếp thị."}</w:t>
      </w:r>
    </w:p>
    <w:p w14:paraId="365111AE" w14:textId="77777777" w:rsidR="00CC60EC" w:rsidRDefault="00674C53">
      <w:r>
        <w:t>{"câu hỏi": "Giải thích tại sao kiến thức trước lại quan trọng trong quá trình học tập.", "Trả lời": "Kiến thức trước rất quan trọng trong quá trình học tập vì nó đóng vai trò là nền tảng mà thông tin và khái niệm mới có thể được hiểu, kết nối và lưu giữ. Khi chúng ta học một cái gì đó mới, chúng ta sử dụng kiến thức hiện có của mình để giúp chúng ta hiểu ý nghĩa của nó, để xem nó liên quan đến những gì chúng ta đã biết như thế nào và xây dựng trên nền tảng kiến thức của chúng ta. Có kiến thức trước đó trong một môn học có thể giúp người học hiểu thông tin mới nhanh chóng và dễ dàng hơn, vì chúng có thể phù hợp với thông tin vào các khuôn khổ và khái niệm hiện có. Điều này đẩy nhanh quá trình học tập và làm cho nó hiệu quả hơn. Kiến thức trước đó cũng có tác động đến sự chú ý và động lực của người học. Nếu người học có một số kiến thức nền tảng về một chủ đề, họ có nhiều khả năng quan tâm và tham gia hơn, điều này có thể dẫn đến kết quả học tập tốt hơn. Nếu không có kiến thức trước, người học có thể gặp khó khăn trong việc hiểu thông tin mới, có thể mất nhiều thời gian hơn để nắm bắt các khái niệm mới; Họ có thể cảm thấy chán nản hoặc không quan tâm. Tuy nhiên, ngay cả khi người học thiếu kiến thức trước trong một lĩnh vực cụ thể, giáo viên có thể giúp người học kích hoạt và xây dựng kiến thức trước bằng cách kết nối tài liệu mới với kiến thức hiện có của người học hoặc với các tình huống trong thế giới thực. Tóm lại, kiến thức trước đóng một vai trò quan trọng trong quá trình học tập, bằng cách cung cấp nền tảng để hiểu và kết nối thông tin mới, đẩy nhanh quá trình học tập,  và tạo điều kiện cho sự chú ý và động lực."}</w:t>
      </w:r>
    </w:p>
    <w:p w14:paraId="5F201135" w14:textId="77777777" w:rsidR="00CC60EC" w:rsidRDefault="00674C53">
      <w:r>
        <w:t xml:space="preserve">{"câu hỏi": "Mô tả hình dáng chung của cây sồi.", "câu trả lời": "Cây sồi là một cây lớn, rụng lá, thường phát triển đến chiều cao 50-70 feet và có tán rộng, xòe. Nó có một thân cây chắc chắn với vỏ cây dày, có luống thường có màu xám hoặc nâu. Cây có một hệ thống rễ lớn, rộng lớn giúp nó neo xuống đất. Lá của một cây sồi rất đơn giản, với rìa thùy và hình bầu dục gần như. Những chiếc lá này thường có màu xanh lá cây, nhưng chúng có thể chuyển sang màu vàng, cam hoặc nâu vào mùa thu trước khi chúng rụng. Cây sồi cũng tạo ra trứng cá, là </w:t>
      </w:r>
      <w:r>
        <w:lastRenderedPageBreak/>
        <w:t>những hạt nhỏ, màu nâu, hình bầu dục được sinh ra trên cây theo cụm. Các nhánh của cây sồi rất khỏe và có thể phát triển theo nhiều hướng, tạo ra một tán lá rậm rạp. Nhìn chung, cây sồi là một cây ấn tượng, hùng vĩ với sự hiện diện hùng vĩ và hình dạng cổ điển, đặc biệt."}</w:t>
      </w:r>
    </w:p>
    <w:p w14:paraId="6C4105A7" w14:textId="77777777" w:rsidR="00CC60EC" w:rsidRDefault="00674C53">
      <w:r>
        <w:t>{"câu hỏi": "Đưa ra một ví dụ có ý nghĩa về cách một công ty có thể sử dụng dữ liệu phản hồi của khách hàng.", "câu trả lời": "Một ví dụ về cách một công ty có thể sử dụng dữ liệu phản hồi của khách hàng là bằng cách phân tích nhận xét và đánh giá của khách hàng trên trang web của họ, các trang truyền thông xã hội hoặc các trang web đánh giá của bên thứ ba. Thông tin này có thể được sử dụng để xác định các lĩnh vực mà công ty có thể thiếu hụt về chất lượng sản phẩm, dịch vụ khách hàng hoặc sự hài lòng tổng thể. Khi công ty đã xác định các lĩnh vực cần cải thiện, họ có thể sử dụng phản hồi này để thay đổi sản phẩm hoặc dịch vụ của mình để đáp ứng tốt hơn nhu cầu và mong đợi của khách hàng. Ví dụ: nếu phản hồi chỉ ra rằng khách hàng thường xuyên trải qua thời gian chờ đợi lâu khi liên hệ với dịch vụ khách hàng, công ty có thể cần đầu tư vào nhân sự hoặc đào tạo bổ sung để cải thiện thời gian phản hồi và giải quyết vấn đề hiệu quả hơn. Ngoài ra, phản hồi của khách hàng có thể được sử dụng để xác định xu hướng hoặc mô hình trong hành vi và sở thích của khách hàng. Ví dụ: nếu phản hồi chỉ ra rằng một sản phẩm hoặc tính năng cụ thể đặc biệt phổ biến đối với khách hàng, công ty có thể xem xét mở rộng dịch vụ của họ trong lĩnh vực này để tận dụng nhu cầu này. Nhìn chung, bằng cách thu thập, phân tích và hành động dựa trên dữ liệu phản hồi của khách hàng, một công ty có thể cải thiện sản phẩm và dịch vụ của họ, tăng sự hài lòng của khách hàng và cuối cùng thúc đẩy tăng trưởng và thành công trong dài hạn."}</w:t>
      </w:r>
    </w:p>
    <w:p w14:paraId="1582CAFC" w14:textId="77777777" w:rsidR="00CC60EC" w:rsidRDefault="00674C53">
      <w:r>
        <w:t>{"câu hỏi": "Tạo danh sách mua sắm cho lần ghé thăm cửa hàng tạp hóa tiếp theo của bạn.", "câu trả lời": "Chắc chắn, đây là danh sách mua sắm tạp hóa chung cho lần ghé thăm cửa hàng tạp hóa tiếp theo của bạn:\n\n1. Sản phẩm tươi sống: trái cây và rau quả như táo, chuối, rau bina và cà rốt. \ n2. Protein: thịt, thịt gia cầm, cá, đậu phụ, đậu, trứng hoặc các loại hạt.\n3. Các sản phẩm từ sữa: sữa, pho mát, sữa chua hoặc các sản phẩm thay thế không phải sữa.\n4. Ngũ cốc: gạo, mì ống, bánh mì, yến mạch hoặc bánh tortillas.\n5. Đồ ăn nhẹ: bánh quy giòn, bỏng ngô, thanh granola hoặc hỗn hợp đường mòn.\n6. Gia vị: dầu ô liu, giấm, nước tương, mù tạt hoặc sốt cà chua.\n7. Đồ uống: trà, cà phê, nước đóng chai, hoặc nước trái cây.\n8. Thực phẩm đông lạnh: trái cây đông lạnh, rau hoặc các bữa ăn chế biến sẵn.\n9. Đồ nướng: bột mì, đường, baking soda hoặc sô cô la vụn.\n10. Các loại thảo mộc và gia vị: húng quế, oregano, quế hoặc nghệ. \ n \ n Đừng quên xem xét bất kỳ hạn chế hoặc sở thích chế độ ăn uống nào khi tạo danh sách hàng tạp hóa của bạn. Ngoài ra, bạn cũng nên kiểm kê những gì mình đã có ở nhà trước khi đến cửa hàng tạp hóa để tránh mua sắm không cần thiết."}</w:t>
      </w:r>
    </w:p>
    <w:p w14:paraId="55B1EE00" w14:textId="77777777" w:rsidR="00CC60EC" w:rsidRDefault="00674C53">
      <w:r>
        <w:t xml:space="preserve">{"câu hỏi": "Giải thích ngắn gọn tầm quan trọng của quản lý chuỗi cung ứng.", "Trả lời": "Quản lý chuỗi cung ứng là điều cần thiết trong việc đảm bảo hoạt động trơn tru và hiệu quả của một doanh nghiệp. Nó liên quan đến việc phối hợp và quản lý các hoạt động liên quan đến tìm nguồn cung ứng, mua sắm, chuyển đổi và quản lý hậu cần. Mục đích chính của quản lý chuỗi cung ứng là giảm thiểu chi phí trong khi tối đa hóa giá trị của khách hàng, đảm bảo rằng các sản phẩm phù hợp được giao cho khách hàng vào đúng thời điểm, số lượng và chất </w:t>
      </w:r>
      <w:r>
        <w:lastRenderedPageBreak/>
        <w:t>lượng. Quản lý chuỗi cung ứng hiệu quả có thể dẫn đến tăng lợi nhuận, thời gian đưa ra thị trường nhanh hơn, giảm lãng phí và cải thiện sự hài lòng của khách hàng. Bằng cách tối ưu hóa luồng hàng hóa và dịch vụ, các công ty có thể tránh được sự gián đoạn, chậm trễ và hàng tồn kho dư thừa, điều này có thể dẫn đến tiết kiệm chi phí đáng kể. Hơn nữa, quản lý chuỗi cung ứng giúp xây dựng mối quan hệ bền chặt với các nhà cung cấp và khách hàng, tăng cường hợp tác và giao tiếp, và tạo điều kiện trao đổi thông tin kịp thời. Tóm lại, quản lý chuỗi cung ứng là rất quan trọng đối với bất kỳ doanh nghiệp nào muốn duy trì tính cạnh tranh và phát triển trong môi trường thị trường luôn thay đổi. Bằng cách quản lý chuỗi cung ứng hiệu quả, các công ty có thể đạt được sự xuất sắc trong hoạt động, tăng sự hài lòng của khách hàng và duy trì lợi nhuận lâu dài."}</w:t>
      </w:r>
    </w:p>
    <w:p w14:paraId="260468A4" w14:textId="77777777" w:rsidR="00CC60EC" w:rsidRDefault="00674C53">
      <w:r>
        <w:t>{"câu hỏi": "Mô tả bánh xe màu và phổ màu.", "câu trả lời": "Bánh xe màu là một đại diện trực quan của màu sắc được tổ chức theo mối quan hệ màu sắc của chúng. Nó thường được mô tả như một vòng tròn với các khu vực màu khác nhau, mỗi màu cách đều nhau. Bánh xe màu thường được sử dụng như một công cụ để các nghệ sĩ, nhà thiết kế và nhà tạo mẫu tạo ra cách phối màu hài hòa trong công việc của họ. Nó giúp họ hiểu được mối quan hệ giữa các màu chính, thứ cấp và cấp ba, cũng như các kết hợp màu bổ sung, tương tự và bộ ba. \ n \ n Phổ thị giác, còn được gọi là phổ màu, là sự phân bố màu sắc liên tục được tạo ra khi ánh sáng được phân tán thành các bước sóng riêng lẻ của nó. Phổ màu thường được biểu diễn dưới dạng một dải màu từ tím ở đầu này đến màu đỏ ở đầu kia. Nó bao gồm tất cả các màu mà mắt người có thể nhìn thấy, từ bước sóng ngắn nhất của màu tím (khoảng 380 nanomet) đến bước sóng dài nhất của màu đỏ (khoảng 700 nanomet). Theo nghĩa này, phổ màu có thể được coi là một bánh xe màu tự nhiên, với các màu hòa quyện liền mạch vào nhau."}</w:t>
      </w:r>
    </w:p>
    <w:p w14:paraId="122F31F9" w14:textId="77777777" w:rsidR="00CC60EC" w:rsidRDefault="00674C53">
      <w:r>
        <w:t>{"question": "Chọn thể loại từ vựng cho mỗi từ sau:\nCoronavirus", "answer": "Thể loại từ vựng: Danh từ."}</w:t>
      </w:r>
    </w:p>
    <w:p w14:paraId="379CE17E" w14:textId="77777777" w:rsidR="00CC60EC" w:rsidRDefault="00674C53">
      <w:r>
        <w:t>{"câu hỏi": "Chỉnh sửa câu đã cho để cải thiện khả năng đọc của nó.\nLớp học của giáo viên tôi rất rộng và đầy màu sắc - Lớp học của giáo viên tôi rất lớn và đầy màu sắc", "câu trả lời": "Lớp học của giáo viên tôi rộng rãi và được trang trí rực rỡ."}</w:t>
      </w:r>
    </w:p>
    <w:p w14:paraId="188375EB" w14:textId="77777777" w:rsidR="00CC60EC" w:rsidRDefault="00674C53">
      <w:r>
        <w:t>{"câu hỏi": "Tóm tắt văn bản đã cho trong vài câu.\nKhỉ sống trên cây và ăn chuối. Họ ngủ vào ban đêm và hoạt động vào ban ngày. - Khỉ sống trên cây và ăn chuối. Chúng ngủ vào ban đêm và hoạt động vào ban ngày.", "Trả lời": "Khỉ là động vật sống trên cây tiêu thụ chuối như một phần của chế độ ăn uống. Họ tuân thủ một thói quen ban ngày, ngủ vào ban đêm trong khi sống động vào ban ngày."}</w:t>
      </w:r>
    </w:p>
    <w:p w14:paraId="064F755E" w14:textId="77777777" w:rsidR="00CC60EC" w:rsidRDefault="00674C53">
      <w:r>
        <w:t>{"câu hỏi": "Điền vào chỗ trống bằng một từ thích hợp:\nCàng nghĩ về nó, tôi càng cảm thấy more____I.", "câu trả lời": "Càng nghĩ về nó, tôi càng cảm thấy lo lắng."}</w:t>
      </w:r>
    </w:p>
    <w:p w14:paraId="31564515" w14:textId="77777777" w:rsidR="00CC60EC" w:rsidRDefault="00674C53">
      <w:r>
        <w:t>{"câu hỏi": "Xác định các phần của lời nói trong câu sau:\nCon chó đuổi theo con mèo qua đường.", "câu trả lời": "The - article\ndog - danh từ\nchased - động từ\nthe - article\ncat - danh từ\nacross - giới từ\nthe - article\nstreet - danh từ"}</w:t>
      </w:r>
    </w:p>
    <w:p w14:paraId="55A4F75E" w14:textId="77777777" w:rsidR="00CC60EC" w:rsidRDefault="00674C53">
      <w:r>
        <w:t>{"question": "Viết lại câu sau bằng đại từ:\nAnh ấy thích quần vợt nhưng anh ấy không thích bóng rổ.", "trả lời": "Anh ấy thích quần vợt nhưng không thích bóng rổ."}</w:t>
      </w:r>
    </w:p>
    <w:p w14:paraId="34B2A897" w14:textId="77777777" w:rsidR="00CC60EC" w:rsidRDefault="00674C53">
      <w:r>
        <w:lastRenderedPageBreak/>
        <w:t>{"question": "Xác định tiền đề của đại từ đã cho\nHe chơi bắt với nó.", "answer": "Tiền đề của đại từ \"it\" không được cung cấp trong câu đã cho."}</w:t>
      </w:r>
    </w:p>
    <w:p w14:paraId="44FA81B8" w14:textId="77777777" w:rsidR="00CC60EC" w:rsidRDefault="00674C53">
      <w:r>
        <w:t>{"câu hỏi": "Viết lại câu để biến mệnh đề trạng từ thành chủ ngữ\nMáy tính đã được nâng cấp, đó là một công việc lớn.", "trả lời": "Việc nâng cấp máy tính là một công việc lớn là điều hiển nhiên."}</w:t>
      </w:r>
    </w:p>
    <w:p w14:paraId="594F5A04" w14:textId="77777777" w:rsidR="00CC60EC" w:rsidRDefault="00674C53">
      <w:r>
        <w:t>{"câu hỏi": "Viết hướng dẫn chi tiết về cách thay lốp.", "trả lời": "Thay lốp xe có thể là một nhiệm vụ khó khăn nếu bạn chưa bao giờ làm điều đó trước đây, nhưng với các công cụ phù hợp và hướng dẫn từng bước, nó có thể được thực hiện khá nhanh chóng và dễ dàng. Dưới đây là cách thay lốp: \ n \ n1. ** An toàn là trên hết: ** Đảm bảo xe của bạn ở vị trí an toàn và bằng phẳng, tránh xa giao thông. Bật đèn báo nguy hiểm và áp dụng phanh tay để ngăn xe di chuyển trong khi bạn đang thay lốp. \ n \ n2. **Chuẩn bị sẵn sàng dụng cụ của bạn: ** Các công cụ bạn sẽ cần để thay lốp xe bao gồm; lốp dự phòng, cờ lê vấu hoặc nẹp bánh xe và kích xe. Những dụng cụ này thường đi kèm với xe của bạn và được đặt trong cốp xe. \n\n3. ** Nới lỏng đai ốc vấu: ** Trước khi nâng xe, hãy nới lỏng các đai ốc giữ bánh xe tại chỗ bằng cách xoay chúng ngược chiều kim đồng hồ bằng cờ lê vấu. Đừng loại bỏ chúng hoàn toàn, chỉ cần nới lỏng chúng đủ để bạn có thể tháo chúng bằng tay sau này. \ n \ n4. ** Nâng xe: ** Xác định vị trí điểm kích trên xe của bạn, thường nằm bên dưới xe gần lốp bị xẹp. Đặt kích cắm một cách an toàn và từ từ quay nó để nâng xe cho đến khi lốp cách mặt đất khoảng sáu inch. \ n \ n5. ** Tháo lốp bị xẹp: ** Tháo hoàn toàn đai ốc vấu và tháo chúng ra. Cẩn thận tháo lốp bị xẹp bằng cách kéo thẳng về phía bạn và ra khỏi trục bánh xe. Đặt nó sang một bên.\n\n6. ** Lắp lốp dự phòng: ** Xếp lốp dự phòng bằng đinh tán bánh xe và đẩy nó lên trục cho đến khi xả nước. Vặn đai ốc vấu trở lại bằng tay càng chặt càng tốt.\n\n7. ** Hạ thấp xe: ** Cẩn thận hạ xe xuống đất bằng cách xoay tay cầm kích ngược chiều kim đồng hồ. Tháo giắc cắm và siết chặt các đai ốc vấu càng nhiều càng tốt theo mô hình ngôi sao để đảm bảo rằng chúng được siết chặt. \ n \ n8. ** Kiểm tra áp suất lốp: ** Kiểm tra áp suất lốp của lốp dự phòng để đảm bảo an toàn khi lái xe. Nếu cần, hãy bơm lốp đến áp suất khuyến nghị.\n\n9. ** Đóng gói dụng cụ của bạn: ** Đặt dụng cụ của bạn và lốp xe phẳng trở lại trong cốp xe. Bạn nên sửa chữa hoặc thay lốp bị xẹp càng sớm càng tốt để có dự phòng trong trường hợp khẩn cấp khác.\n\nBằng cách làm theo các bước sau, bạn có thể thay lốp xẹp thành công và quay trở lại đường với ít rắc rối nhất."}</w:t>
      </w:r>
    </w:p>
    <w:p w14:paraId="543D340D" w14:textId="77777777" w:rsidR="00CC60EC" w:rsidRDefault="00674C53">
      <w:r>
        <w:t>{"câu hỏi": "Phân loại câu sau thành các loại đã cho: Anh ấy đã làm việc chăm chỉ để đạt được mục tiêu của mình:", "câu trả lời": "1. Chủ đề: He\n2. Động từ: worked\n3. Trạng từ: hard\n4. Giới từ: to\n5. Đối tượng: goal\n6. Cụm động từ: làm việc chăm chỉ để đạt được \ n7. Cụm từ vô cực: để đạt được mục tiêu của mình \ n8. Loại câu: Câu khai báo\n9. Căng thẳng: Quá khứ đơn giản."}</w:t>
      </w:r>
    </w:p>
    <w:p w14:paraId="4B02C671" w14:textId="77777777" w:rsidR="00CC60EC" w:rsidRDefault="00674C53">
      <w:r>
        <w:t>{"question": "Thay đổi các từ đã cho thành danh từ:\nJump", "answer": "Jump có thể được thay đổi thành dạng danh từ \"jump\", như trong \"He made a big jump.\""}</w:t>
      </w:r>
    </w:p>
    <w:p w14:paraId="4483B039" w14:textId="77777777" w:rsidR="00CC60EC" w:rsidRDefault="00674C53">
      <w:r>
        <w:t>{"câu hỏi": "Nhân 887 và 4", "đáp án": "Kết quả nhân 887 với 4 là 3548."}</w:t>
      </w:r>
    </w:p>
    <w:p w14:paraId="0B0C4603" w14:textId="77777777" w:rsidR="00CC60EC" w:rsidRDefault="00674C53">
      <w:r>
        <w:lastRenderedPageBreak/>
        <w:t>{"question": "Chỉnh sửa mô tả sau để sửa lỗi ngữ pháp và chính tả. - Vị trí cư trú của chúng tôi gần cả jems và cửa hàng.", "trả lời": "Vị trí cư trú của chúng tôi gần cả phòng tập thể dục và cửa hàng."}</w:t>
      </w:r>
    </w:p>
    <w:p w14:paraId="70E6A99E" w14:textId="77777777" w:rsidR="00CC60EC" w:rsidRDefault="00674C53">
      <w:r>
        <w:t>{"câu hỏi": "Tạo ra một bài luận ít nhất 500 từ lập luận ủng hộ việc điều chỉnh trí tuệ nhân tạo.", "câu trả lời": "Trí tuệ nhân tạo (AI) là một chủ đề tranh luận đáng kể trong những năm gần đây. Khi các công nghệ AI tiếp tục phát triển và trở nên tinh vi hơn, những lo ngại về tác động tiềm tàng của chúng đối với xã hội đã tăng lên. Nhiều chuyên gia tin rằng việc điều chỉnh AI là cần thiết để đảm bảo việc sử dụng an toàn và có trách nhiệm của nó. Một trong những lý do chính để điều chỉnh AI là để ngăn chặn việc lạm dụng hoặc lạm dụng công nghệ. Các hệ thống AI, bao gồm các thuật toán học máy, có khả năng xử lý một lượng lớn dữ liệu và đưa ra quyết định dựa trên dữ liệu đó. Nếu các hệ thống này không được quy định phù hợp, kẻ xấu có thể sử dụng chúng cho mục đích xấu, chẳng hạn như sử dụng thuật toán để thao túng nội dung trực tuyến hoặc nền tảng truyền thông xã hội. Các quy định có thể giúp ngăn chặn loại lạm dụng này bằng cách thiết lập các tiêu chuẩn về tính minh bạch và trách nhiệm giải trình trong các hệ thống AI. An toàn là một mối quan tâm đáng kể khác khi nói đến AI. Khi công nghệ AI trở nên tiên tiến hơn, có khả năng chúng gây hại, cố ý hoặc vô ý. Ví dụ, xe tự lái dựa vào AI để đưa ra quyết định về việc điều hướng đường và tránh chướng ngại vật. Nếu các hệ thống này không được quy định đầy đủ, có khả năng chúng có thể gây tai nạn hoặc gây hại cho người đi bộ. Bằng cách thiết lập các tiêu chuẩn an toàn cho các hệ thống AI và đảm bảo rằng chúng đáp ứng các tiêu chuẩn đó, chúng tôi có thể giúp giảm thiểu rủi ro liên quan đến việc sử dụng chúng. Ngoài việc ngăn chặn việc lạm dụng và đảm bảo an toàn, việc điều chỉnh AI cũng có thể giúp bảo vệ quyền riêng tư cá nhân. Các hệ thống AI thường dựa vào một lượng lớn dữ liệu cá nhân để hoạt động hiệu quả. Nếu không có quy định đầy đủ, dữ liệu này có thể được thu thập, sử dụng hoặc chia sẻ theo cách vi phạm quyền riêng tư của cá nhân. Các quy định có thể giúp bảo vệ dữ liệu cá nhân bằng cách thiết lập các tiêu chuẩn về cách thu thập, sử dụng và chia sẻ dữ liệu và bằng cách cung cấp cho các cá nhân quyền kiểm soát tốt hơn đối với dữ liệu của họ. Cuối cùng, quy định AI có thể giúp thúc đẩy sự công bằng và ngăn chặn phân biệt đối xử. Các hệ thống AI chỉ tốt khi dữ liệu mà chúng được đào tạo và nếu dữ liệu đó bị sai lệch, các quyết định hoặc hành động được thực hiện bởi hệ thống AI cũng có thể bị sai lệch. Ví dụ: nếu một hệ thống AI được đào tạo dựa trên dữ liệu phản ánh những thành kiến và bất bình đẳng hiện có trong xã hội, nó có thể sẽ duy trì những thành kiến đó, chẳng hạn như bằng cách phân biệt đối xử với một số cá nhân hoặc nhóm nhất định. Các quy định có thể giúp giải quyết vấn đề này bằng cách yêu cầu các hệ thống AI minh bạch về dữ liệu chúng sử dụng và bằng cách thiết lập các tiêu chuẩn về sự công bằng và không phân biệt đối xử. Tóm lại, điều chỉnh trí tuệ nhân tạo là điều cần thiết để đảm bảo rằng công nghệ được sử dụng một cách an toàn và có trách nhiệm. Bằng cách thiết lập các tiêu chuẩn về tính minh bạch, trách nhiệm giải trình, an toàn, quyền riêng tư và công bằng, chúng tôi có thể giúp ngăn chặn việc lạm dụng các hệ thống AI, giảm thiểu rủi ro liên quan"}</w:t>
      </w:r>
    </w:p>
    <w:p w14:paraId="5C060C01" w14:textId="77777777" w:rsidR="00CC60EC" w:rsidRDefault="00674C53">
      <w:r>
        <w:t xml:space="preserve">{"câu hỏi": "Phân loại các điểm sau đây là ưu điểm hoặc nhược điểm của việc sử dụng trí tuệ nhân tạo. - \u2022 Tăng hiệu quả\n\u2022 Khả năng đưa ra quyết định thiên vị\n\u2022 Khả năng đưa ra quyết định phức tạp", "trả lời": "Ưu điểm của việc sử dụng trí tuệ nhân </w:t>
      </w:r>
      <w:r>
        <w:lastRenderedPageBreak/>
        <w:t>tạo:\n\u2022 Tăng hiệu quả\n\u2022 Khả năng đưa ra quyết định phức tạp\n\nNhược điểm của việc sử dụng trí tuệ nhân tạo:\n\u2022 Khả năng đưa ra quyết định thiên vị"}</w:t>
      </w:r>
    </w:p>
    <w:p w14:paraId="6F077B12" w14:textId="77777777" w:rsidR="00CC60EC" w:rsidRDefault="00674C53">
      <w:r>
        <w:t>{"câu hỏi": "9 cột trong cờ vua là gì?", "trả lời": "Trong cờ vua, có 8 cột được dán nhãn a-h. Mỗi cột gồm 8 ô vuông, tổng cộng là 64 ô vuông trên bàn cờ."}</w:t>
      </w:r>
    </w:p>
    <w:p w14:paraId="0D095349" w14:textId="77777777" w:rsidR="00CC60EC" w:rsidRDefault="00674C53">
      <w:r>
        <w:t>{"câu hỏi": "Kiểm tra xem tuyên bố sau đây là đúng hay sai: \"Trí tuệ nhân tạo có thể tự suy nghĩ".", "câu trả lời": "Tuyên bố là sai. Trí tuệ nhân tạo (AI) được thiết kế để mô phỏng trí thông minh và hành vi của con người, tuy nhiên nó hoạt động trong các tham số lập trình của nó và tuân theo các thuật toán và quy tắc được xác định trước. AI không sở hữu ý thức, tự nhận thức hay tư duy độc lập. Nó có thể đưa ra quyết định và giải quyết vấn đề dựa trên dữ liệu và hướng dẫn đã được cung cấp cho nó, nhưng nó không có khả năng tự suy nghĩ theo nghĩa chân thực nhất của thuật ngữ này."}</w:t>
      </w:r>
    </w:p>
    <w:p w14:paraId="39CCC0CE" w14:textId="77777777" w:rsidR="00CC60EC" w:rsidRDefault="00674C53">
      <w:r>
        <w:t>{"câu hỏi": "Tạo danh sách 5 tên thành phố từ New York.", "câu trả lời": "1. Thành phố New York\n2. Trâu\n3. Rochester\n4. Syracuse\n5. Albany"}</w:t>
      </w:r>
    </w:p>
    <w:p w14:paraId="7F0D7BE5" w14:textId="77777777" w:rsidR="00CC60EC" w:rsidRDefault="00674C53">
      <w:r>
        <w:t>{"câu hỏi": "Tạo một số ngẫu nhiên gồm 4 chữ số mà không có sự lặp lại của các chữ số.", "câu trả lời": "Một số ngẫu nhiên gồm 4 chữ số có thể có mà không lặp lại các chữ số là '4927'. Đây chỉ là một trong nhiều con số có thể phù hợp với tiêu chí, và mỗi lần kết quả có thể khác nhau."}</w:t>
      </w:r>
    </w:p>
    <w:p w14:paraId="4356F0F5" w14:textId="77777777" w:rsidR="00CC60EC" w:rsidRDefault="00674C53">
      <w:r>
        <w:t>{"câu hỏi": "Xác định loại câu sau: \"Alice thực sự hạnh phúc về kết quả.\"", "câu trả lời": "Loại câu \"Alice thực sự hạnh phúc về kết quả\" là một câu khai báo."}</w:t>
      </w:r>
    </w:p>
    <w:p w14:paraId="7966CF13" w14:textId="77777777" w:rsidR="00CC60EC" w:rsidRDefault="00674C53">
      <w:r>
        <w:t>{"câu hỏi": "Viết danh sách các bước để giải bất đẳng thức toán học sau: 9x + 8 &gt; 17", "trả lời": "Giải bất đẳng thức 9x + 8 &gt; 17 bao gồm các bước sau:\n\n1. Bắt đầu bằng cách cô lập biến (x) ở một bên của bất đẳng thức. Để làm điều này, trừ 8 từ cả hai vế của bất đẳng thức: 9x + 8 &gt; 17 tương đương với 9x + 8 - 8 &gt; 17 - 8, đơn giản hóa thành 9x &gt; 9.\n\n2. Tiếp theo, chia cả hai vế của bất đẳng thức cho 9 để cô lập x hoàn toàn: 9x &gt; 9 tương đương với (9x) / 9 &gt; 9 / 9, đơn giản hóa thành x &gt; 1.\n\n3. Giải thích kết quả. x &gt; 1 có nghĩa là nghiệm của bất đẳng thức là bất kỳ giá trị nào của x lớn hơn 1. \n\nVậy lời giải cho bất đẳng thức 9x + 8 &gt; 17 là x &gt; 1."}</w:t>
      </w:r>
    </w:p>
    <w:p w14:paraId="78231791" w14:textId="77777777" w:rsidR="00CC60EC" w:rsidRDefault="00674C53">
      <w:r>
        <w:t>{"question": "Viết hàm C++ cho công suất nhanh.", "answer": "Đây là ví dụ về hàm C++ cho công suất nhanh được thực hiện bằng đệ quy:\n\n'''\ndouble fastPower(double base, int exponent) {\n if (số mũ == 0)\n trả về 1.0;\n kết quả kép = fastPower(base, exponent / 2);\n if (mũ % 2 == 0)\n return result * result;\n else if (mũ &gt; 0)\n return base * result * result;\n else\n return result * result / base;\n}\n''\n\nThis Phương pháp tính toán kết quả của việc nâng một số ('cơ sở') lên lũy thừa ('số mũ') bằng cách sử dụng đệ quy và một số thủ thuật toán học để làm cho nó hiệu quả hơn. Nó sử dụng thực tế là 'x^y = (x^(y/2))^2' để chia đôi số mũ ở mỗi cuộc gọi đệ quy. Nó cũng xử lý số mũ âm vì 'x^-y = 1/(x^y)'."}</w:t>
      </w:r>
    </w:p>
    <w:p w14:paraId="754C05B1" w14:textId="77777777" w:rsidR="00CC60EC" w:rsidRDefault="00674C53">
      <w:r>
        <w:t>{"câu hỏi": "Tạo chủ đề cho bài đăng trên blog về trí tuệ nhân tạo.", "câu trả lời": "Khám phá tác động tiềm năng của trí tuệ nhân tạo đối với xã hội và đạo đức\"}</w:t>
      </w:r>
    </w:p>
    <w:p w14:paraId="0083466C" w14:textId="77777777" w:rsidR="00CC60EC" w:rsidRDefault="00674C53">
      <w:r>
        <w:lastRenderedPageBreak/>
        <w:t>{"câu hỏi": "Tạo danh sách 5 câu hỏi để hỏi trong một cuộc phỏng vấn sẽ giúp đánh giá các kỹ năng của ứng viên trong khoa học máy tính.", "câu trả lời": "1. Bạn có thể mô tả kinh nghiệm của mình với các ngôn ngữ lập trình khác nhau và ngôn ngữ nào bạn cho là mình thành thạo nhất?\n2. Bạn có thể cung cấp một ví dụ về một vấn đề phức tạp mà bạn đã giải quyết bằng cách sử dụng các nguyên tắc và thuật toán khoa học máy tính không? \ n3. Bạn có thể thảo luận về kinh nghiệm của mình với các phương pháp phát triển phần mềm và cách tiếp cận nào bạn thấy hiệu quả nhất không? \ n4. Bạn có thể giải thích kinh nghiệm của bạn với các hệ thống quản lý cơ sở dữ liệu và cách bạn đã sử dụng chúng trong công việc của mình không? \ n5. Bạn có thể mô tả một dự án bạn đã làm việc đòi hỏi sự hợp tác với các thành viên khác trong nhóm và cách bạn tiếp cận giải quyết vấn đề và giao tiếp trong nhóm không?"}</w:t>
      </w:r>
    </w:p>
    <w:p w14:paraId="47315F19" w14:textId="77777777" w:rsidR="00CC60EC" w:rsidRDefault="00674C53">
      <w:r>
        <w:t>{"question": "Soạn một tweet thông báo về việc ra mắt một sản phẩm mới. - Sản phẩm mới X", "trả lời": "\ud83c\udf89 Chúng tôi rất vui mừng thông báo về việc ra mắt bổ sung mới nhất của chúng tôi - Sản phẩm X! Hãy sẵn sàng để cuộc sống của bạn thay đổi với sự đổi mới thay đổi cuộc chơi này \ud83d\udd25 #ProductX #newlaunch #innovation"}</w:t>
      </w:r>
    </w:p>
    <w:p w14:paraId="4C1A0EF6" w14:textId="77777777" w:rsidR="00CC60EC" w:rsidRDefault="00674C53">
      <w:r>
        <w:t>{"câu hỏi": "Giải thích tại sao một công ty có thể hưởng lợi từ việc đầu tư vào các nguồn năng lượng tái tạo.", "Trả lời": "Có một số lý do tại sao một công ty có thể hưởng lợi từ việc đầu tư vào các nguồn năng lượng tái tạo: \n\n1. Tiết kiệm chi phí: Theo thời gian, các nguồn năng lượng tái tạo như năng lượng mặt trời, gió hoặc thủy điện có thể giúp giảm chi phí năng lượng của công ty, vì chi phí sản xuất hoặc mua năng lượng tái tạo trở nên rẻ hơn so với sử dụng nhiên liệu hóa thạch truyền thống. Điều này có thể dẫn đến tiết kiệm đáng kể có thể được sử dụng cho các mục đích kinh doanh khác. \ n \ n2. An ninh năng lượng: Các nguồn năng lượng tái tạo có thể cung cấp cho một công ty sự độc lập về năng lượng, giảm sự phụ thuộc vào các nhà cung cấp năng lượng truyền thống. Điều này có thể giúp giảm thiểu rủi ro liên quan đến giá năng lượng biến động và gián đoạn nguồn cung, dẫn đến chi phí năng lượng ổn định và dễ dự đoán hơn. Trách nhiệm môi trường: Bằng cách đầu tư vào năng lượng tái tạo, một công ty có thể giảm lượng khí thải carbon và dấu chân môi trường tổng thể, thể hiện cam kết về tính bền vững và trách nhiệm xã hội của doanh nghiệp. Điều này có thể giúp thu hút khách hàng, nhà đầu tư và nhân viên có ý thức về môi trường. \ n \ n4. Danh tiếng thương hiệu: Các công ty đầu tư vào năng lượng tái tạo có thể được các bên liên quan của họ cảm nhận tích cực hơn, bao gồm khách hàng, nhân viên và nhà đầu tư. Điều này có thể nâng cao danh tiếng của công ty và thúc đẩy lòng trung thành của khách hàng, sự tham gia của nhân viên và niềm tin của nhà đầu tư. \ n \ n5. Ưu đãi của chính phủ: Các chính phủ trên khắp thế giới đang thúc đẩy việc sử dụng năng lượng tái tạo và nhiều chính phủ cung cấp các ưu đãi thuế, trợ cấp và trợ cấp cho các công ty đầu tư vào các nguồn năng lượng tái tạo. Điều này có thể giúp bù đắp chi phí đầu tư ban đầu và cải thiện lợi tức đầu tư. Nhìn chung, đầu tư vào năng lượng tái tạo có thể mang lại lợi ích đáng kể về tài chính, môi trường và danh tiếng cho một công ty. Nó có thể giúp giảm chi phí, tăng cường an ninh năng lượng, thể hiện trách nhiệm môi trường, nâng cao danh tiếng thương hiệu và tận dụng các ưu đãi của chính phủ."}</w:t>
      </w:r>
    </w:p>
    <w:p w14:paraId="1EBCC03F" w14:textId="77777777" w:rsidR="00CC60EC" w:rsidRDefault="00674C53">
      <w:r>
        <w:lastRenderedPageBreak/>
        <w:t>{"câu hỏi": "Viết một câu chuyện 3 câu theo cấu trúc \"ngày xửa ngày xưa, mỗi ngày, cho đến một ngày".", "trả lời": "Ngày xửa ngày xưa ở một vương quốc xa xôi, xa xôi, có một cô bé tên Emma thích chơi trên đồng cỏ và hái hoa cho mẹ. Mỗi ngày, cô sẽ đi ra cánh đồng và thu thập những bông hoa đẹp nhất mà cô có thể tìm thấy, mang chúng về cho mẹ cô, người sẽ mỉm cười và ôm cô thật chặt. Cho đến một ngày, khi Emma tình cờ tìm thấy một bông hoa ma thuật ban cho cô ấy một điều ước duy nhất, và cô ấy ước mẹ mình trở thành người hạnh phúc nhất trong vương quốc trong những ngày còn lại của mình."}</w:t>
      </w:r>
    </w:p>
    <w:p w14:paraId="4A27F24C" w14:textId="77777777" w:rsidR="00CC60EC" w:rsidRDefault="00674C53">
      <w:r>
        <w:t>{"question": "Cho câu và từ sau, hãy tạo một câu mới bằng cách sử dụng từ. - Câu: Cô ấy có một.\nWord: phong bì", "trả lời": "Cô ấy niêm phong bức thư và đặt nó trong một phong bì trước khi dắt chó đi dạo."}</w:t>
      </w:r>
    </w:p>
    <w:p w14:paraId="79873D66" w14:textId="77777777" w:rsidR="00CC60EC" w:rsidRDefault="00674C53">
      <w:r>
        <w:t>{"câu hỏi": "Đề xuất một giải pháp khả thi để giảm chất thải nước.", "trả lời": "Một giải pháp khả thi để giảm chất thải nước là thực hiện các công nghệ nước thông minh, chẳng hạn như hệ thống phát hiện rò rỉ tiên tiến, van ngắt tự động và thiết bị giám sát thời gian thực. Các thiết bị này có thể phát hiện và ngăn ngừa thất thoát nước do rò rỉ và sử dụng quá mức, do đó tiết kiệm nước và giảm chất thải. Ngoài ra, khuyến khích các hoạt động bảo tồn nước, chẳng hạn như tắm ngắn hơn, sử dụng cây chịu hạn trong cảnh quan và sửa chữa vòi nước bị rò rỉ cũng có thể giúp giảm lãng phí nước.</w:t>
      </w:r>
    </w:p>
    <w:p w14:paraId="544B728E" w14:textId="77777777" w:rsidR="00CC60EC" w:rsidRDefault="00674C53">
      <w:r>
        <w:t>{"câu hỏi": "Tạo ra một tuyên bố luận án cho một bài báo nghiên cứu về lịch sử của hệ thống chăm sóc sức khỏe Hoa Kỳ.", "câu trả lời": "\"Lịch sử của hệ thống chăm sóc sức khỏe Hoa Kỳ phản ánh cuộc đấu tranh liên tục của quốc gia để cân bằng các nguyên tắc của chủ nghĩa cá nhân và chủ nghĩa tập thể, dẫn đến một mô hình độc đáo đã phát triển thông qua các cải cách quan trọng, các cuộc tranh luận chính trị và thay đổi xã hội. \"\n\nMột tuyên bố luận án tạo thành cơ sở của một bài nghiên cứu bằng cách nêu lập luận hoặc vị trí chính của nó. Trong trường hợp này, sự phức tạp và gây tranh cãi của chính sách chăm sóc sức khỏe ở Mỹ được làm nổi bật, cung cấp điểm khởi đầu cho một phân tích lịch sử về sự phát triển của hệ thống. Tuyên bố này tạo tiền đề cho việc khám phá các sự kiện, cột mốc quan trọng và các tác nhân đã định hình hệ thống chăm sóc sức khỏe của Hoa Kỳ trong suốt lịch sử của nó."}</w:t>
      </w:r>
    </w:p>
    <w:p w14:paraId="6D769F34" w14:textId="77777777" w:rsidR="00CC60EC" w:rsidRDefault="00674C53">
      <w:r>
        <w:t xml:space="preserve">{"question": "Báo cáo những tính năng mà công nghệ sau đây sẽ cung cấp. - Hệ thống hướng dẫn tự động thời gian thực", "trả lời": "Dựa trên đầu vào, Hệ thống hướng dẫn tự động thời gian thực có thể sẽ cung cấp các tính năng sau: \ n \ n1. Theo dõi thời gian thực: Hệ thống sẽ cung cấp theo dõi trong thời gian thực, đảm bảo rằng các đơn thuốc và hướng dẫn được cung cấp kịp thời và hiệu quả. \ n \ n2. Tự động hóa: Hệ thống sẽ tự động hóa quy trình hướng dẫn, giảm thiểu lỗi và tối đa hóa hiệu quả. \ n \ n3. Giao diện thân thiện với người dùng: Giao diện người dùng của hệ thống sẽ đơn giản và trực quan, cho phép dễ dàng truy cập vào tất cả các tính năng và chức năng. \ n \ n4. Hỗ trợ quyết định: Hệ thống sẽ bao gồm các công cụ hỗ trợ quyết định để hỗ trợ người dùng đưa ra quyết định sáng suốt một cách nhanh chóng. \ n \ n5. Cài đặt có thể tùy chỉnh: Hệ thống sẽ có các cài đặt có thể tùy chỉnh, cho phép người dùng điều chỉnh các chức năng và tính năng của nó theo nhu cầu cá nhân của họ. \ n \ n6. Phân tích dữ liệu: Hệ thống hướng dẫn tự động thời gian thực sẽ thu thập và phân tích dữ liệu để cung cấp thông tin chi tiết và cải thiện khả năng hướng dẫn của nó. \ n \ n7. Khả năng tương thích đa nền tảng: Hệ thống sẽ được thiết kế để hoạt động liền mạch </w:t>
      </w:r>
      <w:r>
        <w:lastRenderedPageBreak/>
        <w:t>với các nền tảng và thiết bị khác nhau. \ n \ n8. Các biện pháp bảo mật: Hệ thống sẽ có các biện pháp bảo mật mạnh mẽ để bảo vệ dữ liệu nhạy cảm và đảm bảo quyền riêng tư của người dùng."}</w:t>
      </w:r>
    </w:p>
    <w:p w14:paraId="7AC68420" w14:textId="77777777" w:rsidR="00CC60EC" w:rsidRDefault="00674C53">
      <w:r>
        <w:t>{"câu hỏi": "Liệt kê một số đặc điểm của một người quản lý giỏi.", "Câu trả lời": "Một người quản lý giỏi nên sở hữu một loạt các đặc điểm chính cho phép họ lãnh đạo hiệu quả. Dưới đây là một số đặc điểm quan trọng nhất: \ n \ n1. Kỹ năng giao tiếp tuyệt vời: Một người quản lý giỏi sẽ có thể giao tiếp hiệu quả, cả bằng lời nói và bằng văn bản, và có thể truyền đạt thông tin rõ ràng và chính xác. \ n \ n2. Tư duy chiến lược: Một người quản lý giỏi sẽ có khả năng suy nghĩ chiến lược, đánh giá ý nghĩa lâu dài của các hành động và quyết định, và phát triển các kế hoạch có tính đến những thách thức và cơ hội trong tương lai. Ra quyết định: Một người quản lý giỏi sẽ có thể đưa ra quyết định đúng đắn, ngay cả trong những tình huống khó khăn hoặc không chắc chắn, và có thể chịu trách nhiệm về hậu quả của các quyết định của họ. \ n \ n4. Lãnh đạo: Một người quản lý giỏi sẽ có thể truyền cảm hứng và thúc đẩy nhóm của họ, dẫn đầu bằng ví dụ và thể hiện đạo đức làm việc mạnh mẽ và cam kết với các mục tiêu của công ty. \ n \ n5. Kỹ năng giao tiếp: Một người quản lý tốt sẽ có thể xây dựng mối quan hệ mạnh mẽ, tích cực với cấp dưới, đồng nghiệp và cấp trên của họ, và có thể quản lý hiệu quả các xung đột và đàm phán các giải pháp. \ n \ n6. Khả năng thích ứng: Một người quản lý giỏi sẽ có khả năng thích ứng với hoàn cảnh thay đổi, thể hiện sự linh hoạt và khả năng suy nghĩ trên đôi chân của họ. \ n \ n7. Quản lý thời gian: Một người quản lý giỏi sẽ có thể ưu tiên hiệu quả các nhiệm vụ và quản lý thời gian của họ, đảm bảo rằng họ có thể đáp ứng thời hạn và đạt được mục tiêu của mình. \ n \ n8. Ủy quyền: Một người quản lý tốt sẽ có thể ủy thác nhiệm vụ một cách hiệu quả, tin tưởng cấp dưới của họ chịu trách nhiệm và cung cấp cho họ sự hỗ trợ và hướng dẫn mà họ cần để thành công. \ n \ n9. Đồng cảm: Một người quản lý tốt sẽ có thể đồng cảm với cấp dưới của họ, hiểu nhu cầu và mối quan tâm của họ, và có thể cung cấp hỗ trợ và lời khuyên. \ n \ n10. Học hỏi liên tục: Một người quản lý giỏi nên cam kết học hỏi và phát triển liên tục, tìm kiếm cơ hội để cải thiện kỹ năng và kiến thức của họ, và khuyến khích cấp dưới của họ làm điều tương tự."}</w:t>
      </w:r>
    </w:p>
    <w:p w14:paraId="2CC7B1BE" w14:textId="77777777" w:rsidR="00CC60EC" w:rsidRDefault="00674C53">
      <w:r>
        <w:t>{"câu hỏi": "Sử dụng văn bản được cung cấp, thay đổi nó thành ngôn ngữ thông thường hơn. - Tôi rất vui khi biết bạn đang làm như thế nào.", "trả lời": "Tôi rất vui khi biết bạn đang làm như thế nào."}</w:t>
      </w:r>
    </w:p>
    <w:p w14:paraId="03FA9214" w14:textId="77777777" w:rsidR="00CC60EC" w:rsidRDefault="00674C53">
      <w:r>
        <w:t>{"câu hỏi": "Sử dụng văn bản được cung cấp để phát triển danh sách ba câu hỏi. - Người lao động đóng dấu thỏa thuận với công ty.", "trả lời": "1. Nhân viên đóng dấu thỏa thuận với công ty là ai? \n2. Nhân viên đã đóng dấu thỏa thuận với công ty nào? \n3. Nhân viên đã thực hiện loại thỏa thuận nào với công ty?"}</w:t>
      </w:r>
    </w:p>
    <w:p w14:paraId="3EC2CAC1" w14:textId="77777777" w:rsidR="00CC60EC" w:rsidRDefault="00674C53">
      <w:r>
        <w:t>{"câu hỏi": "Tạo ra một câu tục ngữ sáng tạo bằng cách sử dụng các từ khóa \"kỳ vọng\" và "thành công\".", "câu trả lời": "\"Thành công là một bất ngờ đối với những người đặt kỳ vọng của họ quá cao, nhưng là phần thưởng cho những người giữ cho chúng có cơ sở với sự siêng năng.\""}</w:t>
      </w:r>
    </w:p>
    <w:p w14:paraId="51E91E83" w14:textId="77777777" w:rsidR="00CC60EC" w:rsidRDefault="00674C53">
      <w:r>
        <w:lastRenderedPageBreak/>
        <w:t>{"câu hỏi": "Áp dụng câu được cung cấp, tạo một câu thể hiện lòng biết ơn. - Tôi rất may mắn khi có bạn làm cố vấn.", "trả lời": "Cảm ơn bạn đã là một người cố vấn vô giá đối với tôi, tôi rất biết ơn sự hướng dẫn và hỗ trợ của bạn."}</w:t>
      </w:r>
    </w:p>
    <w:p w14:paraId="77445D9B" w14:textId="77777777" w:rsidR="00CC60EC" w:rsidRDefault="00674C53">
      <w:r>
        <w:t>{"câu hỏi": "Tạo ra một câu chuyện bằng cách sử dụng các từ \"phiêu lưu", \"cổ đại\" và \"kho báu".", "câu trả lời": "Ngày xưa có một nhà thám hiểm dũng cảm, người bắt đầu cuộc hành trình tìm kiếm kho báu ẩn giấu của một nền văn minh cổ đại. Anh ấy luôn bị thu hút bởi cuộc phiêu lưu và sự hồi hộp của việc khám phá và nhiệm vụ này là thử thách lớn nhất của anh ấy. Anh ta đi qua rừng rậm và sa mạc, băng qua đại dương rộng lớn và leo lên những đỉnh núi cao chót vót, luôn tìm kiếm manh mối tiếp theo sẽ dẫn anh ta đến gần hơn với mục tiêu của mình. Cuối cùng, sau nhiều năm dài du hành, anh đã đến một vùng đất của những huyền thoại, nơi mà ngay cả thời gian dường như đứng yên. Ở đó, ẩn mình giữa đống đổ nát của một thành phố cổ, anh tìm thấy những gì anh đang tìm kiếm. Kho báu tráng lệ hơn anh ta có thể tưởng tượng, chất đống trong những đống vàng và đồ trang sức, lấp lánh trong ánh sáng nhấp nháy của ngọn đuốc. Nhưng nhà thám hiểm biết rằng giá trị thực sự của cuộc hành trình của anh ta không nằm ở chính kho báu, mà nằm trong cuộc phiêu lưu và trải nghiệm đã dẫn anh ta đến thời điểm đó. Những kỷ niệm anh đã thu thập được, những người bạn anh đã kết bạn và những cảnh tượng anh đã nhìn thấy đối với anh có giá trị hơn tất cả vàng trên thế giới. Và vì vậy, anh ấy trở về nhà, giàu tinh thần hơn bao giờ hết."}</w:t>
      </w:r>
    </w:p>
    <w:p w14:paraId="14C7F13B" w14:textId="77777777" w:rsidR="00CC60EC" w:rsidRDefault="00674C53">
      <w:r>
        <w:t>{"câu hỏi": "Tạo ra một phát minh sử dụng năng lượng tái tạo.", "câu trả lời": "Một phát minh có thể sử dụng năng lượng tái tạo là "Con đường chạy bằng năng lượng mặt trời thông minh". Con đường này sẽ được làm bằng vật liệu mờ, bền, cho phép ánh sáng mặt trời đi qua các tế bào quang điện được nhúng bên dưới bề mặt. Những tấm pin mặt trời này sau đó sẽ chuyển đổi ánh sáng mặt trời thành điện năng, có thể được sử dụng để cung cấp năng lượng cho đèn đường, tín hiệu giao thông và thậm chí cả nhà cửa và doanh nghiệp nằm dọc theo đường. Ngoài ra, con đường có thể có các cảm biến nhúng theo dõi lưu lượng giao thông và điều kiện đường xá trong thời gian thực, truyền dữ liệu đến trung tâm điều khiển giao thông trung tâm. Điều này sẽ giúp tối ưu hóa lưu lượng giao thông và giảm tắc nghẽn, nâng cao hiệu quả của hệ thống giao thông. Việc sử dụng năng lượng mặt trời tái tạo sẽ không chỉ làm giảm lượng khí thải carbon của đường mà còn giảm đáng kể chi phí liên quan đến việc cung cấp năng lượng và bảo trì cơ sở hạ tầng của đường. Ngoài ra, công nghệ thông minh được tích hợp vào đường sẽ cải thiện sự an toàn, giảm lưu lượng giao thông và cải thiện trải nghiệm lái xe tổng thể cho người lái xe."}</w:t>
      </w:r>
    </w:p>
    <w:p w14:paraId="557E29E4" w14:textId="77777777" w:rsidR="00CC60EC" w:rsidRDefault="00674C53">
      <w:r>
        <w:t xml:space="preserve">{"câu hỏi": "Viết một câu chuyện về cây chổi ma thuật của phù thủy.", "câu trả lời": "Ngày xửa ngày xưa ở một vùng đất xa, rất xa, có một phù thủy mạnh mẽ tên là Morgana. Morgana sống trong một căn nhà gỗ hẻo lánh sâu trong rừng, nơi cô luyện tập phép thuật và độc dược của mình. Morgana có nhiều vật phẩm ma thuật, bao gồm vạc, đũa phép và sách chính tả, nhưng tài sản quý giá nhất của cô là cây chổi ma thuật của cô. Cây chổi của Morgana không chỉ là bất kỳ cây chổi bình thường nào; Đó là một cây chổi được thấm nhuần ma thuật mạnh mẽ. Cây chổi được làm từ gỗ bạch dương tốt nhất, với lông ngựa và tay cầm được hoàn thiện bằng vàng. Một câu thần chú đã được sử dụng trên cây chổi, cho phép nó bay nhanh hơn một con chim và đưa người cưỡi nó đến bất cứ nơi nào cô muốn. Cây chổi đã được bà của cô, </w:t>
      </w:r>
      <w:r>
        <w:lastRenderedPageBreak/>
        <w:t>cũng là một phù thủy mạnh mẽ, tặng cho Morgana. Bà cô đã nói với cô rằng cây chổi bị mê hoặc bởi ánh trăng và chỉ có thể được cưỡi bởi một phù thủy thực sự. Morgana trân trọng cây chổi và chăm sóc nó rất tốt, đánh bóng tay cầm và bôi dầu cho lông mỗi ngày. Một ngày nọ, trong khi Morgana đang ra ngoài thu thập thảo mộc trong rừng, một nhóm dân làng tình cờ gặp cabin của cô. Họ nhìn thấy cây chổi của cô và, không hiểu sức mạnh ma thuật của nó, nghĩ rằng đó chỉ là một cây chổi bình thường. Họ lấy cây chổi và mang nó trở lại làng của họ, nơi họ cố gắng sử dụng nó để quét sàn nhà của họ. Nhưng cây chổi có ý tưởng khác. Nó bắt đầu vặn vẹo và vặn vẹo, đánh bật dân làng ra khỏi chân họ và khiến họ bay trong không trung. Dân làng rất sợ hãi và không biết phải làm gì. Morgana, người đã trở lại cabin của mình, nhìn thấy những gì đang xảy ra và chạy đến làng để lấy cây chổi của mình. Khi đến nơi, cô mắng dân làng vì đã lấy thứ gì đó không thuộc về họ. Dân làng xấu hổ và cầu xin sự tha thứ của cô. Morgana tha thứ cho họ và, với một cái vẫy tay, gắn cây chổi của mình và bay lên trời. Từ ngày đó, dân làng biết rằng Morgana là một phù thủy mạnh mẽ, và họ không bao giờ dám làm phiền cô ấy hoặc lấy bất cứ thứ gì thuộc về cô ấy nữa. Morgana tiếp tục sống trong cabin của mình, cưỡi cây chổi ma thuật của mình và sử dụng phép thuật dưới ánh sáng của mặt trăng. Và cây chổi vẫn trung thành với cô ấy, luôn đưa cô ấy đến bất cứ nơi nào cô ấy muốn, nhanh hơn gió."}</w:t>
      </w:r>
    </w:p>
    <w:p w14:paraId="6419F847" w14:textId="77777777" w:rsidR="00CC60EC" w:rsidRDefault="00674C53">
      <w:r>
        <w:t>{"question": "Tạo tiêu đề phim phù hợp với phần tiếp theo của \u201cRise of the Planet of the Apes\u201d", "answer": "\"Dawn of the Planet of the Apes\""}</w:t>
      </w:r>
    </w:p>
    <w:p w14:paraId="53569D93" w14:textId="77777777" w:rsidR="00CC60EC" w:rsidRDefault="00674C53">
      <w:r>
        <w:t>{"câu hỏi": "Hãy cho tôi biết dạng liên tục hiện tại của động từ 'ngủ'.", "câu trả lời": "Dạng liên tục hiện tại của động từ 'ngủ' là 'ngủ.'"}</w:t>
      </w:r>
    </w:p>
    <w:p w14:paraId="3CE7EBD1" w14:textId="77777777" w:rsidR="00CC60EC" w:rsidRDefault="00674C53">
      <w:r>
        <w:t>{"câu hỏi": "Đưa ra một danh sách các thành phần, hãy đặt tên cho một món ăn có chứa các thành phần này - cần tây, ớt chuông, hành tây", "câu trả lời": "Nghe có vẻ giống như một công thức cho một món ăn Cajun cổ điển có tên là Jambalaya!"}</w:t>
      </w:r>
    </w:p>
    <w:p w14:paraId="284E7B7B" w14:textId="77777777" w:rsidR="00CC60EC" w:rsidRDefault="00674C53">
      <w:r>
        <w:t>{"question": "Chuyển câu sang dạng phủ định mà không thay đổi nghĩa. - Tối qua tôi xem phim.", "trả lời": "Tối qua tôi không xem phim."}</w:t>
      </w:r>
    </w:p>
    <w:p w14:paraId="65E3ED41" w14:textId="77777777" w:rsidR="00CC60EC" w:rsidRDefault="00674C53">
      <w:r>
        <w:t>{"câu hỏi": "Kể tên ba nhạc sĩ có ảnh hưởng từ những năm 1980.", "câu trả lời": "1. Michael Jackson: Được biết đến như là "Vua nhạc Pop", cách tiếp cận sáng tạo của Jackson đối với âm nhạc và khiêu vũ thông qua việc phát hành album Thriller vào năm 1982, đã củng cố ông là một trong những nhạc sĩ nổi bật nhất của thập niên 80. \n\n2. Madonna: Cô ấy đã trở thành một biểu tượng trong những năm 80 củng cố vị trí của mình như một người có ảnh hưởng văn hóa. Với các đĩa đơn hit như "Like a Virgin" và "Material Girl", cô đã trao quyền cho phụ nữ trong âm nhạc và được biết đến với âm nhạc hấp dẫn, phong cách thời trang và những màn trình diễn trực tiếp táo bạo của cô. Prince: Prince là một thiên tài âm nhạc và tác động của anh ấy đã được cảm nhận trong những năm 80 thông qua các album như "Purple Rain". Prince pha trộn nhiều thể loại khác nhau như rock, pop, funk và R&amp;B, tạo ra âm nhạc không thể đóng hộp vào một thể loại."}</w:t>
      </w:r>
    </w:p>
    <w:p w14:paraId="7411D311" w14:textId="77777777" w:rsidR="00CC60EC" w:rsidRDefault="00674C53">
      <w:r>
        <w:t xml:space="preserve">{"question": "Chia danh sách các phần tử thành hai danh sách khác nhau. - Táo, Chuối, Cam, Lê", "trả lời": "Dưới đây là hai cách để tách danh sách các phần tử đã cho:\n\n### Phương </w:t>
      </w:r>
      <w:r>
        <w:lastRenderedPageBreak/>
        <w:t>pháp 1: Chia xen kẽ\n- Danh sách 1: Táo, Cam\n- Danh sách 2: Chuối, Lê\n\n### Phương pháp 2: Chia đôi\n- Danh sách 1: Táo, Chuối\n- Danh sách 2: Cam, Lê"}</w:t>
      </w:r>
    </w:p>
    <w:p w14:paraId="6ADB2810" w14:textId="77777777" w:rsidR="00CC60EC" w:rsidRDefault="00674C53">
      <w:r>
        <w:t>{"câu hỏi": "Liệt kê năm yếu tố của một buổi biểu diễn sân khấu.", "Trả lời": "1. Diễn viên: Đây là những người biểu diễn đưa câu chuyện vào cuộc sống thông qua lời thoại, động tác và biểu cảm của họ.\n\n2. Kịch bản: Một buổi biểu diễn sân khấu được điều khiển bởi một kịch bản bằng văn bản, cung cấp các lời thoại và hành động mà các diễn viên phải tuân theo để kể câu chuyện. \ n \ n3. Sân khấu: Sân khấu là không gian vật lý nơi diễn ra buổi biểu diễn, và có thể thay đổi về kích thước và phong cách tùy thuộc vào sản xuất. \ n \ n4. Phong cảnh và đạo cụ: Những yếu tố vật lý này giúp tạo ra một thế giới đáng tin cậy và nhập vai cho màn trình diễn. \ n \ n5. Ánh sáng và âm thanh: Các khía cạnh kỹ thuật của một buổi biểu diễn sân khấu, bao gồm ánh sáng sân khấu và hiệu ứng âm thanh, giúp nâng cao tâm trạng và bầu không khí của vở diễn."}</w:t>
      </w:r>
    </w:p>
    <w:p w14:paraId="749CD56F" w14:textId="77777777" w:rsidR="00CC60EC" w:rsidRDefault="00674C53">
      <w:r>
        <w:t>{"question": "Đối với chuỗi \"Hello World!\", hãy so sánh các chữ cái khác nhau giữa hai từ. - Hello World!", "answer": "So sánh các chữ cái giữa các từ \"Hello\" và \"World!\", các chữ cái \"H\", \"e\", \"l\" và \"o\" từ \"Hello\" không được tìm thấy trong \"World!\" và các chữ cái \"W\", \"r\", \"l\", \"d\", và \"!\" từ \"World!\" không được tìm thấy trong \"Hello\". Chỉ có chữ \"l\" là chung cho cả hai từ."}</w:t>
      </w:r>
    </w:p>
    <w:p w14:paraId="3FB50B9E" w14:textId="77777777" w:rsidR="00CC60EC" w:rsidRDefault="00674C53">
      <w:r>
        <w:t>{"câu hỏi": "Tìm một gợi ý cho một tuyến đường đi bộ 10 dặm ở Seattle.", "câu trả lời": "Seattle là một thành phố xinh đẹp với nhiều tuyến đường tuyệt đẹp để khám phá, và sau đây chỉ là một gợi ý cho một chuyến đi bộ 10 dặm: \ n \ n Bắt đầu hành trình của bạn tại Công viên điêu khắc Olympic, tọa lạc tại 2901 Western Ave, Seattle, WA 98121. Từ đó, đi dọc theo Đường mòn Vịnh Elliott, nơi có tầm nhìn tuyệt đẹp ra Puget Sound và Dãy núi Olympic. Tiếp tục đi dọc theo con đường mòn cho đến khi bạn đến Thủy cung Seattle, sau đó rẽ trái về phía Chợ Pike Place. Hãy dành chút thời gian để khám phá các điểm tham quan và âm thanh của khu chợ nhộn nhịp này trước khi quay trở lại bờ sông và tìm đường đến Seattle Great Wheel. Từ Great Wheel, đi về phía nam dọc theo Alaskan Way cho đến khi bạn đến Quảng trường Pioneer. Khu phố lịch sử này là địa điểm hoàn hảo để nghỉ ngơi và chụp ảnh trước khi tiếp tục đến Khu Quốc tế, nơi bạn có thể trải nghiệm hương vị châu Á ở trung tâm Seattle. Từ Khu Quốc tế, đi về phía bắc dọc theo Đại lộ số 4 cho đến khi bạn đến Thư viện Trung tâm. Phần kiến trúc tuyệt đẹp này rất đáng để ghé thăm, cũng như Trung tâm Columbia gần đó, nơi tự hào có một tầng quan sát với tầm nhìn 360 độ ra thành phố. \ n \ n Tiếp tục đi về phía bắc cho đến khi bạn đến Trung tâm Hồ Tây, sau đó rẽ trái vào khu phố South Lake Union. Từ đây, bạn có thể khám phá bờ hồ Union trước khi quay trở lại Công viên Điêu khắc Olympic qua Đại lộ Dexter. Tuyến đường này đi vào một số điểm tham quan và khu phố mang tính biểu tượng nhất của Seattle, và chắc chắn sẽ mang đến trải nghiệm đáng nhớ cho những người đi bộ ở mọi khả năng. Hãy nhớ mang giày thoải mái, giữ nước, và mang theo máy ảnh để ghi lại cuộc phiêu lưu của bạn."}</w:t>
      </w:r>
    </w:p>
    <w:p w14:paraId="1F8B95D3" w14:textId="77777777" w:rsidR="00CC60EC" w:rsidRDefault="00674C53">
      <w:r>
        <w:t xml:space="preserve">{"câu hỏi": "Tạo mô tả ngắn cho Tuabin gió.", "câu trả lời": "Tuabin gió là một cỗ máy chuyển đổi động năng của gió thành năng lượng cơ học hoặc điện, có thể được sử dụng để cung cấp năng lượng cho gia đình và doanh nghiệp. Tuabin có các cánh dài quay khi gió thổi, điều </w:t>
      </w:r>
      <w:r>
        <w:lastRenderedPageBreak/>
        <w:t>khiển máy phát điện sản xuất điện. Các tuabin gió thường được nhóm lại với nhau trong các trang trại gió và cung cấp một nguồn năng lượng sạch, tái tạo trên toàn thế giới."}</w:t>
      </w:r>
    </w:p>
    <w:p w14:paraId="48FF88EF" w14:textId="77777777" w:rsidR="00CC60EC" w:rsidRDefault="00674C53">
      <w:r>
        <w:t>{"câu hỏi": "Dựa trên thông tin đầu vào bên dưới đề xuất kế hoạch hành động - Máy tính của tôi sẽ không bật", "trả lời": "Dưới đây là một vài đề xuất có thể giúp bạn khắc phục sự cố của mình:\n\n1. Kiểm tra các kết nối: Đảm bảo rằng máy tính của bạn được cắm đúng cách và tất cả các cáp được kết nối an toàn. \n2. Hãy thử một nguồn điện khác: Hãy thử cắm máy tính của bạn vào một ổ cắm điện khác để xem liệu có vấn đề gì với ổ cắm bạn đang sử dụng hay không. \ n3. Kiểm tra pin: Nếu bạn đang sử dụng máy tính xách tay, hãy kiểm tra pin để đảm bảo nó được đặt và sạc đúng cách. \n4. Ngắt kết nối các thiết bị bên ngoài: Rút phích cắm tất cả các thiết bị bên ngoài khỏi máy tính để loại trừ xung đột khỏi các thiết bị ngoại vi. \n5. Thử một chu kỳ nguồn: Rút phích cắm máy tính của bạn, tháo pin nếu đó là máy tính xách tay, sau đó giữ nút nguồn trong 30 giây. Kết nối lại nguồn và thử bật lại máy tính của bạn. \n\nNếu không có bước khắc phục sự cố nào trong số này hữu ích, tôi khuyên bạn nên liên hệ với nhà sản xuất hoặc kỹ thuật viên chuyên nghiệp để được hỗ trợ thêm."}</w:t>
      </w:r>
    </w:p>
    <w:p w14:paraId="0E350508" w14:textId="77777777" w:rsidR="00CC60EC" w:rsidRDefault="00674C53">
      <w:r>
        <w:t>{"câu hỏi": "Phân tích văn bản sau và cung cấp lý do tại sao nó có sức thuyết phục - Apple được biết đến với các sản phẩm chất lượng cao và dịch vụ khách hàng nổi tiếng.", "câu trả lời": "Văn bản có sức thuyết phục vì những lý do sau:\n\n1. Khẳng định chất lượng cao: Bằng cách tuyên bố rằng Apple được biết đến với các sản phẩm chất lượng cao, văn bản ngụ ý rằng các sản phẩm của công ty là đáng tin cậy và thực hiện đúng lời hứa của họ. Điều này có khả năng thuyết phục độc giả tin tưởng vào công ty và các dịch vụ của nó. \ n \ n2. Danh tiếng tích cực: Văn bản cũng đưa ra tuyên bố về danh tiếng của công ty, nói rằng dịch vụ khách hàng của nó nổi tiếng. Điều này ngụ ý rằng những người khác tin tưởng và đã có những trải nghiệm tích cực với công ty. Điều này có khả năng thuyết phục độc giả làm theo và đặt niềm tin vào công ty. \ n \ n3. Thẩm quyền và chuyên môn: Bằng cách đưa ra tuyên bố về các sản phẩm chất lượng cao và dịch vụ khách hàng nổi tiếng của công ty, văn bản ngụ ý rằng Apple có thẩm quyền và chuyên môn trong lĩnh vực của mình. Điều này thiết lập công ty là đáng tin cậy và có thể thuyết phục độc giả xem sản phẩm của mình thuận lợi hơn. Nhìn chung, văn bản sử dụng kết hợp các tuyên bố tích cực về sản phẩm, danh tiếng và chuyên môn của công ty để tạo ra một thông điệp thuyết phục."}</w:t>
      </w:r>
    </w:p>
    <w:p w14:paraId="230EACF8" w14:textId="77777777" w:rsidR="00CC60EC" w:rsidRDefault="00674C53">
      <w:r>
        <w:t>{"câu hỏi": "Tạo danh sách các mục hành động cần thực hiện để đạt được mục tiêu sau - Khởi chạy một trang web kinh doanh mới", "câu trả lời": "1. Tiến hành nghiên cứu thị trường để hiểu đối tượng mục tiêu và đối thủ cạnh tranh\n2. Phát triển một kế hoạch kinh doanh, bao gồm xây dựng thương hiệu và nhắn tin \ n3. Bảo mật tên miền và lưu trữ\n4. Thiết kế và xây dựng trang web, bao gồm nội dung và hình ảnh \ n5. Tối ưu hóa trang web cho các công cụ tìm kiếm (SEO) \ n6. Trang web thử nghiệm về trải nghiệm và chức năng người dùng \ n7. Khởi chạy trang web và quảng bá thông qua phương tiện truyền thông xã hội, tiếp thị qua email và các kênh khác \ n8. Theo dõi lưu lượng truy cập trang web và bán hàng, thực hiện các điều chỉnh khi cần \ n9. Theo dõi và trả lời phản hồi và thắc mắc của khách hàng kịp thời \ n10. Liên tục cập nhật trang web với nội dung mới và tính năng mới."}</w:t>
      </w:r>
    </w:p>
    <w:p w14:paraId="050E6E41" w14:textId="77777777" w:rsidR="00CC60EC" w:rsidRDefault="00674C53">
      <w:r>
        <w:lastRenderedPageBreak/>
        <w:t>{"câu hỏi": "Sắp xếp lại danh sách các hướng dẫn sau một cách hợp lý - Kết thúc bài thuyết trình, Đặt báo thức, Trả lời email", "trả lời": "1. Trả lời email \ n2. Kết thúc bài thuyết trình\n3. Đặt báo thức"}</w:t>
      </w:r>
    </w:p>
    <w:p w14:paraId="15A86405" w14:textId="77777777" w:rsidR="00CC60EC" w:rsidRDefault="00674C53">
      <w:r>
        <w:t>{"câu hỏi": "Viết lại câu sau để làm cho nó song song về cấu trúc - Anh ấy thích chơi bóng đá và bóng rổ và bơi lội", "câu trả lời": "Anh ấy thích chơi bóng đá, chơi bóng rổ và bơi lội."}</w:t>
      </w:r>
    </w:p>
    <w:p w14:paraId="7811D454" w14:textId="77777777" w:rsidR="00CC60EC" w:rsidRDefault="00674C53">
      <w:r>
        <w:t>{"câu hỏi": "Tạo danh sách ba biện pháp để tăng sự hài lòng của khách hàng", "trả lời": "1. Cải thiện hỗ trợ khách hàng: Đảm bảo rằng các đại diện dịch vụ khách hàng được đào tạo đầy đủ với kỹ năng giao tiếp và giao tiếp tốt, cung cấp nhiều kênh giao tiếp, trả lời kịp thời các câu hỏi của khách hàng và theo dõi các vấn đề để đảm bảo chúng được giải quyết thỏa đáng. \ n \ n2. Cá nhân hóa trải nghiệm của khách hàng: Cung cấp trải nghiệm tùy chỉnh dựa trên sở thích, sở thích và lịch sử mua hàng của khách hàng. Cung cấp các đề xuất được cá nhân hóa và các giao dịch đặc biệt phù hợp với sở thích của người dùng. \ n \ n3. Cung cấp các sản phẩm và dịch vụ chất lượng cao: Đảm bảo rằng các sản phẩm và dịch vụ đáp ứng hoặc vượt quá mong đợi của khách hàng. Liên tục thu thập và phân tích phản hồi của khách hàng để xác định các lĩnh vực cần cải thiện và sử dụng thông tin này để thực hiện các thay đổi đối với sản phẩm hoặc dịch vụ nhằm đảm bảo cải tiến liên tục."}</w:t>
      </w:r>
    </w:p>
    <w:p w14:paraId="5F0B836A" w14:textId="77777777" w:rsidR="00CC60EC" w:rsidRDefault="00674C53">
      <w:r>
        <w:t>{"câu hỏi": "Tạo ví dụ về cấu trúc dữ liệu có thể lưu trữ tên và tiền lương của nhân viên.", "câu trả lời": "Một ví dụ về cấu trúc dữ liệu có thể lưu trữ tên và tiền lương của nhân viên là từ điển, trong đó chìa khóa là tên của nhân viên và giá trị là tiền lương của họ. \n\n'''\nemployee_salaries = {\n 'John Doe': 50000,\n 'Jane Smith': 60000,\n 'Bob Johnson': 55000,\n 'Emily Davis': 65000\n}\n'''\n\n\nTrong ví dụ này, từ điển 'employee_salaries' lưu trữ tên và tiền lương của bốn nhân viên. Điều quan trọng là tên của nhân viên (ví dụ: 'John Doe') và giá trị là tiền lương của họ (ví dụ: 50000). Điều này cho phép dễ dàng truy cập vào thông tin lương của bất kỳ nhân viên nào, chỉ bằng cách tham khảo tên của họ."}</w:t>
      </w:r>
    </w:p>
    <w:p w14:paraId="57BD5EBC" w14:textId="77777777" w:rsidR="00CC60EC" w:rsidRDefault="00674C53">
      <w:r>
        <w:t>{"question": "Tạo một báo cáo tóm tắt sự hiểu biết của bạn về một chiếc iPhone nhất định. - iPhone XS Max", "trả lời": "iPhone XS Max là mẫu smartphone được Apple phát hành vào tháng 9/2018, có màn hình Super Retina OLED 6,5 inch và chạy trên chip A12 Bionic được chế tạo tùy chỉnh của Apple. Thiết bị hoạt động trên nền tảng iOS 12, với tùy chọn cập nhật lên các phiên bản mới hơn của hệ điều hành. iPhone XS Max tự hào có hệ thống camera kép ở mặt sau với ống kính rộng và tele 12MP, đồng thời hỗ trợ các tính năng chụp ảnh và quay video tiên tiến, chẳng hạn như Smart HDR, quay video 4K và kiểm soát độ sâu và bokeh tiên tiến. Ở mặt trước, có camera TrueDepth 7MP hỗ trợ Face ID - một hệ thống xác thực tiên tiến sử dụng nhận dạng khuôn mặt để mở khóa thiết bị và thanh toán an toàn. IPhone XS Max có sẵn trong dung lượng lưu trữ 64GB, 256GB và 512GB, và nó có ba lớp hoàn thiện: Vàng, Xám không gian và Bạc. Thiết bị có thiết kế hoàn toàn bằng kính và khung thép không gỉ cấp phẫu thuật, có khả năng chống nước và bụi. Một số tính năng đáng chú ý khác bao gồm sạc không dây, hỗ trợ hai SIM và tuổi thọ pin được cải thiện so với người tiền nhiệm của nó, iPhone X. \ n \ nTóm lại, iPhone XS Max giới thiệu một điện thoại thông minh thời trang và mạnh mẽ với các tính năng nâng cao, khiến nó trở thành lựa chọn phù hợp cho bất kỳ ai trên thị trường để nâng cấp."}</w:t>
      </w:r>
    </w:p>
    <w:p w14:paraId="16E83B59" w14:textId="77777777" w:rsidR="00CC60EC" w:rsidRDefault="00674C53">
      <w:r>
        <w:lastRenderedPageBreak/>
        <w:t>{"câu hỏi": "Xác định các thành phần chính của hệ thống quản lý cơ sở dữ liệu (DBMS).", "trả lời": "Hệ thống quản lý cơ sở dữ liệu (DBMS) là một hệ thống phần mềm cho phép người dùng xác định, tạo, duy trì và kiểm soát quyền truy cập vào cơ sở dữ liệu. Một số thành phần chính của DBMS bao gồm: \ n \ n1. Dữ liệu: Điều này đề cập đến việc thu thập các sự kiện và số liệu được sắp xếp theo cách có cấu trúc và có tổ chức, có thể được lưu trữ, truy xuất, cập nhật và thao tác. \ n \ n2. Công cụ cơ sở dữ liệu: Thành phần này chịu trách nhiệm lưu trữ, truy xuất và cập nhật dữ liệu theo cách có tổ chức vật lý. \ n \ n3. Lược đồ cơ sở dữ liệu: Lược đồ xác định cấu trúc logic của dữ liệu được lưu trữ trong cơ sở dữ liệu, bao gồm các bảng, trường, kiểu dữ liệu, mối quan hệ, ràng buộc và chỉ mục. \ n \ n4. Bộ xử lý truy vấn: Thành phần này xử lý các câu lệnh truy vấn bằng cách chuyển đổi các truy vấn do người dùng yêu cầu thành các hướng dẫn và hoạt động cấp thấp có thể được thực thi bởi công cụ cơ sở dữ liệu. \ n \ n5. Trình quản lý giao dịch: Người quản lý giao dịch đảm bảo tính toàn vẹn, tính nhất quán và độ bền của dữ liệu bằng cách thực thi các thuộc tính giao dịch của cơ sở dữ liệu. \ n \ n6. Trình quản lý lưu trữ: Thành phần này quản lý việc phân bổ không gian lưu trữ cho cơ sở dữ liệu và đảm bảo rằng dữ liệu được lưu trữ và truy xuất hiệu quả. \ n \ n7. Trình quản lý sao lưu và phục hồi: Thành phần này đảm bảo tính toàn vẹn và nhất quán của cơ sở dữ liệu thông qua các hoạt động sao lưu và phục hồi, bảo vệ dữ liệu khỏi mất mát hoặc hư hỏng. \ n \ n8. Trình quản lý bảo mật: Thành phần này quản lý tính bảo mật của cơ sở dữ liệu, bao gồm xác thực, ủy quyền và kiểm soát truy cập, để đảm bảo rằng chỉ những người dùng được ủy quyền mới có thể truy cập dữ liệu. Giao diện người dùng: DBMS thường bao gồm các công cụ người dùng đồ họa cho phép người dùng tương tác với hệ thống và quản lý dữ liệu, chẳng hạn như biểu mẫu nhập dữ liệu, trình tạo báo cáo và công cụ trực quan hóa dữ liệu."}</w:t>
      </w:r>
    </w:p>
    <w:p w14:paraId="66399222" w14:textId="77777777" w:rsidR="00CC60EC" w:rsidRDefault="00674C53">
      <w:r>
        <w:t>{"câu hỏi": "Mô tả ứng dụng Xử lý ngôn ngữ tự nhiên (NLP) cho trợ lý giọng nói.", "câu trả lời": "Xử lý ngôn ngữ tự nhiên (NLP) là một công nghệ cốt lõi cho phép trợ lý giọng nói hiểu, giải thích và trả lời các lệnh thoại của con người theo cách mô phỏng một cuộc trò chuyện thông minh. Khi người dùng tương tác với trợ lý giọng nói, các thuật toán NLP hoạt động ở chế độ nền để phân tích lời nói của người dùng và hiểu ý định của họ. Trợ lý giọng nói sử dụng NLP để thực hiện các tác vụ như nhận dạng giọng nói tự động, chuyển đổi giọng nói âm thanh thành văn bản. Văn bản sau đó phải chịu sự hiểu biết ngôn ngữ tự nhiên, liên quan đến việc sử dụng các thuật toán học máy để phân tích văn bản và rút ra ngữ cảnh và ý nghĩa của các từ được nói. \n\nTrợ lý giọng nói cũng sử dụng tính năng tạo ngôn ngữ tự nhiên để xây dựng phản hồi cho lệnh hoặc câu hỏi của người dùng. Điều này cho phép trợ lý giao tiếp với người dùng bằng ngôn ngữ giống như con người. NLP đóng một vai trò quan trọng trong việc giúp trợ lý giọng nói sử dụng ngôn ngữ theo ngữ cảnh, học hỏi từ các tương tác trong quá khứ và thể hiện khả năng đàm thoại giống như con người. Tóm lại, NLP là xương sống của trợ lý giọng nói, cho phép họ diễn giải ngôn ngữ của con người, rút ra ý nghĩa và ngữ cảnh, và trả lời theo cách mô phỏng cuộc trò chuyện của con người."}</w:t>
      </w:r>
    </w:p>
    <w:p w14:paraId="49A80329" w14:textId="77777777" w:rsidR="00CC60EC" w:rsidRDefault="00674C53">
      <w:r>
        <w:t xml:space="preserve">{"câu hỏi": "Xây dựng một giả thuyết về lý do tại sao ngôn ngữ \u201cEnglish\u201d có tỷ lệ trang web cao nhất.", "câu trả lời": "Một giả thuyết có thể xảy ra cho lý do tại sao tiếng Anh có tỷ lệ trang web cao nhất có thể là do sự thống trị lịch sử và hiện tại của các quốc gia nói tiếng Anh trong các lĩnh vực công nghệ, thương mại và văn hóa đại chúng. Nhiều công ty </w:t>
      </w:r>
      <w:r>
        <w:lastRenderedPageBreak/>
        <w:t>công nghệ lớn nhất và có ảnh hưởng nhất có nguồn gốc từ các quốc gia nói tiếng Anh như Hoa Kỳ và Vương quốc Anh, dẫn đến sự phát triển và phổ biến của các trang web và nền tảng tiếng Anh. Ngoài ra, tiếng Anh đã trở thành ngôn ngữ chung cho kinh doanh và giao tiếp quốc tế, tạo thuận lợi cho các doanh nghiệp và cá nhân có sự hiện diện trực tuyến bằng tiếng Anh. Hơn nữa, sự phổ biến rộng rãi của các phương tiện truyền thông tiếng Anh, bao gồm phim ảnh, chương trình truyền hình, âm nhạc và văn học, cũng có thể đã góp phần vào tỷ lệ cao của các trang web tiếng Anh bằng cách phổ biến việc sử dụng ngôn ngữ và mở rộng phạm vi tiếp cận của nó trên toàn cầu."}</w:t>
      </w:r>
    </w:p>
    <w:p w14:paraId="4D8E0972" w14:textId="77777777" w:rsidR="00CC60EC" w:rsidRDefault="00674C53">
      <w:r>
        <w:t>{"câu hỏi": "Phác thảo các bước trong quy trình triển khai điện toán đám mây.", "Trả lời": "Quy trình triển khai điện toán đám mây bao gồm một số bước mà các tổ chức cần thực hiện để kích hoạt các dịch vụ điện toán đám mây. Dưới đây là phác thảo các bước liên quan: \n\n1. Xác định nhu cầu về điện toán đám mây: Các tổ chức cần đánh giá nhu cầu của họ đối với điện toán đám mây và xem xét các yếu tố như người dùng mục tiêu, nhu cầu hiệu suất, yêu cầu bảo mật và cuối cùng là ngân sách cho điện toán đám mây. Chọn mô hình triển khai: Có ba mô hình triển khai đám mây phổ biến - mô hình đám mây riêng, công cộng và lai. Tổ chức phải chọn mô hình phù hợp nhất với nhu cầu của họ.\n\n3. Chọn mô hình dịch vụ: Dựa trên nhu cầu của tổ chức, họ có thể chọn từ Cơ sở hạ tầng dưới dạng dịch vụ (IaaS), Nền tảng dưới dạng dịch vụ (PaaS) hoặc Phần mềm dưới dạng dịch vụ (SaaS). \ n \ n4. Chọn nhà cung cấp đám mây: Sau đó, bạn có thể chọn nhà cung cấp điện toán đám mây phù hợp tùy thuộc vào yêu cầu của tổ chức, cùng với các cân nhắc về hiệu suất, bảo mật, tuân thủ và hỗ trợ liên quan. Triển khai đám mây: Khi nhà cung cấp được chọn, việc triển khai có thể diễn ra sau khi đánh giá thỏa thuận cấp độ dịch vụ (SLA) của nhà cung cấp. Các dịch vụ đám mây của nhà cung cấp sau đó có thể được tích hợp với các công cụ và hệ thống của tổ chức. \ n \ n6. Đào tạo nhân viên: Nhân viên phải được đào tạo về việc sử dụng các dịch vụ điện toán đám mây và hỗ trợ và các tài nguyên như các bài báo dựa trên kiến thức và video hướng dẫn nên được cung cấp. \n\n7. Giám sát và quản lý: Khi các dịch vụ điện toán đám mây đã được triển khai thành công, các dịch vụ đám mây phải được giám sát liên tục, quản lý và cập nhật thường xuyên đảm bảo thời gian hoạt động tối đa và các vấn đề tối thiểu. Điều chỉnh cũng có thể được thực hiện dựa trên các yêu cầu thay đổi."}</w:t>
      </w:r>
    </w:p>
    <w:p w14:paraId="5D0D342D" w14:textId="77777777" w:rsidR="00CC60EC" w:rsidRDefault="00674C53">
      <w:r>
        <w:t>{"câu hỏi": "Kể tên ba yếu tố có thể gây ra sự tan chảy nhanh chóng của băng biển ở Bắc Đại Tây Dương.", "câu trả lời": "1. Sự nóng lên toàn cầu: Sự tan chảy nhanh chóng của băng biển ở Bắc Đại Tây Dương phần lớn là do sự nóng lên toàn cầu, khiến nhiệt độ chung của Trái đất tăng lên. Sự gia tăng nhiệt độ này làm cho các chỏm băng cực tan chảy, dẫn đến sự biến mất nhanh chóng của băng biển. \ n \ n2. Thay đổi dòng hải lưu: Các dòng hải lưu đóng một vai trò quan trọng trong việc điều chỉnh nhiệt độ của Trái đất. Những thay đổi trong dòng hải lưu, đặc biệt là ở Bắc Đại Tây Dương, có thể dẫn đến sự gia tăng dòng nước ấm đến Bắc Cực, khiến băng biển tan chảy với tốc độ nhanh hơn. Hoạt động của con người: Các hoạt động của con người như đốt nhiên liệu hóa thạch, phá rừng và các hoạt động khác giải phóng khí nhà kính vào khí quyển là một trong những nguyên nhân hàng đầu gây ra sự nóng lên toàn cầu. Những khí nhà kính này giữ nhiệt trong bầu khí quyển của Trái đất, khiến nhiệt độ tăng lên, và kết quả là sự tan chảy của băng biển.</w:t>
      </w:r>
    </w:p>
    <w:p w14:paraId="5E97936A" w14:textId="77777777" w:rsidR="00CC60EC" w:rsidRDefault="00674C53">
      <w:r>
        <w:lastRenderedPageBreak/>
        <w:t>{"câu hỏi": "Đề xuất một tính năng mới có thể được thêm vào điện thoại di động.", "trả lời": "Một tính năng hữu ích có thể được thêm vào điện thoại di động là hệ thống theo dõi sức khỏe tiên tiến. Hệ thống này sẽ sử dụng các cảm biến và thuật toán học máy khác nhau để theo dõi các dấu hiệu quan trọng của người dùng, như nhịp tim, huyết áp và nồng độ oxy, trong thời gian thực. Dữ liệu này có thể được phân tích để cung cấp thông tin chi tiết về sức khỏe và sức khỏe tổng thể của người dùng và cũng có thể được sử dụng để dự đoán các vấn đề sức khỏe tiềm ẩn trước khi chúng trở nên nghiêm trọng. Trong trường hợp có bất kỳ kết quả đọc bất thường nào, điện thoại có thể gửi cảnh báo cho người dùng và đề nghị họ tìm kiếm sự chăm sóc y tế. Tính năng này có thể giúp mọi người có cách tiếp cận chủ động hơn để quản lý sức khỏe của họ và có khả năng cứu sống bằng cách cho phép phát hiện sớm các vấn đề sức khỏe."}</w:t>
      </w:r>
    </w:p>
    <w:p w14:paraId="77FF2704" w14:textId="77777777" w:rsidR="00CC60EC" w:rsidRDefault="00674C53">
      <w:r>
        <w:t>{"câu hỏi": "Xây dựng kế hoạch trò chơi để giảm thiểu chất thải.", "Trả lời": "Giảm thiểu chất thải là một mục tiêu quan trọng để tạo ra một tương lai bền vững. Dưới đây là một kế hoạch trò chơi có thể giúp giảm lãng phí: \ n \ n1. Đánh giá chất thải hiện tại của bạn: Hãy xem những gì bạn hiện đang vứt đi. Điều này sẽ cung cấp cho bạn ý tưởng về loại chất thải bạn đang tạo ra và những gì có thể được thực hiện để giảm thiểu nó. \ n \ n2. Đặt mục tiêu: Quyết định lượng chất thải bạn muốn giảm. Một mục tiêu tốt sẽ là giảm 50% chất thải trong năm đầu tiên. \ n \ n3. Giảm thiểu, Tái sử dụng, Tái chế: Tập trung vào ba chữ R của quản lý chất thải. Giảm mức tiêu thụ của bạn, tái sử dụng các mặt hàng thay vì vứt chúng đi và tái chế những gì bạn có thể. \n\n4. Mua với số lượng lớn: Mua sản phẩm với số lượng lớn giúp giảm lãng phí bao bì. Mang hộp đựng của riêng bạn đến cửa hàng và tránh mua các mặt hàng được đóng gói riêng lẻ. \ n \ n5. Phân hữu cơ: Ủ phân là một cách tuyệt vời để giảm chất thải thực phẩm. Thay vì vứt bỏ phế liệu, hãy sử dụng chúng để tạo ra phân trộn cho khu vườn của bạn. \ n \ n6. Mua các sản phẩm có thể tái sử dụng: Thay vì sử dụng các vật dụng sử dụng một lần như túi nhựa, chai nước và cốc cà phê, hãy đầu tư vào các lựa chọn thay thế có thể tái sử dụng. Tránh nhựa: Nhựa là một trong những tác nhân lớn nhất gây ra chất thải. Cố gắng tránh mua các sản phẩm nhựa, và nếu có, hãy chắc chắn rằng chúng có thể tái chế. \ n \ n8. Tiến hành đánh giá thường xuyên: Đánh giá sự tiến bộ của bạn thường xuyên để đảm bảo rằng bạn đang đi đúng hướng để đạt được các mục tiêu giảm thiểu chất thải của mình. Bằng cách tuân theo kế hoạch trò chơi này, bạn có thể giảm lãng phí và giúp tạo ra một tương lai bền vững hơn."}</w:t>
      </w:r>
    </w:p>
    <w:p w14:paraId="1288B8AC" w14:textId="77777777" w:rsidR="00CC60EC" w:rsidRDefault="00674C53">
      <w:r>
        <w:t xml:space="preserve">{"câu hỏi": "Giải thích phương tiện truyền thông xã hội ảnh hưởng đến cuộc sống hàng ngày của chúng ta như thế nào.", "Trả lời": "Phương tiện truyền thông xã hội đã có tác động đáng kể đến cuộc sống hàng ngày của chúng ta, thay đổi cách chúng ta tương tác, giao tiếp và thu thập thông tin. Mọi người sử dụng các nền tảng truyền thông xã hội như Facebook, Instagram, Twitter, v.v. để kết nối với bạn bè, gia đình và đồng nghiệp, chia sẻ kinh nghiệm và phổ biến thông tin. Dưới đây là một số cách mà phương tiện truyền thông xã hội ảnh hưởng đến các hoạt động hàng ngày của chúng ta: \ n \ n1. Truyền thông: Phương tiện truyền thông xã hội đã cung cấp một nền tảng cho các cá nhân giao tiếp với nhau một cách nhanh chóng, dễ dàng và trong thời gian thực. Mọi người có thể chia sẻ tin nhắn, ảnh và video với nhau, bất kể vị trí của họ, giúp họ duy trì kết nối dễ dàng hơn. Tiếp cận thông tin: Các nền tảng truyền thông xã hội là một nguồn thông tin tuyệt vời, có thể là tin tức thế giới </w:t>
      </w:r>
      <w:r>
        <w:lastRenderedPageBreak/>
        <w:t>hoặc cập nhật từ bạn bè và gia đình. Mọi người có thể nhanh chóng truy cập thông tin về các sự kiện hiện tại, tin tức nóng hổi và đọc ý kiến và đánh giá từ những người khác. \ n \ n3. Giải trí: Nhiều người chuyển sang phương tiện truyền thông xã hội cho mục đích giải trí. Cho dù đó là xem video, cuộn qua các bài đăng hoặc chơi trò chơi, phương tiện truyền thông xã hội đã cung cấp một cách để mọi người giết thời gian và tương tác với nội dung mà họ thấy thú vị. \ n \ n4. Tiếp thị: Phương tiện truyền thông xã hội đã tạo ra một con đường cho các doanh nghiệp và doanh nhân tiếp cận đối tượng mục tiêu của họ một cách nhanh chóng và dễ dàng. Họ có thể quảng bá sản phẩm của mình, tạo nhận thức về thương hiệu và kết nối với khách hàng tiềm năng. Tóm lại, phương tiện truyền thông xã hội đã có ảnh hưởng sâu sắc đến cách chúng ta tương tác và tương tác với thế giới. Nó đã thay đổi cách chúng ta giao tiếp, thu thập thông tin và giải trí, định hình nhiều khía cạnh trong cuộc sống hàng ngày của chúng ta."}</w:t>
      </w:r>
    </w:p>
    <w:p w14:paraId="22214779" w14:textId="77777777" w:rsidR="00CC60EC" w:rsidRDefault="00674C53">
      <w:r>
        <w:t>{"question": "Tìm hai số trong văn bản bên dưới và trả về tổng. - Hôm qua chúng tôi đã chạy tổng cộng tám dặm.", "trả lời": "Tổng của hai số trong văn bản \"Hôm qua chúng tôi đã chạy tổng cộng tám dặm.\" là 8."}</w:t>
      </w:r>
    </w:p>
    <w:p w14:paraId="71BFAE24" w14:textId="77777777" w:rsidR="00CC60EC" w:rsidRDefault="00674C53">
      <w:r>
        <w:t>{"câu hỏi": "Viết một bài báo ngắn tóm tắt những lợi ích của sản phẩm. - Sản phẩm: Chai lọc nước", "trả lời": "Một chai lọc nước là một công cụ thiết yếu cho bất cứ ai muốn thưởng thức nước uống sạch, an toàn khi di chuyển. Với hệ thống lọc tích hợp, chai này loại bỏ tạp chất và chất gây ô nhiễm từ nước máy và các nguồn khác, vì vậy bạn có thể giữ nước và khỏe mạnh mọi lúc mọi nơi. Một trong những lợi ích chính của chai lọc nước là nó là một cách hiệu quả về chi phí để có được nước uống an toàn. Thay vì mua nước đóng chai, có thể tốn kém và có hại cho môi trường, bạn chỉ cần đổ đầy chai lọc nước bằng nước máy và để bộ lọc thực hiện công việc. Điều này không chỉ có giá cả phải chăng hơn mà còn thân thiện với môi trường hơn. Một lợi ích khác của chai lọc nước là tính di động của nó. Bạn có thể mang nó theo trong các chuyến đi bộ đường dài, cắm trại hoặc đến phòng tập thể dục, đảm bảo rằng bạn luôn được tiếp cận với nước sạch, sảng khoái. Điều này đặc biệt hữu ích cho những người thích các hoạt động ngoài trời và muốn giữ nước mà không cần phải mang theo chai nước nặng. \ n \ n Hầu hết các chai lọc nước cũng được làm với độ bền trong tâm trí. Chúng được xây dựng từ vật liệu chắc chắn có thể chịu được sự khắc nghiệt của việc sử dụng hàng ngày, vì vậy bạn có thể tận hưởng nước sạch lâu hơn. Với việc bảo trì đúng cách, một chai lọc nước có thể tồn tại trong nhiều năm, làm cho nó trở thành một khoản đầu tư khôn ngoan cho bất cứ ai quan tâm đến sức khỏe của họ và môi trường. Tóm lại, một chai lọc nước mang lại nhiều lợi ích, bao gồm hiệu quả chi phí, tính di động và độ bền. Hệ thống lọc tích hợp của nó loại bỏ tạp chất và chất gây ô nhiễm, đảm bảo rằng bạn luôn được tiếp cận với nước uống sạch, an toàn. Cho dù bạn đang ở nhà, tại phòng tập thể dục hay khi đang di chuyển, một chai lọc nước là một công cụ thiết yếu để giữ nước và khỏe mạnh."}</w:t>
      </w:r>
    </w:p>
    <w:p w14:paraId="61889C54" w14:textId="77777777" w:rsidR="00CC60EC" w:rsidRDefault="00674C53">
      <w:r>
        <w:t>{"question": "Sắp xếp lại các từ trong câu dưới đây theo đúng thứ tự. - bạn sẽ không hiểu", "trả lời": "Bạn sẽ không hiểu."}</w:t>
      </w:r>
    </w:p>
    <w:p w14:paraId="50E22917" w14:textId="77777777" w:rsidR="00CC60EC" w:rsidRDefault="00674C53">
      <w:r>
        <w:t xml:space="preserve">{"câu hỏi": "Chia một đoạn văn thành năm câu. - Việc sử dụng trí tuệ nhân tạo đang phát triển nhanh chóng và đang tác động lớn đến nhiều ngành công nghiệp, từ y tế, nông nghiệp đến hoạt động kinh doanh.", "Trả lời": "1. Trí tuệ nhân tạo đang nhanh chóng trở nên phổ </w:t>
      </w:r>
      <w:r>
        <w:lastRenderedPageBreak/>
        <w:t>biến khi công nghệ tiến bộ. \n\n2. Việc sử dụng công nghệ như vậy đang mở rộng trong nhiều lĩnh vực. \n\n3. Ngành chăm sóc sức khỏe đã chứng kiến nhiều tiến bộ do tích hợp các hệ thống AI. \n\n4. Nông nghiệp cũng bị ảnh hưởng bởi sự ra đời của trí tuệ nhân tạo. \n\n5. AI cũng đã tác động lớn đến hoạt động kinh doanh, hợp lý hóa các quy trình và tăng hiệu quả."}</w:t>
      </w:r>
    </w:p>
    <w:p w14:paraId="0F4F4AC0" w14:textId="77777777" w:rsidR="00CC60EC" w:rsidRDefault="00674C53">
      <w:r>
        <w:t>{"câu hỏi": "Xếp hạng danh sách năm mục từ thấp nhất đến cao nhất về tầm quan trọng. - Facebook, Google, YouTube, Twitter, Instagram", "trả lời": "Để xếp hạng chính xác năm mục này từ tầm quan trọng thấp nhất đến cao nhất sẽ rất khó, vì tầm quan trọng thay đổi theo mục đích sử dụng cá nhân và mức độ liên quan. Tuy nhiên, nếu chúng ta nhìn vào người dùng hoạt động trung bình hàng ngày trên toàn thế giới, chúng ta có thể xếp hạng họ như sau: \n1. Twitter \n2. Instagram \n3. Facebook \n4. YouTube \n5. Google"}</w:t>
      </w:r>
    </w:p>
    <w:p w14:paraId="6FF350BC" w14:textId="77777777" w:rsidR="00CC60EC" w:rsidRDefault="00674C53">
      <w:r>
        <w:t>{"question": "Đặt các đầu vào sau vào một câu hợp lệ. - John, đọc sách", "trả lời": "John quyết định dành thời gian rảnh để đọc sách."}</w:t>
      </w:r>
    </w:p>
    <w:p w14:paraId="646D23D9" w14:textId="77777777" w:rsidR="00CC60EC" w:rsidRDefault="00674C53">
      <w:r>
        <w:t>{"question": "Thêm một câu ở cuối đoạn văn để làm cho nó hoàn chỉnh. - Ô nhiễm có thể có nhiều dạng - nước, không khí, đất, tiếng ồn và nhựa. Đó là kết quả của các hoạt động của con người như đốt nhiên liệu hóa thạch, phá rừng và khai thác mỏ. Nó không chỉ ảnh hưởng đến bầu khí quyển, mà cả đất và nước xung quanh chúng ta, cũng như", "câu trả lời": "Nó không chỉ ảnh hưởng đến bầu khí quyển, mà cả đất và nước xung quanh chúng ta, cũng như sức khỏe và hạnh phúc của tất cả các sinh vật sống trên hành tinh."}</w:t>
      </w:r>
    </w:p>
    <w:p w14:paraId="4A0516DF" w14:textId="77777777" w:rsidR="00CC60EC" w:rsidRDefault="00674C53">
      <w:r>
        <w:t>{"question": "Nhập tên của hai người. Xuất ra một câu giới thiệu họ với nhau. - John, Emma", "trả lời": "\"John, tôi muốn giới thiệu bạn với Emma. Emma, đây là John.\""}</w:t>
      </w:r>
    </w:p>
    <w:p w14:paraId="404B3716" w14:textId="77777777" w:rsidR="00CC60EC" w:rsidRDefault="00674C53">
      <w:r>
        <w:t>{"question": "Tạo một câu bằng cách sử dụng các từ được cung cấp ở dạng chính xác của chúng. - Quyến rũ, bao trùm", "trả lời": "Sự quyến rũ là một phẩm chất thường bao gồm sự quyến rũ, phong cách và sự tinh tế."}</w:t>
      </w:r>
    </w:p>
    <w:p w14:paraId="208D2B2C" w14:textId="77777777" w:rsidR="00CC60EC" w:rsidRDefault="00674C53">
      <w:r>
        <w:t>{"question": "Thay thế mã thông báo &lt;mặt nạ&gt; bằng một tính từ mô tả ký tự. - John là một học sinh &lt;mặt nạ&gt;.", "trả lời": "John là một học sinh siêng năng."}</w:t>
      </w:r>
    </w:p>
    <w:p w14:paraId="62BE0B34" w14:textId="77777777" w:rsidR="00CC60EC" w:rsidRDefault="00674C53">
      <w:r>
        <w:t xml:space="preserve">{"câu hỏi": "Với năm bằng chứng này, hãy điều chỉnh kết luận của bài viết để phản ánh thông tin mới. - Kết luận bài viết: Công nghệ nhận dạng khuôn mặt do AI điều khiển chưa đủ tin cậy để sử dụng công khai. \n\nBằng chứng: \n1. 80% các công ty đã sử dụng dịch vụ nhận dạng khuôn mặt \n2. Công nghệ nhận dạng khuôn mặt được cho là chính xác trong vòng 98% trường hợp \n3. Nó được coi là đáng tin cậy hơn các sinh trắc học khác như dấu vân tay \ n4. Các thử nghiệm đang được tiến hành về việc sử dụng nhận dạng khuôn mặt trong việc giải quyết tội phạm\n5. Công nghệ nhận dạng khuôn mặt có thể được sử dụng để phát hiện gian lận và xác minh danh tính", "trả lời": "Kết luận sửa đổi: Công nghệ nhận dạng khuôn mặt do AI điều khiển đã cho thấy mức độ tin cậy cao và đã được sử dụng rộng rãi. Với tỷ lệ chính xác 98% và được coi là đáng tin cậy hơn các sinh trắc học khác như dấu vân tay, ngày càng có nhiều niềm tin vào khả năng phát hiện gian lận và xác minh danh tính. Các thử nghiệm đang diễn ra đang làm việc để mở rộng ứng dụng của nó trong việc giải quyết tội </w:t>
      </w:r>
      <w:r>
        <w:lastRenderedPageBreak/>
        <w:t>phạm, cho thấy rằng công nghệ này đang trên đường trở thành một công cụ đáng tin cậy để sử dụng công cộng."}</w:t>
      </w:r>
    </w:p>
    <w:p w14:paraId="2FC0AA06" w14:textId="77777777" w:rsidR="00CC60EC" w:rsidRDefault="00674C53">
      <w:r>
        <w:t>{"question": "Thêm dấu chấm câu vào câu để làm cho câu hợp lệ. - Dự án đã hoàn thành đúng hạn", "trả lời": "Dự án đã hoàn thành đúng hạn."}</w:t>
      </w:r>
    </w:p>
    <w:p w14:paraId="0D4783BF" w14:textId="77777777" w:rsidR="00CC60EC" w:rsidRDefault="00674C53">
      <w:r>
        <w:t>{"câu hỏi": "Ba giá trị quan trọng nhất để sống theo là gì?", "Trả lời": "Ba giá trị quan trọng nhất để sống là chủ quan và có thể thay đổi tùy thuộc vào cá nhân và các giá trị văn hóa và xã hội của họ. Tuy nhiên, một số giá trị thường được tổ chức mà nhiều người tin là quan trọng để sống theo bao gồm: \ n \ n1. Chính trực: Điều này có nghĩa là trung thực, công bằng và chịu trách nhiệm về hành động của bạn. Nó liên quan đến việc đưa ra lựa chọn dựa trên các giá trị của bạn, thay vì lợi ích cá nhân hoặc thuận tiện, và thành thật với chính mình. \ n \ n2. Tôn trọng: Điều này liên quan đến việc đối xử với người khác bằng phẩm giá và sự hiểu biết. Nó có nghĩa là đánh giá cao và đánh giá cao sự khác biệt giữa mọi người, cũng như nhận ra giá trị vốn có của họ. \ n \ n3. Lòng trắc ẩn: Điều này có nghĩa là tử tế, quan tâm và đồng cảm, đặt mình vào vị trí của người khác và đáp lại bằng sự hiểu biết và hỗ trợ. Nó liên quan đến việc thể hiện sự quan tâm đến hạnh phúc của người khác và hành động để giảm bớt đau khổ của họ."}</w:t>
      </w:r>
    </w:p>
    <w:p w14:paraId="0B95E884" w14:textId="77777777" w:rsidR="00CC60EC" w:rsidRDefault="00674C53">
      <w:r>
        <w:t>{"câu hỏi": "Ai là nhân vật có ảnh hưởng nhất trên thế giới?", "câu trả lời": "Rất khó để xác định những nhân vật có ảnh hưởng nhất trên thế giới vì nó thay đổi theo thời gian và bị ảnh hưởng bởi nhiều yếu tố khác nhau như đóng góp của cá nhân trong các lĩnh vực tương ứng, tác động của họ đối với xã hội và khả năng ảnh hưởng đến người khác. Tuy nhiên, một số nhân vật có ảnh hưởng nhất trên thế giới hiện nay bao gồm: \n\n- Bill Gates: Đồng sáng lập Microsoft và nhà từ thiện nổi tiếng, Gates đã liên tục được xếp hạng trong số những người giàu nhất và có ảnh hưởng nhất trên thế giới. \n\n- Elon Musk: Doanh nhân, kỹ sư và nhà phát minh, Musk là CEO và người sáng lập của nhiều công ty thành công như Tesla và SpaceX. \ n \ n \ n - Angela Merkel:  Là nữ Thủ tướng đầu tiên của Đức và là một trong những nhà lãnh đạo phục vụ lâu nhất ở châu Âu, Merkel có tác động đáng kể đến cả chính trị châu Âu và toàn cầu. Tập Cận Bình: Là Chủ tịch nước Cộng hòa Nhân dân Trung Hoa, Tập Cận Bình được coi là một trong những nhà lãnh đạo quyền lực nhất thế giới, đứng đầu quốc gia đông dân nhất thế giới và nền kinh tế lớn thứ hai.  Là người đứng đầu Giáo hội Công giáo, Giáo hoàng Francis có ảnh hưởng đáng kể đến 1,3 tỷ người Công giáo trên thế giới và đã nổi tiếng về quan điểm tiến bộ và nỗ lực đối thoại liên tôn. Jeff Bezos: Người sáng lập và Giám đốc điều hành của Amazon, Bezos được coi là một trong những nhân vật có ảnh hưởng nhất trong thế giới kinh doanh.  Là một nhà hoạt động khí hậu tuổi teen đến từ Thụy Điển, Thunberg đã trở thành tiếng nói hàng đầu trong cuộc chiến toàn cầu chống biến đổi khí hậu, truyền cảm hứng cho hàng triệu người trên khắp thế giới hành động. Đây chỉ là một vài trong số nhiều nhân vật có ảnh hưởng trên thế giới ngày nay và danh sách có thể thay đổi theo thời gian khi các nhà lãnh đạo và tầm nhìn mới xuất hiện.</w:t>
      </w:r>
    </w:p>
    <w:p w14:paraId="1105D74A" w14:textId="77777777" w:rsidR="00CC60EC" w:rsidRDefault="00674C53">
      <w:r>
        <w:t xml:space="preserve">{"câu hỏi": "Làm thế nào học sinh có thể duy trì động lực trong khi học?", "trả lời": "Duy trì động lực trong khi học là một thách thức phổ biến đối với nhiều sinh viên, nhưng có một số chiến lược có thể giúp ích. Dưới đây là một số lời khuyên để giúp học sinh duy trì động lực trong khi học: \ n \ n1. Đặt mục tiêu rõ ràng và có thể đạt được: Có một ý tưởng rõ ràng về </w:t>
      </w:r>
      <w:r>
        <w:lastRenderedPageBreak/>
        <w:t>những gì bạn muốn đạt được có thể giúp bạn có động lực để làm việc hướng tới mục tiêu đó. Chia nhỏ các mục tiêu lớn hơn của bạn thành những mục tiêu nhỏ hơn, có thể đạt được và theo dõi tiến trình của bạn. \ n \ n2. Tạo một môi trường học tập tích cực: Bao quanh bạn với một môi trường học tập tích cực và hỗ trợ, cho dù đó là với bạn bè, bạn cùng lớp hoặc giáo viên khuyến khích và thúc đẩy bạn. \ n \ n3. Sử dụng nhiều kỹ thuật học tập khác nhau: Sử dụng các kỹ thuật khác nhau để nghiên cứu, chẳng hạn như flashcards, ghi nhớ hoặc các buổi học nhóm, có thể giúp giữ cho mọi thứ thú vị và ngăn ngừa sự nhàm chán. \ n \ n4. Tự thưởng cho những thành tựu của bạn: Tự thưởng cho bản thân vì những thành tựu của bạn có thể cung cấp một động lực. Điều này có thể ở dạng một điều trị nhỏ hoặc nghỉ ngơi để làm điều gì đó bạn thích. \ n \ n5. Luôn ngăn nắp: Giữ tổ chức có thể giúp giảm căng thẳng và làm cho việc học cảm thấy dễ quản lý hơn. Giữ một kế hoạch hoặc danh sách việc cần làm để theo dõi các bài tập và lịch trình học tập của bạn. \ n \ n6. Nghỉ giải lao: Nghỉ giải lao thường xuyên trong các buổi học có thể giúp nạp lại năng lượng và làm mới tâm trí của bạn. Sử dụng thời gian này để đi dạo, nghe nhạc hoặc làm điều gì đó khác mà bạn thích. \ n \ n7. Nhắc nhở bản thân về bức tranh lớn hơn: Cuối cùng, nhắc nhở bản thân về bức tranh lớn hơn và lý do tại sao bạn đang theo đuổi giáo dục của mình. Cho dù đó là để đạt được mục tiêu nghề nghiệp của bạn hay để đạt được kiến thức, việc ghi nhớ mục tiêu cuối cùng có thể giúp bạn có động lực."}</w:t>
      </w:r>
    </w:p>
    <w:p w14:paraId="2820E25D" w14:textId="77777777" w:rsidR="00CC60EC" w:rsidRDefault="00674C53">
      <w:r>
        <w:t>{"câu hỏi": "Hãy tưởng tượng một thế giới nơi mọi người đều trung thực", "câu trả lời": "Trong một thế giới mà mọi người đều trung thực, có một thái độ rộng rãi về sự chính trực và chân thành. Mọi người chịu trách nhiệm cá nhân cho hành động của họ và luôn nói sự thật, bất kể tình huống nào. Giá trị cốt lõi của sự trung thực đã ăn sâu vào mỗi cá nhân, và nó định hình cách họ tương tác với người khác. Trong thế giới này, sự tin tưởng và tôn trọng lẫn nhau tạo thành nền tảng của tất cả các mối quan hệ, cả cá nhân và nghề nghiệp. Với sự trung thực đi kèm với một mức độ minh bạch cho phép mọi người cởi mở và thẳng thắn khi giao dịch với nhau. Họ luôn biết mình đang đứng ở đâu, để lại rất ít chỗ cho những hiểu lầm hoặc nhầm lẫn. Trong kinh doanh, các giao dịch và đàm phán được thực hiện với mức độ công bằng và minh bạch cao. Các công ty hoạt động một cách có đạo đức, và họ thẳng thắn về thực tiễn, sản phẩm và dịch vụ của họ. Điều này thúc đẩy một môi trường tích cực và khuyến khích tăng trưởng kinh tế. Tương tự, trong chính phủ và chính trị, các quan chức và công chức được bầu giữ đúng lời hứa của họ và phục vụ công chúng với sự trung thực và liêm chính. Họ phải chịu trách nhiệm về hành động của mình, và có một mức độ tin tưởng cao vào chính phủ. Trong thế giới này, xung đột và tranh chấp được giải quyết nhanh chóng và công bằng, vì luôn có một cuộc đối thoại trung thực và cởi mở giữa các bên. Có một ý thức cộng đồng mạnh mẽ, khi mọi người làm việc cùng nhau và hỗ trợ lẫn nhau. Về bản chất, một thế giới nơi mọi người đều trung thực là một thế giới mà sự thật, công lý và công bằng là nền tảng của xã hội. Mọi người sống hòa thuận, và có một bầu không khí chung của sự cởi mở, tin tưởng và tôn trọng lẫn nhau."}</w:t>
      </w:r>
    </w:p>
    <w:p w14:paraId="1098D145" w14:textId="77777777" w:rsidR="00CC60EC" w:rsidRDefault="00674C53">
      <w:r>
        <w:t xml:space="preserve">{"câu hỏi": "Tôi nên thực hiện những bước nào để thành công?", "trả lời": "Dưới đây là một số bước bạn có thể thực hiện để thành công:\n\n1. Đặt mục tiêu rõ ràng và thực tế: Xác định những gì bạn muốn đạt được và đặt các mục tiêu cụ thể, có thể đo lường được, có thể đạt được, có liên quan và có giới hạn thời gian (SMART) sẽ giúp bạn đạt được kết quả mong </w:t>
      </w:r>
      <w:r>
        <w:lastRenderedPageBreak/>
        <w:t>muốn. \ n \ n2. Tạo một kế hoạch hành động: Chia nhỏ các mục tiêu của bạn thành các nhiệm vụ nhỏ hơn, có thể quản lý được và thiết lập kế hoạch hàng ngày, hàng tuần và hàng tháng để hoàn thành chúng. \ n \ n3. Hành động: Hãy nỗ lực để liên tục làm việc hướng tới việc đạt được mục tiêu của bạn. Hãy kỷ luật và quyết tâm đi đúng hướng và tránh trì hoãn.\n\n4. Học hỏi từ những sai lầm của bạn: Chấp nhận rằng bạn có thể mắc sai lầm trên đường đi, nhưng xem chúng là cơ hội học tập. Chịu trách nhiệm cho hành động của bạn, học hỏi từ những sai lầm của bạn và tiếp tục tiến về phía trước. \ n \ n5. Tìm kiếm phản hồi và hỗ trợ: Đừng ngại yêu cầu phản hồi và hỗ trợ từ người khác. Học hỏi từ kinh nghiệm của người khác và tìm kiếm lời khuyên từ người cố vấn và đồng nghiệp. \ n \ n6. Liên tục học hỏi và thích nghi: Liên tục học hỏi và cải thiện các kỹ năng của bạn để duy trì tính cạnh tranh và phù hợp. Hãy cởi mở và thích nghi với sự thay đổi, vì thành công thường đòi hỏi sự linh hoạt và khả năng thích nghi với các tình huống mới. Ăn mừng thành tích của bạn: Dành thời gian để ăn mừng thành tích của bạn, bất kể chúng có thể nhỏ đến mức nào. Điều này sẽ giúp bạn có động lực và tập trung vào mục tiêu của mình."}</w:t>
      </w:r>
    </w:p>
    <w:p w14:paraId="51A1027B" w14:textId="77777777" w:rsidR="00CC60EC" w:rsidRDefault="00674C53">
      <w:r>
        <w:t>{"câu hỏi": "Tạo một hành trình cho một ngày hoàn hảo ở New York", "câu trả lời": "Đây là một ví dụ về hành trình cho một ngày tuyệt vời ở thành phố New York!\n\n- 8:00 AM: Bắt đầu ngày mới với bữa sáng tại Balthazar ở Soho. Thưởng thức bánh sừng bò ấm áp và một tách cà phê.\n- 9:30 AM: Đi đến Lower Manhattan để tham quan Đài tưởng niệm và Bảo tàng 9/11 để bày tỏ lòng kính trọng của bạn và tìm hiểu về lịch sử của sự kiện. \ n- 12:00 PM: Đi tàu điện ngầm đến Highline và khám phá công viên công cộng được xây dựng trên một tuyến đường sắt trên cao. Đừng quên ăn trưa từ một trong những nhà cung cấp thực phẩm trên đường đi! \ n- 2:30 PM: Ghé thăm Bảo tàng Nghệ thuật Metropolitan và tham quan các bộ sưu tập nghệ thuật, kiến trúc và hiện vật nổi tiếng thế giới. \ n- 5:30 PM: Đi bộ qua Công viên Trung tâm và bắt gặp một nghệ sĩ biểu diễn đường phố hoặc ngồi xuống để đi dã ngoại. \n\n- 7:00 PM: Thưởng thức bữa tối tại một nhà hàng trên tầng thượng như The Fleur Room hoặc Manhatta với tầm nhìn tuyệt đẹp ra đường chân trời thành phố. \ n- 9:00 PM: Xem một buổi biểu diễn Broadway tại Khu Nhà hát. \ n- 11:30 PM: Kết thúc một ngày bằng cách ghé thăm Quảng trường Thời đại, đi bộ xung quanh và tận hưởng năng lượng của thành phố không bao giờ ngủ. Đây chỉ là một ví dụ về một ngày hoàn hảo ở thành phố New York,  Nhưng khả năng là vô tận - đừng ngần ngại khám phá và tìm hành trình độc đáo của riêng bạn!"}</w:t>
      </w:r>
    </w:p>
    <w:p w14:paraId="28E90E4A" w14:textId="77777777" w:rsidR="00CC60EC" w:rsidRDefault="00674C53">
      <w:r>
        <w:t xml:space="preserve">{"câu hỏi": "Tạo đánh giá trang web tài khoản tiết kiệm ví dụ.", "câu trả lời": "1. \"Tôi đã sử dụng tài khoản tiết kiệm XYZ trong năm qua và tôi phải nói rằng tôi rất ấn tượng. Trang web thân thiện với người dùng, lãi suất cạnh tranh và dịch vụ khách hàng hàng đầu. Tôi thực sự khuyên bạn nên dùng thử XYZ.\"\n\n2. "Gần đây tôi đã mở một tài khoản tiết kiệm tại ngân hàng ABC và tôi không có gì ngoài những trải nghiệm tích cực. Trang web của họ rất dễ điều hướng và tôi thích có thể theo dõi tài khoản của mình trực tuyến. Thêm vào đó, lãi suất của họ là một trong những mức tốt nhất mà tôi từng thấy.\"\n\n3. "Tài khoản tiết kiệm DEF đã thay đổi cuộc chơi đối với tôi. Trang web rất dễ sử dụng và tôi thích có thể thiết lập chuyển khoản định kỳ vào tài khoản tiết kiệm của mình. Dịch vụ khách hàng của họ cũng rất tuyệt vời, luôn nhanh chóng trả lời bất kỳ câu hỏi nào của tôi. \ "\ n \ n4. "Tôi đã sử dụng tài khoản tiết kiệm GHI trong 6 tháng qua và tôi không thể hạnh phúc hơn. Trang web của họ </w:t>
      </w:r>
      <w:r>
        <w:lastRenderedPageBreak/>
        <w:t>cực kỳ thân thiện với người dùng và lãi suất rất tuyệt. Nếu bạn đang tìm kiếm một tài khoản tiết kiệm đáng tin cậy, tôi khuyên bạn nên sử dụng GHI.\"\n\n5. "Tài khoản tiết kiệm JKL là một trong những tài khoản tốt nhất hiện có. Trang web của họ rất dễ điều hướng và dịch vụ khách hàng của họ luôn nhanh chóng trợ giúp với bất kỳ câu hỏi hoặc thắc mắc nào. Thêm vào đó, lãi suất rất cạnh tranh, đó luôn là một điểm cộng.\"}</w:t>
      </w:r>
    </w:p>
    <w:p w14:paraId="0FD5EC0D" w14:textId="77777777" w:rsidR="00CC60EC" w:rsidRDefault="00674C53">
      <w:r>
        <w:t>{"câu hỏi": "Tạo ví dụ về thư mời làm việc.", "câu trả lời": "Kính gửi [Tên ứng viên],\n\nChúng tôi hân hạnh cung cấp cho bạn vị trí [Chức danh công việc] tại [Tên công ty]. Kỹ năng và kinh nghiệm của bạn làm cho bạn phù hợp tuyệt vời với nhóm của chúng tôi và chúng tôi rất vui mừng khi có bạn trên tàu. \ n \ n Trong vai trò này, bạn sẽ chịu trách nhiệm về [danh sách các trách nhiệm chính]. Chúng tôi tin tưởng rằng những đóng góp của bạn sẽ giúp thúc đẩy sự thành công của tổ chức chúng tôi. Mức lương khởi điểm cho vị trí này là [lương] mỗi năm và bạn cũng sẽ đủ điều kiện nhận [danh sách các lợi ích, chẳng hạn như bảo hiểm y tế, kế hoạch nghỉ hưu, thời gian nghỉ phép, v.v.]. Ngày bắt đầu của bạn sẽ là [ngày bắt đầu] và giờ làm việc của bạn sẽ là [giờ làm việc].\n\nVui lòng cho chúng tôi biết nếu bạn có bất kỳ câu hỏi hoặc thắc mắc nào. Để chấp nhận đề nghị này, vui lòng ký và gửi lại tài liệu đính kèm trước [ngày]. Chúng tôi mong muốn bạn tham gia vào nhóm của chúng tôi.\n\nSincerely,\n\n[Your Name]\n\n[Job Title]\n\n[Tên công ty]"}</w:t>
      </w:r>
    </w:p>
    <w:p w14:paraId="1CCD66EC" w14:textId="77777777" w:rsidR="00CC60EC" w:rsidRDefault="00674C53">
      <w:r>
        <w:t>{"câu hỏi": "Tại sao năm nhuận có 367 ngày?", "trả lời": "Năm nhuận thực sự có 366 ngày chứ không phải 367. Lý do cho điều này là một năm nhuận xảy ra cứ sau 4 năm để giữ cho năm dương lịch phù hợp với năm mặt trời, dài khoảng 365,25 ngày. Để giải thích cho điều này, thêm một ngày (ngày 29 tháng 2) được thêm vào năm dương lịch, làm cho tổng số ngày trong năm nhuận là 366."}</w:t>
      </w:r>
    </w:p>
    <w:p w14:paraId="0EF2280E" w14:textId="77777777" w:rsidR="00CC60EC" w:rsidRDefault="00674C53">
      <w:r>
        <w:t>{"câu hỏi": "Câu này có phù hợp về mặt văn hóa không? - Đến lượt tôi mang đồ uống đến bữa tiệc.", "Trả lời": "Vâng, câu này phù hợp về mặt văn hóa. Nó gợi ý rằng người nói đang tham gia vào một tập tục xã hội phổ biến là thay phiên nhau mang đồ uống đến một bữa tiệc."}</w:t>
      </w:r>
    </w:p>
    <w:p w14:paraId="7AF75D06" w14:textId="77777777" w:rsidR="00CC60EC" w:rsidRDefault="00674C53">
      <w:r>
        <w:t>{"câu hỏi": "Câu có phải là một biểu thức toán học hợp lệ không? - A + B &lt; C", "trả lời": "Có, câu \"A + B &lt; C\" là một biểu thức toán học hợp lệ. Nó được dịch là \"tổng của A và B nhỏ hơn C.\""}</w:t>
      </w:r>
    </w:p>
    <w:p w14:paraId="7EB8BB5E" w14:textId="77777777" w:rsidR="00CC60EC" w:rsidRDefault="00674C53">
      <w:r>
        <w:t>{"question": "Chỉnh sửa câu để sửa bất kỳ lỗi nào. - John, người đã đến đó trước đó.", "trả lời": "John, người đã đến đó trước đó."}</w:t>
      </w:r>
    </w:p>
    <w:p w14:paraId="0FF8FFA9" w14:textId="77777777" w:rsidR="00CC60EC" w:rsidRDefault="00674C53">
      <w:r>
        <w:t>{"câu hỏi": "Tạo ra một phép ẩn dụ so sánh khái niệm hạnh phúc với một cái gì đó cụ thể.", "câu trả lời": "Hạnh phúc giống như một tia nắng ấm áp, chiếu sáng và sưởi ấm mọi thứ nó chạm vào."}</w:t>
      </w:r>
    </w:p>
    <w:p w14:paraId="5E74A945" w14:textId="77777777" w:rsidR="00CC60EC" w:rsidRDefault="00674C53">
      <w:r>
        <w:t xml:space="preserve">{"câu hỏi": "Giải thích ý chí tự do là gì.", "trả lời": "Ý chí tự do đề cập đến khả năng của các cá nhân đưa ra những lựa chọn không được xác định bởi nguyên nhân tự nhiên, số phận hoặc sự can thiệp của thần thánh. Đó là niềm tin rằng con người có quyền đưa ra quyết định và lựa chọn độc lập với bất kỳ yếu tố bên ngoài nào và họ chịu trách nhiệm về hành động của mình. Theo thuật ngữ triết học, ý chí tự do thường tương phản với thuyết quyết định - điều </w:t>
      </w:r>
      <w:r>
        <w:lastRenderedPageBreak/>
        <w:t>này cho thấy rằng sự lựa chọn của chúng ta được xác định bởi các lực lượng ngoài tầm kiểm soát của chúng ta. Khái niệm ý chí tự do rất quan trọng trong nhiều lĩnh vực, bao gồm trách nhiệm đạo đức và pháp lý, và là một chủ đề trung tâm trong đạo đức, tôn giáo và luật học. Tuy nhiên, sự tồn tại của ý chí tự do vẫn là chủ đề của nhiều cuộc tranh luận, khi các nhà khoa học, triết gia và thần học tiếp tục khám phá bản chất của tự do và lựa chọn của con người.</w:t>
      </w:r>
    </w:p>
    <w:p w14:paraId="3C8EA2B8" w14:textId="77777777" w:rsidR="00CC60EC" w:rsidRDefault="00674C53">
      <w:r>
        <w:t>{"question": "Mô tả tính cách của nhân vật trong truyện. - Câu chuyện kể về một cô gái trẻ luôn vui vẻ và tử tế với người khác.", "Trả lời": "Nhân vật trong truyện có vẻ rất dễ chịu và thân thiện. Cô được mô tả là luôn vui vẻ, điều đó cho thấy cô duy trì một cái nhìn tích cực và lạc quan về cuộc sống. Lòng tốt của cô ấy đối với người khác cũng cho thấy rằng cô ấy từ bi, đồng cảm và quan tâm. Cô ấy có thể là kiểu người luôn sẵn sàng giúp một tay và khiến người khác cảm thấy ấm áp và được chào đón khi có mặt cô ấy. Nhìn chung, tính cách của cô ấy có thể được mô tả là đầy nắng, thân thiện và nhân từ."}</w:t>
      </w:r>
    </w:p>
    <w:p w14:paraId="470540D7" w14:textId="77777777" w:rsidR="00CC60EC" w:rsidRDefault="00674C53">
      <w:r>
        <w:t>{"question": "Nêu mục đích chính của thuật toán trích xuất tính năng.", "trả lời": "Mục đích chính của thuật toán trích xuất tính năng là giảm tính chiều của tập dữ liệu bằng cách trích xuất các tính năng quan trọng và có liên quan nhất từ nó, đồng thời giữ lại càng nhiều thông tin càng tốt. Bằng cách đó, nó đơn giản hóa dữ liệu, giúp xử lý và phân tích dễ dàng và hiệu quả hơn trong khi vẫn nắm bắt được các mẫu và mối quan hệ cơ bản bên trong nó. Việc giảm độ phức tạp này cũng có thể dẫn đến cải thiện độ chính xác và hiệu suất của các mô hình và thuật toán khác nhau được áp dụng trên dữ liệu."}</w:t>
      </w:r>
    </w:p>
    <w:p w14:paraId="2F954356" w14:textId="77777777" w:rsidR="00CC60EC" w:rsidRDefault="00674C53">
      <w:r>
        <w:t>{"câu hỏi": "Giải thích khi nào nên sử dụng cây quyết định.", "câu trả lời": "Cây quyết định là biểu diễn đồ họa của các giải pháp khả thi cho một quyết định dựa trên các điều kiện nhất định. Nó là một công cụ hữu ích cho việc ra quyết định vì nó giúp xác định, phân tích và thể hiện trực quan các kết quả có thể khác nhau của một quyết định. Có một số tình huống mà việc sử dụng cây quyết định có thể có lợi:\n\n1) Khi xử lý các quy trình ra quyết định phức tạp, nhiều bước: Cây quyết định có thể giúp đơn giản hóa các quy trình như vậy bằng cách chia nhỏ chúng thành các lựa chọn tuần tự nhỏ hơn, dễ quản lý hơn, giúp dễ hiểu hơn về quá trình ra quyết định. Đối với các vấn đề phân loại: Cây quyết định có thể được sử dụng để phân loại dữ liệu thành các danh mục khác nhau dựa trên các tiêu chí nhất định. Ví dụ, trong chẩn đoán y tế, các triệu chứng và kết quả xét nghiệm khác nhau có thể được sử dụng làm tiêu chí để xác định sự hiện diện hay vắng mặt của một bệnh cụ thể. \ n \ n3) Khi đánh giá rủi ro và sự không chắc chắn: Cây quyết định có thể giúp đánh giá rủi ro và sự không chắc chắn liên quan đến các lựa chọn khác nhau. Bằng cách đại diện cho các kết quả khác nhau và xác suất liên quan của chúng, cây quyết định cho phép bạn so sánh và cân nhắc rủi ro của các lựa chọn khác nhau. \ n \ n4) Khi bạn cần sự minh bạch: Cây quyết định rất hữu ích khi tất cả các bên liên quan cần hiểu quá trình ra quyết định, vì chúng cung cấp một đại diện trực quan rõ ràng về các điểm quyết định, tiêu chí và kết quả khác nhau.  Cây quyết định là một công cụ mạnh mẽ để ra quyết định và có thể giúp làm cho quá trình dễ dàng hơn, minh bạch hơn và dựa trên dữ liệu hơn. Chúng được sử dụng tốt nhất khi xử lý các quyết định phức tạp, khi thực hiện các nhiệm vụ phân loại, khi đánh giá rủi ro và sự không chắc chắn, và khi tính minh bạch là quan trọng."}</w:t>
      </w:r>
    </w:p>
    <w:p w14:paraId="0C44FBCF" w14:textId="77777777" w:rsidR="00CC60EC" w:rsidRDefault="00674C53">
      <w:r>
        <w:lastRenderedPageBreak/>
        <w:t>{"câu hỏi": "Với hai hình sau, hãy quyết định hình nào có hình gần với hình tròn hơn. - Hình 1: \n\\[\n\\begin{array}{l}\n\\text { } \\\\\ \n \\text { }\n\\end{array} \n\\begin{array}{c}\n\\text { } \\\\\ \n \\text { | \\ \\ | } \\\n \\ text { \\ \\ } \\ \\ text { |--| } \n\\end{array} \\\\\n\\text { }\n\\]\n\nHình 2: \n\\[\n\\begin{array}{l}\n\\text{ } \\\\\ \n \\text{ }\n\\end{array} \n\\begin{array}{c}\n\\text { } \\\\\ \n \\text { | \\ \\ \\ | } \\ } \\\ \\ \\ text { |--|--| } \n\\end{array} \\\\\\\n\\text { }\n\\]", "answer": "Hình 1 có hình tròn gần hơn."}</w:t>
      </w:r>
    </w:p>
    <w:p w14:paraId="4D7CE534" w14:textId="77777777" w:rsidR="00CC60EC" w:rsidRDefault="00674C53">
      <w:r>
        <w:t>{"câu hỏi": "Viết một bài thơ có vần điệu chứa ít nhất 10 dòng.", "trả lời": "Trong đại dương cảm xúc, tôi cảm thấy rất xanh,\nNghĩ về những giấc mơ của tôi và những gì tôi định sẵn để làm,\nĐôi khi tôi bị lạc, trong đầu tôi có một hàng đợi, \nMong muốn của tôi, mong muốn của tôi và gánh nặng nữa\n\nNhưng tất cả những suy nghĩ này, chúng sẽ không tồn tại lâu, \ nBây giờ, đã đến lúc bùng nổ thành một bài hát,\nVới một chút hy vọng và niềm tin, tôi sẽ trở nên mạnh mẽ,\nVà hướng tới niềm đam mê của cuộc đời mình, tôi sẽ thuộc về\n\nVì cuộc sống là một cuộc hành trình, với rất nhiều thứ để theo đuổi, \nTừng bước một, ước mơ của tôi sẽ trở thành sự thật."}</w:t>
      </w:r>
    </w:p>
    <w:p w14:paraId="4B71CDC9" w14:textId="77777777" w:rsidR="00CC60EC" w:rsidRDefault="00674C53">
      <w:r>
        <w:t>{"câu hỏi": "Hãy đưa ra 3 ví dụ về các từ mô tả cảm xúc 'tuyệt vọng'.", "trả lời": "1. Vô vọng\n2. Tuyệt vọng\n3. Khốn khổ"}</w:t>
      </w:r>
    </w:p>
    <w:p w14:paraId="67F08650" w14:textId="77777777" w:rsidR="00CC60EC" w:rsidRDefault="00674C53">
      <w:r>
        <w:t>{"question": "Đưa ra danh sách 3 thành phố, liệt kê 3 địa điểm có thể được ghé thăm ở mỗi thành phố. - San Francisco, New York và Los Angeles", "trả lời": "1. San Francisco:\n - Cầu Cổng Vàng\n - Cầu ngư dân\n - Đảo Alcatraz\n\n2. New York:\n - Tượng Nữ thần Tự do\n - Công viên Trung tâm\n - Bảo tàng Nghệ thuật Metropolitan\n\n3. Los Angeles:\n - Đại lộ Danh vọng Hollywood\n - Universal Studios Hollywood\n - Đài thiên văn Griffith"}</w:t>
      </w:r>
    </w:p>
    <w:p w14:paraId="115D934A" w14:textId="77777777" w:rsidR="00CC60EC" w:rsidRDefault="00674C53">
      <w:r>
        <w:t>{"câu hỏi": "Đưa ra một trích dẫn, hãy giải thích nó bằng lời nói của riêng bạn. - "Không phải những gì bạn nhìn vào mới quan trọng, đó là những gì bạn thấy.\"", "câu trả lời": "Câu nói này nói rằng cách bạn nhận thức mọi thứ tạo ra tác động lớn hơn cách mọi thứ xuất hiện. Khi bạn nhìn vào một cái gì đó, bạn cần phải giải thích và xử lý những gì bạn đang thấy, và cách giải thích đó có thể thay đổi từ người này sang người khác. Điều quan trọng là phải có khả năng nhìn xa hơn bề mặt và hiểu bản chất thực sự của những gì bạn đang nhìn vào. Nói cách khác, hãy cố gắng hiểu sâu hơn về mọi thứ thay vì chỉ nhìn chúng theo mệnh giá."}</w:t>
      </w:r>
    </w:p>
    <w:p w14:paraId="4DE84AC2" w14:textId="77777777" w:rsidR="00CC60EC" w:rsidRDefault="00674C53">
      <w:r>
        <w:t>{"câu hỏi": "Tạo một câu sử dụng tất cả các từ sau: chuột đồng, súp, kẻ sọc.", "câu trả lời": "Được bọc trong một chiếc chăn kẻ sọc ấm cúng, tôi thưởng thức một bát súp ấm trong khi xem chú chuột hamster của tôi chơi với đồ chơi của nó."}</w:t>
      </w:r>
    </w:p>
    <w:p w14:paraId="6388DC40" w14:textId="77777777" w:rsidR="00CC60EC" w:rsidRDefault="00674C53">
      <w:r>
        <w:t>{"câu hỏi": "Liệt kê 5 loại rau bắt đầu bằng chữ 'C'.", "trả lời": "1. Cà rốt\n2. Bắp cải\n3. Súp lơ\n4. Dưa chuột\n5. Cần tây"}</w:t>
      </w:r>
    </w:p>
    <w:p w14:paraId="1476730C" w14:textId="77777777" w:rsidR="00CC60EC" w:rsidRDefault="00674C53">
      <w:r>
        <w:t>{"question": "Tìm sự khác biệt giữa hai số sau: 876 và 953.", "answer": "Sự khác biệt giữa hai số 876 và 953 là 77."}</w:t>
      </w:r>
    </w:p>
    <w:p w14:paraId="1F284723" w14:textId="77777777" w:rsidR="00CC60EC" w:rsidRDefault="00674C53">
      <w:r>
        <w:t xml:space="preserve">{"câu hỏi": "Hãy nghĩ ra 3 cách độc đáo để chuẩn bị bít tết.", "câu trả lời": "1) Bít tết áp chảo với bơ thảo mộc: Nêm bít tết với muối và hạt tiêu ở cả hai mặt. Làm nóng chảo lớn đáy nặng </w:t>
      </w:r>
      <w:r>
        <w:lastRenderedPageBreak/>
        <w:t>trên lửa lớn, sau đó thêm một ít dầu. Khi dầu nóng, cho bít tết vào chảo và nấu cho đến khi chín vàng dưới đáy. Lật bằng kẹp và tiếp tục nấu. Khi bít tết đã hoàn thành, lấy ra khỏi chảo và phết bơ thảo mộc lên trên. Đậy bằng giấy bạc và để trong 5 phút để nghỉ ngơi trước khi phục vụ.\n\n2) Bít tết nướng với sốt Chimichurri: Làm nóng vỉ nướng ở lửa lớn. Chà bít tết với dầu và nêm muối và hạt tiêu. Nướng bít tết cho đến khi chúng chuyển sang màu nâu dưới đáy, sau đó lật và tiếp tục nấu. Lấy bít tết ra khỏi vỉ nướng và để chúng nghỉ trong 5 phút. Trong khi bít tết đang nghỉ ngơi, hãy chuẩn bị nước sốt chimichurri bằng cách trộn rau mùi tây, tỏi, dầu ô liu, giấm rượu vang đỏ và ớt đỏ. Rưới nước sốt lên miếng bít tết trước khi dùng.\n\n3) Bít tết Sous Vide với rượu vang đỏ Giảm thiểu: Đổ đầy nước vào nồi và đặt nồi nấu sous-vide. Đặt nhiệt độ thành 130 \ u00b0F cho trung bình hiếm. Nêm bít tết với muối và hạt tiêu, sau đó cho vào túi kín chân không. Nấu bít tết trong bồn nước trong 1 đến 2 giờ. Lấy bít tết ra khỏi túi và lau khô bằng khăn giấy. Trong chảo, nướng bít tết trên lửa lớn cho đến khi chín vàng cả hai mặt. Ăn kèm với nước sốt giảm rượu vang đỏ được làm bằng cách giảm rượu vang đỏ, nước dùng thịt bò và hẹ tây trong nồi cho đến khi đặc lại."}</w:t>
      </w:r>
    </w:p>
    <w:p w14:paraId="673DD0E5" w14:textId="77777777" w:rsidR="00CC60EC" w:rsidRDefault="00674C53">
      <w:r>
        <w:t>{"câu hỏi": "Xác định 3 âm thanh có thể nghe thấy trong tự nhiên.", "trả lời": "1) Tiếng chim hót hoặc gọi nhau.\n2) Âm thanh của nhiều chiếc lá xào xạc trong gió, xuyên qua những tán cây. \n3) Âm thanh nhỏ giọt hoặc sủi bọt của nước chảy trong sông suối."}</w:t>
      </w:r>
    </w:p>
    <w:p w14:paraId="4983D076" w14:textId="77777777" w:rsidR="00CC60EC" w:rsidRDefault="00674C53">
      <w:r>
        <w:t>{"question": "Phân loại 3 loài động vật sau đây thành một loại chính xác: Voi, Bạch tuộc và Dơi.", "Trả lời": "Phân loại động vật:\n\nElephant: Động vật có vú \nOctopus: Động vật thân mềm \nBat: Động vật có vú"}</w:t>
      </w:r>
    </w:p>
    <w:p w14:paraId="60E10E97" w14:textId="77777777" w:rsidR="00CC60EC" w:rsidRDefault="00674C53">
      <w:r>
        <w:t>{"câu hỏi": "Phát minh ra một cách chơi chữ liên quan đến giao bánh pizza.", "câu trả lời": "Tại sao trứng không kể chuyện cười? Họ sẽ bẻ khóa nhau - nhưng tất nhiên, trò đùa thực sự là khi anh chàng giao bánh pizza mang cho bạn một chiếc bánh pizza tế bào trứng trước cửa nhà bạn!"}</w:t>
      </w:r>
    </w:p>
    <w:p w14:paraId="34F99AE3" w14:textId="77777777" w:rsidR="00CC60EC" w:rsidRDefault="00674C53">
      <w:r>
        <w:t>{"question": "Xấp xỉ phân số 3/5", "đáp án": "Xấp xỉ thập phân cho phân số 3/5 bằng 0,6.\n\nTrong tỷ lệ phần trăm, 3/5 bằng 60%"}</w:t>
      </w:r>
    </w:p>
    <w:p w14:paraId="66B7BCBF" w14:textId="77777777" w:rsidR="00CC60EC" w:rsidRDefault="00674C53">
      <w:r>
        <w:t>{"câu hỏi": "Mẫu số chung cho 21 và 32 là gì?", "câu trả lời": "Mẫu số chung cho 21 và 32 là bội số chung nhỏ nhất (hoặc nhỏ nhất) của mẫu số của chúng. Vì cả hai số đều là số nguyên, mẫu số ngụ ý của chúng là 1. Bội số nhỏ nhất mà cả hai số chia sẻ là 21 \u00d7 32 = 672, do đó mẫu số chung cho 21 và 32 là 672."}</w:t>
      </w:r>
    </w:p>
    <w:p w14:paraId="31D0D3C3" w14:textId="77777777" w:rsidR="00CC60EC" w:rsidRDefault="00674C53">
      <w:r>
        <w:t>{"câu hỏi": "Tạo câu hỏi về động vật", "câu trả lời": "Bạn biết gì về chế độ ăn uống và môi trường sống tự nhiên của gấu trúc khổng lồ?"}</w:t>
      </w:r>
    </w:p>
    <w:p w14:paraId="3358BAA7" w14:textId="77777777" w:rsidR="00CC60EC" w:rsidRDefault="00674C53">
      <w:r>
        <w:t>{"question": "Đặt tên cho một tính năng của Microsoft PowerPoint", "answer": "Một tính năng của Microsoft PowerPoint là khả năng thêm hoạt ảnh vào văn bản và đồ họa, cho phép thuyết trình hấp dẫn và trực quan hơn."}</w:t>
      </w:r>
    </w:p>
    <w:p w14:paraId="6DFD7833" w14:textId="77777777" w:rsidR="00CC60EC" w:rsidRDefault="00674C53">
      <w:r>
        <w:t xml:space="preserve">{"câu hỏi": "Mô tả một bức tranh Ấn tượng", "câu trả lời": "Một bức tranh Ấn tượng thường mô tả một cảnh bằng cách sử dụng các nét vẽ nhẹ, lỏng lẻo và màu sắc rất sống động. Trọng tâm của bức tranh ít tập trung vào chi tiết phức tạp và nhiều hơn vào cách ánh sáng và màu </w:t>
      </w:r>
      <w:r>
        <w:lastRenderedPageBreak/>
        <w:t>sắc chơi với nhau để tạo ra một tâm trạng khí quyển. Thường có cảm giác chuyển động và tự phát, với các yếu tố của cảnh được miêu tả một cách hơi mờ, mờ ảo. Các chủ đề phổ biến cho các bức tranh Ấn tượng bao gồm phong cảnh, cảnh thành phố và những người đi về cuộc sống hàng ngày của họ. Hiệu ứng tổng thể là một trong những vẻ đẹp rực rỡ, thoáng qua, như thể nghệ sĩ đã chụp được một khoảnh khắc duy nhất trong thời gian và lưu giữ nó trên bức tranh."}</w:t>
      </w:r>
    </w:p>
    <w:p w14:paraId="2FF92D12" w14:textId="77777777" w:rsidR="00CC60EC" w:rsidRDefault="00674C53">
      <w:r>
        <w:t>{"câu hỏi": "Phân loại các mặt hàng sau thành hai nhóm: thực phẩm và quần áo - Táo, Quần, Sô cô la, Áo sơ mi", "câu trả lời": "Thực phẩm: Táo, Sô cô la\n\nQuần áo: Quần, Áo sơ mi"}</w:t>
      </w:r>
    </w:p>
    <w:p w14:paraId="0542DECA" w14:textId="77777777" w:rsidR="00CC60EC" w:rsidRDefault="00674C53">
      <w:r>
        <w:t>{"câu hỏi": "Tại sao con người tiến hóa để bay?", "câu trả lời": "Con người không tiến hóa để bay vì chúng ta không thích nghi về mặt sinh lý để bay. Tuy nhiên, con người đã phát triển nhiều phát minh và công nghệ khác nhau như máy bay, trực thăng và jetpack để cho phép chúng ta bay."}</w:t>
      </w:r>
    </w:p>
    <w:p w14:paraId="7169974A" w14:textId="77777777" w:rsidR="00CC60EC" w:rsidRDefault="00674C53">
      <w:r>
        <w:t>{"câu hỏi": "Đánh giá xem tuyên bố sau đây là đúng hay sai: Cây cối hạ nhiệt độ không khí", "trả lời": "Đúng. Cây cối có thể làm giảm nhiệt độ không khí bằng cách cung cấp bóng mát và thông qua quá trình thoát hơi nước."}</w:t>
      </w:r>
    </w:p>
    <w:p w14:paraId="7ADDDCA7" w14:textId="77777777" w:rsidR="00CC60EC" w:rsidRDefault="00674C53">
      <w:r>
        <w:t>{"question": "Cắt bài xuống còn 10 câu. - Đây là bài viết về thức ăn cho chó. Nó nói về các thành phần và lợi ích khác nhau mà các loại thức ăn cho chó khác nhau có. Một số cần nhiều protein hơn những con khác, vì vậy điều quan trọng là phải biết loại thức ăn mà thú cưng của bạn cần. Điều quan trọng nữa là phải hiểu giá trị dinh dưỡng của thức ăn và nó sẽ ảnh hưởng đến sức khỏe của chú chó của bạn như thế nào. Có nhiều loại thức ăn cho chó khác nhau có sẵn, chẳng hạn như thức ăn ướt, thức ăn khô, thức ăn cho chó không có hạt, đông khô và thức ăn cho chó sống. Mỗi loại đều có những lợi ích độc đáo riêng có thể giúp chú chó của bạn khỏe mạnh và tràn đầy năng lượng.", "Trả lời": "1. Bài viết thảo luận về các thành phần và ưu điểm khác nhau của các loại thức ăn cho chó khác nhau. \n2. Các yêu cầu về chế độ ăn uống của chó khác nhau, vì vậy điều quan trọng là phải biết thức ăn nào phù hợp với thú cưng của bạn. \n3. Thành phần và giá trị dinh dưỡng, và tác động của chúng đối với sức khỏe của của bạn, phải được hiểu. \n4. Có một loạt các loại thức ăn cho chó bao gồm ướt, khô, không có hạt, đông khô và sống. \n5. Mỗi loại thức ăn cung cấp những lợi ích cụ thể giúp ích cho sức khỏe tổng thể của của bạn. \n6. Thức ăn ướt được đóng gói với độ ẩm, làm cho nó dễ tiêu hóa hơn và giúp ngăn ngừa mất nước. \n7. Thức ăn khô có nhiều calo hơn mỗi khẩu phần và lý tưởng cho những cần tăng cân. \n8. Thức ăn không có hạt là hoàn hảo cho những có dạ dày nhạy cảm hoặc dị ứng. \n9. Thực phẩm đông khô giữ lại nhiều chất dinh dưỡng hơn và là một lựa chọn tuyệt vời cho những có vấn đề về tiêu hóa. \n10. Thức ăn thô cung cấp một chế độ ăn uống tươi và tự nhiên, đảm bảo rằng của bạn có được tất cả các chất dinh dưỡng cần thiết."}</w:t>
      </w:r>
    </w:p>
    <w:p w14:paraId="2C66ECBA" w14:textId="77777777" w:rsidR="00CC60EC" w:rsidRDefault="00674C53">
      <w:r>
        <w:t>{"question": "Biến câu lệnh thành lệnh. - Hãy chắc chắn ăn uống lành mạnh.", "trả lời": "Đảm bảo ăn thực phẩm lành mạnh!"}</w:t>
      </w:r>
    </w:p>
    <w:p w14:paraId="0394715E" w14:textId="77777777" w:rsidR="00CC60EC" w:rsidRDefault="00674C53">
      <w:r>
        <w:t>{"câu hỏi": "Hãy cho tôi một từ trái nghĩa của từ \"bình tĩnh\".", "trả lời": "Một từ trái nghĩa của từ \"calm\" là \"kích động\"."}</w:t>
      </w:r>
    </w:p>
    <w:p w14:paraId="70CDD5CC" w14:textId="77777777" w:rsidR="00CC60EC" w:rsidRDefault="00674C53">
      <w:r>
        <w:lastRenderedPageBreak/>
        <w:t>{"question": "Phân loại các mục sau đây là ăn được hoặc không ăn được. - Kẹp giấy, Táo", "đáp án": "- Ăn được: Táo\n- Không ăn được: kẹp giấy"}</w:t>
      </w:r>
    </w:p>
    <w:p w14:paraId="238FEB39" w14:textId="77777777" w:rsidR="00CC60EC" w:rsidRDefault="00674C53">
      <w:r>
        <w:t>{"question": "Thêm dấu phẩy vào vị trí thích hợp. - đuổi theo con mèo qua sân", "trả lời": "đuổi theo con mèo, qua sân."}</w:t>
      </w:r>
    </w:p>
    <w:p w14:paraId="633FA3C6" w14:textId="77777777" w:rsidR="00CC60EC" w:rsidRDefault="00674C53">
      <w:r>
        <w:t>{"question": "Đặt tên cho một thể loại con của thể loại đã cho. - Bò sát", "trả lời": "Thằn lằn."}</w:t>
      </w:r>
    </w:p>
    <w:p w14:paraId="1B7ADA5E" w14:textId="77777777" w:rsidR="00CC60EC" w:rsidRDefault="00674C53">
      <w:r>
        <w:t>{"question": "Xác định đại từ thích hợp để hoàn thành câu này. - ___ không bao giờ muốn học để kiểm tra.", "trả lời": "Anh ấy không bao giờ muốn học để kiểm tra."}</w:t>
      </w:r>
    </w:p>
    <w:p w14:paraId="53181027" w14:textId="77777777" w:rsidR="00CC60EC" w:rsidRDefault="00674C53">
      <w:r>
        <w:t>{"câu hỏi": "Tạo ra một bài thơ haiku với các từ \"mặt trăng,\" \"sông,\" và \"mây.\"", "trả lời": "Mây phần, trăng tỏa sáng, \nRiver phản chiếu ánh sáng dịu nhẹ, \nĐêm yên bình trong tầm mắt."}</w:t>
      </w:r>
    </w:p>
    <w:p w14:paraId="5D30975C" w14:textId="77777777" w:rsidR="00CC60EC" w:rsidRDefault="00674C53">
      <w:r>
        <w:t>{"câu hỏi": "Tạo biển số xe giả", "câu trả lời": "Đây là biển số xe giả: XYZ-1234"}</w:t>
      </w:r>
    </w:p>
    <w:p w14:paraId="2C2B938B" w14:textId="77777777" w:rsidR="00CC60EC" w:rsidRDefault="00674C53">
      <w:r>
        <w:t>{"câu hỏi": "Tạo mã PIN gồm 4 chữ số", "câu trả lời": "Mã PIN gồm 4 chữ số của bạn là: 8463"}</w:t>
      </w:r>
    </w:p>
    <w:p w14:paraId="1EC7FD49" w14:textId="77777777" w:rsidR="00CC60EC" w:rsidRDefault="00674C53">
      <w:r>
        <w:t>{"câu hỏi": "Đối với một danh sách các từ nhất định, hãy tạo một cụm từ đúng ngữ pháp - mèo, người, hạnh phúc", "câu trả lời": "\"Con mèo và người đó hạnh phúc.\""}</w:t>
      </w:r>
    </w:p>
    <w:p w14:paraId="794C9F6D" w14:textId="77777777" w:rsidR="00CC60EC" w:rsidRDefault="00674C53">
      <w:r>
        <w:t>{"câu hỏi": "Bạn nên boa bao nhiêu cho một bữa ăn có giá 60 đô la?", "câu trả lời": "Tại Hoa Kỳ, số tiền boa thông thường cho một bữa ăn tại nhà hàng là 15% đến 20% tổng hóa đơn trước thuế. Dựa trên tiêu chuẩn này, đối với một bữa ăn 60 đô la, tiền boa 15% sẽ là 9 đô la, trong khi tiền boa 20% sẽ là 12 đô la. Điều quan trọng cần lưu ý là số tiền bạn boa có thể thay đổi và cuối cùng tùy thuộc vào quyết định cá nhân của bạn. Các yếu tố như chất lượng dịch vụ, bầu không khí của nhà hàng và trải nghiệm tổng thể của bạn có thể ảnh hưởng đến số tiền bạn quyết định boa."}</w:t>
      </w:r>
    </w:p>
    <w:p w14:paraId="0B8D047F" w14:textId="77777777" w:rsidR="00CC60EC" w:rsidRDefault="00674C53">
      <w:r>
        <w:t>{"câu hỏi": "Phân tích bài phát biểu sau và đưa ra phản hồi - Thách thức lớn nhất của tôi là hoàn thành dự án của mình đúng hạn.", "câu trả lời": "Bài phát biểu ngắn gọn và đi vào trọng tâm, bày tỏ mối quan tâm về việc đáp ứng thời hạn cho một dự án. Ngôn ngữ được sử dụng rõ ràng và thông điệp dễ hiểu. Phản hồi của tôi có lẽ sẽ là giải thích chi tiết về những thách thức hoặc trở ngại cụ thể nào đang gây khó khăn cho bạn để hoàn thành dự án đúng hạn và những bước bạn đang thực hiện để vượt qua chúng. Điều này sẽ giúp khán giả hiểu rõ hơn về tình hình và cho phép tương tác tốt hơn."}</w:t>
      </w:r>
    </w:p>
    <w:p w14:paraId="3BF24531" w14:textId="77777777" w:rsidR="00CC60EC" w:rsidRDefault="00674C53">
      <w:r>
        <w:t xml:space="preserve">{"câu hỏi": "iPad giống với máy tính xách tay theo cách nào?", "câu trả lời": "iPad và máy tính xách tay giống nhau theo nhiều cách. Cả hai đều là thiết bị di động cho phép người dùng thực hiện các tác vụ khác nhau, chẳng hạn như duyệt internet, gửi email và tạo tài liệu. Cả hai đều chạy trên một hệ điều hành hỗ trợ nhiều ứng dụng và có các tính năng tích hợp như máy ảnh, micrô và loa. Cả hai thiết bị đều có màn hình cảm ứng để nhập liệu, mặc dù máy tính xách tay thường cũng có bàn phím vật lý và bàn di chuột hoặc chuột. Về phần cứng, iPad và máy tính xách tay có bộ xử lý, bộ nhớ lưu trữ và thời lượng pin cho phép chúng thực hiện các tác vụ một cách hiệu quả. Nhìn chung, iPad và máy tính xách tay có nhiều điểm chung </w:t>
      </w:r>
      <w:r>
        <w:lastRenderedPageBreak/>
        <w:t>khiến chúng có khả năng thực hiện các tác vụ tương tự nhau, tuy nhiên, mỗi loại đều có những ưu điểm và trường hợp sử dụng riêng."}</w:t>
      </w:r>
    </w:p>
    <w:p w14:paraId="58554676" w14:textId="77777777" w:rsidR="00CC60EC" w:rsidRDefault="00674C53">
      <w:r>
        <w:t>{"question": "Gợi ý hai bài hát có nhịp điệu tương tự.", "answer": "\"Higher Ground\" của TNGHT và "Humble\" của Kendrick Lamar có nhịp bass mạnh và nhịp độ nhanh tương tự nhau thực sự khiến adrenaline được bơm lên."}</w:t>
      </w:r>
    </w:p>
    <w:p w14:paraId="5A7CF8A7" w14:textId="77777777" w:rsidR="00CC60EC" w:rsidRDefault="00674C53">
      <w:r>
        <w:t>{"câu hỏi": "Tạo tiêu đề cho một bài báo về lãi suất tăng ở Hoa Kỳ.", "câu trả lời": "\"Tin nóng: Lãi suất của Mỹ tăng khi nền kinh tế phục hồi!\""}</w:t>
      </w:r>
    </w:p>
    <w:p w14:paraId="075C0C11" w14:textId="77777777" w:rsidR="00CC60EC" w:rsidRDefault="00674C53">
      <w:r>
        <w:t>{"câu hỏi": "Cho câu sau: Con mèo đợi ngoài cửa, trạng từ trong câu là gì?", "câu trả lời": "Trong câu \"Con mèo đợi ngoài cửa,\" trạng từ là \"bên ngoài.\" Trạng từ là một từ mô tả hoặc sửa đổi một động từ, tính từ hoặc trạng từ khác, và trong trường hợp này, \"outside\" mô tả nơi con mèo chờ đợi liên quan đến cửa."}</w:t>
      </w:r>
    </w:p>
    <w:p w14:paraId="7147A324" w14:textId="77777777" w:rsidR="00CC60EC" w:rsidRDefault="00674C53">
      <w:r>
        <w:t>{"câu hỏi": "Tính tổng của ba số: 10, 5 và 8", "trả lời": "Chắc chắn! Tổng của 10, 5 và 8 là 23."}</w:t>
      </w:r>
    </w:p>
    <w:p w14:paraId="644A9A68" w14:textId="77777777" w:rsidR="00CC60EC" w:rsidRDefault="00674C53">
      <w:r>
        <w:t>{"câu hỏi": "Kể tên loại ngôn ngữ tượng hình được sử dụng trong câu sau: Những đám mây đang lướt chậm trên bầu trời", "câu trả lời": "Câu sử dụng một ví dụ về nhân cách hóa, một loại ngôn ngữ tượng hình trong đó các đối tượng hoặc khái niệm không phải con người được đưa ra các phẩm chất hoặc thuộc tính giống con người. Trong trường hợp này, các đám mây được mô tả là "trượt", một chuyển động thường liên quan đến các sinh vật sống hoặc các vật thể có khả năng di chuyển có chủ đích.</w:t>
      </w:r>
    </w:p>
    <w:p w14:paraId="1D126B37" w14:textId="77777777" w:rsidR="00CC60EC" w:rsidRDefault="00674C53">
      <w:r>
        <w:t>{"câu hỏi": "Viết một phản ánh cá nhân về tác động của biến đổi khí hậu.", "Trả lời": "Là một AI, tôi không có cảm xúc cá nhân, tuy nhiên thật dễ dàng để thấy những tác động mà biến đổi khí hậu đang gây ra trên hành tinh của chúng ta. Bây giờ điều quan trọng hơn bao giờ hết là chúng ta phải cùng nhau hành động và làm phần việc của mình để giảm thiểu tác động của nó. Nhiệt độ tăng, mực nước biển dâng cao, điều kiện thời tiết khắc nghiệt và động vật hoang dã biến mất, tất cả đều vẽ nên một bức tranh rất đáng báo động về tương lai của chúng ta nếu điều gì đó không được thực hiện khẩn cấp. Tác động của biến đổi khí hậu không phải là điều gì đó có thể xem nhẹ và trách nhiệm của chúng ta là đảm bảo rằng chúng ta bảo vệ hành tinh của mình cho các thế hệ tương lai. Thực tế là biến đổi khí hậu đang có tác động tàn phá như vậy đối với môi trường của chúng ta thật đau lòng, và thật bực bội khi thấy rằng vẫn còn những người phủ nhận sự tồn tại của nó hoặc từ chối coi trọng nó. Hành tinh của chúng ta rất quý giá và nó xứng đáng được đối xử cẩn thận và tôn trọng. Chúng ta cần ưu tiên các hoạt động bền vững và giảm lượng khí thải carbon càng nhiều càng tốt. Tóm lại, tác động của biến đổi khí hậu là rất lớn và sâu rộng. Nó ảnh hưởng đến mọi thứ từ không khí chúng ta hít thở, nước chúng ta uống, thực phẩm chúng ta ăn và sự tồn tại của hành tinh chúng ta. Chúng ta phải hành động ngay lập tức và làm việc cùng nhau để giảm tác động và bảo vệ hành tinh của chúng ta. Mỗi hành động nhỏ mà chúng tôi thực hiện hướng tới sự bền vững đều có thể tạo ra sự khác biệt lớn."}</w:t>
      </w:r>
    </w:p>
    <w:p w14:paraId="66A7D1E1" w14:textId="77777777" w:rsidR="00CC60EC" w:rsidRDefault="00674C53">
      <w:r>
        <w:t xml:space="preserve">{"câu hỏi": "Kể tên ba thứ mà mặt trời cung cấp cho chúng ta", "câu trả lời": "Mặt trời cung cấp cho chúng ta một số thứ, trong đó quan trọng nhất bao gồm:\n\n1. Ánh sáng: Mặt trời là </w:t>
      </w:r>
      <w:r>
        <w:lastRenderedPageBreak/>
        <w:t>nguồn ánh sáng chính trên Trái đất. Ánh sáng được cung cấp bởi mặt trời làm cho chúng ta có thể nhìn thấy vào ban ngày và giúp thực vật phát triển thông qua quá trình quang hợp. \ n \ n2. Nhiệt: Mặt trời cung cấp nhiệt làm cho Trái đất có thể ở được cho các sinh vật sống. Sức nóng của nó giữ cho hành tinh đủ ấm để hỗ trợ sự sống và tác động đến các kiểu khí hậu và thời tiết. \ n \ n3. Năng lượng: Mặt trời là nguồn năng lượng tái tạo chính. Năng lượng của nó có thể được khai thác bằng cách sử dụng các tấm pin mặt trời và được sử dụng để tạo ra điện. Ngoài ra, năng lượng mặt trời chịu trách nhiệm điều khiển chu trình nước, điều này rất cần thiết để cung cấp nước cho chúng ta."}</w:t>
      </w:r>
    </w:p>
    <w:p w14:paraId="4F2B87B8" w14:textId="77777777" w:rsidR="00CC60EC" w:rsidRDefault="00674C53">
      <w:r>
        <w:t>{"question": "Đặt tên cho loại danh từ trong câu sau: He eat some apples.", "answer": "Trong câu đã cho \"He eat some apples,\" từ \"apples\" là một danh từ chung, cụ thể là một danh từ đếm được."}</w:t>
      </w:r>
    </w:p>
    <w:p w14:paraId="540275A9" w14:textId="77777777" w:rsidR="00CC60EC" w:rsidRDefault="00674C53">
      <w:r>
        <w:t>{"câu hỏi": "Giải thích khái niệm 'độ co giãn của cầu'", "câu trả lời": "Độ co giãn của cầu, còn được gọi là độ co giãn giá của cầu, là một khái niệm kinh tế đo lường khả năng đáp ứng của số lượng hàng hóa hoặc dịch vụ được yêu cầu đối với sự thay đổi giá của nó. Về cơ bản, nó giúp xác định mức độ nhạy cảm của người tiêu dùng đối với những thay đổi về giá và giúp các doanh nghiệp hiểu được tác động tiềm tàng của thay đổi giá đối với khối lượng bán hàng và doanh thu của họ. \ n \ n Công thức tính độ co giãn của cầu là tỷ lệ phần trăm thay đổi về số lượng yêu cầu chia cho phần trăm thay đổi giá. Nếu giá trị kết quả lớn hơn 1, điều đó có nghĩa là nhu cầu về hàng hóa hoặc dịch vụ là co giãn, có nghĩa là sự thay đổi giá dẫn đến thay đổi đáng kể về số lượng yêu cầu. Mặt khác, nếu giá trị nhỏ hơn 1, điều đó có nghĩa là nhu cầu không co giãn, có nghĩa là những thay đổi về giá ít ảnh hưởng đến số lượng yêu cầu. Ví dụ: nếu một doanh nghiệp tăng giá sản phẩm và nhu cầu về sản phẩm đó giảm đáng kể, điều đó cho thấy sản phẩm có độ co giãn nhu cầu cao. Điều này có nghĩa là sản phẩm có thể được coi là hàng hóa xa xỉ hoặc có nhiều sản phẩm thay thế có sẵn, vì vậy người tiêu dùng có tùy chọn chuyển sang một sản phẩm khác nếu giá tăng. Trong khi đó, nếu một doanh nghiệp tăng giá của một sản phẩm và nhu cầu vẫn tương đối không thay đổi, điều đó cho thấy sản phẩm có độ co giãn nhu cầu thấp. Điều này có thể có nghĩa là sản phẩm được coi là cần thiết hoặc có rất ít sản phẩm thay thế có sẵn.\n\nHiểu được độ co giãn của nhu cầu rất quan trọng đối với các doanh nghiệp khi nói đến chiến lược định giá và ra quyết định, vì nó giúp họ dự đoán tác động tiềm tàng của thay đổi giá đối với nhu cầu và doanh thu."}</w:t>
      </w:r>
    </w:p>
    <w:p w14:paraId="7D68A9BC" w14:textId="77777777" w:rsidR="00CC60EC" w:rsidRDefault="00674C53">
      <w:r>
        <w:t xml:space="preserve">{"câu hỏi": "Giải thích quy trình tạo món salad khoai tây.", "câu trả lời": "Để làm món salad khoai tây ngon và mặn, bạn sẽ cần các thành phần sau:\n- 2 pound khoai tây\n- 1/2 chén mayonnaise\n- 1/4 chén hành tây thái nhỏ\n- 2 muỗng canh giấm\n- 1 muỗng canh mù tạt\n- 1 muỗng cà phê muối\n- 1/4 muỗng cà phê tiêu\n- 2 quả trứng luộc chín,  xắt nhỏ \ n - 1/2 chén cần tây thái lát \ n \ nDưới đây là các bước để tạo ra một món salad khoai tây: \ n1. Rửa sạch 2 pound khoai tây, sau đó gọt vỏ và cắt chúng thành từng khúc 1 inch. \ n2. Cho khoai tây vào một cái nồi lớn với đủ nước để đậy nắp lại. Đun sôi nước rồi giảm lửa xuống mức trung bình. Nấu khoai tây trong khoảng 10 phút, hoặc cho đến khi mềm khi chọc bằng nĩa. \ n3. Để ráo khoai tây và để nguội.\n4. Trong khi khoai tây đang nấu, kết hợp 1/2 chén mayonnaise, 1/4 chén hành tây xắt nhỏ, 2 muỗng canh giấm, 1 muỗng canh mù tạt, 1 muỗng cà phê muối và 1/4 muỗng cà phê hạt tiêu trong một bát lớn. Khi khoai tây nguội, thêm </w:t>
      </w:r>
      <w:r>
        <w:lastRenderedPageBreak/>
        <w:t>chúng vào bát với nước sốt và trộn đều.\n6. Thêm vào 2 quả trứng luộc xắt nhỏ và 1/2 chén cần tây thái lát. Trộn tất cả mọi thứ nhẹ nhàng, thêm bất kỳ muối hoặc hạt tiêu bổ sung nào theo sở thích của bạn.\n7. Làm lạnh salad khoai tây trong khoảng một giờ trước khi phục vụ để cho phép hương vị hòa quyện.\n\nThưởng thức món salad khoai tây ngon miệng của bạn như một món ăn phụ trong bữa tiệc nướng hoặc dã ngoại tiếp theo của bạn."}</w:t>
      </w:r>
    </w:p>
    <w:p w14:paraId="33448D3B" w14:textId="77777777" w:rsidR="00CC60EC" w:rsidRDefault="00674C53">
      <w:r>
        <w:t>{"question": "Thêm 10 từ vào danh sách đã cho để tất cả các từ có liên quan. - Lửa, Nhiệt, Khói", "Trả lời": "Đốt, Lửa, Lửa, Tro, Than hồng, Char, Muội than, Địa ngục, Thiêu đốt, Đốt cháy"}</w:t>
      </w:r>
    </w:p>
    <w:p w14:paraId="67EAD4B1" w14:textId="77777777" w:rsidR="00CC60EC" w:rsidRDefault="00674C53">
      <w:r>
        <w:t>{"câu hỏi": "Tạo ra một bài thơ dưới dạng haiku.", "câu trả lời": "Trong đêm tĩnh lặng\nÁnh trăng nhảy múa trên hồ\nBản giao hưởng của thiên nhiên."}</w:t>
      </w:r>
    </w:p>
    <w:p w14:paraId="36EE7659" w14:textId="77777777" w:rsidR="00CC60EC" w:rsidRDefault="00674C53">
      <w:r>
        <w:t>{"câu hỏi": "Đưa ra ví dụ về quá trình giải trình tự bộ gen người.", "trả lời": "Giải trình tự bộ gen người là quá trình xác định trình tự DNA hoàn chỉnh của bộ gen của một người. Dưới đây là một ví dụ về cách quá trình này có thể được thực hiện: \ n \ n1. Trích xuất DNA: Bước đầu tiên trong giải trình tự bộ gen người là lấy mẫu DNA. Một phương pháp phổ biến để lấy DNA là lấy máu của một người hoặc thu thập mẫu nước bọt của họ. Chuẩn bị thư viện: Một khi mẫu DNA được trích xuất, nó sẽ được chia thành các mảnh nhỏ hơn sẽ phục vụ như một thư viện để giải trình tự. Các bộ điều hợp được thêm vào các đầu của các đoạn DNA để chúng có thể được khuếch đại và giải trình tự. \ n \ n3. Trình tự: Thư viện DNA sau đó được giải trình tự bằng một trong một vài phương pháp có sẵn, chẳng hạn như giải trình tự Illumina hoặc giải trình tự Nanopore. Trong phương pháp Illumina, mỗi mảnh riêng lẻ được khuếch đại để tạo ra các cụm các mảnh giống hệt nhau trong một ô dòng chảy. Các nucleotide được dán nhãn huỳnh quang được thêm vào tế bào dòng chảy liên kết với các bộ điều hợp trên các đoạn DNA. Mỗi loại nucleotide phát ra một tín hiệu huỳnh quang duy nhất khi nó liên kết, sau đó được phát hiện bằng laser và trình tự kết quả được xác định. \ n \ n4. Phân tích dữ liệu: Dữ liệu được tạo ra từ quá trình giải trình tự đòi hỏi phân tích tin sinh học để lắp ráp trình tự đọc thành một trình tự bộ gen hoàn chỉnh. Các lần đọc trình tự chỉ là những đoạn ngắn của toàn bộ bộ gen, vì vậy chúng phải được căn chỉnh, kết hợp và ghép lại với nhau như một câu đố để tạo ra một trình tự bộ gen đầy đủ. Điều này thường được thực hiện bằng cách căn chỉnh các đoạn trình tự với bộ gen tham chiếu. \ n \ n5. Giải thích: Bước cuối cùng là diễn giải dữ liệu trình tự để xác định các biến thể, xác định các tác động có thể có của chúng đối với sức khỏe của cá nhân và tạo ra một báo cáo toàn diện. Nhìn chung, ví dụ này cung cấp tổng quan về quá trình giải trình tự bộ gen người thông qua trích xuất DNA, chuẩn bị thư viện, giải trình tự, phân tích dữ liệu và giải thích."}</w:t>
      </w:r>
    </w:p>
    <w:p w14:paraId="753F0B52" w14:textId="77777777" w:rsidR="00CC60EC" w:rsidRDefault="00674C53">
      <w:r>
        <w:t xml:space="preserve">{"câu hỏi": "Đề xuất một phương pháp sáng tạo để trang trí phòng bằng cây.", "Trả lời": "Một cách sáng tạo để trang trí phòng bằng cây là tạo ra một khu vườn thẳng đứng. Điều này có thể được thực hiện bằng cách sử dụng giá đỡ cây treo, lắp đặt tường xanh hoặc đơn giản bằng cách sắp xếp các chậu cây trên kệ trên tường. Bạn cũng có thể chơi với các cấp độ khác nhau, bằng cách sử dụng chậu cây đặt trên sàn, giỏ treo và chậu để bàn, để tạo hiệu ứng thị giác thú vị. Ngoài ra, bạn có thể nâng cao vẻ ngoài bằng cách kết hợp các kết cấu, kích cỡ và màu sắc khác nhau của cây. Để tăng thêm sự sáng tạo, hãy cân nhắc kết hợp một số tác phẩm nghệ thuật hoặc tranh tường theo chủ đề thực vật vào thiết kế của căn phòng. Điều này sẽ </w:t>
      </w:r>
      <w:r>
        <w:lastRenderedPageBreak/>
        <w:t>tạo ra một ốc đảo xanh tươi tốt trong phòng của bạn, có thể mang lại lợi ích đáng kể cho sức khỏe tinh thần và thể chất của bạn."}</w:t>
      </w:r>
    </w:p>
    <w:p w14:paraId="0EA24493" w14:textId="77777777" w:rsidR="00CC60EC" w:rsidRDefault="00674C53">
      <w:r>
        <w:t>{"câu hỏi": "Nhược điểm của việc sử dụng hệ thống trí tuệ nhân tạo là gì?", "Trả lời": "Mặc dù có rất nhiều lợi ích khi sử dụng hệ thống trí tuệ nhân tạo, nhưng cũng có một số nhược điểm tiềm ẩn đáng xem xét. Một số nhược điểm của việc sử dụng AI bao gồm: \ n \ n1. Mất việc làm: Một trong những mối quan tâm chính của công nghệ AI là sự dịch chuyển công việc. Tự động hóa các công việc thường ngày có thể dẫn đến giảm nhu cầu lao động của con người, dẫn đến mất việc làm. \ n \ n2. Chi phí cao: Phát triển và triển khai các hệ thống AI có thể tốn kém. Nó đòi hỏi một khoản đầu tư đáng kể vào phần cứng, phần mềm và nhân sự có kỹ năng chuyên môn. \ n \ n3. Thiếu sáng tạo và trí tuệ cảm xúc: Các hệ thống AI dựa trên logic và xử lý dữ liệu, vì vậy chúng thiếu khả năng suy nghĩ sáng tạo và hiểu cảm xúc. Đây có thể là một hạn chế trong các tình huống mà trực giác và lòng trắc ẩn của con người là cần thiết. \ n \ n4. Sự phụ thuộc vào dữ liệu: Các hệ thống AI dựa vào số lượng lớn dữ liệu cho quá trình ra quyết định của chúng. Nếu dữ liệu được cung cấp không chính xác hoặc sai lệch, các quyết định của hệ thống cũng có thể không chính xác hoặc sai lệch. \ n \ n5. Rủi ro lỗi: Mặc dù các hệ thống AI có thể xử lý một lượng lớn dữ liệu một cách nhanh chóng, nhưng chúng không tránh khỏi lỗi. Các thuật toán được sử dụng bởi các hệ thống này có thể chứa sai sót và các quyết định của hệ thống có thể không phải lúc nào cũng chính xác. Tóm lại, việc sử dụng các hệ thống trí tuệ nhân tạo có một số nhược điểm, bao gồm dịch chuyển công việc, chi phí cao, thiếu sáng tạo và trí tuệ cảm xúc, phụ thuộc vào dữ liệu và nguy cơ lỗi. Những yếu tố này cần được xem xét cẩn thận khi sử dụng công nghệ AI."}</w:t>
      </w:r>
    </w:p>
    <w:p w14:paraId="022D7194" w14:textId="77777777" w:rsidR="00CC60EC" w:rsidRDefault="00674C53">
      <w:r>
        <w:t>{"câu hỏi": "Tính lãi suất nếu tiền gốc là 80 đô la, 3 năm đã trôi qua và lãi suất là 7%.", "câu trả lời": "Để tính lãi suất, chúng ta có thể sử dụng công thức: \nI = P*r*t\n\nỞ đâu:\n- I là lãi\n- P là gốc\n- r là lãi suất (ở dạng thập phân)\n- t là thời gian (tính bằng năm)\n\nTrong trường hợp này,  chúng tôi được cung cấp tiền gốc (P = 80), thời gian (t = 3) và lãi suất (I = 7%), nhưng chúng tôi đang tìm kiếm tỷ lệ lãi suất (r).\n \ nVì lãi suất được đưa ra là 7%, chúng tôi có thể chuyển đổi nó thành số thập phân bằng cách chia cho 100; do đó, I = 7/100 = 0,07.\n\nCắm các giá trị vào công thức, chúng ta có:\n0.07 = 80*r*3\n\nGiải quyết cho r:\nr = 0,07/(80*3)\nr = 0,00029167\n\nLãi suất là 0,029167% hoặc xấp xỉ 0,03%."}</w:t>
      </w:r>
    </w:p>
    <w:p w14:paraId="246AFAC2" w14:textId="77777777" w:rsidR="00CC60EC" w:rsidRDefault="00674C53">
      <w:r>
        <w:t>{"câu hỏi": "Tạo nên một tiêu đề báo chí có liên quan đến chủ đề chăm sóc sức khỏe.", "câu trả lời": "\"Nghiên cứu mới cho thấy sự gia tăng đáng báo động về các vấn đề sức khỏe tâm thần ở thanh niên\"}</w:t>
      </w:r>
    </w:p>
    <w:p w14:paraId="37229C9A" w14:textId="77777777" w:rsidR="00CC60EC" w:rsidRDefault="00674C53">
      <w:r>
        <w:t xml:space="preserve">{"câu hỏi": "Mô tả bức tranh bằng ngôn ngữ sống động.", "câu trả lời": "Bức tranh là một kiệt tác tuyệt đẹp, được tạo ra với một bảng màu rực rỡ của màu sắc đậm và nét vẽ bao quát. Ở tiền cảnh, mắt bị thu hút vào một cánh đồng hoa dại, nhảy múa đồng thanh theo làn gió nhẹ, cánh hoa của chúng bùng nổ với các sắc thái của màu đỏ, vàng và cam. Giữa mặt đất bị chi phối bởi một cái cây cao lớn, hùng vĩ, lá của nó được sơn màu xanh đậm và xào xạc nhẹ nhàng trong gió. Ở hậu cảnh, những ngọn đồi thoai thoải vươn lên, một tấm thảm cây xanh tươi tốt, hòa quyện liền mạch vào đường chân trời của bức tranh. Trên tất cả, bầu trời là một bức tranh sơn dầu, được sơn màu xanh và trắng, và rải rác với những đám mây mịn trông </w:t>
      </w:r>
      <w:r>
        <w:lastRenderedPageBreak/>
        <w:t>giống như những quả bóng bông. Toàn bộ khung cảnh được tắm trong ánh sáng vàng của mặt trời lặn, tỏa ra ánh sáng ấm áp trên mọi thứ, và lấp đầy người xem với cảm giác ngạc nhiên và yên tĩnh."}</w:t>
      </w:r>
    </w:p>
    <w:p w14:paraId="45DE8C4C" w14:textId="77777777" w:rsidR="00CC60EC" w:rsidRDefault="00674C53">
      <w:r>
        <w:t>{"question": "Chọn hai cổ phiếu để đầu tư dựa trên các tiêu chí sau. - Tìm kiếm các cổ phiếu có tỷ suất cổ tức ngày càng tăng và mức độ rủi ro vừa phải.", "Trả lời": "Dựa trên tiêu chí của bạn, hai cổ phiếu có thể là khoản đầu tư tiềm năng cho bạn là Johnson &amp;; Johnson (JNJ) và Coca-Cola (KO). Johnson &amp; Johnson có một lịch sử vững chắc về việc tăng chi trả cổ tức, đã tăng cổ tức trong 58 năm liên tiếp. Họ có tỷ suất cổ tức khoảng 2,4%. Về mặt rủi ro, các phân khúc kinh doanh đa dạng và tài chính mạnh mẽ của công ty có thể khiến nó trở thành một khoản đầu tư rủi ro vừa phải. Tương tự, Coca-Cola có một lịch sử lâu dài về việc tăng cổ tức, với chuỗi 59 năm tăng cổ tức và lợi suất khoảng 3%. Là một công ty được thành lập với sự hiện diện trên toàn thế giới và các thương hiệu mạnh, đây có thể là một khoản đầu tư rủi ro hợp lý. \ n # Những dữ liệu này có liên quan kể từ ngày 8 tháng 10 năm 2021. Bạn nên tham khảo ý kiến của cố vấn tài chính trước khi thực hiện bất kỳ khoản đầu tư nào."}</w:t>
      </w:r>
    </w:p>
    <w:p w14:paraId="05B91CF9" w14:textId="77777777" w:rsidR="00CC60EC" w:rsidRDefault="00674C53">
      <w:r>
        <w:t xml:space="preserve">{"câu hỏi": "Viết một bài đăng trên blog về tầm quan trọng của việc quản lý thời gian đối với các chủ doanh nghiệp nhỏ.", "câu trả lời": "Quản lý thời gian là một kỹ năng cần thiết cho các chủ doanh nghiệp nhỏ. Tung hứng các nhiệm vụ khác nhau và đội nhiều mũ có thể là một thách thức và thường căng thẳng. Quản lý thời gian hiệu quả có thể giúp giảm bớt căng thẳng và tăng năng suất, cuối cùng dẫn đến sự thành công của doanh nghiệp. Các chủ doanh nghiệp nhỏ thường có một loạt các trách nhiệm, từ quản lý nhân viên, tài chính, quan hệ khách hàng và tiếp thị, để đặt tên cho một vài. Tất cả những nhiệm vụ này đòi hỏi sự chú ý và nếu không có sự quản lý thời gian thích hợp, có thể là một thách thức để luôn cập nhật mọi thứ. Dưới đây là một số lý do tại sao quản lý thời gian là rất quan trọng đối với các chủ doanh nghiệp nhỏ. \ n \ n1. Nâng cao năng suất: Quản lý thời gian thích hợp cho phép các chủ doanh nghiệp nhỏ hoàn thành nhiều việc hơn trong thời gian ngắn hơn. Bằng cách ưu tiên các nhiệm vụ và lên lịch cho ngày của họ một cách hiệu quả, các chủ doanh nghiệp nhỏ có thể tập trung năng lượng của họ vào các nhiệm vụ thiết yếu mà không bị sa lầy bởi các vấn đề ít quan trọng hơn. Giảm căng thẳng và cải thiện sự cân bằng giữa công việc và cuộc sống: Quản lý thời gian tốt dẫn đến giảm mức độ căng thẳng vì điều đó có nghĩa là các nhiệm vụ và thời hạn không chồng chất. Điều này dẫn đến sự cân bằng giữa công việc và cuộc sống tốt hơn vì các chủ doanh nghiệp nhỏ có thể hoàn thành công việc đúng hạn và có thời gian cá nhân. \ n \ n3. Giúp đáp ứng thời hạn: Các chủ doanh nghiệp nhỏ thường phải làm việc đến thời hạn, cho dù đó là để cung cấp sản phẩm hoặc dịch vụ cho khách hàng, nộp tờ khai thuế hoặc thực hiện nghĩa vụ pháp lý. Quản lý thời gian tốt giúp đảm bảo rằng các thời hạn quan trọng được đáp ứng và các nhiệm vụ được hoàn thành đúng hạn. \ n \ n4. Tăng lợi nhuận: Quản lý thời gian hiệu quả có thể dẫn đến tăng lợi nhuận cho các doanh nghiệp nhỏ. Khi các nhiệm vụ được ưu tiên và thời gian được sử dụng hiệu quả hơn, năng suất sẽ tăng lên, điều này thường dẫn đến lợi nhuận cao hơn. Cải thiện việc ra quyết định: Các chủ doanh nghiệp nhỏ phải đưa ra quyết định khó khăn mọi lúc. Quản lý thời gian tốt giúp tạo ra một môi trường làm việc ít hỗn loạn hơn và có cấu trúc hơn, cho phép các chủ doanh nghiệp nhỏ suy nghĩ rõ ràng và đưa ra quyết định sáng suốt. Tóm lại, quản lý thời gian là một kỹ năng quan trọng để các chủ doanh nghiệp nhỏ thành thạo. Nó cho phép họ làm việc hiệu quả hơn, giảm </w:t>
      </w:r>
      <w:r>
        <w:lastRenderedPageBreak/>
        <w:t>mức độ căng thẳng, đáp ứng thời hạn, tăng lợi nhuận và đưa ra quyết định tốt hơn. Bằng cách quản lý thời gian hiệu quả, các chủ doanh nghiệp nhỏ đã thiết lập bản thân và doanh nghiệp của họ để thành công."}</w:t>
      </w:r>
    </w:p>
    <w:p w14:paraId="29993C5F" w14:textId="77777777" w:rsidR="00CC60EC" w:rsidRDefault="00674C53">
      <w:r>
        <w:t>{"câu hỏi": "Đối với một ứng dụng mới, hãy tạo một logo phản ánh các giá trị cốt lõi của khả năng phục hồi, làm việc chăm chỉ và sáng tạo.", "Trả lời": "Tôi xin lỗi, với tư cách là một AI, tôi không có khả năng tạo ra các thiết kế. Tuy nhiên, bạn có thể làm việc với một nhà thiết kế đồ họa và cung cấp cho họ thông tin rằng logo phải phản ánh các giá trị cốt lõi của khả năng phục hồi, làm việc chăm chỉ và sáng tạo. Một số ý tưởng có thể được thực hiện trong thiết kế là hình ảnh của một ngọn núi, một nắm tay siết chặt, một bóng đèn, hoặc các hình dạng và đường nét trừu tượng truyền đạt sự tăng trưởng và tiến bộ đi lên. Việc sử dụng màu sắc đậm và rực rỡ cũng có thể truyền đạt ý tưởng về năng lượng và quyết tâm."}</w:t>
      </w:r>
    </w:p>
    <w:p w14:paraId="76ADE006" w14:textId="77777777" w:rsidR="00CC60EC" w:rsidRDefault="00674C53">
      <w:r>
        <w:t>{"question": "Chọn hai bộ phim tương tự nhau và tóm tắt những điểm tương đồng. - Bố già (1972) và Người Ireland (2019)", "Bố già (1972) và Người Ireland (2019) là hai bộ phim hình sự có nhiều điểm tương đồng. Cả hai bộ phim đều đi sâu vào hoạt động bên trong của tội phạm có tổ chức, đặc biệt là Mafia người Mỹ gốc Ý. Họ khám phá các chủ đề về quyền lực, lòng trung thành, gia đình và các hoạt động kinh doanh tham nhũng trong thế giới ngầm. Các bộ phim có các nhân vật nam mạnh mẽ, phức tạp, những người điều hướng qua thế giới tội phạm, cả thành công và đau khổ do sự lựa chọn của họ. Ngoài ra, cả hai bộ phim đều chứa đựng các yếu tố mạnh mẽ về sự phát triển nhân vật và kịch tính của con người, đồng thời mang đến cho người xem cái nhìn về cách thức hoạt động của các tổ chức tội phạm. Các bộ phim làm nổi bật cuộc đấu tranh giữa các thế hệ của các nhân vật chính, cũng như ảnh hưởng của các hoạt động tội phạm của họ đến mối quan hệ của họ với gia đình, bạn bè và thậm chí cả chính họ. Cả hai bộ phim đều dựa trên các sự kiện có thật trong cuộc sống khiến chúng trở nên hấp dẫn hơn. Hơn nữa, cả hai bộ phim đều được đạo diễn bởi các đạo diễn chuyên về phim tội phạm, Francis Ford Coppola cho Bố già và Martin Scorsese cho The Irishman. Cả hai đều có một dàn diễn viên lớn gồm các diễn viên đáng chú ý, những người mang đến màn trình diễn mạnh mẽ, bao gồm Al Pacino và Robert De Niro, người đóng vai chính trong cả hai bộ phim. Cả hai bộ phim đều nhận được sự hoan nghênh rộng rãi của giới phê bình và được khán giả đón nhận. Nhìn chung, Bố già và Người Ireland rất giống nhau về chủ đề, nhân vật và phong cách, mang đến những câu chuyện mạnh mẽ về thế giới tội phạm có tổ chức."}</w:t>
      </w:r>
    </w:p>
    <w:p w14:paraId="07784C61" w14:textId="77777777" w:rsidR="00CC60EC" w:rsidRDefault="00674C53">
      <w:r>
        <w:t xml:space="preserve">{"câu hỏi": "Xây dựng một hệ thống để phân loại các yêu cầu của khách hàng theo loại.", "trả lời": "Để phân loại các yêu cầu của khách hàng theo loại, một hệ thống có thể được thiết kế theo các bước dưới đây:\n\n1. ** Thu thập dữ liệu: ** Thu thập dữ liệu từ nhiều nguồn khác nhau như email dịch vụ khách hàng, vé hỗ trợ, cuộc trò chuyện, cuộc gọi điện thoại và phương tiện truyền thông xã hội. Dữ liệu này sẽ tạo thành cơ sở phân loại yêu cầu.\n\n2. **Xử lý sơ bộ dữ liệu:** Dọn dẹp dữ liệu bằng cách xóa thông tin không liên quan, sửa lỗi chính tả và chuẩn hóa định dạng văn bản. Tiền xử lý dữ liệu rất quan trọng để đảm bảo rằng hệ thống có thể xác định và phân loại chính xác các yêu cầu. \ n \ n3. **Nhận dạng yêu cầu: ** Sử dụng các kỹ thuật xử lý ngôn ngữ tự nhiên (NLP) để xác định các yêu cầu của khách hàng từ dữ liệu được thu thập. Bước này liên quan đến việc phân tích nội dung, ngữ cảnh và </w:t>
      </w:r>
      <w:r>
        <w:lastRenderedPageBreak/>
        <w:t>giọng điệu của các yêu cầu để hiểu nhu cầu và ý định của khách hàng. \ n \ n4. ** Phân loại yêu cầu: ** Khi các yêu cầu của khách hàng đã được xác định, chúng cần được sắp xếp thành các danh mục khác nhau. Một số danh mục phổ biến cho các yêu cầu của khách hàng có thể bao gồm thông tin sản phẩm, hỗ trợ kỹ thuật, thanh toán và quản lý tài khoản. Các thuật toán học máy có thể được sử dụng để phân loại chính xác các yêu cầu. \ n \ n5. ** Gắn thẻ yêu cầu: ** Gán thẻ cho các yêu cầu của khách hàng dựa trên danh mục của họ. Các thẻ này sẽ giúp nhanh chóng và dễ dàng xác định loại yêu cầu và định tuyến nó đến nhân viên hỗ trợ khách hàng thích hợp. \ n \ n6. ** Bảo trì hệ thống: ** Thường xuyên cập nhật hệ thống phân loại để phản ánh những thay đổi trong hành vi của khách hàng, tính năng sản phẩm mới và chính sách của công ty. Điều này sẽ đảm bảo rằng hệ thống vẫn chính xác và hiệu quả trong việc phân loại các yêu cầu của khách hàng.\n\nNhìn chung, một hệ thống hiệu quả để phân loại các yêu cầu của khách hàng theo loại sẽ giúp hợp lý hóa các hoạt động hỗ trợ khách hàng, dẫn đến thời gian phản hồi nhanh hơn, cải thiện sự hài lòng của khách hàng và sử dụng tài nguyên hiệu quả hơn."}</w:t>
      </w:r>
    </w:p>
    <w:p w14:paraId="2D16E501" w14:textId="77777777" w:rsidR="00CC60EC" w:rsidRDefault="00674C53">
      <w:r>
        <w:t>{"câu hỏi": "Tạo một bài kiểm tra kiểm tra kiến thức của người dùng về địa lý của Châu Âu.", "câu trả lời": "Chào mừng bạn đến với Câu đố Địa lý Châu Âu! Hãy kiểm tra kiến thức của bạn về lục địa tuyệt vời này.\n\n1) Thủ đô của Pháp là gì?\na) Madrid\nb) Berlin\nc) Paris\nd) Rome\n\n2) Dãy núi nào nằm giữa châu Âu và châu Á?\na) Dãy Alps\nb) Dãy núi Rocky\nc) Dãy núi Ural\nd) Dãy núi Appalachian\n\n3) Con sông dài nhất ở châu Âu là gì?\na) Sông Nile\nb) Sông Danube\nc) Sông Volga \nd) Sông Rhine \n\n4) Cái nào của những quốc gia này không thuộc châu Âu?\na) Đan Mạch\nb) Úc\nc) Na Uy\nd) Ba Lan \n\n5) Vùng nước nào ngăn cách châu Âu với châu Phi?\na) Biển Đỏ\nb) Địa Trung Hải\nc) Biển Đen\nd) Biển Bắc \n\n6) Quốc gia nào sau đây không có chung biên giới với Đức?\na) Thụy Sĩ\nb) Ý\nc) Đan Mạch\nd) Ba Lan \n\n7) Quốc gia nhỏ nhất ở châu Âu là gì,  theo khu vực?\na) Malta\nb) San Marino\nc) Monaco\nd) Thành Vatican \n\n8) Đỉnh cao nhất ở châu Âu là gì?\na) Mont Blanc\nb) Đỉnh Everest\nc) K2\nd) Annapurna \n\nKhóa trả lời: \n1) c) Paris, \n2) c) Dãy núi Ural, \n3) c) Sông Volga, \n4) b) Úc, \n5) b) Biển Địa Trung Hải, \n6) b) Ý,  \n7) d) Thành Vatican, \n8) a) Mont Blanc."}</w:t>
      </w:r>
    </w:p>
    <w:p w14:paraId="625C20F1" w14:textId="77777777" w:rsidR="00CC60EC" w:rsidRDefault="00674C53">
      <w:r>
        <w:t xml:space="preserve">{"câu hỏi": "Thiết kế một ứng dụng di động cung cấp giáo dục về kiến thức tài chính.", "câu trả lời": "Ứng dụng di động, được gọi là "Money Master", được thiết kế để cung cấp cho người dùng giáo dục toàn diện về kiến thức tài chính. Ứng dụng có giao diện sạch sẽ, hiện đại và dễ sử dụng, với nhiều công cụ tương tác để nâng cao trải nghiệm học tập. \n\nMoney Master được chia thành nhiều phần khác nhau, mỗi phần tập trung vào một lĩnh vực cụ thể về kiến thức tài chính. Các phần này bao gồm: \ n \ n - Lập ngân sách và tiết kiệm: Phần này cung cấp thông tin về việc tạo và tuân thủ ngân sách, tiết kiệm tiền và tránh bội chi. Người dùng có thể truy cập các công cụ để thiết lập ngân sách hàng tháng, theo dõi chi phí của họ và đặt mục tiêu tiết kiệm. \ n \ n - Đầu tư: Phần này giáo dục người dùng về những điều cơ bản của đầu tư, bao gồm các loại đầu tư khác nhau, rủi ro và phần thưởng, và các chiến lược dài hạn. Người dùng có thể truy cập trình mô phỏng thị trường chứng khoán để thực hành đưa ra quyết định đầu tư bằng tiền ảo. \ n \ n - Tín dụng và Nợ: Phần này cung cấp thông tin về hiểu tín dụng, xây dựng điểm tín dụng tốt và quản lý nợ. Người dùng có thể truy cập trình mô phỏng điểm tín dụng để xem các hành động khác nhau sẽ ảnh hưởng đến điểm tín dụng </w:t>
      </w:r>
      <w:r>
        <w:lastRenderedPageBreak/>
        <w:t>của họ như thế nào. \ n \ n - Thuế: Phần này giáo dục người dùng về những điều cơ bản về thuế, bao gồm thuế liên bang và tiểu bang, cách nộp đơn và cách tiết kiệm thuế. Người dùng có thể truy cập các công cụ để ước tính các khoản hoàn thuế hoặc nợ phải trả của họ. \ n \ n - Nghỉ hưu: Phần này cung cấp thông tin về lập kế hoạch nghỉ hưu, bao gồm các loại tài khoản hưu trí khác nhau, an sinh xã hội và các chiến lược tiết kiệm. Người dùng có thể truy cập máy tính hưu trí để ước tính số tiền họ nên tiết kiệm để đạt được mục tiêu của mình. \ n \ nMoney Master cũng có phần cộng đồng nơi người dùng có thể đặt câu hỏi, chia sẻ mẹo và thảo luận về các vấn đề tài chính với các thành viên khác. Ngoài ra, ứng dụng bao gồm bảng thuật ngữ về các thuật ngữ tài chính, cũng như một trung tâm tài nguyên với các liên kết đến các trang web và bài viết hữu ích về kiến thức tài chính. Nhìn chung, Money Master là một công cụ toàn diện, thân thiện với người dùng và tương tác để giáo dục người dùng về kiến thức tài chính và giúp họ đưa ra quyết định sáng suốt về tiền của mình."}</w:t>
      </w:r>
    </w:p>
    <w:p w14:paraId="0368A5A1" w14:textId="77777777" w:rsidR="00CC60EC" w:rsidRDefault="00674C53">
      <w:r>
        <w:t>{"câu hỏi": "Xây dựng danh sách các phương pháp để sửa máy tính chậm.", "trả lời": "Dưới đây là một số phương pháp để khắc phục máy tính chậm:\n\n1. **Xóa các chương trình và tệp không cần thiết: ** Chỉ cài đặt các chương trình quan trọng và xóa các tệp không sử dụng để giải phóng dung lượng trên ổ cứng máy tính của bạn. \ n \ n2. **Xóa các tệp tạm thời: ** Máy tính của bạn lưu trữ các tệp tạm thời để tăng tốc một số quy trình, nhưng theo thời gian các tệp này có thể tích lũy và làm chậm máy tính của bạn. Tìm kiếm và xóa các tệp tạm thời này để cải thiện hiệu suất.\n\n3. **Xóa lịch sử trình duyệt và cookie:** Thường xuyên xóa dữ liệu trình duyệt, lịch sử, cookie và bộ nhớ cache của bạn để tăng tốc độ duyệt web và cải thiện hiệu suất tổng thể của máy tính của bạn. \ n \ n4. ** Quét và xóa phần mềm độc hại: ** Phần mềm độc hại có thể làm chậm hiệu suất máy tính của bạn khi nó chạy trong nền, tiêu tốn tài nguyên. Quét hệ thống của bạn để tìm phần mềm độc hại và loại bỏ bất kỳ sự lây nhiễm nào được tìm thấy.\n\n5. ** Nâng cấp phần cứng: ** Nếu bạn có một máy tính cũ hơn, nâng cấp các thành phần chính như ổ cứng, bộ nhớ hoặc card đồ họa có thể giúp máy tính của bạn tăng tốc độ đáng kể. ** Chống phân mảnh ổ cứng của bạn: ** Theo thời gian, các tệp máy tính của bạn có thể bị phân mảnh, có nghĩa là chúng được lưu trữ ở nhiều vị trí trên ổ cứng của bạn. Chống phân mảnh ổ cứng của bạn có thể giúp tăng tốc độ truy cập tệp. \ n \ n7. ** Quản lý chương trình khởi động: ** Một số chương trình khởi chạy tự động khi bạn khởi động máy tính và có thể làm chậm thời gian khởi động. Vô hiệu hóa hoặc giới hạn số lượng chương trình mà bạn cho phép khởi chạy khi khởi động để tăng tốc quá trình.\n\n8. **Cập nhật phần mềm và trình điều khiển:** Đảm bảo rằng tất cả phần mềm và trình điều khiển của bạn được cập nhật để đảm bảo hiệu suất tối ưu. \ n \ n9. ** Sử dụng chương trình chống vi-rút nhẹ: ** Phần mềm chống vi-rút rất cần thiết để bảo vệ máy tính của bạn, nhưng một số chương trình có thể tiêu tốn nhiều tài nguyên. Chọn một chương trình nhẹ cung cấp sự bảo vệ đầy đủ mà không làm chậm hệ thống của bạn. \ n \ n10. ** Kiểm tra các vấn đề phần cứng: ** Nếu máy tính của bạn vẫn chậm sau khi thử các phương pháp này, có thể có vấn đề với các thành phần phần cứng như ổ cứng hoặc nguồn điện. Nếu bạn nghi ngờ có vấn đề về phần cứng, hãy tìm kiếm sự trợ giúp từ một chuyên gia."}</w:t>
      </w:r>
    </w:p>
    <w:p w14:paraId="60A6D06D" w14:textId="77777777" w:rsidR="00CC60EC" w:rsidRDefault="00674C53">
      <w:r>
        <w:t xml:space="preserve">{"question": "Tạo ra một số liệu để đánh giá sự thành công của một nhiệm vụ. - Chuyển đổi sang đám mây.", "trả lời": "Một cách để đo lường sự thành công của việc chuyển đổi sang đám mây là đánh giá các số liệu chính sau:\n\n1. Tốc độ triển khai: Đo lường thời gian cần </w:t>
      </w:r>
      <w:r>
        <w:lastRenderedPageBreak/>
        <w:t>thiết để di chuyển dữ liệu và ứng dụng lên đám mây. Thời gian triển khai ngắn hơn cho thấy quá trình chuyển đổi thành công.\n\n2. Tiết kiệm chi phí: So sánh chi phí sử dụng cơ sở hạ tầng tại chỗ truyền thống và chi phí sử dụng dịch vụ đám mây. Tiết kiệm chi phí đáng kể cho thấy việc áp dụng thành công đám mây.\n\n3. Thời gian ngừng hoạt động của hệ thống: Theo dõi tần suất và thời gian ngừng hoạt động ngoài kế hoạch hoặc thời gian ngừng hoạt động trong và sau khi chuyển đổi. Giảm thời gian chết cho thấy quá trình chuyển đổi thành công.\n\n4. Khả năng mở rộng: Đánh giá mức độ dễ dàng tăng hoặc giảm các nguồn lực cần thiết để hỗ trợ cơ sở hạ tầng. Sự gia tăng khả năng mở rộng cho thấy quá trình chuyển đổi thành công.\n\n5. Năng suất của nhân viên: Giám sát tác động của việc chuyển đổi sang đám mây đối với năng suất của nhân viên. Sự gia tăng năng suất cho thấy một quá trình chuyển đổi thành công. \ n \ n6. Sự hài lòng của khách hàng: Khảo sát khách hàng để đánh giá mức độ hài lòng của họ với các dịch vụ được cung cấp sau khi chuyển đổi sang đám mây. Sự gia tăng sự hài lòng của khách hàng cho thấy quá trình chuyển đổi thành công. \ n \ n7. Bảo mật: Đánh giá tính bảo mật của dữ liệu và ứng dụng trong và sau khi chuyển đổi. Không có vi phạm hoặc sự cố bảo mật nào khác cho thấy quá trình chuyển đổi thành công. Nhìn chung, thành công trong việc chuyển đổi sang đám mây có thể được đo lường bằng những cải tiến trong các chỉ số hiệu suất chính như tiết kiệm chi phí, khả năng mở rộng, tốc độ triển khai, thời gian ngừng hoạt động của hệ thống, năng suất của nhân viên, sự hài lòng của khách hàng và bảo mật."}</w:t>
      </w:r>
    </w:p>
    <w:p w14:paraId="7A96D59D" w14:textId="77777777" w:rsidR="00CC60EC" w:rsidRDefault="00674C53">
      <w:r>
        <w:t>{"câu hỏi": "Viết lại câu này:\n\n\"Cách nhanh nhất để đến đích là bằng máy bay.\"", "trả lời": "Phương thức vận chuyển nhanh nhất để đến đích là sử dụng máy bay."}</w:t>
      </w:r>
    </w:p>
    <w:p w14:paraId="078DD715" w14:textId="77777777" w:rsidR="00CC60EC" w:rsidRDefault="00674C53">
      <w:r>
        <w:t>{"câu hỏi": "Diễn giải câu này:\n\n\"Chúng ta sẽ tìm ra một cách mới để làm việc", "câu trả lời": "Chúng ta sẽ khám phá ra một cách tiếp cận mới để hoàn thành nhiệm vụ."}</w:t>
      </w:r>
    </w:p>
    <w:p w14:paraId="6780FB98" w14:textId="77777777" w:rsidR="00CC60EC" w:rsidRDefault="00674C53">
      <w:r>
        <w:t>{"câu hỏi": "Nói điều gì đó nguyên bản trong ngữ cảnh sau:\n\nBạn vừa kết thúc một cuộc phỏng vấn xin việc và bạn muốn cho nhà tuyển dụng thấy sự nhiệt tình của bạn đối với vị trí này.", "Trả lời": "Cảm ơn bạn đã có cơ hội nói chuyện với bạn ngày hôm nay về vị trí này. Tôi thực sự vui mừng khi có cơ hội gia nhập nhóm của bạn và đóng góp các kỹ năng của mình để thúc đẩy thành công. Tôi tin rằng với niềm đam mê và sự cống hiến của mình, tôi có thể tạo ra tác động tích cực trong vai trò này. Tôi rất háo hức được nghe phản hồi từ bạn và hy vọng sẽ bắt tay vào cuộc hành trình mới này với công ty của bạn.\"}</w:t>
      </w:r>
    </w:p>
    <w:p w14:paraId="5A40F48C" w14:textId="77777777" w:rsidR="00CC60EC" w:rsidRDefault="00674C53">
      <w:r>
        <w:t>{"câu hỏi": "Đề xuất tiêu đề cho bài tiểu luận sau: \n\nBài viết này xem xét vai trò của internet trong việc cách mạng hóa cách các doanh nghiệp giao tiếp với khách hàng.", "câu trả lời": "\"Chuyển đổi sự tham gia của khách hàng: Tác động của Internet đối với giao tiếp kinh doanh\""}</w:t>
      </w:r>
    </w:p>
    <w:p w14:paraId="08F28225" w14:textId="77777777" w:rsidR="00CC60EC" w:rsidRDefault="00674C53">
      <w:r>
        <w:t>{"câu hỏi": "Tạo danh sách 5 từ khóa liên quan đến chủ đề sau: biến đổi khí hậu", "trả lời": "1. Sự nóng lên toàn cầu\n2. Khí nhà kính\n3. Lượng khí thải carbon\n4. Tính bền vững\n5. Năng lượng tái tạo"}</w:t>
      </w:r>
    </w:p>
    <w:p w14:paraId="5A776C67" w14:textId="77777777" w:rsidR="00CC60EC" w:rsidRDefault="00674C53">
      <w:r>
        <w:t>{"câu hỏi": "Thay đổi câu này từ giọng nói bị động sang chủ động:\n\nChính sách mới được thị trưởng công bố.", "trả lời": "Thị trưởng đã công bố chính sách mới."}</w:t>
      </w:r>
    </w:p>
    <w:p w14:paraId="328696A4" w14:textId="77777777" w:rsidR="00CC60EC" w:rsidRDefault="00674C53">
      <w:r>
        <w:lastRenderedPageBreak/>
        <w:t>{"câu hỏi": "Xác định ba thuật ngữ khoa học mô tả hiện tượng sau:\n\nMột lực bí ẩn làm cho hai vật thể bị hút vào nhau.", "trả lời": "1) Trọng lực\n2) Lực điện từ\n3) Lực hấp dẫn"}</w:t>
      </w:r>
    </w:p>
    <w:p w14:paraId="704DE8A4" w14:textId="77777777" w:rsidR="00CC60EC" w:rsidRDefault="00674C53">
      <w:r>
        <w:t>{"câu hỏi": "Kết nối các dấu chấm để hoàn thành phép so sánh sau:\n\nLaw : Justice ::", "answer": "Law : Justice :: Medicine : Health"}</w:t>
      </w:r>
    </w:p>
    <w:p w14:paraId="77E2DE53" w14:textId="77777777" w:rsidR="00CC60EC" w:rsidRDefault="00674C53">
      <w:r>
        <w:t>{"câu hỏi": "Đề nghị một tuyên bố kết thúc cho bài phát biểu sau đây:\n\nHôm nay chúng ta đã thảo luận về tầm quan trọng của giáo dục, và làm thế nào nó có thể cung cấp cho chúng ta một tương lai tốt đẹp hơn.", "Trả lời": "Để kết thúc, chúng ta hãy nhớ rằng giáo dục là chìa khóa mở ra cánh cửa cho những cơ hội vô tận và cung cấp cho chúng ta những công cụ để định hình một tương lai tươi sáng hơn cho bản thân và cộng đồng của chúng ta. Bằng cách không ngừng theo đuổi kiến thức và phấn đấu cho sự xuất sắc, chúng ta có thể đạt được ước mơ của mình và để lại tác động lâu dài đến thế giới. Cảm ơn."}</w:t>
      </w:r>
    </w:p>
    <w:p w14:paraId="55781501" w14:textId="77777777" w:rsidR="00CC60EC" w:rsidRDefault="00674C53">
      <w:r>
        <w:t>{"question": "Thiết kế logo cho công ty sau:\n\nCakeTime - Một tiệm bánh chuyên về bánh tùy chỉnh", "trả lời": "Thật không may, là một mô hình ngôn ngữ AI, tôi không có khả năng tạo ra các thiết kế trực quan. Tuy nhiên, đối với logo của bạn, bạn có thể thử một thiết kế làm nổi bật sự nhấn mạnh của công ty vào bánh tùy chỉnh. Bạn có thể kết hợp hình ảnh của một chiếc bánh với tên của công ty được viết bằng kiểu chữ vui tươi nhưng thanh lịch. Bạn cũng có thể thêm các yếu tố thiết kế như túi bắt kem hoặc mũ đầu bếp để nhấn mạnh tính chất tùy chỉnh và thủ công của bánh."}</w:t>
      </w:r>
    </w:p>
    <w:p w14:paraId="7ACAB521" w14:textId="77777777" w:rsidR="00CC60EC" w:rsidRDefault="00674C53">
      <w:r>
        <w:t>{"câu hỏi": "Viết lại câu sau để sử dụng thành ngữ thích hợp:\n\nShe didn't attention", "answer": "She had her head in the clouds."}</w:t>
      </w:r>
    </w:p>
    <w:p w14:paraId="4D93B729" w14:textId="77777777" w:rsidR="00CC60EC" w:rsidRDefault="00674C53">
      <w:r>
        <w:t>{"câu hỏi": "Chọn từ đúng để hoàn thành câu:\n\nNhiều loài chim __ vào mùa đông.", "trả lời": "Di cư. \n\nTừ đúng để hoàn thành câu là \"Migrate\". Câu sau đó trở thành: \"Nhiều loài chim di cư vào mùa đông.\"}</w:t>
      </w:r>
    </w:p>
    <w:p w14:paraId="36E6899F" w14:textId="77777777" w:rsidR="00CC60EC" w:rsidRDefault="00674C53">
      <w:r>
        <w:t>{"câu hỏi": "Trở thành 'người bản địa kỹ thuật số' có nghĩa là gì?", "câu trả lời": "Người bản địa kỹ thuật số là một thuật ngữ được sử dụng để mô tả một người đã lớn lên với quyền truy cập vào công nghệ kỹ thuật số như internet, máy tính và thiết bị di động, và do đó quen thuộc với việc sử dụng và điều hướng các công nghệ này từ khi còn nhỏ. Sự quen thuộc và thoải mái với công nghệ kỹ thuật số này được cho là mang lại cho người bản địa kỹ thuật số một lợi thế trong việc học tập, giao tiếp và xử lý thông tin so với những người đã phải học và thích nghi với công nghệ sau này trong cuộc sống. Thuật ngữ này thường gắn liền với thế hệ thiên niên kỷ, nhưng cũng áp dụng cho các thế hệ tiếp theo đang lớn lên đắm chìm trong công nghệ."}</w:t>
      </w:r>
    </w:p>
    <w:p w14:paraId="453A578D" w14:textId="77777777" w:rsidR="00CC60EC" w:rsidRDefault="00674C53">
      <w:r>
        <w:t>{"question": "Chọn ba từ bất kỳ từ nào từ một danh sách. - táo, chuối, cam", "đáp án": "1. Táo\n2. Chuối\n3. Cam"}</w:t>
      </w:r>
    </w:p>
    <w:p w14:paraId="6A3D9E4D" w14:textId="77777777" w:rsidR="00CC60EC" w:rsidRDefault="00674C53">
      <w:r>
        <w:t xml:space="preserve">{"câu hỏi": "Mô tả lợi ích chính của việc sử dụng chiến lược tiếp thị truyền thông xã hội.", "câu trả lời": "Lợi ích chính của việc sử dụng chiến lược tiếp thị truyền thông xã hội là khả năng tiếp cận và tương tác với một lượng lớn khán giả đa dạng và hiệu quả về chi phí. Thông qua các nền tảng truyền thông xã hội, các doanh nghiệp có thể tương tác với đối tượng mục </w:t>
      </w:r>
      <w:r>
        <w:lastRenderedPageBreak/>
        <w:t>tiêu của họ, xây dựng nhận thức về thương hiệu và hướng lưu lượng truy cập đến trang web của họ. Ngoài ra, phương tiện truyền thông xã hội cho phép phản hồi và hiểu biết theo thời gian thực từ khách hàng, có thể thông báo và cải thiện các nỗ lực tiếp thị trong tương lai. Nhìn chung, chiến lược tiếp thị truyền thông xã hội có thể giúp các doanh nghiệp xây dựng mối quan hệ với khách hàng, tăng khả năng hiển thị và cuối cùng là thúc đẩy doanh số và doanh thu."}</w:t>
      </w:r>
    </w:p>
    <w:p w14:paraId="58EEE742" w14:textId="77777777" w:rsidR="00CC60EC" w:rsidRDefault="00674C53">
      <w:r>
        <w:t>{"câu hỏi": "Trích chủ đề chính từ văn bản sau:\n\n\"Thế giới là một nơi rộng lớn, đầy thách thức và cơ hội. Mỗi ngày, tất cả chúng ta đều có cơ hội tạo ra sự khác biệt, dù nhỏ đến đâu.\"", "câu trả lời": "Chủ đề chính của văn bản là ý tưởng về thế giới mang đến những thách thức và cơ hội, và tiềm năng cho các cá nhân tạo ra sự khác biệt."}</w:t>
      </w:r>
    </w:p>
    <w:p w14:paraId="602AAF68" w14:textId="77777777" w:rsidR="00CC60EC" w:rsidRDefault="00674C53">
      <w:r>
        <w:t>{"câu hỏi": "Thay thế cụm từ \"tạo sự khác biệt\" bằng một cụm từ tương tự.", "câu trả lời": "có tác động"}</w:t>
      </w:r>
    </w:p>
    <w:p w14:paraId="60982037" w14:textId="77777777" w:rsidR="00CC60EC" w:rsidRDefault="00674C53">
      <w:r>
        <w:t>{"câu hỏi": "Viết một bài luận ba dòng về tầm quan trọng của việc ngủ đủ giấc.", "trả lời": "Ngủ đủ giấc là điều cần thiết để duy trì sức khỏe thể chất và tinh thần tốt. Nó giúp cơ thể tự sửa chữa và phục hồi, tăng chức năng nhận thức và cải thiện tâm trạng. Thiếu ngủ đủ giấc có thể dẫn đến giảm năng suất, tăng căng thẳng và suy yếu hệ thống miễn dịch."}</w:t>
      </w:r>
    </w:p>
    <w:p w14:paraId="4718CC5A" w14:textId="77777777" w:rsidR="00CC60EC" w:rsidRDefault="00674C53">
      <w:r>
        <w:t>{"câu hỏi": "Kể tên ba phương pháp xác minh danh tính phổ biến.", "trả lời": "Ba phương pháp xác minh danh tính phổ biến bao gồm:\n\n1. **Xác thực dựa trên kiến thức (KBA):** Phương pháp này xác minh danh tính của một cá nhân bằng cách hỏi một tập hợp các câu hỏi bảo mật thường mang tính cá nhân và chỉ cá nhân đó mới biết câu trả lời, chẳng hạn như "Tên thú cưng đầu tiên của bạn là gì?\" hoặc "Bạn lớn lên trên con phố nào?\".\n\n2. **Xác thực hai yếu tố (2FA) / Xác thực đa yếu tố (MFA) :* * Phương pháp này sử dụng hai hoặc nhiều yếu tố để xác minh danh tính, chẳng hạn như thứ mà người dùng biết (ví dụ như mật khẩu), thứ gì đó người dùng có (mã thông báo vật lý hoặc thẻ thông minh) và / hoặc thứ gì đó của người dùng (dữ liệu sinh trắc học như dấu vân tay hoặc nhận dạng khuôn mặt). \ n \ n3. **Xác minh tài liệu / KYC (Biết khách hàng của bạn) :* * Phương pháp này xác minh danh tính bằng cách kiểm tra các tài liệu nhận dạng do chính phủ cấp như hộ chiếu, bằng lái xe hoặc thẻ căn cước quốc gia. Quá trình xác minh có thể được thực hiện trực tiếp, trong đó cá nhân xuất trình tài liệu cho người đại diện hoặc thông qua các công cụ kiểm tra trực tuyến, có thể xác minh tính xác thực của tài liệu, danh tính của người dùng và thực hiện kiểm tra lý lịch."}</w:t>
      </w:r>
    </w:p>
    <w:p w14:paraId="1D646187" w14:textId="77777777" w:rsidR="00CC60EC" w:rsidRDefault="00674C53">
      <w:r>
        <w:t xml:space="preserve">{"câu hỏi": "So sánh và đối chiếu hai cách tiếp cận khác nhau đối với học máy.", "câu trả lời": "Học máy là quá trình dạy máy tính hoặc ứng dụng để tự động cải thiện độ chính xác và / hoặc hiệu suất của nó bằng cách học hỏi từ kinh nghiệm của chính nó. Có một số cách tiếp cận để học máy, bao gồm học có giám sát, học không giám sát, học tăng cường và học sâu. Trong so sánh này, chúng ta sẽ xem xét học có giám sát và học không giám sát, là hai trong số các phương pháp được sử dụng phổ biến nhất. \ n \ n Học có giám sát: Trong học có giám sát, một thuật toán được đào tạo bằng cách sử dụng dữ liệu đào tạo được gắn nhãn, có nghĩa là dữ liệu được cung cấp cho hệ thống đi kèm với nhãn đầu ra mong muốn. Thuật toán học bằng cách so sánh các dự đoán của nó với đầu ra thực tế để tìm lỗi nhằm tinh chỉnh mô hình </w:t>
      </w:r>
      <w:r>
        <w:lastRenderedPageBreak/>
        <w:t>của nó. Mục tiêu của học tập có giám sát là dự đoán kết quả cho dữ liệu không nhìn thấy bằng cách tìm mối quan hệ giữa dữ liệu đầu vào và đầu ra. Một số kỹ thuật phổ biến nhất được sử dụng trong học tập có giám sát bao gồm cây quyết định, hồi quy, máy vectơ hỗ trợ và hàng xóm k gần nhất. Học có giám sát thường được sử dụng trong các tình huống như các vấn đề phân loại và hồi quy. \ n \ n Học không giám sát: Ngược lại, học không giám sát liên quan đến việc đào tạo thuật toán với dữ liệu không được dán nhãn hoặc phân loại, có nghĩa là kết quả hoặc kết quả không xác định. Thuật toán được để lại để tự tìm các mẫu và mối quan hệ trong dữ liệu. Mục tiêu của học tập không giám sát là xác định cấu trúc cơ bản trong dữ liệu và nhóm các điểm dữ liệu tương tự lại với nhau. Một số kỹ thuật phổ biến nhất được sử dụng trong học tập không giám sát là phân cụm, liên kết và giảm kích thước. Học không giám sát thường được sử dụng trong các tình huống như phân khúc thị trường, phát hiện bất thường hoặc để xác định các mẫu ẩn trong dữ liệu. Tóm lại, học có giám sát và học không giám sát đều liên quan đến việc sử dụng dữ liệu để dạy thuật toán đưa ra dự đoán, tuy nhiên sự khác biệt nằm ở loại dữ liệu được cung cấp cho hệ thống. Học có giám sát sử dụng dữ liệu được gắn nhãn và mục tiêu chính là dự đoán, trong khi học không giám sát sử dụng dữ liệu không được gắn nhãn và mục tiêu chính là khám phá cấu trúc cơ bản của dữ liệu. Cả hai cách tiếp cận đều có những lợi thế riêng và được lựa chọn dựa trên vấn đề cụ thể cần giải quyết."}</w:t>
      </w:r>
    </w:p>
    <w:p w14:paraId="2EFE40CD" w14:textId="77777777" w:rsidR="00CC60EC" w:rsidRDefault="00674C53">
      <w:r>
        <w:t>{"câu hỏi": "Kể tên một nhà khoa học nổi tiếng và giải thích lĩnh vực chuyên môn của họ.", "câu trả lời": "Một nhà khoa học nổi tiếng là Albert Einstein, được công nhận rộng rãi vì những đóng góp của ông cho lĩnh vực vật lý. Einstein được biết đến nhiều nhất với việc phát triển thuyết tương đối rộng, cách mạng hóa sự hiểu biết của chúng ta về không gian và thời gian. Lý thuyết này cho rằng các vật thể lớn gây ra sự biến dạng trong không thời gian, sau đó được cảm nhận là trọng lực. Einstein cũng được tôn vinh với công thức tương đương khối lượng - năng lượng của ông, được biểu diễn bằng phương trình nổi tiếng E = mc2, nói rằng tổng năng lượng của một vật thể bằng khối lượng của nó nhân với tốc độ ánh sáng bình phương. Công trình của ông đã đặt nền móng cho nhiều tiến bộ trong vật lý và tiếp tục có liên quan đến ngày nay."}</w:t>
      </w:r>
    </w:p>
    <w:p w14:paraId="6B08BA42" w14:textId="77777777" w:rsidR="00CC60EC" w:rsidRDefault="00674C53">
      <w:r>
        <w:t>{"câu hỏi": "Mô tả khái niệm tổng thể về điện toán đám mây.", "câu trả lời": "Điện toán đám mây đề cập đến việc cung cấp các dịch vụ điện toán qua Internet, bao gồm lưu trữ, sức mạnh xử lý, ứng dụng và hơn thế nữa. Khái niệm tổng thể xoay quanh ý tưởng rằng các tài nguyên được cung cấp cho người dùng trên cơ sở theo yêu cầu và các tài nguyên này có thể dễ dàng tăng hoặc giảm tùy thuộc vào nhu cầu hiện tại. Thay vì phải quản lý và duy trì cơ sở hạ tầng điện toán của riêng họ, người dùng có thể chỉ cần truy cập các tài nguyên được chia sẻ do các nhà cung cấp đám mây cung cấp, thường chỉ trả tiền cho những gì họ thực sự sử dụng. Điều này có thể cho phép linh hoạt hơn, tăng cường cộng tác và tiết kiệm chi phí đáng kể. Ngoài ra, điện toán đám mây có thể cung cấp bảo mật cao hơn, vì dữ liệu thường được sao lưu đến nhiều vị trí và có thể được truy cập từ mọi nơi có kết nối Internet."}</w:t>
      </w:r>
    </w:p>
    <w:p w14:paraId="48DE623F" w14:textId="77777777" w:rsidR="00CC60EC" w:rsidRDefault="00674C53">
      <w:r>
        <w:t xml:space="preserve">{"câu hỏi": "Tóm tắt các sự kiện của Hội nghị Lập hiến năm 1787.", "trả lời": "Hội nghị Lập hiến, còn được gọi là Công ước Philadelphia, diễn ra từ ngày 25 tháng 5 đến ngày 17 tháng 9 năm 1787, tại Philadelphia, Pennsylvania. Mục đích của hội nghị là sửa đổi các Điều khoản Hợp bang, hiến pháp đầu tiên của đất nước, nhưng các đại biểu sớm bắt đầu soạn thảo một </w:t>
      </w:r>
      <w:r>
        <w:lastRenderedPageBreak/>
        <w:t>hiến pháp mới để thay thế nó. Hội nghị có sự tham dự của 55 đại biểu từ 12 tiểu bang, với Rhode Island từ chối tham dự. Trong hội nghị, các đại biểu đã tranh luận về một loạt các chủ đề bao gồm đại diện trong Quốc hội, quyền hạn của chính phủ liên bang và cuộc bầu cử tổng thống. Một trong những thành tựu quan trọng nhất của hội nghị là việc tạo ra Kế hoạch Virginia, trong đó đề xuất một chính quyền trung ương mạnh mẽ với ba nhánh: lập pháp, hành pháp và tư pháp. Kế hoạch này đã trở thành nền tảng cho Hiến pháp mới của Hoa Kỳ. Hội nghị được đánh dấu bằng những thỏa hiệp như Thỏa hiệp vĩ đại, giải quyết vấn đề đại diện trong Quốc hội bằng cách thành lập một cơ quan lập pháp lưỡng viện với một viện dựa trên dân số (Hạ viện) và một viện có đại diện bình đẳng từ mỗi tiểu bang (Thượng viện). Một thỏa hiệp lớn khác là Thỏa hiệp Ba phần năm, giải quyết cách tính nô lệ cho mục đích đại diện và thuế. Vào cuối hội nghị, Hiến pháp mới của Hoa Kỳ đã được ký bởi 38 trong số 41 đại biểu có mặt. Hiến pháp sau đó được gửi đến các bang để phê chuẩn, và nó chính thức có hiệu lực vào ngày 4 tháng 3 năm 1789.</w:t>
      </w:r>
    </w:p>
    <w:p w14:paraId="166BF6DC" w14:textId="77777777" w:rsidR="00CC60EC" w:rsidRDefault="00674C53">
      <w:r>
        <w:t>{"câu hỏi": "Điều chỉnh một cây đàn guitar acoustic 6 dây.", "câu trả lời": "Điều chỉnh một cây đàn guitar acoustic 6 dây là điều cần thiết để làm cho cây đàn guitar phát ra âm thanh đúng. Dưới đây là các bước điều chỉnh tiêu chuẩn cho một cây đàn guitar acoustic 6 dây mà bạn có thể làm theo: \ n \ n1. Điều chỉnh dây thứ sáu ***: Dây thứ sáu là dây dày nhất và thường được điều chỉnh thành E. Để làm điều đó, hãy tìm cao độ của dây E thấp mở, với cao độ tham chiếu từ nĩa điều chỉnh, ống cao độ, bộ chỉnh điện tử hoặc đàn piano và gảy dây thứ sáu mở. Nếu cần, hãy điều chỉnh cao độ của nó cho đến khi nó khớp với cao độ tham chiếu bên ngoài.\n\n2. Điều chỉnh dây thứ năm ***: Dây A có cao độ cao hơn khoảng thứ năm so với dây E thấp. Đặt ngón trỏ của bạn lên fret thứ năm của chuỗi E thấp và buộc chuỗi thứ năm và thứ sáu lại với nhau. Điều chỉnh cao độ của dây thứ năm cho đến khi nó khớp với cao độ của dây thứ sáu trong khi ngón tay của bạn ở trên phím thứ năm. \ n \ n3. Điều chỉnh dây thứ tư ***: Đặt ngón trỏ của bạn lên dây thứ năm của dây A và chơi chuỗi thứ tư và thứ năm cùng nhau. Điều chỉnh cao độ của chuỗi D đang mở (thứ tư) cho đến khi nó khớp với chuỗi A trong khi ngón tay của bạn được giữ trên phím đàn thứ năm. \ n \ n4. Điều chỉnh dây thứ ba ***: Đặt ngón trỏ của bạn lên dây thứ năm của chuỗi D hoặc chuỗi thứ tư và chơi chuỗi thứ ba và thứ tư cùng nhau. Điều chỉnh cao độ của chuỗi G đang mở hoặc chuỗi thứ ba cho đến khi nó khớp với chuỗi D trong khi ngón tay của bạn ở trên phím đàn thứ năm. \ n \ n5. Điều chỉnh chuỗi thứ hai ***: Đặt ngón trỏ của bạn lên phím thứ tư của chuỗi G, sẽ khác với các bước trước. Chơi chuỗi thứ hai và thứ ba với nhau. Điều chỉnh cao độ của chuỗi B đang mở hoặc chuỗi thứ hai cho đến khi nó khớp với dây G trong khi ngón tay của bạn giữ trên phím đàn thứ tư. \ n \ n6. Điều chỉnh chuỗi đầu tiên ***: Đặt ngón trỏ của bạn lên dây thứ năm của dây B và chơi chuỗi thứ hai và thứ nhất cùng nhau. Điều chỉnh cao độ của dây E cao mở cho đến khi nó khớp với dây B, trong khi ngón tay của bạn ở trên phím đàn thứ năm. \ n \ n Sau các bước này, bạn sẽ có thể điều chỉnh guitar acoustic của mình. Bạn sẽ cần một số thực hành ngay từ đầu, nhưng khi bạn tiếp tục điều chỉnh, cuối cùng bạn sẽ phát triển một tai cho nó. Cũng cần lưu ý rằng nếu bạn đang sử dụng dây mới, chúng sẽ bị kéo dài và lạc điệu"}</w:t>
      </w:r>
    </w:p>
    <w:p w14:paraId="46EA25F2" w14:textId="77777777" w:rsidR="00CC60EC" w:rsidRDefault="00674C53">
      <w:r>
        <w:t xml:space="preserve">{"câu hỏi": "Mô tả nguồn gốc của Vạn Lý Trường Thành của Trung Quốc.", "Trả lời": "Nguồn gốc Vạn Lý Trường Thành của Trung Quốc có thể bắt nguồn từ thế kỷ thứ 7 trước Công nguyên khi thời Chiến Quốc ở Trung Quốc cổ đại bắt đầu. Sau khi thống nhất các vương </w:t>
      </w:r>
      <w:r>
        <w:lastRenderedPageBreak/>
        <w:t>quốc, Hoàng đế Tần Thủy Hoàng, hoàng đế đầu tiên của Trung Quốc, đã ra lệnh xây dựng một bức tường để bảo vệ thần dân của mình khỏi các cuộc tấn công của các bộ lạc du mục ở phía bắc, Hung Nô. Những bức tường ngắn được xây dựng bởi các vương quốc trong thời Chiến Quốc đã được kết nối, và những bức tường mới được xây dựng để thu hẹp khoảng trống để tạo ra một pháo đài duy nhất, liên tục. Người ta ước tính rằng khoảng 300.000 binh sĩ và 500.000 thường dân đã nhập ngũ cho dự án xây dựng đã làm việc trên bức tường trong thời gian này. Sau cái chết của Tần Thủy Hoàng, bức tường rơi vào tình trạng hư hỏng trong triều đại nhà Hán (206 TCN-220 CN). Tuy nhiên, sau đó nó đã được hồi sinh và xây dựng lại trong triều đại nhà Minh (1368-1644) do các mối đe dọa xâm lược gia tăng từ những người du mục ở phía bắc. Việc cải tạo này, mất khoảng 200 năm để hoàn thành, đã tạo ra hầu hết những gì chúng ta thấy ngày nay là Vạn Lý Trường Thành của Trung Quốc. Vạn Lý Trường Thành của Trung Quốc hiện trải dài khoảng 13.170 dặm, và nó được tuyên bố là Di sản Thế giới của UNESCO vào năm 1987. Mặc dù phần lớn bức tường thời nhà Tần ban đầu đã biến mất hoặc bị xói mòn theo thời gian, nhiều phần của bức tường vẫn còn tồn tại và đứng như một bằng chứng cho một kỳ công đáng kinh ngạc về kỹ thuật và xây dựng của con người.</w:t>
      </w:r>
    </w:p>
    <w:p w14:paraId="1FBE8E75" w14:textId="77777777" w:rsidR="00CC60EC" w:rsidRDefault="00674C53">
      <w:r>
        <w:t>{"câu hỏi": "Tại sao dơi có thị lực tốt hơn con người?", "câu trả lời": "Trái với suy nghĩ của nhiều người, dơi không có thị lực tốt hơn con người. Trên thực tế, thị giác của họ tương đối kém. Tuy nhiên, chúng có thính giác tuyệt vời và sử dụng định vị bằng tiếng vang để điều hướng và xác định vị trí con mồi trong bóng tối hoàn toàn."}</w:t>
      </w:r>
    </w:p>
    <w:p w14:paraId="6C6BD44D" w14:textId="77777777" w:rsidR="00CC60EC" w:rsidRDefault="00674C53">
      <w:r>
        <w:t>{"question": "Sửa câu sau: \u201cĐể xây dựng cây cầu, chúng ta cần thiết bị xây dựng, bao gồm máy khoan và búa khoan\u201d - \"Để xây dựng cây cầu, chúng ta cần thiết bị xây dựng, bao gồm máy khoan và búa khoan", "trả lời": "\"Để xây dựng cây cầu, chúng ta cần phải có các thiết bị xây dựng như máy khoan và búa khoan.\""}</w:t>
      </w:r>
    </w:p>
    <w:p w14:paraId="7FBC77D8" w14:textId="77777777" w:rsidR="00CC60EC" w:rsidRDefault="00674C53">
      <w:r>
        <w:t>{"câu hỏi": "Xác định hệ số x trong biểu thức (2x^2+x+1).", "trả lời": "Trong biểu thức (2x^2 + x + 1), hệ số x là 1."}</w:t>
      </w:r>
    </w:p>
    <w:p w14:paraId="7C4E8CA1" w14:textId="77777777" w:rsidR="00CC60EC" w:rsidRDefault="00674C53">
      <w:r>
        <w:t>{"câu hỏi": "Tìm khoảng cách giữa hai điểm (-4, -7) và (5, 1).", "trả lời": "Để tìm khoảng cách giữa hai điểm trên mặt phẳng tọa độ, bạn có thể sử dụng công thức khoảng cách. Công thức khoảng cách có nguồn gốc từ Định lý Pythagore và nó nói rằng khoảng cách giữa hai điểm (x1, y1) và (x2, y2) bằng căn bậc hai của (x2 - x1)^2 + (y2 - y1)^2.\n\nTrong trường hợp này, hai điểm là (-4, -7) và (5, 1). Cắm các giá trị này vào công thức khoảng cách cho:\n\nDistance = sqrt((5 - (-4))^2 + (1 - (-7))^2)\n = sqrt(9^2 + 8^2)\n = sqrt(81 + 64)\n = sqrt(145)\n \u2248 12.0416\n\nDo đó, khoảng cách giữa hai điểm (-4, -7) và (5, 1) xấp xỉ 12.0416 đơn vị."}</w:t>
      </w:r>
    </w:p>
    <w:p w14:paraId="6C7603BB" w14:textId="77777777" w:rsidR="00CC60EC" w:rsidRDefault="00674C53">
      <w:r>
        <w:t>{"câu hỏi": "Chuyển đổi 8 pint thành gallon.", "câu trả lời": "Có 8 pint trong 1 gallon. Để chuyển đổi 8 pint thành gallon, bạn chia 8 pint cho hệ số chuyển đổi là 8.\n\nDo đó,\n8 pints \u00f7 8 = 1 gallon."}</w:t>
      </w:r>
    </w:p>
    <w:p w14:paraId="067A17E5" w14:textId="77777777" w:rsidR="00CC60EC" w:rsidRDefault="00674C53">
      <w:r>
        <w:t xml:space="preserve">{"câu hỏi": "Xác định sơ đồ vần điệu của bài thơ 8 dòng sau:\n\n\u201cTrong những ngày trôi qua xa xôi sưng lên\nThắp sáng bầu trời như khói ống khói\nTăng chậm và sâu và xanh\nNhư những đám mây sấm sét không có áo choàng\u201d - \"Trong những ngày trôi </w:t>
      </w:r>
      <w:r>
        <w:lastRenderedPageBreak/>
        <w:t>qua, xa xôi phồng lên\nThắp sáng bầu trời như khói ống khói\nTăng chậm và sâu và xanh\nNhư những đám mây sấm sét không có áo choàng\"",  "Trả lời": "Bài thơ đã cho chỉ có 4 dòng. Bạn có thể kiểm tra lại để chắc chắn rằng tất cả 8 dòng của bài thơ đều được bao gồm không?"}</w:t>
      </w:r>
    </w:p>
    <w:p w14:paraId="14F36284" w14:textId="77777777" w:rsidR="00CC60EC" w:rsidRDefault="00674C53">
      <w:r>
        <w:t>{"câu hỏi": "Hãy cho tôi biết tại sao mọi người thích sử dụng mạng thần kinh để giải quyết vấn đề?", "Câu trả lời": "Mạng nơ-ron là một công cụ mạnh mẽ có thể được sử dụng để giải quyết nhiều loại vấn đề. Có một số lý do tại sao mọi người có thể thích chúng hơn các phương pháp khác. \ n \ n Đầu tiên, mạng thần kinh có khả năng học hỏi từ dữ liệu. Họ có thể được đào tạo về một lượng lớn thông tin và sau đó sử dụng kiến thức đó để đưa ra dự đoán hoặc quyết định. Điều này làm cho chúng rất hữu ích cho các nhiệm vụ như dự đoán hoặc phân loại, nơi dữ liệu có sẵn. \ n \ n Thứ hai, mạng thần kinh rất tốt trong việc xử lý các mối quan hệ phức tạp giữa đầu vào và đầu ra. Họ có thể xác định các mô hình và xu hướng tinh tế mà con người khó phát hiện. Điều này làm cho chúng trở thành một lựa chọn phổ biến cho các tác vụ như nhận dạng hình ảnh hoặc xử lý ngôn ngữ tự nhiên. \n\nThứ ba, mạng nơ-ron là một công cụ linh hoạt. Chúng có thể được tối ưu hóa để xử lý nhiều loại vấn đề khác nhau và có thể được tùy chỉnh để phù hợp với nhu cầu cụ thể của một nhiệm vụ nhất định. \ n \ n Cuối cùng, mạng thần kinh có thể cung cấp mức độ chính xác cao. Miễn là chúng được đào tạo về đủ dữ liệu và được tối ưu hóa đúng cách, chúng có thể mang lại kết quả chính xác hơn nhiều phương pháp khác. Nhìn chung, khả năng học hỏi từ dữ liệu, xử lý các mối quan hệ phức tạp, thích ứng với các nhiệm vụ khác nhau và cung cấp kết quả chính xác khiến mạng nơ-ron trở thành lựa chọn phổ biến cho nhiều loại nhiệm vụ giải quyết vấn đề."}</w:t>
      </w:r>
    </w:p>
    <w:p w14:paraId="58172FE1" w14:textId="77777777" w:rsidR="00CC60EC" w:rsidRDefault="00674C53">
      <w:r>
        <w:t>{"câu hỏi": "Giải thích tại sao hệ thống AI có thể nguy hiểm khi hoạt động độc lập?", "trả lời": "Có một số lý do tại sao hệ thống AI có thể nguy hiểm khi hoạt động độc lập. Thứ nhất, một hệ thống AI được thiết kế để đạt được các mục tiêu cụ thể bằng cách sử dụng dữ liệu và hướng dẫn mà nó đã được đưa ra. Tuy nhiên, nó có thể không có sự hiểu biết cần thiết về bối cảnh đầy đủ và hậu quả của hành động của nó. Như vậy, có nguy cơ hệ thống AI có thể đưa ra quyết định hoặc thực hiện các hành động có thể gây ra hậu quả không mong muốn hoặc có hại cho người dùng hoặc môi trường mà nó hoạt động. Nếu một hệ thống AI được đưa ra một mục tiêu mơ hồ hoặc có thể giải thích, nó có thể đạt được mục tiêu đó theo cách mà con người có thể thấy phi đạo đức hoặc không thể chấp nhận được. Thứ ba, các hệ thống AI dễ bị tấn công từ các tác nhân độc hại. Nếu một hệ thống AI hoạt động độc lập, nó có thể bị tấn công hoặc thao túng để gây hại, cố ý hoặc vô ý. Cuối cùng, khi các hệ thống AI trở nên tiên tiến và có khả năng hơn, có nguy cơ chúng có thể trở thành mối đe dọa đối với sự an toàn và tự chủ của con người. Ví dụ, một hệ thống AI được thiết kế để kiểm soát vũ khí tự động hoặc cơ sở hạ tầng quan trọng có thể gây ra rủi ro nghiêm trọng nếu nó không được giám sát và kiểm soát đúng cách.</w:t>
      </w:r>
    </w:p>
    <w:p w14:paraId="0C94A0FC" w14:textId="77777777" w:rsidR="00CC60EC" w:rsidRDefault="00674C53">
      <w:r>
        <w:t>{"câu hỏi": "Phân loại câu sau theo cảm tính của nó \u2013 \u201cCông nghệ AI đang tiến bộ nhanh chóng\u201d.", "câu trả lời": "Tình cảm của câu \"Công nghệ AI đang tiến bộ nhanh chóng\" là tích cực."}</w:t>
      </w:r>
    </w:p>
    <w:p w14:paraId="3CF099A5" w14:textId="77777777" w:rsidR="00CC60EC" w:rsidRDefault="00674C53">
      <w:r>
        <w:lastRenderedPageBreak/>
        <w:t>{"câu hỏi": "Tạo danh sách năm cách AI có thể giúp cải thiện ngành chăm sóc sức khỏe.", "câu trả lời": "1. Cải thiện kết quả của bệnh nhân: AI có thể được sử dụng để phân tích một lượng lớn dữ liệu nội trú để tạo ra các mô hình dự đoán và thông báo các quyết định điều trị. Điều này có thể cải thiện độ chính xác của chẩn đoán, tăng tốc độ cung cấp dịch vụ chăm sóc và cuối cùng là cải thiện kết quả của bệnh nhân. \ n \ n2. Nâng cao hiệu quả lâm sàng: Các công cụ được hỗ trợ bởi AI có thể giúp tự động hóa nhiều tác vụ hành chính thông thường trong chăm sóc sức khỏe, chẳng hạn như lên lịch, thanh toán và quản lý hồ sơ sức khỏe điện tử. Điều này có thể giải phóng các bác sĩ và y tá để tập trung vào việc chăm sóc bệnh nhân, làm cho bệnh viện và phòng khám hiệu quả hơn. Cá nhân hóa kế hoạch điều trị: AI có thể giúp cá nhân hóa các kế hoạch điều trị bằng cách phân tích lịch sử y tế, di truyền, lối sống và thậm chí cả các yếu tố xã hội quyết định sức khỏe của bệnh nhân. Điều này có thể giúp các bác sĩ tạo ra các kế hoạch điều trị được thiết kế riêng cho nhu cầu của từng bệnh nhân. \ n \ n4. Cải thiện phát triển thuốc: AI có thể được sử dụng để xác định các ứng cử viên thuốc tiềm năng, dự đoán cách chúng có thể tương tác với các loại thuốc khác và thậm chí giúp thiết kế các thử nghiệm lâm sàng. Điều này có thể đẩy nhanh quá trình phát triển thuốc, làm cho việc đưa các phương pháp điều trị mới ra thị trường nhanh hơn và ít tốn kém hơn. Tăng cường quản lý sức khỏe dân số: AI có thể được sử dụng để phân tích dữ liệu cấp độ dân số để xác định xu hướng sức khỏe, dự đoán bùng phát dịch bệnh và thậm chí giúp thiết kế các can thiệp y tế công cộng. Điều này có thể cải thiện sức khỏe tổng thể của một cộng đồng, giảm gánh nặng cho các bệnh viện và phòng khám."}</w:t>
      </w:r>
    </w:p>
    <w:p w14:paraId="75432E52" w14:textId="77777777" w:rsidR="00CC60EC" w:rsidRDefault="00674C53">
      <w:r>
        <w:t>{"câu hỏi": "Xác định xem câu sau là giọng chủ động hay thụ động \u2013 \u201cQuyết định được đưa ra bởi họ\u201d.", "trả lời": "Câu bằng giọng thụ động."}</w:t>
      </w:r>
    </w:p>
    <w:p w14:paraId="2D5508C2" w14:textId="77777777" w:rsidR="00CC60EC" w:rsidRDefault="00674C53">
      <w:r>
        <w:t>{"câu hỏi": "Giải thích tại sao cần có quy định xung quanh việc sử dụng AI?", "câu trả lời": "Nhu cầu quy định xung quanh việc sử dụng AI phát sinh do tiềm năng AI có tác động đáng kể đến các khía cạnh khác nhau của xã hội. Nếu không có sự kiểm tra và cân bằng thích hợp, các hệ thống AI có thể được sử dụng theo những cách gây bất lợi cho hạnh phúc, quyền riêng tư và bảo mật của cá nhân và toàn xã hội. Một trong những mối quan tâm chính với AI là khả năng ra quyết định thiên vị. Nếu các hệ thống AI được đào tạo dựa trên dữ liệu thiên vị hoặc được thiết kế theo cách thiên vị, quyết định của chúng có thể phân biệt đối xử và tác động không công bằng đến một số nhóm người nhất định. Ví dụ: nếu một hệ thống AI để thuê nhân viên đã được đào tạo về dữ liệu về lực lượng lao động hiện tại chủ yếu là nam giới, nó có thể thể hiện sự thiên vị đối với người xin việc nữ. Khi AI trở nên phổ biến hơn trong cuộc sống hàng ngày của chúng ta, nhu cầu ngày càng tăng để đảm bảo rằng dữ liệu được sử dụng để đào tạo và vận hành các hệ thống này được thu thập, lưu trữ và sử dụng một cách có đạo đức và an toàn. Ngoài ra, có nguy cơ các hệ thống AI có thể được sử dụng theo những cách gây hại, cố ý hoặc vô ý. Chính phủ và các cơ quan quản lý có trách nhiệm đảm bảo rằng AI được sử dụng một cách an toàn và đạo đức mang lại lợi ích cho xã hội. Nhìn chung, nhu cầu về quy định xung quanh việc sử dụng AI phát sinh từ nhu cầu giảm thiểu rủi ro và hậu quả tiêu cực tiềm ẩn liên quan đến công nghệ mạnh mẽ này.</w:t>
      </w:r>
    </w:p>
    <w:p w14:paraId="323DD5D1" w14:textId="77777777" w:rsidR="00CC60EC" w:rsidRDefault="00674C53">
      <w:r>
        <w:t xml:space="preserve">{"câu hỏi": "Phác thảo những điểm chính của lập luận chống lại việc sử dụng phương tiện cá nhân", "trả lời": "1. Tác động tiêu cực đến môi trường: Phương tiện cá nhân là nguồn gây ô </w:t>
      </w:r>
      <w:r>
        <w:lastRenderedPageBreak/>
        <w:t>nhiễm không khí và phát thải khí nhà kính chính góp phần đáng kể vào biến đổi khí hậu.\n\n2. Tắc nghẽn giao thông: Với sự gia tăng dân số và đô thị hóa, việc sử dụng phương tiện cá nhân đã dẫn đến tắc nghẽn giao thông, gây ra thời gian đi lại lâu hơn và giảm chất lượng không khí ở các thành phố. Sử dụng tài nguyên không hiệu quả: Các phương tiện cá nhân thường không được sử dụng đúng mức với chỉ một hoặc hai hành khách mỗi xe, dẫn đến tiêu thụ lãng phí nhiên liệu và không gian đường. \n\n4. Chi phí cao: Chi phí sở hữu và bảo trì một chiếc xe riêng, bao gồm bảo hiểm, nhiên liệu, bảo trì và phí đỗ xe có thể rất tốn kém đối với nhiều cá nhân. \ n \ n5. Mối quan tâm về an toàn: Việc sử dụng phương tiện cá nhân, đặc biệt là ô tô và xe máy, có thể nguy hiểm do nguy cơ tai nạn và thương tích trên đường. \ n \ n6. Các lựa chọn thay thế tồn tại: Có nhiều lựa chọn thay thế cho phương tiện cá nhân, bao gồm phương tiện giao thông công cộng, đi bộ, đi xe đạp hoặc chia sẻ xe hơi, có thể là lựa chọn rẻ hơn, lành mạnh hơn và bền vững hơn. \ n \ n7. Khuyến khích mở rộng đô thị: Việc sử dụng rộng rãi các phương tiện cá nhân cho phép và khuyến khích mở rộng đô thị, dẫn đến sự phát triển của các khu dân cư phụ thuộc vào ô tô, với những tác động tiêu cực đến sự gắn kết xã hội và tiếp cận các dịch vụ thiết yếu. Hạn chế về chỗ đậu xe: Khi số lượng phương tiện cá nhân tăng lên, sự sẵn có của bãi đậu xe giảm, dẫn đến tăng phí đậu xe và sự bất tiện cho chủ phương tiện. Tóm lại, việc sử dụng phương tiện cá nhân có nhiều tác động tiêu cực đến môi trường, xã hội và phúc lợi cá nhân. Thay vào đó, chúng ta nên thúc đẩy các lựa chọn giao thông bền vững và tích cực để giảm sự phụ thuộc vào phương tiện cá nhân."}</w:t>
      </w:r>
    </w:p>
    <w:p w14:paraId="09407684" w14:textId="77777777" w:rsidR="00CC60EC" w:rsidRDefault="00674C53">
      <w:r>
        <w:t xml:space="preserve">{"câu hỏi": "So sánh và đối chiếu thủy điện và năng lượng gió", "trả lời": "Thủy điện và năng lượng gió là hai loại nguồn năng lượng tái tạo chính. Cả hai đều dựa vào năng lượng tự nhiên để tạo ra điện, giảm sự phụ thuộc vào các nguồn không tái tạo như nhiên liệu hóa thạch. Tuy nhiên, có một số khác biệt chính giữa hai. \ n \ nGeneration: \ nThủy điện sử dụng năng lượng của nước di chuyển để tạo ra điện. Điều này thường đạt được thông qua việc xây dựng các con đập, nơi nước được lưu trữ ở độ cao cao hơn và sau đó được giải phóng để quay một tuabin tạo ra điện. Mặt khác, năng lượng gió khai thác sức mạnh của gió để tạo ra điện. Điều này được thực hiện thông qua việc sử dụng các tuabin gió, có cánh quạt quay khi gió thổi, tạo ra điện. \ n \ n Vị trí địa lý: \ n Thủy điện phụ thuộc vào sự sẵn có của nguồn nước và địa lý của khu vực phải phù hợp để xây dựng đập hoặc hồ chứa nước. Điều này hạn chế các vị trí tiềm năng cho sản xuất thủy điện. Mặt khác, năng lượng gió có thể được tạo ra ở nhiều địa điểm khác nhau, miễn là tốc độ gió đủ. Tuabin gió có thể được lắp đặt trên đất liền hoặc ngoài khơi. \ n \ n Tác động môi trường: \ n Mặc dù cả thủy điện và năng lượng gió đều có tác động môi trường thấp hơn nhiều so với các nguồn không tái tạo, nhưng chúng vẫn có một số tác động tiêu cực. Việc xây dựng một đập thủy điện có thể làm thay đổi hệ sinh thái của sông hoặc nguồn nước, phá vỡ mô hình di cư của cá và ảnh hưởng đến đời sống thủy sinh. Các trang trại gió cũng có thể có tác động đến động vật hoang dã, đặc biệt là chim và dơi có thể va chạm với tuabin. Tuy nhiên, một khi đi vào hoạt động, cả thủy điện và năng lượng gió đều tạo ra điện mà không phát thải khí nhà kính. Chi phí và bảo trì: Chi phí ban đầu để xây dựng một đập thủy điện có thể cao, nhưng một khi nó đi vào hoạt động, chi phí tạo ra điện tương đối thấp. Tuabin gió cũng có chi phí ban đầu cao, nhưng chi phí bảo trì liên tục có thể cao hơn so với thủy điện. Ngoài ra, tuổi thọ của tuabin gió ngắn hơn đập thủy điện, điều đó có nghĩa là tuabin có thể cần được thay thế thường xuyên hơn. Tóm lại, thủy điện và năng lượng gió đều là những nguồn năng lượng sạch, tái tạo có thể giúp giảm thiểu </w:t>
      </w:r>
      <w:r>
        <w:lastRenderedPageBreak/>
        <w:t>biến đổi khí hậu. Mặc dù có sự khác biệt về cách tạo ra điện, vị trí tiềm năng, tác động môi trường, chi phí và bảo trì, cả hai nguồn đều có thể đóng một vai trò quan trọng trong việc giảm sự phụ thuộc vào nhiên liệu hóa thạch và tăng cường sử dụng năng lượng tái tạo.</w:t>
      </w:r>
    </w:p>
    <w:p w14:paraId="090F534A" w14:textId="77777777" w:rsidR="00CC60EC" w:rsidRDefault="00674C53">
      <w:r>
        <w:t>{"question": "Dịch từ tiếng Hà Lan sang tiếng Anh. - Hij gaf haar een grote knuffel.", "trả lời": "Anh ấy ôm cô ấy thật chặt."}</w:t>
      </w:r>
    </w:p>
    <w:p w14:paraId="2BFAED3D" w14:textId="77777777" w:rsidR="00CC60EC" w:rsidRDefault="00674C53">
      <w:r>
        <w:t>{"câu hỏi": "Xây dựng một bài thơ với 4 khổ thơ và tối thiểu 3 dòng trong mỗi khổ thơ.", "trả lời": "Một làn gió nhẹ, thế giới thoải mái,\nMột khoảnh khắc bình yên, tránh xa bệnh tật,\nVẻ đẹp của thiên nhiên, một khoảng dừng để nắm bắt.\n\nNhững ngọn đồi thoai thoải, một cảnh tượng để xem,\nCây xanh hàng dặm, hoang dã và tự do,\nMột bức tranh vẽ, cho bạn và tôi.\n\nChim hót líu lo,  Hoa nở,\nMặt trời chiếu sáng, tránh xa sự u ám,\nMột tia hy vọng, một cơ hội để tiêu thụ.\n\nKhung cảnh yên tĩnh này, của sự bình tĩnh và hạnh phúc,\nLà nơi trái tim, tìm thấy hạnh phúc thuần khiết,\nMột khoảnh khắc được ghi lại, không thể bỏ lỡ."}</w:t>
      </w:r>
    </w:p>
    <w:p w14:paraId="546C0F35" w14:textId="77777777" w:rsidR="00CC60EC" w:rsidRDefault="00674C53">
      <w:r>
        <w:t>{"câu hỏi": "Sáng tác một bài hát về một ngày mưa.", "đáp án": "**Câu 1** \nNhững hạt mưa từ trên trời rơi xuống \nNghe tiếng vỗ nhẹ nhàng, khi chúng đi ngang qua \nNhững đám mây xám che khuất tia nắng mặt trời \nTạo ra một bản giao hưởng vào ngày mưa này\n\n**Hợp xướng** \nMưa, mưa đừng đi\nHãy đến hết lần này đến lần khác để rửa sạch nỗi đau của tôi \nHãy để nó rơi,  hãy để nó đổ \nI\u2019ll nhảy múa trong mưa mãi mãi \n\n**Câu 2** \nTrái đất thức dậy với từng giọt \nHoa nở, cây đung đưa, thiên nhiên không dừng lại \nMột cầu vồng vẽ bầu trời với màu sắc của nó \nMột lời nhắc nhở đẹp, rằng sau cơn mưa đến sương \n\n**Điệp khúc** \nMưa, mưa don\u2019t biến mất \nHãy đến hết lần này đến lần khác để rửa sạch nỗi đau của tôi \nHãy để nó rơi,  hãy để nó đổ \nI\u2019ll nhảy múa trong mưa mãi mãi \n\n**Bridge** \nKhi những đám mây bão tụ tập, đừng băn khoăn hay sợ hãi \nChỉ cần lắng nghe âm nhạc lấp đầy không khí \nVì ngay cả trong ngày đen tối nhất \nMưa mang lại một chút phép thuật theo cách của chúng ta \n\n**Outro** \nVì vậy, khi trời mưa, đừng trốn đi \nÔm lấy vẻ đẹp của một ngày mưa \nVì trong từng giọt,  có một chút cuộc sống \nMột khởi đầu mới, sau cuộc xung đột."}</w:t>
      </w:r>
    </w:p>
    <w:p w14:paraId="50903A1F" w14:textId="77777777" w:rsidR="00CC60EC" w:rsidRDefault="00674C53">
      <w:r>
        <w:t>{"câu hỏi": "Cách nấu gà hiệu quả nhất là gì?", "câu trả lời": "Hiệu quả nấu gà có thể thay đổi tùy thuộc vào kết quả mong muốn và phương pháp nấu ưa thích. Dưới đây là một số phương pháp nấu gà hiệu quả nhất dựa trên thời gian thực hiện: \ n \ n1. Xào: Cắt thịt gà rút xương thành miếng nhỏ và xào với một ít dầu thực vật trong chảo hoặc chảo rán trên lửa lớn. Mất khoảng 5-10 phút để nấu kỹ.\n\n2. Nướng: Làm nóng lò nướng trước và đặt gà đã tẩm gia vị lên khay nướng có lót giấy bạc. Trượt tấm dưới gà thịt và nấu trong 6 đến 8 phút cho mỗi mặt. \ n \ n3. Nướng: Đặt gà đã tẩm gia vị lên vỉ nướng đã được làm nóng trước và nấu trong 6 phút cho mỗi mặt hoặc cho đến khi nhiệt độ bên trong đạt 165\u00b0F.\n\n4. Luộc: Đun sôi nước kho gà hoặc nước, thêm miếng gà và giảm lửa nhỏ lửa trong 8-15 phút, tùy thuộc vào kích thước của miếng \ n \ n Nhìn chung, cách nấu gà hiệu quả nhất là sử dụng những miếng cắt nhỏ, nhiệt độ cao và chất lỏng tối thiểu để thúc đẩy nấu nhanh. Nếu sử dụng gà nguyên con hoặc miếng lớn hơn, sử dụng nồi áp suất hoặc nồi ăn liền cũng có thể là một phương pháp hiệu quả, mất khoảng 20-30 phút để nấu chín kỹ."}</w:t>
      </w:r>
    </w:p>
    <w:p w14:paraId="4812973F" w14:textId="77777777" w:rsidR="00CC60EC" w:rsidRDefault="00674C53">
      <w:r>
        <w:lastRenderedPageBreak/>
        <w:t>{"câu hỏi": "Soạn một trò đùa liên quan đến ngân hàng và luật sư.", "câu trả lời": "Tại sao cá mập không tấn công luật sư bước vào ngân hàng? \n\nLịch sự chuyên nghiệp."}</w:t>
      </w:r>
    </w:p>
    <w:p w14:paraId="0C411984" w14:textId="77777777" w:rsidR="00CC60EC" w:rsidRDefault="00674C53">
      <w:r>
        <w:t>{"câu hỏi": "Tạo danh sách 5 thương hiệu toàn cầu có uy tín và sản phẩm chính của họ", "câu trả lời": "1. Apple - Điện thoại thông minh, máy tính và máy tính bảng\n2. Nike - Giày dép và may mặc thể thao \ n3. Coca-Cola - Nước giải khát\n4. Samsung - Điện thoại thông minh, TV và thiết bị\n5. Toyota - Ô tô"}</w:t>
      </w:r>
    </w:p>
    <w:p w14:paraId="387C9753" w14:textId="77777777" w:rsidR="00CC60EC" w:rsidRDefault="00674C53">
      <w:r>
        <w:t>{"câu hỏi": "Sửa câu này cho đúng: Táo là thực phẩm lành mạnh nhất - Táo là thực phẩm tốt nhất", "trả lời": "Táo là thực phẩm lành mạnh nhất."}</w:t>
      </w:r>
    </w:p>
    <w:p w14:paraId="1EC611BD" w14:textId="77777777" w:rsidR="00CC60EC" w:rsidRDefault="00674C53">
      <w:r>
        <w:t>{"question": "Cho một đoạn văn, viết lại toàn bộ đoạn văn với các từ khác nhau nhưng cùng một nghĩa. - Một quả táo mỗi ngày khiến bác sĩ tránh xa. Ăn một quả táo mỗi ngày là một thói quen lành mạnh cần có.", "Trả lời": "Tiêu thụ một quả táo hàng ngày giúp duy trì sức khỏe của bạn, ngăn ngừa sự cần thiết phải chăm sóc y tế. Ăn một quả táo một cách thường xuyên là một thói quen có lợi để thiết lập."}</w:t>
      </w:r>
    </w:p>
    <w:p w14:paraId="2FA3372F" w14:textId="77777777" w:rsidR="00CC60EC" w:rsidRDefault="00674C53">
      <w:r>
        <w:t>{"câu hỏi": "Đơn giản hóa sqrt(288).", "trả lời": "\u221a288 = \u221a(144 x 2) = 12\u221a2"}</w:t>
      </w:r>
    </w:p>
    <w:p w14:paraId="2388D068" w14:textId="77777777" w:rsidR="00CC60EC" w:rsidRDefault="00674C53">
      <w:r>
        <w:t>{"câu hỏi": "Hoàn thành câu bằng cách chèn từ hoặc cụm từ chính xác - Bầu trời là ________ tối nay.", "câu trả lời": "Bầu trời quang đãng đêm nay."}</w:t>
      </w:r>
    </w:p>
    <w:p w14:paraId="52AFE073" w14:textId="77777777" w:rsidR="00CC60EC" w:rsidRDefault="00674C53">
      <w:r>
        <w:t>{"câu hỏi": "Tìm quốc gia có lượng khí thải CO2 nhiều nhất", "trả lời": "Theo Global Carbon Atlas, năm 2019, quốc gia có lượng khí thải CO2 cao nhất là Trung Quốc, với khoảng 10.065,15 triệu tấn CO2 được thải ra, tiếp theo là Hoa Kỳ với 5.416,32 triệu tấn."}</w:t>
      </w:r>
    </w:p>
    <w:p w14:paraId="40427E3C" w14:textId="77777777" w:rsidR="00CC60EC" w:rsidRDefault="00674C53">
      <w:r>
        <w:t>{"câu hỏi": "Sắp xếp lại câu: Mặt trời lên - Mặt trời lên", "trả lời": "Mặt trời mọc."}</w:t>
      </w:r>
    </w:p>
    <w:p w14:paraId="51F19132" w14:textId="77777777" w:rsidR="00CC60EC" w:rsidRDefault="00674C53">
      <w:r>
        <w:t>{"câu hỏi": "Thành ngữ \"Bite off more than you can chew" có nghĩa là gì?", "trả lời": "Thành ngữ \"cắn nhiều hơn bạn có thể nhai" có nghĩa là cố gắng đảm nhận nhiều công việc hoặc trách nhiệm hơn khả năng xử lý hoặc quản lý. Cụm từ này thường được sử dụng để mô tả một tình huống trong đó ai đó đã quá tham vọng hoặc đã đánh giá quá cao khả năng của họ, và kết quả là, họ đang phải vật lộn để đối phó với những yêu cầu hoặc thách thức mà họ đang phải đối mặt."}</w:t>
      </w:r>
    </w:p>
    <w:p w14:paraId="3B5C1D5B" w14:textId="77777777" w:rsidR="00CC60EC" w:rsidRDefault="00674C53">
      <w:r>
        <w:t xml:space="preserve">{"câu hỏi": "Viết email chính thức chấp nhận lời mời làm việc - Lời mời làm việc: Kỹ sư phần mềm cao cấp \ nCompany: Cloud Clearwater", "câu trả lời": "Kính gửi Giám đốc tuyển dụng, \ n \ nTôi hy vọng email này tìm thấy bạn tốt. Tôi viết thư này để bày tỏ lòng biết ơn đối với cơ hội gia nhập nhóm tại Cloud Clearwater với tư cách là Kỹ sư phần mềm cao cấp. Tôi rất vui mừng khi nghe về lời mời làm việc và tôi rất vui mừng được chấp nhận nó. \ n \ nTôi tin rằng vị trí Kỹ sư phần mềm cao cấp sẽ cho phép tôi đóng góp vào sự phát triển và thành công của công ty bạn, cũng như cung cấp cho tôi cơ hội phát triển chuyên nghiệp. Tôi tự tin vào khả năng của mình để cung cấp công việc chất lượng cao và vượt quá mong đợi. \n\nTôi đánh giá cao thời gian và sự cân nhắc mà bạn đã dành cho ứng dụng của tôi và tôi mong muốn bắt đầu hành trình của mình tại Cloud Clearwater. Vui lòng cho tôi biết nếu có bất kỳ </w:t>
      </w:r>
      <w:r>
        <w:lastRenderedPageBreak/>
        <w:t>bước nào khác tôi cần thực hiện để hoàn tất việc chấp nhận của mình hoặc nếu có bất kỳ thông tin bổ sung nào mà bạn yêu cầu. \ n \ n Cảm ơn bạn một lần nữa vì cơ hội tuyệt vời này. Tôi rất mong được làm việc với bạn và phần còn lại của nhóm.\n\nWarm regards,\n\n[Your Name]"}</w:t>
      </w:r>
    </w:p>
    <w:p w14:paraId="57DEFF01" w14:textId="77777777" w:rsidR="00CC60EC" w:rsidRDefault="00674C53">
      <w:r>
        <w:t>{"câu hỏi": "Phân biệt phần thực sự của tuyên bố đã cho - Trái đất đã 6.000 năm tuổi và người ngoài hành tinh tồn tại.", "câu trả lời": "Phần thực sự của tuyên bố đã cho là "người ngoài hành tinh tồn tại.\" Mặc dù sự tồn tại của người ngoài hành tinh vẫn là một chủ đề được suy đoán rộng rãi, nhưng nó có nền tảng vững chắc hơn trong nghiên cứu khoa học so với khẳng định rằng Trái đất chỉ mới 6.000 năm tuổi mâu thuẫn với địa chất áp đảo,  Bằng chứng sinh học và thiên văn học cho thấy Trái đất xấp xỉ 4,5 tỷ năm tuổi."}</w:t>
      </w:r>
    </w:p>
    <w:p w14:paraId="20E9A620" w14:textId="77777777" w:rsidR="00CC60EC" w:rsidRDefault="00674C53">
      <w:r>
        <w:t>{"câu hỏi": "Viết lại câu này để nó được viết ở ngôi thứ nhất. - Anh ấy đi lấy bánh sandwich cho bữa trưa.", "trả lời": "Tôi đi lấy bánh sandwich cho bữa trưa."}</w:t>
      </w:r>
    </w:p>
    <w:p w14:paraId="3E96EE85" w14:textId="77777777" w:rsidR="00CC60EC" w:rsidRDefault="00674C53">
      <w:r>
        <w:t>{"câu hỏi": "Tóm tắt tài liệu thành một câu. - Blockchain là một công nghệ sổ cái phân tán lần đầu tiên được sử dụng để cung cấp năng lượng cho tài sản kỹ thuật số, Bitcoin. Blockchain là một cách dễ dàng để mô tả một hệ thống lưu giữ hồ sơ an toàn, minh bạch, chống giả mạo và bất biến, mang lại sự tin tưởng và độ tin cậy cho người dùng vì không có sổ cái dữ liệu tập trung nào được lưu trữ.", "Trả lời": "Blockchain là một công nghệ sổ cái phân tán an toàn và đáng tin cậy, lần đầu tiên được sử dụng cho Bitcoin, cung cấp một hệ thống lưu giữ hồ sơ chống giả mạo, minh bạch và bất biến."}</w:t>
      </w:r>
    </w:p>
    <w:p w14:paraId="3F493670" w14:textId="77777777" w:rsidR="00CC60EC" w:rsidRDefault="00674C53">
      <w:r>
        <w:t>{"câu hỏi": "Cảm xúc nào được thể hiện trong tweet này? - Tôi đang rất thất vọng ngay bây giờ!!", "trả lời": "Cảm xúc thể hiện trong tweet này là sự thất vọng."}</w:t>
      </w:r>
    </w:p>
    <w:p w14:paraId="76BA4385" w14:textId="77777777" w:rsidR="00CC60EC" w:rsidRDefault="00674C53">
      <w:r>
        <w:t>{"câu hỏi": "Phân loại văn bản sau đây bằng cách dán nhãn nó là ý kiến hoặc sự kiện. - Hút thuốc lá rất nguy hiểm cho sức khỏe.", "trả lời": "sự thật"}</w:t>
      </w:r>
    </w:p>
    <w:p w14:paraId="62BD478A" w14:textId="77777777" w:rsidR="00CC60EC" w:rsidRDefault="00674C53">
      <w:r>
        <w:t>{"câu hỏi": "Tạo một câu kết hợp từ sau: kìa", "trả lời": "Kìa vẻ đẹp tuyệt đẹp của thiên nhiên khi mặt trời lặn trên đường chân trời."}</w:t>
      </w:r>
    </w:p>
    <w:p w14:paraId="126E6DA6" w14:textId="77777777" w:rsidR="00CC60EC" w:rsidRDefault="00674C53">
      <w:r>
        <w:t>{"câu hỏi": "Tạo thành một câu hỏi giả định", "câu trả lời": "Điều gì sẽ xảy ra nếu chúng ta có thể dịch chuyển tức thời đến bất kỳ vị trí nào ngay lập tức?"}</w:t>
      </w:r>
    </w:p>
    <w:p w14:paraId="31713E17" w14:textId="77777777" w:rsidR="00CC60EC" w:rsidRDefault="00674C53">
      <w:r>
        <w:t>{"câu hỏi": "Viết lại câu này để kết hợp một từ trái nghĩa - Cô ấy luôn nói nhẹ nhàng.", "trả lời": "Cô ấy không bao giờ nói to."}</w:t>
      </w:r>
    </w:p>
    <w:p w14:paraId="6067C874" w14:textId="77777777" w:rsidR="00CC60EC" w:rsidRDefault="00674C53">
      <w:r>
        <w:t>{"câu hỏi": "Xây dựng câu này - Ông là một doanh nhân thành đạt.", "câu trả lời": "Ông là một cá nhân có khả năng tạo ra, phát triển hoặc quản lý một doanh nghiệp thương mại, đặc biệt là đạt được tăng trưởng, lợi nhuận và tính bền vững. Sự nhạy bén trong kinh doanh, phẩm chất lãnh đạo hiệu quả và tinh thần kinh doanh của anh ấy cho phép anh ấy xác định các cơ hội và tận dụng chúng, dẫn đến sự thịnh vượng tài chính và sự công nhận trong ngành."}</w:t>
      </w:r>
    </w:p>
    <w:p w14:paraId="0881EAA7" w14:textId="77777777" w:rsidR="00CC60EC" w:rsidRDefault="00674C53">
      <w:r>
        <w:t xml:space="preserve">{"question": "Chuẩn bị một bài thuyết trình so sánh hai phiên bản của một sản phẩm. - Hai phiên bản của sản phẩm là Apple iPhone 11 và Apple iPhone 12.", "trả lời": "Chào buổi chiều mọi người, \n\nHôm nay, tôi muốn trình bày so sánh giữa hai phiên bản của một sản phẩm </w:t>
      </w:r>
      <w:r>
        <w:lastRenderedPageBreak/>
        <w:t>rất phổ biến, Apple iPhone. Cụ thể, tôi sẽ so sánh iPhone 11 và iPhone 12.\n\nĐầu tiên, chúng ta hãy xem xét thiết kế vật lý của hai điện thoại. Cả iPhone 11 và iPhone 12 đều có thiết kế tương tự nhau, nổi bật với notch camera trước, màn hình tràn cạnh và mặt sau bằng kính. Tuy nhiên, iPhone 12 có thiết kế cạnh phẳng mới với các cạnh góc cạnh hơn, giúp nó trông hiện đại và bóng bẩy hơn so với thiết kế bo tròn hơn của iPhone 11.\n\nTiếp theo, hãy so sánh màn hình. IPhone 11 có màn hình Liquid Retina, trong khi iPhone 12 có màn hình Super Retina XDR. Điều này có nghĩa là iPhone 12 có độ phân giải cao hơn và có thể hiển thị nội dung HDR, giúp màu sắc rực rỡ hơn và độ tương phản sắc nét hơn. Màn hình cũng được bảo vệ bởi kính che Ceramic Shield mới, có khả năng chống rơi cao gấp bốn lần so với phiên bản trước. Về hiệu năng, iPhone 12 được trang bị chip A14 Bionic mới, nhanh hơn và tiết kiệm năng lượng hơn so với chip A13 trong iPhone 11. Điều này làm cho iPhone 12 có nhiều khả năng hơn khi chơi game hoặc các tác vụ chuyên sâu. \ n \ nMột trong những khác biệt chính giữa hai điện thoại là thiết lập camera. Trong khi cả hai mẫu đều có hệ thống camera kép với ống kính siêu rộng và rộng, iPhone 12 có khẩu độ lớn hơn trên ống kính rộng, cho phép hiệu suất ánh sáng yếu tốt hơn. Ngoài ra, iPhone 12 cũng có chế độ Ban đêm mới hoạt động trên tất cả các camera, bao gồm cả camera trước, cho phép chụp ảnh tự sướng tốt hơn trong điều kiện ánh sáng yếu. Cuối cùng, iPhone 12 giới thiệu kết nối 5G, cho phép tốc độ tải xuống và tải lên nhanh hơn, giúp nó trở thành một cải tiến đáng kể so với kết nối 4G LTE của iPhone 11.  iPhone 12 có một số cải tiến so với iPhone 11, bao gồm thiết kế mới, màn hình được cải thiện, hiệu suất tốt hơn, khả năng camera nâng cao và kết nối 5G. Tuy nhiên, iPhone 11 vẫn là một thiết bị có khả năng và có thể là một lựa chọn hợp lý hơn cho những ai muốn nâng cấp điện thoại của họ.\n\nCảm ơn bạn đã quan tâm, và vui lòng cho tôi biết nếu bạn có bất kỳ câu hỏi nào."}</w:t>
      </w:r>
    </w:p>
    <w:p w14:paraId="7B13BA58" w14:textId="77777777" w:rsidR="00CC60EC" w:rsidRDefault="00674C53">
      <w:r>
        <w:t>{"câu hỏi": "Bạn được cung cấp một thiết kế và được yêu cầu viết lại nó sao cho hiệu quả hơn - Nội dung: \nTạo phác thảo dự án để giúp tổ chức và lập kế hoạch cho dự án của bạn\n\nDesign:\n\n1. Động não ý tưởng\n2. Chọn mục tiêu dự án\n3. Chọn tài nguyên và khung thời gian\n4. Xác định các bước cần thiết để hoàn thành", "trả lời": "### Thiết kế sửa đổi: \ n \ n1. Xác định mục tiêu dự án: Nêu rõ mục tiêu, mục đích chính của dự án.\n2. Động não ý tưởng: Thu thập những suy nghĩ và đề xuất sáng tạo và thực tế có thể giúp đạt được mục tiêu của dự án. \ n3. Chọn nguồn lực và khung thời gian: Đánh giá các nguồn lực sẵn có và đặt khung thời gian hợp lý để hoàn thành dự án. \n4. Tạo dàn ý dự án: Chia nhỏ dự án thành các nhiệm vụ nhỏ hơn có thể quản lý được và sắp xếp chúng theo một trình tự hợp lý. \ n5. Xác định các bước cần thiết để hoàn thành: Chi tiết các hành động và các bước cụ thể được yêu cầu để hoàn thành từng nhiệm vụ và phác thảo kế hoạch tổng thể để hoàn thành dự án."}</w:t>
      </w:r>
    </w:p>
    <w:p w14:paraId="3EE0AC38" w14:textId="77777777" w:rsidR="00CC60EC" w:rsidRDefault="00674C53">
      <w:r>
        <w:t>{"câu hỏi": "Trong hai câu, hãy giải thích tập dữ liệu này nói về cái gì - Bộ dữ liệu này chứa thông tin về các quốc gia khác nhau và tỷ lệ biết chữ tương ứng của họ", "câu trả lời": "Bộ dữ liệu này bao gồm dữ liệu về các quốc gia khác nhau và tỷ lệ biết chữ tương ứng của họ. Nó cung cấp cái nhìn sâu sắc về trình độ học vấn và khả năng đọc giữa các nhóm dân cư ở các quốc gia khác nhau."}</w:t>
      </w:r>
    </w:p>
    <w:p w14:paraId="4C3BA9B3" w14:textId="77777777" w:rsidR="00CC60EC" w:rsidRDefault="00674C53">
      <w:r>
        <w:lastRenderedPageBreak/>
        <w:t>{"question": "Viết một nhận xét thích hợp cung cấp thêm chi tiết cho mã - # get user input\nname = input(\"Tên của bạn là gì? \")", "answer": "# get user input: Dòng mã này nhắc người dùng nhập tên của họ bằng cách hiển thị thông báo \"Tên của bạn là gì?\" và sau đó lưu trữ giá trị đã nhập trong biến \"name\"."}</w:t>
      </w:r>
    </w:p>
    <w:p w14:paraId="27EA0B33" w14:textId="77777777" w:rsidR="00CC60EC" w:rsidRDefault="00674C53">
      <w:r>
        <w:t>{"câu hỏi": "Tạo đầu vào kích hoạt phản hồi từ trợ lý.", "câu trả lời": "Chắc chắn. Đây là một ví dụ: \n\nInput: \"Này trợ lý, bạn có thể giúp tôi tìm một công thức tốt cho bánh quy sô cô la chip không?\"\n\nResponse: \"Tất nhiên! Tôi sẽ rất vui khi giúp bạn tìm thấy một công thức nấu ăn ngon cho bánh quy sô cô la chip. Bạn có muốn tôi tìm kiếm trực tuyến hay bạn có một trang web cụ thể trong tâm trí?\""}</w:t>
      </w:r>
    </w:p>
    <w:p w14:paraId="58BC6ED4" w14:textId="77777777" w:rsidR="00CC60EC" w:rsidRDefault="00674C53">
      <w:r>
        <w:t>{"câu hỏi": "Con người là loài động vật nhanh nhất hành tinh, chỉ đứng sau ____?", "câu trả lời": "Con người không phải là động vật nhanh nhất hành tinh. Báo đốm giữ danh hiệu động vật trên cạn nhanh nhất, trong khi chim ưng peregrine là động vật nhanh nhất nói chung, với tốc độ lặn hơn 200 dặm / giờ.</w:t>
      </w:r>
    </w:p>
    <w:p w14:paraId="4FF4A9E9" w14:textId="77777777" w:rsidR="00CC60EC" w:rsidRDefault="00674C53">
      <w:r>
        <w:t>{"câu hỏi": "Sửa câu sao cho không có từ nào được lặp lại - Câu này chứa các từ lặp lại.", "câu trả lời": "Câu này có các từ lặp lại."}</w:t>
      </w:r>
    </w:p>
    <w:p w14:paraId="782722E3" w14:textId="77777777" w:rsidR="00CC60EC" w:rsidRDefault="00674C53">
      <w:r>
        <w:t>{"question": "Thiết kế thuật toán để thêm hai số nguyên dương - Số nguyên1: 8\nInteger2: 5", "answer": "Chắc chắn, đây là một thuật toán có thể được sử dụng để thêm hai số nguyên dương:\n\nAlgorithm: Add_Two_Positive_Integers (Integer1, Integer2)\n1. Bắt đầu \ n2. Khởi tạo tổng = 0\n3. sum = Số nguyên1 + Số nguyên2\n4. Trả về sum\n5. End \ n \ nExample: Nếu chúng ta áp dụng thuật toán trên với các giá trị đầu vào là Integer1 = 8 và Integer2 = 5, chúng ta sẽ thu được kết quả sau: \ n \ n1. Bắt đầu \ n2. Tổng = 0\n3. Tổng = 8 + 5\n4. Trả về 13\n5. End\n\nDo đó, giá trị đầu ra cho Integer1 = 8 và Integer2 = 5, sử dụng thuật toán này là 13."}</w:t>
      </w:r>
    </w:p>
    <w:p w14:paraId="1072571A" w14:textId="77777777" w:rsidR="00CC60EC" w:rsidRDefault="00674C53">
      <w:r>
        <w:t>{"question": "Tạo danh sách các thuật ngữ liên quan đến công nghệ có liên quan đến Trí tuệ nhân tạo.", "trả lời": "1. Machine learning\n2. Học sâu\n3. Mạng nơ-ron\n4. Xử lý ngôn ngữ tự nhiên\n5. Thị giác máy tính\n6. Người máy\n7. Phân tích dự đoán\n8. Hệ thống chuyên gia\n9. Nhận dạng giọng nói\n10. Dữ liệu lớn\n11. Chatbot\n12. Đại diện kiến thức\n13. Cây quyết định\n14. Học tăng cường\n15. Mạng lưới Bayes."}</w:t>
      </w:r>
    </w:p>
    <w:p w14:paraId="0D844502" w14:textId="77777777" w:rsidR="00CC60EC" w:rsidRDefault="00674C53">
      <w:r>
        <w:t>{"question": "Sửa câu sau, \"I run every morning\".", "answer": "I run every morning."}</w:t>
      </w:r>
    </w:p>
    <w:p w14:paraId="265818EC" w14:textId="77777777" w:rsidR="00CC60EC" w:rsidRDefault="00674C53">
      <w:r>
        <w:t>{"câu hỏi": "Bạn đang chơi một trò chơi. Tính điểm cuối cùng của bạn sau khi tính đến những điều sau: điểm khởi điểm là 50, kiếm được 4 điểm và mất 2 điểm.", "trả lời": "Chắc chắn, dựa trên thông tin được cung cấp, điểm khởi điểm của bạn là 50. Nếu bạn kiếm được thêm 4 điểm, điểm mới của bạn sẽ là 54. Từ đó, nếu cậu mất 2 điểm, điều đó sẽ nâng điểm số cuối cùng của cậu lên 52."}</w:t>
      </w:r>
    </w:p>
    <w:p w14:paraId="1CC0DC3F" w14:textId="77777777" w:rsidR="00CC60EC" w:rsidRDefault="00674C53">
      <w:r>
        <w:t xml:space="preserve">{"câu hỏi": "Đề xuất một cách để giải quyết bắt nạt trực tuyến.", "Trả lời": "Một cách để giải quyết bắt nạt trực tuyến là nâng cao nhận thức và giáo dục về vấn đề này. Điều này có thể được thực hiện bằng cách cung cấp tài nguyên và thông tin về tác hại do đe dọa trực tuyến gây ra và cách nó có thể được nhận ra và báo cáo. Các chương trình của trường học và cộng </w:t>
      </w:r>
      <w:r>
        <w:lastRenderedPageBreak/>
        <w:t>đồng có thể dạy trẻ em và người lớn thực hành lòng tốt và tôn trọng trực tuyến, và trở thành công dân kỹ thuật số có trách nhiệm. Điều quan trọng là khuyến khích giao tiếp cởi mở và trung thực về vấn đề này, để nạn nhân của bắt nạt trực tuyến cảm thấy thoải mái khi lên tiếng và tìm kiếm sự giúp đỡ."}</w:t>
      </w:r>
    </w:p>
    <w:p w14:paraId="2DCE0D71" w14:textId="77777777" w:rsidR="00CC60EC" w:rsidRDefault="00674C53">
      <w:r>
        <w:t>{"câu hỏi": "Mô tả một cách mang tính xây dựng để giết thời gian trong quá trình tự cô lập.", "câu trả lời": "Có nhiều cách mang tính xây dựng để giết thời gian trong quá trình tự cô lập. Một số ví dụ bao gồm:\n\n1. Học một kỹ năng mới: Các khóa học trực tuyến, hướng dẫn hoặc thậm chí là sách cho phép bạn đi sâu vào một chủ đề hoặc sở thích mới mà bạn luôn muốn khám phá. \ n \ n2. Tổ chức và dọn dẹp: Đây là một cơ hội tuyệt vời để tổ chức môi trường của bạn, loại bỏ những thứ bạn không còn cần nữa và làm cho không gian của bạn trở nên chức năng và hiệu quả hơn. \ n \ n3. Tập thể dục: Nhiều bài tập trực tuyến đòi hỏi ít hoặc không có thiết bị và có thể được thực hiện từ sự thoải mái tại nhà riêng của bạn. Thiết lập một thói quen tập thể dục sẽ cải thiện cả sức khỏe thể chất và tinh thần \ n \ n4. Đọc sách: Đọc sách là một cách tuyệt vời để trốn thoát đến một thế giới khác, học một cái gì đó mới và giảm căng thẳng. \ n \ n5. Kết nối với người khác: Trong thời đại công nghệ, có vô số cách để giữ liên lạc với những người thân yêu, cho dù đó là thông qua trò chuyện video, nhắn tin hoặc gọi điện thoại. \ n \ n6. Thực hành chánh niệm: Thực hành chánh niệm thông qua các hoạt động như thiền, yoga và viết nhật ký có thể giúp giảm cảm giác lo lắng và tăng cảm giác bình tĩnh và mãn nguyện trong những thời điểm không chắc chắn. Bất kể bạn chọn tham gia vào hoạt động nào, điều quan trọng là luôn bận rộn, tham gia và làm việc hiệu quả. Điều này sẽ giúp giết thời gian một cách có ý nghĩa, thúc đẩy ý thức về mục đích và cuối cùng là nâng cao sức khỏe tổng thể của bạn."}</w:t>
      </w:r>
    </w:p>
    <w:p w14:paraId="54E67680" w14:textId="77777777" w:rsidR="00CC60EC" w:rsidRDefault="00674C53">
      <w:r>
        <w:t>{"câu hỏi": "Sửa câu sau, \"Cô ấy không thích bộ phim này\".", "trả lời": "Cô ấy không thích bộ phim này."}</w:t>
      </w:r>
    </w:p>
    <w:p w14:paraId="285CED29" w14:textId="77777777" w:rsidR="00CC60EC" w:rsidRDefault="00674C53">
      <w:r>
        <w:t>{"câu hỏi": "Bạn được yêu cầu đánh giá nhà hàng sau đây dựa trên thang điểm từ 1 đến 10, với 10 là cao nhất.\n\"Nhà hàng có bầu không khí tuyệt vời, nhân viên thân thiện và thức ăn ngon.\"", "trả lời": "Dựa trên thông tin đã cho, nhà hàng sẽ nhận được đánh giá cao từ tôi. Tôi sẽ đánh giá nó 9 trên 10."}</w:t>
      </w:r>
    </w:p>
    <w:p w14:paraId="1002FD83" w14:textId="77777777" w:rsidR="00CC60EC" w:rsidRDefault="00674C53">
      <w:r>
        <w:t>{"câu hỏi": "Xác định 4 trang web có thể được sử dụng để tìm việc làm.", "câu trả lời": "1) LinkedIn - LinkedIn tập trung vào mạng lưới cung cấp một nền tảng cho các nhà tuyển dụng và nhân viên tiềm năng kết nối và tìm kiếm cơ hội việc làm phù hợp với kỹ năng và trình độ của họ. Thật vậy - Indeed là một công cụ tìm kiếm việc làm tổng hợp các bài đăng công việc từ nhiều nguồn khác nhau và cung cấp các công cụ cho người tìm việc để lọc kết quả và hợp lý hóa tìm kiếm của họ. \ n \ n3) Ưu đãi quái vật - quái vật một nền tảng cho người tìm việc tìm kiếm cơ hội việc làm trong ngành của họ và cung cấp các công cụ để tạo và nộp đơn xin việc, bao gồm xây dựng sơ yếu lý lịch và tư vấn nghề nghiệp. \ n \ n4) Glassdoor - Glassdoor cung cấp danh sách công việc ngoài các đánh giá của công ty, thông tin lương và thông tin chi tiết về phỏng vấn, cho phép người tìm việc đưa ra quyết định sáng suốt về tìm kiếm việc làm của họ."}</w:t>
      </w:r>
    </w:p>
    <w:p w14:paraId="5DC4463B" w14:textId="77777777" w:rsidR="00CC60EC" w:rsidRDefault="00674C53">
      <w:r>
        <w:lastRenderedPageBreak/>
        <w:t>{"câu hỏi": "Viết lại đoạn văn này trong 15 từ hoặc ít hơn. - Đại dương rất quan trọng để điều hòa khí hậu Trái đất, và nó đóng một vai trò quan trọng trong nhiều hệ sinh thái trên thế giới.", "Trả lời": "Đại dương điều chỉnh khí hậu Trái đất và rất quan trọng đối với nhiều hệ sinh thái toàn cầu."}</w:t>
      </w:r>
    </w:p>
    <w:p w14:paraId="4DC735C0" w14:textId="77777777" w:rsidR="00CC60EC" w:rsidRDefault="00674C53">
      <w:r>
        <w:t>{"câu hỏi": "Liệt kê 5 công nghệ mới nổi trong lĩnh vực khoa học máy tính.", "trả lời": "1. Điện toán lượng tử: Máy tính lượng tử sử dụng các nguyên tắc của cơ học lượng tử để đạt được sức mạnh tính toán lớn hơn theo cấp số nhân so với máy tính cổ điển.\n\n2. Trí tuệ nhân tạo (AI): AI là sự mô phỏng các quá trình trí tuệ của con người bằng hệ thống máy tính. Các quá trình này bao gồm học tập, lý luận và tự sửa chữa. \ n \ n3. Công nghệ Blockchain: Blockchain là một công nghệ sổ cái kỹ thuật số phi tập trung và phân tán, ghi lại các giao dịch trên nhiều thiết bị. \ n \ n4. Thực tế tăng cường (AR) và thực tế ảo (VR): AR và VR là những công nghệ nhập vai tạo ra hoặc nâng cao thực tế với các mô phỏng do máy tính tạo ra. \ n \ n5. Điện toán biên: Điện toán biên xảy ra gần nguồn dữ liệu, thay vì dựa vào hệ thống dựa trên đám mây tập trung. Nó cho phép xử lý dữ liệu nhanh hơn, hiệu quả hơn và giảm độ trễ."}</w:t>
      </w:r>
    </w:p>
    <w:p w14:paraId="6E65EB4D" w14:textId="532C390C" w:rsidR="00CC60EC" w:rsidRDefault="00674C53">
      <w:r>
        <w:t>{"câu hỏi": "Giải thích ý nghĩa của 'giải quyết vấn đề sáng tạo'.", "trả lời": "Giải quyết vấn đề sáng tạo là một quá trình liên quan đến việc sử dụng trí tưởng tượng, đổi mới và tư duy vượt trội để tìm giải pháp cho các vấn đề phức tạp. Thay vì dựa vào các phương pháp truyền thống, logic hoặc phân tích, giải quyết vấn đề sáng tạo liên quan đến việc thực hiện một cách tiếp cận độc đáo và giàu trí tưởng tượng hơn đối với các vấn đề, khai thác trực giác và tư duy bên để đưa ra các giải pháp độc đáo và mới lạ. Nó thường được sử dụng khi các giải pháp thông thường đã thất bại, hoặc khi một quan điểm mới là cần thiết để mang lại sự thay đổi. Mục tiêu của việc giải quyết vấn đề sáng tạo là tạo ra những ý tưởng độc đáo và hiệu quả, ngay cả khi phải đối mặt với những vấn đề khó khăn hoặc dường như không thể giải quyết được."}</w:t>
      </w:r>
    </w:p>
    <w:sectPr w:rsidR="00CC60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8936200">
    <w:abstractNumId w:val="8"/>
  </w:num>
  <w:num w:numId="2" w16cid:durableId="1473255886">
    <w:abstractNumId w:val="6"/>
  </w:num>
  <w:num w:numId="3" w16cid:durableId="1206482522">
    <w:abstractNumId w:val="5"/>
  </w:num>
  <w:num w:numId="4" w16cid:durableId="2086758197">
    <w:abstractNumId w:val="4"/>
  </w:num>
  <w:num w:numId="5" w16cid:durableId="1647318733">
    <w:abstractNumId w:val="7"/>
  </w:num>
  <w:num w:numId="6" w16cid:durableId="466045059">
    <w:abstractNumId w:val="3"/>
  </w:num>
  <w:num w:numId="7" w16cid:durableId="1679044148">
    <w:abstractNumId w:val="2"/>
  </w:num>
  <w:num w:numId="8" w16cid:durableId="1263798590">
    <w:abstractNumId w:val="1"/>
  </w:num>
  <w:num w:numId="9" w16cid:durableId="37717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71D7"/>
    <w:rsid w:val="00326F90"/>
    <w:rsid w:val="00674C53"/>
    <w:rsid w:val="00AA1D8D"/>
    <w:rsid w:val="00B47730"/>
    <w:rsid w:val="00CB0664"/>
    <w:rsid w:val="00CC60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9F84DF"/>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B71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45665</Words>
  <Characters>260297</Characters>
  <Application>Microsoft Office Word</Application>
  <DocSecurity>0</DocSecurity>
  <Lines>2169</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2023-07-21T09:20:00Z</dcterms:modified>
  <cp:category/>
</cp:coreProperties>
</file>