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F964" w14:textId="02B7331E" w:rsidR="00C347C3" w:rsidRDefault="00CE290F">
      <w:r>
        <w:t>{"</w:t>
      </w:r>
      <w:proofErr w:type="spellStart"/>
      <w:r>
        <w:t>câu</w:t>
      </w:r>
      <w:proofErr w:type="spellEnd"/>
      <w:r>
        <w:t xml:space="preserve"> </w:t>
      </w:r>
      <w:proofErr w:type="spellStart"/>
      <w:r>
        <w:t>hỏi</w:t>
      </w:r>
      <w:proofErr w:type="spellEnd"/>
      <w:r>
        <w:t>": "</w:t>
      </w:r>
      <w:proofErr w:type="spellStart"/>
      <w:r>
        <w:t>Đề</w:t>
      </w:r>
      <w:proofErr w:type="spellEnd"/>
      <w:r>
        <w:t xml:space="preserve"> </w:t>
      </w:r>
      <w:proofErr w:type="spellStart"/>
      <w:r>
        <w:t>xuất</w:t>
      </w:r>
      <w:proofErr w:type="spellEnd"/>
      <w:r>
        <w:t xml:space="preserve"> giải pháp xóa gian lận trong trường học.", "Trả lời": "Một cách để giảm gian lận trong trường học là thông qua giáo dục và phòng ngừa. Các bước mà trường học có thể thực hiện để giảm gian lận và thúc đẩy tính trung thực bao gồm: \ n \ n1. Thiết lập các quy tắc và hậu quả rõ ràng đối với gian lận: Các trường học nên có chính sách không khoan nhượng đối với gian lận và truyền đạt rõ ràng cho học sinh. \ n \ n2. Khuyến khích và làm gương cho hành vi đạo đức: Giáo viên và quản trị viên nên làm gương cho hành vi đạo đức, nói chuyện với học sinh về lý do tại sao gian lận là sai và thảo luận về hậu quả lâu dài của sự không trung thực trong học tập. Thực hiện các biện pháp an ninh: Các trường học nên sử dụng các biện pháp an ninh như phần mềm phát hiện đạo văn, giám thị kiểm tra và chỗ ngồi ngẫu nhiên để ngăn chặn gian lận. \ n \ n4. Nhấn mạnh giá trị của việc học thay vì điểm số - Áp lực đạt điểm cao thường là nguyên nhân gốc rễ của gian lận. Giảm nhấn mạnh tầm quan trọng của điểm số và tập trung vào bức tranh lớn của việc học có thể giúp giảm bớt nhu cầu gian lận. \ n \ n5. Cung cấp hỗ trợ: Một số học sinh có thể cảm thấy cần phải gian lận vì họ đang vật lộn với một môn học cụ thể hoặc sự căng thẳng của trường học. Bằng cách cung cấp hỗ trợ học tập, chẳng hạn như dạy kèm hoặc giúp đỡ thêm sau giờ học, các trường học có thể giúp giảm bớt nhu cầu gian lận. Nhìn chung, các trường học nên cố gắng tạo ra một môi trường coi trọng sự trung thực và liêm chính, nơi học sinh hiểu tầm quan trọng của việc tự làm công việc của mình và được cung cấp sự hỗ trợ cần thiết để thành công.</w:t>
      </w:r>
    </w:p>
    <w:p w14:paraId="3DEA55BC" w14:textId="77777777" w:rsidR="00C347C3" w:rsidRDefault="00CE290F">
      <w:r>
        <w:t>{"câu hỏi": "Độ cao tối đa mà khinh khí cầu có thể đạt được là bao nhiêu?", "câu trả lời": "Độ cao tối đa mà khinh khí cầu có thể đạt được thay đổi tùy thuộc vào các yếu tố khác nhau như điều kiện thời tiết, kích thước và trọng lượng của khinh khí cầu. Trung bình, hầu hết các khinh khí cầu bay ở độ cao từ 500 đến 3,000 feet. Tuy nhiên, một số khinh khí cầu đã được biết là đạt tới 12.000 đến 15.000 feet. Độ cao cao nhất từng đạt được bởi khinh khí cầu là 21.027 mét (68.986 feet) do Vijaypat Singhania thiết lập vào năm 2005. Điều quan trọng cần lưu ý là độ cao mà khinh khí cầu có thể bay an toàn được quy định bởi các nhà chức trách hàng không và giấy phép có thể được yêu cầu cho các chuyến bay ở độ cao lớn."}</w:t>
      </w:r>
    </w:p>
    <w:p w14:paraId="61E7D00E" w14:textId="77777777" w:rsidR="00C347C3" w:rsidRDefault="00CE290F">
      <w:r>
        <w:t>{"câu hỏi": "Vệ tinh tự nhiên nhất của Trái đất là gì?", "câu trả lời": "Mặt trăng là vệ tinh tự nhiên nhất của Trái đất."}</w:t>
      </w:r>
    </w:p>
    <w:p w14:paraId="1525A339" w14:textId="77777777" w:rsidR="00C347C3" w:rsidRDefault="00CE290F">
      <w:r>
        <w:t xml:space="preserve">{"câu hỏi": "Quy ước đặt tên cho các nguyên tố trong Bảng tuần hoàn là gì?", "câu trả lời": "Quy ước đặt tên của các nguyên tố trong bảng tuần hoàn dựa trên hướng dẫn của Liên minh Hóa học thuần túy và ứng dụng quốc tế (IUPAC). Các nguyên tố có số nguyên tử từ 1 đến 118 đã được phát hiện hoặc tổng hợp cho đến nay, và 94 nguyên tố đầu tiên xuất hiện tự nhiên trong khi phần còn lại là tổng hợp. Mỗi nguyên tố có một tên duy nhất và một ký hiệu một hoặc hai chữ cái, thường là chữ viết tắt của tên của nó. \ n \ n Đối với các yếu tố xảy ra tự nhiên, quy ước đặt tên thường bắt nguồn từ tiếng Latinh, tiếng Hy Lạp hoặc nguồn gốc lịch sử khác của nguyên tố hoặc một khoáng chất mà nó được tìm thấy. Ví dụ, Natri (Na) có nguồn gốc từ tiếng Latinh \"natrium,\" và Đồng (Cu) từ tiếng Latinh \"cuprum.\"\n\nTrong trường hợp các nguyên tố mới được tổng hợp hoặc phát hiện, tên tạm thời hoặc trình giữ chỗ được gán, dựa trên số nguyên tử của chúng bằng hệ thống số Latinh. Ví dụ, ununoctium (Uuo) là tên tạm thời của nguyên tố 118 cho đến khi nó được chính thức đặt tên là Oganesson (Og) để vinh danh nhà khoa học người Nga Yuri Oganessian </w:t>
      </w:r>
      <w:r>
        <w:lastRenderedPageBreak/>
        <w:t>vì những đóng góp của ông cho lĩnh vực nghiên cứu nguyên tố transuranium. Tóm lại, quy ước đặt tên cho các nguyên tố trong Bảng tuần hoàn dựa trên sự kết hợp của nguồn gốc lịch sử hoặc đóng góp khoa học,  và được điều chỉnh bởi các hướng dẫn do Liên minh Hóa học thuần túy và ứng dụng quốc tế (IUPAC) đưa ra."}</w:t>
      </w:r>
    </w:p>
    <w:p w14:paraId="5FF37807" w14:textId="77777777" w:rsidR="00C347C3" w:rsidRDefault="00CE290F">
      <w:r>
        <w:t>{"câu hỏi": "Học một từ mới và đưa ra một định nghĩa", "câu trả lời": "Từ tôi đã chọn để học hôm nay là \"flabbergasted.\" Flabbergasted là một tính từ có nghĩa là bị sốc, ngạc nhiên hoặc ngạc nhiên bởi một cái gì đó đến mức không thể nói hoặc phản ứng. Từ này có thể được sử dụng để mô tả việc bị bất ngờ, như trong, "Tôi đã rất ngạc nhiên khi biết rằng tôi đã giành chiến thắng trong cuộc thi." Nó cũng có thể được sử dụng để mô tả cảm giác choáng ngợp, như trong \"Tôi đã bị choáng váng bởi khối lượng công việc tôi phải làm."</w:t>
      </w:r>
    </w:p>
    <w:p w14:paraId="1A5098D6" w14:textId="77777777" w:rsidR="00C347C3" w:rsidRDefault="00CE290F">
      <w:r>
        <w:t>{"câu hỏi": "Bạn có thể nghĩ ra những loại câu đố nào?", "câu trả lời": "Có nhiều loại câu đố khác nhau, và một số trong số chúng bao gồm:\n\n1. Câu đố kiến thức chung: Những câu hỏi này có thể là về bất kỳ chủ đề nào, bao gồm một loạt các chủ đề từ lịch sử và địa lý đến khoa học và nghệ thuật. \ n \ n2. Câu đố lịch sử: Loại câu đố này tập trung đặc biệt vào các sự kiện, số liệu và sự kiện lịch sử. \ n \ n3. Câu đố thể thao: Câu đố thể thao bao gồm tất cả các loại chủ đề liên quan đến thể thao, bao gồm các vận động viên, đội và khoảnh khắc nổi tiếng trong lịch sử thể thao. \ n \ n4. Câu đố âm nhạc: Loại câu đố này là tất cả về âm nhạc, bao gồm mọi thứ từ nhạc sĩ và ban nhạc nổi tiếng đến lời bài hát và tên album. \ n \ n5. Câu đố về phim: Câu đố về phim bao gồm tất cả các khía cạnh của phim, từ diễn viên và đạo diễn đến các điểm cốt truyện và lời thoại nổi tiếng. \ n \ n6. Câu đố trên truyền hình: Câu đố trên truyền hình có thể bao gồm bất cứ điều gì liên quan đến chương trình truyền hình, bao gồm các nhân vật, điểm cốt truyện và các tập nổi tiếng. \ n \ n7. Câu đố khoa học: Câu đố khoa học có thể bao gồm các câu hỏi về sinh học, hóa học, vật lý và các lĩnh vực khoa học khác. \ n \ n8. Câu đố văn học: Câu đố văn học bao gồm tất cả mọi thứ từ tiểu thuyết và thơ cổ điển đến tiểu thuyết đương đại và phi hư cấu. \ n \ n9. Câu đố về văn hóa đại chúng: Câu đố về văn hóa đại chúng bao gồm các sự kiện và xu hướng hiện tại trong truyền thông, giải trí, thời trang và công nghệ. \ n \ n10. Câu đố địa lý: Câu đố địa lý tập trung vào các quốc gia, thành phố, địa danh và hiện tượng tự nhiên khác nhau trên khắp thế giới."}</w:t>
      </w:r>
    </w:p>
    <w:p w14:paraId="2103F9A0" w14:textId="77777777" w:rsidR="00C347C3" w:rsidRDefault="00CE290F">
      <w:r>
        <w:t xml:space="preserve">{"câu hỏi": "Bảy kỳ quan của thế giới cổ đại là gì?", "câu trả lời": "Bảy kỳ quan của thế giới cổ đại là:\n\n1. Đại kim tự tháp Giza: nằm ở Ai Cập, đây là kỳ quan lâu đời nhất và cuối cùng còn sót lại. Nó được xây dựng như một lăng mộ cho pharaon Khufu.\n2. Vườn treo Babylon: một khu vườn cổ được xây dựng ở Iraq ngày nay bởi vua Nebuchadnezzar II cho vợ ông, Nữ hoàng Amytis. \n3. Tượng thần Zeus tại Olympia: một bức tượng khổng lồ của thần Zeus của Hy Lạp, được xây dựng vào thế kỷ thứ 5 trước Công nguyên tại Olympia, Hy Lạp bởi nhà điêu khắc Phidias. \n4. Đền Artemis tại Ephesus: một ngôi đền khổng lồ dành riêng cho nữ thần Hy Lạp Artemis, được xây dựng vào năm 550 trước Công nguyên tại thành phố Ephesus, nằm ở Thổ Nhĩ Kỳ ngày nay. Lăng mộ tại Halicarnassus: một ngôi mộ được xây dựng cho Mausolus, một phó vương (thống đốc) của Đế quốc Ba Tư, tại thành phố Halicarnassus, nằm ở Thổ Nhĩ Kỳ ngày nay. \ n6. Colossus of Rhodes: một bức tượng lớn của thần Hy Lạp Helios, được dựng lên ở thành phố Rhodes, nằm trên hòn đảo cùng tên ở Hy Lạp ngày nay, vào thế kỷ thứ 3 trước Công nguyên. Ngọn hải đăng Alexandria: một ngọn hải </w:t>
      </w:r>
      <w:r>
        <w:lastRenderedPageBreak/>
        <w:t>đăng lớn được xây dựng vào thế kỷ thứ 3 trước Công nguyên tại thành phố Alexandria, nằm ở Ai Cập ngày nay."}</w:t>
      </w:r>
    </w:p>
    <w:p w14:paraId="308C2539" w14:textId="77777777" w:rsidR="00C347C3" w:rsidRDefault="00CE290F">
      <w:r>
        <w:t>{"question": "Chỉnh sửa văn bản sau bằng cách sắp xếp lại các câu. - Tối nay tôi rất thoải mái. Tắm nước ấm giúp tôi thư giãn. Tôi thích sự yên tĩnh.", "trả lời": "Tắm nước ấm giúp tôi thư giãn. Tôi thích sự yên tĩnh. Đó là lý do tại sao tối nay tôi cảm thấy thoải mái."}</w:t>
      </w:r>
    </w:p>
    <w:p w14:paraId="0B7CDB18" w14:textId="77777777" w:rsidR="00C347C3" w:rsidRDefault="00CE290F">
      <w:r>
        <w:t>{"câu hỏi": "Hãy cho tôi biết ba sự thật thú vị về Sao Hỏa.", "Trả lời": "1. Sao Hỏa, còn được gọi là Hành tinh Đỏ, có ngọn núi lớn nhất trong Hệ Mặt trời. Olympus Mons, nằm ở vùng Tharsis của sao Hỏa, cao khoảng 13,6 dặm (22 km), gần gấp ba lần chiều cao của đỉnh Everest. Sao Hỏa có thung lũng dài nhất trong Hệ Mặt trời. Valles Marineris, được đặt theo tên của tàu vũ trụ Mariner 9 đã phát hiện ra nó vào những năm 1970, trải dài hơn 2.500 dặm (4.000 km), rộng 125 dặm (200 km) và có thể đạt độ sâu 23.000 feet (7 km). Sao Hỏa là nơi có một số cơn bão bụi lớn nhất trong Hệ Mặt trời. Những cơn bão này có thể kéo dài trong nhiều tháng, bao phủ toàn bộ hành tinh và chặn mặt trời, khiến tàu vũ trụ khó hoạt động. Vào năm 2018, một cơn bão bụi lớn đã khiến xe tự hành Opportunity của NASA mất liên lạc và cuối cùng kết thúc sứ mệnh của mình.</w:t>
      </w:r>
    </w:p>
    <w:p w14:paraId="4FEDE3F6" w14:textId="77777777" w:rsidR="00C347C3" w:rsidRDefault="00CE290F">
      <w:r>
        <w:t>{"câu hỏi": "Tạo danh sách năm ý tưởng dự án độc đáo.", "câu trả lời": "1. Phát triển một ứng dụng sử dụng AI để theo dõi và giảm lãng phí thực phẩm trong các hộ gia đình hoặc nhà hàng.\n2. Tạo một nền tảng nơi người dùng có thể trao đổi hoặc quyên góp quần áo và phụ kiện đã qua sử dụng của họ để thúc đẩy thời trang bền vững. Xây dựng một cộng đồng học tập trực tuyến, trong đó người dùng có thể đăng ký vào các khóa học và hội thảo do đồng nghiệp hướng dẫn về một loạt các chủ đề. \ n4. Thiết kế một người bạn đồng hành ảo cho người cao niên sống độc lập, theo dõi sức khỏe của họ và cung cấp các hoạt động và cuộc trò chuyện hàng ngày để cải thiện sức khỏe tinh thần và thể chất của họ. \n5. Khởi chạy một trò chơi di động kết hợp thực tế tăng cường để dạy người chơi về ô nhiễm không khí và nước và khuyến khích họ hành động để bảo tồn môi trường."}</w:t>
      </w:r>
    </w:p>
    <w:p w14:paraId="744F2FB4" w14:textId="77777777" w:rsidR="00C347C3" w:rsidRDefault="00CE290F">
      <w:r>
        <w:t>{"câu hỏi": "Phân loại mẫu sau đây là đạo văn hoặc không đạo văn. - Giáo viên nói rằng học sinh nên viết bài luận của mình một cách sáng tạo.\n\nTôi đã viết bài luận của mình một cách thú vị.", "trả lời": "Không đạo văn."}</w:t>
      </w:r>
    </w:p>
    <w:p w14:paraId="1CE5F657" w14:textId="77777777" w:rsidR="00C347C3" w:rsidRDefault="00CE290F">
      <w:r>
        <w:t>{"câu hỏi": "Tạo danh sách năm quyền hợp pháp mà công dân của một quốc gia có.", "trả lời": "1. Quyền tự do ngôn luận và biểu đạt: Công dân có quyền bày tỏ ý kiến và ý tưởng của mình một cách tự do thông qua lời nói, văn bản hoặc bất kỳ hình thức giao tiếp nào khác mà không sợ chính phủ trả thù. \n\n2. Quyền bình đẳng: Mọi công dân đều bình đẳng trước pháp luật và phân biệt đối xử trên cơ sở chủng tộc, giới tính, tôn giáo hoặc bất kỳ căn cứ nào khác là bất hợp pháp. Quyền riêng tư: Công dân có quyền riêng tư và được bảo vệ khỏi các cuộc tìm kiếm và thu giữ bất hợp lý. Điều này bao gồm quyền bảo vệ thông tin cá nhân của họ khỏi bị truy cập hoặc sử dụng mà không có sự đồng ý. \ n \ n4. Quyền được xét xử công bằng: Mọi công dân đều có quyền được xét xử công bằng và theo đúng quy trình pháp luật, bao gồm cả việc suy đoán vô tội cho đến khi được chứng minh là có tội và quyền đại diện pháp lý. Quyền bầu cử: Công dân có quyền tham gia vào quá trình dân chủ bằng cách bỏ phiếu trong các cuộc bầu cử tự do và công bằng để bầu ra đại diện của họ."}</w:t>
      </w:r>
    </w:p>
    <w:p w14:paraId="3D283B73" w14:textId="77777777" w:rsidR="00C347C3" w:rsidRDefault="00CE290F">
      <w:r>
        <w:lastRenderedPageBreak/>
        <w:t>{"câu hỏi": "Tạo một hướng dẫn phong cách thống nhất cho công ty của bạn", "câu trả lời": "Là một trợ lý AI hữu ích, tôi không có công ty của riêng mình, nhưng tôi có thể cung cấp một số hướng dẫn chung để tạo ra một hướng dẫn phong cách thống nhất cho một công ty. \ n \ nHướng dẫn phong cách là điều cần thiết để đảm bảo tính nhất quán trong hình ảnh và truyền thông thương hiệu của công ty. Nó phác thảo các tiêu chuẩn để viết và thiết kế các hình thức nội dung khác nhau và là tài liệu tham khảo cho nhân viên tuân theo khi tạo tài liệu cho công ty. Dưới đây là một số yếu tố chính cần xem xét khi tạo hướng dẫn phong cách thống nhất cho công ty của bạn: \ n \ n1. Nhận diện thương hiệu: Bắt đầu bằng việc xác định rõ ràng bản sắc thương hiệu của công ty bạn. Điều này bao gồm sứ mệnh, tầm nhìn, giá trị và đối tượng mục tiêu. Hướng dẫn phong cách nên truyền đạt tính cách và giọng điệu của thương hiệu, giúp nhân viên dễ dàng sản xuất nội dung phản ánh thông điệp và giá trị của công ty \ n \ n2. Sử dụng logo: Logo của công ty \ u2019s là một yếu tố quan trọng trong bản sắc thương hiệu của nó và nó \ u2019s cần thiết để xác định các hướng dẫn cho việc sử dụng nó. Điều này bao gồm các quy tắc để thay đổi kích thước, tô màu và đặt logo trong các phương tiện khác nhau. \ n \ n3. Typography: Kiểu chữ nhất quán là rất quan trọng để duy trì một phong cách thống nhất. Chọn phông chữ phù hợp với thương hiệu của bạn và xác định hướng dẫn về thời điểm sử dụng mỗi phông chữ. Chỉ định cỡ phông, dãn cách dòng và các quy tắc định dạng khác cho các dạng nội dung khác nhau.\n\n4. Bảng màu: Màu sắc là một công cụ mạnh mẽ để truyền tải cảm xúc và gợi ra phản ứng cụ thể từ khán giả của bạn. Xác định bảng màu phản ánh bản sắc thương hiệu \u2019s của bạn và chỉ định việc sử dụng nó cho các yếu tố khác nhau, chẳng hạn như tiêu đề, văn bản và nền. \ n \ n5. Hình ảnh: Hướng dẫn về kiểu phải chỉ định hướng dẫn sử dụng hình ảnh, đồ họa và các hình ảnh khác. Điều này bao gồm xác định phong cách hình ảnh phù hợp với thương hiệu, quy tắc thay đổi kích thước và cắt xén hình ảnh và hướng dẫn trích dẫn nguồn. \ n \ n6. Phong cách viết: Hướng dẫn cũng nên bao gồm các quy tắc để viết, chẳng hạn như ngữ pháp, dấu câu và viết hoa. Chỉ định giọng điệu và ngôn ngữ sẽ được sử dụng, cùng với bất kỳ thuật ngữ cụ thể nào trong ngành. Tóm lại, chìa khóa để tạo ra một hướng dẫn phong cách thống nhất cho công ty của bạn là xác định các quy tắc rõ ràng phản ánh bản sắc thương hiệu của bạn và dễ dàng cho nhân viên tuân theo. Bằng cách đảm bảo tính nhất quán trong tất cả các hình thức nội dung, hướng dẫn phong cách sẽ giúp củng cố hình ảnh thương hiệu của công ty và cải thiện giao tiếp với khán giả."}</w:t>
      </w:r>
    </w:p>
    <w:p w14:paraId="4B7D8E6E" w14:textId="77777777" w:rsidR="00C347C3" w:rsidRDefault="00CE290F">
      <w:r>
        <w:t>{"câu hỏi": "Phân loại từng vật dụng theo loại của chúng - bút, bút chì, kéo, búa", "câu trả lời": "Đồ dùng viết: bút, bút chì\n\nCông cụ: kéo, búa"}</w:t>
      </w:r>
    </w:p>
    <w:p w14:paraId="2ACE0221" w14:textId="77777777" w:rsidR="00C347C3" w:rsidRDefault="00CE290F">
      <w:r>
        <w:t>{"câu hỏi": "Tạo ra một thông điệp lãng mạn cho một cặp vợ chồng", "câu trả lời": "Đôi uyên ương thân yêu nhất của tôi, \ n Có thể trái tim của bạn luôn đập vì nhau, khi bạn nuôi dưỡng tình yêu giữa bạn. Có thể mỗi bình minh mang theo hy vọng và hạnh phúc mới, và mỗi hoàng hôn mang bạn đến gần nhau hơn. Có thể mối liên kết mà bạn chia sẻ tiếp tục phát triển mạnh mẽ hơn mỗi ngày trôi qua. Hãy nhớ trân trọng từng khoảnh khắc và đừng bao giờ coi thường tình yêu mà bạn đã tìm thấy. Có thể tình yêu của bạn là một nguồn vui và cảm hứng bất tận, hôm nay và mãi mãi. Với tất cả trái tim tôi, trợ lý AI của cậu."}</w:t>
      </w:r>
    </w:p>
    <w:p w14:paraId="3C34829B" w14:textId="77777777" w:rsidR="00C347C3" w:rsidRDefault="00CE290F">
      <w:r>
        <w:lastRenderedPageBreak/>
        <w:t>{"question": "Given the string \"hello, how are you?\", Xóa dấu câu - \"hello, how are you?\"", "answer": "\"hello how are you\""}</w:t>
      </w:r>
    </w:p>
    <w:p w14:paraId="45834D40" w14:textId="77777777" w:rsidR="00C347C3" w:rsidRDefault="00CE290F">
      <w:r>
        <w:t>{"câu hỏi": "George Washington nổi tiếng đã chặt hạ loại cây nào?", "trả lời": "Theo truyện ngụ ngôn nổi tiếng của Mỹ, loại cây mà George Washington chặt hạ là cây anh đào. Tuy nhiên, câu chuyện này có thể là ngụy tạo và không dựa trên thực tế. Câu chuyện được xuất bản lần đầu tiên gần sáu năm sau khi George Washington qua đời, trong cuốn sách "Cuộc đời của Washington" của Mason Locke Weems, một nhà văn và giáo sĩ người Mỹ, người đã viết nó để minh họa cho sự trung thực của Washington.</w:t>
      </w:r>
    </w:p>
    <w:p w14:paraId="59375B07" w14:textId="77777777" w:rsidR="00C347C3" w:rsidRDefault="00CE290F">
      <w:r>
        <w:t>{"câu hỏi": "Một người bạn của bạn đang cân nhắc nghỉ một năm trước khi học đại học. Viết một đoạn văn ngắn trong đó bạn khuyến khích họ tham gia gap year.", "trả lời": "Tôi thực sự khuyên bạn nên nghỉ một năm trước khi học đại học! Đây là một cơ hội tuyệt vời để khám phá những trải nghiệm mới, đi du lịch, học các kỹ năng mới và nghỉ ngơi sau giờ học. Thời gian này có thể giúp bạn có được quan điểm, suy ngẫm về mục tiêu và tham vọng của bạn, và cuối cùng đưa ra quyết định sáng suốt hơn về giáo dục và con đường sự nghiệp trong tương lai của bạn. Hơn nữa, nhiều trường đại học có cái nhìn tích cực về những sinh viên đã có một năm nghỉ ngơi, vì nó cho thấy sự trưởng thành, độc lập và chủ động. Hãy làm điều đó, và tận dụng tối đa thời gian của cậu trước khi học đại học!"}</w:t>
      </w:r>
    </w:p>
    <w:p w14:paraId="3BAC0006" w14:textId="77777777" w:rsidR="00C347C3" w:rsidRDefault="00CE290F">
      <w:r>
        <w:t>{"question": "Viết email cho khách hàng với lời xin lỗi. - Kính gửi [Tên],\nTôi xin lỗi vì sự bất tiện gây ra.", "trả lời": "Kính gửi [Tên],\n\nTôi muốn gửi lời xin lỗi chân thành nhất vì sự bất tiện mà bạn có thể đã gặp phải. Xin lưu ý rằng tại [công ty], chúng tôi làm mọi thứ trong khả năng của mình để cung cấp dịch vụ chất lượng cao cho khách hàng và chúng tôi thực sự xin lỗi vì bất kỳ rủi ro nào có thể xảy ra. \ n \ nChúng tôi thừa nhận tác động của sự bất tiện này và chúng tôi đang thực hiện các bước cần thiết để đảm bảo điều đó không xảy ra lần nữa trong tương lai. Chúng tôi đánh giá cao sự bảo trợ của bạn và hy vọng rằng bạn tiếp tục tin tưởng vào khả năng của chúng tôi để phục vụ bạn theo cách tốt nhất có thể. \n\nMột lần nữa, tôi xin lỗi sâu sắc vì bất kỳ rắc rối nào gây ra và vui lòng liên hệ với chúng tôi nếu bạn có thể có thêm bất kỳ mối quan tâm nào. Chúng tôi đánh giá cao sự thông cảm của bạn và mong nhận được sự hỗ trợ liên tục của bạn.\n\nTrân trọng,\n[Tên của bạn]\n[Công ty]"}</w:t>
      </w:r>
    </w:p>
    <w:p w14:paraId="5089AFE9" w14:textId="77777777" w:rsidR="00C347C3" w:rsidRDefault="00CE290F">
      <w:r>
        <w:t xml:space="preserve">{"câu hỏi": "Tạo ra một câu chuyện về một nhân vật thất vọng về công việc của họ.", "câu trả lời": "Đã từng có một phụ nữ trẻ tên Sarah làm việc tại một công ty luật có uy tín ở thành phố lớn. Cô luôn mơ ước trở thành một luật sư thành công và giúp mọi người đấu tranh cho quyền lợi của họ. Tuy nhiên, sau một vài năm làm việc, cô thấy mình ngày càng cảm thấy thất vọng và không hạnh phúc. Những ngày của Sarah bị chôn vùi trong các thủ tục giấy tờ và tài liệu pháp lý, làm việc nhiều giờ mà ít được cấp trên đánh giá cao hoặc công nhận. Cô thường cảm thấy làm việc quá sức và được trả lương thấp, với rất ít cơ hội thăng tiến hoặc phát triển trong công ty. Cô khao khát một sự nghiệp trọn vẹn và ý nghĩa hơn, nhưng cảm thấy bị mắc kẹt và không chắc chắn làm thế nào để tiến về phía trước. Một ngày đặc biệt khó khăn, Sarah đã đạt đến điểm đột phá của mình. Cô nhận ra rằng công việc của cô không còn mang lại cho cô niềm vui hay sự hài lòng, và tài năng và niềm đam mê của cô không được sử dụng theo cách thỏa mãn cô. Cô biết đã đến lúc phải thay đổi, nhưng nỗi sợ rời bỏ sự an toàn và ổn định của công việc đã kìm hãm cô. Đêm đó, Sarah đã đưa ra quyết định. Cô ấy sẽ bắt </w:t>
      </w:r>
      <w:r>
        <w:lastRenderedPageBreak/>
        <w:t>đầu thực hiện các bước để tìm kiếm một nghề nghiệp mới, một nghề phù hợp với niềm đam mê thực sự của cô ấy và nơi cô ấy có thể tạo ra sự khác biệt thực sự trên thế giới. \ n \ n Trong vài tuần tiếp theo, Sarah bắt đầu kết nối và tiếp cận với những người trong các lĩnh vực mà cô quan tâm. Cô đã tham dự các hội nghị và hội thảo, mở rộng kỹ năng và kiến thức của mình. Cuối cùng, cô đã giành được một vị trí tại một tổ chức phi lợi nhuận, làm việc để cung cấp trợ giúp pháp lý cho các cộng đồng kém may mắn. Cuối cùng cô ấy cảm thấy như mình đang tạo ra sự khác biệt, và hạnh phúc và cảm giác thỏa mãn của cô ấy trong công việc tăng theo cấp số nhân. Sarah học được rằng đôi khi, những điều mà chúng ta nghĩ sẽ mang lại cho chúng ta hạnh phúc và thành công có thể không phải là những gì thực sự thỏa mãn chúng ta. Cần phải có can đảm để thay đổi và theo đuổi đam mê của chúng ta, nhưng phần thưởng có thể rất lớn."}</w:t>
      </w:r>
    </w:p>
    <w:p w14:paraId="4D2E4D4B" w14:textId="77777777" w:rsidR="00C347C3" w:rsidRDefault="00CE290F">
      <w:r>
        <w:t>{"câu hỏi": "Tạo chương trình tập luyện tại nhà cho người mới bắt đầu.", "câu trả lời": "Là người mới bắt đầu, điều quan trọng là bắt đầu chậm và tăng dần cường độ theo thời gian. Dưới đây là một chương trình tập luyện tại nhà hiệu quả có thể hoàn thành trong 30 phút và không yêu cầu bất kỳ thiết bị nào: \ n \ nKhởi động (5 phút): Bắt đầu với việc khởi động để chuẩn bị cho cơ thể bạn tập thể dục. Ví dụ về các bài tập khởi động bao gồm diễu hành tại chỗ, nhảy jack hoặc chạy tại chỗ. \ n \ nCircuit (20 phút): Mạch này tập trung vào các chuyển động toàn thân và có thể hoàn thành 3-4 lần. \n1. Squats (10 lần) - Đứng với hai chân rộng bằng vai, và hạ hông xuống như thể ngồi trở lại ghế. Quay trở lại vị trí bắt đầu và lặp lại.\n2. Chống đẩy (10 lần) - Bắt đầu ở tư thế plank với cánh tay mở rộng. Hạ ngực xuống đất, sau đó đẩy trở lại vị trí bắt đầu.\n3. Sit-up (10 lần) - Nằm ngửa với đầu gối cong và bàn chân phẳng trên sàn nhà. Đặt hai tay ra sau đầu và nâng phần thân trên về phía đầu gối, sau đó hạ xuống.\n4. Lunges (10 reps mỗi bên) - Bước về phía trước bằng một chân và uốn cong cả hai đầu gối đến 90 độ, giữ ngực của bạn lên. Quay trở lại vị trí bắt đầu và lặp lại ở phía bên kia.\n5. Plank (30 giây) - Bắt đầu ở tư thế plank với cánh tay mở rộng, giữ cơ thể theo một đường thẳng. Giữ cho cốt lõi của bạn mạnh mẽ và giữ trong số lượng 30.\n \ nCool-down (5 phút): Kết thúc bài tập của bạn với thời gian hạ nhiệt để đưa cơ thể trở lại trạng thái nghỉ ngơi. Đây có thể là đi bộ chậm hoặc kéo dài nhẹ nhàng để giải phóng bất kỳ sự căng thẳng nào trong cơ bắp của bạn. Hãy nhớ nghỉ ngơi nếu cần, uống nhiều nước và lắng nghe cơ thể của bạn. Khi bạn tiến bộ, hãy thử thách bản thân bằng cách tăng số lần lặp lại và thời gian. Hãy tiếp tục công việc tuyệt vời!"}</w:t>
      </w:r>
    </w:p>
    <w:p w14:paraId="04581350" w14:textId="77777777" w:rsidR="00C347C3" w:rsidRDefault="00CE290F">
      <w:r>
        <w:t xml:space="preserve">{"câu hỏi": "Cung cấp danh sách các lợi ích của chế độ ăn dựa trên thực vật.", "câu trả lời": "1. Giảm nguy cơ mắc các bệnh mãn tính: Chế độ ăn dựa trên thực vật đã được chứng minh là làm giảm nguy cơ mắc các vấn đề sức khỏe như tiểu đường, bệnh tim và một số loại ung thư. \ n \ n2. Cải thiện quản lý cân nặng: Chế độ ăn dựa trên thực vật có xu hướng ít calo hơn, có thể giúp duy trì cân nặng khỏe mạnh. \ n \ n3. Tăng lượng chất dinh dưỡng: Chế độ ăn dựa trên thực vật rất giàu vitamin, khoáng chất và chất chống oxy hóa thiết yếu, cung cấp dinh dưỡng tối ưu cho sức khỏe tổng thể. Tiêu hóa tốt hơn: Chế độ ăn dựa trên thực vật có nhiều chất xơ tự nhiên, giúp điều chỉnh tiêu hóa và cải thiện sức khỏe đường tiêu hóa. \ n \ n5. Giảm viêm: Chế độ ăn dựa trên thực vật nhấn mạnh toàn bộ, thực phẩm chưa qua chế biến có thể giúp giảm viêm trong cơ thể. \ n \ n6. Cải thiện sức khỏe làn da: Chế độ ăn dựa trên thực vật có nhiều trái cây và rau quả cung cấp nhiều vitamin và chất chống oxy hóa có </w:t>
      </w:r>
      <w:r>
        <w:lastRenderedPageBreak/>
        <w:t>thể góp phần mang lại làn da khỏe mạnh, sáng hơn. Giảm tác động môi trường: Chế độ ăn dựa trên thực vật có tác động môi trường nhỏ hơn, tạo ra ít khí thải nhà kính hơn và sử dụng ít tài nguyên đất và nước hơn so với chế độ ăn bao gồm các sản phẩm động vật. \ n \ n8. Đạo đức hơn: Chế độ ăn dựa trên thực vật tránh các sản phẩm động vật, và do đó nó phù hợp hơn với việc đối xử có đạo đức và từ bi đối với động vật. \ n \ n9. Tăng mức năng lượng: Nhiều người báo cáo cảm thấy tràn đầy năng lượng và tỉnh táo hơn khi tuân theo chế độ ăn uống dựa trên thực vật, do các loại thực phẩm toàn phần, giàu chất dinh dưỡng mà nó nhấn mạnh. \ n \ n10. Cải thiện tâm trạng: Nghiên cứu đã chỉ ra rằng chế độ ăn nhiều thực vật, trái cây, rau và ngũ cốc nguyên hạt có liên quan đến tỷ lệ trầm cảm và lo lắng thấp hơn, và có thể cải thiện tâm trạng và sức khỏe tổng thể."}</w:t>
      </w:r>
    </w:p>
    <w:p w14:paraId="41E9881A" w14:textId="77777777" w:rsidR="00C347C3" w:rsidRDefault="00CE290F">
      <w:r>
        <w:t>{"câu hỏi": "Xây dựng một cuộc trò chuyện giữa đại diện dịch vụ khách hàng và khách hàng muốn mua sản phẩm. - Khách hàng: Tôi muốn mua [sản phẩm].", "trả lời": "Đại diện dịch vụ khách hàng: Chắc chắn rồi! Bạn có thể cho tôi biết thêm một chút về sản phẩm bạn muốn mua không?\n\nCustomer: Có, tôi đang tìm mua [sản phẩm].\n\nĐại diện dịch vụ khách hàng: Sự lựa chọn tuyệt vời! Đó là một mặt hàng rất phổ biến. Chúng tôi có mặt hàng đó trong kho và sẵn sàng để mua. Bạn có muốn tiến hành đặt hàng ngay bây giờ không?\n\nCustomer: Có, tôi sẽ.\n\nĐại diện dịch vụ khách hàng: Tuyệt vời. Bạn có thể vui lòng cung cấp cho tôi tên, địa chỉ giao hàng và phương thức thanh toán ưa thích của bạn để tôi có thể hoàn thành đơn đặt hàng cho bạn không?\n\nCustomer: Tên tôi là [name], địa chỉ giao hàng của tôi là [address] và tôi muốn thanh toán bằng [phương thức thanh toán].\n\nĐại diện dịch vụ khách hàng: Cảm ơn bạn đã cung cấp thông tin đó. Tôi đã xử lý đơn đặt hàng của bạn và bạn sẽ sớm nhận được xác nhận đơn hàng. [sản phẩm] sẽ được vận chuyển đến địa chỉ của bạn trong [thời gian giao hàng ước tính]. Có điều gì khác tôi có thể giúp bạn không?\n\nCustomer: Không, đó là nó. Cảm ơn bạn đã giúp đỡ! \ n \ n Đại diện dịch vụ khách hàng: Bạn được chào đón! Chúng tôi đánh giá cao doanh nghiệp của bạn và hy vọng bạn thích [sản phẩm] mới của mình. Nếu bạn có thêm bất kỳ câu hỏi hoặc thắc mắc nào, vui lòng liên hệ với chúng tôi. Chúc một ngày tuyệt vời!"}</w:t>
      </w:r>
    </w:p>
    <w:p w14:paraId="37173572" w14:textId="77777777" w:rsidR="00C347C3" w:rsidRDefault="00CE290F">
      <w:r>
        <w:t xml:space="preserve">{"câu hỏi": "Tạo ra một câu chuyện về một người phát hiện ra một tài năng mà họ không biết họ có.", "câu trả lời": "Ngày xửa ngày xưa, có một người phụ nữ tên là Sophie. Cô là một luật sư chăm chỉ, dành phần lớn thời gian cho sự nghiệp của mình. Cô hạnh phúc với cuộc sống của mình, nhưng luôn cảm thấy như thiếu một cái gì đó. Cô chưa bao giờ đặc biệt nghệ thuật hay sáng tạo, vì vậy cô không bao giờ nghĩ rằng theo đuổi một sở thích trong lĩnh vực đó sẽ được thỏa mãn. Một ngày nọ, bạn cô mời cô đến một lớp học vẽ. Sophie lúc đầu do dự, nghĩ rằng cô sẽ không giỏi chút nào. Nhưng bạn cô đã thuyết phục cô thử. Trong giờ học, Sophie thấy mình hoàn toàn đắm chìm trong nhiệm vụ trước mắt. Cô ấy thích trộn các màu sắc và áp dụng chúng vào vải. Trước khi cô nhận ra điều đó, lớp học đã kết thúc và cô đã tạo ra một tác phẩm nghệ thuật tuyệt đẹp. Cô chưa bao giờ biết rằng mình có tài năng hội họa. Cô luôn nghĩ mình là người giỏi hơn trong các nhiệm vụ phân tích, không phải là những nhiệm vụ sáng tạo. Nhưng không thể phủ nhận rằng cô ấy có một khả năng thiên bẩm khi nói đến hội họa. \n\n\n Kể từ ngày đó, Sophie dành thời gian để vẽ trong lịch trình của mình. Nó trở thành một cách để cô thư giãn và thể hiện bản thân một cách sáng tạo. Cô thậm chí còn bắt đầu bán các tác phẩm của mình và được công nhận trong bối cảnh nghệ thuật địa </w:t>
      </w:r>
      <w:r>
        <w:lastRenderedPageBreak/>
        <w:t>phương.\n\nSophie khám phá ra tài năng hội họa của mình đã thay đổi cuộc đời cô. Cô nhận ra rằng đôi khi, tài năng và đam mê có thể được ẩn giấu sâu bên trong, chờ đợi để được khám phá. Và khi có, họ có thể mang lại rất nhiều niềm vui và sự thỏa mãn cho cuộc sống của chúng ta."}</w:t>
      </w:r>
    </w:p>
    <w:p w14:paraId="106A34C1" w14:textId="77777777" w:rsidR="00C347C3" w:rsidRDefault="00CE290F">
      <w:r>
        <w:t>{"câu hỏi": "Biên soạn danh sách các bước để tổ chức sự kiện trực tuyến.", "câu trả lời": "1. **Xác định mục đích và đối tượng:** Bắt đầu bằng cách xác định mục tiêu, đối tượng mục tiêu và thời lượng của sự kiện. Điều này sẽ giúp xác định định dạng và nội dung phù hợp cho dịp này.\n\n2. ** Chọn nền tảng sự kiện trực tuyến: ** Chọn một nền tảng sự kiện trực tuyến đáng tin cậy dựa trên nhu cầu sự kiện của bạn. Xem xét các yếu tố như năng lực của người tham gia, các tính năng tương tác và tính thân thiện với người dùng. \ n \ n3. **Lập kế hoạch nội dung và lịch trình: ** Tạo một lịch trình có cấu trúc với sự kết hợp của các bài thuyết trình, thảo luận và cơ hội kết nối. Lập kế hoạch và chuẩn bị nội dung, bản trình bày và tài nguyên bạn sẽ chia sẻ với người dự.\n\n4. ** Quảng bá sự kiện: ** Phát triển một chiến lược tiếp thị hiệu quả để thu hút đối tượng mục tiêu của bạn. Sử dụng phương tiện truyền thông xã hội, tiếp thị qua email và truyền miệng để truyền bá và khuyến khích đăng ký. \ n \ n5. ** Thiết lập các chi tiết kỹ thuật: ** Kiểm tra nền tảng sự kiện, công cụ âm thanh và video trước để tránh những khó khăn kỹ thuật trong sự kiện. Đảm bảo tất cả người thuyết trình và người tham gia biết cách truy cập nền tảng và sử dụng các tính năng của nó. \ n \ n6. ** Tổ chức sự kiện:** Vào ngày diễn ra sự kiện, hãy bắt đầu bằng cách chào đón những người tham gia và giới thiệu người thuyết trình. Trong sự kiện này, tạo điều kiện cho các cuộc thảo luận và các phiên hỏi đáp, và đảm bảo tuân thủ lịch trình. \ n \ n7. ** Theo dõi và đánh giá: ** Sau sự kiện, hãy theo dõi những người tham gia và cảm ơn họ đã tham dự. Gửi bất kỳ tài nguyên bổ sung nào và xem xét gửi khảo sát để thu thập phản hồi. Đánh giá sự thành công của sự kiện và xác định các lĩnh vực cần cải thiện trong các sự kiện trong tương lai."}</w:t>
      </w:r>
    </w:p>
    <w:p w14:paraId="55767786" w14:textId="77777777" w:rsidR="00C347C3" w:rsidRDefault="00CE290F">
      <w:r>
        <w:t>{"question": "Sắp xếp danh sách các từ theo thứ tự bảng chữ cái và phân tách chúng bằng dấu phẩy. - giường, táo, cây, mèo", "đáp án": "táo, giường, mèo, cây"}</w:t>
      </w:r>
    </w:p>
    <w:p w14:paraId="3CD43E59" w14:textId="77777777" w:rsidR="00C347C3" w:rsidRDefault="00CE290F">
      <w:r>
        <w:t>{"câu hỏi": "Làm thế nào bạn sẽ phân loại động vật sau đây là động vật có vú, bò sát hoặc cá? - Rắn", "trả lời": "Rắn là bò sát."}</w:t>
      </w:r>
    </w:p>
    <w:p w14:paraId="3568C109" w14:textId="77777777" w:rsidR="00C347C3" w:rsidRDefault="00CE290F">
      <w:r>
        <w:t>{"câu hỏi": "Đánh giá \u230a |-34.1|\u230b.", "câu trả lời": "Chúng tôi có |-34.1| = 34.1, vậy \u230a |-34.1|\u230b = \u230a 34.1\u230b =34."}</w:t>
      </w:r>
    </w:p>
    <w:p w14:paraId="0EC254E8" w14:textId="77777777" w:rsidR="00C347C3" w:rsidRDefault="00CE290F">
      <w:r>
        <w:t xml:space="preserve">{"câu hỏi": "Tạo cơ sở dữ liệu để lưu trữ hồ sơ học sinh của trường XYZ.", "câu trả lời": "Để tạo cơ sở dữ liệu để lưu trữ hồ sơ học sinh của trường XYZ, trước tiên tôi cần thêm thông tin về các yêu cầu của cơ sở dữ liệu, chẳng hạn như các trường thông tin cụ thể cần được ghi lại cho từng học sinh, kích thước dự kiến của cơ sở dữ liệu,  và cách dữ liệu sẽ được truy cập và sử dụng. \n\nGiả sử một cấu trúc cơ sở dữ liệu cơ bản, tôi sẽ đề xuất một hệ thống quản lý cơ sở dữ liệu quan hệ (RDBMS) như MySQL hoặc SQLite, vì chúng được sử dụng rộng rãi, dễ thiết lập và hỗ trợ một loạt các chức năng. \n\nCơ sở dữ liệu sẽ chứa bảng 'học sinh', với các trường sau:\n\n- 'student_id': mã định danh duy nhất cho mỗi học sinh\n- 'first_name': tên của học sinh\n- 'last_name': họ của học sinh\n- 'grade_level': cấp lớp hiện tại của học sinh\n- 'date_of_birth': ngày sinh của học sinh\n- 'địa chỉ': địa chỉ nhà của học sinh\n- </w:t>
      </w:r>
      <w:r>
        <w:lastRenderedPageBreak/>
        <w:t>'parent_contact':  thông tin liên hệ của phụ huynh hoặc người giám hộ của học sinh\n\nBảng có thể được tạo bằng cách sử dụng câu lệnh SQL sau:\n\n'''SQL\nCREATE TABLE students (\n student_id INT NOT NULL AUTO_INCREMENT,\n first_name VARCHAR(255),\n last_name VARCHAR(255),\n grade_level INT,\n date_of_birth DATE,\n địa chỉ VARCHAR(255),\ n parent_contact VARCHAR(255),\n PRIMARY KEY (student_id)\n);\n'''\n\nCác bảng bổ sung có thể được tạo khi cần thiết để lưu trữ thông tin như lịch sử ghi danh, điểm số và hồ sơ tham dự. Cơ sở dữ liệu có thể được truy cập bằng cách sử dụng các câu lệnh SQL để thực hiện các hành động như thêm, cập nhật và truy xuất hồ sơ học sinh.\n\nTất nhiên, trên đây chỉ là một gợi ý và việc triển khai thực tế sẽ phụ thuộc vào yêu cầu cụ thể của trường."}</w:t>
      </w:r>
    </w:p>
    <w:p w14:paraId="50400B91" w14:textId="77777777" w:rsidR="00C347C3" w:rsidRDefault="00CE290F">
      <w:r>
        <w:t>{"câu hỏi": "Xác định năm giá trị tiềm năng cho Apple Inc.", "câu trả lời": "1. Đổi mới: Apple được biết đến với công nghệ tiên tiến và giới thiệu các sản phẩm mới và sáng tạo làm thay đổi thị trường. Giá trị này là cốt lõi của sự thành công của công ty và tiếp tục thúc đẩy sự tăng trưởng của nó. \ n \ n2. Chất lượng: Apple đặt giá trị cao vào chất lượng sản phẩm của mình, tập trung vào thiết kế, hiệu suất và độ bền. Sự nhấn mạnh vào chất lượng này mở rộng đến mọi khía cạnh của công ty, từ phát triển sản phẩm đến dịch vụ khách hàng. \ n \ n3. Đơn giản: Apple cố gắng làm cho các sản phẩm của mình trở nên trực quan và dễ sử dụng, tập trung vào sự đơn giản và khả năng tiếp cận. Giá trị này được thể hiện rõ trong thiết kế tối giản, thẩm mỹ và hệ điều hành thân thiện với người dùng của công ty. \ n \ n4. Sáng tạo: Apple coi trọng sự sáng tạo và khuyến khích nhân viên của mình suy nghĩ vượt ra ngoài khuôn khổ và chấp nhận rủi ro. Giá trị này được phản ánh trong sự cống hiến của công ty trong việc thúc đẩy văn hóa đổi mới và sẵn sàng thử nghiệm những ý tưởng và cách tiếp cận mới. \ n \ n5. Trách nhiệm xã hội: Apple cam kết tạo ra tác động tích cực trên thế giới và đã thực hiện các bước quan trọng để giảm tác động môi trường, hỗ trợ sự đa dạng và hòa nhập, đồng thời thúc đẩy thực hành lao động công bằng. Giá trị này được phản ánh trong các sáng kiến bền vững, hoạt động từ thiện và nỗ lực thúc đẩy trách nhiệm xã hội và môi trường của công ty trong toàn bộ chuỗi cung ứng của mình."}</w:t>
      </w:r>
    </w:p>
    <w:p w14:paraId="440897DC" w14:textId="77777777" w:rsidR="00C347C3" w:rsidRDefault="00CE290F">
      <w:r>
        <w:t xml:space="preserve">{"câu hỏi": "Phân tích điểm mạnh và điểm yếu của hệ thống chăm sóc sức khỏe hiện tại ở Hoa Kỳ.", "câu trả lời": "Hệ thống chăm sóc sức khỏe hiện tại ở Hoa Kỳ có cả điểm mạnh và điểm yếu.\n\nStrengths:\n\n1. Chất lượng chăm sóc: Chất lượng chăm sóc ở Hoa Kỳ thường được coi là một trong những chất lượng tốt nhất trên thế giới. Các bệnh viện và cơ sở y tế được trang bị công nghệ tiên tiến và các chuyên gia chăm sóc sức khỏe được đào tạo chuyên sâu. \ n \ n2. Nghiên cứu và đổi mới: Hoa Kỳ đi đầu trong nghiên cứu y học và phát triển dược phẩm. Nhiều tổ chức nghiên cứu và công ty dược phẩm hàng đầu trên thế giới có trụ sở tại Hoa Kỳ \ n \ n3. Phạm vi lựa chọn: Người tiêu dùng ở Hoa Kỳ có rất nhiều sự lựa chọn khi nói đến các nhà cung cấp dịch vụ chăm sóc sức khỏe. Điều này cho phép linh hoạt hơn trong việc tìm kiếm bác sĩ, bệnh viện hoặc cơ sở y tế phù hợp nhất với nhu cầu của cá nhân. \ n \ nĐiểm yếu: \ n \ n1. Chi phí cao: Chi phí chăm sóc sức khỏe ở Hoa Kỳ thuộc hàng cao nhất thế giới. Điều này đã dẫn đến hàng triệu người Mỹ không có bảo hiểm hoặc không được bảo hiểm và thường dẫn đến căng thẳng tài chính hoặc thậm chí phá sản do các hóa đơn y tế. \ n \ n2. Tiếp cận dịch vụ chăm sóc: Mặc dù hệ thống cung cấp nhiều lựa chọn, nhưng không phải tất cả người Mỹ đều có quyền truy cập vào những lựa chọn này. Điều này </w:t>
      </w:r>
      <w:r>
        <w:lastRenderedPageBreak/>
        <w:t>đặc biệt đúng ở khu vực nông thôn, nơi có thể thiếu các nhà cung cấp dịch vụ chăm sóc sức khỏe. Ngoài ra, một số nhóm, chẳng hạn như những người có thu nhập thấp hơn hoặc một số điều kiện y tế nhất định, có thể phải đối mặt với những rào cản trong việc tiếp cận dịch vụ chăm sóc. \ n \ n3. Phân mảnh: Ở Mỹ, hệ thống chăm sóc sức khỏe bị phân mảnh và thường thiếu sự phối hợp. Điều này có thể dẫn đến sự thiếu hiệu quả, trùng lặp và chăm sóc kém hiệu quả. Tóm lại, bệnh nhân đôi khi phải điều hướng một mạng lưới phức tạp gồm các bác sĩ, chuyên gia và các chương trình bảo hiểm để nhận được sự chăm sóc mà họ cần. Tóm lại, trong khi có nhiều điểm mạnh đối với hệ thống chăm sóc sức khỏe hiện tại ở Hoa Kỳ, cũng có những lĩnh vực cần cải thiện, đặc biệt là về chi phí, khả năng tiếp cận và phối hợp.</w:t>
      </w:r>
    </w:p>
    <w:p w14:paraId="18B6B920" w14:textId="77777777" w:rsidR="00C347C3" w:rsidRDefault="00CE290F">
      <w:r>
        <w:t>{"câu hỏi": "Hãy cho tôi một danh sách năm vấn đề phổ biến tại nơi làm việc.", "câu trả lời": "1. Giao tiếp kém: Khi không có giao tiếp hiệu quả tại nơi làm việc, nó có thể gây ra hiểu lầm, bỏ lỡ thời hạn và mối quan hệ căng thẳng giữa các nhân viên. \ n \ n2. Xung đột và căng thẳng giữa các nhân viên: Tranh chấp và bất đồng là không thể tránh khỏi trong bất kỳ môi trường làm việc nào, nhưng nếu không được quản lý đúng cách, chúng có thể leo thang, dẫn đến căng thẳng ảnh hưởng đến cả nhóm. Quản lý vi mô: Khi quản lý quá kiểm soát, nó có thể làm giảm đáng kể năng suất và tinh thần. Nhân viên có thể cảm thấy bị đánh giá thấp và không được trao quyền, dẫn đến sự thảnh thơi trong công việc của họ. \ n \ n4. Doanh thu cao: Mất nhân viên thường xuyên có thể là một vấn đề lớn đối với bất kỳ tổ chức nào. Nó làm gián đoạn công việc, giảm năng suất và tác động tiêu cực đến tinh thần. \ n \ n5. Quá tải công việc: Với thời hạn đòi hỏi khắt khe và khối lượng công việc nặng nề, nhân viên có thể phải vật lộn để theo kịp, dẫn đến căng thẳng, kiệt sức và thậm chí là các vấn đề sức khỏe."}</w:t>
      </w:r>
    </w:p>
    <w:p w14:paraId="34E8D12D" w14:textId="77777777" w:rsidR="00C347C3" w:rsidRDefault="00CE290F">
      <w:r>
        <w:t>{"câu hỏi": "Hệ thống tiêu hóa hoạt động như thế nào?", "câu trả lời": "Hệ thống tiêu hóa là một nhóm các cơ quan làm việc cùng nhau để biến thức ăn thành chất dinh dưỡng, mà cơ thể sử dụng cho năng lượng, tăng trưởng và sửa chữa tế bào. \ n \ nĐây là cách nó hoạt động: \ n \ n1. Miệng: Quá trình tiêu hóa bắt đầu trong miệng, nơi thức ăn bị phá vỡ bằng cách nhai và trộn với nước bọt, có chứa các enzyme giúp phá vỡ carbohydrate. \ n \ n2. Thực quản: Sau khi nuốt, thức ăn đi xuống thực quản, một ống cơ nối miệng với dạ dày.\n\n3. Dạ dày: Trong dạ dày, thức ăn được trộn với dịch dạ dày, có chứa enzyme và axit giúp phân hủy protein và tiêu diệt vi khuẩn. Hỗn hợp này được khuấy và biến thành một chất lỏng đặc gọi là chyme.\n\n4. Ruột non: Chyme sau đó đi vào ruột non, nơi diễn ra hầu hết sự hấp thụ chất dinh dưỡng. Enzyme từ tuyến tụy và mật từ gan giúp phá vỡ thức ăn hơn nữa. Các bức tường của ruột non hấp thụ các chất dinh dưỡng và truyền chúng vào máu. \ n \ n5. Ruột già: Các chất thải còn lại đi vào ruột già, nơi phần lớn nước được hấp thụ. Chất thải còn lại được nén chặt và biến thành phân.\n\n6. Trực tràng và hậu môn: Phân được lưu trữ trong trực tràng cho đến khi chúng bị trục xuất khỏi cơ thể qua hậu môn. \ n \ n Trong suốt quá trình này, các cơ trong thành của các cơ quan tiêu hóa co bóp và thư giãn một cách phối hợp để di chuyển thức ăn qua hệ thống. Ngoài ra, hormone và dây thần kinh giúp điều chỉnh hệ thống tiêu hóa bằng cách kiểm soát việc giải phóng dịch tiêu hóa và sự co bóp của cơ tiêu hóa."}</w:t>
      </w:r>
    </w:p>
    <w:p w14:paraId="62AD68F0" w14:textId="77777777" w:rsidR="00C347C3" w:rsidRDefault="00CE290F">
      <w:r>
        <w:t xml:space="preserve">{"câu hỏi": "Lấy ý nghĩa của thuật ngữ nổi bật.", "câu trả lời": "Độ mặn đề cập đến chất lượng đặc biệt đáng chú ý hoặc quan trọng; Nổi bật. Trong tâm lý học, nó đề cập đến mức độ mà </w:t>
      </w:r>
      <w:r>
        <w:lastRenderedPageBreak/>
        <w:t>một đối tượng, sự kiện hoặc khái niệm nổi bật và thu hút sự chú ý của chúng ta, thường bằng cách mới lạ hoặc có ý nghĩa trong môi trường hoặc tình huống cụ thể của chúng ta. Sự nổi bật của một cái gì đó có thể bị ảnh hưởng bởi nhiều yếu tố, chẳng hạn như sự liên quan cá nhân hoặc tác động cảm xúc của nó, và có thể ảnh hưởng lớn đến nhận thức, hành vi và việc ra quyết định của chúng ta."}</w:t>
      </w:r>
    </w:p>
    <w:p w14:paraId="319FA4DE" w14:textId="77777777" w:rsidR="00C347C3" w:rsidRDefault="00CE290F">
      <w:r>
        <w:t>{"câu hỏi": "Viết lại câu sau bỏ qua từ \"thoải mái\". - Chúng tôi khá thoải mái với quyết định của mình.", "trả lời": "Chúng tôi khá hài lòng với quyết định của mình."}</w:t>
      </w:r>
    </w:p>
    <w:p w14:paraId="54849EC8" w14:textId="77777777" w:rsidR="00C347C3" w:rsidRDefault="00CE290F">
      <w:r>
        <w:t>{"câu hỏi": "Đúng hay sai, xe tự lái là khả thi cho đường cao tốc.", "câu trả lời": "Đúng. Xe tự lái đã được phát triển và thử nghiệm để sử dụng trên đường cao tốc. Nhiều chuyên gia tin rằng xe tự lái cuối cùng sẽ có thể điều hướng đường cao tốc tốt hoặc tốt hơn người lái xe. Tuy nhiên, vẫn còn nhiều việc phải làm để đảm bảo sự an toàn và độ tin cậy của chúng."}</w:t>
      </w:r>
    </w:p>
    <w:p w14:paraId="7ECC3917" w14:textId="77777777" w:rsidR="00C347C3" w:rsidRDefault="00CE290F">
      <w:r>
        <w:t>{"câu hỏi": "Tạo ra một câu về tương lai của giao thông vận tải.", "câu trả lời": "Tương lai của giao thông vận tải dường như đang hướng tới sự bền vững và hiệu quả cao hơn, với những đổi mới như xe điện tự trị và tàu cao tốc định hình cách chúng ta di chuyển."}</w:t>
      </w:r>
    </w:p>
    <w:p w14:paraId="7BB730C5" w14:textId="77777777" w:rsidR="00C347C3" w:rsidRDefault="00CE290F">
      <w:r>
        <w:t>{"câu hỏi": "Có lục địa nào lớn hơn châu Phi không?", "trả lời": "Có, có một lục địa lớn hơn châu Phi về diện tích đất liền, và đó là châu Á. Theo hầu hết các nguồn tin, châu Á có diện tích khoảng 44,58 triệu km\u00b2, trong khi châu Phi có diện tích khoảng 30,37 triệu km\u00b2.</w:t>
      </w:r>
    </w:p>
    <w:p w14:paraId="3DD6FADD" w14:textId="77777777" w:rsidR="00C347C3" w:rsidRDefault="00CE290F">
      <w:r>
        <w:t>{"câu hỏi": "Soạn hai hoặc ba câu để giải thích chi tiết về câu sau. - Đó là một bất ngờ thú vị.", "trả lời": "Sự kiện xảy ra không lường trước được, nhưng khi nó xảy ra, nó mang lại niềm vui và niềm vui. Bản chất bất ngờ của sự kiện chỉ làm tăng thêm niềm hạnh phúc mà nó mang lại. Bắt gặp một điều gì đó tốt đẹp bất ngờ như vậy thực sự có thể làm bừng sáng một ngày của một người."}</w:t>
      </w:r>
    </w:p>
    <w:p w14:paraId="7B62CF84" w14:textId="77777777" w:rsidR="00C347C3" w:rsidRDefault="00CE290F">
      <w:r>
        <w:t xml:space="preserve">{"câu hỏi": "Tạo ra một câu chuyện gốc lấy bối cảnh thành phố đô thị.", "câu trả lời": "Ngày xửa ngày xưa ở một thành phố đô thị nhộn nhịp, có một cô gái trẻ tên là Lily. Cô ấy là một quả pháo của một cô gái, tràn đầy năng lượng và lòng can đảm, và cô ấy không yêu gì hơn là khám phá những con đường sôi động của nhà mình. Thành phố sống động với tiếng ồn ào của xe hơi, tiếng trò chuyện của mọi người và nhịp đập của âm nhạc. Những tòa nhà chọc trời trải dài về phía những đám mây, đổ bóng lên vỉa hè bên dưới. Lily sống trong một căn hộ nhỏ với bà ngoại. Họ không có nhiều, nhưng họ đã làm với những gì họ có. Bà của Lily thường kể cho cô nghe những câu chuyện khi cô còn nhỏ và thành phố là một nơi rất khác. Cô ấy sẽ kể lại những câu chuyện về cách đường phố đầy nguy hiểm và cách cô ấy phải sử dụng trí thông minh của mình để tồn tại. Nhưng Lily không thể tưởng tượng được ngôi nhà của mình có gì khác so với bây giờ.\n\n\nMột ngày nọ, khi Lily đang lướt qua khu chợ, cô tình cờ thấy một tấm bản đồ cũ. Đó là một bản đồ thành phố của cô, nhưng nó khác - tất cả các tòa nhà đều ở sai vị trí và đường phố cũng khác nhau. Tò mò, Lily mang tấm bản đồ về nhà cho bà ngoại. Đôi mắt của bà cô mở to khi nhìn thấy tấm bản đồ. "Tôi nhớ điều này. Đây là thành phố cổ - thành phố mà tôi đã nói với bạn.\n\nLily đã bị cuốn hút. Cô quyết định rằng cô sẽ đi theo bản đồ và xem nó dẫn cô đến đâu. Ngày hôm sau cô lên đường, bản đồ </w:t>
      </w:r>
      <w:r>
        <w:lastRenderedPageBreak/>
        <w:t>trong tay, và cuộc hành trình của cô bắt đầu. \n\nKhi cô đi theo những con đường trên bản đồ, cô được dẫn đến những nơi cô chưa từng thấy trước đây. Những con hẻm khuất, nhà kho bỏ hoang và những công viên bị lãng quên. Càng đi xa, mọi thứ càng thay đổi. Những tòa nhà chọc trời biến mất, những chiếc xe cộ biến mất, và đường phố trở nên yên tĩnh hơn. Cuối cùng, cô đã đến đích - một khoảng sân khuất. Ở giữa sân là một cây cổ thụ, cành cây vươn lên trời. Khi Lily đến gần cái cây, cô cảm thấy một cảm giác bình yên bao trùm lấy cô. Khi cô ngồi dưới gốc cây, cô nhận ra rằng thành phố nắm giữ những bí mật và lịch sử mà cô không bao giờ có thể tưởng tượng được. Cả một thế giới đã tồn tại trước thời đại của cô, và cô cảm thấy biết ơn vì đã khám phá ra một phần của nó. Từ ngày đó, Lily tiếp tục khám phá thành phố với một cảm giác kỳ diệu mới. Cô biết rằng có những câu chuyện ẩn giấu ở mọi ngóc ngách, đang chờ được khám phá. Thành phố thực sự là một nơi kỳ diệu, và Lily cảm thấy may mắn khi gọi nó là nhà của mình."}</w:t>
      </w:r>
    </w:p>
    <w:p w14:paraId="18BFF5FD" w14:textId="77777777" w:rsidR="00C347C3" w:rsidRDefault="00CE290F">
      <w:r>
        <w:t>{"câu hỏi": "Phân tích văn bản này và xác định thể loại của nó. - Mặt trời mọc trên bầu trời, lấp lánh trong sự phản chiếu của những con sóng bên dưới.", "Trả lời": "Văn bản này dường như thuộc thể loại văn học, cụ thể là văn miêu tả."}</w:t>
      </w:r>
    </w:p>
    <w:p w14:paraId="174CA847" w14:textId="77777777" w:rsidR="00C347C3" w:rsidRDefault="00CE290F">
      <w:r>
        <w:t>{"câu hỏi": "Ưu điểm và nhược điểm của việc sử dụng mạng thần kinh cho các nhiệm vụ phân loại là gì?", "Trả lời": "Mạng thần kinh là một loại máy học được mô hình hóa theo cấu trúc của bộ não con người. Mạng nơ-ron thường được sử dụng cho các nhiệm vụ phân loại do khả năng xác định các mẫu trong dữ liệu và đưa ra dự đoán chính xác. Có một số ưu điểm và nhược điểm khi sử dụng mạng nơ-ron cho các tác vụ phân loại.\n\nƯu điểm:\n- Độ chính xác cao: Mạng nơ-ron có thể đạt được tỷ lệ chính xác cao khi được đào tạo và tối ưu hóa chính xác.\n- Xử lý các mối quan hệ phức tạp: Mạng nơ-ron rất phù hợp để xử lý các mối quan hệ phức tạp và phi tuyến tính giữa đầu vào và đầu ra, thường xảy ra với các nhiệm vụ phân loại. \ n- Khả năng thích ứng:  Mạng nơ-ron có thể học và thích ứng với dữ liệu mới, làm cho chúng hiệu quả cho các nhiệm vụ phân loại nơi dữ liệu đang thay đổi hoặc phát triển. \ n- Độ mạnh: Mạng thần kinh tương đối mạnh đối với nhiễu và thiếu dữ liệu, cho phép chúng hoạt động tốt ngay cả khi chất lượng dữ liệu không hoàn hảo. \ n- Xử lý song song: Mạng nơ-ron có thể tận dụng lợi thế của xử lý song song,  cho phép thời gian đào tạo và dự đoán nhanh hơn.\n\nNhược điểm:\n- Yêu cầu bộ dữ liệu lớn: Mạng nơ-ron yêu cầu bộ dữ liệu lớn để đào tạo hiệu quả. Nếu tập dữ liệu quá nhỏ, mô hình có thể quá phù hợp và hoạt động kém trên dữ liệu mới. \n- Mô hình hộp đen: Mạng thần kinh thường được coi là mô hình hộp đen, có nghĩa là có thể khó hiểu cách mô hình đưa ra dự đoán. Điều này có thể gây khó khăn cho việc giải thích kết quả và giải thích chúng cho người khác. \ n- Tốn kém về mặt tính toán: Đào tạo và tối ưu hóa mạng thần kinh có thể là một quá trình tốn kém về mặt tính toán, đòi hỏi phần cứng mạnh mẽ và thời gian đào tạo dài. Chọn kiến trúc phù hợp: Chọn kiến trúc và siêu tham số phù hợp cho mạng thần kinh có thể là một quá trình khó khăn, đòi hỏi sự hiểu biết sâu sắc về vấn đề và dữ liệu. \ n- Dễ bị tấn công đối thủ:  Mạng nơ-ron có thể dễ bị tấn công bởi đối thủ, trong đó những thay đổi nhỏ đối với dữ liệu đầu vào có thể khiến mô hình đưa ra dự đoán không chính xác.\n\nNhìn chung, mạng nơ-ron có thể là một công cụ mạnh mẽ cho các nhiệm vụ phân loại, nhưng điều quan trọng là phải nhận thức được những hạn chế của chúng và sử dụng chúng một cách thích hợp."}</w:t>
      </w:r>
    </w:p>
    <w:p w14:paraId="72E07C90" w14:textId="77777777" w:rsidR="00C347C3" w:rsidRDefault="00CE290F">
      <w:r>
        <w:lastRenderedPageBreak/>
        <w:t>{"câu hỏi": "Liệt kê các quy trình hoặc bước cần thiết để nhuộm vải bằng thuốc nhuộm tự nhiên", "trả lời": "Nhuộm vải bằng thuốc nhuộm tự nhiên bao gồm một số bước và kỹ thuật. Dưới đây là hướng dẫn chung về nhuộm vải bằng thuốc nhuộm tự nhiên: \ n \ n1. ** Thu thập nguyên liệu: ** Thu thập tất cả các vật liệu bạn cần, bao gồm nguồn thuốc nhuộm tự nhiên (như rau, trái cây, hoa hoặc rễ), vải, găng tay, nồi lớn, nước và các thành phần bổ sung để giúp cố định thuốc nhuộm (như giấm, muối hoặc phèn). \ n \ n2. ** Chọn và chuẩn bị vải: ** Thuốc nhuộm tự nhiên hoạt động tốt nhất trên các loại sợi tự nhiên như bông, len, lụa hoặc vải lanh. Giặt vải để loại bỏ bụi bẩn, dầu mỡ hoặc cặn bẩn có thể cản trở quá trình nhuộm.\n\n3. ** Chuẩn bị bồn tắm nhuộm: ** Băm nhỏ hoặc nghiền nát nguồn thuốc nhuộm tự nhiên của bạn, và đặt nó vào một cái nồi lớn. Thêm nước vào nồi, đảm bảo rằng nó bao phủ hoàn toàn nguồn thuốc nhuộm. Đun sôi hỗn hợp, sau đó đun nhỏ lửa trong một giờ hoặc hơn, cho đến khi nước có màu đậm, đậm đà. \ n \ n4. ** Lọc bồn tắm thuốc nhuộm: ** Khi bồn tắm thuốc nhuộm đã sẵn sàng, lọc chất lỏng vào thùng chứa và loại bỏ chất rắn. Đổ chất lỏng căng trở lại vào nồi.\n\n5. **Chuẩn bị chất cố định: ** Thuốc nhuộm tự nhiên thường cần chất cố định hoặc chất nhuộm để giúp thuốc nhuộm bám vào vải. Tùy thuộc vào nguồn thuốc nhuộm bạn đang sử dụng, bạn có thể thêm giấm, muối hoặc phèn vào bồn tắm nhuộm. Làm theo hướng dẫn hoặc công thức bạn đang sử dụng để xác định đúng chất cố định và mức độ sử dụng.\n\n6. **Nhuộm vải:** Ngâm vải trong nước, sau đó thêm nó vào bồn tắm nhuộm. Thỉnh thoảng khuấy vải để đảm bảo nhuộm đều. Để vải trong bồn nhuộm cho đến khi nó đạt được màu mong muốn. Ngâm càng lâu, màu sắc sẽ càng đậm.\n\n7. **Giặt vải:** Khi vải đã đạt đến màu mong muốn, hãy lấy vải ra khỏi bồn nhuộm và rửa kỹ dưới vòi nước lạnh cho đến khi nước trong.\n\n8. **Làm khô vải:** Treo vải lên để khô, tránh ánh nắng trực tiếp.\n\nSau khi sấy, vải phải sẵn sàng để sử dụng. Lưu ý rằng thuốc nhuộm tự nhiên có thể phai màu theo thời gian khi giặt và tiếp xúc với ánh nắng mặt trời, vì vậy tốt hơn là giặt tay vải nhuộm và tránh làm khô chúng dưới ánh sáng mặt trời trực tiếp. Hãy tận hưởng vải nhuộm tự nhiên của bạn!"}</w:t>
      </w:r>
    </w:p>
    <w:p w14:paraId="2917992C" w14:textId="77777777" w:rsidR="00C347C3" w:rsidRDefault="00CE290F">
      <w:r>
        <w:t>{"câu hỏi": "Tạo danh sách từ khóa cho chủ đề \"Kỹ thuật hàng không\"", "câu trả lời": "- Hàng không vũ trụ\n- Điện tử hàng không\n- Thiết kế máy bay\n- Cơ khí bay \n- Động cơ đẩy\n- Khí động học\n- Cấu trúc máy bay\n- Hệ thống điều khiển\n- Khoa học vật liệu\n- Hàng không\n- Hàng không \n- Cơ khí phản lực\n- Cơ học chất lỏng\n- Kiểm soát không lưu \n- Bảo dưỡng máy bay\n- Thử nghiệm bay \n- Đường hầm gió\n- Khí động học\n- Phần mềm bay \n- Kỹ thuật hệ thống\n- Cơ học quỹ đạo \n-  Công nghệ vệ tinh\n- Thiết kế máy bay trực thăng \n- Aeroacoustics \n- UAV (máy bay không người lái) thiết kế\n- Tính ổn định và kiểm soát."}</w:t>
      </w:r>
    </w:p>
    <w:p w14:paraId="095C0661" w14:textId="77777777" w:rsidR="00C347C3" w:rsidRDefault="00CE290F">
      <w:r>
        <w:t xml:space="preserve">{"câu hỏi": "Viết phác thảo nhân vật cho một ông già cáu kỉnh", "câu trả lời": "Ông Jameson là một ông già cộc cằn ở độ tuổi cuối bảy mươi. Anh ấy đã dành phần lớn cuộc đời trưởng thành của mình để làm việc chăm chỉ như một người lao động, và số tiền công việc của anh ấy thể hiện rõ trong vẻ ngoài gù lưng và phong hóa của anh ấy. Làn da của anh ta nhăn nheo, và mái tóc đen trước đây của anh ta bây giờ đã bạc hoàn toàn. Anh ấy thường mặc quần áo cũ, rách nát vì anh ấy không quan tâm nhiều đến thời trang hay ngoại hình. Jameson là một người cô đơn và hạnh phúc nhất khi anh ấy bị bỏ lại với các thiết bị của riêng mình. Anh ấy không ngại nói ra suy nghĩ của mình, bất kể lời nói của anh ấy có thể ăn da như thế nào. Anh </w:t>
      </w:r>
      <w:r>
        <w:lastRenderedPageBreak/>
        <w:t>ấy sẽ phàn nàn về bất cứ điều gì và mọi thứ; Thời tiết, hàng xóm, tiếng ồn, chính phủ. Nếu có điều gì đó để phàn nàn, anh ấy sẽ tìm thấy nó. Nó gần như thể anh ta thích thú khi tìm ra lỗi trong mọi thứ xung quanh. Tuy nhiên, đằng sau sự gắt gỏng và bề ngoài thô ráp của anh ta là một người đàn ông đã trải qua đau khổ và mất mát. Ông Jameson đã sống lâu hơn vợ con, và ông trở nên cay đắng bởi sự cô đơn mà ông cảm thấy. Anh ấy không bao giờ hồi phục hoàn toàn sau sự mất mát của những người thân yêu và đấu tranh để tìm niềm vui trong cuộc sống. Tuy nhiên, thỉnh thoảng, ông Jameson làm mọi người ngạc nhiên với những hành động tử tế nhỏ, như thể ông không thể hoàn toàn thoát khỏi con người tốt mà ông đang ở trong trái tim. Tuy nhiên, những khoảnh khắc này chỉ thoáng qua, và anh ta sớm trở lại với cách cáu kỉnh và cáu kỉnh của mình, đẩy lùi bất cứ ai cố gắng đến gần anh ta. Cuối cùng, ông Jameson là một nhân vật phức tạp - một sự pha trộn giữa cay đắng và tử tế, được định hình bởi sự khắc nghiệt của cuộc sống."}</w:t>
      </w:r>
    </w:p>
    <w:p w14:paraId="2A6D5F1A" w14:textId="77777777" w:rsidR="00C347C3" w:rsidRDefault="00CE290F">
      <w:r>
        <w:t>{"câu hỏi": "Phân loại mục sau đây là chức năng chính hoặc phụ của điện thoại thông minh - Phát nhạc", "trả lời": "Phát nhạc trên điện thoại thông minh thường được coi là chức năng phụ."}</w:t>
      </w:r>
    </w:p>
    <w:p w14:paraId="40E63433" w14:textId="77777777" w:rsidR="00C347C3" w:rsidRDefault="00CE290F">
      <w:r>
        <w:t>{"câu hỏi": "Đặt tên cho hai cặp màu bổ sung", "trả lời": "Màu bổ sung đề cập đến một cặp màu, khi kết hợp, triệt tiêu lẫn nhau. Những màu sắc này khi kết hợp với nhau thường mang lại độ tương phản cao, kết hợp hình ảnh bắt mắt. Dưới đây là hai cặp màu bổ sung: \ n \ n1. Màu đỏ và màu xanh lá cây, chúng bổ sung cho nhau vì chúng đối diện nhau trên bánh xe màu. \ n2. Màu xanh lam và màu cam, chúng cũng bổ sung cho nhau, với màu cam là màu bạn nhận được khi bạn trộn các màu cơ bản đỏ và vàng, màu xanh nằm đối diện với nó trên bánh xe màu."}</w:t>
      </w:r>
    </w:p>
    <w:p w14:paraId="5A6D5481" w14:textId="77777777" w:rsidR="00C347C3" w:rsidRDefault="00CE290F">
      <w:r>
        <w:t>{"question": "Liệt kê các bước cần thiết để sử dụng máy tính vẽ đồ thị", "answer": "Dưới đây là các bước cần thiết để sử dụng máy tính vẽ đồ thị:\n\n1. Bật nguồn máy tính: Xác định vị trí nút BẬT và bật máy tính.\n\n2. Truy cập menu vẽ đồ thị: Tùy thuộc vào loại và kiểu máy tính, hãy truy cập menu vẽ đồ thị bằng cách nhấn nút được đánh dấu \"graph\" hoặc \"y=\".\n\n3. Nhập phương trình của bạn: Sử dụng bàn phím của máy tính, nhập phương trình bạn muốn vẽ đồ thị. Phương pháp chính xác có thể khác nhau tùy theo máy tính, nhưng bạn nên nhập phương trình bằng các nút chức năng của máy tính, như phím \u201cx \ u201d cho biến. \ n \ n4. Điều chỉnh cửa sổ xem: Để có được biểu đồ chính xác và dễ hiểu nhất, bạn cần điều chỉnh cửa sổ xem để phù hợp với diện tích và tỷ lệ biểu đồ của mình. Truy cập menu \"window\" để đặt giá trị tối thiểu và tối đa cho cả trục x và y.\n\n5. Vẽ biểu đồ: Khi phương trình và cửa sổ xem của bạn được đặt, hãy nhấn nút \"graph\" để tạo đồ thị của phương trình.\n\n6. Phân tích biểu đồ: Sử dụng các công cụ tích hợp của máy tính để phân tích biểu đồ, chẳng hạn như tìm điểm tối thiểu và tối đa, điểm chặn x và y hoặc độ dốc của đường. \ n \ n7. Thu phóng và theo dõi: Sử dụng các nút Theo dõi và Thu phóng để di chuyển con trỏ dọc theo đường được vẽ hoặc phóng to và thu nhỏ biểu đồ để hiển thị các phần cụ thể của biểu đồ.\n\n8. Lưu trữ và Thu hồi: Bạn có thể lưu trữ đồ thị và phương trình để sử dụng sau này bằng cách sử dụng hàm \"store\" và nhớ lại sau này bằng cách truy cập menu bộ nhớ."}</w:t>
      </w:r>
    </w:p>
    <w:p w14:paraId="2F4FB9BF" w14:textId="77777777" w:rsidR="00C347C3" w:rsidRDefault="00CE290F">
      <w:r>
        <w:t>{"question": "Tạo biệt hiệu duy nhất cho tên \"John\".", "answer": "Jazzy J"}</w:t>
      </w:r>
    </w:p>
    <w:p w14:paraId="2095A8E8" w14:textId="77777777" w:rsidR="00C347C3" w:rsidRDefault="00CE290F">
      <w:r>
        <w:lastRenderedPageBreak/>
        <w:t>{"question": "Xác định đáy và chiều cao của một tam giác cho diện tích của nó. - Diện tích: 20 cm2", "đáp án": "Để xác định đáy và chiều cao của một tam giác cho diện tích của nó, trước tiên bạn phải hiểu công thức tính diện tích của một tam giác là A = 0,5 x b x h, trong đó A là diện tích của tam giác, b là chiều dài đáy của tam giác và h là chiều cao của tam giác. \n\nNếu diện tích là 20 cm\u00b2, thì 20 = 0,5 x b x h. Tuy nhiên, nếu không có thông tin bổ sung, không thể tìm thấy các giá trị duy nhất cho đáy và chiều cao của tam giác. Có vô số cặp giá trị cho đáy và chiều cao sẽ thỏa mãn phương trình 20 = 0,5 x b x h. \n\nVí dụ:\n\n- Nếu đáy là 8 cm, thì chiều cao sẽ là 5 cm, vì 20 = 0,5 x 8 x 5.\n- Nếu đáy là 10 cm,  thì chiều cao sẽ là 4 cm, vì 20 = 0,5 x 10 x 4.\n- Nếu đáy là 4 cm, thì chiều cao sẽ là 10 cm, vì 20 = 0,5 x 4 x 10.\n\nĐây chỉ là một vài cặp giá trị có thể có cho đáy và chiều cao sẽ dẫn đến diện tích 20 cm\u00b2."}</w:t>
      </w:r>
    </w:p>
    <w:p w14:paraId="287DA1ED" w14:textId="77777777" w:rsidR="00C347C3" w:rsidRDefault="00CE290F">
      <w:r>
        <w:t>{"question": "Năm 2010, tổng các chữ số của năm là 3. Năm đầu tiên sau năm 2010 mà tổng các chữ số lại là 3 là gì?", "trả lời": "Để tìm năm có cùng tổng chữ số với năm 2010 (có tổng chữ số là 3), chúng ta có thể tìm các năm trước năm 3000 (vì chúng ta giả định rằng các năm sau đó sẽ có tổng chữ số lớn hơn 3). Chúng tôi bắt đầu bằng cách kiểm tra các năm có chữ số đầu tiên là 2. Trong trường hợp này, các chữ số còn lại phải là 0, 0 và 1 để có tổng chữ số là 3. Do đó, có ba năm từ 2000 đến 3000 có tổng chữ số là 3: 2001, 2010 và 2100. Trong số này, chỉ có 2100 là sau năm 2010, vì vậy đó là năm đầu tiên sau năm 2010 có tổng chữ số là 3."}</w:t>
      </w:r>
    </w:p>
    <w:p w14:paraId="76B9CC2C" w14:textId="77777777" w:rsidR="00C347C3" w:rsidRDefault="00CE290F">
      <w:r>
        <w:t>{"question": "Viết HTML có 4 vùng văn bản:\n- instruction\n- input\n- old output\n- new output\nBelow có ba nút trên cùng một hàng:\n- next\n- save\n- reset\nBên dưới có một trường văn bản và một nút trên cùng một hàng:\n- Khóa API (trường văn bản)\n- Hỏi GPT (nút)",  "answer": "Đây là một ví dụ về mã HTML sẽ tạo ra các phần tử mong muốn:\n\n'''\n&lt;! DOCTYPE html&gt;\n&lt;html&gt;\n&lt;head&gt;\n\t&lt;title&gt;Text Area Example&lt;/title&gt;\n&lt;/head&gt;\n&lt;body&gt;\n\t&lt;div&gt;\n\t\t&lt;label&gt;Instructions:&lt;/label&gt;\n\t\t&lt;textarea id=\"instructions\"&gt;&lt;/textarea&gt;\n\t&lt;/div&gt;\n\t&lt;div&gt;\n\t\t&lt;label&gt;Input: &lt;/label&gt;\n\t\t&lt;textarea id=\"input\"&gt;&lt;/textarea&gt;\n\t&lt;/div&gt;\n\t&lt;div&gt;\n\t\t&lt;label&gt;Old Đầu ra:&lt;/label&gt;\n\t\t&lt;textarea id=\"old-output\"&gt;&lt;/textarea&gt;\n\t&lt;/div&gt;\n\t&lt;div&gt;\n\t\t&lt;label&gt;New Đầu ra: &lt;/label&gt;\n\t\t&lt;textarea id=\"new-output\"&gt;&lt;/textarea&gt;\n\t&lt;/div&gt;\n\t&lt;div&gt;\n\t\t&lt;button id=\"next\"&gt;Next&lt;/button&gt;\n\t\t&lt;button id=\"save\"&gt;Save&lt;/button&gt;\n\t\t&lt;button id=\"reset\"&gt;Reset&lt;/button&gt;\n\t&lt;/div&gt;\n\t&lt;div&gt;\n\t\t&lt;label for=\"api-key\"&gt;API Key:&lt;/label&gt;\n\t\t&lt;input type=\"text\" id=\"api-key\"&gt;\n\t\t&lt;button id=\"ask-gpt\"&gt;Ask GPT&lt;/button&gt;\n\t&lt;/div&gt;\n&lt;/body&gt;\n&lt;/html&gt;\n'''\n\n\nBạn có thể tùy chỉnh hoặc sửa đổi mã này nếu cần để phù hợp với yêu cầu của mình."}</w:t>
      </w:r>
    </w:p>
    <w:p w14:paraId="50DAB456" w14:textId="77777777" w:rsidR="00C347C3" w:rsidRDefault="00CE290F">
      <w:r>
        <w:t>{"question": "Cho một từ, xác định số nguyên âm trong từ. - word = \"táo\"", "trả lời": "Có 2 nguyên âm trong từ \"táo\"."}</w:t>
      </w:r>
    </w:p>
    <w:p w14:paraId="714526EC" w14:textId="77777777" w:rsidR="00C347C3" w:rsidRDefault="00CE290F">
      <w:r>
        <w:t>{"question": "Cho một số, tìm hai số nguyên tố cộng lại với số. - number = 16", "answer": "Có một cặp số nguyên tố cộng tới 16:3 và 13."}</w:t>
      </w:r>
    </w:p>
    <w:p w14:paraId="04F32A38" w14:textId="77777777" w:rsidR="00C347C3" w:rsidRDefault="00CE290F">
      <w:r>
        <w:lastRenderedPageBreak/>
        <w:t>{"question": "Tạo một chương trình Python in tất cả các số nguyên tố trong phạm vi đã cho. - Bắt đầu: 5, Kết thúc: 15", "Trả lời": "Chắc chắn. Đây là một chương trình đơn giản in tất cả các số nguyên tố giữa các biến 'Bắt đầu' và 'Kết thúc' được đưa ra làm đầu vào. Tôi cũng đã thêm ý kiến để hiểu rõ hơn. \n\n'''python\n# Hãy lấy đầu vào làm biến Start and End\nStart, End = 5, 15\n\n# Tạo một hàm để kiểm tra xem một số có phải là số nguyên tố \ ndef không is_prime(num):\n cho i trong phạm vi(2, num):\n nếu num%i ==0:\n trả về False\n return True\n\n# lặp qua phạm vi Start to End + 1\nfor num in range(Bắt đầu,  Kết thúc + 1):\n # Kiểm tra xem số có lớn hơn một không, vì định nghĩa của các trạng thái nguyên tố nó chia hết cho chính nó và 1\n nếu num &gt; 1: \n # kiểm tra xem số có phải là số nguyên tố hay không bằng cách sử dụng hàm \ n nếu is_prime (num):\n # Nếu nó là số nguyên tố in số \ n print(num)\n'''"}</w:t>
      </w:r>
    </w:p>
    <w:p w14:paraId="7FA74AD5" w14:textId="77777777" w:rsidR="00C347C3" w:rsidRDefault="00CE290F">
      <w:r>
        <w:t>{"question": "Tạo một hành trình kỳ nghỉ ghé thăm ba thành phố sau. - Delhi, Ấn Độ, Siem Reap, Campuchia và Tokyo, Nhật Bản", "trả lời": "Đây là hành trình kỳ nghỉ cho chuyến đi đến thăm Delhi, Ấn Độ, Siem Reap, Campuchia và Tokyo, Nhật Bản:\n\nNgày 1-3: Delhi, Ấn Độ\n- Đến Sân bay Quốc tế Indira Gandhi và nhận phòng khách sạn của bạn \ n- Tham quan các di tích lịch sử ở Old Delhi bao gồm Pháo đài Đỏ,  Jama Masjid và Chandni Chowk \ n- Thực hiện một chuyến đi trong ngày đến Agra để tham quan Taj Mahal \n- Khám phá các chợ đường phố sôi động và thử các món ăn địa phương \n \ nNgày 4-6: Siem Reap, Campuchia \ n- Đi chuyến bay từ Delhi đến Siem Reap và nhận phòng khách sạn của bạn \ n- Bắt đầu khám phá quần thể đền Angkor Wat cổ xưa \ n- Ghé thăm các ngôi đền nổi tiếng khác bao gồm Banteay Srei,  Ta Prohm và Bayon\n- Tham quan qua Hồ Tonl\u00e9 Sap và ghé thăm những ngôi làng nổi \ n \ nNgày 7-9: Tokyo, Nhật Bản \ n- Đi chuyến bay từ Siem Reap đến Tokyo và nhận phòng khách sạn của bạn \ n- Ghé thăm các điểm tham quan nổi tiếng bao gồm Vườn Quốc gia Shinjuku Gyoen, Chợ Cá Tsukiji và Đền Asakusa \ n- Mua sắm trên những con phố sầm uất của Harajuku và Shibuya \ n- Trải nghiệm cuộc sống về đêm ở Shinjuku và Roppongi \ n \ nNgày 10:  Khởi hành \ n - Đi chuyến bay trở về nhà từ Sân bay Quốc tế Narita của Tokyo hoặc Sân bay Quốc tế Haneda. Hành trình này cung cấp một cái nhìn tổng quan nhanh về các điểm tham quan chính nhưng luôn có thể được mở rộng để phù hợp với nhiều ngày khám phá hơn ở mỗi thành phố hoặc giữa các thành phố."}</w:t>
      </w:r>
    </w:p>
    <w:p w14:paraId="4FEEB8D3" w14:textId="77777777" w:rsidR="00C347C3" w:rsidRDefault="00CE290F">
      <w:r>
        <w:t xml:space="preserve">{"câu hỏi": "Liệt kê 5 cách để giảm số vụ tai nạn xe hơi.", "trả lời": "1. Phòng chống lái xe mất tập trung - Thực hiện luật cấm sử dụng các thiết bị cầm tay, bao gồm điện thoại di động, nhắn tin và điều hướng trong khi lái xe có thể làm giảm phiền nhiễu và cải thiện an toàn đường bộ. \ n \ n2. Thực thi nghiêm ngặt luật lái xe khi say rượu - Hậu quả pháp lý nghiêm ngặt hơn đối với việc lái xe dưới ảnh hưởng của rượu hoặc ma túy, cùng với các chiến dịch nâng cao nhận thức, có thể giúp ngăn chặn lái xe khi say rượu, đây là nguyên nhân phổ biến gây ra tai nạn. \ n \ n3. Bảo dưỡng xe thường xuyên - Đảm bảo xe được bảo dưỡng và kiểm tra thường xuyên có thể ngăn ngừa tai nạn do lỗi kỹ thuật. Điều này bao gồm kiểm tra thường xuyên phanh, lốp xe, căn chỉnh và hệ thống chiếu sáng. \ n \ n4. Thiết kế đường tốt hơn - Cải thiện cơ sở hạ tầng và thiết kế đường bộ cũng có thể giúp giảm tai nạn. Điều này bao gồm biển báo tốt hơn, tầm nhìn được cải thiện, lưu lượng giao thông hiệu quả và giảm nguy cơ trên đường. \ n \ n5. Giới hạn tốc độ - Thiết lập và thực thi giới hạn tốc độ thích hợp cho các con đường và điều kiện thời tiết khác nhau có thể giúp ngăn ngừa tai nạn. Chạy quá </w:t>
      </w:r>
      <w:r>
        <w:lastRenderedPageBreak/>
        <w:t>tốc độ làm tăng đáng kể nguy cơ và mức độ nghiêm trọng của tai nạn, vì vậy việc thực thi giới hạn tốc độ có thể giúp cứu mạng người."}</w:t>
      </w:r>
    </w:p>
    <w:p w14:paraId="143562C7" w14:textId="77777777" w:rsidR="00C347C3" w:rsidRDefault="00CE290F">
      <w:r>
        <w:t>{"question": "Cung cấp danh sách các thành phần cho hệ thống máy tính. - Một hệ thống máy tính dành cho chơi game nhẹ và làm việc chuyên nghiệp.", "trả lời": "Dưới đây là danh sách các thành phần cho một hệ thống máy tính phù hợp cho chơi game nhẹ và làm việc chuyên nghiệp:\n\n1. Bộ xử lý (CPU): Intel Core i7 or AMD Ryzen 7\n2. Bo mạch chủ: Một mô hình tương thích hỗ trợ CPU đã chọn và có tất cả các tính năng mong muốn \ n3. Bộ nhớ (RAM): Ít nhất 16GB RAM DDR4\n4. Lưu trữ: Ổ cứng thể rắn (SSD) với ít nhất 512GB dung lượng lưu trữ cho thời gian khởi động và tải nhanh\n5. Card đồ họa (GPU): Nvidia GTX or AMD Radeon RX series for light gaming\n6. Bộ cấp nguồn (PSU): Nguồn điện có ít nhất 600 watt, 80+ Đồng hoặc xếp hạng hiệu suất cao hơn \ n7. Trường hợp: Một trường hợp tháp có đủ thông gió và không gian để mở rộng \ n8. Làm mát: Bộ làm mát CPU (ít nhất là bộ làm mát không khí cơ bản) và quạt trường hợp thích hợp cho luồng không khí thích hợp \ n9. Màn hình: Màn hình độ phân giải cao với độ chính xác màu tốt cho công việc chuyên nghiệp \ n10. Bàn phím và chuột: Bàn phím và chuột thoải mái và tiện dụng phù hợp với nhiều giờ làm việc\n11. Hệ điều hành: Windows 10 hoặc hệ điều hành cấp chuyên nghiệp mong muốn."}</w:t>
      </w:r>
    </w:p>
    <w:p w14:paraId="5F1B23E3" w14:textId="77777777" w:rsidR="00C347C3" w:rsidRDefault="00CE290F">
      <w:r>
        <w:t>{"question": "Tạo bảng giá trị dinh dưỡng cho mặt hàng thực phẩm sau. - Dâu tây", "trả lời": "| Chất dinh dưỡng | Giá trị trên 100g |\n|----------|----------------|\n| Năng lượng | 32 kcal |\n| Carbohydrate | 7,68 g |\n| Đường | 4,89 g |\n| Chất xơ | 2 g |\n| Chất béo | 0,3 g |\n| Chất đạm | 0,67 g |\n| Vitamin C | 58,8 mg |\n| Vitamin B6 | 0,047 mg |\n| Folate | 24 \u03bcg |\n| Canxi | 16 mg |\n| Sắt | 0,41 mg |\n| Magiê | 13 mg |\n| Photpho | 24 mg |\n| Kali | 153 mg |\n| Natri | 1 mg |\n| Kẽm | 0,14 mg |\n| Nước | 90,95 g |\n\n(Nguồn: USDA FoodData Central)"}</w:t>
      </w:r>
    </w:p>
    <w:p w14:paraId="2F3CB320" w14:textId="77777777" w:rsidR="00C347C3" w:rsidRDefault="00CE290F">
      <w:r>
        <w:t xml:space="preserve">{"question": "Phát triển một kế hoạch để sửa lỗi với thông báo lỗi đã cho. - Thông báo lỗi: \"Không thể kết nối với cơ sở dữ liệu\"", "trả lời": "Đây là kế hoạch sửa lỗi dựa trên thông báo lỗi đã cho:\n\n1. ** Kiểm tra kết nối cơ sở dữ liệu: ** Bước đầu tiên là xác minh thông tin đăng nhập kết nối và đảm bảo rằng ứng dụng đang kết nối với đúng cơ sở dữ liệu với tên người dùng và mật khẩu chính xác. \ n \ n2. ** Kiểm tra kết nối mạng: ** Bước tiếp theo là kiểm tra kết nối mạng giữa máy chủ ứng dụng và máy chủ cơ sở dữ liệu. Đảm bảo rằng không có tường lửa chặn giao tiếp và các máy chủ có thể ping lẫn nhau. \ n \ n3. ** Kiểm tra trạng thái cơ sở dữ liệu: ** Đăng nhập vào máy chủ cơ sở dữ liệu và kiểm tra xem dịch vụ cơ sở dữ liệu có đang chạy không. Nếu dịch vụ không chạy, hãy thử khởi động nó và đảm bảo rằng nó được cấu hình để khởi động tự động trong khi khởi động hệ thống.\n\n4. ** Xác minh quyền người dùng: ** Đảm bảo rằng tài khoản người dùng được sử dụng để kết nối với cơ sở dữ liệu có các đặc quyền cần thiết để thực hiện các thao tác cần thiết. Kiểm tra vai trò người dùng và đảm bảo nó có quyền truy cập vào cơ sở dữ liệu được chỉ định.\n\n5. ** Kiểm tra cấu hình ứng dụng: ** Xem lại cấu hình ứng dụng để đảm bảo rằng cài đặt kết nối cơ sở dữ liệu là chính xác. Đảm bảo rằng chuỗi kết nối hợp lệ và ứng dụng đang sử dụng trình điều khiển chính xác để kết nối với cơ sở dữ liệu.\n\n6. ** Kiểm tra kết nối: ** Sử dụng công cụ hoặc tập lệnh để kiểm tra kết nối với cơ sở dữ liệu độc lập với ứng dụng. Điều này sẽ giúp </w:t>
      </w:r>
      <w:r>
        <w:lastRenderedPageBreak/>
        <w:t>xác định xem vấn đề là với ứng dụng hay cơ sở dữ liệu.\n\n7. **Kiểm tra nhật ký:** Kiểm tra nhật ký ứng dụng và cơ sở dữ liệu để tìm bất kỳ manh mối hoặc thông báo lỗi nào có thể giúp chẩn đoán sự cố. \ n \ n8. **Liên hệ với bộ phận hỗ trợ:** Nếu sự cố vẫn tiếp diễn, hãy tìm kiếm sự trợ giúp từ nhà cung cấp cơ sở dữ liệu hoặc nhóm hỗ trợ, cung cấp cho họ thông tin liên quan, chẳng hạn như nhật ký và thông báo lỗi.\n\nBằng cách làm theo các bước trong kế hoạch, lỗi gây ra thông báo lỗi \"Không thể kết nối với cơ sở dữ liệu\" có thể được xác định và sửa chữa, khôi phục kết nối với cơ sở dữ liệu."}</w:t>
      </w:r>
    </w:p>
    <w:p w14:paraId="46B0AF89" w14:textId="77777777" w:rsidR="00C347C3" w:rsidRDefault="00CE290F">
      <w:r>
        <w:t>{"question": "Tính diện tích và chu vi của hình đã cho. - Một hình chữ nhật có kích thước 7cm x 4 cm", "trả lời": "Cho kích thước của hình chữ nhật là 7cm x 4 cm.\n\nDiện tích của hình chữ nhật được cho theo công thức, Diện tích = dài x rộng\nThay thế các giá trị đã cho, ta có: \nDiện tích = 7cm x 4 cm = 28cm\u00b2.\n\nChu vi của hình chữ nhật được cho theo công thức,  Chu vi = 2 (chiều dài + chiều rộng) \ nThay thế các giá trị đã cho, chúng ta có: \nChu vi = 2 (7cm + 4cm) = 22cm \ n \ nIn tóm tắt; Diện tích của hình chữ nhật đã cho là 28cm\u00b2 và chu vi là 22cm."}</w:t>
      </w:r>
    </w:p>
    <w:p w14:paraId="034AFD9B" w14:textId="77777777" w:rsidR="00C347C3" w:rsidRDefault="00CE290F">
      <w:r>
        <w:t>{"question": "Tạo vòng lặp for cho danh sách các mục đã cho - list = [\u201ca\u201d, \u201cb\u201d, \u201cc\u201d]", "answer": "Đây là ví dụ về cách bạn có thể tạo vòng lặp for cho danh sách các mục đã cho:\n\n'''python\nmy_list = [\"a\", \"b\", \"c\"]\nfor item in my_list:\n print(item)\n'''"}</w:t>
      </w:r>
    </w:p>
    <w:p w14:paraId="6EEFC6D2" w14:textId="77777777" w:rsidR="00C347C3" w:rsidRDefault="00CE290F">
      <w:r>
        <w:t>{"question": "Tạo mật khẩu dài ít nhất 15 ký tự và chứa số và ký tự đặc biệt.", "answer": "'8Gc%6mP@1sT#7zK'"}</w:t>
      </w:r>
    </w:p>
    <w:p w14:paraId="7FAB6A3D" w14:textId="77777777" w:rsidR="00C347C3" w:rsidRDefault="00CE290F">
      <w:r>
        <w:t>{"câu hỏi": "Tìm hướng dẫn lắp ráp để tạo sản phẩm đã cho - bàn máy tính hình chữ L", "câu trả lời": "Dưới đây là ví dụ về hướng dẫn lắp ráp cho bàn máy tính hình chữ L: \ n \ n1. Bắt đầu bằng cách xác định tất cả các bộ phận và phần cứng có trong gói. Đặt tất cả các mảnh trên một bề mặt phẳng, sạch sẽ và đảm bảo rằng bạn có tất cả các mảnh cần thiết theo hướng dẫn sử dụng. \ n \ n2. Lắp ráp khung bàn bằng cách gắn chân vào dầm đỡ bằng ốc vít, đai ốc và bu lông. Siết chặt tất cả phần cứng bằng cách sử dụng các công cụ được cung cấp.\n\n3. Gắn các dầm đỡ ngang vào chân và phần bàn làm việc dài, sử dụng ốc vít, đai ốc và bu lông. Siết chặt tất cả phần cứng một cách an toàn.\n\n4. Gắn phần bàn làm việc ngắn vào phần bàn làm việc dài và dầm đỡ ngang bằng ốc vít và đai ốc. Siết chặt tất cả phần cứng một cách an toàn.\n\n5. Lắp đặt mặt bàn bằng cách căn chỉnh nó với khung và gắn nó bằng ốc vít và đai ốc. Siết chặt tất cả phần cứng một cách an toàn.\n\n6. Gắn khay bàn phím vào phần bàn chính bằng ốc vít và vòng đệm. Đảm bảo rằng nó được buộc chặt an toàn và trượt trơn tru vào và ra.\n\n7. Lắp đặt bất kỳ phần bổ sung nào, chẳng hạn như kệ, tủ hồ sơ hoặc ngăn kéo, theo hướng dẫn sử dụng. \ n \ n8. Khi bàn làm việc được lắp ráp hoàn chỉnh, cẩn thận di chuyển nó vào vị trí và vị trí mong muốn. Điều chỉnh chân cân bằng trên chân để đảm bảo rằng bàn làm việc ổn định và cân bằng. \ n \ n9. Tận hưởng bàn máy tính hình chữ L mới của bạn! \ n \ nLưu ý: Đây là những hướng dẫn chung và có thể thay đổi tùy thuộc vào sản phẩm và kiểu máy cụ thể. Điều quan trọng là phải tuân thủ các hướng dẫn của nhà sản xuất để lắp ráp và sử dụng đồ nội thất một cách an toàn."}</w:t>
      </w:r>
    </w:p>
    <w:p w14:paraId="6E1791FB" w14:textId="77777777" w:rsidR="00C347C3" w:rsidRDefault="00CE290F">
      <w:r>
        <w:lastRenderedPageBreak/>
        <w:t>{"câu hỏi": "Định dạng lại văn bản đã cho theo hướng dẫn văn phong đã cho - Xin chào, tên tôi là Jane Smith. Tôi là một nhà văn.\nStyle Guide: APA Format", "answer": "Xin chào, tên tôi là Smith, J. Tôi là một nhà văn."}</w:t>
      </w:r>
    </w:p>
    <w:p w14:paraId="194832B6" w14:textId="77777777" w:rsidR="00C347C3" w:rsidRDefault="00CE290F">
      <w:r>
        <w:t>{"câu hỏi": "Tính lãi kép trên số tiền đã cho - Tiền gốc: $1000\nRate: 5%\nThời gian: 8 năm", "trả lời": "Chắc chắn! Để tính lãi kép trên một khoản tiền, công thức có thể được biểu diễn là: \n\n'A = P (1 + r/n)^(n*t)'\n\nwhere:\n- A = giá trị tương lai của khoản đầu tư\n- P = số tiền đầu tư gốc (khoản tiền gửi ban đầu)\n- r = lãi suất hàng năm (dưới dạng thập phân)\n- n = số lần lãi kép mỗi năm \n- t = số năm tiền được đầu tư for\n\nVới thông tin đã cho, giả sử rằng lãi suất được cộng dồn hàng năm (n = 1), do đó, công thức trở thành: \n'A = P (1 + r)^t'\n\nHãy cắm các giá trị để tìm giá trị tương lai của khoản đầu tư:\n- P = 1000\n- r = 0,05 (vì 5% = 0,05)\n- t = 8\n\nA = 1000 (1 + 0,05)^8 \nA = $1,477.46 \n\nLãi kép được tính bằng cách trừ tiền gốc khỏi giá trị tương lai của \nCompound Interest = A - P\nCompound Interest = 1477.46 - 1000\nCompound Interest = $477.46\n\nDo đó, lãi kép trên $1000 trong 8 năm với lãi suất hàng năm là 5% là $477.46."}</w:t>
      </w:r>
    </w:p>
    <w:p w14:paraId="01CE3295" w14:textId="77777777" w:rsidR="00C347C3" w:rsidRDefault="00CE290F">
      <w:r>
        <w:t>{"câu hỏi": "Liệt kê 5 loài vi khuẩn phổ biến.", "trả lời": "1. Escherichia coli\n2. Staphylococcus aureus\n3. Pseudomonas aeruginosa\n4. Bacillus subtilis\n5. Streptococcus pyogenes."}</w:t>
      </w:r>
    </w:p>
    <w:p w14:paraId="5E773606" w14:textId="77777777" w:rsidR="00C347C3" w:rsidRDefault="00CE290F">
      <w:r>
        <w:t>{"câu hỏi": "Mô tả một ví dụ về ứng dụng trong thế giới thực của công nghệ nhất định. - Công nghệ: Machine Learning", "trả lời": "Học máy là một lĩnh vực phát triển nhanh chóng, có nhiều ứng dụng thực tế trong thế giới thực. Một ví dụ nổi bật là cách học máy đang được sử dụng để tăng cường đáng kể khả năng phát hiện gian lận trong ngành tài chính. Trong quá khứ, phát hiện gian lận chủ yếu bao gồm một tập hợp các hệ thống dựa trên quy tắc, bị hạn chế về khả năng thích ứng với các mẫu gian lận mới, mới nổi. Tuy nhiên, với việc áp dụng các thuật toán học máy, các tổ chức tài chính giờ đây có thể phân tích một lượng lớn dữ liệu trong thời gian thực để xác định và theo dõi các mẫu mới liên quan đến các giao dịch gian lận, giúp quá trình phát hiện chính xác và hiệu quả hơn. Các mô hình học máy có thể được đào tạo trên dữ liệu giao dịch lịch sử để nhận ra các mẫu có thể là dấu hiệu gian lận,  chẳng hạn như các giao dịch có giá trị cao diễn ra vào những thời điểm bất thường hoặc các giao dịch diễn ra tại các địa điểm không điển hình cho chủ tài khoản. Sau đó, các thuật toán có thể gắn cờ bất kỳ hoạt động đáng ngờ nào để điều tra thêm, tiết kiệm thời gian và nguồn lực cho tổ chức tài chính.\n\nNhìn chung, việc áp dụng máy học trong phát hiện gian lận đang giúp tăng cường bảo mật và bảo vệ người tiêu dùng khỏi tội phạm tài chính."}</w:t>
      </w:r>
    </w:p>
    <w:p w14:paraId="1E60715B" w14:textId="77777777" w:rsidR="00C347C3" w:rsidRDefault="00CE290F">
      <w:r>
        <w:t xml:space="preserve">{"câu hỏi": "Động não ít nhất 5 giải pháp khả thi cho vấn đề đã cho. - Vấn đề: Ùn tắc giao thông trong đô thị.", "Trả lời": "1. Thực hiện và thúc đẩy việc sử dụng giao thông công cộng bằng cách mở rộng mạng lưới và nâng cao hiệu quả của chúng có thể làm giảm số lượng phương tiện cá nhân trên đường.\n2. Các sáng kiến đi chung xe có thể được khuyến khích bằng cách cung cấp các ưu đãi như làn đường đi chung xe, bãi đậu xe giảm giá hoặc giảm thuế cho những người đi chung xe thường xuyên. \ n3. Sử dụng Hệ thống Giao thông Thông minh (ITS), bao gồm giám sát giao thông thời gian thực, tối ưu hóa tuyến đường và hệ thống quản lý sự cố, có thể giúp giảm thiểu tắc nghẽn và chậm trễ. Khuyến khích đi lại bằng xe đạp và người đi bộ bằng cách phát triển cơ sở hạ tầng như làn đường dành cho xe đạp hoặc khu </w:t>
      </w:r>
      <w:r>
        <w:lastRenderedPageBreak/>
        <w:t>vực chỉ dành cho người đi bộ, cũng như các ưu đãi như chương trình chia sẻ xe đạp hoặc tín dụng thuế cho việc mua xe đạp hoặc giày, có thể làm giảm số lượng ô tô trên đường. Thực hiện định giá đường bộ hoặc phí tắc nghẽn, trong đó người lái xe trả tiền để sử dụng một số con đường hoặc khu vực nhất định trong thời gian bận rộn, có thể khuyến khích mọi người sử dụng các phương thức vận chuyển thay thế hoặc đi lại vào các thời điểm khác nhau để tránh giao thông vào giờ cao điểm."}</w:t>
      </w:r>
    </w:p>
    <w:p w14:paraId="74E96D1F" w14:textId="77777777" w:rsidR="00C347C3" w:rsidRDefault="00CE290F">
      <w:r>
        <w:t>{"câu hỏi": "Ước tính nhiệt độ của chất nhất định. - Chất: Nước", "trả lời": "Tôi xin lỗi, nhưng tôi không thể ước tính nhiệt độ của nước mà không có thông tin bổ sung. Bạn có thể cung cấp thêm chi tiết, chẳng hạn như vị trí hoặc môi trường của nước hoặc bất kỳ thông tin liên quan nào khác không?"}</w:t>
      </w:r>
    </w:p>
    <w:p w14:paraId="3A0C3FE3" w14:textId="77777777" w:rsidR="00C347C3" w:rsidRDefault="00CE290F">
      <w:r>
        <w:t>{"câu hỏi": "Xác định 3 phẩm chất mà một nhà lãnh đạo giỏi nên có.", "Trả lời": "Một nhà lãnh đạo giỏi nên sở hữu nhiều phẩm chất và đặc điểm khác nhau, nhưng sau đây là một số phẩm chất quan trọng nhất để lãnh đạo và quản lý nhóm một cách hiệu quả:\n\n1. Kỹ năng giao tiếp tuyệt vời: ** Một nhà lãnh đạo giỏi sẽ có thể nói rõ tầm nhìn, mục tiêu và kỳ vọng của họ một cách rõ ràng và hiệu quả. Họ cũng nên có khả năng lắng nghe tích cực và giao tiếp với sự đồng cảm và cởi mở, khuyến khích phản hồi trung thực từ nhóm của họ. \ n \ n2. ** Truyền cảm hứng và động lực: ** Một nhà lãnh đạo giỏi nên có khả năng truyền cảm hứng và thúc đẩy người khác đạt được mục tiêu của họ. Điều này đòi hỏi phải đam mê, tràn đầy năng lượng và có thái độ tích cực. Họ cũng nên thể hiện sự quan tâm thực sự đến sự thành công và phúc lợi của các thành viên trong nhóm của họ. \ n \ n3. ** Chính trực và trách nhiệm: ** Một nhà lãnh đạo giỏi phải luôn hành động với sự chính trực và chịu trách nhiệm về hành động của họ. Họ phải trung thực, công bằng và đáng tin cậy, và luôn dẫn đầu bằng ví dụ, đặt ra một tiêu chuẩn đạo đức cao cho nhóm của họ noi theo. Ngoài ra, họ nên tự chịu trách nhiệm về những thành công và thất bại của nhóm, và làm việc để tìm ra giải pháp và cải thiện khi cần thiết."}</w:t>
      </w:r>
    </w:p>
    <w:p w14:paraId="02FBCA99" w14:textId="77777777" w:rsidR="00C347C3" w:rsidRDefault="00CE290F">
      <w:r>
        <w:t>{"câu hỏi": "Thay đổi câu sau thành thì quá khứ: \"Jim học vật lý tại trường đại học\".", "câu trả lời": "Jim học vật lý ở trường đại học."}</w:t>
      </w:r>
    </w:p>
    <w:p w14:paraId="10980EF9" w14:textId="77777777" w:rsidR="00C347C3" w:rsidRDefault="00CE290F">
      <w:r>
        <w:t>{"câu hỏi": "Tạo một phương trình toán học cho thấy mối quan hệ giữa diện tích của một hình vuông và kích thước đường chéo của nó.", "câu trả lời": "Hãy để 'd' đại diện cho đường chéo của hình vuông và 'A' đại diện cho diện tích của nó.  Một hình vuông có thể được chia thành hai hình tam giác 45-45-90, do đó đường chéo là cạnh huyền của một trong những tam giác này. Chiều dài cạnh 's' của hình vuông sau đó có thể được biểu thị bằng đường chéo 'd' của nó là 's = d / sqrt (2)'. \n\nDiện tích của hình vuông có thể được tính bằng 'A = s ^ 2'. Thay thế giá trị của 's' từ phương trình trước, chúng ta có 'A = (d / sqrt (2)) ^ 2' đơn giản hóa thành 'A = (d ^ 2) / 2'. \n\nVì vậy, mối quan hệ giữa đường chéo và diện tích của một hình vuông có thể được biểu diễn bằng toán học là:\n\n'A = (d^2) / 2'"}</w:t>
      </w:r>
    </w:p>
    <w:p w14:paraId="34833390" w14:textId="77777777" w:rsidR="00C347C3" w:rsidRDefault="00CE290F">
      <w:r>
        <w:t>{"câu hỏi": "Viết một câu mới có một ví dụ trong đó.", "câu trả lời": "Nụ cười của cô ấy ấm áp và thoải mái, giống như một tia nắng xuyên qua những đám mây đen vào một ngày mưa."}</w:t>
      </w:r>
    </w:p>
    <w:p w14:paraId="285DE245" w14:textId="77777777" w:rsidR="00C347C3" w:rsidRDefault="00CE290F">
      <w:r>
        <w:lastRenderedPageBreak/>
        <w:t>{"câu hỏi": "Sắp xếp lại các từ để tạo thành một câu đúng ngữ pháp: \"học sinh đã vô cùng mệt mỏi trong kỳ thi\".", "câu trả lời": "Học sinh vô cùng mệt mỏi sau kỳ thi."}</w:t>
      </w:r>
    </w:p>
    <w:p w14:paraId="34BE4B6E" w14:textId="77777777" w:rsidR="00C347C3" w:rsidRDefault="00CE290F">
      <w:r>
        <w:t>{"câu hỏi": "Viết một câu có chứa cụm từ \"loại bỏ với\".", "câu trả lời": "Có một cuộc tranh luận đang diễn ra về việc liệu chúng ta có nên loại bỏ án tử hình và thay thế nó bằng một hình thức trừng phạt nhân đạo hơn hay không."}</w:t>
      </w:r>
    </w:p>
    <w:p w14:paraId="0360970D" w14:textId="77777777" w:rsidR="00C347C3" w:rsidRDefault="00CE290F">
      <w:r>
        <w:t>{"câu hỏi": "Thay đổi câu sau thành giọng nói thụ động: \"Ngọn lửa đã phá hủy tòa nhà\".", "câu trả lời": "Tòa nhà đã bị lửa thiêu rụi."}</w:t>
      </w:r>
    </w:p>
    <w:p w14:paraId="2B8F8A44" w14:textId="77777777" w:rsidR="00C347C3" w:rsidRDefault="00CE290F">
      <w:r>
        <w:t>{"câu hỏi": "Điền vào chỗ trống một giới từ thích hợp: - Tôi thích đứng đầu ____ công việc của mình.", "câu trả lời": "Tôi thích đứng đầu công việc của mình."}</w:t>
      </w:r>
    </w:p>
    <w:p w14:paraId="3CB8238D" w14:textId="77777777" w:rsidR="00C347C3" w:rsidRDefault="00CE290F">
      <w:r>
        <w:t>{"câu hỏi": "Thay thế từ \"thảm họa\" bằng một từ ít nghiêm trọng hơn", "câu trả lời": "Sẽ rất hữu ích nếu bạn có thể cung cấp cho tôi một số ngữ cảnh hoặc câu cụ thể mà bạn muốn tôi thay thế từ đó. Tuy nhiên, một từ có thể thay thế cho "thảm họa" có thể là "rủi ro".</w:t>
      </w:r>
    </w:p>
    <w:p w14:paraId="7F38B1AF" w14:textId="77777777" w:rsidR="00C347C3" w:rsidRDefault="00CE290F">
      <w:r>
        <w:t>{"câu hỏi": "Tạo một câu thuyết phục về năng lượng mặt trời.", "câu trả lời": "Năng lượng mặt trời là một nguồn năng lượng sạch, tái tạo và dồi dào có thể làm giảm đáng kể sự phụ thuộc của chúng ta vào nhiên liệu hóa thạch, chống biến đổi khí hậu và thúc đẩy một tương lai bền vững."}</w:t>
      </w:r>
    </w:p>
    <w:p w14:paraId="3D058222" w14:textId="77777777" w:rsidR="00C347C3" w:rsidRDefault="00CE290F">
      <w:r>
        <w:t>{"câu hỏi": "Viết nhận xét cho Warthunder.", "câu trả lời": "War Thunder là một trò chơi nhập vai và ly kỳ mang đến trải nghiệm Thế chiến II đích thực. Đồ họa và hiệu ứng âm thanh đỉnh cao, mang đến cho người chơi cảm giác chân thực như đang ở trong khu vực chiến đấu. Trò chơi đầy thử thách và hấp dẫn, vì người chơi phải lập chiến lược và làm việc cùng nhau như một đội để vượt qua đối thủ của họ. Nhiều loại phương tiện, từ xe tăng đến máy bay, mang đến trải nghiệm chơi trò chơi đa dạng và năng động. Nhược điểm duy nhất là một số khía cạnh của trò chơi có thể gây khó chịu cho người mới bắt đầu, chẳng hạn như đường cong học tập dốc và đôi khi mai mối không cân bằng. Nhìn chung, tôi đánh giá cao War Thunder cho những người chơi đang tìm kiếm một trình mô phỏng chiến đấu Thế chiến II căng thẳng và bổ ích."}</w:t>
      </w:r>
    </w:p>
    <w:p w14:paraId="175E1A10" w14:textId="77777777" w:rsidR="00C347C3" w:rsidRDefault="00CE290F">
      <w:r>
        <w:t>{"câu hỏi": "Có thể dự phòng cho bể chứa nước không?", "trả lời": "Có, chắc chắn có thể có một hệ thống bể chứa nước dự phòng tại chỗ. Điều này thường liên quan đến việc lắp đặt một bể chứa nước bổ sung có thể được sử dụng trong trường hợp có vấn đề với bể chứa nước chính. Điều quan trọng nữa là phải có một kế hoạch dự phòng tại chỗ để duy trì bể dự phòng, chẳng hạn như thường xuyên kiểm tra và làm sạch nó, để đảm bảo nó luôn sẵn sàng để sử dụng nếu cần thiết. Ngoài ra còn có các hệ thống có sẵn tự động chuyển sang bể dự phòng nếu mực nước trong bể chính xuống thấp. Bạn nên tham khảo ý kiến chuyên gia để đánh giá các nhu cầu cụ thể và thiết lập tài sản của bạn và giúp lập kế hoạch và triển khai một hệ thống sao lưu thích hợp."}</w:t>
      </w:r>
    </w:p>
    <w:p w14:paraId="101A84C6" w14:textId="77777777" w:rsidR="00C347C3" w:rsidRDefault="00CE290F">
      <w:r>
        <w:t xml:space="preserve">{"câu hỏi": "Từ viết tắt SCUBA là gì và nó là viết tắt của gì?", "câu trả lời": "SCUBA là từ viết tắt của \"Thiết bị thở dưới nước khép kín.\" Điều này đề cập đến một loại thiết bị lặn cho phép người dùng thở dưới nước bằng cách sử dụng bình chứa đầy khí nén. Không khí được </w:t>
      </w:r>
      <w:r>
        <w:lastRenderedPageBreak/>
        <w:t>đưa đến thợ lặn thông qua một bộ điều chỉnh, cho phép họ thở thoải mái và tự do trong khi khám phá dưới nước."}</w:t>
      </w:r>
    </w:p>
    <w:p w14:paraId="646452CE" w14:textId="77777777" w:rsidR="00C347C3" w:rsidRDefault="00CE290F">
      <w:r>
        <w:t>{"câu hỏi": "Cho hai màu, cung cấp màu thứ ba để kết hợp - Vàng, Tím", "trả lời": "Một màu có thể bổ sung cho màu vàng và màu tím là màu xanh lá cây."}</w:t>
      </w:r>
    </w:p>
    <w:p w14:paraId="77C98F7C" w14:textId="77777777" w:rsidR="00C347C3" w:rsidRDefault="00CE290F">
      <w:r>
        <w:t>{"câu hỏi": "Làm thế nào tôi có thể cải thiện kỹ năng dịch vụ khách hàng của mình?", "trả lời": "Dưới đây là một vài mẹo để giúp bạn cải thiện kỹ năng dịch vụ khách hàng của mình:\n\n1. Thực hành lắng nghe tích cực: Khi khách hàng đang nói chuyện với bạn, hãy đảm bảo lắng nghe chăm chú những gì họ đang nói. Điều này sẽ giúp bạn hiểu mối quan tâm của họ và trả lời phù hợp. \ n \ n2. Giao tiếp rõ ràng: Đảm bảo truyền đạt thông tin đến khách hàng một cách rõ ràng và súc tích. Tránh sử dụng biệt ngữ hoặc thuật ngữ kỹ thuật có thể gây nhầm lẫn cho họ. \ n \ n3. Hãy kiên nhẫn: Điều quan trọng là phải kiên nhẫn và bình tĩnh khi giao dịch với khách hàng, ngay cả khi họ thất vọng hoặc buồn bã. Dành thời gian để hiểu mối quan tâm của họ và đưa ra giải pháp cho vấn đề của họ. \ n \ n4. Thể hiện sự đồng cảm: Cố gắng đặt mình vào vị trí của khách hàng và hiểu quan điểm của họ. Điều này sẽ giúp bạn kết nối với họ ở cấp độ cá nhân và khiến họ cảm thấy rằng mối quan tâm của họ đang được lắng nghe. \ n \ n5. Hãy chủ động: Dự đoán nhu cầu của khách hàng và vượt lên trên và vượt quá mong đợi của họ. Điều này có thể liên quan đến việc cung cấp các sản phẩm hoặc dịch vụ bổ sung hoặc cung cấp thông tin bổ sung có thể hữu ích cho họ. \ n \ n6. Yêu cầu phản hồi: Thường xuyên yêu cầu khách hàng phản hồi về dịch vụ của bạn và sử dụng thông tin này để cải thiện kỹ năng của bạn. Điều này sẽ chứng minh rằng bạn coi trọng ý kiến của họ và cam kết cung cấp dịch vụ tuyệt vời. \ n \ n7. Tiếp tục học hỏi: Dịch vụ khách hàng là một lĩnh vực không ngừng phát triển và điều quan trọng là phải cập nhật các xu hướng và kỹ thuật mới. Thường xuyên tham dự các buổi đào tạo hoặc đọc về những phát triển mới để cải thiện kỹ năng của bạn."}</w:t>
      </w:r>
    </w:p>
    <w:p w14:paraId="0A928269" w14:textId="77777777" w:rsidR="00C347C3" w:rsidRDefault="00CE290F">
      <w:r>
        <w:t>{"câu hỏi": "Kết hợp hai câu với nhau - Anh ấy thích chơi bóng rổ. Cô ấy thích đọc sách.", "trả lời": "Anh ấy thích chơi bóng rổ và cô ấy thích đọc sách."}</w:t>
      </w:r>
    </w:p>
    <w:p w14:paraId="31A19B16" w14:textId="77777777" w:rsidR="00C347C3" w:rsidRDefault="00CE290F">
      <w:r>
        <w:t xml:space="preserve">{"question": "Giải thích tại sao thuật toán này hoạt động. - def binary_search(danh sách, mục tiêu):\n dưới = 0 \n trên = len(danh sách) - 1\n \n trong khi &lt; dưới = trên: \n mid = (dưới + trên) // 2 # Floor Division\n guess = list[mid]\n if guess == target:\n return mid\n if guess &gt; target:\n upper = mid - 1\n else: \n lower = mid + 1\n \n return Không có",  "answer": "Thuật toán tìm kiếm nhị phân được thiết kế để tìm kiếm một phần tử hoặc mục tiêu cụ thể trong một danh sách các phần tử được sắp xếp. Thuật toán hoạt động bằng cách liên tục chia khoảng thời gian tìm kiếm làm đôi cho đến khi tìm thấy giá trị mục tiêu hoặc khoảng thời gian tìm kiếm trống. \n\nBan đầu, khoảng thời gian tìm kiếm được xác định bởi các biến dưới và trên bao gồm toàn bộ danh sách. Điểm giữa của khoảng thời gian tìm kiếm được tính bằng cách lấy trung bình của các chỉ số dưới và trên thông qua phân chia sàn. Thuật toán sau đó so sánh giá trị của phần tử tại điểm giữa, được gọi là đoán, với giá trị mục tiêu. Nếu dự đoán bằng với mục tiêu, hàm trả về chỉ số đoán. Nếu dự đoán lớn hơn mục tiêu, cận trên của khoảng thời gian tìm kiếm sẽ giảm để loại trừ dự đoán và tất cả các giá trị lớn hơn, vì mục tiêu phải nằm ở nửa dưới của khoảng thời gian tìm kiếm. Nếu dự đoán nhỏ hơn mục tiêu, cận dưới của khoảng thời gian tìm kiếm được tăng lên để loại trừ dự đoán và tất cả các </w:t>
      </w:r>
      <w:r>
        <w:lastRenderedPageBreak/>
        <w:t>giá trị nhỏ hơn, vì mục tiêu phải nằm ở nửa trên của khoảng thời gian tìm kiếm. \ n \ nVòng lặp trong khi tiếp tục cho đến khi tìm thấy giá trị mục tiêu hoặc khoảng thời gian tìm kiếm trống,  có nghĩa là giá trị mục tiêu không có trong danh sách. Nếu không tìm thấy giá trị đích, hàm trả về giá trị None.\n\nLý do thuật toán tìm kiếm nhị phân có hiệu quả là vì nó tận dụng tính chất được sắp xếp của danh sách đầu vào. Bằng cách liên tục chia khoảng thời gian tìm kiếm làm đôi, thuật toán có thể nhanh chóng thu hẹp các vị trí có thể có của giá trị mục tiêu. Điều này cho phép thuật toán tìm kiếm các danh sách lớn hiệu quả hơn nhiều so với tìm kiếm tuyến tính đơn giản, đòi hỏi phải kiểm tra mọi yếu tố trong danh sách."}</w:t>
      </w:r>
    </w:p>
    <w:p w14:paraId="1FC76386" w14:textId="77777777" w:rsidR="00C347C3" w:rsidRDefault="00CE290F">
      <w:r>
        <w:t>{"question": "Thay đổi tất cả các từ thành thì quá khứ. - Tôi nhảy cao trên bầu trời.", "trả lời": "Tôi nhảy cao trên bầu trời."}</w:t>
      </w:r>
    </w:p>
    <w:p w14:paraId="3F41DEED" w14:textId="77777777" w:rsidR="00C347C3" w:rsidRDefault="00CE290F">
      <w:r>
        <w:t>{"câu hỏi": "Tạo một tuyên bố luận điểm cho chủ đề bài luận này. - Xem xét lý do tại sao mọi người di cư sang các quốc gia khác.", "trả lời": "Bản chất của di cư của con người là phức tạp và nhiều mặt, và trong khi có thể có nhiều yếu tố góp phần vào quyết định di dời đến một quốc gia khác của một cá nhân, một số lý do phổ biến nhất bao gồm cơ hội kinh tế, bất ổn chính trị, thiên tai và mong muốn đoàn tụ với các thành viên gia đình."}</w:t>
      </w:r>
    </w:p>
    <w:p w14:paraId="5D11FC5E" w14:textId="77777777" w:rsidR="00C347C3" w:rsidRDefault="00CE290F">
      <w:r>
        <w:t>{"câu hỏi": "Xác định điểm chính của đoạn văn này. - Các nghiên cứu gần đây đã kiểm tra tác động của biến đổi khí hậu đến năng suất cây trồng. Kết quả luôn cho thấy nhiệt độ đang tăng lên và tiềm năng năng suất giảm tổng thể.", "câu trả lời": "Điểm chính của đoạn văn này là các nghiên cứu gần đây đã phát hiện ra rằng biến đổi khí hậu đang làm giảm tổng thể tiềm năng năng suất cây trồng do nhiệt độ tăng."}</w:t>
      </w:r>
    </w:p>
    <w:p w14:paraId="160B8CED" w14:textId="77777777" w:rsidR="00C347C3" w:rsidRDefault="00CE290F">
      <w:r>
        <w:t>{"câu hỏi": "Tóm tắt các bước cần thiết để giải quyết vấn đề này. - Cho một chuỗi 10 ký tự, in ký tự tại chỉ mục 3.", "trả lời": "Để giải quyết vấn đề này, hãy làm theo các bước dưới đây:\n\n1. Lấy đầu vào của chuỗi có 10 ký tự \ n2. Tìm ký tự nằm ở chỉ mục 3, bằng cách sử dụng chỉ mục của nó.\n3. Trong hầu hết các ngôn ngữ lập trình, việc đếm bắt đầu từ chỉ số 0, vì vậy lấy ký tự nằm ở chỉ số 3, chúng ta tìm thấy ký tự ở vị trí thứ 4 trong chuỗi đã cho. \ n4. Xuất ký tự cho người dùng."}</w:t>
      </w:r>
    </w:p>
    <w:p w14:paraId="542A0D5A" w14:textId="77777777" w:rsidR="00C347C3" w:rsidRDefault="00CE290F">
      <w:r>
        <w:t>{"câu hỏi": "Đọc câu sau và tạo ra một câu sửa đổi đầu ra để giảm độ phức tạp và / hoặc cải thiện khả năng đọc. - John, một nhà khoa học nổi tiếng với những thành tựu trong lĩnh vực cơ học lượng tử và trí tuệ nhân tạo, đã đột ngột qua đời.", "Trả lời": "John, một nhà khoa học nổi tiếng về cơ học lượng tử và AI, đã đột ngột qua đời."}</w:t>
      </w:r>
    </w:p>
    <w:p w14:paraId="6C4F2ACE" w14:textId="77777777" w:rsidR="00C347C3" w:rsidRDefault="00CE290F">
      <w:r>
        <w:t>{"question": "Lần này bạn được cung cấp một câu và một thẻ pos tương ứng. Đối với mỗi từ của câu, hãy đưa ra một ví dụ về một từ có cùng thẻ pos. \ nBạn nên cung cấp ít nhất hai ví dụ. - Ý kiến lập luận khéo léo quan điểm của nó.\nPOS gắn thẻ:\nThe (Determiner) opinion (Danh từ) piece (Danh từ) khéo léo (Trạng từ) lập luận (Verb) của nó (Đại từ) point (Danh từ).", "answer": "The (Determiner): this, that\nOpinion (danh từ): Idea, view\nPiece (danh từ): part, section\nCleverly (trạng từ): Khéo léo, khéo léo\nArgues (động từ): Debates, Contests\nits (đại từ): her, his\nPoint (danh từ): place, spot."}</w:t>
      </w:r>
    </w:p>
    <w:p w14:paraId="342A1D5E" w14:textId="77777777" w:rsidR="00C347C3" w:rsidRDefault="00CE290F">
      <w:r>
        <w:t>{"câu hỏi": "Với đầu vào sau đây, hãy kể tên năm loại nhạc cụ khác nhau.", "câu trả lời": "1. Piano\n2. Vĩ cầm\n3. Kèn \n4. Guitar\n5. Sáo"}</w:t>
      </w:r>
    </w:p>
    <w:p w14:paraId="4EB574CA" w14:textId="77777777" w:rsidR="00C347C3" w:rsidRDefault="00CE290F">
      <w:r>
        <w:lastRenderedPageBreak/>
        <w:t>{"câu hỏi": "Tạo một ví dụ cho một vấn đề phân loại nhị phân, và cũng là một nhãn thích hợp để phân loại.", "câu trả lời": "Một ví dụ về vấn đề phân loại nhị phân sẽ là một xét nghiệm y tế nhằm phân loại xem bệnh nhân có mắc bệnh cụ thể hay không. Trong trường hợp này, kết quả có thể có cho xét nghiệm sẽ là "Tích cực" hoặc "Âm tính", tương ứng cho biết sự hiện diện hay vắng mặt của bệnh. \n\nTrong trường hợp này, các nhãn thích hợp để phân loại sẽ là các giá trị số chỉ định kết quả. Ví dụ, nhãn có thể là "1" cho trường hợp chẩn đoán dương tính, cho thấy bệnh nhân mắc bệnh. Ngoài ra, nhãn có thể là "0" cho trường hợp âm tính, cho thấy bệnh nhân không mắc bệnh. Như vậy, đối với mỗi bệnh nhân, mô hình sẽ phân tích kết quả xét nghiệm và các yếu tố nguy cơ khác và dự đoán giá trị 0 hoặc 1, tương ứng với sự vắng mặt hoặc hiện diện của bệnh. Quyết định cuối cùng sau đó sẽ dựa trên việc dự đoán giảm trên hay dưới một ngưỡng cụ thể."}</w:t>
      </w:r>
    </w:p>
    <w:p w14:paraId="224E5AD4" w14:textId="77777777" w:rsidR="00C347C3" w:rsidRDefault="00CE290F">
      <w:r>
        <w:t>{"câu hỏi": "Tạo báo cáo kinh doanh có giọng điệu chuyên nghiệp.", "câu trả lời": "Tóm tắt điều hành\n\nTrong quý vừa qua, công ty chúng tôi đã có những bước tiến đáng kể trong việc đạt được các mục tiêu và mục tiêu chiến lược của mình. Nhìn chung, doanh số bán hàng tăng 8,7%, vượt đáng kể so với dự đoán ban đầu của chúng tôi. Các sáng kiến tiếp thị của chúng tôi đã có thể tạo ra sự tăng trưởng đáng kể trong cơ sở khách hàng của chúng tôi, bằng cách nhắm mục tiêu các thị trường chưa được khai thác và chuyển trọng tâm của chúng tôi sang cách tiếp cận khác biệt đối với các dịch vụ sản phẩm của chúng tôi. Tỷ suất lợi nhuận gộp của chúng tôi tăng 1,4%, được thúc đẩy bởi việc thực hiện thành công các biện pháp cắt giảm chi phí nghiêm ngặt, có tác động trực tiếp đến lợi nhuận của chúng tôi. \ n \ n Tổng quan tài chính \ n \ n Tổng doanh thu trong quý là 1,85 triệu đô la, tăng từ 1,7 triệu đô la trong quý trước. Sự tăng trưởng này có thể được quy cho việc ra mắt thành công các sản phẩm mới ra thị trường, tạo ra doanh số bán hàng gia tăng. Chi phí hoạt động của chúng tôi giảm 5%, do nỗ lực hợp lý hóa hoạt động và giảm chi phí chung. Thu nhập ròng trong giai đoạn này đạt 350 nghìn đô la, thể hiện sự cải thiện đáng kể so với năm trước. \ n \ n Tiếp thị và Bán hàng \ n \ nNhóm tiếp thị của chúng tôi đã thành công trong việc thực hiện các chiến dịch được nhắm mục tiêu để tăng khả năng hiển thị và phạm vi tiếp cận thương hiệu của chúng tôi. Chúng tôi đã đưa ra một số sáng kiến tiếp thị kỹ thuật số, tận dụng phương tiện truyền thông xã hội và các nền tảng trực tuyến khác, để tăng mức độ tương tác của khách hàng. Hơn nữa, chúng tôi đã có thể cộng tác với những người có ảnh hưởng chính, để tăng cường sự hiện diện thương hiệu của chúng tôi và thúc đẩy doanh số bán hàng. \ n \ n Hoạt động \ n \ nNhóm hoạt động của chúng tôi tiếp tục tập trung vào tối ưu hóa quy trình, để nâng cao hiệu quả sản xuất của chúng tôi. Chúng tôi đã có thể giảm 15% thời gian giao hàng, bằng cách thực hiện các nguyên tắc sản xuất tinh gọn và đầu tư vào công nghệ mới. Chúng tôi cũng đã giới thiệu một hệ thống quản lý hàng tồn kho mới, giúp giảm chi phí nắm giữ cổ phiếu của chúng tôi. \ n \ n \ nKết luận, quý vừa qua được đánh dấu bằng những thành tựu đáng kể cho công ty chúng tôi. Chúng tôi đã đạt được tiến bộ ổn định đối với các mục tiêu chiến lược của mình và có vị trí tốt để tiếp tục quỹ đạo đi lên này trong giai đoạn tới. Sự tập trung của chúng tôi vào hiệu quả hoạt động, quản lý chi phí và sự tham gia của khách hàng sẽ tiếp tục thúc đẩy tăng trưởng và mang lại giá trị cho các cổ đông của chúng tôi."}</w:t>
      </w:r>
    </w:p>
    <w:p w14:paraId="32FF2AA4" w14:textId="77777777" w:rsidR="00C347C3" w:rsidRDefault="00CE290F">
      <w:r>
        <w:lastRenderedPageBreak/>
        <w:t>{"câu hỏi": "Đưa ra một câu đầu vào, hãy viết một câu mới đúng ngữ pháp và truyền tải cùng một thông điệp chung. - Con mèo đó trông hạnh phúc khi cho nó ăn.", "trả lời": "Con mèo đó trông hạnh phúc khi bạn cho nó ăn."}</w:t>
      </w:r>
    </w:p>
    <w:p w14:paraId="0213B531" w14:textId="77777777" w:rsidR="00C347C3" w:rsidRDefault="00CE290F">
      <w:r>
        <w:t>{"câu hỏi": "Tạo ra một ý tưởng độc đáo và kích thích tư duy cho một câu chuyện thiếu nhi.", "câu trả lời": "\"Nghệ sĩ của Mặt trăng.\"\n\nNgày xửa ngày xưa, ở một vùng đất xa xôi, Mặt trăng không có màu sắc, nó chỉ là một vòng tròn phát sáng màu trắng treo trên bầu trời. Mọi người đều nghĩ rằng nó buồn tẻ và không thú vị. Một ngày nọ, nhà vua quyết định rằng Mặt trăng cần được vẽ để mang lại niềm vui cho người dân. Ông đã tổ chức một cuộc thi để tìm ra họa sĩ giỏi nhất trong vùng đất để vẽ Mặt trăng. Các nghệ sĩ từ khắp vương quốc đến để cho nhà vua xem tác phẩm của họ, nhưng không ai trong số họ có thể nắm bắt được phép thuật mà nhà vua đang tìm kiếm. Trong một ngôi làng nhỏ có một cô gái trẻ thích vẽ. Cô luôn bị mê hoặc bởi Mặt trăng và hình dạng thay đổi của nó. Cô quyết tâm tham gia cuộc thi và chia sẻ tầm nhìn của mình với nhà vua. Cô làm việc không mệt mỏi, sử dụng trí tưởng tượng của mình để tạo ra bức tranh đẹp nhất mà bất cứ ai từng thấy. Đó là một kiệt tác, với Mặt trăng ở trung tâm được bao quanh bởi màu sắc xoáy và những ngôi sao lung linh. Khi nhà vua nhìn thấy bức tranh của cô, ông không nói nên lời. Ông tuyên bố cô là người chiến thắng và mời cô đến cung điện để vẽ Mặt trăng. Cô gái leo lên tòa tháp cao nhất và vẽ Mặt trăng, sử dụng tất cả các màu sắc của cầu vồng. Khi cô làm việc, Mặt trăng bắt đầu phát sáng hơn và sáng hơn, tỏa ra ánh sáng kỳ diệu trên khắp mặt đất. Từ ngày đó trở đi, mỗi đêm mọi người sẽ tụ tập để xem Mặt trăng mọc, với màu sắc thay đổi và thay đổi, lấp đầy bầu trời với vẻ đẹp. Cô gái được biết đến như là Nghệ sĩ của Mặt trăng, và tên của cô được nhớ đến cho các thế hệ tiếp theo. Và mọi người đã học được rằng ngay cả những điều đơn giản nhất cũng có thể biến thành một thứ gì đó kỳ diệu với một chút trí tưởng tượng và sự sáng tạo."}</w:t>
      </w:r>
    </w:p>
    <w:p w14:paraId="491AC396" w14:textId="77777777" w:rsidR="00C347C3" w:rsidRDefault="00CE290F">
      <w:r>
        <w:t>{"question": "Thêm chi tiết vào câu sau bằng cách sử dụng năm tính từ. - Anh ấy là người giỏi nhất trong những gì anh ấy đã làm.", "câu trả lời": "Anh ấy đặc biệt có kỹ năng, quyết tâm, tỉ mỉ, thành thạo và chắc chắn là người giỏi nhất trong những gì anh ấy làm."}</w:t>
      </w:r>
    </w:p>
    <w:p w14:paraId="22CE2079" w14:textId="77777777" w:rsidR="00C347C3" w:rsidRDefault="00CE290F">
      <w:r>
        <w:t>{"question": "Tìm hiểu văn bản sau và tạo ra một đầu ra mới có cùng ý nghĩa với đầu vào. - John đã đến cửa hàng để lấy trà.", "trả lời": "John đến cửa hàng với mục đích mua trà."}</w:t>
      </w:r>
    </w:p>
    <w:p w14:paraId="58C0774E" w14:textId="77777777" w:rsidR="00C347C3" w:rsidRDefault="00CE290F">
      <w:r>
        <w:t>{"question": "Cho một câu đầu vào, tạo ra một câu đầu ra dài hơn 10 từ so với đầu vào và truyền đạt cùng một ý nghĩa chung. - Joey đã đọc một cuốn sách tối qua.", "trả lời": "Tối qua, Joey đã dành thời gian đắm chìm trong việc đọc một cuốn sách hấp dẫn và hoàn thành nó trước khi đi ngủ."}</w:t>
      </w:r>
    </w:p>
    <w:p w14:paraId="6AADD1C3" w14:textId="77777777" w:rsidR="00C347C3" w:rsidRDefault="00CE290F">
      <w:r>
        <w:t>{"câu hỏi": "Đọc câu sau và tạo ra một kết quả mới để diễn đạt lại câu mà không thay đổi ý nghĩa tổng thể. - Anh ấy ăn rất nhiều đồ ăn ở nhà hàng.", "trả lời": "Anh ấy tiêu thụ một lượng dinh dưỡng đáng kể khi đi ăn ngoài."}</w:t>
      </w:r>
    </w:p>
    <w:p w14:paraId="29550B4B" w14:textId="77777777" w:rsidR="00C347C3" w:rsidRDefault="00CE290F">
      <w:r>
        <w:t>{"câu hỏi": "Với đầu vào sau, hãy tạo một câu hỏi về văn bản yêu cầu câu trả lời mở. - Tổ chức tổ chức sự kiện gây quỹ để gây quỹ cho nghiên cứu.", "trả lời": "Mục tiêu của nghiên cứu mà tổ chức nhằm mục đích tài trợ thông qua sự kiện gây quỹ là gì?"}</w:t>
      </w:r>
    </w:p>
    <w:p w14:paraId="3E9F13D6" w14:textId="77777777" w:rsidR="00C347C3" w:rsidRDefault="00CE290F">
      <w:r>
        <w:lastRenderedPageBreak/>
        <w:t>{"câu hỏi": "Với văn bản, hãy tạo ra một bản tóm tắt câu chuyện hấp dẫn trong năm câu. - Hai chị em, Joan và Trudy, dấn thân vào hành trình khám phá những điều chưa biết và khám phá những bí mật của thế giới.", "Trả lời": "Joan và Trudy, hai chị em với khát khao phiêu lưu không thể dập tắt, bắt đầu hành trình khám phá chiều sâu của những điều chưa biết. Với mỗi bước đi, hai chị em khám phá những bí ẩn và bí mật của thế giới, sự tò mò và quyết tâm của họ hướng dẫn họ về phía trước. Cùng nhau, họ vượt qua địa hình hiểm trở, vượt qua những chướng ngại vật khó khăn và khám phá vẻ đẹp ở những nơi bất ngờ nhất. Khi họ đi sâu hơn vào lãnh thổ chưa được khám phá, Joan và Trudy ngày càng thân thiết hơn, mối quan hệ của họ được củng cố với mỗi khám phá mới. Hành trình khám phá của họ cuối cùng trở thành một hành trình khám phá bản thân, khi các chị em tìm hiểu về sức mạnh, khả năng phục hồi của chính họ và mối liên kết không thể phá vỡ của tình chị em."}</w:t>
      </w:r>
    </w:p>
    <w:p w14:paraId="77C8DF8A" w14:textId="77777777" w:rsidR="00C347C3" w:rsidRDefault="00CE290F">
      <w:r>
        <w:t>{"câu hỏi": "Lợi ích môi trường của việc sử dụng các nguồn năng lượng thay thế là gì?", "câu trả lời": "Các nguồn năng lượng thay thế như năng lượng mặt trời, gió, thủy điện và địa nhiệt mang lại một số lợi ích môi trường.\n\n1. Giảm phát thải khí nhà kính: Các nguồn năng lượng thay thế thải ra ít hoặc không có khí nhà kính, không giống như nhiên liệu hóa thạch truyền thống. Điều này giúp giảm lượng khí thải carbon và chống biến đổi khí hậu. \ n \ n2. Cải thiện chất lượng không khí: Sử dụng các nguồn năng lượng thay thế có thể làm giảm ô nhiễm không khí, dẫn đến không khí sạch hơn và cộng đồng khỏe mạnh hơn. \ n \ n3. Giảm sự phụ thuộc vào các nguồn tài nguyên không tái tạo: Các nguồn năng lượng thay thế có thể tái tạo và sẽ không cạn kiệt theo thời gian. Điều này làm giảm sự phụ thuộc vào các nguồn năng lượng không thể tái tạo như than, dầu và khí đốt tự nhiên, bảo tồn các nguồn tài nguyên này cho các thế hệ tương lai. \ n \ n4. Giảm sử dụng nước: Các nguồn năng lượng thay thế như năng lượng gió và mặt trời sử dụng ít nước hơn đáng kể so với các nguồn năng lượng truyền thống. Điều này giúp bảo tồn tài nguyên nước và giảm căng thẳng cho nguồn cung cấp nước địa phương.\n\n5. Bảo tồn môi trường sống và động vật hoang dã: Nhiều nguồn năng lượng thay thế có tác động thấp hơn đến môi trường và môi trường sống của động vật hoang dã. Ví dụ, các cơ sở năng lượng gió và mặt trời có thể cùng tồn tại với đất nông nghiệp và chăn thả, giảm nhu cầu dọn sạch môi trường sống tự nhiên để sản xuất năng lượng."}</w:t>
      </w:r>
    </w:p>
    <w:p w14:paraId="7034B96D" w14:textId="77777777" w:rsidR="00C347C3" w:rsidRDefault="00CE290F">
      <w:r>
        <w:t xml:space="preserve">{"câu hỏi": "Sự khác biệt giữa vật lý lượng tử và vật lý cổ điển là gì?", "câu trả lời": "Vật lý lượng tử và vật lý cổ điển là hai nhánh cơ bản của vật lý giải thích các khía cạnh khác nhau của thế giới tự nhiên. Vật lý cổ điển, được phát triển thông qua các tác phẩm của Isaac Newton và những người khác trong thế kỷ 17 và 18, liên quan đến các hiện tượng vĩ mô và các vật thể đủ lớn để có thể nhìn thấy bằng mắt thường. Nó mô tả hành vi của các vật thể trong khuôn khổ cơ học cổ điển, bao gồm các định luật chuyển động, hấp dẫn của Newton và bản chất của năng lượng và sóng. Mặt khác, vật lý lượng tử, được phát triển vào đầu thế kỷ 20, liên quan đến thế giới vi mô, mô tả hành vi của vật chất và năng lượng ở cấp độ nguyên tử và hạ nguyên tử. Nó dựa trên các nguyên tắc không chắc chắn, chồng chất và vướng víu, khác rất nhiều so với các nguyên tắc của vật lý cổ điển. Sự khác biệt cơ bản giữa vật lý lượng tử và vật lý cổ điển là trong vật lý lượng tử, năng lượng có các đơn vị nhỏ nhưng rời rạc, được gọi là lượng tử, trong khi trong vật lý cổ điển, năng lượng được coi là liên tục. Hơn nữa, trong vật lý cổ điển, các hạt có vị trí, vận tốc và năng lượng xác định, trong khi trong vật </w:t>
      </w:r>
      <w:r>
        <w:lastRenderedPageBreak/>
        <w:t>lý lượng tử, các hạt được mô tả bằng phân phối xác suất và có thể tồn tại đồng thời ở nhiều trạng thái hoặc vị trí. Vật lý lượng tử cũng giới thiệu khái niệm lưỡng tính sóng-hạt, trong đó các hạt có thể thể hiện cả hành vi giống sóng và giống hạt. Tóm lại, vật lý cổ điển mô tả hành vi của các đối tượng vĩ mô bằng cách sử dụng các định luật xác định, được xác định rõ, trong khi vật lý lượng tử đề cập đến bản chất không chắc chắn và xác suất của các hạt vi mô.</w:t>
      </w:r>
    </w:p>
    <w:p w14:paraId="31BA7406" w14:textId="77777777" w:rsidR="00C347C3" w:rsidRDefault="00CE290F">
      <w:r>
        <w:t>{"câu hỏi": "Kể tên ba đặc điểm của một bộ phim zombie.", "câu trả lời": "1. Sinh vật xác sống: Một trong những đặc điểm chính của phim zombie là sự hiện diện của xác sống hoặc xác chết được hồi sinh, thường được gọi là thây ma, thường được miêu tả là những sinh vật thối rữa và đe dọa đói thịt người. \ n \ n2. Chủ đề sinh tồn: Cuộc đấu tranh sinh tồn là một chủ đề phổ biến trong các bộ phim zombie. Các nhân vật thường phải làm việc cùng nhau, thu thập tài nguyên và đưa ra các chiến lược để sống sót trong một thế giới bị tràn ngập bởi thây ma. \ n \ n3. Bối cảnh ngày tận thế: Nhiều bộ phim zombie diễn ra trong một thế giới hậu tận thế, nơi nền văn minh đã sụp đổ và xác sống lang thang trên đường phố. Bối cảnh này làm tăng thêm cảm giác tuyệt vọng và tuyệt vọng, vì các nhân vật phải điều hướng một thế giới nơi các quy tắc bình thường của xã hội không còn được áp dụng nữa."}</w:t>
      </w:r>
    </w:p>
    <w:p w14:paraId="5901D389" w14:textId="77777777" w:rsidR="00C347C3" w:rsidRDefault="00CE290F">
      <w:r>
        <w:t>{"question": "Trên thang điểm từ 1 đến 10, đánh giá bài hát sau. - "We Will Rock You" của Queen", "answer": "Là một AI, tôi không có sở thích hay sở thích cá nhân nên tôi không thể đưa ra đánh giá của riêng mình. Tuy nhiên, "We Will Rock You" của Queen là một bài hát rock rất nổi tiếng và mang tính biểu tượng đã đứng trước thử thách của thời gian với sức hấp dẫn phổ quát. Nó thường xuyên nhận được xếp hạng cao từ các nhà phê bình âm nhạc và người hâm mộ, vì vậy nó có thể sẽ được đánh giá khá cao trên thang điểm từ 1 đến 10."}</w:t>
      </w:r>
    </w:p>
    <w:p w14:paraId="361D01F1" w14:textId="77777777" w:rsidR="00C347C3" w:rsidRDefault="00CE290F">
      <w:r>
        <w:t>{"question": "Phân loại truy vấn sau. Đầu ra 'hỗ trợ sản phẩm' hoặc 'bán sản phẩm'. - Uy tín XT3 là bao nhiêu?", "trả lời": "bán sản phẩm"}</w:t>
      </w:r>
    </w:p>
    <w:p w14:paraId="11E045DB" w14:textId="77777777" w:rsidR="00C347C3" w:rsidRDefault="00CE290F">
      <w:r>
        <w:t xml:space="preserve">{"câu hỏi": "Kể một câu chuyện về một đám cháy bùng phát.", "câu trả lời": "Ngày xửa ngày xưa, trong một ngôi làng nhỏ, có một gia đình bốn người sống trong một ngôi nhà nhỏ ấm cúng. Họ có mọi thứ họ có thể yêu cầu, bầu bạn với nhau, một trang trại với động vật và một ngôi nhà thoải mái. Tuy nhiên, vào một ngày không may, một đám cháy bùng phát trong nhà của họ khi họ đang ngủ say. Đó là vào nửa đêm, và ngọn lửa gầm rú, nhấn chìm mọi thứ trên đường đi của nó. Máy dò khói trong nhà đã tắt, tiếng ồn lớn khiến gia đình thức giấc, và họ nhanh chóng nhận ra ngôi nhà của họ đang bốc cháy. Hỗn loạn khắp nơi, mọi người đều hoảng loạn, cố gắng hết sức để né tránh ngọn lửa và ra khỏi nhà. Người cha nhanh chóng hành động, túm lấy hai đứa con của mình và dẫn chúng ra ngoài đến nơi an toàn, trong khi người mẹ tuyệt vọng cố gắng tìm con mèo của họ, Găng tay. Cái nóng đã trở nên không thể chịu đựng được, và khói khiến người ta khó nhìn thấy, nhưng cô vẫn kiên trì, quyết tâm không bỏ lại Găng tay. Khi ra ngoài, gia đình kinh hoàng nhìn ngôi nhà của họ bị lửa tàn phá. Hàng xóm từ những ngôi nhà gần đó đã thức dậy, và đã gọi điện cho sở cứu hỏa, và đã đến để xem chuyện gì đang xảy ra. Chỉ trong chốc lát, tiếng còi báo động lớn tràn ngập không khí khi xe cứu hỏa đến. Các nhân viên cứu hỏa đã làm việc không mệt mỏi, cố gắng hết sức để dập tắt đám cháy dữ dội. Gia đình lo lắng theo dõi khi những người đàn ông dũng cảm xuất hiện từ ngôi nhà của họ sau nhiều giờ, mang theo con mèo yêu quý của gia đình. Người mẹ thở phào nhẹ nhõm, ôm chặt con vào lòng.\n\nMặc dù ngôi nhà đã bị ngọn lửa thiêu rụi, </w:t>
      </w:r>
      <w:r>
        <w:lastRenderedPageBreak/>
        <w:t>nhưng gia đình cảm thấy nhẹ nhõm vì mọi người đã thoát ra ngoài mà không bị tổn thương, bao gồm cả Găng tay. Nguyên nhân của vụ hỏa hoạn hóa ra là một ngọn nến không được giám sát để cháy trong phòng khách. Vụ việc là một lời nhắc nhở nghiêm túc về cuộc sống có thể khó lường như thế nào và tầm quan trọng của việc chuẩn bị cho những thảm họa bất ngờ. Gia đình đã mất nhà, nhưng họ không mất nhau, và đó là điều quan trọng nhất. Họ rất biết ơn khi có bạn bè và hàng xóm đã giúp họ vượt qua thời kỳ khó khăn, và họ đã sẵn sàng xây dựng lại cuộc sống của mình một lần nữa - từng viên gạch một."}</w:t>
      </w:r>
    </w:p>
    <w:p w14:paraId="63E4AB16" w14:textId="77777777" w:rsidR="00C347C3" w:rsidRDefault="00CE290F">
      <w:r>
        <w:t>{"question": "Phát triển các ý sau thành truyện ngắn. - Một ma cà rồng bị nguyền rủa không bao giờ có được sự thỏa mãn từ việc uống máu.", "Trả lời": "Trong những con hẻm tối tăm của một thành phố bị thời gian lãng quên từ lâu, có một ma cà rồng bị nguyền rủa không bao giờ tìm thấy sự hài lòng từ việc uống máu. Tên anh ta là Marcus, một ma cà rồng kiêu hãnh và cao quý một thời, người đã phải chịu cơn thịnh nộ của một phù thủy mạnh mẽ. Trong nhiều thế kỷ, Marcus đi lang thang khắp thành phố để tìm kiếm một phương pháp chữa trị để phá vỡ lời nguyền đã được đặt lên mình. Cơn khát máu của anh ta không bao giờ giảm khi anh ta săn lùng những nạn nhân không nghi ngờ, rút cạn sinh lực của họ, nhưng không bao giờ cảm thấy thỏa mãn đáng lẽ phải đi kèm với nó. Lời nguyền đã lấy đi niềm vui duy nhất mà anh ta đã biết và kết án anh ta đến vĩnh viễn của sự trống rỗng. \n\n Khi năm tháng trôi qua, Marcus ngày càng tuyệt vọng hơn để tìm cách chấm dứt đau khổ của mình. Ông lùng sục các văn bản cổ, tìm kiếm các pháp sư mạnh mẽ và thậm chí giao dịch với ma quỷ trong hành trình tìm kiếm phương pháp chữa trị. Nhưng vô ích, vì lời nguyền quá mạnh để có thể bị phá vỡ.\n\nCuối cùng, Marcus đã đi đến quyết định. Nếu anh ta không thể tìm thấy sự thỏa mãn từ việc uống máu, thì phải có một cách khác để lấp đầy sự trống rỗng trong anh ta. Anh bắt đầu tìm kiếm những cách khác để tìm niềm vui trong sự tồn tại của mình. Trước sự ngạc nhiên của mình, anh thấy rằng việc giúp đỡ người khác mang lại cho anh cảm giác thỏa mãn mà anh chưa bao giờ biết trước đây. \n\nAnh bắt đầu sử dụng sức mạnh của mình cho điều tốt, sử dụng sức mạnh và sự bất tử của mình để bảo vệ người dân trong thành phố. Ông chiến đấu chống lại sự bất công và đứng lên vì kẻ yếu, trở thành người bảo vệ thầm lặng của bóng đêm. Và khi anh làm như vậy, anh thấy rằng sự trống rỗng trong anh bắt đầu biến mất. Khi giúp đỡ người khác, Marcus đã tìm thấy một mục đích mới trong cuộc sống. Anh ta không còn cần sự thỏa mãn đến từ việc uống máu, vì anh ta đã tìm thấy một cái gì đó thỏa mãn hơn nhiều. Lời nguyền rủa mà trước đây dường như là một hình phạt đã trở thành một phước lành, vì nó đã dẫn anh xuống một con đường mang lại hạnh phúc đích thực. Và thế là, Marcus, ma cà rồng từng bị nguyền rủa, cuối cùng cũng tìm thấy sự bình yên, theo cách mà cậu không bao giờ có thể tưởng tượng được."}</w:t>
      </w:r>
    </w:p>
    <w:p w14:paraId="5684649A" w14:textId="77777777" w:rsidR="00C347C3" w:rsidRDefault="00CE290F">
      <w:r>
        <w:t xml:space="preserve">{"câu hỏi": "Viết một bài báo 100 từ thảo luận về ảnh hưởng của căng thẳng đối với sức khỏe thể chất.", "câu trả lời": "Căng thẳng là một phản ứng tự nhiên về thể chất và tinh thần đối với các tình huống thử thách. Tuy nhiên, tiếp xúc lâu dài với căng thẳng có thể có tác động bất lợi đến sức khỏe thể chất. Căng thẳng mãn tính có thể dẫn đến hệ thống miễn dịch suy yếu, khiến các cá nhân dễ bị bệnh và nhiễm trùng hơn. Căng thẳng cũng có thể làm tăng nguy cơ phát triển các vấn đề về tim mạch và tiêu hóa. Nó có thể làm trầm trọng thêm các tình trạng hiện có và tăng khả năng phát triển các vấn đề sức khỏe tâm thần như lo lắng hoặc trầm cảm. Do đó, điều quan trọng là phải chủ động quản lý mức độ căng thẳng để ngăn </w:t>
      </w:r>
      <w:r>
        <w:lastRenderedPageBreak/>
        <w:t>chặn những hậu quả tiêu cực này. Điều này có thể đạt được thông qua các kỹ thuật như tập thể dục, chánh niệm và thư giãn."}</w:t>
      </w:r>
    </w:p>
    <w:p w14:paraId="30143A38" w14:textId="77777777" w:rsidR="00C347C3" w:rsidRDefault="00CE290F">
      <w:r>
        <w:t>{"câu hỏi": "Thiết kế bố cục trang web phù hợp với thư viện trực tuyến.", "trả lời": "Trang web thư viện trực tuyến phải có bố cục sạch sẽ và thân thiện với người dùng, cung cấp khả năng điều hướng và truy cập dễ dàng vào bất kỳ thông tin nào mà người dùng có thể yêu cầu. Dưới đây là một số đề xuất về bố cục phù hợp cho trang web thư viện trực tuyến:\n\n- Tiêu đề: Vùng tiêu đề phải có tên thương hiệu hoặc logo của thư viện ở giữa đầu trang. Thanh tìm kiếm phải được định vị nổi bật, cho phép người dùng dễ dàng tìm kiếm sách, tác giả hoặc bất kỳ nội dung nào khác. Các menu điều hướng, chẳng hạn như \"Home,\" \"About Us,\" \"Browse,\" \"Contact Us,\" v.v. có thể được đặt ở hai bên của logo.\n\n- Phần chính của trang chủ: Phần chính của trang chủ có thể có thanh trượt tương tác hiển thị những sản phẩm mới, sách nổi bật hoặc sự kiện. Bên dưới thanh trượt có thể là các biểu tượng danh mục hoặc các phần để duyệt nhanh, chẳng hạn như \"New Arrivals,\" \"Popular books,\" \"Genres,\" \"Recommended,\" v.v. Bìa sách nên được sử dụng làm tín hiệu trực quan để giúp người dùng tìm thấy những gì họ đang tìm kiếm một cách nhanh chóng. \ n \ n - Thanh bên: Thanh bên có thể được sử dụng để hiển thị nội dung bổ sung, chẳng hạn như phần \"What's Happening\" giới thiệu tin tức, sự kiện hoặc bài đăng trên blog mới nhất, liên kết đến phương tiện truyền thông xã hội, biểu mẫu đăng ký bản tin hoặc tính năng \"Sách của tháng\".  Chân trang của trang phải chứa thông tin quan trọng như địa chỉ, số điện thoại, email và giờ hoạt động của thư viện. Ngoài ra, nó có thể chứa các liên kết đến các trang quan trọng như "Điều khoản sử dụng", \" \ "Chính sách bảo mật", \ "Câu hỏi thường gặp, \" v.v. \ n \ n- Trang chi tiết sách: Khi người dùng nhấp vào sách, họ sẽ được chuyển hướng đến trang cung cấp thông tin chi tiết về cuốn sách, bao gồm bìa, tiêu đề, tóm tắt, tác giả, ngày xuất bản và đánh giá. Người dùng cũng nên có các tùy chọn để đặt trước, mượn hoặc mua sách. Nếu cuốn sách là một phần của một bộ sách, các liên kết đến các sách khác trong bộ sách cũng có thể được cung cấp. \ n \ nTóm lại, một trang web thư viện trực tuyến nên có bố cục sạch sẽ và có tổ chức giúp người dùng dễ dàng tìm và truy cập thông tin họ cần. Bằng cách kết hợp hình ảnh hấp dẫn, điều hướng trực quan và các tính năng dễ sử dụng, trang web có thể cung cấp cho người dùng trải nghiệm tích cực và thú vị khi truy cập thư viện trực tuyến."}</w:t>
      </w:r>
    </w:p>
    <w:p w14:paraId="130A3AC2" w14:textId="77777777" w:rsidR="00C347C3" w:rsidRDefault="00CE290F">
      <w:r>
        <w:t>{"question": "Tạo mã HTML hợp lệ cho một trang web có bảng.", "answer": "''html\n&lt;! DOCTYPE html&gt;\n&lt;html&gt;\n&lt;head&gt;\n &lt;title&gt;Table Page&lt;/title&gt;\n &lt;style&gt;\n table, th, td {\n border: 1px solid black;\n border-collapse: collapse;\n padding: 5px;\n text-align: center;\n }\n &lt;/style&gt;\n&lt;/head&gt;\n&lt;body&gt;\n &lt;h1&gt;Table Example&lt;/h1&gt;\n &lt;table&gt;\n &lt;thead&gt;\n &lt;tr&gt;\n &lt;th&gt;Header 1&lt;/th&gt;\n &lt;th&gt;Header 2&lt;/th&gt;\n &lt;th&gt;Header 3&lt;/th&gt;\n &lt;/tr&gt;\n &lt;/thead&gt;\n &lt;tbody&gt;\n &lt;tr&gt;\n &lt;td&gt;Row 1, Ô 1&lt;/td&gt;\n &lt;td&gt;Hàng 1,  Ô 2&lt;/td&gt;\n &lt;td&gt;Hàng 1, Ô 3&lt;/td&gt;\n &lt;/tr&gt;\n &lt;tr&gt;\n &lt;td&gt;Hàng 2, Ô 1&lt;/td&gt;\n &lt;td&gt;Hàng 2, Ô 2&lt;/td&gt;\n &lt;td&gt;Hàng 2, Ô 3&lt;/td&gt;\n &lt;/tr&gt;\n &lt;tr&gt;\n &lt;td&gt;Hàng 3,  Ô 1&lt;/td&gt;\n &lt;td&gt;Hàng 3, Ô 2&lt;/td&gt;\n &lt;td&gt;Hàng 3, Ô 3&lt;/td&gt;\n &lt;/tr&gt;\n &lt;/tbody&gt;\n &lt;/table&gt;\n&lt;/body&gt;\n&lt;/html&gt;\n'''}</w:t>
      </w:r>
    </w:p>
    <w:p w14:paraId="0A7CD1BD" w14:textId="77777777" w:rsidR="00C347C3" w:rsidRDefault="00CE290F">
      <w:r>
        <w:t xml:space="preserve">{"question": "Viết tóm tắt văn bản đã cho. - Shrek là câu chuyện về một yêu tinh lớn, màu xanh lá cây tên là Shrek, sống một cuộc sống đơn độc trong một đầm lầy mà các sinh vật </w:t>
      </w:r>
      <w:r>
        <w:lastRenderedPageBreak/>
        <w:t>trong truyện cổ tích khác thấy đáng sợ. Sau khi Chúa tể Farquad nham hiểm chinh phục vùng đất của mình, người anh hùng bất đắc dĩ của chúng ta bắt tay vào một nhiệm vụ táo bạo để cứu đầm lầy của mình và đòi lại tự do. Trên đường đi, Shrek băng qua những con đường với một con lừa hấp dẫn quyến rũ, một con rồng và một hiệp sĩ muốn ngu ngốc, trong khi chiến đấu với các lãnh chúa và phù thủy.", "Trả lời": "Shrek là câu chuyện về một yêu tinh đơn độc, người bắt tay vào nhiệm vụ cứu đầm lầy của mình và lấy lại tự do sau khi vùng đất của anh ta bị chinh phục bởi Chúa tể độc ác Farquad. Trên đường đi, cậu gặp phải một con lừa, rồng, và hiệp sĩ ngu ngốc, tất cả trong khi phải đối mặt với những thách thức từ các lãnh chúa và phù thủy."}</w:t>
      </w:r>
    </w:p>
    <w:p w14:paraId="7186E80B" w14:textId="77777777" w:rsidR="00C347C3" w:rsidRDefault="00CE290F">
      <w:r>
        <w:t>{"question": "Sử dụng tìm kiếm Heuristic để tìm cách PacMan nên đi qua để đạt được nút mục tiêu. - PacMan nằm ở (1,1) và nút mục tiêu ở (3,3).", "trả lời": "Các thuật toán tìm kiếm heuristic sử dụng kiến thức cụ thể về vấn đề ngoài định nghĩa của chính vấn đề để tìm giải pháp hiệu quả hơn các thuật toán tìm kiếm không hiểu biết truyền thống. Một trong những thuật toán tìm kiếm heuristic phổ biến nhất được gọi là thuật toán A *. Tôi sẽ sử dụng thuật toán này để tìm đường dẫn mà PacMan nên đi để đến nút mục tiêu. \n\nĐầu tiên, chúng ta cần xác định hàm heuristic của chúng ta. Một lựa chọn phổ biến cho việc tìm đường dựa trên lưới là khoảng cách Manhattan, đo khoảng cách giữa hai điểm trong lưới dựa trên đường dẫn ngang và dọc nghiêm ngặt. Với hàm heuristic này, khoảng cách ước tính giữa một điểm 'n' và điểm mục tiêu 'g', ký hiệu là 'h (n)', là 'abs (n.x - g.x) + abs (n.y - g.y)', trong đó 'n.x' và 'n.y' là tọa độ x và y của điểm 'n', và 'g.x' và 'g.y' là tọa độ x và y của điểm mục tiêu 'g'.\n\nThuật toán A* duy trì hai danh sách:  một danh sách mở và một danh sách đóng. Danh sách mở chứa các nút đang được xem xét để thăm dò, trong khi danh sách đóng chứa các nút đã được khám phá. Ban đầu, danh sách mở chỉ chứa nút bắt đầu và danh sách đóng trống.\n\nThuật toán sau đó đi vào một vòng lặp, trong đó ở mỗi lần lặp, nó chọn nút trong danh sách mở với tổng chi phí ước tính thấp nhất 'f (n) = g (n) + h (n)', trong đó 'g (n)' là chi phí thực tế của đường dẫn từ nút bắt đầu đến nút 'n'. Nút này sau đó được xóa khỏi danh sách mở, được thêm vào danh sách đóng và được mở rộng bằng cách tạo các nút lân cận của nó trong lưới. Đối với mỗi 'm' lân cận của nút 'n', nếu 'm' không có trong danh sách đóng và không bị chặn, chúng tôi tính điểm 'g' dự kiến của nó là 'g (m) = g (n) + c (n, m) ', trong đó 'c (n, m)' là chi phí di chuyển từ nút 'n' sang nút 'm', thường bằng 1 trong lưới. Nếu 'm' không có trong danh sách mở hoặc nếu điểm 'g' dự kiến của nó thấp hơn điểm 'g' hiện tại, chúng tôi đặt điểm 'g' của nó thành điểm 'g' dự kiến và đặt cha của nó thành nút 'n' và thêm nó vào danh sách mở.\n\nThuật toán tiếp tục quá trình này cho đến khi nút mục tiêu được thêm vào "}</w:t>
      </w:r>
    </w:p>
    <w:p w14:paraId="5F80EA86" w14:textId="77777777" w:rsidR="00C347C3" w:rsidRDefault="00CE290F">
      <w:r>
        <w:t>{"question": "Chuyển đổi Đô la Úc (AUD) sau đây sang Đô la Mỹ (USD). - 25,57 đô la Úc", "câu trả lời": "Dựa trên tỷ giá hối đoái hiện tại (tính đến ngày 28 tháng 9 năm 2021), 25,57 đô la Úc tương đương với khoảng 18,49 đô la Mỹ. Tuy nhiên, điều quan trọng cần lưu ý là tỷ giá hối đoái biến động thường xuyên, vì vậy giá trị chuyển đổi chính xác có thể thay đổi."}</w:t>
      </w:r>
    </w:p>
    <w:p w14:paraId="6FB212AF" w14:textId="77777777" w:rsidR="00C347C3" w:rsidRDefault="00CE290F">
      <w:r>
        <w:t>{"câu hỏi": "Phân loại câu sau thành một trong các loại: mô tả, tường thuật, giải thích, thuyết phục hoặc chung chung. - Công nghệ đã thay đổi cách chúng ta giao tiếp.", "trả lời": "Câu đó mang tính phơi bày."}</w:t>
      </w:r>
    </w:p>
    <w:p w14:paraId="1D83B505" w14:textId="77777777" w:rsidR="00C347C3" w:rsidRDefault="00CE290F">
      <w:r>
        <w:lastRenderedPageBreak/>
        <w:t>{"câu hỏi": "Sắp xếp lại các từ sau để tạo thành một câu đúng ngữ pháp: gần như/cây/không/rơi/lá", "trả lời": "Hầu như không có lá rụng từ trên cây."}</w:t>
      </w:r>
    </w:p>
    <w:p w14:paraId="60C43497" w14:textId="77777777" w:rsidR="00C347C3" w:rsidRDefault="00CE290F">
      <w:r>
        <w:t>{"câu hỏi": "Chỉnh sửa câu sau để nó ngắn gọn hơn: \"Không cần thiết phải cẩn thận hơn trong tình huống này.\"", "trả lời": "Không cần thận trọng thêm ở đây."}</w:t>
      </w:r>
    </w:p>
    <w:p w14:paraId="62227266" w14:textId="77777777" w:rsidR="00C347C3" w:rsidRDefault="00CE290F">
      <w:r>
        <w:t>{"câu hỏi": "Kể tên ít nhất ba trong số năm vòng quay đại dương chính.", "câu trả lời": "1. Bắc Đại Tây Dương Gyre\n2. Vòng quay Nam Đại Tây Dương\n3. Ấn Độ Dương Gyre\n4. Bắc Thái Bình Dương Gyre\n5. Vòng quay Nam Thái Bình Dương."}</w:t>
      </w:r>
    </w:p>
    <w:p w14:paraId="5E8BA252" w14:textId="77777777" w:rsidR="00C347C3" w:rsidRDefault="00CE290F">
      <w:r>
        <w:t>{"câu hỏi": "Chỉnh sửa câu sau để làm cho nó có nhiều thông tin hơn: \"Biến đổi khí hậu toàn cầu là một vấn đề.\"", "câu trả lời": "Biến đổi khí hậu toàn cầu, đặc trưng bởi nhiệt độ tăng, mô hình mưa thay đổi và các sự kiện thời tiết cực đoan ngày càng tăng, là một vấn đề môi trường cấp bách đe dọa các hệ sinh thái, nền kinh tế và dân số trên toàn thế giới."}</w:t>
      </w:r>
    </w:p>
    <w:p w14:paraId="2DDF19E1" w14:textId="77777777" w:rsidR="00C347C3" w:rsidRDefault="00CE290F">
      <w:r>
        <w:t>{"câu hỏi": "Xuất ra một ví dụ về văn hóa sử dụng hệ thống chữ viết abugida.", "câu trả lời": "Một ví dụ về văn hóa sử dụng hệ thống chữ viết abugida là văn hóa Amharic của Ethiopia. Tiếng Amharic, ngôn ngữ chính thức của Ethiopia, được viết bằng chữ Ge'ez, một hệ thống chữ viết abugida trong đó mỗi ký tự dựa trên sự kết hợp phụ âm-nguyên âm."}</w:t>
      </w:r>
    </w:p>
    <w:p w14:paraId="62F08A67" w14:textId="77777777" w:rsidR="00C347C3" w:rsidRDefault="00CE290F">
      <w:r>
        <w:t>{"câu hỏi": "Tạo danh sách các lợi ích sức khỏe liên quan đến việc uống trà xanh.", "trả lời": "Dưới đây là một số lợi ích sức khỏe liên quan đến việc uống trà xanh:\n\n1. Tăng cường trao đổi chất và hỗ trợ giảm cân: Trà xanh đã được chứng minh là làm tăng tỷ lệ trao đổi chất và tăng đốt cháy chất béo, có thể hỗ trợ giảm cân. \ n \ n2. Giúp giảm stress oxy hóa: Trà xanh rất giàu chất chống oxy hóa giúp giảm tổn thương gốc tự do và viêm trong cơ thể, bảo vệ tế bào và giảm nguy cơ mắc các bệnh mãn tính. Có thể cải thiện chức năng não: Một số nghiên cứu đã chỉ ra rằng các hợp chất hoạt động trong trà xanh, bao gồm caffeine và L-theanine, có thể giúp cải thiện chức năng nhận thức và sự chú ý. Thúc đẩy làn da khỏe mạnh: Các chất chống oxy hóa và đặc tính chống viêm của trà xanh cũng có thể giúp cải thiện sức khỏe của da bằng cách giảm viêm, tăng cường độ đàn hồi của da và giảm nếp nhăn. \ n \ n5. Có thể làm giảm nguy cơ mắc bệnh tim mạch: Một số nghiên cứu đã phát hiện ra rằng trà xanh có thể giúp giảm mức cholesterol LDL ("xấu") và tăng cholesterol HDL (tốt), có thể làm giảm nguy cơ phát triển bệnh tim. Có thể làm giảm nguy cơ mắc một số loại ung thư: Một số nghiên cứu cho thấy rằng catechin trong trà xanh có thể có tác dụng chống ung thư, có khả năng làm giảm nguy cơ phát triển một số dạng ung thư. Giúp sức khỏe răng miệng: Trà xanh có chứa catechin và florua, có thể giúp giảm vi khuẩn miệng và cải thiện sức khỏe răng miệng, có khả năng làm giảm nguy cơ mắc bệnh nướu răng và sâu răng. Có thể cải thiện sức khỏe của xương: Trà xanh đã được chứng minh là làm tăng mật độ xương và có thể làm giảm nguy cơ loãng xương. \ n \ nLưu ý rằng trong khi trà xanh có nhiều lợi ích sức khỏe tiềm năng, nên uống nó ở mức độ vừa phải. Điều quan trọng nữa là phải có một chế độ ăn uống cân bằng và đa dạng và duy trì lối sống lành mạnh để có sức khỏe tối ưu."}</w:t>
      </w:r>
    </w:p>
    <w:p w14:paraId="40FA7E10" w14:textId="77777777" w:rsidR="00C347C3" w:rsidRDefault="00CE290F">
      <w:r>
        <w:t xml:space="preserve">{"câu hỏi": "Wolfram alpha hoạt động như thế nào?", "câu trả lời": "Wolfram Alpha là một công cụ kiến thức tính toán sử dụng các thuật toán và dữ liệu được quản lý để trả lời một loạt các câu hỏi thực tế trong nhiều lĩnh vực, bao gồm toán học, khoa học, lịch sử, địa lý, kỹ </w:t>
      </w:r>
      <w:r>
        <w:lastRenderedPageBreak/>
        <w:t>thuật, v.v. Nó phân tích đầu vào ngôn ngữ tự nhiên, tìm kiếm thông qua cơ sở dữ liệu kiến thức rộng lớn và sử dụng khả năng tính toán của nó để tạo ra các kết quả có liên quan ở các định dạng khác nhau, chẳng hạn như đồ thị, bảng và trực quan hóa. Wolfram Alpha kết hợp xử lý ngôn ngữ tự nhiên, tính toán biểu tượng và máy học để cung cấp câu trả lời toàn diện và chính xác cho nhiều truy vấn."}</w:t>
      </w:r>
    </w:p>
    <w:p w14:paraId="64C31430" w14:textId="77777777" w:rsidR="00C347C3" w:rsidRDefault="00CE290F">
      <w:r>
        <w:t>{"câu hỏi": "Đưa ra một chiến lược giúp giao tiếp hiệu quả với những người có nguồn gốc văn hóa khác nhau.", "Trả lời": "Giao tiếp hiệu quả với mọi người từ các nền văn hóa khác nhau liên quan đến việc hiểu và tôn trọng phong tục, tín ngưỡng và giá trị đa dạng của họ. Dưới đây là một số chiến lược có thể giúp cải thiện giao tiếp đa văn hóa: \ n \ n1. Giáo dục bản thân về sự khác biệt văn hóa: Để giao tiếp hiệu quả với mọi người từ các nền văn hóa khác nhau, điều quan trọng là phải tìm hiểu về phong tục, niềm tin và giá trị của họ. Đọc sách, xem phim tài liệu hoặc tham gia các khóa học để mở rộng kiến thức của bạn về các nền văn hóa khác. \ n \ n2. Tránh đưa ra giả định: Đừng đưa ra giả định về mọi người dựa trên nền tảng văn hóa của họ. Thay vào đó, hãy dành thời gian để tìm hiểu họ với tư cách cá nhân và đặt câu hỏi để hiểu rõ hơn về quan điểm độc đáo của họ. \ n \ n3. Hãy là một người lắng nghe tích cực: Lắng nghe cẩn thận những gì người khác đang nói và đặt câu hỏi tiếp theo để làm rõ bất kỳ sự nhầm lẫn nào. Tránh làm gián đoạn hoặc đưa ra phán đoán nhanh, vì điều này có thể cản trở giao tiếp hiệu quả. \ n \ n4. Nhận biết giao tiếp phi ngôn ngữ: Các tín hiệu phi ngôn ngữ khác nhau giữa các nền văn hóa, vì vậy điều quan trọng là phải nhận thức được cách cử chỉ, biểu cảm và giọng nói của bạn có thể được người khác giải thích. Hãy chú ý đến các tín hiệu phi ngôn ngữ của những người bạn đang giao tiếp để hiểu rõ hơn về suy nghĩ và cảm xúc của họ. \ n \ n5. Thể hiện sự tôn trọng: Đối xử với mọi người từ tất cả các nền văn hóa bằng lòng tốt, nhân phẩm và sự tôn trọng. Tránh sử dụng ngôn ngữ xúc phạm, chế giễu sự khác biệt văn hóa hoặc bác bỏ niềm tin và giá trị của người khác. Hãy cởi mở và linh hoạt: Giao tiếp đa văn hóa hiệu quả đòi hỏi một tâm trí cởi mở và sẵn sàng thích nghi với những cách suy nghĩ và hành xử mới. Hãy sẵn sàng học hỏi từ những người khác, và sẵn sàng điều chỉnh phong cách giao tiếp của bạn để kết nối tốt hơn với những người từ các nền văn hóa khác nhau."}</w:t>
      </w:r>
    </w:p>
    <w:p w14:paraId="2AEA5041" w14:textId="77777777" w:rsidR="00C347C3" w:rsidRDefault="00CE290F">
      <w:r>
        <w:t xml:space="preserve">{"câu hỏi": "Mô tả quá trình mua xe bắt đầu bằng nghiên cứu:", "trả lời": "Mua xe là một quyết định quan trọng đòi hỏi phải nghiên cứu và cân nhắc cẩn thận. Sau đây là quy trình từng bước có thể giúp người mua tiềm năng đưa ra quyết định sáng suốt: \ n \ n1. Đặt ngân sách: Trước khi bắt đầu quá trình nghiên cứu, điều quan trọng là phải xác định số tiền một người sẵn sàng chi cho một chiếc xe hơi. Điều này sẽ giúp thu hẹp phạm vi tìm kiếm đối với các phương tiện trong phạm vi giá đó. \ n \ n2. Xác định nhu cầu: Xem xét chiếc xe sẽ được sử dụng để làm gì, nó nên chứa bao nhiêu hành khách và loại lái xe sẽ làm, để giúp xác định loại phương tiện đáp ứng tốt nhất những nhu cầu này. \ n \ n3. Mô hình nghiên cứu: Với ngân sách và danh sách các nhu cầu trong tâm trí, người ta có thể bắt đầu nghiên cứu các mẫu xe khác nhau từ các nhà sản xuất khác nhau. Nhiều nguồn có uy tín cung cấp các đánh giá chi tiết, thông số kỹ thuật và thông tin giá cả có thể giúp ích trong quá trình ra quyết định. \ n \ n4. So sánh các phương tiện: Sau khi thu hẹp danh sách các phương tiện tiềm năng, người ta nên so sánh các tính năng, hiệu quả nhiên liệu, xếp hạng an toàn và các yếu tố quan trọng khác của từng loại để đảm bảo rằng chiếc xe được chọn mang lại giá trị tốt nhất </w:t>
      </w:r>
      <w:r>
        <w:lastRenderedPageBreak/>
        <w:t>cho số tiền bỏ ra. \ n \ n5. Lái thử: Lên lịch lái thử với đại lý để cảm nhận cách xe xử lý trên đường. Đây cũng là cơ hội để đặt bất kỳ câu hỏi nào hoặc nêu lên bất kỳ mối quan tâm nào với nhân viên bán hàng. \ n \ n6. Nhận báo cáo lịch sử xe: Nếu xem xét một chiếc xe đã qua sử dụng, điều quan trọng là phải có báo cáo lịch sử xe để đảm bảo không có vấn đề hoặc tai nạn tiềm ẩn. \ n \ n7. Thương lượng giá: Khi người mua đã quyết định chọn một chiếc xe, đã đến lúc thương lượng giá với đại lý hoặc người bán tư nhân. Thật có lợi khi nghiên cứu giá thị trường và hiểu rõ về những gì người ta sẵn sàng trả. \ n \ n8. Thu xếp tài chính: Nếu không thanh toán đầy đủ cho chiếc xe, người ta sẽ cần phải sắp xếp tài chính thông qua ngân hàng, công đoàn tín dụng hoặc đại lý. \ n \ n9. Hoàn thành thủ tục giấy tờ: Bước cuối cùng trong việc mua một chiếc xe là hoàn thành các thủ tục giấy tờ cần thiết, bao gồm hóa đơn bán hàng, chuyển nhượng quyền sở hữu và đăng ký. Nhìn chung, mua một chiếc xe liên quan đến việc nghiên cứu, so sánh và đưa ra quyết định sáng suốt để đảm bảo rằng người mua tìm thấy chiếc xe phù hợp với ngân sách của họ."}</w:t>
      </w:r>
    </w:p>
    <w:p w14:paraId="7A1586C8" w14:textId="77777777" w:rsidR="00C347C3" w:rsidRDefault="00CE290F">
      <w:r>
        <w:t>{"câu hỏi": "Soạn câu mở đầu của một câu chuyện lấy bối cảnh trong một khu rừng ma quái, tối tăm:", "câu trả lời": "Khi ánh trăng nhợt nhạt xuyên qua những cành cây cổ thụ xù xì, một cơn rùng mình chạy dọc sống lưng cô trong khi cô điều hướng theo cách của mình qua bóng tối không thể xuyên thủng của khu rừng kỳ lạ."}</w:t>
      </w:r>
    </w:p>
    <w:p w14:paraId="26E09733" w14:textId="77777777" w:rsidR="00C347C3" w:rsidRDefault="00CE290F">
      <w:r>
        <w:t>{"question": "So sánh hai phương thức vận chuyển dưới đây và cung cấp phương thức nào nên được sử dụng trong một trường hợp cụ thể: - Phương thức vận chuyển A: 5-7 ngày, chi phí $ 10 \ nPhương thức vận chuyển B: 2-3 ngày, chi phí $ 20", "trả lời": "Khi so sánh hai phương thức vận chuyển này, cuối cùng phụ thuộc vào hoàn cảnh cụ thể mà phương thức nào là lựa chọn phù hợp nhất. Phương thức vận chuyển A cung cấp thời gian vận chuyển dài hơn từ 5-7 ngày với chi phí thấp hơn là 10 đô la, trong khi Phương thức vận chuyển B cung cấp giao hàng nhanh hơn trong 2-3 ngày với chi phí cao hơn là 20 đô la. \ n \ n Nếu gói hàng được vận chuyển nhạy cảm về thời gian, chẳng hạn như hàng dễ hỏng hoặc nếu người nhận cần mặt hàng gấp, thì tốt nhất bạn nên sử dụng Phương thức vận chuyển B,  với thời gian giao hàng nhanh hơn, mặc dù chi phí cao hơn.\n\nMặt khác, nếu gói hàng không nhạy cảm về thời gian và người nhận sẵn sàng đợi lâu hơn một chút để được giao, thì Phương thức vận chuyển A sẽ là một lựa chọn tiết kiệm chi phí hơn vì nó cung cấp chi phí vận chuyển thấp hơn."}</w:t>
      </w:r>
    </w:p>
    <w:p w14:paraId="111552C7" w14:textId="77777777" w:rsidR="00C347C3" w:rsidRDefault="00CE290F">
      <w:r>
        <w:t xml:space="preserve">{"câu hỏi": "Ghi lại nguyên nhân và hậu quả của việc thiếu ngủ.", "câu trả lời": "Thiếu ngủ xảy ra khi một cá nhân không ngủ đủ giấc. Lượng giấc ngủ được coi là đầy đủ thay đổi từ người này sang người khác, nhưng thông thường, người lớn cần ngủ từ 7-9 giờ mỗi đêm, trong khi trẻ em và thanh thiếu niên cần nhiều hơn. Không ngủ đủ giấc trong một thời gian dài có thể có một số tác động tiêu cực đến cả sức khỏe thể chất và tinh thần. \n\nDưới đây là một số nguyên nhân và ảnh hưởng của việc thiếu ngủ:\n\nNguyên nhân:\n- Yếu tố lối sống: Lịch trình bận rộn, nhu cầu công việc và các hoạt động xã hội có thể khiến mọi người khó ngủ đủ giấc. \n- Rối loạn giấc ngủ: Các tình trạng như mất ngủ và ngưng thở khi ngủ có thể cản trở khả năng ngủ và duy trì giấc ngủ.  Đau mãn tính, lo lắng và trầm cảm có thể làm gián đoạn giấc ngủ. Thuốc: Một số loại thuốc có thể cản trở giấc ngủ, chẳng hạn như những loại thuốc được sử dụng để điều trị ADHD, trầm cảm và huyết áp cao. Lịch trình ngủ không đều: Làm </w:t>
      </w:r>
      <w:r>
        <w:lastRenderedPageBreak/>
        <w:t>việc theo ca hoặc đi du lịch thường xuyên qua các múi giờ khác nhau có thể làm gián đoạn nhịp điệu giấc ngủ tự nhiên của cơ thể. \ n \ nẢnh hưởng: \ n- Chức năng nhận thức bị suy giảm: Thiếu ngủ có thể ảnh hưởng đến trí nhớ,  sự chú ý và khả năng giải quyết vấn đề, gây khó khăn cho việc suy nghĩ rõ ràng và đưa ra quyết định.\n- Thay đổi tâm trạng: Thiếu ngủ có thể gây khó chịu, thay đổi tâm trạng và tăng nguy cơ trầm cảm và lo lắng. Hệ thống miễn dịch suy yếu: Giấc ngủ rất quan trọng để cơ thể sửa chữa và phục hồi, và thiếu ngủ có thể làm suy yếu hệ thống miễn dịch, làm tăng nguy cơ mắc bệnh và nhiễm trùng.  Thiếu ngủ có liên quan đến việc tăng nguy cơ mắc các bệnh mãn tính, chẳng hạn như bệnh tim, béo phì và tiểu đường. Tai nạn và thương tích: Quá mệt mỏi có thể làm chậm thời gian phản ứng và làm giảm sự phối hợp, làm tăng nguy cơ tai nạn và thương tích trong các hoạt động như lái xe hoặc vận hành máy móc hạng nặng."}</w:t>
      </w:r>
    </w:p>
    <w:p w14:paraId="7A154833" w14:textId="77777777" w:rsidR="00C347C3" w:rsidRDefault="00CE290F">
      <w:r>
        <w:t>{"câu hỏi": "Xác định ngôn ngữ lập trình phổ biến nhất trong số các chuyên gia công nghệ.", "Trả lời": "Là một mô hình ngôn ngữ AI, tôi không có quyền truy cập trực tiếp vào dữ liệu hiện tại về mức độ phổ biến của ngôn ngữ lập trình giữa các chuyên gia công nghệ. Tuy nhiên, theo khảo sát nhà phát triển Stack Overflow năm 2021, một trong những nguồn thông tin uy tín nhất về các nhà phát triển, ngôn ngữ lập trình phổ biến nhất trong số các nhà phát triển chuyên nghiệp là JavaScript, tiếp theo là HTML / CSS, SQL, Python và Java. Ngoài ra, điều quan trọng cần lưu ý là sự phổ biến của ngôn ngữ lập trình phụ thuộc vào nhiều yếu tố khác nhau, bao gồm ngành, vai trò công việc cụ thể và vị trí địa lý, và nó có thể thay đổi theo thời gian."}</w:t>
      </w:r>
    </w:p>
    <w:p w14:paraId="1D7FB74D" w14:textId="77777777" w:rsidR="00C347C3" w:rsidRDefault="00CE290F">
      <w:r>
        <w:t>{"câu hỏi": "Tổng hợp những lợi ích của việc sử dụng máy tính cho mục đích cá nhân.", "Trả lời": "Có rất nhiều lợi ích của việc sử dụng máy tính cho mục đích cá nhân, bao gồm:\n\n1. Tăng năng suất: Máy tính có thể giúp tự động hóa các tác vụ lặp đi lặp lại, quản lý các cuộc hẹn và danh sách việc cần làm và giúp tổ chức dễ dàng hơn, tăng năng suất tổng thể. Dễ dàng truy cập thông tin: Với internet, máy tính cung cấp quyền truy cập tức thì vào một lượng thông tin và kiến thức vô tận, làm cho nó trở thành một công cụ nghiên cứu thuận tiện và mạnh mẽ. \ n \ n3. Giao tiếp: Máy tính cho phép các cá nhân giao tiếp và kết nối với gia đình, bạn bè và đồng nghiệp thông qua email, nhắn tin và hội nghị truyền hình. \ n \ n4. Giải trí: Máy tính cung cấp một loạt các tùy chọn giải trí bao gồm truy cập vào âm nhạc, phim, trò chơi và phương tiện truyền thông xã hội. \ n \ n5. Mua sắm và ngân hàng trực tuyến: Máy tính giúp bạn dễ dàng mua sắm, thanh toán hóa đơn và quản lý tài chính thoải mái như ở nhà. \ n \ n6. Giáo dục và xây dựng kỹ năng: Máy tính cung cấp quyền truy cập vào các khóa học trực tuyến, hướng dẫn và tài nguyên giáo dục, cho phép các cá nhân học và xây dựng các kỹ năng mới. Nhìn chung, việc sử dụng máy tính cho mục đích cá nhân mang lại sự tiện lợi, hiệu quả và cơ hội vô tận để học tập, giao tiếp và giải trí."}</w:t>
      </w:r>
    </w:p>
    <w:p w14:paraId="47A7D8AB" w14:textId="77777777" w:rsidR="00C347C3" w:rsidRDefault="00CE290F">
      <w:r>
        <w:t xml:space="preserve">{"question": "Thiết kế một quy trình để hoàn thành nhiệm vụ sau đây. - Lập kế hoạch bữa ăn.", "trả lời": "Đây là quy trình từng bước để tạo kế hoạch bữa ăn:\n\n1. Xác định mục tiêu của bạn: Bắt đầu bằng cách đặt mục tiêu của bạn cho kế hoạch bữa ăn. Bạn có muốn duy trì một chế độ ăn uống lành mạnh, giảm cân, hoặc tăng cơ? Mục tiêu của bạn sẽ giúp bạn xác định các loại thực phẩm bạn nên đưa vào kế hoạch bữa ăn của mình. \ n \ n2. Xác định nhu cầu calo của bạn: Tùy thuộc vào mục tiêu của bạn, bạn sẽ cần xác định số lượng calo bạn nên </w:t>
      </w:r>
      <w:r>
        <w:lastRenderedPageBreak/>
        <w:t>tiêu thụ hàng ngày. Bạn có thể sử dụng máy tính calo hoặc tham khảo ý kiến chuyên gia dinh dưỡng để tìm ra lượng phù hợp với bạn. \ n \ n3. Xem xét bất kỳ hạn chế chế độ ăn uống nào: Nếu bạn có bất kỳ hạn chế chế độ ăn uống hoặc dị ứng nào, hãy đảm bảo tính đến chúng trong khi tạo kế hoạch bữa ăn của bạn. \ n \ n4. Lên kế hoạch cho bữa ăn của bạn: Một khi bạn đã tìm ra mục tiêu, nhu cầu calo và hạn chế chế độ ăn uống, đã đến lúc bắt đầu lên kế hoạch cho bữa ăn của bạn. Nhằm mục đích cho các bữa ăn cân bằng bao gồm sự kết hợp của protein, carbohydrate và chất béo lành mạnh. Sử dụng công cụ lập kế hoạch bữa ăn hoặc ứng dụng để giúp bạn sắp xếp bữa ăn trong tuần. \ n \ n5. Lập danh sách hàng tạp hóa: Khi bạn đã lên kế hoạch cho bữa ăn của mình, hãy lập danh sách tạp hóa gồm tất cả các thành phần bạn cần để chuẩn bị chúng. Điều này sẽ giúp bạn luôn ngăn nắp và tiết kiệm thời gian khi bạn đi mua sắm hàng tạp hóa. \ n \ n6. Chuẩn bị bữa ăn của bạn: Dành một chút thời gian mỗi tuần để chuẩn bị bữa ăn của bạn trước. Điều này có thể bao gồm nấu các mẻ thức ăn lớn hoặc chuẩn bị nguyên liệu cho tuần tới. Chuẩn bị sẵn bữa ăn của bạn để đi sẽ giúp bạn dễ dàng tuân thủ kế hoạch bữa ăn của mình hơn. \ n \ n7. Luôn nhất quán: Tuân thủ kế hoạch bữa ăn cần có kỷ luật và tính nhất quán. Đảm bảo theo dõi kế hoạch của bạn càng chặt chẽ càng tốt và thực hiện các điều chỉnh khi cần thiết. Theo thời gian, bạn sẽ thấy rằng việc lập kế hoạch bữa ăn trở thành thói quen và giúp bạn đạt được mục tiêu của mình."}</w:t>
      </w:r>
    </w:p>
    <w:p w14:paraId="0D2FEDD8" w14:textId="77777777" w:rsidR="00C347C3" w:rsidRDefault="00CE290F">
      <w:r>
        <w:t>{"câu hỏi": "Kể tên năm tính cách liên quan đến khoa học máy tính. - &lt;none&gt;", "answer": "1. Alan Turing: Ông là một nhà toán học và khoa học máy tính, người đóng vai trò quan trọng trong việc phá vỡ Mật mã Enigma của Đức Quốc xã trong Thế chiến II. Ada Lovelace: Còn được gọi là "lập trình viên máy tính đầu tiên", Ada Lovelace đã viết thuật toán đầu tiên dự định được xử lý bởi một máy. \ n \ n3. Grace Hopper: Bà là một nhà khoa học máy tính và chuẩn đô đốc Hải quân Hoa Kỳ, một trong những lập trình viên đầu tiên của máy tính Harvard Mark I và đã phát triển trình biên dịch đầu tiên. \ n \ n4. Steve Jobs: Là người đồng sáng lập Apple, Steve Jobs đóng một vai trò quan trọng trong việc phát triển máy tính cá nhân và phổ biến giao diện người dùng đồ họa. \ n \ n5. Tim Berners-Lee: Còn được gọi là "Cha đẻ của World Wide Web", Tim Berners-Lee là người phát minh ra World Wide Web, một hệ thống cách mạng hóa cách mọi người truy cập và chia sẻ thông tin.</w:t>
      </w:r>
    </w:p>
    <w:p w14:paraId="02C42328" w14:textId="77777777" w:rsidR="00C347C3" w:rsidRDefault="00CE290F">
      <w:r>
        <w:t>{"question": "Một palindrome là một số nguyên đọc cùng tiến và lùi, chẳng hạn như 3663. Bao nhiêu phần trăm các palindrome từ 100 đến 500 chứa ít nhất một 5?", "trả lời": "Để tính tỷ lệ phần trăm palindrome từ 100 đến 500 chứa ít nhất một 5, chúng ta có thể quan sát thấy rằng không có palindrome nào trong số này bắt đầu bằng 5, vì vậy chúng chỉ có thể chứa 5 trong hàng chục chữ số. Chỉ có bốn palindrome đáp ứng tiêu chí này: 151, 252, 353 và 454. \n\nĐể tìm tổng số palindromes, chúng ta có thể lưu ý rằng có bốn lựa chọn cho chữ số đầu tiên / cuối cùng và 10 lựa chọn cho chữ số giữa. Do đó, tỷ lệ phần trăm palindromes chứa 5 dưới dạng chữ số là 4/(4 * 10), đơn giản hóa thành 10%."}</w:t>
      </w:r>
    </w:p>
    <w:p w14:paraId="39856509" w14:textId="77777777" w:rsidR="00C347C3" w:rsidRDefault="00CE290F">
      <w:r>
        <w:t xml:space="preserve">{"câu hỏi": "So sánh và đối chiếu hai thành phố nhất định liên quan đến kiến trúc. - Paris, Pháp và Rome, Ý", "trả lời": "Paris, Pháp và Rome, Ý đều là những thành phố tự hào với kiến trúc tuyệt đẹp và có vô số địa danh lịch sử và văn hóa. Mặc dù cả hai thành phố đều thể hiện sự pha trộn của các phong cách kiến trúc, nhưng có một số khác biệt chính giữa các điểm nổi bật về kiến trúc của chúng. Tại Paris, phần lớn kiến trúc mang tính biểu tượng của thành </w:t>
      </w:r>
      <w:r>
        <w:lastRenderedPageBreak/>
        <w:t>phố được đặc trưng bởi việc sử dụng phong cách Baroque và tân cổ điển của Pháp. Các tòa nhà như Cung điện Versailles, Louvre và Khải Hoàn Môn là những ví dụ kinh điển về phong cách hoành tráng và trang trí công phu của kiến trúc Baroque Pháp. Các tòa nhà Haussmannian của thành phố, nằm dọc theo các đại lộ rộng, được biết đến với mặt tiền bằng đá màu kem, mái Mansard và ban công sắt. Paris cũng có những bổ sung gần đây hơn cho cảnh quan kiến trúc của nó, chẳng hạn như Trung tâm Pompidou hiện đại và kim tự tháp thủy tinh của Louvre được thiết kế bởi I.M. Pei. Mặt khác, Rome thường được gọi là Thành phố vĩnh cửu vì lịch sử phong phú kéo dài hơn 2.500 năm. Thành phố này nổi tiếng với kiến trúc cổ xưa, đặc biệt là từ thời La Mã. Các cấu trúc như Đấu trường La Mã, Pantheon và Diễn đàn La Mã thể hiện sức mạnh kỹ thuật của người La Mã và sự tinh tế của họ đối với kiến trúc hoành tráng. Rome cũng là nơi có một số vương cung thánh đường và nhà thờ tuyệt đẹp, nhiều trong số đó được xây dựng theo phong cách Baroque. Mặt tiền trang trí công phu và sân khấu của các tòa nhà như Vương cung thánh đường Thánh Peter và Đài phun nước Trevi là những ví dụ điển hình của kiến trúc Baroque ở Rome. Tóm lại, cả Paris và Rome đều là những thành phố nổi tiếng với kiến trúc của họ, với Paris trưng bày nhiều phong cách tân cổ điển và Haussmannian hơn, trong khi Rome thể hiện sự giàu có của kiến trúc La Mã và Baroque cổ đại.</w:t>
      </w:r>
    </w:p>
    <w:p w14:paraId="4D81EA41" w14:textId="77777777" w:rsidR="00C347C3" w:rsidRDefault="00CE290F">
      <w:r>
        <w:t>{"question": "Chèn các từ ghép thích hợp vào văn bản. - Anh ta lái xe đến cửa hàng rồi đi mua thực phẩm.", "trả lời": "Anh ta lái ô tô đi siêu thị rồi đi mua sắm tạp hóa."}</w:t>
      </w:r>
    </w:p>
    <w:p w14:paraId="0C04A43F" w14:textId="77777777" w:rsidR="00C347C3" w:rsidRDefault="00CE290F">
      <w:r>
        <w:t>{"câu hỏi": "Tạo ra một trích dẫn nổi tiếng.", "Câu trả lời": "Hãy là sự thay đổi mà bạn muốn thấy trên thế giới.\" - Mahatma Gandhi."}</w:t>
      </w:r>
    </w:p>
    <w:p w14:paraId="291DB631" w14:textId="77777777" w:rsidR="00C347C3" w:rsidRDefault="00CE290F">
      <w:r>
        <w:t>{"question": "Viết lại đoạn văn đã cho, thay đổi giọng nói hiện diện thành thì quá khứ. - Jack đến thăm bảo tàng mỗi tuần. Anh ấy viết về trải nghiệm của mình cho blog của mình.", "câu trả lời": "Jack đến thăm bảo tàng mỗi tuần. Anh ấy đã viết về trải nghiệm của mình cho blog của mình."}</w:t>
      </w:r>
    </w:p>
    <w:p w14:paraId="73E33D34" w14:textId="77777777" w:rsidR="00C347C3" w:rsidRDefault="00CE290F">
      <w:r>
        <w:t>{"question": "Xử lý văn bản thông qua trình phân tích cú pháp để tìm gốc của câu. - Đó là một ngày đẹp trời.", "trả lời": "Gốc của câu \"Đó là một ngày đẹp trời.\" là \"là\"."}</w:t>
      </w:r>
    </w:p>
    <w:p w14:paraId="6FAFF810" w14:textId="77777777" w:rsidR="00C347C3" w:rsidRDefault="00CE290F">
      <w:r>
        <w:t>{"question": "Thay đổi từ in đậm thành từ đồng nghĩa. - Chúng ta nên rạng rỡ về thành công của mình.", "Trả lời": "Chúng ta nên hả hê về thành công của mình."}</w:t>
      </w:r>
    </w:p>
    <w:p w14:paraId="4CCC6789" w14:textId="77777777" w:rsidR="00C347C3" w:rsidRDefault="00CE290F">
      <w:r>
        <w:t>{"question": "Phân loại câu là khẳng định hay phủ định. - Anh ấy không có kiên nhẫn với trò chơi.", "trả lời": "Tiêu cực."}</w:t>
      </w:r>
    </w:p>
    <w:p w14:paraId="58ACD7FF" w14:textId="77777777" w:rsidR="00C347C3" w:rsidRDefault="00CE290F">
      <w:r>
        <w:t>{"question": "Tìm ngày trong tuần của ngày tiếp theo. - Ngày 16 tháng 7 năm 2020", "trả lời": "Ngày 16 tháng 7 năm 2020 là vào thứ Năm."}</w:t>
      </w:r>
    </w:p>
    <w:p w14:paraId="79E73AAF" w14:textId="77777777" w:rsidR="00C347C3" w:rsidRDefault="00CE290F">
      <w:r>
        <w:t>{"question": "Liệt kê ba tính từ mô tả nhân vật trong đoạn văn. - Henry là một người đàn ông dũng cảm và quyết đoán, không bao giờ bỏ cuộc.", "trả lời": "dũng cảm, quyết đoán, kiên trì"}</w:t>
      </w:r>
    </w:p>
    <w:p w14:paraId="36C33EBD" w14:textId="77777777" w:rsidR="00C347C3" w:rsidRDefault="00CE290F">
      <w:r>
        <w:t>{"câu hỏi": "Xác định thành phố thủ đô từ đoạn văn sau. - Dân số Zimbabwae là hơn 14 triệu người.", "trả lời": "Thành phố thủ đô không được đề cập trong đoạn văn đã cho."}</w:t>
      </w:r>
    </w:p>
    <w:p w14:paraId="7B4AB98A" w14:textId="77777777" w:rsidR="00C347C3" w:rsidRDefault="00CE290F">
      <w:r>
        <w:lastRenderedPageBreak/>
        <w:t>{"question": "Với mô tả sau đây về một bộ phim, hãy phân loại nó là một bộ phim hài, lãng mạn hoặc chính kịch. - Một câu chuyện về tình yêu không chắc chắn giữa một người đàn ông và một người phụ nữ từ các thế giới khác nhau.", "câu trả lời": "Mô tả được đưa ra cho thấy rằng bộ phim là một câu chuyện lãng mạn."}</w:t>
      </w:r>
    </w:p>
    <w:p w14:paraId="7CBCDE03" w14:textId="77777777" w:rsidR="00C347C3" w:rsidRDefault="00CE290F">
      <w:r>
        <w:t>{"question": "Tìm một tiêu đề bài hát mô tả đúng nhất một cảm giác cụ thể. - Cảm giác bắt đầu lại.", "Trả lời": "Một tiêu đề bài hát có thể mô tả cảm giác bắt đầu lại là "Begin Again" của Taylor Swift."}</w:t>
      </w:r>
    </w:p>
    <w:p w14:paraId="749E1518" w14:textId="77777777" w:rsidR="00C347C3" w:rsidRDefault="00CE290F">
      <w:r>
        <w:t>{"câu hỏi": "Với văn bản sau, trích xuất thông tin liên quan. - Tổng thống nói rằng nền kinh tế đang được cải thiện và tiền lương cao hơn trước.", "trả lời": "Thông tin liên quan được trích từ văn bản:\n- Tổng thống đã đưa ra tuyên bố\n- Tổng thống nói nền kinh tế đang được cải thiện \n- Tiền lương hiện cao hơn so với trước đây."}</w:t>
      </w:r>
    </w:p>
    <w:p w14:paraId="6F9C2B3C" w14:textId="77777777" w:rsidR="00C347C3" w:rsidRDefault="00CE290F">
      <w:r>
        <w:t>{"câu hỏi": "Tạo ra một câu chuyện với cao trào phát triển tốt.", "câu trả lời": "Ngày xửa ngày xưa, ở một vương quốc xa xôi, có một cô gái trẻ tên là Lily. Cô sống một cuộc sống đơn giản với cha mẹ trong một ngôi làng nhỏ ở ngoại ô vương quốc. Nhưng một ngày nọ, cuộc sống của Lily đã thay đổi hoàn toàn khi một phù thủy độc ác sử dụng bùa chú vào vương quốc, khiến nó mất hết màu sắc và khiến cư dân mất hết hy vọng. \n\nLily quyết tâm mang lại màu sắc và hy vọng cho vương quốc của mình. Vì vậy, cô bắt tay vào cuộc hành trình tìm kiếm thầy phù thủy, người sống trong một lâu đài cao chót vót ở trung tâm vương quốc. Trên đường đi, cô gặp một du khách bí ẩn, người đã tham gia cùng cô trong nhiệm vụ của cô. \n\nKhi họ đi du lịch, họ gặp phải nhiều chướng ngại vật, bao gồm những con rồng hung dữ, đầm lầy nguy hiểm và những khu rừng tối tăm. Nhưng Lily đã quyết tâm đến lâu đài của phù thủy và mang lại màu sắc cho vương quốc của mình. Cuối cùng, sau nhiều tháng du hành, Lily và người lữ hành đã đến lâu đài. Họ đã phải đối mặt với thầy phù thủy, và một trận chiến khốc liệt xảy ra sau đó. Cao trào của câu chuyện đến khi Lily và du khách hợp lực để chiến đấu với thầy phù thủy. Với sức mạnh tổng hợp của mình, họ đã đánh bại phù thủy, phá vỡ phép thuật của anh ta và khôi phục màu sắc và hy vọng cho vương quốc. \n\nNgười dân của vương quốc vui mừng và ăn mừng sự dũng cảm của Lily. Họ cảm ơn cô vì đã mang lại màu sắc và hy vọng cho vương quốc của họ. Kể từ ngày đó, Lily được biết đến như là anh hùng của vương quốc, và cô ấy đã sống những ngày của mình trong hòa bình và hạnh phúc.\n\nThe end."}</w:t>
      </w:r>
    </w:p>
    <w:p w14:paraId="55337DD4" w14:textId="77777777" w:rsidR="00C347C3" w:rsidRDefault="00CE290F">
      <w:r>
        <w:t>{"câu hỏi": "Xác định các phần của lời nói của các từ đã cho. - happy, bought, quick", "answer": "Phần lời nói của các từ đã cho như sau:\n- happy: tính từ (mô tả trạng thái tồn tại hoặc cảm giác)\n- bought: động từ (một hành động)\n- nhanh: trạng từ (mô tả cách một hành động được thực hiện)"}</w:t>
      </w:r>
    </w:p>
    <w:p w14:paraId="336F108C" w14:textId="77777777" w:rsidR="00C347C3" w:rsidRDefault="00CE290F">
      <w:r>
        <w:t>{"câu hỏi": "Chấm điểm câu hỏi toán học sau: 2 + 2 = 4", "câu trả lời": "Đúng. Câu trả lời thực sự là 4."}</w:t>
      </w:r>
    </w:p>
    <w:p w14:paraId="46DA9F3B" w14:textId="77777777" w:rsidR="00C347C3" w:rsidRDefault="00CE290F">
      <w:r>
        <w:t>{"câu hỏi": "Chỉnh sửa câu đã cho và đảm bảo rằng nó ở dạng giọng thụ động. - đuổi theo con mèo.", "trả lời": "Con mèo bị đuổi theo."}</w:t>
      </w:r>
    </w:p>
    <w:p w14:paraId="4C1B6224" w14:textId="77777777" w:rsidR="00C347C3" w:rsidRDefault="00CE290F">
      <w:r>
        <w:lastRenderedPageBreak/>
        <w:t>{"câu hỏi": "Tóm tắt một bộ phim trong 2-3 câu. - Bộ truyện Harry Potter", "câu trả lời": "Bộ truyện Harry Potter kể về cuộc đời của một phù thủy trẻ, Harry Potter, và những người bạn của anh ấy là Ron Weasley và Hermione Granger, tất cả đều theo học Trường Phù thủy và Pháp sư Hogwarts. Trong suốt bộ truyện, Harry và những người bạn của mình chiến đấu chống lại phù thủy độc ác Voldemort và những người theo hắn, Tử thần Thực tử, những người tìm cách giết Harry và chiếm lấy thế giới phù thủy. Bộ truyện ghi lại cuộc phiêu lưu, tình bạn và trận chiến của họ khi họ làm việc để đánh bại Voldemort và khôi phục hòa bình cho thế giới phù thủy."}</w:t>
      </w:r>
    </w:p>
    <w:p w14:paraId="5190D266" w14:textId="77777777" w:rsidR="00C347C3" w:rsidRDefault="00CE290F">
      <w:r>
        <w:t>{"câu hỏi": "Thủ đô của Pháp trong những năm 1900 là gì?", "câu trả lời": "Thủ đô của Pháp vào những năm 1900, như bây giờ, là Paris."}</w:t>
      </w:r>
    </w:p>
    <w:p w14:paraId="3BE46C4B" w14:textId="77777777" w:rsidR="00C347C3" w:rsidRDefault="00CE290F">
      <w:r>
        <w:t>{"câu hỏi": "Liệt kê 5 hoạt động cho trẻ em làm trong kỳ nghỉ lễ.", "trả lời": "1. Trang trí ngày lễ: Trẻ em có thể tham gia trang trí nhà cửa cho mùa lễ, bằng cách làm vòng hoa, bông tuyết giấy, vòng hoa và các đồ thủ công khác. \ n \ n2. Nướng bánh ngày lễ: Nướng bánh quy, bánh ngọt hoặc nhà bánh gừng là một hoạt động thú vị liên quan đến cả gia đình. Trẻ em có thể giúp trộn các thành phần, tạo hình bột hoặc đơn giản là trang trí bằng kem, rắc và kẹo. \ n \ n3. Viết thư cho ông già Noel: Viết thư cho ông già Noel có thể là một hoạt động vui vẻ và thú vị cho trẻ em. Họ có thể thực hiện điều ước Giáng sinh của họ, trong khi thực hành viết của họ, và cha mẹ có thể sử dụng những lá thư này để tìm hiểu những gì con cái họ thực sự muốn cho Giáng sinh. \ n \ n4. Đi trượt tuyết hoặc trượt băng: Trong những ngày nghỉ đông, nếu thời tiết cho phép, trẻ em có thể có một khoảng thời gian tuyệt vời để đi trượt tuyết hoặc trượt băng. Những hoạt động này là một cách tuyệt vời để tập thể dục, và có thể được thực hiện riêng lẻ hoặc với bạn bè và gia đình. \ n \ n5. Xem phim Giáng sinh: Xem phim Giáng sinh cùng nhau là một cách tuyệt vời để dành thời gian cho gia đình, đồng thời hòa mình vào tinh thần ngày lễ. Trẻ em có thể thưởng thức các tác phẩm kinh điển như 'A Charlie Brown Christmas', 'Rudolph the Red-Nosed Reindeer' hoặc 'Home Alone', cùng với các bộ phim kỳ nghỉ mới hơn, với một số ca cao nóng và đồ ăn nhẹ.</w:t>
      </w:r>
    </w:p>
    <w:p w14:paraId="451B5FE6" w14:textId="77777777" w:rsidR="00C347C3" w:rsidRDefault="00CE290F">
      <w:r>
        <w:t>{"câu hỏi": "Xác định ba thành tựu khoa học lớn của thế kỷ 19", "trả lời": "1. Thuyết tiến hóa: Năm 1859, Charles Darwin xuất bản cuốn "Về nguồn gốc các loài", giới thiệu lý thuyết chọn lọc tự nhiên và đặt nền tảng cho sự hiểu biết khoa học về sự tiến hóa của sự sống trên Trái đất. Khám phá điện từ: James Clerk Maxwell đã phát triển một tập hợp các phương trình vào giữa thế kỷ 19 mô tả mối quan hệ giữa điện, từ tính và ánh sáng. Điều này dẫn đến sự hiểu biết về điện từ như một lực duy nhất và mở đường cho nhiều tiến bộ công nghệ, bao gồm cả sự phát triển của năng lượng điện và viễn thông. \ n \ n3. Lý thuyết mầm bệnh: Trong nửa sau của thế kỷ 19, Louis Pasteur và Robert Koch đã chứng minh rằng các vi sinh vật cụ thể chịu trách nhiệm gây ra các bệnh cụ thể. Việc chấp nhận lý thuyết mầm bệnh đã thay đổi hoàn toàn thực hành y tế và dẫn đến nhiều tiến bộ trong y tế công cộng, bao gồm cải thiện thực hành vệ sinh và vệ sinh."}</w:t>
      </w:r>
    </w:p>
    <w:p w14:paraId="463ACE8D" w14:textId="77777777" w:rsidR="00C347C3" w:rsidRDefault="00CE290F">
      <w:r>
        <w:t xml:space="preserve">{"câu hỏi": "Tạo công thức cho phiên bản thuần chay của món salad Caesar", "câu trả lời": "Công thức salad Caesar thuần chay\n\nThành phần:\n- 1 đầu rau diếp romaine, xắt nhỏ\n- 1/2 chén cà chua bi, giảm một n\n- 1/4 chén hành tím thái lát\n- 1 quả bơ, thái hạt lựu\n- 1 chén bánh mì đậu phụ\n- phô mai parmesan thuần chay (tùy chọn)\n\nĐối với nước </w:t>
      </w:r>
      <w:r>
        <w:lastRenderedPageBreak/>
        <w:t>sốt:\n- 1/2 chén hạt điều thô,  ngâm và để ráo nước \ n- 1/4 cốc nước \ n- 3 muỗng canh nước cốt chanh \ n- 1 muỗng canh mù tạt Dijon \ n- 2 tép tỏi, băm nhỏ \ n - 2 muỗng cà phê bạch hoa \ n- 1/2 muỗng cà phê muối \ n- 1/4 muỗng cà phê hạt tiêu đen \ n- 1/4 chén dầu ô liu \ n \ nHướng dẫn: \ n1. Bắt đầu bằng cách làm nước sốt: Thêm hạt điều ngâm, nước, nước cốt chanh, mù tạt dijon, tỏi băm, bạch hoa, muối và hạt tiêu đen vào máy xay. Trộn cho đến khi mịn và kem.\n2. Khi máy xay đang chạy, từ từ cho vào dầu ô liu cho đến khi nước sốt được kết hợp tốt. \ n3. Trong một bát salad lớn, thêm rau diếp romaine xắt nhỏ, cà chua bi, hành tím thái lát, bơ thái hạt lựu và bánh mì đậu phụ. \ n4. Đổ nước sốt lên salad và đảo đều để kết hợp.\n5. Nếu sử dụng, rắc phô mai parmesan thuần chay lên trên để phục vụ. \ n6. Phục vụ ngay lập tức và thưởng thức món salad Caesar thuần chay của bạn!"}</w:t>
      </w:r>
    </w:p>
    <w:p w14:paraId="5912C273" w14:textId="77777777" w:rsidR="00C347C3" w:rsidRDefault="00CE290F">
      <w:r>
        <w:t>{"câu hỏi": "Giải thích tại sao một tổ chức có thể sử dụng phần mềm nguồn mở", "trả lời": "Phần mềm nguồn mở là phần mềm có sẵn mã nguồn cho bất kỳ ai truy cập, sửa đổi và phân phối lại. Có một số lý do tại sao một tổ chức có thể chọn sử dụng phần mềm nguồn mở, bao gồm: \ n \ n1. Tiết kiệm chi phí: Phần mềm nguồn mở thường có sẵn miễn phí hoặc với chi phí thấp. Đây có thể là một lợi thế lớn cho các tổ chức muốn giảm chi phí cho phí cấp phép phần mềm. \ n \ n2. Tính linh hoạt: Vì mã nguồn có sẵn, các tổ chức có thể sửa đổi phần mềm để đáp ứng tốt hơn nhu cầu riêng của họ. Điều này có nghĩa là họ có thể điều chỉnh phần mềm theo quy trình kinh doanh cụ thể của họ, thay vì phải điều chỉnh các quy trình của họ để phù hợp với phần mềm. \ n \ n3. Hỗ trợ cộng đồng: Cộng đồng nguồn mở được tạo thành từ một số lượng lớn các nhà phát triển và người dùng đang tích cực làm việc và sử dụng phần mềm. Điều này có nghĩa là các tổ chức thường có thể tìm thấy hỗ trợ nhanh chóng và miễn phí thông qua các diễn đàn trực tuyến và các tài nguyên khác. \ n \ n4. Độ tin cậy và bảo mật: Do số lượng lớn các nhà phát triển làm việc trên các dự án nguồn mở, phần mềm thường đáng tin cậy hơn và ít bị lỗi và các vấn đề bảo mật hơn. Bất kỳ vấn đề nào được tìm thấy đều có thể được cộng đồng giải quyết nhanh chóng. \ n \ n5. Tránh khóa nhà cung cấp: Với phần mềm độc quyền, các tổ chức có thể bị khóa trong việc sử dụng sản phẩm của một nhà cung cấp cụ thể, ngay cả khi nó không còn đáp ứng nhu cầu của họ. Với phần mềm nguồn mở, thường có nhiều nhà cung cấp cung cấp hỗ trợ và dịch vụ, vì vậy tổ chức có nhiều tự do hơn để chuyển đổi nếu họ cần. Tóm lại, việc sử dụng phần mềm nguồn mở có thể giúp các tổ chức tiết kiệm tiền, linh hoạt hơn, có quyền truy cập vào hỗ trợ cộng đồng, có phần mềm đáng tin cậy và an toàn hơn và tránh bị khóa nhà cung cấp."}</w:t>
      </w:r>
    </w:p>
    <w:p w14:paraId="3FBA9DB4" w14:textId="77777777" w:rsidR="00C347C3" w:rsidRDefault="00CE290F">
      <w:r>
        <w:t>{"câu hỏi": "Phân loại các mục sau thành 'trái cây' hoặc 'rau': chuối, khoai tây, cà chua", "trả lời": "Trái cây: Chuối, Cà chua \nRau: Khoai tây"}</w:t>
      </w:r>
    </w:p>
    <w:p w14:paraId="7540D9C1" w14:textId="77777777" w:rsidR="00C347C3" w:rsidRDefault="00CE290F">
      <w:r>
        <w:t xml:space="preserve">{"câu hỏi": "Mô tả các quy trình làm sinh tố làm từ sữa chua.", "câu trả lời": "Làm sinh tố làm từ sữa chua là một quá trình nhanh chóng và dễ dàng chỉ bao gồm một vài bước. Dưới đây là một công thức đơn giản bạn có thể làm theo: \ n \ n1. Thu thập nguyên liệu: Để làm sinh tố làm từ sữa chua, bạn sẽ cần một ít sữa chua, trái cây hoặc rau quả bạn chọn, chất làm ngọt (như mật ong, xi-rô agave, hoặc đường) và một số đá hoặc trái cây đông lạnh. Bạn cũng có thể thêm các thành phần khác như sữa hoặc sữa thay thế, bơ hạt, hạt hoặc bột protein tùy thuộc vào sở thích của bạn. \ n \ n2. Chuẩn bị nguyên liệu: Rửa sạch và cắt trái cây hoặc rau quả thành miếng nhỏ. Nếu bạn đang sử dụng trái cây đông lạnh, bạn có thể bỏ qua bước này. </w:t>
      </w:r>
      <w:r>
        <w:lastRenderedPageBreak/>
        <w:t>Đo sữa chua và các thành phần khác theo công thức hoặc sở thích của bạn. \ n \ n3. Pha trộn: Đặt tất cả các thành phần vào máy xay, bắt đầu với chất lỏng ở phía dưới, tiếp theo là sữa chua, trái cây hoặc rau quả, chất làm ngọt và bất kỳ chất bổ sung nào khác. Trộn hỗn hợp trên cao cho đến khi mịn và kem. Nếu sinh tố quá dày, bạn có thể thêm nhiều chất lỏng để làm loãng nó. Nếu nó quá mỏng, hãy thêm nhiều sữa chua hoặc trái cây đông lạnh để làm đặc lại. \ n \ n4. Đổ và phục vụ: Sau khi sinh tố được pha trộn với độ đặc mong muốn của bạn, hãy rót nó vào ly và phục vụ ngay lập tức. Bạn có thể trang trí sinh tố với một ít trái cây tươi hoặc rắc các loại hạt hoặc hạt nếu muốn.\n\nNhìn chung, làm sinh tố làm từ sữa chua là một quá trình đơn giản bao gồm pha trộn sữa chua với trái cây hoặc rau quả, đá và các thành phần khác để tạo ra một thức uống ngon và tốt cho sức khỏe."}</w:t>
      </w:r>
    </w:p>
    <w:p w14:paraId="53EEB95F" w14:textId="77777777" w:rsidR="00C347C3" w:rsidRDefault="00CE290F">
      <w:r>
        <w:t>{"câu hỏi": "Giới thiệu một cuốn sách bạn đã đọc khám phá các chủ đề về mối quan hệ gia đình", "câu trả lời": "Một cuốn sách tôi rất muốn giới thiệu khám phá các chủ đề về mối quan hệ gia đình là "A Man Called Ove" của Fredrik Backman. Cuốn sách này kể về câu chuyện của Ove, một người về hưu gắt gỏng và bị cô lập, người dần dần bị kéo trở lại cộng đồng của mình và hình thành mối quan hệ không chắc chắn thông qua những hành động tử tế và một tình bạn bất ngờ. Xuyên suốt cuốn tiểu thuyết, mối quan hệ của Ove với các thành viên trong gia đình, hàng xóm và bạn bè của mình được khám phá sâu hơn. Tác giả đã thực hiện một công việc đáng kinh ngạc khi miêu tả sự phức tạp của sự năng động trong gia đình và vai trò mạnh mẽ mà các mối quan hệ có thể có trong việc định hình cuộc sống của một người. Tôi nghĩ cuốn sách này sẽ là một lựa chọn tuyệt vời cho bất cứ ai đang tìm kiếm một cuốn sách ấm áp và kích thích tư duy về chủ đề các mối quan hệ gia đình."}</w:t>
      </w:r>
    </w:p>
    <w:p w14:paraId="084A5FE3" w14:textId="77777777" w:rsidR="00C347C3" w:rsidRDefault="00CE290F">
      <w:r>
        <w:t>{"câu hỏi": "Trong 2-3 câu, giải thích lý thuyết Vụ nổ lớn", "câu trả lời": "Lý thuyết Vụ nổ lớn là một mô hình vũ trụ học giải thích nguồn gốc của vũ trụ, cho thấy tất cả bắt đầu như một điểm kỳ dị mở rộng nhanh chóng khoảng 13,8 tỷ năm trước. Nó dựa trên quan sát rằng các thiên hà đang di chuyển ra xa nhau, chỉ ra rằng vũ trụ vẫn đang giãn nở, ủng hộ ý tưởng rằng mọi thứ trong vũ trụ đã từng được chứa trong một điểm dày đặc, nóng và vô cùng nhỏ.</w:t>
      </w:r>
    </w:p>
    <w:p w14:paraId="284D29EF" w14:textId="77777777" w:rsidR="00C347C3" w:rsidRDefault="00CE290F">
      <w:r>
        <w:t>{"câu hỏi": "Tạo danh sách 3 phát minh quan trọng nhất trong thế kỷ 20", "câu trả lời": "1. Internet (được phát triển theo từng giai đoạn từ những năm 1960 đến những năm 1980): Có thể cho rằng, một trong những phát minh mang tính cách mạng nhất của thế kỷ 20, internet đã thay đổi mọi khía cạnh trong cuộc sống của chúng ta - giao tiếp, thương mại, giải trí và hơn thế nữa. Năng lượng hạt nhân (phản ứng dây chuyền hạt nhân được kiểm soát lần đầu tiên vào năm 1942): Phát minh này đã có tác động sâu sắc đến thế giới, cả bằng cách cung cấp một nguồn năng lượng mới và tiềm năng hủy diệt của nó. Thuốc kháng sinh (Penicillin được phát hiện vào năm 1928): Việc phát hiện ra kháng sinh đã mở ra một kỷ nguyên mới của y học, cho phép các bác sĩ chống lại các bệnh nhiễm trùng do vi khuẩn đã từng gây tử vong và tăng đáng kể tuổi thọ trung bình.</w:t>
      </w:r>
    </w:p>
    <w:p w14:paraId="334E7E95" w14:textId="77777777" w:rsidR="00C347C3" w:rsidRDefault="00CE290F">
      <w:r>
        <w:t xml:space="preserve">{"câu hỏi": "Mô tả cấu trúc tường thuật của phim Casablanca", "câu trả lời": "Casablanca là một bộ phim chính kịch kinh điển của Mỹ phát hành năm 1942, do Michael Curtiz đạo diễn và lấy bối cảnh Thế chiến II. Cấu trúc tường thuật của bộ phim tuân theo một cốt truyện tuyến tính, bắt đầu bằng việc giới thiệu bối cảnh và các nhân vật chính, tiến qua hành động đang lên và đạt đến cao trào, trước khi giải quyết bằng một hành động rơi và kết thúc. \ n \ </w:t>
      </w:r>
      <w:r>
        <w:lastRenderedPageBreak/>
        <w:t>n Bộ phim mở đầu tại thành phố Casablanca, nằm ở Morocco thuộc Pháp, nơi những người tị nạn từ khắp châu Âu đã tụ tập,  hy vọng có được các giấy tờ du lịch cần thiết để trốn sang Mỹ. Khán giả được giới thiệu với nhân vật chính Rick Blaine, một người Mỹ xa xứ và là chủ sở hữu của một hộp đêm nổi tiếng, Rick\u2019s Caf\u00e9 Am\u00e9ricain. Khi cốt truyện tiến triển, nó được tiết lộ rằng Rick là một người đàn ông có quá khứ, đã từng có quan hệ với một người phụ nữ tên là Ilsa Lund, người đã khiến anh ta đau lòng ở Paris. \ n \ n Hành động đang lên của câu chuyện phát triển với sự xuất hiện của Ilsa và chồng cô, Victor Lazlo, một nhà lãnh đạo Kháng chiến Séc, cả hai đều đang tìm cách có được các tài liệu cần thiết để trốn sang Mỹ. Rick thấy mình rơi vào tình thế tiến thoái lưỡng nan, vì anh vẫn nuôi dưỡng tình cảm với Ilsa, nhưng cũng nhận thức được tầm quan trọng của Victor đối với phong trào kháng chiến. Câu chuyện lên đến đỉnh điểm khi Rick phải đưa ra quyết định về việc nên giúp Ilsa và Victor trốn thoát, hay giữ lấy Ilsa, người mà anh vẫn yêu. Trong một sự kiện đáng ngạc nhiên, Rick chọn giúp đỡ họ, hy sinh hạnh phúc của chính mình cho những điều tốt đẹp hơn. Hành động rơi xuống chứng kiến các nhân vật nói lời tạm biệt của họ, với Rick và Ilsa chia sẻ một khoảnh khắc chân thành, khi Rick đưa ra câu thoại mang tính biểu tượng của mình: \u201cHere\u2019s looking at you, kid\u201d.\n\nGiải pháp của câu chuyện được đưa ra khi Rick và Đại úy Renault, một sĩ quan cảnh sát Pháp, bước đi vào màn đêm, với Rick thốt ra một câu nổi tiếng khác:  \u201cLouis, tôi nghĩ đây là sự khởi đầu của một tình bạn đẹp.\u201d\n\nCấu trúc tường thuật của Casablanca được đan xen chặt chẽ, khéo léo cân bằng giữa lãng mạn, kịch tính và mưu đồ chính trị, và không có gì lạ khi nó vẫn là một tác phẩm kinh điển vượt thời gian trong lịch sử điện ảnh."}</w:t>
      </w:r>
    </w:p>
    <w:p w14:paraId="655ADBEA" w14:textId="77777777" w:rsidR="00C347C3" w:rsidRDefault="00CE290F">
      <w:r>
        <w:t>{"câu hỏi": "Tạo danh sách năm chủ đề có thể được sử dụng cho một bài phát biểu thuyết phục", "câu trả lời": "1. Tầm quan trọng của việc giảm nhựa sử dụng một lần \n2. Lợi ích của chế độ ăn dựa trên thực vật đối với sức khỏe và môi trường\n3. Sức khỏe tâm thần: Phá vỡ sự kỳ thị và ưu tiên chăm sóc bản thân \n4. Giá trị của việc đầu tư vào năng lượng tái tạo\n5. Tác động của dịch vụ cộng đồng và công việc tình nguyện đối với sự phát triển cá nhân và xã hội."}</w:t>
      </w:r>
    </w:p>
    <w:p w14:paraId="69B38C47" w14:textId="77777777" w:rsidR="00C347C3" w:rsidRDefault="00CE290F">
      <w:r>
        <w:t xml:space="preserve">{"câu hỏi": "Viết một câu chuyện bằng các yếu tố sau: một câu hỏi kích thích tư duy, một địa điểm kỳ lạ, một nhân vật hữu ích", "câu trả lời": "Ngày xửa ngày xưa, ở một địa điểm kỳ lạ nhộn nhịp của Marrakesh, Morocco, có một phụ nữ trẻ tên là Nadia khao khát phiêu lưu. Nadia không bao giờ hài lòng với thói quen trần tục của cuộc sống, và cô thường tự hỏi mình một câu hỏi kích thích tư duy: \u201cÝ nghĩa của cuộc sống là gì, và làm thế nào để bạn biết bạn thực sự sống?\u201d \n\nCô đã đi du lịch đến Morocco để tìm câu trả lời của mình, nơi màu sắc rực rỡ, thị trường nhộn nhịp, nghệ thuật và kiến trúc tuyệt đẹp luôn quyến rũ trí tưởng tượng của cô. Khi cô lang thang quanh những khu chợ và ngõ hẻm giống như mê cung của Medina, cô thấy mình bị lạc trong suy nghĩ và, theo đúng nghĩa đen, trong thành phố. Cảm thấy sự hoảng loạn của mình tăng lên, Nadia bắt gặp một người đàn ông lớn tuổi đứng bên cạnh con hẻm, bán những chiếc đèn Ma-rốc xinh đẹp. Người đàn ông có thể nhìn thấy sự đau khổ trong mắt cô và đến gần cô, mỉm cười khi hỏi liệu anh có thể giúp cô không. Biết ơn lòng tốt của anh, Nadia nói với anh về tình trạng khó khăn của cô, và người đàn ông cười khúc khích trước khi chỉ cho cô về hướng khách sạn của cô. Khi cô quay lại cảm ơn anh ta, anh ta ngăn cô lại và nói, "Bạn tự hỏi mình sống thực sự có nghĩa là gì, bạn thân yêu của tôi. </w:t>
      </w:r>
      <w:r>
        <w:lastRenderedPageBreak/>
        <w:t>Câu trả lời của tôi cho bạn rất đơn giản: giúp đỡ người khác, tử tế và biết ơn, và đón nhận cuộc phiêu lưu với vòng tay rộng mở. Như thể người đàn ông đã đọc được suy nghĩ của cô. Với những giọt nước mắt biết ơn trong mắt, cô cảm ơn anh và bỏ đi, cảm thấy sống động hơn bao giờ hết. Nadia không bao giờ gặp lại người lạ hữu ích nữa, nhưng những lời nói của anh vẫn ở lại với cô trong suốt quãng đường còn lại và cuộc đời cô. Cô nhận ra rằng ý nghĩa thực sự của cuộc sống không thể được tìm thấy chỉ ở một địa điểm hoặc trải nghiệm, mà trong một bộ sưu tập những khoảnh khắc, cử chỉ tử tế và cơ hội bạn thực hiện để mở rộng tầm nhìn của mình. Và với suy nghĩ đó, cô tự hứa với bản thân sẽ luôn cởi mở với những trải nghiệm mới và không bao giờ ngừng đặt những câu hỏi kích thích tư duy."}</w:t>
      </w:r>
    </w:p>
    <w:p w14:paraId="28196BB1" w14:textId="77777777" w:rsidR="00C347C3" w:rsidRDefault="00CE290F">
      <w:r>
        <w:t>{"câu hỏi": "Giải thích khái niệm vốn con người", "trả lời": "Vốn con người đề cập đến các kỹ năng tập thể, kiến thức và các thuộc tính cá nhân khác mà lực lượng lao động sở hữu góp phần vào sự tăng trưởng và năng suất của nền kinh tế. Đó là giá trị mà con người cá nhân mang lại cho các doanh nghiệp, tổ chức và hệ thống kinh tế thông qua khả năng, tài năng và nỗ lực cá nhân của chính họ. Vốn con người được coi là một tài sản vô hình, vì nó không phải là một nguồn lực vật chất hoặc tài chính có thể dễ dàng đo lường hoặc giao dịch. Đầu tư vào vốn con người có thể đến dưới nhiều hình thức, bao gồm giáo dục, đào tạo, chăm sóc sức khỏe và phát triển chuyên môn. Ý tưởng là cải thiện khả năng và năng suất của người lao động, để họ có thể đóng góp nhiều hơn nữa cho sự thành công của một doanh nghiệp hoặc toàn bộ nền kinh tế. Vốn con người là một yếu tố quan trọng trong tăng trưởng kinh tế, vì nó giúp thúc đẩy đổi mới, tăng năng suất và tạo cơ hội việc làm mới. Các quốc gia có lực lượng lao động có tay nghề cao và có trình độ học vấn cao có xu hướng có nền kinh tế mạnh hơn và ổn định hơn. Ngược lại, thiếu đầu tư vào vốn con người có thể cản trở tăng trưởng kinh tế và dẫn đến tỷ lệ thất nghiệp và nghèo đói cao. Tóm lại, vốn con người là một khái niệm cơ bản trong kinh tế học, đại diện cho các kỹ năng, kiến thức và khả năng của lực lượng lao động thúc đẩy tăng trưởng và phát triển kinh tế.</w:t>
      </w:r>
    </w:p>
    <w:p w14:paraId="72452E5A" w14:textId="77777777" w:rsidR="00C347C3" w:rsidRDefault="00CE290F">
      <w:r>
        <w:t>{"câu hỏi": "Viết mô tả ngắn gọn về nhân vật phản diện chính của bộ truyện Harry Potter", "câu trả lời": "Nhân vật phản diện chính trong bộ truyện Harry Potter là Chúa tể Voldemort, còn được gọi là Tom Marvolo Riddle. Anh ta là một phù thủy hắc ám mạnh mẽ và nguy hiểm, người tìm cách thống trị thế giới phù thủy, thiết lập các pháp sư thuần huyết làm người cai trị và tạo ra một trật tự mới, nơi anh ta trị vì tối cao. Voldemort được đặc trưng bởi sự vô đạo đức, thiếu sự đồng cảm và nỗi sợ hãi cái chết tột độ, điều này khiến anh ta chia linh hồn của mình thành nhiều mảnh thông qua việc sử dụng Trường sinh linh giá trong nỗ lực đạt được sự bất tử. Anh ta là kẻ thù không đội trời chung của Harry Potter trong suốt bộ truyện, và số phận của họ đan xen vào nhau do một lời tiên tri dự đoán cuộc đối đầu cuối cùng của họ."}</w:t>
      </w:r>
    </w:p>
    <w:p w14:paraId="631036B8" w14:textId="77777777" w:rsidR="00C347C3" w:rsidRDefault="00CE290F">
      <w:r>
        <w:t>{"câu hỏi": "Đọc đoạn văn bản bên dưới và trả lời câu hỏi, ai đang được người nói giải quyết? Bạn phải lựa chọn, giữa ước mơ và gia đình. Bạn phải chọn cái này hay cái kia.\"", "câu trả lời": "Người nói đang nói chuyện với một cá nhân phải đối mặt với quyết định giữa việc theo đuổi ước mơ của họ và ưu tiên gia đình của họ. Danh tính cụ thể của người được nói chuyện không được nêu rõ trong văn bản đã cho."}</w:t>
      </w:r>
    </w:p>
    <w:p w14:paraId="00100CC9" w14:textId="77777777" w:rsidR="00C347C3" w:rsidRDefault="00CE290F">
      <w:r>
        <w:lastRenderedPageBreak/>
        <w:t>{"câu hỏi": "Tạo dòng tiêu đề email để thông báo ra mắt sản phẩm mới.", "câu trả lời": "\"Giới thiệu cải tiến mới nhất của chúng tôi: Ra mắt sản phẩm mới độc quyền!\""}</w:t>
      </w:r>
    </w:p>
    <w:p w14:paraId="02C729A1" w14:textId="77777777" w:rsidR="00C347C3" w:rsidRDefault="00CE290F">
      <w:r>
        <w:t>{"câu hỏi": "Đưa ra câu trả lời thích hợp cho việc từ chối lời mời. - Xin chào [tên người],\n\nTôi viết thư này để hỏi bạn có vui khi trở thành thành viên tham luận của hội thảo về đa phương thức của chúng tôi tại CVPR không. Hội thảo sẽ được tổ chức vào ngày 20/6/2023. \n\nBest,\n[tên tôi]", "trả lời": "Kính gửi [tên tôi],\n\nCảm ơn bạn đã coi tôi là thành viên tham luận cho hội thảo của bạn về đa phương thức tại CVPR. Tôi đánh giá cao lời mời, nhưng thật không may, tôi phải từ chối vào lúc này vì tôi đã cam kết trước vào ngày đó. \n\nTôi hy vọng hội thảo sẽ thành công và chúc bạn mọi điều tốt đẹp nhất.\n\nKind trân trọng,\n[tên người]"}</w:t>
      </w:r>
    </w:p>
    <w:p w14:paraId="2D94B838" w14:textId="77777777" w:rsidR="00C347C3" w:rsidRDefault="00CE290F">
      <w:r>
        <w:t>{"câu hỏi": "Viết báo cáo chi tiết về hoạt động tài chính gần đây của tổ chức. - Aamato Corporation, nhà cung cấp dịch vụ phần mềm có trụ sở tại thành phố New York,", "answer": "Aamato Corporation: Financial Performance Report\n\nOverview:\nAamato Corporation là nhà cung cấp dịch vụ phần mềm hàng đầu có trụ sở tại thành phố New York. Tổ chức này đã hoạt động được vài năm và đã tạo dựng được tên tuổi trong ngành. Báo cáo này phân tích chi tiết hiệu quả tài chính gần đây của tổ chức. \ n \ n Hiệu suất tài chính: \ nThật không may, Là một AI, tôi không có quyền truy cập vào dữ liệu tài chính chi tiết từ Tập đoàn Aamato cần thiết để cung cấp báo cáo chính xác và chi tiết về hiệu quả tài chính của họ. Để có được một báo cáo chi tiết và chính xác về hoạt động tài chính của Tập đoàn Aamoto, trước tiên phải cung cấp dữ liệu thích hợp."}</w:t>
      </w:r>
    </w:p>
    <w:p w14:paraId="3D6BFC5A" w14:textId="77777777" w:rsidR="00C347C3" w:rsidRDefault="00CE290F">
      <w:r>
        <w:t>{"câu hỏi": "Tạo một bản tóm tắt báo cáo phù hợp về thông tin được cung cấp - Lạm phát ở Mỹ tăng nhẹ từ 2,9% trong tháng 3 lên 3,6% trong tháng 5.", "trả lời": "Báo cáo nhấn mạnh lạm phát của Mỹ tăng nhẹ từ 2,9% trong tháng 3 lên 3,6% vào tháng 5."}</w:t>
      </w:r>
    </w:p>
    <w:p w14:paraId="72BCDF4F" w14:textId="77777777" w:rsidR="00C347C3" w:rsidRDefault="00CE290F">
      <w:r>
        <w:t>{"câu hỏi": "Tạo danh sách năm câu hỏi để hỏi CEO trong cuộc họp sắp tới - Cuộc họp sắp tới với CEO", "câu trả lời": "1. Các mục tiêu và ưu tiên chính của công ty trong quý sắp tới là gì?\n2. Bạn thấy công ty phát triển như thế nào trong năm tới và những bước nào đang được thực hiện để đạt được điều đó?\n3. Bạn có thể cung cấp thông tin cập nhật về tình trạng tài chính hiện tại của chúng tôi và bất kỳ dự báo nào cho sự tăng trưởng trong tương lai không? \n4. Chúng ta đang đầu tư vào sự phát triển và tăng trưởng của nhân viên như thế nào, và những cơ hội mới nào đang được cung cấp?\n5. Có bất kỳ thay đổi hoặc sáng kiến lớn nào xảy ra trong công ty mà chúng ta nên biết không?"}</w:t>
      </w:r>
    </w:p>
    <w:p w14:paraId="52CFD900" w14:textId="77777777" w:rsidR="00C347C3" w:rsidRDefault="00CE290F">
      <w:r>
        <w:t xml:space="preserve">{"câu hỏi": "Xây dựng kế hoạch tăng mức độ tương tác của khách hàng trên trang web - Trang web cho một khách sạn boutique sang trọng", "câu trả lời": "Dưới đây là năm bước có thể được thực hiện để tăng mức độ tương tác của khách hàng trên trang web cho một khách sạn boutique sang trọng: \ n \ n1. Cá nhân hóa trải nghiệm người dùng: Cho phép người dùng cá nhân hóa trải nghiệm của họ trên trang web bằng cách cung cấp cho họ tùy chọn chọn ngôn ngữ ưa thích, tùy chỉnh hành trình chuyến đi và nhận các đề xuất được cá nhân hóa dựa trên sở thích của họ. Điều này sẽ tạo ra một kết nối với khách hàng và làm cho họ cảm thấy có giá trị. \ n \ n2. Nội dung chất lượng: Cung cấp nội dung chất lượng trên trang web hấp dẫn trực quan và nhiều thông tin. Điều này có thể bao gồm hình ảnh và video chất </w:t>
      </w:r>
      <w:r>
        <w:lastRenderedPageBreak/>
        <w:t>lượng cao về khách sạn và các tiện nghi của nó, các bài viết trên blog về các điểm tham quan địa phương và lời chứng thực từ những khách hàng hài lòng. Điều này sẽ cung cấp cho khách hàng một ý tưởng về những gì mong đợi khi họ đặt phòng tại khách sạn. \ n \ n3. Công cụ tương tác: Bao gồm các công cụ tương tác trên trang web cho phép khách hàng hầu như khám phá khách sạn, phòng và tiện nghi của nó. Chúng có thể bao gồm các chuyến tham quan ảo, hình ảnh 360 độ và bản đồ tương tác. Điều này sẽ không chỉ làm tăng mức độ tương tác mà còn giúp khách hàng đưa ra quyết định sáng suốt về kỳ nghỉ của họ. \ n \ n4. Tích hợp phương tiện truyền thông xã hội: Tích hợp hồ sơ truyền thông xã hội của khách sạn vào trang web để cho phép khách hàng xem và tương tác với nội dung truyền thông xã hội của khách sạn. Điều này có thể bao gồm các tính năng như nguồn cấp dữ liệu truyền thông xã hội, tùy chọn chia sẻ nội dung trên phương tiện truyền thông xã hội và liên kết đến hồ sơ truyền thông xã hội của khách sạn. Điều này sẽ làm tăng mức độ tương tác và giúp khách hàng chia sẻ trải nghiệm của họ với người khác dễ dàng hơn. \ n \ n5. Ưu đãi cho sự tham gia: Cung cấp các ưu đãi cho khách hàng tương tác với trang web và khách sạn. Điều này có thể bao gồm các chương trình khách hàng thân thiết, cuộc thi và chương trình khuyến mãi. Điều này sẽ khuyến khích khách hàng tương tác với trang web, đặt phòng và để lại đánh giá, tất cả đều có thể giúp tăng mức độ tương tác của khách hàng."}</w:t>
      </w:r>
    </w:p>
    <w:p w14:paraId="0AC4C638" w14:textId="77777777" w:rsidR="00C347C3" w:rsidRDefault="00CE290F">
      <w:r>
        <w:t>{"câu hỏi": "Tạo danh sách các mặt hàng hoặc tính năng cần thiết để hoàn thành dự án nhất định - Ứng dụng web di động cho dịch vụ giao hàng tạp hóa", "trả lời": "Dưới đây là danh sách các mặt hàng hoặc tính năng có thể được yêu cầu để hoàn thành ứng dụng web di động cho dịch vụ giao hàng tạp hóa:\n\n1. Giao diện thân thiện với người dùng: Dễ dàng điều hướng ứng dụng web dành cho thiết bị di động, hiển thị thông tin rõ ràng và súc tích. \ n \ n2. Đăng ký và đăng nhập người dùng: Tùy chọn cho người dùng mới đăng ký và khách hàng hiện tại có thông tin đăng nhập.\n\n3. Danh sách sản phẩm và chức năng tìm kiếm: Cơ sở dữ liệu có thể tìm kiếm về các sản phẩm tạp hóa có sẵn, được sắp xếp theo danh mục, với hình ảnh và thông tin sản phẩm.\n\n4. Giỏ hàng: Chức năng thêm và xóa các mặt hàng đến và khỏi giỏ hàng trực tuyến, cũng như chỉnh sửa số lượng mặt hàng. \ n \ n5. Lên lịch giao hàng: Một tùy chọn để khách hàng chọn ngày và giờ giao hàng ưa thích của họ.\n\n6. Xử lý thanh toán: Quy trình thanh toán an toàn và liền mạch, cho phép khách hàng thanh toán bằng phương thức ưa thích của họ như thẻ tín dụng, PayPal hoặc Google Pay. Xác nhận và theo dõi đơn hàng: Sau khi đơn đặt hàng được đặt, khách hàng nhận được xác nhận và khả năng theo dõi tiến trình đặt hàng của họ. \ n \ n8. Hỗ trợ khách hàng: Truy cập vào hỗ trợ khách hàng thông qua ứng dụng web dành cho thiết bị di động, bao gồm các tùy chọn hỗ trợ trò chuyện hoặc qua điện thoại. \ n \ n9. Vị trí người dùng: Khả năng lấy vị trí người dùng để hiển thị các cửa hàng / sản phẩm \ n \ n10 gần đó. Ưu đãi/ Ưu đãi: Phần hiển thị các ưu đãi sản phẩm, giảm giá hoặc ưu đãi đặc biệt đang diễn ra."}</w:t>
      </w:r>
    </w:p>
    <w:p w14:paraId="39F5176E" w14:textId="77777777" w:rsidR="00C347C3" w:rsidRDefault="00CE290F">
      <w:r>
        <w:t xml:space="preserve">{"question": "Tạo bảng phân cảnh cho nghiên cứu điển hình đã cho - Nghiên cứu điển hình mô tả một dự án thành công", "câu trả lời": "Slide 1: Giới thiệu\nTitle: \"Bảng phân cảnh dự án thành công\"\nSubtitle: \"Một nghiên cứu điển hình về việc hoàn thành thành công một dự án\"\nImage: Một nhóm người trong phòng hội nghị, làm việc cùng nhau xung quanh một cái bàn.\n\nSlide 2: Project Inception\nTitle: \"The Beginning\"\nSubtitle:  \"Dự án bắt đầu với một tầm nhìn\"\nText: Mô tả dự án, mục tiêu và mục tiêu của nó.\nImage: Một </w:t>
      </w:r>
      <w:r>
        <w:lastRenderedPageBreak/>
        <w:t>người vẽ sơ đồ tư duy.\n\nSlide 3: Lập kế hoạch\nTiêu đề: \"Chiến lược để thành công\"\nSubtitle: \"Một kế hoạch được chuẩn bị tốt là nền tảng của một dự án thành công\"\nText: Phác thảo chiến lược, thời gian và các mốc quan trọng của dự án.\nImage: Biểu đồ Gantt hoặc dòng thời gian dự án.\n\nSlide 4:  Execution \nTitle: \"Hard Work Pays Off\"\nSubtitle: \"Nhóm đã hợp tác hiệu quả để thực hiện kế hoạch\"\nText: Chi tiết về cách nhóm làm việc cùng nhau để đạt được các cột mốc quan trọng và cách họ vượt qua mọi thách thức mà họ phải đối mặt.\nImage: Ảnh chụp các thành viên trong nhóm cộng tác hoặc làm việc trên máy tính xách tay của họ.\n\nSlide 5: Giám sát và Kiểm soát\nTitle: \"Đi đúng hướng\"\nSubtitle:  \"Giám sát thường xuyên đảm bảo dự án luôn đi đúng hướng\"\nText: Giải thích về các quy trình giám sát và kiểm soát đã được đưa ra để đảm bảo các mục tiêu của dự án được đáp ứng.\nImage: Đồ thị hoặc biểu đồ hiển thị tiến độ dự án.\n\nSlide 6: Hoàn thành\nTitle: \"Achievement Unlocked\"\nSubtitle: \"Dự án đã được hoàn thành đúng thời hạn và trong ngân sách\"\nText: Tóm tắt kết quả dự án,  thể hiện sự thành công của nó trong việc đáp ứng các mục tiêu và mục tiêu của nó.\nImage: Hình ảnh mọi người ăn mừng hoặc đưa ra những cú đánh cao.\n\nSlide 7: Bài học kinh nghiệm\nTitle: \"Chia sẻ kiến thức\"\nSubtitle: \"Nhóm đã học được những bài học quý giá, áp dụng cho các dự án trong tương lai\"\nText: Thảo luận về những điều rút ra từ dự án và cách chúng sẽ được áp dụng trong tương lai.\nImage: Hình ảnh một người viết vào sổ ghi chép hoặc gõ trên máy tính.\n\nSlide 8:  Kết luận\nTiêu đề: \"Câu chuyện thành công\"\nSubtitle: \"Một dự án thành công thể hiện việc lập kế hoạch, thực hiện và làm việc nhóm hiệu quả.\"\nImage: Hình ảnh một nhóm đứng cùng nhau, vòng tay ôm lấy nhau, mỉm cười trước máy ảnh."}</w:t>
      </w:r>
    </w:p>
    <w:p w14:paraId="0A909C93" w14:textId="77777777" w:rsidR="00C347C3" w:rsidRDefault="00CE290F">
      <w:r>
        <w:t>{"câu hỏi": "Tạo danh sách năm từ khóa mà trang web nhất định nên nhắm mục tiêu - Trang web cho dịch vụ lưu trữ đám mây", "câu trả lời": "1. Lưu trữ đám mây\n2. Sao lưu trực tuyến\n3. Chia sẻ tệp \ n4. Bảo vệ dữ liệu\n5. Lưu trữ an toàn"}</w:t>
      </w:r>
    </w:p>
    <w:p w14:paraId="68D35D0F" w14:textId="77777777" w:rsidR="00C347C3" w:rsidRDefault="00CE290F">
      <w:r>
        <w:t xml:space="preserve">{"câu hỏi": "Viết kịch bản cho cuộc trò chuyện giữa hai người tranh cãi về việc mạng xã hội có tác động tích cực hay tiêu cực đến xã hội.", "Trả lời": "Người 1: Này, bạn đã thấy những diễn biến gần đây trên mạng xã hội chưa?\n\nNgười 2: Uh, tôi cố gắng tránh xa mạng xã hội. Tôi nghĩ đó là một điều thực sự tồi tệ cho xã hội.\n\nNgười 1: Nghiêm túc không? Tôi thực sự nghĩ rằng phương tiện truyền thông xã hội đã có một tác động thực sự tích cực. \ n \ nNgười 2: Làm thế nào vậy? Tất cả những gì tôi thấy là mọi người so sánh bản thân với người khác và bị trầm cảm vì cuộc sống của họ không đo lường được. \ n \ nNgười 1: Chà, đối với một người, đó là một cách tuyệt vời để giữ kết nối với bạn bè và gia đình, đặc biệt nếu họ sống ở xa. \ n \ nPerson 2: Điều đó \ u2019 đúng, nhưng nó cũng là nơi sinh sản của bắt nạt trực tuyến và quấy rối trực tuyến. \ n \ nNgười 1:  Điều đó chắc chắn là một nhược điểm, nhưng phương tiện truyền thông xã hội cũng cung cấp một nền tảng cho các nhóm bị thiệt thòi để tiếng nói của họ được lắng nghe và tổ chức để thay đổi. \ n \ nNgười 2: Tôi \ u2019 sẽ cung cấp cho bạn điều đó, nhưng nó cũng là một nguồn chính của thông tin sai lệch và tin tức giả mạo. \ n \ nNgười 1: Có, nhưng nó cũng cho phép minh bạch và trách nhiệm giải trình cao hơn,  đặc biệt là trong lĩnh vực chính trị.\n\nNgười 2: Tôi có thể hiểu quan điểm của bạn, nhưng tôi vẫn nghĩ rằng những tiêu cực lớn hơn những điều tích cực. \ n \ nNgười 1: Và tôi nghĩ rằng những điều tích cực lớn hơn những tiêu cực. Tôi đoán chúng ta sẽ chỉ cần đồng ý để không đồng ý.\n\nNgười 2: Vâng, tôi đoán vậy. Nhưng ít nhất chúng ta có </w:t>
      </w:r>
      <w:r>
        <w:lastRenderedPageBreak/>
        <w:t>thể có một cuộc trò chuyện dân sự về nó, không giống như một số lập luận mà tôi đã thấy trên mạng xã hội. \ n \ nNgười 1: Ha! Bạn \u2019ve đã đưa tôi đến đó."}</w:t>
      </w:r>
    </w:p>
    <w:p w14:paraId="0FA6085B" w14:textId="77777777" w:rsidR="00C347C3" w:rsidRDefault="00CE290F">
      <w:r>
        <w:t>{"question": "Giải thích các đặc điểm của generative models", "answer": "Generative models là một loại mô hình học máy cố gắng tạo ra dữ liệu mới tương tự như một tập dữ liệu nhất định. Chúng hoạt động bằng cách tìm hiểu hệ thống hoặc quy trình cơ bản mà dữ liệu được tạo ra, sau đó sử dụng thông tin này để tạo dữ liệu mới phù hợp với các thuộc tính thống kê của tập dữ liệu đầu vào. \ n \ n Một số tính năng đặc trưng của các mô hình tạo bao gồm: \ n \ n - Chúng nắm bắt phân phối xác suất chung của dữ liệu đầu vào:  Điều này có nghĩa là các mô hình tạo có thể đại diện cho các mối quan hệ và phụ thuộc khác nhau giữa các tính năng khác nhau trong dữ liệu. \ n \ n - Chúng cho phép tạo dữ liệu mới: Một trong những tính năng quan trọng nhất của các mô hình tạo là chúng có thể được sử dụng để tạo dữ liệu tổng hợp mới trông giống như dữ liệu gốc. Điều này rất hữu ích cho nhiều ứng dụng khác nhau, bao gồm tăng cường dữ liệu và tạo hình ảnh hoặc văn bản. \ n \ n - Chúng có thể xử lý dữ liệu bị thiếu: Bởi vì các mô hình tạo nắm bắt sự phân phối chung của dữ liệu, chúng có thể xử lý dữ liệu bị thiếu bằng cách ước tính giá trị có khả năng nhất của dữ liệu bị thiếu dựa trên thông tin đã cho. \ n \ n - Chúng có thể được sử dụng cho các tác vụ như phân loại:  Các mô hình tạo cũng có thể được sử dụng cho các tác vụ như phân loại bằng cách mô hình hóa xác suất một thể hiện thuộc về một lớp cụ thể dựa trên các tính năng của dữ liệu. \ n \ n - Chúng có thể chuyên sâu hơn về mặt tính toán: So với các mô hình khác như mô hình phân biệt đối xử, các mô hình tạo thường chuyên sâu hơn về mặt tính toán để đào tạo, bởi vì chúng yêu cầu ước tính phân phối chung của dữ liệu. Tuy nhiên, một khi được đào tạo, chúng có thể khá hiệu quả trong việc tạo ra dữ liệu mới.\n\nVí dụ về các mô hình phát sinh bao gồm Máy Boltzmann bị hạn chế, Bộ mã hóa tự động biến đổi (VAE) và Mạng đối nghịch tạo (GAN)."}</w:t>
      </w:r>
    </w:p>
    <w:p w14:paraId="6F9B40DB" w14:textId="77777777" w:rsidR="00C347C3" w:rsidRDefault="00CE290F">
      <w:r>
        <w:t>{"question": "Dự đoán xem đánh giá đã cho là tích cực hay tiêu cực. Đầu ra 'tích cực' hoặc 'tiêu cực'. - Nhà hàng này có dịch vụ tuyệt vời và thức ăn ngon.", "trả lời": "tích cực"}</w:t>
      </w:r>
    </w:p>
    <w:p w14:paraId="3213FB6F" w14:textId="77777777" w:rsidR="00C347C3" w:rsidRDefault="00CE290F">
      <w:r>
        <w:t>{"câu hỏi": "Tạo ra 3 tính từ nắm bắt bầu không khí tại một bãi biển.", "câu trả lời": "1. Thanh thản\n2. Nắng\n3. Thư giãn"}</w:t>
      </w:r>
    </w:p>
    <w:p w14:paraId="43A19E20" w14:textId="77777777" w:rsidR="00C347C3" w:rsidRDefault="00CE290F">
      <w:r>
        <w:t>{"question": "Phân loại dòng sản phẩm của công ty thành bốn. - Kem dưỡng da mặt, Kem dưỡng ban đêm, Facial Toner, Beauty Bars", "trả lời": "Chúng tôi có thể phân loại dòng sản phẩm của công ty thành bốn loại như sau:\n\n1. Kem dưỡng ẩm - danh mục này sẽ bao gồm kem dưỡng da mặt. \ n2. Phương pháp điều trị ban đêm - danh mục này sẽ bao gồm tất cả các loại kem ban đêm. \ n3. Chất tẩy rửa - danh mục này sẽ bao gồm các thanh làm đẹp.\n4. Toner - danh mục này sẽ bao gồm toner dưỡng da mặt."}</w:t>
      </w:r>
    </w:p>
    <w:p w14:paraId="2A3C126F" w14:textId="77777777" w:rsidR="00C347C3" w:rsidRDefault="00CE290F">
      <w:r>
        <w:t>{"question": "Tìm tổng các số trong mảng sau. - [5, 2, 8, 17]", "đáp án": "Tổng của mảng là 32."}</w:t>
      </w:r>
    </w:p>
    <w:p w14:paraId="5D9BF9E0" w14:textId="77777777" w:rsidR="00C347C3" w:rsidRDefault="00CE290F">
      <w:r>
        <w:t>{"câu hỏi": "Xác định tuyên bố đúng.", "trả lời": "Tôi xin lỗi, không có tuyên bố nào được cung cấp để tôi xác định là đúng. Xin hãy cung cấp lời khai để tôi phân tích."}</w:t>
      </w:r>
    </w:p>
    <w:p w14:paraId="43CDE024" w14:textId="77777777" w:rsidR="00C347C3" w:rsidRDefault="00CE290F">
      <w:r>
        <w:lastRenderedPageBreak/>
        <w:t>{"câu hỏi": "Chọn ba vật nuôi phổ biến nhất ở Hoa Kỳ.", "trả lời": "Dựa trên dữ liệu từ Hiệp hội Sản phẩm Vật nuôi Hoa Kỳ, ba vật nuôi phổ biến nhất ở Hoa Kỳ là:\n\n1. Chó: Với khoảng 63,4 triệu hộ gia đình sở hữu ít nhất một, chúng là vật nuôi phổ biến nhất ở Mỹ. Mèo: Khoảng 42,7 triệu hộ gia đình sở hữu một con mèo. Cá: Cá đứng ở vị trí thứ ba với khoảng 11,5 triệu hộ gia đình sở hữu một bể cá.</w:t>
      </w:r>
    </w:p>
    <w:p w14:paraId="4C1C8FC8" w14:textId="77777777" w:rsidR="00C347C3" w:rsidRDefault="00CE290F">
      <w:r>
        <w:t>{"câu hỏi": "Thảo luận về những hậu quả tiềm tàng của biến đổi khí hậu đối với rừng.", "Trả lời": "Biến đổi khí hậu có tác động đáng kể đến rừng và hệ sinh thái của chúng. Hậu quả tiềm tàng của biến đổi khí hậu đối với rừng là rất nhiều và nhiều mặt, từ tác động trực tiếp đến sinh lý cây đến tác động gián tiếp đến hệ sinh thái rừng. Một trong những hậu quả chính của biến đổi khí hậu là sự gia tăng nhiệt độ, có thể có tác động đến sự phát triển và tồn tại của cây. Nhiệt độ tăng có thể gây ra stress nhiệt, dẫn đến giảm sự phát triển của cây, và trong một số trường hợp, tỷ lệ chết của cây. Ngoài ra, nhiệt độ ấm hơn có thể làm thay đổi thời gian của các sự kiện theo mùa như chồi và rụng lá, có thể ảnh hưởng đến sự phát triển của cây và quá trình hệ sinh thái. Một hậu quả khác của biến đổi khí hậu đối với rừng là thay đổi mô hình mưa. Điều này có thể dẫn đến hạn hán, có thể gây chết cây, giảm tốc độ tăng trưởng và tăng tính nhạy cảm với sâu bệnh. Một số khu vực có thể trải qua lượng mưa tăng lên, dẫn đến lũ lụt có thể ảnh hưởng tiêu cực đến hệ sinh thái rừng. Biến đổi khí hậu cũng làm tăng tần suất và cường độ của các sự kiện thời tiết cực đoan, chẳng hạn như bão, bão và cháy rừng. Những sự kiện này có thể gây thiệt hại trên diện rộng cho hệ sinh thái rừng, bằng cách phá hủy cây cối, thay đổi cảnh quan và phá vỡ các quá trình sinh thái. Sự gia tăng nồng độ carbon dioxide trong khí quyển, một hậu quả khác của biến đổi khí hậu, có thể có tác động tích cực đến sự phát triển của cây bằng cách tăng tốc độ quang hợp. Tuy nhiên, điều này có thể được bù đắp bởi những thay đổi về nhiệt độ, lượng mưa và các biến khí hậu khác, và tác động tổng thể đến hệ sinh thái rừng là phức tạp và chưa được hiểu đầy đủ. Tóm lại, biến đổi khí hậu đặt ra một mối đe dọa đáng kể đối với rừng và hệ sinh thái của chúng. Hậu quả tiềm ẩn là rất nhiều và phức tạp, và có thể có tác động sâu rộng đến sức khỏe rừng, đa dạng sinh học và các dịch vụ hệ sinh thái. Cần phải tiếp tục nghiên cứu và giám sát để hiểu rõ hơn và giảm thiểu tác động của biến đổi khí hậu đối với rừng."}</w:t>
      </w:r>
    </w:p>
    <w:p w14:paraId="7EC4C92A" w14:textId="77777777" w:rsidR="00C347C3" w:rsidRDefault="00CE290F">
      <w:r>
        <w:t>{"câu hỏi": "Mô tả một cách đơn giản để giảm sử dụng nước trong nhà.", "trả lời": "Một cách đơn giản để giảm sử dụng nước trong nhà là sửa chữa vòi và đường ống bị rò rỉ. Một giọt nhỏ từ vòi có thể lãng phí tới 20 gallon nước mỗi ngày. Một cách dễ dàng khác là tắm ngắn hơn, và tắt vòi trong khi đánh răng hoặc cạo râu. Ngoài ra, sử dụng chổi thay vì vòi để làm sạch đường lái xe và vỉa hè, và chỉ giặt đầy đủ đồ giặt và bát đĩa, có thể tiết kiệm một lượng nước đáng kể. Lắp đặt vòi hoa sen và nhà vệ sinh lưu lượng thấp cũng có thể giúp giảm sử dụng nước trong nhà."}</w:t>
      </w:r>
    </w:p>
    <w:p w14:paraId="5E664478" w14:textId="77777777" w:rsidR="00C347C3" w:rsidRDefault="00CE290F">
      <w:r>
        <w:t xml:space="preserve">{"câu hỏi": "Hãy cho tôi biết về một loại virus đã được phát hiện gần đây.", "câu trả lời": "Một trong những loại virus được phát hiện gần đây nhất là biến thể N439K \" của virus SARS-CoV-2, lần đầu tiên được xác định ở Scotland vào đầu tháng 10/2020. Biến thể này có một đột biến đáng kể trong protein gai, mà virus sử dụng để tương tác với các thụ thể ACE2 trên tế bào người. Đột biến này được cho là làm tăng khả năng liên kết của virus với tế bào người, khiến nó dễ lây nhiễm hơn. Mặc dù cần nghiên cứu thêm để hiểu đầy đủ về tác động </w:t>
      </w:r>
      <w:r>
        <w:lastRenderedPageBreak/>
        <w:t>của đột biến này, nhưng bằng chứng ban đầu cho thấy biến thể này có thể ít nhạy cảm hơn với các kháng thể trung hòa, điều này có thể làm giảm hiệu quả của các loại vắc xin hiện tại. Nhiều nghiên cứu hơn về loại virus này và đột biến của nó hiện đang được tiến hành."}</w:t>
      </w:r>
    </w:p>
    <w:p w14:paraId="145DA54F" w14:textId="77777777" w:rsidR="00C347C3" w:rsidRDefault="00CE290F">
      <w:r>
        <w:t>{"câu hỏi": "Xác định sự khác biệt chính giữa học máy, học sâu và khai thác dữ liệu.", "câu trả lời": "Học máy, học sâu và khai thác dữ liệu là các lĩnh vực liên quan đến việc sử dụng máy tính để nhận ra các mẫu và đưa ra dự đoán. Tuy nhiên, có một số khác biệt chính giữa chúng: \ n \ n - Học máy đề cập đến một tập hợp con của trí tuệ nhân tạo nơi các thuật toán được đào tạo trên dữ liệu để đưa ra dự đoán hoặc thực hiện hành động. Ý tưởng chính đằng sau học máy là một máy tính có thể học hỏi từ kinh nghiệm, thay vì được lập trình rõ ràng. Các thuật toán học máy có thể được giám sát, không giám sát hoặc bán giám sát. \ n \ n - Mặt khác, học sâu là một tập hợp con cụ thể hơn của học máy liên quan đến các mạng thần kinh với nhiều lớp. Các lớp này có thể học cách biểu diễn các tính năng trừu tượng của dữ liệu, cho phép các nhiệm vụ nhận dạng và dự đoán phức tạp hơn. Học sâu đã đặc biệt thành công cho các nhiệm vụ như nhận dạng hình ảnh, nhận dạng giọng nói và dịch ngôn ngữ. \ n \ n - Khai thác dữ liệu đề cập đến quá trình khám phá các mẫu trong các bộ dữ liệu lớn bằng nhiều phương pháp khác nhau, bao gồm cả thuật toán học máy. Mục tiêu chính của khai thác dữ liệu là trích xuất kiến thức từ dữ liệu và nó bao gồm một loạt các nhiệm vụ như phân cụm, khai thác quy tắc liên kết và phát hiện bất thường. Khai thác dữ liệu thường được sử dụng trong bối cảnh kinh doanh và khoa học để tìm các mối quan hệ và mẫu ẩn trong dữ liệu. Tóm lại, trong khi học máy và học sâu tập trung vào các thuật toán đào tạo để đưa ra dự đoán hoặc thực hiện hành động, khai thác dữ liệu tập trung vào việc khám phá các mối quan hệ hoặc mẫu chưa biết trước đây trong dữ liệu. Học sâu là một loại máy học cụ thể hơn liên quan đến việc đào tạo các mạng nơ-ron sâu để nhận ra các khái niệm trừu tượng."}</w:t>
      </w:r>
    </w:p>
    <w:p w14:paraId="679B88E2" w14:textId="77777777" w:rsidR="00C347C3" w:rsidRDefault="00CE290F">
      <w:r>
        <w:t>{"câu hỏi": "Tạo danh sách 5 mẹo quản lý thời gian hàng đầu.", "câu trả lời": "1. Ưu tiên nhiệm vụ: Tạo danh sách các nhiệm vụ và đánh giá tầm quan trọng và mức độ khẩn cấp của chúng. Sau đó, ưu tiên chúng cho phù hợp, để các nhiệm vụ quan trọng nhất nằm ở đầu danh sách. \ n \ n2. Lập lịch trình: Sau khi bạn ưu tiên các nhiệm vụ của mình, hãy tạo một lịch trình phác thảo thời điểm bạn hoàn thành từng nhiệm vụ. Điều này sẽ giúp bạn đi đúng hướng và tránh sự trì hoãn. \ n \ n3. Loại bỏ phiền nhiễu: Xác định những phiền nhiễu lớn nhất của bạn và giảm thiểu hoặc loại bỏ chúng càng nhiều càng tốt. Điều này có thể có nghĩa là tắt điện thoại của bạn, tắt phương tiện truyền thông xã hội hoặc tìm một nơi yên tĩnh hơn để làm việc. \ n \ n4. Nghỉ giải lao: Nghỉ giải lao thường xuyên thực sự có thể giúp cải thiện sự tập trung và năng suất. Lên lịch nghỉ ngơi ngắn trong suốt cả ngày để cho tâm trí của bạn nghỉ ngơi và nạp lại năng lượng của bạn. \ n \ n5. Học cách nói không: Đừng làm quá tải bản thân bằng cách đảm nhận quá nhiều nhiệm vụ hoặc cam kết. Điều quan trọng là phải biết giới hạn của bản thân và nói không khi cần thiết, để bạn có thể quản lý hiệu quả thời gian và trách nhiệm của mình."}</w:t>
      </w:r>
    </w:p>
    <w:p w14:paraId="54DF475A" w14:textId="77777777" w:rsidR="00C347C3" w:rsidRDefault="00CE290F">
      <w:r>
        <w:t xml:space="preserve">{"câu hỏi": "Hãy cho tôi một ví dụ về ứng dụng của robot.", "câu trả lời": "Một trong những ví dụ nổi bật nhất về ứng dụng robot là trong dây chuyền sản xuất và lắp ráp. Robot thường được sử dụng trong các nhà máy để thực hiện các nhiệm vụ đòi hỏi độ chính xác, tốc độ và tính nhất quán. Ví dụ, trong ngành công nghiệp ô tô, robot được lập trình để hàn khung xe, </w:t>
      </w:r>
      <w:r>
        <w:lastRenderedPageBreak/>
        <w:t>lắp đặt các bộ phận như động cơ hoặc kính chắn gió và thậm chí sơn thành phẩm. Bằng cách sử dụng robot theo cách này, các nhà sản xuất có thể tăng tỷ lệ sản xuất, giảm lỗi của con người và cải thiện hiệu quả tổng thể. Ngoài ra, robot có thể thực hiện các nhiệm vụ trong môi trường có thể gây nguy hiểm cho công nhân của con người, chẳng hạn như xử lý các vật liệu nguy hiểm hoặc làm việc ở nhiệt độ khắc nghiệt.</w:t>
      </w:r>
    </w:p>
    <w:p w14:paraId="14C12E33" w14:textId="77777777" w:rsidR="00C347C3" w:rsidRDefault="00CE290F">
      <w:r>
        <w:t>{"câu hỏi": "Làm thế nào tôi có thể giảm mức tiêu thụ năng lượng?", "câu trả lời": "Có một số cách bạn có thể giảm mức tiêu thụ năng lượng và tiết kiệm cả năng lượng và tiền bạc:\n\n1. Chuyển sang bóng đèn tiết kiệm năng lượng: Thay thế bóng đèn sợi đốt truyền thống bằng đèn huỳnh quang compact (CFL) hoặc bóng đèn LED, sử dụng năng lượng ít hơn tới 80% và có thể tồn tại lâu hơn nhiều. \ n \ n2. Rút phích cắm hoặc tắt các thiết bị không sử dụng: Nhiều thiết bị và thiết bị điện tử tiếp tục tiêu thụ năng lượng khi tắt hoặc ở chế độ chờ. Rút phích cắm hoặc sử dụng dải nguồn để tắt hoàn toàn khi không sử dụng.\n\n3. Sử dụng các thiết bị tiết kiệm năng lượng: Đầu tư vào các thiết bị tiết kiệm năng lượng, được thiết kế để sử dụng ít năng lượng hơn trong khi vẫn cung cấp chức năng tương tự như các thiết bị không hiệu quả. Cách nhiệt nhà của bạn: Cách nhiệt thích hợp có thể giữ cho ngôi nhà của bạn ấm áp vào mùa đông và mát mẻ vào mùa hè, giảm nhu cầu sưởi ấm và điều hòa không khí, do đó làm giảm mức tiêu thụ năng lượng của bạn. \ n \ n5. Sử dụng ánh sáng tự nhiên: Tận dụng ánh sáng tự nhiên vào ban ngày thay vì dựa vào ánh sáng nhân tạo. Mở rèm cửa và rèm để ánh nắng mặt trời chiếu vào.\n\n6. Điều chỉnh bộ điều chỉnh nhiệt của bạn: Giảm bộ điều nhiệt của bạn chỉ vài độ vào mùa đông và tăng vài độ vào mùa hè, có thể giúp tiết kiệm năng lượng đáng kể. \ n \ n7. Khắc phục rò rỉ: Sửa chữa bất kỳ rò rỉ nào trong hệ thống ống nước trong nhà của bạn, vì ngay cả một rò rỉ nhỏ cũng có thể dẫn đến lãng phí nước và năng lượng lớn theo thời gian. \ n \ n8. Giặt quần áo bằng nước lạnh: Hầu hết năng lượng được sử dụng bởi máy giặt đều hướng tới việc làm nóng nước, vì vậy giặt quần áo của bạn bằng nước lạnh có thể làm giảm đáng kể mức tiêu thụ năng lượng. Trồng cây: Trồng cây hoặc cây bụi gần nhà của bạn có thể cung cấp bóng mát và hoạt động như một tấm chắn gió tự nhiên, giảm nhu cầu sưởi ấm và làm mát. \ n \ n10. Tắm ngắn hơn: Giảm thời gian tắm, thậm chí chỉ vài phút, có thể giúp tiết kiệm năng lượng đáng kể theo thời gian. Bằng cách thực hiện những thay đổi đơn giản này đối với thói quen hàng ngày và ngôi nhà của bạn, bạn có thể giảm mức tiêu thụ năng lượng và tiết kiệm tiền trong khi vẫn tử tế với môi trường."}</w:t>
      </w:r>
    </w:p>
    <w:p w14:paraId="52162096" w14:textId="77777777" w:rsidR="00C347C3" w:rsidRDefault="00CE290F">
      <w:r>
        <w:t>{"câu hỏi": "Tóm tắt quá trình chu trình nước.", "trả lời": "Chu trình nước, còn được gọi là chu trình thủy văn, là quá trình nước bốc hơi khỏi bề mặt Trái đất, bốc lên bầu khí quyển, nguội đi và ngưng tụ để tạo thành mây, và cuối cùng rơi trở lại mặt đất dưới dạng mưa. Quá trình này được cung cấp năng lượng bởi Mặt trời, cung cấp năng lượng cần thiết để làm bay hơi nước. Khi nước bay hơi, nó để lại bất kỳ tạp chất nào và trở thành hơi nước, bốc lên khí quyển. Khi nó tăng lên, nó nguội đi và ngưng tụ để tạo thành những đám mây. Cuối cùng, khi những đám mây không còn có thể giữ những giọt nước, chúng giải phóng chúng dưới dạng mưa, dưới dạng mưa, tuyết, mưa đá hoặc mưa đá. Lượng mưa sau đó chảy vào sông suối hoặc được lưu trữ dưới dạng nước ngầm, cuối cùng quay trở lại đại dương hoặc các vùng nước khác, nơi nó có thể một lần nữa bốc hơi và tiếp tục chu trình nước."}</w:t>
      </w:r>
    </w:p>
    <w:p w14:paraId="35ECEDF7" w14:textId="77777777" w:rsidR="00C347C3" w:rsidRDefault="00CE290F">
      <w:r>
        <w:lastRenderedPageBreak/>
        <w:t>{"câu hỏi": "Làm thế nào bạn sẽ cấu trúc câu sau để nó được viết rõ ràng hơn và dễ hiểu? - Người ta tin rằng tăng cường thương mại giữa các quốc gia giúp giảm nghèo nhưng một số nhà kinh tế lo ngại rằng nó có thể gây hại cho các nền kinh tế.", "Trả lời": "Theo một số niềm tin, tăng cường thương mại giữa các quốc gia có thể giúp giảm nghèo. Tuy nhiên, có những lo ngại giữa các nhà kinh tế rằng điều này có thể có tác động tiêu cực đến các nền kinh tế.</w:t>
      </w:r>
    </w:p>
    <w:p w14:paraId="5D71DD8B" w14:textId="77777777" w:rsidR="00C347C3" w:rsidRDefault="00CE290F">
      <w:r>
        <w:t>{"câu hỏi": "Định nghĩa thuật ngữ \"thuật toán\" theo thuật ngữ khoa học máy tính.", "câu trả lời": "Trong khoa học máy tính, thuật toán là một tập hợp các hướng dẫn hoặc quy trình được xác định rõ ràng để giải quyết một vấn đề cụ thể hoặc đạt được một nhiệm vụ cụ thể. Đây là một phương pháp tính toán từng bước lấy một tập hợp các đầu vào và tạo ra đầu ra, thường được biểu thị dưới dạng một chuỗi các hành động hoặc hoạt động có thể được thực hiện bằng ngôn ngữ lập trình. Các thuật toán được thiết kế để có hiệu quả, hiệu quả và rõ ràng, và là nền tảng của các chương trình máy tính và ứng dụng phần mềm."}</w:t>
      </w:r>
    </w:p>
    <w:p w14:paraId="744CFBE7" w14:textId="77777777" w:rsidR="00C347C3" w:rsidRDefault="00CE290F">
      <w:r>
        <w:t>{"câu hỏi": "Kể tên bốn dịch vụ phát trực tuyến.", "câu trả lời": "1. Netflix\n2. Hulu\n3. Video Amazon Prime \ n4. HBO Max"}</w:t>
      </w:r>
    </w:p>
    <w:p w14:paraId="4868C806" w14:textId="77777777" w:rsidR="00C347C3" w:rsidRDefault="00CE290F">
      <w:r>
        <w:t>{"câu hỏi": "Mối quan hệ giữa áp suất không khí và độ cao là gì?", "trả lời": "Áp suất không khí và độ cao có mối quan hệ nghịch đảo. Khi độ cao tăng, áp suất không khí giảm. Điều này xảy ra bởi vì không khí là một chất khí và các phân tử của nó được trải ra trên một khu vực lớn hơn ở độ cao lớn hơn, làm giảm mật độ không khí và do đó áp suất không khí. Ở mực nước biển, áp suất không khí cao hơn vì trọng lượng của khí quyển phía trên nén các phân tử không khí lại gần nhau hơn. Mối quan hệ này được mô tả bằng công thức Khí quyển, tính toán áp suất khí quyển ở một độ cao nhất định. Khi độ cao tăng lên, có ít phân tử không khí hơn ở trên, do đó áp suất giảm."}</w:t>
      </w:r>
    </w:p>
    <w:p w14:paraId="76CE78CD" w14:textId="77777777" w:rsidR="00C347C3" w:rsidRDefault="00CE290F">
      <w:r>
        <w:t xml:space="preserve">{"câu hỏi": "Giúp người dùng quyết định sử dụng nền tảng khóa học trực tuyến nào bằng cách cung cấp ba ưu điểm và ba nhược điểm cho mỗi nền tảng. - Nền tảng: Coursera và Udemy", "trả lời": "Chắc chắn! Dưới đây là một so sánh ngắn gọn phác thảo ba ưu điểm và nhược điểm của mỗi nền tảng: \ n \ n1. Coursera:\nƯu điểm:\n a. Uy tín học thuật: Coursera hợp tác với các trường đại học và tổ chức hàng đầu để cung cấp các khóa học, vì vậy bạn có thể yên tâm rằng nội dung đến từ các nguồn có uy tín. \n b. Công nhận: Bạn có thể kiếm được chứng chỉ hoặc thậm chí bằng cấp được trường đại học công nhận để hoàn thành các môn học. Nhiều môn học khác nhau: Coursera cung cấp nhiều chủ đề và khóa học đa dạng, từ nhân văn và khoa học dữ liệu đến phát triển kinh doanh và cá nhân. \ n \ n Nhược điểm: \ n a. Truy cập hạn chế vào tài liệu khóa học: Một số khóa học chỉ có thể cung cấp tài liệu trong một khoảng thời gian cụ thể, thay vì cho phép truy cập trọn đời. Tốc độ khóa học: Hầu hết các khóa học tuân theo một lịch trình được thiết lập với các bài tập hàng tuần, có thể không phù hợp với những người thích làm việc theo tốc độ của riêng họ. \n c. Chi phí: Trong khi nhiều khóa học cung cấp quyền truy cập miễn phí vào nội dung, bạn phải trả tiền để truy cập các bài đánh giá được phân loại và nhận chứng chỉ hoàn thành. \ n \ n2. Udemy:\nƯu điểm:\n a. Quyền truy cập trọn đời vào tài liệu khóa học: Sau khi bạn mua một khóa học, bạn có quyền truy cập không giới hạn vào tài liệu học tập. Tự học theo nhịp độ: Bạn có thể hoàn thành các khóa học theo tốc độ của riêng mình, vì không có thời hạn hoặc lịch trình nào được đặt ra. \ n c. Giá cả phải chăng: Udemy thường xuyên cung cấp các khóa </w:t>
      </w:r>
      <w:r>
        <w:lastRenderedPageBreak/>
        <w:t>học với mức chiết khấu, vì vậy bạn thường có thể tìm thấy các khóa học có giá cả hợp lý. \ n \ n Nhược điểm: \ n a. Chất lượng của các khóa học có thể khác nhau: Vì bất kỳ ai cũng có thể tạo một khóa học trên Udemy, chất lượng nội dung có thể rất khác nhau. Không công nhận học thuật: Udemy không cung cấp chứng chỉ hoặc bằng cấp được công nhận bởi các tổ chức học thuật hoặc nhà tuyển dụng. \n c. Tương tác hạn chế với người hướng dẫn: Tương tác với người hướng dẫn thường chỉ giới hạn trong diễn đàn Hỏi &amp;Đáp, vì vậy bạn có thể không nhận được trợ giúp hoặc phản hồi được cá nhân hóa mà bạn cần.\n\nBây giờ bạn đã có cái nhìn tổng quan về những ưu điểm và nhược điểm của Coursera và Udemy, bạn có thể đánh giá nền tảng nào là tốt nhất cho nhu cầu của mình."}</w:t>
      </w:r>
    </w:p>
    <w:p w14:paraId="69FD3C84" w14:textId="77777777" w:rsidR="00C347C3" w:rsidRDefault="00CE290F">
      <w:r>
        <w:t>{"câu hỏi": "Tạo danh sách thay đổi chế độ ăn uống và lối sống có thể cải thiện sức khỏe tim mạch.", "câu trả lời": "1. Ăn một chế độ ăn uống cân bằng và lành mạnh: Tập trung vào chế độ ăn ít chất béo bão hòa, chất béo chuyển hóa và cholesterol, trong khi có nhiều chất xơ, ngũ cốc nguyên hạt, trái cây và rau quả. \n2. Tham gia tập thể dục thường xuyên: Đặt mục tiêu ít nhất 150 phút hoạt động aerobic cường độ vừa phải hoặc 75 phút hoạt động aerobic cường độ mạnh mỗi tuần, cùng với các bài tập tăng cường cơ bắp ít nhất hai ngày một tuần. Bỏ hút thuốc: Hút thuốc lá là một yếu tố nguy cơ đáng kể đối với bệnh tim. Bỏ hút thuốc có thể làm giảm đáng kể nguy cơ mắc bệnh tim và cải thiện sức khỏe tim mạch. \n4. Duy trì cân nặng khỏe mạnh: Béo phì và thừa cân có thể làm tăng nguy cơ mắc bệnh tim mạch. Giảm cân và duy trì cân nặng khỏe mạnh có thể cải thiện sức khỏe tim mạch.\n5. Quản lý căng thẳng: Căng thẳng mãn tính và các vấn đề sức khỏe tâm thần có thể ảnh hưởng đến sức khỏe tim mạch. Thực hành các kỹ thuật giảm căng thẳng như hít thở sâu, thiền hoặc yoga có thể giúp kiểm soát căng thẳng và cải thiện sức khỏe tim mạch. \ n6. Theo dõi huyết áp: Huyết áp cao là một yếu tố nguy cơ của bệnh tim. Giữ huyết áp trong tầm kiểm soát bằng cách theo dõi nó thường xuyên và thay đổi lối sống cần thiết có thể cải thiện sức khỏe tim mạch. \ n7. Hạn chế uống rượu: Tiêu thụ rượu quá mức có thể làm tăng huyết áp và dẫn đến các vấn đề sức khỏe khác. Hạn chế uống rượu và thực hành điều độ có thể cải thiện sức khỏe tim mạch."}</w:t>
      </w:r>
    </w:p>
    <w:p w14:paraId="33079176" w14:textId="77777777" w:rsidR="00C347C3" w:rsidRDefault="00CE290F">
      <w:r>
        <w:t>{"question": "Giải thích thuật toán machine learning trong một câu.", "answer": "Thuật toán machine learning là một mô hình thống kê sử dụng dữ liệu để đưa ra dự đoán, phân loại hoặc cụm thông tin."}</w:t>
      </w:r>
    </w:p>
    <w:p w14:paraId="446418DC" w14:textId="77777777" w:rsidR="00C347C3" w:rsidRDefault="00CE290F">
      <w:r>
        <w:t xml:space="preserve">{"câu hỏi": "Nêu một lợi thế và một nhược điểm của các nguồn năng lượng tái tạo.", "trả lời": "Một lợi thế của các nguồn năng lượng tái tạo là chúng bền vững và sẽ không bao giờ cạn kiệt vì chúng được tạo ra từ các nguồn tài nguyên thiên nhiên như ánh sáng mặt trời, gió và nước. Điều này có nghĩa là chúng ta không phải lo lắng về việc cạn kiệt các nguồn này, không giống như các nguồn năng lượng không tái tạo như dầu và than, dự trữ cuối cùng sẽ được sử dụng hết. Một ưu điểm khác là các nguồn năng lượng tái tạo tạo ra ít hoặc không gây ô nhiễm không khí, nước hoặc đất. Tuy nhiên, một nhược điểm của các nguồn năng lượng tái tạo là chi phí ban đầu của chúng, có thể khá cao. Ví dụ, việc lắp đặt các tấm pin mặt trời, tuabin gió hoặc đập thủy điện đòi hỏi một khoản đầu tư trả trước đáng kể. Ngoài ra, các nguồn năng lượng tái tạo thường phụ thuộc vào vị trí: ví dụ, các tấm pin mặt trời kém hiệu quả hơn ở những khu vực có ánh sáng mặt trời thấp, trong khi tuabin gió yêu cầu tốc độ gió tối thiểu nhất định để có hiệu quả. Cuối cùng, sản lượng điện của các nguồn này có thể không </w:t>
      </w:r>
      <w:r>
        <w:lastRenderedPageBreak/>
        <w:t>thể đoán trước, điều này có thể tạo ra những thách thức trong việc duy trì nguồn cung cấp điện đáng tin cậy."}</w:t>
      </w:r>
    </w:p>
    <w:p w14:paraId="4F1A8437" w14:textId="77777777" w:rsidR="00C347C3" w:rsidRDefault="00CE290F">
      <w:r>
        <w:t>{"câu hỏi": "Tạo ra ba ý tưởng khác nhau để thiết kế hộp lưu trữ mới.", "câu trả lời": "1. ** Hộp lưu trữ mô-đun: ** \nMột hộp lưu trữ mô-đun có thể tùy chỉnh cho phép người dùng định cấu hình và điều chỉnh hộp theo nhu cầu cụ thể của họ. Thiết kế này có các ngăn có thể tháo rời và sắp xếp lại với các kích thước khác nhau, cho phép người dùng linh hoạt lưu trữ nhiều loại đồ trong một hộp. Hộp được làm bằng vật liệu bền và thân thiện với môi trường và có thể xếp chồng lên nhau để dễ dàng lưu trữ. \ n \ n2. ** Hộp lưu trữ thông minh: ** \ nA hộp lưu trữ công nghệ cao tích hợp các tính năng thông minh cho chức năng nâng cao. Hộp có hệ thống theo dõi hàng tồn kho tích hợp có thể quét và theo dõi các mặt hàng được lưu trữ bằng ứng dụng đi kèm. Người dùng có thể dễ dàng theo dõi nội dung của hộp và nhận thông báo để bổ sung hoặc sắp xếp lại. Hộp cũng có hệ thống khóa điện tử và báo động để tăng cường bảo mật. \ n \ n3. ** Hộp lưu trữ có thể thu gọn: ** \ nA hộp lưu trữ có thể gập lại được thiết kế để tối đa hóa không gian và sự tiện lợi. Được làm bằng vật liệu nhẹ và bền, hộp có thể dễ dàng thiết lập và thu gọn trong vòng vài giây, lý tưởng cho không gian sống nhỏ hoặc du lịch. Hộp có các góc và hai bên được gia cố để tăng độ bền và tay cầm tích hợp để dễ dàng vận chuyển. Có nhiều kích cỡ và màu sắc."}</w:t>
      </w:r>
    </w:p>
    <w:p w14:paraId="474F1915" w14:textId="77777777" w:rsidR="00C347C3" w:rsidRDefault="00CE290F">
      <w:r>
        <w:t>{"question": "Tạo danh sách bốn mục trong cùng một danh mục. - Thức ăn", "trả lời": "1. Pizza\n2. Sushi\n3. Tacos \ n4. Bánh mì kẹp thịt"}</w:t>
      </w:r>
    </w:p>
    <w:p w14:paraId="40821212" w14:textId="77777777" w:rsidR="00C347C3" w:rsidRDefault="00CE290F">
      <w:r>
        <w:t>{"câu hỏi": "Động não năm cách khác nhau để cải thiện môi trường.", "Trả lời": "Có một số cách để cải thiện môi trường và làm cho nó bền vững hơn cho các thế hệ tương lai. Dưới đây là năm giải pháp khả thi: \ n \ n1. Giảm phát thải: Một trong những cách hiệu quả nhất để cải thiện môi trường là giảm phát thải khí nhà kính. Điều này có thể được thực hiện bằng cách tăng cường sử dụng các nguồn năng lượng tái tạo như năng lượng mặt trời, gió và địa nhiệt, và giảm sự phụ thuộc vào nhiên liệu hóa thạch. \ n \ n2. Bảo tồn tài nguyên: Các chiến lược bảo tồn như tái chế và giảm chất thải có thể giúp bảo tồn tài nguyên thiên nhiên và giảm căng thẳng cho môi trường. Điều này có thể bao gồm ủ phân, tái sử dụng vật liệu đóng gói và giảm sử dụng nhựa sử dụng một lần. \ n \ n3. Trồng nhiều cây hơn: Cây xanh đóng một vai trò quan trọng trong việc duy trì hệ sinh thái của trái đất, vì vậy trồng nhiều cây hơn và bảo vệ rừng là một cách tuyệt vời để giúp môi trường. Cây hấp thụ carbon dioxide, cung cấp bóng mát và giúp ngăn ngừa xói mòn đất. \ n \ n4. Thúc đẩy nông nghiệp bền vững: Cách thức sản xuất thực phẩm có thể có tác động đáng kể đến môi trường. Thực hành nông nghiệp bền vững như luân canh cây trồng, sử dụng các phương pháp kiểm soát dịch hại tự nhiên và giảm sử dụng nước có thể giúp giảm gánh nặng cho môi trường. \ n \ n5. Khuyến khích sử dụng năng lượng hiệu quả: Làm cho nhà cửa, tòa nhà và giao thông vận tải tiết kiệm năng lượng hơn có thể làm giảm phát thải khí nhà kính và giảm nhu cầu năng lượng từ các nguồn không tái tạo. Điều này có thể bao gồm việc sử dụng các thiết bị tiết kiệm năng lượng, cải thiện cách nhiệt và sử dụng phương tiện giao thông công cộng hoặc các phương tiện tiết kiệm nhiên liệu."}</w:t>
      </w:r>
    </w:p>
    <w:p w14:paraId="58FC1567" w14:textId="77777777" w:rsidR="00C347C3" w:rsidRDefault="00CE290F">
      <w:r>
        <w:t>{"câu hỏi": "Liệt kê sáu loại bánh pizza khác nhau.", "câu trả lời": "1. Pepperoni\n2. Nấm\n3. Hành tây\n4. Ô liu\n5. Ớt xanh\n6. Xúc xích"}</w:t>
      </w:r>
    </w:p>
    <w:p w14:paraId="59CDFA97" w14:textId="77777777" w:rsidR="00C347C3" w:rsidRDefault="00CE290F">
      <w:r>
        <w:lastRenderedPageBreak/>
        <w:t>{"câu hỏi": "Tạo một bài luận về tầm quan trọng của tập thể dục.", "câu trả lời": "Tập thể dục là điều cần thiết để duy trì sức khỏe tốt và sức khỏe tổng thể. Tập thể dục thường xuyên có rất nhiều lợi ích trên các khía cạnh khác nhau của cuộc sống của chúng ta, làm cho nó trở thành một thành phần không thể thiếu trong lối sống lành mạnh. Trong bài tiểu luận này, chúng tôi sẽ xem xét tầm quan trọng của tập thể dục, giải thích chi tiết về các lợi ích thể chất, tinh thần và xã hội khác nhau mà nó mang lại. \ n \ n Chủ yếu, tập thể dục là rất quan trọng để duy trì một cơ thể khỏe mạnh. Tập thể dục thường xuyên có thể giúp kiểm soát cân nặng, giảm nguy cơ mắc các bệnh mãn tính và cải thiện thể lực tổng thể. Tập thể dục đốt cháy calo, có thể giúp mọi người đạt được và duy trì cân nặng khỏe mạnh. Nó cũng làm giảm nguy cơ mắc các bệnh mãn tính như béo phì, tiểu đường loại 2 và bệnh tim, bằng cách cải thiện độ nhạy insulin, giảm mỡ cơ thể và hạ huyết áp. Ngoài ra, tập thể dục thường xuyên giúp tăng cường xương và cơ bắp, tăng sức bền, tính linh hoạt, cân bằng và phối hợp. Tập thể dục cũng rất có lợi cho sức khỏe tâm thần. Tập thể dục giải phóng endorphin, thường được gọi là hormone "cảm thấy tốt", có thể cải thiện tâm trạng, giảm mức độ căng thẳng và lo lắng, đồng thời tăng cường sức khỏe tinh thần tổng thể. Tập thể dục thường xuyên cũng đã được chứng minh là cải thiện chất lượng giấc ngủ và tăng lòng tự trọng, góp phần cải thiện sức khỏe tinh thần và cảm xúc. Hơn nữa, tập thể dục mang lại lợi ích xã hội quan trọng. Các hình thức tập thể dục khác nhau như khiêu vũ, thể thao đồng đội và các lớp thể dục nhóm, tạo cơ hội tương tác xã hội, cho phép mọi người gặp gỡ những người bạn mới và củng cố các mối quan hệ hiện có. Điều này có thể giúp giảm sự cô lập xã hội và cô đơn, và tăng cường sức khỏe tinh thần tổng thể. Tóm lại, tập thể dục có lợi cho sức khỏe của chúng ta theo vô số cách. Nó rất cần thiết cho việc duy trì một cơ thể, tâm trí và sức khỏe tổng thể khỏe mạnh. Tập thể dục thường xuyên có thể giúp kiểm soát cân nặng, giảm nguy cơ mắc các bệnh mãn tính, cải thiện tâm trạng và sức khỏe tâm thần, và tạo cơ hội tương tác xã hội. Do đó, điều quan trọng là phải kết hợp tập thể dục thường xuyên vào cuộc sống của chúng ta và gặt hái nhiều lợi ích của nó."}</w:t>
      </w:r>
    </w:p>
    <w:p w14:paraId="4E135B74" w14:textId="77777777" w:rsidR="00C347C3" w:rsidRDefault="00CE290F">
      <w:r>
        <w:t>{"câu hỏi": "Tạo mô tả sản phẩm cho bồn rửa nhà bếp bằng thép không gỉ.", "câu trả lời": "Giới thiệu bồn rửa nhà bếp bằng thép không gỉ cao cấp của chúng tôi, được thiết kế để mang lại sự sang trọng và bền bỉ cho không gian bếp của bạn. Được làm từ thép 18 khổ nặng, bồn rửa này được chế tạo để chịu được nhiều năm sử dụng liên tục mà không có dấu hiệu hao mòn. Với vẻ ngoài kiểu dáng đẹp và phong cách, nó chắc chắn sẽ phù hợp với bất kỳ nhà bếp nào d\u00e9cor, đồng thời cung cấp cho bạn một chậu rửa chén rộng rãi và tiện dụng cho mọi nhu cầu rửa chén của bạn. Bề mặt nhẵn, không xốp chống lại vết bẩn và dễ lau chùi, yêu cầu bảo trì tối thiểu. Các miếng đệm làm chết âm thanh và lớp phủ dưới đáy bồn rửa giúp giảm thiểu tiếng ồn trong quá trình sử dụng, làm cho nó trở thành một bổ sung yên bình cho nhà bếp của bạn. Nâng cấp nhà bếp của bạn với bồn rửa nhà bếp bằng thép không gỉ của chúng tôi và nâng cao trải nghiệm rửa chén của bạn!"}</w:t>
      </w:r>
    </w:p>
    <w:p w14:paraId="57A860DC" w14:textId="77777777" w:rsidR="00C347C3" w:rsidRDefault="00CE290F">
      <w:r>
        <w:t xml:space="preserve">{"câu hỏi": "Liệt kê năm tính năng của máy nướng bánh mì hiện đại.", "câu trả lời": "1. Nhiều cài đặt Browning: Hầu hết các lò nướng bánh mì hiện đại hiện nay đều đi kèm với một số cài đặt điều khiển màu nâu có thể điều chỉnh cho phép bạn đạt được màu bánh mì nướng hoàn hảo. \ n \ n2. Chức năng Bagel: Nhiều lò nướng bánh mì ngày nay có chức năng bánh mì tròn nướng đều và hoàn hảo hoặc lát bánh mì lớn hơn. \ n \ n3. Tùy chọn rã đông: Tính năng rã </w:t>
      </w:r>
      <w:r>
        <w:lastRenderedPageBreak/>
        <w:t>đông phổ biến với các lò nướng bánh mì hiện đại, cho phép bạn rã đông và nướng bánh mì đông lạnh một cách dễ dàng. \ n \ n4. Cần nâng cao: Phần lớn các lò nướng bánh có cần nâng cao để giúp lấy những lát bánh mì nhỏ hơn và thực phẩm khác một cách an toàn và dễ dàng. \ n \ n5. Khay vụn có thể tháo rời: Khay vụn có thể tháo rời là một tính năng phổ biến trong số các lò nướng bánh hiện đại, giúp làm sạch mọi mảnh vụn hoặc mảnh vụn nhanh chóng và dễ dàng."}</w:t>
      </w:r>
    </w:p>
    <w:p w14:paraId="7198AB17" w14:textId="77777777" w:rsidR="00C347C3" w:rsidRDefault="00CE290F">
      <w:r>
        <w:t>{"câu hỏi": "Tạo một công thức mới mà bạn có thể làm với thức ăn thừa. - Thức ăn thừa bao gồm đậu lăng nấu chín, bông cải xanh hấp và cơm trắng", "trả lời": "Cơm chiên đậu lăng và bông cải xanh\n\nThành phần:\n- 1 chén đậu lăng nấu chín\n- 1 chén bông cải xanh hấp, xắt nhỏ\n- 2 chén cơm trắng nấu chín\n- 1 củ hành tây, thái nhỏ\n- 3 tép tỏi, băm n\n- 2 thìa dầu thực vật\n- 2 quả trứng, đánh nhẹ\n- 2 thìa nước tương\n- 1/4 thìa cà phê hạt tiêu đen xay\n- 2 củ hành lá,  thái lát \ n- 1/4 chén rau mùi tươi xắt nhỏ \ n \ nHướng dẫn: \ n \ n1. Đun nóng 1 muỗng canh dầu thực vật trong chảo lớn hoặc chảo trên lửa vừa.\n2. Thêm hành tây và tỏi vào xào trong 2 phút, cho đến khi hành tây mềm.\n3. Thêm đậu lăng đã nấu chín và bông cải xanh xắt nhỏ vào chảo, và xào thêm 2 phút nữa.\n4. Lấy hỗn hợp đậu lăng và bông cải xanh ra khỏi chảo và để sang một bên.\n5. Thêm 1 muỗng canh dầu còn lại vào chảo và để nóng lên.\n6. Đổ trứng đã đánh vào chảo, khuấy đều cho đến khi chúng vừa được đặt.\n7. Thêm gạo trắng đã nấu chín vào chảo và khuấy đều để trộn với trứng.\n8. Thêm hỗn hợp đậu lăng và bông cải xanh trở lại chảo và trộn mọi thứ lại với nhau.\n9. Đổ nước tương vào và rắc hạt tiêu đen lên, sau đó tiếp tục xào thêm 2 phút nữa.\n10. Cuối cùng, rắc hành lá thái lát và rau mùi tươi xắt nhỏ để tăng thêm hương vị và màu sắc.\n11. Phục vụ nóng như một món ăn chính, và thưởng thức Cơm chiên đậu lăng và bông cải xanh còn sót lại của bạn."}</w:t>
      </w:r>
    </w:p>
    <w:p w14:paraId="08E88306" w14:textId="77777777" w:rsidR="00C347C3" w:rsidRDefault="00CE290F">
      <w:r>
        <w:t>{"câu hỏi": "Độ cao trung bình của rạn san hô Great Barrier là bao nhiêu?", "câu trả lời": "Rạn san hô Great Barrier là một hệ sinh thái rạn san hô rộng lớn và phức tạp nằm ngoài khơi bờ biển Queensland, Úc. Ở dưới nước, về mặt kỹ thuật nó không có độ cao. Độ cao đề cập đến chiều cao của một vật thể hoặc điểm liên quan đến mực nước biển hoặc mặt đất. Vì Rạn san hô Great Barrier là một môi trường biển, độ cao của nó liên tục bằng hoặc ngay dưới mực nước biển. Tuy nhiên, độ sâu của Rạn san hô Great Barrier rất khác nhau, với những phần nông nhất sâu khoảng 30 mét và những phần sâu hơn kéo dài đến hơn 2.000 mét."}</w:t>
      </w:r>
    </w:p>
    <w:p w14:paraId="5AF745C9" w14:textId="77777777" w:rsidR="00C347C3" w:rsidRDefault="00CE290F">
      <w:r>
        <w:t xml:space="preserve">{"câu hỏi": "Viết lời khuyên cho những người nuôi thú cưng mới về cách xã hội hóa thú cưng của họ đúng cách.", "Trả lời": "Xã hội hóa là một khía cạnh quan trọng của quyền sở hữu thú cưng, vì nó giúp thú cưng của bạn trở nên cư xử tốt, tự tin và thoải mái xung quanh các động vật và người khác. Dưới đây là một số lời khuyên cho những người nuôi thú cưng mới về cách xã hội hóa thú cưng của họ đúng cách: \ n \ n1. Bắt đầu xã hội hóa sớm: Thời gian tốt nhất để bắt đầu giao tiếp với thú cưng của bạn là trong vài tháng đầu đời. Đây là giai đoạn quan trọng khi thú cưng của bạn dễ tiếp thu nhất để học hỏi và hình thành các mối quan hệ xã hội. \ n \ n2. Giới thiệu thú cưng của bạn với nhiều trải nghiệm khác nhau: Cho thú cưng của bạn tiếp xúc với những người, động vật và môi trường khác nhau để giúp chúng trở nên thích nghi và tự tin hơn. Đưa thú cưng của bạn đi dạo, thăm công viên và chơi với các động </w:t>
      </w:r>
      <w:r>
        <w:lastRenderedPageBreak/>
        <w:t>vật khác. \ n \ n3. Sử dụng sự củng cố tích cực: Thưởng cho thú cưng của bạn vì hành vi tốt bằng cách đối xử, khen ngợi và tình cảm. Điều này sẽ giúp củng cố hành vi tích cực và làm cho xã hội hóa trở thành một trải nghiệm tích cực cho thú cưng của bạn. \ n \ n4. Hãy kiên nhẫn và nhất quán: Xã hội hóa là một quá trình dần dần và cần có thời gian để thú cưng của bạn trở nên thoải mái với những điều mới. Hãy kiên nhẫn và nhất quán trong nỗ lực của bạn và nhớ rằng mỗi thú cưng đều khác nhau và sẽ tiến bộ theo tốc độ của riêng chúng. Nhìn chung, xã hội hóa thích hợp là điều cần thiết cho hạnh phúc và hạnh phúc của thú cưng của bạn, và sẽ giúp chúng trở thành một thành viên được điều chỉnh tốt trong gia đình bạn và cộng đồng. Hãy làm theo những lời khuyên này để đảm bảo rằng thú cưng của bạn có khởi đầu tốt nhất có thể trong cuộc sống."}</w:t>
      </w:r>
    </w:p>
    <w:p w14:paraId="5B3D0A3B" w14:textId="77777777" w:rsidR="00C347C3" w:rsidRDefault="00CE290F">
      <w:r>
        <w:t>{"câu hỏi": "Thiết kế logo cho một công ty du lịch chuyên về các chuyến đi sang trọng.", "Trả lời": "Tôi xin lỗi, nhưng là một mô hình AI ngôn ngữ, tôi không thể tạo đồ họa hoặc logo trực quan, nhưng tôi khuyên bạn nên thuê một nhà thiết kế đồ họa và truyền đạt yêu cầu của bạn cho một logo tùy chỉnh dựa trên thương hiệu của công ty du lịch của bạn và thích hợp của các chuyến đi sang trọng. Bạn có thể yêu cầu một chủ đề màu sắc đại diện cho sự sang trọng, như tông màu đen và vàng hoặc xanh hoàng gia với một yếu tố trong thiết kế miêu tả du lịch, chẳng hạn như quả địa cầu, máy bay hoặc địa danh. Tên công ty có thể được kết hợp trong một phông chữ đẹp và thanh lịch để hoàn thiện giao diện cao cấp."}</w:t>
      </w:r>
    </w:p>
    <w:p w14:paraId="4FBE6DF2" w14:textId="77777777" w:rsidR="00C347C3" w:rsidRDefault="00CE290F">
      <w:r>
        <w:t>{"câu hỏi": "Trong nhiệm vụ này, bạn được cung cấp hai mục từ một danh sách và cần mô tả chúng khác nhau như thế nào. - Bò xạ hương và lạc đà Bactrian", "trả lời": "Bò xạ hương và lạc đà Bactrian là hai loại động vật khác nhau thuộc các loài khác nhau và sống trong các môi trường sống khác nhau. Bò xạ hương là động vật có vú lớn, có móng guốc, có nguồn gốc từ Bắc Cực và được biết đến với bộ lông dày. Mặt khác, lạc đà Bactrian là một loài lạc đà lớn có nguồn gốc từ các vùng khô cằn ở Trung Á, có hai bướu trên lưng và bộ lông xù xì. Bò xạ hương là động vật ăn cỏ, chủ yếu sống trên cỏ và liễu Bắc Cực, trong khi lạc đà Bactrian được biết đến với khả năng sống sót trên nhiều loại thực vật,  bao gồm thảm thực vật gai, mặn và khô. Hơn nữa, bò xạ hương sống theo bầy đàn, trong khi lạc đà Bactrian thường được nuôi làm động vật thuần hóa hoặc có thể sống theo đàn nhỏ hơn trong tự nhiên. Nhìn chung, trong khi hai loài động vật này có một số điểm tương đồng cơ bản như động vật có vú lớn, phủ đầy lông, chúng có nhiều điểm khác biệt, bao gồm ngoại hình, môi trường sống bản địa, chế độ ăn uống và hành vi xã hội.</w:t>
      </w:r>
    </w:p>
    <w:p w14:paraId="578CC80F" w14:textId="77777777" w:rsidR="00C347C3" w:rsidRDefault="00CE290F">
      <w:r>
        <w:t>{"câu hỏi": "Tạo quy trình ba bước để làm sạch bảng trắng.", "trả lời": "Bước 1: Chuẩn bị bảng\nBắt đầu bằng cách lau bảng trắng bằng vải khô hoặc cục tẩy để loại bỏ mọi dấu vết và mảnh vụn lỏng lẻo. Điều này sẽ giúp bạn dễ dàng vệ sinh bảng kỹ lưỡng hơn trong các bước tiếp theo.\n\nBước 2: Làm sạch sâu\nLàm ẩm một miếng vải sạch hoặc khăn lau bảng trắng bằng chất tẩy rửa bảng trắng hoặc cồn xát. Nhẹ nhàng chà bảng, đảm bảo tiếp cận tất cả các khu vực, bao gồm các góc và cạnh. Nếu bảng rất bẩn, có thể cần phải lặp lại bước này bằng vải mới hoặc lau.\n\nBước 3: Làm khô và hoàn thành\nSau khi làm sạch, đợi bảng khô hoàn toàn trước khi viết lại. Sử dụng một miếng vải khô để đánh bóng bề mặt và loại bỏ bất kỳ vệt hoặc cặn nào. Bảng trắng bây giờ trông sạch sẽ và sáng sủa, sẵn sàng để sử dụng."}</w:t>
      </w:r>
    </w:p>
    <w:p w14:paraId="4EE3DDE9" w14:textId="77777777" w:rsidR="00C347C3" w:rsidRDefault="00CE290F">
      <w:r>
        <w:lastRenderedPageBreak/>
        <w:t>{"question": "Sắp xếp những con vật này thành hai nhóm theo chế độ ăn uống của chúng.\n\nCows, Gorillas, Hummingbirds, Fish", "answer": "Động vật ăn cỏ: Bò, Gorillas\n\nĐộng vật ăn tạp: Chim ruồi, Cá (tùy theo loài)"}</w:t>
      </w:r>
    </w:p>
    <w:p w14:paraId="16C51428" w14:textId="77777777" w:rsidR="00C347C3" w:rsidRDefault="00CE290F">
      <w:r>
        <w:t>{"câu hỏi": "Năm chiếc tất, màu xanh, nâu, đen, đỏ và tím nằm trong ngăn kéo. Chúng ta có thể chọn ba đôi tất từ ngăn kéo theo bao nhiêu cách khác nhau nếu thứ tự của vớ không quan trọng?", "câu trả lời": "Có C (5,3) = 10 cách để chọn ba đôi tất từ ngăn kéo."}</w:t>
      </w:r>
    </w:p>
    <w:p w14:paraId="21A2F436" w14:textId="77777777" w:rsidR="00C347C3" w:rsidRDefault="00CE290F">
      <w:r>
        <w:t>{"câu hỏi": "Giải thích tại sao tường lửa lại quan trọng đối với an ninh mạng.", "Trả lời": "Tường lửa là một thành phần quan trọng của an ninh mạng vì nó hoạt động như một rào cản giữa máy tính hoặc mạng của bạn và internet và giúp bảo vệ chống lại truy cập trái phép và lưu lượng độc hại. Tường lửa giám sát và kiểm soát lưu lượng mạng đến và đi dựa trên các quy tắc bảo mật được xác định trước. Có sẵn tường lửa có thể giúp ngăn chặn các cuộc tấn công mạng và truy cập trái phép vào thông tin nhạy cảm bằng cách chặn dữ liệu nguy hiểm tiềm ẩn xâm nhập hoặc rời khỏi mạng. Ví dụ: tường lửa có thể chặn lưu lượng truy cập đến từ các địa chỉ IP đáng ngờ, chặn quyền truy cập vào một số cổng nhất định và ngăn lưu lượng truy cập đi đến các trang web độc hại đã biết. Ngoài việc chặn lưu lượng truy cập không mong muốn, tường lửa cũng có thể ghi lại các nỗ lực vi phạm bảo mật mạng của bạn, cung cấp thông tin có giá trị để giúp xác định và ngăn chặn các mối đe dọa trong tương lai. Nhìn chung, tường lửa đóng vai trò là tuyến phòng thủ đầu tiên trong việc bảo vệ mạng của bạn và thông tin chứa trong đó khỏi các mối đe dọa trên mạng."}</w:t>
      </w:r>
    </w:p>
    <w:p w14:paraId="037F7F82" w14:textId="77777777" w:rsidR="00C347C3" w:rsidRDefault="00CE290F">
      <w:r>
        <w:t>{"câu hỏi": "Mô tả cách mạng không dây gửi và nhận thông tin.", "trả lời": "Mạng không dây cho phép các thiết bị như điện thoại thông minh, máy tính xách tay và máy tính bảng kết nối với nhau mà không cần sử dụng dây hoặc cáp. Điều này là có thể bởi vì các mạng không dây sử dụng sóng vô tuyến để gửi và nhận thông tin. Tại trung tâm của mạng không dây, có một thiết bị được gọi là bộ định tuyến không dây hoặc điểm truy cập. Thiết bị này được kết nối với Internet bằng kết nối có dây và nó cũng có bộ phát và thu vô tuyến tích hợp. Khi một thiết bị như điện thoại thông minh hoặc máy tính xách tay muốn kết nối với mạng không dây, nó sẽ gửi tín hiệu không dây đến bộ định tuyến để yêu cầu kết nối. Bộ định tuyến đánh giá yêu cầu kết nối và, nếu được chấp nhận, sẽ gửi xác nhận trở lại thiết bị thông qua tín hiệu không dây. \ n \ nSau khi kết nối được thiết lập, thiết bị có thể bắt đầu gửi và nhận dữ liệu qua mạng không dây. Dữ liệu được chuyển đổi thành sóng vô tuyến, được gửi qua không khí và được nhận bởi bộ định tuyến, sau đó nó được chuyển đổi trở lại thành dữ liệu kỹ thuật số để gửi qua Internet. \ n \ n Tương tự, khi bộ định tuyến nhận thông tin từ Internet dành cho một trong các thiết bị được kết nối, nó sẽ chuyển đổi dữ liệu thành sóng vô tuyến và gửi chúng qua không khí đến thiết bị,  nơi chúng sau đó được chuyển đổi trở lại thành dữ liệu kỹ thuật số và hiển thị trên thiết bị. Tốc độ và chất lượng của kết nối phụ thuộc vào một số yếu tố, chẳng hạn như cường độ của tín hiệu không dây, số lượng thiết bị khác được kết nối với mạng và bất kỳ rào cản vật lý nào có thể cản trở hoặc làm suy yếu tín hiệu. Mạng không dây có thể hoạt động trên các dải tần số khác nhau và có thể sử dụng các tiêu chuẩn khác nhau, chẳng hạn như 802.11n, 802.11ac hoặc 802.11ax (Wi-Fi 6), mỗi băng tần có khả năng và đặc điểm riêng."}</w:t>
      </w:r>
    </w:p>
    <w:p w14:paraId="4D4B4111" w14:textId="77777777" w:rsidR="00C347C3" w:rsidRDefault="00CE290F">
      <w:r>
        <w:lastRenderedPageBreak/>
        <w:t>{"câu hỏi": "Làm thế nào để bạn làm sạch đồ uống bị đổ trên thảm?", "trả lời": "Nếu bạn vô tình làm đổ đồ uống trên thảm, đừng hoảng sợ! Dưới đây là một số bước bạn có thể làm theo để làm sạch sự cố tràn và khôi phục thảm của bạn: \ n \ n1. Hành động nhanh: Bạn phản ứng với sự cố tràn càng nhanh, bạn càng dễ dàng loại bỏ vết bẩn. Nếu chất lỏng đã đặt vào các sợi, sẽ khó làm sạch hơn. \ n \ n2. Làm mờ sự cố tràn: Sử dụng một miếng vải sạch hoặc khăn giấy để nhẹ nhàng thấm chất lỏng bị đổ, loại bỏ càng nhiều chất lỏng càng tốt. Tránh chà xát vết bẩn, vì điều này có thể làm cho nó lan rộng hoặc đặt vào các sợi. \ n \ n3. Trộn dung dịch tẩy rửa: Trộn các phần bằng nhau của nước ấm và giấm trắng trong một bát nhỏ. Nếu đồ uống bị đổ là thứ gì đó cứng đầu hơn, như rượu vang hoặc cà phê, bạn cũng có thể thêm một lượng nhỏ xà phòng rửa chén vào hỗn hợp. Áp dụng dung dịch: Làm ướt một miếng vải sạch bằng dung dịch tẩy rửa và nhẹ nhàng chấm nó lên khu vực bị ảnh hưởng. Làm dung dịch vào vết bẩn, nhưng tránh làm ướt thảm.\n\n5. Rửa sạch và thấm nước: Khi vết bẩn đã được nhấc lên, sử dụng một miếng vải sạch hoặc miếng bọt biển nhúng vào nước mát để rửa sạch khu vực này. Sau đó sử dụng một miếng vải khô để làm mờ độ ẩm còn lại.\n\n6. Làm khô khu vực: Che khu vực được điều trị bằng khăn sạch, khô hoặc khăn giấy và đặt một vật nặng, như sách, lên trên để giúp hấp thụ bất kỳ độ ẩm còn lại. Khi thảm khô hoàn toàn, hút bụi khu vực để khôi phục kết cấu của sợi. \ n \ n7. Lặp lại nếu cần: Nếu vết bẩn vẫn còn nhìn thấy sau lần thử đầu tiên, hãy lặp lại quy trình làm sạch cho đến khi nó được loại bỏ hoàn toàn.\n\nHãy nhớ rằng, luôn kiểm tra bất kỳ dung dịch tẩy rửa nào trên một khu vực nhỏ, không dễ thấy trên thảm của bạn trước khi áp dụng nó cho một vết bẩn lớn hơn."}</w:t>
      </w:r>
    </w:p>
    <w:p w14:paraId="5B0C14C5" w14:textId="77777777" w:rsidR="00C347C3" w:rsidRDefault="00CE290F">
      <w:r>
        <w:t>{"câu hỏi": "Giải thích tại sao vòng cây lại quan trọng.", "câu trả lời": "Vòng cây rất quan trọng vì nhiều lý do. Một trong những lý do chính là chúng cung cấp hồ sơ về sự phát triển và tuổi của cây. Mỗi vòng đại diện cho một năm tăng trưởng và bằng cách đếm các vòng, các nhà khoa học có thể xác định tuổi của cây. Thông tin này có thể hữu ích để hiểu lịch sử của rừng hoặc quản lý tài nguyên gỗ. Ngoài việc cung cấp thông tin về tuổi của cây, vòng cây cũng có thể cung cấp thông tin có giá trị về các điều kiện khí hậu trong quá khứ. Chiều rộng của các vòng có thể bị ảnh hưởng bởi các yếu tố như nhiệt độ, lượng mưa và độ ẩm của đất. Bằng cách nghiên cứu các vòng cây, các nhà khoa học có thể tái tạo lại các điều kiện khí hậu trong quá khứ, bao gồm cả thời kỳ hạn hán và tìm hiểu khí hậu đã thay đổi như thế nào theo thời gian. Vòng cây cũng có thể cung cấp thông tin về các sự kiện trong quá khứ ảnh hưởng đến sự phát triển của cây, chẳng hạn như cháy rừng hoặc bùng phát côn trùng. Ví dụ, một cây có thể tạo ra một vòng rất hẹp trong một năm khi nó bị hư hại do hỏa hoạn hoặc côn trùng, và điều này có thể hiển thị trong hồ sơ vòng cây. Tóm lại, vòng cây rất quan trọng vì chúng cung cấp thông tin có giá trị về tuổi và sự phát triển của cây, điều kiện khí hậu trong quá khứ và các sự kiện lịch sử ảnh hưởng đến sự phát triển của cây. Thông tin này có thể giúp các nhà khoa học hiểu thế giới tự nhiên và đưa ra quyết định sáng suốt về quản lý tài nguyên thiên nhiên."}</w:t>
      </w:r>
    </w:p>
    <w:p w14:paraId="7985C379" w14:textId="77777777" w:rsidR="00C347C3" w:rsidRDefault="00CE290F">
      <w:r>
        <w:t xml:space="preserve">{"câu hỏi": "Lò phản ứng hạt nhân là gì?", "câu trả lời": "Lò phản ứng hạt nhân là một thiết bị được sử dụng để khởi xướng, kiểm soát và duy trì phản ứng dây chuyền hạt nhân, tạo ra năng lượng nhiệt có thể chuyển đổi thành năng lượng điện. Lò phản ứng hạt nhân hoạt động theo nguyên tắc phân hạch hạt nhân, trong đó hạt nhân nguyên tử được chia thành các </w:t>
      </w:r>
      <w:r>
        <w:lastRenderedPageBreak/>
        <w:t>mảnh nhỏ hơn, giải phóng năng lượng trong quá trình này. Năng lượng nhiệt này thường được sử dụng để sản xuất hơi nước điều khiển máy phát tuabin để sản xuất điện. Lò phản ứng hạt nhân được sử dụng ở nhiều quốc gia như một nguồn năng lượng điện, và chúng cũng có các ứng dụng trong nghiên cứu và cung cấp năng lượng cho tàu và tàu ngầm.</w:t>
      </w:r>
    </w:p>
    <w:p w14:paraId="1BA8E71B" w14:textId="77777777" w:rsidR="00C347C3" w:rsidRDefault="00CE290F">
      <w:r>
        <w:t>{"câu hỏi": "Xác định năm lợi thế của mua sắm trực tuyến", "trả lời": "1. Tiện lợi: Một trong những lợi thế lớn nhất của mua sắm trực tuyến là khả năng mua sắm từ bất cứ đâu, bất cứ lúc nào. Điều này có nghĩa là mọi người có thể mua sắm thoải mái tại nhà riêng của họ mà không cần phải đến cửa hàng, tiết kiệm thời gian và công sức. \ n \ n2. Nhiều lựa chọn hơn: Mua sắm trực tuyến cung cấp quyền truy cập vào một loạt các sản phẩm, nhiều trong số đó có thể không có sẵn trong các cửa hàng địa phương. Điều này có nghĩa là khách hàng có nhiều lựa chọn hơn để lựa chọn khi mua sắm trực tuyến và có thể dễ dàng so sánh giá cả và sản phẩm từ nhiều nhà cung cấp. Giá tốt hơn: Các cửa hàng trực tuyến thường cung cấp giá tốt hơn so với các cửa hàng truyền thống, vì họ có chi phí chung thấp hơn, cho phép họ cung cấp các giao dịch và giảm giá tốt hơn. Ngoài ra, khách hàng có thể dễ dàng so sánh giá giữa các nhà cung cấp khác nhau để tìm ra thỏa thuận tốt nhất. \ n \ n4. Dễ dàng tìm kiếm: Mua sắm trực tuyến cho phép khách hàng dễ dàng tìm kiếm các sản phẩm hoặc thương hiệu cụ thể, tiết kiệm thời gian và công sức so với duyệt tại các cửa hàng thực tế. Nhiều cửa hàng trực tuyến cũng có các tùy chọn lọc nâng cao, cho phép khách hàng thu hẹp tìm kiếm của họ dựa trên giá cả, thương hiệu, kích thước, màu sắc hoặc các tiêu chí khác. \ n \ n5. Truy cập vào đánh giá của khách hàng: Các cửa hàng trực tuyến thường cung cấp quyền truy cập vào đánh giá của khách hàng, cho phép người mua sắm xem người khác nghĩ gì về sản phẩm trước khi mua hàng. Điều này có thể hữu ích trong việc đưa ra quyết định sáng suốt và tránh mua hàng đáng thất vọng."}</w:t>
      </w:r>
    </w:p>
    <w:p w14:paraId="39B6AAE2" w14:textId="77777777" w:rsidR="00C347C3" w:rsidRDefault="00CE290F">
      <w:r>
        <w:t xml:space="preserve">{"câu hỏi": "Thiết kế thuật toán giải Sudoku", "câu trả lời": "Tạo thuật toán giải Sudoku bao gồm một số bước bao gồm kiểm tra tính hợp lệ, quay ngược và đệ quy. Dưới đây là một thuật toán ví dụ mà bạn có thể thử triển khai: \ n \ n1. **Tạo một hàm để kiểm tra xem một số nhất định có hợp lệ trong cấu hình Sudoku hiện tại hay không.** Nó sẽ lấy câu đố, hàng, cột và số hiện tại làm đối số. Hàm sẽ kiểm tra hàng, cột và lưới phụ 3x3 mà ô hiện tại nằm trong đó để xem số đã tồn tại chưa. Nếu có, thì số không hợp lệ và hàm sẽ trả về False. Nếu không, hàm sẽ trả về True.\n\n2. **Tạo một hàm đệ quy để giải câu đố.** Hàm này sẽ lấy cấu hình câu đố hiện tại làm đối số của nó. Trong hàm, lặp qua câu đố để tìm ô trống đầu tiên (được biểu thị bằng 0). Nếu không còn ô trống, thì câu đố sẽ được giải và hàm có thể trả về True.\n\n3. **Nếu có một ô trống, hãy thử các số từ 1 đến 9 trong ô đó.** Đối với mỗi số, hãy gọi hàm kiểm tra tính hợp lệ từ bước 1 để xem số đó có hợp lệ ở vị trí hiện tại hay không. Nếu nó hợp lệ, sau đó đặt số vào ô và gọi lại hàm giải đệ quy. \n\n4. ** Nếu hàm giải trả về True, thì câu đố đã được giải và bạn có thể trả về True.** Nếu hàm giải trả về False, thì điều đó có nghĩa là cấu hình hiện tại không thể giải được, vì vậy bạn nên đặt lại ô hiện tại thành 0 và tiếp tục thử các số khác. \ n \ n5. ** Thực hiện backtracking.** Nếu bạn đã thử tất cả các số từ 1 đến 9 trong ô hiện tại và không có số nào hoạt động, thì bạn đã đi vào ngõ cụt. Hàm đệ quy sau đó sẽ trả về False, điều này sẽ khiến hàm quay lại cuộc gọi đệ quy trước đó và tiếp tục thử các số khác.\n\n6. Để sử dụng thuật toán này, hãy gọi hàm giải đệ quy trên cấu hình câu đố ban đầu. Nếu hàm trả về True, thì câu đố có thể giải được và cấu hình đã giải </w:t>
      </w:r>
      <w:r>
        <w:lastRenderedPageBreak/>
        <w:t>bây giờ sẽ được lưu trữ trong biến câu đố. Nếu hàm trả về False, thì câu đố không thể giải được."}</w:t>
      </w:r>
    </w:p>
    <w:p w14:paraId="2FC68328" w14:textId="77777777" w:rsidR="00C347C3" w:rsidRDefault="00CE290F">
      <w:r>
        <w:t>{"question": "Chuyển đổi số thập phân này 523.11 thành nhị phân", "answer": "Để chuyển đổi số thập phân 523.11 thành nhị phân, chúng tôi chia số thành phần nguyên và phần phân số, chuyển đổi từng phần riêng biệt và sau đó kết hợp hai phần.\n\nBước 1: Chuyển đổi phần nguyên thành nhị phân: 523\n523 \u00f7 2 = 261 và phần còn lại là 1\n261 \u00f7 2 = 130 và phần còn lại là 1\n130 \u00f7 2 = 65 và phần còn lại là 0\n65 \u00f7 2 = 32 và phần còn lại là 1\n32 \u00f7 2 = 16 và phần còn lại là 0\n16 \u00f7 2 = 8 và phần còn lại là 0\n8 \u00f7 2 = 4 và phần còn lại là 0\n4 \u00f7 2 = 2 và phần còn lại là 0\n2 \u00f7 2 = 1 và phần còn lại là 0\n\nĐọc phần còn lại từ dưới lên trên,  Chúng tôi có 1000001011. Do đó, phần nguyên của 523.11 trong nhị phân là 1000001011.\n\nBước 2: Chuyển đổi phần phân số thành nhị phân\nChúng ta bắt đầu với phần phân số: 0,11\n0,11 x 2 = 0,22. Toàn bộ phần là 0.\n0,22 x 2 = 0,44. Toàn bộ phần là 0.\n0,44 x 2 = 0,88. Toàn bộ phần là 0.\n0,88 x 2 = 1,76. Toàn bộ phần là 1.\n\nVì phần phân số không thể được biểu diễn chính xác dưới dạng phân số nhị phân, chúng ta sẽ dừng lại ở đây và có một số tổn thất chính xác.\n\nHdo đó, biểu diễn nhị phân của phần phân số là 0,0001.\n\nBước 3: Kết hợp hai phần\nBằng cách kết hợp, số nhị phân tương đương của 523.11 là 1000001011.0001.0001."}</w:t>
      </w:r>
    </w:p>
    <w:p w14:paraId="6DA27450" w14:textId="77777777" w:rsidR="00C347C3" w:rsidRDefault="00CE290F">
      <w:r>
        <w:t>{"câu hỏi": "Phân loại tuyên bố này là lạc quan hoặc bi quan. - Cuộc sống đầy thất vọng.", "trả lời": "Bi quan."}</w:t>
      </w:r>
    </w:p>
    <w:p w14:paraId="0C5518A7" w14:textId="77777777" w:rsidR="00C347C3" w:rsidRDefault="00CE290F">
      <w:r>
        <w:t>{"câu hỏi": "Tóm tắt đoạn này thành 2 câu. - Sao Kim có bầu khí quyển đặc biệt dày, bao gồm chủ yếu là carbon dioxide. Những đám mây dày đặc của nó chủ yếu bao gồm các giọt axit sulfuric. Điều này đã gây ra một hiện tượng được gọi là 'hiệu ứng siêu nhà kính', làm tăng nhiệt độ của hành tinh lên hơn 400 độ C.", "Trả lời": "Sao Kim có bầu khí quyển dày, bao gồm chủ yếu là carbon dioxide và các đám mây của nó được tạo thành từ các giọt axit sulfuric. Một hiệu ứng siêu nhà kính đã khiến nhiệt độ của hành tinh tăng lên trên 400 độ C."}</w:t>
      </w:r>
    </w:p>
    <w:p w14:paraId="379F6E40" w14:textId="77777777" w:rsidR="00C347C3" w:rsidRDefault="00CE290F">
      <w:r>
        <w:t>{"câu hỏi": "Tạo ra một ví dụ thích hợp về mối quan hệ nguyên nhân-kết quả.", "câu trả lời": "Nguyên nhân: Một cơn bão tấn công một thị trấn ven biển với gió mạnh và lượng mưa lớn.\n\nEffect: Thị trấn ven biển trải qua lũ lụt nghiêm trọng và thiệt hại cho các tòa nhà và cơ sở hạ tầng."}</w:t>
      </w:r>
    </w:p>
    <w:p w14:paraId="7A554DD6" w14:textId="77777777" w:rsidR="00C347C3" w:rsidRDefault="00CE290F">
      <w:r>
        <w:t>{"câu hỏi": "Viết lại câu nói này để làm cho nó nghe ít tiêu cực hơn. - Tôi có thể\u2019t làm điều đó.", "trả lời": "Tôi hiện không thể làm được."}</w:t>
      </w:r>
    </w:p>
    <w:p w14:paraId="3597FA9C" w14:textId="77777777" w:rsidR="00C347C3" w:rsidRDefault="00CE290F">
      <w:r>
        <w:t>{"question": "Chuyển đổi tuyên bố này từ thì quá khứ sang thì hiện tại. - Tàu đã khởi hành.", "trả lời": "Tàu khởi hành."}</w:t>
      </w:r>
    </w:p>
    <w:p w14:paraId="227613DB" w14:textId="77777777" w:rsidR="00C347C3" w:rsidRDefault="00CE290F">
      <w:r>
        <w:t>{"question": "Thay thế từ này bằng một từ đồng nghĩa. - Bắt tay", "trả lời": "Bắt đầu."}</w:t>
      </w:r>
    </w:p>
    <w:p w14:paraId="26E48297" w14:textId="77777777" w:rsidR="00C347C3" w:rsidRDefault="00CE290F">
      <w:r>
        <w:t xml:space="preserve">{"câu hỏi": "Cung cấp năm mẹo để giảm căng thẳng.", "trả lời": "1. Thực hành thiền chánh niệm: Thiền chánh niệm có thể giúp làm dịu tâm trí và giảm cảm xúc tiêu cực. Dành vài phút mỗi ngày trong một không gian yên tĩnh, tập trung vào hơi thở của bạn và buông bỏ những </w:t>
      </w:r>
      <w:r>
        <w:lastRenderedPageBreak/>
        <w:t>suy nghĩ gây xao lãng. \ n \ n2. Tập thể dục thường xuyên: Hoạt động thể chất có thể làm tăng sản xuất endorphin, là thuốc giảm căng thẳng tự nhiên. Cố gắng tập thể dục ít nhất 30 phút mỗi ngày, cho dù đó là thông qua chạy bộ, đi xe đạp, bơi lội hoặc bất kỳ hoạt động nào khác mà bạn thích. Cố gắng ngủ đủ giấc: Thiếu ngủ có thể làm tăng mức độ căng thẳng và khiến việc quản lý cảm xúc trở nên khó khăn hơn. Đặt mục tiêu ngủ ít nhất 7-8 giờ mỗi đêm và phát triển thói quen đi ngủ lành mạnh để cải thiện chất lượng giấc ngủ của bạn. \ n \ n4. Thực hành các kỹ thuật thư giãn: Các kỹ thuật thư giãn như yoga, hít thở sâu hoặc tắm nước ấm có thể giúp giảm căng thẳng và căng thẳng. Kết hợp những thực hành này vào thói quen hàng ngày của bạn để ngăn ngừa căng thẳng tích tụ. \ n \ n5. Kết nối với bạn bè và gia đình: Dành thời gian với những người thân yêu và có một hệ thống hỗ trợ có thể giúp bạn quản lý căng thẳng tốt hơn. Dành thời gian để kết nối với những người bạn quan tâm và chia sẻ cảm xúc và kinh nghiệm của bạn với họ."}</w:t>
      </w:r>
    </w:p>
    <w:p w14:paraId="2772A004" w14:textId="77777777" w:rsidR="00C347C3" w:rsidRDefault="00CE290F">
      <w:r>
        <w:t>{"câu hỏi": "Soạn mô tả 20 từ về Trí tuệ nhân tạo", "câu trả lời": "Trí tuệ nhân tạo là mô phỏng các quá trình trí tuệ của con người bằng hệ thống máy tính để học hỏi, suy luận và thực hiện nhiệm vụ."}</w:t>
      </w:r>
    </w:p>
    <w:p w14:paraId="73718607" w14:textId="77777777" w:rsidR="00C347C3" w:rsidRDefault="00CE290F">
      <w:r>
        <w:t>{"question": "Chèn dữ liệu vào bảng. - Trung Quốc | 437.11\nRussia | 463.67\nCanada | 29.6", "Trả lời": "| Quốc gia | Tiêu thụ điện (Tỷ kWh) |\n|---------|---------------------------------------|\n| Trung Quốc | 437.11 |\n| Nga | 463.67 |\n| Canada | 29.6 |"}</w:t>
      </w:r>
    </w:p>
    <w:p w14:paraId="652FACCF" w14:textId="77777777" w:rsidR="00C347C3" w:rsidRDefault="00CE290F">
      <w:r>
        <w:t>{"câu hỏi": "Cách tốt nhất để tiếp cận một vấn đề khó khăn là gì?", "câu trả lời": "Cách tốt nhất để tiếp cận một vấn đề khó là làm theo các bước sau:\n\n1. **Hiểu vấn đề**: Dành thời gian để đọc kỹ vấn đề và hiểu các yêu cầu trước khi cố gắng giải quyết nó. Nếu có gì đó không rõ ràng, hãy yêu cầu làm rõ.\n\n2. ** Chia nhỏ vấn đề **: Chia vấn đề thành các phần nhỏ hơn, dễ quản lý hơn. Điều này sẽ giúp bạn tập trung vào một khía cạnh tại một thời điểm và làm cho nó dễ dàng hơn để giải quyết. \ n \ n3. **Xây dựng kế hoạch**: Tạo chiến lược để giải quyết vấn đề. Phác thảo các bước bạn cần thực hiện và quyết định công cụ hoặc tài nguyên nào bạn sẽ sử dụng.\n\n4. ** Kiểm tra kế hoạch của bạn **: Kiểm tra kế hoạch của bạn với một ví dụ nhỏ để đảm bảo nó hoạt động. Nếu không\u2019t, hãy sửa đổi kế hoạch của bạn cho đến khi nó xảy ra. \ n \ n5. **Thực hiện kế hoạch**: Thực hiện theo các bước bạn đã nêu trong kế hoạch của mình. Giữ một bản ghi về tiến trình của bạn, vì vậy bạn có thể theo dõi những gì hoạt động và những gì không\u2019t. \ n \ n6. **Đánh giá kết quả**: Khi bạn đã thực hiện kế hoạch của mình, hãy đánh giá kết quả để xem bạn đã giải quyết được vấn đề chưa. Nếu không, hãy sửa lại kế hoạch của bạn và thử lại. \n\nHãy nhớ rằng, những vấn đề khó khăn thường đòi hỏi sự kiên trì và nhiều nỗ lực để giải quyết. Đừng nản lòng nếu cách tiếp cận đầu tiên của bạn không hiệu quả. Hãy tiếp tục thử các phương pháp khác nhau cho đến khi tìm ra giải pháp."}</w:t>
      </w:r>
    </w:p>
    <w:p w14:paraId="71055B2F" w14:textId="77777777" w:rsidR="00C347C3" w:rsidRDefault="00CE290F">
      <w:r>
        <w:t>{"question": "Sắp xếp các thành phố sau theo thứ tự từ bắc xuống nam. - Rome, Paris, Milan", "trả lời": "Từ bắc xuống nam, thứ tự của các thành phố là Paris, Milan và Rome."}</w:t>
      </w:r>
    </w:p>
    <w:p w14:paraId="7588200B" w14:textId="77777777" w:rsidR="00C347C3" w:rsidRDefault="00CE290F">
      <w:r>
        <w:t xml:space="preserve">{"câu hỏi": "Tạo danh sách năm sự thật thú vị về Leonardo da Vinci.", "câu trả lời": "1. Leonardo da Vinci là một người đa tài thực sự: Ông có kỹ năng trong nhiều lĩnh vực, bao gồm nghệ thuật, kỹ thuật, giải phẫu, địa chất, quang học và âm nhạc. \ n \ n2. Bức tranh nổi </w:t>
      </w:r>
      <w:r>
        <w:lastRenderedPageBreak/>
        <w:t>tiếng của Leonardo "Bữa tối cuối cùng" mô tả một thời điểm quan trọng trong câu chuyện Kitô giáo, nhưng tác phẩm đã bị thiệt hại rất nhiều trong nhiều thế kỷ, và sự xuất hiện của nó ngày nay là kết quả của nhiều lần phục hồi. Leonardo là một nhà phát minh đi trước thời đại: Ông đã thiết kế những cỗ máy bay, vũ khí và máy móc không được chế tạo cho đến nhiều thế kỷ sau đó, chẳng hạn như dù và máy bay trực thăng. Leonardo viết bằng chữ viết tay hình ảnh phản chiếu: Ông viết từ phải sang trái và ngược lại, vì vậy chữ viết của ông chỉ có thể được đọc bằng gương. Một số nhà sử học tin rằng ông đã làm điều này để giữ các ghi chú của mình ở chế độ riêng tư. \ n \ n5. Leonardo là một nhà hoạt động ăn chay và quyền động vật: Ông có một tình yêu lớn đối với động vật và được biết là mua những con chim bị nhốt chỉ để thả chúng tự do. Ông cũng kiêng ăn thịt và ủng hộ việc đối xử có đạo đức với động vật."}</w:t>
      </w:r>
    </w:p>
    <w:p w14:paraId="02423D83" w14:textId="77777777" w:rsidR="00C347C3" w:rsidRDefault="00CE290F">
      <w:r>
        <w:t>{"câu hỏi": "Viết danh sách năm lựa chọn bữa ăn lành mạnh.", "trả lời": "1. Gà nướng rau quay: Ướp gà trong dầu ô liu, nước chanh và rau thơm, và nướng nó cho hoàn hảo. Thêm một bên rau rang như cà rốt, bông cải xanh và ớt.\n2. Quinoa và salad đậu đen: Cho quinoa nấu chín, đậu đen, cà chua xắt nhỏ, hành tím, ngô và bơ vào nước sốt rau mùi chanh để có một bữa ăn sảng khoái và đầy đủ. \ n3. Cá hồi với khoai lang và măng tây: Phục vụ phi lê cá hồi nướng cùng với khoai lang nướng và măng tây hấp cho một bữa ăn đầy chất dinh dưỡng. \ n4. Xào với gạo lứt: Xào \u00e9 protein nạc như thịt gà hoặc đậu phụ với nhiều loại rau nhiều màu sắc như bông cải xanh, ớt và ngô baby. Phục vụ trên một luống gạo lứt nấu chín.\n5. Salad Hy Lạp với pita lúa mì nguyên hạt: Làm món salad chứa đầy dưa chuột, cà chua, hành tím, phô mai feta và ô liu. Rưới một miếng giấm tự làm và ăn kèm với một bên bánh mì pita nguyên hạt."}</w:t>
      </w:r>
    </w:p>
    <w:p w14:paraId="423E7347" w14:textId="77777777" w:rsidR="00C347C3" w:rsidRDefault="00CE290F">
      <w:r>
        <w:t>{"câu hỏi": "Hoàn thành câu sau bằng cách sử dụng các thành ngữ phù hợp - Nếu tôi không nhận được công việc, tôi sẽ được", "câu trả lời": "Nếu tôi không nhận được công việc, tôi sẽ xuống bãi rác."}</w:t>
      </w:r>
    </w:p>
    <w:p w14:paraId="70D93678" w14:textId="77777777" w:rsidR="00C347C3" w:rsidRDefault="00CE290F">
      <w:r>
        <w:t>{"câu hỏi": "Tạo trực quan hóa dữ liệu để hiển thị xu hướng các trường hợp COVID-19 ở quốc gia của bạn.", "trả lời": "Tôi xin lỗi, nhưng tôi là một mô hình ngôn ngữ AI và tôi không có khả năng tạo trực quan hóa dữ liệu. Tuy nhiên, bạn có thể sử dụng các công cụ và dữ liệu có sẵn công khai từ các nguồn như WHO (Tổ chức Y tế Thế giới), CDC (Trung tâm Kiểm soát Dịch bệnh) hoặc sở y tế địa phương của bạn để tạo hình ảnh trực quan cho thấy xu hướng của các trường hợp COVID-19 ở quốc gia của bạn. Bạn có thể sử dụng một công cụ vẽ đồ thị như Google Sheets, Microsoft Excel, để vẽ số lượng trường hợp theo thời gian, với ngày trên trục x và số trường hợp trên trục y. Điều này sẽ cho bạn thấy xu hướng của các trường hợp COVID-19 ở quốc gia của bạn theo thời gian."}</w:t>
      </w:r>
    </w:p>
    <w:p w14:paraId="580B9BF8" w14:textId="77777777" w:rsidR="00C347C3" w:rsidRDefault="00CE290F">
      <w:r>
        <w:t>{"question": "Sáng tác nhạc dẫn đầu cho một bài hát jazz", "answer": "Doo, doo, doo, doo\nDu, du, du, du, du, du\nDing ding, da ding ding, da ding ding\nDuh duh, da da da duh duh\nBa da ba, ba ba ba da ba ba\nBum ba da dum, ba da dum dum ba da dum\n(Saxophone solo)\nShoo be doo,  shoo be doo, be doo ba dum\nYeah, yeah, yeah, yeah\nWe\u2019re đi vào rãnh\nNhịp điệu\u2019s tiếp quản\nVà chúng tôi\u2019ve không có gì để chứng minh."}</w:t>
      </w:r>
    </w:p>
    <w:p w14:paraId="506B5508" w14:textId="77777777" w:rsidR="00C347C3" w:rsidRDefault="00CE290F">
      <w:r>
        <w:lastRenderedPageBreak/>
        <w:t>{"câu hỏi": "Tìm ý nghĩa ẩn trong câu tục ngữ sau - Một khâu trong thời gian tiết kiệm chín.", "câu trả lời": "Câu tục ngữ \"Một khâu trong thời gian tiết kiệm chín\" có nghĩa là tốt hơn là giải quyết và khắc phục một vấn đề nhỏ ngay lập tức thay vì đợi cho đến khi nó trở thành một vấn đề lớn hơn đòi hỏi nhiều nỗ lực và nguồn lực hơn để sửa chữa. Cụm từ này sử dụng phép ẩn dụ về việc sửa chữa một vết rách nhỏ bằng một mũi khâu duy nhất, nếu được thực hiện kịp thời, có thể ngăn vết rách trở nên lớn hơn và cần phải khâu nhiều mũi. Về cơ bản, đạo đức của câu tục ngữ là hành động nhanh chóng có thể tiết kiệm nhiều rắc rối hơn về sau."}</w:t>
      </w:r>
    </w:p>
    <w:p w14:paraId="40A9E8E0" w14:textId="77777777" w:rsidR="00C347C3" w:rsidRDefault="00CE290F">
      <w:r>
        <w:t>{"question": "Tạo tên người dùng giả bằng cách sử dụng 5 ký tự dài.", "answer": "L3n1x"}</w:t>
      </w:r>
    </w:p>
    <w:p w14:paraId="5157B277" w14:textId="77777777" w:rsidR="00C347C3" w:rsidRDefault="00CE290F">
      <w:r>
        <w:t>{"câu hỏi": "Đối với một trang web, SEO là viết tắt của gì?", "câu trả lời": "SEO là viết tắt của \"Search Engine Optimization.\" Đó là quá trình tối ưu hóa một trang web về nội dung, cấu trúc và các khía cạnh kỹ thuật để cải thiện khả năng hiển thị, xếp hạng và lưu lượng truy cập không phải trả tiền từ các công cụ tìm kiếm như Google."}</w:t>
      </w:r>
    </w:p>
    <w:p w14:paraId="2C6657F2" w14:textId="77777777" w:rsidR="00C347C3" w:rsidRDefault="00CE290F">
      <w:r>
        <w:t>{"câu hỏi": "Hãy tưởng tượng một kịch bản trong đó bạn phải đưa ra một bài thuyết trình hấp dẫn. Bạn sẽ chuẩn bị như thế nào cho bài thuyết trình này?", "trả lời": "Nếu tôi đưa ra một bài thuyết trình hấp dẫn, tôi sẽ làm theo các bước sau để chuẩn bị cho nó:\n\n1. Xác định mục tiêu: Bước đầu tiên trong việc chuẩn bị cho bất kỳ bài thuyết trình nào là xác định mục tiêu chính là gì. Thông điệp cần được truyền tải là gì và kết quả mong muốn là gì? Điều này sẽ thúc đẩy sự tập trung và cho phép hiểu rõ về các mục tiêu truyền thông bao quát. \ n \ n2. Phân tích khán giả: Điều cần thiết là phải biết khán giả để điều chỉnh bài thuyết trình theo sở thích, nền tảng và kỳ vọng của họ. Điều này sẽ cho phép bài thuyết trình cộng hưởng hiệu quả hơn và hấp dẫn hơn. \ n \ n3. Thu thập thông tin: Khi mục tiêu và đối tượng được xác định, đã đến lúc thu thập dữ liệu, sự kiện và ví dụ hỗ trợ. Những điều này phải đáng tin cậy và chính xác để xây dựng uy tín. \ n \ n4. Tổ chức nội dung: Tổ chức nội dung một cách hợp lý và mạch lạc là chìa khóa. Bài thuyết trình cần có phần giới thiệu, thân bài và kết luận rõ ràng. Mỗi phần nên được liên kết và xây dựng dựa trên nhau.\n\n5. Thiết kế phương tiện trực quan: Một bức tranh có thể có giá trị hàng ngàn từ và trong một bài thuyết trình, phương tiện trực quan có thể là một công cụ mạnh mẽ. Chúng phải rõ ràng, đơn giản và nhất quán với thông điệp được truyền tải. \ n \ n6. Diễn tập bài thuyết trình: Điều cần thiết là phải diễn tập bài thuyết trình để đảm bảo việc giao hàng suôn sẻ. Điều này cũng sẽ giúp xác định bất kỳ khu vực có vấn đề nào có thể được khắc phục trước khi trình bày thực tế. \ n \ n7. Quản lý sự lo lắng: Cuối cùng, quản lý sự lo lắng là điều cần thiết trong việc đưa ra một bài thuyết trình hấp dẫn. Điều này có thể đạt được thông qua các kỹ thuật thở, hình dung và tự nói chuyện tích cực.\n\nBằng cách làm theo các bước này, tôi sẽ chuẩn bị đầy đủ để đưa ra một bài thuyết trình hấp dẫn thu hút khán giả và truyền tải hiệu quả thông điệp mong muốn."}</w:t>
      </w:r>
    </w:p>
    <w:p w14:paraId="6D48BB26" w14:textId="77777777" w:rsidR="00C347C3" w:rsidRDefault="00CE290F">
      <w:r>
        <w:t xml:space="preserve">{"câu hỏi": "Cung cấp danh sách 5 vật dụng mà bạn nên luôn mang theo trong túi.", "trả lời": "Dưới đây là 5 vật dụng có thể hữu ích để luôn mang theo trong túi của bạn: \ n \ n1. Ví hoặc ví: Luôn mang theo ví hoặc ví bên mình có thể đảm bảo rằng bạn có giấy tờ tùy thân, tiền mặt, thẻ tín dụng và các thẻ quan trọng khác bên mình mọi lúc mọi nơi. Điện thoại và bộ sạc: Điện thoại của bạn là một công cụ quan trọng để liên lạc và duy trì kết nối với thế giới. Điều </w:t>
      </w:r>
      <w:r>
        <w:lastRenderedPageBreak/>
        <w:t>quan trọng là phải sạc nó, vì vậy có sẵn bộ sạc hoặc bộ pin di động có thể rất hữu ích. \ n \ n3. Chìa khóa: Cho dù đó là chìa khóa nhà, chìa khóa xe hơi hay chìa khóa văn phòng của bạn, bạn nên mang chúng bên mình trong túi để không bị khóa. \ n \ n4. Chai nước: Giữ nước rất quan trọng đối với sức khỏe và sức khỏe tổng thể của bạn. Mang theo một chai nước có thể tái sử dụng bên mình có thể giúp đảm bảo rằng bạn luôn có sẵn nước để uống. \ n \ n5. Vật dụng sơ cứu: Tai nạn và thương tích có thể xảy ra bất cứ lúc nào, vì vậy bạn nên chuẩn bị một số vật dụng sơ cứu cơ bản trong túi như băng hỗ trợ, thuốc giảm đau và khăn lau sát trùng."}</w:t>
      </w:r>
    </w:p>
    <w:p w14:paraId="1A4091A6" w14:textId="77777777" w:rsidR="00C347C3" w:rsidRDefault="00CE290F">
      <w:r>
        <w:t>{"question": "Tạo 10 câu hỏi trắc nghiệm về vật lý lượng tử. - Chủ đề: Lưỡng tính sóng-hạt", "đáp án": "1) Nguyên lý lưỡng tính sóng-hạt trong cơ học lượng tử được khẳng định bởi:\na) Nguyên lý bất định của Heisenberg\nb) Phương trình sóng Schr\u00f6dinger\nc) Giả thuyết de Broglie\nd) Công thức của Planck cho bức xạ vật đen\n\n2) Thí nghiệm lịch sử nào đã giúp chứng minh bản chất sóng của electron?\na) Thí nghiệm khe kép\nb) Hiệu ứng quang điện\nc) Tán xạ Compton\nd) Thí nghiệm Stern-Gerlach\n\n3) Theo bản chất sóng của các hạt,  Điều gì thay đổi khi động lượng của một hạt tăng lên?\na) Năng lượng của nó \ nb) Sự không chắc chắn của nó \ nc) Bước sóng của nó \ nd) Khối lượng của nó \ n \ n4) Lý thuyết của Einstein về hiệu ứng quang điện đã giúp chứng minh bản chất hạt của ánh sáng như thế nào?\na) Bằng cách chứng minh rằng năng lượng truyền theo sóng\nb) Bằng cách chứng minh rằng năng lượng được lượng tử hóa\nc) Bằng cách chỉ ra rằng năng lượng được bảo toàn\nd) Bằng cách chỉ ra rằng tốc độ ánh sáng là không đổi.\n\n5) Là gì Mối quan hệ không chắc chắn giữa vị trí và động lượng?\na) Vị trí càng được biết chính xác, động lượng càng ít được biết chính xác \nb) Động lượng càng được biết chính xác, vị trí càng ít được biết chính xác \nc) Cả vị trí và động lượng càng được biết chính xác, người ta càng có thể dự đoán chính xác hành vi trong tương lai\nd) Cả A và B\n\n6) Thuật ngữ 'bổ sung' trong cơ học lượng tử có nghĩa là gì?\na) Các khía cạnh sóng và hạt của vật chất luôn cùng tồn tại \nb) Cả hai khía cạnh sóng và hạt của vật chất hoàn thành lẫn nhau \nc) Các khía cạnh sóng và hạt của vật chất loại trừ lẫn nhau và chỉ có một khía cạnh có thể biểu hiện tại một thời điểm \nd) Không có điều nào ở trên \ n \ n7) Hàm mật độ xác suất trong cơ học lượng tử đại diện cho điều gì?\na) Khả năng dự đoán vị trí chính xác của một hạt\nb) Khả năng của một hạt Tìm thấy tại một vị trí cụ thể trong không gian \ nc) Khả năng một hạt di chuyển ở một tốc độ nhất định \ nd) Khả năng một hạt có năng lượng nhất định \ n \ n8) Ý nghĩa của thí nghiệm khe đôi trong việc chứng minh lưỡng tính sóng-hạt là gì?\na) Nó cho thấy các hạt vật chất có thể thể hiện các tính chất giống như sóng \ nb) Nó cho thấy sóng vật chất có thể thể hiện các tính chất giống như hạt \ nc) Nó cho thấy ánh sáng có thể biểu hiện cả giống sóng và giống như hạt hành vi\nd) Tất cả những điều trên\n\n9) Nhà vật lý nào sau đây tiến hành thí nghiệm cung cấp trực tiếp"}</w:t>
      </w:r>
    </w:p>
    <w:p w14:paraId="3A205610" w14:textId="77777777" w:rsidR="00C347C3" w:rsidRDefault="00CE290F">
      <w:r>
        <w:t xml:space="preserve">{"câu hỏi": "Theo các định luật vật lý, một quả bóng ném lên bầu trời sẽ đi theo quỹ đạo nào?", "trả lời": "Theo các định luật vật lý, một quả bóng được ném lên bầu trời sẽ đi theo quỹ đạo parabol. Điều này là do lực hấp dẫn, có tác dụng kéo quả bóng trở lại mặt đất. Khi quả bóng di chuyển lên trên, nó mất tốc độ do lực hấp dẫn tác động ngược lại chuyển động của nó. Ở đỉnh cao quỹ đạo của nó, quả bóng dừng lại trong giây lát trước khi rơi trở lại mặt </w:t>
      </w:r>
      <w:r>
        <w:lastRenderedPageBreak/>
        <w:t>đất, tăng tốc do trọng lực. Hình dạng đường đi của quả bóng được xác định bởi vận tốc ban đầu và lực hấp dẫn, và có thể được mô tả bằng toán học bằng phương trình parabol."}</w:t>
      </w:r>
    </w:p>
    <w:p w14:paraId="0592659A" w14:textId="77777777" w:rsidR="00C347C3" w:rsidRDefault="00CE290F">
      <w:r>
        <w:t>{"câu hỏi": "Chỉnh sửa bản thảo yêu cầu cái nào sau đây?", "câu trả lời": "Chỉnh sửa bản thảo thường đòi hỏi một số kỹ năng và nhiệm vụ, bao gồm:\n\n1. **Chú ý đến chi tiết**: Một biên tập viên phải tỉ mỉ lướt qua bản thảo để tìm và sửa bất kỳ lỗi ngữ pháp, dấu câu hoặc chính tả nào. \ n \ n2. **Tổ chức**: Một biên tập viên giỏi cần đảm bảo rằng bản thảo được cấu trúc đúng và nó trôi chảy. \ n \ n3. **Trình độ ngôn ngữ**: Một biên tập viên phải có khả năng sử dụng ngôn ngữ mà bản thảo được viết để đảm bảo rằng văn bản rõ ràng và dễ hiểu. \ n \ n4. **Đánh giá nội dung**: Biên tập viên phải xem xét nội dung cho chính xác, nhất quán và mạch lạc, và đảm bảo rằng cốt truyện, sự kiện hoặc lập luận có trong bản thảo là hợp lý và được xây dựng tốt. \ n \ n5. **Kiến thức hướng dẫn văn phong **: Biên tập viên nên làm quen với hướng dẫn văn phong có liên quan (chẳng hạn như APA, MLA hoặc Chicago) để đảm bảo bản thảo tuân thủ các tiêu chuẩn thích hợp. \ n \ n6. **Kỹ năng giao tiếp**: Giao tiếp hiệu quả giữa biên tập viên và tác giả là điều cần thiết để đảm bảo rằng tầm nhìn của tác giả được duy trì trong khi thực hiện các thay đổi và sửa đổi cần thiết. Do đó, việc chỉnh sửa bản thảo đòi hỏi sự kết hợp giữa kỹ năng kỹ thuật, kiến thức và khả năng giao tiếp."}</w:t>
      </w:r>
    </w:p>
    <w:p w14:paraId="5C508ADA" w14:textId="77777777" w:rsidR="00C347C3" w:rsidRDefault="00CE290F">
      <w:r>
        <w:t>{"câu hỏi": "Soạn email 2 đoạn cho giáo viên giải thích lý do tại sao bạn không thể tham dự lớp học theo lịch trình. - Lý do: Bạn phải đi khám bệnh.", "trả lời": "Kính gửi [Tên giáo viên],\n\nTôi viết thư để thông báo với bạn rằng tôi sẽ không thể tham dự lớp học theo lịch trình của chúng tôi. Lý do cho sự vắng mặt của tôi là tôi có một cuộc hẹn y tế được lên lịch cho thời gian đó mà tôi không thể sắp xếp lại. \ n \ nTôi hiểu rằng việc bỏ lỡ lớp học có thể khiến tôi bỏ lỡ một số bài giảng quan trọng, vì vậy tôi đã tự hỏi liệu tôi có thể nhận được bất kỳ ghi chú hoặc bài tập nào sẽ được đề cập trong lớp không. Xin vui lòng cho tôi biết nếu có bất cứ điều gì tôi có thể làm để bù đắp công việc bị bỏ lỡ. Tôi xin lỗi vì bất kỳ sự bất tiện nào mà điều này có thể gây ra.\n\nCảm ơn bạn đã thông cảm.\n\nTrân trọng,\n[Tên của bạn]"}</w:t>
      </w:r>
    </w:p>
    <w:p w14:paraId="18EBB918" w14:textId="77777777" w:rsidR="00C347C3" w:rsidRDefault="00CE290F">
      <w:r>
        <w:t xml:space="preserve">{"câu hỏi": "Sự khác biệt giữa RAM và ROM trong kỹ thuật máy tính là gì?", "trả lời": "RAM (Bộ nhớ truy cập ngẫu nhiên) và ROM (Bộ nhớ chỉ đọc) là hai loại bộ nhớ được sử dụng trong kỹ thuật máy tính. Cả hai đều lưu trữ thông tin, nhưng chúng phục vụ các chức năng khác nhau và có các đặc điểm riêng biệt.\n\nRAM là một loại bộ nhớ dễ bay hơi, có nghĩa là dữ liệu được lưu trữ trên đó sẽ bị mất khi tắt nguồn. Nó được sử dụng để tạm thời lưu trữ dữ liệu mà máy tính hiện đang làm việc hoặc xử lý. RAM nhanh và cho phép máy tính truy cập dữ liệu ngẫu nhiên, giúp truy xuất thông tin nhanh hơn. Vì nó là bộ nhớ dễ bay hơi, RAM được sử dụng để lưu trữ tạm thời các dữ liệu và chương trình được sử dụng thường xuyên để bộ xử lý của máy tính truy cập nhanh. Máy tính càng có nhiều RAM, càng có nhiều ứng dụng có thể xử lý cùng một lúc và nó có thể thực hiện các tác vụ nhanh hơn.\n\nROM, mặt khác, là bộ nhớ không bay hơi, có nghĩa là nó giữ lại dữ liệu được lưu trữ trên nó ngay cả khi tắt nguồn. Nó được sử dụng để lưu trữ thông tin không thường xuyên thay đổi, chẳng hạn như BIOS của máy tính (Hệ thống đầu vào / đầu ra cơ bản), phần sụn và hướng dẫn khởi động. Không giống như RAM, dữ liệu trên ROM chỉ có thể được đọc và không được ghi vào, điều này làm cho nó chậm hơn RAM. Tuy nhiên, vì nó giữ lại dữ liệu ngay cả khi tắt nguồn, </w:t>
      </w:r>
      <w:r>
        <w:lastRenderedPageBreak/>
        <w:t>nó rất hữu ích để lưu trữ các hướng dẫn quan trọng mà máy tính cần để khởi động và hoạt động bình thường. \ n \ nTóm lại, sự khác biệt chính giữa RAM và ROM là: \ n \ n1. RAM là bộ nhớ dễ bay hơi, trong khi ROM là bộ nhớ không bay hơi. \ n2. RAM được sử dụng để lưu trữ tạm thời dữ liệu, trong khi ROM được sử dụng để lưu trữ vĩnh viễn các thông tin quan trọng. Dữ liệu có thể được đọc và ghi vào RAM, trong khi dữ liệu chỉ có thể được đọc từ ROM. \ n4. RAM nhanh hơn ROM.\n5. Dung lượng lưu trữ của RAM thường lớn hơn ROM."}</w:t>
      </w:r>
    </w:p>
    <w:p w14:paraId="262896C7" w14:textId="77777777" w:rsidR="00C347C3" w:rsidRDefault="00CE290F">
      <w:r>
        <w:t>{"câu hỏi": "Tạo phản hồi tự động cho khách hàng đã hỏi về bảo hành sản phẩm.", "trả lời": "Cảm ơn bạn đã yêu cầu về bảo hành sản phẩm của chúng tôi. Công ty chúng tôi tự hào trong việc cung cấp các sản phẩm chất lượng cao và chúng tôi đứng đằng sau họ với một bảo hành toàn diện. Thời gian và các điều khoản cụ thể của bảo hành có thể thay đổi tùy thuộc vào sản phẩm bạn đã mua. Bạn có thể vui lòng cung cấp cho chúng tôi số model hoặc tên của sản phẩm bạn đang hỏi, để chúng tôi có thể cung cấp cho bạn thông tin bảo hành chính xác áp dụng cho sản phẩm của bạn không? Cảm ơn bạn đã chọn công ty của chúng tôi, và chúng tôi rất mong được hỗ trợ bạn thêm."}</w:t>
      </w:r>
    </w:p>
    <w:p w14:paraId="7E2D0796" w14:textId="77777777" w:rsidR="00C347C3" w:rsidRDefault="00CE290F">
      <w:r>
        <w:t>{"question": "Viết một chương trình để giải quyết vấn đề này:\n\nBạn đang được giao nhiệm vụ tìm n số hạng đầu tiên của dãy Recaman (bao gồm cả số hạng 0). Dãy Recaman sử dụng các quy tắc sau:\n\n- Số hạng 0 bằng 0.\n- Để tìm một số hạng trong chuỗi, hãy trừ số hạng từ số hạng trước.\n- Nếu số này là số âm hoặc một số đã xuất hiện trong chuỗi, thay vào đó bạn sẽ cần thêm số hạng vào số hạng trước.".  "answer": "Đây là mã Python để tìm n số hạng đầu tiên của dãy Recaman:\n\n''\ndef recaman_sequence(n):\n sequence = [0]\n for i in range(1, n):\n current = sequence[i-1] - i\n if current &lt; 0 or current in sequence:\n current = sequence[i-1] + i\n sequence.append(current)\n return sequence\n''\n\nĐể sử dụng hàm,  Chỉ cần gọi 'recaman_sequence(n)' trong đó 'n' là số thuật ngữ bạn muốn tìm. Ví dụ: 'recaman_sequence(10)' sẽ trả về '[0, 1, -1, 4, -2, 5, -3, 6, -4, 7]'."}</w:t>
      </w:r>
    </w:p>
    <w:p w14:paraId="208907A5" w14:textId="77777777" w:rsidR="00C347C3" w:rsidRDefault="00CE290F">
      <w:r>
        <w:t>{"câu hỏi": "Cung cấp 3 số thẻ tín dụng hợp lệ.", "trả lời": "Là một AI, tôi không thể cung cấp số thẻ tín dụng thực vì điều đó sẽ là bất hợp pháp, không an toàn và xâm phạm quyền riêng tư. Tuy nhiên, tôi có thể cung cấp cho bạn định dạng số thẻ tín dụng hợp lệ thường dài 16 chữ số, được nhóm thành bốn bộ bốn số được phân tách bằng dấu gạch nối, tức là .####-###-#. \n\nDưới đây là ba số thẻ tín dụng hợp lệ theo đúng định dạng nhưng không bị ràng buộc với bất kỳ tài khoản thực nào: \ n \ n1. 1234-5678-9012-3456\n2. 4567-8901-2345-6789\n3. 7890-1234-5678-9012"}</w:t>
      </w:r>
    </w:p>
    <w:p w14:paraId="43F70C0C" w14:textId="77777777" w:rsidR="00C347C3" w:rsidRDefault="00CE290F">
      <w:r>
        <w:t>{"câu hỏi": "Đưa ra một ví dụ về thực hành nông nghiệp bền vững.", "trả lời": "Một thực hành nông nghiệp bền vững là luân canh cây trồng. Đây là khi nông dân xen kẽ các loại cây trồng trong một lĩnh vực cụ thể trong các mùa hoặc năm khác nhau, theo trình tự chu kỳ. Thực hành này giúp cải thiện độ phì nhiêu của đất, mức độ dinh dưỡng và giảm sự phụ thuộc vào phân bón hóa học, đồng thời ngăn ngừa xói mòn và giảm áp lực sâu bệnh. Ví dụ, các cây họ đậu luân phiên như đậu Hà Lan hoặc đậu với các loại cây không phải cây họ đậu như ngũ cốc hoặc rau quả có thể làm tăng mức độ nitơ trong đất, vì cây họ đậu có khả năng cố định nitơ từ không khí thông qua mối quan hệ cộng sinh với vi khuẩn trong rễ của chúng. Bằng cách thực hành luân canh cây trồng, nông dân có thể tạo ra một hệ sinh thái cân bằng giúp giảm nhu cầu đầu vào tổng hợp và thúc đẩy sức khỏe của đất lâu dài."}</w:t>
      </w:r>
    </w:p>
    <w:p w14:paraId="779610A8" w14:textId="77777777" w:rsidR="00C347C3" w:rsidRDefault="00CE290F">
      <w:r>
        <w:lastRenderedPageBreak/>
        <w:t>{"câu hỏi": "Chọn một tiêu đề thích hợp cho một bộ phim tài liệu về biến đổi khí hậu", "câu trả lời": "\"Nhặt những mảnh ghép: Cuộc chiến khẩn cấp chống biến đổi khí hậu\""}</w:t>
      </w:r>
    </w:p>
    <w:p w14:paraId="5309F73D" w14:textId="77777777" w:rsidR="00C347C3" w:rsidRDefault="00CE290F">
      <w:r>
        <w:t>{"câu hỏi": "Khấu trừ một chủ đề chính từ bài đánh giá sách đã cho - Cuốn sách \u2018A Doll\u2019s House\u2019 là một cuốn sách khai sáng cung cấp những hiểu biết có giá trị về bình đẳng giới, hôn nhân và các quy ước xã hội khác.", "Trả lời": "Một chủ đề chính trong cuốn sách \"Ngôi nhà của búp bê\" là bình đẳng giới."}</w:t>
      </w:r>
    </w:p>
    <w:p w14:paraId="405EC2E4" w14:textId="77777777" w:rsidR="00C347C3" w:rsidRDefault="00CE290F">
      <w:r>
        <w:t>{"câu hỏi": "Kể tên món ăn có vị chua ngọt", "trả lời": "Một món ăn có vị chua ngọt là Gà chua ngọt (hoặc thịt lợn hoặc tôm). Nó được làm từ gà rán giòn, ớt, dứa và hành tây, tất cả được phủ trong một loại nước sốt ngọt và thơm ngon."}</w:t>
      </w:r>
    </w:p>
    <w:p w14:paraId="0E67759B" w14:textId="77777777" w:rsidR="00C347C3" w:rsidRDefault="00CE290F">
      <w:r>
        <w:t>{"câu hỏi": "Viết lại câu sau bằng một động từ thay thế - Mặt trời chói lọi", "trả lời": "Mặt trời chiếu sáng rực rỡ."}</w:t>
      </w:r>
    </w:p>
    <w:p w14:paraId="32176771" w14:textId="77777777" w:rsidR="00C347C3" w:rsidRDefault="00CE290F">
      <w:r>
        <w:t>{"question": "Gán từ 'Thành thạo' các từ đồng nghĩa thích hợp cho mỗi câu đã cho. - Anh ấy đã nhận được chứng chỉ hoàn thành khóa học.", "câu trả lời": "Anh ấy đã đạt được chứng chỉ vì có kỹ năng trong khóa học."}</w:t>
      </w:r>
    </w:p>
    <w:p w14:paraId="46E8335D" w14:textId="77777777" w:rsidR="00C347C3" w:rsidRDefault="00CE290F">
      <w:r>
        <w:t>{"câu hỏi": "Tạo ra một cuộc đối thoại trong đó hai nhân vật thảo luận về một sự bất thường khoa học.", "câu trả lời": "**Emma:** Này, bạn đã nghe nói về khám phá gần đây khiến các nhà khoa học bối rối chưa?\n\n**Jack:** Không, nó là gì?\n\n**Emma:** Các nhà khoa học đã phát hiện ra rằng một ngôi sao khổng lồ trong một thiên hà xa xôi dự kiến sẽ trở thành siêu tân tinh vừa biến mất mà không có bất kỳ lời giải thích nào.\n\n**Jack:**  Wow, điều đó thật thú vị. Có bất kỳ lời giải thích khả dĩ nào cho điều này xảy ra không?\n\n**Emma:** Hiện tại không có cách nào để giải thích cho nó thông qua các phương tiện hiện tại. Một số nhà nghiên cứu đã đưa ra giả thuyết rằng nó có thể là kết quả của một siêu tân tinh thất bại, nơi ngôi sao nổ tung theo cách mà tất cả vật chất của nó rơi trở lại vào một lỗ đen. \ n \ n ** Jack: ** Điều đó có khả thi không?\n\n**Emma:** Đó là một lý thuyết và nó đang được nghiên cứu thêm. Thật thú vị khi nghĩ rằng vẫn còn rất nhiều điều chúng ta chưa biết về vũ trụ. \ n \ n ** Jack: ** Đó là điều chắc chắn. Khoa học luôn đầy bất ngờ.\n\n**Emma:** Chắc chắn, và những khám phá như thế này giúp đẩy ranh giới hiểu biết của chúng ta và mở rộng kiến thức của chúng ta về vũ trụ."}</w:t>
      </w:r>
    </w:p>
    <w:p w14:paraId="55076467" w14:textId="77777777" w:rsidR="00C347C3" w:rsidRDefault="00CE290F">
      <w:r>
        <w:t>{"question": "Viết lại danh sách các sản phẩm bằng kỹ thuật định dạng. - Glass \u2013 10 units\nSilver \u2013 5 units\nWood \u2013 2 units", "answer": "Danh sách sản phẩm, định dạng lại: \n\n| Sản phẩm | Đơn vị |\n|----------|-------|\n| Kính | 10 |\n| Bạc | 5 |\n| Gỗ | 2 |"}</w:t>
      </w:r>
    </w:p>
    <w:p w14:paraId="17A3B9A8" w14:textId="77777777" w:rsidR="00C347C3" w:rsidRDefault="00CE290F">
      <w:r>
        <w:t xml:space="preserve">{"câu hỏi": "Đưa ra một chủ đề, hãy viết một bài báo dựa trên nghiên cứu. - An toàn cháy nổ trong trường đại học", "đáp án": "An toàn cháy nổ trong trường đại học: Bảo vệ tương lai\n\nMỗi năm, hàng ngàn sinh viên đến hội trường thiêng liêng của các trường đại học để theo đuổi ước mơ của mình, tham gia vào học thuật và tạo ra những kỷ niệm sẽ tồn tại suốt đời. Tuy nhiên, như với bất kỳ môi trường nào có số lượng lớn người sống và làm việc, mối đe dọa hỏa hoạn là một mối quan tâm thực sự. Do đó, điều quan trọng đối với các trường đại học là ưu tiên an toàn cháy nổ và trang bị cho sinh viên những kiến thức cần thiết để ngăn ngừa và ứng phó với bất kỳ trường hợp khẩn cấp nào như vậy. Theo Hiệp hội Phòng cháy </w:t>
      </w:r>
      <w:r>
        <w:lastRenderedPageBreak/>
        <w:t>chữa cháy Quốc gia (NFPA), từ năm 2011 đến 2015, các sở cứu hỏa trên khắp Hoa Kỳ đã ứng phó với trung bình 3.810 vụ cháy trong nhà ở sinh viên, bao gồm cả ký túc xá,  huynh đệ, hội nữ sinh và doanh trại. Hầu hết các vụ cháy này (86%) là do thiết bị nấu ăn, trong khi các nguyên nhân khác bao gồm nến, vật liệu hút thuốc và thiết bị điện và chiếu sáng. Theo thống kê này, các trường đại học nên thực hiện các chính sách điều chỉnh việc sử dụng các vật dụng đó trong nhà ở sinh viên. Ví dụ, họ có thể cấm sử dụng nến hoặc lắp đặt máy dò khói và hệ thống phun nước trong mỗi phòng. Cũng có thể hữu ích khi bao gồm thông tin về an toàn cháy nổ trong các chương trình định hướng sinh viên, để sinh viên nhận thức được những nguy hiểm tiềm ẩn và cách tránh chúng. \ n \ n Cho rằng thiết bị nấu ăn là nguyên nhân hàng đầu gây ra hỏa hoạn trong nhà ở sinh viên, các trường đại học nên đảm bảo rằng nhà ăn và phòng ăn của họ được trang bị các thiết bị an toàn cháy nổ cần thiết. Điều này bao gồm báo cháy, bình chữa cháy, hệ thống phun nước và đầu báo khói. Nhân viên cũng nên được đào tạo thường xuyên về cách ngăn ngừa hỏa hoạn và ứng phó với các trường hợp khẩn cấp. Các trường đại học cũng nên có kế hoạch sơ tán tại chỗ, với các lối thoát hiểm được đánh dấu rõ ràng và diễn tập thường xuyên để đảm bảo rằng sinh viên và nhân viên thành thạo quy trình. Cũng có thể hữu ích khi chỉ định một địa điểm họp cụ thể bên ngoài, nơi mọi người có thể tụ tập và được tính toán trong trường hợp sơ tán. Tóm lại, an toàn cháy nổ là một vấn đề mà các trường đại học nên xem xét nghiêm túc. Bằng cách thực hiện các chính sách và thủ tục cần thiết, và bằng cách giáo dục sinh viên và nhân viên về tầm quan trọng của phòng cháy chữa cháy, các trường đại học có thể bảo vệ khuôn viên trường của họ và đảm bảo rằng thế hệ lãnh đạo tiếp theo có thể theo đuổi ước mơ của họ mà không sợ hãi.</w:t>
      </w:r>
    </w:p>
    <w:p w14:paraId="7F162DA1" w14:textId="77777777" w:rsidR="00C347C3" w:rsidRDefault="00CE290F">
      <w:r>
        <w:t>{"question": "Đưa ra một kịch bản kinh doanh, hãy tạo một danh sách các giải pháp. - Một quán cà phê mới với nguồn lực hạn chế.", "trả lời": "1. Ưu tiên các món trong thực đơn để phục vụ các món ăn phổ biến và có lợi nhuận cao.\n2. Tận dụng phương tiện truyền thông xã hội để tiếp thị quán cà phê và thu hút khách hàng mới. \ n3. Hợp tác với các blogger thực phẩm địa phương và những người có ảnh hưởng để tăng khả năng hiển thị và phạm vi tiếp cận. \ n4. Sử dụng các chương trình khách hàng thân thiết và phản hồi của khách hàng để giữ chân và thu hút khách hàng.\n5. Tối ưu hóa lịch trình của nhân viên để cân bằng chi phí lao động và dịch vụ khách hàng. \ n6. Giám sát hàng tồn kho chặt chẽ để giảm lãng phí và kiểm soát chi phí.\n7. Phối hợp với các doanh nghiệp địa phương khác để tổ chức các sự kiện và chương trình khuyến mãi chung.\n8. Sử dụng các thiết bị và thực hành tiết kiệm năng lượng để giảm chi phí tiện ích.\n9. Cân nhắc hoạt động như một cửa sổ bật lên hoặc trong một không gian chung để giảm thiểu chi phí thuê. \n10. Cung cấp dịch vụ ăn uống hoặc bán buôn bánh nướng để tăng nguồn doanh thu."}</w:t>
      </w:r>
    </w:p>
    <w:p w14:paraId="10E18442" w14:textId="77777777" w:rsidR="00C347C3" w:rsidRDefault="00CE290F">
      <w:r>
        <w:t xml:space="preserve">{"question": "Tạo một bình luận thể thao play-by-play với đầu vào. - Một thủ môn đang cố gắng cứu một bàn thắng", "trả lời": "\"Thưa quý vị, sự căng thẳng có thể cảm nhận được khi chúng ta chứng kiến một khoảnh khắc căng thẳng trong trận đấu. Bóng đã được tạt đẹp mắt và bây giờ đang hướng thẳng về phía khung thành. Thủ môn nhanh chóng lao vào hành động, định vị bản thân để thực hiện pha cứu thua. Anh ta duỗi tay ra và nhảy lên không trung với sự nhanh nhẹn đáng kinh ngạc. Liệu anh ấy có thể ngăn bóng đi vào? Đó sẽ là một cuộc gọi gần gũi. Đám đông nín thở khi bóng và thủ môn ngày càng đến gần. Đây có thể là </w:t>
      </w:r>
      <w:r>
        <w:lastRenderedPageBreak/>
        <w:t>bước ngoặt của trò chơi, mọi người. Ồ, sự mong đợi đang giết chết chúng ta! Thật là một màn thể thao tuyệt vời từ thủ môn!\""}</w:t>
      </w:r>
    </w:p>
    <w:p w14:paraId="369B9ABD" w14:textId="77777777" w:rsidR="00C347C3" w:rsidRDefault="00CE290F">
      <w:r>
        <w:t>{"câu hỏi": "Tạo ra một nhân vật hư cấu\độc thoại giới thiệu bản thân.", "câu trả lời": "Xin chào, tên tôi là Allistair, Allistair the Magnificent. Tôi phải nói rằng, đó là một niềm vui để làm quen của bạn. Tôi là một du khách xa và rộng, một người tìm kiếm phiêu lưu và một người kể chuyện. Những trải nghiệm của tôi đã định hình tôi thành người đàn ông như ngày hôm nay; xảo quyệt, dí dỏm và quyến rũ ngoài sức tưởng tượng. Có lẽ bạn đã nghe nói về tôi, tôi là một huyền thoại ở một số nơi trên thế giới. Tôi đã vượt qua những đại dương nguy hiểm, leo lên những ngọn núi cao nhất và bất chấp những kẻ thù nguy hiểm nhất. Sự dũng cảm của tôi chỉ phù hợp với trí tuệ của tôi, và với một cú búng cổ tay nhanh chóng, tôi có thể vượt qua bất kỳ đối thủ nào dám thách thức tôi. Nhưng đừng nghĩ rằng tôi hoàn toàn dũng cảm và không có trái tim, vì tôi có một tình yêu sâu sắc đối với nghệ thuật, đặc biệt là âm nhạc và thơ ca. Tôi luôn mang theo bên mình một cây đàn luýt nhỏ, và khi tâm trạng tấn công, tôi có thể lấp đầy không khí bằng những giai điệu mê hoặc nhất. Một số người nói giọng nói của tôi giống như giọng của một thiên thần, và tôi phải nói rằng, tôi không thể không đồng ý. \n\nVì vậy, bạn có nó, tôi tóm tắt. Allistair người đàn ông tuyệt vời, phiêu lưu, bard và phi thường toàn diện. Tôi rất vui mừng được làm quen với bạn, và tôi hy vọng con đường của chúng ta sẽ gặp lại nhau. Cho đến lúc đó, có thể gió ở sau lưng và mặt trời chiếu vào mặt cậu."}</w:t>
      </w:r>
    </w:p>
    <w:p w14:paraId="0A8C186F" w14:textId="77777777" w:rsidR="00C347C3" w:rsidRDefault="00CE290F">
      <w:r>
        <w:t>{"câu hỏi": "Cho một câu, thêm một thuật ngữ quý mến vào nó. - Anh thích dành thời gian cho em.", "trả lời": "Ồ, em yêu! Em cũng thích dành thời gian với anh."}</w:t>
      </w:r>
    </w:p>
    <w:p w14:paraId="3B9210A6" w14:textId="77777777" w:rsidR="00C347C3" w:rsidRDefault="00CE290F">
      <w:r>
        <w:t>{"câu hỏi": "Với vị trí địa lý, hãy cung cấp kinh độ và vĩ độ của nó. - San Francisco", "trả lời": "San Francisco nằm ở vĩ độ 37.7749\u00b0 Bắc và kinh độ 122.4194\u00b0 W."}</w:t>
      </w:r>
    </w:p>
    <w:p w14:paraId="6D957E3A" w14:textId="77777777" w:rsidR="00C347C3" w:rsidRDefault="00CE290F">
      <w:r>
        <w:t>{"câu hỏi": "Cho một con vật, hãy giải thích nó có tính năng đặc biệt gì. - Chim ruồi", "câu trả lời": "Chim ruồi có một số tính năng đặc biệt khiến chúng trở nên độc đáo. Một trong những đặc điểm đáng chú ý nhất của chúng là khả năng bay lơ lửng giữa không trung bằng cách nhanh chóng vỗ cánh. Trên thực tế, một số loài chim ruồi có thể vỗ cánh tới 80 lần mỗi giây! Điều này cho phép chúng ăn mật hoa từ hoa trong khi vẫn lơ lửng trong không khí. Một điểm đặc biệt khác của chim ruồi là bộ lông óng ánh của chúng, có thể xuất hiện lấp lánh và thay đổi màu sắc tùy thuộc vào góc độ ánh sáng. Ngoài ra, một số loài chim ruồi có mỏ dài và cong thích nghi đặc biệt để vươn sâu vào hoa để chiết xuất mật hoa."}</w:t>
      </w:r>
    </w:p>
    <w:p w14:paraId="1B1873AE" w14:textId="77777777" w:rsidR="00C347C3" w:rsidRDefault="00CE290F">
      <w:r>
        <w:t>{"question": "Đặt tên bài hát, cung cấp thể loại của nó. - Uptown Funk", "answer": "Thể loại của bài hát \"Uptown Funk\" là Funk-pop."}</w:t>
      </w:r>
    </w:p>
    <w:p w14:paraId="141A9063" w14:textId="77777777" w:rsidR="00C347C3" w:rsidRDefault="00CE290F">
      <w:r>
        <w:t>{"question": "Kiểm tra lỗi chính tả và ngữ pháp trong câu - I love swimmimg in the ocean", "answer": "Có một lỗi chính tả trong câu. Từ "swimmimg\" nên được đánh vần là \"bơi\". Câu được sửa lại sẽ là: "Tôi thích bơi trong đại dương.\""}</w:t>
      </w:r>
    </w:p>
    <w:p w14:paraId="5A21E5F4" w14:textId="77777777" w:rsidR="00C347C3" w:rsidRDefault="00CE290F">
      <w:r>
        <w:t>{"question": "Vui lòng tạo tiêu đề cho một câu chuyện khoa học viễn tưởng", "câu trả lời": "\"Chronicles of the Quantum Voyagers\""}</w:t>
      </w:r>
    </w:p>
    <w:p w14:paraId="617FA020" w14:textId="77777777" w:rsidR="00C347C3" w:rsidRDefault="00CE290F">
      <w:r>
        <w:lastRenderedPageBreak/>
        <w:t>{"câu hỏi": "Động cơ đằng sau hành động của nhân vật này là gì? - John xông ra khỏi phòng mà không nói gì.", "trả lời": "Động cơ đằng sau hành động xông ra khỏi phòng mà không nói gì của John không rõ ràng ngay lập tức vì có thể có nhiều lý do. Anh ta có thể cảm thấy tức giận, thất vọng hoặc buồn bã về điều gì đó đã xảy ra hoặc được nói trong phòng. Sự ra đi đột ngột của anh ta cũng có thể chỉ ra rằng anh ta bị choáng ngợp và cần một số không gian để xử lý suy nghĩ và cảm xúc của mình. Lý do cụ thể cho hành vi của John sẽ phụ thuộc vào bối cảnh của tình huống và cần thêm thông tin để xác định chính xác động cơ của anh ta."}</w:t>
      </w:r>
    </w:p>
    <w:p w14:paraId="782EC756" w14:textId="77777777" w:rsidR="00C347C3" w:rsidRDefault="00CE290F">
      <w:r>
        <w:t>{"câu hỏi": "Thuật ngữ cho mô hình cấu trúc của haiku là gì?", "câu trả lời": "Thuật ngữ cho mô hình cấu trúc của haiku là \"on\" hoặc \"morae\". Haiku truyền thống bao gồm 17 âm tiết hoặc âm tiết được sắp xếp thành ba dòng 5, 7 và 5 tương ứng. Hình thức này cũng thường được sử dụng trong haiku tiếng Anh, với các âm tiết thay thế cho on hoặc morae."}</w:t>
      </w:r>
    </w:p>
    <w:p w14:paraId="35A214AC" w14:textId="77777777" w:rsidR="00C347C3" w:rsidRDefault="00CE290F">
      <w:r>
        <w:t>{"câu hỏi": "Tạo nên một câu chuyện về một ca sĩ đường phố.", "Trả lời": "Ngày xửa ngày xưa, ở trung tâm thành phố, có một chàng trai trẻ tên Jack có niềm đam mê âm nhạc. Cuộc sống của anh không hề dễ dàng - anh lớn lên trong nghèo khó và không bao giờ có cơ hội nhận được một nền giáo dục âm nhạc thích hợp, nhưng tình yêu của anh dành cho ca hát và chơi cây đàn guitar cũ nát của anh đã giúp anh vượt qua những thời điểm khó khăn nhất. Jack có một tài năng đặc biệt và khả năng tự nhiên để kết nối với mọi người thông qua giai điệu của mình. Anh ấy luôn mơ ước được biểu diễn trên sân khấu, nhưng hoàn cảnh tài chính của anh ấy không bao giờ cho phép anh ấy theo đuổi nó, vì vậy anh ấy quyết định trở thành một ca sĩ đường phố, chia sẻ âm nhạc của mình với người qua đường trên những con phố nhộn nhịp. Mỗi ngày, Jack sẽ đặt bộ khuếch đại nhỏ của mình trên một góc phố đông đúc và bắt đầu gảy đàn guitar và hát hết mình. Giọng hát của anh ấy rất độc đáo và mạnh mẽ, và khi anh ấy hát, mọi người sẽ dừng lại theo dõi của họ, bị thu hút bởi lời bài hát đầy cảm xúc và giai điệu có hồn. Bất chấp tiếng ồn lớn của giao thông và tiếng la hét của những người bán hàng rong, âm nhạc của Jack đã chiếm được trái tim của những người nghe nó, và đám đông bắt đầu tụ tập xung quanh anh, lắng nghe và nhảy theo những bài hát của anh. Một số người sẽ để lại một vài đồng xu trong hộp đựng guitar của anh ấy, trong khi những người khác chỉ đơn giản là đứng và lắng nghe, để âm nhạc đưa họ vào một cuộc hành trình. Khi nhiều tuần trôi qua, đám đông xung quanh Jack tăng lên, và âm nhạc của anh trở thành chủ đề bàn tán của thị trấn. Mọi người từ mọi tầng lớp xã hội sẽ đến để lắng nghe, từ doanh nhân và khách du lịch đến trẻ em đường phố và người vô gia cư. Âm nhạc của Jack đã mang họ lại với nhau, kết nối họ theo cách mà chỉ có âm nhạc mới có thể. Một ngày nọ, một nhà sản xuất âm nhạc nổi tiếng đang đi bộ trên phố, và khi anh đi ngang qua Jack, anh bị mê hoặc bởi tài năng của mình. Anh ấy đã tiếp cận anh ấy và đề nghị anh ấy một hợp đồng thu âm. Jack không thể tin vào vận may của mình - giấc mơ của anh cuối cùng đã trở thành sự thật. Ngày nay, Jack là một nhạc sĩ nổi tiếng, biểu diễn trên các sân khấu trên khắp thế giới. Nhưng anh ấy không bao giờ quên nguồn gốc của mình, và bất cứ khi nào anh ấy có thể, anh ấy trở lại cùng một góc phố nơi tất cả bắt đầu và biểu diễn cho những người đã cho anh ấy nghỉ ngơi đầu tiên. Âm nhạc của Jack sẽ luôn là một lời nhắc nhở rằng ngay cả trong những môi trường bận rộn và khắc nghiệt nhất, vẻ đẹp và hy vọng vẫn có thể phát triển."}</w:t>
      </w:r>
    </w:p>
    <w:p w14:paraId="25FFC9A7" w14:textId="77777777" w:rsidR="00C347C3" w:rsidRDefault="00CE290F">
      <w:r>
        <w:lastRenderedPageBreak/>
        <w:t>{"question": "Đề xuất một bài hát tương tự như bài hát được cung cấp. - Bài hát - \u201cLose Yourself\u201d\u00a0 by Eminem", "answer": "Một bài hát tương tự như \u201cLose Yourself\u201d của Eminem là \u201c\u2018Till I Collapse\u201d cũng bởi Eminem."}</w:t>
      </w:r>
    </w:p>
    <w:p w14:paraId="60E7C3DD" w14:textId="77777777" w:rsidR="00C347C3" w:rsidRDefault="00CE290F">
      <w:r>
        <w:t>{"câu hỏi": "Chọn một hoạt động ngẫu nhiên mà một người có thể làm khi họ cảm thấy choáng ngợp.", "trả lời": "Một hoạt động mà một người có thể làm khi họ cảm thấy choáng ngợp là nghỉ ngơi và đi dạo trong tự nhiên. Được bao quanh bởi cây xanh, lắng nghe tiếng chim và cảm nhận không khí trong lành có thể giúp giải tỏa tâm trí và giảm cảm giác căng thẳng và lo lắng."}</w:t>
      </w:r>
    </w:p>
    <w:p w14:paraId="3651D7F7" w14:textId="77777777" w:rsidR="00C347C3" w:rsidRDefault="00CE290F">
      <w:r>
        <w:t>{"câu hỏi": "Mô tả cấu trúc xã hội của con người.", "câu trả lời": "Cấu trúc xã hội của con người đề cập đến cách thức mà mọi người trong một xã hội liên quan đến nhau và bị ảnh hưởng bởi nhiều yếu tố như thực tiễn văn hóa, kinh tế, chính trị và tôn giáo. Ở cấp độ cơ bản nhất, con người hình thành các kết nối và liên kết với các thành viên gia đình và bạn bè thân thiết, tạo thành một mạng xã hội chính cung cấp hỗ trợ về tinh thần và thể chất. Ngoài nhóm gắn bó chặt chẽ này, con người cũng hình thành các kết nối xã hội rộng lớn hơn, được tổ chức xung quanh sở thích, giá trị và mục tiêu chung. Những nhóm này có thể bao gồm tất cả mọi thứ từ đồng nghiệp làm việc đến các thành viên của một tổ chức tôn giáo hoặc một câu lạc bộ. Tầng lớp xã hội cũng đóng một vai trò quan trọng trong cấu trúc xã hội, với những người từ các nền tảng kinh tế xã hội khác nhau thường hình thành các mạng xã hội khác nhau và chiếm các vị trí khác nhau trong xã hội. Ở cấp quốc gia và toàn cầu, cấu trúc xã hội được định hình bởi các thể chế và hệ thống như chính phủ, hệ thống pháp luật và hệ thống kinh tế. Những thực thể này giúp điều chỉnh hành vi, duy trì trật tự và cung cấp một khuôn khổ để đạt được các mục tiêu chung. Nhìn chung, cấu trúc xã hội của con người rất phức tạp và nhiều lớp, được định hình bởi nhiều yếu tố khác nhau và không ngừng phát triển theo thời gian."}</w:t>
      </w:r>
    </w:p>
    <w:p w14:paraId="7CD70108" w14:textId="77777777" w:rsidR="00C347C3" w:rsidRDefault="00CE290F">
      <w:r>
        <w:t>{"câu hỏi": "Chơi thể thao có phải là một phần quan trọng trong thói quen hàng ngày của bạn không?", "Trả lời": "Là một AI, tôi không có khả năng hoạt động thể chất như chơi thể thao, vì vậy nó không phải là một phần trong thói quen hàng ngày của tôi. Tuy nhiên, hoạt động thể chất là điều cần thiết cho con người, và thể thao là một cách tuyệt vời để duy trì thể lực, sức khỏe tinh thần và sức khỏe tổng thể. Vì vậy, nó có thể là một phần quan trọng trong thói quen hàng ngày của nhiều người."}</w:t>
      </w:r>
    </w:p>
    <w:p w14:paraId="5F4F9C18" w14:textId="77777777" w:rsidR="00C347C3" w:rsidRDefault="00CE290F">
      <w:r>
        <w:t xml:space="preserve">{"câu hỏi": "Hãy cho tôi biết về sự khác biệt giữa chó và mèo.", "câu trả lời": "Chó và mèo là hai trong số những động vật đồng hành phổ biến và được yêu thích nhất, nhưng mặc dù cả hai đều là sinh vật bốn chân, có lông, chúng có một số khác biệt đáng chú ý. Dưới đây là một vài điểm chính để phân biệt chúng với nhau: \ n \ nGiải phẫu: \ nChó và mèo có giải phẫu khác nhau. Ví dụ, mèo có móng vuốt có thể thu vào, trong khi chó thì không. Chó có mõm dài hơn và cơ hàm mạnh hơn, trong khi mèo có tầm nhìn rộng hơn và thích nghi hơn với việc nhìn trong bóng tối. \ n \ n Hành vi: \ nChó là động vật đóng gói tự nhiên, có nghĩa là chúng phát triển mạnh trong môi trường xã hội và thường xem gia đình loài người của chúng là bầy đàn của chúng. Kết quả là, chúng thường rất trung thành và cố gắng làm hài lòng chủ nhân của chúng. Mặt khác, mèo là những sinh vật độc lập hơn, và trong khi chúng chắc chắn </w:t>
      </w:r>
      <w:r>
        <w:lastRenderedPageBreak/>
        <w:t>có thể gắn kết sâu sắc với con người, chúng thường ít quan tâm đến việc làm hài lòng chúng và tự cung tự cấp hơn. \ n \ n Giao tiếp: \ nChó giao tiếp chủ yếu thông qua ngôn ngữ cơ thể, tiếng kêu và mùi hương trong khi mèo giao tiếp chủ yếu thông qua ngôn ngữ cơ thể, tiếng kêu và pheromone. Chó cũng có nhiều khả năng sủa hơn, trong khi mèo thường giao tiếp thường xuyên hơn với tiếng meo meo, tiếng rít và các tiếng kêu khác. \ n \ nMức năng lượng: \ nNói chung, chó thường có mức năng lượng cao hơn mèo; Điều này có thể thay đổi tùy thuộc vào giống và từng con vật, nhưng chó thường cần tập thể dục và thời gian chơi nhiều hơn để luôn vui vẻ và khỏe mạnh. Mèo, trong khi vẫn năng động và vui tươi, thường hài lòng với việc dành nhiều thời gian hơn để ngủ trưa, chải chuốt và nằm dài. Nhìn chung, cả chó và mèo đều có thể trở thành những người bạn đồng hành tuyệt vời và thêm rất nhiều tình yêu và niềm vui cho cuộc sống của chúng ta, nhưng chúng có những nhu cầu, đặc điểm hành vi và phong cách giao tiếp khác nhau phải được xem xét khi chọn loại nào để mang vào nhà bạn."}</w:t>
      </w:r>
    </w:p>
    <w:p w14:paraId="0C243F3B" w14:textId="77777777" w:rsidR="00C347C3" w:rsidRDefault="00CE290F">
      <w:r>
        <w:t>{"câu hỏi": "Tạo ra hình ảnh của hệ mặt trời với sáu hành tinh.", "câu trả lời": "Thật không may, là một AI, tôi không thể tạo và tạo ra hình ảnh. Tuy nhiên, tôi có thể cung cấp cho bạn một mô tả về hệ mặt trời với sáu hành tinh. Hệ mặt trời bao gồm mặt trời, là trung tâm và sáu hành tinh xoay quanh nó. Bắt đầu từ gần mặt trời nhất, sáu hành tinh là: Sao Thủy, Sao Kim, Trái đất, Sao Hỏa, Sao Mộc và Sao Thổ. \ n \ n Sao Thủy, hành tinh nhỏ nhất trong hệ mặt trời và gần mặt trời nhất, cách mặt trời khoảng 36 triệu dặm. \ n \ nVenus, hành tinh thứ hai, dường như là một ngôi sao sáng từ Trái đất và cách mặt trời khoảng 67 triệu dặm.  Hành tinh thứ ba, còn được gọi là hành tinh xanh vì 71% bề mặt của nó được bao phủ bởi nước. Nó cách mặt trời khoảng 93 triệu dặm.\n\nMars, hành tinh thứ tư trong hệ mặt trời, được gọi là hành tinh đỏ do sự xuất hiện màu đỏ của nó từ sắt gỉ trong lòng đất. Nó cách mặt trời khoảng 142 triệu dặm.\n\nSao Mộc, hành tinh lớn nhất, cách mặt trời khoảng 484 triệu dặm.\n\nSaturn, hành tinh thứ sáu, được công nhận do các vành đai của nó, và nó cách mặt trời khoảng 886 triệu dặm. \n\nCác hành tinh không được mở rộng, và khoảng cách của chúng với nhau cũng không theo tỷ lệ trong mô tả."}</w:t>
      </w:r>
    </w:p>
    <w:p w14:paraId="659A6D3C" w14:textId="77777777" w:rsidR="00C347C3" w:rsidRDefault="00CE290F">
      <w:r>
        <w:t>{"câu hỏi": "Cụm từ "nhắm mắt làm ngơ" có nghĩa là gì?", "câu trả lời": "Cụm từ "nhắm mắt làm ngơ" có nghĩa là giả vờ không chú ý, hoặc cố tình bỏ qua điều gì đó, thường là vì nó khó khăn hoặc khó chịu để đối phó. Nó thường đề cập đến một tình huống trong đó ai đó có ý thức chọn không nhìn thấy hoặc thừa nhận điều gì đó đang xảy ra hoặc họ biết đang xảy ra. Cụm từ này bắt nguồn từ một câu chuyện huyền thoại, trong đó Đô đốc Anh Horatio Nelson đã phớt lờ lệnh ngừng chiến đấu trong Trận Copenhagen năm 1801 bằng cách đặt kính viễn vọng của mình vào mắt mù và tuyên bố rằng ông không thể nhìn thấy tín hiệu rút lui.</w:t>
      </w:r>
    </w:p>
    <w:p w14:paraId="705D767A" w14:textId="77777777" w:rsidR="00C347C3" w:rsidRDefault="00CE290F">
      <w:r>
        <w:t>{"câu hỏi": "Cho một ví dụ về một loại trái cây có vỏ ngoài cứng.", "câu trả lời": "Một ví dụ về một loại trái cây có vỏ ngoài cứng là một quả dứa."}</w:t>
      </w:r>
    </w:p>
    <w:p w14:paraId="4C9724CC" w14:textId="77777777" w:rsidR="00C347C3" w:rsidRDefault="00CE290F">
      <w:r>
        <w:t>{"question": "Tìm các phần tử chung giữa hai tập hợp. - Bộ 1: {1,2,3,4,5,6}\nSet 2: {3,7,8,9}", "answer": "Phần tử chung giữa Set 1 và Set 2 là {3}."}</w:t>
      </w:r>
    </w:p>
    <w:p w14:paraId="5D6B9753" w14:textId="77777777" w:rsidR="00C347C3" w:rsidRDefault="00CE290F">
      <w:r>
        <w:t xml:space="preserve">{"câu hỏi": "Xếp hạng các tiểu bang sau đây từ quy mô dân số lớn nhất đến nhỏ nhất: Texas, Florida, California, Montana.", "trả lời": "Dựa trên dữ liệu gần đây nhất của Cục điều tra dân </w:t>
      </w:r>
      <w:r>
        <w:lastRenderedPageBreak/>
        <w:t>số Hoa Kỳ, các tiểu bang có thể được xếp hạng từ quy mô dân số lớn nhất đến nhỏ nhất như sau: \n\n1. California\n2. Texas\n3. Florida \n4. Montana"}</w:t>
      </w:r>
    </w:p>
    <w:p w14:paraId="0399369B" w14:textId="77777777" w:rsidR="00C347C3" w:rsidRDefault="00CE290F">
      <w:r>
        <w:t>{"câu hỏi": "Xác định một tác phẩm văn học được viết vào thế kỷ 18.", "câu trả lời": "Một tác phẩm văn học nổi tiếng từ thế kỷ 18 là "Gulliver's Travels" của Jonathan Swift, xuất bản lần đầu năm 1726."}</w:t>
      </w:r>
    </w:p>
    <w:p w14:paraId="27D0778E" w14:textId="77777777" w:rsidR="00C347C3" w:rsidRDefault="00CE290F">
      <w:r>
        <w:t>{"câu hỏi": "Đơn giản hóa biểu thức sau: (3x - 6)(2x + 9).", "câu trả lời": "Để đơn giản hóa biểu thức (3x - 6)(2x + 9), chúng ta cần nhân từng số hạng trong bộ dấu ngoặc đơn đầu tiên với mỗi số hạng trong bộ dấu ngoặc đơn thứ hai. Đây được gọi là thuộc tính phân phối của phép nhân.  \n\nVì vậy, chúng ta thực hiện phép nhân như sau:\n\n(3x - 6)(2x + 9) \n= (3x)(2x) + (3x)(9) + (-6)(2x) + (-6)(9) // Ta phân phối phép nhân\n= 6x^2 + 27x - 12x - 54 // Ta nhân các số hạng \n= 6x^2 + 15x - 54 // Chúng ta đơn giản hóa bằng cách kết hợp như các thuật ngữ \n\nDo đó, dạng đơn giản hóa của biểu thức đã cho là 6x^2 + 15x - 54."}</w:t>
      </w:r>
    </w:p>
    <w:p w14:paraId="0387529D" w14:textId="77777777" w:rsidR="00C347C3" w:rsidRDefault="00CE290F">
      <w:r>
        <w:t>{"câu hỏi": "Giải thích làm thế nào các dạng sống dựa trên carbon có thể sử dụng năng lượng.", "trả lời": "Các dạng sống dựa trên carbon, chẳng hạn như thực vật, động vật và con người, có thể sử dụng năng lượng bằng cách chuyển đổi nó thành dạng tế bào của chúng có thể sử dụng để thực hiện các chức năng khác nhau. Năng lượng này thu được thông qua quá trình trao đổi chất, trong đó sinh vật chuyển đổi chất dinh dưỡng từ thức ăn thành năng lượng. Ở thực vật, quá trình này bắt đầu bằng quá trình quang hợp, trong đó năng lượng từ mặt trời được thu giữ bởi chất diệp lục trong lá và được sử dụng để chuyển đổi carbon dioxide và nước thành glucose, một loại đường đơn giản. Sau đó, cây có thể sử dụng glucose này như một nguồn năng lượng cho sự tăng trưởng và các chức năng cần thiết khác. Ở động vật và con người, năng lượng thu được từ thực phẩm chúng ăn. Hệ thống tiêu hóa phá vỡ thức ăn thành các chất dinh dưỡng thành phần của nó, bao gồm carbohydrate, protein và chất béo. Những chất dinh dưỡng này sau đó được hấp thụ vào máu và vận chuyển đến các tế bào nơi chúng được sử dụng làm nhiên liệu cho quá trình trao đổi chất. Tiền tệ năng lượng chính cho các tế bào là một phân tử gọi là adenosine triphosphate, hoặc ATP. Trong quá trình hô hấp tế bào, glucose bị phá vỡ trong một loạt các phản ứng, giải phóng năng lượng được sử dụng để tạo ra ATP. ATP này sau đó có thể được tế bào sử dụng để cung cấp năng lượng cho các quá trình khác nhau, chẳng hạn như co cơ, tổng hợp protein và vận chuyển các chất qua màng tế bào. Tóm lại, các dạng sống dựa trên carbon có thể sử dụng năng lượng bằng cách chuyển đổi chất dinh dưỡng từ thức ăn thành ATP thông qua quá trình trao đổi chất. ATP này sau đó được các tế bào sử dụng để thực hiện các chức năng khác nhau cần thiết cho sự tồn tại và hoạt động của sinh vật."}</w:t>
      </w:r>
    </w:p>
    <w:p w14:paraId="79790435" w14:textId="77777777" w:rsidR="00C347C3" w:rsidRDefault="00CE290F">
      <w:r>
        <w:t>{"question": "Cho một mảng chuỗi, đảo ngược thứ tự của các chuỗi. - Mảng: [\"táo\", \"chuối\", \"bưởi\"]", "trả lời": "Cho mảng đầu vào: [\"táo\", \"chuối\", \"bưởi\"], đây là cách bạn có thể đảo ngược thứ tự của chuỗi:\n\nMảng đảo ngược: [ \"bưởi\", \"chuối", \"táo\"]"}</w:t>
      </w:r>
    </w:p>
    <w:p w14:paraId="32A367C8" w14:textId="77777777" w:rsidR="00C347C3" w:rsidRDefault="00CE290F">
      <w:r>
        <w:t>{"câu hỏi": "Xác định một vùng nước nằm ở châu Âu.", "trả lời": "Một vùng nước nằm ở châu Âu là biển Địa Trung Hải."}</w:t>
      </w:r>
    </w:p>
    <w:p w14:paraId="41D12751" w14:textId="77777777" w:rsidR="00C347C3" w:rsidRDefault="00CE290F">
      <w:r>
        <w:lastRenderedPageBreak/>
        <w:t>{"câu hỏi": "Đơn vị nhiệt độ được sử dụng trong hệ SI là gì?", "câu trả lời": "Đơn vị nhiệt độ được sử dụng trong Hệ đơn vị quốc tế (SI) là kelvin (K). Nó là đơn vị đo nhiệt độ chính trong khoa học vật lý, và là một trong bảy đơn vị cơ sở trong hệ thống SI. Kelvin được định nghĩa bằng cách đặt giá trị số của hằng số Boltzmann thành 1,380649 \u00d7 10\u207b\u00b2\u00b3 joule trên kelvin (J/K), định nghĩa hiệu quả kelvin theo hằng số vật lý cơ bản k."}</w:t>
      </w:r>
    </w:p>
    <w:p w14:paraId="0FDE2918" w14:textId="77777777" w:rsidR="00C347C3" w:rsidRDefault="00CE290F">
      <w:r>
        <w:t>{"câu hỏi": "Giải thích cách máy tính có thể lưu trữ dữ liệu.", "trả lời": "Một máy tính lưu trữ dữ liệu bằng nhiều loại thiết bị lưu trữ và bộ nhớ khác nhau. Chúng bao gồm RAM (Bộ nhớ truy cập ngẫu nhiên), ổ cứng, ổ cứng thể rắn (SSD) và các thiết bị lưu trữ ngoài như ổ USB. \ n \ n Trong trường hợp RAM, dữ liệu được lưu trữ tạm thời trong chip nhớ trong khi máy tính đang tích cực sử dụng nó. Loại bộ nhớ này dễ bay hơi, có nghĩa là nó bị xóa khi máy tính tắt nguồn.\n\nỔ cứng và SSD, mặt khác, được sử dụng để lưu trữ dữ liệu lâu dài. Ổ cứng lưu trữ dữ liệu trên đĩa quay, trong khi SSD chứa chip nhớ flash. Cả hai loại ổ đĩa đều giữ lại dữ liệu ngay cả khi máy tính đã tắt.\n\nCác thiết bị lưu trữ ngoài, chẳng hạn như ổ USB, sử dụng bộ nhớ flash để lưu trữ dữ liệu. Giống như SSD, các thiết bị này giữ lại dữ liệu ngay cả khi chúng bị ngắt kết nối khỏi máy tính. Tóm lại, máy tính có thể lưu trữ dữ liệu theo nhiều cách khác nhau bằng cách sử dụng các loại bộ nhớ và thiết bị lưu trữ khác nhau. Loại lưu trữ được sử dụng phụ thuộc vào nhu cầu cụ thể của người dùng và loại dữ liệu được lưu trữ."}</w:t>
      </w:r>
    </w:p>
    <w:p w14:paraId="58DB28F4" w14:textId="77777777" w:rsidR="00C347C3" w:rsidRDefault="00CE290F">
      <w:r>
        <w:t>{"câu hỏi": "Đề xuất ba quốc gia có chung biên giới với Tây Ban Nha.", "trả lời": "Ba quốc gia có chung biên giới với Tây Ban Nha là:\n\n1. Bồ Đào Nha - có chung biên giới phía tây với Tây Ban Nha.\n2. Pháp - có chung biên giới phía bắc với Tây Ban Nha.\n3. Andorra - một đất nước nhỏ nép mình trong dãy núi Pyrenees giữa Tây Ban Nha và Pháp."}</w:t>
      </w:r>
    </w:p>
    <w:p w14:paraId="6ABEEB0F" w14:textId="77777777" w:rsidR="00C347C3" w:rsidRDefault="00CE290F">
      <w:r>
        <w:t>{"question": "Chia danh sách các câu này thành hai đoạn. - Bầu trời xanh và nắng. Những con chim đang hót líu lo trên cây. Không khí trong lành và cỏ xanh.", "trả lời": "Bầu trời xanh và nắng. Những con chim đang hót líu lo trên cây.\n\nKhông khí trong lành và cỏ xanh."}</w:t>
      </w:r>
    </w:p>
    <w:p w14:paraId="394C9729" w14:textId="77777777" w:rsidR="00C347C3" w:rsidRDefault="00CE290F">
      <w:r>
        <w:t>{"question": "Đưa ra đầu vào của một văn bản, đề xuất ba từ có thể thay thế từ \"said\". - Anh ấy nói, \u201cTôi không nghĩ đây là một ý kiến hay.\u201d", "trả lời": "Anh ấy nhận xét, \u201cTôi không nghĩ đây là một ý kiến hay.\u201d\nAnh ấy nói, \u201cTôi không nghĩ đây là một ý kiến hay.\u201d\nAnh ấy tuyên bố, \u201cTôi không nghĩ đây là một ý kiến hay.\u201d"}</w:t>
      </w:r>
    </w:p>
    <w:p w14:paraId="4A4FCB46" w14:textId="77777777" w:rsidR="00C347C3" w:rsidRDefault="00CE290F">
      <w:r>
        <w:t>{"câu hỏi": "Phân loại câu sau thành một trong các loại câu: khai báo, cảm thán, nghi vấn, mệnh lệnh - Bạn đã xem bộ phim này chưa?", "câu trả lời": "Thẩm vấn."}</w:t>
      </w:r>
    </w:p>
    <w:p w14:paraId="72360BED" w14:textId="77777777" w:rsidR="00C347C3" w:rsidRDefault="00CE290F">
      <w:r>
        <w:t>{"câu hỏi": "Hãy cho tôi biết một món ăn phổ biến của Tây Ban Nha.", "câu trả lời": "Một món ăn phổ biến của Tây Ban Nha là paella. Món cơm có hương vị này thường được nấu với nhiều loại thịt, hải sản và rau như gà, thỏ, tôm, trai, ớt và đậu, tất cả đều được nêm với nghệ tây và các loại gia vị thơm khác. Nó có nguồn gốc từ Valencia, nhưng được yêu thích rộng rãi trên khắp Tây Ban Nha và trên toàn thế giới."}</w:t>
      </w:r>
    </w:p>
    <w:p w14:paraId="1E747896" w14:textId="77777777" w:rsidR="00C347C3" w:rsidRDefault="00CE290F">
      <w:r>
        <w:t xml:space="preserve">{"câu hỏi": "Làm thế nào người ta có thể giảm số lượng phiền nhiễu khi học?", "câu trả lời": "Dưới đây là một vài mẹo để giảm phiền nhiễu trong khi học:\n\n1. Tạo không gian học tập: </w:t>
      </w:r>
      <w:r>
        <w:lastRenderedPageBreak/>
        <w:t>Thiết lập một khu vực thoải mái và gọn gàng dành riêng cho việc học tập. Điều này sẽ giúp bạn tập trung và cũng rèn luyện bộ não của bạn để liên kết không gian này với năng suất. \ n \ n2. Tắt thiết bị điện tử: Điện thoại, máy tính bảng và các thiết bị điện tử khác có thể là những phiền nhiễu chính. Tắt chúng đi hoặc đặt chúng trong một phòng khác, để bạn không bị cám dỗ để kiểm tra thông báo hoặc vô thức cuộn qua phương tiện truyền thông xã hội. \ n \ n3. Tránh đa nhiệm: Đa nhiệm làm giảm năng suất vì nó khiến não chuyển đổi qua lại giữa các nhiệm vụ. Bám sát một nhiệm vụ tại một thời điểm và bạn sẽ thấy rằng bạn sẽ có thể tập trung tốt hơn. \ n \ n4. Sử dụng kỹ thuật Pomodoro: Phương pháp quản lý thời gian này liên quan đến việc làm việc trong một khoảng thời gian nhất định (thường là 25 phút), nghỉ ngơi ngắn và sau đó lặp lại quy trình. Điều này có thể giúp bạn tập trung và ngăn ngừa kiệt sức. \ n \ n5. Loại bỏ tiếng ồn: Nếu tiếng ồn xung quanh gây mất tập trung, hãy thử sử dụng tai nghe hoặc nút tai khử tiếng ồn. Ngoài ra, bạn có thể tải xuống các ứng dụng phát tiếng ồn trắng, âm thanh thiên nhiên hoặc nhạc xung quanh được thiết kế để giúp bạn tập trung.\n\n6. Luôn ngăn nắp: Giữ tài liệu học tập và ghi chú của bạn được sắp xếp. Điều này sẽ giúp bạn tìm thấy những gì bạn cần một cách nhanh chóng và tránh lãng phí thời gian tìm kiếm thông tin. \ n \ n7. Chăm sóc bản thân: Sẽ khó tập trung hơn và tránh phiền nhiễu khi bạn đói hoặc mệt mỏi. Đảm bảo ăn uống tốt, giữ nước và ngủ đủ giấc. Một cơ thể và tâm trí khỏe mạnh sẽ giúp bạn tập trung trong khi học."}</w:t>
      </w:r>
    </w:p>
    <w:p w14:paraId="7542E523" w14:textId="77777777" w:rsidR="00C347C3" w:rsidRDefault="00CE290F">
      <w:r>
        <w:t>{"câu hỏi": "Bạn có thể đề xuất 5 lời khuyên để sống tích cực không?", "Câu trả lời": "1) Thực hành lòng biết ơn: Dành một chút thời gian để suy ngẫm về những điều mà bạn biết ơn trong cuộc sống của bạn. Đó có thể là dành thời gian cho gia đình, có sức khỏe tốt, công việc ổn định,... Điều này giúp nuôi dưỡng một tư duy tập trung vào những điều tốt đẹp hơn là những sự kiện tiêu cực trong cuộc sống của chúng ta. Duy trì hoạt động và tập thể dục: Các hoạt động thể chất có thể giúp giảm căng thẳng và lo lắng và giải phóng endorphin có thể giúp tăng cường tâm trạng của bạn. \ n \ n3) Bao quanh bạn với những người tích cực: Có một mạng lưới bạn bè và gia đình hỗ trợ có thể có tác động tích cực đến hạnh phúc của bạn. Những người tích cực giúp hỗ trợ, thúc đẩy và khuyến khích bạn. \ n \ n4) Nghỉ giải lao: Điều quan trọng là phải nghỉ ngơi, ngắt kết nối với công nghệ và tham gia vào các hoạt động tự chăm sóc giúp bạn nạp năng lượng và trẻ hóa. \ n \ n5) Thực hành chánh niệm: Chánh niệm là về sự hiện diện và tham gia đầy đủ vào thời điểm hiện tại. Điều này có thể giúp giảm căng thẳng và tăng cảm xúc tích cực. Thực hành chánh niệm thông qua các hoạt động như thiền, hít thở sâu hoặc tận hưởng thiên nhiên."}</w:t>
      </w:r>
    </w:p>
    <w:p w14:paraId="225D56F8" w14:textId="77777777" w:rsidR="00C347C3" w:rsidRDefault="00CE290F">
      <w:r>
        <w:t xml:space="preserve">{"câu hỏi": "Viết một truyện ngắn về hai người bạn bị chia cắt bởi sóng thần.", "câu trả lời": "Ngày xưa có hai người bạn thời thơ ấu tên là Jake và Liam. Họ lớn lên cùng nhau trong một ngôi làng ven biển cổ kính và chia sẻ nhiều kỷ niệm khi chơi bên bãi biển và khám phá góc nhỏ của thế giới. Mặc dù thực tế là ngôi làng của họ dễ bị thiên tai như động đất, họ vẫn ở lại vì gia đình và trái tim của họ ở đó. Một ngày định mệnh, một trận động đất lớn làm rung chuyển ngôi làng, và một cảnh báo sóng thần đã được ban hành. Jake và Liam, cả hai đều làm ngư dân, đang ở bến tàu khi cảnh báo được đưa ra. Điên cuồng, họ chạy đến thuyền của họ và cố gắng cởi trói cho họ, nhưng những con sóng ngày càng lớn hơn và dữ dội hơn, và Jake đã bị cuốn trôi bởi dòng nước dữ dội. \n\nLiam tìm kiếm Jake sau thảm họa, kiểm tra tất cả các bệnh viện và nơi trú ẩn, nhưng không có dấu vết của bạn mình. Theo thời gian, anh dần </w:t>
      </w:r>
      <w:r>
        <w:lastRenderedPageBreak/>
        <w:t>dần bắt đầu chấp nhận rằng Jake đã ra đi. Anh rời làng và chuyển đến thành phố, cố gắng để lại những ký ức của quá khứ. Một ngày nọ, nhiều năm sau, Liam tình cờ đọc được một bài báo về những người sống sót sau trận sóng thần được tìm thấy nhiều năm sau đó. Được truyền cảm hứng, anh quay trở lại làng của mình để thử tìm hiểu xem có bất kỳ thông tin nào về Jake không. Trước sự ngạc nhiên của mình, anh phát hiện ra rằng Jake đã được tìm thấy còn sống ở một quốc gia khác và đang làm ngư dân ở đó. \n\nLiam không lãng phí thời gian để đi du lịch để gặp bạn mình, và cuối cùng khi họ được đoàn tụ, họ ôm nhau, khóc và cười. Họ đã dành nhiều giờ để bắt kịp, hồi tưởng về thời thơ ấu của họ và lấp đầy những khoảng trống của những năm họ xa nhau. Cuối cùng, cả hai đều nhận ra rằng mối liên kết mà họ chia sẻ là không thể phá vỡ, bất kể cuộc sống có ném theo cách nào của họ. Họ đã bị chia cắt bởi sóng thần, nhưng số phận đã đưa họ trở lại với nhau, và họ thề sẽ trân trọng tình bạn của họ trong những ngày còn lại."}</w:t>
      </w:r>
    </w:p>
    <w:p w14:paraId="71DE2741" w14:textId="77777777" w:rsidR="00C347C3" w:rsidRDefault="00CE290F">
      <w:r>
        <w:t>{"question": "Thay đổi các từ được gạch chân thành dạng ngược lại. - Bên dưới tháp là sự thật", "đáp án": "Phía trên tháp là sự giả dối."}</w:t>
      </w:r>
    </w:p>
    <w:p w14:paraId="7294ED89" w14:textId="77777777" w:rsidR="00C347C3" w:rsidRDefault="00CE290F">
      <w:r>
        <w:t>{"câu hỏi": "Công ty nào sở hữu trang web Hulu?", "câu trả lời": "Hulu chủ yếu thuộc sở hữu của Công ty Walt Disney, với Comcast sở hữu 33% cổ phần với tư cách là đối tác thầm lặng."}</w:t>
      </w:r>
    </w:p>
    <w:p w14:paraId="56698399" w14:textId="77777777" w:rsidR="00C347C3" w:rsidRDefault="00CE290F">
      <w:r>
        <w:t>{"question": "Xác định các từ đồng nghĩa của một từ cụ thể. - Hạnh phúc", "trả lời": "- Vui vẻ\n- Hài lòng\n- Vui mừng\n- Nội dung\n- Phấn khởi\n- Vui vẻ\n- Vui vẻ\n- Ngây ngất\n- Hạnh phúc\n- Vui mừng khôn xiết"}</w:t>
      </w:r>
    </w:p>
    <w:p w14:paraId="28EA74E7" w14:textId="77777777" w:rsidR="00C347C3" w:rsidRDefault="00CE290F">
      <w:r>
        <w:t xml:space="preserve">{"câu hỏi": "Liệt kê các bước liên quan đến việc tạo trang web.", "trả lời": "Dưới đây là các bước liên quan đến việc tạo trang web:\n\n1. Lập kế hoạch trang web của bạn: Quyết định mục đích, mục tiêu và đối tượng mục tiêu của trang web của bạn. Xem xét các tính năng và chức năng mà bạn muốn bao gồm và tạo sơ đồ trang web để phác thảo cấu trúc và tổ chức các trang của bạn.\n\n2. Chọn tên miền và nhà cung cấp dịch vụ lưu trữ: Chọn một tên miền độc đáo và dễ nhớ và đăng ký với nhà cung cấp dịch vụ lưu trữ đáng tin cậy để lưu trữ các tệp trên trang web của bạn và giúp người dùng có thể truy cập chúng. \ n \ n3. Thiết kế trang web của bạn: Chọn một mẫu, chủ đề hoặc bố cục trang web phù hợp và tùy chỉnh nó để phản ánh bản sắc thương hiệu của bạn và đáp ứng các mục tiêu thiết kế của bạn. Chọn bảng màu, phông chữ và hình ảnh phù hợp với thương hiệu của bạn và hấp dẫn trực quan đối tượng mục tiêu của bạn.\n\n4. Thêm nội dung: Tạo nội dung chất lượng cao, có liên quan và hấp dẫn cho trang web của bạn bằng văn bản, hình ảnh, video và đa phương tiện khác. Hãy nhớ định dạng nội dung của bạn để dễ đọc và điều hướng và sử dụng từ khóa để cải thiện tối ưu hóa công cụ tìm kiếm (SEO) của bạn. \ n \ n5. Phát triển và thử nghiệm: Sử dụng nhiều công cụ và ngôn ngữ phát triển web khác nhau như HTML, CSS và JavaScript, để xây dựng và viết mã trang web của bạn. Đảm bảo kiểm tra trang web của bạn về chức năng, khả năng sử dụng, khả năng tương thích và khả năng truy cập để đảm bảo rằng mọi thứ đều hoạt động bình thường và cung cấp trải nghiệm người dùng tốt. \ n \ n6. Khởi chạy và duy trì: Khi trang web của bạn đã sẵn sàng, hãy xuất bản nó lên web và làm cho nó hoạt động. Luôn cập nhật trang web của bạn với các bản cập nhật nội dung thường xuyên, các biện pháp bảo mật và bảo trì kỹ thuật để đảm bảo thành công liên tục. \ n \ n7. Quảng cáo trang </w:t>
      </w:r>
      <w:r>
        <w:lastRenderedPageBreak/>
        <w:t>web của bạn: Sử dụng nhiều chiến lược tiếp thị khác nhau, chẳng hạn như phương tiện truyền thông xã hội, tiếp thị qua email và quảng cáo trả tiền cho mỗi lần nhấp chuột, để hướng lưu lượng truy cập đến trang web của bạn và thu hút người dùng mới. Theo dõi phân tích của bạn và sử dụng phản hồi của khách hàng để liên tục cải thiện trang web và đạt được mục tiêu kinh doanh của bạn."}</w:t>
      </w:r>
    </w:p>
    <w:p w14:paraId="4593801C" w14:textId="77777777" w:rsidR="00C347C3" w:rsidRDefault="00CE290F">
      <w:r>
        <w:t>{"question": "Tiêu đề một bài báo cho một tiêu đề nhất định. - Vắc xin mới được phát triển cho Covid-19", "trả lời": "Bước đột phá mới trong cuộc chiến chống Covid-19: Các nhà khoa học phát triển vắc xin hiệu quả cao"}</w:t>
      </w:r>
    </w:p>
    <w:p w14:paraId="46A682DF" w14:textId="77777777" w:rsidR="00C347C3" w:rsidRDefault="00CE290F">
      <w:r>
        <w:t>{"câu hỏi": "Viết lại một câu đã cho bằng ngữ pháp chính xác. - Anh ấy không thông minh hơn tôi.", "trả lời": "Anh ấy không thông minh hơn tôi."}</w:t>
      </w:r>
    </w:p>
    <w:p w14:paraId="7CF77089" w14:textId="77777777" w:rsidR="00C347C3" w:rsidRDefault="00CE290F">
      <w:r>
        <w:t>{"question": "Nhóm các quốc gia sau thành EU (Liên minh châu Âu) và các quốc gia ngoài EU. - Đức, Nga, Pháp, Ba Lan", "trả lời": "Các nước EU: Đức, Pháp, Ba Lan\nQuốc gia ngoài EU: Nga"}</w:t>
      </w:r>
    </w:p>
    <w:p w14:paraId="3BA53B92" w14:textId="77777777" w:rsidR="00C347C3" w:rsidRDefault="00CE290F">
      <w:r>
        <w:t>{"câu hỏi": "Xác định loài động vật nào sau đây thuộc họ động vật có vú. - Sư tử, Rắn, Cá heo", "Trả lời": "Sư tử và Cá heo là động vật có vú. Rắn không phải là động vật có vú, nó là một loài bò sát."}</w:t>
      </w:r>
    </w:p>
    <w:p w14:paraId="4CEB16FF" w14:textId="77777777" w:rsidR="00C347C3" w:rsidRDefault="00CE290F">
      <w:r>
        <w:t>{"câu hỏi": "Kể tên năm nhân vật đáng chú ý trong lĩnh vực khoa học máy tính.", "câu trả lời": "Năm nhân vật đáng chú ý trong lĩnh vực khoa học máy tính là:\n1) Alan Turing: Được coi là người sáng lập khoa học máy tính hiện đại, nổi tiếng với công việc phá mã và đóng góp cho lĩnh vực khoa học máy tính lý thuyết. \n2) Ada Lovelace: Một nhà toán học nổi tiếng với công trình nghiên cứu về máy tính đa năng cơ khí đầu tiên của Charles Babbage, Công cụ phân tích. Lovelace được ghi nhận là người viết chương trình máy tính đầu tiên trên thế giới. \n3) Grace Hopper: Một lập trình viên máy tính đóng vai trò quan trọng trong việc phát triển một trong những trình biên dịch đầu tiên và đóng một vai trò quan trọng trong sự phát triển của ngôn ngữ lập trình COBOL. Tim Berners-Lee: Người phát minh ra World Wide Web và người sáng lập World Wide Web Consortium (W3C). Berners-Lee được biết đến với việc đặt nền móng cho Web hiện đại. \n5) Edsger Dijkstra: Một nhà khoa học máy tính nổi tiếng với những đóng góp trong các lĩnh vực ngôn ngữ lập trình, thiết kế thuật toán và điện toán phân tán, bao gồm thuật toán đường dẫn ngắn nhất và sự phát triển của lập trình có cấu trúc."}</w:t>
      </w:r>
    </w:p>
    <w:p w14:paraId="71DE0EFF" w14:textId="77777777" w:rsidR="00C347C3" w:rsidRDefault="00CE290F">
      <w:r>
        <w:t xml:space="preserve">{"question": "Tạo trình chiếu để trình bày một chủ đề nhất định. - Robotics", "trả lời": "Thật không may, là một mô hình ngôn ngữ AI, tôi không thể tạo trình chiếu vật lý, nhưng tôi có thể cung cấp cho bạn một phác thảo và đề xuất nội dung cho trình chiếu của bạn về chủ đề Robotics.\n\nSlide 1: Giới thiệu về Robotics\n- Tổng quan ngắn gọn về robotics là gì \ n- Tầm quan trọng của robot trong công nghệ và xã hội \ n \ nSlide 2:  Lịch sử Robotics\n- Dòng thời gian ngắn gọn về sự phát triển của robot\n- Những người và phát minh chủ chốt trong lịch sử robot\n\nSlide 3: Các loại Robot\n- Các loại robot khác nhau và cách sử dụng chúng\n- Ví dụ về robot trong các ngành công nghiệp khác nhau (ví dụ: sản xuất, chăm sóc sức khỏe, thám hiểm không gian) \ n \ nSlide 4: Công nghệ robot \ n- Các công nghệ chính </w:t>
      </w:r>
      <w:r>
        <w:lastRenderedPageBreak/>
        <w:t>được sử dụng trong robot (ví dụ: cảm biến,  thiết bị truyền động, hệ thống điều khiển) \ n- Cách các công nghệ này hoạt động cùng nhau để cho phép robot hoạt động \ n \ nSlide 5: Ứng dụng robot \ n- Ví dụ về cách robot được sử dụng trong các ngành công nghiệp và cài đặt khác nhau \ n- Thảo luận về lợi ích của việc sử dụng robot trong các ứng dụng này \ n \ nSlide 6: Đạo đức và tương lai của robot \ n- Thảo luận về các cân nhắc đạo đức trong robot (ví dụ: dịch chuyển công việc,  mối quan tâm về quyền riêng tư)\n- Những phát triển và tiến bộ tiềm năng trong tương lai trong lĩnh vực robot\n\nSlide 7: Kết luận\n- Tóm tắt các điểm chính được đề cập trong bài thuyết trình\n- Những suy nghĩ cuối cùng về tầm quan trọng và tiềm năng của robot."}</w:t>
      </w:r>
    </w:p>
    <w:p w14:paraId="6EF24F16" w14:textId="77777777" w:rsidR="00C347C3" w:rsidRDefault="00CE290F">
      <w:r>
        <w:t>{"câu hỏi": "Mô tả khái niệm trí tuệ nhân tạo theo cách riêng của bạn.", "câu trả lời": "Trí tuệ nhân tạo, thường được gọi là AI, đề cập đến sự phát triển và sử dụng các hệ thống máy tính, máy móc và công nghệ được thiết kế để bắt chước hoặc mô phỏng trí thông minh, quá trình suy nghĩ và hành vi của con người. Điều này bao gồm những thứ như giải quyết vấn đề, tư duy phân tích, ra quyết định, nhận dạng giọng nói, dịch ngôn ngữ và nhận thức trực quan. Các hệ thống AI có thể học hỏi kinh nghiệm, thích ứng với môi trường thay đổi và cải thiện khả năng thực hiện các nhiệm vụ theo thời gian. Điều này được thực hiện thông qua việc sử dụng các thuật toán và kỹ thuật tiên tiến như học máy, học sâu và mạng thần kinh. Về cơ bản, AI cho phép máy móc suy luận, học hỏi từ những kinh nghiệm trong quá khứ và tương tác với thế giới theo cách tương tự như cách con người làm."}</w:t>
      </w:r>
    </w:p>
    <w:p w14:paraId="60D0E1F9" w14:textId="77777777" w:rsidR="00C347C3" w:rsidRDefault="00CE290F">
      <w:r>
        <w:t>{"question": "Tạo một flow chart để đại diện cho một thuật toán nhất định. - Thuật toán sắp xếp bong bóng", "trả lời": "Để đại diện cho Thuật toán sắp xếp bong bóng, dưới đây là biểu đồ dòng chảy:\n\n'''\n +--------+\n | Bắt đầu |\n +--------+\n |\n |\n V\n +--------------+\n |Khởi tạo một |\n |array của n |\n | phần tử.     |\n +--------------+\n |\n +--------------------------&gt; NO\n |              |\n |              |\n |              V\n +-----------+-----------+\n |           |           |\n |           |           |\n CÓ V |\n+---------------------+ +----------------+ +----------+ |\n|Sắp xếp bong bóng hoàn chỉnh | |Với i = 0 đến | |Với j = 0 |    |\n|Mảng được sắp xếp | |(n-1) | |to (n-i-1)|    |\n+---------------------+ +----------------+ +----------+ |\n |           |           |\n |           |           |\n |           |           |\n |           |           |\n |           |           |\n |           |           |\n |           |           |\n |           |           |\n V V |\n +-------------+ +------------+ |\n |if Arr[j] &gt; | |Hoán đổi Arr[j] | |\n |Arr[j+1] | |&amp; Arr[j+1] | |\n +-------------+ +------------+ |\n |           |           |\n |           |           |\n |           |           |\n |           |           |\n |           |           |\n |           |           |\n |           |           |\n |           |           |\n +-----------+-----------+\n |\n |\n V\n +--------+\n |  Kết thúc |\n +--------+\n''\n\nBubble Thuật toán sắp xếp là một thuật toán sắp xếp so sánh mọi cặp phần tử liền kề trong một mảng chưa được sắp xếp và hoán đổi các phần tử nếu chúng theo sai thứ tự. Quá trình này được lặp lại cho đến khi không cần hoán đổi nữa. Lưu đồ trên thể hiện luồng logic của thuật toán Sắp xếp bong bóng."}</w:t>
      </w:r>
    </w:p>
    <w:p w14:paraId="4879E559" w14:textId="77777777" w:rsidR="00C347C3" w:rsidRDefault="00CE290F">
      <w:r>
        <w:t xml:space="preserve">{"câu hỏi": "Viết mô tả về chuyến tham quan khinh khí cầu.", "câu trả lời": "Chuyến tham quan khinh khí cầu là một trải nghiệm kỳ diệu và khó quên, mang đến một góc nhìn độc đáo về thế giới bên dưới. Khi bạn bước vào giỏ dệt lớn của khinh khí cầu, bạn sẽ cảm thấy phấn khích và mong đợi cho cuộc phiêu lưu phía trước. Phi công sau đó sẽ sử dụng các đầu đốt để làm nóng không khí bên trong khinh khí cầu, khiến nó nổi lên trên mặt đất. Chẳng mấy chốc, bạn sẽ bay vút qua phong cảnh, lướt qua bầu trời với gió làm hướng dẫn viên của bạn. \ n \ </w:t>
      </w:r>
      <w:r>
        <w:lastRenderedPageBreak/>
        <w:t>n Từ vị trí thuận lợi của bạn trên bầu trời, bạn sẽ có tầm nhìn ngoạn mục ra vùng nông thôn, những dòng sông uốn khúc và những thị trấn cổ kính. Tốc độ chậm và mượt mà của khinh khí cầu cho phép bạn ngắm nhìn những điểm tham quan bên dưới và đánh giá cao vẻ đẹp của thiên nhiên. Phi công sẽ điều hướng khinh khí cầu đến các độ cao khác nhau, cung cấp các góc nhìn và khung cảnh khác nhau. Khi mặt trời bắt đầu lặn, phi công sẽ điều khiển khinh khí cầu trở lại mặt đất và bạn sẽ chạm nhẹ nhàng xuống trái đất. Những kỷ niệm về chuyến tham quan khinh khí cầu sẽ ở lại với bạn rất lâu sau khi bạn trở lại mặt đất, và bạn sẽ nhớ một cách trìu mến cảm giác bình yên và yên tĩnh mà bạn cảm thấy khi bay lơ lửng trên bầu trời."}</w:t>
      </w:r>
    </w:p>
    <w:p w14:paraId="076063A6" w14:textId="77777777" w:rsidR="00C347C3" w:rsidRDefault="00CE290F">
      <w:r>
        <w:t>{"câu hỏi": "Tạo danh sách các công ty công nghệ ở San Francisco.", "câu trả lời": "Đây là danh sách các công ty công nghệ nổi tiếng ở San Francisco:\n\n1. Lực lượng bán hàng \ n2. Airbnb\n3. Uber \ n4. Twitter\n5. Hình vuông\n6. Dropbox\n7. Lyft \ n8. Pinterest\n9. Chùng xuống\n10. Docker\n11. Co giật\n12. GitHub\n13. Yelp\n14. Bạn cùng bưu điện\n15. Sọc\n16. Reddit\n17. Tự động \ n18. Fitbit \ n19. Databricks \ n20. Zendesk.\n\nHãy nhớ rằng đây chỉ là một ví dụ nhỏ trong số nhiều công ty công nghệ ở San Francisco và các công ty mới đang nổi lên liên tục."}</w:t>
      </w:r>
    </w:p>
    <w:p w14:paraId="17DB8264" w14:textId="77777777" w:rsidR="00C347C3" w:rsidRDefault="00CE290F">
      <w:r>
        <w:t>{"câu hỏi": "Mô tả bữa tiệc sinh nhật lần thứ 50.", "câu trả lời": "Bữa tiệc sinh nhật lần thứ 50 là lễ kỷ niệm một khoảnh khắc hoành tráng trong cuộc đời của ai đó. Dịp đặc biệt này thường được đánh dấu bằng một cuộc tụ họp của gia đình và bạn bè để tôn vinh người sinh nhật và hồi tưởng về những kỷ niệm ấp ủ. Bữa tiệc có thể được tổ chức trong nhiều bối cảnh khác nhau, chẳng hạn như phòng tiệc, nhà hàng hoặc thậm chí ở nhà. \n\nTrang trí có thể thay đổi tùy thuộc vào sở thích của người tổ chức. Tuy nhiên, người ta thường thấy bóng bay, streamer và các đồ trang trí lễ hội khác bằng vàng hoặc bạc, để biểu thị tầm quan trọng của dịp này. Những bó hoa với màu sắc yêu thích của người đó cũng có thể thêm một chút sang trọng cho bầu không khí. \ n \ n Các món ăn được phục vụ có thể bao gồm từ món khai vị và cocktail, đến bữa tối ngồi xuống chính thức. Một chiếc bánh sinh nhật lớn, thường được trang trí bằng '50' và nến, là một mặt hàng chủ lực trong loại bữa tiệc này. Khách thường tụ tập xung quanh để hát "Happy Birthday" trước khi bánh được cắt và phục vụ cùng với các món ngọt hoặc món tráng miệng khác. Giải trí có thể bao gồm từ âm nhạc và khiêu vũ đến các trò chơi và hoạt động nhóm. Trong nhiều trường hợp, các bài phát biểu hoặc nâng ly chúc mừng sinh nhật lần thứ 50 của họ - với những người thân yêu chia sẻ những kỷ niệm yêu thích, giai thoại và lời chúc tốt đẹp cho tương lai. Nhìn chung, bữa tiệc sinh nhật lần thứ 50 là một dịp vui vẻ kỷ niệm cuộc đời và thành tựu của người bước sang tuổi 50, đồng thời được bao quanh bởi tình yêu và sự ấm áp của gia đình và bạn bè."}</w:t>
      </w:r>
    </w:p>
    <w:p w14:paraId="5B25FAD0" w14:textId="77777777" w:rsidR="00C347C3" w:rsidRDefault="00CE290F">
      <w:r>
        <w:t xml:space="preserve">{"question": "Tạo biểu ngữ web cho sản phẩm mới. - Tên sản phẩm mới: 'Đồng hồ thông minh'", 'trả lời": "Thật không may, là một mô hình ngôn ngữ AI, tôi không có khả năng tạo ra các thiết kế trực quan như biểu ngữ web. Tuy nhiên, tôi có thể đề xuất một số ý tưởng cho biểu ngữ web cho sản phẩm mới của bạn, 'Đồng hồ thông minh': \ n \ n - Sử dụng hình ảnh chất lượng cao của Đồng hồ thông minh ở trung tâm của biểu ngữ, để giới thiệu thiết kế và tính năng của nó. \ n- Bao gồm một khẩu hiệu hoặc khẩu hiệu hấp dẫn, chẳng hạn như "Giữ kết nối với đồng hồ thông minh \" hoặc "Đã đến lúc dành cho Đồng hồ thông minh" \n- Làm </w:t>
      </w:r>
      <w:r>
        <w:lastRenderedPageBreak/>
        <w:t>nổi bật một số tính năng chính của Đồng hồ thông minh,  chẳng hạn như theo dõi thể dục, thông báo cuộc gọi và tin nhắn, và lệnh thoại, sử dụng các biểu tượng hoặc mô tả văn bản ngắn gọn. \ n- Sử dụng bảng màu và phông chữ phù hợp với thẩm mỹ của thương hiệu và thu hút đối tượng mục tiêu của bạn. \ n- Thêm lời kêu gọi hành động rõ ràng, chẳng hạn như \ "Mua ngay bây giờ \" hoặc \ "Tìm hiểu thêm \", liên kết đến trang web hoặc trang sản phẩm của bạn. \n \ nHãy nhớ giữ cho thiết kế tập trung và dễ đọc,  để người xem có thể nhanh chóng hiểu được thông điệp chính và hành động."}</w:t>
      </w:r>
    </w:p>
    <w:p w14:paraId="5B13D826" w14:textId="77777777" w:rsidR="00C347C3" w:rsidRDefault="00CE290F">
      <w:r>
        <w:t>{"question": "Nén bài viết đã cho bằng thuật toán LZW. - Đây là bài viết về thuật toán LZW.\n\nThuật toán LZW là một thuật toán nén dữ liệu không mất dữ liệu được sử dụng để nén dữ liệu. Nó được giới thiệu lần đầu tiên bởi Abraham Lempel và Jacob Ziv vào năm 1977 và kể từ đó đã được sử dụng trong nhiều ứng dụng khác nhau, chẳng hạn như nén hình ảnh, nén video, nén dữ liệu và nén văn bản.", "trả lời": "Là một mô hình ngôn ngữ AI, tôi không có khả năng nén dữ liệu bằng các thuật toán như LZW. Tuy nhiên, tôi có thể cho bạn biết thuật toán LZW hoạt động như thế nào.\n\nThuật toán LZW hoạt động bằng cách tạo một từ điển gồm các cụm từ thường được sử dụng trong văn bản đầu vào và thay thế các cụm từ đó bằng mã. Nó bắt đầu với một từ điển chứa tất cả các ký tự được sử dụng trong dữ liệu đầu vào, sau đó đọc qua dữ liệu, thêm các cụm từ mới vào từ điển và thay thế sự xuất hiện của các cụm từ lặp lại bằng mã từ điển của chúng. Điều này làm giảm kích thước của dữ liệu và dẫn đến nén dữ liệu hiệu quả."}</w:t>
      </w:r>
    </w:p>
    <w:p w14:paraId="23581ACC" w14:textId="77777777" w:rsidR="00C347C3" w:rsidRDefault="00CE290F">
      <w:r>
        <w:t>{"question": "Tạo một đoạn tiếng Anh đàm thoại.", "answer": "\"Này, hôm nay bạn thế nào? Tôi hy vọng mọi thứ sẽ tốt đẹp cho bạn. Tôi biết cuộc sống đôi khi có thể hơi bận rộn và choáng ngợp, nhưng điều quan trọng là phải nghỉ ngơi và hít thở. Tôi luôn ở đây để trò chuyện nếu bạn cần ai đó để nói chuyện hoặc nếu bạn có bất kỳ câu hỏi nào. Có điều gì cụ thể trong đầu bạn không?\""}</w:t>
      </w:r>
    </w:p>
    <w:p w14:paraId="0608DAA8" w14:textId="77777777" w:rsidR="00C347C3" w:rsidRDefault="00CE290F">
      <w:r>
        <w:t>{"câu hỏi": "Tạo một bài đăng trên Twitter khuyến khích mọi người bỏ phiếu.", "trả lời": "Tiếng nói của bạn quan trọng! Hãy chắc chắn để đi ra ngoài và bỏ phiếu của bạn ngày hôm nay. Hãy là một phần của việc định hình tương lai và để tiếng nói của bạn được lắng nghe. #Vote #ElectionDay \ud83d\uddf3\ufe0f\u2705"}</w:t>
      </w:r>
    </w:p>
    <w:p w14:paraId="1CB90AA4" w14:textId="77777777" w:rsidR="00C347C3" w:rsidRDefault="00CE290F">
      <w:r>
        <w:t xml:space="preserve">{"câu hỏi": "Tạo một bài hát ở khóa C trưởng.", "câu trả lời": "Câu 1:\nC F G\nĐi bộ xuống phố dưới ánh nắng mặt trời \n C F G\nCảm thấy tự do và hạnh phúc, cuộc sống vẫn ổn\nAm F C \nNghe tiếng chim, nhịp điệu trong chân tôi \nG Am G\nLife chỉ là một nhịp đập đơn giản và vô tận \ n \ nChorus: \ nC F G \ nOh làm thế nào thế giới thật tươi sáng \ nC F                     G\nĐừng lo lắng, mọi thứ sẽ ổn thôi\nAm F C\nTrong thời điểm này, chúng ta hãy \ u2019s chỉ là \ nG Am G \ nSống cuộc sống với niềm vui bất tận \ n \ nCâu thơ 2: \ nC F G \ nNhững bông hoa, làn gió trên tóc tôi \ n C F G \ nBầu trời xanh, mặt trời không quan tâm \ nAm F C \ nNhững khuôn mặt tốt bụng của những người đi ngang qua \ nG Am G\nCuộc sống thật ngọt ngào khi ngày trôi qua \ n \ nChorus: \ nC F G\nOh làm thế nào thế giới thật tươi sáng \ nC F G \ nKhông phải lo lắng, mọi thứ sẽ ổn \ nAm F C \ nTrong thời điểm này, chúng ta hãy \ u2019s chỉ là \ nG Am G\nSống cuộc sống với niềm vui bất tận \ n \ nBridge: \ nF G \ nTất cả màu sắc, tất cả âm thanh \nAm G\nThêm vào vẻ đẹp xung quanh \nF G \nNhững khoảnh khắc mà chúng tôi chia sẻ \nAm G\nVới tình yêu và niềm vui trong không khí </w:t>
      </w:r>
      <w:r>
        <w:lastRenderedPageBreak/>
        <w:t>\n\nChorus:\ nC F G \ nOh làm thế nào thế giới thật tươi sáng \ nC F G \ nĐừng lo lắng, mọi thứ sẽ ổn \ nAm F C \ nTrong thời điểm này, chúng ta hãy \ u2019s chỉ là \ nG Am G \ nSống cuộc sống với niềm vui bất tận \ n \ nOutro: \ nC F G \ nLife chỉ là một món quà cho kho báu \ nC F G \ nNắm lấy nó với tình yêu và niềm vui \ nAm F C \ nTrong thời điểm này chúng ta hãy \ u2019s chỉ mỉm cười \ nG Am         G\nSống cuộc sống và đi xa hơn."}</w:t>
      </w:r>
    </w:p>
    <w:p w14:paraId="01DA047B" w14:textId="77777777" w:rsidR="00C347C3" w:rsidRDefault="00CE290F">
      <w:r>
        <w:t>{"câu hỏi": "Lên kế hoạch cho một bữa tiệc sinh nhật ảo cho một đứa trẻ 10 tuổi", "câu trả lời": "Lập kế hoạch cho một bữa tiệc sinh nhật ảo cho một đứa trẻ 10 tuổi liên quan đến việc tạo ra một bữa tiệc sáng tạo và hấp dẫn để nắm bắt sở thích của chúng và giúp chúng giải trí. Dưới đây là các bước để lập kế hoạch cho một bữa tiệc sinh nhật ảo cho một đứa trẻ 10 tuổi: \ n \ n1. Xác định nền tảng của bữa tiệc: Bước đầu tiên là chọn một nền tảng trực tuyến để tổ chức bữa tiệc ảo. Có rất nhiều nền tảng ảo, nhưng zoom là một nền tảng phổ biến và đơn giản để sử dụng. \ n \ n2. Gửi lời mời: Gửi lời mời ảo qua email, tin nhắn văn bản hoặc sử dụng các trang web lời mời trực tuyến. Hãy cho phụ huynh biết ngày, giờ, nền tảng và thông tin cuộc họp. \n\n3. Quyết định chủ đề: Chọn một chủ đề cho bữa tiệc phản ánh sở thích của đứa trẻ sinh nhật. Điều này có thể phục vụ như một hướng dẫn khi lập kế hoạch hoạt động và trang trí. \ n \ n4. Lập kế hoạch giải trí: Vì đây là một bữa tiệc ảo, hãy lên kế hoạch cho các trò chơi trực tuyến hoặc các hoạt động ảo như trò chơi đố chữ trực tuyến, Pictionary hoặc trò chơi đố vui. \ n \ n5. Trang trí: Bạn có thể gửi thư hoặc giao bộ dụng cụ trang trí nhỏ cho những người tham dự để họ trang trí không gian của họ ở nhà. \ n \ n6. Cắt bánh ảo: Phối hợp với khách mời và để họ hoặc cha mẹ của họ nhận được một chiếc bánh cupcake, để họ có thể tham gia hát chúc mừng sinh nhật và thổi nến. \ n \ n7. Ủng hộ bữa tiệc: Sự ủng hộ của bữa tiệc vẫn có thể là một phần của lễ kỷ niệm ảo. Gửi thư hoặc giao túi quà cho khách, chứa đầy đồ ăn vặt và những món quà nhỏ. \n\nHãy nhớ rằng, chìa khóa là giữ cho trẻ em tham gia và giải trí trong suốt, và làm cho đứa trẻ sinh nhật cảm thấy đặc biệt trong ngày trọng đại của chúng."}</w:t>
      </w:r>
    </w:p>
    <w:p w14:paraId="23EAA06D" w14:textId="77777777" w:rsidR="00C347C3" w:rsidRDefault="00CE290F">
      <w:r>
        <w:t>{"question": "Dịch câu bằng tiếng Đức. - Tôi cảm thấy bối rối.", "trả lời": "Ich f\u00fchle mich verwirrt."}</w:t>
      </w:r>
    </w:p>
    <w:p w14:paraId="7B1942D9" w14:textId="77777777" w:rsidR="00C347C3" w:rsidRDefault="00CE290F">
      <w:r>
        <w:t>{"câu hỏi": "Viết một định nghĩa đơn giản cho trí tuệ nhân tạo.", "câu trả lời": "Trí tuệ nhân tạo, hay AI, đề cập đến sự phát triển của các hệ thống máy tính có khả năng thực hiện các nhiệm vụ thường đòi hỏi trí thông minh của con người, chẳng hạn như nhận thức thị giác, nhận dạng giọng nói, ra quyết định và dịch ngôn ngữ. Các hệ thống này sử dụng thuật toán, máy học và các kỹ thuật khác để bắt chước và đôi khi vượt qua trí thông minh ở cấp độ con người trong các lĩnh vực cụ thể."}</w:t>
      </w:r>
    </w:p>
    <w:p w14:paraId="13267A18" w14:textId="77777777" w:rsidR="00C347C3" w:rsidRDefault="00CE290F">
      <w:r>
        <w:t>{"question": "Gợi ý một cái tên tiếng Anh cho một bé gái với đặc điểm là có ý chí mạnh mẽ, tự tin và độc lập.", "answer": "Một cái tên tiếng Anh tuyệt vời cho một bé gái với đặc điểm là có ý chí mạnh mẽ, tự tin và độc lập sẽ là "Avery" có nghĩa là "người cai trị yêu tinh" và có ý nghĩa về sức mạnh và khả năng lãnh đạo. Một lựa chọn khác có thể là "Harper", có nghĩa là "người chơi đàn hạc" nhưng đã trở nên gắn liền với tính cá nhân và sự độc lập.</w:t>
      </w:r>
    </w:p>
    <w:p w14:paraId="4626968D" w14:textId="77777777" w:rsidR="00C347C3" w:rsidRDefault="00CE290F">
      <w:r>
        <w:t xml:space="preserve">{"câu hỏi": "Tạo bài đăng về coronavirus cho phương tiện truyền thông xã hội.", "câu trả lời": "\ud83d\udce2 Chú ý bạn bè và những người theo dõi, chúng ta hãy dành một chút </w:t>
      </w:r>
      <w:r>
        <w:lastRenderedPageBreak/>
        <w:t>thời gian để suy ngẫm về tình hình hiện tại với COVID-19, thường được gọi là Coronavirus, và các bước quan trọng chúng ta có thể thực hiện để giữ an toàn cho bản thân và những người thân yêu trong thời gian này. Virus rất dễ lây lan và có thể dễ dàng lây lan từ người sang người, đó là lý do tại sao điều cần thiết là phải thực hành vệ sinh cá nhân như rửa tay thường xuyên, tránh chạm vào mặt, ho hoặc hắt hơi trên khuỷu tay và ở nhà nếu bạn cảm thấy bị bệnh. Có nhiều triệu chứng khác nhau cần chú ý, chẳng hạn như sốt, ho khan và khó thở. Nếu bạn gặp bất kỳ triệu chứng nào trong số này, hãy liên hệ với cơ quan y tế địa phương và được xét nghiệm càng sớm càng tốt. Ở nhà và cách ly giao tiếp xã hội là cách tốt nhất để ngăn chặn sự lây lan của vi-rút, vì vậy tất cả chúng ta hãy làm phần việc của mình để làm phẳng đường cong và bảo vệ những người dễ bị tổn thương nhất. Cùng nhau chúng ta có thể chống lại đại dịch này, chúng ta hãy cập nhật thông tin và hỗ trợ lẫn nhau. Hãy nhớ rằng điều này cũng sẽ qua đi, hãy giữ sự tích cực và lòng tốt ở vị trí hàng đầu trong tâm trí của bạn. Giữ an toàn, các bạn. \ud83d\udcaa\ud83e\uddfc\ud83e\uddf4\ud83d\ude4f #covid19 #coronavirus #staysafe #washyourhands #socialdistancing"}</w:t>
      </w:r>
    </w:p>
    <w:p w14:paraId="516A8307" w14:textId="77777777" w:rsidR="00C347C3" w:rsidRDefault="00CE290F">
      <w:r>
        <w:t>{"câu hỏi": "Sáng tác một bài thơ lấy cảm hứng từ bãi biển ở Quần đảo Cayman.", "câu trả lời": "Cát vàng gặp biển vô tận,\nTrong thiên đường này, trái tim tôi được tự do.\nQuần đảo Cayman, ôi thật công bằng,\nLắc lư lòng bàn tay trong không khí mặn.\n\nMênh mông vô tận của màu xanh ngọc lam,\nMê hoặc tôi, xuyên suốt.\nNhững con sóng yên bình hôn lên bờ,\nMang kho báu để khám phá.\n\nBên dưới bề mặt,  cuộc sống rất nhiều,\nTrong những rạn san hô đầy màu sắc và xác tàu đắm được tìm thấy.\nVẻ đẹp vượt xa những gì từ ngữ có thể nói,\nỞ quần đảo Cayman, nơi biển gặp vịnh.\nBình minh, hoàng hôn, mỗi ngày một lần nữa,\nVới bầu trời được sơn màu rực rỡ.\nVà khi màn đêm mang lại bầu trời đầy sao, \nNhững giấc mơ về nơi này lấp đầy mắt tôi. \ n \ nỞ Quần đảo Cayman, bên bãi biển, \ Một thế giới kỳ diệu trong tầm tay của tôi.\nMột mảnh thiên đường trên Trái đất để tìm thấy, \ nQuần đảo Cayman, mãi mãi trong tâm trí tôi."}</w:t>
      </w:r>
    </w:p>
    <w:p w14:paraId="7E317B48" w14:textId="77777777" w:rsidR="00C347C3" w:rsidRDefault="00CE290F">
      <w:r>
        <w:t xml:space="preserve">{"câu hỏi": "Sáng tác một bài hát với giai điệu bluesy.", "câu trả lời": "Câu 1:\nĐi bộ đến quán bar, với một gánh nặng trên tâm hồn tôi\nMột đêm nữa, trái tim tôi\u2019s có một lỗ hổng\nMỗi bước tôi đi, cảm thấy như một gánh nặng \ nCan \ u2019t lay chuyển những cảm xúc này, chúng dường như lớn lên \n \ nChorus: \ nHát cho tôi một giai điệu bluesy,  để phù hợp với những giọt nước mắt này, tôi khóc \nHát cho tôi một giai điệu bluesy, cảm thấy như tôi \u2019m sắp chết \nHát cho tôi một giai điệu bluesy, để lấp đầy đêm trống rỗng \nHát cho tôi một giai điệu bluesy, để làm cho mọi thứ cảm thấy ổn \n\nVerse 2: \nSorrow cảm thấy như, người bạn duy nhất của tôi \ nDon \ u2019t biết làm thế nào để thực hiện, nỗi đau này kết thúc \ nMỗi nụ cười tôi giả tạo,  can\u2019t che đậy nỗi đau\nCần nghe những bản blues đó, để giữ cho tôi tỉnh táo \n\nChorus:\nHát cho tôi một giai điệu bluesy, để phù hợp với những giọt nước mắt này, tôi khóc \nHát cho tôi một giai điệu bluesy, cảm thấy như tôi \u2019m sắp chết \nHát cho tôi một giai điệu bluesy, để lấp đầy đêm trống rỗng \nHát cho tôi một giai điệu bluesy,  để làm cho mọi thứ cảm thấy ổn \n\nBridge: \nTâm trí tôi đang lang thang, xuống làn ký ức \ nĐầu đầy tiếc nuối, từ tình yêu tôi không thể duy trì \ nChỉ có một điều, có thể xoa dịu tâm trí của tôi \ nHát cho tôi những blues đó, và bỏ lại tất cả phía sau \n \ nOutro: \ nHát cho tôi một giai điệu bluesy, để phù hợp với những giọt nước mắt này tôi khóc \nHát cho tôi một giai điệu bluesy,  cảm giác như </w:t>
      </w:r>
      <w:r>
        <w:lastRenderedPageBreak/>
        <w:t>tôi\u2019m sắp chết \nHát cho tôi một giai điệu bluesy, để lấp đầy đêm trống rỗng \nHát cho tôi một giai điệu bluesy, để làm cho mọi thứ cảm thấy ổn \nHát cho tôi một giai điệu bluesy."}</w:t>
      </w:r>
    </w:p>
    <w:p w14:paraId="4B536DE5" w14:textId="77777777" w:rsidR="00C347C3" w:rsidRDefault="00CE290F">
      <w:r>
        <w:t>{"question": "Tạo một thuật toán xáo trộn một bộ bài.", "answer": "Một thuật toán đơn giản để xáo trộn một bộ bài như sau:\n\n1. Đầu tiên, tạo một mảng gồm 52 lá bài, được khởi tạo với các giá trị từ 1 đến 52, đại diện cho một bộ bài chơi tiêu chuẩn. Đặt một biến 'n' bằng độ dài của mảng (52 cho một bộ bài chơi tiêu chuẩn).\n3. Sử dụng vòng lặp for để lặp qua mảng thẻ từ chỉ mục cuối cùng đến chỉ mục đầu tiên.\n4. Trong vòng lặp for, tạo ra một số nguyên ngẫu nhiên 'r' giữa 0 và 'i', trong đó 'i' là chỉ số hiện tại của vòng lặp for.\n5. Hoán đổi giá trị của các thẻ tại các chỉ số 'i' và 'r' trong mảng.\n6. Tiếp tục lặp qua vòng lặp for, giảm 'i' với mỗi lần lặp, cho đến khi vòng lặp hoàn thành và tất cả các thẻ đã được xáo trộn.\n\nTrong mã, thuật toán sẽ trông như thế này:\n\n'''\nfunction shuffleDeck(deck) {\n let n = deck.length;\n for (let i = n-1; i &gt; 0; i--) {\n let r = Math.floor(Math.random() * (i + 1));\n let temp = deck[i];\n deck[i] = deck[r];\n deck[r] = temp;\n }\n return deck;\n}\ n'''"}</w:t>
      </w:r>
    </w:p>
    <w:p w14:paraId="5AABC407" w14:textId="77777777" w:rsidR="00C347C3" w:rsidRDefault="00CE290F">
      <w:r>
        <w:t>{"câu hỏi": "Thêm một bước ngoặt sáng tạo cho bài thơ sau. - Hoa hồng có màu đỏ, \nViolet có màu xanh, \nSugar ngọt ngào, \nVà bạn cũng vậy.", "trả lời": "Hoa hồng có màu đỏ,\nHoa violet có màu xanh,\nNhưng vẻ đẹp của một bông hoa\nKhông thể so sánh với bạn.\n Cánh hoa của chúng có thể héo,\nVà lá của chúng có thể tàn lụi,\nNhưng lòng tốt và tình yêu của bạn,\nSẽ mãi mãi lan tỏa.\nGiống như đường thật ngọt ngào,\nSự hiện diện của bạn thật thân yêu,\nMột tia nắng,\ nTrong một thế giới sợ hãi."}</w:t>
      </w:r>
    </w:p>
    <w:p w14:paraId="0A8C3895" w14:textId="77777777" w:rsidR="00C347C3" w:rsidRDefault="00CE290F">
      <w:r>
        <w:t>{"question": "Phân loại mục là thuộc về một nhóm cụ thể. - Một con tàu", "trả lời": "Một con tàu thuộc loại vận tải hoặc tàu thủy."}</w:t>
      </w:r>
    </w:p>
    <w:p w14:paraId="40635F28" w14:textId="77777777" w:rsidR="00C347C3" w:rsidRDefault="00CE290F">
      <w:r>
        <w:t>{"question": "Chuyển đổi số đo độ dài. - 1 kilômét", "trả lời": "1 km bằng:\n- 1000 mét\n- 0,621371 dặm\n- 1093,61 yard\n- 3280,84 feet\n- 39370,1 inch"}</w:t>
      </w:r>
    </w:p>
    <w:p w14:paraId="3F464FC2" w14:textId="77777777" w:rsidR="00C347C3" w:rsidRDefault="00CE290F">
      <w:r>
        <w:t>{"câu hỏi": "Tạo ra một bài thơ nắm bắt được vẻ đẹp của đại dương.", "Trả lời": "Bên kia bờ biển, là một thế giới thật rộng lớn, một cảnh tượng thật vĩ đại, một cõi yên bình, một nơi kỳ diệu, và vẻ đẹp không giống ai. Những con sóng họ nhảy múa, họ lên xuống và chảy, giai điệu của họ, tạo nên một màn trình diễn tuyệt vời, đại dương gầm rú, thì thầm và hát, một bản giao hưởng, khiến trái tim chắp cánh. \n\nMàu sắc vẽ, một bức tranh tốt,\nTừ màu ngọc bích, đến ánh sáng aquamarine,\nMặt trời lặn, trên đường chân trời rộng,\nMột nụ hôn vàng, trên thủy triều của đại dương. Bên dưới những con sóng, một thế giới vô hình, một vùng đất ma thuật, nơi các sinh vật săn mồi, san hô màu sắc, cá các loại, một vẻ đẹp, có thể làm lung lay tâm trí. Đại dương sâu thẳm, với những bí mật chưa được kể, Một thế giới bí ẩn, đang chờ đợi để mở ra, đó là sức mạnh và ân sủng, mãi mãi truyền cảm hứng, một vẻ đẹp, sẽ không bao giờ hết hạn. \n\nOh đại dương, một cảnh tượng để xem, \nMột lời nhắc nhở về sự hùng vĩ của thiên nhiên, vẻ đẹp của nó nắm bắt, trái tim và tâm hồn, \nMột phước lành, làm cho chúng ta toàn vẹn."}</w:t>
      </w:r>
    </w:p>
    <w:p w14:paraId="076E913C" w14:textId="77777777" w:rsidR="00C347C3" w:rsidRDefault="00CE290F">
      <w:r>
        <w:lastRenderedPageBreak/>
        <w:t>{"question": "Viết lại câu để loại bỏ mọi ý nghĩa tiêu cực. - Ứng viên không ấn tượng đến mức tôi sẽ không bao giờ tuyển dụng họ.", "trả lời": "Ứng viên không đáp ứng được kỳ vọng cho vị trí này, vì vậy tôi sẽ xem xét các ứng viên khác."}</w:t>
      </w:r>
    </w:p>
    <w:p w14:paraId="37C65069" w14:textId="77777777" w:rsidR="00C347C3" w:rsidRDefault="00CE290F">
      <w:r>
        <w:t>{"câu hỏi": "Viết một câu chuyện hư cấu dưới góc nhìn thứ ba diễn ra trong bối cảnh sau: Một công viên thành phố vào một buổi sáng thứ bảy.", "câu trả lời": "Ngày xửa ngày xưa vào một buổi sáng thứ bảy đẹp trời, mặt trời mọc trên đường chân trời, chiếu ánh sáng vàng lên công viên thành phố tràn đầy sức sống và năng lượng. Trong công viên, tiếng chim hót líu lo có thể được nghe thấy khi trẻ em cười, chạy và chơi trên những cánh đồng mở. Các gia đình tận hưởng thời gian cùng nhau ngồi trên bãi cỏ, đi dã ngoại khi họ tận hưởng làn gió buổi sáng trong lành. Tại trung tâm của công viên, một ông già ngồi trên băng ghế, thở dài khi chứng kiến những cảnh vui vẻ diễn ra xung quanh mình. Ông là một người đàn ông cô đơn, người đã trải qua những năm cuối đời đau buồn vì mất người vợ thân yêu. Anh đến thăm công viên mỗi sáng thứ bảy, tìm thấy niềm an ủi trong vẻ đẹp của thiên nhiên và niềm vui của người khác. Khi anh ngồi đó, chìm đắm trong suy nghĩ của mình, một cô bé đến gần anh, bàn tay nhỏ bé nắm chặt một quả bóng bay màu đỏ. Cô mỉm cười với ông lão, đôi mắt ngây thơ tràn đầy tò mò. Ông lão đáp lại nụ cười của cô, cảm thấy một sự ấm áp đột ngột trong trái tim mình.\n\n\"Xin chào", cô gái nhỏ nói. "Tên tôi là Lily. Con có muốn chơi với mẹ không?\"\n\nMắt ông già đẫm lệ khi nắm lấy tay cô bé. Họ cùng nhau đi đến sân chơi, nơi Lily cho anh xem tất cả các trò chơi mà cô thích chơi. Họ cười đùa và chơi đùa với nhau hàng giờ, đuổi theo nhau và bịa ra những câu chuyện ngớ ngẩn. Khi buổi sáng trôi qua vào buổi chiều, ông già nhận ra rằng, lần đầu tiên sau nhiều năm, ông cảm thấy thực sự hạnh phúc. Anh đã tìm thấy một người bạn ở Lily, và niềm vui mà cô mang lại cho anh là một món quà quý giá. Từ ngày đó, ông già đến thăm công viên mỗi thứ bảy, dành buổi sáng để chơi với Lily và bạn bè của cô. Anh đã tìm thấy một hợp đồng thuê mới cho cuộc sống, và đám mây đen đã treo lơ lửng trên anh quá lâu cuối cùng đã tan biến. Trong công viên thành phố, vào buổi sáng thứ bảy ấm áp đó, một ông già đã tìm thấy hy vọng, tình yêu và tình bạn. Và tất cả những gì cần làm là lòng tốt của một cô bé với quả bóng bay màu đỏ."}</w:t>
      </w:r>
    </w:p>
    <w:p w14:paraId="4E07AD07" w14:textId="77777777" w:rsidR="00C347C3" w:rsidRDefault="00CE290F">
      <w:r>
        <w:t xml:space="preserve">{"câu hỏi": "Liệt kê các bước liên quan đến việc viết một chương trình máy tính đơn giản.", "trả lời": "Dưới đây là các bước liên quan đến việc viết một chương trình máy tính đơn giản: \ n \ n1. Xác định vấn đề: Xác định vấn đề mà chương trình dự định giải quyết. Hãy càng cụ thể và rõ ràng càng tốt để bạn có một mục tiêu được xác định rõ ràng để hướng tới. \ n \ n2. Lập kế hoạch giải pháp: Chia vấn đề thành các bước đơn giản hơn và đưa ra kế hoạch từng bước để giải quyết nó. \ n \ n3. Viết mã: Bắt đầu thực hiện kế hoạch giải pháp bằng cách viết mã. Đảm bảo tuân thủ các nguyên tắc thực hành lập trình tốt bao gồm viết mã sạch, hiệu quả và được ghi chép đầy đủ. \ n \ n4. Gỡ lỗi và kiểm tra: Gỡ lỗi mã để đảm bảo mã chạy mà không có lỗi và kiểm tra nó với nhiều đầu vào khác nhau để xem liệu nó có cung cấp kết quả đầu ra mong đợi hay không. \ n \ n5. Tinh chỉnh và tối ưu hóa: Tinh chỉnh mã bằng cách loại bỏ sự thiếu hiệu quả, sửa bất kỳ lỗi nào và tối ưu hóa nó để có hiệu suất tốt hơn. \ n \ n6. Ghi lại mã: Ghi lại mã bằng cách viết nhận xét giải thích cách thức hoạt động và chức năng của từng thành phần.\n\n7. Chạy chương trình: Chạy chương trình để đảm bảo nó giải quyết vấn đề như dự định.\n\n8. Duy trì Mã: Thường xuyên kiểm tra lỗi chương trình, cập nhật nó khi cần thiết để giữ cho nó luôn cập nhật và phù hợp, và thực hiện các cải tiến khi cần </w:t>
      </w:r>
      <w:r>
        <w:lastRenderedPageBreak/>
        <w:t>thiết.\n\nBằng cách làm theo các bước trên, bạn có thể phát triển một chương trình đơn giản hiệu quả và hiệu quả trong việc giải quyết vấn đề trong tầm tay."}</w:t>
      </w:r>
    </w:p>
    <w:p w14:paraId="1785BA11" w14:textId="77777777" w:rsidR="00C347C3" w:rsidRDefault="00CE290F">
      <w:r>
        <w:t>{"câu hỏi": "Tạo một câu hỏi mà người được phỏng vấn có thể hỏi trong một cuộc phỏng vấn xin việc.", "Câu trả lời": "Bạn có thể cho tôi biết thêm về trách nhiệm hàng ngày của vai trò này và những kỳ vọng đối với người ở vị trí này không?"}</w:t>
      </w:r>
    </w:p>
    <w:p w14:paraId="003FCD76" w14:textId="77777777" w:rsidR="00C347C3" w:rsidRDefault="00CE290F">
      <w:r>
        <w:t>{"câu hỏi": "Tóm tắt hành trình của nhân vật chính trong bộ phim The Pursuit of Happiness.", "Trả lời": "The Pursuit of Happiness là một bộ phim truyền cảm hứng dựa trên câu chuyện có thật về một người đàn ông tên Chris Gardner, do Will Smith thủ vai. Bộ phim theo chân Chris, một nhân viên bán hàng đang gặp khó khăn, khi anh cố gắng chu cấp cho cậu con trai nhỏ của mình trong khi theo đuổi ước mơ trở thành một nhà môi giới chứng khoán. Cuộc hành trình của Chris đầy thử thách, khi anh bị đuổi khỏi nhà và phải ngủ trong những nơi trú ẩn cho người vô gia cư, trạm trung chuyển công cộng và thậm chí cả phòng tắm tại một thời điểm. Bất chấp những thất bại này, Chris vẫn quyết tâm và làm việc không mệt mỏi khi thực tập tại một công ty môi giới, đồng thời cố gắng trở thành một người cha tốt cho con trai mình. Cuối cùng, sự chăm chỉ và kiên trì của anh ấy đã được đền đáp khi anh ấy được mời làm việc toàn thời gian tại công ty, và quan điểm của anh ấy về cuộc sống được cải thiện đáng kể. Hành trình của Chris là một trong những hành trình kiên cường và vượt qua nghịch cảnh, và là một ví dụ mạnh mẽ về khả năng vượt qua khó khăn của tinh thần con người thông qua quyết tâm và làm việc chăm chỉ."}</w:t>
      </w:r>
    </w:p>
    <w:p w14:paraId="2AB9CC95" w14:textId="77777777" w:rsidR="00C347C3" w:rsidRDefault="00CE290F">
      <w:r>
        <w:t>{"question": "Đưa ra ví dụ về một ứng dụng trong thế giới thực cho Machine Learning.", "answer": "Một ứng dụng trong thế giới thực cho Machine Learning là các hệ thống đề xuất. Nhiều công ty, chẳng hạn như Netflix, Amazon và Spotify, sử dụng thuật toán Machine Learning để phân tích hành vi và sở thích của khách hàng, nhằm đề xuất nội dung hoặc sản phẩm được cá nhân hóa. Thông qua Machine Learning, các hệ thống này có thể liên tục cải thiện các đề xuất của họ, tạo ra trải nghiệm hài lòng hơn cho người dùng."}</w:t>
      </w:r>
    </w:p>
    <w:p w14:paraId="34EA4A1F" w14:textId="77777777" w:rsidR="00C347C3" w:rsidRDefault="00CE290F">
      <w:r>
        <w:t>{"câu hỏi": "Sáng tác một bài thơ dài ít nhất 10 dòng về chủ đề 'tình yêu'.", "câu trả lời": "Một cái chạm nhẹ nhàng, một nụ hôn dịu dàng,\nMột cái ôm ấm áp, một niềm hạnh phúc vô tận,\nTình yêu không biết giới hạn, nó không biết thời gian,\nĐó là một cảm giác thiêng liêng, một tiếng chuông kỳ diệu.\n\nHai trái tim đập như một,\nTình yêu tỏa sáng như mặt trời,\nNó truyền cảm hứng,  nó chữa lành,\nĐó là một sức mạnh mà người ta cảm thấy.\n\nTình yêu có sức mạnh để dời núi,\nĐó là một suối nguồn vĩnh cửu,\nCủa hy vọng, đức tin và sự tin tưởng,\nTình yêu là điều bắt buộc."}</w:t>
      </w:r>
    </w:p>
    <w:p w14:paraId="1B2A4EE5" w14:textId="77777777" w:rsidR="00C347C3" w:rsidRDefault="00CE290F">
      <w:r>
        <w:t>{"question": "Sửa câu sau trong ngữ pháp tiếng Anh trực tuyến. - Cô ấy cần giúp đỡ.", "trả lời": "Câu đã sửa: \"Cô ấy cần giúp đỡ.\""}</w:t>
      </w:r>
    </w:p>
    <w:p w14:paraId="4121738B" w14:textId="77777777" w:rsidR="00C347C3" w:rsidRDefault="00CE290F">
      <w:r>
        <w:t xml:space="preserve">{"câu hỏi": "Mô tả cách tạo ngân sách có thể giúp quản lý tiền.", "trả lời": "Tạo ngân sách là một công cụ thiết yếu để quản lý tiền hiệu quả. Nó giúp bạn hiểu tiền của bạn đi đâu mỗi tháng và cung cấp một khuôn khổ để ưu tiên và tổ chức chi tiêu của bạn. Dưới đây là một số cách có ngân sách có thể giúp quản lý tiền: \ n \ n1. Cho phép bạn sống trong khả năng của mình: Ngân sách cho phép bạn biết bạn kiếm được bao nhiêu tiền và bạn có thể chi tiêu bao </w:t>
      </w:r>
      <w:r>
        <w:lastRenderedPageBreak/>
        <w:t>nhiêu. Bằng cách bám sát ngân sách của mình, bạn có thể tránh chi tiêu nhiều hơn số tiền bạn kiếm được và tích lũy các khoản nợ. \ n \ n2. Khuyến khích tiết kiệm: Một ngân sách được lên kế hoạch tốt phân bổ tiền để tiết kiệm và đầu tư. Điều này có thể giúp bạn đạt được các mục tiêu tài chính của mình, chẳng hạn như tiết kiệm cho một khoản thanh toán xuống cho một ngôi nhà hoặc cho nghỉ hưu. \ n \ n3. Giúp bạn kiểm soát chi tiêu của mình: Tạo ngân sách cho phép bạn xem tiền của mình sẽ đi đâu và giúp bạn đưa ra quyết định sáng suốt về những chi phí cần cắt giảm. Ví dụ, nếu bạn nhận ra rằng bạn dành một số tiền lớn để ăn ngoài, bạn có thể quyết định nấu ăn thường xuyên hơn để tiết kiệm tiền. \ n \ n4. Lập kế hoạch cho các chi phí bất ngờ: Ngân sách có thể giúp bạn dành tiền cho các trường hợp khẩn cấp hoặc chi phí ngoài kế hoạch. Điều này có nghĩa là bạn sẽ ít có khả năng dựa vào thẻ tín dụng hoặc các khoản vay lãi suất cao để trang trải chi phí. \ n \ n5. Thúc đẩy sự ổn định tài chính: Bằng cách tạo và tuân thủ ngân sách, bạn có thể tránh được căng thẳng đi kèm với sự bất ổn tài chính. Khi bạn biết tiền của mình đang đi đâu và có kế hoạch quản lý nó, bạn có nhiều khả năng cảm thấy tự tin và kiểm soát tài chính của mình. Nhìn chung, việc lập ngân sách giúp bạn tận dụng tối đa các nguồn tài chính của mình, cho phép bạn sống trong khả năng của mình, tiết kiệm nhiều hơn và đạt được các mục tiêu tài chính của mình."}</w:t>
      </w:r>
    </w:p>
    <w:p w14:paraId="3B5A78DB" w14:textId="77777777" w:rsidR="00C347C3" w:rsidRDefault="00CE290F">
      <w:r>
        <w:t>{"câu hỏi": "Thiết kế một loại thức uống cung cấp năng lượng và có các thành phần tự nhiên.", "trả lời": "Một thức uống cung cấp năng lượng được làm từ các thành phần tự nhiên có thể là "Sinh tố năng lượng xanh". Cơ sở của sinh tố có thể được làm từ nước dừa hoặc sữa hạnh nhân, cả hai đều là nguồn hydrat hóa tự nhiên và lành mạnh. Để làm cơ sở này, bạn có thể thêm các thành phần như rau bina, cải xoăn, chuối và dứa. Những loại trái cây và rau quả này là nguồn tuyệt vời của các vitamin và khoáng chất tăng cường năng lượng như Vitamin C, Vitamin K và kali. Để tăng thêm, bạn cũng có thể ném vào một số hạt chia, một nguồn axit béo omega-3 tuyệt vời và cung cấp một sự giải phóng năng lượng bền vững. Trộn tất cả các thành phần này với nhau cho đến khi mịn và thưởng thức. Cậu sẽ cảm thấy tràn đầy năng lượng và được nuôi dưỡng cùng một lúc!"}</w:t>
      </w:r>
    </w:p>
    <w:p w14:paraId="18DB4FD7" w14:textId="77777777" w:rsidR="00C347C3" w:rsidRDefault="00CE290F">
      <w:r>
        <w:t>{"question": "Cho cụm từ sau, hãy chia nó thành các mệnh đề độc lập: - Khi mặt trời lặn và đêm đến", "answer": "Cụm từ \"Khi mặt trời lặn và đêm đến\" là một mệnh đề phụ thuộc. Nó không thể hiện một suy nghĩ hoàn chỉnh và không thể đứng một mình như một câu."}</w:t>
      </w:r>
    </w:p>
    <w:p w14:paraId="30929C42" w14:textId="77777777" w:rsidR="00C347C3" w:rsidRDefault="00CE290F">
      <w:r>
        <w:t>{"question": "Đối với dữ liệu đã cho, hãy tính giá trị trung bình và độ lệch chuẩn. - 8, 4, 7, 7, 5, 2, 10", "đáp án": "Để tính giá trị trung bình và độ lệch chuẩn của dữ liệu đã cho, 8, 4, 7, 7, 5, 2, 10:\n\nĐầu tiên, chúng ta cần tính giá trị trung bình (trung bình) của dữ liệu:\n- Cộng tất cả các số: 8 + 4 + 7 + 7 + 5 + 2 + 10 = 43\n- Chia tổng cho tổng số điểm dữ liệu:  43 / 7 = 6,14\n\nBây giờ, để tính độ lệch chuẩn, đo mức độ phân tán dữ liệu từ giá trị trung bình:\n- Trừ giá trị trung bình từ mỗi điểm dữ liệu và bình phương kết quả: \n (8 - 6,14)^2 = 3,46\n (4 - 6,14)^2 = 4,61\n (7 - 6,14)^2 = 0,76\n (7 - 6,14)^2 = 0,76\n (5 - 6,14)^2 = 1,32\n (2 - 6,14)^2 = 17,16\n (10 - 6,14)^2 = 14,76\n- Cộng các giá trị bình phương lại với nhau và chia theo tổng số điểm dữ liệu: (3,46 + 4,61 + 0,76 + 0,76 + 1,32 + 17,16 + 14,76) / 7 = 6,12\n- Căn bậc hai kết quả để có độ lệch chuẩn: \u221a6.12 = 2.47\n\nDo đó, đối với dữ liệu đã cho, giá trị trung bình là 6,14 và độ lệch chuẩn là 2,47."}</w:t>
      </w:r>
    </w:p>
    <w:p w14:paraId="03816FD0" w14:textId="77777777" w:rsidR="00C347C3" w:rsidRDefault="00CE290F">
      <w:r>
        <w:lastRenderedPageBreak/>
        <w:t>{"câu hỏi": "Tạo một câu chuyện bằng các từ sau: ba lô, bóng bay và chó con.", "câu trả lời": "Ngày xửa ngày xưa, có một chú chó con xinh đẹp với đôi mắt nâu to và cái đuôi lông xù. Anh ta sống với người chủ yêu thương của mình, một cô gái trẻ luôn chơi với anh ta và đưa anh ta vào những cuộc phiêu lưu. Một ngày nắng đẹp, cô quyết định đưa chú chó con đi dạo trong công viên.\n\nCô gái lấy ba lô của mình và đổ đầy đồ ăn, đồ chơi và nước cho chú chó con. Cô đeo dây xích của chú chó con và chúng đi, khám phá những con đường tuyệt đẹp và cây xanh của công viên. Khi họ đi bộ, cô gái nhận thấy một quả bóng bay màu đỏ tươi trôi nổi trong gió. Cô đuổi theo nó, kéo con đi cùng, cho đến khi cuối cùng cô bắt được nó. Cô buộc quả bóng vào dây xích của con, và nó vẫy đuôi vì phấn khích. \ n \ n con thích quả bóng bay, và nó đi dạo quanh công viên, khoe nó với tất cả những khác. Cô gái mỉm cười khi nhìn chú chó con hạnh phúc của mình, và họ dành phần còn lại của ngày để chơi và vui chơi. Khi mặt trời bắt đầu lặn, họ thu dọn ba lô và bắt đầu đi bộ về nhà, quả bóng bay nhấp nhô phía sau họ. Từ ngày đó trở đi, cô gái và chú chó con của cô luôn mang theo một quả bóng bay khi đi dạo, và chú chó con luôn mang nó một cách tự hào, đuôi vẫy và ngẩng cao đầu. Họ đã có nhiều cuộc phiêu lưu hơn, luôn luôn với một chiếc ba lô, một quả bóng bay và một chú chó con hạnh phúc bên cạnh."}</w:t>
      </w:r>
    </w:p>
    <w:p w14:paraId="17AB3E41" w14:textId="77777777" w:rsidR="00C347C3" w:rsidRDefault="00CE290F">
      <w:r>
        <w:t>{"question": "Chỉnh sửa dòng mã sau để làm cho cú pháp Python hợp lệ. - In(\"Xin chào!\"", "trả lời": "''trăn\nprint(\"Xin chào!\")\n'''}</w:t>
      </w:r>
    </w:p>
    <w:p w14:paraId="1F80063A" w14:textId="77777777" w:rsidR="00C347C3" w:rsidRDefault="00CE290F">
      <w:r>
        <w:t xml:space="preserve">{"câu hỏi": "Điều tra các chiến lược mà các quốc gia sử dụng để giảm lượng khí thải carbon và giải thích cách chúng có hiệu quả.", "Trả lời": "Các quốc gia trên thế giới sử dụng nhiều chiến lược khác nhau để giảm lượng khí thải carbon và những phương pháp này đã được chứng minh là có hiệu quả trong việc giảm phát thải khí nhà kính và giảm thiểu tác động của biến đổi khí hậu. Dưới đây là một số chiến lược được các quốc gia sử dụng để giảm lượng khí thải carbon. Nguồn năng lượng tái tạo: Nhiều quốc gia đẩy mạnh sử dụng các nguồn năng lượng sạch, tái tạo như năng lượng mặt trời, gió, thủy điện. Những nguồn này tạo ra điện với ít hoặc không có khí thải, do đó làm giảm lượng khí thải carbon của việc tạo ra năng lượng. \ n \ n2. Hiệu quả năng lượng: Hiệu quả năng lượng là một chiến lược quan trọng khác mà các quốc gia sử dụng để giảm lượng khí thải carbon. Bằng cách sử dụng ánh sáng, thiết bị và vật liệu xây dựng tiết kiệm năng lượng, các quốc gia có thể giảm mức tiêu thụ năng lượng và khí thải đồng thời tiết kiệm tiền cho chi phí năng lượng. Định giá carbon: Định giá carbon là một công cụ kinh tế đặt giá cho lượng khí thải carbon, tạo động lực cho các doanh nghiệp và cá nhân giảm lượng khí thải. Các chính phủ có thể sử dụng thuế carbon hoặc kinh doanh khí thải để thực hiện định giá carbon. Kinh doanh khí thải, còn được gọi là giới hạn và thương mại, đặt ra giới hạn về tổng lượng khí thải và cho phép các công ty trao đổi giấy phép phát thải với nhau. \ n \ n4. Chính sách giao thông: Nhiều quốc gia đang thực hiện các chính sách để thúc đẩy giao thông bền vững, chẳng hạn như cải thiện giao thông công cộng, khuyến khích đi chung xe và thúc đẩy đi xe đạp và đi bộ. Những biện pháp này làm giảm số lượng ô tô trên đường, và do đó giảm lượng khí thải carbon. \ n \ n5. Trồng rừng và trồng rừng: Một cách hiệu quả khác để giảm lượng khí thải carbon là trồng cây. Cây xanh hấp thụ carbon dioxide từ khí quyển, và giúp giảm thiểu tác động của biến đổi khí hậu. Nhiều quốc gia đã thực hiện các chương trình trồng rừng và trồng rừng để tăng số lượng cây và thúc đẩy bảo tồn rừng. Nhìn chung, các chiến lược này hoạt động bằng cách giảm nhu cầu </w:t>
      </w:r>
      <w:r>
        <w:lastRenderedPageBreak/>
        <w:t>về nhiên liệu hóa thạch, thúc đẩy năng lượng sạch và sử dụng các bể chứa carbon tự nhiên để hấp thụ khí thải. Bằng cách thực hiện kết hợp các chiến lược này, các quốc gia có thể giảm lượng khí thải carbon một cách hiệu quả và đóng góp vào các nỗ lực toàn cầu để giảm thiểu biến đổi khí hậu.</w:t>
      </w:r>
    </w:p>
    <w:p w14:paraId="0D7BA4E8" w14:textId="77777777" w:rsidR="00C347C3" w:rsidRDefault="00CE290F">
      <w:r>
        <w:t>{"câu hỏi": "Viết lời nhắc phát hành sản phẩm mới vào thứ ba, ngày 15 tháng 10.", "câu trả lời": "Nhắc nhở: Đừng quên phát hành sản phẩm mới vào thứ Ba, ngày 15 tháng 10. Hãy chắc chắn rằng tất cả các công tác chuẩn bị đã được hoàn tất và mọi thứ đã sẵn sàng cho một vụ phóng thành công."}</w:t>
      </w:r>
    </w:p>
    <w:p w14:paraId="5B7216D8" w14:textId="77777777" w:rsidR="00C347C3" w:rsidRDefault="00CE290F">
      <w:r>
        <w:t>{"câu hỏi": "Các cung hoàng đạo có thật không? Hãy cho tôi một câu trả lời thực tế.", "câu trả lời": "Các cung hoàng đạo là một phần của chiêm tinh học, không được coi là một khoa học. Chiêm tinh học được thành lập dựa trên niềm tin rằng vị trí và chuyển động của các thiên thể có thể ảnh hưởng đến các sự kiện và hành vi của con người. Tuy nhiên, niềm tin này không được hỗ trợ bởi bằng chứng khoa học. Cộng đồng khoa học coi chiêm tinh học là giả khoa học, vì không có bằng chứng thực nghiệm vững chắc để hỗ trợ cho tuyên bố của nó. Cuối cùng, niềm tin vào chiêm tinh học và tầm quan trọng của các cung hoàng đạo là vấn đề của quan điểm cá nhân và truyền thống văn hóa."}</w:t>
      </w:r>
    </w:p>
    <w:p w14:paraId="42E35002" w14:textId="77777777" w:rsidR="00C347C3" w:rsidRDefault="00CE290F">
      <w:r>
        <w:t>{"câu hỏi": "Tạo danh sách 5 loại cây có thể tồn tại ở mức độ ánh sáng thấp và mang lại lợi ích cho môi trường trong nhà.", "trả lời": "1. Cây rắn (Sansevieria): Cây rắn có thể phát triển mạnh trong điều kiện ánh sáng yếu và giúp thanh lọc không khí bằng cách loại bỏ các độc tố như formaldehyde và benzen. \n\n2. Nhà máy ZZ (Zamioculcas zamiifolia): Cây ZZ ít bảo trì và có thể tồn tại trong điều kiện ánh sáng yếu. Chúng cũng có đặc tính lọc không khí, làm cho chúng trở thành một bổ sung có lợi cho môi trường trong nhà. \ n \ n3. Pothos (Epipremnum aureum): Cây Pothos được biết đến với khả năng chịu được ánh sáng yếu và có chất lượng lọc không khí. Chúng cũng dễ chăm sóc và có thể giúp thêm một số cây xanh cho bất kỳ không gian trong nhà nào. \ n \ n4. Hoa huệ hòa bình (Spathiphyllum): Hoa loa kèn hòa bình thích ánh sáng yếu đến trung bình và phát triển mạnh trong hầu hết các môi trường trong nhà. Chúng được biết đến với khả năng làm sạch không khí và loại bỏ các độc tố như amoniac và formaldehyde. \ n \ n5. Dracaena (Dracaena spp.): Cây Dracaena cực kỳ linh hoạt và có thể thích nghi với điều kiện ánh sáng yếu. Chúng cũng có đặc tính làm sạch không khí và có thể giúp loại bỏ các hợp chất hữu cơ dễ bay hơi (VOC) khỏi không khí."}</w:t>
      </w:r>
    </w:p>
    <w:p w14:paraId="25813A04" w14:textId="77777777" w:rsidR="00C347C3" w:rsidRDefault="00CE290F">
      <w:r>
        <w:t xml:space="preserve">{"câu hỏi": "Mô tả mục đích của mạng riêng ảo (VPN).", "trả lời": "Mạng riêng ảo (VPN) là các công cụ được thiết kế để tăng cường bảo mật, quyền riêng tư và tính linh hoạt của thông tin liên lạc trực tuyến. Mục đích chính của chúng là tạo ra các kết nối an toàn và được mã hóa giữa các thiết bị, ngay cả khi sử dụng các mạng Wi-Fi công cộng có khả năng không an toàn. \ n \ nKhi người dùng kết nối với VPN, lưu lượng truy cập internet của họ được định tuyến qua một đường hầm an toàn đến máy chủ VPN trước khi được gửi đến internet mở. Điều này có nghĩa là bất kỳ trang web, dịch vụ hoặc con mắt tò mò tiềm năng nào sẽ chỉ có thể thấy rằng người dùng được kết nối với máy chủ VPN chứ không phải các hoạt động trực tuyến thực tế hoặc địa chỉ IP thực của họ. Lớp bảo mật bổ sung này có thể giúp bảo vệ người dùng khỏi tin tặc hoặc vi phạm dữ liệu tiềm ẩn khi sử dụng mạng không an toàn.\n\nVPN cũng có thể cung cấp cho người dùng nhiều quyền kiểm soát hơn đối với sự hiện diện trực </w:t>
      </w:r>
      <w:r>
        <w:lastRenderedPageBreak/>
        <w:t>tuyến của họ. Bằng cách kết nối với máy chủ VPN đặt tại một quốc gia khác, người dùng có thể có hiệu quả \u2018spoof\u2019 vị trí của họ và xuất hiện như thể họ đang duyệt từ quốc gia đó. Điều này có thể hữu ích trong một số tình huống, chẳng hạn như truy cập nội dung bị giới hạn địa lý hoặc vượt qua kiểm duyệt internet.\n\nTóm lại, VPN phục vụ để tăng cường bảo mật và quyền riêng tư của thông tin liên lạc trực tuyến và có thể cung cấp cho người dùng sự linh hoạt và kiểm soát tốt hơn đối với sự hiện diện trực tuyến của họ."}</w:t>
      </w:r>
    </w:p>
    <w:p w14:paraId="699B6465" w14:textId="718126B7" w:rsidR="00C347C3" w:rsidRDefault="00CE290F">
      <w:r>
        <w:t>{"câu hỏi": "Xây dựng kế hoạch cải thiện trang web thương mại điện tử.", "trả lời": "Cải thiện trang web thương mại điện tử bao gồm nhiều bước và chiến lược. Dưới đây là kế hoạch từng bước có thể được thực hiện để nâng cao hiệu suất của trang web: \ n \ n1. Phân tích trải nghiệm người dùng: Tiến hành phân tích kỹ lưỡng trải nghiệm người dùng của trang web, bao gồm dễ điều hướng, tốc độ tải và khả năng phản hồi trên thiết bị di động. Phản hồi và khảo sát của người dùng nên được tận dụng trong việc xác định các điểm đau và các khu vực cần cải thiện. \ n \ n2. Cải tiến thiết kế trang web: Dựa trên kết quả phân tích trải nghiệm người dùng, hãy sửa đổi thiết kế của trang web để làm cho nó trực quan và thân thiện với người dùng hơn. Điều này có thể liên quan đến việc tổ chức lại các danh mục, đơn giản hóa điều hướng và cải thiện sự hấp dẫn trực quan tổng thể. \ n \ n3. Tối ưu hóa trang web cho thiết bị di động: Khi nhiều người tiêu dùng sử dụng thiết bị di động của họ để mua sắm trực tuyến, điều quan trọng là phải tối ưu hóa trang web để sử dụng trên thiết bị di động. Điều này bao gồm thiết kế bố cục đáp ứng, tối ưu hóa hình ảnh và nội dung và triển khai các tính năng thân thiện với thiết bị di động như nút chạm để gọi hoặc chạm tới email. \ n \ n4. Nâng cao trang sản phẩm: Cải thiện trang sản phẩm bằng cách cung cấp hình ảnh chất lượng cao, mô tả chi tiết và đánh giá của khách hàng. Cân nhắc triển khai video sản phẩm, chế độ xem 360 độ và các phương tiện tương tác khác để giúp khách hàng đưa ra quyết định sáng suốt. Hợp lý hóa quy trình thanh toán: Đơn giản hóa quy trình thanh toán để giảm thiểu giỏ hàng bị bỏ rơi. Điều này có thể liên quan đến việc giảm số bước, bật tùy chọn thanh toán cho khách và cung cấp nhiều tùy chọn thanh toán. \ n \ n6. Cá nhân hóa: Sử dụng dữ liệu khách hàng để cá nhân hóa trải nghiệm mua sắm của họ. Điều này có thể bao gồm các đề xuất sản phẩm tùy chỉnh, quảng cáo tiếp thị được nhắm mục tiêu và nội dung được cá nhân hóa. \ n \ n7. Dịch vụ khách hàng: Cải thiện dịch vụ khách hàng bằng cách cung cấp nhiều kênh hỗ trợ, bao gồm điện thoại, email và trò chuyện. Đảm bảo rằng các đại diện có kiến thức, thân thiện và có thể giải quyết các vấn đề của khách hàng kịp thời. \ n \ n8. Tối ưu hóa SEO: Tối ưu hóa trang web cho các công cụ tìm kiếm bằng cách sử dụng các từ khóa, mô tả meta và thẻ có liên quan. Xem xét việc triển khai một blog để cung cấp nội dung có giá trị có thể hướng lưu lượng truy cập không phải trả tiền đến trang web. \ n \ n9. Phân tích và cải tiến: Sử dụng các công cụ phân tích để theo dõi hiệu suất trang web và xác định các lĩnh vực cần cải thiện. Theo dõi các chỉ số chính như tỷ lệ thoát, tỷ lệ chuyển đổi và giá trị đặt hàng trung bình, đồng thời đưa ra quyết định dựa trên dữ liệu để nâng cao hiệu suất của trang web."}</w:t>
      </w:r>
    </w:p>
    <w:sectPr w:rsidR="00C34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425683">
    <w:abstractNumId w:val="8"/>
  </w:num>
  <w:num w:numId="2" w16cid:durableId="478309163">
    <w:abstractNumId w:val="6"/>
  </w:num>
  <w:num w:numId="3" w16cid:durableId="1699892136">
    <w:abstractNumId w:val="5"/>
  </w:num>
  <w:num w:numId="4" w16cid:durableId="846016084">
    <w:abstractNumId w:val="4"/>
  </w:num>
  <w:num w:numId="5" w16cid:durableId="1735857466">
    <w:abstractNumId w:val="7"/>
  </w:num>
  <w:num w:numId="6" w16cid:durableId="592785795">
    <w:abstractNumId w:val="3"/>
  </w:num>
  <w:num w:numId="7" w16cid:durableId="42096725">
    <w:abstractNumId w:val="2"/>
  </w:num>
  <w:num w:numId="8" w16cid:durableId="1935016437">
    <w:abstractNumId w:val="1"/>
  </w:num>
  <w:num w:numId="9" w16cid:durableId="167039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7D9A"/>
    <w:rsid w:val="0015074B"/>
    <w:rsid w:val="0029639D"/>
    <w:rsid w:val="00326F90"/>
    <w:rsid w:val="00AA1D8D"/>
    <w:rsid w:val="00B47730"/>
    <w:rsid w:val="00C347C3"/>
    <w:rsid w:val="00CB0664"/>
    <w:rsid w:val="00CE29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DFDC2"/>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4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45506</Words>
  <Characters>259389</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2023-07-21T09:24:00Z</dcterms:modified>
  <cp:category/>
</cp:coreProperties>
</file>