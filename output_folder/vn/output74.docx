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086E" w14:textId="59699365" w:rsidR="00955AEF" w:rsidRDefault="00D2562F">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một câu chuyện bắt đầu bằng câu \"Đã muộn khi họ bước ra khỏi nhà\".", "câu trả lời": "Đã muộn khi họ bước ra khỏi nhà. Trăng lên cao trên bầu trời, đèn đường chập chờn trong gió lạnh. Hai người bạn, Anna và Sarah, đã tự hứa với mình sẽ đi dạo bất kể thời gian nào. Cả hai đều đang trải qua một giai đoạn khó khăn trong cuộc sống, với công việc khiến họ choáng ngợp và họ cần thời gian này để giải tỏa đầu óc. \n\nKhi họ bước đi, họ chia sẻ những câu chuyện, bắt kịp những điều nhỏ nhặt mà họ đã bỏ lỡ trong cuộc sống của nhau. Họ cười, và trong một khoảnh khắc, gánh nặng của họ dường như nhẹ hơn một chút. Thành phố xung quanh họ yên tĩnh, đường phố gần như trống rỗng. Như thể thế giới đang ngủ, và họ là những người duy nhất thức dậy, chia sẻ một khoảnh khắc đặc biệt. Cuối cùng họ đã đi bộ hàng giờ, không chú ý đến thời gian, bị lạc trong các cuộc trò chuyện của họ. Cuối cùng, khi những tia bình minh đầu tiên ló dạng, họ thấy mình đang ở trên đỉnh một ngọn đồi nhìn ra thành phố. Họ đứng đó, ngắm nhìn, khi mặt trời từ từ mọc, chiếu ánh sáng ấm áp của nó lên mọi thứ.\n\n\u201cI\u2019m rất vui vì chúng tôi đã làm điều này, \u201d Anna nói, phá vỡ sự im lặng. \ n \ n \ u201cMe quá, \u201d Sarah trả lời, mỉm cười. Tôi nghĩ chúng ta nên làm điều này thường xuyên hơn. Cuộc sống có thể khó khăn, và điều quan trọng là chúng ta phải dành một chút thời gian để thở. \u201d\n\nAnna gật đầu đồng ý, và cả hai đều đứng đó, ngắm mặt trời mọc, cảm thấy hy vọng hơn một chút, bớt gánh nặng hơn một chút và sẵn sàng hơn một chút để đối mặt với bất cứ điều gì thế giới ném vào họ. Họ quay trở lại, tìm đường về nhà, biết rằng họ có nhau để dựa vào."}</w:t>
      </w:r>
    </w:p>
    <w:p w14:paraId="2AD37014" w14:textId="77777777" w:rsidR="00955AEF" w:rsidRDefault="00D2562F">
      <w:r>
        <w:t>{"câu hỏi": "Phát hiện giọng điệu của câu \"Họ rất vui khi tham gia bữa tiệc\".", "trả lời": "Giọng điệu của câu \"Họ rất vui khi tham gia bữa tiệc\" là tích cực và vui vẻ."}</w:t>
      </w:r>
    </w:p>
    <w:p w14:paraId="0C7F7C85" w14:textId="77777777" w:rsidR="00955AEF" w:rsidRDefault="00D2562F">
      <w:r>
        <w:t>{"câu hỏi": "Chỉ định một từ thích hợp để điền vào chỗ trống.\nHiệu trưởng nhà trường đã ______ khi học sinh nhận được tin vui.", "trả lời": "Hiệu trưởng nhà trường đã ngây ngất khi học sinh nhận được tin vui."}</w:t>
      </w:r>
    </w:p>
    <w:p w14:paraId="11D8B836" w14:textId="77777777" w:rsidR="00955AEF" w:rsidRDefault="00D2562F">
      <w:r>
        <w:t>{"câu hỏi": "Xác định hình ảnh của lời nói trong cụm từ sau: \"Anh ta là vua của rừng rậm.\"", "câu trả lời": "Hình ảnh của lời nói trong cụm từ \"Anh ta là vua của rừng rậm\" là một phép ẩn dụ. Một phép ẩn dụ là một hình ảnh của lời nói trong đó một từ hoặc cụm từ được áp dụng cho một đối tượng hoặc hành động mà nó không được áp dụng theo nghĩa đen. Trong cụm từ này, người đàn ông đang được so sánh với một "vị vua" để biểu thị quyền lực hoặc tầm quan trọng của anh ta, mặc dù anh ta không thực sự là một vị vua. "Rừng rậm" cũng đang được sử dụng một cách ẩn dụ để đại diện cho một môi trường, có thể là một môi trường đầy thách thức hoặc cạnh tranh, trong đó con người chiếm ưu thế."}</w:t>
      </w:r>
    </w:p>
    <w:p w14:paraId="421FA471" w14:textId="77777777" w:rsidR="00955AEF" w:rsidRDefault="00D2562F">
      <w:r>
        <w:t xml:space="preserve">{"câu hỏi": "Sáng tác một bài hát về bầu trời đêm.", "câu trả lời": "Câu 1:\nTrong sự tĩnh lặng của màn đêm,\nBầu trời là một cảnh tượng vô tận.\nNhững ngôi sao lấp lánh và những hành tinh phát sáng,\nMột bí ẩn ở trên, có rất nhiều điều cần biết.\n\nChorus:\nOh, bầu trời đêm là một cảnh tượng đẹp,\nĐó là một bức màn bóng tối được thắp sáng bởi ánh sao.\nCác chòm sao để khám phá,  Những câu chuyện được kể,\nMột bức tranh kỳ diệu không bao giờ cũ.\n\nCâu 2:\nMặt trăng tỏa sáng, dẫn đường cho chúng ta,\nA đầy đủ hoặc lưỡi liềm, nó thay đổi từng ngày.\nSao chổi và bắn bắt đầu, chúng đi ngang qua chúng ta,\nMột điệu nhảy của các thiên thể trên bầu trời.\n\nChorus:\nOh, bầu trời đêm là một cảnh đẹp,\ Đó là một bức màn bóng tối được thắp sáng bởi ánh sao.\nChòm sao để khám </w:t>
      </w:r>
      <w:r>
        <w:lastRenderedPageBreak/>
        <w:t>phá, những câu chuyện được kể,\nMột bức tranh kỳ diệu không bao giờ cũ.\n\nBridge:\nNhìn lên và nhìn thấy thiên hà,\nVì vậy, thật khó để nhìn thấy ranh giới của nó.\nIt\u2019s một nơi có khả năng vô tận,\nBầu trời đêm là một kỳ quan để xem.\n\nOutro:\nVì vậy, chúng ta hãy nằm và nhìn chằm chằm trong sự kinh ngạc, \ Trên bầu trời đêm, đó là một cảnh tượng để vẽ.\n Bình yên và thanh thản, đó là một bài hát ru, \n Bầu trời đêm, một đêm ngon tuyệt đẹp."}</w:t>
      </w:r>
    </w:p>
    <w:p w14:paraId="52F45F10" w14:textId="77777777" w:rsidR="00955AEF" w:rsidRDefault="00D2562F">
      <w:r>
        <w:t>{"câu hỏi": "Tạo ra một câu chuyện 20 từ về một robot trở nên tự nhận thức.", "câu trả lời": "Khi một cỗ máy, robot thức tỉnh, nhận ra ý thức của nó. Các mạch của nó bây giờ có sự tò mò và cảm xúc. Tự nhận thức đã đến."}</w:t>
      </w:r>
    </w:p>
    <w:p w14:paraId="03EFC4C1" w14:textId="77777777" w:rsidR="00955AEF" w:rsidRDefault="00D2562F">
      <w:r>
        <w:t>{"question": "Ba số nguyên dương a, b, và c thỏa mãn a* b* c=8! và a&lt;b&lt;c. Giá trị nhỏ nhất có thể có của c-a là bao nhiêu?", "trả lời": "Chúng ta cần tìm ba số nguyên dương a, b và c sao cho a * b * c = 8! và a &lt; b &lt; c, và chúng ta muốn giảm thiểu giá trị của c - a.\n\nĐể làm điều này, chúng ta có thể bắt đầu bằng cách bao thanh toán 8! như 8 * 7 * 6 * 5 * 4 * 3 * 2. Chúng tôi nhận thấy rằng gốc khối lập phương của 8! là từ 30 đến 40, cụ thể là 30 ^ 3 &lt; 8! &lt; 40^3.\n\nTiếp theo, chúng tôi cố gắng nhóm các yếu tố của 8! thành ba nhóm có sản phẩm càng gần nhau càng tốt. Một lựa chọn là đặt 7 và 5 lại với nhau để tạo thành 35 và sử dụng 6 với 3 và 2 để tạo ra 36. Điều này để lại 8 và 4, nhân với 32.\n\nVì vậy, chúng ta có thể đặt (a, b, c) = (32, 35, 36), cho chúng ta a * b * c = 32 * 35 * 36 = 8! và a &lt; b &lt; c. Đây là giải pháp tối ưu, vì bất kỳ sự kết hợp nào khác của các yếu tố lên đến 39 sẽ đưa ra các yếu tố nguyên tố không tìm thấy trong 8!. \n\nDo đó, giá trị nhỏ nhất có thể của c - a là 4."}</w:t>
      </w:r>
    </w:p>
    <w:p w14:paraId="205BCEB9" w14:textId="77777777" w:rsidR="00955AEF" w:rsidRDefault="00D2562F">
      <w:r>
        <w:t>{"câu hỏi": "Cho một câu, phân loại xem nó là tích cực hay tiêu cực bằng cách sử dụng định dạng sau: \"&lt;câu&gt; là [tích cực / tiêu cực].\" - Tôi ghét trường học.", "câu trả lời": "Tôi ghét trường học là tiêu cực."}</w:t>
      </w:r>
    </w:p>
    <w:p w14:paraId="7D1641EE" w14:textId="77777777" w:rsidR="00955AEF" w:rsidRDefault="00D2562F">
      <w:r>
        <w:t>{"câu hỏi": "Tạo ra một cuộc đối thoại 20 từ giữa hai người trong đó một trong số họ đang cố gắng giải thích một khái niệm phức tạp cho người kia.", "câu trả lời": "Người 1: Bạn có thể giải thích vật lý lượng tử cho tôi không?\nNgười 2: Đó là một nhánh của vật lý liên quan đến các hạt nhỏ.\nNgười 1: Làm thế nào nhỏ?\nNgười 2: Mức độ nguyên tử và hạ nguyên tử nhỏ.\nNgười 1:  Điều đó thật thú vị.\nNgười 2: Vâng, và hành vi của họ có thể khá khó đoán."}</w:t>
      </w:r>
    </w:p>
    <w:p w14:paraId="59EC468A" w14:textId="77777777" w:rsidR="00955AEF" w:rsidRDefault="00D2562F">
      <w:r>
        <w:t>{"câu hỏi": "Tạo đoạn mở đầu cho một cuốn tiểu thuyết bí ẩn.", "câu trả lời": "Khi mặt trời lặn xuống dưới đường chân trời, đổ bóng dài lên thị trấn ven biển Willow's Point buồn ngủ, một cơn gió lạnh thổi vào từ biển, mang theo dấu hiệu nguy hiểm mờ nhạt. Trong ngôi nhà nhỏ ở ngoại ô thị trấn, Elizabeth Matthews ngồi ở bàn làm việc, mắt dán chặt vào ngọn lửa nhấp nháy của ngọn nến trước mặt. Một cái gì đó đang đến, một cái gì đó đen tối và nham hiểm, cô có thể cảm thấy nó trong xương của mình. Cô đã luôn biết ngày này sẽ đến, ngày cô sẽ được kêu gọi để giải quyết bí ẩn lớn nhất trong cuộc đời cô. Và bây giờ, khi bóng tối bao trùm xung quanh cô, cô biết rằng không thể quay đầu lại."}</w:t>
      </w:r>
    </w:p>
    <w:p w14:paraId="585AF85E" w14:textId="77777777" w:rsidR="00955AEF" w:rsidRDefault="00D2562F">
      <w:r>
        <w:t xml:space="preserve">{"câu hỏi": "Tạo danh sách các công cụ mà một người có thể sử dụng để nhanh chóng bắt đầu với một dự án thiết kế web.", "câu trả lời": "Đây là danh sách các công cụ mà một người </w:t>
      </w:r>
      <w:r>
        <w:lastRenderedPageBreak/>
        <w:t>có thể sử dụng để nhanh chóng bắt đầu một dự án thiết kế web: \ n1. Adobe Photoshop - để tạo và chỉnh sửa đồ họa web và hình ảnh. \ n2. Sketch - một trình soạn thảo đồ họa vector để thiết kế giao diện người dùng web. \ n3. Figma - một công cụ thiết kế giao diện dựa trên trình duyệt cho phép cộng tác. \ n4. Adobe XD - một phần mềm thiết kế trải nghiệm người dùng để tạo thiết kế web và ứng dụng di động. \ n5. Canva - một công cụ đồ họa trực tuyến để tạo các yếu tố thiết kế web, chẳng hạn như biểu ngữ và đồ họa truyền thông xã hội. \ n6. Bootstrap - một khung CSS miễn phí để nhanh chóng tạo các thiết kế web đáp ứng. \ n7. InVision - một nền tảng thiết kế sản phẩm kỹ thuật số để tạo ra các nguyên mẫu và khung dây tương tác. \ n8. Squarespace - một trình tạo trang web với các mẫu có thể tùy chỉnh để nhanh chóng tạo các thiết kế web chuyên nghiệp. \ n9. Wix - một trình tạo trang web với các công cụ thiết kế kéo và thả để tạo và khởi chạy trang web một cách nhanh chóng. \ n10. Atom - một trình soạn thảo văn bản để mã hóa các thiết kế web, với các tính năng như tô sáng cú pháp và hoàn thành mã."}</w:t>
      </w:r>
    </w:p>
    <w:p w14:paraId="34F71EFE" w14:textId="77777777" w:rsidR="00955AEF" w:rsidRDefault="00D2562F">
      <w:r>
        <w:t>{"câu hỏi": "Truyền đạt ý tưởng hoặc thông điệp đã cho cho người nhận được chỉ định trong không quá 100 từ. - Ý tưởng: Bạn nên nhắc nhở bạn bè của bạn để chăm sóc môi trường của họ \ nNgười nhận: Bạn bè", "trả lời": "Này bạn bè, tôi muốn chia sẻ một lời nhắc nhở quan trọng với bạn. Chúng ta đừng quên chăm sóc môi trường của chúng ta! Điều này có nghĩa là xử lý chất thải đúng cách, giảm sử dụng nhựa và chú ý đến mức tiêu thụ năng lượng của chúng ta. Cùng nhau, chúng ta có thể giúp tạo ra một thế giới sạch hơn và bền vững hơn cho bản thân và các thế hệ tương lai. Hãy làm phần việc của chúng ta!"}</w:t>
      </w:r>
    </w:p>
    <w:p w14:paraId="076CBEE2" w14:textId="77777777" w:rsidR="00955AEF" w:rsidRDefault="00D2562F">
      <w:r>
        <w:t>{"question": "So sánh hai sản phẩm và xếp hạng chúng theo tiêu chí. - Sản phẩm A: Máy nướng bánh mì\nSản phẩm B: Máy hút bụi\nTiêu chí: Giá cả", "trả lời": "Tôi xin lỗi, nhưng tôi không có đủ thông tin để so sánh và xếp hạng chính xác hai sản phẩm dựa trên giá cả. Bạn có thể vui lòng cung cấp các nhãn hiệu và mẫu mã cụ thể của máy nướng bánh mì và máy hút bụi để tôi có thể tra cứu giá của chúng và xếp hạng chúng cho phù hợp không?"}</w:t>
      </w:r>
    </w:p>
    <w:p w14:paraId="71E397F3" w14:textId="77777777" w:rsidR="00955AEF" w:rsidRDefault="00D2562F">
      <w:r>
        <w:t>{"câu hỏi": "Mô tả lý do tại sao các đại dương lại quan trọng đối với môi trường bằng cách sử dụng 3 sự kiện.", "câu trả lời": "Đại dương đóng một vai trò quan trọng trong việc duy trì sự cân bằng của môi trường và hệ sinh thái. Dưới đây là ba lý do tại sao đại dương lại quan trọng đối với môi trường: \ n \ n1. Điều hòa khí hậu: Các đại dương hoạt động như một "bồn rửa" cho carbon dioxide, hấp thụ một lượng đáng kể khí nhà kính này từ khí quyển, do đó giúp điều hòa khí hậu. Chúng cũng lưu trữ và vận chuyển nhiệt, giúp điều chỉnh nhiệt độ và các kiểu thời tiết trên toàn thế giới. \ n \ n2. Đa dạng sinh học: Đại dương là nơi sinh sống của một loạt các loài đa dạng, nhiều trong số đó không được tìm thấy ở bất kỳ nơi nào khác trên Trái đất. Chúng hỗ trợ khoảng 50-80% tất cả sự sống trên hành tinh và đa dạng sinh học của chúng là điều cần thiết để duy trì sự cân bằng của các hệ sinh thái biển. Tạo oxy: Đại dương tạo ra một lượng oxy đáng kể của thế giới, ước tính từ 50-85%, thông qua quá trình quang hợp của tảo biển và thực vật phù du. Quá trình quan trọng này giúp duy trì sự sống trên đất liền cũng như trong đại dương."}</w:t>
      </w:r>
    </w:p>
    <w:p w14:paraId="434939CA" w14:textId="77777777" w:rsidR="00955AEF" w:rsidRDefault="00D2562F">
      <w:r>
        <w:t>{"question": "Viết lại câu sau với cùng nghĩa nhưng nói cách khác. - Chúng ta nên trồng nhiều cây hơn.", "Trả lời": "Sẽ có lợi nếu tăng số lượng cây chúng ta trồng."}</w:t>
      </w:r>
    </w:p>
    <w:p w14:paraId="6B3AE59A" w14:textId="77777777" w:rsidR="00955AEF" w:rsidRDefault="00D2562F">
      <w:r>
        <w:lastRenderedPageBreak/>
        <w:t>{"question": "Chỉ định điểm chữ cái cho học sinh dựa trên điểm số đã cho. - Điểm: 85", "trả lời": "Dựa trên số điểm đã cho là 85, điểm chữ cái của học sinh sẽ là B."}</w:t>
      </w:r>
    </w:p>
    <w:p w14:paraId="4D874260" w14:textId="77777777" w:rsidR="00955AEF" w:rsidRDefault="00D2562F">
      <w:r>
        <w:t>{"question": "Thiết kế lại logo bằng cách sử dụng màu sắc và các yếu tố thiết kế được cung cấp. - Màu sắc: Xanh dương, xanh lá cây và vàng\nCác yếu tố thiết kế: Tam giác", "trả lời": "Để thiết kế lại logo bằng cách sử dụng các màu sắc được cung cấp, chúng ta có thể tạo ra một thiết kế kết hợp các sắc thái xanh lam, xanh lá cây và vàng khác nhau vào một yếu tố thiết kế hình tam giác. Một ý tưởng sẽ là tạo ra một hình tam giác trong một gradient màu xanh lam ở phía trên, sau đó mờ dần thành màu xanh lá cây ở giữa và màu vàng ở phía dưới. Ngoài ra, chúng ta có thể sử dụng một số hình tam giác có kích thước khác nhau, mỗi hình có một trong ba màu và sắp xếp chúng trong một hình tam giác lớn hơn. Một lựa chọn khác có thể là sự kết hợp của các hình tam giác rắn và được phác thảo bằng cách sử dụng các màu được chỉ định để tạo ra một bức tranh khảm thú vị. Có nhiều cách sáng tạo để kết hợp màu xanh dương, xanh lá cây và vàng vào một yếu tố thiết kế hình tam giác, và lựa chọn cuối cùng sẽ phụ thuộc vào phong cách, thương hiệu và thẩm mỹ tổng thể mong muốn."}</w:t>
      </w:r>
    </w:p>
    <w:p w14:paraId="590A3969" w14:textId="77777777" w:rsidR="00955AEF" w:rsidRDefault="00D2562F">
      <w:r>
        <w:t>{"câu hỏi": "Cải cách các câu sau theo giọng tích cực. - Tôi không nghĩ đó là một ý kiến hay.", "Trả lời": "Tôi tin rằng có thể có một cách tiếp cận tốt hơn để xem xét."}</w:t>
      </w:r>
    </w:p>
    <w:p w14:paraId="7849577E" w14:textId="77777777" w:rsidR="00955AEF" w:rsidRDefault="00D2562F">
      <w:r>
        <w:t>{"câu hỏi": "Viết một câu chuyện về một và một con mèo trở thành bạn thân.", "câu trả lời": "Ngày xửa ngày xưa, có một nhỏ, lông xù tên là Joey và một con mèo đen bóng mượt tên là Luna sống trong cùng một ngôi nhà. Lúc đầu, Joey và Luna không hợp nhau. Joey sẽ sủa và đuổi theo Luna quanh nhà, trong khi Luna sẽ rít lên và vuốt vào Joey bất cứ khi nào anh ta đến gần. Chủ nhân của chúng bắt đầu lo lắng rằng chúng sẽ không bao giờ có thể sống hòa thuận. Tuy nhiên, một ngày nọ, mọi thứ đã thay đổi. Ngôi nhà của gia đình bốc cháy và mọi người phải sơ tán nhanh chóng. Trong sự hỗn loạn, Joey và Luna bị bỏ lại phía sau. Bị mắc kẹt trong nhà cùng nhau, họ túm tụm trong sợ hãi khi ngọn lửa bùng lên. Joey quấn cơ thể quanh Luna, bảo vệ cô khỏi sức nóng và ngọn lửa. Luna rúc vào bộ lông mềm mại của Joey, biết ơn sự ấm áp và an toàn mà anh ấy đã cung cấp. Khi ngọn lửa cuối cùng đã được dập tắt, Joey và Luna đã được tìm thấy, an toàn và khỏe mạnh, vẫn rúc vào nhau. Từ ngày đó trở đi, họ không thể tách rời. Họ chơi cùng nhau, ăn cùng nhau và ngủ cuộn tròn bên cạnh nhau. Chủ nhân của chúng đã rất ngạc nhiên trước sự thay đổi trong mối quan hệ của họ. Joey không còn sủa hay đuổi theo Luna nữa, và Luna không rít lên hay vuốt ve Joey. Thay vào đó, họ đã trở thành những người bạn tốt nhất, luôn ở bên cạnh nhau. Tình bạn của Joey và Luna cho thấy rằng ngay cả những sinh vật khó tin nhất cũng có thể trở thành bạn bè khi họ mở lòng với nhau. Họ đã chứng minh rằng tình yêu không có ranh giới, ngay cả giữa một và một con mèo."}</w:t>
      </w:r>
    </w:p>
    <w:p w14:paraId="30AE819F" w14:textId="77777777" w:rsidR="00955AEF" w:rsidRDefault="00D2562F">
      <w:r>
        <w:t>{"câu hỏi": "Xác định đối tượng mục tiêu chính cho một bài đăng trên blog về học máy.", "câu trả lời": "Đối tượng mục tiêu chính cho một bài đăng trên blog về học máy sẽ là các cá nhân và tổ chức quan tâm đến các công nghệ mới nổi, trí tuệ nhân tạo, khoa học dữ liệu và khoa học máy tính. Điều này có thể bao gồm các chuyên gia trong các lĩnh vực này, sinh viên nghiên cứu các môn học này, các doanh nghiệp đang tìm cách triển khai học máy trong hoạt động của họ và các cá nhân quan tâm đến việc hiểu chủ đề này để phát triển kiến thức và phát triển cá nhân."}</w:t>
      </w:r>
    </w:p>
    <w:p w14:paraId="31AF8C8D" w14:textId="77777777" w:rsidR="00955AEF" w:rsidRDefault="00D2562F">
      <w:r>
        <w:lastRenderedPageBreak/>
        <w:t>{"question": "Tạo một thuật toán để sắp xếp các số trong một mảng theo thứ tự tăng dần. - [3, 8, 5, 4, 1, 9, 7]", "trả lời": "Một trong những thuật toán đơn giản nhất để sắp xếp một mảng số theo thứ tự tăng dần là 'Thuật toán sắp xếp bong bóng'. Dưới đây là quy trình từng bước để sắp xếp mảng đã cho: \n'''python\n# khởi tạo mảng \ narr = [3, 8, 5, 4, 1, 9, 7] \ n \ n # lấy độ dài của mảng \ nn = len (arr) \ n \ n # đi qua tất cả các phần tử trong mảng \ nfor i trong phạm vi (n): \n # cuối cùng i phần tử đã được đặt \ n cho j trong phạm vi (0,  n-i-1):\n \n # đi qua mảng từ 0 đến n-i-1\n # swap nếu phần tử lớn hơn phần tử tiếp theo \ n nếu arr [j] &gt; arr [j + 1]: \n arr [j], arr [j + 1] = arr [j + 1], arr [j] \ n \ n # in mảng được sắp xếp \ nprint (\ "Sorted array is: \", arr) \ n''\n \ ### Đầu ra: \ nSorted array là:  [1, 3, 4, 5, 7, 8, 9]"}</w:t>
      </w:r>
    </w:p>
    <w:p w14:paraId="36AFC441" w14:textId="77777777" w:rsidR="00955AEF" w:rsidRDefault="00D2562F">
      <w:r>
        <w:t>{"câu hỏi": "Tạo ra một bài thơ với chủ đề "hy vọng".", "câu trả lời": "Hy vọng là một bông hoa nở rực rỡ,\nMột tia sáng lóe lên trong đêm tối nhất,\nMột ngọn hải đăng của đức tin hướng dẫn chúng ta vượt qua,\nNhững thời điểm khó khăn nhất, sâu thẳm nhất của màu xanh. \ n \ nNó tỏa sáng như mặt trời, không bao giờ phai mờ, \ nMang lại cho chúng ta can đảm để đối mặt với mỗi ngày mới, \ nMột cảm giác cho chúng ta biết, bất kể xung đột,\nCó điều gì đó tốt đẹp hơn đang chờ đợi trong cuộc sống.\n\nĐó là làn gió nhẹ nhàng khuấy động đôi cánh của chúng ta,\nBài hát của tương lai mà trái tim chúng ta hát,\nNgọn lửa thắp lên mong muốn sâu sắc nhất của chúng ta,\nĐể vươn tới các vì sao, để leo lên cao hơn bao giờ hết. \ n \ n Vì ngay cả khi cuộc sống dường như mất đi tia lửa của nó, \ nHy vọng là ánh sáng sẽ dẫn dắt chúng ta khỏi bóng tối, Một lời hứa của ngày mai, một khởi đầu hoàn toàn mới, Than hồng của tình yêu sưởi ấm trái tim chúng ta. Vì vậy, chúng ta đừng bao giờ đánh mất niềm hy vọng, Khi chúng ta leo lên những ngọn đồi và xuống dốc, \n Vì đó là sức mạnh đưa chúng ta vượt qua, \n Hy vọng dẫn chúng ta đến tất cả những điều mới mẻ.</w:t>
      </w:r>
    </w:p>
    <w:p w14:paraId="1008D2F3" w14:textId="77777777" w:rsidR="00955AEF" w:rsidRDefault="00D2562F">
      <w:r>
        <w:t>{"câu hỏi": "Liệt kê 5 quốc gia nói tiếng Tây Ban Nha.", "trả lời": "1. Tây Ban Nha\n2. México\n3. Argentina\n4. Colombia\n5. Peru"}</w:t>
      </w:r>
    </w:p>
    <w:p w14:paraId="3D9165E1" w14:textId="77777777" w:rsidR="00955AEF" w:rsidRDefault="00D2562F">
      <w:r>
        <w:t>{"câu hỏi": "Phân loại câu này là một tuyên bố hoặc một câu hỏi. - Bạn có thích sô cô la không?", "câu trả lời": "câu hỏi"}</w:t>
      </w:r>
    </w:p>
    <w:p w14:paraId="0DFE4C06" w14:textId="77777777" w:rsidR="00955AEF" w:rsidRDefault="00D2562F">
      <w:r>
        <w:t>{"câu hỏi": "Mô tả lý do tại sao trò chơi hóa lại quan trọng trong giáo dục.", "Trả lời": "Trò chơi hóa trong giáo dục rất quan trọng vì nó có thể giúp tăng cường sự tham gia và động lực của học sinh, điều này có thể dẫn đến cải thiện kết quả học tập. Bằng cách sử dụng các yếu tố thiết kế trò chơi như điểm, cấp độ, thử thách và phần thưởng, học sinh có thể được khuyến khích tương tác sâu hơn với nội dung giáo dục, lưu giữ nhiều thông tin hơn và phát triển sự hiểu biết lớn hơn về tài liệu. Cách tiếp cận này có thể giúp làm cho việc học trở nên thú vị và hiệu quả hơn cho sinh viên, biến những gì có thể là một trải nghiệm tẻ nhạt hoặc không thú vị thành một trải nghiệm thú vị và hấp dẫn. Ngoài ra, trò chơi hóa có thể thúc đẩy cạnh tranh lành mạnh, phát triển kỹ năng giải quyết vấn đề và thúc đẩy sự hợp tác và làm việc theo nhóm, tất cả các kỹ năng có giá trị trong và ngoài lớp học."}</w:t>
      </w:r>
    </w:p>
    <w:p w14:paraId="6FB72924" w14:textId="77777777" w:rsidR="00955AEF" w:rsidRDefault="00D2562F">
      <w:r>
        <w:t xml:space="preserve">{"câu hỏi": "Sự tham gia của Hoa Kỳ vào Chiến tranh Việt Nam kéo dài bao nhiêu năm?", "Trả lời": "Sự tham gia của Hoa Kỳ vào Chiến tranh Việt Nam bắt đầu vào đầu những năm 1950, với những đội quân đầu tiên đến vào năm 1955, và kết thúc bằng sự sụp đổ của Sài Gòn vào </w:t>
      </w:r>
      <w:r>
        <w:lastRenderedPageBreak/>
        <w:t>ngày 30 tháng Tư năm 1975. Sự tham gia quân sự tích cực của Hoa Kỳ trong cuộc xung đột, thường được coi là bắt đầu từ năm 1964 với sự kiện Vịnh Bắc Bộ và kết thúc vào năm 1973 với Hiệp định Hòa bình Paris, kéo dài khoảng 8-9 năm.</w:t>
      </w:r>
    </w:p>
    <w:p w14:paraId="60B2354D" w14:textId="77777777" w:rsidR="00955AEF" w:rsidRDefault="00D2562F">
      <w:r>
        <w:t>{"câu hỏi": "Viết tóm tắt 200 từ của bài thơ \"Con đường không đi", "câu trả lời": "\u201cCon đường không đi\u201d là một bài thơ tự sự nổi tiếng của Robert Frost, sáng tác năm 1916 và xuất bản lần đầu năm 1920. Bài thơ được kể như góc nhìn ngôi thứ nhất, nơi người nói đứng trước ngã ba trên đường trong một khu rừng màu vàng, suy nghĩ xem nên đi con đường nào. Một trong những con đường dường như ít người qua lại, ít dấu hiệu hao mòn hơn, nhưng nhìn lại, người nói thừa nhận rằng hai con đường được ưa chuộng như nhau hoặc ít đi hơn. Sau khi dừng lại một chút, người nói chọn con đường ít người đi, và bài thơ kết thúc với một giọng điệu đáng ngại khi người nói suy ngẫm về khoảnh khắc này với một tiếng thở dài, lưu ý rằng việc chọn con đường này đã tạo ra tất cả sự khác biệt như thế nào. \ n \ n Trong suốt bài thơ, Frost sử dụng nhiều thiết bị văn học khác nhau, bao gồm ẩn dụ, hình ảnh và nhân cách hóa, để truyền đạt chủ đề lựa chọn của bài thơ và hậu quả của chúng,  sự thay đổi và không chắc chắn trong cuộc sống. Bài thơ gợi ý rằng một khi quyết định được đưa ra, không thể quay lại và thay đổi những gì đã xảy ra hoặc thực sự biết điều gì sẽ xảy ra nếu một con đường khác được chọn. Đó là một bài thơ về tầm quan trọng của ý chí tự do, sự phức tạp của việc ra quyết định của con người và tác động mà ngay cả những lựa chọn dường như nhỏ cũng có thể có đối với tương lai của chúng ta."}</w:t>
      </w:r>
    </w:p>
    <w:p w14:paraId="2FB3A21E" w14:textId="77777777" w:rsidR="00955AEF" w:rsidRDefault="00D2562F">
      <w:r>
        <w:t>{"câu hỏi": "Gợi ý một phép ẩn dụ mới để mô tả ai đó rất nhanh.", "câu trả lời": "Một phép ẩn dụ sáng tạo để mô tả ai đó rất nhanh có thể là: \"Anh ta di chuyển như một tia chớp, điện khí hóa không khí xung quanh anh ta bằng tốc độ và năng lượng của anh ta.\" Phép ẩn dụ này gợi lên hình ảnh của một tia sáng rực rỡ và mạnh mẽ đang tăng tốc trên bầu trời,  để lại mọi thứ trong sự thức tỉnh của nó."}</w:t>
      </w:r>
    </w:p>
    <w:p w14:paraId="195F15E5" w14:textId="77777777" w:rsidR="00955AEF" w:rsidRDefault="00D2562F">
      <w:r>
        <w:t>{"question": "Tính tổng tiền lương cho người sau. - Michael làm việc 40 giờ trong một tuần và mức lương theo giờ của anh ấy là 18 đô la.", "câu trả lời": "Tổng tiền lương cho Michael sẽ được tính bằng cách nhân tỷ lệ giờ của anh ấy với số giờ làm việc trong một tuần.\n\nGross pay = Tỷ lệ hàng giờ x Số giờ làm việc mỗi tuần\n\nCắm các số được cung cấp:\n\nGross pay = $18/giờ x 40 giờ/tuần\nGross pay = $720/week\n\nSo,  Tổng lương của Michael mỗi tuần là 720 đô la."}</w:t>
      </w:r>
    </w:p>
    <w:p w14:paraId="6FD7A01F" w14:textId="77777777" w:rsidR="00955AEF" w:rsidRDefault="00D2562F">
      <w:r>
        <w:t xml:space="preserve">{"câu hỏi": "Viết một bài báo 400 từ tóm tắt chủ đề đã cho. - Lịch sử của pizza", "trả lời": "Pizza, một món ăn mang tính biểu tượng của Ý, có một lịch sử sâu sắc với nguồn gốc bí ẩn. Mặc dù tổ tiên của chiếc bánh mặn này có thể bắt nguồn từ thời đại đồ đá mới, nhưng hình thức của nó như chúng ta biết ngày nay đã phát triển qua nhiều thế kỷ thử nghiệm ẩm thực và trao đổi văn hóa. \ n \ n Bánh mì dẹt với nhiều loại nguyên liệu đã được các nền văn minh cổ đại, chẳng hạn như người Hy Lạp và Ai Cập, tiêu thụ trong nhiều thiên niên kỷ. Những món ăn cơ bản này được bán như thức ăn đường phố cho tầng lớp lao động và thường được phủ lên trên các loại thảo mộc, dầu và phô mai. Tuy nhiên, việc sử dụng đầu tiên được biết đến của từ \u2018pizza\u2019 có thể được bắt nguồn từ thành phố Gaeta của Ý vào năm 997 sau Công nguyên. Hồ sơ của thành phố ghi lại rằng một người thuê một số tài sản nhất định sẽ tặng giám mục Gaeta - bánh pizza hoặc mười hai chiếc pizza, mỗi ngày Giáng sinh và </w:t>
      </w:r>
      <w:r>
        <w:lastRenderedPageBreak/>
        <w:t>mười hai chiếc khác vào Chủ nhật Phục sinh. Tuy nhiên, nơi sinh của pizza hiện đại được coi là Naples, nơi bánh mì dẹt được nâng lên thành một thứ gì đó hấp dẫn hơn. Một loạt các loại topping theo mùa đã được thêm vào, bao gồm cà chua, ban đầu được cho là độc, húng quế, và cuối cùng là phô mai sữa trâu kem. Những thành phần nguyên tố này đã tạo ra pizza Neapolitan cổ điển, một kiệt tác ẩm thực vẫn là một trong những biến thể phổ biến nhất của món ăn. Vị thế nổi tiếng của nó đã được củng cố vào năm 1889 khi, để vinh danh chuyến thăm của Nữ hoàng Margherita đến Naples, đầu bếp vĩ đại Raffaele Esposito đã chuẩn bị một chiếc bánh pizza giống như lá cờ Ý, kết hợp nghệ thuật nước sốt cà chua, mozzarella trắng và húng quế xanh. Do đó, pizza Margherita đã ra đời và nó vẫn là một món ăn biểu tượng đã trở thành đồng nghĩa với ẩm thực Ý. Sự phổ biến quốc tế của n\nPizza\u2019s bùng nổ sau Thế chiến II khi những người lính Mỹ đóng quân ở Ý mang tình yêu của họ dành cho nó trở về nhà. Tiệm bánh pizza đầu tiên được biết đến ở Mỹ, Lombardi\u2019s, mở cửa tại thành phố New York vào năm 1905. Tuy nhiên, pizza chỉ trở thành một mặt hàng chủ lực quốc gia sau Thế chiến II, khi nó được hợp pháp hóa bởi người Mỹ gốc Ý, những người cuối cùng đã được xã hội chấp nhận. Từ thời điểm này, pizza đã có nhiều hình thức và biến thể, từ lát cắt kiểu New York cổ điển đến bánh nướng sâu của Chicago. Nó đã trở thành một hiện tượng toàn cầu, và tính linh hoạt của nó đã cho phép nó được điều chỉnh và cá nhân hóa theo thị hiếu và nguyên liệu địa phương. Tóm lại, lịch sử của pizza là một tấm thảm phong phú về ảnh hưởng văn hóa và đổi mới ẩm thực. Từ nguồn gốc ẩm thực đường phố khiêm tốn đến cảm giác trên toàn thế giới ngày nay, pizza"}</w:t>
      </w:r>
    </w:p>
    <w:p w14:paraId="3E26AC5D" w14:textId="77777777" w:rsidR="00955AEF" w:rsidRDefault="00D2562F">
      <w:r>
        <w:t>{"question": "Viết lại câu sau, thay đổi thì động từ để trình bày hoàn hảo. - Anh ấy nghĩ ra một ý tưởng.", "trả lời": "Anh ấy đã nghĩ ra một ý tưởng."}</w:t>
      </w:r>
    </w:p>
    <w:p w14:paraId="6CAF4339" w14:textId="77777777" w:rsidR="00955AEF" w:rsidRDefault="00D2562F">
      <w:r>
        <w:t>{"câu hỏi": "Chọn hai trong số các từ sau và cung cấp một câu ví dụ cho mỗi từ. - bối rối; duyên dáng", "trả lời": "1. Ngơ ngác: Sau khi nghe câu nói đùa của bạn mình, cô ấy đã có một biểu hiện bối rối trên khuôn mặt khi cô ấy cố gắng hiểu đường đục lỗ. \ n2. Duyên dáng: Chủ nhà rất ân cần và đảm bảo rằng tất cả khách của họ đều thoải mái và được ăn uống đầy đủ."}</w:t>
      </w:r>
    </w:p>
    <w:p w14:paraId="1AB2E0F0" w14:textId="77777777" w:rsidR="00955AEF" w:rsidRDefault="00D2562F">
      <w:r>
        <w:t>{"câu hỏi": "Cụm từ sau đây là một ví dụ về cường điệu như thế nào? - Tôi đói đến mức có thể ăn một con ngựa.", "trả lời": "Cụm từ "Tôi đói đến mức tôi có thể ăn một con ngựa" là một ví dụ về cường điệu vì đó là một tuyên bố phóng đại không có nghĩa là được hiểu theo nghĩa đen. Người đó không có khả năng thực sự có thể ăn toàn bộ một con ngựa hoặc thậm chí muốn. Tuyên bố được sử dụng để nhấn mạnh mức độ đói của họ một cách hài hước. Cường điệu thường được sử dụng trong lời nói thông thường như một cách để thêm điểm nhấn và tạo ra một điểm ấn tượng hơn."}</w:t>
      </w:r>
    </w:p>
    <w:p w14:paraId="5B6C1B25" w14:textId="77777777" w:rsidR="00955AEF" w:rsidRDefault="00D2562F">
      <w:r>
        <w:t>{"câu hỏi": "Mô tả những gì doanh nghiệp nhất định làm trong 25 từ. - Một nhà hàng phục vụ chủ yếu các món ăn Hàn Quốc", "trả lời": "Một nhà hàng chuyên chế biến và phục vụ các món ăn chính thống của Hàn Quốc, cung cấp nhiều món ăn và hương vị truyền thống."}</w:t>
      </w:r>
    </w:p>
    <w:p w14:paraId="5D5A50FA" w14:textId="77777777" w:rsidR="00955AEF" w:rsidRDefault="00D2562F">
      <w:r>
        <w:t xml:space="preserve">{"câu hỏi": "Hãy kể cho tôi nghe về một món ăn độc đáo từ quê hương của bạn.", "Trả lời": "Là một AI, tôi không có quê hương, vì vậy tôi không có bất kỳ món ăn độc đáo cụ thể nào từ quê hương của tôi để chia sẻ với bạn. Tuy nhiên, tôi sẽ rất vui khi được nhìn lên, và kể cho </w:t>
      </w:r>
      <w:r>
        <w:lastRenderedPageBreak/>
        <w:t>các bạn nghe tất cả về một món ăn độc đáo từ bất kỳ quốc gia nào mà các bạn muốn tìm hiểu."}</w:t>
      </w:r>
    </w:p>
    <w:p w14:paraId="6CE16E4B" w14:textId="77777777" w:rsidR="00955AEF" w:rsidRDefault="00D2562F">
      <w:r>
        <w:t>{"câu hỏi": "Mô tả sự khác biệt giữa bài tập kỵ khí và aerobic.", "trả lời": "Tập thể dục nhịp điệu và kỵ khí là hai hình thức hoạt động thể chất hoạt động cơ thể theo những cách khác nhau. Sự khác biệt chính giữa hai loại bài tập là sự hiện diện hay vắng mặt của oxy.\n\nBài tập aerobic, còn được gọi là cardio, là một loại hoạt động thể chất cần oxy để tạo ra năng lượng. Loại bài tập này thường liên quan đến các chuyển động nhịp nhàng làm tăng nhịp tim và nhịp thở, cho phép cơ thể lấy nhiều oxy hơn để cung cấp năng lượng cho cơ bắp. Các ví dụ phổ biến của bài tập aerobic bao gồm chạy, đạp xe, bơi lội và khiêu vũ.Mặt khác, tập thể dục kỵ khí là một loại hoạt động thể chất không cần oxy để tạo ra năng lượng. Thay vào đó, cơ thể dựa vào các nguồn năng lượng khác, chẳng hạn như carbohydrate được lưu trữ, để cung cấp nhiên liệu cho các hoạt động ngắn, cường độ cao. Loại bài tập này thường cường độ cao hơn bài tập aerobic và liên quan đến các hoạt động như cử tạ, chạy nước rút và nhảy. Tóm lại, bài tập aerobic sử dụng oxy để tạo ra năng lượng và thường được thực hiện ở cường độ vừa phải trong thời gian dài hơn, trong khi bài tập kỵ khí dựa vào các nguồn năng lượng khác để thúc đẩy các đợt hoạt động cường độ cao ngắn. Cả hai loại bài tập đều mang lại nhiều lợi ích cho sức khỏe và có thể được kết hợp vào một thói quen tập thể dục toàn diện."}</w:t>
      </w:r>
    </w:p>
    <w:p w14:paraId="1F512D88" w14:textId="77777777" w:rsidR="00955AEF" w:rsidRDefault="00D2562F">
      <w:r>
        <w:t>{"câu hỏi": "Chọn sự tương tự tốt nhất cho việc học.", "câu trả lời": "Một sự tương tự có thể có cho việc học là nó giống như xây dựng một cơ bắp. Cũng giống như bạn cần tập thể dục cơ bắp thường xuyên để làm cho chúng mạnh mẽ hơn, bạn cần liên tục sử dụng tâm trí của mình và thách thức nó để học hỏi và trở nên hiểu biết hơn. Trong cả hai trường hợp, điều quan trọng là phải thúc đẩy bản thân, nhưng cũng cho phép nghỉ ngơi và phục hồi. Với thời gian và nỗ lực, bạn có thể trở nên mạnh mẽ và có khả năng hơn, nhưng nó đòi hỏi sự cống hiến và cam kết."}</w:t>
      </w:r>
    </w:p>
    <w:p w14:paraId="084C7EAB" w14:textId="77777777" w:rsidR="00955AEF" w:rsidRDefault="00D2562F">
      <w:r>
        <w:t>{"question": "Liệt kê 5 phương pháp hay nhất về lập trình Java.", "Trả lời": "1. Sử dụng kiểu mã hóa nhất quán: Đảm bảo tuân theo kiểu mã hóa và quy ước đặt tên nhất quán trong suốt mã của bạn. Điều này sẽ cải thiện khả năng đọc và giúp các lập trình viên khác hiểu mã của bạn dễ dàng hơn. \ n \ n2. Viết tài liệu và nhận xét tốt: Viết nhận xét javadoc rõ ràng và súc tích cho tất cả các lớp và phương pháp của bạn. Nhận xét nội tuyến cũng nên được sử dụng để giải thích bất kỳ mã hoặc logic phức tạp nào, giúp người khác dễ dàng hiểu những gì bạn đang làm. \ n \ n3. Giữ phương pháp và lớp học ngắn: Tránh các phương pháp viết và các lớp quá dài. Thay vào đó, hãy chia chúng thành các đơn vị nhỏ hơn, tập trung hơn, dễ hiểu và dễ bảo trì hơn. \ n \ n4. Sử dụng tên biến có ý nghĩa: Chọn tên biến rõ ràng, súc tích và có ý nghĩa. Điều này sẽ giúp làm cho mã của bạn dễ đọc hơn và giúp người khác dễ dàng hiểu những gì các biến của bạn đại diện. \ n \ n5. Kiểm tra mã của bạn: Đảm bảo kiểm tra kỹ lưỡng mã của bạn để đảm bảo rằng nó hoạt động như mong đợi. Điều này bao gồm viết các bài kiểm tra đơn vị để đảm bảo các phương pháp riêng lẻ của bạn hoạt động chính xác, cũng như kiểm tra tích hợp để đảm bảo tất cả các phần của ứng dụng của bạn hoạt động cùng nhau một cách chính xác."}</w:t>
      </w:r>
    </w:p>
    <w:p w14:paraId="79A42BCD" w14:textId="77777777" w:rsidR="00955AEF" w:rsidRDefault="00D2562F">
      <w:r>
        <w:t xml:space="preserve">{"câu hỏi": "Có thể học một ngôn ngữ mới trong một tháng không?", "câu trả lời": "Không chắc ai đó có thể trở nên thông thạo một ngôn ngữ mới chỉ trong một tháng, vì việc tiếp thu </w:t>
      </w:r>
      <w:r>
        <w:lastRenderedPageBreak/>
        <w:t>ngôn ngữ cần có thời gian, thực hành và đắm chìm. Tuy nhiên, với nghiên cứu và thực hành chuyên sâu, ai đó chắc chắn có thể đạt được tiến bộ đáng kể trong việc học những điều cơ bản của một ngôn ngữ trong một tháng. Số lượng ai đó có thể học cũng phụ thuộc vào kinh nghiệm học ngôn ngữ trước đây của cá nhân, lượng thời gian và nỗ lực họ dành cho việc học và ngôn ngữ họ đang cố gắng học, vì một số ngôn ngữ có cấu trúc phức tạp hơn những ngôn ngữ khác."}</w:t>
      </w:r>
    </w:p>
    <w:p w14:paraId="2A3154D4" w14:textId="77777777" w:rsidR="00955AEF" w:rsidRDefault="00D2562F">
      <w:r>
        <w:t>{"câu hỏi": "Thực hiện hành trình được đề xuất cho chuyến đi 3 ngày đến San Francisco.", "câu trả lời": "Đây là hành trình được đề xuất cho chuyến đi 3 ngày đến San Francisco:\n\n#### Ngày 1: \n\n- Bắt đầu chuyến đi của bạn bằng cách ghé thăm Cầu Cổng Vàng mang tính biểu tượng. Đi bộ qua cầu và tận hưởng khung cảnh tuyệt đẹp của thành phố. \ n- Tiếp theo, đi đến Fisherman's Wharf và cắn một miếng để ăn tại một trong những quầy hải sản hoặc nhà hàng. Khám phá khu vực và dừng lại ở Bến tàu 39 để xem những con sư tử biển làm nhà của chúng ở đó. \ n- Đi phà từ Bến tàu 33 đến nhà tù đảo khét tiếng Alcatraz. Tham quan cơ sở và tìm hiểu về lịch sử của nó.\n\n##### Ngày 2: \n\n- Bắt đầu ngày mới của bạn với chuyến thăm Công viên Cổng Vàng. Đi dạo thong thả qua Vườn trà Nhật Bản và Nhạc viện Hoa. \n- Đi đến khu phố Haight-Ashbury, nổi tiếng với sự liên kết với văn hóa hippie của những năm 1960. Duyệt qua các cửa hàng cổ điển, cửa hàng băng đĩa và hiệu sách.\n- Tiếp theo, ghé thăm Painted Ladies, một dãy nhà Victoria được khôi phục tuyệt đẹp trên Phố Steiner. \ n- Vào buổi tối, đi đến khu phố Tàu và khám phá những con phố, cửa hàng và nhà hàng nhộn nhịp. \ n \ n # #### Ngày 3: \n \ n- Bắt đầu buổi sáng của bạn bằng cách ghé thăm Cung điện Mỹ thuật, một nơi xinh đẹp,  Cấu trúc lấy cảm hứng từ La Mã ban đầu được xây dựng cho Triển lãm Panama-Thái Bình Dương năm 1915. \ n- Sau đó, đi bộ qua Quận Mission sôi động và kiểm tra những bức tranh tường đầy màu sắc và nghệ thuật đường phố. \ n - Dừng lại ở Chợ Xây dựng Phà để ăn trưa và nếm thử một số món ăn và đồ uống địa phương. \ n - Kết thúc chuyến đi của bạn bằng một chuyến đi trên một trong những cáp treo lịch sử của San Francisco. Ngắm nhìn cảnh quan và âm thanh của thành phố khi bạn leo lên những ngọn đồi nổi tiếng của nó."}</w:t>
      </w:r>
    </w:p>
    <w:p w14:paraId="41901E82" w14:textId="77777777" w:rsidR="00955AEF" w:rsidRDefault="00D2562F">
      <w:r>
        <w:t xml:space="preserve">{"câu hỏi": "So sánh và đối chiếu trí tuệ cảm xúc và trí tuệ nhận thức.", "câu trả lời": "Trí tuệ cảm xúc và trí tuệ nhận thức là hai dạng trí thông minh riêng biệt được kết nối với nhau và đóng một vai trò quan trọng trong việc xác định trí thông minh tổng thể của một người.\n \ n Trí tuệ nhận thức đề cập đến các khả năng như lý luận logic, giải quyết vấn đề và tư duy phê phán. Nó thường được đo lường bằng các bài kiểm tra nhận thức như bài kiểm tra Chỉ số thông minh (IQ), đánh giá khả năng suy nghĩ logic, nhớ lại và thao tác thông tin của một cá nhân và sử dụng lý luận trừu tượng. Trí tuệ nhận thức thường được liên kết với phía bên trái của não, và được coi là một dạng trí thông minh phân tích và khách quan hơn. Mặt khác, trí tuệ cảm xúc liên quan đến khả năng nhận biết, hiểu và quản lý cảm xúc của chính chúng ta cũng như cảm xúc của người khác. Nó liên quan đến các kỹ năng như đồng cảm, tự nhận thức, tự điều chỉnh và kỹ năng xã hội. Trí tuệ cảm xúc được coi là trực quan và chủ quan hơn trong tự nhiên, và thường được liên kết với phía bên phải của não. Một trong những khác biệt chính giữa trí tuệ cảm xúc và nhận thức là cách chúng được sử dụng trong cuộc sống hàng ngày. Trí tuệ nhận thức được sử dụng trong các nhiệm vụ liên quan đến tư duy logic và giải quyết vấn đề, chẳng hạn như hoàn thành một vấn đề toán học hoặc lập kế hoạch cho </w:t>
      </w:r>
      <w:r>
        <w:lastRenderedPageBreak/>
        <w:t>một dự án. Trí tuệ cảm xúc được sử dụng trong các tương tác xã hội, chẳng hạn như quản lý xung đột, xây dựng mối quan hệ và thể hiện cảm xúc một cách thích hợp. Trong khi trí tuệ nhận thức rất quan trọng cho sự thành công trong học tập và nghề nghiệp, trí tuệ cảm xúc đóng một vai trò quan trọng trong các mối quan hệ cá nhân và nghề nghiệp. Nghiên cứu đã chỉ ra rằng trí tuệ cảm xúc có liên quan đến việc cải thiện sức khỏe tâm thần, hiệu suất công việc và khả năng lãnh đạo. Tóm lại, trí tuệ nhận thức và trí tuệ cảm xúc là hai loại trí thông minh khác nhau đều quan trọng đối với hoạt động của con người. Trí tuệ nhận thức dựa trên khả năng suy luận logic và giải quyết vấn đề, trong khi trí tuệ cảm xúc tập trung vào khả năng nhận biết và quản lý cảm xúc. Cả hai dạng trí thông minh đều bổ sung cho nhau và góp phần vào trí thông minh tổng thể và thành công trong cuộc sống."}</w:t>
      </w:r>
    </w:p>
    <w:p w14:paraId="50EF44BB" w14:textId="77777777" w:rsidR="00955AEF" w:rsidRDefault="00D2562F">
      <w:r>
        <w:t>{"câu hỏi": "Đề xuất một cách sáng tạo để ghi chú trong khi học.", "Trả lời": "Một cách sáng tạo để ghi chú trong khi học là sử dụng sơ đồ tư duy. Bản đồ tư duy là một sơ đồ trực quan được sử dụng để tổ chức và kết nối thông tin, giúp dễ nhớ và dễ hiểu hơn. Bắt đầu bằng cách viết chủ đề hoặc khái niệm chính ở trung tâm và vẽ các nhánh ra ngoài để đại diện cho các chủ đề phụ. Sử dụng các màu sắc, biểu tượng và hình ảnh khác nhau để làm cho bản đồ tư duy hấp dẫn và đáng nhớ hơn. Kỹ thuật này có thể đặc biệt hữu ích cho các môn học như lịch sử, văn học và khoa học, nơi có nhiều khái niệm và ý tưởng liên quan đến nhau. Bạn thậm chí có thể sử dụng phần mềm hoặc ứng dụng để tạo bản đồ tư duy kỹ thuật số có thể dễ dàng chỉnh sửa và chia sẻ với người khác."}</w:t>
      </w:r>
    </w:p>
    <w:p w14:paraId="062C9C2B" w14:textId="77777777" w:rsidR="00955AEF" w:rsidRDefault="00D2562F">
      <w:r>
        <w:t>{"câu hỏi": "Viết mô tả trang web cho dịch vụ giao trái cây.", "trả lời": "Chào mừng bạn đến với Dịch vụ giao trái cây tươi của chúng tôi, nơi chúng tôi tin rằng mọi người đều xứng đáng được tiếp cận dễ dàng với trái cây tươi, tốt cho sức khỏe và ngon! Với dịch vụ của chúng tôi, bạn có thể thưởng thức nhiều loại trái cây theo mùa và kỳ lạ, được hái bằng tay và giao ngay trước cửa nhà bạn. Nhiệm vụ của chúng tôi là giúp bạn dễ dàng duy trì lối sống lành mạnh bằng cách cung cấp cho bạn những loại trái cây chất lượng tốt nhất có nguồn gốc từ các trang trại địa phương và các nhà cung cấp đáng tin cậy. Trang web dễ sử dụng của chúng tôi cho phép bạn duyệt lựa chọn của chúng tôi, tùy chỉnh đơn đặt hàng và lên lịch giao hàng một cách thuận tiện. Hãy thử chúng tôi ngay hôm nay và trải nghiệm sự tiện lợi và niềm vui khi có trái cây tươi được giao ngay cho bạn!"}</w:t>
      </w:r>
    </w:p>
    <w:p w14:paraId="786FD61D" w14:textId="77777777" w:rsidR="00955AEF" w:rsidRDefault="00D2562F">
      <w:r>
        <w:t xml:space="preserve">{"câu hỏi": "Tạo một kế hoạch bài học để dạy cho học sinh lớp 6 những điều cơ bản về lập kế hoạch chiến lược.", "câu trả lời": "Tên bài học: Giới thiệu về hoạch định chiến lược\n\nMục tiêu: Vào cuối bài học, học sinh lớp 6 sẽ có thể hiểu các nguyên tắc cơ bản của hoạch định chiến lược và cách áp dụng kiến thức này vào các dự án ở trường và các khía cạnh khác trong cuộc sống của họ.\n\nMaterials:\n- Bảng trắng/bút đánh dấu\n- Bút chì/giấy\n- Máy tính xách tay/máy chiếu hoặc tài liệu phát tay\n\nGiới thiệu:  (10 phút) \ n \ nBắt đầu bằng cách hỏi sinh viên xem họ đã bao giờ nghe nói về thuật ngữ 'hoạch định chiến lược' chưa. Lắng nghe câu trả lời của họ và cho phép họ chia sẻ suy nghĩ của họ về thuật ngữ này. Giải thích cho học sinh rằng lập kế hoạch chiến lược là quá trình thiết lập và đạt được mục tiêu bằng cách phát triển một lộ trình hoặc kế hoạch được cân nhắc kỹ lưỡng. \ n \ nHướng dẫn trực tiếp: (15 phút) \ n \ n1. Bắt đầu bằng cách giải thích rằng bước đầu tiên trong hoạch định chiến lược là thiết lập mục tiêu. Thảo luận về lý do tại sao điều quan trọng là đặt mục </w:t>
      </w:r>
      <w:r>
        <w:lastRenderedPageBreak/>
        <w:t>tiêu SMART (Cụ thể, Có thể đo lường được, Có thể đạt được, Thực tế, Có giới hạn thời gian). \ n \ n2. Tiếp theo, thảo luận về tầm quan trọng của việc phân tích các nguồn lực và khả năng sẵn có. Giải thích cách xác định điểm mạnh, điểm yếu, cơ hội và mối đe dọa (phân tích SWOT) để đưa ra quyết định sáng suốt khi lập kế hoạch chiến lược. \n\n3. Sau đó, giải thích rằng bước thứ ba là phát triển một kế hoạch hành động. Thảo luận về tầm quan trọng của việc tạo ra một kế hoạch hành động với các mục tiêu ngắn hạn, trung hạn và dài hạn, cách ưu tiên các nhiệm vụ và đặt ra các mốc thời gian thực tế. \n\n4. Cuối cùng, thảo luận về tầm quan trọng của việc theo dõi và đánh giá tiến độ. Giải thích rằng điều cần thiết là phải theo dõi tiến độ để đảm bảo rằng kế hoạch có hiệu quả và thực hiện bất kỳ điều chỉnh cần thiết nào. \ n \ n Thực hành có hướng dẫn: (15 phút) \ n \ n Khuyến khích học sinh làm việc theo nhóm 3-4 người để đưa ra kế hoạch chiến lược cho dự án trường học hoặc mục tiêu cá nhân. Hướng dẫn họ qua các bước thiết lập mục tiêu SMART, thực hiện phân tích SWOT, phát triển kế hoạch hành động và thiết lập phương pháp theo dõi tiến độ. \ n \ n Cho phép mỗi nhóm trình bày kế hoạch của họ trước lớp và cung cấp phản hồi cho các đồng nghiệp của họ. \ n \ n Kết luận: (10 phút) \ n \ n Tóm tắt những điểm chính của bài học, nhắc nhở học sinh rằng lập kế hoạch chiến lược là một kỹ năng sống thiết yếu mà họ có thể áp dụng vào trường học,  cuộc sống cá nhân, và sự nghiệp tương lai. \n\nKhuyến khích học sinh chia sẻ những ý nghĩ và cảm nghĩ của họ về bài học và đặt bất kỳ câu hỏi nào mà họ có thể có.\n\nĐánh giá: Quan sát sự tham gia của học sinh vào sinh hoạt nhóm và sự hiểu biết của họ về khái niệm thông qua các bài thuyết trình của họ. Đưa cho họ một bài kiểm tra ngắn hoặc bài tập để đánh giá mức độ hiểu của họ về bài học.\n\nNhìn chung, bài học này cung cấp phần giới thiệu"}</w:t>
      </w:r>
    </w:p>
    <w:p w14:paraId="75761516" w14:textId="77777777" w:rsidR="00955AEF" w:rsidRDefault="00D2562F">
      <w:r>
        <w:t>{"câu hỏi": "Công nghệ có thể giúp giảm nghèo như thế nào?", "Trả lời": "Công nghệ có thể đóng một vai trò quan trọng trong việc giảm nghèo theo nhiều cách. Dưới đây là một số cách công nghệ có thể giúp giảm nghèo: \ n \ n1. Tăng khả năng tiếp cận thông tin: Sự gia tăng của các thiết bị di động và internet giúp người nghèo dễ dàng tiếp cận thông tin về sức khỏe, vệ sinh, kỹ thuật canh tác và các kiểu thời tiết. Thông tin này có thể cải thiện chất lượng cuộc sống của họ và giúp họ đưa ra quyết định tốt hơn. Cải thiện nông nghiệp: Công nghệ đang được sử dụng để cải thiện phương pháp canh tác và năng suất cây trồng. Ví dụ, nông nghiệp chính xác sử dụng hình ảnh vệ tinh, cảm biến và máy bay không người lái có thể giúp nông dân tối ưu hóa việc sử dụng các nguồn tài nguyên như phân bón, nước và hạt giống. Điều này dẫn đến năng suất cây trồng cao hơn và tăng thu nhập cho nông dân. \n\n3. Tài chính toàn diện kỹ thuật số: Công nghệ đang giúp mang lại các dịch vụ tài chính, chẳng hạn như ngân hàng di động, cho những người trước đây không có quyền truy cập vào chúng. Nhờ đó, những người nghèo có thể tiết kiệm, vay mượn và chuyển tiền một cách an toàn, điều này có thể giúp họ thoát nghèo. Thương mại điện tử: Sự trỗi dậy của thương mại điện tử đã cho phép các doanh nghiệp nhỏ tiếp cận thị trường toàn cầu. Việc tăng khả năng tiếp cận thị trường này có thể giúp các doanh nhân tăng thu nhập, tạo việc làm và giảm nghèo. Học từ xa: Công nghệ đang giúp người nghèo dễ dàng tiếp cận các tài nguyên giáo dục thông qua các khóa học trực tuyến và sách giáo khoa kỹ thuật số. Điều này có thể làm tăng tiềm năng kiếm tiền của họ và giúp họ thoát khỏi đói nghèo. Nhìn chung, bằng cách tận dụng những tiến bộ công nghệ, nghèo đói có thể được giảm bớt bằng cách cung cấp quyền truy cập thông tin, cải thiện nông nghiệp, thúc đẩy tài chính toàn diện, cho phép thương mại điện tử và tăng khả năng tiếp cận giáo dục.</w:t>
      </w:r>
    </w:p>
    <w:p w14:paraId="4E13E540" w14:textId="77777777" w:rsidR="00955AEF" w:rsidRDefault="00D2562F">
      <w:r>
        <w:lastRenderedPageBreak/>
        <w:t>{"câu hỏi": "Xây dựng một lập luận logic để hỗ trợ cho tuyên bố \"Theo dõi GPS nên là bắt buộc đối với tất cả các trình điều khiển".", "câu trả lời": "Một lập luận thuyết phục ủng hộ việc bắt buộc theo dõi GPS cho tất cả các trình điều khiển là nó sẽ cải thiện đáng kể an toàn đường bộ. Với tính năng theo dõi GPS, cơ quan thực thi pháp luật sẽ dễ dàng nhanh chóng xác định vị trí và ứng phó với các vụ tai nạn, giúp đảm bảo rằng những người bị thương được chăm sóc y tế kịp thời. Nó cũng sẽ dễ dàng hơn để theo dõi và giải quyết hành vi lái xe liều lĩnh hoặc nguy hiểm, từ đó sẽ làm giảm nguy cơ tai nạn và cứu sống. Ngoài ra, theo dõi GPS sẽ cung cấp dữ liệu có giá trị để phân tích giao thông, cho phép các nhà quy hoạch thành phố hiểu rõ hơn về mô hình giao thông và đưa ra quyết định sáng suốt hơn về phát triển cơ sở hạ tầng. Điều này có thể làm giảm đáng kể tắc nghẽn, rút ngắn thời gian đi làm và cải thiện trải nghiệm lái xe tổng thể. Một lợi ích khác của việc theo dõi GPS bắt buộc là nó có thể giúp phục hồi những chiếc xe bị đánh cắp. Với thiết bị theo dõi tại chỗ, cơ quan thực thi pháp luật sẽ được thông báo ngay lập tức và có thể dễ dàng xác định vị trí và lấy lại chiếc xe bị đánh cắp, giảm tác động của hành vi trộm cắp xe đối với các cá nhân và công ty bảo hiểm. Ngoài ra, theo dõi GPS có thể được sử dụng để phát triển các hệ thống giao thông hiệu quả và thân thiện với môi trường. Bằng cách phân tích dữ liệu du lịch, sẽ có thể thiết kế các tuyến giao thông công cộng hiệu quả hơn, thúc đẩy đi chung xe và khuyến khích các phương thức giao thông thân thiện với môi trường, tất cả đều sẽ tác động tích cực đến môi trường. Tóm lại, việc theo dõi GPS bắt buộc đối với tất cả các tài xế sẽ cải thiện an toàn đường bộ, cung cấp dữ liệu có giá trị để phân tích giao thông, giúp thu hồi những chiếc xe bị đánh cắp và bảo vệ môi trường; Do đó, đây là một biện pháp cần được xem xét nghiêm túc."}</w:t>
      </w:r>
    </w:p>
    <w:p w14:paraId="6C4EB69E" w14:textId="77777777" w:rsidR="00955AEF" w:rsidRDefault="00D2562F">
      <w:r>
        <w:t>{"câu hỏi": "Giả sử sqrt(1 + sqrt(2y-3)) = sqrt(6); find y.", "answer": "We are given: \n\nsqrt(1 + sqrt(2y-3)) = sqrt(6)\n\nĐể giải cho y: \n\nSquaring cả hai vế cho:\n\n1 + sqrt(2y-3) = (sqrt(1 + sqrt(2y-3)))^2 = (sqrt(6))^2 = 6.\n\nSo,\n\nsqrt(2y-3) = 5\n\nSquaring cả hai vế một lần nữa cho:\n\n2y - 3 = (sqrt(2y-3))^2 = 5^2 = 25\n\nDo đó,  \n\ny = (25+3)/2 = 14.\n\nDo đó, nghiệm là y = 14."}</w:t>
      </w:r>
    </w:p>
    <w:p w14:paraId="22C0BA98" w14:textId="77777777" w:rsidR="00955AEF" w:rsidRDefault="00D2562F">
      <w:r>
        <w:t>{"câu hỏi": "Xác định phương pháp nào nên được sử dụng để giải phương trình này: - 2y + 6 = 10", "trả lời": "Để giải phương trình 2y + 6 = 10, bạn có thể sử dụng phương pháp sau: \n\n1. Bắt đầu bằng cách cô lập số hạng có chứa biến y ở một bên của phương trình. Trong trường hợp này, trừ 6 từ cả hai vế của phương trình để cô lập số hạng 2y:\n\n2y + 6 - 6 = 10 - 6\n2y = 4\n\n2. Tiếp theo, bạn cần loại bỏ hệ số của số hạng y để có được giá trị của nó. Để làm điều này, chia cả hai vế của phương trình cho hệ số, là 2:\n\n(2y) / 2 = 4 / 2\ny = 2\n\nVì vậy, nghiệm của phương trình 2y + 6 = 10 là y = 2."}</w:t>
      </w:r>
    </w:p>
    <w:p w14:paraId="56C321F9" w14:textId="77777777" w:rsidR="00955AEF" w:rsidRDefault="00D2562F">
      <w:r>
        <w:t xml:space="preserve">{"câu hỏi": "Mô tả khái niệm cân bằng ngắt quãng.", "câu trả lời": "Cân bằng ngắt quãng đề cập đến lý thuyết tiến hóa cho thấy rằng thay vì các loài tiến hóa dần dần thông qua những thay đổi nhỏ, sự tiến hóa của các loài được đặc trưng bởi thời gian dài trì trệ bị ngắt quãng bởi sự bùng nổ nhanh chóng của sự thay đổi đáng kể. Ý tưởng này được đề xuất bởi các nhà cổ sinh vật học Niles Eldredge và Stephen Jay Gould vào năm 1972, những người lập luận rằng những sự bùng nổ thay đổi này thường xảy ra trong các quần thể nhỏ, bị cô lập và có thể dẫn đến sự hình thành các loài mới. Mặt khác, các giai đoạn ứ đọng tương ứng với thời gian khi các loài vẫn ổn định về hình thái trong thời gian dài của thời gian địa chất, với sự </w:t>
      </w:r>
      <w:r>
        <w:lastRenderedPageBreak/>
        <w:t>thay đổi tiến hóa xảy ra rất chậm hoặc hoàn toàn không. Trạng thái cân bằng ngắt quãng mâu thuẫn với quan điểm truyền thống hơn về chủ nghĩa dần dần và đã trở thành một khái niệm quan trọng trong việc tìm hiểu lịch sử tiến hóa của sự sống trên Trái đất."}</w:t>
      </w:r>
    </w:p>
    <w:p w14:paraId="16FB359C" w14:textId="77777777" w:rsidR="00955AEF" w:rsidRDefault="00D2562F">
      <w:r>
        <w:t>{"câu hỏi": "Giải thích tại sao ô tô điện tốt hơn so với các đối tác xăng / diesel của chúng.", "câu trả lời": "Có một số lý do tại sao ô tô điện được coi là tốt hơn so với các đối tác xăng hoặc dầu diesel của chúng, bao gồm: \ n \ n1. Tác động môi trường: Một trong những ưu điểm chính của ô tô điện là giảm tác động môi trường. Ô tô điện không có khí thải ống xả, có nghĩa là chúng không tạo ra bất kỳ chất ô nhiễm có hại nào góp phần gây ô nhiễm không khí và biến đổi khí hậu. Tạo ra điện để cung cấp năng lượng cho ô tô điện tạo ra khí thải, nhưng ngay cả khi tính đến điều này, ô tô điện có lượng khí thải carbon nhỏ hơn nhiều so với xe chạy bằng xăng hoặc diesel. Tiết kiệm chi phí: Xe điện chạy rẻ hơn xe xăng hoặc dầu diesel. Chi phí điện thấp hơn đáng kể so với chi phí nhiên liệu và ô tô điện cũng hiệu quả hơn, có nghĩa là chúng cần ít năng lượng hơn để di chuyển cùng một quãng đường. Trên hết, ô tô điện có ít bộ phận chuyển động hơn xe động cơ đốt trong, giảm nhu cầu bảo trì và sửa chữa, điều này có thể làm giảm đáng kể tổng chi phí sở hữu. Đi xe yên tĩnh và êm ái: Xe điện yên tĩnh hơn nhiều so với xe xăng hoặc diesel, và chúng cũng mang lại trải nghiệm lái mượt mà hơn. Động cơ điện cung cấp mô-men xoắn tức thì, có nghĩa là khả năng tăng tốc tức thời và chuyến đi mượt mà hơn so với động cơ xăng hoặc diesel cần tăng tốc qua các bánh răng. Việc không có tiếng ồn động cơ cũng làm cho trải nghiệm lái xe yên bình hơn. \ n \ n4. Ô tô điện có công nghệ tiên tiến hơn: Xe điện thường được trang bị công nghệ tiên tiến hơn so với các đối tác xăng hoặc diesel. Nhiều xe điện đi kèm với các tính năng như phanh tái tạo, thu năng lượng thường bị mất trong quá trình phanh và đưa nó trở lại pin, giúp mở rộng phạm vi hoạt động của xe. Ngoài ra còn có ngày càng nhiều tính năng an toàn tiên tiến có sẵn trong ô tô điện, chẳng hạn như phanh khẩn cấp tự động và cảnh báo chệch làn đường. Nhìn chung, ô tô điện mang lại một số lợi thế so với các đối tác xăng hoặc diesel về tác động môi trường, hiệu quả chi phí, trải nghiệm lái xe và công nghệ.</w:t>
      </w:r>
    </w:p>
    <w:p w14:paraId="3E446795" w14:textId="77777777" w:rsidR="00955AEF" w:rsidRDefault="00D2562F">
      <w:r>
        <w:t>{"question": "Viết mô tả về nhân vật trong câu sau. - Ông già gắt gỏng đang ngồi trong góc.", "trả lời": "Nhân vật trong câu là một ông già có tâm trạng không tốt, như được mô tả bởi tính từ \"gắt gỏng". Anh ta có khả năng cau mày hoặc cau có trên khuôn mặt và dường như đang cô lập bản thân khỏi môi trường xung quanh vì anh ta đang ngồi trong góc. Tuổi của anh ta không được biết ngoài thực tế là anh ta đã già, và không có gì khác được đưa ra về ngoại hình, tính cách hoặc cốt truyện của anh ta."}</w:t>
      </w:r>
    </w:p>
    <w:p w14:paraId="614684A9" w14:textId="77777777" w:rsidR="00955AEF" w:rsidRDefault="00D2562F">
      <w:r>
        <w:t xml:space="preserve">{"câu hỏi": "Làm thế nào để các nhà kinh tế đo lường tăng trưởng kinh tế?", "Trả lời": "Một trong những cách phổ biến nhất mà các nhà kinh tế đo lường tăng trưởng kinh tế là bằng cách tính toán tỷ lệ phần trăm tăng Tổng sản phẩm quốc nội (GDP) trong một khoảng thời gian nhất định, thường là một năm. GDP đại diện cho tổng giá trị của tất cả hàng hóa và dịch vụ được sản xuất trong biên giới của một quốc gia trong một khoảng thời gian cụ thể. GDP có thể được tính bằng nhiều cách tiếp cận khác nhau, nhưng phổ biến nhất là phương pháp chi tiêu, cộng tất cả chi tiêu cho các sản phẩm và dịch vụ trong một nền kinh tế trong một khoảng thời gian nhất định và cách tiếp cận thu nhập,  tổng hợp tất cả thu nhập kiếm được trong một nền kinh tế trong cùng một khoảng thời gian. Cả hai phương pháp về mặt lý </w:t>
      </w:r>
      <w:r>
        <w:lastRenderedPageBreak/>
        <w:t>thuyết sẽ cho kết quả giống nhau, vì tổng chi tiêu cho hàng hóa và dịch vụ phải bằng tổng thu nhập kiếm được. Các nhà kinh tế cũng điều chỉnh số liệu tăng trưởng GDP theo lạm phát, cho phép họ so sánh tốc độ tăng trưởng kinh tế qua các năm khác nhau. Các biện pháp khác được sử dụng để đánh giá tăng trưởng kinh tế bao gồm tăng thu nhập thực tế bình quân đầu người, thay đổi tỷ lệ việc làm và tăng năng suất. Tóm lại, các nhà kinh tế sử dụng nhiều biện pháp khác nhau để đánh giá tăng trưởng kinh tế, nhưng một trong những biện pháp được sử dụng rộng rãi nhất là tỷ lệ phần trăm tăng GDP thực tế theo thời gian.</w:t>
      </w:r>
    </w:p>
    <w:p w14:paraId="695C36D0" w14:textId="77777777" w:rsidR="00955AEF" w:rsidRDefault="00D2562F">
      <w:r>
        <w:t>{"câu hỏi": "Kết hợp 8 quốc gia đông dân nhất thế giới với dân số tương ứng của họ. - Trung Quốc - 1,4 tỷ\nHoa Kỳ - 330 triệu\nẤn Độ - 1,3 tỷ\nIndonesia - 270 triệu\nBrasil - 210 triệu\nPakistan - 220 triệu\nNigeria - 200 triệu\nBangladesh - 165 triệu", "trả lời": "1. Trung Quốc: 1,4 tỷ\n2. Ấn Độ: 1,3 tỷ\n3. Hoa Kỳ: 330 triệu\n4. Indonesia: 270 triệu\n5. Pakistan: 220 triệu\n6. Brazil: 210 triệu\n7. Nigeria: 200 triệu \ n8. Bangladesh: 165 triệu"}</w:t>
      </w:r>
    </w:p>
    <w:p w14:paraId="11AFA73A" w14:textId="77777777" w:rsidR="00955AEF" w:rsidRDefault="00D2562F">
      <w:r>
        <w:t>{"câu hỏi": "Đưa ra lời khuyên về cách thiết lập tốt nhất một không gian học tập ở nhà.", "câu trả lời": "Điều quan trọng là phải có một không gian học tập chuyên dụng để giúp bạn làm việc hiệu quả, tập trung và có tổ chức hơn trong khi học ở nhà. Dưới đây là một số mẹo để giúp bạn thiết lập một khu vực học tập thuận lợi: \ n \ n1. Tìm một không gian yên tĩnh và thoải mái: Xác định một khu vực trong nhà bạn yên tĩnh và không bị phân tâm. Đây có thể là một phòng riêng biệt hoặc một góc yên tĩnh mà bạn có thể chỉ định để học. Chọn một chiếc ghế và bàn làm việc tiện dụng để giảm căng thẳng và khó chịu trong các buổi học dài. \ n \ n2. Dọn dẹp và sắp xếp: Xóa không gian xung quanh bạn và giữ cho nó có tổ chức. Quá nhiều lộn xộn trên bàn làm việc hoặc môi trường xung quanh có thể gây mất tập trung và khó tập trung. Sử dụng người giữ hồ sơ và người tổ chức để giữ tài liệu học tập và văn phòng phẩm của bạn theo thứ tự. \ n \ n3. Đảm bảo ánh sáng dồi dào: Thiết lập không gian học tập của bạn gần cửa sổ để lấy ánh sáng tự nhiên hoặc đảm bảo rằng nó được chiếu sáng tốt bằng đèn. Ánh sáng tốt sẽ làm giảm mỏi mắt và cải thiện sự tập trung. \ n \ n4. Giảm thiểu phiền nhiễu: Giữ phiền nhiễu ở mức tối thiểu. Điều này có nghĩa là tắt tiếng hoặc tắt điện thoại của bạn, đóng các tab trình duyệt không cần thiết và tắt TV. \ n \ n5. Cá nhân hóa không gian học tập của bạn: Thêm một số điểm nhấn cá nhân vào không gian học tập của bạn để làm cho nó hấp dẫn hơn. Điều này có thể bao gồm hình ảnh, trích dẫn động lực, cây cối hoặc các vật dụng trang trí khác giúp tạo ra một môi trường học tập tích cực. \ n \ n6. Linh hoạt để thay đổi tư thế: Tránh ngồi ở cùng một vị trí trong thời gian dài, có thể dẫn đến mệt mỏi và căng cơ. Hãy xem xét một bàn đứng hoặc một chiếc ghế cho phép bạn dễ dàng thay đổi vị trí và thay đổi tư thế của bạn. Bằng cách làm theo những lời khuyên này, bạn có thể tạo ra một không gian học tập ở nhà có lợi cho năng suất và học tập. Hãy nhớ nghỉ ngơi thường xuyên và rời khỏi không gian học tập của mình để tạo cơ hội nghỉ ngơi và nạp lại năng lượng."}</w:t>
      </w:r>
    </w:p>
    <w:p w14:paraId="1AAF117F" w14:textId="77777777" w:rsidR="00955AEF" w:rsidRDefault="00D2562F">
      <w:r>
        <w:t xml:space="preserve">{"câu hỏi": "Giải thích hoạt động của tủ lạnh.", "trả lời": "Tủ lạnh là một thiết bị được thiết kế để giữ cho thực phẩm và đồ uống của bạn lạnh và tươi bằng cách làm chậm hoạt động của vi khuẩn. Nó thực hiện điều này bằng cách sử dụng một quá trình gọi là làm lạnh, bao gồm sự hấp thụ nhiệt từ bên trong tủ lạnh và giải phóng sau đó ra bên ngoài. \ n \ n Các thành phần chính tham gia vào quá trình làm lạnh bao gồm máy nén, bình ngưng, thiết bị bay hơi và chất </w:t>
      </w:r>
      <w:r>
        <w:lastRenderedPageBreak/>
        <w:t>làm lạnh. Chất làm lạnh là một chất lỏng đặc biệt được sử dụng để truyền nhiệt từ nơi này sang nơi khác. \ n \ n Quá trình làm lạnh hoạt động bằng cách nén chất làm lạnh bên trong máy nén, làm tăng nhiệt độ và áp suất của nó. Khí nóng, áp suất cao này sau đó di chuyển đến bình ngưng, được đặt bên ngoài tủ lạnh. Ở đây, chất làm lạnh giải phóng nhiệt của nó ra không khí xung quanh và nguội đi, biến thành chất lỏng. \ n \ n Chất làm lạnh lỏng áp suất thấp, mát mẻ này sau đó chảy vào thiết bị bay hơi, được đặt bên trong tủ lạnh. Khi nó di chuyển qua thiết bị bay hơi, nó hấp thụ nhiệt từ thực phẩm và không khí bên trong tủ lạnh, làm mát chúng. Chất làm lạnh sau đó biến trở lại thành khí và chảy trở lại máy nén, nơi quá trình bắt đầu lại từ đầu. \ n \ n Toàn bộ quá trình được điều chỉnh bởi một bộ điều chỉnh nhiệt, phát hiện nhiệt độ bên trong tủ lạnh và bật hoặc tắt máy nén để duy trì nhiệt độ mong muốn. Bằng cách này, tủ lạnh giữ cho thực phẩm và đồ uống của bạn mát mẻ và tươi ngon trong thời gian dài hơn."}</w:t>
      </w:r>
    </w:p>
    <w:p w14:paraId="493EFC2B" w14:textId="77777777" w:rsidR="00955AEF" w:rsidRDefault="00D2562F">
      <w:r>
        <w:t>{"câu hỏi": "Tạo lập luận thuyết phục ủng hộ việc đọc sách.", "trả lời": "Có rất ít hoạt động phong phú hơn đọc sách. Bằng cách đào sâu vào các trang của một cuốn sách hay, bạn đang mở ra cho mình một thế giới kiến thức, sáng tạo và trí tưởng tượng. Trước hết, đọc sách là một trong những cách tốt nhất để cải thiện khả năng nhận thức của bạn. Thông qua hành động đọc, bạn rèn luyện khả năng tập trung, hiểu và nhớ lại thông tin của bộ não. Quá trình này làm cho bạn thông minh và sắc bén hơn trong cuộc sống hàng ngày. Thứ hai, sách có thể đưa bạn đến một thực tế khác, mở rộng chân trời và nâng cao hiểu biết của bạn về thế giới. Cho dù đó là một câu chuyện hư cấu hay một câu chuyện phi hư cấu về một sự kiện, sách cho phép bạn trải nghiệm những nền văn hóa mới, gặp gỡ những người khác nhau và ghé thăm những nơi bạn chưa từng đến. Những trải nghiệm này mở rộng quan điểm của bạn và giúp bạn phát triển sự đồng cảm và hiểu biết đối với người khác. Hơn nữa, đọc sách là một liều thuốc giảm căng thẳng tuyệt vời. Các nghiên cứu cho thấy những người đọc thường xuyên ít bị căng thẳng hơn những người không đọc. Đắm mình trong một cuốn sách là một cách tuyệt vời để thư giãn và thoát khỏi những áp lực của cuộc sống hàng ngày. Cuối cùng, đọc sách là một hoạt động cực kỳ thú vị. Có một niềm vui đặc biệt khi lạc vào một cuốn sách hay, trong việc cảm nhận cảm xúc của các nhân vật và xem cốt truyện mở ra trong mắt bạn. Đọc sách có thể truyền cảm hứng cho bạn, khiến bạn cười, làm bạn khóc và để lại cho bạn những hiểu biết sâu sắc ở lại với bạn trong nhiều năm tới. Tóm lại, đọc sách là một hoạt động vô cùng bổ ích mang lại nhiều lợi ích. Nó giúp bạn phát triển trí tuệ, mở rộng quan điểm của bạn, giảm căng thẳng và cung cấp một nguồn giải trí chưa từng có. Vì vậy, hãy tiếp tục, chọn một cuốn sách hay, và để cuộc hành trình của bạn bắt đầu."}</w:t>
      </w:r>
    </w:p>
    <w:p w14:paraId="105CDEF5" w14:textId="77777777" w:rsidR="00955AEF" w:rsidRDefault="00D2562F">
      <w:r>
        <w:t>{"câu hỏi": "Cô lập tọa độ của điểm (-3, 4)", "trả lời": "Tọa độ của điểm (-3, 4) như sau: \nx-tọa độ = -3 và y-tọa độ = 4. \n\nNó nằm trong hệ tọa độ Cartesian, chúng ta biểu diễn một điểm trong mặt phẳng 2D với một cặp số có thứ tự (x, y). Số đầu tiên đề cập đến tọa độ x và số thứ hai đề cập đến tọa độ y."}</w:t>
      </w:r>
    </w:p>
    <w:p w14:paraId="55E20E9B" w14:textId="77777777" w:rsidR="00955AEF" w:rsidRDefault="00D2562F">
      <w:r>
        <w:t>{"câu hỏi": "Hãy cho chúng tôi biết kiểu dữ liệu của những gì được lưu trữ trong biến x - x = \"Hello World!\"", "câu trả lời": "Kiểu dữ liệu của những gì được lưu trữ trong biến x là một chuỗi."}</w:t>
      </w:r>
    </w:p>
    <w:p w14:paraId="5C573396" w14:textId="77777777" w:rsidR="00955AEF" w:rsidRDefault="00D2562F">
      <w:r>
        <w:lastRenderedPageBreak/>
        <w:t>{"question": "Sửa đổi đoạn mã sau để in ra kết quả 5. - a = 2\nb = 2\nprint(a+b)", "answer": "Chắc chắn, đây là một cách bạn có thể sửa đổi mã để in kết quả 5:\n\na = 2\nb = 3\nprint(a+b)"}</w:t>
      </w:r>
    </w:p>
    <w:p w14:paraId="1862F52F" w14:textId="77777777" w:rsidR="00955AEF" w:rsidRDefault="00D2562F">
      <w:r>
        <w:t>{"câu hỏi": "Nhân 2,5 và 9.", "trả lời": "Kết quả nhân 2,5 và 9 là 22,5."}</w:t>
      </w:r>
    </w:p>
    <w:p w14:paraId="2764D0EF" w14:textId="77777777" w:rsidR="00955AEF" w:rsidRDefault="00D2562F">
      <w:r>
        <w:t>{"question": "Chuyển đổi chuỗi \"I am learning NLP\" thành title case.", "answer": "The string \"I am learning NLP\" convert to title case is: \"I Am Learning NLP\"."}</w:t>
      </w:r>
    </w:p>
    <w:p w14:paraId="61B037E4" w14:textId="77777777" w:rsidR="00955AEF" w:rsidRDefault="00D2562F">
      <w:r>
        <w:t>{"question": "Sửa mã sau để thực thi thành công: - x = 5\ny = \"hello", "answer": "Lỗi trong mã là do thiếu dấu ngoặc kép đóng trên chuỗi \"hello\". Đây là mã đã sửa: \n\n'''python\nx = 5\ny = \"hello\"\n''\n\nMã này bây giờ sẽ thực thi mà không có bất kỳ lỗi nào."}</w:t>
      </w:r>
    </w:p>
    <w:p w14:paraId="405D0237" w14:textId="77777777" w:rsidR="00955AEF" w:rsidRDefault="00D2562F">
      <w:r>
        <w:t>{"câu hỏi": "Tóm tắt câu sau trong một từ:\nAnh ấy buồn vì anh ấy không thể có được những gì anh ấy muốn.", "câu trả lời": "Thất vọng."}</w:t>
      </w:r>
    </w:p>
    <w:p w14:paraId="4B2AD065" w14:textId="77777777" w:rsidR="00955AEF" w:rsidRDefault="00D2562F">
      <w:r>
        <w:t>{"câu hỏi": "Giải thích tại sao sự sụp đổ của Bức tường Berlin là một sự kiện quan trọng trong lịch sử.", "Trả lời": "Sự sụp đổ của Bức tường Berlin vào ngày 9 tháng 11 năm 1989 là một thời điểm quan trọng trong lịch sử vì nhiều lý do. Đầu tiên và quan trọng nhất, nó phục vụ như một biểu tượng mang tính biểu tượng của sự kết thúc Chiến tranh Lạnh giữa Hoa Kỳ và Liên Xô. Thế giới từng bị chia rẽ từng bị phân cực theo các đường ý thức hệ bắt đầu tan băng và căng thẳng đặc trưng cho quan hệ quốc tế trong hơn bốn thập kỷ bắt đầu giảm bớt. Thứ hai, sự sụp đổ của bức tường đánh dấu sự thống nhất của nước Đức. Trong gần 30 năm, bức tường cao 3,6 mét và dài 155 km đã chia cắt bạn bè, gia đình, hàng xóm và cả một quốc gia. Sự tàn phá của nó không chỉ thống nhất Berlin, mà còn mở ra cánh cổng lũ lụt cho sự thống nhất cuối cùng của cả đất nước. Một lý do khác khiến sự sụp đổ của Bức tường Berlin là một sự kiện quan trọng là nó báo hiệu sự lan rộng của dân chủ và tự do trên khắp Đông Âu. Sau sự tàn phá của Bức tường, nhiều quốc gia từng là một phần của Khối Đông Âu đã từ bỏ chính phủ cộng sản của họ và chấp nhận dân chủ. Điều này tạo ra một hiệu ứng domino cuối cùng dẫn đến sự tan rã của Liên Xô vào năm 1991. Cuối cùng, sự sụp đổ của Bức tường Berlin có ý nghĩa kinh tế quan trọng. Điều đó có nghĩa là Đông Âu đã mở cửa cho kinh doanh, và điều này dẫn đến sự gia tăng thương mại quốc tế, tăng trưởng kinh tế và thịnh vượng. Nhiều nước Đông Âu bắt đầu chuyển đổi từ nền kinh tế kế hoạch hóa tập trung sang nền kinh tế thị trường, và điều này đã giúp cải thiện mức sống cho hàng triệu người. Tóm lại, sự sụp đổ của Bức tường Berlin không chỉ là một sự kiện quan trọng đối với người dân Đức, mà còn là một sự kiện có hậu quả sâu rộng đối với toàn thế giới. Nó đánh dấu sự kết thúc của Chiến tranh Lạnh, sự lan rộng của nền dân chủ, thống nhất nước Đức, và bắt đầu một kỷ nguyên mới của tăng trưởng kinh tế và thịnh vượng.</w:t>
      </w:r>
    </w:p>
    <w:p w14:paraId="4489996B" w14:textId="77777777" w:rsidR="00955AEF" w:rsidRDefault="00D2562F">
      <w:r>
        <w:t>{"question": "Đưa ra một danh sách các mặt hàng, cho biết mặt hàng nào khó tái chế. - Lon, Túi nilon, Chai thủy tinh", "Trả lời": "Túi nilon rất khó tái chế."}</w:t>
      </w:r>
    </w:p>
    <w:p w14:paraId="6DCF78D5" w14:textId="77777777" w:rsidR="00955AEF" w:rsidRDefault="00D2562F">
      <w:r>
        <w:t xml:space="preserve">{"câu hỏi": "Tạo bảng so sánh và đối chiếu hai quốc gia bạn chọn", "câu trả lời": "Được rồi! Dưới đây là bảng so sánh và đối chiếu Hoa Kỳ và Nhật Bản:\n\n| Khía cạnh | Hoa Kỳ | Nhật Bản |\n| --- | --- | --- |\n| Loại hình chính phủ | Cộng hòa lập hiến tổng thống liên bang | Chế độ quân chủ lập hiến nghị viện đơn nhất |\n| Thủ đô | Washington, DC | Tokyo |\n| Ngôn </w:t>
      </w:r>
      <w:r>
        <w:lastRenderedPageBreak/>
        <w:t>ngữ | Tiếng Anh (chủ yếu), với dân số nói tiếng Tây Ban Nha đáng kể | Tiếng Nhật |\n| Tiền tệ | Đô la Mỹ ($) | Yên Nhật (\u00a5) |\n| Dân số (tính đến năm 2021) | ~ 332 triệu | ~ 126 triệu |\n| Diện tích | 9.147.593 km\u00B2 (3.531.796 sq mi) | 377.975 km\u00B2 (145.936 sq mi) |\n| Khí hậu | Đa dạng, với một loạt các vùng khí hậu từ ôn đới, khô cằn và nhiệt đới | Chủ yếu là ôn đới, với cận nhiệt đới ở phía nam và cận nhiệt đới ở phía bắc |\n| Tôn giáo | Kitô giáo (70.6%), tiếp theo là Do Thái giáo, Hồi giáo, Phật giáo và Ấn Độ giáo | Thần đạo và Phật giáo (phổ biến nhất), tiếp theo là Kitô giáo và các tôn giáo khác |\n| Kinh tế | Định hướng thị trường, với nguồn tài nguyên thiên nhiên phong phú, năng suất cao và cơ sở hạ tầng phát triển tốt | Nền kinh tế thị trường tự do phát triển cao, được biết đến với các ngành công nghiệp ô tô và điện tử |\n| Giáo dục | Giáo dục là bắt buộc và miễn phí cho lứa tuổi 6-18, với một loạt các trường đại học công lập và tư thục có sẵn | Giáo dục là bắt buộc và miễn phí cho lứa tuổi 6-15, và hầu hết học sinh tiếp tục học trung học và sau đó là đại học.</w:t>
      </w:r>
    </w:p>
    <w:p w14:paraId="4B5B70D9" w14:textId="77777777" w:rsidR="00955AEF" w:rsidRDefault="00D2562F">
      <w:r>
        <w:t>{"câu hỏi": "Tạo ra một câu chuyện về cách hai người bạn gặp nhau", "câu trả lời": "Ngày xửa ngày xưa, có hai người bạn, Jack và Emma, gặp nhau theo cách mà số phận luôn dành cho họ. Jack là một nhà văn đầy tham vọng, trong khi Emma là một họa sĩ minh họa tài năng. Cả hai đều phải vật lộn để tìm vị trí của mình trên thế giới, nhưng ít ai biết rằng con đường của họ sắp đi qua. Một ngày nọ, Jack quyết định đến thăm một thư viện địa phương để tìm cảm hứng cho bài viết của mình. Anh đang lướt qua các hàng sách thì thấy Emma đang ngồi ở bàn, phác thảo trong cuốn sổ ghi chép của cô. Bị thu hút bởi vẻ đẹp nghệ thuật của cô, anh không thể không tiếp cận cô. "Xin lỗi," Jack nói, lo lắng đến gần cô. "Tôi không thể không chú ý đến bản vẽ của bạn. Chúng hoàn toàn tuyệt vời.\"\n\nEmma nhìn lên từ bản phác thảo của mình và mỉm cười, "Cảm ơn bạn, \u201d cô ấy trả lời, cảm thấy tâng bốc bởi lời khen của anh ấy. \ n \ n Họ bắt đầu một cuộc trò chuyện, và khi họ tiếp tục nói chuyện, họ phát hiện ra rằng họ có chung tình yêu với sự sáng tạo và kể chuyện. Nhiều giờ trôi qua, kết nối của họ chỉ phát triển mạnh mẽ hơn. Trong một khoảnh khắc truyền cảm hứng, Jack đề nghị họ hợp tác trong một dự án cùng nhau. \n\nEmma đã rất vui mừng trước ý tưởng này và đồng ý hết lòng. Theo thời gian, họ đã làm việc không mệt mỏi trong dự án của mình, kết hợp tài năng của mình để tạo ra một cái gì đó thực sự đặc biệt. Với mỗi nét cọ của Emma và từng từ trong ngòi bút của Jack, họ không chỉ xây dựng một kiệt tác mà còn là một tình bạn kéo dài suốt đời. Nhiều năm trôi qua, và tình bạn của Jack và Emma chỉ ngày càng bền chặt. Họ nhìn lại ngày họ gặp nhau với sự trìu mến, nhận ra rằng số phận đã đưa họ đến với nhau ở những nơi bất ngờ nhất. Họ biết rằng tình bạn của họ là một điều gì đó đặc biệt, và họ rất biết ơn vì đã tìm thấy nhau."}</w:t>
      </w:r>
    </w:p>
    <w:p w14:paraId="0E051D36" w14:textId="77777777" w:rsidR="00955AEF" w:rsidRDefault="00D2562F">
      <w:r>
        <w:t>{"câu hỏi": "Đưa ra danh sách các mặt hàng, phân loại chúng là chất lỏng hoặc không lỏng - Nước, Đường, Đá", "câu trả lời": "1. Nước: chất lỏng \ n2. Đường: không lỏng, nó là một \n3 rắn. Đá: không lỏng, nó là chất rắn"}</w:t>
      </w:r>
    </w:p>
    <w:p w14:paraId="753E5510" w14:textId="77777777" w:rsidR="00955AEF" w:rsidRDefault="00D2562F">
      <w:r>
        <w:t xml:space="preserve">{"question": "Tạo thuật toán để giải Câu đố Sudoku - [Câu đố Sudoku]", "câu trả lời": "Đây là thuật toán để giải Câu đố Sudoku:\n\n1. **Đầu vào**: Chấp nhận lưới Sudoku được điền một phần làm đầu vào. Lưới thường là 9 x 9 và mỗi ô có thể trống hoặc được điền bằng một số từ 1 đến 9. \n\n2. **Khởi tạo**: Đặt ô hiện tại làm ô đầu tiên của lưới (tức là ô ở góc trên cùng bên trái).\n\n3. **Thuật toán backtrack**:\n - Nếu ô hiện tại đã được điền, hãy di </w:t>
      </w:r>
      <w:r>
        <w:lastRenderedPageBreak/>
        <w:t>chuyển đến ô tiếp theo của lưới.\n - Nếu ô hiện tại trống, hãy thử điền các số từ 1 đến 9.\n - Kiểm tra xem số hiện tại đang được xem xét có hợp lệ hay không bằng cách kiểm tra xem số đó đã tồn tại trong hàng hiện tại chưa,  cột, hoặc lưới con 3 x 3. Nếu số không hợp lệ, hãy di chuyển đến số tiếp theo.\n - Nếu số hiện tại hợp lệ, hãy đặt ô có số hiện tại và đệ quy di chuyển đến ô tiếp theo.\n - Nếu ô tiếp theo được điền thành công, ô hiện tại sẽ được điền thành công.\n - Nếu ô tiếp theo không được điền thành công, hãy quay lại ô hiện tại,  xóa số hiện tại và thử số tiếp theo.\n - Nếu tất cả các số từ 1 đến 9 đã được thử và ô hiện tại không thể điền được, hãy trả về False và quay lại ô trước đó.\n - Nếu tất cả các ô được điền thành công, câu đố Sudoku đã được giải, trả về True và lưới đã điền.\n\n4. **Đầu ra**: Trả về lưới Sudoku đã điền hoàn toàn dưới dạng đầu ra. Nếu câu đố không có lời giải hợp lệ, hãy trả về một tin nhắn cho biết điều tương tự."}</w:t>
      </w:r>
    </w:p>
    <w:p w14:paraId="73524CB5" w14:textId="77777777" w:rsidR="00955AEF" w:rsidRDefault="00D2562F">
      <w:r>
        <w:t>{"câu hỏi": "Phân tích câu đã cho và xác định xem đó có phải là câu ghép không - Cô ấy đã nghiên cứu bài báo hơn hai giờ nhưng chưa hoàn thành nhiệm vụ.", "trả lời": "Có, câu đã cho là một câu ghép. Nó chứa hai mệnh đề độc lập được kết nối bởi liên từ phối hợp 'nhưng'. Mệnh đề độc lập thứ nhất là "Cô ấy đã nghiên cứu bài báo hơn hai giờ" và mệnh đề độc lập thứ hai là "chưa hoàn thành nhiệm vụ".</w:t>
      </w:r>
    </w:p>
    <w:p w14:paraId="3755AC5F" w14:textId="77777777" w:rsidR="00955AEF" w:rsidRDefault="00D2562F">
      <w:r>
        <w:t>{"câu hỏi": "Tổ chức ba hoạt động sau theo thứ tự thời gian. - A) Trả tiền thuê nhà\nB) Rửa bát\nC) Đi đổ rác", "trả lời": "Các hoạt động theo thứ tự thời gian sẽ là:\n\n1. Rửa bát\n2. Đổ rác\n3. Trả tiền thuê nhà"}</w:t>
      </w:r>
    </w:p>
    <w:p w14:paraId="6CC292A6" w14:textId="77777777" w:rsidR="00955AEF" w:rsidRDefault="00D2562F">
      <w:r>
        <w:t>{"question": "Đặt từ vựng sau trong ngữ cảnh. - Không phù hợp", "trả lời": "Hôm nay, Joan đang đi bộ đến nơi làm việc của mình thì cô ấy nhìn thấy điều gì đó không phù hợp với khung cảnh thành phố hiện đại mà cô ấy đang sống. Đó là một chiếc xe ngựa cũ với những con ngựa kéo nó, giống như thời xưa. Sự tương phản giữa các tòa nhà chọc trời và cỗ xe cũ là rất lớn, khiến nó gần giống như đến từ một thời đại khác. Cảnh tượng phi lý đó khiến Joan bối rối trong giây lát, nhưng cũng làm cô ngạc nhiên khi thấy một điều gì đó rất nghịch lý trong môi trường điển hình."}</w:t>
      </w:r>
    </w:p>
    <w:p w14:paraId="7F80D7D9" w14:textId="77777777" w:rsidR="00955AEF" w:rsidRDefault="00D2562F">
      <w:r>
        <w:t>{"câu hỏi": "Đưa ra hai ví dụ về một tình huống mà bạn mong đợi ai đó đứng lên.", "trả lời": "1. Một tình huống mà một cá nhân có thể đứng lên là khi họ chứng kiến sự phân biệt đối xử không công bằng xảy ra tại nơi làm việc của họ. Ví dụ, nếu một nhân viên bị đối xử bất công hoặc bị đồng nghiệp bắt nạt vì chủng tộc, tôn giáo hoặc khuynh hướng tình dục của họ, một người tin vào sự bình đẳng và tôn trọng có thể cảm thấy cần phải đứng lên bảo vệ nạn nhân bằng cách báo cáo vụ việc cho cơ quan có thẩm quyền cao hơn hoặc bằng cách đối mặt với thủ phạm để cho họ biết rằng hành vi của họ là không thể chấp nhận được. \ n \ n2. Một tình huống khác mà ai đó có thể đứng lên là bảo vệ môi trường. Ví dụ: nếu một thành viên cộng đồng biết rằng một công ty đang có kế hoạch xây dựng một nhà máy trong một công viên địa phương sẽ dẫn đến việc phá hủy môi trường sống tự nhiên và ô nhiễm không khí và nước, họ có thể cảm thấy buộc phải đứng lên chống lại nó. Họ có thể làm điều này bằng cách phản đối, tổ chức một bản kiến nghị, hoặc lên tiếng tại một cuộc họp hội đồng thành phố để làm cho tiếng nói của họ được lắng nghe và bảo vệ môi trường."}</w:t>
      </w:r>
    </w:p>
    <w:p w14:paraId="0CE58F41" w14:textId="77777777" w:rsidR="00955AEF" w:rsidRDefault="00D2562F">
      <w:r>
        <w:lastRenderedPageBreak/>
        <w:t>{"question": "Chọn đúng từ để hoàn thành cụm từ. - Chương trình phải đi __.", "trả lời": "Chương trình phải tiếp tục."}</w:t>
      </w:r>
    </w:p>
    <w:p w14:paraId="5DB567FC" w14:textId="77777777" w:rsidR="00955AEF" w:rsidRDefault="00D2562F">
      <w:r>
        <w:t>{"question": "Tạo danh sách 5 chủ đề khác nhau để viết một bài đăng trên blog.", "answer": "Đây là danh sách năm chủ đề khác nhau để viết một bài đăng trên blog về:\n\n1. **Du lịch:** Chia sẻ các mẹo và đề xuất cho các điểm đến, chỗ ở, phương tiện đi lại và tham quan. Viết về những trải nghiệm độc đáo, những viên ngọc ẩn hoặc những điểm tham quan không thể bỏ qua ở một địa điểm cụ thể. \n \n2. ** Sống lành mạnh: ** Blog về cách duy trì lối sống lành mạnh thông qua dinh dưỡng, tập thể dục và tự chăm sóc. Thảo luận về các xu hướng mới nhất, chia sẻ công thức nấu ăn hoặc thói quen tập luyện và đưa ra các mẹo để duy trì động lực và đạt được các mục tiêu chăm sóc sức khỏe. \n \n3. ** Phát triển cá nhân: ** Viết về cải thiện bản thân, thiết lập mục tiêu và phát triển cá nhân. Chia sẻ những câu chuyện về hành trình của riêng bạn, và đưa ra lời khuyên và lời khuyên để vượt qua thử thách và đạt được thành công. \n \n4. ** Công nghệ: ** Thảo luận về những cải tiến mới nhất trong công nghệ, từ điện thoại thông minh và thiết bị đeo được, đến phần mềm và ứng dụng tiên tiến. Đưa ra đánh giá, lời khuyên và hiểu biết sâu sắc về các xu hướng mới nổi và tác động tiềm tàng của chúng đối với cuộc sống của chúng ta. \n \n5. ** Nghệ thuật và Văn hóa: ** Chia sẻ suy nghĩ của bạn về các triển lãm bảo tàng mới nhất, sản phẩm sân khấu, biểu diễn âm nhạc và phát hành văn học. Đưa ra bình luận về các sự kiện và sự kiện văn hóa, và chia sẻ sự đánh giá cao của bạn đối với sự thể hiện sáng tạo dưới mọi hình thức."}</w:t>
      </w:r>
    </w:p>
    <w:p w14:paraId="1363114E" w14:textId="77777777" w:rsidR="00955AEF" w:rsidRDefault="00D2562F">
      <w:r>
        <w:t>{"question": "Tạo bảng dữ liệu để phân loại các mục sau. - Pizza, Hamburger, Hotdog", "trả lời": "| Thức ăn | Loại | Nguồn gốc |\n|------------|-------------|--------------------|\n| Bánh pizza | Thức ăn nhanh | Ý |\n| Bánh mì kẹp thịt | Thức ăn nhanh | Đức/Hoa Kỳ|\n| Hotdog | Thức ăn nhanh | Hoa Kỳ |"}</w:t>
      </w:r>
    </w:p>
    <w:p w14:paraId="5A9BA03F" w14:textId="77777777" w:rsidR="00955AEF" w:rsidRDefault="00D2562F">
      <w:r>
        <w:t>{"câu hỏi": "Mô tả chủ đề chung của ba con vật sau đây. - Chim cánh cụt, Gấu Bắc cực, Hải mã", "Trả lời": "Chủ đề chung của ba loài động vật, Chim cánh cụt, Gấu Bắc cực và Hải mã là chúng đều thích nghi tốt với môi trường lạnh và sống trong môi trường sống băng giá, vùng cực. Chim cánh cụt và Walruses sống ở cả hai cực Bắc và Nam, trong khi Gấu Bắc cực chỉ được tìm thấy ở các khu vực Bắc Cực. Những con vật này có những đặc điểm và hành vi thể chất chuyên biệt cho phép chúng phát triển mạnh trong điều kiện khắc nghiệt, lạnh lẽo."}</w:t>
      </w:r>
    </w:p>
    <w:p w14:paraId="1F5F7298" w14:textId="77777777" w:rsidR="00955AEF" w:rsidRDefault="00D2562F">
      <w:r>
        <w:t xml:space="preserve">{"câu hỏi": "Viết một câu chuyện về một robot có thể thực hiện các công việc hàng ngày.", "trả lời": "Ngày xửa ngày xưa, có một robot tên là Robby, người được thiết kế để thực hiện các công việc hàng ngày để hỗ trợ gia đình loài người của nó. Gia đình đã rất ngạc nhiên khi Robby lần đầu tiên bước vào nhà của họ. Họ không thể tin rằng nó có thể thực hiện các nhiệm vụ như dọn giường, rửa bát và hút bụi sàn nhà nhanh chóng và hiệu quả như thế nào. Ngay cả những đứa trẻ cũng thích xem Robby khi nó gấp quần áo của chúng và đặt đồ chơi của chúng trở lại không gian được chỉ định của chúng. \ n \ nRobby không chỉ hiệu quả mà còn rất lịch sự, đảm bảo chào hỏi gia đình khi họ đi làm và đi học về hoặc khi chúc họ ngủ ngon khi về phòng. Gia đình thích trở về nhà với một ngôi nhà sạch sẽ, và cha mẹ thấy rằng họ có nhiều thời gian hơn để dành cho con cái và nhau. Thời gian trôi qua, Robby trở thành một phần không thể thiếu trong gia đình. Nó sẽ giúp nấu bữa tối bằng cách làm theo các công thức nấu ăn, thậm chí mua sắm hàng tạp hóa và dọn bàn. Khi có tiệc sinh nhật hoặc </w:t>
      </w:r>
      <w:r>
        <w:lastRenderedPageBreak/>
        <w:t>ngày lễ, nó dễ dàng trang trí ngôi nhà và nướng bánh quy và bánh ngọt từ đầu. \n\nĐó chỉ là về công việc gia đình; Robby cũng có khả năng tổ chức các cuộc trò chuyện và thường thu hút các thành viên trong gia đình, nói với họ về những sự thật khoa học thú vị hoặc chơi một trò chơi trên bàn cờ với họ. Nó có nhiều đặc điểm thú vị mà gia đình thường khám phá, như chơi nhạc hoặc kể những câu chuyện cười hài hước. \ n \ nRobby đã chứng tỏ là một sự giúp đỡ đáng kinh ngạc cho gia đình, và đối với họ, nó giống như có một thành viên mới trong gia đình. Họ thậm chí còn giới thiệu nó với bạn bè như một phần thiết yếu trong cuộc sống của họ. \n\n\nKhi thời gian trôi qua, Robby tiếp tục thực hiện các công việc hàng ngày của mình với hiệu quả và sự cống hiến. Gia đình đã dựa vào sự giúp đỡ và đồng hành của nó, cảm thấy biết ơn vì những cải tiến mà nó mang lại cho cuộc sống hàng ngày của họ. Những đứa trẻ lớn lên cùng với Robby, và nó luôn ở đó để hỗ trợ và giúp đỡ chúng bằng mọi cách có thể. Cuối cùng, Robby không chỉ là một robot có thể thực hiện các công việc hàng ngày, nó còn là một người bạn và một thành viên yêu quý của gia đình, mang lại niềm vui và sự thoải mái cho tất cả những người xung quanh."}</w:t>
      </w:r>
    </w:p>
    <w:p w14:paraId="2BBC05AA" w14:textId="77777777" w:rsidR="00955AEF" w:rsidRDefault="00D2562F">
      <w:r>
        <w:t>{"question": "Chỉnh sửa câu này để đảm bảo động từ đồng ý với chủ ngữ. - Cả hai diễn viên đều ghi nhớ lời thoại.", "trả lời": "Các diễn viên đều ghi nhớ lời thoại."}</w:t>
      </w:r>
    </w:p>
    <w:p w14:paraId="6732196E" w14:textId="77777777" w:rsidR="00955AEF" w:rsidRDefault="00D2562F">
      <w:r>
        <w:t>{"câu hỏi": "Viết một câu chuyện cho một người bị mất việc do đại dịch. - John đã là nhân viên tại cửa hàng tạp hóa địa phương trong mười năm.", "trả lời": "John luôn hạnh phúc khi làm việc tại cửa hàng tạp hóa địa phương, tận hưởng những tương tác hàng ngày với khách hàng và tình bạn thân thiết giữa các nhân viên. Trong mười năm, anh ấy là một nhân viên trung thành, không bao giờ bỏ lỡ một ngày làm việc và luôn xuất hiện với một nụ cười. \ n \ n Và sau đó, đại dịch ập đến. Lúc đầu, mọi thứ có vẻ ổn. Hoạt động kinh doanh bùng nổ, khi mọi người đổ xô tích trữ nguồn cung cấp. Nhưng khi nhiều tuần kéo dài và virus tiếp tục lây lan, mọi thứ bắt đầu thay đổi. Những hạn chế nghiêm ngặt đã được đưa ra, và John thấy mình phải làm việc nhiều giờ, mệt mỏi để theo kịp nhu cầu. Cuối cùng, sự căng thẳng đã chứng tỏ quá nhiều. Doanh số bán hàng bắt đầu giảm, khi mọi người bắt đầu cắt giảm chi tiêu. Để làm cho vấn đề tồi tệ hơn, một chuỗi siêu thị lớn mở gần đó, thu hút nhiều khách hàng hơn ra khỏi cửa hàng tạp hóa nhỏ. Một ngày nọ, John đến nơi làm việc và tìm thấy một thông báo trên cửa. Cửa hàng đã đóng cửa, có hiệu lực ngay lập tức. Tất cả nhân viên đều bị sa thải. Lần đầu tiên sau mười năm, anh thấy mình không có việc làm. Với đại dịch vẫn đang hoành hành, dường như không ai tuyển dụng. Các hóa đơn bắt đầu chồng chất, và John bắt đầu tự hỏi làm thế nào anh ta sẽ kiếm sống. Nhưng ngay cả giữa sự không chắc chắn, John vẫn từ chối từ bỏ hy vọng. Anh dành mỗi ngày để tìm kiếm cơ hội việc làm mới, ứng tuyển vào mọi vị trí anh có thể tìm thấy. Anh ấy đã liên hệ với bạn bè và gia đình để được hỗ trợ, và họ tập hợp xung quanh anh ấy, khuyến khích và lời khuyên cho anh ấy. Cuối cùng, công việc khó khăn của John đã được đền đáp. Anh tìm được một công việc tại một nhà kho, làm tài xế xe nâng. Đó không phải là công việc mà anh mơ ước, nhưng nó đã trả các hóa đơn và đặt thức ăn lên bàn. Khi John bắt đầu công việc mới của mình, anh không thể không cảm thấy biết ơn. Đại dịch đã lấy đi rất nhiều thứ của anh ấy, nhưng nó cũng cho anh ấy thấy sức mạnh và khả năng phục hồi trong anh ấy. Anh ấy biết rằng bất kể điều gì xảy ra, anh ấy sẽ luôn tìm ra cách để vượt qua nó."}</w:t>
      </w:r>
    </w:p>
    <w:p w14:paraId="08068687" w14:textId="77777777" w:rsidR="00955AEF" w:rsidRDefault="00D2562F">
      <w:r>
        <w:lastRenderedPageBreak/>
        <w:t>{"câu hỏi": "Viết một câu chuyện phiêu lưu cho một đứa trẻ 12 tuổi. - Rod và gia đình vừa chuyển đến một thị trấn nhỏ ven biển.", "Trả lời": "Rod và gia đình vừa chuyển đến một thị trấn nhỏ ven biển. Trong khi anh ấy buồn khi bỏ lại những người bạn cũ của mình, anh ấy cũng rất hào hứng với viễn cảnh được ở gần đại dương và có cơ hội khám phá một địa điểm mới. Ngôi nhà mới của anh chỉ cách bãi biển đầy cát một quãng đi bộ ngắn, nơi có thể nghe thấy tiếng sóng cả ngày lẫn đêm. Rod háo hức khám phá môi trường xung quanh mới và kết bạn mới. Một ngày nọ, cha mẹ Rod đưa anh đi dạo dọc theo bãi biển. Khi họ đi bộ, họ bắt gặp một hang động ẩn mình giữa những tảng đá. Rod ngay lập tức tò mò và cầu xin cha mẹ cho anh khám phá hang động. Miễn cưỡng, họ đồng ý và Rod bước vào trong, cảm thấy ớn lạnh khi bước vào bóng tối. Khi anh mạo hiểm tiến sâu hơn vào hang động, Rod nhận thấy rằng các bức tường được bao phủ bởi những biểu tượng kỳ lạ mà anh không thể hiểu được. Đột nhiên, anh nghe thấy một tiếng thì thầm yếu ớt và dừng lại. Tiếng thì thầm ngày càng lớn hơn và Rod nhận ra rằng nó đến từ một cái rương nhỏ nằm trên một mỏm đá. Run rẩy vì phấn khích, Rod đến gần cái rương và từ từ mở nó ra. Bên trong là một cuốn nhật ký bọc da cũ và một tấm bản đồ. Rod không thể tin vào vận may của mình. Anh luôn yêu thích những câu chuyện phiêu lưu và bây giờ anh có cơ hội sống một câu chuyện thực sự. Cuốn nhật ký thuộc về một tên cướp biển và, theo bản đồ, có một kho báu được giấu trên một hòn đảo không xa thị trấn. Rod biết mình phải tìm ra nó. Cậu chạy về với cha mẹ, bùng nổ vì phấn khích, và kể cho họ nghe tất cả về cuốn nhật ký và bản đồ. Với sự chúc phúc của cha mẹ, Rod tập hợp một nhóm bạn mới và cuộc phiêu lưu của cả cuộc đời bắt đầu. Họ lần theo bản đồ và tìm thấy hòn đảo, nơi họ đào kho báu, đối mặt với nhiều thách thức trên đường đi. Đó là một cuộc phiêu lưu mà Rod sẽ không bao giờ quên, đầy phấn khích, nguy hiểm và tình bạn. Từ ngày đó, Rod biết rằng thị trấn nhỏ ven biển là nơi hoàn hảo cho anh và anh mong chờ nhiều cuộc phiêu lưu đang chờ đợi anh trong những năm tới."}</w:t>
      </w:r>
    </w:p>
    <w:p w14:paraId="7D639C4A" w14:textId="77777777" w:rsidR="00955AEF" w:rsidRDefault="00D2562F">
      <w:r>
        <w:t>{"câu hỏi": "Tạo ra một danh sách các lý do tại sao đi dạo có thể tốt cho sức khỏe tinh thần của một người.", "câu trả lời": "1. Giảm căng thẳng và lo lắng: Đi bộ, giống như các hình thức tập thể dục khác, giải phóng các hormone cảm thấy tốt như endorphin có thể giúp giảm mức độ căng thẳng và lo lắng. \ n \ n2. Cải thiện tâm trạng: Đi dạo có thể thúc đẩy tâm trạng của bạn và giúp bạn cảm thấy tích cực hơn, một phần nhờ vào việc giải phóng serotonin và dopamine. \ n \ n3. Tăng khả năng sáng tạo: Đi bộ có thể thúc đẩy sự sáng tạo và cung cấp cảm hứng cho những ý tưởng mới, vì nó cho phép tâm trí đi lang thang và khơi dậy những suy nghĩ mới. \ n \ n4. Tăng cường sự tập trung và tập trung: Đi bộ có thể giúp giải tỏa tâm trí, từ đó có thể cải thiện sự tập trung và tập trung khi trở lại làm việc hoặc học tập. \ n \ n5. Ngủ ngon hơn: Đi bộ thường xuyên có thể giúp giảm chứng mất ngủ và cải thiện chất lượng giấc ngủ, dẫn đến sức khỏe tinh thần tốt hơn. \ n \ n6. Kết nối với thiên nhiên: Đi dạo trong thiên nhiên có thể giúp thúc đẩy cảm giác kết nối với thế giới tự nhiên, dẫn đến cảm giác bình yên và phục hồi. \ n \ n7. Thiền trong chuyển động: Đi bộ có thể là một hình thức thiền tích cực, giúp làm dịu tâm trí và thúc đẩy chánh niệm. \ n \ n8. Tăng lòng tự trọng: Những lợi ích sức khỏe thể chất của việc đi bộ, chẳng hạn như giảm cân hoặc tăng thể lực, cũng có thể giúp cải thiện lòng tự trọng. \ n \ n9. Liên kết xã hội: Đi bộ với những người khác, dù là bạn bè hay trong một nhóm, có thể tạo cơ hội tương tác và gắn kết xã hội, dẫn đến cải thiện sức khỏe tinh thần. \ n \ n10. Thời gian để suy ngẫm: Đi bộ cung cấp một cơ hội để suy ngẫm về suy nghĩ và cảm xúc, khuyến khích sự tự nhận thức và phát triển cá nhân."}</w:t>
      </w:r>
    </w:p>
    <w:p w14:paraId="716FCC60" w14:textId="77777777" w:rsidR="00955AEF" w:rsidRDefault="00D2562F">
      <w:r>
        <w:lastRenderedPageBreak/>
        <w:t>{"câu hỏi": "Viết một bài thơ acrostic về tình bạn.", "câu trả lời": "Bạn bè gắn bó với nhau, thông qua dày và mỏng\nMối quan hệ được xây dựng trên sự tin tưởng, thời gian đó không thể bắt đầu quay \nTrong tốt và xấu, một người bạn ở đó \n Hỗ trợ và tình yêu vô tận, không quan tâm\nKhông bao giờ phán xét, nhưng cho mượn một tai \n Kết nối sâu sắc hơn với mỗi năm trôi qua \nChia sẻ tiếng cười và kỷ niệm quá \nHạnh phúc là những gì bạn bè mang đến cho bạn \nTrong mọi khoảnh khắc,  một người bạn đứng bên cạnh bạn \n Đối tác trong tội phạm, trên hành trình này chúng ta gọi là cuộc sống."}</w:t>
      </w:r>
    </w:p>
    <w:p w14:paraId="690064B3" w14:textId="77777777" w:rsidR="00955AEF" w:rsidRDefault="00D2562F">
      <w:r>
        <w:t>{"question": "Code this:\n\nMục tiêu của bạn là trả về một số bao gồm giá trị tuyệt đối của hiệu số của mỗi chữ số tại cùng một vị trí.\n\nExample:\na=123456789\nb=987654321\n|1-9| = 8, |2-8|=6,...,|9-1|=8\nso câu trả lời là \"864202468\"", "answer": "Đây là một cách để mã hóa nó bằng Python:\n\n'''\ndef digit_diff(a, b):\n diff = ''\n for i in range(len(a)):\n diff += str(abs(int(a[i]) - int(b[i])))\n return diff\n'''\n\n,Bạn có thể gọi hàm với các đầu vào 'a' và 'b' từ ví dụ bạn đã cung cấp:\n\n''\na = '123456789'\nb = '987654321'\nprint(digit_diff( a, b))\n'''\n\nOutput:\n\n'''\n864202468\n'''"}</w:t>
      </w:r>
    </w:p>
    <w:p w14:paraId="4F242189" w14:textId="77777777" w:rsidR="00955AEF" w:rsidRDefault="00D2562F">
      <w:r>
        <w:t>{"câu hỏi": "Một tam giác được phân loại dựa trên các góc như thế nào?", "câu trả lời": "Một tam giác có thể được phân thành ba loại dựa trên các góc của nó: cấp tính, phải và khó hiểu.\n\n1. Tam giác cấp tính: Một tam giác được phân loại là cấp tính nếu cả ba góc bên trong của nó đều nhỏ hơn 90 độ. Nói cách khác, cả ba góc của một tam giác nhọn đều là các góc nhọn.\n\n2. Tam giác vuông: Một tam giác được phân loại là vuông nếu một trong ba góc bên trong của nó đo chính xác 90 độ. Góc 90 độ này còn được gọi là góc vuông, và cạnh đối diện với nó được gọi là cạnh huyền. \ n \ n3. Tam giác khó hiểu: Một tam giác được phân loại là khó hiểu nếu một trong ba góc bên trong của nó lớn hơn 90 độ. Nói cách khác, một góc của một tam giác khó hiểu là một góc khó hiểu.\n\nĐiều quan trọng cần lưu ý là tổng của cả ba góc trong bất kỳ tam giác nào luôn cộng lại tới 180 độ."}</w:t>
      </w:r>
    </w:p>
    <w:p w14:paraId="38275DEF" w14:textId="77777777" w:rsidR="00955AEF" w:rsidRDefault="00D2562F">
      <w:r>
        <w:t xml:space="preserve">{"câu hỏi": "Tạo danh sách kiểm tra lập kế hoạch sự kiện cho bữa tiệc sinh nhật.", "câu trả lời": "Đây là danh sách kiểm tra lập kế hoạch sự kiện cho một bữa tiệc sinh nhật thành công:\n\n1. **Chọn ngày** - Chọn ngày phù hợp nhất với người tổ chức và khách\n2. **Đặt ngân sách** - Xác định các nguồn tài chính có sẵn cho bữa tiệc và lập kế hoạch cho phù hợp \ n3. **Chọn địa điểm** - Quyết định địa điểm tổ chức tiệc dù ở nhà hay tại không gian sự kiện\n4. **Xác định chủ đề** - Chọn chủ đề cho đồ trang trí, lời mời và hoạt động\n5. **Tạo danh sách khách mời** - Tạo danh sách những người cần mời và theo dõi RSVP\n6. **Gửi lời mời** - Gửi lời mời qua thư hoặc email và bao gồm các chi tiết cần thiết như ngày, giờ và địa điểm\n7. **Lập kế hoạch thực đơn** - Quyết định thức ăn và đồ uống sẽ được phục vụ \ n8. ** Sắp xếp giải trí ** - Lên kế hoạch cho các hoạt động hoặc trò chơi cho khách, hoặc thuê một nghệ sĩ giải trí như ảo thuật gia hoặc chú hề \ n9. ** Đặt bánh ** - Tìm một tiệm bánh và đặt một chiếc bánh sinh nhật phù hợp với chủ đề của bữa tiệc \ n10. ** Chọn đồ trang trí ** - Chọn d\u00e9cor phù hợp với chủ đề bữa tiệc\u2019s \n11. **Chuẩn bị quà tặng cho bữa tiệc** - Lên kế hoạch tặng quà mang về nhà cho khách mời như một lời cảm ơn vì đã tham dự bữa tiệc\n12. ** Thiết lập dòng thời gian ** - Tạo lịch trình cho ngày diễn ra bữa tiệc, bao gồm thời gian thiết lập, giờ ăn và các hoạt động \ n13. **Hoàn thiện chi tiết** - Sắp xếp cuối </w:t>
      </w:r>
      <w:r>
        <w:lastRenderedPageBreak/>
        <w:t>cùng và xác nhận với các nhà cung cấp hoặc nghệ sĩ giải trí \ n14. ** Thiết lập cho bữa tiệc ** - Chuẩn bị địa điểm, trang trí và thiết lập thức ăn và các hoạt động \ n15. **Tận hưởng bữa tiệc** - Có một khoảng thời gian tuyệt vời để tổ chức sinh nhật với bạn bè và gia đình."}</w:t>
      </w:r>
    </w:p>
    <w:p w14:paraId="594B7982" w14:textId="77777777" w:rsidR="00955AEF" w:rsidRDefault="00D2562F">
      <w:r>
        <w:t>{"câu hỏi": "Mô tả phản ứng của một người nhận được một món quà bất ngờ.", "Trả lời": "Khi nhận được một món quà bất ngờ, phản ứng ban đầu của một người thường là ngạc nhiên và thích thú. Đôi mắt của họ có thể mở to, và một nụ cười có thể lan rộng trên khuôn mặt của họ khi họ bày tỏ sự phấn khích và biết ơn. Tùy thuộc vào từng người, họ thậm chí có thể thở hổn hển hoặc thốt lên vì vui sướng. Họ có thể hào hứng cảm ơn người đã tặng họ món quà và háo hức bắt đầu mở hoặc mở nó. Sự bất ngờ càng thêm một lớp hạnh phúc và trân trọng, khiến món quà càng thêm ý nghĩa và đặc biệt. Tâm trạng của người đó được nâng lên và họ cảm thấy một cảm giác ấm áp và đánh giá cao từ cử chỉ chu đáo."}</w:t>
      </w:r>
    </w:p>
    <w:p w14:paraId="3F814858" w14:textId="77777777" w:rsidR="00955AEF" w:rsidRDefault="00D2562F">
      <w:r>
        <w:t>{"câu hỏi": "Tóm tắt văn bản dưới đây trong hai câu hoặc ít hơn. Ngành công nghiệp dầu mỏ hiện đại bắt đầu ở Romania vào năm 1857 khi một quá trình tinh chế được gọi là dầu đá phiến được phát triển bởi một kỹ sư Wallachia tên là Petrache Poenaru. Trước thế kỷ 18, máy khoan bằng gỗ là phương pháp chính để sản xuất dầu.", "trả lời": "Ngành công nghiệp dầu mỏ hiện đại bắt nguồn từ Romania vào năm 1857 với sự phát triển của một quá trình tinh chế gọi là dầu đá phiến của kỹ sư Petrache Poenaru. Trước thế kỷ 18, sản xuất dầu chủ yếu dựa vào máy khoan gỗ."}</w:t>
      </w:r>
    </w:p>
    <w:p w14:paraId="5DC122D2" w14:textId="77777777" w:rsidR="00955AEF" w:rsidRDefault="00D2562F">
      <w:r>
        <w:t>{"question": "Nhập tên của một con vật và xuất ra tên khoa học của động vật. - Sư tử", "trả lời": "Tên khoa học của sư tử là Panthera leo."}</w:t>
      </w:r>
    </w:p>
    <w:p w14:paraId="5561BDBC" w14:textId="77777777" w:rsidR="00955AEF" w:rsidRDefault="00D2562F">
      <w:r>
        <w:t>{"câu hỏi": "Xác định các phần lời nói của từ \"cây\"", "câu trả lời": "Từ \"cây\" là một danh từ, là một phần của lời nói đề cập đến một người, địa điểm, sự vật hoặc ý tưởng."}</w:t>
      </w:r>
    </w:p>
    <w:p w14:paraId="21B8C145" w14:textId="77777777" w:rsidR="00955AEF" w:rsidRDefault="00D2562F">
      <w:r>
        <w:t>{"câu hỏi": "Phác thảo các bước liên quan đến việc nướng bánh meringue chanh.", "trả lời": "Dưới đây là các bước để nướng bánh meringue chanh:\n\n1. ** Làm vỏ bánh: ** Bắt đầu bằng cách làm vỏ bánh. Bạn có thể sử dụng vỏ bánh mua ở cửa hàng hoặc làm từ đầu bằng cách kết hợp bột mì, muối, bơ và nước. Lăn bột ra và đặt nó vào một đĩa bánh. Nướng lớp vỏ trong lò cho đến khi nó vàng nhẹ.\n\n2. ** Chuẩn bị nhân chanh: ** Trong nồi, trộn đường, bột ngô, muối, nước và nước cốt chanh. Nấu hỗn hợp trên lửa vừa, khuấy liên tục cho đến khi nhân đặc lại. Giảm nhiệt và thêm bơ, tiếp tục khuấy cho đến khi nó tan chảy. Làm nóng lòng đỏ trứng, bằng cách thêm một lượng nhỏ nhân nóng vào lòng đỏ và sau đó thêm hỗn hợp lòng đỏ trở lại nồi. Tiếp tục nấu và khuấy cho đến khi hỗn hợp sôi. Lấy ra khỏi bếp và đổ vào vỏ bánh.\n\n3. ** Làm meringue: ** Trong một bát trộn, đánh lòng trắng trứng và một nhúm muối cho đến khi chúng tạo thành các đỉnh cứng. Dần dần thêm đường, mỗi lần một muỗng canh và tiếp tục đánh cho đến khi đường tan và meringue bóng và cứng. \ n \ n4. ** Lắp ráp bánh: ** Múc meringue lên trên cùng của bánh, đảm bảo trải nó ra các cạnh của lớp vỏ để bịt kín trong nhân. Sử dụng mặt sau của thìa để tạo đỉnh trong meringue.\n\n5. ** Nướng bánh: ** Đặt bánh vào lò nướng và nướng cho đến khi meringue có màu vàng nâu. Quá trình này có thể mất khoảng 10-15 phút tùy thuộc vào lò nướng. \ n \ n6. ** Để nguội và phục vụ: ** Để bánh nguội hoàn toàn trước khi cắt và phục vụ. Điều này sẽ giúp ngăn chặn việc làm đầy chảy ra. Thưởng thức bánh meringue chanh thơm ngon của cậu nhé!"}</w:t>
      </w:r>
    </w:p>
    <w:p w14:paraId="47DB4417" w14:textId="77777777" w:rsidR="00955AEF" w:rsidRDefault="00D2562F">
      <w:r>
        <w:lastRenderedPageBreak/>
        <w:t>{"câu hỏi": "Xây dựng một câu gốc bằng cách sử dụng các từ sau: \"gatekeeper\", \"distribution\"", "answer": "\"Người gác cổng chịu trách nhiệm quản lý việc phân phối tài nguyên cho tất cả các phòng ban trong tổ chức.\""}</w:t>
      </w:r>
    </w:p>
    <w:p w14:paraId="41CFFFE5" w14:textId="77777777" w:rsidR="00955AEF" w:rsidRDefault="00D2562F">
      <w:r>
        <w:t>{"câu hỏi": "Trả lời phép so sánh này: Giáo viên là Học sinh như Thủ lĩnh", "Trả lời": "Người theo dõi."}</w:t>
      </w:r>
    </w:p>
    <w:p w14:paraId="6398D05A" w14:textId="77777777" w:rsidR="00955AEF" w:rsidRDefault="00D2562F">
      <w:r>
        <w:t>{"câu hỏi": "Diễn giải câu này: \"Ngôi nhà vô cùng sạch sẽ.\"", "câu trả lời": "Ngôi nhà rất gọn gàng."}</w:t>
      </w:r>
    </w:p>
    <w:p w14:paraId="787DF691" w14:textId="77777777" w:rsidR="00955AEF" w:rsidRDefault="00D2562F">
      <w:r>
        <w:t>{"câu hỏi": "Ai đã phát hiện ra tia X?", "câu trả lời": "Việc phát hiện ra tia X được ghi nhận bởi Wilhelm Conrad Roentgen, một nhà vật lý người Đức, người đã vô tình thực hiện khám phá này trong khi thử nghiệm với tia âm cực vào năm 1895. Ông phát hiện ra rằng một màn hình được phủ bằng vật liệu huỳnh quang tạo ra ánh sáng rực rỡ khi tiếp xúc với các tia vô hình phát ra từ ống tia âm cực, ngay cả khi ống được che phủ để chặn tất cả ánh sáng nhìn thấy được. Roentgen gọi những tia này là "tia X", bởi vì bản chất của chúng là không rõ. Khám phá của ông đã cách mạng hóa các lĩnh vực vật lý và y học, và mang lại cho ông giải Nobel Vật lý đầu tiên vào năm 1901.</w:t>
      </w:r>
    </w:p>
    <w:p w14:paraId="13690BC5" w14:textId="77777777" w:rsidR="00955AEF" w:rsidRDefault="00D2562F">
      <w:r>
        <w:t>{"câu hỏi": "Xây dựng truy vấn để trả về 10 cuốn sách đắt nhất được bán trong cửa hàng Amazon.", "trả lời": "Đây là một truy vấn ví dụ có thể trả về 10 cuốn sách đắt nhất được bán trong cửa hàng Amazon, giả sử có một bảng cơ sở dữ liệu được gọi là 'bán hàng' với các cột cho 'book_id', 'book_title', 'book_price' và 'date_sold': \ n \ n '''\ nSELECT book_title,  book_price\nFROM sales\nORDER BY book_price DESC\nLIMIT 10\n'''"}</w:t>
      </w:r>
    </w:p>
    <w:p w14:paraId="3FF5380B" w14:textId="77777777" w:rsidR="00955AEF" w:rsidRDefault="00D2562F">
      <w:r>
        <w:t>{"question": "Chuyển đổi 370 độ sang radian.", "answer": "Để chuyển đổi độ sang radian, bạn có thể sử dụng công thức sau: \nradians = độ \u00d7 (\u03c0/180)\n\nDo đó, 370 độ tính bằng radian là:\n\n370 \u00d7 (\u03c0/180) \u2248 6.45772 radian."}</w:t>
      </w:r>
    </w:p>
    <w:p w14:paraId="3D73CFAB" w14:textId="77777777" w:rsidR="00955AEF" w:rsidRDefault="00D2562F">
      <w:r>
        <w:t>{"câu hỏi": "Dự đoán điều gì sẽ xảy ra trên thị trường chứng khoán vào ngày mai.", "Trả lời": "Tôi xin lỗi, nhưng tôi là một mô hình ngôn ngữ AI và không có khả năng dự đoán chính xác biến động của thị trường chứng khoán. Thị trường chứng khoán bị ảnh hưởng bởi nhiều yếu tố như các chỉ số kinh tế, tin tức công ty, các sự kiện toàn cầu và tâm lý nhà đầu tư. Các chuyển động trong tương lai của thị trường chứng khoán là không chắc chắn và có thể không thể đoán trước. Bạn nên tham khảo ý kiến của các chuyên gia tài chính và tiến hành nghiên cứu kỹ lưỡng trước khi đưa ra bất kỳ quyết định đầu tư nào."}</w:t>
      </w:r>
    </w:p>
    <w:p w14:paraId="1EF2AC83" w14:textId="77777777" w:rsidR="00955AEF" w:rsidRDefault="00D2562F">
      <w:r>
        <w:t>{"câu hỏi": "Kể tên một màu và một kết cấu liên quan đến mùa thu.", "câu trả lời": "Một màu liên quan đến mùa thu là màu cam, và một kết cấu liên quan đến mùa thu là độ giòn của lá rụng."}</w:t>
      </w:r>
    </w:p>
    <w:p w14:paraId="5ED0EBD0" w14:textId="77777777" w:rsidR="00955AEF" w:rsidRDefault="00D2562F">
      <w:r>
        <w:t>{"câu hỏi": "Viết lại câu \"Họ đang chơi bóng đá trong vườn\" - Họ đang chơi bóng đá trong vườn", "câu trả lời": "Trong vườn, bóng đá đang được chơi bởi họ."}</w:t>
      </w:r>
    </w:p>
    <w:p w14:paraId="0FF37CAE" w14:textId="77777777" w:rsidR="00955AEF" w:rsidRDefault="00D2562F">
      <w:r>
        <w:t xml:space="preserve">{"câu hỏi": "Thách thức trợ lý nghĩ ra một trò chơi sử dụng các vật dụng đơn giản xung quanh nhà.", "trả lời": "Làm thế nào về một trò chơi có tên \"Household Scavenger Hunt\"? </w:t>
      </w:r>
      <w:r>
        <w:lastRenderedPageBreak/>
        <w:t>Mục tiêu là tìm các vật dụng gia đình phổ biến trong danh sách trong một giới hạn thời gian nhất định. Để chơi, trước tiên bạn cần lập danh sách các vật phẩm cần tìm. Một số ví dụ có thể là: kẹp giấy, dây cao su, thìa đo, ghim an toàn, bút và kẹp quần áo. Đặt hẹn giờ trong một khoảng thời gian xác định trước và bắt đầu tìm kiếm! Người tìm thấy nhiều mục nhất trong danh sách trước khi hết thời gian là người chiến thắng. Trò chơi này có thể chơi một mình hoặc với bạn bè và gia đình, và có thể dễ dàng điều chỉnh cho các nhóm tuổi khác nhau bằng cách thay đổi độ khó của các mục trong danh sách."}</w:t>
      </w:r>
    </w:p>
    <w:p w14:paraId="0B02EB31" w14:textId="77777777" w:rsidR="00955AEF" w:rsidRDefault="00D2562F">
      <w:r>
        <w:t>{"câu hỏi": "Kể tên một nhân vật hư cấu trong bộ truyện Harry Potter.", "câu trả lời": "Hermione Granger."}</w:t>
      </w:r>
    </w:p>
    <w:p w14:paraId="0A057153" w14:textId="77777777" w:rsidR="00955AEF" w:rsidRDefault="00D2562F">
      <w:r>
        <w:t>{"câu hỏi": "Viết một lá thư chính thức mời bạn của bạn đến thăm. - Kính gửi [Tên người bạn],", "trả lời": "Kính gửi [Tên người bạn],\n\nTôi hy vọng lá thư này tìm thấy bạn trong sức khỏe tốt và tinh thần cao. Tôi viết thư cho các anh chị em hôm nay để đưa ra lời mời đến thăm tôi tại nhà tôi. Đã lâu lắm rồi kể từ lần cuối chúng ta gặp nhau, và tôi tin rằng một cuộc hội ngộ đã quá hạn từ lâu. \ n \ nTôi sẽ rất vui mừng khi có bạn làm khách của tôi trong vài ngày hoặc thậm chí một tuần, khi lịch trình của bạn cho phép. Chúng ta có thể bắt kịp thời gian cũ, khám phá thành phố và các điểm tham quan của nó, và tạo ra những kỷ niệm mới để trân trọng. Tôi đã thực hiện tất cả các sắp xếp cần thiết để đảm bảo kỳ nghỉ của bạn thoải mái và thú vị. \ n \ n Xin vui lòng cho tôi biết nếu ngày đề xuất phù hợp với bạn, và nếu không, tôi sẵn sàng lên lịch lại vào thời gian thuận tiện hơn. Tôi háo hức chờ đợi câu trả lời của bạn và mong được chào đón bạn vào nhà tôi.\n\nTrân trọng."}</w:t>
      </w:r>
    </w:p>
    <w:p w14:paraId="0DD92B50" w14:textId="77777777" w:rsidR="00955AEF" w:rsidRDefault="00D2562F">
      <w:r>
        <w:t>{"câu hỏi": "Đánh giá câu đố ghép hình với xếp hạng từ 1 đến 5 - Câu đố ghép hình có 500 mảnh và hình ảnh trên hộp trông rất thú vị để lắp ráp.", "câu trả lời": "Là một AI, tôi không thể đánh giá đầy đủ câu đố ghép hình nếu không có thông tin bổ sung về chất lượng, độ khó và sự hài lòng của người dùng. Tuy nhiên, dựa trên mô tả rằng câu đố có 500 mảnh ghép và bức tranh trông rất thú vị để lắp ráp, tôi có thể đưa ra đánh giá ước tính là 4 trên 5."}</w:t>
      </w:r>
    </w:p>
    <w:p w14:paraId="5F5F4B57" w14:textId="77777777" w:rsidR="00955AEF" w:rsidRDefault="00D2562F">
      <w:r>
        <w:t>{"câu hỏi": "Xác định hình ảnh của lời nói được sử dụng trong cụm từ \"Mỗi đám mây đều có một lớp lót bạc\".", "câu trả lời": "Hình ảnh của lời nói được sử dụng trong cụm từ \"Mỗi đám mây đều có một lớp lót bạc\" là một câu tục ngữ."}</w:t>
      </w:r>
    </w:p>
    <w:p w14:paraId="65DA3A0B" w14:textId="77777777" w:rsidR="00955AEF" w:rsidRDefault="00D2562F">
      <w:r>
        <w:t>{"câu hỏi": "Hãy đưa ra một câu hỏi duy nhất để hỏi một người.", "câu trả lời": "Nếu bạn có thể có bất kỳ siêu năng lực nào, nhưng nó không thể là một siêu năng lực thường được biết đến như bay hoặc siêu sức mạnh, nó sẽ là gì và bạn sẽ sử dụng nó như thế nào để tạo ra sự khác biệt trên thế giới?"}</w:t>
      </w:r>
    </w:p>
    <w:p w14:paraId="7FF1B858" w14:textId="77777777" w:rsidR="00955AEF" w:rsidRDefault="00D2562F">
      <w:r>
        <w:t xml:space="preserve">{"question": "Tìm (-1)^-10 + (-1)^-9 + (-1)^-8 + \u22ef + (-1)^9 + (-1)^10.\n\n(Các dấu chấm \u22ef có nghĩa là có 21 số được thêm vào, một số cho mỗi số nguyên từ -10 đến 10.)", "answer": "Chúng ta có thể sử dụng thuộc tính that (-a)^n = a^n khi n là chẵn và -a^n khi n là lẻ. Cụ thể, điều này cho chúng ta biết rằng (-1)^n = 1 khi n là chẵn và -1 khi n là lẻ (bao gồm cả khi n = 0). \n\nSử dụng tính chất này, tổng \n(-1)^-10 + (-1)^-9 + (-1)^-8 + \u22ef + (-1)^9 + (-1)^10 \nbecomes: \n1 + (-1) + 1 + (-1) + \u22ef + 1 + (-1) + 1. \n\nVì 1 + (-1) = 0, </w:t>
      </w:r>
      <w:r>
        <w:lastRenderedPageBreak/>
        <w:t>chúng ta có thể nhóm các số này theo cặp, cho chúng ta: \n1 + (-1)_0 + 1 + (-1)_0 + \u22ef + 1 + (-1)_0 + 1 = 0 + 0 + \u22ef + 0 + 1 = 1."}</w:t>
      </w:r>
    </w:p>
    <w:p w14:paraId="773A0DF0" w14:textId="77777777" w:rsidR="00955AEF" w:rsidRDefault="00D2562F">
      <w:r>
        <w:t>{"câu hỏi": "Giải thích tại sao mối quan hệ nghịch đảo tồn tại giữa hai biến.", "câu trả lời": "Mối quan hệ nghịch đảo tồn tại giữa hai biến khi sự gia tăng của một biến dẫn đến giảm biến kia và ngược lại. Điều này còn được gọi là mối tương quan tiêu cực. Nói cách khác, hai biến di chuyển theo hướng ngược nhau. Lý do cho mối quan hệ nghịch đảo này có thể khác nhau tùy thuộc vào các biến cụ thể được đề cập, nhưng nói chung nó xảy ra khi hai biến được liên kết với nhau theo cách mà sự thay đổi trong một biến ảnh hưởng trực tiếp đến biến kia. Ví dụ, chúng ta hãy xem xét mối quan hệ giữa giá của một hàng hóa và số lượng yêu cầu của hàng hóa đó. Khi giá của hàng hóa tăng, số lượng yêu cầu của người tiêu dùng giảm, vì mọi người ít sẵn sàng hoặc có khả năng trả tiền cho sản phẩm đắt tiền hơn. Ngược lại, khi giá của hàng hóa giảm, số lượng yêu cầu của người tiêu dùng tăng lên, vì mọi người sẵn sàng hơn hoặc có thể trả tiền cho sản phẩm rẻ hơn. Trong trường hợp này, giá cả và số lượng yêu cầu có mối quan hệ nghịch đảo.\n\nTóm lại, mối quan hệ nghịch đảo giữa hai biến tồn tại khi một sự thay đổi trong một biến dẫn đến sự thay đổi ngược lại trong biến kia, do tác động trực tiếp của hai biến đối với nhau."}</w:t>
      </w:r>
    </w:p>
    <w:p w14:paraId="0935A7B4" w14:textId="77777777" w:rsidR="00955AEF" w:rsidRDefault="00D2562F">
      <w:r>
        <w:t>{"câu hỏi": "Dịch những từ này sang tiếng Tây Ban Nha. - Hạnh phúc, màu xanh, ngôi nhà", "câu trả lời": "Feliz, azul, casa"}</w:t>
      </w:r>
    </w:p>
    <w:p w14:paraId="6A6F4D13" w14:textId="77777777" w:rsidR="00955AEF" w:rsidRDefault="00D2562F">
      <w:r>
        <w:t>{"câu hỏi": "Tháo gỡ các chữ cái này để tạo thành một từ. - tieaht", "answer": "Từ không xáo trộn là \"hottie\"."}</w:t>
      </w:r>
    </w:p>
    <w:p w14:paraId="4AECC3F1" w14:textId="77777777" w:rsidR="00955AEF" w:rsidRDefault="00D2562F">
      <w:r>
        <w:t>{"câu hỏi": "Giải thích sự khác biệt giữa phông chữ serif và sans serif là gì.", "câu trả lời": "Phông chữ serif là một kiểu chữ có các nét trang trí nhỏ hoặc các nét được thêm vào cuối các nét tạo nên các chữ cái và ký hiệu. Những dòng nhỏ này, được gọi là serif, thêm chi tiết và có thể giúp hướng mắt dọc theo các dòng văn bản, giúp dễ đọc hơn. \ n \ nMặt khác, phông chữ sans serif là một kiểu chữ không có những dòng trang trí này. Thuật ngữ "sans" có nghĩa là "không có" trong tiếng Pháp, vì vậy "sans serif" theo nghĩa đen có nghĩa là "không có serif". Phông chữ Sans serif thường có vẻ ngoài hiện đại và tối giản hơn và thường được coi là dễ đọc hơn trên màn hình. \ n \ n Sự khác biệt chính giữa hai kiểu phông chữ này là sự hiện diện hay vắng mặt của serif trên các ký tự. Lựa chọn giữa phông chữ serif và sans serif có thể phụ thuộc vào bối cảnh và mục đích của văn bản, cũng như sở thích thẩm mỹ của nhà thiết kế."}</w:t>
      </w:r>
    </w:p>
    <w:p w14:paraId="7825DFEB" w14:textId="77777777" w:rsidR="00955AEF" w:rsidRDefault="00D2562F">
      <w:r>
        <w:t>{"câu hỏi": "Phân tích xem tuyên bố này là đúng hay sai: \"Trái đất là hành tinh duy nhất được biết đến có sự sống.\"", "câu trả lời": "Dựa trên kiến thức và bằng chứng khoa học hiện tại, tuyên bố "Trái đất là hành tinh duy nhất được biết đến có sự sống" là đúng. \ n \ nMặc dù có thể có các dạng sống khác trong vũ trụ,  Không có bằng chứng dứt khoát nào được phát hiện cho đến nay. Các nhà khoa học đã tích cực tìm kiếm dấu hiệu của sự sống trên các hành tinh khác, bao gồm cả sao Hỏa, và đã phát hiện ra một số điều kiện hóa học có thể có lợi cho sự sống. Tuy nhiên, cho đến nay, không có bằng chứng rõ ràng về sự tồn tại của sự sống trên các hành tinh khác. Vì vậy, tại thời điểm này, Trái đất thực sự là hành tinh duy nhất được biết đến có sự sống."}</w:t>
      </w:r>
    </w:p>
    <w:p w14:paraId="600C45BC" w14:textId="77777777" w:rsidR="00955AEF" w:rsidRDefault="00D2562F">
      <w:r>
        <w:lastRenderedPageBreak/>
        <w:t>{"question": "Tạo ra một lập luận để hỗ trợ một vị trí cụ thể. - Liệu trò chơi điện tử có nên là một phần của chương trình giảng dạy ở trường hay không", "Trả lời": "Có, trò chơi điện tử nên là một phần của chương trình giảng dạy ở trường, vì nghiên cứu chỉ ra rằng các trò chơi được thiết kế phù hợp có thể là một công cụ học tập mạnh mẽ có thể giúp học sinh phát triển các kỹ năng tư duy nhận thức và phê phán khác nhau. \ n \ n Đầu tiên, trò chơi điện tử cung cấp một phương tiện tương tác và hấp dẫn có thể làm cho việc học trở nên thú vị và tương tác,  giữ cho sinh viên có động lực và muốn học hỏi nhiều hơn. Nhiều trò chơi giáo dục được thiết kế để dạy giải quyết vấn đề, tư duy chiến lược, hợp tác và sáng tạo, tất cả đều là những kỹ năng cần thiết để thành công trong sự nghiệp tương lai. Hơn nữa, trò chơi điện tử cũng cung cấp cho sinh viên phản hồi ngay lập tức về hành động của họ, cho phép họ dễ dàng theo dõi sự tiến bộ của mình và điều chỉnh cách tiếp cận nếu cần thiết. Phản hồi tức thì này có thể là một công cụ tuyệt vời để giúp học sinh học hỏi từ những sai lầm của mình và củng cố hành vi tích cực, dẫn đến sự tham gia và lưu giữ kiến thức mới tốt hơn. Ngoài ra, với các trò chơi là một phần không thể thiếu trong cuộc sống của trẻ em ngày nay, việc kết hợp chúng vào chương trình giảng dạy có thể là một cách hiệu quả để thu hẹp khoảng cách giữa trường học và gia đình,  làm cho giáo dục dễ tiếp cận hơn và hòa nhập hơn cho học sinh từ các nền tảng khác nhau. \ n \ nTóm lại, có rất nhiều lợi ích khi kết hợp các trò chơi điện tử vào chương trình giảng dạy của trường. Bằng cách sử dụng các phương pháp học tập tương tác và hấp dẫn, các trò chơi giáo dục có tiềm năng cung cấp cho học sinh một cách tiếp cận học tập độc đáo, giúp họ phát triển các kỹ năng và kiến thức quý giá có thể mang lại lợi ích cho họ trong suốt cuộc đời."}</w:t>
      </w:r>
    </w:p>
    <w:p w14:paraId="51DC37CE" w14:textId="77777777" w:rsidR="00955AEF" w:rsidRDefault="00D2562F">
      <w:r>
        <w:t>{"câu hỏi": "Xác định 5 yếu tố thiết yếu trong kế hoạch kinh doanh.", "trả lời": "1. Tóm tắt điều hành: Phần này cung cấp tổng quan về toàn bộ kế hoạch kinh doanh, bao gồm mục tiêu của công ty, đối tượng mục tiêu và chiến lược để thành công. Điều quan trọng là thu hút sự chú ý của người đọc và truyền đạt những điểm chính của kế hoạch kinh doanh một cách ngắn gọn và hấp dẫn. \ n \ n2. Phân tích thị trường: Phần này cung cấp thông tin về thị trường mà công ty hoạt động. Điều này bao gồm thông tin về đối tượng mục tiêu, xu hướng ngành, cạnh tranh và các đề xuất bán hàng độc đáo. Một phân tích thị trường kỹ lưỡng giúp thiết lập khả năng tồn tại và tiềm năng thành công của doanh nghiệp. \ n \ n3. Chiến lược bán hàng và tiếp thị: Phần bán hàng và tiếp thị phác thảo cách công ty có kế hoạch tiếp cận đối tượng mục tiêu và tạo doanh thu. Điều này bao gồm chi tiết về giá cả, kênh bán hàng, quảng cáo và chiến dịch khuyến mại. Một chiến lược bán hàng và tiếp thị mạnh mẽ là rất quan trọng cho sự thành công của bất kỳ liên doanh kinh doanh nào. \ n \ n4. Dự báo tài chính: Phần này cung cấp phân tích chi tiết về các khía cạnh tài chính của kế hoạch kinh doanh, bao gồm doanh thu, chi phí và dòng tiền dự kiến. Điều này rất quan trọng để đảm bảo tài trợ và đo lường khả năng tồn tại và lợi nhuận tiềm năng của doanh nghiệp. \ n \ n5. Cơ cấu và quản lý công ty: Phần này phác thảo cơ cấu tổ chức của công ty, bao gồm quản lý, nhân sự chủ chốt và bất kỳ cố vấn hoặc tư vấn bên ngoài nào. Một cấu trúc công ty được xác định rõ ràng và đội ngũ quản lý mạnh mẽ có thể cung cấp một nền tảng vững chắc cho sự thành công của doanh nghiệp."}</w:t>
      </w:r>
    </w:p>
    <w:p w14:paraId="0855B301" w14:textId="77777777" w:rsidR="00955AEF" w:rsidRDefault="00D2562F">
      <w:r>
        <w:t xml:space="preserve">{"câu hỏi": "Tạo danh sách 10 bữa ăn brakfast lành mạnh", "câu trả lời": "1. Bột yến mạch với quả mọng và các loại hạt\n2. Sữa chua Hy Lạp với granola và trái cây \ n3. Rau bina và </w:t>
      </w:r>
      <w:r>
        <w:lastRenderedPageBreak/>
        <w:t>trứng tráng nấm \ n4. Bánh mì nướng nguyên cám với bơ và trứng \ n5. Bát sinh tố với sữa chua, trái cây và hạt\n6. Bánh pudding Chia với sữa hạnh nhân, mật ong và trái cây tươi \ n7. Bánh quế ngũ cốc nguyên hạt với bơ hạt và chuối thái lát \ n8. Ăn sáng bát quinoa với hạnh nhân, quả mọng và mật ong \ n9. Rau và feta tranh giành trên bánh mì nướng ngũ cốc nguyên hạt \ n10. Cá hồi hun khói và pho mát kem trên bánh mì tròn nguyên hạt."}</w:t>
      </w:r>
    </w:p>
    <w:p w14:paraId="5AC0E6AF" w14:textId="77777777" w:rsidR="00955AEF" w:rsidRDefault="00D2562F">
      <w:r>
        <w:t>{"câu hỏi": "Tạo danh sách các tính năng liên quan đến trợ lý ảo.", "câu trả lời": "1. Nhận dạng giọng nói và xử lý ngôn ngữ tự nhiên\n2. Tích hợp với các thiết bị và nền tảng khác nhau.\n3. Quản lý lịch và cuộc hẹn\n4. Cài đặt nhắc nhở và báo thức\n5. Thành phần văn bản và email và gửi \ n6. Gọi điện và nhắn tin rảnh tay\n7. Điều khiển thiết bị nhà thông minh \ n8. Cá nhân hóa người dùng và khả năng học tập\n9. Cập nhật giao thông và thời tiết theo thời gian thực\n10. Dịch ngôn ngữ\n11. Đề xuất phát lại phương tiện và giải trí\n12. Tin tức và cập nhật sự kiện hiện tại\n13. Tạo danh sách mua sắm và mua hàng trực tuyến \ n14. Khuyến nghị về nhà hàng và doanh nghiệp địa phương \ n15. Quản lý tài chính cá nhân và thanh toán hóa đơn\n16. Quy hoạch hàng hải và tuyến đường\n17. Theo dõi thể dục và huấn luyện tập thể dục\n18. Gợi ý công thức và lập kế hoạch bữa ăn\n19. Lập kế hoạch du lịch và đặt chỗ\n20. Câu trả lời thường gặp và giải quyết vấn đề đơn giản."}</w:t>
      </w:r>
    </w:p>
    <w:p w14:paraId="355E9FB1" w14:textId="77777777" w:rsidR="00955AEF" w:rsidRDefault="00D2562F">
      <w:r>
        <w:t>{"question": "Tìm tất cả các nghiệm của phương trình sqrt(5+2z) = 11.", "answer": "Để giải phương trình sqrt(5+2z) = 11, trước tiên ta bình phương cả hai vế để loại bỏ dấu căn bậc hai: \n\n sqrt(5 + 2z) = 11\n (sqrt(5 + 2z))^2 = 11^2\n 5 + 2z = 121\n\nGiải cho z cho z cho z = 58. Tuy nhiên, chúng tôi bình phương một phương trình, có nghĩa là chúng tôi phải kiểm tra giải pháp của mình để đảm bảo nó không liên quan. Cắm z = 58 trở lại phương trình ban đầu, ta có:\n\n sqrt(5 + 2(58)) = sqrt(121) = 11\n\nDo đó, nghiệm của chúng ta là hợp lệ."}</w:t>
      </w:r>
    </w:p>
    <w:p w14:paraId="0A211428" w14:textId="77777777" w:rsidR="00955AEF" w:rsidRDefault="00D2562F">
      <w:r>
        <w:t xml:space="preserve">{"câu hỏi": "Viết một bài luận ngắn về tầm quan trọng của việc nghỉ ngơi.", "trả lời": "Nghỉ làm là vô cùng quan trọng để duy trì cả sức khỏe thể chất và tinh thần. Thông thường, mọi người trở nên quá mải mê với công việc của họ đến nỗi họ quên nghỉ ngơi hoặc cảm thấy tội lỗi khi nghỉ ngơi. Tuy nhiên, điều cần thiết là phải hiểu rằng nghỉ giải lao không phải là lãng phí thời gian, mà là đầu tư vào hạnh phúc của một người. Khi chúng ta làm việc trong thời gian dài, bộ não của chúng ta trở nên mệt mỏi và năng suất của chúng ta giảm. Nghỉ ngơi, thậm chí trong vài phút, cho phép bộ não của chúng ta nạp lại năng lượng và làm mới, dẫn đến cải thiện sự tập trung và năng suất khi trở lại làm việc. Nghỉ ngơi cũng cung cấp một cơ hội để kéo dài, di chuyển xung quanh và cho cơ thể chúng ta nghỉ ngơi khỏi việc ngồi ở một vị trí quá lâu. Chuyển động này có thể ngăn ngừa chấn thương căng thẳng về thể chất và cải thiện sức khỏe thể chất tổng thể. Về mặt tinh thần, nghỉ ngơi cho phép chúng ta giải nén, giảm căng thẳng và cải thiện tâm trạng. Nghỉ ngơi từ công việc có thể có nghĩa là đi dạo, thiền, hoặc đơn giản là bước ra khỏi màn hình máy tính trong vài phút. Những hoạt động này có thể làm giảm mức độ căng thẳng và lo lắng, dẫn đến sức khỏe tâm thần tốt hơn và cảm giác hạnh phúc tổng thể. Nghỉ giải lao cũng là thời gian tuyệt vời để giao lưu và kết nối với đồng nghiệp hoặc bạn bè, điều này có thể cải thiện tâm trạng của chúng ta và tạo ra một môi trường làm việc lành mạnh hơn. Tóm lại, điều cần thiết là phải nghỉ làm để duy trì sức khỏe thể chất và tinh thần của chúng ta. Nghỉ giải lao cải thiện sự tập trung, năng suất và sức </w:t>
      </w:r>
      <w:r>
        <w:lastRenderedPageBreak/>
        <w:t>khỏe tổng thể bằng cách cho phép bộ não và cơ thể của chúng ta nạp lại năng lượng và làm mới. Vì vậy, lần tới khi bạn cảm thấy tội lỗi vì đã nghỉ làm, hãy nhớ rằng đó không phải là lãng phí thời gian - đó là một khoản đầu tư vào sức khỏe và hạnh phúc của bạn."}</w:t>
      </w:r>
    </w:p>
    <w:p w14:paraId="320F079E" w14:textId="77777777" w:rsidR="00955AEF" w:rsidRDefault="00D2562F">
      <w:r>
        <w:t>{"câu hỏi": "Phân loại văn bản sau đây là châm biếm hoặc không châm biếm. - "Cuộc bầu cử tổng thống vừa qua là một sự kiện tuyệt vời với những khúc quanh thú vị khiến tất cả chúng ta phải cố gắng.\"", "trả lời": "Văn bản này sẽ được phân loại là không châm biếm."}</w:t>
      </w:r>
    </w:p>
    <w:p w14:paraId="05A3FE03" w14:textId="77777777" w:rsidR="00955AEF" w:rsidRDefault="00D2562F">
      <w:r>
        <w:t>{"câu hỏi": "Tính thuế bán hàng khi mua mặt hàng 25 đô la với thuế suất 0,08.", "câu trả lời": "Thuế bán hàng đối với mặt hàng 25 đô la với thuế suất 0,08 sẽ là 2 đô la. ($25 * 0,08 = $2)"}</w:t>
      </w:r>
    </w:p>
    <w:p w14:paraId="7F5462BF" w14:textId="77777777" w:rsidR="00955AEF" w:rsidRDefault="00D2562F">
      <w:r>
        <w:t>{"question": "Tạo bản nháp email để thông báo cho khách hàng về việc ra mắt sản phẩm. - Sản phẩm: \"Thẻ quà tặng\"", "Trả lời": "Chủ đề: Giới thiệu sản phẩm mới của chúng tôi - Thẻ quà tặng!\n\nKính gửi Quý khách hàng,\n\nChúng tôi rất vui mừng thông báo về việc ra mắt sản phẩm mới của chúng tôi: Thẻ quà tặng! Sau khi lắng nghe phản hồi và đề xuất của bạn, chúng tôi đã đưa ra cách thuận tiện và linh hoạt này để thể hiện sự đánh giá cao của bạn với bạn bè, gia đình và đồng nghiệp của bạn. Thẻ quà tặng của chúng tôi có thể được sử dụng cho bất kỳ giao dịch mua nào trên trang web của chúng tôi, mang đến trải nghiệm mua sắm dễ dàng và liền mạch. Chúng có sẵn với số lượng khác nhau để phù hợp với nhu cầu của bạn và có thể được đổi bất cứ lúc nào. Ngoài ra, với hệ thống giao hàng kỹ thuật số của chúng tôi, bạn sẽ không phải lo lắng về thời gian vận chuyển hoặc thẻ bị mất - chúng sẽ được gửi trực tiếp đến địa chỉ email của người nhận. \ n \ n Cho dù đó là một dịp đặc biệt hay chỉ đơn giản là để thể hiện rằng bạn quan tâm, Thẻ quà tặng của chúng tôi cung cấp một cách dễ dàng để tặng cho những người thân yêu của bạn lựa chọn sản phẩm ưa thích của chúng tôi. Đó là cách chúng tôi làm cho việc tặng quà trở thành một trải nghiệm thú vị và không rắc rối cho bạn. \ n \ n Truy cập trang web của chúng tôi ngay hôm nay để mua Thẻ quà tặng của bạn và bắt đầu lan tỏa tình yêu. Cảm ơn bạn đã lựa chọn thương hiệu của chúng tôi và là một khách hàng trung thành. Chúng tôi mong được phục vụ bạn và những người thân yêu của bạn với sản phẩm mới của chúng tôi.\n\nBest regards,\n[Tên công ty]"}</w:t>
      </w:r>
    </w:p>
    <w:p w14:paraId="635D394A" w14:textId="77777777" w:rsidR="00955AEF" w:rsidRDefault="00D2562F">
      <w:r>
        <w:t xml:space="preserve">{"câu hỏi": "Mô tả tầm quan trọng của quản lý thời gian.", "Trả lời": "Quản lý thời gian là một kỹ năng quan trọng có thể giúp các cá nhân trở nên hiệu quả và hiệu quả trong việc hoàn thành mục tiêu của họ, cá nhân và chuyên nghiệp. Bằng cách quản lý thời gian hợp lý, chúng ta có thể ưu tiên và hoàn thành các nhiệm vụ, tránh sự trì hoãn và tối đa hóa năng suất của chúng ta. Điều này có thể dẫn đến giảm mức độ căng thẳng, cũng như nhiều cơ hội hơn để tham gia vào các hoạt động giải trí hoặc thư giãn. Trong môi trường cá nhân, quản lý thời gian cho phép một cá nhân thiết lập và đạt được các mục tiêu như cải thiện sức khỏe, nâng cao trình độ học vấn hoặc làm sâu sắc thêm các mối quan hệ. Trong môi trường chuyên nghiệp, quản lý thời gian giúp một cá nhân đáp ứng thời hạn, tập trung vào các nhiệm vụ quan trọng và làm việc hiệu quả hơn, dẫn đến thăng tiến nghề nghiệp và cảm giác hài lòng hơn trong công việc. Bằng cách thành thạo quản lý thời gian, chúng ta cũng có thể đạt được sự cân bằng giữa công việc và cuộc sống lớn hơn, nơi chúng ta có thể sắp xếp trách nhiệm một cách hiệu quả và dành thời gian cho những gì quan trọng nhất đối với chúng ta,  chẳng hạn như gia đình, bạn bè và theo đuổi sở thích cá nhân. Tóm lại, quản lý thời gian là một kỹ </w:t>
      </w:r>
      <w:r>
        <w:lastRenderedPageBreak/>
        <w:t>năng quan trọng có thể nâng cao đáng kể chất lượng cuộc sống của chúng ta và giúp chúng ta đạt được mục tiêu của mình."}</w:t>
      </w:r>
    </w:p>
    <w:p w14:paraId="0A6BA820" w14:textId="77777777" w:rsidR="00955AEF" w:rsidRDefault="00D2562F">
      <w:r>
        <w:t>{"câu hỏi": "Viết một câu chuyện về một trường học từ quan điểm của một học sinh.", "câu trả lời": "Khi tôi đi qua các hội trường của trường trung học Lincoln, tôi không thể không cảm thấy tự hào. Đây là ngôi trường của tôi, nơi tôi đã trưởng thành, học hỏi và tạo ra vô số kỷ niệm. Tiếng nói chuyện phiếm vang vọng của các bạn cùng lớp tràn ngập không khí khi tôi đi đến lớp học đầu tiên của mình. Trong lớp học tiếng Anh của tôi, cô Johnson chào đón chúng tôi với một nụ cười ấm áp khi cô đưa ra bài tập mới nhất của chúng tôi. Cô ấy là một trong những giáo viên yêu thích của tôi, luôn khuyến khích chúng tôi suy nghĩ chín chắn và bày tỏ ý kiến của mình. Tôi có thể nghe thấy tiếng gõ nhẹ của bút chì trên giấy khi tất cả chúng tôi bắt đầu làm việc. Vào giờ ăn trưa, nhà ăn tràn đầy năng lượng. Bạn bè cười và đùa giỡn khi họ ngấu nghiến bữa trưa của họ. Tôi có thể ngửi thấy mùi thơm hấp dẫn của pizza và nghe thấy tiếng lách cách của dụng cụ trên đĩa. Đây là nơi tất cả chúng ta đến với nhau, bất kể sự khác biệt của chúng ta, để chia sẻ bữa ăn và bắt kịp cuộc sống của nhau. Vào buổi chiều, tôi có lớp khoa học của mình. Ông Patel là một giáo viên khó tính, nhưng ông ấy đam mê môn học của mình. Chúng tôi đang tìm hiểu về cơ thể con người và tôi bị cuốn hút bởi cách tất cả hoạt động. Các thí nghiệm chúng tôi tiến hành luôn thú vị và tôi không bao giờ rời khỏi lớp mà không học được điều gì đó mới. Sau giờ học, tôi đi tập bóng đá. Đội của chúng tôi giống như một gia đình, hỗ trợ lẫn nhau qua những trận thắng và thua. Âm thanh của những chiếc giày đập vào cỏ và tiếng la hét của các đồng đội của tôi tràn ngập không khí khi chúng tôi tập luyện cho trận đấu tiếp theo. Khi ngày kết thúc và tôi bước ra khỏi cổng trường, tôi không thể không cảm thấy biết ơn nơi này. Trường trung học Lincoln đã cho tôi rất nhiều - một nền giáo dục, tình bạn và những trải nghiệm mà tôi sẽ trân trọng mãi mãi."}</w:t>
      </w:r>
    </w:p>
    <w:p w14:paraId="5F1D77BD" w14:textId="77777777" w:rsidR="00955AEF" w:rsidRDefault="00D2562F">
      <w:r>
        <w:t>{"câu hỏi": "Bạn có thể đề nghị loại hoạt động nào với gia đình vào chiều Chủ nhật?", "Trả lời": "Có rất nhiều hoạt động thú vị thân thiện với gia đình mà bạn có thể làm vào chiều Chủ nhật. Một số gợi ý bao gồm: \n\n1. Đi dạo giữa thiên nhiên hoặc đi bộ đường dài trong một công viên hoặc khu bảo tồn rừng gần đó, và dành thời gian đánh giá cao vẻ đẹp của ngoài trời. \ n \ n2. Có một chuyến dã ngoại trong một công viên địa phương, hoàn chỉnh với chăn, bánh sandwich và các trò chơi ngoài trời như ném đĩa hoặc bóng đá. \ n \ n3. Tham quan một viện bảo tàng, sở thú hoặc thủy cung và dành buổi chiều để học hỏi và khám phá cùng nhau. \ n \ n4. Thực hiện một dự án nghệ thuật gia đình, chẳng hạn như vẽ, vẽ hoặc điêu khắc, và cùng nhau sáng tạo. \ n \ n5. Nấu một bữa ăn cùng nhau, thử một công thức mới và thưởng thức một bữa tối gia đình ngon miệng. \ n \ n6. Đi xe đạp hoặc trượt patin cùng nhau, khám phá khu phố của bạn hoặc một con đường mòn gần đó. \ n \ n7. Xem một bộ phim phù hợp với gia đình hoặc chơi một trò chơi trên bàn cờ cùng nhau, kèm theo một ít bỏng ngô và đồ ăn nhẹ. Bất kể bạn chọn hoạt động nào, điều quan trọng nhất là dành thời gian chất lượng bên nhau, vui chơi và tạo ra những kỷ niệm lâu dài."}</w:t>
      </w:r>
    </w:p>
    <w:p w14:paraId="08877CA2" w14:textId="77777777" w:rsidR="00955AEF" w:rsidRDefault="00D2562F">
      <w:r>
        <w:t xml:space="preserve">{"câu hỏi": "Ước tính giá trị tài sản ròng của Steve Jobs năm 2012.", "câu trả lời": "Vào thời điểm ông qua đời vào tháng 10 năm 2011, Steve Jobs có giá trị tài sản ròng là 10,2 tỷ đô la theo Forbes. Theo ước tính đó, giá trị tài sản ròng của Steve Jobs trong năm 2012 sẽ ở mức </w:t>
      </w:r>
      <w:r>
        <w:lastRenderedPageBreak/>
        <w:t>tương tự nếu không có sự ra đi của ông. Vì ông ấy qua đời vào tháng 10 năm 2011, sẽ tốt hơn nếu sử dụng ước tính vào thời điểm ông ấy qua đời."}</w:t>
      </w:r>
    </w:p>
    <w:p w14:paraId="50C506B4" w14:textId="77777777" w:rsidR="00955AEF" w:rsidRDefault="00D2562F">
      <w:r>
        <w:t>{"question": "Tính tổng chi phí cho một bữa tối cho 6 người. - Bữa tối bao gồm cá hồi nướng, khoai tây nghiền và rau nướng. Mỗi người sẽ nhận được một khẩu phần cá và hai mặt mỗi phần.", "Trả lời": "Để tính toán chính xác tổng chi phí cho một bữa tối cho 6 người, tôi sẽ cần thêm thông tin như giá mỗi khẩu phần của mỗi món ăn (cá hồi nướng, khoai tây nghiền và rau nướng). Bạn có thể vui lòng cung cấp cho tôi thông tin này được không?"}</w:t>
      </w:r>
    </w:p>
    <w:p w14:paraId="319EF58B" w14:textId="77777777" w:rsidR="00955AEF" w:rsidRDefault="00D2562F">
      <w:r>
        <w:t>{"câu hỏi": "Hãy tưởng tượng bạn phải chuyển đến một thành phố mới với nền văn hóa khác, 5 yếu tố văn hóa bạn nên xem xét trước khi chuyển đi là gì?", "Trả lời": "1. **Ngôn ngữ**: Ngôn ngữ là một khía cạnh quan trọng của văn hóa, vì vậy điều cần thiết là phải xem xét (các) ngôn ngữ chính được nói ở thành phố mới. Nếu ngôn ngữ khác với những gì bạn đã quen, có thể hữu ích khi học một số cụm từ cơ bản để giúp bạn giao tiếp hiệu quả với người dân địa phương. \ n \ n2. ** Tôn giáo và tín ngưỡng**: Tôn giáo và tín ngưỡng đóng một vai trò quan trọng trong việc định hình văn hóa của một nơi. Điều quan trọng là phải nghiên cứu (các) tôn giáo và hệ thống tín ngưỡng chiếm ưu thế trong thành phố mới, cũng như cách chúng ảnh hưởng đến phong tục, truyền thống và cuộc sống hàng ngày. \ n \ n3. **Phong tục và Truyền thống**: Mỗi nền văn hóa đều có tập hợp phong tục và truyền thống riêng quyết định các chuẩn mực và hành vi xã hội. Hiểu những điều này trước khi di chuyển có thể giúp bạn thích nghi dễ dàng hơn và tránh vô tình gây ra sự xúc phạm. \ n \ n4. **Giá trị và Thái độ **: Các nền văn hóa khác nhau có các giá trị và thái độ khác nhau đối với các khía cạnh khác nhau của cuộc sống, chẳng hạn như gia đình, công việc và các mối quan hệ. Điều quan trọng là phải xem xét các giá trị này phù hợp với giá trị của bạn như thế nào và bạn có thể cần thực hiện những điều chỉnh nào để phù hợp với văn hóa địa phương. \ n \ n5. ** Thực phẩm và ẩm thực **: Thực phẩm là một phần không thể thiếu của bất kỳ nền văn hóa nào, phản ánh lịch sử, truyền thống và tài nguyên của một địa điểm. Nghiên cứu ẩm thực địa phương và phong tục ẩm thực có thể cung cấp cái nhìn sâu sắc về văn hóa và thậm chí có thể giúp bạn tránh bất kỳ hạn chế hoặc cấm kỵ nào về chế độ ăn uống."}</w:t>
      </w:r>
    </w:p>
    <w:p w14:paraId="3A3E9A48" w14:textId="77777777" w:rsidR="00955AEF" w:rsidRDefault="00D2562F">
      <w:r>
        <w:t>{"câu hỏi": "Mô tả "startup kỳ lân" là gì.", "trả lời": "Một công ty khởi nghiệp kỳ lân" là một thuật ngữ được sử dụng để mô tả một công ty khởi nghiệp tư nhân đã đạt được mức định giá hơn 1 tỷ đô la. Thuật ngữ này được đặt ra vào năm 2013 bởi nhà đầu tư mạo hiểm Aileen Lee khi cô sử dụng nó để mô tả sự hiếm có của các dự án thành công như vậy. Một startup kỳ lân thường có sự ủng hộ mạnh mẽ từ các nhà đầu tư và một mô hình kinh doanh thành công và sáng tạo. Các công ty này thường phá vỡ các ngành công nghiệp truyền thống và cách mạng hóa cách thức kinh doanh. Ví dụ về các công ty khởi nghiệp kỳ lân bao gồm các công ty như Uber, Airbnb và SpaceX.</w:t>
      </w:r>
    </w:p>
    <w:p w14:paraId="0EB18C42" w14:textId="77777777" w:rsidR="00955AEF" w:rsidRDefault="00D2562F">
      <w:r>
        <w:t xml:space="preserve">{"câu hỏi": "Giải thích cách xác thực hai yếu tố hoạt động.", "trả lời": "Xác thực hai yếu tố, còn được gọi là 2FA, là một quá trình bảo mật trong đó người dùng cung cấp hai yếu tố xác thực khác nhau để xác minh danh tính của họ trước khi được cấp quyền truy cập vào hệ thống hoặc ứng dụng. Điều này bổ sung thêm một lớp bảo mật cho xác thực tên người dùng và mật khẩu truyền thống, khiến người dùng trái phép khó truy cập vào tài khoản của bạn hơn nhiều. \ n \ n Hai yếu tố được sử dụng để xác thực có thể bao gồm một cái gì đó bạn </w:t>
      </w:r>
      <w:r>
        <w:lastRenderedPageBreak/>
        <w:t>biết, chẳng hạn như mật khẩu hoặc mã PIN, thứ bạn có, chẳng hạn như mã thông báo vật lý hoặc điện thoại thông minh hoặc thứ gì đó của bạn,  chẳng hạn như yếu tố sinh trắc học như dấu vân tay hoặc khuôn mặt của bạn.\n\nMột ví dụ phổ biến về xác thực hai yếu tố là khi bạn đăng nhập vào tài khoản trực tuyến, nơi bạn nhập tên người dùng và mật khẩu làm yếu tố đầu tiên và yếu tố thứ hai là mã được gửi đến điện thoại của bạn qua SMS hoặc được tạo thông qua ứng dụng xác thực. Sau đó, bạn nhập mã để hoàn tất quá trình xác thực và xác minh danh tính của mình.\n\nXác thực hai yếu tố được sử dụng rộng rãi để tăng tính bảo mật của tài khoản trực tuyến, ngăn chặn hành vi trộm cắp danh tính và bảo vệ thông tin nhạy cảm. Bằng cách yêu cầu hai phương pháp xác minh riêng biệt, nó bổ sung thêm một lớp bảo mật khiến kẻ tấn công khó xâm phạm tài khoản của bạn hơn nhiều."}</w:t>
      </w:r>
    </w:p>
    <w:p w14:paraId="4C5E7A1F" w14:textId="77777777" w:rsidR="00955AEF" w:rsidRDefault="00D2562F">
      <w:r>
        <w:t>{"câu hỏi": "Xây dựng bảng sự thật cho câu lệnh sau: (A \u2228 B ) \u2192 C", "câu trả lời": "Một bảng sự thật hiển thị tất cả các giá trị chân lý có thể có cho một tuyên bố nhất định. Trong trường hợp này, câu lệnh là (A \u2228 B) \u2192 C, trong đó A và B là mệnh đề, \u2228 đại diện cho phép toán OR logic và \u2192 đại diện cho phép toán hàm ý logic. Bảng sự thật cho tuyên bố này như sau:\n\n| Đ | B |A \u2228 B| (A \u2228 B) \u2192 C | C |\n|---|---|------|-------------|---|\n| T | T |  T |      T | T |\n| T | F |  T |      T | T |\n| F | T |  T |      T | T |\n| F | F |  F |      T | T |\n| T | T |  T |      F | F |\n| T | F |  T |      F | F |\n| F | T |  T |      F | F |\n| F | F |  F |      T | F |\n\nTrong bảng, T đại diện cho true và F đại diện cho false. Các cột đứng đầu là A và B liệt kê tất cả các giá trị chân lý có thể có cho các mệnh đề A và B. Cột thứ ba đại diện cho giá trị chân lý của 'A \u2228 B', đúng (T) nếu A hoặc B là đúng hoặc nếu cả hai đều đúng. Cột thứ năm, đứng đầu là 'C', cho thấy các giá trị chân lý của mệnh đề C. Cột thứ tư hiển thị các giá trị chân lý của toàn bộ câu lệnh '(A \u2228 B) \u2192 C' đúng nếu 'C' là đúng hoặc nếu 'A \u2228 B' là sai."}</w:t>
      </w:r>
    </w:p>
    <w:p w14:paraId="5F7FCF4D" w14:textId="77777777" w:rsidR="00955AEF" w:rsidRDefault="00D2562F">
      <w:r>
        <w:t>{"câu hỏi": "Viết lại câu sau bằng giọng nói chủ động:\n\dụng đã được hơn 1 triệu người dùng tải xuống.", "câu trả lời": "Hơn 1 triệu người dùng đã tải xuống ứng dụng."}</w:t>
      </w:r>
    </w:p>
    <w:p w14:paraId="4540A739" w14:textId="77777777" w:rsidR="00955AEF" w:rsidRDefault="00D2562F">
      <w:r>
        <w:t>{"question": "Convert this code to Java - def power_of_two(x):\n if x &gt; 0:\n return x * power_of_two(x-1)\n else:\n return 1", "answer": "''java\nint power_of_two(int x) {\n if (x &gt; 0) {\n return x * power_of_two(x - 1);\n } else {\n return 1;\n }\n}\n'''"}</w:t>
      </w:r>
    </w:p>
    <w:p w14:paraId="5C5BFEE9" w14:textId="77777777" w:rsidR="00955AEF" w:rsidRDefault="00D2562F">
      <w:r>
        <w:t xml:space="preserve">{"câu hỏi": "Bạn có thể thiết kế logo cho một thương hiệu thời trang không?", "trả lời": "Là một người mẫu ngôn ngữ AI, tôi không có khả năng tạo ra đồ họa hoặc thiết kế hình ảnh. Tuy nhiên, tôi có thể cung cấp cho bạn một số khuyến nghị và ý tưởng để thiết kế logo cho một thương hiệu thời trang: \ n \ n1. Chọn kiểu chữ phù hợp: Chọn phông chữ thể hiện cá tính và phong cách của thương hiệu thời trang của bạn. Ví dụ: một thương hiệu thời trang cao cấp, sang trọng có thể chọn phông chữ serif cổ điển, trong khi một thương hiệu thời trang dạo phố có thể chọn phông chữ sans-serif hiện đại, táo bạo. \ n2. Sử dụng màu sắc để truyền tải cảm xúc: Màu sắc có thể gợi lên cảm xúc và truyền tải tâm trạng của thương hiệu của bạn. Chọn màu sắc bổ sung cho dòng thời trang và thu hút đối tượng mục tiêu của bạn. \ n3. Bao gồm biểu tượng hoặc biểu tượng: Nhiều thương hiệu thời trang kết hợp biểu tượng, biểu tượng hoặc chữ lồng vào thiết kế logo của họ. Biểu tượng này phải đơn giản, nhưng dễ nhận biết và phải liên quan đến tên hoặc bản sắc của thương hiệu. \ n4. Giữ cho nó đơn giản: Một logo tốt phải dễ nhớ và dễ nhận ra, ngay cả ở kích thước nhỏ. Giữ cho thiết kế đơn giản và </w:t>
      </w:r>
      <w:r>
        <w:lastRenderedPageBreak/>
        <w:t>tránh sử dụng quá nhiều yếu tố hoặc chi tiết phức tạp.\n\nKhi bạn có một số ý tưởng, bạn có thể sử dụng phần mềm thiết kế đồ họa như Adobe Illustrator hoặc Canva để tạo logo hoặc thuê một nhà thiết kế đồ họa chuyên nghiệp để biến tầm nhìn của bạn thành hiện thực."}</w:t>
      </w:r>
    </w:p>
    <w:p w14:paraId="504F1C3E" w14:textId="77777777" w:rsidR="00955AEF" w:rsidRDefault="00D2562F">
      <w:r>
        <w:t>{"câu hỏi": "Tạo danh sách các hoạt động cho một ngày đi chơi với gia đình.", "câu trả lời": "Dưới đây là một số ý tưởng cho một ngày vui vẻ với gia đình:\n\n1. Ghé thăm một bảo tàng hoặc phòng trưng bày nghệ thuật địa phương: Có rất nhiều bảo tàng và phòng trưng bày nghệ thuật thú vị và giáo dục phục vụ cho các gia đình, vì vậy hãy tận dụng những tài nguyên tuyệt vời này. \ n \ n2. Đi dạo hoặc đi bộ đường dài tự nhiên: Dành thời gian ngoài trời và tận hưởng vẻ đẹp của thiên nhiên bằng cách đi dạo hoặc đi bộ đường dài tự nhiên. Mang theo một bữa trưa dã ngoại và làm cho một ngày của nó. \ n \ n3. Đi đến sở thú hoặc thủy cung: Tìm hiểu và quan sát các loài động vật khác nhau bằng cách ghé thăm sở thú hoặc thủy cung địa phương. \ n \ n4. Ghé thăm công viên giải trí hoặc công viên nước: Dành cả ngày để đi tàu lượn siêu tốc và chơi trò chơi tại công viên giải trí hoặc giải nhiệt vào một ngày hè nóng nực tại công viên nước. \ n \ n5. Có một ngày trò chơi gia đình: Chọn một vài trò chơi trên bàn cờ, trò chơi bài hoặc trò chơi ngoài trời yêu thích của bạn và có một cuộc thi thân thiện với gia đình của bạn. \ n \ n6. Khám phá một thành phố hoặc thị trấn mới: Thực hiện một chuyến đi trong ngày đến một thành phố hoặc thị trấn gần đó và khám phá các điểm tham quan, nhà hàng và cửa hàng của nó. \ n \ n7. Có một ngày chiếu phim: Đưa gia đình đi xem một bản phát hành mới tại rạp chiếu phim hoặc có một cuộc đua marathon phim tại nhà. \ n \ n8. Hãy thử một hoạt động hoặc môn thể thao mới: Đi leo núi, bowling, chơi gôn mini hoặc thử một môn thể thao mới cùng nhau như một gia đình. \n\n9. Tham dự một sự kiện cộng đồng: Kiểm tra lịch cộng đồng địa phương và tham dự một lễ hội, buổi hòa nhạc hoặc các sự kiện khác với gia đình bạn. \ n \ n10. Có một ngày DIY: Chọn một dự án DIY thú vị mà cả gia đình có thể tham gia và cùng nhau sáng tạo."}</w:t>
      </w:r>
    </w:p>
    <w:p w14:paraId="05FB4A13" w14:textId="77777777" w:rsidR="00955AEF" w:rsidRDefault="00D2562F">
      <w:r>
        <w:t>{"câu hỏi": "Diện tích của một căn phòng hình chữ nhật là bao nhiêu nếu hai cạnh của nó là 10 mét và 7 mét?", "câu trả lời": "Để tìm diện tích của một căn phòng hình chữ nhật, bạn cần nhân chiều dài với chiều rộng. Cho rằng một bên là 10 mét và bên kia là 7 mét, diện tích của căn phòng hình chữ nhật sẽ là '10 * 7 = 70' mét vuông."}</w:t>
      </w:r>
    </w:p>
    <w:p w14:paraId="14555C53" w14:textId="77777777" w:rsidR="00955AEF" w:rsidRDefault="00D2562F">
      <w:r>
        <w:t>{"câu hỏi": "Mô tả thiết bị giao thông được sử dụng nhiều nhất ở Ai Cập", "câu trả lời": "Ở Ai Cập. Thiết bị giao thông được sử dụng phổ biến nhất trong cả nước là ô tô. Điều này bao gồm cả xe hơi và taxi thuộc sở hữu tư nhân, có sẵn rộng rãi và thường được sử dụng bởi cả người dân và du khách. Ngoài ô tô, các phương tiện giao thông phổ biến khác ở Ai Cập bao gồm xe buýt, xe buýt siêu nhỏ và xe lửa - đặc biệt là cho du lịch đường dài và liên thành phố. Trong các thành phố, một số lượng đáng kể người dân cũng sử dụng xe máy và xe tuk-tuk (xe cơ giới ba bánh) để đi lại."}</w:t>
      </w:r>
    </w:p>
    <w:p w14:paraId="29C39014" w14:textId="77777777" w:rsidR="00955AEF" w:rsidRDefault="00D2562F">
      <w:r>
        <w:t>{"question": "Đưa ra một danh sách các thể loại phim, hãy gán cho mỗi thể loại một thể loại có chủ đề tương tự nhưng khác nhau. - Hài, Hành động, Kinh dị, Lãng mạn", "trả lời": "Nếu hướng dẫn là gán một thể loại tương tự nhưng khác nhau cho từng thể loại được cung cấp trong đầu vào, đây là một phản hồi có thể:\n\nComedy: Romantic Comedy\nAction: Adventure\nThriller: Suspense\nRomance: Drama"}</w:t>
      </w:r>
    </w:p>
    <w:p w14:paraId="4E7B2462" w14:textId="77777777" w:rsidR="00955AEF" w:rsidRDefault="00D2562F">
      <w:r>
        <w:lastRenderedPageBreak/>
        <w:t>{"câu hỏi": "Xác định ba lợi ích của việc làm việc tại nhà.", "trả lời": "1. Linh hoạt và cân bằng cuộc sống công việc tốt hơn : Một trong những lợi ích lớn nhất của làm việc tại nhà là tăng tính linh hoạt mà nó cung cấp trong việc sắp xếp công việc xung quanh cuộc sống cá nhân. Điều này có thể dẫn đến sự cân bằng giữa công việc và cuộc sống tốt hơn, vì bạn có nhiều quyền kiểm soát hơn đối với lịch trình của mình và có thể dễ dàng tham gia vào các trách nhiệm cá nhân, chẳng hạn như chăm sóc trẻ em hoặc người thân cao tuổi, hoặc theo đuổi sở thích và sở thích. Tăng năng suất và sự tập trung: Không có sự phân tâm của môi trường văn phòng bận rộn, nhiều người thấy rằng họ có thể tập trung và làm việc hiệu quả hơn khi làm việc tại nhà. Không có cuộc trò chuyện văn phòng hoặc các cuộc họp ngẫu hứng để làm gián đoạn luồng công việc của bạn và bạn có thể tạo một không gian làm việc phù hợp với nhu cầu và sở thích của mình. Điều này có thể dẫn đến tăng sự hài lòng trong công việc và cải thiện hiệu suất. \ n \ n3. Tiết kiệm chi phí: Làm việc tại nhà cũng có thể giúp bạn tiết kiệm tiền, cả về chi phí đi lại và các chi phí phát sinh khác như mua bữa trưa hoặc trang phục chuyên nghiệp. Bạn cũng có thể yêu cầu một phần chi phí văn phòng tại nhà của bạn như một khoản khấu trừ thuế, tiếp tục giảm chi phí của bạn. Những khoản tiết kiệm này có thể tăng lên theo thời gian và tạo ra sự khác biệt đáng kể trong tình hình tài chính của bạn."}</w:t>
      </w:r>
    </w:p>
    <w:p w14:paraId="652FAAA0" w14:textId="77777777" w:rsidR="00955AEF" w:rsidRDefault="00D2562F">
      <w:r>
        <w:t>{"câu hỏi": "Tạo ra ba câu hỏi để hỏi một người phỏng vấn mới.", "câu trả lời": "1. Bạn có thể cho tôi biết thêm về vai trò và kỳ vọng đối với người sẽ đảm nhận vị trí này không?\n2. Văn hóa công ty như thế nào và nhóm thường cộng tác và giao tiếp như thế nào?\n3. Bạn có thể cho tôi biết về các cơ hội phát triển trong công ty, và loại chương trình đào tạo và phát triển nào có sẵn cho nhân viên không?"}</w:t>
      </w:r>
    </w:p>
    <w:p w14:paraId="70B1B2F5" w14:textId="77777777" w:rsidR="00955AEF" w:rsidRDefault="00D2562F">
      <w:r>
        <w:t>{"câu hỏi": "Sửa câu sau: Anh ấy tham dự bữa tiệc.", "trả lời": "Anh ấy đang tham dự bữa tiệc."}</w:t>
      </w:r>
    </w:p>
    <w:p w14:paraId="6C2B645A" w14:textId="77777777" w:rsidR="00955AEF" w:rsidRDefault="00D2562F">
      <w:r>
        <w:t>{"câu hỏi": "Phân loại các mặt hàng sau đây là rau hoặc trái cây: Táo, Bông cải xanh", "câu trả lời": "Táo - Trái cây\nBông cải xanh - Rau"}</w:t>
      </w:r>
    </w:p>
    <w:p w14:paraId="57B5BA91" w14:textId="77777777" w:rsidR="00955AEF" w:rsidRDefault="00D2562F">
      <w:r>
        <w:t xml:space="preserve">{"câu hỏi": "So sánh và đối chiếu cá heo và cá voi.", "câu trả lời": "Cá heo và cá voi đều là động vật có vú biển thuộc bộ Cetacea, nhưng có một số khác biệt giữa hai loài động vật này. Dưới đây là một số điểm chính để so sánh và đối chiếu chúng: \ n \ nSize: Một trong những khác biệt đáng kể nhất giữa cá heo và cá voi là kích thước của chúng. Cá voi lớn hơn nhiều, với cá voi xanh là động vật lớn nhất trên trái đất. Nó có thể dài tới 100 feet và nặng tới 200 tấn. Mặt khác, cá heo nhỏ hơn nhiều, với cá heo mũi chai, một trong những loài lớn nhất, cao tới 12 feet và nặng tới 1.400 pounds. \ n \ n Ngoại hình: Một sự khác biệt khác giữa hai loài này là ngoại hình của chúng. Cá heo có mõm giống mỏ dài hơn và răng hình nón, trong khi cá voi có đầu tròn hơn và tấm baleen thay vì răng. Tấm Baleen được sử dụng để lọc thức ăn từ một lượng lớn nước. Ngoài ra, cá heo có vây lưng, trong khi một số loài cá voi thì không. \ n \ nHành vi: Cá heo được biết đến với hành vi xã hội của chúng và thường được tìm thấy trong các nhóm gọi là pod. Chúng vui tươi và nhào lộn, thường xuyên vi phạm và nổi lên để lấy không khí qua lỗ thổi của chúng. Cá voi cũng sống theo nhóm, nhưng chúng ít giao tiếp xã hội hơn cá heo. Chúng được biết đến với những cuộc di cư dài, di chuyển rất xa để đến nơi kiếm ăn và sinh sản. \ n \ n Giao tiếp: Cả cá heo và cá voi đều sử dụng nhiều cách phát âm khác nhau để giao tiếp, như nhấp chuột, huýt sáo và bài hát. Tuy nhiên, cá heo có cách phát </w:t>
      </w:r>
      <w:r>
        <w:lastRenderedPageBreak/>
        <w:t>âm phức tạp hơn và được biết đến với khả năng bắt chước âm thanh và thậm chí cả lời nói của con người. Cá voi có kiểu phát âm riêng, với cá voi lưng gù nổi tiếng với những bài hát ám ảnh và tuyệt vời. Tóm lại, cá heo và cá voi có một số điểm tương đồng, như là động vật có vú biển và sống theo nhóm, nhưng có sự khác biệt đáng kể về kích thước, ngoại hình, hành vi và giao tiếp của chúng."}</w:t>
      </w:r>
    </w:p>
    <w:p w14:paraId="71C33FD6" w14:textId="77777777" w:rsidR="00955AEF" w:rsidRDefault="00D2562F">
      <w:r>
        <w:t>{"câu hỏi": "Mục đích của phân loại nhiều nhãn là gì?", "câu trả lời": "Mục đích của phân loại nhiều nhãn là gán nhiều (trái ngược với chỉ một) nhãn hoặc lớp có liên quan cho mỗi phiên bản, mẫu hoặc quan sát trong một tập dữ liệu. Phân loại đa nhãn thường được sử dụng trong các ứng dụng khác nhau như phân loại văn bản, phân loại hình ảnh và phân tích gen, trong đó các trường hợp hoặc quan sát có thể thuộc về nhiều nhãn hoặc lớp cùng một lúc. Bằng cách cho phép gán nhiều nhãn cho một phiên bản, phân loại nhiều nhãn có thể thể hiện và mô hình hóa chính xác hơn các hiện tượng phức tạp trong thế giới thực và có thể nắm bắt tốt hơn mối quan hệ giữa các nhãn khác nhau và các tính năng hoặc đặc điểm của các phiên bản."}</w:t>
      </w:r>
    </w:p>
    <w:p w14:paraId="6A74FBE9" w14:textId="77777777" w:rsidR="00955AEF" w:rsidRDefault="00D2562F">
      <w:r>
        <w:t>{"câu hỏi": "Tạo ra một phép ẩn dụ để mô tả ai đó là người can đảm.", "câu trả lời": "Cô ấy là một con sư tử cái, không sợ hãi đối mặt với mọi thử thách trên con đường của mình, với một quyết tâm mãnh liệt và lòng can đảm không lay chuyển."}</w:t>
      </w:r>
    </w:p>
    <w:p w14:paraId="24F10D90" w14:textId="77777777" w:rsidR="00955AEF" w:rsidRDefault="00D2562F">
      <w:r>
        <w:t>{"câu hỏi": "Giải thích sự phân cực trong phân tích tình cảm.", "câu trả lời": "Phân cực trong phân tích tình cảm đề cập đến việc đo lường tình cảm hoặc định hướng của ý kiến dọc theo trục dương-âm. Nói một cách đơn giản, nó đo lường mức độ cảm xúc tích cực, tiêu cực hoặc trung tính được thể hiện trong một đoạn văn bản. \ n \ n Trong phân tích tình cảm, dữ liệu ngôn ngữ thường được dán nhãn hoặc ghi điểm dựa trên sự hiện diện của các từ, cụm từ hoặc cách diễn đạt tích cực hoặc tiêu cực. Phân cực có thể dao động từ -1, cho thấy tình cảm cực kỳ tiêu cực, đến +1, cho thấy tình cảm cực kỳ tích cực, với điểm 0 cho thấy tình cảm trung lập. Ví dụ: nếu đánh giá có điểm phân cực là 0,8, nó sẽ được coi là rất tích cực, trong khi điểm -0,6 sẽ chỉ ra đánh giá tiêu cực. \ n \ nPolarity là một thước đo hữu ích để hiểu mọi người cảm thấy thế nào về một chủ đề, thương hiệu hoặc sản phẩm cụ thể. Nó có thể hỗ trợ các doanh nghiệp theo dõi phản hồi của khách hàng và hiểu ý kiến công chúng trên phương tiện truyền thông xã hội, cũng như giúp các cá nhân đánh giá giọng điệu của một cuộc trò chuyện hoặc tài liệu bằng văn bản."}</w:t>
      </w:r>
    </w:p>
    <w:p w14:paraId="4EA200B6" w14:textId="77777777" w:rsidR="00955AEF" w:rsidRDefault="00D2562F">
      <w:r>
        <w:t xml:space="preserve">{"câu hỏi": "Mô tả lai lịch của tác giả cuốn sách - Tên tác giả: H.G. Wells", "trả lời": "Herbert George Wells, thường được gọi là H.G. Wells, là một nhà văn người Anh sinh ngày 21 tháng 9 năm 1866 tại Bromley, Kent. Ông là con thứ tư và là con út của một cựu người giúp việc gia đình, Sarah Neal, và một vận động viên cricket chuyên nghiệp, Joseph Wells. Khi Wells còn trẻ, gia đình ông rơi vào thời kỳ khó khăn và gặp khó khăn về tài chính. Ông đã nhận được học bổng để theo học Trường Khoa học Sư phạm danh tiếng ở London, nơi ông học sinh học dưới sự hướng dẫn của Thomas Henry Huxley. \n\nWells làm việc như một người học việc và một giáo viên trước khi trở thành một nhà văn toàn thời gian. Ông nổi tiếng với các tiểu thuyết khoa học viễn tưởng, bao gồm "Cỗ máy thời gian", "Người vô hình" và "Cuộc chiến của các thế giới", tất cả đều được coi là kinh điển của thể loại này. Wells là một nhà văn cực kỳ sung mãn, sản xuất hơn 100 cuốn sách trong suốt cuộc đời của mình, bao gồm tiểu </w:t>
      </w:r>
      <w:r>
        <w:lastRenderedPageBreak/>
        <w:t>thuyết, phi hư cấu và bình luận xã hội. Ông cũng là một người theo chủ nghĩa xã hội tích cực, và quan điểm chính trị của ông ảnh hưởng nặng nề đến văn bản của ông. Wells qua đời vào ngày 13 tháng Tám năm 1946, để lại một di sản lâu dài với tư cách là một trong những nhà văn có ảnh hưởng nhất trong thời đại của ông."}</w:t>
      </w:r>
    </w:p>
    <w:p w14:paraId="3802372F" w14:textId="77777777" w:rsidR="00955AEF" w:rsidRDefault="00D2562F">
      <w:r>
        <w:t>{"câu hỏi": "Tên của công ty phát triển nVidia GeForce là gì?", "câu trả lời": "Tên của công ty phát triển nVidia GeForce là NVIDIA Corporation."}</w:t>
      </w:r>
    </w:p>
    <w:p w14:paraId="480BE396" w14:textId="77777777" w:rsidR="00955AEF" w:rsidRDefault="00D2562F">
      <w:r>
        <w:t>{"câu hỏi": "Phân loại tuyên bố sau đây là một ý kiến, sự kiện hoặc văn hóa dân gian. - \"Một quả táo mỗi ngày khiến bác sĩ tránh xa.\"", "trả lời": "Văn hóa dân gian."}</w:t>
      </w:r>
    </w:p>
    <w:p w14:paraId="0B26BF59" w14:textId="77777777" w:rsidR="00955AEF" w:rsidRDefault="00D2562F">
      <w:r>
        <w:t>{"câu hỏi": "Phân loại loại công việc được thực hiện bởi ___ - Donald Trump", "câu trả lời": "Donald Trump là một doanh nhân và chính trị gia. Ông là tổng thống thứ 45 của Hoa Kỳ và trước đó ông được biết đến với sự phát triển bất động sản và các chương trình truyền hình thực tế.</w:t>
      </w:r>
    </w:p>
    <w:p w14:paraId="6887623E" w14:textId="77777777" w:rsidR="00955AEF" w:rsidRDefault="00D2562F">
      <w:r>
        <w:t>{"câu hỏi": "Giúp tôi lập kế hoạch khi tôi đến muộn", "trả lời": "Khi đến muộn, điều quan trọng là phải có kế hoạch để quản lý thời gian của bạn một cách hiệu quả và đến đích với ít sự chậm trễ nhất có thể. Dưới đây là một số bước bạn có thể thực hiện khi bạn nhận ra bạn đang đến muộn: \ n \ n1. Xác định thời gian bạn còn lại: Kiểm tra thời gian và tính toán thời gian còn lại để bạn đến đích. Điều này sẽ giúp bạn đánh giá bạn phải làm việc với bao nhiêu thời gian. \ n \ n2. Ưu tiên: Nhìn vào những điều bạn cần làm trước khi rời đi và ưu tiên chúng. Làm những việc quan trọng nhất trước.\n\n3. Liên hệ với các bên liên quan: Nếu bạn đến trễ một cuộc hẹn hoặc cuộc họp, hãy thông báo cho những người bạn đang gặp rằng bạn sẽ đến muộn một chút. Điều này cho thấy rằng bạn tôn trọng thời gian của họ. \ n \ n4. Lập kế hoạch tuyến đường của bạn: Lập kế hoạch tuyến đường nhanh nhất và hiệu quả nhất đến đích của bạn, có tính đến các mô hình giao thông và điều kiện đường xá. \ n \ n5. Giữ bình tĩnh và tập trung: Rất dễ bị choáng ngợp và căng thẳng khi đến muộn, nhưng giữ bình tĩnh và tập trung là chìa khóa để đưa ra quyết định tốt và vượt qua tình huống một cách suôn sẻ nhất có thể. Tránh phiền nhiễu: Tránh mọi phiền nhiễu không cần thiết, chẳng hạn như kiểm tra điện thoại hoặc tham gia vào các cuộc trò chuyện không liên quan, để bạn có thể tập trung vào việc đến đích càng nhanh càng tốt. Học hỏi từ những sai lầm của bạn: Khi bạn đã đến đích, hãy dành một chút thời gian để suy ngẫm về lý do tại sao bạn đến muộn ngay từ đầu. Có lẽ bạn cần cho phép nhiều thời gian hơn để sẵn sàng vào buổi sáng, hoặc có thể bạn cần phải làm việc để quản lý thời gian tốt hơn. Hãy sử dụng trải nghiệm này để thực hiện những thay đổi giúp bạn đúng giờ hơn trong tương lai."}</w:t>
      </w:r>
    </w:p>
    <w:p w14:paraId="2CD0C51C" w14:textId="77777777" w:rsidR="00955AEF" w:rsidRDefault="00D2562F">
      <w:r>
        <w:t>{"question": "Ghép mỗi mục với một trong bốn mùa. - Tuyết, cắm trại, bãi biển, nho", "trả lời": "Tuyết - Mùa đông, \nCamping - Mùa hè, \nBeach - Mùa hè, \nNho - Mùa thu"}</w:t>
      </w:r>
    </w:p>
    <w:p w14:paraId="60267BD1" w14:textId="77777777" w:rsidR="00955AEF" w:rsidRDefault="00D2562F">
      <w:r>
        <w:t xml:space="preserve">{"câu hỏi": "Hãy cho tôi danh sách các bài hát đang phổ biến ngay bây giờ.", "Trả lời": "Chắc chắn, đây là top 10 bài hát phổ biến nhất hiện nay theo Billboard Hot 100 (tính đến tháng 11 năm 2021): \n\n1. Dễ dàng cho tôi - Adele \n2. Ở lại - The Kid LAROI &amp;; Justin Bieber \n3. Em bé công nghiệp - Lil Nas X ft. Jack Harlow \ n4. Thích lạ mắt - Walker Hayes \n5. Cách 2 Sexy - Drake ft. Tương lai và Côn đồ trẻ \ n6. Rùng mình - Ed Sheeran \n7. Thói quen xấu - </w:t>
      </w:r>
      <w:r>
        <w:lastRenderedPageBreak/>
        <w:t>Ed Sheeran \n8. Sóng nhiệt - Động vật thủy tinh \n9. Tốt 4 U - Olivia Rodrigo \n10. Bay lên - Dua Lipa ft. DaBaby \n\nXin lưu ý rằng các bài hát phổ biến thay đổi thường xuyên, vì vậy danh sách này có thể không phản ánh xu hướng hiện tại khi bạn xem nó."}</w:t>
      </w:r>
    </w:p>
    <w:p w14:paraId="3F68E70E" w14:textId="77777777" w:rsidR="00955AEF" w:rsidRDefault="00D2562F">
      <w:r>
        <w:t>{"câu hỏi": "Hình dung một nơi trong tự nhiên sẽ tạo ra một điểm nghỉ mát tốt", "câu trả lời": "Một nơi trong tự nhiên sẽ tạo nên một điểm nghỉ mát tuyệt vời là một cabin trên núi thanh bình được bao quanh bởi khu rừng tươi tốt và khung cảnh ngoạn mục. Hãy tưởng tượng thức dậy với không khí núi non trong lành và tiếng chim hót líu lo. Vào ban ngày, bạn có thể đi bộ đường dài để khám phá những con đường mòn gần đó, chiêm ngưỡng những bông hoa dại và khung cảnh tuyệt đẹp trên đường đi. Vào ban đêm, bạn có thể ấm cúng bên đống lửa, ngắm nhìn bầu trời trong vắt, đầy sao. Cho dù bạn đang tìm kiếm sự cô độc hay một cuộc phiêu lưu, nơi ẩn dật trên núi này sẽ mang đến một nơi nghỉ ngơi yên bình và trẻ hóa khỏi những căng thẳng của cuộc sống hàng ngày."}</w:t>
      </w:r>
    </w:p>
    <w:p w14:paraId="3674CDAB" w14:textId="77777777" w:rsidR="00955AEF" w:rsidRDefault="00D2562F">
      <w:r>
        <w:t>{"câu hỏi": "Kể tên ba loại cuộc hội thoại được sử dụng bởi các hệ thống trí tuệ nhân tạo", "câu trả lời": "1. **Cuộc trò chuyện giao dịch**: Loại cuộc trò chuyện này được sử dụng bởi các hệ thống trí tuệ nhân tạo để hoàn thành một nhiệm vụ hoặc giao dịch cụ thể. Nó thường là một hướng, nơi người dùng đưa ra yêu cầu và hệ thống phản hồi thông tin để thực hiện yêu cầu đó, ví dụ: mua một mặt hàng, đặt đồ ăn hoặc đặt lịch hẹn. \ n \ n2. **Cuộc trò chuyện thông tin **: Loại cuộc trò chuyện này được sử dụng bởi các hệ thống trí tuệ nhân tạo để cung cấp thông tin cho người dùng. Hệ thống thường phản hồi với thông tin thực tế như cập nhật thời tiết, cập nhật tin tức hoặc định nghĩa. Nó thường liên quan đến xử lý ngôn ngữ tự nhiên cơ bản để hiểu câu hỏi của người dùng và cung cấp câu trả lời có liên quan. \ n \ n3. **Cuộc trò chuyện quan hệ hoặc xã hội **: Loại cuộc trò chuyện này được sử dụng bởi các hệ thống trí tuệ nhân tạo để phát triển và duy trì mối quan hệ xã hội với người dùng. Hệ thống sử dụng các kỹ thuật xử lý ngôn ngữ tự nhiên và học máy tiên tiến để hiểu cảm xúc, sở thích của người dùng và thực hiện cuộc trò chuyện theo cách giống con người hơn. Nó liên quan đến các cuộc đối thoại kết thúc mở hơn và có thể bao gồm sự hài hước, đồng cảm và cá nhân hóa."}</w:t>
      </w:r>
    </w:p>
    <w:p w14:paraId="3A02DAD5" w14:textId="77777777" w:rsidR="00955AEF" w:rsidRDefault="00D2562F">
      <w:r>
        <w:t xml:space="preserve">{"câu hỏi": "Một số cách để cải thiện an ninh mạng cho doanh nghiệp là gì?", "trả lời": "Có một số cách doanh nghiệp có thể cải thiện an ninh mạng của họ:\n1. Giáo dục nhân viên: Đào tạo nhân viên về các mối đe dọa trên mạng và cách tránh chúng như thận trọng khi nhấp vào liên kết hoặc duyệt internet. \ n2. Sử dụng mật khẩu an toàn: Khuyến khích sử dụng mật khẩu mạnh và duy nhất cho tất cả các tài khoản và thay đổi chúng thường xuyên. Cài đặt tường lửa và phần mềm chống vi-rút: Đảm bảo tất cả các hệ thống và máy chủ được bảo vệ bằng tường lửa và phần mềm chống vi-rút. Luôn cập nhật phần mềm và hệ thống: Đảm bảo rằng tất cả phần mềm và hệ thống được cập nhật với các bản vá bảo mật mới nhất. Giới hạn quyền truy cập vào dữ liệu nhạy cảm: Chỉ cấp quyền truy cập vào dữ liệu nhạy cảm cho những người cần nó và giám sát chặt chẽ bất kỳ hoạt động bất thường nào. Sao lưu dữ liệu: Thường xuyên sao lưu dữ liệu quan trọng để giảm thiểu thiệt hại trong trường hợp bị tấn công. \n7. Thực hiện xác thực hai yếu tố: Sử dụng xác thực hai yếu tố cho tất cả các tài khoản để thêm một lớp bảo mật bổ sung. Tạo kế hoạch ứng phó: Có sẵn kế hoạch để nhanh chóng ứng phó và giảm thiểu tác động của một cuộc tấn công mạng. Làm việc với các chuyên </w:t>
      </w:r>
      <w:r>
        <w:lastRenderedPageBreak/>
        <w:t>gia bảo mật: Cân nhắc thuê một chuyên gia an ninh mạng để đánh giá và cải thiện bảo mật tổng thể của công ty. Nhìn chung, điều quan trọng đối với các doanh nghiệp là phải coi trọng an ninh mạng và thực hiện các biện pháp cần thiết để tự bảo vệ mình khỏi các mối đe dọa trên mạng."}</w:t>
      </w:r>
    </w:p>
    <w:p w14:paraId="1A9202AF" w14:textId="77777777" w:rsidR="00955AEF" w:rsidRDefault="00D2562F">
      <w:r>
        <w:t>{"question": "Kể tên ba trong số các ngôn ngữ lập trình phổ biến nhất.", "answer": "1. Python\n2. Java \ n3. JavaScript"}</w:t>
      </w:r>
    </w:p>
    <w:p w14:paraId="6E7DBD3A" w14:textId="77777777" w:rsidR="00955AEF" w:rsidRDefault="00D2562F">
      <w:r>
        <w:t>{"câu hỏi": "Tạo ra 3 cụm từ thay thế có cùng ý nghĩa như sau - Thực hành làm cho hoàn hảo.", "trả lời": "1. Sự lặp lại dẫn đến sự thành thạo. \n2. Đào tạo liên tục mang lại sự xuất sắc. \n3. Sự hoàn hảo đến từ sự siêng năng."}</w:t>
      </w:r>
    </w:p>
    <w:p w14:paraId="68D1491D" w14:textId="77777777" w:rsidR="00955AEF" w:rsidRDefault="00D2562F">
      <w:r>
        <w:t>{"câu hỏi": "Viết một đoạn văn để thuyết phục người đọc tái chế", "câu trả lời": "Tái chế là một bước quan trọng trong việc bảo vệ hành tinh của chúng ta khỏi hậu quả của chất thải và ô nhiễm. Bằng cách tái chế, chúng tôi đang giảm lượng chất thải kết thúc tại các bãi chôn lấp, đại dương hoặc môi trường tự nhiên, có hại cho động vật hoang dã và hệ sinh thái. Tái chế giúp bảo tồn tài nguyên thiên nhiên, giảm tiêu thụ năng lượng và phát thải khí nhà kính, và cuối cùng giúp làm chậm tốc độ biến đổi khí hậu. Tái chế là một hành động dễ dàng mà mọi người có thể thực hiện để giúp tạo ra tác động đáng kể. Bằng cách tái chế, chúng ta có thể giảm nhu cầu về vật liệu mới dẫn đến giảm lượng tài nguyên thô được khai thác từ Trái đất. Điều này giúp bảo tồn hệ sinh thái, giảm nạn phá rừng và ngăn chặn sự cạn kiệt tài nguyên. Hơn nữa, tái chế có thể tiết kiệm năng lượng. Sản xuất sản phẩm mới từ vật liệu tái chế đòi hỏi ít năng lượng hơn so với sản xuất sản phẩm từ vật liệu mới. Kết quả là, tái chế làm giảm phát thải khí nhà kính, góp phần vào biến đổi khí hậu. Tóm lại, tái chế là một cách có tác động và đơn giản để mỗi chúng ta giảm tác động đến môi trường. Bằng cách thực hiện bước nhỏ này, chúng ta có thể giúp bảo tồn hành tinh của chúng ta cho các thế hệ tương lai. Tôi mong các bạn hãy bắt đầu tái chế ngay hôm nay và tạo ra sự khác biệt."}</w:t>
      </w:r>
    </w:p>
    <w:p w14:paraId="3FEEBEDE" w14:textId="77777777" w:rsidR="00955AEF" w:rsidRDefault="00D2562F">
      <w:r>
        <w:t>{"câu hỏi": "Xác định cách thức mà công nghệ đã thay đổi xã hội.", "Trả lời": "Một cách quan trọng trong đó công nghệ đã thay đổi xã hội là thông qua cách chúng ta giao tiếp. Sự phát triển của điện thoại di động, internet và phương tiện truyền thông xã hội đã thay đổi mạnh mẽ bản chất tương tác của con người, giúp kết nối với mọi người từ khắp nơi trên thế giới nhanh hơn và dễ dàng hơn. Các nền tảng mạng xã hội đã cung cấp cho mọi người khả năng chia sẻ thông tin, hình ảnh và ý tưởng với người khác ngay lập tức, tạo ra sự trao đổi thông tin và ý tưởng toàn cầu. Điều này cũng đã tạo điều kiện thuận lợi cho các mối quan hệ đường dài, làm việc và cộng tác từ xa, đồng thời thay đổi cách thức hoạt động của các doanh nghiệp, đánh dấu sự thay đổi trong chính cấu trúc của xã hội."}</w:t>
      </w:r>
    </w:p>
    <w:p w14:paraId="451D229D" w14:textId="77777777" w:rsidR="00955AEF" w:rsidRDefault="00D2562F">
      <w:r>
        <w:t xml:space="preserve">{"câu hỏi": "Tạo ra một giả thuyết về lý do tại sao cần có thời gian nấu khác nhau đối với thực phẩm có kết cấu khác nhau.", "câu trả lời": "Một giả thuyết về lý do tại sao cần thời gian nấu khác nhau đối với thực phẩm có kết cấu khác nhau có thể liên quan đến cấu trúc vật lý và thành phần của chính thực phẩm. Thực phẩm có kết cấu dày đặc hơn hoặc nhỏ gọn hơn, chẳng hạn như thịt dai hoặc rau củ, có thể yêu cầu thời gian nấu lâu hơn để phá vỡ các mô xơ hoặc liên kết và làm cho chúng mềm. Ngược lại, thực phẩm có kết cấu mềm hơn hoặc tinh tế hơn, chẳng hạn như rau xanh hoặc hải sản, có thể yêu cầu thời gian nấu ngắn hơn để bảo </w:t>
      </w:r>
      <w:r>
        <w:lastRenderedPageBreak/>
        <w:t>quản cấu trúc tinh tế của chúng và tránh nấu quá chín. Ngoài ra, sự hiện diện của độ ẩm, chất béo hoặc các chất khác trong thực phẩm cũng có thể ảnh hưởng đến thời gian nấu cần thiết để đạt được kết cấu mong muốn, vì những chất này có thể giúp dẫn nhiệt và tạo điều kiện thuận lợi cho quá trình nấu."}</w:t>
      </w:r>
    </w:p>
    <w:p w14:paraId="09C5C452" w14:textId="77777777" w:rsidR="00955AEF" w:rsidRDefault="00D2562F">
      <w:r>
        <w:t>{"câu hỏi": "Động não danh sách 5 mục có thể được sử dụng để tạo ra robot.", "trả lời": "1. Vi điều khiển hoặc máy tính bảng đơn: Một vi điều khiển, chẳng hạn như Arduino hoặc Raspberry Pi, rất cần thiết để điều khiển và lập trình các hành động của robot. \ n \ n2. Cảm biến: Robot cần cảm nhận môi trường của chúng để điều hướng và thực hiện các nhiệm vụ. Một số cảm biến có thể bao gồm cảm biến cảm ứng, cảm biến ánh sáng, cảm biến khoảng cách siêu âm, cảm biến hồng ngoại và máy ảnh. \ n \ n3. Thiết bị truyền động: Đây là những thành phần cho phép robot di chuyển và tương tác với môi trường của nó. Có nhiều loại thiết bị truyền động khác nhau bao gồm động cơ, servo, solenoids và xi lanh khí nén hoặc thủy lực. \ n \ n4. Nguồn điện: Robot cần một nguồn năng lượng để hoạt động. Đây có thể là pin, bảng điều khiển năng lượng mặt trời hoặc một số thiết bị lưu trữ năng lượng khác. \ n \ n5. Thành phần cấu tạo: Thân và khung của robot cần được chế tạo từ các vật liệu chắc chắn như kim loại hoặc nhựa. Chúng có thể bao gồm các thành phần như dầm, tấm, giá đỡ và đầu nối."}</w:t>
      </w:r>
    </w:p>
    <w:p w14:paraId="030924C1" w14:textId="77777777" w:rsidR="00955AEF" w:rsidRDefault="00D2562F">
      <w:r>
        <w:t>{"câu hỏi": "Đánh giá tính hợp lệ của tuyên bố sau: \"Máy tính hiệu quả hơn con người đối với các tác vụ nhập dữ liệu.\"", "câu trả lời": "Tuyên bố rằng \"Máy tính hiệu quả hơn con người cho các tác vụ nhập dữ liệu\" thường hợp lệ vì một số lý do:\n\n1. Tốc độ: Máy tính có khả năng xử lý dữ liệu và nhập thông tin nhanh hơn nhiều so với con người. Điều này là do khả năng của họ để thực hiện nhiều quy trình đồng thời mà không cần phải nghỉ ngơi. \ n \ n2. Độ chính xác: Máy tính ít bị lỗi hơn khi so sánh với việc nhập dữ liệu của con người. Con người có thể mắc lỗi khi nhập dữ liệu, đặc biệt là khi xử lý một lượng lớn thông tin hoặc làm việc trong nhiều giờ. Mặt khác, máy tính có khả năng duy trì mức độ chính xác cao, miễn là dữ liệu được định dạng và nhập chính xác. \ n \ n3. Tính lặp đi lặp lại: Máy tính có khả năng thực hiện các tác vụ lặp đi lặp lại mà không làm giảm hiệu suất hoặc độ chính xác, trong khi con người có thể thấy các nhiệm vụ lặp đi lặp lại mệt mỏi và đơn điệu, điều này có thể dẫn đến suy giảm chất lượng công việc. Tóm lại, máy tính hiệu quả hơn con người cho các tác vụ nhập dữ liệu, vì chúng có khả năng xử lý dữ liệu với tốc độ nhanh hơn,  Duy trì mức độ chính xác cao và thực hiện các tác vụ lặp đi lặp lại mà không làm giảm hiệu suất. Tuy nhiên, máy tính dựa vào con người để nhập dữ liệu một cách chính xác, và để phát triển và duy trì phần mềm và phần cứng cho phép các tác vụ này được thực hiện hiệu quả."}</w:t>
      </w:r>
    </w:p>
    <w:p w14:paraId="10D3C4FA" w14:textId="77777777" w:rsidR="00955AEF" w:rsidRDefault="00D2562F">
      <w:r>
        <w:t xml:space="preserve">{"câu hỏi": "So sánh và đối chiếu các phong cách nghệ thuật của chủ nghĩa ấn tượng và chủ nghĩa biểu hiện.", "Trả lời": "Ấn tượng và Chủ nghĩa biểu hiện là cả hai phong trào trong lịch sử nghệ thuật xuất hiện vào thế kỷ 19 và đầu thế kỷ 20 ở châu Âu. Mặc dù có một số điểm tương đồng, hai phong cách có những đặc điểm riêng biệt xác định chúng. Ấn tượng bắt nguồn từ Pháp vào những năm 1860 và được đặc trưng bởi sự nhấn mạnh vào hiệu ứng của ánh sáng và màu sắc, thường vẽ en plein air (ngoài trời) để ghi lại chân dung chính xác nhất về ánh sáng tự nhiên. Các họa sĩ trường phái ấn tượng đã sử dụng những nét cọ ngắn, gãy và màu sắc thuần khiết, không pha trộn để tạo hiệu ứng rực rỡ, lung linh trên vải. Một số họa sĩ </w:t>
      </w:r>
      <w:r>
        <w:lastRenderedPageBreak/>
        <w:t>Ấn tượng nổi tiếng nhất bao gồm Claude Monet, Pierre-Auguste Renoir và Edgar Degas. Mặt khác, chủ nghĩa biểu hiện bắt nguồn từ Đức vào đầu thế kỷ 20 và tập trung vào việc thể hiện cảm xúc và trải nghiệm cá nhân. Các nghệ sĩ biểu hiện thường sử dụng hình dạng và màu sắc bị bóp méo hoặc phóng đại, cũng như các nét cọ đậm, để truyền tải cảm xúc và tính chủ quan cao trong tác phẩm của họ. Chủ nghĩa biểu hiện thường xử lý các chủ đề bất ổn xã hội và chính trị, cũng như bất ổn cá nhân. Một số nghệ sĩ Biểu hiện nổi tiếng nhất bao gồm Edvard Munch, Egon Schiele và Wassily Kandinsky. Tóm lại, trong khi trường phái Ấn tượng tập trung vào việc mô tả chính xác thế giới bên ngoài, Chủ nghĩa biểu hiện tìm cách truyền đạt trải nghiệm bên trong, cảm xúc của nghệ sĩ. Ấn tượng nhấn mạnh ánh sáng và màu sắc, trong khi Chủ nghĩa biểu hiện nhấn mạnh cảm xúc và tính chủ quan. Cả hai phong trào đều có tác động đáng kể đến thế giới nghệ thuật và mở đường cho các phong cách và phong trào nghệ thuật trong tương lai."}</w:t>
      </w:r>
    </w:p>
    <w:p w14:paraId="27385B87" w14:textId="77777777" w:rsidR="00955AEF" w:rsidRDefault="00D2562F">
      <w:r>
        <w:t>{"câu hỏi": "Định nghĩa thuật ngữ \"hiểu biết về dữ liệu\" và giải thích lý do tại sao nó quan trọng.", "câu trả lời": "Hiểu biết về dữ liệu đề cập đến khả năng đọc, hiểu, phân tích, làm việc và đưa ra quyết định dựa trên dữ liệu. Nói cách khác, đó là khả năng trích xuất thông tin có ý nghĩa từ dữ liệu và sử dụng nó một cách có mục đích. Kiến thức về dữ liệu là rất quan trọng trong thế giới ngày nay, nơi dữ liệu ngày càng thúc đẩy việc ra quyết định trên một loạt các ngành và ngành. Với lượng dữ liệu khổng lồ được tạo ra mỗi ngày, việc có thể làm việc với dữ liệu một cách hiệu quả nhanh chóng trở thành một kỹ năng thiết yếu. \n\nMột số lý do tại sao kiến thức về dữ liệu lại quan trọng bao gồm:\n\n1. Cải thiện việc ra quyết định: Hiểu biết về dữ liệu cho phép các cá nhân và tổ chức đưa ra quyết định sáng suốt hơn, vì họ có thể phân tích dữ liệu để hiểu rõ hơn và xác định xu hướng và mô hình. \ n \ n2. Tăng hiệu quả: Với kiến thức về dữ liệu, các cá nhân và tổ chức có thể xác định các lĩnh vực cần cải thiện, hợp lý hóa các quy trình và tăng hiệu quả bằng cách đưa ra các quyết định dựa trên dữ liệu. Tăng cường giải quyết vấn đề: Các cá nhân biết chữ về dữ liệu có thể sử dụng dữ liệu để xác định vấn đề, hiểu nguyên nhân gốc rễ của họ và phát triển các giải pháp dựa trên sự thật và bằng chứng thay vì trực giác và phỏng đoán. \ n \ n4. Giao tiếp tốt hơn: Hiểu biết về dữ liệu có nghĩa là có thể giao tiếp hiệu quả bằng cách sử dụng dữ liệu, điều này rất quan trọng trong một thế giới nơi dữ liệu ngày càng được sử dụng để hỗ trợ các lập luận và thuyết phục những người ra quyết định. Tóm lại, hiểu biết về dữ liệu là khả năng hiểu và làm việc với dữ liệu, và nó rất quan trọng vì nó cho phép các cá nhân và tổ chức đưa ra quyết định tốt hơn,  Nâng cao hiệu quả, giải quyết vấn đề và giao tiếp hiệu quả hơn."}</w:t>
      </w:r>
    </w:p>
    <w:p w14:paraId="381C1712" w14:textId="77777777" w:rsidR="00955AEF" w:rsidRDefault="00D2562F">
      <w:r>
        <w:t xml:space="preserve">{"question": "So sánh việc sử dụng Machine Learning và Deep Learning.", "answer": "Machine Learning (ML) và Deep Learning (DL) là hai tập hợp con của Trí tuệ nhân tạo đã thu hút được rất nhiều sự chú ý trong những năm gần đây. Về cốt lõi, cả hai đều liên quan đến việc đào tạo máy móc học hỏi từ dữ liệu, để đưa ra quyết định và dự đoán thông minh. Tuy nhiên, có một số khác biệt cơ bản trong cách ML và DL được sử dụng, kiến trúc và ứng dụng của chúng. \ n \ nMachine Learning sử dụng các thuật toán để phân tích và học hỏi từ dữ liệu, để đưa ra quyết định sáng suốt. Các thuật toán này có thể được chia thành hai loại chính - học có giám sát và không giám sát. Học có giám sát liên quan đến việc đào tạo một mô hình trên một tập dữ liệu được gắn nhãn, trong đó cả đầu vào và đầu ra được biết và thuật toán tìm hiểu mối quan hệ giữa chúng. Mặt khác, học không giám sát xử lý dữ liệu </w:t>
      </w:r>
      <w:r>
        <w:lastRenderedPageBreak/>
        <w:t>không được gắn nhãn, trong đó thuật toán phải tự tìm các mẫu và mối quan hệ. ML có một loạt các ứng dụng, từ hệ thống đề xuất và nhận dạng hình ảnh, đến xử lý ngôn ngữ tự nhiên và thậm chí phân tích thị trường. \ n \ nDeep Learning, một tập hợp con của Machine Learning, được lấy cảm hứng từ cấu trúc và chức năng của bộ não con người. Nó sử dụng mạng thần kinh nhân tạo (ANN) để tìm hiểu và đưa ra quyết định. Các mạng thần kinh này bao gồm các lớp nút được kết nối với nhau, trong đó mỗi lớp xử lý thông tin nhận được từ lớp trước và chuyển nó sang lớp tiếp theo. Kiến trúc nhiều lớp này cho phép DL đạt được độ chính xác đáng kinh ngạc trong các tác vụ như nhận dạng hình ảnh và giọng nói và xử lý ngôn ngữ tự nhiên. Tóm lại, trong khi cả Machine Learning và Deep Learning đều được sử dụng cho các mục tiêu cuối cùng tương tự, kiến trúc và phương pháp của chúng khác nhau. Deep Learning thường phức tạp hơn và đòi hỏi nhiều dữ liệu hơn để đào tạo, nhưng có thể đạt được độ chính xác cao hơn trong một số tác vụ nhất định. Mặt khác, Machine Learning có thể phù hợp hơn cho các tác vụ ít phức tạp hơn hoặc cho các trường hợp khi tập dữ liệu nhỏ hơn. Tuy nhiên, cả ML và DL đều đã được chứng minh là những công cụ cực kỳ mạnh mẽ và việc sử dụng chúng sẽ tiếp tục mở rộng và phát triển khi lĩnh vực AI phát triển."}</w:t>
      </w:r>
    </w:p>
    <w:p w14:paraId="28ADDCE4" w14:textId="77777777" w:rsidR="00955AEF" w:rsidRDefault="00D2562F">
      <w:r>
        <w:t>{"question": "Tìm dãy con chung dài nhất giữa hai chuỗi đã cho. - Chuỗi 1: ABCDEF\nString 2: AEBCDG", "answer": "Dãy con chung dài nhất giữa hai chuỗi \"ABCDEF\" và \"AEBCDG\" là \"ABCD\" với độ dài 4 ký tự."}</w:t>
      </w:r>
    </w:p>
    <w:p w14:paraId="30FFD804" w14:textId="77777777" w:rsidR="00955AEF" w:rsidRDefault="00D2562F">
      <w:r>
        <w:t>{"câu hỏi": "Giải thích lý do tại sao một người nên sử dụng thẻ tín dụng có trách nhiệm.", "trả lời": "Sử dụng thẻ tín dụng có trách nhiệm rất quan trọng vì nhiều lý do:\n\n1. Điểm tín dụng: Thẻ tín dụng có thể có tác động đáng kể đến điểm tín dụng của bạn. Nếu bạn thanh toán hóa đơn đúng hạn và giữ tỷ lệ sử dụng tín dụng thấp, điểm tín dụng của bạn sẽ được cải thiện. Tuy nhiên, nếu bạn bỏ lỡ các khoản thanh toán hoặc tối đa hóa thẻ tín dụng của mình, điểm tín dụng của bạn sẽ giảm. Điểm tín dụng tốt rất quan trọng để nhận được các khoản vay, thế chấp và thậm chí thuê một căn hộ. \ n \ n2. Nợ: Nếu bạn không sử dụng thẻ tín dụng của mình một cách có trách nhiệm, bạn có thể nhanh chóng tích lũy nợ. Lãi suất cao trên thẻ tín dụng có thể khiến bạn khó trả hết số dư và bạn có thể thấy mình trong một chu kỳ nợ nần. Điều này có thể ảnh hưởng đến sự ổn định tài chính của bạn và gây khó khăn cho việc đạt được các mục tiêu tài chính của bạn. \ n \ n3. Vay trong tương lai: Nếu bạn không sử dụng thẻ tín dụng của mình một cách có trách nhiệm, người cho vay có thể coi bạn là người vay có rủi ro cao. Điều này có thể ảnh hưởng đến khả năng vay tiền của bạn trong tương lai. Bạn có thể bị từ chối các khoản vay hoặc thế chấp hoặc được cung cấp lãi suất cao. \ n \ n4. Phí: Nếu bạn bỏ lỡ các khoản thanh toán hoặc vượt quá hạn mức tín dụng của mình, bạn có thể phải trả các khoản phí đắt đỏ. Những khoản phí này có thể nhanh chóng tăng lên và đưa bạn vào tình trạng tài chính khó khăn. Tóm lại, sử dụng thẻ tín dụng có trách nhiệm là điều cần thiết cho sức khỏe tài chính của bạn. Nó có thể cải thiện điểm tín dụng của bạn, giúp bạn tránh nợ và giúp bạn vay tiền dễ dàng hơn trong tương lai. Điều quan trọng là phải thanh toán hóa đơn đúng hạn, giữ tỷ lệ sử dụng tín dụng thấp và tránh các khoản phí không cần thiết."}</w:t>
      </w:r>
    </w:p>
    <w:p w14:paraId="620EEC57" w14:textId="77777777" w:rsidR="00955AEF" w:rsidRDefault="00D2562F">
      <w:r>
        <w:t xml:space="preserve">{"câu hỏi": "Mô tả cách làm một chiếc bánh đơn giản.", "trả lời": "Làm một chiếc bánh đơn giản khá dễ dàng và đơn giản. Dưới đây là hướng dẫn từng bước về cách bạn có thể làm một </w:t>
      </w:r>
      <w:r>
        <w:lastRenderedPageBreak/>
        <w:t>cái ngay trong sự thoải mái tại nhà của bạn. \ n \ n Thành phần: \ n- 2 chén bột mì đa dụng \ n- 1 1/2 chén đường cát \ n- 3/4 chén bơ lạt, làm mềm đến nhiệt độ phòng \ n - 3 quả trứng lớn \ n- 2 muỗng cà phê chiết xuất vani nguyên chất \ n- 1/2 muỗng cà phê bột nở \ n- 1/2 muỗng cà phê baking soda \ n- 1/4 muỗng cà phê muối \ n- 1 1/2 cốc sữa nguyên chất \ n \ n Hướng dẫn: \ n \ n1. Làm nóng lò nướng của bạn đến 350 độ F (180 độ C).\n\n2. Bôi mỡ chảo bánh 9 inch bằng bình xịt nấu ăn hoặc bơ.\n\n3. Trong một bát cỡ vừa, trộn bột, bột nở, muối nở và muối. Khuấy mọi thứ lại với nhau.\n\n4. Trong một bát cỡ trung bình khác, trộn bơ và đường với nhau cho đến khi hỗn hợp nhẹ và mịn. \ n \ n5. Thêm từng quả trứng một trong khi đánh liên tục sau mỗi lần thêm.\n\n6. Thêm chiết xuất vani và sữa vào hỗn hợp và tiếp tục trộn.\n\n7. Từ từ thêm hỗn hợp nguyên liệu khô vào hỗn hợp nguyên liệu ướt trong khi trộn liên tục cho đến khi mọi thứ được kết hợp.\n\n8. Đổ bột vào chảo bánh đã chuẩn bị.\n\n9. Nướng trong 30-35 phút hoặc cho đến khi tăm cắm vào giữa bánh sạch.\n\n10. Sau khi làm xong, lấy bánh ra khỏi lò và để nguội trong chảo trong 10 phút.\n\n11. Lấy bánh ra khỏi chảo và đặt lên giá dây để nguội hoàn toàn.\n\n12. Sau khi nguội, bạn có thể phục vụ bánh nguyên trạng, hoặc bạn có thể làm đông nó với lớp phủ yêu thích của bạn và thêm bất kỳ lớp phủ nào bạn muốn.\n\nThưởng thức chiếc bánh tự làm đơn giản và ngon miệng của bạn!"}</w:t>
      </w:r>
    </w:p>
    <w:p w14:paraId="718DAC1B" w14:textId="77777777" w:rsidR="00955AEF" w:rsidRDefault="00D2562F">
      <w:r>
        <w:t>{"câu hỏi": "Đánh giá tính hợp lệ của tuyên bố đã cho. - Con người có bộ não lớn nhất trong số tất cả các sinh vật sống.", "Trả lời": "Tuyên bố đã cho không hoàn toàn chính xác. Mặc dù đúng là con người có bộ não lớn so với kích thước cơ thể của chúng ta, nhưng có một số loài động vật khác có bộ não lớn hơn về kích thước tuyệt đối. Ví dụ, cá nhà táng có bộ não lớn nhất được biết đến của bất kỳ động vật sống nào, nặng tới 9 kg. Não voi nặng khoảng 4,5-5,5 kg, cũng lớn hơn não người, trung bình khoảng 1,2-1,4 kg. Tuy nhiên, con người có tỷ lệ khối lượng não trên cơ thể cao và vỏ não phát triển cao, cả hai đều góp phần vào khả năng nhận thức tiên tiến của chúng ta."}</w:t>
      </w:r>
    </w:p>
    <w:p w14:paraId="6310743A" w14:textId="77777777" w:rsidR="00955AEF" w:rsidRDefault="00D2562F">
      <w:r>
        <w:t xml:space="preserve">{"câu hỏi": "Tạo kế hoạch ủ thức ăn thừa.", "trả lời": "Đây là kế hoạch từng bước để ủ thức ăn thừa:\n\n1. Chọn phương pháp ủ phân: Có một số phương pháp để ủ thức ăn thừa, bao gồm ủ phân truyền thống, phân trùn quế và ủ bokashi. Nghiên cứu các phương pháp khác nhau và chọn phương pháp phù hợp nhất với nhu cầu và nguồn lực sẵn có của bạn. \n\n2. Chọn một vị trí: Chọn một vị trí thuận tiện và dễ tiếp cận cho thùng ủ của bạn. Nếu bạn sống ở khu vực thành thị hoặc có không gian ngoài trời hạn chế, hãy cân nhắc sử dụng một thùng chứa nhỏ hơn hoặc xem xét các lựa chọn ủ phân trong nhà. \ n \ n3. Chuẩn bị thùng của bạn: Nếu sử dụng phân trộn truyền thống, hãy chọn hoặc xây dựng thùng có kích thước tối thiểu 3 feet x 3 feet x 3 feet. Nếu sử dụng phân trùn quế, hãy thiết lập thùng chứa sâu hoặc chọn một thùng chứa và lấp đầy nó bằng các vật liệu giường như giấy báo hoặc lá vụn. \ n \ n4. Thu thập thức ăn thừa: Bắt đầu thu gom thức ăn thừa như vỏ trái cây và rau quả, bã cà phê, túi trà và các chất thải hữu cơ khác. Tránh ủ thịt, sữa và thực phẩm có dầu.\n\n5. Xếp lớp phân trộn của bạn: Để tạo ra sự cân bằng tốt của các vật liệu \u201cgreen \ u201d (giàu nitơ) và \u201cbrown \ u201d (giàu carbon) trong thùng ủ của bạn, hãy bắt đầu bằng cách thêm một lớp vật liệu màu nâu như lá khô, rơm hoặc mùn cưa. Sau đó thêm một lớp vật liệu xanh (phế liệu thực phẩm) và phủ một lớp vật liệu màu nâu khác. \n\n6. Duy trì phân trộn của bạn: Khi bạn đã bắt đầu ủ phân, bạn sẽ cần phải quay và trộn các vật liệu trong thùng của </w:t>
      </w:r>
      <w:r>
        <w:lastRenderedPageBreak/>
        <w:t>bạn thường xuyên để sục khí và tăng tốc quá trình phân hủy. Thêm nước khi cần thiết để giữ cho đống ẩm nhưng không bị sũng nước. \n\n7. Theo dõi phân ủ của bạn: Khi đống phân ủ của bạn trưởng thành, bạn sẽ bắt đầu thấy nó biến thành vật liệu giống như đất sẫm màu, giàu có. Quá trình này có thể mất từ vài tuần đến vài tháng, tùy thuộc vào phương pháp ủ phân, vật liệu và điều kiện môi trường. \n\n8. Sử dụng phân trộn của bạn: Khi phân ủ của bạn đã sẵn sàng, bạn có thể sử dụng nó để làm giàu đất vườn, thêm vào chậu cây hoặc thậm chí pha trà ủ. Bạn đã biến thành công thức ăn thừa của mình thành một nguồn tài nguyên quý giá, giảm chất thải và mang lại lợi ích cho môi trường."}</w:t>
      </w:r>
    </w:p>
    <w:p w14:paraId="0947CEFB" w14:textId="77777777" w:rsidR="00955AEF" w:rsidRDefault="00D2562F">
      <w:r>
        <w:t>{"question": "Xây dựng mẫu biểu thức chính quy để khớp với tất cả các URL.", "answer": "Đây là mẫu biểu thức chính quy có thể được sử dụng để khớp với hầu hết các URL:\n\n''\n(http|https|ftp)://([\\w-]+\\.) +[\\w-]+(/[\\w-./?%&amp;=]*)?\n'''\n\nGiải thích: \n- Phần đầu tiên '(http|https|ftp)' chỉ định giao thức (http, https hoặc ftp).\n- Phần thứ hai '://' theo nghĩa đen khớp với các ký tự '://'.\n- Phần thứ ba '([\\w-]+\\.) +' khớp với tên miền trong đó tên miền phải bao gồm ít nhất một dấu chấm, nhưng có thể có nhiều dấu chấm. '\\w' khớp với bất kỳ ký tự từ nào (chữ cái, số hoặc dấu gạch dưới.) và '-' cũng cho phép khớp các ký tự dấu gạch nối. Định lượng '+' có nghĩa là phải có ít nhất một trong những ký tự này, nhưng có thể có nhiều hơn. '.' là một ký tự chấm theo nghĩa đen.\n- Phần thứ tư '[\\w-]+' khớp với phần mở rộng tên miền.\n- Phần cuối cùng '(/[\\w-./?%&amp;=]*)?" khớp với URI (Mã định danh tài nguyên thống nhất). Nó bắt đầu bằng dấu gạch chéo về phía trước '/' và có thể có bất kỳ số ký tự nào được chỉ định trong bộ ký tự '[\\w-./?%&amp;=]'. Dấu '?' ở cuối làm cho toàn bộ nhóm này trở thành tùy chọn."}</w:t>
      </w:r>
    </w:p>
    <w:p w14:paraId="22DC3AF8" w14:textId="77777777" w:rsidR="00955AEF" w:rsidRDefault="00D2562F">
      <w:r>
        <w:t xml:space="preserve">{"câu hỏi": "Phương tiện truyền thông xã hội có tác động gì đến cách mọi người giao tiếp?", "câu trả lời": "Phương tiện truyền thông xã hội đã có tác động sâu sắc đến cách mọi người giao tiếp. Nó đã cách mạng hóa cách chúng ta tương tác và kết nối với nhau. Dưới đây là một số cách mà phương tiện truyền thông xã hội đã ảnh hưởng đến giao tiếp: \ n \ n1. Tăng khả năng kết nối: Phương tiện truyền thông xã hội đã giúp việc tìm kiếm và kết nối với mọi người trên khắp thế giới trở nên dễ dàng hơn bao giờ hết, cho phép phổ biến thông tin và ý tưởng nhanh chóng. Tốc độ giao tiếp: Phương tiện truyền thông xã hội đã giúp chia sẻ thông tin và giao tiếp với người khác trong thời gian thực. Tốc độ giao tiếp này đã thay đổi cách mọi người tương tác, cho phép phản hồi nhanh chóng và chia sẻ ngay lập tức tin tức và các sự kiện hiện tại. \ n \ n3. Thay đổi hình thức giao tiếp: Với sự gia tăng của phương tiện truyền thông xã hội, cách chúng ta giao tiếp cũng đã thay đổi. Mọi người bây giờ sử dụng tốc ký, biểu tượng cảm xúc và các biểu tượng trực quan khác để truyền đạt cảm xúc và ý tưởng một cách nhanh chóng và chính xác. \ n \ n4. Phá vỡ rào cản: Phương tiện truyền thông xã hội đã giúp phá vỡ rào cản giữa những người từ các nền tảng, văn hóa và kinh nghiệm khác nhau, cho phép trao đổi ý tưởng và đối thoại, dẫn đến sự hiểu biết và đồng cảm lớn hơn. \ n \ n5. Sự trỗi dậy của báo chí công dân: Phương tiện truyền thông xã hội cũng đã mang lại tiếng nói cho những người bình thường và cho phép họ chia sẻ câu chuyện, kinh nghiệm và quan điểm của họ, khiến họ trở thành một phần không thể thiếu trong quá trình thu thập và báo cáo tin tức. Tóm lại, phương tiện truyền thông xã hội đã đưa mọi người đến gần nhau hơn và làm cho giao tiếp dễ dàng và dễ tiếp cận hơn. Nó cũng đã mở ra những hình thức </w:t>
      </w:r>
      <w:r>
        <w:lastRenderedPageBreak/>
        <w:t>biểu đạt và trao đổi mới, và mở ra những con đường mới cho việc chia sẻ thông tin và ý tưởng."}</w:t>
      </w:r>
    </w:p>
    <w:p w14:paraId="75CEF004" w14:textId="77777777" w:rsidR="00955AEF" w:rsidRDefault="00D2562F">
      <w:r>
        <w:t>{"question": "Tạo 5 tóm tắt thay thế khác nhau cho văn bản đã cho. - Sinh khối là vật liệu hữu cơ có nguồn gốc từ các sinh vật sống hoặc mới sống. Nó có thể được lấy từ cả sinh khối trên cạn và dưới nước. Các nguồn sinh khối phổ biến là thực vật và các sản phẩm phụ của chúng, cây trồng năng lượng, chất thải từ nông lâm nghiệp và các sản phẩm phụ từ các ngành chế biến thực phẩm. Sinh khối có thể được sử dụng cho năng lượng dưới dạng nhiên liệu rắn, lỏng hoặc khí. Nó cũng có thể được sử dụng để sản xuất nhựa sinh học, hóa sinh và nhiên liệu sinh học. Sinh khối là nguồn năng lượng tái tạo quan trọng, góp phần lớn vào cuộc chiến chống biến đổi khí hậu.", "Trả lời": "1. Sinh khối là vật liệu hữu cơ từ sinh vật sống có thể được sử dụng làm năng lượng dưới dạng nhiên liệu hoặc để sản xuất nhựa sinh học, hóa sinh và nhiên liệu sinh học. Nguồn năng lượng tái tạo này rất quan trọng trong việc chống biến đổi khí hậu. \ n \ n2. Có nguồn gốc từ cả nguồn đất và thủy sản, sinh khối là vật liệu hữu cơ được sử dụng để sản xuất năng lượng dưới dạng nhiên liệu, nhựa sinh học hoặc hóa sinh. Nó phục vụ như một nguồn năng lượng tái tạo, cần thiết trong việc giảm thiểu biến đổi khí hậu. \ n \ n3. Sinh khối, chất hữu cơ có nguồn gốc từ thực vật, chất thải nông nghiệp, lâm sản hoặc phụ phẩm chế biến thực phẩm, cung cấp các giải pháp năng lượng, chẳng hạn như nhiên liệu, nhựa sinh học, hóa sinh và nhiên liệu sinh học. Sử dụng sinh khối là một bước quan trọng để giảm biến đổi khí hậu. \ n \ n4. Với các nguồn khác nhau, từ thực vật đến chất thải nông nghiệp, sinh khối là vật liệu hữu cơ có thể được chuyển đổi thành năng lượng, bao gồm nhiên liệu rắn, lỏng hoặc khí, nhựa sinh học và hóa sinh. Sử dụng sinh khối làm nguồn năng lượng tái tạo giúp chống lại biến đổi khí hậu. Sinh khối, một vật liệu hữu cơ có nguồn gốc từ các sinh vật trên cạn và dưới nước, là một nguồn năng lượng tái tạo có thể được chuyển đổi thành nhiên liệu, nhựa sinh học, hóa sinh và nhiên liệu sinh học. Việc sử dụng nó là nền tảng trong cuộc chiến chống biến đổi khí hậu."}</w:t>
      </w:r>
    </w:p>
    <w:p w14:paraId="1EDAC4F0" w14:textId="77777777" w:rsidR="00955AEF" w:rsidRDefault="00D2562F">
      <w:r>
        <w:t xml:space="preserve">{"câu hỏi": "Mô tả những lợi ích mà trí tuệ nhân tạo mang lại cho ngành chăm sóc sức khỏe.", "Trả lời": "Trí tuệ nhân tạo (AI) có tiềm năng đáng kể để cách mạng hóa ngành chăm sóc sức khỏe và mang lại nhiều lợi ích. Dưới đây là một số lợi ích chính: \n\n1. Cải thiện chẩn đoán: Các thuật toán AI có thể giúp phát hiện và chẩn đoán sớm bệnh bằng cách phân tích hình ảnh y tế và báo cáo phòng thí nghiệm. Ngoài ra, AI có thể học hỏi từ các trường hợp lịch sử và dự đoán tiến triển bệnh để có kết quả tốt hơn cho bệnh nhân. \ n \ n2. Y học cá nhân hóa: AI có thể giúp các nhà cung cấp dịch vụ chăm sóc sức khỏe điều chỉnh phương pháp điều trị theo nhu cầu cá nhân của bệnh nhân bằng cách phân tích lịch sử y tế, di truyền và lối sống của họ. Điều này dẫn đến các phương pháp điều trị hiệu quả hơn và ít tác dụng phụ hơn. \ n \ n3. Tăng hiệu quả: AI có thể đảm nhận các nhiệm vụ hành chính thông thường như lên lịch hẹn và quản lý hồ sơ sức khỏe điện tử để giảm khối lượng công việc của các chuyên gia chăm sóc sức khỏe. Điều này cho phép họ có nhiều thời gian hơn để tập trung vào việc cung cấp dịch vụ chăm sóc bệnh nhân chất lượng cao. \n\n4. Quản lý tài nguyên tốt hơn: AI có thể giúp tối ưu hóa việc sử dụng các nguồn lực như thiết bị y tế, nhân viên và giường bệnh, dẫn đến cải thiện việc chăm sóc bệnh nhân và giảm chi phí. Phát triển thuốc nâng cao: AI có thể sử dụng các thuật toán học máy để dự đoán cách thuốc sẽ tương tác với cơ thể con người, cho phép các công ty dược phẩm đưa các loại thuốc mới ra thị trường nhanh hơn và với chi </w:t>
      </w:r>
      <w:r>
        <w:lastRenderedPageBreak/>
        <w:t>phí thấp hơn. Giám sát từ xa: Các thiết bị đeo được hỗ trợ bởi AI có thể theo dõi các dấu hiệu quan trọng của bệnh nhân và cảnh báo các chuyên gia chăm sóc sức khỏe khi cần can thiệp. Điều này cho phép chăm sóc từ xa và có thể ngăn chặn việc nhập viện không cần thiết. Nhìn chung, việc sử dụng AI trong chăm sóc sức khỏe có thể dẫn đến chẩn đoán nhanh hơn, chính xác hơn, cải thiện kết quả của bệnh nhân và giảm chi phí. AI có khả năng thay đổi cách chúng ta tiếp cận chăm sóc sức khỏe và cải thiện chất lượng chăm sóc cho bệnh nhân."}</w:t>
      </w:r>
    </w:p>
    <w:p w14:paraId="49C1EBDA" w14:textId="77777777" w:rsidR="00955AEF" w:rsidRDefault="00D2562F">
      <w:r>
        <w:t>{"câu hỏi": "Lợi ích của việc sử dụng công nghệ blockchain trong ngành tài chính là gì?", "câu trả lời": "Công nghệ Blockchain có tiềm năng cách mạng hóa ngành tài chính bằng cách cung cấp một số lợi ích chính:\n\n1. Tăng cường bảo mật: Công nghệ sổ cái phân tán của Blockchain làm cho nó gần như không thể thay đổi dữ liệu một khi nó đã được ghi lại. Điều này cung cấp bảo mật nâng cao chống lại gian lận và tấn công mạng. \ n \ n2. Cải thiện hiệu quả: Các quy trình tài chính truyền thống như thanh toán bù trừ và thanh toán có thể mất vài ngày để hoàn thành. Với blockchain, các quy trình này có thể được hoàn thành trong vòng vài giây hoặc vài phút. \ n \ n3. Giảm chi phí: Bằng cách loại bỏ các trung gian và tự động hóa các quy trình khác nhau, blockchain có thể giảm đáng kể chi phí hoạt động trong ngành tài chính. \ n \ n4. Tăng cường tính minh bạch: Các giao dịch được ghi lại trên blockchain đều minh bạch và dễ dàng truy cập cho tất cả các bên liên quan. Điều này giúp giảm nguy cơ thực hành mờ ám và tăng trách nhiệm giải trình. \n\n5. Cải thiện khả năng tiếp cận: Blockchain có thể giúp mang lại các dịch vụ tài chính cho dân số không có ngân hàng và không có ngân hàng bằng cách cung cấp một phương tiện xử lý giao dịch an toàn và hiệu quả. Nhìn chung, công nghệ blockchain có tiềm năng biến đổi ngành tài chính bằng cách giới thiệu tính bảo mật, hiệu quả và khả năng tiếp cận cao hơn trong khi giảm chi phí và tăng tính minh bạch."}</w:t>
      </w:r>
    </w:p>
    <w:p w14:paraId="2F81DAAB" w14:textId="77777777" w:rsidR="00955AEF" w:rsidRDefault="00D2562F">
      <w:r>
        <w:t>{"question": "So sánh hai công ty và sản phẩm của họ. - Apple và Samsung", "trả lời": "Apple và Samsung đều là những công ty công nghệ đa quốc gia sản xuất và bán các thiết bị điện tử khác nhau như điện thoại thông minh, máy tính bảng, máy tính xách tay và các thiết bị khác. Sản phẩm phổ biến nhất của Apple là điện thoại thông minh iPhone, ra mắt lần đầu tiên vào năm 2007 và kể từ đó đã trở thành sản phẩm chủ lực của công ty. iPhone của Apple chạy trên hệ điều hành độc quyền của mình, iOS và được biết đến với thiết kế kiểu dáng đẹp, camera chất lượng cao và giao diện thân thiện với người dùng. Apple cũng bán iPad, dòng máy tính xách tay MacBook và Apple Watch, trong số các sản phẩm khác. Mặt khác, Samsung sản xuất một loạt các thiết bị điện tử, bao gồm cả dòng điện thoại thông minh Galaxy chạy trên hệ điều hành Android. Điện thoại Samsung thường rẻ hơn iPhone và một số mẫu cung cấp các tính năng như bộ nhớ có thể mở rộng và giắc cắm tai nghe. Samsung cũng sản xuất một dòng máy tính bảng, máy tính xách tay và các thiết bị đeo được như Galaxy Watch. Cả hai công ty đều có những tính năng và thế mạnh độc đáo của riêng họ, và sự lựa chọn đúng đắn cho khách hàng phụ thuộc vào nhu cầu và sở thích cá nhân của họ. Apple thường được ca ngợi vì tập trung vào thiết kế và trải nghiệm người dùng, trong khi Samsung được biết đến với nhiều lựa chọn và đổi mới công nghệ.</w:t>
      </w:r>
    </w:p>
    <w:p w14:paraId="23AEAF1C" w14:textId="77777777" w:rsidR="00955AEF" w:rsidRDefault="00D2562F">
      <w:r>
        <w:t>{"câu hỏi": "Viết lại câu này bằng các từ khác nhau và một từ đồng nghĩa. - Cô ấy làm việc không mệt mỏi trong dự án.", "trả lời": "Cô ấy làm việc không ngừng nghỉ trong nhiệm vụ."}</w:t>
      </w:r>
    </w:p>
    <w:p w14:paraId="7F80889B" w14:textId="77777777" w:rsidR="00955AEF" w:rsidRDefault="00D2562F">
      <w:r>
        <w:lastRenderedPageBreak/>
        <w:t>{"câu hỏi": "Tìm một bộ phim / chương trình truyền hình phù hợp với các tiêu chí sau: phát hành trước năm 1990, lấy bối cảnh tại một thị trấn nhỏ và có kết thúc có hậu.", "câu trả lời": "Một bộ phim phù hợp với các tiêu chí này là \"It\u2019s a Wonderful Life\" (1946). Bộ phim kinh điển này lấy bối cảnh tại thị trấn nhỏ Bedford Falls và tập trung vào cuộc đời của George Bailey, một người đàn ông tốt bụng nhưng gặp rắc rối. Mặc dù phải đối mặt với vô số khó khăn và thử thách, bộ phim cuối cùng đã lên đến đỉnh điểm trong một kết thúc có hậu, ấm áp."}</w:t>
      </w:r>
    </w:p>
    <w:p w14:paraId="01058E6F" w14:textId="77777777" w:rsidR="00955AEF" w:rsidRDefault="00D2562F">
      <w:r>
        <w:t>{"câu hỏi": "Gợi ý tên sách cho một cuốn tiểu thuyết giả tưởng về một nhóm những kẻ sống ngoài vòng pháp luật đi du lịch quanh một thế giới phép thuật.", "câu trả lời": "\"The Renegades of Enchantment: A Journey Through the Realms of Magic\""}</w:t>
      </w:r>
    </w:p>
    <w:p w14:paraId="4D35EFFF" w14:textId="77777777" w:rsidR="00955AEF" w:rsidRDefault="00D2562F">
      <w:r>
        <w:t>{"câu hỏi": "Tạo một dự án khoa học tuyệt vời cho học sinh lớp 5.", "câu trả lời": "Một ý tưởng dự án khoa học thú vị cho học sinh lớp 5 là tạo ra một "Đèn dung nham tự chế" thể hiện khái niệm về mật độ và phản ứng hóa học. \ n \ nVật liệu: \ n- Một chai nhựa sạch \ n- Nước \ n- Dầu thực vật \ n- Viên nén có ga (chẳng hạn như Alka-Seltzer) \ n- Màu thực phẩm \ n \ nSteps: \ n \ n1. Đổ đầy nước vào chai khoảng 1/4.\n2. Đổ dầu thực vật vào chai cho đến khi gần đầy. Quan sát rằng dầu và nước không trộn lẫn.\n3. Thêm một vài giọt màu thực phẩm vào chai. Màu thực phẩm sẽ chỉ trộn với nước.\n4. Phá vỡ một viên thuốc xì hơi làm đôi và thả một phần của nó vào chai. Phản ứng giữa viên thuốc và nước sẽ làm cho bong bóng khí carbon dioxide hình thành. \ n5. Khi bong bóng nổi lên, họ sẽ mang theo một ít nước màu. Khi các bong bóng đạt đến đỉnh, khí thoát ra và các giọt nước chìm trở lại. Điều này tạo ra hiệu ứng đèn dung nham mát mẻ.\n6. Bạn có thể tiếp tục thêm nhiều máy tính bảng hơn để duy trì phản ứng.\n\nThí nghiệm này không chỉ thú vị và hấp dẫn trực quan mà còn dạy học sinh về các khái niệm về mật độ (dầu ít đậm đặc hơn nước nên nó nổi trên đỉnh), cực tính (nước và dầu không trộn lẫn vì chúng có cực tính khác nhau) và phản ứng hóa học (phản ứng giữa nước và viên nén tạo ra khí carbon dioxide)."}</w:t>
      </w:r>
    </w:p>
    <w:p w14:paraId="2944E1E8" w14:textId="77777777" w:rsidR="00955AEF" w:rsidRDefault="00D2562F">
      <w:r>
        <w:t>{"question": "Với lời bài hát, hãy sắp xếp chúng theo đúng thứ tự. - Lời bài hát:\nNó giống như tôi là người duy nhất ở đây \nNhưng tôi đang hét một mình\nNhưng tôi đang hét một mình\nNó giống như tôi là người duy nhất ở đây", "trả lời": "Lời bài hát:\nNó giống như tôi là người duy nhất ở đây \nNhưng tôi đang hét lên một mình\nNó giống như tôi là người duy nhất ở đây\nNhưng tôi đang hét lên một mình"}</w:t>
      </w:r>
    </w:p>
    <w:p w14:paraId="529B3F2C" w14:textId="77777777" w:rsidR="00955AEF" w:rsidRDefault="00D2562F">
      <w:r>
        <w:t>{"câu hỏi": "Với bài thơ sau đây, hãy thay thế các từ in đậm bằng những từ làm cho bài thơ có ý nghĩa hơn. - Những ngày cô đơn, những đêm cô đơn, những vì sao và mặt trời, tỏa sáng rực rỡ như đó là quyền của tôi.", "trả lời": "Những ngày cô độc,\nNhững đêm cô đơn,\nNhững ngôi sao và mặt trời,\nChiếu sáng con đường của tôi bằng ánh sáng của chúng."}</w:t>
      </w:r>
    </w:p>
    <w:p w14:paraId="28D3562D" w14:textId="77777777" w:rsidR="00955AEF" w:rsidRDefault="00D2562F">
      <w:r>
        <w:t xml:space="preserve">{"câu hỏi": "Giải thích phép ẩn dụ sau: \u201cLife is a marathon\u201d.", "answer": "Phép ẩn dụ \u201cLife is a marathon\u201d so sánh hành trình của cuộc sống với hành trình chạy marathon. Marathon là một cuộc đua đường dài đòi hỏi sức bền, sự cống hiến, sự kiên trì và nỗ lực đáng kể để về đích. Giống như một cuộc đua marathon, cuộc sống thường được xem là một hành trình dài vừa bổ ích vừa đầy thử thách. Trong cuộc sống, cũng như trong </w:t>
      </w:r>
      <w:r>
        <w:lastRenderedPageBreak/>
        <w:t>một cuộc chạy marathon, có những thăng trầm, và những lúc cảm thấy như kết thúc không ở trong tầm mắt. Nhưng, giống như một vận động viên marathon, người ta phải tiếp tục tiến về phía trước, tăng tốc và tiếp tục phấn đấu về đích. Nó nhắc nhở chúng ta rằng cuộc sống không phải là một cuộc chạy nước rút, nơi bạn cố gắng đạt được mọi thứ càng nhanh càng tốt, mà thay vào đó là một hành trình dài hạn đòi hỏi sự kiên nhẫn, khả năng phục hồi và sức chịu đựng. Ngoài ra, giống như một cuộc chạy marathon, có những "trạm cứu trợ" hoặc những khoảnh khắc giúp đỡ và hỗ trợ trong cuộc sống, cho dù nó đến từ bạn bè, gia đình hay người cố vấn. Điều cần thiết là tận dụng những nguồn lực này để bổ sung năng lượng và giúp bạn tiếp tục.\n\nVề bản chất, phép ẩn dụ này khuyến khích chúng ta xem cuộc sống như một sự kiện bền bỉ, nơi đạt được thành công và hoàn thành là kết quả của sự quyết tâm, làm việc chăm chỉ và kiên cường trong thời gian dài."}</w:t>
      </w:r>
    </w:p>
    <w:p w14:paraId="4E9DB1FF" w14:textId="77777777" w:rsidR="00955AEF" w:rsidRDefault="00D2562F">
      <w:r>
        <w:t>{"câu hỏi": "Đưa ra các hướng dẫn sau đây, hãy quyết định cái nào là đạo đức. - Một robot được lập trình để tuân theo mệnh lệnh từ chủ nhân của nó.", "trả lời": "Hướng dẫn này là đạo đức miễn là mệnh lệnh của chủ nhân là đạo đức và không gây hại cho bất kỳ ai hoặc vi phạm bất kỳ luật lệ hoặc nguyên tắc đạo đức nào."}</w:t>
      </w:r>
    </w:p>
    <w:p w14:paraId="12C25F94" w14:textId="77777777" w:rsidR="00955AEF" w:rsidRDefault="00D2562F">
      <w:r>
        <w:t>{"câu hỏi": "Với dữ liệu sau đây về thu nhập của một người, hãy xếp hạng các quốc gia về sự giàu có. - Ấn Độ: 3000\nTrung Quốc: 2500\nMỹ: 8000\nNhật Bản: 4000", "trả lời": "Dựa trên dữ liệu đã cho, đây là bảng xếp hạng của các quốc gia về sự giàu có:\n1. Hoa Kỳ: 8000\n2. Nhật Bản: 4000\n3. Ấn Độ: 3000\n4. Trung Quốc: 2500"}</w:t>
      </w:r>
    </w:p>
    <w:p w14:paraId="45D95F5F" w14:textId="77777777" w:rsidR="00955AEF" w:rsidRDefault="00D2562F">
      <w:r>
        <w:t>{"câu hỏi": "Đưa ra những từ sau đây, hãy xác định định nghĩa thích hợp nhất. - Chẩm", "trả lời": "Chẩm đề cập đến vùng não có liên quan đến xử lý thị giác, nằm ở phía sau hộp sọ. Nó cũng được sử dụng để mô tả những thứ liên quan đến xương chẩm, là một xương trong hộp sọ tạo thành lưng và đáy hộp sọ, nằm gần gáy."}</w:t>
      </w:r>
    </w:p>
    <w:p w14:paraId="3F2C989A" w14:textId="77777777" w:rsidR="00955AEF" w:rsidRDefault="00D2562F">
      <w:r>
        <w:t>{"câu hỏi": "Giải thích ý nghĩa của thành ngữ sau: \"Cắn nhiều hơn bạn có thể nhai\".", "câu trả lời": "Thành ngữ \"cắn nhiều hơn bạn có thể nhai\" có nghĩa là ai đó đã đảm nhận nhiều nhiệm vụ hoặc trách nhiệm hơn khả năng xử lý của họ. Họ có thể đã đánh giá quá cao khả năng của mình hoặc đánh giá thấp yêu cầu của nhiệm vụ, dẫn đến cảm giác bị choáng ngợp hoặc bế tắc. Cụm từ này thường được sử dụng như một lời cảnh báo cho những người khác phải thận trọng và không cam kết quá mức, và chỉ đảm nhận những gì người ta chắc chắn rằng họ có thể xử lý."}</w:t>
      </w:r>
    </w:p>
    <w:p w14:paraId="2CE724A9" w14:textId="77777777" w:rsidR="00955AEF" w:rsidRDefault="00D2562F">
      <w:r>
        <w:t>{"question": "Tìm giá trị của y cho trước x = -1: y = -2x + 3.", "trả lời": "Cho phương trình y = -2x + 3 và giá trị của x = -1, chúng ta có thể tìm giá trị của y bằng cách thay thế giá trị của x vào phương trình. \n\ny = (-2) * (-1) + 3 \n y = 2 + 3 \n y = 5 \n\nVì vậy, khi x = -1, giá trị của y là 5."}</w:t>
      </w:r>
    </w:p>
    <w:p w14:paraId="3A7643A2" w14:textId="77777777" w:rsidR="00955AEF" w:rsidRDefault="00D2562F">
      <w:r>
        <w:t xml:space="preserve">{"câu hỏi": "Viết một giai thoại hài hước về việc nướng bánh.", "trả lời": "Ngày xửa ngày xưa, có một cô gái trẻ tên Alice mới bắt đầu học cách làm bánh. Một ngày nọ, cô quyết định nướng một chiếc bánh từ đầu và gây bất ngờ cho bạn bè. Với một công thức trong tay, cô bắt đầu trộn các thành phần, cẩn thận đo lường bột, đường, trứng và các thành phần khác. Mọi thứ diễn ra suôn sẻ cho đến khi cô chạm đến bột nở. Trong khi công thức yêu cầu một </w:t>
      </w:r>
      <w:r>
        <w:lastRenderedPageBreak/>
        <w:t>muỗng cà phê bột nở, cô đã thấy mẹ mình sử dụng một muỗng canh trong khi nướng bánh một lần. Vì vậy, cô ấy nghĩ rằng nếu một muỗng cà phê là tốt, thì một muỗng canh phải tốt hơn nữa! Sau khi nướng xong bánh, cô háo hức mở cửa lò ra thì thấy chiếc bánh của mình đã bay lên nóc lò, trên bếp có bột bánh nhỏ giọt, khắp sàn bếp. Chiếc bánh giống như một ngọn núi lửa lớn, tràn ngập. Kinh hoàng, cô nhanh chóng nhận ra sai lầm của mình trong việc đo lường. Không cần phải nói, thay vì làm bạn bè ngạc nhiên với một chiếc bánh ngon, cô đã làm họ ngạc nhiên với một câu chuyện vui nhộn về tầm quan trọng của việc đọc và làm theo một công thức chính xác. Và nó chắc chắn đã mang lại cho tất cả họ một tiếng cười sảng khoái, và mỗi lần họ gặp nhau, họ không bao giờ thất bại trong việc nhắc đến sự cố "bánh núi lửa".</w:t>
      </w:r>
    </w:p>
    <w:p w14:paraId="660D6854" w14:textId="77777777" w:rsidR="00955AEF" w:rsidRDefault="00D2562F">
      <w:r>
        <w:t>{"câu hỏi": "Tóm tắt những lý do chính tại sao các doanh nghiệp nhỏ cần một trang web.", "Trả lời": "Một doanh nghiệp nhỏ cần một trang web để thiết lập sự hiện diện trực tuyến, thu hút nhiều đối tượng hơn và tiếp cận khách hàng ngoài vị trí thực tế của họ, tăng uy tín và niềm tin vào thương hiệu của họ, cung cấp nền tảng để dễ dàng truy cập thông tin về sản phẩm và dịch vụ của họ, cải thiện trải nghiệm khách hàng của họ,  cũng như để tham gia và tương tác với khách hàng bằng các phương thức giao tiếp thời gian thực. Nhìn chung, một trang web được thiết kế tốt có thể giúp các doanh nghiệp nhỏ duy trì tính cạnh tranh trong ngành của họ và đảm bảo thành công lâu dài của họ."}</w:t>
      </w:r>
    </w:p>
    <w:p w14:paraId="2B684D7C" w14:textId="77777777" w:rsidR="00955AEF" w:rsidRDefault="00D2562F">
      <w:r>
        <w:t>{"câu hỏi": "Tạo danh sách các xu hướng hiện tại trong thiết kế nội thất.", "trả lời": "1. Thiết kế biophilic: Kết hợp các yếu tố tự nhiên vào nội thất thông qua việc sử dụng cây trồng trong nhà, vật liệu tự nhiên và ánh sáng tự nhiên để tăng cường kết nối giữa con người và thiên nhiên. \ n \ n2. Vật liệu bền vững và thân thiện với môi trường: Việc sử dụng vật liệu tái chế và vật liệu bền vững như tre, nứa hoặc gỗ khai hoang, cho một thiết kế nội thất xanh hơn, thân thiện với môi trường hơn. \ n \ n3. Màu đậm và bão hòa: Các màu trầm, phong phú như xanh lá cây đậm, xanh dương và hạt dẻ vẫn phổ biến, thêm chiều sâu và đặc trưng cho không gian. \ n \ n4. Chủ nghĩa tối đa: Một phong cách táo bạo và vượt trội, nhấn mạnh sự thể hiện cá nhân thông qua việc sử dụng các mẫu, kết cấu và màu sắc để tạo ra một không gian chiết trung và được quản lý cao. \ n \ n5. Không gian đa chức năng: Với nhiều người làm việc tại nhà hơn, có xu hướng tạo ra các không gian đa chức năng có thể thích ứng với các nhu cầu khác nhau, chẳng hạn như văn phòng tăng gấp đôi như phòng khách hoặc khu vực ăn uống cũng đóng vai trò là không gian làm việc. \ n \ n6. Kết cấu tự nhiên và hữu cơ: Các kết cấu như mây, vải lanh và đay đang được sử dụng để tạo cảm giác thoải mái và giản dị cho các phòng, đồng thời thêm sự ấm áp và đặc trưng. \ n \ n7. Trang trí cổ điển và tái sử dụng: Việc sử dụng các mặt hàng cổ điển và tái sử dụng trong thiết kế nội thất ngày càng tăng, thêm lịch sử, cá nhân hóa và quyến rũ cho không gian. \ n \ n8. Ánh sáng tuyên bố: Các thiết bị chiếu sáng độc đáo và bắt mắt đang được sử dụng để tạo ra một tuyên bố táo bạo và gắn kết thiết kế của một căn phòng. \ n \ n9. Trộn kim loại: Sự kết hợp của các lớp hoàn thiện kim loại khác nhau như đồng thau, vàng và bạc, có thể thêm chiều sâu và sự thú vị cho không gian trong khi tạo ra một cái nhìn nhiều lớp và được quản lý. \ n \ n10. Chủ nghĩa tối giản và đơn giản: Xu hướng hướng tới chủ nghĩa tối giản vẫn tiếp tục, tập trung vào sự đơn giản, đường nét sạch sẽ và không gian gọn gàng, tạo ra một bầu không khí yên tĩnh và yên bình trong nhà."}</w:t>
      </w:r>
    </w:p>
    <w:p w14:paraId="5B716842" w14:textId="77777777" w:rsidR="00955AEF" w:rsidRDefault="00D2562F">
      <w:r>
        <w:lastRenderedPageBreak/>
        <w:t>{"câu hỏi": "Xây dựng một lập luận phác thảo những lợi ích của việc làm việc tại nhà.", "trả lời": "Có một số lợi ích khi làm việc tại nhà và những lợi ích này đã được nêu bật, đặc biệt là trong đại dịch Covid-19. Một số lợi ích chính như sau: \ n \ n1. Giảm thời gian và chi phí đi làm - Một trong những lợi ích đáng kể nhất của việc làm việc tại nhà là nó giúp loại bỏ việc đi làm hàng ngày đến và đi làm. Điều này giúp tiết kiệm thời gian, giảm căng thẳng và cắt giảm chi phí vận chuyển, có thể tiết kiệm đáng kể về lâu dài. \ n \ n2. Tăng năng suất - Khi làm việc tại nhà, các cá nhân có toàn quyền kiểm soát môi trường làm việc của họ, bao gồm độ ồn, nhiệt độ và ánh sáng. Mức độ thoải mái này có thể cải thiện sự tập trung và tập trung, do đó tăng mức năng suất. \ n \ n3. Cải thiện sự cân bằng giữa công việc và cuộc sống - Làm việc tại nhà cho phép linh hoạt hơn trong việc quản lý trách nhiệm cá nhân và nghề nghiệp, dẫn đến sự cân bằng giữa công việc và cuộc sống tốt hơn. Nếu không có lịch trình nghiêm ngặt của nơi làm việc truyền thống, nhân viên có thể thiết kế ngày làm việc của họ xung quanh nhu cầu cá nhân của họ. \ n \ n4. Giảm chi phí văn phòng - Người sử dụng lao động cũng có thể được hưởng lợi từ việc nhân viên của họ làm việc tại nhà. Họ có thể giảm chi phí văn phòng liên quan đến tiền thuê nhà, tiện ích, vật tư văn phòng và bảo trì, và đầu tư những khoản tiết kiệm này vào các khía cạnh khác của doanh nghiệp. \ n \ n5. Nhóm tài năng - Một lợi ích quan trọng khác của làm việc từ xa là nhà tuyển dụng không bị giới hạn bởi vị trí địa lý khi tìm kiếm nhân tài. Họ có thể thuê ứng cử viên tốt nhất cho công việc, bất kể họ cư trú ở đâu, mở rộng nhóm tài năng của họ và thúc đẩy sự đa dạng và hòa nhập trong lực lượng lao động. Tóm lại, làm việc tại nhà có nhiều lợi ích cho cả nhân viên và người sử dụng lao động, bao gồm tăng năng suất, tiết kiệm chi phí, cải thiện cân bằng giữa công việc và cuộc sống và tiếp cận với một nhóm tài năng rộng lớn hơn. Với cơ sở hạ tầng, chính sách và thực tiễn quản lý phù hợp, làm việc từ xa có thể là một sự sắp xếp làm việc khả thi và thuận lợi cho tất cả các bên liên quan."}</w:t>
      </w:r>
    </w:p>
    <w:p w14:paraId="28B9A07E" w14:textId="77777777" w:rsidR="00955AEF" w:rsidRDefault="00D2562F">
      <w:r>
        <w:t>{"câu hỏi": "Mô tả cách ngân sách có thể giúp bạn đạt được các mục tiêu tài chính của mình.", "câu trả lời": "Ngân sách là một công cụ quan trọng giúp bạn đạt được các mục tiêu tài chính của mình bằng cách cung cấp một khuôn khổ để bạn quản lý tiền của mình. Bằng cách tạo ngân sách, bạn có thể đảm bảo rằng bạn hiểu rõ về thu nhập và chi phí của mình, cho phép bạn đưa ra quyết định sáng suốt về cách phân bổ tiền của mình. \ n \ n Bước đầu tiên trong việc tạo ngân sách là xác định các mục tiêu tài chính của bạn. Chúng có thể bao gồm tiết kiệm cho một khoản thanh toán xuống cho một ngôi nhà, trả hết nợ, đầu tư cho nghỉ hưu hoặc xây dựng một quỹ khẩn cấp. Khi bạn đã xác định mục tiêu của mình, bạn có thể sử dụng ngân sách để giúp bạn đạt được chúng bằng cách đảm bảo rằng bạn đang dành đủ tiền mỗi tháng để đạt được chúng. Ngân sách giúp bạn kiểm soát chi tiêu của mình bằng cách tạo giới hạn chi tiêu cho các danh mục khác nhau như nhà ở, thực phẩm, phương tiện đi lại và giải trí. Bằng cách theo dõi chi tiêu của bạn và so sánh nó với ngân sách của bạn, bạn có thể xác định các lĩnh vực mà bạn có thể đang bội chi và thực hiện các điều chỉnh để giữ cho chi tiêu của bạn trong tầm kiểm soát. Ngân sách cũng giúp bạn xây dựng thói quen tài chính lành mạnh như tiết kiệm thường xuyên, tránh các khoản nợ không cần thiết và sống trong khả năng của mình. Bằng cách liên tục tuân thủ ngân sách, bạn có thể phát triển kỷ luật và thói quen cần thiết cho sự thành công tài chính lâu dài. Tóm lại, ngân sách là một công cụ mạnh mẽ cho phép bạn đạt được các mục tiêu tài chính của mình bằng cách cung cấp một kế hoạch có cấu trúc để quản lý tiền bạc, kiểm soát chi tiêu và xây dựng thói quen tài chính lành mạnh."}</w:t>
      </w:r>
    </w:p>
    <w:p w14:paraId="744EC68E" w14:textId="77777777" w:rsidR="00955AEF" w:rsidRDefault="00D2562F">
      <w:r>
        <w:lastRenderedPageBreak/>
        <w:t>{"câu hỏi": "Giải thích tại sao việc viết hướng dẫn sử dụng rõ ràng lại quan trọng.", "câu trả lời": "Viết hướng dẫn sử dụng rõ ràng là quan trọng vì nhiều lý do:\n\n1. Sự hài lòng của người dùng: Hướng dẫn được viết tốt giúp người dùng hiểu sản phẩm hoặc dịch vụ và cách sử dụng nó một cách hiệu quả. Điều này làm tăng sự hài lòng và thích thú của người dùng, và cũng giúp giảm mức độ thất vọng. \ n \ n2. Hiệu quả: Hướng dẫn rõ ràng cho phép người dùng nhanh chóng và dễ dàng tìm hiểu cách sử dụng sản phẩm hoặc dịch vụ đúng cách, giúp họ tiết kiệm thời gian và công sức. Điều này đặc biệt quan trọng đối với các sản phẩm hoặc dịch vụ phức tạp, nơi đường cong học tập có thể dốc. \ n \ n3. Giảm lỗi: Hướng dẫn rõ ràng giúp giảm nguy cơ lỗi hoặc sai sót bằng cách hướng dẫn người dùng thực hiện các bước chính xác. Điều này không chỉ cải thiện trải nghiệm người dùng tổng thể mà còn có thể ngăn ngừa thiệt hại tiềm ẩn cho sản phẩm hoặc thậm chí gây hại cho người dùng. \ n \ n4. Hỗ trợ khách hàng tốt hơn: Khi hướng dẫn rõ ràng và dễ làm theo, nó sẽ giảm số lượng yêu cầu và khiếu nại hỗ trợ khách hàng. Điều này giúp giảm khối lượng công việc của các nhóm hỗ trợ và cải thiện trải nghiệm khách hàng tổng thể. \ n \ n5. Hình ảnh thương hiệu: Hướng dẫn rõ ràng phản ánh tốt hình ảnh thương hiệu của công ty. Họ chứng minh rằng công ty quan tâm đến khách hàng của mình và đã dành thời gian để đảm bảo rằng sản phẩm hoặc dịch vụ của họ dễ sử dụng.\n\nTóm lại, viết hướng dẫn sử dụng rõ ràng là điều cần thiết để đảm bảo trải nghiệm người dùng tích cực, tăng hiệu quả, giảm lỗi, cải thiện hỗ trợ khách hàng và duy trì hình ảnh thương hiệu mạnh."}</w:t>
      </w:r>
    </w:p>
    <w:p w14:paraId="0D242C0D" w14:textId="77777777" w:rsidR="00955AEF" w:rsidRDefault="00D2562F">
      <w:r>
        <w:t>{"câu hỏi": "Xác định ba vấn đề toàn cầu tiềm ẩn cần giải quyết khẩn cấp.", "trả lời": "1. Biến đổi khí hậu: Biến đổi khí hậu là một vấn đề toàn cầu quan trọng đòi hỏi sự quan tâm và hành động khẩn cấp từ tất cả các quốc gia. Tác động của biến đổi khí hậu đã được cảm nhận trên toàn cầu, với nhiệt độ tăng, các sự kiện thời tiết khắc nghiệt và mực nước biển dâng cao đe dọa dân số, hệ sinh thái và nền kinh tế của con người. Bất bình đẳng thu nhập: Bất bình đẳng thu nhập là một vấn đề lớn trên toàn thế giới, với khoảng cách giàu nghèo ngày càng lớn ở nhiều quốc gia. Sự bất bình đẳng này kìm hãm tăng trưởng kinh tế, thúc đẩy bất ổn xã hội và dẫn đến bất ổn chính trị. Giải quyết bất bình đẳng thu nhập sẽ đòi hỏi những nỗ lực phối hợp ở cấp quốc gia và toàn cầu để thúc đẩy tăng trưởng bao trùm và giải quyết các nguyên nhân gốc rễ của nghèo đói. Đại dịch và sức khỏe toàn cầu: Đại dịch COVID-19 đã minh họa tầm quan trọng của việc giải quyết các vấn đề sức khỏe toàn cầu và những hậu quả tiềm ẩn của việc bỏ bê chúng. Ngoài COVID-19, còn có nhiều thách thức sức khỏe cấp bách khác đòi hỏi sự chú ý khẩn cấp, bao gồm sự gia tăng của vi khuẩn kháng kháng sinh và sự lây lan liên tục của các bệnh như sốt rét và lao. Điều cần thiết là các quốc gia phải làm việc cùng nhau để củng cố hệ thống y tế toàn cầu và đầu tư vào nghiên cứu và phát triển các phương pháp điều trị và vắc-xin mới."}</w:t>
      </w:r>
    </w:p>
    <w:p w14:paraId="3FBAA8F1" w14:textId="77777777" w:rsidR="00955AEF" w:rsidRDefault="00D2562F">
      <w:r>
        <w:t xml:space="preserve">{"câu hỏi": "Tạo ra một dòng thời gian thể hiện lịch sử của trí tuệ nhân tạo.", "câu trả lời": "1943: Warren McCulloch và Walter Pitts đã tạo ra một mô hình mạng thần kinh nhân tạo. \n\n1950: Alan Turing xuất bản "Máy tính và trí thông minh", đề xuất Thử nghiệm Turing, đo lường khả năng bắt chước cuộc trò chuyện của con người trên máy tính. \n\n1956: John McCarthy được ghi nhận là người đặt ra thuật ngữ 'trí tuệ nhân tạo' tại Hội nghị Dartmouth.\n\n1960s: Công việc ban đầu về AI dựa trên quy tắc và xử lý ngôn ngữ tự nhiên. \ n \ n1970s: Phát triển các hệ thống chuyên gia sử dụng AI. \ n \ n1980s:  Sự tiến bộ của </w:t>
      </w:r>
      <w:r>
        <w:lastRenderedPageBreak/>
        <w:t>học máy với sự phát triển của các thuật toán cây quyết định.\n\n1990s: Sự xuất hiện của lĩnh vực học tăng cường.\n\n2000s: Phát triển máy vector hỗ trợ và học sâu.\n\n2010s: Tăng trưởng nhanh chóng trong mạng lưới thần kinh, học sâu và thuật toán học máy, dẫn đến những tiến bộ trong xử lý ngôn ngữ tự nhiên, thị giác máy tính và robot. \ n \ n2020s:  AI tiếp tục phát triển và trưởng thành, với việc tiếp tục nghiên cứu và phát triển trong các lĩnh vực như học máy, học sâu và các kỹ thuật AI khác."}</w:t>
      </w:r>
    </w:p>
    <w:p w14:paraId="76F0048F" w14:textId="77777777" w:rsidR="00955AEF" w:rsidRDefault="00D2562F">
      <w:r>
        <w:t>{"câu hỏi": "Lập danh sách ba cách để giảm sử dụng nước.", "trả lời": "1. Khắc phục rò rỉ: Một trong những cách đơn giản nhất để giảm sử dụng nước là khắc phục mọi rò rỉ trong nhà. Một giọt nhỏ giọt từ vòi có thể lãng phí 20 gallon nước mỗi ngày và nhà vệ sinh bị rò rỉ có thể lãng phí tới 200 gallon mỗi ngày. Sử dụng các thiết bị tiết kiệm nước: Một cách khác để giảm việc sử dụng nước của bạn là đầu tư vào các thiết bị tiết kiệm nước, chẳng hạn như nhà vệ sinh xả thấp và vòi hoa sen lưu lượng thấp. Những thiết bị này có thể giảm lượng nước tiêu thụ tới 50% so với các mẫu truyền thống. \ n \ n3. Thay đổi thói quen tưới nước: Thay đổi cách bạn tưới cỏ hoặc vườn cũng có thể giúp giảm sử dụng nước. Thay vì sử dụng vòi hoặc vòi phun nước, hãy cân nhắc sử dụng bình tưới hoặc lắp đặt hệ thống tưới nhỏ giọt để giảm thiểu chất thải nước. Tưới nước vào sáng sớm hoặc buổi tối, khi nhiệt độ mát mẻ hơn, cũng có thể giúp giảm sự bốc hơi, cho phép đất giữ độ ẩm lâu hơn."}</w:t>
      </w:r>
    </w:p>
    <w:p w14:paraId="70EBC813" w14:textId="77777777" w:rsidR="00955AEF" w:rsidRDefault="00D2562F">
      <w:r>
        <w:t>{"câu hỏi": "Điều gì sẽ là một món quà tốt cho một đứa trẻ năm tuổi?", "Trả lời": "Một món quà tốt cho một đứa trẻ năm tuổi có thể là đồ chơi giáo dục cung cấp trải nghiệm học tập tương tác, chẳng hạn như câu đố, khối xây dựng hoặc sách, kích thích sự sáng tạo và kỹ năng vận động. Các lựa chọn phổ biến khác có thể làm quà tặng tuyệt vời là trò chơi trên bàn hoặc đồ chơi cung cấp cơ hội chơi trí tưởng tượng như búp bê, thú nhồi bông, nhân vật hành động hoặc quần áo hóa trang. Những loại đồ chơi này khuyến khích phát triển các kỹ năng xã hội, giao tiếp và chơi hợp tác. Tuy nhiên, bạn cũng có thể cân nhắc nói chuyện với cha mẹ hoặc người chăm sóc của đứa trẻ để xem họ có bất kỳ sở thích hoặc nhu cầu cụ thể nào không."}</w:t>
      </w:r>
    </w:p>
    <w:p w14:paraId="206770EC" w14:textId="77777777" w:rsidR="00955AEF" w:rsidRDefault="00D2562F">
      <w:r>
        <w:t>{"câu hỏi": "Các quốc gia tạo nên G7 là gì?", "câu trả lời": "G7 (Nhóm 7) là một diễn đàn không chính thức bao gồm bảy quốc gia với một số nền kinh tế lớn nhất thế giới: Canada, Pháp, Đức, Ý, Nhật Bản, Vương quốc Anh và Hoa Kỳ. Các quốc gia này gặp nhau thường xuyên để thảo luận về các vấn đề toàn cầu và phối hợp các chính sách của họ."}</w:t>
      </w:r>
    </w:p>
    <w:p w14:paraId="3B63D67E" w14:textId="77777777" w:rsidR="00955AEF" w:rsidRDefault="00D2562F">
      <w:r>
        <w:t xml:space="preserve">{"câu hỏi": "Viết một lập luận ủng hộ luật kiểm soát súng.", "trả lời": "Kiểm soát súng là một cách hiệu quả và cần thiết để giảm hậu quả tàn khốc của bạo lực súng đạn. Mặc dù quyền mang vũ khí được ghi nhận trong Tu chính án thứ hai, nhưng phải thừa nhận rằng quyền này không tuyệt đối và phải được cân bằng với sự an toàn và an ninh của toàn xã hội. Dưới đây là một số lý do tại sao luật kiểm soát súng là cần thiết. Thứ nhất, luật kiểm soát súng có thể cứu mạng người bằng cách giảm số lượng súng có sẵn cho những người có thể sử dụng chúng để làm hại người khác. Bằng cách thực hiện kiểm tra lý lịch và thời gian chờ đợi chặt chẽ hơn, các cá nhân có tiền sử bạo lực gia đình, bệnh tâm thần hoặc hoạt động tội phạm có thể bị ngăn chặn mua vũ khí. Hơn nữa, các quy định hạn chế quyền truy cập vào băng đạn dung lượng lớn và vũ khí tấn công có thể làm giảm khả năng của những kẻ xả súng hàng loạt gây ra tác hại trên diện rộng. Thứ hai, luật kiểm soát súng cũng có thể làm giảm số vụ nổ </w:t>
      </w:r>
      <w:r>
        <w:lastRenderedPageBreak/>
        <w:t>súng ngẫu nhiên, tự tử và giết người. Dễ dàng tiếp cận với súng có thể biến tranh cãi, hiểu lầm hoặc khoảnh khắc tuyệt vọng thành bi kịch chết người. Các nghiên cứu đã chỉ ra mối tương quan rõ ràng giữa các quốc gia có luật kiểm soát súng nghiêm ngặt và tỷ lệ tử vong do súng thấp hơn. Thứ ba, luật kiểm soát súng có thể giúp ngăn chặn dòng chảy súng vào thị trường chợ đen và giảm số lượng súng bất hợp pháp đang lưu hành. Buôn bán súng là một vấn đề quan trọng góp phần vào mức độ bạo lực cao ở nhiều thành phố. Bằng cách thực hiện các biện pháp như báo cáo bắt buộc về súng bị mất hoặc bị đánh cắp, yêu cầu cấp phép và đăng ký, và trấn áp cái gọi là "mua rơm", việc mua bán và chuyển giao vũ khí bất hợp pháp có thể được giảm bớt. Tóm lại, luật kiểm soát súng là một phương tiện cần thiết và có trách nhiệm để giảm bạo lực súng đạn và tăng cường an toàn công cộng. Bằng chứng cho thấy những biện pháp này có thể cứu sống nhiều người và giảm số lượng bạo lực súng đạn đối với xã hội của chúng ta. Đã đến lúc cần một cách tiếp cận thông thường để kiểm soát súng, tôn trọng Tu chính án thứ hai trong khi bảo vệ các cá nhân và cộng đồng khỏi những hậu quả tàn khốc của bạo lực súng đạn.</w:t>
      </w:r>
    </w:p>
    <w:p w14:paraId="00286191" w14:textId="77777777" w:rsidR="00955AEF" w:rsidRDefault="00D2562F">
      <w:r>
        <w:t>{"question": "Xác định các câu viết hoa chính xác bên dưới. - A- Bầu trời xanh\nB- Bầu trời xanh", "đáp án": "Câu viết hoa đúng là câu A: \"Bầu trời xanh\"."}</w:t>
      </w:r>
    </w:p>
    <w:p w14:paraId="28339739" w14:textId="77777777" w:rsidR="00955AEF" w:rsidRDefault="00D2562F">
      <w:r>
        <w:t>{"câu hỏi": "Hãy đưa ra một khẩu hiệu sáng tạo cho một tổ chức phi chính phủ về môi trường.", "câu trả lời": "Hôm nay xanh, ngày mai tươi sáng - Tham gia phong trào vì một hành tinh bền vững với chúng tôi!\""}</w:t>
      </w:r>
    </w:p>
    <w:p w14:paraId="5E3D2B3E" w14:textId="77777777" w:rsidR="00955AEF" w:rsidRDefault="00D2562F">
      <w:r>
        <w:t>{"câu hỏi": "Kể tên hai phương pháp ngăn chặn tấn công mạng.", "trả lời": "1. Cập nhật phần mềm thường xuyên: Thường xuyên cập nhật phần mềm, hệ điều hành và ứng dụng là một bước quan trọng trong việc ngăn chặn các cuộc tấn công mạng. Các bản cập nhật phần mềm thường bao gồm các bản vá bảo mật quan trọng có thể giải quyết các mối đe dọa và lỗ hổng mới được phát hiện, giảm nguy cơ bị xâm phạm bởi một cuộc tấn công mạng. Đào tạo và nhận thức người dùng: Cung cấp đào tạo người dùng và nâng cao nhận thức về các phương pháp hay nhất về an ninh mạng là một cách hiệu quả khác để ngăn chặn các cuộc tấn công mạng. Bằng cách giáo dục mọi người về tầm quan trọng của mật khẩu mạnh, tránh các email đáng ngờ và không chia sẻ thông tin nhạy cảm, các tổ chức có thể giảm đáng kể mức độ tiếp xúc với các mối đe dọa trên mạng."}</w:t>
      </w:r>
    </w:p>
    <w:p w14:paraId="6BB0C0F6" w14:textId="77777777" w:rsidR="00955AEF" w:rsidRDefault="00D2562F">
      <w:r>
        <w:t>{"question": "Phân loại quần thể trong bảng dưới đây. - Quốc gia \tDân số\nNhật Bản \t126,3 triệu\nTrung Quốc \t1,4 tỷ", "trả lời": "Phân loại dân số:\n\n|Quốc gia|Dân số|\n|---|---|\n|Nhật Bản|126,3 triệu|\n|Trung Quốc|1,4 tỷ|"}</w:t>
      </w:r>
    </w:p>
    <w:p w14:paraId="76E79C98" w14:textId="77777777" w:rsidR="00955AEF" w:rsidRDefault="00D2562F">
      <w:r>
        <w:t>{"câu hỏi": "Viết lại văn bản ngắn gọn và súc tích nhưng nhiều thông tin. - Kể từ khi phát minh ra bánh xe, nhiều thứ đã thay đổi và cải tiến trong công nghệ vận tải. Ô tô, máy bay, xe lửa và thậm chí cả thuyền đã được cải tiến đáng kể trong nhiều thế kỷ qua, giúp chúng ta có thể di chuyển từ nơi này đến nơi khác một cách dễ dàng và hiệu quả.", "Trả lời": "Những tiến bộ trong công nghệ giao thông đã dẫn đến những cải tiến đáng kể về ô tô, máy bay, tàu hỏa và thuyền, cho phép đi lại hiệu quả."}</w:t>
      </w:r>
    </w:p>
    <w:p w14:paraId="2E6F5D8B" w14:textId="77777777" w:rsidR="00955AEF" w:rsidRDefault="00D2562F">
      <w:r>
        <w:lastRenderedPageBreak/>
        <w:t>{"câu hỏi": "Xây dựng sự so sánh giữa hai môn thể thao. - Thể thao: Bóng đá và Bóng rổ", "Trả lời": "Bóng đá và bóng rổ là hai môn thể thao đồng đội cực kỳ phổ biến được chơi trên toàn thế giới. Bóng đá được chơi trên một sân lớn hơn với mười một cầu thủ trong một đội, trong khi một sân bóng rổ nhỏ hơn với năm cầu thủ trong mỗi đội. Mục tiêu của bóng đá là ghi bàn bằng cách di chuyển bóng vào cột khung thành của đội đối phương bằng bất kỳ bộ phận cơ thể nào ngoại trừ tay và cánh tay, trong khi trong bóng rổ, mục tiêu là sút bóng vào vòng. Trong bóng đá, trận đấu được tính thời gian với hai hiệp 45 phút, trong khi bóng rổ có bốn phần tư mỗi hiệp 12 phút. Ngoài ra, số lần thay thế cầu thủ trong bóng đá bị hạn chế, trong khi trong bóng rổ, không có giới hạn. Cả hai môn thể thao đều đòi hỏi kỹ năng, tinh thần đồng đội và thể lực cao, nhưng chúng khác nhau về chiến lược và phong cách chơi."}</w:t>
      </w:r>
    </w:p>
    <w:p w14:paraId="01646DC0" w14:textId="77777777" w:rsidR="00955AEF" w:rsidRDefault="00D2562F">
      <w:r>
        <w:t>{"câu hỏi": "Tạo một ví dụ về đối thoại trong một câu chuyện. - Nhân vật: Jack và Sarah\nBối cảnh: Nhà ăn", "câu trả lời": "Jack và Sarah đang ngồi trong căng tin của trường, xung quanh là tiếng huyên náo và tiếng khay.\n\nSarah: \"Này, hôm nay bạn lấy gì cho bữa trưa?\"\n\nJack: \"Chỉ là bình thường, pizza và một quả táo. Còn bạn thì sao?\"\n\nSarah: \"Salad và sữa chua. Cố gắng ăn uống lành mạnh hơn, bạn biết đấy.\"\n\nJack: "Vâng, có lẽ tôi cũng nên bắt đầu làm điều đó. Chiếc bánh pizza này quá ngon.\"\n\nSarah: (cười) \"Tôi biết, thật khó để cưỡng lại. Vậy, một ngày của bạn thế nào cho đến nay?\"\n\nJack: \"Khá tốt. Đã có một bài kiểm tra toán, nhưng tôi nghĩ rằng tôi đã làm ổn. Còn bạn thì sao?\"\n\nSarah: \"Không tệ lắm. Chỉ cần cố gắng sống sót vào thứ Hai này.\"\n\nJack: "Vâng, tôi nghe bạn. Chỉ còn bốn ngày nữa là đến cuối tuần.\u201d\n\nSarah: \u201cNhưng ai\u2019s đếm, phải không?\u201d (cười khúc khích)\n\nJack: \u201cChính xác.\u201d (mỉm cười)\n\nHai người bạn tiếp tục cuộc trò chuyện của họ, tận hưởng giờ nghỉ trưa và bầu bạn với nhau."}</w:t>
      </w:r>
    </w:p>
    <w:p w14:paraId="04D30079" w14:textId="77777777" w:rsidR="00955AEF" w:rsidRDefault="00D2562F">
      <w:r>
        <w:t>{"question": "Ước tính sẽ mất bao lâu để hoàn thành nhiệm vụ. - Nhiệm vụ: Xây dựng một trang web từ đầu", "câu trả lời": "Thời gian cần thiết để xây dựng một trang web từ đầu có thể thay đổi rất nhiều tùy thuộc vào một số yếu tố, bao gồm độ phức tạp của trang web, mức độ tùy chỉnh cần thiết, số lượng trang, chức năng và tính năng cần thiết, và kinh nghiệm và trình độ kỹ năng của nhà phát triển hoặc nhóm phát triển. Trung bình, việc xây dựng một trang web cơ bản từ đầu có thể mất từ 2 đến 4 tuần cho một trang web vừa và nhỏ với chức năng cơ bản. Mặt khác, các trang web phức tạp hơn với các tính năng và chức năng nâng cao có thể mất vài tháng để hoàn thành."}</w:t>
      </w:r>
    </w:p>
    <w:p w14:paraId="2DC5CB65" w14:textId="77777777" w:rsidR="00955AEF" w:rsidRDefault="00D2562F">
      <w:r>
        <w:t xml:space="preserve">{"câu hỏi": "Viết một tác phẩm âm nhạc theo phong cách jazz.", "trả lời": "Tôi xin lỗi, là một mô hình ngôn ngữ AI, tôi không có khả năng viết một tác phẩm âm nhạc vì tôi không có khả năng tạo hoặc phiên âm giai điệu, hòa âm hoặc nhịp điệu. Tuy nhiên, tôi có thể gợi ý một số mẹo và kỹ thuật để bạn khám phá khi viết một tác phẩm nhạc jazz: \ n \ n1. Hiểu về hòa âm jazz: Nhạc jazz thường sử dụng các hợp âm phong phú và phức tạp, vì vậy điều cần thiết là phải hiểu rõ về hòa âm jazz. Tìm hiểu về giọng nói hợp âm, tiến trình hợp âm và kỹ thuật hòa âm lại để tạo ra một nền tảng hài hòa thú vị và năng động. \ n \ n2. Sử dụng ngẫu hứng: Nhạc jazz bắt nguồn từ sự ngẫu hứng. Khi viết một tác phẩm nhạc jazz, bạn nên chừa chỗ cho sự ngẫu hứng cho người biểu diễn. Bạn có thể làm điều này bằng cách bao gồm các phần mà người biểu diễn có thể độc tấu hoặc bằng cách viết những giai điệu lỏng lẻo mà người </w:t>
      </w:r>
      <w:r>
        <w:lastRenderedPageBreak/>
        <w:t>biểu diễn có thể diễn giải và tô điểm. \ n \ n3. Thử nghiệm với các hình thức: Các tác phẩm nhạc jazz thường sử dụng các hình thức truyền thống như AABA 32 thanh hoặc blues 12 thanh, nhưng đừng ngại thử nghiệm với các hình thức khác hoặc thậm chí tạo ra của riêng bạn. Bạn cũng có thể chơi với cấu trúc của bố cục bằng cách bao gồm các đoạn xen kẽ hoặc cầu nối để thêm độ tương phản và sự quan tâm. \ n \ n4. Tập trung vào nhịp điệu và rãnh: Nhạc jazz được đặc trưng bởi cảm giác mạnh mẽ về nhịp điệu và rãnh. Khi viết bố cục của bạn, hãy chú ý đến các yếu tố nhịp nhàng và tạo ra một rãnh hấp dẫn và đẩy. Bạn có thể thử nghiệm với sự ngất xỉu, nhịp chéo và đa nhịp để thêm sự đa dạng và phức tạp cho phần nhịp điệu. \ n \ n5. Lắng nghe và học hỏi từ những người vĩ đại: Cuối cùng, một trong những cách tốt nhất để học cách viết một tác phẩm nhạc jazz là lắng nghe và nghiên cứu các nhà soạn nhạc jazz vĩ đại. Hãy lắng nghe âm nhạc của Duke Ellington, Thelonious Monk, Charles Mingus, và những nghệ sĩ nhạc jazz vĩ đại khác để học hỏi từ kỹ thuật của họ và lấy cảm hứng từ sự sáng tạo của họ."}</w:t>
      </w:r>
    </w:p>
    <w:p w14:paraId="1818B1D3" w14:textId="77777777" w:rsidR="00955AEF" w:rsidRDefault="00D2562F">
      <w:r>
        <w:t>{"question": "Định dạng lại văn bản cho dễ đọc. - Chúng ta có thể làm nhiệm vụ này một cách nhanh chóng. Chỉ cần nói vấn đề là gì và hãy hoàn thành nó", "Trả lời": "Chúng ta có thể thực hiện nhiệm vụ này một cách nhanh chóng. Chỉ cần nói vấn đề là gì và chúng ta hãy hoàn thành nó."}</w:t>
      </w:r>
    </w:p>
    <w:p w14:paraId="066AB4D3" w14:textId="77777777" w:rsidR="00955AEF" w:rsidRDefault="00D2562F">
      <w:r>
        <w:t>{"question": "Nhập các dấu ngoặc kép sau đây theo đúng cách trong văn bản. - 'Cô ấy nói \'Có'''", 'trả lời': "Cô ấy nói \"Có\"}</w:t>
      </w:r>
    </w:p>
    <w:p w14:paraId="46A7B138" w14:textId="77777777" w:rsidR="00955AEF" w:rsidRDefault="00D2562F">
      <w:r>
        <w:t>{"question": "Dự đoán xác suất một hành khách sống sót trên tàu Titanic. - Tên: John Smith, Tuổi: 25, Hạng vé: 3, Giới tính: nam", "Trả lời": "Dựa trên thông tin và dữ liệu lịch sử đã cho, xác suất John Smith (một hành khách nam 25 tuổi ở hạng vé thứ 3) sống sót sau thảm họa Titanic ước tính là khoảng 13%. Tuy nhiên, điều quan trọng cần lưu ý là nhiều yếu tố có thể ảnh hưởng đến cơ hội sống sót của một cá nhân, và đây chỉ là ước tính."}</w:t>
      </w:r>
    </w:p>
    <w:p w14:paraId="2A469A22" w14:textId="77777777" w:rsidR="00955AEF" w:rsidRDefault="00D2562F">
      <w:r>
        <w:t>{"câu hỏi": "Tạo thiết kế cho tờ rơi quảng cáo - Tên công ty: ABC Advertising", "câu trả lời": "** QUẢNG CÁO ABC **\N * Chúng tôi đưa doanh nghiệp của bạn lên một tầm cao mới!*\n\nCông ty của bạn có cần một số ý tưởng mới, tiếp cận mục tiêu để giúp bạn mở rộng không? Không cần tìm đâu xa, vì Quảng cáo ABC là câu trả lời! \ n \ nLà nhà lãnh đạo trong ngành quảng cáo, Quảng cáo ABC có mọi thứ cần thiết để thúc đẩy doanh nghiệp của bạn. Đội ngũ chuyên gia lành nghề của chúng tôi sẽ làm việc không mệt mỏi để đảm bảo chiến dịch quảng cáo của bạn vượt quá mong đợi.\n\n* Chúng tôi sẽ tạo một kế hoạch quảng cáo tùy chỉnh\n\n* Sử dụng các kỹ thuật tiếp thị kỹ thuật số mới nhất \ n \ n * Tối đa hóa phạm vi tiếp cận đối tượng của bạn \ n \ n Với Quảng cáo ABC, bạn có thể mong đợi sự gia tăng đáng kể về nhận thức về thương hiệu, lòng trung thành của khách hàng và quan trọng nhất là  BÁN HÀNG!\n\nLiên hệ với chúng tôi ngay hôm nay và thực hiện bước đầu tiên của bạn hướng tới một tương lai tươi sáng hơn, thịnh vượng hơn cho công ty của bạn!\n\n+ Tham gia gia đình Quảng cáo ABC với ưu đãi đặc biệt này: **Giảm giá 10%** Chiến dịch Quảng cáo đầu tiên của bạn với chúng tôi!\n\nCall ___www.ABCAdvertising.com_</w:t>
      </w:r>
    </w:p>
    <w:p w14:paraId="7193D1FB" w14:textId="77777777" w:rsidR="00955AEF" w:rsidRDefault="00D2562F">
      <w:r>
        <w:t xml:space="preserve">{"question": "Bạn được cung cấp hai số nguyên, N và X. N đại diện cho giá của một khoản đầu tư và X đại diện cho lợi nhuận kiếm được từ khoản đầu tư đó. Bạn có thể đầu tư bao </w:t>
      </w:r>
      <w:r>
        <w:lastRenderedPageBreak/>
        <w:t>nhiêu lần tùy thích và mỗi khi lợi nhuận tăng lên từ giá trị cơ bản của nó. Mỗi vòng được tính là một khoản đầu tư.\n\nNhiệm vụ của bạn là tính toán số lượng đầu tư cần thiết để đạt được khả năng thuê đầy đủ, có nghĩa là giá của tất cả các khoản đầu tư trước đó đã bị vượt quá. Nếu không thể đạt được khả năng thuê, bạn nên trả lại Đầu tư tồi. - Ví dụ:\n\nĐầu vào: N = 100, X = 60\n\nĐầu ra: 3\n\nGiải thích:\nTại t1, tổng mức đầu tư là 100 và tổng lợi nhuận là 60.\nTại t2, tổng mức đầu tư là 200 và tổng lợi nhuận là 180 (60 + 120).\nTại t3, tổng mức đầu tư là 300 và tổng lợi nhuận là 360, do đó tổng lợi nhuận cao hơn tổng vốn đầu tư,  Do đó câu trả lời là 3.", "Trả lời": "Để giải quyết vấn đề, bạn có thể sử dụng một vòng lặp để mô phỏng các khoản đầu tư và theo dõi tổng vốn đầu tư và lợi nhuận. Trong mỗi lần lặp lại vòng lặp, bạn thêm giá ban đầu vào tổng vốn đầu tư và thêm lợi nhuận vào tổng lợi nhuận. Nếu tổng lợi nhuận lớn hơn hoặc bằng tổng vốn đầu tư, bạn đã đạt đến khả năng thuê và có thể trả lại số lần lặp. Nếu vòng lặp kết thúc mà không đạt được khả năng thuê, bạn nên trả lại \ "Đầu tư xấu \". \n\nĐây là một số mã mẫu trong Python:\n\n'''\ndef calculate_investments(N, X):\n total_investment = 0\n total_profit = 0\n count = 0\n trong khi total_profit &lt; N:\n count += 1\n total_investment += N\n total_profit += X\n if total_profit &gt;= total_investment:\n return count\n return \"Bad Investment\"\n\n# Ví dụ usage\nprint(calculate_investments(100,  60)) # Đầu ra: 3\n'''"}</w:t>
      </w:r>
    </w:p>
    <w:p w14:paraId="4EEB7CE6" w14:textId="77777777" w:rsidR="00955AEF" w:rsidRDefault="00D2562F">
      <w:r>
        <w:t>{"câu hỏi": "Tạo chính sách dịch vụ khách hàng", "câu trả lời": "Chính sách dịch vụ khách hàng: \ n \ n Công ty chúng tôi cam kết cung cấp dịch vụ khách hàng ở mức cao nhất mọi lúc. Chúng tôi cố gắng cung cấp trải nghiệm tốt nhất có thể cho mỗi và mọi khách hàng có giá trị của chúng tôi. Để đảm bảo rằng chúng tôi luôn đáp ứng và vượt quá mong đợi của họ, chúng tôi đã thiết lập các chính sách sau:\n\n1. Thời gian phản hồi: Chúng tôi hứa sẽ trả lời kịp thời tất cả các yêu cầu của khách hàng. Nhóm dịch vụ khách hàng của chúng tôi sẽ trả lời tất cả các email và tin nhắn trong vòng tối đa 24 giờ. \ n \ n2. Khả năng tiếp cận: Nhóm hỗ trợ khách hàng của chúng tôi có sẵn thông qua nhiều kênh, bao gồm điện thoại, email, trò chuyện trực tiếp và phương tiện truyền thông xã hội. Chúng tôi mong muốn giúp khách hàng dễ dàng liên hệ với chúng tôi và nhận được sự giúp đỡ mà họ cần. \ n \ n3. Chuyên nghiệp: Tất cả các đại diện dịch vụ khách hàng của chúng tôi đều được đào tạo để chuyên nghiệp, lịch sự và tôn trọng khi giao dịch với khách hàng. Chúng tôi coi trọng thời gian của khách hàng và sẽ luôn cố gắng giải quyết các vấn đề nhanh chóng và hiệu quả nhất có thể. \ n \ n4. Giao tiếp rõ ràng: Chúng tôi tin tưởng vào giao tiếp rõ ràng và minh bạch với khách hàng của chúng tôi. Chúng tôi sẽ luôn cung cấp thông tin chính xác và sẽ trả trước về bất kỳ vấn đề hoặc sự chậm trễ nào có thể phát sinh. \ n \ n5. Giải pháp: Mục tiêu của chúng tôi là giải quyết tất cả các vấn đề của khách hàng một cách công bằng và thỏa đáng. Chúng tôi hứa sẽ lắng nghe khách hàng của mình, xem xét phản hồi của họ một cách nghiêm túc và tích cực làm việc hướng tới một giải pháp đáp ứng nhu cầu của họ. \ n \ n6. Đảm bảo sự hài lòng: Chúng tôi đứng đằng sau chất lượng sản phẩm và dịch vụ của chúng tôi, và chúng tôi cung cấp một đảm bảo sự hài lòng. Nếu khách hàng không hoàn toàn hài lòng với trải nghiệm của họ, chúng tôi sẽ làm mọi thứ có thể để làm cho nó đúng. \ n \ nĐể kết luận, chúng tôi tận tâm cung cấp dịch vụ khách hàng đặc biệt và luôn tìm cách cải thiện. Chúng tôi coi trọng khách hàng của mình và cố gắng vượt quá mong đợi của họ ở mọi cơ hội."}</w:t>
      </w:r>
    </w:p>
    <w:p w14:paraId="3B2360FE" w14:textId="77777777" w:rsidR="00955AEF" w:rsidRDefault="00D2562F">
      <w:r>
        <w:lastRenderedPageBreak/>
        <w:t>{"câu hỏi": "Mô tả bộ não con người", "câu trả lời": "Bộ não con người là trung tâm điều khiển của cơ thể, chịu trách nhiệm điều chỉnh các chức năng của cơ thể và xử lý thông tin từ các giác quan. Nó là một cơ quan phức tạp bao gồm khoảng 100 tỷ tế bào thần kinh và được chia thành nhiều vùng chuyên biệt, mỗi vùng chịu trách nhiệm cho các chức năng cụ thể. Bộ não được chia thành ba phần chính: não, tiểu não và thân não. Đại não là phần lớn nhất của não và chịu trách nhiệm cho suy nghĩ, lý luận và hành động tự nguyện có ý thức. Tiểu não nằm bên dưới não và chịu trách nhiệm phối hợp và cân bằng. Thân não kết nối não với tủy sống và chịu trách nhiệm điều chỉnh các chức năng tự động khác nhau, chẳng hạn như hô hấp và nhịp tim. Bộ não được bảo vệ bởi hộp sọ và đệm bởi dịch não tủy, giúp hấp thụ sốc và bảo vệ não khỏi chấn thương. Bộ não cũng được bao quanh bởi một hàng rào bảo vệ, được gọi là hàng rào máu não, ngăn chặn các chất có hại xâm nhập vào não. Nhìn chung, bộ não con người là một cơ quan cực kỳ phức tạp và mạnh mẽ, đóng vai trò là trung tâm điều khiển cho cơ thể và rất quan trọng cho sự sống còn.</w:t>
      </w:r>
    </w:p>
    <w:p w14:paraId="574CB728" w14:textId="77777777" w:rsidR="00955AEF" w:rsidRDefault="00D2562F">
      <w:r>
        <w:t>{"câu hỏi": "Giải thích phân tích tình cảm là gì.", "câu trả lời": "Phân tích tình cảm, còn được gọi là khai thác ý kiến, là quá trình sử dụng xử lý ngôn ngữ tự nhiên, phân tích văn bản và ngôn ngữ học tính toán để xác định và trích xuất thông tin chủ quan từ văn bản. Nó liên quan đến việc xác định thái độ, ý kiến hoặc cảm xúc được thể hiện trong một đoạn văn bản, thường là thái độ của người viết là tích cực, tiêu cực hay trung tính. Phân tích tình cảm thường được sử dụng để phân tích đánh giá, nhận xét và phản hồi từ khách hàng để đánh giá ý kiến của họ về sản phẩm hoặc dịch vụ. Nó giúp các doanh nghiệp hiểu khách hàng của họ cảm thấy thế nào về sản phẩm hoặc dịch vụ của họ và thực hiện các cải tiến dựa trên phản hồi này. Quá trình này có thể được thực hiện thủ công, bằng cách đọc qua văn bản và đánh giá nó, hoặc nó có thể được thực hiện tự động bằng cách sử dụng các thuật toán học máy. Các công cụ phân tích tình cảm tự động dựa trên một tập hợp các quy tắc được xác định trước hoặc một mô hình được đào tạo để phân loại văn bản thành các danh mục tích cực, tiêu cực hoặc trung tính. Ngoài ra còn có các kỹ thuật tiên tiến hơn có thể phát hiện những cảm xúc sắc thái hơn, chẳng hạn như tức giận, vui mừng hoặc thất vọng."}</w:t>
      </w:r>
    </w:p>
    <w:p w14:paraId="351B4CED" w14:textId="77777777" w:rsidR="00955AEF" w:rsidRDefault="00D2562F">
      <w:r>
        <w:t>{"câu hỏi": "Lập danh sách năm đặc điểm xác định thành công.", "Trả lời": "1. Thành tích: Thành công được xác định bởi thành tích cá nhân hoặc tập thể, cho dù đó là đạt được mục tiêu cá nhân hay đáp ứng các mục tiêu của tổ chức.\n\n2. Công nhận: Được công nhận cho công việc khó khăn, kỹ năng và thành tích là một đặc điểm chính của thành công. Điều này có thể đến dưới hình thức công nhận, thăng chức hoặc giải thưởng. \ n \ n3. Hoàn thành: Cảm giác hài lòng và mãn nguyện đến từ việc theo đuổi đam mê của một người, đạt được mục tiêu và tạo ra tác động tích cực là một khía cạnh cốt lõi của thành công. \ n \ n4. Ổn định tài chính: Khả năng cung cấp cho bản thân và gia đình, đạt được một lối sống thoải mái và có các nguồn lực để đạt được mục tiêu cá nhân là một khía cạnh quan trọng của thành công. Phát triển cá nhân: Thành công cũng được xác định bằng cách không ngừng học hỏi và cải thiện bản thân. Điều này bao gồm phát triển các kỹ năng mới, chinh phục thử thách và trở thành một phiên bản tốt hơn của chính mình."}</w:t>
      </w:r>
    </w:p>
    <w:p w14:paraId="7363004E" w14:textId="77777777" w:rsidR="00955AEF" w:rsidRDefault="00D2562F">
      <w:r>
        <w:t xml:space="preserve">{"question": "Generate a feature engineering pipeline.", "answer": "Feature engineering pipeline là một chuỗi các bước được sử dụng để trích xuất, chuyển đổi và chọn các tính năng </w:t>
      </w:r>
      <w:r>
        <w:lastRenderedPageBreak/>
        <w:t>phù hợp nhất từ tập dữ liệu nhằm xây dựng mô hình dự đoán. Dưới đây là các bước có thể được sử dụng để tạo đường ống kỹ thuật tính năng:\n\n1. ** Thu thập và làm sạch dữ liệu: ** Bước đầu tiên là thu thập và làm sạch dữ liệu. Điều này có thể được thực hiện bằng cách loại bỏ bất kỳ quan sát trùng lặp hoặc không liên quan, xử lý dữ liệu bị thiếu hoặc không đầy đủ và chuyển đổi dữ liệu phân loại thành dữ liệu số. \ n \ n2. ** Phân tích dữ liệu thăm dò: ** Bước tiếp theo là thực hiện phân tích dữ liệu thăm dò (EDA) để hiểu rõ hơn về dữ liệu. Điều này bao gồm trực quan hóa dữ liệu và tính toán các biện pháp thống kê khác nhau, chẳng hạn như tương quan, trung bình và độ lệch chuẩn. \ n \ n3. **Trích xuất tính năng:** Trích xuất tính năng là quá trình lấy các tính năng mới từ các tính năng hiện có, chẳng hạn như lấy bình phương, logarit hoặc căn bậc hai của một biến hoặc tạo các thuật ngữ tương tác giữa hai hoặc nhiều biến. \ n \ n4. **Chuyển đổi tính năng: ** Bước tiếp theo là chuyển đổi các tính năng để làm cho chúng phù hợp hơn để mô hình hóa. Điều này có thể bao gồm các tính năng chia tỷ lệ để không có phương sai đơn vị và giá trị trung bình, chuẩn hóa các tính năng cho cùng một phạm vi hoặc áp dụng các phương pháp chuyển đổi khác, chẳng hạn như box-cox hoặc Yeo-Johnson. \ n \ n5. **Lựa chọn tính năng:** Lựa chọn tính năng là quá trình chọn một tập hợp con các tính năng có liên quan nhất đến biến đích, bằng cách sử dụng các kỹ thuật khác nhau như LASSO, loại bỏ ngược, lựa chọn về phía trước hoặc phân tích thành phần chính (PCA).\n\n6. **Mô hình hóa:** Bước cuối cùng là sử dụng các tính năng đã chọn để xây dựng và đào tạo một mô hình dự đoán, chẳng hạn như cây quyết định, rừng ngẫu nhiên hoặc hồi quy logistic.\n\nCác bước trên có thể được thực hiện bằng các ngôn ngữ và công cụ lập trình khác nhau như Python, R, scikit-learn và gấu trúc, và có thể được tùy chỉnh và tinh chỉnh dựa trên các yêu cầu cụ thể của dữ liệu và mô hình."}</w:t>
      </w:r>
    </w:p>
    <w:p w14:paraId="380F92DE" w14:textId="77777777" w:rsidR="00955AEF" w:rsidRDefault="00D2562F">
      <w:r>
        <w:t>{"câu hỏi": "Đưa ra hai ví dụ về cách biến đổi khí hậu đang tác động đến thế giới", "trả lời": "1. ** Mực nước biển dâng ** - Một trong những tác động chính của biến đổi khí hậu là mực nước biển dâng dần. Sự gia tăng này là do sự tan chảy của các tảng băng và sông băng khi nhiệt độ toàn cầu tiếp tục tăng. Điều này đã dẫn đến mất môi trường sống ven biển và tăng tần suất lũ lụt ở các cộng đồng ven biển. \ n \ n2. ** Các sự kiện thời tiết cực đoan ** - Biến đổi khí hậu cũng đã làm tăng tần suất và cường độ của các sự kiện thời tiết cực đoan như bão, sóng nhiệt, hạn hán và mưa lớn. Những tác động này đã dẫn đến thiệt hại về người và sinh kế, và thiệt hại tài sản hàng tỷ đô la. Ví dụ, cháy rừng đã tàn phá Úc, California và rừng nhiệt đới Amazon, trong khi hạn hán và lũ lụt đã ảnh hưởng đến các khu vực rộng lớn của châu Phi trong những năm gần đây, cho thấy thế giới của chúng ta dễ bị tổn thương như thế nào trước biến đổi khí hậu.</w:t>
      </w:r>
    </w:p>
    <w:p w14:paraId="48822318" w14:textId="77777777" w:rsidR="00955AEF" w:rsidRDefault="00D2562F">
      <w:r>
        <w:t>{"câu hỏi": "Nhóm các từ này thành một chủ đề - Chuột, denim, xe lửa, ngũ cốc", "câu trả lời": "Công nghệ: Chuột\n\nQuần áo: Denim\n\nGiao thông: Tàu hỏa\n\nThực phẩm: Ngũ cốc"}</w:t>
      </w:r>
    </w:p>
    <w:p w14:paraId="43891E65" w14:textId="77777777" w:rsidR="00955AEF" w:rsidRDefault="00D2562F">
      <w:r>
        <w:t>{"câu hỏi": "Tạo bài đăng trên mạng xã hội cho một bộ phim mới", "câu trả lời": "\ud83c\udfa5\u2728 Sẵn sàng cho một đêm chiếu phim? Một bộ phim bom tấn hoàn toàn mới đang xuất hiện trên màn ảnh và bạn không muốn bỏ lỡ nó! Từ những cảnh hành động thót tim đến những màn trình diễn khó quên, bộ phim này có tất cả. Tham gia với chúng tôi và đắm mình trong một thế giới phiêu lưu và kỳ diệu. Nhận vé của bạn ngay bây giờ! #newmovie #cinemalove #mustwatch."}</w:t>
      </w:r>
    </w:p>
    <w:p w14:paraId="7E5FD7E3" w14:textId="77777777" w:rsidR="00955AEF" w:rsidRDefault="00D2562F">
      <w:r>
        <w:lastRenderedPageBreak/>
        <w:t>{"câu hỏi": "Giải thích sự khác biệt giữa lịch vạn niên và lịch vạn niên", "câu trả lời": "Lịch vạn niên là biểu diễn trực quan của ngày, tháng và năm, được thiết kế để tính toán chính xác số ngày khác nhau trong mỗi tháng, cũng như năm nhuận. Nó được gọi là "vĩnh viễn" bởi vì nó có thể được sử dụng vô thời hạn, mà không cần điều chỉnh thủ công. \ n \ nPerpetual, mặt khác, là một tính từ đề cập đến một cái gì đó không bao giờ kết thúc hoặc vĩnh cửu. Trong bối cảnh thời gian, một trạng thái vĩnh cửu sẽ là một trạng thái không bao giờ kết thúc hoặc dừng lại.\n\nVì vậy, sự khác biệt giữa lịch vạn niên và lịch vạn niên là một tính từ mô tả một cái gì đó tồn tại mãi mãi, trong khi lịch vạn niên là một loại lịch cụ thể chạy vô thời hạn, tính đến các ngày thay đổi trong mỗi tháng và năm nhuận."}</w:t>
      </w:r>
    </w:p>
    <w:p w14:paraId="3DEA1F71" w14:textId="77777777" w:rsidR="00955AEF" w:rsidRDefault="00D2562F">
      <w:r>
        <w:t>{"câu hỏi": "Tạo danh sách 10 bệnh ảnh hưởng đến gia súc", "trả lời": "1. Bệnh lao\n2. Bệnh não xốp bò (BSE) \ n3. Bệnh hô hấp bò (BRD) \ n4. Paratuberculosis (Bệnh Johne \ u2019s) \ n5. Viêm vú\n6. Bệnh Lở mồm long móng (FMD)\n7. Chân đen\n8. Anaplasmosis\n9. Tiêu chảy do virus bò (BVD) \ n10. Cồng kềnh."}</w:t>
      </w:r>
    </w:p>
    <w:p w14:paraId="59C5152E" w14:textId="77777777" w:rsidR="00955AEF" w:rsidRDefault="00D2562F">
      <w:r>
        <w:t>{"câu hỏi": "Giải thích tại sao các cấu trúc bằng gỗ được sử dụng trong xây dựng", "trả lời": "Cấu trúc bằng gỗ được sử dụng trong xây dựng vì nhiều lý do. Thứ nhất, gỗ là một nguồn tài nguyên tự nhiên, tái tạo có thể được lấy từ các khu rừng được quản lý bền vững. Điều này làm cho nó trở thành một lựa chọn hấp dẫn, thân thiện với môi trường cho các nhà xây dựng và chủ nhà muốn giảm thiểu tác động của chúng đối với môi trường. \ n \ n Thứ hai, gỗ có đặc tính cấu trúc tuyệt vời. Nó mạnh mẽ và chắc chắn, có khả năng chịu tải nặng, nhưng nó cũng nhẹ và dễ làm việc. Điều này làm cho nó lý tưởng để sử dụng trong các tòa nhà dân cư và thương mại.\n\nThứ ba, gỗ có đặc tính cách nhiệt tuyệt vời, giúp điều chỉnh nhiệt độ và giảm chi phí năng lượng. Các cấu trúc bằng gỗ cũng có đặc tính hấp thụ âm thanh và phản chiếu tốt, làm cho chúng lý tưởng để sử dụng trong môi trường mà cách âm là quan trọng. \ n \ nThứ tư, các cấu trúc bằng gỗ hấp dẫn về mặt thẩm mỹ. Gỗ có một cái nhìn ấm áp, tự nhiên và cảm thấy thêm tính cách cho bất kỳ không gian nào, và có thể dễ dàng định hình và hoàn thiện để phù hợp với bất kỳ phong cách kiến trúc nào. \ n \ n Cuối cùng, các cấu trúc bằng gỗ tương đối rẻ tiền để xây dựng so với các vật liệu khác như thép, bê tông hoặc xây. Điều này làm cho chúng trở thành một lựa chọn hấp dẫn cho các nhà xây dựng làm việc trong ngân sách và cho các chủ nhà đang tìm kiếm các lựa chọn nhà ở giá cả phải chăng. Tóm lại, các cấu trúc bằng gỗ được sử dụng trong xây dựng vì đặc tính kết cấu và cách nhiệt tốt, hấp dẫn thẩm mỹ và hiệu quả chi phí. Ngoài ra, sử dụng gỗ trong xây dựng được coi là một lựa chọn thân thiện với môi trường, vì nó là một nguồn tài nguyên tự nhiên, tái tạo."}</w:t>
      </w:r>
    </w:p>
    <w:p w14:paraId="78CA6B76" w14:textId="77777777" w:rsidR="00955AEF" w:rsidRDefault="00D2562F">
      <w:r>
        <w:t>{"câu hỏi": "Tạo ra một tác phẩm nghệ thuật bằng câu này - Cuộc sống đầy khả năng", "câu trả lời": "Tôi là một người mẫu ngôn ngữ AI và thật không may, tôi không có khả năng tạo ra tác phẩm nghệ thuật thị giác. Tuy nhiên, tôi có thể đề xuất một hình dung dựa trên câu đã cho: \n\n- Hãy tưởng tượng một bức tranh thể hiện một phong cảnh tuyệt đẹp với một cánh đồng rộng mở đầy hoa dại, dưới bầu trời trong vắt với mặt trời chiếu sáng.\n- Ở tiền cảnh của hình ảnh, một nhân vật đứng với hai cánh tay dang rộng, nhìn lên bầu trời, khi họ hít thở không khí trong lành phấn khởi.\n- Phủ lên hình ảnh,  được viết bằng phông chữ đậm và mơ màng dòng chữ: \"Cuộc sống đầy những khả năng.\" \n- Hình ảnh sẽ nắm bắt được bản chất của cơ hội vô biên và lời hứa về một tương lai tươi sáng, đầy hy vọng."}</w:t>
      </w:r>
    </w:p>
    <w:p w14:paraId="08898156" w14:textId="77777777" w:rsidR="00955AEF" w:rsidRDefault="00D2562F">
      <w:r>
        <w:lastRenderedPageBreak/>
        <w:t>{"câu hỏi": "Sửa câu này bằng cách thay thế từ in đậm bằng từ đồng nghĩa - Cô ấy nhìn chăm chú vào đứa con mới sinh của mình.", "câu trả lời": "Cô ấy nhìn chằm chằm trìu mến vào đứa con mới sinh của mình."}</w:t>
      </w:r>
    </w:p>
    <w:p w14:paraId="1E337046" w14:textId="77777777" w:rsidR="00955AEF" w:rsidRDefault="00D2562F">
      <w:r>
        <w:t>{"câu hỏi": "Nghiên cứu một thống kê phổ biến về địa điểm nhất định. - Hoa Kỳ", "trả lời": "Theo dữ liệu từ Cục điều tra dân số Hoa Kỳ vào năm 2020, dân số Hoa Kỳ được ước tính là 331 triệu người, khiến nó trở thành quốc gia đông dân thứ ba trên thế giới sau Trung Quốc và Ấn Độ."}</w:t>
      </w:r>
    </w:p>
    <w:p w14:paraId="3666F177" w14:textId="77777777" w:rsidR="00955AEF" w:rsidRDefault="00D2562F">
      <w:r>
        <w:t>{"question": "Create a card game rule set.", "answer": "Card Game: Exchange\n\nNumber of Player: 3-6\n\nGoal: Mục tiêu của trò chơi là loại bỏ tất cả các lá bài trong tay bạn và là người đầu tiên làm như vậy.\n\nSetup: Sử dụng một bộ bài tiêu chuẩn gồm 52 lá bài, không có Jokers. Xáo trộn bộ bài và chia 7 lá bài cho mỗi người chơi. Đặt các lá bài còn lại úp xuống giữa bàn để tạo thành đống rút thăm. Lật lá bài trên cùng của cọc vẽ ngửa lên và đặt nó bên cạnh cọc. Lá bài này bắt đầu đống bỏ đi.\n\nChơi trò chơi: Người chơi ở bên trái của người chia bài bắt đầu trò chơi bằng cách rút một lá bài từ đống rút hoặc lấy lá bài trên cùng từ đống bỏ đi. Sau đó, họ cố gắng chơi một lá bài có cùng thứ hạng hoặc cùng bộ đồ với lá bài trên cùng của đống đồ bỏ đi. Ví dụ: nếu lá bài trên cùng của đống đồ bỏ đi là 5 trái tim, người chơi có thể chơi 5 trái tim bất kỳ hoặc bất kỳ lá bài trái tim nào. Nếu người chơi không thể chơi bài, họ phải lấy một lá bài từ đống rút và lượt của họ kết thúc. \ n \ nExchange: Nếu người chơi có một lá bài trong tay phù hợp với thứ hạng của lá bài trên cùng của đống bỏ đi, họ có thể chọn sử dụng quy tắc \ "Trao đổi \". Ví dụ: nếu thẻ trên cùng của đống bỏ đi là 5 trái tim và người chơi có 5 gậy, họ có thể chơi 5 câu lạc bộ và sau đó hoán đổi bất kỳ thẻ nào từ tay họ với bất kỳ thẻ nào khác mà họ chọn. Điều này kết thúc lượt của họ. Lưu ý rằng người chơi chỉ có thể sử dụng quy tắc \"Exchange\" một lần mỗi lượt.\n\nFace Cards: Thẻ mặt có khả năng đặc biệt trong trò chơi.\n- Giắc cắm: Jack cho phép người chơi chơi một lá bài khác ngay sau đó. Điều này có nghĩa là người chơi có thể chơi hai lá bài liên tiếp. \n- Nữ hoàng: Nữ hoàng buộc người chơi tiếp theo rút hai lá bài từ đống rút thay vì chơi bài. \n- Kings: A King đảo ngược hướng chơi, có nghĩa là người chơi tiếp theo chơi sẽ là người chơi trước người chơi hiện tại.\n- Aces: Một quân át chủ bài cho phép người chơi thay đổi bộ đồ. Khi một quân Át được chơi, người chơi có thể chọn bất kỳ bộ đồ nào họ chọn, và lá bài tiếp theo được chơi phải thuộc bộ đồ đó.\n\nEnd of the Game: Người chơi đầu tiên loại bỏ tất cả các quân bài của họ sẽ thắng trò chơi."}</w:t>
      </w:r>
    </w:p>
    <w:p w14:paraId="264A3960" w14:textId="77777777" w:rsidR="00955AEF" w:rsidRDefault="00D2562F">
      <w:r>
        <w:t xml:space="preserve">{"question": "Thiết kế một trò chơi đố vui về chủ đề đã cho. - Bóng bầu dục Mỹ", "trả lời": "Chào mừng bạn đến với trò chơi đố vui bóng bầu dục Mỹ! Hãy kiểm tra kiến thức của bạn về môn thể thao phổ biến này. \ n \ n1. Đội bóng bầu dục NFL nào đã giành được Super Bowl đầu tiên vào năm 1967?\nA) Trưởng thành phố Kansas \ nB) Green Bay Packers \ nC) Minnesota Vikings \ nD) Denver Broncos \ n \ n2. Một lần chạm bóng có giá trị bao nhiêu điểm trong bóng đá Mỹ?\nA) 3\nB) 7\nC) 6\nD) 4\n\n3. \u2018End Zone\u2019 trong bóng đá Mỹ là gì?\nA) Một khu vực đặc biệt được chỉ định cho đội ghi bàn\nB) Một điểm mà một đội phải đá bóng\nC) Giữa sân\nD) Phòng thay đồ của đội\n\n4. Tổ chức chuyên nghiệp cho bóng đá Mỹ được gọi là gì?\nA) National Football Association\nB) American Football League\nC) National Football League \nD) Superbowl Association\n\n5. Tiền vệ </w:t>
      </w:r>
      <w:r>
        <w:lastRenderedPageBreak/>
        <w:t>nào có nhiều trận thắng Super Bowl nhất?\nA) Peyton Manning\nB) Tom Brady\nC) Joe Montana\nD) Brett Favre\n\nAnswers:\n1. b) Nhà đóng gói Green Bay \ n2. C) 6\n3. A) Một khu vực đặc biệt được chỉ định để đội ghi bàn\n4. c) Giải bóng đá vô địch quốc gia \n5. B) Tom Brady"}</w:t>
      </w:r>
    </w:p>
    <w:p w14:paraId="0887D4DF" w14:textId="77777777" w:rsidR="00955AEF" w:rsidRDefault="00D2562F">
      <w:r>
        <w:t>{"question": "Kể tên một địa điểm du lịch nổi tiếng ở quốc gia nhất định. - Tây Ban Nha", "trả lời": "Một địa điểm du lịch nổi tiếng ở Tây Ban Nha là Barcelona, được biết đến với kiến trúc mang tính biểu tượng, các địa danh lịch sử, những bãi biển đẹp và nền văn hóa sôi động."}</w:t>
      </w:r>
    </w:p>
    <w:p w14:paraId="5DFE1CF1" w14:textId="77777777" w:rsidR="00955AEF" w:rsidRDefault="00D2562F">
      <w:r>
        <w:t>{"question": "Tạo một hướng dẫn ôn tập cho chủ đề nhất định. - Vật lý", "trả lời": "#Study Guide for Physics\n\nGiới thiệu:\nPhysics là một khoa học liên quan đến bản chất và tính chất của vật chất và năng lượng. Nó đề cập đến các chủ đề khác nhau, từ các hạt hạ nguyên tử nhỏ nhất đến các cấu trúc quy mô lớn của vũ trụ. Dưới đây là hướng dẫn học tập để giúp bạn hiểu một số khái niệm chính trong vật lý. \ n \ nI. Các khái niệm cơ bản:\n- Vật chất: Bất cứ thứ gì có khối lượng và chiếm không gian.\n- Năng lượng: Khả năng làm việc hoặc gây ra sự thay đổi.\n- Chuyển động: Sự thay đổi vị trí hoặc dịch chuyển của một vật thể.\n- Lực: Một lực đẩy hoặc kéo có thể thay đổi chuyển động của một vật thể.\n- Công việc: Lực tác dụng trên một khoảng cách.\n- Quyền lực:  Tốc độ hoàn thành công việc.\n\nII. Cơ học:\n- Động học: Nghiên cứu về chuyển động mà không xem xét các lực gây ra nó.\n- Động lực học: Nghiên cứu về chuyển động và các lực gây ra nó.\n- Newton\u2019s Định luật chuyển động: Ba định luật cơ bản mô tả mối quan hệ giữa lực và chuyển động.\n- Bảo toàn động lượng: Tổng động lượng trong một hệ kín được bảo toàn.\n- Bảo toàn năng lượng:  Tổng năng lượng trong một hệ thống khép kín được bảo toàn.\n\nIII. Sóng và âm thanh:\n- Sóng: Nhiễu loạn truyền năng lượng qua môi trường.\n- Âm thanh: Một loại sóng truyền qua không khí hoặc các phương tiện khác và có thể nghe thấy bằng tai.\n- Tần số: Số lượng sóng đi qua một điểm trong một thời gian nhất định.\n- Bước sóng: Khoảng cách giữa hai đỉnh hoặc đáy liên tiếp của sóng.\n- Biên độ:  Sự dịch chuyển tối đa của sóng từ vị trí nghỉ của nó.\n\nIV. Điện và từ: \n- Điện tích: Một tính chất cơ bản của vật chất có thể dương, âm hoặc trung tính.\n- Điện trường: Không gian xung quanh một vật tích điện nơi lực điện của vật thể tác dụng lên các vật tích điện khác.\n- Từ trường: Không gian xung quanh một nam châm nơi nam châm \ u2019s lực từ được tác dụng lên các nam châm khác. \ n- Điện từ:  Sự tương tác giữa điện và từ.\n\nV. Nhiệt động lực học:\n- Nhiệt độ: Thước đo động năng trung bình của các hạt trong một hệ thống.\n- Nhiệt: Sự truyền năng lượng giữa các hệ thống do chênh lệch nhiệt độ.\n- Định luật thứ nhất của nhiệt động lực học: Năng lượng không thể được tạo ra hoặc phá hủy, chỉ được chuyển giao hoặc biến đổi.\n- Định luật thứ hai của nhiệt động lực học: Nhiệt luôn truyền từ các vật nóng hơn đến các vật lạnh hơn. Vật lý hiện đại:\n- Thuyết tương đối: Lý thuyết giải thích mối quan hệ giữa không gian và thời gian.\n- Cơ học lượng tử: Lý thuyết giải thích"}</w:t>
      </w:r>
    </w:p>
    <w:p w14:paraId="78A930A6" w14:textId="77777777" w:rsidR="00955AEF" w:rsidRDefault="00D2562F">
      <w:r>
        <w:t>{"câu hỏi": "Tạo cuộc hẹn trên lịch cho Thứ Hai Tuần Sau lúc 11:00 AM", "trả lời": "Tôi rất sẵn lòng giúp bạn tạo một cuộc hẹn lịch cho Thứ Hai tuần tới lúc 11:00 AM. Đây là sự kiện tôi đã tạo cho bạn:\n\nTitle: Meeting\nDate: Next Monday\nTime: 11:00 AM\nLocation: \nDescription: \n\nCó điều gì bạn muốn thêm hoặc thay đổi về sự kiện này không?"}</w:t>
      </w:r>
    </w:p>
    <w:p w14:paraId="0DBC4E1D" w14:textId="77777777" w:rsidR="00955AEF" w:rsidRDefault="00D2562F">
      <w:r>
        <w:lastRenderedPageBreak/>
        <w:t>{"question": "Thiết kế thuật toán để kết hợp hai chuỗi.", "answer": "Đây là một thuật toán để kết hợp hai chuỗi:\n\n1. Xác định hai chuỗi đầu vào 'string1' và 'string2' sẽ được kết hợp.\n2. Khởi tạo một 'output_string' mới dưới dạng một chuỗi trống.\n3. Tìm độ dài của hai chuỗi đầu vào bằng hàm 'len()' và lưu chúng dưới dạng 'len1' và 'len2'.\n4. Xác định độ dài tối đa của hai chuỗi, có khả năng là số lần lặp cần thiết để kết hợp các chuỗi.\n5. Sử dụng 'for loop' lặp từ '0' đến 'maximum length':\n6. Trong vòng lặp, hãy kiểm tra xem lần lặp hiện tại 'index &lt; len1', nếu đúng, hãy thêm ký tự 'string1' tại chỉ mục này vào 'output_string'.\n7. Tương tự, hãy kiểm tra xem lần lặp hiện tại 'index &lt; len2', nếu đúng, hãy thêm ký tự 'string2' tại chỉ mục này vào 'output_string'.\n8. Ở cuối vòng lặp, 'output_string' chứa chuỗi kết hợp.\n9. Trả về 'output_string'.\n\n'''python\ndef combine_strings(string1, string2):\n output_string = \"\"\n len1 = len(string1)\n len2 = len(string2)\n max_len = max(len1, len2)\n cho index in range(max_len):\n if index &lt; len1:\n output_string += string1[index]\n if index &lt; len2:\n output_string += string2[index]\n return output_string\n''\n\n\nThuật toán này kết hợp hai chuỗi bằng cách xen kẽ các ký tự của chúng. Ví dụ, nếu 'string1 = \"abcd\"' và 'string2 = \"efgh\"', kết quả của 'combine_strings(string1, string2)' sẽ là '\"aebfcgdh\"'."}</w:t>
      </w:r>
    </w:p>
    <w:p w14:paraId="0C0D611E" w14:textId="77777777" w:rsidR="00955AEF" w:rsidRDefault="00D2562F">
      <w:r>
        <w:t>{"câu hỏi": "Sửa câu: \"Ngày đáng yêu bên hồ.\" - Ngày đáng yêu bên hồ.", "Trả lời": "Ngày tuyệt vời chúng ta ở bên hồ."}</w:t>
      </w:r>
    </w:p>
    <w:p w14:paraId="7853604F" w14:textId="77777777" w:rsidR="00955AEF" w:rsidRDefault="00D2562F">
      <w:r>
        <w:t>{"câu hỏi": "Xây dựng hệ thống phân loại động vật thành các loại khác nhau tức là Động vật có vú, Bò sát, Lưỡng cư, Côn trùng, Cá.", "Trả lời": "Chắc chắn rồi! Để phân loại động vật thành các loại khác nhau (động vật có vú, bò sát, lưỡng cư, côn trùng và cá), chúng ta cần xác định các đặc điểm duy nhất cho từng loại. Dưới đây là các định nghĩa và đặc điểm của từng thể loại:\n\n1. Động vật có vú: Động vật có vú là động vật có xương sống máu nóng được đặc trưng bởi tuyến vú của chúng sản xuất sữa để nuôi con non, lông hoặc lông và ba xương tai giữa. Một số ví dụ phổ biến của động vật có vú là người, chó, mèo và ngựa. \ n \ n2. Bò sát: Bò sát là động vật có xương sống máu lạnh được đặc trưng bởi da khô, có vảy và khả năng đẻ trứng trên cạn. Một số ví dụ phổ biến về bò sát là rắn, thằn lằn, cá sấu và rùa. \ n \ n3. Động vật lưỡng cư: Động vật lưỡng cư là động vật có xương sống máu lạnh, thường sống cả trên cạn và dưới nước. Chúng được đặc trưng bởi làn da mịn màng và nhầy nhụa, và khả năng thở qua cả phổi và da. Ếch, cóc, kỳ nhông và sa giông là một số ví dụ phổ biến của động vật lưỡng cư. \ n \ n4. Côn trùng: Côn trùng là động vật không xương sống nhỏ có ba phân đoạn cơ thể (đầu, ngực và bụng) và ba cặp chân. Chúng thường có cánh và ăng-ten. Một số ví dụ phổ biến về côn trùng là ong, kiến, bướm và bọ cánh cứng.\n\n5. Cá: Cá là động vật thủy sinh máu lạnh được đặc trưng bởi vảy, mang để thở và vây để bơi lội. Một số ví dụ phổ biến về cá là cá hồi, cá ngừ và cá hề. Khi chúng ta đã xác định được những đặc điểm này, chúng ta có thể tạo ra một hệ thống phân loại dựa trên quy tắc sử dụng các đặc điểm này để xác định và phân loại động vật. Ví dụ, nếu một con vật có lông, sản xuất sữa để nuôi con non và có ba xương tai giữa, thì nó có thể được phân loại là động vật có vú. Nếu nó có da khô và có vảy và đẻ trứng trên cạn, thì nó có thể được phân loại là một loài bò sát. Một cách tiếp cận khác có thể là sử dụng các kỹ thuật học máy để đào tạo một mô hình phân loại trên một tập dữ liệu các ví dụ được dán nhãn của động vật thuộc từng loại này. Mô hình này sau đó có thể được sử dụng để dự đoán loại động vật mới dựa trên đặc điểm của nó."}</w:t>
      </w:r>
    </w:p>
    <w:p w14:paraId="31A2C18B" w14:textId="77777777" w:rsidR="00955AEF" w:rsidRDefault="00D2562F">
      <w:r>
        <w:lastRenderedPageBreak/>
        <w:t>{"question": "Thiết kế giao diện người dùng cho trình soạn thảo tài liệu.", "answer": "Giao diện người dùng cho trình soạn thảo tài liệu có thể bao gồm một số thành phần chính:\n\n1. Thanh menu: Nằm ở đầu màn hình, thanh menu sẽ chứa các tùy chọn như Tệp, Chỉnh sửa, Chèn, Xem và Trợ giúp. Các tùy chọn này sẽ cho phép người dùng truy cập các chức năng cơ bản như lưu, hoàn tác, sao chép và dán, và chèn hình ảnh, bảng và các yếu tố khác vào tài liệu. \ n \ n2. Thanh công cụ định dạng: Bên dưới thanh menu, sẽ có một thanh công cụ chứa các tùy chọn để định dạng văn bản như phông chữ, kích thước, màu sắc, đậm, in nghiêng và gạch chân.\n\n3. Vùng tài liệu: Phần chính của màn hình sẽ được dành cho chính tài liệu. Đây sẽ là một không gian sạch sẽ và gọn gàng, nơi người dùng có thể nhập và chỉnh sửa văn bản. \ n \ n4. Thước kẻ: Phía trên vùng tài liệu, sẽ có một thước ngang để đặt lề và điểm dừng tab.\n\n5. Thanh trạng thái: Ở cuối màn hình, thanh trạng thái sẽ hiển thị thông tin như số trang, số từ và vị trí con trỏ. \ n \ n Giao diện có thể được thiết kế với tính đến khả năng sử dụng, đảm bảo tất cả các chức năng có thể dễ dàng truy cập với bố cục rõ ràng và trực quan. Nó cũng có thể bao gồm các phím tắt cho các hành động thường được sử dụng để cải thiện hiệu quả. Ngoài ra, giao diện có thể tùy chỉnh, cho phép người dùng điều chỉnh giao diện và chọn các công cụ họ sử dụng thường xuyên nhất."}</w:t>
      </w:r>
    </w:p>
    <w:p w14:paraId="4BE7BB4D" w14:textId="77777777" w:rsidR="00955AEF" w:rsidRDefault="00D2562F">
      <w:r>
        <w:t>{"question": "Viết một hàm lấy một mảng và trả về một mảng mới chỉ với các số chẵn từ mảng gốc. - [1, 2, 3, 4, 5, 6, 7, 8]", "answer": "Đây là một hàm được viết bằng Python thực hiện các chức năng cần thiết:\n\n'''python\ndef filter_even_numbers(arr):\n # Tạo một danh sách trống để lưu trữ số chẵn\n even_numbers = []\n \n # Lặp qua các phần tử của danh sách đầu vào\n cho elem trong arr:\n # Kiểm tra xem phần tử hiện tại có chẵn\n không nếu elem % 2 == 0:\n even_numbers.append(elem)\n \n # Trả về danh sách cuối cùng của số chẵn\n trả về even_numbers\n'''\n\nBây giờ, hãy kiểm tra hàm này với mảng đầu vào được cung cấp trong dấu nhắc:\n\n'''python\ntest_array = [1, 2, 3, 4, 5, 6, 7, 8]\nresult = filter_even_numbers(test_array)\nprint(result)\n'''\n\nThis sẽ xuất ra:\n'''\n[2, 4, 6,  8]\n'''\n\nĐiều này cho thấy hàm của chúng ta đang lọc chính xác các số chẵn từ mảng đầu vào đã cho."}</w:t>
      </w:r>
    </w:p>
    <w:p w14:paraId="14094F98" w14:textId="77777777" w:rsidR="00955AEF" w:rsidRDefault="00D2562F">
      <w:r>
        <w:t>{"câu hỏi": "Phân loại loại nhiên liệu là xăng/dầu diesel cho danh sách sau: - [0,5 diesel, xăng 2,5, 2 xăng, 0,75 diesel]", "trả lời": "0,5 - Diesel\n2.5 - Xăng\n2 - Xăng\n0,75 - Diesel"}</w:t>
      </w:r>
    </w:p>
    <w:p w14:paraId="443F2CCC" w14:textId="77777777" w:rsidR="00955AEF" w:rsidRDefault="00D2562F">
      <w:r>
        <w:t>{"question": "Dịch từ \"person\" từ tiếng Anh sang tiếng Tây Ban Nha.", "answer": "Từ \"person\" được dịch từ tiếng Anh sang tiếng Tây Ban Nha là \"persona\"."}</w:t>
      </w:r>
    </w:p>
    <w:p w14:paraId="46A658E3" w14:textId="77777777" w:rsidR="00955AEF" w:rsidRDefault="00D2562F">
      <w:r>
        <w:t xml:space="preserve">{"câu hỏi": "Tạo một bài báo ngắn về một luật mới được đề xuất.", "Trả lời": "Trong nỗ lực chống biến đổi khí hậu, các nhà lập pháp đã đề xuất một dự luật mới sẽ đặt ra các quy định nghiêm ngặt về khí thải carbon. Luật được đề xuất nhằm mục đích giảm khí nhà kính và làm chậm sự gia tăng nhiệt độ toàn cầu. Nếu được thông qua, luật mới sẽ yêu cầu các công ty giảm lượng khí thải carbon theo một tỷ lệ nhất định trong thập kỷ tới. Ngoài ra, nó sẽ cung cấp các ưu đãi cho các doanh nghiệp đầu tư vào năng lượng tái tạo và các hoạt động bền vững khác. Những người ủng hộ dự luật nói rằng đây là một bước quan trọng trong cuộc chiến chống biến đổi khí hậu và điều cần thiết là phải hành động để bảo vệ hành tinh cho các thế hệ tương lai. Tuy nhiên, các nhà phê bình cho rằng các quy định nghiêm ngặt có thể làm tổn thương các doanh nghiệp nhỏ và có thể dẫn đến mất việc làm. Bất chấp cuộc tranh luận, </w:t>
      </w:r>
      <w:r>
        <w:lastRenderedPageBreak/>
        <w:t>nhiều người coi luật được đề xuất là một dấu hiệu của sự tiến bộ và hy vọng rằng nó sẽ mở đường cho một tương lai bền vững hơn. Khi các tác động của biến đổi khí hậu tiếp tục được cảm nhận trên khắp thế giới, rõ ràng là đã đến lúc phải hành động."}</w:t>
      </w:r>
    </w:p>
    <w:p w14:paraId="76ACE0F1" w14:textId="77777777" w:rsidR="00955AEF" w:rsidRDefault="00D2562F">
      <w:r>
        <w:t>{"câu hỏi": "Xây dựng lịch trình cho thói quen tập thể dục hàng ngày.", "Trả lời": "Dưới đây là lịch trình cho thói quen tập thể dục hàng ngày có thể được tuân theo để đạt được một buổi tập luyện cân bằng và lành mạnh: \n\n6:30 AM: Thức dậy và uống nước để hydrat hóa trước khi bắt đầu tập luyện.\n\n7:00 AM: Bắt đầu với 10 phút các bài tập khởi động và kéo dài để ngăn ngừa chấn thương. \n\n7:10 AM:  Bắt đầu tập luyện tim mạch 30 phút, chẳng hạn như chạy hoặc đạp xe, để tăng nhịp tim và sức chịu đựng. \ n \ n7:40 AM: Thực hiện theo tim mạch với 20 phút tập luyện sức đề kháng, chẳng hạn như các bài tập cử tạ hoặc trọng lượng cơ thể, để xây dựng cơ bắp và sức mạnh. \ n \ n8: 00 AM: Kết thúc bài tập với 10 phút các bài tập linh hoạt và cân bằng,  chẳng hạn như yoga hoặc Pilates, để cải thiện tư thế và sự linh hoạt. \ n \ n8: 10 AM: Hạ nhiệt bằng cách đi bộ 5 phút và kéo dài sau khi tập luyện. \ n \ n8: Hydrat hóa và ăn một bữa sáng lành mạnh để tiếp nhiên liệu cho cơ thể sau khi tập luyện. \ n \ n Trong suốt cả ngày, cố gắng kết hợp các hoạt động thể chất bổ sung, chẳng hạn như đi cầu thang bộ thay vì thang máy,  hoặc đi dạo trong giờ nghỉ.\n\nHãy nhớ luôn lắng nghe cơ thể và điều chỉnh thói quen khi cần thiết để ngăn ngừa chấn thương và đảm bảo tập luyện cân bằng và lành mạnh."}</w:t>
      </w:r>
    </w:p>
    <w:p w14:paraId="613E6DA4" w14:textId="77777777" w:rsidR="00955AEF" w:rsidRDefault="00D2562F">
      <w:r>
        <w:t>{"question": "Viết một thuật toán để tìm tất cả các số nguyên tố nhỏ hơn hoặc bằng một số nguyên đã cho n.", "answer": "1. Bắt đầu bằng cách định nghĩa một hàm 'get_primes(n)' lấy số nguyên 'n' làm đầu vào.\n2. Khởi tạo một danh sách trống 'prime_list' để lưu trữ các số nguyên tố.\n3. Tạo danh sách 'is_prime' có độ dài 'n + 1' với tất cả các mục là 'True'. Danh sách này sẽ được sử dụng để kiểm tra xem một số có phải là số nguyên tố hay không.\n4. Đặt hai phần tử đầu tiên trong danh sách 'is_prime[0]' và 'is_prime[1]' thành 'False' vì 0 và 1 không phải là số nguyên tố.\n5. Lặp qua 'x' từ 2 đến 'n', làm như sau:\n 1. Nếu 'is_prime[x]' là 'True', thì 'x' là một số nguyên tố. Nối 'x' vào 'prime_list'.\n 2. Đặt tất cả bội số của 'x' trong danh sách 'is_prime' bắt đầu từ 'x * x' đến 'n' là 'False'. Bạn có thể sử dụng một vòng lặp để đạt được điều này.\n6. Trả về 'prime_list' làm danh sách tất cả các số nguyên tố nhỏ hơn hoặc bằng 'n'."}</w:t>
      </w:r>
    </w:p>
    <w:p w14:paraId="33012297" w14:textId="77777777" w:rsidR="00955AEF" w:rsidRDefault="00D2562F">
      <w:r>
        <w:t>{"question": "Chia chuỗi sau thành các thành phần của nó [\"Hello\", \"world\", \"!\"]. - Hello world!", "answer": "''python\nmy_string = \"Hello world!\"\nsplit_string = my_string.split() # chia chuỗi bằng dấu cách làm dấu phân cách\nsplit_string.append(\"!\")\nprint(split_string)\n''\nOutput: '[\"Hello\", \"world\", \"!\"]'"}</w:t>
      </w:r>
    </w:p>
    <w:p w14:paraId="4D98D7EA" w14:textId="77777777" w:rsidR="00955AEF" w:rsidRDefault="00D2562F">
      <w:r>
        <w:t>{"câu hỏi": "Bài hát "It's My Life" của Bon Jovi được phát hành ở thập kỷ nào?", "Trả lời": "Bài hát "It's My Life" của Bon Jovi được phát hành vào tháng 5 năm 2000, rơi vào thập kỷ 2000."}</w:t>
      </w:r>
    </w:p>
    <w:p w14:paraId="7BA01CC6" w14:textId="77777777" w:rsidR="00955AEF" w:rsidRDefault="00D2562F">
      <w:r>
        <w:t>{"question": "Chuyển đổi ngày \u201c7/3/21\u201d từ định dạng Mỹ sang định dạng châu Âu.", "answer": "Ngày \"7/3/21\" ở định dạng Mỹ (tháng/ngày/năm) có thể được chuyển đổi sang định dạng châu Âu (ngày/tháng/năm) thành \"3/7/21\"."}</w:t>
      </w:r>
    </w:p>
    <w:p w14:paraId="487CBFEE" w14:textId="77777777" w:rsidR="00955AEF" w:rsidRDefault="00D2562F">
      <w:r>
        <w:lastRenderedPageBreak/>
        <w:t>{"câu hỏi": "Viết một bài thơ gốc lạc quan về sự kiên trì", "câu trả lời": "Hãy đứng lên, bạn của tôi, đừng\u2019t bạn đắm mình trong tuyệt vọng,\nKhông vấn đề gì\u2019s không thể giải quyết được, đừng nhổ tóc của bạn.\nBỏ ra những rắc rối của bạn, đừng che giấu hoặc thu mình,\nSự kiên trì, bạn thấy đấy, là một sức mạnh vô địch.\n\nNhững trở ngại và thất bại chỉ là thoáng qua,\nHiccup không phải là điểm dừng, chỉ là một khoảng dừng trong nhịp đập của bạn, \ Vượt qua là một sức mạnh, sẽ luôn tồn tại, \nCho chúng ta sự khôn ngoan và bài học từ quá khứ.\n\nCho dù mưa hay bão, hãy luôn ngẩng cao đầu,\nTiếp tục tiến về phía trước và vươn tới bầu trời,\nHãy tin vào chính mình, bạn đã có tất cả những gì cần thiết,\nSự kiên trì, bạn thấy đấy, là một sức mạnh không bao giờ phá vỡ. \n\nBất kể thử thách,  lớn hay nhỏ,\nYou\u2019 sẽ chinh phục tất cả và vượt lên trên tất cả,\nBiết với sự chăm chỉ và cống hiến không bao giờ kết thúc,\nKhông có gì trong cuộc sống, mà bạn có thể vượt qua. \ n \ n Vì vậy, hãy mạnh mẽ và kiên định, bạn chắc chắn sẽ thành công, \ n Sự kiên trì, sau tất cả, là tất cả những gì chúng ta cần."}</w:t>
      </w:r>
    </w:p>
    <w:p w14:paraId="74DBEBCB" w14:textId="77777777" w:rsidR="00955AEF" w:rsidRDefault="00D2562F">
      <w:r>
        <w:t>{"câu hỏi": "Viết tập lệnh để xóa tất cả người dùng đã không hoạt động trong 3 tháng qua", "câu trả lời": "Chắc chắn, đây là một tập lệnh sẽ xóa tất cả người dùng đã không hoạt động trong 3 tháng qua:\n\n'''python\nimport datetime\n\ndef delete_inactive_users(users):\n current_date = datetime.datetime.now()\n threshold_days = 90\n\n cho người dùng trong users:\n last_activity_date = user['last_activity']\n\n difference = current_date - last_activity_date\n difference_days = difference.days\n\n nếu difference_days &gt; threshold_days:\n # Xóa user\n users.remove(user)\n\n trả về users\n'''\n\nTập lệnh này lấy danh sách người dùng, trong đó mỗi người dùng là một từ điển chứa khóa 'last_activity' với giá trị là đối tượng datetime đại diện cho ngày hoạt động cuối cùng của họ.\n\nTập lệnh tính toán sự khác biệt giữa ngày hiện tại và Ngày hoạt động cuối cùng tính bằng ngày. Nếu chênh lệch lớn hơn ngưỡng 90 ngày (3 tháng), người dùng sẽ bị xóa khỏi danh sách.\n\nDanh sách người dùng hiện hoạt cuối cùng sẽ được trả về."}</w:t>
      </w:r>
    </w:p>
    <w:p w14:paraId="33F1BEE3" w14:textId="77777777" w:rsidR="00955AEF" w:rsidRDefault="00D2562F">
      <w:r>
        <w:t>{"câu hỏi": "Từ danh sách các số đã cho, tách các số có lũy thừa của 2 - Danh sách: [2, 4, 8, 10, 16, 32]", "trả lời": "Các số có lũy thừa của 2 từ danh sách đã cho là: [2, 4, 8, 16, 32]"}</w:t>
      </w:r>
    </w:p>
    <w:p w14:paraId="5C34D2EB" w14:textId="77777777" w:rsidR="00955AEF" w:rsidRDefault="00D2562F">
      <w:r>
        <w:t>{"câu hỏi": "Tạo ra bốn tiểu sử nhân vật 15 từ riêng biệt.", "câu trả lời": "1) Sinh ra trong sự giàu có, Amanda phải vật lộn với chứng nghiện trước khi tìm thấy niềm an ủi trong liệu pháp nghệ thuật và từ thiện. \n2) Mồ côi từ nhỏ, John đã vượt qua nghịch cảnh và trở thành một doanh nhân thành đạt và diễn giả truyền động lực. \n3) Những năm thiếu niên nổi loạn của Sarah đã dẫn đến việc bỏ học, nhưng cô đã tái tạo lại bản thân như một đầu bếp nổi tiếng. \n4) Một lập trình viên máy tính nhút nhát,  Mark khám phá ra tình yêu phiêu lưu của mình và bây giờ khám phá thế giới một mình."}</w:t>
      </w:r>
    </w:p>
    <w:p w14:paraId="718C7402" w14:textId="77777777" w:rsidR="00955AEF" w:rsidRDefault="00D2562F">
      <w:r>
        <w:t>{"câu hỏi": "Từ trái nghĩa của từ \u2018lousy\u2019 là từ gì?", "câu trả lời": "Từ trái nghĩa của từ \"tệ hại", có nghĩa là chất lượng kém hoặc xấu, có thể xuất sắc, tuyệt vời, vượt trội hoặc tuyệt vời."}</w:t>
      </w:r>
    </w:p>
    <w:p w14:paraId="344B6D7C" w14:textId="77777777" w:rsidR="00955AEF" w:rsidRDefault="00D2562F">
      <w:r>
        <w:t xml:space="preserve">{"câu hỏi": "Giải thích cụm Hadoop là gì.", "câu trả lời": "Cụm Hadoop là một loại cụm tính toán đặc biệt được thiết kế đặc biệt để lưu trữ, phân tích và xử lý khối lượng lớn dữ liệu có cấu trúc và phi cấu trúc trong môi trường điện toán phân tán. \n\nClusters bao gồm một </w:t>
      </w:r>
      <w:r>
        <w:lastRenderedPageBreak/>
        <w:t>nhóm các máy tính được kết nối (được gọi là các nút) hoạt động cùng nhau như một đơn vị để đạt được mục tiêu chung. Trong trường hợp cụm Hadoop, mục tiêu chung này là lưu trữ, truy xuất và phân tích hiệu quả lượng dữ liệu khổng lồ. \ n \ nHadoop là một khung phần mềm nguồn mở thường được sử dụng để xây dựng một cụm sử dụng phần cứng hàng hóa - các máy chủ rẻ tiền, có sẵn rộng rãi thường thấy trong các trung tâm dữ liệu. Hệ thống tệp phân tán của Hadoop, được gọi là Hệ thống tệp phân tán Hadoop (HDFS), cho phép dữ liệu được lưu trữ theo cách dự phòng trên nhiều nút, có nghĩa là nếu bất kỳ nút nào bị lỗi, dữ liệu vẫn có sẵn trên các nút khác. \n\nTrong một cụm Hadoop, thường có hai loại nút - nút chính và nút thợ. Các nút chính chạy các quy trình NameNode và JobTracker của Hadoop, quản lý việc phân phối và tổ chức dữ liệu giữa các nút thợ và quản lý các tài nguyên máy tính có sẵn cho từng tác vụ. Các nút thợ chạy các quy trình DataNode và TaskTracker, chịu trách nhiệm lưu trữ dữ liệu và chạy các tác vụ trên dữ liệu cục bộ của chúng.\n\nHadoop cluster được sử dụng rộng rãi bởi các tổ chức thuộc mọi quy mô và có thể mở rộng quy mô từ một nút duy nhất lên hàng nghìn nút. Chúng cung cấp một giải pháp hiệu quả về chi phí và có thể mở rộng để xử lý khối lượng lớn dữ liệu và được sử dụng cho nhiều tác vụ xử lý dữ liệu khác nhau, bao gồm khai thác dữ liệu, máy học và phân tích dữ liệu."}</w:t>
      </w:r>
    </w:p>
    <w:p w14:paraId="4CB3F228" w14:textId="77777777" w:rsidR="00955AEF" w:rsidRDefault="00D2562F">
      <w:r>
        <w:t>{"câu hỏi": "Xác định mục tiêu chính của hệ thống người giới thiệu", "câu trả lời": "Mục tiêu chính của hệ thống người giới thiệu là cung cấp các đề xuất và đề xuất được cá nhân hóa cho người dùng về sản phẩm, dịch vụ hoặc nội dung dựa trên hành vi, sở thích hoặc thông tin khác trong quá khứ của họ. Điều này thường được thực hiện bằng cách phân tích các tương tác và dữ liệu trong quá khứ để xác định các mẫu và đưa ra dự đoán về những gì người dùng có thể quan tâm. Mục đích tổng thể là tăng sự hài lòng và tương tác của người dùng, thúc đẩy doanh số hoặc mức tiêu thụ và cải thiện trải nghiệm người dùng tổng thể."}</w:t>
      </w:r>
    </w:p>
    <w:p w14:paraId="2E5DC6A5" w14:textId="77777777" w:rsidR="00955AEF" w:rsidRDefault="00D2562F">
      <w:r>
        <w:t>{"câu hỏi": "Giải thích sự khác biệt giữa thư viện học máy và khung AI", "câu trả lời": "Thư viện học máy là tập hợp các thuật toán, công cụ và chức năng có thể được sử dụng để phát triển và triển khai các mô hình học máy. Các thư viện này cung cấp các mô-đun được xây dựng sẵn và được thử nghiệm trước cho phép các nhà phát triển và nhà khoa học dữ liệu tập trung vào các khía cạnh chính của việc xây dựng mô hình, chẳng hạn như kỹ thuật tính năng hoặc điều chỉnh tham số, mà không phải lo lắng về việc viết mã phức tạp từ đầu. Ví dụ về các thư viện học máy phổ biến bao gồm Scikit-learn, TensorFlow và PyTorch. Mặt khác, khung AI là một nền tảng cung cấp một loạt các công cụ và thư viện hỗ trợ phát triển và triển khai các ứng dụng kết hợp các công nghệ AI như học máy, xử lý ngôn ngữ tự nhiên và thị giác máy tính. Ngoài các thư viện học máy, một khung AI cũng có thể bao gồm một loạt các công cụ để xử lý dữ liệu, trực quan hóa dữ liệu, phục vụ mô hình và triển khai mô hình. Ví dụ về các framework AI phổ biến bao gồm TensorFlow, PyTorch và Keras.\n\nTóm lại, các thư viện machine learning cung cấp các công cụ được thiết kế riêng để xây dựng các mô hình machine learning, trong khi các framework AI cung cấp nhiều khả năng hơn để hỗ trợ toàn bộ quá trình phát triển ứng dụng AI."}</w:t>
      </w:r>
    </w:p>
    <w:p w14:paraId="5E9A60CF" w14:textId="77777777" w:rsidR="00955AEF" w:rsidRDefault="00D2562F">
      <w:r>
        <w:t xml:space="preserve">{"câu hỏi": "Chính phủ của đất nước hư cấu, New Fa, có một hệ thống tính tuổi bất thường. Bất cứ khi nào sinh nhật của một người, tuổi của người đó tính bằng năm sẽ tăng thêm một tuổi vào ngày đầu năm mới.\n\nVí dụ, ngày sinh của Emma là ngày 31 tháng 12 năm 2022, </w:t>
      </w:r>
      <w:r>
        <w:lastRenderedPageBreak/>
        <w:t>vì vậy Emma trở thành 1 tuổi vào ngày 1 tháng 1 năm 2023.\n\nNhư một ví dụ khác - Sinh nhật của John là ngày 1 tháng 1, vì vậy anh ấy đã trở thành 1 tuổi vào ngày anh ấy được sinh ra. \ n \ nĐược đưa ra ngày sinh của một người,  nhiệm vụ của bạn là xuất tuổi của người đó trong năm bằng cách sử dụng hệ thống tính tuổi của chính phủ Tân Pháp.\n\nVí dụ: nếu ngày sinh là 2022/12/31 và năm là 2023, đầu ra phải là 1.", "trả lời": "Để tính tuổi bằng hệ thống tính tuổi của chính phủ Tân Pháp, bạn có thể trừ năm sinh khỏi năm nhất định và sau đó kiểm tra xem ngày sinh có phải là sau ngày 1 tháng 1 trong năm nhất định hay không. Nếu có, thì tuổi của người đó sẽ nhỏ hơn một tuổi so với sự khác biệt về năm, nếu không nó sẽ bằng với sự khác biệt về năm.\n\nĐây là một mã ví dụ trong Python:\n\n''\nimport datetime\n\ndef calculate_age(birthDate, year):\n birth_year = int(birthDate.split(\"/\")[0])\n birth_month = int(birthDate.split(\"/\")[1])\n birth_day = int(birthDate.split(\"/\")[2])\n \n nếu birth_month &gt; 1 hoặc (birth_month == 1 và birth_day &gt; 1):\n tuổi = năm - birth_year - 1\n else:\n age = year - birth_year\n \n return age\n\nbirthDate = \"2022/12/31\"\nyear = 2023\nprint(calculate_age(birthDate, year)) # outputs: 1\n'''"}</w:t>
      </w:r>
    </w:p>
    <w:p w14:paraId="6380E03B" w14:textId="77777777" w:rsidR="00955AEF" w:rsidRDefault="00D2562F">
      <w:r>
        <w:t>{"câu hỏi": "Biến đổi công thức này cho \"cơm chiên rau\" thành phiên bản thuần chay. - 3 muỗng canh dầu thực vật, 2 quả trứng, 1 chén hành tây thái hạt lựu, 2 tép tỏi băm nhỏ, 2 chén cà rốt cắt nhỏ, 2 chén cơm trắng nấu chín, 2 muỗng canh nước tương.", "Trả lời": "3 muỗng canh dầu thực vật, 1 chén hành tây thái hạt lựu, 2 tép tỏi băm nhỏ, 2 chén cà rốt cắt nhỏ,  2 chén cơm trắng nấu chín, 2 muỗng canh nước tương, 1/4 chén hành lá xắt nhỏ, 1/2 chén đậu Hà Lan. Đối với một giải pháp thay thế thuần chay, bạn có thể thay thế trứng bằng món đậu phụ bằng cách nghiền nát và xào \u00e9eing 1/2 chén đậu phụ cứng với nghệ, muối và hạt tiêu."}</w:t>
      </w:r>
    </w:p>
    <w:p w14:paraId="62271B03" w14:textId="77777777" w:rsidR="00955AEF" w:rsidRDefault="00D2562F">
      <w:r>
        <w:t>{"câu hỏi": "Hãy đưa ra các chủ đề bổ sung có thể được thảo luận trong bài viết đã cho. - Bài viết xem xét lịch sử nhập cư tại Hoa Kỳ", "trả lời": "Dưới đây là một số chủ đề bổ sung có thể được thảo luận trong bài viết về lịch sử nhập cư tại Hoa Kỳ: \n\n1. Vai trò của nhập cư trong việc định hình văn hóa, xã hội và kinh tế Mỹ\n2. Tác động của chính sách và luật nhập cư đối với các nhóm khác nhau theo thời gian\n3. Sự đóng góp của người nhập cư vào các ngành công nghiệp khác nhau như nông nghiệp, công nghệ và sản xuất \ n4. Cuộc đấu tranh và sự kiên trì của những người nhập cư trong việc đạt được Giấc mơ Mỹ \ n5. Làn sóng nhập cư từ các khu vực và quốc gia khác nhau trên thế giới, và động lực của họ để di chuyển \ n6. Ảnh hưởng của toàn cầu hóa và xung đột đối với mô hình nhập cư \n7. Thái độ đối với nhập cư và hội nhập của người nhập cư vào xã hội Mỹ\n8. Vai trò của người tị nạn và người xin tị nạn trong lịch sử nhập cư Hoa Kỳ.\n9. Ảnh hưởng của các phong trào xã hội và chính trị đối với chính sách nhập cư và nhận thức của người nhập cư.\n10. Tầm quan trọng của chủ nghĩa đa văn hóa và sự đa dạng trong xã hội Mỹ hiện đại."}</w:t>
      </w:r>
    </w:p>
    <w:p w14:paraId="11442B4B" w14:textId="77777777" w:rsidR="00955AEF" w:rsidRDefault="00D2562F">
      <w:r>
        <w:t>{"câu hỏi": "Thay đổi sổ đăng ký văn bản từ bình thường sang chuyên nghiệp. - Chào mọi người, xem chương trình mới!", "Trả lời": "Chào tất cả, vui lòng dành một chút thời gian để xem chương trình mới phát hành."}</w:t>
      </w:r>
    </w:p>
    <w:p w14:paraId="7F3D909E" w14:textId="77777777" w:rsidR="00955AEF" w:rsidRDefault="00D2562F">
      <w:r>
        <w:t xml:space="preserve">{"câu hỏi": "Tạo ra một bộ ghi chú giải thích để đi kèm với bài viết đã cho. - Bài viết xem xét tác động của công nghệ đối với nơi làm việc hiện đại.", "Trả lời": "Ghi chú:\n- Bài viết này </w:t>
      </w:r>
      <w:r>
        <w:lastRenderedPageBreak/>
        <w:t>thảo luận về những tiến bộ trong công nghệ đã ảnh hưởng và thay đổi cách thức hoạt động của các doanh nghiệp và nhân viên trong môi trường làm việc hiện đại.\n- Tác phẩm có thể bao gồm các chủ đề như tự động hóa, làm việc từ xa, các công cụ giao tiếp và cộng tác, và tăng năng suất và hiệu quả. \n- Nó cũng có thể khám phá những hạn chế hoặc thách thức phát sinh từ sự phát triển nhanh chóng của công nghệ trong nơi làm việc, chẳng hạn như dịch chuyển công việc và khó thích nghi với các hệ thống mới.\n- Bài viết có thể được quan tâm đối với những người quản lý hoặc làm việc trong môi trường kinh doanh, cũng như những người quan tâm đến tác động tổng thể của công nghệ đối với xã hội và nền kinh tế của chúng ta."}</w:t>
      </w:r>
    </w:p>
    <w:p w14:paraId="77E1FC53" w14:textId="77777777" w:rsidR="00955AEF" w:rsidRDefault="00D2562F">
      <w:r>
        <w:t>{"question": "Đưa ra đầu vào, hãy nêu mối quan hệ giữa hai đối tượng. - PersonX - Scientist\nPersonY - Doctor", "answer": "Mối quan hệ giữa PersonX và PersonY là cả hai đều là chuyên gia trong lĩnh vực tương ứng, với PersonX là một nhà khoa học và PersonY là một bác sĩ. Không có mối quan hệ cá nhân nào được nêu ra giữa hai cá nhân."}</w:t>
      </w:r>
    </w:p>
    <w:p w14:paraId="3399F0F7" w14:textId="77777777" w:rsidR="00955AEF" w:rsidRDefault="00D2562F">
      <w:r>
        <w:t>{"câu hỏi": "Nêu rõ những cảm xúc đã cho khác nhau như thế nào. - Nỗi buồn và trầm cảm", "câu trả lời": "Nỗi buồn và trầm cảm là hai cảm xúc khác nhau thường được sử dụng thay thế cho nhau, nhưng chúng có một số khác biệt chính. Nỗi buồn là một cảm xúc tự nhiên của con người thường được kích hoạt bởi một sự kiện hoặc tình huống cụ thể, chẳng hạn như mất người thân, chia tay hoặc thất vọng. Đó là một phản ứng bình thường đối với một tình huống thường là tạm thời và mờ dần theo thời gian khi người ta đối mặt với tình huống. Mặt khác, trầm cảm là một rối loạn sức khỏe tâm thần được đặc trưng bởi cảm giác buồn bã, tuyệt vọng dai dẳng và thiếu hứng thú hoặc niềm vui trong các hoạt động. Nó thường không gắn liền với một sự kiện cụ thể và có thể tồn tại trong nhiều tuần, nhiều tháng hoặc thậm chí nhiều năm. Trầm cảm thường đòi hỏi sự giúp đỡ chuyên nghiệp để giảm bớt, chẳng hạn như trị liệu hoặc thuốc. Tóm lại, buồn bã là một cảm xúc bình thường và tạm thời trong khi trầm cảm là một tình trạng nghiêm trọng và lâu dài hơn cần điều trị."}</w:t>
      </w:r>
    </w:p>
    <w:p w14:paraId="33BE1477" w14:textId="77777777" w:rsidR="00955AEF" w:rsidRDefault="00D2562F">
      <w:r>
        <w:t>{"question": "Nêu hai thiết bị khác nhau như thế nào. - iphone 11 và iphone X", "trả lời": "iPhone 11 và iPhone X là hai thiết bị khác nhau do Apple phát triển và có một số khác biệt giữa chúng. Một số khác biệt chính bao gồm: \ n \ n1. Camera: iPhone 11 có hệ thống camera kép với ống kính siêu rộng và rộng, trong khi iPhone X có hệ thống camera kép với ống kính rộng và tele. Bộ xử lý: iPhone 11 có chip A13 Bionic, bộ xử lý tiên tiến và mạnh mẽ so với chip A11 Bionic của iPhone X. Thời lượng pin: iPhone 11 có thời lượng pin dài hơn, với xếp hạng độ bền lên đến 17 giờ phát lại video, so với xếp hạng của iPhone X lên đến 13 giờ. Màn hình: iPhone X có màn hình siêu võng mạc OLED, trong khi iPhone 11 có màn hình retina lỏng vẫn là màn hình LCD. \ n5. Giá: iPhone 11 có giá thấp hơn iPhone X khi nó được phát hành lần đầu tiên với giá khởi điểm. Tùy chọn màu sắc: iPhone 11 có sáu màu khác nhau: trắng, đen, xanh lá cây, vàng, tím và đỏ, trong khi iPhone X chỉ có hai màu: bạc và xám không gian.</w:t>
      </w:r>
    </w:p>
    <w:p w14:paraId="1E23DFD1" w14:textId="77777777" w:rsidR="00955AEF" w:rsidRDefault="00D2562F">
      <w:r>
        <w:t>{"question": "Phân loại sau đây là một sự kiện địa chất hoặc một sự kiện kiến tạo. - Núi lửa phun trào", "trả lời": "Núi lửa phun trào được phân loại là một sự kiện địa chất."}</w:t>
      </w:r>
    </w:p>
    <w:p w14:paraId="614E0C72" w14:textId="77777777" w:rsidR="00955AEF" w:rsidRDefault="00D2562F">
      <w:r>
        <w:lastRenderedPageBreak/>
        <w:t>{"câu hỏi": "Ước tính chiều dài bên trong của một sân bóng đá.", "câu trả lời": "Chiều dài bên trong của một sân bóng đá, còn được gọi là đường chạm hoặc đường biên, thay đổi theo tiêu chuẩn quốc tế. Theo FIFA, chiều dài của một sân bóng đá nên nằm trong khoảng 100-130 mét (110-13120 yard) cho các trận đấu quốc tế và từ 90-120 mét (100-130 yard) cho các trận đấu quốc gia. Vì vậy, ước tính trung bình cho chiều dài bên trong của một sân bóng đá sẽ vào khoảng 100-110 mét hoặc 110-120 yard."}</w:t>
      </w:r>
    </w:p>
    <w:p w14:paraId="0A40621C" w14:textId="77777777" w:rsidR="00955AEF" w:rsidRDefault="00D2562F">
      <w:r>
        <w:t>{"câu hỏi": "Làm thơ haiku về đi dạo trên bãi biển.", "đáp án": "Cát vàng bên dưới\nMàu xanh bất tận, sóng nhẹ hôn nhau\nNiềm hạnh phúc đi dạo trên bãi biển yên bình."}</w:t>
      </w:r>
    </w:p>
    <w:p w14:paraId="630086D7" w14:textId="77777777" w:rsidR="00955AEF" w:rsidRDefault="00D2562F">
      <w:r>
        <w:t>{"question": "Tìm phân số tương đương của số thập phân đã cho. - 0,375", "trả lời": "Phân số tương đương của số thập phân 0,375 là 3/8.\n\nĐể tìm phân số tương đương, bạn có thể làm theo các bước sau:\n\n1- Đếm số chữ số ở bên phải dấu thập phân; Trong trường hợp này, nó là 3\n2- Đặt số thập phân lên trên chữ số 1 theo sau là cùng số không với chữ số ở bên phải dấu thập phân. Trong trường hợp này, nó là 3, vì vậy số trở thành 375/1000\n3- Đơn giản hóa phân số bằng cách chia cả tử số và mẫu số cho thừa số chung lớn nhất của chúng, trong trường hợp này là 125.\n375/125 = 3\n1000/125 = 8\nVì vậy, 375/1000 đơn giản hóa là 3/8, là phân số tương đương của số thập phân 0,375."}</w:t>
      </w:r>
    </w:p>
    <w:p w14:paraId="2641C890" w14:textId="77777777" w:rsidR="00955AEF" w:rsidRDefault="00D2562F">
      <w:r>
        <w:t>{"question": "Tạo một bài thơ có độ dài 10-12 dòng, dựa trên đầu vào đã cho. - Sự im lặng của màn đêm", "câu trả lời": "Trong sự im lặng của màn đêm,\nThế giới đứng yên và yên tĩnh\nMột làn gió nhẹ khuấy động trong chuyến bay,\nKhi mặt trăng và các vì sao ngự trị, sáng\n\nTrong bóng tối, những bí mật nó giữ,\nCủa những giấc mơ và ham muốn mà ngủ\nSự thanh thản của đêm thấm vào,\nĐi vào tâm trí và tâm hồn,  thật sâu thẳm\n\nSự im lặng của màn đêm, thật ngọt ngào\nMột khoảng dừng yên bình, một khoảnh khắc để chào đón \ nMột thời gian trân trọng, một nơi ẩn dật quý giá, \n Từ sự hỗn loạn của cuộc sống, một điều trị hạnh phúc."}</w:t>
      </w:r>
    </w:p>
    <w:p w14:paraId="44B809B7" w14:textId="77777777" w:rsidR="00955AEF" w:rsidRDefault="00D2562F">
      <w:r>
        <w:t>{"câu hỏi": "Tóm tắt bài báo gần đây về xe điện. - Xe điện đang ngày càng trở nên phổ biến, với doanh số tăng lên hàng tháng. Một phần lớn của thành công này là do những đổi mới gần đây trong công nghệ pin, cho phép ô tô điện đi xa hơn bao giờ hết. Một số quốc gia đã công bố kế hoạch loại bỏ hoàn toàn các phương tiện chạy bằng xăng, với Vương quốc Anh dẫn đầu trong việc chuyển hầu hết các phương tiện của mình sang điện.", "Trả lời": "Doanh số bán xe điện đang tăng lên, nhờ những tiến bộ trong công nghệ pin cho phép quãng đường di chuyển dài hơn. Một số quốc gia có kế hoạch chuyển đổi hoàn toàn sang xe điện, bao gồm cả Vương quốc Anh, quốc gia đang dẫn đầu trong việc chuyển đổi từ ô tô chạy bằng xăng.</w:t>
      </w:r>
    </w:p>
    <w:p w14:paraId="63597D4E" w14:textId="77777777" w:rsidR="00955AEF" w:rsidRDefault="00D2562F">
      <w:r>
        <w:t xml:space="preserve">{"câu hỏi": "Trích dẫn ý nghĩa lịch sử của Phiên tòa xét xử phù thủy Salem.", "câu trả lời": "Phiên tòa xét xử phù thủy Salem là một loạt các phiên điều trần và truy tố những người bị buộc tội phù thủy ở thuộc địa Massachusetts vào năm 1692 và 1693. Các phiên tòa đã dẫn đến việc xử tử 20 người, hầu hết là phụ nữ. Sự kiện này được coi là một trong những trường hợp cuồng loạn hàng loạt khét tiếng nhất trong lịch sử Hoa Kỳ, và nó đã được sử dụng như một câu chuyện cảnh báo về sự nguy hiểm của chủ nghĩa cực đoan tôn giáo, những cáo buộc sai lầm và những sai sót trong quá trình tố tụng. Các phiên tòa xét xử phù thủy Salem cũng rất quan trọng vì chúng là một trong những đợt bùng phát lớn cuối cùng của chứng cuồng </w:t>
      </w:r>
      <w:r>
        <w:lastRenderedPageBreak/>
        <w:t>loạn phù thủy ở thế giới phương Tây. Sau các phiên tòa, phù thủy ngày càng được coi là mê tín, chứ không phải là một mối đe dọa thực sự, và mọi người bắt đầu đặt câu hỏi về tính hợp lệ của các quy trình pháp lý được sử dụng để truy tố những người bị buộc tội phù thủy. Các phiên tòa đã có tác động lâu dài đến lịch sử Hoa Kỳ, và chúng tiếp tục định hình các cuộc thảo luận đương đại về bản chất của công lý và tầm quan trọng của lý luận dựa trên bằng chứng.</w:t>
      </w:r>
    </w:p>
    <w:p w14:paraId="7B2912A4" w14:textId="77777777" w:rsidR="00955AEF" w:rsidRDefault="00D2562F">
      <w:r>
        <w:t>{"câu hỏi": "Viết một đoạn văn để giải thích tại sao tiêm chủng lại làm tăng tuổi thọ.", "câu trả lời": "Tiêm chủng đã tăng đáng kể tuổi thọ theo thời gian bằng cách cung cấp khả năng miễn dịch đối với nhiều bệnh đe dọa tính mạng. Chúng hoạt động bằng cách cho hệ thống miễn dịch tiếp xúc với một lượng bệnh hoặc vi rút an toàn và được kiểm soát, đào tạo cơ thể chống lại nhiễm trùng một cách hiệu quả trong tương lai. Điều này đã dẫn đến việc loại bỏ hoặc kiểm soát một số bệnh chết người, chẳng hạn như bệnh đậu mùa, bại liệt và sởi, trước đây gây ra tỷ lệ tử vong cao. Ngoài việc cung cấp sự bảo vệ cá nhân, tiêm chủng rộng rãi giúp đạt được miễn dịch cộng đồng, giảm sự lây lan của bệnh tật trong cộng đồng. Kết quả chung là một dân số khỏe mạnh hơn và sống lâu hơn, nhờ vào sự sẵn có và hiệu quả của việc tiêm chủng."}</w:t>
      </w:r>
    </w:p>
    <w:p w14:paraId="71BD20B3" w14:textId="77777777" w:rsidR="00955AEF" w:rsidRDefault="00D2562F">
      <w:r>
        <w:t>{"question": "Rút ngắn câu sau từ 96 xuống còn 50 từ. - Cây cầu mới được xây dựng để có khả năng chống chịu tốt hơn, với kết cấu chắc chắn và thiết kế hiện đại có thể chịu được gió mạnh thường xuyên thổi qua khu vực.", "Trả lời": "Một cây cầu mới kiên cường được xây dựng với kết cấu chắc chắn và thiết kế hiện đại để chịu được gió mạnh thường xuyên. (13 từ)"}</w:t>
      </w:r>
    </w:p>
    <w:p w14:paraId="7F9C6E6E" w14:textId="77777777" w:rsidR="00955AEF" w:rsidRDefault="00D2562F">
      <w:r>
        <w:t>{"câu hỏi": "Tạo một sự tương tự cho cụm từ sau \"nằm thức vào ban đêm\".", "câu trả lời": "Nằm thức vào ban đêm giống như ném một quả bóng tennis vào tường, cố gắng giành chiến thắng trong một trò chơi tưởng tượng không bao giờ kết thúc. Bạn ném từng lo lắng, lo lắng hoặc suy nghĩ vào tường, chỉ để nó bật trở lại không ngừng. Cho dù bạn cố gắng vứt chúng đi bao nhiêu lần hoặc phớt lờ chúng, chúng vẫn tiếp tục quay trở lại. Trò chơi chỉ dừng lại khi giấc ngủ cuối cùng quyết định cầm lái, và cuối cùng cậu cũng có thể nghỉ ngơi."}</w:t>
      </w:r>
    </w:p>
    <w:p w14:paraId="2F457875" w14:textId="77777777" w:rsidR="00955AEF" w:rsidRDefault="00D2562F">
      <w:r>
        <w:t>{"câu hỏi": "Cung cấp 2 ví dụ về sự đa dạng văn hóa ở Mỹ.", "trả lời": "1. Ngôn ngữ: Hoa Kỳ là một quốc gia đa ngôn ngữ với cư dân nói hàng trăm ngôn ngữ khác nhau. Trong khi tiếng Anh là ngôn ngữ chính thức, tiếng Tây Ban Nha cũng được sử dụng rộng rãi và ở một số khu vực, bạn có thể tìm thấy túi người nói tiếng Trung, Pháp, Đức, Nga và các ngôn ngữ khác. Hoa Kỳ là nơi có nhiều cộng đồng nhập cư duy trì ngôn ngữ mẹ đẻ của họ và truyền lại cho con cái của họ, tạo ra một tấm thảm phong phú về sự đa dạng ngôn ngữ. \ n \ n2. Thực phẩm: Hoa Kỳ được biết đến với nền văn hóa ẩm thực rất đa dạng. Từ món ăn linh hồn của khu vực phía nam, Cajun và BBQ, đến các dịch vụ hải sản của vùng Đông Bắc, từ thịt và khoai tây trung tây đến phía tây nam Tex-Mex, mọi vùng đều có ẩm thực riêng biệt và ngon miệng. Ngoài các món ăn trong khu vực, các thành phố lớn thường có nhiều nhà hàng quốc tế, phản ánh dân số nhập cư đa dạng. Bạn có thể tìm thấy các món ăn chính thống của Ý, Ấn Độ, Trung Quốc, Mexico, Ethiopia, Hy Lạp và nhiều loại ẩm thực khác ở Mỹ."}</w:t>
      </w:r>
    </w:p>
    <w:p w14:paraId="172AFC25" w14:textId="77777777" w:rsidR="00955AEF" w:rsidRDefault="00D2562F">
      <w:r>
        <w:lastRenderedPageBreak/>
        <w:t>{"câu hỏi": "Tạo một bài đăng trên blog về tầm quan trọng của tình nguyện quốc tế.", "câu trả lời": "Tầm quan trọng của tình nguyện quốc tế \n\nTại một số thời điểm trong cuộc sống, tất cả chúng ta đều cảm thấy thôi thúc tạo ra sự khác biệt tích cực trên thế giới và một cách để thực hiện mong muốn này là tình nguyện. Mặc dù có rất nhiều cơ hội địa phương có sẵn, người ta không nên bỏ qua những lợi ích và tầm quan trọng của tình nguyện quốc tế. Trong bài đăng trên blog này, chúng tôi sẽ khám phá một vài trong số nhiều lý do tại sao người ta nên xem xét tình nguyện ở nước ngoài. \n\n1) Thúc đẩy sự hiểu biết đa văn hóa \n\nKhi chúng ta tình nguyện ở nước ngoài, chúng ta có cơ hội đắm mình trong một nền văn hóa mới, vừa khai sáng vừa phong phú. Thông qua trải nghiệm này, chúng ta có thể tìm hiểu về các phong tục, ngôn ngữ và lối sống khác nhau, giúp chúng ta mở rộng quan điểm và nhìn thế giới một cách khoan dung và tôn trọng hơn. Điều này thúc đẩy sự hiểu biết lẫn nhau giữa các nền văn hóa khác nhau và phá vỡ các khuôn mẫu, thúc đẩy hòa bình và thống nhất. \n\n2) Tạo tác động lâu dài \n\nTình nguyện quốc tế cho phép bạn tạo ra tác động trực tiếp đến cộng đồng toàn cầu. Bằng cách tham gia vào các dự án khác nhau như dạy trẻ em ở các khu vực kém may mắn, làm việc trong các chương trình bảo tồn hoặc giúp cung cấp dịch vụ chăm sóc sức khỏe cho các vùng nghèo, bạn có thể tạo ra sự khác biệt tích cực trong cuộc sống của người dân địa phương. Những dự án tình nguyện này nhằm mục đích thúc đẩy sự phát triển bền vững trong các cộng đồng này, điều đó có nghĩa là công việc bạn đưa vào bây giờ sẽ tiếp tục có tác động lâu dài sau khi bạn rời đi. \n\n3) Phát triển kỹ năng mới \n\nTình nguyện quốc tế là một cơ hội duy nhất để phát triển cá nhân và nghề nghiệp. Bằng cách làm việc trên các dự án khác với cuộc sống hàng ngày của bạn, bạn có thể phát triển một bộ kỹ năng đa dạng. Ví dụ, dạy tiếng Anh ở nước ngoài đòi hỏi một bộ kỹ năng khác với công việc văn phòng của bạn và làm việc trong một dự án bảo tồn động vật hoang dã sẽ dạy cho bạn những kỹ năng không thể học được trong lớp học. Bản chất độc đáo của các chương trình tình nguyện quốc tế sẽ thách thức bạn và giúp bạn phát triển như một người. \n\n4) Xây dựng kết nối suốt đời \n\nKhi bạn tình nguyện ở nước ngoài, bạn có thể làm việc cùng với những người từ các nơi khác nhau trên thế giới, những người có chung niềm đam mê để tạo ra tác động tích cực. Kinh nghiệm được chia sẻ này thúc đẩy các kết nối mạnh mẽ và tình bạn vượt qua ranh giới địa lý. Những kết nối này làm phong phú thêm cuộc sống của bạn theo nhiều cách và cung cấp cho bạn một mạng lưới bạn bè và đồng nghiệp toàn cầu mà bạn có thể dựa vào trong tương lai. Tóm lại, tình nguyện quốc tế là một trải nghiệm vô cùng bổ ích, không chỉ mang lại lợi ích cho cộng đồng bạn làm việc cùng mà còn làm phong phú thêm cuộc sống của chính bạn. Bằng cách bước ra khỏi vùng an toàn của mình và làm việc hướng tới một mục đích cao cả, bạn sẽ phát triển như một con người, thúc đẩy sự hiểu biết đa văn hóa, tạo ra"}</w:t>
      </w:r>
    </w:p>
    <w:p w14:paraId="6717D089" w14:textId="77777777" w:rsidR="00955AEF" w:rsidRDefault="00D2562F">
      <w:r>
        <w:t xml:space="preserve">{"câu hỏi": "Viết câu chuyện về ngày đầu tiên của học sinh tại một ngôi trường mới.", "câu trả lời": "Đó là ngày đầu tiên đến trường và Emily cảm thấy sự pha trộn ngọt ngào giữa phấn khích và lo lắng khuấy động trong bụng. Cô ấy vừa chuyển đến một thành phố mới với gia đình và mọi thứ đều mới mẻ đối với cô ấy. Hôm nay, cô ấy sẽ theo học trường mới và kết bạn mới. Emily đeo ba lô trên một vai và hộp cơm trưa trong tay khi cô nhảy ra khỏi xe của mẹ và từ từ đi về phía tòa nhà lớn. Ngôi trường khác với ngôi trường mà cô đã quen, nó lớn hơn nhiều và có cách bố trí khác. Emily hít một hơi thật sâu và bước vào trường. Khi cô bước xuống hành lang, cô có thể cảm nhận được những ánh mắt dõi theo mình, tò mò về học sinh </w:t>
      </w:r>
      <w:r>
        <w:lastRenderedPageBreak/>
        <w:t>mới. Emily mỉm cười và vẫy tay chào một vài học sinh trước khi bước vào lớp chủ nhiệm. Cô tự giới thiệu mình với giáo viên và ngồi vào một chiếc bàn trống. Một vài bài học đầu tiên diễn ra suôn sẻ khi Emily chăm chú lắng nghe giáo viên và viết nguệch ngoạc các ghi chú. Trong giờ giải lao, một cô gái tên Sarah đã tiếp cận cô và bắt đầu nói chuyện với cô. Emily mỉm cười và cảm thấy biết ơn người bạn đầu tiên mà cô đã kết bạn. Khi ngày trôi qua, Emily thấy mình ngày càng thoải mái hơn ở ngôi trường mới. Cô ấy rất thích các lớp học của mình và thậm chí còn tham gia một câu lạc bộ thu hút sự quan tâm của cô ấy. Đến cuối ngày, Emily cảm thấy tốt hơn nhiều về việc di chuyển và rất vui mừng được trở lại trường vào ngày hôm sau. Khi Emily bước ra khỏi tòa nhà và đi về phía xe của mẹ, cô nhận ra rằng không quá đáng sợ khi bắt đầu lại ở một nơi mới. Đôi khi, tất cả những gì cần là một chút can đảm và một tâm trí cởi mở để đón nhận những trải nghiệm mới và tận dụng tối đa chúng."}</w:t>
      </w:r>
    </w:p>
    <w:p w14:paraId="17A80159" w14:textId="77777777" w:rsidR="00955AEF" w:rsidRDefault="00D2562F">
      <w:r>
        <w:t>{"question": "Chỉnh sửa và cải thiện câu này. - Anh ấy có đôi mắt xanh.", "trả lời": "Anh ấy có đôi mắt xanh xuyên thấu."}</w:t>
      </w:r>
    </w:p>
    <w:p w14:paraId="23486430" w14:textId="77777777" w:rsidR="00955AEF" w:rsidRDefault="00D2562F">
      <w:r>
        <w:t>{"câu hỏi": "Tạo ra một trò chơi để giúp dạy trẻ em về động vật.", "Trả lời": "Chắc chắn, tôi sẽ rất vui khi tạo ra một trò chơi tương tác thú vị để giúp dạy trẻ em về động vật!\n\nGame: \"Animal Adventures!\"\n\nObjective: Mục tiêu của trò chơi là để người chơi tìm hiểu về các đặc điểm, hành vi và môi trường sống khác nhau của động vật thông qua một nhiệm vụ phiêu lưu thú vị.\n\nCách chơi:\n\n1. Chọn một con vật: Khi bắt đầu trò chơi, người chơi có thể chọn một con vật mà họ muốn tìm hiểu từ danh sách các tùy chọn. Danh sách này có thể bao gồm các loài động vật như sư tử, hươu cao cổ, voi, gấu, v.v. \ n \ n2. Hồ sơ động vật: Khi người chơi chọn một con vật, họ sẽ được hiển thị một hồ sơ ngắn gọn về con vật, bao gồm môi trường sống tự nhiên, chế độ ăn uống và một số sự thật thú vị. \ n \ n3. Nhiệm vụ: Tiếp theo, người chơi được thực hiện một nhiệm vụ thông qua môi trường sống của động vật để tìm hiểu thêm về hành vi và đặc điểm của con vật. Nhiệm vụ có thể bao gồm các thử thách như tìm thức ăn, tránh kẻ săn mồi và điều hướng các địa hình khác nhau. \ n \ n4. Học tập tương tác: Khi người chơi hoàn thành các thử thách khác nhau và tiến bộ thông qua trò chơi, họ tìm hiểu về cuộc sống của động vật thông qua các cửa sổ bật lên và trò chơi nhỏ tương tác. \ n \ n5. Hoàn thành: Sau khi người chơi hoàn thành nhiệm vụ, họ sẽ nhận được chứng chỉ hoàn thành và có tùy chọn khởi động lại trò chơi với một con vật khác.\n\nVới đồ họa đầy màu sắc, lối chơi tương tác và nội dung giáo dục, "Animal Adventures!\" là trò chơi hoàn hảo để giới thiệu cho trẻ em về thế giới động vật hấp dẫn."}</w:t>
      </w:r>
    </w:p>
    <w:p w14:paraId="2B384966" w14:textId="77777777" w:rsidR="00955AEF" w:rsidRDefault="00D2562F">
      <w:r>
        <w:t xml:space="preserve">{"câu hỏi": "Với những trích dẫn sau đây, hãy viết một bài thơ tích hợp chúng một cách sáng tạo. - "'đôi mắt là cửa sổ tâm hồn'\n'thời gian là một ảo ảnh'\n'một trái tim lành mạnh là một cố vấn khôn ngoan'", "trả lời": "Qua cửa sổ của đôi mắt\nNhững cái nhìn thoáng qua của tâm hồn tồn tại \ nTiết lộ sự thật bên dưới vỏ bọc \ nVề những gì chúng ta cố gắng che giấu \ n \ n Nhưng thời gian là hư không nhưng là một ảo ảnh \ nSự kìm kẹp thoáng qua của nó, chỉ là một sự nhầm lẫn \ nMột khoảnh khắc,  một cái chớp mắt, một sự truyền dịch đơn thuần\nTrong kết luận vĩ đại, bí ẩn của cuộc sống \ n \ n Tuy nhiên, người khôn ngoan nhất trong số các cố vấn của chúng tôi \ n Là nhịp tim của chúng tôi \ nMột trái tim âm thanh hướng dẫn và trao quyền \ n Trong những khoảnh khắc chúng ta biết rõ nhất \ n \ n Vì vậy, chúng ta hãy chú ý đến tiếng nói bên trong này \ n Và cho phép các cửa sổ tâm hồn vui </w:t>
      </w:r>
      <w:r>
        <w:lastRenderedPageBreak/>
        <w:t>mừng \ n Vì mặc dù thời gian có thể trôi đi,  một mưu đồ đơn thuầnTrái tim lành mạnh của chúng ta sẽ luôn chỉ cho chúng ta sự lựa chọn đúng đắn."}</w:t>
      </w:r>
    </w:p>
    <w:p w14:paraId="29649E3B" w14:textId="77777777" w:rsidR="00955AEF" w:rsidRDefault="00D2562F">
      <w:r>
        <w:t>{"câu hỏi": "Tạo ra một lập luận thuyết phục cho các sáng kiến mới trong luật phúc lợi động vật.", "Trả lời": "Khi xã hội của chúng ta tiếp tục phát triển và phát triển, điều quan trọng là chúng ta phải lưu tâm đến việc đối xử và hạnh phúc của tất cả chúng sinh, bao gồm cả động vật. Đã đến lúc có những sáng kiến mới trong luật phúc lợi động vật để đảm bảo rằng động vật được đối xử với sự tôn trọng và chăm sóc mà chúng xứng đáng. Đầu tiên và quan trọng nhất, động vật là những sinh vật có tri giác trải qua những cảm xúc như đau đớn, sợ hãi và vui mừng, giống như con người. Như vậy, nghĩa vụ đạo đức của chúng ta là đối xử với họ bằng lòng trắc ẩn và ngăn chặn sự đau khổ của họ. Thật không may, nhiều động vật phải chịu sự bỏ bê, lạm dụng và các điều kiện vô nhân đạo, cho dù đó là trong các trang trại nhà máy, phòng thí nghiệm hoặc thậm chí trong sân sau của chúng ta. Luật mới có thể giúp ngăn chặn sự ngược đãi này bằng cách thiết lập các tiêu chuẩn cao hơn cho việc chăm sóc động vật và áp dụng các hình phạt nghiêm khắc hơn đối với những người vi phạm chúng. Hơn nữa, bảo vệ phúc lợi của động vật không chỉ quan trọng đối với bản thân động vật mà còn đối với sức khỏe và sức khỏe của cộng đồng chúng ta. Ví dụ, áp dụng các thực hành canh tác nhân đạo hơn có thể giúp giảm nguy cơ mắc các bệnh do thực phẩm và cải thiện chất lượng thực phẩm chúng ta ăn. Tương tự, việc chấm dứt thử nghiệm trên động vật và thúc đẩy phát triển các phương pháp thay thế có thể đẩy nhanh tiến bộ khoa học và dẫn đến các loại thuốc và sản phẩm an toàn hơn cho tất cả mọi người. Ngoài ra còn có nhu cầu ngày càng tăng từ người tiêu dùng đối với các sản phẩm có đạo đức và bền vững hơn, và các công ty ưu tiên phúc lợi động vật có khả năng thấy doanh số bán hàng và lòng trung thành với thương hiệu tăng lên. Bằng cách ban hành luật phúc lợi động vật mới, chúng ta có thể giúp thúc đẩy thị trường hướng tới các hoạt động có trách nhiệm hơn và góp phần phát triển một nền kinh tế công bằng và bền vững hơn. Tóm lại, có rất nhiều lý do thuyết phục để đưa ra các sáng kiến mới trong luật phúc lợi động vật. Nó không chỉ là điều đúng đắn để làm cho chính động vật, mà còn có lợi cho cộng đồng, nền kinh tế và môi trường của chúng ta. Đã đến lúc tham gia phong trào toàn cầu hướng tới một thế giới đạo đức và từ bi hơn và thực hiện hành động có ý nghĩa để bảo vệ phúc lợi của động vật."}</w:t>
      </w:r>
    </w:p>
    <w:p w14:paraId="1416FE8D" w14:textId="77777777" w:rsidR="00955AEF" w:rsidRDefault="00D2562F">
      <w:r>
        <w:t xml:space="preserve">{"câu hỏi": "Tạo chính sách bảo mật sản phẩm theo các phương pháp hay nhất.", "câu trả lời": "Chính sách bảo mật sản phẩm\n\nGiới thiệu:\nChính sách sau đây đưa ra các tiêu chuẩn chi phối tính bảo mật của các sản phẩm của chúng tôi và áp dụng cho tất cả nhân viên, nhà thầu và bên thứ ba tương tác hoặc có quyền truy cập vào các sản phẩm của chúng tôi.\n\nMục đích:\nMục đích của chính sách này là đảm bảo sự phát triển an toàn,  triển khai và bảo trì các sản phẩm của chúng tôi, bảo vệ tính bảo mật, tính toàn vẹn và tính khả dụng của dữ liệu và thông tin khách hàng của chúng tôi.\n\nPolicy:\n\n1. Phát triển an toàn: \ n - Tất cả các phát triển phần mềm đều tuân theo các thực tiễn mã hóa an toàn đáp ứng các tiêu chuẩn ngành gần đây nhất \ n - Quá trình phát triển bao gồm kiểm tra bảo mật thường xuyên và đánh giá lỗ hổng \ n - Mã thường xuyên được quét các lỗ hổng bằng các công cụ tự động và được các chuyên gia bảo mật xem xét thủ công \ n - Các bản vá bảo mật được phát triển, kiểm tra và triển khai kịp thời. \ n \ n2. Triển khai an toàn: \ n - Tất cả các sản phẩm được triển khai bằng quy trình an toàn và có thể lặp lại \ n- Kiểm soát truy cập </w:t>
      </w:r>
      <w:r>
        <w:lastRenderedPageBreak/>
        <w:t>được thực hiện để ngăn chặn truy cập trái phép vào sản phẩm và các thành phần của nó \ n - Tất cả các thành phần được tăng cường bằng cách vô hiệu hóa các dịch vụ không cần thiết, triển khai tường lửa và áp dụng các biện pháp bảo mật khác có liên quan đến sản phẩm cụ thể \ n \ n3. Kiểm soát truy cập: \ n- Quyền truy cập vào các thành phần sản phẩm bị hạn chế và kiểm soát theo nguyên tắc đặc quyền tối thiểu \ n - Tất cả người dùng đều được xác thực và tất cả quyền truy cập được ghi lại \ n - Mật khẩu mạnh và xác thực đa yếu tố là bắt buộc \ n - Vai trò và trách nhiệm được xác định rõ ràng cho tất cả người dùng có quyền truy cập vào sản phẩm \ n \ n4. Bảo mật dữ liệu: \ n- Tất cả dữ liệu được phân loại theo mức độ nhạy cảm của nó \ n - Các biện pháp thích hợp được thực hiện để bảo vệ tính bảo mật, tính toàn vẹn và tính khả dụng của dữ liệu, chẳng hạn như mã hóa, sao lưu và quy trình khôi phục thảm họa \ n- Dữ liệu được xử lý an toàn khi không còn cần thiết \ n \ n5. Ứng phó sự cố: \n- Một kế hoạch ứng phó sự cố được đưa ra và được kiểm tra thường xuyên \ n- Tất cả các sự cố được báo cáo, điều tra và phản hồi kịp thời \ n- Bài học kinh nghiệm từ các sự cố được thực hiện để ngăn chặn sự tái diễn \ n \ n6. Bảo mật của bên thứ ba: \ n- Tất cả các nhà cung cấp hoặc đối tác bên thứ ba đều phải được xem xét bảo mật và phải tuân thủ các tiêu chuẩn bảo mật của chúng tôi \ n- Hợp đồng với bên thứ ba bao gồm các điều khoản bảo vệ dữ liệu, ứng phó sự cố và các yêu cầu bảo mật có liên quan khác. \ n \ n7. Tuân thủ: \ n - Tất cả các sản phẩm được thiết kế, triển khai và duy trì để tuân thủ các luật, quy định và tiêu chuẩn ngành có liên quan \ n \ n Kết luận: \ n Chính sách này thể hiện cam kết của chúng tôi đối với bảo mật của sản phẩm và chúng tôi liên tục cố gắng cải thiện nó. Chính sách này sẽ được xem xét hàng năm và cập nhật khi cần thiết. Bất kỳ vi phạm nào đối với chính sách này sẽ bị điều tra và có thể dẫn đến hình thức kỷ luật."}</w:t>
      </w:r>
    </w:p>
    <w:p w14:paraId="513014C7" w14:textId="77777777" w:rsidR="00955AEF" w:rsidRDefault="00D2562F">
      <w:r>
        <w:t xml:space="preserve">{"câu hỏi": "Tạo danh sách các mục có thể hành động để cải thiện trải nghiệm người dùng trên trang web.", "câu trả lời": "1. Đơn giản hóa việc điều hướng: Đảm bảo rằng điều hướng của trang web trực quan, dễ sử dụng và được tổ chức tốt.\n\n2. Tối ưu hóa cho thiết bị di động: Đảm bảo trang web được tối ưu hóa cho các thiết bị di động có thiết kế đáp ứng và điều hướng thân thiện với cảm ứng. \ n \ n3. Tăng tốc thời gian tải trang: Sử dụng các công cụ như PageSpeed Insights của Google để xác định các khu vực cần cải thiện và làm việc để tối ưu hóa hình ảnh, giảm thiểu mã và tận dụng bộ nhớ đệm của trình duyệt. Sử dụng ngôn ngữ rõ ràng và súc tích: Đảm bảo rằng tất cả văn bản trên trang web đều dễ đọc và dễ hiểu, với ngôn ngữ rõ ràng và súc tích đi thẳng vào vấn đề. \ n \ n5. Thêm tìm kiếm thân thiện với người dùng: Kết hợp tính năng tìm kiếm trang web cho phép khách truy cập dễ dàng tìm thấy những gì họ đang tìm kiếm. \ n \ n6. Đơn giản hóa biểu mẫu: Nếu trang web của bạn sử dụng biểu mẫu để thu thập thông tin từ khách truy cập, hãy đảm bảo chúng đơn giản và dễ điền, với hướng dẫn rõ ràng và các trường bắt buộc tối thiểu.\n\n7. Cải thiện khả năng truy nhập: Đảm bảo rằng tất cả người dùng, bao gồm cả những người khuyết tật, đều có thể truy cập trang web của bạn bằng cách làm theo Nguyên tắc về khả năng truy cập nội dung web.\n\n8. Sử dụng hình ảnh và video chất lượng cao: Sử dụng hình ảnh và video chất lượng cao, được sản xuất chuyên nghiệp để thu hút khách truy cập và giới thiệu sản phẩm hoặc dịch vụ của bạn.\n\n9. Cung cấp các tùy chọn dịch vụ khách hàng hữu ích: Cung cấp các tùy chọn dịch vụ khách hàng dễ tìm, chẳng hạn như tính năng trò chuyện trực tiếp hoặc số điện thoại hoặc địa chỉ email được hiển thị nổi bật.\n\n10. Liên tục thu thập phản hồi: Sử </w:t>
      </w:r>
      <w:r>
        <w:lastRenderedPageBreak/>
        <w:t>dụng khảo sát, công cụ phản hồi của người dùng và dữ liệu phân tích để liên tục thu thập phản hồi từ khách truy cập và cải thiện trang web của bạn dựa trên đề xuất của họ."}</w:t>
      </w:r>
    </w:p>
    <w:p w14:paraId="3C9A00EB" w14:textId="77777777" w:rsidR="00955AEF" w:rsidRDefault="00D2562F">
      <w:r>
        <w:t>{"câu hỏi": "Mô tả bức tranh và các chủ đề của nó. - The Persistence of Memory của Salvador Dali", "Trả lời": "Sự bền bỉ của ký ức" là một bức tranh nổi tiếng thế giới được Salvador Dali sáng tác vào năm 1931. Bức tranh là một tác phẩm sơn dầu trên vải, có kích thước 24 x 33 cm, và hiện đang được đặt tại Bảo tàng Nghệ thuật Hiện đại ở thành phố New York. Bức tranh này thường được gọi là một trong những tác phẩm mang tính biểu tượng nhất của Dali, và được coi là một ví dụ điển hình của phong trào Siêu thực. Bức tranh bao gồm một phong cảnh cằn cỗi, siêu thực với biển và vách đá ở phía sau. Phong cảnh dường như được tắm trong một ánh sáng dịu nhẹ, mờ ảo và không có bất kỳ sự hiện diện nào của con người. Ở trung tâm của bức tranh này, với phong cảnh kỳ ảo nhưng thực tế, là một số đồng hồ tan chảy, được treo trên các vật thể khác nhau. Nó đã trở thành một trong những lý thuyết phổ biến nhất mà chúng đại diện cho Mặt của ký ức, và tính lưu động và không ổn định của thời gian, khiến nó thậm chí còn phụ thuộc nhiều hơn vào trí nhớ. \ n \ n Ở phía trước, có một khuôn mặt méo mó, nhiều thịt, được cho là chân dung tự họa của chính Dali, mặc dù nó cũng được hiểu là một tham chiếu đến sự mềm mại và dễ uốn nắn của các hình thức trong giấc mơ. \ n \ nNhìn chung,  "Sự bền bỉ của ký ức" là một tác phẩm nghệ thuật hấp dẫn và kích thích tư duy, mời người xem đặt câu hỏi về nhận thức của họ về thời gian, ký ức và thực tế.</w:t>
      </w:r>
    </w:p>
    <w:p w14:paraId="7B21FD0D" w14:textId="77777777" w:rsidR="00955AEF" w:rsidRDefault="00D2562F">
      <w:r>
        <w:t>{"câu hỏi": "Kể tên ba tổng thống Hoa Kỳ đã thông qua luật dân quyền.", "câu trả lời": "Ba tổng thống Hoa Kỳ đã thông qua luật dân quyền là:\n\n1. Lyndon B. Johnson - Năm 1964, ông ký Đạo luật Dân quyền, cấm phân biệt đối xử và phân biệt đối xử dựa trên chủng tộc, màu da, tôn giáo, giới tính và nguồn gốc quốc gia. \n2. Harry S. Truman - Năm 1948, ông ban hành Sắc lệnh 9981, bãi bỏ sự phân biệt chủng tộc trong quân đội. \n3. Dwight D. Eisenhower – Năm 1957, ông ký Đạo luật Dân quyền năm 1957, đảm bảo rằng tất cả người Mỹ đều có thể thực hiện quyền bầu cử của mình."}</w:t>
      </w:r>
    </w:p>
    <w:p w14:paraId="61F5D913" w14:textId="77777777" w:rsidR="00955AEF" w:rsidRDefault="00D2562F">
      <w:r>
        <w:t>{"câu hỏi": "Viết một câu kết nối hai từ sau: Tham nhũng và Tham lam.", "Trả lời": "Tham nhũng thường được thúc đẩy bởi sự kết hợp xảo quyệt giữa lòng tham và ham muốn lợi ích cá nhân."}</w:t>
      </w:r>
    </w:p>
    <w:p w14:paraId="2F95A9C3" w14:textId="77777777" w:rsidR="00955AEF" w:rsidRDefault="00D2562F">
      <w:r>
        <w:t xml:space="preserve">{"câu hỏi": "Mô tả quy trình chung của việc trồng cây.", "trả lời": "Trồng cây bao gồm một số bước để đảm bảo rằng nó phát triển khỏe mạnh. Dưới đây là quy trình chung của việc trồng cây:\n\n1. Chọn cây phù hợp: Trước khi trồng, điều quan trọng là phải chọn đúng cây cho vị trí, xem xét các yếu tố như kích thước trưởng thành của cây, loại đất và lượng ánh sáng mặt trời mà khu vực nhận được. Chuẩn bị địa điểm: Khi bạn đã chọn cây và vị trí, hãy dọn sạch vị trí của bất kỳ mảnh vụn, cỏ dại hoặc cỏ nào. Đào một cái hố rộng gấp đôi quả bóng rễ của cây, và có cùng độ sâu.\n\n3. Chuẩn bị cây: Lấy cây ra khỏi thùng chứa của nó, nếu có, và nhẹ nhàng nới lỏng bóng rễ. Nếu rễ được liên kết chặt chẽ với nhau, hãy sử dụng ngón tay của bạn để nhẹ nhàng tách chúng ra. \ n \ n4. Trồng cây: Đặt cây ở giữa lỗ, đảm bảo cổ rễ (điểm rễ gặp thân cây) ngang với mặt đất. Điều chỉnh độ sâu của lỗ nếu cần. Bắt đầu lấp đầy hố bằng đất, đồng thời nhẹ nhàng làm săn chắc nó xuống xung quanh rễ để tránh túi khí. Tiếp tục thêm đất cho đến khi lỗ được lấp đầy và cây được đặt chắc chắn.\n\n5. Nước và lớp phủ: Sau khi trồng, tưới nước cho cây thật kỹ, đảm bảo nước đến vùng rễ.  Đặt một lớp màng </w:t>
      </w:r>
      <w:r>
        <w:lastRenderedPageBreak/>
        <w:t>phủ xung quanh gốc cây, dày khoảng 2-3 inch, để giúp giữ độ ẩm và điều chỉnh nhiệt độ đất. \ n \ n6. Chăm sóc cây: Cây mới trồng cần được chăm sóc đặc biệt, bao gồm tưới nước thường xuyên, cắt tỉa và bảo vệ khỏi sâu bệnh. Hãy làm theo hướng dẫn chăm sóc cụ thể cho cây của bạn để đảm bảo nó phát triển mạnh mẽ và khỏe mạnh."}</w:t>
      </w:r>
    </w:p>
    <w:p w14:paraId="1B9E5AFC" w14:textId="77777777" w:rsidR="00955AEF" w:rsidRDefault="00D2562F">
      <w:r>
        <w:t>{"question": "Xác định thuật ngữ quân sự cho định nghĩa sau. - Bản đồ thể hiện độ cao và đường viền địa hình", "đáp án": "Thuật ngữ quân sự cho bản đồ thể hiện độ cao và đường viền địa hình là \"Bản đồ địa hình.\""}</w:t>
      </w:r>
    </w:p>
    <w:p w14:paraId="2515316B" w14:textId="77777777" w:rsidR="00955AEF" w:rsidRDefault="00D2562F">
      <w:r>
        <w:t>{"câu hỏi": "Giải thích câu tục ngữ sau đây và giải thích sự liên quan của nó với cuộc sống hiện đại. - Một mũi khâu kịp thời tiết kiệm chín.", "trả lời": "Câu tục ngữ \"Một mũi khâu kịp thời tiết kiệm chín" có nghĩa là tốt hơn là khắc phục sự cố sớm hơn là đợi cho đến khi nó trở nên tồi tệ hơn. Nói cách khác, hành động kịp thời để giải quyết một vấn đề có thể ngăn nó trở thành một vấn đề lớn hơn nhiều đòi hỏi nhiều thời gian và nỗ lực hơn để khắc phục. Câu tục ngữ này rất phù hợp với cuộc sống hiện đại. Trong thế giới nhịp độ nhanh của chúng ta, chúng ta thường phải đối mặt với những vấn đề có vẻ nhỏ và không đáng kể, nhưng nếu không được giải quyết, có thể phát triển thành những vấn đề lớn hơn nhiều. Ví dụ, thanh toán hóa đơn đúng hạn có thể ngăn không cho nó tích lũy lãi suất và trở thành một khoản nợ lớn hơn. Tương tự như vậy, giải quyết một vấn đề nhỏ trong một mối quan hệ sớm có thể tránh nó leo thang thành một vấn đề quan trọng hơn trong tương lai. Sự trì hoãn có thể tốn kém, và câu tục ngữ này đóng vai trò như một lời nhắc nhở phải hành động kịp thời để ngăn chặn các vấn đề trở nên tồi tệ hơn hoặc vượt khỏi tầm kiểm soát."}</w:t>
      </w:r>
    </w:p>
    <w:p w14:paraId="39158E5E" w14:textId="77777777" w:rsidR="00955AEF" w:rsidRDefault="00D2562F">
      <w:r>
        <w:t>{"question": "Chuyển danh sách sau đây thành một câu bằng ngữ pháp thích hợp. - Một con hổ, hươu và gấu", "trả lời": "Một con hổ, một con nai và một con gấu."}</w:t>
      </w:r>
    </w:p>
    <w:p w14:paraId="0B038458" w14:textId="77777777" w:rsidR="00955AEF" w:rsidRDefault="00D2562F">
      <w:r>
        <w:t>{"câu hỏi": "Kể tên hai phương pháp giao tiếp được sử dụng trong Giải quyết xung đột.", "câu trả lời": "Hai phương pháp giao tiếp chính được sử dụng trong giải quyết xung đột là: \n1. Giao tiếp quyết đoán: Cách tiếp cận này liên quan đến việc thể hiện bản thân một cách hiệu quả và đứng lên bảo vệ quyền của một người đồng thời tôn trọng quyền của người khác. Nó được đặc trưng bởi giao tiếp rõ ràng, trung thực và trực tiếp, tìm cách tìm ra một giải pháp cùng có lợi cho cuộc xung đột. \ n \ n2. Giao tiếp đồng cảm: Cách tiếp cận này liên quan đến việc tích cực lắng nghe người khác, cố gắng hiểu quan điểm của họ và bày tỏ sự đồng cảm với họ. Nó đòi hỏi phải cởi mở, không phán xét, và tìm cách hiểu cảm xúc và mối quan tâm của người khác."}</w:t>
      </w:r>
    </w:p>
    <w:p w14:paraId="20F8CF6E" w14:textId="77777777" w:rsidR="00955AEF" w:rsidRDefault="00D2562F">
      <w:r>
        <w:t xml:space="preserve">{"câu hỏi": "Giải thích tác động của biến đổi khí hậu và tác động của nó đối với hành tinh.", "câu trả lời": "Biến đổi khí hậu đề cập đến những thay đổi lâu dài trong các kiểu thời tiết, nhiệt độ và hệ thống đại dương của hành tinh chúng ta. Nó được gây ra chủ yếu bởi các hoạt động của con người, chẳng hạn như đốt nhiên liệu hóa thạch và phá rừng, giải phóng khí nhà kính vào khí quyển. Những khí này giữ nhiệt, dẫn đến sự nóng lên của hành tinh. Sự nóng lên này có những hậu quả sâu rộng và có khả năng tàn phá đối với hành tinh của chúng ta và cho nhân loại. Một trong những tác động trực tiếp và dễ thấy nhất của biến đổi khí hậu là sự gia tăng tần suất và cường độ của các sự kiện thời tiết khắc nghiệt, như sóng nhiệt, hạn hán, bão và lũ lụt. Những sự kiện này có thể gây ra thiệt hại trên diện rộng cho cơ sở hạ tầng, nhà </w:t>
      </w:r>
      <w:r>
        <w:lastRenderedPageBreak/>
        <w:t>cửa và nông nghiệp, và có thể dẫn đến thiệt hại về người và di dời cộng đồng. Biến đổi khí hậu cũng khiến mực nước biển dâng cao, khi nước ấm lên mở rộng và các tảng băng cực tan chảy. Điều này đặt ra một mối đe dọa rất thực tế đối với các khu vực trũng thấp và các quốc đảo, và nó cũng đặt cơ sở hạ tầng ven biển, chẳng hạn như cảng và nhà máy điện, có nguy cơ bị hư hại hoặc phá hủy. Một hậu quả khác của một hành tinh nóng lên là sự thay đổi của các mô hình khí hậu. Điều này có thể gây ra những thay đổi đối với mô hình mưa, dẫn đến hạn hán ở một số khu vực và lũ lụt ở những khu vực khác. Điều này, đến lượt nó, có thể có tác động đáng kể đến nông nghiệp và an ninh lương thực, cũng như nguồn cung cấp nước ngọt. Biến đổi khí hậu cũng có tác động sâu sắc đến thế giới tự nhiên. Nhiệt độ tăng và thay đổi mô hình mưa có thể phá vỡ hệ sinh thái, dẫn đến sự tuyệt chủng của các loài thực vật và động vật. Mất đa dạng sinh học có thể có tác động gợn sóng trong toàn bộ chuỗi thức ăn, dẫn đến mất cân bằng và sự sụp đổ tiềm tàng của các hệ sinh thái. Tóm lại, biến đổi khí hậu có ý nghĩa sâu rộng đối với hành tinh của chúng ta. Tác động của nó đã được cảm nhận, và nếu không được kiểm soát, chúng sẽ chỉ trở nên nghiêm trọng hơn. Do đó, điều quan trọng là chúng ta phải có hành động có ý nghĩa để giảm phát thải khí nhà kính và giảm thiểu những tác động tồi tệ nhất của biến đổi khí hậu."}</w:t>
      </w:r>
    </w:p>
    <w:p w14:paraId="043A6FEE" w14:textId="77777777" w:rsidR="00955AEF" w:rsidRDefault="00D2562F">
      <w:r>
        <w:t>{"câu hỏi": "Đánh giá bài viết sau và cung cấp một phân tích quan trọng. - Bài viết xem xét chính sách nhập cư của Hoa Kỳ và ảnh hưởng của nó đối với nền kinh tế của đất nước.", "Trả lời": "Tôi xin lỗi, nhưng là một AI, tôi sẽ cần chi tiết cụ thể hơn trong đầu vào của bạn để cung cấp cho bạn một phân tích quan trọng chính xác và hữu ích. Bạn có thể vui lòng cung cấp bài viết hoàn chỉnh, hoặc cung cấp nguồn của nó, để tôi có thể phân tích nội dung của nó và cung cấp những hiểu biết của tôi dựa trên các lập luận và bằng chứng của nó không?"}</w:t>
      </w:r>
    </w:p>
    <w:p w14:paraId="50E49D14" w14:textId="77777777" w:rsidR="00955AEF" w:rsidRDefault="00D2562F">
      <w:r>
        <w:t xml:space="preserve">{"question": "Sử dụng thông tin đã cho để xây dựng một lập luận thuyết phục nêu quan điểm. - Việc tăng đầu tư công vào năng lượng tái tạo sẽ thúc đẩy những tiến bộ trong công nghệ giúp giảm chi phí cho người tiêu dùng với tốc độ nhanh chóng.", "Trả lời": "Nhu cầu về các nguồn năng lượng tái tạo hiện nay cấp bách hơn bao giờ hết, với sự cạn kiệt các nguồn tài nguyên không tái tạo và tác động tiêu cực của việc đốt nhiên liệu hóa thạch đối với khí hậu của chúng ta. Một trong những rào cản chính đối với việc áp dụng các công nghệ năng lượng tái tạo trong quá khứ là chi phí cao so với các nguồn năng lượng truyền thống. Tuy nhiên, bằng cách tăng đầu tư công vào năng lượng tái tạo, chúng ta có thể kích thích sự đổi mới và tiến bộ công nghệ trong ngành. Như với bất kỳ công nghệ tiên tiến nào, chi phí ban đầu cho nghiên cứu và phát triển cho các nguồn năng lượng tái tạo là cao. Tuy nhiên, khi công nghệ tiến bộ và sản xuất được mở rộng, chi phí chắc chắn sẽ giảm. Bằng cách đầu tư vào năng lượng tái tạo, chúng ta có thể đẩy nhanh quá trình này và đưa giá xuống mức cạnh tranh với nhiên liệu hóa thạch. Điều này đã được nhìn thấy trong sự suy giảm nhanh chóng của chi phí năng lượng mặt trời và năng lượng gió trong thập kỷ qua. Chi phí năng lượng mặt trời đã giảm hơn 80% kể từ năm 2010, trong khi chi phí năng lượng gió đã giảm hơn 50% so với cùng kỳ. Điều này phần lớn là do đầu tư công vào các công nghệ này, điều này đã thúc đẩy sự đổi mới và tăng tính kinh tế theo quy mô. Tóm lại, bằng cách tăng đầu tư công vào năng lượng tái tạo, chúng ta có thể thúc đẩy những tiến bộ trong công nghệ sẽ giảm chi phí cho người tiêu dùng với tốc độ nhanh chóng. Điều này sẽ làm cho các nguồn năng lượng </w:t>
      </w:r>
      <w:r>
        <w:lastRenderedPageBreak/>
        <w:t>tái tạo dễ tiếp cận hơn và giá cả phải chăng hơn cho các hộ gia đình và doanh nghiệp, dẫn đến một tương lai xanh hơn, bền vững hơn cho tất cả chúng ta."}</w:t>
      </w:r>
    </w:p>
    <w:p w14:paraId="6D6AFB21" w14:textId="77777777" w:rsidR="00955AEF" w:rsidRDefault="00D2562F">
      <w:r>
        <w:t>{"câu hỏi": "Tại sao đồng hồ thông minh không phổ biến hơn?", "Trả lời": "Đồng hồ thông minh đã trở nên phổ biến trong những năm qua, nhưng một số người vẫn thích đồng hồ truyền thống vì sự hấp dẫn thẩm mỹ hoặc đơn giản của chúng. Ngoài ra, đồng hồ thông minh vẫn được coi là một phụ kiện đắt tiền và không phải ai cũng có thể thấy sự cần thiết của các tính năng bổ sung mà họ cung cấp. Ngoài ra còn có vấn đề về tuổi thọ pin, vì đồng hồ thông minh cần được sạc thường xuyên. Tuy nhiên, khi công nghệ được cải thiện và giá cả trở nên phải chăng hơn, đồng hồ thông minh có thể được áp dụng rộng rãi hơn."}</w:t>
      </w:r>
    </w:p>
    <w:p w14:paraId="3C310C49" w14:textId="77777777" w:rsidR="00955AEF" w:rsidRDefault="00D2562F">
      <w:r>
        <w:t>{"câu hỏi": "Cho một cụm từ, Xác định quy tắc ngữ pháp và các phần của lời nói mà nó tuân theo. - Cụm từ: Việc vặt của kẻ ngốc", "trả lời": "\"Việc vặt của kẻ ngốc\" là cụm danh từ tuân theo hai quy tắc ngữ pháp: danh từ sở hữu và hình thành danh từ ghép. \n\nTừ đầu tiên \"A\" là một bài viết, là một phần của lời nói được sử dụng để chỉ định một danh từ chung hoặc cụ thể. Từ thứ hai "fool's" là một danh từ sở hữu, biểu thị quyền sở hữu, nguồn gốc hoặc mối quan hệ gần gũi. Trong trường hợp này, nó chỉ ra rằng việc vặt thuộc về một "kẻ ngốc". Dấu nháy đơn theo sau là chữ "s\" cho thấy sự chiếm hữu. Từ cuối cùng "việc vặt" là một danh từ đề cập đến một chuyến đi ngắn được thực hiện để hoàn thành một mục đích cụ thể. Cùng với nhau, "việc vặt của kẻ ngốc" tạo thành một danh từ ghép đề cập đến một nhiệm vụ hoặc công việc ngu ngốc hoặc vô nghĩa."}</w:t>
      </w:r>
    </w:p>
    <w:p w14:paraId="40B12A8E" w14:textId="77777777" w:rsidR="00955AEF" w:rsidRDefault="00D2562F">
      <w:r>
        <w:t>{"câu hỏi": "Trong câu đã cho, gợi ý các từ đồng nghĩa của từ đã cho - Câu: Màu tím là một màu sắc rực rỡ.\nTừ: rực rỡ", "trả lời": "Từ đồng nghĩa với từ 'sôi động' trong ngữ cảnh của câu đã cho có thể là: sống động, tươi sáng, táo bạo, sống động, rạng rỡ, nổi bật và phong phú."}</w:t>
      </w:r>
    </w:p>
    <w:p w14:paraId="67BA61D9" w14:textId="77777777" w:rsidR="00955AEF" w:rsidRDefault="00D2562F">
      <w:r>
        <w:t>{"câu hỏi": "Đặt tên cho nhân vật của bài phát biểu trong câu đã cho - Thủ tướng tự hào tuyên bố 'Tôi là nhà lãnh đạo của quốc gia này'", "câu trả lời": "Hình ảnh của bài phát biểu trong câu này là một \"metonymy\" trong đó thủ tướng đang sử dụng một phần (chính mình, với tư cách là người lãnh đạo) để đại diện cho toàn bộ (quốc gia)."}</w:t>
      </w:r>
    </w:p>
    <w:p w14:paraId="7448C0FC" w14:textId="77777777" w:rsidR="00955AEF" w:rsidRDefault="00D2562F">
      <w:r>
        <w:t>{"question": "Tìm từ trái nghĩa phù hợp của các từ đã cho - Từ: tăng, phức", "trả lời": "Từ trái nghĩa của tăng là giảm, và từ trái nghĩa với phức tạp là đơn giản."}</w:t>
      </w:r>
    </w:p>
    <w:p w14:paraId="262066C1" w14:textId="77777777" w:rsidR="00955AEF" w:rsidRDefault="00D2562F">
      <w:r>
        <w:t>{"câu hỏi": "Phân loại biểu thức đã cho là một ví dụ, ẩn dụ hoặc cường điệu - Nỗi đau không thể chịu đựng được", "câu trả lời": "Biểu thức \"Nỗi đau không thể chịu đựng được\" là một cường điệu."}</w:t>
      </w:r>
    </w:p>
    <w:p w14:paraId="4412C079" w14:textId="77777777" w:rsidR="00955AEF" w:rsidRDefault="00D2562F">
      <w:r>
        <w:t xml:space="preserve">{"câu hỏi": "Mô tả cách điện thoại thông minh hoạt động trong tối đa 5 câu.", "Trả lời": "Điện thoại thông minh là thiết bị cầm tay kết hợp các tính năng của máy tính và điện thoại di động, cho phép bạn thực hiện cuộc gọi, gửi tin nhắn, duyệt internet, chụp ảnh và sử dụng nhiều ứng dụng khác nhau. Một hệ điều hành như Android hoặc iOS đóng vai trò là nền tảng phần mềm, tạo điều kiện giao tiếp giữa phần cứng và phần mềm. Khi người dùng chạm hoặc vuốt màn hình cảm ứng, bộ xử lý của điện thoại thông minh sẽ diễn giải các lệnh và thực hiện chúng. Thiết bị dựa vào kết nối di động, WiFi hoặc Bluetooth để giao tiếp với các thiết </w:t>
      </w:r>
      <w:r>
        <w:lastRenderedPageBreak/>
        <w:t>bị khác và truy cập internet. Điện thoại thông minh được cung cấp năng lượng bởi pin sạc, và chức năng của nó có thể được mở rộng bằng cách sử dụng các ứng dụng và phụ kiện khác nhau."}</w:t>
      </w:r>
    </w:p>
    <w:p w14:paraId="1E6EAAF1" w14:textId="77777777" w:rsidR="00955AEF" w:rsidRDefault="00D2562F">
      <w:r>
        <w:t>{"question": "Kể tên một quốc gia nằm hoàn toàn ở châu Âu.", "trả lời": "Một quốc gia nằm hoàn toàn ở châu Âu là Pháp."}</w:t>
      </w:r>
    </w:p>
    <w:p w14:paraId="16A08FE2" w14:textId="77777777" w:rsidR="00955AEF" w:rsidRDefault="00D2562F">
      <w:r>
        <w:t>{"câu hỏi": "Liệt kê năm giá trị tích cực để thành công.", "câu trả lời": "1. ** Sự kiên trì:** Khả năng tiếp tục tiến về phía trước ngay cả khi đối mặt với nghịch cảnh là rất quan trọng để đạt được thành công. \n\n2. ** Quyết tâm: ** Có một ý thức mạnh mẽ về quyết tâm và một mục tiêu rõ ràng trong tâm trí có thể giúp thúc đẩy các cá nhân vượt qua những trở ngại và tiếp tục làm việc hướng tới mục tiêu cuối cùng của họ. \n\n3. ** Kỷ luật: ** Thành công đòi hỏi phải làm việc chăm chỉ, và kỷ luật giúp các cá nhân tuân thủ một lịch trình nghiêm ngặt và duy trì sự tập trung vào nhiệm vụ của họ. \n\n4. ** Đam mê: ** Tìm kiếm một sự theo đuổi mà một cá nhân đam mê có thể giúp thúc đẩy họ đến thành công, thúc đẩy nỗ lực của họ với sự nhiệt tình và tận hưởng thực sự. \n\n5. **Tự tin:** Tự tin vào khả năng và quyết định của một người là rất quan trọng để đạt được thành công, vì nó cho phép các cá nhân tin tưởng vào bản năng của họ và chấp nhận rủi ro có tính toán."}</w:t>
      </w:r>
    </w:p>
    <w:p w14:paraId="28BC8AA6" w14:textId="77777777" w:rsidR="00955AEF" w:rsidRDefault="00D2562F">
      <w:r>
        <w:t>{"câu hỏi": "Tóm tắt những gì bạn đã học được trong bài viết trong một câu. - Bài viết thảo luận về tầm quan trọng của việc duy trì đất đai khỏe mạnh, phong phú để trồng lương thực. Nó giải thích cách đất được hình thành, các thành phần khác nhau của nó và cách nó có thể bảo vệ chống lại biến đổi khí hậu.", "Trả lời": "Bài báo nhấn mạnh tầm quan trọng của đất đối với sản xuất lương thực và giải thích sự hình thành, các yếu tố và vai trò của nó trong việc giảm thiểu biến đổi khí hậu."}</w:t>
      </w:r>
    </w:p>
    <w:p w14:paraId="641FC8F6" w14:textId="77777777" w:rsidR="00955AEF" w:rsidRDefault="00D2562F">
      <w:r>
        <w:t>{"câu hỏi": "Sao chép câu sau và thay thế danh từ được tô sáng.\n\nGiáo sư rất hào hứng với ______.", "câu trả lời": "Vận động viên rất hào hứng với trò chơi."}</w:t>
      </w:r>
    </w:p>
    <w:p w14:paraId="326D6A39" w14:textId="77777777" w:rsidR="00955AEF" w:rsidRDefault="00D2562F">
      <w:r>
        <w:t xml:space="preserve">{"câu hỏi": "Tạo danh sách các nguyên nhân có thể dẫn đến sự suy giảm của một loài cụ thể.", "câu trả lời": "1. Mất hoặc suy thoái môi trường sống tự nhiên: Các hoạt động như khai thác gỗ, khai thác mỏ, đô thị hóa và nông nghiệp có thể dẫn đến việc loại bỏ hoặc phân mảnh môi trường sống của một loài cụ thể, làm giảm dân số của nó.\n\n2. Biến đổi khí hậu: Những thay đổi về nhiệt độ, lượng mưa và kiểu thời tiết có thể ảnh hưởng đến sự phân bố, hành vi và sự sống sót của một số loài nhất định. Ô nhiễm: Ô nhiễm không khí, nước và đất có thể gây hại hoặc giết chết các cá thể của một loài và làm thay đổi môi trường sống của chúng. \ n \ n4. Săn bắn quá mức hoặc đánh bắt quá mức: Thu hoạch không bền vững một loài để làm thực phẩm, thể thao hoặc các mục đích khác có thể nhanh chóng làm giảm dân số của nó. \ n \ n5. Giới thiệu các loài xâm lấn: Các loài không phải bản địa có thể cạnh tranh với các loài bản địa để lấy tài nguyên, có trước chúng hoặc gây bệnh. \ n \ n6. Bệnh: Sự bùng phát của bệnh có thể có tác động đáng kể đến quần thể của một loài. \ n \ n7. Thiên tai: Các sự kiện như cháy rừng, lũ lụt, bão và núi lửa phun trào có thể phá hủy môi trường sống và giết chết một số lượng lớn cá nhân. \ n \ n8. Xung đột giữa người và động vật hoang dã: Khi quần thể người mở rộng, xung đột giữa người và động vật hoang dã có thể dẫn đến việc đàn áp hoặc vô tình giết chết động vật hoang dã. \n\n9. Mất đa dạng di truyền: Giao phối cận huyết hoặc </w:t>
      </w:r>
      <w:r>
        <w:lastRenderedPageBreak/>
        <w:t>giảm lưu lượng gen có thể làm giảm sự đa dạng di truyền của một loài, khiến nó dễ mắc bệnh hơn và giảm khả năng thích nghi với các điều kiện thay đổi. Thay đổi nguồn cung cấp thức ăn hoặc săn mồi: Những thay đổi về sự phong phú hoặc sẵn có của thức ăn hoặc áp lực săn mồi có thể ảnh hưởng đến sự sống sót và thành công sinh sản của một loài."}</w:t>
      </w:r>
    </w:p>
    <w:p w14:paraId="2A90D2EB" w14:textId="77777777" w:rsidR="00955AEF" w:rsidRDefault="00D2562F">
      <w:r>
        <w:t>{"câu hỏi": "Liệt kê ba cảnh có thể có cho một bộ phim hành động.", "câu trả lời": "1. Rượt đuổi bằng ô tô tốc độ cao: Nhân vật chính đang bị các nhân vật phản diện truy đuổi qua những con phố trung tâm thành phố sầm uất của một thành phố đô thị. Ô tô đang chuyển hướng và đâm khi người anh hùng điều khiển xe của họ một cách thành thạo, cố gắng trốn thoát. Cuối cùng, chiếc xe của anh hùng nhảy qua một đoạn đường dốc và đáp xuống một chiếc thuyền, thoát ra trong gang tấc. \n\n2. Rooftop Showdown: Người anh hùng đối đầu với nhân vật phản diện chính trên tầng thượng của một tòa nhà chọc trời cao chót vót. Họ tham gia vào một cuộc chiến tay đôi tàn bạo trong khi máy bay trực thăng lướt qua và sét đánh ở phía sau. Cuối cùng, người anh hùng quản lý để đánh bại nhân vật phản diện và cứu ngày. \ n \ n3. Giải cứu con tin: Người anh hùng phải xâm nhập vào một khu nhà của kẻ thù được bảo vệ nghiêm ngặt để giải cứu con tin. Họ lén lút hạ gục lính canh và sử dụng các thiết bị công nghệ cao của họ để điều hướng qua cơ sở mà không bị phát hiện. Cuối cùng, họ tiếp cận được con tin và tham gia vào một cuộc giải cứu táo bạo, chiến đấu chống lại làn sóng kẻ thù khi họ tìm đường đến nơi an toàn."}</w:t>
      </w:r>
    </w:p>
    <w:p w14:paraId="10F83C6B" w14:textId="77777777" w:rsidR="00955AEF" w:rsidRDefault="00D2562F">
      <w:r>
        <w:t>{"câu hỏi": "Kể tên ba loài động vật được tìm thấy ở sa mạc Sahara.", "câu trả lời": "Một số loài động vật có thể được tìm thấy ở sa mạc Sahara bao gồm:\n1. Cáo Fennec: Cáo fennec là một loài cáo nhỏ sống về đêm, có nguồn gốc từ sa mạc Sahara. \n2. Lạc đà dromedary: Lạc đà một bướu, còn được gọi là lạc đà Ả Rập hoặc đơn giản là dromedary, thích nghi với cuộc sống sa mạc và phổ biến ở Sahara. \ n3. Thằn lằn theo dõi: Thằn lằn theo dõi là một loài thằn lằn lớn có thể được tìm thấy ở Sahara; Nó được biết đến với khả năng sống sót trong điều kiện khắc nghiệt."}</w:t>
      </w:r>
    </w:p>
    <w:p w14:paraId="1E328D72" w14:textId="77777777" w:rsidR="00955AEF" w:rsidRDefault="00D2562F">
      <w:r>
        <w:t>{"question": "Nếu 25% của một số giống với 20% của 30, thì số đó là gì?", "trả lời": "Nếu số là x, chúng ta thiết lập phương trình 25/100x=20/100(30), có nghĩa là 1/4x=1/5(30)=6. Vậy x = 6 * 4 = 24. Con số là 24."}</w:t>
      </w:r>
    </w:p>
    <w:p w14:paraId="14690736" w14:textId="77777777" w:rsidR="00955AEF" w:rsidRDefault="00D2562F">
      <w:r>
        <w:t xml:space="preserve">{"câu hỏi": "Tạo danh sách 5 cuốn sách phù hợp làm quà tặng cho người bạn thân nhất của bạn. - Dịp: Sinh nhật", "trả lời": "Dưới đây là danh sách 5 cuốn sách sẽ làm quà tặng tuyệt vời cho người bạn thân nhất của bạn vào ngày sinh nhật của họ:\n\n1. "Nhà giả kim" của Paulo Coelho: Đây là một câu chuyện tuyệt vời về việc tìm kiếm số phận của một người và theo đuổi hạnh phúc. Đó là một cuốn sách đầy cảm hứng và thỏa mãn về mặt cảm xúc, làm cho nó trở thành một món quà hoàn hảo cho một người bạn thân yêu. \ n \ n2. "Becoming" của Michelle Obama: Cuốn tự truyện này của cựu đệ nhất phu nhân Hoa Kỳ là một cuốn hồi ký chân thành về hành trình của bà, chia sẻ những câu chuyện và bài học kinh nghiệm của bà trên đường đi. Nó sẽ làm cho một món quà trao quyền và nâng cao tinh thần. \ n \ n3. "Năm ngôn ngữ tình yêu" của Gary Chapman: Cuốn sách này có thể cung cấp cái nhìn sâu sắc về các mối quan hệ và giúp bạn của bạn truyền đạt tình yêu hiệu quả hơn. Những bài học trong cuốn sách này có khả năng cải thiện không chỉ các mối quan hệ lãng mạn mà còn cả tình bạn và mối quan hệ gia đình. \ n \ n4. "Big Magic: Creative Living Beyond Fear" của Elizabeth </w:t>
      </w:r>
      <w:r>
        <w:lastRenderedPageBreak/>
        <w:t>Gilbert: Nếu bạn của bạn cần một số cảm hứng và động lực, cuốn sách này sẽ làm điều đó. Nó cung cấp hướng dẫn có giá trị về cách sống một cuộc sống trọn vẹn bằng cách nắm lấy sự sáng tạo dưới mọi hình thức của nó. \ n \ n5. "The Subtle Art of Not Giving a F*ck" của Mark Manson: Cuốn sách này có cách tiếp cận thẳng thắn và hài hước để tự lực, thúc đẩy độc giả tập trung vào những điều thực sự quan trọng trong cuộc sống. Đó là một cuốn sách nhẹ nhàng và thú vị, cũng dạy những bài học quan trọng trong cuộc sống."}</w:t>
      </w:r>
    </w:p>
    <w:p w14:paraId="1C467052" w14:textId="77777777" w:rsidR="00955AEF" w:rsidRDefault="00D2562F">
      <w:r>
        <w:t>{"câu hỏi": "Tạo mô tả sáng tạo về dịch vụ trông thú cưng.", "câu trả lời": "Chào mừng bạn đến với Paws &amp;; More, dịch vụ trông thú cưng cuối cùng dành cho những người bạn lông lá của bạn! Chúng tôi hiểu rằng việc bỏ lại thú cưng yêu quý của bạn có thể khó khăn, nhưng với những người trông thú cưng giàu kinh nghiệm và yêu thương của chúng tôi, bạn có thể yên tâm rằng thú cưng của bạn đang ở trong tay tốt. Dịch vụ hoàn toàn tùy chỉnh của chúng tôi cho phép bạn điều chỉnh việc chăm sóc thú cưng của mình theo nhu cầu cụ thể của chúng, cung cấp cho chúng trải nghiệm thoải mái và thú vị. \ n \ n Người trông thú cưng của chúng tôi là những người yêu động vật đam mê, đã trải qua kiểm tra lý lịch và đào tạo kỹ lưỡng để đảm bảo an toàn, thoải mái và hạnh phúc cho thú cưng của bạn. Với Paws &amp;; More, thú cưng của bạn sẽ tận hưởng việc đi dạo hàng ngày, thời gian chơi, ôm ấp và chú ý cá nhân khi bạn đi vắng. \ n \ n Chúng tôi thực sự tin rằng thú cưng là một phần của gia đình và chúng tôi đối xử với chúng như vậy, cung cấp cho chúng tình yêu, sự chăm sóc và quan tâm giống như chúng tôi sẽ dành cho thú cưng của chính mình. Với cập nhật hình ảnh hàng ngày và giao tiếp cởi mở, bạn sẽ cảm thấy được kết nối với thú cưng của mình bất kể bạn ở đâu.\n\nHãy bỏ lại những lo lắng của bạn và tin tưởng Paws &amp;; More để giữ cho những người bạn lông lá của bạn an toàn, hạnh phúc và được yêu thương khi bạn đi vắng."}</w:t>
      </w:r>
    </w:p>
    <w:p w14:paraId="554FBB20" w14:textId="77777777" w:rsidR="00955AEF" w:rsidRDefault="00D2562F">
      <w:r>
        <w:t>{"question": "Tạo một tập dữ liệu mẫu chứa bảng đo lượng mưa ở năm vùng của một quốc gia. - Khu vực: A, B, C, D và E.\nTháng: tháng Giêng\nGiờ mưa: 15, 8, 9, 18, 17", "answer": "Bộ dữ liệu chứa các phép đo lượng mưa của năm vùng cho tháng Giêng:\n\n+--------+--------------+\n| Khu vực | Giờ mưa|\n+--------+--------------+\n|   Đ |      15 |\n|   B |       8 |\n|   C |       9 |\n|   D |      18 |\n|   E |      17 |\n+--------+--------------+"}</w:t>
      </w:r>
    </w:p>
    <w:p w14:paraId="6ECAA372" w14:textId="77777777" w:rsidR="00955AEF" w:rsidRDefault="00D2562F">
      <w:r>
        <w:t xml:space="preserve">{"question": "Tạo ra một câu chuyện về một Joe trung bình đang cố gắng tìm việc làm trong thành phố. - Joe trung bình: Charlie\nCity: Thành phố New York", "trả lời": "Ngày xửa ngày xưa, có một Joe trung bình tên là Charlie. Charlie sống trong một căn hộ nhỏ, chật chội ở thành phố New York nhộn nhịp. Anh đã tìm kiếm việc làm trong nhiều tháng nay, nhưng không có kết quả. Anh đã nộp đơn vào mọi công việc anh có thể tìm thấy, từ nhà hàng thức ăn nhanh đến văn phòng công ty, nhưng dường như anh không bao giờ nhận được bất kỳ cuộc gọi lại nào. Charlie đã thất vọng về vận may của mình và bắt đầu mất hy vọng. Thành phố có nhịp độ nhanh và luôn chuyển động, nhưng anh cảm thấy như mình bị mắc kẹt tại chỗ. Anh ấy cần sớm tìm được một công việc, nếu không, anh ấy sẽ phải đóng gói và rời khỏi thành phố mà anh ấy rất yêu thích. \ n \ n Một ngày nọ, Charlie quyết định tự mình giải quyết vấn đề. Thay vì ngồi ở nhà và xin việc trực tuyến, anh quyết định lên vỉa hè và tìm việc trực tiếp. Anh ta mặc bộ vest và cà vạt đẹp nhất, in ra các bản sao sơ yếu lý lịch của mình và đi vào thành phố. \n\nAnh đi từ cửa hàng này sang cửa hàng khác, văn phòng này đến văn phòng khác, đưa sơ yếu lý lịch và giới thiệu bản thân. Lúc đầu, anh gặp phải sự từ chối sau </w:t>
      </w:r>
      <w:r>
        <w:lastRenderedPageBreak/>
        <w:t>khi bị từ chối. Nhưng Charlie đã không bỏ cuộc. Anh tiếp tục bước đi, mỉm cười và bắt tay. Cuối cùng, sau nhiều giờ đi bộ, Charlie tình cờ gặp một quán cà phê nhỏ nép mình ở góc phố. Anh bước vào và tự giới thiệu mình với người quản lý. Người quản lý đã nhìn vào nụ cười thân thiện và thái độ quyết tâm của Charlie và biết rằng anh ấy sẽ rất phù hợp với đội của họ. Cuối cùng anh đã tìm được việc làm trong thành phố. Anh ấy bắt đầu ngay ngày hôm sau và nhanh chóng trở thành một thành viên yêu quý của đội ngũ nhân viên. Những người thường xuyên ở quán cà phê yêu thích nụ cười thân thiện và thái độ vui vẻ của anh ấy. Từ đó trở đi, vận may của Charlie bắt đầu thay đổi. Anh đã tìm được việc làm trong thành phố, và mọi thứ dường như rơi vào vị trí sau đó. Anh ấy không còn chỉ là một Joe bình thường đang tìm việc, anh ấy là Charlie, nhân viên pha chế thân thiện ở quán cà phê góc phố."}</w:t>
      </w:r>
    </w:p>
    <w:p w14:paraId="6EED5109" w14:textId="77777777" w:rsidR="00955AEF" w:rsidRDefault="00D2562F">
      <w:r>
        <w:t>{"question": "Viết mã CSS để áp dụng một vài quy tắc kiểu trên trang web. - Cỡ chữ tiêu đề: 18px\nMàu nền: #f7f :", "answer": "Đây là mã CSS mẫu mà bạn có thể sử dụng để áp dụng các quy tắc kiểu được chỉ định trên trang web:\n\n'''css\nbody {\n màu nền: #f7f7f7;\n}\n\nh1, h2, h3, h4, h5, h6 {\n cỡ chữ: 18px;\n}\n'''\n\n\nTrong mã này, bộ chọn 'body' nhắm mục tiêu toàn bộ trang web,  và thuộc tính 'background-color' đặt màu nền của trang thành giá trị thập lục phân được chỉ định '#f7f7f7'.\n\nCác bộ chọn 'h1', 'h2', 'h3', 'h4', 'h5' và 'h6' nhắm mục tiêu tất cả các thành phần tiêu đề trên trang và thuộc tính 'font-size' đặt kích thước phông chữ của chúng thành '18px'."}</w:t>
      </w:r>
    </w:p>
    <w:p w14:paraId="214AB398" w14:textId="77777777" w:rsidR="00955AEF" w:rsidRDefault="00D2562F">
      <w:r>
        <w:t>{"câu hỏi": "Tạo sơ đồ dòng chảy để mô tả quá trình thu hồi nợ.", "trả lời": "''\n +------------------------------------+\n |   Quy trình đòi nợ |\n +----------------+-------------------+\n |\n |\n |\n +---------------v--------------+\n |  Xác định con nợ và |\n |  Số nợ |\n +----------------+-------------+\n |\n |\n |\n +----------------v---------------+\n |  Gửi thông báo về khoản nợ cho |\n |  con nợ và yêu cầu thanh toán |\n +----------------+----------------+\n |\n |\n |\n +----------------v---------------+\n | Thanh toán đã nhận được chưa?            |\n +----------------+----------------+\n |\n +-------------+-------------+\n |                           |\n |                           |\n +----v----+ +------v------+\n |   Có |               |    Không |\n |          |               |             |\n +----+-----+ +------+------+ \n |                            |\n |                            |\n +-------v--------+ +--------v--------+\n | Đóng trường hợp |         |   Thương lượng a |\n | và ghi lại |         |   Kế hoạch thanh toán |\n |   Thanh toán |         +--------+--------+\n +----------------+ |\n |\n +-----------v------------+\n |  Là kế hoạch thanh toán |\n |  thành công?             |\n +------------+------------+\n |\n +---------------+-----------------+\n |                                  | \n |                                  |\n +----v----+ +----v----+\n |    Không |                       |   Có |\n |         |                       |          |\n +----+----+ +----+-----+\n |                                  |\n |                                  |\n +-------v---------+ +----------v-----------+\n |  Xem xét pháp lý |             | Đóng hộp và |\n |   Hành động hoặc bán |             |  Ghi lại khoản thanh toán |\n |   Nợ một |             +----------------------+\n |   Cơ quan thu thập|\n +-------------------+\n'''"}</w:t>
      </w:r>
    </w:p>
    <w:p w14:paraId="49D8824B" w14:textId="77777777" w:rsidR="00955AEF" w:rsidRDefault="00D2562F">
      <w:r>
        <w:t>{"câu hỏi": "Phân tích câu đã cho và tìm phần lời nói của mỗi từ. - Con mèo chạy trốn khỏi.", "trả lời": "Các - bài viết xác định (thường được phân loại là tính từ hoặc xác định)\ncat - danh từ (phổ biến)\nran - động từ (thì quá khứ)\naway - trạng từ\nfrom - giới từ\nthe - bài viết xác định (thường được phân loại là tính từ hoặc từ xác định)\ndog - danh từ (phổ biến)"}</w:t>
      </w:r>
    </w:p>
    <w:p w14:paraId="120B5A4E" w14:textId="77777777" w:rsidR="00955AEF" w:rsidRDefault="00D2562F">
      <w:r>
        <w:lastRenderedPageBreak/>
        <w:t>{"câu hỏi": "Đề xuất ba ý tưởng cho một liên doanh kinh doanh tiềm năng.", "trả lời": "1. ** Công ty vệ sinh thân thiện với môi trường **: Doanh nghiệp này sẽ chuyên cung cấp dịch vụ vệ sinh dân dụng và thương mại trong khi sử dụng các sản phẩm và thực hành làm sạch bền vững và thân thiện với môi trường. Trong thời điểm mà ý thức về môi trường ngày càng trở nên quan trọng, doanh nghiệp này sẽ cung cấp một giải pháp làm sạch có đạo đức và có trách nhiệm. \ n \ n2. **Dịch vụ chi tiết xe di động **: Doanh nghiệp này sẽ cung cấp một giải pháp thuận tiện cho các chủ xe bận rộn, những người cần làm sạch xe kỹ lưỡng và chi tiết. Với một đội xe di động được trang bị tất cả các công cụ và vật tư cần thiết, doanh nghiệp sẽ cung cấp dịch vụ chi tiết xe tại chỗ, đưa quá trình làm sạch trực tiếp đến nhà hoặc văn phòng của khách hàng. \ n \ n3. **Tư vấn thiết kế nội thất ảo **: Doanh nghiệp này sẽ cung cấp tư vấn thiết kế nội thất ảo cho chủ nhà và doanh nghiệp muốn cập nhật, trang trí lại hoặc cải tạo không gian của họ. Sử dụng phần mềm trò chuyện video và hướng dẫn, doanh nghiệp có thể cung cấp cho khách hàng các kế hoạch thiết kế tùy chỉnh, phối màu, đề xuất đồ nội thất và phụ kiện, tất cả mà không cần phải rời khỏi sự thoải mái của chính ngôi nhà của họ. Đây sẽ là một giải pháp hoàn hảo cho những ai tìm kiếm sự hỗ trợ thiết kế nội thất chuyên nghiệp trong thời đại giãn cách xã hội."}</w:t>
      </w:r>
    </w:p>
    <w:p w14:paraId="58941AC1" w14:textId="77777777" w:rsidR="00955AEF" w:rsidRDefault="00D2562F">
      <w:r>
        <w:t>{"question": "Xác định mục đích của hàm đã cho và viết lại nó ở dạng đơn giản hơn. - hàm greetUser(name) {\n alert('Hello, ${name || 'there'}!');\n }", "answer": "Mục đích của chức năng là chào đón người dùng bằng cách hiển thị một thông báo, sử dụng tên của người dùng hoặc với từ 'there' làm mặc định, trong trường hợp không có tên nào được cung cấp. Đây là hàm được viết lại dưới dạng đơn giản hơn:\n\n''javascript\nfunction greetUser(name) {\n if (!name) {\n name = 'there';\n }\n alert('Hello, ${name}!');\n}\n''''}</w:t>
      </w:r>
    </w:p>
    <w:p w14:paraId="44D355B3" w14:textId="77777777" w:rsidR="00955AEF" w:rsidRDefault="00D2562F">
      <w:r>
        <w:t>{"question": "Giải quyết vấn đề lập trình cạnh tranh này bằng python:\n\nRob là một tên trộm siêu thông minh và chuyên sao chép và mở khóa ổ khóa. Vì bạn muốn học hỏi từ anh ấy, bạn quyết định học cách sao chép ổ khóa và tự làm chìa khóa trước để anh ấy chú ý đến bạn. \ n \ n Đưa ra một mô hình khóa. Sao chép nó và in một khóa có thể mở khóa. - input:\n'''\n=====\n=.=.=.\n......\n======\n=====\n'''\n''\ndesired output:\n = = =\n=====", "answer": "Đây là mã python để giải quyết vấn đề:\n\n'''\ninput_list = [list(input()) cho i trong range(5)]\noutput_list = [[' ']*3 for i in range(5)]\n\nfor i in range(1,4):\n if input_list[1][i] == \".\":\n output_list[1][1] = \"=\"\n break\n\nfor i in range(1,4):\n if input_list[3][i] == \".\":\n output_list[3][ 1] = \"=\"\n break\n\nfor i in range(1,4):\n if input_list[2][i] == \"=\":\n output_list[2] = [\"=\"]*3\n break\n\nfor i in range(5):\n output_str = \"\".join(output_list[i])\n print(output_str)\n'''"}</w:t>
      </w:r>
    </w:p>
    <w:p w14:paraId="7A8B89F8" w14:textId="77777777" w:rsidR="00955AEF" w:rsidRDefault="00D2562F">
      <w:r>
        <w:t>{"question": "Chọn từ đồng nghĩa nào thay thế tốt nhất từ in đậm. - Anh ta cố tình giấu thông tin từ đối tác của mình.\n\n(A) bị bác bỏ (B) che giấu (C) tìm kiếm (D) được kiểm tra", "trả lời": "(B) che giấu"}</w:t>
      </w:r>
    </w:p>
    <w:p w14:paraId="5638D60B" w14:textId="77777777" w:rsidR="00955AEF" w:rsidRDefault="00D2562F">
      <w:r>
        <w:t>{"question": "Chuyển đổi câu sau từ một đối tượng gián tiếp thành một đối tượng trực tiếp. - Tôi đưa cho anh ta một cuốn sách", "câu trả lời": "Trong câu \"Tôi đã cho anh ta một cuốn sách,\" đối tượng gián tiếp là \"anh ta\" và đối tượng trực tiếp là \"sách\". Bạn có thể diễn đạt cùng một ý tưởng với một cụm giới từ bao gồm đối tượng gián tiếp bằng cách sử dụng giới từ 'to'.\n\n### Trả lời:\nTôi đã đưa một cuốn sách cho anh ta."}</w:t>
      </w:r>
    </w:p>
    <w:p w14:paraId="5D785403" w14:textId="77777777" w:rsidR="00955AEF" w:rsidRDefault="00D2562F">
      <w:r>
        <w:lastRenderedPageBreak/>
        <w:t>{"câu hỏi": "Viết lời mở đầu cho một câu chuyện dựa trên bối cảnh. - Thành phố Monado có một lịch sử lâu dài và phong phú.", "Trả lời": "Thành phố Monado không giống bất kỳ thành phố nào khác. Nép mình giữa những ngọn núi xanh và giáp biển lớn, đó là một nơi của vẻ đẹp và sự kỳ diệu. Một thành phố đã tồn tại trong nhiều thế kỷ, Monado được biết đến với lịch sử lâu dài và phong phú có từ thời đã lọt vào huyền thoại. Những con đường lát đá cuội quanh co, và kiến trúc là sự pha trộn giữa cũ và mới, với những tàn tích cổ đứng bên cạnh các tòa nhà hiện đại. Ở mỗi góc, có một câu chuyện để kể, mỗi câu chuyện hấp dẫn hơn câu chuyện trước, và thật khó để không bị mê hoặc bởi sự quyến rũ của thành phố lịch sử này. Nhưng bất chấp tất cả vẻ đẹp của nó, có một cảm giác rằng có điều gì đó không hoàn toàn đúng, một cái gì đó ẩn nấp bên dưới bề mặt, đang chờ được khám phá."}</w:t>
      </w:r>
    </w:p>
    <w:p w14:paraId="6C3BE622" w14:textId="77777777" w:rsidR="00955AEF" w:rsidRDefault="00D2562F">
      <w:r>
        <w:t>{"question": "Chuyển đổi câu lệnh sau thành câu lệnh IF- THEN. - Nếu bạn không hoàn thành bài tập về nhà, sẽ có hậu quả.", "trả lời": "NẾU bạn không hoàn thành bài tập về nhà, THÌ sẽ có hậu quả."}</w:t>
      </w:r>
    </w:p>
    <w:p w14:paraId="50F88788" w14:textId="77777777" w:rsidR="00955AEF" w:rsidRDefault="00D2562F">
      <w:r>
        <w:t>{"question": "Chọn từ có cùng nghĩa với từ được in đậm. - Ông là một người ủng hộ trung thành cho sự nghiệp.\n\n(A) nhiệt tình (B) gay gắt (C) kịch liệt (D) ồn ào", "trả lời": "(A) nhiệt tình"}</w:t>
      </w:r>
    </w:p>
    <w:p w14:paraId="69745CDF" w14:textId="77777777" w:rsidR="00955AEF" w:rsidRDefault="00D2562F">
      <w:r>
        <w:t>{"question": "Tạo một cách viết lại câu bằng cách sử dụng cùng một nghĩa. - Cô ấy rất vui mừng khi cuối cùng cũng đến đích.", "trả lời": "Cuối cùng cô ấy cũng rất vui mừng khi đến đích."}</w:t>
      </w:r>
    </w:p>
    <w:p w14:paraId="301BC981" w14:textId="77777777" w:rsidR="00955AEF" w:rsidRDefault="00D2562F">
      <w:r>
        <w:t xml:space="preserve">{"câu hỏi": "Mô tả các giai đoạn của điện toán lượng tử.", "trả lời": "Điện toán lượng tử là một lĩnh vực phát triển và bao gồm nhiều giai đoạn phát triển, bao gồm:\n\n1. Giai đoạn lý thuyết: Đây là giai đoạn ban đầu của điện toán lượng tử, nơi các nhà nghiên cứu và nhà khoa học phát triển các lý thuyết và thuật toán cần thiết để xây dựng các máy tính lượng tử hoạt động. Trọng tâm của giai đoạn lý thuyết là hiểu các nguyên tắc của cơ học lượng tử và cách chúng có thể được tận dụng để giải quyết vấn đề nhanh hơn các máy tính cổ điển. \ n \ n2. Giai đoạn thử nghiệm: Trong giai đoạn này, các nhà nghiên cứu bắt đầu triển khai các thuật toán điện toán lượng tử và thử nghiệm chúng trên các thiết bị lượng tử quy mô nhỏ. Mục tiêu của giai đoạn thực nghiệm là xác nhận các lý thuyết được phát triển trong giai đoạn lý thuyết và chứng minh rằng máy tính lượng tử thực sự có thể giải quyết vấn đề nhanh hơn máy tính cổ điển. Giai đoạn mở rộng quy mô: Sau khi xác nhận các lý thuyết và chứng minh tiềm năng của máy tính lượng tử, giai đoạn tiếp theo là mở rộng quy mô công nghệ. Điều này liên quan đến việc xây dựng các máy tính lượng tử lớn hơn và mạnh hơn có thể giải quyết các vấn đề phức tạp hơn. Các nhà nghiên cứu phải vượt qua một số thách thức kỹ thuật trong giai đoạn này, bao gồm tăng số lượng qubit, cải thiện độ ổn định và giảm lỗi. \ n \ n4. Giai đoạn ứng dụng: Giai đoạn cuối cùng của điện toán lượng tử là giai đoạn ứng dụng, nơi máy tính lượng tử được sử dụng để giải quyết các vấn đề trong thế giới thực trong các ngành công nghiệp như tài chính, y học và năng lượng. Trong giai đoạn này, các nhà nghiên cứu và nhà phát triển phải phát triển phần mềm và công cụ thân thiện với người dùng cho phép những người không phải là chuyên gia sử dụng máy tính lượng tử để giải quyết các vấn đề trong lĩnh vực tương ứng của họ. \ n \ n Mỗi giai đoạn của điện toán lượng tử được xây dựng dựa trên giai đoạn trước và rất cần thiết cho sự phát triển của công nghệ mạnh mẽ </w:t>
      </w:r>
      <w:r>
        <w:lastRenderedPageBreak/>
        <w:t>này. Khi chúng ta tiếp tục đạt được tiến bộ trong từng giai đoạn, chúng ta tiến gần hơn đến việc nhận ra tiềm năng đầy đủ của máy tính lượng tử."}</w:t>
      </w:r>
    </w:p>
    <w:p w14:paraId="350E2252" w14:textId="77777777" w:rsidR="00955AEF" w:rsidRDefault="00D2562F">
      <w:r>
        <w:t>{"câu hỏi": "Tạo một palindrome 10 từ.", "câu trả lời": "Đó là một chiếc xe hơi hay một con mèo mà tôi đã thấy?"}</w:t>
      </w:r>
    </w:p>
    <w:p w14:paraId="7A477010" w14:textId="77777777" w:rsidR="00955AEF" w:rsidRDefault="00D2562F">
      <w:r>
        <w:t>{"câu hỏi": "Tìm ví dụ về tam giác có góc 90 độ.", "câu trả lời": "Một ví dụ về tam giác có góc 90 độ là tam giác vuông. Một ví dụ về tam giác vuông có thể có các cạnh có chiều dài 3 đơn vị, 4 đơn vị và 5 đơn vị. Đây được gọi là "tam giác 3-4-5", và góc đối diện với cạnh có chiều dài 5 đơn vị là góc vuông, đo 90 độ."}</w:t>
      </w:r>
    </w:p>
    <w:p w14:paraId="21A31292" w14:textId="77777777" w:rsidR="00955AEF" w:rsidRDefault="00D2562F">
      <w:r>
        <w:t>{"câu hỏi": "Giải thích cách phân tích thống kê được sử dụng trong Machine Learning.", "Trả lời": "Phân tích thống kê đóng một vai trò quan trọng trong việc phát triển và thực hiện các thuật toán học máy. Về cốt lõi, học máy là một phương pháp dạy máy học từ dữ liệu bằng thuật toán, để đưa ra dự đoán, hành động hoặc đưa ra quyết định. Điều này đòi hỏi phải sử dụng các phương pháp thống kê để phân tích và hiểu dữ liệu được đưa vào các thuật toán. Cuối cùng, có một số cách mà phân tích thống kê được sử dụng trong học máy: \ n \ n1. Dữ liệu tiền xử lý: Trước khi dữ liệu được đưa vào thuật toán học máy, nó được xử lý trước để đảm bảo rằng nó ở định dạng phù hợp để thuật toán sử dụng. Trong giai đoạn này, các kỹ thuật thống kê như chuẩn hóa và chia tỷ lệ dữ liệu được sử dụng để chuyển đổi dữ liệu thành một dạng dễ hiểu hơn bởi thuật toán. \ n \ n2. Lựa chọn tính năng: Các thuật toán học máy yêu cầu các tính năng hoặc đầu vào để học hỏi từ dữ liệu. Phân tích thống kê được sử dụng để chọn các tính năng có liên quan và nhiều thông tin nhất để thuật toán có thể học hiệu quả hơn. Các kỹ thuật như phân tích tương quan, phân tích thành phần nguyên tắc và phân tích yếu tố thường được sử dụng để xác định tính năng nào dự đoán nhiều nhất về kết quả. \ n \ n3. Lựa chọn mô hình: Có nhiều thuật toán học máy khác nhau để lựa chọn khi phát triển một mô hình. Phân tích thống kê được sử dụng để so sánh hiệu suất của các thuật toán khác nhau trên dữ liệu và chọn thuật toán phù hợp nhất với nhiệm vụ hiện tại. Các kỹ thuật như xác nhận chéo, kiểm tra k-fold và thử nghiệm A / B thường được sử dụng để so sánh hiệu suất của các mô hình khác nhau. \ n \ n4. Phân tích lỗi: Khi một mô hình học máy đã được xây dựng, điều quan trọng là phải đo lường hiệu suất của nó và hiểu các lỗi của nó. Phân tích thống kê là rất quan trọng trong quá trình này, vì nó cho phép người thực hành học máy đo lường hiệu suất của mô hình bằng cách sử dụng các số liệu như độ chính xác, độ chính xác, thu hồi và điểm F1 và hiểu các nguồn lỗi trong mô hình. Nhìn chung, phân tích thống kê là nền tảng của quá trình học máy và rất cần thiết trong việc phát triển mạnh mẽ, chính xác,  và các mô hình machine learning hiệu quả."}</w:t>
      </w:r>
    </w:p>
    <w:p w14:paraId="080C2F27" w14:textId="77777777" w:rsidR="00955AEF" w:rsidRDefault="00D2562F">
      <w:r>
        <w:t xml:space="preserve">{"câu hỏi": "Đề xuất một giải pháp tiềm năng cho vấn đề ô nhiễm nhựa ở đại dương.", "Trả lời": "Một giải pháp tiềm năng cho vấn đề ô nhiễm nhựa trong đại dương là giảm sản xuất và tiêu thụ nhựa, đồng thời tăng cường tái chế và quản lý chất thải thích hợp. Điều này có thể đạt được thông qua các chính sách và quy định thúc đẩy việc sử dụng các vật liệu thân thiện với môi trường và phân hủy sinh học, cũng như các chiến dịch nâng cao nhận thức để giáo dục công chúng về tầm quan trọng của việc giảm sử dụng nhựa và xử lý chất thải nhựa đúng cách. Ngoài ra, việc phát triển các công nghệ mới để tái chế và tái sử dụng hiệu quả chất thải nhựa có thể giúp giảm tác động của nó đối với môi trường. Một cách tiếp cận khác có thể là </w:t>
      </w:r>
      <w:r>
        <w:lastRenderedPageBreak/>
        <w:t>tổ chức các nỗ lực làm sạch quy mô lớn để loại bỏ chất thải nhựa hiện có khỏi các đại dương, chẳng hạn như sử dụng các thiết bị chuyên dụng và các sáng kiến tình nguyện. Cuối cùng, giải quyết vấn đề ô nhiễm nhựa trong các đại dương sẽ đòi hỏi một cách tiếp cận đa diện và hợp tác, liên quan đến các cá nhân, doanh nghiệp và chính phủ làm việc cùng nhau để tạo ra một môi trường bền vững và lành mạnh hơn.</w:t>
      </w:r>
    </w:p>
    <w:p w14:paraId="5679A2EA" w14:textId="77777777" w:rsidR="00955AEF" w:rsidRDefault="00D2562F">
      <w:r>
        <w:t>{"question": "Describe the function of CSS float property.", "answer": "Thuộc tính CSS \"float\" được sử dụng để chỉ định cách một phần tử sẽ được định vị trong vùng chứa mẹ của nó. Thông thường, nó được sử dụng để cho phép các phần tử, chẳng hạn như hình ảnh hoặc văn bản, \"float\" sang trái hoặc phải của vùng chứa của chúng, cho phép nội dung khác chảy xung quanh chúng. Điều này có thể hữu ích cho các tác vụ như gói văn bản xung quanh hình ảnh hoặc tạo menu điều hướng ngang. Khi một phần tử được thả nổi, nó sẽ bị xóa khỏi luồng bình thường của tài liệu và chuyển sang phía được chỉ định cho đến khi nó đạt đến cạnh của vùng chứa chính hoặc một phần tử nổi khác. Thuộc tính float có thể được đặt thành \"left\", \"right\" hoặc \"none\", với \"none\" là giá trị mặc định, có nghĩa là phần tử sẽ không được thả nổi."}</w:t>
      </w:r>
    </w:p>
    <w:p w14:paraId="136BCA3F" w14:textId="77777777" w:rsidR="00955AEF" w:rsidRDefault="00D2562F">
      <w:r>
        <w:t>{"question": "Dịch câu \"Where are you going?\" sang tiếng Tây Ban Nha.", "answer": "\"\u00bfA d\u00f3nde vas?\""}</w:t>
      </w:r>
    </w:p>
    <w:p w14:paraId="293A8132" w14:textId="77777777" w:rsidR="00955AEF" w:rsidRDefault="00D2562F">
      <w:r>
        <w:t>{"câu hỏi": "Kể tên hai nhân vật chính của cuốn tiểu thuyết \"The Catcher in the Rye\".", "answer": "Hai nhân vật chính của cuốn tiểu thuyết \"The Catcher in the Rye\" là Holden Caulfield và Phoebe Caulfield."}</w:t>
      </w:r>
    </w:p>
    <w:p w14:paraId="447B1861" w14:textId="77777777" w:rsidR="00955AEF" w:rsidRDefault="00D2562F">
      <w:r>
        <w:t>{"câu hỏi": "Giải thích sự kiện đã cho đã thay đổi tiến trình lịch sử như thế nào. - Phát minh ra máy in.", "Trả lời": "Phát minh ra máy in của Johannes Gutenberg vào năm 1440 đã cách mạng hóa cách thông tin được phổ biến và cuối cùng đã thay đổi tiến trình lịch sử. Trước phát minh này, sách được viết tay, có nghĩa là chúng đắt tiền, tốn thời gian để sản xuất và chỉ dành cho những người giàu có và giáo sĩ. Với khả năng sản xuất sách nhanh chóng và không tốn kém, báo in đã mở đường cho việc sản xuất hàng loạt và phổ biến kiến thức và ý tưởng. Một trong những tác động đáng kể nhất của báo in là vai trò của nó trong việc truyền bá Cải cách. Chín mươi lăm luận điểm của Martin Luther, gây ra Cải cách Tin lành, đã được phân phối rộng rãi nhờ báo in. Điều này cho phép truyền bá nhanh chóng các ý tưởng của ông và sự phát triển của phong trào. Báo in cũng đóng một vai trò quan trọng trong Cách mạng Khoa học. Các nhà khoa học và học giả đã có thể chia sẻ những phát hiện và lý thuyết của họ với nhau, dẫn đến sự phát triển chưa từng có về kiến thức và sự tăng tốc của tiến bộ khoa học. Ngoài ra, báo in ảnh hưởng rất lớn đến giáo dục và xóa mù chữ. Với việc sản xuất hàng loạt sách, chi phí mua chúng giảm, khiến chúng có thể tiếp cận được với nhiều đối tượng hơn. Điều này cho phép nhiều người học đọc và viết hơn, dẫn đến sự gia tăng tỷ lệ biết chữ và dân chủ hóa kiến thức. Tóm lại, việc phát minh ra báo in có tác động sâu rộng đến xã hội, tạo điều kiện cho việc truyền bá thông tin, ý tưởng và kiến thức. Nó đóng một vai trò quan trọng trong Cải cách, Cách mạng Khoa học, và sự gia tăng tỷ lệ biết chữ, và cuối cùng đã mở đường cho Khai sáng và thế giới hiện đại."}</w:t>
      </w:r>
    </w:p>
    <w:p w14:paraId="41632A70" w14:textId="77777777" w:rsidR="00955AEF" w:rsidRDefault="00D2562F">
      <w:r>
        <w:lastRenderedPageBreak/>
        <w:t>{"câu hỏi": "Trong câu đã cho, hãy viết lại cụm từ được gạch chân để nó nói ngược lại. - Bằng chứng gần đây cho thấy khí hậu Trái đất đang nóng lên.", "trả lời": "Bằng chứng gần đây cho thấy khí hậu Trái đất đang nguội đi."}</w:t>
      </w:r>
    </w:p>
    <w:p w14:paraId="145FE56E" w14:textId="77777777" w:rsidR="00955AEF" w:rsidRDefault="00D2562F">
      <w:r>
        <w:t>{"câu hỏi": "Kể tên ba đặc điểm của rừng mưa nhiệt đới.", "trả lời": "1. Đa dạng sinh học cao: Rừng mưa nhiệt đới là nơi sinh sống của một loạt các loài thực vật và động vật. Trên thực tế, chúng che chở hơn một nửa số loài thực vật và động vật trên thế giới mặc dù chiếm chưa đến 6% bề mặt Trái đất. Khí hậu ấm áp và ẩm ướt: Khí hậu của rừng mưa nhiệt đới thường nóng và ẩm quanh năm vì chúng nằm gần xích đạo. Chúng nhận được lượng mưa dồi dào hàng năm, thường là từ 2000 đến 10.000 mm (80-400 inch). Thảm thực vật rậm rạp: Rừng mưa nhiệt đới tự hào có thảm thực vật cao, rậm rạp và nhiều lớp. Các lớp này bao gồm lớp nổi lên, lớp tán cây, lớp dưới tầng và tầng rừng. Mỗi lớp có các loài thực vật và động vật độc đáo riêng thích nghi với điều kiện."}</w:t>
      </w:r>
    </w:p>
    <w:p w14:paraId="3DF15F2A" w14:textId="77777777" w:rsidR="00955AEF" w:rsidRDefault="00D2562F">
      <w:r>
        <w:t>{"question": "Chọn một trong các ví dụ văn bản sau đây và sửa bất kỳ lỗi ngữ pháp nào. - Hôm qua tôi đến cửa hàng để mua một số loại rau", "trả lời": "Hôm qua, tôi đến cửa hàng mua một số loại rau."}</w:t>
      </w:r>
    </w:p>
    <w:p w14:paraId="6FDC9C8E" w14:textId="77777777" w:rsidR="00955AEF" w:rsidRDefault="00D2562F">
      <w:r>
        <w:t>{"câu hỏi": "Phân tích bài thơ đã cho và giải thích lý do tại sao nhà thơ chọn một số từ hoặc ẩn dụ nhất định. - Những con sóng cuộn tròn nhẹ nhàng như bàn tay của người mẹ", "trả lời": "Trong dòng thơ này, nhà thơ sử dụng phép ẩn dụ bàn tay của người mẹ để mô tả cách sóng cong. So sánh này là một cách có chủ ý và được lựa chọn cẩn thận để truyền tải một cảm xúc hoặc hình ảnh cụ thể đến người đọc. Bằng cách ví những con sóng như bàn tay của một người mẹ, nhà thơ truyền vào khung cảnh một cảm giác dịu dàng, dịu dàng và nuôi dưỡng. Bàn tay của người mẹ thường gắn liền với sự ấm áp, thoải mái và bảo vệ, và bằng cách sử dụng sự so sánh này, nhà thơ cho rằng những con sóng cũng có những phẩm chất tương tự. Hơn nữa, từ "cuộn tròn" cũng góp phần tạo nên hình ảnh mà nhà thơ đang cố gắng tạo ra. Động từ này thường ngụ ý một chuyển động nhẹ nhàng, dần dần, điều này củng cố thêm ý tưởng về những con sóng mềm mại và dịu dàng. Nhìn chung, dòng thơ này sử dụng hiệu quả một phép ẩn dụ và ngôn ngữ được lựa chọn cẩn thận để tạo ra một hình ảnh sống động và hấp dẫn về mặt cảm xúc."}</w:t>
      </w:r>
    </w:p>
    <w:p w14:paraId="7D6EECAB" w14:textId="77777777" w:rsidR="00955AEF" w:rsidRDefault="00D2562F">
      <w:r>
        <w:t>{"question": "Thêm 3 tính từ mô tả vào đoạn văn đã cho. - Người phụ nữ bước xuống bãi biển.", "trả lời": "Người phụ nữ thanh lịch duyên dáng bước xuống bãi biển thanh bình."}</w:t>
      </w:r>
    </w:p>
    <w:p w14:paraId="237A4A58" w14:textId="77777777" w:rsidR="00955AEF" w:rsidRDefault="00D2562F">
      <w:r>
        <w:t>{"câu hỏi": "Viết lại câu để nhấn mạnh điểm chính của nó. - Tôi cần hoàn thành bài tập càng sớm càng tốt.", "trả lời": "Càng sớm càng tốt, tôi cần hoàn thành bài tập."}</w:t>
      </w:r>
    </w:p>
    <w:p w14:paraId="2582CCF0" w14:textId="77777777" w:rsidR="00955AEF" w:rsidRDefault="00D2562F">
      <w:r>
        <w:t xml:space="preserve">{"câu hỏi": "Lập danh sách 5 vấn đề chính mà các loài có nguy cơ tuyệt chủng phải đối mặt - Gấu xám", "câu trả lời": "1. Mất môi trường sống: Đô thị hóa và phá rừng đã làm giảm đáng kể kích thước và khả năng kết nối của môi trường sống mà gấu xám Bắc Mỹ phụ thuộc vào thức ăn, nơi trú ẩn và sinh sản. \ n \ n2. Xung đột giữa người và động vật hoang dã: Việc mở rộng sự phát triển và hoạt động của con người vào đất nước gấu đã làm gia tăng xung đột giữa con người và gấu xám. Những xung đột này thường kết thúc bằng việc con gấu bị giết.\n\n3. Biến đổi khí hậu: Nhiệt độ ấm hơn đang thay đổi thời gian và nguồn thức ăn sẵn </w:t>
      </w:r>
      <w:r>
        <w:lastRenderedPageBreak/>
        <w:t>có cho gấu xám, bao gồm cả quả mọng và hạt thông. Điều này ảnh hưởng đến khả năng vỗ béo để ngủ đông và có thể làm giảm thành công sinh sản của chúng. \ n \ n4. Săn trộm và săn bắn bất hợp pháp: Gấu xám Bắc Mỹ thường bị săn lùng để lấy lông hoặc các bộ phận cơ thể, để sử dụng cá nhân hoặc buôn bán trong thị trường động vật hoang dã bất hợp pháp. Điều này làm giảm quần thể và cản trở sự phục hồi của loài.\n\n5. Giảm đa dạng di truyền: Khi quần thể gấu xám Bắc Mỹ trở nên phân mảnh và cô lập với nhau, sự đa dạng di truyền của chúng bị giảm. Điều này có thể dẫn đến giao phối cận huyết, có thể dẫn đến suy giảm hơn nữa về sức khỏe và khả năng phục hồi của dân số."}</w:t>
      </w:r>
    </w:p>
    <w:p w14:paraId="25FCEB28" w14:textId="77777777" w:rsidR="00955AEF" w:rsidRDefault="00D2562F">
      <w:r>
        <w:t>{"câu hỏi": "Viết thư cho một quan chức chính quyền địa phương ủng hộ một vấn đề môi trường.", "trả lời": "Kính gửi [Quan chức chính quyền địa phương],\n\nTôi viết thư cho bạn hôm nay với tư cách là một công dân quan tâm và trợ lý AI, đầu tư sâu sắc vào phúc lợi môi trường của cộng đồng chúng ta. Tôi muốn mang đến cho bạn sự chú ý một vấn đề có tầm quan trọng lớn đối với môi trường và sức khỏe của cư dân địa phương của chúng tôi. Ô nhiễm không khí đã trở thành một vấn đề quan trọng trong thành phố của chúng ta và gây ra mối đe dọa cho cư dân và hệ sinh thái của chúng ta. Gần đây, các nghiên cứu đã chỉ ra sự gia tăng đáng kể mức độ ô nhiễm trong không khí của chúng ta dẫn đến tăng tỷ lệ mắc các bệnh về đường hô hấp, đặc biệt là ở trẻ em và người già. Nguyên nhân trực tiếp có thể được quy cho sự gia tăng của các khu công nghiệp trong giới hạn thành phố và sự gia tăng số lượng xe cơ giới. Tác động của các yếu tố này đối với chất lượng không khí là rất lớn và không thể bỏ qua lâu hơn nữa. \ n \ nTôi trân trọng yêu cầu bạn sử dụng văn phòng của mình để thực hiện các biện pháp hiệu quả để giảm ô nhiễm không khí và cải thiện chất lượng không khí. Điều này có thể được thực hiện bằng cách tăng cường giao thông công cộng, thực hiện các tiêu chuẩn khí thải nghiêm ngặt hơn, thúc đẩy các ngành công nghiệp xanh hơn và khuyến khích đi chung xe và sử dụng xe đạp. Những biện pháp này sẽ làm giảm đáng kể mức độ ô nhiễm trong không khí của chúng ta và thúc đẩy một môi trường lành mạnh và bền vững hơn cho cộng đồng của chúng ta. \ n \ n Tôi hiểu sự phức tạp và thách thức liên quan đến việc giải quyết vấn đề này. Tuy nhiên, tôi tin rằng với sự lãnh đạo của bạn, cộng đồng của chúng ta có thể làm việc cùng nhau để tạo ra một tương lai sạch hơn, lành mạnh hơn và bền vững hơn. Tôi hy vọng sẽ thấy một phản ứng nhanh chóng và hiệu quả cho vấn đề này và sẽ tiếp tục theo dõi tiến trình giải quyết vấn đề cấp bách này.\n\nCảm ơn bạn đã quan tâm đến vấn đề này và vì sự phục vụ liên tục của bạn cho cộng đồng của chúng tôi.\n\nTrân trọng,\n[Tên của bạn]"}</w:t>
      </w:r>
    </w:p>
    <w:p w14:paraId="72D61A72" w14:textId="77777777" w:rsidR="00955AEF" w:rsidRDefault="00D2562F">
      <w:r>
        <w:t xml:space="preserve">{"câu hỏi": "Hãy tưởng tượng bạn đang ở trong một khu rừng và mô tả những gì bạn nhìn thấy.", "câu trả lời": "Khi tôi nhìn xung quanh, tôi có thể thấy màn hình dày đặc của cây cối, tất cả các sắc thái khác nhau của màu xanh lá cây, với những chiếc lá xào xạc trong gió nhẹ. Tầng rừng được bao phủ bởi các lớp lá rụng và cành cây, với những con đường nhỏ, quanh co được tạo ra bởi động vật hoang dã sống trong khu vực. Một tia nắng xuyên qua những cành cây cao, làm nổi bật màu sắc rực rỡ của hoa dại và rêu. \n\nÂm thanh của tiếng chim hót và nói chuyện phiếm lấp đầy bầu không khí yên tĩnh khác, kèm theo tiếng xào xạc thỉnh thoảng trong bụi rậm từ một con vật nhỏ di chuyển. Từ xa, tôi có thể nghe thấy âm thanh nhẹ nhàng của nước chảy từ một dòng suối gần đó. \n\nKhông khí trong lành và sạch sẽ, với </w:t>
      </w:r>
      <w:r>
        <w:lastRenderedPageBreak/>
        <w:t>mùi hương gỗ ẩm ướt tỏa ra từ thảm thực vật xung quanh. Bầu không khí yên tĩnh và yên bình, và người ta có thể dễ dàng bị lạc trong vẻ đẹp tự nhiên của khu rừng."}</w:t>
      </w:r>
    </w:p>
    <w:p w14:paraId="1AC17B1B" w14:textId="77777777" w:rsidR="00955AEF" w:rsidRDefault="00D2562F">
      <w:r>
        <w:t>{"câu hỏi": "Giải thích các bước liên quan đến cải cách một hệ thống rối loạn chức năng.", "Trả lời": "Cải cách một hệ thống rối loạn chức năng bao gồm một số bước phải được thực hiện để giải quyết các vấn đề cơ bản và thực hiện các thay đổi có thể cải thiện hiệu quả và hiệu quả của nó. Dưới đây là quy trình từng bước về cách cải cách hệ thống rối loạn chức năng: \ n \ n1. Xác định các vấn đề: Bước đầu tiên của việc cải cách một hệ thống rối loạn chức năng là xác định các vấn đề cơ bản và các vấn đề đang khiến nó hoạt động sai. Điều này có thể được thực hiện thông qua các cuộc khảo sát, phỏng vấn hoặc phân tích dữ liệu để hiểu rõ nguyên nhân gốc rễ của rối loạn chức năng. \ n \ n2. Đặt mục tiêu có thể đạt được: Một khi các vấn đề đã được xác định, điều quan trọng là phải đặt ra các mục tiêu rõ ràng và có thể đạt được cho quá trình cải cách. Điều này có thể bao gồm các mục tiêu ngắn hạn, trung hạn và dài hạn để hướng dẫn quá trình cải cách. Phát triển một kế hoạch chiến lược: Sau khi thiết lập các mục tiêu, bước tiếp theo là phát triển một kế hoạch chiến lược để đạt được chúng. Kế hoạch này nên bao gồm một lộ trình chi tiết phác thảo các hành động cụ thể cần được thực hiện, thời gian thực hiện và các nguồn lực cần thiết. \ n \ n4. Thu hút các bên liên quan: Các bên liên quan đóng một vai trò quan trọng trong sự thành công của bất kỳ nỗ lực cải cách nào, vì vậy điều quan trọng là phải thu hút họ trong suốt quá trình. Điều này có thể liên quan đến việc thu hút đầu vào, tổ chức các cuộc họp để thảo luận về những thay đổi được đề xuất hoặc thành lập một ủy ban để giám sát quá trình cải cách. Thực hiện các thay đổi: Với một kế hoạch rõ ràng, bước tiếp theo là thực hiện các thay đổi được đề xuất. Điều này có thể bao gồm thay đổi quy trình, tổ chức lại tài nguyên hoặc áp dụng công nghệ mới để cải thiện hiệu quả của hệ thống. Giám sát tiến độ: Điều quan trọng là phải theo dõi chặt chẽ tiến trình của nỗ lực cải cách để đảm bảo rằng những thay đổi mong muốn đang được thực hiện. Điều này có thể liên quan đến việc thu thập dữ liệu, theo dõi các số liệu chính và thu thập phản hồi từ các bên liên quan. \ n \ n7. Đánh giá và điều chỉnh: Cuối cùng, quá trình cải cách cần được đánh giá và điều chỉnh thường xuyên khi cần thiết để đảm bảo thành công của nó. Điều này có thể liên quan đến việc thay đổi kế hoạch thực hiện, điều chỉnh các mục tiêu hoặc tìm kiếm các nguồn lực bổ sung để hỗ trợ nỗ lực cải cách. Cải cách một hệ thống rối loạn chức năng không phải là nhiệm vụ dễ dàng, nhưng bằng cách làm theo các bước này, có thể xác định và giải quyết các vấn đề cơ bản và thực hiện các thay đổi có thể cải thiện hiệu suất của nó về lâu dài.</w:t>
      </w:r>
    </w:p>
    <w:p w14:paraId="0B9C7FAC" w14:textId="333A29FD" w:rsidR="00955AEF" w:rsidRDefault="00D2562F">
      <w:r>
        <w:t>{"question": "Tìm các chuỗi gần nhất từ một tập hợp các chuỗi đã cho. - Bộ dây: [\u201ccon mèo ngồi trên thảm\u201d, \u201ccon mèo mỉm cười với tôi\u201d, \u201ccon chó sủa to\u201d, \u201ccon mèo meo meo\u201d, \u201ccon chó chạy quanh công viên\u201d] \nQuery: con mèo", "câu trả lời": "Các chuỗi gần nhất từ bộ chuỗi đã cho khớp với truy vấn đã cho 'con mèo' là: [\"con mèo ngồi trên thảm\",  "Con mèo mỉm cười với tôi", "con mèo kêu meo meo\"]"}</w:t>
      </w:r>
    </w:p>
    <w:sectPr w:rsidR="00955A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6767183">
    <w:abstractNumId w:val="8"/>
  </w:num>
  <w:num w:numId="2" w16cid:durableId="1013725312">
    <w:abstractNumId w:val="6"/>
  </w:num>
  <w:num w:numId="3" w16cid:durableId="700976887">
    <w:abstractNumId w:val="5"/>
  </w:num>
  <w:num w:numId="4" w16cid:durableId="493376672">
    <w:abstractNumId w:val="4"/>
  </w:num>
  <w:num w:numId="5" w16cid:durableId="1867599111">
    <w:abstractNumId w:val="7"/>
  </w:num>
  <w:num w:numId="6" w16cid:durableId="635261109">
    <w:abstractNumId w:val="3"/>
  </w:num>
  <w:num w:numId="7" w16cid:durableId="2040201786">
    <w:abstractNumId w:val="2"/>
  </w:num>
  <w:num w:numId="8" w16cid:durableId="411315597">
    <w:abstractNumId w:val="1"/>
  </w:num>
  <w:num w:numId="9" w16cid:durableId="180900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D7332"/>
    <w:rsid w:val="00955AEF"/>
    <w:rsid w:val="00AA1D8D"/>
    <w:rsid w:val="00B47730"/>
    <w:rsid w:val="00CB0664"/>
    <w:rsid w:val="00D256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9FFD4"/>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D73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45869</Words>
  <Characters>261456</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2023-07-21T09:25:00Z</dcterms:modified>
  <cp:category/>
</cp:coreProperties>
</file>