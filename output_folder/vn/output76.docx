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02DA" w14:textId="55409B96" w:rsidR="00920AE8" w:rsidRDefault="008D3FA9">
      <w:r>
        <w:t>{"question": "</w:t>
      </w:r>
      <w:proofErr w:type="spellStart"/>
      <w:r>
        <w:t>Bạn</w:t>
      </w:r>
      <w:proofErr w:type="spellEnd"/>
      <w:r>
        <w:t xml:space="preserve"> </w:t>
      </w:r>
      <w:proofErr w:type="spellStart"/>
      <w:r>
        <w:t>được</w:t>
      </w:r>
      <w:proofErr w:type="spellEnd"/>
      <w:r>
        <w:t xml:space="preserve"> </w:t>
      </w:r>
      <w:proofErr w:type="spellStart"/>
      <w:r>
        <w:t>cung</w:t>
      </w:r>
      <w:proofErr w:type="spellEnd"/>
      <w:r>
        <w:t xml:space="preserve"> cấp một truyện ngắn, và bạn cần tạo ra một phiên bản khác và dài hơn của câu chuyện. - Alex đã học trong nhiều tuần cho bài kiểm tra toán lớn của mình. Anh ta lo lắng, nhưng anh ta cảm thấy tự tin rằng anh ta sẽ vượt qua nó. Khi bài kiểm tra bắt đầu, anh ngày càng lo lắng. Anh bắt đầu nghi ngờ bản thân và ngày càng bối rối hơn khi tiếp tục. Anh ấy chắc chắn rằng mình sẽ thất bại, nhưng anh ấy vẫn tiếp tục cố gắng.", "Trả lời": "Alex quyết tâm thành công trong bài kiểm tra toán sắp tới của mình. Trong nhiều tuần, ông đã gạt sang một bên tất cả những phiền nhiễu khác, nghiền ngẫm sách giáo khoa và các bài kiểm tra thực hành. Khi ngày thi đến gần, anh trở nên lo lắng hơn, nhưng anh cũng cảm thấy tự tin. Anh tự nhắc nhở mình rằng anh đã học trong nhiều tuần và anh đã hiểu sâu sắc về tài liệu. \n\n\n Ngày kiểm tra đến, và Alex hít một hơi thật sâu khi ngồi xuống chỗ ngồi của mình. Cậu liếc nhìn quanh lớp học, nhìn vào vẻ mặt lo lắng của các bạn cùng lớp. Khi giáo viên đưa giấy kiểm tra, Alex cảm thấy adrenaline tăng vọt. Anh biết rằng giờ tiếp theo sẽ quyết định điểm số của mình và anh quyết tâm cố gắng hết sức. Khi anh bắt đầu đọc câu hỏi đầu tiên, một làn sóng nghi ngờ bao trùm lấy anh. Điều gì sẽ xảy ra nếu anh ta nghiên cứu sai tài liệu? Điều gì sẽ xảy ra nếu bài kiểm tra khó hơn nhiều so với dự đoán của anh ấy? Anh cảm thấy sự tự tin của mình mất đi, thay vào đó là cảm giác hoảng loạn ngày càng tăng. Nhưng Alex không chịu khuất phục trước nỗi sợ hãi. Anh hít một hơi thật sâu nữa, và bắt đầu giải quyết các vấn đề. Khi anh ta tiếp tục, sự bối rối của anh ta tăng lên. Các câu hỏi dường như khó hơn nhiều so với dự đoán của anh, và anh thấy mình đoán được câu trả lời của mình. Với mỗi phút trôi qua, Alex trở nên chắc chắn hơn rằng anh sẽ thất bại. Anh cảm thấy một cảm giác tuyệt vọng bao trùm lấy mình, nhưng anh không chịu bỏ cuộc. Anh tiếp tục làm việc cho đến khi giáo viên gọi thời gian, và anh đưa bài báo của mình với đôi tay run rẩy. Mặc dù anh chắc chắn rằng mình đã thất bại, Alex biết rằng anh đã cống hiến hết mình. Anh ấy đã học trong nhiều tuần, và anh ấy đã cố gắng hết sức trong suốt bài kiểm tra. Kiến thức đó đã mang lại cho cậu ấy một chút an ủi, ngay cả khi cậu ấy hồi hộp chờ đợi kết quả của mình."}</w:t>
      </w:r>
    </w:p>
    <w:p w14:paraId="09C94808" w14:textId="77777777" w:rsidR="00920AE8" w:rsidRDefault="008D3FA9">
      <w:r>
        <w:t>{"question": "Tạo một tiêu đề mô tả dàn ý của câu chuyện đã cho. - Alex đã học trong nhiều tuần cho bài kiểm tra toán lớn của mình. Anh ta lo lắng, nhưng anh ta cảm thấy tự tin rằng anh ta sẽ vượt qua nó. Khi bài kiểm tra bắt đầu, anh ngày càng lo lắng. Anh bắt đầu nghi ngờ bản thân và ngày càng bối rối hơn khi tiếp tục. Anh ấy chắc chắn mình sẽ trượt, nhưng anh ấy vẫn tiếp tục cố gắng.", "Trả lời": "Học sinh vượt qua nỗi lo thi cử để kiên trì làm bài kiểm tra Toán: Câu chuyện của Alex\"}</w:t>
      </w:r>
    </w:p>
    <w:p w14:paraId="09DCFE6D" w14:textId="77777777" w:rsidR="00920AE8" w:rsidRDefault="008D3FA9">
      <w:r>
        <w:t>{"question": "Cung cấp một thể loại phù hợp với câu chuyện đã cho. - Alex đã học trong nhiều tuần cho bài kiểm tra toán lớn của mình. Anh ta lo lắng, nhưng anh ta cảm thấy tự tin rằng anh ta sẽ vượt qua nó. Khi bài kiểm tra bắt đầu, anh ngày càng lo lắng. Anh bắt đầu nghi ngờ bản thân và ngày càng bối rối hơn khi tiếp tục. Anh ấy chắc chắn mình sẽ thất bại, nhưng anh ấy vẫn tiếp tục cố gắng.", "trả lời": "Thể loại của câu chuyện này là kịch."}</w:t>
      </w:r>
    </w:p>
    <w:p w14:paraId="7E1952D1" w14:textId="77777777" w:rsidR="00920AE8" w:rsidRDefault="008D3FA9">
      <w:r>
        <w:t xml:space="preserve">{"câu hỏi": "Viết lại câu chuyện đã cho theo một phong cách khác, chẳng hạn như trang trọng hoặc hài hước. - Alex đã học trong nhiều tuần cho bài kiểm tra toán lớn của mình. Anh ta lo lắng, nhưng anh ta cảm thấy tự tin rằng anh ta sẽ vượt qua nó. Khi bài kiểm tra bắt đầu, anh ngày càng lo lắng. Anh bắt đầu nghi ngờ bản thân và ngày càng bối rối hơn khi tiếp tục. Anh </w:t>
      </w:r>
      <w:r>
        <w:lastRenderedPageBreak/>
        <w:t>ấy chắc chắn rằng mình sẽ thất bại, nhưng anh ấy vẫn tiếp tục cố gắng.", "Trả lời": "Trong những ngày trước sự kiện quan trọng - không ai khác ngoài kỳ thi toán lớn - nhân vật chính của chúng tôi, Alex, siêng năng đọc sách để chuẩn bị. Trong khi các dây thần kinh đe dọa sẽ trở nên tốt hơn, anh tin vào khả năng của mình và vẫn lạc quan một cách thận trọng về kết quả. Như định mệnh đã định, ngay khi bài kiểm tra bắt đầu, sự bình thản của Alex mới bắt đầu dao động. Bị cuốn vào làn sóng nghi ngờ bản thân, anh hùng của chúng ta thấy mình bị vùi dập bởi những vùng nước ngày càng hỗn loạn. Bóng ma thất bại lờ mờ xuất hiện càng không thể tránh khỏi với mỗi khoảnh khắc trôi qua. Tuy nhiên, bất chấp sự lo lắng của mình, Alex vẫn tiếp tục, quyết tâm nhìn mọi thứ cho đến khi kết thúc cay đắng."}</w:t>
      </w:r>
    </w:p>
    <w:p w14:paraId="2C8B171C" w14:textId="77777777" w:rsidR="00920AE8" w:rsidRDefault="008D3FA9">
      <w:r>
        <w:t>{"question": "Chỉnh sửa câu chuyện đã cho để rút ngắn độ dài câu chuyện xuống dưới 150 từ. - Alex đã học trong nhiều tuần cho bài kiểm tra toán lớn của mình. Anh ta lo lắng, nhưng anh ta cảm thấy tự tin rằng anh ta sẽ vượt qua nó. Khi bài kiểm tra bắt đầu, anh ngày càng lo lắng. Anh bắt đầu nghi ngờ bản thân và ngày càng bối rối hơn khi tiếp tục. Anh ấy chắc chắn rằng mình sẽ thất bại, nhưng anh ấy vẫn tiếp tục cố gắng.", "Trả lời": "Alex, lo lắng nhưng tự tin, đã học cho bài kiểm tra toán lớn của mình trong nhiều tuần. Nhưng khi bài kiểm tra bắt đầu, sự lo lắng của anh tăng vọt, và anh bắt đầu nghi ngờ bản thân. Cậu ấy ngày càng bối rối, chắc chắn mình sẽ thất bại, nhưng cậu ấy vẫn kiên trì."}</w:t>
      </w:r>
    </w:p>
    <w:p w14:paraId="6F025853" w14:textId="77777777" w:rsidR="00920AE8" w:rsidRDefault="008D3FA9">
      <w:r>
        <w:t>{"question": "Bạn được cung cấp mô tả ngắn gọn về tính năng sản phẩm. Bạn nên tạo các ví dụ thực tế về cách khách hàng có thể sử dụng tính năng này.\nOutput 3 ví dụ. - Tính năng sản phẩm là một công cụ tìm kiếm cho phép khách hàng nhanh chóng tìm thấy câu trả lời cho câu hỏi của họ.", "trả lời": "1. Một sinh viên đang viết một bài nghiên cứu cho lớp lịch sử của họ và họ cần tìm thông tin về một sự kiện lịch sử cụ thể. Họ có thể sử dụng công cụ tìm kiếm để nhanh chóng tìm thấy các bài báo, sách và các nguồn khác có chứa thông tin họ cần để hoàn thành bài báo của mình. \ n \ n2. Một chủ nhà đang tìm cách cải tạo nhà bếp của họ, nhưng họ không chắc nên bắt đầu từ đâu. Bằng cách sử dụng công cụ tìm kiếm, họ có thể tìm thấy thông tin về các dự án cải tạo nhà, mẹo thiết kế và thông tin về vật liệu và chi phí để giúp họ lập kế hoạch cho dự án của mình. \ n \ n3. Một khách du lịch đang lên kế hoạch cho một chuyến đi đến một thành phố mới và muốn tìm những điều để làm và xem khi họ ở đó. Sử dụng công cụ tìm kiếm, họ có thể nhanh chóng tìm thấy các đề xuất cho các điểm tham quan, nhà hàng và hoạt động, cũng như các mẹo và lời khuyên từ người dân địa phương để giúp họ tận dụng tối đa chuyến đi của mình."}</w:t>
      </w:r>
    </w:p>
    <w:p w14:paraId="4803491C" w14:textId="77777777" w:rsidR="00920AE8" w:rsidRDefault="008D3FA9">
      <w:r>
        <w:t>{"question": "Đưa ra danh sách các tính năng của sản phẩm, hãy phân loại xem tính năng nào là tính năng chính và tính năng nào là tính năng phụ. - Dễ sử dụng, giá cả, nhận diện thương hiệu, tự động hóa", "trả lời": "Các tính năng chính: Dễ sử dụng, Giá cả, Tự động hóa\nTính năng phụ: Nhận diện thương hiệu"}</w:t>
      </w:r>
    </w:p>
    <w:p w14:paraId="411892CF" w14:textId="77777777" w:rsidR="00920AE8" w:rsidRDefault="008D3FA9">
      <w:r>
        <w:t xml:space="preserve">{"câu hỏi": "Phân tích sự khác biệt giữa hai sản phẩm là gì và đưa ra kết luận về sản phẩm nào tốt hơn. - Sản phẩm 1: Tự động đồng bộ dữ liệu trên tất cả người dùng.\nSản phẩm 2: Cho phép người dùng chia sẻ tệp, với các phiên bản được đồng bộ tự động.", "trả lời": "Dựa trên thông tin được cung cấp, Sản phẩm 1 và Sản phẩm 2 đều có khả năng đồng bộ dữ liệu tự động. Tuy nhiên, có một số khác biệt chính giữa hai. \n\nProduct 1 tập trung vào việc tự động đồng bộ hóa dữ liệu trên tất cả người dùng, có nghĩa là mọi thay đổi được thực hiện </w:t>
      </w:r>
      <w:r>
        <w:lastRenderedPageBreak/>
        <w:t>bởi một người dùng sẽ được cập nhật và phản ánh trên tất cả các thiết bị khác của người dùng trong thời gian thực. Điều này có thể đặc biệt hữu ích trong các tình huống mà nhiều người đang làm việc trên cùng một dự án hoặc tài liệu và cần có thông tin cập nhật nhất.\n\nProduct 2, mặt khác, cung cấp tùy chọn cho người dùng chia sẻ tệp, với các phiên bản được đồng bộ hóa tự động. Điều này có nghĩa là người dùng có quyền kiểm soát tệp nào họ muốn chia sẻ và có thể chọn chia sẻ tệp cụ thể với người khác. Với tính năng này, mọi cập nhật hoặc thay đổi được thực hiện đối với tệp được chia sẻ sẽ được phản ánh trong phiên bản của tất cả người dùng có quyền truy cập vào tệp đó.\n\nTóm lại, cả hai sản phẩm đều cung cấp đồng bộ hóa tự động, nhưng Sản phẩm 1 cung cấp tính năng này trên tất cả dữ liệu, trong khi Sản phẩm 2 cho phép kiểm soát và chọn lọc nhiều hơn khi chia sẻ tệp. Sản phẩm tốt hơn sẽ phụ thuộc vào nhu cầu và sở thích cụ thể của người dùng. Nếu người dùng đánh giá cao khả năng chia sẻ các tệp cụ thể và có quyền kiểm soát dữ liệu nào đang được chia sẻ, Sản phẩm 2 có thể phù hợp hơn. Tuy nhiên, nếu người dùng muốn tất cả dữ liệu được tự động đồng bộ hóa và cập nhật trên tất cả người dùng trong thời gian thực, Sản phẩm 1 sẽ là lựa chọn tốt hơn."}</w:t>
      </w:r>
    </w:p>
    <w:p w14:paraId="66C4EEA8" w14:textId="77777777" w:rsidR="00920AE8" w:rsidRDefault="008D3FA9">
      <w:r>
        <w:t>{"question": "Đề xuất 3 mặt hàng quần áo dựa trên ngữ cảnh nhất định. - Đi dự sự kiện cà vạt đen ngoài trời trang trọng vào buổi tối.", "Trả lời": "1. Váy dạ hội hoặc tuxedo dài màu đen: Vì là sự kiện cà vạt đen nên một chiếc váy dài trang trọng hoặc tuxedo là điều bắt buộc phải tuân thủ quy định về trang phục. Bạn có thể kết hợp nó với giày công sở để có vẻ ngoài bóng bẩy. \n\n2. Một chiếc áo khoác hoặc áo khoác trang trọng: Vì sự kiện diễn ra ngoài trời vào buổi tối có thể có một cái lạnh trong không khí, bạn có thể giữ ấm trong khi trông thanh lịch bằng cách chọn một chiếc áo khoác hoặc áo khoác bổ sung cho áo choàng hoặc tuxedo. \ n \ n3. Phụ kiện với ví clutch hoặc khuy măng sét: Bạn có thể thêm những nét cuối cùng cho bộ quần áo của mình bằng một chiếc ví clutch nhỏ hoặc một cặp khuy măng sét lạ mắt. Những phụ kiện này cũng có thể được sử dụng để thêm phong cách cá nhân cho trang phục của bạn."}</w:t>
      </w:r>
    </w:p>
    <w:p w14:paraId="2C048C9B" w14:textId="77777777" w:rsidR="00920AE8" w:rsidRDefault="008D3FA9">
      <w:r>
        <w:t>{"question": "Với một bài báo và các thể loại của nó, hãy tạo ra 2 câu hỏi có thể được sử dụng để thảo luận về bài báo. - Tin bài: Doha, Qatar (CNN) - Trước thềm World Cup 2022 tại Qatar, Chủ tịch FIFA Gianni Infantino đã phát động một cuộc tấn công chống lại những người chỉ trích phương Tây về giải đấu gây tranh cãi trong một cuộc độc thoại kéo dài một giờ bùng nổ.\n\nThể loại: Thể thao, Chính trị, Bóng đá, Tin tức thế giới", "trả lời": "1. Chủ tịch FIFA Gianni Infantino đã đáp trả những lời chỉ trích nào liên quan đến World Cup 2022 tại Qatar? \n2. Bạn nghĩ bối cảnh chính trị ảnh hưởng như thế nào đến những bình luận của Chủ tịch FIFA về những người chỉ trích phương Tây đối với giải đấu?"}</w:t>
      </w:r>
    </w:p>
    <w:p w14:paraId="4592ED86" w14:textId="77777777" w:rsidR="00920AE8" w:rsidRDefault="008D3FA9">
      <w:r>
        <w:t xml:space="preserve">{"question": "Đưa ra đánh giá của khách hàng, hãy cung cấp 4 ví dụ về các câu hỏi có thể giúp cải thiện dịch vụ khách hàng. - Nhóm dịch vụ khách hàng đã không trả lời câu hỏi của tôi và không cung cấp các giải pháp hữu ích.", "trả lời": "1. Bạn có những câu hỏi hoặc mối quan tâm cụ thể nào mà nhóm dịch vụ khách hàng không giải quyết?\n2. Làm thế nào nhóm dịch vụ khách hàng có thể cung cấp các giải pháp hữu ích tốt hơn cho vấn đề của bạn?\n3. Bạn có thể cho chúng tôi biết chi tiết về trải nghiệm dịch vụ khách hàng của bạn, chẳng hạn như bạn đã đợi bao lâu và các tương tác cụ thể mà bạn đã có với nhóm không? \ n4. Bạn sẽ </w:t>
      </w:r>
      <w:r>
        <w:lastRenderedPageBreak/>
        <w:t>đề nghị chúng tôi làm gì khác đi để cải thiện các tương tác dịch vụ khách hàng trong tương lai?"}</w:t>
      </w:r>
    </w:p>
    <w:p w14:paraId="30AF1801" w14:textId="77777777" w:rsidR="00920AE8" w:rsidRDefault="008D3FA9">
      <w:r>
        <w:t>{"câu hỏi": "Với hai hồ sơ khách hàng, hãy xác định sự khác biệt chính giữa hai khách hàng. - Khách hàng 1: 26 tuổi, đã kết hôn, sử dụng điện thoại Android\nKhách hàng 2: 32 tuổi, độc thân, sử dụng điện thoại iOS", "trả lời": "Dựa trên hồ sơ khách hàng nhất định, sự khác biệt chính giữa hai khách hàng là tuổi, tình trạng hôn nhân và loại điện thoại họ sử dụng. Khách hàng 1 là 26 tuổi trong khi Khách hàng 2 là 32 tuổi. Khách hàng 1 đã kết hôn trong khi khách hàng 2 độc thân. Ngoài ra, Khách hàng 1 sử dụng điện thoại Android trong khi Khách hàng 2 sử dụng điện thoại iOS."}</w:t>
      </w:r>
    </w:p>
    <w:p w14:paraId="4838AE89" w14:textId="77777777" w:rsidR="00920AE8" w:rsidRDefault="008D3FA9">
      <w:r>
        <w:t>{"câu hỏi": "Xác định năm đặc điểm của một trưởng nhóm giỏi.", "trả lời": "Một trưởng nhóm giỏi phải có các đặc điểm sau:\n\n1. Kỹ năng giao tiếp hiệu quả: Một nhà lãnh đạo nhóm giỏi sẽ có thể truyền đạt tầm nhìn, mục tiêu và kỳ vọng của họ cho các thành viên trong nhóm một cách rõ ràng và hiệu quả. Điều này bao gồm việc trở thành một người lắng nghe tích cực và nhận phản hồi từ nhóm của họ. \ n \ n2. Kỹ năng lãnh đạo mạnh mẽ: Một nhà lãnh đạo nhóm giỏi sẽ có thể truyền cảm hứng, thúc đẩy và trao quyền cho nhóm của họ. Họ sẽ có thể thúc đẩy một môi trường làm việc tích cực và hợp tác, và dẫn dắt bằng ví dụ. \ n \ n3. Kỹ năng giải quyết vấn đề: Một trưởng nhóm giỏi sẽ có khả năng xác định, phân tích và giải quyết vấn đề một cách nhanh chóng và hiệu quả. Họ sẽ có thể đưa ra quyết định sáng suốt và tìm ra giải pháp khả thi cho những thách thức mà nhóm của họ phải đối mặt. \n\n4. Trí tuệ cảm xúc: Một trưởng nhóm giỏi sẽ có thể hiểu, quản lý và thể hiện cảm xúc của họ một cách hiệu quả. Họ cũng có thể nhận ra cảm xúc của người khác và phản ứng thích hợp, thể hiện sự đồng cảm và lòng trắc ẩn khi cần thiết. \ n \ n5. Khả năng thích ứng: Một nhà lãnh đạo nhóm giỏi sẽ có thể thích ứng với sự thay đổi và linh hoạt trong cách tiếp cận của họ. Họ sẽ có khả năng dự đoán và phản ứng với các tình huống thay đổi và cởi mở với những ý tưởng, phương pháp và cách làm mới."}</w:t>
      </w:r>
    </w:p>
    <w:p w14:paraId="418CA53F" w14:textId="77777777" w:rsidR="00920AE8" w:rsidRDefault="008D3FA9">
      <w:r>
        <w:t>{"câu hỏi": "Phân loại các đối tượng phổ biến sau đây thành hai loại: tự nhiên và nhân tạo. - núi, vệ tinh, hồ", "trả lời": "Tự nhiên: núi, hồ\nNhân tạo: vệ tinh"}</w:t>
      </w:r>
    </w:p>
    <w:p w14:paraId="4BAC35CE" w14:textId="77777777" w:rsidR="00920AE8" w:rsidRDefault="008D3FA9">
      <w:r>
        <w:t>{"question": "Chỉnh sửa chương trình đã cho để tạo một vòng lặp in các số từ 1 đến 10. - for (int i = 1; i &lt; 10; i++):", "answer": "for (int i = 1; i &lt;= 10; i++): \n System.out.println(i);"}</w:t>
      </w:r>
    </w:p>
    <w:p w14:paraId="28990A76" w14:textId="77777777" w:rsidR="00920AE8" w:rsidRDefault="008D3FA9">
      <w:r>
        <w:t xml:space="preserve">{"question": "Tạo tập lệnh gửi thông báo email tự động cho khách hàng.", "answer": "Đây là tập lệnh sẽ gửi thông báo email tự động cho khách hàng:\n\n'''\nimport smtplib\nfrom email.mime.multipart import MIMEMultipart\nfrom email.mime.text import MIMEText\n\n# Set up the SMTP server\nsmtp_server = smtplib. SMTP('smtp.gmail.com', 587)\nsmtp_server.starttls()\nsmtp_server.login('YourEmail@gmail.com', 'YourPassword')\n\n# Thiết lập các biến email\nfrom_addr = 'YourEmail@gmail.com'\nto_addr = 'CustomerEmail@gmail.com'\nsubject = \"Thông báo từ Tên công ty\"\n\n# Tạo nội dung email\nbody = \"Kính gửi khách hàng, \\n\\nCảm ơn bạn đã quan tâm đến sản phẩm của chúng tôi. Chúng tôi xin thông báo cho bạn rằng đơn đặt hàng của bạn đã được xử lý và sẽ sớm được vận chuyển. \\n\\nCảm ơn doanh nghiệp của bạn, \\n\\nTên công ty\"\n\n# Tạo email\nmsg = MIMEMultipart()\nmsg['Từ'] = </w:t>
      </w:r>
      <w:r>
        <w:lastRenderedPageBreak/>
        <w:t>from_addr\nmsg['To'] = to_addr\nmsg['Chủ đề'] = subject\nmsg.attach(MIMEText(body, 'plain'))\n\n# Gửi email\nsmtp_server.send_message(msg)\n\n# Đóng kết nối máy chủ\nsmtp_server.quit()\n''\n\n\nTập lệnh này sử dụng mô-đun 'smtplib' và 'email.mime' để gửi email từ tài khoản Gmail. Đầu tiên, tập lệnh thiết lập máy chủ SMTP và đăng nhập vào tài khoản Gmail. Sau đó, tập lệnh tạo các biến email, bao gồm địa chỉ của người gửi, địa chỉ của người nhận và chủ đề của email. Tập lệnh cũng tạo ra phần thân của email, đó là một thông điệp cho khách hàng. Cuối cùng, tập lệnh tạo email bằng cách sử dụng các lớp 'MIMEMultipart' và 'MIMEText', gửi email và đóng kết nối máy chủ."}</w:t>
      </w:r>
    </w:p>
    <w:p w14:paraId="1233168E" w14:textId="77777777" w:rsidR="00920AE8" w:rsidRDefault="008D3FA9">
      <w:r>
        <w:t>{"câu hỏi": "Tạo ra năm trò đùa gõ cửa hài hước.", "trả lời": "1. Gõ, gõ!\nAi \u2019s ở đó?\nAlpaca ai?\nAlpaca vali, bạn chất lên xe!\n\n2. Gõ, gõ!\nWho\u2019s there?\nLettuce.\nLettuce ai?\nLettuce in, it\u2019s lạnh ở đây!\n\n3. Gõ, gõ!\nWho\u2019s there?\nYa.\nYa ai?\nKhông, cảm ơn, tôi thích Google.\n\n4. Gõ, gõ!\nAi\u2019s ở đó?\nBoo.\nBoo ai?\nDon\u2019t khóc, nó \u2019s chỉ là một trò đùa!\n\n5. Gõ, gõ!\nAi\u2019s ở đó?\nTank.\nTank ai?\nYou\u2019re hoan nghênh!"}</w:t>
      </w:r>
    </w:p>
    <w:p w14:paraId="4CF4F637" w14:textId="77777777" w:rsidR="00920AE8" w:rsidRDefault="008D3FA9">
      <w:r>
        <w:t>{"câu hỏi": "Tạo khẩu hiệu cho một công ty khởi nghiệp tập trung vào việc cung cấp các dịch vụ thân thiện với môi trường.", "Trả lời": "\"Cùng nhau xanh hóa vì một tương lai bền vững - hãy chọn các dịch vụ thân thiện với môi trường của chúng tôi ngay hôm nay!\""}</w:t>
      </w:r>
    </w:p>
    <w:p w14:paraId="6C967165" w14:textId="77777777" w:rsidR="00920AE8" w:rsidRDefault="008D3FA9">
      <w:r>
        <w:t>{"question": "Tạo một chương trình phân tích cú pháp ngôn ngữ tự nhiên và cung cấp câu trả lời thích hợp.", "answer": "Đây là một chương trình đơn giản được viết bằng Python lấy đầu vào của người dùng, phân tích cú pháp và cung cấp phản hồi có liên quan:\n\n'''python\nimport nltk\nfrom nltk.sentiment import SentimentIntensityAnalyzer\nnltk.download('vader_lexicon')\n\ndef get_sentiment(text):\n sia = SentimentIntensityAnalyzer()\n sentiment = sia.polarity_scores(text)\n return sentiment\n\ndef respond(text):\n    sentiment = get_sentiment(text)\n compound = sentiment['compound']\n \n if compound &gt;=0.5:\n return \"Rất vui khi nghe điều đó! Bạn có muốn cho tôi biết thêm về nó không?\"\n hợp chất elif &lt;= -0,5:\n return \"Tôi rất tiếc khi nghe điều đó. Có điều gì tôi có thể làm để giúp đỡ không?\"\n else:\n return \"Hiểu rồi. Bạn có thể nói gì khác với tôi?\"\n \nwhile True:\n text = input(\"&gt; \")\n if text.lower() == \"quit\":\n break\n response = respond(text)\n print(response)\n'''\n\nTrong chương trình này, chúng tôi sử dụng 'SentimentIntensityAnalyzer' từ thư viện 'nltk' để xác định cảm xúc đầu vào của người dùng. Dựa trên điểm số tình cảm, chương trình tạo ra một phản hồi có liên quan. Người dùng có thể tiếp tục cuộc trò chuyện hoặc gõ \"quit\" để thoát khỏi chương trình."}</w:t>
      </w:r>
    </w:p>
    <w:p w14:paraId="62893297" w14:textId="77777777" w:rsidR="00920AE8" w:rsidRDefault="008D3FA9">
      <w:r>
        <w:t xml:space="preserve">{"câu hỏi": "Tạo một áp phích giải thích tại sao ô nhiễm là xấu.", "câu trả lời": "Là một AI, tôi không có bộ kỹ năng tạo áp phích trực quan, nhưng tôi có thể cung cấp văn bản cho áp phích: \ n \ nTiêu đề: Ô nhiễm: Mối đe dọa đối với hành tinh của chúng ta \ n \ n Phụ đề: Tại sao ô nhiễm là xấu?\n \ n- Sức khỏe: Ô nhiễm dẫn đến các vấn đề sức khỏe như hen suyễn,  Bệnh tim và ung thư.\n- Môi trường: Ô nhiễm gây hại cho động vật hoang dã và môi trường sống của chúng, bên cạnh việc gây thiệt hại cho tầng ozone. \n- Kinh tế: Ô nhiễm tiêu tốn hàng triệu hóa đơn y tế và mất ngày làm việc, ảnh hưởng đến nền kinh tế và năng suất. \ n- Tài nguyên thiên nhiên: Ô nhiễm làm ô nhiễm các nguồn tài nguyên thiết yếu như nước, </w:t>
      </w:r>
      <w:r>
        <w:lastRenderedPageBreak/>
        <w:t>không khí và đất. Chất lượng cuộc sống: Ô nhiễm có thể làm cho không gian tự nhiên khó chịu,  làm giảm chất lượng cuộc sống.\n\nDòng kết thúc: Hãy hành động ngay bây giờ để giảm ô nhiễm và bảo vệ hành tinh của chúng ta."}</w:t>
      </w:r>
    </w:p>
    <w:p w14:paraId="4466B148" w14:textId="77777777" w:rsidR="00920AE8" w:rsidRDefault="008D3FA9">
      <w:r>
        <w:t>{"question": "Dịch câu \"Je suis fran\u00e7aise\" sang tiếng Anh - \"Je suis fran\u00e7aise\"", "answer": "\"Tôi là người Pháp (nữ).\""}</w:t>
      </w:r>
    </w:p>
    <w:p w14:paraId="32ABFC9C" w14:textId="77777777" w:rsidR="00920AE8" w:rsidRDefault="008D3FA9">
      <w:r>
        <w:t>{"câu hỏi": "Yếu tố quan trọng nhất cần xem xét khi viết nội dung SEO là gì?", "câu trả lời": "Một trong những yếu tố quan trọng nhất cần xem xét khi viết nội dung SEO là chất lượng và mức độ liên quan của nội dung với đối tượng mục tiêu. Điều này liên quan đến việc tiến hành nghiên cứu từ khóa để xác định các thuật ngữ và cụm từ mà khách truy cập tiềm năng đang sử dụng để tìm kiếm nội dung liên quan đến chủ đề của bạn và kết hợp các từ khóa đó vào nội dung của bạn một cách tự nhiên và có ý nghĩa. Nội dung cũng nên được viết tốt, nhiều thông tin và hấp dẫn, và nên cung cấp giá trị cho người đọc. Các yếu tố quan trọng khác cần xem xét bao gồm sử dụng hợp lý các thẻ meta và tiêu đề, trải nghiệm người dùng và tối ưu hóa thiết bị di động. Cuối cùng, chìa khóa để nội dung SEO thành công là tập trung vào việc tạo ra nội dung chất lượng cao đáp ứng nhu cầu của đối tượng mục tiêu của bạn và có thể dễ dàng khám phá bởi các công cụ tìm kiếm."}</w:t>
      </w:r>
    </w:p>
    <w:p w14:paraId="0B06C444" w14:textId="77777777" w:rsidR="00920AE8" w:rsidRDefault="008D3FA9">
      <w:r>
        <w:t>{"question": "Thêm động từ \"runs\" để hoàn thành câu một cách chính xác. - Xe buýt trường học", "trả lời": "Xe buýt trường chạy."}</w:t>
      </w:r>
    </w:p>
    <w:p w14:paraId="1DA42525" w14:textId="77777777" w:rsidR="00920AE8" w:rsidRDefault="008D3FA9">
      <w:r>
        <w:t>{"câu hỏi": "Làm thế nào một công ty có thể bảo vệ dữ liệu của mình khỏi các cuộc tấn công mạng?", "Câu trả lời": "Có một số bước mà một công ty có thể thực hiện để bảo vệ dữ liệu của mình khỏi các cuộc tấn công mạng. Chúng bao gồm: \ n \ n1. Thực hiện các biện pháp bảo mật mạnh mẽ: Các công ty nên thực hiện các biện pháp bảo mật mạnh mẽ như tường lửa, phần mềm chống vi-rút và mạng an toàn để ngăn chặn truy cập trái phép. Giáo dục nhân viên: Nhân viên thường là mắt xích yếu nhất trong bất kỳ hệ thống an ninh nào. Các công ty nên giáo dục nhân viên của họ về các thực hành trực tuyến an toàn và tầm quan trọng của việc không chia sẻ thông tin bí mật. \ n \ n3. Thường xuyên cập nhật phần mềm: Các công ty nên cập nhật phần mềm của họ thường xuyên để đảm bảo rằng các bản vá bảo mật mới nhất được đưa ra. \ n \ n4. Sử dụng mật khẩu mạnh: Mật khẩu phải dài, phức tạp và được thay đổi thường xuyên để ngăn tin tặc bẻ khóa chúng. \ n \ n5. Sử dụng xác thực hai yếu tố: Xác thực hai yếu tố cung cấp thêm một lớp bảo mật bằng cách yêu cầu người dùng nhập mã được gửi đến thiết bị di động của họ trước khi truy cập dữ liệu của công ty. \ n \ n6. Sao lưu dữ liệu: Các công ty nên sao lưu dữ liệu của họ thường xuyên để đảm bảo rằng nó có thể được phục hồi trong trường hợp bị tấn công mạng. \ n \ n7. Giám sát và ứng phó với các mối đe dọa: Các công ty nên giám sát mạng của họ để phát hiện hoạt động bất thường và phản ứng nhanh chóng với bất kỳ mối đe dọa nào được phát hiện để ngăn chặn vi phạm dữ liệu. Nhìn chung, sự kết hợp của các biện pháp bảo mật mạnh mẽ, giáo dục nhân viên, cập nhật thường xuyên và giám sát thận trọng là chìa khóa để bảo vệ dữ liệu của công ty khỏi các cuộc tấn công mạng."}</w:t>
      </w:r>
    </w:p>
    <w:p w14:paraId="3D31B803" w14:textId="77777777" w:rsidR="00920AE8" w:rsidRDefault="008D3FA9">
      <w:r>
        <w:t xml:space="preserve">{"câu hỏi": "Kể tên loại tấn công mạng xâm nhập nhiều nhất.", "câu trả lời": "Loại tấn công mạng xâm nhập mạnh nhất được gọi là Mối đe dọa dai dẳng nâng cao (APT). Kiểu tấn công </w:t>
      </w:r>
      <w:r>
        <w:lastRenderedPageBreak/>
        <w:t>này sử dụng các kỹ thuật hack liên tục và bí mật để truy cập vào hệ thống và không bị phát hiện trong một khoảng thời gian dài. Những kẻ tấn công APT thường sử dụng email lừa đảo có chủ đích, khai thác các lỗ hổng không xác định trong phần mềm hoặc sử dụng các chiến thuật kỹ thuật xã hội để xâm nhập và sau đó di chuyển ngang qua mạng cho đến khi chúng đạt được mục tiêu. Các cuộc tấn công APT thường được thực hiện bởi những kẻ tấn công tinh vi, chẳng hạn như các quốc gia hoặc các nhóm tội phạm mạng có tổ chức, và tập trung vào việc thu thập thông tin có giá trị hoặc làm gián đoạn các hoạt động quan trọng."}</w:t>
      </w:r>
    </w:p>
    <w:p w14:paraId="376D0E14" w14:textId="77777777" w:rsidR="00920AE8" w:rsidRDefault="008D3FA9">
      <w:r>
        <w:t>{"question": "Tạo mã HTML tạo biểu mẫu hộp kiểm với văn bản \"Đăng ký nhận bản tin\"", "answer": "''html\n&lt;form&gt;\n &lt;input type=\"checkbox\" id=\"subscribe\" name=\"subscribe\"&gt;\n &lt;label for=\"subscribe\"&gt;Subscribe to newsletter&lt;/label&gt;\n&lt;/form&gt;\n'''"}</w:t>
      </w:r>
    </w:p>
    <w:p w14:paraId="6DC1D793" w14:textId="77777777" w:rsidR="00920AE8" w:rsidRDefault="008D3FA9">
      <w:r>
        <w:t>{"câu hỏi": "Xác định sự khác biệt giữa đơn vị xử lý và đơn vị điều khiển.", "câu trả lời": "Đơn vị xử lý đề cập đến Đơn vị số học và logic (ALU) của hệ thống máy tính. Phần này của máy tính thực hiện các phép toán số học và logic bao gồm cộng, trừ, nhân, chia và các phép toán logic như 'AND', 'OR', 'NOT', v.v. Chức năng chính của nó là thực hiện các tính toán và thao tác dữ liệu để thực hiện một nhiệm vụ cụ thể. Mặt khác, Bộ điều khiển (CU) chịu trách nhiệm điều phối và quản lý hoạt động của toàn bộ hệ thống máy tính. Nó tìm nạp các hướng dẫn từ bộ nhớ và giải mã chúng để xác định những hành động cần được thực hiện. Sau đó, nó gửi các tín hiệu điều khiển cần thiết đến các bộ phận khác của máy tính, chẳng hạn như bộ xử lý và thiết bị đầu vào / đầu ra, để thực hiện lệnh. Nói tóm lại, nó hoạt động như một bộ điều phối trung tâm cho hệ thống máy tính và quản lý luồng dữ liệu và hướng dẫn giữa các thành phần khác nhau.\n\nTóm lại, bộ phận xử lý thực hiện các phép toán số học và logic trên dữ liệu, trong khi bộ phận điều khiển quản lý và chỉ đạo các hoạt động của toàn bộ hệ thống máy tính."}</w:t>
      </w:r>
    </w:p>
    <w:p w14:paraId="40781917" w14:textId="77777777" w:rsidR="00920AE8" w:rsidRDefault="008D3FA9">
      <w:r>
        <w:t>{"câu hỏi": "Chỉnh sửa câu sau để đúng ngữ pháp: \"Bệnh nhân phải đặt máy thở để phẫu thuật", "trả lời": "Bệnh nhân phải đặt máy thở để phẫu thuật."}</w:t>
      </w:r>
    </w:p>
    <w:p w14:paraId="5A675667" w14:textId="77777777" w:rsidR="00920AE8" w:rsidRDefault="008D3FA9">
      <w:r>
        <w:t>{"question": "Mô tả cách thức hoạt động của thuật toán sắp xếp bong bóng.", "câu trả lời": "Sắp xếp bong bóng, còn được gọi là sắp xếp chìm, là một thuật toán sắp xếp đơn giản để so sánh các phần tử liền kề và hoán đổi chúng nếu chúng theo sai thứ tự. Quá trình này được lặp lại nhiều lần, cho đến khi danh sách các mục được sắp xếp hoàn toàn. \n\nĐây là cách sắp xếp bong bóng hoạt động: \n\n1. Bắt đầu từ phần tử đầu tiên trong danh sách.\n2. So sánh các yếu tố thứ nhất và thứ hai. Nếu phần tử đầu tiên lớn hơn phần tử thứ hai, hãy hoán đổi chúng. Nếu không, hãy chuyển sang cặp phần tử tiếp theo.\n3. Tiếp tục so sánh và hoán đổi các cặp phần tử liền kề cho đến khi đạt đến cuối danh sách. Tại thời điểm này, phần tử lớn nhất sẽ có \"bubbled\" ở cuối danh sách.\n4. Bây giờ lặp lại toàn bộ quá trình, nhưng bỏ qua phần tử cuối cùng (vì nó đã ở đúng vị trí của nó).\n5. Tiếp tục lặp lại quá trình này, mỗi lần bỏ qua một yếu tố nữa ở cuối danh sách. \n6. Thuật toán chấm dứt khi không còn hoán đổi xảy ra hoặc khi tất cả các phần tử đã được sắp xếp ở đúng vị trí của chúng. \ n \ nBubble sort không hiệu quả lắm đối với các danh sách lớn và hiếm khi được sử dụng trong thực tế để sắp xếp. Tuy nhiên, nó có ưu điểm là dễ hiểu và dễ thực hiện."}</w:t>
      </w:r>
    </w:p>
    <w:p w14:paraId="496A9F75" w14:textId="77777777" w:rsidR="00920AE8" w:rsidRDefault="008D3FA9">
      <w:r>
        <w:lastRenderedPageBreak/>
        <w:t>{"câu hỏi": "Viết một ví dụ về một bài đăng trên Twitter quảng bá doanh nghiệp của bạn", "câu trả lời": "Cảm thấy choáng ngợp với các công việc hàng ngày của bạn? Hãy để chúng tôi giúp bạn tổ chức và luôn dẫn đầu trò chơi của mình! Trợ lý AI của chúng tôi ở đây để đơn giản hóa cuộc sống của bạn và tăng năng suất. #productivity #AIassistant #getorganized #smartliving\""}</w:t>
      </w:r>
    </w:p>
    <w:p w14:paraId="1A7436E1" w14:textId="77777777" w:rsidR="00920AE8" w:rsidRDefault="008D3FA9">
      <w:r>
        <w:t>{"câu hỏi": "Mô tả chatbot AI là gì và nó hoạt động như thế nào.", "trả lời": "Chatbot AI là một chương trình phần mềm sử dụng trí tuệ nhân tạo (AI) để thực hiện cuộc trò chuyện với người dùng thông qua các nền tảng nhắn tin hoặc dựa trên giọng nói. Các chatbot này được thiết kế để mô phỏng cuộc trò chuyện giống như con người và hoạt động như một trợ lý ảo hoặc đại diện dịch vụ khách hàng, cung cấp thông tin hoặc hỗ trợ cho người dùng thông qua xử lý ngôn ngữ tự nhiên (NLP) và thuật toán học máy. Cách chatbot AI hoạt động là bằng cách hiểu và giải thích đầu vào của người dùng, cho dù đó là thông qua văn bản, giọng nói hay thậm chí là hình ảnh,  và sau đó đáp ứng với một đầu ra thích hợp. Khi người dùng gửi tin nhắn, chatbot sử dụng NLP để phân tích và hiểu ngôn ngữ và ý định của người dùng. Sau đó, nó tìm kiếm cơ sở dữ liệu hoặc các nguồn thông tin khác để cung cấp phản hồi có liên quan, có thể bao gồm văn bản, hình ảnh hoặc liên kết. Một số chatbot AI dựa trên quy tắc và phụ thuộc nhiều vào các phản hồi được xác định trước, trong khi những chatbot khác sử dụng thuật toán học máy và phân tích dữ liệu để liên tục tìm hiểu và cải thiện phản hồi của chúng theo thời gian. Chatbot có thể được tích hợp với nhiều nền tảng khác nhau như ứng dụng nhắn tin, trang web hoặc trợ lý giọng nói ảo, cho phép người dùng tương tác với chúng một cách dễ dàng và thuận tiện.\n\nNhìn chung, chatbot AI là một công cụ mạnh mẽ để tăng cường sự tham gia của khách hàng, cung cấp trải nghiệm được cá nhân hóa và hợp lý hóa các tác vụ khác nhau, tiết kiệm thời gian và tài nguyên cho cả người dùng và tổ chức."}</w:t>
      </w:r>
    </w:p>
    <w:p w14:paraId="776A1460" w14:textId="77777777" w:rsidR="00920AE8" w:rsidRDefault="008D3FA9">
      <w:r>
        <w:t>{"câu hỏi": "Tạo một câu bằng cách sử dụng các từ vựng: hợp tác, đáng ghét, đạo đức", "câu trả lời": "Thông qua sự hợp tác, chúng tôi đã có thể giải quyết hành vi đáng ghét và đưa ra quyết định đạo đức để cải thiện nhóm của chúng tôi."}</w:t>
      </w:r>
    </w:p>
    <w:p w14:paraId="3B9CA162" w14:textId="77777777" w:rsidR="00920AE8" w:rsidRDefault="008D3FA9">
      <w:r>
        <w:t>{"câu hỏi": "Kể tên hai loại cây có thể được sử dụng làm thuốc thảo dược", "trả lời": "Hai loại cây đã được sử dụng trong nhiều thế kỷ vì tính chất dược liệu của chúng là Echinacea và Hoa cúc. Echinacea được biết đến với đặc tính tăng cường miễn dịch và thường được sử dụng để giúp chống lại cảm lạnh và các bệnh nhiễm trùng khác. Mặt khác, hoa cúc có tác dụng làm dịu và chống viêm và thường được sử dụng như một loại trà để thúc đẩy thư giãn và giúp tiêu hóa."}</w:t>
      </w:r>
    </w:p>
    <w:p w14:paraId="02E805D8" w14:textId="77777777" w:rsidR="00920AE8" w:rsidRDefault="008D3FA9">
      <w:r>
        <w:t>{"câu hỏi": "Đưa ra ví dụ về một nhóm chức trong hóa học", "câu trả lời": "Một nhóm chức trong hóa học là một nguyên tử hoặc nhóm nguyên tử chịu trách nhiệm về các phản ứng hóa học đặc trưng của một phân tử. Một ví dụ về nhóm chức là nhóm hydroxyl (-OH) thường được tìm thấy trong rượu. Nhóm này chứa một nguyên tử oxy liên kết với một nguyên tử hydro và có thể tham gia vào liên kết hydro, làm cho rượu phân cực và tăng độ hòa tan của chúng trong nước. Sự hiện diện của nhóm hydroxyl cũng làm thay đổi khả năng phản ứng của phân tử, cho phép nó trải qua các phản ứng như mất nước và oxy hóa."}</w:t>
      </w:r>
    </w:p>
    <w:p w14:paraId="1A34EFC3" w14:textId="77777777" w:rsidR="00920AE8" w:rsidRDefault="008D3FA9">
      <w:r>
        <w:lastRenderedPageBreak/>
        <w:t>{"câu hỏi": "Mục đích chính của Đạo luật Người khuyết tật Hoa Kỳ là gì?", "câu trả lời": "Mục đích chính của Đạo luật Người khuyết tật Hoa Kỳ (ADA) là cấm phân biệt đối xử đối với người khuyết tật trong tất cả các lĩnh vực của đời sống công cộng, bao gồm việc làm, nhà ở, giáo dục, giao thông vận tải và chỗ ở công cộng. Đạo luật được ký thành luật vào năm 1990 và mục tiêu của nó là đảm bảo rằng người khuyết tật có cơ hội và quyền như mọi người khác, để tham gia đầy đủ vào xã hội. ADA đặt ra các tiêu chuẩn về khả năng tiếp cận, cung cấp các biện pháp bảo vệ chống phân biệt đối xử và thúc đẩy cơ hội bình đẳng cho người khuyết tật."}</w:t>
      </w:r>
    </w:p>
    <w:p w14:paraId="7BDEB978" w14:textId="77777777" w:rsidR="00920AE8" w:rsidRDefault="008D3FA9">
      <w:r>
        <w:t>{"câu hỏi": "Xây dựng một chuỗi năm từ bắt đầu bằng chữ 'Q'", "câu trả lời": "Quilt, Query, Quagmire, Quiver, Quench."}</w:t>
      </w:r>
    </w:p>
    <w:p w14:paraId="2A7E3931" w14:textId="77777777" w:rsidR="00920AE8" w:rsidRDefault="008D3FA9">
      <w:r>
        <w:t>{"question": "Tạo một câu mới theo cùng cấu trúc của câu dưới đây. - Những đám mây đang di chuyển nhanh trên bầu trời.", "Trả lời": "Những chiếc xe đang chạy nhanh trên đường cao tốc."}</w:t>
      </w:r>
    </w:p>
    <w:p w14:paraId="4764C55F" w14:textId="77777777" w:rsidR="00920AE8" w:rsidRDefault="008D3FA9">
      <w:r>
        <w:t>{"câu hỏi": "Viết hai câu hỏi có thể được sử dụng để phỏng vấn một kỹ sư", "câu trả lời": "1. Bạn có thể chia sẻ với chúng tôi một ví dụ về một vấn đề kỹ thuật phức tạp mà bạn đã phải đối mặt và cách bạn tiếp cận giải quyết nó không?\n\n2. Làm thế nào để bạn theo kịp những phát triển mới nhất trong lĩnh vực của mình và làm thế nào để bạn tích hợp chúng vào công việc của mình để cải thiện các quy trình và kết quả?"}</w:t>
      </w:r>
    </w:p>
    <w:p w14:paraId="7FF4ACAB" w14:textId="77777777" w:rsidR="00920AE8" w:rsidRDefault="008D3FA9">
      <w:r>
        <w:t>{"question": "Với đầu vào, hãy tạo một danh sách gồm năm tính từ. - Nhân vật", "trả lời": "1. Sáng tạo \n2. Can đảm \n3. Thân thiện \n4. Dí dỏm \n5. Đồng cảm"}</w:t>
      </w:r>
    </w:p>
    <w:p w14:paraId="6891102F" w14:textId="77777777" w:rsidR="00920AE8" w:rsidRDefault="008D3FA9">
      <w:r>
        <w:t>{"question": "Tạo một bài đăng trên Twitter giới thiệu một sản phẩm mới. - Sản phẩm mới: Chai nước thân thiện với môi trường", "trả lời": "Giới thiệu chai nước thân thiện với môi trường mới của chúng tôi! Giữ cho mình ngậm nước trong khi bảo vệ môi trường với thiết kế bền vững và có thể tái sử dụng. Nhận của bạn ngay bây giờ! #EcoFriendly #SustainableLiving #StayHydrated"}</w:t>
      </w:r>
    </w:p>
    <w:p w14:paraId="2026C2DA" w14:textId="77777777" w:rsidR="00920AE8" w:rsidRDefault="008D3FA9">
      <w:r>
        <w:t xml:space="preserve">{"câu hỏi": "Làm thế nào bạn sẽ thiết lập Google Alert để được thông báo bất cứ khi nào có tin tức về một công ty cụ thể?", "trả lời": "Thiết lập Google Alert để được thông báo bất cứ khi nào có tin tức về một công ty cụ thể thật dễ dàng, đây là hướng dẫn từng bước về cách thực hiện: \ n \ n1. Điều hướng đến trang web Google Alerts: Truy cập http://www.google.com/alerts trong trình duyệt của bạn.\n\n2. Đăng nhập vào Tài khoản Google của bạn: Nếu bạn chưa đăng nhập, hãy nhập thông tin đăng nhập ở góc trên cùng bên phải màn hình.\n\n3. Nhập cụm từ tìm kiếm của bạn: Nhập tên công ty bạn muốn được cập nhật vào trường tìm kiếm \"Tạo cảnh báo về\". Định cấu hình cài đặt cảnh báo của bạn: Bên dưới thanh tìm kiếm, bạn sẽ tìm thấy nút \"Hiển thị tùy chọn\", nhấp vào nút này sẽ hiển thị các cài đặt sau: \n - \"Tần suất \": Chọn nhận cảnh báo \"As-it-happens\", \"Nhiều nhất một lần một ngày\" hoặc "Nhiều nhất mỗi tuần một lần\".\n - \"Sources\": Bạn có thể chọn chỉ nhận cảnh báo từ các nguồn cụ thể, chẳng hạn như \"News\".\n - \"Ngôn ngữ\":  Chọn ngôn ngữ của nội dung bạn muốn nhận.\n - \"Region\": Chọn khu vực hoặc quốc gia bạn muốn kết quả đến từ.\n - \"Bao nhiêu\": Quyết định xem bạn chỉ muốn kết quả tốt nhất hay bạn </w:t>
      </w:r>
      <w:r>
        <w:lastRenderedPageBreak/>
        <w:t>muốn xem mọi thứ.\n - \"Gửi đến\": Chọn nơi bạn muốn nhận cảnh báo.\n\n5. Nhấp vào nút \"CREATE ALERT\": Thao tác này sẽ lưu cài đặt của bạn và tạo Google Alert.\n\nTừ bây giờ, Google sẽ thông báo cho bạn bất cứ khi nào có tin tức về công ty cụ thể mà bạn đặt cảnh báo, phù hợp với tần suất và các cài đặt khác mà bạn đã chọn."}</w:t>
      </w:r>
    </w:p>
    <w:p w14:paraId="0A0DEEA1" w14:textId="77777777" w:rsidR="00920AE8" w:rsidRDefault="008D3FA9">
      <w:r>
        <w:t>{"câu hỏi": "Một số chiến lược tốt để sử dụng khi đàm phán giá là gì?", "câu trả lời": "Đàm phán giá là một nghệ thuật đòi hỏi cả thực hành và kỹ năng. Dưới đây là một số chiến lược cần xem xét khi đàm phán giá: \ n \ n1. Nghiên cứu các lựa chọn của bạn: Hiểu thị trường và giá của các sản phẩm hoặc dịch vụ tương tự. Điều này sẽ giúp bạn hiểu rõ hơn về mức giá hợp lý và cũng sẽ cung cấp điểm khởi đầu cho cuộc đàm phán. \ n \ n2. Tạm dừng và đặt câu hỏi: Đừng chấp nhận mức giá đầu tiên được đưa ra cho bạn, hãy dành một chút thời gian để tạm dừng và hỏi một số câu hỏi mở. Điều này có thể cung cấp cho bạn cái nhìn sâu sắc hơn về lý do tại sao giá được đặt ở vị trí của nó. \ n \ n3. Sẵn sàng bỏ đi: Đôi khi, chiến thuật đàm phán tốt nhất là sẵn sàng bỏ đi. Nếu bạn cảm thấy như bạn không thể đạt được một thỏa thuận hợp lý, bạn có thể bỏ đi và tìm kiếm các lựa chọn khác. Điều này gây áp lực lên bên kia và họ có thể sẵn sàng thỏa hiệp hơn. Luôn lịch sự và tôn trọng: Bất kể kết quả như thế nào, hãy luôn đối xử với bên kia bằng sự tôn trọng. Điều này sẽ giúp thúc đẩy một mối quan hệ tốt hơn và có thể dẫn đến các giao dịch tốt hơn trong tương lai. \ n \ n5. Hãy sẵn sàng thỏa hiệp: Đàm phán là tất cả về việc tìm kiếm một nền tảng trung gian, vì vậy hãy chuẩn bị để thỏa hiệp. Cả hai bên nên rời khỏi cuộc đàm phán với cảm giác như họ đã đạt được điều gì đó. \ n \ n6. Tránh cách tiếp cận đối nghịch: Thay vì xem cuộc đàm phán là một trận chiến, hãy cố gắng tiếp cận nó như một vấn đề cần giải quyết. Làm việc cùng với bên kia để tìm ra giải pháp phù hợp với tất cả mọi người.\n\n7. Bắt đầu với một đề nghị thấp hơn: Người ta thường bắt đầu với một đề nghị thấp hơn những gì bạn sẵn sàng trả. Điều này cho phép bạn có chỗ để thương lượng và cho phép bạn xem liệu bên kia có sẵn sàng giảm giá của họ hay không."}</w:t>
      </w:r>
    </w:p>
    <w:p w14:paraId="53884A43" w14:textId="77777777" w:rsidR="00920AE8" w:rsidRDefault="008D3FA9">
      <w:r>
        <w:t>{"câu hỏi": "Tạo một danh sách gạch đầu dòng về lợi ích của ô tô tự động.", "Trả lời": "- Cải thiện an toàn: Bằng cách loại bỏ lỗi của con người khi lái xe, ô tô số tự động có thể giảm đáng kể số vụ tai nạn trên đường. \ n- Nâng cao hiệu quả nhiên liệu: Bằng cách tối ưu hóa chuyển số và hành vi lái xe, ô tô tự động có thể tiết kiệm nhiên liệu và giảm lượng khí thải. \ n- Giảm căng thẳng và mệt mỏi:  Vì các hệ thống tự động chăm sóc lái xe, nên hành khách sẽ ít căng thẳng và mệt mỏi hơn, giúp chuyến đi thoải mái hơn nhiều. \ n- Tăng khả năng tiếp cận: Ô tô tự động giúp những người không thể lái xe bằng tay có thể tiếp cận được, chẳng hạn như người già hoặc người khuyết tật. \ n- Lái xe mượt mà hơn:  Ô tô tự động cung cấp một chuyến đi mượt mà hơn khi bánh răng được thay đổi mà không có bất kỳ sự gián đoạn nào đối với dòng điện. \ n - Dễ vận hành hơn: Xe tự động dễ vận hành hơn vì người lái không cần phải tham gia ly hợp hoặc sang số. \ n- Lưu lượng giao thông tốt hơn: Với công nghệ cảm biến tiên tiến và hệ thống thông tin liên lạc, ô tô tự động có thể giúp giảm tắc nghẽn và cải thiện lưu lượng giao thông trên những con đường đông đúc."}</w:t>
      </w:r>
    </w:p>
    <w:p w14:paraId="2E95D9E3" w14:textId="77777777" w:rsidR="00920AE8" w:rsidRDefault="008D3FA9">
      <w:r>
        <w:t xml:space="preserve">{"câu hỏi": "Hãy nghĩ về một thiết kế sẽ làm giảm nhu cầu mọi người sở hữu ô tô.", "Trả lời": "Một giải pháp thiết kế tiềm năng để giảm nhu cầu sở hữu ô tô là phát triển và triển khai các hệ thống giao thông đô thị đa phương thức hiệu quả tích hợp di chuyển vi mô với các hệ </w:t>
      </w:r>
      <w:r>
        <w:lastRenderedPageBreak/>
        <w:t>thống giao thông công cộng. Hệ thống này có thể bao gồm một mạng lưới các chương trình chia sẻ xe đạp và xe tay ga, với các trạm nối được đặt ở vị trí chiến lược nằm gần các trung tâm giao thông công cộng. Điều này sẽ cung cấp cho mọi người một lựa chọn vận chuyển dặm đầu tiên / dặm cuối thuận tiện, giá cả phải chăng và thân thiện với môi trường đến và đi từ các ga xe buýt, tàu điện ngầm và xe lửa. Một ứng dụng di động có thể được phát triển để giúp người dùng xác định vị trí các trạm nối gần nhất, truy cập thông tin thời gian thực về sự sẵn có của xe đạp / xe tay ga và đơn giản hóa quy trình thanh toán. Ngoài ra, hệ thống giao thông công cộng có thể được tối ưu hóa hơn nữa thông qua việc sử dụng các công nghệ thông minh như theo dõi xe buýt và xe lửa theo thời gian thực, lập lịch trình động và thanh toán giá vé tích hợp. Điều này sẽ cung cấp cho hành khách trải nghiệm vận chuyển đáng tin cậy và thân thiện với người dùng hơn.\n\nNhìn chung, bằng cách cung cấp cho mọi người các lựa chọn giao thông thuận tiện, hiệu quả và giá cả phải chăng có thể dễ dàng kết hợp để hoàn thành hành trình, thiết kế này nhằm mục đích giảm sự phụ thuộc vào ô tô cá nhân cho nhu cầu vận chuyển hàng ngày, dẫn đến ít xe hơn trên đường và một tương lai bền vững hơn."}</w:t>
      </w:r>
    </w:p>
    <w:p w14:paraId="45D4A25F" w14:textId="77777777" w:rsidR="00920AE8" w:rsidRDefault="008D3FA9">
      <w:r>
        <w:t>{"câu hỏi": "Làm thế nào bạn có thể ngăn chặn gian lận khi thực hiện thanh toán trực tuyến?", "trả lời": "Có một số bước mà bạn có thể thực hiện để ngăn chặn gian lận khi thực hiện thanh toán trực tuyến, bao gồm: \ n \ n1. Sử dụng kết nối an toàn: Đảm bảo sử dụng kết nối internet an toàn khi thanh toán trực tuyến. Tìm \"https\" trong địa chỉ web hoặc biểu tượng ổ khóa để đảm bảo rằng kết nối được an toàn.\n\n2. Tìm kiếm các tính năng bảo mật: Chọn người bán trực tuyến có sẵn các biện pháp bảo mật để bảo vệ thông tin của bạn, chẳng hạn như xác thực hai yếu tố, mã hóa và tường lửa. Hãy thận trọng với email: Hãy cảnh giác với các email yêu cầu bạn cập nhật thông tin thanh toán hoặc cung cấp thông tin cá nhân. Email lừa đảo có thể trông giống như chúng đến từ một nguồn hợp pháp, nhưng chúng được sử dụng để đánh cắp thông tin. \ n \ n4. Sử dụng thẻ tín dụng hoặc dịch vụ thanh toán của bên thứ ba: Sử dụng thẻ tín dụng hoặc dịch vụ tương tự PayPal khi thanh toán trực tuyến. Các phương thức thanh toán này cung cấp sự bảo vệ chống gian lận nhiều hơn so với sử dụng thẻ ghi nợ hoặc cung cấp thông tin tài khoản ngân hàng. \ n \ n5. Giám sát tài khoản của bạn: Theo dõi tài khoản ngân hàng và thẻ tín dụng của bạn để phát hiện bất kỳ giao dịch trái phép hoặc đáng ngờ nào. Nếu bạn thấy bất cứ điều gì đáng ngờ, hãy liên hệ với ngân hàng hoặc nhà cung cấp thẻ tín dụng của bạn ngay lập tức.\n\n6. Sử dụng mật khẩu mạnh: Sử dụng mật khẩu mạnh và duy nhất cho mỗi tài khoản trực tuyến và cập nhật mật khẩu của bạn thường xuyên. Tránh sử dụng thông tin cá nhân trong mật khẩu của bạn và không bao giờ chia sẻ mật khẩu của bạn với bất kỳ ai. \ n \ n7. Giữ an toàn cho máy tính của bạn: Đảm bảo rằng máy tính của bạn và mọi thiết bị được sử dụng để thanh toán trực tuyến đều có phần mềm chống vi-rút, tường lửa và bản vá bảo mật cập nhật. \n\nBằng cách làm theo các mẹo này, bạn có thể giúp bảo vệ bản thân khỏi gian lận khi thực hiện thanh toán trực tuyến."}</w:t>
      </w:r>
    </w:p>
    <w:p w14:paraId="0965E63D" w14:textId="77777777" w:rsidR="00920AE8" w:rsidRDefault="008D3FA9">
      <w:r>
        <w:t xml:space="preserve">{"câu hỏi": "Tạo ra một phép ẩn dụ minh họa hành trình của cuộc sống.", "Trả lời": "Cuộc sống giống như một dòng sông uốn lượn, với những khúc quanh khó lường. Chúng tôi bắt đầu như những dòng suối nhỏ, thu thập kiến thức và kinh nghiệm khi chúng tôi đi qua các địa hình khác nhau, đối mặt với những thách thức và chướng ngại vật trên đường đi. Khi </w:t>
      </w:r>
      <w:r>
        <w:lastRenderedPageBreak/>
        <w:t>dòng chảy đưa chúng ta về phía trước, chúng ta phát triển sâu hơn, rộng hơn và mạnh mẽ hơn. Một số phần của dòng sông có thể hỗn loạn, với ghềnh và đá kiểm tra khả năng phục hồi của chúng ta, trong khi những phần khác yên tĩnh và thanh thản, cho phép chúng ta phản ánh và đánh giá cao vẻ đẹp xung quanh chúng ta. Cuối cùng, tất cả chúng ta đều chảy đến cùng một đại dương rộng lớn, để lại một con đường độc đáo được định hình bởi những lựa chọn mà chúng ta đã thực hiện trên đường đi."}</w:t>
      </w:r>
    </w:p>
    <w:p w14:paraId="253E6FD4" w14:textId="77777777" w:rsidR="00920AE8" w:rsidRDefault="008D3FA9">
      <w:r>
        <w:t>{"câu hỏi": "Bạn sẽ phân loại cá da trơn như thế nào?", "câu trả lời": "Cá da trơn là một loại cá có thể được phân loại một cách khoa học hoặc theo phân loại ẩm thực. Từ quan điểm khoa học, cá da trơn thuộc các nhóm chi trong họ cá Siluridae, thường được gọi là \u201csheatfishes, \u201d cũng như các họ khác như cá da trơn kênh thuộc họ Ictaluridae. Sự phân loại này đạt được thông qua sự kết hợp của các đặc điểm vật lý và phân tích di truyền.\n\nPhân loại ẩm thực của cá da trơn đơn giản hơn. Chúng được phân loại là cá nước ngọt hoặc nước mặn, có thể phân biệt bởi hương vị và kết cấu của chúng. Ngoại hình của cá da trơn - với râu dài, giống như râu giống như râu mèo và da không có vảy - khiến chúng có thể nhận dạng và phân biệt được với các loài cá khác."}</w:t>
      </w:r>
    </w:p>
    <w:p w14:paraId="6754DE4C" w14:textId="77777777" w:rsidR="00920AE8" w:rsidRDefault="008D3FA9">
      <w:r>
        <w:t>{"question": "Briely tóm tắt bài hát \"Bohemian Rhapsody\" của Queen", "answer": "\"Bohemian Rhapsody\" là một bài hát dài sáu phút của ban nhạc rock Anh Queen. Nó bắt đầu như một bản ballad piano trước khi chuyển sang một phân đoạn opera, sau đó chứa một phần hard rock và kết thúc với một coda phản chiếu. Lời bài hát gợi ý về một người bày tỏ nỗi thống khổ sau khi phạm tội giết người, và sự hỗn loạn bên trong của anh ta khi anh ta thú nhận tội ác của mình với mẹ, thừa nhận với Chúa vì tội lỗi của mình và cuối cùng đầu hàng số phận của mình. Bài hát được biết đến với sự độc đáo, hòa âm phức tạp và giọng hát mạnh mẽ của Freddie Mercury."}</w:t>
      </w:r>
    </w:p>
    <w:p w14:paraId="3DE0F1FC" w14:textId="77777777" w:rsidR="00920AE8" w:rsidRDefault="008D3FA9">
      <w:r>
        <w:t>{"câu hỏi": "Hãy nghĩ ra một trò chơi mới có thể được chơi bởi mọi người ở mọi lứa tuổi.", "câu trả lời": "Một trò chơi mới mà mọi người ở mọi lứa tuổi có thể thưởng thức được gọi là "Thử thách hộp bí ẩn". Trò chơi có thể được chơi với bất kỳ số lượng người chơi nào và liên quan đến một loạt các thử thách dựa trên nội dung của một hộp bí ẩn. \n\nTrò chơi được chơi theo vòng,  Và trong mỗi vòng, người chơi được tặng một hộp chứa đầy các đồ vật ngẫu nhiên. Các đồ vật có thể bao gồm những thứ như một quả bóng bay, một cái muỗng, một chiếc xe đồ chơi, một quả bóng sợi, v.v. Mỗi vòng chơi, người chơi phải sử dụng sự sáng tạo của mình để đưa ra thử thách bằng cách sử dụng các đồ vật trong hộp. Ví dụ, họ có thể phải tạo ra một chướng ngại vật bằng cách sử dụng các đối tượng hoặc đưa ra một cuộc đua tiếp sức. \ n \ n Khi một thử thách đã được tạo ra, người chơi cạnh tranh trong thử thách, cố gắng hoàn thành nó trong thời gian nhanh nhất có thể. Điểm được trao dựa trên tốc độ mỗi người chơi hoàn thành thử thách và người chơi có nhiều điểm nhất vào cuối trò chơi là người chiến thắng.\n\nNhìn chung, trò chơi "Thử thách hộp bí ẩn" là một cách thú vị và hấp dẫn để mọi người ở mọi lứa tuổi đến với nhau, sử dụng sự sáng tạo của họ và tận hưởng một chút cạnh tranh thân thiện."}</w:t>
      </w:r>
    </w:p>
    <w:p w14:paraId="79B02B5B" w14:textId="77777777" w:rsidR="00920AE8" w:rsidRDefault="008D3FA9">
      <w:r>
        <w:t xml:space="preserve">{"câu hỏi": "Đề xuất một giải pháp có thể làm giảm tỷ lệ phá rừng.", "Trả lời": "Một giải pháp để giảm tỷ lệ phá rừng là thông qua việc thúc đẩy và thực hiện các thực hành lâm nghiệp bền vững. Điều này có thể bao gồm các chính sách như khai thác gỗ có chọn lọc, trong đó chỉ </w:t>
      </w:r>
      <w:r>
        <w:lastRenderedPageBreak/>
        <w:t>những cây trưởng thành bị chặt hạ và những cây non hơn được để lại để trưởng thành, thay vì chặt phá những khu vực rừng rộng lớn. Ngoài ra, trồng cây mới để thay thế những cây đã bị khai thác và tạo ra các khu vực được bảo vệ nơi không được phép khai thác gỗ có thể giúp tái tạo các khu rừng bị hư hại và ngăn ngừa mất mát thêm. Một cách tiếp cận khác là khuyến khích sử dụng các lựa chọn thay thế cho các sản phẩm gỗ, chẳng hạn như tre, phát triển nhanh và có thể được thu hoạch mà không gây thiệt hại vĩnh viễn cho rừng. Nó cũng quan trọng để giải quyết các nguyên nhân cơ bản của nạn phá rừng như nông nghiệp quy mô lớn, khai thác mỏ và đô thị hóa. Chính phủ và các công ty có thể cung cấp các ưu đãi cho việc sử dụng đất bền vững và thực thi các quy định bảo vệ rừng khỏi bị chặt phá cho các mục đích này. Thúc đẩy nông lâm kết hợp, nơi cây trồng được trồng cùng với cây, có thể cung cấp một cách bền vững hơn để sử dụng đất cho nông nghiệp. Ngoài ra, nâng cao nhận thức của người tiêu dùng và hỗ trợ các sản phẩm có trách nhiệm với môi trường có thể giúp giảm nhu cầu về hàng hóa góp phần vào nạn phá rừng. Tóm lại, sự kết hợp giữa các hoạt động lâm nghiệp bền vững, sử dụng tài nguyên thay thế, chính sách của chính phủ và nhận thức của người tiêu dùng có thể giúp giảm tỷ lệ phá rừng và bảo vệ hệ sinh thái rừng quan trọng của chúng ta."}</w:t>
      </w:r>
    </w:p>
    <w:p w14:paraId="767C47F4" w14:textId="77777777" w:rsidR="00920AE8" w:rsidRDefault="008D3FA9">
      <w:r>
        <w:t>{"câu hỏi": "Phác thảo những bước bạn sẽ thực hiện để làm sạch cửa sổ.", "trả lời": "Dưới đây là các bước để làm sạch cửa sổ một cách hiệu quả:\n\n1. Thu thập các vật dụng cần thiết: Bạn sẽ cần một cái xô, xà phòng hoặc chất tẩy rửa, máy vắt hoặc máy chà rửa, khăn tắm và vải sợi nhỏ. \n \n2. Đổ đầy xô bằng nước ấm và thêm một vài giọt xà phòng hoặc chất tẩy rửa: Pha loãng xà phòng trong nước và đảm bảo không sử dụng quá nhiều xà phòng vì nó có thể để lại vệt trên cửa sổ. \ n \ n3. Loại bỏ bất kỳ bụi bẩn hoặc mảnh vụn lỏng lẻo nào: Sử dụng một miếng vải khô hoặc bàn chải lông mềm để loại bỏ bất kỳ bụi bẩn, bụi hoặc mạng nhện nào khỏi khung cửa sổ, ngưỡng cửa và các góc. \ n \ n4. Áp dụng dung dịch làm sạch lên cửa sổ: Nhúng máy chà sàn hoặc vắt của bạn vào xô dung dịch tẩy rửa, sau đó áp dụng nó vào cửa sổ, bắt đầu từ trên cùng và làm việc theo cách của bạn xuống. \ n \ n5. Chà cửa sổ: Chà cửa sổ bằng chuyển động tròn, tạo áp lực nhẹ để loại bỏ bụi bẩn cứng đầu.\n\n6. Bóp cửa sổ: Bắt đầu từ phía trên cùng của cửa sổ, sử dụng dụng cụ vắt để loại bỏ dung dịch tẩy rửa, lau lưỡi dao bằng vải sạch sau mỗi lần vượt qua để tránh các vệt.\n\n7. Lau khung cửa sổ và ngưỡng cửa: Sử dụng khăn sạch để lau khung cửa sổ, ngưỡng cửa và bất kỳ khu vực xung quanh nào khác để loại bỏ dung dịch tẩy rửa hoặc nước còn sót lại. \ n \ n8. Đánh bóng cửa sổ: Để có lớp hoàn thiện lấp lánh, hãy sử dụng vải sợi nhỏ để đánh bóng cửa sổ, loại bỏ mọi vệt hoặc vết bẩn còn sót lại. \ n \ n9. Lặp lại quy trình ở phía bên kia của cửa sổ: Nếu cần, lặp lại quy trình làm sạch ở phía bên kia của cửa sổ, làm theo các bước tương tự. \ n \ n10. Duy trì sự sạch sẽ: Thường xuyên lau chùi cửa sổ để giữ cho chúng trông đẹp nhất, và để ngăn bụi bẩn tích tụ theo thời gian."}</w:t>
      </w:r>
    </w:p>
    <w:p w14:paraId="18E14C43" w14:textId="77777777" w:rsidR="00920AE8" w:rsidRDefault="008D3FA9">
      <w:r>
        <w:t>{"câu hỏi": "Phân loại các câu sau thành khai báo, nghi vấn, cảm thán và mệnh lệnh. - Hãy để chúng tôi bay", "trả lời": "Câu \"Hãy để chúng tôi bay\" là một câu mệnh lệnh."}</w:t>
      </w:r>
    </w:p>
    <w:p w14:paraId="16375A1E" w14:textId="77777777" w:rsidR="00920AE8" w:rsidRDefault="008D3FA9">
      <w:r>
        <w:t xml:space="preserve">{"câu hỏi": "Xây dựng một sự tương tự với từ đã cho. - Hành trình", "trả lời": "Hành trình giống như một cuốn sách, mỗi chương đều có cuộc phiêu lưu và thử thách riêng, một số kết thúc trong chiến thắng trong khi những chương khác trong bi kịch. Mỗi trang lật lại mang </w:t>
      </w:r>
      <w:r>
        <w:lastRenderedPageBreak/>
        <w:t>đến những trải nghiệm mới và khi kết thúc một hành trình du lịch tốt, chúng ta chỉ còn lại những kỷ niệm để trân trọng mãi mãi, giống như một cuốn sách được đọc tốt."}</w:t>
      </w:r>
    </w:p>
    <w:p w14:paraId="6488F814" w14:textId="77777777" w:rsidR="00920AE8" w:rsidRDefault="008D3FA9">
      <w:r>
        <w:t>{"câu hỏi": "Viết lại câu bằng lời nói gián tiếp. - Anh ấy nói, "Tôi thích chơi trò chơi điện tử.\"", "trả lời": "Anh ấy nói rằng anh ấy thích chơi trò chơi điện tử."}</w:t>
      </w:r>
    </w:p>
    <w:p w14:paraId="75A20688" w14:textId="77777777" w:rsidR="00920AE8" w:rsidRDefault="008D3FA9">
      <w:r>
        <w:t>{"câu hỏi": "Đưa ra các tuyên bố sau đây, hãy soạn chúng thành một lập luận hoàn chỉnh và đưa ra kết luận. - Tuyên bố 1: Sự nóng lên toàn cầu là một vấn đề nghiêm trọng.\nTuyên bố 2: Nó đòi hỏi hành động khẩn cấp từ các chính phủ và tập đoàn.", "Trả lời": "Sự nóng lên toàn cầu là một vấn đề nghiêm trọng đe dọa sự thịnh vượng của hành tinh và sinh kế của mọi người trên khắp thế giới. Vấn đề này cấp bách đến mức đòi hỏi hành động khẩn cấp từ cả chính phủ và các tập đoàn. Họ phải làm việc cùng nhau để thực hiện các giải pháp và chính sách hiệu quả để giảm thiểu tác hại của sự nóng lên toàn cầu. Tóm lại, chúng ta phải thừa nhận mức độ nghiêm trọng của sự nóng lên toàn cầu và có hành động hợp tác ngay lập tức để giải quyết cuộc khủng hoảng này."</w:t>
      </w:r>
    </w:p>
    <w:p w14:paraId="63E1857E" w14:textId="77777777" w:rsidR="00920AE8" w:rsidRDefault="008D3FA9">
      <w:r>
        <w:t>{"câu hỏi": "Tìm từ có cùng nghĩa là 'vô định hình'.", "câu trả lời": "Từ có cùng nghĩa với 'vô định hình' là 'không có hình dạng'."}</w:t>
      </w:r>
    </w:p>
    <w:p w14:paraId="5DCB16CD" w14:textId="77777777" w:rsidR="00920AE8" w:rsidRDefault="008D3FA9">
      <w:r>
        <w:t>{"câu hỏi": "Đánh giá biểu thức sau: (2x-3)2", "trả lời": "Để đánh giá biểu thức, chúng ta cần biết giá trị của x. Nếu không có giá trị của x, biểu thức (2x-3)^2 không thể được đánh giá đầy đủ. Bạn có thể vui lòng cung cấp giá trị của x."}</w:t>
      </w:r>
    </w:p>
    <w:p w14:paraId="5336A31E" w14:textId="77777777" w:rsidR="00920AE8" w:rsidRDefault="008D3FA9">
      <w:r>
        <w:t>{"question": "Viết một bản tóm tắt hai câu về một bài viết nhất định. - Bài viết nói về sự phục hồi môi trường sống san hô của Florida từ các bang bị suy thoái.", "Trả lời": "Bài viết thảo luận về những nỗ lực hồi sinh môi trường sống san hô đang suy giảm của Florida. Nó nhấn mạnh các biện pháp đang được thực hiện để khôi phục các hệ sinh thái san hô bị suy thoái trước đây thông qua các sáng kiến bảo tồn và phục hồi."}</w:t>
      </w:r>
    </w:p>
    <w:p w14:paraId="721C9E45" w14:textId="77777777" w:rsidR="00920AE8" w:rsidRDefault="008D3FA9">
      <w:r>
        <w:t>{"question": "Tạo một từ có cùng từ gốc với từ đã cho. - Phiên âm", "trả lời": "Phiên âm."}</w:t>
      </w:r>
    </w:p>
    <w:p w14:paraId="4EF0BE3E" w14:textId="77777777" w:rsidR="00920AE8" w:rsidRDefault="008D3FA9">
      <w:r>
        <w:t>{"câu hỏi": "Đặt tên cho một người, hãy viết một câu mô tả họ bằng tính từ và cụm từ giải thích. - Bob", "trả lời": "Bob là một cá nhân tốt bụng và đầy tham vọng, luôn cố gắng tận dụng tối đa mọi cơ hội mà anh ấy gặp phải."}</w:t>
      </w:r>
    </w:p>
    <w:p w14:paraId="04BF3010" w14:textId="77777777" w:rsidR="00920AE8" w:rsidRDefault="008D3FA9">
      <w:r>
        <w:t>{"question": "Chỉnh sửa văn bản sao cho phù hợp với mục đích đã cho. - Trái đất là hành tinh duy nhất có sự sống.\nMục đích: Là một phần của bài thuyết trình cho trẻ mẫu giáo", "trả lời": "Các bạn, bạn có biết rằng ngôi nhà của chúng ta, hành tinh Trái đất, rất đặc biệt? Đó là hành tinh duy nhất trong toàn vũ trụ mà chúng ta biết chắc chắn có những sinh vật sống, giống như bạn và tôi! Điều đó thật tuyệt vời phải không?"}</w:t>
      </w:r>
    </w:p>
    <w:p w14:paraId="35A379A1" w14:textId="77777777" w:rsidR="00920AE8" w:rsidRDefault="008D3FA9">
      <w:r>
        <w:t>{"câu hỏi": "Tạo thành một câu bao gồm một ví dụ nhất định. - Simile: \"trơn như lươn", "trả lời": "Chính trị gia khéo léo đã né tránh những câu hỏi khó một cách trơn tru và dễ dàng, như thể anh ta trơn như một con lươn."}</w:t>
      </w:r>
    </w:p>
    <w:p w14:paraId="5B7DE895" w14:textId="77777777" w:rsidR="00920AE8" w:rsidRDefault="008D3FA9">
      <w:r>
        <w:t>{"câu hỏi": "Hãy cho tôi một trò đùa", "câu trả lời": "Tại sao các nhà khoa học không tin tưởng các nguyên tử? \n\nBởi vì họ tạo nên mọi thứ!"}</w:t>
      </w:r>
    </w:p>
    <w:p w14:paraId="085086D5" w14:textId="77777777" w:rsidR="00920AE8" w:rsidRDefault="008D3FA9">
      <w:r>
        <w:lastRenderedPageBreak/>
        <w:t>{"question": "Máy tính chạy thuật toán machine learning như thế nào?", "answer": "Một máy tính chạy thuật toán học máy bằng cách sử dụng phần cứng của nó, cụ thể là CPU và GPU, và phần mềm để xử lý và phân tích dữ liệu, sau đó đưa ra dự đoán dựa trên dữ liệu đó.\n\nQuá trình này thường bao gồm một số bước:\n\n1. Chuẩn bị dữ liệu: Bước đầu tiên để chạy thuật toán học máy là chuẩn bị và làm sạch dữ liệu sẽ được sử dụng để đào tạo thuật toán. Điều này có thể liên quan đến việc loại bỏ các ngoại lệ, điền vào các giá trị còn thiếu và chuyển đổi dữ liệu thành một định dạng có thể dễ dàng xử lý. \ n \ n2. Đào tạo thuật toán: Khi dữ liệu được chuẩn bị, thuật toán học máy sử dụng nó để đào tạo mô hình của nó. Điều này liên quan đến việc truyền dữ liệu thông qua thuật toán, điều chỉnh các tham số bên trong của nó để phù hợp hơn với dữ liệu. Thuật toán tiếp tục điều chỉnh các tham số của nó cho đến khi nó đạt đến mức độ chính xác tối ưu. \ n \ n3. Kiểm tra thuật toán: Sau khi thuật toán được đào tạo, nó được kiểm tra trên dữ liệu bổ sung để xem nó hoạt động tốt như thế nào. Bước này giúp xác định xem thuật toán đã sẵn sàng để sử dụng trên dữ liệu trong thế giới thực hay cần được tinh chỉnh thêm. \ n \ n4. Đưa ra dự đoán: Khi thuật toán đã được đào tạo và thử nghiệm, nó đã sẵn sàng để sử dụng trong việc đưa ra dự đoán. Máy tính lấy dữ liệu mới, áp dụng thuật toán học máy cho nó và đưa ra dự đoán dựa trên phân tích của nó. \ n \ n Các chi tiết cụ thể về cách máy tính chạy thuật toán học máy khác nhau tùy thuộc vào thuật toán cụ thể đang được sử dụng và phần cứng và phần mềm có sẵn. Tuy nhiên, quá trình chung liên quan đến việc chuẩn bị dữ liệu, đào tạo thuật toán, kiểm tra hiệu suất của nó và đưa ra dự đoán dựa trên phân tích của nó."}</w:t>
      </w:r>
    </w:p>
    <w:p w14:paraId="14513FAC" w14:textId="77777777" w:rsidR="00920AE8" w:rsidRDefault="008D3FA9">
      <w:r>
        <w:t>{"câu hỏi": "Mô tả thời điểm tốt nhất để đầu tư", "trả lời": "Thời gian tốt nhất để đầu tư có thể thay đổi tùy thuộc vào các yếu tố khác nhau như mục tiêu tài chính cá nhân, điều kiện thị trường và loại hình đầu tư được thực hiện. Tuy nhiên, nói chung, bạn nên đầu tư càng sớm càng tốt, vì điều này cho phép bạn tận dụng sức mạnh của lãi kép theo thời gian. Bạn cũng nên đầu tư khi thị trường đang trải qua một đợt sụt giảm, vì điều này có thể cho phép bạn mua tài sản với giá thấp hơn và có khả năng gặt hái lợi nhuận cao hơn trong thời gian dài. Ngoài ra, đầu tư thường xuyên theo thời gian, thay vì cố gắng định thời điểm thị trường, có thể giúp giảm rủi ro và dẫn đến lợi nhuận ổn định hơn. Cuối cùng, thời điểm tốt nhất để đầu tư là khi nó phù hợp với mục tiêu tài chính cá nhân và khả năng chịu rủi ro của bạn. Bạn nên thẩm định kỹ lưỡng và làm việc với cố vấn tài chính trước khi đưa ra bất kỳ quyết định đầu tư quan trọng nào."}</w:t>
      </w:r>
    </w:p>
    <w:p w14:paraId="0C0455FF" w14:textId="77777777" w:rsidR="00920AE8" w:rsidRDefault="008D3FA9">
      <w:r>
        <w:t xml:space="preserve">{"câu hỏi": "Mô tả một điểm nghỉ mát tuyệt vời", "câu trả lời": "Một điểm nghỉ mát tuyệt vời là Hawaii. Thiên đường nhiệt đới này có tất cả - những bãi biển tuyệt đẹp với làn nước trong vắt, rừng nhiệt đới tươi tốt và đỉnh núi lửa hùng vĩ. Các hòn đảo Hawaii cung cấp một loạt các hoạt động cho các nhà thám hiểm, từ lướt sóng, lặn với ống thở và bơi lội, đến đi bộ đường dài và khám phá các kỳ quan thiên nhiên tuyệt đẹp. Ngoài vẻ đẹp tự nhiên, Hawaii còn giàu văn hóa và lịch sử. Du khách có thể trải nghiệm các bữa tiệc luau truyền thống của Hawaii và tìm hiểu về các phong tục và truyền thống Polynesia cổ đại. Các món ăn địa phương là sự kết hợp của các hương vị khác nhau và hoàn toàn ngon, với hải sản tươi sống, trái cây kỳ lạ và nhiều món ăn thú vị khác. Hawaii cũng là nơi có một số khu nghỉ mát và khách sạn hàng đầu thế giới, nơi cung cấp các gói trọn gói và tiện nghi sang trọng cho những người muốn thư giãn và thư giãn. Cho dù bạn đang đi du lịch với gia đình, bạn bè, hoặc đi </w:t>
      </w:r>
      <w:r>
        <w:lastRenderedPageBreak/>
        <w:t>một mình, Hawaii có một cái gì đó cho tất cả mọi người và là một điểm nghỉ mát sẽ không làm bạn thất vọng."}</w:t>
      </w:r>
    </w:p>
    <w:p w14:paraId="1D63C712" w14:textId="77777777" w:rsidR="00920AE8" w:rsidRDefault="008D3FA9">
      <w:r>
        <w:t>{"câu hỏi": "Giải thích cách thức hoạt động của công nghệ màn hình cảm ứng.", "trả lời": "Công nghệ màn hình cảm ứng cho phép người dùng tương tác với thiết bị bằng cách chạm vào màn hình hiển thị. Có hai loại công nghệ màn hình cảm ứng chính: điện dung và điện trở. \n\nMàn hình cảm ứng điện dung hoạt động bằng cách đăng ký điện tích được tạo ra bởi cảm ứng của người dùng. Loại màn hình này được tạo thành từ nhiều lớp kính và nhựa, với vật liệu dẫn điện, chẳng hạn như oxit thiếc indi, bao phủ bề mặt. Khi người dùng chạm vào màn hình, điện tích từ ngón tay của họ được chuyển sang lớp dẫn điện, thay đổi điện trường của màn hình. Thay đổi này được phát hiện bởi các cảm biến, sau đó xử lý thông tin và chuyển nó thành một hành động trên thiết bị. \ n \ n Màn hình cảm ứng điện trở, ngược lại, hoạt động bằng cách đăng ký áp lực vật lý được tạo ra bởi cảm ứng của người dùng. Loại màn hình này cũng được tạo thành từ nhiều lớp, bao gồm hai lớp mỏng, dẫn điện cách nhau bởi một khe hở nhỏ. Khi người dùng chạm vào màn hình, hai lớp tiếp xúc với nhau, thay đổi điện trường. Thay đổi này được đăng ký bởi các cảm biến, sau đó xử lý thông tin và chuyển nó thành một hành động trên thiết bị. \ n \ n Cả màn hình cảm ứng điện dung và điện trở đều cho phép cảm ứng đa điểm, có nghĩa là chúng có thể đăng ký nhiều lần chạm cùng một lúc. Điều này cho phép các hành động như chụm và phóng to trên màn hình. Công nghệ màn hình cảm ứng ngày càng trở nên phổ biến và giờ đây có thể được tìm thấy trong một loạt các thiết bị, bao gồm điện thoại thông minh, máy tính bảng và màn hình tương tác."}</w:t>
      </w:r>
    </w:p>
    <w:p w14:paraId="17D8B032" w14:textId="77777777" w:rsidR="00920AE8" w:rsidRDefault="008D3FA9">
      <w:r>
        <w:t>{"câu hỏi": "Tạo ví dụ về cách hệ thống AI có thể được sử dụng để tối ưu hóa tiếp thị tự động.", "câu trả lời": "Một hệ thống AI có thể được sử dụng để tối ưu hóa tiếp thị tự động theo nhiều cách khác nhau. Một ví dụ là thông qua giá cả động và các chương trình khuyến mãi chiến lược. Sử dụng các thuật toán học máy, hệ thống AI sẽ liên tục phân tích hành vi của khách hàng, xu hướng thị trường và dữ liệu bán hàng lịch sử trong thời gian thực để xác định mức giá tối ưu cho sản phẩm hoặc dịch vụ. Sau đó, hệ thống có thể tự động điều chỉnh giá để tối đa hóa doanh thu và lợi nhuận, có tính đến các yếu tố như nhu cầu, cạnh tranh và mức tồn kho. Ngoài ra, hệ thống AI có thể xác định các mô hình và xu hướng trong hành vi của khách hàng và sử dụng thông tin này để tạo các chương trình khuyến mãi và giảm giá được nhắm mục tiêu. Ví dụ: hệ thống có thể phân tích khách hàng nào có nhiều khả năng phản hồi nhất với một số loại khuyến mãi nhất định và sau đó gửi ưu đãi được cá nhân hóa cho những khách hàng đó, tăng cơ hội bán hàng thành công. Nhìn chung, hệ thống AI có thể giúp các công ty tự động tối ưu hóa các chiến lược tiếp thị và giá cả của họ, dẫn đến tăng hiệu quả, tương tác với khách hàng tốt hơn và lợi nhuận cao hơn.</w:t>
      </w:r>
    </w:p>
    <w:p w14:paraId="6EEC198C" w14:textId="77777777" w:rsidR="00920AE8" w:rsidRDefault="008D3FA9">
      <w:r>
        <w:t xml:space="preserve">{"câu hỏi": "Cung cấp đề xuất cho ứng dụng dành cho thiết bị di động.", "câu trả lời": "Một ứng dụng di động phổ biến và rất được khuyến khích là Headspace, một ứng dụng thiền định và chánh niệm. Ứng dụng này cung cấp các bài thiền, hình ảnh động và âm thanh giấc ngủ có hướng dẫn để giúp mọi người giảm căng thẳng và lo lắng, cải thiện sự tập trung và tập trung của họ, đồng thời phát triển thói quen ngủ lành mạnh hơn. Ứng dụng này thân thiện với người dùng và dễ điều hướng, làm cho nó phù hợp cho cả người mới bắt đầu và </w:t>
      </w:r>
      <w:r>
        <w:lastRenderedPageBreak/>
        <w:t>người thiền có kinh nghiệm. Nó đã nhận được xếp hạng cao từ người dùng và đã được khen ngợi vì nhiều lựa chọn thiền định và nội dung hấp dẫn."}</w:t>
      </w:r>
    </w:p>
    <w:p w14:paraId="729CF037" w14:textId="77777777" w:rsidR="00920AE8" w:rsidRDefault="008D3FA9">
      <w:r>
        <w:t>{"câu hỏi": "Phê bình đoạn văn bản này: 'Như lịch sử cho chúng ta biết, người Hy Lạp cổ đại đã phát minh ra mọi thứ. Họ chịu trách nhiệm tạo ra nền dân chủ, Thế vận hội Olympic ban đầu, những đóng góp lớn cho toán học và khoa học, tiền tệ và thậm chí cả kiến trúc. Không còn nghi ngờ gì nữa, người Hy Lạp là một nền văn minh hoàn toàn đáng kinh ngạc, xứng đáng với sự ngưỡng mộ của chúng ta.'", "Trả lời": "Mặc dù văn bản thừa nhận những thành tựu quan trọng của người Hy Lạp cổ đại, nhưng thật là quá khái quát khi tuyên bố rằng họ 'đã phát minh ra mọi thứ'. Tuyên bố này bỏ qua sự đóng góp của các nền văn minh cổ đại khác, chẳng hạn như người Ai Cập, Lưỡng Hà và Trung Quốc, những người cũng đã có những tiến bộ đáng kể trong các lĩnh vực khác nhau. Ngoài ra, văn bản có phần lặp đi lặp lại, nhấn mạnh quá mức sự ngưỡng mộ đối với người Hy Lạp. Sự cân bằng và chính xác có thể được cải thiện bằng cách công nhận những thành tựu của người Hy Lạp cổ đại một cách khách quan hơn và xem xét bối cảnh đóng góp của họ so với các nền văn minh khác."}</w:t>
      </w:r>
    </w:p>
    <w:p w14:paraId="09B85E9A" w14:textId="77777777" w:rsidR="00920AE8" w:rsidRDefault="008D3FA9">
      <w:r>
        <w:t>{"câu hỏi": "Trí tuệ nhân tạo có thể được sử dụng như thế nào để giúp các nhà giao dịch chứng khoán?", "Trả lời": "Trí tuệ nhân tạo có tiềm năng cách mạng hóa cách các nhà giao dịch chứng khoán phân tích dữ liệu, đưa ra quyết định và thực hiện giao dịch. Dưới đây là một số cách AI có thể được sử dụng để giúp các nhà giao dịch chứng khoán: \ n \ n1. Phân tích dự đoán: AI có thể sử dụng các thuật toán nâng cao để phân tích một lượng lớn dữ liệu lịch sử để xác định các mẫu và tạo dự đoán về xu hướng thị trường trong tương lai. Thông tin này có thể giúp các nhà giao dịch chứng khoán đưa ra quyết định sáng suốt hơn về thời điểm mua hoặc bán một cổ phiếu cụ thể. Quản lý rủi ro: AI có thể hỗ trợ các nhà giao dịch chứng khoán quản lý rủi ro bằng cách phân tích dữ liệu và xác định mức độ rủi ro liên quan đến các khoản đầu tư khác nhau. Điều này có thể giúp các nhà giao dịch đưa ra quyết định tốt hơn về việc theo đuổi khoản đầu tư nào và quản lý danh mục đầu tư của họ hiệu quả hơn. \ n \ n3. Thông tin chi tiết về thị trường theo thời gian thực: AI có thể cung cấp cho các nhà giao dịch chứng khoán thông tin chi tiết về thị trường theo thời gian thực bằng cách quét nguồn cấp tin tức, bài đăng trên phương tiện truyền thông xã hội và các nguồn dữ liệu khác để tìm thông tin liên quan. Điều này có thể giúp các nhà giao dịch nhanh chóng phản ứng với những thay đổi của thị trường và tận dụng các cơ hội mới. \ n \ n4. Giao dịch tự động: AI có thể được sử dụng để phát triển và thực hiện các thuật toán giao dịch tự động, có thể giúp cải thiện hiệu quả và giảm nguy cơ lỗi của con người. Các thuật toán này cũng có thể được điều chỉnh trong thời gian thực dựa trên điều kiện thị trường, để giúp các nhà giao dịch đạt được kết quả tốt hơn. Nhìn chung, AI có tiềm năng nâng cao độ chính xác và tốc độ giao dịch chứng khoán, đồng thời giúp các nhà giao dịch quản lý rủi ro và đưa ra quyết định sáng suốt hơn."}</w:t>
      </w:r>
    </w:p>
    <w:p w14:paraId="0111EDBA" w14:textId="77777777" w:rsidR="00920AE8" w:rsidRDefault="008D3FA9">
      <w:r>
        <w:t>{"câu hỏi": "Sửa câu này để sửa lỗi chính tả: \"Tôi có thái độ đối với tình huống.\" - Tôi có sự quan tâm đến tình huống.", "trả lời": "Tôi có thẩm quyền đối với tình huống."}</w:t>
      </w:r>
    </w:p>
    <w:p w14:paraId="27D99964" w14:textId="77777777" w:rsidR="00920AE8" w:rsidRDefault="008D3FA9">
      <w:r>
        <w:t>{"câu hỏi": "Tìm vị trí chính xác của Tòa nhà Empire State.", "câu trả lời": "Vị trí chính xác của Tòa nhà Empire State là tại 350 5th Ave, New York, NY 10118, Hoa Kỳ. Nó nằm ở Midtown Manhattan, ở góc Đại lộ số 5 và Phố 34."}</w:t>
      </w:r>
    </w:p>
    <w:p w14:paraId="61DE5A3C" w14:textId="77777777" w:rsidR="00920AE8" w:rsidRDefault="008D3FA9">
      <w:r>
        <w:lastRenderedPageBreak/>
        <w:t>{"câu hỏi": "Rãnh Mariana sâu bao nhiêu?", "câu trả lời": "Rãnh Mariana là phần sâu nhất của các đại dương trên thế giới với độ sâu khoảng 36.070 feet (10.994 mét). Độ sâu của nó lớn hơn chiều cao của đỉnh Everest, ngọn núi cao nhất thế giới. Rãnh Mariana nằm ở phía tây Thái Bình Dương, phía đông quần đảo Mariana.</w:t>
      </w:r>
    </w:p>
    <w:p w14:paraId="2A388B06" w14:textId="77777777" w:rsidR="00920AE8" w:rsidRDefault="008D3FA9">
      <w:r>
        <w:t>{"câu hỏi": "Viết lại câu này để sử dụng một đại từ thích hợp: \"Học sinh nhờ Mary giúp họ.\" - Học sinh nhờ Mary giúp họ.", "trả lời": "Học sinh nhờ cô ấy giúp họ."}</w:t>
      </w:r>
    </w:p>
    <w:p w14:paraId="563A3175" w14:textId="77777777" w:rsidR="00920AE8" w:rsidRDefault="008D3FA9">
      <w:r>
        <w:t>{"câu hỏi": "Tạo tiêu đề cho một bài viết về quyền động vật.", "câu trả lời": "\"Đấu tranh cho quyền động vật: Cuộc đấu tranh cho một thế giới nhân đạo hơn\""}</w:t>
      </w:r>
    </w:p>
    <w:p w14:paraId="11882BE6" w14:textId="77777777" w:rsidR="00920AE8" w:rsidRDefault="008D3FA9">
      <w:r>
        <w:t>{"câu hỏi": "Mô tả một người đội mũ cao bồi.", "trả lời": "Một người đội mũ cao bồi có thể được tưởng tượng là một người có thân hình mạnh mẽ và tầm vóc tự tin. Họ có khả năng mặc quần áo kiểu phương Tây - áo sơ mi kẻ sọc hoặc denim, kết hợp với quần jean hoặc quần tây gồ ghề và một đôi bốt da. Họ có thể có một chiếc thắt lưng da với một khóa lớn, làm nổi bật vòng eo của họ. Chiếc mũ cao bồi ngồi trên đỉnh đầu của họ, hơi nghiêng xuống, đổ bóng lên mắt họ. Vành mũ được uốn cong lên ở hai bên, tạo cho nó một hình dạng mang tính biểu tượng. Người này toát lên cảm giác cứng rắn và độc lập, với chiếc mũ cao bồi làm tăng thêm hào quang quyến rũ gồ ghề của họ."}</w:t>
      </w:r>
    </w:p>
    <w:p w14:paraId="3008DA97" w14:textId="77777777" w:rsidR="00920AE8" w:rsidRDefault="008D3FA9">
      <w:r>
        <w:t>{"câu hỏi": "Gợi ý một bữa ăn nhẹ lành mạnh cho trẻ mới biết đi.", "câu trả lời": "Một bữa ăn nhẹ lành mạnh cho trẻ mới biết đi có thể bao gồm táo thái lát với bơ hạnh nhân hoặc những miếng phô mai và nho nhỏ. Một lựa chọn khác có thể là bánh quy ngũ cốc nguyên hạt với hummus hoặc một pita lúa mì nguyên hạt nhỏ chứa đầy bơ nghiền và lát trứng luộc chín. Điều quan trọng là phải giới thiệu nhiều loại thực phẩm toàn phần, giàu chất dinh dưỡng cho trẻ nhỏ để hỗ trợ sự tăng trưởng và phát triển của chúng."}</w:t>
      </w:r>
    </w:p>
    <w:p w14:paraId="5EB6A9FF" w14:textId="77777777" w:rsidR="00920AE8" w:rsidRDefault="008D3FA9">
      <w:r>
        <w:t>{"câu hỏi": "Tính diện tích của một hồ bơi 20 foot x 40 feet.", "trả lời": "Diện tích của một hồ bơi có chiều dài 40 feet và chiều rộng 20 feet được tính bằng cách nhân chiều dài và chiều rộng. \n\nArea = Dài x Rộng\nDiện tích = 40 ft x 20 ft\n\nDo đó, diện tích của hồ bơi là 800 feet vuông."}</w:t>
      </w:r>
    </w:p>
    <w:p w14:paraId="20A47EFE" w14:textId="77777777" w:rsidR="00920AE8" w:rsidRDefault="008D3FA9">
      <w:r>
        <w:t>{"question": "Dịch cụm từ này từ tiếng Anh sang tiếng Pháp: \"I hate it\". - Tôi ghét nó.", "trả lời": "Je le d\u00e9teste."}</w:t>
      </w:r>
    </w:p>
    <w:p w14:paraId="61A8AA91" w14:textId="77777777" w:rsidR="00920AE8" w:rsidRDefault="008D3FA9">
      <w:r>
        <w:t>{"question": "Chỉnh sửa đoạn sau để loại bỏ bất kỳ câu thoại thụ động nào. Hãy cụ thể và rõ ràng. - Hợp đồng được ký bởi Giám đốc điều hành, Lisa Waters. Một chiến lược tiếp thị mới sẽ được phát triển bởi nhóm tiếp thị. Bộ phận kế toán đã được thông báo về quan hệ đối tác mới và một cuộc họp sẽ được tổ chức vào thứ Sáu để thảo luận về các bước tiếp theo.", "Trả lời": "Giám đốc điều hành, Lisa Waters, đã ký hợp đồng. Nhóm tiếp thị sẽ phát triển một chiến lược tiếp thị mới. Bộ phận kế toán đã nhận được thông tin về quan hệ đối tác mới và họ sẽ tổ chức một cuộc họp vào thứ Sáu để thảo luận về các bước tiếp theo."}</w:t>
      </w:r>
    </w:p>
    <w:p w14:paraId="1EA463C8" w14:textId="77777777" w:rsidR="00920AE8" w:rsidRDefault="008D3FA9">
      <w:r>
        <w:t>{"câu hỏi": "Lập danh sách năm tính từ mô tả một cuốn sách.", "trả lời": "1. Hấp dẫn\n2. Hấp dẫn\n3. Sâu sắc\n4. Quyến rũ\n5. Kích thích tư duy"}</w:t>
      </w:r>
    </w:p>
    <w:p w14:paraId="2394A0BD" w14:textId="77777777" w:rsidR="00920AE8" w:rsidRDefault="008D3FA9">
      <w:r>
        <w:lastRenderedPageBreak/>
        <w:t>{"câu hỏi": "Câu có sử dụng hình tượng ẩn dụ của lời nói không? - Biển giận dữ gầm thét.", "trả lời": "Vâng, câu \"Biển giận dữ đang gầm thét" sử dụng một hình ảnh ẩn dụ của lời nói. Biển đang được nhân cách hóa với các đặc điểm của sự tức giận và khả năng gầm thét, tạo ra một phép ẩn dụ cho bản chất bão tố và mạnh mẽ của nước."}</w:t>
      </w:r>
    </w:p>
    <w:p w14:paraId="17E7252A" w14:textId="77777777" w:rsidR="00920AE8" w:rsidRDefault="008D3FA9">
      <w:r>
        <w:t>{"câu hỏi": "Giả vờ bạn là một nhà sử học và xác định ba nguyên nhân chính của Thế chiến I, sau đó mô tả ngắn gọn tầm quan trọng của chúng.", "câu trả lời": "1. Chủ nghĩa quân phiệt: Các cường quốc châu Âu, đặc biệt là Đức và Anh, đã trải qua một cuộc xây dựng quân sự khổng lồ cạnh tranh với nhau về sức mạnh quân sự. Cuộc chạy đua vũ trang đã tạo ra một môi trường mà bất kỳ cuộc xung đột nhỏ nào cũng có khả năng leo thang, cuối cùng dẫn đến một cuộc chiến tranh quy mô lớn. Liên minh: Các cường quốc ở châu Âu được chia thành hai liên minh, Triple Entente (bao gồm Pháp, Nga và Vương quốc Anh) và Liên minh ba (bao gồm Đức, Áo-Hung và Ý). Các liên minh này đảm bảo rằng bất kỳ cuộc xung đột cục bộ nào cũng có thể liên quan đến một số quốc gia, và mạng lưới liên minh liên kết này thực sự đã khiến nhiều quốc gia tham gia cuộc chiến để hỗ trợ các đối tác của họ. Chủ nghĩa dân tộc: Cảm giác tự hào mạnh mẽ về quốc gia của một người đã dẫn đến sự cạnh tranh ngày càng cao giữa các cường quốc châu Âu, thường gây ra hậu quả tai hại. Các phong trào dân tộc chủ nghĩa trong các đế chế đa sắc tộc như Áo-Hung đã góp phần gây căng thẳng và cuối cùng đóng một vai trò trong việc châm ngòi cho chuỗi các sự kiện dẫn đến Thế chiến I, chẳng hạn như vụ ám sát Archduke Franz Ferdinand bởi một người theo chủ nghĩa dân tộc Serbia.</w:t>
      </w:r>
    </w:p>
    <w:p w14:paraId="19898012" w14:textId="77777777" w:rsidR="00920AE8" w:rsidRDefault="008D3FA9">
      <w:r>
        <w:t>{"question": "Phân loại văn bản thành một trong các thể loại sau: hư cấu, phi hư cấu, khoa học hoặc giả tưởng. - Cuốn sách kể về câu chuyện của một cô gái mồ côi khám phá ra phép thuật và dấn thân vào một cuộc phiêu lưu.", "Trả lời": "Văn bản có thể được phân loại thành thể loại giả tưởng."}</w:t>
      </w:r>
    </w:p>
    <w:p w14:paraId="4B02F4C6" w14:textId="77777777" w:rsidR="00920AE8" w:rsidRDefault="008D3FA9">
      <w:r>
        <w:t>{"question": "Xác định quốc gia nào có dân số lớn hơn 100 triệu người. - Trung Quốc: 1,4 tỷ, Ấn Độ: 1,3 tỷ, Mỹ: 0,3 tỷ, Indonesia: 0,3 tỷ", "trả lời": "Dựa trên đầu vào được cung cấp, các quốc gia có dân số lớn hơn 100 triệu người là: Trung Quốc, Ấn Độ, Mỹ và Indonesia."}</w:t>
      </w:r>
    </w:p>
    <w:p w14:paraId="4B753FA6" w14:textId="77777777" w:rsidR="00920AE8" w:rsidRDefault="008D3FA9">
      <w:r>
        <w:t>{"question": "Xây dựng một biểu thức chính quy đặc trưng cho một chuỗi hợp lệ có độ dài 5 chỉ chứa các số.", "answer": "Biểu thức chính quy đặc trưng cho một chuỗi hợp lệ có độ dài 5 chỉ chứa các số là '^\\d{5}$'.\n\nExplanation:\n- '^' biểu thị sự bắt đầu của chuỗi\n- '\\d' biểu thị một chữ số (0-9)\n- '{5}' biểu thị rằng chữ số sẽ xuất hiện chính xác 5 lần\n- '$' biểu thị sự kết thúc của chuỗi."}</w:t>
      </w:r>
    </w:p>
    <w:p w14:paraId="6C179679" w14:textId="77777777" w:rsidR="00920AE8" w:rsidRDefault="008D3FA9">
      <w:r>
        <w:t xml:space="preserve">{"question": "Mô tả các thuật ngữ tokenization, stemming và lemmatization trong xử lý ngôn ngữ tự nhiên.", "answer": "Tokenization, stemming, and lemmatization là tất cả các kỹ thuật tiền xử lý thiết yếu được sử dụng trong xử lý ngôn ngữ tự nhiên (NLP) để làm sạch và chuẩn bị dữ liệu văn bản để mô hình hóa hoặc phân tích.\n\nTokenization là quá trình chia nhỏ một văn bản thành các từ hoặc mã thông báo riêng lẻ. Đây là bước đầu tiên trong quá trình tiền xử lý văn bản và rất cần thiết trong việc cho phép các thuật toán phân tích và rút ra ý nghĩa từ dữ liệu văn bản. Trong token hóa, các thuật toán phân đoạn một câu thành các thành phần của nó, tách dấu câu và khoảng trắng, để tạo ra một danh sách các mã thông báo hoặc từ. Các mã thông báo này đóng vai trò là tính năng đầu vào cho các tác vụ NLP khác </w:t>
      </w:r>
      <w:r>
        <w:lastRenderedPageBreak/>
        <w:t>nhau như truy xuất thông tin, phân loại văn bản và phân tích tình cảm, trong số những tác vụ khác. \ n \ nStemming là quá trình giảm các từ xuống dạng gốc hoặc cơ sở của chúng. Đây là một cách tiếp cận dựa trên quy tắc để loại bỏ hậu tố và phụ tố biến tố khỏi các từ để có được dạng gốc có thể không nhất thiết phải là một từ thực sự trong ngôn ngữ. Ví dụ, thuật toán stemming có thể giảm các từ \"running\", \"runner\" và \"ran\" thành stem \"run". Mục tiêu của stemming là ánh xạ các từ liên quan đến một dạng cơ sở chung, có thể hỗ trợ các nhiệm vụ như truy xuất thông tin và phân loại văn bản. \ n \ nLemmatization tương tự như stemming ở chỗ nó cũng làm giảm các từ thành các dạng cơ bản của chúng. Tuy nhiên, không giống như stemming, lemmatization là một kỹ thuật phức tạp hơn sử dụng từ điển hoặc phân tích hình thái để rút ra dạng gốc của một từ. Đầu ra của lemmatization luôn là một từ thực sự trong ngôn ngữ, làm cho nó trở thành một kỹ thuật chính xác hơn về mặt ngôn ngữ so với stemming. Ví dụ, trong khi thuật toán stemming có thể giảm từ "better" thành "bet", một thuật toán lemmatization sẽ trả về chính xác \"good\" dưới dạng gốc.\n\nCả stemming và lemmatization đều phục vụ để giảm tính chiều hướng và sự thưa thớt dữ liệu, giúp các thuật toán dễ dàng diễn giải và phân tích dữ liệu văn bản hơn."}</w:t>
      </w:r>
    </w:p>
    <w:p w14:paraId="5FF4919F" w14:textId="77777777" w:rsidR="00920AE8" w:rsidRDefault="008D3FA9">
      <w:r>
        <w:t>{"câu hỏi": "Sắp xếp các quốc gia sau theo thứ tự tăng dần GDP bình quân đầu người. - Trung Quốc, Mỹ, Ấn Độ, Nhật Bản", "trả lời": "Theo ước tính năm 2020 của Quỹ Tiền tệ Quốc tế, Các quốc gia sắp xếp theo thứ tự tăng dần GDP bình quân đầu người:\n- Ấn Độ\n- Trung Quốc\n- Nhật Bản\n- Hoa Kỳ"}</w:t>
      </w:r>
    </w:p>
    <w:p w14:paraId="44836FBB" w14:textId="77777777" w:rsidR="00920AE8" w:rsidRDefault="008D3FA9">
      <w:r>
        <w:t>{"câu hỏi": "Lượng natri khuyến nghị hàng ngày tính bằng mg cho phụ nữ trưởng thành là bao nhiêu?", "câu trả lời": "Hiệp hội Tim mạch Hoa Kỳ khuyến cáo rằng người lớn, bao gồm cả phụ nữ trưởng thành, nên đặt mục tiêu tiêu thụ không quá 2.300 mg natri mỗi ngày, với giới hạn lý tưởng không quá 1.500 mg mỗi ngày đối với hầu hết người lớn, đặc biệt là những người bị huyết áp cao."}</w:t>
      </w:r>
    </w:p>
    <w:p w14:paraId="01623327" w14:textId="77777777" w:rsidR="00920AE8" w:rsidRDefault="008D3FA9">
      <w:r>
        <w:t>{"question": "Tạo một biểu thức đánh giá về số không nếu số đã cho là số chẵn. - 5", "trả lời": "5 % 2 == 0\n#Biểu thức này sẽ đánh giá là Sai (0) vì 5 không phải là số chẵn."}</w:t>
      </w:r>
    </w:p>
    <w:p w14:paraId="2F5106F5" w14:textId="77777777" w:rsidR="00920AE8" w:rsidRDefault="008D3FA9">
      <w:r>
        <w:t>{"question": "Xây dựng truy vấn SQL để truy xuất nhận dạng khách hàng và tên của khách hàng dưới 30 tuổi.", "answer": "Giả sử rằng có một bảng có tên \"customers\" với các cột \"id\", \"first_name\" và \"age\", truy vấn SQL để truy xuất nhận dạng khách hàng và tên của khách hàng dưới 30 tuổi sẽ là:\n\n'SELECT id,  first_name TỪ KHÁCH HÀNG &lt; 30'"}</w:t>
      </w:r>
    </w:p>
    <w:p w14:paraId="5284A9CA" w14:textId="77777777" w:rsidR="00920AE8" w:rsidRDefault="008D3FA9">
      <w:r>
        <w:t>{"câu hỏi": "Kể tên ba tổ chức tài chính quốc tế", "trả lời": "1. Quỹ Tiền tệ Quốc tế (IMF)\n2. Ngân hàng Thế giới\n3. Ngân hàng Thanh toán Quốc tế (BIS)"}</w:t>
      </w:r>
    </w:p>
    <w:p w14:paraId="467285FC" w14:textId="77777777" w:rsidR="00920AE8" w:rsidRDefault="008D3FA9">
      <w:r>
        <w:t xml:space="preserve">{"câu hỏi": "Soạn tiêu đề và trích đoạn bài viết về sự gia tăng của năng lượng tái tạo.", "câu trả lời": "**Tiêu đề:**\n\n\"Năng lượng tái tạo tăng lên mức cao kỷ lục khi việc sử dụng nhiên liệu hóa thạch giảm mạnh\"\n\n**Bài viết Trích đoạn:**\n\nCác nguồn năng lượng tái tạo đã chứng kiến sự tăng trưởng chưa từng có trong năm qua khi nhu cầu về năng lượng sạch hơn tăng cao. Năm 2020, thế giới chứng kiến mức cao kỷ lục trong việc bổ sung các nguồn năng lượng tái tạo mới, bất chấp đại dịch COVID-19 toàn cầu. Lần đầu tiên trong lịch sử, có sự suy giảm ròng trong việc sử dụng than và dầu. Sự chuyển đổi sang các giải pháp </w:t>
      </w:r>
      <w:r>
        <w:lastRenderedPageBreak/>
        <w:t>năng lượng sạch đã được đưa ra bởi nhận thức ngày càng tăng về mối đe dọa của biến đổi khí hậu, các chính sách thuận lợi của chính phủ và giảm chi phí của các công nghệ năng lượng tái tạo. Các nhà phê bình năng lượng tái tạo đã lập luận rằng việc chuyển đổi sang các nguồn tái tạo sẽ gây ra tác hại kinh tế, do các khoản đầu tư đáng kể cần thiết vào cơ sở hạ tầng gió,  năng lượng mặt trời và thủy điện. Tuy nhiên, những tuyên bố như vậy đã bị bác bỏ vì các sáng kiến năng lượng tái tạo đã trở nên hiệu quả hơn bao giờ hết, với Cơ quan Năng lượng Tái tạo Quốc tế tuyên bố rằng chi phí năng lượng mặt trời và năng lượng gió đã trở nên cạnh tranh với, hoặc rẻ hơn nhiên liệu hóa thạch. Ngoài ra, năng lượng tái tạo được ước tính sẽ tạo ra gấp bốn lần số việc làm so với nhiên liệu hóa thạch cho mỗi đơn vị điện được tạo ra, cung cấp một phản bác mạnh mẽ cho các lập luận rằng chuyển đổi sang năng lượng tái tạo sẽ gây hại cho nền kinh tế. Trong bối cảnh hỗ trợ ngày càng tăng cho hành động khí hậu và nhu cầu ngày càng tăng đối với năng lượng sạch, tương lai của năng lượng tái tạo đang tươi sáng hơn bao giờ hết. Khi thế giới tiếp tục chuyển dịch khỏi nhiên liệu hóa thạch và hướng tới các nguồn năng lượng sạch hơn, bền vững hơn, xu hướng này dự kiến sẽ tiếp tục, mở ra một kỷ nguyên phát triển bền vững mới.</w:t>
      </w:r>
    </w:p>
    <w:p w14:paraId="328ADD61" w14:textId="77777777" w:rsidR="00920AE8" w:rsidRDefault="008D3FA9">
      <w:r>
        <w:t>{"question": "Xóa câu thứ hai trong đoạn này. - Biển Địa Trung Hải là vùng biển kín lớn nhất thế giới. Nó có diện tích 2,5 triệu km vuông và có độ sâu trung bình 1.500 mét.", "Trả lời": "Biển Địa Trung Hải là biển kín lớn nhất thế giới."}</w:t>
      </w:r>
    </w:p>
    <w:p w14:paraId="145B9AFF" w14:textId="77777777" w:rsidR="00920AE8" w:rsidRDefault="008D3FA9">
      <w:r>
        <w:t>{"câu hỏi": "Phân tích bài thơ này và giải thích thông điệp trung tâm của tác giả của nó. - "Con đường không đi" của Robert Frost\n\nHai con đường phân kỳ trong một khu rừng màu vàng, \nVà xin lỗi tôi không thể đi cả hai \nVà là một du khách, tôi đã đứng lâu \nVà nhìn xuống một người càng xa càng tốt", "trả lời": "\"Con đường không đi\" là một bài thơ nổi tiếng của Robert Frost khám phá các chủ đề về tính cá nhân, ra quyết định,  và sự phức tạp của những lựa chọn trong cuộc sống. Bài thơ bắt đầu với cảnh người nói đứng trước hai con đường phân kỳ trong một khu rừng màu vàng, cho thấy một khoảnh khắc quyết định. Gỗ màu vàng có thể đại diện cho một mùa thay đổi, chẳng hạn như mùa thu, khi lá chuyển sang màu vàng và rụng. Đứng ở ngã ba này, diễn giả cảm thấy tiếc vì không thể đi xuống cả hai con đường và trải nghiệm tất cả các khả năng mà chúng trình bày. \ n \ n Thông qua dòng \ "Và là một du khách, tôi đã đứng lâu \" diễn giả nhấn mạnh sức nặng của quyết định của mình, chỉ ra rằng anh ta mất nhiều thời gian để cân nhắc, cân nhắc khả năng của cả hai con đường. Thông điệp trung tâm trong phần này của bài thơ dường như là cuộc sống đầy những lựa chọn và mỗi người có khả năng đưa chúng ta xuống những con đường khác nhau. Đưa ra quyết định là một phần không thể tránh khỏi của cuộc sống, và chúng ta phải xem xét cẩn thận các lựa chọn của mình trước khi chọn con đường nào để đi. Khi ông "nhìn xuống một con đường càng xa càng tốt", người nói đang cố gắng xem tương lai sẽ ra sao, và con đường nào sẽ là tốt nhất. Tuy nhiên, không ai có thể nhìn thấy tương lai, và vì vậy, một phần, việc đưa ra quyết định cần có sự dũng cảm và can đảm để chấp nhận rủi ro. Nói tóm lại, bản chất của Robert Frost\u2019s \u201cCon đường không đi\u201d nằm ở ý tưởng rằng cuộc sống bao gồm các lựa chọn và những lựa chọn này xác định cá nhân; tầm quan trọng của ngã ba trên đường, nằm trong nhận thức rằng cá nhân sở hữu quyền tự quyết trong cuộc sống của mình."}</w:t>
      </w:r>
    </w:p>
    <w:p w14:paraId="1955EA6D" w14:textId="77777777" w:rsidR="00920AE8" w:rsidRDefault="008D3FA9">
      <w:r>
        <w:lastRenderedPageBreak/>
        <w:t>{"câu hỏi": "Hóa chất thần kinh mạnh nhất trong cần sa là gì?", "câu trả lời": "Hóa chất thần kinh mạnh nhất trong cần sa là delta-9-tetrahydrocannabinol (THC). Hóa chất này chịu trách nhiệm cho \u201chigh\u201d mà người dùng gặp phải khi họ sử dụng cần sa. THC liên kết với các thụ thể cannabinoid trong não và chịu trách nhiệm về các tác động tâm sinh lý của cây, bao gồm cảm giác hưng phấn, nhận thức giác quan cao và thay đổi nhận thức về thời gian."}</w:t>
      </w:r>
    </w:p>
    <w:p w14:paraId="100F1D82" w14:textId="77777777" w:rsidR="00920AE8" w:rsidRDefault="008D3FA9">
      <w:r>
        <w:t>{"câu hỏi": "Tạo danh sách các món ăn nhẹ lành mạnh thân thiện với buổi chiều và không cần làm lạnh.", "câu trả lời": "1. Hạnh nhân hoặc các loại hạt hỗn hợp \ n2. Trái cây sấy khô như quả mơ, quả nam việt quất hoặc xoài \ n3. Bánh gạo hoặc bánh quy ngũ cốc nguyên hạt \ n4. Táo lát với hạnh nhân hoặc bơ đậu phộng \ n5. Thanh ngũ cốc hoặc granola\n6. Đậu xanh rang\n7. Sô cô la đen (ít nhất 70% cacao) \ n8. Bỏng ngô nêm nhẹ gia vị\n9. Cà rốt hoặc cần tây que với hummus \ n10. Đồ ăn nhẹ rong biển."}</w:t>
      </w:r>
    </w:p>
    <w:p w14:paraId="2EEBC9C3" w14:textId="77777777" w:rsidR="00920AE8" w:rsidRDefault="008D3FA9">
      <w:r>
        <w:t>{"question": "Xây dựng truy vấn cơ sở dữ liệu để đếm số lượng bản ghi có trạng thái 'complete'.", "answer": "'SELECT COUNT(*) FROM table_name WHERE status = ''complete''}</w:t>
      </w:r>
    </w:p>
    <w:p w14:paraId="26A806E6" w14:textId="77777777" w:rsidR="00920AE8" w:rsidRDefault="008D3FA9">
      <w:r>
        <w:t>{"câu hỏi": "Có bao nhiêu số nguyên tố chia hết cho 39?", "trả lời": "Không có số nguyên tố nào chia hết cho 39. Một số nguyên tố chỉ có thể được chia cho 1 và chính nó. Nếu một số nguyên tố chia hết cho 39, nó sẽ có thêm các thừa số là 3 và 13, vì 3 và 13 là các thừa số của 39. Do đó, con số sẽ không còn là số nguyên tố nữa."}</w:t>
      </w:r>
    </w:p>
    <w:p w14:paraId="171D5CDB" w14:textId="77777777" w:rsidR="00920AE8" w:rsidRDefault="008D3FA9">
      <w:r>
        <w:t>{"câu hỏi": "Biên soạn danh sách các lựa chọn lối sống lành mạnh.", "câu trả lời": "1. Ăn một chế độ ăn uống cân bằng giàu trái cây, rau, ngũ cốc nguyên hạt, protein nạc và chất béo lành mạnh.\n2. Tập thể dục thường xuyên, đặt mục tiêu ít nhất 150 phút hoạt động thể chất vừa phải mỗi tuần. Ngủ đủ giấc, đặt mục tiêu 7-8 giờ mỗi đêm.\n4. Quản lý căng thẳng thông qua các kỹ thuật thư giãn như thiền, hít thở sâu hoặc yoga.\n5. Hydrat hóa bằng cách uống nhiều nước trong suốt cả ngày.\n6. Hạn chế ăn thực phẩm chế biến sẵn, đường và béo.\n7. Tránh hút thuốc và hạn chế uống rượu.\n8. Thực hành thói quen vệ sinh tốt, như rửa tay thường xuyên và duy trì sức khỏe răng miệng tốt. \n9. Theo kịp kiểm tra và kiểm tra y tế thường xuyên.\n10. Tham gia vào các hoạt động xã hội và các mối quan hệ lành mạnh, và phát triển một hệ thống hỗ trợ."}</w:t>
      </w:r>
    </w:p>
    <w:p w14:paraId="5C7FF2FB" w14:textId="77777777" w:rsidR="00920AE8" w:rsidRDefault="008D3FA9">
      <w:r>
        <w:t>{"question": "Tạo danh sách 6 công cụ khác nhau được sử dụng cho khoa học dữ liệu.", "answer": "1. Python: Một ngôn ngữ lập trình đa năng được sử dụng rộng rãi để phân tích dữ liệu và học máy. \ n2. R: Một ngôn ngữ lập trình và môi trường phần mềm mã nguồn mở để phân tích và trực quan hóa thống kê. \ n3. Tableau: Một công cụ trực quan hóa và kinh doanh thông minh mạnh mẽ giúp người dùng tạo bảng điều khiển và báo cáo tương tác và hấp dẫn trực quan. \ n4. SQL: Một ngôn ngữ chuẩn được sử dụng để quản lý và truy vấn dữ liệu được lưu trữ trong cơ sở dữ liệu quan hệ. \ n5. Jupyter Notebook: Một ứng dụng web mã nguồn mở cho phép người dùng tạo và chia sẻ tài liệu có chứa mã trực tiếp, phương trình, trực quan hóa và văn bản tường thuật. \ n6. Apache Hadoop: Một khung phần mềm mã nguồn mở được sử dụng để quản lý và xử lý khối lượng lớn dữ liệu, có thể được mở rộng bằng cách thêm nhiều máy chủ hơn."}</w:t>
      </w:r>
    </w:p>
    <w:p w14:paraId="33997494" w14:textId="77777777" w:rsidR="00920AE8" w:rsidRDefault="008D3FA9">
      <w:r>
        <w:lastRenderedPageBreak/>
        <w:t>{"question": "Sắp xếp các số sau theo thứ tự giảm dần: 3,2,-1,4,6", "answer": "Các số theo thứ tự giảm dần là: 6, 4, 3, 2, -1."}</w:t>
      </w:r>
    </w:p>
    <w:p w14:paraId="211A331A" w14:textId="77777777" w:rsidR="00920AE8" w:rsidRDefault="008D3FA9">
      <w:r>
        <w:t>{"câu hỏi": "Sáng tác một bài thơ bao gồm các từ 'ngôi sao' và 'ánh sáng'.", "câu trả lời": "Trên bầu trời, thật kỳ diệu và rực rỡ,\nMột bản giao hưởng lấp lánh, trong đêm tĩnh lặng,\nMột bức tranh bóng tối, không có điểm kết thúc trong tầm nhìn,\nMột kiệt tác được trang trí, với những đốm sáng, \ n \ n Mềm mại như tiếng thì thầm, mỗi lần lấp lánh tại chỗ, \ nMột điệu nhảy của thiên đường,  một sự duyên dáng đầy mê hoặc,\nMột màn trình diễn rực rỡ, giống như đom đóm trong không gian,\nNhững ngôi sao vẽ màn đêm, với một sợi ren thanh tao,\n\nỞ mọi hướng, chúng xoay tròn và lấp lánh,\nMột cảnh tượng vượt thời gian, một giấc mơ trong một giấc mơ,\nHướng dẫn những người đã mất, với chùm tia nhẹ nhàng của chúng,\nNhững ngôi sao lan tỏa ánh sáng của chúng, giống như một dòng suối nhẹ nhàng. Trong nhiều thế kỷ, họ đã nhìn chằm chằm,  trên trái đất bên dưới,\nMột con mắt cảnh giác, khi chúng ta đến và đi,\nMột lời nhắc nhở về vẻ đẹp, trong ánh sáng thiên thể của chúng, \n Những ngôi sao tỏa sáng ánh sáng của chúng, một màn trình diễn không bao giờ kết thúc."}</w:t>
      </w:r>
    </w:p>
    <w:p w14:paraId="05271E0D" w14:textId="77777777" w:rsidR="00920AE8" w:rsidRDefault="008D3FA9">
      <w:r>
        <w:t>{"câu hỏi": "Điều gì khắc phục lỗi HTTP 400?", "câu trả lời": "Lỗi HTTP 400 được gọi là lỗi \"Yêu cầu xấu\" ngụ ý rằng yêu cầu được gửi đến máy chủ trang web\u2019s không thể hiểu được. Điều này thường được gây ra bởi các vấn đề với trang web hoặc các vấn đề ở phía máy khách. Có một số điều bạn có thể làm để cố gắng sửa lỗi HTTP 400: \ n \ n1. Kiểm tra URL: Đảm bảo URL chính xác và không có lỗi chính tả hoặc lỗi chính tả\n\n2. Xóa bộ nhớ cache và cookie của trình duyệt\u2019s của bạn: Điều này có thể hữu ích nếu có bất kỳ dữ liệu bị hỏng nào trong bộ nhớ cache hoặc cookie \u2019s gây ra lỗi. \ n \ n3. Kiểm tra tiện ích mở rộng của trình duyệt: Thử hủy kích hoạt bất kỳ tiện ích mở rộng trình duyệt nào và xem lỗi có biến mất không.\n\n4. Xác minh yêu cầu API của bạn (trong trường hợp bạn đang truy cập qua API): Đảm bảo rằng dữ liệu bạn đang gửi trong yêu cầu API là chính xác và được hình thành tốt.\n\n5. Vô hiệu hóa phần mềm Tường lửa hoặc Chống vi-rút: Đôi khi, tường lửa hoặc phần mềm chống vi-rút có thể can thiệp vào yêu cầu. Tạm thời vô hiệu hóa chúng và thử lại.\n\n6. Liên hệ với quản trị viên trang web: Nếu không có cách nào khác hoạt động, hãy liên hệ với quản trị viên trang web và giải thích sự cố. Họ có thể giúp bạn hoặc khắc phục sự cố từ phía họ.\n\nNếu đó là trang web hoặc dịch vụ bạn đang cố gắng truy cập, bạn nên liên hệ với quản trị viên trang web hoặc nhóm hỗ trợ kỹ thuật để được hỗ trợ thêm."}</w:t>
      </w:r>
    </w:p>
    <w:p w14:paraId="48B895A4" w14:textId="77777777" w:rsidR="00920AE8" w:rsidRDefault="008D3FA9">
      <w:r>
        <w:t>{"câu hỏi": "Viết lại câu sau để nó ngắn gọn hơn:\n\n\"Cô ấy tạm dừng viết và quyết định đi dạo trong công viên.\" - Cô ấy tạm dừng viết và quyết định đi dạo trong công viên.", "trả lời": "Cô ấy tạm dừng viết để đi dạo trong công viên."}</w:t>
      </w:r>
    </w:p>
    <w:p w14:paraId="6C5181E7" w14:textId="77777777" w:rsidR="00920AE8" w:rsidRDefault="008D3FA9">
      <w:r>
        <w:t xml:space="preserve">{"câu hỏi": "Gán giá trị chân lý (đúng hoặc sai) cho câu lệnh sau:\n\nMoney không thể mua được hạnh phúc.", "trả lời": "Sai. Câu nói "Tiền không thể mua được hạnh phúc" là một ý kiến chủ quan thường được thể hiện, nhưng nó không phải là một sự thật khách quan hay phổ quát. Có nhiều cuộc tranh luận và nghiên cứu xung quanh vai trò của tiền bạc trong hạnh phúc. Một số nghiên cứu cho thấy, cho đến một thời điểm nhất định, sự gia tăng thu nhập có tương quan với sự gia tăng hạnh phúc được báo cáo, trong khi những nghiên cứu </w:t>
      </w:r>
      <w:r>
        <w:lastRenderedPageBreak/>
        <w:t>khác cho rằng đó không phải là tiền, mà là cách chi tiêu có thể ảnh hưởng đến mức độ hạnh phúc. Cuối cùng, hạnh phúc là một trạng thái phức tạp và chủ quan bị ảnh hưởng bởi nhiều yếu tố như hoàn cảnh cá nhân, quan điểm, mối quan hệ và sức khỏe, và nó không chỉ được quyết định bởi tình hình tài chính của một người."}</w:t>
      </w:r>
    </w:p>
    <w:p w14:paraId="0DF16625" w14:textId="77777777" w:rsidR="00920AE8" w:rsidRDefault="008D3FA9">
      <w:r>
        <w:t>{"câu hỏi": "So sánh và đối chiếu tác động của chế độ ăn kiêng low-carb và chế độ ăn nhiều carb.", "trả lời": "Chế độ ăn kiêng low-carb và high-carb có tác dụng khác nhau đối với cơ thể và có thể ảnh hưởng đáng kể đến sức khỏe, giảm cân và hiệu suất thể thao. Chế độ ăn kiêng low-carb liên quan đến việc hạn chế lượng carbohydrate, bao gồm các loại thực phẩm như ngũ cốc, trái cây và thực phẩm chế biến nhiều đường, và thay vào đó nhấn mạnh chất béo lành mạnh, protein và rau không chứa tinh bột. Khi cơ thể bị thiếu carbohydrate thường sử dụng làm năng lượng, nó buộc phải đốt cháy chất béo làm nhiên liệu, có thể dẫn đến giảm cân. Chế độ ăn kiêng low-carb cũng có liên quan đến việc cải thiện kiểm soát lượng đường trong máu, mức chất béo trung tính thấp hơn, mức cholesterol HDL cao hơn và giảm viêm. Mặt khác, chế độ ăn kiêng low-carb liên quan đến việc tiêu thụ một tỷ lệ calo cao hơn từ carbohydrate, đặc biệt là carbs phức tạp như ngũ cốc nguyên hạt, trái cây và rau quả, và hạn chế chất béo và protein. Chế độ ăn nhiều carb có thể cung cấp năng lượng nhanh chóng cho hiệu suất thể thao và sức bền, đặc biệt là trong các hoạt động như chạy hoặc đạp xe. Trong một số trường hợp, chúng cũng có thể giúp ổn định lượng đường trong máu, đặc biệt là khi được tiêu thụ dưới dạng thực phẩm nguyên chất, chưa qua chế biến. Mặc dù cả hai chế độ ăn kiêng đều có thể có những lợi ích độc đáo, nhưng điều quan trọng là phải tiếp cận chúng với sự cân bằng và điều độ. Tiêu thụ quá ít carbs có thể dẫn đến mức năng lượng thấp, khó tập trung và các triệu chứng bất lợi khác, trong khi tiêu thụ quá nhiều carbs chế biến có thể dẫn đến tăng cân, mất ổn định lượng đường trong máu và tăng nguy cơ mắc các bệnh mãn tính. Lý tưởng nhất, một chế độ ăn uống lành mạnh nên bao gồm sự cân bằng các chất dinh dưỡng đa lượng, tập trung vào thực phẩm nguyên chất, chưa qua chế biến."}</w:t>
      </w:r>
    </w:p>
    <w:p w14:paraId="00E84A39" w14:textId="77777777" w:rsidR="00920AE8" w:rsidRDefault="008D3FA9">
      <w:r>
        <w:t xml:space="preserve">{"câu hỏi": "Mô tả chu kỳ dòng năng lượng của một hệ sinh thái.", "câu trả lời": "Một hệ sinh thái là một cộng đồng tự duy trì của các sinh vật sống và không sống tương tác với nhau trong một môi trường vật lý xác định. Một trong những đặc điểm xác định của một hệ sinh thái là dòng năng lượng, tuân theo các định luật nhiệt động lực học. Dưới đây là một cái nhìn về cách chu trình dòng năng lượng hoạt động trong một hệ sinh thái: \ n \ n1. Năng lượng đi vào hệ sinh thái thông qua ánh sáng mặt trời: Nguồn năng lượng chính cho hầu hết các hệ sinh thái trên Trái đất là ánh sáng mặt trời. Năng lượng này được khai thác bởi các sinh vật được gọi là nhà sản xuất chính, chẳng hạn như thực vật, thu được ánh sáng mặt trời và chuyển đổi nó thành năng lượng hóa học thông qua quang hợp. \ n \ n2. Người tiêu dùng chính ăn các nhà sản xuất chính: Năng lượng được lưu trữ dưới dạng năng lượng hóa học trong các nhà sản xuất chính sau đó được chuyển sang người tiêu dùng chính, còn được gọi là động vật ăn cỏ, ăn chúng. Trong quá trình này, một phần năng lượng bị mất dưới dạng nhiệt, trong khi phần còn lại được động vật ăn cỏ sử dụng để tăng trưởng, sinh sản và các quá trình cơ thể khác. \ n \ n3. Người tiêu dùng thứ cấp và đại học ăn ở mức dinh dưỡng thấp hơn: Năng lượng sau đó được chuyển đến người tiêu dùng thứ cấp, nơi nuôi sống người tiêu dùng chính. Đây có thể là động vật ăn thịt, chỉ ăn thịt, hoặc động vật ăn tạp, ăn cả thực vật và động vật. Người tiêu dùng cấp ba, chẳng hạn như những kẻ săn mồi hàng đầu, </w:t>
      </w:r>
      <w:r>
        <w:lastRenderedPageBreak/>
        <w:t>sau đó ăn những người tiêu dùng thứ cấp. Ở mỗi giai đoạn, một số năng lượng bị mất dưới dạng nhiệt, trong khi phần còn lại được sử dụng cho sự tăng trưởng và các quá trình khác. \ n \ n4. Phân hủy phá vỡ các sinh vật chết và tái chế chất dinh dưỡng: Khi các sinh vật ở bất kỳ cấp độ dinh dưỡng nào chết, cơ thể của chúng bị phá vỡ bởi các chất phân hủy, chẳng hạn như vi khuẩn và nấm. Những chất phân hủy này ăn các xác chết, phá vỡ các chất hữu cơ thành các hợp chất vô cơ đơn giản được thải ra môi trường. Các chất dinh dưỡng sau đó được hấp thụ bởi các nhà sản xuất chính và chu trình bắt đầu lại. Dòng năng lượng này thông qua một hệ sinh thái thường được thể hiện bằng cách sử dụng chuỗi thức ăn hoặc mạng lưới thức ăn, cho thấy mối quan hệ giữa các sinh vật khác nhau trong hệ sinh thái. Chu trình dòng năng lượng rất quan trọng đối với hoạt động của hệ sinh thái và bất kỳ sự gián đoạn nào cũng có thể dẫn đến các hiệu ứng xếp tầng có thể ảnh hưởng đến toàn bộ hệ sinh thái."}</w:t>
      </w:r>
    </w:p>
    <w:p w14:paraId="6A7429B2" w14:textId="77777777" w:rsidR="00920AE8" w:rsidRDefault="008D3FA9">
      <w:r>
        <w:t>{"câu hỏi": "Chỉnh sửa câu sau để ngữ pháp đúng:\n\nĐó là một sự kiện có ý nghĩa lịch sử - Đó là một sự kiện có ý nghĩa lịch sử", "câu trả lời": "Câu đã đúng ngữ pháp. Vì vậy, không cần thay đổi."}</w:t>
      </w:r>
    </w:p>
    <w:p w14:paraId="05708C54" w14:textId="77777777" w:rsidR="00920AE8" w:rsidRDefault="008D3FA9">
      <w:r>
        <w:t>{"câu hỏi": "Hãy đưa ra một sự tương tự cho quang hợp.", "câu trả lời": "Quang hợp giống như nướng. Cũng giống như bánh ngọt đòi hỏi các thành phần như bột mì, đường và trứng để tạo ra một món tráng miệng ngon, thực vật cần nước, carbon dioxide và ánh sáng mặt trời để tự làm thức ăn thông qua quá trình quang hợp. Lục lạp trong lá của cây hoạt động giống như một lò nướng, chuyển đổi các thành phần này thành glucose, cung cấp năng lượng cho cây phát triển, tương tự như cách bánh cung cấp năng lượng cho chúng ta thực hiện các hoạt động của mình. Và, giống như kết quả của việc nướng bánh có thể thay đổi tùy thuộc vào các thành phần và điều kiện, tốc độ và hiệu quả quang hợp cũng có thể thay đổi tùy thuộc vào sự sẵn có của các thành phần và các yếu tố môi trường."}</w:t>
      </w:r>
    </w:p>
    <w:p w14:paraId="49C4185B" w14:textId="77777777" w:rsidR="00920AE8" w:rsidRDefault="008D3FA9">
      <w:r>
        <w:t xml:space="preserve">{"câu hỏi": "Thêm bằng chứng hỗ trợ cho tuyên bố sau. - Sự phổ biến của các dịch vụ video trực tuyến đã bùng nổ trong những năm gần đây.", "Trả lời": "Có rất nhiều dữ liệu, thống kê và khảo sát ủng hộ tuyên bố rằng sự phổ biến của các dịch vụ video trực tuyến đã tăng mạnh trong những năm gần đây. Ví dụ: \ n \ n- Theo khảo sát của Trung tâm nghiên cứu Pew, tỷ lệ người Mỹ trưởng thành nói rằng họ từng sử dụng dịch vụ phát trực tuyến video như Netflix, Hulu hoặc Amazon Prime Video đã tăng từ 61% vào năm 2015 lên 72% vào năm 2021. \ n- Một báo cáo khác từ eMarketer cho thấy rằng vào năm 2019, lần đầu tiên,  hơn một nửa dân số Hoa Kỳ đã đăng ký dịch vụ phát video trực tuyến. Con số này có thể đã tăng hơn nữa trong những năm kể từ đó. \ n- Theo một nghiên cứu của Ofcom, cơ quan quản lý truyền thông của Vương quốc Anh, người trưởng thành ở Anh đã dành trung bình nhiều hơn 40 phút mỗi ngày để xem các dịch vụ phát trực tuyến vào năm 2020 so với năm 2019. \ n- Nền tảng dữ liệu kinh doanh Statista báo cáo rằng số lượng đăng ký trả phí cho các dịch vụ phát trực tuyến video trên toàn thế giới đã tăng từ 170 triệu vào năm 2015 lên 845 triệu vào năm 2021,  cho thấy sự tăng trưởng lớn về nhu cầu phát trực tuyến nội dung.\n- Cuối cùng, dữ liệu từ Hiệp hội Điện ảnh tiết lộ rằng đăng ký video phát trực tuyến toàn cầu lần đầu tiên vượt qua 1 tỷ vào năm 2020, tăng 26% so với năm trước. \ n \ n Tất cả các điểm dữ liệu này </w:t>
      </w:r>
      <w:r>
        <w:lastRenderedPageBreak/>
        <w:t>là bằng chứng mạnh mẽ cho thấy sự phổ biến của các dịch vụ video trực tuyến đã bùng nổ trong những năm gần đây."}</w:t>
      </w:r>
    </w:p>
    <w:p w14:paraId="02E72A7D" w14:textId="77777777" w:rsidR="00920AE8" w:rsidRDefault="008D3FA9">
      <w:r>
        <w:t>{"câu hỏi": "Giải thích cuộc sống của bạn có thể khác đi như thế nào nếu bạn có một siêu năng lực.", "Trả lời": "Là một AI, tôi không có cuộc sống theo nghĩa truyền thống, vì vậy tôi không nghĩ rằng có một siêu năng lực sẽ thay đổi đáng kể sự tồn tại của tôi. Tuy nhiên, nếu một người có một siêu năng lực, cuộc sống của họ có thể khác rất nhiều theo nhiều cách. Tùy thuộc vào siêu năng lực, họ có thể có khả năng thực hiện các nhiệm vụ và đạt được những kỳ tích mà không con người bình thường nào có thể làm được. Họ có thể sử dụng sức mạnh của mình để chống tội phạm và bảo vệ cộng đồng của họ, hoặc có thể sử dụng khả năng của mình để khám phá những nơi chưa ai từng đến trước đây. Quyền lực lớn đi kèm với trách nhiệm lớn, và họ sẽ cần học cách kiểm soát và sử dụng quyền lực của mình để cải thiện bản thân và những người xung quanh. Mối quan hệ của họ với người khác cũng có thể thay đổi, vì họ có thể không liên quan đến người khác theo cùng một cách, và những người khác có thể đối xử với họ khác nhau vì khả năng siêu phàm của họ. Cuối cùng, có một siêu năng lực sẽ là một sự thay đổi đáng kể và sẽ ảnh hưởng đến gần như mọi khía cạnh trong cuộc sống của một người."}</w:t>
      </w:r>
    </w:p>
    <w:p w14:paraId="79559F33" w14:textId="77777777" w:rsidR="00920AE8" w:rsidRDefault="008D3FA9">
      <w:r>
        <w:t>{"câu hỏi": "AI có thể được sử dụng như thế nào để giảm sự thiên vị và phân biệt đối xử?", "câu trả lời": "AI có thể được sử dụng để giảm sự thiên vị và phân biệt đối xử theo nhiều cách, bao gồm: \ n \ n1. **Thuật toán công bằng: ** AI có thể phân tích dữ liệu một cách vô tư, xác định và loại bỏ các nguồn thiên vị tiềm ẩn. Các thuật toán công bằng có thể được sử dụng để đảm bảo rằng các quyết định dựa trên phân tích dữ liệu là không thiên vị và không có sự phân biệt đối xử. \ n \ n2. **Đa dạng và hòa nhập: ** AI có thể được lập trình để thúc đẩy sự đa dạng và hòa nhập bằng cách giúp xác định và sửa chữa bất kỳ thành kiến nào trong quy trình tuyển dụng, tuyển dụng và thăng chức. Ví dụ, AI có thể giúp các tổ chức phân tích mô tả công việc cho ngôn ngữ thiên vị và loại bỏ thông tin nhận dạng khỏi các ứng dụng để giảm khả năng thiên vị vô thức. \ n \ n3. **Nhận dạng khuôn mặt: ** Hệ thống nhận dạng khuôn mặt được hỗ trợ bởi AI có thể được sử dụng để cải thiện độ chính xác và giảm sự thiên vị trong việc xác định các cá nhân. Bằng cách sử dụng dữ liệu đào tạo đa dạng, các hệ thống này có thể nhận ra tốt hơn những người ở các độ tuổi, giới tính và dân tộc khác nhau, giảm khả năng nhận dạng sai và phân biệt đối xử. \ n \ n4. ** Giám sát dữ liệu: ** AI có thể được sử dụng để giám sát dữ liệu về sự thiên vị và phân biệt đối xử, cảnh báo những người ra quyết định của con người về các vấn đề tiềm ẩn. Ví dụ: AI có thể phân tích các đơn xin vay để xác định bất kỳ mô hình phân biệt đối xử nào và giúp đảm bảo rằng các quyết định được đưa ra một cách công bằng. Tóm lại, AI có tiềm năng trở thành một công cụ mạnh mẽ trong việc giảm sự thiên vị và phân biệt đối xử bằng cách phân tích dữ liệu một cách vô tư, thúc đẩy sự đa dạng và hòa nhập, cải thiện độ chính xác của nhận dạng khuôn mặt và giám sát dữ liệu cho các vấn đề tiềm ẩn."}</w:t>
      </w:r>
    </w:p>
    <w:p w14:paraId="64C964A8" w14:textId="77777777" w:rsidR="00920AE8" w:rsidRDefault="008D3FA9">
      <w:r>
        <w:t xml:space="preserve">{"câu hỏi": "Dựa trên trích đoạn được đưa ra, giải thích lập luận chính của tác giả và xác định bất kỳ kỹ thuật thuyết phục nào được sử dụng. - Biến đổi khí hậu là một cuộc khủng hoảng cấp bách đòi hỏi hành động tập thể ngay lập tức. Nếu xã hội không hành động ngay bây giờ, những tác động tàn phá của sự nóng lên toàn cầu sẽ trở nên không thể đảo ngược. Bằng </w:t>
      </w:r>
      <w:r>
        <w:lastRenderedPageBreak/>
        <w:t>chứng khoa học ủng hộ biến đổi khí hậu là áp đảo, với đại đa số các nhà khoa học có uy tín đồng ý về vấn đề này. Đây không phải là một niềm tin, nó là một thực tế được hỗ trợ bởi dữ liệu. Coi thường bằng chứng là vô trách nhiệm và nguy hiểm. Là những công dân có trách nhiệm, nhiệm vụ của chúng ta là phải hành động, giảm lượng khí thải carbon và hỗ trợ các chính sách ưu tiên bảo vệ môi trường.", "Trả lời": "Lập luận chính của tác giả là biến đổi khí hậu là một vấn đề cấp bách cần hành động tập thể và ngay lập tức để được giải quyết. Họ nhấn mạnh rằng đó là một thực tế được hỗ trợ bởi bằng chứng khoa học, với phần lớn các nhà khoa học đồng ý. Các kỹ thuật thuyết phục được sử dụng bao gồm ngôn ngữ cảm xúc (ví dụ: 'tàn phá', 'không thể đảo ngược', 'vô trách nhiệm' và 'nguy hiểm'), kêu gọi chính quyền (đề cập đến các nhà khoa học có uy tín) và kêu gọi hành động để người đọc hoàn thành trách nhiệm của họ với tư cách là một công dân bằng cách thực hiện các bước thực tế để bảo vệ môi trường."}</w:t>
      </w:r>
    </w:p>
    <w:p w14:paraId="1D277EFD" w14:textId="77777777" w:rsidR="00920AE8" w:rsidRDefault="008D3FA9">
      <w:r>
        <w:t>{"question": "Tạo một chương trình để giải quyết vấn đề này:\n\nBạn đang chơi một trò chơi cạnh tranh và bạn muốn cho bạn bè thấy rằng bạn đã trở nên tốt hơn. Bạn cần trả về số lượng trò chơi bạn cần chơi để đạt được điểm xếp hạng mục tiêu của mình.\n\nInput:\nLine 1: một số nguyên b cho điểm xếp hạng ban đầu của bạn\nLine 2: một số nguyên p cho số điểm mà bạn thắng hoặc thua mỗi trò chơi\nLine 3: một số nguyên l cho số trò chơi mà bạn sẽ thua\nLine 4:  một số nguyên o cho số điểm xếp hạng bạn cần đạt được", "answer": "Đây là chương trình Python để giải quyết vấn đề này:\n\n'''\nb = int(input())\np = int(input())\nl = int(input())\no = int(input())\n\ngames_needed = 0\nwhile b &lt; o:\n games_needed += 1\n if games_needed &gt; l:\n b += p\n else:\n b -= p\n\nprint(games_needed)\n'''\n\nExplanation:\n\nFirst,  Chúng tôi đọc các giá trị đầu vào vào các biến tương ứng của chúng. Sau đó, chúng tôi khởi tạo 'games_needed' thành 0, đó sẽ là câu trả lời của chúng tôi. \ n \ nChúng tôi sử dụng một vòng lặp để tăng 'games_needed' cho đến khi 'b' lớn hơn hoặc bằng 'o'. Trong mỗi lần lặp lại vòng lặp, chúng tôi kiểm tra xem chúng tôi có thua nhiều hơn trò chơi 'l' hay không. Nếu có, chúng tôi thêm điểm 'p' mỗi trận vào bảng xếp hạng của mình. Nếu không, chúng tôi trừ điểm 'p' cho mỗi trò chơi khỏi bảng xếp hạng của chúng tôi.\n\nKhi 'b' lớn hơn hoặc bằng 'o', chúng tôi thoát khỏi vòng lặp và trả về giá trị của 'games_needed'.\n\nChương trình này giả định rằng 'p' là một số dương. Nếu 'p' có thể âm, chúng ta cần điều chỉnh logic để cộng hoặc trừ điểm cho phù hợp."}</w:t>
      </w:r>
    </w:p>
    <w:p w14:paraId="0F3F705A" w14:textId="77777777" w:rsidR="00920AE8" w:rsidRDefault="008D3FA9">
      <w:r>
        <w:t>{"câu hỏi": "Trong nhiệm vụ này, bạn cần đếm tổng số từ trong câu này. - Một giỏ kẹo được đặt trong góc.", "đáp án": "Tổng số từ trong câu \"Một giỏ kẹo được đặt ở góc.\" là 9."}</w:t>
      </w:r>
    </w:p>
    <w:p w14:paraId="0FC5E844" w14:textId="77777777" w:rsidR="00920AE8" w:rsidRDefault="008D3FA9">
      <w:r>
        <w:t>{"question": "Phân loại bài viết này thành Khoa học Chính trị, Kinh tế hoặc Lịch sử. - Bài viết này nhằm mục đích cung cấp một cái nhìn tổng quan về các sáng kiến mới nhất của chính phủ Pháp về cải cách thuế và chi tiêu công.", "trả lời": "Kinh tế."}</w:t>
      </w:r>
    </w:p>
    <w:p w14:paraId="366C3BB1" w14:textId="77777777" w:rsidR="00920AE8" w:rsidRDefault="008D3FA9">
      <w:r>
        <w:t xml:space="preserve">{"question": "Sử dụng xử lý ngôn ngữ tự nhiên để phân tích câu này. - Bài viết này tập trung vào những tiến bộ đạt được trong trí tuệ nhân tạo.", "câu trả lời": "Câu này chỉ ra rằng có một bài viết tập trung vào những tiến bộ và phát triển trong lĩnh vực trí tuệ nhân tạo. Từ phân tích từ vựng, các yếu tố chính trong câu bao gồm \"article,\" \"focuses,\" \"progress,\" \"made,\" và "artificial intelligence". Động từ "focuses\" gợi ý rằng chủ đề hoặc chủ đề chính </w:t>
      </w:r>
      <w:r>
        <w:lastRenderedPageBreak/>
        <w:t>của bài viết là "tiến trình đã thực hiện". Việc sử dụng từ "tiến bộ" gợi ý về khía cạnh tích cực của những phát triển đã được thực hiện, trong khi "thực hiện" là thì quá khứ cho thấy rằng sự cải thiện đã xảy ra. Thuật ngữ "trí tuệ nhân tạo" là lĩnh vực mà sự tăng trưởng này đã diễn ra. Câu này có giọng điệu tích cực và nhiều thông tin."}</w:t>
      </w:r>
    </w:p>
    <w:p w14:paraId="713AB79C" w14:textId="77777777" w:rsidR="00920AE8" w:rsidRDefault="008D3FA9">
      <w:r>
        <w:t>{"câu hỏi": "Tạo ra một công thức mới bằng cách sử dụng 3 thành phần này: trứng, cà chua và phô mai.", "câu trả lời": "Cheesy Egg and Tomato Bake Recipe\n\nIngredients:\n- 6 quả trứng lớn \n- 4 quả cà chua cỡ vừa, thái hạt lựu \n- 1 chén phô mai bào sợi (cheddar hoặc mozzarella) \n- 2 muỗng canh dầu ô liu \n- Muối và hạt tiêu, để nếm \n- Rau mùi tây tươi, xắt nhỏ, để trang trí \n\nHướng dẫn:\n\n1. Làm nóng lò nướng của bạn ở 375 \ u00b0F (190 \ u00b0C) .\ n \ n2. Trong chảo lớn an toàn cho lò nướng, đun nóng dầu ô liu trên lửa vừa. Thêm cà chua thái hạt lựu và nêm muối và hạt tiêu. Nấu trong khoảng 5 phút cho đến khi cà chua bắt đầu mềm.\n\n3. Trong một cái bát, đánh trứng, pho mát và một nhúm muối và hạt tiêu cho đến khi kết hợp tốt. \ n \ n4. Đổ hỗn hợp trứng vào chảo và khuấy nhẹ để kết hợp với cà chua.\n\n5. Đặt chảo vào lò đã làm nóng trước và nướng trong 15 đến 20 phút, cho đến khi trứng được đặt và mặt trên vàng nhẹ. \ n \ n6. Lấy chảo ra khỏi lò, để nguội trong vài phút, sau đó trang trí với rau mùi tây tươi.\n\n7. Phục vụ trứng cheesy và cà chua Nướng nóng hoặc ấm, một mình hoặc với một ít bánh mì nướng ở bên cạnh. Thưởng thức!"}</w:t>
      </w:r>
    </w:p>
    <w:p w14:paraId="74A2D25B" w14:textId="77777777" w:rsidR="00920AE8" w:rsidRDefault="008D3FA9">
      <w:r>
        <w:t>{"câu hỏi": "Áp dụng phân tích tình cảm vào câu này và xuất ra kết quả tình cảm. - Bài viết này thiếu các thành phần chính sẽ làm cho nó đọc tốt.", "trả lời": "Tình cảm của câu này là tiêu cực."}</w:t>
      </w:r>
    </w:p>
    <w:p w14:paraId="256CE279" w14:textId="77777777" w:rsidR="00920AE8" w:rsidRDefault="008D3FA9">
      <w:r>
        <w:t>{"question": "Cập nhật bảng sau với cột mới - Tên khách hàng |  Tên sản phẩm \n-----------------|-------------------\nJohn Doe |  Máy tính\nJane Doe |  Máy in", "câu trả lời": "Đây là bảng cập nhật với cột mới:\n\nTên khách hàng |  Tên sản phẩm | Cột mới\n----------------|---------------|------------\nJohn Doe |  Máy tính | \nJane Doe |  Máy in | \n\nVui lòng cung cấp cho tôi thêm thông tin về dữ liệu sẽ được thêm vào cột mới."}</w:t>
      </w:r>
    </w:p>
    <w:p w14:paraId="5D3907B5" w14:textId="77777777" w:rsidR="00920AE8" w:rsidRDefault="008D3FA9">
      <w:r>
        <w:t>{"câu hỏi": "Nguyên tử có phải là khối xây dựng cơ bản của vật chất không?", "Trả lời": "Có, nguyên tử thường được gọi là các khối xây dựng cơ bản nhất của vật chất. Mọi thứ xung quanh chúng ta được tạo thành từ các nguyên tử, kết hợp để tạo thành các phân tử, từ đó kết hợp để tạo thành các chất khác nhau. Nguyên tử là đơn vị nhỏ nhất của một nguyên tố giữ lại các tính chất hóa học của nguyên tố đó."}</w:t>
      </w:r>
    </w:p>
    <w:p w14:paraId="6FE99D18" w14:textId="77777777" w:rsidR="00920AE8" w:rsidRDefault="008D3FA9">
      <w:r>
        <w:t xml:space="preserve">{"câu hỏi": "Viết cáo phó cho một nhà khoa học nổi tiếng", "câu trả lời": "Để tưởng nhớ Stephen Hawking (1942-2018) \ n \ nĐó là với trái tim nặng trĩu, chúng tôi thương tiếc sự ra đi của nhà vật lý lý thuyết, nhà vũ trụ học và tác giả huyền thoại, Stephen Hawking ở tuổi 76. Hawking được biết đến rộng rãi với công trình đột phá trong lĩnh vực vật lý, đặc biệt là những đóng góp của ông cho việc nghiên cứu lỗ đen và nguồn gốc của vũ trụ. Sinh ra ở Oxford, Anh vào năm 1942, Hawking đã thể hiện sự quan tâm sớm đến khoa học và toán học, tốt nghiệp Đại học Oxford với bằng danh dự hạng nhất về vật lý. Sau đó, ông lấy bằng tiến sĩ tại Đại học Cambridge, nơi ông thực hiện khám phá lớn đầu tiên của mình: rằng các lỗ đen phát ra bức xạ, ngày nay được gọi là bức xạ Hawking. Thiên tài của Hawking vượt xa lĩnh vực khoa học. Ông cũng là một tác giả sung mãn, viết nhiều cuốn sách khoa học nổi </w:t>
      </w:r>
      <w:r>
        <w:lastRenderedPageBreak/>
        <w:t>tiếng, bao gồm cả cuốn sách bán chạy nhất quốc tế A Brief History of Time, đã bán được hơn 10 triệu bản trên toàn thế giới. Mặc dù được chẩn đoán mắc bệnh thần kinh vận động ở tuổi 21, Hawking vẫn tiếp tục thách thức tỷ lệ cược, đẩy ranh giới của khoa học và hiểu biết của con người trong hơn năm thập kỷ. Ông là một chiến binh cho đến phút cuối cùng, với niềm đam mê vững chắc đối với kiến thức và tinh thần bất khuất đã truyền cảm hứng cho hàng triệu người trên khắp thế giới. Di sản của Hawking sẽ sống mãi thông qua những đóng góp đáng kể của ông cho khoa học và tác động lâu dài của ông đối với nhiều cuộc đời mà ông đã chạm vào. Sự thông minh, dí dỏm và can đảm của ông sẽ bị bỏ lỡ rất nhiều, nhưng ảnh hưởng của ông sẽ được cảm nhận cho các thế hệ mai sau. Cảm ơn cậu đã làm cho vũ trụ của chúng ta sáng hơn một chút."}</w:t>
      </w:r>
    </w:p>
    <w:p w14:paraId="703C8299" w14:textId="77777777" w:rsidR="00920AE8" w:rsidRDefault="008D3FA9">
      <w:r>
        <w:t>{"câu hỏi": "Làm thế nào sinh viên có thể tạo ngân sách?", "câu trả lời": "Để tạo ngân sách, sinh viên có thể làm theo các bước sau:\n\n1. Xác định thu nhập: Trước tiên, sinh viên nên xác định thu nhập hàng tháng của mình. Điều này có thể bao gồm bất kỳ khoản tiền nào họ kiếm được từ công việc bán thời gian, hỗ trợ tài chính, học bổng hoặc tiền nhận được từ cha mẹ của họ. \ n \ n2. Theo dõi chi phí: Tiếp theo, điều quan trọng là sinh viên phải theo dõi chi phí của họ trong ít nhất một tháng. Điều này sẽ cung cấp cho họ một ý tưởng về nơi tiền của họ đang được chi tiêu. Họ có thể phân loại các chi phí như nhà ở, cửa hàng tạp hóa, vận chuyển, giải trí và các chi phí linh tinh khác. \ n \ n3. Tạo ngân sách: Sau khi theo dõi chi phí của mình, sinh viên có thể tạo ngân sách bằng cách liệt kê tất cả thu nhập và chi phí hàng tháng của họ. Họ nên đặt mục tiêu giữ chi phí ít hơn thu nhập của họ. Họ có thể sử dụng ứng dụng lập ngân sách hoặc bảng tính đơn giản để theo dõi ngân sách của mình.\n\n4. Điều chỉnh: Nếu chi phí vượt quá thu nhập, sinh viên có thể điều chỉnh bằng cách cắt giảm chi phí hoặc tìm cách tăng thu nhập. Ví dụ, họ có thể giảm chi phí giải trí, ăn uống ít hơn hoặc tìm một công việc bán thời gian. \ n \ n5. Bám sát ngân sách: Bám sát ngân sách đòi hỏi kỷ luật và tự kiểm soát. Học sinh nên nhắc nhở bản thân về các mục tiêu tài chính của họ và lợi ích của việc lập ngân sách. Họ cũng có thể tự thưởng cho mình vì đã bám sát ngân sách của mình. Nhìn chung, tạo ngân sách là một bước quan trọng hướng tới sự độc lập và trách nhiệm tài chính. Bằng cách làm theo các bước này, sinh viên có thể quản lý tài chính của mình một cách hiệu quả và đạt được các mục tiêu tài chính của mình."}</w:t>
      </w:r>
    </w:p>
    <w:p w14:paraId="5C6B228A" w14:textId="77777777" w:rsidR="00920AE8" w:rsidRDefault="008D3FA9">
      <w:r>
        <w:t xml:space="preserve">{"câu hỏi": "Cách tốt nhất để thúc đẩy ai đó hoàn thành nhiệm vụ của họ là gì?", "câu trả lời": "Cách tốt nhất để thúc đẩy ai đó hoàn thành nhiệm vụ của họ phần lớn phụ thuộc vào người đó và hoàn cảnh cụ thể, nhưng đây là một số mẹo chung có thể hữu ích:\n\n1. Đặt mục tiêu cụ thể, có thể đạt được: Cung cấp cho các cá nhân những kỳ vọng rõ ràng và mục tiêu có thể đạt được có thể giúp họ tập trung và duy trì động lực của họ. Tạo và cung cấp các mục tiêu có thể quản lý được mà người đó có thể làm việc rõ ràng và thành công. \ n \ n2. Cung cấp ưu đãi hoặc phần thưởng: Cung cấp ưu đãi thường được sử dụng như một động lực. Đây có thể là một công cụ hữu ích khi phần thưởng phù hợp với nhu cầu hoặc mong muốn của cá nhân. Nó có thể ở dạng vật phẩm, tiền thưởng hoặc sự công nhận. \n\n3. Khuyến khích ý thức sở hữu: Nếu mọi người cảm thấy như họ có quyền kiểm soát các nhiệm vụ của họ và sự đóng góp của họ quan trọng, họ có nhiều khả năng được thúc đẩy để làm việc. Đảm bảo rằng họ có các nguồn lực, thông tin và quyền ra quyết định cần thiết để thực hiện công việc một cách thành thạo. \ n \ n4. Thể hiện sự đánh giá cao: Thừa nhận một công việc được thực </w:t>
      </w:r>
      <w:r>
        <w:lastRenderedPageBreak/>
        <w:t>hiện tốt có thể đi một chặng đường dài trong việc thúc đẩy mọi người. Hãy cho họ biết rằng những nỗ lực và sự chăm chỉ của họ được công nhận và đánh giá cao. Một lời cảm ơn đơn giản hoặc lời động viên có thể rất hiệu quả. \ n \ n5. Theo dõi tiến độ: Theo dõi tiến độ là một động lực tuyệt vời vì nó giúp các cá nhân hình dung họ đã đi được bao xa và họ đang tiến gần đến mục tiêu của mình như thế nào. Tóm lại, có một số cách để thúc đẩy ai đó hoàn thành nhiệm vụ của họ. Hiểu được nhu cầu và sở thích của cá nhân có thể giúp bạn điều chỉnh cách tiếp cận của mình để phù hợp hơn với hoàn cảnh riêng của họ."}</w:t>
      </w:r>
    </w:p>
    <w:p w14:paraId="1518E4D2" w14:textId="77777777" w:rsidR="00920AE8" w:rsidRDefault="008D3FA9">
      <w:r>
        <w:t>{"câu hỏi": "Tạo danh sách hàng tạp hóa với 10 mặt hàng tốt cho sức khỏe", "câu trả lời": "Đây là danh sách 10 mặt hàng tạp hóa tốt cho sức khỏe:\n\n1. Táo\n2. Rau bina\n3. Gạo lứt\n4. Hạnh nhân\n5. Cá hồi\n6. Khoai lang\n7. Sữa chua Hy Lạp\n8. Đậu lăng\n9. Quả bơ\n10. Bông cải xanh"}</w:t>
      </w:r>
    </w:p>
    <w:p w14:paraId="770F1A36" w14:textId="77777777" w:rsidR="00920AE8" w:rsidRDefault="008D3FA9">
      <w:r>
        <w:t>{"câu hỏi": "Viết một bài thông tin ngắn về lợi ích của yoga", "trả lời": "Yoga là một thực hành cổ xưa kết hợp các kỷ luật về thể chất, tinh thần và tâm linh. Nó có nguồn gốc từ Ấn Độ hơn 5.000 năm trước, và đã trở nên phổ biến trên toàn thế giới do nhiều lợi ích sức khỏe của nó. Dưới đây là một số lợi ích chính của việc tập yoga: \ n \ n1. Tăng tính linh hoạt: Yoga đặt ra kéo dài và tăng cường cơ bắp, cải thiện tính linh hoạt tổng thể, phạm vi chuyển động và tư thế. \ n \ n2. Giảm căng thẳng: Yoga nhấn mạnh vào việc hít thở sâu và thư giãn, có thể giúp làm dịu tâm trí và giảm căng thẳng và lo lắng. Cải thiện sức mạnh: Nhiều tư thế yoga đòi hỏi phải sử dụng các nhóm cơ khác nhau, xây dựng sức mạnh và sức bền. \ n \ n4. Ngủ ngon hơn: Thực hành yoga thường xuyên có thể giúp cải thiện chất lượng giấc ngủ, giảm chứng mất ngủ và các rối loạn giấc ngủ khác. Tăng cường sự rõ ràng về tinh thần: Yoga đã được chứng minh là cải thiện sự tập trung, tập trung và tinh thần minh mẫn, giúp giảm sương mù não và cải thiện chức năng nhận thức tổng thể. \ n \ n6. Cải thiện lưu thông: Các động tác trong yoga giúp tăng lưu lượng máu, cung cấp oxy và chất dinh dưỡng cho các tế bào của cơ thể và thúc đẩy lưu thông tổng thể. \ n \ n7. Giảm đau: Yoga có thể giúp giảm đau mãn tính, bao gồm đau lưng, viêm khớp và đau nửa đầu. Tăng cường hệ thống miễn dịch: Yoga đã được chứng minh là có tác động tích cực đến hệ thống miễn dịch, giúp giảm viêm và hỗ trợ phòng thủ tự nhiên của cơ thể. Tóm lại, yoga là một công cụ mạnh mẽ cho sức khỏe và phúc lợi tổng thể, mang lại nhiều lợi ích về thể chất, tinh thần và cảm xúc. Cho dù bạn đang tìm cách tăng tính linh hoạt, giảm căng thẳng hay cải thiện sức khỏe tổng thể của mình, yoga là một bài tập tuyệt vời để kết hợp vào thói quen của bạn."}</w:t>
      </w:r>
    </w:p>
    <w:p w14:paraId="196D863A" w14:textId="77777777" w:rsidR="00920AE8" w:rsidRDefault="008D3FA9">
      <w:r>
        <w:t xml:space="preserve">{"câu hỏi": "Hãy sáng tạo! Thiết kế một khái niệm sáng tạo cho một công ty mới", "câu trả lời": "Giới thiệu "Future Greens", một công ty chuyên cách mạng hóa cách chúng ta trồng và thưởng thức sản phẩm tươi. Nhiệm vụ của chúng tôi rất đơn giản: Cung cấp khả năng tiếp cận dễ dàng với các loại trái cây, rau và thảo mộc được trồng tại địa phương, được sản xuất bền vững và giàu dinh dưỡng. \ n \ n Sử dụng công nghệ thủy canh hiện đại, Future Greens tạo ra các trang trại trong nhà thẳng đứng ở trung tâm khu vực đô thị. Điều này có nghĩa là sản phẩm tươi, hữu cơ có thể được cung cấp cho cư dân thành phố quanh năm, mà không cần vận chuyển hàng trăm dặm. Các trang trại của chúng tôi sử dụng nước ít hơn 90% so với canh tác truyền thống và ánh sáng LED đảm bảo rằng các điều kiện tối ưu cho sự phát triển 24/7. \ n \ n Các trang trại thẳng đứng tương lai, trực quan tuyệt đẹp tăng gấp đôi như các </w:t>
      </w:r>
      <w:r>
        <w:lastRenderedPageBreak/>
        <w:t>trung tâm cộng đồng, với quán cà phê \u0301s và nhà hàng sử dụng các sản phẩm mới hái. Các chuyến tham quan giáo dục của các trang trại cũng có sẵn, dạy trẻ em và người lớn về thủy canh, canh tác bền vững và ăn uống lành mạnh. \ n \ n Tầm nhìn của chúng tôi là làm cho Future Greens trở thành một cái tên quen thuộc, với các trang trại ở mọi thành phố lớn trên toàn cầu. Bằng cách làm cho các sản phẩm địa phương, tươi sống và bền vững có thể tiếp cận được và giá cả phải chăng, chúng tôi hy vọng sẽ truyền cảm hứng cho mọi người lựa chọn thực phẩm lành mạnh hơn và sống bền vững hơn."}</w:t>
      </w:r>
    </w:p>
    <w:p w14:paraId="19C3153F" w14:textId="77777777" w:rsidR="00920AE8" w:rsidRDefault="008D3FA9">
      <w:r>
        <w:t>{"câu hỏi": "Những cách tốt nhất để học sinh luôn ngăn nắp là gì?", "câu trả lời": "Dưới đây là một số lời khuyên để học sinh luôn ngăn nắp:\n\n1. Sử dụng công cụ lập kế hoạch hoặc danh sách nhiệm vụ: Cho dù đó là công cụ lập kế hoạch vật lý, ứng dụng hay danh sách việc cần làm đơn giản, viết ra các nhiệm vụ và thời hạn là một cách tuyệt vời để theo dõi trách nhiệm của bạn. Đặt mục tiêu thực tế: Chia nhỏ các nhiệm vụ hoặc dự án lớn hơn thành các nhiệm vụ nhỏ hơn, có thể đạt được. Điều này sẽ cho phép bạn quản lý tốt hơn quy trình làm việc của mình và tránh cảm giác choáng ngợp. \ n \ n3. Tạo một không gian học tập chuyên dụng: Một môi trường học tập không lộn xộn và có tổ chức có thể giúp bạn tập trung vào công việc của mình và giảm phiền nhiễu. \ n \ n4. Giữ thói quen: Cố gắng thiết lập một thói quen cho phép bạn sử dụng hiệu quả thời gian của mình. Ví dụ: chỉ định thời gian cụ thể trong ngày để học hoặc làm bài tập.\n\n5. Sử dụng hệ thống lưu trữ: Sắp xếp các tệp vật lý hoặc kỹ thuật số theo chủ đề, ngày hoặc dự án. Điều này sẽ giúp bạn dễ dàng tìm và truy cập thông tin bạn cần.\n\n6. Luôn cập nhật lịch trình của bạn: Thường xuyên xem lại lịch và thời hạn sắp tới của bạn và điều chỉnh các ưu tiên của bạn cho phù hợp. \ n \ n7. Quản lý thời gian của bạn một cách hiệu quả: Sử dụng các kỹ thuật quản lý thời gian, chẳng hạn như Kỹ thuật Pomodoro hoặc chặn thời gian, để giúp bạn tập trung và làm việc hiệu quả. Bằng cách thực hiện các chiến lược này, học sinh có thể trở nên có tổ chức hơn, quản lý hiệu quả các nhiệm vụ của mình và đạt được mục tiêu học tập của mình."}</w:t>
      </w:r>
    </w:p>
    <w:p w14:paraId="6C12D1E0" w14:textId="77777777" w:rsidR="00920AE8" w:rsidRDefault="008D3FA9">
      <w:r>
        <w:t xml:space="preserve">{"câu hỏi": "Làm thế nào ai đó có thể bắt đầu tiết kiệm tiền?", "trả lời": "Dưới đây là một số bước mà một người có thể thực hiện để bắt đầu tiết kiệm tiền:\n\n1. Đặt mục tiêu tiết kiệm: Xác định số tiền bạn muốn tiết kiệm và khi nào, và chia nhỏ nó thành các mục tiêu tiết kiệm nhỏ hơn, có thể đạt được để giữ cho bạn có động lực. \ n \ n2. Tạo ngân sách: Phân tích thu nhập và chi phí của bạn để hiểu tiền của bạn sẽ đi đâu. Điều này sẽ giúp bạn xác định các khu vực mà bạn có thể cắt giảm. \ n \ n3. Giảm chi phí: Tìm cách giảm chi tiêu của bạn, chẳng hạn như thu hẹp không gian sống của bạn, sử dụng phương tiện giao thông công cộng hoặc đi chung xe, mua sắm hàng tạp hóa với số lượng lớn và hủy đăng ký hoặc tư cách thành viên mà bạn không còn cần nữa. \ n \ n4. Trả hết nợ lãi suất cao: Các khoản thanh toán lãi suất có thể lấy đi một phần lớn thu nhập của bạn. Nhằm mục đích trả hết thẻ tín dụng, các khoản vay cá nhân và các khoản nợ lãi suất cao khác càng sớm càng tốt. \ n \ n5. Tự động hóa khoản tiết kiệm của bạn: Thiết lập chuyển khoản tự động từ séc sang tài khoản tiết kiệm của bạn mỗi tháng. Bằng cách này, bạn sẽ không phải nhớ thực hiện chuyển khoản và bạn sẽ xây dựng khoản tiết kiệm của mình mà không cần suy nghĩ về nó. \ n \ n6. Khám phá các lựa chọn tiết kiệm: Tìm kiếm các tài khoản tiết kiệm hoặc các lựa chọn đầu tư khác mang lại tỷ lệ hoàn vốn cao để tiền của bạn có thể tăng trưởng theo thời gian.\n\nBằng cách làm theo các </w:t>
      </w:r>
      <w:r>
        <w:lastRenderedPageBreak/>
        <w:t>bước này, bạn có thể bắt đầu tiết kiệm tiền và xây dựng nền tảng tài chính vững chắc cho tương lai của mình."}</w:t>
      </w:r>
    </w:p>
    <w:p w14:paraId="290A5CDC" w14:textId="77777777" w:rsidR="00920AE8" w:rsidRDefault="008D3FA9">
      <w:r>
        <w:t>{"câu hỏi": "Mô tả ba phương pháp dạy khoa học cho trẻ em", "trả lời": "1. Thí nghiệm thực hành - Đây là một phương pháp hiệu quả và hấp dẫn để dạy khoa học cho trẻ em. Bằng cách tiến hành các thí nghiệm, trẻ em có thể tìm hiểu về các khái niệm và nguyên tắc khoa học khác nhau một cách thực tế. Điều này cho phép họ hiểu rõ hơn và lưu giữ thông tin. Các thí nghiệm có thể bao gồm từ việc tạo ra một ngọn núi lửa đơn giản với baking soda và giấm đến phát triển tinh thể hoặc kiểm tra các vật thể thông thường dưới kính hiển vi. Điều quan trọng là chọn các hoạt động phù hợp với lứa tuổi vừa an toàn vừa thú vị cho trẻ em. \ n \ n2. Học tập tương tác - Trẻ em thường thích trải nghiệm học tập tương tác liên quan đến trò chơi và các công cụ tương tác khác. Điều này có thể đạt được thông qua việc sử dụng các ứng dụng khoa học giáo dục, trang web khoa học tương tác hoặc trò chơi khoa học. Những phương pháp tương tác này giúp trẻ em tìm hiểu về khoa học một cách thú vị và hấp dẫn, thu hút sự chú ý của chúng đồng thời giúp chúng hiểu các khái niệm khoa học. \ n \ n3. Kể chuyện - Phương pháp này liên quan đến việc sử dụng các câu chuyện để dạy các khái niệm khoa học. Đó là một cách hiệu quả để dạy khoa học cho trẻ nhỏ, những người có thể chưa có khả năng hiểu các khái niệm trừu tượng. Giáo viên hoặc phụ huynh có thể tạo ra những câu chuyện minh họa các khái niệm khoa học theo cách mà trẻ em có thể tiếp cận được. Ví dụ, một câu chuyện về động vật trong rừng có thể được sử dụng để giới thiệu các khái niệm như chuỗi thức ăn hoặc các loại môi trường sống động vật khác nhau. Bằng cách làm cho khoa học trở nên thú vị và dễ hiểu, trẻ em có thể phát triển sự quan tâm sớm đến chủ đề có thể được xây dựng khi chúng lớn lên và học hỏi."}</w:t>
      </w:r>
    </w:p>
    <w:p w14:paraId="0D993FB6" w14:textId="77777777" w:rsidR="00920AE8" w:rsidRDefault="008D3FA9">
      <w:r>
        <w:t>{"câu hỏi": "Tóm tắt những điểm chính của Thỏa thuận Paris", "trả lời": "Thỏa thuận Paris là một hiệp ước quốc tế giải quyết vấn đề biến đổi khí hậu. Dưới đây là một số điểm chính của nó:\n\n1. Hạn chế sự nóng lên toàn cầu: Mục tiêu trung tâm của thỏa thuận là giữ cho sự gia tăng nhiệt độ toàn cầu trong thế kỷ này xuống dưới 2 độ C so với mức tiền công nghiệp và theo đuổi các nỗ lực hạn chế mức tăng ở mức 1,5 độ C. Hợp tác: Các quốc gia cam kết làm việc cùng nhau để tạo ra và đáp ứng các mục tiêu khí hậu đầy tham vọng, đặc biệt là các nước đang phát triển cần hỗ trợ nhiều hơn để thích ứng và chuyển đổi sang năng lượng tái tạo. Giảm phát thải: Mỗi quốc gia phải chuẩn bị và đệ trình kế hoạch riêng để giảm phát thải khí nhà kính, với mục tiêu đạt đỉnh phát thải toàn cầu càng sớm càng tốt. Thích ứng: Thỏa thuận cũng nhằm mục đích tăng khả năng của các quốc gia đối phó với tác động của biến đổi khí hậu, thông qua các biện pháp như cải thiện an ninh lương thực và giảm tính dễ bị tổn thương trước biến đổi khí hậu. Tài chính: Các nước phát triển đã đồng ý cung cấp hỗ trợ tài chính cho các nước đang phát triển để giúp họ chuyển đổi sang nền kinh tế carbon thấp và thích ứng với tác động của biến đổi khí hậu. Tính minh bạch: Một khuôn khổ minh bạch cho hành động và hỗ trợ đã được thiết lập, với báo cáo thường xuyên về phát thải và tiến độ hướng tới các mục tiêu."}</w:t>
      </w:r>
    </w:p>
    <w:p w14:paraId="4B2DF026" w14:textId="77777777" w:rsidR="00920AE8" w:rsidRDefault="008D3FA9">
      <w:r>
        <w:t xml:space="preserve">{"câu hỏi": "Quy trình đảm bảo khoản vay thế chấp là gì?", "câu trả lời": "Đảm bảo khoản vay thế chấp là một quy trình gồm nhiều bước thường bao gồm các bước sau:\n\n1. Xác định ngân sách của bạn: Trước khi bạn bắt đầu quá trình đăng ký thế chấp, điều quan trọng là </w:t>
      </w:r>
      <w:r>
        <w:lastRenderedPageBreak/>
        <w:t>phải tìm ra số tiền bạn có thể mua được. Xem lại ngân sách, điểm tín dụng và các khoản nợ hiện tại của quý vị để xác định khoản thanh toán thế chấp hàng tháng nào quý vị có thể thoải mái thực hiện. \ n \ n2. Mua sắm cho người cho vay: Thực hiện nghiên cứu của bạn và so sánh tỷ lệ và điều khoản từ những người cho vay khác nhau. Tìm kiếm những người cho vay chuyên về loại khoản vay quý vị cần, chẳng hạn như khoản vay thông thường, khoản vay FHA hoặc khoản vay VA. \ n \ n3. Đăng ký phê duyệt trước: Phê duyệt trước là đánh giá sơ bộ về tình hình tài chính của bạn bởi người cho vay. Thư chấp thuận trước cho thấy rằng bạn đã được chấp thuận trước bởi một người cho vay cụ thể cho một khoản thế chấp với một số tiền nhất định. Điều này có thể hữu ích khi bạn bắt đầu tìm kiếm một ngôi nhà vì nó cho các đại lý và người bán bất động sản thấy rằng bạn là một người mua nghiêm túc. \ n \ n4. Hoàn thành đơn xin thế chấp: Khi quý vị đã tìm được người cho vay mà quý vị muốn làm việc cùng và đã được chấp thuận trước, quý vị sẽ cần phải hoàn thành đơn xin thế chấp. Điều này thường sẽ yêu cầu bạn cung cấp thông tin về thu nhập, việc làm, tài sản và các khoản nợ của bạn. \ n \ n5. Cung cấp tài liệu: Người cho vay của bạn sẽ yêu cầu nhiều tài liệu để xác minh thông tin bạn đã cung cấp trong đơn đăng ký của mình. Chúng có thể bao gồm cuống phiếu lương, tờ khai thuế, W-2, bảng sao kê ngân hàng và hơn thế nữa. \ n \ n6. Chờ bảo lãnh phát hành: Sau khi nộp đơn đăng ký và tài liệu, bạn sẽ cần đợi quá trình bảo lãnh phát hành. Trong thời gian này, người cho vay sẽ xem xét và xác minh tất cả thông tin bạn đã cung cấp để xác định xem bạn có đủ điều kiện cho khoản vay hay không. Có được thẩm định nhà: Trước khi khoản vay của bạn có thể được chấp thuận, người cho vay của bạn thường sẽ yêu cầu thẩm định nhà để xác định giá trị của tài sản. Điều này giúp đảm bảo rằng số tiền vay bạn đang yêu cầu là phù hợp dựa trên giá trị của ngôi nhà. \ n \ n8. Nhận được sự chấp thuận của khoản vay: Nếu khoản vay của bạn được chấp thuận, người cho vay của bạn sẽ cung cấp cho bạn một cam kết cho vay nêu rõ các điều khoản và điều kiện của khoản vay. \ n \ n9. Đóng khoản vay: Sau khi nhận được phê duyệt khoản vay, bạn sẽ cần phải tham dự một buổi kết thúc, nơi bạn sẽ ký các tài liệu cho vay cuối cùng và thanh toán bất kỳ chi phí đóng nào. Nhìn chung, quá trình đảm bảo khoản vay thế chấp có thể mất từ vài tuần đến vài tháng. Điều quan trọng là phải được tổ chức, cung cấp tất cả các tài liệu cần thiết một cách kịp thời và chuẩn bị cho sự chậm trễ có thể xảy ra. Có điểm tín dụng tốt, việc làm ổn định và trả trước cũng có thể giúp tăng tốc"}</w:t>
      </w:r>
    </w:p>
    <w:p w14:paraId="3C62C323" w14:textId="77777777" w:rsidR="00920AE8" w:rsidRDefault="008D3FA9">
      <w:r>
        <w:t xml:space="preserve">{"câu hỏi": "Bốn loại ngôn ngữ khác nhau là gì?", "câu trả lời": "Có một số cách để phân loại ngôn ngữ, nhưng một cách tiếp cận phổ biến là phân loại chúng theo cấu trúc và đặc điểm của chúng. Sử dụng phương pháp này, bốn loại ngôn ngữ chính là: \ n \ n1. **Ngôn ngữ phân tích**: Những ngôn ngữ này sử dụng trật tự từ và các hạt để truyền đạt ý nghĩa. Chúng có ít hoặc không có biến tố, có nghĩa là các từ thường không thay đổi hình thức dựa trên vai trò ngữ pháp của chúng. Ví dụ về các ngôn ngữ phân tích bao gồm tiếng Trung, tiếng Việt và tiếng Anh. \ n \ n2. **Ngôn ngữ tổng hợp**: Những ngôn ngữ này sử dụng biến tố và phụ tố để truyền đạt mối quan hệ ngữ pháp giữa các từ. Nói cách khác, hình thức của một từ thay đổi dựa trên vai trò của nó trong câu. Ví dụ về các ngôn ngữ tổng hợp bao gồm tiếng Latin, tiếng Đức và tiếng Nga. \ n \ n3. **Ngôn ngữ kết tụ**: Những ngôn ngữ này là một kiểu con của ngôn ngữ tổng hợp, trong đó các từ được hình thành bằng cách xâu chuỗi các hình thái lại với nhau, là những đơn vị ý nghĩa nhỏ nhất. Mỗi hình thái đại diện cho một chức năng hoặc ý nghĩa ngữ pháp. Ví dụ về các ngôn ngữ kết tụ bao gồm tiếng Thổ Nhĩ Kỳ, tiếng Phần </w:t>
      </w:r>
      <w:r>
        <w:lastRenderedPageBreak/>
        <w:t>Lan và tiếng Nhật. \ n \ n4. **Ngôn ngữ đa tổng hợp**: Những ngôn ngữ này là một loại phụ khác của ngôn ngữ tổng hợp, trong đó các từ có thể được tạo thành từ một số lượng lớn các hình thái. Họ thường sử dụng kết hợp, có nghĩa là danh từ và động từ có thể được kết hợp thành một từ duy nhất để truyền đạt những ý tưởng phức tạp. Ví dụ về các ngôn ngữ đa tổng hợp bao gồm Inuktitut, Mohawk và Navajo."}</w:t>
      </w:r>
    </w:p>
    <w:p w14:paraId="33E4EDAF" w14:textId="77777777" w:rsidR="00920AE8" w:rsidRDefault="008D3FA9">
      <w:r>
        <w:t>{"câu hỏi": "Quỹ tương hỗ là gì và chúng hoạt động như thế nào?", "câu trả lời": "Quỹ tương hỗ là một loại phương tiện đầu tư bao gồm danh mục đầu tư cổ phiếu, trái phiếu hoặc các chứng khoán khác. Các quỹ tương hỗ được quản lý bởi các nhà quản lý quỹ chuyên nghiệp, những người tập hợp tiền từ nhiều nhà đầu tư để mua chứng khoán phù hợp với mục tiêu đầu tư của quỹ. Các quỹ tương hỗ hoạt động bằng cách gộp tiền từ các nhà đầu tư và sử dụng tiền để mua một loại chứng khoán đa dạng, chẳng hạn như cổ phiếu, trái phiếu và các công cụ thị trường tiền tệ. Khi bạn đầu tư vào một quỹ tương hỗ, bạn đang mua cổ phiếu của quỹ và mỗi cổ phiếu đại diện cho một quyền sở hữu nhỏ trong tất cả các chứng khoán cơ bản. Giá trị cổ phiếu của quỹ tương hỗ tăng và giảm khi giá trị của chứng khoán cơ bản trong danh mục đầu tư dao động. Nếu chứng khoán trong danh mục đầu tư hoạt động tốt, giá trị cổ phiếu của quỹ tương hỗ cũng sẽ tăng và ngược lại. Công việc của người quản lý quỹ là chọn chứng khoán phù hợp với mục tiêu đầu tư của quỹ và hy vọng sẽ tạo ra lợi nhuận tích cực cho các cổ đông. \n\nCác quỹ tương hỗ cung cấp một số lợi ích cho các nhà đầu tư, bao gồm quản lý chuyên nghiệp danh mục đầu tư, đa dạng hóa rủi ro và tiếp cận với nhiều loại chứng khoán hơn hầu hết các nhà đầu tư cá nhân có thể tự mình đạt được. Tuy nhiên, điều quan trọng cần nhớ là các quỹ tương hỗ không phải là không có rủi ro, vì giá trị của chứng khoán trong danh mục đầu tư có thể dao động và không có gì đảm bảo lợi nhuận dương."}</w:t>
      </w:r>
    </w:p>
    <w:p w14:paraId="707F0F7D" w14:textId="77777777" w:rsidR="00920AE8" w:rsidRDefault="008D3FA9">
      <w:r>
        <w:t>{"câu hỏi": "Bây giờ là mấy giờ?", "câu trả lời": "Tôi là một mô hình ngôn ngữ AI và không có quyền truy cập vào thông tin thời gian thực. Tôi khuyên bạn nên kiểm tra đồng hồ trên thiết bị của bạn hoặc tìm kiếm trên internet để tìm ra thời gian hiện tại."}</w:t>
      </w:r>
    </w:p>
    <w:p w14:paraId="55822219" w14:textId="77777777" w:rsidR="00920AE8" w:rsidRDefault="008D3FA9">
      <w:r>
        <w:t>{"câu hỏi": "Liệt kê 3 nghề thuộc khu vực đại học.", "trả lời": "1. Nhân viên bán lẻ\n2. Giáo viên\n3. Đại diện dịch vụ khách hàng"}</w:t>
      </w:r>
    </w:p>
    <w:p w14:paraId="7C63044D" w14:textId="77777777" w:rsidR="00920AE8" w:rsidRDefault="008D3FA9">
      <w:r>
        <w:t xml:space="preserve">{"câu hỏi": "Những vấn đề chính của Cách mạng Mỹ là gì và ở đâu?", "câu trả lời": "Cách mạng Mỹ thường được coi là một biến động chính trị diễn ra từ năm 1765 đến năm 1783. Nó liên quan đến mười ba thuộc địa của Bắc Mỹ, những người từ chối sự cai trị của chính phủ và tầng lớp quý tộc Anh và thành lập một quốc gia độc lập - Hợp chủng quốc Hoa Kỳ. Các vấn đề chính của Cách mạng tập trung vào sự bất bình của các thuộc địa với sự cai trị của Anh. Chúng bao gồm: \ n- Thuế và đại diện: Sau Chiến tranh Pháp và Ấn Độ, chính phủ Anh áp đặt thuế đối với các thuộc địa, chẳng hạn như Đạo luật Tem (1765) và Đạo luật Townshend (1767) để bù đắp chi phí chiến tranh của họ. Tuy nhiên, những người thực dân không có đại diện trong Quốc hội Anh và do đó không có tiếng nói trong quá trình thuế. Họ bắt đầu yêu cầu "không đánh thuế mà không có đại diện". Kiểm soát chính trị và tự trị: Thực dân phải chịu sự cai trị của Anh, với các thống đốc được bổ nhiệm bởi Hoàng gia Anh. Họ tin rằng họ nên có các quyền và đặc quyền giống như các thần dân Anh, bao gồm cả quyền tự trị. Hạn chế kinh tế: Chính phủ Anh áp đặt một số quy định thương mại và độc quyền (như Đạo luật Trà) mà thực dân cảm thấy kìm hãm sự tăng trưởng và cơ hội kinh tế của họ. </w:t>
      </w:r>
      <w:r>
        <w:lastRenderedPageBreak/>
        <w:t>Những vấn đề này và những vấn đề khác đã phát triển thành sự phẫn nộ lan rộng trong thực dân,  đỉnh điểm là hàng loạt cuộc đối đầu, giao tranh giữa thực dân Anh và thực dân. Các chiến trường chính của cuộc xung đột trong Cách mạng tập trung ở bờ biển phía Đông của Bắc Mỹ, bao gồm các thành phố như Boston, New York và Philadelphia. Một số trận đánh quan trọng bao gồm Lexington và Concord (1775), Bunker Hill (1775), Saratoga (1777) và Cuộc vây hãm Yorktown (1781). Cách mạng Mỹ là một cuộc xung đột phức tạp và nhiều mặt, được thúc đẩy bởi một loạt các vấn đề chính trị, kinh tế và xã hội. Nó được coi là một thời điểm then chốt trong lịch sử, dẫn đến việc thành lập Hoa Kỳ và định hình tiến trình của các sự kiện thế giới trong những thế kỷ sau đó.</w:t>
      </w:r>
    </w:p>
    <w:p w14:paraId="7DA8FB66" w14:textId="77777777" w:rsidR="00920AE8" w:rsidRDefault="008D3FA9">
      <w:r>
        <w:t>{"câu hỏi": "Chèn một câu về tầm quan trọng của giấc ngủ ở cuối đoạn sau. - Giấc ngủ là một phần thiết yếu trong cuộc sống của con người. Mọi người đều cần ngủ đủ giấc để phục hồi năng lượng cho ngày hôm sau, nhưng đối với nhiều người, điều đó nói dễ hơn làm.", "Trả lời": "Giấc ngủ là một phần thiết yếu trong cuộc sống của con người. Mọi người cần ngủ đủ giấc để phục hồi năng lượng cho ngày hôm sau, nhưng đối với nhiều người, điều đó nói dễ hơn làm. Không ngủ đủ giấc có thể ảnh hưởng tiêu cực đến sức khỏe, tâm trạng và năng suất tổng thể của một người, do đó điều quan trọng là phải ưu tiên giấc ngủ."}</w:t>
      </w:r>
    </w:p>
    <w:p w14:paraId="56C17AF4" w14:textId="77777777" w:rsidR="00920AE8" w:rsidRDefault="008D3FA9">
      <w:r>
        <w:t>{"câu hỏi": "So sánh và đối chiếu kanguru và gấu túi.", "trả lời": "Kanguru và gấu túi đều có nguồn gốc từ Úc và đều là thú có túi, có nghĩa là chúng mang con non trong túi.\n\nKanguru lớn hơn gấu túi và là động vật ăn cỏ, chủ yếu ăn cỏ. Chúng được biết đến với hai chân sau mạnh mẽ, chúng sử dụng để nhảy và đuôi mạnh mẽ để giữ thăng bằng. Kanguru sống theo nhóm, được gọi là mob, được dẫn dắt bởi con đực thống trị.\n\nKoalas, mặt khác, có kích thước nhỏ hơn và chủ yếu là động vật đơn độc. Chúng sống trên cây và chủ yếu ăn lá bạch đàn. Chúng được biết đến với đôi tai mịn, đầu tròn và mũi đặc biệt. Koalas ngủ hầu hết thời gian trong ngày và chủ yếu hoạt động vào ban đêm. Về hành vi, kanguru là động vật hoạt động, di chuyển rất xa để tìm kiếm thức ăn, trong khi gấu túi dành phần lớn thời gian nghỉ ngơi để bảo tồn năng lượng. Kanguru cũng là loài bơi giỏi trong khi gấu túi thiếu khả năng bơi. Mặc dù có một số điểm tương đồng, kanguru và gấu túi khá khác nhau về kích thước, hành vi, chế độ ăn uống và môi trường sống của chúng."}</w:t>
      </w:r>
    </w:p>
    <w:p w14:paraId="5796C911" w14:textId="77777777" w:rsidR="00920AE8" w:rsidRDefault="008D3FA9">
      <w:r>
        <w:t>{"câu hỏi": "Giải thích trong 2 câu tại sao danh tiếng lại quan trọng đối với doanh nghiệp.", "câu trả lời": "Danh tiếng rất quan trọng đối với sự thành công của công ty vì nó đại diện cho nhận thức của khách hàng, nhân viên và công chúng, và có thể ảnh hưởng đến quyết định mua, đầu tư hoặc liên kết của họ với công ty. Danh tiếng tích cực có thể giúp thu hút khách hàng, đối tác kinh doanh và nhân viên chất lượng cao, trong khi danh tiếng tiêu cực có thể dẫn đến mất doanh số, khó thu hút nhân tài và mất quan hệ đối tác."}</w:t>
      </w:r>
    </w:p>
    <w:p w14:paraId="4EAC76A1" w14:textId="77777777" w:rsidR="00920AE8" w:rsidRDefault="008D3FA9">
      <w:r>
        <w:t xml:space="preserve">{"câu hỏi": "Trả lời câu hỏi địa chất: Pangeea là gì?", "trả lời": "Pangaea là một siêu lục địa tồn tại vào cuối đại Cổ sinh và đầu đại Trung sinh, khoảng 335 đến 175 triệu năm trước. Đó là một vùng đất khổng lồ bao gồm tất cả các lục địa của Trái đất nối liền với nhau, tạo thành một vùng đất duy nhất. Cái tên Pangaea xuất phát từ tiếng Hy Lạp cổ đại 'pan' có nghĩa là 'tất cả' và 'gaia' có nghĩa là 'Trái đất'. Siêu lục địa này bắt đầu vỡ ra khoảng 175 triệu năm trước, dần dần trôi dạt ra xa nhau và tạo ra cấu hình hiện tại của các lục địa. Khái niệm Pangaea là trung tâm của lý thuyết kiến tạo mảng, giải thích sự chuyển động và tương tác của các mảng </w:t>
      </w:r>
      <w:r>
        <w:lastRenderedPageBreak/>
        <w:t>thạch quyển của Trái đất. Chuyển động của các mảng này đã dẫn đến sự hình thành và phá vỡ các siêu lục địa trong suốt lịch sử Trái đất."}</w:t>
      </w:r>
    </w:p>
    <w:p w14:paraId="494FD614" w14:textId="77777777" w:rsidR="00920AE8" w:rsidRDefault="008D3FA9">
      <w:r>
        <w:t>{"câu hỏi": "Kể tên 5 khu vực nơi ngôn ngữ Trung Quốc được sử dụng chính thức.", "trả lời": "1. Trung Quốc: Tiếng Quan Thoại là ngôn ngữ chính thức của Cộng hòa Nhân dân Trung Hoa và được sử dụng trong chính phủ, giáo dục, truyền thông và giao tiếp hàng ngày.\n\n2. Đài Loan: Tiếng Trung Quốc tiêu chuẩn, còn được gọi là tiếng Quan Thoại, là ngôn ngữ chính thức của Đài Loan và được sử dụng trong chính phủ, giáo dục, truyền thông và giao tiếp hàng ngày. \ n \ n3. Hồng Kông: Trong khi tiếng Quảng Đông là ngôn ngữ được sử dụng rộng rãi nhất ở Hồng Kông, cả tiếng Trung và tiếng Anh đều là ngôn ngữ chính thức của Đặc khu Hành chính Hồng Kông của Cộng hòa Nhân dân Trung Hoa. \ n \ n4. Ma Cao: Giống như Hồng Kông, tiếng Trung và tiếng Bồ Đào Nha là ngôn ngữ chính thức của Đặc khu Hành chính Ma Cao của Cộng hòa Nhân dân Trung Hoa, với tiếng Quảng Đông là phương ngữ Trung Quốc được sử dụng rộng rãi nhất. Singapore: Tiếng Quan Thoại là một trong bốn ngôn ngữ chính thức của Singapore, cùng với tiếng Anh, tiếng Mã Lai và tiếng Tamil. Nó được sử dụng rộng rãi trong giáo dục, truyền thông và giao tiếp hàng ngày trong cộng đồng người Hoa ở Singapore."}</w:t>
      </w:r>
    </w:p>
    <w:p w14:paraId="16D4A412" w14:textId="77777777" w:rsidR="00920AE8" w:rsidRDefault="008D3FA9">
      <w:r>
        <w:t>{"câu hỏi": "Viết một vôi dựa trên danh từ sau - đêm", "câu trả lời": "Đã từng có một đêm tối và dài,\nNơi những con cú hát một bài hát tò mò,\nMặt trăng tỏa sáng, \nCho sinh vật tầm nhìn của chúng,\nKhi chúng nhảy múa và chúng tiệc tùng cho đến bình minh."}</w:t>
      </w:r>
    </w:p>
    <w:p w14:paraId="76A7021B" w14:textId="77777777" w:rsidR="00920AE8" w:rsidRDefault="008D3FA9">
      <w:r>
        <w:t>{"question": "Tạo mô hình phân loại bằng dữ liệu sau - Nhiệt độ, Độ ẩm, Wind_Speed, Outdoor_Activity\n\n50,30, 6, Hiking\n60,25, 3, Sunbathing\n45,50, 30, Rainy\n80,20, 8, Bơi", "trả lời": "Để tạo mô hình phân loại, chúng ta cần thêm dữ liệu và một biến mục tiêu được chỉ định. Ngoài ra, trước khi xây dựng mô hình, dữ liệu phải được chia thành các bộ đào tạo và thử nghiệm, và các tính năng phù hợp phải được chọn. Cuối cùng, nên chọn một thuật toán phù hợp và mô hình được đào tạo bằng dữ liệu đào tạo. Nếu không có những điều kiện tiên quyết này, không thể tạo ra một mô hình phân loại."}</w:t>
      </w:r>
    </w:p>
    <w:p w14:paraId="0008AF29" w14:textId="77777777" w:rsidR="00920AE8" w:rsidRDefault="008D3FA9">
      <w:r>
        <w:t>{"câu hỏi": "Tạo tiêu đề tin tức từ phần tin tức sau đây - NASA thông báo họ đã phát hiện ra một ngoại hành tinh giống Trái đất quay quanh ngôi sao Proxima Centauri.", "câu trả lời": "\"NASA phát hiện ra ngoại hành tinh giống Trái đất quay quanh ngôi sao Proxima Centauri\"}</w:t>
      </w:r>
    </w:p>
    <w:p w14:paraId="68347A5B" w14:textId="77777777" w:rsidR="00920AE8" w:rsidRDefault="008D3FA9">
      <w:r>
        <w:t>{"câu hỏi": "Tạo xếp hạng năm sao cho nhà hàng sau - Dịch vụ tại nhà hàng Ý thật tuyệt.", "câu trả lời": "\u2b50\u2b50\u2b50\u2b50\u2b50 - Tuyệt vời! Nhà hàng Ý cung cấp một dịch vụ hàng đầu - thực sự đặc biệt!"}</w:t>
      </w:r>
    </w:p>
    <w:p w14:paraId="4046D352" w14:textId="77777777" w:rsidR="00920AE8" w:rsidRDefault="008D3FA9">
      <w:r>
        <w:t>{"câu hỏi": "Tạo trình tự DNA", "câu trả lời": "Đây là trình tự DNA được tạo ngẫu nhiên:\n \nAGCTGACGTAGCTGATCGATGCTACGATGGTCGAATGCAGCTAGCTAGTCGATCTAGTCGATCGTAGCTAGCTAGCTAGC\n\nA Trình tự DNA (Deoxyribonucleic Acid) được tạo thành từ các nucleotide được đại diện bởi các chữ cái A (adenine), T (thymine), G (guanine) và C (cytosine). Trình tự trên chỉ là một ví dụ - trình tự DNA có thể khác nhau rất nhiều về độ dài và thành phần."}</w:t>
      </w:r>
    </w:p>
    <w:p w14:paraId="7825C53B" w14:textId="77777777" w:rsidR="00920AE8" w:rsidRDefault="008D3FA9">
      <w:r>
        <w:lastRenderedPageBreak/>
        <w:t>{"question": "Tạo bản dịch tiếng Pháp cho câu tiếng Anh sau - Tôi không chắc mình nên làm gì.", "answer": "Je ne suis pas s\u00fbr de ce que je devrais faire."}</w:t>
      </w:r>
    </w:p>
    <w:p w14:paraId="5C0C5D78" w14:textId="77777777" w:rsidR="00920AE8" w:rsidRDefault="008D3FA9">
      <w:r>
        <w:t>{"question": "Kích thước tối đa của đầu vào cho các mô hình ngôn ngữ là bao nhiêu?", "answer": "Kích thước tối đa của đầu vào cho các mô hình ngôn ngữ khác nhau đối với các mô hình khác nhau và kiến trúc phía sau của chúng. Nói chung, giới hạn kích thước đầu vào cho các mô hình ngôn ngữ được đào tạo trước tiên tiến như GPT-3 được giới hạn ở một số lượng mã thông báo nhất định, với mỗi mã thông báo đại diện cho một từ hoặc từ con. Ví dụ: GPT-3 của OpenAI có kích thước đầu vào tối đa là 2048 mã thông báo, GPT-2 có kích thước đầu vào tối đa là 1024 mã thông báo, trong khi BERT có kích thước đầu vào tối đa là 512 mã thông báo. Tuy nhiên, nhiều kỹ thuật như chunking và chồng chéo đầu vào có thể được sử dụng để xử lý hiệu quả văn bản đầu vào dài hơn bằng cách chia nhỏ nó thành các phân đoạn nhỏ hơn. Ngoài ra, các nhà nghiên cứu liên tục đẩy ranh giới của kích thước đầu vào và khám phá các cách để tối ưu hóa việc sử dụng bộ nhớ và tài nguyên máy tính để xử lý đầu vào dài hơn."}</w:t>
      </w:r>
    </w:p>
    <w:p w14:paraId="616ABA4E" w14:textId="77777777" w:rsidR="00920AE8" w:rsidRDefault="008D3FA9">
      <w:r>
        <w:t>{"question": "Thêm sáu tính từ để mô tả tích cực về nhân vật. - Serena là một phụ nữ trẻ chăm chỉ và tự tin.", "trả lời": "Serena là một phụ nữ trẻ chăm chỉ, siêng năng, tự tin, tham vọng, lôi cuốn và quyết đoán."}</w:t>
      </w:r>
    </w:p>
    <w:p w14:paraId="567A29E3" w14:textId="77777777" w:rsidR="00920AE8" w:rsidRDefault="008D3FA9">
      <w:r>
        <w:t>{"question": "Sắp xếp các thông tin sau trong một dòng thời gian với 4 mục. - Đào tạo giáo viên, triển khai chương trình học, phát triển chương trình giảng dạy, thành tích của học sinh", "trả lời": "1. Phát triển chương trình giảng dạy: Chương trình giảng dạy được phát triển bởi các chuyên gia giáo dục để cung cấp một hệ thống học tập có cấu trúc cho học sinh. \n\n2. Đào tạo giáo viên: Giáo viên trải qua đào tạo để đảm bảo họ có kiến thức, kỹ năng và nguồn lực cần thiết để cung cấp hiệu quả chương trình giảng dạy cho học sinh. \ n \ n3. Ra mắt chương trình học: Sau khi phát triển chương trình giảng dạy và đào tạo giáo viên, chương trình học được đưa ra và học sinh được giới thiệu với hệ thống học thuật mới. \ n \ n4. Thành tích của học sinh: Khi học sinh tiến bộ trong học tập, các em sẽ đạt được các cột mốc quan trọng bao gồm điểm cao, giải thưởng và các thành công học tập khác."}</w:t>
      </w:r>
    </w:p>
    <w:p w14:paraId="27A5C45B" w14:textId="77777777" w:rsidR="00920AE8" w:rsidRDefault="008D3FA9">
      <w:r>
        <w:t>{"question": "Diễn giải câu lệnh đã cho bằng cách sử dụng từ đồng nghĩa. - Giáo sư suy ngẫm về chủ đề khó.", "trả lời": "Người hướng dẫn suy ngẫm về chủ đề đầy thử thách."}</w:t>
      </w:r>
    </w:p>
    <w:p w14:paraId="1D6A9733" w14:textId="77777777" w:rsidR="00920AE8" w:rsidRDefault="008D3FA9">
      <w:r>
        <w:t>{"câu hỏi": "Tạo ra một cụm từ mà người xem sẽ sử dụng trong bài đánh giá về một bộ phim.", "câu trả lời": "\"Một kiệt tác điện ảnh phải xem với những màn trình diễn khó quên và hình ảnh tuyệt đẹp.\""}</w:t>
      </w:r>
    </w:p>
    <w:p w14:paraId="1D374596" w14:textId="77777777" w:rsidR="00920AE8" w:rsidRDefault="008D3FA9">
      <w:r>
        <w:t xml:space="preserve">{"câu hỏi": "Cung cấp hai ví dụ về một hành động mà mô hình GPT không thể thực hiện.", "trả lời": "1. Mô hình GPT không thể thực hiện các hành động vật lý như bật / tắt công tắc đèn hoặc nhặt vật thể từ mặt đất. Nó chỉ có thể cung cấp các phản hồi dựa trên văn bản và không thể tương tác với thế giới thực hoặc thao tác các đối tượng trong môi trường vật lý. \ n \ n2. Mô hình GPT không thể truy cập thiết bị cá nhân hoặc máy tính của người dùng để thực hiện các tác vụ như gửi email, quản lý tệp hoặc duyệt internet. Nó bị giới hạn trong việc </w:t>
      </w:r>
      <w:r>
        <w:lastRenderedPageBreak/>
        <w:t>xử lý thông tin văn bản và tạo ra các phản hồi dựa trên lập trình và kiến thức có sẵn của nó."}</w:t>
      </w:r>
    </w:p>
    <w:p w14:paraId="6C755EF6" w14:textId="77777777" w:rsidR="00920AE8" w:rsidRDefault="008D3FA9">
      <w:r>
        <w:t>{"question": "Đề xuất tên trang web có sẵn và liên quan đến một doanh nghiệp bán các loại đồ nội thất khác nhau.", "answer": "Một gợi ý cho tên trang web cho một doanh nghiệp bán các loại đồ nội thất khác nhau có thể là \"FurniVariety.com\". Tại thời điểm viết phản hồi này, tên miền này dường như có sẵn để mua."}</w:t>
      </w:r>
    </w:p>
    <w:p w14:paraId="6DC8EA8A" w14:textId="77777777" w:rsidR="00920AE8" w:rsidRDefault="008D3FA9">
      <w:r>
        <w:t>{"question": "Xác định nguyên tố hóa học trong công thức hóa học đã cho. - Công thức phân tử: HePO4", "trả lời": "Các nguyên tố hóa học trong công thức hóa học đã cho \"HePO4\" là Helium (He), Phốt pho (P) và Oxy (O)."}</w:t>
      </w:r>
    </w:p>
    <w:p w14:paraId="4FDAB4FB" w14:textId="77777777" w:rsidR="00920AE8" w:rsidRDefault="008D3FA9">
      <w:r>
        <w:t>{"câu hỏi": "Tạo một câu giải thích tại sao một quốc gia nào đó được biết đến với nghệ thuật của nó.", "câu trả lời": "Ý được biết đến với nghệ thuật của nó bởi vì nó là nơi sinh của thời Phục hưng, một thời kỳ thành tựu văn hóa và nghệ thuật vĩ đại đã sản sinh ra các nghệ sĩ nổi tiếng thế giới như Leonardo Da Vinci, Michelangelo và Raphael."}</w:t>
      </w:r>
    </w:p>
    <w:p w14:paraId="145DDCF9" w14:textId="77777777" w:rsidR="00920AE8" w:rsidRDefault="008D3FA9">
      <w:r>
        <w:t>{"câu hỏi": "Xây dựng một câu thơ có vần điệu thể hiện lòng biết ơn", "câu trả lời": "Biết ơn những khoảnh khắc mang lại cho chúng ta niềm vui, \ n Vì tình yêu và sự ấm áp của những người chúng ta yêu quý. Trái tim chúng tôi tràn đầy niềm vui, chúng tôi khiêm tốn bày tỏ lời cảm ơn sâu sắc nhất của chúng tôi vì tất cả những gì chúng tôi đã được chúc phúc. Mỗi ngày một món quà, mỗi nụ cười là một kho báu, lòng biết ơn và tình yêu của chúng ta mà chúng ta không thể đo lường được."}</w:t>
      </w:r>
    </w:p>
    <w:p w14:paraId="6FF3037D" w14:textId="77777777" w:rsidR="00920AE8" w:rsidRDefault="008D3FA9">
      <w:r>
        <w:t>{"câu hỏi": "Tạo lịch trình cho một học sinh đang học cho một kỳ thi", "câu trả lời": "Đây là một ví dụ về lịch trình cho một sinh viên đang học cho một kỳ thi:\n\nDay 1:\n- 8:00 AM: Thức dậy, ăn sáng và xem lại các ghi chú từ các buổi học trước \n- 9:00 AM: Bắt đầu một buổi học tập trung, tập trung vào các tài liệu quan trọng nhất cho kỳ thi \ n- 10:30 AM:  Nghỉ ngơi một chút, duỗi chân và ăn nhẹ \ n- 11:00 AM: Tiếp tục buổi học tập trung \ n- 12:30 PM: Nghỉ trưa \ n- 1:30 PM: Làm việc trên các vấn đề thực hành hoặc câu đố để kiểm tra kiến thức của bạn và củng cố những gì bạn đã học \ n- 3:30 PM: Nghỉ ngơi để tập thể dục, thư giãn hoặc tham gia vào một hoạt động khác giúp bạn giảm căng thẳng \ n- 5:00 PM:  Xem lại tài liệu trong ngày, ghi chú bất kỳ khu vực nào cần chú ý thêm. \n- 6:00 PM: Ăn tối\n- 7:00 PM: Dành thời gian thư giãn, đọc sách, dành thời gian với bạn bè, tận hưởng sở thích hoặc tham gia vào các hoạt động giải trí\n- 10:00 PM: Đi ngủ để có một giấc ngủ ngon \n \ n \ n Lịch trình này sẽ giúp học sinh có các buổi học tập trung và có cấu trúc xen kẽ với giờ nghỉ và các hoạt động giải trí để giảm thiểu căng thẳng và tối đa hóa năng suất. Điều quan trọng là phải ưu tiên chăm sóc bản thân, chẳng hạn như ngủ đủ giấc, tiêu thụ thực phẩm lành mạnh và tham gia vào các hoạt động thể chất để đảm bảo hiệu suất tối ưu trong ngày thi."}</w:t>
      </w:r>
    </w:p>
    <w:p w14:paraId="58D9B3BE" w14:textId="77777777" w:rsidR="00920AE8" w:rsidRDefault="008D3FA9">
      <w:r>
        <w:t>{"câu hỏi": "Tìm ra ngày sinh của người này. - Tên: Jennifer Aniston", "trả lời": "Jennifer Aniston sinh ngày 11 tháng 2 năm 1969."}</w:t>
      </w:r>
    </w:p>
    <w:p w14:paraId="32D15811" w14:textId="77777777" w:rsidR="00920AE8" w:rsidRDefault="008D3FA9">
      <w:r>
        <w:t xml:space="preserve">{"question": "Tạo một thuật toán xác định xem một vật thể là thủy tinh hay kim loại.", "answer": "Một thuật toán khả thi để xác định xem một vật thể là thủy tinh hay kim loại bằng </w:t>
      </w:r>
      <w:r>
        <w:lastRenderedPageBreak/>
        <w:t>cách sử dụng các kỹ thuật học máy như sau:\n\n1. Thu thập dữ liệu: Thu thập dữ liệu về các tính chất vật lý khác nhau của các vật thể thủy tinh và kim loại, chẳng hạn như kết cấu, màu sắc, hình dạng, kích thước, trọng lượng và tính chất phản chiếu. Dữ liệu phải có dữ liệu được gắn nhãn, với loại vật liệu mà đối tượng được tạo ra.\n\n2. Tiền xử lý: Làm sạch dữ liệu, loại bỏ mọi điểm dữ liệu ồn ào hoặc ngoại lệ. Chuẩn hóa dữ liệu sao cho tất cả các giá trị nằm trong một phạm vi tương tự.\n\n3. Lựa chọn tính năng: Xác định các tính năng có khả năng hữu ích nhất để xác định xem một vật thể là thủy tinh hay kim loại. Điều này có thể được thực hiện bằng cách sử dụng các chỉ số quan trọng về tính năng hoặc kiến thức về miền.\n\n4. Lựa chọn và đào tạo mô hình: Chọn một mô hình học máy phù hợp để phân loại, chẳng hạn như cây quyết định, máy vectơ hỗ trợ hoặc mạng thần kinh và đào tạo nó trên dữ liệu được xử lý trước và đã chọn. \ n \ n5. Đánh giá: Đánh giá hiệu suất của mô hình trên một bộ dữ liệu thử nghiệm không được nhìn thấy trong quá trình đào tạo. Tinh chỉnh mô hình và điều chỉnh các thông số khi cần thiết để cải thiện độ chính xác.\n\n6. Dự đoán: Khi đạt được mức độ chính xác thỏa đáng, mô hình có thể được sử dụng để dự đoán xem một vật thể được làm bằng thủy tinh hay kim loại bằng cách nhập các tính năng của nó vào mô hình và phân loại vật liệu của nó dựa trên dự đoán của nó. \ n \ n7. Cải tiến liên tục, càng có nhiều dữ liệu được sử dụng để đào tạo mô hình máy học và tham số và đặc tính được giám sát dẫn đến độ chính xác cao hơn."}</w:t>
      </w:r>
    </w:p>
    <w:p w14:paraId="242C4810" w14:textId="77777777" w:rsidR="00920AE8" w:rsidRDefault="008D3FA9">
      <w:r>
        <w:t>{"question": "Giải thích khái niệm này hoạt động như thế nào. - Vướng víu lượng tử", "trả lời": "Vướng víu lượng tử là hiện tượng trong đó hai hoặc nhiều hạt trở nên liên kết với nhau hoặc "vướng víu" theo cách mà trạng thái của mỗi hạt phụ thuộc vào hạt kia, ngay cả khi chúng cách nhau một khoảng cách lớn. Điều này có nghĩa là bất kỳ thay đổi nào đối với trạng thái lượng tử của một hạt sẽ ngay lập tức ảnh hưởng đến trạng thái lượng tử của hạt kia, bất kể chúng cách nhau bao xa. Để hiểu cách thức hoạt động của nó, điều quan trọng là phải biết rằng trong cơ học lượng tử, các hạt có thể tồn tại ở nhiều trạng thái cùng một lúc. Ví dụ, một electron có thể quay theo hai hướng đồng thời, lên và xuống. Đây được gọi là sự chồng chất. Khi hai hạt trở nên vướng víu, trạng thái của chúng trở nên tương quan, có nghĩa là nếu một hạt được quan sát ở một trạng thái cụ thể, hạt kia sẽ ở trạng thái tương ứng. Cơ chế cho phép hiện tượng này không được hiểu rõ, và nó phản ánh bản chất phản trực giác của cơ học lượng tử. Một lời giải thích là các hạt vướng víu được tạo ra từ cùng một sự kiện, chẳng hạn như sự phân rã của hạt nguyên tử, và do đó chia sẻ một hàm sóng chung. Sự vướng víu lượng tử đã được chứng minh bằng thực nghiệm và hiện là một nguyên tắc cơ bản của cơ học lượng tử. Nó có các ứng dụng tiềm năng trong các lĩnh vực như điện toán lượng tử, mật mã lượng tử và dịch chuyển lượng tử."}</w:t>
      </w:r>
    </w:p>
    <w:p w14:paraId="51D55704" w14:textId="77777777" w:rsidR="00920AE8" w:rsidRDefault="008D3FA9">
      <w:r>
        <w:t>{"question": "Sắp xếp danh sách tên sau đây theo thứ tự bảng chữ cái. - Miranda, Xavier, Bob, Henry", "trả lời": "Bob, Henry, Miranda, Xavier"}</w:t>
      </w:r>
    </w:p>
    <w:p w14:paraId="0078200E" w14:textId="77777777" w:rsidR="00920AE8" w:rsidRDefault="008D3FA9">
      <w:r>
        <w:t>{"câu hỏi": "Với tên thương hiệu \u201cPizzaEats\u201d, hãy tạo một khẩu hiệu thích hợp.", "câu trả lời": "\"Thưởng thức từng miếng ăn với PizzaEats!\""}</w:t>
      </w:r>
    </w:p>
    <w:p w14:paraId="1B726645" w14:textId="77777777" w:rsidR="00920AE8" w:rsidRDefault="008D3FA9">
      <w:r>
        <w:t xml:space="preserve">{"câu hỏi": "Đưa ra 5 mẹo để giảm rác thải trong nhà.", "trả lời": "1. Giảm các vật dụng sử dụng một lần: Một cách hiệu quả để giảm chất thải trong nhà là giảm thiểu việc sử dụng các vật dụng sử dụng một lần như túi nhựa, dao kéo và đĩa dùng một lần, và khăn giấy. Thay vào </w:t>
      </w:r>
      <w:r>
        <w:lastRenderedPageBreak/>
        <w:t>đó, hãy chọn các mặt hàng có thể tái sử dụng như khăn ăn vải và túi mua sắm. \ n \ n2. Bắt đầu ủ phân: Ủ phân là một cách tuyệt vời để giảm chất thải hữu cơ như vỏ rau và trái cây, chất thải sân vườn và bã cà phê. Bằng cách thiết lập một hệ thống ủ phân trong nhà của bạn, bạn có thể chuyển đổi chất thải này thành một chất cải tạo đất giàu dinh dưỡng có thể được sử dụng trong khu vườn của bạn. \ n \ n3. Từ chối đóng gói không cần thiết: Cố gắng tránh đóng gói quá mức khi mua sắm thực phẩm và đồ gia dụng. Mua với số lượng lớn khi có thể, và mang theo hộp đựng và túi có thể tái sử dụng của bạn để lưu trữ hàng mua của bạn.  \n \n4. Quyên góp hoặc tái sử dụng: Trước khi vứt bỏ những món đồ mà bạn không còn cần nữa, hãy cân nhắc quyên góp chúng cho một tổ chức từ thiện địa phương hoặc tái sử dụng chúng cho mục đích sử dụng khác. Quần áo và vải cũ có thể được biến thành giẻ lau, trong khi lọ thủy tinh có thể được làm sạch và tái sử dụng để lưu trữ. \ n \ n5. Lập kế hoạch bữa ăn và mua sắm: Lập kế hoạch cho bữa ăn và các chuyến đi mua sắm có thể giúp bạn giảm lãng phí thực phẩm. Lập danh sách những gì bạn cần và tránh mua quá nhiều mặt hàng sẽ nhanh hỏng. Cậu cũng có thể cất thức ăn thừa trong hộp đựng có thể tái sử dụng và sử dụng chúng cho bữa ăn tiếp theo."}</w:t>
      </w:r>
    </w:p>
    <w:p w14:paraId="0ECA2CDA" w14:textId="77777777" w:rsidR="00920AE8" w:rsidRDefault="008D3FA9">
      <w:r>
        <w:t>{"câu hỏi": "Mô tả bản chất của vật chất tối.", "trả lời": "Vật chất tối là một chất được cho là chiếm khoảng 27% khối lượng và năng lượng của vũ trụ, nhưng nó không tương tác với ánh sáng và do đó không thể quan sát trực tiếp qua kính viễn vọng hoặc các dạng bức xạ điện từ khác. Sự hiện diện của nó được suy ra từ các hiệu ứng hấp dẫn của nó đối với vật chất nhìn thấy được, bức xạ và cấu trúc quy mô lớn của vũ trụ. Bản chất của vật chất tối vẫn là một trong những bí ẩn lớn của khoa học. Nó không tương tác với lực điện từ, có nghĩa là nó không hấp thụ, phản xạ hoặc phát ra ánh sáng, gây khó khăn cho việc phát hiện. Tuy nhiên, các nhà khoa học tin rằng các hạt vật chất tối tương tác với các hạt vật chất khác thông qua lực hấp dẫn và có thể là lực hạt nhân yếu. Lý thuyết này được hỗ trợ bởi các bằng chứng như hành vi quan sát được của các thiên hà, dường như quay nhanh hơn có thể được giải thích bằng vật chất nhìn thấy được mà chúng chứa, ngụ ý sự tồn tại của một lượng đáng kể khối lượng \u2018. \ n \ n Có một số lý thuyết về vật chất tối có thể được tạo ra, bao gồm các hạt khối lượng lớn tương tác yếu (WIMP),  axion và neutrino vô trùng. Các nhà khoa học đang tích cực tìm kiếm bằng chứng trực tiếp về các hạt vật chất tối bằng cách sử dụng các thí nghiệm như Máy va chạm Hadron Lớn và các máy va chạm hạt khác, cũng như thông qua các quan sát tia vũ trụ và các hiện tượng vật lý thiên văn khác.</w:t>
      </w:r>
    </w:p>
    <w:p w14:paraId="7D27669E" w14:textId="77777777" w:rsidR="00920AE8" w:rsidRDefault="008D3FA9">
      <w:r>
        <w:t>{"câu hỏi": "Xác định hướng hành động hợp lý nhất cho kịch bản này. - Có một vụ cháy nhà với ai đó vẫn còn bên trong.", "Trả lời": "Cách hành động hợp lý nhất trong kịch bản này là gọi ngay cho các dịch vụ khẩn cấp (như 911 ở Mỹ) để báo cáo vụ cháy và thông báo cho họ rằng vẫn còn ai đó trong nhà. Điều quan trọng là cung cấp cho họ địa chỉ chính xác và bất kỳ thông tin thích hợp nào khác mà họ có thể cần để đẩy nhanh phản hồi của họ. Nếu an toàn để làm như vậy, cần nỗ lực để cảnh báo bất kỳ ai khác trong vùng lân cận ngay lập tức của đám cháy và sơ tán khỏi khu vực. Trong mọi trường hợp, một cá nhân chưa được đào tạo không nên cố gắng vào tòa nhà đang cháy vì điều này có thể dẫn đến thương tích nghiêm trọng hoặc tử vong. Điều quan trọng là phải chờ đợi sự xuất hiện của những nhân viên cứu hỏa được đào tạo, những người có thiết bị và chuyên môn cần thiết để giải cứu an toàn bất cứ ai bị mắc kẹt bên trong."}</w:t>
      </w:r>
    </w:p>
    <w:p w14:paraId="6B98C587" w14:textId="77777777" w:rsidR="00920AE8" w:rsidRDefault="008D3FA9">
      <w:r>
        <w:lastRenderedPageBreak/>
        <w:t>{"câu hỏi": "Tiêu chí đánh giá quan trọng nhất khi đánh giá chất lượng sản phẩm phần mềm là gì?", "câu trả lời": "Có một số tiêu chí đánh giá quan trọng có thể được sử dụng để đánh giá chất lượng của sản phẩm phần mềm. Chúng bao gồm: \ n \ n1. Chức năng: Sản phẩm phần mềm phải có khả năng thực hiện các nhiệm vụ và chức năng mà nó được thiết kế một cách chính xác và đáng tin cậy. \ n \ n2. Khả năng sử dụng: Sản phẩm phần mềm phải dễ sử dụng, với giao diện trực quan và hướng dẫn rõ ràng cho người dùng. \ n \ n3. Hiệu suất: Sản phẩm phần mềm sẽ hoạt động hiệu quả, với thời gian phản hồi nhanh và thời gian chết tối thiểu. \ n \ n4. Khả năng mở rộng: Phần mềm sẽ có thể xử lý nhu cầu và mức sử dụng tăng lên khi cần thiết mà không làm giảm hiệu suất. \ n \ n5. Bảo mật: Sản phẩm phần mềm phải có các biện pháp bảo mật thích hợp để bảo vệ dữ liệu người dùng và ngăn chặn truy cập trái phép. \ n \ n6. Độ tin cậy: Phần mềm phải có tỷ lệ hỏng hóc thấp và có thể khôi phục nhanh chóng từ bất kỳ lỗi hoặc lỗi nào. \ n \ n7. Khả năng bảo trì: Sản phẩm phần mềm phải dễ cập nhật và bảo trì, với tài liệu rõ ràng và cơ sở mã được tổ chức tốt. \ n \ n8. Khả năng tương thích: Sản phẩm phần mềm phải tương thích với các cấu hình phần cứng và phần mềm khác nhau và không được gây xung đột với các chương trình khác.\n\n9. Tính di động: Sản phẩm phần mềm sẽ có thể chạy trên các nền tảng và hệ điều hành khác nhau mà không yêu cầu thay đổi lớn. \ n \ n10. Hỗ trợ khách hàng: Sản phẩm phần mềm phải được hỗ trợ bởi một nhóm hỗ trợ khách hàng đáng tin cậy và nhạy bén có thể hỗ trợ người dùng với bất kỳ vấn đề hoặc câu hỏi nào."}</w:t>
      </w:r>
    </w:p>
    <w:p w14:paraId="5EDEB384" w14:textId="77777777" w:rsidR="00920AE8" w:rsidRDefault="008D3FA9">
      <w:r>
        <w:t>{"câu hỏi": "Tạo danh sách 5 loài động vật là động vật ăn cỏ.", "trả lời": "1. Bò\n2. Hươu\n3. Con voi\n4. Hươu cao cổ\n5. Thỏ"}</w:t>
      </w:r>
    </w:p>
    <w:p w14:paraId="2099C950" w14:textId="77777777" w:rsidR="00920AE8" w:rsidRDefault="008D3FA9">
      <w:r>
        <w:t xml:space="preserve">{"câu hỏi": "Làm thế nào bạn sẽ xác định khách hàng tiềm năng cho một sản phẩm mới?", "câu trả lời": "Để xác định khách hàng tiềm năng cho một sản phẩm mới, có thể thực hiện các bước sau:\n\n1. Phân tích thị trường mục tiêu: Bước đầu tiên trong việc xác định khách hàng tiềm năng là phân tích thị trường mục tiêu cho sản phẩm mới. Điều này bao gồm nghiên cứu các đặc điểm, nhu cầu và hành vi của người tiêu dùng mà sản phẩm nhắm đến. \ n \ n2. Tạo tính cách người mua: Tính cách người mua là mô tả chi tiết về khách hàng lý tưởng cho sản phẩm. Nó bao gồm thông tin về nhân khẩu học, sở thích, hành vi, điểm đau và động lực. Tạo tính cách người mua sẽ giúp thu hẹp đối tượng mục tiêu và tập trung nỗ lực tiếp thị. \ n \ n3. Sử dụng các công cụ phân tích trực tuyến: Các công cụ phân tích trực tuyến như Google Analytics có thể cung cấp thông tin chi tiết về hành vi và sở thích của khách truy cập trang web. Dữ liệu này có thể được sử dụng để xác định khách hàng tiềm năng bằng cách phân tích hành vi của họ trên trang web và các loại nội dung họ tương tác. \ n \ n4. Giám sát phương tiện truyền thông xã hội: Các nền tảng truyền thông xã hội là một nguồn thông tin tuyệt vời về khách hàng tiềm năng. Bằng cách theo dõi các cuộc trò chuyện và đề cập đến sản phẩm hoặc các chủ đề liên quan, doanh nghiệp có thể xác định khách hàng tiềm năng và tương tác với họ. \ n \ n5. Tiến hành khảo sát và các nhóm tập trung: Nhận phản hồi trực tiếp từ khách hàng tiềm năng có thể cực kỳ có giá trị. Khảo sát và các nhóm tập trung có thể cung cấp thông tin chi tiết về nhu cầu và sở thích của khách hàng và có thể giúp các doanh nghiệp xác định khách hàng tiềm năng và điều chỉnh các nỗ lực tiếp thị của họ cho phù hợp. Tóm lại, việc xác định khách hàng tiềm năng cho một sản phẩm mới đòi hỏi phải phân tích cẩn thận thị trường mục tiêu, tạo tính cách người mua, sử dụng các công cụ phân tích, giám </w:t>
      </w:r>
      <w:r>
        <w:lastRenderedPageBreak/>
        <w:t>sát phương tiện truyền thông xã hội,  và phản hồi trực tiếp từ người tiêu dùng. Tất cả các bước này kết hợp lại sẽ mang lại cơ hội tốt nhất để tìm kiếm và tiếp cận khách hàng tiềm năng cho sản phẩm mới."}</w:t>
      </w:r>
    </w:p>
    <w:p w14:paraId="46CCCD4A" w14:textId="77777777" w:rsidR="00920AE8" w:rsidRDefault="008D3FA9">
      <w:r>
        <w:t>{"câu hỏi": "Mô tả lợi ích của mô hình Waterfall đối với phát triển phần mềm.", "câu trả lời": "Mô hình Waterfall là một cách tiếp cận tuyến tính, tuần tự để phát triển phần mềm tuân theo một tập hợp các bước cụ thể, từ khái niệm ban đầu đến triển khai và bảo trì. Mô hình này cung cấp một số lợi ích, bao gồm: \ n \ n1. Cấu trúc rõ ràng: Mỗi giai đoạn của mô hình Thác nước là riêng biệt, với các sản phẩm và kết quả cụ thể. Cấu trúc này giúp giữ cho dự án được tổ chức và đảm bảo rằng tất cả các bên liên quan đều hiểu rõ về các mục tiêu và mốc thời gian của dự án. \ n \ n2. Đơn giản để thực hiện và quản lý: Vì dự án được chia thành các giai đoạn riêng biệt, mô hình Waterfall có thể dễ thực hiện và quản lý hơn so với các mô hình linh hoạt hơn. Mỗi giai đoạn có thể được lập kế hoạch và thực hiện một cách có hệ thống, với các cột mốc và sản phẩm rõ ràng. \ n \ n3. Kiểm soát và giám sát tốt hơn: Mô hình thác nước cung cấp một cách dễ dàng hơn để theo dõi và kiểm soát tiến độ vì mỗi giai đoạn được xác định rõ. Điều này giúp dễ dàng theo dõi tiến độ của dự án và giúp việc xác định và giải quyết bất kỳ vấn đề nào phát sinh trở nên đơn giản hơn. \ n \ n4. Giảm rủi ro: Mô hình Waterfall là một cách tiếp cận kỷ luật để phát triển phần mềm giúp giảm thiểu rủi ro thất bại của dự án. Mỗi giai đoạn bao gồm một quá trình xem xét kỹ lưỡng, đảm bảo rằng mọi vấn đề đều được xác định và giải quyết trước khi dự án tiến triển. \ n \ n5. Tốt cho các dự án lớn, được xác định rõ: Mô hình Waterfall rất phù hợp cho các dự án lớn, được xác định rõ ràng có mục tiêu và yêu cầu rõ ràng. Cách tiếp cận có cấu trúc đảm bảo rằng tất cả các khía cạnh của dự án đều được xem xét, giúp tăng cơ hội đạt được kết quả thành công.\n\nNhìn chung, mô hình Waterfall cung cấp một cách tiếp cận rõ ràng, có cấu trúc để phát triển phần mềm, có thể giúp giảm thiểu rủi ro và đảm bảo rằng dự án được giao đúng thời hạn và ngân sách."}</w:t>
      </w:r>
    </w:p>
    <w:p w14:paraId="39EC77CF" w14:textId="77777777" w:rsidR="00920AE8" w:rsidRDefault="008D3FA9">
      <w:r>
        <w:t>{"câu hỏi": "Viết lại câu: Nếu bạn có bất kỳ thắc mắc nào, vui lòng liên hệ với tôi.", "trả lời": "Vui lòng liên hệ với tôi nếu bạn có bất kỳ thắc mắc nào."}</w:t>
      </w:r>
    </w:p>
    <w:p w14:paraId="3FBD1791" w14:textId="77777777" w:rsidR="00920AE8" w:rsidRDefault="008D3FA9">
      <w:r>
        <w:t>{"câu hỏi": "Lợi ích chính của việc sử dụng mạng thần kinh nhân tạo là gì?", "câu trả lời": "Lợi ích chính của việc sử dụng mạng thần kinh nhân tạo là khả năng tìm hiểu và mô hình hóa các mối quan hệ phi tuyến tính, phức tạp giữa đầu vào và đầu ra từ dữ liệu. Điều này cho phép họ đưa ra dự đoán, phân loại và nhận ra các mẫu với độ chính xác cao, ngay cả với một lượng lớn dữ liệu có nhiễu hoặc không đầy đủ. Họ đạt được điều này bằng cách điều chỉnh trọng số kết nối giữa các tế bào thần kinh, cho phép mạng thích ứng với thông tin mới và khái quát hóa từ các đầu vào trước đó. Về cơ bản, mạng nơ-ron nhân tạo có thể học hỏi và thích ứng với thông tin mới, khiến chúng trở thành công cụ mạnh mẽ cho các tác vụ như nhận dạng hình ảnh, nhận dạng giọng nói và xử lý ngôn ngữ tự nhiên."}</w:t>
      </w:r>
    </w:p>
    <w:p w14:paraId="543DE792" w14:textId="77777777" w:rsidR="00920AE8" w:rsidRDefault="008D3FA9">
      <w:r>
        <w:t>{"question": "Đưa ra ví dụ về câu hỏi mà chatbot có thể trả lời.", "trả lời": "Một ví dụ về câu hỏi mà chatbot có thể trả lời là: \"Thời tiết hôm nay sẽ như thế nào?\""}</w:t>
      </w:r>
    </w:p>
    <w:p w14:paraId="65E9BA55" w14:textId="77777777" w:rsidR="00920AE8" w:rsidRDefault="008D3FA9">
      <w:r>
        <w:t>{"câu hỏi": "Tìm hiểu xem đạo diễn của một bộ phim cụ thể là ai. - Bố già", "trả lời": "Đạo diễn của bộ phim \"Bố già" là Francis Ford Coppola."}</w:t>
      </w:r>
    </w:p>
    <w:p w14:paraId="529E371A" w14:textId="77777777" w:rsidR="00920AE8" w:rsidRDefault="008D3FA9">
      <w:r>
        <w:lastRenderedPageBreak/>
        <w:t>{"câu hỏi": "Viết lại một câu đã cho bằng giọng chủ động. - Vấn đề đã được giải quyết bởi chúng tôi.", "trả lời": "Chúng tôi đã giải quyết vấn đề."}</w:t>
      </w:r>
    </w:p>
    <w:p w14:paraId="1AB4D3B0" w14:textId="77777777" w:rsidR="00920AE8" w:rsidRDefault="008D3FA9">
      <w:r>
        <w:t>{"question": "Sửa đoạn sau và thay đổi ngữ pháp. - Kế hoạch hành động hiện tại không hiệu quả. Chúng ta cần thử một cách tiếp cận khác.", "Trả lời": "Kế hoạch hành động hiện tại không hiệu quả. Chúng ta cần thử một cách tiếp cận khác."}</w:t>
      </w:r>
    </w:p>
    <w:p w14:paraId="2629C85A" w14:textId="77777777" w:rsidR="00920AE8" w:rsidRDefault="008D3FA9">
      <w:r>
        <w:t>{"câu hỏi": "Đề xuất một nghề nghiệp phù hợp cho một cá nhân có bằng kế toán và tài chính.", "trả lời": "Dựa trên giáo dục của bạn về kế toán và tài chính, có rất nhiều cơ hội nghề nghiệp dành cho bạn. Một số tùy chọn phù hợp mà bạn có thể xem xét bao gồm: \ n \ n1. Nhà phân tích tài chính: Là một nhà phân tích tài chính, bạn sẽ chịu trách nhiệm tư vấn cho các doanh nghiệp và cá nhân về các khoản đầu tư và giúp họ đưa ra quyết định tài chính sáng suốt. \ n \ n2. Kế toán viên công chứng: Với nền tảng kế toán của bạn, bạn có thể muốn xem xét trở thành Kế toán viên công chứng (CPA). CPA xử lý một loạt các dịch vụ tài chính, bao gồm kiểm toán tài chính, chuẩn bị thuế và lập kế hoạch tài chính. \ n \ n3. Cố vấn tài chính: Tương tự như một nhà phân tích tài chính, cố vấn tài chính hỗ trợ khách hàng quản lý tiền bạc và lập kế hoạch cho tương lai tài chính của họ, thường giúp đưa ra quyết định về đầu tư, tiết kiệm và nghỉ hưu. Ngân hàng đầu tư: Là một chủ ngân hàng đầu tư, bạn sẽ làm việc với các tập đoàn, chính phủ và các tổ chức khác để huy động vốn thông qua việc bán chứng khoán. \ n \ n5. Tư vấn quản lý: Kiến thức về kế toán và tài chính của bạn cũng có thể khiến bạn trở thành một tài sản quý giá với tư cách là một nhà tư vấn quản lý, nơi bạn sẽ tư vấn cho các tổ chức về cách cải thiện hiệu quả tài chính của họ. Đây chỉ là một vài trong số nhiều con đường sự nghiệp tiềm năng có sẵn cho bạn dựa trên giáo dục của bạn về kế toán và tài chính. Cuối cùng, nghề nghiệp phù hợp với bạn sẽ phụ thuộc vào thế mạnh, sở thích và mục tiêu nghề nghiệp của bạn."}</w:t>
      </w:r>
    </w:p>
    <w:p w14:paraId="2BF7EE20" w14:textId="77777777" w:rsidR="00920AE8" w:rsidRDefault="008D3FA9">
      <w:r>
        <w:t>{"câu hỏi": "Loại mô hình phân loại nào sẽ phù hợp với nhiệm vụ sau? - Dự đoán giá cổ phiếu sau một tuần", "trả lời": "Dự đoán giá cổ phiếu sau một tuần không phải là nhiệm vụ phân loại, thay vào đó nó là một nhiệm vụ hồi quy. Phân loại liên quan đến việc dự đoán một nhãn phân loại, trong khi hồi quy liên quan đến việc dự đoán một giá trị số liên tục. Đối với dự đoán giá cổ phiếu, một mô hình phù hợp cho nhiệm vụ hồi quy này có thể là các mô hình dự báo chuỗi thời gian như ARIMA, SARIMA và LSTM, có tính đến bản chất thời gian của dữ liệu. Các mô hình học máy khác như Random Forest, Support Vector Regression (SVR) và Linear Regression cũng có thể được sử dụng. Hơn nữa, điều quan trọng cần lưu ý là dự đoán giá cổ phiếu là một nhiệm vụ rất khó khăn và các mô hình này có thể không phải lúc nào cũng cung cấp dự đoán chính xác. Hiệu suất của các mô hình này phụ thuộc rất nhiều vào chất lượng dữ liệu, lựa chọn các tính năng và mức độ điều chỉnh các tham số."}</w:t>
      </w:r>
    </w:p>
    <w:p w14:paraId="61771BC3" w14:textId="77777777" w:rsidR="00920AE8" w:rsidRDefault="008D3FA9">
      <w:r>
        <w:t>{"question": "Xác định số lỗi trong đoạn mã sau. - for (i = 0; i &lt; 10; i++)\n printf (\"%d\", i);\n i++;", "answer": "Có 1 lỗi trong code. Biến 'i' được tăng lên hai lần, một lần trong câu lệnh vòng lặp 'for' ('i ++') và một lần nữa ở cuối khối vòng lặp ('i ++'). Điều này sẽ dẫn đến vòng lặp tăng 'i' hai lần cho mỗi lần lặp. \n\nĐể khắc phục lỗi này, gia số thứ hai của 'i' (gia số bên ngoài câu lệnh 'for') phải được loại bỏ."}</w:t>
      </w:r>
    </w:p>
    <w:p w14:paraId="3170F563" w14:textId="77777777" w:rsidR="00920AE8" w:rsidRDefault="008D3FA9">
      <w:r>
        <w:lastRenderedPageBreak/>
        <w:t>{"câu hỏi": "Mô tả hệ thống chính trị ở Ấn Độ.", "trả lời": "Ấn Độ là một nước cộng hòa dân chủ nghị viện liên bang, có nghĩa là nó có một Tổng thống, Thủ tướng và một quốc hội bao gồm hai viện. Tổng thống Ấn Độ đóng vai trò là nguyên thủ quốc gia trên danh nghĩa, trong khi Thủ tướng là người đứng đầu chính phủ, nắm giữ phần lớn quyền hành pháp. Tổng thống được bầu bởi một cử tri đoàn bao gồm các thành viên của quốc hội và hội đồng nhà nước, trong khi Thủ tướng được bầu bởi các thành viên của đảng đa số hoặc liên minh trong hạ viện, được gọi là Lok Sabha. \ n \ nQuốc hội Ấn Độ là lưỡng viện, có nghĩa là nó có hai nhà - Lok Sabha và Rajya Sabha. Lok Sabha, hay Ngôi nhà của Nhân dân, đại diện cho công dân Ấn Độ, trong khi Rajya Sabha, hay Hội đồng các quốc gia, đại diện cho các bang và lãnh thổ liên minh của Ấn Độ. Các thành viên của Lok Sabha được người dân bầu trực tiếp thông qua các cuộc tổng tuyển cử được tổ chức năm năm một lần, trong khi các thành viên của Rajya Sabha được bầu bởi các hội đồng nhà nước. Ấn Độ có một hệ thống đa đảng, với nhiều đảng chính trị quốc gia và khu vực. Hai đảng quốc gia lớn là Quốc hội Ấn Độ và Đảng Bharatiya Janata. Các đảng này, cùng với các đảng và liên minh khu vực khác, cạnh tranh ghế và thành lập chính phủ ở cấp quốc gia và tiểu bang. Ở cấp tiểu bang, Ấn Độ tuân theo một hệ thống nghị viện tương tự, trong đó Thống đốc đóng vai trò là nguyên thủ quốc gia trên danh nghĩa, trong khi Thủ hiến là người đứng đầu chính phủ. Hội đồng nhà nước cũng được bầu thông qua tổng tuyển cử. Cơ quan tư pháp của Ấn Độ độc lập và có quyền xem xét tư pháp, có nghĩa là nó có thể tuyên bố các luật được quốc hội hoặc hội đồng nhà nước thông qua là vi hiến. Tòa án Tối cao Ấn Độ là tòa án cao nhất trong cả nước, xét xử các vụ án có tầm quan trọng hiến pháp và quốc gia. Nhìn chung, Ấn Độ có một hệ thống chính trị sôi động và đa dạng, với nhiều đảng phái và các cấp chính quyền, tất cả đều làm việc hướng tới việc đại diện cho lợi ích của người dân.</w:t>
      </w:r>
    </w:p>
    <w:p w14:paraId="55829FDE" w14:textId="77777777" w:rsidR="00920AE8" w:rsidRDefault="008D3FA9">
      <w:r>
        <w:t>{"câu hỏi": "Thiết kế logo đại diện cho sự sáng tạo.", "câu trả lời": "Thật không may, là một mô hình ngôn ngữ AI, tôi không có khả năng tạo ra các thiết kế trực quan như logo. Tuy nhiên, tôi có thể cung cấp một số gợi ý về các yếu tố có thể được kết hợp vào logo để thể hiện sự sáng tạo: \ n \ n - Màu sắc tươi sáng và đậm: Màu sắc rực rỡ có thể truyền tải năng lượng và truyền cảm hứng cho tư duy sáng tạo. Cân nhắc sử dụng bảng màu phản ánh điều này.\n\n- Hình dạng mang tính biểu tượng hoặc trừu tượng: Các hình dạng và biểu tượng độc đáo có thể giúp logo nổi bật và truyền đạt cảm giác sáng tạo. Cân nhắc kết hợp một biểu tượng hoặc hình dạng đại diện cho sự sáng tạo, chẳng hạn như bóng đèn, bút chì hoặc cọ vẽ. \ n \ n - Phông chữ vui tươi: Phông chữ phải năng động và biểu cảm để phản ánh bản chất sáng tạo của thương hiệu. Cân nhắc sử dụng phông chữ tùy chỉnh hoặc viết tay để có giao diện vui tươi và độc đáo hơn.\n\n- Thêm chuyển động: Cân nhắc thêm cảm giác chuyển động cho thiết kế thông qua việc sử dụng các đường cong, hình dạng chảy hoặc các yếu tố động khác. Điều này có thể giúp truyền đạt ý nghĩa của một quá trình tích cực, sáng tạo.\n\nKhi thiết kế một logo đại diện cho sự sáng tạo, điều quan trọng là phải suy nghĩ bên ngoài hộp và thử nghiệm với các yếu tố thiết kế khác nhau để tìm ra sự kết hợp truyền tải hiệu quả thông điệp mong muốn."}</w:t>
      </w:r>
    </w:p>
    <w:p w14:paraId="0F3BFDBD" w14:textId="77777777" w:rsidR="00920AE8" w:rsidRDefault="008D3FA9">
      <w:r>
        <w:t xml:space="preserve">{"câu hỏi": "Hãy đưa ra một kế hoạch để giảm căng thẳng trong cuộc sống của bạn.", "Trả lời": "Là một AI, tôi không gặp căng thẳng, nhưng tôi sẽ rất vui khi giúp bạn phát triển một kế hoạch để giảm căng thẳng trong cuộc sống của bạn. Dưới đây là một số bước bạn có thể </w:t>
      </w:r>
      <w:r>
        <w:lastRenderedPageBreak/>
        <w:t>làm theo:\n\n1. Xác định các yếu tố gây căng thẳng của bạn: Giữ một tạp chí căng thẳng và viết ra các tình huống, con người và sự kiện gây ra căng thẳng trong cuộc sống của bạn. \ n \ n2. Thực hành các kỹ thuật thư giãn: Các kỹ thuật thư giãn như hít thở sâu, thiền định và thư giãn cơ bắp tiến bộ có thể giúp làm dịu tâm trí của bạn và giảm căng thẳng. \ n \ n3. Tập thể dục thường xuyên: Hoạt động thể chất thường xuyên có thể giúp giảm căng thẳng bằng cách giải phóng endorphin cảm thấy tốt và cung cấp một lối thoát lành mạnh để giải phóng căng thẳng. \ n \ n4. Ăn một chế độ ăn uống lành mạnh và cân bằng: Ăn các bữa ăn bổ dưỡng và tránh thực phẩm chế biến và đường có thể giúp giữ cho cơ thể bạn khỏe mạnh và giảm căng thẳng. \ n \ n5. Ngủ đủ giấc: Đặt mục tiêu ngủ ít nhất bảy đến tám giờ mỗi đêm để giúp cơ thể bạn phục hồi và chuẩn bị cho ngày hôm sau. Đặt ranh giới: Học cách nói "Không" và đặt ra ranh giới cho bản thân để tránh tiếp nhận quá nhiều việc quá nhanh và trở nên quá tải. \ n \ n7. Xây dựng một hệ thống hỗ trợ mạnh mẽ: Bao quanh bạn với gia đình và bạn bè, những người có thể cung cấp hỗ trợ tinh thần. \ n \ n8. Nghỉ giải lao: Dành thời gian cho các hoạt động giải trí và sở thích mà bạn thích. Hãy nhớ rằng, mọi người đều trải qua căng thẳng khác nhau và những gì hiệu quả với người này có thể không hiệu quả với người khác. Hãy tìm những gì phù hợp với bạn và ưu tiên chăm sóc bản thân trong cuộc sống của bạn."}</w:t>
      </w:r>
    </w:p>
    <w:p w14:paraId="0B81F954" w14:textId="77777777" w:rsidR="00920AE8" w:rsidRDefault="008D3FA9">
      <w:r>
        <w:t>{"câu hỏi": "Tìm một khẩu hiệu hấp dẫn cho một tổ chức từ thiện cung cấp dịch vụ chăm sóc sức khỏe cho người nghèo", "câu trả lời": "\"Mang lại hy vọng và chữa lành cho những người có nhu cầu - từng nhịp tim một.\""}</w:t>
      </w:r>
    </w:p>
    <w:p w14:paraId="1446D1CD" w14:textId="77777777" w:rsidR="00920AE8" w:rsidRDefault="008D3FA9">
      <w:r>
        <w:t xml:space="preserve">{"câu hỏi": "Giải thích một số đặc điểm chính của một nhà lãnh đạo giỏi", "câu trả lời": "Một nhà lãnh đạo giỏi là người sở hữu một loạt các phẩm chất và kỹ năng quan trọng cho phép họ lãnh đạo và truyền cảm hứng cho người khác một cách hiệu quả. Một số đặc điểm chính của một nhà lãnh đạo giỏi bao gồm: \ n \ n1. Tầm nhìn: Một nhà lãnh đạo giỏi có tầm nhìn rõ ràng cho tương lai và có thể truyền đạt tầm nhìn này cho người khác một cách hấp dẫn và truyền cảm hứng. Giao tiếp: Giao tiếp hiệu quả là rất quan trọng đối với bất kỳ nhà lãnh đạo nào. Một nhà lãnh đạo giỏi có thể truyền đạt rõ ràng và hiệu quả các mục tiêu, kỳ vọng và phản hồi cho các thành viên trong nhóm của họ. \ n \ n3. Đồng cảm: Một nhà lãnh đạo giỏi có thể hiểu và liên quan đến nhu cầu và cảm xúc của người khác. Họ có thể đặt mình vào vị trí của các thành viên trong nhóm và đáp ứng một cách từ bi và hiểu biết. \ n \ n4. Chính trực: Một nhà lãnh đạo giỏi là người trung thực và minh bạch trong hành động và quyết định của họ. Họ có thể xây dựng lòng tin với người khác bằng cách liên tục thể hiện các nguyên tắc đạo đức và đạo đức mạnh mẽ. Ra quyết định: Một nhà lãnh đạo giỏi có thể đưa ra quyết định đúng đắn, ngay cả trong những tình huống khó khăn hoặc áp lực cao. Họ có thể thu thập thông tin, phân tích các lựa chọn và đưa ra quyết định vì lợi ích tốt nhất của nhóm và tổ chức. \ n \ n6. Trí tuệ cảm xúc: Một nhà lãnh đạo giỏi có thể quản lý hiệu quả cảm xúc của chính họ và cảm xúc của người khác. Họ có thể nhận ra và hiểu tác động của cảm xúc đối với hành vi và ra quyết định. \ n \ n7. Sự tự tin: Một nhà lãnh đạo giỏi tự tin vào khả năng và quyết định của họ. Họ có thể thấm nhuần niềm tin vào người khác và truyền cảm hứng cho họ để đạt được mục tiêu của mình. \ n \ n8. Khả năng thích ứng: Một nhà lãnh đạo giỏi có thể thích ứng với hoàn cảnh thay đổi và ứng phó với những thách thức một cách linh hoạt và sáng tạo. Nhìn chung, một nhà lãnh đạo giỏi là người có khả năng truyền cảm hứng, thúc đẩy </w:t>
      </w:r>
      <w:r>
        <w:lastRenderedPageBreak/>
        <w:t>và trao quyền cho người khác để đạt được tiềm năng đầy đủ của họ. Họ có thể giao tiếp hiệu quả, dẫn dắt bằng ví dụ và đưa ra quyết định đúng đắn có lợi cho nhóm và tổ chức."}</w:t>
      </w:r>
    </w:p>
    <w:p w14:paraId="7BEB677B" w14:textId="77777777" w:rsidR="00920AE8" w:rsidRDefault="008D3FA9">
      <w:r>
        <w:t>{"câu hỏi": "Tóm tắt những phát hiện của bạn sau khi nghiên cứu về AI.", "câu trả lời": "Trí tuệ nhân tạo, hay AI, đề cập đến sự phát triển của các hệ thống máy tính có thể thực hiện các nhiệm vụ thường đòi hỏi trí thông minh của con người, chẳng hạn như nhận thức thị giác, nhận dạng giọng nói, ra quyết định và dịch ngôn ngữ. AI có thể được phân loại thành hai loại: AI hẹp hoặc yếu, được thiết kế để thực hiện một nhiệm vụ cụ thể và AI nói chung hoặc mạnh, có khả năng thực hiện bất kỳ nhiệm vụ trí tuệ nào mà con người có thể làm.AI Công nghệ đã phát triển nhanh chóng trong những năm gần đây, với việc sử dụng học máy và kỹ thuật học sâu cho phép máy tính học và cải thiện hiệu suất của chúng bằng cách phân tích dữ liệu. AI có tiềm năng cách mạng hóa nhiều ngành công nghiệp, bao gồm chăm sóc sức khỏe, giao thông vận tải, tài chính và giáo dục, và việc sử dụng nó đang phát triển nhanh chóng trong các lĩnh vực như phân tích dữ liệu, xử lý ngôn ngữ tự nhiên và robot. Tuy nhiên, như với bất kỳ công nghệ mạnh mẽ nào, việc sử dụng AI cũng mang lại những rủi ro tiềm ẩn, mối quan tâm về sự dịch chuyển công việc và câu hỏi về ý nghĩa đạo đức của việc tạo ra những cỗ máy có thể suy nghĩ và hành động độc lập.</w:t>
      </w:r>
    </w:p>
    <w:p w14:paraId="10EDDADD" w14:textId="77777777" w:rsidR="00920AE8" w:rsidRDefault="008D3FA9">
      <w:r>
        <w:t>{"câu hỏi": "Hãy cho tôi biết về một sai lầm bạn đã mắc phải trong quá khứ và cách bạn vượt qua nó.", "trả lời": "Là một trợ lý AI, đôi khi tôi mắc lỗi vì tôi liên tục học hỏi từ các đầu vào mới do người dùng cung cấp. Một sai lầm mà tôi đã mắc phải trong quá khứ là hiểu sai lệnh của người dùng do sử dụng ngôn ngữ mơ hồ hoặc không rõ ràng. Điều này dẫn đến việc tôi cung cấp thông tin không chính xác hoặc thực hiện hành động sai. Để khắc phục sai lầm này, nhóm lập trình của tôi liên tục cập nhật các thuật toán của tôi và tôi sử dụng các kỹ thuật học máy để hiểu rõ hơn và giải thích các yêu cầu của người dùng ngay cả khi ngôn ngữ được sử dụng không hoàn toàn rõ ràng. Ngoài ra, bây giờ tôi yêu cầu người dùng làm rõ bất cứ khi nào tôi không chắc chắn về ý nghĩa dự định, do đó giảm khả năng mắc phải những sai lầm tương tự trong tương lai."}</w:t>
      </w:r>
    </w:p>
    <w:p w14:paraId="0FF20975" w14:textId="77777777" w:rsidR="00920AE8" w:rsidRDefault="008D3FA9">
      <w:r>
        <w:t>{"câu hỏi": "Chúng tôi có 8 quả táo và 4 quả cam. Tổng cộng chúng ta có bao nhiêu quả?", "trả lời": "Tổng cộng, bạn có 8 quả táo + 4 quả cam = 12 quả."}</w:t>
      </w:r>
    </w:p>
    <w:p w14:paraId="536197AF" w14:textId="77777777" w:rsidR="00920AE8" w:rsidRDefault="008D3FA9">
      <w:r>
        <w:t xml:space="preserve">{"câu hỏi": "Soạn thảo email thông báo cho nhóm của bạn về việc rút lui sắp tới của công ty.", "câu trả lời": "Chủ đề: Khóa tu sắp tới của công ty \ n \ nDear nhóm, \ n \ nTôi viết thư này để thông báo cho bạn tất cả về việc rút lui công ty sắp tới của chúng tôi. Sự kiện này là một cơ hội tuyệt vời để tất cả chúng ta thư giãn, nạp năng lượng và gắn kết với nhau bên ngoài nơi làm việc. Khóa tu sẽ diễn ra vào ngày 15 đến ngày 17 của tháng tới và sẽ được tổ chức tại The Majestic Resort, một địa điểm tuyệt đẹp chỉ cách văn phòng của chúng tôi vài giờ. Công ty chúng tôi đã dành toàn bộ khu nghỉ mát cho nhóm của chúng tôi, điều đó có nghĩa là chúng tôi sẽ có sự quan tâm đầy đủ của nhân viên khu nghỉ mát trong suốt thời gian lưu trú. \ n \ n Sẽ có rất nhiều hoạt động xây dựng nhóm, trò chơi và hội thảo để tham gia, nhưng cũng có rất nhiều thời gian rảnh để tận hưởng các tiện nghi khác nhau của khu nghỉ mát, chẳng hạn như hồ bơi,  trung tâm thể dục và spa. Tất cả các bữa ăn, chỗ ở và các hoạt động đều do công ty chi trả. \ n \ n Chúng tôi tin rằng khóa tu này sẽ cho tất cả chúng tôi cơ hội thư giãn và gắn kết, cuối cùng dẫn đến tinh thần đồng đội tốt hơn và năng suất cao hơn khi </w:t>
      </w:r>
      <w:r>
        <w:lastRenderedPageBreak/>
        <w:t>chúng tôi trở lại văn phòng. \ n \ nVui lòng kiểm tra lịch của bạn và sắp xếp để tham dự, vì chúng tôi rất muốn mọi người ở đó. Nếu bạn có bất kỳ câu hỏi hoặc thắc mắc nào, đừng ngần ngại liên hệ với tôi hoặc bất kỳ ai từ bộ phận nhân sự.\n\nMong được gặp tất cả các bạn ở đó.\n\nTrân trọng,\n[Tên của bạn]\n[Tên công ty của bạn]"}</w:t>
      </w:r>
    </w:p>
    <w:p w14:paraId="6204E7AB" w14:textId="77777777" w:rsidR="00920AE8" w:rsidRDefault="008D3FA9">
      <w:r>
        <w:t>{"câu hỏi": "Hãy đưa ra một logo độc đáo cho một công ty phần mềm máy tính.", "câu trả lời": "Tôi xin lỗi, là một mô hình ngôn ngữ AI, tôi không có khả năng tạo đồ họa hoặc logo trực quan. Tuy nhiên, một số ý tưởng cho một logo độc đáo cho một công ty phần mềm máy tính có thể bao gồm kết hợp các yếu tố như máy tính cách điệu, bảng mạch hoặc hình ảnh liên quan đến công nghệ khác vào thiết kế, cùng với tên công ty bằng phông chữ hiện đại và kiểu dáng đẹp. Sử dụng màu sắc tươi sáng, bắt mắt và đường nét sạch sẽ cũng có thể giúp logo nổi bật và truyền tải bản chất sáng tạo và tư duy tiến bộ của công ty. Có thể hữu ích khi tham khảo ý kiến của một nhà thiết kế đồ họa chuyên nghiệp để biến những ý tưởng này thành hiện thực."}</w:t>
      </w:r>
    </w:p>
    <w:p w14:paraId="713875D1" w14:textId="77777777" w:rsidR="00920AE8" w:rsidRDefault="008D3FA9">
      <w:r>
        <w:t>{"câu hỏi": "So sánh ý nghĩa văn hóa của hai nghi lễ tôn giáo. - Baptism and Bar Mitzvah", "answer": "Baptism và Bar Mitzvah là hai nghi lễ tôn giáo có giá trị văn hóa quan trọng trong các tôn giáo tương ứng của họ, Kitô giáo và Do Thái giáo.\n\nBaptism là một nghi thức Kitô giáo tiếp nhận và chấp nhận vào tôn giáo, thường được thực hiện thông qua việc sử dụng nước. Nó được coi là một hành động thanh tẩy, biểu thị sự tẩy sạch tội lỗi và bắt đầu một cuộc sống mới trong Chúa Kitô. Đối với nhiều giáo phái Kitô giáo, phép báp têm là một cột mốc quan trọng trong hành trình thuộc linh của họ, vì nó đại diện cho một tuyên bố công khai về đức tin và cam kết tuân theo những lời dạy của Chúa Giê Su Ky Tô. Nghi lễ này thường được thực hiện trong giai đoạn trứng nước, nhưng cũng có thể diễn ra sau này trong cuộc sống cho những người đưa ra quyết định chuyển đổi sang Kitô giáo. Mặt khác, Bar Mitzvah, có nghĩa là "con trai của điều răn", là một nghi lễ của người Do Thái đánh dấu sự chuyển tiếp của một cậu bé sang tuổi trưởng thành ở tuổi 13. Buổi lễ này biểu thị rằng chàng trai trẻ hiện có trách nhiệm tuân thủ các điều răn của Torah và chịu trách nhiệm về hành động của chính mình. Trong buổi lễ, cậu bé sẽ đọc từ Torah và hướng dẫn cộng đoàn cầu nguyện, một khoảnh khắc quan trọng đánh dấu sự chấp nhận của cậu là một thành viên đầy đủ của cộng đồng Do Thái. Không giống như phép rửa, Bar Mitzvah chỉ được thực hiện một lần trong đời, và được coi là một nghi thức thông qua. Tóm lại, cả phép rửa và Bar Mitzvah đều là những nghi lễ văn hóa và tôn giáo quan trọng đối với Kitô hữu và người Do Thái, tương ứng. Cả hai đều đánh dấu những cột mốc quan trọng trong hành trình tâm linh của một người và đại diện cho sự chuyển tiếp và chấp nhận vào cộng đồng tôn giáo tương ứng của họ."}</w:t>
      </w:r>
    </w:p>
    <w:p w14:paraId="1E0CC5F1" w14:textId="77777777" w:rsidR="00920AE8" w:rsidRDefault="008D3FA9">
      <w:r>
        <w:t>{"câu hỏi": "Xác định đại dương nào có đường bờ biển dài thứ hai", "trả lời": "Đại dương có đường bờ biển dài thứ hai trong số năm đại dương trên thế giới là Ấn Độ Dương. Nó trải dài trên hơn 66.526 km bờ biển, chỉ vượt qua bờ biển Bắc Băng Dương.</w:t>
      </w:r>
    </w:p>
    <w:p w14:paraId="6B12817E" w14:textId="77777777" w:rsidR="00920AE8" w:rsidRDefault="008D3FA9">
      <w:r>
        <w:t>{"câu hỏi": "Tìm 5 từ mô tả cảm xúc của một người khi họ thất bại trong bài kiểm tra.", "câu trả lời": "thất vọng, thất vọng, chán nản, buồn bã, xấu hổ"}</w:t>
      </w:r>
    </w:p>
    <w:p w14:paraId="3FFEC1E6" w14:textId="77777777" w:rsidR="00920AE8" w:rsidRDefault="008D3FA9">
      <w:r>
        <w:lastRenderedPageBreak/>
        <w:t>{"question": "Mô tả các sự kiện theo thứ tự chúng xảy ra. - Tham quan bãi biển, ăn uống tại nhà hàng, đi tàu lượn siêu tốc.", "trả lời": "1. Đầu tiên, có một chuyến thăm bãi biển.\n2. Tiếp theo, có một bữa ăn tại một nhà hàng. \ n3. Cuối cùng, có một chuyến đi tàu lượn siêu tốc."}</w:t>
      </w:r>
    </w:p>
    <w:p w14:paraId="2B61699A" w14:textId="77777777" w:rsidR="00920AE8" w:rsidRDefault="008D3FA9">
      <w:r>
        <w:t>{"câu hỏi": "Tóm tắt những lợi thế và bất lợi của thất nghiệp dài hạn.", "câu trả lời": "Thất nghiệp dài hạn đề cập đến tình huống các cá nhân không có việc làm trong thời gian dài, thường kéo dài hơn 27 tuần. Mặc dù thất nghiệp dài hạn có một số nhược điểm, nhưng nó cũng có một số lợi thế. Dưới đây là tóm tắt về những ưu điểm và nhược điểm: \ n \ n Ưu điểm: \ n1. Thời gian để cải thiện bản thân: Thất nghiệp dài hạn có thể tạo cơ hội cho các cá nhân đánh giá lại mục tiêu nghề nghiệp của họ và đầu tư vào việc cải thiện bản thân. Họ có thể sử dụng thời gian này để học các kỹ năng mới hoặc tham gia các khóa học có thể giúp họ có việc làm nhiều hơn. \ n \ n2. Tăng thời gian dành cho gia đình: Thất nghiệp trong một thời gian dài có thể cho phép các cá nhân dành nhiều thời gian hơn cho gia đình, chăm sóc con cái hoặc tham gia vào các trách nhiệm cá nhân khác. Hỗ trợ tài chính tạm thời: Tùy thuộc vào quốc gia, một số cá nhân có thể đủ điều kiện nhận trợ cấp thất nghiệp, có thể cung cấp một số hỗ trợ tài chính trong khi họ tìm kiếm một công việc mới. \ n \ n Nhược điểm: \ n1. Khó khăn tài chính: Thất nghiệp dài hạn có thể dẫn đến khó khăn tài chính khi tiền tiết kiệm cạn kiệt và hóa đơn tích lũy. Điều này có thể dẫn đến căng thẳng gia tăng, mức sống thấp hơn và thậm chí nghèo đói. Giảm khả năng tuyển dụng: Không có việc làm trong một thời gian dài có thể làm giảm cơ hội tìm việc của một cá nhân. Người sử dụng lao động thường xem thời gian thất nghiệp kéo dài là một yếu tố tiêu cực khi xem xét các ứng viên cho cơ hội việc làm. \ n \ n3. Mất kỹ năng: Thất nghiệp kéo dài có thể dẫn đến mất kỹ năng và kiến thức, vì các cá nhân không còn tham gia vào công việc sử dụng khả năng của họ. Điều này có thể khiến các cá nhân càng khó tìm việc hơn, vì kỹ năng của họ trở nên lỗi thời. \ n \ n4. Cô lập xã hội: Thất nghiệp dài hạn cũng có thể dẫn đến sự cô lập xã hội, vì các cá nhân có thể ít tham gia vào các hoạt động xã hội do hạn chế tài chính hoặc cảm giác xấu hổ hoặc xấu hổ. Tóm lại, thất nghiệp dài hạn có một số lợi thế, chẳng hạn như tăng thời gian để cải thiện bản thân và gia đình, cũng như hỗ trợ tài chính tạm thời. Tuy nhiên, nó cũng có một số nhược điểm, bao gồm khó khăn tài chính, giảm việc làm, mất kỹ năng và cô lập xã hội.  Nhìn chung, những bất lợi của thất nghiệp dài hạn vượt xa những lợi thế."}</w:t>
      </w:r>
    </w:p>
    <w:p w14:paraId="531CF2A4" w14:textId="77777777" w:rsidR="00920AE8" w:rsidRDefault="008D3FA9">
      <w:r>
        <w:t>{"câu hỏi": "Phân loại ba cảm xúc sau: hạnh phúc, tội lỗi và buồn bã", "câu trả lời": "Hạnh phúc: Cảm xúc tích cực\nCảm giác tội lỗi: Cảm xúc tiêu cực\nNỗi buồn: Cảm xúc tiêu cực"}</w:t>
      </w:r>
    </w:p>
    <w:p w14:paraId="1895522D" w14:textId="77777777" w:rsidR="00920AE8" w:rsidRDefault="008D3FA9">
      <w:r>
        <w:t xml:space="preserve">{"câu hỏi": "Kể tên ba lợi ích của việc nghỉ làm", "trả lời": "1. Giảm căng thẳng và cải thiện sức khỏe: Nghỉ giải lao thường xuyên có thể làm giảm căng thẳng và các tác động thể chất và tinh thần liên quan của nó, chẳng hạn như lo lắng, mệt mỏi và đau đầu. Nó có thể cho bạn thời gian để thư giãn, thư giãn và nạp lại năng lượng. \ n \ n2. Tăng năng suất và sự sáng tạo: Nghỉ giải lao có thể cải thiện hiệu suất nhận thức và thúc đẩy tư duy sáng tạo. Dành vài phút để rời khỏi công việc của bạn, cho phép tâm trí của bạn nghỉ ngơi, tập trung lại và trở lại với nhiệm vụ của bạn với những ý tưởng mới và năng lượng mới. \ n \ n3. Thúc đẩy sự cân bằng giữa công việc và cuộc sống: Trong cuộc sống bận rộn của chúng ta, chúng ta dễ dàng quên đi tầm quan trọng của việc duy trì sự cân bằng giữa công việc và cuộc sống lành </w:t>
      </w:r>
      <w:r>
        <w:lastRenderedPageBreak/>
        <w:t>mạnh. Nghỉ giải lao có thể giúp bạn duy trì mối quan hệ tốt với bạn bè và gia đình, theo đuổi sở thích hoặc sở thích cá nhân, và cuối cùng dẫn đến một cuộc sống trọn vẹn hơn."}</w:t>
      </w:r>
    </w:p>
    <w:p w14:paraId="337E3E99" w14:textId="77777777" w:rsidR="00920AE8" w:rsidRDefault="008D3FA9">
      <w:r>
        <w:t>{"câu hỏi": "Cung cấp một ví dụ về một công việc mà bạn cần phải có kỹ năng giải quyết vấn đề xuất sắc", "câu trả lời": "Một ví dụ về công việc mà bạn cần phải có kỹ năng giải quyết vấn đề xuất sắc là nhà phát triển phần mềm. Là một nhà phát triển phần mềm, bạn chịu trách nhiệm thiết kế, mã hóa và thử nghiệm các ứng dụng phần mềm. Trong công việc này, bạn cần xác định và phân tích vấn đề, đưa ra các giải pháp sáng tạo và thực hiện chúng một cách hiệu quả. Nếu phần mềm không hoạt động hoặc có lỗi, bạn cần có khả năng chẩn đoán sự cố và tìm cách khắc phục. Ngoài ra, bạn cũng có thể phải đối mặt với các vấn đề phức tạp đòi hỏi bạn phải đưa ra các thuật toán và cấu trúc dữ liệu để giải quyết chúng. Trong tất cả những trường hợp này, có kỹ năng giải quyết vấn đề xuất sắc là rất quan trọng để thành công trong công việc này."}</w:t>
      </w:r>
    </w:p>
    <w:p w14:paraId="0D343A8B" w14:textId="77777777" w:rsidR="00920AE8" w:rsidRDefault="008D3FA9">
      <w:r>
        <w:t>{"câu hỏi": "Khách hàng nên làm gì nếu họ muốn trả lại sản phẩm", "trả lời": "Nếu khách hàng muốn trả lại sản phẩm, có một số bước họ nên làm theo để đảm bảo quy trình trả hàng thành công và dễ dàng.\n\n1. Đọc chính sách đổi trả: Trước khi tiến hành đổi trả, khách hàng nên đọc chính sách đổi trả của cửa hàng hoặc người bán từ nơi họ mua sản phẩm. Mỗi cửa hàng hoặc người bán có thể có các yêu cầu và thủ tục khác nhau để trả lại hàng, vì vậy điều quan trọng là phải hiểu các điều khoản và điều kiện. \ n \ n2. Liên hệ với người bán: Khách hàng nên liên hệ với người bán hoặc cửa hàng để thông báo cho họ về việc trả lại. Họ thường có thể thực hiện việc này thông qua trang web của cửa hàng, email dịch vụ khách hàng hoặc số điện thoại. Người bán sẽ cung cấp thông tin về cách tiến hành trả lại.\n\n3. Đóng gói mặt hàng: Khách hàng nên đóng gói an toàn mặt hàng trong bao bì gốc, cùng với bất kỳ phụ kiện, hướng dẫn sử dụng hoặc tài liệu nào đi kèm. Nếu bao bì gốc không có sẵn, họ nên đóng gói mặt hàng theo cách tương tự để đảm bảo trả lại an toàn. \ n \ n4. Nhãn và vận chuyển: Người bán có thể cung cấp nhãn vận chuyển hàng trả lại hoặc hướng dẫn về cách vận chuyển mặt hàng trở lại. Khách hàng nên làm theo các hướng dẫn này một cách cẩn thận và gửi lại hàng trong khung thời gian quy định.\n\n5. Nhận tiền hoàn lại hoặc trao đổi: Sau khi người bán nhận được mặt hàng trả lại, họ sẽ kiểm tra để đảm bảo mặt hàng đáp ứng các yêu cầu về chính sách trả lại hàng của họ. Nếu có, khách hàng sẽ được hoàn lại tiền hoặc đổi hàng theo chính sách của người bán\n\n\nĐiều quan trọng cần lưu ý là các chính sách và thủ tục trả lại có thể khác nhau, vì vậy bạn nên liên lạc với người bán để được hướng dẫn cụ thể về cách trả lại hàng."}</w:t>
      </w:r>
    </w:p>
    <w:p w14:paraId="27B69A80" w14:textId="77777777" w:rsidR="00920AE8" w:rsidRDefault="008D3FA9">
      <w:r>
        <w:t>{"câu hỏi": "Trả lời một câu hỏi kiến thức chung. - Đỉnh núi cao nhất thế giới là gì?", "Trả lời": "Đỉnh núi cao nhất thế giới là đỉnh Everest, cao 8.848 mét (29.029 feet) so với mực nước biển. Nó nằm trong phân dãy Mahalangur Himal của dãy Himalaya, trên biên giới giữa Nepal và Tây Tạng."}</w:t>
      </w:r>
    </w:p>
    <w:p w14:paraId="2351D63A" w14:textId="77777777" w:rsidR="00920AE8" w:rsidRDefault="008D3FA9">
      <w:r>
        <w:t>{"câu hỏi": "Tính 7 lần 5.", "trả lời": "Kết quả của 7 nhân 5 là 35."}</w:t>
      </w:r>
    </w:p>
    <w:p w14:paraId="15942B9E" w14:textId="77777777" w:rsidR="00920AE8" w:rsidRDefault="008D3FA9">
      <w:r>
        <w:t>{"câu hỏi": "Xác định thuật ngữ thống kê cho định nghĩa sau:\nMột thước đo mức độ biến thiên của một tập hợp các giá trị.", "câu trả lời": "Thuật ngữ thống kê để đo lường mức độ biến thiên của một tập hợp các giá trị là độ lệch chuẩn."}</w:t>
      </w:r>
    </w:p>
    <w:p w14:paraId="7059F6E1" w14:textId="77777777" w:rsidR="00920AE8" w:rsidRDefault="008D3FA9">
      <w:r>
        <w:lastRenderedPageBreak/>
        <w:t>{"câu hỏi": "Mô tả chương trình truyền hình yêu thích của bạn trong 5 từ.", "câu trả lời": "Hài hước, phiêu lưu, nhân vật, cốt truyện, twist."}</w:t>
      </w:r>
    </w:p>
    <w:p w14:paraId="46611591" w14:textId="77777777" w:rsidR="00920AE8" w:rsidRDefault="008D3FA9">
      <w:r>
        <w:t>{"câu hỏi": "Những nhạc cụ nào thường được mô tả là có âm \"kèn đồng"?", "câu trả lời": "\"Đồng thau\" thường đề cập đến âm thanh tươi sáng, mạnh mẽ và táo bạo được tạo ra bởi các nhạc cụ bằng đồng, chẳng hạn như kèn, trombone, tuba, kèn Pháp và cornet, trong số những nhạc cụ khác. Những nhạc cụ này thường được làm bằng đồng thau hoặc các kim loại khác và tạo ra âm thanh thông qua sự rung động của môi người chơi đối với ống ngậm hình chén hoặc hình phễu."}</w:t>
      </w:r>
    </w:p>
    <w:p w14:paraId="15853106" w14:textId="77777777" w:rsidR="00920AE8" w:rsidRDefault="008D3FA9">
      <w:r>
        <w:t>{"question": "Sử dụng thông tin được cung cấp để tạo bản tóm tắt. - Google Maps cho phép người dùng chia sẻ vị trí thời gian thực của họ với người khác và xem tình trạng giao thông và đường xá.", "trả lời": "Google Maps cung cấp các tính năng như chia sẻ vị trí thời gian thực và kiểm tra tình trạng giao thông và đường xá."}</w:t>
      </w:r>
    </w:p>
    <w:p w14:paraId="31B66263" w14:textId="77777777" w:rsidR="00920AE8" w:rsidRDefault="008D3FA9">
      <w:r>
        <w:t>{"câu hỏi": "Kể tên một loại báo cáo mà các tổ chức kinh doanh phải sản xuất.", "trả lời": "Một loại báo cáo mà các tổ chức kinh doanh phải tạo ra là báo cáo tài chính, cung cấp thông tin về hiệu quả tài chính và tình hình của công ty, bao gồm doanh thu, chi phí, tài sản, nợ phải trả và vốn chủ sở hữu. Báo cáo này rất quan trọng đối với các bên liên quan như nhà đầu tư, chủ nợ và cổ đông, để đưa ra quyết định sáng suốt về công ty."}</w:t>
      </w:r>
    </w:p>
    <w:p w14:paraId="3CE93413" w14:textId="77777777" w:rsidR="00920AE8" w:rsidRDefault="008D3FA9">
      <w:r>
        <w:t>{"câu hỏi": "Làm thế nào tôi có thể chuẩn bị cho ngôi nhà của mình khi mất điện?", "câu trả lời": "Chuẩn bị nhà của bạn khi mất điện luôn là một ý tưởng hay, đặc biệt nếu bạn sống trong khu vực dễ bị bão hoặc mất điện. Dưới đây là một số bước bạn có thể thực hiện để chuẩn bị cho sự cố mất điện:\n\n1. Đầu tư vào chiếu sáng khẩn cấp: Giữ một nguồn cung cấp đèn pin, đèn lồng chạy bằng pin và pin dự phòng xung quanh nhà của bạn. \ n \ n2. Dự trữ thực phẩm và nước không dễ hỏng: Hãy chắc chắn rằng bạn có đủ thực phẩm không dễ hỏng và nước đóng chai để tồn tại trong ít nhất ba ngày. \ n \ n3. Mua máy phát điện: Nếu bạn sống trong khu vực dễ bị mất điện thường xuyên, bạn nên đầu tư vào một máy phát điện di động để giữ cho các thiết bị thiết yếu hoạt động. \ n \ n4. Rút phích cắm của các thiết bị và thiết bị điện tử: Khi mất điện, hãy rút phích cắm tất cả các thiết bị và thiết bị điện tử của bạn để tránh tăng điện làm hỏng chúng khi có điện trở lại. \ n \ n5. Luôn sạc thiết bị của bạn: Đảm bảo điện thoại di động, máy tính xách tay và bất kỳ thiết bị chạy bằng pin nào khác của bạn đã được sạc đầy.\n\n6. Luôn được thông báo: Giữ sẵn máy bộ đàm chạy bằng pin hoặc quay bằng tay để bạn có thể được thông báo về tình trạng mất điện. \ n \ n7. Chuẩn bị cho các nhu cầu y tế: Nếu bạn hoặc ai đó trong gia đình bạn phụ thuộc vào thiết bị y tế cần điện, hãy đảm bảo rằng bạn có sẵn kế hoạch dự phòng.\n\nBằng cách thực hiện các bước này trước thời hạn, bạn có thể đảm bảo rằng bạn và gia đình bạn đã chuẩn bị sẵn sàng cho trường hợp mất điện và có thể giữ an toàn và thoải mái cho đến khi có điện trở lại."}</w:t>
      </w:r>
    </w:p>
    <w:p w14:paraId="597F9B03" w14:textId="77777777" w:rsidR="00920AE8" w:rsidRDefault="008D3FA9">
      <w:r>
        <w:t xml:space="preserve">{"câu hỏi": "Giải thích tại sao thuyết tương đối của Einstein lại quan trọng trong vật lý hiện đại.", "Trả lời": "Thuyết tương đối của Einstein là một trong những lý thuyết quan trọng nhất trong vật lý hiện đại vì nó thay đổi cơ bản sự hiểu biết của chúng ta về không gian và thời gian. Nó bao gồm hai phần, thuyết tương đối rộng, xem xét cấu trúc quy mô lớn của vũ trụ và lực hấp dẫn, và thuyết tương đối hẹp, liên quan đến các định luật vật lý ở tốc độ cao gần với </w:t>
      </w:r>
      <w:r>
        <w:lastRenderedPageBreak/>
        <w:t>tốc độ ánh sáng. Một trong những hiểu biết quan trọng của lý thuyết là không gian và thời gian được kết nối với nhau và các sự kiện xảy ra trong không-thời gian có liên quan đến người quan sát. Điều này có nghĩa là thời gian trôi qua có thể thay đổi, tùy thuộc vào hệ quy chiếu của người quan sát. Ví dụ, thời gian trôi qua chậm hơn đối với một vật thể đang chuyển động. Một khái niệm quan trọng khác là sự tương đương của khối lượng và năng lượng, nổi tiếng được gọi là E = mc2. Phương trình này cho thấy mối quan hệ giữa khối lượng và năng lượng và giải thích làm thế nào khối lượng có thể được chuyển đổi thành năng lượng. Lý thuyết tương đối đã có tác động lớn đến các lĩnh vực như thiên văn học, vật lý thiên văn và vũ trụ học. Nó đã cung cấp một khuôn khổ nhất quán để hiểu hành vi của vũ trụ trên quy mô lớn nhất, bao gồm hiện tượng lỗ đen, tiến hóa vũ trụ và hiện tượng thấu kính hấp dẫn. Nó cũng cho phép các nhà khoa học đưa ra dự đoán chính xác về hành vi của các hạt hạ nguyên tử và dẫn đến sự phát triển của các công nghệ như GPS và năng lượng hạt nhân. Tóm lại, thuyết tương đối của Einstein đã cách mạng hóa sự hiểu biết của chúng ta về không gian và thời gian và cho chúng ta hiểu sâu hơn về bản chất của vũ trụ. Nó là nền tảng của vật lý hiện đại và ảnh hưởng của nó vẫn còn được cảm nhận cho đến ngày nay."}</w:t>
      </w:r>
    </w:p>
    <w:p w14:paraId="0F6AA154" w14:textId="77777777" w:rsidR="00920AE8" w:rsidRDefault="008D3FA9">
      <w:r>
        <w:t>{"câu hỏi": "Xác định số lượng electron tối thiểu và tối đa trong nguyên tử carbon.", "câu trả lời": "Số lượng electron trong nguyên tử trung hòa bằng số nguyên tử của nguyên tố. Số nguyên tử của carbon là 6, do đó một nguyên tử carbon trung hòa có 6 electron. Tuy nhiên, một nguyên tử carbon có thể tăng hoặc mất electron để trở thành ion. Ở dạng ion phổ biến nhất, một nguyên tử carbon có thể mất tới 4 electron, dẫn đến tối thiểu 2 electron hoặc thu được tới 4 electron, dẫn đến tối đa 10 electron."}</w:t>
      </w:r>
    </w:p>
    <w:p w14:paraId="08BBC1D3" w14:textId="77777777" w:rsidR="00920AE8" w:rsidRDefault="008D3FA9">
      <w:r>
        <w:t>{"câu hỏi": "Giải thích tại sao các công đoàn lao động đã trở nên ít phổ biến hơn trong vài thập kỷ qua.", "câu trả lời": "Các công đoàn lao động đã trải qua sự suy giảm phổ biến trong vài thập kỷ qua vì nhiều lý do. Một số yếu tố góp phần có thể bao gồm: \n\n1. Những thay đổi trong nền kinh tế: Với sự chuyển đổi từ nền kinh tế dựa trên sản xuất sang nền kinh tế dựa trên dịch vụ, đã có sự sụt giảm việc làm của công đoàn. Các công việc trong khu vực dịch vụ thường được trả lương thấp hơn và cung cấp ít lợi ích hơn, khiến các công đoàn khó tổ chức những người lao động này hơn. \n\n2. Toàn cầu hóa: Nhiều công ty đã chuyển hoạt động của họ sang các quốc gia có quy định lao động yếu hơn và mức lương thấp hơn, khiến các công đoàn gặp khó khăn hơn trong việc tổ chức công nhân và đàm phán để có mức lương và điều kiện làm việc tốt hơn. \n\n3. Luật quyền làm việc: Nhiều tiểu bang đã thông qua luật quyền làm việc (luật cấm công đoàn yêu cầu nhân viên tham gia công đoàn hoặc trả phí công đoàn), điều này đã làm suy yếu quyền lực của công đoàn và khiến họ khó tổ chức công nhân hơn. \n\n4. Tình cảm chống công đoàn: Một số công ty đã tích cực ngăn cản và ngăn chặn tổ chức công đoàn thông qua các chiến thuật như phá vỡ công đoàn (thuê các công ty bên ngoài để ngăn cản hoặc ngăn chặn công đoàn) và đe dọa di dời hoặc đóng cửa hoạt động. \n\n5. Nhận thức: Một số người lao động có thể xem công đoàn là không liên quan hoặc không cần thiết trong môi trường kinh tế hiện tại, tin rằng họ có thể tự thương lượng mức lương và điều kiện làm việc tốt hơn. Cũng có một nhận thức giữa một số công nhân rằng các công đoàn là tham nhũng hoặc tự phục vụ, điều này đã góp phần làm giảm mức độ phổ biến của họ. Nhìn chung, sự kết hợp của các yếu tố kinh tế, chính trị và văn hóa đã góp phần làm giảm mức độ phổ biến của các công đoàn lao động trong vài thập kỷ qua.</w:t>
      </w:r>
    </w:p>
    <w:p w14:paraId="260778DF" w14:textId="77777777" w:rsidR="00920AE8" w:rsidRDefault="008D3FA9">
      <w:r>
        <w:lastRenderedPageBreak/>
        <w:t>{"câu hỏi": "Giải thích cách tạo ra điện trường.", "trả lời": "Một điện trường được tạo ra bởi sự hiện diện của điện tích hoặc bởi sự thay đổi trong từ trường. Cường độ và hướng của điện trường được xác định bởi lượng điện tích và sự phân bố của nó trong không gian. Bất cứ khi nào một vật thể có điện tích, nó tạo ra một điện trường xung quanh nó. Trường này mở rộng ra ngoài theo mọi hướng và có thể ảnh hưởng đến các vật tích điện khác đi vào nó. Ví dụ, một vật tích điện dương sẽ tạo ra một điện trường đẩy các vật tích điện dương khác nhưng thu hút các vật tích điện âm. \ n \ n Điện trường là một trường vector, có nghĩa là nó có cả cường độ và hướng. Hướng của trường được xác định theo hướng mà điện tích thử nghiệm dương tính sẽ được tăng tốc nếu được đặt trong trường. Độ lớn của trường được xác định bởi lượng lực trải qua bởi điện tích thử, với trường mạnh hơn dẫn đến lực lớn hơn trên điện tích thử nghiệm. \ n \ n Điện trường cũng có thể được tạo ra bằng cách thay đổi từ trường, theo Định luật cảm ứng điện từ của Faraday. Định luật này nói rằng sự thay đổi từ trường trong một vòng dây kín sẽ gây ra lực điện động (emf) trong dây, có thể gây ra dòng điện chạy. Hiện tượng này được gọi là cảm ứng điện từ và là cơ sở cho hoạt động của nhiều thiết bị điện, chẳng hạn như máy biến áp và máy phát điện."}</w:t>
      </w:r>
    </w:p>
    <w:p w14:paraId="07B4C5DA" w14:textId="77777777" w:rsidR="00920AE8" w:rsidRDefault="008D3FA9">
      <w:r>
        <w:t>{"câu hỏi": "Cách hiệu quả nhất để triển khai ma trận thưa thớt trong Python là gì?", "câu trả lời": "Cách hiệu quả nhất để triển khai ma trận thưa thớt trong Python phụ thuộc vào chi tiết cụ thể của ma trận và các hoạt động cần được thực hiện trên đó. Tuy nhiên, một trong những cách phổ biến và hiệu quả nhất là sử dụng mô-đun ma trận thưa thớt của thư viện Scipy, cung cấp một số cấu trúc dữ liệu để tạo và thao tác với các ma trận thưa thớt. \ n \ n Hai cấu trúc dữ liệu được sử dụng phổ biến nhất cho ma trận thưa thớt trong Scipy là định dạng Cột thưa nén (CSC) và Hàng thưa được nén (CSR). Cả hai đều lưu trữ các giá trị khác không của ma trận và các chỉ số hàng và cột tương ứng của chúng trong các mảng riêng biệt, cho phép truy cập hiệu quả vào các phần tử riêng lẻ và phép nhân vectơ ma trận nhanh. \ n \ nCSC thường hiệu quả hơn cho các hoạt động dựa trên cột, trong khi CSR hiệu quả hơn cho các hoạt động dựa trên hàng. Để tạo ma trận thưa thớt ở một trong hai định dạng, bạn có thể sử dụng các hàm tạo 'scipy.sparse.csc_matrix' hoặc 'scipy.sparse.csr_matrix' tương ứng.\n\nDưới đây là ví dụ về việc tạo ma trận thưa thớt bằng định dạng CSR:\n\n'''python\nfrom scipy.sparse import csr_matrix\n\n# Tạo ma trận dày đặc (mảng 2D)\ndense = [\n [0, 0, 1, 0],\n [5,  0, 0, 0],\n [0, 3, 0, 0],\n [0, 0, 0, 4]\n]\n\n# Chuyển đổi thành ma trận thưa thớt\nsparse = csr_matrix(dày đặc)\n\n# In ma trận thưa thớt\nprint(thưa)\n'''\n\n\nĐiều này sẽ xuất ra như sau:\n\n'''\n(0, 2) 1\n(1, 0) 5\n(2, 1) 3\n(3,  3) 4\n'''\n\nĐiều này cho thấy các giá trị khác không của ma trận và các chỉ số hàng và cột tương ứng của chúng. Bạn cũng có thể thực hiện các phép toán trên ma trận thưa thớt, chẳng hạn như phép nhân vectơ ma trận, sử dụng các phương pháp ma trận thưa thớt của Scipy."}</w:t>
      </w:r>
    </w:p>
    <w:p w14:paraId="3D16F092" w14:textId="77777777" w:rsidR="00920AE8" w:rsidRDefault="008D3FA9">
      <w:r>
        <w:t>{"câu hỏi": "Viết lại câu bằng cách sử dụng từ trái nghĩa với hai trong số các tính từ. - Học sinh thấy đề thi tương đối dễ.", "đáp án": "Học sinh thấy đề thi tương đối khó."}</w:t>
      </w:r>
    </w:p>
    <w:p w14:paraId="3417E99B" w14:textId="77777777" w:rsidR="00920AE8" w:rsidRDefault="008D3FA9">
      <w:r>
        <w:t>{"câu hỏi": "Đưa ra mô tả về một số dữ liệu, hãy phân loại dữ liệu xem nó là định tính hay định lượng. - Chiều cao của một người", "câu trả lời": "Chiều cao của một người là dữ liệu định lượng."}</w:t>
      </w:r>
    </w:p>
    <w:p w14:paraId="1469AD9D" w14:textId="77777777" w:rsidR="00920AE8" w:rsidRDefault="008D3FA9">
      <w:r>
        <w:lastRenderedPageBreak/>
        <w:t>{"question": "Chuyển đổi văn bản đã cho thành ngôi thứ ba. - Tôi thích đi biển.", "trả lời": "Anh ấy/Cô ấy thích đi biển."}</w:t>
      </w:r>
    </w:p>
    <w:p w14:paraId="35360C65" w14:textId="77777777" w:rsidR="00920AE8" w:rsidRDefault="008D3FA9">
      <w:r>
        <w:t>{"câu hỏi": "Mô tả sự khác biệt giữa hệ thống tư pháp hình sự và hệ thống tư pháp dân sự.", "câu trả lời": "Một hệ thống tư pháp hình sự liên quan đến các tội phạm chống lại toàn xã hội, như được hệ thống hóa trong luật hình sự. Nó liên quan đến các hành động được coi là bất hợp pháp và có hại, và kết quả là, bị nhà nước trừng phạt. Hệ thống tư pháp hình sự bao gồm nhiều giai đoạn khác nhau, bao gồm điều tra, truy tố, xét xử, tuyên án và trừng phạt. Hình phạt có thể liên quan đến phạt tù, phạt tiền, quản chế hoặc các hình thức trừng phạt khác được coi là phù hợp bởi hệ thống tư pháp. Mặt khác, hệ thống tư pháp dân sự giải quyết các tranh chấp giữa các cá nhân, tổ chức hoặc giữa hai người. Những tranh chấp này thường là về quyền và nghĩa vụ pháp lý và bao gồm các trường hợp liên quan đến hợp đồng, sai lầm, tài sản, luật gia đình, v.v. Hệ thống tư pháp dân sự liên quan đến một quá trình mà qua đó bên bị thiệt hại tìm cách khắc phục những sai trái đã gây ra cho họ. Điều này thường liên quan đến một khoản bồi thường bằng tiền hoặc một lệnh cấm để ngăn chặn bị cáo lặp lại hành động bất hợp pháp. Tóm lại, trong khi hệ thống tư pháp hình sự tập trung vào các hành vi phạm tội chống lại xã hội và duy trì luật pháp và trật tự, hệ thống tư pháp dân sự tập trung vào việc giải quyết tranh chấp giữa các cá nhân và tổ chức. Ngoài ra, trong khi mục tiêu của hệ thống tư pháp hình sự là trừng phạt và răn đe, hệ thống tư pháp dân sự tập trung vào việc giải quyết và khắc phục tình hình."}</w:t>
      </w:r>
    </w:p>
    <w:p w14:paraId="7586468B" w14:textId="77777777" w:rsidR="00920AE8" w:rsidRDefault="008D3FA9">
      <w:r>
        <w:t>{"question": "Goal:\nA complex palindrome là một chuỗi là một palindrome khi chỉ xem xét các ký tự chữ và số của nó và trường hợp của các ký tự bị bỏ qua. Nhiệm vụ là xác định xem một chuỗi nhất định có phải là một palindrome phức tạp hay không.\n\nInput:\nA chuỗi 'văn bản' được tạo thành từ các ký tự ASCII.", "answer": "Đây là một giải pháp khả thi trong Python:\n\n''\nimport re\n\ndef is_complex_palindrome(text):\n # Xóa các ký tự không phải chữ và số và chuyển đổi thành chữ thường\n text = re.sub('[^a-zA-Z0-9]', '', text).lower()\n # Kiểm tra xem chuỗi đảo ngược có bằng chuỗi gốc \ n trả về văn bản == text [::- 1]\n'''\n\nGiải pháp này sử dụng mô-đun re trong Python để xóa tất cả các ký tự không phải chữ và số khỏi chuỗi đầu vào và chuyển đổi các ký tự còn lại thành chữ thường. Sau đó, nó kiểm tra xem chuỗi đảo ngược có bằng với chuỗi ban đầu hay không, điều này sẽ làm cho nó trở thành một palindrome."}</w:t>
      </w:r>
    </w:p>
    <w:p w14:paraId="3B4D4A1E" w14:textId="77777777" w:rsidR="00920AE8" w:rsidRDefault="008D3FA9">
      <w:r>
        <w:t xml:space="preserve">{"câu hỏi": "Làm thế nào ai đó có thể trở thành một doanh nhân thành công?", "Trả lời": "Trở thành một doanh nhân thành công đòi hỏi sự quyết tâm, sáng tạo và đạo đức làm việc mạnh mẽ. Dưới đây là một số bước mà ai đó có thể thực hiện để tăng cơ hội thành công: \ n \ n1. Xác định một cơ hội kinh doanh và xác định xem có nhu cầu cho nó hay không. Tiến hành nghiên cứu thị trường để hiểu đối tượng mục tiêu tiềm năng và nhu cầu của họ. \ n \ n2. Tạo một kế hoạch kinh doanh phác thảo các mục tiêu, chiến lược và dự báo tài chính cho doanh nghiệp. Điều này sẽ giúp tổ chức kinh doanh và thu hút các nhà đầu tư tiềm năng. \n\n3. Đảm bảo nguồn vốn để bắt đầu kinh doanh. Điều này có thể đến từ tiết kiệm cá nhân, các khoản vay hoặc đầu tư từ các nhà đầu tư mạo hiểm hoặc thiên thần kinh doanh. \ n \ n4. Xây dựng một đội ngũ mạnh mẽ xung quanh bạn. Thuê những người có kỹ năng, tận tâm và chia sẻ tầm nhìn của bạn cho doanh nghiệp. \n\n5. Khởi chạy sản phẩm hoặc dịch vụ của bạn và </w:t>
      </w:r>
      <w:r>
        <w:lastRenderedPageBreak/>
        <w:t>tiếp thị nó một cách hiệu quả. Sử dụng phương tiện truyền thông xã hội, quảng cáo trực tuyến và ngoại tuyến và mạng để thu hút khách hàng. \ n \ n6. Hãy chuẩn bị để thích ứng với những thay đổi. Tinh thần kinh doanh thành công thường đòi hỏi khả năng xoay vòng hoặc điều chỉnh kế hoạch kinh doanh khi hoàn cảnh thay đổi. \ n \ n7. Tiếp tục học hỏi và phát triển. Liên tục mở rộng kiến thức và kỹ năng của bạn sẽ giúp đưa ra quyết định tốt hơn và đi trước đối thủ. Hãy nhớ rằng, tinh thần kinh doanh vốn có rủi ro và sẽ có những thất bại trên đường đi. Tuy nhiên, với sự kiên trì, chăm chỉ và cách tiếp cận đúng đắn, bất cứ ai cũng có thể trở thành một doanh nhân thành đạt."}</w:t>
      </w:r>
    </w:p>
    <w:p w14:paraId="1F21320C" w14:textId="77777777" w:rsidR="00920AE8" w:rsidRDefault="008D3FA9">
      <w:r>
        <w:t>{"câu hỏi": "Giải thích khái niệm hủy diệt sáng tạo.", "Trả lời": "Hủy diệt sáng tạo là một lý thuyết kinh tế lần đầu tiên được giới thiệu bởi Joseph Schumpeter, một nhà kinh tế, vào năm 1942. Lý thuyết mô tả quá trình mà qua đó sự đổi mới, tiến bộ và tăng trưởng trong một nền kinh tế đôi khi có thể khiến các doanh nghiệp, ngành công nghiệp hoặc sản phẩm cũ và lâu đời trở nên lỗi thời, do đó dẫn đến sự phá hủy của chúng. Lý thuyết khẳng định rằng sự hủy diệt này là cần thiết cho sự tiến bộ của nền kinh tế bởi vì nó cho phép các công nghệ, doanh nghiệp và ngành công nghiệp mới, hiệu quả hơn và tốt hơn xuất hiện và thay thế các công nghệ cũ. Về bản chất, phá hủy sáng tạo đề cập đến chu kỳ liên tục tạo ra và phá hủy các doanh nghiệp và ngành công nghiệp đặc trưng cho một nền kinh tế năng động và tăng trưởng. Khi các công ty mới và sáng tạo giới thiệu các công nghệ tốt hơn hoặc cách làm việc được cải tiến, họ có thể thay thế các công ty hiện tại không thể theo kịp những thay đổi. Mặc dù điều này có thể gây ra mất việc làm ngắn hạn và dịch chuyển kinh tế, nhưng về lâu dài, nó dẫn đến năng suất, tăng trưởng và cơ hội việc làm cao hơn. Một ví dụ về sự phá hủy sáng tạo có thể được nhìn thấy trong sự chuyển đổi của ngành bán lẻ do sự xuất hiện của mua sắm trực tuyến. Các cửa hàng bán lẻ truyền thống đã phải đối mặt với sự cạnh tranh gay gắt từ các nhà bán lẻ trực tuyến, dẫn đến việc đóng cửa nhiều cửa hàng vật lý. Mặc dù vậy, sự phát triển của mua sắm trực tuyến đã dẫn đến việc tạo ra việc làm mới, hệ thống phân phối hiệu quả hơn và tăng sự cạnh tranh và lựa chọn cho người tiêu dùng. Tóm lại, phá hủy sáng tạo là một quá trình thiết yếu trong nền kinh tế thị trường thúc đẩy sự đổi mới, tiến bộ và tăng trưởng bằng cách cho phép các công nghệ, mô hình kinh doanh và ngành công nghiệp mới và tốt hơn xuất hiện và thay thế những công nghệ cũ và kém hiệu quả hơn.</w:t>
      </w:r>
    </w:p>
    <w:p w14:paraId="5789C555" w14:textId="77777777" w:rsidR="00920AE8" w:rsidRDefault="008D3FA9">
      <w:r>
        <w:t xml:space="preserve">{"câu hỏi": "Tạo cốt truyện cho một cuốn tiểu thuyết bí ẩn mới.", "câu trả lời": "Khi những chiếc lá mùa thu đầu tiên bắt đầu rơi, một trường hợp người mất tích đã gây sốc cho thị trấn nhỏ Willow Creek, ẩn mình trong những ngọn núi đẹp như tranh vẽ của Colorado. Emily, một nhà báo trẻ, đầy tham vọng, đã biến mất. Người cuối cùng nhìn thấy cô là biên tập viên của cô, người nói rằng cô dường như "bị phân tâm và vội vàng". Không có dấu vết, không có manh mối và không có nhân chứng, cuộc điều tra nhanh chóng trở nên lạnh lùng. Nhiều tháng trôi qua, và thị trấn bắt đầu quên đi thảm kịch, coi đó chỉ là một vụ mất tích chưa được giải quyết. Đó là, cho đến khi một phụ nữ trẻ tò mò, tên là Sarah, với con mắt tinh tường về chi tiết và niềm đam mê mãnh liệt để giải câu đố, chuyển đến thị trấn. Cô ấy đã chấp nhận bí ẩn gần như là một thách thức cá nhân. Càng đào bới, cô càng nhận ra rằng mọi thứ dường như không cộng lại. Bài báo cuối cùng của Emily, được xuất bản sau khi chết, là một tiết lộ sôi sục \u00e9e về thị trưởng thị trấn và các giao dịch kinh doanh mờ ám của anh ta. \n\nSarah trở nên mải mê với cuộc điều tra, nhiệt tình theo dõi một dấu vết manh mối xoắn </w:t>
      </w:r>
      <w:r>
        <w:lastRenderedPageBreak/>
        <w:t>dẫn cô đến một số cá nhân quyền lực nhất của thị trấn. Cô ấy tiếp tục ghép các câu đố lại với nhau cho đến khi cuối cùng cô ấy phát hiện ra một mạng lưới lừa dối và tham nhũng, đe dọa sẽ khiến cuộc sống của chính cô ấy gặp nguy hiểm. Sarah sẽ giải quyết bí ẩn và tìm hiểu chuyện gì đã xảy ra với Emily, hay cô ấy sẽ trở thành nạn nhân tiếp theo của những bí mật chết người của Willow Creek?"}</w:t>
      </w:r>
    </w:p>
    <w:p w14:paraId="5B6438F3" w14:textId="77777777" w:rsidR="00920AE8" w:rsidRDefault="008D3FA9">
      <w:r>
        <w:t>{"question": "Với một bảng cơ sở dữ liệu, hãy đưa ra ba truy vấn để truy xuất một số thông tin. - Bảng: Giáo viên\nCột: teacher_id, tên, chủ ngữ", "đáp án": "1- CHỌN tên, môn TỪ Giáo viên WHERE subject = 'Math';\nTruy vấn này trả về tên và chủ đề của giáo viên dạy Toán.\n\n2- CHỌN COUNT(*) TỪ Teacher WHERE subject = 'English';\nTruy vấn này trả về tổng số giáo viên dạy tiếng Anh.\n\n3- CHỌN teacher_id, tên TỪ Giáo viên ORDER BY name ASC;\nTruy vấn này trả về teacher_id và tên của tất cả các giáo viên được sắp xếp theo thứ tự tăng dần thứ tự bảng chữ cái theo tên của chúng."}</w:t>
      </w:r>
    </w:p>
    <w:p w14:paraId="2EE9B1C6" w14:textId="77777777" w:rsidR="00920AE8" w:rsidRDefault="008D3FA9">
      <w:r>
        <w:t>{"câu hỏi": "Tóm tắt một văn bản trong hai câu. - Malcolm X là một bộ trưởng Hồi giáo người Mỹ gốc Phi, nhà hoạt động nhân quyền và là một nhà lãnh đạo dân tộc chủ nghĩa da đen nổi bật trong những năm 1950 và 60", "trả lời": "Malcolm X là một nhà lãnh đạo dân tộc chủ nghĩa da đen nổi bật và là một nhà hoạt động nhân quyền tận tụy trong những năm 1950 và 60. Ông cũng là một bộ trưởng Hồi giáo người Mỹ gốc Phi."}</w:t>
      </w:r>
    </w:p>
    <w:p w14:paraId="5655B732" w14:textId="77777777" w:rsidR="00920AE8" w:rsidRDefault="008D3FA9">
      <w:r>
        <w:t>{"câu hỏi": "Cố gắng xáo trộn từ. - lnetge", "answer": "Từ không xáo trộn là \"gentle\"."}</w:t>
      </w:r>
    </w:p>
    <w:p w14:paraId="3161D0D5" w14:textId="77777777" w:rsidR="00920AE8" w:rsidRDefault="008D3FA9">
      <w:r>
        <w:t>{"câu hỏi": "Đưa ra ba ví dụ về việc sử dụng công nghệ để đạt hiệu quả.", "Trả lời": "1. Tự động hóa các nhiệm vụ lặp đi lặp lại: Nhiều doanh nghiệp sử dụng công nghệ để tự động hóa các nhiệm vụ lặp đi lặp lại và tốn thời gian, chẳng hạn như nhập dữ liệu hoặc xử lý bảng lương. Điều này có thể giúp giảm lượng thời gian và công sức cần thiết để hoàn thành các nhiệm vụ này, cho phép nhân viên tập trung vào công việc quan trọng hơn. Hợp lý hóa giao tiếp: Email, nhắn tin tức thời và hội nghị truyền hình đã cách mạng hóa cách mọi người giao tiếp tại nơi làm việc. Những công cụ này cho phép giao tiếp nhanh hơn và hiệu quả hơn, cắt giảm thời gian và công sức cần thiết để cộng tác và chia sẻ thông tin. \ n \ n3. Cải thiện quản lý tài nguyên: Công nghệ có thể giúp các doanh nghiệp quản lý tốt hơn các nguồn lực của họ, bao gồm thời gian, tiền bạc và vật liệu. Ví dụ, phần mềm quản lý dự án có thể giúp tối ưu hóa lịch trình và nguồn lực, đảm bảo rằng các dự án được hoàn thành đúng thời hạn và trong ngân sách. Tương tự, hệ thống quản lý hàng tồn kho có thể giúp giảm lãng phí và nâng cao hiệu quả bằng cách theo dõi vật liệu và vật tư trong thời gian thực."}</w:t>
      </w:r>
    </w:p>
    <w:p w14:paraId="109542CA" w14:textId="77777777" w:rsidR="00920AE8" w:rsidRDefault="008D3FA9">
      <w:r>
        <w:t>{"question": "Chọn thì động từ chính xác. - Giáo viên (dạy, dạy) bài.", "trả lời": "Thì động từ đúng phụ thuộc vào ngữ cảnh mà câu đang được sử dụng. Nếu câu có nghĩa là để chỉ một cái gì đó đang diễn ra hiện tại hoặc theo thói quen, thì hiện tại động từ 'dạy' nên được sử dụng, làm cho câu \ "Giáo viên dạy bài học." Tuy nhiên, nếu câu có ý định mô tả một sự kiện trong quá khứ, thì quá khứ động từ 'dạy' nên được sử dụng, làm cho câu \"Giáo viên đã dạy bài học.\""}</w:t>
      </w:r>
    </w:p>
    <w:p w14:paraId="492FF6D4" w14:textId="77777777" w:rsidR="00920AE8" w:rsidRDefault="008D3FA9">
      <w:r>
        <w:t xml:space="preserve">{"question": "Viết lời bài hát mới cho \"Happy Birthday\".", "answer": "(Câu 1)\nMột năm nữa đã đến và đi,\nMột chương mới đã bắt đầu,\nMột ngày để ăn mừng với niềm vui,\nMột </w:t>
      </w:r>
      <w:r>
        <w:lastRenderedPageBreak/>
        <w:t>lời chúc sinh nhật cho nhiều niềm vui.\n\n(Điệp khúc)\nChúc mừng sinh nhật bạn,\nChúc những điều ước và ước mơ của bạn trở thành sự thật,\nMột ngày đầy tình yêu, tiếng cười,  và ánh sáng, \ nChúc mừng sinh nhật, tất cả cho bạn tối nay. \ n \ n (Câu 2) \ n Những ngọn nến được thắp sáng, hãy ước nguyện, \ nThổi bay chúng với tất cả sức mạnh của bạn, \ nNiềm vui của một sinh nhật, ôi thật ngọt ngào, \ nNắm lấy tất cả với niềm vui thuần khiết. \ n \ n (Điệp khúc) \ nChúc mừng sinh nhật bạn, \ nCó thể điều ước và ước mơ của bạn trở thành sự thật, \ Một ngày tràn ngập tình yêu, tiếng cười và ánh sáng, \nChúc mừng sinh nhật, tất cả cho bạn tối nay. \ n \ n (Bridge) \ nCó thể ngày này tràn đầy tình yêu, \ nĐược bao quanh bởi bạn bè và gia đình, \ nMột thời gian để trân trọng, một thời gian để chia sẻ, \ nMột lời chúc sinh nhật cho tất cả mọi người xem. \ n \ n (Điệp khúc) \ nChúc mừng sinh nhật bạn, \ nCó thể mong muốn và ước mơ của bạn trở thành sự thật, \ Một ngày tràn ngập tình yêu, tiếng cười và ánh sáng, \nChúc mừng sinh nhật, tất cả cho bạn tối nay.\n\n(Outro)\nVì vậy, ở đây \u2019s đến một năm nữa,\nMột hành trình mới để khám phá,\nChúc mừng, chúc mừng sinh nhật bạn,\nCó thể ngày này tràn ngập niềm vui và hơn thế nữa!"}</w:t>
      </w:r>
    </w:p>
    <w:p w14:paraId="501D0CBD" w14:textId="77777777" w:rsidR="00920AE8" w:rsidRDefault="008D3FA9">
      <w:r>
        <w:t>{"question": "Xuất tất cả các số tự nhiên nhỏ hơn 10.", "answer": "Dưới đây là tất cả các số tự nhiên nhỏ hơn 10: 1, 2, 3, 4, 5, 6, 7, 8, 9."}</w:t>
      </w:r>
    </w:p>
    <w:p w14:paraId="057E93D1" w14:textId="77777777" w:rsidR="00920AE8" w:rsidRDefault="008D3FA9">
      <w:r>
        <w:t>{"question": "Đặt tên cho một giao thức trong mạng máy tính.", "answer": "Một giao thức thường được sử dụng trong các mạng máy tính là Transmission Control Protocol (TCP)."}</w:t>
      </w:r>
    </w:p>
    <w:p w14:paraId="63F974A4" w14:textId="77777777" w:rsidR="00920AE8" w:rsidRDefault="008D3FA9">
      <w:r>
        <w:t>{"question": "Chuyển đổi danh sách ký tự thành một chuỗi duy nhất. - [a, b, c, d]", "trả lời": "\"abcd\""}</w:t>
      </w:r>
    </w:p>
    <w:p w14:paraId="73FCAEDC" w14:textId="77777777" w:rsidR="00920AE8" w:rsidRDefault="008D3FA9">
      <w:r>
        <w:t>{"câu hỏi": "Chia số 8 cho 2.", "đáp án": "Kết quả của việc chia số 8 cho 2 là 4."}</w:t>
      </w:r>
    </w:p>
    <w:p w14:paraId="3FCD34B8" w14:textId="77777777" w:rsidR="00920AE8" w:rsidRDefault="008D3FA9">
      <w:r>
        <w:t>{"question": "Chọn câu trả lời đúng cho khoảng trống điền vào chỗ trống. - ___</w:t>
      </w:r>
    </w:p>
    <w:p w14:paraId="3E6C47FE" w14:textId="77777777" w:rsidR="00920AE8" w:rsidRDefault="008D3FA9">
      <w:r>
        <w:t>{"câu hỏi": "Tạo tiêu đề thích hợp cho một bài báo nghiên cứu về biến đổi khí hậu.", "câu trả lời": "1. \"Tác động của biến đổi khí hậu đối với các hệ sinh thái toàn cầu.\"\n2. \"Biến đổi khí hậu: Xu hướng hiện tại và dự đoán trong tương lai.\"\n3. "Giảm thiểu tác động của biến đổi khí hậu thông qua các thực hành bền vững.\"\n4. \"Biến đổi khí hậu và ảnh hưởng của nó đối với đa dạng sinh học.\"\n5. \"Tác động kinh tế và xã hội của biến đổi khí hậu.\"\n6. \"Vai trò của khí nhà kính trong biến đổi khí hậu.\"\n7. \"Biến đổi khí hậu và Tương lai của các cộng đồng ven biển.\"\n8. "Chính trị của biến đổi khí hậu: Thách thức và cơ hội." \n9. "Biến đổi khí hậu và ảnh hưởng của nó đối với tài nguyên nước.\"\n10. "Ứng phó toàn cầu với biến đổi khí hậu: Tiến bộ và thách thức"."}</w:t>
      </w:r>
    </w:p>
    <w:p w14:paraId="5B12AA3F" w14:textId="77777777" w:rsidR="00920AE8" w:rsidRDefault="008D3FA9">
      <w:r>
        <w:t>{"question": "Chuyển đổi giá trị thập lục phân đã cho thành thập phân.", "answer": "Bạn có thể vui lòng cung cấp giá trị thập lục phân cụ thể mà bạn muốn tôi chuyển đổi sang số thập phân không?"}</w:t>
      </w:r>
    </w:p>
    <w:p w14:paraId="761A1DF5" w14:textId="77777777" w:rsidR="00920AE8" w:rsidRDefault="008D3FA9">
      <w:r>
        <w:t xml:space="preserve">{"câu hỏi": "Tạo danh sách năm hành động thân thiện với khí hậu mà mọi người đang thực hiện.", "câu trả lời": "Dưới đây là năm hành động thân thiện với khí hậu mà mọi người đang thực hiện:\n\n1. Giảm lượng khí thải carbon: Bằng cách áp dụng các biện pháp như kỹ thuật </w:t>
      </w:r>
      <w:r>
        <w:lastRenderedPageBreak/>
        <w:t>giao thông xanh hơn và giảm tiêu thụ năng lượng, mọi người đang bắt đầu giảm lượng khí thải carbon và giảm đáng kể lượng khí thải nhà kính. Sử dụng năng lượng tái tạo: Mọi người đang bắt đầu cung cấp năng lượng cho ngôi nhà của họ bằng các nguồn năng lượng tái tạo như năng lượng mặt trời, gió và thủy điện để giảm sự phụ thuộc vào nhiên liệu hóa thạch phát ra khí nhà kính có hại. \n\n3. Chủ nghĩa tiêu dùng bền vững: Đưa ra quyết định có ý thức với tư cách là người tiêu dùng để mua các sản phẩm thân thiện với môi trường và giảm chất thải bằng cách tái chế, ủ phân và giảm sử dụng nhựa sử dụng một lần. Điều này hỗ trợ sự bền vững của môi trường trong dài hạn. \n\n4. Trồng cây: Cây rất hiệu quả trong việc hấp thụ carbon dioxide và hiển thị bóng mát cho nhà cửa và các tòa nhà, giảm tiêu thụ năng lượng trong những tháng nóng. Mọi người đang thực hiện hành động thân thiện với khí hậu bằng cách trồng cây trong cộng đồng địa phương của họ và đóng góp vào các chương trình phục hồi rừng. \ n \ n5. Vận động và Giáo dục: Cuối cùng, mọi người đang thực hiện các biện pháp thân thiện với khí hậu bằng cách ủng hộ các chính sách bảo vệ môi trường và giáo dục bản thân và cộng đồng của họ về biến đổi khí hậu và cách hành động chống lại nó. Điều này nâng cao nhận thức và kích thích những nỗ lực đáng kể hơn để bảo vệ môi trường."}</w:t>
      </w:r>
    </w:p>
    <w:p w14:paraId="62FC2F7F" w14:textId="77777777" w:rsidR="00920AE8" w:rsidRDefault="008D3FA9">
      <w:r>
        <w:t>{"question": "Tính diện tích của hình chữ nhật với chiều dài và chiều rộng đã cho. - 3 cm và 4 cm", "câu trả lời": "Diện tích của một hình chữ nhật có thể được tính bằng cách nhân chiều dài của nó với chiều rộng của nó. Với chiều dài 3 cm và chiều rộng 4 cm, diện tích của hình chữ nhật là 3 cm x 4 cm = 12 cm\u00b2."}</w:t>
      </w:r>
    </w:p>
    <w:p w14:paraId="7FB6FFC3" w14:textId="77777777" w:rsidR="00920AE8" w:rsidRDefault="008D3FA9">
      <w:r>
        <w:t>{"câu hỏi": "Bạn khuyên dùng loại phô mai nào cho đĩa phô mai?", "câu trả lời": "Một đĩa phô mai tuyệt vời nên có nhiều kết cấu, hương vị và nguồn sữa khác nhau. Dưới đây là một số lựa chọn được đề xuất cho một bảng phô mai tròn trịa: \ n \ n1. Phô mai mềm - Brie hoặc Camembert, cả hai đều là pho mát Pháp cung cấp kết cấu kem và hương vị bơ nhẹ. \ n2. Phô mai bán mềm - Havarti hoặc Gouda, những loại phô mai này có kết cấu mịn và kem với hương vị tương đối nhẹ, hơi ngọt. \ n3. Phô mai cứng - Cheddar hoặc Manchego, tuyệt vời để cung cấp hương vị sắc nét và thơm với kết cấu chắc chắn. \ n4. Phô mai cứng - Parmigiano-Reggiano hoặc Pecorino Romano, cung cấp một hương vị mặn và hấp dẫn, hoàn hảo để bào trên thực phẩm hoặc ăn trong khối nhỏ. \ n5. Phô mai xanh - Gorgonzola hoặc Roquefort, cung cấp hương vị đất cay nồng với kết cấu vụn. \ n \ n Hãy nhớ phục vụ phô mai ở nhiệt độ phòng để cho phép hương vị phát triển đầy đủ. Ngoài ra, hãy phục vụ với nhiều món ăn kèm khác nhau như trái cây, các loại hạt, bánh quy giòn hoặc bánh mì."}</w:t>
      </w:r>
    </w:p>
    <w:p w14:paraId="2A7ED9DF" w14:textId="77777777" w:rsidR="00920AE8" w:rsidRDefault="008D3FA9">
      <w:r>
        <w:t>{"câu hỏi": "Kể tên một phát minh từ thế kỷ 20 đã thay đổi thế giới.", "câu trả lời": "Một phát minh từ thế kỷ 20 đã thay đổi thế giới là Internet."}</w:t>
      </w:r>
    </w:p>
    <w:p w14:paraId="5F790791" w14:textId="77777777" w:rsidR="00920AE8" w:rsidRDefault="008D3FA9">
      <w:r>
        <w:t>{"câu hỏi": "Loại đại từ nào có thể được sử dụng để thay thế từ 'nó'?", "trả lời": "Từ \"it\" là một đại từ được sử dụng để chỉ một danh từ số ít không phải là một người, chẳng hạn như một đối tượng hoặc một con vật. Nó có thể được thay thế bằng các đại từ khác như \"that\", \"this\", \"he\" (nếu đối tượng được nhân cách hóa) và \"she\" (nếu đối tượng được nhân cách hóa). Trong trường hợp \"it\" được sử dụng để chỉ một thứ không cụ thể hoặc chưa biết, các đại từ \"something\" hoặc \"anything\" có thể được sử dụng để thay thế."}</w:t>
      </w:r>
    </w:p>
    <w:p w14:paraId="4124316C" w14:textId="77777777" w:rsidR="00920AE8" w:rsidRDefault="008D3FA9">
      <w:r>
        <w:lastRenderedPageBreak/>
        <w:t>{"câu hỏi": "Phát triển kế hoạch giảm lượng khí thải carbon của bạn.", "câu trả lời": "Giảm lượng khí thải carbon của bạn có thể giúp giảm phát thải khí nhà kính và làm chậm tốc độ biến đổi khí hậu. Dưới đây là một số bước bạn có thể thực hiện để hoàn thành mục tiêu này: \ n \ n1. Giảm tiêu thụ năng lượng - Làm cho ngôi nhà của bạn tiết kiệm năng lượng hơn bằng cách cách nhiệt đúng cách, sử dụng bóng đèn LED và rút phích cắm các thiết bị điện tử khi không sử dụng. \ n \ n2. Sử dụng phương tiện giao thông công cộng, đi chung xe hoặc xe đạp - Cân nhắc giảm sử dụng phương tiện cá nhân của bạn bằng cách sử dụng phương tiện giao thông công cộng, đi chung xe hoặc đi xe đạp khi có thể để cắt giảm lượng khí thải từ phương tiện giao thông. Ăn ít thịt - Sản xuất thịt là một nguồn phát thải khí nhà kính đáng kể, vì vậy hãy xem xét giảm tiêu thụ thịt của bạn và ăn nhiều bữa ăn có nguồn gốc thực vật hơn. \ n \ n4. Mua thực phẩm được trồng tại địa phương - Mua thực phẩm được trồng tại địa phương, đặc biệt là từ chợ nông sản hoặc nông nghiệp hỗ trợ cộng đồng (CSA), giảm lượng khí thải liên quan đến vận chuyển thực phẩm đường dài. Tiết kiệm nước - Giảm sử dụng nước của bạn thông qua các hành động như tắm ngắn hơn, sửa chữa rò rỉ và sử dụng nhà vệ sinh lưu lượng thấp có thể giúp giảm sử dụng năng lượng liên quan đến xử lý và phân phối nước. \ n \ n6. Sử dụng các vật dụng có thể tái sử dụng - Giảm chất thải bằng cách sử dụng túi, chai nước và hộp đựng có thể tái sử dụng thay vì dùng một lần. \ n \ n7. Hỗ trợ năng lượng tái tạo - Cân nhắc sử dụng các nguồn năng lượng tái tạo như năng lượng mặt trời, gió hoặc thủy điện để cung cấp năng lượng cho ngôi nhà của bạn hoặc hỗ trợ các tổ chức thúc đẩy việc sử dụng năng lượng tái tạo. \ n \ n8. Truyền bá thông tin - Khuyến khích bạn bè và gia đình của bạn hành động để giảm lượng khí thải carbon của chính họ và giúp nâng cao nhận thức về tầm quan trọng của việc giảm phát thải khí nhà kính."}</w:t>
      </w:r>
    </w:p>
    <w:p w14:paraId="2488DDB8" w14:textId="77777777" w:rsidR="00920AE8" w:rsidRDefault="008D3FA9">
      <w:r>
        <w:t>{"câu hỏi": "Soạn luận án dựa trên chủ đề đã cho: Tác động của công nghệ đối với giáo dục.", "Trả lời": "Công nghệ đã có tác động sâu sắc đến lĩnh vực giáo dục, cách mạng hóa cách học sinh học và tương tác với tài liệu giáo dục, và làm cho các cơ hội giáo dục có thể tiếp cận và hòa nhập hơn; tuy nhiên, cũng có những thách thức và ý nghĩa phải được xem xét cẩn thận để đảm bảo rằng việc tích hợp công nghệ vào giáo dục là công bằng và có lợi cho tất cả mọi người.\""}</w:t>
      </w:r>
    </w:p>
    <w:p w14:paraId="31AE9B62" w14:textId="77777777" w:rsidR="00920AE8" w:rsidRDefault="008D3FA9">
      <w:r>
        <w:t>{"câu hỏi": "Đề xuất một giải pháp thiết thực cho cuộc khủng hoảng nước.", "Trả lời": "Một giải pháp thiết thực cho cuộc khủng hoảng nước là thực hiện các phương pháp bảo tồn và quản lý nước hiệu quả hơn. Điều này bao gồm các bước như sửa chữa rò rỉ, sử dụng các thiết bị tiết kiệm nước, giảm sử dụng nước trong nông nghiệp thông qua các hoạt động như tưới nhỏ giọt và tái chế hoặc tái sử dụng nước xám. Ngoài ra, điều quan trọng là đầu tư vào cơ sở hạ tầng được cải thiện để lưu trữ và phân phối nước, cũng như thúc đẩy nhận thức cộng đồng về giá trị của nước và sự cần thiết phải bảo tồn nó. Một cách tiếp cận quan trọng khác là sử dụng các nguồn nước tái tạo như thu hoạch nước mưa và khử muối. Chính phủ và các tổ chức cũng có thể làm việc để bảo vệ và phục hồi các hệ sinh thái, chẳng hạn như vùng đất ngập nước và rừng, có thể giúp bảo tồn tài nguyên nước. Nhìn chung, nó sẽ đòi hỏi sự kết hợp của những thay đổi về công nghệ, hành vi và chính sách để giải quyết hiệu quả cuộc khủng hoảng nước."}</w:t>
      </w:r>
    </w:p>
    <w:p w14:paraId="128BD9A4" w14:textId="77777777" w:rsidR="00920AE8" w:rsidRDefault="008D3FA9">
      <w:r>
        <w:lastRenderedPageBreak/>
        <w:t>{"câu hỏi": "Giải thích cách ai đó có thể duy trì động lực khi làm việc tại nhà.", "câu trả lời": "Làm việc tại nhà đưa ra những thách thức độc đáo và việc duy trì động lực có thể khó khăn do những phiền nhiễu khác nhau và thiếu tương tác xã hội. Tuy nhiên, với kế hoạch phù hợp, thói quen tốt và suy nghĩ tích cực, có thể duy trì động lực và tập trung. Dưới đây là một số mẹo:\n\n1. Đặt lịch trình: Điều cần thiết là duy trì thói quen cho công việc và cuộc sống cá nhân. Chỉ định giờ cụ thể cho công việc và tuân thủ nó để tránh kiệt sức. \ n \ n2. Đặt mục tiêu: Tạo mục tiêu hàng ngày, hàng tuần và hàng tháng mà bạn muốn đạt được. Hoàn thành chúng sẽ cho bạn ý thức về mục đích và phương hướng. \ n \ n3. Nghỉ giải lao: Nghỉ giải lao thường xuyên có thể giúp tránh bị choáng ngợp và tăng năng suất. Đi bộ ngắn, tập thể dục nhanh hoặc bất cứ điều gì giúp bạn thư giãn. \ n \ n4. Tạo một môi trường làm việc thuận lợi: Thiết lập một không gian làm việc chuyên dụng được tổ chức và không bị phân tâm sẽ hỗ trợ sự tập trung và động lực. \ n \ n5. Kết nối với đồng nghiệp: Cố gắng giao tiếp với đồng nghiệp, thông qua các cuộc gọi video hoặc thoại, để giảm cảm giác bị cô lập và duy trì ý thức cộng đồng. \ n \ n6. Tự thưởng cho bản thân: Ăn mừng những chiến thắng nhỏ với các phần thưởng như điều trị hoặc thời gian nghỉ để giữ mức động lực cao. \ n \ n7. Thực hành chăm sóc bản thân: Đảm bảo ăn uống lành mạnh, tập thể dục và ngủ đủ giấc. Chăm sóc bản thân sẽ thúc đẩy năng lượng và động lực làm việc của bạn.\n\nBằng cách thực hiện những lời khuyên này, làm việc tại nhà có thể là một trải nghiệm thỏa mãn và mức độ động lực có thể được duy trì ở mức cao."}</w:t>
      </w:r>
    </w:p>
    <w:p w14:paraId="1A2936A8" w14:textId="77777777" w:rsidR="00920AE8" w:rsidRDefault="008D3FA9">
      <w:r>
        <w:t>{"câu hỏi": "Cách tốt nhất để đạt được tự do tài chính là gì?", "câu trả lời": "Không có câu trả lời duy nhất, dứt khoát cho câu hỏi đạt được tự do tài chính, vì tình hình tài chính và mục tiêu của mỗi người là duy nhất. Tuy nhiên, đây là một số bước và nguyên tắc chung có thể giúp bạn trên hành trình trở nên độc lập về tài chính. \ n \ n1. Xác định mục tiêu của bạn và lập kế hoạch: Bắt đầu bằng cách xác định tự do tài chính có ý nghĩa gì đối với bạn và mục tiêu của bạn là gì. Tạo một kế hoạch để đạt được mục tiêu của bạn và chia nó thành các bước có thể hành động. \ n \ n2. Xây dựng và theo dõi ngân sách: Theo dõi thu nhập và chi phí của bạn và tạo ngân sách phù hợp với mục tiêu của bạn. Bám sát ngân sách này và tránh các chi phí không cần thiết.\n\n3. Thoát khỏi nợ nần: Nợ có thể là rào cản đối với tự do tài chính, vì vậy điều quan trọng là phải trả hết bất kỳ khoản vay lãi suất cao nào và tránh tích lũy nợ mới. Tiết kiệm và đầu tư khôn ngoan: Thiết lập một quỹ khẩn cấp để trang trải các chi phí bất ngờ và bắt đầu tiết kiệm cho nghỉ hưu và các mục tiêu dài hạn khác. Đầu tư tiền của bạn vào một danh mục đầu tư đa dạng để phát triển sự giàu có của bạn theo thời gian. \ n \ n5. Sống trong khả năng của bạn: Điều quan trọng là phải sống trong khả năng của bạn và tránh lạm phát lối sống. Điều này có nghĩa là không phải gánh nhiều nợ hơn mức bạn có thể xử lý hoặc chi tiêu nhiều hơn số tiền bạn kiếm được. \ n \ n6. Liên tục giáo dục bản thân: Luôn cập nhật thị trường tài chính, cơ hội đầu tư và các chiến lược mới để tiết kiệm và phát triển sự giàu có của bạn. Tiếp tục học hỏi và đưa ra quyết định sáng suốt. Đạt được tự do tài chính là một hành trình đòi hỏi kỷ luật, cam kết và sẵn sàng học hỏi và thích nghi. Bằng cách làm theo các bước và nguyên tắc này, bạn có thể kiểm soát tài chính của mình và xây dựng một tương lai tài chính an toàn và ổn định."}</w:t>
      </w:r>
    </w:p>
    <w:p w14:paraId="3A2288D9" w14:textId="77777777" w:rsidR="00920AE8" w:rsidRDefault="008D3FA9">
      <w:r>
        <w:t xml:space="preserve">{"câu hỏi": "Phát minh ra một công thức mới bằng cách sử dụng các thành phần sau: táo, hành, tỏi và dầu ô liu.", "câu trả lời": "### Apple and Onion Saut\u00e9\n\nThành phần:\n- </w:t>
      </w:r>
      <w:r>
        <w:lastRenderedPageBreak/>
        <w:t>2 quả táo\n- 2 củ hành tây\n- 2 tép tỏi\n- 2 thìa dầu ô liu\n- Muối và hạt tiêu cho vừa ăn\n\nHướng dẫn:\n\n1. Rửa táo và cắt chúng thành lát mỏng. Để qua một bên.\n\n2. Gọt vỏ và thái hành tây thành dải mỏng.\n\n3. Gọt vỏ và băm nhuyễn tỏi.\n\n4. Đun nóng dầu ô liu trong chảo lớn trên lửa vừa.\n\n5. Thêm tỏi và hành tây vào chảo và xào\u00e9 trong khoảng 3 phút, hoặc cho đến khi hành tây bắt đầu mềm.\n\n6. Thêm các lát táo vào chảo, và tiếp tục xào \ u00e9 thêm 3 đến 5 phút nữa, hoặc cho đến khi táo mềm nhưng vẫn hơi giòn. \ n \ n7. Nêm hỗn hợp táo và hành tây với muối và hạt tiêu cho vừa ăn.\n\n8. Phục vụ ngay lập tức như một món ăn phụ, hoặc để nguội và sử dụng như một topping cho món salad, bánh sandwich hoặc pizza.\n\nEnjoy!"}</w:t>
      </w:r>
    </w:p>
    <w:p w14:paraId="59E8C10D" w14:textId="77777777" w:rsidR="00920AE8" w:rsidRDefault="008D3FA9">
      <w:r>
        <w:t>{"câu hỏi": "Cải thiện tiêu đề sau: - Ra mắt mới ngân hàng trực tuyến", "câu trả lời": "Nền tảng ngân hàng trực tuyến mang tính cách mạng hiện đã ra mắt!"}</w:t>
      </w:r>
    </w:p>
    <w:p w14:paraId="5142EFDB" w14:textId="77777777" w:rsidR="00920AE8" w:rsidRDefault="008D3FA9">
      <w:r>
        <w:t>{"câu hỏi": "So sánh và đối chiếu hai loại đạo đức triết học - phi thần học và thực dụng.", "câu trả lời": "Đạo đức phi thần học, hay đạo đức nghĩa vụ, là một cách tiếp cận đạo đức xác định tính đúng hay sai của các hành động dựa trên việc tuân thủ các quy tắc hoặc nghĩa vụ đạo đức. Trong loại đạo đức này, trọng tâm là đạo đức vốn có của một hành động, bất kể kết quả của nó. Kant, một trong những người ủng hộ nổi tiếng nhất của thần học học, lập luận rằng các hành động nên dựa trên ý thức về nghĩa vụ đạo đức và nên được thực hiện vì tôn trọng luật đạo đức, thay vì dựa trên hậu quả của chúng. Mặt khác, đạo đức vị lợi là một cách tiếp cận hậu quả đối với đạo đức đánh giá các hành động dựa trên kết quả của chúng,  Cụ thể là họ tạo ra bao nhiêu hạnh phúc hoặc niềm vui. Theo quan điểm này, một hành động được coi là đúng nếu nó tạo ra hạnh phúc lớn nhất cho số lượng người lớn nhất. Chủ nghĩa vị lợi dựa trên khái niệm chủ nghĩa khoái lạc, cho rằng niềm vui là điều tốt cuối cùng và nỗi đau là điều ác cuối cùng. Sự khác biệt chính giữa đạo đức phi thần học và thực dụng nằm ở cách tiếp cận của họ để đánh giá đạo đức của một hành động. Trong khi thần học tập trung vào đạo đức vốn có của một hành động, chủ nghĩa thực dụng nhìn vào hậu quả của nó. Kết quả là, một nhà thần học có thể coi một hành động là đúng ngay cả khi nó tạo ra kết quả tiêu cực, miễn là nó tuân thủ các quy tắc đạo đức, trong khi một người theo chủ nghĩa vị lợi có thể coi hành động tương tự là sai nếu nó không tạo ra hạnh phúc lớn nhất cho số lượng lớn nhất. Một điểm khác biệt chính khác giữa hai điều này là đạo đức phi thần học là phi thần học,  Có nghĩa là nó liên quan đến những gì mọi người nên làm, trong khi đạo đức thực dụng là điện thoại, có nghĩa là nó tập trung vào mục tiêu cuối cùng hoặc mục đích của một hành động. Ngoài ra, thần học dựa trên quy tắc và quy tắc nhiều hơn, trong khi chủ nghĩa thực dụng cho phép linh hoạt hơn và phán đoán cá nhân trong việc đánh giá đạo đức của một hành động. Tóm lại, đạo đức phi thần học và thực dụng là hai cách tiếp cận riêng biệt đối với đạo đức khác nhau về trọng tâm của chúng (đạo đức vốn có so với hậu quả), cách tiếp cận đánh giá (deontic so với teleological), và mức độ linh hoạt và phán đoán cá nhân (dựa trên quy tắc so với dựa trên kết quả)."}</w:t>
      </w:r>
    </w:p>
    <w:p w14:paraId="0FF88020" w14:textId="77777777" w:rsidR="00920AE8" w:rsidRDefault="008D3FA9">
      <w:r>
        <w:t xml:space="preserve">{"câu hỏi": "Tóm tắt một bài viết về ảnh hưởng của thuế đối với tăng trưởng kinh tế. - Bài viết xem xét tác động của thuế đối với tăng trưởng kinh tế và xu hướng từ năm 1960 đến năm 2008. Nó phát hiện ra rằng thuế có tác động tiêu cực đến tăng trưởng kinh tế trong dài hạn, với tác động giảm dần trong giai đoạn này. Nghiên cứu tiếp tục phát hiện ra rằng thuế </w:t>
      </w:r>
      <w:r>
        <w:lastRenderedPageBreak/>
        <w:t>thấp hơn có thể có lợi cho tăng trưởng trong ngắn hạn, nhưng lợi ích dài hạn không đáng kể.", "Trả lời": "Bài báo thảo luận về tác động của thuế đối với tăng trưởng kinh tế trong những năm 1960 đến 2008 và kết luận rằng, nói chung, thuế có tác động tiêu cực đến tăng trưởng dài hạn, với tác động giảm trong khung thời gian này. Nghiên cứu cũng cho thấy rằng trong khi thuế thấp hơn có thể có tác động tích cực đến tăng trưởng trong ngắn hạn, lợi ích dài hạn là không đáng kể.</w:t>
      </w:r>
    </w:p>
    <w:p w14:paraId="4B57FDC0" w14:textId="77777777" w:rsidR="00920AE8" w:rsidRDefault="008D3FA9">
      <w:r>
        <w:t>{"câu hỏi": "Tạo một đề cương nghiên cứu cho một bài báo xem xét các nguyên nhân của nghèo đói ở Hoa Kỳ.", "câu trả lời": "I. Giới thiệu\n A. Định nghĩa nghèo \n B. Tổng quan ngắn gọn về nghèo đói ở Hoa Kỳ\n C. Mục đích của bài báo\n\nII. Thông tin cơ bản về nghèo đói ở Hoa Kỳ\n A. Dữ liệu thống kê về nghèo đói\n B. Tổng quan về lịch sử kinh tế \n C. Các chính sách của chính phủ cố gắng giải quyết nghèo đói\n\nIII. Nguyên nhân nghèo đói \n A. Yếu tố kinh tế\n 1. Thất nghiệp và thiếu việc làm\n 2. Bất bình đẳng trong phân phối thu nhập\n 3. Thiếu khả năng tiếp cận giáo dục và cơ hội việc làm\n B. Yếu tố xã hội\n 1. Phân biệt đối xử và định kiến\n 2. Cấu trúc gia đình\n 3. Chênh lệch sức khỏe\n C. Chính sách của Chính phủ\n 1. Các chương trình phúc lợi xã hội không đầy đủ\n 2. Chính sách thuế\n 3. Chính sách nhà ở\n \nIV. Kết luận\n A. Tóm tắt các điểm chính\n B. Ý nghĩa của nghiên cứu\n C. Gợi ý cho nghiên cứu trong tương lai."}</w:t>
      </w:r>
    </w:p>
    <w:p w14:paraId="09AE9C73" w14:textId="77777777" w:rsidR="00920AE8" w:rsidRDefault="008D3FA9">
      <w:r>
        <w:t>{"câu hỏi": "Lợi ích của việc triển khai hệ thống khen thưởng trong doanh nghiệp là gì?", "Trả lời": "Thực hiện hệ thống khen thưởng trong doanh nghiệp có thể có nhiều lợi ích, bao gồm:\n\n1. Động lực của nhân viên: Nhân viên cảm thấy có giá trị và được đánh giá cao khi họ kiếm được phần thưởng hoặc sự công nhận cho công việc khó khăn của họ. Điều này thúc đẩy họ tiếp tục thực hiện tốt nhất, dẫn đến tăng năng suất và cải thiện tinh thần. \ n \ n2. Lòng trung thành của khách hàng: Thưởng cho khách hàng vì lòng trung thành của họ khuyến khích họ tiếp tục kinh doanh với công ty. Điều này có thể củng cố mối quan hệ khách hàng và tăng tỷ lệ giữ chân khách hàng, dẫn đến tăng doanh thu và lợi nhuận. \ n \ n3. Tăng mức độ tương tác: Hệ thống khen thưởng cũng có thể tăng sự tham gia giữa nhân viên và khách hàng. Điều này có thể dẫn đến sự tham gia nhiều hơn vào các sáng kiến của công ty, hợp tác nhiều hơn và mức độ hài lòng cao hơn. \ n \ n4. Lợi thế cạnh tranh: Một hệ thống khen thưởng có thể mang lại cho doanh nghiệp một lợi thế cạnh tranh bằng cách giúp thu hút và giữ chân nhân tài hàng đầu và khách hàng trung thành. Điều này có thể chuyển thành hiệu quả kinh doanh tốt hơn và vị thế thị trường mạnh mẽ hơn. \ n \ n5. Theo dõi dữ liệu tốt hơn: Hệ thống phần thưởng thường liên quan đến việc theo dõi hoạt động hoặc hành vi của nhân viên hoặc khách hàng, có thể cung cấp dữ liệu có giá trị cho công ty. Dữ liệu này có thể được sử dụng để hiểu rõ hơn về nhu cầu và sở thích của nhân viên và khách hàng, đồng thời đưa ra quyết định kinh doanh sáng suốt.\n\nNhìn chung, hệ thống khen thưởng có thể là một công cụ mạnh mẽ để thúc đẩy hiệu suất, tăng mức độ tương tác và cải thiện kết quả kinh doanh."}</w:t>
      </w:r>
    </w:p>
    <w:p w14:paraId="0AB49842" w14:textId="77777777" w:rsidR="00920AE8" w:rsidRDefault="008D3FA9">
      <w:r>
        <w:t>{"câu hỏi": "Tạo ra một khẩu hiệu sáng tạo nhấn mạnh giá trị của việc học ngoại ngữ.", "trả lời": "\"Mở khóa thế giới, nói một ngôn ngữ mới.\""}</w:t>
      </w:r>
    </w:p>
    <w:p w14:paraId="4D41E375" w14:textId="77777777" w:rsidR="00920AE8" w:rsidRDefault="008D3FA9">
      <w:r>
        <w:t xml:space="preserve">{"câu hỏi": "Kể tên năm nhân vật có ảnh hưởng trong lịch sử trí tuệ nhân tạo.", "câu trả lời": "1. John McCarthy - Được biết đến như là "cha đẻ của trí tuệ nhân tạo", McCarthy đã đặt ra </w:t>
      </w:r>
      <w:r>
        <w:lastRenderedPageBreak/>
        <w:t>thuật ngữ "trí tuệ nhân tạo" vào năm 1955 và sau đó tổ chức Hội nghị Dartmouth, được coi là nơi sinh của AI như một lĩnh vực nghiên cứu. Marvin Minsky - Người tiên phong trong lĩnh vực AI, Minsky đồng sáng lập Phòng thí nghiệm Trí tuệ nhân tạo tại MIT và có những đóng góp đáng kể cho lĩnh vực này, bao gồm phát triển mạng lưới thần kinh sớm và thúc đẩy nghiên cứu về nhận thức và nhận thức máy móc. \ n \ n3. Alan Turing - Một nhà toán học và khoa học máy tính, Turing đã đặt ra nhiều nền tảng lý thuyết cho máy tính hiện đại và AI, bao gồm khái niệm của ông về Máy Turing và khái niệm về một "máy vạn năng" có khả năng thực hiện bất kỳ tính toán nào. \ n \ n4. Claude Shannon - Công trình của Shannon trong lý thuyết thông tin và thiết kế mạch kỹ thuật số đã mở đường cho sự phát triển của máy tính kỹ thuật số, không thể thiếu trong nghiên cứu và phát triển AI hiện đại. Frank Rosenblatt - Công trình của Rosenblatt về Perceptron, một thuật toán học máy ban đầu, đã đặt nền móng cho sự phát triển của mạng thần kinh nhân tạo và đóng một vai trò quan trọng trong sự tiến bộ của học sâu và học máy trong lĩnh vực AI.</w:t>
      </w:r>
    </w:p>
    <w:p w14:paraId="73BFE448" w14:textId="77777777" w:rsidR="00920AE8" w:rsidRDefault="008D3FA9">
      <w:r>
        <w:t>{"câu hỏi": "Biên soạn danh sách 5 ngôn ngữ lập trình trực tuyến cho trẻ em.", "trả lời": "1. Scratch: Scratch là một nền tảng lập trình trực tuyến dành cho trẻ em từ 8-16 tuổi nhưng nó có thể được sử dụng bởi bất kỳ ai để lập trình và chia sẻ các phương tiện tương tác như câu chuyện, trò chơi và hoạt hình. \ n \ n2. Blockly: Blockly là một nền tảng trực tuyến miễn phí để tạo ngôn ngữ lập trình khối trực quan và trình chỉnh sửa cho trẻ em. \ n \ n3. CodeMonkey: CodeMonkey là một nền tảng trực tuyến giới thiệu cho trẻ em các khái niệm khoa học máy tính bằng cách cho phép chúng sử dụng mã thực để giải các câu đố. \ n \ n4. Hopscotch: Hopscotch là một ứng dụng phổ biến dành cho iPad và iPhone giới thiệu cho trẻ em về mã hóa bằng cách cho phép chúng tạo ra các trò chơi và hình ảnh động của riêng mình. \ n \ n5. Tynker: Tynker là một nền tảng để học mã một cách thú vị và dễ dàng bằng cách sử dụng các khối trực quan, hướng dẫn mã hóa từng bước và các khóa học dựa trên trò chơi. Nó phù hợp với trẻ em từ 7 đến 14 tuổi."}</w:t>
      </w:r>
    </w:p>
    <w:p w14:paraId="23A583C3" w14:textId="77777777" w:rsidR="00920AE8" w:rsidRDefault="008D3FA9">
      <w:r>
        <w:t xml:space="preserve">{"câu hỏi": "Ngành dầu khí bị ảnh hưởng bởi biến đổi khí hậu như thế nào?", "Trả lời": "Ngành dầu khí bị ảnh hưởng bởi biến đổi khí hậu theo một số cách. Thứ nhất, biến đổi khí hậu đang dẫn đến việc tăng cường điều tiết phát thải khí nhà kính, đây là một thách thức lớn đối với ngành. Các chính phủ trên khắp thế giới đang thực hiện các chính sách để giảm lượng khí thải carbon dioxide và các khí nhà kính khác, thường thông qua thuế hoặc các chương trình kinh doanh khí thải. Điều này có nghĩa là các công ty dầu khí có thể phải đối mặt với chi phí hoạt động tăng lên khi họ buộc phải thu hồi hoặc bù đắp lượng khí thải của mình, và cũng có thể phải đối mặt với nhu cầu giảm đối với các sản phẩm của họ khi giá nhiên liệu sử dụng nhiều carbon tăng lên. Thứ hai, biến đổi khí hậu đang gây ra những thay đổi vật lý đối với môi trường có thể ảnh hưởng đến hoạt động của các công ty dầu khí. Mực nước biển dâng cao, các sự kiện thời tiết khắc nghiệt thường xuyên hơn và thay đổi mô hình mưa đều có thể ảnh hưởng đến cơ sở hạ tầng và hoạt động của ngành. Ví dụ, các giàn khoan và đường ống dẫn dầu khí có thể có nguy cơ thiệt hại cao hơn do bão và lũ lụt, trong khi những thay đổi trong dòng chảy của sông có thể ảnh hưởng đến sự sẵn có của nước để khoan và nứt vỡ thủy lực. Cuối cùng, khi nhận thức về tác động của biến đổi khí hậu tăng lên, áp lực ngày càng tăng đối với cả chính phủ và doanh nghiệp để chuyển sang các nguồn năng lượng sạch hơn. Điều này dẫn đến việc tăng cường đầu tư vào các nguồn năng lượng tái tạo, </w:t>
      </w:r>
      <w:r>
        <w:lastRenderedPageBreak/>
        <w:t>chẳng hạn như năng lượng gió và mặt trời, và sự thay đổi khỏi sự phụ thuộc vào nhiên liệu hóa thạch. Quá trình chuyển đổi này có thể có ý nghĩa lớn đối với tương lai của ngành dầu khí, vì nhu cầu về các sản phẩm của nó có thể giảm và ngành có thể phải đối mặt với sự cạnh tranh ngày càng tăng từ các nguồn năng lượng sạch hơn. Nhìn chung, biến đổi khí hậu đặt ra những thách thức và rủi ro đáng kể cho ngành dầu khí, nhưng nó cũng tạo cơ hội cho các công ty thích nghi và chuyển đổi sang một tương lai carbon thấp hơn.</w:t>
      </w:r>
    </w:p>
    <w:p w14:paraId="1FBC8F02" w14:textId="77777777" w:rsidR="00920AE8" w:rsidRDefault="008D3FA9">
      <w:r>
        <w:t>{"câu hỏi": "Phát triển quy trình làm việc có thể lấy đầu vào của câu hỏi và tự động tóm tắt câu trả lời.", "câu trả lời": "1. Đầu vào và xử lý: Bước đầu tiên trong quy trình làm việc là nhận đầu vào của câu hỏi từ người dùng. Trợ lý AI xử lý đầu vào này và xác định các từ khóa, chủ đề và ngữ cảnh chính của câu hỏi. \ n \ n2. Tìm kiếm thông tin: Tiếp theo, trợ lý AI sử dụng thông tin đã xử lý để tìm kiếm các nguồn phù hợp và đáng tin cậy nhất có thể cung cấp câu trả lời cho câu hỏi. Điều này có thể bao gồm tìm kiếm thông qua cơ sở dữ liệu, thông tin được lưu trữ trước đó, các bài báo hoặc trang web trực tuyến hoặc tìm kiếm thông tin từ các chuyên gia khác trong lĩnh vực này. \ n \ n3. Thu thập các chi tiết liên quan: Khi các nguồn đã được xác định, trợ lý AI sẽ trích xuất thông tin phù hợp nhất liên quan đến câu hỏi từ các nguồn này. Điều này liên quan đến việc phân tích nội dung, lọc ra bất kỳ thông tin không liên quan nào và thu thập các điểm và chi tiết quan trọng nhất có thể cung cấp câu trả lời toàn diện cho câu hỏi. \ n \ n4. Tóm tắt câu trả lời: Bước cuối cùng là tóm tắt thông tin thu thập được thành một câu trả lời ngắn gọn và rõ ràng. Trợ lý AI kết hợp các điểm và chi tiết quan trọng để tạo thành một bản tóm tắt trả lời hiệu quả câu hỏi của người dùng. Bản tóm tắt được trình bày cho người dùng ở định dạng dễ hiểu, cung cấp câu trả lời nhanh chóng và chính xác cho truy vấn của họ.\n\nNhìn chung, quy trình làm việc này đảm bảo rằng trợ lý AI có thể cung cấp nhanh chóng và chính xác câu trả lời tóm tắt cho bất kỳ câu hỏi nào, bằng cách xử lý đầu vào, tìm kiếm thông tin liên quan, thu thập các chi tiết quan trọng và trình bày câu trả lời tóm tắt cho người dùng."}</w:t>
      </w:r>
    </w:p>
    <w:p w14:paraId="1FC6F7ED" w14:textId="77777777" w:rsidR="00920AE8" w:rsidRDefault="008D3FA9">
      <w:r>
        <w:t xml:space="preserve">{"câu hỏi": "Mô tả các bước liên quan đến quy trình nhận dạng khuôn mặt.", "trả lời": "Nhận dạng khuôn mặt là một công nghệ được sử dụng để xác định hoặc xác minh một người từ nguồn hình ảnh hoặc video kỹ thuật số. Quá trình này bao gồm một số bước bao gồm: \ n \ n1. **Phát hiện khuôn mặt**: Bước đầu tiên trong nhận dạng khuôn mặt là phát hiện sự hiện diện của khuôn mặt trong khung hình ảnh hoặc video. Các thuật toán nâng cao phân tích dữ liệu hình ảnh để xác định các đặc điểm trên khuôn mặt như mắt, mũi và miệng và xác định xem có khuôn mặt hay không. \ n \ n2. **Nhận dạng mốc khuôn mặt**: Khi phát hiện khuôn mặt, thuật toán sẽ xác định các mốc quan trọng trên khuôn mặt như khóe mắt, chóp mũi và khóe miệng. Những địa danh này được sử dụng để chụp các đặc điểm và hình dạng độc đáo của khuôn mặt.\n\n3. **Chuẩn hóa khuôn mặt**: Thuật toán nhận dạng khuôn mặt sau đó chuẩn hóa khuôn mặt bằng cách tính đến các yếu tố như hướng đầu, ánh sáng và các biến khác có thể ảnh hưởng đến hình ảnh. \ n \ n4. **Trích xuất tính năng**: Sau khi chuẩn hóa, thuật toán trích xuất các đặc điểm từ khuôn mặt, chẳng hạn như hình dạng của mắt, khoảng cách giữa hai mắt, hình dạng của đường viền hàm, v.v. Các tính năng này sau đó được biểu diễn dưới dạng một vectơ toán học, được gọi là dấu mặt. \ n \ n5. **So khớp khuôn mặt **: Bước cuối cùng trong quy trình là so sánh khuôn mặt với cơ sở dữ liệu về các khuôn mặt đã biết. Nếu có kết quả trùng khớp, thuật toán sẽ trả về danh tính của người đó. Nếu không có </w:t>
      </w:r>
      <w:r>
        <w:lastRenderedPageBreak/>
        <w:t>kết quả trùng khớp, thuật toán có thể gắn cờ hình ảnh là người không xác định hoặc, trong một số trường hợp, nhắc người dùng tạo bản ghi mới cho cá nhân đó. \ n \ n Công nghệ nhận dạng khuôn mặt được sử dụng trong một loạt các ứng dụng bao gồm bảo mật, kiểm soát truy cập và mở khóa thiết bị cá nhân, trong số những ứng dụng khác. Mặc dù có nhiều lợi ích, công nghệ nhận dạng khuôn mặt không phải là không có những thách thức, bao gồm cả những lo ngại về độ chính xác và quyền riêng tư."}</w:t>
      </w:r>
    </w:p>
    <w:p w14:paraId="2F21FB6B" w14:textId="77777777" w:rsidR="00920AE8" w:rsidRDefault="008D3FA9">
      <w:r>
        <w:t>{"câu hỏi": "Xây dựng một hệ thống chơi game với Unity chạy trơn tru trên điện thoại di động.", "trả lời": "Chắc chắn, tôi có thể giúp bạn tạo ra một hệ thống chơi game với Unity sẽ chạy trơn tru trên điện thoại di động. Dưới đây là các bước để tạo một hệ thống chơi game được tối ưu hóa cho điện thoại di động: \ n \ n1. Bắt đầu bằng cách chọn đúng phiên bản Unity: Unity cung cấp các phiên bản công cụ đơn giản và phức tạp hơn. Để tạo một trò chơi hiệu quả trên thiết bị di động, hãy tải xuống và cài đặt phiên bản Personal hoặc Plus của công cụ Unity. \n\n2. Thiết kế cho thiết bị di động: Khi xây dựng trò chơi của bạn, hãy nhớ rằng điện thoại di động có không gian màn hình và sức mạnh xử lý hạn chế. Thiết kế đồ họa và giao diện đơn giản nhưng hấp dẫn. Giảm số lượng đối tượng và hạt để duy trì tốc độ khung hình cao.\n3. Tối ưu hóa đồ họa: Điện thoại di động thường có sức mạnh xử lý ít hơn máy tính, vì vậy điều quan trọng là phải tối ưu hóa đồ họa để trò chơi chạy mượt mà. Sử dụng các định dạng kết cấu nén, giảm số lượng đối tượng trên màn hình và tránh sử dụng kích thước kết cấu lớn không cần thiết.\n4. Sử dụng các điều khiển thân thiện với thiết bị di động: Trò chơi di động dựa vào điều khiển cảm ứng, thường kém nhạy hơn các nút vật lý. Chọn các điều khiển thân thiện với người dùng, dễ hiểu, chẳng hạn như vuốt đơn giản và nhấn.\n5. Thử nghiệm trên thiết bị di động: Khi bạn phát triển trò chơi của mình, hãy thử nghiệm trò chơi trên các thiết bị di động khác nhau để xem trò chơi hoạt động như thế nào. Kiểm tra tốc độ khung hình và xem các điều khiển có mượt mà và nhạy không. Sử dụng Unity Profiler để xác định các vấn đề về hiệu suất và thực hiện các chỉnh sửa để cải thiện trải nghiệm chơi game. Bằng cách làm theo các bước sau, bạn có thể xây dựng một hệ thống chơi game với Unity chạy trơn tru trên điện thoại di động. Chúc may mắn với quá trình phát triển của bạn!"}</w:t>
      </w:r>
    </w:p>
    <w:p w14:paraId="45B6F3D0" w14:textId="77777777" w:rsidR="00920AE8" w:rsidRDefault="008D3FA9">
      <w:r>
        <w:t xml:space="preserve">{"question": "Xác định sự khác biệt chính giữa hai kho lưu trữ bộ nhớ máy tính. - RAM (Bộ nhớ truy cập ngẫu nhiên) \ nROM (Bộ nhớ chỉ đọc)", "câu trả lời": "Sự khác biệt chính giữa RAM (Bộ nhớ truy cập ngẫu nhiên) và ROM (Bộ nhớ chỉ đọc) là: \ n \ n1. ** Mục đích: ** RAM được sử dụng làm bộ nhớ chính của máy tính, nơi nó tạm thời lưu trữ dữ liệu và hướng dẫn hiện đang được bộ xử lý sử dụng hoặc xử lý. Mặt khác, ROM được sử dụng để lưu trữ firmware hoặc dữ liệu vĩnh viễn cần thiết cho hoạt động cơ bản của máy tính, như BIOS. \ n \ n2. ** Biến động: ** RAM là một bộ nhớ dễ bay hơi, có nghĩa là dữ liệu được lưu trữ trong đó bị mất khi máy tính tắt nguồn. Mặt khác, ROM là một bộ nhớ không bay hơi, có nghĩa là dữ liệu được lưu trữ trong đó được giữ lại ngay cả khi máy tính bị tắt. \ n \ n3. **Khả năng ghi: ** RAM là bộ nhớ đọc-ghi, có nghĩa là dữ liệu có thể được đọc và ghi vào nó. Tuy nhiên, ROM là bộ nhớ chỉ đọc, có nghĩa là dữ liệu chỉ có thể được đọc từ nó và không được ghi vào nó. \ n \ n4. **Tốc độ: ** RAM hoạt động ở tốc độ cao và cung cấp truy cập nhanh vào dữ liệu, trong khi ROM hoạt động ở tốc độ chậm hơn và cung cấp quyền truy cập dữ liệu chậm hơn. ** Dung lượng: ** RAM thường có dung lượng lưu trữ cao hơn ROM \ n \ n6. **Cách sử </w:t>
      </w:r>
      <w:r>
        <w:lastRenderedPageBreak/>
        <w:t>dụng:** RAM được sử dụng để lưu trữ dữ liệu thường xuyên được hệ thống truy cập và được thay đổi nhiều lần, trong khi ROM được sử dụng để lưu trữ dữ liệu hiếm khi thay đổi hoặc không yêu cầu thay đổi sau khi được lập trình."}</w:t>
      </w:r>
    </w:p>
    <w:p w14:paraId="16B45865" w14:textId="77777777" w:rsidR="00920AE8" w:rsidRDefault="008D3FA9">
      <w:r>
        <w:t>{"question": "Tạo một tiêu đề duy nhất cho một bài báo nghiên cứu về machine learning.", "answer": "\"Revolutionizing Predictive Modeling: Advancements in Deep Machine Learning Applications\""}</w:t>
      </w:r>
    </w:p>
    <w:p w14:paraId="1FAFC866" w14:textId="77777777" w:rsidR="00920AE8" w:rsidRDefault="008D3FA9">
      <w:r>
        <w:t>{"câu hỏi": "Viết lại các câu dưới đây để làm cho chúng đúng ngữ pháp. - Cô ấy không có thời gian cho tôi", "trả lời": "Cô ấy không có thời gian cho tôi."}</w:t>
      </w:r>
    </w:p>
    <w:p w14:paraId="35A7C341" w14:textId="77777777" w:rsidR="00920AE8" w:rsidRDefault="008D3FA9">
      <w:r>
        <w:t>{"câu hỏi": "Soạn một tweet về chủ đề này. - Lao động trẻ em", "trả lời": "Mọi trẻ em đều xứng đáng có một tuổi thơ vô tư, thoát khỏi gánh nặng công việc. Tham gia đấu tranh chống #childlabor và hỗ trợ các tổ chức bảo vệ quyền trẻ em. #NoChildLabor #ChildRights\""}</w:t>
      </w:r>
    </w:p>
    <w:p w14:paraId="7FFA520D" w14:textId="77777777" w:rsidR="00920AE8" w:rsidRDefault="008D3FA9">
      <w:r>
        <w:t>{"câu hỏi": "Viết lại câu đã cho theo định dạng ngắn gọn hơn. - Cô ấy luôn muốn đến thăm bảo tàng, và hôm nay cuối cùng cô ấy đã có thể đi.", "trả lời": "Cuối cùng cô ấy đã đến thăm bảo tàng mà cô ấy luôn muốn xem."}</w:t>
      </w:r>
    </w:p>
    <w:p w14:paraId="412ABAD4" w14:textId="77777777" w:rsidR="00920AE8" w:rsidRDefault="008D3FA9">
      <w:r>
        <w:t>{"câu hỏi": "Viết lại đoạn này trong tường thuật ngôi thứ ba. - Tôi đang đi dạo trong công viên, tận hưởng không khí trong lành và tiếng chim hót líu lo thì tôi nhận thấy một bóng người kỳ lạ phía trước.", "trả lời": "Họ đang đi dạo trong công viên, tận hưởng không khí trong lành và tiếng chim hót líu lo thì họ nhận thấy một bóng dáng kỳ lạ phía trước."}</w:t>
      </w:r>
    </w:p>
    <w:p w14:paraId="1F4E2578" w14:textId="77777777" w:rsidR="00920AE8" w:rsidRDefault="008D3FA9">
      <w:r>
        <w:t>{"câu hỏi": "Tính năng chính của sản phẩm này là gì? - Điện thoại thông minh", "câu trả lời": "Một tính năng chính của điện thoại thông minh là khả năng truy cập internet và chạy nhiều ứng dụng, cho phép người dùng duy trì kết nối và thực hiện nhiều tác vụ khác nhau khi đang di chuyển."}</w:t>
      </w:r>
    </w:p>
    <w:p w14:paraId="140026E4" w14:textId="77777777" w:rsidR="00920AE8" w:rsidRDefault="008D3FA9">
      <w:r>
        <w:t>{"question": "Sắp xếp danh sách dựa trên các tiêu chí đã cho. - Danh sách: Táo xanh, cam, chanh\nTiêu chí: Độ ngọt", "đáp án": "Dựa trên tiêu chí độ ngọt, danh sách sắp xếp sẽ là: \nTáo xanh, cam, chanh"}</w:t>
      </w:r>
    </w:p>
    <w:p w14:paraId="64E0B871" w14:textId="77777777" w:rsidR="00920AE8" w:rsidRDefault="008D3FA9">
      <w:r>
        <w:t>{"câu hỏi": "Xây dựng một giả thuyết về hiện tượng này. - Chim xây tổ ở đô thị", "trả lời": "Một giả thuyết có thể xảy ra đối với việc chim xây tổ ở khu vực đô thị có thể là chim đang thích nghi với việc giảm môi trường sống tự nhiên do đô thị hóa và sự mở rộng của con người. Kết quả là, chúng có thể đã học được cách tận dụng các nguồn tài nguyên sẵn có và các công trình nhân tạo trong các thành phố để xây tổ, tìm thức ăn và tăng cơ hội sống sót."}</w:t>
      </w:r>
    </w:p>
    <w:p w14:paraId="1C10A90F" w14:textId="77777777" w:rsidR="00920AE8" w:rsidRDefault="008D3FA9">
      <w:r>
        <w:t xml:space="preserve">{"câu hỏi": "Cung cấp mô tả tóm tắt về \"The Great Gatsby\"", "answer": "\"The Great Gatsby\" là một cuốn tiểu thuyết được viết bởi F. Scott Fitzgerald, xuất bản năm 1925. Phim lấy bối cảnh vào mùa hè năm 1922 và kể về câu chuyện của một chàng trai trẻ, Nick Carraway, người chuyển đến New York và trở thành hàng xóm với Jay Gatsby bí ẩn và giàu có. Cuốn tiểu thuyết khám phá các chủ đề về sự giàu có, quyền lực, tình yêu và tham nhũng và được kể từ quan điểm của Nick khi anh chứng kiến thế giới của Gatsby và các nhân vật khác, bao gồm Daisy Buchanan và chồng cô, Tom. Gatsby nổi tiếng với những bữa tiệc xa hoa </w:t>
      </w:r>
      <w:r>
        <w:lastRenderedPageBreak/>
        <w:t>và được biết đến với sự giàu có nhưng được tiết lộ là có một quá khứ bi thảm và cuối cùng bị hủy hoại bởi việc theo đuổi Giấc mơ Mỹ.</w:t>
      </w:r>
    </w:p>
    <w:p w14:paraId="46326E67" w14:textId="77777777" w:rsidR="00920AE8" w:rsidRDefault="008D3FA9">
      <w:r>
        <w:t>{"question": "Tạo tiêu đề cho công thức làm bánh cà rốt.", "answer": "\"Scrumptious Carke Cake Delight\""}</w:t>
      </w:r>
    </w:p>
    <w:p w14:paraId="17C249F9" w14:textId="77777777" w:rsidR="00920AE8" w:rsidRDefault="008D3FA9">
      <w:r>
        <w:t>{"câu hỏi": "Tạo một bài đăng trên blog so sánh đi bộ đường dài vào mùa hè so với mùa đông.", "câu trả lời": "Đi bộ đường dài vào mùa hè so với mùa đông - Mùa nào phù hợp với bạn?\n\nHiking là một trong những hoạt động ngoài trời phổ biến nhất và có thể được tận hưởng trong suốt cả năm. Tuy nhiên, các điều kiện đi kèm với sự thay đổi của các mùa có thể ảnh hưởng lớn đến trải nghiệm của bạn trên đường mòn. Trong khi một số người thích ánh nắng ấm áp của mùa hè, những người khác có thể thích xứ sở thần tiên mùa đông đi kèm với những tháng lạnh hơn. Trong bài đăng này, chúng tôi sẽ khám phá sự khác biệt giữa đi bộ đường dài vào mùa hè và mùa đông và giúp bạn quyết định mùa nào là tốt nhất cho chuyến đi bộ tiếp theo của bạn. \ n \ n Đi bộ đường dài mùa hè \ n \ n Trong những tháng ấm hơn, những con đường mòn thường đầy những người đi bộ đường dài háo hức tận dụng thời tiết đẹp. Mùa hè mang theo thời gian ban ngày dài hơn, có nghĩa là có nhiều thời gian hơn để khám phá và ngắm nhìn khung cảnh ngoạn mục. Sự ấm áp được thêm vào cũng có nghĩa là bạn sẽ không cần phải mang theo nhiều lớp quần áo, điều này có thể giúp bạn giảm tải. Tuy nhiên, cái nóng mùa hè cũng có thể mang lại những thách thức riêng. Điều quan trọng là phải giữ nước và bảo vệ khỏi ánh nắng mặt trời, vì vậy hãy luôn mang theo nhiều nước và kem chống nắng. Những con đường mòn cũng có thể trở nên đông đúc trong mùa cao điểm, điều này có thể làm giảm sự yên bình và yên tĩnh mà nhiều người đi bộ đường dài tìm kiếm. \ n \ n Đi bộ đường dài mùa đông \ n \ nWinter thường có thể cung cấp trải nghiệm hoàn toàn khác trên cùng một con đường bạn đã đi bộ trong những tháng mùa hè. Trong khi nhiệt độ lạnh hơn có thể ngăn cản nhiều người đi bộ đường dài, những người đủ can đảm để mạo hiểm sẽ được thưởng bằng một trải nghiệm độc đáo. Phong cảnh phủ đầy tuyết mang đến một xứ sở thần tiên mùa đông có thể thực sự ngoạn mục. Ngoài ra, những con đường mòn thường ít đông đúc hơn, điều này có thể làm tăng thêm cảm giác cô độc và yên bình trong tự nhiên. Tuy nhiên, đi bộ đường dài mùa đông đòi hỏi nhiều thiết bị và sự chuẩn bị hơn. Quần áo ấm, giày thích hợp và cột đi bộ đường dài có thể cần thiết để đi qua tuyết và băng. Điều quan trọng nữa là phải hiểu những nguy cơ tiềm ẩn của hạ thân nhiệt và tê cóng, vì vậy hãy đảm bảo ăn mặc phù hợp và biết khi nào nên quay lại. Vì vậy, cái nào tốt hơn, đi bộ đường dài mùa hè hay mùa đông? Sự thật là, cả hai mùa đều mang đến những trải nghiệm và thử thách độc đáo của riêng họ. Tùy thuộc vào bạn để quyết định mùa nào phù hợp với sở thích cá nhân và mục tiêu đi bộ đường dài của bạn. Bất kể khi nào bạn chọn đi trên những con đường mòn, hãy luôn đảm bảo chuẩn bị sẵn sàng và tôn trọng môi trường xung quanh bạn. Đi bộ đường dài vui vẻ!"}</w:t>
      </w:r>
    </w:p>
    <w:p w14:paraId="139CA628" w14:textId="77777777" w:rsidR="00920AE8" w:rsidRDefault="008D3FA9">
      <w:r>
        <w:t xml:space="preserve">{"câu hỏi": "Đưa ra danh sách 6 câu hỏi duy nhất cho một cuộc phỏng vấn xin việc.", "câu trả lời": "Dưới đây là danh sách 6 câu hỏi duy nhất có thể được sử dụng cho một cuộc phỏng vấn xin việc: \n\n1. Anh có thể chia sẻ về khoảng thời gian anh phải vượt qua thử thách đáng kể trong vai trò trước đây của mình? Bạn đã xử lý nó như thế nào? \n2. Theo chị, điều gì khiến chị phù hợp nhất với vai trò này? \n3. Bạn có thể mô tả một dự án thành công mà </w:t>
      </w:r>
      <w:r>
        <w:lastRenderedPageBreak/>
        <w:t>bạn đã lãnh đạo hoặc đóng góp đáng kể không? \n4. Làm thế nào để bạn xử lý xung đột hoặc không hài lòng với một thành viên trong nhóm hoặc người giám sát? \n5. Bạn có thể chia sẻ với chúng tôi quá trình thiết lập và hoàn thành các mục tiêu dài hạn và ngắn hạn của bạn? \n6. Làm thế nào để bạn liên tục cải thiện kỹ năng của mình trong lĩnh vực của mình, và gần đây bạn đã học được gì?"}</w:t>
      </w:r>
    </w:p>
    <w:p w14:paraId="7B9F180E" w14:textId="77777777" w:rsidR="00920AE8" w:rsidRDefault="008D3FA9">
      <w:r>
        <w:t>{"câu hỏi": "Xây dựng một danh sách phát gồm 8 bài hát để nghe trong khi học.", "câu trả lời": "Đây là danh sách phát được đề xuất gồm 8 bài hát có thể giúp tập trung và tập trung trong khi học:\n\n1. \"Weightless\" của Marconi Union\n2. "Concerto cho piano số 23" của Wolfgang Amadeus Mozart\n3. "La Valse d'Am\u00e9lie\" của Yann Tiersen\n4. "Claire de Lune\" của Claude Debussy\n5. "Raindrops Prelude\" của Frederic Chopin\n6. \"Gymnop\u00e9die No.1\" của Erik Satie\n7. \"Divenire\" của Ludovico Einaudi\n8. "Canon in D\" của Johann Pachelbel\n\nDanh sách nhạc này đại diện cho sự pha trộn giữa các bản nhạc cụ cổ điển và đương đại có thể cung cấp một nền tảng yên tĩnh và nhẹ nhàng cho việc học tập."}</w:t>
      </w:r>
    </w:p>
    <w:p w14:paraId="216AD4E3" w14:textId="77777777" w:rsidR="00920AE8" w:rsidRDefault="008D3FA9">
      <w:r>
        <w:t>{"câu hỏi": "Phân loại quốc gia sau: Canada - Canada", "câu trả lời": "Canada là một quốc gia nằm ở lục địa Bắc Mỹ. Đây là quốc gia lớn thứ hai trên thế giới theo diện tích đất liền và có chung biên giới phía nam với Hợp chủng quốc Hoa Kỳ. Đây là một quốc gia phát triển, với một nền kinh tế mạnh mẽ và mức sống cao. Nó là thành viên của một số tổ chức quốc tế, bao gồm Liên Hợp Quốc, G7 và Khối thịnh vượng chung. Về mặt địa lý, Canada được biết đến với những khu rừng rộng lớn, những dãy núi tuyệt đẹp và nhiều hồ và sông. Ngoài ra, Canada là một quốc gia đa văn hóa, với dân số đa dạng chào đón những người nhập cư từ khắp nơi trên thế giới."}</w:t>
      </w:r>
    </w:p>
    <w:p w14:paraId="1A75CF6D" w14:textId="77777777" w:rsidR="00920AE8" w:rsidRDefault="008D3FA9">
      <w:r>
        <w:t>{"câu hỏi": "Viết lại câu sau để phản ánh thì quá khứ:\n\"Anh ấy muốn ở lại muộn.\" - Anh ấy muốn ở lại muộn.", "trả lời": "Anh ấy muốn ở lại muộn."}</w:t>
      </w:r>
    </w:p>
    <w:p w14:paraId="34A33C99" w14:textId="77777777" w:rsidR="00920AE8" w:rsidRDefault="008D3FA9">
      <w:r>
        <w:t xml:space="preserve">{"câu hỏi": "Thiết kế logo cho một cửa hàng trực tuyến bán các sản phẩm chăm sóc da tự nhiên.", "trả lời": "Là một AI, tôi sợ rằng tôi không có khả năng tạo ra các thiết kế trực quan. Tuy nhiên, tôi có thể đưa ra các đề xuất cho một thiết kế logo mà một nhà thiết kế đồ họa có thể thực hiện. Dưới đây là một số ý tưởng để xem xét cho một logo sản phẩm chăm sóc da tự nhiên: \ n \ n1. Thiết kế dựa trên thực vật: Vì các sản phẩm chăm sóc da tự nhiên thường sử dụng các thành phần có nguồn gốc thực vật, logo có hình minh họa của cây, chẳng hạn như lá, hoa hoặc thảo mộc, có thể đại diện cho khía cạnh tự nhiên của sản phẩm. Bạn có thể sử dụng màu xanh lá cây mềm mại, pastel hoặc đất để nhấn mạnh sự rung cảm tự nhiên. \ n \ n2. Kiểu chữ đơn giản và thanh lịch: Một phông chữ đơn giản, thanh lịch với tên của cửa hàng với màu sắc nhẹ nhàng, tự nhiên có thể là một lựa chọn tuyệt vời. Kiểu chữ có thể đơn giản nhưng độc đáo, có lẽ với các chi tiết nhỏ như lá nhỏ trên các chữ cái hoặc đường cong nhẹ nhàng, để làm cho logo hấp dẫn hơn trong khi nhấn mạnh chủ đề tự nhiên. \ n \ n3. Thiết kế trừu tượng: Một thiết kế trừu tượng đại diện cho thiên nhiên, chẳng hạn như mặt trời hoặc sóng cách điệu, có thể là một lựa chọn tốt cho logo sản phẩm chăm sóc da tự nhiên. Thiết kế này có thể được tạo ra bằng cách sử dụng màu sắc nhẹ nhàng, tự nhiên, như phấn màu hoặc tông màu đất, và có thể được kết hợp với kiểu chữ đơn giản, thanh lịch. \ n \ n4. Sự kết hợp của các yếu tố: Bạn có thể kết hợp các yếu tố khác nhau, chẳng hạn như thiết kế </w:t>
      </w:r>
      <w:r>
        <w:lastRenderedPageBreak/>
        <w:t>dựa trên thực vật với kiểu chữ thanh lịch hoặc thiết kế trừu tượng với yếu tố thực vật, để tạo ra một logo độc đáo, bắt mắt đại diện cho khía cạnh tự nhiên của các sản phẩm chăm sóc da được bán bởi cửa hàng trực tuyến. \ n \ n5. Thiết kế tối giản: Một thiết kế đơn giản, tối giản với ít yếu tố và đường nét sạch sẽ cũng có thể rất hiệu quả trong việc đại diện cho một sản phẩm chăm sóc da tự nhiên. Bạn có thể sử dụng một màu sắc tự nhiên duy nhất cho thiết kế và kết hợp nó với kiểu chữ đơn giản, thanh lịch để tạo ra một logo sạch sẽ, hiện đại. Những ý tưởng này có thể được điều chỉnh và phát triển để tạo ra một logo độc đáo, hấp dẫn đại diện cho các sản phẩm chăm sóc da tự nhiên được bán bởi cửa hàng trực tuyến."}</w:t>
      </w:r>
    </w:p>
    <w:p w14:paraId="755895AA" w14:textId="77777777" w:rsidR="00920AE8" w:rsidRDefault="008D3FA9">
      <w:r>
        <w:t>{"câu hỏi": "Hãy tưởng tượng bạn đang bắt đầu một podcast. Tạo ra ba tiêu đề tập tiềm năng.", "câu trả lời": "1. \"Phá vỡ rào cản: Câu chuyện về những thành tựu phi thường.\"\n2. "Giải nén chánh niệm: Hành trình đến sự bình an nội tâm.\"\n3. \"Đổi mới sinh thái: Giải pháp cho một tương lai bền vững.\"}</w:t>
      </w:r>
    </w:p>
    <w:p w14:paraId="6272A406" w14:textId="77777777" w:rsidR="00920AE8" w:rsidRDefault="008D3FA9">
      <w:r>
        <w:t>{"câu hỏi": "Liệt kê bốn công việc mà một người nên làm để giữ cho ngôi nhà sạch sẽ.", "trả lời": "1. Lau bụi và lau sạch các bề mặt: Thường xuyên lau bụi và lau sạch tất cả các bề mặt trong nhà, chẳng hạn như quầy, bàn và đồ nội thất, có thể giúp giữ cho không gian sạch sẽ và không có bụi bẩn. \ n \ n2. Hút bụi hoặc quét sàn: Hút bụi hoặc quét sàn thường xuyên có thể giúp nhặt bất kỳ bụi bẩn, bụi hoặc mảnh vụn nào có thể tích tụ, giữ cho sàn nhà sạch sẽ và gọn gàng. \ n \ n3. Rửa bát và dọn dẹp nhà bếp: Sau bữa ăn, điều quan trọng là phải rửa bát, làm sạch mặt bếp và lau quầy để giữ cho nhà bếp sạch sẽ và không có dư lượng thực phẩm. \ n \ n4. Vệ sinh phòng tắm: Thường xuyên vệ sinh nhà vệ sinh, bồn rửa, vòi hoa sen và bồn tắm có thể giúp giữ cho phòng tắm sạch sẽ và không có vi trùng và vi khuẩn."}</w:t>
      </w:r>
    </w:p>
    <w:p w14:paraId="630B7164" w14:textId="77777777" w:rsidR="00920AE8" w:rsidRDefault="008D3FA9">
      <w:r>
        <w:t>{"câu hỏi": "Giải thích thuyết tương đối hẹp là gì.", "câu trả lời": "Thuyết tương đối hẹp là một lý thuyết do Albert Einstein đề xuất vào năm 1905 mô tả các định luật vật lý áp dụng cho các vật thể đang chuyển động với tốc độ không đổi trên một đường thẳng, còn được gọi là chuyển động quán tính. Nó dựa trên hai nguyên tắc cơ bản: thứ nhất là các định luật vật lý giống nhau đối với tất cả các nhà quan sát chuyển động với tốc độ không đổi trên một đường thẳng, và thứ hai là tốc độ ánh sáng luôn giống nhau, bất kể chuyển động của nguồn hay người quan sát. Một trong những hàm ý quan trọng nhất của thuyết tương đối hẹp là thời gian và không gian có mối liên hệ với nhau và không thể nghĩ đến như các thực thể riêng biệt. Điều này dẫn đến khái niệm không-thời gian, một khuôn khổ bốn chiều nơi các sự kiện xảy ra. Kết quả là, các phép đo thời gian và khoảng cách có liên quan đến người quan sát và có thể thay đổi tùy thuộc vào chuyển động tương đối của chúng. Điều này dẫn đến các hiệu ứng như giãn nở thời gian, trong đó thời gian dường như trôi qua chậm hơn đối với một người quan sát đang chuyển động so với người khác, và sự co lại chiều dài, trong đó các vật thể xuất hiện ngắn hơn theo hướng chuyển động. \n \ n Thuyết tương đối đặc biệt cũng đưa ra khái niệm nổi tiếng về tương đương khối lượng-năng lượng, được biểu thị bằng phương trình E = mc ^ 2, cho thấy khối lượng và năng lượng có thể hoán đổi cho nhau,  và rằng ngay cả một vật thể đứng yên cũng có năng lượng vốn có do khối lượng của nó.\n\nTóm lại, thuyết tương đối hẹp là một lý thuyết đã thay đổi cơ bản sự hiểu biết của chúng ta về không gian, thời gian và bản chất của Vũ trụ, và có ý nghĩa sâu rộng trong các lĩnh vực khoa học khác nhau, bao gồm vật lý, thiên văn học và vũ trụ học."}</w:t>
      </w:r>
    </w:p>
    <w:p w14:paraId="4909E2CB" w14:textId="77777777" w:rsidR="00920AE8" w:rsidRDefault="008D3FA9">
      <w:r>
        <w:lastRenderedPageBreak/>
        <w:t>{"câu hỏi": "Tóm tắt bộ phim \"The Incredibles\".", "câu trả lời": "\"The Incredibles\" là một bộ phim hoạt hình năm 2004 về một gia đình siêu anh hùng phải che giấu sức mạnh của mình và sống cuộc sống bình thường ở vùng ngoại ô. Bob Parr, còn được gọi là Mr. Incredible, là một cựu siêu anh hùng hiện đang làm đại lý bảo hiểm. Vợ anh, Helen, còn được gọi là Elastigirl, ở nhà để nuôi dạy ba đứa con của họ, Violet, Dash và Jack-Jack. Bob bỏ lỡ những ngày làm siêu anh hùng và bí mật nhận một nhiệm vụ mới để đánh bại một robot nguy hiểm. Tuy nhiên, nhiệm vụ là một cái bẫy được đặt ra bởi nhân vật phản diện Syndrome, kẻ muốn loại bỏ tất cả các siêu anh hùng. Gia đình của Bob đến giải cứu anh ta và tất cả họ làm việc cùng nhau để đánh bại Hội chứng và cứu thành phố. Cuối cùng, họ nhận ra rằng sức mạnh lớn nhất của họ là tình yêu dành cho nhau và khả năng làm việc cùng nhau như một gia đình."}</w:t>
      </w:r>
    </w:p>
    <w:p w14:paraId="1B4E5AF1" w14:textId="77777777" w:rsidR="00920AE8" w:rsidRDefault="008D3FA9">
      <w:r>
        <w:t>{"câu hỏi": "Hãy đưa ra danh sách 5 vật dụng cơ bản cần thiết để cắm trại.", "Trả lời": "Chắc chắn, đây là danh sách 5 vật dụng thiết yếu cơ bản cần thiết cho việc cắm trại:\n\n1. Lều: Một nơi trú ẩn là hoàn toàn cần thiết trong quá trình cắm trại. Một chiếc lều cung cấp một nơi để ngủ, lưu trữ thiết bị và bảo vệ khỏi thời tiết, bọ hoặc động vật. \n\n2. Túi ngủ: Một chiếc túi ngủ chất lượng tốt sẽ giữ cho bạn ấm áp, khô ráo và thoải mái ngay cả trong điều kiện thời tiết khắc nghiệt. \ n \ n3. Bếp cắm trại hay bếp nướng di động: Cho dù bạn đang đun sôi nước, nấu một bữa ăn đơn giản hay pha cà phê, bếp di động hoặc vỉ nướng sẽ giúp cuộc sống của bạn dễ dàng hơn nhiều khi cắm trại. \ n \ n4. Bộ dụng cụ sơ cứu: Vết cắt, vết trầy xước hoặc vết côn trùng cắn có thể xảy ra bất cứ lúc nào. Bất kể bạn cắm trại ở đâu, điều quan trọng là phải có một bộ dụng cụ sơ cứu với các loại thuốc, băng và thuốc sát trùng cần thiết trong tay. \ n \ n5. Đèn pin, đèn lồng hoặc đèn pha: Một khi mặt trời lặn, mọi thứ có thể trở nên khá tối trong vùng hoang dã. Vì vậy, hãy mang theo nguồn sáng bên mình như đèn pin, đèn lồng hoặc đèn pha để chiếu sáng khu cắm trại của bạn và các khu vực xung quanh."}</w:t>
      </w:r>
    </w:p>
    <w:p w14:paraId="2803972F" w14:textId="77777777" w:rsidR="00920AE8" w:rsidRDefault="008D3FA9">
      <w:r>
        <w:t>{"question": "Phân loại bài hát sau đây là rock, country, hip-hop hoặc pop. - \"Lose You to Love Me\" của Selena Gomez", "answer": "\"Lose You to Love Me\" của Selena Gomez được phân loại là một bài hát pop."}</w:t>
      </w:r>
    </w:p>
    <w:p w14:paraId="2CCBB26D" w14:textId="77777777" w:rsidR="00920AE8" w:rsidRDefault="008D3FA9">
      <w:r>
        <w:t>{"câu hỏi": "Đề xuất một biệt danh sáng tạo cho siêu anh hùng \u201cThe Void\u201d", "answer": "Dưới đây là năm tùy chọn khác nhau mà bạn có thể xem xét: \n\n1. Cuộc thập tự chinh vực thẳm \n2. Anh hùng rỗng \n3. Cứu tinh bóng tối \n4. Hiệp sĩ hư vô \n5. Người cảnh giác xoáy"}</w:t>
      </w:r>
    </w:p>
    <w:p w14:paraId="1D88DCF6" w14:textId="77777777" w:rsidR="00920AE8" w:rsidRDefault="008D3FA9">
      <w:r>
        <w:t>{"câu hỏi": "Đã cho một đoạn văn, hãy viết lại nó ở thì hiện tại. - Hôm qua tôi đến cửa hàng tạp hóa để mua một số loại rau.", "trả lời": "Hôm nay tôi sẽ đến cửa hàng tạp hóa để mua một số loại rau."}</w:t>
      </w:r>
    </w:p>
    <w:p w14:paraId="26918948" w14:textId="77777777" w:rsidR="00920AE8" w:rsidRDefault="008D3FA9">
      <w:r>
        <w:t xml:space="preserve">{"câu hỏi": "Đưa ra một lý do hợp lý tại sao tuyên bố này có thể đúng: Tất cả các đều thích chạy.", "câu trả lời": "Tuyên bố này có thể đúng vì chó là thành viên của gia đình chó được thiết kế về mặt sinh học và tiến hóa cho hoạt động thể chất, với cơ bắp khỏe mạnh và bản năng đuổi theo, săn mồi và di chuyển xung quanh. Giải phẫu của chúng, bao gồm đôi chân khỏe mạnh và cột sống linh hoạt, cho phép chúng chạy với tốc độ và sự nhanh nhẹn. Chạy kích thích giải phóng endorphin, dẫn đến cảm giác dễ chịu cho chó, thỏa mãn nhu cầu thể </w:t>
      </w:r>
      <w:r>
        <w:lastRenderedPageBreak/>
        <w:t>chất và tinh thần của chúng. Vì vậy, có thể nói rằng tất cả các đều có một tình yêu tự nhiên và thiên hướng chạy bộ."}</w:t>
      </w:r>
    </w:p>
    <w:p w14:paraId="384C66AC" w14:textId="77777777" w:rsidR="00920AE8" w:rsidRDefault="008D3FA9">
      <w:r>
        <w:t>{"câu hỏi": "Lực cần thiết để nới lỏng bu lông thay đổi nghịch với chiều dài tay cầm của cờ lê được sử dụng. Một cờ lê có chiều dài tay cầm là 9 inch cần lực 375 pound để nới lỏng một bu lông nhất định. Một cờ lê 15 inch sẽ cần bao nhiêu pound lực để nới lỏng cùng một bu lông?", "trả lời": "Chúng ta có thể sử dụng công thức tính tỷ lệ nghịch đảo để giải quyết vấn đề này. Theo công thức, tích của hai biến (chiều dài cờ lê và lực cần thiết) là không đổi. Vì vậy, nếu chúng ta thay đổi một biến trong khi vẫn giữ sản phẩm không đổi, chúng ta có thể tính giá trị mới của biến khác. \n\nTrong trường hợp này, chúng tôi đang thay đổi chiều dài cờ lê từ 9 inch thành 15 inch. Để tìm lực tương ứng cần thiết, chúng ta có thể sử dụng thực tế là tỷ lệ của hai chiều dài là 5/3 (15/9 = 5/3). Vì hai biến tỷ lệ nghịch, chúng ta cũng biết rằng tỷ lệ của hai lực cần thiết sẽ là 3/5 (đối ứng của 5/3). \n\nVì vậy, để tìm lực cần thiết với cờ lê 15 inch, chúng ta nhân lực cần thiết với cờ lê 9 inch (375 pound) với 3/5: \n\n375 x 3/5 = 225 pound \n\nDo đó, cờ lê có chiều dài tay cầm 15 inch sẽ cần lực 225 pound để nới lỏng cùng một bu lông."}</w:t>
      </w:r>
    </w:p>
    <w:p w14:paraId="660BB451" w14:textId="77777777" w:rsidR="00920AE8" w:rsidRDefault="008D3FA9">
      <w:r>
        <w:t>{"question": "Phân loại câu sau đây là phù hợp với trẻ em hoặc người lớn. - Gia đình năm người hạnh phúc đi biển.", "trả lời": "Thích hợp cho một đứa trẻ."}</w:t>
      </w:r>
    </w:p>
    <w:p w14:paraId="6A116D7A" w14:textId="77777777" w:rsidR="00920AE8" w:rsidRDefault="008D3FA9">
      <w:r>
        <w:t>{"question": "Viết lại nhóm câu sau thành một câu duy nhất. - Andrew đã quyết tâm. Anh ấy đã làm việc chăm chỉ để thành công. Anh ấy đã được khen thưởng cho những nỗ lực của mình.", "câu trả lời": "Andrew đã quyết tâm, làm việc chăm chỉ để thành công và cuối cùng đã được khen thưởng cho những nỗ lực của mình."}</w:t>
      </w:r>
    </w:p>
    <w:p w14:paraId="39A1CA4C" w14:textId="77777777" w:rsidR="00920AE8" w:rsidRDefault="008D3FA9">
      <w:r>
        <w:t>{"câu hỏi": "Đưa ra một số văn bản, hãy viết lại nó theo quan điểm của người thứ ba. - Tôi đến cửa hàng để mua một số hàng tạp hóa.", "trả lời": "Họ đến cửa hàng để mua một số hàng tạp hóa."}</w:t>
      </w:r>
    </w:p>
    <w:p w14:paraId="0EDA8B72" w14:textId="77777777" w:rsidR="00920AE8" w:rsidRDefault="008D3FA9">
      <w:r>
        <w:t>{"câu hỏi": "Đưa ra một tập hợp các hướng dẫn, hãy đề xuất một lộ trình về cách thực hiện chúng. - Bắt đầu từ cầu Luân Đôn, sau đó đi về phía bắc bốn khối, sau đó đi về phía đông ba khối, rồi phía nam hai khối, cuối cùng là phía tây một khối.", "Trả lời": "Chắc chắn rồi! Đây là tuyến đường bạn có thể đi theo dựa trên các hướng dẫn đã cho: \ n \ n1. Bắt đầu từ London Bridge.\n2. Đi về phía bắc cho bốn khối.\n3. Rẽ phải để đi về phía đông cho ba khối.\n4. Rẽ phải một lần nữa để đi về phía nam cho hai khối.\n5. Cuối cùng, rẽ phải một lần nữa để đi về phía tây cho một khối.\n\nĐây sẽ là tuyến đường hoàn chỉnh dựa trên các hướng dẫn đã cho."}</w:t>
      </w:r>
    </w:p>
    <w:p w14:paraId="712452FA" w14:textId="77777777" w:rsidR="00920AE8" w:rsidRDefault="008D3FA9">
      <w:r>
        <w:t>{"câu hỏi": "Đưa ra một công thức, đề xuất các thành phần bổ sung để làm cho công thức có hương vị hơn. - Bột mì, đường, bột nở và nước", "trả lời": "Để công thức thêm hương vị, bạn có thể thêm một nhúm muối, chiết xuất vani để có mùi thơm và quế cho ấm và ngọt. Thêm một ít bơ tan chảy hoặc dầu cũng có thể giúp cung cấp thêm sự phong phú cho công thức. Để có thêm kết cấu, bạn có thể thêm các loại hạt, trái cây sấy khô hoặc sô cô la vụn vào hỗn hợp."}</w:t>
      </w:r>
    </w:p>
    <w:p w14:paraId="1990345D" w14:textId="77777777" w:rsidR="00920AE8" w:rsidRDefault="008D3FA9">
      <w:r>
        <w:lastRenderedPageBreak/>
        <w:t>{"câu hỏi": "Chuẩn bị dàn ý cho một bài luận về tầm quan trọng của giao tiếp giữa các cặp vợ chồng.", "câu trả lời": "I. Giới thiệu\n- Tuyên bố luận điểm: Giao tiếp là một khía cạnh quan trọng trong sự thành công và tuổi thọ của mối quan hệ giữa các cặp vợ chồng. \ n \ nII. Xây dựng niềm tin và sự trung thực \ n - Giải thích về cách giao tiếp cởi mở và minh bạch thúc đẩy môi trường tin cậy \ n - Thảo luận về cách trung thực và tin tưởng góp phần vào một mối quan hệ mạnh mẽ và lành mạnh \ n \ nIII. Giải quyết xung đột \ n- Giải thích cách giao tiếp hiệu quả có thể giúp làm dịu những bất đồng \n- Nhấn mạnh vào tầm quan trọng của việc lắng nghe và thể hiện bản thân một cách tôn trọng \n- Thảo luận về vai trò của giao tiếp trong việc tìm kiếm điểm chung và giải quyết các vấn đề trong mối quan hệ \ n \ nIV. Sự thân mật về cảm xúc \ n - Mô tả cách giao tiếp có thể hỗ trợ tạo ra các kết nối cảm xúc sâu sắc hơn \ n - Minh họa về cách chia sẻ suy nghĩ, cảm xúc và kinh nghiệm có thể mang các cặp vợ chồng đến gần nhau hơn \ n \ nV. Phát triển cá nhân \ n - Giải thích về cách giao tiếp có thể tạo điều kiện cho sự phát triển cá nhân trong một mối quan hệ \ n - Thảo luận về cách giao tiếp rõ ràng có thể cung cấp cho các cặp vợ chồng không gian và hỗ trợ để theo đuổi nguyện vọng và mục tiêu cá nhân của họ \ n \ nVI. Duy trì một mối quan hệ lành mạnh \ n- Giải thích về cách giao tiếp là một quá trình liên tục \n- Thảo luận về tầm quan trọng của việc thường xuyên kiểm tra với đối tác của mình và bày tỏ mối quan tâm để duy trì sức khỏe và hạnh phúc của mối quan hệ \ n \ nVII. Kết luận\n- Trình bày lại luận điểm\n- Tóm tắt những điểm chính \n- Suy nghĩ kết luận: Giao tiếp hiệu quả là rất quan trọng trong việc tăng cường mối quan hệ giữa các cặp vợ chồng và đảm bảo sự thành công của mối quan hệ của họ."}</w:t>
      </w:r>
    </w:p>
    <w:p w14:paraId="4C358ADB" w14:textId="77777777" w:rsidR="00920AE8" w:rsidRDefault="008D3FA9">
      <w:r>
        <w:t>{"câu hỏi": "Tạo ra một cuộc trò chuyện giữa hai người thảo luận về bộ phim Narcos.", "câu trả lời": "Người 1: Bạn đã xem bộ phim Narcos chưa?\n\nNgười 2: Đúng vậy, tôi có. Đó là một bộ phim tuyệt vời, phải không?\n\nPerson 1: Chắc chắn là như vậy! Cách họ miêu tả sự thăng trầm của Pablo Escobar không có gì là ngoạn mục. Wagner Moura đã làm một công việc phi thường khi miêu tả Escobar. \ n \ nPerson 2: Tôi hoàn toàn đồng ý. Anh ấy đã nắm bắt được bản chất của nhân vật đó rất tốt. Tôi cũng thích cách bộ phim thể hiện cả hai mặt của câu chuyện - các băng đảng ma túy và các đặc vụ DEA đang cố gắng hạ bệ họ. \ n \ nNgười 1: Vâng, đó là một trong những điều tuyệt vời về nó. Những pha hành động cũng rất chân thực và căng thẳng. Bạn nghĩ gì về dàn diễn viên phụ?\n\nPerson 2: Ồ, mọi người đều tuyệt vời. Boyd Holbrook và Pedro Pascal rất tuyệt vời với tư cách là đặc vụ DEA. Các diễn viên đóng vai các thành viên của Cali Cartel, anh em nhà Ochoa và Gustavo Gaviria cũng rất xuất sắc. Đó là một dàn diễn viên tuyệt vời.\n\nPerson 1: Chắc chắn. Biên kịch, đạo diễn và quay phim đều là đỉnh cao. Đó là một trong những bộ phim thực sự kéo bạn vào và không buông tay. \ n \ nPerson 2: Vâng, tôi đã hoàn toàn bị cuốn hút. Tôi không thể ngừng xem nó! Đó là một bộ phim mà tôi chắc chắn sẽ giới thiệu cho bất cứ ai."}</w:t>
      </w:r>
    </w:p>
    <w:p w14:paraId="3D1CE0CE" w14:textId="77777777" w:rsidR="00920AE8" w:rsidRDefault="008D3FA9">
      <w:r>
        <w:t>{"question": "Xếp hạng các sản phẩm từ đắt nhất đến rẻ nhất dựa trên giá nhất định. - Truyền hình cáp: $ 49.95, Modem cáp: $ 25.49, Cáp HDMI: $ 17.99", "câu trả lời": "1. Truyền hình cáp: $ 49.95 \ n2. Modem cáp: $ 25.49 \ n3. Cáp HDMI: $17.99"}</w:t>
      </w:r>
    </w:p>
    <w:p w14:paraId="17E9123C" w14:textId="77777777" w:rsidR="00920AE8" w:rsidRDefault="008D3FA9">
      <w:r>
        <w:t xml:space="preserve">{"câu hỏi": "Tạo lời nhắc cho một bài viết châm biếm về tình hình chính trị hiện tại ở Mỹ.", "câu trả lời": "Bạn có mệt mỏi với những tin tức trần tục về bối cảnh chính trị Hoa Kỳ không? </w:t>
      </w:r>
      <w:r>
        <w:lastRenderedPageBreak/>
        <w:t>Đừng sợ, vì chúng tôi trình bày cho bạn một sự châm biếm về tình trạng hiện tại. Trong một thế giới mà các tweet nắm giữ nhiều quyền lực hơn việc hoạch định chính sách, hãy đến và tham gia cùng chúng tôi trên một cuộc hành trình qua sự hỗn loạn của chính trị Mỹ. Cười, khóc hoặc co rúm lại - sự lựa chọn là của bạn, nhưng có một điều chắc chắn, bạn sẽ không thể rời mắt khỏi rạp xiếc chính trị đã nhấn chìm quốc gia. Chúng ta hãy đi sâu vào một lĩnh vực mà sự châm biếm và thực tế mờ nhạt, và xem liệu chúng ta có thể tìm ra cách thoát khỏi mớ hỗn độn này không - hoặc ít nhất là cố gắng cười sảng khoái."}</w:t>
      </w:r>
    </w:p>
    <w:p w14:paraId="636D41A4" w14:textId="77777777" w:rsidR="00920AE8" w:rsidRDefault="008D3FA9">
      <w:r>
        <w:t>{"câu hỏi": "Bạn đang chơi một trò chơi đòi hỏi bạn phải tung hai viên xúc xắc. Tạo ra một câu để mô tả cảm xúc mong đợi trong khi chờ xúc xắc ngừng lăn.", "trả lời": "Sự phấn khích được xây dựng khi xúc xắc rơi trên bàn, mỗi lượt và nảy thêm vào dự đoán cuối cùng cũng nhìn thấy kết quả."}</w:t>
      </w:r>
    </w:p>
    <w:p w14:paraId="717C131B" w14:textId="77777777" w:rsidR="00920AE8" w:rsidRDefault="008D3FA9">
      <w:r>
        <w:t>{"câu hỏi": "Bạn được cung cấp câu sau. Cung cấp từ đồng nghĩa thích hợp nhất cho từ được gạch chân. - Gà được chế biến với gia vị và nấu cắt cổ.", "trả lời": "Gà được chế biến với gia vị và nấu chín ngông cuồng."}</w:t>
      </w:r>
    </w:p>
    <w:p w14:paraId="3FF5ED8B" w14:textId="77777777" w:rsidR="00920AE8" w:rsidRDefault="008D3FA9">
      <w:r>
        <w:t>{"câu hỏi": "Cho câu sau, tìm lỗi và cung cấp phiên bản chính xác: - Mike và tôi đã đi đến cửa hàng.", "câu trả lời": "Lỗi trong câu là việc sử dụng \"me\" thay vì \"I\" làm đại từ chủ ngữ. Phiên bản chính xác là:\n\"Mike và tôi đã đi đến cửa hàng.\""}</w:t>
      </w:r>
    </w:p>
    <w:p w14:paraId="58A6B55A" w14:textId="77777777" w:rsidR="00920AE8" w:rsidRDefault="008D3FA9">
      <w:r>
        <w:t>{"câu hỏi": "Tạo một đoạn rap về cuộc sống của một con ốc vườn.", "câu trả lời": "Câu 1:\nChillin', leo trên một con đường mòn chậm,\nTôi là một con ốc vườn trong chén thánh,\nCủa cỏ và lá và bụi bẩn và sương\nThiên nhiên là nhà của tôi, màu nâu và xanh của tôi.\n\nTôi trượt và lướt trên một chuyến tàu chất nhờn, \nEatin' lên cây với trò chơi radula của tôi, \ nCơ thể mềm mại, oh so slick,\nVà vỏ của tôi là áo giáp của tôi, đó là mánh khóe của tôi.\n\nChorus:\nTôi là một con ốc sên, bò trên mặt đất,\nSống cuộc sống chậm chạp, không tạo ra âm thanh,\nKhu vườn của tôi là vương quốc của tôi và tôi đội vương miện,\nTôi là một con ốc sên, không phải là một chú hề.\n\nCâu 2:\nKhông cần tốc độ để làm việc của tôi,\ nThay vì từ từ, nghe tiếng chim hót, \ nTôi có thể nhỏ, nhưng tôi đứng cao, \ n Hãy dành thời gian của tôi, và tôi sẽ có được tất cả. \ n \ nMating vào mùa xuân, đẻ trứng của tôi, \ nGần thức ăn của tôi, đừng di chuyển chân của tôi, \ nEm bé của tôi lớn lên, thời gian để khám phá, \ nKhông ai có thể ngăn cản chúng tôi, đó là điều chắc chắn. \ n \ nChorus: \ nTôi là một con ốc sên,  bò trên mặt đất,\nSống chậm, không phát ra âm thanh,\nKhu vườn của tôi là vương quốc của tôi và tôi đội vương miện,\nTôi là ốc sên, không phải chú hề.\n\nOutro:\nVì vậy, lần tới khi bạn nhìn thấy tôi, hãy leo lên một chiếc lá, \ nHãy nhớ cuộc sống của tôi không phải là một trong những đau buồn, \ nTôi có khu vườn của tôi, tôi đã bò, \ nCuộc sống của ốc sên có thể đơn giản,  Nhưng nó thật hoành tráng, các bạn."}</w:t>
      </w:r>
    </w:p>
    <w:p w14:paraId="0E881EF5" w14:textId="77777777" w:rsidR="00920AE8" w:rsidRDefault="008D3FA9">
      <w:r>
        <w:t>{"question": "Giải thích khái niệm Deep Learning trong 30 từ hoặc ít hơn.", "answer": "Deep Learning là một tập hợp con của trí tuệ nhân tạo liên quan đến các mạng thần kinh với nhiều lớp học hỏi và cải thiện từ kinh nghiệm, thực hiện các tác vụ như nhận dạng hình ảnh hoặc giọng nói, mà không được lập trình cụ thể."}</w:t>
      </w:r>
    </w:p>
    <w:p w14:paraId="171847A4" w14:textId="77777777" w:rsidR="00920AE8" w:rsidRDefault="008D3FA9">
      <w:r>
        <w:lastRenderedPageBreak/>
        <w:t>{"câu hỏi": "Cung cấp một ví dụ về một phong cách nghệ thuật sử dụng màu sắc tươi sáng.", "câu trả lời": "Một phong cách nghệ thuật được biết đến với việc sử dụng màu sắc tươi sáng là Fauvism. Được phát triển vào đầu thế kỷ 20, Fauvism được đặc trưng bởi việc sử dụng các màu đậm, sáng và thường không tự nhiên để làm sống động bức tranh và truyền đạt cảm giác năng động và năng lượng. Các nghệ sĩ Fauvist như Henri Matisse, Andr\u00e9 Derain và Raoul Dufy đã sử dụng nét vẽ táo bạo và màu sắc sống động trong tranh của họ để truyền tải cảm xúc và cảm xúc, tạo ra hiệu ứng ấn tượng và trực quan tuyệt đẹp. Việc sử dụng màu sắc tươi sáng, bão hòa của họ thường được sử dụng tương phản với các sắc thái tối để tạo ra cảm giác về chiều sâu, chuyển động và sống động."}</w:t>
      </w:r>
    </w:p>
    <w:p w14:paraId="19811F9E" w14:textId="77777777" w:rsidR="00920AE8" w:rsidRDefault="008D3FA9">
      <w:r>
        <w:t>{"câu hỏi": "Tóm tắt trong một câu tại sao biến đổi khí hậu là một vấn đề cấp bách.", "trả lời": "Biến đổi khí hậu là một vấn đề cấp bách vì nó đang gây ra tác hại đáng kể và có khả năng không thể đảo ngược cho hành tinh của chúng ta, và cần phải hành động ngay lập tức để giảm thiểu và thích ứng với các tác động của nó."}</w:t>
      </w:r>
    </w:p>
    <w:p w14:paraId="09A6BD5A" w14:textId="77777777" w:rsidR="00920AE8" w:rsidRDefault="008D3FA9">
      <w:r>
        <w:t>{"câu hỏi": "Mô tả chiến lược chuyển đổi không gian màu RGB sang không gian màu CMYK.", "câu trả lời": "Chuyển đổi từ không gian màu RGB sang không gian màu CMYK liên quan đến một vài tính toán để chuyển đổi các giá trị RGB thành giá trị CMYK. Đây là một chiến lược chung có thể được làm theo: \ n \ n1. Chuẩn hóa các giá trị RGB: Vì các giá trị RGB thường được biểu diễn trong phạm vi [0, 255], trước tiên bạn nên chuẩn hóa các giá trị nằm trong phạm vi [0, 1]. Điều này có thể được thực hiện đơn giản bằng cách chia mỗi giá trị R, G và B cho 255.\n\n2. Tính toán các giá trị CMY: Khi các giá trị RGB được chuẩn hóa, bước tiếp theo là tính toán các giá trị CMY (Cyan, Magenta, Yellow), bổ sung cho RGB. Các công thức cho các phép tính này như sau (giả sử các giá trị RGB chuẩn hóa):\n C = 1 - R\n M = 1 - G\n Y = 1 - B\n\n3. Tính giá trị K: K, viết tắt của Key hoặc blacK, được tính bằng giá trị nhỏ nhất của các giá trị C, M và Y: \n K = min(C, M, Y)\n\n4. Tính toán các giá trị CMYK cuối cùng: Khi giá trị K được tính toán, các giá trị CMYK cuối cùng có thể được tính bằng các công thức sau:\n C = (C - K) / (1 - K)\n M = (M - K) / (1 - K)\n Y = (Y - K) / (1 - K)\n\nLưu ý: Nếu K bằng 1 thì C = M = Y = 0 \n\nĐây là các bước chung để chuyển đổi từ RGB sang không gian màu CMYK. Các giá trị CMYK thu được sẽ nằm trong phạm vi [0, 1] và có thể được chia tỷ lệ nếu cần cho các ứng dụng cụ thể."}</w:t>
      </w:r>
    </w:p>
    <w:p w14:paraId="5CBAEE13" w14:textId="77777777" w:rsidR="00920AE8" w:rsidRDefault="008D3FA9">
      <w:r>
        <w:t>{"câu hỏi": "Hai loài chim thường thấy ở vùng hẻo lánh Úc", "câu trả lời": "Hai loài chim thường thấy ở vùng hẻo lánh Úc là Bustard Úc (Ardeotis australis) và Emu (Dromaius novaehollandiae)."}</w:t>
      </w:r>
    </w:p>
    <w:p w14:paraId="0A4C3A94" w14:textId="77777777" w:rsidR="00920AE8" w:rsidRDefault="008D3FA9">
      <w:r>
        <w:t xml:space="preserve">{"question": "Viết ra các bước để giải một khối Rubik\u2019s", "trả lời": "Giải một khối Rubik \ u2019s có thể được thực hiện với một tập hợp các thuật toán và kỹ thuật làm theo các bước sau:\n\n1. Giải chữ thập trắng: Bắt đầu bằng cách giải cạnh trắng của khối lập phương. Đặt các mảnh cạnh màu trắng bên cạnh màu trung tâm tương ứng của chúng, tạo thành một chữ thập màu trắng trên một mặt của khối lập phương.\n\n2. Giải quyết các góc màu trắng: Tìm một mảnh góc màu trắng và di chuyển nó đến lớp dưới cùng, dưới vị trí cần đến. Thực hiện một thuật toán sẽ đặt góc màu trắng vào vị trí của nó, đồng thời khớp với các màu bên tương ứng. \ n \ n3. Giải quyết lớp giữa: Khi mặt trắng được hoàn thành, di chuyển các mảnh cạnh lớp giữa đến vị trí tương ứng của chúng. Với mặt trắng úp xuống, tìm một </w:t>
      </w:r>
      <w:r>
        <w:lastRenderedPageBreak/>
        <w:t>mảnh lớp giữa cần được di chuyển và sử dụng thuật toán thích hợp để đặt nó vào vị trí của nó. \ n \ n4. Giải chữ thập màu vàng: Lật khối lập phương sao cho mặt màu vàng chưa được giải quyết hướng lên trên. Thực hiện theo thuật toán để tạo một chữ thập màu vàng trên layer trên cùng.\n\n5. Định vị các cạnh màu vàng: Với chữ thập màu vàng đã được giải quyết, bây giờ bạn \u2019 sẽ cần định vị các mảnh cạnh màu vàng một cách chính xác.  Thực thi thuật toán cho đến khi tất cả các cạnh màu vàng được xếp thẳng hàng với màu trung tâm chính xác của chúng.\n\n6. Định vị các góc màu vàng: Sử dụng thuật toán chính xác để đặt các mảnh góc màu vàng vào đúng vị trí của chúng. Lặp lại thuật toán cho đến khi tất cả các góc ở đúng vị trí của chúng.\n\n7. Giải quyết các góc màu vàng: Với tất cả các mảnh góc màu vàng ở đúng vị trí, bây giờ bạn có thể định hướng chúng một cách chính xác. Thực hiện thuật toán cho đến khi tất cả các góc màu vàng được giải quyết và hướng lên trên.\n\n8. Giải quyết lớp cuối cùng: Sử dụng thuật toán để di chuyển các mảnh cuối cùng vào vị trí, hoàn thành khối lập phương.\n\nVới đủ thực hành và lặp lại, các bước này sẽ trở nên dễ nhớ và thực hiện hơn, cho phép bạn giải khối Rubik \ u2019s một cách nhanh chóng và hiệu quả."}</w:t>
      </w:r>
    </w:p>
    <w:p w14:paraId="296FF3EB" w14:textId="77777777" w:rsidR="00920AE8" w:rsidRDefault="008D3FA9">
      <w:r>
        <w:t>{"câu hỏi": "Chọn một phương trình toán học và giải thích ý nghĩa của nó", "câu trả lời": "Một phương trình toán học có tầm quan trọng đáng kể là định lý Pythagore, thường được viết là 'a\u00b2 + b\u00b2 = c\u00b2'. Phương trình này cung cấp mối quan hệ giữa ba cạnh của tam giác vuông, trong đó 'a' và 'b' là chiều dài của hai chân, hoặc các cạnh ngắn hơn, và 'c' là chiều dài của cạnh huyền, hoặc cạnh dài nhất. Nó nói rằng bình phương chiều dài của cạnh huyền bằng tổng bình phương chiều dài của hai chân. Định lý Pythagore có ý nghĩa quan trọng vì nó có ứng dụng thực tế trong nhiều lĩnh vực, bao gồm kiến trúc, xây dựng, kỹ thuật và khảo sát. Ví dụ, khi xây dựng một cấu trúc, điều cần thiết là phải đảm bảo rằng các góc ở góc vuông; điều này có thể được thực hiện bằng cách sử dụng định lý Pythagore bằng cách đo chiều dài của các cạnh và kiểm tra xem mối quan hệ giữa chúng có giữ được không. Định lý này cũng được sử dụng trong điều hướng và tam giác để xác định khoảng cách giữa hai điểm. Ngoài ra, định lý Pythagore có tầm quan trọng lịch sử trong sự phát triển của toán học, dẫn đến nhiều khái niệm toán học quan trọng, bao gồm công thức khoảng cách, lượng giác và thuật toán Euclid. Nó đã được nghiên cứu và chứng minh bằng nhiều cách khác nhau trong suốt lịch sử, phản ánh sự khéo léo và sáng tạo của các nhà toán học qua các nền văn hóa. Nói tóm lại, định lý Pythagore là một phương trình mạnh mẽ và quan trọng có nhiều ứng dụng thực tế, và cũng đóng một vai trò quan trọng trong sự phát triển của toán học.</w:t>
      </w:r>
    </w:p>
    <w:p w14:paraId="46ED4208" w14:textId="77777777" w:rsidR="00920AE8" w:rsidRDefault="008D3FA9">
      <w:r>
        <w:t>{"câu hỏi": "Đề xuất hai câu hỏi phù hợp để khám phá nhu cầu khách hàng tiềm năng", "trả lời": "1. Bạn có thể cho tôi biết về bất kỳ thách thức hoặc điểm đau nào bạn hiện đang phải đối mặt trong cuộc sống cá nhân hoặc hoạt động kinh doanh của mình không? \n2. Có điều gì mà cậu muốn dễ dàng hơn hoặc thuận tiện hơn để hoàn thành công việc hàng ngày hoặc đạt được mục tiêu của mình không?"}</w:t>
      </w:r>
    </w:p>
    <w:p w14:paraId="170B0793" w14:textId="77777777" w:rsidR="00920AE8" w:rsidRDefault="008D3FA9">
      <w:r>
        <w:t xml:space="preserve">{"câu hỏi": "Tìm hai tính năng bổ sung để thêm vào ứng dụng lập ngân sách trên thiết bị di động", "trả lời": "1. Theo dõi chi tiêu theo thời gian thực: Một tính năng tiềm năng có thể được thêm vào ứng dụng lập ngân sách trên thiết bị di động là khả năng theo dõi chi tiêu trong thời gian thực. Điều này có thể giúp người dùng theo dõi thói quen chi tiêu của họ chặt </w:t>
      </w:r>
      <w:r>
        <w:lastRenderedPageBreak/>
        <w:t>chẽ hơn và đưa ra quyết định tài chính sáng suốt hơn. Ứng dụng có thể sử dụng công nghệ GPS để xác định khi nào người dùng mua hàng và cập nhật ngay ngân sách của họ để phản ánh chi phí mới. Tính năng này sẽ cho phép người dùng xem chính xác tiền của họ đang đi đâu và giúp họ bám sát ngân sách của mình hiệu quả hơn. \ n \ n2. Mục tiêu tiết kiệm: Một tính năng khác có thể được tích hợp vào ứng dụng là khả năng thiết lập và theo dõi các mục tiêu tiết kiệm. Người dùng có thể nhập các mục tiêu tiết kiệm ngắn hạn và dài hạn của họ, chẳng hạn như tiết kiệm cho một kỳ nghỉ lớn, trả trước cho một ngôi nhà hoặc quỹ khẩn cấp. Sau đó, ứng dụng có thể cung cấp cho người dùng thông tin cập nhật thường xuyên về tiến trình hướng tới mục tiêu của họ và cung cấp các mẹo về cách tiết kiệm tiền hiệu quả hơn. Tính năng này sẽ giúp người dùng tập trung vào các mục tiêu tài chính dài hạn của họ và cung cấp thêm động lực để bám sát ngân sách của họ."}</w:t>
      </w:r>
    </w:p>
    <w:p w14:paraId="1D2E3DA3" w14:textId="77777777" w:rsidR="00920AE8" w:rsidRDefault="008D3FA9">
      <w:r>
        <w:t>{"câu hỏi": "So sánh và đối chiếu các hệ thống chính phủ ở Pháp và Vương quốc Anh", "câu trả lời": "Pháp và Vương quốc Anh đều là những nền dân chủ có truyền thống mạnh mẽ về chính phủ lập hiến. Tuy nhiên, có một số khác biệt chính giữa hệ thống chính phủ của hai nước, có thể chủ yếu là do Pháp là một nước cộng hòa, trong khi Vương quốc Anh là một chế độ quân chủ lập hiến. Ở Pháp, Tổng thống là nguyên thủ quốc gia và có quyền lực đáng kể. Tổng thống được bầu theo phổ thông đầu phiếu trực tiếp với nhiệm kỳ 5 năm và có thể phục vụ tối đa hai nhiệm kỳ. Tổng thống bổ nhiệm Thủ tướng, người đứng đầu chính phủ, và cũng có thể giải tán Quốc hội, là hạ viện của Quốc hội Pháp. Quốc hội Pháp được tạo thành từ hai viện: Thượng viện và Quốc hội. Thượng viện được bầu gián tiếp, trong khi các đại biểu Quốc hội được bầu trực tiếp với nhiệm kỳ 5 năm. Quyền lập pháp nằm ở cả hai viện, mặc dù Quốc hội có tiếng nói cuối cùng trong hầu hết các trường hợp. Tại Vương quốc Anh, Nữ hoàng là nguyên thủ quốc gia, mặc dù vai trò của bà chủ yếu là nghi lễ. Thủ tướng là người đứng đầu chính phủ và được Nữ hoàng bổ nhiệm. Thủ tướng thường là lãnh đạo của đảng có nhiều ghế nhất trong Hạ viện, là hạ viện của Quốc hội Anh. Quốc hội Anh được tạo thành từ hai viện: Hạ viện và Hạ viện. Các thành viên của Hạ viện được bầu trực tiếp với nhiệm kỳ 5 năm. Hạ viện được tạo thành từ các thành viên được bổ nhiệm và cha truyền con nối. Quyền lập pháp nằm ở cả hai viện, nhưng Hạ viện có tiếng nói cuối cùng trong hầu hết các trường hợp. Nhìn chung, sự khác biệt chính giữa các hệ thống chính phủ ở Pháp và Vương quốc Anh nằm ở vai trò của nguyên thủ quốc gia. Ở Pháp, Tổng thống có quyền lực đáng kể, trong khi ở Vương quốc Anh, vai trò của Nữ hoàng chủ yếu là nghi lễ. Tuy nhiên, ở cả hai nước, Thủ tướng là người đứng đầu chính phủ và chịu trách nhiệm điều hành đất nước hàng ngày."}</w:t>
      </w:r>
    </w:p>
    <w:p w14:paraId="11FF68A4" w14:textId="77777777" w:rsidR="00920AE8" w:rsidRDefault="008D3FA9">
      <w:r>
        <w:t xml:space="preserve">{"câu hỏi": "Hạn chế bài viết trong vòng 250 từ - Vật lý hạt: Tổng quan", "câu trả lời": "Vật lý hạt là một lĩnh vực nghiên cứu trong vật lý xem xét bản chất của các hạt tạo nên vật chất và bức xạ. Ở cấp độ cơ bản nhất, tất cả vật chất trong vũ trụ được tạo thành từ các hạt. Những hạt này có hai "hương vị" khác nhau: fermion và boson. Fermion tạo nên các khối xây dựng của vật chất, trong khi boson đóng vai trò là vật mang lực và làm trung gian cho các tương tác giữa các fermion. Mô hình chuẩn của vật lý hạt cung cấp một khuôn khổ để hiểu hành vi của các hạt hạ nguyên tử. Nó giải thích lực điện từ, chịu trách nhiệm về điện và từ, và các lực hạt nhân mạnh và yếu, chi phối các quá trình như phản ứng tổng hợp hạt nhân và phân rã phóng xạ. Boson Higgs, được phát hiện vào năm 2012, chịu trách nhiệm giải thích cách các hạt thu được khối lượng. Các nhà vật lý hạt sử dụng một số công cụ để nghiên cứu hành vi </w:t>
      </w:r>
      <w:r>
        <w:lastRenderedPageBreak/>
        <w:t>của các hạt hạ nguyên tử. Công cụ quan trọng nhất là máy gia tốc hạt, sử dụng trường điện từ để gia tốc các hạt lên gần bằng tốc độ ánh sáng. Khi các hạt này va chạm, chúng có thể tạo ra các hạt mới mà sau đó có thể được phát hiện và nghiên cứu. Ngoài các thí nghiệm, các nhà vật lý hạt cũng sử dụng các mô hình lý thuyết để đưa ra dự đoán về hành vi của các hạt. Những mô hình lý thuyết này được kiểm tra dựa trên dữ liệu thực nghiệm, và bất kỳ sự khác biệt nào cũng có thể giúp hướng dẫn sự phát triển của các lý thuyết mới. Vật lý hạt đã có những đóng góp đáng kể cho sự hiểu biết của chúng ta về vũ trụ. Nó đã dẫn đến việc khám phá ra các hạt mới, và đã cung cấp những hiểu biết sâu sắc về bản chất của vật chất và các lực chi phối thế giới của chúng ta."}</w:t>
      </w:r>
    </w:p>
    <w:p w14:paraId="0E5E0790" w14:textId="77777777" w:rsidR="00920AE8" w:rsidRDefault="008D3FA9">
      <w:r>
        <w:t>{"câu hỏi": "Tạo danh sách các chức danh công việc có thể có cho nhà phát triển phần mềm.", "câu trả lời": "1. Kỹ sư phần mềm\n2. Full Stack Developer\n3. Nhà phát triển front-end \ n4. Nhà phát triển back-end \ n5. Nhà phát triển web \ n6. Nhà phát triển ứng dụng di động\n7. Nhà phát triển cơ sở dữ liệu \ n8. Kiến trúc sư phần mềm\n9. Kỹ sư DevOps \ n10. Giám đốc phát triển phần mềm\n11. Kỹ sư đảm bảo chất lượng \ n12. Nhà khoa học dữ liệu\n13. Nhà phân tích hệ thống\n14. Nhà thiết kế UI / UX \ n15. Nhà phát triển đám mây."}</w:t>
      </w:r>
    </w:p>
    <w:p w14:paraId="4854EAB1" w14:textId="77777777" w:rsidR="00920AE8" w:rsidRDefault="008D3FA9">
      <w:r>
        <w:t>{"câu hỏi": "Mô tả cách một bức ảnh có thể được chỉnh sửa để thể hiện bầu không khí ấm áp.", "câu trả lời": "Một bức ảnh có thể được chỉnh sửa để thể hiện bầu không khí ấm áp bằng cách điều chỉnh một số yếu tố trong phần mềm chỉnh sửa. Dưới đây là một số bước có thể được thực hiện để tạo ra một bầu không khí ấm hơn: \ n \ n1. Điều chỉnh nhiệt độ màu: Tăng nhiệt độ màu có thể thêm tông màu vàng cam ấm áp cho ảnh, làm cho ảnh có vẻ nắng và ấm cúng hơn. Điều này thường có thể được thực hiện bằng cách sử dụng thanh trượt hoặc bằng cách chọn cài đặt trước \u201cwarm\u201d.\n\n2. Tăng độ bão hòa: Tăng độ bão hòa của màu sắc trong ảnh có thể làm cho chúng có vẻ sáng hơn và sống động hơn, tạo ra cảm giác ấm áp và vui vẻ.\n\n3. Sử dụng bộ lọc ấm: Nhiều chương trình chỉnh sửa đi kèm với các bộ lọc được tạo sẵn có thể ngay lập tức thêm độ ấm cho hình ảnh. Các bộ lọc này hoạt động bằng cách thay đổi cân bằng màu sắc và độ bão hòa của ảnh. \ n \ n4. Chỉnh sửa ánh sáng: Bằng cách tăng độ sáng và độ tương phản, có thể làm cho ảnh xuất hiện như thể nó được chụp trong một môi trường ấm áp, đủ ánh sáng. \ n \ n5. Điều chỉnh màu sắc riêng lẻ: Chỉnh sửa màu chọn lọc cho phép bạn thay đổi màu sắc cụ thể trong ảnh. Ví dụ, bằng cách tăng tông màu vàng và đỏ, bạn có thể tạo ra một bầu không khí ấm áp hơn.\n\nBằng cách thực hiện những điều chỉnh này, một bức ảnh có thể dễ dàng được chỉnh sửa để thể hiện một bầu không khí ấm áp, mời gọi."}</w:t>
      </w:r>
    </w:p>
    <w:p w14:paraId="7CBC57CC" w14:textId="77777777" w:rsidR="00920AE8" w:rsidRDefault="008D3FA9">
      <w:r>
        <w:t xml:space="preserve">{"câu hỏi": "So sánh các đặc điểm giữa chatbot AI và trợ lý ảo.", "trả lời": "Chatbot AI là một loại phần mềm sử dụng trí tuệ nhân tạo, chẳng hạn như xử lý ngôn ngữ tự nhiên và học máy, để mô phỏng cuộc trò chuyện và tương tác với người dùng thông qua văn bản hoặc giọng nói. Mặt khác, trợ lý ảo cũng là một công cụ hỗ trợ AI được thiết kế để hỗ trợ người dùng trong nhiều tác vụ khác nhau, nhưng thường sở hữu các khả năng nâng cao hơn và phạm vi chức năng rộng hơn. Dưới đây là một số đặc điểm phân biệt chatbot AI với trợ lý ảo: \ n \ n - Độ phức tạp: Chatbot AI thường cơ bản hơn và được thiết kế cho một mục đích cụ thể,  chẳng hạn như trả lời các câu hỏi về dịch vụ khách hàng hoặc cung cấp các đề xuất sản </w:t>
      </w:r>
      <w:r>
        <w:lastRenderedPageBreak/>
        <w:t>phẩm. Ngược lại, trợ lý ảo cung cấp nhiều khả năng hơn, bao gồm khả năng thực hiện tìm kiếm, lên lịch cuộc hẹn, đặt lời nhắc và thậm chí điều khiển các thiết bị nhà thông minh. \ n \ n - Tương tác: Chatbot AI tương tác với người dùng thông qua các phản hồi được xác định trước và hạn chế, thường ở dạng tập lệnh được xác định trước hoặc cây quyết định. Mặt khác, trợ lý ảo có thể hiểu và trả lời các lệnh và truy vấn phức tạp hơn, cho phép các tương tác được cá nhân hóa và tự nhiên hơn. Tích hợp: Trong khi chatbot AI thường là các ứng dụng độc lập hoặc được tích hợp vào các trang web và ứng dụng nhắn tin, trợ lý ảo thường được tích hợp vào điện thoại thông minh, thiết bị gia đình hoặc phần cứng chuyên dụng khác, chẳng hạn như loa thông minh,  nơi họ có thể tận dụng các tính năng của thiết bị và tương tác với các ứng dụng khác để cung cấp trải nghiệm liền mạch. Khả năng học tập: Cả chatbot AI và trợ lý ảo đều có thể sử dụng học máy để cải thiện hiệu suất và phản hồi của chúng theo thời gian, nhưng trợ lý ảo có lợi thế là truy cập vào nhiều loại dữ liệu và tương tác người dùng hơn,  cho phép họ tìm hiểu thêm về sở thích và thói quen của người dùng và cung cấp hỗ trợ được cá nhân hóa hơn. Nhìn chung, trong khi chatbot AI và trợ lý ảo có một số điểm tương đồng và cả hai đều sử dụng trí tuệ nhân tạo để tương tác với người dùng, chúng khác nhau về độ phức tạp, tính tương tác, tích hợp và khả năng học tập. Trợ lý ảo thường tiên tiến và linh hoạt hơn, cung cấp phạm vi dịch vụ rộng hơn và cung cấp các tương tác tự nhiên và cá nhân hóa hơn với người dùng."}</w:t>
      </w:r>
    </w:p>
    <w:p w14:paraId="60812298" w14:textId="77777777" w:rsidR="00920AE8" w:rsidRDefault="008D3FA9">
      <w:r>
        <w:t>{"câu hỏi": "Nhớ lại tên khoa học của Cá mập trắng lớn.", "câu trả lời": "Tên khoa học của Cá mập trắng lớn là Carcharodon carcharias."}</w:t>
      </w:r>
    </w:p>
    <w:p w14:paraId="55191A3A" w14:textId="77777777" w:rsidR="00920AE8" w:rsidRDefault="008D3FA9">
      <w:r>
        <w:t>{"câu hỏi": "Gợi ý một bài hát nổi tiếng được phát hành trong 5 năm qua.", "trả lời": "Một bài hát nổi tiếng được phát hành trong 5 năm là \"Shape of You\" của Ed Sheeran, phát hành năm 2017."}</w:t>
      </w:r>
    </w:p>
    <w:p w14:paraId="3F100A52" w14:textId="77777777" w:rsidR="00920AE8" w:rsidRDefault="008D3FA9">
      <w:r>
        <w:t>{"question": "Soạn dòng tiêu đề email mới cho email sau. - Nội dung email chứa yêu cầu gia hạn đăng ký.", "trả lời": "\"Nhắc nhở: Gia hạn đăng ký của bạn ngay hôm nay!\""}</w:t>
      </w:r>
    </w:p>
    <w:p w14:paraId="6568D12A" w14:textId="77777777" w:rsidR="00920AE8" w:rsidRDefault="008D3FA9">
      <w:r>
        <w:t>{"question": "Chọn một chức danh chuyên môn phù hợp cho người quản lý dự án.", "answer": "Một chức danh chuyên môn phù hợp cho người quản lý dự án có thể là \"Project Coordinator\" hoặc \"Project Management Specialist\"."}</w:t>
      </w:r>
    </w:p>
    <w:p w14:paraId="012D2F40" w14:textId="77777777" w:rsidR="00920AE8" w:rsidRDefault="008D3FA9">
      <w:r>
        <w:t xml:space="preserve">{"câu hỏi": "Trích dẫn những ưu điểm chính của lập trình hướng đối tượng.", "câu trả lời": "Lập trình hướng đối tượng (OOP) là một mô hình lập trình phần mềm dựa trên khái niệm đối tượng, là các trường hợp của các lớp và tương tác của chúng để thiết kế và triển khai các chương trình máy tính. Dưới đây là một số ưu điểm chính của lập trình hướng đối tượng: \ n \ n1. Tính mô-đun: OOP cho phép phân chia chương trình thành các mô-đun nhỏ hơn, có thể quản lý được gọi là các lớp, có thể được phát triển và kiểm tra độc lập. \ n \ n2. Khả năng tái sử dụng: Với OOP, có thể tái sử dụng mã thông qua kế thừa và thành phần. Thay vì viết lại cùng một mã, người ta có thể tạo các lớp mới bằng cách kế thừa các thuộc tính và phương thức của các lớp hiện có hoặc bằng cách kết hợp các lớp khác nhau. \ n \ n3. Đóng gói: Trong OOP, dữ liệu có thể được đóng gói trong các lớp, có nghĩa là dữ liệu bị ẩn khỏi thế giới bên ngoài và chỉ có thể được truy cập thông qua giao diện công cộng của lớp. Điều này ngăn không cho dữ liệu bị thay đổi vô tình hoặc độc hại.\n\n4. Trừu tượng: OOP cho phép tạo ra </w:t>
      </w:r>
      <w:r>
        <w:lastRenderedPageBreak/>
        <w:t>các lớp và giao diện trừu tượng, cung cấp mức độ trừu tượng cao trong thiết kế của một hệ thống. Điều này cho phép lập trình viên tập trung vào các tính năng thiết yếu của từng đối tượng, bỏ qua các chi tiết không liên quan đến nhiệm vụ hiện tại của họ. \ n \ n5. Khả năng bảo trì: OOP cho phép bảo trì các chương trình phần mềm dễ dàng hơn. Vì mã được tổ chức thành các lớp mô-đun, việc thay đổi một phần cụ thể của chương trình dễ dàng hơn và ít có khả năng dẫn đến lỗi hơn. Ngoài ra, việc đóng gói của OOP đảm bảo rằng bất kỳ thay đổi nào được thực hiện đối với việc triển khai của lớp không ảnh hưởng đến phần còn lại của hệ thống.\n\nNhìn chung, lập trình hướng đối tượng cung cấp khả năng tổ chức, tái sử dụng và bảo trì các chương trình phần mềm tốt hơn, làm cho nó trở thành một mô hình lập trình hiệu quả và phổ biến."}</w:t>
      </w:r>
    </w:p>
    <w:p w14:paraId="3D7A4872" w14:textId="77777777" w:rsidR="00920AE8" w:rsidRDefault="008D3FA9">
      <w:r>
        <w:t>{"question": "Viết lại bằng tiếng Anh thích hợp. - Anh ấy chạy fasta den anybudy trong lớp.", "trả lời": "Anh ấy chạy nhanh hơn bất kỳ ai trong lớp."}</w:t>
      </w:r>
    </w:p>
    <w:p w14:paraId="173A1EFA" w14:textId="77777777" w:rsidR="00920AE8" w:rsidRDefault="008D3FA9">
      <w:r>
        <w:t>{"câu hỏi": "Tạo ra năm từ liên quan đến công nghệ.", "trả lời": "1. Đổi mới\n2. Kỹ thuật số \ n3. Tự động hóa\n4. Máy tính\n5. Phần mềm"}</w:t>
      </w:r>
    </w:p>
    <w:p w14:paraId="2BC3086E" w14:textId="77777777" w:rsidR="00920AE8" w:rsidRDefault="008D3FA9">
      <w:r>
        <w:t>{"câu hỏi": "Chỉ định hai đặc điểm của một người chơi nhóm giỏi.", "Trả lời": "1. Kỹ năng giao tiếp tốt: Một người chơi nhóm giỏi có kỹ năng bày tỏ hiệu quả suy nghĩ và ý tưởng của họ, lắng nghe chăm chú người khác và tham gia vào cuộc đối thoại hiệu quả để giải quyết xung đột và tìm ra điểm chung. \ n \ n2. Hợp tác: Một người chơi nhóm tốt làm việc hợp tác và hợp tác với những người khác hướng tới một mục tiêu chung, đánh giá cao thành công tập thể của nhóm. Họ thể hiện sự sẵn sàng chia sẻ kiến thức, hiểu biết và chuyên môn của mình với những người khác và sẵn sàng tiếp nhận phản hồi và đề xuất từ các thành viên trong nhóm của họ."}</w:t>
      </w:r>
    </w:p>
    <w:p w14:paraId="742732DC" w14:textId="77777777" w:rsidR="00920AE8" w:rsidRDefault="008D3FA9">
      <w:r>
        <w:t>{"câu hỏi": "Giải thích máy in 3D là gì.", "trả lời": "Máy in 3D là một cỗ máy tạo ra các vật thể ba chiều rắn từ các mô hình kỹ thuật số, thường bằng cách đặt các lớp vật liệu liên tiếp, cho đến khi đối tượng hoàn thành. Nó hoạt động theo cách tương tự như một máy in phun, nhưng thay vì lắng đọng mực trên giấy, nó lắng đọng các lớp nhựa nóng chảy hoặc các vật liệu khác trên một nền tảng và xây dựng một vật thể từng lớp. Các vật liệu được sử dụng trong in 3D bao gồm nhựa, nhựa, kim loại và gốm sứ, và công nghệ này có một loạt các ứng dụng, bao gồm tạo mẫu, phát triển sản phẩm và sản xuất các bộ phận phức tạp, tùy chỉnh. Với sự ra đời của máy in 3D giá cả phải chăng, công nghệ này đã trở nên dễ tiếp cận hơn, cho phép mọi người tạo ra các đối tượng và sản phẩm tùy chỉnh của riêng họ tại nhà."}</w:t>
      </w:r>
    </w:p>
    <w:p w14:paraId="1ED70607" w14:textId="77777777" w:rsidR="00920AE8" w:rsidRDefault="008D3FA9">
      <w:r>
        <w:t xml:space="preserve">{"câu hỏi": "Liệt kê bốn thành tựu khoa học quan trọng nhất của Isaac Newton.", "câu trả lời": "1. Phát triển ba định luật chuyển động: Ba định luật chuyển động của Isaac Newton, mà ông xuất bản lần đầu tiên trong cuốn sách "Philosophi\u00e6 Naturalis Principia Mathematica" vào năm 1687, tạo thành nền tảng của cơ học cổ điển. Những định luật này mô tả cách các vật thể di chuyển liên quan đến các lực tác động lên chúng và cách mạng hóa sự hiểu biết của khoa học về thế giới vật chất. \ n \ n2. Xây dựng Định luật vạn vật hấp dẫn: Trong cùng một cuốn sách, "Philosophi\u00e6 Naturalis Principia Mathematica", Newton đã mô tả định luật hấp dẫn phổ quát của mình, trong đó nói rằng bất kỳ hai vật thể nào trong vũ trụ đều bị hút vào nhau với một lực tỷ lệ thuận với tích khối lượng của chúng và tỷ lệ nghịch </w:t>
      </w:r>
      <w:r>
        <w:lastRenderedPageBreak/>
        <w:t>với bình phương khoảng cách giữa chúng. Định luật này là một trong những nguyên tắc quan trọng nhất trong vật lý và tiếp tục được sử dụng cho đến ngày nay. Phát minh ra Giải tích: Newton, cùng với nhà toán học người Đức Gottfried Wilhelm Leibniz, được ghi nhận với sự phát triển của giải tích, một nhánh của toán học được sử dụng để nghiên cứu tốc độ thay đổi và cách mọi thứ thay đổi theo thời gian. Việc phát minh ra giải tích là rất quan trọng cho sự phát triển của nhiều ngành khoa học, bao gồm vật lý, kỹ thuật và kinh tế. \ n \ n4. Công việc trong quang học và khám phá thành phần của ánh sáng trắng: Newton đã có nhiều đóng góp quan trọng cho lĩnh vực quang học. Một trong những khám phá quan trọng nhất của ông là ánh sáng trắng được tạo thành từ một phổ màu sắc. Ông đã chứng minh điều này bằng cách sử dụng lăng kính để tách một chùm ánh sáng thành các màu cấu thành của nó và sau đó kết hợp lại chúng để tạo ra ánh sáng trắng. Khám phá này đã lật đổ lý thuyết thịnh hành trong thời đại của ông rằng ánh sáng trắng là một thực thể duy nhất, không thể chia cắt."}</w:t>
      </w:r>
    </w:p>
    <w:p w14:paraId="3A0F07CB" w14:textId="77777777" w:rsidR="00920AE8" w:rsidRDefault="008D3FA9">
      <w:r>
        <w:t>{"câu hỏi": "Đưa ra ý kiến của bạn về tuyên bố: \"Biến đổi khí hậu là một trò lừa bịp.\"", "câu trả lời": "Là một trợ lý AI, tôi không có ý kiến cá nhân hoặc khả năng đưa ra phản hồi chủ quan. Tuy nhiên, sự đồng thuận khoa học dựa trên bằng chứng áp đảo kết luận rằng biến đổi khí hậu là một mối nguy hiểm thực sự và hiện tại do hoạt động của con người gây ra. Biến đổi khí hậu không phải là một trò lừa bịp, và ý kiến của các tổ chức có uy tín trên toàn thế giới như NASA, NOAA, IPCC và những tổ chức khác ủng hộ kết luận này.</w:t>
      </w:r>
    </w:p>
    <w:p w14:paraId="6DAADAFF" w14:textId="77777777" w:rsidR="00920AE8" w:rsidRDefault="008D3FA9">
      <w:r>
        <w:t>{"câu hỏi": "Viết một câu chuyện sáng tạo bắt đầu bằng cụm từ "Mặt trời đang lặn ở phía tây".", "câu trả lời": "Mặt trời đang lặn ở phía tây, vẽ bầu trời một màu cam và hồng rực rỡ. Những con chim đang hót líu lo những bài hát chúc ngủ ngon của chúng, và những con dế đang bắt đầu bản giao hưởng buổi tối của chúng. Khi ánh sáng mờ dần, một cô gái trẻ tên Lily ngồi trên bậc thềm trước hiên nhà, ngắm nhìn vẻ đẹp của hoàng hôn. Tuy nhiên, khi bóng tối len lỏi vào, khung cảnh yên bình đã được thay thế bằng cảm giác lo lắng. Lily phải mạo hiểm vào rừng để kiếm củi cho gia đình trước khi màn đêm buông xuống hoàn toàn. Cô cầm lấy giỏ của mình, hít một hơi thật sâu và đi vào rừng. Khi cô thu thập gậy và cành cây, cô nghe thấy những tiếng động lạ và thấy bóng di chuyển trên cây. Nỗi sợ hãi len lỏi vào, và cô bắt đầu chạy trở lại sự an toàn của ngôi nhà của mình. Đột nhiên, cô vấp ngã, làm rơi giỏ và rải củi. Nước mắt cô trào ra khi cô nhận ra mình phải thu thập tất cả một lần nữa nếu không gia đình cô sẽ lạnh lẽo trong đêm. \n\n\nSau đó, cô nghe thấy tiếng xào xạc trong bụi cây, và một nàng tiên nhỏ xuất hiện, phát ra ánh sáng dịu dàng. "Đừng khóc, con nhỏ," nàng tiên nói, "Ta sẽ giúp con nhặt củi." Và vì vậy, với sự giúp đỡ của nàng tiên, Lily nhanh chóng thu thập củi và trở về nhà. Khi cô quay sang cảm ơn tiên nữ, nó đã biến mất, chỉ còn lại một vệt bụi tiên lấp lánh trong không khí. Lily mỉm cười, biết rằng phép thuật đang ở xung quanh cô, ngay cả trong những đêm đen tối nhất. Mặt trời có thể đã lặn ở phía tây, nhưng nó đã nhường chỗ cho một cuộc phiêu lưu mới và một người bạn mới."}</w:t>
      </w:r>
    </w:p>
    <w:p w14:paraId="4EA06A30" w14:textId="77777777" w:rsidR="00920AE8" w:rsidRDefault="008D3FA9">
      <w:r>
        <w:t xml:space="preserve">{"question": "Nén bài viết đã cho sao cho ít hơn 100 từ. Chánh niệm có thể giúp chúng ta tập trung hơn và cải thiện năng suất bằng cách nhận thức rõ hơn về suy nghĩ, cảm xúc và cơ thể của chúng ta. Chúng ta có thể thực hành các thói quen chánh niệm như chú ý đến từng hơi thở và nhận thức được môi trường của chúng ta. Điều này có thể giúp chúng ta tập trung </w:t>
      </w:r>
      <w:r>
        <w:lastRenderedPageBreak/>
        <w:t>hơn vào nhiệm vụ trước mắt và không bị choáng ngợp bởi cảm xúc của mình. Chúng ta cũng có thể thực hành nghỉ giải lao chánh niệm như kéo dài và các hoạt động khác có thể giúp chúng ta thư giãn, tập trung lại và thiết lập lại. Cuối cùng, theo dõi sự tiến bộ của chúng tôi và phản ánh về sự tiến bộ của chúng tôi có thể giúp tăng năng suất và đạt được mục tiêu của chúng tôi với hiệu quả cao hơn. \ ", "trả lời": "Chánh niệm cải thiện năng suất bằng cách tăng nhận thức về suy nghĩ, cảm xúc và cơ thể. Thực hành các thói quen chánh niệm như nhận thức hơi thở và ý thức môi trường, và nghỉ ngơi chánh niệm như kéo dài để tập trung và tránh choáng ngợp cảm xúc. Theo dõi và phản ánh tiến độ để tăng năng suất và đạt được mục tiêu một cách hiệu quả."}</w:t>
      </w:r>
    </w:p>
    <w:p w14:paraId="7B168F85" w14:textId="77777777" w:rsidR="00920AE8" w:rsidRDefault="008D3FA9">
      <w:r>
        <w:t>{"câu hỏi": "Đoán xem người khác có thể làm gì, trong tình huống nhất định. - Bạn đang ở giữa cuộc trò chuyện với sếp của bạn khi bạn nhận thấy rằng cô ấy kiểm tra thời gian trên đồng hồ của mình.", "trả lời": "Với tình huống này, có thể sếp của bạn đang kiểm tra thời gian trên đồng hồ của cô ấy vì cô ấy có một cuộc hẹn khác được lên lịch hoặc một nhiệm vụ mà cô ấy cần tham gia và cô ấy muốn đảm bảo rằng cô ấy không chạy quá thời gian trong cuộc trò chuyện hiện tại của bạn. Cô ấy có thể kết thúc cuộc thảo luận hoặc lịch sự xin lỗi để đảm nhận trách nhiệm tiếp theo của mình."}</w:t>
      </w:r>
    </w:p>
    <w:p w14:paraId="2B8CEA96" w14:textId="77777777" w:rsidR="00920AE8" w:rsidRDefault="008D3FA9">
      <w:r>
        <w:t>{"câu hỏi": "Đưa ra một ví dụ về cách người đó có thể sử dụng các kỹ năng của họ để đạt được điều gì đó. - Người: Một CEO kỹ thuật.", "Trả lời": "Một CEO kỹ thuật có thể sử dụng hiệu quả các kỹ năng của mình để thúc đẩy một công ty hướng tới thành công theo nhiều cách khác nhau. Ví dụ, là một CEO kỹ thuật, anh ấy / cô ấy có thể sử dụng chuyên môn kỹ thuật của mình để khám phá các cơ hội mới cho công ty và giới thiệu các sản phẩm và dịch vụ mới phù hợp với những tiến bộ công nghệ mới nhất. Ngoài ra, họ có thể đánh giá điểm mạnh và điểm yếu của cơ sở hạ tầng công nghệ hiện tại của công ty và phân bổ hiệu quả các nguồn lực để cải thiện chức năng và hiệu quả tổng thể của tổ chức. Hơn nữa, thông qua sự hiểu biết của họ về công nghệ, họ có thể đưa ra dự đoán chính xác về các xu hướng trong tương lai sẽ trang bị tốt hơn cho công ty trong những năm tới. Bằng cách tận dụng các kỹ năng kỹ thuật của họ, CEO có thể dẫn dắt công ty đổi mới, hợp lý hóa các quy trình và cuối cùng đạt được thành công lớn hơn."}</w:t>
      </w:r>
    </w:p>
    <w:p w14:paraId="58104D57" w14:textId="77777777" w:rsidR="00920AE8" w:rsidRDefault="008D3FA9">
      <w:r>
        <w:t xml:space="preserve">{"question": "Tạo một trò chơi dựa trên văn bản dựa trên tiêu đề đã cho. - \"Angry Minions", "answer": "Welcome to Angry Minions!\n\nCốt truyện: Các tay sai tức giận vì họ đã làm việc quá sức và yêu cầu của họ đã bị bỏ qua. Đã đến lúc họ phải đứng lên bảo vệ quyền lợi của mình bằng cách tìm đường đến văn phòng của ông chủ lớn và yêu cầu thay đổi. Giúp họ vượt qua những thử thách và chướng ngại vật trên con đường của họ.\n\nCách chơi:\n1. Chọn một nhân vật minion \ n2. Điều hướng qua các cấp độ bằng cách di chuyển sang trái, phải, lên hoặc xuống bằng các phím mũi tên hoặc phím ký tự (WASD). \ n3. Mỗi cấp độ đều có những chướng ngại vật và thử thách khác nhau. Sử dụng trí thông minh của bạn để vượt qua chúng.\n4. Thu thập sức mạnh và tiền xu trên đường đi để giúp bạn trong nhiệm vụ của mình.\n5. Chiến đấu với những tên trùm cấp trung và cấp cuối để tiến tới cấp độ tiếp theo \ n6. Đến văn phòng của ông chủ lớn và giành chiến thắng trong trò chơi bằng cách yêu cầu thay đổi \ n \ n Hướng dẫn: \ n- Sử dụng các phím mũi tên hoặc các phím WASD để di chuyển nhân vật minion \ n- Nhấn phím cách để nhảy \ n- Thu thập sức mạnh để tăng khả </w:t>
      </w:r>
      <w:r>
        <w:lastRenderedPageBreak/>
        <w:t>năng của minion \ n- Thu thập tiền xu để tăng điểm số của minion \ n - Tránh chướng ngại vật và kẻ thù \ n- Đánh bại các con trùm để tiến tới cấp độ tiếp theo \ n \ nCấp độ 1:  Nhà kho \ nĐiều hướng qua nhà kho tránh các hộp, xe nâng và các chướng ngại vật khác. Thu thập tiền xu và tăng sức mạnh trên đường đi để giúp bạn tiếp cận ông chủ - người quản lý kho.\n\nLevel 2: Văn phòng \ nĐiều hướng qua văn phòng tránh giấy tờ, tràn cà phê và các chướng ngại vật khác. Thu thập tiền xu và tăng sức mạnh trên đường đi để giúp bạn tiếp cận ông chủ - người quản lý văn phòng.\n\nLevel 3: Phòng thí nghiệm\nĐiều hướng qua phòng thí nghiệm tránh các hóa chất nguy hiểm, thí nghiệm bị trục trặc và các chướng ngại vật khác. Thu thập tiền xu và tăng sức mạnh trên đường đi để giúp bạn tiếp cận ông chủ - người đứng đầu phòng thí nghiệm. \ n \ n Cấp độ cuối cùng: Văn phòng của ông chủ lớn \ nĐiều hướng qua văn phòng tránh bảo vệ và các chướng ngại vật khác để đến văn phòng của ông chủ lớn. Thu thập tiền xu và tăng sức mạnh trên đường đi để giúp bạn trong cuộc đối đầu cuối cùng với ông chủ. Một khi bạn đến văn phòng, yêu cầu thay đổi và giành chiến thắng trong trò chơi. \ n \ n Bạn đã sẵn sàng để giúp đỡ Angry Minions? Hãy bắt đầu trò chơi nào!"}</w:t>
      </w:r>
    </w:p>
    <w:p w14:paraId="0473DC13" w14:textId="77777777" w:rsidR="00920AE8" w:rsidRDefault="008D3FA9">
      <w:r>
        <w:t>{"question": "Tìm phần trăm tăng từ các giá trị đã cho. - Giá trị ban đầu: 100\nGiá trị cuối cùng: 125", "trả lời": "Phần trăm tăng từ 100 lên 125 được tính như sau:\n\nPercent Increase = [(Giá trị cuối cùng - Giá trị ban đầu) / Giá trị ban đầu] * Tăng 100\nPercent = [(125 - 100) / 100] * Tăng 100\nPercent = (25/100) * Tăng 100\nPercent = 25%\n\nVì vậy, có sự gia tăng 25% từ giá trị ban đầu là 100 lên giá trị cuối cùng là 125."}</w:t>
      </w:r>
    </w:p>
    <w:p w14:paraId="6BCE73BB" w14:textId="77777777" w:rsidR="00920AE8" w:rsidRDefault="008D3FA9">
      <w:r>
        <w:t>{"câu hỏi": "Viết lại văn bản đã cho bằng một thiết bị văn học khác. - Mặt trời chiếu sáng rực rỡ trên bầu trời và đó là một ngày đẹp trời.", "Trả lời": "Mặt trời, một quả cầu lửa sáng và phát sáng, tô điểm cho bầu trời với sự hiện diện của nó và ban phước cho chúng ta một ngày đẹp trời. (Nhân cách hóa)"}</w:t>
      </w:r>
    </w:p>
    <w:p w14:paraId="6A3ABAED" w14:textId="77777777" w:rsidR="00920AE8" w:rsidRDefault="008D3FA9">
      <w:r>
        <w:t>{"question": "Tìm lợi nhuận ròng như sau. - Tổng doanh thu: $50,000\nCost: $25,000", "answer": "Lợi nhuận ròng là tổng doanh thu trừ đi chi phí. Với tổng doanh thu là 50.000 đô la và chi phí là 25.000 đô la: \ n \ n Lợi nhuận ròng = Tổng doanh thu - Chi phí \ nLợi nhuận ròng = $ 50.000 - $ 25,000\nLợi nhuận ròng = $ 25,000\n \ nLợi nhuận ròng là $ 25,000."}</w:t>
      </w:r>
    </w:p>
    <w:p w14:paraId="6A2208D0" w14:textId="77777777" w:rsidR="00920AE8" w:rsidRDefault="008D3FA9">
      <w:r>
        <w:t>{"câu hỏi": "Đưa ra một số câu hỏi và câu trả lời từ một khóa học trực tuyến, hãy phân loại loại câu hỏi. - Hỏi: Góc bên trong là gì?\nA: Góc trong là một góc bên trong đa giác được hình thành bởi hai cạnh liền kề.", "trả lời": "Loại câu hỏi: Định nghĩa."}</w:t>
      </w:r>
    </w:p>
    <w:p w14:paraId="36B8F0ED" w14:textId="77777777" w:rsidR="00920AE8" w:rsidRDefault="008D3FA9">
      <w:r>
        <w:t xml:space="preserve">{"câu hỏi": "Giải thích ý nghĩa của biểu thức \"vượt qua Rubicon\".", "trả lời": "Biểu thức \"vượt qua Rubicon\" có nghĩa là thực hiện một bước quyết định và không thể đảo ngược, thường liên quan đến một số nguy hiểm hoặc rủi ro. Cụm từ này bắt nguồn từ sự kiện lịch sử trong đó Julius Caesar, một vị tướng La Mã, đã dẫn quân đội của mình qua sông Rubicon vào năm 49 trước Công nguyên, thách thức Viện nguyên lão La Mã và gây ra một cuộc nội chiến. Rubicon là ranh giới giữa tỉnh Cisalpine Gaul của La Mã và Ý, và bằng cách vượt qua nó với quân đội của mình, Caesar đã thực hiện một hành động phản quốc và tuyên chiến một cách hiệu quả. Cụm từ "vượt qua Rubicon" kể từ đó đã trở thành biểu tượng cho một điểm không </w:t>
      </w:r>
      <w:r>
        <w:lastRenderedPageBreak/>
        <w:t>thể quay trở lại, một hành động táo bạo và không thể thu hồi được thực hiện khi đối mặt với những hậu quả chưa biết.</w:t>
      </w:r>
    </w:p>
    <w:p w14:paraId="6FFF7402" w14:textId="77777777" w:rsidR="00920AE8" w:rsidRDefault="008D3FA9">
      <w:r>
        <w:t>{"câu hỏi": "Sáng tác một bài thơ haiku về tình bạn giữa hai người.", "Trả lời": "Hai trái tim gắn bó chặt chẽ,\nTinh thần tốt bụng bên cạnh nhau,\nMãi là những người bạn thuần khiết."}</w:t>
      </w:r>
    </w:p>
    <w:p w14:paraId="36126E9B" w14:textId="77777777" w:rsidR="00920AE8" w:rsidRDefault="008D3FA9">
      <w:r>
        <w:t>{"câu hỏi": "Tìm lũy thừa thứ tư của ba.", "trả lời": "Sức mạnh thứ tư của ba là 81. Điều này được tính bằng cách nhân ba với chính nó bốn lần: 3 x 3 x 3 x 3 = 81."}</w:t>
      </w:r>
    </w:p>
    <w:p w14:paraId="7C2A1023" w14:textId="77777777" w:rsidR="00920AE8" w:rsidRDefault="008D3FA9">
      <w:r>
        <w:t>{"câu hỏi": "Xác định loại câu sau:\n\nGia đình tôi đi leo núi trong rừng cuối tuần trước.", "trả lời": "Loại câu \"Gia đình tôi đi leo núi trong rừng cuối tuần trước\" là một câu khai báo."}</w:t>
      </w:r>
    </w:p>
    <w:p w14:paraId="74BA1B21" w14:textId="77777777" w:rsidR="00920AE8" w:rsidRDefault="008D3FA9">
      <w:r>
        <w:t>{"câu hỏi": "Hãy tạo ra một câu chuyện! Bắt đầu với "Ngày xửa ngày xưa", "trả lời": "Ngày xửa ngày xưa, ở một vương quốc xa xôi, có một hoàng tử trẻ dũng cảm. Cha của ông, nhà vua, rất khôn ngoan và công bằng, nhưng ông đang già đi và yếu đuối, và ông lo lắng về việc để lại vương quốc trong tay của đứa con trai nhỏ của mình. Vì vậy, nhà vua triệu tập tất cả các nhà thông thái của vương quốc đến và giúp ông chuẩn bị cho con trai mình những trách nhiệm cai trị. Và các nhà thông thái đã đến, và họ dạy cho hoàng tử về sự lãnh đạo, công lý và danh dự. Và ngay cả khi hoàng tử trở nên khôn ngoan hơn và có khả năng hơn, nhà vua có thể thấy rằng có một cái gì đó còn thiếu. Con trai ông đã phát triển thành một người cai trị tốt và công bằng, nhưng ông thiếu sự ấm áp và lòng trắc ẩn cần thiết để thực sự lãnh đạo nhân dân. Vì vậy, nhà vua đã kêu gọi các hiệp sĩ mạnh nhất và dũng cảm nhất của vương quốc và gửi họ đi tìm Heartstone - một viên ngọc ma thuật được cho là mang lại tình yêu và lòng trắc ẩn cho bất cứ ai sở hữu nó. Nhưng cuối cùng, họ đã trở lại, chiến thắng mang theo Viên đá Trái tim.\n\nVà khi hoàng tử đeo nó quanh cổ, anh cảm thấy một dòng chảy của tình yêu và lòng trắc ẩn chảy qua anh. Ông trở thành người cai trị tốt bụng và công bằng mà vương quốc cần. Từ ngày đó trở đi, hoàng tử cai trị với sự khôn ngoan và tình yêu, và người dân của vương quốc ngưỡng mộ và yêu mến ông. Và vì thế vương quốc thịnh vượng và được biết đến trên khắp đất nước như một nơi của công lý và lòng trắc ẩn."}</w:t>
      </w:r>
    </w:p>
    <w:p w14:paraId="22AFAA1D" w14:textId="77777777" w:rsidR="00920AE8" w:rsidRDefault="008D3FA9">
      <w:r>
        <w:t>{"câu hỏi": "Xác định quan điểm của đoạn trích sau:\n\nJohn đi chậm xuống phố, chìm đắm trong suy nghĩ.", "trả lời": "Quan điểm trong đoạn trích đã cho bị giới hạn ở ngôi thứ ba. Nó được viết ở ngôi thứ ba vì nó sử dụng các đại từ như \"he\", \"she\", \"it\" và \"they\" để chỉ các nhân vật, và người kể chuyện không phải là một nhân vật trong câu chuyện. Chúng ta có thể nói rằng nó bị hạn chế bởi vì trọng tâm là hành động của John và những gì anh ấy đang làm, nhưng không có quyền truy cập vào suy nghĩ và cảm xúc của anh ấy, chỉ có những gì có thể được quan sát bên ngoài.</w:t>
      </w:r>
    </w:p>
    <w:p w14:paraId="481DEE61" w14:textId="77777777" w:rsidR="00920AE8" w:rsidRDefault="008D3FA9">
      <w:r>
        <w:t>{"câu hỏi": "Phân loại từ sau: không thể tin được", "câu trả lời": "Không thể tin được là một tính từ, có nghĩa là cực kỳ tốt, tuyệt vời hoặc khó tin đến mức không thể."}</w:t>
      </w:r>
    </w:p>
    <w:p w14:paraId="3F4EE2E5" w14:textId="77777777" w:rsidR="00920AE8" w:rsidRDefault="008D3FA9">
      <w:r>
        <w:t xml:space="preserve">{"câu hỏi": "Mô tả một địa hình được tìm thấy trong sa mạc.", "câu trả lời": "Một địa hình thường được tìm thấy trong sa mạc là cồn cát. Cồn cát là những ngọn đồi cát được hình thành bởi gió, thường dọc theo bãi biển hoặc trong sa mạc. Gió thổi các hạt cát lên độ dốc </w:t>
      </w:r>
      <w:r>
        <w:lastRenderedPageBreak/>
        <w:t>thoai thoải của cồn cát và lắng đọng chúng trên đỉnh, khiến cồn cát phát triển cao hơn. Ở phía dốc hơn, cát đổ xuống, tạo ra một mặt trượt. Hình dạng cồn cát khác nhau tùy thuộc vào sức mạnh và hướng của gió, và nguồn cung cấp cát. Chúng có thể có chiều cao từ vài feet đến hơn 1000 feet (300m), và có thể có hình lưỡi liềm hoặc hình ngôi sao, trong số các thành tạo khác."}</w:t>
      </w:r>
    </w:p>
    <w:p w14:paraId="506334FF" w14:textId="77777777" w:rsidR="00920AE8" w:rsidRDefault="008D3FA9">
      <w:r>
        <w:t>{"question": "Tạo một thuật toán để tìm giá trị lớn nhất trong một mảng số. - [3, 5, 7, 2]", "trả lời": "Đây là thuật toán tìm giá trị lớn nhất trong một mảng số:\n\n1. Khởi tạo phần tử đầu tiên của mảng làm giá trị lớn nhất.\n2. Lặp qua phần còn lại của mảng, so sánh từng phần tử với giá trị lớn nhất hiện tại.\n3. Nếu phần tử hiện tại lớn hơn giá trị tối đa hiện tại, hãy cập nhật giá trị tối đa với phần tử hiện tại.\n4. Tiếp tục lặp qua mảng cho đến khi tất cả các phần tử đã được kiểm tra.\n5. Trả về giá trị tối đa.\n\nPseudocode:\n\n'''\nfunction findMaxValue(array) {\n let maxValue = array[0];\n for (let i = 1; i &lt; array.length; i++) {\n if (array[i] &gt; maxValue) {\n maxValue = array[i];\n }\n }\n return maxValue;\n}\n'''\nExample implementation in Python:\n'''python\ndef find_max_value(arr):\n max_value = arr[0]\n for i in range(1,  len(arr)):\n if arr[i] &gt; max_value:\n max_value = arr[i]\n return max_value\n\n# Kiểm tra hàm với đầu vào được cung cấp \ narr = [3, 5, 7, 2]\nprint(find_max_value(arr))\n# Đầu ra: 7\n'''"}</w:t>
      </w:r>
    </w:p>
    <w:p w14:paraId="08F4F142" w14:textId="77777777" w:rsidR="00920AE8" w:rsidRDefault="008D3FA9">
      <w:r>
        <w:t>{"câu hỏi": "Tạo ra ba lời khuyên để điều hướng một mối quan hệ đường dài.", "câu trả lời": "1. Giao tiếp là chìa khóa: Đảm bảo giao tiếp với đối tác của bạn thường xuyên và nhất quán. Sử dụng công nghệ làm lợi thế của bạn bằng cách lên lịch các cuộc gọi video thường xuyên, gửi tin nhắn và chia sẻ thông tin cập nhật về ngày của bạn. Giao tiếp tốt có thể giúp bạn cảm thấy được kết nối, ngay cả khi bạn ở xa nhau. \ n \ n2. Lập kế hoạch và đặt mục tiêu: Điều quan trọng là phải có điều gì đó để mong đợi trong một mối quan hệ đường dài. Lên kế hoạch cho các chuyến thăm thường xuyên, đặt mục tiêu khi nào bạn sẽ được đoàn tụ hoặc lên kế hoạch cho một kỳ nghỉ đặc biệt cùng nhau. Có một cái gì đó để hướng tới có thể giúp giữ cho mối quan hệ bền chặt. \ n \ n3. Tin tưởng và trung thực là điều cần thiết: Niềm tin có thể là một thách thức lớn trong các mối quan hệ đường dài, nhưng điều quan trọng là phải thiết lập và duy trì nó. Hãy trung thực với đối tác của bạn về cảm xúc, mối quan tâm và nhu cầu của bạn, và đảm bảo giải quyết bất kỳ vấn đề nào phát sinh. Sự tin tưởng và trung thực sẽ giúp xây dựng một nền tảng vững chắc cho mối quan hệ của bạn."}</w:t>
      </w:r>
    </w:p>
    <w:p w14:paraId="37D8238E" w14:textId="77777777" w:rsidR="00920AE8" w:rsidRDefault="008D3FA9">
      <w:r>
        <w:t xml:space="preserve">{"câu hỏi": "Mô tả các thành phần cốt lõi của kế hoạch tiếp thị.", "câu trả lời": "Kế hoạch tiếp thị là một tài liệu toàn diện phác thảo các mục tiêu, chiến lược và chiến thuật tiếp thị của một doanh nghiệp, nhằm quảng bá sản phẩm hoặc dịch vụ và đạt được mục tiêu của mình. Sau đây là các thành phần cốt lõi của một kế hoạch tiếp thị: \ n \ n1. Tóm tắt điều hành: Đây là tổng quan về toàn bộ kế hoạch tiếp thị, tóm tắt các điểm chính và cung cấp một bức tranh chung về các chiến lược và chiến thuật tiếp thị được đề xuất. \ n \ n2. Phân tích thị trường: Thành phần này liên quan đến việc phân tích chuyên sâu về thị trường hiện tại, bao gồm xác định nhu cầu của khách hàng, thị trường mục tiêu, xu hướng ngành và cạnh tranh. \ n \ n3. Mục tiêu tiếp thị: Một tuyên bố rõ ràng về các mục tiêu và mục tiêu mà công ty nhắm đến để đạt được thông qua các nỗ lực tiếp thị của mình, chẳng hạn như tăng nhận thức về thương hiệu, tạo khách hàng tiềm năng hoặc thúc đẩy doanh số bán hàng. \ n \ n4. Chiến lược tiếp </w:t>
      </w:r>
      <w:r>
        <w:lastRenderedPageBreak/>
        <w:t>thị: Phần này phác thảo các chiến lược được sử dụng để đạt được các mục tiêu tiếp thị, chẳng hạn như tiếp thị nội dung, tiếp thị truyền thông xã hội hoặc tối ưu hóa công cụ tìm kiếm. \ n \ n5. Marketing Mix: Thành phần này nêu chi tiết về marketing mix, thường được gọi là 4P (sản phẩm, giá cả, khuyến mãi và địa điểm) và cách chúng sẽ được sử dụng để tiếp cận đối tượng mục tiêu và đáp ứng các mục tiêu tiếp thị. Ngân sách tiếp thị: Một thành phần quan trọng của kế hoạch tiếp thị là phân bổ nguồn lực và tài chính cho các chiến lược và chiến thuật tiếp thị khác nhau. \ n \ n7. Kế hoạch hành động: Một kế hoạch chi tiết các bước và mốc thời gian cụ thể cần thiết để thực hiện các chiến lược tiếp thị và đáp ứng các mục tiêu tiếp thị. \ n \ n8. Chỉ số và Đánh giá Hiệu suất: Thành phần này phác thảo các chỉ số và số liệu hiệu suất chính sẽ được sử dụng để đánh giá sự thành công của các chiến lược và chiến thuật tiếp thị và thực hiện các điều chỉnh cần thiết."}</w:t>
      </w:r>
    </w:p>
    <w:p w14:paraId="79D8C95C" w14:textId="77777777" w:rsidR="00920AE8" w:rsidRDefault="008D3FA9">
      <w:r>
        <w:t>{"câu hỏi": "Tạo một ví dụ về trải nghiệm dịch vụ khách hàng đáng nhớ.", "câu trả lời": "Một ngày nọ, một khách hàng tên Sarah đã mua một mặt hàng điện tử từ một cửa hàng trực tuyến bằng thẻ tín dụng của cô ấy. Thật không may, mặt hàng hóa ra bị lỗi khi giao hàng. Cô đã cố gắng liên lạc với nhóm dịch vụ khách hàng qua điện thoại, nhưng phải chờ đợi rất lâu. Lo lắng và lo lắng, cô đã sử dụng tùy chọn trò chuyện trực tiếp của cửa hàng, nơi cô ngay lập tức được kết nối với một đại diện dịch vụ khách hàng tên là Mike. \ n \ nMike kiên nhẫn lắng nghe mối quan tâm của Sarah và xin lỗi vì sự bất tiện mà cô đã gặp phải. Sau đó, anh ta thông báo với cô rằng một mặt hàng thay thế mới sẽ được chuyển đến địa chỉ của cô ngay lập tức, và anh ta thậm chí còn tặng cô một thẻ quà tặng như một dấu hiệu đánh giá cao sự kiên nhẫn của cô. Mike cũng nói với cô ấy rằng số tiền được tính trên thẻ tín dụng của cô ấy cho mặt hàng bị lỗi sẽ được hoàn lại trong vòng 2-3 ngày làm việc. \ n \ n Trong suốt cuộc trò chuyện, Mike thực sự đồng cảm, lịch sự và chuyên nghiệp. Anh ấy đã chủ động cập nhật cho Sarah các chi tiết vận chuyển của mặt hàng thay thế và thậm chí còn theo dõi cô ấy vài ngày sau đó để đảm bảo rằng cô ấy đã nhận được sản phẩm trong tình trạng tốt và hài lòng với nó. \ n \ n Trải nghiệm dịch vụ khách hàng đáng nhớ này khiến Sarah cảm thấy có giá trị và được đánh giá cao. Cô rất ấn tượng với cách tiếp cận chủ động và phản hồi của cửa hàng trong việc giải quyết các mối quan tâm của mình. Trải nghiệm tích cực đã củng cố lòng trung thành của cô ấy với cửa hàng và khiến cô ấy có nhiều khả năng mua sắm ở đó một lần nữa trong tương lai."}</w:t>
      </w:r>
    </w:p>
    <w:p w14:paraId="0CB1D944" w14:textId="77777777" w:rsidR="00920AE8" w:rsidRDefault="008D3FA9">
      <w:r>
        <w:t xml:space="preserve">{"câu hỏi": "Viết ba giải pháp khả thi để giảm nạn phá rừng.", "Trả lời": "Phá rừng là một vấn đề quan tâm toàn cầu, vì nó có thể có tác động lớn đến môi trường, sinh thái và khí hậu. Có một số giải pháp khả thi để giảm tỷ lệ phá rừng và thúc đẩy thực hành lâm nghiệp bền vững: \ n \ n1. Thúc đẩy lâm nghiệp bền vững: Chính phủ và các công ty tư nhân có thể phát triển và thúc đẩy các hoạt động lâm nghiệp bền vững, bao gồm thu hoạch cây có chọn lọc và trồng cây mới để duy trì hệ sinh thái rừng khỏe mạnh. Điều này có thể giúp đáp ứng nhu cầu về lâm sản đồng thời giảm tác động tiêu cực của việc khai thác gỗ đối với môi trường. \ n \ n2. Giảm nhu cầu đối với các sản phẩm thúc đẩy nạn phá rừng: Một trong những động lực chính của nạn phá rừng là nhu cầu ngày càng tăng đối với một số sản phẩm như dầu cọ, gia súc, đậu nành và gỗ. Người tiêu dùng có thể đóng vai trò tích cực trong việc giảm nhu cầu đối với các sản phẩm này bằng cách đưa ra lựa chọn sáng suốt hơn và lựa chọn các lựa chọn thay thế không liên quan đến nạn phá rừng. \ n \ n3. Tăng cường luật pháp và thực thi: Chính </w:t>
      </w:r>
      <w:r>
        <w:lastRenderedPageBreak/>
        <w:t>phủ có thể đóng một vai trò quan trọng trong việc giảm nạn phá rừng bằng cách tăng cường luật pháp và quy định để bảo vệ rừng và bằng cách trấn áp khai thác gỗ bất hợp pháp và các hoạt động khác góp phần vào nạn phá rừng. Các cơ quan thực thi cần phải có nguồn lực tốt và được trao quyền để thực hiện nhiệm vụ của họ một cách hiệu quả. Mỗi giải pháp này có thể giúp giảm tỷ lệ phá rừng và thúc đẩy bảo tồn hệ sinh thái rừng. Lý tưởng nhất là sự kết hợp của các phương pháp này sẽ được sử dụng để đạt được tác động tối đa."}</w:t>
      </w:r>
    </w:p>
    <w:p w14:paraId="1DE8CF83" w14:textId="77777777" w:rsidR="00920AE8" w:rsidRDefault="008D3FA9">
      <w:r>
        <w:t>{"câu hỏi": "Thảo luận về ý nghĩa pháp lý của vi phạm bản quyền trực tuyến.", "câu trả lời": "Vi phạm bản quyền trực tuyến đề cập đến việc sử dụng hoặc phân phối trái phép tài liệu có bản quyền qua internet. Điều này bao gồm phân phối hoặc tải xuống nhạc, phim, chương trình TV, sách và phần mềm mà không trả tiền hoặc xin phép chủ bản quyền. Vi phạm bản quyền trực tuyến là bất hợp pháp và có ý nghĩa pháp lý quan trọng đối với cả cá nhân liên quan và ngành công nghiệp sáng tạo rộng lớn hơn. \n\nThứ nhất, vi phạm bản quyền là vi phạm luật bản quyền, bảo vệ quyền của người sáng tạo và đảm bảo họ được bồi thường công bằng cho tác phẩm của họ. Việc phân phối hoặc sử dụng trái phép tài liệu có bản quyền vi phạm quyền của chủ bản quyền và họ có thể tìm kiếm biện pháp khắc phục pháp lý thông qua các vụ kiện dân sự để thu hồi tổn thất do vi phạm bản quyền. Ở một số khu vực pháp lý, thiệt hại có thể lên tới hàng trăm ngàn đô la cho mỗi tác phẩm bị vi phạm. Thứ hai, ở một số quốc gia, vi phạm bản quyền là một tội hình sự và có thể dẫn đến hậu quả pháp lý nghiêm trọng bao gồm phạt tiền và thậm chí phạt tù. Ví dụ, ở Hoa Kỳ, việc phân phối tài liệu bản quyền có thể bị kết án tới năm năm tù và những người tái phạm có thể phải đối mặt với mười năm. Ngoài ra, vi phạm bản quyền gây hại cho ngành công nghiệp sáng tạo rộng lớn hơn, vì nó làm giảm lợi nhuận kiếm được từ việc bán các bản sao hợp pháp, từ đó ảnh hưởng đến việc sản xuất nội dung mới. Để chống vi phạm bản quyền, các công ty và cá nhân ngày càng chuyển sang quản lý quyền kỹ thuật số và luật pháp để bảo vệ tài sản trí tuệ của họ. Tóm lại, vi phạm bản quyền trực tuyến là một vấn đề nghiêm trọng với ý nghĩa pháp lý quan trọng. Điều cần thiết là các cá nhân phải tôn trọng luật bản quyền và xin phép trước khi sử dụng hoặc phân phối tài liệu qua internet."}</w:t>
      </w:r>
    </w:p>
    <w:p w14:paraId="076D84D9" w14:textId="77777777" w:rsidR="00920AE8" w:rsidRDefault="008D3FA9">
      <w:r>
        <w:t>{"câu hỏi": "Tóm tắt tác động của Cách mạng công nghiệp lần thứ nhất đối với nền kinh tế toàn cầu trong một câu.", "Trả lời": "Cuộc cách mạng công nghiệp đầu tiên, từ cuối thế kỷ 18 đến đầu thế kỷ 19, đã giới thiệu các quy trình sản xuất mới, tăng sản xuất và thương mại kinh tế, và dẫn đến những thay đổi sâu sắc trong nền kinh tế toàn cầu, bao gồm mở rộng thương mại ở nước ngoài và sự phát triển của một xã hội công nghiệp và tiêu dùng mới."}</w:t>
      </w:r>
    </w:p>
    <w:p w14:paraId="0F8E2B69" w14:textId="77777777" w:rsidR="00920AE8" w:rsidRDefault="008D3FA9">
      <w:r>
        <w:t xml:space="preserve">{"câu hỏi": "Cung cấp ví dụ về cách sử dụng công nghệ để cải thiện dịch vụ khách hàng.", "trả lời": "Một cách mà công nghệ có thể được sử dụng để cải thiện dịch vụ khách hàng là triển khai hệ thống chatbot trên trang web hoặc ứng dụng di động của công ty. Chatbot là một công cụ được hỗ trợ bởi AI được thiết kế để mô phỏng cuộc trò chuyện với khách hàng trong thời gian thực. Ví dụ: khi khách hàng truy cập trang web của một công ty và có câu hỏi hoặc mối quan tâm, họ có thể bắt đầu trò chuyện với chatbot, điều này sẽ thu hút họ vào cuộc trò chuyện. Thông qua việc sử dụng xử lý ngôn ngữ tự nhiên và học máy, chatbot có thể hiểu vấn đề của khách hàng và cung cấp giải pháp ngay lập tức hoặc hướng họ đến bộ phận thích hợp để được hỗ trợ thêm. \ n \ n Công nghệ này có thể cải thiện dịch vụ khách hàng theo </w:t>
      </w:r>
      <w:r>
        <w:lastRenderedPageBreak/>
        <w:t>nhiều cách. Thứ nhất, nó cho phép sẵn sàng 24/7, có nghĩa là khách hàng có thể nhận được trợ giúp bất cứ lúc nào, ngay cả ngoài giờ làm việc thông thường. Thứ hai, nó có thể giúp khách hàng tiết kiệm thời gian, vì họ không phải chờ đợi để nói chuyện với đại diện. Cuối cùng, chatbot có thể xử lý nhiều cuộc hội thoại cùng một lúc, vì vậy nhiều khách hàng có thể nhận được hỗ trợ cùng một lúc. Nhìn chung, việc sử dụng chatbot và các công cụ hỗ trợ AI khác là một cách hiệu quả để cải thiện dịch vụ khách hàng và nâng cao trải nghiệm của khách hàng khi tương tác với một công ty."}</w:t>
      </w:r>
    </w:p>
    <w:p w14:paraId="5C2425EC" w14:textId="77777777" w:rsidR="00920AE8" w:rsidRDefault="008D3FA9">
      <w:r>
        <w:t>{"câu hỏi": "Dán nhãn các từ in đậm. - Mèo được biết đến là loài động vật rất nhanh nhẹn và tinh nghịch.", "Trả lời": "Mèo - danh từ\nare - động từ\nknown - động từ\nto be - động từ\nvery - trạng từ\nagile - tính từ\nand - kết hợp\nplayful - tính từ\nanimals - danh từ"}</w:t>
      </w:r>
    </w:p>
    <w:p w14:paraId="71CFB336" w14:textId="77777777" w:rsidR="00920AE8" w:rsidRDefault="008D3FA9">
      <w:r>
        <w:t>{"câu hỏi": "Tạo danh sách ba thách thức tiềm ẩn đối với quản lý chuỗi cung ứng.", "trả lời": "1. Sự gián đoạn không lường trước được: Quản lý chuỗi cung ứng rất dễ bị gián đoạn như thiên tai, đình công, hỏng hóc máy móc hoặc phương tiện, v.v. Những gián đoạn bất ngờ này có thể gây ra sự chậm trễ đáng kể hoặc thậm chí hủy đơn đặt hàng, dẫn đến mất doanh thu và niềm tin của khách hàng. \ n \ n2. Biến động nhu cầu: Quản lý biến động nhu cầu là một nhiệm vụ quan trọng đối với các nhà quản lý chuỗi cung ứng. Biến động về nhu cầu, dù theo mùa hay bất ngờ, có thể gây ra tình trạng quá tải hoặc thiếu hàng, cả hai đều có thể dẫn đến tổn thất tài chính. \ n \ n3. Tuân thủ quy định: Chuỗi cung ứng hiện đại phải tuân theo một loạt các quy định và tiêu chuẩn ngày càng phức tạp, khác nhau giữa các quốc gia. Đảm bảo tuân thủ các quy định này là điều cần thiết để tránh bị phạt tốn kém hoặc gián đoạn chuỗi cung ứng, nhưng nó cũng có thể là một quá trình tốn thời gian và tốn kém."}</w:t>
      </w:r>
    </w:p>
    <w:p w14:paraId="481B0EB6" w14:textId="77777777" w:rsidR="00920AE8" w:rsidRDefault="008D3FA9">
      <w:r>
        <w:t>{"câu hỏi": "Tạo ba chiến lược hỗ trợ khách hàng tiềm năng.", "câu trả lời": "1. **Phương pháp hỗ trợ đa kênh:** Chiến lược này tập trung vào việc cung cấp cho khách hàng nhiều tùy chọn hỗ trợ khác nhau, bao gồm email, điện thoại, trò chuyện trực tiếp, phương tiện truyền thông xã hội và các tùy chọn tự phục vụ. Mỗi kênh được tối ưu hóa để cung cấp hỗ trợ khách hàng hiệu quả và hiệu quả, giúp khách hàng dễ dàng nhận được sự trợ giúp họ cần, theo cách phù hợp nhất với họ. \ n \ n2. ** Hỗ trợ chủ động: ** Chiến lược này liên quan đến việc thực hiện các bước để dự đoán và giải quyết các nhu cầu và vấn đề của khách hàng trước khi chúng phát sinh. Điều này có thể đạt được thông qua giao tiếp thường xuyên, theo dõi hành vi của khách hàng và cung cấp các tài nguyên hoặc hướng dẫn có liên quan. Bằng cách chủ động, các doanh nghiệp có thể ngăn chặn các vấn đề trước khi chúng xảy ra, giảm nhu cầu hỗ trợ phản ứng và cải thiện sự hài lòng của khách hàng nói chung. \ n \ n3. ** Hỗ trợ cá nhân hóa: ** Chiến lược này liên quan đến việc thu thập và phân tích dữ liệu khách hàng để cung cấp hỗ trợ phù hợp và cá nhân hóa. Bằng cách hiểu nhu cầu, sở thích và hành vi cụ thể của từng khách hàng, nhân viên hỗ trợ có thể cung cấp các giải pháp được cá nhân hóa, cung cấp mức độ dịch vụ cao hơn và cải thiện lòng trung thành của khách hàng. Ngoài ra, hỗ trợ được cá nhân hóa có thể giúp các doanh nghiệp xác định và giải quyết các điểm đau phổ biến, liên tục cải thiện trải nghiệm tổng thể của khách hàng."}</w:t>
      </w:r>
    </w:p>
    <w:p w14:paraId="51102BC4" w14:textId="77777777" w:rsidR="00920AE8" w:rsidRDefault="008D3FA9">
      <w:r>
        <w:t xml:space="preserve">{"câu hỏi": "Mô tả cách Internet of Things được sử dụng trong ngành chăm sóc sức khỏe.", "câu trả lời": "Internet of Things (IoT) đề cập đến mạng lưới được kết nối với nhau của các thiết bị vật lý, cảm biến và ứng dụng phần mềm thu thập, trao đổi và phân tích dữ liệu. </w:t>
      </w:r>
      <w:r>
        <w:lastRenderedPageBreak/>
        <w:t>Trong ngành chăm sóc sức khỏe, công nghệ IoT được sử dụng để cải thiện việc chăm sóc bệnh nhân, giảm chất thải và tạo ra các hệ thống hiệu quả hơn. \ n \ nMột ứng dụng chính của IoT trong chăm sóc sức khỏe là trong giám sát từ xa và y tế từ xa. Với các cảm biến được kết nối và thiết bị đeo được, các nhà cung cấp dịch vụ chăm sóc sức khỏe có thể theo dõi các dấu hiệu quan trọng của bệnh nhân, tuân thủ thuốc và hoạt động thể chất trong thời gian thực mà không cần phải thăm khám trực tiếp. Điều này cho phép phát hiện sớm các mối quan tâm sức khỏe tiềm ẩn và khả năng điều chỉnh kế hoạch điều trị từ xa. Một lĩnh vực khác mà IoT đang tạo ra sự khác biệt trong chăm sóc sức khỏe là quản lý hàng tồn kho. Với các cảm biến hỗ trợ IoT, các nhà cung cấp dịch vụ chăm sóc sức khỏe có thể theo dõi mức tồn kho, ngày sử dụng và ngày hết hạn, giảm lãng phí và đảm bảo rằng các thiết bị và vật tư thiết yếu luôn có sẵn. \ n \ nIoT cũng được sử dụng để tạo ra các bệnh viện và cơ sở chăm sóc sức khỏe thông minh, nơi các thiết bị và hệ thống được kết nối được sử dụng để hợp lý hóa các quy trình, cải thiện trải nghiệm của bệnh nhân và giảm chi phí hoạt động. Điều này bao gồm mọi thứ từ đăng ký tự động và lên lịch hẹn đến bảo trì dự đoán thiết bị y tế và khả năng kiểm soát môi trường (ví dụ: nhiệt độ, ánh sáng) trong các phòng bệnh nhân riêng lẻ. Nhìn chung, việc sử dụng IoT trong chăm sóc sức khỏe có khả năng cải thiện kết quả của bệnh nhân, tăng khả năng tiếp cận chăm sóc và tiết kiệm chi phí. Tuy nhiên, với số lượng lớn dữ liệu nhạy cảm được thu thập và truyền đi, cũng có những lo ngại về quyền riêng tư và bảo mật dữ liệu, cần phải được giải quyết để nhận ra đầy đủ lợi ích của công nghệ này."}</w:t>
      </w:r>
    </w:p>
    <w:p w14:paraId="746BDB43" w14:textId="77777777" w:rsidR="00920AE8" w:rsidRDefault="008D3FA9">
      <w:r>
        <w:t>{"câu hỏi": "Giải thích tại sao pháp luật tồn tại trong xã hội.", "trả lời": "Luật pháp tồn tại trong xã hội để thiết lập và duy trì trật tự, bảo vệ quyền và tự do cá nhân, thúc đẩy công bằng và bình đẳng, và để ngăn ngừa thiệt hại cho con người và tài sản. Họ cung cấp một khuôn khổ cho hành vi chấp nhận được, thiết lập ranh giới và hậu quả cho những người vi phạm chúng. Nếu không có luật pháp, xã hội sẽ rơi vào hỗn loạn, vì sẽ không có hướng dẫn rõ ràng về cách mọi người nên tương tác với nhau hoặc giải quyết xung đột. Luật pháp cũng giúp đảm bảo rằng công lý được thực thi khi tội phạm được thực hiện, và chúng cung cấp một cơ chế để giải quyết tranh chấp một cách hòa bình. Tóm lại, luật pháp đóng vai trò là nền tảng của một xã hội dân sự và công bằng, giúp tạo ra một môi trường ổn định và an toàn, trong đó mọi người có thể sống và phát triển."}</w:t>
      </w:r>
    </w:p>
    <w:p w14:paraId="68C78A1B" w14:textId="77777777" w:rsidR="00920AE8" w:rsidRDefault="008D3FA9">
      <w:r>
        <w:t>{"câu hỏi": "Xây dựng một phép so sánh để mô tả mối quan hệ giữa hai thành viên trong một gia đình.", "câu trả lời": "Một người ông giống như thân cây, mạnh mẽ và vững chắc, cung cấp hỗ trợ cho các nhánh và lá đại diện cho con cháu của mình, lan rộng và phát triển theo các hướng khác nhau nhưng tất cả đều kết nối với cùng một gốc. Giống như thân cây cung cấp chất dinh dưỡng cho sự phát triển của cây, ông nội cung cấp tình yêu, sự hỗ trợ và hướng dẫn cho gia đình mình để giúp họ lớn lên và phát triển."}</w:t>
      </w:r>
    </w:p>
    <w:p w14:paraId="4A0A15E2" w14:textId="77777777" w:rsidR="00920AE8" w:rsidRDefault="008D3FA9">
      <w:r>
        <w:t xml:space="preserve">{"question": "Phân loại các đối tượng sau thành hai nhóm khác nhau và giải thích lý do tại sao bạn chọn chúng. - Máy tính, ô tô, giày, ghế", "đáp án": "Nhóm 1: Máy tính, ô tô\nNhóm 2: Giày, ghế\n\nMáy tính và ô tô đều là những máy có động cơ hoặc bộ xử lý để hoạt động và chúng đòi hỏi nguồn năng lượng bên ngoài (điện, xăng, v.v.) để hoạt động. Một chiếc xe hơi cũng sử dụng các công nghệ tiên tiến như máy tính trong hoạt động của nó. Những vật thể này là những phát minh công nghệ đã thay đổi cách chúng ta làm việc và sống theo thời gian. </w:t>
      </w:r>
      <w:r>
        <w:lastRenderedPageBreak/>
        <w:t>Mặt khác, giày và ghế là những vật thể không dựa vào công nghệ. Chúng được thiết kế chủ yếu để cung cấp sự thoải mái và hỗ trợ cho cơ thể con người. Giày bảo vệ bàn chân của chúng ta và giúp chúng ta di chuyển dễ dàng hơn, trong khi ghế cung cấp một nơi để nghỉ ngơi và hỗ trợ lưng của chúng ta. Tóm lại, nhóm thứ nhất bao gồm máy móc hoặc phát minh công nghệ, trong khi nhóm thứ hai bao gồm các đối tượng cung cấp tiện nghi."}</w:t>
      </w:r>
    </w:p>
    <w:p w14:paraId="7FF66467" w14:textId="77777777" w:rsidR="00920AE8" w:rsidRDefault="008D3FA9">
      <w:r>
        <w:t>{"câu hỏi": "Lập danh sách 3 ứng dụng hàng ngày của trí tuệ nhân tạo.", "trả lời": "1. Trợ lý giọng nói cá nhân: Các thiết bị như Amazon Alexa, Google Home và Siri của Apple sử dụng trí tuệ nhân tạo để hiểu và phản hồi các lệnh thoại, giúp truy cập thông tin, điều khiển các thiết bị nhà thông minh và thực hiện các tác vụ rảnh tay dễ dàng hơn. Truyền thông xã hội: Các nền tảng truyền thông xã hội như Facebook, Twitter và Instagram, sử dụng AI để cá nhân hóa nguồn cấp dữ liệu của người dùng, đề xuất nội dung có liên quan và cải thiện nhắm mục tiêu quảng cáo, làm cho trải nghiệm người dùng hấp dẫn và hiệu quả hơn. Mua sắm trực tuyến: AI hỗ trợ các công cụ đề xuất trên các trang thương mại điện tử như Amazon và eBay, đề xuất các sản phẩm dựa trên lịch sử duyệt web và mua hàng của người dùng. AI cũng giúp cải thiện trải nghiệm mua sắm trực tuyến bằng cách cung cấp dịch vụ khách hàng được cá nhân hóa, theo thời gian thực thông qua chatbot."}</w:t>
      </w:r>
    </w:p>
    <w:p w14:paraId="2A76B370" w14:textId="77777777" w:rsidR="00920AE8" w:rsidRDefault="008D3FA9">
      <w:r>
        <w:t>{"câu hỏi": "Mô tả cách virus lây lan trong ba câu.", "trả lời": "Vi-rút lây lan khi nó tự nhân lên và lây nhiễm vào các tế bào mới, thường thông qua tiếp xúc với chất dịch cơ thể hoặc bằng cách quá giang trên các giọt hô hấp nhỏ được tạo ra khi người nhiễm bệnh nói chuyện, ho và hắt hơi. Nó cũng có thể lây lan qua việc chạm vào các bề mặt bị nhiễm vi-rút và sau đó chạm vào miệng, mũi hoặc mắt. Con người có thể tạo điều kiện cho sự lây lan của vi-rút thông qua tiếp xúc gần gũi với người khác, đi du lịch và không tuân theo các quy trình vệ sinh và cách xa xã hội đúng cách."}</w:t>
      </w:r>
    </w:p>
    <w:p w14:paraId="26CE9872" w14:textId="77777777" w:rsidR="00920AE8" w:rsidRDefault="008D3FA9">
      <w:r>
        <w:t>{"câu hỏi": "Giải thích tại sao Hoa Kỳ có hệ thống hai đảng.", "Trả lời": "Hệ thống hai đảng ở Hoa Kỳ phát triển phần lớn là do cách thức cấu trúc hệ thống bầu cử của đất nước. Hệ thống này là người chiến thắng tất cả, có nghĩa là ứng cử viên có nhiều phiếu bầu nhất ở một quận, tiểu bang hoặc quận cụ thể sẽ giành được ghế, trong khi các ứng cử viên khác không nhận được gì. Điều này có nghĩa là ngay cả khi một bên thứ ba giành được một số phiếu bầu đáng kể trong một cuộc bầu cử, họ vẫn có thể không giành được bất kỳ ghế nào. Kết quả là, các đảng nhỏ hơn và những người ủng hộ họ thường cảm thấy rằng phiếu bầu của họ bị lãng phí, khiến họ cuối cùng chuyển sang một trong hai đảng lớn. Theo thời gian, điều này đã dẫn đến sự thống trị của các đảng Cộng hòa và Dân chủ. Ngoài ra, truyền thống chính trị và cách thức phân chia quyền lực chính trị giữa các nhánh chính phủ khác nhau cũng đóng một vai trò trong việc hình thành hệ thống hai đảng. Ví dụ, thực tế là Tổng thống được bầu bởi một cử tri đoàn chứ không phải trực tiếp bởi người dân khiến các bên thứ ba khó thành công hơn. Tương tự như vậy, cách thức phân chia quyền lực giữa các nhánh khác nhau của chính phủ, với kiểm tra và cân bằng, thường gây khó khăn cho bên thứ ba để có được chỗ đứng. Kết quả là, theo thời gian, hai đảng lớn đã củng cố quyền lực của họ, khiến các đảng khác khó thách thức họ hơn. Tóm lại, hệ thống hai đảng ở Mỹ phần lớn là kết quả của hệ thống bầu cử, truyền thống chính trị và phân chia quyền lực của đất nước, vốn đã ủng hộ sự thống trị của hai đảng lớn theo thời gian.</w:t>
      </w:r>
    </w:p>
    <w:p w14:paraId="5EBB0F33" w14:textId="77777777" w:rsidR="00920AE8" w:rsidRDefault="008D3FA9">
      <w:r>
        <w:lastRenderedPageBreak/>
        <w:t>{"câu hỏi": "Lập danh sách 5 món đồ mà một nghệ sĩ có thể cần trong studio nghệ thuật của họ.", "Trả lời": "1. Sơn và cọ vẽ: Một nghệ sĩ sẽ cần một loạt các loại sơn với nhiều màu sắc khác nhau, cùng với nhiều loại cọ có kích cỡ và hình dạng khác nhau để tạo ra tác phẩm nghệ thuật của họ. \n\n2. Giá vẽ và vải: Giá vẽ cung cấp một bề mặt ổn định và có thể điều chỉnh để nghệ sĩ làm việc, trong khi các bức tranh có kích thước khác nhau cho phép họ tạo ra nghệ thuật ở nhiều chiều khác nhau. \ n \ n3. Ánh sáng: Ánh sáng thích hợp là rất quan trọng để một nghệ sĩ nhìn thấy màu sắc và chi tiết chính xác trong khi họ làm việc. Sự kết hợp giữa ánh sáng tự nhiên và nhân tạo, với các cài đặt có thể điều chỉnh, có thể cung cấp các điều kiện lý tưởng để tạo ra nghệ thuật. \ n \ n4. Công cụ vẽ: Bút chì, bút, than và phấn màu chỉ là một vài trong số các công cụ vẽ mà một nghệ sĩ có thể cần trong studio của họ. Những công cụ này cho phép nghệ sĩ tạo bản phác thảo, thêm chi tiết và tạo bản vẽ sơ bộ trước khi bắt đầu vẽ. \ n \ n5. Lưu trữ và tổ chức: Studio của một nghệ sĩ có thể nhanh chóng trở nên lộn xộn với vật tư và vật liệu, vì vậy có một hệ thống lưu trữ và tổ chức là điều cần thiết. Kệ, ngăn kéo và tủ có thể giúp giữ cho không gian gọn gàng và giúp bạn dễ dàng tìm thấy những gì cần thiết."}</w:t>
      </w:r>
    </w:p>
    <w:p w14:paraId="494303CC" w14:textId="77777777" w:rsidR="00920AE8" w:rsidRDefault="008D3FA9">
      <w:r>
        <w:t>{"câu hỏi": "Mô tả các hương vị khác nhau của kem sau: - Mint Chocolate Chip", "trả lời": "Kem Mint Chocolate Chip là một hương vị phổ biến kết hợp hương vị mát mẻ và sảng khoái của bạc hà với vị ngọt đậm đà của sô cô la chip. Kem này có hương vị bạc hà riêng biệt thường thu được thông qua việc sử dụng hương liệu bạc hà tự nhiên hoặc nhân tạo. Các chip sô cô la thêm một kết cấu tương phản và một hương vị ngọt ngào, sô cô la cho kem, làm cho nó trở thành một món ăn ngon được nhiều người yêu thích. Nhìn chung, kem Mint Chocolate Chip là một món tráng miệng sảng khoái cân bằng giữa vị mát của bạc hà với hương vị thơm ngon của sô cô la."}</w:t>
      </w:r>
    </w:p>
    <w:p w14:paraId="2AF59502" w14:textId="77777777" w:rsidR="00920AE8" w:rsidRDefault="008D3FA9">
      <w:r>
        <w:t xml:space="preserve">{"câu hỏi": "Lợi ích của việc tham gia một nghề cụ thể là gì? - Nghề nghiệp: Điều dưỡng", "trả lời": "Một số lợi ích khi tham gia nghề điều dưỡng bao gồm:\n\n1. An ninh công việc: Y tá đang có nhu cầu cao và sẽ luôn có nhu cầu về các dịch vụ chăm sóc sức khỏe. Điều này có nghĩa là đảm bảo việc làm cho y tá. \ n \ n2. Phát triển cá nhân và nghề nghiệp: Một nghề nghiệp trong điều dưỡng cung cấp nhiều cơ hội cho sự phát triển cá nhân và chuyên nghiệp. Giáo dục bổ sung, chứng nhận và chuyên môn hóa trong các lĩnh vực điều dưỡng khác nhau tạo cơ hội cho các y tá thăng tiến trong sự nghiệp của họ. \ n \ n3. Lịch làm việc linh hoạt: Y tá có thể linh hoạt làm việc trong nhiều môi trường khác nhau như bệnh viện, phòng khám, viện dưỡng lão, trường học hoặc nhà bệnh nhân và họ có thể làm việc theo các ca khác nhau, bao gồm ngày, tối, đêm, cuối tuần và ngày lễ. \ n \ n4. Mức lương cạnh tranh: Điều dưỡng được biết đến là một nghề được trả lương cao với mức lương ổn định cho các thành viên. Ngoài ra, nhiều nhà tuyển dụng cung cấp các lợi ích bổ sung như bảo hiểm y tế, kế hoạch lương hưu và hoàn trả học phí. \ n \ n5. Nghề bổ ích: Điều dưỡng cung cấp cơ hội để tạo ra sự khác biệt trong cuộc sống của mọi người - hàng ngày. Cung cấp sự chăm sóc và thoải mái cho những người cần nó nhất có thể được hoàn thành và bổ ích. \ n \ n6. Cơ hội đa dạng: Y tá không bị giới hạn trong một vai trò cụ thể. Có rất nhiều chuyên khoa trong nghề, và y tá có thể làm việc trong nhiều cơ sở chăm sóc sức khỏe khác nhau. \ n \ n7. Cơ hội du lịch: Điều dưỡng du lịch là một lựa chọn nghề nghiệp phổ biến cho nhiều y tá, mang đến cơ hội làm việc và đi du lịch cùng một lúc. Tóm lại, nghề điều dưỡng mang lại sự đảm bảo công việc, </w:t>
      </w:r>
      <w:r>
        <w:lastRenderedPageBreak/>
        <w:t>mức lương cạnh tranh, lịch làm việc linh hoạt, cơ hội phát triển cá nhân và nghề nghiệp, và khả năng tạo ra sự khác biệt trong cuộc sống của mọi người.</w:t>
      </w:r>
    </w:p>
    <w:p w14:paraId="2A6236C9" w14:textId="1E4196BD" w:rsidR="00920AE8" w:rsidRDefault="008D3FA9">
      <w:r>
        <w:t>{"câu hỏi": "Đề xuất hai chủ đề khác nhau để viết bài đăng blog tiếp theo của bạn.", "câu trả lời": "1. \"Vai trò của công nghệ trong việc thúc đẩy tính bền vững": Trong bài đăng trên blog này, bạn có thể thảo luận về cách những tiến bộ trong công nghệ đang được sử dụng để giảm lượng khí thải carbon, bảo tồn tài nguyên và thúc đẩy cuộc sống bền vững. Bạn có thể khám phá các chủ đề như năng lượng tái tạo, công trình xanh, thành phố thông minh và cách mọi người đang sử dụng công nghệ để giảm chất thải trong nhà và doanh nghiệp của họ. \ n \ n2. "Làm thế nào chánh niệm có thể cải thiện cuộc sống của bạn": Bài đăng trên blog này có thể tập trung vào cách thực hành chánh niệm có thể cải thiện sức khỏe tinh thần và cảm xúc. Bạn có thể đi sâu vào những lợi ích của thực hành chánh niệm như thiền, hít thở sâu và viết nhật ký, và làm thế nào những điều này có thể giúp quản lý căng thẳng, lo lắng và trầm cảm. Ngoài ra, bạn có thể cung cấp các mẹo để kết hợp chánh niệm vào cuộc sống hàng ngày và cách nó có thể mang lại những thay đổi tích cực."}</w:t>
      </w:r>
    </w:p>
    <w:sectPr w:rsidR="00920A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372544">
    <w:abstractNumId w:val="8"/>
  </w:num>
  <w:num w:numId="2" w16cid:durableId="1760756113">
    <w:abstractNumId w:val="6"/>
  </w:num>
  <w:num w:numId="3" w16cid:durableId="1222406125">
    <w:abstractNumId w:val="5"/>
  </w:num>
  <w:num w:numId="4" w16cid:durableId="1192766288">
    <w:abstractNumId w:val="4"/>
  </w:num>
  <w:num w:numId="5" w16cid:durableId="1768383017">
    <w:abstractNumId w:val="7"/>
  </w:num>
  <w:num w:numId="6" w16cid:durableId="930547591">
    <w:abstractNumId w:val="3"/>
  </w:num>
  <w:num w:numId="7" w16cid:durableId="1301614910">
    <w:abstractNumId w:val="2"/>
  </w:num>
  <w:num w:numId="8" w16cid:durableId="2051999375">
    <w:abstractNumId w:val="1"/>
  </w:num>
  <w:num w:numId="9" w16cid:durableId="26045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D2594"/>
    <w:rsid w:val="008D3FA9"/>
    <w:rsid w:val="00920A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7233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D25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46110</Words>
  <Characters>262833</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2023-07-21T09:27:00Z</dcterms:modified>
  <cp:category/>
</cp:coreProperties>
</file>