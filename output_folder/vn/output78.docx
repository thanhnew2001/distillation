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42912" w14:textId="2E7237D4" w:rsidR="00F574BF" w:rsidRDefault="00B130F7">
      <w:r>
        <w:t>{"câu hỏi": "Tạo một sơ yếu lý lịch làm nổi bật điểm mạnh của bạn trong giao tiếp và giải quyết vấn đề. - Tên: John Doe\nPhone: (123) 456-7890\nEmail: jdoe@email.com\nVai trò hiện tại: Software Developer at Ocean Solutions", "answer": "**John Doe** \nPhone : (123) 456-7890\nEmail : jdoe@email.com\n\n**Summary:**\nNhà phát triển phần mềm giàu kinh nghiệm với kỹ năng giao tiếp và giải quyết vấn đề đặc biệt. Khả năng đã được chứng minh để vượt trội trong môi trường nhịp độ nhanh và cung cấp các giải pháp tối ưu cho các vấn đề kỹ thuật phức tạp. \ n \ n ** Kinh nghiệm: **\n \ n ** Nhà phát triển phần mềm \u2014Ocean Solutions **\n \ n Kể từ khi gia nhập Ocean Solutions với tư cách là nhà phát triển phần mềm, tôi đã tận dụng chuyên môn của mình trong việc giao tiếp với khách hàng và các thành viên trong nhóm để tạo điều kiện cung cấp kịp thời phần mềm chất lượng cao. Những điểm nổi bật trong nhiệm kỳ của tôi tại Ocean Solutions bao gồm: \ n- Phát triển và triển khai các giải pháp phần mềm không thể thiếu đối với sự phát triển của công ty \ n - Liên lạc với các nhóm chức năng chéo để đi đến các giải pháp nhanh chóng khi phải đối mặt với các vấn đề nhạy cảm về thời gian \ n - Giao tiếp hiệu quả với khách hàng để đảm bảo rằng nhu cầu của họ được hiểu và đáp ứng với sự hài lòng của họ. \ n \ n ** Kỹ năng: **\ n- ** Giao tiếp: ** Thể hiện khả năng cộng tác hiệu quả với các thành viên trong nhóm và tương tác với khách hàng một cách rõ ràng và chuyên nghiệp \ n- ** Giải quyết vấn đề: ** Kỹ năng tư duy phân tích và phê phán xuất sắc cho phép xác định nguyên nhân gốc rễ và cung cấp các giải pháp sáng tạo \ n- ** Trình độ kỹ thuật: ** Thành thạo nhiều ngôn ngữ lập trình bao gồm nhưng không giới hạn ở Java,  Python và C ++. \ n \ n ** Giáo dục: **\n- Cử nhân Khoa học về Khoa học Máy tính của Đại học XYZ. \ n \ nDự án tiếp theo của bạn xứng đáng là một người giải quyết vấn đề và giao tiếp mạnh mẽ. Liên lạc với tôi ngay hôm nay."}</w:t>
      </w:r>
    </w:p>
    <w:p w14:paraId="770855A7" w14:textId="77777777" w:rsidR="00F574BF" w:rsidRDefault="00B130F7">
      <w:r>
        <w:t>{"question": "Tạo dòng thời gian kinh doanh bao gồm ba cột mốc sắp tới. - Công ty: ABC Solutions", "answer": "Đây là tiến độ kinh doanh với ba cột mốc sắp tới cho ABC Solutions:\n\n1. **Cột mốc đầu tiên: Ra mắt sản phẩm mới ** - ABC Solutions đang có kế hoạch ra mắt sản phẩm mới của họ trong quý tới. Đây sẽ là sự gia nhập đầu tiên của công ty vào một thị trường mới và ban lãnh đạo rất vui mừng về tiềm năng mang lại sự đổi mới của họ cho khách hàng của họ. \ n \ n2. ** Cột mốc thứ hai: Mở rộng sang các khu vực mới ** - Trong sáu tháng, ABC Solutions đặt mục tiêu mở rộng sang các khu vực mới để tăng phạm vi tiếp cận khách hàng của mình. Bước đi này sẽ mở ra thị trường mới cho công ty và mang lại thêm doanh thu. **Cột mốc thứ ba: Đầu tư vào R &amp;D ** - Chín tháng kể từ bây giờ, ABC Solutions đang lên kế hoạch đầu tư mạnh vào bộ phận Nghiên cứu và Phát triển của mình. Điều này sẽ cho phép công ty tạo ra các sản phẩm mới, nâng cao các dịch vụ hiện tại của họ và duy trì tính cạnh tranh trên thị trường."}</w:t>
      </w:r>
    </w:p>
    <w:p w14:paraId="15CAD7C3" w14:textId="77777777" w:rsidR="00F574BF" w:rsidRDefault="00B130F7">
      <w:r>
        <w:t xml:space="preserve">{"question": "Tạo ngân sách cho một sự kiện. - Sự kiện: Dã ngoại mùa hè cho 50 người", "trả lời": "Đây là ngân sách khả thi cho một chuyến dã ngoại mùa hè cho 50 người:\n\n1. Địa điểm - $ 300 cho thuê khu dã ngoại trong công viên. \ n2. Thực phẩm và đồ uống - $ 500 cho bánh mì, đồ ăn nhẹ, trái cây, món tráng miệng và đồ uống. \ n3. Thuê thiết bị - $ 150 cho bàn, ghế và máy làm mát. \ n4. Đồ trang trí - $ 50 cho bóng bay, biểu ngữ và khăn trải bàn. \ n5. Vui vẻ &amp; Trò chơi - $ 100 cho các trò chơi và hoạt động trên bãi cỏ để giúp khách giải trí. \ n6. Chi phí khác - $ 100 để tính cho bất kỳ chi phí bất ngờ nào. \ n \ n Tổng chi phí: $ 1200 \ n \ nĐây chỉ là ước tính và có thể thay đổi tùy thuộc vào vị trí và nhà cung cấp cụ thể được </w:t>
      </w:r>
      <w:r>
        <w:lastRenderedPageBreak/>
        <w:t>sử dụng. Bạn nên mua sắm xung quanh và nhận báo giá để tìm các ưu đãi tốt nhất trong phạm vi ngân sách sự kiện của mình."}</w:t>
      </w:r>
    </w:p>
    <w:p w14:paraId="21C4237E" w14:textId="77777777" w:rsidR="00F574BF" w:rsidRDefault="00B130F7">
      <w:r>
        <w:t>{"câu hỏi": "Tạo danh sách các mặt hàng và dịch vụ cần thiết cho bữa tiệc BBQ mùa hè cho 50 người.", "trả lời": "Dưới đây là danh sách các mặt hàng và dịch vụ có thể cần thiết cho bữa tiệc BBQ mùa hè cho 50 người:\n\n- Thiết bị và dụng cụ nướng hoặc BBQ (thìa, kẹp, v.v.) \n- Propan hoặc than củi \ n- Thịt (bít tết, bánh mì kẹp thịt, xúc xích, thịt gà, v.v.) \n- Rau (ớt, hành tây, ngô, v.v.) để nướng \ n- Bánh hoặc bánh mì \ n- Gia vị (sốt cà chua, mù tạt, mayonnaise, v.v.) \n- Các món ăn phụ (salad khoai tây, xà lách, đậu nướng, v.v.) \n- Đồ ăn nhẹ (khoai tây chiên, nước chấm, v.v.) \n- Đồ uống (đồ uống không cồn, rượu, đá, cốc)\n- Bàn ghế \n- Khăn trải bàn và khăn ăn\n- Đĩa, dụng cụ và phục vụ bát đĩa \n- Máy làm mát hoặc tủ lạnh \n- Loa và danh sách phát nhạc \n- Chiếu sáng ngoài trời \ n- Túi rác, thùng tái chế và vật dụng làm sạch \n- Thuốc chống côn trùng và nến sả \n- Đồ trang trí (biểu ngữ, bóng bay, v.v.) \n- Tán cây hoặc lều cho bóng râm \n- Bộ sơ cứu \n- Dịch vụ ăn uống (tùy chọn) \ n- Máy chủ hoặc trợ giúp thêm cho thực phẩm (tùy chọn) \ n- Giải trí (trò chơi, hoạt động, gian hàng ảnh, v.v.) (tùy chọn)"}</w:t>
      </w:r>
    </w:p>
    <w:p w14:paraId="7C924F78" w14:textId="77777777" w:rsidR="00F574BF" w:rsidRDefault="00B130F7">
      <w:r>
        <w:t>{"question": "Tạo thuật toán để phát hiện mật khẩu chứa thông tin cá nhân.", "answer": "Đây là một cách thuật toán có thể được thiết kế để phát hiện mật khẩu chứa thông tin cá nhân:\n\n1. Thu thập thông tin cá nhân: Thứ nhất, thuật toán sẽ thu thập thông tin cá nhân của người dùng như tên, tên người dùng, ngày sinh, số điện thoại, địa chỉ hoặc bất kỳ từ khóa nào khác có thể được sử dụng để nhận dạng người dùng. Thông tin này có thể được lấy từ hồ sơ của người dùng hoặc có thể được yêu cầu trực tiếp từ người dùng.\n\n2. Phân tích mật khẩu: Bước tiếp theo sẽ là chia nhỏ mật khẩu thành các thành phần riêng lẻ của nó như ký tự và chữ số. \ n \ n3. Kiểm tra kết quả phù hợp: Trong bước này, thuật toán sẽ tìm kiếm từng thành phần của mật khẩu cho các kết quả phù hợp với bất kỳ thông tin cá nhân nào được thu thập. Điều này cũng nên bao gồm các kết quả khớp một phần vì người dùng có thể sửa đổi một chút thông tin cá nhân của họ để tạo mật khẩu (ví dụ: thay vì sử dụng năm sinh '1990', họ có thể sử dụng năm sinh của họ đảo ngược '0991'). \nThuật toán có thể sử dụng khoảng cách Hamming, khoảng cách Levenshtein hoặc các thuật toán tương tự chuỗi khác để kiểm tra các kết quả phù hợp.\n\n4. Tính điểm: Thuật toán sẽ ấn định điểm dựa trên tỷ lệ phần trăm thông tin cá nhân được phát hiện trong mật khẩu, điểm càng cao, mật khẩu càng chứa nhiều thông tin cá nhân.\n\n5. Quyết định: Cuối cùng, dựa trên điểm số, thuật toán có thể gắn cờ mật khẩu có điểm số cao (ví dụ: &gt;70%) là chứa thông tin cá nhân và cảnh báo người dùng chọn mật khẩu mạnh hơn không chứa thông tin dễ nhận dạng."}</w:t>
      </w:r>
    </w:p>
    <w:p w14:paraId="13FF9F5D" w14:textId="77777777" w:rsidR="00F574BF" w:rsidRDefault="00B130F7">
      <w:r>
        <w:t>{"câu hỏi": "Viết lại câu này để đảm bảo nó trung lập về giới tính. - Anh ấy nên mang bữa trưa của mình.", "trả lời": "Họ nên mang bữa trưa của họ."}</w:t>
      </w:r>
    </w:p>
    <w:p w14:paraId="5091747F" w14:textId="77777777" w:rsidR="00F574BF" w:rsidRDefault="00B130F7">
      <w:r>
        <w:t xml:space="preserve">{"câu hỏi": "Tạo danh sách các câu hỏi phỏng vấn cho vai trò phát triển phần mềm.", "câu trả lời": "1. Bạn có thể cho chúng tôi biết về kinh nghiệm của bạn với phát triển phần mềm không?\n\n2. Làm thế nào để bạn tiếp cận giải quyết vấn đề và khắc phục sự cố trong một dự án?\n\n3. Bạn có thể hướng dẫn chúng tôi qua quá trình thiết kế và phát triển một dự án phần mềm không? \ n \ n4. Làm thế nào để bạn luôn cập nhật với các ngôn ngữ và công nghệ lập trình mới nổi?\n\n5. Bạn có thể mô tả một dự án đặc biệt khó khăn mà bạn đã làm </w:t>
      </w:r>
      <w:r>
        <w:lastRenderedPageBreak/>
        <w:t>việc và cách bạn vượt qua mọi trở ngại không? \ n \ n6. Bạn có thể thảo luận về kinh nghiệm của bạn với các hệ thống kiểm soát phiên bản không?\n\n7. Làm thế nào để bạn ưu tiên các nhiệm vụ và quản lý thời gian của bạn khi làm việc trên nhiều dự án?\n\n8. Bạn có thể đưa ra một ví dụ về cách bạn đã triển khai phản hồi của người dùng vào một dự án không? \ n \ n9. Bạn có thể mô tả kinh nghiệm của mình với các phương pháp phát triển khác nhau (ví dụ: Agile, Waterfall) không?\n\n10. Làm thế nào để bạn tiếp cận kiểm tra và gỡ lỗi mã? \n\n11. Bạn có thể thảo luận về kinh nghiệm của mình với cả phát triển front-end và back-end không? \ n \ n12. Bạn có thể cung cấp một ví dụ về cách bạn đã cộng tác với một nhóm trong một dự án phát triển phần mềm không? \ n \ n13. Làm thế nào để bạn tiếp cận việc viết mã sạch và có thể duy trì?\n\n14. Bạn có thể thảo luận về kinh nghiệm của mình với việc tích hợp các thư viện hoặc khung của bên thứ ba không? \ n \ n15. Cuối cùng, bạn coi thế mạnh độc đáo của mình là gì với tư cách là một nhà phát triển phần mềm, và những điểm mạnh này đã góp phần vào thành công của bạn như thế nào?"}</w:t>
      </w:r>
    </w:p>
    <w:p w14:paraId="772F1170" w14:textId="77777777" w:rsidR="00F574BF" w:rsidRDefault="00B130F7">
      <w:r>
        <w:t>{"câu hỏi": "Tạo danh sách các phẩm chất cần thiết để thành công trong ngành dịch vụ khách hàng.", "Trả lời": "1. Người giao tiếp xuất sắc - Có khả năng tương tác hiệu quả với khách hàng, cũng như lắng nghe và hiểu nhu cầu của họ. \ n \ n2. Đồng cảm - Khả năng liên quan đến khách hàng và cho thấy rằng bạn hiểu mối quan tâm của họ. \ n \ n3. Thái độ tích cực - Thể hiện thái độ lạc quan và thân thiện mọi lúc, ngay cả trong những tương tác khó khăn. \ n \ n4. Kiên nhẫn - Khả năng giữ bình tĩnh và điềm tĩnh khi giao dịch với những khách hàng khó tính và thách thức. \ n \ n5. Kỹ năng giải quyết vấn đề - Khả năng phân tích và giải quyết vấn đề một cách nhanh chóng và hiệu quả. \ n \ n6. Khả năng thích ứng - Khả năng điều chỉnh theo những thay đổi và các tình huống khác nhau, khi cần thiết. \ n \ n7. Trí nhớ mạnh mẽ - Khả năng ghi nhớ các chi tiết quan trọng về khách hàng, cũng như các chính sách và thủ tục của công ty. \ n \ n8. Chú ý đến chi tiết - Đảm bảo rằng tất cả các tương tác với khách hàng được xử lý cẩn thận và chính xác. \ n \ n9. Đa nhiệm - Khả năng xử lý nhiều nhiệm vụ và trách nhiệm cùng một lúc. \ n \ n10. Team Player - Khả năng làm việc tốt với những người khác và đóng góp vào một môi trường làm việc tích cực."}</w:t>
      </w:r>
    </w:p>
    <w:p w14:paraId="63BCE5B4" w14:textId="77777777" w:rsidR="00F574BF" w:rsidRDefault="00B130F7">
      <w:r>
        <w:t>{"question": "Tạo danh sách các khách sạn cung cấp bữa sáng miễn phí trong một thành phố nhất định. - Thành phố: Boston, MA", "answer": "Dưới đây là danh sách các khách sạn cung cấp bữa sáng miễn phí ở Boston, MA:\n\n1. Chính sách của Hampton Inn &amp;; Suites Boston Crosstown Center\n2. Embassy Suites by Hilton Boston at Logan Airport\n3. Địa điểm Hyatt Boston / Medford \ n4. Chính sách của Fairfield Inn &amp;; Suites by Marriott Boston, Walpole\n5. Khách sạn Best Western Plus Boston\n6. Residence Inn by Marriott Boston Harbor on Tudor Wharf\n7. Bảng giá Holiday Inn Express Hotel &amp;;, Suites Boston Garden\n8. Khách sạn động từ\n9. Homewood Suites by Hilton Boston Brookline-Longwood Medical\n10. Chính sách của Courtyard by Marriott Boston Downtown/North Station\n\nXin lưu ý rằng danh sách này không đầy đủ và tình trạng sẵn có của bữa sáng miễn phí có thể thay đổi, vì vậy bạn nên xác nhận với khách sạn trước khi đặt phòng."}</w:t>
      </w:r>
    </w:p>
    <w:p w14:paraId="60C51982" w14:textId="77777777" w:rsidR="00F574BF" w:rsidRDefault="00B130F7">
      <w:r>
        <w:t xml:space="preserve">{"question": "Xây dựng bucket list gồm năm hoạt động.", "answer": "Dưới đây là năm hoạt động có thể tạo nên một bucket list thú vị:\n\n1. Du lịch đến một đất nước mới: trải nghiệm các nền văn hóa mới, nếm thử các món ăn kỳ lạ và tương tác với các cộng đồng khác nhau </w:t>
      </w:r>
      <w:r>
        <w:lastRenderedPageBreak/>
        <w:t>trên thế giới là một cách tuyệt vời để mở rộng tầm nhìn và tạo ra những kỷ niệm khó quên. Nhảy dù: đối với những người nghiện adrenaline, nhảy dù là một trải nghiệm đáng kinh ngạc mang đến sự pha trộn độc đáo giữa cảm giác hồi hộp và phấn khích. \ n \ n3. Đi safari: những người yêu thiên nhiên và động vật hoang dã sẽ trân trọng trải nghiệm đi săn ở Châu Phi, chứng kiến Năm loài động vật lớn trong môi trường sống tự nhiên của chúng. \ n \ n4. Học một kỹ năng mới: cho dù đó là chơi một nhạc cụ, thành thạo một ngôn ngữ mới hoặc tham gia một sở thích mới, học một cái gì đó mới có thể rất thỏa mãn và bổ ích. \ n \ n5. Tình nguyện tại một tổ chức từ thiện: trả lại cho cộng đồng bằng cách tình nguyện cho một nguyên nhân gần gũi với trái tim của một người có thể là một trải nghiệm thực sự trọn vẹn và là một cách tuyệt vời để tạo ra tác động tích cực đến cuộc sống của người khác."}</w:t>
      </w:r>
    </w:p>
    <w:p w14:paraId="04707861" w14:textId="77777777" w:rsidR="00F574BF" w:rsidRDefault="00B130F7">
      <w:r>
        <w:t>{"question": "Xác định hai yếu tố tương phản.", "answer": "Dưới đây là hai ví dụ về các yếu tố tương phản:\n\n 1. Ánh sáng và bóng tối: Ánh sáng và bóng tối là hai yếu tố tương phản vì chúng đại diện cho hai đầu đối diện của quang phổ độ sáng. Ánh sáng gắn liền với ban ngày, kiến thức và sự ấm áp. Mặt khác, bóng tối gắn liền với ban đêm, bí ẩn và lạnh lẽo.\n 2. Lửa và băng: Lửa và băng là hai nguyên tố tương phản vì chúng đại diện cho các trạng thái đối lập của vật chất. Lửa gắn liền với nhiệt, chuyển động và biến đổi. Mặt khác, băng có liên quan đến sự lạnh lẽo, tĩnh lặng và bảo quản."}</w:t>
      </w:r>
    </w:p>
    <w:p w14:paraId="69C6E725" w14:textId="77777777" w:rsidR="00F574BF" w:rsidRDefault="00B130F7">
      <w:r>
        <w:t>{"question": "Tìm một bản thu âm từ một nghệ sĩ nhất định. - Lady Gaga", "trả lời": "Tôi \u2019m xin lỗi, nhưng tôi không có quyền truy cập vào bất kỳ loại cơ sở dữ liệu nào để thực hiện nhiệm vụ này. Tôi sẽ cần thêm thông tin về chính xác ý bạn là gì \"record\"? Bạn đang tìm kiếm một danh sách đĩa nhạc của Lady Gaga hoặc bài hát, album hoặc hãng thu âm cụ thể?"}</w:t>
      </w:r>
    </w:p>
    <w:p w14:paraId="0E9E6257" w14:textId="77777777" w:rsidR="00F574BF" w:rsidRDefault="00B130F7">
      <w:r>
        <w:t>{"câu hỏi": "Đưa ra một ví dụ về một cuốn tiểu thuyết trong một thể loại nhất định. - Bí ẩn", "câu trả lời": "Một ví dụ về một cuốn tiểu thuyết thuộc thể loại bí ẩn là "The Hound of the Baskervilles" của Sir Arthur Conan Doyle."}</w:t>
      </w:r>
    </w:p>
    <w:p w14:paraId="6D2F6CA8" w14:textId="77777777" w:rsidR="00F574BF" w:rsidRDefault="00B130F7">
      <w:r>
        <w:t>{"câu hỏi": "Động não các tiêu đề bài đăng blog tiềm năng liên quan đến một chủ đề nhất định. - Học trực tuyến", "trả lời": "- \"Sự trỗi dậy của học trực tuyến: Cơ hội và thách thức\"\n- \"Tương lai của giáo dục: Trang bị cho bản thân thông qua học trực tuyến\"\n- \"Quan điểm của giáo viên: Học trực tuyến đang thay đổi bối cảnh giáo dục như thế nào \"\n- \"Cách mạng hóa việc học: Ưu điểm của các khóa học trực tuyến cho mọi lứa tuổi\"\n- \"Mẹo và chiến lược để học trực tuyến thành công\"\n- \"Ưu và nhược điểm của học trực tuyến:  Nó có phù hợp với bạn không?\"\n- \"Vượt qua rào cản: Hướng dẫn toàn diện để học trực tuyến có thể truy cập \"\n- \"Lớp học ảo: Các phương pháp và công cụ tốt nhất để có trải nghiệm học tập hấp dẫn\"\n- \"Từ do người hướng dẫn dẫn đến tự nhịp độ: Sự phát triển của học tập trực tuyến\"\n- \"Tầm quan trọng của việc xây dựng cộng đồng trong môi trường học tập trực tuyến\""}</w:t>
      </w:r>
    </w:p>
    <w:p w14:paraId="4F686D0E" w14:textId="77777777" w:rsidR="00F574BF" w:rsidRDefault="00B130F7">
      <w:r>
        <w:t xml:space="preserve">{"câu hỏi": "Giải thích tại sao một hiện tượng nhất định xảy ra. - El Ni\u00f1o", "trả lời": "El Ni\u00f1o là một hiện tượng thời tiết đặc trưng bởi sự nóng lên của nước bề mặt của xích đạo Thái Bình Dương. Sự nóng lên này có thể ảnh hưởng đến các kiểu thời tiết trên toàn thế giới, thường gây ra hạn hán và mưa lớn ở các khu vực khác nhau. \ n \ nEl Ni \ u00f1o là do </w:t>
      </w:r>
      <w:r>
        <w:lastRenderedPageBreak/>
        <w:t>gió thương mại yếu, là những cơn gió thổi từ đông sang tây qua Thái Bình Dương nhiệt đới. Những cơn gió này thường đẩy nước bề mặt ấm về phía châu Á và kéo nước mát hơn, sâu hơn lên từ bên dưới để thay thế nó dọc theo bờ biển phía tây của Nam và Trung Mỹ. Tuy nhiên, trong một sự kiện El Ni\u00f1o, gió thương mại suy yếu, cho phép nước ấm chảy ngược về phía đông và tích tụ dọc theo bờ biển Nam và Trung Mỹ, thay vì bị đẩy về phía châu Á. Sự thay đổi nhiệt độ nước này khiến bầu khí quyển phía trên đại dương cũng thay đổi, điều này có thể dẫn đến những thay đổi trong mô hình thời tiết trên toàn cầu. Những thay đổi có thể thay đổi tùy thuộc vào cường độ của sự kiện El Ni\u00f1o, với các sự kiện mạnh hơn thường gây ra những thay đổi thời tiết khắc nghiệt hơn. Ví dụ, một sự kiện El Ni\u00f1o có thể là nguyên nhân gây ra mùa đông ấm hơn ở các bang phía bắc Hoa Kỳ, đồng thời gây ra tình trạng hạn hán ở các quốc gia như Úc và Indonesia. Tóm lại, El Ni\u00f1o là do những thay đổi đáng kể trong gió thương mại dẫn đến tăng nhiệt độ đại dương, có thể thay đổi mô hình thời tiết trên toàn thế giới.</w:t>
      </w:r>
    </w:p>
    <w:p w14:paraId="742C8E05" w14:textId="77777777" w:rsidR="00F574BF" w:rsidRDefault="00B130F7">
      <w:r>
        <w:t>{"câu hỏi": "Hãy đưa ra một câu hỏi sáng tạo cho một cuộc thi nghệ thuật.", "câu trả lời": "Làm thế nào bạn có thể gợi lên cảm xúc thông qua việc sử dụng màu sắc, kết cấu và bố cục trong một tác phẩm đại diện cho chủ đề 'Vẻ đẹp của sự không hoàn hảo'?"}</w:t>
      </w:r>
    </w:p>
    <w:p w14:paraId="6C515125" w14:textId="77777777" w:rsidR="00F574BF" w:rsidRDefault="00B130F7">
      <w:r>
        <w:t>{"question": "Tạo tiêu đề phim mới từ các từ sau: Cat, Astronaut, Lighthouse", "answer": "\"The Astronaut Cat and the Cosmic Lighthouse\""}</w:t>
      </w:r>
    </w:p>
    <w:p w14:paraId="06A2F80C" w14:textId="77777777" w:rsidR="00F574BF" w:rsidRDefault="00B130F7">
      <w:r>
        <w:t>{"câu hỏi": "Giải thích tại sao bức xạ điện từ lại quan trọng đối với truyền thông.", "Trả lời": "Bức xạ điện từ đóng một vai trò quan trọng trong truyền thông hiện đại vì nó cho phép truyền tín hiệu và thông tin trên một khoảng cách dài mà không cần phương tiện vật lý. Sóng điện từ có thể truyền qua không khí, không gian trống rỗng và nhiều vật liệu khác, làm cho chúng trở thành một công cụ thiết yếu để truyền thông tin dưới dạng radio, truyền hình, vệ tinh, Wi-Fi và tín hiệu điện thoại di động, trong số những thứ khác. Phổ điện từ rất rộng lớn, bao gồm một dải tần số từ sóng vô tuyến bước sóng dài (tần số thấp), đến tia gamma bước sóng ngắn (tần số cao). Các dải tần số khác nhau, hoặc các băng tần, được sử dụng cho các loại tín hiệu truyền thông khác nhau. Ví dụ, đài AM và FM sử dụng các dải tần số thấp hơn so với điện thoại di động, hoạt động trong dải tần số cao hơn. Vì những sóng này có thể truyền đi rất xa với tốc độ ánh sáng mà không mất nhiều năng lượng, chúng rất lý tưởng để truyền tín hiệu qua khoảng cách xa, chẳng hạn như trong liên lạc vệ tinh hoặc phát tín hiệu truyền hình để người xem nhận được trong nhà của họ. Khả năng điều khiển tần số, biên độ và pha của các sóng điện từ này cho phép một lượng thông tin khổng lồ được truyền đi trong một khoảng thời gian rất ngắn. Tóm lại, bức xạ điện từ rất cần thiết cho giao tiếp vì nó cho phép truyền tín hiệu trên một khoảng cách dài, cho phép mọi người giao tiếp và nhận thông tin gần thời gian thực,  ngay cả khi chúng cách nhau bởi khoảng cách lớn."}</w:t>
      </w:r>
    </w:p>
    <w:p w14:paraId="3512A4B9" w14:textId="77777777" w:rsidR="00F574BF" w:rsidRDefault="00B130F7">
      <w:r>
        <w:t>{"câu hỏi": "Cho câu \"Cậu bé ném bóng,\" thay thế từ \u201cthrew\u201d bằng một từ phù hợp với ngữ cảnh.", "trả lời": "Cậu bé ném bóng."}</w:t>
      </w:r>
    </w:p>
    <w:p w14:paraId="2746282C" w14:textId="77777777" w:rsidR="00F574BF" w:rsidRDefault="00B130F7">
      <w:r>
        <w:t xml:space="preserve">{"câu hỏi": "Viết tổng hợp phân loại các thuộc tính của một quả chanh.", "câu trả lời": "Chanh là một loại trái cây màu vàng sáng, nhỏ nhất trong số các loại trái cây họ cam quýt. Nó có hình bầu dục với lớp ngoài dày và kết cấu, được gọi là vỏ hoặc vỏ. Bên trong, nó chứa 8-10 </w:t>
      </w:r>
      <w:r>
        <w:lastRenderedPageBreak/>
        <w:t>phân đoạn ngon ngọt, mỗi phân đoạn được bao quanh bởi một màng mỏng và chứa đầy các túi nước trái cây. \ n \ nLemons chứa hàm lượng vitamin C cao, rất cần thiết cho sức khỏe miễn dịch, cũng như flavonoid, chất chống oxy hóa và khoáng chất như kali, sắt và chất xơ. Chúng có vị chua và thơm do hàm lượng axit citric, dao động từ 5-6% trọng lượng của chúng; điều này tương quan với độ pH thấp của chúng, làm cho chúng có tính axit. \ n \ n Cây chanh là một loại cây bụi thường xanh phát triển đến chiều cao 10-20 feet, và được đặc trưng bởi các nhánh gai, với những chiếc lá có màu xanh lá cây, bóng và hình elip. Cây ra quả quanh năm, nhưng mùa cao điểm của nó là trong những tháng mùa hè. \ n \ n Việc sử dụng chanh, cả thương mại và trong nước, bao gồm được sử dụng trong các chế phẩm ẩm thực, trong đồ uống, như một chất tẩy rửa, như một nguồn hương thơm và hương vị tự nhiên, và cho mục đích y học. Chanh được biết là có đặc tính kháng khuẩn và kháng virus, cũng như hỗ trợ tiêu hóa, giải độc gan và tăng cường sức khỏe tổng thể."}</w:t>
      </w:r>
    </w:p>
    <w:p w14:paraId="497FE717" w14:textId="77777777" w:rsidR="00F574BF" w:rsidRDefault="00B130F7">
      <w:r>
        <w:t>{"câu hỏi": "Hãy cho tôi biết một sự kiện có ý nghĩa lịch sử xảy ra vào năm 1948.", "câu trả lời": "Một sự kiện có ý nghĩa lịch sử xảy ra vào năm 1948 là việc thành lập nhà nước Israel. Ngày 14/5/1948, Israel tuyên bố độc lập sau khi chấm dứt Ủy trị Palestine của Anh. Sự kiện này còn được gọi là Tuyên ngôn Độc lập của Israel hoặc tuyên bố của Nhà nước Israel. Sự kiện này đã châm ngòi cho cuộc Chiến tranh Ả Rập-Israel năm 1948, kéo dài gần một năm, và dẫn đến việc thành lập nhà nước Israel và sự di dời của hàng trăm ngàn người Palestine.</w:t>
      </w:r>
    </w:p>
    <w:p w14:paraId="4AD145A8" w14:textId="77777777" w:rsidR="00F574BF" w:rsidRDefault="00B130F7">
      <w:r>
        <w:t>{"câu hỏi": "Kể một câu chuyện cười liên quan đến từ "voi".", "trả lời": "Tại sao bạn không bao giờ thấy voi trốn trên cây? Bởi vì họ thực sự giỏi về nó!"}</w:t>
      </w:r>
    </w:p>
    <w:p w14:paraId="596A11E0" w14:textId="77777777" w:rsidR="00F574BF" w:rsidRDefault="00B130F7">
      <w:r>
        <w:t>{"câu hỏi": "Viết lại câu này bằng một động từ khác: Larry đóng cửa.", "trả lời": "Larry đóng cửa."}</w:t>
      </w:r>
    </w:p>
    <w:p w14:paraId="553CA207" w14:textId="77777777" w:rsidR="00F574BF" w:rsidRDefault="00B130F7">
      <w:r>
        <w:t>{"câu hỏi": "Nghiên cứu và mô tả cấu trúc của một hành tinh giống Sao Mộc.", "Trả lời": "Các hành tinh giống Sao Mộc, còn được gọi là hành tinh khí khổng lồ, chủ yếu bao gồm hydro và heli, với một lượng nhỏ các nguyên tố khác như metan, nước và amoniac. Những hành tinh này có cấu trúc phân lớp, với mỗi lớp có các tính chất riêng biệt do sự khác biệt về nhiệt độ, áp suất và thành phần. Lớp trong cùng, gần lõi hành tinh nhất, là một lõi rắn bao gồm các nguyên tố nặng như kim loại, đá và băng. Kích thước của lõi này vẫn là một chủ đề tranh luận giữa các nhà khoa học, với các ước tính từ không đáng kể đến hàng chục lần khối lượng Trái đất. Bao quanh lõi rắn là một lớp hydro kim loại sâu, được hình thành bởi áp suất lớn khiến các phân tử hydro phân ly và các electron của chúng di chuyển tự do, tạo ra trạng thái kim loại lỏng. Lớp này kéo dài hàng chục nghìn km và được cho là chịu trách nhiệm cho từ trường mạnh của hành tinh. Phía trên lớp hydro kim loại là một lớp hydro phân tử lỏng và heli, dần dần chuyển sang dạng khí khi áp suất giảm theo độ cao. Lớp này cũng sâu hàng ngàn km và chứa các lớp mây khác nhau có thể nhìn thấy từ không gian. Các lớp mây được tổ chức thành các dải màu khác nhau và bao gồm các hợp chất khác nhau như amoniac, nước và amoni hydrosulfide. Ở lớp ngoài cùng của hành tinh, có một lớp khí mỏng mỏng dần dần mờ dần vào không gian. Lớp này chủ yếu bao gồm hydro và heli, với một lượng nhỏ các nguyên tố khác.\n\nTóm lại, các hành tinh giống Sao Mộc có cấu trúc nhiều lớp với lõi rắn, được bao quanh bởi các lớp hydro kim loại và phân tử, với các lớp mây khác nhau và một lớp khí mỏng bên ngoài."}</w:t>
      </w:r>
    </w:p>
    <w:p w14:paraId="1220D6B7" w14:textId="77777777" w:rsidR="00F574BF" w:rsidRDefault="00B130F7">
      <w:r>
        <w:lastRenderedPageBreak/>
        <w:t>{"câu hỏi": "Chọn hai nhà văn nổi tiếng và so sánh các tác phẩm của họ. - Noam Chomsky và George Orwell", "trả lời": "Noam Chomsky và George Orwell là hai tác giả rất được hoan nghênh, được biết đến với tác phẩm kích thích tư duy. Trong khi cả hai tác giả đã đóng góp rất lớn cho lĩnh vực văn học và chính trị, phong cách viết và chủ đề của họ khá khác biệt. \n\nChomsky là một nhà ngôn ngữ học, triết gia và nhà phê bình xã hội, người thường được cho là đã cách mạng hóa lĩnh vực ngôn ngữ học. Nhiều tác phẩm của ông tập trung vào vai trò của ngôn ngữ trong việc định hình và thể hiện suy nghĩ và cách nó được sử dụng để thao túng xã hội và chính trị. Trong cuốn sách "Sự đồng ý sản xuất", Chomsky lập luận rằng các phương tiện truyền thông đại chúng ở các nền dân chủ phương Tây được kiểm soát bởi một tầng lớp quyền lực, định hình dư luận thông qua tuyên truyền và thao túng. Mặt khác, Orwell là một tiểu thuyết gia và nhà báo nổi tiếng với những bình luận xã hội cay đắng và tầm nhìn đen tối của ông về một tương lai trong đó các chính phủ kiểm soát các đối tượng của họ thông qua tuyên truyền và kiểm duyệt. Trong tác phẩm "1984" của mình, Orwell trình bày một tầm nhìn lạnh lùng về một tương lai trong đó một chế độ toàn trị duy trì sự kiểm soát thông qua tình trạng chiến tranh liên tục, và nơi ngôn ngữ được sử dụng để thao túng và kiểm soát các đối tượng của nó. Mặc dù có sự khác biệt về phong cách viết và chủ đề, cả hai tác giả đều chia sẻ mối quan tâm sâu sắc về cách thức mà ngôn ngữ và tuyên truyền có thể được sử dụng để thao túng và kiểm soát xã hội. Các tác phẩm của họ thách thức độc giả suy nghĩ nghiêm túc về thông tin họ tiêu thụ, và xem xét vai trò của ngôn ngữ và tuyên truyền trong việc định hình nhận thức của chúng ta về thế giới xung quanh."}</w:t>
      </w:r>
    </w:p>
    <w:p w14:paraId="10D9DABD" w14:textId="77777777" w:rsidR="00F574BF" w:rsidRDefault="00B130F7">
      <w:r>
        <w:t>{"câu hỏi": "Cho các từ \u201cchildhood\u201d và \u201cuniverse\u201d, tạo ra một câu mới.", "trả lời": "Trong thời thơ ấu, trí tưởng tượng và sự tò mò của một người là vô hạn, giống như sự rộng lớn của vũ trụ."}</w:t>
      </w:r>
    </w:p>
    <w:p w14:paraId="10A9373D" w14:textId="77777777" w:rsidR="00F574BF" w:rsidRDefault="00B130F7">
      <w:r>
        <w:t>{"câu hỏi": "Xác định loại năng lượng được sử dụng để tạo ra điện trong nhà máy thủy điện.", "trả lời": "Loại năng lượng được sử dụng để tạo ra điện trong nhà máy thủy điện được gọi là \"Năng lượng thủy lực\" hoặc \"Năng lượng thủy điện\". Năng lượng này có nguồn gốc từ sự chuyển động và tương tác của nước trong môi trường được kiểm soát. Ở đây, động năng của nước được chuyển đổi thành năng lượng cơ học thông qua việc sử dụng tuabin, sau đó nó được chuyển đổi thành năng lượng điện bằng máy phát điện."}</w:t>
      </w:r>
    </w:p>
    <w:p w14:paraId="46B8E9F0" w14:textId="77777777" w:rsidR="00F574BF" w:rsidRDefault="00B130F7">
      <w:r>
        <w:t>{"câu hỏi": "Tạo khẩu hiệu truyền tải thông điệp "ăn uống lành mạnh".", "trả lời": "\"Cung cấp năng lượng cho cơ thể đúng cách, ăn uống lành mạnh cả ngày lẫn đêm!\""}</w:t>
      </w:r>
    </w:p>
    <w:p w14:paraId="3EF380AB" w14:textId="77777777" w:rsidR="00F574BF" w:rsidRDefault="00B130F7">
      <w:r>
        <w:t xml:space="preserve">{"câu hỏi": "Tạo cuộc trò chuyện về thể thao giữa hai người bạn.", "câu trả lời": "Bạn 1: Này, bạn có xem trận đấu tối qua không?\n\nFriend 2: Cái nào? Có rất nhiều người!\n\nFriend 1: Trận bóng đá giữa Steelers và Ravens.\n\nFriend 2: Ồ vâng, tôi đã bắt được cái đó. Đó là một trò chơi tuyệt vời! \ n \ nFriend 1: vâng, cuối cùng Steelers đã thực sự vượt qua. \ n \ nFriend 2: Tôi biết! Tôi đã cắn móng tay suốt thời gian qua.\n\nFriend 1: Bạn có thấy Brown bắt được không?\n\nFriend 2: Oh yeah! Điều đó thật điên rồ.\n\nFriend 1: Thật tuyệt vời khi xem hai đội này thi đấu với nhau.\n\nFriend 2: Chắc chắn rồi. Họ có một sự cạnh tranh mạnh mẽ như vậy. \ n \ nFriend 1: Nói về sự cạnh tranh, bạn có dự định xem trận đấu bóng rổ giữa Lakers và Celtics vào tuần tới không? \ n \ nFriend 2: Vâng, tôi thực sự mong chờ điều đó. Nó luôn luôn là một trận đấu kinh điển.\n\nFriend 1: Tôi biết phải </w:t>
      </w:r>
      <w:r>
        <w:lastRenderedPageBreak/>
        <w:t>không? Nó sẽ rất hoành tráng.\n\nFriend 2: Tôi không thể chờ đợi. Nó sẽ là một trò chơi tuyệt vời.\n\nFriend 1: Chắc chắn rồi. Thể thao luôn thú vị hơn rất nhiều khi có sự cạnh tranh tốt liên quan.\n\nFriend 2: Đồng ý. Nó chỉ làm tăng thêm một lớp phấn khích cho trò chơi."}</w:t>
      </w:r>
    </w:p>
    <w:p w14:paraId="1E9BE9DA" w14:textId="77777777" w:rsidR="00F574BF" w:rsidRDefault="00B130F7">
      <w:r>
        <w:t>{"câu hỏi": "Tạo một tweet về môi trường.", "Trả lời": "Bảo vệ môi trường không chỉ là cứu hành tinh, mà còn là bảo vệ tương lai của chúng ta. Hãy chung tay giảm thiểu rác thải, bảo tồn năng lượng và đưa ra những lựa chọn bền vững. Rốt cuộc, chúng ta chỉ có một Trái đất. #gogreen #environment #sustainability\""}</w:t>
      </w:r>
    </w:p>
    <w:p w14:paraId="5E671FD8" w14:textId="77777777" w:rsidR="00F574BF" w:rsidRDefault="00B130F7">
      <w:r>
        <w:t>{"câu hỏi": "Cái nào sau đây không phải là một loại máy học? - A. Học có giám sát\nB. Học tăng cường\nC. Mô hình đồ họa\nD. Xử lý ngôn ngữ tự nhiên", "trả lời": "D. Xử lý ngôn ngữ tự nhiên không phải là một loại học máy. Thay vào đó, nó đề cập đến việc sử dụng các kỹ thuật tính toán để cho phép máy tính diễn giải, hiểu và tạo ra ngôn ngữ của con người."}</w:t>
      </w:r>
    </w:p>
    <w:p w14:paraId="353D7E88" w14:textId="77777777" w:rsidR="00F574BF" w:rsidRDefault="00B130F7">
      <w:r>
        <w:t>{"question": "Cho một chuỗi và hai chỉ số, hãy viết một hàm để đảo ngược từ trong chuỗi bắt đầu từ chỉ mục đầu tiên đến chỉ mục thứ hai. - String = \"Đây là một câu.\"\nFirst Index = 1\nSecond Index = 5", "answer": "Đây là một giải pháp khả thi được viết bằng Python:\n\n'''\ndef reverse_substring(string, first_index, second_index):\n # kiểm tra xem các chỉ số có nằm trong giới hạn \ n không nếu first_index &gt;= len(chuỗi) hoặc second_index &gt;= len(chuỗi):\n return \"Chỉ số không hợp lệ\"\n nếu first_index &gt; second_index:\n first_index,  second_index = second_index, first_index\n # lấy chuỗi con trước, trong và sau các chỉ số được chỉ định\n before_substr = chuỗi[:first_index]\n within_substr = chuỗi[first_index:second_index+1]\n after_substr = chuỗi[second_index+1:]\n # đảo ngược chuỗi con trong các chỉ số được chỉ định\n reversed_within_substr = within_substr[::-1]\n # nối tất cả các chuỗi con \ n kết quả = before_substr + reversed_within_substr + after_substr\n trả về kết quả \ n \ n # Kiểm tra của chúng tôi function\nstring = \"Đây là một câu.\"\nfirst_index = 1\nsecond_index = 5\nprint(reverse_substring(string, first_index, second_index))\n'''\n\nHàm này lấy một chuỗi và hai chỉ số làm đối số. Hàm sẽ kiểm tra xem các chỉ số có nằm trong giới hạn hợp lệ hay không và hoán đổi chúng nếu chỉ số đầu tiên lớn hơn chỉ số thứ hai. Sau đó, nó sẽ trích xuất các chuỗi con trước, trong và sau các chỉ số được chỉ định và đảo ngược chuỗi con trong các chỉ số được chỉ định bằng cách sử dụng ký hiệu cắt lát của python. Cuối cùng, các chuỗi con được nối và trả về như một kết quả."}</w:t>
      </w:r>
    </w:p>
    <w:p w14:paraId="132BF1D0" w14:textId="77777777" w:rsidR="00F574BF" w:rsidRDefault="00B130F7">
      <w:r>
        <w:t>{"câu hỏi": "Liệt kê bốn đặc điểm của một hệ thống dân chủ.", "trả lời": "Một hệ thống dân chủ thường có các đặc điểm sau:\n\n1. Bầu cử tự do và công bằng: Điều này có nghĩa là mọi người có quyền bỏ phiếu và lựa chọn đại diện chính phủ của họ theo định kỳ một cách tự do, minh bạch và có tổ chức. Pháp quyền: Trong một hệ thống dân chủ, luật pháp áp dụng cho tất cả mọi người như nhau, kể cả những người nắm quyền. Chính phủ tuân theo pháp quyền và việc quản lý công lý là không thiên vị. \n\n3. Bảo vệ quyền cá nhân: Một chính phủ dân chủ tôn trọng và bảo vệ các quyền dân sự và tự do của công dân, bao gồm tự do ngôn luận, tôn giáo, hội họp và báo chí. Sự tham gia: Dân chủ coi trọng sự tham gia của công dân vào quá trình ra quyết định, thông qua các phương tiện khác nhau như bỏ phiếu, phản đối và tham gia vào các cuộc thảo luận dân sự với các đại diện. Điều này đảm bảo rằng chính phủ vẫn chịu trách nhiệm trước người dân mà nó đại diện."}</w:t>
      </w:r>
    </w:p>
    <w:p w14:paraId="17E87A34" w14:textId="77777777" w:rsidR="00F574BF" w:rsidRDefault="00B130F7">
      <w:r>
        <w:lastRenderedPageBreak/>
        <w:t>{"question": "Sắp xếp các từ trong một cấu trúc ngữ pháp thích hợp. - lớn hơn voi", "trả lời": "Con voi lớn hơn."}</w:t>
      </w:r>
    </w:p>
    <w:p w14:paraId="4CA4D4DD" w14:textId="77777777" w:rsidR="00F574BF" w:rsidRDefault="00B130F7">
      <w:r>
        <w:t>{"câu hỏi": "Phác thảo các bước chính của phương pháp khoa học.", "trả lời": "Phương pháp khoa học là một cách tiếp cận có hệ thống để tiến hành nghiên cứu khoa học và tiếp thu kiến thức. Đây là những bước chính của phương pháp khoa học:\n \n1. Phương pháp khoa học thường bắt đầu bằng việc quan sát một cái gì đó thú vị và hình thành một câu hỏi dựa trên quan sát này. \ n \ n2. Xây dựng giả thuyết: Sau khi thực hiện quan sát, hình thành một giả thuyết đưa ra lời giải thích cho hiện tượng quan sát được. Giả thuyết là một tuyên bố hoặc dự đoán có thể kiểm chứng được về mối quan hệ giữa hai hoặc nhiều biến. \ n \ n3. Tiến hành thử nghiệm: Thiết kế một thử nghiệm hoặc tập hợp các thí nghiệm cho phép bạn kiểm tra giả thuyết của mình bằng cách thu thập dữ liệu. Thử nghiệm phải nghiêm ngặt, được thiết kế tốt và được kiểm soát, với tất cả các biến được xem xét cẩn thận. \ n \ n4. Thu thập và phân tích dữ liệu: Sau khi thí nghiệm được thực hiện, hãy thu thập và phân tích dữ liệu để đánh giá xem kết quả có ủng hộ hay bác bỏ giả thuyết của bạn hay không. Rút ra kết luận: Dựa trên kết quả của các thí nghiệm, rút ra kết luận về tính chính xác của giả thuyết của bạn. Nếu giả thuyết được hỗ trợ bởi bằng chứng, nó có thể được chấp nhận như một lời giải thích hợp lệ, ít nhất là cho đến khi bằng chứng mới cho thấy khác. Nếu giả thuyết không được hỗ trợ, nó có thể bị loại bỏ hoặc sửa đổi. \ n \ n6. Chia sẻ kết quả của bạn: Cuối cùng, chia sẻ những phát hiện của bạn với cộng đồng khoa học thông qua việc xuất bản các tài liệu nghiên cứu hoặc trình bày kết quả tại các hội nghị. Điều này cho phép các nhà khoa học khác xem xét, xem xét kỹ lưỡng và nhân rộng công việc của bạn để xác nhận hoặc thách thức những phát hiện của bạn. Phương pháp khoa học là một quá trình theo chu kỳ, với các kết luận từ một thí nghiệm thường dẫn đến những quan sát và câu hỏi mới mà sau đó có thể được kiểm tra bằng cách sử dụng cùng một cách tiếp cận.</w:t>
      </w:r>
    </w:p>
    <w:p w14:paraId="6A86F00F" w14:textId="77777777" w:rsidR="00F574BF" w:rsidRDefault="00B130F7">
      <w:r>
        <w:t>{"question": "Tạo ra 3 lựa chọn thay thế cho sản phẩm này. - iPhone", "trả lời": "1. Samsung Galaxy \n2. Google Pixel \ n3. Huawei P30"}</w:t>
      </w:r>
    </w:p>
    <w:p w14:paraId="55B45E1E" w14:textId="77777777" w:rsidR="00F574BF" w:rsidRDefault="00B130F7">
      <w:r>
        <w:t xml:space="preserve">{"question": "Tạo một dòng thời gian hiển thị các mốc quan trọng trong cuộc đời của người này. - Albert Einstein", "trả lời": "\u2022 1879: Sinh ra ở Ulm, W\u00fcrttemberg, Đức.\n\n\u2022 1894: Chuyển đến Thụy Sĩ và theo học tại Đại học Bách khoa Liên bang Thụy Sĩ ở Z\u00fcrich.\n\n\u2022 1900: Tốt nghiệp với bằng tốt nghiệp giảng dạy.\n\n\u2022 1901: Có quốc tịch Thụy Sĩ.\n\n\u2022 1902: Trở thành trợ lý kỹ thuật tại Văn phòng Bằng sáng chế Thụy Sĩ.\n\n\u2022 1905:  Các bài báo của Annus Mirabilis: Einstein đã xuất bản bốn bài báo đột phá về hiệu ứng quang điện, chuyển động của các hạt nhỏ, thuyết tương đối hẹp và E = mc ^ 2. Ông nhận bằng tiến sĩ tại Đại học Z\u00fcrich.\n\n\u2022 1909: Trở thành giáo sư tại Đại học Z\u00fcrich.\n\n\u2022 1911: Trở thành giáo sư tại Đại học Charles ở Praha.\n\n\u2022 1914: Chuyển đến Đức và trở thành giáo sư tại Đại học Đức ở Praha. Ngoài ra, được bầu làm giám đốc Viện Vật lý Kaiser Wilhelm.\n\n\u2022 1916: Xuất bản Lý thuyết tương đối rộng.\n\n\u2022 1919: Nhật thực chứng minh lý thuyết tương đối rộng của ông.\n\n\u2022 1933: Di cư sang Hoa Kỳ và gia nhập khoa tại Viện Nghiên cứu Cao cấp ở Princeton, New Jersey.\n\n\u2022 1939:  Einstein đã viết một bức thư cho Tổng thống Franklin D. Roosevelt cảnh báo về khả </w:t>
      </w:r>
      <w:r>
        <w:lastRenderedPageBreak/>
        <w:t>năng phát triển bom nguyên tử của Đức Quốc xã. \n\n\u2022 1940: Có quốc tịch Hoa Kỳ.\n\n\u2022 1955: Mất ở Princeton, New Jersey."}</w:t>
      </w:r>
    </w:p>
    <w:p w14:paraId="038B899B" w14:textId="77777777" w:rsidR="00F574BF" w:rsidRDefault="00B130F7">
      <w:r>
        <w:t>{"câu hỏi": "Hai con xúc xắc sáu mặt công bằng được tung ra. Xác suất tổng của hai số hiển thị nhỏ hơn 11 là bao nhiêu?", "trả lời": "Để tìm xác suất tổng của hai con xúc xắc nhỏ hơn 11, chúng ta có thể tính xác suất tổng của xúc xắc lớn hơn hoặc bằng 11. Chỉ có ba cặp tung xúc xắc có tổng số 11 hoặc lớn hơn: (5,6), (6,5) và (6,6), trong tổng số 36 cặp cuộn có thể. Do đó, xác suất của tổng không nhỏ hơn 11 là 3/36, đơn giản hóa thành 1/12.\n\nChúng ta có thể sử dụng khái niệm xác suất bổ sung để tìm xác suất của tổng nhỏ hơn 11. Xác suất của một sự kiện xảy ra bằng 1 trừ đi xác suất của sự kiện không xảy ra. Do đó, xác suất của tổng nhỏ hơn 11 là 1 trừ đi xác suất của tổng không nhỏ hơn 11, bằng 1 - 1/12 = 11/12."}</w:t>
      </w:r>
    </w:p>
    <w:p w14:paraId="1B2AB795" w14:textId="77777777" w:rsidR="00F574BF" w:rsidRDefault="00B130F7">
      <w:r>
        <w:t>{"câu hỏi": "Chuyển câu sau thành dạng câu hỏi tu từ - Nhiệt độ bên ngoài cực lạnh", "trả lời": "Bên ngoài không phải cực kỳ lạnh sao?"}</w:t>
      </w:r>
    </w:p>
    <w:p w14:paraId="50D1926A" w14:textId="77777777" w:rsidR="00F574BF" w:rsidRDefault="00B130F7">
      <w:r>
        <w:t>{"câu hỏi": "Nghiên cứu ý nghĩa của thuật ngữ "thuyết tương đối văn hóa" và giải thích nó một cách dễ hiểu.", "trả lời": "Thuyết tương đối văn hóa là ý tưởng rằng niềm tin, giá trị và hành động của một người nên được hiểu dựa trên văn hóa của chính họ, thay vì được đánh giá qua lăng kính của một nền văn hóa khác. Nói cách khác, những gì được coi là đúng hay sai, tốt hay xấu, là khác nhau trong mỗi xã hội và phần lớn phụ thuộc vào bối cảnh của nền văn hóa mà nó xảy ra. Khái niệm này thừa nhận rằng các nền văn hóa rất khác nhau và khuyến khích mọi người xem và đánh giá các thực hành và niềm tin trong bối cảnh văn hóa của họ, thay vì áp đặt các giá trị của riêng họ lên người khác. Thuyết tương đối văn hóa thúc đẩy ý tưởng rằng không có nền văn hóa nào vượt trội hơn nền văn hóa khác, và kiến thức về các nền văn hóa khác là điều cần thiết để hiểu và tôn trọng chúng."}</w:t>
      </w:r>
    </w:p>
    <w:p w14:paraId="12EACAB2" w14:textId="77777777" w:rsidR="00F574BF" w:rsidRDefault="00B130F7">
      <w:r>
        <w:t>{"câu hỏi": "Giải thích tại sao 'thực hành làm cho hoàn hảo'.", "trả lời": "Cụm từ "thực hành làm cho hoàn hảo\" đề cập đến ý tưởng rằng thực hành nhất quán và lặp lại một kỹ năng cuối cùng có thể dẫn đến sự thành thạo. Nguyên tắc cơ bản là não và cơ bắp học hỏi và thích nghi thông qua sự lặp lại, hình thành các con đường thần kinh và trí nhớ cơ bắp mạnh mẽ hơn. Điều này, đến lượt nó, cho phép một người thực hiện kỹ năng hiệu quả và chính xác hơn theo thời gian. Ví dụ, khi bạn bắt đầu học chơi một nhạc cụ, ngón tay của bạn có thể dò dẫm trên các phím hoặc dây khi bạn cố gắng nhớ nơi đặt chúng. Tuy nhiên, khi bạn tiếp tục luyện tập và lặp lại các động tác, các cơ ở ngón tay của bạn phát triển sức mạnh và sự khéo léo cần thiết, và não của bạn học cách liên kết các ghi chú khác nhau với các vị trí ngón tay cụ thể. Với sự luyện tập đầy đủ, những hành động này sẽ trở thành bản chất thứ hai, cho phép bạn chơi những bản nhạc phức tạp một cách dễ dàng. Nói tóm lại, "thực hành làm cho hoàn hảo" bởi vì nó cho phép bạn tinh chỉnh và cải thiện kỹ năng của mình thông qua sự lặp lại, cuối cùng dẫn đến sự thành thạo và thành thạo hơn."}</w:t>
      </w:r>
    </w:p>
    <w:p w14:paraId="546ECE81" w14:textId="77777777" w:rsidR="00F574BF" w:rsidRDefault="00B130F7">
      <w:r>
        <w:t xml:space="preserve">{"câu hỏi": "Thiết kế một bảng quảng cáo thu hút những người thích thói quen ăn uống lành mạnh.", "câu trả lời": "Thiết kế bảng quảng cáo sẽ giới thiệu một loạt các loại trái cây và rau quả tươi và đầy màu sắc, với khẩu hiệu táo bạo và hấp dẫn như "Cung cấp nhiên liệu cho cơ thể của bạn, nuôi dưỡng cuộc sống của bạn" hoặc "Ăn ngon, sống tốt". Bố cục của thiết kế liên quan đến một nền sáng và sạch sẽ, cho phép màu sắc sống động của các loại trái cây và </w:t>
      </w:r>
      <w:r>
        <w:lastRenderedPageBreak/>
        <w:t>rau quả nổi bật, thu hút sự chú ý của người qua đường. Văn bản sẽ có phông chữ hiện đại và dễ đọc, kèm theo lời kêu gọi hành động như "Hãy chuyển sang lối sống lành mạnh hơn ngay hôm nay!" hoặc "Tham gia cuộc cách mạng ăn sạch!\". Nhìn chung, mục đích là tạo ra một bảng quảng cáo trực quan hấp dẫn và đầy cảm hứng, thúc đẩy thói quen ăn uống lành mạnh và thúc đẩy mọi người lựa chọn thực phẩm tốt hơn."}</w:t>
      </w:r>
    </w:p>
    <w:p w14:paraId="39F4FB69" w14:textId="77777777" w:rsidR="00F574BF" w:rsidRDefault="00B130F7">
      <w:r>
        <w:t>{"câu hỏi": "Động não 5 ý tưởng ban đầu cho một món quà Giáng sinh.", "câu trả lời": "1. Một album ảnh được cá nhân hóa chứa đầy những kỷ niệm ấp ủ về thời gian dành cho gia đình và bạn bè.\n2. Một phiếu trải nghiệm độc đáo, chẳng hạn như nhảy dù hoặc các bài học nấu ăn được giảng dạy bởi một đầu bếp đáng kính. \ n3. Một món đồ trang sức thủ công được tạo ra bởi một thợ thủ công địa phương, có đá sinh hoặc đá quý yêu thích của người nhận. \ n4. Một giỏ quà tùy chỉnh chứa đầy nhiều mặt hàng nuông chiều và thư giãn, chẳng hạn như nến thơm, muối tắm và các sản phẩm chăm sóc da. \ n5. Đăng ký một câu lạc bộ thủ công, nấu ăn hoặc sách, cho phép người nhận khám phá sở thích của họ và học các kỹ năng mới trong công ty của những cá nhân cùng chí hướng."}</w:t>
      </w:r>
    </w:p>
    <w:p w14:paraId="065DCF1A" w14:textId="77777777" w:rsidR="00F574BF" w:rsidRDefault="00B130F7">
      <w:r>
        <w:t>{"câu hỏi": "Một đề xuất sẽ làm cho những năm kết thúc bằng số 0 kép trở thành năm nhuận chỉ khi năm để lại phần còn lại là 200 hoặc 600 khi chia cho 900. Theo đề xuất này, sẽ có bao nhiêu năm nhuận kết thúc bằng số 0 kép từ năm 1996 đến năm 4096?", "Trả lời": "Để xác định số năm nhuận từ năm 1996 đến năm 4096 theo đề xuất đã cho, chúng ta cần tìm các năm kết thúc bằng số 0 kép và để lại phần còn lại là 200 hoặc 600 khi chia cho 900.\n\nBắt đầu từ năm 1800,  là bội số của 900, chúng tôi cộng 200 để có được năm đầu tiên thỏa mãn các điều kiện: 2000. Năm tiếp theo với phần còn lại của 200 là 2900, tiếp theo là 3800 (thêm 900 mỗi lần). Không có năm nào lớn hơn 3800 thỏa mãn các điều kiện cho đề xuất. \ n \ n Tiếp theo, chúng tôi thêm 600 vào 1800 và nhận được 2400, phần còn lại là 600. Năm tiếp theo với phần còn lại này là 3300. Cộng thêm 900 kết quả trong một năm lớn hơn 4096, vì vậy chúng ta dừng lại ở đây.\n\nDo đó, các năm có phần dư là 200 hoặc 600 khi chia cho 900 là 2000, 2900, 3800, 2400 và 3300. Tất cả chúng đều kết thúc bằng số 0 kép, vì vậy chúng đều là năm nhuận. Như vậy, tổng số năm nhuận từ năm 1996 đến năm 4096 theo đề xuất đã cho là 5."}</w:t>
      </w:r>
    </w:p>
    <w:p w14:paraId="57DED7C2" w14:textId="77777777" w:rsidR="00F574BF" w:rsidRDefault="00B130F7">
      <w:r>
        <w:t>{"câu hỏi": "Tìm một sự thật thú vị về hành tinh Sao Hỏa.", "Câu trả lời": "Sao Hỏa, hành tinh thứ tư tính từ Mặt trời, có ngọn núi lửa lớn nhất và thung lũng sâu nhất trong toàn bộ hệ mặt trời. Núi lửa, được gọi là Olympus Mons, cao 13,6 dặm (22 km) - gấp ba lần chiều cao của đỉnh Everest - và đường kính 374 dặm (602 km). Thung lũng, được gọi là Valles Marineris, sâu 4 dặm (7 km) và dài 2.500 dặm (4.000 km). Để đưa ra một số viễn cảnh, đó là dài như toàn bộ lục địa châu Âu. Những đặc điểm địa chất đáng kinh ngạc này vừa là kết quả của hoạt động núi lửa vừa là chuyển động bề mặt của hành tinh."}</w:t>
      </w:r>
    </w:p>
    <w:p w14:paraId="1B0819FA" w14:textId="77777777" w:rsidR="00F574BF" w:rsidRDefault="00B130F7">
      <w:r>
        <w:t xml:space="preserve">{"câu hỏi": "Thiết kế hình đại diện cho một nhân vật hư cấu.", "câu trả lời": "Chắc chắn rồi! Dưới đây là hướng dẫn từng bước về cách thiết kế hình đại diện cho một nhân vật hư cấu: \ n \ n1. Xác định đặc điểm của nhân vật: Để thiết kế hình đại diện, trước tiên bạn cần xác định các đặc điểm của nhân vật, chẳng hạn như tuổi, giới tính, chủng tộc và tính cách của họ. Điều này sẽ giúp bạn tạo ra một hình ảnh thực sự đại diện cho họ. \ n \ n2. Chọn kiểu: Quyết định phong cách hoặc thẩm mỹ của hình đại diện. Bạn muốn hình đại diện là thực tế hay </w:t>
      </w:r>
      <w:r>
        <w:lastRenderedPageBreak/>
        <w:t>hoạt hình? Nó nên chi tiết hay tối giản? Một khi bạn đã quyết định một phong cách, hãy gắn bó với nó trong suốt quá trình thiết kế. \ n \ n3. Phác thảo ý tưởng: Bắt đầu phác thảo ý tưởng cho hình đại diện, ghi nhớ các đặc điểm và phong cách đã chọn của nhân vật. Hãy thử các tư thế, nét mặt và trang phục khác nhau cho đến khi bạn tìm thấy một thiết kế mà bạn thích. \ n \ n4. Chọn bảng màu: Chọn màu bạn muốn sử dụng cho hình đại diện của mình. Đảm bảo màu sắc bạn chọn phù hợp với tính cách của nhân vật và thẩm mỹ tổng thể của hình đại diện.\n\n5. Tinh chỉnh thiết kế: Khi bạn đã có bản phác thảo thô và bảng màu, hãy bắt đầu tinh chỉnh thiết kế. Thêm các chi tiết, chẳng hạn như phụ kiện hoặc hoa văn, và làm sạch bất kỳ đường thô nào. Đảm bảo tỷ lệ của hình đại diện là chính xác và nó được cân bằng trực quan. \ n \ n6. Lưu hình đại diện cuối cùng: Khi bạn hài lòng với thiết kế, hãy lưu hình đại diện cuối cùng ở định dạng kỹ thuật số như PNG, JPEG hoặc SVG. Bây giờ bạn có thể sử dụng hình đại diện để đại diện cho nhân vật hư cấu trong nhiều phương tiện khác nhau - có thể là hồ sơ truyền thông xã hội, trò chơi điện tử hoặc thế giới ảo."}</w:t>
      </w:r>
    </w:p>
    <w:p w14:paraId="20D93FE6" w14:textId="77777777" w:rsidR="00F574BF" w:rsidRDefault="00B130F7">
      <w:r>
        <w:t>{"câu hỏi": "Tạo một vần điệu mẫu giáo về việc học.", "trả lời": "Hãy đến các trẻ nhỏ, tụ tập xung quanh, \nHãy hát một bài hát học tập sâu sắc.  Với chữ cái và số, màu sắc và hình dạng, tâm trí của chúng ta sẽ mở ra, tương lai của chúng ta hình thành. \ n \ nA là dành cho Apple, rất sắc nét và rất đỏ, \nB dành cho Bee, ù ù trên đầu chúng ta.   \n1, 2, 3, chúng ta hãy đếm theo, \nKhi chúng ta học hỏi và phát triển, và hát bài hát này.\n\nĐỏ và vàng, và xanh dương và xanh lá cây, \nNhững màu sắc đẹp nhất mà bạn từng thấy.  \nHình vuông và hình tròn, và cả hình tam giác nữa, \nRất nhiều hình dạng cho tôi và bạn.\n\nVì vậy, chúng ta hãy học, với niềm vui và niềm vui, \n Tâm trí của chúng ta mở rộng, từng cái một.  Chúng ta sẽ hát bài hát này, và nhảy theo, \nKhi chúng ta lớn lên và học hỏi, cả cuộc đời chúng ta sẽ lâu dài."}</w:t>
      </w:r>
    </w:p>
    <w:p w14:paraId="4975173F" w14:textId="77777777" w:rsidR="00F574BF" w:rsidRDefault="00B130F7">
      <w:r>
        <w:t>{"question": "Viết ngược lại câu. - Mọi người đều thích đi biển.", "trả lời": "Không ai thích đi biển."}</w:t>
      </w:r>
    </w:p>
    <w:p w14:paraId="2C09AAAC" w14:textId="77777777" w:rsidR="00F574BF" w:rsidRDefault="00B130F7">
      <w:r>
        <w:t xml:space="preserve">{"câu hỏi": "Thuyết phục người đọc của bạn tham dự một cuộc họp.", "Trả lời": "Tôi hiểu rằng ý nghĩ tham dự một cuộc họp không phải lúc nào cũng đứng đầu danh sách những điều thú vị để làm, nhưng tôi cầu xin bạn lắng nghe tôi. Các cuộc họp rất cần thiết cho sự tiến bộ và phát triển của bất kỳ tổ chức hoặc dự án nào. Dưới đây là một vài lý do tại sao tham dự một cuộc họp là quan trọng và tại sao bạn nên là một phần của nó. Thứ nhất, các cuộc họp là một cách tuyệt vời để tập hợp mọi người ở một nơi để thảo luận về các chủ đề thiết yếu và đưa ra quyết định nhóm. Sự đồng thuận là rất quan trọng để một dự án tiến triển và sẽ nhanh hơn để đạt được nó trực tiếp. \ n \ n Thứ hai, tham dự một cuộc họp cung cấp một nền tảng cho sự hợp tác và trao đổi ý tưởng. Bạn sẽ có thể chia sẻ suy nghĩ của mình và đồng thời, nhận được thông tin chi tiết từ các đồng nghiệp có thể kích hoạt sự sáng tạo của bạn, dẫn đến giải quyết vấn đề và tiến bộ tốt hơn. \ n \ n Hơn nữa, các cuộc họp cũng có thể giúp mỗi thành viên trong nhóm đi đúng hướng, biết những gì được mong đợi ở họ, nhận phản hồi có giá trị và giải quyết bất kỳ vấn đề nào phát sinh. \ n \ n Cuối cùng,  Tham dự một cuộc họp là một cách tuyệt vời để thể hiện sự cống hiến, cam kết và tính chuyên nghiệp của bạn. Bạn cũng sẽ có cơ hội kết nối với đồng nghiệp và cấp trên, điều này có thể dẫn đến các cơ hội nghề nghiệp mới trong tương lai. Tóm lại, tham dự một cuộc họp không chỉ là hiện diện trực </w:t>
      </w:r>
      <w:r>
        <w:lastRenderedPageBreak/>
        <w:t>tiếp. Đó là về việc trở thành một người tham gia tích cực, chia sẻ ý tưởng, cộng tác với những người khác và cuối cùng, thúc đẩy dự án hoặc tổ chức tiến lên. Tin tôi đi, lợi ích của việc tham dự một cuộc họp vượt xa chi phí thời gian của bạn. Vì vậy, hãy tiếp tục, đánh dấu ngày trên lịch của bạn và là một phần của tiến trình."}</w:t>
      </w:r>
    </w:p>
    <w:p w14:paraId="09E559B6" w14:textId="77777777" w:rsidR="00F574BF" w:rsidRDefault="00B130F7">
      <w:r>
        <w:t>{"câu hỏi": "Đưa ra ba lý do tại sao ai đó nên trở thành người ăn chay.", "Trả lời": "1. Lợi ích sức khỏe: Nghiên cứu đã chỉ ra rằng chế độ ăn chay có liên quan đến việc giảm nguy cơ mắc các bệnh mãn tính như bệnh tim, tiểu đường và một số loại ung thư. Người ăn chay cũng có thể có mức cholesterol và huyết áp thấp hơn, và có thể có nguy cơ béo phì thấp hơn. Tác động môi trường: Ngành công nghiệp thịt được biết đến là một đóng góp chính cho khí thải nhà kính, phá rừng và ô nhiễm nước. Bằng cách giảm hoặc loại bỏ thịt khỏi chế độ ăn uống của họ, các cá nhân có thể giảm đáng kể lượng khí thải carbon và giúp bảo vệ hành tinh. \ n \ n3. Cân nhắc đạo đức: Nhiều người chọn trở thành người ăn chay vì quan tâm đến việc đối xử với động vật. Thực hành canh tác công nghiệp hiện đại có thể là vô nhân đạo, với động vật thường được giữ trong điều kiện chật chội và mất vệ sinh. Bằng cách chọn không ăn thịt, các cá nhân có thể đứng lên chống lại những thực hành này và thúc đẩy đối xử nhân đạo hơn với động vật."}</w:t>
      </w:r>
    </w:p>
    <w:p w14:paraId="3EAF4AB2" w14:textId="77777777" w:rsidR="00F574BF" w:rsidRDefault="00B130F7">
      <w:r>
        <w:t>{"câu hỏi": "Mô tả một buổi tối yên bình.", "câu trả lời": "Một buổi tối yên bình là khi mặt trời lặn, đổ sắc cam và hồng trên bầu trời, và một làn gió mát trôi qua những tán cây, xào xạc những chiếc lá. Không khí mang hương thơm ngọt ngào của hoa nở, như âm thanh của thiên nhiên chiếm vị trí trung tâm. Khi ngày kết thúc, mọi người lui về nhà của họ, bỏ lại đằng sau sự tĩnh lặng của màn đêm. Đó là thời gian để thư giãn khi một người chìm vào ghế sofa hoặc chiếc ghế yêu thích, có thể với một cuốn sách hay hoặc một tách trà ấm, dành thời gian để xem xét nội tâm hoặc đơn giản là tận hưởng sự im lặng của khoảnh khắc. Khi màn đêm sâu hơn, những ngôi sao lấp lánh trên bầu trời và mặt trăng tỏa ra ánh sáng dịu dàng - hoàn hảo cho một cuộc tản bộ phản chiếu hoặc đơn giản là ngắm nhìn vẻ đẹp của màn đêm. Trong bầu không khí yên tĩnh này, người ta có thể tìm thấy sự yên tĩnh và thanh thản, rũ bỏ những lo lắng trong ngày và nạp năng lượng cho một ngày mai mới."}</w:t>
      </w:r>
    </w:p>
    <w:p w14:paraId="65D1759D" w14:textId="77777777" w:rsidR="00F574BF" w:rsidRDefault="00B130F7">
      <w:r>
        <w:t>{"câu hỏi": "Kể tên ba phần công nghệ được phát minh trong thập kỷ qua.", "câu trả lời": "1. Đồng hồ thông minh - Đồng hồ thông minh đầu tiên, Pebble, được phát hành vào năm 2013 và kể từ đó, nhiều công ty đã tạo ra các phiên bản của riêng họ, bao gồm Apple, Samsung và Fitbit. \ n \ n2. Máy bay không người lái - Mặc dù máy bay không người lái đầu tiên được phát triển vào đầu những năm 1900 cho mục đích quân sự, máy bay không người lái tiêu dùng để chụp ảnh trên không và sử dụng giải trí chỉ trở nên phổ biến trong thập kỷ qua. DJI, Parrot và Yuneec là một số nhà sản xuất máy bay không người lái phổ biến. \ n \ n3. Tai nghe thực tế ảo - Thực tế ảo đã xuất hiện được một thời gian, nhưng công nghệ này đã tiến bộ đáng kể trong thập kỷ qua, khiến người tiêu dùng dễ tiếp cận hơn. Vào năm 2010, Oculus Rift đã được giới thiệu, tiếp theo là nhiều tai nghe VR khác như HTC Vive, Sony PlayStation VR và Samsung Gear VR.</w:t>
      </w:r>
    </w:p>
    <w:p w14:paraId="2F99F7E8" w14:textId="77777777" w:rsidR="00F574BF" w:rsidRDefault="00B130F7">
      <w:r>
        <w:t xml:space="preserve">{"câu hỏi": "Công nghệ của tương lai sẽ thay đổi cách chúng ta sống như thế nào?", "Trả lời": "Công nghệ của tương lai sẽ thay đổi cuộc sống của chúng ta theo nhiều cách. Đây chỉ là một vài cách nó sẽ làm như vậy: \ n \ n1. Nhà thông minh: Nhà thông minh sẽ ngày càng trở nên </w:t>
      </w:r>
      <w:r>
        <w:lastRenderedPageBreak/>
        <w:t>phổ biến, sử dụng internet vạn vật để kiểm soát mọi khía cạnh của hộ gia đình. Điều này bao gồm ánh sáng, sưởi ấm, hệ thống an ninh và các thiết bị - tất cả đều có thể được điều khiển từ một thiết bị duy nhất hoặc thậm chí bằng lệnh thoại. \ n \ n2. Chăm sóc sức khỏe: Những tiến bộ trong công nghệ sẽ giúp theo dõi sức khỏe và hạnh phúc của chúng ta dễ dàng hơn bằng cách sử dụng các thiết bị đeo được và ứng dụng di động. Điều này sẽ cho phép chúng ta phát hiện và điều trị bệnh sớm hơn và sống lối sống lành mạnh hơn. \ n \ n3. Giao thông: Xe tự lái sẽ trở nên phổ biến hơn, và điều này sẽ làm giảm số vụ tai nạn xe hơi, giảm tắc nghẽn giao thông và cung cấp các lựa chọn giao thông thuận tiện hơn cho những người không thể lái xe. Thực tế ảo và tăng cường: Những công nghệ này sẽ trở nên tiên tiến hơn và sẽ được sử dụng cho một loạt các ứng dụng như chơi game, giáo dục, đào tạo và thậm chí mua sắm. Chúng ta sẽ có thể đắm mình trong những thế giới hoàn toàn mới và có những trải nghiệm mà trước đây chỉ có thể có trong trí tưởng tượng của chúng ta. \ n \ n5. Môi trường: Công nghệ sẽ giúp chúng ta quản lý và kiểm soát tốt hơn tác động của chúng ta đối với môi trường. Ví dụ, các nguồn năng lượng tái tạo như năng lượng mặt trời và năng lượng gió sẽ trở nên hiệu quả hơn và các thành phố thông minh sẽ sử dụng dữ liệu để tối ưu hóa việc sử dụng tài nguyên và giảm chất thải. Nhìn chung, công nghệ của tương lai sẽ làm cho cuộc sống của chúng ta thuận tiện, hiệu quả, lành mạnh và thú vị hơn. Tuy nhiên, điều quan trọng là phải đảm bảo rằng những tiến bộ này được sử dụng một cách có trách nhiệm và chúng mang lại lợi ích cho tất cả mọi người."}</w:t>
      </w:r>
    </w:p>
    <w:p w14:paraId="40C83A06" w14:textId="77777777" w:rsidR="00F574BF" w:rsidRDefault="00B130F7">
      <w:r>
        <w:t>{"câu hỏi": "Đưa ra hai ví dụ về các hoạt động kinh doanh phi đạo đức.", "Trả lời": "1. Bóc lột lao động: Một ví dụ về thực tiễn kinh doanh phi đạo đức là bóc lột lao động, nơi các công ty trả cho công nhân của họ mức lương thấp hơn giá thị trường hoặc dưới mức lương tối thiểu. Điều này có thể dẫn đến nhân viên làm việc trong điều kiện tồi tệ, với thời gian dài và ít lợi ích, trong khi công ty thu lợi nhuận bằng chi phí của họ. Điều này đặc biệt phổ biến ở các nước đang phát triển, nơi luật lao động có thể không được thực thi và người lao động có thể không có quyền bảo vệ hoặc thương lượng. Quảng cáo sai: Một hoạt động kinh doanh phi đạo đức khác là quảng cáo sai sự thật, trong đó các công ty đánh lừa người tiêu dùng về các tính năng, lợi ích hoặc chất lượng sản phẩm hoặc dịch vụ của họ. Điều này có thể bao gồm đưa ra tuyên bố phóng đại hoặc không thể chứng minh hoặc sử dụng các chiến thuật tiếp thị thao túng hoặc gây hiểu lầm để đánh lừa khách hàng. Thực tiễn này có thể gây hại cho người tiêu dùng bằng cách khiến họ đưa ra quyết định mua hàng sai lầm, và nó cũng có thể gây hại cho các đối thủ cạnh tranh bằng cách tạo ra một sân chơi không công bằng."}</w:t>
      </w:r>
    </w:p>
    <w:p w14:paraId="5C66E19A" w14:textId="77777777" w:rsidR="00F574BF" w:rsidRDefault="00B130F7">
      <w:r>
        <w:t xml:space="preserve">{"câu hỏi": "Viết một bài báo 300 từ về những cách tốt nhất để giữ sức khỏe.", "câu trả lời": "Giữ sức khỏe là rất quan trọng đối với sức khỏe và hạnh phúc tổng thể của chúng ta. Sức khỏe của chúng ta tác động đến mọi thứ, từ cách chúng ta cảm nhận đến cách chúng ta hoạt động. Do đó, điều cần thiết là chúng ta phải chăm sóc tốt sức khỏe thể chất và tinh thần của mình. Dưới đây là một số cách tốt nhất để giữ sức khỏe: \ n \ n1. Ăn một chế độ ăn uống cân bằng. Ăn một chế độ ăn giàu ngũ cốc nguyên hạt, protein nạc, trái cây, rau quả và chất béo lành mạnh là điều cần thiết cho sức khỏe tốt. Những thực phẩm này cung cấp các chất dinh dưỡng mà cơ thể chúng ta cần để hoạt động tốt nhất. Ăn một chế độ ăn uống cân bằng có thể giúp duy trì cân nặng khỏe mạnh, giảm nguy cơ mắc các bệnh mãn tính và cải thiện sức khỏe tâm thần. Tập thể dục thường xuyên. Tập thể dục là một trong những điều quan trọng nhất </w:t>
      </w:r>
      <w:r>
        <w:lastRenderedPageBreak/>
        <w:t>chúng ta có thể làm cho sức khỏe của mình. Nó giúp chúng ta duy trì cân nặng khỏe mạnh, giảm nguy cơ mắc các bệnh mãn tính và cải thiện sức khỏe tâm thần. Đặt mục tiêu ít nhất 150 phút hoạt động aerobic vừa phải hoặc 75 phút hoạt động aerobic mạnh mẽ mỗi tuần. \ n \ n3. Ngủ đủ giấc. Giấc ngủ rất cần thiết cho sức khỏe tốt, nhưng nó thường bị bỏ qua. Ngủ đủ giấc giúp chúng ta cảm thấy và hoạt động tốt nhất. Nó cũng làm giảm nguy cơ mắc các bệnh mãn tính và cải thiện sức khỏe tâm thần. Đặt mục tiêu ngủ 7-9 giờ mỗi đêm. \ n \ n4. Quản lý căng thẳng. Căng thẳng là một phần tự nhiên của cuộc sống, nhưng điều cần thiết là phải quản lý nó một cách hiệu quả. Căng thẳng mãn tính có thể có tác động tiêu cực đến sức khỏe thể chất và tinh thần của chúng ta. Thực hành các kỹ thuật quản lý căng thẳng hiệu quả như tập thể dục, thiền định và chánh niệm để kiểm soát mức độ căng thẳng. \ n \ n5. Giữ nước. Nước rất cần thiết cho sức khỏe tốt. Giữ nước giúp điều chỉnh nhiệt độ cơ thể, cải thiện tiêu hóa và loại bỏ độc tố. Đặt mục tiêu uống ít nhất 8 cốc nước mỗi ngày. Nói chung, giữ sức khỏe là sự kết hợp của các lựa chọn lối sống liên quan đến việc ăn một chế độ ăn uống cân bằng, tập thể dục thường xuyên, ngủ đủ giấc, kiểm soát căng thẳng và giữ nước. Kết hợp những thói quen này vào thói quen hàng ngày của bạn có thể có tác động tích cực đáng kể đến sức khỏe tổng thể và hạnh phúc của bạn."}</w:t>
      </w:r>
    </w:p>
    <w:p w14:paraId="71E9C096" w14:textId="77777777" w:rsidR="00F574BF" w:rsidRDefault="00B130F7">
      <w:r>
        <w:t>{"câu hỏi": "Liệt kê 10 sự thật thú vị về mèo", "câu trả lời": "1. Mèo là một trong những vật nuôi phổ biến nhất trên thế giới và có hơn 500 triệu con mèo nhà trên toàn cầu. Không giống như con người, mèo thường là động vật ăn thịt bắt buộc. * Điều này có nghĩa là chúng đòi hỏi một chế độ ăn uống chủ yếu bao gồm thịt động vật và protein từ động vật. \ n3. Mèo được biết đến với khả năng luôn hạ cánh trên đôi chân của chúng, do một phản xạ gọi là * phản xạ đúng. * \ n4. Mèo thuần hóa có nguồn gốc từ mèo rừng châu Phi, được thuần hóa hơn 9.000 năm trước ở vùng cận đông. Một con mèo trung bình ngủ khoảng 15 giờ mỗi ngày, và một số con mèo thậm chí có thể ngủ tới 20 giờ!\n6. Một nhóm mèo được gọi là *clowder* và một nhóm mèo con được gọi là *kindle*\n7. Mèo cực kỳ linh hoạt do xương 230+ của chúng (con người chỉ có 206) và cột sống và xương đòn linh hoạt đặc biệt. \ n8. Nhiều con mèo * không dung nạp lactose * và không thể tiêu hóa sữa bò đúng cách. \ n9. Mèo có khứu giác rất mạnh, với khoảng 200 triệu tế bào nhạy cảm với mùi trong mũi (so với khoảng 5 triệu tế bào ở người). Mèo có thể tạo ra hơn 100 âm thanh khác nhau, bao gồm meo meo, rú lên, hót líu lo và rít, để giao tiếp với những con mèo khác hoặc bạn đồng hành của con người."}</w:t>
      </w:r>
    </w:p>
    <w:p w14:paraId="2F8E2D0F" w14:textId="77777777" w:rsidR="00F574BF" w:rsidRDefault="00B130F7">
      <w:r>
        <w:t xml:space="preserve">{"câu hỏi": "Nghiên cứu và liệt kê 5 ứng dụng điện thoại thông minh phổ biến", "trả lời": "1. WhatsApp: Đây là một ứng dụng nhắn tin phổ biến và được hàng triệu người sử dụng để nhắn tin tức thời, cuộc gọi thoại và video, cũng như chia sẻ tệp và phương tiện. \ n \ n2. TikTok: Đây là một nền tảng truyền thông xã hội cho phép người dùng tạo, chia sẻ và khám phá các video dạng ngắn, đồng thời đã trở thành một hiện tượng văn hóa trong thanh thiếu niên và thanh niên. \ n \ n3. Instagram: Đây là một ứng dụng truyền thông xã hội khác cho phép người dùng chia sẻ ảnh và video, cũng như tương tác với người khác thông qua nhận xét, lượt thích và nhắn tin trực tiếp. \ n \ n4. Uber: Đây là một ứng dụng chia sẻ chuyến đi cho phép người dùng nhanh chóng và dễ dàng yêu cầu xe, đặt địa điểm đón và trả khách và thanh toán cho chuyến đi thông qua ứng dụng. \ n \ n5. Spotify: Đây là một ứng dụng phát nhạc trực tuyến cho phép người dùng truy cập vào thư viện nhạc rộng lớn, cũng như danh </w:t>
      </w:r>
      <w:r>
        <w:lastRenderedPageBreak/>
        <w:t>sách phát, podcast được tuyển chọn và khả năng tạo danh sách phát tùy chỉnh của riêng họ."}</w:t>
      </w:r>
    </w:p>
    <w:p w14:paraId="7C6367F2" w14:textId="77777777" w:rsidR="00F574BF" w:rsidRDefault="00B130F7">
      <w:r>
        <w:t>{"question": "Phân loại bộ phim siêu anh hùng sau đây. - The Avengers", "trả lời": "The Avengers là một bộ phim siêu anh hùng có thể được phân loại theo một số thể loại bao gồm hành động, phiêu lưu và khoa học viễn tưởng. Nó cũng là một phần của nhượng quyền thương mại Vũ trụ Điện ảnh Marvel."}</w:t>
      </w:r>
    </w:p>
    <w:p w14:paraId="0C97A468" w14:textId="77777777" w:rsidR="00F574BF" w:rsidRDefault="00B130F7">
      <w:r>
        <w:t>{"câu hỏi": "Phác thảo các bước chính trong quy trình này. - Nấu bít tết", "trả lời": "1. Mua một miếng bít tết chất lượng từ một nhà cung cấp thịt hoặc người bán thịt có uy tín.\n2. Để bít tết ở nhiệt độ phòng bằng cách lấy nó ra khỏi tủ lạnh khoảng một giờ trước khi nấu. \ n3. Nêm bít tết theo sở thích của bạn với muối, hạt tiêu và các loại gia vị hoặc nước xốt mong muốn khác.\n4. Làm nóng trước bề mặt nấu, cho dù đó là chảo hay vỉ nướng, ở nhiệt độ cao.\n5. Thêm bít tết vào bề mặt nấu và nấu trong khoảng thời gian mong muốn, thường là từ 2-5 phút mỗi mặt tùy thuộc vào độ chín mong muốn. \ n6. Sử dụng nhiệt kế thịt để kiểm tra nhiệt độ bên trong của miếng bít tết để đảm bảo nó được nấu chín đến mức độ chín mong muốn của bạn. \ n7. Lấy miếng bít tết ra khỏi bếp và để yên trong vài phút trước khi dùng.\n8. Phục vụ và tận hưởng!"}</w:t>
      </w:r>
    </w:p>
    <w:p w14:paraId="308AD611" w14:textId="77777777" w:rsidR="00F574BF" w:rsidRDefault="00B130F7">
      <w:r>
        <w:t>{"câu hỏi": "Hãy nghĩ ra một cách sáng tạo để lưu trữ giày trong tủ quần áo.", "trả lời": "Một cách sáng tạo để lưu trữ giày trong tủ quần áo là sử dụng giá giày thanh căng. Đây là một cách đơn giản và giá cả phải chăng để giữ cho đôi giày của bạn ngăn nắp và dễ dàng tiếp cận. Bạn có thể lắp đặt hai hoặc nhiều thanh căng, một thanh trên nhau, cách nhau khoảng 6-12 inch tùy thuộc vào chiều cao của giày, ở vị trí thẳng đứng hoặc góc cạnh. Sau đó, chỉ cần xếp giày của bạn, với gót chân móc qua thanh căng dưới và các ngón chân đặt trên thanh trên. Điều này giúp tiết kiệm không gian sàn và giữ cho đôi giày của bạn có thể nhìn thấy, giúp bạn dễ dàng tìm thấy đôi giày bạn đang tìm kiếm. Một lựa chọn khác là sử dụng một tổ chức giày treo, có thể được treo trên thanh tủ quần áo hoặc ở mặt sau của cửa tủ quần áo. Những người tổ chức này có nhiều túi, cho phép bạn lưu trữ nhiều đôi giày một cách nhỏ gọn và có tổ chức. Ngoài ra, bạn có thể sử dụng hộp hoặc giỏ đựng đồ trang trí để đựng giày, thêm một chút phong cách cho tủ quần áo của bạn trong khi vẫn giữ mọi thứ gọn gàng và ngăn nắp."}</w:t>
      </w:r>
    </w:p>
    <w:p w14:paraId="59430B10" w14:textId="77777777" w:rsidR="00F574BF" w:rsidRDefault="00B130F7">
      <w:r>
        <w:t>{"câu hỏi": "Đề xuất một mặt hàng quần áo kết hợp phong cách, sự thoải mái và thiết thực.", "câu trả lời": "Một mặt hàng quần áo kết hợp phong cách, sự thoải mái và thiết thực là áo khoác denim. Một chiếc áo khoác denim vừa vặn có thể cung cấp cả phong cách và sự ấm áp, làm cho nó trở thành một lựa chọn thiết thực cho nhiều dịp khác nhau. Ngoài ra, denim là một chất liệu thoải mái, bền và không dễ bị nhăn, lý tưởng cho việc mặc hàng ngày. Bạn có thể mặc hoặc mặc một chiếc áo khoác denim bằng cách kết hợp nó với nhiều trang phục khác nhau, làm cho nó trở nên tiện dụng và thời trang."}</w:t>
      </w:r>
    </w:p>
    <w:p w14:paraId="7C0C4A30" w14:textId="77777777" w:rsidR="00F574BF" w:rsidRDefault="00B130F7">
      <w:r>
        <w:t xml:space="preserve">{"câu hỏi": "Nói dối thường bị nhìn nhận một cách tiêu cực; đưa ra một kịch bản mà nói dối có thể chấp nhận được.", "Trả lời": "Một kịch bản mà nói dối có thể được chấp nhận là khi nó được thực hiện để bảo vệ cảm xúc của ai đó hoặc ngăn họ bị tổn thương. Ví dụ, nếu một người bạn hỏi ý kiến về một buổi biểu diễn hoặc tác phẩm nghệ thuật, và sự thật có thể làm họ nản lòng hoặc khiến họ cảm thấy tồi tệ, một lời nói dối nhỏ vô hại có thể được sử dụng để </w:t>
      </w:r>
      <w:r>
        <w:lastRenderedPageBreak/>
        <w:t>khuyến khích họ và hỗ trợ những nỗ lực của họ. Trong trường hợp này, ý định đằng sau lời nói dối là tích cực và nhằm mục đích giữ gìn lòng tự trọng và sự tự tin của người đó. Điều quan trọng là cân bằng sự trung thực với lòng tốt và sử dụng những lời nói dối một cách tiết kiệm và chỉ khi cần thiết."}</w:t>
      </w:r>
    </w:p>
    <w:p w14:paraId="7E870A6C" w14:textId="77777777" w:rsidR="00F574BF" w:rsidRDefault="00B130F7">
      <w:r>
        <w:t>{"câu hỏi": "Đề xuất cách cải thiện cửa hàng thương mại điện tử trực tuyến.", "câu trả lời": "Một cách tiềm năng để cải thiện cửa hàng thương mại điện tử trực tuyến là triển khai hệ thống đề xuất được cá nhân hóa sử dụng dữ liệu khách hàng để đề xuất các sản phẩm có liên quan cho từng khách hàng. Điều này có thể liên quan đến việc phân tích lịch sử duyệt web và mua hàng của họ, cũng như bất kỳ thông tin bổ sung nào được thu thập thông qua các cuộc khảo sát hoặc phản hồi của khách hàng, để đề xuất các sản phẩm có khả năng được họ quan tâm. Các tính năng tiềm năng khác cần xem xét bao gồm hợp lý hóa quy trình thanh toán để giảm thiểu việc từ bỏ giỏ hàng, cung cấp giá cả cạnh tranh và khuyến mãi thường xuyên để thu hút và giữ chân khách hàng và cải thiện chức năng tìm kiếm của trang web để khách hàng có thể dễ dàng tìm thấy sản phẩm họ đang tìm kiếm. Ngoài ra, điều quan trọng là phải có dịch vụ khách hàng đáp ứng và hữu ích để giải quyết bất kỳ mối quan tâm hoặc câu hỏi nào mà người mua sắm có thể có."}</w:t>
      </w:r>
    </w:p>
    <w:p w14:paraId="1DA7BC29" w14:textId="77777777" w:rsidR="00F574BF" w:rsidRDefault="00B130F7">
      <w:r>
        <w:t>{"câu hỏi": "Hãy nghĩ ra cách sử dụng các vật dụng gia đình thông thường để tạo ra một nhạc cụ.", "trả lời": "Một cách sáng tạo để tạo ra một nhạc cụ từ các vật dụng gia đình là tạo ra một bộ trống tự chế. Dưới đây là một hướng dẫn đơn giản để giúp bạn đạt được điều này: \ n \ n ** Vật liệu: ** \ n \ n - Xô hoặc hộp kim loại hoặc nhựa có kích thước khác nhau \ n- Bóng bay \ n - Dây cao su hoặc băng \ n- Nồi hoặc chảo \ n- Thìa gỗ hoặc gậy \ n \ n ** Hướng dẫn: **\n \ n1. Đầu tiên, thu thập các hộp kim loại hoặc nhựa có kích thước khác nhau. Đây sẽ phục vụ như trống. Các kích thước khác nhau sẽ tạo ra các cao độ khác nhau. \ n2. Lấy bóng bay và cắt cổ bằng kéo.\n3. Kéo căng phần còn lại của quả bóng qua lỗ mở của thùng chứa để đảm bảo chúng chặt chẽ và trơn tru. \ n4. Đặt dây cao su hoặc băng dính xung quanh quả bóng và hộp đựng để giữ chúng tại chỗ.\n5. Bây giờ hãy đánh vào đỉnh của quả bóng bằng thìa gỗ để có được âm thanh trống đầu tiên của bạn.   \n6. Bạn cũng có thể sử dụng nồi hoặc chảo để đặt chúng lộn ngược và đánh chúng bằng gậy gỗ hoặc thìa để tạo ra nhiều âm thanh trống hơn. \ n7. Để đạt được các âm thanh và nốt nhạc khác nhau, bạn cũng có thể thêm gạo hoặc đậu chưa nấu chín vào trong lon hoặc chai soda rỗng và lắc chúng như máy lắc nhịp điệu. \ n8. Hãy sáng tạo với việc đánh các 'trống' và máy lắc khác nhau để tạo ra âm nhạc của bạn."}</w:t>
      </w:r>
    </w:p>
    <w:p w14:paraId="46EA2C2A" w14:textId="77777777" w:rsidR="00F574BF" w:rsidRDefault="00B130F7">
      <w:r>
        <w:t xml:space="preserve">{"câu hỏi": "Đề xuất hoạt động xây dựng nhóm trong 5 phút.", "câu trả lời": "Một hoạt động xây dựng nhóm 5 phút tuyệt vời mà bạn có thể thử là trò chơi "Hai sự thật và một lời nói dối". Đây là cách chơi:\n\n1. Yêu cầu mọi người trong nhóm ngồi thành một vòng tròn, trực tiếp hoặc ảo. \ n2. Từng người một, mỗi thành viên trong nhóm chia sẻ ba tuyên bố về bản thân họ - hai sự thật và một lời nói dối. \n3. Các thành viên còn lại trong nhóm phải đoán câu nào là lời nói dối. \n4. Một khi lời nói dối được tiết lộ, hãy để người đó chia sẻ những câu chuyện đằng sau sự thật.\n5. Cho mỗi thành viên trong nhóm một lượt để chia sẻ tuyên bố của họ. \ n \ n Hoạt động này khuyến khích các thành viên trong nhóm cởi mở và chia sẻ </w:t>
      </w:r>
      <w:r>
        <w:lastRenderedPageBreak/>
        <w:t>điều gì đó cá nhân về bản thân, thúc đẩy cảm giác hiểu biết và kết nối sâu sắc hơn trong nhóm. Đó cũng là một cách tuyệt vời để phá băng và vui chơi một chút!"}</w:t>
      </w:r>
    </w:p>
    <w:p w14:paraId="20AD14BC" w14:textId="77777777" w:rsidR="00F574BF" w:rsidRDefault="00B130F7">
      <w:r>
        <w:t>{"câu hỏi": "Hãy nghĩ ra một cách sáng tạo để sử dụng hết một lon súp còn sót lại.", "Trả lời": "Một cách sáng tạo để sử dụng hết một lon súp còn sót lại là biến nó thành nước sốt ngon cho món mì ống hoặc protein của bạn! Ví dụ, bạn có thể làm nóng một lon súp kem và đổ nó lên mì và rau đã nấu chín của bạn để có một món mì ống kem dễ dàng. Ngoài ra, bạn có thể làm đặc một lon súp rau hoặc gà với một chút bột mì hoặc bột ngô, sau đó phục vụ nó trên gà nướng hoặc rau nướng cho một bữa ăn mặn với nhiều hương vị. Nếu bạn cảm thấy mạo hiểm, bạn thậm chí có thể trộn súp với một số loại thảo mộc và gia vị để tạo ra một nước xốt ngon cho thịt hoặc đậu phụ của bạn. Có rất nhiều khả năng!"}</w:t>
      </w:r>
    </w:p>
    <w:p w14:paraId="2B014318" w14:textId="77777777" w:rsidR="00F574BF" w:rsidRDefault="00B130F7">
      <w:r>
        <w:t>{"câu hỏi": "Tạo tiêu đề của một cuốn tiểu thuyết", "câu trả lời": "\"Shadows of the Lost Kingdom\""}</w:t>
      </w:r>
    </w:p>
    <w:p w14:paraId="6A77BE8B" w14:textId="77777777" w:rsidR="00F574BF" w:rsidRDefault="00B130F7">
      <w:r>
        <w:t>{"câu hỏi": "Xác suất chọn số chẵn khi lăn khuôn sáu cạnh là bao nhiêu?", "trả lời": "Khi lăn một khuôn sáu mặt công bằng, mỗi kết quả đều có khả năng như nhau. Các số chẵn trên khuôn sáu cạnh là 2, 4 và 6, vì vậy có tổng cộng 3 số chẵn có thể được chọn. Tổng số kết quả có thể xảy ra khi lăn một khuôn là 6, vì vậy xác suất chọn một số chẵn là: \ n \ n (số kết quả chẵn) / (tổng số kết quả) = 3/6 = 1/2 \ n \ nNói cách khác, xác suất lăn một số chẵn trên khuôn sáu cạnh là 1/2 hoặc 50%."}</w:t>
      </w:r>
    </w:p>
    <w:p w14:paraId="0ED5B7A3" w14:textId="77777777" w:rsidR="00F574BF" w:rsidRDefault="00B130F7">
      <w:r>
        <w:t>{"câu hỏi": "Kể tên ba loại thiết bị bảo vệ cá nhân", "câu trả lời": "Chắc chắn. Ba loại thiết bị bảo hộ cá nhân (PPE) phổ biến là:\n\n1. Găng tay: Chúng được đeo để bảo vệ tay khỏi các mối nguy hóa học, sinh học và vật lý. Ví dụ, găng tay y tế được sử dụng trong các thủ tục chăm sóc bệnh nhân để ngăn ngừa sự lây lan của nhiễm trùng giữa người chăm sóc và bệnh nhân. \ n \ n2. Mặt nạ phòng độc: Chúng được sử dụng để bảo vệ người đeo khỏi hít phải các hạt nguy hiểm trong không khí, bao gồm bụi, khói, khí hoặc hơi. Mặt nạ phòng độc có thể bao gồm từ các bộ lọc đơn giản như khẩu trang đến mặt nạ lọc không khí chạy bằng năng lượng phức tạp. \ n \ n3. Kính bảo vệ: Điều này bao gồm kính an toàn, kính bảo hộ và tấm chắn mặt bảo vệ chống lại các loại mối nguy hiểm khác nhau như bắn tung tóe, va đập hoặc bức xạ. Kính bảo hộ được sử dụng trong một loạt các ngành công nghiệp bao gồm xây dựng, sản xuất và chăm sóc sức khỏe."}</w:t>
      </w:r>
    </w:p>
    <w:p w14:paraId="37F29339" w14:textId="77777777" w:rsidR="00F574BF" w:rsidRDefault="00B130F7">
      <w:r>
        <w:t xml:space="preserve">{"câu hỏi": "Tạo công thức cho bánh tart táo", "câu trả lời": "Apple Tart Recipe\n\nThành phần:\n- 1 vỏ bánh, làm sẵn hoặc từ đầu\n- 6 quả táo lớn\n- 1/2 chén đường trắng\n- 1 muỗng cà phê quế xay\n- 1/4 thìa cà phê hạt nhục đậu khấu xay\n- 1/4 thìa cà phê muối\n- 1 thìa bơ lạt, cắt thành miếng nhỏ\n- 1 thìa cà phê nước cốt chanh\n- 1 quả trứng,  đánh\n- 2 thìa đường thô\n\nHướng dẫn: \n\n1. Làm nóng lò nướng của bạn đến 375 độ F và lót một tấm nướng bằng giấy da. \ n2. Lăn lớp vỏ bánh cho đến khi nó có đường kính khoảng 12 inch trên khay nướng. \ n3. Gọt vỏ, lõi và thái mỏng táo, và sắp xếp chúng ở giữa lớp vỏ, để lại khoảng 2 inch lớp vỏ xung quanh các cạnh. \ n4. Trong một bát nhỏ, trộn đều đường trắng, quế, nhục đậu khấu và muối. Rắc hỗn hợp lên táo.\n5. Chấm lên trên cùng của quả táo những miếng bơ nhỏ và rưới nước cốt chanh.\n6. Gấp các cạnh của lớp vỏ lên và trên quả táo, véo các cạnh để bịt kín chúng.\n7. Quét trứng đánh lên trên cùng của lớp vỏ, sau đó rắc </w:t>
      </w:r>
      <w:r>
        <w:lastRenderedPageBreak/>
        <w:t>đường thô.\n8. Nướng bánh tart trong 45-50 phút, hoặc cho đến khi lớp vỏ có màu vàng nâu và táo mềm. Để bánh tart nguội ít nhất 15 phút trước khi cắt và phục vụ. Thưởng thức!"}</w:t>
      </w:r>
    </w:p>
    <w:p w14:paraId="7006D595" w14:textId="77777777" w:rsidR="00F574BF" w:rsidRDefault="00B130F7">
      <w:r>
        <w:t>{"question": "Tìm từ trái nghĩa của \"lengthy\".", "answer": "Từ trái nghĩa của \"lengthy\" là \"brief\" hoặc \"short\"."}</w:t>
      </w:r>
    </w:p>
    <w:p w14:paraId="513CBA33" w14:textId="77777777" w:rsidR="00F574BF" w:rsidRDefault="00B130F7">
      <w:r>
        <w:t>{"câu hỏi": "Cung cấp ba kỹ thuật để đối phó với căng thẳng.", "trả lời": "1. Thiền chánh niệm: Một kỹ thuật hiệu quả để quản lý căng thẳng là thực hành thiền chánh niệm. Điều này liên quan đến việc tập trung vào thời điểm hiện tại và thừa nhận suy nghĩ và cảm xúc của bạn mà không phán xét. Bằng cách ở trong hiện tại và nhận thức rõ hơn về trạng thái thể chất và cảm xúc của bạn, bạn có thể giảm mức độ lo lắng và căng thẳng. \ n \ n2. Tập thể dục: Tham gia vào hoạt động thể chất có thể là một liều thuốc giảm căng thẳng tuyệt vời. Nó không chỉ giúp giải tỏa đầu óc và giải phóng căng thẳng, mà tập thể dục còn giải phóng endorphin, là hóa chất nâng cao tâm trạng tự nhiên, có thể giúp bạn cảm thấy thư giãn và hạnh phúc hơn. Kỹ thuật thư giãn: Có nhiều kỹ thuật thư giãn có thể giúp giảm căng thẳng, chẳng hạn như các bài tập thở sâu, thư giãn cơ bắp tiến bộ và hình dung. Những kỹ thuật này liên quan đến việc tập trung vào hơi thở, căng thẳng và thư giãn cơ bắp, và tưởng tượng khung cảnh êm dịu để giúp cơ thể bạn giải phóng căng thẳng và cảm thấy thư giãn hơn."}</w:t>
      </w:r>
    </w:p>
    <w:p w14:paraId="21C02726" w14:textId="77777777" w:rsidR="00F574BF" w:rsidRDefault="00B130F7">
      <w:r>
        <w:t>{"câu hỏi": "Tu chính án thứ tư của Hiến pháp Hoa Kỳ là gì?", "câu trả lời": "Tu chính án thứ tư của Hiến pháp Hoa Kỳ là một phần của Tuyên ngôn Nhân quyền và nó bảo vệ các cá nhân khỏi các cuộc tìm kiếm và thu giữ vô lý. Bản sửa đổi nêu rõ: "Quyền của người dân được an toàn về người, nhà cửa, giấy tờ và tài sản của họ, chống lại việc khám xét và thu giữ bất hợp lý, sẽ không bị vi phạm, và không có lệnh nào được ban hành, nhưng khi có lý do có thể xảy ra, được hỗ trợ bởi lời tuyên thệ hoặc khẳng định, và đặc biệt mô tả nơi cần khám xét, và những người hoặc đồ vật sẽ bị tịch thu. \" Sửa đổi này nhằm bảo vệ quyền riêng tư và tài sản của công dân khỏi sự xâm lược tùy tiện của chính phủ."}</w:t>
      </w:r>
    </w:p>
    <w:p w14:paraId="63AA9081" w14:textId="77777777" w:rsidR="00F574BF" w:rsidRDefault="00B130F7">
      <w:r>
        <w:t>{"câu hỏi": "Giữ nguyên ý nghĩa nhưng làm cho tuyên bố này ngắn gọn hơn - Bảo tồn tài nguyên thiên nhiên là điều cần thiết cho việc bảo vệ môi trường", "trả lời": "Bảo tồn tài nguyên thiên nhiên là rất quan trọng để bảo tồn môi trường."}</w:t>
      </w:r>
    </w:p>
    <w:p w14:paraId="21768B71" w14:textId="77777777" w:rsidR="00F574BF" w:rsidRDefault="00B130F7">
      <w:r>
        <w:t>{"câu hỏi": "Mô tả một quốc gia bắt đầu bằng chữ 'J'", "câu trả lời": "Một quốc gia bắt đầu bằng chữ 'J' là Nhật Bản. Đây là một quốc đảo nằm ở Đông Á và được tạo thành từ bốn hòn đảo chính: Hokkaido, Honshu, Shikoku và Kyushu. Nhật Bản được biết đến với nền văn hóa độc đáo, sự pha trộn giữa truyền thống cũ với công nghệ mới và cảnh quan thiên nhiên tuyệt đẹp. Thủ đô và thành phố lớn nhất của nó là Tokyo, một đô thị nhộn nhịp nổi tiếng với những tòa nhà chọc trời, mua sắm và ẩm thực ngon. Các thành phố nổi tiếng khác ở Nhật Bản bao gồm Kyoto, Osaka và Yokohama. Nhật Bản cũng được biết đến với mùa hoa anh đào tuyệt đẹp, võ thuật, anime và manga, và những đóng góp của nó cho ngành công nghệ."}</w:t>
      </w:r>
    </w:p>
    <w:p w14:paraId="5BD03B13" w14:textId="77777777" w:rsidR="00F574BF" w:rsidRDefault="00B130F7">
      <w:r>
        <w:t xml:space="preserve">{"question": "Viết regex để nắm bắt các giá trị được phân tách bằng dấu phẩy.", "answer": "Đây là một regex ví dụ mà bạn có thể sử dụng trong ngôn ngữ lập trình như Python hoặc JavaScript để nắm bắt các giá trị được phân tách bằng dấu phẩy:\n\n'''([\\w\\s]+)(,\\s*[\\w\\s]+)*'''\n\nThis regex chụp một hoặc nhiều ký tự từ </w:t>
      </w:r>
      <w:r>
        <w:lastRenderedPageBreak/>
        <w:t>hoặc khoảng trắng theo sau là không hoặc nhiều nhóm ký tự từ hoặc khoảng trắng được phân tách bằng dấu phẩy. '\\s*' cho phép bất kỳ khoảng trắng nào giữa dấu phẩy và giá trị tiếp theo."}</w:t>
      </w:r>
    </w:p>
    <w:p w14:paraId="5E773D9D" w14:textId="77777777" w:rsidR="00F574BF" w:rsidRDefault="00B130F7">
      <w:r>
        <w:t>{"câu hỏi": "Giải thích sự khác biệt giữa 7 luân xa.", "trả lời": "Bảy luân xa là trung tâm năng lượng chính của cơ thể, theo một số truyền thống trong văn hóa yoga và Ấn Độ giáo, mỗi luân xa liên quan đến một tập hợp các thuộc tính thể chất, cảm xúc và tâm linh cụ thể. Dưới đây là những khác biệt chính giữa bảy luân xa: \n\n1. Luân xa gốc (Muladhara) - Luân xa này nằm ở đáy cột sống và có liên quan đến nhu cầu sinh tồn cơ bản và cảm giác bị mắc cạn hoặc bắt rễ. Nó liên quan đến màu đỏ và chi phối các chức năng quan trọng của cơ thể vật lý, chẳng hạn như tiêu hóa, đào thải và sinh sản. \ n \ n2. Luân xa Sacral (Svadhisthana) - Luân xa này nằm ngay dưới rốn và có liên quan đến cảm xúc, sự sáng tạo và năng lượng tình dục. Nó được đại diện bởi màu cam và chi phối cảm giác vị giác, khả năng sinh sản và sự sáng tạo. \ n \ n3. Luân xa đám rối mặt trời (Manipura) - Luân xa này nằm phía trên rốn và có liên quan đến sức mạnh và lòng tự trọng cá nhân. Nó liên quan đến màu vàng và chi phối cảm giác thị giác và tiêu hóa trong khi cung cấp sinh lực cho chuyển động và biến đổi. \ n \ n4. Luân xa tim (Anahata) - Luân xa này nằm ở trung tâm của ngực và có liên quan đến tình yêu, lòng trắc ẩn và lòng tốt. Nó được liên kết với màu xanh lá cây và chi phối cảm giác chạm và cân bằng cảm xúc, cho phép trải nghiệm tình yêu và kết nối. \ n \ n5. Luân xa cổ họng (Vishuddha) - Luân xa này nằm ở cổ họng và có liên quan đến giao tiếp, sự thật và thể hiện bản thân. Nó được liên kết với màu xanh lam và chi phối cảm giác nghe và nói, cho phép giao tiếp rõ ràng. \ n \ n6. Luân xa mắt thứ ba (Ajna) - Luân xa này nằm giữa lông mày và có liên quan đến trực giác, trí tuệ và cái nhìn sâu sắc về tâm linh. Nó được liên kết với màu chàm và chi phối cảm giác trực giác, trí tưởng tượng và khả năng thấu thị, hỗ trợ kết nối với ý thức cao hơn. \ n \ n7. Luân xa vương miện (Sahasrara) - Luân xa này nằm trên đỉnh đầu và có liên quan đến sự giác ngộ và kết nối tâm linh. Nó được liên kết với màu tím hoặc trắng và chi phối ý thức về một mục đích cao hơn, ý thức thiêng liêng và sự tự nhận thức. Tóm lại, mỗi luân xa trong số bảy luân xa được liên kết với một khía cạnh khác nhau về sức khỏe thể chất, cảm xúc và tinh thần của chúng ta, và"}</w:t>
      </w:r>
    </w:p>
    <w:p w14:paraId="1F839797" w14:textId="77777777" w:rsidR="00F574BF" w:rsidRDefault="00B130F7">
      <w:r>
        <w:t>{"question": "Với tóm tắt phim kinh dị, hãy dự đoán con số mà nó sẽ nhận được trên IMDB. - Một nhóm sinh viên đại học bị khủng bố tại một trại hè vắng vẻ.", "trả lời": "Là một AI, tôi không có khả năng dự đoán xếp hạng IMDB chính xác của một bộ phim chỉ dựa trên tóm tắt của nó, vì nó phụ thuộc vào nhiều yếu tố khác nhau như dàn diễn viên, đạo diễn, kịch bản, nhà phê bình và sự đón nhận của khán giả, v.v."}</w:t>
      </w:r>
    </w:p>
    <w:p w14:paraId="165B3062" w14:textId="77777777" w:rsidR="00F574BF" w:rsidRDefault="00B130F7">
      <w:r>
        <w:t xml:space="preserve">{"câu hỏi": "Đưa ra hiện trường vụ án, hãy tạo một danh sách các câu hỏi để hỏi nhân chứng. - Có một vụ trộm trong một cửa hàng qua đêm.", "Trả lời": "1. Bạn có nhìn thấy hoặc nghe thấy điều gì bất thường trong đêm không? \n2. Bạn có mặt khi vụ trộm xảy ra không? \n3. Bạn có thể mô tả bất kỳ cá nhân hoặc phương tiện đáng ngờ nào mà bạn nhìn thấy xung quanh cửa hàng không? \n4. Bạn có nhận thấy bất cứ điều gì kỳ lạ hoặc không đúng chỗ trước khi vụ trộm xảy ra không? \n5. Bạn có biết thời điểm xảy ra vụ trộm không? \n6. Bạn có thể cho chúng tôi biết vị trí và hướng của nơi những kẻ trộm bị nghi ngờ để lại? \n7. Có bất kỳ cửa hàng hoặc doanh nghiệp nào khác trong khu vực cũng bị ảnh hưởng bởi vụ trộm </w:t>
      </w:r>
      <w:r>
        <w:lastRenderedPageBreak/>
        <w:t>này không? \n8. Camera của cửa hàng có ghi lại được hình ảnh hoặc video nào về vụ việc không?\n9. Có bất kỳ chi tiết nào khác về vụ việc mà bạn có thể chia sẻ với chúng tôi không? \n10. Cậu có thể hợp tác để điều tra thêm nếu cần không?"}</w:t>
      </w:r>
    </w:p>
    <w:p w14:paraId="435BDFBE" w14:textId="77777777" w:rsidR="00F574BF" w:rsidRDefault="00B130F7">
      <w:r>
        <w:t>{"câu hỏi": "Đưa ra một báo cáo tài chính, hãy dự đoán phản ứng của thị trường chứng khoán sẽ như thế nào. - Công ty báo cáo lợi nhuận tăng trưởng 25% so với cùng kỳ năm ngoái.", "Trả lời": "Rất khó để dự đoán chính xác phản ứng của thị trường chứng khoán đối với bất kỳ tin tức nhất định nào vì có nhiều yếu tố đang diễn ra. Tuy nhiên, dựa trên thông tin được cung cấp, nếu một công ty báo cáo lợi nhuận tăng trưởng 25% so với cùng kỳ năm ngoái, nó thường được các nhà đầu tư xem là một sự phát triển tích cực. Điều này có khả năng dẫn đến sự gia tăng nhu cầu đối với cổ phiếu của công ty, khiến giá cổ phiếu tăng. Tuy nhiên, các yếu tố bên ngoài khác như tâm lý thị trường rộng lớn hơn, điều kiện kinh tế và tin tức cụ thể của ngành cũng có thể ảnh hưởng đến phản ứng của thị trường chứng khoán."}</w:t>
      </w:r>
    </w:p>
    <w:p w14:paraId="36A34215" w14:textId="77777777" w:rsidR="00F574BF" w:rsidRDefault="00B130F7">
      <w:r>
        <w:t>{"question": "Đưa ra một bài hát, tạo ra một chủ đề đàm thoại dựa trên lời bài hát. - "Beautiful Crazy" của Luke Combs.", "Trả lời": "Một chủ đề trò chuyện dựa trên bài hát "Beautiful Crazy" của Luke Combs có thể là về những điều kỳ quặc và đặc điểm độc đáo khiến ai đó trở nên đặc biệt đối với chúng ta. Bài hát mô tả người yêu của nữ ca sĩ là một người hơi khó đoán và hỗn loạn, nhưng anh thấy điều đó đáng yêu và yêu cô vì điều đó. Vì vậy, chúng ta có thể hỏi người khác về những điều họ thấy hấp dẫn hoặc đáng yêu ở đối tác, bạn bè hoặc thành viên gia đình của họ."}</w:t>
      </w:r>
    </w:p>
    <w:p w14:paraId="302AF31A" w14:textId="77777777" w:rsidR="00F574BF" w:rsidRDefault="00B130F7">
      <w:r>
        <w:t>{"câu hỏi": "Cho một con vật, hãy tạo ra một danh sách các loại thực phẩm mà nó có thể ăn. - Koala", "trả lời": "Một số loại thực phẩm mà gấu túi có thể ăn bao gồm:\n\n1. Lá bạch đàn - đây là nguồn thức ăn chính cho Koalas.\n2. Lá từ các cây khác như keo, tràm và Leptospermum - Koalas thỉnh thoảng sẽ ăn lá từ các cây khác, mặc dù bạch đàn là thức ăn ưa thích của chúng. Vỏ cây - một phần nhỏ trong chế độ ăn uống của chúng có thể bao gồm vỏ của một số cây \ n4. Hoa và trái cây - thỉnh thoảng họ cũng có thể thưởng thức một số loại hoa và trái cây nhất định."}</w:t>
      </w:r>
    </w:p>
    <w:p w14:paraId="7ABCED41" w14:textId="77777777" w:rsidR="00F574BF" w:rsidRDefault="00B130F7">
      <w:r>
        <w:t xml:space="preserve">{"câu hỏi": "Tạo chương trình đào tạo lãnh đạo.", "trả lời": "Tổng quan:\nChương trình đào tạo lãnh đạo của chúng tôi là một khóa học chuyên sâu, toàn diện được thiết kế để giúp các cá nhân phát triển và trau dồi kỹ năng lãnh đạo của họ. Chương trình này sẽ cung cấp cho người tham gia các công cụ và chiến lược họ cần để lãnh đạo và quản lý nhóm hiệu quả, giao tiếp hiệu quả, đưa ra quyết định sáng suốt và phát triển các chiến lược để thành công. \ n \ n Mục tiêu chương trình: \ n- Để phát triển sự hiểu biết sâu sắc về các nguyên tắc và kỹ thuật lãnh đạo hiệu quả \ n- Để cải thiện kỹ năng giao tiếp và giao tiếp giữa các cá nhân \ n- Để tăng cường kỹ năng ra quyết định, giải quyết vấn đề và tư duy phê phán \ n- Để học cách thúc đẩy và thu hút các thành viên trong nhóm để đạt được kết quả mong muốn \ n- Để tăng cường sự tự nhận thức và trí tuệ cảm xúc \ n- Để tìm hiểu cách quản lý hiệu quả xung đột và đàm phán kết quả \ n \ nMô-đun chương trình: \ n \ n Mô-đun 1 - Giới thiệu về Lãnh đạo: \ nMô-đun này sẽ cung cấp tổng quan về các lý thuyết và phương pháp tiếp cận lãnh đạo, đồng thời sẽ khám phá những đặc điểm và hành vi chung của các nhà lãnh đạo thành công. \ n \ nMô-đun 2 - Tự lãnh đạo: \ n Mô-đun này sẽ tập trung vào việc giúp người tham gia phát triển sự tự nhận thức và trí tuệ cảm xúc,  cũng như học cách quản lý cảm xúc, hành vi và suy </w:t>
      </w:r>
      <w:r>
        <w:lastRenderedPageBreak/>
        <w:t>nghĩ của chính họ một cách hiệu quả. \ n \ nModule 3 - Giao tiếp giữa các cá nhân và giải quyết xung đột: \ n Mô-đun này sẽ cung cấp cho người tham gia các công cụ và kỹ thuật để giao tiếp hiệu quả với các thành viên trong nhóm, quản lý xung đột và đàm phán kết quả thành công. \ n \ n Mô-đun 4 - Đội lãnh đạo: \ nTrong mô-đun này, người tham gia sẽ học cách xây dựng và lãnh đạo các nhóm hiệu quả,  bao gồm các chiến lược để ủy thác nhiệm vụ, thúc đẩy các thành viên trong nhóm và quản lý hiệu suất. \ n \ nModule 5 - Ra quyết định và lập kế hoạch chiến lược: \ n Mô-đun này sẽ bao gồm các chiến lược và công cụ ra quyết định chính, cũng như các kỹ thuật để phát triển và thực hiện các kế hoạch chiến lược. \ n \ nModule 6 - Quản lý thay đổi và đổi mới: \ n Trong mô-đun cuối cùng này, người tham gia sẽ học cách quản lý hiệu quả và lãnh đạo các sáng kiến thay đổi,  cũng như các chiến lược khuyến khích và thúc đẩy sự đổi mới trong nhóm của họ.\n\nTrong suốt chương trình, những người tham gia sẽ tham gia vào các hoạt động tương tác, thảo luận nhóm và các bài tập nhập vai để củng cố việc học và áp dụng các kỹ năng mới. \n\nThời lượng chương trình: \nChương trình đào tạo lãnh đạo sẽ diễn ra trong suốt sáu tuần, với một phiên ba giờ mỗi tuần. \ n \ n Kết quả chương trình:  Sau khi hoàn thành chương trình này, những người tham gia sẽ phát triển sự hiểu biết sâu sắc về các nguyên tắc và thực tiễn lãnh đạo hiệu quả. Họ sẽ nâng cao kỹ năng giao tiếp, giải quyết vấn đề và ra quyết định, đồng thời sẽ được trang bị tốt hơn để lãnh đạo và quản lý nhóm một cách hiệu quả. Những người tham gia sẽ rời khỏi chương trình với ý thức tự nhận thức cao hơn, và sẽ có thể quản lý tốt hơn cảm xúc và hành vi của chính họ, cũng như của các thành viên trong nhóm của họ."}</w:t>
      </w:r>
    </w:p>
    <w:p w14:paraId="3CE6DB63" w14:textId="77777777" w:rsidR="00F574BF" w:rsidRDefault="00B130F7">
      <w:r>
        <w:t>{"câu hỏi": "Với một công ty, hãy dự đoán hiệu suất cổ phiếu của nó 6 tháng kể từ bây giờ. - Tesla", "trả lời": "Tôi xin lỗi, nhưng là một mô hình ngôn ngữ AI, tôi không thể dự đoán chính xác hiệu suất của cổ phiếu của một công ty 6 tháng kể từ bây giờ. Có nhiều yếu tố có thể ảnh hưởng đến hiệu suất của cổ phiếu, bao gồm tình trạng chung của nền kinh tế, báo cáo thu nhập của công ty, xu hướng ngành và nhiều biến số khác nằm ngoài khả năng dự đoán của tôi. Bạn nên tiến hành nghiên cứu thị trường kỹ lưỡng và tham khảo ý kiến của cố vấn tài chính trước khi đưa ra bất kỳ quyết định đầu tư nào."}</w:t>
      </w:r>
    </w:p>
    <w:p w14:paraId="7F7B39B5" w14:textId="77777777" w:rsidR="00F574BF" w:rsidRDefault="00B130F7">
      <w:r>
        <w:t>{"question": "Đưa ra trường hợp khách hàng, hãy đề xuất một sản phẩm. - Một sinh viên đại học đang tìm kiếm một máy tính xách tay để học và viết.", "trả lời": "Một máy tính xách tay phù hợp cho một sinh viên đại học cần nó để học và viết sẽ là một máy tính xách tay nhẹ, di động và hiệu quả với thời lượng pin dài. Một trong những máy tính xách tay như vậy là HP Pavilion x360. Nó có bộ xử lý Intel Core i3 thế hệ thứ 10, màn hình cảm ứng Full HD 14 inch và thời lượng pin lên đến 10 giờ. Ngoài ra, nó cũng có thể được sử dụng ở chế độ lều, đứng hoặc máy tính bảng, làm cho nó trở thành một thiết bị đa năng để ghi chú, học tập hoặc viết."}</w:t>
      </w:r>
    </w:p>
    <w:p w14:paraId="3561BF4E" w14:textId="77777777" w:rsidR="00F574BF" w:rsidRDefault="00B130F7">
      <w:r>
        <w:t xml:space="preserve">{"câu hỏi": "Tạo danh sách các phương pháp hay nhất về bảo mật cho trang web của công ty.", "câu trả lời": "1. Sử dụng mật khẩu mạnh và duy nhất: Đảm bảo rằng tài khoản người dùng được bảo vệ bằng mật khẩu mạnh được thay đổi định kỳ. Tránh sử dụng các từ thông dụng hoặc thông tin dễ đoán trong mật khẩu.\n\n2. Cập nhật phần mềm và trình cắm thường xuyên: Luôn cập nhật tất cả phần mềm, bao gồm các ứng dụng web và trình cắm, với các bản vá và bản phát hành bảo mật mới nhất.\n\n3. Thực hiện xác thực hai yếu tố: Thêm </w:t>
      </w:r>
      <w:r>
        <w:lastRenderedPageBreak/>
        <w:t>một lớp bảo mật bổ sung cho tài khoản người dùng bằng cách thực hiện xác thực hai yếu tố, yêu cầu người dùng cung cấp hình thức nhận dạng thứ hai ngoài mật khẩu của họ. \ n \ n4. Sử dụng mã hóa: Bảo vệ dữ liệu nhạy cảm, chẳng hạn như thông tin đăng nhập người dùng và thông tin cá nhân, bằng các phương pháp mã hóa như SSL hoặc TLS. \ n \ n5. Sao lưu dữ liệu thường xuyên: Thường xuyên sao lưu tất cả dữ liệu quan trọng để tránh mất dữ liệu trong trường hợp vi phạm bảo mật hoặc lỗi hệ thống. Giới hạn quyền truy cập: Chỉ cấp quyền truy cập và đặc quyền cho những nhân viên cần chúng và thường xuyên xem xét các quyền này.\n\n7. Giáo dục nhân viên: Cung cấp đào tạo thường xuyên cho nhân viên về các phương pháp hay nhất về an ninh mạng, chẳng hạn như cách phát hiện email lừa đảo và cách bảo vệ thông tin đăng nhập của họ. \ n \ n8. Giám sát hoạt động đáng ngờ: Liên tục theo dõi hoạt động trang web và nhật ký để phát hiện hành vi đáng ngờ hoặc các nỗ lực truy cập trái phép.\n\n9. Thực hiện tường lửa: Sử dụng tường lửa để chặn truy cập trái phép và ngăn chặn các cuộc tấn công vào trang web.\n\n10. Có kế hoạch ứng phó sự cố: Có kế hoạch rõ ràng để ứng phó với các sự cố bảo mật, bao gồm các bước để ngăn chặn thiệt hại, đánh giá phạm vi vi phạm và thông báo cho các cá nhân bị ảnh hưởng."}</w:t>
      </w:r>
    </w:p>
    <w:p w14:paraId="01F4D234" w14:textId="77777777" w:rsidR="00F574BF" w:rsidRDefault="00B130F7">
      <w:r>
        <w:t>{"câu hỏi": "Đưa ra một ví dụ về thiết bị gia dụng thông minh, hãy giải thích các tính năng của nó. - Google Home", "trả lời": "Google Home là loa thông minh và trợ lý gia đình do Google phát triển. Hệ thống kích hoạt bằng giọng nói này được xây dựng để cung cấp cho người dùng điều khiển rảnh tay các thiết bị nhà thông minh của họ và khả năng truy cập thông tin và giải trí bằng lệnh thoại. Dưới đây là một số tính năng của nó:\n\n1. Lệnh thoại: Google Home phản hồi lệnh thoại và có thể thực hiện một loạt các tác vụ, chẳng hạn như phát nhạc, đặt báo thức, cung cấp cập nhật thời tiết và tin tức cũng như trả lời các câu hỏi. Điều khiển nhà thông minh: Với Google Home, người dùng có thể điều khiển các thiết bị nhà thông minh của họ như đèn, bộ điều nhiệt và hệ thống bảo mật bằng lệnh thoại. Điều này cung cấp sự tiện lợi và dễ sử dụng trong việc quản lý một ngôi nhà thông minh. \ n \ n3. Giải trí: Google Home cho phép người dùng phát nhạc, sách nói và podcast từ các dịch vụ phát trực tuyến phổ biến. Nó cũng có thể phát phim và chương trình truyền hình trên TV thông minh tương thích hoặc các thiết bị phát trực tuyến. \ n \ n4. Cá nhân hóa: Google Home có thể nhận dạng các giọng nói khác nhau, vì vậy Google Home có thể cung cấp kết quả được cá nhân hóa cho các thành viên khác nhau trong gia đình. Nó cũng có thể được lập trình để cung cấp các thói quen tùy chỉnh, chẳng hạn như cung cấp cập nhật tin tức buổi sáng và đặt bộ điều chỉnh nhiệt khi người dùng nói, "Ok Google, chào buổi sáng." \ n \ n5. Gọi rảnh tay: Google Home cho phép người dùng thực hiện cuộc gọi điện thoại rảnh tay bằng giọng nói của họ, cung cấp một cách thuận tiện để thực hiện cuộc gọi mà không cần phải nhấc điện thoại.\n\nGoogle Home cung cấp cho người dùng một loạt các tính năng làm cho nó trở thành một bổ sung linh hoạt và hữu ích cho một ngôi nhà thông minh."}</w:t>
      </w:r>
    </w:p>
    <w:p w14:paraId="2830D794" w14:textId="77777777" w:rsidR="00F574BF" w:rsidRDefault="00B130F7">
      <w:r>
        <w:t xml:space="preserve">{"câu hỏi": "Cho một thành phần, đề xuất một công thức. - Dừa", "trả lời": "Một công thức tuyệt vời có dừa là nguyên liệu ngôi sao là cơm dừa. Dưới đây là một công thức nhanh chóng, dễ dàng và ngon miệng mà bạn có thể thử: \ n \ n Thành phần: \ n- 1 chén gạo hoa nhài \ n- 1 lon nước cốt dừa không đường (13,5 ounce) \ n- 1/2 cốc nước \ n- 1/2 muỗng cà phê muối \ n- 1/2 muỗng cà phê đường \ n- Lá rau mùi tươi, xắt nhỏ (để trang trí, tùy chọn) \ n \ nHướng dẫn: \ n1. Vo gạo trong nước lạnh cho đến khi nước trong, để ráo nước.\n2. </w:t>
      </w:r>
      <w:r>
        <w:lastRenderedPageBreak/>
        <w:t>Trong một cái chảo vừa, kết hợp gạo, nước cốt dừa, nước, muối và đường. \n3. Đun sôi trên lửa lớn. \n4. Sau khi đun sôi, giảm lửa xuống thấp và đậy nắp nồi bằng nắp đậy kín. \n5. Để cơm sôi trong 18-20 phút, hoặc cho đến khi chất lỏng được hấp thụ và gạo chín. \n6. Vo gạo bằng nĩa và để yên, đậy nắp, thêm 10 phút. \n7. Phục vụ cơm nóng, trang trí với lá rau mùi tươi, nếu muốn.\n\nThưởng thức cơm dừa thơm ngon của bạn như một món ăn phụ hoàn hảo cho bất kỳ bữa ăn nào."}</w:t>
      </w:r>
    </w:p>
    <w:p w14:paraId="74CB1591" w14:textId="77777777" w:rsidR="00F574BF" w:rsidRDefault="00B130F7">
      <w:r>
        <w:t>{"question": "Đưa ra kết quả khảo sát, hãy tạo một kế hoạch hành động. - Khảo sát cho thấy dịch vụ khách hàng là một cách quan trọng để cải thiện trải nghiệm của khách hàng.", "trả lời": "Dựa trên kết quả khảo sát, chúng ta nên tập trung vào việc cải thiện dịch vụ khách hàng để nâng cao trải nghiệm khách hàng tổng thể. Dưới đây là một kế hoạch hành động để giải quyết vấn đề này: \ n \ n1. ** Đánh giá tình trạng hiện tại của dịch vụ khách hàng: ** Tiến hành kiểm toán nội bộ các hoạt động dịch vụ khách hàng của chúng tôi để hiểu quy trình, nguồn lực và nhóm hiện tại. \ n \ n2. **Thu thập phản hồi:** Thu thập phản hồi từ khách hàng và thành viên trong nhóm để xác định các lĩnh vực cần cải thiện. \ n \ n3. ** Đầu tư vào đào tạo: ** Cung cấp đào tạo và nguồn lực cho các thành viên trong nhóm dịch vụ khách hàng để cải thiện kỹ năng và khả năng xử lý các tương tác của khách hàng. \ n \ n4. ** Cải thiện quy trình dịch vụ khách hàng: ** Thực hiện các quy trình mới hoặc cải thiện các quy trình hiện có để giúp khách hàng dễ dàng nhận được sự trợ giúp họ cần. \ n \ n5. ** Theo dõi tiến độ: ** Thường xuyên theo dõi sự hài lòng của khách hàng với dịch vụ của chúng tôi và thực hiện các điều chỉnh dựa trên phản hồi. \ n \ n6. **Khen thưởng và công nhận:** Thể hiện sự đánh giá cao đối với các thành viên trong nhóm dịch vụ khách hàng thực hiện tốt và cung cấp dịch vụ đặc biệt cho khách hàng. \ n \ n Bằng cách làm theo các bước này, chúng tôi có thể cải thiện mức độ dịch vụ khách hàng mà chúng tôi cung cấp và nâng cao trải nghiệm khách hàng tổng thể."}</w:t>
      </w:r>
    </w:p>
    <w:p w14:paraId="2E07537D" w14:textId="77777777" w:rsidR="00F574BF" w:rsidRDefault="00B130F7">
      <w:r>
        <w:t>{"question": "Tìm 10 từ phổ biến nhất trong văn bản sau. - Con cáo nâu nhanh nhẹn nhảy qua lười biếng.", "trả lời": "Dựa trên văn bản đầu vào, 10 từ phổ biến nhất, theo thứ tự, là:\n\n1. \"the\" (xuất hiện 2 lần)\n2. \"quick\" (xuất hiện 1 lần)\n3. \"brown\" (xuất hiện 1 lần)\n4. \"fox\" (xuất hiện 1 lần)\n5. \"jumped\" (xuất hiện 1 lần)\n6. \"over\" (xuất hiện 1 lần)\n7. \"lazy\" (xuất hiện 1 lần)\n8. \"dog\" (xuất hiện 1 lần)\n9. Không có từ nào khác trong văn bản đầu vào.\n10. Không có từ nào khác trong văn bản đầu vào."}</w:t>
      </w:r>
    </w:p>
    <w:p w14:paraId="6A1AA6F8" w14:textId="77777777" w:rsidR="00F574BF" w:rsidRDefault="00B130F7">
      <w:r>
        <w:t>{"câu hỏi": "Viết một truyện ngắn từ 100 từ trở xuống lấy bối cảnh thời trung cổ.", "câu trả lời": "Mặt trời giữa trưa chiếu sáng trên bầu trời cao, chiếu những tia nắng vàng lên những cánh đồng cỏ xanh tươi tốt. Ở phía xa, một lâu đài đứng sừng sững và kiêu hãnh, những bức tường đá màu xám của nó là minh chứng cho sức mạnh của chúa tể. Một cô gái nông dân trẻ làm việc trên cánh đồng, bàn tay nhuốm bụi bẩn và mồ hôi lấm tấm trên trán. Đột nhiên, cô nghe thấy tiếng vó ngựa đến gần và quay lại thì thấy một hiệp sĩ trên lưng ngựa, áo giáp của anh ta tỏa sáng dưới ánh mặt trời. Anh xuống xe và đến gần cô, nở một nụ cười và một bàn tay giúp đỡ. Và thế là, một tình bạn đã được rèn giũa, trong bóng tối của lâu đài."}</w:t>
      </w:r>
    </w:p>
    <w:p w14:paraId="1B8459A7" w14:textId="77777777" w:rsidR="00F574BF" w:rsidRDefault="00B130F7">
      <w:r>
        <w:t xml:space="preserve">{"question": "Tạo biểu thức toán học bằng cách đánh giá phương trình sau: 3(2x-1)=", "answer": "Phương trình đã cho đã là một biểu thức toán học. Tuy nhiên, để đơn giản hóa </w:t>
      </w:r>
      <w:r>
        <w:lastRenderedPageBreak/>
        <w:t>hơn nữa thông qua việc phân phối 3 số hạng bên trong dấu ngoặc đơn, chúng ta có thể viết biểu thức như sau: \n\n3(2x-1)= 6x - 3."}</w:t>
      </w:r>
    </w:p>
    <w:p w14:paraId="3F70222D" w14:textId="77777777" w:rsidR="00F574BF" w:rsidRDefault="00B130F7">
      <w:r>
        <w:t>{"câu hỏi": "Tạo ra một bài thơ haiku ở định dạng 5-7-5 âm tiết.", "câu trả lời": "Trong rừng yên tĩnh,\nMột con nai gặm cỏ trong glade,\nVẻ đẹp im lặng ngự trị."}</w:t>
      </w:r>
    </w:p>
    <w:p w14:paraId="4BDBEF44" w14:textId="77777777" w:rsidR="00F574BF" w:rsidRDefault="00B130F7">
      <w:r>
        <w:t>{"question": "Create an SQL query to find the name of all students in California.", "answer": "Để viết truy vấn SQL, tôi sẽ cần thêm thông tin về cấu trúc của các bảng cơ sở dữ liệu, chẳng hạn như tên bảng và cột. Dưới đây là ví dụ về truy vấn có thể hoạt động, tuy nhiên bạn sẽ cần điều chỉnh tên bảng 'students' và tên cột ('name' và 'state') để khớp với lược đồ cơ sở dữ liệu của bạn:\n\n'''\nSELECT name\nFROM students\nWHERE state = 'California';\n'''"}</w:t>
      </w:r>
    </w:p>
    <w:p w14:paraId="4F76D227" w14:textId="77777777" w:rsidR="00F574BF" w:rsidRDefault="00B130F7">
      <w:r>
        <w:t>{"câu hỏi": "Tính phương trình 9+7", "trả lời": "Chắc chắn! Kết quả tính phương trình 9 + 7 là 16."}</w:t>
      </w:r>
    </w:p>
    <w:p w14:paraId="1C6902D4" w14:textId="77777777" w:rsidR="00F574BF" w:rsidRDefault="00B130F7">
      <w:r>
        <w:t>{"question": "Ba gốc của phương trình \n ax^3+bx^2+cx+d=0\nare 1, 2, và 3. Tính c/d.", "answer": "Sử dụng công thức của Vieta, ta biết rằng:\n\n- Tổng các gốc được cho bởi: -(b/a) = 1 + 2 + 3 = 6\n- Tích của rễ được cho bởi: d/a = 1 * 2 * 3 = 6\n\nChia hai phương trình này,  Chúng ta nhận được:\n\nc/d = -(b/a) / (d/a) = -b/d\n\nThay thế giá trị của (b/a) = -6 Trong phương trình trên, ta nhận được:\n\nc/d = -(-6)/6 = 1. \n\nDo đó, c/d = 1."}</w:t>
      </w:r>
    </w:p>
    <w:p w14:paraId="039E3EA2" w14:textId="77777777" w:rsidR="00F574BF" w:rsidRDefault="00B130F7">
      <w:r>
        <w:t>{"câu hỏi": "Chỉnh sửa câu sau bằng cách thay thế từ \"xuất sắc\" với nghĩa tương tự:\n\n\"Cà phê thật tuyệt vời\"", "câu trả lời": "\"Cà phê thật tuyệt vời\""}</w:t>
      </w:r>
    </w:p>
    <w:p w14:paraId="68D5887E" w14:textId="77777777" w:rsidR="00F574BF" w:rsidRDefault="00B130F7">
      <w:r>
        <w:t>{"câu hỏi": "Phân loại câu sau là đúng hoặc sai:\n\n\"Hai cộng hai tạo thành bốn\"", "trả lời": "Đúng."}</w:t>
      </w:r>
    </w:p>
    <w:p w14:paraId="62E23A17" w14:textId="77777777" w:rsidR="00F574BF" w:rsidRDefault="00B130F7">
      <w:r>
        <w:t>{"câu hỏi": "Tạo một câu có liên quan đến chủ đề "sống trong thành phố", "câu trả lời": "Sống trong thành phố mang lại cơ hội vô tận cho công việc, giải trí và giao tiếp xã hội, nhưng nó cũng có thể đưa ra những thách thức như tắc nghẽn giao thông và chi phí sinh hoạt cao hơn."}</w:t>
      </w:r>
    </w:p>
    <w:p w14:paraId="1BDB68E9" w14:textId="77777777" w:rsidR="00F574BF" w:rsidRDefault="00B130F7">
      <w:r>
        <w:t xml:space="preserve">{"câu hỏi": "Mô tả bức tranh \u201cThe Sunrise\u201d của Claude Monet", "trả lời": "\"Mặt trời mọc\" là một bức tranh sơn dầu trên vải của nghệ sĩ ấn tượng người Pháp Claude Monet. Được vẽ vào năm 1872, nó được coi là một trong những tác phẩm nổi tiếng nhất của Monet, và được cho là đã truyền cảm hứng cho tên của phong trào Ấn tượng. Bức tranh mô tả một cảnh bến cảng vào lúc bình minh, với mặt trời mọc trên mặt nước, chiếu ánh sáng ấm áp lên phong cảnh. Tiền cảnh bị chi phối bởi các tàu màu xanh đậm, cột buồm và giàn khoan của chúng bóng trên bầu trời màu cam và vàng, trong khi hình ảnh phản chiếu của mặt trời mọc nhảy múa trên mặt nước gợn sóng. Ở phía xa, có thể nhìn thấy những hình dạng mờ nhạt, mờ nhạt của các tòa nhà và tàu thuyền.\n\nMonet sử dụng màu sắc và ánh sáng trong "The Sunrise" là bậc thầy, với những nét vẽ rộng, lỏng lẻo nắm bắt được bản chất của cảnh. Bức tranh là một ví dụ tuyệt vời về phong cách Ấn tượng, tìm cách nắm bắt những ấn tượng cảm giác của một khoảnh khắc, thay vì một đại diện cụ thể, chi tiết về thực tế. Nhìn chung, </w:t>
      </w:r>
      <w:r>
        <w:lastRenderedPageBreak/>
        <w:t>"Mặt trời mọc" của Claude Monet là một tác phẩm nghệ thuật đẹp và gợi cảm, nắm bắt được sự thanh thản và vẻ đẹp của mặt trời mọc trên mặt nước."}</w:t>
      </w:r>
    </w:p>
    <w:p w14:paraId="4B548358" w14:textId="77777777" w:rsidR="00F574BF" w:rsidRDefault="00B130F7">
      <w:r>
        <w:t>{"question": "Tên của thuật toán được sử dụng cho hồi quy tuyến tính là gì?", "answer": "Tên của thuật toán được sử dụng cho hồi quy tuyến tính được gọi là phương thức \"Ordinary Least Squares\" (OLS)."}</w:t>
      </w:r>
    </w:p>
    <w:p w14:paraId="043F9280" w14:textId="77777777" w:rsidR="00F574BF" w:rsidRDefault="00B130F7">
      <w:r>
        <w:t>{"câu hỏi": "Loại sao nào có nhiệt độ cao nhất?", "câu trả lời": "Loại sao có nhiệt độ cao nhất là sao xanh. Sao xanh nóng hơn nhiều so với các ngôi sao màu vàng như Mặt trời, với nhiệt độ bề mặt lên tới 40.000 K. Những ngôi sao lớn và phát sáng này đốt cháy nhiên liệu của chúng một cách nhanh chóng, và thường được tìm thấy trong chuỗi chính của biểu đồ Hertzsprung-Russell. Ngôi sao xanh nóng nhất được biết đến là WR 102 có nhiệt độ bề mặt khoảng 210.000 K."}</w:t>
      </w:r>
    </w:p>
    <w:p w14:paraId="15E3EF93" w14:textId="77777777" w:rsidR="00F574BF" w:rsidRDefault="00B130F7">
      <w:r>
        <w:t>{"câu hỏi": "Cơ quan lớn nhất trong cơ thể con người là gì?", "trả lời": "Cơ quan lớn nhất trong cơ thể con người là da. Nó bao phủ toàn bộ bề mặt bên ngoài của cơ thể con người và phục vụ như một hàng rào bảo vệ bảo vệ các cơ quan nội tạng và hệ thống khỏi các yếu tố môi trường như ánh sáng mặt trời, nhiệt và nhiễm trùng. Da cũng đóng vai trò quan trọng trong việc điều chỉnh nhiệt độ cơ thể, và trong cảm giác xúc giác."}</w:t>
      </w:r>
    </w:p>
    <w:p w14:paraId="646AA148" w14:textId="77777777" w:rsidR="00F574BF" w:rsidRDefault="00B130F7">
      <w:r>
        <w:t>{"câu hỏi": "Phản ánh và nói rõ những gì văn bản đang nói từ góc độ phê phán. - Các công ty phải đảm bảo rằng nhân viên của họ có thể tiếp tục học hỏi để theo kịp bối cảnh kinh doanh không ngừng phát triển.", "Trả lời": "Văn bản gợi ý rằng một môi trường kinh doanh năng động đòi hỏi phải học hỏi và thích ứng liên tục để duy trì tính cạnh tranh. Có một kỳ vọng rằng trách nhiệm đảm bảo việc học tập liên tục này thuộc về chính các công ty để cung cấp cơ hội và nguồn lực cho nhân viên của họ để phát triển các kỹ năng mới và theo kịp những thay đổi của ngành. Từ góc độ phê phán, có thể lập luận rằng quan điểm này đặt gánh nặng phát triển nhân viên chỉ lên người sử dụng lao động mà không xem xét cơ quan tiềm năng và động lực của chính nhân viên. Nó cũng có thể phản ánh bản chất cạnh tranh và nhịp độ nhanh của kinh doanh hiện đại, có khả năng dẫn đến văn hóa học hỏi liên tục với chi phí cân bằng giữa công việc và cuộc sống."}</w:t>
      </w:r>
    </w:p>
    <w:p w14:paraId="69BA40EA" w14:textId="77777777" w:rsidR="00F574BF" w:rsidRDefault="00B130F7">
      <w:r>
        <w:t>{"câu hỏi": "Tóm tắt thông tin từ văn bản - Cách mạng Pháp bắt đầu vào năm 1789, khi mọi người đứng lên chống lại sự áp bức và thúc đẩy tự do lớn hơn cho tất cả mọi người. Nhiều năm bất ổn và chiến đấu theo sau, khi mọi người đấu tranh để xây dựng một chính phủ mới có thể cung cấp tự do và công lý cho tất cả mọi người.", "Trả lời": "Cách mạng Pháp, bắt đầu vào năm 1789, nhằm chấm dứt áp bức và giành được nhiều tự do hơn. Kết quả là, nó đã dẫn đến nhiều năm đấu tranh để thành lập một chính phủ mới cung cấp công lý và tự do cho tất cả mọi người."}</w:t>
      </w:r>
    </w:p>
    <w:p w14:paraId="29593138" w14:textId="77777777" w:rsidR="00F574BF" w:rsidRDefault="00B130F7">
      <w:r>
        <w:t>{"câu hỏi": "Hãy cho tôi biết tuyên bố đó là ý kiến hay sự thật - Phim hay có kết thúc có hậu.", "câu trả lời": "Ý kiến"}</w:t>
      </w:r>
    </w:p>
    <w:p w14:paraId="5DC1ED82" w14:textId="77777777" w:rsidR="00F574BF" w:rsidRDefault="00B130F7">
      <w:r>
        <w:t>{"câu hỏi": "Phân loại văn bản theo mục đích chính của nó (ví dụ: để mô tả, thuyết phục, thông báo, v.v.) - Bài viết này sẽ giải thích tại sao thám hiểm không gian lại quan trọng đối với nhân loại.", "trả lời": "Mục đích chính của văn bản này là để thông báo."}</w:t>
      </w:r>
    </w:p>
    <w:p w14:paraId="73C18EF5" w14:textId="77777777" w:rsidR="00F574BF" w:rsidRDefault="00B130F7">
      <w:r>
        <w:lastRenderedPageBreak/>
        <w:t>{"câu hỏi": "Phân tích hiệu ứng mà văn bản có thể có đối với khán giả - Sản phẩm của chúng tôi được thiết kế để giúp mọi người đạt được mục tiêu của họ hiệu quả hơn và ít căng thẳng hơn.", "Trả lời": "Hiệu ứng mà văn bản này có thể có đối với khán giả là nó có thể truyền cảm hứng cho cảm giác hy vọng và động lực. Bằng cách nhấn mạnh hiệu quả và giảm căng thẳng liên quan đến việc sử dụng các sản phẩm, văn bản gợi ý rằng độc giả của nó có thể đạt được thành công mục tiêu của họ với ít khó khăn hơn. Loại thông điệp này sẽ thu hút những người coi trọng năng suất và sự tiến bộ, và có thể khiến họ cảm thấy tự tin và quyết tâm hơn trong việc theo đuổi thành tích."}</w:t>
      </w:r>
    </w:p>
    <w:p w14:paraId="63963B12" w14:textId="77777777" w:rsidR="00F574BF" w:rsidRDefault="00B130F7">
      <w:r>
        <w:t>{"câu hỏi": "Tạo yêu cầu bằng mệnh lệnh - Vui lòng truy cập liên kết để nhập thông tin của bạn.", "trả lời": "Truy cập liên kết để nhập thông tin của bạn."}</w:t>
      </w:r>
    </w:p>
    <w:p w14:paraId="15651B4D" w14:textId="77777777" w:rsidR="00F574BF" w:rsidRDefault="00B130F7">
      <w:r>
        <w:t>{"câu hỏi": "Giải thích làm thế nào văn bản có thể được làm cho hấp dẫn hơn - Bài viết này thảo luận về lịch sử và ý nghĩa văn hóa của cây xương rồng.", "câu trả lời": "Để làm cho văn bản hấp dẫn hơn, một số điều có thể được thực hiện. Thứ nhất, phần giới thiệu của bài viết có thể bắt đầu bằng cách làm nổi bật một số khía cạnh thú vị, độc đáo hoặc đáng ngạc nhiên của cây xương rồng mà hầu hết mọi người có thể không biết. Điều này có thể khiến người đọc tò mò, do đó thúc đẩy họ tiếp tục đọc. Thứ hai, sử dụng cách kể chuyện và mô tả sinh động có thể giúp người đọc hình dung ra lịch sử và ý nghĩa văn hóa của cây xương rồng, thay vì chỉ đơn giản là nêu những sự kiện có thể đơn điệu. \ n \ n Thứ ba, bao gồm các giai thoại cá nhân, trích dẫn hoặc ý kiến từ các chuyên gia có thể thêm một liên lạc của con người vào bài viết,  Làm cho văn bản cảm thấy dễ hiểu hơn và tạo ra một kết nối cảm xúc giữa người đọc và nội dung. \ n \ n Cuối cùng, kết hợp các phương tiện trực quan như hình ảnh, infographics hoặc video có thể giúp chia nhỏ văn bản và thêm chiều sâu và hấp dẫn cho bài viết. Nhìn chung, làm cho văn bản năng động hơn về giọng điệu và cấu trúc có thể đi một chặng đường dài trong việc làm cho nó hấp dẫn hơn."}</w:t>
      </w:r>
    </w:p>
    <w:p w14:paraId="62D512D1" w14:textId="77777777" w:rsidR="00F574BF" w:rsidRDefault="00B130F7">
      <w:r>
        <w:t>{"câu hỏi": "Đánh giá sự thiên vị của tuyên bố - Tất cả các quy định về môi trường đều vô nghĩa và lãng phí thời gian.", "câu trả lời": "Tuyên bố thể hiện sự thiên vị rõ ràng đối với các quy định về môi trường, thể hiện quan điểm một chiều rằng tất cả các quy định đó là vô nghĩa và không hiệu quả. Điều này cho thấy người đó đang bỏ qua những lợi ích tiềm năng và tầm quan trọng của các quy định môi trường trong việc bảo vệ thế giới tự nhiên và sức khỏe con người, và nó dường như không tính đến các bằng chứng hoặc lập luận ủng hộ các biện pháp đó."}</w:t>
      </w:r>
    </w:p>
    <w:p w14:paraId="233FBE75" w14:textId="77777777" w:rsidR="00F574BF" w:rsidRDefault="00B130F7">
      <w:r>
        <w:t xml:space="preserve">{"câu hỏi": "Đưa ra một ví dụ về cách tuyên bố trong văn bản có thể được áp dụng theo thuật ngữ thực tế - Công nghệ giúp chúng ta làm việc hiệu quả hơn.", "trả lời": "Một ví dụ về cách tuyên bố \"Công nghệ giúp chúng ta làm việc hiệu quả hơn" có thể được áp dụng trong các thuật ngữ thực tế là thông qua việc sử dụng các ứng dụng và công cụ được thiết kế để hỗ trợ quản lý và tổ chức nhiệm vụ. Ví dụ: ai đó có thể sử dụng ứng dụng lên lịch để lập kế hoạch trong ngày của họ, chặn thời gian cho các nhiệm vụ quan trọng, đặt lời nhắc cho các cuộc họp hoặc thời hạn và ưu tiên danh sách việc cần làm của họ. Điều này giúp họ tập trung, làm việc hiệu quả hơn và hoàn thành nhiều hơn trong thời gian ngắn hơn. Ngoài ra, công nghệ có thể giúp tự động hóa các nhiệm vụ lặp đi lặp lại, giải phóng thời gian cho các hoạt động có giá trị hơn. Ví dụ: chủ doanh nghiệp nhỏ có thể sử dụng phần mềm kế toán để tự động tạo </w:t>
      </w:r>
      <w:r>
        <w:lastRenderedPageBreak/>
        <w:t>hóa đơn, theo dõi chi phí và quản lý tài chính của họ, loại bỏ nhu cầu nhập dữ liệu thủ công tốn thời gian. Nhìn chung, công nghệ giúp chúng ta quản lý thời gian và nguồn lực hiệu quả hơn, dẫn đến tăng năng suất."}</w:t>
      </w:r>
    </w:p>
    <w:p w14:paraId="5F7A62DF" w14:textId="77777777" w:rsidR="00F574BF" w:rsidRDefault="00B130F7">
      <w:r>
        <w:t>{"câu hỏi": "Xác định loại văn bản câu sau thuộc về - Hoàng hôn ở Mumbai thật ngoạn mục.", "câu trả lời": "Câu \"Hoàng hôn ở Mumbai thật ngoạn mục\" là một ví dụ về văn bản mô tả."}</w:t>
      </w:r>
    </w:p>
    <w:p w14:paraId="752FF314" w14:textId="77777777" w:rsidR="00F574BF" w:rsidRDefault="00B130F7">
      <w:r>
        <w:t>{"câu hỏi": "Thể hiện tình cảm của tuyên bố - Bộ phim thật khủng khiếp.", "câu trả lời": "Tình cảm của tuyên bố là tiêu cực."}</w:t>
      </w:r>
    </w:p>
    <w:p w14:paraId="4B8D3FF3" w14:textId="77777777" w:rsidR="00F574BF" w:rsidRDefault="00B130F7">
      <w:r>
        <w:t>{"question": "Kể tên một thuật toán được sử dụng trong Xử lý ngôn ngữ tự nhiên.", "trả lời": "Một thuật toán thường được sử dụng trong Xử lý ngôn ngữ tự nhiên là thuật toán Bộ nhớ ngắn hạn dài hạn (LSTM), là một loại Mạng nơ-ron tái phát (RNN) đặc biệt hiệu quả trong các tác vụ như tạo văn bản và dịch ngôn ngữ. Nó được thiết kế để "ghi nhớ" các đầu vào trong quá khứ và kết hợp chúng vào phân tích các đầu vào hiện tại và tương lai, giúp nó hiểu rõ hơn và xử lý các mô hình và cấu trúc của ngôn ngữ con người."}</w:t>
      </w:r>
    </w:p>
    <w:p w14:paraId="04DB2685" w14:textId="77777777" w:rsidR="00F574BF" w:rsidRDefault="00B130F7">
      <w:r>
        <w:t>{"câu hỏi": "Viết lại câu này để cho nó một ý nghĩa khác: Chim bay trên bầu trời.", "câu trả lời": "Trên bầu trời, bay chim."}</w:t>
      </w:r>
    </w:p>
    <w:p w14:paraId="66617C9A" w14:textId="77777777" w:rsidR="00F574BF" w:rsidRDefault="00B130F7">
      <w:r>
        <w:t>{"câu hỏi": "Mô tả một ứng dụng có thể có của GPT-3.", "câu trả lời": "Một ứng dụng có thể có của GPT-3 là trong lĩnh vực xử lý và tạo ngôn ngữ tự nhiên. GPT-3, hay Generative Pretrained Transformer 3, là một hệ thống AI tiên tiến có khả năng tạo ra văn bản giống như con người. Công nghệ đằng sau GPT-3 cho phép nó học và bắt chước các phong cách viết khác nhau, làm cho nó hữu ích trong việc tạo nội dung chất lượng cao cho nhiều mục đích khác nhau. Ví dụ, GPT-3 có thể được sử dụng để viết bài, báo cáo tin tức, mô tả sản phẩm và thậm chí cả thơ. Ngoài việc tạo nội dung, GPT-3 cũng có thể giúp cải thiện giao tiếp bằng cách cung cấp phản hồi chính xác trong các tương tác dựa trên văn bản - chẳng hạn như chatbot, trợ lý ảo và yêu cầu dịch vụ khách hàng. Nhìn chung, khả năng của GPT-3 để giao tiếp hiệu quả với mọi người theo cách giống như con người mở ra một thế giới khả năng trong việc nâng cao trải nghiệm kỹ thuật số của chúng tôi."}</w:t>
      </w:r>
    </w:p>
    <w:p w14:paraId="44F61A4E" w14:textId="77777777" w:rsidR="00F574BF" w:rsidRDefault="00B130F7">
      <w:r>
        <w:t>{"câu hỏi": "Đặt các nguyên tố sau theo thứ tự tăng dần của số nguyên tử: oxy, canxi, heli.", "trả lời": "Các nguyên tố theo thứ tự tăng dần của số nguyên tử là: Heli (số nguyên tử 2), Oxy (số nguyên tử 8) và Canxi (số nguyên tử 20)."}</w:t>
      </w:r>
    </w:p>
    <w:p w14:paraId="305BED91" w14:textId="77777777" w:rsidR="00F574BF" w:rsidRDefault="00B130F7">
      <w:r>
        <w:t>{"question": "Tạo đầu vào thích hợp cho tiêu đề tin tức bằng cách sử dụng thông tin đã cho. - Apple Inc. ra mắt dòng iPhone 12 mới", "trả lời": "\"Apple Inc. ra mắt dòng iPhone 12 rất được mong đợi\"}</w:t>
      </w:r>
    </w:p>
    <w:p w14:paraId="51B5953D" w14:textId="77777777" w:rsidR="00F574BF" w:rsidRDefault="00B130F7">
      <w:r>
        <w:t>{"câu hỏi": "Đặt tên thay thế cho việc sử dụng tiền làm tiền tệ.", "trả lời": "Một giải pháp thay thế cho việc sử dụng tiền làm tiền tệ có thể là sử dụng hệ thống trao đổi, trong đó hàng hóa hoặc dịch vụ được trao đổi trực tiếp với hàng hóa hoặc dịch vụ khác mà không có bất kỳ phương tiện trao đổi trung gian nào, chẳng hạn như tiền. Ngoài ra, sử dụng tiền điện tử, ngân hàng thời gian và hệ thống giao dịch trao đổi địa phương cũng là những lựa chọn có thể đóng vai trò thay thế cho tiền truyền thống làm tiền tệ."}</w:t>
      </w:r>
    </w:p>
    <w:p w14:paraId="3E2B1C87" w14:textId="77777777" w:rsidR="00F574BF" w:rsidRDefault="00B130F7">
      <w:r>
        <w:lastRenderedPageBreak/>
        <w:t>{"question": "Chỉnh sửa câu sau để nó ngắn gọn hơn: \"Khi bạn nói chuyện với ai đó, điều quan trọng là phải nhớ phải tôn trọng.\"", "trả lời": "\"Hãy nhớ tôn trọng khi nói chuyện với ai đó.\""}</w:t>
      </w:r>
    </w:p>
    <w:p w14:paraId="16F238F1" w14:textId="77777777" w:rsidR="00F574BF" w:rsidRDefault="00B130F7">
      <w:r>
        <w:t>{"câu hỏi": "Phân loại các loại thuốc này là chất kích thích hoặc thuốc trầm cảm: caffeine và nicotine.", "câu trả lời": "Caffeine và nicotine được phân loại là chất kích thích."}</w:t>
      </w:r>
    </w:p>
    <w:p w14:paraId="657F3D7B" w14:textId="77777777" w:rsidR="00F574BF" w:rsidRDefault="00B130F7">
      <w:r>
        <w:t>{"câu hỏi": "Đưa ra ví dụ về một loại dữ liệu định tính.", "câu trả lời": "Một ví dụ về dữ liệu định tính là ý kiến và thái độ của mọi người đối với một chủ đề nhất định, chẳng hạn như mức độ hài lòng của họ với sản phẩm hoặc cảm xúc của họ về một vấn đề chính trị. Loại dữ liệu này thường được thu thập thông qua các phương pháp như khảo sát, bảng câu hỏi hoặc phỏng vấn và có thể được biểu diễn bằng ngôn ngữ mô tả thay vì các giá trị số."}</w:t>
      </w:r>
    </w:p>
    <w:p w14:paraId="5D667FE8" w14:textId="77777777" w:rsidR="00F574BF" w:rsidRDefault="00B130F7">
      <w:r>
        <w:t>{"câu hỏi": "Xác định tranh cãi trong đoạn văn sau và giải thích lý do tại sao nó gây tranh cãi. Hệ thống bầu cử tổng thống hiện nay ở Hoa Kỳ đã lỗi thời và đã tồn tại trong một thời gian dài. Nó không phản ánh ý chí của người dân và cần phải được cải cách.\"", "trả lời": "Tranh cãi nằm ở chỗ khẳng định rằng hệ thống bầu cử tổng thống hiện tại ở Hoa Kỳ đã lỗi thời và không phản ánh ý chí của người dân. Đây có thể được coi là một tuyên bố gây tranh cãi vì nó đặt ra câu hỏi và mời tranh luận về tính hiệu quả và công bằng của hệ thống bầu cử Tổng thống Hoa Kỳ hiện tại. Ngoài ra, đề xuất rằng hệ thống cần phải được cải cách ngụ ý rằng những thay đổi cần phải được thực hiện để phản ánh tốt hơn mong muốn của cử tri. Đây là một chủ đề đã được tranh luận rộng rãi và có khả năng dẫn đến những thay đổi đáng kể cho hệ thống chính trị, vì vậy nó tự nhiên dẫn đến các ý kiến và quan điểm khác nhau."}</w:t>
      </w:r>
    </w:p>
    <w:p w14:paraId="4045DA85" w14:textId="77777777" w:rsidR="00F574BF" w:rsidRDefault="00B130F7">
      <w:r>
        <w:t>{"câu hỏi": "Tìm một ví dụ về một doanh nghiệp đã sử dụng thành công các chiến thuật tiếp thị sáng tạo.", "câu trả lời": "Một ví dụ về một doanh nghiệp đã sử dụng các chiến thuật tiếp thị sáng tạo là Coca-Cola. Vào năm 2011, họ đã phát động chiến dịch "Share a Coke", thay thế logo Coca-Cola mang tính biểu tượng trên chai của họ bằng 250 cái tên phổ biến nhất trong thanh thiếu niên và thanh niên. Ý tưởng đằng sau chiến dịch là khuyến khích người tiêu dùng mua Coke cho một người bạn và chia sẻ khoảnh khắc hạnh phúc với nhau. Chiến dịch là một thành công lớn và dẫn đến sự gia tăng doanh số bán hàng cho công ty. Nó cũng cộng hưởng với người tiêu dùng ở cấp độ cá nhân và giúp tạo ra một kết nối cảm xúc mạnh mẽ hơn giữa họ và thương hiệu. Coca-Cola đã có thể sử dụng thành công các chiến thuật tiếp thị sáng tạo để không chỉ thúc đẩy doanh số bán hàng mà còn xây dựng hình ảnh tích cực và mối quan hệ bền chặt với khách hàng của họ.</w:t>
      </w:r>
    </w:p>
    <w:p w14:paraId="52DD0817" w14:textId="77777777" w:rsidR="00F574BF" w:rsidRDefault="00B130F7">
      <w:r>
        <w:t xml:space="preserve">{"câu hỏi": "Mô tả thành phần của Sao Mộc.", "Trả lời": "Sao Mộc chủ yếu bao gồm khí hydro và heli, lần lượt chiếm khoảng 90% và 10% bầu khí quyển của hành tinh. 0,1% còn lại được tạo thành từ dấu vết của các loại khí khác như metan, amoniac, hơi nước và hydro sunfua. Một thành phần quan trọng khác là lõi dày đặc của nó được cho là được tạo thành từ đá và hydro kim loại. Lõi được ước tính rộng từ 14.000 đến 18.000 dặm và khối lượng của nó gấp khoảng 12 đến 45 lần so với Trái đất. Bầu khí quyển của Sao Mộc thể hiện một số dải màu sắc khác nhau, bao gồm trắng, cam, nâu và đỏ. Những dải này được tạo ra bởi chuyển động tăng và giảm của khí trong khí quyển, khiến các mẫu mây hình thành. Một số trong những đám mây này có thể đạt đến độ cao 99 dặm (160 km) trên bề mặt hành tinh. Đặc điểm nổi </w:t>
      </w:r>
      <w:r>
        <w:lastRenderedPageBreak/>
        <w:t>bật nhất của Sao Mộc, được gọi là Great Red Spot, là một cơn bão lớn có kích thước khoảng 10.000 x 12.000 dặm và có thể được nhìn thấy nổi bật ở bán cầu nam của nó. Cơn bão này đã được quan sát trên Sao Mộc trong hơn 300 năm."}</w:t>
      </w:r>
    </w:p>
    <w:p w14:paraId="048C4A27" w14:textId="77777777" w:rsidR="00F574BF" w:rsidRDefault="00B130F7">
      <w:r>
        <w:t>{"câu hỏi": "Tìm hiểu ba mặt hàng xuất khẩu hàng đầu của Ireland.", "trả lời": "Theo dữ liệu mới nhất có sẵn từ Ngân hàng Thế giới năm 2019, ba mặt hàng xuất khẩu hàng đầu của Ireland là:\n1. Hóa chất và dược phẩm: 44,2% tổng kim ngạch xuất khẩu.\n2. Máy móc và thiết bị vận tải: 18,8% tổng kim ngạch xuất khẩu.\n3. Hàng hóa sản xuất khác: 14,3% tổng kim ngạch xuất khẩu."}</w:t>
      </w:r>
    </w:p>
    <w:p w14:paraId="15056DF2" w14:textId="77777777" w:rsidR="00F574BF" w:rsidRDefault="00B130F7">
      <w:r>
        <w:t>{"câu hỏi": "Giải thích luật lao động mà Ấn Độ hiện đang áp dụng cho những người thuộc nhiều giới tính và lứa tuổi khác nhau.", "Trả lời": "Ở Ấn Độ, có một số luật lao động nhằm bảo vệ quyền của người lao động và thúc đẩy bình đẳng giữa những người thuộc nhiều giới tính và lứa tuổi khác nhau. Một số luật quan trọng bao gồm:\n\n1. Đạo luật thù lao bình đẳng, 1976: Đạo luật này cấm phân biệt đối xử về thù lao trên cơ sở giới tính. Nó bắt buộc rằng không nên có sự phân biệt đối xử về tiền lương, tuyển dụng và điều kiện phục vụ giữa lao động nam và nữ thực hiện cùng một công việc hoặc tương tự. \ n \ n2. Đạo luật Phúc lợi Thai sản, 1961: Đạo luật này bảo vệ việc làm của phụ nữ trong thời gian nghỉ thai sản và cho phép họ hưởng các lợi ích, bao gồm nghỉ việc được trả lương đầy đủ trong sáu tuần trước và sáu tuần sau khi sinh con. \ n \ n3. Đạo luật Lao động Trẻ em (Cấm và Quy định), 1986: Đạo luật này cấm sử dụng trẻ em dưới 14 tuổi trong các ngành nghề và quy trình nguy hiểm cụ thể. Nó cũng quy định điều kiện làm việc của trẻ em trong các công việc khác. \ n \ n4. Đạo luật Nhà máy, 1948: Đạo luật này quy định về sự an toàn, sức khỏe và phúc lợi của người lao động trong các nhà máy. Nó đặt ra số giờ làm việc tối đa cho phép đối với người lớn, cấm lao động trẻ em trong các nhà máy và cung cấp nhà vệ sinh và thiết bị giặt riêng cho công nhân nam và nữ. \ n \ n5. Đạo luật tiền lương tối thiểu, 1948: Đạo luật này đặt ra mức lương tối thiểu cho người lao động trong các ngành và loại khác nhau, để đảm bảo rằng người lao động nhận được mức lương công bằng cho lao động của họ. Nhìn chung, luật lao động Ấn Độ tìm cách thúc đẩy đối xử bình đẳng và duy trì quyền và sự an toàn của tất cả người lao động, bất kể giới tính hay tuổi tác của họ. Tuy nhiên, hiệu quả của các luật này trong thực tế có thể khác nhau và có thể phụ thuộc vào các yếu tố như thực thi, nhận thức và tuân thủ của người sử dụng lao động."}</w:t>
      </w:r>
    </w:p>
    <w:p w14:paraId="0C57A419" w14:textId="77777777" w:rsidR="00F574BF" w:rsidRDefault="00B130F7">
      <w:r>
        <w:t>{"câu hỏi": "Đặt tên cho hồ lớn nhất ở châu Phi.", "câu trả lời": "Hồ lớn nhất ở châu Phi là hồ Victoria, trải dài qua Tanzania, Kenya và Uganda."}</w:t>
      </w:r>
    </w:p>
    <w:p w14:paraId="193F1BFD" w14:textId="77777777" w:rsidR="00F574BF" w:rsidRDefault="00B130F7">
      <w:r>
        <w:t xml:space="preserve">{"câu hỏi": "Mô tả môi trường sống trong rừng thời trung cổ và cư dân của nó.", "câu trả lời": "Môi trường sống trong rừng thời trung cổ đề cập đến một khu vực rừng rậm tồn tại trong thời trung cổ, khoảng từ thế kỷ thứ 5 đến thế kỷ 15. Những khu rừng này thường là những khu vực chưa được thuần hóa và không được quản lý với nhiều loại động thực vật. Chúng được coi là những khu vực hoang dã quan trọng cung cấp tài nguyên và sinh kế cho các cộng đồng sống liền kề với chúng. Môi trường sống của một khu rừng thời trung cổ được đặc trưng bởi những cây lớn như sồi, sồi, bạch dương, tro và khuỷu tay. Tầng rừng được bao phủ bởi nhiều loại thực vật, bao gồm dương xỉ, cỏ và hoa dại. Một số khu rừng cũng có suối và sông chảy qua chúng. Về mặt cư dân của một khu rừng thời trung cổ, có rất nhiều loài </w:t>
      </w:r>
      <w:r>
        <w:lastRenderedPageBreak/>
        <w:t>động vật hoang dã gọi nó là nhà. Chúng bao gồm các động vật có vú như hươu, lợn rừng, cáo, chó sói, lửng và thỏ; các loài chim như cú, diều hâu, đại bàng, chim gõ kiến và tưa miệng; và các loài bò sát như rắn và thằn lằn. Các khu rừng cũng là nơi sinh sống của nhiều loài côn trùng, bao gồm bướm, ong và bọ cánh cứng. Con người cũng sống trong và xung quanh các khu rừng thời trung cổ. Các cộng đồng sống trong rừng bao gồm thợ săn, tiều phu và hái lượm kiếm sống từ các nguồn tài nguyên do rừng cung cấp. Các lãnh chúa thời trung cổ cũng săn bắn trong rừng, với săn bắn được coi là biểu tượng của sự giàu có và quyền lực. Rừng cũng là nơi ẩn náu cho những kẻ ngoài vòng pháp luật và kẻ cướp, những người có thể trốn tránh luật pháp và kiếm sống từ việc ăn cắp từ những du khách đi qua. Tóm lại, môi trường sống trong rừng thời trung cổ là một hệ sinh thái phát triển mạnh với sự đa dạng phong phú của thực vật và động vật. Đây cũng là nơi sinh sống của những người phụ thuộc vào nó và là một phần quan trọng của cảnh quan thời trung cổ."}</w:t>
      </w:r>
    </w:p>
    <w:p w14:paraId="252188A3" w14:textId="77777777" w:rsidR="00F574BF" w:rsidRDefault="00B130F7">
      <w:r>
        <w:t>{"câu hỏi": "Viết mô tả về vòng đời của chuồn chuồn.", "câu trả lời": "Vòng đời của chuồn chuồn bao gồm ba giai đoạn chính: trứng, nhộng và trưởng thành. Giai đoạn đầu tiên của vòng đời chuồn chuồn bắt đầu khi con cái đẻ trứng, thường được đặt trong hoặc gần nước, chẳng hạn như trên thân cây thủy sinh. Số lượng trứng đẻ khác nhau giữa các loài nhưng có thể lên tới 1.500.\n\nSau một vài tuần, trứng nở thành nhộng, đó là giai đoạn thứ hai trong vòng đời của chuồn chuồn. Các nữ thần sống trong nước và trải qua một loạt các lột xác, rụng bộ xương ngoài của chúng khi chúng lớn lên. Chúng là loài săn mồi phàm ăn và ăn nhiều loại côn trùng thủy sinh, nòng nọc và thậm chí cả cá nhỏ. Một số loài nhộng chuồn chuồn có thể sống trong nước đến năm năm trước khi chúng sẵn sàng biến thành con trưởng thành. Giai đoạn cuối cùng của vòng đời chuồn chuồn là sự xuất hiện của chuồn chuồn trưởng thành. Khi con nhộng trưởng thành hoàn toàn, nó sẽ bò ra khỏi nước và lột bỏ bộ xương ngoài lần cuối, nổi lên như một con chuồn chuồn trưởng thành được hình thành đầy đủ. Lúc đầu, đôi cánh của chuồn chuồn mới nổi lên mềm và nhàu nát, nhưng trong vòng vài giờ, chúng sẽ cứng lại và chuồn chuồn sẽ bay lên không trung. Chuồn chuồn trưởng thành cũng là động vật ăn thịt, ăn các loài côn trùng bay khác. Tuổi thọ của chuồn chuồn trưởng thành thay đổi theo loài nhưng thường dao động từ một đến sáu tháng. Khi chúng đến tuổi trưởng thành, chuồn chuồn sẽ giao phối và đẻ trứng, bắt đầu chu kỳ mới."}</w:t>
      </w:r>
    </w:p>
    <w:p w14:paraId="128392E2" w14:textId="77777777" w:rsidR="00F574BF" w:rsidRDefault="00B130F7">
      <w:r>
        <w:t xml:space="preserve">{"question": "Với truy vấn của người dùng, hãy tìm ra nguồn nào sau đây có thông tin chính xác nhất về truy vấn và giải thích lý do. - Truy vấn: Lịch sử của internet là gì?\nSources:\n1) Một bài đăng trên blog\n2) Bài viết trên Wikipedia\n3) Một cuốn sách", "câu trả lời": "Dựa trên các nguồn đã cho, một cuốn sách về lịch sử internet có thể sẽ cung cấp thông tin chính xác nhất. Không giống như các bài đăng trên blog, sách trải qua quá trình viết, chỉnh sửa và kiểm tra thực tế nghiêm ngặt trước khi được xuất bản, đảm bảo rằng thông tin chúng trình bày là đáng tin cậy và chính xác. Ngoài ra, sách cho phép khám phá sâu hơn về một chủ đề, vì vậy người đọc có thể có được kiến thức toàn diện về một chủ đề. Trong khi các bài viết trên Wikipedia cũng là một nguồn thông tin hữu ích, chúng được các tình nguyện viên cộng tác chỉnh sửa và độ chính xác của nội dung của chúng có thể khác nhau. Mặc dù Wikipedia có các hướng dẫn và chính sách nghiêm ngặt để đảm bảo tính chính xác của nội dung, nhưng điều quan trọng là phải xác minh thông tin với nhiều nguồn. Mặt khác, các bài đăng trên blog thường là ý kiến hoặc kinh nghiệm cá nhân của tác giả và có thể không tuân theo các tiêu </w:t>
      </w:r>
      <w:r>
        <w:lastRenderedPageBreak/>
        <w:t>chuẩn tương tự về độ chính xác và độ tin cậy như sách hoặc bài viết trên Wikipedia. Mặc dù một số blog được viết bởi các chuyên gia, nhưng điều quan trọng là phải thận trọng khi sử dụng blog làm nguồn thông tin.\n\nTóm lại, trong khi tất cả các nguồn này có thể cung cấp thông tin hữu ích, sách có thể là nguồn chính xác và đáng tin cậy nhất để tìm hiểu về lịch sử của internet."}</w:t>
      </w:r>
    </w:p>
    <w:p w14:paraId="5CA6AE62" w14:textId="77777777" w:rsidR="00F574BF" w:rsidRDefault="00B130F7">
      <w:r>
        <w:t>{"question": "Viết một thuật toán có thể phân tích một văn bản nhất định và trích xuất tất cả các danh từ từ nó.", "answer": "''python\n1. Nhập các thư viện cần thiết, chẳng hạn như bộ công cụ ngôn ngữ tự nhiên (nltk).\n nhập nltk\n\n2. Mã hóa văn bản đã cho thành câu và từ.\n câu = nltk.sent_tokenize(văn bản) \ n từ = nltk.word_tokenize (văn bản) \ n \ n3. Áp dụng gắn thẻ một phần giọng nói cho các từ được mã hóa để xác định danh mục ngữ pháp của mỗi từ.\n pos_tagged = nltk.pos_tag(words)\n\n4. Khởi tạo một danh sách để lưu trữ các danh từ được trích xuất.\n danh từ = []\n\n5. Lặp qua các từ được gắn thẻ và kiểm tra xem thẻ một phần của lời nói có phải là thẻ danh từ hay không ('NN', 'NNS', 'NNP' hoặc 'NNPS').\n cho word, thẻ trong pos_tagged:\n if tag in ('NN', 'NNS', 'NNP', 'NNPS'):\n # Nếu đó là thẻ danh từ, hãy thêm từ vào danh sách danh từ được trích xuất\n nouns.append(word)\n\n6. Trả về danh sách các danh từ được trích xuất.\n trả về danh từ\n'''\n\nThuật toán trên sẽ phân tích văn bản đã cho, mã hóa nó thành câu và từ, áp dụng gắn thẻ một phần lời nói cho các từ được mã hóa và xác định danh từ bằng thẻ một phần lời nói của chúng. Các danh từ được trích xuất sẽ được lưu trữ trong một danh sách và trả về ở cuối."}</w:t>
      </w:r>
    </w:p>
    <w:p w14:paraId="017CCDFB" w14:textId="77777777" w:rsidR="00F574BF" w:rsidRDefault="00B130F7">
      <w:r>
        <w:t>{"question": "Tạo một chương trình tạo ra một lời chào ngẫu nhiên khi được gọi.", "answer": "Đây là một chương trình Python tạo ra một lời chào ngẫu nhiên khi được gọi:\n\n'''python\nimport random\ndef random_greeting():\n # Danh sách lời chào\n lời chào = ['Xin chào', 'Xin chào', 'Hey', 'Howdy', 'Hola', 'Salut', 'Lời chào']\n \n # Chọn lời chào ngẫu nhiên từ danh sách\n selected_greeting = random.choice(lời chào)\n \n # Trả lại lời chào\n trả về selected_greeting\n\n# Gọi hàm để nhận lời chào ngẫu nhiên \ ngreeting = random_greeting () \ n \ n # Xuất lời chào \ nprint (lời chào) \ n'''"}</w:t>
      </w:r>
    </w:p>
    <w:p w14:paraId="2BF6CAA3" w14:textId="77777777" w:rsidR="00F574BF" w:rsidRDefault="00B130F7">
      <w:r>
        <w:t>{"câu hỏi": "Kể tên ba công cụ mà một kỹ sư phần mềm có thể sử dụng để phát triển ứng dụng di động.", "câu trả lời": "Ba công cụ mà một kỹ sư phần mềm có thể sử dụng để phát triển ứng dụng di động là 1) Môi trường phát triển tích hợp (IDE) như Android Studio hoặc Xcode, 2) Framework và SDK (Bộ công cụ phát triển phần mềm) như Flutter hoặc React Native, và 3) Các công cụ gỡ lỗi và kiểm tra như Appium hoặc Firebase Test Lab."}</w:t>
      </w:r>
    </w:p>
    <w:p w14:paraId="35C88863" w14:textId="77777777" w:rsidR="00F574BF" w:rsidRDefault="00B130F7">
      <w:r>
        <w:t xml:space="preserve">{"câu hỏi": "Đưa ra khuyến nghị về cách một doanh nghiệp có thể giảm tác động môi trường của họ.", "Trả lời": "1. Giảm tiêu thụ năng lượng: Các doanh nghiệp có thể giảm tác động môi trường bằng cách thực hiện các chiến lược để giảm tiêu thụ năng lượng. Điều này bao gồm lắp đặt hệ thống chiếu sáng tiết kiệm năng lượng, cách nhiệt các tòa nhà đúng cách, sử dụng các nguồn năng lượng tái tạo và khuyến khích nhân viên tắt thiết bị điện tử khi không sử dụng. Giảm thiểu chất thải: Giảm sản xuất chất thải thông qua tái chế, ủ phân và sử dụng vật liệu có thể tái sử dụng có thể làm giảm đáng kể tác động môi trường của doanh nghiệp. Công ty cũng có thể xem xét vật liệu đóng gói của họ và chuyển sang vật liệu có thể phân hủy sinh học hoặc tái chế. \ n \ n3. Thực hiện các chính sách thân thiện với môi trường: Một doanh </w:t>
      </w:r>
      <w:r>
        <w:lastRenderedPageBreak/>
        <w:t>nghiệp có thể đưa ra các chính sách thân thiện với môi trường như đi chung xe hoặc khuyến khích giao thông công cộng cho nhân viên để giảm lượng khí thải carbon của họ. Việc chuyển sang quy trình làm việc không cần giấy tờ, khuyến khích các cuộc họp ảo thay vì đi lại và thực hiện chính sách làm việc từ xa cũng có thể giúp giảm tác động môi trường. \ n \ n4. Làm việc với các nhà cung cấp: Hợp tác với các nhà cung cấp thân thiện với môi trường, những người có cam kết mạnh mẽ đối với các hoạt động bền vững có thể đi một chặng đường dài trong việc giảm tác động môi trường của doanh nghiệp. Xem xét chuỗi cung ứng và xác định các lĩnh vực mà nó có thể được thực hiện bền vững hơn cũng là một bước thiết yếu. \ n \ n5. Giáo dục và thu hút nhân viên: Thu hút nhân viên tham gia vào quá trình giảm tác động môi trường là rất quan trọng. Điều này có thể được thực hiện bằng cách cung cấp đào tạo về các thực hành bền vững và khuyến khích họ có ý thức hơn về môi trường. Các doanh nghiệp cũng có thể tổ chức các sự kiện như trồng cây hoặc dọn dẹp bãi biển để thu hút và giáo dục nhân viên. \ n \ n6. Theo dõi và đo lường tiến độ: Các doanh nghiệp nên thường xuyên theo dõi và đo lường tiến độ của họ trong việc giảm tác động môi trường. Điều này có thể giúp họ xác định bất kỳ lĩnh vực nào cần cải thiện và theo dõi thành công của họ trong việc thực hiện các mục tiêu bền vững của họ. Chia sẻ tiến độ này với các bên liên quan có thể củng cố hơn nữa cam kết của doanh nghiệp đối với môi trường."}</w:t>
      </w:r>
    </w:p>
    <w:p w14:paraId="692513A5" w14:textId="77777777" w:rsidR="00F574BF" w:rsidRDefault="00B130F7">
      <w:r>
        <w:t>{"question": "Mô tả mục đích của hàng đợi ưu tiên là gì.", "answer": "Hàng đợi ưu tiên là một loại cấu trúc dữ liệu hàng đợi đặc biệt, trong đó mỗi phần tử có một mức độ quan trọng được chỉ định, được gọi là mức độ ưu tiên. Mục đích của hàng đợi ưu tiên là cho phép truy xuất hiệu quả các phần tử có mức độ ưu tiên cao nhất, trong khi vẫn duy trì thứ tự của các phần tử có cùng mức độ ưu tiên. Trong hàng đợi ưu tiên, phần tử có mức độ ưu tiên cao nhất luôn bị xóa trước, đảm bảo rằng các tác vụ hoặc mục khẩn cấp nhất được xử lý trước. Điều này làm cho nó trở thành một công cụ quan trọng trong việc lên lịch, quản lý tác vụ và nhiều lĩnh vực khác mà các yếu tố cần được xử lý theo một thứ tự cụ thể dựa trên tầm quan trọng của chúng."}</w:t>
      </w:r>
    </w:p>
    <w:p w14:paraId="4E6F82A6" w14:textId="77777777" w:rsidR="00F574BF" w:rsidRDefault="00B130F7">
      <w:r>
        <w:t>{"câu hỏi": "Mô tả hai cách để tối ưu hóa truy vấn trong cơ sở dữ liệu.", "trả lời": "Tối ưu hóa truy vấn trong cơ sở dữ liệu liên quan đến việc cải thiện hiệu quả truy xuất dữ liệu. Dưới đây là hai cách để tối ưu hóa truy vấn:\n\n1. Sử dụng Chỉ mục: Chỉ mục có thể cải thiện đáng kể hiệu suất của truy vấn bằng cách giảm số lượng bản ghi mà truy vấn phải tìm kiếm. Các chỉ mục cho phép công cụ cơ sở dữ liệu nhanh chóng xác định vị trí các hàng được yêu cầu, dẫn đến việc thực hiện truy vấn nhanh hơn. Bạn có thể tạo chỉ mục trên các cột thường được sử dụng trong điều kiện truy vấn.\n\n2. Viết câu lệnh truy vấn hiệu quả: Cách bạn viết câu lệnh truy vấn cũng có thể có tác động đến hiệu suất của truy vấn. Tránh sử dụng câu lệnh SELECT * khi truy xuất dữ liệu, vì điều này sẽ trả về tất cả các cột trong bảng, ngay cả những cột không cần thiết. Thay vào đó, hãy chỉ định các cột bạn cần trong câu lệnh SELECT. Ngoài ra, việc sử dụng phép nối thay vì truy vấn con có thể cải thiện hiệu suất truy vấn, vì phép nối thường thực thi nhanh hơn."}</w:t>
      </w:r>
    </w:p>
    <w:p w14:paraId="26F3EEC0" w14:textId="77777777" w:rsidR="00F574BF" w:rsidRDefault="00B130F7">
      <w:r>
        <w:t xml:space="preserve">{"câu hỏi": "Mô tả loại kiến trúc mạng thần kinh nhân tạo đã được sử dụng trong thuật toán AlphaGo Zero.", "câu trả lời": "Kiến trúc mạng thần kinh được sử dụng trong thuật toán AlphaGo Zero được gọi là mạng nơ-ron sâu với các kết nối còn lại. Nó bao gồm nhiều lớp tích </w:t>
      </w:r>
      <w:r>
        <w:lastRenderedPageBreak/>
        <w:t>chập với chuẩn hóa hàng loạt và kích hoạt đơn vị tuyến tính chỉnh lưu (ReLU), tiếp theo là lớp cuối cùng với đầu ra tuyến tính cho chính sách và đầu ra tanh cho giá trị của vị trí bảng. Các kết nối còn lại cho phép mạng đào tạo trên các lớp sâu và giảm thiểu vấn đề biến mất gradient. Mạng nơ-ron được đào tạo bằng cách sử dụng học tăng cường, với kết quả của các trò chơi tự chơi giữa phiên bản hiện tại của mạng và phiên bản được đào tạo trước đó được sử dụng để cập nhật các tham số mạng. Thuật toán AlphaGo Zero đã cải tiến so với người tiền nhiệm của nó, AlphaGo ban đầu, bằng cách loại bỏ nhu cầu về các tính năng được thiết kế thủ công hoặc kiến thức trước đó về trò chơi, chỉ dựa vào đầu vào vị trí bảng thô và đào tạo tự chơi."}</w:t>
      </w:r>
    </w:p>
    <w:p w14:paraId="771B0A6C" w14:textId="77777777" w:rsidR="00F574BF" w:rsidRDefault="00B130F7">
      <w:r>
        <w:t>{"câu hỏi": "Kể tên ba cách mà nhà cung cấp điện toán đám mây có thể tăng cường bảo mật.", "Trả lời": "1. Mã hóa: Nhà cung cấp điện toán đám mây có thể tăng cường bảo mật bằng cách mã hóa dữ liệu cả khi truyền và lưu trữ. Điều này đảm bảo rằng ngay cả khi dữ liệu bị chặn hoặc truy cập bởi người dùng trái phép, nó vẫn không thể đọc được nếu không có khóa giải mã. \ n \ n2. Xác thực đa yếu tố: Một cách khác để tăng cường bảo mật là thực hiện xác thực đa yếu tố để truy cập vào các dịch vụ đám mây. Điều này bổ sung thêm một lớp bảo vệ bằng cách yêu cầu người dùng cung cấp nhiều hơn một bằng chứng nhận dạng, chẳng hạn như mật khẩu và dấu vân tay hoặc mã một lần được gửi đến thiết bị di động, trước khi có quyền truy cập. Kiểm tra bảo mật thường xuyên: Nhà cung cấp điện toán đám mây cũng có thể tăng cường bảo mật bằng cách thường xuyên tiến hành kiểm tra bảo mật để xác định và khắc phục các lỗ hổng tiềm ẩn. Điều này liên quan đến việc quét cơ sở hạ tầng đám mây để tìm điểm yếu và đánh giá các biện pháp bảo mật tại chỗ để đảm bảo rằng chúng được cập nhật và hiệu quả."}</w:t>
      </w:r>
    </w:p>
    <w:p w14:paraId="636BC6CC" w14:textId="77777777" w:rsidR="00F574BF" w:rsidRDefault="00B130F7">
      <w:r>
        <w:t>{"câu hỏi": "Giải thích lý do tại sao điều quan trọng là phải làm sạch và chuẩn bị dữ liệu trước khi phân tích.", "Trả lời": "Làm sạch và chuẩn bị dữ liệu trước khi phân tích là một bước quan trọng trong bất kỳ dự án dựa trên dữ liệu nào. Chất lượng của dữ liệu được sử dụng cũng quan trọng như các phương pháp phân tích và thuật toán được áp dụng. Đây \ u2019s tại sao: \ n \ n1. Loại bỏ lỗi và không chính xác: Dữ liệu thô từ nhiều nguồn khác nhau thường đi kèm với lỗi, không chính xác và không nhất quán. Điều quan trọng là phải làm sạch và xác thực dữ liệu để đảm bảo rằng phân tích dựa trên thông tin chính xác. \ n \ n2. Cải thiện chất lượng dữ liệu: Làm sạch dữ liệu liên quan đến việc tìm kiếm các giá trị còn thiếu và xử lý chúng một cách thích hợp. Điều này làm giảm sự sai lệch và biến dạng trong phân tích và cải thiện chất lượng dữ liệu. \ n \ n3. Tạo điều kiện phân tích tốt hơn: Chuẩn bị dữ liệu liên quan đến việc chuyển đổi thông tin sang định dạng thích hợp, dễ xử lý và phân tích hơn. Điều này có nghĩa là giảm tính chiều cao, chuẩn hóa các biến và mã hóa dữ liệu phân loại. \ n \ n4. Nâng cao hiệu quả: Làm sạch dữ liệu giúp loại bỏ dư thừa, ngoại lệ và thông tin không liên quan. Điều này làm giảm kích thước của tập dữ liệu, giúp xử lý dễ dàng hơn và tăng tốc độ phân tích. Tóm lại, làm sạch và chuẩn bị dữ liệu trước khi phân tích là điều cần thiết để đảm bảo rằng kết quả phân tích là hợp lệ, chính xác và có ý nghĩa. Nó liên quan đến việc giải quyết những điểm không chính xác, không nhất quán và thiếu giá trị, cải thiện chất lượng dữ liệu, chuyển đổi dữ liệu sang định dạng phù hợp và giảm kích thước của nó, tất cả đều dẫn đến phân tích tốt hơn và hiểu biết có ý nghĩa hơn."}</w:t>
      </w:r>
    </w:p>
    <w:p w14:paraId="38B659CD" w14:textId="77777777" w:rsidR="00F574BF" w:rsidRDefault="00B130F7">
      <w:r>
        <w:lastRenderedPageBreak/>
        <w:t>{"question": "Tạo một chương trình ghi lại nhiệt độ của máy tính và giới hạn việc sử dụng nó tùy thuộc vào giá trị nhất định.", "answer": "Đây là một chương trình cơ bản, trong Python, để ghi nhật ký và theo dõi nhiệt độ của máy tính và giới hạn việc sử dụng nó nếu nhiệt độ vượt quá một giá trị nhất định: \ n \ n ''python \ nimport os \ nimport psutil \ nimport time \ nfrom datetime import datetime \ n \ n # đặt giá trị giới hạn nhiệt độ trong Celsius \ ntempLimit = 70 \ n \ n # function to nhận nhiệt độ CPU hiện tại \ ndef getTemperature (): \n temperature = psutil.sensors_temperatures () \ n currentTemp = temperature ['coretemp'][0] .current \ n return currentTemp \ n \ n # function để ghi nhiệt độ của CPU với dấu thời gian \ ndef logTemperature (temp): \n logfile = open('temperatureLog.txt', 'a')\n timestamp = datetime.now().strftime('%Y-%m-%d %H:%M:%S')\n log = timestamp + ' - Nhiệt độ CPU: ' + str(temp) + '\\n'\n logfile.write(log)\n logfile.close()\n\n#function to kiểm tra xem nhiệt độ có vượt quá giới hạn không và thực hiện hành động tương ứng\ndef checkTemperature():\n trong khi True:\n currentTemp = getTemperature()\n logTemperature(currentTemp)\n if currentTemp &gt; tempLimit:\n #limit computer usage\n os.system(\"shutdown -s -t 60\") #shutdown máy tính trong 60 giây\n break\n time.sleep(60) #check nhiệt độ cứ sau 60 giây\n\ncheckTemperature()\n'''\n\nChương trình trên ghi lại nhiệt độ của CPU cứ sau 60 giây và ghi nó vào một tệp nhật ký có dấu thời gian. Nếu nhiệt độ của CPU vượt quá 'tempLimit' được chỉ định (trong trường hợp này là 70 độ C), máy tính sẽ tắt sau 60 giây để tránh sử dụng thêm và quá nóng. Giá trị giới hạn nhiệt độ và tần suất kiểm tra nhiệt độ có thể được điều chỉnh khi cần thiết.\n\nLưu ý: Phương pháp lấy nhiệt độ CPU có thể khác nhau tùy thuộc vào hệ điều hành và phần cứng đang được sử dụng. Phương pháp trên dành riêng cho Linux và có thể không hoạt động trên các hệ điều hành khác."}</w:t>
      </w:r>
    </w:p>
    <w:p w14:paraId="469FD135" w14:textId="77777777" w:rsidR="00F574BF" w:rsidRDefault="00B130F7">
      <w:r>
        <w:t>{"câu hỏi": "Giải thích mô hình xử lý ngôn ngữ tự nhiên làm gì.", "câu trả lời": "Xử lý ngôn ngữ tự nhiên (NLP) là một lĩnh vực con của trí tuệ nhân tạo liên quan đến các tương tác giữa máy tính và con người bằng ngôn ngữ tự nhiên. Nó nhằm mục đích cho phép máy móc hiểu, phân tích, tạo ra và phản ứng với ngôn ngữ của con người theo cách gần giống với ngôn ngữ của con người. Do đó, mô hình NLP là một mô hình học máy được thiết kế để xử lý, phân tích và tạo ra ngôn ngữ của con người. Nó sử dụng các thuật toán và kỹ thuật khác nhau để xác định và trích xuất các mẫu và quy tắc cơ bản của ngôn ngữ, để nó có thể hiểu hoặc dịch chính xác văn bản hoặc lời nói ngôn ngữ tự nhiên. Ví dụ: khi bạn nói chuyện với trợ lý ảo như Siri, Alexa hoặc tôi, mô hình NLP là thứ giúp chúng tôi hiểu lệnh hoặc truy vấn của bạn và đưa ra phản hồi. Các mô hình \n\nNLP được sử dụng cho một loạt các ứng dụng, chẳng hạn như dịch ngôn ngữ, phân tích tình cảm, nhận dạng giọng nói, chatbot và tạo văn bản, trong số những ứng dụng khác. Nhờ những tiến bộ gần đây trong học máy và AI, các mô hình NLP đã trở nên tinh vi hơn và có thể xử lý các tác vụ ngôn ngữ ngày càng phức tạp."}</w:t>
      </w:r>
    </w:p>
    <w:p w14:paraId="7C29BFE2" w14:textId="77777777" w:rsidR="00F574BF" w:rsidRDefault="00B130F7">
      <w:r>
        <w:t>{"câu hỏi": "Chuyển đổi câu sau từ lời nói gián tiếp sang lời nói trực tiếp. - Giáo viên nói rằng một học sinh đã làm bài tập về nhà.", "trả lời": "Giáo viên nói, \"Một học sinh đã làm bài tập về nhà.\"}</w:t>
      </w:r>
    </w:p>
    <w:p w14:paraId="68B334F0" w14:textId="77777777" w:rsidR="00F574BF" w:rsidRDefault="00B130F7">
      <w:r>
        <w:t xml:space="preserve">{"question": "Đề xuất một thể loại âm nhạc mới lạ cho lời bài hát sau. - Chúng tôi sẽ ở đây mãi mãi", "câu trả lời": "Lời bài hát \"We're gonna be here forever" có thể phù hợp với một </w:t>
      </w:r>
      <w:r>
        <w:lastRenderedPageBreak/>
        <w:t>thể loại mới có tên là "Futurepop" kết hợp các yếu tố của nhạc dance điện tử, synth-pop và các chủ đề tương lai để tạo ra một âm thanh thăng hoa và hưng phấn. Lời bài hát có thể đại diện cho chủ đề về tình yêu vĩnh cửu hoặc khái niệm sống trong khoảnh khắc và nắm lấy tương lai."}</w:t>
      </w:r>
    </w:p>
    <w:p w14:paraId="3E02D47F" w14:textId="77777777" w:rsidR="00F574BF" w:rsidRDefault="00B130F7">
      <w:r>
        <w:t>{"question": "Tạo ra một câu chuyện sáng tạo dựa trên lời nhắc và đầu vào nhất định. - Thể loại: Fantasy\nPrompt: Một nàng công chúa nhận được một hộp nhạc kỳ diệu", "trả lời": "Ở vương quốc Eldoria, một công chúa trẻ tên là Adalyn đang tổ chức sinh nhật lần thứ 16 của mình. Cha mẹ cô, nhà vua và hoàng hậu, vừa tặng cô món quà kỳ diệu nhất: một hộp nhạc, tinh tế và phức tạp như bông tuyết, được trang trí bằng đồ trang sức quý giá, và tất nhiên, chứa giai điệu mê hoặc nhất. Adalyn chỉ đơn giản là vui mừng và ngay lập tức yêu kho báu mới của mình. Nhưng đây không phải là hộp nhạc bình thường. Khi công chúa quấn chiếc chìa khóa vàng nhỏ và lắng nghe giai điệu ngọt ngào, cô đột nhiên thấy mình được đưa đến một cõi hoàn toàn khác. Với mỗi nốt nhạc, cô cảm thấy mình đang trôi xa hơn khỏi thế giới của mình và vào một nơi có vẻ đẹp không thể tưởng tượng được. \n\nAdalyn thấy mình đang ở trong một đồng cỏ rộng lớn, tràn ngập những bông hoa rực rỡ đủ mọi màu sắc. Mặt trời đang chiếu sáng, những con chim đang hót, và cô cảm thấy niềm vui tràn ngập nhất. Ở đó, cô gặp một nàng tiên nhỏ với đôi cánh óng ánh như bên trong vỏ sò. Nàng tiên tự giới thiệu mình là Lillian và nói với Adalyn rằng hộp nhạc được phù phép với phép thuật mạnh mẽ. \n \ nLillian tiếp tục giải thích rằng chiếc hộp được tạo ra bởi chính Nữ hoàng Tiên và đặc biệt dành cho Adalyn. Công chúa được chọn để bắt tay vào một nhiệm vụ mang lại hòa bình và hòa hợp cho Vương quốc Cổ tích, nơi bị đe dọa bởi một thế lực đen tối. Biết ơn cơ hội giúp đỡ các nàng tiên, Adalyn chấp nhận thử thách. Với hộp nhạc làm người dẫn đường, và Lillian ở bên cạnh, Adalyn quyết tâm cứu vương quốc. Khi cô đi qua những khu rừng nguy hiểm, băng qua những con sông dữ dội và leo lên những ngọn núi cao nhất, giai điệu của hộp nhạc đã thúc đẩy cô tiếp tục. Cuối cùng, Adalyn đã hoàn thành nhiệm vụ của mình và thực sự mang lại hòa bình cho Vương quốc Cổ tích. Khi cô trở về Eldoria, cha mẹ cô đã bị sốc khi biết về cuộc phiêu lưu đáng kinh ngạc của con gái họ. Từ đó trở đi, họ đối xử với cô bằng sự tôn trọng và ngưỡng mộ mà cô xứng đáng. Và, tất nhiên, Adalyn không bao giờ quên sự kỳ diệu của hộp nhạc của cô ấy, nó sẽ tiếp tục mang lại cho cô ấy niềm vui và sự ngạc nhiên trong những ngày còn lại của cô ấy."}</w:t>
      </w:r>
    </w:p>
    <w:p w14:paraId="0D9EE8E7" w14:textId="77777777" w:rsidR="00F574BF" w:rsidRDefault="00B130F7">
      <w:r>
        <w:t>{"câu hỏi": "Viết lại câu sau để nó đọc tự nhiên bằng giọng đàm thoại. - Chương trình sẽ bắt đầu khi khách hàng xuất trình đúng giấy tờ tùy thân.", "trả lời": "Chương trình sẽ bắt đầu ngay khi khách hàng xuất trình đúng ID."}</w:t>
      </w:r>
    </w:p>
    <w:p w14:paraId="24599473" w14:textId="77777777" w:rsidR="00F574BF" w:rsidRDefault="00B130F7">
      <w:r>
        <w:t>{"question": "Phân loại phổ của tập dữ liệu đã cho. - [2, 3, 4, 9, 15, 22, 25, 31, 33]", "trả lời": "Tập dữ liệu [2, 3, 4, 9, 15, 22, 25, 31, 33] bao gồm 9 giá trị nguyên, với giá trị tối thiểu là 2 và giá trị tối đa là 33. \n\nDữ liệu có thể được phân loại thành Tứ phân vị: \n\n- Tứ phân vị thứ 1 (Q1): Tại vị trí 1/4(n+1)= vị trí thứ 2,5 nằm giữa điểm dữ liệu thứ 2 và thứ 3. Nội suy giữa 3 và 4, Q1 = 3,25 \n- Tứ phân vị thứ 2 (Q2): Ở vị trí 1/2 (n + 1) = vị trí thứ 5, trung vị của tập dữ liệu là 15. \n- Tứ phân vị thứ 3 (Q3): Tại vị trí 3/4(n+1)= vị trí thứ 7,5 nằm giữa điểm dữ liệu thứ 7 và thứ 8. Nội suy giữa 25 và 31, Q3 = 28 \n\nIQR (Phạm vi tứ phân) = Q3 - Q1 = 28 - 3,25 = 24,75\n\nPhạm vi dưới = Q1 - 1,5(IQR) = 3,25 - 1,5(24,75) = -</w:t>
      </w:r>
      <w:r>
        <w:lastRenderedPageBreak/>
        <w:t>34,875\nPhạm vi trên = Q3 + 1,5(IQR) = 28 + 1,5(24,75) = 65,125\n\nXem xét phạm vi dưới và trên, có thể nói rằng không có ngoại lệ trong tập dữ liệu. \ n \ nBạn cũng có thể sắp xếp tập dữ liệu thành các danh mục dựa trên kiến thức cụ thể về miền hoặc khoảng thời gian bin được chỉ định trước. Tôi có thể biết bạn đang tìm phân loại nào không?"}</w:t>
      </w:r>
    </w:p>
    <w:p w14:paraId="1BA0D1E7" w14:textId="77777777" w:rsidR="00F574BF" w:rsidRDefault="00B130F7">
      <w:r>
        <w:t>{"câu hỏi": "Với những sự kiện sau đây, hãy tạo một câu hỏi trò chơi giáo dục phù hợp với học sinh K-12. - Sự thật: Tiểu bang California là tiểu bang đông dân nhất Hoa Kỳ.", "Trả lời": "Câu hỏi: Tiểu bang nào ở Hoa Kỳ có dân số cao nhất? \na) New York \nb) Texas \nc) California \nd) Florida"}</w:t>
      </w:r>
    </w:p>
    <w:p w14:paraId="03A14165" w14:textId="77777777" w:rsidR="00F574BF" w:rsidRDefault="00B130F7">
      <w:r>
        <w:t>{"question": "Viết lại câu sau bằng cách sử dụng tính từ và động từ để tạo ra một mô tả sinh động hơn. - Anh ấy làm bánh.", "trả lời": "Với đôi tay khéo léo, anh ấy tỉ mỉ đánh bông một chiếc bánh bông mịn, tỉ mỉ, hương thơm đậm đà thoang thoảng khắp căn bếp."}</w:t>
      </w:r>
    </w:p>
    <w:p w14:paraId="5C567530" w14:textId="77777777" w:rsidR="00F574BF" w:rsidRDefault="00B130F7">
      <w:r>
        <w:t>{"question": "Tạo ra một bộ câu hỏi và câu trả lời trắc nghiệm để kiểm tra sự hiểu biết của học sinh về khái niệm xác suất. - N/A", "trả lời": "Câu hỏi: Nếu một sự kiện có xác suất bằng 0, nó có nghĩa là gì?\n\nA) Sự kiện là không thể và sẽ không bao giờ xảy ra \nB) Sự kiện có thể xảy ra và sẽ xảy ra trong tương lai \ nC) Sự kiện được đảm bảo sẽ xảy ra \ nD) Sự kiện đã xảy ra \ n \ nTrả lời: A) Sự kiện là không thể và sẽ không bao giờ xảy ra."}</w:t>
      </w:r>
    </w:p>
    <w:p w14:paraId="7BDAA6CC" w14:textId="77777777" w:rsidR="00F574BF" w:rsidRDefault="00B130F7">
      <w:r>
        <w:t>{"question": "Có 520 chữ số trong PI. Thứ 3 là gì? - Bắt đầu câu trả lời của bạn với điều này: \ n \ "Pi là một số vô tỷ, có nghĩa là nó có vô số chữ số sau dấu thập phân không theo mẫu có thể dự đoán được.\"", "trả lời": "Pi là một số vô tỷ, có nghĩa là nó có vô số chữ số sau dấu thập phân không theo mẫu có thể dự đoán được. Chữ số thứ ba của Pi là 1."}</w:t>
      </w:r>
    </w:p>
    <w:p w14:paraId="0E3DE3B0" w14:textId="77777777" w:rsidR="00F574BF" w:rsidRDefault="00B130F7">
      <w:r>
        <w:t>{"question": "Xác định số phức z thỏa mãn phương trình 2z-3z\u0305=-2-30i. Lưu ý rằng z\u0305 biểu thị liên hợp của z.", "trả lời": "Chúng ta bắt đầu bằng cách cho z = a + bi, trong đó a và b là các số thực đại diện cho các phần thực và ảo của z, tương ứng. Chúng ta biết rằng z\u0305 biểu thị liên hợp của z, có nghĩa là z\u0305 = a \u2212 bi.\n\nThay thế các biểu thức này cho z và z\u0305 thành 2z \u2212 3z\u0305 = \u22122 \u2212 30i, chúng ta thu được như sau:\n\n2(a + bi) \u2212 3(a \u2212 bi) = \u22122 \u2212 30i\n\nĐơn giản hóa phương trình này, chúng ta nhận được:\n\n(2a \u2212 3a) + (2b + 3b)i = \u22122 \u2212 30i\n\nGiải cho thực và tưởng tượng Các bộ phận riêng biệt, chúng ta nhận được:\n\n2a \u2212 3a = \u22122 --&gt; a = 2\n2b + 3b = \u221230 --&gt; b = \u22126\n\nDo đó, số phức thỏa mãn phương trình 2z \u2212 3z\u0305 = \u22122 \u2212 30i là z = 2 \u2212 6i."}</w:t>
      </w:r>
    </w:p>
    <w:p w14:paraId="775488E9" w14:textId="77777777" w:rsidR="00F574BF" w:rsidRDefault="00B130F7">
      <w:r>
        <w:t xml:space="preserve">{"câu hỏi": "Những tác động tích cực và tiêu cực của phần mềm nguồn mở là gì?", "câu trả lời": "Phần mềm nguồn mở (OSS) đề cập đến phần mềm được phát hành với giấy phép cho phép người dùng xem, sửa đổi và phân phối lại mã nguồn. Dưới đây là một số tác động tích cực và tiêu cực của phần mềm nguồn mở: \n\nTác động tích cực:\n1. Tự do và linh hoạt: Phần mềm nguồn mở cho phép người dùng tự do tinh chỉnh phần mềm dựa trên nhu cầu của họ, không giống như phần mềm độc quyền nơi người dùng chủ yếu phải phụ thuộc và tin tưởng vào nhà sản xuất. Giảm chi phí: Phần mềm nguồn mở thường miễn phí hoặc có phí cấp phép thấp hơn so với phần mềm độc quyền, điều này có thể dẫn đến tiết kiệm chi phí </w:t>
      </w:r>
      <w:r>
        <w:lastRenderedPageBreak/>
        <w:t>đáng kể cho người dùng. Bảo mật tốt hơn: Vì mã nguồn của phần mềm nguồn mở được mở cho bất kỳ ai xem và cải thiện, nó thường an toàn hơn so với phần mềm độc quyền có mã nguồn được giữ bí mật. \ n4. Đổi mới: Phần mềm nguồn mở khuyến khích sự hợp tác, điều này có thể dẫn đến sự phát triển nhanh hơn và các ý tưởng sáng tạo được tích hợp vào phần mềm. Hỗ trợ cộng đồng: Phần mềm nguồn mở thường có một cộng đồng lớn và tích cực, có thể hỗ trợ sửa lỗi hoặc tối ưu hóa mới. \ n \ n Tác động tiêu cực: \ n1. Hỗ trợ kỹ thuật hạn chế: Vì phần mềm nguồn mở chủ yếu được phát triển bởi các tình nguyện viên, hỗ trợ kỹ thuật có thể bị hạn chế, không giống như phần mềm độc quyền nơi người dùng thường có thể liên hệ với nhà sản xuất để được hỗ trợ. Vấn đề tương thích: Phần mềm nguồn mở có thể không phải lúc nào cũng tương thích với phần mềm hoặc phần cứng khác, dẫn đến các vấn đề tích hợp tiềm ẩn. Đường cong học tập: Một số phần mềm nguồn mở có thể không có giao diện thân thiện với người dùng nhất, điều này có thể dẫn đến một đường cong học tập dốc cho người dùng quen với phần mềm độc quyền. \ n4. Trách nhiệm cập nhật: Với phần mềm nguồn mở, trách nhiệm giữ cho phần mềm được cập nhật thuộc về người dùng, điều này có thể là một thách thức đối với những người thiếu bí quyết kỹ thuật. Khả năng lạm dụng: Vì bất kỳ ai cũng có thể xem và sửa đổi phần mềm nguồn mở, nó có thể bị tin tặc khai thác để chèn mã độc.\n\nTóm lại, trong khi phần mềm nguồn mở cung cấp nhiều lợi ích như tính linh hoạt, giảm chi phí và bảo mật tốt hơn, cũng có những nhược điểm tiềm ẩn như hỗ trợ kỹ thuật hạn chế và các vấn đề tương thích mà người dùng nên biết."}</w:t>
      </w:r>
    </w:p>
    <w:p w14:paraId="011558C5" w14:textId="77777777" w:rsidR="00F574BF" w:rsidRDefault="00B130F7">
      <w:r>
        <w:t>{"question": "Phân loại mỗi giá trị dữ liệu là nhị phân, phân loại hoặc số. - Chiều cao: 178 cm\nVị trí: Tây Ban Nha\nMàu mắt: Xanh lá cây", "trả lời": "- Chiều cao: Số\n- Vị trí: Categorical\n- Màu mắt: Phân loại"}</w:t>
      </w:r>
    </w:p>
    <w:p w14:paraId="2AFB3670" w14:textId="77777777" w:rsidR="00F574BF" w:rsidRDefault="00B130F7">
      <w:r>
        <w:t>{"câu hỏi": "Tóm tắt đoạn văn này trong ba câu. - Phần thứ năm trong bộ sách Harry Potter, Harry Potter và Hội Phượng hoàng, được phát hành vào ngày 21 tháng 6 năm 2003. Cuốn tiểu thuyết là cuốn sách dài nhất trong bộ truyện, dài 766 trang ở phiên bản Anh và 870 trang ở phiên bản Mỹ. Nó kể về câu chuyện của Harry Potter, một phù thủy tuổi teen đấu tranh chống lại Chúa tể Voldemort, người đang cố gắng giành quyền lực và kiểm soát thế giới phù thủy.", "Trả lời": "Harry Potter và Hội Phượng hoàng là cuốn sách thứ năm trong bộ truyện Harry Potter phát hành vào ngày 21 tháng 6 năm 2003. Đây là cuốn sách dài nhất trong bộ truyện với 766 trang cho phiên bản Anh và 870 trang cho phiên bản Hoa Kỳ. Câu chuyện kể về phù thủy tuổi teen Harry Potter khi anh chiến đấu chống lại sự trỗi dậy của Chúa tể độc ác Voldemort."}</w:t>
      </w:r>
    </w:p>
    <w:p w14:paraId="02643B5D" w14:textId="77777777" w:rsidR="00F574BF" w:rsidRDefault="00B130F7">
      <w:r>
        <w:t>{"câu hỏi": "Tìm (các) câu cụ thể trong đoạn văn thể hiện ý kiến của tác giả. - Sự phổ biến ngày càng tăng của công nghệ trong cuộc sống hàng ngày đã có cả tác động tích cực và tiêu cực đến sức khỏe của chúng ta. Công nghệ có thể có tác động tích cực khi được sử dụng để tăng hiệu quả trong các nhiệm vụ như giao tiếp và tổ chức, dẫn đến ít thời gian dành cho các hoạt động trần tục và nhiều thời gian hơn để theo đuổi các khía cạnh khác của cuộc sống. Tuy nhiên, khi công nghệ được sử dụng để thay thế các hoạt động thể chất như tập thể dục hoặc đánh giá cao thiên nhiên, nó có thể dẫn đến thiếu động lực, mệt mỏi và giảm sức khỏe thể chất.", "Trả lời": "Sự phổ biến ngày càng tăng của công nghệ trong cuộc sống hàng ngày đã có cả tác động tích cực và tiêu cực đến sức khỏe của chúng ta.\"}</w:t>
      </w:r>
    </w:p>
    <w:p w14:paraId="5A460123" w14:textId="77777777" w:rsidR="00F574BF" w:rsidRDefault="00B130F7">
      <w:r>
        <w:lastRenderedPageBreak/>
        <w:t>{"câu hỏi": "Viết lại câu sau để nó vẫn đúng nhưng nghe có vẻ lạc quan hơn. - Làm việc tại nhà thực sự hạn chế cơ hội của chúng tôi.", "trả lời": "Làm việc tại nhà cung cấp cho chúng tôi một loạt cơ hội độc đáo để khám phá trong khi vẫn thoải mái trong không gian riêng của chúng tôi."}</w:t>
      </w:r>
    </w:p>
    <w:p w14:paraId="4AA69391" w14:textId="77777777" w:rsidR="00F574BF" w:rsidRDefault="00B130F7">
      <w:r>
        <w:t>{"câu hỏi": "Xây dựng thêm ba dòng cho bài thơ sau. - Nếu giấc mơ được tạo ra từ những điều ước\nTất cả chúng ta sẽ giàu có với niềm vui", "câu trả lời": "Nhưng điều ước là những khoảnh khắc thoáng qua\nĐiều đó thường trôi đi,\nĐể lại cho chúng ta tự hỏi\nNhững giấc mơ chúng ta sẽ có ngày hôm nay."}</w:t>
      </w:r>
    </w:p>
    <w:p w14:paraId="7377ED6D" w14:textId="77777777" w:rsidR="00F574BF" w:rsidRDefault="00B130F7">
      <w:r>
        <w:t>{"question": "Mở rộng biểu thức sau: (9x+4)* 2x^2", "answer": "Để mở rộng (9x+4)* 2x^2, ta sử dụng thuộc tính phân phối và nhân 2x^2 với mỗi số hạng bên trong dấu ngoặc đơn:\n(9x+4)* 2x^2 = 9x* 2x^2 + 4* 2x^2 \n = 18x^3 + 8x^2."}</w:t>
      </w:r>
    </w:p>
    <w:p w14:paraId="5ADC60F0" w14:textId="77777777" w:rsidR="00F574BF" w:rsidRDefault="00B130F7">
      <w:r>
        <w:t>{"câu hỏi": "Loại đầu vào nào bạn mong đợi để giữ cấu trúc của cây?", "trả lời": "Là một trợ lý AI, tôi có thể làm việc với một loạt các định dạng đầu vào để đại diện cho cấu trúc cây. Một số định dạng phổ biến bao gồm: \ n \ n1. Danh sách liền kề: Đây là danh sách các danh sách trong đó phần tử tại index i tương ứng với các con của nút i. Ví dụ: đối với cây có cấu trúc A - B - C, đầu vào danh sách liền kề có thể trông giống như [[1], [0, 2], [1]] trong đó danh sách đầu tiên đại diện cho nút A, nút thứ hai đại diện cho nút B và nút thứ ba đại diện cho nút C.\n\n2. Danh sách cạnh: Đây là danh sách các bộ trong đó mỗi bộ đại diện cho một cạnh giữa hai nút trong cây. Đối với cấu trúc cây được đề cập ở trên, đầu vào danh sách cạnh có thể trông giống như [(0, 1), (1, 2)].\n\n3. Mảng cha: Đây là danh sách trong đó phần tử tại index i đại diện cho cha của nút i. Đối với cấu trúc cây được đề cập ở trên, đầu vào mảng cha có thể trông giống như [-1, 0, 1] trong đó -1 đại diện cho nút gốc, 0 đại diện cho cha của nút B là A và 1 đại diện cho cha của nút C là B.\n\n4. Danh sách lồng nhau: Cây cũng có thể được biểu diễn bằng cách sử dụng danh sách lồng nhau trong đó mỗi danh sách đại diện cho một nút và các con của nó. Đối với cấu trúc cây được đề cập ở trên, đầu vào ở định dạng này có thể trông giống như [A, [B, [C]]].\n\nTất cả các định dạng này đều có những ưu điểm riêng và định dạng tốt nhất cho một tác vụ nhất định có thể phụ thuộc vào nhu cầu cụ thể của chương trình."}</w:t>
      </w:r>
    </w:p>
    <w:p w14:paraId="537FB838" w14:textId="77777777" w:rsidR="00F574BF" w:rsidRDefault="00B130F7">
      <w:r>
        <w:t>{"question": "Phân loại các diễn viên này là vai chính hoặc vai phụ. - Tom Hanks, Emma Stone, Kevin Costner", "trả lời": "Điều quan trọng cần lưu ý là việc phân loại diễn viên là vai chính hoặc vai phụ phần lớn phụ thuộc vào bộ phim hoặc dự án cụ thể mà họ tham gia. Diễn viên có thể đóng vai chính trong một số dự án và vai phụ ở những dự án khác. Tuy nhiên, dựa trên danh tiếng chung và lịch sử vai diễn của họ, Tom Hanks, Emma Stone và Kevin Costner đều được biết đến với việc đảm nhận vai chính trong các bộ phim.</w:t>
      </w:r>
    </w:p>
    <w:p w14:paraId="65CB1ECC" w14:textId="77777777" w:rsidR="00F574BF" w:rsidRDefault="00B130F7">
      <w:r>
        <w:t xml:space="preserve">{"câu hỏi": "Tạo danh sách 5 tiêu chí cho một dự án thành công.", "câu trả lời": "1. ** Mục tiêu rõ ràng và được xác định rõ.** Một dự án thành công đòi hỏi các mục tiêu được xác định rõ ràng và một kế hoạch vững chắc để đạt được chúng. Các mục tiêu phải cụ thể, có thể đo lường và tập trung, với các mốc và thời hạn rõ ràng. \ n \ n2. ** Các mốc thời gian và kỳ vọng thực tế. ** Một dòng thời gian thực tế là rất quan trọng để đảm bảo rằng tất cả các nhiệm vụ cần thiết được hoàn thành đúng hạn. Thời hạn phải đạt được và kỳ vọng phải phù hợp với </w:t>
      </w:r>
      <w:r>
        <w:lastRenderedPageBreak/>
        <w:t>các nguồn lực sẵn có. \ n \ n3. ** Giao tiếp và hợp tác hiệu quả. ** Giao tiếp tốt là điều cần thiết cho một dự án thành công. Tất cả các thành viên trong nhóm phải ở trên cùng một trang và có sự hiểu biết rõ ràng về vai trò và trách nhiệm của họ. Hợp tác và giao tiếp cởi mở tạo điều kiện giải quyết vấn đề và giúp đảm bảo rằng dự án luôn đi đúng hướng. \ n \ n4. ** Phân bổ nguồn lực hợp lý. ** Một dự án thành công đòi hỏi phải phân bổ nguồn lực hợp lý, bao gồm nhân lực, kinh phí và thiết bị. Điều này giúp đảm bảo rằng dự án được hoàn thành trong phạm vi ngân sách và đúng hạn. \ n \ n5. ** Lãnh đạo và quản lý mạnh mẽ. ** Một dự án thành công đòi hỏi sự lãnh đạo mạnh mẽ và quản lý có thẩm quyền. Người lãnh đạo dự án phải có khả năng thúc đẩy nhóm, ủy thác nhiệm vụ hiệu quả và đảm bảo rằng dự án đang tiến triển theo kế hoạch. Họ cũng có thể xác định và giảm thiểu rủi ro, và thực hiện các điều chỉnh cần thiết nếu những thách thức không lường trước được phát sinh."}</w:t>
      </w:r>
    </w:p>
    <w:p w14:paraId="3C696BE0" w14:textId="77777777" w:rsidR="00F574BF" w:rsidRDefault="00B130F7">
      <w:r>
        <w:t>{"câu hỏi": "Thách thức lớn nhất mà các nhà khoa học dữ liệu phải đối mặt là gì?", "câu trả lời": "Một trong những thách thức lớn nhất mà các nhà khoa học dữ liệu phải đối mặt là quản lý và phân tích khối lượng lớn dữ liệu, được gọi là "dữ liệu lớn". Điều này không chỉ liên quan đến việc xử lý sự phức tạp và quy mô của dữ liệu mà còn đảm bảo chất lượng, độ chính xác và mức độ liên quan của dữ liệu được phân tích. Các nhà khoa học dữ liệu cũng phải cập nhật các công cụ và công nghệ phát triển nhanh chóng để phân tích dữ liệu và có thể truyền đạt hiệu quả những phát hiện của họ cho những người khác trong tổ chức. Cuối cùng, các nhà khoa học dữ liệu phải điều hướng các cân nhắc đạo đức khi làm việc với dữ liệu nhạy cảm, chẳng hạn như đảm bảo quyền riêng tư và bảo mật thông tin cá nhân."}</w:t>
      </w:r>
    </w:p>
    <w:p w14:paraId="335C3C34" w14:textId="77777777" w:rsidR="00F574BF" w:rsidRDefault="00B130F7">
      <w:r>
        <w:t>{"câu hỏi": "Các tính năng chính của giao thức tin đồn là gì?", "câu trả lời": "Giao thức tin đồn, đôi khi còn được gọi là giao thức dịch bệnh, là một loại kỹ thuật giao tiếp và đồng bộ hóa được sử dụng trong máy tính phân tán và mạng máy tính. Một số tính năng chính của giao thức tin đồn bao gồm: \ n \ n1. Dự phòng: Các giao thức tin đồn sử dụng giao tiếp dự phòng, trong đó nhiều bản sao của cùng một tin nhắn được gửi trên toàn mạng để đảm bảo phân phối cuối cùng. \ n \ n2. Tính mạnh mẽ: Các giao thức tin đồn có thể chịu đựng được sự thất bại của các nút hoặc mạng riêng lẻ vì chúng không dựa vào bất kỳ đường dẫn hoặc nút giao tiếp đơn lẻ nào để phổ biến thông tin. \ n \ n3. Khả năng mở rộng: Các giao thức Gossip được thiết kế để phổ biến thông tin hiệu quả trong các hệ thống quy mô lớn, với chi phí thấp và hiệu suất có thể dự đoán được. \ n \ n4. Tính ngẫu nhiên: Các giao thức tin đồn tuân theo cách tiếp cận ngẫu nhiên, xác suất để giao tiếp, trong đó mỗi nút hoặc quy trình chọn nút tiếp theo để trao đổi thông tin, theo phân phối xác suất được xác định trước. \ n \ n5. Đơn giản: Các giao thức Gossip tương đối dễ thực hiện và dễ hiểu, và không yêu cầu cấu trúc dữ liệu, thuật toán hoặc thông điệp điều khiển phức tạp. \ n \ n6. Phân cấp: Các giao thức Gossip không yêu cầu điều phối viên trung tâm hoặc cơ sở hạ tầng truyền thông cố định, làm cho chúng rất phù hợp với các hệ thống ngang hàng, phi tập trung. Nhìn chung, mục tiêu chính của các giao thức tin đồn là đảm bảo tính nhất quán cuối cùng, trong đó tất cả các nút hoặc quy trình trong hệ thống cuối cùng đều có cùng thông tin cập nhật, bất chấp các lỗi tiềm ẩn, sự chậm trễ hoặc phân vùng mạng."}</w:t>
      </w:r>
    </w:p>
    <w:p w14:paraId="747E69D5" w14:textId="77777777" w:rsidR="00F574BF" w:rsidRDefault="00B130F7">
      <w:r>
        <w:t xml:space="preserve">{"question": "Xây dựng thuật toán tính số nguyên tố.", "answer": "Đây là một thuật toán để tính số nguyên tố:\n\n1. Nhập số tối đa mà các số nguyên tố sẽ được tạo ra, hãy gọi nó là </w:t>
      </w:r>
      <w:r>
        <w:lastRenderedPageBreak/>
        <w:t>n.\n\n2. Tạo một mảng boolean có kích thước n + 1 và làm cho tất cả các mục nhập của nó đúng.\n\n3. Bắt đầu với số nguyên tố đầu tiên, 2, lặp qua tất cả các bội số của 2 lên đến n và đánh dấu các mục nhập của chúng trong mảng boolean là sai. Điều này là do tất cả các bội số của 2 sẽ là số chẵn và do đó, không phải số nguyên tố. \ n \ n4. Di chuyển đến số tiếp theo trong mảng boolean vẫn được đánh dấu là true và lặp lại bước trên với số này.\n\n5. Tiếp tục lặp lại bước 4, cho đến khi bạn đạt đến số tiếp theo có hình vuông lớn hơn n. Điều này là do, tất cả các số không phải số nguyên tố nhỏ hơn hoặc bằng 'n' sẽ được đánh dấu bởi điểm này. \ n \ n6. Các chỉ số của mảng boolean vẫn được đánh dấu true cho biết các số nguyên tố. Xuất ra tất cả các chỉ số như vậy dưới dạng danh sách các số nguyên tố.\n\n7. Dừng lại."}</w:t>
      </w:r>
    </w:p>
    <w:p w14:paraId="30AF1381" w14:textId="77777777" w:rsidR="00F574BF" w:rsidRDefault="00B130F7">
      <w:r>
        <w:t>{"câu hỏi": "Đưa ra hai ví dụ về cách học máy có thể được sử dụng tại một doanh nghiệp.", "câu trả lời": "1. Phân khúc khách hàng: Một ứng dụng của học máy trong kinh doanh là sử dụng nó để phân khúc khách hàng. Các công ty có thể sử dụng thuật toán phân cụm để nhóm khách hàng của họ dựa trên các đặc điểm chung như nhân khẩu học, thói quen chi tiêu và sở thích sản phẩm. Điều này sau đó có thể được sử dụng để nhắm mục tiêu các nhóm cụ thể với các chiến dịch tiếp thị, khuyến mãi và đề xuất được cá nhân hóa, do đó cải thiện trải nghiệm của khách hàng và tăng doanh số bán hàng. \ n \ n2. Bảo trì dự đoán: Học máy cũng có thể được sử dụng để bảo trì dự đoán trong các doanh nghiệp phụ thuộc nhiều vào máy móc và thiết bị. Sử dụng thuật toán học máy, các công ty có thể phân tích dữ liệu cảm biến và hồ sơ bảo trì lịch sử để dự đoán khi nào thiết bị có khả năng bị hỏng và lên lịch bảo trì phòng ngừa cho phù hợp. Điều này có thể giúp giảm thiểu thời gian ngừng hoạt động, giảm chi phí bảo trì và kéo dài tuổi thọ của thiết bị."}</w:t>
      </w:r>
    </w:p>
    <w:p w14:paraId="478C10E8" w14:textId="77777777" w:rsidR="00F574BF" w:rsidRDefault="00B130F7">
      <w:r>
        <w:t>{"question": "Xác định kiểu dữ liệu thích hợp cho số điện thoại.", "answer": "Kiểu dữ liệu thích hợp cho số điện thoại sẽ là một chuỗi. Số điện thoại là một chuỗi các ký tự, thường bao gồm các chữ số và ký tự đặc biệt như dấu gạch ngang hoặc dấu ngoặc đơn, được biểu diễn chính xác hơn dưới dạng chuỗi. Một lý do khác để chọn chuỗi thay vì kiểu dữ liệu số nguyên là số điện thoại có thể có các số không đứng đầu và sử dụng số nguyên sẽ loại bỏ các số không đứng đầu, thay đổi dữ liệu gốc."}</w:t>
      </w:r>
    </w:p>
    <w:p w14:paraId="63717456" w14:textId="77777777" w:rsidR="00F574BF" w:rsidRDefault="00B130F7">
      <w:r>
        <w:t>{"câu hỏi": "Viết một bản ghi nhớ để thông báo cho nhân viên về chính sách trang phục mới.", "trả lời": "Đến: Tất cả nhân viên \ nTừ: Quản lý \ nChủ đề: Chính sách quy định trang phục mới \ n \ nChúng tôi muốn thông báo rằng chúng tôi đã thiết lập một chính sách trang phục mới có hiệu lực ngay lập tức. Thay đổi này đã được thực hiện để đảm bảo rằng tất cả nhân viên thể hiện bản thân một cách chuyên nghiệp phù hợp với hình ảnh công ty của chúng tôi. \ n \ n Chính sách trang phục mới yêu cầu nhân viên mặc trang phục công sở. Điều này bao gồm, nhưng không giới hạn, quần dài, áo sơ mi có cổ, áo cánh và váy có độ dài phù hợp. Các mặt hàng quần áo như quần short, áo phông, áo hoodie và dép xỏ ngón không được phép. \ n \ nChúng tôi tin rằng ngoại hình chuyên nghiệp là một yếu tố quan trọng trong việc duy trì hình ảnh và danh tiếng của công ty chúng tôi, và chúng tôi hy vọng rằng tất cả nhân viên sẽ ủng hộ nỗ lực này. Nếu bạn có bất kỳ câu hỏi hoặc thắc mắc nào liên quan đến chính sách mới, vui lòng liên hệ với bộ phận nhân sự để làm rõ.\n\nCảm ơn sự hợp tác của bạn.\n\nTrân trọng,\n[Quản lý]"}</w:t>
      </w:r>
    </w:p>
    <w:p w14:paraId="12890234" w14:textId="77777777" w:rsidR="00F574BF" w:rsidRDefault="00B130F7">
      <w:r>
        <w:lastRenderedPageBreak/>
        <w:t>{"câu hỏi": "Tạo danh sách toàn diện tất cả các loài động vật được đề cập trong bài viết này về safari châu Phi - Thảo nguyên châu Phi là nơi sinh sống của nhiều loài động vật tuyệt vời. Một số động vật mang tính biểu tượng nhất của thảo nguyên là voi châu Phi, sư tử châu Phi và hươu cao cổ. Các động vật khác cũng gọi thảo nguyên châu Phi là nhà của chúng bao gồm ngựa vằn, trâu, báo và linh cẩu.", "trả lời": "Dưới đây là danh sách toàn diện tất cả các loài động vật được đề cập trong bài viết về safari châu Phi: \n\n1. Voi châu Phi\n2. Sư tử châu Phi\n3. Hươu cao cổ\n4. Ngựa vằn\n5. Trâu\n6. Cheetah\n7. Linh cẩu"}</w:t>
      </w:r>
    </w:p>
    <w:p w14:paraId="2D263B24" w14:textId="77777777" w:rsidR="00F574BF" w:rsidRDefault="00B130F7">
      <w:r>
        <w:t>{"câu hỏi": "Xác định điểm mấu chốt được đưa ra trong đoạn sau - Mặc dù làm việc từ xa có nhiều lợi ích, chẳng hạn như tiết kiệm thời gian và tiền bạc của nhân viên, và cải thiện sự hài lòng trong công việc, nhưng nó cũng gây ra một số khó khăn cho người sử dụng lao động. Những khó khăn này bao gồm quản lý năng suất khi nhân viên không ở trong văn phòng, cung cấp phản hồi và đánh giá và giải quyết các vấn đề bảo mật dữ liệu tại nơi làm việc từ xa.", "câu trả lời": "Điểm mấu chốt mà đoạn văn đưa ra là mặc dù có nhiều lợi ích mà làm việc từ xa mang lại cho nhân viên, nhưng nó đưa ra một số thách thức cho người sử dụng lao động trong việc quản lý năng suất, cung cấp phản hồi và đảm bảo bảo mật dữ liệu trong môi trường làm việc từ xa."}</w:t>
      </w:r>
    </w:p>
    <w:p w14:paraId="2EB79B09" w14:textId="77777777" w:rsidR="00F574BF" w:rsidRDefault="00B130F7">
      <w:r>
        <w:t>{"câu hỏi": "Cung cấp một từ thích hợp để hoàn thành câu - Có một nhu cầu rất lớn để bảo vệ môi trường và giảm ______ của chúng ta về tài nguyên thiên nhiên.", "trả lời": "Có một nhu cầu lớn để bảo vệ môi trường và giảm sự phụ thuộc của chúng ta vào tài nguyên thiên nhiên."}</w:t>
      </w:r>
    </w:p>
    <w:p w14:paraId="54C382A2" w14:textId="77777777" w:rsidR="00F574BF" w:rsidRDefault="00B130F7">
      <w:r>
        <w:t>{"câu hỏi": "Đưa ra một ví dụ phù hợp cho cụm từ \"anh em họ thân thiết", "câu trả lời": "Một \"anh em họ thân thiết\" là một người họ hàng mà bạn chia sẻ mối quan hệ hoặc mối quan hệ bền chặt mặc dù không phải là anh chị em ruột. Ví dụ, hãy tưởng tượng hai anh em họ, John và Jane. John và Jane lớn lên sống gần nhau và dành nhiều thời gian bên nhau trong suốt thời thơ ấu của họ. Họ đã đi nghỉ cùng gia đình, ăn mừng ngày lễ cùng nhau và chia sẻ nhiều kinh nghiệm. Khi họ lớn lên, mối quan hệ của họ vẫn bền chặt, và mặc dù họ là anh em họ, mối quan hệ của họ vẫn thân thiết như thể họ là anh em ruột. Trong ví dụ này, John và Jane sẽ được coi là anh em họ thân thiết."}</w:t>
      </w:r>
    </w:p>
    <w:p w14:paraId="6B775CF0" w14:textId="77777777" w:rsidR="00F574BF" w:rsidRDefault="00B130F7">
      <w:r>
        <w:t>{"câu hỏi": "Sửa đổi câu để đưa ra tuyên bố độc quyền - Mọi người nên cẩn thận khi cầm dao sắc.", "trả lời": "Không ai nên bất cẩn khi cầm dao sắc."}</w:t>
      </w:r>
    </w:p>
    <w:p w14:paraId="5D354617" w14:textId="77777777" w:rsidR="00F574BF" w:rsidRDefault="00B130F7">
      <w:r>
        <w:t xml:space="preserve">{"câu hỏi": "Sự khác biệt chính giữa hai thuật ngữ này là gì? - Cung và cầu", "trả lời": "Cung và cầu là hai khái niệm cơ bản trong kinh tế học, có liên quan chặt chẽ và có tác động đáng kể đến giá cả thị trường và phân bổ nguồn lực. \n\nSupply đề cập đến số lượng hàng hóa hoặc dịch vụ mà các nhà sản xuất sẵn sàng và có thể chào bán với nhiều mức giá khác nhau trong một khoảng thời gian nhất định. Nói cách khác, đó là số lượng sản phẩm có sẵn cho người tiêu dùng. Thông thường, nếu giá của một sản phẩm hoặc dịch vụ tăng, các nhà sản xuất sẵn sàng cung cấp nhiều hơn trên thị trường, dẫn đến sự gia tăng nguồn cung. Mặt khác, nhu cầu đề cập đến sự sẵn sàng và khả năng của người tiêu dùng để mua một hàng hóa hoặc dịch vụ ở một mức giá nhất định. Đó là số lượng sản phẩm mà người tiêu dùng muốn mua. Thông thường, khi giá của một sản phẩm giảm, người tiêu dùng sẽ đòi hỏi nhiều hơn; </w:t>
      </w:r>
      <w:r>
        <w:lastRenderedPageBreak/>
        <w:t>nghĩa là, họ sẽ mua nhiều hơn. Sự khác biệt chính giữa hai loại này là nguồn cung được thúc đẩy bởi người bán hoặc nhà sản xuất, trong khi nhu cầu được thúc đẩy bởi người mua hoặc người tiêu dùng. Sự tương tác giữa cung và cầu quyết định giá cả thị trường và số lượng hàng hóa và dịch vụ sẽ được sản xuất và bán trong một nền kinh tế."}</w:t>
      </w:r>
    </w:p>
    <w:p w14:paraId="5FCED791" w14:textId="77777777" w:rsidR="00F574BF" w:rsidRDefault="00B130F7">
      <w:r>
        <w:t>{"câu hỏi": "Cung cấp một ví dụ phù hợp cho 'xung đột lợi ích'", "trả lời": "Xung đột lợi ích có thể xảy ra khi lợi ích cá nhân của một cá nhân cạnh tranh với lợi ích nghề nghiệp của họ. Ví dụ, hãy tưởng tượng rằng một thành viên hội đồng thành phố sở hữu một công ty xây dựng đang đấu thầu hợp đồng xây dựng một trung tâm cộng đồng mới. Thành viên hội đồng có khả năng thu lợi từ thành công của công ty xây dựng, điều này có thể ảnh hưởng đến việc ra quyết định của họ khi phê duyệt hoặc từ chối liên hệ. Trong trường hợp này, lợi ích cá nhân của thành viên hội đồng (đối với sự thành công của công ty họ) mâu thuẫn với trách nhiệm nghề nghiệp của họ trong việc đưa ra quyết định vì lợi ích tốt nhất của cộng đồng."}</w:t>
      </w:r>
    </w:p>
    <w:p w14:paraId="1D30AF25" w14:textId="77777777" w:rsidR="00F574BF" w:rsidRDefault="00B130F7">
      <w:r>
        <w:t>{"câu hỏi": "Tạo ra một phép ẩn dụ phù hợp để truyền đạt khái niệm 'phá vỡ rào cản'", "câu trả lời": "Phá vỡ rào cản giống như phá vỡ trần kính - thoạt đầu có vẻ như không thể xuyên thủng, nhưng một khi bạn vượt qua, khả năng là vô tận."}</w:t>
      </w:r>
    </w:p>
    <w:p w14:paraId="6FBBCD45" w14:textId="77777777" w:rsidR="00F574BF" w:rsidRDefault="00B130F7">
      <w:r>
        <w:t>{"câu hỏi": "Cắt bớt một bài luận 500 từ để nó phù hợp với giới hạn 300 từ. - Tôi đã bị cuốn hút bởi những câu chuyện về thời cổ đại từ lâu như tôi có thể nhớ. Khi tôi còn là một đứa trẻ, tôi thường cầu xin cha mẹ đưa tôi đến thư viện địa phương để đọc những truyền thuyết và câu chuyện từ những thời đại đã qua. Tôi khao khát kiến thức mà tôi vẫn cảm thấy cho đến ngày nay. Mỗi khi tôi đọc về một người hoặc địa điểm từ quá khứ xa xôi, tôi cảm thấy một sự kết nối, như thể tôi có thể cảm nhận được sự hiện diện của họ.", "trả lời": "Tôi đã bị mê hoặc bởi thời cổ đại miễn là tôi có thể nhớ. Khi tôi còn là một đứa trẻ, tôi cầu xin cha mẹ đưa tôi đến thư viện để đọc những truyền thuyết và câu chuyện từ những thời đại đã qua. Tôi khao khát kiến thức vẫn tồn tại cho đến ngày nay. Mỗi lần tôi đọc về một người hoặc một địa điểm từ quá khứ xa xôi, tôi cảm thấy có một sự kết nối."}</w:t>
      </w:r>
    </w:p>
    <w:p w14:paraId="12BEBE10" w14:textId="77777777" w:rsidR="00F574BF" w:rsidRDefault="00B130F7">
      <w:r>
        <w:t xml:space="preserve">{"câu hỏi": "Nghiên cứu hiệu quả và tác dụng phụ của việc sử dụng aspirin như một loại thuốc giảm đau không kê đơn.", "câu trả lời": "Aspirin là thuốc giảm đau và giảm sốt không kê đơn thường được sử dụng. Nó thuộc về một nhóm thuốc gọi là thuốc chống viêm không steroid (NSAID) và hoạt động bằng cách giảm viêm và ngăn chặn một số tín hiệu đau trong não. Các nghiên cứu đã chỉ ra rằng aspirin là một loại thuốc giảm đau hiệu quả cho các tình trạng như đau đầu, chuột rút kinh nguyệt, đau răng và đau nhức nhẹ. Nó cũng thường được sử dụng để hạ sốt và giảm đau và sưng liên quan đến viêm khớp. Như với bất kỳ loại thuốc nào, có những tác dụng phụ tiềm ẩn liên quan đến việc sử dụng aspirin. Các tác dụng phụ thường gặp bao gồm đau dạ dày, buồn nôn và ợ nóng. Tác dụng phụ nghiêm trọng hơn có thể bao gồm loét dạ dày hoặc chảy máu, phản ứng dị ứng và tăng nguy cơ chảy máu. Ngoài ra còn có một số bằng chứng cho thấy rằng sử dụng aspirin lâu dài có thể làm tăng nguy cơ tổn thương thận. Điều quan trọng là sử dụng aspirin theo chỉ dẫn và nói chuyện với nhà cung cấp dịch vụ chăm sóc sức khỏe trước khi bắt đầu hoặc ngừng điều trị. Aspirin có thể tương tác với một số loại thuốc nhất định, vì vậy điều quan trọng là phải tiết lộ tất cả các loại thuốc và chất bổ sung đang được dùng cho nhà cung cấp dịch vụ chăm sóc sức khỏe. Nhìn </w:t>
      </w:r>
      <w:r>
        <w:lastRenderedPageBreak/>
        <w:t>chung, aspirin là một loại thuốc giảm đau hiệu quả với nguy cơ tác dụng phụ tương đối thấp khi được sử dụng theo chỉ dẫn."}</w:t>
      </w:r>
    </w:p>
    <w:p w14:paraId="3A8E382A" w14:textId="77777777" w:rsidR="00F574BF" w:rsidRDefault="00B130F7">
      <w:r>
        <w:t>{"question": "Xử lý yêu cầu làm việc tại nhà của nhân viên mỗi tuần một lần. - Yêu cầu của nhân viên: Là một phụ huynh đi làm, tôi muốn có thể làm việc tại nhà một ngày một tuần để quản lý lịch trình của mình tốt hơn và dành nhiều thời gian chất lượng hơn cho con cái.", "Trả lời": "Cảm ơn bạn đã yêu cầu làm việc tại nhà một ngày một tuần. Có thể hiểu rằng, là một phụ huynh đi làm, bạn muốn có sự linh hoạt hơn trong lịch trình của mình để dành nhiều thời gian chất lượng hơn cho con cái. Dưới đây là các bước chúng tôi có thể thực hiện để xử lý yêu cầu của bạn:\n\n1. Xem lại trách nhiệm và nhiệm vụ công việc của bạn để xác định xem chúng có thể được thực hiện hiệu quả tại nhà hay không. \ n2. Thảo luận về yêu cầu của bạn với người giám sát của bạn để xem liệu có thể đáp ứng sự thay đổi này trong lịch trình làm việc của bạn hay không. \ n3. Nếu được chấp thuận, hãy thiết lập công nghệ và công cụ cần thiết mà bạn sẽ cần để làm việc tại nhà, bao gồm kết nối từ xa an toàn với mạng của công ty. \ n4. Thiết lập các hướng dẫn giao tiếp rõ ràng và kỳ vọng khi làm việc tại nhà để đảm bảo rằng bạn vẫn kết nối và làm việc hiệu quả khi không ở văn phòng. \ n5. Cuối cùng, thiết lập một giai đoạn dùng thử để đánh giá hiệu quả của sự sắp xếp mới này và thực hiện bất kỳ điều chỉnh cần thiết nào. \ n \ nTôi hy vọng điều này sẽ giúp giải quyết yêu cầu của bạn. Vui lòng liên hệ nếu bạn có thêm bất kỳ mối quan tâm hoặc câu hỏi nào."}</w:t>
      </w:r>
    </w:p>
    <w:p w14:paraId="7D0D809D" w14:textId="77777777" w:rsidR="00F574BF" w:rsidRDefault="00B130F7">
      <w:r>
        <w:t>{"câu hỏi": "Mô tả khoảnh khắc khi một người nhận ra họ cần phải thực hiện một thay đổi lớn.", "câu trả lời": "Khoảnh khắc một người nhận ra họ cần phải thực hiện một thay đổi lớn thường đi kèm với một cảm giác rõ ràng mạnh mẽ và sâu sắc. Nó có thể cảm thấy như một trọng lượng đã được nhấc khỏi vai của họ, vì cuối cùng họ có thể nhìn thấy tình hình cho những gì nó là, và hiểu những gì cần phải được thực hiện. Nó có thể được thúc đẩy bởi một sự kiện quan trọng hoặc đỉnh điểm của các sự kiện, hoặc nó có thể đến từ việc đánh giá lại dần dần cuộc sống và hoàn cảnh của họ. \ n \ n Việc nhận ra có thể biểu hiện theo những cách khác nhau đối với những người khác nhau. Đối với một số người, đó có thể là một sự hiển linh đột ngột đánh vào họ như một tia chớp; Đối với những người khác, nó có thể là một sự hiểu biết chậm và dần dần được xây dựng theo thời gian. Một số người có thể cảm thấy cấp bách và quyết tâm, trong khi những người khác có thể cảm thấy choáng ngợp và không chắc chắn về cách tiến về phía trước. Bất kể nó biểu hiện như thế nào, khoảnh khắc nhận ra thường đi kèm với một loạt các cảm xúc. Có thể có cảm giác phấn khích, hy vọng và trao quyền trước viễn cảnh tạo ra một tương lai tốt đẹp hơn. Đồng thời, cũng có thể có cảm giác sợ hãi, nghi ngờ bản thân và lo lắng về việc thực hiện một thay đổi đáng kể như vậy. Cuối cùng, khoảnh khắc một người nhận ra họ cần phải thực hiện một thay đổi lớn là một điều xác định, và đó là cơ hội để họ kiểm soát cuộc sống của mình và lái nó theo một hướng mới và tích cực.</w:t>
      </w:r>
    </w:p>
    <w:p w14:paraId="0A0C13AE" w14:textId="77777777" w:rsidR="00F574BF" w:rsidRDefault="00B130F7">
      <w:r>
        <w:t>{"câu hỏi": "Chọn tên sách cho một câu chuyện phiêu lưu.", "câu trả lời": "\"Quest for the Lost Relic: An Epic Adventure\"}</w:t>
      </w:r>
    </w:p>
    <w:p w14:paraId="0C5BAB71" w14:textId="77777777" w:rsidR="00F574BF" w:rsidRDefault="00B130F7">
      <w:r>
        <w:t xml:space="preserve">{"question": "Xây dựng một cuộc khảo sát để khảo sát ý kiến của khách hàng về một sản phẩm mới. - Sản phẩm: Hệ thống an ninh gia đình", "trả lời": "Những câu hỏi khảo sát sau đây sẽ giúp chúng tôi hiểu rõ hơn về ý kiến khách hàng về sản phẩm hệ thống an ninh gia </w:t>
      </w:r>
      <w:r>
        <w:lastRenderedPageBreak/>
        <w:t>đình mới của chúng tôi. Chúng tôi đánh giá cao phản hồi có giá trị của bạn.\n\n1. Bạn đã mua hoặc bạn đang cân nhắc mua một hệ thống an ninh gia đình? \n - Có\n - Không\n\n2. Nếu có, những tính năng nào bạn cho là cần thiết trong hệ thống an ninh gia đình?\n - Nhiều camera giám sát \ n - Cảm biến cho cửa ra vào và cửa sổ \ n - Truy cập từ xa vào camera \ n - Phát hiện cháy và khí \ n - Dịch vụ giám sát 24/7 \ n - Tích hợp nhà thông minh \ n - Khác (Vui lòng chỉ định) \ n \ n3. Trên thang điểm từ 1 đến 5 (1 là cực kỳ không hài lòng và 5 là cực kỳ hài lòng), bạn hài lòng như thế nào với hệ thống an ninh gia đình mới của chúng tôi? \ n \ n4. Bạn thích điều gì nhất về hệ thống an ninh gia đình mới của chúng tôi?\n\n5. Bạn nghĩ điều gì có thể được cải thiện trong hệ thống an ninh gia đình mới của chúng tôi?\n\n6. Bạn có giới thiệu hệ thống an ninh gia đình mới của chúng tôi cho bạn bè hoặc thành viên gia đình không?\n - Yes\n - No\n\n7. Nếu không, tại sao bạn không giới thiệu nó?\n\n8. Bạn nghĩ hệ thống an ninh gia đình của chúng ta so với những hệ thống khác có sẵn trên thị trường như thế nào?\n - Tốt hơn \ n - Giống nhau \ n - Tệ hơn \ n \ n9. Nếu bạn có thêm bất kỳ phản hồi hoặc nhận xét nào về hệ thống an ninh gia đình mới của chúng tôi, vui lòng chia sẻ chúng bên dưới. \ n \ n Cảm ơn bạn đã dành thời gian để hoàn thành khảo sát của chúng tôi. Phản hồi của bạn được đánh giá cao và chúng tôi sẽ sử dụng nó để liên tục cải tiến sản phẩm và dịch vụ của mình."}</w:t>
      </w:r>
    </w:p>
    <w:p w14:paraId="33CCCE7D" w14:textId="77777777" w:rsidR="00F574BF" w:rsidRDefault="00B130F7">
      <w:r>
        <w:t>{"question": "Xây dựng một câu hỏi \"Yes\" hoặc \"No\" với câu lệnh đã cho. - Giáo viên đọc cho học sinh nghe một câu chuyện ngụ ngôn cũ.", "trả lời": "Giáo viên đã đọc cho học sinh một câu chuyện ngụ ngôn cũ chưa?"}</w:t>
      </w:r>
    </w:p>
    <w:p w14:paraId="531A7357" w14:textId="77777777" w:rsidR="00F574BF" w:rsidRDefault="00B130F7">
      <w:r>
        <w:t>{"question": "Mục tiêu:\nNhiệm vụ là viết một chương trình lấy một chuỗi làm đầu vào và tìm chữ cái xuất hiện thường xuyên nhất trong chuỗi, chỉ các chữ cái.\nChương trình sau đó sẽ in chữ cái thường xuyên nhất, tiếp theo là số lần nó xuất hiện trong chuỗi.\nChuỗi sẽ luôn có một chữ cái thường xuyên nhất.\nNó không phân biệt chữ hoa chữ thường,  vì vậy 'A' và 'a' giống nhau.\n\n\nInput:\nstr : Chuỗi chỉ chứa các chữ cái và khoảng trắng phải bỏ qua.\n\n\nOutput:\nChữ cái thường xuyên nhất của chuỗi, tiếp theo là số lần nó xuất hiện trong chuỗi. Nó phải được ngăn cách không gian và ký tự được hạ xuống.", "trả lời": "Đây là một giải pháp khả thi trong Python:\n\n'''\ndef find_most_frequent_letter(s):\n # Tạo từ điển để đếm tần suất của mỗi chữ cái\n freq = {}\n cho c trong s.lower():\n if c.isalpha():\n freq[c] = freq.get(c, 0) + 1\n # Tìm chữ cái thường xuyên nhất và tần số của nó \ n max_letter,  max_count = None, 0\n for letter, count in freq.items():\n if count &gt; max_count:\n max_letter, max_count = letter, count\n # Trả về kết quả dưới dạng chuỗi viết thường\n return max_letter.lower() + \" \" + str(max_count)\n\n# Ví dụ sử dụng:\ns = \"Hello, World!\"\nresult = find_most_frequent_letter(s)\nprint(result) # Output: \"l 3\"\n''\n\n\nHàm 'find_most_frequent_letter' trước tiên tạo ra một từ điển 'freq' để đếm tần suất của mỗi chữ cái trong chuỗi đầu vào. Nó bỏ qua khoảng trắng và chuyển đổi tất cả các chữ cái thành chữ thường bằng cách sử dụng các phương thức 'isalpha ()' và 'lower ()'. \ n \ nSau đó, nó lặp qua từ điển để tìm chữ cái thường xuyên nhất và tần số của nó. Nó khởi tạo 'max_letter' và 'max_count' thành 'None' và '0', tương ứng, và cập nhật chúng bất cứ khi nào một chữ cái có tần số cao hơn được tìm thấy.\n\nCuối cùng, nó trả về chữ cái thường xuyên nhất và tần số của nó dưới dạng một chuỗi chữ thường được phân tách bằng dấu cách. Cách sử dụng ví dụ cho thấy cách gọi hàm bằng chuỗi đầu vào ví dụ và in kết quả."}</w:t>
      </w:r>
    </w:p>
    <w:p w14:paraId="38C7B9F5" w14:textId="77777777" w:rsidR="00F574BF" w:rsidRDefault="00B130F7">
      <w:r>
        <w:lastRenderedPageBreak/>
        <w:t>{"câu hỏi": "Xác định phong cách học tập của một học sinh từ mô tả của họ. - Tôi luôn tìm kiếm những cách mới để giải quyết vấn đề. Tôi thường động não ý tưởng với bạn bè, hoặc nghiên cứu thêm hoặc đọc để có thêm kiến thức.", "trả lời": "Dựa trên mô tả được đưa ra, có vẻ như học sinh này có phong cách học tập phân tích hoặc logic hơn. Họ thích khám phá ý tưởng, thử các cách tiếp cận mới để giải quyết vấn đề và hiểu sâu hơn thông qua nghiên cứu và đọc. Họ dường như cũng được thúc đẩy bằng cách hợp tác với những người khác, thảo luận và trao đổi ý tưởng. Một học sinh như thế này có thể sẽ được hưởng lợi từ các hoạt động trong lớp khuyến khích tư duy phản biện, giải quyết vấn đề và làm việc nhóm."}</w:t>
      </w:r>
    </w:p>
    <w:p w14:paraId="6135AE50" w14:textId="77777777" w:rsidR="00F574BF" w:rsidRDefault="00B130F7">
      <w:r>
        <w:t>{"question": "Chỉnh sửa một câu được viết kém để làm cho nó dễ đọc hơn. - Mặc dù thực tế là các cửa hàng ứng dụng chứa hàng trăm nghìn ứng dụng, điều đó không có nghĩa là tất cả chúng đều là những ứng dụng cần thiết.", "trả lời": "Mặc dù có hàng trăm nghìn ứng dụng có sẵn trong các cửa hàng ứng dụng, nhưng không phải tất cả chúng đều là những ứng dụng tốt."}</w:t>
      </w:r>
    </w:p>
    <w:p w14:paraId="636D29BF" w14:textId="77777777" w:rsidR="00F574BF" w:rsidRDefault="00B130F7">
      <w:r>
        <w:t>{"câu hỏi": "Giải thích khái niệm tính toán song song cho người mới.", "câu trả lời": "Tính toán song song là một loại tính toán trong đó nhiều tác vụ hoặc quy trình được thực hiện đồng thời bằng cách phân phối chúng trên nhiều bộ xử lý hoặc máy tính. Thay vì có một bộ xử lý duy nhất hoạt động trên một tác vụ tại một thời điểm, tính toán song song chia công việc thành các tác vụ nhỏ hơn, sau đó sử dụng nhiều đơn vị xử lý để làm việc trên các tác vụ khác nhau cùng một lúc. \ n \ n Hãy tưởng tượng rằng bạn phải sơn một ngôi nhà lớn: nếu một người đang thực hiện công việc, có thể mất một thời gian rất dài. Nhưng nếu bạn có nhiều người, mỗi người trong số họ làm việc trên một phần khác nhau của ngôi nhà, thời gian cần thiết để hoàn thành công việc sẽ giảm đáng kể. Đây là ý tưởng cơ bản đằng sau tính toán song song. Để thực hiện điều này, các nhà khoa học và kỹ sư máy tính sử dụng các kỹ thuật khác nhau để chia một vấn đề thành các phần nhỏ hơn, gán các bộ phận đó cho các bộ xử lý hoặc máy tính khác nhau, sau đó kết hợp các kết quả để có được giải pháp cuối cùng. Cách tiếp cận này có thể tăng tốc đáng kể tính toán và giảm thời gian xử lý, giúp giải quyết các vấn đề phức tạp trong một khoảng thời gian tương đối ngắn. Điện toán song song được sử dụng rộng rãi trong các ứng dụng khoa học, mô hình thời tiết, mô phỏng tài chính và nhiều lĩnh vực khác đòi hỏi tính toán tốc độ cao, quy mô lớn."}</w:t>
      </w:r>
    </w:p>
    <w:p w14:paraId="6DE779CC" w14:textId="77777777" w:rsidR="00F574BF" w:rsidRDefault="00B130F7">
      <w:r>
        <w:t xml:space="preserve">{"câu hỏi": "Tóm tắt những điểm chính của một bài nghiên cứu trong 500 từ. - Chủ đề: Tác động của biến đổi khí hậu đối với nông nghiệp toàn cầu", "Trả lời": "Biến đổi khí hậu đã trở thành một vấn đề quan trọng trong những năm gần đây và tác động của nó đối với nông nghiệp toàn cầu là một trong những mối quan tâm lớn. Một bài báo nghiên cứu về tác động của biến đổi khí hậu đối với nông nghiệp toàn cầu cung cấp một phân tích toàn diện về cách nhiệt độ tăng, thay đổi mô hình mưa và thời tiết khắc nghiệt có thể làm thay đổi năng suất nông nghiệp, sử dụng đất và an ninh lương thực. Một điểm chính của nghiên cứu là tác động của biến đổi khí hậu đối với nông nghiệp là không gian thay đổi, với một số khu vực trải qua những tác động tích cực trong khi những khu vực khác phải đối mặt với hậu quả tiêu cực nghiêm trọng. Ví dụ, ở những vùng mà căng thẳng về nước và nhiệt được dự đoán sẽ tăng, năng suất cây trồng có khả năng giảm và nguy cơ mất mùa tăng lên. Ngược lại, một số vùng, chủ yếu là những khu vực ở vĩ độ cao, có thể có khả năng được hưởng lợi từ mùa sinh </w:t>
      </w:r>
      <w:r>
        <w:lastRenderedPageBreak/>
        <w:t>trưởng dài hơn và điều kiện thời tiết ôn hòa hơn. Nghiên cứu cũng nhấn mạnh ảnh hưởng của biến đổi khí hậu đến sự phân bố sâu bệnh, ảnh hưởng đến cả sản xuất cây trồng và chăn nuôi. Những thay đổi về nhiệt độ và lượng mưa có thể tạo điều kiện thuận lợi cho sự gia tăng của sâu bệnh, làm tăng rủi ro và chi phí liên quan đến quản lý sức khỏe cây trồng và động vật. Một phát hiện quan trọng khác của nghiên cứu là vai trò quan trọng của thích ứng để giảm thiểu tác động của biến đổi khí hậu đối với nông nghiệp. Nghiên cứu cho thấy việc cải thiện quản lý nước, mở rộng cơ sở hạ tầng thủy lợi và tăng khả năng lưu trữ nước có thể giúp giảm mất mùa do hạn hán. Ngoài ra, việc áp dụng các giống cây trồng có khả năng chống chịu tốt hơn với nhiệt, hạn hán và sâu bệnh có thể góp phần duy trì năng suất nông nghiệp. Bài báo cũng thảo luận về sự đóng góp của nông nghiệp đối với biến đổi khí hậu thông qua phát thải khí nhà kính. Nó cho thấy rằng việc giảm phát thải khí nhà kính từ nông nghiệp là rất quan trọng để hạn chế sự gia tăng nhiệt độ toàn cầu và giảm tác động của biến đổi khí hậu đối với ngành. Nghiên cứu đề xuất một số lựa chọn giảm thiểu, bao gồm tăng hiệu quả trong việc sử dụng phân bón, cải thiện quản lý chăn nuôi và giảm nạn phá rừng và thay đổi sử dụng đất liên quan đến mở rộng nông nghiệp. Cuối cùng, nghiên cứu nhấn mạnh tầm quan trọng của hợp tác toàn cầu để giải quyết những thách thức do biến đổi khí hậu gây ra cho nông nghiệp. Đảm bảo an ninh lương thực, đặc biệt là ở các khu vực dễ bị tổn thương, đòi hỏi nỗ lực phối hợp từ các chính phủ, các tổ chức quốc tế và khu vực tư nhân để đầu tư vào các biện pháp thích ứng và giảm thiểu và thúc đẩy các hoạt động nông nghiệp thông minh với khí hậu. Tóm lại, tài liệu nghiên cứu cung cấp một phân tích kỹ lưỡng về tác động của biến đổi khí hậu đối với nông nghiệp toàn cầu. Nghiên cứu cho thấy biến đổi khí hậu có thể có tác động đáng kể đến năng suất nông nghiệp và an ninh lương thực, với sự khác biệt quan trọng trong khu vực. Bài viết nhấn mạnh tầm quan trọng của các biện pháp thích ứng để giảm hậu quả tiêu cực của biến đổi khí hậu đối với nông nghiệp và gợi ý rằng các hành động giảm thiểu là cần thiết để hạn chế phát thải khí nhà kính từ ngành. Nghiên cứu nhấn mạnh sự cần thiết phải hợp tác toàn cầu"}</w:t>
      </w:r>
    </w:p>
    <w:p w14:paraId="64387926" w14:textId="77777777" w:rsidR="00F574BF" w:rsidRDefault="00B130F7">
      <w:r>
        <w:t xml:space="preserve">{"câu hỏi": "Tóm tắt những ưu và nhược điểm của một nền tảng blog cụ thể. - Nền tảng: WordPress", "câu trả lời": "WordPress là một nền tảng blog đa năng và được sử dụng rộng rãi. Một số ưu điểm của việc sử dụng WordPress để viết blog là: \ n \ n1. Thân thiện với người dùng: WordPress tương đối dễ sử dụng ngay cả đối với những người không có nhiều kiến thức kỹ thuật, với trình soạn thảo văn bản đơn giản và các mẫu có thể tùy chỉnh. \ n \ n2. Tùy chỉnh: WordPress cung cấp nhiều chủ đề, plugin và công cụ của bên thứ ba cho phép người dùng cá nhân hóa hoàn toàn blog của họ. Khả năng SEO: WordPress có khả năng SEO mạnh mẽ và cho phép người dùng tối ưu hóa nội dung của họ theo một số cách. \ n \ n4. Cộng đồng hỗ trợ lớn: WordPress có một cộng đồng người dùng và nhà phát triển lớn, tích cực, có nghĩa là tài nguyên và hỗ trợ luôn có sẵn. \ n \ n5. Tiết kiệm chi phí: WordPress là một lựa chọn hợp lý, với nhiều chủ đề và plugin miễn phí và chi phí thấp. Nó cũng cung cấp một gói cơ bản miễn phí, với tùy chọn nâng cấp nếu bạn cần các tính năng nâng cao hơn. \ n \ n Tuy nhiên, cũng có một số nhược điểm cần xem xét khi chọn WordPress làm nền tảng blog của bạn: \ n \ n1. Bảo trì: WordPress cập nhật thường xuyên, có nghĩa là người dùng phải theo kịp các bản cập nhật để duy trì tính bảo mật và chức năng của trang web của họ. \ n \ n2. Đường cong học tập: Mặc dù WordPress thân thiện với người dùng, nhưng việc nắm vững tất cả các tính năng và tùy chọn tùy chỉnh của nó có thể mất thời gian. \ n \ n3. Tùy </w:t>
      </w:r>
      <w:r>
        <w:lastRenderedPageBreak/>
        <w:t>chỉnh hạn chế: Phiên bản miễn phí của WordPress có các tùy chọn tùy chỉnh hạn chế và người dùng có thể cần nâng cấp lên gói trả phí để truy cập các công cụ tùy chỉnh nâng cao hơn. \ n \ n4. Bảo mật: WordPress là một nền tảng phổ biến khiến nó trở thành mục tiêu của tin tặc, vì vậy người dùng cần thực hiện các biện pháp phòng ngừa bổ sung để đảm bảo trang web của họ được an toàn. \ n \ n Nhìn chung, WordPress là một nền tảng blog phổ biến và chức năng, với một loạt các tùy chọn tùy chỉnh và giao diện thân thiện với người dùng. Tuy nhiên, nó yêu cầu bảo trì và có một số hạn chế về các tùy chọn tùy chỉnh trên phiên bản miễn phí. Người dùng cũng cần cảnh giác về bảo mật."}</w:t>
      </w:r>
    </w:p>
    <w:p w14:paraId="658C9253" w14:textId="77777777" w:rsidR="00F574BF" w:rsidRDefault="00B130F7">
      <w:r>
        <w:t>{"câu hỏi": "Tạo ra một trò đùa ban đầu về một chiếc xe hơi.", "câu trả lời": "Tại sao ô tô không bao giờ ngủ?\n\nBởi vì chúng luôn ở trên đường, và chúng không muốn bị bắt gặp ngủ trưa trên tay lái!"}</w:t>
      </w:r>
    </w:p>
    <w:p w14:paraId="5CD66D17" w14:textId="77777777" w:rsidR="00F574BF" w:rsidRDefault="00B130F7">
      <w:r>
        <w:t>{"câu hỏi": "Chỉnh sửa câu đầu vào theo cách thể hiện sự đánh giá cao đối với kiến thức được chia sẻ. - Các đồng nghiệp của tôi đã giúp tôi hiểu khái niệm.", "trả lời": "Tôi biết ơn các đồng nghiệp đã giúp tôi hiểu khái niệm này. Kiến thức và sự hướng dẫn của họ là vô giá."}</w:t>
      </w:r>
    </w:p>
    <w:p w14:paraId="2923FD9F" w14:textId="77777777" w:rsidR="00F574BF" w:rsidRDefault="00B130F7">
      <w:r>
        <w:t>{"câu hỏi": "Liệt kê hai phương pháp để giảm lượng khí thải carbon của chúng tôi.", "trả lời": "1. Giảm tiêu thụ năng lượng: Một cách để giảm lượng khí thải carbon của chúng tôi là giảm mức tiêu thụ năng lượng của chúng tôi. Điều này có thể đạt được thông qua một số cách, chẳng hạn như sử dụng các thiết bị và ánh sáng tiết kiệm năng lượng, cách nhiệt nhà và tòa nhà đúng cách, và tắt các thiết bị và thiết bị điện tử khi không sử dụng. Ngoài ra, chúng ta có thể thử sử dụng các nguồn năng lượng tái tạo như năng lượng mặt trời hoặc năng lượng gió. \ n \ n2. Giảm thiểu, Tái sử dụng, Tái chế: Một cách khác để giảm thiểu lượng khí thải carbon của chúng ta là giảm lượng chất thải chúng ta tạo ra thông qua các nguyên tắc giảm thiểu, tái sử dụng và tái chế. Điều này liên quan đến việc giảm thiểu việc sử dụng các mặt hàng sử dụng một lần hoặc dùng một lần, sửa chữa và tái sử dụng các mặt hàng càng nhiều càng tốt, và tái chế đúng cách các sản phẩm và vật liệu không thể tái sử dụng. Bằng cách giảm lượng chất thải chúng ta gửi đến các bãi chôn lấp, chúng ta có thể giúp giảm phát thải khí nhà kính liên quan đến phân hủy chất thải."}</w:t>
      </w:r>
    </w:p>
    <w:p w14:paraId="64C596AC" w14:textId="77777777" w:rsidR="00F574BF" w:rsidRDefault="00B130F7">
      <w:r>
        <w:t>{"câu hỏi": "Cung cấp năm tính từ mô tả đặc điểm của một nhà đàm phán giỏi.", "trả lời": "1. Quyết đoán\n2. Đồng cảm \ n3. Khớp nối\n4. Bệnh nhân\n5. Sáng tạo"}</w:t>
      </w:r>
    </w:p>
    <w:p w14:paraId="0B32437E" w14:textId="77777777" w:rsidR="00F574BF" w:rsidRDefault="00B130F7">
      <w:r>
        <w:t>{"câu hỏi": "Xác định một tính năng của trí tuệ nhân tạo.", "câu trả lời": "Một tính năng của trí tuệ nhân tạo là học máy. Học máy cho phép một hệ thống AI học hỏi và cải thiện từ dữ liệu và kinh nghiệm mà không cần được lập trình rõ ràng. Điều này có nghĩa là AI có thể thực hiện các nhiệm vụ tốt hơn theo thời gian, làm cho nó hiệu quả và hiệu quả hơn trong các hoạt động của nó."}</w:t>
      </w:r>
    </w:p>
    <w:p w14:paraId="2253E7AE" w14:textId="77777777" w:rsidR="00F574BF" w:rsidRDefault="00B130F7">
      <w:r>
        <w:t>{"câu hỏi": "Tạo một câu hỏi có thể được sử dụng trong một bài kiểm tra đố.", "câu trả lời": "Ca ghép tim thành công đầu tiên được thực hiện vào năm nào và ai là bác sĩ phẫu thuật đã thực hiện nó?"}</w:t>
      </w:r>
    </w:p>
    <w:p w14:paraId="07EBCCD1" w14:textId="77777777" w:rsidR="00F574BF" w:rsidRDefault="00B130F7">
      <w:r>
        <w:t xml:space="preserve">{"câu hỏi": "Đưa ra đầu vào, hãy giải thích lý do tại sao sinh viên nên học lập trình.", "câu trả lời": "Học lập trình là một kỹ năng vô cùng quý giá để sinh viên có được vì một số lý do. Đầu </w:t>
      </w:r>
      <w:r>
        <w:lastRenderedPageBreak/>
        <w:t>tiên và quan trọng nhất, mã hóa là điều cần thiết để hiểu và định hình thế giới công nghệ phát triển nhanh chóng xung quanh chúng ta. Khi công nghệ tiếp tục đóng một vai trò lớn hơn trong cuộc sống hàng ngày của chúng ta, kiến thức về mã hóa và khoa học máy tính ngày càng trở nên quan trọng hơn. Bằng cách học viết mã, sinh viên hiểu sâu hơn về cách thức hoạt động của công nghệ họ sử dụng hàng ngày, cũng như các kỹ năng để tạo và đổi mới với chính công nghệ. \ n \ nCoding cũng là một kỹ năng rất được tìm kiếm trong thị trường việc làm và nhu cầu về người lao động có kỹ năng mã hóa dự kiến sẽ tiếp tục tăng. Học lập trình có thể mở ra một loạt các cơ hội nghề nghiệp cho sinh viên và cung cấp cho họ một kỹ năng có giá trị và có thể tiếp thị. \ n \ n Ngoài những lợi ích thiết thực, có một số lợi ích nhận thức khi học viết mã. Mã hóa giúp học sinh phát triển tư duy phê phán và kỹ năng giải quyết vấn đề, cũng như sự sáng tạo, chú ý đến chi tiết và tư duy logic. Tất cả những kỹ năng này có thể áp dụng trên tất cả các lĩnh vực nghiên cứu và có thể mang lại lợi ích cho sinh viên trong nhiều khía cạnh của cuộc sống của họ. Tóm lại, có rất nhiều lý do để sinh viên học lập trình, bao gồm các lý do thực tế như cơ hội việc làm và hiểu công nghệ, cũng như các lợi ích nhận thức như cải thiện giải quyết vấn đề và tư duy logic."}</w:t>
      </w:r>
    </w:p>
    <w:p w14:paraId="7C1D0FCA" w14:textId="77777777" w:rsidR="00F574BF" w:rsidRDefault="00B130F7">
      <w:r>
        <w:t>{"câu hỏi": "Tạo danh sách các loại rau, trái cây và protein có hàm lượng carbs thấp.", "câu trả lời": "Dưới đây là danh sách các loại rau, trái cây và protein có hàm lượng carbs thấp:\n\nLow-Carb Rau:\n- Rau lá xanh, chẳng hạn như rau bina, cải xoăn và rau diếp \n- Bông cải xanh, súp lơ và mầm Brussels \ n- Dưa chuột, bí xanh và bí mùa hè \ n- Măng tây, đậu xanh,  và đậu Hà Lan búng đường \ n- Ớt chuông, cà chua và cà tím \ n- Củ cải, hành tây và nấm \ n \ n Trái cây Low-Carb: \ n- Bơ \ n- Quả mâm xôi, quả mâm xôi và dâu tây \ n- Bưởi, chanh và chanh \ n- Dưa hấu và dưa đỏ \ n- Đào và mận \ n \ n \ nProtein Low-Carb: \ n- Thịt gà, gà tây và các loại gia cầm nạc khác \ n- Thịt bò, thịt lợn và thịt cừu \ n- Cá hồi, cá ngừ,  và các loại cá béo khác\n- Tôm, cua và các động vật có vỏ khác\n- Trứng\n- Phô mai, đặc biệt là các loại cứng và già, chẳng hạn như cheddar, parmesan và Thụy Sĩ.\n- Đậu phụ và các sản phẩm đậu nành khác, chẳng hạn như tempeh và edamame"}</w:t>
      </w:r>
    </w:p>
    <w:p w14:paraId="01F3BC7C" w14:textId="77777777" w:rsidR="00F574BF" w:rsidRDefault="00B130F7">
      <w:r>
        <w:t>{"question": "Viết lại đoạn sau sửa đổi thì và thay đổi cấu trúc. - Tôi đã chạy vòng tròn và vật lộn để theo kịp các nhiệm vụ tôi phải hoàn thành.", "trả lời": "Tôi đang chạy vòng tròn trong khi vật lộn để theo kịp các nhiệm vụ cần phải hoàn thành."}</w:t>
      </w:r>
    </w:p>
    <w:p w14:paraId="7E929D83" w14:textId="77777777" w:rsidR="00F574BF" w:rsidRDefault="00B130F7">
      <w:r>
        <w:t xml:space="preserve">{"câu hỏi": "Mô tả tác động của việc đóng cửa nền kinh tế gần đây.", "câu trả lời": "Việc đóng cửa nền kinh tế gần đây do đại dịch COVID-19 đã có tác động to lớn đến các nền kinh tế trên toàn cầu. Khi các doanh nghiệp và ngành công nghiệp buộc phải đóng cửa trong nỗ lực làm chậm sự lây lan của virus, hàng triệu người thấy mình không có việc làm và gặp khó khăn về tài chính. Đặc biệt, các doanh nghiệp nhỏ đã bị ảnh hưởng nặng nề bởi việc đóng cửa, với nhiều người không thể sống sót sau khi đóng cửa kéo dài nhiều tháng. Các lĩnh vực sản xuất và dịch vụ, du lịch và du lịch là một trong những lĩnh vực bị ảnh hưởng nặng nề nhất bởi việc đóng cửa, vì các ngành này dựa vào tương tác trực tiếp và chi tiêu của người tiêu dùng. Sự đình trệ đột ngột trong hoạt động kinh tế đã dẫn đến sự sụt giảm mạnh về nhu cầu hàng hóa và dịch vụ, gây ra hiệu ứng gợn sóng trong toàn bộ chuỗi cung ứng. Các chính phủ trên khắp thế giới đã cố gắng giảm thiểu tác động của việc đóng cửa kinh tế thông qua các biện pháp kích thích, bao gồm thanh toán trực tiếp cho các cá nhân và các khoản vay cho các doanh </w:t>
      </w:r>
      <w:r>
        <w:lastRenderedPageBreak/>
        <w:t>nghiệp nhỏ. Tuy nhiên, ngay cả với các biện pháp này, nhiều người vẫn tiếp tục gặp khó khăn về tài chính và tác động lâu dài của việc đóng cửa đối với nền kinh tế vẫn chưa chắc chắn. Nhìn chung, việc đóng cửa nền kinh tế gần đây đã có tác động đáng kể đến nền kinh tế toàn cầu, dẫn đến mất việc làm trên diện rộng, thất bại kinh doanh và khó khăn tài chính cho nhiều cá nhân và gia đình.</w:t>
      </w:r>
    </w:p>
    <w:p w14:paraId="59B19AD5" w14:textId="77777777" w:rsidR="00F574BF" w:rsidRDefault="00B130F7">
      <w:r>
        <w:t>{"question": "Chỉnh sửa email này để nó tuân thủ tốt hơn các quy tắc về nghi thức email tốt. - Này!\n\nHy vọng bạn đang làm tốt. Tôi muốn kiểm tra với bạn về dự án. Đã khá lâu rồi. Trạng thái \u2019s là gì?", "trả lời": "Kính gửi [Tên],\n\nTôi hy vọng email này tìm thấy bạn tốt. Đã một thời gian kể từ lần cuối cùng chúng ta thảo luận về dự án và tôi hy vọng bạn có thể cung cấp thông tin cập nhật về trạng thái của nó.\n\nNếu bạn có bất kỳ cập nhật nào hoặc cần bất kỳ thông tin bổ sung nào từ tôi, vui lòng cho tôi biết.\n\nMong sớm nhận được phản hồi từ bạn.\n\nBest, \n[Tên của bạn]"}</w:t>
      </w:r>
    </w:p>
    <w:p w14:paraId="0D8DD20C" w14:textId="77777777" w:rsidR="00F574BF" w:rsidRDefault="00B130F7">
      <w:r>
        <w:t>{"câu hỏi": "Đưa ra một mô tả về sự kiện, tóm tắt nó thành một đoạn văn ngắn. - Sự kiện này là một cuộc thi đi bộ từ thiện do XYZ tổ chức để gây quỹ cho một bệnh viện địa phương. Mọi người ở mọi lứa tuổi đã cùng nhau tham gia. Cuộc đi bộ diễn ra trong một công viên và có một không khí lễ hội với bóng bay, âm nhạc và quầy hàng thực phẩm.", "Trả lời": "Sự kiện này là một cuộc thi đi bộ từ thiện do XYZ tổ chức với mục tiêu gây quỹ cho một bệnh viện địa phương. Những người tham gia ở mọi lứa tuổi đã tham gia vào cuộc đi bộ diễn ra trong một công viên và có một bầu không khí vui vẻ với sự hiện diện của bóng bay, âm nhạc và quầy hàng thực phẩm."}</w:t>
      </w:r>
    </w:p>
    <w:p w14:paraId="14BFC2B8" w14:textId="77777777" w:rsidR="00F574BF" w:rsidRDefault="00B130F7">
      <w:r>
        <w:t>{"question": "Tạo một bản tóm tắt nắm bắt mục tiêu chính của bài thuyết trình sau. - Bài thuyết trình tập trung vào những lợi thế của AI trong dịch vụ khách hàng, bao gồm giảm thời gian chờ đợi và tăng sự hài lòng của khách hàng do sử dụng tự động hóa.", "trả lời": "Mục tiêu của bài thuyết trình là làm nổi bật những lợi ích của việc triển khai AI trong dịch vụ khách hàng để nâng cao trải nghiệm của khách hàng thông qua thời gian phản hồi nhanh hơn và mức độ hài lòng cao hơn thông qua các quy trình tự động."}</w:t>
      </w:r>
    </w:p>
    <w:p w14:paraId="1B9DD4B4" w14:textId="77777777" w:rsidR="00F574BF" w:rsidRDefault="00B130F7">
      <w:r>
        <w:t>{"câu hỏi": "Nghiên cứu lịch sử của internet và tạo ra một dàn ý tóm tắt những khoảnh khắc quan trọng.", "câu trả lời": "I. Giới thiệu\n A. Tổng quan về sự hình thành và phát triển của internet.\n\nII. Phát triển ban đầu (những năm 1960-1970) \ n A. Sự xuất hiện của nhu cầu về mạng máy tính \n B. Tạo ARPANET của Bộ Quốc phòng Hoa Kỳ\n C. Giới thiệu bộ giao thức TCP/IP \n D. Sự xuất hiện của các chương trình email đầu tiên\n\nIII. Tăng trưởng và mở rộng (những năm 1980-1990) \n A. Sự ra đời của Hệ thống tên miền \n B. Sự ra đời của World Wide Web \n C. Ra mắt các nhà cung cấp dịch vụ internet thương mại đầu tiên \n D. Giới thiệu trình duyệt web \n E. Phát triển công cụ tìm kiếm \n\nIV. Sự bùng nổ Internet (những năm 2000) \ n A. Sự gia tăng của internet băng thông rộng \n B. Sự trỗi dậy của phương tiện truyền thông xã hội \n C. Sự gia tăng của bán lẻ trực tuyến và thương mại điện tử \n D. Sự xuất hiện của điện toán đám mây \n \ nV. Ngày nay\u2019s Internet (2010s-nay) \n A. Internet di động trở nên phổ biến \n B. Internet of Things \n C. Những tiến bộ trong trí tuệ nhân tạo \n D. Trải nghiệm thực tế ảo và tăng cường \n \ nVI. Kết luận\n A. Tóm tắt những khoảnh khắc quan trọng trong lịch sử internet\n B. Internet tiếp tục phát triển và tiềm năng phát triển trong tương lai."}</w:t>
      </w:r>
    </w:p>
    <w:p w14:paraId="10F5B84A" w14:textId="77777777" w:rsidR="00F574BF" w:rsidRDefault="00B130F7">
      <w:r>
        <w:lastRenderedPageBreak/>
        <w:t>{"câu hỏi": "Viết một bài báo về những lợi thế và bất lợi của việc học trực tuyến.", "câu trả lời": "Học trực tuyến đã trở thành một lựa chọn ngày càng phổ biến cho học sinh ở mọi lứa tuổi, chủ yếu là do sự tiện lợi và linh hoạt mà nó mang lại. Tuy nhiên, giống như bất cứ điều gì khác, học trực tuyến có những ưu điểm và nhược điểm riêng. Trong bài viết này, chúng tôi sẽ khám phá những lợi ích và hạn chế của việc học trực tuyến để giúp bạn đưa ra quyết định sáng suốt về giáo dục của mình. \ n \ n Ưu điểm của việc học trực tuyến \ n \ n1. Tính linh hoạt \ nMột trong những lợi thế chính của việc học trực tuyến là tính linh hoạt mà nó mang lại. Với các khóa học trực tuyến, sinh viên có thể hoàn thành khóa học của mình từ bất cứ đâu, bất cứ lúc nào, miễn là họ có kết nối internet đáng tin cậy. Điều này giúp sinh viên có thể cân bằng việc học với nghĩa vụ công việc hoặc gia đình, và phù hợp với việc học của họ vào lịch trình bận rộn của họ. \ n \ n2. Nhiều khóa học \ nHọc trực tuyến mở ra một thế giới cơ hội giáo dục hoàn toàn mới, vì sinh viên có thể tham gia các khóa học từ bất kỳ tổ chức nào cung cấp các lớp học trực tuyến. Điều này có nghĩa là sinh viên không còn bị giới hạn bởi vị trí địa lý và có quyền truy cập vào một phạm vi rộng hơn của các khóa học. \ n \ n3. Tiết kiệm chi phí \ n Các khóa học trực tuyến thường có giá cả phải chăng hơn các lớp học truyền thống vì không cần những thứ như không gian lớp học, sách giáo khoa hoặc phương tiện đi lại. Điều này làm cho nó trở thành một lựa chọn tuyệt vời cho những sinh viên muốn tiếp tục giáo dục của họ mà không phá vỡ ngân hàng. \ n \ n4. Học tập cá nhân \ nHọc trực tuyến cho phép sinh viên làm việc theo tốc độ của riêng họ, xem lại tài liệu nhiều lần khi cần thiết và điều chỉnh trải nghiệm giáo dục của họ để đáp ứng nhu cầu cá nhân của họ. Cách tiếp cận cá nhân hóa này có thể dẫn đến sự hiểu biết tốt hơn về tài liệu và mức độ tham gia và động lực cao hơn. \ n \ n Nhược điểm của Học trực tuyến \ n \ n1. Thiếu tương tác \ nMột trong những hạn chế của việc học trực tuyến là thiếu sự tương tác trực tiếp với người hướng dẫn và đồng nghiệp. Điều này có thể gây khó khăn cho việc xây dựng mối quan hệ, yêu cầu làm rõ hoặc nhận phản hồi về bài tập. \ n \ n2. Vấn đề công nghệ \ nHọc trực tuyến phụ thuộc rất nhiều vào công nghệ và nếu máy tính hoặc kết nối internet của học sinh bị lỗi, nó có thể làm gián đoạn khả năng học tập của họ. Điều này có thể dẫn đến sự thất vọng và có thể cản trở trải nghiệm giáo dục tổng thể của học sinh. \ n \ n3. Tính linh hoạt của việc học trực tuyến có thể là con dao hai lưỡi vì nó đòi hỏi học sinh phải tự kỷ luật và có thể quản lý thời gian hiệu quả. Những sinh viên đấu tranh với sự trì hoãn có thể thấy khó khăn để theo kịp các môn học trực tuyến. \ n \ n4. Kinh nghiệm thực hành hạn chế \ nMột số khóa học, chẳng hạn như các lớp khoa học dựa trên phòng thí nghiệm, yêu cầu kinh nghiệm thực hành khó có thể nhân rộng trong môi trường trực tuyến. Kết quả là, một số sinh viên có thể thấy rằng các khóa học trực tuyến không cung cấp cho họ như vậy"}</w:t>
      </w:r>
    </w:p>
    <w:p w14:paraId="3DAB9984" w14:textId="77777777" w:rsidR="00F574BF" w:rsidRDefault="00B130F7">
      <w:r>
        <w:t>{"câu hỏi": "Tạo sáu từ ngẫu nhiên.", "trả lời": "1. Hài hòa\n2. Đồ cổ\n3. Cường độ\n4. Tưng bừng\n5. Lúng túng\n6. Eldritch"}</w:t>
      </w:r>
    </w:p>
    <w:p w14:paraId="7B2D445A" w14:textId="77777777" w:rsidR="00F574BF" w:rsidRDefault="00B130F7">
      <w:r>
        <w:t xml:space="preserve">{"câu hỏi": "Làm gia sư cho một học sinh tiểu học cần giúp đỡ để hiểu cách thêm hai phân số. - 7/9 + 4/5", "đáp án": "Là học sinh tiểu học, có thể bạn đã biết rằng để cộng hai số nguyên, bạn cần tìm tổng các số, phải không? Nhưng khi nói đến việc thêm phân số, bạn không thể chỉ thêm tử số (số trên cùng) và mẫu số (số dưới cùng). Bạn phải thực hiện các bước sau:\n\n1. Trước tiên, bạn cần đảm bảo rằng các phân số bạn đang thêm có cùng mẫu số (số dưới cùng). Điều này được gọi là tìm một mẫu số chung. Trong trường hợp này, 9 và 5 </w:t>
      </w:r>
      <w:r>
        <w:lastRenderedPageBreak/>
        <w:t>không phải là cùng một số. Do đó, chúng ta phải tìm bội số chung nhỏ nhất của 9 và 5, là 45. Đây sẽ là mẫu số chung mới của chúng ta.\n \n2. Tiếp theo, bạn phải thay đổi cả hai phân số để chúng có cùng mẫu số. Để làm điều này, bạn cần chia mẫu số chung (45) cho mẫu số của mỗi phân số, sau đó, nhân cả tử số và mẫu số của phân số với cùng một số.\n\nChúng ta nhận được:\n\n(45 \u00f7 9 = 5) Vì vậy, đối với phân số đầu tiên, 7/9, chúng ta sẽ nhân cả tử số và mẫu số với 5:  (7 x 5)/(9 x 5) = 35/45\n\n(45 \u00f7 5 = 9) Đối với phân số thứ hai, 4/5, chúng ta sẽ nhân cả tử số và mẫu số với 9: (4 x 9)/(5 x 9) = 36/45\n \n3. Bây giờ, chúng ta có thể cộng hai phân số lại với nhau. Vì cả hai đều có cùng mẫu số, chúng ta có thể chỉ cần cộng các tử số lại với nhau và đặt tổng lên mẫu số chung:\n\n 35/45 + 36/45 = (35 + 36)/45 = 71/45\n\nỞ đó bạn có nó! Bây giờ bạn đã học cách cộng hai phân số bằng cách tìm một mẫu số chung, thay đổi từng phân số để chúng có cùng mẫu số, sau đó cộng các tử số lại với nhau. Câu trả lời cho 7/9 + 4/5 là 71/45. Làm tốt lắm!"}</w:t>
      </w:r>
    </w:p>
    <w:p w14:paraId="12A42403" w14:textId="77777777" w:rsidR="00F574BF" w:rsidRDefault="00B130F7">
      <w:r>
        <w:t>{"question": "Xây dựng truy vấn SQL để liệt kê tất cả khách hàng từ Hoa Kỳ với xếp hạng khách hàng là 5.", "answer": "Đây là truy vấn SQL mẫu có thể giúp truy xuất thông tin cần thiết:\n\n''\nSELECT * FROM Customers\nWHERE Country = 'US' AND CustomerRating = 5;\n'''\n\nTruy vấn này sẽ chọn tất cả các cột từ bảng Khách hàng trong đó Quốc gia là 'US' và Xếp hạng Khách hàng là 5. Bạn có thể cần phải thay đổi tên bảng và cột để khớp với tên trong cơ sở dữ liệu của mình."}</w:t>
      </w:r>
    </w:p>
    <w:p w14:paraId="3E064F8C" w14:textId="77777777" w:rsidR="00F574BF" w:rsidRDefault="00B130F7">
      <w:r>
        <w:t>{"câu hỏi": "Đề xuất tiêu đề phim cho một bộ phim truyền hình về một gia đình đấu tranh để ở bên nhau trong thời kỳ khó khăn.", "trả lời": "Một tựa phim khả thi cho một bộ phim truyền hình về một gia đình đấu tranh để ở lại trong thời kỳ khó khăn có thể là "Holding On: A Family's Fight to Survive.\""}</w:t>
      </w:r>
    </w:p>
    <w:p w14:paraId="13267A24" w14:textId="77777777" w:rsidR="00F574BF" w:rsidRDefault="00B130F7">
      <w:r>
        <w:t>{"câu hỏi": "Lập danh sách năm cải tiến để nâng cao trải nghiệm của khách hàng.", "Trả lời": "1. Cá nhân hóa: Sử dụng dữ liệu và phân tích để cung cấp trải nghiệm được cá nhân hóa cho khách hàng, điều chỉnh các đề xuất và tiếp thị theo sở thích và nhu cầu cụ thể của họ.\n\n2. Hỗ trợ đa kênh: Cung cấp hỗ trợ khách hàng toàn diện, liền mạch thông qua nhiều kênh như email, trò chuyện, điện thoại và phương tiện truyền thông xã hội, cho phép khách hàng nhận được hỗ trợ thông qua phương thức liên lạc ưa thích của họ. Giao diện thân thiện với người dùng: Thiết kế giao diện sạch sẽ, dễ sử dụng cho khách hàng trực quan và thân thiện với người dùng. Sắp xếp thông tin một cách rõ ràng và giúp khách hàng dễ dàng tìm thấy những gì họ đang tìm kiếm. \ n \ n4. Phản hồi kịp thời: Trả lời các câu hỏi và mối quan tâm của khách hàng một cách kịp thời để cho thấy rằng bạn coi trọng thời gian và công việc kinh doanh của họ. Cung cấp thông tin cập nhật và theo dõi thường xuyên để thông báo cho khách hàng.\n\n5. Chương trình khách hàng thân thiết: Thực hiện chương trình khách hàng thân thiết thưởng cho khách hàng cho doanh nghiệp của họ và khuyến khích khách hàng lặp lại. Sử dụng các ưu đãi như giảm giá, quà tặng miễn phí và ưu đãi độc quyền để khiến khách hàng cảm thấy được đánh giá cao và có giá trị."}</w:t>
      </w:r>
    </w:p>
    <w:p w14:paraId="4628671B" w14:textId="77777777" w:rsidR="00F574BF" w:rsidRDefault="00B130F7">
      <w:r>
        <w:t xml:space="preserve">{"câu hỏi": "Đưa ra lời khuyên cho ai đó đang tìm kiếm một con đường sự nghiệp mới.", "Câu trả lời": "Nếu bạn đang tìm kiếm một con đường sự nghiệp mới, có một số bước bạn có thể thực hiện để giúp bạn tìm ra một hướng đi hoàn thành và đầy thách thức. \ n \ n1. Suy ngẫm: Bắt đầu bằng cách dành thời gian để suy ngẫm về những gì bạn đang tìm kiếm trong </w:t>
      </w:r>
      <w:r>
        <w:lastRenderedPageBreak/>
        <w:t>sự nghiệp. Xem xét sở thích, giá trị và bộ kỹ năng của bạn. Bạn thích làm gì? Bạn quan tâm đến điều gì? Bạn giỏi cái gì? Hiểu được niềm đam mê và thế mạnh của bạn có thể giúp bạn xác định con đường sự nghiệp tiềm năng. \ n \ n2. Nghiên cứu: Dành thời gian để nghiên cứu các con đường sự nghiệp và nghề nghiệp khác nhau. Xem mô tả công việc, đọc về các kỹ năng và trình độ cần thiết cho các vị trí khác nhau và khám phá các cơ hội có sẵn trong các ngành khác nhau. Điều này có thể giúp bạn hiểu rõ hơn về những gì bạn có thể quan tâm đến việc theo đuổi. \ n \ n3. Mạng lưới: Nói chuyện với gia đình, bạn bè và đồng nghiệp về sự nghiệp của họ. Yêu cầu lời khuyên và hiểu biết của họ về con đường sự nghiệp của riêng họ, và tận dụng cơ hội để học hỏi từ kinh nghiệm của họ. Mạng cũng có thể giúp bạn kết nối với những người trong các ngành mà bạn quan tâm và có thể mở ra những cánh cửa và cơ hội mới cho bạn. \ n \ n4. Tích lũy kinh nghiệm: Cân nhắc tham gia thực tập, công việc bán thời gian hoặc công việc tình nguyện trong các lĩnh vực bạn quan tâm. Điều này có thể giúp bạn có được kinh nghiệm thực tế, phát triển các kỹ năng mới và xác định xem một con đường sự nghiệp cụ thể có phù hợp với bạn hay không. \ n \ n5. Tìm kiếm sự hướng dẫn chuyên nghiệp: Cân nhắc gặp gỡ với một cố vấn nghề nghiệp, người cố vấn hoặc huấn luyện viên, người có thể giúp hướng dẫn bạn trong quá trình tìm kiếm một nghề nghiệp mới. Họ có thể cung cấp cho bạn lời khuyên, nguồn lực và hỗ trợ có giá trị khi bạn điều hướng quá trình chuyển đổi này. Hãy nhớ rằng việc tìm kiếm một con đường sự nghiệp mới cần có thời gian và công sức. Đừng ngại khám phá các lựa chọn khác nhau và thay đổi cho đến khi bạn tìm thấy lựa chọn phù hợp với mình."}</w:t>
      </w:r>
    </w:p>
    <w:p w14:paraId="17086136" w14:textId="77777777" w:rsidR="00F574BF" w:rsidRDefault="00B130F7">
      <w:r>
        <w:t>{"question": "Tìm hằng số t sao cho \n (5x^2 - 6x + 7)(4x^2 +tx + 10) = 20x^4 -54x^3 +114x^2 -102x +70.\n", "answer": "Chúng ta được cho tích đa thức (5x^2 - 6x + 7)(4x^2 + tx + 10) và chúng ta muốn tìm hằng số t làm cho nó bằng 20x^4 -54x^3 +114x^2 -102x +70.\n\nĐể tìm giá trị của t,  Chúng ta cần xem xét hệ số x trong tích đa thức bên trái. Số hạng x này xuất phát từ phép nhân (+7)(+tx) và (-6x)(+10) trong phần mở rộng.\n\nDo đó, số hạng x bên trái là 7tx - 60x. Chúng ta muốn số hạng này bằng với số hạng x bên phải, là -102x.\n\nCài đặt 7tx - 60x = -102x và giải cho t, chúng ta nhận được t = -6.\n\nChúng ta có thể kiểm tra xem giá trị này của t có hoạt động hay không bằng cách thay thế nó trở lại tích đa thức ban đầu và đơn giản hóa. Nếu chúng ta làm điều này, chúng ta nhận được:\n\n(5x^2 - 6x + 7)(4x^2 - 6x + 10) = 20x^4 -54x^3 +114x^2 -102x +70\n\nVì điều này khớp với phía bên phải của phương trình được đưa ra trong bài toán, chúng ta có thể kết luận rằng câu trả lời của chúng ta là đúng."}</w:t>
      </w:r>
    </w:p>
    <w:p w14:paraId="37860565" w14:textId="77777777" w:rsidR="00F574BF" w:rsidRDefault="00B130F7">
      <w:r>
        <w:t xml:space="preserve">{"câu hỏi": "Đưa ra lời khuyên về cách tiếp cận vấn đề một cách hiệu quả. - Nhóm của tôi đã phải vật lộn với dự án của chúng tôi trong một tháng. Chúng tôi không đạt được bất kỳ tiến bộ nào về các sản phẩm của mình.", "Trả lời": "Tiếp cận một vấn đề một cách hiệu quả đòi hỏi sự hiểu biết rõ ràng về vấn đề và một kế hoạch có cấu trúc để giải quyết nó. Dưới đây là một vài bước bạn và nhóm của bạn có thể thực hiện để giải quyết hiệu quả các thách thức của dự án: \ n \ n1. Xác định nguyên nhân gốc rễ: Dành thời gian phân tích tình hình và xác định chính xác nguyên nhân gây ra sự trì trệ đang diễn ra. Đó có phải là thiếu nguồn lực, chuyên môn, động lực hoặc giao tiếp? Hiểu được nguyên nhân gốc rễ sẽ hướng dẫn bạn hướng tới các giải pháp hiệu quả nhất. Chia nhỏ vấn đề thành các phần có thể quản lý được: Chia dự án thành các nhiệm vụ nhỏ hơn, dễ quản lý hơn. Đặt mục tiêu cụ thể và có thể đo </w:t>
      </w:r>
      <w:r>
        <w:lastRenderedPageBreak/>
        <w:t>lường được cho từng nhiệm vụ để giữ cho nhóm tập trung và có động lực. \ n \ n3. Động não giải pháp: Tập hợp nhóm lại với nhau và động não các giải pháp tiềm năng cho vấn đề. Khuyến khích mọi người đóng góp ý tưởng, bất kể chúng có vẻ độc đáo như thế nào. Từ nhóm ý tưởng, hãy chọn các giải pháp hứa hẹn nhất để thử. \ n \ n4. Xây dựng kế hoạch hành động: Tạo một kế hoạch hành động chi tiết phác thảo các bước cần thiết để thực hiện các giải pháp đã chọn. Phân công vai trò và trách nhiệm cho từng thành viên trong nhóm, đặt thời hạn và thiết lập các điểm kiểm tra để theo dõi tiến độ. \ n \ n5. Giao tiếp hiệu quả: Giữ cho các đường dây liên lạc cởi mở trong nhóm. Khuyến khích các thành viên trong nhóm chia sẻ thông tin cập nhật, nói lên mối quan tâm và cung cấp phản hồi. Giao tiếp thường xuyên sẽ giúp đảm bảo rằng mọi người đang làm việc hướng tới cùng một mục tiêu và mọi vấn đề đều được giải quyết kịp thời. \ n \ n6. Đánh giá tiến độ: Thường xuyên xem xét tiến độ thực hiện đối với các sản phẩm dự án. Nếu điều gì đó không hiệu quả, hãy sẵn sàng đánh giá lại chiến lược của bạn và thực hiện thay đổi khi cần thiết. Hãy nhớ rằng, mọi vấn đề đều mang đến cơ hội phát triển và học hỏi. Với thái độ tích cực, cách tiếp cận hợp tác và sẵn sàng thích nghi, nhóm của bạn có thể vượt qua những thách thức và đạt được thành công."}</w:t>
      </w:r>
    </w:p>
    <w:p w14:paraId="2B89D70C" w14:textId="77777777" w:rsidR="00F574BF" w:rsidRDefault="00B130F7">
      <w:r>
        <w:t>{"câu hỏi": "Câu đố khoa học - số nguyên tử của nguyên tử vàng là bao nhiêu?", "câu trả lời": "Số nguyên tử của vàng (Au) là 79. Con số này đại diện cho số proton được tìm thấy trong hạt nhân của một nguyên tử vàng."}</w:t>
      </w:r>
    </w:p>
    <w:p w14:paraId="620BBBA7" w14:textId="77777777" w:rsidR="00F574BF" w:rsidRDefault="00B130F7">
      <w:r>
        <w:t>{"câu hỏi": "Phân loại một câu lệnh nhất định. - Năng lượng mặt trời là dạng năng lượng sạch nhất và tái tạo nhất.", "Trả lời": "Phân loại: Khoa học môi trường/Sự kiện/Năng lượng thay thế."}</w:t>
      </w:r>
    </w:p>
    <w:p w14:paraId="772ADCC4" w14:textId="77777777" w:rsidR="00F574BF" w:rsidRDefault="00B130F7">
      <w:r>
        <w:t>{"câu hỏi": "Tạo khẩu hiệu sáng tạo và hấp dẫn cho cửa hàng thú cưng.", "câu trả lời": "\"Nơi những người bạn lông lá tìm thấy ngôi nhà mãi mãi - Ghé thăm cửa hàng thú cưng của chúng tôi ngay hôm nay!\""}</w:t>
      </w:r>
    </w:p>
    <w:p w14:paraId="42644902" w14:textId="77777777" w:rsidR="00F574BF" w:rsidRDefault="00B130F7">
      <w:r>
        <w:t>{"câu hỏi": "Thiết kế một kế hoạch bữa ăn để giảm cân. - Tôi đang tìm cách giảm 10 pound trong một tháng.", "trả lời": "Dựa trên mục tiêu giảm 10 pound trong một tháng, đây là kế hoạch bữa ăn mà bạn có thể làm theo tập trung vào thực phẩm nguyên chất, chưa qua chế biến, chất béo lành mạnh, protein nạc và nhiều trái cây và rau quả để hỗ trợ giảm cân lành mạnh: \ n \ n # ## # Bữa sáng: \ nLựa chọn 1:  Sữa chua Hy Lạp với quả mọng và một số ít các loại hạt \nLựa chọn 2: Bột yến mạch với các loại hạt, hạt và trái cây\nLựa chọn 3: Trứng bác với rau và bánh mì nướng nguyên cám \ n \ n # ## # Bữa trưa: \ nLựa chọn 1: Salad với gà nướng, nhiều rau và nước sốt lành mạnh \nLựa chọn 2: Bát quinoa với rau nướng, bơ và protein bạn chọn \nLựa chọn 3:  Gà tây hoặc gà bọc với nhiều rau và bánh tortilla lúa mì nguyên hạt \ n \ n # ## # Bữa tối: \ nLựa chọn 1: Cá hồi nướng hoặc gà với một bên rau nướng \nLựa chọn 2: Xào rau với đậu phụ hoặc tôm và gạo lứt \nLựa chọn 3: Spaghetti bí đao với nước sốt rau và salad phụ \ n \ n # ## # # # Đồ ăn nhẹ: \ n- Trái cây tươi với một nắm hạt hoặc hạt \n- Hummus và que rau \n- Một ly sinh tố làm từ trái cây,  rau và một nguồn protein, chẳng hạn như sữa chua Hy Lạp - n \ n Hãy nhớ uống nhiều nước trong suốt cả ngày và duy trì hoạt động. Điều quan trọng nữa là phải tham khảo ý kiến của chuyên gia chăm sóc sức khỏe trước khi bắt đầu bất kỳ chương trình ăn kiêng hoặc tập thể dục mới nào."}</w:t>
      </w:r>
    </w:p>
    <w:p w14:paraId="1C51AAAB" w14:textId="77777777" w:rsidR="00F574BF" w:rsidRDefault="00B130F7">
      <w:r>
        <w:lastRenderedPageBreak/>
        <w:t>{"question": "Chọn đúng chính tả từ các tùy chọn đã cho - Cách viết đúng cho từ 'riêng biệt' là:\nA. tách biệt \ nB. riêng \ nC. seprate\nD. tách", "trả lời": "Cách viết đúng của từ 'riêng biệt' là: \nA. riêng biệt."}</w:t>
      </w:r>
    </w:p>
    <w:p w14:paraId="040D2CE7" w14:textId="77777777" w:rsidR="00F574BF" w:rsidRDefault="00B130F7">
      <w:r>
        <w:t>{"câu hỏi": "Đề xuất một chiến lược để đạt được mục tiêu. - Mục tiêu của tôi là không mắc nợ trong hai năm.", "Trả lời": "Để đạt được mục tiêu không nợ trong hai năm, đây là một chiến lược khả thi mà bạn có thể làm theo:\n\n1. Lập danh sách tất cả các khoản nợ của bạn: Bước đầu tiên để trở nên không có nợ là hiểu rõ về tất cả các khoản nợ của bạn. Lập danh sách tất cả các khoản vay, nợ thẻ tín dụng và các nghĩa vụ tài chính khác của bạn, cùng với lãi suất và các khoản thanh toán tối thiểu hàng tháng. \ n \ n2. Tạo ngân sách và bám sát nó: Khi bạn có một bức tranh rõ ràng về các khoản nợ của mình, hãy lập ngân sách có tính đến thu nhập, chi phí và các khoản thanh toán nợ của bạn. Hãy chắc chắn rằng ngân sách của bạn là thực tế và cố gắng bám sát nó càng nhiều càng tốt. \ n \ n3. Ưu tiên các khoản nợ của bạn: Điều quan trọng là phải ưu tiên các khoản nợ của bạn dựa trên lãi suất của chúng. Tập trung vào việc trả hết các khoản nợ với lãi suất cao nhất trước tiên, vì chúng có thể nhanh chóng cộng lại và trở nên không thể quản lý được. \ n \ n4. Tìm cách để tăng thu nhập của bạn: Nếu bạn muốn trở nên không nợ nần trong vòng hai năm, điều quan trọng là phải tìm cách tăng thu nhập của bạn. Cân nhắc kiếm một công việc bán thời gian, làm việc tự do hoặc bán các mặt hàng mà bạn không còn cần nữa. \ n \ n5. Cắt giảm các chi phí không cần thiết: Hãy xem xét kỹ các chi phí của bạn và xem liệu có bất kỳ lĩnh vực nào bạn có thể cắt giảm không. Điều này có thể có nghĩa là ăn ít hơn, hủy dịch vụ đăng ký hoặc đi chung xe để làm việc. \ n \ n6. Thanh toán thêm: Bất cứ khi nào có thể, hãy thanh toán thêm cho các khoản nợ của bạn. Điều này sẽ giúp bạn trả hết nợ nhanh hơn và tiết kiệm tiền lãi. \ n \ n7. Tìm kiếm sự giúp đỡ chuyên nghiệp: Nếu bạn gặp khó khăn trong việc quản lý các khoản nợ của mình, đừng ngần ngại tìm kiếm sự trợ giúp chuyên nghiệp. Một cố vấn tài chính hoặc cố vấn tín dụng có thể giúp bạn đưa ra một kế hoạch để trở nên không nợ nần. Trở nên không nợ trong hai năm là một mục tiêu đầy tham vọng, nhưng nó chắc chắn có thể đạt được nếu bạn tuân thủ một kế hoạch và duy trì kỷ luật. Chúc may mắn!"}</w:t>
      </w:r>
    </w:p>
    <w:p w14:paraId="0880580A" w14:textId="77777777" w:rsidR="00F574BF" w:rsidRDefault="00B130F7">
      <w:r>
        <w:t xml:space="preserve">{"câu hỏi": "So sánh hai thứ và đánh giá cái nào tốt hơn. - So sánh học trực tuyến và học trên lớp truyền thống.", "trả lời": "Học trực tuyến và học trên lớp truyền thống đều có những ưu nhược điểm riêng. Cuối cùng, cái nào tốt hơn phụ thuộc vào phong cách học tập, sở thích và nhu cầu của cá nhân. \ n \ n Học trực tuyến cung cấp rất nhiều sự linh hoạt và thuận tiện, cho phép sinh viên hoàn thành các khóa học và bài tập theo tốc độ của riêng họ và theo lịch trình của riêng họ. Đây có thể là một lợi thế lớn cho những sinh viên có cuộc sống bận rộn hoặc lịch trình đòi hỏi khắt khe. Ngoài ra, các nền tảng học trực tuyến thường cung cấp nhiều khóa học đa dạng, bao gồm nhiều môn học đa dạng. Điều này giúp sinh viên dễ dàng tìm thấy các khóa học phù hợp với sở thích và mục tiêu nghề nghiệp của họ.\n\nHọc tập trên lớp truyền thống, mặt khác, cung cấp một môi trường học tập có cấu trúc và tương tác hơn. Học sinh có cơ hội tham gia vào các cuộc thảo luận và hợp tác trực tiếp với các đồng nghiệp và người hướng dẫn của họ. Điều này có thể tạo điều kiện cho trải nghiệm học tập năng động và hấp dẫn hơn, đồng thời cũng có thể giúp sinh viên xây dựng các kết nối và mạng lưới có thể có giá trị sau này trong sự nghiệp của họ. Một nhược điểm tiềm ẩn của học trực tuyến là có thể khó khăn hơn để duy trì động lực và đi đúng hướng. Nếu không có cấu </w:t>
      </w:r>
      <w:r>
        <w:lastRenderedPageBreak/>
        <w:t>trúc của một lớp học truyền thống, một số sinh viên có thể đấu tranh để quản lý hiệu quả thời gian của họ và làm theo các bài tập. Ngược lại, bản chất xã hội và tương tác của học tập trên lớp truyền thống có thể cung cấp một môi trường hỗ trợ và hấp dẫn có thể giúp học sinh duy trì động lực và tham gia. Tóm lại, cả học trực tuyến và học trên lớp truyền thống đều có những ưu điểm và nhược điểm riêng. Cái nào tốt hơn phụ thuộc vào nhu cầu, sở thích và phong cách học tập riêng của từng cá nhân."}</w:t>
      </w:r>
    </w:p>
    <w:p w14:paraId="3EBE1B00" w14:textId="77777777" w:rsidR="00F574BF" w:rsidRDefault="00B130F7">
      <w:r>
        <w:t>{"question": "Sắp xếp danh sách này từ ngắn nhất đến dài nhất. - Hươu cao cổ, Tinh tinh, Kangaroo, Gorilla", "câu trả lời": "Tinh tinh, Khỉ đột, Kangaroo, Hươu cao cổ"}</w:t>
      </w:r>
    </w:p>
    <w:p w14:paraId="1E1E9EA7" w14:textId="77777777" w:rsidR="00F574BF" w:rsidRDefault="00B130F7">
      <w:r>
        <w:t>{"câu hỏi": "Ai là nhân vật phản diện chính trong bộ phim Công viên kỷ Jura?", "câu trả lời": "Nhân vật phản diện chính trong bộ phim Công viên kỷ Jura đầu tiên được phát hành vào năm 1993 là loài khủng long được tái tạo về mặt di truyền có tên là "Velociraptor", trở thành mối đe dọa chết người đối với các nhân vật con người trên đảo sau khi thoát khỏi vòng vây của nó. Một nhân vật phản diện khác có thể được coi là John Hammond, người đã tạo ra công viên mà không tính đến những nguy cơ tiềm ẩn của việc đưa các loài đã tuyệt chủng trở lại."}</w:t>
      </w:r>
    </w:p>
    <w:p w14:paraId="17B9235E" w14:textId="77777777" w:rsidR="00F574BF" w:rsidRDefault="00B130F7">
      <w:r>
        <w:t>{"câu hỏi": "Có bao nhiêu bông hoa màu đỏ trong vườn? - Khu vườn có mười bông hoa cúc trắng, hai bông hoa tulip vàng và ba cây lan tím.", "Trả lời": "Theo thông tin được đưa ra, không có hoa đỏ nào được đề cập trong vườn."}</w:t>
      </w:r>
    </w:p>
    <w:p w14:paraId="348E978E" w14:textId="77777777" w:rsidR="00F574BF" w:rsidRDefault="00B130F7">
      <w:r>
        <w:t>"Neil Armstrong mất bao lâu để du hành lên Mặt trăng?", "trả lời": "Vào ngày 16 tháng 7 năm 1969, Neil Armstrong, cùng với các phi hành gia đồng nghiệp Buzz Aldrin và Michael Collins, được phóng từ Trái đất trên tàu vũ trụ Apollo 11. Họ mất khoảng 3 ngày, 3 giờ và 49 phút để di chuyển từ Trái đất lên Mặt trăng. Họ đến quỹ đạo Mặt trăng vào ngày 19 tháng 7 và Armstrong trở thành người đầu tiên đặt chân lên Mặt trăng vào ngày 20 tháng 7 năm 1969.</w:t>
      </w:r>
    </w:p>
    <w:p w14:paraId="5D58E439" w14:textId="77777777" w:rsidR="00F574BF" w:rsidRDefault="00B130F7">
      <w:r>
        <w:t>{"question": "Cộng các số sau: 5 + 7 + 9", "answer": "Tổng của 5, 7 và 9 là 21."}</w:t>
      </w:r>
    </w:p>
    <w:p w14:paraId="36383D0B" w14:textId="77777777" w:rsidR="00F574BF" w:rsidRDefault="00B130F7">
      <w:r>
        <w:t>{"câu hỏi": "Hãy xem xét các chuỗi số thực dương có dạng x, 2000, y, \u2026 trong đó mọi số hạng sau số hạng đầu tiên nhỏ hơn 1 tích của hai số hàng xóm trực tiếp của nó. Thuật ngữ 2001 xuất hiện bao nhiêu giá trị khác nhau của x ở đâu đó trong chuỗi?", "trả lời": "Giả sử a, b, c là ba số hạng liên tiếp của chuỗi. Khi đó b = ac - 1, so\n c = (b + 1)/a.\n\nLet a_n biểu thị số hạng thứ n. Khi đó a_1 = x, a_2 = 2000, và\n a_3 = (a_2 + 1)/a_1 = 2001/x,\n a_4 = (a_3 + 1)/a_2 = (2001/x + 1)/2000 = (x + 2001)/2000x,\n a_5 = ((x + 2001)/(2000x) + 1)/(2001/x) = (x + 1)/2000, \n a_6 = ((x + 1)/2000 + 1)/((x + 2001)/(2000x)) = x,\ n a_7 = (x + 1)/((x + 1)/2000) = 2000.\n\nVì a_6 = a_1 và a_7 = a_2 và mỗi số hạng chỉ phụ thuộc vào hai số hạng trước, chuỗi trở thành tuần hoàn từ thời điểm này, với chu kỳ 5. Do đó, năm số hạng đầu tiên đại diện cho tất cả các giá trị có thể.\n\nChúng ta có thể có a_1 = x = 2001.\n\nChúng ta có thể có a_3 = 2001/x = 2001, dẫn đến\n\n x = 1.\nChúng ta có thể có a_4 = (x + 2001)/2000x = 2001, dẫn đến\n\n x = 2001/4001999.\nChúng ta có thể có a_5 = (x + 1)/2000 = 2001,  dẫn đến \n\n x = 4001999.\nDo đó, có 4 giá trị khác nhau có thể có của x."}</w:t>
      </w:r>
    </w:p>
    <w:p w14:paraId="268A9CC6" w14:textId="77777777" w:rsidR="00F574BF" w:rsidRDefault="00B130F7">
      <w:r>
        <w:lastRenderedPageBreak/>
        <w:t>{"câu hỏi": "Tạo hệ thống âm thanh cho thư viện.", "Trả lời": "Để tạo ra một hệ thống âm thanh cho thư viện, chúng ta cần xem xét một số yếu tố, bao gồm bố cục của thư viện, nhu cầu của người dùng và bầu không khí yên tĩnh cần được duy trì. Dưới đây là các bước để tạo hệ thống âm thanh hiệu quả cho thư viện:\n\n1. Xác định mục đích của hệ thống âm thanh: Bước đầu tiên là xác định hệ thống âm thanh sẽ được sử dụng để làm gì. Nó sẽ được sử dụng cho nhạc nền hoặc cho các thông báo và thuyết trình? Điều này sẽ giúp xác định loại thiết bị sẽ cần thiết.\n\n2. Đánh giá bố cục của thư viện: Bố cục của thư viện rất quan trọng vì nó sẽ giúp xác định số lượng và vị trí của loa. Ví dụ: nếu thư viện có nhiều tầng hoặc khu vực, loa có thể cần được đặt ở nhiều vị trí. \ n \ n3. Lựa chọn thiết bị phù hợp: Dựa vào mục đích và cách bố trí của thư viện, lựa chọn thiết bị phù hợp với hệ thống âm thanh. Điều này có thể bao gồm loa, bộ khuếch đại, micrô và bảng trộn. Đối với thư viện, điều quan trọng là chọn thiết bị có thể tạo ra âm thanh chất lượng cao mà không quá to. \ n \ n4. Lắp đặt thiết bị: Khi thiết bị đã được chọn, nó cần được lắp đặt ở những vị trí thích hợp. Điều này có thể liên quan đến việc chạy dây và gắn loa. Điều quan trọng là phải đảm bảo rằng việc cài đặt được thực hiện theo cách an toàn và không can thiệp vào hoạt động của thư viện. \ n \ n5. Kiểm tra và điều chỉnh hệ thống: Sau khi thiết bị đã được lắp đặt, hệ thống âm thanh cần được kiểm tra và điều chỉnh để đảm bảo rằng nó hoạt động bình thường và âm thanh ở mức thích hợp. Điều này có thể liên quan đến việc điều chỉnh âm lượng và cân bằng của loa. \ n \ n6. Cung cấp đào tạo: Nhân viên thư viện nên được đào tạo về cách sử dụng hệ thống âm thanh, bao gồm cách đưa ra thông báo và cách điều chỉnh mức âm thanh. Điều này sẽ giúp đảm bảo rằng hệ thống được sử dụng hiệu quả và bầu không khí của thư viện được duy trì."}</w:t>
      </w:r>
    </w:p>
    <w:p w14:paraId="2EAD203D" w14:textId="77777777" w:rsidR="00F574BF" w:rsidRDefault="00B130F7">
      <w:r>
        <w:t>{"question": "Giả sử bạn đang nói chuyện với một nhân viên dịch vụ khách hàng thông qua một chatbot. Đặt câu hỏi liên quan đến các dịch vụ có sẵn.", "trả lời": "Xin chào, bạn có thể vui lòng cung cấp cho tôi thông tin về các dịch vụ có sẵn thông qua công ty của bạn cho khách hàng không?"}</w:t>
      </w:r>
    </w:p>
    <w:p w14:paraId="42BA8280" w14:textId="77777777" w:rsidR="00F574BF" w:rsidRDefault="00B130F7">
      <w:r>
        <w:t>{"câu hỏi": "Kể tên một số loài động vật có nguy cơ tuyệt chủng.", "trả lời": "Một số động vật có nguy cơ tuyệt chủng là:\n1. Gấu trúc khổng lồ\n2. Hổ Siberia\n3. Tê giác đen\n4. Sao la\n5. Đười ươi\n6. Khỉ đột\n7. Rùa biển lưng da\n8. Vaquita\n9. Báo tuyết\n10. Cá voi xanh."}</w:t>
      </w:r>
    </w:p>
    <w:p w14:paraId="082D4723" w14:textId="77777777" w:rsidR="00F574BF" w:rsidRDefault="00B130F7">
      <w:r>
        <w:t>{"câu hỏi": "Dự đoán hướng tương lai của thị trường chứng khoán.", "Trả lời": "Là một AI, tôi không thể dự đoán hướng đi tương lai của thị trường chứng khoán, vì không ai có thể dự đoán nó với độ chính xác hoàn toàn. Thị trường chứng khoán bị ảnh hưởng bởi nhiều yếu tố phức tạp, chẳng hạn như điều kiện kinh tế toàn cầu, các sự kiện chính trị, thu nhập của công ty và tâm lý nhà đầu tư. Tuy nhiên, một số nhà phân tích và chuyên gia tài chính sử dụng các công cụ phân tích khác nhau và xu hướng thị trường lịch sử để dự đoán hướng đi trong tương lai của thị trường chứng khoán. Luôn luôn là một ý tưởng tốt để thực hiện nghiên cứu của bạn và nói chuyện với một cố vấn tài chính chuyên nghiệp trước khi đưa ra bất kỳ quyết định đầu tư nào."}</w:t>
      </w:r>
    </w:p>
    <w:p w14:paraId="4C0ECD00" w14:textId="77777777" w:rsidR="00F574BF" w:rsidRDefault="00B130F7">
      <w:r>
        <w:t xml:space="preserve">{"câu hỏi": "Tranh luận về việc sử dụng các sinh vật biến đổi gen (GMO).", "câu trả lời": "Một mặt, những người ủng hộ GMO chỉ ra những lợi ích đáng kể mà chúng có thể mang lại về việc tăng năng suất cây trồng và giảm nhu cầu thuốc trừ sâu và thuốc diệt cỏ. Điều này có thể </w:t>
      </w:r>
      <w:r>
        <w:lastRenderedPageBreak/>
        <w:t>giúp giảm tác động môi trường của nông nghiệp đồng thời tăng an ninh lương thực ở những vùng mà nạn đói là một vấn đề dai dẳng. Ví dụ, bằng cách giới thiệu các gen làm tăng khả năng kháng sâu bệnh, việc sử dụng các hóa chất độc hại có thể làm ô nhiễm đất và nước trở nên không cần thiết. Tương tự, các gen cho phép chịu hạn tốt hơn có thể giúp nông dân duy trì năng suất cây trồng ổn định ngay cả khi đối mặt với các kiểu thời tiết thay đổi. Một lập luận khác ủng hộ GMO là chúng đã được thử nghiệm rộng rãi và đã được tìm thấy là an toàn cho con người. Nhiều nghiên cứu đã chỉ ra rằng chúng không gây ra bất kỳ rủi ro sức khỏe nào và không khác biệt về mặt dinh dưỡng so với cây trồng không biến đổi gen. Mặt khác, các nhà phê bình GMO cho rằng tác động lâu dài của các sinh vật này đối với môi trường và sức khỏe con người vẫn chưa được biết. Cần lưu ý rằng GMO có thể góp phần vào sự phát triển của siêu vi khuẩn và siêu cỏ dại, có khả năng chống lại các phương pháp kiểm soát sâu bệnh và cỏ dại. Điều này có thể gây hại cho đa dạng sinh học và dẫn đến nhu cầu can thiệp hóa học lớn hơn trong tương lai. Ngoài ra, một số nhà phê bình chỉ ra rằng GMO chủ yếu được sử dụng để mang lại lợi ích cho các tập đoàn lớn, thay vì nông dân nhỏ. Mặc dù các công ty này có thể tuyên bố rằng họ đang cố gắng cải thiện an ninh lương thực trên toàn thế giới, nhưng động lực chính của họ là lợi nhuận. Tóm lại, việc sử dụng GMO là một vấn đề gây tranh cãi với những lập luận sôi nổi từ cả hai phía. Cuối cùng, sự lựa chọn có sử dụng chúng hay không phụ thuộc vào các giá trị và ưu tiên, chẳng hạn như tầm quan trọng của việc tăng cường an ninh lương thực so với nhu cầu bảo vệ môi trường.</w:t>
      </w:r>
    </w:p>
    <w:p w14:paraId="6EDB572F" w14:textId="77777777" w:rsidR="00F574BF" w:rsidRDefault="00B130F7">
      <w:r>
        <w:t xml:space="preserve">{"câu hỏi": "Hãy đưa ra một kế hoạch kinh doanh cho một trung tâm chăm sóc trẻ em.", "câu trả lời": "Tóm tắt điều hành: \ n \ nMục tiêu của trung tâm chăm sóc trẻ em của chúng tôi là cung cấp một môi trường an toàn, nuôi dưỡng và kích thích cho trẻ nhỏ phát triển và phát triển. Trung tâm của chúng tôi sẽ cung cấp các chương trình chăm sóc và giáo dục chất lượng được thiết kế riêng để đáp ứng nhu cầu và sở thích cá nhân của từng trẻ. Hoạt động kinh doanh của chúng tôi được xây dựng trên nền tảng cung cấp các dịch vụ chăm sóc trẻ em giá cả phải chăng và dễ tiếp cận cho các bậc cha mẹ đi làm trong cộng đồng của chúng tôi. \ n \ n Mục tiêu kinh doanh: \ n \ n - Cung cấp các dịch vụ chăm sóc trẻ em chất lượng cao đáp ứng nhu cầu của các gia đình lao động. \ n \ n - Để tạo ra một môi trường ấm áp, chu đáo và kích thích trẻ em học hỏi, phát triển và khám phá. \ n \ n- Cung cấp các chương trình giáo dục và phát triển phong phú để nuôi dưỡng trẻ em \ u2019s thể chất,  Phát triển cảm xúc, xã hội và nhận thức. \ n \ n - Để phát triển mối quan hệ bền chặt với gia đình và duy trì giao tiếp cởi mở để đảm bảo phụ huynh tham gia vào việc học tập và phát triển của con họ. \ n \ n Phân tích thị trường: \ n \ n Trung tâm của chúng tôi sẽ được đặt tại một khu vực đô thị có nhu cầu cao về các dịch vụ chăm sóc trẻ em. Thị trường mục tiêu của chúng tôi là các bậc cha mẹ đang làm việc có con trong độ tuổi từ 6 tháng đến 5 tuổi. Dựa trên nghiên cứu thị trường, chúng tôi đã xác định nhu cầu ngày càng tăng đối với các dịch vụ chăm sóc trẻ em chất lượng và giá cả phải chăng khi nhiều gia đình chọn để cả cha và mẹ tiếp tục làm việc sau khi có con. \ n \ n Dịch vụ: \ n \ nTrung tâm của chúng tôi sẽ cung cấp các lựa chọn chăm sóc trẻ em toàn thời gian và bán thời gian, cũng như chăm sóc thả vào cho các bậc cha mẹ yêu cầu lịch trình linh hoạt. Các dịch vụ của chúng tôi sẽ bao gồm một loạt các chương trình giáo dục và phát triển phù hợp với lứa tuổi, bao gồm âm nhạc, nghệ thuật, vui chơi ngoài trời và các hoạt động xã hội hóa. Ngoài ra, trung tâm của chúng tôi sẽ cung cấp các bữa ăn và đồ ăn nhẹ bổ dưỡng, và sẽ đáp ứng trẻ em với các yêu cầu chế độ ăn uống đặc biệt. Tất cả các nhân viên </w:t>
      </w:r>
      <w:r>
        <w:lastRenderedPageBreak/>
        <w:t>của chúng tôi sẽ được đào tạo về sơ cứu, hô hấp nhân tạo và phát triển trẻ em, và sẽ được kiểm tra lý lịch. \ n \ nRevenue Streams: \ n \ n Nguồn doanh thu chính của chúng tôi sẽ là từ các khoản phí được tính cho các dịch vụ chăm sóc trẻ em của chúng tôi. Chúng tôi sẽ cung cấp giá cả cạnh tranh, và cũng sẽ cung cấp giảm giá cho các gia đình đăng ký nhiều hơn một trẻ em. Trung tâm của chúng tôi cũng có thể tạo thêm doanh thu bằng cách cung cấp các chương trình và lớp học làm giàu thêm cho cả trẻ em đã đăng ký và cộng đồng rộng lớn hơn. \ n \ n Tiếp thị và Khuyến mãi: \ n \ n Chiến lược tiếp thị của chúng tôi sẽ bao gồm sự kết hợp của các nỗ lực trực tuyến và ngoại tuyến, bao gồm tiếp thị truyền thông xã hội, quảng cáo được nhắm mục tiêu và tờ rơi trong các doanh nghiệp địa phương, trường học và trung tâm cộng đồng. Chúng tôi cũng sẽ làm việc để phát triển quan hệ đối tác với các doanh nghiệp và tổ chức địa phương để thúc đẩy hơn nữa các dịch vụ của chúng tôi và thiết lập bản thân như một nhà cung cấp dịch vụ chăm sóc trẻ em đáng tin cậy và có uy tín trong cộng đồng. \ n \ n Kết luận: \ n \ nBằng cách cung cấp các dịch vụ chăm sóc trẻ em chất lượng cao và dễ tiếp cận, trung tâm của chúng tôi sẽ đáp ứng nhu cầu ngày càng tăng về các lựa chọn chăm sóc trẻ em giá cả phải chăng và đáng tin cậy cho các bậc cha mẹ đi làm. Với trọng tâm của chúng tôi là cung cấp một sự an toàn, nuôi dưỡng"}</w:t>
      </w:r>
    </w:p>
    <w:p w14:paraId="6FAC8C46" w14:textId="77777777" w:rsidR="00F574BF" w:rsidRDefault="00B130F7">
      <w:r>
        <w:t>{"câu hỏi": "Chuẩn bị một bài phát biểu để đưa ra một bài nói chuyện đầy cảm hứng cho học sinh tiểu học.", "câu trả lời": "Xin chào các chàng trai và cô gái, thật tuyệt vời khi được ở đây với tất cả các bạn ngày hôm nay! Tôi muốn bắt đầu bằng cách nói rằng mỗi người trong số các bạn đều đặc biệt và có tiềm năng đạt được những điều tuyệt vời trong cuộc sống. Lớn lên, tất cả chúng ta đều có mục tiêu và ước mơ. Có thể bạn muốn trở thành một bác sĩ, một nhạc sĩ hoặc thậm chí là một phi hành gia! Dù ước mơ của bạn là gì, điều quan trọng là phải biết rằng bạn có sức mạnh để biến chúng thành hiện thực. Tất cả những gì bạn phải làm là tin vào chính mình và không bao giờ bỏ cuộc. Cuộc sống đôi khi có thể khó khăn và sẽ có những lúc mọi thứ có thể không diễn ra theo kế hoạch. Nhưng điều quan trọng cần nhớ là bạn có thể vượt qua mọi trở ngại với quyết tâm và sự chăm chỉ. Đừng bao giờ để bất cứ ai nói với bạn rằng bạn có thể làm điều gì đó - luôn tin tưởng vào bản thân và khả năng của mình. Một trong những cách tốt nhất để đạt được mục tiêu của bạn là học tập chăm chỉ ở trường. Học tập là một cuộc phiêu lưu và thật thú vị khi khám phá những điều mới mỗi ngày. Giáo viên của bạn ở đó để giúp hướng dẫn bạn và cung cấp cho bạn kiến thức mà bạn cần để thành công trong cuộc sống. Hãy chắc chắn chú ý trong lớp, học tập chăm chỉ và đặt câu hỏi khi bạn cần giúp đỡ. Để kết thúc, tôi muốn nhắc nhở bạn rằng tất cả các bạn đều tuyệt vời và có khả năng đạt được những điều tuyệt vời. Đừng bao giờ từ bỏ ước mơ của bạn và luôn tin tưởng vào chính mình. Với sự chăm chỉ và quyết tâm, bạn có thể hoàn thành bất cứ điều gì mà bạn đặt ra. Vì vậy, hãy ra ngoài đó và vươn tới những vì sao - bầu trời là giới hạn!"}</w:t>
      </w:r>
    </w:p>
    <w:p w14:paraId="498E5057" w14:textId="77777777" w:rsidR="00F574BF" w:rsidRDefault="00B130F7">
      <w:r>
        <w:t xml:space="preserve">{"câu hỏi": "Biên soạn danh sách các trang web được đề xuất để tìm hiểu về khoa học máy tính.", "câu trả lời": "Dưới đây là danh sách các trang web được khuyến nghị cho những người quan tâm đến việc tìm hiểu về khoa học máy tính:\n\n1. CS50 - Giới thiệu về Khoa học Máy tính của Harvard: Một khóa học trực tuyến miễn phí cung cấp giới thiệu về các doanh nghiệp trí tuệ của khoa học máy tính và nghệ thuật lập trình. \ n \ n2. Khan Academy: Các khóa học và hướng dẫn trực tuyến bao gồm các hệ thống máy tính, thuật toán và cấu </w:t>
      </w:r>
      <w:r>
        <w:lastRenderedPageBreak/>
        <w:t>trúc dữ liệu, lập trình, logic và mật mã. \ n \ n3. Codecademy: Các bài học mã hóa tương tác bằng một số ngôn ngữ lập trình máy tính, bao gồm JavaScript, Python, Ruby, v.v. \ n \ n4. Code.org: Cung cấp các bài học mã hóa miễn phí cho người học ở mọi lứa tuổi, tập trung vào giáo dục khoa học máy tính và tăng cường sự tham gia của phụ nữ và các nhóm thiểu số ít được đại diện. \ n \ n5. edX: Một loạt các khóa học khoa học máy tính trực tuyến miễn phí và trả phí từ các trường đại học và tổ chức hàng đầu trên toàn thế giới. \ n \ n6. Coursera: Một nền tảng khác cung cấp các khóa học về khoa học máy tính, bao gồm các chủ đề như thuật toán, cấu trúc dữ liệu, mạng máy tính và bảo mật thông tin. \ n \ n7. MIT OpenCourseWare: Truy cập miễn phí vào các khóa học đại học và sau đại học được chọn của MIT, bao gồm các khóa học Khoa học Máy tính trong các lĩnh vực như trí tuệ nhân tạo, phát triển phần mềm và khoa học dữ liệu. \ n \ n8. freeCodeCamp: Tìm hiểu phát triển web, thuật toán và cấu trúc dữ liệu và thư viện front-end thông qua các thử thách mã hóa tương tác, dự án và diễn đàn trợ giúp. \ n \ n9. HackerRank: Một nền tảng trực tuyến để học và thực hành các kỹ năng mã hóa với nhiều ngôn ngữ và lĩnh vực khoa học máy tính. \ n \ n10. GeeksforGeeks: Một trang web cung cấp các hướng dẫn, khóa học và tài nguyên về khoa học máy tính tập trung vào việc chuẩn bị phỏng vấn và các thử thách viết mã."}</w:t>
      </w:r>
    </w:p>
    <w:p w14:paraId="73ACFDA2" w14:textId="77777777" w:rsidR="00F574BF" w:rsidRDefault="00B130F7">
      <w:r>
        <w:t>{"question": "Thiết kế một sản phẩm để giải quyết một vấn đề nhất định. - Vấn đề là người cao tuổi không được tiếp cận với công nghệ giống như người trẻ.", "trả lời": "Một giải pháp khả thi để giúp giải quyết vấn đề này là thiết kế một sản phẩm dành riêng cho người cao tuổi giúp đơn giản hóa việc sử dụng công nghệ và làm cho nó dễ tiếp cận hơn. Sản phẩm có thể được gọi là "ElderTech" và nó sẽ là một thiết bị tất cả trong một kết hợp chức năng của điện thoại thông minh, máy tính bảng và máy tính, nhưng với giao diện thân thiện với người dùng dễ dàng điều hướng cho người cao niên. \ n \ n Các tính năng của ElderTech có thể bao gồm: \ n - Một màn hình cảm ứng lớn, rõ ràng với kích thước phông chữ có thể điều chỉnh và các tùy chọn hiển thị độ tương phản cao. \ n- Điều khiển kích hoạt bằng giọng nói và công nghệ trợ lý ảo để hoạt động rảnh tay. \ n- Đơn giản,  menu trực quan và hệ điều hành dễ dàng cho người cao niên điều hướng. \ n- Được tải sẵn các ứng dụng thiết yếu như email, cuộc gọi video, nhắc nhở thuốc và theo dõi sức khỏe. \ n- Hướng dẫn tích hợp và hướng dẫn trợ giúp để dạy người cao niên cách sử dụng thiết bị và các tính năng khác nhau của nó. \ n- Các nút hoặc bàn phím vật lý tùy chọn cho những người không thích sử dụng màn hình cảm ứng. \ n- Cấu trúc bền bỉ và tuổi thọ pin dài để sử dụng hàng ngày. \ n \ nBằng cách cung cấp cho người cao niên một thiết bị được thiết kế đặc biệt để đáp ứng nhu cầu của họ, ElderTech có thể giúp thu hẹp khoảng cách công nghệ và giúp những người lớn tuổi dễ dàng kết nối, cập nhật thông tin và tương tác với thế giới xung quanh hơn."}</w:t>
      </w:r>
    </w:p>
    <w:p w14:paraId="4E8B1C7F" w14:textId="77777777" w:rsidR="00F574BF" w:rsidRDefault="00B130F7">
      <w:r>
        <w:t>{"câu hỏi": "Cải cách câu đã cho để tạo cho nó một điểm nhấn khác. - Nhân viên tìm hiểu về các sản phẩm mới.", "câu trả lời": "Các sản phẩm mới được tìm hiểu bởi các nhân viên."}</w:t>
      </w:r>
    </w:p>
    <w:p w14:paraId="49D11CA9" w14:textId="77777777" w:rsidR="00F574BF" w:rsidRDefault="00B130F7">
      <w:r>
        <w:t>{"question": "Viết lại câu đã cho bằng vị ngữ ghép. - Lợi nhuận tăng cao và thua lỗ lớn.", "trả lời": "Lợi nhuận tăng cao trong khi lỗ cũng rất lớn."}</w:t>
      </w:r>
    </w:p>
    <w:p w14:paraId="76456824" w14:textId="77777777" w:rsidR="00F574BF" w:rsidRDefault="00B130F7">
      <w:r>
        <w:t>{"câu hỏi": "Viết lại các câu đã cho thành câu hỏi tu từ. - Điều này đánh bại mục đích.", "trả lời": "\"Điều này không đánh bại mục đích sao?\""}</w:t>
      </w:r>
    </w:p>
    <w:p w14:paraId="5FB92ABB" w14:textId="77777777" w:rsidR="00F574BF" w:rsidRDefault="00B130F7">
      <w:r>
        <w:lastRenderedPageBreak/>
        <w:t>{"câu hỏi": "Phân tích câu này và cho tôi biết nó có đúng không. - Chúng ta cần tìm phương án du lịch rẻ nhất và nhanh nhất.", "trả lời": "Có, câu đúng. Nó đáp ứng các quy tắc ngữ pháp của tiếng Anh viết tiêu chuẩn và truyền tải một thông điệp rõ ràng. Nó sử dụng thỏa thuận chủ ngữ-động từ thích hợp và trật tự từ, và mỗi từ được sử dụng một cách thích hợp trong ngữ cảnh."}</w:t>
      </w:r>
    </w:p>
    <w:p w14:paraId="5DA9394C" w14:textId="77777777" w:rsidR="00F574BF" w:rsidRDefault="00B130F7">
      <w:r>
        <w:t>{"câu hỏi": "Chọn một kết luận thích hợp cho truyện ngắn này. - Ngày xửa ngày xưa, có một con thỏ nhỏ dũng cảm tên là Wilbur. Anh ta đã sống trong rừng một thời gian, và anh ta mệt mỏi vì phải sống một mình. Tất cả các động vật rừng khác đều thân thiện với anh ta, nhưng anh ta muốn tìm một người mà anh ta thực sự có thể kết nối và làm bạn tốt nhất. Wilbur quyết định sẽ bắt đầu một cuộc hành trình lớn để tìm đúng người bạn.", "Trả lời": "Khi đi qua khu rừng, Wilbur đã gặp đủ loại sinh vật, một số lớn và một số nhỏ. Anh ấy nói chuyện với tất cả họ, cố gắng tạo kết nối, nhưng dường như anh ấy không thể tìm thấy bất cứ ai mà anh ấy thực sự nhấp vào. Nhưng rồi, một ngày nọ, anh ta bắt gặp một dòng suối nhỏ và ở đó, ngồi ở rìa, là một con thỏ nhỏ khác. Wilbur đi đến chỗ cô và tự giới thiệu, và hai người họ bắt đầu ngay lập tức. Kể từ ngày đó, họ không thể tách rời, khám phá khu rừng và có những cuộc phiêu lưu cùng nhau. Wilbur cuối cùng đã tìm thấy người bạn thân nhất của mình, và anh ấy biết rằng anh ấy sẽ không bao giờ cô đơn nữa."}</w:t>
      </w:r>
    </w:p>
    <w:p w14:paraId="400811FE" w14:textId="77777777" w:rsidR="00F574BF" w:rsidRDefault="00B130F7">
      <w:r>
        <w:t>{"câu hỏi": "Viết lại câu hỏi sau trong một câu hỏi - Cần phải đến cửa hàng", "câu trả lời": "Có cần thiết phải đến cửa hàng không?"}</w:t>
      </w:r>
    </w:p>
    <w:p w14:paraId="10A72102" w14:textId="77777777" w:rsidR="00F574BF" w:rsidRDefault="00B130F7">
      <w:r>
        <w:t>{"câu hỏi": "Tạo ra một câu mở đầu cho một câu chuyện về một đứa trẻ 13 tuổi sống trong một cabin trên núi.", "câu trả lời": "Lila là một cô gái mười ba tuổi sống trong một căn nhà gỗ nhỏ, mộc mạc nép mình trong trung tâm của những ngọn núi cao chót vót bao quanh cô."}</w:t>
      </w:r>
    </w:p>
    <w:p w14:paraId="76A9F422" w14:textId="77777777" w:rsidR="00F574BF" w:rsidRDefault="00B130F7">
      <w:r>
        <w:t>{"question": "Tạo một câu dự đoán điều gì sẽ xảy ra trong kịch bản sau. - Một con gà bước vào thư viện", "trả lời": "Nếu một con gà bước vào thư viện, có khả năng thủ thư và khách quen sẽ ngạc nhiên và sẽ cố gắng nhẹ nhàng hướng dẫn con gà trở lại bên ngoài."}</w:t>
      </w:r>
    </w:p>
    <w:p w14:paraId="7107B535" w14:textId="77777777" w:rsidR="00F574BF" w:rsidRDefault="00B130F7">
      <w:r>
        <w:t>{"câu hỏi": "Tự động tạo chú thích meme miễn phí tình dục.", "câu trả lời": "\"Khi cuối cùng bạn cũng tìm thấy điều khiển TV sau khi xé nát toàn bộ phòng khách của bạn\""}</w:t>
      </w:r>
    </w:p>
    <w:p w14:paraId="4FBFB202" w14:textId="77777777" w:rsidR="00F574BF" w:rsidRDefault="00B130F7">
      <w:r>
        <w:t xml:space="preserve">{"câu hỏi": "Tạo lời bài hát thể hiện tình yêu và khao khát.", "câu trả lời": "Câu 1:\nTrong đêm yên tĩnh \n Trái tim tôi đau nhói, tâm hồn tôi bay \nĐến nơi bạn đang ở, bạn thân yêu của tôi, ánh sáng của tôi \n Khao khát của tôi lớn lên, cố gắng như tôi có thể \ n \ nHợp xướng: \ n Và tôi nhớ bạn, ôi tôi nhớ bạn \n Trái tim tôi kêu lên tên bạn \nTôi cần bạn,  oh I need you \nNếu không có bạn, nó không giống nhau \n\nVerse 2:\nMỗi khoảnh khắc, mỗi hơi thở \nTâm trí tôi lang thang, nó không thể tìm thấy sự nghỉ ngơi \nCho đến khi tôi ở bên bạn, cho đến khi tôi được ban phước \nVới tình yêu mà bạn sở hữu \n\nHợp xướng:\nVà tôi nhớ bạn, ôi tôi nhớ bạn \n Trái tim tôi kêu tên bạn \nTôi cần bạn,  oh anh cần em \nNếu không có em, nó không giống nhau \n\nBridge:\nTất cả những dặm nằm giữa \nKhông thể xóa đi tình yêu mà anh đã thấy \nTrong mắt em, trong nụ cười của em \nTrái tim anh đập, tất cả đều đáng giá \n\nOutro:\nVà mặc dù chúng ta xa nhau \nEm luôn ở trong trái tim anh \nMãi mãi và một ngày \nAnh sẽ yêu em bằng mọi cách \n\nVà anh nhớ em,  ôi anh </w:t>
      </w:r>
      <w:r>
        <w:lastRenderedPageBreak/>
        <w:t>nhớ em \n Trái tim anh kêu tên em \nAnh cần em, ôi anh cần em \nKhông có em thì không giống nhau."}</w:t>
      </w:r>
    </w:p>
    <w:p w14:paraId="081CC508" w14:textId="77777777" w:rsidR="00F574BF" w:rsidRDefault="00B130F7">
      <w:r>
        <w:t>{"câu hỏi": "Giải thích xung đột giữa hai nhân vật trong câu chuyện sau. - John và Bill đã là đối thủ suốt đời kể từ lần gặp đầu tiên khi họ cạnh tranh cho một công việc tại cùng một công ty.", "Trả lời": "Trong câu chuyện này, mâu thuẫn giữa John và Bill bắt nguồn từ sự cạnh tranh của họ cho một công việc tại cùng một công ty. Cả hai nhân vật có thể muốn cùng một công việc và coi người kia là mối đe dọa đối với thành công của chính họ. Cuộc cạnh tranh này có thể đã tạo ra cảm giác thù địch giữa hai nhân vật, dẫn đến sự cạnh tranh suốt đời giữa họ. Kết quả là, tham vọng nghề nghiệp của John và Bill đã đặt họ vào thế đối lập với nhau, tạo ra một nguồn căng thẳng và xung đột liên tục giữa họ.</w:t>
      </w:r>
    </w:p>
    <w:p w14:paraId="52BF7043" w14:textId="77777777" w:rsidR="00F574BF" w:rsidRDefault="00B130F7">
      <w:r>
        <w:t>{"câu hỏi": "Viết lại câu sau để tập trung vào các khía cạnh tích cực. - Tôi không thích đến phòng tập thể dục vì nó nhàm chán.", "Trả lời": "Đi đến phòng tập thể dục có thể là một cơ hội tuyệt vời để khám phá các bài tập và thói quen khác nhau để giữ cho mọi thứ thú vị và thú vị."}</w:t>
      </w:r>
    </w:p>
    <w:p w14:paraId="1542A890" w14:textId="77777777" w:rsidR="00F574BF" w:rsidRDefault="00B130F7">
      <w:r>
        <w:t>{"question": "Sửa thông điệp cơ bản của câu sau. - Bạn không cần phải bận tâm.", "trả lời": "Bạn không cần phải lo lắng."}</w:t>
      </w:r>
    </w:p>
    <w:p w14:paraId="39495735" w14:textId="77777777" w:rsidR="00F574BF" w:rsidRDefault="00B130F7">
      <w:r>
        <w:t>{"câu hỏi": "Dự đoán giá cổ phiếu của Google trong năm năm.", "câu trả lời": "Tôi xin lỗi, nhưng tôi là một mô hình ngôn ngữ AI và tôi không có khả năng dự đoán giá cổ phiếu. Dự đoán giá cổ phiếu là một nhiệm vụ phức tạp và ngay cả các nhà phân tích chuyên gia không phải lúc nào cũng có thể dự đoán chính xác giá cổ phiếu trong tương lai. Có nhiều yếu tố có thể ảnh hưởng đến giá cổ phiếu của một công ty như môi trường kinh tế, xu hướng thị trường, thay đổi trong quản lý và nhiều yếu tố khác. Bạn có thể muốn tham khảo ý kiến của một cố vấn tài chính hoặc thực hiện một số nghiên cứu thị trường để có phân tích sáng suốt hơn."}</w:t>
      </w:r>
    </w:p>
    <w:p w14:paraId="4DA35D40" w14:textId="77777777" w:rsidR="00F574BF" w:rsidRDefault="00B130F7">
      <w:r>
        <w:t>{"câu hỏi": "Đưa ra một câu trả lời lịch sự cho tuyên bố này. - Đó là một ý tưởng kinh khủng.", "Trả lời": "Tôi rất tiếc khi biết rằng bạn không nghĩ đó là một ý tưởng hay. Tôi có thể giúp cậu đưa ra một gợi ý khác để đáp ứng tốt hơn nhu cầu của cậu không?"}</w:t>
      </w:r>
    </w:p>
    <w:p w14:paraId="0F3D47A8" w14:textId="77777777" w:rsidR="00F574BF" w:rsidRDefault="00B130F7">
      <w:r>
        <w:t xml:space="preserve">{"câu hỏi": "Mô tả địa hình của thành phố Los Angeles.", "trả lời": "Los Angeles là một thành phố lớn nằm ở miền nam California, nằm trong một lưu vực được hình thành bởi dãy núi Santa Monica ở phía bắc, dãy núi San Gabriel ở phía đông và một loạt các ngọn đồi thấp ở phía nam ngăn cách thành phố với Thái Bình Dương. Địa hình của thành phố thường được đặc trưng bởi những ngọn đồi, địa hình lăn và các khu vực bằng phẳng xen kẽ với các hẻm núi và thung lũng dốc. Los Angeles nổi tiếng với những ngọn đồi Hollywood mang tính biểu tượng, nhưng thành phố thực sự có một số dãy đồi khác, bao gồm Đồi Baldwin, Đồi Puente và Dãy núi Đông Santa Susana. Ngoài ra, thành phố được đan xen với các hẻm núi tuyệt đẹp như Hẻm núi Topanga và Hẻm núi Laurel, nơi có những ngôi nhà sang trọng và tầm nhìn ngoạn mục ra cảnh quan thành phố và bờ biển. Sông Los Angeles chảy qua thành phố và cung cấp một số cứu trợ nhẹ nhàng cho cảnh quan đô thị chủ yếu. Nhiều công viên và không gian xanh có thể được tìm thấy trên khắp thành phố, bao gồm Công viên Griffith, nơi có tầm </w:t>
      </w:r>
      <w:r>
        <w:lastRenderedPageBreak/>
        <w:t>nhìn bao quát ra lưu vực Los Angeles. Nhìn chung, địa hình của Los Angeles rất đa dạng và cung cấp sự đa dạng phong phú về cảnh quan, từ vùng nước lấp lánh của Thái Bình Dương đến những đỉnh núi gồ ghề của các dãy núi xung quanh."}</w:t>
      </w:r>
    </w:p>
    <w:p w14:paraId="3CF29E9F" w14:textId="77777777" w:rsidR="00F574BF" w:rsidRDefault="00B130F7">
      <w:r>
        <w:t>{"câu hỏi": "Mô tả một trò chơi may rủi.", "câu trả lời": "Trò chơi may rủi là bất kỳ trò chơi nào mà kết quả được xác định, ít nhất là một phần, bởi một quá trình ngẫu nhiên chứ không phải là kỹ năng hoặc chiến lược. Ví dụ, tung đồng xu là một trò chơi may rủi đơn giản, trong đó xác suất thắng hoặc thua bằng nhau và chỉ phụ thuộc vào việc lật ngẫu nhiên của đồng xu. Trong các trò chơi may rủi khác, chẳng hạn như bánh xe roulette hoặc máy đánh bạc, yếu tố ngẫu nhiên được giới thiệu bằng bánh xe quay hoặc các phương tiện cơ học khác. Các trò chơi như thế này thường cung cấp tỷ lệ chiến thắng khác nhau tùy thuộc vào các quy tắc hoặc sự kết hợp cụ thể của các biểu tượng xuất hiện. Cuối cùng, kết quả của những trò chơi này là không thể đoán trước, vì nó được xác định bởi một quá trình ngẫu nhiên mà người chơi không thể kiểm soát hoặc thao túng."}</w:t>
      </w:r>
    </w:p>
    <w:p w14:paraId="42BC0225" w14:textId="77777777" w:rsidR="00F574BF" w:rsidRDefault="00B130F7">
      <w:r>
        <w:t>{"câu hỏi": "Diễn giải câu sau: \"Nó sẽ có tác động to lớn\".", "câu trả lời": "Nó sẽ có tác động to lớn."}</w:t>
      </w:r>
    </w:p>
    <w:p w14:paraId="41AB0AC0" w14:textId="77777777" w:rsidR="00F574BF" w:rsidRDefault="00B130F7">
      <w:r>
        <w:t>{"câu hỏi": "Kể tên hai tiểu bang Hoa Kỳ cho phép mọi người lấy bằng lái xe ở tuổi 16.", "trả lời": "Hai tiểu bang của Hoa Kỳ cho phép mọi người lấy bằng lái xe ở tuổi 16 là Georgia và South Dakota."}</w:t>
      </w:r>
    </w:p>
    <w:p w14:paraId="59C84243" w14:textId="77777777" w:rsidR="00F574BF" w:rsidRDefault="00B130F7">
      <w:r>
        <w:t>{"câu hỏi": "Tóm tắt bài viết Wikipedia sau: \"Liên Hợp Quốc\".", "câu trả lời": "Liên Hợp Quốc (UN) là một tổ chức liên chính phủ được thành lập vào năm 1945 sau khi Thế chiến II kết thúc. Nhiệm vụ chính của tổ chức là duy trì hòa bình, an ninh và hợp tác toàn cầu giữa các quốc gia thành viên. Với 193 quốc gia thành viên, bao gồm tất cả các quốc gia có chủ quyền được Liên Hợp Quốc công nhận ngoại trừ Tòa Thánh và Quần đảo Cook, Liên Hợp Quốc đóng vai trò là nền tảng hợp tác quốc tế trong các lĩnh vực như luật pháp quốc tế, an ninh toàn cầu, phát triển kinh tế, viện trợ nhân đạo,  LHQ có sáu cơ quan chính: Đại hội đồng, Hội đồng Bảo an, Hội đồng Kinh tế và Xã hội, Tòa án Công lý Quốc tế, Ban Thư ký và Hội đồng Ủy thác Liên Hợp Quốc. Tóm lại, LHQ là một tổ chức toàn cầu với sứ mệnh thúc đẩy hòa bình, an ninh và hợp tác giữa các quốc gia thành viên, và trong khi nó đã có một số thành công, nó tiếp tục phải đối mặt với những thách thức trong việc hoàn thành một số khía cạnh của nhiệm vụ của mình.</w:t>
      </w:r>
    </w:p>
    <w:p w14:paraId="72A2EE5C" w14:textId="77777777" w:rsidR="00F574BF" w:rsidRDefault="00B130F7">
      <w:r>
        <w:t xml:space="preserve">{"câu hỏi": "So sánh các hệ thống kinh tế của chủ nghĩa tư bản và chủ nghĩa xã hội.", "trả lời": "Chủ nghĩa tư bản và chủ nghĩa xã hội là hai hệ thống kinh tế chính được sử dụng chủ yếu trên thế giới ngày nay. Trong khi cả hai nền kinh tế chia sẻ một số điểm chung, chúng có những khác biệt lớn khiến chúng khác biệt với nhau. Chủ nghĩa tư bản là một hệ thống kinh tế được đặc trưng bởi thị trường tự do, sở hữu tư nhân và quyền sở hữu, các doanh nghiệp tìm kiếm lợi nhuận và sự can thiệp hạn chế của chính phủ. Trong hệ thống này, các cá nhân và công ty có quyền sở hữu, giao dịch và điều hành doanh nghiệp vì lợi nhuận của chính họ và sản xuất được thúc đẩy bởi nhu cầu của người tiêu dùng. Chủ nghĩa tư bản được xây dựng trên các nguyên tắc cung và cầu, trong đó giá cả hàng hóa và dịch vụ được xác định bởi thị trường mở. Mặt khác, chủ nghĩa xã hội là một hệ thống kinh tế ủng hộ quyền sở hữu và </w:t>
      </w:r>
      <w:r>
        <w:lastRenderedPageBreak/>
        <w:t>kiểm soát của chính phủ đối với các phương tiện sản xuất, phân phối của cải và kế hoạch hóa tập trung. Trong hệ thống này, chính phủ sở hữu và kiểm soát các nguồn lực và ngành công nghiệp quan trọng, với mục tiêu đạt được sự bình đẳng và công bằng hơn. Các nhà xã hội chủ nghĩa tin vào việc loại bỏ động cơ lợi nhuận, và họ phấn đấu cho sự phân phối của cải công bằng hơn. Sự khác biệt chính giữa chủ nghĩa tư bản và chủ nghĩa xã hội nằm ở quan điểm của họ về sở hữu tư nhân và quyền sở hữu. Trong khi chủ nghĩa tư bản nhấn mạnh vào tài sản tư nhân, chủ nghĩa xã hội ủng hộ quyền sở hữu của chính phủ hoặc công cộng. Chủ nghĩa tư bản tập trung vào chủ nghĩa cá nhân và lợi ích cá nhân, trong khi chủ nghĩa xã hội nhấn mạnh quyền sở hữu tập thể và lợi ích lớn hơn của xã hội. Trong chủ nghĩa tư bản, các quyết định kinh tế được đưa ra bởi các cá nhân và công ty với chính phủ đóng một vai trò hạn chế, trong khi dưới chủ nghĩa xã hội, kế hoạch tập trung của chính phủ quyết định phần lớn các quyết định kinh tế. Chủ nghĩa tư bản được coi là một hệ thống hiệu quả hơn vì nó cho phép cạnh tranh thúc đẩy sự đổi mới và dẫn đến giá thấp hơn cho người tiêu dùng, trong khi chủ nghĩa xã hội được coi là công bằng hơn khi nó tìm cách xóa đói giảm nghèo và phân phối các nguồn lực một cách công bằng hơn. Tóm lại, chủ nghĩa tư bản và chủ nghĩa xã hội là hai hệ thống kinh tế riêng biệt với các hệ tư tưởng, nguyên tắc và cách thực hiện khác nhau. Chủ nghĩa tư bản tập trung vào thị trường tự do, chủ nghĩa cá nhân và sở hữu tư nhân, trong khi chủ nghĩa xã hội nhấn mạnh sự kiểm soát của chính phủ, sở hữu tập thể và phân phối công bằng của cải. Cả hai hệ thống đều có ưu điểm của chúng, và hệ thống nào tốt hơn phụ thuộc vào quan điểm và giá trị cá nhân."}</w:t>
      </w:r>
    </w:p>
    <w:p w14:paraId="6F9F4072" w14:textId="77777777" w:rsidR="00F574BF" w:rsidRDefault="00B130F7">
      <w:r>
        <w:t>{"câu hỏi": "Chỉnh sửa câu sau để nó ngắn gọn hơn: \"Thức ăn mà chúng tôi ăn cho bữa tiệc hoàn toàn ngon.\"", "câu trả lời": "\"Đồ ăn của bữa tiệc rất ngon.\""}</w:t>
      </w:r>
    </w:p>
    <w:p w14:paraId="4B784D86" w14:textId="77777777" w:rsidR="00F574BF" w:rsidRDefault="00B130F7">
      <w:r>
        <w:t>{"câu hỏi": "Phân loại câu sau đây thành một tuyên bố hoặc câu hỏi: \"Con mèo nhảy lên bàn\".", "câu trả lời": "Câu đã cho \"Con mèo nhảy lên bàn\" là một tuyên bố."}</w:t>
      </w:r>
    </w:p>
    <w:p w14:paraId="6142EE1C" w14:textId="77777777" w:rsidR="00F574BF" w:rsidRDefault="00B130F7">
      <w:r>
        <w:t>{"câu hỏi": "Nghiên cứu một sự thật thú vị về nhện và tóm tắt nó trong hai câu.", "câu trả lời": "Trái với niềm tin phổ biến, không phải tất cả nhện đều quay mạng bằng tơ. Ví dụ, nhện nhảy và nhện sói chủ động săn mồi tương tự như mèo lớn, dựa vào khả năng tàng hình và bất ngờ để bắt giữ."}</w:t>
      </w:r>
    </w:p>
    <w:p w14:paraId="5FB59F9B" w14:textId="77777777" w:rsidR="00F574BF" w:rsidRDefault="00B130F7">
      <w:r>
        <w:t xml:space="preserve">{"câu hỏi": "Giải thích khái niệm can thiệp RNA.", "trả lời": "Can thiệp RNA, thường được gọi là RNAi, là một quá trình sinh học trong đó các phân tử RNA ức chế biểu hiện gen, thường bằng cách trung hòa các phân tử RNA thông tin mục tiêu (mRNA). Đây là một cơ chế tự nhiên để làm im lặng biểu hiện gen được tìm thấy ở thực vật, động vật và một số loại nấm. Quá trình RNAi liên quan đến việc sản xuất các phân tử RNA nhỏ, RNA can thiệp nhỏ (siRNA) hoặc microRNA (miRNA), bổ sung cho các trình tự mRNA cụ thể. Các phân tử RNA nhỏ này liên kết với mRNA đích và phức hợp im lặng do RNA gây ra (RISC) sau đó tách mRNA hoặc ức chế sự dịch mã của nó thành protein. \ n \ nRNAi có vai trò quan trọng trong việc điều chỉnh biểu hiện gen và bảo vệ chống lại virus. Ngoài ra, nó có tiềm năng cho các ứng dụng trị liệu, nơi các phân tử siRNA được giới thiệu nhân tạo có thể được sử dụng để làm im lặng sự biểu hiện của các gen gây bệnh. Tóm lại, can thiệp RNA là một quá trình tự nhiên điều chỉnh biểu hiện gen bằng cách trung hòa các phân tử mRNA được nhắm mục tiêu </w:t>
      </w:r>
      <w:r>
        <w:lastRenderedPageBreak/>
        <w:t>bằng cách sử dụng các phân tử RNA nhỏ. Nó có một vai trò quan trọng trong các quá trình sinh học và có tiềm năng cho các ứng dụng trị liệu."}</w:t>
      </w:r>
    </w:p>
    <w:p w14:paraId="55B8EBAD" w14:textId="77777777" w:rsidR="00F574BF" w:rsidRDefault="00B130F7">
      <w:r>
        <w:t>{"question": "Đặt tên và mô tả ba thao tác đầu vào/đầu ra phổ biến.", "answer": "Các thao tác đầu vào/đầu ra (I/O) đề cập đến giao tiếp diễn ra giữa hệ thống máy tính và môi trường bên ngoài của nó, có thể bao gồm các thiết bị ngoại vi như bàn phím, chuột, màn hình và các thiết bị lưu trữ như ổ cứng hoặc với người dùng. Dưới đây là ba thao tác I/O phổ biến: \ n \ n1. **Đọc dữ liệu từ bàn phím**: Đây là thao tác đầu vào liên quan đến việc máy tính nhận thông tin từ người dùng bằng cách đọc các tổ hợp phím khi người dùng gõ trên bàn phím. Thông tin này được gửi đến bộ nhớ chính hoặc RAM của máy tính nơi nó được xử lý bởi CPU.\n\n2. **Hiển thị thông tin trên màn hình**: Đây là thao tác đầu ra liên quan đến việc máy tính hiển thị thông tin cho người dùng thông qua màn hình. Bộ điều khiển video hoặc cạc đồ họa gửi dữ liệu đến màn hình, nơi nó được diễn giải và hiển thị trên màn hình dưới dạng văn bản, hình ảnh hoặc video. \ n \ n3. **Ghi / Đọc dữ liệu đến / từ ổ lưu trữ **: Đây là cả thao tác đầu vào và đầu ra liên quan đến việc máy tính đọc thông tin từ hoặc ghi thông tin vào ổ lưu trữ, chẳng hạn như ổ cứng hoặc SSD. Dữ liệu được truyền giữa bộ nhớ chính và thiết bị lưu trữ, nơi nó được truy xuất hoặc lưu trữ để sử dụng sau này. Các thao tác này cho phép máy tính truy cập các tệp và chương trình được lưu trữ trong thiết bị lưu trữ và lưu thông tin mới có thể truy xuất sau này."}</w:t>
      </w:r>
    </w:p>
    <w:p w14:paraId="32363B0B" w14:textId="77777777" w:rsidR="00F574BF" w:rsidRDefault="00B130F7">
      <w:r>
        <w:t>{"câu hỏi": "Xác định và giải thích hai thách thức lớn đối với ngành nông nghiệp ở các nước đang phát triển.", "Trả lời": "1. Thiếu tiếp cận với công nghệ và phương pháp canh tác hiện đại. Ở nhiều nước đang phát triển, nông nghiệp vẫn là một doanh nghiệp thâm dụng lao động và công nghệ thấp. Nông dân thường dựa vào các phương pháp canh tác truyền thống, có thể không hiệu quả và dẫn đến năng suất cây trồng thấp. Một thách thức lớn là thiếu khả năng tiếp cận với công nghệ và thiết bị hiện đại, chẳng hạn như hệ thống tưới tiêu hiệu quả, thiết bị canh tác cơ giới hóa và các giống cải tiến. Những công nghệ này có thể tăng đáng kể năng suất và giúp nông dân thích nghi với khí hậu thay đổi. Tuy nhiên, chi phí mua, vận hành và bảo trì thiết bị này thường bị cấm đối với nông dân quy mô nhỏ ở các nước đang phát triển, hạn chế khả năng cải thiện năng suất và lợi nhuận của họ. Khả năng sẵn có của tài chính và tín dụng hạn chế. Một thách thức lớn khác mà nông dân ở các nước đang phát triển phải đối mặt là nguồn tài chính và tín dụng hạn chế. Nông nghiệp là một ngành có rủi ro cao, đặc biệt là ở những vùng dễ bị sốc môi trường như hạn hán và lũ lụt. Nhiều nông dân đấu tranh để có được vốn họ cần để đầu tư vào trang trại của họ, mua đầu vào cần thiết như hạt giống và phân bón, và thời tiết sản xuất thấp. Ngoài ra, lãi suất cho vay thường cao, khiến nông dân gặp khó khăn trong việc trả nợ. Khả năng tiếp cận tín dụng và tài chính hạn chế có thể gây khó khăn cho nông dân trong việc cải thiện hoạt động và thoát nghèo. Tóm lại, hai trong số những thách thức chính mà nông nghiệp ở các nước đang phát triển phải đối mặt là thiếu khả năng tiếp cận công nghệ và nguồn tài chính và tín dụng hạn chế. Vượt qua những thách thức này sẽ đòi hỏi sự can thiệp và đầu tư có mục tiêu vào các cộng đồng nông thôn, để cung cấp cho nông dân các nguồn lực và hỗ trợ họ cần để phát triển."}</w:t>
      </w:r>
    </w:p>
    <w:p w14:paraId="6583DDC0" w14:textId="77777777" w:rsidR="00F574BF" w:rsidRDefault="00B130F7">
      <w:r>
        <w:t xml:space="preserve">{"câu hỏi": "Tạo ra một trường hợp sử dụng có thể cho một hệ thống an ninh gia đình.", "câu trả lời": "Một hệ thống an ninh gia đình được thiết kế để cung cấp sự bảo vệ và an tâm cho </w:t>
      </w:r>
      <w:r>
        <w:lastRenderedPageBreak/>
        <w:t>chủ nhà. Một trường hợp sử dụng có thể như sau: \ n \ n Chủ nhà, Sarah, sống ở khu vực ngoại ô với gia đình. Cô ấy muốn đảm bảo rằng ngôi nhà của cô ấy luôn an toàn, cho dù cô ấy có ở nhà hay không. Sarah quyết định cài đặt một hệ thống an ninh gia đình để đáp ứng nhu cầu của mình. Hệ thống mà cô chọn bao gồm các tính năng như máy dò chuyển động, cảm biến cửa và cửa sổ và camera có tầm nhìn ban đêm. Khi ai đó tiếp cận tài sản của cô, các máy dò chuyển động được kích hoạt và các camera bắt đầu ghi lại. Nếu cảm biến cửa và cửa sổ phát hiện ra một nỗ lực để buộc vào, một báo động ngay lập tức được phát ra. Sarah cũng có tùy chọn giám sát từ xa ngôi nhà của mình thông qua một ứng dụng điện thoại thông minh. Nếu cô ấy vắng nhà, cô ấy sẽ nhận được cảnh báo khi báo thức được kích hoạt. Sau đó, cô ấy có thể truy cập nguồn cấp dữ liệu camera trực tiếp để xem những gì đang xảy ra và thực hiện hành động thích hợp, chẳng hạn như gọi cảnh sát. Hệ thống an ninh gia đình này cung cấp cho Sarah sự an tâm mà cô mong muốn. Cô ấy biết rằng ngôi nhà của cô ấy được bảo vệ 24/7 và cô ấy có khả năng phản ứng nhanh chóng trong trường hợp khẩn cấp."}</w:t>
      </w:r>
    </w:p>
    <w:p w14:paraId="0EDEF6E7" w14:textId="77777777" w:rsidR="00F574BF" w:rsidRDefault="00B130F7">
      <w:r>
        <w:t>{"question": "Chuyển đổi chuỗi đã cho thành camelCase. - this_is_a_string", "trả lời": "thisIsAString"}</w:t>
      </w:r>
    </w:p>
    <w:p w14:paraId="1AB2C1D4" w14:textId="77777777" w:rsidR="00F574BF" w:rsidRDefault="00B130F7">
      <w:r>
        <w:t>{"question": "Xây dựng một lập luận để hỗ trợ cho tuyên bố sau. - Quảng cáo nên được cho phép trong trường học.", "trả lời": "Tuyên bố rằng quảng cáo nên được cho phép trong trường học ban đầu có vẻ gây tranh cãi, nhưng có một số lập luận thuyết phục ủng hộ nó. Dưới đây là một số lý do tại sao quảng cáo có thể tác động tích cực đến trường học: \ n \ n1. Hỗ trợ tài chính: Các trường cho phép quảng cáo có thể được hưởng lợi từ các quỹ bổ sung được cung cấp bởi các công ty quan tâm đến việc tiếp cận với sinh viên và gia đình của họ. Những khoản tiền bổ sung này có thể được sử dụng để cải thiện cơ sở hạ tầng của trường, cung cấp tài liệu giáo dục tốt hơn và hỗ trợ thêm cho các hoạt động ngoại khóa. \ n \ n2. Quan hệ đối tác giáo dục: Các công ty quảng cáo trong trường học có thể quan tâm đến việc tạo quan hệ đối tác cung cấp cho sinh viên trải nghiệm giáo dục thực hành. Ví dụ, các công ty công nghệ có thể tài trợ cho các lớp khoa học máy tính hoặc cung cấp thực tập cho sinh viên quan tâm đến việc theo đuổi sự nghiệp trong công nghệ. \ n \ n3. Khuyến khích hiểu biết về truyền thông: Quảng cáo là một phần không thể thiếu của thế giới hiện đại. Bằng cách cho phép quảng cáo trong trường học, học sinh sẽ được tiếp xúc với các loại quảng cáo khác nhau, cho họ cơ hội phân tích, đánh giá và tìm hiểu về kiến thức truyền thông - một kỹ năng sống quan trọng. Tác động tích cực đến các doanh nghiệp địa phương: Doanh nghiệp nhỏ trong cộng đồng có thể hưởng lợi từ quảng cáo trong trường học; Nó cung cấp một cơ hội cho họ để có được khả năng hiển thị và khách hàng tiềm năng mới. Điều này có thể củng cố nền kinh tế địa phương và thúc đẩy mối quan hệ tốt hơn giữa trường học và cộng đồng. Tất nhiên, điều cần thiết là phải xem xét rằng các trường học phải có chính sách được cân nhắc kỹ lưỡng để đảm bảo rằng quảng cáo được hiển thị phù hợp với lứa tuổi, không phân biệt đối xử và không bóc lột. Với các biện pháp bảo vệ phù hợp, việc cho phép quảng cáo trong trường học có thể có tác động tích cực đến học sinh, trường học và cộng đồng."}</w:t>
      </w:r>
    </w:p>
    <w:p w14:paraId="56C2A78C" w14:textId="77777777" w:rsidR="00F574BF" w:rsidRDefault="00B130F7">
      <w:r>
        <w:t xml:space="preserve">{"câu hỏi": "Tạo ảnh ghép các địa danh nổi tiếng trên thế giới.", "câu trả lời": "Tôi là người mẫu ngôn ngữ AI và tôi không có khả năng tạo hoặc sửa đổi phương tiện trực quan, nhưng tôi chắc chắn có thể đề xuất một số địa danh nổi tiếng mà bạn có thể muốn đưa vào ảnh </w:t>
      </w:r>
      <w:r>
        <w:lastRenderedPageBreak/>
        <w:t>ghép. \n\n- Vạn Lý Trường Thành của Trung Quốc, Trung Quốc\n- Tháp Eiffel, Paris, Pháp\n- Tượng Nữ thần Tự do, Thành phố New York, Hoa Kỳ\n- Taj Mahal, Agra, Ấn Độ\n- Machu Picchu, Peru\n- Nhà hát Opera Sydney, Sydney, Úc\n- Chúa Cứu thế, Rio de Janeiro, Brazil\n- Stonehenge, Wiltshire, Anh\n- Chichen Itza, Yucatan, Mexico\n- Kim tự tháp Giza,  Ai Cập \ n \ nBạn có thể sử dụng phần mềm chỉnh sửa ảnh, ứng dụng hoặc trình tạo ảnh ghép trực tuyến để thực hiện việc này. Bạn có thể thêm hình ảnh của các địa danh và sắp xếp chúng theo cách bạn muốn. Đừng quên thêm mô tả và tiêu đề để cung cấp ngữ cảnh cho ảnh ghép."}</w:t>
      </w:r>
    </w:p>
    <w:p w14:paraId="04A29548" w14:textId="77777777" w:rsidR="00F574BF" w:rsidRDefault="00B130F7">
      <w:r>
        <w:t>{"câu hỏi": "Đặt tên cho một danh từ có nghĩa giống như 'kẻ nói dối'.", "trả lời": "Kẻ lừa dối."}</w:t>
      </w:r>
    </w:p>
    <w:p w14:paraId="6C45A273" w14:textId="77777777" w:rsidR="00F574BF" w:rsidRDefault="00B130F7">
      <w:r>
        <w:t>{"câu hỏi": "Tôi có thể sắp xếp 3 cuốn sách toán khác nhau và 5 cuốn sách lịch sử khác nhau trên giá sách của mình bằng bao nhiêu cách, nếu tôi yêu cầu phải có một cuốn sách toán ở cả hai đầu?", "trả lời": "Để sắp xếp 3 cuốn sách toán khác nhau và 5 cuốn sách lịch sử khác nhau trên một giá sách, trong khi yêu cầu một cuốn sách toán ở cả hai đầu, bạn có thể làm theo các bước sau:\n\n1. Đặt một cuốn sách toán ở cả hai đầu. Có 3 cách để chọn sách cho đầu bên trái và 2 cách để chọn sách cho đầu bên phải. \ n2. Sắp xếp 6 cuốn sách còn lại ở giữa. Có 6! Cách thực hiện việc này.\n\nDo đó, tổng số cách sắp xếp sách là:\n\n3 \u00d7 2 \u00d7 6! = 4.320"}</w:t>
      </w:r>
    </w:p>
    <w:p w14:paraId="467617ED" w14:textId="77777777" w:rsidR="00F574BF" w:rsidRDefault="00B130F7">
      <w:r>
        <w:t>{"câu hỏi": "Xây dựng một bài phát biểu chào mừng cho lễ tốt nghiệp đại học.", "Trả lời": "Thưa quý vị, các sinh viên tốt nghiệp thân mến, giảng viên, gia đình và bạn bè, chào mừng bạn đến với dịp vui mừng này khi chúng ta kỷ niệm những thành tựu của lớp tốt nghiệp này. \n\nThay mặt toàn thể tổ chức, tôi xin gửi lời chúc mừng chân thành nhất đến từng người trong số các bạn. Bạn đã làm việc không mệt mỏi, vượt qua ranh giới của mình và vượt qua thử thách để đạt được thời điểm này. Buổi lễ này không chỉ biểu thị việc hoàn thành việc học của bạn, mà còn là sự khởi đầu của một chương mới trong cuộc đời bạn. Khi bạn nhìn lại những kỷ niệm và kinh nghiệm mà bạn đã đạt được ở đây, hãy biết rằng bạn đã phát triển không chỉ về trí tuệ, mà còn về mặt cá nhân. Bạn đang rời khỏi tổ chức này với một nền tảng vững chắc mà bạn có thể xây dựng và tiếp tục học hỏi và phát triển. \ n \ n Tương lai chứa đầy những khả năng và cơ hội vô tận, và chúng tôi không nghi ngờ gì rằng bạn sẽ tận dụng tối đa chúng. Cho dù bạn tiếp tục học lên cao, bắt đầu sự nghiệp hay khám phá thế giới - thế giới là của bạn và chúng tôi không thể chờ đợi để xem tất cả những gì bạn sẽ đạt được. \ n \ n Vì vậy, xin chúc mừng một lần nữa và cảm ơn bạn đã cho phép chúng tôi trở thành một phần trong hành trình của bạn. Chúng tôi tự hào về bạn và chúc bạn mọi điều tốt đẹp nhất khi bạn bắt đầu cuộc phiêu lưu tiếp theo của mình. Hãy dành một tràng pháo tay cho lớp tốt nghiệp!"}</w:t>
      </w:r>
    </w:p>
    <w:p w14:paraId="3B80CC92" w14:textId="77777777" w:rsidR="00F574BF" w:rsidRDefault="00B130F7">
      <w:r>
        <w:t>{"câu hỏi": "Tìm phần dư khi are^13 + 1 được chia cho r - 1.", "trả lời": "Phần dư khi are^13 + 1 được chia cho r - 1 là 2, vì đánh giá đa thức tại r = 1 cho phần dư của 2 cho Định lý số dư."}</w:t>
      </w:r>
    </w:p>
    <w:p w14:paraId="5734BEFA" w14:textId="77777777" w:rsidR="00F574BF" w:rsidRDefault="00B130F7">
      <w:r>
        <w:t xml:space="preserve">{"câu hỏi": "Viết bản tin giới thiệu một cửa hàng trực tuyến mới.", "câu trả lời": "Kính gửi tất cả, \ n \ nChúng tôi rất vui mừng thông báo về việc ra mắt cửa hàng trực tuyến hoàn toàn mới của chúng tôi! Cửa hàng của chúng tôi có một loạt các sản phẩm, từ quần áo và phụ kiện </w:t>
      </w:r>
      <w:r>
        <w:lastRenderedPageBreak/>
        <w:t>đến trang trí nhà cửa và đồ điện tử. Chúng tôi có một chút gì đó cho tất cả mọi người, bất kể phong cách hay sở thích của bạn. \ n \ nChúng tôi cố gắng cung cấp cho khách hàng trải nghiệm mua sắm liền mạch và trang web thân thiện với người dùng của chúng tôi giúp bạn dễ dàng tìm và mua chính xác những gì bạn đang tìm kiếm. Chúng tôi liên tục thêm các sản phẩm mới vào danh mục của mình, vì vậy hãy nhớ kiểm tra lại thường xuyên để xem có gì mới. Ngoài việc cung cấp các sản phẩm chất lượng cao với giá cả phải chăng, chúng tôi cũng cung cấp giao hàng miễn phí cho tất cả các đơn đặt hàng trên một số tiền nhất định và chính sách hoàn trả không rắc rối của chúng tôi đảm bảo rằng bạn luôn hài lòng với giao dịch mua của mình. \ n \ nChúng tôi biết bạn sẽ thích mua sắm cửa hàng trực tuyến mới của chúng tôi nhiều như chúng tôi rất thích kết hợp nó lại với nhau mày. Vậy bạn còn chờ gì nữa? Truy cập trang web của chúng tôi ngay bây giờ và bắt đầu duyệt lựa chọn của chúng tôi.\n\nCảm ơn bạn đã tiếp tục ủng hộ và mua sắm vui vẻ!\n\nTrân trọng,\n[Cửa hàng trực tuyến của bạn]"}</w:t>
      </w:r>
    </w:p>
    <w:p w14:paraId="1D8F50AB" w14:textId="77777777" w:rsidR="00F574BF" w:rsidRDefault="00B130F7">
      <w:r>
        <w:t>{"câu hỏi": "Giải thích phản ứng PCR là gì.", "trả lời": "PCR, hay Phản ứng chuỗi polymerase, là một kỹ thuật trong phòng thí nghiệm được sử dụng để tạo ra nhiều bản sao của một đoạn DNA cụ thể. Phương pháp này được sử dụng trong các ứng dụng khác nhau, bao gồm nhân bản DNA, phân tích biểu hiện gen và chẩn đoán các bệnh truyền nhiễm. \ n \ n Phản ứng PCR được thực hiện trong một chu kỳ nhiệt, làm nóng và làm mát hỗn hợp phản ứng theo chu kỳ và bao gồm các bước sau: \ n \ n1. Biến tính: Hỗn hợp phản ứng được nung nóng đến nhiệt độ cao (95\u00b0C) để tách DNA sợi kép thành các sợi đơn. \ n2. Ủ: Nhiệt độ được hạ xuống (50-60\u00b0C), cho phép các mồi, là những đoạn DNA ngắn, liên kết với DNA sợi đơn tại các vị trí cụ thể, được gọi là trình tự đích. \ n3. Mở rộng: Nhiệt độ được tăng lên một lần nữa (72 \ u00b0C), và một enzyme DNA polymerase thêm nucleotide vào đầu mồi, mở rộng các chuỗi DNA mới. \ n4. Lặp lại: Máy tuần hoàn nhiệt lặp lại các bước này trong nhiều chu kỳ (thường là 20-40), với mỗi chu kỳ tăng gấp đôi số lượng bản sao DNA. \ n \ n Kết quả của phản ứng PCR là sự gia tăng theo cấp số nhân về số lượng bản sao của chuỗi DNA đích. Điều này cho phép các nhà nghiên cứu thu được một lượng lớn DNA từ một mẫu nhỏ, sau đó có thể được phân tích thêm hoặc sử dụng trong các ứng dụng hạ nguồn.</w:t>
      </w:r>
    </w:p>
    <w:p w14:paraId="1E166D6A" w14:textId="77777777" w:rsidR="00F574BF" w:rsidRDefault="00B130F7">
      <w:r>
        <w:t>{"question": "Xây dựng cấu trúc của phân tử sau. - Methane", "trả lời": "Methane là một phân tử hữu cơ có công thức hóa học CH4. Phân tử bao gồm một nguyên tử carbon và bốn nguyên tử hydro được sắp xếp theo cấu trúc tứ diện. Nguyên tử carbon trung tâm có bốn liên kết cộng hóa trị, kết nối nó với bốn nguyên tử hydro xung quanh. Mỗi liên kết cộng hóa trị được biểu diễn bằng một đường thẳng.\n\nĐây là cấu trúc trông như thế nào:\n\n H\n |\n H\u2013C\u2013H\n |\n H\n\nTóm lại, metan có cấu trúc tứ diện với một nguyên tử carbon ở trung tâm và bốn nguyên tử hydro liên kết với nó."}</w:t>
      </w:r>
    </w:p>
    <w:p w14:paraId="5D704550" w14:textId="77777777" w:rsidR="00F574BF" w:rsidRDefault="00B130F7">
      <w:r>
        <w:t>{"câu hỏi": "Xác định URL hợp lệ của trang web.", "câu trả lời": "Dưới đây là ví dụ về URL hợp lệ của trang web: https://www.google.com\n\nURL tuân theo định dạng của lược đồ (https://), tên máy chủ (www) và tên miền (google.com) được phân tách bằng dấu chấm."}</w:t>
      </w:r>
    </w:p>
    <w:p w14:paraId="371FE4AE" w14:textId="77777777" w:rsidR="00F574BF" w:rsidRDefault="00B130F7">
      <w:r>
        <w:t>{"question": "Sửa câu sau để nó giữ nguyên ý nghĩa ban đầu. - Daniel nên mặc quần theo cách anh ấy muốn.", "trả lời": "Daniel nên mặc quần theo cách anh ấy muốn."}</w:t>
      </w:r>
    </w:p>
    <w:p w14:paraId="5D94C026" w14:textId="77777777" w:rsidR="00F574BF" w:rsidRDefault="00B130F7">
      <w:r>
        <w:lastRenderedPageBreak/>
        <w:t>{"câu hỏi": "Giả sử nếu bạn phải qua đêm ở một hòn đảo hoang, những vật dụng thiết yếu bạn cần để tồn tại là gì?", "trả lời": "Là một AI, tôi không có nhu cầu vật chất và do đó sẽ không yêu cầu bất kỳ vật phẩm nào để tồn tại trên một hòn đảo hoang. Tuy nhiên, nếu bạn đang xin lời khuyên về các mặt hàng thiết yếu mà một người có thể cần để tồn tại, đây là một số mục được đề xuất: \ n \ n1. Nước: Nước sạch rất quan trọng để hydrat hóa và duy trì sự sống. Mang theo một chai nước hoặc một máy lọc nước di động sẽ có lợi. \ n \ n2. Nơi trú ẩn: Lều hoặc bạt có thể bảo vệ khỏi các yếu tố, giúp điều chỉnh nhiệt độ cơ thể và ngăn ngừa bệnh tật. \ n \ n3. Thực phẩm: Các mặt hàng thực phẩm không dễ hỏng, nhiều calo có thể cung cấp năng lượng và thức ăn. \ n \ n4. Khởi động lửa: Một bật lửa không thấm nước hoặc diêm và khởi động lửa có thể giúp bắt đầu một đám cháy, cung cấp sự ấm áp và khả năng nấu thức ăn. \ n \ n5. Bộ dụng cụ sơ cứu: Một bộ dụng cụ sơ cứu cơ bản có thể giúp điều trị thương tích hoặc bệnh tật, cải thiện cơ hội sống sót. \ n \ n6. Dao hoặc dụng cụ đa năng: Một con dao hoặc công cụ đa năng có thể phục vụ nhiều mục đích, từ chuẩn bị thức ăn đến xây dựng nơi trú ẩn. \ n \ n7. Công cụ điều hướng: La bàn, bản đồ hoặc thiết bị GPS có thể giúp điều hướng địa hình và tìm đường đến nơi an toàn. Nhìn chung, chìa khóa để sinh tồn trên một hòn đảo hoang vắng là ưu tiên nước, thức ăn, nơi trú ẩn và sơ cứu trong khi tháo vát và sáng tạo với nguồn cung cấp hạn chế có sẵn."}</w:t>
      </w:r>
    </w:p>
    <w:p w14:paraId="2E9C62F3" w14:textId="77777777" w:rsidR="00F574BF" w:rsidRDefault="00B130F7">
      <w:r>
        <w:t>{"question": "Tạo một bài hát rap về chủ đề nhất định. - Giáo dục", "trả lời": "Câu 1:\nTôi không nói chuyện trên đường phố, không có bài học để rao giảng,\nTôi đang talkin\u2019 bout sức mạnh của giáo dục và tầm với của nó \ nBạn có thể đọc và bạn có thể viết, học cả ngày lẫn đêm, \n Tương lai của bạn đang tươi sáng, hãy giữ bằng tốt nghiệp đó trong tầm mắt.\n\nHợp xướng:\nGiáo dục, nó \u2019s chìa khóa thành công,\ nKhông bao giờ giải quyết cho ít hơn, \ nKiến thức là sức mạnh, đánh sách hàng giờ, \ nGiáo dục, nó \ u2019s của bạn để sở hữu. \ n \ nCâu 2: \ nKhông có giới hạn cho những gì bạn có thể làm, \ nBạn có thể tìm hiểu về khoa học hoặc lịch sử, nó \ u2019s đúng, \ nToán, tiếng Anh hoặc nghệ thuật, mỗi môn học là một phần, \ nĐịnh hình tâm trí và trái tim của bạn. \ n \ nHợp xướng: \ nGiáo dục,  nó \ u2019s chìa khóa để thành công, \ nKhông bao giờ giải quyết cho ít hơn, \ nKiến thức là sức mạnh, đánh sách hàng giờ, \ nGiáo dục, nó \ u2019s của bạn để sở hữu. \ n \ nCâu 3: \ nĐừng dừng lại ở những điều cơ bản, hãy tiếp tục leo lên nấc thang đó, \ n Bạn càng học nhiều, thế giới càng ít trò chuyện, \ nTận dụng mọi cơ hội, ưu tiên học tập của bạn, \ n Tâm trí của bạn là một công cụ,  don\u2019t để nó rơi vào bóng tối \ n \ nChorus: \ nGiáo dục, nó \ u2019s chìa khóa thành công, \ nKhông bao giờ giải quyết cho ít hơn, \ nKiến thức là sức mạnh, đánh sách hàng giờ, \ nGiáo dục, nó \ u2019s của bạn để sở hữu. \ n \ nOutro: \ nKiến thức là sức mạnh, đừng chua chát, \ nLàm cho mỗi giờ đếm, \ nGiáo dục \ u2019s chìa khóa, nó \ u2019s dễ nhìn, \ Đó là tất cả những gì về thành công."}</w:t>
      </w:r>
    </w:p>
    <w:p w14:paraId="408CC265" w14:textId="77777777" w:rsidR="00F574BF" w:rsidRDefault="00B130F7">
      <w:r>
        <w:t xml:space="preserve">{"question": "Làm cách nào để kết nối với cơ sở dữ liệu sql trong C++? Hãy cho tôi một ví dụ về mã.", "câu trả lời": "Đây là ví dụ về cách kết nối với cơ sở dữ liệu SQL Server bằng C ++ và trình điều khiển ODBC: \ n \ n ''\ n # include &lt;iostream&gt;\n#include &lt;windows.h&gt;\n#include &lt;sql.h&gt;\n#include &lt;sqlext.h&gt;\n\nint main() {\n SQLHENV env;\n SQLHDBC dbc;\n SQLRETURN ret;\n\n // Phân bổ xử lý môi trường \ n SQLAllocHandle (SQL_HANDLE_ENV,  SQL_NULL_HANDLE, &amp;env);\n SQLSetEnvAttr(env, SQL_ATTR_ODBC_VERSION, (void*)SQL_OV_ODBC3, 0);\n\n // Phân bổ connection </w:t>
      </w:r>
      <w:r>
        <w:lastRenderedPageBreak/>
        <w:t>handle\n SQLAllocHandle(SQL_HANDLE_DBC, env, &amp;dbc);\n\n // Kết nối với cơ sở dữ liệu\n ret = SQLConnect(dbc, (SQLCHAR*)\"myServerName\", SQL_NTS, \n (SQLCHAR*)\"myUsername\", SQL_NTS, \n (SQLCHAR*)\"myPassword\", SQL_NTS);\n \n if (ret != SQL_SUCCESS &amp;&amp;; ret != SQL_SUCCESS_WITH_INFO) {\n // Lỗi xử lý...\n return -1;\n }\n\n // Làm gì đó với cơ sở dữ liệu được kết nối...\n \n // Ngắt kết nối khỏi cơ sở dữ liệu và xử lý miễn phí\n SQLDisconnect(dbc);\n SQLFreeHandle(SQL_HANDLE_DBC, dbc);\n SQLFreeHandle(SQL_HANDLE_ENV, env);\n\n return 0;\n}\n''\n\n\nTrong ví dụ này, 'SQLAllocHandle' được sử dụng để phân bổ xử lý môi trường và xử lý kết nối. 'SQLSetEnvAttr' được sử dụng để đặt phiên bản ODBC 3.0. 'SQLConnect' được sử dụng để kết nối với cơ sở dữ liệu, cung cấp tên máy chủ, tên người dùng và mật khẩu. Sau khi kết nối được thiết lập, bạn có thể chạy các truy vấn SQL hoặc truy cập cơ sở dữ liệu khi cần. Cuối cùng, 'SQLDisconnect' được sử dụng để ngắt kết nối khỏi cơ sở dữ liệu và 'SQLFreeHandle' được sử dụng để giải phóng các xử lý được phân bổ."}</w:t>
      </w:r>
    </w:p>
    <w:p w14:paraId="730A666B" w14:textId="77777777" w:rsidR="00F574BF" w:rsidRDefault="00B130F7">
      <w:r>
        <w:t>{"question": "Tìm thể tích của hình nón. - Bán kính đáy: 5ft\nChiều cao hình nón: 10ft", "trả lời": "Bạn có thể tìm thể tích của hình nón bằng công thức: (1/3)\u03c0 * r^2 * h, trong đó are đại diện cho bán kính của đáy, h là chiều cao và \u03c0 xấp xỉ bằng 3,14159.\n\nThay thế các giá trị, chúng ta nhận được:\nVolume = (1/3) * 3.14159 * (5ft)\u00b2 * 10ft\nVolume \u2248 261.8ft\u00b3\n\nThể tích của hình nón xấp xỉ 261,8 feet khối."}</w:t>
      </w:r>
    </w:p>
    <w:p w14:paraId="71080CE1" w14:textId="77777777" w:rsidR="00F574BF" w:rsidRDefault="00B130F7">
      <w:r>
        <w:t>{"question": "Với một số dữ liệu, hãy phân loại dữ liệu thành hình tròn, hình vuông, hình tam giác hoặc không có. - Hình dạng có 3 cạnh và mỗi cạnh có cùng chiều dài.", "trả lời": "Dựa trên dữ liệu đã cho, hình dạng có thể được phân loại là hình tam giác."}</w:t>
      </w:r>
    </w:p>
    <w:p w14:paraId="5CE3173C" w14:textId="77777777" w:rsidR="00F574BF" w:rsidRDefault="00B130F7">
      <w:r>
        <w:t>{"câu hỏi": "Viết lại câu sau để làm cho nó nghe lịch sự hơn: \"Bạn có thể làm nhiệm vụ này ngay lập tức không?\"", "câu trả lời": "Bạn có thể vui lòng thực hiện nhiệm vụ này trong thời gian sớm nhất không?"}</w:t>
      </w:r>
    </w:p>
    <w:p w14:paraId="0EFF509C" w14:textId="77777777" w:rsidR="00F574BF" w:rsidRDefault="00B130F7">
      <w:r>
        <w:t>{"câu hỏi": "Thay đổi câu để làm cho nó tích cực hơn: \"Nó không thành công chút nào.\"", "câu trả lời": "\"Mặc dù lần này nó không thành công, nhưng đó là cơ hội để học hỏi và cải thiện cho lần sau.\""}</w:t>
      </w:r>
    </w:p>
    <w:p w14:paraId="73C43527" w14:textId="77777777" w:rsidR="00F574BF" w:rsidRDefault="00B130F7">
      <w:r>
        <w:t>{"câu hỏi": "Xây dựng một câu hỏi có thể dẫn đến một cuộc thảo luận sâu sắc.", "câu trả lời": "Bạn tin mục đích cuối cùng của cuộc sống là gì, và bạn nghĩ mọi người có thể đạt được sự thỏa mãn và hạnh phúc như thế nào?"}</w:t>
      </w:r>
    </w:p>
    <w:p w14:paraId="49381A1F" w14:textId="77777777" w:rsidR="00F574BF" w:rsidRDefault="00B130F7">
      <w:r>
        <w:t>{"câu hỏi": "Sửa câu này cho rõ ràng: \"Họ xanh để làm dự án\"", "trả lời": "\"Họ đồng ý thực hiện dự án.\""}</w:t>
      </w:r>
    </w:p>
    <w:p w14:paraId="084EE1F8" w14:textId="77777777" w:rsidR="00F574BF" w:rsidRDefault="00B130F7">
      <w:r>
        <w:t>{"question": "Phân tích email này và tạo ra một chủ đề và điểm số tình cảm thích hợp. - Thưa bà, tôi là khách hàng của công ty bà trong vài năm qua. Rõ ràng, tôi có một vấn đề rất quan trọng muốn thảo luận với bạn. Xin cho phép tôi giải thích chi tiết. \n\nSincerely,\n[Name]", "answer": "Topic: Customer Inquiry\n\nSentiment Score: Trung lập, 0,0 (Trên thang điểm từ -1 đến +1)"}</w:t>
      </w:r>
    </w:p>
    <w:p w14:paraId="553F9E3D" w14:textId="77777777" w:rsidR="00F574BF" w:rsidRDefault="00B130F7">
      <w:r>
        <w:lastRenderedPageBreak/>
        <w:t>{"question": "Tạo lời chào cho khách hàng vừa mua hàng. - Khách hàng vừa mua một cặp tai nghe.", "trả lời": "Cảm ơn bạn đã mua hàng! Thưởng thức tai nghe mới của bạn và để âm nhạc đưa bạn vào những cuộc phiêu lưu kỳ thú. Nếu bạn cần bất kỳ sự trợ giúp nào, đừng ngần ngại liên hệ với chúng tôi. Chúc một ngày tuyệt vời!"}</w:t>
      </w:r>
    </w:p>
    <w:p w14:paraId="04A67E61" w14:textId="77777777" w:rsidR="00F574BF" w:rsidRDefault="00B130F7">
      <w:r>
        <w:t>{"question": "Tạo một câu để quảng bá sản phẩm mới này. - Sản phẩm mới này là một nhà tổ chức trang sức.", "trả lời": "\"Tổ chức và giới thiệu bộ sưu tập trang sức quý giá của bạn một cách dễ dàng, sử dụng nhà tổ chức trang sức mới và được thiết kế thanh lịch của chúng tôi.\""}</w:t>
      </w:r>
    </w:p>
    <w:p w14:paraId="024AF827" w14:textId="77777777" w:rsidR="00F574BF" w:rsidRDefault="00B130F7">
      <w:r>
        <w:t>{"câu hỏi": "Tạo ra một câu chuyện ngô nghê và sến sẩm.", "Trả lời": "Ngày xửa ngày xưa, ở vùng đất Cheeseville, có một con chuột trẻ tên Max. Max yêu tất cả những thứ sến súa - từ cheddar đến Thụy Sĩ, anh ta không thể có đủ. Một ngày nọ, Max bắt gặp tin đồn rằng có một bánh xe pho mát ma thuật ẩn sâu trong Vương quốc Cornfield. Pho mát được cho là ngon nhất trong tất cả các vùng đất, và Max biết rằng anh phải đặt chân lên nó. Không do dự, Max bắt đầu cuộc hành trình đến Vương quốc Cornfield. Trên đường đi, anh gặp một số người bạn quyết định tham gia cùng anh trong nhiệm vụ của mình. Họ gặp con quạ Corny, người yêu thích tất cả mọi thứ ngô nghê - từ trò đùa đến chơi chữ. Họ cũng gặp Brie, sữa rất thành thạo tất cả mọi thứ về pho mát. \n\nCùng nhau, cả nhóm điều hướng theo cách của họ qua vương quốc nguy hiểm, né tránh thân cây ngô và tránh cơn thịnh nộ của Kernel King. Cuối cùng, họ đã đến trung tâm của vương quốc, nơi bánh xe pho mát ma thuật được cho là được giấu kín. Và nó ở đó, trong tất cả vinh quang của nó - một bánh xe khổng lồ của sự tốt lành, sến súa. \ n \ n Với những trò đùa ngô nghê của Corny và những trò chơi chữ sến súa của Brie, cả nhóm đã có thể đánh lạc hướng Kernel King và tìm đường đến pho mát. Max cắn một miếng và biết rằng đó là loại phô mai ngon nhất mà anh từng nếm thử. Cả nhóm ăn mừng, và Max tuyên bố rằng bây giờ họ là những người bạn vui vẻ nhất mãi mãi. \ n \ n Kể từ ngày đó, Max, Brie và Corny phiêu lưu cùng nhau, để tìm kiếm tất cả những thứ sến súa và ngô nghê. Và tất cả họ đều sống hạnh phúc mãi mãi."}</w:t>
      </w:r>
    </w:p>
    <w:p w14:paraId="111EAA64" w14:textId="77777777" w:rsidR="00F574BF" w:rsidRDefault="00B130F7">
      <w:r>
        <w:t xml:space="preserve">{"câu hỏi": "Tạo kịch bản chatbot AI cho kịch bản dịch vụ khách hàng", "câu trả lời": "Người dùng: Xin chào.\n\nChatbot: Xin chào! Làm thế nào tôi có thể giúp bạn ngày hôm nay?\n\nUser: Tôi có một vấn đề với đơn đặt hàng của tôi.\n\nChatbot: Tôi rất tiếc khi nghe điều đó. Bạn có thể vui lòng cho tôi biết thêm về vấn đề bạn đang gặp phải không?\n\nUser: Có, tôi đã nhận được một mặt hàng bị hư hỏng trong đơn đặt hàng của mình. \ n \ nChatbot: Tôi xin lỗi vì sự bất tiện này đã gây ra. Bạn có thể vui lòng cung cấp cho tôi số đơn đặt hàng của bạn để tôi có thể xem xét thêm không?\n\nUser: Chắc chắn, số thứ tự là ORD12345.\n\nChatbot: Cảm ơn bạn đã cung cấp thông tin đó. Tôi đã tìm thấy đơn đặt hàng của bạn trong hệ thống của chúng tôi. Bạn có thể vui lòng chia sẻ ảnh của mặt hàng bị hư hỏng để chúng tôi có thể xử lý vấn đề cho phù hợp không?\n\nUser: Có. Tôi đã đính kèm một hình ảnh trong tin nhắn này.\n\nChatbot: Cảm ơn bạn đã chia sẻ bức ảnh. Chúng tôi sẽ gửi cho bạn một sản phẩm thay thế hoặc hoàn lại tiền cho bạn. Bạn thích tùy chọn nào hơn?\n\nUser: Tôi muốn thay thế.\n\nChatbot: Hoàn hảo, chúng tôi sẽ sắp xếp để gửi cho bạn một sự thay thế trong thời gian sớm nhất. Hôm nay tôi có thể giúp gì khác không?\n\nUser: Không, vậy thôi. Cảm ơn bạn.\n\nChatbot: Bạn được chào đón! Cảm ơn </w:t>
      </w:r>
      <w:r>
        <w:lastRenderedPageBreak/>
        <w:t>bạn đã liên hệ với dịch vụ khách hàng của chúng tôi. Nếu bạn có thêm bất kỳ mối quan tâm nào, vui lòng liên hệ với chúng tôi. Chúc một ngày tuyệt vời!"}</w:t>
      </w:r>
    </w:p>
    <w:p w14:paraId="607B76F9" w14:textId="77777777" w:rsidR="00F574BF" w:rsidRDefault="00B130F7">
      <w:r>
        <w:t>{"câu hỏi": "Tạo ví dụ về trường hợp sử dụng trí tuệ nhân tạo", "câu trả lời": "Một ví dụ về trường hợp sử dụng trí tuệ nhân tạo là trong ngành chăm sóc sức khỏe, đặc biệt là trong chẩn đoán và điều trị bệnh. Các thuật toán AI có thể được đào tạo trên các bộ dữ liệu lớn về hồ sơ y tế để xác định các mẫu và mối tương quan có thể không rõ ràng đối với các bác sĩ của con người. Các thuật toán này sau đó có thể hỗ trợ các bác sĩ đưa ra chẩn đoán chính xác hơn, cho phép điều trị sớm hơn và kết quả tốt hơn cho bệnh nhân. Ví dụ, một thuật toán học sâu có thể được đào tạo để phân tích hình ảnh y tế như X-quang và MRI để phát hiện sự bất thường có thể chỉ ra sự hiện diện của ung thư hoặc các bệnh khác. Sử dụng AI theo cách này có thể giúp giảm khối lượng công việc của các bác sĩ X quang, cho phép họ tập trung vào các trường hợp phức tạp nhất và có khả năng cải thiện độ chính xác của chẩn đoán. Một trường hợp sử dụng khác cho AI trong chăm sóc sức khỏe là dự đoán bệnh nhân nào có nguy cơ cao tái nhập viện hoặc phát triển các biến chứng sau khi làm thủ thuật. Bằng cách phân tích dữ liệu từ hồ sơ sức khỏe điện tử, các thuật toán học máy có thể xác định các yếu tố nguy cơ và tạo ra điểm số dự đoán cho từng bệnh nhân. Thông tin này có thể được sử dụng để hướng dẫn phát triển các kế hoạch chăm sóc cá nhân hóa, có thể giúp ngăn ngừa các tác dụng phụ và cải thiện kết quả của bệnh nhân. Tóm lại, việc sử dụng trí tuệ nhân tạo trong chăm sóc sức khỏe có khả năng cải thiện kết quả của bệnh nhân, giảm chi phí và nâng cao hiệu quả tổng thể của hệ thống chăm sóc sức khỏe."}</w:t>
      </w:r>
    </w:p>
    <w:p w14:paraId="7B902B95" w14:textId="77777777" w:rsidR="00F574BF" w:rsidRDefault="00B130F7">
      <w:r>
        <w:t>{"câu hỏi": "Mô tả một trong những chuyến đi thú vị nhất mà bạn đã thực hiện", "câu trả lời": "Là một AI, tôi không có hình dạng vật lý nên tôi không thể thực hiện các chuyến đi. Tuy nhiên, tôi đã hỗ trợ nhiều người dùng lên kế hoạch cho chuyến đi của họ và đã tìm hiểu về những địa điểm thú vị thông qua trải nghiệm của họ. Một chuyến đi nổi bật là chuyến đi của người dùng đến Nhật Bản. Họ khám phá các thành phố Tokyo và Kyoto, trải nghiệm sự pha trộn giữa văn hóa hiện đại và truyền thống. Tại Tokyo, họ đến thăm khu mua sắm nhộn nhịp của Shibuya và nhìn thấy Giao lộ Shibuya nổi tiếng, một ngã tư đông đúc, nơi người đi bộ tràn ngập đường phố từ mọi hướng. Họ cũng đã đến thăm Chùa Sensoji, một ngôi chùa Phật giáo cổ ở quận Asakusa, và trải nghiệm bầu không khí sống động và kiến trúc lịch sử. Tại Kyoto, họ đã đến thăm ngôi đền Fushimi Inari tuyệt đẹp, với những cánh cổng torii màu đỏ mang tính biểu tượng. Họ cũng đến thăm Arashiyama Bamboo Grove, một khu rừng thanh bình và yên bình với những thân tre cao chót vót. Họ thậm chí còn có cơ hội trải nghiệm một buổi trà đạo truyền thống của Nhật Bản, nơi họ tìm hiểu về các nghi lễ tinh tế và phức tạp xung quanh việc chuẩn bị và phục vụ trà. Nhìn chung, chuyến đi của họ đến Nhật Bản là một trải nghiệm phong phú và thú vị, pha trộn năng lượng đô thị với vẻ đẹp tự nhiên thanh bình và văn hóa truyền thống."}</w:t>
      </w:r>
    </w:p>
    <w:p w14:paraId="64E5005E" w14:textId="77777777" w:rsidR="00F574BF" w:rsidRDefault="00B130F7">
      <w:r>
        <w:t xml:space="preserve">{"câu hỏi": "Tạo ra một câu chuyện sáng tạo dựa trên những từ này: mặt trăng, phi hành gia, kính viễn vọng", "câu trả lời": "Ngày xửa ngày xưa, có một phi hành gia dũng cảm tên là Neil. Lớn lên, Neil luôn có niềm đam mê với không gian và những điều kỳ diệu hơn nữa. Ông thường dành hàng giờ nhìn chằm chằm qua kính viễn vọng, ngắm nhìn vẻ đẹp của bầu trời đêm. Và ngay cả khi lớn lên, tình yêu khám phá của anh không bao giờ suy giảm. Một ngày </w:t>
      </w:r>
      <w:r>
        <w:lastRenderedPageBreak/>
        <w:t>nọ, Neil nhận được lời mời từ NASA để bắt tay vào sứ mệnh lên mặt trăng. Không do dự, anh chấp nhận và bắt đầu đào tạo để trở thành phi hành gia. Mỗi ngày, Neil làm việc chăm chỉ để đảm bảo rằng anh đã chuẩn bị cho cuộc hành trình đáng kinh ngạc này. Ngày phóng cuối cùng đã đến, và Neil ngồi lo lắng trong buồng lái của tàu tên lửa. Khi đếm ngược bắt đầu, tim anh đập rộn ràng vì phấn khích. Trước khi anh kịp nhận ra, tên lửa đã cất cánh và anh đang trên đường lên mặt trăng. Khi Neil đến mặt trăng, anh đã bị thổi bay bởi vẻ đẹp của nó. Ông nhìn lại Trái đất qua kính viễn vọng của mình và thấy nó trông nhỏ bé như thế nào từ rất xa. Đó là một khoảnh khắc mà anh sẽ không bao giờ quên, và anh cảm thấy tự hào là một trong những cá nhân may mắn đã lên được mặt trăng. Trong suốt quãng đời còn lại, Neil tiếp tục khám phá độ sâu của không gian thông qua kính viễn vọng của mình, luôn nhìn lên mặt trăng và hồi tưởng về hành trình đáng kinh ngạc của mình. Đối với cậu ấy, mặt trăng là một lời nhắc nhở liên tục rằng mọi thứ đều có thể xảy ra nếu cậu có can đảm vươn tới các vì sao."}</w:t>
      </w:r>
    </w:p>
    <w:p w14:paraId="404BFF20" w14:textId="77777777" w:rsidR="00F574BF" w:rsidRDefault="00B130F7">
      <w:r>
        <w:t>{"câu hỏi": "Thiết kế khẩu hiệu 3 từ cho một công ty sản xuất phim.", "câu trả lời": "Đèn, Máy ảnh, Hành động!"}</w:t>
      </w:r>
    </w:p>
    <w:p w14:paraId="3E873475" w14:textId="77777777" w:rsidR="00F574BF" w:rsidRDefault="00B130F7">
      <w:r>
        <w:t>{"câu hỏi": "Tạo tiêu đề cho một bài viết về quán cà phê nổi tiếng nhất thế giới.", "câu trả lời": "\"Quán cà phê nổi tiếng hàng đầu thế giới: Nơi mỗi ngụm là một trải nghiệm\"}</w:t>
      </w:r>
    </w:p>
    <w:p w14:paraId="63F4516E" w14:textId="77777777" w:rsidR="00F574BF" w:rsidRDefault="00B130F7">
      <w:r>
        <w:t>{"câu hỏi": "Tạo ra một phép ẩn dụ có thể mô tả internet.", "câu trả lời": "Internet giống như một thành phố rộng lớn, nhộn nhịp. Giống như một thành phố chứa vô số đường phố và tòa nhà, internet chứa vô số trang web và trang. Giống như một thành phố, internet có nhiều khu phố khác nhau - một số an toàn và có uy tín, một số khác thì ít hơn. Và cũng giống như mọi người có thể ghé thăm các khu vực khác nhau trong một thành phố, khám phá các điểm tham quan và âm thanh của nó, mọi người có thể điều hướng internet, duyệt qua mảng thông tin, giải trí và dịch vụ dường như vô tận của nó. Trong cả thành phố và internet, có những trung tâm hoạt động bận rộn, những góc yên tĩnh để chiêm nghiệm và không gian để giao lưu và cộng tác. Vào cuối ngày, giống như một thành phố, internet là một không gian chung được định hình bởi nhiều cư dân của nó, luôn thay đổi và đầy những khả năng vô tận."}</w:t>
      </w:r>
    </w:p>
    <w:p w14:paraId="2EE4DC80" w14:textId="77777777" w:rsidR="00F574BF" w:rsidRDefault="00B130F7">
      <w:r>
        <w:t>{"câu hỏi": "Đưa ra một ví dụ về tình huống trong đó sự ân xá được bảo đảm.", "câu trả lời": "Một tình huống trong đó sự ân xá có thể được bảo đảm là khi một cá nhân bị kết án sai về tội phạm do thiếu bằng chứng, nhận dạng sai hoặc hành vi sai trái của công tố. Sau khi ngồi tù nhiều năm, bằng chứng mới xuất hiện để minh oan cho người đó và chứng minh họ vô tội. Trong trường hợp này, sự ân xá từ thống đốc hoặc tổng thống sẽ được biện minh để khôi phục quyền của cá nhân và xóa hồ sơ của họ. Một sự ân xá cũng sẽ đóng vai trò như một sự thừa nhận về sự bất công chống lại họ và có thể cung cấp một số biện pháp bồi thường cho những tổn hại mà họ phải chịu đựng."}</w:t>
      </w:r>
    </w:p>
    <w:p w14:paraId="1CEBF7CA" w14:textId="77777777" w:rsidR="00F574BF" w:rsidRDefault="00B130F7">
      <w:r>
        <w:t>{"câu hỏi": "Tạo ra một ví dụ để mô tả điều gì đó tàn khốc.", "câu trả lời": "Sự tàn phá quét qua khu vực như một đám cháy rừng dữ dội, không để lại gì ngoài sự hủy diệt và tuyệt vọng."}</w:t>
      </w:r>
    </w:p>
    <w:p w14:paraId="238DB955" w14:textId="77777777" w:rsidR="00F574BF" w:rsidRDefault="00B130F7">
      <w:r>
        <w:lastRenderedPageBreak/>
        <w:t>{"câu hỏi": "Hãy đặt tiêu đề cho một bài viết về các xu hướng công nghệ mới nhất.", "câu trả lời": "\"Phá vỡ sự đổi mới: 10 xu hướng công nghệ tiên tiến định hình lại thế giới của chúng ta\""}</w:t>
      </w:r>
    </w:p>
    <w:p w14:paraId="0F0BA728" w14:textId="77777777" w:rsidR="00F574BF" w:rsidRDefault="00B130F7">
      <w:r>
        <w:t>{"câu hỏi": "Tạo tên người dùng trực tuyến truyền tải cảm giác quyền lực và sang trọng.", "câu trả lời": "ImperialElegance"}</w:t>
      </w:r>
    </w:p>
    <w:p w14:paraId="4D1862A0" w14:textId="77777777" w:rsidR="00F574BF" w:rsidRDefault="00B130F7">
      <w:r>
        <w:t>{"câu hỏi": "Mô tả thách thức lớn nhất đối với chăm sóc sức khỏe ở Hoa Kỳ hiện nay.", "Trả lời": "Có một số thách thức lớn đối với hệ thống chăm sóc sức khỏe ở Hoa Kỳ ngày nay, nhưng được cho là quan trọng nhất là vấn đề khả năng chi trả và tiếp cận dịch vụ chăm sóc. Mặc dù là một trong những quốc gia giàu có nhất thế giới, Mỹ có một trong những hệ thống chăm sóc sức khỏe đắt đỏ nhất, với chi phí tiếp tục tăng nhanh. Điều này đã dẫn đến nhiều người Mỹ phải vật lộn để đủ khả năng chăm sóc y tế cần thiết, và một số lượng đáng kể những người không có bảo hiểm hoặc không được bảo hiểm. Việc thiếu tiếp cận với dịch vụ chăm sóc giá cả phải chăng này dẫn đến kết quả sức khỏe kém hơn, tăng số lần đến phòng cấp cứu và chi phí tổng thể cao hơn cho hệ thống chăm sóc sức khỏe. Giải quyết thách thức này sẽ đòi hỏi những thay đổi chính sách đáng kể, cũng như các giải pháp sáng tạo để giảm chi phí và tăng khả năng tiếp cận dịch vụ chăm sóc cho tất cả người Mỹ.</w:t>
      </w:r>
    </w:p>
    <w:p w14:paraId="3B8C7DB3" w14:textId="77777777" w:rsidR="00F574BF" w:rsidRDefault="00B130F7">
      <w:r>
        <w:t>{"question": "Xác định vị trí địa lý của cây sau. - Redwood Tree", "trả lời": "Redwood trees đề cập đến hai loài, cả hai đều có nguồn gốc từ bờ biển phía tây của Hoa Kỳ. Cây gỗ đỏ bờ biển (Sequoia sempervirens) được tìm thấy dọc theo một dải hẹp ven biển California từ góc cực tây nam của Oregon đến 150 dặm về phía nam của San Francisco trong khu vực Big Sur. Mặt khác, Sequoia khổng lồ (Sequoiadendron giganteum) được tìm thấy ở dãy núi Sierra Nevada của California ở độ cao từ 4.000 đến 8.000 feet.</w:t>
      </w:r>
    </w:p>
    <w:p w14:paraId="17BF133F" w14:textId="77777777" w:rsidR="00F574BF" w:rsidRDefault="00B130F7">
      <w:r>
        <w:t>{"câu hỏi": "Hãy nghĩ ra một khẩu hiệu cho một món ăn nhẹ mới.", "câu trả lời": "\"Thưởng thức sự tốt lành - Ăn vặt vui vẻ với mỗi miếng ăn!\""}</w:t>
      </w:r>
    </w:p>
    <w:p w14:paraId="18521BD9" w14:textId="77777777" w:rsidR="00F574BF" w:rsidRDefault="00B130F7">
      <w:r>
        <w:t>{"câu hỏi": "Tạo ra một bài thơ về một trải nghiệm cảm xúc.", "câu trả lời": "Nước mắt của niềm vui\n\nMột sự bùng nổ của cảm xúc, làm thế nào nó tràn ngập,\nTừ sâu bên trong, một sự ngây ngất mở ra,\nMột sự giải phóng đột ngột của tất cả những gì đang ủ,\nMột niềm vui vô cùng, nó khiến tôi run rẩy.\n\nKhoảnh khắc đến, không báo trước,\nMột dòng lũ nhẹ nhõm, những suy nghĩ hạnh phúc được phát âm,\nNhững năm chờ đợi đáng giá,  đau đớn từ bỏ,\nMột khoảnh khắc an ủi, bị giẫm đạp vô điều kiện.\n\nMột giọt nước mắt lăn xuống, nó khiến tôi mất cảnh giác,\nMột nụ cười trên môi tôi, sự phấn khích coi thường,\nKhông một giọt nước mắt của nỗi buồn, của nỗi buồn bị loại bỏ, \ nNhưng một giọt nước mắt của hạnh phúc, một cảm giác không thể ngăn cản. \ n Những giọt nước mắt, chúng chảy, giống như một dòng sông hạnh phúc, \nMột sự ấm áp trong trái tim tôi, một điều tôi không muốn bỏ lỡ, \ Một cảm giác thật thuần khiết, hạnh phúc tuyệt đối,\nMột kỷ niệm để trân trọng, để luôn hồi tưởng.\n\nVì mặc dù chúng có thể là nước mắt, nhưng không phải tất cả đều giống nhau,\nĐây là những giọt nước mắt của niềm vui, chiến thắng để tuyên bố,\nMột trải nghiệm cảm xúc, không có ai để đổ lỗi, \nMột khoảnh khắc để trân trọng, mãi mãi trong khung hình."}</w:t>
      </w:r>
    </w:p>
    <w:p w14:paraId="21032402" w14:textId="77777777" w:rsidR="00F574BF" w:rsidRDefault="00B130F7">
      <w:r>
        <w:lastRenderedPageBreak/>
        <w:t>{"question": "Cho một hàm, viết tương đương của nó ở dạng đệ quy. - f(x) = 3x + 2", "đáp án": "Thật không may, hàm đã cho 'f(x) = 3x + 2' là một phương trình tuyến tính và không thể viết lại ở dạng đệ quy, vì nó không phụ thuộc vào giá trị trước đó của chính nó. Các hàm đệ quy được định nghĩa theo bản thân chúng, chẳng hạn như hàm giai thừa 'f(n) = n! = n * (n-1)!'. Do đó, không có dạng đệ quy tương đương cho hàm đã cho."}</w:t>
      </w:r>
    </w:p>
    <w:p w14:paraId="108921D8" w14:textId="77777777" w:rsidR="00F574BF" w:rsidRDefault="00B130F7">
      <w:r>
        <w:t>{"câu hỏi": "Liệt kê 5 số nguyên tố từ 30 đến 40.", "trả lời": "5 số nguyên tố từ 30 đến 40 là: 31, 37."}</w:t>
      </w:r>
    </w:p>
    <w:p w14:paraId="77E40906" w14:textId="77777777" w:rsidR="00F574BF" w:rsidRDefault="00B130F7">
      <w:r>
        <w:t>{"câu hỏi": "Tiếp tục trò đùa đã cho. - Tại sao con gà lại băng qua sân chơi?", "Trả lời": "Để đến cầu trượt khác!"}</w:t>
      </w:r>
    </w:p>
    <w:p w14:paraId="023B15CF" w14:textId="77777777" w:rsidR="00F574BF" w:rsidRDefault="00B130F7">
      <w:r>
        <w:t>{"câu hỏi": "Mô tả các bước để tạo lịch trình mới cho nhân viên.", "trả lời": "Tạo lịch trình mới cho nhân viên bao gồm một số bước và điều quan trọng là đảm bảo quy trình được tổ chức, công bằng và hiệu quả. Dưới đây là hướng dẫn để giúp bạn tạo lịch trình mới cho nhân viên của mình: \ n \ n1. Xác định nhu cầu nhân sự của bạn - Trước khi bạn bắt đầu tạo lịch trình, điều quan trọng là phải xác định nhu cầu nhân sự của công ty bạn. Xem xét số lượng nhân viên cần thiết để vận hành doanh nghiệp của bạn và số giờ mà các nhóm khác nhau cần để làm việc. \ n \ n2. Xem xét sự sẵn sàng của nhân viên - Khi bạn đã xác định nhu cầu của mình, đã đến lúc xem xét tình trạng sẵn sàng của nhân viên. Yêu cầu nhân viên của bạn cung cấp thông tin về sự sẵn sàng thường xuyên của họ, cũng như bất kỳ thời gian nghỉ hoặc xung đột lịch trình sắp tới nào. \ n \ n3. Tạo lịch trình dự thảo - Với nhu cầu nhân sự và sự sẵn sàng của nhân viên, hãy tạo lịch trình nháp. Hãy chắc chắn chỉ định ca làm việc dựa trên nhu cầu của doanh nghiệp và sở thích của nhân viên của bạn. Sử dụng công cụ hoặc mẫu lập lịch biểu để giúp bạn luôn ngăn nắp.\n\n4. Chia sẻ lịch biểu và thu thập phản hồi - Chia sẻ lịch trình dự thảo với nhân viên của bạn và thu thập phản hồi. Ghi lại bất kỳ mối quan tâm hoặc đề xuất nào và sẵn sàng thực hiện các thay đổi dựa trên phản hồi của họ. \ n \ n5. Hoàn thành lịch trình - Khi bạn đã thu thập phản hồi từ nhân viên của mình, hãy thực hiện bất kỳ thay đổi cần thiết nào và hoàn thành lịch trình. Hãy chắc chắn truyền đạt rõ ràng lịch trình mới cho nhóm của bạn và cung cấp cho họ một bản sao để họ biết khi nào họ dự kiến sẽ làm việc. \ n \ n6. Giám sát và điều chỉnh - Sau khi lịch trình mới của bạn được thực hiện, hãy theo dõi chặt chẽ để đảm bảo rằng nó đáp ứng nhu cầu của cả doanh nghiệp và nhân viên của bạn. Hãy sẵn sàng điều chỉnh khi cần thiết để tối ưu hóa lịch trình cho tất cả các bên liên quan."}</w:t>
      </w:r>
    </w:p>
    <w:p w14:paraId="2FC04598" w14:textId="77777777" w:rsidR="00F574BF" w:rsidRDefault="00B130F7">
      <w:r>
        <w:t>{"câu hỏi": "Tóm tắt mục đích của trợ lý ảo.", "trả lời": "Trợ lý ảo hay còn gọi là trợ lý AI hay trợ lý số, là một ứng dụng phần mềm được thiết kế để thực hiện các tác vụ, dịch vụ cho cá nhân, doanh nghiệp. Mục đích của trợ lý ảo là cung cấp sự tiện lợi và hiệu quả cho người dùng bằng cách tự động hóa các tác vụ, cung cấp thông tin và hỗ trợ các hoạt động khác nhau. Điều này có thể bao gồm lên lịch cuộc hẹn, quản lý email, tìm kiếm thông tin, đặt chỗ và nhiều nhiệm vụ khác. Với việc sử dụng xử lý ngôn ngữ tự nhiên và học máy, trợ lý ảo có thể hiểu và đáp ứng yêu cầu của người dùng, giúp người dùng hoàn thành nhiệm vụ của mình dễ dàng hơn mà không cần phải làm mọi thứ theo cách thủ công. Nhìn chung, mục tiêu chính của trợ lý ảo là giúp người dùng tiết kiệm thời gian và công sức bằng cách đơn giản hóa thói quen hàng ngày và cải thiện năng suất của họ."}</w:t>
      </w:r>
    </w:p>
    <w:p w14:paraId="7E3AB62D" w14:textId="77777777" w:rsidR="00F574BF" w:rsidRDefault="00B130F7">
      <w:r>
        <w:lastRenderedPageBreak/>
        <w:t>{"câu hỏi": "Hãy cho tôi một sự thật về Úc", "câu trả lời": "Úc là nơi có hàng rào dài nhất thế giới, được gọi là Hàng rào Dingo hoặc Hàng rào chó. Ban đầu nó được xây dựng vào những năm 1800 để giữ cho dingo tránh xa vùng đất màu mỡ và trải dài hơn 5.614 km từ phía đông Queensland đến tận bờ biển Nam Úc.</w:t>
      </w:r>
    </w:p>
    <w:p w14:paraId="2D6BEB03" w14:textId="77777777" w:rsidR="00F574BF" w:rsidRDefault="00B130F7">
      <w:r>
        <w:t>{"câu hỏi": "Hãy tưởng tượng bạn bị mắc kẹt trên một hoang đảo. Bạn sẽ mang theo 5 món đồ nào?", "trả lời": "Là một AI, tôi không có nhu cầu về thể chất, vì vậy tôi sẽ không yêu cầu bất kỳ vật phẩm nào. Tuy nhiên, giả sử rằng câu hỏi hướng đến con người, đây là năm vật dụng thiết yếu mà một người có thể mang theo nếu họ bị mắc kẹt trên một hòn đảo hoang: \ n \ n1. Dao đa năng: Một con dao chắc chắn, sắc bén và đáng tin cậy có thể hữu ích theo nhiều cách, như chuẩn bị thức ăn, xây dựng nơi trú ẩn, cắt dây thừng và các công cụ chạm khắc. \ n \ n2. Thùng chứa nước có bộ lọc tích hợp: Nước sạch và có thể uống được là cần thiết cho sự sống còn, và có một thùng chứa với hệ thống lọc tích hợp có thể giúp làm sạch và làm cho nó an toàn cho tiêu dùng. \ n \ n3. Giày chắc chắn và thoải mái: Một đôi giày tốt có thể bảo vệ đôi chân của người đó trong khi họ khám phá hòn đảo, thu thập tài nguyên hoặc thực hiện các nhiệm vụ sinh tồn. \ n \ n4. Đèn pin chạy bằng năng lượng mặt trời: Một đèn pin đáng tin cậy có thể giúp người đó điều hướng vào ban đêm và báo hiệu cứu hộ. Một cái chạy bằng năng lượng mặt trời đảm bảo rằng pin sẽ không hết. \ n \ n5. Điện thoại vệ tinh: Người đó phải có phương tiện liên lạc trong trường hợp khẩn cấp, để gọi trợ giúp/cứu hộ, hoặc thậm chí để giữ tinh thần trong khi chờ đợi giải cứu."}</w:t>
      </w:r>
    </w:p>
    <w:p w14:paraId="2023A5F0" w14:textId="77777777" w:rsidR="00F574BF" w:rsidRDefault="00B130F7">
      <w:r>
        <w:t>{"câu hỏi": "Tạo ra một phép ẩn dụ mới dựa trên các từ máy móc và vẻ đẹp", "câu trả lời": "\"Vẻ đẹp của cô ấy chảy như bánh răng được bôi dầu tốt của một cỗ máy được chế tác hoàn hảo, liền mạch và mê hoặc về độ chính xác của nó.\"}</w:t>
      </w:r>
    </w:p>
    <w:p w14:paraId="12A1A57B" w14:textId="77777777" w:rsidR="00F574BF" w:rsidRDefault="00B130F7">
      <w:r>
        <w:t>{"question": "Xây dựng mạng ngữ nghĩa - Fire", "answer": "Một mạng ngữ nghĩa cho khái niệm \"Fire\" có thể được biểu diễn trực quan dưới dạng sơ đồ với các nút và liên kết có các mối quan hệ sau:\n\n- Fire (nút trung tâm)\n - Là a: Đốt cháy\n - Phát hành: Heat\n - Phát hành: Light\n - Sản xuất: Khói\n - Nhu cầu: Oxy\n - Có thể do:  Sét\n - Có thể do: Ma sát\n - Có thể do: Phản ứng hóa học\n - Có thể được sử dụng cho: Nấu ăn\n - Có thể được sử dụng cho: Hệ thống sưởi\n - Có thể gây ra: Thiệt hại\n - Có thể gây ra: Thương tích\n\nBiểu diễn này cho thấy mạng lưới các khái niệm và mối quan hệ được kết nối với nhau có liên quan đến khái niệm lửa. Nó cung cấp một bản tóm tắt nhanh chóng, trực quan về lửa là gì, nó làm gì, và nó có thể được sử dụng và gây ra như thế nào."}</w:t>
      </w:r>
    </w:p>
    <w:p w14:paraId="5E56297D" w14:textId="77777777" w:rsidR="00F574BF" w:rsidRDefault="00B130F7">
      <w:r>
        <w:t xml:space="preserve">{"câu hỏi": "Giải thích sự khác biệt giữa quản lý sản phẩm và quản lý dự án", "trả lời": "Quản lý sản phẩm và quản lý dự án là hai nguyên tắc riêng biệt nhưng bổ sung cho nhau, rất quan trọng để đưa sản phẩm ra thị trường thành công. Mặc dù có một số chồng chéo, sự khác biệt chính giữa hai loại này là phạm vi và trọng tâm của chúng. \ n \ n Quản lý sản phẩm tập trung vào tầm nhìn chiến lược, phát triển và vòng đời của sản phẩm. Nó liên quan đến việc xác định nhu cầu của thị trường và khách hàng, xác định các tính năng của sản phẩm và ưu tiên những gì cần phát triển dựa trên mục tiêu kinh doanh. Các nhà quản lý sản phẩm chịu trách nhiệm xác định "tại sao", "cái gì" và "khi nào" của sản phẩm mà nhóm phát triển sẽ xây dựng. Họ làm việc chặt chẽ với các nhóm chức năng chéo để đảm bảo rằng sản phẩm đáp ứng nhu cầu của khách hàng, doanh nghiệp và các bên liên quan khác. Mặt khác, quản lý dự </w:t>
      </w:r>
      <w:r>
        <w:lastRenderedPageBreak/>
        <w:t>án là quá trình lập kế hoạch, tổ chức và giám sát các nguồn lực cần thiết để đạt được các mục tiêu cụ thể trong một khung thời gian xác định. Các nhà quản lý dự án tập trung vào "cách thức" phân phối dự án, bằng cách chia nhỏ công việc thành các nhiệm vụ có thể quản lý được, thiết lập các mốc thời gian và quản lý ngân sách và tài nguyên. Họ chịu trách nhiệm đảm bảo rằng các dự án được giao đúng thời hạn, trong phạm vi ngân sách và đến mức chất lượng đã thỏa thuận. Tóm lại, quản lý sản phẩm liên quan đến chiến lược và định hướng tổng thể của sản phẩm, trong khi quản lý dự án tập trung vào các chiến thuật và thực hiện các dự án góp phần vào sự thành công của sản phẩm. Cả hai vai trò đều cần thiết để cung cấp các sản phẩm thành công và thường hợp tác chặt chẽ với nhau để đảm bảo rằng việc phát triển sản phẩm phù hợp với mục tiêu kinh doanh và nhu cầu của khách hàng."}</w:t>
      </w:r>
    </w:p>
    <w:p w14:paraId="2A827707" w14:textId="77777777" w:rsidR="00F574BF" w:rsidRDefault="00B130F7">
      <w:r>
        <w:t>{"câu hỏi": "Tạo ra một câu tục ngữ nắm bắt được bản chất của câu. - Không phải lúc nào bạn cũng có thể có được những gì bạn muốn.", "Trả lời": "\"Bạn không thể có bánh của bạn và ăn nó quá.\""}</w:t>
      </w:r>
    </w:p>
    <w:p w14:paraId="6A1D207B" w14:textId="77777777" w:rsidR="00F574BF" w:rsidRDefault="00B130F7">
      <w:r>
        <w:t>{"câu hỏi": "Sáng tác một bài thơ có vần điệu - Tôi rất hạnh phúc", "câu trả lời": "Tôi rất hạnh phúc, tâm trạng của tôi rất linh hoạt,\nVới niềm vui trong trái tim tôi, không có gì có thể làm cho tôi sappy,\nTôi cười và cười, và nhảy múa với một cái chạm,\nCảm thấy sống, giống như một zap không bao giờ kết thúc.\n\nTinh thần của tôi bay lên, giống như một con chim trên bầu trời,\nBiết ơn khoảnh khắc này,  Tôi thở dài một hơi, sự mãn nguyện tràn ngập trong tôi, giống như một cái ôm ấm áp, \nHạnh phúc tỏa sáng, làm sáng lên khuôn mặt tôi."}</w:t>
      </w:r>
    </w:p>
    <w:p w14:paraId="7A73FFD2" w14:textId="77777777" w:rsidR="00F574BF" w:rsidRDefault="00B130F7">
      <w:r>
        <w:t>{"câu hỏi": "Viết một cuộc đối thoại giữa hai người thảo luận về cách nghỉ ngơi khỏi công nghệ", "câu trả lời": "Người 1: Này, bạn đã nghe nói về sự cần thiết phải tạm dừng công nghệ chưa?\n\nNgười 2: Vâng, tôi có, và tôi nghĩ đó là một ý tưởng tuyệt vời, nhưng tôi không chắc làm thế nào để thực hiện nó. \ n \ nNgười 1:  Vâng, đó là tất cả về việc rút phích cắm khỏi các thiết bị của chúng tôi và tìm cách thay thế để thư giãn và thư giãn. \ n \ nNgười 2: Vâng, nhưng làm thế nào để bạn làm điều đó khi mọi thứ chúng tôi làm đều kết nối với công nghệ? \ n \ nNgười 1: Tôi biết, ban đầu có vẻ khó khăn, nhưng có rất nhiều điều bạn có thể làm. Ví dụ, bạn có thể thử đi dạo trong thiên nhiên, đọc một cuốn sách thể chất hoặc tham gia vào một hoạt động sáng tạo như vẽ tranh hoặc vẽ. \ n \ nNgười 2: Đúng vậy, đó đều là những ý tưởng tuyệt vời. Và tôi đoán đó cũng là về việc thiết lập ranh giới, như không kiểm tra email sau một thời gian nhất định hoặc hạn chế sử dụng phương tiện truyền thông xã hội. \ n \ nNgười 1: Chính xác, và điều quan trọng là phải xem xét sử dụng công nghệ một cách có ý thức. Ví dụ: thay vì vô thức lướt qua các phương tiện truyền thông xã hội, bạn có thể sử dụng nó để kết nối với bạn bè và gia đình một cách có ý nghĩa. \ n \ nNgười 2: Vâng, bạn đúng. Đó là tất cả về việc tìm kiếm một sự cân bằng phù hợp với bạn. \ n \ nNgười 1: Vâng, và hãy nhớ rằng bạn có thể nghỉ ngơi khỏi công nghệ. Điều quan trọng là cho tâm trí của chúng ta một cơ hội để nghỉ ngơi và nạp lại năng lượng.\n\nNgười 2: Cảm ơn lời khuyên. Tôi chắc chắn sẽ cố gắng rút phích cắm và thỉnh thoảng nghỉ ngơi khỏi công nghệ."}</w:t>
      </w:r>
    </w:p>
    <w:p w14:paraId="4F2A2621" w14:textId="77777777" w:rsidR="00F574BF" w:rsidRDefault="00B130F7">
      <w:r>
        <w:t>{"câu hỏi": "Tìm ra loài động vật nào có đôi mắt lớn nhất thế giới.", "câu trả lời": "Con mực khổng lồ được cho là có đôi mắt lớn nhất trong vương quốc động vật, với một số ước tính cho thấy mắt của chúng có thể phát triển đường kính lên tới 16 inch (40cm)."}</w:t>
      </w:r>
    </w:p>
    <w:p w14:paraId="1F05B029" w14:textId="77777777" w:rsidR="00F574BF" w:rsidRDefault="00B130F7">
      <w:r>
        <w:lastRenderedPageBreak/>
        <w:t>{"câu hỏi": "Xác định kết quả của việc trừ 6 từ 9", "câu trả lời": "Kết quả của việc trừ 6 từ 9 là 3."}</w:t>
      </w:r>
    </w:p>
    <w:p w14:paraId="3843C526" w14:textId="77777777" w:rsidR="00F574BF" w:rsidRDefault="00B130F7">
      <w:r>
        <w:t>{"câu hỏi": "Thiết kế thiệp chúc mừng sinh nhật của một người bạn", "câu trả lời": "Chắc chắn, tôi sẽ rất vui khi giúp bạn thiết kế thiệp chúc mừng sinh nhật của bạn bè bạn.\n\n**Mặt trước của tấm thiệp:** \nChúc mừng sinh nhật [tên bạn bè]! \n\n[Chèn một hình ảnh đầy màu sắc của bóng bay, bánh sinh nhật, nến hoặc bất cứ thứ gì biểu thị lễ kỷ niệm]\n\n**Bên trong tấm thiệp:** \n\nTop: Chúc bạn một ngày tràn ngập tình yêu, tiếng cười và tất cả những điều yêu thích của bạn!\n\nBottom: [Chèn tin nhắn cá nhân hoặc kỷ niệm bạn đã chia sẻ với bạn bè của mình]. Đây là một năm nữa của những cuộc phiêu lưu, ký ức và tất cả những điều tuyệt vời mà bạn chưa hoàn thành. Chúc mừng một sinh nhật tuyệt vời và một năm tươi sáng hơn nữa ở phía trước!\n\n**Mặt sau của tấm thiệp:**\nHãy để lễ kỷ niệm bắt đầu!\n\n[Bạn có thể thêm một số hoa giấy hoặc thiết kế đầy màu sắc để làm cho nó sống động]\n\nTôi hy vọng bản mẫu này sẽ giúp bạn tạo một tấm thiệp sinh nhật đặc biệt và được cá nhân hóa cho bạn bè của mình!"}</w:t>
      </w:r>
    </w:p>
    <w:p w14:paraId="1AEF1BBF" w14:textId="77777777" w:rsidR="00F574BF" w:rsidRDefault="00B130F7">
      <w:r>
        <w:t>{"câu hỏi": "Mô tả chủ đề vở kịch của William Shakespeare, "Romeo và Juliet", "câu trả lời": "Chủ đề của vở kịch của William Shakespeare, "Romeo và Juliet" xoay quanh câu chuyện tình yêu bi thảm của hai người tình trẻ vượt qua ngôi sao từ các gia đình đối thủ. Đó là một câu chuyện vượt thời gian về tình yêu, đam mê và hậu quả của hận thù, xung đột và chia rẽ. Chủ đề chính của vở kịch là sức mạnh của tình yêu và khả năng vượt qua ngay cả những trở ngại không thể vượt qua nhất, nhưng nó cũng đi sâu vào các chủ đề về số phận, lòng trung thành và bản chất hủy diệt của sự trả thù. Cuối cùng, nó thúc đẩy thông điệp rằng tình yêu và lòng trắc ẩn, thay vì hận thù và bạo lực, là chìa khóa để giải quyết những bất đồng và đạt được hòa bình lâu dài."}</w:t>
      </w:r>
    </w:p>
    <w:p w14:paraId="6208392A" w14:textId="77777777" w:rsidR="00F574BF" w:rsidRDefault="00B130F7">
      <w:r>
        <w:t>{"câu hỏi": "Đặt hàng các mục sau từ ưu tiên cao nhất đến thấp nhất: rửa bát, giặt giũ, hút bụi", "trả lời": "1. Giặt giũ\n2. Rửa bát\n3. Hút bụi"}</w:t>
      </w:r>
    </w:p>
    <w:p w14:paraId="7085E4BC" w14:textId="77777777" w:rsidR="00F574BF" w:rsidRDefault="00B130F7">
      <w:r>
        <w:t>{"câu hỏi": "Liệt kê ba phẩm chất của mèo", "trả lời": "1. Mèo được biết đến với sự độc lập và khả năng tự giải trí trong thời gian dài.\n\n2. Chúng nhanh nhẹn và có phản xạ tuyệt vời, khiến chúng trở thành những thợ săn lành nghề. \ n \ n3. Mèo cũng là loài động vật rất sạch sẽ, vì chúng là những người chải chuốt tỉ mỉ và rất tự hào trong việc giữ cho bộ lông của chúng sạch sẽ và mịn màng."}</w:t>
      </w:r>
    </w:p>
    <w:p w14:paraId="5BA4F063" w14:textId="77777777" w:rsidR="00F574BF" w:rsidRDefault="00B130F7">
      <w:r>
        <w:t>{"câu hỏi": "Liệt kê ba phương pháp giao tiếp khác nhau", "trả lời": "1. Giao tiếp bằng lời nói: Loại giao tiếp này liên quan đến việc sử dụng từ ngữ, lời nói và ngôn ngữ để trao đổi thông tin giữa mọi người. Ví dụ như có một cuộc trò chuyện, thuyết trình và nói chuyện điện thoại. \ n \ n2. Giao tiếp bằng văn bản: Phương pháp này liên quan đến việc sử dụng các từ và ký hiệu bằng văn bản để truyền tải thông điệp thông qua các tài liệu bằng văn bản, email, tin nhắn văn bản và các loại nội dung bằng văn bản khác. \ n \ n3. Giao tiếp phi ngôn ngữ: Loại giao tiếp này liên quan đến việc sử dụng ngôn ngữ cơ thể, nét mặt và cử chỉ để truyền đạt thông tin mà không cần sử dụng từ ngữ. Ví dụ như gật đầu đồng ý và sử dụng cử chỉ tay trong khi nói."}</w:t>
      </w:r>
    </w:p>
    <w:p w14:paraId="61A6FBFA" w14:textId="77777777" w:rsidR="00F574BF" w:rsidRDefault="00B130F7">
      <w:r>
        <w:lastRenderedPageBreak/>
        <w:t>{"câu hỏi": "Viết danh sách hướng dẫn pha cà phê", "trả lời": "Đây là danh sách hướng dẫn pha cà phê đơn giản:\n\n1. Bắt đầu bằng cách thu thập nguồn cung cấp của bạn. Bạn sẽ cần một máy pha cà phê, bộ lọc, cà phê mới xay, muỗng đo và nước lọc lạnh. \ n \ n2. Đặt bộ lọc vào giỏ của máy pha cà phê. Nếu bạn đang sử dụng bộ lọc giấy, hãy gấp các đường nối và đặt nó vào giỏ. Nếu bạn đang sử dụng bộ lọc vĩnh viễn, hãy đảm bảo rằng nó sạch sẽ và được rửa sạch. \ n \ n3. Đo bã cà phê. Một hướng dẫn chung là 1-2 muỗng cà phê cho mỗi 6 ounce nước, nhưng bạn có thể điều chỉnh tỷ lệ này theo sở thích cá nhân của bạn. \ n \ n4. Đổ bã cà phê vào bộ lọc, đảm bảo chúng được phân bố đều.\n\n5. Đổ đầy bình chứa nước bằng nước lạnh, lọc. Đảm bảo không vượt quá vạch điền tối đa trên máy pha cà phê.\n\n6. Bật máy pha cà phê và đợi cà phê pha. Quá trình này có thể mất từ vài phút đến 10 phút, tùy thuộc vào loại máy pha cà phê bạn đang sử dụng. \ n \ n7. Khi cà phê đã pha xong, cẩn thận lấy bình ra khỏi máy pha cà phê và đổ cà phê vào cốc yêu thích của bạn. \ n \ n8. Thêm bất kỳ loại kem, đường hoặc hương liệu nào khác vào cà phê của bạn và thưởng thức!"}</w:t>
      </w:r>
    </w:p>
    <w:p w14:paraId="5E1D82E1" w14:textId="77777777" w:rsidR="00F574BF" w:rsidRDefault="00B130F7">
      <w:r>
        <w:t>{"câu hỏi": "Đại dương đóng vai trò gì trong chu trình nước?", "Trả lời": "Đại dương đóng một vai trò quan trọng trong chu trình nước vì nó là nguồn nước chính bốc hơi vào khí quyển. Do diện tích bề mặt rộng lớn của đại dương, một lượng lớn nước bốc hơi từ bề mặt đại dương, thông qua quá trình bốc hơi, và sau đó được vận chuyển khắp hành tinh bằng gió. Khi hơi nước bốc lên, nó nguội đi và ngưng tụ thành những giọt nước, tạo thành những đám mây. Những đám mây này sau đó có thể giải phóng độ ẩm mà chúng chứa thông qua quá trình kết tủa dưới dạng mưa hoặc tuyết. Lượng mưa rơi trên đất liền sau đó có thể chảy vào sông suối, cuối cùng kết thúc trở lại đại dương, nơi chu kỳ bắt đầu lại. Trên thực tế, khoảng 86% sự bốc hơi toàn cầu và 78% lượng mưa toàn cầu xảy ra trên đại dương, khiến nó trở thành một phần không thể thiếu trong chu trình nước. Đại dương không chỉ đóng một vai trò trong việc duy trì sự cân bằng nước của Trái đất, mà còn giúp điều chỉnh nhiệt độ và các kiểu thời tiết của hành tinh.</w:t>
      </w:r>
    </w:p>
    <w:p w14:paraId="2D32E282" w14:textId="77777777" w:rsidR="00F574BF" w:rsidRDefault="00B130F7">
      <w:r>
        <w:t>{"câu hỏi": "Cắt văn bản sau thành ba phần bằng nhau - MTL là mô hình ngôn ngữ GPT.", "câu trả lời": "Phần 1: MTL là \nPhần 2: GPT \nPhần 3: mô hình ngôn ngữ."}</w:t>
      </w:r>
    </w:p>
    <w:p w14:paraId="142856DE" w14:textId="77777777" w:rsidR="00F574BF" w:rsidRDefault="00B130F7">
      <w:r>
        <w:t>{"câu hỏi": "Cung cấp ví dụ về ba loại bố cục phổ biến trong các trang web.", "trả lời": "Có một số loại bố cục trang web khác nhau và nhiều biến thể và kết hợp trong mỗi loại. Dưới đây là ba loại bố cục trang web phổ biến: \ n \ n1. Bố cục cố định: Bố cục cố định có chiều rộng được đặt và vị trí cố định cho các phần tử của nó. Nội dung và hình ảnh không thay đổi vị trí của chúng bất kể chiều rộng trình duyệt. Kiểu bố cục này được sử dụng tốt nhất khi nhà thiết kế đang nhắm đến trải nghiệm người dùng cụ thể.\n\n2. Bố cục chất lỏng: Bố cục linh hoạt được tạo bằng cách sử dụng tỷ lệ phần trăm để xác định chiều rộng, dẫn đến bố cục điều chỉnh dựa trên độ phân giải màn hình của người dùng. Kiểu bố cục này lý tưởng cho các trang web có nghĩa là được xem trên nhiều kích thước màn hình khác nhau, chẳng hạn như thiết bị di động, máy tính bảng và máy tính để bàn. \ n \ n3. Bố cục lưới: Bố cục lưới được tạo bằng cách chia trang thành các cột và hàng bằng lưới. Lưới được sử dụng để căn chỉnh nội dung và tạo giao diện nhất quán trên các trang. Bố cục lưới thường được sử dụng cho các trang web danh mục đầu tư, trang web thương mại điện tử và blog."}</w:t>
      </w:r>
    </w:p>
    <w:p w14:paraId="6A993A9E" w14:textId="77777777" w:rsidR="00F574BF" w:rsidRDefault="00B130F7">
      <w:r>
        <w:lastRenderedPageBreak/>
        <w:t>{"câu hỏi": "Các yếu tố chính của Cải cách Trăm ngày năm 1898 là gì?", "Trả lời": "Cải cách Trăm ngày là một nỗ lực của đế quốc nhằm đổi mới nhà nước và hệ thống xã hội Trung Quốc vào năm 1898. Nó xảy ra sau thất bại của Trung Quốc trong Chiến tranh Trung-Nhật lần thứ nhất (1894\u20131895). Trung Quốc đã bị sỉ nhục và tàn phá bởi thất bại của nó, điều này cho thấy sự cần thiết phải cải cách sâu sắc của nhà nước Trung Quốc. Một số yếu tố chính của Cải cách Trăm ngày là:\n\n1. Cải cách chính trị: Các nhà cải cách nhằm mục đích thay đổi chế độ quân chủ truyền thống thành một chế độ quân chủ lập hiến bằng cách hạn chế quyền lực của hoàng đế và tạo ra một quốc hội. Cải cách giáo dục: Các nhà cải cách tin rằng hệ thống giáo dục truyền thống của Trung Quốc là không đầy đủ và ủng hộ việc giới thiệu giáo dục kiểu phương Tây. Họ thành lập các trường học và đại học mới, và khuyến khích sinh viên đi du học. \n\n3. Cải cách kinh tế: Các nhà cải cách đã tìm cách hiện đại hóa nền kinh tế bằng cách khuyến khích công nghiệp hóa và sự phát triển của các doanh nghiệp hiện đại. Họ cũng nhìn vào phương Tây như một mô hình phát triển kinh tế. \n\n4. Cải cách quân sự: Quân đội Trung Quốc đã lỗi thời và rất cần hiện đại hóa. Các nhà cải cách đã cố gắng tổ chức lại quân đội, giới thiệu vũ khí và phương pháp huấn luyện mới, và tăng hiệu quả tổng thể của nó. Cải cách xã hội: Những cải cách này đã tìm cách thay đổi các phong tục truyền thống có nguồn gốc sâu xa mà các nhà cải cách coi là lạc hậu, bao gồm cả việc thực hành trói chân, phong tục hôn nhân nghiêm ngặt và đối xử với phụ nữ. Thật không may, những cải cách này chỉ tồn tại trong thời gian ngắn và gặp phải sự kháng cự quyết liệt từ các lực lượng bảo thủ, và cuối cùng đã bị chấm dứt bởi Từ Hi Thái hậu,  người đã tổ chức một cuộc đảo chính và bỏ tù Hoàng đế Guangxu. Mặc dù thất bại cuối cùng, phong trào Cải cách Trăm ngày là một sự kiện quan trọng trong lịch sử các nỗ lực hiện đại hóa của Trung Quốc."}</w:t>
      </w:r>
    </w:p>
    <w:p w14:paraId="136AB38A" w14:textId="77777777" w:rsidR="00F574BF" w:rsidRDefault="00B130F7">
      <w:r>
        <w:t xml:space="preserve">{"question": "Tạo bảng phân cảnh mô tả chuỗi sự kiện sau đây. - Một huấn luyện viên bóng rổ động viên các cầu thủ của mình", "trả lời": "1. Cảnh "Đấu trường bóng rổ": Huấn luyện viên Williams đi tới đi lui trước đội của mình, mồ hôi nhuốm và thất vọng. Bảng điểm thấp thoáng ở phía xa, cho thấy đội đang dẫn trước mười điểm. Các cầu thủ gục xuống băng ghế dự bị, chán nản. \n\n2. "Close up": HLV Williams dừng lại trước mặt các cầu thủ của mình và nhìn vào mắt từng người. "Đây không phải là kết thúc, các bạn. Chúng ta vẫn còn thời gian để xoay chuyển tình thế.\"\n\n3. \"Nhìn từ trên không\": Các cầu thủ liếc nhìn anh, hy vọng lóe lên trong mắt họ.\n\n4. \"Medium shot\": Huấn luyện viên bắt đầu nói với niềm đam mê, giọng anh ta cao lên. "Chúng tôi đã tập luyện cho thời điểm này. Chúng tôi có tài năng, và chúng tôi có trái tim. Đừng để điểm số đến với bạn. Chúng ta có thể trở lại từ đây.\"\n\n5. \"Quan điểm của người chơi\": Một trong những người chơi gật đầu, một người khác đập nắm đấm vào bàn tay đang mở của anh ta. \ n \ n6. "Close up": HLV Williams siết chặt nắm đấm, "Thôi nào, hãy đào sâu và cống hiến tất cả những gì chúng ta có! Hãy cho họ thấy chúng ta được tạo ra từ cái gì!\" \n\n7. "Cảnh tòa án": Các cầu thủ nhảy ra khỏi chỗ ngồi của họ như một, hồi sinh từ cuộc nói chuyện pep của huấn luyện viên của họ. Họ phá vỡ cuộc trò chuyện và chạy ra sân khi sân vận động nổ ra trong tiếng reo hò. \ n \ n8. "Trận đấu căng thẳng": Họ chơi với cường độ mới, đánh chìm và ngăn chặn bước tiến của đối thủ. Khoảng cách về điểm số đang nhanh chóng thu hẹp.\n\n9. \"Scoreboard\": Tiếng còi vang lên, và bảng điểm cho thấy họ đã giành được hai điểm trong một cuộc lội ngược dòng ngoạn mục.\n\n10. "Ăn mừng": Cả đội nâng HLV Williams lên vai, cười toe toét và hét lên trong </w:t>
      </w:r>
      <w:r>
        <w:lastRenderedPageBreak/>
        <w:t>chiến thắng. Họ đã làm được! Bài phát biểu truyền động lực của huấn luyện viên đã giúp họ giành chiến thắng."}</w:t>
      </w:r>
    </w:p>
    <w:p w14:paraId="7F767D6F" w14:textId="77777777" w:rsidR="00F574BF" w:rsidRDefault="00B130F7">
      <w:r>
        <w:t>{"câu hỏi": "Tạo một bài luận ba đoạn về chủ đề "Lợi ích của việc thức dậy sớm", "câu trả lời": "Một trong những lợi ích bị bỏ qua nhất của việc thức dậy sớm là tác động của nó đối với sức khỏe tâm thần. Bằng cách bắt đầu ngày mới sớm hơn, bạn cho phép nhiều thời gian hơn cho một thói quen buổi sáng thư giãn và không căng thẳng. Sự khởi đầu ngày mới yên bình này giúp tâm trí thoải mái và thiết lập một giai điệu tích cực cho phần còn lại của ngày. Ngoài ra, các nghiên cứu đã chỉ ra rằng những người thức dậy sớm hơn có xu hướng hạnh phúc và lạc quan hơn so với những người thức dậy muộn hơn. Một lợi ích khác của việc thức dậy sớm là tăng năng suất đi kèm với nó. Bằng cách dậy sớm, bạn có nhiều thời gian hơn để lên kế hoạch và tổ chức ngày của mình. Điều này có nghĩa là bạn có thể bắt đầu các nhiệm vụ và hoàn thành nhiều hơn trong một khoảng thời gian ngắn hơn. Hơn nữa, những người dậy sớm thường báo cáo cảm thấy tập trung và tỉnh táo hơn vào buổi sáng, cho phép họ giải quyết các dự án khó khăn một cách dễ dàng hơn. Cùng với những lợi ích về tinh thần và năng suất, thức dậy sớm cũng có thể có tác động đáng kể đến sức khỏe thể chất. Nghiên cứu đã chỉ ra rằng những người thức dậy sớm có xu hướng đưa ra lựa chọn lành mạnh hơn trong suốt cả ngày, chẳng hạn như ăn một bữa sáng bổ dưỡng và tham gia tập thể dục thường xuyên. Những thói quen lành mạnh này, lần lượt, có thể làm giảm nguy cơ béo phì, bệnh tim và các tình trạng sức khỏe mãn tính khác. Tóm lại, thức dậy sớm có rất nhiều lợi ích có thể cải thiện chất lượng cuộc sống nói chung."}</w:t>
      </w:r>
    </w:p>
    <w:p w14:paraId="7FB71663" w14:textId="77777777" w:rsidR="00F574BF" w:rsidRDefault="00B130F7">
      <w:r>
        <w:t xml:space="preserve">{"câu hỏi": "Mô tả rối loạn căng thẳng sau chấn thương (PTSD) ảnh hưởng đến cuộc sống của ai đó như thế nào", "câu trả lời": "Rối loạn căng thẳng sau chấn thương (PTSD) là một tình trạng sức khỏe tâm thần có thể phát triển sau khi trải qua hoặc chứng kiến một sự kiện đau thương, chẳng hạn như thiên tai, tai nạn nghiêm trọng, hành động khủng bố, chiến tranh hoặc chiến đấu, tấn công thể chất hoặc tình dục hoặc cái chết đột ngột của người thân. Nó có thể dẫn đến một loạt các triệu chứng và có thể ảnh hưởng sâu sắc đến cuộc sống hàng ngày của một cá nhân. Một trong những triệu chứng phổ biến nhất của PTSD là trải nghiệm lại chấn thương thông qua những suy nghĩ xâm nhập, hồi tưởng hoặc ác mộng. Những trải nghiệm này có thể vô cùng đau khổ và có thể cản trở khả năng thực hiện các hoạt động hàng ngày của người đó. Họ cũng có thể kích hoạt các phản ứng vật lý dữ dội, chẳng hạn như tim đập nhanh hoặc các cơn hoảng loạn. Những người bị PTSD cũng có thể bị các hành vi tránh né, nơi họ chủ động tránh những nơi, con người hoặc tình huống nhắc nhở họ về chấn thương. Điều này có thể dẫn đến sự cô lập xã hội, các vấn đề với các mối quan hệ và khó thực hiện vai trò và trách nhiệm của họ. \ n \ nPTSD cũng có thể dẫn đến tăng kích thích và phản ứng, chẳng hạn như dễ giật mình, cảm thấy căng thẳng hoặc cáu kỉnh, hoặc khó ngủ. Những triệu chứng này có thể khiến người bệnh khó thư giãn và tham gia vào các hoạt động đã từng thú vị. Tê liệt cảm xúc và những suy nghĩ và cảm xúc tiêu cực cũng là triệu chứng phổ biến của PTSD. Mọi người có thể cảm thấy tách rời khỏi người khác, mất hứng thú với các hoạt động mà họ từng thích và đấu tranh với cảm giác tội lỗi, xấu hổ hoặc trầm cảm. Điều này có thể có tác động đáng kể đến các mối quan hệ và chất lượng cuộc sống tổng thể của họ. Tóm lại, PTSD có thể có tác động sâu rộng đến cuộc sống của một cá nhân. Nó có thể cản trở khả năng thực hiện các hoạt động hàng ngày của họ, tham gia vào các vai trò xã hội và nghề </w:t>
      </w:r>
      <w:r>
        <w:lastRenderedPageBreak/>
        <w:t>nghiệp, và hình thành các mối quan hệ lành mạnh. Tuy nhiên, với việc điều trị và hỗ trợ hiệu quả, nhiều người bị PTSD có thể kiểm soát các triệu chứng của họ và giành lại cuộc sống của họ."}</w:t>
      </w:r>
    </w:p>
    <w:p w14:paraId="2DE2D8F7" w14:textId="77777777" w:rsidR="00F574BF" w:rsidRDefault="00B130F7">
      <w:r>
        <w:t>{"câu hỏi": "Viết một câu chuyện bắt đầu bằng \"Đó là một đêm tối, lạnh lẽo".", "câu trả lời": "Đó là một đêm tối, lạnh lẽo ở thị trấn nhỏ và yên tĩnh Willow Creek. Gió hú qua những tán cây cằn cỗi, và âm thanh duy nhất có thể nghe thấy là tiếng tuyết giòn tan yếu ớt dưới bước chân của một bóng người đơn độc đang đi qua những con đường vắng vẻ. \n\n Bóng người được bó trong một chiếc áo khoác dày, khăn quàng cổ và găng tay, cúi đầu chống lại cơn gió băng giá. Họ quyết tâm đến đích, một căn nhà gỗ nhỏ ở ngoại ô thị trấn, nơi họ hy vọng sẽ tìm thấy sự ấm áp và nơi trú ẩn khỏi cơn bão. Khi họ lê bước đến gần hơn, bóng dáng có thể nhìn thấy ánh sáng yếu ớt của ánh nến nhấp nháy trên cửa sổ cabin, và lời hứa về sự an toàn và ấm áp khiến họ tăng tốc độ. Cuối cùng, họ đến cửa, nơi họ do dự một lúc trước khi gõ cửa. \n\n\n Cửa mở ra một vết nứt, lộ ra một bà già với đôi mắt nhân hậu và nụ cười ấm áp. "Vào đi, em yêu," cô nói, vẫy tay gọi bóng người bên trong. "Ngươi nhất định phải đông cứng đến tận xương." Một cách biết ơn, bóng dáng bước vào cabin ấm áp, ấm cúng, cởi áo khoác và găng tay khi bà lão bận rộn, đốt lửa và chuẩn bị một bữa ăn nóng. Họ ngồi vào bàn, tận hưởng sự ấm áp và thoải mái của một bữa ăn nấu tại nhà khi họ kể cho bà lão về cuộc hành trình của họ. Bên ngoài, cơn bão hoành hành, nhưng bên trong, tất cả đều ấm áp và ấm cúng. Nhân vật biết rằng cuối cùng họ sẽ phải rời đi, nhưng bây giờ, họ hài lòng khi ngồi bên đống lửa, lắng nghe những câu chuyện của bà lão và xem những bông tuyết nhảy múa trong bóng tối. Đó là một đêm tối lạnh lẽo, nhưng bên trong cabin, có ánh sáng, hơi ấm và lời hứa hy vọng."}</w:t>
      </w:r>
    </w:p>
    <w:p w14:paraId="72AA3F17" w14:textId="77777777" w:rsidR="00F574BF" w:rsidRDefault="00B130F7">
      <w:r>
        <w:t>{"câu hỏi": "Tạo một tweet khuyến khích mọi người đeo khẩu trang.", "trả lời": "Đeo khẩu trang là một hành động đơn giản có thể tạo ra tác động lớn. Bằng cách đeo khẩu trang, quý vị đang giúp bảo vệ bản thân và những người khác khỏi sự lây lan của COVID-19. Tất cả chúng ta hãy làm phần việc của chúng ta và che giấu! #WearAMask #COVID19 #TogetherWeCan."}</w:t>
      </w:r>
    </w:p>
    <w:p w14:paraId="08433A83" w14:textId="77777777" w:rsidR="00F574BF" w:rsidRDefault="00B130F7">
      <w:r>
        <w:t xml:space="preserve">{"câu hỏi": "Khí hậu ở Ấn Độ như thế nào?", "câu trả lời": "Ấn Độ có khí hậu đa dạng, từ nhiệt đới ở phía nam đến ôn đới và núi cao ở phía bắc dãy Himalaya. Khí hậu của đất nước bị ảnh hưởng mạnh mẽ bởi dãy Hy Mã Lạp Sơn và sa mạc Thar. Dãy Himalaya hoạt động như một rào cản đối với những cơn gió lạnh từ Trung Á, giữ cho phần lớn tiểu lục địa Ấn Độ ấm hơn so với cách khác, trong khi sa mạc Thar thu hút gió mùa hè tây nam đầy hơi ẩm, giữa tháng Sáu và tháng Mười, cung cấp phần lớn lượng mưa của Ấn Độ. Ấn Độ có một số vùng khí hậu riêng biệt, có thể được phân loại rộng rãi như sau: \ n \ n - Đồng bằng phía Bắc:  Khu vực này trải qua mùa hè rất nóng với nhiệt độ thường vượt quá 40\u00b0C (104\u00b0F), và mùa đông lạnh với nhiệt độ giảm xuống khoảng 5\u00b0C (41\u00b0F).\n- Vùng ven biển: Những khu vực này có khí hậu nhiệt đới, với mùa hè nóng ẩm và mùa đông ôn hòa. Nhiệt độ thường dao động trong khoảng từ 25\u00b0C (77\u00b0F) đến 35\u00b0C (95\u00b0F) trong suốt cả năm.\n- Cao nguyên Deccan: Khu vực này có khí hậu bán khô hạn, với mùa hè nóng và khô và mùa đông mát mẻ. Nhiệt độ dao động trong khoảng từ 20\u00b0C (68\u00b0F) đến 35\u00b0C (95\u00b0F) trong suốt cả năm.\n- Vùng Đông Bắc: Khu vực này có khí hậu cận nhiệt đới ẩm, với mùa hè nóng ẩm và mùa đông mát mẻ. Nhiệt độ dao </w:t>
      </w:r>
      <w:r>
        <w:lastRenderedPageBreak/>
        <w:t>động từ 20\u00b0C (68\u00b0F) đến 35\u00b0C (95\u00b0F) trong suốt cả năm.\n- Vùng Himalaya: Khu vực này có khí hậu núi cao, với mùa hè mát mẻ và mùa đông lạnh. Nhiệt độ dao động từ 10\u00b0C (50\u00b0F) đến 25\u00b0C (77\u00b0F) vào mùa hè, và có thể giảm xuống dưới mức đóng băng vào mùa đông. Nhìn chung, khí hậu ở Ấn Độ được đặc trưng bởi mùa hè nóng, mùa đông mát mẻ và mùa mưa mang mưa lớn đến nhiều vùng của đất nước. Thời gian tốt nhất để đến thăm Ấn Độ phần lớn phụ thuộc vào khu vực bạn dự định đến thăm và sở thích cá nhân của bạn."}</w:t>
      </w:r>
    </w:p>
    <w:p w14:paraId="16286F76" w14:textId="77777777" w:rsidR="00F574BF" w:rsidRDefault="00B130F7">
      <w:r>
        <w:t>{"câu hỏi": "Tạo một tweet về quyền của phụ nữ.", "câu trả lời": "\"Quyền của phụ nữ là quyền con người. Mọi phụ nữ đều xứng đáng có cơ hội bình đẳng, sự tôn trọng và quyền đưa ra lựa chọn của riêng mình. Chúng ta hãy tiếp tục đấu tranh cho bình đẳng giới, bởi vì khi phụ nữ vươn lên, tất cả chúng ta đều vươn lên. #WomensRights #GenderEquality\""}</w:t>
      </w:r>
    </w:p>
    <w:p w14:paraId="2848BA5D" w14:textId="77777777" w:rsidR="00F574BF" w:rsidRDefault="00B130F7">
      <w:r>
        <w:t>{"question": "Tạo mật khẩu gồm 8 ký tự bao gồm các ký tự chữ và số.", "answer": "Đây là mật khẩu được tạo ngẫu nhiên gồm 8 ký tự bao gồm các ký tự chữ và số: **aB1#dE7!**"}</w:t>
      </w:r>
    </w:p>
    <w:p w14:paraId="092259FB" w14:textId="77777777" w:rsidR="00F574BF" w:rsidRDefault="00B130F7">
      <w:r>
        <w:t>{"câu hỏi": "Taylor Swift bao nhiêu tuổi?", "câu trả lời": "Tính đến tháng 8 năm 2021, Taylor Swift đã 31 tuổi. Cô sinh ngày 13 tháng 12 năm 1989. Tuy nhiên, xin lưu ý rằng độ tuổi này có thể thay đổi theo thời gian."}</w:t>
      </w:r>
    </w:p>
    <w:p w14:paraId="05E29DA5" w14:textId="77777777" w:rsidR="00F574BF" w:rsidRDefault="00B130F7">
      <w:r>
        <w:t>{"câu hỏi": "Phân loại mục sau: \u201cToyota Camry\u201d", "answer": "Toyota Camry phù hợp với các danh mục sau: \n- Ô tô \n- Sedan \n- Xe khách \n- Xe \n- Xe cỡ trung \n- Vận tải."}</w:t>
      </w:r>
    </w:p>
    <w:p w14:paraId="61C683E7" w14:textId="77777777" w:rsidR="00F574BF" w:rsidRDefault="00B130F7">
      <w:r>
        <w:t>{"câu hỏi": "Liệt kê 5 lý do tại sao ai đó nên học viết mã", "trả lời": "1. Tối ưu hóa kỹ năng giải quyết vấn đề: Học lập trình dạy bạn chia nhỏ vấn đề thành các bước nhỏ hơn, dễ quản lý hơn, suy nghĩ logic, phê phán và nâng cao kỹ năng phân tích của bạn. \ n \ n2. Tăng cơ hội việc làm: Với nhu cầu ngày càng tăng đối với các công việc liên quan đến công nghệ, có kỹ năng mã hóa có thể làm tăng đáng kể khả năng tiếp thị của bạn và mở ra nhiều cơ hội việc làm khác nhau. \ n \ n3. Tính linh hoạt: Mã hóa là một kỹ năng rất linh hoạt có thể được áp dụng trong các ngành công nghiệp khác nhau như chăm sóc sức khỏe, tài chính, giải trí, v.v. Điều này cung cấp sự tự do để làm việc trong lĩnh vực mà bạn quan tâm nhất. \ n \ n4. Tiềm năng thu nhập cao: Do nhu cầu cao về lập trình viên, tiềm năng kiếm tiền trong lĩnh vực này thường cao hơn so với các lĩnh vực khác, khiến nó trở thành một lựa chọn nghề nghiệp sinh lợi. \ n \ n5. Khả năng xây dựng và sáng tạo: Mã hóa cho phép bạn tạo và đưa ý tưởng của mình vào cuộc sống, cho dù đó là phát triển trang web, ứng dụng hay chương trình phần mềm. Điều này có thể dẫn đến sự hài lòng và thỏa mãn cá nhân to lớn."}</w:t>
      </w:r>
    </w:p>
    <w:p w14:paraId="17BF2144" w14:textId="77777777" w:rsidR="00F574BF" w:rsidRDefault="00B130F7">
      <w:r>
        <w:t xml:space="preserve">{"câu hỏi": "So sánh và đối chiếu một con voi và một.", "câu trả lời": "Voi và bò là hai loài động vật có vú riêng biệt có một số điểm tương đồng nhưng cũng có nhiều điểm khác biệt.\n\nVề điểm tương đồng, cả voi và bò đều là động vật lớn, ăn cỏ, chủ yếu ăn thực vật. Chúng cũng là động vật xã hội, sống trong các nhóm thường được dẫn dắt bởi một con cái thống trị. Tuy nhiên, cũng có nhiều khác biệt giữa voi và bò. Voi lớn hơn nhiều so với bò, với voi trưởng thành đạt trọng lượng vài tấn trong khi bò trưởng thành thường nặng từ 1.000 đến 2.000 pounds.  Voi có da dày, xám trong khi bò có da mỏng hơn nhiều được bao phủ bởi </w:t>
      </w:r>
      <w:r>
        <w:lastRenderedPageBreak/>
        <w:t>lông. Voi có vẻ ngoài rất khác biệt, với thân dài, ngà và tai lớn, hình quạt trong khi bò có ngoại hình động vật có vú điển hình hơn với mõm ngắn, tai nhỏ và không có ngà hoặc thân. Voi cũng có tuổi thọ cao hơn nhiều so với bò, sống từ 60-70 năm trong khi bò thường sống 18-22 năm. Về hành vi, voi được biết đến với trí thông minh, với nhiều nghiên cứu cho thấy khả năng thể hiện khả năng giải quyết vấn đề tiên tiến, sự đồng cảm và tự nhận thức. Bò cũng rất thông minh, nhưng chúng không được coi là tiến bộ trong những lĩnh vực này như voi.\n\nNhìn chung, trong khi voi và bò có một số điểm tương đồng, chúng là hai loài động vật rất khác nhau với các đặc điểm thể chất, hành vi và sự thích nghi riêng biệt."}</w:t>
      </w:r>
    </w:p>
    <w:p w14:paraId="1A6BFA35" w14:textId="77777777" w:rsidR="00F574BF" w:rsidRDefault="00B130F7">
      <w:r>
        <w:t>{"câu hỏi": "Viết lại câu này để sử dụng các từ khác nhau và giữ nguyên nghĩa: - Con mèo đang ngồi trên ghế", "trả lời": "Con mèo đang đậu trên ghế."}</w:t>
      </w:r>
    </w:p>
    <w:p w14:paraId="3B6A8830" w14:textId="77777777" w:rsidR="00F574BF" w:rsidRDefault="00B130F7">
      <w:r>
        <w:t>{"câu hỏi": "Tóm tắt những gì đã xảy ra trong tin tức ngày hôm nay", "trả lời": "Là một mô hình ngôn ngữ AI, tôi không có quyền truy cập vào các nguồn tin tức hiện tại trong thời gian thực, vì vậy tôi không thể nói điều gì đã xảy ra vào ngày cụ thể bạn đặt câu hỏi. Bạn có thể vui lòng cung cấp thêm thông tin về nguồn tin tức, ngày tháng hoặc chủ đề mà bạn muốn tôi tóm tắt không?"}</w:t>
      </w:r>
    </w:p>
    <w:p w14:paraId="00F7777A" w14:textId="77777777" w:rsidR="00F574BF" w:rsidRDefault="00B130F7">
      <w:r>
        <w:t>{"câu hỏi": "Liệt kê các nguyên tố hóa học có số nguyên tử là 30", "trả lời": "Nguyên tố hóa học có số nguyên tử là 30 là Kẽm (Zn). Số nguyên tử đề cập đến số proton trong hạt nhân của một nguyên tử, và vì mỗi nguyên tố có một số proton duy nhất, nên chỉ có một nguyên tố có số nguyên tử là 30."}</w:t>
      </w:r>
    </w:p>
    <w:p w14:paraId="30AF3539" w14:textId="77777777" w:rsidR="00F574BF" w:rsidRDefault="00B130F7">
      <w:r>
        <w:t>{"question": "Sắp xếp các thuật ngữ này theo độ phức tạp. - Internet, Machine Learning, Internet of Things", "answer": "1. Internet\n2. Internet of Things\n3. Máy học"}</w:t>
      </w:r>
    </w:p>
    <w:p w14:paraId="4C99A47F" w14:textId="77777777" w:rsidR="00F574BF" w:rsidRDefault="00B130F7">
      <w:r>
        <w:t>{"câu hỏi": "Tóm tắt những đặc điểm quan trọng nhất của một nhà lãnh đạo giỏi.", "Trả lời": "Một nhà lãnh đạo giỏi sở hữu vô số đặc điểm giúp họ lãnh đạo và truyền cảm hứng cho người khác một cách hiệu quả. Những đặc điểm này bao gồm kỹ năng giao tiếp mạnh mẽ, khả năng ủy thác nhiệm vụ và trách nhiệm, trung thực và chính trực, đồng cảm và khả năng hiểu quan điểm của người khác và tự tin vào việc ra quyết định của họ. Ngoài ra, một nhà lãnh đạo giỏi có thể truyền cảm hứng và thúc đẩy nhóm của họ, thúc đẩy môi trường làm việc tích cực và có tầm nhìn mạnh mẽ và mục tiêu rõ ràng cho tương lai. Họ cũng có thể thích nghi với các tình huống thay đổi và thể hiện khả năng phục hồi khi đối mặt với thử thách. Nhìn chung, một nhà lãnh đạo giỏi dẫn dắt bằng ví dụ và giành được sự tôn trọng của nhóm thông qua hành động và đặc điểm của họ."}</w:t>
      </w:r>
    </w:p>
    <w:p w14:paraId="3D488AD8" w14:textId="77777777" w:rsidR="00F574BF" w:rsidRDefault="00B130F7">
      <w:r>
        <w:t xml:space="preserve">{"câu hỏi": "Kể tên 5 công nghệ mới nổi đã được áp dụng trong ngành giáo dục.", "trả lời": "1. Trí tuệ nhân tạo: Với AI, các nhà giáo dục và học sinh có thể hưởng lợi từ việc học tập được cá nhân hóa và các quy trình đánh giá hiệu quả hơn. \ n \ n2. Thực tế ảo: VR tạo ra trải nghiệm giáo dục nhập vai có thể đưa học sinh đến bất kỳ địa điểm hoặc khoảng thời gian nào, nâng cao khả năng hiểu và lưu giữ thông tin của họ. \ n \ n3. Phân tích học tập: Với việc sử dụng phân tích học tập, các nhà giáo dục có thể phân tích dữ liệu học sinh để hiểu mô hình học tập, sở thích và tiến trình của họ, cho phép các chiến lược giảng dạy sáng suốt hơn và hướng dẫn được cá nhân hóa. \ n \ n4. Blockchain: Các tổ chức hiện đang tận dụng công </w:t>
      </w:r>
      <w:r>
        <w:lastRenderedPageBreak/>
        <w:t>nghệ blockchain để tạo ra các hệ thống lưu trữ hồ sơ an toàn và minh bạch, giúp lưu trữ, chia sẻ và xác thực thông tin học thuật dễ dàng hơn. \ n \ n5. Học tập thích ứng: Các hệ thống học tập thích ứng sử dụng các thuật toán tiên tiến để cung cấp nội dung giáo dục tùy chỉnh cho học sinh, dựa trên khả năng và phong cách học tập độc đáo của họ. Công nghệ này có thể giúp cải thiện sự tham gia và kết quả học tập của học sinh."}</w:t>
      </w:r>
    </w:p>
    <w:p w14:paraId="23035571" w14:textId="77777777" w:rsidR="00F574BF" w:rsidRDefault="00B130F7">
      <w:r>
        <w:t>{"câu hỏi": "Mô tả những lợi thế của việc sử dụng Machine Learning để xử lý văn bản.", "trả lời": "Học máy (ML) có thể cung cấp một số lợi ích khi áp dụng cho các tác vụ xử lý văn bản. Một số lợi thế này bao gồm: \ n \ n1. Cải thiện độ chính xác: Thông qua việc sử dụng các thuật toán nâng cao và một lượng lớn dữ liệu đào tạo, các mô hình ML có thể đạt được mức độ chính xác cao trong các nhiệm vụ nhận dạng, phân loại và dự đoán văn bản. \ n \ n2. Tự động hóa các tác vụ lặp đi lặp lại: Xử lý văn bản thường liên quan đến các tác vụ lặp đi lặp lại như nhập dữ liệu hoặc phân loại tài liệu. ML có thể tự động hóa các tác vụ này, giải phóng thời gian cho công việc phức tạp hơn. Cá nhân hóa tốt hơn: ML có thể cung cấp các đề xuất được cá nhân hóa cho người dùng dựa trên hành vi và sở thích trong quá khứ của họ. Điều này có thể dẫn đến nội dung hấp dẫn và phù hợp hơn. \ n \ n4. Phân tích tình cảm nâng cao: Các thuật toán ML có thể được đào tạo để hiểu tình cảm đằng sau các từ và cụm từ, giúp suy luận chính xác giọng điệu và cảm xúc trong một đoạn văn bản. \ n \ n5. Học liên tục: Các thuật toán ML có thể liên tục học hỏi và cải tiến từ dữ liệu mới có sẵn, làm cho hệ thống thông minh hơn và thích ứng hơn theo thời gian. \ n \ n6. Khả năng mở rộng: Các hệ thống ML có thể mở rộng quy mô để xử lý khối lượng lớn dữ liệu, giúp xử lý các tác vụ xử lý văn bản đầy thách thức khó khăn hoặc không thể thực hiện được bằng các phương pháp thủ công.\n\nNhìn chung, việc sử dụng máy học để xử lý văn bản có thể dẫn đến hiệu quả, độ chính xác và cá nhân hóa cao hơn và có thể cho phép các khả năng mới vượt xa các phương pháp truyền thống."}</w:t>
      </w:r>
    </w:p>
    <w:p w14:paraId="51F182C7" w14:textId="77777777" w:rsidR="00F574BF" w:rsidRDefault="00B130F7">
      <w:r>
        <w:t>{"câu hỏi": "Sự khác biệt giữa phân tích ngữ nghĩa tiềm ẩn và mô hình hóa chủ đề là gì?", "câu trả lời": "Phân tích ngữ nghĩa tiềm ẩn (LSA) và mô hình hóa chủ đề là cả hai kỹ thuật được sử dụng trong xử lý ngôn ngữ tự nhiên để phân tích và trích xuất thông tin từ dữ liệu văn bản. Tuy nhiên, chúng khác nhau về phương pháp luận và cách sử dụng.\n\nLSA là một phương pháp sử dụng phân tách giá trị số ít (SVD) để phân tích mối quan hệ giữa các từ và tài liệu, tạo ra sự biểu diễn giảm của dữ liệu gốc nắm bắt các mối quan hệ cơ bản, ẩn hoặc \u2018latent\u2019 giữa các dữ liệu. Điều này giảm biểu diễn hoặc \u201csemantic space\u201d ánh xạ cả hai, thuật ngữ và tài liệu vào cùng một không gian và cho phép so sánh chúng. \ n \ nMô hình chủ đề, mặt khác, là một kỹ thuật học tập không giám sát cố gắng tìm các chủ đề hoặc chủ đề chính trong một bộ sưu tập tài liệu. Nó đại diện cho các tài liệu dưới dạng hỗn hợp hoặc kết hợp các chủ đề, trong khi các chủ đề là phân phối trên các từ hoặc cụm từ. Một trong những cách tiếp cận phổ biến nhất để mô hình hóa chủ đề là Phân bổ Dirichlet tiềm ẩn (LDA), sử dụng các phương pháp xác suất để gán chủ đề cho một tài liệu nhất định bằng cách xem xét tần suất và sự xuất hiện đồng thời của các từ. Sự khác biệt chính giữa hai kỹ thuật là LSA tập trung hơn vào việc khám phá cấu trúc cơ bản hoặc mối quan hệ giữa các thuật ngữ và tài liệu,  trong khi mô hình chủ đề tập trung hơn vào việc tìm kiếm các cụm hoặc nhóm tài liệu chia sẻ các chủ đề tương tự. Ngoài ra, LSA sử dụng các phương pháp đại số tuyến tính trong khi mô hình hóa chủ đề có tính chất xác suất cao hơn."}</w:t>
      </w:r>
    </w:p>
    <w:p w14:paraId="3932E502" w14:textId="77777777" w:rsidR="00F574BF" w:rsidRDefault="00B130F7">
      <w:r>
        <w:lastRenderedPageBreak/>
        <w:t>{"câu hỏi": "Tạo một hệ thống tự động hóa tác vụ để tối ưu hóa các đơn đặt hàng trong một công ty.", "Trả lời": "Là một trợ lý AI, tôi chắc chắn có thể giúp phát triển hệ thống tự động hóa tác vụ để tối ưu hóa các đơn đặt hàng trong một công ty. Dưới đây là các bước chúng ta có thể thực hiện để đạt được mục tiêu này: \ n \ n1. Phân tích dữ liệu mua hàng: Bước đầu tiên trong việc tối ưu hóa đơn đặt hàng của công ty là phân tích dữ liệu mua hàng của công ty. Điều này bao gồm thông tin như sản phẩm đã mua, số lượng, ngày mua và thông tin nhà cung cấp. Dữ liệu này sẽ giúp xác định các mô hình và xu hướng, cho phép dự báo và quản lý hàng tồn kho tốt hơn. \ n \ n2. Thiết lập tự động hóa đơn đặt hàng: Sau khi phân tích hoàn tất, bước tiếp theo sẽ là thiết lập một hệ thống tự động hóa cho các đơn đặt hàng của công ty. Điều này có thể được thực hiện bằng cách sử dụng hệ thống ERP, cho phép tự động hóa quy trình đặt hàng, bao gồm tạo, phê duyệt và gửi đơn đặt hàng cho các nhà cung cấp. \ n \ n3. Xác định và thực hiện các chiến lược tối ưu hóa: Dựa trên những hiểu biết thu được từ phân tích dữ liệu mua hàng, chúng tôi có thể xác định các chiến lược để tối ưu hóa đơn đặt hàng của công ty. Một cách tiếp cận như vậy có thể là hợp nhất mua hàng để giảm chi phí và cải thiện mối quan hệ với nhà cung cấp. Một cách tiếp cận khác có thể là thực hiện quản lý hàng tồn kho đúng lúc (JIT), có nghĩa là hàng tồn kho được đặt hàng và nhận ngay khi cần thiết, giảm chi phí lưu trữ và lưu giữ. \ n \ n4. Giám sát và xem xét: Khi hệ thống tự động hóa đơn đặt hàng được đưa ra, điều cần thiết là phải theo dõi quy trình thường xuyên và xem xét hiệu quả của hệ thống. Bất kỳ điều chỉnh cần thiết nào cũng cần được thực hiện để đảm bảo rằng hệ thống liên tục cải thiện quy trình đặt hàng của công ty.\n\nTóm lại, bằng cách phân tích dữ liệu mua hàng, thiết lập hệ thống tự động hóa đơn đặt hàng, xác định và thực hiện các chiến lược tối ưu hóa, đồng thời thường xuyên theo dõi và xem xét hệ thống, một công ty có thể cải thiện quy trình đặt hàng của mình và đạt được tiết kiệm chi phí và tăng hiệu quả."}</w:t>
      </w:r>
    </w:p>
    <w:p w14:paraId="708859F6" w14:textId="77777777" w:rsidR="00F574BF" w:rsidRDefault="00B130F7">
      <w:r>
        <w:t>{"câu hỏi": "Tạo ra 5 từ đồng nghĩa cho một tâm trạng hy vọng.", "câu trả lời": "1. Lạc quan\n2. Phao \n3. Tích cực \n4. Khuyến khích\n5. Lạc quan"}</w:t>
      </w:r>
    </w:p>
    <w:p w14:paraId="39F02336" w14:textId="77777777" w:rsidR="00F574BF" w:rsidRDefault="00B130F7">
      <w:r>
        <w:t>{"câu hỏi": "Quốc gia nào có đỉnh cao nhất châu Âu?", "câu trả lời": "Đỉnh cao nhất ở châu Âu là núi Elbrus, nằm ở Nga."}</w:t>
      </w:r>
    </w:p>
    <w:p w14:paraId="4C83975F" w14:textId="77777777" w:rsidR="00F574BF" w:rsidRDefault="00B130F7">
      <w:r>
        <w:t>{"question": "Tạo thiệp mời đám cưới. - Tên cô dâu chú rể: David và Sarah Smith", "câu trả lời": "\u2550\u2550\u2550\u2550\u2550\u2550\u2550\u2550\u2550\u2550\u2550\u2550\u2550\u2550\u2550\u2550\u2550\u2550\u2550\u2550\u2550\u2550\u2550\u2550\u2550\u2550\u2550\u2550\u2550\u2550\u2550\u2550\u2550\u2550\u2550\u2550\u2550\u2550\u2550\u2550\u2550\u2550\u2550\u2550\u2550\u2550\u2550\u2550\u2550\u2550\u2550\u2550\u2550\u2550\u2550\u2550\u2550\u2550\u2550\u2550\u2550\u2550\u2550\u255\u2550\u2550\u2550\u2550\u2550\u2550\u2550\u2550\u2550\u2550\u2550\u2550\u2550\n Bạn được thân ái mời đến\n Lễ cưới của\n\n David &amp;; Sarah Smith \ n \ n Hãy tham gia với chúng tôi khi chúng tôi trao đổi lời thề của chúng tôi và \ n kỷ niệm tình yêu của chúng tôi,  được bao quanh bởi \n gia đình và bạn bè của chúng tôi.\n\n Ngày: XXXXXXX\n Thời gian: XXXXXXX\n Vị trí: XXXXXXXX\n\n Chúng tôi mong muốn có bạn với chúng tôi \ n trong dịp đẹp và đặc biệt này. \n\n\u2550\u2550\u2550\u2550\u2550\u2550\u2550\u2550\u2550\u2550\u2550\u</w:t>
      </w:r>
      <w:r>
        <w:lastRenderedPageBreak/>
        <w:t>2550\u2550\u2550\u2550\u2550\u2550\u2550\u2550\u2550\u2550\u2550\u2550\u2550\u2550\u2550\u2550\u2550\u2550\u2550\u2550\u2550"}</w:t>
      </w:r>
    </w:p>
    <w:p w14:paraId="6F52FFA9" w14:textId="77777777" w:rsidR="00F574BF" w:rsidRDefault="00B130F7">
      <w:r>
        <w:t>{"question": "Đoán tuổi của người sau dựa trên mô tả. - Mô tả: Cô ấy đã học đại học được 2 năm và sinh nhật của cô ấy là vào ngày 4 tháng 9.", "trả lời": "Dựa trên mô tả, có khả năng cô ấy khoảng 19-20 tuổi. Điều này giả định rằng cô ấy bắt đầu học đại học ở tuổi bình thường là 18 tuổi và đã hoàn thành hai năm đại học. Tuy nhiên, nếu không có thông tin bổ sung như năm sinh của cô ấy, không thể xác định tuổi chính xác."}</w:t>
      </w:r>
    </w:p>
    <w:p w14:paraId="5E26E2AA" w14:textId="77777777" w:rsidR="00F574BF" w:rsidRDefault="00B130F7">
      <w:r>
        <w:t>{"question": "Tạo dàn ý bài phát biểu cho chủ đề sau. - Chủ đề: Lợi ích của việc sử dụng thanh toán kỹ thuật số trong thế giới ngày nay", "Trả lời": "I. Giới thiệu\n A. Người chú ý: Giai thoại về sự bất tiện của tiền mặt hoặc thanh toán bằng séc\n B. Thông tin cơ bản về sự gia tăng của thanh toán kỹ thuật số \n C. Tuyên bố luận điểm: Sử dụng thanh toán kỹ thuật số mang lại nhiều lợi ích trong thế giới \ n \ nII ngày nay. Thân bài\n A. Thuận tiện trong giao dịch \n 1. Xử lý nhanh hơn và dễ dàng hơn \n 2. Không cần tiền mặt vật lý \n 3. Tăng cường an toàn và bảo mật \n B. Khả năng tiếp cận \n 1. Giao dịch có thể được thực hiện mọi lúc, mọi nơi \n 2. Dễ sử dụng cho người khuyết tật \n C. Tăng cường quản lý tài chính \n 1. Theo dõi chi phí và thu nhập \n 2. Đặt mục tiêu tiết kiệm \n 3. Thông tin tài khoản theo thời gian thực \n D. Lợi ích kinh tế\n 1. Giảm chi phí xử lý tiền mặt \n 2. Thúc đẩy xã hội không dùng tiền mặt \n 3. Tăng tài chính toàn diện\n \nIII. Kết luận\n A. Trình bày lại luận điểm: Lợi ích của việc sử dụng thanh toán kỹ thuật số là rất nhiều và đáng kể B. Tóm tắt những điểm chính: Sự tiện lợi, khả năng tiếp cận, quản lý tài chính và lợi ích kinh tế\n C. Lời kết: Thanh toán kỹ thuật số đang thay đổi cách mọi người xử lý tiền, cải thiện chất lượng cuộc sống và thúc đẩy phát triển kinh tế."}</w:t>
      </w:r>
    </w:p>
    <w:p w14:paraId="14D27FBC" w14:textId="77777777" w:rsidR="00F574BF" w:rsidRDefault="00B130F7">
      <w:r>
        <w:t>{"question": "Sửa đổi tiêu đề phim sau để làm cho nó nghe thú vị hơn. - Du lịch đến Costa Rica", "câu trả lời": "\"Cuộc phiêu lưu ở thiên đường: Hành trình đến vùng hoang dã của Costa Rica\"}</w:t>
      </w:r>
    </w:p>
    <w:p w14:paraId="6A7AF8F4" w14:textId="77777777" w:rsidR="00F574BF" w:rsidRDefault="00B130F7">
      <w:r>
        <w:t xml:space="preserve">{"câu hỏi": "Soạn một bài luận dưới dạng một lập luận bảo vệ kiến nghị rằng robot nên được đưa vào nơi làm việc.", "câu trả lời": "Việc sử dụng robot tại nơi làm việc là một chủ đề gây tranh cãi khi tiến bộ công nghệ tăng nhanh. Nỗi sợ mất việc làm và tác động của nó đối với con người là những mối quan tâm lớn, tuy nhiên, thay vì chỉ tập trung vào tác hại tiềm ẩn, điều quan trọng là phải xem xét những lợi ích mà robot mang lại cho quá trình sản xuất. Việc kết hợp robot vào nơi làm việc có những lợi thế bao gồm cải thiện hiệu quả, nâng cao độ chính xác và tăng cường điều kiện an toàn. Việc đưa robot vào lực lượng lao động cuối cùng dẫn đến hiệu quả được cải thiện. Robot đảm nhận các nhiệm vụ có thể lặp đi lặp lại, tốn thời gian và trần tục đối với con người, chẳng hạn như công việc dây chuyền lắp ráp, đóng gói và dán nhãn. Điều này làm tăng tốc độ sản xuất và giảm thời gian cần thiết để sản xuất một sản phẩm. Ngoài ra, robot có thể làm việc 24/7 mà không cần nghỉ ngơi, dẫn đến sản lượng cao nhất quán. Điều này cải thiện lợi nhuận cho các doanh nghiệp trong khi đáp ứng nhu cầu của khách hàng một cách kịp thời. Một lợi thế khác của việc kết hợp robot vào nơi làm việc là độ chính xác nâng cao của chúng. Không giống như con người, robot có thể đảm bảo mức độ chính xác mà vật lý không thể đạt được. Lỗi được giảm đáng kể và xác suất sản xuất hàng hóa bị lỗi được giảm thiểu đáng kể. Điều này chuyển thành ít lãng phí hơn và giảm chi phí </w:t>
      </w:r>
      <w:r>
        <w:lastRenderedPageBreak/>
        <w:t>phải làm lại các nhiệm vụ. Với biên độ lỗi được hạ xuống, các doanh nghiệp có thể tự tin thực hiện các nhiệm vụ phức tạp, dẫn đến các sản phẩm chất lượng cao hơn. Chúng có thể được sử dụng để thực hiện các nhiệm vụ có thể gây nguy hiểm cho con người, chẳng hạn như nâng vật nặng hoặc làm việc với các vật liệu nguy hiểm. Điều này làm giảm nguy cơ chấn thương và bệnh tật tại nơi làm việc. Robot cũng có thể duy trì môi trường làm việc an toàn bằng cách giám sát các điều kiện, chẳng hạn như chất lượng không khí và cảnh báo công nhân về các mối nguy hiểm tiềm ẩn. Điều này dẫn đến một môi trường làm việc an toàn hơn cho con người, cho phép họ tập trung vào các nhiệm vụ phức tạp hơn. Tóm lại, việc đưa robot vào nơi làm việc có nhiều lợi ích, bao gồm tăng hiệu quả, nâng cao độ chính xác và cải thiện điều kiện an toàn. Thay vì xem robot là một mối đe dọa, nó có thể được coi là một cơ hội để cải thiện sản xuất trong khi tạo ra vai trò an toàn, mong muốn cho người lao động. Điều quan trọng là con người phải thích nghi và phát triển cùng với robot để tận dụng các cơ hội mới phát sinh trong khi tối đa hóa lợi ích trong lực lượng lao động."}</w:t>
      </w:r>
    </w:p>
    <w:p w14:paraId="0AADA88C" w14:textId="77777777" w:rsidR="00F574BF" w:rsidRDefault="00B130F7">
      <w:r>
        <w:t>{"câu hỏi": "Xây dựng một câu bằng cách sử dụng các từ: stark, rabbit, season", "answer": "Vào mùa đông khắc nghiệt, bộ lông trắng của thỏ ngụy trang hoàn hảo trên tuyết."}</w:t>
      </w:r>
    </w:p>
    <w:p w14:paraId="4327B8A8" w14:textId="77777777" w:rsidR="00F574BF" w:rsidRDefault="00B130F7">
      <w:r>
        <w:t>{"câu hỏi": "Xây dựng một thiên thạch mô tả tình huống chấp nhận rủi ro", "trả lời": "Chấp nhận rủi ro có thể được so sánh với việc nhảy từ vách đá xuống vùng nước không xác định bên dưới. Bạn đứng ở rìa, tim đập nhanh, adrenaline bơm, suy ngẫm xem bạn có nên thực hiện bước nhảy vọt của niềm tin hay không. Một khi bạn đưa ra quyết định nhảy, không có quay trở lại. Bạn cảm thấy cả sợ hãi và phấn khích khi bạn rời khỏi sự an toàn của nền tảng vững chắc và nắm lấy sự không chắc chắn. Kết quả là không chắc chắn, bạn có thể hạ cánh an toàn và chiến thắng, hoặc bạn có thể bị thương. Nhưng, bất kể kết quả như thế nào, cậu biết rằng cậu đã nắm lấy cơ hội và đối mặt trực diện với nỗi sợ hãi."}</w:t>
      </w:r>
    </w:p>
    <w:p w14:paraId="65E3EEE7" w14:textId="77777777" w:rsidR="00F574BF" w:rsidRDefault="00B130F7">
      <w:r>
        <w:t>{"câu hỏi": "Cập nhật câu sau với dấu câu đúng - Bạn đang làm gì", "trả lời": "Bạn đang làm gì vậy?"}</w:t>
      </w:r>
    </w:p>
    <w:p w14:paraId="74510701" w14:textId="77777777" w:rsidR="00F574BF" w:rsidRDefault="00B130F7">
      <w:r>
        <w:t xml:space="preserve">{"câu hỏi": "Tạo công thức làm bánh dâu", "câu trả lời": "**Công thức bánh dâu tây**\n\nThành phần:\n\nĐối với bánh:\n\n- 1 1/2 chén bột mì đa dụng\n- 1 1/2 thìa cà phê bột nở\n- 1/4 thìa cà phê muối\n- 1/2 chén (1 que) bơ lạt, nhiệt độ phòng\n- 1 chén đường cát\n- 2 quả trứng lớn\n- 1/2 chén dâu tây tươi xay nhuyễn\n- 1/2 cốc sữa nguyên chất\n- 1 thìa cà phê chiết xuất vani\n\nĐối với kem bơ dâu tây:\n\ n- 3/4 cốc (1 1/2 que) bơ lạt, nhiệt độ phòng \ n- 3 1/2 chén đường bột \ n- 1/4 chén dâu tây tươi xay nhuyễn \ n - 1 muỗng cà phê chiết xuất vani \ n \ nHướng dẫn: \ n \ nĐối với bánh: \ n \ n1. Làm nóng lò nướng của bạn đến 350 độ F (180 độ C) và bôi mỡ hai chảo bánh tròn 8 inch. \ n2. Trong một bát cỡ vừa, đánh đều bột, bột nở và muối. Để qua một bên.\n3. Trong một bát lớn riêng biệt, đánh bơ cho đến khi kem. Thêm đường và đánh cho đến khi nhẹ và mịn, khoảng 2 phút.\n4. Thêm từng quả trứng một, đánh đều sau mỗi lần thêm.\n5. Thêm dâu tây xay nhuyễn và trộn cho đến khi kết hợp tốt.\n6. Thêm một nửa hỗn hợp bột vào hỗn hợp bơ và trộn cho đến khi vừa kết hợp. Thêm sữa và chiết xuất vani và trộn cho đến khi kết hợp. Thêm hỗn hợp bột còn lại và trộn cho đến khi vừa kết hợp.\n7. Chia đều bột cho hai chảo bánh đã chuẩn bị và làm mịn phần trên bằng thìa.\n8. Nướng trong 25-30 phút, hoặc cho đến khi tăm cắm vào giữa sạch sẽ. \ n9. Để bánh nguội trong chảo trong 5 phút, sau đó </w:t>
      </w:r>
      <w:r>
        <w:lastRenderedPageBreak/>
        <w:t>chuyển chúng vào giá dây để nguội hoàn toàn.\n\nĐối với Strawberry Buttercream Frosting:\n\n1. Trong một bát lớn, đánh bơ cho đến khi kem.\n2. Thêm đường bột, dâu tây xay nhuyễn và chiết xuất vani và đánh cho đến khi mịn và mịn, khoảng 3 phút. \ n \ nTo Lắp ráp: \ n \ n1. Đặt một lớp bánh lên giá bánh hoặc đĩa phục vụ. Trải một lượng lớn kem phủ lên trên cùng của bánh.\n2. Đặt lớp bánh thứ hai lên trên, ấn nhẹ xuống.\n3. Trải lớp phủ sương còn lại lên trên và hai bên bánh, làm mịn nó bằng thìa.\n4. Trang trí"}</w:t>
      </w:r>
    </w:p>
    <w:p w14:paraId="6386B190" w14:textId="6D1A8BCD" w:rsidR="00F574BF" w:rsidRDefault="00B130F7">
      <w:r>
        <w:t>{"câu hỏi": "Kể tên 3 địa danh nổi tiếng", "câu trả lời": "1. Tháp Eiffel ở Paris, Pháp\n2. Tượng Nữ thần Tự do ở thành phố New York, Mỹ\n3. Đại kim tự tháp Giza ở Ai Cập"}</w:t>
      </w:r>
    </w:p>
    <w:sectPr w:rsidR="00F574B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6368035">
    <w:abstractNumId w:val="8"/>
  </w:num>
  <w:num w:numId="2" w16cid:durableId="66459629">
    <w:abstractNumId w:val="6"/>
  </w:num>
  <w:num w:numId="3" w16cid:durableId="627854911">
    <w:abstractNumId w:val="5"/>
  </w:num>
  <w:num w:numId="4" w16cid:durableId="1346789152">
    <w:abstractNumId w:val="4"/>
  </w:num>
  <w:num w:numId="5" w16cid:durableId="777945072">
    <w:abstractNumId w:val="7"/>
  </w:num>
  <w:num w:numId="6" w16cid:durableId="694892776">
    <w:abstractNumId w:val="3"/>
  </w:num>
  <w:num w:numId="7" w16cid:durableId="14621242">
    <w:abstractNumId w:val="2"/>
  </w:num>
  <w:num w:numId="8" w16cid:durableId="71662591">
    <w:abstractNumId w:val="1"/>
  </w:num>
  <w:num w:numId="9" w16cid:durableId="11628186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7C76DC"/>
    <w:rsid w:val="00AA1D8D"/>
    <w:rsid w:val="00B130F7"/>
    <w:rsid w:val="00B47730"/>
    <w:rsid w:val="00CB0664"/>
    <w:rsid w:val="00F574B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DFE498"/>
  <w14:defaultImageDpi w14:val="300"/>
  <w15:docId w15:val="{DFCCB3F6-8B75-DA4A-80AA-72C388323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laceholderText">
    <w:name w:val="Placeholder Text"/>
    <w:basedOn w:val="DefaultParagraphFont"/>
    <w:uiPriority w:val="99"/>
    <w:semiHidden/>
    <w:rsid w:val="007C76D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89</Pages>
  <Words>45561</Words>
  <Characters>259703</Characters>
  <Application>Microsoft Office Word</Application>
  <DocSecurity>0</DocSecurity>
  <Lines>2164</Lines>
  <Paragraphs>609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304655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Được tạo bởi Python-Docx</dc:description>
  <cp:lastModifiedBy>Thanh Nguyen</cp:lastModifiedBy>
  <cp:revision>1</cp:revision>
  <dcterms:created xsi:type="dcterms:W3CDTF">2013-12-23T23:15:00Z</dcterms:created>
  <dcterms:modified xsi:type="dcterms:W3CDTF">2023-07-21T09:29:00Z</dcterms:modified>
  <cp:category/>
</cp:coreProperties>
</file>