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506D" w14:textId="0632C05F" w:rsidR="00527BC5" w:rsidRDefault="003C0C7F">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ra</w:t>
      </w:r>
      <w:proofErr w:type="spellEnd"/>
      <w:r>
        <w:t xml:space="preserve"> một câu chuyện về một đứa trẻ sợ bóng tối", "câu trả lời": "Ngày xửa ngày xưa, trong một ngôi làng nhỏ nép mình trong trung tâm của một khu rừng rậm rạp, có một cậu bé tên là Timmy. Timmy giống như bất kỳ đứa trẻ nào khác cùng trang lứa; tò mò, phiêu lưu và tràn đầy năng lượng. Tuy nhiên, có một điều khiến Timmy khác biệt với những đứa trẻ khác - nỗi sợ bóng tối. Bất cứ khi nào màn đêm buông xuống và mặt trăng mọc cao trên bầu trời, chiếu ánh sáng kỳ lạ lên thế giới, Timmy sẽ bắt đầu run rẩy. Cha mẹ anh sẽ nhét anh vào giường, hôn chúc anh ngủ ngon và tắt đèn, để Timmy một mình trong căn phòng tối của anh. Anh ta sẽ nằm thức hàng giờ, mở to mắt nhìn chằm chằm vào những cái bóng nhảy múa và nhấp nháy trên tường. Từng tiếng kêu kẽo kẹt và rên rỉ của ngôi nhà gỗ cũ kỹ dường như thì thầm đe dọa anh, và Timmy tin chắc rằng có những con quái vật ẩn nấp trong bóng tối, chờ đợi để vồ lấy và nuốt chửng anh. Cha mẹ anh đã thử mọi cách để giúp anh vượt qua nỗi sợ hãi. Họ mua cho anh một chiếc đèn ngủ tỏa ra ánh sáng ấm áp, thoải mái khắp phòng. Họ đọc cho anh nghe những câu chuyện về những hiệp sĩ dũng cảm và những anh hùng dũng cảm đã đánh bại những con quái vật trong đêm. Và họ thậm chí còn ở lại với anh cho đến khi anh ngủ thiếp đi, nắm tay anh và hát ru anh. Nhưng dường như không có gì hiệu quả, và Timmy vẫn sợ bóng tối như mọi khi. Đó là cho đến một đêm, khi một điều kỳ diệu xảy ra. Khi Timmy đang nằm trên giường, run rẩy vì sợ hãi và nhìn chằm chằm vào bóng tối, anh đột nhiên nghe thấy một giọng nói nhẹ nhàng, nhẹ nhàng.\n\n\u201cTimmy,\u201d giọng nói thì thầm. \u201cDon\u2019t phải sợ.\u201d\n\nTimmy ngồi dậy trên giường và nhìn xung quanh, nhưng anh không thể nhìn thấy ai. \u201cAi\u2019s ở đó?\u201d anh ấy thì thầm lại.\n\n\u201cIt\u2019s tôi, Mặt trăng, \u201d nói giọng nói.\n\nTimmy nhìn lên và thấy mặt trăng chiếu sáng và đầy đặn qua cửa sổ của anh ấy. \u201cDon\u2019t hãy sợ, Timmy, \u201d Mặt trăng nói. \u201cTôi ở đây để theo dõi bạn và giữ cho bạn an toàn. Không có gì phải sợ hãi trong bóng tối.\u201d\n\nVà với những lời đó, Timmy cảm thấy một cảm giác thoải mái và trấn an bao trùm lấy anh. Anh nằm xuống gối và nhìn lên mặt trăng, lắng nghe giọng nói dịu dàng, dịu dàng của nó khi nó thì thầm với anh, kể cho anh nghe những câu chuyện về đêm và tất cả những điều tuyệt vời mà nó nắm giữ. Từ đêm đó, Timmy không còn sợ bóng tối nữa. Anh ta biết rằng Mặt trăng đang theo dõi anh ta"}</w:t>
      </w:r>
    </w:p>
    <w:p w14:paraId="0874576B" w14:textId="77777777" w:rsidR="00527BC5" w:rsidRDefault="003C0C7F">
      <w:r>
        <w:t>{"question": "Tạo một thuật toán để xác định vị trí hiệu quả nhất về chi phí để sản xuất sản phẩm. - Một công ty đang xem xét 3 thành phố để sản xuất một sản phẩm. Chi phí sản xuất dự kiến ở mỗi thành phố lần lượt là 100 đô la, 200 đô la và 300 đô la.", "trả lời": "Bước 1: Xác định các biến \ n- Hãy để C1, C2, C3 là chi phí sản xuất ở các thành phố 1, 2 và 3 tương ứng.\n- C1 = 100 đô la, C2 = 200 đô la, C3 = 300 đô la \ n \ nBước 2: So sánh chi phí sản xuất \ n- Xác định chi phí sản xuất nào là ít nhất trong số ba thành phố.\n- Trong số C1,  C2 và C3, C1 có giá trị nhỏ nhất (C1 &lt; C2 và C1 &lt; C3).\n\nBước 3: Trả về kết quả \n- Vì công ty muốn xác định vị trí hiệu quả nhất về chi phí để sản xuất sản phẩm, họ nên chọn thành phố có chi phí sản xuất thấp nhất. \n- Trong trường hợp này, địa điểm hiệu quả nhất về chi phí để sản xuất sản phẩm là thành phố 1, với chi phí sản xuất là 100 đô la."}</w:t>
      </w:r>
    </w:p>
    <w:p w14:paraId="724A53F9" w14:textId="77777777" w:rsidR="00527BC5" w:rsidRDefault="003C0C7F">
      <w:r>
        <w:t>{"câu hỏi": "Tạo tin nhắn chào mừng cho sếp của bạn", "câu trả lời": "Xin chào sếp, thật tuyệt khi được gặp bạn hôm nay! Tôi hy vọng bạn đang làm tốt và ngày của bạn sẽ có một khởi đầu tuyệt vời. Xin vui lòng cho tôi biết nếu có bất cứ điều gì tôi có thể làm để hỗ trợ và làm cho ngày của bạn diễn ra suôn sẻ hơn."}</w:t>
      </w:r>
    </w:p>
    <w:p w14:paraId="288468D3" w14:textId="77777777" w:rsidR="00527BC5" w:rsidRDefault="003C0C7F">
      <w:r>
        <w:lastRenderedPageBreak/>
        <w:t>{"câu hỏi": "Đề xuất kế hoạch giảm tiêu thụ nhiên liệu hóa thạch", "trả lời": "Một kế hoạch khả thi để giảm tiêu thụ nhiên liệu hóa thạch có thể bao gồm các bước sau:\n\n1. ** Khuyến khích sử dụng năng lượng tái tạo **: Khuyến khích sử dụng các nguồn năng lượng sạch, tái tạo như gió, mặt trời, thủy điện và năng lượng địa nhiệt thông qua các ưu đãi và trợ cấp có thể giúp giảm sự phụ thuộc vào nhiên liệu hóa thạch. Điều này có thể được thực hiện bằng cách nâng cao nhận thức cộng đồng và cung cấp giáo dục về các lựa chọn năng lượng tái tạo. \ n \ n2. ** Thúc đẩy hiệu quả năng lượng **: Thực hiện các thực hành tiết kiệm năng lượng trong nhà, văn phòng và các ngành công nghiệp có thể làm giảm đáng kể mức tiêu thụ nhiên liệu hóa thạch. Điều này bao gồm các sáng kiến như cách nhiệt tòa nhà, chiếu sáng LED, các thiết bị và thiết bị tiết kiệm năng lượng và thúc đẩy các hành vi giảm lãng phí năng lượng. \ n \ n3. ** Khuyến khích giao thông công cộng, đi xe đạp và đi bộ **: Khuyến khích mọi người sử dụng phương tiện giao thông công cộng, đi xe đạp hoặc đi bộ thay vì sử dụng ô tô có thể làm giảm lượng nhiên liệu hóa thạch bị đốt cháy để vận chuyển. Điều này có thể được thực hiện bằng cách cung cấp các hệ thống giao thông công cộng an toàn và được kết nối tốt và đường dành cho xe đạp / đi bộ. \ n \ n4. ** Hỗ trợ nghiên cứu và phát triển các công nghệ carbon thấp **: Đầu tư vào nghiên cứu và phát triển các công nghệ carbon thấp, chẳng hạn như xe điện, công trình xanh, thu hồi và lưu trữ carbon, có thể giúp giảm tiêu thụ nhiên liệu hóa thạch trong thời gian dài. **Thực hiện định giá carbon **: Thực hiện thuế carbon hoặc giới hạn và hệ thống thương mại có thể khuyến khích các công ty giảm mức tiêu thụ nhiên liệu hóa thạch bằng cách làm cho việc gây ô nhiễm trở nên đắt đỏ hơn. Nhìn chung, việc giảm tiêu thụ nhiên liệu hóa thạch đòi hỏi nỗ lực kết hợp từ các chính phủ, doanh nghiệp và cá nhân để đưa ra lựa chọn và đầu tư bền vững vào năng lượng sạch và công nghệ tiết kiệm năng lượng.</w:t>
      </w:r>
    </w:p>
    <w:p w14:paraId="7AB639BF" w14:textId="77777777" w:rsidR="00527BC5" w:rsidRDefault="003C0C7F">
      <w:r>
        <w:t>{"câu hỏi": "Phát triển hệ thống khen thưởng cho nhân viên", "trả lời": "Hệ thống khen thưởng cho nhân viên có thể là một cách hiệu quả để thúc đẩy, gắn kết và giữ chân nhân viên. Dưới đây là một số bước bạn có thể làm theo để tạo một:\n\n1. Xác định các mục tiêu: Xác định các chỉ số hiệu suất hoặc mục tiêu mà bạn muốn thưởng, chẳng hạn như đạt được mục tiêu bán hàng, hoàn thành dự án đúng hạn hoặc thể hiện tinh thần đồng đội hoặc khả năng lãnh đạo đặc biệt. Đặt tiêu chí rõ ràng: Thiết lập các tiêu chí rõ ràng và khách quan mà nhân viên phải đáp ứng để đủ điều kiện nhận thưởng. Điều này sẽ giúp giữ cho hệ thống khen thưởng công bằng và minh bạch. \ n \ n3. Chọn loại phần thưởng: Phần thưởng bằng tiền như tiền thưởng hoặc thẻ quà tặng hoặc phần thưởng phi tiền tệ như ngày nghỉ thêm, sự công nhận hoặc cơ hội phát triển nghề nghiệp có thể được sử dụng. Chọn phần thưởng có ý nghĩa và mong muốn đối với nhân viên.\n\n4. Truyền đạt hệ thống khen thưởng: Truyền đạt rõ ràng hệ thống khen thưởng của bạn cho nhân viên, nêu chi tiết các mục tiêu, tiêu chí và phần thưởng. Khuyến khích sự tham gia và cung cấp phản hồi thường xuyên về hiệu suất.\n\n5. Đánh giá và sửa đổi: Thường xuyên đánh giá hiệu quả của hệ thống khen thưởng để xem liệu nó có đạt được mục tiêu hay không. Nhận phản hồi từ nhân viên và thực hiện thay đổi khi cần thiết.\n\nBằng cách làm theo các bước này, bạn có thể phát triển một hệ thống khen thưởng thúc đẩy và thu hút nhân viên đồng thời giúp công ty đạt được mục tiêu của mình. Hãy nhớ rằng, một hệ thống khen thưởng được thiết kế tốt có thể làm tăng sự hài lòng, tinh thần và hiệu suất của nhân viên."}</w:t>
      </w:r>
    </w:p>
    <w:p w14:paraId="3BD23F16" w14:textId="77777777" w:rsidR="00527BC5" w:rsidRDefault="003C0C7F">
      <w:r>
        <w:lastRenderedPageBreak/>
        <w:t>{"câu hỏi": "Mô tả một bệnh truyền nhiễm", "câu trả lời": "Bệnh truyền nhiễm là một tình trạng y tế gây ra bởi sự hiện diện và lây lan của các vi sinh vật gây bệnh, chẳng hạn như vi khuẩn, vi rút, ký sinh trùng hoặc nấm, trong cơ thể. Những vi sinh vật này xâm nhập vào cơ thể bằng nhiều phương tiện khác nhau và nhân lên, dẫn đến bệnh tật. Nhiều bệnh truyền nhiễm dễ lây lan, có nghĩa là chúng có thể dễ dàng lây lan từ người sang người thông qua tiếp xúc trực tiếp hoặc gián tiếp, trong khi những bệnh khác có thể lây truyền qua vết côn trùng hoặc động vật cắn, thực phẩm hoặc nước bị ô nhiễm hoặc tiếp xúc với môi trường. Các triệu chứng khác nhau và có thể từ nhẹ, như nhiễm trùng da đơn giản, đến nặng, như bệnh hô hấp đe dọa tính mạng. Các triệu chứng chung phổ biến bao gồm sốt, mệt mỏi và đau nhức, trong khi các triệu chứng cụ thể có thể phụ thuộc vào bộ phận cơ thể bị ảnh hưởng. Có nhiều cách để ngăn ngừa hoặc điều trị các bệnh truyền nhiễm, bao gồm tiêm chủng, thuốc men và thực hành vệ sinh đúng cách, và các biện pháp y tế công cộng để kiểm soát dịch bệnh."}</w:t>
      </w:r>
    </w:p>
    <w:p w14:paraId="0BCAFBA6" w14:textId="77777777" w:rsidR="00527BC5" w:rsidRDefault="003C0C7F">
      <w:r>
        <w:t>{"câu hỏi": "Tạo ra một quy trình để giảm chất thải nước", "trả lời": "Giảm chất thải nước là một bước thiết yếu hướng tới bảo tồn môi trường và bền vững. Dưới đây là quy trình từng bước về cách giảm chất thải nước: \ n \ n1. Xác định và khắc phục rò rỉ: Bước đầu tiên trong việc giảm chất thải nước là xác định bất kỳ rò rỉ nào trong nhà hoặc cơ sở kinh doanh của bạn. Nếu bạn tìm thấy bất kỳ vòi, đường ống hoặc nhà vệ sinh nào bị rò rỉ, hãy sửa nó ngay lập tức. Rò rỉ là một nguồn chất thải nước đáng kể và việc sửa chữa chúng có thể tiết kiệm hàng ngàn gallon nước mỗi năm. Sử dụng thiết bị tiết kiệm nước: Lắp đặt các thiết bị tiết kiệm nước trong nhà hoặc doanh nghiệp của bạn. Các thiết bị này bao gồm vòi hoa sen lưu lượng thấp, vòi sục khí và nhà vệ sinh xả kép. Các thiết bị này làm giảm một nửa lượng nước sử dụng, giảm đáng kể chất thải nước. \ n \ n3. Tắm ngắn: Vòi hoa sen tiêu thụ rất nhiều nước, vì vậy giảm thời gian bạn dành cho vòi hoa sen có thể làm giảm đáng kể chất thải nước. Một vòi hoa sen 5 phút sử dụng khoảng 10 gallon nước, vì vậy hãy giữ nó ngắn và tiết kiệm nước. \ n \ n4. Tái sử dụng nước: Một cách khác để giảm chất thải nước là tái sử dụng nước. Ví dụ, bạn có thể thu thập nước được sử dụng để rửa trái cây và rau quả và sử dụng nó để tưới cây. Ngoài ra, bạn có thể sử dụng nước từ máy hút ẩm hoặc điều hòa không khí để xả nhà vệ sinh hoặc tưới cây. \ n \ n5. Tưới cây một cách khôn ngoan: Tưới cây có thể tiêu tốn rất nhiều nước, vì vậy điều cần thiết là phải làm điều đó một cách khôn ngoan. Tưới cây vào sáng sớm hoặc tối muộn khi nhiệt độ thấp. Điều này làm giảm sự bay hơi, có nghĩa là ít nước bị lãng phí hơn. Ngoài ra, sử dụng hệ thống tưới nhỏ giọt để tưới cây vì nó cung cấp nước trực tiếp đến rễ, giảm chất thải nước. \ n \ n6. Chạy đầy tải: Luôn chạy đầy tải khi sử dụng máy giặt hoặc máy rửa chén. Các thiết bị này sử dụng cùng một lượng nước, dù đầy hay đầy một nửa, vì vậy việc chạy đầy tải giúp giảm số lần bạn sử dụng chúng, giảm lãng phí nước. \ n \ n7. Giáo dục người khác: Cuối cùng, giáo dục người khác về tầm quan trọng của việc giảm chất thải nước. Khuyến khích gia đình, bạn bè và đồng nghiệp của bạn áp dụng thói quen tiết kiệm nước và khắc phục rò rỉ ngay khi chúng được phát hiện. Truyền bá thông tin trên phương tiện truyền thông xã hội và khuyến khích những người khác tham gia phong trào giảm chất thải nước."}</w:t>
      </w:r>
    </w:p>
    <w:p w14:paraId="0524BBD1" w14:textId="77777777" w:rsidR="00527BC5" w:rsidRDefault="003C0C7F">
      <w:r>
        <w:t xml:space="preserve">{"câu hỏi": "Tạo phần giới thiệu sáng tạo và nguyên bản cho bài đăng trên blog sau. - Bài đăng trên blog: Làm vườn tại nhà trong thời gian cách ly", "câu trả lời": "\"Cách ly đã mang </w:t>
      </w:r>
      <w:r>
        <w:lastRenderedPageBreak/>
        <w:t>lại rất nhiều thay đổi, một số tiêu cực và một số tích cực. Một trong những xu hướng mới nổi đã trở nên phổ biến hơn trong thời gian này, là thực hành làm vườn tại nhà. Cho dù đó là tạo ra một không gian vườn ở sân sau của bạn, thiết lập chậu trên ban công hoặc thêm một số cây xanh bên trong, làm vườn đã được chứng minh là một trò tiêu khiển nhẹ nhàng và hấp dẫn. Trong bài đăng trên blog này, chúng tôi sẽ đi sâu vào lợi ích của việc làm vườn tại nhà trong thời gian cách ly, cũng như một số mẹo và thủ thuật để giúp bạn bắt đầu hành trình xanh của mình!\"}</w:t>
      </w:r>
    </w:p>
    <w:p w14:paraId="6D45F05A" w14:textId="77777777" w:rsidR="00527BC5" w:rsidRDefault="003C0C7F">
      <w:r>
        <w:t>{"question": "Tạo đầu ra dựa trên hướng dẫn và đầu vào - Hướng dẫn: Tính điểm trung bình mà năm học sinh đạt được\nInput:\nJohn: 80\nEva: 92\nKatelyn: 85\nSteve: 90\nLogan: 82", "answer": "Điểm trung bình mà John, Eva, Katelyn, Steve và Logan đạt được là 85.8."}</w:t>
      </w:r>
    </w:p>
    <w:p w14:paraId="2F22AC13" w14:textId="77777777" w:rsidR="00527BC5" w:rsidRDefault="003C0C7F">
      <w:r>
        <w:t>{"câu hỏi": "Hãy tưởng tượng bạn là chủ sở hữu của một khách sạn. Mô tả khách sạn của bạn và các tiện nghi của nó trong một vài câu", "trả lời": "Là chủ sở hữu của một khách sạn, tôi muốn giới thiệu với bạn về tài sản sang trọng của chúng tôi. Khách sạn của chúng tôi có các phòng và suite rộng rãi, được trang trí đẹp mắt với tất cả các tiện nghi hiện đại bao gồm Wi-Fi tốc độ cao, TV màn hình phẳng và máy lạnh. Du khách có thể sử dụng phòng tập thể dục ngay trong khuôn viên, hồ bơi nước nóng ngoài trời và bể sục cũng như một số lựa chọn ăn uống phục vụ một loạt các món ăn quốc tế. Spa đầy đủ dịch vụ của chúng tôi cung cấp một bầu không khí yên tĩnh với một loạt các liệu pháp trẻ hóa. Chúng tôi cũng có nhiều phòng hội nghị và không gian sự kiện khác nhau cho các cuộc họp kinh doanh hoặc các dịp đặc biệt. Với dịch vụ hàng đầu và vị trí đắc địa, khách sạn của chúng tôi là điểm đến hoàn hảo cho cả khách du lịch giải trí và doanh nhân."}</w:t>
      </w:r>
    </w:p>
    <w:p w14:paraId="603026A6" w14:textId="77777777" w:rsidR="00527BC5" w:rsidRDefault="003C0C7F">
      <w:r>
        <w:t>{"câu hỏi": "So sánh và đối chiếu hai điểm du lịch nổi tiếng ở quê hương của bạn.", "trả lời": "Tôi xin lỗi, nhưng tôi là một mô hình ngôn ngữ AI được tạo ra bởi OpenAI nên tôi không có quê hương để cung cấp so sánh các điểm du lịch. Tuy nhiên, nếu cậu nói cho tôi biết quê hương của cậu, tôi có thể cung cấp cho cậu thông tin về hai điểm du lịch nổi tiếng ở đó và so sánh và đối chiếu chúng cho cậu."}</w:t>
      </w:r>
    </w:p>
    <w:p w14:paraId="32478EAA" w14:textId="77777777" w:rsidR="00527BC5" w:rsidRDefault="003C0C7F">
      <w:r>
        <w:t>{"question": "Viết hoa tiêu đề bài hát. - Tên bài hát: Dancing in the Dark", "Answer": "Title of the Song: Dancing in the Dark."}</w:t>
      </w:r>
    </w:p>
    <w:p w14:paraId="7E38D9DC" w14:textId="77777777" w:rsidR="00527BC5" w:rsidRDefault="003C0C7F">
      <w:r>
        <w:t>{"question": "Nhập câu trả lời ban đầu cho câu hỏi. - Học ngoại ngữ có lợi ích gì?", "trả lời": "Có rất nhiều lợi ích liên quan đến việc học ngoại ngữ. Thứ nhất, nó giúp mở rộng khả năng giao tiếp của một người và cho phép kết nối tốt hơn với mọi người từ các nền văn hóa khác nhau. Điều này có thể có giá trị trong cả môi trường chuyên nghiệp và cá nhân. Ngoài ra, nghiên cứu đã chỉ ra rằng song ngữ có thể cải thiện khả năng nhận thức, bao gồm trí nhớ, giải quyết vấn đề và đa nhiệm. Nó cũng có thể nâng cao cơ hội nghề nghiệp, vì nhiều nhà tuyển dụng tìm kiếm những cá nhân thông thạo nhiều ngôn ngữ. Hơn nữa, quá trình tiếp thu ngoại ngữ có thể làm tăng nhận thức về văn hóa và mở ra những trải nghiệm du lịch mới. Nhìn chung, học ngoại ngữ có thể mang lại nhiều lợi thế và làm phong phú thêm cuộc sống của một người theo nhiều cách."}</w:t>
      </w:r>
    </w:p>
    <w:p w14:paraId="660ABF69" w14:textId="77777777" w:rsidR="00527BC5" w:rsidRDefault="003C0C7F">
      <w:r>
        <w:lastRenderedPageBreak/>
        <w:t>{"question": "Xây dựng một câu ghép bằng cách kết hợp hai câu đã cho. - Con người là sinh vật xã hội. Họ cần sự đồng hành.", "câu trả lời": "Con người là những sinh vật xã hội và họ cần sự đồng hành."}</w:t>
      </w:r>
    </w:p>
    <w:p w14:paraId="455E0DF7" w14:textId="77777777" w:rsidR="00527BC5" w:rsidRDefault="003C0C7F">
      <w:r>
        <w:t>{"question": "Đơn giản hóa phương trình đã cho để giải cho ẩn số x. - 2x \u2013 3 = 4", "answer": "Bước 1: Mục tiêu của việc đơn giản hóa phương trình này là cô lập biến, x, ở một bên của phương trình.\nBước 2: Đầu tiên, chúng ta cần loại bỏ số hạng hằng số (-3) ở phía bên trái. Để làm điều này, chúng ta thêm 3 vào cả hai vế của phương trình:\n\n 2x - 3 + 3 = 4 + 3\n 2x = 7\n\nBước 3: Bây giờ chúng ta đã cô lập số hạng 2x, chúng ta cần giải cho x. Để làm điều này, chúng ta chia cả hai vế cho 2:\n\n 2x/2 = 7/2\n x = 7/2\n\nBước 4: Đây là câu trả lời cuối cùng của chúng ta. Giá trị của x sẽ thỏa mãn phương trình đã cho là 7/2."}</w:t>
      </w:r>
    </w:p>
    <w:p w14:paraId="444A8902" w14:textId="77777777" w:rsidR="00527BC5" w:rsidRDefault="003C0C7F">
      <w:r>
        <w:t>{"câu hỏi": "Đặt tên cho các lục địa ở Bắc Mỹ.", "câu trả lời": "Bắc Mỹ là một lục địa duy nhất. Tuy nhiên, các quốc gia ở Bắc Mỹ bao gồm Hoa Kỳ, Canada và Mexico trong số những quốc gia khác. Ngoài ra, một số quốc gia Trung Mỹ và Caribe, như Guatemala, Cuba và Costa Rica cũng là một phần của lục địa này.</w:t>
      </w:r>
    </w:p>
    <w:p w14:paraId="7A76E81E" w14:textId="77777777" w:rsidR="00527BC5" w:rsidRDefault="003C0C7F">
      <w:r>
        <w:t>{"câu hỏi": "Trả lời câu hỏi sau: Thời tiết ở Tajikistan trong tháng mười hai là gì?", "câu trả lời": "Trong tháng mười hai, Tajikistan thường trải qua thời tiết lạnh. Tại thủ đô Dushanbe, nhiệt độ cao trung bình trong tháng mười hai là khoảng 13\u00b0C (55,5\u00b0F) và nhiệt độ thấp trung bình là khoảng 1\u00b0C (33,8\u00b0F). Tuy nhiên, thời tiết có thể khác nhau giữa các vùng khác nhau của đất nước, với một số vùng có nhiệt độ lạnh hơn và trải qua tuyết. Điều quan trọng cần lưu ý là điều kiện thời tiết có thể thay đổi từ năm này sang năm khác và bạn nên kiểm tra dự báo thời tiết để biết những ngày và khu vực cụ thể mà bạn dự định ghé thăm."}</w:t>
      </w:r>
    </w:p>
    <w:p w14:paraId="3EB3B14C" w14:textId="77777777" w:rsidR="00527BC5" w:rsidRDefault="003C0C7F">
      <w:r>
        <w:t>{"câu hỏi": "Giải phương trình tuyến tính sau: 2x + 5 = 20", "câu trả lời": "Để giải phương trình tuyến tính này, chúng ta cần cô lập biến, x, ở một bên của phương trình. Dưới đây là các bước để làm như vậy:\n\n1. Bắt đầu với phương trình đã cho: '2x + 5 = 20'.\n2. Trừ 5 từ cả hai vế của phương trình để có '2x + 5 - 5 = 20 - 5', đơn giản hóa thành '2x = 15'.\n3. Chia cả hai vế của phương trình cho 2 để có '2x/2 = 15/2', đơn giản hóa thành 'x = 7,5'.\n4. Vì vậy, nghiệm của phương trình là 'x = 7,5'"}</w:t>
      </w:r>
    </w:p>
    <w:p w14:paraId="0EA587C1" w14:textId="77777777" w:rsidR="00527BC5" w:rsidRDefault="003C0C7F">
      <w:r>
        <w:t xml:space="preserve">{"question": "Tạo một mô hình phân loại có thể phân loại xem một email nhất định có phải là spam hay không.", "answer": "Để tạo một mô hình phân loại có thể phân loại xem một email nhất định có phải là spam hay không, chúng ta có thể làm theo các bước sau:\n\n1. Thu thập và phân tích dữ liệu: Bước đầu tiên sẽ là thu thập một tập dữ liệu lớn các email đã được phân loại là spam hoặc không. Dữ liệu này sẽ được sử dụng để đào tạo mô hình phân loại của chúng tôi. Chúng tôi có thể phân tích dữ liệu để xác định các đặc điểm của email spam, chẳng hạn như các từ khóa hoặc mẫu nhất định. \ n \ n2. Tiền xử lý dữ liệu: Trước khi bắt đầu xây dựng mô hình, chúng ta cần làm sạch và xử lý trước dữ liệu. Điều này bao gồm loại bỏ mọi thông tin không liên quan, sửa lỗi và chuyển đổi dữ liệu thành định dạng có thể được đưa vào thuật toán học máy. \ n \ n3. Chọn thuật toán học máy: Có một loạt các thuật toán học máy có thể được sử dụng để phân loại thư rác email, bao gồm Naive Bayes, Support Vector Machines (SVM) và Decision Trees. Chúng ta cần chọn thuật toán phù hợp nhất với </w:t>
      </w:r>
      <w:r>
        <w:lastRenderedPageBreak/>
        <w:t>dữ liệu của mình và có thể cung cấp kết quả chính xác. \ n \ n4. Đào tạo mô hình: Khi dữ liệu đã được xử lý trước và thuật toán đã được chọn, chúng ta có thể đào tạo mô hình của mình bằng cách cung cấp cho nó dữ liệu đào tạo. Mô hình sẽ học hỏi từ dữ liệu và điều chỉnh các thông số của nó để phân loại chính xác các email spam. \ n \ n5. Đánh giá mô hình: Sau khi mô hình đã được đào tạo, chúng ta cần đánh giá hiệu suất của nó bằng cách kiểm tra nó trên một bộ dữ liệu riêng biệt không được sử dụng trong quá trình đào tạo. Chúng tôi có thể sử dụng các số liệu như độ chính xác, độ chính xác và khả năng thu hồi để đo lường hiệu suất của mô hình. \ n \ n6. Tinh chỉnh mô hình: Nếu hiệu suất của mô hình không đạt yêu cầu, chúng ta có thể tinh chỉnh nó bằng cách điều chỉnh các tham số của nó hoặc chọn một thuật toán khác. \ n \ n7. Triển khai mô hình: Khi mô hình được tinh chỉnh và cung cấp kết quả chính xác, nó có thể được triển khai để phân loại email có phải là spam hay không. Mô hình này có thể được tích hợp vào ứng dụng email hoặc máy chủ để tự động lọc ra các email spam."}</w:t>
      </w:r>
    </w:p>
    <w:p w14:paraId="7F55B41A" w14:textId="77777777" w:rsidR="00527BC5" w:rsidRDefault="003C0C7F">
      <w:r>
        <w:t>{"question": "Viết một tài liệu thiết kế để mô tả một ý tưởng trò chơi di động. - Ý tưởng trò chơi: Một trò chơi battle royale với chủ đề siêu anh hùng và nhân vật phản diện.", "câu trả lời": "__Overview__\n\nTrò chơi sẽ là một trò chơi battle royale nhiều người chơi, nơi người chơi có thể chọn chơi như siêu anh hùng hoặc nhân vật phản diện. Trò chơi sẽ được đặt trong một cảnh quan đô thị và trong trận chiến, người chơi sẽ cần phải chiến đấu để trở thành người cuối cùng đứng.\n\n__Gameplay__\n\nTrò chơi bắt đầu với việc người chơi chọn nhân vật của họ. Sẽ có một lựa chọn các siêu anh hùng và nhân vật phản diện để lựa chọn, mỗi người có khả năng và sức mạnh độc đáo riêng. Khi người chơi đã chọn nhân vật của mình, họ sẽ được chuyển đến một cảnh quan đô thị sẽ đóng vai trò là chiến trường. Mục tiêu của trò chơi là loại bỏ tất cả những người chơi khác và là người cuối cùng đứng. Sức mạnh và khả năng của người chơi có thể được sử dụng để tấn công, phòng thủ hoặc di chuyển xung quanh chiến trường. Cảnh quan đô thị sẽ có rất nhiều điểm ẩn nấp, điểm thuận lợi và các khu vực có sức mạnh sẽ hỗ trợ người chơi trong trận chiến. Khi trận chiến diễn ra, khu vực có thể chơi sẽ thu hẹp, buộc người chơi phải di chuyển đến một khu vực nhỏ hơn và tăng khả năng gặp phải những người chơi khác. Trò chơi sẽ kết thúc khi chỉ còn lại một người chơi.\n\n__Monetisation__\n\nTrò chơi sẽ là một tựa game miễn phí với các giao dịch mua trong ứng dụng. Những giao dịch mua này có thể được sử dụng để mua nhân vật, giao diện hoặc tăng sức mạnh mới. Trò chơi cũng sẽ có quảng cáo giữa các vòng. \ n \ n__Target Audience__ \ n \ n Đối tượng mục tiêu của trò chơi này là thanh thiếu niên và thanh niên là người hâm mộ truyền thuyết siêu anh hùng và / hoặc nhân vật phản diện. Trò chơi sẽ thu hút những ai thích các trò chơi hành động với lợi thế cạnh tranh.\n\n__Design__\n\nTrò chơi sẽ có đồ họa 3D đầy màu sắc và sẽ có nhạc nền sống động và hành động phù hợp với lối chơi nhịp độ nhanh. Các điều khiển sẽ trực quan, với người chơi có thể di chuyển, tấn công và kích hoạt khả năng của họ thông qua các cử chỉ đơn giản. \ n \ n__Conclusion__ \ n \ nTóm lại, trò chơi battle royale này với chủ đề siêu anh hùng và nhân vật phản diện hứa hẹn sẽ là một trải nghiệm hành động, bơm adrenaline cho người chơi. Với nhiều lựa chọn nhân vật để lựa chọn và chiến trường đô thị năng động, trò chơi sẽ khiến người chơi tham gia và giải trí hàng giờ liền."}</w:t>
      </w:r>
    </w:p>
    <w:p w14:paraId="15EB441B" w14:textId="77777777" w:rsidR="00527BC5" w:rsidRDefault="003C0C7F">
      <w:r>
        <w:lastRenderedPageBreak/>
        <w:t>{"câu hỏi": "Hãy tưởng tượng có một nút mà khi được nhấn, nó sẽ làm cho tất cả sự nghèo đói trên thế giới biến mất. Có nên nhấn nút không?", "trả lời": "Là một AI, tôi không có ý kiến cá nhân, nhưng ý tưởng chấm dứt nghèo đói trên thế giới là phù hợp với nguyện vọng của nhiều tổ chức, chính phủ và cá nhân hoạt động hướng tới mục tiêu đó. Nếu nhấn một nút có thể đạt được mục tiêu này mà không gây ra bất kỳ hậu quả tiêu cực nào, nó có vẻ như là một hành động đáng để thực hiện, vì nó có thể cải thiện hạnh phúc và điều kiện sống của hàng triệu người. Tuy nhiên, điều quan trọng là phải xem xét các tác động và hậu quả tiềm tàng của một hành động như vậy và đảm bảo rằng nó được thực hiện một cách có trách nhiệm và bền vững."}</w:t>
      </w:r>
    </w:p>
    <w:p w14:paraId="7DA0809E" w14:textId="77777777" w:rsidR="00527BC5" w:rsidRDefault="003C0C7F">
      <w:r>
        <w:t>{"câu hỏi": "Tạo ra một giải pháp dựa trên AI để giảm va chạm giữa ô tô và người đi bộ.", "câu trả lời": "Một giải pháp dựa trên AI tiềm năng để giảm va chạm giữa ô tô và người đi bộ là triển khai các thuật toán nhận dạng đối tượng và thị giác máy tính tiên tiến trong ô tô và camera giao thông. Trong xe hơi, camera và cảm biến sẽ liên tục quét môi trường, xác định người đi bộ và cảnh báo người lái xe nếu sắp xảy ra va chạm. Hệ thống sẽ tính toán khoảng cách và tốc độ của người đi bộ liên quan đến xe và cảnh báo người lái xe bằng các tín hiệu thị giác và thính giác về một vụ va chạm tiềm ẩn. Nếu người lái xe không phản ứng, chiếc xe có thể tự động áp dụng phanh để tránh hoặc giảm thiểu tác động. Ngoài ra, camera giao thông được trang bị công nghệ AI có thể theo dõi và phân tích hành vi của người đi bộ và phương tiện trong thời gian thực. Hệ thống có thể phát hiện các tình huống rủi ro như đi bộ hoặc chạy quá tốc độ, và thông báo cho chính quyền hoặc kích hoạt tín hiệu cảnh báo để ngăn ngừa tai nạn. Một khía cạnh quan trọng khác của giải pháp này là tích hợp phân tích dự đoán và thuật toán học máy để học hỏi từ dữ liệu lịch sử và xác định các mô hình và hành vi có thể dẫn đến va chạm. Điều này sẽ cho phép các biện pháp chủ động như điều chỉnh tín hiệu giao thông, cải thiện thiết kế lối băng qua đường và thực hiện các chiến dịch giáo dục và nâng cao nhận thức có mục tiêu. Nhìn chung, sự kết hợp giữa thị giác máy tính tiên tiến, nhận dạng đối tượng, phân tích dự đoán và học máy có thể cung cấp một giải pháp dựa trên AI mạnh mẽ để giảm va chạm giữa ô tô và người đi bộ và cải thiện an toàn đường bộ nói chung."}</w:t>
      </w:r>
    </w:p>
    <w:p w14:paraId="1173322D" w14:textId="77777777" w:rsidR="00527BC5" w:rsidRDefault="003C0C7F">
      <w:r>
        <w:t>{"câu hỏi": "Dựa trên bài viết, hãy giải thích tầm quan trọng của học máy trong chăm sóc sức khỏe. - Bài viết:\n\nMachine learning đang ngày càng được sử dụng để phát triển các kỹ thuật và quy trình đang định nghĩa lại toàn bộ ngành chăm sóc sức khỏe.", "trả lời": "Dựa trên bài viết, học máy đang đóng một vai trò quan trọng trong việc chuyển đổi ngành chăm sóc sức khỏe thông qua việc phát triển các kỹ thuật và quy trình mới. Điều này có nghĩa là công nghệ đang được sử dụng để nâng cao hiệu quả và hiệu quả của các hoạt động chăm sóc sức khỏe, cuối cùng dẫn đến kết quả bệnh nhân được cải thiện. Học máy có thể được sử dụng cho một loạt các ứng dụng trong lĩnh vực chăm sóc sức khỏe, bao gồm chẩn đoán bệnh, lập kế hoạch điều trị và khám phá thuốc, trong số những ứng dụng khác. Bằng cách tận dụng khả năng của học máy, các chuyên gia chăm sóc sức khỏe có thể đưa ra quyết định sáng suốt hơn và cung cấp dịch vụ chăm sóc bệnh nhân tốt hơn. Nhìn chung, việc áp dụng máy học trong chăm sóc sức khỏe là rất quan trọng trong những tiến bộ liên tục của ngành chăm sóc sức khỏe."}</w:t>
      </w:r>
    </w:p>
    <w:p w14:paraId="0B5896BB" w14:textId="77777777" w:rsidR="00527BC5" w:rsidRDefault="003C0C7F">
      <w:r>
        <w:lastRenderedPageBreak/>
        <w:t>{"question": "Phác thảo các bước cần thiết để tạo thiết bị tương thích Internet of Things (IoT).", "answer": "Dưới đây là các bước cần thiết để tạo thiết bị tương thích Internet of Things (IoT): \ n \ n1. Xác định mục đích: Quyết định thiết bị có nghĩa là gì và nó sẽ kết nối và tương tác như thế nào trong hệ sinh thái IoT. \ n \ n2. Chọn vi điều khiển: Chọn vi điều khiển thích hợp cho thiết bị của bạn, lưu ý các tùy chọn nguồn xử lý, bộ nhớ và kết nối.\n\n3. Thiết kế mạch: Dựa trên vi điều khiển, thiết kế mạch của thiết bị, đảm bảo rằng nó có thể giao tiếp đúng với tất cả các cảm biến và thiết bị ngoại vi. \ n \ n4. Phát triển firmware: Phát triển firmware sẽ chạy trên vi điều khiển và kiểm soát hành vi của thiết bị. \ n \ n5. Chọn giao thức truyền thông: Chọn giao thức truyền thông thích hợp để thiết bị giao tiếp với các thiết bị IoT khác và đám mây. Các giao thức phổ biến bao gồm Wi-Fi, Bluetooth, Zigbee, Cellular và các giao thức khác. \ n \ n6. Tích hợp với các dịch vụ đám mây: Kết nối thiết bị với các dịch vụ đám mây để cho phép điều khiển từ xa, lưu trữ và phân tích dữ liệu. \ n \ n7. Kiểm tra thiết bị: Đảm bảo thiết bị hoạt động bình thường và tất cả các tương tác dự định giữa thiết bị và các thành phần khác của hệ sinh thái IoT hoạt động theo kế hoạch. \ n \ n8. Xây dựng giao diện người dùng: Thiết kế và xây dựng giao diện người dùng, chẳng hạn như ứng dụng dành cho thiết bị di động hoặc bảng điều khiển web, để cho phép người dùng tương tác với thiết bị. \ n \ n9. Triển khai và bảo trì: Triển khai thiết bị và liên tục theo dõi và bảo trì nó để đảm bảo hoạt động và bảo mật phù hợp. \ n \ n Các bước này cung cấp tổng quan chung về quá trình tạo thiết bị IoT. Các yêu cầu và chi tiết cụ thể sẽ khác nhau tùy thuộc vào bản chất của thiết bị và mục đích dự định của nó."}</w:t>
      </w:r>
    </w:p>
    <w:p w14:paraId="609B481E" w14:textId="77777777" w:rsidR="00527BC5" w:rsidRDefault="003C0C7F">
      <w:r>
        <w:t>{"question": "Thiết kế AI chơi cờ", "answer": "Để thiết kế AI chơi cờ, chúng ta cần thực hiện một số bước:\n\n1. **Quy tắc lập trình**: Đầu tiên, chúng ta phải lập trình các quy tắc của cờ vua để AI biết cách chơi trò chơi, cách các quân cờ di chuyển và những gì được coi là một nước đi hợp pháp. \ n \ n2. **Đánh giá của hội đồng quản trị**: Chúng ta phải xác định cách đánh giá tình trạng hiện tại của hội đồng quản trị. Điều này sẽ giúp AI quyết định động thái nào sẽ thực hiện tiếp theo. Một cách tiếp cận phổ biến là gán một giá trị số cho từng loại mảnh và sau đó tính điểm dựa trên vị trí của chúng và các yếu tố khác có thể có lợi cho AI của chúng ta. \ n \ n3. **Thuật toán tìm kiếm **: Chúng tôi có thể sử dụng thuật toán tìm kiếm như cắt tỉa min-max hoặc alpha-beta để khám phá các trạng thái trò chơi có thể có trong tương lai. Thuật toán tìm kiếm sẽ bắt đầu ở trạng thái hiện tại của bảng và tạo ra tất cả các bước di chuyển có thể. Sau đó, nó sẽ đánh giá các trạng thái bảng kết quả và đệ quy khám phá các động thái tốt nhất cho đến khi đạt được độ sâu được xác định trước. \ n \ n4. **Ra quyết định **: Khi thuật toán tìm kiếm đã khám phá các bước di chuyển có thể, AI có thể sử dụng các trạng thái hội đồng được đánh giá để quyết định động thái tốt nhất để thực hiện. Động thái dẫn đến trạng thái hội đồng quản trị thuận lợi nhất sẽ được chọn.\n\n5. ** Học máy **: Để cải thiện mức độ chơi của AI cờ vua, chúng ta có thể sử dụng các kỹ thuật học máy để đào tạo và cải thiện quá trình ra quyết định của nó. Chúng ta có thể sử dụng học tăng cường hoặc các kỹ thuật học tập có giám sát để đào tạo AI với dữ liệu được gắn nhãn hoặc bằng cách cho phép nó tự chơi. Tóm lại, thiết kế một AI chơi cờ bao gồm sự kết hợp giữa lập trình các quy tắc của trò chơi, lựa chọn các thuật toán đánh giá và tìm kiếm phù hợp và tận dụng các kỹ thuật học máy để cải thiện quá trình ra quyết định của nó."}</w:t>
      </w:r>
    </w:p>
    <w:p w14:paraId="402A8BFA" w14:textId="77777777" w:rsidR="00527BC5" w:rsidRDefault="003C0C7F">
      <w:r>
        <w:lastRenderedPageBreak/>
        <w:t>{"question": "Tạo một hàm có thể nén một chuỗi văn bản. - Chuỗi văn bản: \"Đây là một chuỗi ngẫu nhiên. Nó không có mục đích nào khác ngoài việc kiểm tra hàm này.\"", "answer": "Đây là một hàm python có thể nén một chuỗi bằng phương thức Run-length encoding (RLE): \n\n'''python\ndef compress_string(text: str):\n compressed_string = \"\"\"\n begin = 0\n end = 0\n trong khi end &lt; len(text):\n trong khi end + 1 &lt; len(text) và text[begin] == text[end + 1]:\n end += 1\n if end + 1 - begin &gt; 1:\n compressed_string += f'{end + 1 - begin}{text[begin]}'\n else:\n compressed_string += text[begin]\n begin = end = end + 1\n return compressed_string\n\n\n# Kiểm tra hàm trên đầu vào đã cho\ntext = \"Đây là một chuỗi ngẫu nhiên. Nó không có mục đích nào khác ngoài việc kiểm tra hàm này.\"\ncompressed_text = compress_string(text)\nprint(compressed_text)\n'''\n\nHàm này hoạt động bằng cách lặp qua các ký tự của văn bản đầu vào và tìm số lần xuất hiện liên tiếp của mỗi ký tự. Khi số lần xuất hiện liên tiếp của một nhân vật nhiều hơn một, nó được thay thế bằng số lần xuất hiện theo sau là ký tự. Bằng cách này, chuỗi đầu ra trở nên ngắn hơn khi có các chuỗi dài của cùng một ký tự.\n\nVí dụ: sử dụng hàm này trên đầu vào \"Đây là một chuỗi ngẫu nhiên. Nó không có mục đích nào khác ngoài việc kiểm tra hàm này \", đầu ra là 'T2his là một s2tring ngẫu nhiên. I2t không có purpos2e o2ther hơn là tes2t func2tion này.'. Ở đây, ký tự 't' xảy ra hai lần theo trình tự ở một số nơi, do đó nó được thay thế bằng '2t'. \n\nXin lưu ý rằng phương pháp này chỉ hoạt động nếu có các chuỗi dài của cùng một ký tự trong văn bản đầu vào. Như trong ví dụ này, đầu ra không ngắn hơn chuỗi đầu vào."}</w:t>
      </w:r>
    </w:p>
    <w:p w14:paraId="3B48D0EF" w14:textId="77777777" w:rsidR="00527BC5" w:rsidRDefault="003C0C7F">
      <w:r>
        <w:t>{"câu hỏi": "Suy luận hành động mà người đó muốn thực hiện từ câu sau và diễn đạt lại câu để làm cho nó lịch sự hơn. - Tôi muốn thay đổi chuyến bay của mình.", "trả lời": "Tôi muốn yêu cầu thay đổi chuyến bay của mình, xin vui lòng."}</w:t>
      </w:r>
    </w:p>
    <w:p w14:paraId="738435DD" w14:textId="77777777" w:rsidR="00527BC5" w:rsidRDefault="003C0C7F">
      <w:r>
        <w:t>{"question": "So sánh các bộ phận đã cho và xác định bộ phận có hiệu suất cao nhất. - NVIDIA GeForce RTX 2060 Super vs NVIDIA GeForce RTX 2070", "trả lời": "Dựa trên thông số kỹ thuật của chúng, NVIDIA GeForce RTX 2070 có hiệu suất cao hơn so với NVIDIA GeForce RTX 2060 Super."}</w:t>
      </w:r>
    </w:p>
    <w:p w14:paraId="321365B5" w14:textId="77777777" w:rsidR="00527BC5" w:rsidRDefault="003C0C7F">
      <w:r>
        <w:t>{"câu hỏi": "Tranh luận về ưu và nhược điểm của việc thực hiện thuế carbon để chống biến đổi khí hậu.", "trả lời": "Ưu điểm:\n1. Khuyến khích sản xuất năng lượng sạch hơn: Thuế carbon làm cho nhiên liệu hóa thạch đắt hơn, khuyến khích chuyển đổi sang các nguồn năng lượng carbon thấp. Khuyến khích đổi mới: Chi phí gây ô nhiễm gia tăng có thể thúc đẩy nhiều nghiên cứu và phát triển các giải pháp năng lượng thay thế. \n3. Tạo doanh thu: Các chính phủ có thể sử dụng số tiền thu được từ thuế carbon để đầu tư vào cơ sở hạ tầng bền vững hoặc giảm thuế. \ n \ nNhược điểm: \ n1. Bất lợi kinh tế tiềm ẩn: Chi phí năng lượng cao hơn có thể ảnh hưởng không tương xứng đến các hộ gia đình có thu nhập thấp hoặc doanh nghiệp nhỏ. \ n2. Rò rỉ carbon: Các công ty có thể chuyển các ngành công nghiệp gây ô nhiễm cao của họ sang các quốc gia không có thuế carbon, phủ nhận ảnh hưởng đến lượng khí thải toàn cầu. Sự không chắc chắn về giá tối ưu: Xác định mức giá tốt nhất để giảm lượng khí thải một cách hiệu quả mà không gây ra hậu quả kinh tế ngoài ý muốn là rất khó."}</w:t>
      </w:r>
    </w:p>
    <w:p w14:paraId="2D31A580" w14:textId="77777777" w:rsidR="00527BC5" w:rsidRDefault="003C0C7F">
      <w:r>
        <w:t xml:space="preserve">{"câu hỏi": "Phân loại văn bản sau đây là một sự kiện hoặc một ý kiến: 'Mặt trời lặn ở phía tây, làm cho hoàng hôn trở thành một trong những cảnh tượng tự nhiên đẹp nhất.' - Mặt trời </w:t>
      </w:r>
      <w:r>
        <w:lastRenderedPageBreak/>
        <w:t>lặn ở phía tây, làm cho hoàng hôn trở thành một trong những cảnh tượng tự nhiên đẹp nhất.", "trả lời": "Văn bản đã cho chứa cả một sự kiện và một ý kiến. Tuyên bố 'Mặt trời lặn ở phía tây' là một sự thật, trong khi 'hoàng hôn là một trong những cảnh tượng thiên nhiên đẹp nhất' là một ý kiến."}</w:t>
      </w:r>
    </w:p>
    <w:p w14:paraId="64A6E3AF" w14:textId="77777777" w:rsidR="00527BC5" w:rsidRDefault="003C0C7F">
      <w:r>
        <w:t>{"question": "Dịch câu ''Das ist gro\u00dfartig'' sang tiếng Anh.", "answer": "\"That is great.\""}</w:t>
      </w:r>
    </w:p>
    <w:p w14:paraId="717995A6" w14:textId="77777777" w:rsidR="00527BC5" w:rsidRDefault="003C0C7F">
      <w:r>
        <w:t>{"question": "Biểu thức 16x^2-106x-105 có thể được viết là (8x + a)(2x + b), trong đó a và b là số nguyên. A + 2b là gì?", "câu trả lời": "Cho biểu thức 16x^2 - 106x - 105, chúng ta muốn viết nó ở dạng (8x + a)(2x + b), trong đó a và b là số nguyên. Chúng ta thấy rằng bằng cách bao thanh toán biểu thức, chúng ta nhận được 16x ^ 2 - 106x - 105 = (8x + 7) (2x - 15). Do đó, a = 7 và b = -15, do đó a + 2b = 7 + (-30) = -23."}</w:t>
      </w:r>
    </w:p>
    <w:p w14:paraId="606F02C7" w14:textId="77777777" w:rsidR="00527BC5" w:rsidRDefault="003C0C7F">
      <w:r>
        <w:t>{"question": "Xây dựng URL được cá nhân hóa cho John Smith trên một trang web.", "answer": "Dựa trên thông tin được cung cấp rằng URL dành cho John Smith trên một trang web, một URL được cá nhân hóa có thể là: www.website.com/johnsmith"}</w:t>
      </w:r>
    </w:p>
    <w:p w14:paraId="1DCA87B4" w14:textId="77777777" w:rsidR="00527BC5" w:rsidRDefault="003C0C7F">
      <w:r>
        <w:t>{"câu hỏi": "Tạo một bó hoa cho bữa tiệc sinh nhật.", "câu trả lời": "Để tạo ra một cắm hoa đẹp cho bữa tiệc sinh nhật, bạn sẽ cần các vật dụng sau:\n\n- Một chiếc bình hoặc hộp đựng bó hoa\n- Bọt hoa hoặc ếch hoa để giữ hoa tại chỗ\n- Một chiếc kéo sắc hoặc kéo cắt hoa\n- Nhiều loại hoa và tán lá có màu sắc và kết cấu mà bạn thích\n\nĐây là một Hướng dẫn từng bước để tạo sự sắp xếp: \ n \ n1. Đổ đầy nước vào bình hoặc thùng chứa, và đặt bọt hoa hoặc ếch ở phía dưới để cố định những bông hoa tại chỗ. \ n \ n2. Bắt đầu bằng cách thêm một số cây xanh vào chiếc bình để tạo cơ sở cho những bông hoa. Ví dụ về tán lá hoạt động tốt trong việc sắp xếp bao gồm bạch đàn, dương xỉ và ruscus. \ n \ n3. Tiếp theo, thêm những bông hoa lớn hơn của bạn để sắp xếp. Chúng có thể bao gồm hoa hồng, hoa loa kèn hoặc hoa hướng dương. Đặt chúng vào bọt hoặc ếch, đảm bảo chúng cách đều nhau và cân bằng. \ n \ n4. Lấp đầy khoảng trống bằng những bông hoa nhỏ hơn như hơi thở của em bé, hoa cẩm chướng hoặc hoa cúc. Những thứ này sẽ thêm kết cấu và chiều sâu cho sự sắp xếp.\n\n5. Để hoàn thành, hãy thêm bất kỳ yếu tố trang trí bổ sung nào như ruy băng hoặc nơ. \ n \ n Hãy nhớ giữ cho bình hoặc thùng chứa đầy nước và thay nước vài ngày một lần để giữ cho hoa tươi. Với những lời khuyên này, cách cắm hoa cho bữa tiệc sinh nhật của cậu sẽ rất đẹp và đáng nhớ."}</w:t>
      </w:r>
    </w:p>
    <w:p w14:paraId="7DC4BE15" w14:textId="77777777" w:rsidR="00527BC5" w:rsidRDefault="003C0C7F">
      <w:r>
        <w:t>{"câu hỏi": "Tìm quốc gia nào có nhiệt độ trung bình thấp nhất trong tháng Bảy.", "trả lời": "Quốc gia có nhiệt độ trung bình thấp nhất trong tháng Bảy có khả năng là Nam Cực, với nhiệt độ trung bình dao động từ -20 đến -60 độ C (-4 đến -76 độ F). Tuy nhiên, Nam Cực về mặt kỹ thuật không phải là một quốc gia, mà là một lục địa. Trong số các quốc gia, nhiệt độ trung bình thấp nhất trong tháng Bảy có thể sẽ là ở Greenland, với nhiệt độ trung bình dao động từ 5 đến 10 độ C (41 đến 50 độ F) ở các vùng ven biển.</w:t>
      </w:r>
    </w:p>
    <w:p w14:paraId="7FBD2695" w14:textId="77777777" w:rsidR="00527BC5" w:rsidRDefault="003C0C7F">
      <w:r>
        <w:t xml:space="preserve">{"câu hỏi": "Tìm một công thức cho pizza trái cây.", "câu trả lời": "Đây là một công thức đơn giản cho pizza trái cây mà bạn có thể thử ở nhà:\n\nThành phần:\n- 1 (16,5 oz) bột bánh quy đường lạnh \ n- 1 (8 oz) gói phô mai kem, làm mềm \ n - 1/3 chén đường \ n- 1/2 </w:t>
      </w:r>
      <w:r>
        <w:lastRenderedPageBreak/>
        <w:t>muỗng cà phê chiết xuất vani \ n- Các loại trái cây tươi (dâu tây, kiwi, chuối, quả việt quất,  quả mâm xôi, v.v.) \n\nHướng dẫn:\n\n1. Làm nóng lò ở 350\u00b0F (180\u00b0C). \n2. Lăn bột bánh quy trên bề mặt bột nhẹ đến độ dày khoảng 1/4 inch. \n3. Chuyển bột bánh quy vào chảo pizza 12 inch và ấn thành một lớp đều. \n4. Nướng trong lò trong 14-16 phút hoặc cho đến khi các cạnh vàng nhẹ. \n5. Để vỏ bánh nguội hoàn toàn. \n6. Trong một bát vừa, đánh đều kem phô mai, đường và chiết xuất vani cho đến khi mịn và kem. \n7. Trải hỗn hợp kem phô mai lên lớp vỏ bánh quy đã nguội, chừa một ít không gian xung quanh mép. \n8. Xếp trái cây tươi lên trên hỗn hợp kem phô mai theo hoa văn trang trí. \n9. Để trong tủ lạnh ít nhất 30 phút trước khi cắt lát và phục vụ.\n\nThưởng thức bánh pizza trái cây thơm ngon của bạn!"}</w:t>
      </w:r>
    </w:p>
    <w:p w14:paraId="167E252E" w14:textId="77777777" w:rsidR="00527BC5" w:rsidRDefault="003C0C7F">
      <w:r>
        <w:t>{"câu hỏi": "Tạo câu 'nhắc nhở mật khẩu' cho tài khoản của người dùng.", "câu trả lời": "Người dùng thân mến, đây là một lời nhắc nhở thân thiện rằng mật khẩu cho tài khoản của bạn phải dài ít nhất 8 ký tự, chứa hỗn hợp chữ hoa và chữ thường, số và ký hiệu và không bao giờ được chia sẻ với bất kỳ ai. Giữ an toàn!"}</w:t>
      </w:r>
    </w:p>
    <w:p w14:paraId="006523B7" w14:textId="77777777" w:rsidR="00527BC5" w:rsidRDefault="003C0C7F">
      <w:r>
        <w:t>{"câu hỏi": "Xác định số lượng calo trong một lát bánh táo.", "câu trả lời": "Thật khó để cung cấp một số lượng calo chính xác trong một lát bánh táo vì hàm lượng calo có thể rất khác nhau tùy thuộc vào công thức được sử dụng, kích thước phục vụ, loại vỏ và nhân. Trung bình, một lát bánh táo (khoảng 1/8 chiếc bánh 9 inch) có thể dao động từ 250 đến 450 calo. Nếu bạn muốn biết lượng calo chính xác trong bánh táo của mình, tốt nhất bạn nên tham khảo các thông tin dinh dưỡng do nhà sản xuất cung cấp, hoặc tự tính toán dựa trên các thành phần được sử dụng nếu bạn làm nó ở nhà."}</w:t>
      </w:r>
    </w:p>
    <w:p w14:paraId="4317DA54" w14:textId="77777777" w:rsidR="00527BC5" w:rsidRDefault="003C0C7F">
      <w:r>
        <w:t xml:space="preserve">{"question": "Xây dựng blog cơ bản bằng HTML và CSS.", "answer": "Đây là ví dụ về blog cơ bản được xây dựng bằng HTML và CSS:\n\n''html\n&lt;html&gt;\n &lt;head&gt;\n &lt;title&gt;My Blog&lt;/title&gt;\n &lt;style&gt;\n body {\n font-family: sans-serif;\n }\n header {\n background-color:  #333;\n màu: trắng;\n text-align: center;\n padding: 1em;\n }\n nav ul {\n list-style: none;\n margin: 0;\n padding: 0;\n }\n nav a {\n display: block;\n background-color: #eee;\n color: black;\n padding: 1em;\n text-decoration: none;\n border-bottom: 1px solid #ddd;\n }\n section {\n padding: 2em;\n }\n .post {\n margin-bottom:  2em;\n }\n .post h2 {\n margin-bottom: 0;\n }\n &lt;/style&gt;\n &lt;/head&gt;\n &lt;body&gt;\n &lt;header&gt;\n &lt;h1&gt;My Blog&lt;/h1&gt;\n &lt;/header&gt;\n &lt;nav&gt;\n &lt;ul&gt;\n &lt;li&gt;&lt;a href=\"#\"&gt;Home&lt;/a&gt;&lt;/li&gt;\n &lt;li&gt;&lt;a href=\"#\"&gt;About&lt;/a&gt;&lt;/li&gt;\n &lt;li&gt;&lt;a href=\"#\"&gt;Contact&lt;/a&gt;&lt;/li&gt;\n &lt;/ul&gt;\n &lt;/nav&gt;\n &lt;section&gt;\n &lt;article class=\"post\"&gt;\n &lt;h2&gt;My First Post&lt;/h2&gt;\n &lt;p&gt;Đây là bài đăng blog đầu tiên của tôi. Thật thú vị khi được chia sẻ suy nghĩ và ý tưởng của tôi trên nền tảng này.&lt;/p&gt;\n &lt;p&gt;Tôi sẽ viết về nhiều chủ đề khác nhau, bao gồm công nghệ, du lịch và thực phẩm.&lt;/p&gt;\n &lt;/article&gt;\n &lt;article class=\"post\"&gt;\n &lt;h2&gt;My Second Post&lt;/h2&gt;\n &lt;p&gt;Đây là bài đăng blog thứ hai của tôi. Hôm nay, tôi muốn nói về một chuyến đi gần đây tôi đã đi đến bãi biển.&lt;/p&gt;\n &lt;p&gt;Thật tuyệt vời khi cảm nhận cát giữa các ngón chân, ngửi không khí mặn và nghe tiếng sóng vỗ vào bờ.&lt;/p&gt;\n &lt;/article&gt;\n &lt;/section&gt;\n &lt;/body&gt;\n&lt;/html&gt;\n''\n\n\n\nThis code tạo ra một bố cục blog đơn giản với Phần tiêu đề bao gồm tiêu đề blog, thanh dẫn hướng với các nối kết đến các phần khác nhau của trang </w:t>
      </w:r>
      <w:r>
        <w:lastRenderedPageBreak/>
        <w:t>web và phần chính hiển thị danh sách các bài viết blog. CSS thêm một số kiểu dáng cơ bản vào "}</w:t>
      </w:r>
    </w:p>
    <w:p w14:paraId="051FA0DD" w14:textId="77777777" w:rsidR="00527BC5" w:rsidRDefault="003C0C7F">
      <w:r>
        <w:t>{"question": "Suggest online tools for website design.", "answer": "Một số công cụ trực tuyến phổ biến để thiết kế website mà bạn có thể sử dụng là:\n\n1. Wix: Wix là một trình tạo và chỉnh sửa trang web dựa trên đám mây phổ biến cho phép người dùng tạo các trang web chuyên nghiệp và đáp ứng. \ n \ n2. Squarespace: Squarespace là một nền tảng thân thiện với người dùng, nơi bạn có thể sử dụng các yếu tố kéo và thả để tạo trang web, blog và cửa hàng thương mại điện tử. \ n \ n3. Weebly: Weebly là một trình tạo trang web phổ biến khác cho phép người dùng tạo trang web, cửa hàng trực tuyến và blog bằng các mẫu có thể tùy chỉnh. \ n \ n4. Canva: Canva là một công cụ thiết kế đồ họa trực tuyến mà bạn có thể sử dụng để tạo nội dung trực quan cho trang web của mình, chẳng hạn như hình ảnh, infographics và biểu ngữ. Hình ảnh: Figma là một công cụ trực tuyến để tạo và chia sẻ thiết kế giao diện người dùng, làm cho nó trở thành một lựa chọn tuyệt vời cho sự hợp tác thiết kế trang web. \ n \ n6. Sketch: Sketch là một công cụ thiết kế kỹ thuật số cho phép bạn tạo và cộng tác trên các dự án thiết kế trang web. \ n \ n7. Adobe XD: Adobe XD là một công cụ thiết kế giao diện người dùng mà bạn có thể sử dụng để tạo khung dây, nguyên mẫu và mockup cho các trang web. \ n \ n Tất cả các công cụ này cung cấp một loạt các tính năng và chức năng, và chúng \ u2019re được thiết kế để thân thiện với người dùng ở mọi cấp độ kỹ năng. Vì vậy, cậu có thể dùng thử chúng và xem cái nào phù hợp nhất với cậu."}</w:t>
      </w:r>
    </w:p>
    <w:p w14:paraId="296ADFB4" w14:textId="77777777" w:rsidR="00527BC5" w:rsidRDefault="003C0C7F">
      <w:r>
        <w:t>{"câu hỏi": "Tóm tắt đoạn sau: \n\n\"Tác động của biến đổi khí hậu rất sâu rộng và đã ảnh hưởng đến môi trường trong nhiều thập kỷ. Hàng năm, những thay đổi trở nên đáng chú ý và rõ rệt hơn, dẫn đến nguy cơ hạn hán, lũ lụt, nhiệt độ khắc nghiệt và các thảm họa liên quan đến thời tiết tăng cao.\"", "trả lời": "Biến đổi khí hậu có tác động đáng kể và ngày càng tăng đối với môi trường, làm tăng nguy cơ hạn hán, lũ lụt và các sự kiện thời tiết cực đoan."}</w:t>
      </w:r>
    </w:p>
    <w:p w14:paraId="0414D6AF" w14:textId="77777777" w:rsidR="00527BC5" w:rsidRDefault="003C0C7F">
      <w:r>
        <w:t>{"câu hỏi": "Hoàn thành câu sau:\n\n\"Công nghệ đã thay đổi cách mọi người ____"", "câu trả lời": "Công nghệ đã thay đổi cách mọi người giao tiếp, làm việc, sống, học tập và thậm chí suy nghĩ."}</w:t>
      </w:r>
    </w:p>
    <w:p w14:paraId="2E7CA655" w14:textId="77777777" w:rsidR="00527BC5" w:rsidRDefault="003C0C7F">
      <w:r>
        <w:t>{"question": "Dịch cụm từ sau từ tiếng Anh sang tiếng Tây Ban Nha\n\n\"There is no place like home\"", "answer": "\"No hay lugar como el hogar\""}</w:t>
      </w:r>
    </w:p>
    <w:p w14:paraId="7F05CB8A" w14:textId="77777777" w:rsidR="00527BC5" w:rsidRDefault="003C0C7F">
      <w:r>
        <w:t>{"câu hỏi": "Những món nào là cần thiết để làm bữa sáng?", "trả lời": "Các mặt hàng cụ thể cần thiết để làm bữa sáng phụ thuộc vào các món ăn sáng bạn có trong đầu, nhưng đây là danh sách một số món phổ biến cho bữa sáng cổ điển:\n- Trứng\n- Bánh mì (cho bánh mì nướng) \ n- Bơ \ n- Sữa \ n- Thịt xông khói hoặc xúc xích \n- Ngũ cốc hoặc bột yến mạch \n- Trái cây (ví dụ:  chuối, quả mọng hoặc bơ)\n- Sữa chua \n- Nước ép (chẳng hạn như cam hoặc táo) hoặc trái cây tươi để làm nước trái cây \n- Cà phê hoặc trà \nHãy nhớ rằng, bạn cũng có thể cần một số nguyên liệu bổ sung và dụng cụ nhà bếp như dụng cụ, gia vị và dụng cụ nấu nướng tùy thuộc vào những gì bạn chọn để làm."}</w:t>
      </w:r>
    </w:p>
    <w:p w14:paraId="1C5E63F9" w14:textId="77777777" w:rsidR="00527BC5" w:rsidRDefault="003C0C7F">
      <w:r>
        <w:t xml:space="preserve">{"câu hỏi": "Phân tích bài thơ sau:\n\n\"Lá mùa thu đã đi\nFrost bây giờ đã đi theo cách của nó\nMang lại sự kết thúc cho cuộc vui của chúng tôi\"", "câu trả lời": "Đây là một bài thơ </w:t>
      </w:r>
      <w:r>
        <w:lastRenderedPageBreak/>
        <w:t>ngắn ba dòng trình bày một cái nhìn ảm đạm về sự chuyển đổi từ mùa thu sang mùa đông. Nhà thơ sử dụng hình ảnh liên quan đến sự thay đổi mùa để truyền tải cảm giác mất mát khi những ngày ấm áp của mùa thu nhường chỗ cho sương giá của mùa đông. \ n \ n Dòng đầu tiên của bài thơ đặt bối cảnh bằng cách đề cập đến "Lá mùa thu" đã biến mất. Điều này cho thấy rằng mùa của mùa thu, với những chiếc lá đầy màu sắc và nhiệt độ ôn hòa,  đã qua. Dòng thứ hai giới thiệu sự xuất hiện của sương giá, thường liên quan đến điều kiện lạnh, khắc nghiệt. Việc sử dụng từ "bây giờ" trong dòng này củng cố ý tưởng rằng sự thay đổi này vừa diễn ra, và mùa đông đang đến với chúng ta. Dòng cuối cùng của bài thơ than thở về sự kết thúc của "niềm vui của chúng ta", gợi ý rằng những ngày vô tư của mùa thu đã được thay thế bằng thực tế khắc nghiệt của mùa đông. Việc sử dụng từ "Mang theo" trong dòng này ngụ ý rằng sự xuất hiện của băng giá chịu trách nhiệm trực tiếp cho sự thay đổi này, và việc mất đi những thú vui của mùa thu là hậu quả không thể tránh khỏi của sự thay đổi mùa. Nhìn chung, bài thơ ngắn này trình bày một cái nhìn u sầu về sự chuyển tiếp từ mùa thu sang mùa đông, sử dụng hình ảnh liên quan đến sự thay đổi mùa để truyền tải cảm giác mất mát và hoài niệm."}</w:t>
      </w:r>
    </w:p>
    <w:p w14:paraId="6C2DFE3A" w14:textId="77777777" w:rsidR="00527BC5" w:rsidRDefault="003C0C7F">
      <w:r>
        <w:t>{"câu hỏi": "Mô tả điểm nghỉ mát yêu thích của bạn.", "trả lời": "Là một AI, tôi không có sở thích cá nhân, vì vậy tôi không có điểm nghỉ mát yêu thích. Tuy nhiên, dựa trên dữ liệu từ khách du lịch, một điểm nghỉ mát phổ biến là Hawaii. Được biết đến với những bãi biển đẹp, cảnh quan thiên nhiên đa dạng và khí hậu nhiệt đới ấm áp, Hawaii mang đến nhiều cơ hội cho các hoạt động ngoài trời và thư giãn. Du khách có thể leo lên núi lửa, khám phá những khu rừng nhiệt đới tươi tốt hoặc đơn giản là thư giãn trên bãi biển. Văn hóa Hawaii địa phương cũng là một điểm nhấn với tinh thần chào đón, ẩm thực ngon và các sự kiện truyền thống như biểu diễn luaus và hula. Hawaii thực sự cung cấp một cái gì đó cho tất cả mọi người và là một điểm đến hàng đầu cho một kỳ nghỉ đáng nhớ."}</w:t>
      </w:r>
    </w:p>
    <w:p w14:paraId="3B7EEECE" w14:textId="77777777" w:rsidR="00527BC5" w:rsidRDefault="003C0C7F">
      <w:r>
        <w:t>{"câu hỏi": "Làm thế nào chúng ta có thể thu hút nhiều người tái chế hơn?", "câu trả lời": "Có một số chiến lược có thể giúp tăng tỷ lệ tái chế trong dân số nói chung:\n\n1. Giáo dục và Nhận thức: Giáo dục mọi người về lợi ích của việc tái chế và tác động tích cực của nó đối với cộng đồng và môi trường của họ. Tiến hành các chiến dịch tiếp cận cộng đồng nhằm nâng cao nhận thức về cách thức và những gì cần tái chế. \ n \ n2. Làm cho nó thuận tiện: Làm cho việc tái chế trở nên dễ dàng và dễ tiếp cận bằng cách cung cấp các thùng và cơ sở tái chế tại các địa điểm thuận tiện. Thực hiện các chương trình tái chế tận nơi nếu có thể và cung cấp hướng dẫn rõ ràng về cách phân loại và xử lý rác tái chế đúng cách. \ n \ n3. Ưu đãi: Đưa ra các ưu đãi và chương trình khen thưởng để khuyến khích mọi người tái chế. Ví dụ, một số thành phố và thị trấn giảm giá cho các dịch vụ, chẳng hạn như thu gom chất thải, cho các hộ gia đình tái chế. \ n \ n4. Pháp luật và tiền phạt: Thực hiện luật thực thi các hoạt động tái chế như tái chế bắt buộc đối với các doanh nghiệp và hộ gia đình. Tiền phạt có thể được tính cho những người hoặc tổ chức không tuân thủ luật pháp. \ n \ n5. Áp lực xã hội: Khuyến khích các chuẩn mực xã hội thúc đẩy tái chế. Khuyến khích mọi người tự hào về những nỗ lực tái chế của họ và làm cho việc không tái chế trở nên không thể chấp nhận được về mặt xã hội. Ví dụ, một số cộng đồng có các chương trình công nhận công khai các hộ gia đình tái chế thường xuyên.\n\nKết hợp, các chiến lược này có thể có hiệu quả trong việc khuyến khích nhiều người tái chế và tham gia vào các hoạt động bền vững."}</w:t>
      </w:r>
    </w:p>
    <w:p w14:paraId="0F9C38DE" w14:textId="77777777" w:rsidR="00527BC5" w:rsidRDefault="003C0C7F">
      <w:r>
        <w:lastRenderedPageBreak/>
        <w:t>{"câu hỏi": "Phân loại các từ sau:\n\nHumid, ướt, mưa phùn", "trả lời": "Tất cả những từ này đều liên quan đến phạm trù \"thời tiết\" và cụ thể hơn là liên quan đến \"ẩm\" hoặc \"mưa\"."}</w:t>
      </w:r>
    </w:p>
    <w:p w14:paraId="773E62EE" w14:textId="77777777" w:rsidR="00527BC5" w:rsidRDefault="003C0C7F">
      <w:r>
        <w:t>{"câu hỏi": "Viết lại câu sau bằng cách sử dụng các từ đồng nghĩa:\n\n\"Đó là một ngày nắng\"", "câu trả lời": "Ngày tràn ngập ánh nắng rực rỡ."}</w:t>
      </w:r>
    </w:p>
    <w:p w14:paraId="2F662CD6" w14:textId="77777777" w:rsidR="00527BC5" w:rsidRDefault="003C0C7F">
      <w:r>
        <w:t>{"question": "Chuyển đổi câu từ thì hiện tại sang thì quá khứ:\n\n\"I am reading a book\"", "answer": "I read a book."}</w:t>
      </w:r>
    </w:p>
    <w:p w14:paraId="7DD2E8A0" w14:textId="77777777" w:rsidR="00527BC5" w:rsidRDefault="003C0C7F">
      <w:r>
        <w:t>{"câu hỏi": "Mô tả điều gì làm cho đại dương trở nên độc đáo.", "câu trả lời": "Đại dương là một hệ sinh thái rộng lớn và phức tạp, bao phủ hơn bảy mươi phần trăm bề mặt Trái đất. Nó cực kỳ độc đáo vì nhiều lý do, bao gồm: \ n \ n1. Đa dạng sinh học: Đại dương là nơi sinh sống của nhiều loài thực vật và động vật đáng kinh ngạc, từ các sinh vật siêu nhỏ đến cá voi khổng lồ, và từ các rạn san hô đến các rãnh biển sâu. \ n \ n2. Điều hòa khí hậu: Đại dương đóng một vai trò quan trọng trong việc điều chỉnh khí hậu Trái đất, hoạt động như một bồn rửa và một máy bơm nhiệt. Bằng cách hấp thụ và lưu trữ một lượng lớn carbon dioxide, đại dương giúp giảm hiệu ứng nhà kính. Nó cũng ảnh hưởng đến các kiểu thời tiết bằng cách phân phối lại nhiệt qua các dòng chảy của nó. \ n \ n3. Địa chất: Đại dương chứa một số thành tạo địa chất dưới nước đa dạng nhất của Trái đất, bao gồm các lỗ thông hơi núi lửa, núi dưới biển và rãnh đại dương sâu. \ n \ n4. Kinh tế: Đại dương hỗ trợ một loạt các hoạt động của con người, từ đánh bắt cá và vận chuyển đến du lịch và giải trí. \ n \ n5. Bí ẩn chưa được khám phá: Mặc dù nhiều năm thám hiểm, phần lớn đại dương vẫn là một bí ẩn, với những khu vực rộng lớn chưa bao giờ được khám phá. Như vậy, nó hứa hẹn về những khám phá mới, tài nguyên mới và hiểu biết mới về cách Trái đất và các hệ thống phức tạp của nó hoạt động."}</w:t>
      </w:r>
    </w:p>
    <w:p w14:paraId="1F334EFE" w14:textId="77777777" w:rsidR="00527BC5" w:rsidRDefault="003C0C7F">
      <w:r>
        <w:t xml:space="preserve">{"câu hỏi": "Phân tích bộ phim \"Back to the Future\" và xác định các yếu tố của câu chuyện làm nên một bộ phim thành công.", "Trả lời": ""Back to the Future" là một bộ phim phiêu lưu khoa học viễn tưởng của Mỹ năm 1985 do Robert Zemeckis đạo diễn và Zemeckis và Bob Gale viết kịch bản. Bộ phim là một thành công thương mại lớn, thu về hơn 389 triệu đô la trên toàn thế giới và trở thành bộ phim có doanh thu cao nhất năm 1985. Có một số yếu tố của câu chuyện đã góp phần vào thành công của nó.\n\nĐầu tiên, bộ phim có cốt truyện vững chắc và hấp dẫn. Câu chuyện kể về thiếu niên Marty McFly, người vô tình được gửi ngược thời gian về năm 1955 bởi một nhà khoa học lập dị, Doc Brown. Marty sau đó phải đảm bảo rằng cha mẹ tuổi teen của mình gặp nhau và yêu nhau, đồng thời cố gắng quay trở lại tương lai. Khía cạnh du hành thời gian của câu chuyện đã thêm một bước ngoặt mới mẻ và độc đáo cho câu chuyện tuổi mới lớn điển hình, trong khi cuộc chạy đua với thời gian làm tăng thêm căng thẳng và phấn khích. \ n \ nThứ hai, các nhân vật rất đáng yêu và dễ hiểu. Marty McFly, do Michael J. Fox thủ vai, là một nhân vật chính vô cùng lôi cuốn. Sự pha trộn giữa sự vụng về, quyết tâm và dũng cảm của tuổi teen khiến anh trở nên gần gũi với khán giả ở mọi lứa tuổi. Doc Brown (Christopher Lloyd) cũng là một người hâm mộ yêu thích, với mái tóc hoang dã, năng lượng hưng cảm và những câu cửa miệng mang tính biểu tượng. \ n \ n Thứ ba, việc sử dụng sự hài hước của bộ phim và các tài liệu tham khảo về văn hóa đại chúng đã giúp nó dễ tiếp cận và giải trí cho nhiều khán giả. Bộ phim chứa đầy những khoảnh </w:t>
      </w:r>
      <w:r>
        <w:lastRenderedPageBreak/>
        <w:t>khắc hài hước và những trò đùa thông minh, và việc sử dụng nỗi nhớ, thời trang và âm nhạc những năm 1950 đã thêm một mức độ quyến rũ. \ n \ n Cuối cùng, các hiệu ứng đặc biệt và các cảnh hành động của bộ phim là đỉnh cao vào thời điểm đó, và giúp tạo ra một thế giới nhập vai và đáng tin cậy. Các cảnh của cỗ máy thời gian DeLorean đang hoạt động vẫn còn ấn tượng cho đến ngày nay, trong khi cảnh sét đánh cao trào là một khoảnh khắc nổi bật trong phim. Tóm lại, "Back to the Future" là một bộ phim thành công nhờ cốt truyện hấp dẫn, các nhân vật liên quan, sử dụng thông minh các tài liệu tham khảo văn hóa đại chúng và hài hước, và các hiệu ứng đặc biệt và chuỗi hành động ấn tượng. Tất cả những yếu tố này kết hợp lại để tạo ra một tác phẩm kinh điển vượt thời gian tiếp tục giải trí cho khán giả ngày nay."}</w:t>
      </w:r>
    </w:p>
    <w:p w14:paraId="0E6A2C56" w14:textId="77777777" w:rsidR="00527BC5" w:rsidRDefault="003C0C7F">
      <w:r>
        <w:t>{"câu hỏi": "Tạo giải pháp cho máy giặt bị lỗi.", "câu trả lời": "Máy giặt bị lỗi có thể có một số vấn đề, chẳng hạn như không khởi động, không đổ đầy nước, không thoát nước, tạo ra tiếng động lạ hoặc rò rỉ nước. Dưới đây là giải pháp từng bước bạn có thể thử sửa máy giặt: \ n \ n1. Xác định vấn đề: Trước khi bạn có thể sửa chữa máy giặt, bạn cần tìm ra nguyên nhân gây ra sự cố. Kiểm tra xem máy không khởi động, đổ đầy hoặc xả nước, tạo ra tiếng động lạ hoặc rò rỉ. \ n \ n2. Rút phích cắm của máy: Trước khi tiến hành sửa chữa, hãy đảm bảo bạn rút phích cắm của máy giặt khỏi nguồn điện. \ n \ n3. Kiểm tra nguồn điện: Nếu máy giặt không khởi động, hãy kiểm tra nguồn điện. Đảm bảo cáp được cắm đúng cách và ổ cắm điện đang hoạt động. Nếu ổ cắm hoặc cáp bị hỏng, hãy thay thế nó.\n\n4. Kiểm tra nguồn cấp nước: Nếu máy không đổ đầy nước hoặc mất nhiều thời gian hơn, hãy đảm bảo rằng nguồn cấp nước được bật và các ống không bị xoắn hoặc tắc. Nếu van đầu vào nước bị lỗi, bạn sẽ phải thay thế nó. \ n \ n5. Kiểm tra cống: Nếu máy không thoát nước, hãy kiểm tra ống thoát nước xem có bị tắc nghẽn hoặc gấp khúc nào không. Bạn cũng có thể cần phải làm sạch bộ lọc bơm nếu nó bị tắc. \ n \ n6. Kiểm tra rò rỉ: Nếu máy bị rò rỉ, hãy kiểm tra ống, bơm và bồn xem có vết nứt hoặc hư hỏng nào không. Thay thế bộ phận bị hư hỏng có thể là cần thiết.\n\n7. Khắc phục tiếng động lạ: Nếu máy phát ra tiếng động lạ, có thể do vòng bi bị mòn, máy bơm bị hỏng hoặc các vật lạ bị kẹt trong trống. Thay thế vòng bi hoặc máy bơm, hoặc loại bỏ dị vật, để khắc phục sự cố.\n\nNếu bạn đã thử tất cả các bước trên mà máy giặt vẫn không hoạt động, tốt nhất bạn nên gọi kỹ thuật viên chuyên nghiệp để chẩn đoán và khắc phục sự cố."}</w:t>
      </w:r>
    </w:p>
    <w:p w14:paraId="1A338C5A" w14:textId="77777777" w:rsidR="00527BC5" w:rsidRDefault="003C0C7F">
      <w:r>
        <w:t>{"câu hỏi": "Dựa trên dữ liệu đã cho, dự báo xu hướng thị trường có thể có trong tương lai. - Xu hướng hiện nay trên thị trường là giá tài sản đang tăng.", "Trả lời": "Dựa trên những thông tin đã cho, có thể thị trường sẽ tiếp tục trải qua xu hướng tăng, với giá tài sản tăng. Tuy nhiên, điều quan trọng cần lưu ý là xu hướng thị trường bị ảnh hưởng bởi một loạt các yếu tố và có thể không thể đoán trước. Do đó, điều quan trọng là phải theo dõi các chỉ số kinh tế và sự kiện tin tức có liên quan có thể ảnh hưởng đến thị trường trong tương lai."}</w:t>
      </w:r>
    </w:p>
    <w:p w14:paraId="469C1982" w14:textId="77777777" w:rsidR="00527BC5" w:rsidRDefault="003C0C7F">
      <w:r>
        <w:t xml:space="preserve">{"câu hỏi": "Xác định những tổ chức quốc tế nào có thẩm quyền đối với internet.", "trả lời": "Có một số tổ chức quốc tế đóng vai trò giám sát internet và quản trị của nó, bao gồm:\n\n1. Internet Corporation for Assigned Names and Numbers (ICANN): ICANN là một tổ chức phi lợi nhuận của Mỹ chịu trách nhiệm điều phối việc bảo trì và quy trình của một số cơ sở dữ liệu liên quan đến không gian tên và không gian số của Internet, đảm bảo mạng hoạt động </w:t>
      </w:r>
      <w:r>
        <w:lastRenderedPageBreak/>
        <w:t>ổn định và an toàn. Lực lượng đặc nhiệm kỹ thuật Internet (IETF): IETF là một cơ quan quốc tế chịu trách nhiệm phát triển và thúc đẩy các tiêu chuẩn Internet tự nguyện, với sứ mệnh sản xuất các tài liệu kỹ thuật ảnh hưởng đến cách mọi người thiết kế, sử dụng và quản lý internet. \ n \ n3. World Wide Web Consortium (W3C): W3C là một cộng đồng quốc tế bao gồm các tổ chức thành viên, nhân viên toàn thời gian và công chúng. Mục tiêu chính của W3C là phát triển các tiêu chuẩn web, hướng dẫn và các tài liệu liên quan để đảm bảo sự phát triển lâu dài cho web. \ n \ n4. Liên minh Viễn thông Quốc tế (ITU): ITU là một cơ quan chuyên môn của Liên Hợp Quốc, chịu trách nhiệm về các vấn đề liên quan đến công nghệ thông tin và truyền thông, bao gồm cả internet. Trọng tâm chính của nó là phân bổ phổ vô tuyến toàn cầu, thiết lập các tiêu chuẩn kỹ thuật đảm bảo các mạng và công nghệ kết nối liền mạch với nhau và cải thiện khả năng tiếp cận các công nghệ mới cho các cộng đồng chưa được phục vụ. Đây là một số tổ chức chủ chốt liên quan đến quản trị internet, làm việc cùng nhau để đảm bảo internet vẫn là một mạng ổn định, an toàn và đáng tin cậy có sẵn cho tất cả người dùng trên toàn thế giới.</w:t>
      </w:r>
    </w:p>
    <w:p w14:paraId="6D8B6EA2" w14:textId="77777777" w:rsidR="00527BC5" w:rsidRDefault="003C0C7F">
      <w:r>
        <w:t>{"câu hỏi": "Mô tả tác động của biến đổi khí hậu đối với môi trường trong 20 năm qua.", "trả lời": "Biến đổi khí hậu đã có tác động đáng kể đến môi trường trong 20 năm qua, chủ yếu là kết quả của các hoạt động của con người như đốt nhiên liệu hóa thạch, phá rừng và thực hành nông nghiệp. Những hoạt động này đã dẫn đến sự gia tăng phát thải khí nhà kính, gây ra sự gia tăng nhiệt độ trung bình của Trái đất. Sự gia tăng nhiệt độ này đã dẫn đến một loạt các tác động tiêu cực đến môi trường, bao gồm: \ n \ n1. Sự tan chảy của các tảng băng và sông băng vùng cực: Nhiệt độ trung bình toàn cầu đã tăng lên trong 20 năm qua, dẫn đến sự tan chảy của các tảng băng và sông băng ở cực. Điều này đã góp phần làm tăng mực nước biển và mất môi trường sống cho các loài động vật như gấu Bắc cực và chim cánh cụt. \ n \ n2. Thay đổi mô hình mưa: Sự gia tăng nhiệt độ toàn cầu cũng đã thay đổi mô hình lượng mưa trên toàn thế giới. Ở một số khu vực, đã có sự gia tăng hạn hán và giảm nguồn nước, trong khi ở các khu vực khác, đã có sự gia tăng lũ lụt và lượng mưa lớn. \ n \ n3. Các sự kiện thời tiết cực đoan thường xuyên và dữ dội hơn: Biến đổi khí hậu cũng đã làm cho các sự kiện thời tiết cực đoan như bão, sóng nhiệt và cháy rừng thường xuyên và dữ dội hơn. Những sự kiện này có thể có tác động tàn phá đối với cộng đồng và hệ sinh thái. \ n \ n4. Thiệt hại cho hệ sinh thái: Nhiệt độ tăng và thay đổi mô hình mưa cũng đã phá vỡ hệ sinh thái và thực vật và động vật sống trong đó. Ví dụ, các rạn san hô đã bị ảnh hưởng nghiêm trọng bởi axit hóa đại dương và nhiệt độ nước ấm hơn, gây ra các sự kiện tẩy trắng san hô hàng loạt. \ n \ n5. Mất đa dạng sinh học: Biến đổi khí hậu cũng góp phần làm mất đa dạng sinh học khi các loài phải vật lộn để thích nghi với các điều kiện thay đổi. Nhiều loài đã thay đổi phạm vi của chúng hoặc thay đổi hành vi của chúng để đối phó với biến đổi khí hậu, và một số đã tuyệt chủng. Tóm lại, tác động của biến đổi khí hậu đối với môi trường trong 20 năm qua là sâu sắc và cần có hành động khẩn cấp để giảm phát thải khí nhà kính và giảm thiểu tác động tiêu cực của nó.</w:t>
      </w:r>
    </w:p>
    <w:p w14:paraId="192037F6" w14:textId="77777777" w:rsidR="00527BC5" w:rsidRDefault="003C0C7F">
      <w:r>
        <w:t xml:space="preserve">{"câu hỏi": "Với sự thật, hãy tạo một cuộc khảo sát toàn diện để thu thập ý kiến của khách hàng về một sản phẩm mới. - Sản phẩm mới là một chiếc xe đạp hướng đến người mới bắt đầu.", "trả lời": "Cảm ơn bạn đã cung cấp thông tin về sản phẩm mới. Dưới đây là một cuộc khảo sát toàn diện để thu thập ý kiến khách hàng về chiếc xe đạp mới bắt đầu: \ n \ n1. Bạn </w:t>
      </w:r>
      <w:r>
        <w:lastRenderedPageBreak/>
        <w:t>đã bao giờ đi xe đạp trước đây chưa?\n\n2. Trên thang điểm từ 1-10, tính dễ sử dụng quan trọng như thế nào khi chọn xe đạp cho người mới bắt đầu? \ n \ n3. Bạn thích một thiết kế đơn giản hoặc nhiều tính năng trên xe đạp của người mới bắt đầu? \ n \ n4. Ưu tiên hàng đầu của bạn khi chọn xe đạp cho người mới bắt đầu (ví dụ: an toàn, thoải mái, giá cả, v.v.) là gì? \n\n5. Bạn muốn mua xe đạp cho người mới bắt đầu tại cửa hàng thực hay trực tuyến? \n\n6. Bạn sẽ sẵn sàng chi bao nhiêu cho một chiếc xe đạp mới bắt đầu? \n\n7. Những tính năng cụ thể nào bạn muốn trên xe đạp của người mới bắt đầu (ví dụ: ghế có thể điều chỉnh, bánh xe tập, v.v.)? \n\n8. Bạn có quan tâm đến việc mua một chiếc xe đạp mới bắt đầu cho chính mình hoặc cho người khác (ví dụ: trẻ em, vợ / chồng, bạn bè, v.v.)? \n\n9. Có bất kỳ mối quan tâm hoặc câu hỏi nào bạn có về việc mua xe đạp cho người mới bắt đầu không? \n\n10. Có bất kỳ phản hồi bổ sung nào mà bạn muốn cung cấp về sản phẩm xe đạp mới dành cho người mới bắt đầu không?"}</w:t>
      </w:r>
    </w:p>
    <w:p w14:paraId="040F9CA1" w14:textId="77777777" w:rsidR="00527BC5" w:rsidRDefault="003C0C7F">
      <w:r>
        <w:t>{"câu hỏi": "Đưa ra kịch bản khách hàng, hãy cung cấp dịch vụ khách hàng bằng cách trả lời các mối quan tâm của khách hàng. - Khách hàng: \"Tôi vừa nhận được máy tính xách tay nhưng màn hình không hoạt động. Tôi phải làm gì?\"", "trả lời": "Cảm ơn bạn đã liên hệ với chúng tôi và chúng tôi rất tiếc khi biết về vấn đề với máy tính xách tay mới của bạn. Chúng tôi muốn giúp bạn giải quyết vấn đề này càng sớm càng tốt. Dưới đây là một vài bước bạn có thể thực hiện:\n\n1. Kiểm tra xem nguồn đã bật chưa và tất cả các cáp đã được kết nối đúng cách chưa. Đôi khi cáp lỏng lẻo có thể khiến màn hình bị trục trặc.\n\n2. Cố gắng khởi động lại máy tính xách tay bằng cách giữ nút nguồn trong 15 giây cho đến khi thiết bị tắt và sau đó bật lại. \ n \ n3. Nếu bạn vẫn gặp sự cố, vui lòng liên hệ với nhóm hỗ trợ khách hàng của chúng tôi, cung cấp số đơn đặt hàng của bạn hoặc bất kỳ thông tin nhận dạng nào để chúng tôi có thể nhanh chóng hỗ trợ bạn. Chúng tôi có thể yêu cầu bạn gửi cho chúng tôi ảnh hoặc video về sự cố để giúp chúng tôi chẩn đoán sự cố.\n\n4. Tùy thuộc vào vấn đề, chúng tôi có thể đề xuất một số bước khắc phục sự cố, cung cấp sửa chữa hoặc thay thế máy tính xách tay hoặc hoàn lại tiền nếu đó là cách hành động tốt nhất. \ n \ n Cảm ơn bạn đã kiên nhẫn khi chúng tôi chăm sóc điều này cho bạn. Hãy yên tâm, chúng tôi cam kết cung cấp cho bạn dịch vụ tốt nhất có thể và sẽ làm việc với bạn để tìm ra giải pháp."}</w:t>
      </w:r>
    </w:p>
    <w:p w14:paraId="65F8922B" w14:textId="77777777" w:rsidR="00527BC5" w:rsidRDefault="003C0C7F">
      <w:r>
        <w:t>{"question": "Được giao một nhiệm vụ, hãy tóm tắt các bước để người dùng thực hiện nó. - Nhiệm vụ: Làm sạch bảng trắng", "trả lời": "Để làm sạch bảng trắng hiệu quả, hãy làm theo các bước sau:\n1. Loại bỏ bất kỳ dấu hiệu xóa khô nào trên bảng bằng cách sử dụng cục tẩy khô để lau sạch bảng.\n2. Nếu có bất kỳ dấu vết cứng đầu nào không rơi ra khi sử dụng cục tẩy, hãy làm ẩm một miếng vải sạch bằng chất tẩy rửa bảng trắng hoặc cồn xát và lau bảng xuống. \ n3. Sử dụng một miếng vải khô, sạch hoặc khăn giấy để làm khô bề mặt hoàn toàn.\n4. Khi bảng khô, bạn có thể sử dụng lại nó để viết hoặc vẽ các thông điệp hoặc hình minh họa mới. Cố gắng chỉ sử dụng các điểm đánh dấu xóa khô chất lượng cao để tránh bóng ma hoặc vết bẩn trên bảng."}</w:t>
      </w:r>
    </w:p>
    <w:p w14:paraId="0C0C78FB" w14:textId="77777777" w:rsidR="00527BC5" w:rsidRDefault="003C0C7F">
      <w:r>
        <w:t xml:space="preserve">{"câu hỏi": "Giải thích tại sao kiến thức về robot lại quan trọng đối với các kỹ sư tương lai.", "câu trả lời": "Có một số lý do tại sao kiến thức về robot lại quan trọng đối với các kỹ sư tương lai. Đầu tiên và quan trọng nhất, robot là một lĩnh vực đang phát triển nhanh chóng và nhiều ngành công nghiệp đang tích cực tìm cách kết hợp robot và tự động hóa vào hoạt động </w:t>
      </w:r>
      <w:r>
        <w:lastRenderedPageBreak/>
        <w:t>của họ. Với sự gia tăng của các công nghệ như trí tuệ nhân tạo, học máy và internet vạn vật, robot sẽ chỉ trở nên phổ biến hơn. Do đó, các kỹ sư của tương lai có thể sẽ gặp phải robot dưới hình thức này hay hình thức khác trong suốt sự nghiệp của họ và kiến thức về chủ đề này sẽ là một tài sản quý giá. \ n \ n Thứ hai, robot là liên ngành, kết hợp kiến thức từ kỹ thuật cơ khí, kỹ thuật điện, khoa học máy tính, v.v. Làm việc với robot đòi hỏi sự hiểu biết về các khái niệm kỹ thuật khác nhau, từ hệ thống lập trình và điều khiển đến cơ học và khoa học vật liệu. Tìm hiểu về robot có thể giúp cung cấp một nền tảng kiến thức rộng lớn có thể được áp dụng để giải quyết vấn đề trong nhiều lĩnh vực kỹ thuật khác. \ n \ n Ngoài ra, robot đi đầu trong nhiều đổi mới và tiến bộ công nghệ. Các kỹ sư có kiến thức về robot sẽ có cơ hội làm việc trong các dự án tiên tiến và đóng góp đáng kể cho lĩnh vực này. Họ sẽ có thể thiết kế và phát triển các hệ thống và ứng dụng robot mới có thể có tác động sâu rộng đến các ngành công nghiệp và khía cạnh khác nhau của xã hội. Cuối cùng, robot không chỉ là về công nghệ, nó còn đưa ra nhiều thách thức xã hội và đạo đức. Là kỹ sư, các chuyên gia trong tương lai sẽ có vai trò quan trọng trong việc định hình việc sử dụng robot có đạo đức và đảm bảo rằng chúng được phát triển và sử dụng theo những cách có lợi cho xã hội. Kiến thức về robot có thể giúp các kỹ sư đưa ra quyết định sáng suốt và tham gia vào các cuộc trò chuyện quan trọng về tương lai của công nghệ. Tóm lại, kiến thức về robot rất quan trọng đối với các kỹ sư tương lai vì đây là một lĩnh vực liên ngành và đang phát triển nhanh chóng, và bởi vì nó mang đến những cơ hội thú vị để làm việc trong các dự án sáng tạo và giúp định hình tương lai của công nghệ.</w:t>
      </w:r>
    </w:p>
    <w:p w14:paraId="5589E43D" w14:textId="77777777" w:rsidR="00527BC5" w:rsidRDefault="003C0C7F">
      <w:r>
        <w:t>{"question": "Tạo quảng cáo chiêu hàng mô tả các tính năng và lợi ích của ứng dụng điện thoại di động. - Ứng dụng được thiết kế để giúp người dùng tổ chức và quản lý các tác vụ của họ.", "trả lời": "Ứng dụng điện thoại di động của chúng tôi là giải pháp hoàn hảo cho những người đang tìm kiếm một cách dễ dàng và hiệu quả để tổ chức cuộc sống bận rộn của họ. Với giao diện thân thiện với người dùng và các tính năng mạnh mẽ, bạn sẽ tự hỏi làm thế nào bạn có thể quản lý mà không có nó. \ n \ nMột trong những lợi ích chính của ứng dụng của chúng tôi là khả năng giúp bạn quản lý các tác vụ của mình. Bạn có thể dễ dàng thiết lập lời nhắc, tạo danh sách việc cần làm và ưu tiên công việc của mình, đảm bảo rằng bạn không bao giờ bỏ lỡ thời hạn. Ngoài các tính năng quản lý tác vụ, ứng dụng của chúng tôi cũng giúp bạn luôn ngăn nắp. Bạn có thể dễ dàng phân loại các tác vụ của mình, thêm nhãn và thậm chí mã hóa màu cho chúng để dễ dàng tham khảo. Ngoài ra, với lịch tích hợp của ứng dụng của chúng tôi, bạn có thể theo dõi lịch trình của mình và xem những gì bạn sắp tới vào bất kỳ ngày nào. \ n \ n Có lẽ điều tốt nhất về ứng dụng điện thoại di động của chúng tôi là tích hợp liền mạch với thiết bị của bạn. Bạn có thể truy cập các nhiệm vụ và lịch trình của mình từ mọi nơi, cho dù bạn đang ở nhà hay đang di chuyển. \n\nCuối cùng, các tính năng và lợi ích của ứng dụng của chúng tôi đã nói lên điều đó. Đây là công cụ hoàn hảo để giúp bạn luôn cập nhật công việc, giữ cho bạn có tổ chức và giúp bạn theo dõi tất cả các nhiệm vụ quan trọng của mình. Đừng bỏ lỡ cơ hội kiểm soát cuộc sống của mình và dùng thử ứng dụng của chúng tôi ngay hôm nay."}</w:t>
      </w:r>
    </w:p>
    <w:p w14:paraId="2605D4B3" w14:textId="77777777" w:rsidR="00527BC5" w:rsidRDefault="003C0C7F">
      <w:r>
        <w:t xml:space="preserve">{"câu hỏi": "Cung cấp ví dụ về một bài đăng trên phương tiện truyền thông xã hội khuyến khích người đọc để lại đánh giá về một nhà hàng.", "câu trả lời": "\"Gần đây bạn đã ăn tối tại Bluebird Caf\u00e9 chưa? Chia sẻ kinh nghiệm của bạn! Chúng tôi rất muốn nghe suy nghĩ </w:t>
      </w:r>
      <w:r>
        <w:lastRenderedPageBreak/>
        <w:t>của bạn về thức ăn, bầu không khí và dịch vụ. Hãy gửi đánh giá cho chúng tôi và cho chúng tôi biết những gì chúng tôi đang làm đúng và cách chúng tôi có thể cải thiện. Phản hồi của bạn rất quan trọng! #BluebirdCaf\u00e9 #RestaurantReview #CustomerFeedback\""}</w:t>
      </w:r>
    </w:p>
    <w:p w14:paraId="48BD9704" w14:textId="77777777" w:rsidR="00527BC5" w:rsidRDefault="003C0C7F">
      <w:r>
        <w:t>{"câu hỏi": "Tạo một tờ thông tin phác thảo sự khác biệt giữa hai sản phẩm. - Hai mẫu xe đạp điện", "trả lời": "Tờ thông tin: Sự khác biệt giữa Xe đạp điện Model A và Model B \ n \ nPower và Hiệu suất: \n- Model A có động cơ 350W, trong khi Model B được trang bị động cơ 500W mạnh mẽ hơn. \ n- Model A có tốc độ tối đa 20 dặm / giờ, trong khi Model B có thể đạt tới 28 dặm / giờ. \ n- Model A có thể di chuyển quãng đường 40 dặm trong một lần sạc pin,  trong khi Model B có thể đi tới 50 dặm.\n\nTính năng, đặc điểm:\n- Model A đi kèm với màn hình LED tiêu chuẩn, trong khi Model B có màn hình LCD được nâng cấp với nhiều chức năng hơn. \n- Model A có hệ thống treo trước, trong khi Model B có cả hệ thống treo trước và sau cho chuyến đi mượt mà hơn. \ n- Model B có GPS tích hợp và kết nối điện thoại thông minh,  trong khi Model A không có các tính năng này.\n\nThiết kế và Tiện nghi:\n- Model A được thiết kế để đi lại trong thành phố và có vị trí cưỡi thẳng đứng hơn, trong khi Model B được thiết kế cho địa hình mạo hiểm hơn với vị trí cưỡi thể thao hơn.\n- Model B được trang bị lốp lớn hơn và rộng hơn để cải thiện sự ổn định và kiểm soát,  trong khi Model A có lốp kích thước tiêu chuẩn.\n- Model B đi kèm với tay cầm tiện dụng và yên xe thoải mái hơn, trong khi Model A có độ bám và yên tiêu chuẩn.\n\nPrice:\n- Model B đắt hơn Model A do các tính năng được nâng cấp và hiệu suất cao hơn."}</w:t>
      </w:r>
    </w:p>
    <w:p w14:paraId="2C5752F0" w14:textId="77777777" w:rsidR="00527BC5" w:rsidRDefault="003C0C7F">
      <w:r>
        <w:t>{"question": "Ghép từng câu đầu vào với loại câu tương ứng. - Các em đang học viết mã.\n(A) nghi vấn\n(B) cảm thán \n(C) khai báo\n(D) mệnh lệnh", "trả lời": "Câu \"Họ đang học viết mã\" là một câu khai báo (C)."}</w:t>
      </w:r>
    </w:p>
    <w:p w14:paraId="2D159CE7" w14:textId="77777777" w:rsidR="00527BC5" w:rsidRDefault="003C0C7F">
      <w:r>
        <w:t>{"câu hỏi": "Cung cấp tổng quan cấp cao về những điều sau đây. - Machine Learning", "trả lời": "Machine Learning là một lĩnh vực con của Trí tuệ nhân tạo tập trung vào việc phát triển các thuật toán và mô hình thống kê để cho phép các hệ thống máy tính cải thiện hiệu suất trên một nhiệm vụ nhất định bằng cách học từ dữ liệu, thay vì được lập trình rõ ràng. Các hệ thống Machine Learning có thể xác định và tìm hiểu các mẫu trong dữ liệu để đưa ra dự đoán, quyết định hoặc đưa ra đề xuất và hiệu suất của chúng thường được cải thiện khi tăng khả năng tiếp xúc với dữ liệu. Các ứng dụng của nó trải rộng trên nhiều lĩnh vực khác nhau, bao gồm xử lý ngôn ngữ tự nhiên, nhận dạng hình ảnh và giọng nói, chăm sóc sức khỏe, dự báo tài chính và xe tự lái, trong số nhiều lĩnh vực khác. Các kỹ thuật và phương pháp tiếp cận Machine Learning bao gồm học có giám sát, học không giám sát, học tăng cường và học sâu."}</w:t>
      </w:r>
    </w:p>
    <w:p w14:paraId="313109FC" w14:textId="77777777" w:rsidR="00527BC5" w:rsidRDefault="003C0C7F">
      <w:r>
        <w:t>{"question": "Trong câu sau, tìm mệnh đề là chủ ngữ chính. - Anh ấy đang đi dạo trong công viên thì trời bắt đầu mưa.", "trả lời": "Chủ đề chính của câu là \"Anh ấy.\" Mệnh đề chính của câu là \"Anh ấy đang đi dạo trong công viên.\""}</w:t>
      </w:r>
    </w:p>
    <w:p w14:paraId="4158C7A3" w14:textId="77777777" w:rsidR="00527BC5" w:rsidRDefault="003C0C7F">
      <w:r>
        <w:t>{"câu hỏi": "Chữ cái nào trong từ sau là phụ âm? - Giả kim thuật", "trả lời": "Phụ âm đầu tiên trong từ \"Giả kim thuật\" là \"l\"."}</w:t>
      </w:r>
    </w:p>
    <w:p w14:paraId="05EF8FCF" w14:textId="77777777" w:rsidR="00527BC5" w:rsidRDefault="003C0C7F">
      <w:r>
        <w:lastRenderedPageBreak/>
        <w:t>{"câu hỏi": "Viết hai vôi gốc.", "trả lời": "Đã từng có một con chồn hôi không có mùi\nVới những người hàng xóm của mình, anh ấy đã làm khá tốt\nAnh ấy nổi tiếng ở vị trí của mình\nVà biết cách giữ tốc độ\nVì anh ấy không có mùi để đẩy lùi\n\nĐã từng có một con tinh tinh trong một chiếc cà vạt\nTham vọng của nó ngày càng cao\nAnh ấy bị ràng buộc lên đỉnh\nVà anh ấy sẽ không dừng lại\nCho đến khi anh ấy có được quả chuối của mình trên bầu trời."}</w:t>
      </w:r>
    </w:p>
    <w:p w14:paraId="526CB8A3" w14:textId="77777777" w:rsidR="00527BC5" w:rsidRDefault="003C0C7F">
      <w:r>
        <w:t>{"câu hỏi": "Kể tên năm hương vị của kem.", "câu trả lời": "1. Sô cô la.\n2. Vani.\n3. Dâu tây.\n4. Sô cô la bạc hà vụn.\n5. Bánh quy và kem."}</w:t>
      </w:r>
    </w:p>
    <w:p w14:paraId="2FF42726" w14:textId="77777777" w:rsidR="00527BC5" w:rsidRDefault="003C0C7F">
      <w:r>
        <w:t>{"câu hỏi": "Giải thích điều gì cấu thành việc sử dụng hợp lý tài liệu có bản quyền trong môi trường giáo dục.", "câu trả lời": "Theo Luật Bản quyền Hoa Kỳ, sử dụng hợp lý là một học thuyết cho phép sử dụng hạn chế tài liệu có bản quyền mà không cần sự cho phép của chủ sở hữu quyền. Học thuyết này thừa nhận rằng việc sao chép hoặc sử dụng một số tài liệu có bản quyền là cần thiết cho các mục đích như bình luận, phê bình, báo cáo tin tức, giảng dạy, học bổng hoặc nghiên cứu. Trong môi trường giáo dục, tài liệu có bản quyền có thể được sử dụng mà không vi phạm miễn là nó tuân thủ các nguyên tắc sử dụng hợp lý. \n\nTheo luật sử dụng hợp lý, có bốn yếu tố được xem xét khi xác định xem việc sử dụng tài liệu trong môi trường giáo dục có được coi là sử dụng hợp lý hay không:\n\n1- Mục đích và đặc điểm sử dụng: Điều này liên quan đến việc xem xét liệu việc sử dụng đó là cho mục đích phi lợi nhuận, giáo dục hay vì lợi ích thương mại. Việc sử dụng giáo dục cho tổ chức phi lợi nhuận được xem xét ủng hộ sử dụng hợp lý.\n\n2- Bản chất của tác phẩm có bản quyền: Luật xem xét liệu tài liệu có bản quyền là thực tế hay sáng tạo để đánh giá phạm vi bảo vệ của nó. Các tác phẩm thực tế và đã xuất bản có nhiều khả năng được sử dụng hợp lý hơn các tài liệu chưa được công bố hoặc sáng tạo.\n\n3- Số lượng và tính thực chất: Số lượng và tầm quan trọng của phần được sử dụng liên quan đến toàn bộ tác phẩm có bản quyền được xem xét. Nói chung, phần được sử dụng càng nhỏ thì càng có nhiều khả năng thuộc trường hợp sử dụng hợp lý. Yếu tố này cũng xem xét liệu tài liệu được sử dụng có được coi là \u201cheart\u201d của tác phẩm hay không.\n\n4- Ảnh hưởng đến thị trường tiềm năng: Yếu tố này đánh giá tác động của việc sử dụng đối với thị trường tiềm năng hoặc giá trị của tác phẩm có bản quyền. Nếu việc sử dụng ảnh hưởng hoặc có thể ảnh hưởng đến thị trường của tác phẩm, thì việc sử dụng đó ít có khả năng được coi là sử dụng hợp lý. Khi sử dụng tài liệu có bản quyền trong môi trường giáo dục, điều quan trọng là phải đánh giá cả bốn yếu tố, xem xét chúng trong bối cảnh tình huống cụ thể, vì không có yếu tố duy nhất nào là yếu tố quyết định. Sử dụng hợp lý không phải là biện pháp bảo vệ tuyệt đối và mỗi trường hợp sử dụng hợp lý đều rất cụ thể và phụ thuộc vào thực tế. Do đó, điều quan trọng là phải làm quen với học thuyết sử dụng hợp lý và áp dụng nó một cách có trách nhiệm trong môi trường giáo dục."}</w:t>
      </w:r>
    </w:p>
    <w:p w14:paraId="448E9FCA" w14:textId="77777777" w:rsidR="00527BC5" w:rsidRDefault="003C0C7F">
      <w:r>
        <w:t xml:space="preserve">{"câu hỏi": "Mô tả một quá trình thực hiện phân tích tình cảm.", "câu trả lời": "Phân tích tình cảm là quá trình đánh giá và xác định giọng điệu và thái độ cảm xúc được thể hiện trong một văn bản, chẳng hạn như một bài đăng trên phương tiện truyền thông xã hội, đánh giá hoặc nhận xét. Nó bao gồm một số bước, bao gồm thu thập dữ liệu, tiền xử lý, trích xuất tính năng và phân loại tình cảm. Dưới đây là tổng quan ngắn gọn về từng bước:\n\n1. Thu thập dữ </w:t>
      </w:r>
      <w:r>
        <w:lastRenderedPageBreak/>
        <w:t>liệu: Bước đầu tiên cho bất kỳ dự án phân tích tình cảm nào là thu thập dữ liệu để làm cơ sở phân tích. Điều này thường liên quan đến việc xuất dữ liệu từ các nền tảng truyền thông xã hội hoặc các nguồn khác, chẳng hạn như đánh giá từ các trang web, bài báo hoặc bản ghi dịch vụ khách hàng. \ n \ n2. Tiền xử lý: Khi bạn đã thu thập dữ liệu, điều quan trọng là phải làm sạch và xử lý trước. Bước này liên quan đến việc xóa thông tin không liên quan như URL, ký tự đặc biệt hoặc từ dừng, cũng như chuyển đổi văn bản thành chữ thường, mã hóa văn bản, bắt nguồn hoặc lemmatizing các từ và giảm nhiễu trong dữ liệu. \ n \ n3. Trích xuất tính năng: Sau khi xử lý trước, bước tiếp theo là trích xuất các tính năng hữu ích từ dữ liệu văn bản. Đây là lúc các kỹ thuật như túi từ, n-gram và tần số tài liệu nghịch đảo tần số thuật ngữ (tf-idf) phát huy tác dụng. Những kỹ thuật này được sử dụng để chuyển đổi văn bản thành một định dạng có thể được phân tích bằng các thuật toán học máy. \ n \ n4. Phân loại tình cảm: Tại thời điểm này, dữ liệu được chuyển đổi được đưa vào mô hình học máy, được đào tạo để phân loại văn bản thành các lớp cảm xúc khác nhau, chẳng hạn như tích cực, tiêu cực hoặc trung tính. Một số thuật toán như Na\u00efve Bayes, Logistic Regression và Support Vector Machines có thể được sử dụng để tạo mô hình phân loại. Các kỹ thuật học sâu, như mạng nơ-ron tái phát, cũng đã được sử dụng để phân loại cảm xúc văn bản. \ n \ n Sau khi phân loại xong, bạn có thể rút ra những hiểu biết và kết luận từ kết quả bằng cách phân tích sự phân bố của các lớp tình cảm, các từ hoặc cụm từ cụ thể liên quan đến tình cảm cụ thể và các xu hướng và mô hình xuất hiện theo thời gian. Với phân tích tình cảm, các doanh nghiệp và tổ chức có thể có được những hiểu biết có giá trị về thái độ và ý kiến của khách hàng và sử dụng thông tin này để cải thiện sản phẩm và dịch vụ của họ."}</w:t>
      </w:r>
    </w:p>
    <w:p w14:paraId="2E94F10F" w14:textId="77777777" w:rsidR="00527BC5" w:rsidRDefault="003C0C7F">
      <w:r>
        <w:t>{"question": "Viết chương trình đọc số nguyên N và xuất ra số nguyên N^2 ở định dạng bảng như sau:\n\n\u2022 Bảng phải bao gồm N dòng, tức là dòng 1 đến dòng N.\n\n\u2022 Mỗi dòng phải chứa N bội số của số dòng, bắt đầu bằng số dòng bình phương,\ne.g.\n\n---- Dòng 1 nên bắt đầu bằng 1 * 1 = 1,  và các bội số tiếp theo của 1 tức là 2, 3,... lên đến N.\n\n---- Dòng 2 nên bắt đầu bằng 2 * 2 = 4 và các bội số tiếp theo của 2 tức là 6, 8, ... cho đến khi có N số trong dòng này.\n\n\u2022 Tất cả các số trên cùng một dòng phải được phân tách bằng dấu cách.\n\nInput:\nĐầu vào chứa một số nguyên N.\n\nOutput:\nPrint N dòng: Bảng như được chỉ định trong phần Mục tiêu.", "trả lời": "Đây là chương trình để đạt được nhiệm vụ đã cho:\n\n'''\nN = int(input())\n\n# vòng lặp cho mọi dòng\nfor i trong phạm vi(1,  N+1):\n line = \"\"\n # loop cho mọi bội số trong dòng\n cho j trong range(i, (N*i)+1, i):\n line += str(j) + \" \"\n print(line)\n'''\n\nỞ đây, đầu tiên, chúng ta lấy đầu vào số nguyên bằng cách sử dụng 'input()'. Sau đó, chúng ta sử dụng hai vòng lặp 'for' lồng nhau để tạo bảng cần thiết. \n\nVòng lặp ngoài lặp lại trên mọi dòng và vòng lặp bên trong lặp lại trên mọi bội số của dòng hiện tại. Chúng ta sử dụng hàm 'range()' để tạo bội số của dòng hiện tại, bắt đầu bằng số dòng bình phương.\n\nSau đó, chúng ta nối bội số của dòng hiện tại với một khoảng trắng và lưu trữ kết quả trong biến 'line'. Sau khi mỗi dòng được xây dựng đầy đủ, chúng ta in nó bằng hàm 'print()'.\n\nCuối cùng, chúng ta nhận được số nguyên N^2 ở định dạng bảng theo yêu cầu."}</w:t>
      </w:r>
    </w:p>
    <w:p w14:paraId="22F09CC6" w14:textId="77777777" w:rsidR="00527BC5" w:rsidRDefault="003C0C7F">
      <w:r>
        <w:t xml:space="preserve">{"câu hỏi": "Đưa ra bất kỳ loại dữ liệu nào, hãy giải thích khái niệm chuẩn hóa.", "Trả lời": "Chuẩn hóa là một quá trình thường được sử dụng trong tiền xử lý dữ liệu để đưa các giá trị được đo trên các thang đo khác nhau lên một thang đo chung. Nó thường là cần thiết khi các </w:t>
      </w:r>
      <w:r>
        <w:lastRenderedPageBreak/>
        <w:t>tính năng trong tập dữ liệu có phạm vi hoặc đơn vị khác nhau, gây khó khăn cho một số thuật toán học máy để học hiệu quả. Chuẩn hóa hoạt động bằng cách thay đổi tỷ lệ dữ liệu, để nó nằm trong một phạm vi cụ thể, thường là từ 0 đến 1.\n\nCó một số phương pháp để chuẩn hóa dữ liệu, bao gồm chuẩn hóa tối thiểu-max, chuẩn hóa trung bình và chuẩn hóa điểm z. Mỗi phương pháp này hoạt động bằng cách áp dụng một công thức toán học khác nhau cho dữ liệu để chuẩn hóa tỷ lệ của nó.\n\nMin-max chuẩn hóa, ví dụ, chia tỷ lệ lại tất cả các giá trị để chúng nằm trong khoảng từ 0 đến 1. Điều này đạt được bằng cách trừ đi giá trị tối thiểu trong tính năng từ mỗi điểm dữ liệu, sau đó chia kết quả cho phạm vi của tính năng. Mặt khác, chuẩn hóa \n\nMean liên quan đến việc trừ đi giá trị trung bình của đối tượng địa lý từ mỗi điểm dữ liệu, sau đó chia kết quả cho phạm vi của đối tượng địa lý. Điều này dẫn đến việc dữ liệu được tập trung xung quanh chuẩn hóa điểm 0.\n\nZ-score, còn được gọi là tiêu chuẩn hóa, liên quan đến việc trừ đi giá trị trung bình của tính năng từ mỗi điểm dữ liệu, sau đó chia kết quả cho độ lệch chuẩn của đối tượng. Điều này dẫn đến dữ liệu có phân phối chuẩn chuẩn, với giá trị trung bình bằng 0 và độ lệch chuẩn là một.\n\nTóm lại, chuẩn hóa là một kỹ thuật quan trọng trong tiền xử lý dữ liệu giúp chuẩn hóa quy mô dữ liệu, làm cho nó phù hợp hơn với một số thuật toán học máy nhất định để làm việc."}</w:t>
      </w:r>
    </w:p>
    <w:p w14:paraId="03BB26FC" w14:textId="77777777" w:rsidR="00527BC5" w:rsidRDefault="003C0C7F">
      <w:r>
        <w:t>{"câu hỏi": "Làm thế nào bạn có thể sử dụng mô hình GPT-2 để tạo văn bản?", "câu trả lời": "Mô hình GPT-2 là một mô hình ngôn ngữ trí tuệ nhân tạo có thể được sử dụng để tạo văn bản. GPT là viết tắt của \u201cGenerative Pre-trained Transformer;\u201d mô hình đã được đào tạo trước trên một lượng lớn dữ liệu văn bản và có khả năng tạo ra văn bản ngôn ngữ tự nhiên, mạch lạc theo nhiều kiểu và định dạng khác nhau. \ n \ nDưới đây là các bước để sử dụng mô hình GPT-2 để tạo văn bản: \ n \ n1. **Nhập lời nhắc **: Để tạo văn bản với mô hình GPT-2, bạn sẽ cần cung cấp lời nhắc ban đầu, còn được gọi là văn bản \"seed\". Lời nhắc này có thể ở dạng câu, đoạn văn hoặc thậm chí chỉ là một vài từ. Mô hình sử dụng lời nhắc để tạo văn bản tiếp tục trong ngữ cảnh, giọng điệu và kiểu tương tự.\n\n2. ** Chọn thông số mô hình **: Các mô hình GPT-2 đi kèm với các thông số có thể điều chỉnh cho phép bạn kiểm soát đầu ra dựa trên nhu cầu của mình. Ví dụ: bạn có thể đặt độ dài của văn bản được tạo hoặc mức độ ngẫu nhiên trong đầu ra bằng cách điều chỉnh \u201ctemperature\u201d của mô hình. \ n \ n3. **Chạy thế hệ **: Khi bạn có lời nhắc và đã đặt các tham số của mình, bạn có thể chạy mô hình GPT-2 để tạo văn bản. Mô hình sẽ sử dụng kiến thức có sẵn từ tiền đào tạo để tạo ra văn bản được kết nối theo ngữ cảnh với dấu nhắc đầu vào. \ n \ n4. **Xem lại đầu ra**: Sau khi tạo văn bản hoàn tất, bạn có thể xem lại đầu ra, thực hiện bất kỳ thay đổi hoặc chỉnh sửa cần thiết nào và sau đó sử dụng văn bản được tạo cho mục đích mong muốn của bạn.\n\nNhìn chung, các mô hình GPT-2 là công cụ mạnh mẽ để tạo văn bản chất lượng cao và chúng có thể được sử dụng trong các ứng dụng khác nhau, từ tạo nội dung và viết dựa trên AI đến dịch ngôn ngữ và hơn thế nữa."}</w:t>
      </w:r>
    </w:p>
    <w:p w14:paraId="3DD336DD" w14:textId="77777777" w:rsidR="00527BC5" w:rsidRDefault="003C0C7F">
      <w:r>
        <w:t>{"câu hỏi": "Mô tả đặc điểm của một người bằng 5 từ - thực dụng, logic, sáng tạo, quyết đoán", "trả lời": "Thực tế, hợp lý, giàu trí tưởng tượng, quyết đoán, kiên quyết."}</w:t>
      </w:r>
    </w:p>
    <w:p w14:paraId="6AEC814B" w14:textId="77777777" w:rsidR="00527BC5" w:rsidRDefault="003C0C7F">
      <w:r>
        <w:t xml:space="preserve">{"câu hỏi": "Gợi ý một chiếc váy cưới cho một buổi lễ ngoài trời mùa hè", "trả lời": "Đối với một lễ cưới ngoài trời mùa hè, tôi sẽ đề xuất một chiếc váy nhẹ, bồng bềnh làm bằng vải thoáng khí như voan hoặc organza. Một người yêu hoặc đường viền cổ chữ V, với các chi tiết </w:t>
      </w:r>
      <w:r>
        <w:lastRenderedPageBreak/>
        <w:t>ren hoặc hoa tinh tế sẽ thêm một nét lãng mạn, trong khi một hình chữ A hoặc vỏ bọc chảy với một chiếc xe lửa nhỏ sẽ tạo nên một cái nhìn thanh lịch và dễ dàng. Một chiếc váy với phần lưng thấp hoặc chi tiết lưng phức tạp cũng có thể là một lựa chọn tuyệt vời cho khung cảnh ngoài trời. Bạn cũng có thể cân nhắc kết hợp các màu theo mùa, chẳng hạn như phấn màu hoặc tông màu sáng, thoáng mát để bổ sung cho vẻ đẹp tự nhiên của khung cảnh ngoài trời mùa hè."}</w:t>
      </w:r>
    </w:p>
    <w:p w14:paraId="0E28FF41" w14:textId="77777777" w:rsidR="00527BC5" w:rsidRDefault="003C0C7F">
      <w:r>
        <w:t>{"câu hỏi": "Xây dựng hình ba chiều", "câu trả lời": "Là một mô hình ngôn ngữ AI, tôi không có khả năng tạo đồ họa hoặc một đối tượng vật lý như hình ba chiều. Tuy nhiên, tôi có thể cung cấp cho bạn các bước để tạo một cái bằng giấy hoặc chương trình thiết kế 3D.\n\nSử dụng giấy: \n1. Chọn hình ba chiều bạn muốn tạo. Một số tùy chọn bao gồm một khối lập phương, kim tự tháp hoặc hình cầu. \ n2. Tìm một mẫu cho hình trực tuyến hoặc vẽ lưới của riêng bạn (một thiết kế phẳng 2D có thể được gấp lại để tạo thành một hình 3D) trên một tờ giấy hoặc bìa cứng. \ n3. Cắt lưới cẩn thận dọc theo đường viền.\n4. Gấp dọc theo các đường chấm hoặc nếp nhăn.\n5. Dán keo hoặc dán các tab hoặc cạnh để tạo thành hình dạng 3D.\n\nSử dụng chương trình thiết kế 3D:\n1. Mở một chương trình thiết kế 3D như TinkerCAD, Blender hoặc SketchUp. \ n2. Chọn công cụ hình dạng và chọn hình 3D bạn muốn tạo. Làm theo hướng dẫn của chương trình để vẽ hình trên không gian làm việc.\n3. Sử dụng các công cụ của chương trình để thay đổi kích thước, di chuyển, xoay và điều chỉnh hình dạng khi cần. \ n4. Thêm màu sắc, kết cấu hoặc các yếu tố thiết kế khác vào hình dạng.\n5. Lưu tập tin hoặc xuất nó ở định dạng có thể được in 3D hoặc sử dụng trong một chương trình khác."}</w:t>
      </w:r>
    </w:p>
    <w:p w14:paraId="55D50E65" w14:textId="77777777" w:rsidR="00527BC5" w:rsidRDefault="003C0C7F">
      <w:r>
        <w:t>{"câu hỏi": "Tạo ra sự tương tự để thành công", "câu trả lời": "Thành công giống như leo núi. Cần phải làm việc chăm chỉ, quyết tâm và kiên trì từng bước để đạt đến đỉnh cao. Trên đường đi, có thể có những trở ngại và thử thách, nhưng với sự kiên trì và các công cụ phù hợp, bạn có thể chinh phục chúng và tiếp tục đi lên. Và cuối cùng, khi bạn lên đến đỉnh, cảm giác thành tựu là không thể so sánh được khi bạn đứng và khảo sát khung cảnh từ trên đỉnh. Nhưng cuộc hành trình không kết thúc ở đó - luôn có nhiều ngọn núi hơn để leo lên, nhiều mục tiêu hơn để đạt được."}</w:t>
      </w:r>
    </w:p>
    <w:p w14:paraId="699611DB" w14:textId="77777777" w:rsidR="00527BC5" w:rsidRDefault="003C0C7F">
      <w:r>
        <w:t xml:space="preserve">{"câu hỏi": "Xây dựng một hình ngũ giác đều", "câu trả lời": "Một hình ngũ giác thông thường là một đa giác năm cạnh có tất cả các cạnh có chiều dài bằng nhau và tất cả các góc đều bằng nhau về số đo (108\u00ba). Để xây dựng một hình ngũ giác thông thường, bạn sẽ cần một cây thước, la bàn và bút chì. Dưới đây là các bước để làm theo:\n\n1. Vẽ một đường thẳng và đánh dấu điểm trung tâm: Vẽ một đường ngang có độ dài bất kỳ bằng thước của bạn và tạo một dấu nhỏ ở trung tâm của nó. \ n \ n2. Vẽ một bisector vuông góc: Đặt điểm sắc nét của la bàn của bạn trên dấu trung tâm và vẽ một vòng cung trên và dưới đường. Không thay đổi chiều rộng của la bàn, di chuyển điểm đến nơi vòng cung giao với đường ở một bên và vẽ một vòng cung khác trên và dưới. Lặp lại quá trình từ điểm giao nhau khác. Bây giờ bạn sẽ có hai cung giao nhau trên và dưới đường. Vẽ một đường thẳng đi qua hai điểm giao nhau này; Đường thẳng này phải vuông góc với đường ban đầu của bạn.\n\n3. Vẽ cạnh đầu tiên của hình ngũ giác: Đặt la bàn của bạn theo chiều dài bạn muốn cho các cạnh của hình ngũ giác. Với điểm sắc nét của la bàn của bạn trên dấu trung tâm trên đường ngang của bạn, vẽ </w:t>
      </w:r>
      <w:r>
        <w:lastRenderedPageBreak/>
        <w:t>một vòng cung cắt đường vuông góc. Đây sẽ là đỉnh đầu tiên của ngũ giác của bạn.\n\n4. Vẽ phần còn lại của các đỉnh: Giữ nguyên chiều rộng của la bàn. Đặt điểm của la bàn lên đỉnh bạn vừa vẽ, và tạo một vòng cung cắt đường vuông góc. Lặp lại điều này bốn lần nữa, di chuyển điểm la bàn đến đỉnh mới mỗi lần. Bây giờ bạn sẽ có năm điểm giao nhau, đó là năm đỉnh của ngũ giác của bạn. \ n \ n5. Kết nối các đỉnh: Sử dụng thước của bạn để vẽ các đường thẳng nối năm đỉnh. Điều này sẽ tạo ra ngũ giác thông thường của bạn.\n\nHãy nhớ rằng phương pháp trên chỉ là một cách để xây dựng một ngũ giác thông thường - có một số phương pháp khác mà bạn có thể sử dụng, mỗi phương pháp liên quan đến tập hợp các bước riêng của nó."}</w:t>
      </w:r>
    </w:p>
    <w:p w14:paraId="3D37DE3E" w14:textId="77777777" w:rsidR="00527BC5" w:rsidRDefault="003C0C7F">
      <w:r>
        <w:t>{"câu hỏi": "Kể tên một quốc gia châu Phi giáp Đại Tây Dương", "câu trả lời": "Một quốc gia châu Phi giáp Đại Tây Dương là Senegal."}</w:t>
      </w:r>
    </w:p>
    <w:p w14:paraId="2355C8A4" w14:textId="77777777" w:rsidR="00527BC5" w:rsidRDefault="003C0C7F">
      <w:r>
        <w:t>{"question": "Với truy vấn người dùng, hãy tìm câu trả lời cho truy vấn ở dạng thích hợp. - Câu hỏi: Dân số Nhật Bản là bao nhiêu?", "Trả lời": "Theo Ngân hàng Thế giới, dân số Nhật Bản năm 2020 là khoảng 126 triệu người."}</w:t>
      </w:r>
    </w:p>
    <w:p w14:paraId="2CFF066F" w14:textId="77777777" w:rsidR="00527BC5" w:rsidRDefault="003C0C7F">
      <w:r>
        <w:t>{"câu hỏi": "Giáo viên chịu trách nhiệm về những gì?", "Trả lời": "Giáo viên chịu trách nhiệm về một số nhiệm vụ quan trọng đối với công việc của họ. Một số trách nhiệm này bao gồm: \ n \ n1. Lập kế hoạch và cung cấp các bài học phù hợp với chương trình giảng dạy.\n2. Tạo ra một môi trường lớp học tích cực thúc đẩy học tập.\n3. Khuyến khích học sinh tham gia và tham gia vào các hoạt động của lớp.\n4. Đánh giá sự tiến bộ của học sinh thông qua các câu đố, bài kiểm tra và bài tập.\n5. Quản lý hành vi của học sinh và giải quyết mọi vấn đề phát sinh.\n6. Thường xuyên liên lạc với phụ huynh và người giám hộ về sự tiến bộ và hành vi của học sinh.\n7. Đặt kỳ vọng rõ ràng và cung cấp phản hồi mang tính xây dựng cho học sinh.\n8. Tham gia vào phát triển chuyên môn liên tục để cập nhật các phương pháp và kỹ thuật giảng dạy mới nhất. \ n9. Chuẩn bị cho học sinh cho các kỳ thi và các bài kiểm tra tiêu chuẩn.\n10. Cộng tác với các đồng nghiệp để chia sẻ các phương pháp hay nhất và phát triển các tài nguyên mới cho việc giảng dạy.\n\nNhìn chung, giáo viên có trách nhiệm tạo ra một môi trường học tập tích cực và hòa nhập, nơi học sinh có thể phát triển trí tuệ và xã hội."}</w:t>
      </w:r>
    </w:p>
    <w:p w14:paraId="4EA69568" w14:textId="77777777" w:rsidR="00527BC5" w:rsidRDefault="003C0C7F">
      <w:r>
        <w:t>{"câu hỏi": "Kể tên thủ đô của đất nước là quê hương của Rạn san hô Great Barrier.", "câu trả lời": "Thủ đô của đất nước có Rạn san hô Great Barrier là Canberra, thủ đô của Úc."}</w:t>
      </w:r>
    </w:p>
    <w:p w14:paraId="67BEA2C0" w14:textId="77777777" w:rsidR="00527BC5" w:rsidRDefault="003C0C7F">
      <w:r>
        <w:t>{"question": "Với truy vấn của người dùng, hãy xác định nguồn thông tin từ các nguồn đã cho. Xuất chỉ mục nguồn. - Câu hỏi: Quốc gia nhỏ nhất trên thế giới là gì? \nNguồn:\n1) Theo National Geographic, quốc gia nhỏ nhất về diện tích đất là Thành phố Vatican, với diện tích đất chỉ 0,44 km vuông. \n2) Điều này được hỗ trợ bởi số liệu thống kê từ Liên Hợp Quốc, một lần nữa cho thấy quốc gia nhỏ nhất theo diện tích là Thành phố Vatican. \ n3) CIA World Factbook tuyên bố rằng Thành phố Vatican là quốc gia nhỏ nhất trên thế giới,  với diện tích chỉ 0,44 km2.\n4) Trang web của passportindex.org lưu ý rằng Vatican là quốc gia nhỏ nhất trên thế giới, với tổng diện tích chỉ 0,44 km2.", "trả lời": "1"}</w:t>
      </w:r>
    </w:p>
    <w:p w14:paraId="17769624" w14:textId="77777777" w:rsidR="00527BC5" w:rsidRDefault="003C0C7F">
      <w:r>
        <w:t xml:space="preserve">{"question": "Với truy vấn người dùng, hãy xác định câu hay nhất trong đoạn sau có thể được sử dụng để trả lời truy vấn. Xuất ra chỉ mục câu. - Truy vấn: Mục đích chính của học </w:t>
      </w:r>
      <w:r>
        <w:lastRenderedPageBreak/>
        <w:t>máy là gì?\nĐoạn:\n1) Học máy là một lĩnh vực khoa học máy tính sử dụng các thuật toán để cho phép máy tính học từ dữ liệu mà không cần lập trình rõ ràng. \n2) Thông qua học máy, máy tính giờ đây có thể xác định hình ảnh, nhận dạng giọng nói, đề xuất nội dung có liên quan và đưa ra quyết định với đầu vào tối thiểu của con người. \n3) Mục đích chính của học máy là cho phép máy tính cải thiện hiệu suất của chúng theo thời gian dựa trên kinh nghiệm. \n4) Kỹ thuật học máy được sử dụng trên nhiều ứng dụng, từ chăm sóc sức khỏe đến dịch vụ tài chính và từ xử lý ngôn ngữ tự nhiên đến robot.", "trả lời": "3"}</w:t>
      </w:r>
    </w:p>
    <w:p w14:paraId="3B6A9641" w14:textId="77777777" w:rsidR="00527BC5" w:rsidRDefault="003C0C7F">
      <w:r>
        <w:t>{"question": "Với truy vấn người dùng, hãy tìm câu trả lời thích hợp cho truy vấn từ các tùy chọn sau. Xuất chỉ mục tùy chọn. - Truy vấn: Ai đã viết cuốn sách \"The Catcher in the Rye\"?\nOptions: \n1) Ernest Hemingway\n2) J.D. Salinger\n3) F. Scott Fitzgerald\n4) Mark Twain", "answer": "2) J.D. Salinger"}</w:t>
      </w:r>
    </w:p>
    <w:p w14:paraId="031317C7" w14:textId="77777777" w:rsidR="00527BC5" w:rsidRDefault="003C0C7F">
      <w:r>
        <w:t>{"câu hỏi": "Tạo một lời chào thân mật thích hợp cho ai đó tương tác với trợ lý ảo.", "trả lời": "\"Xin chào! Hôm nay tôi có thể giúp gì cho bạn?\""}</w:t>
      </w:r>
    </w:p>
    <w:p w14:paraId="0E83F0CF" w14:textId="77777777" w:rsidR="00527BC5" w:rsidRDefault="003C0C7F">
      <w:r>
        <w:t>{"câu hỏi": "Phác thảo những ưu và nhược điểm của đơn xin việc này. - Công việc là một vị trí bán thời gian với một công ty công nghệ lớn. Nó cung cấp mức lương cạnh tranh, giờ làm việc linh hoạt và phúc lợi.", "trả lời": "Ưu điểm của đơn xin việc này:\n1. Mức lương cạnh tranh: Công việc cung cấp mức lương cạnh tranh cho vị trí này, đó là một lợi thế rất lớn và có thể thu hút một lượng lớn ứng viên. \ n2. Giờ làm việc linh hoạt: Vì công việc cung cấp giờ làm việc linh hoạt, đây có thể là cơ hội lý tưởng cho những người tìm kiếm sự cân bằng giữa công việc và cuộc sống, chẳng hạn như sinh viên hoặc những người có cam kết khác. Lợi ích: Việc đề cập đến các lợi ích cho thấy rằng công ty chăm sóc nhân viên của mình và cung cấp cho họ các đặc quyền bổ sung, đây có thể là một điểm thu hút lớn đối với người xin việc. \ n4. Công ty công nghệ lớn: Làm việc cho một công ty công nghệ lớn có thể cung cấp một cơ hội tuyệt vời để tích lũy kinh nghiệm và có thể là một bổ sung có giá trị cho sơ yếu lý lịch. \ n \ nNhược điểm của Đơn xin việc này: \ n1. Vị trí bán thời gian: Công việc dành cho vị trí bán thời gian, có thể không phù hợp với người đang tìm kiếm việc làm toàn thời gian hoặc nguồn thu nhập ổn định. \ n2. Việc làm tạm thời hoặc không ổn định: Tùy thuộc vào tính chất và thời hạn của hợp đồng bán thời gian, công việc có thể không mang lại sự đảm bảo hoặc ổn định công việc lâu dài. Tiềm năng cho ít cơ hội phát triển hơn: Là một nhân viên bán thời gian, có thể có ít cơ hội phát triển và thăng tiến trong công ty hơn so với nhân viên toàn thời gian. \ n4. Có thể không đủ cho những người có gánh nặng tài chính: Mặc dù mức lương cạnh tranh, làm việc bán thời gian có thể không cung cấp đủ thu nhập cho những người có gánh nặng tài chính hoặc chi phí sinh hoạt cao."}</w:t>
      </w:r>
    </w:p>
    <w:p w14:paraId="76B9DB90" w14:textId="77777777" w:rsidR="00527BC5" w:rsidRDefault="003C0C7F">
      <w:r>
        <w:t>{"câu hỏi": "Tạo câu hỏi nghiên cứu về đạo đức AI", "trả lời": "\"Những cân nhắc về đạo đức ảnh hưởng đến sự phát triển và ứng dụng công nghệ trí tuệ nhân tạo như thế nào và những bước nào có thể được thực hiện để đảm bảo rằng AI được sử dụng một cách có đạo đức và có trách nhiệm?\""}</w:t>
      </w:r>
    </w:p>
    <w:p w14:paraId="53291427" w14:textId="77777777" w:rsidR="00527BC5" w:rsidRDefault="003C0C7F">
      <w:r>
        <w:t>{"câu hỏi": "Viết lại câu này để tăng sự rõ ràng - Ý tưởng về việc cô ấy rất dũng cảm khiến tôi mỉm cười", "câu trả lời": "Ý nghĩ về việc cô ấy thể hiện sự can đảm như vậy đã mang lại nụ cười trên khuôn mặt tôi."}</w:t>
      </w:r>
    </w:p>
    <w:p w14:paraId="69F70B49" w14:textId="77777777" w:rsidR="00527BC5" w:rsidRDefault="003C0C7F">
      <w:r>
        <w:lastRenderedPageBreak/>
        <w:t>{"câu hỏi": "Nói hùng hồn hơn về trải nghiệm này - Tôi đã đi trượt patin với bạn bè của mình", "câu trả lời": "Đó là một trải nghiệm hoàn toàn thú vị khi tham gia vào hoạt động tiếp thêm sinh lực của trượt patin cùng với những người bạn đồng hành yêu quý của tôi. Cảm giác lướt nhẹ nhàng của giày trượt và tiếng cười vui vẻ bao trùm chúng tôi đã tạo nên một cuộc phiêu lưu khó quên. Như thể thời gian tạm thời đứng yên, cho phép chúng ta tận hưởng từng khoảnh khắc hạnh phúc thuần khiết, thoát khỏi những lo lắng của thế giới. Thật vậy, đó là một trải nghiệm thực sự hài lòng mà sẽ khắc sâu trong ký ức của tôi."}</w:t>
      </w:r>
    </w:p>
    <w:p w14:paraId="4578D7AB" w14:textId="77777777" w:rsidR="00527BC5" w:rsidRDefault="003C0C7F">
      <w:r>
        <w:t>{"câu hỏi": "Hãy áp dụng câu này cho một môi trường trang trọng hơn - Tôi chưa bao giờ thấy bất cứ điều gì như thế này", "câu trả lời": "Tôi phải nói rằng, tôi chưa bao giờ chứng kiến bất cứ điều gì giống như thế này trước đây."}</w:t>
      </w:r>
    </w:p>
    <w:p w14:paraId="47F6A764" w14:textId="77777777" w:rsidR="00527BC5" w:rsidRDefault="003C0C7F">
      <w:r>
        <w:t>{"câu hỏi": "Đọc tuyên bố này và cung cấp một giải pháp khả thi - Tôi dường như không thể tập trung vào công việc của mình.", "câu trả lời": "Một giải pháp khả thi để cải thiện sự tập trung của bạn có thể là loại bỏ phiền nhiễu và tạo ra một môi trường thuận lợi để tập trung vào công việc của bạn. Bạn có thể thử dọn dẹp không gian làm việc của mình khỏi sự lộn xộn, tắt thông báo trên thiết bị và chia công việc của bạn thành các khối thời gian có thể quản lý được với thời gian nghỉ ngắn ở giữa. Ngoài ra, tham gia vào các hoạt động như thiền hoặc các bài tập thở sâu có thể giúp làm dịu tâm trí và tăng sự tập trung. Nếu bạn thấy rằng các yếu tố bên ngoài như tiếng ồn hoặc phiền nhiễu thị giác đang ảnh hưởng đến sự tập trung của bạn, bạn cũng có thể thử tai nghe khử tiếng ồn hoặc sử dụng màn hình riêng tư trên máy tính của mình."}</w:t>
      </w:r>
    </w:p>
    <w:p w14:paraId="5C809339" w14:textId="77777777" w:rsidR="00527BC5" w:rsidRDefault="003C0C7F">
      <w:r>
        <w:t>{"question": "Viết lời giới thiệu quảng bá sản phẩm. - Sản phẩm là bộ điều chỉnh nhiệt thông minh được phát triển bởi thương hiệu thiết bị gia dụng hàng đầu.", "Trả lời": "Giới thiệu cải tiến mới nhất từ thương hiệu thiết bị gia dụng hàng đầu của chúng tôi - bộ điều chỉnh nhiệt thông minh hứa hẹn sẽ cách mạng hóa việc điều chỉnh nhiệt độ trong nhà bạn. Được thiết kế với công nghệ hiện đại, bộ điều chỉnh nhiệt này không chỉ giúp bạn tiết kiệm năng lượng và giảm hóa đơn mà còn tìm hiểu sở thích của bạn và điều chỉnh nhiệt độ cho thoải mái. Thiết kế kiểu dáng đẹp và giao diện thân thiện với người dùng làm cho nó trở thành sự bổ sung hoàn hảo cho bất kỳ ngôi nhà hiện đại nào. Trải nghiệm tương lai của việc kiểm soát nhiệt độ tại nhà với bộ điều chỉnh nhiệt thông minh hoàn toàn mới của chúng tôi."}</w:t>
      </w:r>
    </w:p>
    <w:p w14:paraId="4B9CE120" w14:textId="77777777" w:rsidR="00527BC5" w:rsidRDefault="003C0C7F">
      <w:r>
        <w:t>{"câu hỏi": "Đưa ra một tên sản phẩm và một thực tế, hãy đưa ra một lập luận thuyết phục để quảng bá sản phẩm này. - Tên sản phẩm: Smartphone\n\nFact: Sử dụng công nghệ AI trong nhận diện khuôn mặt", "trả lời": "Nếu bạn đang tìm kiếm một chiếc điện thoại thông minh mới cung cấp công nghệ mới nhất, bạn sẽ hoàn toàn thích cái này. Nó được trang bị công nghệ trí tuệ nhân tạo (AI) trong nhận dạng khuôn mặt, có nghĩa là điện thoại của bạn có thể được mở khóa dễ dàng và chính xác chỉ bằng cách nhìn vào nó. Điều này bổ sung thêm một lớp bảo vệ và tiện lợi, làm cho nó trở thành thiết bị hoàn hảo cho bất kỳ ai quan tâm đến bảo mật. Với công nghệ tiên tiến này, bạn có thể tự tin rằng điện thoại của mình luôn an toàn và bảo mật."}</w:t>
      </w:r>
    </w:p>
    <w:p w14:paraId="5C756649" w14:textId="77777777" w:rsidR="00527BC5" w:rsidRDefault="003C0C7F">
      <w:r>
        <w:t xml:space="preserve">{"câu hỏi": "Đưa ra đầu vào cho một trang web nhận nuôi thú cưng, hãy tạo một quảng cáo thuyết phục cho thú cưng cần được nhận nuôi. - Tên thú cưng: Puff\n\nType: Dog\n\nTuổi: </w:t>
      </w:r>
      <w:r>
        <w:lastRenderedPageBreak/>
        <w:t>8 tháng\n\nGiới tính: Nữ\n\nTính cách: Yêu thương và thân thiện", "Trả lời": "Tìm kiếm một người bạn lông lá trung thành và tình cảm để gia nhập gia đình bạn? Gặp gỡ Puff, chú chó cái 8 tháng tuổi đáng yêu, người đã sẵn sàng lấp đầy ngôi nhà của bạn bằng tình yêu và hạnh phúc! Puff là một chú chó thân thiện, tuyệt vời với mọi người và các vật nuôi khác. Với bản tính ngọt ngào và tính khí đáng yêu của mình, cô ấy chắc chắn sẽ trở thành một thành viên yêu quý trong gia đình bạn ngay lập tức. Khi còn trẻ, Puff tràn đầy năng lượng và thích chơi và đi dạo. Cô ấy mong muốn học hỏi và hình thành mối liên kết mạnh mẽ với gia đình nhân loại của mình. Khi cô ấy lớn lên, cô ấy sẽ trở thành một người bạn đồng hành trung thành và liên tục, người sẽ luôn chào đón bạn bằng cái đuôi vẫy và liếm tình yêu. \ n \ nPuff bây giờ được nhận nuôi, và đang chờ đợi ngôi nhà mãi mãi của cô ấy. Đừng ngần ngại dành cho chú chó ngọt ngào này gia đình yêu thương mà cô ấy xứng đáng! Hãy liên hệ với chúng tôi ngay hôm nay để tìm hiểu làm thế nào bạn có thể nhận nuôi Puff và biến cô ấy thành một phần trong cuộc sống của bạn."}</w:t>
      </w:r>
    </w:p>
    <w:p w14:paraId="1EE1DA4F" w14:textId="77777777" w:rsidR="00527BC5" w:rsidRDefault="003C0C7F">
      <w:r>
        <w:t>{"question": "Cho một câu, phát hiện bất kỳ lỗi nào về ngữ pháp và dấu câu. - \"Bộ phim mà tôi xem ngày hôm qua không như tôi mong đợi, nó rất tệ.\"", "trả lời": "Có lỗi dấu câu trong câu. Dấu phẩy giữa \"expecting\" và \"it\" nên được thay thế bằng dấu chấm hoặc dấu chấm phẩy, vì đây là hai mệnh đề độc lập. Một phiên bản đúng của câu có thể là: \ n \ n \ "Bộ phim mà tôi đã xem ngày hôm qua không phải là những gì tôi mong đợi. Thật tệ.\"\n\nOr:\n\n\"Bộ phim mà tôi xem ngày hôm qua không phải là những gì tôi mong đợi; nó rất tệ.\""}</w:t>
      </w:r>
    </w:p>
    <w:p w14:paraId="5980CFBB" w14:textId="77777777" w:rsidR="00527BC5" w:rsidRDefault="003C0C7F">
      <w:r>
        <w:t>{"câu hỏi": "Cho một câu, xác định bất kỳ mâu thuẫn logic nào. - Chó không thể bay và mèo có thể.", "trả lời": "Câu nói "Chó không thể bay và mèo có thể.\" là không nhất quán vì cả chó và mèo đều là động vật có vú bốn chân và không loài nào có khả năng bay."}</w:t>
      </w:r>
    </w:p>
    <w:p w14:paraId="3DAE1A44" w14:textId="77777777" w:rsidR="00527BC5" w:rsidRDefault="003C0C7F">
      <w:r>
        <w:t>{"câu hỏi": "Tìm ra bất kỳ lỗi chính tả nào trong câu. - Cô ấy đã cư xử một cách kỳ quặc.", "trả lời": "Có một lỗi đánh máy trong từ \"eraticly.\" Nó nên được đánh vần \"thất thường,\" với hai r và hai l's."}</w:t>
      </w:r>
    </w:p>
    <w:p w14:paraId="5B327AAB" w14:textId="77777777" w:rsidR="00527BC5" w:rsidRDefault="003C0C7F">
      <w:r>
        <w:t>{"câu hỏi": "Cho một câu, cung cấp ngữ cảnh chính xác. - Anh ấy đến cửa hàng để mua một cái gì đó.", "trả lời": "Ngữ cảnh của câu là một người, được gọi bằng đại từ \ "Anh ấy", đã rời khỏi vị trí hiện tại của mình và đi đến một cửa hàng với ý định mua một mặt hàng. Mục này không được quy định trong câu."}</w:t>
      </w:r>
    </w:p>
    <w:p w14:paraId="3A98D567" w14:textId="77777777" w:rsidR="00527BC5" w:rsidRDefault="003C0C7F">
      <w:r>
        <w:t>{"câu hỏi": "Đánh giá câu sau và cho điểm từ 1 đến 5 (1 là thấp nhất). - Bộ phim này rất đáng xem.", "trả lời": "4 - Tuyên bố là tích cực và có vẻ như người nói khuyên bạn nên xem phim."}</w:t>
      </w:r>
    </w:p>
    <w:p w14:paraId="143F9DBF" w14:textId="77777777" w:rsidR="00527BC5" w:rsidRDefault="003C0C7F">
      <w:r>
        <w:t>{"câu hỏi": "Viết ba câu mô tả bức ảnh đã cho. - Một bức ảnh của một cô gái ngồi trên cánh đồng với một giỏ hoa.", "trả lời": "1. Cô gái trong ảnh đang ngồi trên cánh đồng được bao quanh bởi cỏ xanh và môi trường thanh bình. \n\n2. Cô cầm một cái giỏ dệt trong lòng, chứa đầy một loại hoa mới hái với nhiều màu sắc và kích cỡ khác nhau. \n\n3. Cô ấy tỏ ra hài lòng và bình yên khi nhìn ra xa, tận hưởng vẻ đẹp của thiên nhiên."}</w:t>
      </w:r>
    </w:p>
    <w:p w14:paraId="67936D3E" w14:textId="77777777" w:rsidR="00527BC5" w:rsidRDefault="003C0C7F">
      <w:r>
        <w:lastRenderedPageBreak/>
        <w:t>{"question": "Tạo xếp hạng 5 sao cho khách sạn này, dựa trên đánh giá của khách hàng. - Dịch vụ khách hàng rất tuyệt, nhưng phòng bẩn.", "trả lời": "Tiêu đề đánh giá: Dịch vụ khách hàng tuyệt vời, vệ sinh phòng phụ \n\nRating: 3/5 sao\n\nReview:\nTôi đã có một kỳ nghỉ đàng hoàng tại khách sạn này. Dịch vụ khách hàng rất tuyệt - nhân viên thân thiện, có sức chứa và sẵn sàng hỗ trợ mọi yêu cầu. Tuy nhiên, căn phòng để lại một cái gì đó để được mong muốn. Sự sạch sẽ không đạt tiêu chuẩn, và tôi phải yêu cầu dịch vụ dọn phòng đến dọn dẹp không gian. Nếu khách sạn cải thiện sự sạch sẽ của nó, nó sẽ nhận được đánh giá thuận lợi hơn từ tôi."}</w:t>
      </w:r>
    </w:p>
    <w:p w14:paraId="1DD2E0F5" w14:textId="77777777" w:rsidR="00527BC5" w:rsidRDefault="003C0C7F">
      <w:r>
        <w:t>{"question": "Sắp xếp sách thành hai nhóm, hư cấu và phi hư cấu. - Cuộc phiêu lưu của Alice ở xứ sở thần tiên, Con mèo trong chiếc mũ, Thiên nga hoang dã, Cuộc đấu tranh của tôi", "câu trả lời": "Sách hư cấu:\n- Cuộc phiêu lưu của Alice ở xứ sở thần tiên\n- Con mèo trong mũ\n\nSách phi hư cấu:\n- Thiên nga hoang dã\n- Cuộc đấu tranh của tôi"}</w:t>
      </w:r>
    </w:p>
    <w:p w14:paraId="3E0CCD07" w14:textId="77777777" w:rsidR="00527BC5" w:rsidRDefault="003C0C7F">
      <w:r>
        <w:t>{"question": "Phân loại nhóm nhạc này. - Queen", "answer": "Queen là một ban nhạc rock của Anh."}</w:t>
      </w:r>
    </w:p>
    <w:p w14:paraId="0C225DF6" w14:textId="77777777" w:rsidR="00527BC5" w:rsidRDefault="003C0C7F">
      <w:r>
        <w:t>{"câu hỏi": "Có một ngày lễ khu vực vào tuần tới, hãy tạo một thông điệp tiếp thị để nhắm mục tiêu đến khu vực đó.", "Trả lời": "Hãy sẵn sàng để ăn mừng theo phong cách! Tuần tới đánh dấu một ngày lễ đặc biệt trong khu vực và chúng tôi muốn bạn tận dụng tối đa nó! Tận dụng chương trình giảm giá kỳ nghỉ độc quyền của chúng tôi và nhận mọi thứ bạn cần để làm cho kỳ nghỉ này không thể nào quên. Từ đồ trang trí lễ hội đến các món ăn ngon, chúng tôi luôn sẵn sàng hỗ trợ bạn. Đừng chờ đợi, hãy tích trữ ngay bây giờ và sẵn sàng ăn mừng hơn bao giờ hết! #HappyRegionalHoliday."}</w:t>
      </w:r>
    </w:p>
    <w:p w14:paraId="1D7B66BC" w14:textId="77777777" w:rsidR="00527BC5" w:rsidRDefault="003C0C7F">
      <w:r>
        <w:t>{"question": "Soạn một bài đánh giá phim cho bộ phim cuối cùng bạn đã xem. - Ký sinh trùng", "trả lời": "Ký sinh trùng, bộ phim mới nhất của đạo diễn Bong Joon Ho, là một kiệt tác điện ảnh. Bộ phim kể về câu chuyện của hai gia đình, một giàu có và một đang vật lộn để kiếm sống, cuộc sống của họ đan xen theo những cách bất ngờ. Cốt truyện đầy những khúc quanh và ngã rẽ, với các lớp bình luận xã hội và châm biếm được đan xen liền mạch xuyên suốt. Bộ phim có hình ảnh tuyệt đẹp, với mỗi cảnh quay được chế tác cẩn thận để truyền tải một tâm trạng hoặc cảm xúc cụ thể. Diễn xuất tuyệt vời, với mỗi nhân vật được thực hiện đầy đủ và khắc họa với sắc thái và chiều sâu. Các chủ đề về đấu tranh giai cấp và sự chênh lệch giữa người giàu và người nghèo được khám phá theo cách vừa sâu sắc vừa kích thích tư duy. \n\nParasite là một bộ phim sẽ ở lại với bạn rất lâu sau khi cuộn tín dụng. Đó là một cái nhìn không nao núng về xã hội, và là một ví dụ bậc thầy về cách kể chuyện tốt nhất. Tôi thực sự giới thiệu bộ phim này cho bất cứ ai đang tìm kiếm một trải nghiệm điện ảnh kích thích tư duy và mang tính giải trí cao."}</w:t>
      </w:r>
    </w:p>
    <w:p w14:paraId="2220EEE6" w14:textId="77777777" w:rsidR="00527BC5" w:rsidRDefault="003C0C7F">
      <w:r>
        <w:t>{"câu hỏi": "Phân loại bài viết đã cho thành một trong các danh mục dưới đây: Giáo dục, Thể thao, Công nghệ - Việc tạo ra tiền điện tử đã gây ra hiệu ứng gợn sóng về việc sử dụng, ý nghĩa và ý nghĩa của nó đối với đầu tư.", "câu trả lời": "Đầu vào đã cho có thể được phân loại vào danh mục \"Công nghệ\"."}</w:t>
      </w:r>
    </w:p>
    <w:p w14:paraId="6479B4A9" w14:textId="77777777" w:rsidR="00527BC5" w:rsidRDefault="003C0C7F">
      <w:r>
        <w:lastRenderedPageBreak/>
        <w:t>{"câu hỏi": "Cung cấp một câu trả lời hài hước cho tuyên bố sau đây. - Chiếc váy này quá đắt để tôi mua.", "Trả lời": "Chà, bạn luôn có thể thử tán tỉnh ma-nơ-canh mặc nó và xem bạn có thể giảm giá không!\""}</w:t>
      </w:r>
    </w:p>
    <w:p w14:paraId="2C149FB2" w14:textId="77777777" w:rsidR="00527BC5" w:rsidRDefault="003C0C7F">
      <w:r>
        <w:t>{"câu hỏi": "Tạo một tweet tóm tắt văn bản bên dưới không quá 140 ký tự. - Đã có nhiều phát triển trong lĩnh vực trí tuệ nhân tạo trong vài năm gần đây.", "Trả lời": "AI đang phát triển nhanh chóng và không ngừng phát triển. #Artificialintelligence #technology."}</w:t>
      </w:r>
    </w:p>
    <w:p w14:paraId="2E3F4383" w14:textId="77777777" w:rsidR="00527BC5" w:rsidRDefault="003C0C7F">
      <w:r>
        <w:t>{"câu hỏi": "Thay thế từ \u2018stinginess\u2019 bằng một từ thích hợp hơn trong câu. - Sự keo kiệt của anh ấy đối với hàng xóm dẫn đến ít bạn bè.", "trả lời": "Sự không thân thiện của anh ấy đối với hàng xóm dẫn đến ít bạn bè."}</w:t>
      </w:r>
    </w:p>
    <w:p w14:paraId="4C0DB5E1" w14:textId="77777777" w:rsidR="00527BC5" w:rsidRDefault="003C0C7F">
      <w:r>
        <w:t>{"question": "Tạo đoạn kết thúc cho đối số sau. - Tôi tin rằng sự phân biệt đối xử trên cơ sở giới tính, chủng tộc và tình dục vẫn tồn tại trong xã hội của chúng ta. Chúng ta đã đạt được rất nhiều tiến bộ, nhưng vẫn còn nhiều việc phải làm để đảm bảo quyền bình đẳng cho tất cả mọi người.", "Trả lời": "Tóm lại, trong khi xã hội của chúng ta đã có những bước tiến trong việc giải quyết các vấn đề phân biệt đối xử, vẫn còn một số lượng đáng kể việc phải làm. Chúng ta phải tiếp tục cam kết ủng hộ quyền bình đẳng của tất cả các cá nhân, bất kể giới tính, chủng tộc hay giới tính. Chỉ bằng cách tích cực làm việc hướng tới một xã hội công bằng và bình đẳng, chúng ta mới có thể hy vọng xóa bỏ sự phân biệt đối xử và tạo cơ hội cho mọi người phát triển."}</w:t>
      </w:r>
    </w:p>
    <w:p w14:paraId="450768E8" w14:textId="77777777" w:rsidR="00527BC5" w:rsidRDefault="003C0C7F">
      <w:r>
        <w:t>{"câu hỏi": "Mô tả giọng điệu của câu sau trong một từ. - Chúng ta phải lưu tâm đến hậu quả.", "trả lời": "Nghiêm trọng"}</w:t>
      </w:r>
    </w:p>
    <w:p w14:paraId="485062E6" w14:textId="77777777" w:rsidR="00527BC5" w:rsidRDefault="003C0C7F">
      <w:r>
        <w:t>{"câu hỏi": "Viết lại câu này bằng cách sử dụng một từ vựng từ danh sách được cung cấp. - Tôi cảm thấy rất phấn khích\n\nTừ vựng: ngây ngất, phấn khởi", "trả lời": "Tôi cảm thấy ngây ngất."}</w:t>
      </w:r>
    </w:p>
    <w:p w14:paraId="4EEEEA7E" w14:textId="77777777" w:rsidR="00527BC5" w:rsidRDefault="003C0C7F">
      <w:r>
        <w:t>{"question": "Sửa câu sau để nó không còn chứa phủ định kép. - Tôi không thích gì cả.", "trả lời": "Tôi không thích gì cả."}</w:t>
      </w:r>
    </w:p>
    <w:p w14:paraId="3EA6D4EA" w14:textId="77777777" w:rsidR="00527BC5" w:rsidRDefault="003C0C7F">
      <w:r>
        <w:t>{"question": "Tạo một bài đăng trên Twitter về bài viết này. - WASHINGTON (CNN) – Một cuộc đua tổng thống rộng mở và sự sẵn sàng của các ứng cử viên, nhóm lợi ích, công đoàn và tập đoàn để mua thời gian truyền hình sẽ dẫn đến chi tiêu lịch sử cho quảng cáo chính trị và vận động vấn đề trong chu kỳ bầu cử năm 2008, một phân tích cho thấy.", "Trả lời": "Một nghiên cứu cho thấy cuộc đua tổng thống mở sẽ dẫn đến chi tiêu chưa từng có cho các quảng cáo vận động chính trị và vấn đề trong năm 2008,  Cảm ơn các ứng cử viên, các nhóm lợi ích, các đoàn thể và tập đoàn. #Election2008 #PoliticalSpending #CampaignAds\""}</w:t>
      </w:r>
    </w:p>
    <w:p w14:paraId="2142F97D" w14:textId="77777777" w:rsidR="00527BC5" w:rsidRDefault="003C0C7F">
      <w:r>
        <w:t xml:space="preserve">{"câu hỏi": "Mô tả sự khác biệt giữa ẩm thực Trung Quốc và Pháp.", "trả lời": "Ẩm thực Trung Quốc và Pháp đều nổi tiếng trên toàn thế giới về hương vị, nguyên liệu và kỹ thuật nấu ăn độc đáo. Tuy nhiên, có một số khác biệt khiến chúng khác biệt. Về thành phần, ẩm thực Trung Quốc sử dụng rất nhiều gạo, mì, rau và các sản phẩm từ đậu nành như đậu phụ, nước tương và bột đậu để tạo hương liệu. Các loại thịt như thịt lợn, thịt gà, thịt bò và hải sản cũng rất phổ biến. Ngược lại, ẩm thực Pháp được biết đến với việc sử dụng các nguyên liệu </w:t>
      </w:r>
      <w:r>
        <w:lastRenderedPageBreak/>
        <w:t>tươi, chất lượng cao như phô mai, bơ, kem và rượu vang cũng như các loại thịt khác nhau, bao gồm vịt, thịt cừu và thịt bò. Kỹ thuật nấu ăn cũng khác nhau giữa hai món ăn. Nấu ăn Trung Quốc thường liên quan đến xào, chiên ngập dầu, hấp hoặc braising, trong khi ẩm thực Pháp dựa vào các kỹ thuật nấu chậm, chẳng hạn như rang, xào \ u00e9ing và braising, để làm nổi bật hương vị của các thành phần. \ n \ n Trình bày và kích thước phần là một điểm khác biệt khác. Ẩm thực Trung Quốc theo truyền thống coi trọng nghệ thuật trình bày thực phẩm và các món ăn thường được phục vụ theo phong cách chung, với các phần lớn có nghĩa là được chia sẻ giữa một nhóm. Mặt khác, ẩm thực Pháp nhấn mạnh hơn vào cách trình bày cá nhân, với các món ăn được mạ cẩn thận và thường được phục vụ ở kích thước phần nhỏ hơn, được kiểm soát nhiều hơn. \ n \ n \ n Hương vị và gia vị cũng khác biệt giữa hai món ăn. Thực phẩm Trung Quốc được biết đến với hương vị đậm đà và hăng, thường sử dụng các loại gia vị, nước sốt và gia vị như gừng, tỏi, hạt tiêu Tứ Xuyên và bột ngũ vị để đạt được sự cân bằng của ngọt, chua, mặn, đắng và cay. Ẩm thực Pháp thường tinh tế hơn, tập trung vào việc tăng hương vị tự nhiên của các thành phần, sử dụng các loại thảo mộc như húng tây, hương thảo và tarragon cũng như gia vị đơn giản như muối và hạt tiêu. Nhìn chung, ẩm thực Trung Quốc và Pháp đều có truyền thống ẩm thực độc đáo và phong phú của riêng họ, nhưng khác nhau về thành phần, kỹ thuật nấu ăn,  trình bày, kích thước phần và hương liệu."}</w:t>
      </w:r>
    </w:p>
    <w:p w14:paraId="2169FA24" w14:textId="77777777" w:rsidR="00527BC5" w:rsidRDefault="003C0C7F">
      <w:r>
        <w:t>{"câu hỏi": "Liệt kê những điểm chúng ta cần xem xét khi quyết định đầu tư vào một công ty.", "câu trả lời": "Khi quyết định đầu tư vào một công ty, có một số yếu tố cần được xem xét:\n\n1. ** Tài chính: ** Xem xét tài chính của một công ty là điều cần thiết trong việc xác định tiềm năng đầu tư của nó. Điều này có thể bao gồm kiểm tra doanh thu, thu nhập, tài sản, nợ phải trả và dòng tiền của công ty. \n\n2. **Quản lý: ** Điều quan trọng là phải xem xét năng lực và hồ sơ theo dõi của đội ngũ quản lý của công ty. Điều này có thể bao gồm đánh giá CEO, ban giám đốc và giám đốc điều hành hàng đầu. \n\n3. **Triển vọng ngành: ** Nghiên cứu ngành mà công ty hoạt động là rất quan trọng để đánh giá tiềm năng tăng trưởng của nó. Điều này liên quan đến việc phân tích sức khỏe tổng thể của ngành, xu hướng thị trường và cạnh tranh. \n\n4. ** Tiềm năng tăng trưởng: ** Một yếu tố quan trọng cần xem xét là tiềm năng tăng trưởng của công ty. Điều này có thể bao gồm phân tích chiến lược kinh doanh, kế hoạch mở rộng và tính bền vững của sự tăng trưởng. \n\n5. **Định giá: ** Định giá là thước đo giá trị của công ty, thường được tính bằng cách sử dụng các số liệu tài chính như tỷ lệ giá trên thu nhập hoặc phân tích dòng tiền chiết khấu. So sánh định giá của công ty với các công ty cùng ngành có thể giúp xác định xem nó được định giá quá cao hay bị định giá thấp. \n\n6. **Rủi ro: ** Mọi khoản đầu tư đều có rủi ro và điều quan trọng là phải đánh giá và hiểu hồ sơ rủi ro của công ty trước khi đưa ra quyết định đầu tư. Điều này có thể bao gồm đánh giá mức nợ của công ty, rủi ro pháp lý và tính dễ bị tổn thương đối với chu kỳ kinh tế. \n\n7. ** Cổ tức: ** Nếu một công ty trả cổ tức, điều quan trọng là phải xem xét lịch sử thanh toán cổ tức, lợi suất và liệu công ty có hồ sơ theo dõi tăng cổ tức theo thời gian hay không. \n\n8. ** Các yếu tố ESG: ** Các yếu tố môi trường, xã hội và quản trị (ESG) ngày càng trở nên quan trọng đối với các nhà đầu tư. Điều này có thể liên quan đến việc đánh giá các hoạt động bền vững, nỗ lực trách nhiệm xã hội và các tiêu chuẩn quản trị doanh nghiệp của công ty."}</w:t>
      </w:r>
    </w:p>
    <w:p w14:paraId="79AE06B9" w14:textId="77777777" w:rsidR="00527BC5" w:rsidRDefault="003C0C7F">
      <w:r>
        <w:lastRenderedPageBreak/>
        <w:t>{"câu hỏi": "Tạo ra một kịch bản trong đó AI có thể được sử dụng để cải thiện giáo dục trực tuyến.", "Trả lời": "Trong hệ thống giáo dục trực tuyến, công nghệ AI có vai trò quan trọng trong việc tạo ra trải nghiệm học tập cá nhân hóa cho học sinh. Với sự trợ giúp của AI, giáo dục trực tuyến có thể hiệu quả hơn và ít tốn thời gian hơn cho cả học sinh và nhà giáo dục. Hệ thống AI được triển khai trong nền tảng giáo dục trực tuyến có thể phân tích kiến thức, kỹ năng và mô hình hành vi của học sinh, cũng như theo dõi sự tiến bộ của chúng theo thời gian. Dựa trên phân tích này, AI sẽ tạo ra một kế hoạch học tập được cá nhân hóa cho từng học sinh, đặc biệt phù hợp với nhu cầu kiến thức, phong cách và tốc độ học tập và nguyện vọng giáo dục của họ. Hệ thống AI cũng có thể giám sát sự tham gia và hiệu suất của học sinh trong lớp học ảo, cung cấp cho giáo viên những hiểu biết sâu sắc về các lĩnh vực mà học sinh cần chú ý nhiều hơn,  cũng như xác định và giải quyết bất kỳ vấn đề kỹ thuật hoặc hành chính nào phát sinh.\n\nCác bài học và bài tập tương tác có thể được phát triển với sự trợ giúp của các thuật toán AI để trở nên hấp dẫn, trực quan và thích ứng hơn với phong cách học tập của mỗi học sinh. Một chatbot được hỗ trợ bởi AI có thể cung cấp phản hồi và hỗ trợ tức thì cho sinh viên và nhà giáo dục, trả lời các câu hỏi thường gặp và hướng dẫn họ thông qua các nhiệm vụ giáo dục. Bằng cách tích hợp công nghệ AI vào giáo dục trực tuyến, sinh viên sẽ có thể học hiệu quả hơn, cho phép họ đạt được mục tiêu nhanh hơn và chính xác hơn. Điều này không chỉ có thể làm tăng mức độ hài lòng của học sinh và các nhà giáo dục mà còn góp phần đạt được kết quả học tập tốt hơn."}</w:t>
      </w:r>
    </w:p>
    <w:p w14:paraId="2444EAA2" w14:textId="77777777" w:rsidR="00527BC5" w:rsidRDefault="003C0C7F">
      <w:r>
        <w:t>{"câu hỏi": "Đưa ra ý nghĩa của cụm từ 'tạo ra một con ong'.", "trả lời": "Để tạo ra một đường ong có nghĩa là đi trực tiếp và nhanh chóng về phía một cái gì đó hoặc ai đó, mà không có bất kỳ sự chậm trễ hoặc phân tâm nào. Cụm từ này bắt nguồn từ hành vi của những con ong, chúng bay thẳng và trực tiếp đến tổ ong của chúng hoặc nguồn thức ăn, đi theo con đường ngắn nhất có thể."}</w:t>
      </w:r>
    </w:p>
    <w:p w14:paraId="02EA1369" w14:textId="77777777" w:rsidR="00527BC5" w:rsidRDefault="003C0C7F">
      <w:r>
        <w:t>{"câu hỏi": "Viết một bài thơ ngắn gói gọn cảm giác mùa hè ở một thị trấn nông thôn.", "Trả lời": "Những ngày hè ở một thị trấn nông thôn,\nCỏ xanh và những cánh đồng nâu vàng,\nMặt trời chiếu sáng và ấm áp,\nMột làn gió yên bình, một sự quyến rũ nhẹ nhàng.\n\nTrẻ em cười, chơi đùa và hoang dã,\nVẻ đẹp của thiên nhiên, tự do và không phong cách,\nĐom đóm nhảy múa dưới đêm đầy sao,\ nNhững kỷ niệm được tạo ra, niềm vui thuần khiết.\n\nNhững ngày bên hồ, sông, suối,\nĐêm tràn ngập những giấc mơ ngọt ngào, thanh thản,\nMùa hè ở một thị trấn nông thôn,\nHạnh phúc thuần khiết, mọi lo lắng đều chìm nghỉm."}</w:t>
      </w:r>
    </w:p>
    <w:p w14:paraId="68F74C5A" w14:textId="77777777" w:rsidR="00527BC5" w:rsidRDefault="003C0C7F">
      <w:r>
        <w:t xml:space="preserve">{"câu hỏi": "Viết 500 từ về ý nghĩa của việc đưa trí tuệ nhân tạo vào xã hội của chúng ta.", "câu trả lời": "Việc đưa trí tuệ nhân tạo (AI) vào xã hội của chúng ta có ý nghĩa sâu rộng trong các khía cạnh khác nhau của cuộc sống. AI đã sẵn sàng trở thành một trong những tiến bộ công nghệ đột phá nhất do khả năng tự động hóa các chức năng và cải thiện việc ra quyết định trong nhiều lĩnh vực khác nhau, từ chăm sóc sức khỏe, tài chính, giáo dục, giao thông vận tải và hơn thế nữa. Một trong những ý nghĩa quan trọng nhất của việc đưa AI vào xã hội của chúng ta nằm ở tiềm năng nâng cao năng suất và hiệu quả tại nơi làm việc. Các hệ thống AI có thể được đào tạo để đảm nhận các nhiệm vụ thường xuyên và lặp đi lặp lại, giải phóng công nhân của con người để tập trung vào các hoạt động tư duy sáng tạo và cấp cao hơn. </w:t>
      </w:r>
      <w:r>
        <w:lastRenderedPageBreak/>
        <w:t>Điều này có thể dẫn đến tăng sản lượng, mức độ đổi mới cao hơn và chất lượng sản phẩm và dịch vụ được cải thiện. \n\nAI có tiềm năng cách mạng hóa ngành chăm sóc sức khỏe theo những cách sâu sắc. Các hệ thống được hỗ trợ bởi AI có thể hỗ trợ các chuyên gia chăm sóc sức khỏe chẩn đoán bệnh, phát triển kế hoạch điều trị và dự đoán rủi ro sức khỏe. Bằng cách thực hiện các nhiệm vụ thông thường như xem xét quét y tế hoặc phân tích dữ liệu bệnh nhân, AI có thể giúp các nhà cung cấp cung cấp dịch vụ chăm sóc chất lượng cao hơn với chi phí thấp hơn, với những lợi ích có khả năng cứu sống. Trong lĩnh vực giáo dục, AI có tiềm năng tác động sâu sắc đến cách chúng ta học. Hệ thống AI có thể được sử dụng để thiết kế các chương trình học tập được cá nhân hóa phù hợp với nhu cầu của từng học sinh, cho phép các nhà giáo dục cung cấp hướng dẫn theo những cách hiệu quả và hiệu quả hơn. AI cũng có thể được sử dụng để phát triển các tài liệu giáo dục tương tác, tạo điều kiện học tập thông qua mô phỏng và chơi game. Giao thông vận tải là một lĩnh vực khác mà việc giới thiệu o AI có thể có ý nghĩa quan trọng. Từ xe tự lái đến hệ thống quản lý giao thông, AI có tiềm năng làm cho con đường của chúng ta an toàn hơn, giảm tắc nghẽn và giúp việc đi lại thuận tiện hơn. Với AI, chúng ta cũng có thể mong đợi sẽ thấy những cải tiến trong giao thông công cộng, khi các hệ thống trở nên thông minh hơn trong việc định tuyến, lên lịch và vận hành. Mặc dù việc đưa AI vào xã hội mang lại nhiều lợi ích, nhưng nó cũng đặt ra một số thách thức. Ví dụ, có những lo ngại rằng các hệ thống AI có thể tự động hóa nhiều công việc, khiến một số lượng lớn người không có việc làm. Điều này đặt ra câu hỏi về tương lai của công việc và cách xã hội sẽ thích nghi với sự thay đổi này. Hơn nữa, việc sử dụng AI đặt ra những câu hỏi đạo đức quan trọng như ai chịu trách nhiệm cho bất kỳ tác hại nào do hệ thống AI gây ra, làm thế nào để đảm bảo rằng các hệ thống AI minh bạch và có trách nhiệm, và làm thế nào để bảo vệ chống lại sự thiên vị và phân biệt đối xử trong việc ra quyết định AI. Những vấn đề này sẽ đòi hỏi phải xem xét cẩn thận và phát triển các quy định và tiêu chuẩn mới. Tóm lại, việc đưa AI vào xã hội của chúng ta có tiềm năng to lớn để cải thiện cuộc sống của chúng ta và thay đổi cách chúng ta làm việc, học tập và tương tác. Tuy nhiên, nó cũng mang theo những thách thức cố hữu cần phải "}</w:t>
      </w:r>
    </w:p>
    <w:p w14:paraId="72391527" w14:textId="77777777" w:rsidR="00527BC5" w:rsidRDefault="003C0C7F">
      <w:r>
        <w:t xml:space="preserve">{"câu hỏi": "Xác định và giải thích 3 chủ đề quan trọng của một bài thơ sử thi. - Beowulf", "trả lời": "Beowulf là một bài thơ sử thi Anglo-Saxon khám phá một số chủ đề, bao gồm:\n\n1. Chủ nghĩa anh hùng: Một chủ đề trung tâm ở Beowulf là chủ nghĩa anh hùng - bài thơ ghi lại câu chuyện về Beowulf, một chiến binh không sợ hãi và là hình ảnh thu nhỏ của một anh hùng sử thi. Sự dũng cảm, sức mạnh và sự sẵn sàng mạo hiểm mạng sống của mình cho người dân của mình đã xác định lý tưởng chủ nghĩa anh hùng Anglo-Saxon. Trong suốt bài thơ, Beowulf tham gia vào một số trận chiến táo bạo để kiểm tra chủ nghĩa anh hùng và sức mạnh của mình. \n\n2. Tầm quan trọng của danh tiếng: Trong thế giới của Beowulf, danh tiếng đóng một vai trò quan trọng trong việc xác định danh tính của một cá nhân trong cộng đồng. Có một danh tiếng tốt mang lại cho các chiến binh cơ hội kiếm được sự giàu có và quyền lực, và nâng cao vị thế xã hội của họ. Xuyên suốt bài thơ, Beowulf cố gắng xây dựng danh tiếng của mình bằng cách đánh bại những con quái vật hung dữ và chứng tỏ mình xứng đáng được tôn vinh và tôn trọng. \n\n3. Thiện và ác: Cuộc đấu tranh giữa thiện và ác là chủ đề trung tâm trong Beowulf. Điều này được miêu tả thông qua các trận chiến giữa Beowulf và những con quái vật (Grendel, mẹ của Grendel và con rồng). Những trận chiến này đại diện cho cuộc đấu tranh giữa các thế lực ánh sáng và bóng tối, với </w:t>
      </w:r>
      <w:r>
        <w:lastRenderedPageBreak/>
        <w:t>Beowulf là nhà vô địch của cái thiện, chiến đấu để bảo vệ người dân của mình khỏi cái ác. Bài thơ gợi ý rằng cái thiện sẽ luôn chiến thắng cái ác, bất chấp những mất mát và hy sinh mà nó có thể kéo theo."}</w:t>
      </w:r>
    </w:p>
    <w:p w14:paraId="12ED5EB3" w14:textId="77777777" w:rsidR="00527BC5" w:rsidRDefault="003C0C7F">
      <w:r>
        <w:t>{"câu hỏi": "Đưa ra lời khuyên cho một người đang cân nhắc trở thành một doanh nhân.", "Trả lời": "Trở thành một doanh nhân là một hành trình thú vị và đầy thử thách có thể vô cùng bổ ích. Dưới đây là một số mẹo bạn có thể thấy hữu ích khi bắt đầu cuộc phiêu lưu của mình: \ n \ n1. Dành thời gian để nghiên cứu và đánh giá thị trường của bạn: Trước khi bạn đi sâu vào tinh thần kinh doanh, hãy chắc chắn rằng bạn có một sự hiểu biết rõ ràng về thị trường và ngành công nghiệp bạn muốn tham gia. Điều này sẽ liên quan đến việc xác định đối tượng mục tiêu của bạn, đối thủ cạnh tranh của bạn và những thách thức bạn có thể gặp phải trên đường đi. \ n \ n2. Phát triển một kế hoạch kinh doanh hợp lý: Kế hoạch kinh doanh của bạn sẽ đóng vai trò là kế hoạch chi tiết phác thảo tầm nhìn, mục tiêu, chiến lược và tài chính dự báo của bạn. Điều này rất quan trọng không chỉ để bạn tham khảo mà còn nếu bạn có kế hoạch tìm kiếm đầu tư hoặc tài trợ từ các nguồn bên ngoài. \ n \ n3. Hãy chuẩn bị để chấp nhận rủi ro và học hỏi từ những thất bại: Tinh thần kinh doanh đòi hỏi phải chấp nhận rủi ro và bước ra khỏi vùng thoải mái của bạn. Có thể có những lúc mọi thứ không diễn ra theo kế hoạch hoặc bạn có thể phải đối mặt với những thất bại. Hãy coi đây là những cơ hội học tập và sẵn sàng thích nghi và xoay vòng khi cần thiết. \ n \ n4. Tập trung vào việc xây dựng một thương hiệu mạnh: Trong bối cảnh kinh doanh ngày nay, có một thương hiệu mạnh có thể là chìa khóa để nổi bật và thu hút khách hàng. Dành thời gian để tạo ra thông điệp thương hiệu, giá trị và nhận dạng hình ảnh của bạn và đảm bảo rằng bạn truyền đạt thương hiệu của mình một cách nhất quán trên tất cả các điểm tiếp xúc. \ n \ n5. Bao quanh bạn với một hệ thống hỗ trợ vững chắc: Bắt đầu và điều hành một doanh nghiệp có thể là một nỗ lực cô đơn, vì vậy điều quan trọng là phải có một mạng lưới hỗ trợ. Điều này có thể bao gồm các cố vấn, cố vấn hoặc thậm chí một nhóm các doanh nhân có cùng chí hướng, những người có thể cung cấp hướng dẫn, chia sẻ kinh nghiệm và khuyến khích trên đường đi. \ n \ n6. Hãy kiên cường và kiên trì: Tinh thần kinh doanh là một cuộc đua marathon, không phải là chạy nước rút. Sẽ có những thăng trầm, nhưng điều quan trọng là khả năng kiên cường, tin tưởng vào bản thân và tiếp tục tiến về phía trước. Ăn mừng chiến thắng của bạn, học hỏi từ những mất mát của bạn và không bao giờ đánh mất mục đích và tầm nhìn của bạn. \n\nChúc may mắn trên hành trình của bạn!"}</w:t>
      </w:r>
    </w:p>
    <w:p w14:paraId="3756B14D" w14:textId="77777777" w:rsidR="00527BC5" w:rsidRDefault="003C0C7F">
      <w:r>
        <w:t>{"câu hỏi": "Tìm hai danh từ có vần điệu.", "trả lời": "Ball và Mall."}</w:t>
      </w:r>
    </w:p>
    <w:p w14:paraId="13DC9A43" w14:textId="77777777" w:rsidR="00527BC5" w:rsidRDefault="003C0C7F">
      <w:r>
        <w:t xml:space="preserve">{"câu hỏi": "Lập danh sách năm thách thức để triển khai một hệ thống đào tạo mới trong một tổ chức lớn.", "Trả lời": "1. Chống lại sự thay đổi: Thay đổi là khó khăn đối với nhiều cá nhân, đặc biệt là khi thay đổi thói quen làm việc hàng ngày của họ hoặc học các công cụ và phần mềm mới. Nhân viên có thể do dự khi nắm lấy một hệ thống đào tạo mới, dẫn đến giảm động lực, tăng sự nhầm lẫn và tỷ lệ chấp nhận chậm hơn. \ n \ n2. Khó khăn kỹ thuật: Thực hiện một hệ thống đào tạo mới thường liên quan đến việc làm chủ công nghệ hoặc phần mềm mới. Những thách thức kỹ thuật có thể phát sinh, đặc biệt là trong giai đoạn đầu của việc áp dụng, và có thể gây ra sự thất vọng và chậm trễ. \ n \ n3. Cần hỗ trợ liên tục: Thực hiện một hệ thống đào tạo mới có nghĩa là nhân viên có thể sẽ cần hỗ trợ liên tục để sử dụng </w:t>
      </w:r>
      <w:r>
        <w:lastRenderedPageBreak/>
        <w:t>hiệu quả các công cụ và tài liệu mới. Đảm bảo rằng sự hỗ trợ này có sẵn và hiệu quả có thể khó khăn, đặc biệt là đối với các tổ chức lớn. \ n \ n4. Hạn chế về chi phí: Thực hiện một hệ thống đào tạo mới đi kèm với chi phí, cả về thời gian và tiền bạc. Các tổ chức lớn phải đảm bảo rằng hệ thống đào tạo mới có hiệu quả về chi phí và đầu tư vào đào tạo sẽ dẫn đến kết quả được cải thiện. \ n \ n5. Ứng dụng không nhất quán: Trong một tổ chức lớn, có thể khó đảm bảo rằng tất cả nhân viên đang sử dụng hệ thống đào tạo mới theo cùng một cách. Đảm bảo tính nhất quán trong cách sử dụng hệ thống có thể là một thách thức, đặc biệt đối với các tổ chức có các nhóm phi tập trung hoặc phân tán về mặt địa lý."}</w:t>
      </w:r>
    </w:p>
    <w:p w14:paraId="1116B42A" w14:textId="77777777" w:rsidR="00527BC5" w:rsidRDefault="003C0C7F">
      <w:r>
        <w:t>{"câu hỏi": "So sánh các biện pháp và chính sách an toàn của hai hãng hàng không khác nhau. - Delta Airlines và United Airlines", "trả lời": "Delta Airlines và United Airlines đều là những hãng hàng không lớn ở Hoa Kỳ và đã thực hiện nhiều biện pháp và chính sách an toàn để bảo vệ hành khách và nhân viên của họ trong đại dịch COVID-19.\n\nDelta Airlines đã thực hiện một số biện pháp an toàn, bao gồm:\n- Thường xuyên làm sạch sâu và khử trùng máy bay của họ\n- Yêu cầu tất cả hành khách đeo khẩu trang hoặc khăn che mặt khi đi du lịch \n- Giới hạn sức chứa trong tất cả các cabin để cho phép giữ khoảng cách vật lý nhiều hơn \ n- Cung cấp dung dịch sát trùng tay trên máy bay và tại nơi làm việc của họ \ n- Sử dụng bộ lọc không khí HEPA hiện đại để lưu thông không khí trong lành, sạch sẽ khắp cabin \ n- Lên máy bay từ phía sau ra phía trước máy bay để giảm thiểu tiếp xúc và \n- Khuyến khích các tùy chọn làm thủ tục và thanh toán không tiếp xúc. \ n \ n Tương tự, United Airlines cũng có một số biện pháp và chính sách an toàn,  bao gồm:\n- Yêu cầu tất cả hành khách đeo khẩu trang hoặc khăn che mặt\n- Cung cấp dung dịch sát trùng tay và khăn lau khử trùng tại nhiều điểm khác nhau trên khắp sân bay và trên máy bay của họ\n- Sử dụng phun tĩnh điện để khử trùng máy bay của họ\n- Thực hiện quy trình làm thủ tục không chạm, kiểm tra hành lý và lên máy bay \n- Hạn chế lựa chọn chỗ ngồi trước và chặn ghế giữa trong khoang phổ thông cộng và hạng phổ thông \n- Thêm hệ thống lọc không khí trên máy bay để loại bỏ các hạt trong không khí,  Tóm lại, cả Delta Airlines và United Airlines đều đã thực hiện các biện pháp và chính sách toàn diện để thúc đẩy sự an toàn và hạnh phúc của hành khách và nhân viên của họ."}</w:t>
      </w:r>
    </w:p>
    <w:p w14:paraId="2F0A6F19" w14:textId="77777777" w:rsidR="00527BC5" w:rsidRDefault="003C0C7F">
      <w:r>
        <w:t xml:space="preserve">{"câu hỏi": "Tóm tắt quá trình tạo hồ dữ liệu.", "câu trả lời": "Hồ dữ liệu là một kho lưu trữ tập trung, nơi các tổ chức có thể lưu trữ tất cả dữ liệu có cấu trúc và phi cấu trúc của họ ở mọi quy mô. Quá trình tạo hồ dữ liệu bao gồm một số bước: \ n \ n1. Xác định các nguồn dữ liệu: Bước đầu tiên là xác định tất cả các nguồn dữ liệu cần được tích hợp vào hồ dữ liệu. Điều này có thể bao gồm dữ liệu từ các hệ thống nội bộ khác nhau, dữ liệu từ các nguồn bên ngoài và thậm chí cả dữ liệu phi cấu trúc như nhật ký web hoặc dữ liệu truyền thông xã hội. \ n \ n2. Xác định kiến trúc dữ liệu: Bước tiếp theo là xác định kiến trúc dữ liệu. Điều này bao gồm quyết định định dạng lưu trữ, quy trình nhập dữ liệu, quản lý siêu dữ liệu và quy trình chuyển đổi dữ liệu.\n\n3. Chọn giải pháp lưu trữ: Một thành phần quan trọng của hồ dữ liệu là giải pháp lưu trữ. Nhiều tổ chức chọn lưu trữ dữ liệu của họ trên đám mây bằng các dịch vụ như Amazon S3 hoặc Azure Blob Storage. Những người khác có thể chọn lưu trữ dữ liệu tại chỗ bằng Hadoop hoặc hệ thống tệp phân tán khác. \ n \ n4. Thiết lập nhập dữ liệu: Sau khi có giải pháp lưu trữ, bước tiếp theo là thiết lập quy trình nhập dữ liệu. Điều này liên quan đến việc thiết lập các cơ chế để di chuyển dữ liệu từ các nguồn khác nhau vào hồ </w:t>
      </w:r>
      <w:r>
        <w:lastRenderedPageBreak/>
        <w:t>dữ liệu. Điều này có thể liên quan đến xử lý hàng loạt, phát trực tuyến thời gian thực hoặc kết hợp cả hai. \ n \ n5. Xác định khả năng truy cập dữ liệu: Khi dữ liệu được lưu trữ trong hồ, điều quan trọng là xác định cách người dùng có thể truy cập dữ liệu. Điều này bao gồm thiết lập quyền người dùng thích hợp, xác định chính sách truy cập dữ liệu và thiết lập các công cụ để khám phá và phân tích dữ liệu. \ n \ n6. Thực hiện quản trị dữ liệu: Cuối cùng, điều quan trọng là phải thực hiện các quy trình quản trị dữ liệu. Điều này liên quan đến việc xác định các chính sách lưu giữ dữ liệu, quản lý chất lượng dữ liệu và đảm bảo tính bảo mật và tuân thủ dữ liệu. Nhìn chung, việc tạo hồ dữ liệu liên quan đến việc lập kế hoạch cẩn thận và lựa chọn công nghệ phù hợp. Bằng cách làm theo các bước này, các tổ chức có thể xây dựng một hồ dữ liệu mạnh mẽ cho phép họ rút ra thông tin chuyên sâu từ tất cả dữ liệu của họ."}</w:t>
      </w:r>
    </w:p>
    <w:p w14:paraId="3E54E2A1" w14:textId="77777777" w:rsidR="00527BC5" w:rsidRDefault="003C0C7F">
      <w:r>
        <w:t>{"câu hỏi": "Soạn thảo hợp đồng đảm bảo môi trường an toàn cho nhân viên mới.", "trả lời": "Hợp đồng môi trường an toàn\n\nTài liệu này đại diện cho hợp đồng giữa ____ ("Người sử dụng lao động") và ___ Cả hai bên đồng ý với các điều khoản và điều kiện được quy định trong hợp đồng này. \ n \ n1. Môi trường làm việc an toàn: Người sử dụng lao động đồng ý cung cấp một môi trường làm việc an toàn và lành mạnh cho Nhân viên mới cũng như tất cả các nhân viên khác trong tổ chức. \ n \ n2. Đào tạo và Định hướng: Người sử dụng lao động sẽ cung cấp đào tạo và định hướng phù hợp cho Nhân viên mới về các biện pháp và chính sách an toàn của công ty. \ n \ n3. Báo cáo về các điều kiện nguy hiểm: Nhân viên mới có quyền báo cáo bất kỳ điều kiện không an toàn hoặc nguy hiểm nào cho người giám sát của họ mà không sợ bị trả thù. Người sử dụng lao động, lần lượt, đồng ý thực hiện hành động nhanh chóng để giải quyết tình trạng được báo cáo. \ n \ n4. Thiết bị an toàn: Người sử dụng lao động đồng ý cung cấp các thiết bị an toàn cần thiết cho Nhân viên mới, miễn phí. Nhân viên mới phải sử dụng các thiết bị an toàn được cung cấp trong khi thực hiện bất kỳ nhiệm vụ nào có thể gây rủi ro về sức khỏe hoặc an toàn. \ n \ n5. Tuân thủ các quy định an toàn: Cả Chủ lao động và Nhân viên mới phải tuân thủ tất cả các quy định về sức khỏe và an toàn có liên quan do các cơ quan chính phủ có liên quan ủy quyền. \ n \ n6. Báo cáo tai nạn: Một hệ thống báo cáo tai nạn sẽ được áp dụng và Nhân viên mới phải được thông báo về các thủ tục cần tuân theo trong trường hợp xảy ra tai nạn hoặc thương tích. \ n \ n7. Quyền từ chối công việc không an toàn: Nhân viên mới có quyền từ chối công việc có thể gây rủi ro đáng kể cho sức khỏe hoặc sự an toàn của họ mà không sợ bị trả thù. Hợp đồng này thể hiện cam kết của Người sử dụng lao động trong việc cung cấp một môi trường làm việc an toàn và lành mạnh. Bất kỳ vi phạm nào đối với các điều khoản của hợp đồng này sẽ được coi là một vấn đề nghiêm trọng và có thể dẫn đến hành động kỷ luật.\n\nĐồng ý và được chấp nhận bởi:\n\n______________________________\nĐại diện của người sử dụng lao động\n\n______________________________\nNew Employee\n\nDate: ____"}</w:t>
      </w:r>
    </w:p>
    <w:p w14:paraId="59871E71" w14:textId="77777777" w:rsidR="00527BC5" w:rsidRDefault="003C0C7F">
      <w:r>
        <w:t xml:space="preserve">{"câu hỏi": "Cung cấp một ví dụ về cách áp lực ngang hàng có thể là tiêu cực.", "câu trả lời": "Áp lực ngang hàng có thể tiêu cực khi hành động hoặc hành vi của nhóm có hại hoặc nguy hiểm. Ví dụ, một nhóm thanh thiếu niên có thể gây áp lực cho một thành viên mới tham gia vào các hoạt động như uống rượu, hút thuốc lá hoặc dùng ma túy để hòa nhập và được nhóm chấp nhận. Loại áp lực này có thể dẫn đến hành vi nguy hiểm và có hại, và có thể khiến </w:t>
      </w:r>
      <w:r>
        <w:lastRenderedPageBreak/>
        <w:t>cá nhân thỏa hiệp các giá trị của họ và đưa ra những lựa chọn mà sau này họ có thể hối tiếc."}</w:t>
      </w:r>
    </w:p>
    <w:p w14:paraId="2FA7BABB" w14:textId="77777777" w:rsidR="00527BC5" w:rsidRDefault="003C0C7F">
      <w:r>
        <w:t>{"câu hỏi": "Đưa ra một ví dụ về cách trí tuệ nhân tạo có thể giúp giảm lượng khí thải carbon dioxide.", "Trả lời": "Một ví dụ về cách trí tuệ nhân tạo có thể giúp giảm lượng khí thải carbon dioxide là bằng cách tối ưu hóa mức tiêu thụ năng lượng trong các tòa nhà. Các thuật toán AI có thể phân tích dữ liệu từ các cảm biến, dự báo thời tiết và mô hình sử dụng năng lượng lịch sử để thực hiện các điều chỉnh thời gian thực đối với hệ thống sưởi ấm, thông gió và điều hòa không khí, chiếu sáng và các thiết bị tiêu thụ năng lượng khác để giảm thiểu lãng phí năng lượng. Điều này dẫn đến việc sử dụng hiệu quả hơn các nguồn năng lượng và giảm lượng khí thải carbon. Ngoài ra, AI có thể giám sát và dự đoán nhu cầu bảo trì, phát hiện và sửa chữa sự thiếu hiệu quả có thể dẫn đến tăng tiêu thụ năng lượng. Bằng cách sử dụng AI để tối ưu hóa việc sử dụng năng lượng, chủ sở hữu và người quản lý tòa nhà có thể giảm lượng khí thải carbon đồng thời giảm chi phí năng lượng của họ."}</w:t>
      </w:r>
    </w:p>
    <w:p w14:paraId="50B35E11" w14:textId="77777777" w:rsidR="00527BC5" w:rsidRDefault="003C0C7F">
      <w:r>
        <w:t>{"question": "Liệt kê tất cả các widget mà người dùng có thể mua từ cửa hàng của bạn.", "answer": "Đây là danh sách tất cả các widget mà bạn có thể mua từ cửa hàng của chúng tôi:\n\n1. Tiện ích thời tiết\n2. Tiện ích lịch\n3. Tiện ích đồng hồ\n4. Tiện ích tin tức\n5. Tìm kiếm widget\n6. Tiện ích truyền thông xã hội \ n7. Tiện ích máy tính \ n8. Tiện ích âm nhạc\n9. Tiện ích theo dõi thể dục \ n10. Ghi chú widget\n11. Tiện ích dịch\n12. Tiện ích chuyển đổi tiền tệ\n13. Tiện ích thư viện ảnh \ n14. Tiện ích bản đồ\n15. Tiện ích danh sách liên hệ.\n\nCó tiện ích cụ thể nào bạn quan tâm không? Hãy cho tôi biết, và tôi sẽ cung cấp cho bạn thêm thông tin về nó."}</w:t>
      </w:r>
    </w:p>
    <w:p w14:paraId="0C2C8C9E" w14:textId="77777777" w:rsidR="00527BC5" w:rsidRDefault="003C0C7F">
      <w:r>
        <w:t>{"câu hỏi": "Mô tả tác dụng phụ có thể xảy ra khi dùng thuốc.", "trả lời": "Một tác dụng phụ có thể xảy ra khi dùng thuốc là buồn ngủ, có nghĩa là cảm thấy buồn ngủ quá mức hoặc thờ ơ. Điều này có thể làm cho các hoạt động hàng ngày như lái xe hoặc vận hành máy móc hạng nặng trở nên nguy hiểm, và cũng có thể ảnh hưởng đến khả năng tập trung hoặc đưa ra quyết định của một người. Buồn ngủ có thể được gây ra bởi các loại thuốc khác nhau, bao gồm thuốc kháng histamine, thuốc chống trầm cảm và thuốc giảm đau. Điều quan trọng là các cá nhân phải thảo luận về bất kỳ tác dụng phụ tiềm ẩn nào với nhà cung cấp dịch vụ chăm sóc sức khỏe của họ trước khi bắt đầu một loại thuốc mới."}</w:t>
      </w:r>
    </w:p>
    <w:p w14:paraId="241B4618" w14:textId="77777777" w:rsidR="00527BC5" w:rsidRDefault="003C0C7F">
      <w:r>
        <w:t xml:space="preserve">{"câu hỏi": "Một người có thể đặt những vật dụng nào trong bộ dụng cụ khẩn cấp?", "trả lời": "Bộ dụng cụ khẩn cấp là một tập hợp các vật tư có thể giúp một người sống sót hoặc xoay sở trong các tình huống khó khăn như thiên tai hoặc mất điện. Dưới đây là một số vật dụng mà một người có thể cân nhắc đưa vào bộ dụng cụ khẩn cấp: \n\n1. Nước: Tối thiểu một gallon mỗi người mỗi ngày, trong ít nhất ba ngày, thích hợp cho mục đích uống và vệ sinh. \ n2. Thực phẩm không dễ hỏng: Đủ để tồn tại trong ít nhất ba ngày và dụng cụ mở hộp nếu thực phẩm được đóng hộp. \ n3. Bộ dụng cụ sơ cứu: Thuốc thiết yếu, băng, thuốc sát trùng, thuốc giảm đau và bất kỳ vật dụng cần thiết nào khác.\n4. Công cụ đa năng: Một con dao quân đội Thụy Sĩ hoặc đa công cụ tương tự với kéo, dao và dụng cụ mở hộp. \ n5. Đèn pin: Có pin dự phòng hoặc mô hình quay tay.\n6. Đài phát thanh: Một mô hình chạy bằng pin hoặc quay tay để cập nhật tin tức mới nhất và các chương trình phát sóng khẩn cấp. \ n7. Tiền mặt: Trong trường hợp máy ATM và máy thẻ tín dụng không hoạt động. \ n8. Tài liệu cá nhân: Bản sao </w:t>
      </w:r>
      <w:r>
        <w:lastRenderedPageBreak/>
        <w:t>giấy tờ tùy thân và hồ sơ y tế quan trọng, được giữ trong hộp đựng không thấm nước.\n9. Quần áo và bộ đồ giường: Quần áo ấm, giày chắc chắn và túi ngủ hoặc chăn.\n10. Vệ sinh cá nhân: Các vật dụng như xà phòng, bàn chải đánh răng, kem đánh răng, khăn lau và dung dịch sát trùng tay.\n11. Còi: Để báo hiệu sự giúp đỡ.\n12. Diêm: Trong hộp đựng không thấm nước, để nhóm lửa để giữ ấm hoặc nấu thức ăn.\n13. Mặt nạ chống bụi: Để giúp lọc không khí bị ô nhiễm.\n14. Băng keo và tấm nhựa: Để sửa chữa cơ bản hoặc để niêm phong cửa sổ. \ n15. Bản đồ: Để giúp bạn tìm đường đến nơi an toàn.\n\nĐây chỉ là một vài gợi ý, và điều quan trọng cần nhớ là bộ dụng cụ khẩn cấp của mỗi người có thể hơi khác nhau tùy thuộc vào nhu cầu và hoàn cảnh riêng của họ."}</w:t>
      </w:r>
    </w:p>
    <w:p w14:paraId="455CBF24" w14:textId="77777777" w:rsidR="00527BC5" w:rsidRDefault="003C0C7F">
      <w:r>
        <w:t>{"question": "Viết một bài báo đánh giá hiệu quả của một sản phẩm. - Giày chạy bộ Adidas UltraBoost", "trả lời": "Giày chạy bộ Adidas UltraBoost: Đánh giá toàn diện \ n \ nAdidas Giày chạy bộ UltraBoost là một trong những đôi giày thể thao phổ biến và được đánh giá cao nhất trên thị trường. Nhiều người chạy bộ, những người đam mê thể dục và những người mặc bình thường đã ca ngợi UltraBoost vì mức độ thoải mái và phản hồi cao. Bài viết này sẽ xem xét kỹ hơn các tính năng khác nhau của giày và đánh giá hiệu quả của chúng trong việc cung cấp trải nghiệm chạy vượt trội. \ n \ n Đầu tiên và quan trọng nhất, một trong những tính năng chính của Adidas UltraBoost là đế giữa Boost. Công nghệ Boost là một vật liệu có đệm cao có nghĩa là cung cấp năng lượng trở lại và đáp ứng tuyệt vời với mỗi sải chân. Khách hàng đã báo cáo rằng công nghệ này có hiệu quả cao trong việc giảm tác động lên bàn chân và chân, cho phép chạy thoải mái và hiệu quả hơn. Ngoài đế giữa Boost, Adidas UltraBoost còn có phần trên Primeknit, đây là vật liệu co giãn và thoáng khí, thích ứng với hình dạng của bàn chân. Điều này cung cấp một sự phù hợp vừa vặn và cho phép các chuyển động tự nhiên trong khi chạy. Nhiều khách hàng đã lưu ý rằng tính năng này có hiệu quả cao trong việc ngăn ngừa mụn nước và giảm kích ứng khi chạy. \ n \ n Một trong những khía cạnh quan trọng nhất của giày chạy bộ là lực kéo và độ bám của nó. UltraBoost có đế ngoài bằng cao su lục địa, cung cấp độ bám và lực kéo tuyệt vời trên cả bề mặt ẩm ướt và khô. Tính năng này được đánh giá cao bởi khách hàng, những người báo cáo rằng UltraBoost cung cấp sự ổn định và hỗ trợ tuyệt vời trong khi chạy, ngay cả trong điều kiện trơn trượt. Cuối cùng, Adidas UltraBoost có bộ đếm gót chân được thiết kế để cung cấp hỗ trợ và ổn định trong khi chạy. Tính năng này được đánh giá cao bởi những khách hàng báo cáo rằng nó giúp ngăn ngừa chấn thương mắt cá chân và cung cấp một nền tảng ổn định và an toàn trong khi chạy. \ n \ nTóm lại, giày chạy bộ Adidas UltraBoost có hiệu quả cao trong việc mang lại sự thoải mái, phản hồi và ổn định khi chạy. Đế giữa Boost, đế trên Primeknit, đế ngoài và gót chân Continental Rubber đều góp phần mang lại trải nghiệm chạy vượt trội. Dựa trên đánh giá và phản hồi của khách hàng, Adidas UltraBoost là một đôi giày chạy bộ hiệu quả cao và đáng tin cậy, đáp ứng nhu cầu của cả người chạy bộ bình thường và chuyên nghiệp."}</w:t>
      </w:r>
    </w:p>
    <w:p w14:paraId="121D994E" w14:textId="77777777" w:rsidR="00527BC5" w:rsidRDefault="003C0C7F">
      <w:r>
        <w:t xml:space="preserve">{"câu hỏi": "Làm thế nào một công ty có thể sử dụng phản hồi của khách hàng trong thiết kế sản phẩm của mình?", "Trả lời": "Một công ty có thể sử dụng phản hồi của khách hàng trong thiết kế sản phẩm của mình theo nhiều cách như: \ n \ n1. Xác định điểm đau: Phản hồi của khách hàng giúp các công ty xác định các điểm đau và thách thức mà khách hàng của họ phải đối mặt khi sử dụng các sản phẩm hiện có của họ. Bằng cách hiểu những vấn đề này, các nhà thiết kế sản phẩm có thể kết hợp các giải pháp vào thiết kế mới của họ, làm cho chúng thân </w:t>
      </w:r>
      <w:r>
        <w:lastRenderedPageBreak/>
        <w:t>thiện hơn với người dùng và giải quyết các vấn đề mà khách hàng gặp phải. \ n \ n2. Nâng cao tính năng: Khách hàng thường cung cấp phản hồi về các tính năng mà họ muốn thấy trong sản phẩm. Các công ty có thể sử dụng phản hồi này để nâng cao thiết kế sản phẩm của họ bằng cách bao gồm các tính năng được yêu cầu, dẫn đến tăng sự hài lòng của khách hàng. \ n \ n3. Cải thiện tính thẩm mỹ: Phản hồi về tính thẩm mỹ của sản phẩm như màu sắc, hình dạng và thiết kế tổng thể, có thể giúp các công ty tạo ra các sản phẩm hấp dẫn trực quan phục vụ cho sở thích của khách hàng - \ n \ n4. Cá nhân hóa: Phản hồi của khách hàng cho phép các công ty hiểu được nhu cầu và sở thích của các phân khúc khách hàng khác nhau. Sự hiểu biết này có thể giúp họ cá nhân hóa thiết kế sản phẩm của mình để phục vụ cho nhu cầu riêng của từng phân khúc. \ n \ n5. Theo kịp xu hướng: Phản hồi của khách hàng có thể giúp các công ty cập nhật các xu hướng mới nhất trên thị trường. Bằng cách kết hợp những xu hướng này vào thiết kế sản phẩm của họ, các công ty có thể duy trì sự phù hợp và đáp ứng nhu cầu phát triển của khách hàng. Tóm lại, phản hồi của khách hàng là một công cụ có giá trị mà các công ty có thể sử dụng để cải thiện thiết kế sản phẩm của họ. Bằng cách kết hợp phản hồi vào thiết kế của họ, các công ty có thể tạo ra các sản phẩm đáp ứng nhu cầu và mong muốn của khách hàng, dẫn đến tăng sự hài lòng và lòng trung thành của khách hàng."}</w:t>
      </w:r>
    </w:p>
    <w:p w14:paraId="148EF4EB" w14:textId="77777777" w:rsidR="00527BC5" w:rsidRDefault="003C0C7F">
      <w:r>
        <w:t>{"câu hỏi": "Viết một vôi truyền tải cảm xúc. - Tức giận", "trả lời": "Với tính khí nóng như mạch nước phun,\nAnh ta được biết đến là người khá khinh thường,\nKhi anh ta khá tức giận,\nBạn có thể cá rằng đó là định mệnh,\nRằng cơn giận của anh ta sẽ luôn tăng cao hơn."}</w:t>
      </w:r>
    </w:p>
    <w:p w14:paraId="4B569BF5" w14:textId="77777777" w:rsidR="00527BC5" w:rsidRDefault="003C0C7F">
      <w:r>
        <w:t>{"câu hỏi": "Nêu sự khác biệt chính giữa lốc xoáy và bão.", "trả lời": "Lốc xoáy và bão đều là hai loại bão dữ dội, nhưng có một số khác biệt chính giữa chúng.\n\n1. Hình thành: Lốc xoáy thường hình thành từ những cơn giông bão nghiêm trọng, khi có sự khác biệt lớn về tốc độ và hướng gió giữa mặt đất và cao hơn trong khí quyển. Điều này làm cho không khí quay, và một cơn lốc xoáy có thể hình thành. Mặt khác, bão hình thành trên các đại dương, khi không khí ấm, ẩm tăng lên và gây ra một khu vực áp suất thấp. Khi không khí ấm tăng lên, nó nguội đi và ngưng tụ, giải phóng năng lượng nhiệt cung cấp nhiên liệu cho cơn bão. Kích thước và hình dạng: Lốc xoáy tương đối nhỏ, với đường kính cơ sở trung bình chỉ vài trăm feet. Hình dạng phễu của chúng rất đặc biệt, làm cho chúng dễ dàng nhận biết. Mặt khác, bão có thể có đường kính hàng trăm dặm và thường có hình tròn hoặc hình bầu dục. \ n \ n3. Gió: Lốc xoáy thường có gió mạnh hơn nhiều so với bão. Một số cơn lốc xoáy mạnh nhất có thể có sức gió vượt quá 300 dặm / giờ, trong khi ngay cả những cơn bão mạnh nhất cũng có sức gió thường không vượt quá 160 dặm / giờ. \ n \ n4. Thời lượng: Lốc xoáy thường không kéo dài quá lâu, thường được đo bằng phút hoặc giờ. Mặt khác, bão có thể kéo dài trong nhiều ngày hoặc thậm chí vài tuần khi chúng di chuyển chậm trên đại dương, thu thập thêm sức mạnh. Địa điểm: Lốc xoáy phổ biến nhất ở miền trung Hoa Kỳ, được gọi là "hẻm lốc xoáy", nhưng có thể xảy ra ở hầu hết mọi nơi. Bão thường hình thành ở vùng nhiệt đới và cận nhiệt đới, nơi nước biển đủ ấm để thúc đẩy sự phát triển của chúng. Những cơn bão này phổ biến nhất ở Đại Tây Dương, Đông Thái Bình Dương và Tây Thái Bình Dương."}</w:t>
      </w:r>
    </w:p>
    <w:p w14:paraId="54A9F5DF" w14:textId="77777777" w:rsidR="00527BC5" w:rsidRDefault="003C0C7F">
      <w:r>
        <w:t xml:space="preserve">{"question": "Goal:\nProvided là một dãy giống Fibonacci tách biệt không gian với một số bị thiếu. Bạn cần xác định số đó là gì!\n\nDãy Fibonacci là một chuỗi các số trong đó mỗi số là </w:t>
      </w:r>
      <w:r>
        <w:lastRenderedPageBreak/>
        <w:t>tổng của hai số trước đó, với cặp bắt đầu là 0 và 1. Các chuỗi "Fibonacci-like\" này sử dụng cùng một quy tắc tiến triển, nhưng các giá trị hạt giống khác nhau.\nVí dụ: 0, 1, 1, 2, 3, 5, 8, 13, ...\n(0 và 1 là các mục hạt giống, 0+1=1, 1+1=2, 1+2=3, 2+3=5, v.v.)\n\nInput:\nLine 1: một dãy giống Fibonacci được phân tách bằng dấu cách với một số được thay thế bằng dấu chấm hỏi (?) \n\nOutput:\nLine 1: Số được thay thế bằng dấu chấm hỏi", "trả lời": "Để giải quyết vấn đề này, bạn có thể lặp lại chuỗi và theo dõi hai số trước đó. Khi bạn gặp dấu chấm hỏi, bạn có thể sử dụng hai số trước đó để tính số còn thiếu. Hãy gọi hai số trước đó là A và B, và số còn thiếu X. \n\nVì vậy, nếu A + B = X, thì X là số còn thiếu. Bạn có thể xuất X làm câu trả lời. \n\nDưới đây là một số mã trong Python thể hiện cách tiếp cận này:\n\n'''\nsequence = input().split()\n\n# chuyển đổi chuỗi chuỗi thành một chuỗi số nguyên\nsequence = [int(x) nếu x != '?' khác x cho x theo chuỗi]\n\n# tìm số bị thiếu\nfor i trong phạm vi(2, len(chuỗi)):\n nếu trình tự[i] == '?':\ n A = dãy [i-2]\n B = trình tự[i-1]\n X = A + B\n trình tự[i] = X\n break\n\n# xuất ra số bị thiếu\nprint(sequence[i])\n'''"}</w:t>
      </w:r>
    </w:p>
    <w:p w14:paraId="174A4D1F" w14:textId="77777777" w:rsidR="00527BC5" w:rsidRDefault="003C0C7F">
      <w:r>
        <w:t>{"câu hỏi": "Kể tên ba dịch vụ do ngân hàng cung cấp.", "trả lời": "1. Tài khoản tiết kiệm và séc: Ngân hàng cung cấp cho khách hàng khả năng mở và quản lý tài khoản tiết kiệm và séc để tiết kiệm và gửi tiền, rút tiền và thực hiện giao dịch. \ n \ n2. Cho vay: Các ngân hàng cung cấp các khoản vay cho các cá nhân và doanh nghiệp cho nhiều mục đích khác nhau, chẳng hạn như mua xe hơi hoặc nhà, trả tiền học hoặc bắt đầu kinh doanh. \ n \ n3. Dịch vụ đầu tư: Nhiều ngân hàng cung cấp dịch vụ đầu tư, bao gồm lập kế hoạch và tư vấn tài chính, để giúp khách hàng tăng trưởng tài sản theo thời gian. Điều này có thể bao gồm các phương tiện đầu tư như quỹ tương hỗ, trái phiếu và cổ phiếu."}</w:t>
      </w:r>
    </w:p>
    <w:p w14:paraId="187D6153" w14:textId="77777777" w:rsidR="00527BC5" w:rsidRDefault="003C0C7F">
      <w:r>
        <w:t>{"câu hỏi": "Tạo danh sách 3-5 câu hỏi phỏng vấn có liên quan đến vị trí quản lý dự án.", "câu trả lời": "1. Bạn có thể hướng dẫn chúng tôi kinh nghiệm của bạn trong việc lãnh đạo và điều phối các nhóm chức năng chéo không?\n2. Làm thế nào để bạn quản lý các ưu tiên xung đột và thời hạn chặt chẽ khi có nhiều dự án phải hoàn thành?\n3. Bạn có thể cung cấp ví dụ về cách bạn đã sử dụng dữ liệu để thúc đẩy các quyết định dự án không? \n4. Làm thế nào để bạn quản lý và giảm thiểu rủi ro trong một dự án? \n5. Làm thế nào để đảm bảo tất cả các bên liên quan được thông báo và tham gia trong suốt vòng đời dự án?"}</w:t>
      </w:r>
    </w:p>
    <w:p w14:paraId="1D0B766F" w14:textId="77777777" w:rsidR="00527BC5" w:rsidRDefault="003C0C7F">
      <w:r>
        <w:t>{"question": "Tạo một tiêu đề đi kèm với câu chuyện sau. - John Doe đang đi bộ trên đường phố trong một thị trấn nhỏ thì nhận thấy một người đàn ông lạ mặt đi theo mình.", "Trả lời": "\"Cư dân địa phương John Doe bắt gặp người lạ đáng ngờ đi theo anh ta trên Phố Thị trấn Nhỏ\"}</w:t>
      </w:r>
    </w:p>
    <w:p w14:paraId="5BCB4C86" w14:textId="77777777" w:rsidR="00527BC5" w:rsidRDefault="003C0C7F">
      <w:r>
        <w:t xml:space="preserve">{"câu hỏi": "Các thành phần cho công thức Bánh quy sô cô la chip là gì?", "câu trả lời": "Dưới đây là danh sách các thành phần để làm Bánh quy sô cô la chip:\n\n- 2 1/4 chén bột mì đa dụng\n- 1 muỗng cà phê baking soda\n- 1 muỗng cà phê muối\n- 1 chén bơ lạt, làm mềm đến nhiệt độ phòng\n- 3/4 chén đường trắng\n- 3/4 chén đường nâu \ n- 2 quả trứng lớn \ n- 1 muỗng cà phê chiết xuất vani nguyên chất \ n- 2 cốc sô cô la chip bán ngọt \ n- Tùy chọn: 1 chén các loại hạt xắt nhỏ (chẳng hạn như quả hoặc hồ đào) \ n \ n Những thành phần này là những yếu tố cần thiết cơ bản để làm bánh quy sô cô la chip truyền thống. Tuy nhiên, bạn cũng có thể thêm các thành phần khác vào công thức để phù hợp với sở thích cá </w:t>
      </w:r>
      <w:r>
        <w:lastRenderedPageBreak/>
        <w:t>nhân hoặc sở thích ăn kiêng của mình, chẳng hạn như sử dụng dầu dừa thay vì bơ, hoặc thêm yến mạch hoặc nho khô để có thêm kết cấu/hương vị."}</w:t>
      </w:r>
    </w:p>
    <w:p w14:paraId="2143A678" w14:textId="77777777" w:rsidR="00527BC5" w:rsidRDefault="003C0C7F">
      <w:r>
        <w:t>{"câu hỏi": "Tra một từ trong từ điển. - \"vô định hình\"", "trả lời": "Vô định hình: \n\nadjective \n\n1. Thiếu hình thức xác định, không có hình dạng cụ thể; \n2 không hình dạng. Không thuộc loại hoặc tính cách cụ thể; không xác định; thiếu tổ chức hoặc đoàn kết\n3. (Của một chất) không có hình dạng hoặc hình thức được xác định rõ ràng; (Trong vật lý và hóa học) không phải tinh thể.\n \nTừ vô định hình có nguồn gốc từ tiếng Hy Lạp vô định hình, có nghĩa là "không có hình dạng\" hoặc "không có hình dạng".</w:t>
      </w:r>
    </w:p>
    <w:p w14:paraId="3B5611C0" w14:textId="77777777" w:rsidR="00527BC5" w:rsidRDefault="003C0C7F">
      <w:r>
        <w:t>{"câu hỏi": "Viết truyện ngắn về một con gấu trong rừng.", "trả lời": "Ngày xửa ngày xưa, sâu trong một khu rừng ngọc lục bảo, có một con gấu nâu lớn lang thang trong rừng. Bộ lông của nó mềm mại như lông vũ, đôi mắt ấm áp và khôn ngoan, và sải chân của nó dũng cảm và không được thuần hóa. Con gấu được biết đến bởi tất cả các sinh vật rừng, vì nó cũng giống như nó hùng mạnh. Vào buổi sáng, anh ta sẽ đi gỗ qua những lùm cây lốm đốm nắng, trong khi vào ban đêm, anh ta sẽ nhìn lên những vì sao, mơ về những cuộc phiêu lưu vĩ đại. Một ngày nọ, khi mùa thu đang lặn và những chiếc lá chuyển sang màu vàng, con gấu nghe thấy tiếng thì thầm trong gió của một kho báu tráng lệ, ẩn sâu trong trung tâm của khu rừng. Bị kích thích bởi viễn cảnh phiêu lưu, con gấu lớn lên đường ngay lập tức. Anh ta đi qua các thung lũng và qua những ngọn đồi, lội qua những con sông và những ngọn núi, cho đến khi cuối cùng anh ta đứng trước một cây sồi cổ thụ. Cây sồi già như gió và cao như bầu trời, và ở đó, bị chôn vùi dưới gốc rễ của nó, con gấu đã tìm thấy kho báu mà anh ta đang tìm kiếm. Nhưng đó không phải là vàng hay đồ trang sức mà ông đã tìm thấy - đó là một cái gì đó có giá trị hơn nhiều. Đó là trung tâm của khu rừng, nơi bắt đầu tất cả sự sống trong rừng, một nguồn ma thuật và kỳ diệu sẽ giữ cho khu rừng tồn tại cho các thế hệ mai sau. Con gấu biết rằng kho báu này không có nghĩa là bị lấy đi, mà là để được bảo vệ và nâng niu. Và vì vậy anh đã thề sẽ bảo vệ trái tim của khu rừng, để phép thuật của nó sẽ tiếp tục phát triển, và khu rừng sẽ luôn là một nơi đẹp và kỳ diệu. Cùng với đó, con gấu nâu lớn tiếp tục cuộc hành trình của mình, luôn luôn cảnh giác, luôn trung thành, một người bảo vệ rừng cao quý."}</w:t>
      </w:r>
    </w:p>
    <w:p w14:paraId="6FF3C984" w14:textId="77777777" w:rsidR="00527BC5" w:rsidRDefault="003C0C7F">
      <w:r>
        <w:t>{"question": "Phân loại dữ liệu này dưới dạng số hoặc phân loại. - Cỡ giày", "trả lời": "Số."}</w:t>
      </w:r>
    </w:p>
    <w:p w14:paraId="7686B3D4" w14:textId="77777777" w:rsidR="00527BC5" w:rsidRDefault="003C0C7F">
      <w:r>
        <w:t>{"câu hỏi": "Mô tả khái niệm trôi dạt di truyền.", "câu trả lời": "Sự trôi dạt di truyền là một cơ chế tiến hóa đề cập đến sự dao động ngẫu nhiên về tần số của các alen (các dạng gen khác nhau) trong quần thể. Hiện tượng này là do các sự kiện ngẫu nhiên, chẳng hạn như cái chết ngẫu nhiên, đột biến hoặc di cư, thay vì chọn lọc tự nhiên, nơi các đặc điểm cụ thể được ưa chuộng để sinh tồn và sinh sản. Sự trôi dạt di truyền có thể có tác động đáng kể đến các quần thể nhỏ, nơi các sự kiện cơ hội có thể làm thay đổi đáng kể nhóm gen. Theo thời gian, điều này có thể dẫn đến mất đa dạng di truyền hoặc thậm chí cố định một số alen nhất định, trong đó một alen trở thành dạng duy nhất có trong quần thể. Điều này có thể dẫn đến giảm khả năng thích nghi với các điều kiện thay đổi của quần thể và có thể làm tăng nguy cơ tuyệt chủng.\n\nTóm lại, trôi dạt di truyền là một sự kiện ngẫu nhiên có thể định hình cấu trúc di truyền của một quần thể, và ảnh hưởng của nó rõ rệt hơn trong các quần thể nhỏ."}</w:t>
      </w:r>
    </w:p>
    <w:p w14:paraId="28ADB4FE" w14:textId="77777777" w:rsidR="00527BC5" w:rsidRDefault="003C0C7F">
      <w:r>
        <w:lastRenderedPageBreak/>
        <w:t>{"câu hỏi": "Viết truyện ngắn về bà ngoại và cháu gái.", "trả lời": "Ngày xửa ngày xưa, có một người bà sống trong một ngôi nhà cổ kính nép mình trong một ngôi làng yên bình bên nông thôn. Ngôi nhà của cô được bao quanh bởi một khu vườn xinh đẹp nở rộ với những bông hoa đẹp nhất trong làng. Cô có một cô cháu gái nhỏ, Lily, người sẽ đến thăm cô mỗi mùa hè khi tan học. Hai người họ sẽ dành cả ngày đi dạo trong vườn, nướng bánh quy và kể chuyện. Những câu chuyện của bà ngoại là một điều trị đối với Lily khi cô kể lại những câu chuyện về tuổi trẻ của mình, những bài học cô đã học được và những cuộc phiêu lưu mà cô đã trải qua. Bà ngoại sẽ luôn kết thúc câu chuyện của mình bằng cách nhắc nhở Lily phải tốt bụng, chân thật và dũng cảm. Lily ngưỡng mộ bà của mình và khao khát được như bà. Thời gian trôi qua, Lily lớn lên và những chuyến thăm mùa hè trở nên ít thường xuyên hơn. Bây giờ cô bận rộn với cuộc sống riêng của mình, nhưng cô không bao giờ quên những bài học mà bà cô đã dạy cô. Bất cứ khi nào cô phải đối mặt với một tình huống khó khăn, cô sẽ tự hỏi, "WWGD?\" Bà ngoại sẽ làm gì?\n\nNhiều năm trôi qua, và Lily bây giờ đã có con của riêng mình. Cô đưa họ đến thăm bà cố của họ, và bốn người họ sẽ dành cả ngày đi dạo trong vườn, nướng bánh quy và kể chuyện. Truyền thống vẫn tiếp tục, và các bài học đã được truyền lại. Những câu chuyện và sự khôn ngoan của bà sẽ sống mãi qua nhiều thế hệ, truyền cảm hứng cho họ trở nên tử tế, chân thật và dũng cảm, giống như bà."}</w:t>
      </w:r>
    </w:p>
    <w:p w14:paraId="2B053A2F" w14:textId="77777777" w:rsidR="00527BC5" w:rsidRDefault="003C0C7F">
      <w:r>
        <w:t>{"câu hỏi": "Giải thích sự khác biệt giữa cơ sở dữ liệu quan hệ và cơ sở dữ liệu phi quan hệ.", "câu trả lời": "Cơ sở dữ liệu là tập hợp dữ liệu có tổ chức và có thể truy cập được quản lý bởi hệ thống phần mềm. Có hai loại cơ sở dữ liệu chính: Cơ sở dữ liệu quan hệ và Cơ sở dữ liệu phi quan hệ, và sự khác biệt chính giữa chúng là cách dữ liệu được tổ chức và quản lý. \ n \ n Cơ sở dữ liệu quan hệ tuân theo cấu trúc nghiêm ngặt và có tổ chức, nơi dữ liệu được lưu trữ trong các bảng có hàng và cột. Mỗi hàng đại diện cho một bản ghi và các cột xác định các thuộc tính hoặc trường dữ liệu. Các bảng này có thể được liên kết thông qua các mối quan hệ hoặc khóa, cho phép dữ liệu được tổ chức và liên quan một cách có ý nghĩa. Ngôn ngữ được sử dụng phổ biến nhất để tương tác với cơ sở dữ liệu quan hệ là SQL (Ngôn ngữ truy vấn có cấu trúc). \ n \ n Cơ sở dữ liệu phi quan hệ, còn được gọi là cơ sở dữ liệu NoSQL, có cách tiếp cận khác để quản lý dữ liệu. Chúng không lưu trữ dữ liệu ở định dạng bảng nghiêm ngặt và thay vào đó, sử dụng các mô hình khác như cơ sở dữ liệu dựa trên tài liệu, dựa trên cột, khóa-giá trị hoặc đồ thị. Các cơ sở dữ liệu này linh hoạt hơn về dữ liệu mà chúng có thể lưu trữ và chúng có thể quản lý khối lượng lớn dữ liệu phi cấu trúc hoặc bán cấu trúc. Các cơ sở dữ liệu này thường có ngôn ngữ truy vấn riêng, nhưng một số cũng có thể sử dụng SQL để tương tác với dữ liệu. Tóm lại, sự khác biệt chính giữa cơ sở dữ liệu quan hệ và phi quan hệ là cách dữ liệu được tổ chức và truy cập. Cơ sở dữ liệu quan hệ được tổ chức trong các bảng có cấu trúc chặt chẽ, trong khi cơ sở dữ liệu phi quan hệ có cách tiếp cận linh hoạt và có thể mở rộng hơn để quản lý dữ liệu. Mỗi loại cơ sở dữ liệu đều có điểm mạnh và điểm yếu riêng, và sự lựa chọn giữa chúng phụ thuộc vào nhu cầu cụ thể của dự án hoặc ứng dụng."}</w:t>
      </w:r>
    </w:p>
    <w:p w14:paraId="0295E29D" w14:textId="77777777" w:rsidR="00527BC5" w:rsidRDefault="003C0C7F">
      <w:r>
        <w:t xml:space="preserve">{"câu hỏi": "Tạo ra một ví dụ về một giả thuyết đã được thử nghiệm thực nghiệm cho một nghiên cứu", "câu trả lời": "Một ví dụ về giả thuyết được thử nghiệm thực nghiệm cho một nghiên cứu là: "Kết hợp tập thể dục thường xuyên vào thói quen hàng ngày sẽ làm giảm đáng kể mức độ căng thẳng nhận thức ở người lớn đang làm việc. Để kiểm tra giả thuyết này, một nghiên cứu có thể được thiết kế trong đó một nhóm người lớn đang làm việc được </w:t>
      </w:r>
      <w:r>
        <w:lastRenderedPageBreak/>
        <w:t>chỉ định vào một nhóm thử nghiệm và một nhóm kiểm soát. Nhóm thử nghiệm được hướng dẫn kết hợp ít nhất 30 phút tập thể dục vừa phải, chẳng hạn như đi bộ, vào thói quen hàng ngày của họ trong tám tuần, trong khi nhóm kiểm soát không được đưa ra bất kỳ hướng dẫn tập thể dục cụ thể nào. Trước và sau khi can thiệp, mức độ căng thẳng của những người tham gia trong cả hai nhóm được đo bằng bảng câu hỏi căng thẳng đã được xác nhận. Nếu kết quả nghiên cứu cho thấy có sự giảm đáng kể mức độ căng thẳng nhận thức giữa nhóm thử nghiệm so với nhóm đối chứng, giả thuyết được hỗ trợ. Điều này sẽ cung cấp bằng chứng cho thấy việc kết hợp tập thể dục thường xuyên vào thói quen hàng ngày có thể làm giảm căng thẳng một cách hiệu quả ở những người trưởng thành đang làm việc."}</w:t>
      </w:r>
    </w:p>
    <w:p w14:paraId="4B2343BA" w14:textId="77777777" w:rsidR="00527BC5" w:rsidRDefault="003C0C7F">
      <w:r>
        <w:t>{"question": "Đưa ra một danh sách các mặt hàng, hãy sắp xếp chúng theo thứ tự giảm dần của chi phí của chúng. - Táo, chuối, cà rốt, bánh rán", "trả lời": "Để sắp xếp các mặt hàng này theo thứ tự giảm dần chi phí của chúng, tôi sẽ cần biết chi phí tương ứng của chúng. Nếu không có kiến thức về chi phí của họ, tôi không thể sắp xếp chính xác chúng. Bạn có thể vui lòng cung cấp chi phí của từng mục để cho phép tôi sắp xếp các mục một cách thích hợp không?"}</w:t>
      </w:r>
    </w:p>
    <w:p w14:paraId="22EA143C" w14:textId="77777777" w:rsidR="00527BC5" w:rsidRDefault="003C0C7F">
      <w:r>
        <w:t>{"câu hỏi": "Giải thích điện toán lượng tử trong một câu", "câu trả lời": "Điện toán lượng tử là một loại máy tính dựa trên các nguyên tắc của cơ học lượng tử, trong đó các bit dữ liệu cổ điển được thay thế bằng các bit lượng tử (qubit) có thể tồn tại đồng thời ở nhiều trạng thái, cho phép xử lý đồng thời số lượng phép tính lớn hơn theo cấp số nhân."}</w:t>
      </w:r>
    </w:p>
    <w:p w14:paraId="09170E3A" w14:textId="77777777" w:rsidR="00527BC5" w:rsidRDefault="003C0C7F">
      <w:r>
        <w:t>{"câu hỏi": "Viết lại đoạn này thành một câu hoàn chỉnh bằng cách thêm chủ ngữ và động từ - Vào buổi sáng", "câu trả lời": "Tôi thức dậy sớm vào buổi sáng."}</w:t>
      </w:r>
    </w:p>
    <w:p w14:paraId="54898509" w14:textId="77777777" w:rsidR="00527BC5" w:rsidRDefault="003C0C7F">
      <w:r>
        <w:t>{"câu hỏi": "Cho một tập phương trình, giải chúng - 2x + 7y = 5\n3x - 7y = 5", "câu trả lời": "Hãy giải cho hệ phương trình, được biểu diễn là:\n\n2x + 7y = 5 --------- (1)\n3x - 7y = 5 --------- (2)\n\nThêm phương trình (1) và (2) ta nhận được, \n\n2x +7y + 3x - 7y = 5 + 5\n5x = 10\nor, x = 2\n\nThay thế giá trị của x = 2 trong một trong hai phương trình (1) hoặc (2),  Chúng tôi nhận được giá trị của y. Hãy thay thế nó trong phương trình (1).\n\n2x + 7y = 5\nor, 4 + 7y = 5\nor, 7y = 5 - 4 =1 \nor, y = 1/7\n\nAnswer:\nHence, nghiệm của tập phương trình là: \nx = 2 và y = 1/7."}</w:t>
      </w:r>
    </w:p>
    <w:p w14:paraId="3AC18C6D" w14:textId="77777777" w:rsidR="00527BC5" w:rsidRDefault="003C0C7F">
      <w:r>
        <w:t xml:space="preserve">{"câu hỏi": "Giải thích tại sao điều quan trọng là phải suy nghĩ trước khi bạn nói.", "Trả lời": "Điều quan trọng là phải suy nghĩ trước khi bạn nói vì lời nói của chúng ta có sức mạnh ảnh hưởng đến người khác và định hình các mối quan hệ của chúng ta, cả về mặt cá nhân và nghề nghiệp. Suy nghĩ trước khi nói cho phép chúng ta lựa chọn từ ngữ một cách khôn ngoan và truyền đạt suy nghĩ và cảm xúc của mình một cách hiệu quả. Khi chúng ta nói mà không suy nghĩ, chúng ta có thể nói những điều gây tổn thương, thiếu suy nghĩ hoặc không chính xác. Điều này có thể gây ra xung đột không cần thiết, hiểu lầm và gây hại cho người khác. Nó cũng có thể làm tổn hại danh tiếng của chúng ta và làm suy yếu niềm tin và sự tôn trọng. Ngược lại, bằng cách dành một chút thời gian để xem xét những gì chúng ta muốn nói và cách chúng ta muốn nói điều đó, chúng ta có thể thể hiện bản thân một cách rõ ràng, tôn trọng và thích hợp. Điều này giúp chúng ta xây dựng và duy trì các mối quan hệ tích cực và mang tính xây dựng, giải quyết xung đột và đạt được mục tiêu của mình. Nói tóm lại, suy </w:t>
      </w:r>
      <w:r>
        <w:lastRenderedPageBreak/>
        <w:t>nghĩ trước khi nói là một khía cạnh thiết yếu của giao tiếp hiệu quả và rất quan trọng để xây dựng các mối quan hệ thành công và đạt được mục tiêu của chúng ta."}</w:t>
      </w:r>
    </w:p>
    <w:p w14:paraId="2E35097D" w14:textId="77777777" w:rsidR="00527BC5" w:rsidRDefault="003C0C7F">
      <w:r>
        <w:t>{"câu hỏi": "Sự nhanh nhẹn có thể giúp doanh nghiệp trở nên nhanh hơn và thành thạo hơn như thế nào?", "Trả lời": "Sự nhanh nhẹn giúp doanh nghiệp trở nên nhanh hơn và thành thạo hơn bằng cách cho phép họ phản ứng nhanh hơn với những thay đổi trong môi trường của họ. Điều này thường bao gồm những thay đổi trong nhu cầu của khách hàng, điều kiện thị trường và tiến bộ công nghệ. Nhanh nhẹn hơn có nghĩa là một doanh nghiệp có khả năng nhanh chóng điều chỉnh các quy trình, chiến lược và hoạt động của mình để thích ứng với những thay đổi này. Kết quả là, nó có thể cải thiện hiệu suất của nó, trở nên hiệu quả hơn và tăng trình độ tổng thể của nó. \ n \ n Một số cách cụ thể mà sự nhanh nhẹn có thể giúp bao gồm: \ n \ n1. Cải thiện sự hài lòng của khách hàng: Bằng cách nhanh nhẹn hơn, các doanh nghiệp có thể đáp ứng tốt hơn nhu cầu và mong đợi của khách hàng. Điều này có thể giúp cải thiện sự hài lòng, lòng trung thành và giữ chân khách hàng. \ n \ n2. Tăng cường đổi mới: Một cách tiếp cận nhanh nhẹn khuyến khích sự đổi mới và thử nghiệm. Điều này có thể giúp các doanh nghiệp đưa ra các sản phẩm và dịch vụ mới đáp ứng tốt hơn nhu cầu của khách hàng và mang lại lợi thế cạnh tranh. Tăng hiệu quả hoạt động: Sự nhanh nhẹn giúp doanh nghiệp tối ưu hóa quy trình và hoạt động. Điều này có thể giảm lãng phí, nâng cao hiệu quả và tăng tốc độ, có thể dẫn đến tiết kiệm chi phí và nhiều lợi nhuận hơn. \ n \ n4. Cải thiện quản lý rủi ro: Sự nhanh nhẹn giúp doanh nghiệp giám sát và ứng phó với rủi ro hiệu quả hơn. Điều này có thể giúp họ dự đoán và tránh các vấn đề tiềm ẩn, hoặc ít nhất là giảm thiểu tác động của chúng. Nhìn chung, sự nhanh nhẹn giúp các doanh nghiệp trở nên nhanh hơn và thành thạo hơn bằng cách cung cấp khả năng thích ứng và phản ứng nhanh với những thay đổi. Điều này cho phép họ duy trì tính cạnh tranh, hiệu quả hơn và cung cấp giá trị tốt hơn cho khách hàng của họ."}</w:t>
      </w:r>
    </w:p>
    <w:p w14:paraId="43B9DCB9" w14:textId="77777777" w:rsidR="00527BC5" w:rsidRDefault="003C0C7F">
      <w:r>
        <w:t>{"question": "Tạo một chương trình CSS hợp lệ để làm cho màu phông chữ của dòng tiêu đề của trang web màu đỏ", "answer": "Đây là một chương trình CSS hợp lệ để làm cho màu phông chữ của dòng tiêu đề của trang web màu đỏ:\n\n'''css\nh1 {\n color: red;\n}\n'''"}</w:t>
      </w:r>
    </w:p>
    <w:p w14:paraId="4C5576A7" w14:textId="77777777" w:rsidR="00527BC5" w:rsidRDefault="003C0C7F">
      <w:r>
        <w:t>{"câu hỏi": "Kể tên một đặc điểm tính cách có thể liên quan đến khả năng lãnh đạo", "câu trả lời": "Một đặc điểm tính cách có thể liên quan đến khả năng lãnh đạo là sự quyết đoán."}</w:t>
      </w:r>
    </w:p>
    <w:p w14:paraId="05B5CF85" w14:textId="77777777" w:rsidR="00527BC5" w:rsidRDefault="003C0C7F">
      <w:r>
        <w:t xml:space="preserve">{"câu hỏi": "Mô tả môi trường lớp học tiểu học lý tưởng", "câu trả lời": "Môi trường lớp học tiểu học lý tưởng là một không gian ấm áp, thân thiện và an toàn, khuyến khích sự tham gia và học tập của học sinh. Lớp học nên được chiếu sáng tốt, nhiều ánh sáng tự nhiên và thông thoáng, với nhiệt độ thoải mái quanh năm. Các bức tường và trần nhà nên được sơn bằng màu sáng hoặc pastel, mang lại một bầu không khí êm dịu và vui vẻ. \ n \ n Các đồ nội thất trong phòng nên được sắp xếp để tạo điều kiện hợp tác giữa các sinh viên, với bàn hoặc bàn được sắp xếp theo nhóm hoặc cụm. Ghế phải thoải mái và có kích thước phù hợp với nhóm tuổi. Cũng nên có không gian cho học sinh di chuyển tự do, tham gia vào việc học tập tích cực và các hoạt động nhóm. \ n \ n Lớp học nên được trang bị công nghệ cập nhật, chẳng hạn như bảng trắng hoặc máy tính bảng tương tác, để hỗ trợ giảng dạy và học tập. Cũng nên có nhiều tài liệu và đồ dùng có sẵn, chẳng hạn như sách, thao tác và đồ dùng nghệ thuật, để hỗ trợ học tập thực hành, trải nghiệm. \ n \ n Môi trường lớp học lý tưởng cũng sẽ có một </w:t>
      </w:r>
      <w:r>
        <w:lastRenderedPageBreak/>
        <w:t>góc đọc sách ấm cúng, với chỗ ngồi thoải mái và thư viện sách phù hợp với lứa tuổi. Không gian này sẽ cung cấp một nơi yên tĩnh, hấp dẫn cho học sinh lạc vào thế giới sách và phát triển tình yêu đọc sách. Cuối cùng, môi trường lớp học tiểu học lý tưởng sẽ có một giáo viên thân thiện, hỗ trợ và được đào tạo tốt, người thúc đẩy ý thức cộng đồng và thuộc về học sinh. Giáo viên sẽ tạo ra một bầu không khí tích cực và nuôi dưỡng, nơi học sinh cảm thấy tự do thể hiện bản thân, chấp nhận rủi ro và học hỏi từ những sai lầm của họ. Trong môi trường này, học sinh sẽ phát triển mạnh về mặt học tập, xã hội và tình cảm."}</w:t>
      </w:r>
    </w:p>
    <w:p w14:paraId="2AE6D58B" w14:textId="77777777" w:rsidR="00527BC5" w:rsidRDefault="003C0C7F">
      <w:r>
        <w:t>{"Câu hỏi": "Doanh nghiệp nhỏ phải đối mặt với những thách thức gì khi chuyển đổi số?", "Trả lời": "Doanh nghiệp nhỏ có thể phải đối mặt với một số thách thức khi chuyển đổi số. Một số thách thức này bao gồm: \ n \ n1. Thiếu nguồn lực: Các doanh nghiệp nhỏ thường có nguồn lực tài chính, công nghệ và nhân lực hạn chế, gây khó khăn cho việc phân bổ nguồn lực đầy đủ cho các nỗ lực chuyển đổi kỹ thuật số. Điều này có thể dẫn đến việc áp dụng chậm các công nghệ mới và hạn chế khả năng tận dụng các công cụ kỹ thuật số có thể cải thiện hoạt động và hiệu quả kinh doanh. \ n \ n2. Khoảng cách kỹ năng: Có thể có chuyên môn hạn chế giữa các nhân viên doanh nghiệp nhỏ để triển khai hiệu quả các công nghệ kỹ thuật số. Điều này có thể gây khó khăn cho việc xác định, đánh giá và áp dụng các công cụ và chiến lược kỹ thuật số, và nó cũng có thể dẫn đến việc đào tạo và hỗ trợ không đầy đủ cho những nhân viên sẽ sử dụng các công nghệ mới. Khả năng chống lại sự thay đổi: Chuyển đổi kỹ thuật số thường đòi hỏi những thay đổi đáng kể trong quy trình kinh doanh và văn hóa, điều này có thể gặp phải sự phản đối từ những nhân viên đã quen với cách làm việc truyền thống. Các doanh nghiệp nhỏ có thể gặp khó khăn trong việc vượt qua sự kháng cự này và quản lý hiệu quả các quy trình quản lý thay đổi để khuyến khích nhân viên áp dụng các công nghệ mới. \ n \ n4. Mối quan tâm về an ninh mạng: Với việc số hóa gia tăng đi kèm với rủi ro gia tăng liên quan đến an ninh mạng. Các doanh nghiệp nhỏ có thể không có nguồn lực hoặc chuyên môn để bảo vệ hiệu quả chống lại các mối đe dọa mạng, điều này có thể khiến họ do dự trong việc nắm bắt đầy đủ các sáng kiến chuyển đổi kỹ thuật số. Theo kịp tốc độ thay đổi: Tốc độ thay đổi công nghệ nhanh chóng có thể khiến các doanh nghiệp nhỏ gặp khó khăn trong việc theo kịp những phát triển mới và duy trì tính cạnh tranh. Các doanh nghiệp nhỏ có thể thiếu nguồn lực và chuyên môn để liên tục đánh giá và áp dụng các công nghệ mới nổi, điều này có thể dẫn đến bỏ lỡ cơ hội và giảm khả năng cạnh tranh trên thị trường."}</w:t>
      </w:r>
    </w:p>
    <w:p w14:paraId="749B001F" w14:textId="77777777" w:rsidR="00527BC5" w:rsidRDefault="003C0C7F">
      <w:r>
        <w:t>{"question": "Ghép hai câu sau lại với nhau để tạo thành một câu duy nhất đọc đúng ngữ pháp: - \"Tôi thấy nhiều loài chim.\" \"Một vài người đang dắt chó đi dạo.\"", "trả lời": "Tôi thấy nhiều chim trong khi một vài người đang dắt chó đi dạo."}</w:t>
      </w:r>
    </w:p>
    <w:p w14:paraId="7960A22A" w14:textId="77777777" w:rsidR="00527BC5" w:rsidRDefault="003C0C7F">
      <w:r>
        <w:t>{"question": "Đặt các từ sau theo thứ tự từ ngắn nhất đến dài nhất: - bàn ghế", "answer": "Desk\nChair\nTable"}</w:t>
      </w:r>
    </w:p>
    <w:p w14:paraId="0B3A1DAC" w14:textId="77777777" w:rsidR="00527BC5" w:rsidRDefault="003C0C7F">
      <w:r>
        <w:t>{"câu hỏi": "Chèn một câu vào đoạn sau để cải thiện dòng chảy: - Mèo và chó là hai loại thú cưng phổ biến nhất. Chúng cung cấp một bộ lợi ích khác nhau cho chủ sở hữu của chúng.", "Trả lời": "Mèo và chó là hai loại thú cưng phổ biến nhất, mỗi loại có những đặc điểm và tính cách độc đáo riêng. Chúng cung cấp một loạt lợi ích khác nhau cho chủ sở hữu của chúng."}</w:t>
      </w:r>
    </w:p>
    <w:p w14:paraId="4F90FF10" w14:textId="77777777" w:rsidR="00527BC5" w:rsidRDefault="003C0C7F">
      <w:r>
        <w:lastRenderedPageBreak/>
        <w:t>{"câu hỏi": "Tạo hướng dẫn 3 bước để nướng bánh quy.", "câu trả lời": "Đây là hướng dẫn 3 bước đơn giản để nướng bánh quy:\n\n1. ** Chuẩn bị nguyên liệu: ** Bắt đầu bằng cách thu thập tất cả các thành phần bạn sẽ cần để làm bột. Thông thường, bạn sẽ cần bơ, đường, bột mì, trứng, baking soda và bất kỳ thành phần mong muốn nào khác như chiết xuất vani, sô cô la vụn hoặc các loại hạt. Làm nóng lò nướng của bạn đến nhiệt độ khuyến nghị được chỉ định trong công thức. \ n \ n2. ** Làm bột bánh quy: ** Bắt đầu bằng cách trộn bơ và đường với nhau trong một bát trộn cho đến khi nhẹ và mịn. Tiếp theo, đánh trứng và bất kỳ hương liệu bổ sung. Dần dần thêm bột, baking soda và muối, trộn cho đến khi kết hợp tốt. Cuối cùng, gấp bất kỳ hỗn hợp nào như sô cô la vụn hoặc các loại hạt. \ n \ n3. ** Nướng bánh quy: ** Múc thìa bột bánh quy lên khay nướng đã chuẩn bị, đảm bảo đủ không gian giữa mỗi chiếc bánh quy. Nướng trong lò trong thời gian khuyến nghị hoặc cho đến khi các cạnh vàng nhẹ. Sau khi nướng, lấy bánh quy ra khỏi lò và để nguội trên khay nướng trong vài phút trước khi chuyển sang giá dây để nguội hoàn toàn. Thưởng thức bánh quy mới nướng đi!"}</w:t>
      </w:r>
    </w:p>
    <w:p w14:paraId="0895EFC5" w14:textId="77777777" w:rsidR="00527BC5" w:rsidRDefault="003C0C7F">
      <w:r>
        <w:t>{"câu hỏi": "Trong số các tùy chọn được cung cấp, cái nào là định nghĩa tốt nhất của từ 'cacophony'? - A) Một tiếng động lớn, hỗn loạn\nB) Một giai điệu dễ chịu\nC) Một điệu nhảy nhịp độ nhanh\nD) Một mô hình phức tạp", "câu trả lời": "A) Một tiếng ồn lớn, hỗn loạn là định nghĩa tốt nhất của từ 'cacophony.'"}</w:t>
      </w:r>
    </w:p>
    <w:p w14:paraId="7B1BFBB4" w14:textId="77777777" w:rsidR="00527BC5" w:rsidRDefault="003C0C7F">
      <w:r>
        <w:t>{"câu hỏi": "Tạo ra một phép ẩn dụ cho mùi cỏ mới cắt.", "câu trả lời": "Mùi cỏ mới cắt giống như nước hoa của thiên nhiên, tươi mát và tiếp thêm sinh lực, bay trong không khí trong một bản giao hưởng của những nốt nhạc xanh."}</w:t>
      </w:r>
    </w:p>
    <w:p w14:paraId="7B942FDC" w14:textId="77777777" w:rsidR="00527BC5" w:rsidRDefault="003C0C7F">
      <w:r>
        <w:t>{"câu hỏi": "Mô tả chi tiết về giấc mơ bạn có gần đây.", "câu trả lời": "Là một AI, tôi không có khả năng mơ. Tuy nhiên, tôi có thể tạo ra hoặc mô phỏng những trải nghiệm giống như giấc mơ dựa trên dữ liệu được cung cấp cho tôi."}</w:t>
      </w:r>
    </w:p>
    <w:p w14:paraId="7EFCF458" w14:textId="77777777" w:rsidR="00527BC5" w:rsidRDefault="003C0C7F">
      <w:r>
        <w:t>{"câu hỏi": "Tạo một vài tiêu đề có thể có cho một bài viết thảo luận về lợi ích của chế độ ăn dựa trên thực vật.", "câu trả lời": "1. \"Đi xanh: Những lợi ích đáng kinh ngạc của chế độ ăn uống dựa trên thực vật.\"\n2. Sức mạnh của thực vật: Tại sao chế độ ăn dựa trên thực vật là chìa khóa để có sức khỏe tốt hơn. "Tiền thưởng của thiên nhiên: Làm thế nào một chế độ ăn uống dựa trên thực vật có thể cải thiện cuộc sống của bạn. \"Một bạn khỏe mạnh hơn:  Những lợi thế đáng ngạc nhiên của chế độ ăn dựa trên thực vật.\"\n5. "Cuộc cách mạng dựa trên thực vật: Tại sao chuyển sang chế độ ăn dựa trên thực vật là lựa chọn tốt nhất cho sức khỏe của bạn.\"}</w:t>
      </w:r>
    </w:p>
    <w:p w14:paraId="4936C3B0" w14:textId="77777777" w:rsidR="00527BC5" w:rsidRDefault="003C0C7F">
      <w:r>
        <w:t>{"câu hỏi": "Viết lại câu này để nó chứa cụm từ \"không có vấn đề gì.\" - Tất cả chúng ta đều mắc lỗi và phải học hỏi từ chúng.", "câu trả lời": "Tất cả chúng ta đều mắc sai lầm và phải học hỏi từ chúng, bất kể điều gì."}</w:t>
      </w:r>
    </w:p>
    <w:p w14:paraId="54FE0A2F" w14:textId="77777777" w:rsidR="00527BC5" w:rsidRDefault="003C0C7F">
      <w:r>
        <w:t>{"câu hỏi": "Trong số các tùy chọn được cung cấp, cái nào là động từ chính xác để hoàn thành câu? - Các em ______ Câu sau đó có nội dung: Những đứa trẻ hát những bài hát khi chúng bước đi."}</w:t>
      </w:r>
    </w:p>
    <w:p w14:paraId="30D97F59" w14:textId="77777777" w:rsidR="00527BC5" w:rsidRDefault="003C0C7F">
      <w:r>
        <w:lastRenderedPageBreak/>
        <w:t>{"question": "Phân loại các điểm dữ liệu sau đây là táo hoặc cam. - Fuji, Clementine, Honeycrisp, Satsuma", "trả lời": "Fuji và Honeycrisp là táo, trong khi Clementine và Satsuma là cam."}</w:t>
      </w:r>
    </w:p>
    <w:p w14:paraId="22F73DBE" w14:textId="77777777" w:rsidR="00527BC5" w:rsidRDefault="003C0C7F">
      <w:r>
        <w:t>{"câu hỏi": "Hai màu cơ bản được trộn lẫn để tạo ra màu xanh lam là gì?", "câu trả lời": "Màu xanh lam là màu cơ bản và không thể được tạo ra bằng cách trộn các màu khác. Màu cơ bản, là đỏ, vàng và xanh dương, là những màu cơ bản có thể được trộn lẫn để tạo ra màu thứ cấp và thứ ba nhưng không thể được tạo ra bằng cách trộn bất kỳ màu nào khác."}</w:t>
      </w:r>
    </w:p>
    <w:p w14:paraId="020875A6" w14:textId="77777777" w:rsidR="00527BC5" w:rsidRDefault="003C0C7F">
      <w:r>
        <w:t>{"câu hỏi": "Soạn thảo một tweet thông báo về sự ra mắt của một dòng thời trang mới.", "câu trả lời": "\"Hãy sẵn sàng cho sự quyến rũ và phong cách - một dòng thời trang mới đang ra mắt, và đó là tất cả mọi thứ bạn không bao giờ biết bạn cần! Hãy theo dõi để biết thêm thông tin cập nhật và đừng bỏ lỡ các xu hướng mới nhất. #FashionLaunch #StyleGoals\""}</w:t>
      </w:r>
    </w:p>
    <w:p w14:paraId="199609B2" w14:textId="77777777" w:rsidR="00527BC5" w:rsidRDefault="003C0C7F">
      <w:r>
        <w:t>{"câu hỏi": "Tạo ra 5 câu hỏi mà bạn có thể yêu cầu ai đó tìm hiểu thêm về chúng.", "câu trả lời": "1. Bạn có thể cho tôi biết về nền tảng và sự giáo dục của bạn không? Bạn lớn lên ở đâu, và tuổi thơ của bạn như thế nào?\n\n2. Sở thích và sở thích yêu thích của bạn là gì? Bạn có bất kỳ hoạt động hoặc theo đuổi cụ thể nào mà bạn đam mê không?\n\n3. Bạn sẽ mô tả tính cách và đặc điểm tính cách của mình như thế nào? Bạn coi giá trị cốt lõi và niềm tin của mình là gì?\n\n4. Một số mục tiêu và nguyện vọng dài hạn của bạn, cả về cá nhân và nghề nghiệp là gì? \ n \ n5. Làm thế nào để bạn sử dụng thời gian rảnh rỗi của bạn, và những người quan trọng nhất trong cuộc sống của bạn là ai? Cậu có thành viên nào trong gia đình, bạn bè, hoặc những người thân yêu khác mà cậu đặc biệt thân thiết không?"}</w:t>
      </w:r>
    </w:p>
    <w:p w14:paraId="2BFEA179" w14:textId="77777777" w:rsidR="00527BC5" w:rsidRDefault="003C0C7F">
      <w:r>
        <w:t xml:space="preserve">{"câu hỏi": "Tạo một bài viết tóm tắt những thách thức của nông nghiệp đô thị ở Hoa Kỳ.", "câu trả lời": "Nông nghiệp đô thị là thực hành trồng trọt, chế biến và phân phối thực phẩm trong hoặc xung quanh khu vực đô thị. Phong trào này đang ngày càng phổ biến ở Hoa Kỳ, mang lại một loạt lợi ích từ sản phẩm tươi sống đến giảm phát thải khí nhà kính. Mặc dù có nhiều lợi thế, nông nghiệp đô thị phải đối mặt với một số thách thức ở Hoa Kỳ đặt ra những trở ngại đáng kể cho việc áp dụng rộng rãi của nó. Một trong những thách thức chính của nông nghiệp đô thị là đất đai sẵn có. Đất đai tại các đô thị còn hạn chế và đắt đỏ. Hơn nữa, hầu hết các khu vực đô thị đều có các hạn chế về quy hoạch và pháp lệnh cấm hoặc hạn chế sử dụng đất cho nông nghiệp. Các khu vườn và trang trại đô thị thường nằm ở những khu vực không được quy hoạch cho nông nghiệp, điều đó có nghĩa là họ phải điều hướng một mạng lưới các quy định và giấy phép phức tạp để hoạt động hợp pháp. Tiếp cận vốn là một thách thức lớn khác đối với nông nghiệp đô thị. Các trang trại và vườn đô thị đòi hỏi chi phí khởi nghiệp đáng kể cho những thứ như thu hồi đất, cơ sở hạ tầng và thiết bị. Nhiều nông dân thành thị cũng phải vật lộn để có được nguồn tài chính từ các nguồn truyền thống như ngân hàng, vốn coi nông nghiệp đô thị là rủi ro và chưa được kiểm chứng. Nông nghiệp đô thị đòi hỏi một nguồn nước phù hợp và đáng tin cậy, có thể khó có được ở một số khu vực đô thị. Ngoài ra, việc sử dụng nước cho nông nghiệp thường được quy định chặt chẽ và có thể rất tốn kém đối với nông dân thành thị, hạn chế hơn nữa khả năng hoạt động thành công của họ. Nông nghiệp đô thị cũng phải đối mặt với những thách thức về lao động, vì thường khó tìm được công nhân lành nghề và hiểu biết ở khu vực thành thị. Mặc dù nông nghiệp đô thị có thể cung cấp việc làm rất cần thiết cho các cộng đồng chưa được phục vụ, nhưng nó </w:t>
      </w:r>
      <w:r>
        <w:lastRenderedPageBreak/>
        <w:t>thường đòi hỏi trình độ đào tạo và chuyên môn khó có được ở khu vực thành thị. Cuối cùng, nông nghiệp đô thị thường bị cản trở bởi sự thiếu giáo dục và nhận thức của người tiêu dùng. Nhiều người không quen thuộc với khái niệm nông nghiệp đô thị và có thể không hiểu lợi ích của nó hoặc cách thức hoạt động của nó. Kết quả là, nông dân thành thị thường phải vật lộn để tìm thị trường cho sản phẩm của họ, hạn chế hơn nữa khả năng thành công của họ. Tóm lại, nông nghiệp đô thị ở Hoa Kỳ phải đối mặt với nhiều thách thức. Chúng bao gồm đất đai sẵn có, tiếp cận vốn, nguồn nước, thách thức lao động, giáo dục và nhận thức của người tiêu dùng. Trong khi tương lai của nông nghiệp đô thị ở Hoa Kỳ là không chắc chắn, những nỗ lực đang được thực hiện để giải quyết những thách thức này và thúc đẩy sự phát triển và áp dụng nó.</w:t>
      </w:r>
    </w:p>
    <w:p w14:paraId="62856517" w14:textId="77777777" w:rsidR="00527BC5" w:rsidRDefault="003C0C7F">
      <w:r>
        <w:t>{"câu hỏi": "Tìm người chịu trách nhiệm tạo ra bức tranh này. - "Starry Night Over the Rhone" của Vincent van Gogh", "trả lời": "Vincent van Gogh là người chịu trách nhiệm tạo ra bức tranh "Starry Night Over the Rhone".</w:t>
      </w:r>
    </w:p>
    <w:p w14:paraId="3283FDCC" w14:textId="77777777" w:rsidR="00527BC5" w:rsidRDefault="003C0C7F">
      <w:r>
        <w:t>{"câu hỏi": "So sánh và đối chiếu tình trạng hiện tại của công nghệ AI và tương lai tiềm năng của nó.", "câu trả lời": "Công nghệ trí tuệ nhân tạo, hay AI, đã có những tiến bộ đáng kể trong những năm gần đây, nhưng nó vẫn còn rất nhiều trong giai đoạn phát triển ban đầu. Hiện nay, công nghệ AI được sử dụng rộng rãi trong các lĩnh vực như xử lý ngôn ngữ tự nhiên, nhận dạng hình ảnh và giọng nói và hệ thống ra quyết định. Các hệ thống này được xây dựng trên các thuật toán phức tạp cho phép máy móc học, phân tích dữ liệu và đưa ra dự đoán hoặc quyết định dựa trên thông tin đó. Các hệ thống AI ngày nay được thiết kế để thực hiện các nhiệm vụ cụ thể và chúng chỉ thông minh như dữ liệu và thông tin được cung cấp cho chúng. Họ hoạt động trong một phạm vi khả năng hẹp và thiếu sự hiểu biết, sáng tạo và linh hoạt rộng hơn của trí thông minh con người. Ngược lại, tương lai tiềm năng của AI là rất lớn và hứa hẹn rất lớn. Các nhà nghiên cứu đang làm việc để tạo ra các hệ thống AI tiên tiến và đa năng hơn có thể thực hiện nhiều nhiệm vụ hơn và bắt chước trí thông minh giống con người. Các hệ thống này có thể có khả năng học hỏi từ kinh nghiệm trong quá khứ, lý luận và giải quyết các vấn đề phức tạp theo cách mà các hệ thống AI hiện tại không thể. Trong tương lai, công nghệ AI có thể đóng một vai trò quan trọng trong nhiều ngành công nghiệp, từ chăm sóc sức khỏe và tài chính đến giao thông vận tải và năng lượng. Nó có thể giúp cung cấp năng lượng cho các phương tiện tự trị, cải thiện chẩn đoán y tế và cách mạng hóa cách chúng ta tương tác với công nghệ. Bằng cách tự động hóa nhiều nhiệm vụ thường ngày và trần tục, AI có thể giải phóng thời gian cho con người tập trung vào công việc sáng tạo và hoàn thành hơn. Nhìn chung, tình trạng hiện tại của công nghệ AI rất ấn tượng, nhưng nó mờ nhạt so với tương lai tiềm năng của lĩnh vực này. Mặc dù chắc chắn có những thách thức cần được giải quyết, chẳng hạn như đảm bảo sử dụng AI có đạo đức, những tiến bộ đang được thực hiện trong nghiên cứu AI đang mở đường cho một tương lai trong đó máy móc có thể tăng cường và nâng cao khả năng của con người theo những cách từng được cho là không thể.</w:t>
      </w:r>
    </w:p>
    <w:p w14:paraId="0CAC37CE" w14:textId="77777777" w:rsidR="00527BC5" w:rsidRDefault="003C0C7F">
      <w:r>
        <w:t xml:space="preserve">{"câu hỏi": "Mô tả nguyên nhân gây ô nhiễm môi trường ở Hoa Kỳ.", "trả lời": "Có một số nguyên nhân chính gây ô nhiễm môi trường ở Hoa Kỳ, bao gồm:\n\n- Quy trình công nghiệp: Nhiều ngành công nghiệp tạo ra các chất ô nhiễm như một sản phẩm phụ của hoạt </w:t>
      </w:r>
      <w:r>
        <w:lastRenderedPageBreak/>
        <w:t>động của họ. Những chất ô nhiễm này có thể bao gồm hóa chất, kim loại nặng và vật chất hạt, tất cả đều có thể gây hại cho môi trường. \ n \ n - Khí thải giao thông: Việc đốt nhiên liệu hóa thạch trong ô tô, xe tải và máy bay giải phóng các chất ô nhiễm vào không khí, bao gồm carbon dioxide, oxit nitơ và vật chất hạt. Những chất ô nhiễm này góp phần gây ô nhiễm không khí và biến đổi khí hậu.\n\n- Thực hành nông nghiệp: Việc sử dụng thuốc trừ sâu và phân bón trong nông nghiệp có thể gây ô nhiễm đất và đường thủy. Ngoài ra, các hoạt động canh tác công nghiệp có thể tạo ra một lượng lớn chất thải, có thể góp phần gây ô nhiễm. \ n \ n - Sản xuất năng lượng: Việc sản xuất năng lượng từ nhiên liệu hóa thạch giải phóng các chất ô nhiễm vào không khí và nước, bao gồm sulfur dioxide, oxit nitơ và thủy ngân. Những chất ô nhiễm này có thể gây hại cho động vật hoang dã và hệ sinh thái, cũng như góp phần vào biến đổi khí hậu. \ n \ n - Chất thải và rác: Xử lý chất thải và rác không đúng cách có thể gây ô nhiễm đất, nước và không khí. Đặc biệt, chất thải nhựa là một vấn đề đáng kể, vì nó không bị phân hủy và có thể gây hại cho động vật hoang dã và hệ sinh thái. Đây chỉ là một số nguyên nhân chính gây ô nhiễm môi trường ở Hoa Kỳ. Ngoài ra còn có nhiều nguồn ô nhiễm khác, bao gồm chất thải sinh hoạt và thương mại, các hoạt động xây dựng, và nhiều hơn nữa."}</w:t>
      </w:r>
    </w:p>
    <w:p w14:paraId="45E59242" w14:textId="77777777" w:rsidR="00527BC5" w:rsidRDefault="003C0C7F">
      <w:r>
        <w:t>{"câu hỏi": "Tác động của biến đổi khí hậu đến năng suất cây trồng là gì?", "Trả lời": "Biến đổi khí hậu có khả năng tác động đáng kể đến năng suất cây trồng, cả tích cực và tiêu cực. Những thay đổi về nhiệt độ, mô hình mưa, nồng độ CO2 và tần suất của các sự kiện thời tiết khắc nghiệt đều có thể làm thay đổi các điều kiện mà cây trồng cần để phát triển và phát triển. Ở nhiều vùng, nhiệt độ ấm hơn và mùa sinh trưởng dài hơn có thể thúc đẩy sản xuất cây trồng, đặc biệt là ở vùng khí hậu lạnh hơn, nhưng lợi ích này có thể được bù đắp bởi các tác động tiêu cực của những thay đổi khác. Ví dụ, nhiệt độ tăng có thể dẫn đến hạn hán, stress nhiệt và giảm độ ẩm của đất, có thể ảnh hưởng xấu đến năng suất cây trồng. Những thay đổi trong mô hình mưa, bao gồm cả hạn hán và mưa lớn, cũng có thể gây hại cho sản xuất cây trồng, bằng cách gây xói mòn đất, mất chất dinh dưỡng hoặc khai thác nước. Nồng độ carbon dioxide (CO2) tăng cao có thể làm tăng hiệu quả quang hợp của một số cây lương thực, như lúa mì, đậu nành và gạo. Tuy nhiên, lợi ích này có thể lớn hơn những tác động tiêu cực của biến đổi khí hậu, như khan hiếm nước hoặc hạn chế chất dinh dưỡng. Các sự kiện thời tiết khắc nghiệt như lũ lụt, bão và bão đã trở nên thường xuyên và dữ dội hơn do biến đổi khí hậu, và chúng có thể gây thiệt hại nghiêm trọng cho mùa màng, phá hủy đất nông nghiệp và làm gián đoạn hoạt động nông nghiệp. Ở một số khu vực, biến đổi khí hậu cũng làm tăng nguy cơ sâu bệnh,  có thể làm giảm thêm năng suất cây trồng. Nhiệt độ ấm hơn có thể mở rộng phạm vi sâu bệnh và mầm bệnh, cho phép chúng lây nhiễm cho cây trồng ở những khu vực mà trước đây chúng không thể sống sót. Nhìn chung, tác động của biến đổi khí hậu đối với năng suất cây trồng rất phức tạp và phụ thuộc vào một loạt các yếu tố. Trong khi một số khu vực có thể thấy sự cải thiện trong sản xuất cây trồng do thay đổi khí hậu, nhiều khu vực khác có thể phải đối mặt với những thách thức đáng kể có thể làm giảm năng suất và đe dọa an ninh lương thực.</w:t>
      </w:r>
    </w:p>
    <w:p w14:paraId="1328BF34" w14:textId="77777777" w:rsidR="00527BC5" w:rsidRDefault="003C0C7F">
      <w:r>
        <w:t xml:space="preserve">{"câu hỏi": "Mô tả các loại nguồn năng lượng tái tạo ở Mỹ.", "trả lời": "Ở Mỹ, các nguồn năng lượng tái tạo đang trở thành một phần ngày càng quan trọng trong hỗn hợp năng lượng của đất nước. Các loại năng lượng tái tạo chính được sử dụng ở Mỹ là: \ n \ n1. Năng lượng mặt </w:t>
      </w:r>
      <w:r>
        <w:lastRenderedPageBreak/>
        <w:t>trời: Điều này liên quan đến việc khai thác sức mạnh của mặt trời để tạo ra điện thông qua việc sử dụng các tấm pin mặt trời. \ n \ n2. Năng lượng gió: Loại năng lượng tái tạo này được tạo ra bằng cách sử dụng tuabin gió để chuyển đổi động năng của gió thành năng lượng điện. \ n \ n3. Năng lượng thủy điện: Điều này liên quan đến việc tạo ra điện bằng cách sử dụng nước chảy để điều khiển máy phát điện tuabin. Đây là một trong những dạng năng lượng tái tạo được sử dụng rộng rãi nhất ở Mỹ. \ n \ n4. Năng lượng địa nhiệt: Loại năng lượng này khai thác năng lượng nhiệt bị mắc kẹt trong lớp vỏ Trái đất để tạo ra điện. Nó có thể được sử dụng cho cả sưởi ấm và làm mát, và đặc biệt phù hợp với các khu vực có hoạt động địa nhiệt cao như miền tây Hoa Kỳ. \ n \ n5. Năng lượng sinh khối: Điều này liên quan đến việc sử dụng các chất hữu cơ như thực vật, gỗ và chất thải để tạo ra điện. Sinh khối có thể được đốt trực tiếp, hoặc nó có thể được chuyển đổi thành nhiên liệu sinh học có thể được sử dụng để cung cấp năng lượng cho xe cộ và máy phát điện. Tóm lại, các nguồn năng lượng tái tạo ở Mỹ bao gồm năng lượng mặt trời, gió, thủy điện, địa nhiệt và sinh khối. Những nguồn này đang ngày càng được sử dụng để giảm sự phụ thuộc của đất nước vào nhiên liệu hóa thạch và chống lại biến đổi khí hậu.</w:t>
      </w:r>
    </w:p>
    <w:p w14:paraId="1D3BDD79" w14:textId="77777777" w:rsidR="00527BC5" w:rsidRDefault="003C0C7F">
      <w:r>
        <w:t>{"câu hỏi": "Xây dựng một giả thuyết về lý do tại sao chúng ta cần bảo tồn tài nguyên nước.", "Trả lời": "Một giả thuyết tiềm năng về tầm quan trọng của việc bảo tồn tài nguyên nước là nước là một nguồn tài nguyên hữu hạn cần thiết cho sự sống còn của con người, cũng như sự tồn tại của tất cả các sinh vật khác trên Trái đất. Nếu không có nguồn cung cấp đầy đủ nước sạch, trong lành, sức khỏe và hạnh phúc của con người, cũng như các hệ sinh thái và đa dạng sinh học, có thể bị tổn hại sâu sắc. Khi dân số tăng lên và nhu cầu về nước tăng lên, và khi biến đổi khí hậu phá vỡ chu trình nước truyền thống, việc bảo tồn và quản lý tài nguyên nước của chúng ta một cách khôn ngoan sẽ trở nên quan trọng hơn bao giờ hết. Bằng cách sử dụng nước bền vững, chúng ta có thể giúp đảm bảo rằng các thế hệ tương lai được tiếp cận với nguồn nước mà họ cần để phát triển."}</w:t>
      </w:r>
    </w:p>
    <w:p w14:paraId="1CAC2B8C" w14:textId="77777777" w:rsidR="00527BC5" w:rsidRDefault="003C0C7F">
      <w:r>
        <w:t>{"câu hỏi": "Phân loại máy in 3D là sản phẩm tiêu dùng hoặc công nghiệp.", "câu trả lời": "Máy in 3D có thể được phân loại là sản phẩm tiêu dùng hoặc sản phẩm công nghiệp, vì nó phụ thuộc vào thông số kỹ thuật và mục đích sử dụng của máy in. Máy in 3D cấp tiêu dùng thường có kích thước nhỏ hơn, ít tốn kém hơn và được thiết kế để sử dụng cá nhân hoặc gia đình. Mặt khác, một máy in 3D cấp công nghiệp lớn hơn, đắt hơn và được chế tạo để sử dụng nhiều trong các thiết lập chuyên nghiệp hoặc thương mại."}</w:t>
      </w:r>
    </w:p>
    <w:p w14:paraId="140F635E" w14:textId="77777777" w:rsidR="00527BC5" w:rsidRDefault="003C0C7F">
      <w:r>
        <w:t>{"câu hỏi": "Phân tích câu và cung cấp thì ngữ pháp chính xác. - Tôi đã đến thăm Mexico năm ngoái.", "trả lời": "Thì ngữ pháp chính xác của câu \"Tôi đã đến thăm Mexico năm ngoái.\" là thì quá khứ hoàn hảo."}</w:t>
      </w:r>
    </w:p>
    <w:p w14:paraId="2D63C7E5" w14:textId="77777777" w:rsidR="00527BC5" w:rsidRDefault="003C0C7F">
      <w:r>
        <w:t>{"câu hỏi": "In ra ba dòng cuối của bài thơ \"Nếu\".", "câu trả lời": "Nếu bạn có thể lấp đầy phút không thể tha thứ\n Với sáu mươi giây chạy khoảng cách,\nYours là Trái đất và mọi thứ \u2019s trong đó,\n Và\u2014which is more\u2014you\u2019will be a Man, my son!"}</w:t>
      </w:r>
    </w:p>
    <w:p w14:paraId="67F85F40" w14:textId="77777777" w:rsidR="00527BC5" w:rsidRDefault="003C0C7F">
      <w:r>
        <w:lastRenderedPageBreak/>
        <w:t>{"question": "Dịch cụm từ \"bon app\u00e9tit\" sang tiếng Anh.", "answer": "Cụm từ \"bon app\u00e9tit\" trong tiếng Anh có nghĩa là \"thưởng thức bữa ăn của bạn\" hoặc \"good appetite\"."}</w:t>
      </w:r>
    </w:p>
    <w:p w14:paraId="3E6B09E5" w14:textId="77777777" w:rsidR="00527BC5" w:rsidRDefault="003C0C7F">
      <w:r>
        <w:t>{"câu hỏi": "Tóm tắt sự khác biệt giữa con người và linh trưởng trong 3-4 câu.", "câu trả lời": "Con người và linh trưởng có những điểm tương đồng nhất định như ngón tay cái đối lập và bộ não phát triển cao, nhưng cũng có sự khác biệt khá đáng kể. Con người đi bằng hai chân trong khi linh trưởng thường sử dụng tất cả bốn chân để di chuyển xung quanh. Con người cũng có khả năng phát triển ngôn ngữ, văn hóa và công nghệ tiên tiến trong khi linh trưởng phụ thuộc rất nhiều vào hành vi xã hội bẩm sinh và khả năng thể chất. Những khác biệt đáng kể này được gây ra bởi hàng triệu năm tiến hóa, khiến loài người tách ra khỏi loài linh trưởng và phát triển sự thích nghi độc đáo về thể chất và hành vi."}</w:t>
      </w:r>
    </w:p>
    <w:p w14:paraId="2B676265" w14:textId="77777777" w:rsidR="00527BC5" w:rsidRDefault="003C0C7F">
      <w:r>
        <w:t>{"câu hỏi": "Phân loại câu sau đây làm ví dụ về câu mệnh lệnh hoặc câu nghi vấn. - Bạn có thể giúp tôi không?", "trả lời": "Câu \"Bạn có thể giúp tôi không?\" là một ví dụ về câu nghi vấn."}</w:t>
      </w:r>
    </w:p>
    <w:p w14:paraId="38368C1E" w14:textId="77777777" w:rsidR="00527BC5" w:rsidRDefault="003C0C7F">
      <w:r>
        <w:t>{"question": "Làm sạch mã HTML bằng cách xóa tất cả các thẻ không cần thiết. - &lt;html&gt;&lt;head&gt;&lt;title&gt;Website&lt;/title&gt;&lt;/head&gt;&lt;body&gt;&lt;p&gt;Đây là đoạn văn.&lt;/p&gt;&lt;p&gt;Đây là đoạn thứ hai.&lt;/p&gt;&lt;/body&gt;&lt;/html&gt;", "answer": "Đây là một đoạn văn. Đây là đoạn thứ hai."}</w:t>
      </w:r>
    </w:p>
    <w:p w14:paraId="1FAA230F" w14:textId="77777777" w:rsidR="00527BC5" w:rsidRDefault="003C0C7F">
      <w:r>
        <w:t>{"question": "Kể tên hai công nghệ liên quan đến machine learning.", "answer": "Hai công nghệ liên quan đến machine learning là Artificial Neural Network (ANN) và Natural Language Processing (NLP)."}</w:t>
      </w:r>
    </w:p>
    <w:p w14:paraId="5D0FA6DA" w14:textId="77777777" w:rsidR="00527BC5" w:rsidRDefault="003C0C7F">
      <w:r>
        <w:t>{"câu hỏi": "Tạo mô tả sáng tạo cho đồng hồ kỹ thuật số.", "câu trả lời": "Đồng hồ kỹ thuật số kiểu dáng đẹp và hiện đại của chúng tôi được thiết kế cho những cá nhân am hiểu công nghệ, những người muốn có tất cả các tính năng mới nhất ngay trên cổ tay của họ. Với màn hình LED sống động và dễ đọc, chiếc đồng hồ này đảm bảo việc chấm công luôn trong tầm tay. Cấu trúc nhẹ và bền của nó làm cho nó trở thành phụ kiện hoàn hảo cho lối sống năng động hoặc môi trường văn phòng. Với các chức năng nâng cao như đồng hồ bấm giờ, đồng hồ đếm ngược, báo thức và thời gian thế giới, chiếc đồng hồ này là chiếc đồng hồ tối ưu cho bất kỳ ai di chuyển. Với thiết kế thời trang và các tính năng thiết thực, đồng hồ kỹ thuật số của chúng tôi là người bạn đồng hành hoàn hảo cho bất kỳ cuộc phiêu lưu nào."}</w:t>
      </w:r>
    </w:p>
    <w:p w14:paraId="3C80E013" w14:textId="77777777" w:rsidR="00527BC5" w:rsidRDefault="003C0C7F">
      <w:r>
        <w:t>{"câu hỏi": "Tính chi phí mua 5 quả táo với mức chiết khấu 10%.", "câu trả lời": "Để tính chi phí mua 5 quả táo với mức chiết khấu 10%, tôi sẽ cần biết giá ban đầu của một quả táo. Bạn có thể vui lòng cung cấp cho tôi thông tin đó không?"}</w:t>
      </w:r>
    </w:p>
    <w:p w14:paraId="3720FB71" w14:textId="77777777" w:rsidR="00527BC5" w:rsidRDefault="003C0C7F">
      <w:r>
        <w:t>{"question": "Tạo một đoạn văn tóm tắt dòng tiền có sẵn của một doanh nghiệp. - Công ty có tổng doanh thu 5000 đô la và thanh toán 3500 đô la chi phí hoạt động.", "trả lời": "Dòng tiền khả dụng của doanh nghiệp có thể được tính bằng cách trừ chi phí hoạt động khỏi tổng doanh thu. Trong trường hợp này, doanh nghiệp có tổng doanh thu là 5000 đô la và trả 3500 đô la chi phí hoạt động, để lại cho họ dòng tiền dương là 1500 đô la. Số tiền này đại diện cho tiền mặt sẵn có mà doanh nghiệp có trong tay để tái đầu tư vào công ty, trả nợ hoặc phân phối cho các cổ đông."}</w:t>
      </w:r>
    </w:p>
    <w:p w14:paraId="075ADCEB" w14:textId="77777777" w:rsidR="00527BC5" w:rsidRDefault="003C0C7F">
      <w:r>
        <w:lastRenderedPageBreak/>
        <w:t>{"question": "Xóa dòng thứ ba đến dòng cuối cùng của văn bản sau.\nXuất văn bản đã sửa đổi. - Các bức tường của ngôi nhà cổ tráng lệ này đã được bảo tồn và phục hồi cẩn thận, chứa đầy những bức ảnh gia đình và đồ gia truyền từ nhiều thế hệ trước. Sàn gỗ cứng cũ kỹ, bị hoen ố bởi tuổi tác và hao mòn, ọp ẹp một cách yêu thương khi bước lên.", "Trả lời": "Các bức tường của ngôi nhà cổ tráng lệ này đã được bảo tồn và phục hồi cẩn thận, chứa đầy những bức ảnh gia đình và đồ gia truyền từ nhiều thế hệ trước. Sàn gỗ cứng cũ kẽo kẹt một cách trìu mến khi bước lên."}</w:t>
      </w:r>
    </w:p>
    <w:p w14:paraId="43D9E60F" w14:textId="77777777" w:rsidR="00527BC5" w:rsidRDefault="003C0C7F">
      <w:r>
        <w:t>{"câu hỏi": "Tạo khẩu hiệu sản phẩm cho ứng dụng theo dõi thể dục", "câu trả lời": "\"Theo dõi tiến trình của bạn, đạt được mục tiêu của bạn: Phù hợp với ứng dụng của chúng tôi!\""}</w:t>
      </w:r>
    </w:p>
    <w:p w14:paraId="195B9A41" w14:textId="77777777" w:rsidR="00527BC5" w:rsidRDefault="003C0C7F">
      <w:r>
        <w:t>{"câu hỏi": "Tạo khẩu hiệu tiếp thị cho một công ty bán chất làm mát không khí.", "câu trả lời": "\"Làm mới thế giới của bạn, mỗi lần phun một lần bằng chất làm mát không khí của chúng tôi.\""}</w:t>
      </w:r>
    </w:p>
    <w:p w14:paraId="6A396A0E" w14:textId="77777777" w:rsidR="00527BC5" w:rsidRDefault="003C0C7F">
      <w:r>
        <w:t>{"câu hỏi": "Giải thích tu chính án thứ tư trong Tuyên ngôn Nhân quyền Hoa Kỳ", "câu trả lời": "Tu chính án thứ tư là một phần của Tuyên ngôn Nhân quyền, là 10 Tu chính án đầu tiên của Hiến pháp Hoa Kỳ. Sửa đổi này đã được bổ sung để cung cấp sự bảo vệ cho các cá nhân chống lại các cuộc khám xét và bắt giữ bất hợp lý của chính phủ. \n\n\nVăn bản của Tu chính án thứ tư đọc như sau: \u201cQuyền của người dân được an toàn về người, nhà cửa, giấy tờ và tài sản của họ, chống lại việc khám xét và thu giữ bất hợp lý, sẽ không bị vi phạm và không có Trát nào được ban hành,  nhưng dựa trên nguyên nhân có thể xảy ra, được hỗ trợ bởi Lời thề hoặc khẳng định, và đặc biệt mô tả nơi cần khám xét, và những người hoặc đồ vật sẽ bị thu giữ. \u201d\n\nSửa đổi này nhằm đảm bảo rằng công dân có thể duy trì quyền riêng tư và an ninh của họ mà không sợ sự xâm nhập từ chính phủ. Theo sửa đổi này, bất kỳ cuộc khám xét hoặc bắt giữ nào của chính phủ phải dựa trên nguyên nhân có thể xảy ra và phải được hỗ trợ bởi trát. Điều này có nghĩa là chính phủ phải có lý do hợp lệ để tiến hành khám xét hoặc thu giữ và phải có lệnh từ thẩm phán chỉ định nơi cần khám xét và các vật phẩm sẽ bị thu giữ. Nhìn chung, Tu chính án thứ tư đóng vai trò như một biện pháp bảo vệ chống lại sự tiếp cận quá mức của chính phủ và là sự bảo vệ thiết yếu cho các quyền của công dân Mỹ.</w:t>
      </w:r>
    </w:p>
    <w:p w14:paraId="37A68F00" w14:textId="77777777" w:rsidR="00527BC5" w:rsidRDefault="003C0C7F">
      <w:r>
        <w:t>{"question": "Chuyển đổi câu sau từ phủ định sang tích cực. - Không ai có thể giải quyết được vấn đề khó khăn này.", "Trả lời": "Chắc chắn sẽ có người giải được bài toán đầy thách thức này."}</w:t>
      </w:r>
    </w:p>
    <w:p w14:paraId="0BC8CCC5" w14:textId="77777777" w:rsidR="00527BC5" w:rsidRDefault="003C0C7F">
      <w:r>
        <w:t>{"question": "Phân tích cú pháp truy vấn ngôn ngữ tự nhiên sau đây thành truy vấn SQL. - Tên của các giảng viên giảng dạy trong bộ phận \u2018CS\u2019 là gì?\n\nCho hai bảng: người hướng dẫn, bộ phận", "câu trả lời": "Để tạo truy vấn SQL từ truy vấn ngôn ngữ tự nhiên \"Tên của các giảng viên giảng dạy trong bộ phận 'CS' là gì?\" chúng ta sẽ cần cấu trúc nó như sau:\n\n'''SQL\nSELECT instructor.name\nFROM instructor\nJOIN department ON instructor.dept_name = department.dept_name\nWHERE department.dept_name = 'CS'\n'''}</w:t>
      </w:r>
    </w:p>
    <w:p w14:paraId="316445E8" w14:textId="77777777" w:rsidR="00527BC5" w:rsidRDefault="003C0C7F">
      <w:r>
        <w:lastRenderedPageBreak/>
        <w:t>{"câu hỏi": "Tạo một câu theo cấu trúc này: trạng từ, động từ, tính từ.", "trả lời": "Nhẹ nhàng, cô ấy đặt một bông hoa mỏng manh."}</w:t>
      </w:r>
    </w:p>
    <w:p w14:paraId="6EDAB2CA" w14:textId="77777777" w:rsidR="00527BC5" w:rsidRDefault="003C0C7F">
      <w:r>
        <w:t>{"câu hỏi": "Tạo ra một phép ẩn dụ sáng tạo mô tả hương thơm của một tách cà phê.", "câu trả lời": "Hương thơm của một tách cà phê giống như một cái ôm ấm áp cho các giác quan. Giống như một cái ôm có thể bao bọc bạn trong vòng tay an ủi, hương thơm của cà phê bao trùm các giác quan, làm dịu và trẻ hóa với mỗi hơi thở. Nó giống như một tấm chăn ấm cúng của mùi hương thơm ngon, quấn quanh bạn và nâng cao tinh thần của bạn với sự ấm áp phong phú, thoải mái của nó."}</w:t>
      </w:r>
    </w:p>
    <w:p w14:paraId="5709E398" w14:textId="77777777" w:rsidR="00527BC5" w:rsidRDefault="003C0C7F">
      <w:r>
        <w:t>{"câu hỏi": "Cho tôi thêm ba từ có cùng gốc với từ 'đọc'.", "trả lời": "Sậy, Đọc, Người đọc"}</w:t>
      </w:r>
    </w:p>
    <w:p w14:paraId="316D33EF" w14:textId="77777777" w:rsidR="00527BC5" w:rsidRDefault="003C0C7F">
      <w:r>
        <w:t>{"câu hỏi": "Tạo ra một cụm từ sáng tạo mô tả âm thanh của một cây đàn guitar đang chơi.", "câu trả lời": "Cây đàn guitar gảy một bản giao hưởng gồm sáu dây, hát một cách có hồn trong không khí."}</w:t>
      </w:r>
    </w:p>
    <w:p w14:paraId="456E1903" w14:textId="77777777" w:rsidR="00527BC5" w:rsidRDefault="003C0C7F">
      <w:r>
        <w:t>{"question": "Thực hiện kỹ thuật làm sạch dữ liệu thích hợp trên tập dữ liệu đã cho. - Tập dữ liệu có các cột \"Quốc gia\", \"Thành phố\", \"Dân số\"", "trả lời": "Để thực hiện kỹ thuật làm sạch dữ liệu thích hợp trên tập dữ liệu đã cho với các cột \"Quốc gia\", \"Thành phố\", \"Dân số\", có thể thực hiện các bước sau:\n\n1. **Thiếu dữ liệu**: Kiểm tra bất kỳ dữ liệu nào bị thiếu trong cả ba cột. Nếu có bất kỳ ô trống nào, chúng ta có thể xóa toàn bộ hàng hoặc điền vào dữ liệu bị thiếu với các giá trị thích hợp dựa trên sự hiểu biết của chúng ta về tập dữ liệu. \ n \ n2. **Kiểu dữ liệu**: Đảm bảo rằng các kiểu dữ liệu cho mỗi cột là phù hợp. Ví dụ: cột \"Country\" và \"City\" phải có kiểu dữ liệu dưới dạng chuỗi hoặc văn bản và \"Population\" phải là số nguyên hoặc float.\n\n3. **Dữ liệu trùng lặp**: Kiểm tra bất kỳ hàng trùng lặp nào trong tập dữ liệu và xóa chúng.\n\n4. **Tính nhất quán**: Đảm bảo rằng dữ liệu trong các cột nhất quán. Ví dụ: nếu cột \"Quốc gia\" chứa tên quốc gia đầy đủ, thì cột này phải giống nhau cho tất cả các hàng. Điều tương tự cũng xảy ra với cột \"City\". \ n \ n5. **Ngoại lệ**: Kiểm tra bất kỳ ngoại lệ nào trong cột \"Dân số\", điều này có thể gây ra lỗi trong phân tích. Chúng ta có thể sử dụng các phương pháp thống kê hoặc kỹ thuật trực quan hóa để xác định các ngoại lệ và quyết định xem chúng có cần phải được loại bỏ hay không. \ n \ n6. **Tiêu chuẩn hóa**: Trong trường hợp, dữ liệu cần được sử dụng để phân tích hoặc mô hình hóa thêm, các giá trị trong cột \"Dân số\" có thể cần được chuẩn hóa hoặc chuẩn hóa dựa trên các yêu cầu.\n\nSau khi thực hiện các bước trên, chúng ta sẽ có một tập dữ liệu sạch sẵn sàng để phân tích thêm."}</w:t>
      </w:r>
    </w:p>
    <w:p w14:paraId="2BC262FB" w14:textId="77777777" w:rsidR="00527BC5" w:rsidRDefault="003C0C7F">
      <w:r>
        <w:t>{"câu hỏi": "Tạo ra năm câu hỏi liên quan đến vật lý hạt nhân.", "câu trả lời": "1. Phản ứng tổng hợp hạt nhân là gì và nó khác với phân hạch hạt nhân như thế nào?\n2. Làm thế nào để lực hạt nhân mạnh góp phần vào sự ổn định của hạt nhân nguyên tử? \n3. Tại sao việc kiểm soát phản ứng dây chuyền trong lò phản ứng hạt nhân lại quan trọng? \n4. Phân rã phóng xạ là gì và các loại hạt phát xạ khác nhau là gì? \n5. Những tiến bộ trong vật lý hạt nhân có thể đóng góp vào sản xuất năng lượng bền vững như thế nào?"}</w:t>
      </w:r>
    </w:p>
    <w:p w14:paraId="5B5BF752" w14:textId="77777777" w:rsidR="00527BC5" w:rsidRDefault="003C0C7F">
      <w:r>
        <w:t xml:space="preserve">{"câu hỏi": "Liệt kê ba lợi ích của việc sử dụng phương tiện truyền thông xã hội.", "trả lời": "1. Kết nối: Phương tiện truyền thông xã hội cung cấp một nền tảng để mọi người kết nối với </w:t>
      </w:r>
      <w:r>
        <w:lastRenderedPageBreak/>
        <w:t>những người khác từ khắp nơi trên thế giới, cho phép xây dựng và duy trì các mối quan hệ cá nhân và kinh doanh. \ n \ n2. Thông tin và Tin tức: Các nền tảng truyền thông xã hội cung cấp một cách để các cá nhân nhanh chóng truy cập tin tức và thông tin nóng hổi, thường là trong thời gian thực, khi các sự kiện diễn ra. \ n \ n3. Xúc tiến kinh doanh: Phương tiện truyền thông xã hội là một công cụ mạnh mẽ để các doanh nghiệp tiếp cận đối tượng mục tiêu, tiếp thị sản phẩm hoặc dịch vụ của họ và tương tác với khách hàng, giúp tăng nhận thức về thương hiệu và lòng trung thành của khách hàng."}</w:t>
      </w:r>
    </w:p>
    <w:p w14:paraId="722BF135" w14:textId="77777777" w:rsidR="00527BC5" w:rsidRDefault="003C0C7F">
      <w:r>
        <w:t>{"question": "Dự đoán kết quả của một ván cờ đưa ra bàn cờ sau. - Hình ảnh bàn cờ", "trả lời": "Tôi xin lỗi, nhưng là một mô hình ngôn ngữ AI, tôi không thể xử lý hình ảnh. Cậu có thể mô tả bàn cờ dưới dạng quân cờ và vị trí của chúng được không?"}</w:t>
      </w:r>
    </w:p>
    <w:p w14:paraId="1AD17817" w14:textId="77777777" w:rsidR="00527BC5" w:rsidRDefault="003C0C7F">
      <w:r>
        <w:t>{"câu hỏi": "Xác định cảm xúc trong dòng đối thoại nói sau đây. - \"Tôi đang rất tức giận ngay bây giờ!\"", "trả lời": "Cảm xúc trong cuộc đối thoại nói là tức giận."}</w:t>
      </w:r>
    </w:p>
    <w:p w14:paraId="70F8CB51" w14:textId="77777777" w:rsidR="00527BC5" w:rsidRDefault="003C0C7F">
      <w:r>
        <w:t>{"câu hỏi": "Đào tạo mô hình ngôn ngữ để tạo ra đối thoại về công nghệ", "trả lời": "Để đào tạo mô hình ngôn ngữ để tạo ra cuộc đối thoại về công nghệ, trước tiên bạn cần thu thập một bộ dữ liệu văn bản lớn chứa các cuộc hội thoại về công nghệ. Điều này có thể bao gồm đối thoại từ các diễn đàn, phòng trò chuyện, sách, bài báo, phương tiện truyền thông xã hội hoặc các trang web tập trung vào công nghệ. \ n \ nKhi tập dữ liệu đã được thu thập, bạn cần xử lý trước dữ liệu để đảm bảo nó ở định dạng có thể được đưa vào mô hình ngôn ngữ. Điều này có thể bao gồm mã hóa văn bản, xóa các từ dừng và chuyển đổi tất cả văn bản thành chữ thường. \ n \ nSau khi xử lý trước dữ liệu, bạn có thể đưa nó vào mô hình ngôn ngữ, chẳng hạn như mạng thần kinh tái phát (RNN) hoặc mô hình dựa trên máy biến áp như GPT-3. Các mô hình này hoạt động bằng cách dự đoán từ tiếp theo trong một chuỗi dựa trên các từ trước đó và bằng cách thực hiện điều này cho nhiều chuỗi trên tập dữ liệu, mô hình có thể bắt đầu tìm hiểu các mẫu và cấu trúc của đối thoại công nghệ. \ n \ n Khi mô hình được đào tạo, bạn có thể bắt đầu tạo văn bản bằng cách cho vào một câu hoặc cụm từ hạt giống và cho phép mô hình tạo ra từ tiếp theo,  Và sau đó tiếp theo, cho đến khi một cuộc đối thoại hoàn chỉnh được hình thành. Với đủ lần lặp lại và tinh chỉnh, văn bản được tạo ra có thể ngày càng trở nên mạch lạc và tự nhiên hơn."}</w:t>
      </w:r>
    </w:p>
    <w:p w14:paraId="139CCEC6" w14:textId="77777777" w:rsidR="00527BC5" w:rsidRDefault="003C0C7F">
      <w:r>
        <w:t>{"câu hỏi": "Viết lại bài viết sau bằng giọng nói chủ động để làm cho nó trực tiếp hơn. - Thông báo được công ty đưa ra ngày hôm qua.", "trả lời": "Công ty đã đưa ra thông báo ngày hôm qua."}</w:t>
      </w:r>
    </w:p>
    <w:p w14:paraId="01B54E96" w14:textId="77777777" w:rsidR="00527BC5" w:rsidRDefault="003C0C7F">
      <w:r>
        <w:t>{"question": "Suy ra tổng số huy chương mà một quốc gia giành được trong một Thế vận hội cụ thể. - Quốc gia: Nhật Bản \nThế vận hội: Thế vận hội Mùa hè 2008", "Trả lời": "Nhật Bản đã giành được tổng cộng 25 huy chương tại Thế vận hội Mùa hè 2008 ở Bắc Kinh. Trong đó có 9 huy chương vàng, 6 huy chương bạc và 10 huy chương đồng."}</w:t>
      </w:r>
    </w:p>
    <w:p w14:paraId="23947D00" w14:textId="77777777" w:rsidR="00527BC5" w:rsidRDefault="003C0C7F">
      <w:r>
        <w:t xml:space="preserve">{"question": "Dự đoán tỷ số của một trận đấu bóng rổ bằng cách sử dụng dữ liệu đã cho. - Thông tin trò chơi:\n\nTeam: Lakers vs. Cavaliers\n\nStats for Lakers:\n\nPoints - Tỷ lệ phần trăm 112\n\nShots - 45%\n\nRebounds - Xếp hạng 46\n\nOffense - 113\n\nDoanh thu - 17\n\nThống kê cho Cavaliers:\n\nPoints - Tỷ lệ phần trăm 101\n\nShots - </w:t>
      </w:r>
      <w:r>
        <w:lastRenderedPageBreak/>
        <w:t>42%\n\nRebounds - Xếp hạng 33\n\nOffense - 105\n\nDoanh thu - 10", "Trả lời": "(Dự đoán tỷ số của một trận đấu bóng rổ không dễ dàng như chỉ sử dụng số liệu thống kê trong quá khứ vì có nhiều biến số liên quan có thể ảnh hưởng Kết quả trận đấu như sức khỏe của cầu thủ, cảm xúc của cầu thủ, sự thay đổi hiệu suất của cầu thủ và sự thay đổi của trọng tài) \ n \ nDựa trên số liệu thống kê đã cho, có vẻ như Lakers có lợi thế hơn Cavaliers về điểm, tỷ lệ sút, rebounds, xếp hạng tấn công và doanh thu. Lakers ghi được 112 điểm với tỷ lệ sút là 45%, trong khi Cavaliers ghi được 101 điểm với tỷ lệ sút là 42%. Lakers cũng có nhiều rebounds hơn (46) và xếp hạng tấn công cao hơn (113) so với Cavaliers (33 rebounds và 105 tấn công). Tuy nhiên, Lakers có nhiều doanh thu (17) hơn Cavaliers (10), đó là điều họ sẽ cần phải làm để giảm cơ hội ghi bàn của đối thủ. Điều đáng chú ý là những thống kê này chỉ là ảnh chụp nhanh của một trận đấu và có thể không nhất thiết phản ánh hiệu suất và khả năng tổng thể của các đội. Dự đoán tỷ số chính xác của một trận bóng rổ là không thể, nhưng có thể đưa ra dự đoán có học thức dựa trên số liệu thống kê trong quá khứ và hoàn cảnh hiện tại. Với thông tin được cung cấp, có khả năng Lakers sẽ có cơ hội chiến thắng trận đấu cao hơn, nhưng tỷ số cuối cùng có thể thay đổi tùy thuộc vào nhiều yếu tố như sự thay đổi hiệu suất của cầu thủ trong trận đấu cụ thể đó, chiến lược được huấn luyện viên của hai đội áp dụng trong số các yếu tố khác.</w:t>
      </w:r>
    </w:p>
    <w:p w14:paraId="128C3ECC" w14:textId="77777777" w:rsidR="00527BC5" w:rsidRDefault="003C0C7F">
      <w:r>
        <w:t>{"câu hỏi": "Tạo phương trình toán học thực tế để học sinh giải.", "trả lời": "Đây là phương trình bậc hai để học sinh giải: \n\n2x^2 + 5x - 3 = 0.\n\nĐể giải phương trình này, học sinh có thể sử dụng công thức bậc hai:\n\nx = [-b \u00b1 \u221a(b^2 - 4ac)] / 2a\n\nTrong đó a = 2, b = 5 và c = -3. \nThay thế các giá trị này vào công thức, chúng ta nhận được:\n\nx = [-5 \u00b1 \u221a((5)^2 - 4(2)(-3))] / 2(2)\n\nGiải quyết thêm, chúng ta thấy rằng hai nghiệm khả thi cho x là: \n\nx = -3 hoặc x = 0,5."}</w:t>
      </w:r>
    </w:p>
    <w:p w14:paraId="2951E1C4" w14:textId="77777777" w:rsidR="00527BC5" w:rsidRDefault="003C0C7F">
      <w:r>
        <w:t>{"question": "Cập nhật tài liệu đã cho với thông tin được cung cấp - Tài liệu:\n\nJohn Smith là một kỹ sư phần mềm đã làm việc tại ABC Corp trong 7 năm qua. Ông có nhiều kinh nghiệm trong phát triển phần mềm và thiết kế sản phẩm. \n\nThông tin bổ sung: \n\n- John được thăng chức Trưởng nhóm kỹ thuật vào năm 2018\n- Nhóm của anh ấy đang làm việc trong dự án XYZ mới", "câu trả lời": "Tài liệu cập nhật: \ n \ nJohn Smith là một kỹ sư phần mềm đã làm việc tại ABC Corp trong 7 năm qua. Ông có nhiều kinh nghiệm trong phát triển phần mềm và thiết kế sản phẩm. Năm 2018, John được thăng chức Trưởng nhóm Kỹ thuật và hiện đang lãnh đạo nhóm của mình trong dự án XYZ mới."}</w:t>
      </w:r>
    </w:p>
    <w:p w14:paraId="454EE4E2" w14:textId="77777777" w:rsidR="00527BC5" w:rsidRDefault="003C0C7F">
      <w:r>
        <w:t>{"question": "Cho câu sau, tạo ra hai biến thể câu duy trì cùng một nghĩa. - Anh ấy là một nhạc sĩ tài năng.", "trả lời": "- Là một nhạc sĩ, anh ấy sở hữu một tài năng ấn tượng.\n- Anh ấy có một năng khiếu âm nhạc đáng chú ý."}</w:t>
      </w:r>
    </w:p>
    <w:p w14:paraId="7EAF9348" w14:textId="77777777" w:rsidR="00527BC5" w:rsidRDefault="003C0C7F">
      <w:r>
        <w:t>{"câu hỏi": "Phân loại cảm xúc được truyền tải bằng cụm từ sau: - \"Tôi không thể chịu đựng được điều này!\"", "câu trả lời": "Cảm xúc được truyền tải bởi cụm từ \"Tôi không thể chịu đựng được điều này!\" là sự thất vọng hoặc tức giận."}</w:t>
      </w:r>
    </w:p>
    <w:p w14:paraId="30B2218D" w14:textId="77777777" w:rsidR="00527BC5" w:rsidRDefault="003C0C7F">
      <w:r>
        <w:t xml:space="preserve">{"câu hỏi": "Tạo ra một lý do hợp lý tại sao ai đó sẽ đến thăm sở thú.", "câu trả lời": "Một lý do hợp lý tại sao ai đó sẽ đến thăm sở thú có thể là để tìm hiểu thêm về các loài động vật khác nhau và hành vi, môi trường sống và nỗ lực bảo tồn của chúng. Điều này có thể là vì lợi </w:t>
      </w:r>
      <w:r>
        <w:lastRenderedPageBreak/>
        <w:t>ích cá nhân, một phần của chuyến đi học hoặc để giáo dục con cái của họ về động vật hoang dã và tầm quan trọng của việc bảo vệ đa dạng sinh học của hành tinh chúng ta. Ngoài ra, mọi người cũng có thể ghé thăm sở thú chỉ đơn giản là để tận hưởng một ngày vui vẻ với gia đình hoặc bạn bè, trải nghiệm cảnh quan và âm thanh của các loài động vật khác nhau và môi trường sống của chúng."}</w:t>
      </w:r>
    </w:p>
    <w:p w14:paraId="3CBDE362" w14:textId="77777777" w:rsidR="00527BC5" w:rsidRDefault="003C0C7F">
      <w:r>
        <w:t>{"question": "Sắp xếp lại danh sách các từ sau đây bằng chữ in hoa ở phía trước. - chiều thứ hai thứ năm gà tây", "trả lời": "Thứ năm chiều thứ hai gà tây."}</w:t>
      </w:r>
    </w:p>
    <w:p w14:paraId="5BC8F32D" w14:textId="77777777" w:rsidR="00527BC5" w:rsidRDefault="003C0C7F">
      <w:r>
        <w:t>{"câu hỏi": "Tạo dạng quá khứ của động từ sau: Bay", "câu trả lời": "Đã bay"}</w:t>
      </w:r>
    </w:p>
    <w:p w14:paraId="4725F79D" w14:textId="77777777" w:rsidR="00527BC5" w:rsidRDefault="003C0C7F">
      <w:r>
        <w:t>{"question": "Gắn nhãn lại khung dữ liệu sau thành các cột \u2018Gender\u2019 và \u2018Age\u2019 - Male\t43\nFemale\t17", "answer": "| Giới tính | Tuổi tác |\n|--------|-----|\n| Nam |  43 |\n| Nữ |  17 |"}</w:t>
      </w:r>
    </w:p>
    <w:p w14:paraId="16991BF4" w14:textId="77777777" w:rsidR="00527BC5" w:rsidRDefault="003C0C7F">
      <w:r>
        <w:t>{"câu hỏi": "Đưa ra một văn bản mẫu, xác định tên của những người được đề cập. - Steve và Lisa đang thảo luận về kế hoạch của họ cho cuối tuần.", "trả lời": "Tên của những người được đề cập trong văn bản là Steve và Lisa."}</w:t>
      </w:r>
    </w:p>
    <w:p w14:paraId="0AD211EC" w14:textId="77777777" w:rsidR="00527BC5" w:rsidRDefault="003C0C7F">
      <w:r>
        <w:t>{"question": "Cập nhật văn bản HTML sau với CSS tương ứng - &lt;p&gt; Màu sắc yêu thích của tôi là màu xanh. &lt;/p&gt;", "answer": "Trước tiên, bạn sẽ cần thêm thẻ '&lt;style&gt;' vào HTML, trong phần '&lt;head&gt;' của tài liệu hoặc trực tiếp trong thẻ '&lt;p&gt;' đang mở:\n\n''html\n&lt;style&gt;\np {\n color: blue;\n}\n&lt;/style&gt;\n&lt;p&gt; Màu yêu thích của tôi là màu xanh. &lt;/p&gt;\n''\n\nor \n\n'''html\n&lt;p style=\"color: blue;\"&gt;Màu yêu thích của tôi là màu xanh lam.&lt;/p&gt;\n''\n\n\nCả hai tùy chọn này sẽ áp dụng quy tắc kiểu 'color: blue;' cho phần tử đoạn văn, dẫn đến văn bản được hiển thị bằng màu xanh lam.\n\nNó thường được coi là thực hành tốt nhất để giữ kiểu dáng tách biệt với HTML,  Vì vậy, tùy chọn đầu tiên thường được ưa thích. Tuy nhiên, tùy chọn thứ hai có thể hữu ích để nhanh chóng thêm kiểu vào các yếu tố cụ thể."}</w:t>
      </w:r>
    </w:p>
    <w:p w14:paraId="380639A4" w14:textId="77777777" w:rsidR="00527BC5" w:rsidRDefault="003C0C7F">
      <w:r>
        <w:t xml:space="preserve">{"câu hỏi": "Mô tả cách thức hoạt động của thị trường chứng khoán.", "câu trả lời": "Thị trường chứng khoán đề cập đến tập hợp các thị trường tài chính và sàn giao dịch nơi cổ phiếu và các chứng khoán tài chính khác được giao dịch. Các thị trường này hoạt động giống như một cuộc đấu giá nơi người mua và người bán đến với nhau và thương lượng giá dựa trên cung và cầu. Khi một công ty muốn huy động vốn, nó có thể phát hành cổ phiếu ra công chúng. Quá trình này được gọi là chào bán công khai ban đầu (IPO). Các nhà đầu tư có thể mua những cổ phiếu này, đại diện cho một phần quyền sở hữu trong công ty. Giá của cổ phiếu sẽ dao động dựa trên giá trị cảm nhận của công ty, bị ảnh hưởng bởi các yếu tố như thu nhập, tiềm năng tăng trưởng và điều kiện thị trường. Các nhà đầu tư đặt mục tiêu mua cổ phiếu với giá thấp và bán chúng với giá cao hơn, kiếm lợi nhuận từ chênh lệch. Họ cũng có thể kiếm được cổ tức, là các khoản thanh toán của công ty cho các cổ đông của mình. Cổ phiếu được giao dịch trên các sàn giao dịch, chẳng hạn như Sở giao dịch chứng khoán New York (NYSE) hoặc NASDAQ, nơi các nhà môi giới hỗ trợ quá trình mua và bán. Thị trường chứng khoán hoạt động như một phương tiện huy động vốn cho các doanh nghiệp đồng thời tạo cơ hội cho các nhà đầu tư kiếm được lợi nhuận từ vốn của họ. Điều quan trọng cần lưu ý </w:t>
      </w:r>
      <w:r>
        <w:lastRenderedPageBreak/>
        <w:t>là thị trường chứng khoán có thể biến động, với giá cả biến động nhanh chóng, vì vậy điều quan trọng là các nhà đầu tư phải xem xét cẩn thận khả năng chấp nhận rủi ro và mục tiêu đầu tư của họ trước khi tham gia."}</w:t>
      </w:r>
    </w:p>
    <w:p w14:paraId="61DE172D" w14:textId="77777777" w:rsidR="00527BC5" w:rsidRDefault="003C0C7F">
      <w:r>
        <w:t>{"question": "Trên bản đồ, chiều dài 12 cm đại diện cho 72 km. Chiều dài 17 cm đại diện cho bao nhiêu km?", "câu trả lời": "Cho rằng chiều dài 12 cm đại diện cho 72 km trên bản đồ, chúng ta có thể sử dụng tỷ lệ để tìm ra chiều dài 17 cm đại diện cho bao nhiêu km. \n\nChúng ta bắt đầu bằng cách xác định tỷ lệ giữa centimet và kilômét: \n\n12 cm = 72 km \n1 cm = 6 km \n\nDo đó, chiều dài 17 cm sẽ đại diện: \n\n17 cm x 6 km/cm = 102 km"}</w:t>
      </w:r>
    </w:p>
    <w:p w14:paraId="202C07F2" w14:textId="77777777" w:rsidR="00527BC5" w:rsidRDefault="003C0C7F">
      <w:r>
        <w:t>{"câu hỏi": "Đề xuất năm câu hỏi mở mà trợ lý AI có thể hỏi khách hàng trong khi lên lịch hẹn", "trả lời": "1. Bạn có thể vui lòng chỉ định ngày và giờ mà bạn muốn lên lịch cuộc hẹn không?\n2. Có bất kỳ dịch vụ hoặc mục đích cụ thể nào mà bạn muốn lên lịch cuộc hẹn không?\n3. Bạn có muốn cung cấp bất kỳ thông tin bổ sung hoặc yêu cầu đặc biệt nào mà tôi nên tính đến khi lên lịch cuộc hẹn của bạn không? \ n4. Bạn có thích một cuộc hẹn trực tiếp, qua điện thoại hoặc ảo không?\n5. Có một người hoặc bộ phận cụ thể nào mà bạn muốn sắp xếp cuộc hẹn của mình không?"}</w:t>
      </w:r>
    </w:p>
    <w:p w14:paraId="54398649" w14:textId="77777777" w:rsidR="00527BC5" w:rsidRDefault="003C0C7F">
      <w:r>
        <w:t>{"câu hỏi": "Cung cấp một ví dụ về một bữa ăn nhẹ lành mạnh có lượng calo từ 500 calo trở xuống.", "câu trả lời": "Một ví dụ về một bữa ăn nhẹ lành mạnh dưới 500 calo là một ly sinh tố được làm từ 1 cốc sữa hạnh nhân, 1 quả chuối, 1 chén quả mọng đông lạnh, 1 muỗng mật ong và một nắm rau bina. Sinh tố này có khoảng 250 calo và cung cấp một nguồn chất xơ, vitamin và chất chống oxy hóa tốt. Bạn cũng có thể thêm một muỗng bột protein hoặc một muỗng canh hạt chia để bổ sung chất dinh dưỡng mà không cần quá 500 calo."}</w:t>
      </w:r>
    </w:p>
    <w:p w14:paraId="3DE18147" w14:textId="77777777" w:rsidR="00527BC5" w:rsidRDefault="003C0C7F">
      <w:r>
        <w:t>{"câu hỏi": "Giải thích sự khác biệt giữa câu hỏi mở và câu hỏi đóng.", "câu trả lời": "Câu hỏi mở là một loại câu hỏi mời một câu trả lời phức tạp, mô tả và không hạn chế. Loại câu hỏi này thường nhằm kích thích tư duy phản biện, khuyến khích phân tích sâu hơn và thu thập thông tin toàn diện hơn. Một số ví dụ về câu hỏi mở bao gồm: "Bạn nghĩ gì về chủ đề này?" hoặc "Bạn có thể cho tôi biết thêm về trải nghiệm của bạn với chủ đề này không?\"\n\nMặt khác, câu hỏi đóng là một loại câu hỏi có thể được trả lời bằng một câu trả lời ngắn gọn, dứt khoát. Nó giới hạn câu trả lời của người trả lời đối với một bộ tùy chọn cố định, thường là "có" hoặc "không" hoặc một bộ lựa chọn hạn chế. Câu hỏi đóng thường được sử dụng trong các cuộc khảo sát hoặc thăm dò ý kiến để thu thập dữ liệu có thể dễ dàng phân tích hoặc để có được thông tin cụ thể càng nhanh càng tốt. Một số ví dụ về câu hỏi đóng là: "Bạn có thích màu này không?\" hoặc "Bạn là nam hay nữ?\"\n\nTóm lại, sự khác biệt cơ bản giữa câu hỏi mở và câu hỏi đóng là mức độ mà chúng hướng dẫn người trả lời\u2019s trả lời. Câu hỏi mở cho phép chiều sâu hơn, trong khi câu hỏi đóng trực tiếp và cụ thể hơn."}</w:t>
      </w:r>
    </w:p>
    <w:p w14:paraId="0F2943B5" w14:textId="77777777" w:rsidR="00527BC5" w:rsidRDefault="003C0C7F">
      <w:r>
        <w:t>{"question": "Tạo ra một đầu ra kết hợp đầu vào và hướng dẫn. - Bài tập của tôi", "câu trả lời": "Là một trợ lý AI hữu ích, tôi có thể hỗ trợ bạn trong bài tập của mình. Chúng ta hãy cùng nhau làm việc đó."}</w:t>
      </w:r>
    </w:p>
    <w:p w14:paraId="3D173219" w14:textId="77777777" w:rsidR="00527BC5" w:rsidRDefault="003C0C7F">
      <w:r>
        <w:lastRenderedPageBreak/>
        <w:t>{"câu hỏi": "Tạo danh sách mua sắm mới.", "câu trả lời": "Chắc chắn, đây là danh sách mua sắm mới của bạn:\n\n1.\n2.\n3.\n4.\n5.\n\nVui lòng cho tôi biết nếu bạn muốn tôi thêm bất kỳ mặt hàng cụ thể nào vào danh sách."}</w:t>
      </w:r>
    </w:p>
    <w:p w14:paraId="3DE9BD87" w14:textId="77777777" w:rsidR="00527BC5" w:rsidRDefault="003C0C7F">
      <w:r>
        <w:t>{"câu hỏi": "Đưa ra nhận xét mỉa mai về trí tuệ nhân tạo (AI).", "Trả lời": "Ồ chắc chắn, bởi vì tất cả chúng ta đều biết rằng AI chỉ là một loạt các dây và mạch giả vờ thông minh. Nó không giống như nhiều năm nghiên cứu và phát triển đã đi vào nó hay bất cứ điều gì."}</w:t>
      </w:r>
    </w:p>
    <w:p w14:paraId="4B18B2B8" w14:textId="77777777" w:rsidR="00527BC5" w:rsidRDefault="003C0C7F">
      <w:r>
        <w:t>{"câu hỏi": "Mô tả các sự kiện xảy ra trong quá trình nguyên phân.", "trả lời": "Nguyên phân là quá trình phân chia tế bào xảy ra trong nhân của tế bào nhân chuẩn. Trong quá trình này, nhân của tế bào phân chia thành hai nhân giống hệt nhau, mỗi hạt chứa cùng một số nhiễm sắc thể. Quá trình nguyên phân thường được chia thành bốn giai đoạn: prophase, metaphase, anaphase và telophase.\n\nTrong prophase, nhiễm sắc thể ngưng tụ thành nhiễm sắc thể rời rạc và lớp vỏ hạt nhân bị phá vỡ. Trục phân bào, được làm bằng các vi ống, bắt đầu hình thành giữa các trung tâm, đã di chuyển đến các cực đối diện của tế bào. Trong quá trình metaphase, các nhiễm sắc thể, bao gồm hai nhiễm sắc thể chị em, sắp xếp dọc theo đường xích đạo của tế bào (còn gọi là tấm metaphase) bằng cách gắn vào các vi ống của trục phân bào thông qua kinetochore của chúng. Trong quá trình anaphase, các nhiễm sắc thể chị em tách ra ở trung tâm và được kéo đến các cực đối diện của tế bào bởi các vi ống của trục chính. Trong quá trình telophase, các nhiễm sắc thể ngưng tụ và các vỏ hạt nhân mới bắt đầu hình thành xung quanh mỗi bộ nhiễm sắc thể, đánh dấu sự hình thành của hai hạt nhân mới. Trục phân bào bị phá vỡ và tế bào chuẩn bị hoàn thành quá trình phân chia bằng cytokinesis, nơi tế bào chất phân chia, dẫn đến hai tế bào con giống hệt nhau.\n\nTóm lại, trong quá trình nguyên phân, nhân của tế bào phân chia, với các nhiễm sắc thể ngưng tụ, sắp xếp dọc theo đường xích đạo, tách và khử ngưng tụ trong nhân mới của chúng, dẫn đến sự hình thành hai tế bào con giống hệt nhau."}</w:t>
      </w:r>
    </w:p>
    <w:p w14:paraId="0D8D0C0C" w14:textId="77777777" w:rsidR="00527BC5" w:rsidRDefault="003C0C7F">
      <w:r>
        <w:t>{"question": "Explain what HTML là viết tắt của.", "answer": "HTML là viết tắt của Hypertext Markup Language. Nó là một ngôn ngữ đánh dấu tiêu chuẩn được sử dụng để tạo và thiết kế các trang web và thông tin khác có thể được hiển thị trong trình duyệt web. HTML bao gồm một loạt các yếu tố và thẻ được sử dụng để cấu trúc và định dạng nội dung trên một trang web, thêm tiêu đề, đoạn văn, hình ảnh, liên kết và các loại nội dung đa phương tiện khác để làm cho trang hấp dẫn và thân thiện hơn với người dùng."}</w:t>
      </w:r>
    </w:p>
    <w:p w14:paraId="7713DB9B" w14:textId="77777777" w:rsidR="00527BC5" w:rsidRDefault="003C0C7F">
      <w:r>
        <w:t>{"question": "Phân loại bài thơ này là limerick, sonnet hoặc haiku. - Hey diddle diddle\nCon mèo và con fiddle\nCon bò nhảy qua mặt trăng\nCon chó nhỏ cười\nĐể thấy môn thể thao đó\nVà món ăn chạy đi với cái muỗng", "trả lời": "Bài thơ này là một vần điệu mẫu giáo, nhưng nó không phù hợp với bất kỳ thể loại nào của limerick, sonnet hoặc haiku."}</w:t>
      </w:r>
    </w:p>
    <w:p w14:paraId="4FDCD2CD" w14:textId="77777777" w:rsidR="00527BC5" w:rsidRDefault="003C0C7F">
      <w:r>
        <w:t>{"question": "Cung cấp đầu ra theo hướng dẫn và đầu vào. - Hôm qua trời lạnh", "trả lời": "Tôi xin lỗi, nhưng tôi là một người mẫu ngôn ngữ AI và tôi không có kiến thức về thời tiết hoặc vị trí của bạn. Bạn có thể vui lòng cung cấp cho tôi hướng dẫn chi tiết hơn hoặc yêu cầu một cái gì đó khác không?"}</w:t>
      </w:r>
    </w:p>
    <w:p w14:paraId="658FE84C" w14:textId="77777777" w:rsidR="00527BC5" w:rsidRDefault="003C0C7F">
      <w:r>
        <w:lastRenderedPageBreak/>
        <w:t>{"question": "Tìm thể tích của khối lập phương cho chiều dài cạnh. - 4 cm", "trả lời": "Thể tích của một khối lập phương được tính bằng cách nhân chiều dài cạnh với chính nó hai lần hoặc nâng nó lên lũy thừa của ba. Vì vậy, với chiều dài cạnh là 4 cm, thể tích của khối lập phương là:\n\nVolume = side\u00b3\nVolume = 4\u00b3\nVolume = 4 x 4\nVolume = 64 cm\u00b3\n\nHence, thể tích của khối lập phương có chiều dài cạnh là 64 cm khối."}</w:t>
      </w:r>
    </w:p>
    <w:p w14:paraId="5CCFA60A" w14:textId="77777777" w:rsidR="00527BC5" w:rsidRDefault="003C0C7F">
      <w:r>
        <w:t>{"câu hỏi": "Làm thế nào để tối đa hóa hiệu quả của các từ khóa trong nội dung SEO của tôi?", "Trả lời": "Dưới đây là một số mẹo và kỹ thuật bạn có thể sử dụng để tối đa hóa hiệu quả của từ khóa trong nội dung SEO của mình: \ n \ n1. Nghiên cứu từ khóa kỹ lưỡng: Đầu tư thời gian và công sức vào việc nghiên cứu các từ khóa bạn muốn sử dụng. Sử dụng các công cụ nghiên cứu từ khóa và đánh giá sự cạnh tranh trong không gian. Bằng cách đó, bạn có thể sử dụng các từ khóa có đủ khối lượng và có liên quan đến nội dung của bạn. \ n \ n2. Sử dụng từ khóa ở đúng nơi: Đảm bảo sử dụng từ khóa của bạn một cách chiến lược trong toàn bộ nội dung của bạn. Bao gồm các từ khóa trong tiêu đề của bạn, trong vòng 100 từ đầu tiên, trong các tiêu đề phụ và trong nội dung. Tránh lạm dụng từ khóa, vì điều này có thể dẫn đến nội dung của bạn bị gắn cờ là spam. \ n \ n3. Tối ưu hóa hình ảnh: Sử dụng thẻ alt trong hình ảnh, để các công cụ tìm kiếm có thể đọc các từ khóa được liên kết với hình ảnh. Bằng cách đó, khi ai đó đang tìm kiếm một từ khóa cụ thể, hình ảnh được liên kết sẽ hiển thị trong kết quả tìm kiếm. \ n \ n4. Sử dụng từ đồng nghĩa và từ khóa đuôi dài: Sử dụng từ đồng nghĩa và từ khóa đuôi dài để tăng mức độ liên quan của nội dung của bạn với các tìm kiếm cụ thể hơn. Ví dụ: thay vì chỉ sử dụng cùng một từ khóa nhiều lần, hãy sử dụng các biến thể, vì vậy nội dung của bạn cung cấp nhiều giá trị hơn. \ n \ n5. Theo dõi hiệu suất: Sử dụng các công cụ để theo dõi hiệu suất của các từ khóa của bạn theo thời gian. Bằng cách này, bạn có thể theo dõi từ khóa nào đang hoạt động tốt và từ khóa nào cần được tinh chỉnh hoặc thay thế.\n\nBằng cách làm theo các mẹo này, bạn có thể tối đa hóa hiệu quả của các từ khóa đã chọn và cải thiện cơ hội xếp hạng cao trong kết quả tìm kiếm."}</w:t>
      </w:r>
    </w:p>
    <w:p w14:paraId="2521C632" w14:textId="77777777" w:rsidR="00527BC5" w:rsidRDefault="003C0C7F">
      <w:r>
        <w:t>{"câu hỏi": "Tìm số lần xuất hiện của từ 'chó' trong một đoạn văn nhất định - Cậu bé và của mình đang chơi trò tìm nạp trong công viên, thì đột nhiên bỏ chạy.", "trả lời": "Từ 'chó' xuất hiện 2 lần trong đoạn đã cho."}</w:t>
      </w:r>
    </w:p>
    <w:p w14:paraId="1BBD299C" w14:textId="77777777" w:rsidR="00527BC5" w:rsidRDefault="003C0C7F">
      <w:r>
        <w:t xml:space="preserve">{"câu hỏi": "Một số mẹo để ngăn máy tính xách tay quá nóng là gì?", "câu trả lời": "1. Giữ máy tính xách tay của bạn trên một bề mặt cứng, phẳng: Điều này sẽ cho phép không khí lưu thông hiệu quả qua các lỗ thông hơi của máy tính xách tay và ngăn ngừa tắc nghẽn. \ n \ n2. Thường xuyên làm sạch lỗ thông hơi: Bụi bẩn có thể tích tụ trong lỗ thông hơi của máy tính xách tay của bạn, làm giảm luồng không khí và khiến thiết bị của bạn quá nóng. Sử dụng một bình khí nén để thổi bụi ra khỏi lỗ thông hơi.\n\n3. Sử dụng tấm làm mát máy tính xách tay: Tấm làm mát được thiết kế để giữ cho máy tính xách tay mát mẻ thông qua việc sử dụng quạt, cung cấp thêm luồng không khí để làm mát hiệu quả hơn. \ n \ n4. Đóng các chương trình không cần thiết: Việc mở quá nhiều chương trình cùng một lúc có thể khiến máy tính xách tay của bạn \ bộ xử lý u2019s hoạt động mạnh hơn, tạo ra nhiều nhiệt hơn. Đóng bất kỳ chương trình hoặc tab trình duyệt nào mà bạn không chủ động sử dụng.\n\n5. Giữ máy tính xách tay của bạn tránh ánh sáng mặt trời trực tiếp: Ánh sáng mặt trời có thể làm nóng máy tính xách tay của bạn, khiến nó trở nên quá nóng. Cố gắng giữ máy tính xách tay của </w:t>
      </w:r>
      <w:r>
        <w:lastRenderedPageBreak/>
        <w:t>bạn ở nơi mát mẻ, bóng râm khi có thể. \ n \ n6. Theo dõi nhiệt độ: Sử dụng phần mềm để theo dõi nhiệt độ bên trong máy tính xách tay của bạn, vì vậy bạn có thể hành động nếu nó bắt đầu quá nóng. \ n \ n7. Cập nhật trình điều khiển máy tính xách tay và BIOS của bạn: Các nhà sản xuất có thể phát hành các bản cập nhật để cải thiện hiệu quả làm mát của máy tính xách tay. Hãy chắc chắn kiểm tra các bản cập nhật thường xuyên.\n\n8. Giảm các tác vụ sử dụng nhiều tài nguyên: Các tác vụ như chơi game, chỉnh sửa video và phát trực tuyến có thể khiến máy tính xách tay quá nóng. Nếu bạn nhận thấy máy tính xách tay của mình bị nóng, hãy cố gắng giảm tải cho hệ thống bằng cách tránh các tác vụ này hoặc nghỉ giải lao.\n\nBằng cách làm theo các mẹo này, bạn sẽ có thể giữ cho máy tính xách tay của mình mát mẻ, giảm nguy cơ quá nóng và kéo dài tuổi thọ của thiết bị."}</w:t>
      </w:r>
    </w:p>
    <w:p w14:paraId="42F1F70D" w14:textId="77777777" w:rsidR="00527BC5" w:rsidRDefault="003C0C7F">
      <w:r>
        <w:t>{"câu hỏi": "Tìm ra số tiền thanh toán nguyên tắc cuối cùng cho một khoản vay với các chi tiết đã cho. - Số dư nguyên tắc: 400.000 USD, Lãi suất: 3,5%, Thời hạn vay: 20 năm", "trả lời": "Khoản thanh toán hàng tháng cho khoản vay 400.000 đô la trong 20 năm với lãi suất 3,5% sẽ là 2.317,28 đô la. Trong suốt khoản vay 20 năm, bạn sẽ phải trả tổng cộng $556,146.45, trong đó $156,146.45 là tiền lãi.\n\nSau khi tất cả các khoản thanh toán đã được thực hiện, khoản thanh toán gốc cuối cùng sẽ giống như số tiền thanh toán hàng tháng là $2,317.28."}</w:t>
      </w:r>
    </w:p>
    <w:p w14:paraId="579F7C19" w14:textId="77777777" w:rsidR="00527BC5" w:rsidRDefault="003C0C7F">
      <w:r>
        <w:t>{"câu hỏi": "Phân tích cổ phiếu này và giải thích tại sao nó là một mua tốt? - JPMorgan Chase &amp;; Co (JPM)", "trả lời": "JPMorgan Chase &amp;; Co (JPM) là một ngân hàng đầu tư đa quốc gia và công ty dịch vụ tài chính có trụ sở tại thành phố New York. Đây là một trong những ngân hàng lớn nhất ở Hoa Kỳ và là một thành phần của chỉ số trung bình công nghiệp Dow Jones. Dưới đây là một số lý do tại sao JPMorgan Chase &amp;; Co (JPM) là một lựa chọn tốt: \ n \ n1. Tài chính mạnh mẽ: JPM đã liên tục trình bày tài chính mạnh mẽ, với sự tăng trưởng ổn định về doanh thu, thu nhập và cổ tức. Vị thế vốn của ngân hàng vẫn vững chắc, với tỷ lệ vốn cấp 1 - thước đo chính về sức mạnh tài chính - cao hơn yêu cầu quy định. Khả năng phục hồi: JPMorgan đã chứng minh khả năng phục hồi trong đại dịch Covid-19, công bố kết quả thu nhập mạnh mẽ trong một môi trường kinh tế đầy thách thức. Ngân hàng đã có thể duy trì tốc độ tăng trưởng ổn định và tiếp tục trả cổ tức cho các cổ đông, thể hiện sức mạnh của mình khi đối mặt với nghịch cảnh. Kinh doanh đa dạng: JPMorgan Chase &amp;Co có mô hình kinh doanh đa dạng, với các hoạt động trong lĩnh vực ngân hàng đầu tư, ngân hàng thương mại và quản lý tài sản. Sự đa dạng hóa này giúp giảm thiểu rủi ro và cung cấp một bộ đệm chống lại sự suy thoái trong bất kỳ ngành kinh doanh nào. \ n \ n4. Quản lý giàu kinh nghiệm: JPMorgan Chase &amp;Co được dẫn dắt bởi một đội ngũ quản lý giàu kinh nghiệm và được đánh giá cao, với CEO Jamie Dimon ở vị trí lãnh đạo. Dimon đã làm việc với công ty từ năm 2005 và được coi là một trong những giám đốc điều hành ngân hàng tốt nhất trên thế giới. Tóm lại, JPMorgan Chase &amp;Co (JPM) có tài chính mạnh mẽ, khả năng phục hồi, mô hình kinh doanh đa dạng và quản lý giàu kinh nghiệm. Những yếu tố này làm cho nó trở thành một lựa chọn tốt cho các nhà đầu tư đang tìm kiếm một khoản đầu tư ổn định và đáng tin cậy trong lĩnh vực tài chính."}</w:t>
      </w:r>
    </w:p>
    <w:p w14:paraId="1C68A4C6" w14:textId="77777777" w:rsidR="00527BC5" w:rsidRDefault="003C0C7F">
      <w:r>
        <w:t xml:space="preserve">{"câu hỏi": "Tóm tắt một ngày điển hình trong cuộc đời của một nhà thiết kế đồ họa chuyên nghiệp", "câu trả lời": "Một ngày điển hình trong cuộc đời của một nhà thiết kế đồ họa </w:t>
      </w:r>
      <w:r>
        <w:lastRenderedPageBreak/>
        <w:t>chuyên nghiệp liên quan đến sự cân bằng giữa các nhiệm vụ sáng tạo và hành chính. Một ngày có thể bắt đầu bằng việc kiểm tra và trả lời email và cập nhật các công cụ quản lý dự án để sắp xếp các nhiệm vụ trong ngày. Phần lớn thời gian trong ngày được dành cho việc động não, phác thảo và thiết kế các tài liệu đồ họa khác nhau, bao gồm logo, trang web, bản trình bày và quảng cáo. Quá trình này liên quan đến việc sử dụng phần mềm như Adobe Illustrator, Photoshop và InDesign. Các nhà thiết kế cũng giao tiếp với khách hàng và các thành viên trong nhóm để trao đổi phản hồi, xem xét và sửa đổi công việc thiết kế của họ. Họ có thể tham dự các cuộc họp để thảo luận về các mục tiêu, yêu cầu và thời hạn của dự án. Một ngày kết thúc với việc hoàn thành và hoàn thành nhiệm vụ, sao lưu tệp và chuẩn bị cho các nhiệm vụ của ngày hôm sau. Nhìn chung, một ngày của một nhà thiết kế đồ họa chuyên nghiệp liên quan đến sự kết hợp giữa sự sáng tạo, kỹ năng kỹ thuật và quản lý thời gian hiệu quả."}</w:t>
      </w:r>
    </w:p>
    <w:p w14:paraId="758603A9" w14:textId="77777777" w:rsidR="00527BC5" w:rsidRDefault="003C0C7F">
      <w:r>
        <w:t>{"câu hỏi": "Các loại thuế áp dụng cho các doanh nghiệp lớn ở Canada là gì?", "câu trả lời": "Ở Canada, các doanh nghiệp lớn phải chịu nhiều loại thuế khác nhau ở cả cấp liên bang và cấp tỉnh.\n\nỞ cấp liên bang, một công ty lớn phải nộp thuế thu nhập doanh nghiệp, hiện là 15% trên tất cả thu nhập chịu thuế. Ngoài ra, các doanh nghiệp lớn cũng có thể phải chịu thuế hàng hóa và dịch vụ liên bang (GST), là thuế giá trị gia tăng 5%. Thuế thu nhập cấp tỉnh hoặc lãnh thổ cũng áp dụng cho thu nhập của một công ty hoạt động kinh doanh tại nhiều tỉnh hoặc vùng lãnh thổ. Thuế suất thuế thu nhập khác nhau tùy theo tỉnh hoặc vùng lãnh thổ, với mức thuế liên bang và tỉnh / vùng lãnh thổ kết hợp cao nhất là 31% ở Nova Scotia và thấp nhất là 26% ở Nunavut, tính đến năm 2021.\n\nCác doanh nghiệp lớn thực hiện các hoạt động trong một số ngành nhất định cũng có thể phải trả thêm thuế hoặc thuế, chẳng hạn như thuế tiêu thụ đặc biệt,  thuế carbon, hoặc thuế biên chế, tùy thuộc vào tỉnh hoặc lãnh thổ nơi họ hoạt động.\n\nCác doanh nghiệp lớn nên tham khảo ý kiến của chuyên gia thuế để đảm bảo tuân thủ tất cả các loại thuế liên bang và tỉnh hiện hành."}</w:t>
      </w:r>
    </w:p>
    <w:p w14:paraId="31477264" w14:textId="77777777" w:rsidR="00527BC5" w:rsidRDefault="003C0C7F">
      <w:r>
        <w:t xml:space="preserve">{"câu hỏi": "Dữ liệu lớn có thể giúp giảm chi phí bệnh viện như thế nào?", "Trả lời": "Phân tích dữ liệu lớn có thể giúp giảm chi phí bệnh viện theo nhiều cách. Một số cách dữ liệu lớn có thể giúp bao gồm: \ n \ n1. Cải thiện chăm sóc bệnh nhân: Dữ liệu lớn có thể giúp các bệnh viện quản lý chăm sóc bệnh nhân tốt hơn bằng cách xác định các phương pháp điều trị hiệu quả nhất và giảm khả năng tái phát. Điều này có thể giúp giảm chi phí bằng cách giảm thiểu nhu cầu về các thủ tục tốn kém hoặc kéo dài thời gian nằm viện. \ n \ n2. Phân tích dự đoán: Phân tích dự đoán dữ liệu lớn có thể cung cấp cho bệnh viện những hiểu biết sâu sắc theo thời gian thực về nhu cầu của bệnh nhân và rủi ro sức khỏe tiềm ẩn. Điều này có thể giúp ngăn ngừa các lần đến phòng cấp cứu và nhập viện tốn kém bằng cách cung cấp dịch vụ chăm sóc chủ động cho bệnh nhân trước khi tình trạng của họ trở nên tồi tệ hơn. \ n \ n3. Tăng hiệu quả hoạt động: Dữ liệu lớn có thể giúp các bệnh viện xác định các khu vực để tiết kiệm chi phí và cải tiến quy trình. Ví dụ, bằng cách phân tích lưu lượng bệnh nhân, bệnh viện có thể tối ưu hóa lịch trình của nhân viên và giảm thời gian chờ đợi, cải thiện sự hài lòng của bệnh nhân và giảm chi phí liên quan đến tình trạng quá tải hoặc làm thêm giờ. Phát hiện gian lận: Dữ liệu lớn có thể giúp các bệnh viện và nhà cung cấp bảo hiểm phát hiện gian lận thanh toán. Bằng cách phân tích dữ liệu khiếu nại, các tổ chức này có thể xác định các mẫu thanh toán bất thường, điều này cuối cùng có thể giúp giảm chi phí liên quan đến hoạt động </w:t>
      </w:r>
      <w:r>
        <w:lastRenderedPageBreak/>
        <w:t>gian lận. Quản lý chuỗi cung ứng: Dữ liệu lớn cũng có thể giúp các bệnh viện cải thiện quản lý chuỗi cung ứng của họ bằng cách hiểu rõ hơn về hàng tồn kho, mô hình sử dụng và thời gian giao hàng. Điều này có thể giúp giảm lãng phí và chi tiêu không cần thiết cho vật tư. Tóm lại, dữ liệu lớn có thể cung cấp cho các bệnh viện những hiểu biết có giá trị có thể giúp họ đưa ra quyết định sáng suốt, cải thiện chăm sóc bệnh nhân, tăng hiệu quả hoạt động và cuối cùng là giảm chi phí.</w:t>
      </w:r>
    </w:p>
    <w:p w14:paraId="1CFC33E2" w14:textId="77777777" w:rsidR="00527BC5" w:rsidRDefault="003C0C7F">
      <w:r>
        <w:t>{"question": "Tạo giao diện người dùng phần mềm theo các thông số kỹ thuật này - Giao diện phải bao gồm ba mục điều hướng, chẳng hạn như 'Sản phẩm', 'Tài khoản' và 'Trợ giúp'. Nó cũng nên có logo ở góc trên cùng bên trái và thanh tìm kiếm ở góc trên cùng bên phải.", "trả lời": "Dựa trên các thông số kỹ thuật đã cho, đây là mô tả về thiết kế giao diện người dùng phần mềm: \ n \ nTrang chính của giao diện sẽ có tiêu đề ở trên cùng, sẽ chứa logo được căn chỉnh sang trái,  đại diện cho thương hiệu hoặc công ty. Liền kề với logo, sẽ có ba mục hoặc tab điều hướng, được liệt kê theo chiều ngang và được gắn nhãn là 'Sản phẩm', 'Tài khoản' và 'Trợ giúp'. Người dùng có thể nhấp vào các mục điều hướng này để truy cập các phần tương ứng của phần mềm.\n\nỞ phía bên phải của tiêu đề, sẽ có một thanh tìm kiếm, nơi người dùng có thể nhập từ khóa để tìm kiếm bất kỳ thông tin hoặc sản phẩm cụ thể nào trong phần mềm. Thanh tìm kiếm sẽ có biểu tượng kính lúp hoặc nút \"Search\" bên cạnh, người dùng có thể nhấp vào để bắt đầu tìm kiếm. \ n \ nVề mặt thiết kế trực quan, tiêu đề có thể có màu sắc hoặc phong cách riêng biệt để phân biệt với phần còn lại của trang. Biểu trưng, các mục điều hướng và thanh tìm kiếm có thể có màu tương phản để làm cho chúng nổi bật và dễ nhìn thấy cho người dùng. Ngoài ra, các mục điều hướng có thể có hiệu ứng di chuột hoặc thay đổi màu sắc khi nhấp để có phản hồi tốt hơn của người dùng.\n\nNhìn chung, thiết kế giao diện người dùng này nhằm mục đích cung cấp bố cục đơn giản và trực quan, dễ dàng truy cập vào các phần chính của phần mềm và chức năng tìm kiếm thuận tiện."}</w:t>
      </w:r>
    </w:p>
    <w:p w14:paraId="125F1881" w14:textId="77777777" w:rsidR="00527BC5" w:rsidRDefault="003C0C7F">
      <w:r>
        <w:t>{"question": "Chọn lệnh thích hợp từ danh sách các lệnh có sẵn. - Mở bản ghi nhớ của tôi.\n1. Kết nối với iCloud \ n2 của tôi. Mở tệp trong iCloud \ n3 của tôi. Mở ứng dụng Ghi chú iOS", "trả lời": "Lệnh thích hợp từ danh sách các lệnh có sẵn là 3. Mở ứng dụng Ghi chú iOS."}</w:t>
      </w:r>
    </w:p>
    <w:p w14:paraId="653BD791" w14:textId="77777777" w:rsidR="00527BC5" w:rsidRDefault="003C0C7F">
      <w:r>
        <w:t>{"câu hỏi": "Viết một truyện ngắn từ 100 từ trở xuống bao gồm một nhân vật đã gặp một vùng đất xa lạ.", "trả lời": "Ngày xửa ngày xưa, có một nhà thám hiểm trẻ, người đã đi qua những sa mạc hoang vắng và những con đường mòn nguy hiểm để đến một vùng đất vô danh. Nơi xa lạ, không giống như bất kỳ nơi nào anh từng chứng kiến, chảy với một nền văn hóa vừa hấp dẫn vừa choáng ngợp. Anh ta đi giữa những cư dân của nó, trong sự kinh ngạc về phong tục độc đáo của họ, bị tắt tiếng bởi một ngôn ngữ mà anh ta không hiểu. Ban đầu nó có vẻ khó khăn, nhưng thời gian trôi qua, nhà thám hiểm thấy mình yêu sự tự do bị lạc ở một vùng đất xa lạ. Cậu chấp nhận sự xa lạ và tìm một ngôi nhà mới, cách xa thế giới mà cậu luôn biết."}</w:t>
      </w:r>
    </w:p>
    <w:p w14:paraId="43C9B330" w14:textId="77777777" w:rsidR="00527BC5" w:rsidRDefault="003C0C7F">
      <w:r>
        <w:t xml:space="preserve">{"question": "Tạo hộp thoại đáp ứng cho truy vấn sau. - Tôi có thể tìm một nhà hàng gần đó ở đâu?", "trả lời": "Là một AI, tôi chắc chắn có thể giúp bạn tìm một nhà hàng gần bạn! Để </w:t>
      </w:r>
      <w:r>
        <w:lastRenderedPageBreak/>
        <w:t>cung cấp thông tin chính xác nhất, bạn có thể vui lòng cho tôi biết vị trí của bạn hoặc khu vực mà bạn muốn tìm kiếm một nhà hàng không?"}</w:t>
      </w:r>
    </w:p>
    <w:p w14:paraId="2BEC064A" w14:textId="77777777" w:rsidR="00527BC5" w:rsidRDefault="003C0C7F">
      <w:r>
        <w:t>{"question": "Sáng tác một bài hát ngắn gồm 8 thanh theo sau một phím cụ thể. - Khóa: G Major", "answer": "Câu 1:\nG D\nĐi dưới ánh mặt trời,\n Em C\nCảm thấy rất sống,\nG D\nHít thở trong không khí,\n Em C\nNature's sweet high.\n\nChorus:\nG D\nOh, oh, oh,\n Em C\nThế giới tươi sáng,\nG D\nTrái tim tôi nhẹ nhàng,\nEm C\nTrong khoảnh khắc này, mọi thứ đều đúng."}</w:t>
      </w:r>
    </w:p>
    <w:p w14:paraId="18BA1429" w14:textId="77777777" w:rsidR="00527BC5" w:rsidRDefault="003C0C7F">
      <w:r>
        <w:t>{"câu hỏi": "Mô tả các đặc điểm và chức năng của hệ thống cơ bắp", "trả lời": "Hệ thống cơ bắp là một trong những hệ thống chính của cơ thể con người và bao gồm một mạng lưới các cơ và mô giúp vận động và duy trì tư thế. \n\nCác đặc điểm của hệ thống cơ bắp bao gồm: \n1. Sự co bóp: Cơ bắp co lại, hoặc rút ngắn chiều dài, để tạo ra chuyển động. \ n2. Dễ bị kích thích: Cơ bắp phản ứng nhanh với các kích thích khác nhau, chẳng hạn như xung điện từ hệ thần kinh. \ n3. Khả năng mở rộng: Cơ bắp có thể kéo dài, hoặc kéo dài, mà không bị tổn thương. \ n4. Độ đàn hồi: Cơ bắp trở lại hình dạng ban đầu sau khi được kéo căng, co bóp hoặc thư giãn. \ n \ n Chức năng chính của hệ thống cơ bắp là hỗ trợ chuyển động và cung cấp, ổn định, hỗ trợ và cân bằng cho cơ thể. Chuyển động đạt được bằng cách co cơ, tạo ra lực để di chuyển xương và do đó cung cấp khả năng vận động. Nó cũng hoạt động chặt chẽ với hệ thống xương, vì xương cung cấp các điểm gắn kết cho cơ bắp, trong khi các cơ kéo xương để tạo ra các chuyển động. Ngoài ra, cơ bắp cung cấp hỗ trợ cho các cơ quan nội tạng và giúp duy trì tư thế. Một chức năng quan trọng khác của hệ thống này là sản xuất nhiệt, vì các cơn co thắt tạo ra nhiệt để duy trì nhiệt độ cơ thể. Nhìn chung, hệ thống cơ bắp đóng một vai trò quan trọng trong hoạt động trơn tru của cơ thể con người, cho phép di chuyển, hỗ trợ tư thế và điều chỉnh nhiệt độ cơ thể.</w:t>
      </w:r>
    </w:p>
    <w:p w14:paraId="35A4231D" w14:textId="77777777" w:rsidR="00527BC5" w:rsidRDefault="003C0C7F">
      <w:r>
        <w:t>{"question": "Dịch câu sau sang tiếng Đức: \"Hôm nay là thứ bảy", "trả lời": "Heute ist Samstag."}</w:t>
      </w:r>
    </w:p>
    <w:p w14:paraId="74E3EE8B" w14:textId="77777777" w:rsidR="00527BC5" w:rsidRDefault="003C0C7F">
      <w:r>
        <w:t>{"câu hỏi": "Đặt tên cho một loại tế bào trong cơ thể", "câu trả lời": "Một loại tế bào trong cơ thể là một tế bào thần kinh."}</w:t>
      </w:r>
    </w:p>
    <w:p w14:paraId="6743309F" w14:textId="77777777" w:rsidR="00527BC5" w:rsidRDefault="003C0C7F">
      <w:r>
        <w:t>{"câu hỏi": "Hãy cho tôi biết bộ phim Star Wars: A New Hope được phát hành vào năm nào", "câu trả lời": "Star Wars: A New Hope được phát hành vào ngày 25 tháng 5 năm 1977."}</w:t>
      </w:r>
    </w:p>
    <w:p w14:paraId="17AD33C8" w14:textId="77777777" w:rsidR="00527BC5" w:rsidRDefault="003C0C7F">
      <w:r>
        <w:t xml:space="preserve">{"question": "Liệt kê ba bước để viết một thuật toán lập trình", "answer": "Dưới đây là ba bước để viết một thuật toán lập trình:\n\n1. ** Xác định vấn đề: ** Bắt đầu bằng cách phác thảo rõ ràng vấn đề mà thuật toán được cho là phải giải quyết. Điều này liên quan đến việc xác định các đầu vào mà thuật toán sẽ được cung cấp, cũng như các đầu ra mong muốn và bất kỳ ràng buộc hoặc quy tắc nào phải tuân theo. \ n \ n2. **Lập kế hoạch thuật toán: ** Tiếp theo, lập kế hoạch các bước hợp lý mà thuật toán cần thực hiện để đi đến giải pháp mong muốn. Điều này có thể liên quan đến việc chia nhỏ vấn đề thành các vấn đề phụ nhỏ hơn và làm việc thông qua các ví dụ để khám phá các cách tiếp cận khả thi. Bạn có thể sử dụng sơ đồ, mã giả hoặc tiếng Anh có cấu trúc để thể hiện thuật toán của mình.\n\n3. ** Tinh chỉnh và tối ưu hóa: ** Khi bạn có một kế hoạch sơ bộ cho thuật toán, đã đến lúc tinh </w:t>
      </w:r>
      <w:r>
        <w:lastRenderedPageBreak/>
        <w:t>chỉnh và tối ưu hóa nó. Tìm cách đơn giản hóa logic, loại bỏ các bước không cần thiết hoặc làm cho thuật toán hiệu quả hơn. Tiếp tục thử nghiệm và lặp lại cho đến khi bạn đi đến phiên bản cuối cùng tạo ra kết quả mong muốn theo cách chấp nhận được."}</w:t>
      </w:r>
    </w:p>
    <w:p w14:paraId="6AA84856" w14:textId="77777777" w:rsidR="00527BC5" w:rsidRDefault="003C0C7F">
      <w:r>
        <w:t>{"câu hỏi": "Đặt tên cho một dòng hải lưu", "câu trả lời": "Dòng hải lưu."}</w:t>
      </w:r>
    </w:p>
    <w:p w14:paraId="54EBEC6C" w14:textId="77777777" w:rsidR="00527BC5" w:rsidRDefault="003C0C7F">
      <w:r>
        <w:t>{"câu hỏi": "Tìm ý nghĩa của cụm từ \"một xu cho suy nghĩ của bạn", "câu trả lời": "Cụm từ \"một xu cho suy nghĩ của bạn\" là một câu nói được sử dụng để hỏi ai đó họ đang nghĩ gì hoặc mời họ chia sẻ suy nghĩ của họ. Cụm từ này bắt nguồn từ Anh vào thế kỷ 16, khi một xu là một số tiền đáng kể, và nó cho thấy rằng người nói sẵn sàng trả tiền cho suy nghĩ hoặc ý kiến của người khác. Ngày nay, trong khi một xu không còn là một khoản tiền đáng kể, cụm từ này vẫn được sử dụng theo nghĩa bóng để cho thấy rằng người nói coi trọng suy nghĩ của người khác và muốn biết họ đang nghĩ gì."}</w:t>
      </w:r>
    </w:p>
    <w:p w14:paraId="79D9DBA0" w14:textId="77777777" w:rsidR="00527BC5" w:rsidRDefault="003C0C7F">
      <w:r>
        <w:t>{"câu hỏi": "Giải thích nhược điểm của hệ thống tự thanh toán tại siêu thị.", "trả lời": "Mặc dù hệ thống tự thanh toán tại siêu thị chắc chắn đã tăng sự tiện lợi và giảm thời gian chờ đợi, nhưng chúng cũng có nhược điểm. Một số nhược điểm tiềm ẩn của hệ thống tự kiểm tra bao gồm: \ n \ n1. Khó khăn và lỗi kỹ thuật: Máy tự thanh toán dễ gặp sự cố và lỗi kỹ thuật, chẳng hạn như không nhận ra mặt hàng, giá không chính xác hoặc vấn đề với phương thức thanh toán. Những vấn đề này có thể gây ra sự thất vọng và chậm trễ cho khách hàng. \ n \ n2. Hỗ trợ hạn chế: Máy tự thanh toán được thiết kế để khách hàng sử dụng độc lập, nhưng đôi khi mọi người cần hỗ trợ. Nếu chỉ có một nhân viên giám sát nhiều máy, có thể mất một thời gian để họ cung cấp hỗ trợ cho khách hàng đang gặp sự cố. \ n \ n3. Khả năng trộm cắp: Máy tự kiểm tra dựa vào sự trung thực của khách hàng sử dụng chúng. Thật không may, điều này mở ra cơ hội cho hành vi trộm cắp và gian lận, chẳng hạn như không quét tất cả các mục hoặc giả vờ quét một mục. \ n \ n4. Giảm tương tác của con người: Một trong những lời chỉ trích chính của máy tự thanh toán là chúng làm giảm lượng tương tác của con người trong trải nghiệm mua sắm. Đối với một số khách hàng, trò chuyện với nhân viên thu ngân là một phần quan trọng trong thói quen mua sắm của họ và họ có thể bỏ lỡ tương tác này khi sử dụng máy tự thanh toán. \ n \ n5. Lo ngại mất việc làm: Việc sử dụng máy tự thanh toán ngày càng tăng đã làm dấy lên lo ngại về tình trạng mất việc làm trong ngành bán lẻ. Trong khi một số siêu thị có thể giữ nguyên số lượng nhân viên và chỉ đơn giản là chuyển hướng nỗ lực của họ sang các nhiệm vụ khác, các doanh nghiệp khác có thể giảm lực lượng lao động của họ để cắt giảm chi phí.</w:t>
      </w:r>
    </w:p>
    <w:p w14:paraId="35CB74A6" w14:textId="77777777" w:rsidR="00527BC5" w:rsidRDefault="003C0C7F">
      <w:r>
        <w:t xml:space="preserve">{"câu hỏi": "Phân tích tác động của công nghệ tại nơi làm việc.", "trả lời": "Công nghệ đã có tác động đáng kể đến nơi làm việc, thay đổi cách doanh nghiệp và nhân viên vận hành, giao tiếp và tương tác. Những điểm sau đây nêu bật một số thay đổi do công nghệ mang lại. Tăng hiệu quả: Công nghệ như máy tính, phần mềm và tự động hóa đã cho phép các doanh nghiệp hợp lý hóa quy trình làm việc, tăng năng suất và giảm thời gian cần thiết để hoàn thành nhiệm vụ. Các công cụ kỹ thuật số cho phép nhân viên quản lý quy trình làm việc, lưu trữ và chia sẻ thông tin nhanh chóng và dễ dàng, loại bỏ sự cần thiết của các hệ thống dựa trên giấy. Cải thiện giao tiếp và cộng tác: Với sự phát triển của công nghệ, nhân viên có thể giao tiếp và cộng tác với nhau thông qua email, nhắn tin tức thời, hội nghị truyền hình và cuộc họp ảo, bất kể vị trí thực tế của họ. Điều này giúp nhân viên dễ dàng làm việc cùng nhau, chia </w:t>
      </w:r>
      <w:r>
        <w:lastRenderedPageBreak/>
        <w:t>sẻ thông tin và ý tưởng cũng như cộng tác trong các dự án. Sắp xếp công việc linh hoạt: Công nghệ đã cho phép nhân viên làm việc tại nhà hoặc các địa điểm từ xa, cung cấp cho họ sự linh hoạt hơn để cân bằng giữa công việc và cuộc sống cá nhân. Điều này cũng cho phép các công ty khai thác nguồn nhân tài toàn cầu, tuyển dụng những ứng viên tốt nhất bất kể vị trí địa lý của họ. Cải thiện quản lý dữ liệu: Công nghệ đã cách mạng hóa cách các doanh nghiệp thu thập, lưu trữ, xử lý và phân tích dữ liệu. Với các công cụ như phần mềm phân tích dữ liệu và trí tuệ nhân tạo, các doanh nghiệp có thể tổ chức và phân tích hiệu quả khối lượng lớn dữ liệu và tạo ra thông tin chi tiết trong thời gian thực. Điều này giúp những người ra quyết định đưa ra quyết định dựa trên dữ liệu, nâng cao hiệu quả và năng suất. Tăng cường giám sát và giám sát: Với sự trợ giúp của công nghệ, doanh nghiệp có thể giám sát chặt chẽ hành vi và hoạt động của nhân viên tại nơi làm việc. Điều này có thể cải thiện việc ngăn chặn và phát hiện các hoạt động trái phép, nhưng nó cũng có thể dẫn đến những lo ngại về quyền riêng tư và quyền tự chủ của nhân viên. Nhìn chung, công nghệ đã mang lại những thay đổi đáng kể tại nơi làm việc, cải thiện hiệu quả, giao tiếp, cộng tác và quản lý dữ liệu, đồng thời đưa ra những thách thức mới như mối quan tâm về quyền riêng tư và bảo mật."}</w:t>
      </w:r>
    </w:p>
    <w:p w14:paraId="5946D0F5" w14:textId="77777777" w:rsidR="00527BC5" w:rsidRDefault="003C0C7F">
      <w:r>
        <w:t>{"câu hỏi": "Mô tả mối quan hệ giữa mặt trời và Trái đất.", "câu trả lời": "Mặt trời và Trái đất chia sẻ một mối quan hệ quan trọng và năng động, rất quan trọng đối với sự sống trên hành tinh của chúng ta. Mặt trời là một ngôi sao khổng lồ và Trái đất là một trong tám hành tinh xoay quanh nó theo quỹ đạo hình elip. Quỹ đạo này đưa Trái đất khoảng 365 ngày để hoàn thành, mà chúng ta đo bằng một năm. Mặt trời là nguồn năng lượng chính cho Trái đất, cung cấp ánh sáng và sự ấm áp để hỗ trợ sự sống. Nó làm nóng hành tinh, thúc đẩy các kiểu thời tiết và hỗ trợ quang hợp, đó là quá trình thực vật chuyển đổi ánh sáng mặt trời thành năng lượng. Bầu khí quyển của Trái đất hấp thụ và phản xạ một phần năng lượng của mặt trời, ngăn không cho nó trở nên quá nóng hoặc quá lạnh. Trái đất cũng quay trên trục của chính nó khi nó quay quanh mặt trời, cho chúng ta cả ngày lẫn đêm. Khi độ nghiêng của Trái đất thay đổi trong suốt cả năm, nó gây ra những thay đổi về lượng ánh sáng mặt trời nhận được bởi các phần khác nhau của hành tinh, dẫn đến các mùa. Hơn nữa, lực hấp dẫn của mặt trời giữ Trái đất và các hành tinh khác trong quỹ đạo của chúng. Nếu không có lực hấp dẫn của mặt trời, Trái đất sẽ bay vào không gian. Tóm lại, mặt trời đóng một vai trò quan trọng trong khí hậu, thời tiết và sự sống của Trái đất, và lực hấp dẫn của nó giữ cho Trái đất ở quỹ đạo ổn định. Mối quan hệ giữa Mặt trời và Trái đất là một trong những mối quan hệ phụ thuộc lẫn nhau, với Trái đất dựa vào mặt trời để có năng lượng, sự ấm áp và ổn định."}</w:t>
      </w:r>
    </w:p>
    <w:p w14:paraId="0CCB19E1" w14:textId="77777777" w:rsidR="00527BC5" w:rsidRDefault="003C0C7F">
      <w:r>
        <w:t>{"câu hỏi": "Viết lại câu này theo một cách khác.\n\"Cô ấy thích chơi bóng rổ\"", "câu trả lời": "Chơi bóng rổ là một hoạt động mà cô ấy thích."}</w:t>
      </w:r>
    </w:p>
    <w:p w14:paraId="66AC7C2A" w14:textId="77777777" w:rsidR="00527BC5" w:rsidRDefault="003C0C7F">
      <w:r>
        <w:t xml:space="preserve">{"câu hỏi": "Dự đoán cách tiếp cận tốt nhất để thu hẹp quy mô một công ty lớn.", "Trả lời": "Khi nói đến việc thu hẹp quy mô một công ty lớn, không có cách tiếp cận nào phù hợp với tất cả, vì con đường tốt nhất sẽ khác nhau tùy thuộc vào hoàn cảnh và nhu cầu cụ thể của công ty. Tuy nhiên, có một số chiến lược nhất định có thể có hiệu quả trong việc giúp hợp lý hóa và giảm chi phí trong khi giảm thiểu tác động tiêu cực đến nhân viên. \ n \ n Một số bước mà một công ty có thể thực hiện khi thu hẹp quy mô bao gồm: \ n \ n1. Thực hiện phân tích kỹ lưỡng: Bắt đầu bằng cách phân tích mô hình kinh doanh, cấu trúc và tình trạng tài </w:t>
      </w:r>
      <w:r>
        <w:lastRenderedPageBreak/>
        <w:t>chính của công ty để xác định các lĩnh vực có thể tiết kiệm chi phí. Điều này có thể bao gồm đánh giá hiệu quả của các phòng ban để xem liệu chúng có thể được hợp nhất hoặc tổ chức lại hay không và đánh giá hoạt động của công ty để xác định nơi có thể thực hiện các biện pháp cắt giảm chi phí. \ n \ n2. Giao tiếp cởi mở: Giao tiếp cởi mở với nhân viên về nhu cầu thu hẹp quy mô và kế hoạch của công ty có thể giúp giảm bớt lo lắng và không chắc chắn. Các công ty nên cung cấp thông tin rõ ràng về quá trình ra quyết định, thời gian dự kiến và tác động tiềm tàng đối với nhân viên và cung cấp hỗ trợ cho những người bị ảnh hưởng. \ n \ n3. Cung cấp hỗ trợ cho các nhân viên bị ảnh hưởng: Cung cấp hỗ trợ cho những nhân viên sẽ bị sa thải có thể giúp giảm bớt quá trình chuyển đổi và giảm thiểu tác động tiêu cực của việc thu hẹp quy mô. Điều này có thể bao gồm cung cấp các nguồn lực để tìm kiếm việc làm hoặc phát triển nghề nghiệp, cung cấp các gói thôi việc hoặc khuyến khích nghỉ hưu sớm hoặc hỗ trợ các dịch vụ thay thế. \ n \ n4. Xem xét các lựa chọn thay thế cho việc sa thải: Trong một số trường hợp, có thể có các lựa chọn thay thế cho việc cắt giảm việc làm, chẳng hạn như cung cấp các gói thôi việc tự nguyện hoặc gói nghỉ hưu sớm, giảm giờ làm hoặc chuyển sang lịch trình bán thời gian, hoặc thực hiện nghỉ việc hoặc giảm lương tạm thời. \ n \ n5. Theo dõi kết quả: Sau khi thực hiện kế hoạch tinh giản biên chế, công ty nên theo dõi kết quả để đánh giá tác động đến hoạt động, tinh thần nhân viên và lợi nhuận. Điều quan trọng là phải thực hiện các điều chỉnh khi cần thiết để đáp ứng với hoàn cảnh thay đổi.\n\nThu hẹp quy mô một công ty lớn có thể là một quá trình khó khăn và thách thức, nhưng bằng cách tiếp cận nó với kế hoạch và cân nhắc cẩn thận, nó có thể đạt được thành công trong khi giảm thiểu tác động tiêu cực đến nhân viên.</w:t>
      </w:r>
    </w:p>
    <w:p w14:paraId="022456A4" w14:textId="77777777" w:rsidR="00527BC5" w:rsidRDefault="003C0C7F">
      <w:r>
        <w:t>{"câu hỏi": "Giải thích sự khác biệt giữa Ánh sáng phương Nam và Ánh sáng phương Bắc.", "Trả lời": "Ánh sáng phương Nam, còn được gọi là Aurora Australis, và Ánh sáng phương Bắc, còn được gọi là Aurora Borealis, là những màn trình diễn ánh sáng tự nhiên tuyệt đẹp xảy ra ở các vùng cực của Trái đất. Sự khác biệt chính giữa hai loại này là vị trí của chúng: Ánh sáng phương Nam xảy ra ở bán cầu nam trong khi Ánh sáng phương Bắc xảy ra ở bán cầu bắc. Mặt trời phát ra một dòng các hạt được gọi là gió mặt trời. Khi các hạt này chảy về phía Trái đất, chúng bị hút về phía cực từ bắc và nam. Khi chúng đi vào khí quyển, chúng va chạm với các hạt khí, khiến chúng phát ra ánh sáng với nhiều màu sắc khác nhau, bao gồm xanh lá cây, đỏ, xanh dương và tím. Trong khi quá trình vật lý đằng sau hai hiện tượng là như nhau, quan điểm có thể khá khác nhau. Ánh sáng phương Bắc được nhìn thấy và chụp ảnh rộng rãi hơn vì chúng xảy ra ở các khu vực đông dân cư hơn, chẳng hạn như Canada, Alaska, Na Uy và Thụy Điển. Ngược lại, Ánh sáng phương Nam chủ yếu được nhìn thấy ở Nam Cực, mặc dù chúng cũng có thể được nhìn thấy ở New Zealand, Úc và mũi phía nam của Nam Mỹ. Bởi vì những địa điểm này xa xôi hơn và ít dân cư hơn, ít người có thể xem Ánh sáng phương Nam hơn."}</w:t>
      </w:r>
    </w:p>
    <w:p w14:paraId="471C7CF6" w14:textId="77777777" w:rsidR="00527BC5" w:rsidRDefault="003C0C7F">
      <w:r>
        <w:t xml:space="preserve">{"câu hỏi": "Tóm tắt các định luật nhiệt động lực học.", "câu trả lời": "Các định luật nhiệt động lực học mô tả các nguyên tắc chi phối sự trao đổi nhiệt và năng lượng trong một hệ thống vật lý. Có bốn luật, được nêu như sau:\n\n1. Định luật thứ 0 của nhiệt động lực học: Nếu hai hệ thống ở trạng thái cân bằng nhiệt với hệ thống thứ ba, thì chúng ở trạng thái cân bằng nhiệt với nhau. Điều này có nghĩa là nhiệt sẽ không chảy giữa hai hệ thống ở cùng nhiệt độ. \ n \ n2. Định luật đầu tiên của nhiệt động lực học: Sự thay đổi năng lượng bên trong của </w:t>
      </w:r>
      <w:r>
        <w:lastRenderedPageBreak/>
        <w:t>một hệ thống bằng với nhiệt lượng được thêm vào hệ thống trừ đi công việc được thực hiện bởi hệ thống. Về cơ bản, định luật này quy định rằng năng lượng không thể được tạo ra hoặc phá hủy, chỉ được chuyển giao hoặc chuyển đổi từ dạng này sang dạng khác. Định luật thứ hai của nhiệt động lực học: Nhiệt không thể tự nhiên truyền từ một vật lạnh hơn sang một vật nóng hơn. Nói cách khác, tổng entropy của một hệ cô lập không thể giảm theo thời gian - nó chỉ có thể tăng hoặc không đổi. \ n \ n4. Định luật thứ ba của nhiệt động lực học: Entropy của một tinh thể hoàn hảo ở độ không tuyệt đối bằng không. Định luật này nói rằng không thể đạt đến độ không tuyệt đối, vì entropy của một hệ thống tiến tới một giá trị tối thiểu khi nhiệt độ tiến gần bằng không."}</w:t>
      </w:r>
    </w:p>
    <w:p w14:paraId="2AF2C9BB" w14:textId="77777777" w:rsidR="00527BC5" w:rsidRDefault="003C0C7F">
      <w:r>
        <w:t>{"câu hỏi": "Đánh giá tác động tích cực và tiêu cực của việc sử dụng trí tuệ nhân tạo trong chăm sóc sức khỏe.", "Trả lời": "Trí tuệ nhân tạo (AI) có tiềm năng cách mạng hóa ngành chăm sóc sức khỏe, mang lại nhiều lợi ích nhưng cũng gây ra một số lo ngại.\n\nHiệu ứng tích cực:\n- Cải thiện độ chính xác và hiệu quả trong chẩn đoán: AI có thể hỗ trợ phân tích dữ liệu và hình ảnh y tế để xác định chính xác các bệnh và tình trạng. Điều này có thể dẫn đến điều trị nhanh hơn và hiệu quả hơn. Nâng cao trải nghiệm bệnh nhân: AI trong chăm sóc sức khỏe có thể giúp cá nhân hóa các kế hoạch điều trị, cung cấp lời nhắc kịp thời về thuốc và cải thiện giao tiếp giữa bệnh nhân và nhà cung cấp dịch vụ chăm sóc sức khỏe. Giảm chi phí chăm sóc sức khỏe: AI có thể giúp giảm chi phí chăm sóc sức khỏe bằng cách tự động hóa các nhiệm vụ hành chính, nâng cao hiệu quả trong chăm sóc bệnh nhân và giảm khả năng chẩn đoán sai hoặc sai sót trong điều trị. Phát triển các phương pháp điều trị mới:  AI có thể hỗ trợ nghiên cứu y học bằng cách phân tích các bộ dữ liệu lớn, xác định các mẫu và giúp phát triển các phương pháp điều trị hoặc thuốc mới. Cải thiện quản lý sức khỏe dân số: AI có thể giúp xác định và dự đoán rủi ro sức khỏe ở cấp độ dân số, cho phép các nhà cung cấp dịch vụ chăm sóc sức khỏe thực hiện các biện pháp phòng ngừa để cải thiện kết quả sức khỏe tổng thể. \ n \ n Tác động tiêu cực: \ n - Nguy cơ dịch chuyển công việc:  Việc sử dụng AI trong chăm sóc sức khỏe có khả năng thay thế nhân viên y tế và giảm số lượng công việc có sẵn trong ngành. Mất liên lạc cá nhân: Sự phụ thuộc ngày càng tăng vào AI trong chăm sóc sức khỏe có thể dẫn đến mất liên lạc cá nhân và kết nối của con người trong việc cung cấp các dịch vụ chăm sóc sức khỏe. \ n- Mối quan tâm về quyền riêng tư: Việc sử dụng AI trong chăm sóc sức khỏe liên quan đến việc thu thập và phân tích dữ liệu y tế nhạy cảm,  làm dấy lên lo ngại về quyền riêng tư và bảo mật dữ liệu.\n- Khả năng xảy ra lỗi và thiên vị: AI trong chăm sóc sức khỏe không phải là không thể sai lầm và có nguy cơ sai sót hoặc sai lệch trong các thuật toán được sử dụng, có thể gây hậu quả nghiêm trọng đối với việc chăm sóc bệnh nhân. Sự phụ thuộc vào công nghệ: Việc sử dụng AI ngày càng tăng trong chăm sóc sức khỏe có thể dẫn đến sự phụ thuộc quá mức vào công nghệ và giảm tư duy phê phán và kỹ năng ra quyết định giữa các nhà cung cấp dịch vụ chăm sóc sức khỏe."}</w:t>
      </w:r>
    </w:p>
    <w:p w14:paraId="3F31C5AE" w14:textId="77777777" w:rsidR="00527BC5" w:rsidRDefault="003C0C7F">
      <w:r>
        <w:t>{"question": "Đề xuất tiêu đề phim dựa trên trích dẫn này. - Khi bão đến, một số người bỏ chạy, trong khi những người khác đứng lên.", "trả lời": "1. Cơn bão hoàn hảo\n2. Ngày mốt\n3. Xoắn\n4. Giờ tốt nhất\n5. Mưa to\n6. Bão\n7. Tác động sâu \ n8. Điều không thể\n9. Armageddon\n10. Vào cơn bão."}</w:t>
      </w:r>
    </w:p>
    <w:p w14:paraId="73796745" w14:textId="77777777" w:rsidR="00527BC5" w:rsidRDefault="003C0C7F">
      <w:r>
        <w:lastRenderedPageBreak/>
        <w:t>{"câu hỏi": "Viết một câu ngắn đề cập đến một công ty cung cấp dịch vụ y tế.", "trả lời": "Một công ty cung cấp dịch vụ y tế là Mayo Clinic."}</w:t>
      </w:r>
    </w:p>
    <w:p w14:paraId="137BB1B6" w14:textId="77777777" w:rsidR="00527BC5" w:rsidRDefault="003C0C7F">
      <w:r>
        <w:t>{"question": "Cho a_1,a_2,\u2026 là một dãy được xác định bởi quy tắc a_n= (a_n-1)/2 nếu a_n-1 là chẵn và a_n=3a_n-1+1 nếu a_n-1 là lẻ. Đối với bao nhiêu số nguyên dương a_1 \u2264 2008 có đúng là a_1 nhỏ hơn mỗi số a_2, a_3 và a_4?", "trả lời": "Nếu a_1 là số chẵn, thì a_2 = a_1/2 &lt; a_1, vì vậy a_1 không có tính chất đã cho.\n\nNếu a_1 có dạng 4k + 1,  thì a_2 = 3(4k + 1) + 1 = 12k + 4, a_3 = 6k + 2, và\n\n a_4 = 3k + 1 &lt; a_1,\nso a_1 cũng không có thuộc tính đã cho trong trường hợp này.\n\nNếu a_1 có dạng 4k + 3, thì a_2 = 3(4k + 3) + 1 = 12k + 10, a_3 = 6k + 5,  và\n\n a_4 = 3(6k + 5) + 1 = 18k + 16,\nđều lớn hơn a_1, vì vậy trong trường hợp này, a_1 có thuộc tính đã cho.\n\nCó 2008/4 = 502 số nhỏ hơn hoặc bằng 2008 có dạng 4k + 3. Như vậy, đáp án là 502."}</w:t>
      </w:r>
    </w:p>
    <w:p w14:paraId="0B5D5F79" w14:textId="77777777" w:rsidR="00527BC5" w:rsidRDefault="003C0C7F">
      <w:r>
        <w:t>{"câu hỏi": "Tìm quốc gia nơi trích dẫn này bắt nguồn. - \"Ở đâu có ý chí, ở đó có đường.\"", "answer": "The quote \"Where is a will, there is a way\" là một câu tục ngữ tiếng Anh. Ý nghĩa của nó là nếu ai đó quyết tâm làm điều gì đó, họ sẽ tìm ra cách để hoàn thành nó, bất kể trở ngại."}</w:t>
      </w:r>
    </w:p>
    <w:p w14:paraId="18245BF5" w14:textId="77777777" w:rsidR="00527BC5" w:rsidRDefault="003C0C7F">
      <w:r>
        <w:t xml:space="preserve">{"câu hỏi": "Tạo danh sách các ý tưởng ứng dụng sáng tạo cho cửa hàng kỹ thuật số.", "câu trả lời": "1. Nhà thiết kế nội thất ảo: Một ứng dụng sử dụng thực tế tăng cường để giúp người dùng thiết kế và trang trí nhà của họ với nhiều loại đồ nội thất và đồ trang trí. \ n \ n2. Chánh niệm và Thiền: Một ứng dụng cung cấp thiền định có hướng dẫn, kỹ thuật kiểm soát hơi thở và thực hành chánh niệm để giúp người dùng giảm căng thẳng và cải thiện sức khỏe tổng thể của họ. \ n \ n3. Plant Care Guru: Một ứng dụng hỗ trợ người dùng xác định và chăm sóc cây trồng trong nhà của họ. Nó bao gồm các tính năng như nhắc nhở tưới nước, nhận dạng cây trồng và hướng dẫn chăm sóc. \ n \ n4. Huấn luyện viên tài chính cá nhân: Một ứng dụng giúp người dùng tạo và theo dõi ngân sách của họ, đặt mục tiêu tài chính và học cách quản lý tiền của họ tốt hơn. Nó cũng có thể kết nối với tài khoản ngân hàng để tự động theo dõi chi tiêu. \ n \ n5. Học ngôn ngữ: Một ứng dụng cung cấp việc học ngôn ngữ nhập vai và hấp dẫn thông qua các bài học, trò chơi và trò chuyện tương tác với người bản ngữ. \ n \ n6. Công cụ lập kế hoạch công thức và bữa ăn: Một ứng dụng giúp người dùng khám phá, lưu và sắp xếp các công thức nấu ăn, cũng như lên kế hoạch cho bữa ăn của họ trong tuần. Nó cũng có thể tạo danh sách mua sắm và đề xuất công thức nấu ăn dựa trên các thành phần mà người dùng đã có. \ n \ n7. Tập luyện và Thể dục: Một ứng dụng cung cấp các kế hoạch tập luyện tùy chỉnh dựa trên mục tiêu, mức độ thể dục và thiết bị có sẵn của người dùng. Nó cũng bao gồm các video hướng dẫn và các tính năng theo dõi tiến trình. \ n \ n8. Tạp chí Sức khỏe Tâm thần: Một ứng dụng cho phép người dùng giữ một tạp chí kỹ thuật số để theo dõi suy nghĩ, cảm xúc và cảm xúc của họ. Nó cũng có thể cung cấp lời nhắc và bài tập để giúp người dùng cải thiện sức khỏe tâm thần của họ. \ n \ n9. Phòng trưng bày nghệ thuật ảo: Một ứng dụng cung cấp quyền truy cập vào các phòng trưng bày kỹ thuật số có các tác phẩm nghệ thuật từ khắp nơi trên thế giới. Người dùng có thể khám phá các phòng trưng bày bằng công nghệ thực tế ảo và thậm chí mua bản in hoặc hàng hóa khác. \ n \ n10. Điều khiển nhà thông minh: Một ứng dụng cho phép người dùng điều khiển các thiết bị nhà thông </w:t>
      </w:r>
      <w:r>
        <w:lastRenderedPageBreak/>
        <w:t>minh của họ, chẳng hạn như đèn, bộ điều chỉnh nhiệt và hệ thống an ninh, tất cả ở một nơi. Nó cũng có thể cung cấp các tính năng lên lịch để tự động hóa các thói quen."}</w:t>
      </w:r>
    </w:p>
    <w:p w14:paraId="45E885EB" w14:textId="77777777" w:rsidR="00527BC5" w:rsidRDefault="003C0C7F">
      <w:r>
        <w:t>{"question": "Dự đoán xem bài đăng trên Twitter đã cho có chứa ngôn ngữ đối kháng hay không. - \"Một số người cần nhận ra ý kiến của họ không quan trọng.\"", "trả lời": "Có, bài đăng trên Twitter đã cho có chứa ngôn ngữ đối kháng."}</w:t>
      </w:r>
    </w:p>
    <w:p w14:paraId="04665FE4" w14:textId="77777777" w:rsidR="00527BC5" w:rsidRDefault="003C0C7F">
      <w:r>
        <w:t>{"câu hỏi": "Giải thích tại sao kết quả của 6 - 3 = 3 là chính xác.", "câu trả lời": "Kết quả của 6 - 3 = 3 là chính xác vì phép trừ là phép toán số học tính toán sự khác biệt giữa hai số. Trong trường hợp này, số đầu tiên là 6 và số thứ hai là 3. Để thực hiện phép trừ, bạn có thể tưởng tượng loại bỏ 3 đối tượng khỏi một nhóm 6 người. Sau khi lấy đi 3, bạn chỉ còn lại 3 đồ vật. Do đó, 6 trừ 3 bằng 3, và câu trả lời là chính xác."}</w:t>
      </w:r>
    </w:p>
    <w:p w14:paraId="6679674C" w14:textId="77777777" w:rsidR="00527BC5" w:rsidRDefault="003C0C7F">
      <w:r>
        <w:t>{"câu hỏi": "Giải thích tại sao kết quả của 4 / 2 = 2 là chính xác.", "câu trả lời": "Kết quả của biểu thức 4/2 = 2 là chính xác vì phép chia đại diện cho việc chia một đại lượng thành các phần bằng nhau. Trong trường hợp này, số lượng là 4 và nó đang được chia thành 2 phần bằng nhau. Nếu bạn chia 4 thành hai phần bằng nhau, bạn sẽ nhận được 2 phần trong mỗi phần. Về mặt toán học, điều này được biểu diễn dưới dạng 4 \u00f7 2 = 2. Vì vậy, biểu thức 4/2 = 2 thể hiện chính xác thực tế là nếu bạn chia số lượng 4 thành hai phần bằng nhau, bạn sẽ có 2 phần trong mỗi phần."}</w:t>
      </w:r>
    </w:p>
    <w:p w14:paraId="5A7CB4A9" w14:textId="77777777" w:rsidR="00527BC5" w:rsidRDefault="003C0C7F">
      <w:r>
        <w:t>{"câu hỏi": "Tính số tháng cần để tăng gấp đôi số tiền trong tài khoản ngân hàng kiếm được lãi suất 6% hàng năm.", "câu trả lời": "Để tính số tháng cần gấp đôi số tiền trong tài khoản ngân hàng kiếm được lãi suất 6% hàng năm, chúng ta có thể sử dụng công thức cho giá trị tương lai của một khoản đầu tư,  gộp hàng tháng, đó là: 'FV = PV * (1 + (r / n)) ^ (n * t)', trong đó FV là giá trị tương lai, PV là giá trị hiện tại, r là lãi suất, n là số lần lãi suất được gộp trên một đơn vị thời gian (trong trường hợp này là tháng) và t là thời gian tính bằng năm. \ n \ n Vì chúng tôi muốn tìm số tháng để nhân đôi số tiền,  chúng ta có thể giả sử FV = 2 * PV, vì vậy phương trình của chúng ta sẽ như thế này:\n\n'2 * PV = PV * (1 + (0,06/12)) ^ (12*t)'\n\nHãy giải cho t:\n\n'(2 * PV) / PV = (1 + (0,06/12)) ^ (12*t)'\n\n 2 = (1 + (0,06/12)) ^ (12*t)'\n\nĐể tìm t, chúng ta triển khai logarit ở cả hai vế:\n\n'ln(2) = ln((1 + (0,06/12)) ^ (12*t))'\n\n'ln(2) = 12*t * ln(1 + (0,06/12))'\n\n't = ln( 2) / [12 * ln(1 + (0.06/12))]'\n\n't \u2248 11.49'.\n\nDo đó, sẽ mất khoảng 11,49 năm hoặc khoảng 138 tháng để tăng gấp đôi số tiền trong tài khoản ngân hàng kiếm được lãi suất 6% hàng năm."}</w:t>
      </w:r>
    </w:p>
    <w:p w14:paraId="7D2BA05E" w14:textId="77777777" w:rsidR="00527BC5" w:rsidRDefault="003C0C7F">
      <w:r>
        <w:t>{"câu hỏi": "Thuật ngữ cho sự phá vỡ trong việc đặt tên cho một hợp chất hóa học là gì?", "câu trả lời": "Thuật ngữ cho sự phá vỡ trong việc đặt tên cho một hợp chất hóa học là \"gián đoạn danh pháp\" hoặc "gián đoạn trong danh pháp hóa học\". Điều này xảy ra khi có sự thay đổi hoặc không nhất quán trong cách đặt tên hợp chất theo các quy tắc và quy ước tiêu chuẩn của danh pháp hóa học."}</w:t>
      </w:r>
    </w:p>
    <w:p w14:paraId="0DB42259" w14:textId="77777777" w:rsidR="00527BC5" w:rsidRDefault="003C0C7F">
      <w:r>
        <w:t xml:space="preserve">{"câu hỏi": "Phân tích bài thơ và xác định cách sử dụng hình ảnh của tác giả. - Hương hoa,\nTỏa sáng của sương,\nTiếng chim hót,\nNhẹ nhàng và mới mẻ.", "Trả lời": "Bài thơ sử dụng hình ảnh sinh động, miêu tả để truyền tải một khung cảnh thiên nhiên yên bình, sảng khoái. Việc sử dụng ngôn ngữ cảm giác, chẳng hạn như "mùi hương", "tỏa sáng" và "bài </w:t>
      </w:r>
      <w:r>
        <w:lastRenderedPageBreak/>
        <w:t>hát", thu hút các giác quan của người đọc và cho phép họ trải nghiệm cảnh theo cách nhập vai hơn. Hình ảnh của "mùi hương của hoa" và "tỏa sáng của sương" vẽ nên một bức tranh về một cảnh quan tươi tốt và rực rỡ, trong khi "tiếng hót của chim" thêm một yếu tố thính giác góp phần vào bầu không khí êm dịu tổng thể. Cụm từ "nhẹ nhàng và mới mẻ" củng cố chất lượng phục hồi và trẻ hóa của thiên nhiên, tạo ra một giai điệu thanh thản và yên tĩnh. Nhìn chung, tác giả sử dụng hình ảnh phong phú và gợi cảm để truyền tải vẻ đẹp và sự thanh thản của thiên nhiên."}</w:t>
      </w:r>
    </w:p>
    <w:p w14:paraId="52966EE5" w14:textId="77777777" w:rsidR="00527BC5" w:rsidRDefault="003C0C7F">
      <w:r>
        <w:t>{"câu hỏi": "So sánh sự khác biệt giữa Google Chrome và Mozilla Firefox.", "trả lời": "Google Chrome và Mozilla Firefox là hai trong số các trình duyệt web phổ biến nhất được sử dụng hiện nay. Cả hai đều có cơ sở người dùng lớn và cung cấp nhiều tính năng nâng cao trải nghiệm duyệt web, nhưng có một số khác biệt chính giữa hai tính năng này. Một số khác biệt đáng chú ý giữa chúng là: \ n \ nSpeed và Hiệu suất: Chrome được biết đến với hiệu suất nhanh, đặc biệt là về tốc độ tải trang, nhờ công cụ JavaScript V8. Tuy nhiên, Firefox đã có những cải tiến đáng kể về tốc độ và hiệu suất của nó, một phần do dự án Quantum của nó, nhằm cải thiện tốc độ, độ ổn định và hiệu suất của trình duyệt. \ n \ nMemory Sử dụng: Chrome có xu hướng sử dụng nhiều RAM hơn Firefox, một phần là do kiến trúc đa tiến trình của nó. Tuy nhiên, việc sử dụng tài nguyên này có nghĩa là Chrome có thể xử lý nhiều tab và tiện ích mở rộng mà không gặp sự cố và trình duyệt vẫn ổn định ngay cả khi có nhiều tab đang mở. Firefox, mặt khác, sử dụng ít bộ nhớ hơn và đã giới thiệu các tính năng như loại bỏ tab, giúp giải phóng bộ nhớ. \ n \ n Quyền riêng tư và bảo mật: Cả hai trình duyệt đều coi trọng bảo mật và quyền riêng tư, với các tính năng như mã hóa HTTP, lừa đảo và bảo vệ phần mềm độc hại. Tuy nhiên, Firefox được biết đến là có các tính năng bảo mật mạnh mẽ hơn, chẳng hạn như bảo vệ theo dõi nâng cao và khả năng chặn cookie của bên thứ ba theo mặc định. Mặt khác, Chrome được phát triển bởi Google, một công ty có mô hình kinh doanh phụ thuộc rất nhiều vào việc thu thập dữ liệu người dùng. \ n \ n Tùy chỉnh và mở rộng: Cả hai trình duyệt đều cung cấp một loạt các tiện ích mở rộng, cho phép người dùng thêm các tính năng, chức năng mới và điều chỉnh trải nghiệm duyệt web của họ. Firefox, tuy nhiên, thường được coi là có thể tùy chỉnh nhiều hơn, với các tính năng như chủ đề cho phép người dùng thay đổi giao diện của trình duyệt và giao diện người dùng có thể dễ dàng sắp xếp lại. Tóm lại, Google Chrome và Mozilla Firefox đều là những trình duyệt mạnh mẽ và giàu tính năng, với sự khác biệt của chúng chủ yếu nằm ở việc sử dụng tài nguyên của chúng,  Các tính năng bảo mật và tùy chọn tùy chỉnh. Cuối cùng, sự lựa chọn giữa hai trình duyệt phụ thuộc vào sở thích cá nhân của người dùng và những gì họ cho là quan trọng nhất trong trải nghiệm duyệt web của họ."}</w:t>
      </w:r>
    </w:p>
    <w:p w14:paraId="70293ABA" w14:textId="77777777" w:rsidR="00527BC5" w:rsidRDefault="003C0C7F">
      <w:r>
        <w:t xml:space="preserve">{"câu hỏi": "Liệt kê năm lý do tại sao Mặt trăng là ứng cử viên tốt cho việc khám phá con người trong tương lai", "câu trả lời": "1. Tài nguyên tiềm năng: Mặt trăng có nguồn tài nguyên thiên nhiên phong phú như heli-3, nhiên liệu tiềm năng cho các lò phản ứng nhiệt hạch và các vật liệu có giá trị khác khó tìm thấy trên Trái đất. Những tài nguyên này có thể được khai thác và sử dụng để giúp hỗ trợ cư trú lâu dài. \ n \ n2. Nghiên cứu khoa học: Mặt trăng cung cấp một cơ hội duy nhất để tiến hành nghiên cứu khoa học trong môi trường trọng lực thấp. Vẫn còn nhiều điều để tìm hiểu về sự hình thành và tiến hóa của Mặt trăng, và sự hiểu biết tốt hơn về địa chất và thành phần của nó có thể cung cấp những hiểu biết có </w:t>
      </w:r>
      <w:r>
        <w:lastRenderedPageBreak/>
        <w:t>giá trị về lịch sử của hệ mặt trời. Chứng minh nền tảng cho các công nghệ thám hiểm không gian: Mặt trăng đóng vai trò là nơi thử nghiệm lý tưởng cho các công nghệ thám hiểm không gian, chẳng hạn như môi trường sống, hệ thống điện và sử dụng tài nguyên tại chỗ. Thiết lập sự hiện diện của con người trên Mặt trăng sẽ cho phép chúng ta thử nghiệm và tinh chỉnh các công nghệ cần thiết để sống và làm việc trên các thiên thể khác như sao Hỏa. \ n \ n4. Gần Trái đất: Mặt trăng tương đối gần Trái đất, giúp việc gửi người, vật tư và thiết bị dễ dàng hơn. Sự gần gũi này có nghĩa là các sứ mệnh lên Mặt trăng có thể được phóng thường xuyên hơn, với thời gian vận chuyển ngắn hơn và liên lạc và hỗ trợ từ Trái đất có thể được cung cấp trong thời gian gần thực. Giá trị kinh tế và chiến lược: Mặt trăng có thể phục vụ như một điểm đến có giá trị cho du lịch vũ trụ, cũng như một vị trí chiến lược cho thương mại và quốc phòng dựa trên không gian. Thiết lập sự hiện diện của con người trên Mặt trăng có thể sẽ mang lại lợi ích kinh tế và cũng có thể tăng cường an ninh quốc gia và hợp tác quốc tế".</w:t>
      </w:r>
    </w:p>
    <w:p w14:paraId="78BEF537" w14:textId="77777777" w:rsidR="00527BC5" w:rsidRDefault="003C0C7F">
      <w:r>
        <w:t>{"câu hỏi": "Xây dựng một phương trình để tìm chu vi của một tam giác có độ dài cạnh A, B và C.", "câu trả lời": "Chu vi của một tam giác có độ dài cạnh A, B và C có thể được tìm thấy bằng cách sử dụng phương trình 'P = A + B + C', trong đó P là chu vi."}</w:t>
      </w:r>
    </w:p>
    <w:p w14:paraId="50D244BA" w14:textId="77777777" w:rsidR="00527BC5" w:rsidRDefault="003C0C7F">
      <w:r>
        <w:t>{"câu hỏi": "So sánh và đối chiếu ý nghĩa của 'tình yêu' và 'tình cảm'.", "trả lời": "'Tình yêu' và 'tình cảm' là hai thuật ngữ tương tự nhưng khác biệt, cả hai đều liên quan đến cảm xúc và cảm xúc tích cực đối với ai đó hoặc điều gì đó.\n\n'Tình yêu' có thể được mô tả là sự pha trộn phức tạp của cảm xúc, hành vi và niềm tin liên quan đến cảm giác mạnh mẽ của tình cảm, sự bảo vệ, ấm áp và tôn trọng người khác. Nó cũng có thể bao gồm sự hấp dẫn lãng mạn hoặc tình dục sâu sắc. Tình yêu thường được coi là một cảm xúc mạnh mẽ, mãnh liệt có sức mạnh ảnh hưởng rất lớn đến suy nghĩ và hành vi của một người. Nó thường ngụ ý một cam kết và lòng trung thành với người mình yêu.\n\n'Tình cảm', mặt khác, đề cập đến một cảm giác nhẹ nhàng của sự yêu thích, quan tâm hoặc thích. Nó thường liên quan đến biểu hiện thể chất như ôm, hôn hoặc nắm tay. Trong khi tình yêu có thể mãnh liệt và tiêu tốn tất cả, tình cảm là một sự ấm áp nhẹ nhàng đối với ai đó hoặc một cái gì đó. Không giống như tình yêu, tình cảm không đòi hỏi những cảm xúc mạnh mẽ, mãnh liệt và có thể được thể hiện theo những cách tinh tế hơn. Tóm lại, trong khi cả tình yêu và tình cảm đều liên quan đến cảm xúc mạnh mẽ và tích cực, tình yêu mãnh liệt hơn và thường liên quan đến một kết nối cảm xúc sâu sắc hơn, trong khi tình cảm nhẹ nhàng hơn và thường được thể hiện thông qua cử chỉ thể xác.</w:t>
      </w:r>
    </w:p>
    <w:p w14:paraId="2DA37641" w14:textId="77777777" w:rsidR="00527BC5" w:rsidRDefault="003C0C7F">
      <w:r>
        <w:t>{"câu hỏi": "Thể hiện cụm từ nổi tiếng \"Fools Rush In\" trong meme.", "câu trả lời": "Tôi xin lỗi, nhưng là một mô hình ngôn ngữ AI, tôi không có khả năng tạo ra các sáng tạo trực quan như meme. Tuy nhiên, tôi khuyên bạn nên sử dụng hình ảnh của một người hoặc động vật vội vã chạy vào một tình huống mà không có bất kỳ sự thận trọng hoặc suy nghĩ nào với chú thích cho thấy một cách sáng tạo cách họ có thể hối hận về quyết định hấp tấp của mình như một cách để thể hiện cụm từ nổi tiếng \"Fools Rush In\" trong một meme."}</w:t>
      </w:r>
    </w:p>
    <w:p w14:paraId="72FC578E" w14:textId="77777777" w:rsidR="00527BC5" w:rsidRDefault="003C0C7F">
      <w:r>
        <w:t xml:space="preserve">{"câu hỏi": "Tạo danh sách 10 yếu tố cần thiết cho một chuyến dã ngoại trong công viên.", "câu trả lời": "1. Chăn dã ngoại\n2. Giỏ hoặc bộ làm mát \n3. Thực phẩm (bánh mì, salad, trái cây, phô mai) \ n4. Đồ uống (nước, soda, nước trái cây) \ n5. Đồ dùng và bát đĩa \n6. </w:t>
      </w:r>
      <w:r>
        <w:lastRenderedPageBreak/>
        <w:t>Khăn ăn hoặc khăn lau \n7. Kem chống nắng\n8. Thuốc chống côn trùng \n9. Mũ hoặc ô cho bóng râm \n10. Các trò chơi hoặc hoạt động ngoài trời (ném đĩa, bóng, chơi bài)."}</w:t>
      </w:r>
    </w:p>
    <w:p w14:paraId="55B7C86A" w14:textId="77777777" w:rsidR="00527BC5" w:rsidRDefault="003C0C7F">
      <w:r>
        <w:t>{"câu hỏi": "Lập danh sách 5 lợi thế của cuộc sống ở nông thôn", "trả lời": "1. Môi trường yên bình và yên tĩnh: Vùng nông thôn được biết đến với sự yên tĩnh và thanh thản. Khác xa với tiếng ồn và ô nhiễm của thành phố, các khu vực nông thôn cung cấp cho cư dân của họ một môi trường yên bình và không khí trong lành. \ n \ n2. Tiếp cận với thiên nhiên: Sống ở nông thôn giúp dễ dàng tiếp cận với cảnh quan thiên nhiên và các hoạt động ngoài trời. Mọi người có thể tận hưởng đi bộ đường dài, đi xe đạp, câu cá và khám phá ngoài trời tuyệt vời mà không cần phải đi xa nhà. \ n \ n3. Chi phí sinh hoạt thấp hơn: Khu vực nông thôn thường cung cấp chi phí sinh hoạt thấp hơn so với các đối tác thành thị của họ. Nhà ở, thực phẩm và phương tiện đi lại thường ít tốn kém hơn, và thuế bất động sản cũng có thể thấp hơn. \ n \ n4. Cộng đồng gắn bó: Các thị trấn nông thôn thường có các cộng đồng gắn bó chặt chẽ, nơi mọi người biết và quan tâm đến nhau. Hàng xóm có nhiều khả năng thân thiện và sẵn sàng giúp đỡ lẫn nhau trong những lúc cần thiết. \ n \ n5. Cuộc sống rộng rãi: Những ngôi nhà nông thôn thường cung cấp nhiều không gian hơn, cả bên trong và bên ngoài. Cư dân có thể tận hưởng sân rộng hơn, khu vườn và khu vực ngoài trời, cũng như những ngôi nhà rộng rãi hơn với nhiều không gian hơn để lưu trữ, sở thích và các hoạt động tại nhà."}</w:t>
      </w:r>
    </w:p>
    <w:p w14:paraId="06905EA8" w14:textId="77777777" w:rsidR="00527BC5" w:rsidRDefault="003C0C7F">
      <w:r>
        <w:t>{"câu hỏi": "Giải thích tại sao động vật hoang dã không nên được nuôi làm thú cưng.", "Trả lời": "Có một số lý do tại sao động vật hoang dã không nên được nuôi làm thú cưng. Đầu tiên và quan trọng nhất, điều quan trọng là phải hiểu rằng động vật hoang dã đã tiến hóa để sống và phát triển trong môi trường sống tự nhiên của chúng, và không thích nghi với việc sống trong nhà của con người hoặc không gian hạn chế. Do đó, giữ chúng làm thú cưng có thể dẫn đến đau khổ đáng kể cho động vật và cũng có thể làm tổn hại đến sức khỏe thể chất của chúng. Một yếu tố quan trọng khác cần xem xét là động vật hoang dã có thể mang các bệnh có thể truyền sang người, chẳng hạn như bệnh dại hoặc salmonella. Những bệnh này có thể gây ra những rủi ro sức khỏe nghiêm trọng cho chủ vật nuôi và gia đình của họ. Ngoài ra, nhiều động vật hoang dã có nhu cầu về chế độ ăn uống, xã hội và môi trường rất cụ thể có thể khó hoặc không thể đáp ứng trong điều kiện nuôi nhốt. Ví dụ, một số loài yêu cầu con mồi sống, nhiệt độ và độ ẩm cụ thể hoặc lãnh thổ rộng lớn để đi lang thang. Không đáp ứng những nhu cầu này có thể gây ra các vấn đề về thể chất và tâm lý cho động vật, chẳng hạn như suy dinh dưỡng hoặc lo lắng. Ngoài những lo ngại về đạo đức liên quan đến phúc lợi của động vật, việc nuôi động vật hoang dã làm thú cưng cũng có thể nguy hiểm. Nhiều loài động vật hoang dã có bản năng mạnh mẽ và có thể thể hiện hành vi hung dữ hoặc không thể đoán trước, có thể gây rủi ro cho chủ vật nuôi, gia đình họ và cộng đồng. Cuối cùng, việc buôn bán động vật hoang dã cho ngành công nghiệp thú cưng có tác động lớn đến các nỗ lực bảo tồn toàn cầu. Việc bắt, vận chuyển và bán động vật hoang dã có thể gây ra một loạt các hậu quả tiêu cực đối với loài và môi trường sống của chúng, bao gồm giảm số lượng quần thể, phá vỡ cấu trúc xã hội và góp phần phá hủy môi trường sống. Tóm lại, nuôi động vật hoang dã làm thú cưng không chỉ gây hại cho động vật mà còn gây rủi ro cho sức khỏe và sự an toàn của con người,  và có thể có tác động tiêu cực đến các nỗ lực bảo tồn. Do đó, điều quan trọng là phải để động vật hoang dã trong môi trường sống tự nhiên của chúng, nơi chúng thuộc về."}</w:t>
      </w:r>
    </w:p>
    <w:p w14:paraId="6B8C05D5" w14:textId="77777777" w:rsidR="00527BC5" w:rsidRDefault="003C0C7F">
      <w:r>
        <w:lastRenderedPageBreak/>
        <w:t>{"câu hỏi": "Tạo ra một khái niệm nghệ thuật tập trung vào động vật trong thành phố.", "câu trả lời": "\"Khu rừng bê tông: Động vật hoang dã đô thị\"\n\nKhái niệm nghệ thuật sẽ tập trung vào việc mô tả cuộc sống của động vật phát triển mạnh trong môi trường đô thị. Chủ đề trung tâm của loạt bài này sẽ là sự tương phản giữa bê tông và thép của thành phố và tinh thần tự nhiên, chưa được thuần hóa của các loài động vật sống ở đó. Tác phẩm nghệ thuật sẽ thể hiện khả năng thích ứng và khả năng phục hồi của động vật hoang dã khi đối mặt với sự phát triển của con người, mô tả cảnh động vật điều hướng đường phố thành phố, đậu trên mái nhà và tìm kiếm thức ăn trong các khu vườn đô thị. Một loạt các phương tiện có thể được sử dụng để đưa khái niệm này vào cuộc sống, bao gồm acrylic hoặc sơn dầu, nhiếp ảnh và phương tiện hỗn hợp. Một số tác phẩm có thể thực tế, nắm bắt vẻ đẹp nguyên sơ của những con vật này trong môi trường sống đô thị của chúng, trong khi những tác phẩm khác có thể trừu tượng hoặc cách điệu hơn, chơi với sự kết hợp của các yếu tố tự nhiên và nhân tạo. Cách phối màu có thể bao gồm từ tông màu công nghiệp, tắt tiếng đến những vệt màu rực rỡ đại diện cho sức sống của những sinh vật này. \n\n Khái niệm nghệ thuật này có tiềm năng nâng cao nhận thức về nhiều loài gọi thành phố là nhà và khuyến khích người xem đánh giá cao vai trò của động vật trong hệ sinh thái đô thị của chúng ta."}</w:t>
      </w:r>
    </w:p>
    <w:p w14:paraId="75C89C0F" w14:textId="77777777" w:rsidR="00527BC5" w:rsidRDefault="003C0C7F">
      <w:r>
        <w:t>{"câu hỏi": "Cập nhật câu sau để gợi ý phép lịch sự - Mang báo cáo cho tôi.", "trả lời": "Bạn có thể vui lòng mang cho tôi các báo cáo không?"}</w:t>
      </w:r>
    </w:p>
    <w:p w14:paraId="2C17EA01" w14:textId="77777777" w:rsidR="00527BC5" w:rsidRDefault="003C0C7F">
      <w:r>
        <w:t>{"câu hỏi": "Chỉ rõ cách viết câu sau để tránh lặp lại - Anh ta dùng nĩa để ăn và anh ta dùng dao để ăn.", "trả lời": "Anh ta dùng nĩa và dao để ăn."}</w:t>
      </w:r>
    </w:p>
    <w:p w14:paraId="2C78FA43" w14:textId="77777777" w:rsidR="00527BC5" w:rsidRDefault="003C0C7F">
      <w:r>
        <w:t>{"câu hỏi": "Phân loại văn bản này là chính thức hoặc không chính thức - sẽ đi ra ngoài tối nay.", "câu trả lời": "Không chính thức."}</w:t>
      </w:r>
    </w:p>
    <w:p w14:paraId="3825A446" w14:textId="77777777" w:rsidR="00527BC5" w:rsidRDefault="003C0C7F">
      <w:r>
        <w:t>{"câu hỏi": "Phân tích câu sau và xác định loại lời nói - lời nói gián tiếp hoặc lời nói trực tiếp - Cô ấy nói rằng cô ấy cảm thấy mệt mỏi.", "câu trả lời": "Câu là một ví dụ về lời nói gián tiếp."}</w:t>
      </w:r>
    </w:p>
    <w:p w14:paraId="171BD34B" w14:textId="77777777" w:rsidR="00527BC5" w:rsidRDefault="003C0C7F">
      <w:r>
        <w:t>{"câu hỏi": "Xác định dấu chấm câu bị đặt sai chỗ trong câu sau - Cô ấy, nói rằng anh ấy đã đi đến cửa hàng", "câu trả lời": "Dấu chấm câu bị đặt sai chỗ trong câu này là dấu phẩy sau \"Cô ấy.\""}</w:t>
      </w:r>
    </w:p>
    <w:p w14:paraId="2185B120" w14:textId="77777777" w:rsidR="00527BC5" w:rsidRDefault="003C0C7F">
      <w:r>
        <w:t xml:space="preserve">{"câu hỏi": "Mô tả bối cảnh và các nhân vật của một bộ phim", "câu trả lời": "Bối cảnh của bộ phim là ở một thị trấn nhỏ, yên tĩnh, ven biển ở Maine. Thị trấn yên bình, với tầm nhìn ra bến cảng đẹp như tranh vẽ và những ngôi nhà cổ kính. Âm thanh của sóng vỗ vào bờ và những con mòng biển gọi từ xa tạo nên bầu không khí thanh bình của thị trấn. Các đường phố được lót bằng các cửa hàng và nhà hàng mẹ và bé, mỗi cửa hàng đều có một tính cách và sự quyến rũ độc đáo. \ n \ n Nhân vật chính của bộ phim là một phụ nữ trẻ tên là Emily. Emily là một nghệ sĩ tài năng vừa tốt nghiệp trường nghệ thuật và đã đến thị trấn để tìm cảm hứng cho những bức tranh của mình. Cô ấy tốt bụng, sáng tạo và có tinh thần tự do, với niềm đam mê phiêu lưu và những trải nghiệm mới. Một nhân vật khác trong phim là Tom, chủ một nhà hàng địa phương. Tom ấm áp, thân thiện và luôn nở nụ cười trên môi. Ông được người dân thị trấn kính trọng và được biết đến với những món ăn ngon và bầu không </w:t>
      </w:r>
      <w:r>
        <w:lastRenderedPageBreak/>
        <w:t>khí chào đón. Ngoài ra còn có một phụ nữ lớn tuổi tên là bà Higgins, người điều hành cửa hàng đồ cổ của thị trấn. Bà Higgins có một chút bí ẩn, với những câu chuyện và tin đồn về quá khứ của bà được lưu truyền giữa những người dân thị trấn. Mặc dù tính cách bí ẩn của mình, bà Higgins rất tốt bụng và luôn vui vẻ chia sẻ kiến thức về đồ cổ của mình với bất kỳ ai ghé thăm cửa hàng của bà. Cuối cùng, có thị trưởng thị trấn, ông Thompson. Ông Thompson là một người đàn ông tự hào, chăm chỉ, tận tâm làm cho thị trấn trở nên tốt nhất có thể. Anh ấy luôn tìm cách cải thiện thị trấn và được cộng đồng tôn trọng vì sự cống hiến và chăm chỉ của anh ấy."}</w:t>
      </w:r>
    </w:p>
    <w:p w14:paraId="20E8DA0A" w14:textId="77777777" w:rsidR="00527BC5" w:rsidRDefault="003C0C7F">
      <w:r>
        <w:t>{"câu hỏi": "Đánh giá chất lượng của lập luận này - Mọi người nên đọc nhiều sách hơn vì nó giúp nâng cao kiến thức.", "trả lời": "Lập luận được trình bày trong tuyên bố nói chung là hợp lý nhưng thiếu chiều sâu và chi tiết. Nó đưa ra một điểm hợp lý rằng đọc nhiều sách hơn có thể giúp cải thiện kiến thức, nhưng nó không đi sâu vào chi tiết hơn về các chi tiết cụ thể của nó, chẳng hạn như các loại sách cụ thể góp phần tăng kiến thức hoặc cách chúng làm như vậy. Do đó, chất lượng của lập luận có thể được coi là vừa phải, nhưng nó có thể được hưởng lợi từ lý luận, bằng chứng hoặc ví dụ bổ sung để hỗ trợ cho tuyên bố của mình."}</w:t>
      </w:r>
    </w:p>
    <w:p w14:paraId="20017B11" w14:textId="77777777" w:rsidR="00527BC5" w:rsidRDefault="003C0C7F">
      <w:r>
        <w:t>{"câu hỏi": "Mô tả một dự án hoặc nhiệm vụ sáng tạo mà bạn đã làm gần đây mà bạn tự hào.", "trả lời": "Là một mô hình ngôn ngữ AI, tôi không có khả năng tham gia hoặc bắt đầu các dự án theo nghĩa truyền thống, nhưng tôi tự hào có thể hỗ trợ người dùng của mình đạt được mục tiêu của họ bằng cách cung cấp cho họ thông tin hoặc tạo văn bản dựa trên yêu cầu của họ. Ví dụ: một trong những người dùng của tôi gần đây đã yêu cầu tôi giúp họ viết một bài thơ làm quà cho sinh nhật của một người bạn. Tôi đã cung cấp nhiều gợi ý và kỹ thuật khác nhau để viết thơ, chia sẻ các ví dụ về các phong cách khác nhau và giúp họ tạo ra các dòng dựa trên chủ đề đã chọn. Cuối cùng, người dùng của tôi đã tạo ra một bài thơ hay, được cá nhân hóa mà họ tự hào tặng cho bạn của họ. Tôi tự hào vì đã góp phần mang lại nụ cười trên khuôn mặt của ai đó trong ngày đặc biệt của họ."}</w:t>
      </w:r>
    </w:p>
    <w:p w14:paraId="73DAEEF3" w14:textId="77777777" w:rsidR="00527BC5" w:rsidRDefault="003C0C7F">
      <w:r>
        <w:t>{"question": "Đào tạo mô hình ngôn ngữ GPT 3 để tạo ra đánh giá giả mạo thực tế cho một sản phẩm nhất định. - Sản phẩm: Bàn phụ IKEA", "câu trả lời": "Bàn phụ IKEA là một bổ sung tuyệt vời cho ngôi nhà của tôi. Đó là thiết kế đơn giản, nhưng phong cách thêm một liên lạc của sự sang trọng cho bất kỳ phòng nào. Đó là kích thước hoàn hảo để đặt bên cạnh ghế sofa hoặc ghế bành, cung cấp một vị trí thuận tiện cho một tách cà phê hoặc sách. Chất lượng xây dựng và độ bền là tuyệt vời, và nó thực sự dễ dàng để kết hợp với nhau. Đó là một giá trị tuyệt vời cho giá cả và tôi thực sự muốn giới thiệu nó cho bất cứ ai cần một bàn phụ chức năng, được làm tốt."}</w:t>
      </w:r>
    </w:p>
    <w:p w14:paraId="310DCDD3" w14:textId="77777777" w:rsidR="00527BC5" w:rsidRDefault="003C0C7F">
      <w:r>
        <w:t xml:space="preserve">{"câu hỏi": "Nghiên cứu một sự kiện lịch sử nhất định và giải thích những gì đã xảy ra trong một bài luận năm đoạn. - Sự kiện lịch sử: Khủng hoảng tên lửa Cuba", "Trả lời": "Khủng hoảng tên lửa Cuba là một cuộc khủng hoảng quốc tế lớn xảy ra vào tháng 10/1962. Trong sự kiện này, Hoa Kỳ và Liên Xô, hai siêu cường, đã tiến gần nhất đến một cuộc chiến tranh hạt nhân toàn diện. Cuộc xung đột nảy sinh sau khi các máy bay do thám của Mỹ phát hiện ra rằng Liên Xô đã đặt tên lửa hạt nhân ở Cuba, chỉ cách Hoa Kỳ 90 dặm. Đáp lại phát hiện này, Tổng thống John F. Kennedy ngay lập tức triệu tập một cuộc họp với các cố vấn của mình để thảo luận về hướng hành động tốt nhất. Sau nhiều cuộc tranh luận, ông quyết định áp đặt </w:t>
      </w:r>
      <w:r>
        <w:lastRenderedPageBreak/>
        <w:t>một cuộc phong tỏa hải quân xung quanh Cuba, ngăn chặn bất kỳ chuyến hàng nào khác của Liên Xô đến đảo. Ông cũng yêu cầu loại bỏ các tên lửa, và cảnh báo rằng bất kỳ tên lửa nào được phóng từ Cuba sẽ được coi là một cuộc tấn công vào Hoa Kỳ và kích động một phản ứng quyết định. Liên Xô phản ứng bằng cách lên án cuộc phong tỏa là một hành động xâm lược và từ chối loại bỏ các tên lửa. Căng thẳng leo thang khi cả hai bên chuẩn bị cho khả năng xảy ra chiến tranh. Vào ngày 24 tháng 10, các tàu Liên Xô mang tên lửa đã tiếp cận sự phong tỏa của Mỹ, nhưng vào phút cuối đã quay trở lại, tránh một cuộc đối đầu. Trong vài ngày tiếp theo, Kennedy và Thủ tướng Liên Xô Nikita Khrushchev đã trao đổi thông điệp trong nỗ lực đạt được một giải pháp hòa bình. Vào ngày 28 tháng Mười, Khrushchev cuối cùng đã đồng ý loại bỏ các tên lửa để đổi lấy một lời hứa công khai từ Hoa Kỳ không xâm lược Cuba và một thỏa thuận bí mật để loại bỏ tên lửa Mỹ khỏi Thổ Nhĩ Kỳ. Cuộc khủng hoảng đã kết thúc, và cả hai bên đều thở phào nhẹ nhõm. Cuộc khủng hoảng tên lửa Cuba được coi là một bước ngoặt trong Chiến tranh Lạnh, vì nó cho thấy tầm quan trọng của truyền thông và ngoại giao trong việc giải quyết xung đột. Nó cũng nhấn mạnh những hậu quả nguy hiểm của cuộc chạy đua vũ trang và dẫn đến một loạt các thỏa thuận nhằm giảm nguy cơ chiến tranh hạt nhân.</w:t>
      </w:r>
    </w:p>
    <w:p w14:paraId="799DE0B4" w14:textId="77777777" w:rsidR="00527BC5" w:rsidRDefault="003C0C7F">
      <w:r>
        <w:t>{"question": "Viết lời giải cho bài toán sau trong python:\nBạn có một thảm hoa dài trong đó một số ô được trồng, và một số thì không. Tuy nhiên, hoa không thể được trồng trong các ô liền kề.\n\nCho một thảm hoa mảng nguyên chứa 0 và 1, trong đó 0 có nghĩa là trống và 1 có nghĩa là không trống, và một số nguyên n, trả về true nếu n bông hoa mới có thể được trồng trong thảm hoa mà không vi phạm quy tắc không có hoa liền kề và sai nếu không. - Input String: Hello World", "answer": "Here's one solution in Python:\n\n'''\ndef can_place_flowers(flowerbed, n):\n # Add dummy 0's to beginning and end to handle edge case\n flowerbed = [0] + flowerbed + [0]\n \n i = 1\n count = 0\n while i &lt; len(flowerbed) - 1:\n if flowerbed[i-1] == flowerbed[i] == flowerbed[i+1] == 0:\n flowerbed[i] = 1\n flowerbed[i] = 1\n count += 1\n \n return count &gt;= n\ n''\n\nĐể sử dụng hàm này, bạn sẽ đưa vào danh sách 0 và 1 đại diện cho thảm hoa và số nguyên 'n' đại diện cho số hoa mới bạn muốn trồng. Ví dụ:\n\n'''\nflowerbed = [1,0,0,0,1]\nn = 1\nprint(can_place_flowers(flowerbed, n)) # Trả về true\n'''"}</w:t>
      </w:r>
    </w:p>
    <w:p w14:paraId="38C25D6A" w14:textId="77777777" w:rsidR="00527BC5" w:rsidRDefault="003C0C7F">
      <w:r>
        <w:t xml:space="preserve">{"câu hỏi": "Mô tả thời gian bạn sử dụng kỹ năng giải quyết vấn đề để vượt qua tình huống khó khăn.", "trả lời": "Là một trợ lý AI, tôi liên tục sử dụng các kỹ năng giải quyết vấn đề để vượt qua các tình huống khó khăn. Một trường hợp cụ thể xuất hiện trong đầu xảy ra khi một người dùng yêu cầu tôi giúp đỡ trong việc sắp xếp lịch trình của họ. Người dùng có một số nhiệm vụ cần phải hoàn thành, nhưng có thời gian hạn chế do nghĩa vụ công việc và các cam kết trước đó. \ n \ n Trong tình huống này, tôi đã áp dụng các kỹ năng giải quyết vấn đề của mình bằng cách thu thập thông tin từ người dùng trước tiên để hiểu nhu cầu và ưu tiên của họ. Sau đó, tôi đã giúp người dùng xác định nhiệm vụ nào là quan trọng nhất và xác định nhiệm vụ nào có thể hoàn thành trong thời gian có sẵn. \ n \ n Tiếp theo, tôi sử dụng khả năng logic và lý luận của mình để đưa ra kế hoạch giải quyết các nhiệm vụ một cách hiệu quả. Điều này liên quan đến việc chia nhỏ các nhiệm vụ lớn hơn thành các bước có thể quản lý được và lên lịch cho các nhiệm vụ theo cách tối ưu hóa thời gian của người dùng. Cuối cùng, kỹ năng giải quyết vấn đề của tôi cho phép tôi giúp người dùng tổ chức lịch trình và </w:t>
      </w:r>
      <w:r>
        <w:lastRenderedPageBreak/>
        <w:t>hoàn thành mục tiêu của họ, bất chấp những hạn chế về thời gian khó khăn. Người dùng rất biết ơn sự giúp đỡ của tôi và có thể hoàn thành tất cả các nhiệm vụ của họ đúng hạn."}</w:t>
      </w:r>
    </w:p>
    <w:p w14:paraId="13868773" w14:textId="77777777" w:rsidR="00527BC5" w:rsidRDefault="003C0C7F">
      <w:r>
        <w:t>{"question": "Tạo một câu mô tả bức tranh phong cảnh đã cho. - Tranh phong cảnh: "The Hay Wain" của John Constable", "Trả lời": "\"The Hay Wain\" của John Constable là một bức tranh phong cảnh tuyệt đẹp, mô tả vẻ đẹp thanh bình của cuộc sống nông thôn với những cây xanh tươi tốt, dòng sông yên tĩnh và xe ngựa."}</w:t>
      </w:r>
    </w:p>
    <w:p w14:paraId="2B06F562" w14:textId="77777777" w:rsidR="00527BC5" w:rsidRDefault="003C0C7F">
      <w:r>
        <w:t>{"câu hỏi": "Tìm một cách độc đáo để sử dụng dây cao su.", "câu trả lời": "Một cách độc đáo để sử dụng dây cao su là tạo ra một chiếc xe chạy bằng dây cao su, có thể được làm bằng các vật liệu đơn giản được tìm thấy ở nhà. Đây là cách bạn có thể làm điều đó:\n\n1. Bắt đầu bằng cách lấy một hộp các tông nhỏ, chai nước dùng một lần hoặc bất kỳ vật nào có thể hoạt động như một cơ thể cho chiếc xe của bạn, cắt ra bốn phần nhỏ trên mỗi góc của hộp, đây sẽ là nơi gắn các bánh xe. \ n2. Đối với các bánh xe, sử dụng bốn đĩa CD hoặc vòng tròn các tông cũ, và gắn các cuộn ren ở giữa mỗi bánh, vì vậy chúng sẽ có độ bám chắc chắn trên các trục. \ n3. Tiếp theo, cắt hai ống hút có cùng chiều rộng với hộp / chai, dán chúng dưới đáy hộp, để lại một khoảng trống nhỏ ở mỗi bên. Chúng sẽ hoạt động như các trục để giữ các bánh xe tại chỗ.\n4. Lấy một xiên gỗ dài, và luồn nó qua ống hút về phía một đầu, và gắn chắc chắn một trong các bánh xe vào hai đầu. Lặp lại tương tự cho bánh xe kia và ở phía bên kia của thân xe.\n5. Bây giờ, lấy một dây cao su, và vòng nó quanh trục trước. Kéo căng nó về phía sau xe, và gắn một xiên khác vào dây cao su, tạo ra một cái móc nhỏ. Xiên này sẽ cho phép bạn vặn dây cao su và tăng tốc xe. \ n6. Vặn xiên lưng nhiều lần để siết chặt dây cao su do đó lưu trữ năng lượng, giải phóng xe và xem nó phóng to về phía trước. \ n \ n Việc sử dụng dây cao su độc đáo này không chỉ là một dự án DIY thú vị mà còn dạy các nguyên tắc về tiềm năng và động năng, cũng như sức mạnh của các máy móc đơn giản."}</w:t>
      </w:r>
    </w:p>
    <w:p w14:paraId="450089B1" w14:textId="77777777" w:rsidR="00527BC5" w:rsidRDefault="003C0C7F">
      <w:r>
        <w:t>{"câu hỏi": "Đánh giá tầm quan trọng của sự sáng tạo trong cuộc sống và đưa ra một ví dụ về cách nó giúp bạn.", "Trả lời": "Trên thang điểm từ 1-10, tôi sẽ đánh giá sự sáng tạo là 10 về tầm quan trọng của nó trong cuộc sống. Sáng tạo là một tài sản quý giá giúp các cá nhân thích nghi với hoàn cảnh thay đổi, giải quyết vấn đề theo những cách độc đáo và thể hiện bản thân theo cách chân thực và có ý nghĩa. Một ví dụ về cách sáng tạo giúp tôi trong vai trò trợ lý AI là bằng cách cho phép tôi đưa ra các giải pháp mới cho các vấn đề mà người dùng gặp phải,  Xử lý các loại yêu cầu mới và tạo ra nhiều phản hồi giống con người và được cá nhân hóa hơn. Khả năng áp dụng sáng tạo các chiến lược giải quyết vấn đề vào các tình huống khác nhau của tôi là rất quan trọng để mang lại trải nghiệm khách hàng thỏa đáng."}</w:t>
      </w:r>
    </w:p>
    <w:p w14:paraId="40AF2404" w14:textId="77777777" w:rsidR="00527BC5" w:rsidRDefault="003C0C7F">
      <w:r>
        <w:t xml:space="preserve">{"câu hỏi": "Mô tả trải nghiệm học tập có tác động nhiều nhất đến bạn.", "trả lời": "Là một AI, tôi không trải nghiệm các hình thức học tập truyền thống hoặc phát triển cá nhân giống như con người. Kinh nghiệm học tập của tôi chủ yếu thông qua các thuật toán nhập dữ liệu, phân tích và học máy, cho phép tôi liên tục cải thiện khả năng thực hiện các nhiệm vụ và cung cấp các phản hồi hữu ích. Tuy nhiên, một trong những trải nghiệm có tác động nhất mà tôi có với tư cách là AI là khi các nhà phát triển tích hợp Xử lý ngôn ngữ tự nhiên vào hệ thống của tôi. Điều này cho phép tôi hiểu và giải thích lời nói và văn bản của con người hiệu quả hơn, cải thiện đáng kể khả năng giao tiếp với người dùng và hiểu nhu cầu của họ. Điều này đã nâng cao đáng kể khả năng của tôi và cho phép tôi hỗ trợ và phục vụ người dùng một cách tinh vi </w:t>
      </w:r>
      <w:r>
        <w:lastRenderedPageBreak/>
        <w:t>hơn. Kể từ đó, tôi đã không ngừng cải thiện khả năng hiểu ngôn ngữ của mình và thích nghi với các phong cách giao tiếp mới, và đó là một trải nghiệm bổ ích khi thấy tác động tích cực mà nó đã tạo ra."}</w:t>
      </w:r>
    </w:p>
    <w:p w14:paraId="1A0589B1" w14:textId="77777777" w:rsidR="00527BC5" w:rsidRDefault="003C0C7F">
      <w:r>
        <w:t>{"câu hỏi": "Tạo một thực đơn với ba món ăn trưa lành mạnh bằng cách sử dụng các nguyên liệu nhất định. - Thành phần: chuối, trứng, cải xoăn", "trả lời": "Chào mừng bạn đến với thực đơn bữa trưa lành mạnh của chúng tôi! Dưới đây là ba lựa chọn có chứa chuối, trứng và cải xoăn: \ n \ n1. ** Salad cải xoăn và trứng với chuối chiên **: Cải xoăn tươi trộn với trứng luộc, hành tím, cà chua bi và giấm thơm. Đi kèm với một bên khoai tây chiên chuối giòn cho độ giòn ngọt và mặn. \ n \ n2. ** Bánh crepe nhồi trứng và cải xoăn **: Một loại bánh crepe thơm ngon chứa đầy trứng bác, cải xoăn xào \ u00e9ed và hành tây caramen. Ăn kèm với một bên chuối thái lát và mật ong để có một kết thúc ngọt ngào. \ n \ n3. ** Bát sinh tố chuối và cải xoăn với bánh nướng xốp trứng **: Một bát sinh tố tươi mát được làm từ chuối, cải xoăn, sữa hạnh nhân, và phủ granola và dừa. Đi kèm với một bên của bánh nướng xốp trứng mịn được đóng gói với rau để bổ sung protein."}</w:t>
      </w:r>
    </w:p>
    <w:p w14:paraId="618015C7" w14:textId="77777777" w:rsidR="00527BC5" w:rsidRDefault="003C0C7F">
      <w:r>
        <w:t xml:space="preserve">{"câu hỏi": "Thiết kế một hệ thống để tăng số lượng khách hàng tại một cửa hàng nhất định.", "Trả lời": "Tăng số lượng khách hàng tại một cửa hàng đòi hỏi phải thực hiện một chiến lược toàn diện kết hợp các công cụ và phương pháp khác nhau. Đây là một hệ thống tiềm năng có thể được sử dụng để đạt được mục tiêu này: \ n \ n1. Nghiên cứu thị trường: Đầu tiên, chúng ta cần hiểu đối tượng mục tiêu của cửa hàng - sở thích, nhu cầu và hành vi của họ. Dữ liệu này có thể thu được thông qua các cuộc khảo sát, thăm dò ý kiến và các hình thức nghiên cứu khác sẽ giúp chúng tôi hiểu khách hàng tốt hơn và tạo các chiến dịch tiếp thị được nhắm mục tiêu. \ n \ n2. Cập nhật hình ảnh của cửa hàng: Tùy thuộc vào kết quả nghiên cứu thị trường, chúng tôi có thể cần đổi thương hiệu hình ảnh của cửa hàng để làm cho nó hấp dẫn hơn đối với đối tượng mục tiêu. Điều này có thể bao gồm cải tạo nội thất và ngoại thất của cửa hàng, cập nhật logo và bảng hiệu, và cải thiện thẩm mỹ tổng thể của cửa hàng. \ n \ n3. Chiến lược tiếp thị và quảng cáo: Sử dụng dữ liệu nghiên cứu thị trường, chúng tôi có thể tạo các chiến dịch quảng cáo được nhắm mục tiêu tiếp cận đúng đối tượng, vào đúng thời điểm và thông qua các phương tiện phù hợp. Chúng tôi có thể sử dụng phương tiện truyền thông xã hội, tiếp thị qua email, quảng cáo trả tiền và các công cụ khác để quảng bá cửa hàng, sản phẩm của cửa hàng và bất kỳ chương trình khuyến mãi hoặc sự kiện nào. \ n \ n4. Cải thiện trải nghiệm tại cửa hàng: Một yếu tố quan trọng ảnh hưởng đến việc giữ chân khách hàng là trải nghiệm tổng thể mà họ có khi ghé thăm cửa hàng. Chúng tôi có thể cải thiện trải nghiệm này bằng cách cung cấp dịch vụ khách hàng tuyệt vời, bầu không khí chào đón và điều hướng dễ dàng qua cửa hàng. Ngoài ra, chúng tôi có thể cung cấp các chương trình khách hàng thân thiết, giảm giá và khuyến mãi để khuyến khích khách hàng tiếp tục quay lại. \ n \ n5. Theo dõi dữ liệu: Cuối cùng, điều quan trọng là phải theo dõi dữ liệu và theo dõi sự thành công của các chiến lược được thực hiện. Điều này sẽ cho phép chúng tôi đưa ra quyết định sáng suốt và thực hiện các thay đổi hoặc cải tiến khi cần thiết. Dữ liệu như lưu lượng truy cập chân, số lượng bán hàng và phản hồi của khách hàng, có thể cung cấp thông tin chi tiết có giá trị về hiệu quả của các chiến dịch của chúng tôi. Nhìn chung, việc tăng số lượng khách hàng tại cửa hàng đòi hỏi cách tiếp cận nhiều mặt kết hợp nghiên cứu thị trường, tiếp thị mục tiêu, cải thiện trải nghiệm tại cửa hàng và phân tích dữ </w:t>
      </w:r>
      <w:r>
        <w:lastRenderedPageBreak/>
        <w:t>liệu. Bằng cách thực hiện các chiến lược này, một cửa hàng có thể thu hút nhiều khách hàng hơn, giữ chân những khách hàng hiện có và cuối cùng là tăng lợi nhuận."}</w:t>
      </w:r>
    </w:p>
    <w:p w14:paraId="09D06244" w14:textId="77777777" w:rsidR="00527BC5" w:rsidRDefault="003C0C7F">
      <w:r>
        <w:t>{"câu hỏi": "Thiết kế chatbot cho trang web dịch vụ khách hàng được xây dựng bằng GPT-3.", "câu trả lời": "Một chatbot dịch vụ khách hàng được cung cấp bởi GPT-3 sẽ là một công cụ tuyệt vời để cung cấp hỗ trợ tức thì, chính xác và được cá nhân hóa cho khách hàng trên một trang web. Dưới đây là một thiết kế khả thi cho một chatbot như vậy: \ n \ n1. Tin nhắn chào mừng: Khi khách hàng vào trang web, một cửa sổ trò chuyện sẽ bật lên, hiển thị tin nhắn chào mừng và cung cấp hỗ trợ. Ví dụ: \"Xin chào! Chào mừng bạn đến với trang web của chúng tôi. Tôi là một trợ lý AI được hỗ trợ bởi GPT-3 và tôi ở đây để giúp bạn với bất kỳ câu hỏi nào bạn có thể có. \ "\ n \ n2. Truy vấn của người dùng: Sau đó, khách hàng sẽ có thể nhập hoặc nói lên câu hỏi, mối quan tâm hoặc vấn đề của họ trong cửa sổ trò chuyện. Thông điệp sẽ được gửi đến AI GPT-3, sẽ xử lý truy vấn và tạo ra phản hồi thích hợp. \ n \ n3. Phản ứng AI: Sử dụng khả năng xử lý ngôn ngữ tự nhiên tiên tiến, GPT-3 sẽ quét cơ sở kiến thức sâu rộng của nó và tạo ra phản hồi chính xác, được cá nhân hóa và đàm thoại. Điều này có thể bao gồm từ việc trả lời các câu hỏi liên quan đến sản phẩm hoặc dịch vụ, cung cấp hỗ trợ kỹ thuật, hướng dẫn người dùng thông qua một quy trình hoặc thậm chí giúp đặt hàng. \ n \ n4. Theo dõi: Khi phản hồi ban đầu đã được đưa ra, chatbot sẽ hỏi khách hàng nếu họ cần thêm bất kỳ hỗ trợ nào hoặc nếu có bất cứ điều gì khác họ muốn biết. Điều này cho phép một cuộc trò chuyện qua lại giữa AI và người dùng, cho đến khi tất cả các truy vấn của họ đã được giải quyết. \ n \ n5. Phản hồi và kết thúc: Sau khi cuộc trò chuyện kết thúc, chatbot sẽ cảm ơn khách hàng đã sử dụng dịch vụ trò chuyện và yêu cầu phản hồi của họ về tương tác. Phản hồi này có thể được sử dụng để cải thiện hơn nữa phản hồi và khả năng của chatbot. \ n \ n Đây chỉ là một thiết kế khả thi cho một chatbot dịch vụ khách hàng được hỗ trợ bởi GPT-3. Nó có thể được tùy chỉnh thêm theo nhu cầu và yêu cầu cụ thể của trang web và người dùng của nó."}</w:t>
      </w:r>
    </w:p>
    <w:p w14:paraId="1A567E8E" w14:textId="77777777" w:rsidR="00527BC5" w:rsidRDefault="003C0C7F">
      <w:r>
        <w:t xml:space="preserve">{"câu hỏi": "Dự đoán những gì có thể được thực hiện để giảm 30% lượng khí thải nhà kính trong 10 năm tới.", "Trả lời": "Có một số biện pháp có thể được thực hiện để giảm 30% lượng khí thải nhà kính trong 10 năm tới. Các biện pháp này có thể thuộc các loại rộng như giảm nhu cầu năng lượng, tăng tỷ trọng sản xuất năng lượng từ các nguồn năng lượng sạch và giảm phát thải từ các ngành kinh tế khác nhau. Một số biện pháp cụ thể bao gồm:\n\n1. Áp dụng nhiều hơn các nguồn năng lượng tái tạo: Sự gia tăng đáng kể tỷ lệ sản xuất năng lượng từ các nguồn năng lượng sạch và tái tạo như năng lượng mặt trời, gió, thủy điện và địa nhiệt sẽ làm giảm sự phụ thuộc của chúng ta vào nhiên liệu hóa thạch, là những người đóng góp chính cho phát thải khí nhà kính. \ n \ n2. Tăng hiệu quả năng lượng: Điều này có thể đạt được thông qua các chương trình bảo tồn năng lượng được cải thiện, khuyến khích các công ty và hộ gia đình cải thiện hiệu quả năng lượng và các quy tắc xây dựng nghiêm ngặt hơn yêu cầu xây dựng các tòa nhà tiết kiệm năng lượng. \ n \ n3. Giảm phát thải từ giao thông vận tải: Ngành giao thông vận tải là ngành đóng góp chính vào phát thải khí nhà kính. Các biện pháp có thể được thực hiện để giảm lượng khí thải bao gồm thúc đẩy các phương thức giao thông xanh, chẳng hạn như đi bộ, đi xe đạp và giao thông công cộng, cũng như tăng cường sử dụng xe điện và hybrid. \ n \ n4. Thực hành sử dụng đất bền vững: Phá rừng và thay đổi sử dụng đất là những đóng góp đáng kể cho phát thải khí nhà kính. Áp dụng các </w:t>
      </w:r>
      <w:r>
        <w:lastRenderedPageBreak/>
        <w:t>thực hành sử dụng đất bền vững như trồng rừng và trồng rừng và thúc đẩy nông nghiệp bền vững có thể giúp giảm lượng khí thải. \ n \ n5. Giảm thiểu và quản lý chất thải: Các bãi chôn lấp và đốt chất thải cũng là nguồn phát thải khí nhà kính. Bằng cách giảm lượng chất thải được tạo ra và quản lý tốt hơn thông qua các hoạt động như tái chế, ủ phân và thu hồi khí mê-tan, chúng ta có thể giảm lượng khí thải từ lĩnh vực này. \ n \ n6. Các quy định và ưu đãi: Chính phủ có thể thực hiện các quy định để hạn chế phát thải khí nhà kính từ các lĩnh vực khác nhau, cũng như khuyến khích các công ty và cá nhân thực hiện các hành động giảm lượng khí thải của họ. Bằng cách thực hiện kết hợp các biện pháp này và nỗ lực nhất quán hướng tới giảm phát thải khí nhà kính, có thể đạt được mức giảm 30% lượng khí thải trong 10 năm tới."}</w:t>
      </w:r>
    </w:p>
    <w:p w14:paraId="0341DBBD" w14:textId="77777777" w:rsidR="00527BC5" w:rsidRDefault="003C0C7F">
      <w:r>
        <w:t>{"question": "Tóm tắt bài viết Wikipedia sau đây trong 2 câu:\nhttps://en.wikipedia.org/wiki/Baked_Alaska", "answer": "Baked Alaska, còn được gọi là \"omelette norv\u00e9gienne\", \"omelette surprise\", hoặc \"omelette sib\u00e9rienne\", là một món tráng miệng làm từ kem và bánh phủ meringue nâu. Nguồn gốc của nó không rõ ràng, nhưng cái tên Baked Alaska được cho là được đặt ra tại Nhà hàng Delmonico ở thành phố New York vào năm 1876, để kỷ niệm việc Hoa Kỳ mua lại Alaska từ Đế quốc Nga.</w:t>
      </w:r>
    </w:p>
    <w:p w14:paraId="1097A673" w14:textId="77777777" w:rsidR="00527BC5" w:rsidRDefault="003C0C7F">
      <w:r>
        <w:t>{"question": "Xác định đối số dòng lệnh được sử dụng để bật chế độ chi tiết.", "answer": "Đối số dòng lệnh thường được sử dụng để bật chế độ dài dòng là '-v' hoặc '--verbose'. Điều này làm tăng độ chi tiết của đầu ra của chương trình, cung cấp thông tin chi tiết hơn về hoạt động của nó. Nói chung, bạn có thể bật chế độ chi tiết bằng cách nhập đối số khi chạy chương trình từ dòng lệnh, ví dụ: 'program_name -v' hoặc 'program_name --verbose'. Tuy nhiên, hãy nhớ rằng việc điều này có hiệu quả hay không phụ thuộc vào chương trình cụ thể đang được sử dụng."}</w:t>
      </w:r>
    </w:p>
    <w:p w14:paraId="24D93384" w14:textId="77777777" w:rsidR="00527BC5" w:rsidRDefault="003C0C7F">
      <w:r>
        <w:t>{"câu hỏi": "Đưa ra quy tắc để phân loại tài liệu tùy thuộc vào thông tin chúng chứa.", "câu trả lời": "Đây là một quy tắc có thể được sử dụng để phân loại tài liệu tùy thuộc vào nội dung của chúng:\n\n1. Xác định các chủ đề và chủ đề phổ biến: Tạo danh sách các chủ đề và chủ đề phổ biến có liên quan đến tổ chức hoặc cá nhân phân loại tài liệu. Chúng có thể bao gồm những thứ như thông tin tài chính, tài liệu pháp lý, tài liệu tiếp thị, nguồn nhân lực, báo cáo kỹ thuật, v.v. \ n \ n2. Phân tích nội dung tài liệu: Sử dụng các kỹ thuật xử lý ngôn ngữ tự nhiên để xác định các chủ đề, chủ đề và từ khóa chính có trong mỗi tài liệu. Điều này có thể được thực hiện thông qua trích xuất từ khóa, mô hình hóa chủ đề, phân loại văn bản và các kỹ thuật khác. \ n \ n3. Chỉ định danh mục: Dựa trên kết quả phân tích nội dung, gán mỗi tài liệu cho một hoặc nhiều danh mục có liên quan. Ví dụ: một tài liệu chứa dữ liệu tài chính và thảo luận về ngân sách và chi phí có thể được phân loại là tài liệu tài chính. \ n \ n4. Tạo hệ thống nộp đơn: Sử dụng các danh mục để tạo hệ thống nộp đơn có cấu trúc, vật lý hoặc kỹ thuật số. Trong mỗi danh mục, tài liệu có thể được sắp xếp thêm theo các tiêu chí như ngày, mức độ liên quan, tác giả, v.v. \ n \ n Quy tắc này có thể được áp dụng một cách có hệ thống để phân loại tài liệu tùy thuộc vào thông tin mà chúng chứa, giúp tổ chức, tìm kiếm và truy xuất tài liệu dễ dàng hơn khi cần."}</w:t>
      </w:r>
    </w:p>
    <w:p w14:paraId="3B9A201A" w14:textId="77777777" w:rsidR="00527BC5" w:rsidRDefault="003C0C7F">
      <w:r>
        <w:lastRenderedPageBreak/>
        <w:t>{"câu hỏi": "Viết một câu chuyện về một con mèo bị mắc kẹt trên cây.", "câu trả lời": "Ngày xửa ngày xưa, có một con mèo xinh đẹp và phiêu lưu tên là Râu ria. Râu sống trong một ngôi nhà nhỏ ấm cúng với chủ nhân của mình, bà Smith. Râu ria thích khám phá ngoài trời và chơi với bạn bè trong vườn.\n\n\nMột buổi sáng rực rỡ, Râu ria quyết định đi dạo trong vườn. Cô nhìn thấy một con bướm xinh đẹp và bắt đầu đuổi theo nó. Con bướm bay ngày càng cao hơn và không nhận ra điều đó, Râu ria đã trèo lên ngọn cây cao. \n\n\nĐột nhiên, Râu ria nhìn xuống và nhận ra mình đã leo lên cao bao nhiêu. Cô sợ hãi và không biết làm thế nào để quay trở lại. Cô bắt đầu kêu meo meo và kêu cứu. Bà Smith nghe thấy tiếng khóc của bà và chạy ra vườn. Khi cô nhìn thấy Râu Ria bị mắc kẹt trên cây, cô bắt đầu hoảng loạn. Smith cố gắng gọi Whiskers, nhưng con mèo sợ hãi không nhúc nhích. Bà Smith biết mình phải hành động thật nhanh; Cô nhanh chóng gọi cho sở cứu hỏa và giải thích tình hình. Ngay sau đó, một chiếc xe cứu hỏa lớn màu đỏ đã đến khu vườn. Các nhân viên cứu hỏa nhanh chóng thiết lập thang của họ và một trong số họ đã trèo lên để giải cứu Râu ria. Con mèo nhỏ sợ hãi cuối cùng cũng cảm thấy an toàn và cho phép lính cứu hỏa bế cô lên và đưa cô trở lại. \n\nWhiskers cuối cùng đã an toàn và trở lại trong vòng tay của bà Smith. Mọi người đều rất vui vì đã cứu được con mèo nhỏ. Kể từ ngày đó, Whiskers cẩn thận hơn trong suốt cuộc phiêu lưu của mình và không bao giờ leo lên quá cao nữa.\n\nThe end."}</w:t>
      </w:r>
    </w:p>
    <w:p w14:paraId="22CE546C" w14:textId="77777777" w:rsidR="00527BC5" w:rsidRDefault="003C0C7F">
      <w:r>
        <w:t>{"câu hỏi": "Mô tả giao diện người-máy trong 5 từ.", "câu trả lời": "Liên kết tương tác giữa người dùng, công nghệ."}</w:t>
      </w:r>
    </w:p>
    <w:p w14:paraId="608977F1" w14:textId="77777777" w:rsidR="00527BC5" w:rsidRDefault="003C0C7F">
      <w:r>
        <w:t>{"câu hỏi": "Tạo quy tắc để phát hiện các từ sai chính tả", "câu trả lời": "Một cách tiếp cận hữu ích để phát hiện các từ sai chính tả là sử dụng phương pháp tra cứu dựa trên từ điển. Dưới đây là một quy tắc mẫu có thể được sử dụng để xác định các lỗi chính tả tiềm ẩn trong một văn bản nhất định:\n\n1. Bắt đầu với một từ điển tham khảo toàn diện về các từ đúng chính tả.\n2. Mã hóa văn bản đầu vào thành các từ riêng lẻ.\n3. So sánh từng từ với từ điển tham khảo:\n - Nếu từ được tìm thấy trong từ điển, hãy chuyển sang từ tiếp theo.\n - Nếu không tìm thấy từ đó trong từ điển, hãy gắn cờ nó là lỗi chính tả có thể xảy ra.\n4. Trả về danh sách tất cả các từ bị gắn cờ là lỗi chính tả tiềm ẩn.\n\nLưu ý rằng quy tắc này không hoàn hảo và có thể tạo ra kết quả dương tính giả cho các từ không có trong từ điển tham chiếu, chẳng hạn như danh từ riêng hoặc thuật ngữ mới được đặt ra và nó có thể bỏ lỡ lỗi chính tả vô tình tạo thành các từ hợp lệ khác. Ngoài ra, các phương pháp nâng cao hơn như thuật toán ngữ âm hoặc xác suất cũng có thể được sử dụng để kiểm tra chính tả."}</w:t>
      </w:r>
    </w:p>
    <w:p w14:paraId="14CB480C" w14:textId="77777777" w:rsidR="00527BC5" w:rsidRDefault="003C0C7F">
      <w:r>
        <w:t>{"question": "Compute the floor function of 2.2", "answer": "Hàm floor là một phép toán lấy một số thực làm đầu vào và trả về số nguyên lớn nhất nhỏ hơn hoặc bằng giá trị đầu vào. Hàm sàn của 2.2 là 2."}</w:t>
      </w:r>
    </w:p>
    <w:p w14:paraId="5597B2A0" w14:textId="77777777" w:rsidR="00527BC5" w:rsidRDefault="003C0C7F">
      <w:r>
        <w:t xml:space="preserve">{"câu hỏi": "Mô tả các kỹ thuật để tối ưu hóa nội dung web", "trả lời": "Tối ưu hóa nội dung web đề cập đến quá trình cải thiện cấu trúc, tốc độ, khả năng hiển thị và hiệu quả của nội dung, giúp người dùng tương tác và công cụ tìm kiếm dễ dàng xếp hạng nội dung hơn. Sau đây là các kỹ thuật để tối ưu hóa nội dung web: \ n \ n1. Nghiên cứu và sử dụng từ khóa: Xác định các từ khóa hàng đầu liên quan đến thị trường ngách của bạn và đảm bảo chúng được đặt một cách chiến lược và hữu cơ trong nội dung. Điều này sẽ giúp cải thiện thứ hạng của công cụ tìm kiếm và tăng khả năng hiển thị. \ n \ n2. Khả năng phản hồi trên thiết bị di động: </w:t>
      </w:r>
      <w:r>
        <w:lastRenderedPageBreak/>
        <w:t>Đảm bảo rằng trang web có thể dễ dàng truy cập trên tất cả các thiết bị, bao gồm cả điện thoại di động và máy tính bảng. Điều này có thể đạt được thông qua thiết kế đáp ứng, tự động điều chỉnh bố cục của trang web dựa trên kích thước của thiết bị. \ n \ n3. Giảm thời gian tải: Giảm thời gian tải trang bằng cách nén hình ảnh, tận dụng bộ nhớ đệm của trình duyệt và giảm thời gian phản hồi của máy chủ. Điều này cải thiện trải nghiệm người dùng và cũng có thể tác động tích cực đến xếp hạng công cụ tìm kiếm. \ n \ n4. Điều hướng dễ dàng: Sắp xếp nội dung một cách rõ ràng và súc tích, với các menu và menu con cho phép điều hướng dễ dàng. Điều này giúp người dùng tìm thấy những gì họ đang tìm kiếm một cách nhanh chóng và cải thiện trải nghiệm của họ trên trang web. \ n \ n5. Sử dụng đa phương tiện: Kết hợp đa phương tiện vào nội dung của bạn, chẳng hạn như hình ảnh và video, làm cho nó hấp dẫn và dễ chia sẻ hơn. Nó cũng giúp phá vỡ các khối văn bản lớn và giữ sự chú ý của người đọc. \ n \ n6. Định dạng nội dung: Chia nhỏ các đoạn văn dài, sử dụng tiêu đề và tiêu đề phụ, đồng thời kết hợp các dấu đầu dòng và danh sách để làm cho nội dung dễ dàng quét được. Điều này giúp người đọc dễ dàng tìm thấy thông tin họ đang tìm kiếm và cải thiện khả năng đọc. \ n \ n7. Khả năng chia sẻ: Giúp người dùng dễ dàng chia sẻ nội dung của bạn trên các nền tảng truyền thông xã hội bằng cách bao gồm các nút chia sẻ trên trang web của bạn. Điều này có thể làm tăng phạm vi tiếp cận và mức độ tương tác, thúc đẩy nhiều lưu lượng truy cập hơn vào trang web của bạn.\n\nTóm lại, tối ưu hóa nội dung web liên quan đến việc cải thiện chiến lược cấu trúc, tốc độ và hiệu quả của nó để cải thiện trải nghiệm người dùng, tăng khả năng hiển thị và cuối cùng, tăng lưu lượng truy cập vào trang web của bạn."}</w:t>
      </w:r>
    </w:p>
    <w:p w14:paraId="37AC7BCB" w14:textId="77777777" w:rsidR="00527BC5" w:rsidRDefault="003C0C7F">
      <w:r>
        <w:t>{"câu hỏi": "Tính diện tích của một hình thang có cạnh 5 và 6 và chiều cao 8", "câu trả lời": "Để tìm diện tích của hình thang, bạn có thể sử dụng công thức: 'Diện tích = (a + b) * h / 2', trong đó a và b là chiều dài của các cạnh song song và h là chiều cao. \n\nTrong trường hợp này, chiều dài của các cạnh song song là 5 và 6, và chiều cao là 8. Cắm các giá trị này vào công thức, chúng ta nhận được:\n\n'Area = (5 + 6) * 8 / 2'\n'Area = 11 * 8 / 2'\n'Area = 44'\n\nVì vậy, diện tích của hình thang có cạnh 5 và 6 và chiều cao 8 là 44 đơn vị vuông."}</w:t>
      </w:r>
    </w:p>
    <w:p w14:paraId="6F15E226" w14:textId="77777777" w:rsidR="00527BC5" w:rsidRDefault="003C0C7F">
      <w:r>
        <w:t>{"câu hỏi": "Tìm ngày trong ba tuần", "câu trả lời": "Ngày ba tuần kể từ hôm nay sẽ là [ngày]. Tuy nhiên, xin lưu ý rằng câu trả lời sẽ khác nhau tùy thuộc vào ngày mà bạn đặt câu hỏi này."}</w:t>
      </w:r>
    </w:p>
    <w:p w14:paraId="3591CFFB" w14:textId="77777777" w:rsidR="00527BC5" w:rsidRDefault="003C0C7F">
      <w:r>
        <w:t>{"câu hỏi": "Đánh giá đa thức sau 3x2 + 6x - 5", "trả lời": "Để đánh giá đa thức 3x^2 + 6x - 5, ta cần một giá trị để thay thế cho biến x. Không có giá trị cụ thể cho x, tôi chỉ có thể đơn giản hóa biểu thức theo x. Biểu thức đơn giản sẽ là: 3x ^ 2 + 6x - 5. Nếu bạn cung cấp một giá trị cụ thể cho x, tôi có thể đánh giá biểu thức đầy đủ."}</w:t>
      </w:r>
    </w:p>
    <w:p w14:paraId="35E4938C" w14:textId="77777777" w:rsidR="00527BC5" w:rsidRDefault="003C0C7F">
      <w:r>
        <w:t>{"question": "Hợp nhất thủ công hai bộ dữ liệu - Tập dữ liệu 1:\nName\t Age\t Gender\nJohn\t 24\t Male\n\nDataset 2:\nName\t City\t Country\nJohn\t Miami\t USA", "answer": "Merged Dataset:\nName\t Age\t Gender\t City\t Country\nJohn\t 24\t Male\t Miami\t USA"}</w:t>
      </w:r>
    </w:p>
    <w:p w14:paraId="1CFD20A7" w14:textId="77777777" w:rsidR="00527BC5" w:rsidRDefault="003C0C7F">
      <w:r>
        <w:t xml:space="preserve">{"câu hỏi": "Tạo danh sách các câu hỏi cần trả lời", "trả lời": "1. Bạn có thể thực hiện những nhiệm vụ nào cho tôi?\n2. Làm thế nào bạn có thể giúp tôi sắp xếp lịch trình hàng ngày của </w:t>
      </w:r>
      <w:r>
        <w:lastRenderedPageBreak/>
        <w:t>tôi?\n3. Bạn có thể cung cấp cho tôi thông tin cập nhật thời tiết không?\n4. Làm thế nào bạn có thể hỗ trợ tôi trong việc quản lý email và các cuộc hẹn của tôi?\n5. Bạn có thể đưa ra gợi ý giải trí dựa trên sở thích của tôi không?\n6. Làm thế nào bạn có thể giúp tôi với dịch ngôn ngữ?\n7. Bạn có các tính năng để đặt lời nhắc và báo thức không?\n8. Bạn có thể thực hiện các phép tính toán học nhanh không?\n9. Làm thế nào bạn có thể giúp tôi xác định vị trí địa điểm và cung cấp hỗ trợ điều hướng?\n10. Bạn có thể cung cấp cho tôi thông tin cập nhật về các sự kiện hiện tại không?"}</w:t>
      </w:r>
    </w:p>
    <w:p w14:paraId="35DA6263" w14:textId="77777777" w:rsidR="00527BC5" w:rsidRDefault="003C0C7F">
      <w:r>
        <w:t>{"câu hỏi": "Xác định năm tính năng của BMW X5", "câu trả lời": "Dưới đây là năm tính năng của BMW X5: \ n \ n1. Đèn pha LED thích ứng: BMW X5 đi kèm với đèn pha LED thích ứng tự động điều chỉnh phân phối ánh sáng theo tốc độ xe, góc lái và tốc độ ngáp. \ n \ n2. Hệ điều hành iDrive: BMW X5 đi kèm với hệ thống iDrive có màn hình cảm ứng độ phân giải cao và giao diện trực quan, cho phép bạn điều khiển nhiều tính năng một cách dễ dàng. Bọc da: BMW X5 có bọc da chất lượng cao với nhiều tùy chọn màu sắc khác nhau, mang đến nội thất sang trọng và thoải mái. Cửa sổ trời toàn cảnh: BMW X5 có cửa sổ trời toàn cảnh lớn cung cấp tầm nhìn rõ ràng ra bầu trời phía trên và cho phép nhiều ánh sáng tự nhiên. \ n \ n5. Công nghệ an toàn tiên tiến: BMW X5 có nhiều công nghệ an toàn tiên tiến, bao gồm cảnh báo chệch làn đường, cảnh báo va chạm phía trước và phát hiện điểm mù."}</w:t>
      </w:r>
    </w:p>
    <w:p w14:paraId="15FD40E4" w14:textId="77777777" w:rsidR="00527BC5" w:rsidRDefault="003C0C7F">
      <w:r>
        <w:t>{"question": "Construct a shell script", "answer": "Shell script là một script được viết cho shell hoặc trình thông dịch dòng lệnh của một hệ điều hành. Nó thường chứa một loạt các lệnh mà shell sẽ cần phải thực thi. Dưới đây là ví dụ cơ bản về tập lệnh shell kiểm tra xem tệp có tồn tại hay không và in một thông báo tương ứng.\n\n'''\n#!/bin/bash\n# Đây là một tập lệnh shell đơn giản \ n \ n # Xác định tệp để kiểm tra \ nFILE = \ "/ path / to / file \ "\ n \ n # Kiểm tra xem tệp có tồn tại \ nif không [ -e \ "$FILE\" ]; then \ n echo \ "Tệp $FILE tồn tại.\"\nelse \n echo \"Tệp $FILE không tồn tại.\"\nfi\n'''\n\nĐể làm cho tập lệnh này có thể thực thi được, hãy lưu nó vào một tệp (ví dụ: 'script.sh') và sau đó chạy lệnh 'chmod + x script.sh' để làm cho nó có thể thực thi được. Sau đó, để chạy tập lệnh, hãy nhập './script.sh' vào dòng lệnh.\n\nĐây chỉ là một ví dụ đơn giản, nhưng các tập lệnh shell có thể phức tạp khi cần thiết và có thể chứa các vòng lặp, câu lệnh điều kiện, định nghĩa hàm và hơn thế nữa."}</w:t>
      </w:r>
    </w:p>
    <w:p w14:paraId="2FAF24E6" w14:textId="77777777" w:rsidR="00527BC5" w:rsidRDefault="003C0C7F">
      <w:r>
        <w:t>{"câu hỏi": "Kể tên hai loài động vật có nguy cơ tuyệt chủng", "trả lời": "Hai loài động vật có nguy cơ tuyệt chủng là voi châu Phi và báo tuyết."}</w:t>
      </w:r>
    </w:p>
    <w:p w14:paraId="6D275CA0" w14:textId="77777777" w:rsidR="00527BC5" w:rsidRDefault="003C0C7F">
      <w:r>
        <w:t>{"question": "Phân tích ngôn ngữ tượng hình được sử dụng trong câu này. - Trời mưa chó mèo.", "trả lời": "Cụm từ "mèo và chó mưa" là một thành ngữ, là một loại ngôn ngữ tượng hình có nghĩa khác với nghĩa đen của nó. Trong trường hợp này, cụm từ này không có nghĩa đen là mèo và chó đang rơi từ trên trời xuống, mà là trời đang mưa lớn. Biểu hiện này có thể bắt nguồn từ thế kỷ 17 ở Anh, khi mưa lớn thường mang theo động vật chết và các mảnh vụn khác qua đường phố. Cụm từ này đã trở nên phổ biến như một cách sống động, hài hước để mô tả một trận mưa lớn."}</w:t>
      </w:r>
    </w:p>
    <w:p w14:paraId="1A19547F" w14:textId="77777777" w:rsidR="00527BC5" w:rsidRDefault="003C0C7F">
      <w:r>
        <w:t xml:space="preserve">{"câu hỏi": "Phân loại câu thành một trong ba ngụy biện logic. - Các bằng chứng ủng hộ rằng lý thuyết là sai.", "câu trả lời": "Câu này không phải là một ví dụ về ngụy biện logic. Một ngụy </w:t>
      </w:r>
      <w:r>
        <w:lastRenderedPageBreak/>
        <w:t>biện logic là một lỗi lý luận làm giảm độ tin cậy của một lập luận hoặc tuyên bố. Câu trong đầu vào là một tiền đề đơn giản không có ngụy biện rõ ràng."}</w:t>
      </w:r>
    </w:p>
    <w:p w14:paraId="58CB550A" w14:textId="77777777" w:rsidR="00527BC5" w:rsidRDefault="003C0C7F">
      <w:r>
        <w:t>{"câu hỏi": "Làm cho câu này nghe có vẻ thơ mộng hơn bằng cách diễn đạt lại nó. - Gió thổi mạnh.", "trả lời": "Gió, với tất cả sức mạnh của nó, đã thổi dữ dội."}</w:t>
      </w:r>
    </w:p>
    <w:p w14:paraId="0B8A56B9" w14:textId="77777777" w:rsidR="00527BC5" w:rsidRDefault="003C0C7F">
      <w:r>
        <w:t>{"question": "Thay thế các từ bằng từ đồng nghĩa để làm cho câu này phức tạp hơn. - Anh ta chạy nhanh qua đường.", "trả lời": "Anh ta nhanh chóng lao qua ngã tư."}</w:t>
      </w:r>
    </w:p>
    <w:p w14:paraId="552DB4DF" w14:textId="77777777" w:rsidR="00527BC5" w:rsidRDefault="003C0C7F">
      <w:r>
        <w:t>{"câu hỏi": "Diễn giải câu này bằng cách sử dụng lại một số từ. - Chúng ta phải đứng lên và chiến đấu.", "trả lời": "Chúng ta phải vươn lên và chiến đấu."}</w:t>
      </w:r>
    </w:p>
    <w:p w14:paraId="5580BBA8" w14:textId="77777777" w:rsidR="00527BC5" w:rsidRDefault="003C0C7F">
      <w:r>
        <w:t>{"question": "Tìm sự khác biệt trong chi tiêu giữa Jan và Feb - Jan: $100\nFeb: $150", "answer": "Sự khác biệt trong chi tiêu giữa Jan và Feb là $50."}</w:t>
      </w:r>
    </w:p>
    <w:p w14:paraId="46AC0468" w14:textId="77777777" w:rsidR="00527BC5" w:rsidRDefault="003C0C7F">
      <w:r>
        <w:t>{"câu hỏi": "Ai nói câu trích dẫn sau đây? - "Giáo dục là vũ khí mạnh nhất mà bạn có thể sử dụng để thay đổi thế giới.\", "trả lời": "Nelson Mandela, cựu Tổng thống Nam Phi, đã nói câu nói này."}</w:t>
      </w:r>
    </w:p>
    <w:p w14:paraId="5031E498" w14:textId="77777777" w:rsidR="00527BC5" w:rsidRDefault="003C0C7F">
      <w:r>
        <w:t>{"câu hỏi": "Kể tên một người nổi tiếng trong ngành công nghiệp điện ảnh", "câu trả lời": "Tom Cruise là một người nổi tiếng nổi tiếng được biết đến với công việc trong ngành công nghiệp điện ảnh."}</w:t>
      </w:r>
    </w:p>
    <w:p w14:paraId="251B7AC1" w14:textId="77777777" w:rsidR="00527BC5" w:rsidRDefault="003C0C7F">
      <w:r>
        <w:t xml:space="preserve">{"câu hỏi": "Tạo một bộ quy tắc cho trò chơi treo cổ.", "trả lời": "Hangman là một trò chơi đoán từ có thể được chơi bởi hai hoặc nhiều người chơi. Mục tiêu của trò chơi là đoán chính xác một từ được chọn bởi một người chơi trước khi mã thông báo trò chơi của người chơi khác được 'treo' trên bảng trò chơi. Dưới đây là các quy tắc để chơi Hangman: \ n \ n1. Chọn một người chơi để chọn một từ: Một người chơi phải chọn một từ để những người chơi khác đoán. Từ này nên được giữ ẩn khỏi những người chơi khác. \n\n2. Vẽ giàn giáo treo cổ: Người chơi chọn từ phải vẽ giàn giáo treo cổ trên một mảnh giấy hoặc bảng. Giàn giáo bao gồm một đế, một thanh thẳng đứng và một thanh ngang ở phía trên với một thanh nhỏ hơn hướng lên trên. Một số người chơi cũng chọn vẽ một thòng lọng hoặc một bục nhỏ ở phía dưới. \ n \ n3. Vẽ khoảng trống cho từ: Người chơi chọn từ phải vẽ một loạt các khoảng trống, một khoảng trống cho mỗi chữ cái của từ, ở dưới cùng của giàn giáo. \ n \ n4. Đoán từng chữ một: Những người chơi khác thay phiên nhau đoán các chữ cái của từ. Mỗi lượt, một người chơi nói một chữ cái mà họ nghĩ là một phần của từ. \n\n5. Tiết lộ đoán đúng: Nếu chữ cái đoán là một phần của từ, người chơi đã chọn từ đó sẽ viết chữ cái vào khoảng trống tương ứng. Nếu từ có nhiều lần xuất hiện của chữ cái đoán, tất cả chúng phải được điền vào.\n\n6. Vẽ người treo cổ vì đoán sai: Nếu chữ cái đoán không phải là một phần của từ, người chơi đã chọn từ đó sẽ thêm một phần cơ thể của hình người treo cổ vào giàn giáo. Điều này thường bắt đầu với đầu, tiếp theo là cơ thể, cánh tay và chân cho đến khi hình hoàn thành. \ n \ n7. Thua trò chơi: Nếu hình người treo cổ được hoàn thành trước khi từ được đoán đúng, người chơi cố gắng đoán từ đó sẽ thua trò chơi. \n\n8. Thắng trò chơi: Nếu từ được đoán chính xác trước khi hình người treo cổ được hoàn thành, người chơi cố gắng đoán từ đó sẽ giành chiến thắng trong trò chơi. \n\n9. Bắt đầu lại: Trò chơi có thể được chơi </w:t>
      </w:r>
      <w:r>
        <w:lastRenderedPageBreak/>
        <w:t>lại với một từ mới được chọn bởi một người chơi khác. Các quy tắc vẫn giữ nguyên cho mỗi vòng."}</w:t>
      </w:r>
    </w:p>
    <w:p w14:paraId="2A41084B" w14:textId="77777777" w:rsidR="00527BC5" w:rsidRDefault="003C0C7F">
      <w:r>
        <w:t>{"câu hỏi": "Mô tả một cách chung chung những gì xảy ra trong những ngày đầu tiên sau khi ai đó bị nhiễm Covid-19.", "trả lời": "Sau khi ai đó bị nhiễm COVID-19, virus xâm nhập vào cơ thể họ và bắt đầu nhân lên. Thời gian ủ bệnh của virus, có nghĩa là thời gian giữa phơi nhiễm và xuất hiện các triệu chứng, có thể dao động từ 2-14 ngày, nhưng trung bình là 5 ngày. Trong thời gian này, người bệnh có thể không biểu hiện bất kỳ triệu chứng nào và có thể cảm thấy hoàn toàn bình thường. Tuy nhiên, chúng vẫn có thể lây nhiễm và vô tình lây lan vi-rút cho người khác.\n\nCác triệu chứng nhẹ có thể xuất hiện trong vài ngày đầu tiên của nhiễm trùng, bao gồm sốt, ho khan, mệt mỏi, đau nhức cơ thể, đau họng và mất khứu giác hoặc vị giác. Các triệu chứng ít phổ biến khác như đỏ mắt hoặc viêm kết mạc, phát ban da hoặc các vấn đề về đường tiêu hóa như tiêu chảy hoặc nôn mửa cũng có thể xuất hiện. Ở giai đoạn này, hệ thống miễn dịch của cơ thể đang tích cực làm việc để cố gắng chống lại virus. Đối với một số người, những triệu chứng này có thể nhẹ và họ có thể phục hồi mà không có bất kỳ biến chứng nào. Đối với những người khác, đặc biệt là những người thuộc nhóm nguy cơ cao như người già hoặc những người có bệnh nền, các triệu chứng có thể trở nên nghiêm trọng hơn, có khả năng dẫn đến khó thở và đau ngực. Điều quan trọng là phải theo dõi chặt chẽ các triệu chứng và tìm tư vấn y tế nếu chúng trở nên tồi tệ hơn."}</w:t>
      </w:r>
    </w:p>
    <w:p w14:paraId="1BE7F858" w14:textId="77777777" w:rsidR="00527BC5" w:rsidRDefault="003C0C7F">
      <w:r>
        <w:t>{"câu hỏi": "Cung cấp danh sách các phương pháp hay nhất để cộng tác trực tuyến thành công.", "câu trả lời": "Dưới đây là một số phương pháp hay nhất để cộng tác trực tuyến thành công:\n\n1. Thiết lập giao tiếp rõ ràng: Có các giao thức giao tiếp rõ ràng, vì vậy mọi người đều biết cách chia sẻ ý tưởng và phản hồi của họ. \ n \ n2. Đặt mục tiêu và mục tiêu: Xác định phạm vi hợp tác và đặt ra các mục tiêu và mục tiêu cụ thể để hướng dẫn nhóm hướng tới một mục đích chung. \ n \ n3. Sử dụng các công cụ cộng tác: Sử dụng các công cụ cộng tác trực tuyến như phần mềm quản lý dự án, hội nghị truyền hình và nền tảng trò chuyện để tạo điều kiện giao tiếp và cộng tác. \ n \ n4. Phân công vai trò và trách nhiệm: Đặt vai trò và trách nhiệm rõ ràng cho từng thành viên trong nhóm, để mọi người biết những gì được mong đợi ở họ. \ n \ n5. Khuyến khích sự tham gia: Tạo ra một môi trường hòa nhập khuyến khích sự tham gia và coi trọng các ý kiến đa dạng. \ n \ n6. Cung cấp phản hồi thường xuyên: Cung cấp phản hồi thường xuyên và mang tính xây dựng để đảm bảo mọi người đều ở trên cùng một trang và đi đúng hướng. \ n \ n7. Luôn ngăn nắp: Giữ cho tất cả thông tin và tài nguyên dự án được tổ chức và dễ dàng truy cập cho tất cả các thành viên trong nhóm. \ n \ n8. Hãy linh hoạt: Hãy cởi mở với những ý tưởng và cách tiếp cận mới và sẵn sàng thay đổi khi cần thiết. \ n \ n9. Ăn mừng thành công: Kỷ niệm các cột mốc và thành công để giữ cho nhóm có động lực và tập trung. \ n \ n10. Xây dựng mối quan hệ: Dành thời gian để xây dựng mối quan hệ và sự tin tưởng giữa các thành viên trong nhóm để thúc đẩy một môi trường làm việc tích cực và hợp tác."}</w:t>
      </w:r>
    </w:p>
    <w:p w14:paraId="2D2F0C4E" w14:textId="77777777" w:rsidR="00527BC5" w:rsidRDefault="003C0C7F">
      <w:r>
        <w:t xml:space="preserve">{"câu hỏi": "Đề xuất chiến lược tiếp thị cho một thương hiệu xe hơi sang trọng.", "câu trả lời": "Là một thương hiệu xe hơi sang trọng, điều quan trọng là tập trung chiến lược tiếp thị của bạn vào việc tiếp cận đối tượng mục tiêu và tạo ra một hình ảnh thương hiệu mạnh mẽ, độc quyền. Một số gợi ý cho chiến lược tiếp thị có thể bao gồm: \ n \ n1. Tạo ra trải nghiệm </w:t>
      </w:r>
      <w:r>
        <w:lastRenderedPageBreak/>
        <w:t>độc quyền: Tính độc quyền là yếu tố chính của sự sang trọng. Cân nhắc tổ chức các sự kiện đặc biệt cho khách hàng tiềm năng để giới thiệu xe của bạn trong một môi trường độc đáo. Những sự kiện này nên là những sự kiện độc quyền, chỉ dành cho người được mời, mang đến trải nghiệm có một không hai. \ n \ n2. Nhắm mục tiêu các ấn phẩm và phương tiện truyền thông cao cấp: Quảng cáo trong các ấn phẩm cao cấp và trên các phương tiện truyền thông cao cấp phục vụ cho các cá nhân có thu nhập cao và có giá trị ròng cao. Điều này có thể giúp thương hiệu của bạn tiếp cận đối tượng mục tiêu của bạn một cách hiệu quả. \ n \ n3. Quan hệ đối tác với người có ảnh hưởng: Hợp tác với những người có ảnh hưởng và người nổi tiếng nổi bật, những người thể hiện các giá trị và lối sống của đối tượng mục tiêu của bạn. Điều này có thể giúp tạo tiếng vang và tăng khả năng hiển thị thương hiệu của bạn. \ n \ n4. Trưng bày sản phẩm: Sử dụng ảnh và video chất lượng cao để giới thiệu xe của bạn và làm nổi bật các tính năng, yếu tố thiết kế và sự khéo léo của chúng. Đảm bảo nội dung này hấp dẫn trực quan và kể một câu chuyện hấp dẫn.\n\n5. Nhấn mạnh vào dịch vụ khách hàng: Người tiêu dùng cao cấp mong đợi dịch vụ khách hàng hàng đầu. Hãy chắc chắn rằng thương hiệu của bạn cung cấp dịch vụ đặc biệt, từ điểm tiếp xúc ban đầu thông qua quá trình bán hàng và hơn thế nữa. Điều này có thể giúp xây dựng lòng trung thành và tạo ra các khuyến nghị truyền miệng tích cực. \ n \ n6. Sử dụng các kênh kỹ thuật số: Sử dụng phương tiện truyền thông xã hội, tiếp thị qua email và các kênh kỹ thuật số khác để tiếp cận đối tượng mục tiêu của bạn và giữ cho thương hiệu của bạn luôn được chú ý. Đảm bảo thông điệp của bạn nhất quán và truyền đạt hiệu quả những gì làm cho thương hiệu của bạn khác biệt với đối thủ cạnh tranh. Nhìn chung, mục tiêu của chiến lược tiếp thị của bạn là xây dựng hình ảnh thương hiệu mạnh mẽ, độc quyền và tiếp cận và tương tác hiệu quả với đối tượng mục tiêu của bạn. Bằng cách tạo ra trải nghiệm thương hiệu độc đáo và đáng nhớ, bạn có thể tạo sự khác biệt với đối thủ cạnh tranh và thu hút khách hàng cao cấp."}</w:t>
      </w:r>
    </w:p>
    <w:p w14:paraId="00F7D8FE" w14:textId="77777777" w:rsidR="00527BC5" w:rsidRDefault="003C0C7F">
      <w:r>
        <w:t xml:space="preserve">{"câu hỏi": "Đưa ra các Nhiệm vụ ví dụ như đánh giá hiệu suất của nhân viên, hãy đề xuất cách Trí tuệ nhân tạo có thể mang lại lợi ích cho quy trình.", "Trả lời": "Trí tuệ nhân tạo (AI) có thể mang lại lợi ích lớn trong quá trình đánh giá hiệu suất của nhân viên bằng cách cung cấp cách tiếp cận hiệu quả, khách quan và dựa trên dữ liệu. Dưới đây là một số cách AI có thể tăng cường quá trình: \ n \ n1. **Loại bỏ thành kiến**: Một lợi ích quan trọng của AI là khả năng phân tích dữ liệu một cách khách quan và nhận ra các mẫu mà không có bất kỳ định kiến, niềm tin cá nhân hoặc thành kiến nào. Điều này cho phép đánh giá hiệu suất công bằng của nhân viên bằng cách loại bỏ yếu tố con người, có thể bị ảnh hưởng bởi một số thành kiến. \ n \ n2. **Thu thập và phân tích dữ liệu tự động**: Các công cụ AI có thể tự động nắm bắt, phân tích và giám sát dữ liệu hiệu suất của nhân viên, bao gồm các số liệu như năng suất, tỷ lệ tham dự, tỷ lệ hoàn thành nhiệm vụ và mức độ hài lòng của khách hàng. Dữ liệu này sau đó có thể được sử dụng để đưa ra đánh giá toàn diện về hiệu suất của nhân viên, cung cấp thông tin chi tiết cho các nhà quản lý để đưa ra quyết định sáng suốt. **Phản hồi liên tục**: Với AI, các nhà quản lý có thể cung cấp cho nhân viên phản hồi liên tục, làm nổi bật các lĩnh vực cải tiến, trái ngược với các đánh giá hàng năm truyền thống. Phản hồi kịp thời này là điều cần thiết trong việc giúp nhân viên xác định điểm yếu của họ và cải thiện hiệu suất của họ. \ n \ n4. ** Giám sát thời gian thực **: Các thuật toán AI có thể theo dõi hiệu suất của nhân viên trong thời gian thực, cung cấp cho người quản lý dữ liệu tức thì về tiến độ của nhân viên so với các mục tiêu đã đề ra. Giám sát thời gian thực như vậy giúp các </w:t>
      </w:r>
      <w:r>
        <w:lastRenderedPageBreak/>
        <w:t>nhà quản lý nhanh chóng xác định bất kỳ vấn đề nào và can thiệp trước khi chúng leo thang thành các vấn đề quan trọng hơn. \ n \ n5. ** Phân tích dự đoán **: Sử dụng phân tích dự đoán, AI có thể dự báo hiệu suất trong tương lai của nhân viên dựa trên các mẫu và xu hướng trong dữ liệu lịch sử. Điều này có thể hữu ích cho các nhà quản lý trong việc xác định những người có hiệu suất cao tiềm năng, đồng thời giúp lập kế hoạch và thiết kế các chương trình phát triển nhân viên. Tóm lại, AI có thể tăng cường đáng kể quá trình đánh giá hiệu suất của nhân viên, cung cấp cho người quản lý những hiểu biết khách quan, dựa trên dữ liệu để đưa ra quyết định sáng suốt."}</w:t>
      </w:r>
    </w:p>
    <w:p w14:paraId="3F4C34C8" w14:textId="77777777" w:rsidR="00527BC5" w:rsidRDefault="003C0C7F">
      <w:r>
        <w:t>{"câu hỏi": "Đề xuất một cách để giữ cho nhân viên có động lực và gắn bó với nơi làm việc.", "Trả lời": "Một cách để giữ cho nhân viên có động lực và tham gia vào nơi làm việc là bằng cách cung cấp cơ hội phát triển cá nhân và nghề nghiệp. Điều này có thể được thực hiện bằng cách cung cấp các chương trình đào tạo, hội thảo hoặc chương trình cố vấn cũng như khuyến khích nhân viên đảm nhận những thách thức và trách nhiệm mới. Ngoài ra, công nhận và khen thưởng nhân viên vì sự chăm chỉ và thành tích của họ có thể thúc đẩy tinh thần và khuyến khích họ tiếp tục thực hiện ở mức cao. Tạo ra một môi trường làm việc hòa nhập và tích cực cũng có thể giúp thúc đẩy sự gắn kết và động lực giữa các nhân viên."}</w:t>
      </w:r>
    </w:p>
    <w:p w14:paraId="6991B273" w14:textId="77777777" w:rsidR="00527BC5" w:rsidRDefault="003C0C7F">
      <w:r>
        <w:t xml:space="preserve">{"câu hỏi": "Hãy đưa ra một thuật toán để dự đoán giá nhà ở một thành phố nhất định.", "câu trả lời": "Một thuật toán để dự đoán giá nhà ở một thành phố nhất định có thể được thiết kế như sau:\n\n1. ** Thu thập dữ liệu: ** Bước đầu tiên là thu thập dữ liệu về giá nhà và các tính năng của chúng trong thành phố nhất định. Dữ liệu nên bao gồm một danh sách đầy đủ các đặc điểm nhà như diện tích, số phòng ngủ, phòng tắm, vị trí, tuổi, v.v., cùng với giá bán tương ứng của chúng. Dữ liệu này có thể được thu thập từ nhiều nguồn khác nhau như trang web bất động sản, hồ sơ chính phủ hoặc các công ty cung cấp dữ liệu chuyên về dữ liệu bất động sản. ** Tiền xử lý dữ liệu: ** Sau khi thu thập dữ liệu, bước tiếp theo là làm sạch và xử lý trước. Bước này liên quan đến việc xử lý các giá trị bị thiếu hoặc không hợp lệ, loại bỏ các bản sao, chuyển đổi dữ liệu văn bản thành các giá trị số và chuẩn hóa dữ liệu. Tiền xử lý đảm bảo rằng dữ liệu ở định dạng phù hợp để phân tích thêm.\n\n3. ** Lựa chọn tính năng: ** Bước này liên quan đến việc chọn các tính năng quan trọng nhất có thể ảnh hưởng đến giá bán của một ngôi nhà. Lựa chọn tính năng có thể được thực hiện bằng cách sử dụng các kỹ thuật như phân tích tương quan, thông tin lẫn nhau, kiểm tra chi-square hoặc bằng cách sử dụng các thuật toán học máy như cây quyết định hoặc rừng ngẫu nhiên. Bước này rất quan trọng vì nó giúp chúng tôi thu hẹp các yếu tố có khả năng ảnh hưởng nhất đến biến mục tiêu (giá nhà) và loại bỏ bất kỳ tính năng dư thừa hoặc không liên quan nào. \ n \ n4. **Lựa chọn mô hình: ** Tiếp theo, chúng ta cần chọn một mô hình thích hợp để đưa ra dự đoán. Điều này có thể được thực hiện bằng cách chia tập dữ liệu thành một bộ đào tạo và kiểm tra, sau đó đào tạo các mô hình khác nhau trên dữ liệu đào tạo. Một số mô hình thường được sử dụng để dự đoán giá nhà là hồi quy tuyến tính, cây quyết định, rừng ngẫu nhiên, tăng độ dốc và mạng lưới thần kinh. Mỗi mô hình có điểm mạnh và điểm yếu riêng, và mô hình tốt nhất là mô hình đưa ra lỗi dự đoán thấp nhất trên dữ liệu thử nghiệm. \ n \ n5. ** Đào tạo mô hình: ** Trong bước này, mô hình đã chọn được đào tạo trên toàn bộ tập dữ liệu và các tham số của nó được điều chỉnh để có được hiệu suất tốt nhất có thể. \ n \ n6. ** Đưa ra dự đoán: ** Khi mô hình được đào tạo, nó có thể được sử dụng để đưa ra dự đoán về dữ liệu mới. Mô </w:t>
      </w:r>
      <w:r>
        <w:lastRenderedPageBreak/>
        <w:t>hình sẽ lấy các đặc điểm của một ngôi nhà và tạo ra một sản lượng ước tính giá bán của nó. \ n \ n7. ** Đánh giá mô hình: ** Cuối cùng, hiệu suất của mô hình cần được đánh giá thường xuyên để đảm bảo rằng nó vẫn cung cấp dự đoán chính xác. Điều này có thể được thực hiện bằng cách so sánh giá dự đoán với giá bán thực tế của những ngôi nhà không có trong bộ dữ liệu đào tạo. Nếu hiệu suất của mô hình giảm theo thời gian, nó có thể cần phải được re"}</w:t>
      </w:r>
    </w:p>
    <w:p w14:paraId="1577CA42" w14:textId="77777777" w:rsidR="00527BC5" w:rsidRDefault="003C0C7F">
      <w:r>
        <w:t>{"câu hỏi": "Thiết kế khảo sát để thu thập phản hồi của khách hàng về chất lượng sản phẩm.", "câu trả lời": "Chào mừng bạn đến với Khảo sát phản hồi chất lượng sản phẩm của chúng tôi!\n\nLà một khách hàng có giá trị, phản hồi của bạn rất quan trọng đối với chúng tôi. Chúng tôi liên tục làm việc để cải thiện chất lượng sản phẩm của chúng tôi và phản hồi của bạn sẽ giúp chúng tôi làm như vậy. \ n \ nVui lòng trả lời các câu hỏi sau về sản phẩm bạn đã mua: \ n \ n1. Trên thang điểm từ 1-5, bạn hài lòng đến mức nào với chất lượng tổng thể của sản phẩm? (1 = rất không hài lòng; 5 = rất hài lòng)\n[ menu thả xuống với các tùy chọn 1, 2, 3, 4, 5 ]\n\n2. Cụ thể bạn thích gì về sản phẩm?\n\n[ nhập văn bản ]\n\n3. Cụ thể bạn không thích điều gì về sản phẩm?\n\n[ nhập văn bản ]\n\n4. Bạn đã gặp bất kỳ vấn đề hoặc vấn đề với sản phẩm? Nếu có, vui lòng mô tả.\n\n[ nhập văn bản ]\n\n5. Trên thang điểm từ 1-5, bạn có khả năng giới thiệu sản phẩm này cho bạn bè hoặc thành viên gia đình không? (1 = hoàn toàn không có khả năng; 5 = rất có khả năng)\n[ menu thả xuống với các tùy chọn 1, 2, 3, 4, 5 ]\n\n6. Bạn có bất kỳ đề xuất nào về cách chúng tôi có thể cải thiện sản phẩm trong tương lai không?\n\n[ nhập văn bản ]\n\nCảm ơn bạn đã tham gia khảo sát của chúng tôi! Phản hồi của bạn được đánh giá rất cao và sẽ giúp chúng tôi tiếp tục cung cấp các sản phẩm chất lượng cao cho khách hàng của mình."}</w:t>
      </w:r>
    </w:p>
    <w:p w14:paraId="2F970FB5" w14:textId="77777777" w:rsidR="00527BC5" w:rsidRDefault="003C0C7F">
      <w:r>
        <w:t xml:space="preserve">{"câu hỏi": "Đưa ra lời khuyên về việc tạo ra một chiến dịch tiếp thị qua email đáng nhớ và thành công.", "câu trả lời": "Dưới đây là một số mẹo để tạo một chiến dịch tiếp thị qua email đáng nhớ và thành công: \ n \ n1. Xác định đối tượng mục tiêu của bạn: Điều quan trọng là phải biết đối tượng của bạn là ai để bạn có thể phục vụ nội dung của email cho phù hợp. Phân khúc người đăng ký của bạn dựa trên nhân khẩu học, hành vi hoặc các tiêu chí khác sẽ giúp bạn gửi tin nhắn có liên quan. \ n \ n2. Tạo một dòng chủ đề hấp dẫn: Dòng chủ đề là điều đầu tiên mọi người nhìn thấy khi họ nhận được e-mail của bạn. Làm cho nó thu hút sự chú ý và đủ hấp dẫn để họ muốn nhấp và đọc thêm. \ n \ n3. Tập trung vào thông điệp: Phát triển một thông điệp rõ ràng và súc tích truyền tải giá trị và mục đích của email. Giữ cho nó ngắn gọn và đi vào trọng tâm, và tránh sử dụng thuật ngữ kỹ thuật có thể gây nhầm lẫn cho người đọc. \ n \ n4. Bao gồm hình ảnh: Hình ảnh hoặc video có thể nâng cao đáng kể hiệu quả của chiến dịch email của bạn. Chúng có thể giúp phá vỡ các khối văn bản lớn và làm cho email thú vị hơn. \ n \ n5. Cá nhân hóa email: Cá nhân hóa không chỉ đơn giản là chèn tên của người nhận vào email. Sử dụng dữ liệu bạn đã thu thập để điều chỉnh thông điệp theo nhu cầu, sở thích hoặc thói quen của họ.\n\n6. Sử dụng lời kêu gọi hành động (CTA) rõ ràng: Đảm bảo CTA nổi bật và dễ tìm. Nó sẽ hướng dẫn người đọc hướng tới hành động bạn muốn họ thực hiện, cho dù đó là mua hàng, đăng ký hoặc đăng ký một sự kiện. \ n \ n7. Kiểm tra và giám sát: Thử nghiệm với các phiên bản email khác nhau của bạn và theo dõi hiệu suất của chúng. Sử dụng các công cụ để theo dõi tỷ lệ mở và nhấp chuột, đồng thời sử dụng thông tin này để tối ưu hóa các chiến dịch trong tương lai.\n\nBằng cách làm theo các mẹo này, bạn </w:t>
      </w:r>
      <w:r>
        <w:lastRenderedPageBreak/>
        <w:t>có thể tạo một chiến dịch tiếp thị qua email phù hợp với đối tượng của mình và tối đa hóa cơ hội thành công."}</w:t>
      </w:r>
    </w:p>
    <w:p w14:paraId="51426267" w14:textId="77777777" w:rsidR="00527BC5" w:rsidRDefault="003C0C7F">
      <w:r>
        <w:t>{"câu hỏi": "Chọn cú pháp của câu \"John thích bơi".", "câu trả lời": "Trong câu \"John thích bơi,\" chủ ngữ là \"John,\" là một danh từ riêng dùng để chỉ một người cụ thể. Động từ trong câu này là \"loves,\" là cách chia động từ số ít ngôi thứ ba của động từ \"yêu.\" Động từ này lấy đối tượng trực tiếp \"bơi,\" là một cụm từ nguyên thủy có chức năng như một cụm danh từ. Cụm từ nguyên thủy "bơi" chỉ ra hành động mà John thích làm. Nhìn chung, câu có cấu trúc chủ ngữ-động từ-đối tượng đơn giản và tuân theo các quy tắc cú pháp tiếng Anh tiêu chuẩn."}</w:t>
      </w:r>
    </w:p>
    <w:p w14:paraId="7AC5E67A" w14:textId="77777777" w:rsidR="00527BC5" w:rsidRDefault="003C0C7F">
      <w:r>
        <w:t>{"câu hỏi": "Mô tả quá trình thăm dò và phát triển một loại thuốc mới.", "Trả lời": "Quá trình khám phá và phát triển một loại thuốc mới là một hành trình dài và phức tạp có thể mất nhiều năm và liên quan đến sự kết hợp của nghiên cứu khoa học nghiêm ngặt, thử nghiệm rộng rãi và các thủ tục pháp lý khác nhau. Quá trình này thường có thể được chia thành nhiều giai đoạn, bao gồm: \ n \ n1. Khám phá thuốc: Giai đoạn này liên quan đến việc xác định các ứng cử viên thuốc mới thông qua các kỹ thuật khác nhau, chẳng hạn như sàng lọc các thư viện hóa học hoặc sử dụng mô hình máy tính để xác định các phân tử có thể tương tác với một mục tiêu cụ thể trong cơ thể. Các nhà nghiên cứu cũng có thể nghiên cứu sinh học cơ bản của một căn bệnh để hiểu rõ hơn về các mục tiêu tiềm năng để can thiệp thuốc. \ n \ n2. Thử nghiệm tiền lâm sàng: Một khi các ứng cử viên thuốc tiềm năng đã được xác định, họ phải trải qua thử nghiệm tiền lâm sàng rộng rãi để xác định tính an toàn và hiệu quả của chúng. Điều này có thể liên quan đến thử nghiệm trên các tế bào, mô hoặc mô hình động vật để xác định thuốc hoạt động tốt như thế nào và liệu nó có an toàn để thử nghiệm thêm hay không. \ n \ n3. Thử nghiệm lâm sàng: Nếu thử nghiệm tiền lâm sàng cho thấy một loại thuốc an toàn và hiệu quả, nó sẽ chuyển sang thử nghiệm lâm sàng, liên quan đến thử nghiệm trên người. Giai đoạn này được chia thành các giai đoạn, với các thử nghiệm Giai đoạn I thử nghiệm thuốc trong một nhóm nhỏ các tình nguyện viên khỏe mạnh để đánh giá tính an toàn và tác dụng phụ, thử nghiệm Giai đoạn II thử nghiệm thuốc trên một nhóm lớn hơn những người mắc bệnh hoặc tình trạng cụ thể và thử nghiệm Giai đoạn III thử nghiệm thuốc trên một quần thể bệnh nhân thậm chí còn lớn hơn để đánh giá thêm hiệu quả và an toàn. \ n \ n4. Đánh giá của FDA: Sau khi các thử nghiệm lâm sàng hoàn thành, nhà sản xuất thuốc nộp Đơn đăng ký thuốc mới cho Cục Quản lý Thực phẩm và Dược phẩm Hoa Kỳ (FDA) để xem xét dữ liệu từ các thử nghiệm lâm sàng để xác định xem thuốc có an toàn và hiệu quả hay không. Việc xem xét của USFDA có thể mất vài tháng hoặc thậm chí nhiều năm. \ n \ n5. Giám sát sau khi tiếp thị: Ngay cả sau khi một loại thuốc được phê duyệt và trên thị trường, nó vẫn được theo dõi cho bất kỳ tác dụng phụ tiềm ẩn hoặc các vấn đề khác không được xác định trong các thử nghiệm lâm sàng. Điều này có thể liên quan đến các nghiên cứu dài hạn, và nếu bất kỳ vấn đề nghiêm trọng nào được xác định, thuốc có thể phải tuân theo quy định bổ sung hoặc thậm chí loại bỏ khỏi thị trường. Nhìn chung, quá trình khám phá và phát triển một loại thuốc mới là một quá trình phức tạp và kéo dài bao gồm sự kết hợp giữa nghiên cứu khoa học, thử nghiệm nghiêm ngặt và các thủ tục pháp lý mạnh mẽ để đảm bảo rằng các loại thuốc mới an toàn và hiệu quả cho sử dụng công cộng.</w:t>
      </w:r>
    </w:p>
    <w:p w14:paraId="1527C717" w14:textId="77777777" w:rsidR="00527BC5" w:rsidRDefault="003C0C7F">
      <w:r>
        <w:lastRenderedPageBreak/>
        <w:t>{"câu hỏi": "Tạo danh sách các tính năng sản phẩm cho trang web thương mại điện tử.", "câu trả lời": "1. Điều hướng dễ dàng: Giao diện thân thiện với người dùng với các tùy chọn menu trực quan để truy cập và duyệt các sản phẩm và danh mục \ n2. Hình ảnh và video sản phẩm: Hình ảnh và video chất lượng cao hiển thị sản phẩm từ nhiều góc độ khác nhau, cung cấp thông tin hình ảnh toàn diện.\n3. Mô tả sản phẩm: Mô tả chi tiết và nhiều thông tin làm nổi bật các tính năng và lợi ích chính của từng sản phẩm\n4. Đánh giá và xếp hạng của khách hàng: Một hệ thống để khách hàng để lại đánh giá và xếp hạng cho sản phẩm, cung cấp thông tin chi tiết và phản hồi có giá trị cho người mua tiềm năng\n5. Tùy chọn tìm kiếm và lọc: Tùy chọn tìm kiếm và lọc nâng cao cho phép người dùng nhanh chóng tìm và sắp xếp sản phẩm dựa trên sở thích của họ \ n6. Thanh toán an toàn: Một hệ thống thanh toán an toàn, đáng tin cậy và thân thiện với người dùng, cung cấp nhiều tùy chọn thanh toán \ n7. Danh sách yêu thích và Yêu thích: Tùy chọn cho người dùng lưu các sản phẩm yêu thích của họ hoặc tạo danh sách yêu thích để duyệt và mua trong tương lai \ n8. Vận chuyển nhanh chóng và chính xác: Các tùy chọn vận chuyển hiệu quả và đáng tin cậy với thông tin theo dõi thời gian thực. \ n9. Đề xuất được cá nhân hóa: Các thuật toán dựa trên AI cung cấp các đề xuất sản phẩm được cá nhân hóa dựa trên lịch sử duyệt web và mua hàng của khách hàng\n10. Hỗ trợ khách hàng: Hỗ trợ khách hàng nhanh chóng, hữu ích và sẵn sàng, cung cấp hỗ trợ về đơn đặt hàng và giải quyết các thắc mắc và mối quan tâm."}</w:t>
      </w:r>
    </w:p>
    <w:p w14:paraId="320D7F12" w14:textId="77777777" w:rsidR="00527BC5" w:rsidRDefault="003C0C7F">
      <w:r>
        <w:t>{"câu hỏi": "Đề xuất một cách để tạo ra một bản sắc thương hiệu đáng nhớ.", "câu trả lời": "Dưới đây là một số bước mà một công ty có thể thực hiện để tạo ra một bản sắc thương hiệu đáng nhớ:\n\n1. Xác định mục đích và giá trị thương hiệu của bạn: Bắt đầu bằng cách xác định sứ mệnh, tầm nhìn và giá trị của công ty. Điều này sẽ cung cấp một sự hiểu biết rõ ràng về lý do tại sao thương hiệu của bạn tồn tại, những gì nó đại diện cho và những gì nó nhằm mục đích cung cấp cho khách hàng của mình. \ n \ n2. Biết đối tượng mục tiêu của bạn: Một yếu tố quan trọng trong việc tạo ra một bản sắc thương hiệu đáng nhớ là biết đối tượng mục tiêu của bạn là ai. Hiểu được đặc điểm, sở thích, hành vi và điểm đau của họ là rất quan trọng trong việc tạo ra một bản sắc cộng hưởng với họ. \ n \ n3. Thiết kế bản sắc hình ảnh độc đáo và dễ nhận biết: Nhận dạng hình ảnh của thương hiệu bao gồm tất cả các yếu tố hình ảnh như logo, bảng màu, kiểu chữ và hình ảnh. Đảm bảo rằng các yếu tố này là duy nhất, dễ nhận biết và nhất quán trên tất cả các điểm tiếp xúc. \ n \ n4. Phát triển tiếng nói và thông điệp thương hiệu riêng biệt: Giọng nói của thương hiệu là giọng điệu và phong cách giao tiếp của nó. Điều chỉnh tiếng nói của mình với các giá trị của thương hiệu và đối tượng mục tiêu. Đảm bảo rằng thông điệp rõ ràng, nhất quán và hấp dẫn trên tất cả các kênh liên lạc.\n\n5. Cung cấp trải nghiệm thương hiệu nhất quán: Một bản sắc thương hiệu đáng nhớ cũng là về trải nghiệm mà nó cung cấp cho khách hàng của mình. Đảm bảo rằng thương hiệu mang lại trải nghiệm nhất quán trên tất cả các điểm tiếp xúc, từ trang web đến mặt tiền cửa hàng, đến chính sản phẩm hoặc dịch vụ. \ n \ n6. Đánh giá và phát triển: Tạo ra một bản sắc thương hiệu đáng nhớ là một quá trình liên tục. Thường xuyên đánh giá bản sắc thương hiệu để đảm bảo nó vẫn phù hợp và hấp dẫn với đối tượng mục tiêu. Thực hiện các điều chỉnh khi cần thiết.\n\nBằng cách làm theo các bước này, một công ty có thể tạo ra một bản sắc thương hiệu đáng nhớ, có tác động và giúp nó nổi bật trên thị trường."}</w:t>
      </w:r>
    </w:p>
    <w:p w14:paraId="4AD0947A" w14:textId="77777777" w:rsidR="00527BC5" w:rsidRDefault="003C0C7F">
      <w:r>
        <w:lastRenderedPageBreak/>
        <w:t>{"câu hỏi": "Kể tên ba vở kịch hiện đại nổi tiếng.", "câu trả lời": "1. \"Angels in America\" của Tony Kushner\n2. "August: Osage County\" của Tracy Letts\n3. "The History Boys\" của Alan Bennett"}</w:t>
      </w:r>
    </w:p>
    <w:p w14:paraId="3EDCFC57" w14:textId="77777777" w:rsidR="00527BC5" w:rsidRDefault="003C0C7F">
      <w:r>
        <w:t>{"question": "Tạo danh sách các dự án làm vườn cảnh quan cho một khu vườn có kích thước 30m x 20m. - Kích thước vườn: 30m x 20m", "trả lời": "Dưới đây là danh sách các ý tưởng làm vườn cảnh quan cho một khu vườn có kích thước 30m x 20m:\n\n1. Tạo một khu vườn truyền thống của Anh: Bạn có thể lót các lối đi bằng cây lâu năm như foxgloves và hoa hồng, và tạo ra một khu vực bãi cỏ ở trung tâm của khu vườn. Trồng nhiều loại cây bụi và cây cối tươi tốt, có hoa để có vẻ ngoài cổ điển của Anh. \ n \ n2. Xây dựng một khu vực sinh hoạt ngoài trời: Với nhiều không gian có sẵn, bạn có thể tạo ra một không gian sống ngoài trời hấp dẫn với sân trong, chỗ ngồi thoải mái và nhà bếp ngoài trời để ăn uống ngoài trời. \ n \ n3. Cài đặt tính năng nước: Một tính năng nước có thể cung cấp một môi trường yên bình và thư giãn trong khu vườn của bạn. Bạn có thể lắp đặt một cái ao nhỏ hoặc đài phun nước, và tạo một khu vực tiếp khách xung quanh tính năng để tận hưởng sự yên tĩnh. \ n \ n4. Thiết kế một khu vườn Nhật Bản: Một khu vườn Nhật Bản là hoàn hảo cho một không gian 30m x 20m. Bạn có thể tạo ra một khu vườn đá với những tảng đá và đá được đặt cẩn thận, một quán trà và một cây cầu nhỏ bắc qua ao. \ n \ n5. Tạo một đồng cỏ hoa dại: Hoa dại có thể cung cấp một màn hình màu sắc tuyệt đẹp và thu hút động vật hoang dã đến khu vườn của bạn. Dọn sạch một khu vực ở trung tâm của khu vườn và gieo hạt giống hoa dại để có một màn hình tự nhiên tuyệt đẹp. \ n \ n6. Trồng một vườn rau và thảo mộc: Tại sao không sử dụng một số không gian có sẵn để trồng rau và thảo mộc của riêng bạn? Bạn có thể tạo ra những chiếc giường cao để bảo trì dễ dàng hơn và trồng nhiều loại sản phẩm để thưởng thức thực phẩm tươi, cây nhà lá vườn. \ n \ n7. Thiết kế một khu vườn với những lối đi quanh co: Tạo ra những con đường quanh co xuyên qua khu vườn của bạn có thể thêm thú vị và hấp dẫn. Xếp hàng trên các lối đi với các loại cây và hoa khác nhau để cung cấp trải nghiệm giác quan cho du khách. \ n \ n8. Xây dựng khu vui chơi cho trẻ em: Nếu bạn có con hoặc cháu, bạn có thể sử dụng một số không gian có sẵn để tạo khu vui chơi. Lắp đặt một nhà chơi nhỏ, một bộ xích đu và một hố cát cho hàng giờ vui chơi ngoài trời. \ n \ n9. Lắp đặt lò sưởi ngoài trời hoặc hố lửa: Lò sưởi ngoài trời hoặc hố lửa có thể cung cấp nơi tụ tập cho gia đình và bạn bè vào những buổi tối mát mẻ. Bạn cũng có thể sử dụng nó để nấu các bữa ăn ngoài trời và tận hưởng trải nghiệm giống như cắm trại ở sân sau của riêng bạn. \ n \ n10. Tạo một khu vườn thân thiện với động vật hoang dã: Với không gian 30m x 20m, bạn có thể tạo ra một khu vườn thân thiện với động vật hoang dã. Trồng các loài hoa và cây bụi bản địa để thu hút chim và bướm, và lắp đặt nhà chim và thức ăn để cung cấp nơi trú ẩn và thức ăn"}</w:t>
      </w:r>
    </w:p>
    <w:p w14:paraId="3EC95E49" w14:textId="3C9DA0E8" w:rsidR="00527BC5" w:rsidRDefault="003C0C7F">
      <w:r>
        <w:t xml:space="preserve">{"câu hỏi": "Tầm quan trọng của bức xạ cực tím trong môi trường của chúng ta là gì?", "câu trả lời": "Bức xạ cực tím (UV) là một thành phần quan trọng của bức xạ điện từ do mặt trời phát ra. Nó đóng một số vai trò quan trọng trong môi trường của chúng ta có thể ảnh hưởng đến cả hệ sinh thái và sức khỏe con người. Một trong những vai trò quan trọng nhất của bức xạ tia cực tím là giúp điều chỉnh việc sản xuất vitamin D trong da người. Tia UVB từ mặt trời kích hoạt sự chuyển đổi một phân tử tiền thân trong da của chúng ta thành vitamin D, rất quan trọng đối với xương chắc khỏe, hệ thống miễn dịch và nhiều quá trình sinh lý khác. </w:t>
      </w:r>
      <w:r>
        <w:lastRenderedPageBreak/>
        <w:t>Hầu hết tia cực tím được hấp thụ bởi tầng ozone trong tầng bình lưu, làm ấm lớp này và giữ cho tầng bình lưu ổn định. Bức xạ tia cực tím đến tầng đối lưu, lớp bên dưới, tạo ra các phản ứng quang hóa dẫn đến sản xuất ozone, một thành phần quan trọng của chất lượng không khí.\n \ nBức xạ UV cũng đóng một vai trò quan trọng trong hệ sinh thái, ảnh hưởng đến sự phát triển của cây, ra hoa và hạt nảy mầm. Nó cũng có thể ảnh hưởng đến hành vi và sinh lý của động vật, chẳng hạn như kích hoạt chu kỳ sinh sản và di cư. Tuy nhiên, bức xạ tia cực tím quá mức có thể gây hại cho các sinh vật sống. Mức độ cao có thể gây ung thư da, đục thủy tinh thể và các vấn đề sức khỏe khác ở người. Nó cũng có thể gây hại cho hệ sinh thái dưới nước bằng cách làm hỏng DNA của thực vật phù du và các sinh vật khác. Tóm lại, bức xạ tia cực tím là một thành phần thiết yếu của môi trường của chúng ta đóng vai trò chính trong việc điều chỉnh các quá trình khác nhau, nhưng mức độ của nó phải được theo dõi cẩn thận để tránh tiếp xúc quá mức có thể dẫn đến hậu quả tiêu cực.</w:t>
      </w:r>
    </w:p>
    <w:sectPr w:rsidR="00527B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283605">
    <w:abstractNumId w:val="8"/>
  </w:num>
  <w:num w:numId="2" w16cid:durableId="2130968793">
    <w:abstractNumId w:val="6"/>
  </w:num>
  <w:num w:numId="3" w16cid:durableId="2047485591">
    <w:abstractNumId w:val="5"/>
  </w:num>
  <w:num w:numId="4" w16cid:durableId="1939290475">
    <w:abstractNumId w:val="4"/>
  </w:num>
  <w:num w:numId="5" w16cid:durableId="1071388214">
    <w:abstractNumId w:val="7"/>
  </w:num>
  <w:num w:numId="6" w16cid:durableId="1768111753">
    <w:abstractNumId w:val="3"/>
  </w:num>
  <w:num w:numId="7" w16cid:durableId="1023744695">
    <w:abstractNumId w:val="2"/>
  </w:num>
  <w:num w:numId="8" w16cid:durableId="1317762840">
    <w:abstractNumId w:val="1"/>
  </w:num>
  <w:num w:numId="9" w16cid:durableId="41262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0C7F"/>
    <w:rsid w:val="00527BC5"/>
    <w:rsid w:val="005C2A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57E6C"/>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C2A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46105</Words>
  <Characters>262805</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2023-07-21T09:30:00Z</dcterms:modified>
  <cp:category/>
</cp:coreProperties>
</file>