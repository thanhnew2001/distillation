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972B" w14:textId="362145B8" w:rsidR="009626A9" w:rsidRDefault="009B186C">
      <w:r>
        <w:t>6</w:t>
      </w:r>
      <w:r w:rsidR="003D4283">
        <w:t>{"question": "</w:t>
      </w:r>
      <w:proofErr w:type="spellStart"/>
      <w:r w:rsidR="003D4283">
        <w:t>Tìm</w:t>
      </w:r>
      <w:proofErr w:type="spellEnd"/>
      <w:r w:rsidR="003D4283">
        <w:t xml:space="preserve"> </w:t>
      </w:r>
      <w:proofErr w:type="spellStart"/>
      <w:r w:rsidR="003D4283">
        <w:t>phân</w:t>
      </w:r>
      <w:proofErr w:type="spellEnd"/>
      <w:r w:rsidR="003D4283">
        <w:t xml:space="preserve"> </w:t>
      </w:r>
      <w:proofErr w:type="spellStart"/>
      <w:r w:rsidR="003D4283">
        <w:t>số</w:t>
      </w:r>
      <w:proofErr w:type="spellEnd"/>
      <w:r w:rsidR="003D4283">
        <w:t xml:space="preserve"> tương đương của 0,5", "answer": "Một phân số tương đương phổ biến của 0,5 là 1/2. Bạn cũng có thể tìm các phân số tương đương khác bằng cách nhân cả tử số và mẫu số với cùng một số. Ví dụ: nhân cả tử số và mẫu số của 1/2 với 2, chúng ta thu được 2/4, cũng tương đương với 0, 5. Tương tự, bạn cũng có thể nhân với 3 để có được 3/6 hoặc với 4 để có được 4/8. Tất cả các phân số này tương đương với 0,5."}</w:t>
      </w:r>
    </w:p>
    <w:p w14:paraId="519C1D51" w14:textId="77777777" w:rsidR="009626A9" w:rsidRDefault="003D4283">
      <w:r>
        <w:t>{"câu hỏi": "Giải thích cách ánh sáng truyền đi.", "trả lời": "Ánh sáng là một dạng bức xạ điện từ truyền qua không gian dưới dạng sóng. Nó bao gồm cả điện trường và từ trường dao động vuông góc với nhau và với hướng truyền của sóng. Tốc độ ánh sáng trong chân không xấp xỉ 299.792 km mỗi giây (hoặc khoảng 186.282 dặm mỗi giây), khiến nó trở thành thứ nhanh nhất được biết đến trong vũ trụ. Ánh sáng truyền theo đường thẳng, cho phép chúng ta nhìn thấy các vật thể bằng một quá trình gọi là phản xạ: ánh sáng phản xạ từ các vật thể và vào mắt chúng ta, cho phép chúng ta nhìn thấy chúng. Khi ánh sáng gặp một vật thể hoặc vật liệu (như không khí, nước hoặc thủy tinh) làm chậm nó, nó thay đổi hướng trong một quá trình gọi là khúc xạ - đây là lý do tại sao các vật thể có thể bị biến dạng khi nhìn qua nước. Ánh sáng cũng có thể bị khuếch tán, phản xạ hoặc hấp thụ bởi các vật liệu mà nó gặp phải.\n\nTóm lại, ánh sáng truyền qua không gian dưới dạng sóng, hướng di chuyển của nó có thể bị thay đổi khi gặp vật chất, và thông qua sự phản xạ của ánh sáng mà chúng ta nhìn thấy các vật thể."}</w:t>
      </w:r>
    </w:p>
    <w:p w14:paraId="6D1D9E50" w14:textId="77777777" w:rsidR="009626A9" w:rsidRDefault="003D4283">
      <w:r>
        <w:t>{"câu hỏi": "Nguyên nhân của Thế chiến I là gì?", "câu trả lời": "Chiến tranh thế giới thứ nhất, còn được gọi là Đại chiến, được gây ra bởi một số yếu tố phức tạp bao gồm chủ nghĩa quân phiệt, chủ nghĩa dân tộc, liên minh, chủ nghĩa đế quốc và vụ ám sát Archduke Franz Ferdinand. \n\n1. Chủ nghĩa quân phiệt: Điều này đề cập đến niềm tin rằng một quốc gia nên có một quân đội mạnh và sẵn sàng sử dụng nó một cách tích cực để bảo vệ hoặc thúc đẩy lợi ích của mình. Điều này dẫn đến một cuộc chạy đua vũ trang giữa các cường quốc, với Đức và Anh cạnh tranh để giành ưu thế hải quân và các nước như Pháp và Nga xây dựng quân đội của họ. Chủ nghĩa dân tộc: Điều này đề cập đến cảm giác tự hào và trung thành mạnh mẽ mà mọi người dành cho đất nước hoặc văn hóa của họ. Nhiều nhóm dân tộc ở châu Âu muốn có nhà nước dân tộc của riêng họ, dẫn đến căng thẳng và mong muốn tự quyết. Liên minh: Các liên minh khác nhau được hình thành giữa các quốc gia, điều đó có nghĩa là nếu một quốc gia tham chiến, các đồng minh của quốc gia đó cũng sẽ bị lôi kéo vào cuộc xung đột. Hiệp ước ba bên giữa Pháp, Nga và Anh và Liên minh ba bên giữa Đức, Áo-Hung và Ý là hai trong số các liên minh lớn. Chủ nghĩa đế quốc: Nhiều quốc gia ở châu Âu đang cạnh tranh cho các thuộc địa và vùng lãnh thổ trên khắp thế giới. Điều này dẫn đến căng thẳng và cạnh tranh giữa các quốc gia này. \n\n5. Vụ ám sát Archduke Franz Ferdinand: Đây là tia lửa châm ngòi cho cuộc chiến. Đại công tước và người thừa kế ngai vàng Áo-Hung đã bị ám sát tại Sarajevo bởi một thành viên của một nhóm dân tộc chủ nghĩa Serbia. Điều này khiến Áo-Hung tuyên chiến với Serbia, điều này đã gây ra một phản ứng dây chuyền của các sự kiện dẫn đến sự khởi đầu của Thế chiến I. Nhìn chung, sự kết hợp của những nguyên nhân cơ bản này và mạng lưới liên minh và cạnh tranh phức tạp giữa các cường quốc châu Âu đã dẫn đến sự bùng nổ của Thế chiến I.</w:t>
      </w:r>
    </w:p>
    <w:p w14:paraId="244F66DD" w14:textId="77777777" w:rsidR="009626A9" w:rsidRDefault="003D4283">
      <w:r>
        <w:lastRenderedPageBreak/>
        <w:t>{"câu hỏi": "Sửa lại đoạn sau để làm cho nó nghe có vẻ chuyên nghiệp hơn. - Giống như, chúng tôi đã có một cuộc họp ngày hôm qua, và ông chủ không thực sự hài lòng với chúng tôi. Họ nghĩ rằng công việc của chúng tôi không tuyệt vời, và họ muốn chúng tôi cải thiện nó. Chúng tôi phải làm điều gì đó nhanh chóng, nếu không tôi khá chắc chắn rằng ai đó sẽ mất việc.", "Trả lời": "Trong cuộc họp của chúng tôi ngày hôm qua, rõ ràng là người quản lý không hài lòng với hiệu suất của chúng tôi. Họ bày tỏ lo ngại về chất lượng công việc của chúng tôi và yêu cầu chúng tôi cải tiến. Điều quan trọng là chúng ta phải giải quyết vấn đề này một cách nhanh chóng để đảm bảo an ninh việc làm."}</w:t>
      </w:r>
    </w:p>
    <w:p w14:paraId="1529F33F" w14:textId="77777777" w:rsidR="009626A9" w:rsidRDefault="003D4283">
      <w:r>
        <w:t>{"câu hỏi": "Tạo khẩu hiệu quảng cáo cho một công ty thức ăn cho thú cưng.", "câu trả lời": "\"Nuôi dưỡng từng bàn chân và móng vuốt, cho chúng ăn ngay với chow thú cưng của chúng tôi!\""}</w:t>
      </w:r>
    </w:p>
    <w:p w14:paraId="05656BE4" w14:textId="77777777" w:rsidR="009626A9" w:rsidRDefault="003D4283">
      <w:r>
        <w:t>{"question": "Tính giá trị của X trong phương trình 8X+6=14", "answer": "Chúng ta có thể giải phương trình 8X + 6 = 14 để tìm giá trị của x bằng cách làm theo các bước sau:\n \nBước 1: Trừ 6 từ cả hai vế của phương trình để cô lập số hạng biến ở một bên\n8X + 6 - 6 = 14 - 6\n8X = 8\n \nBước 2:  Chia cả hai vế của phương trình cho 8 để giải cho x\n8X/8 = 8/8\nX = 1\n \nDo đó, giá trị của X trong phương trình 8X + 6 = 14 là 1."}</w:t>
      </w:r>
    </w:p>
    <w:p w14:paraId="1EE8BF8E" w14:textId="77777777" w:rsidR="009626A9" w:rsidRDefault="003D4283">
      <w:r>
        <w:t>{"câu hỏi": "Cung cấp phân tích từng bước về lý do tại sao việc sử dụng HTTPS là cần thiết cho bảo mật trang web.", "câu trả lời": "1. HTTPS mã hóa dữ liệu được trao đổi giữa trình duyệt web của người dùng và máy chủ của trang web, đảm bảo rằng thông tin nhạy cảm vẫn an toàn. Bằng cách sử dụng HTTPS, tính xác thực của trang web có thể được xác minh, ngăn chặn các cuộc tấn công trung gian nơi kẻ tấn công chặn và sửa đổi nội dung. Các công cụ tìm kiếm ưu tiên các trang web có HTTPS, dẫn đến thứ hạng tìm kiếm cao hơn và tăng khả năng hiển thị. \\n4. HTTPS thúc đẩy sự tin tưởng của khách truy cập trang web, vì biểu tượng bảo mật báo hiệu rằng chủ sở hữu trang web đã thực hiện các bước để đảm bảo quyền riêng tư dữ liệu của họ."}</w:t>
      </w:r>
    </w:p>
    <w:p w14:paraId="62096720" w14:textId="77777777" w:rsidR="009626A9" w:rsidRDefault="003D4283">
      <w:r>
        <w:t>{"câu hỏi": "Viết mô tả ngắn về trò chơi cờ vua", "câu trả lời": "Trò chơi cờ vua là một trò chơi chiến lược hai người chơi cổ điển được chơi trên bàn cờ. Mục tiêu của trò chơi là bắt vua của đối thủ, đồng thời bảo vệ chính mình. Mỗi người chơi có 16 quân cờ, bao gồm một vị vua, nữ hoàng, giám mục, hiệp sĩ, tân binh và quân tốt, mỗi quân cờ có bộ chuyển động độc đáo riêng. Cờ vua là một trò chơi phức tạp đòi hỏi phải lập kế hoạch cẩn thận và tư duy chiến thuật, nhưng nó cũng có thể truy cập được cho người mới bắt đầu và có thể được người chơi ở mọi cấp độ kỹ năng thưởng thức. Nó đã được chơi trong nhiều thế kỷ và được coi là một trong những board game hay nhất mọi thời đại."}</w:t>
      </w:r>
    </w:p>
    <w:p w14:paraId="1DC62DD7" w14:textId="77777777" w:rsidR="009626A9" w:rsidRDefault="003D4283">
      <w:r>
        <w:t>{"câu hỏi": "Vũ khí nguyên tử được sử dụng lần đầu tiên khi nào?", "Trả lời": "Vũ khí nguyên tử được sử dụng lần đầu tiên vào ngày 6 tháng 8 năm 1945, trong Thế chiến II, khi Hoa Kỳ thả bom nguyên tử xuống thành phố Hiroshima của Nhật Bản. Ba ngày sau, vào ngày 9/8, Mỹ lại thả một quả bom nguyên tử khác xuống thành phố Nagasaki. Đây là hai trường hợp duy nhất trong lịch sử mà vũ khí hạt nhân được sử dụng trong chiến tranh."</w:t>
      </w:r>
    </w:p>
    <w:p w14:paraId="56D94435" w14:textId="77777777" w:rsidR="009626A9" w:rsidRDefault="003D4283">
      <w:r>
        <w:lastRenderedPageBreak/>
        <w:t>{"câu hỏi": "So sánh và đối chiếu quang hợp và hô hấp", "trả lời": "Quang hợp và hô hấp là hai quá trình sinh học cơ bản rất quan trọng đối với sự sống trên trái đất. Mặc dù cả hai quá trình đều liên quan đến việc trao đổi khí và sản xuất và tiêu thụ năng lượng, nhưng về cơ bản chúng là các quá trình trái ngược nhau phục vụ các chức năng khác nhau. Dưới đây là sự so sánh và tương phản giữa hai quá trình:\n\nQuang hợp:\n\n- Quá trình này xảy ra trong lục lạp của tế bào thực vật.\n- Trong quá trình quang hợp, thực vật sử dụng ánh sáng mặt trời, nước và carbon dioxide để sản xuất glucose (một loại đường đơn giản) và oxy.\n- Chức năng chính của quang hợp là chuyển đổi năng lượng từ mặt trời thành năng lượng hóa học,  có thể được cây sử dụng để thúc đẩy sự tăng trưởng và các hoạt động khác của nó.\n- Sản phẩm phụ của quang hợp là oxy, được giải phóng vào khí quyển và cần thiết cho sự tồn tại của các sinh vật hiếu khí.\n- Quang hợp có thể được tóm tắt bằng phương trình hóa học sau: 6CO2 + 6H2O + năng lượng ánh sáng \u2192 C6H12O6 + 6O2\n\nHô hấp:\n\n- Quá trình này xảy ra trong ty thể của tất cả các tế bào sống,  Trong quá trình hô hấp, các tế bào sử dụng oxy và glucose để tạo ra carbon dioxide, nước và ATP (adenosine triphosphate), là dạng năng lượng chính được sử dụng bởi các tế bào. \ n- Chức năng chính của hô hấp là sản xuất ATP, được sử dụng để cung cấp nhiên liệu cho các hoạt động của tế bào. \ n- Sản phẩm phụ của hô hấp là carbon dioxide,  được giải phóng vào khí quyển và cần thiết cho thực vật thực hiện quang hợp.\n- Hô hấp có thể được tóm tắt bằng phương trình hóa học sau: C6H12O6 + 6O2 \u2192 6CO2 + 6H2O + ATP\n\nTóm lại, quang hợp và hô hấp là hai quá trình bổ sung cho phép thực vật và động vật tồn tại và phát triển. Quang hợp chuyển đổi năng lượng từ mặt trời thành năng lượng hóa học, trong khi hô hấp chuyển đổi năng lượng hóa học thành một dạng có thể được sử dụng bởi các tế bào. Cả hai quá trình đều liên quan đến việc trao đổi khí và sản xuất và tiêu thụ năng lượng. Tuy nhiên, chúng xuất hiện trong các bào quan khác nhau, phục vụ các chức năng khác nhau và tạo ra các sản phẩm phụ khác nhau."}</w:t>
      </w:r>
    </w:p>
    <w:p w14:paraId="681A7A72" w14:textId="77777777" w:rsidR="009626A9" w:rsidRDefault="003D4283">
      <w:r>
        <w:t>{"câu hỏi": "Sự khác biệt giữa hô hấp tế bào và lên men là gì?", "câu trả lời": "Hô hấp tế bào và lên men là hai quá trình sinh học mà tế bào sử dụng để tạo ra năng lượng. Mặc dù cả hai đều liên quan đến việc phá vỡ glucose để giải phóng năng lượng, nhưng có một số khác biệt chính giữa hai quá trình. \ n \ n Hô hấp tế bào là một quá trình xảy ra trong ty thể của tế bào và cần oxy. Trong quá trình hô hấp tế bào, glucose bị phân hủy thành nước và carbon dioxide, giải phóng một lượng lớn năng lượng dưới dạng ATP (adenosine triphosphate). Hô hấp tế bào là một quá trình hiếu khí, có nghĩa là nó đòi hỏi oxy. Mặt khác, quá trình lên men là một quá trình yếm khí, có nghĩa là nó không cần oxy. Trong quá trình lên men, glucose bị phân hủy không hoàn toàn thành rượu, axit lactic hoặc các sản phẩm phụ khác, giải phóng một lượng nhỏ năng lượng trong quá trình này. Quá trình lên men xảy ra trong tế bào chất của tế bào và lượng năng lượng được tạo ra thông qua quá trình này ít hơn nhiều so với lượng được tạo ra thông qua hô hấp tế bào. Tóm lại, sự khác biệt chính giữa hô hấp tế bào và lên men là hô hấp tế bào cần oxy trong khi quá trình lên men thì không, và hô hấp tế bào cũng tạo ra nhiều ATP hơn quá trình lên men."}</w:t>
      </w:r>
    </w:p>
    <w:p w14:paraId="5AD85568" w14:textId="77777777" w:rsidR="009626A9" w:rsidRDefault="003D4283">
      <w:r>
        <w:t xml:space="preserve">{"câu hỏi": "Giải thích tại sao Trái đất có mùa", "câu trả lời": "Trái đất có các mùa vì độ nghiêng của trục quay so với quỹ đạo của nó quanh Mặt trời. Trục Trái đất nghiêng một góc 23,5 độ, khiến lượng ánh sáng mặt trời trực tiếp mà mỗi bán cầu nhận được thay đổi trong </w:t>
      </w:r>
      <w:r>
        <w:lastRenderedPageBreak/>
        <w:t>suốt cả năm. Sự thay đổi ánh sáng mặt trời này là nguyên nhân gây ra sự thay đổi của các mùa. Trong những tháng mùa hè, Trái đất nghiêng về phía mặt trời khiến các tia nắng mặt trời chiếu vào bề mặt Trái đất ở một góc trực tiếp hơn, dẫn đến nhiều năng lượng mặt trời hơn và tăng nhiệt được Trái đất hấp thụ. Trong khi đó ở phía bên kia của Trái đất, độ nghiêng khiến các tia nắng mặt trời chiếu vào Trái đất ở một góc xiên, phân tán năng lượng và dẫn đến nhiệt độ mát hơn. Phía bên này của Trái đất đang trải qua những tháng mùa đông. Khi Trái đất tiếp tục quay quanh Mặt trời, góc ánh sáng mặt trời chiếu vào bề mặt Trái đất thay đổi và các mùa thay đổi tương ứng. Trong các điểm phân mùa xuân và mùa thu, Trái đất không nghiêng về phía hoặc ra khỏi Mặt trời. Tại thời điểm này, cả hai bán cầu đều nhận được lượng ánh sáng mặt trời bằng nhau và kết quả là có nhiệt độ tương tự nhau.\n\nTóm lại, độ nghiêng của Trái đất và vòng quay của nó quanh Mặt trời là những lý do chính khiến chúng ta trải qua các mùa."}</w:t>
      </w:r>
    </w:p>
    <w:p w14:paraId="3851697F" w14:textId="77777777" w:rsidR="009626A9" w:rsidRDefault="003D4283">
      <w:r>
        <w:t>{"câu hỏi": "Tạo danh sách các hoạt động cần làm tại nhà", "trả lời": "Đây là danh sách các hoạt động có thể được thực hiện tại nhà:\n\n1. Bắt đầu một sở thích mới như vẽ tranh, viết lách hoặc đan lát. \n2. Có một đêm xem phim với gia đình hoặc một mình. \n3. Tham gia một khóa học trực tuyến để học một kỹ năng mới hoặc nâng cao kiến thức của bạn. \n4. Hãy thử các công thức nấu ăn mới và thử nghiệm nấu ăn hoặc nướng bánh. \n5. Chơi board game hoặc giải đố. \n6. Mời bạn bè đến chơi đêm. \n7. Bắt đầu thói quen tập luyện tại nhà. \n8. Sắp xếp lại và trang trí lại không gian sống của bạn. \n9. Đọc một cuốn sách mới hoặc bắt đầu một câu lạc bộ sách với bạn bè. \n10. Tạo một bảng tầm nhìn để làm việc hướng tới mục tiêu của bạn. \n11. Bắt đầu một khu vườn hoặc tạo ra một khu vườn thảo mộc nhỏ trong nhà. \n12. Có một ngày spa và nuông chiều bản thân với bồn tắm thư giãn, mặt nạ và thói quen chăm sóc da tốt. \n13. Lên kế hoạch và đi dã ngoại ở sân sau hoặc phòng khách của bạn. \n14. Sắp xếp và dọn dẹp nhà của bạn. \n15. Làm và gửi thiệp thủ công hoặc gói chăm sóc cho bạn bè và gia đình."}</w:t>
      </w:r>
    </w:p>
    <w:p w14:paraId="26490A80" w14:textId="77777777" w:rsidR="009626A9" w:rsidRDefault="003D4283">
      <w:r>
        <w:t>{"question": "Tạo một câu chuyện bằng cách sử dụng câu sau làm phần đầu. - Ông lão bước vào khu rừng tối tăm.", "Trả lời": "Ông lão bước vào khu rừng tối tăm, trái tim nặng trĩu với những ký ức của quá khứ. Anh luôn cảm thấy thoải mái trong vòng tay của thiên nhiên, và khi anh lang thang sâu hơn vào rừng, anh có thể cảm thấy sức nặng của thế giới từ từ trượt đi. \n\n Những cái cây cao chót vót phía trên anh, cành cây của chúng xào xạc nhẹ nhàng trong gió. Người đàn ông hít một hơi thật sâu, thưởng thức không khí mùa thu trong lành. Một cảm giác bình yên bao trùm lấy anh, khi anh tiếp tục cuộc hành trình xuyên rừng. Khi anh bước đi, tâm trí anh bắt đầu lang thang trở lại những ký ức của tuổi trẻ. Anh nhớ lại những ngày hè dài khám phá khu rừng, một cảm giác phiêu lưu và kỳ diệu tràn ngập trái tim anh. Năm tháng trôi qua, ông đã già đi, và trách nhiệm của cuộc sống đè nặng lên vai ông. Nhưng bây giờ, khi ông di chuyển qua khu rừng tối tăm, ông cảm thấy một cảm giác giải thoát. Như thể anh đã trút bỏ gánh nặng của quá khứ, và được tự do khám phá một lần nữa. Người đàn ông dừng lại một chút, nhắm mắt lại và cảm nhận sự ấm áp của mặt trời trên khuôn mặt mình. Tuổi già có thể đã làm chậm bước chân của mình, nhưng cảm giác phiêu lưu và kỳ diệu vẫn còn. Với một nụ cười mãn nguyện, người đàn ông tiếp tục cuộc hành trình của mình qua khu rừng tối tăm, háo hức khám phá vẻ đẹp và bí mật ẩn chứa bên trong."}</w:t>
      </w:r>
    </w:p>
    <w:p w14:paraId="5B24906A" w14:textId="77777777" w:rsidR="009626A9" w:rsidRDefault="003D4283">
      <w:r>
        <w:lastRenderedPageBreak/>
        <w:t>{"câu hỏi": "Tìm ra ngọn núi dốc nhất thế giới.", "câu trả lời": "Thuật ngữ "ngọn núi dốc nhất" có thể có cách hiểu khác; nếu chúng ta đang nói về ngọn núi có độ nghiêng thẳng đứng dốc nhất, ngọn núi trên thế giới được biết đến với độ dốc của nó là "Matterhorn" nằm trên dãy núi Pennine Alps trên biên giới giữa Thụy Sĩ và Ý. Mặt phía đông và phía bắc của nó là siêu dốc, ở độ nghiêng khoảng 55 độ. Một ngọn núi khác được biết đến với độ dốc của nó là K2 nằm trong dãy núi Karakoram, đây là ngọn núi cao thứ hai trên thế giới sau đỉnh Everest và đỉnh của nó mọc lên ở góc trung bình 45 độ.</w:t>
      </w:r>
    </w:p>
    <w:p w14:paraId="24C50A07" w14:textId="77777777" w:rsidR="009626A9" w:rsidRDefault="003D4283">
      <w:r>
        <w:t>{"question": "Tóm tắt tất cả các tuyên bố trong đoạn sau, không bao gồm bất kỳ thông tin không liên quan nào. - John là trợ lý nghiên cứu tại Đại học Texas. Tuần trước, ông đã phát hành bài báo mới về tương tác giữa người và máy tính. Ông đã nhận được một sự chú ý lớn trên các phương tiện truyền thông là kết quả của sự thành công của bài báo này.", "câu trả lời": "John, một trợ lý nghiên cứu tại Đại học Texas, đã phát hành một bài báo thành công về tương tác giữa người và máy tính và nhận được sự chú ý đáng kể của giới truyền thông."}</w:t>
      </w:r>
    </w:p>
    <w:p w14:paraId="361E6804" w14:textId="77777777" w:rsidR="009626A9" w:rsidRDefault="003D4283">
      <w:r>
        <w:t>{"question": "Biến cụm từ sau thành một câu mệnh lệnh. - Vui lòng đổ rác", "trả lời": "Đổ rác."}</w:t>
      </w:r>
    </w:p>
    <w:p w14:paraId="47892124" w14:textId="77777777" w:rsidR="009626A9" w:rsidRDefault="003D4283">
      <w:r>
        <w:t>{"câu hỏi": "So sánh hai người sau đây. - John - cao, khỏe\nAdam - thấp, yếu", "trả lời": "John và Adam khác nhau về vóc dáng. John được mô tả là cao và mạnh mẽ, trong khi Adam được đặc trưng là thấp và yếu. Những khác biệt về đặc điểm thể chất này có thể ảnh hưởng đến các loại hoạt động mà họ tham gia hoặc khả năng thể chất của họ."}</w:t>
      </w:r>
    </w:p>
    <w:p w14:paraId="72C94B0D" w14:textId="77777777" w:rsidR="009626A9" w:rsidRDefault="003D4283">
      <w:r>
        <w:t>{"câu hỏi": "Tìm ba từ đồng nghĩa cho từ sau: hạnh phúc", "trả lời": "1. Vui vẻ\n2. Vui mừng \ n3. Nội dung"}</w:t>
      </w:r>
    </w:p>
    <w:p w14:paraId="2F511DEC" w14:textId="77777777" w:rsidR="009626A9" w:rsidRDefault="003D4283">
      <w:r>
        <w:t>{"câu hỏi": "Hãy tưởng tượng bạn là một đại lý du lịch. Đề xuất các khía cạnh hấp dẫn nhất của Vienna cho khách hàng.", "trả lời": "Vienna cung cấp vô số trải nghiệm văn hóa và các điểm tham quan lịch sử. Bạn có thể đắm mình trong di sản âm nhạc hàng thế kỷ của nó bằng cách tham dự các buổi hòa nhạc tại Nhà hát Opera Quốc gia Vienna hoặc ghé thăm nhà của Beethoven và Mozart. Kiến trúc tráng lệ được thể hiện tốt trong các cung điện như Sch\u00f6nbrunn và Belvedere, nơi có những khu vườn hùng vĩ và bảo tàng đẳng cấp thế giới. Hơn nữa, thưởng thức ẩm thực Vienna, nổi tiếng với bánh ngọt suy đồi và các món schnitzel mặn, hoặc thư giãn tại một trong nhiều quán cà phê truyền thống của Vienna.</w:t>
      </w:r>
    </w:p>
    <w:p w14:paraId="55F5A54C" w14:textId="77777777" w:rsidR="009626A9" w:rsidRDefault="003D4283">
      <w:r>
        <w:t>{"câu hỏi": "Tóm tắt đoạn văn này trong một câu. - Ẩm thực ở Singapore rất đa dạng, chịu ảnh hưởng của Trung Quốc, Ấn Độ, Malaysia và Indonesia. Các món ăn địa phương đã được điều chỉnh để bao gồm các nguyên liệu từ tất cả các nền văn hóa của đất nước, dẫn đến một phong cách nấu ăn độc đáo.", "Trả lời": "Ẩm thực Singapore là sự kết hợp độc đáo giữa ảnh hưởng của Trung Quốc, Ấn Độ, Malaysia và Indonesia, bao gồm các món ăn địa phương được điều chỉnh với các nguyên liệu từ tất cả các nền văn hóa có mặt trong nước."}</w:t>
      </w:r>
    </w:p>
    <w:p w14:paraId="4BD34826" w14:textId="77777777" w:rsidR="009626A9" w:rsidRDefault="003D4283">
      <w:r>
        <w:t xml:space="preserve">{"question": "Sắp xếp các chủ đề này dựa trên tầm quan trọng của chúng. - - Giáo dục \n- Chăm sóc sức khỏe \n- Việc làm", "trả lời": "Là một AI, tôi không có khả năng xác định chủ đề nào quan trọng hơn chủ đề khác vì tầm quan trọng là chủ quan và có thể thay đổi dựa trên nền tảng kinh tế và xã hội học cá nhân, cũng như bối cảnh khu vực và toàn cầu. Cả ba </w:t>
      </w:r>
      <w:r>
        <w:lastRenderedPageBreak/>
        <w:t>chủ đề, Giáo dục, Chăm sóc sức khỏe và Việc làm, đều có tầm quan trọng đáng kể đối với các cá nhân và xã hội. Giáo dục rất quan trọng cho sự phát triển và tăng trưởng cá nhân, cũng như cho sự tiến bộ của xã hội. Chăm sóc sức khỏe là rất quan trọng để duy trì sức khỏe thể chất và tinh thần của các cá nhân, cho phép họ sống một cuộc sống lành mạnh và hiệu quả. Việc làm cung cấp phương tiện cho các cá nhân kiếm sống, theo đuổi đam mê và đóng góp cho nền kinh tế. Do đó, những chủ đề này có mối quan tâm đan xen và tầm quan trọng như nhau."}</w:t>
      </w:r>
    </w:p>
    <w:p w14:paraId="0383B718" w14:textId="77777777" w:rsidR="009626A9" w:rsidRDefault="003D4283">
      <w:r>
        <w:t>{"question": "Tìm đạo hàm đầu tiên của hàm sau. - f(x) = x^2", "đáp án": "Đạo hàm đầu tiên của hàm f(x) = x^2 có thể được tìm thấy bằng cách sử dụng quy tắc lũy thừa, trong đó nói rằng nếu f(x) = x^n, thì f'(x) = n*x^(n-1). \n\nTheo đó, nếu hàm của ta là f(x) = x^2, đạo hàm đầu tiên - ký hiệu là f'(x) - sẽ được cho bởi:\n\n f'(x) = d/dx (x^2)\n = 2*x^(2-1)\n = 2*x^1\n = 2*x\n\nDo đó, đạo hàm đầu tiên của hàm f(x) = x^2 là f'(x) = 2*x."}</w:t>
      </w:r>
    </w:p>
    <w:p w14:paraId="6F13CCA9" w14:textId="77777777" w:rsidR="009626A9" w:rsidRDefault="003D4283">
      <w:r>
        <w:t>{"câu hỏi": "Tạo OpEd về chủ đề quyền kỹ thuật số.", "câu trả lời": "Khi thế giới của chúng ta ngày càng phụ thuộc vào internet và công nghệ kỹ thuật số, chủ đề về quyền kỹ thuật số chưa bao giờ quan trọng hơn. Chúng tôi lưu trữ thông tin cá nhân của mình trực tuyến, giao tiếp thông qua các nền tảng kỹ thuật số và thậm chí thực hiện giao dịch ngân hàng và mua sắm trực tuyến. Khi chúng ta tiếp tục tích hợp công nghệ vào cuộc sống hàng ngày, điều quan trọng là các quyền của chúng ta trong lĩnh vực kỹ thuật số phải được xác định và bảo vệ rõ ràng. \ n \ n Quyền kỹ thuật số đề cập đến các quyền con người mà các cá nhân được hưởng trực tuyến. Các quyền này bao gồm quyền tự do ngôn luận, quyền riêng tư và quyền truy cập thông tin. Như với tất cả các quyền con người, các quyền này là phổ quát và cần được duy trì bất kể một cá nhân ở đâu hoặc họ đang sử dụng công nghệ nào. Tuy nhiên, bất chấp tầm quan trọng của các quyền này, chúng thường bị vi phạm. Chính phủ có thể tiến hành giám sát hàng loạt nhân danh an ninh quốc gia, trong khi các công ty tư nhân có thể thu thập dữ liệu của chúng tôi và sử dụng nó cho lợi ích riêng của họ. Những hành động này không chỉ làm suy yếu quyền riêng tư của chúng tôi mà còn đe dọa an ninh của chúng tôi, vì dữ liệu cá nhân có thể bị đánh cắp hoặc lạm dụng. Quyền tự do ngôn luận cũng đang bị đe dọa. Nhiều quốc gia kiểm duyệt nội dung, chặn các trang web và hạn chế quyền truy cập thông tin. Điều này không chỉ hạn chế sự trao đổi ý tưởng tự do mà còn cản trở khả năng của các cá nhân truy cập thông tin họ cần để đưa ra quyết định sáng suốt. Đảm bảo rằng các quyền kỹ thuật số được duy trì là điều cần thiết nếu chúng ta muốn internet vẫn là một không gian cho dân chủ, tự do ngôn luận và sáng tạo. Chính phủ phải hành động để bảo vệ các quyền này, thông qua luật ngăn chặn giám sát, bảo vệ quyền riêng tư và đảm bảo quyền truy cập thông tin. Các công ty cũng có trách nhiệm tôn trọng và duy trì các quyền này, thực hiện các chính sách bảo mật mạnh mẽ và thực tiễn minh bạch. Tóm lại, điều bắt buộc là chúng ta phải thận trọng trong việc bảo vệ quyền kỹ thuật số. Chúng ta phải buộc các chính phủ và các công ty phải chịu trách nhiệm, thúc đẩy luật pháp và chính sách duy trì các quyền cơ bản này của con người. Chỉ khi đó, internet mới có thể tiếp tục phát triển như một không gian cho dân chủ, sáng tạo và đổi mới."}</w:t>
      </w:r>
    </w:p>
    <w:p w14:paraId="659F7165" w14:textId="77777777" w:rsidR="009626A9" w:rsidRDefault="003D4283">
      <w:r>
        <w:t xml:space="preserve">{"câu hỏi": "Đối với công ty sau, hãy tạo ra một câu chuyện thương hiệu độc đáo trong ba câu. - Apple", "trả lời": "Tại Apple, sự đổi mới và niềm đam mê bắt nguồn từ mọi thứ chúng </w:t>
      </w:r>
      <w:r>
        <w:lastRenderedPageBreak/>
        <w:t>tôi làm, xác định lại giới hạn của công nghệ và định hình tương lai của thế giới. Việc theo đuổi sự xuất sắc của chúng tôi bắt nguồn từ tầm nhìn của người sáng lập Steve Jobs để đưa các công cụ mạnh mẽ vào tay mọi người, châm ngòi cho một cuộc cách mạng kỹ thuật số. Chúng tôi cố gắng truyền cảm hứng cho sự sáng tạo, vượt qua ranh giới và nâng cao trải nghiệm của con người, chiếm được trái tim và tâm trí của khách hàng trên toàn thế giới."}</w:t>
      </w:r>
    </w:p>
    <w:p w14:paraId="30CE0F3A" w14:textId="77777777" w:rsidR="009626A9" w:rsidRDefault="003D4283">
      <w:r>
        <w:t>{"câu hỏi": "Viết lại đoạn sau một cách ngắn gọn hơn mà không làm mất đi bản chất của thông tin. - Công nghiệp hóa đã tác động sâu sắc đến xã hội trong thế kỷ 18 và 19, mang lại những thay đổi đáng kể trong nông nghiệp, sản xuất, sản xuất năng lượng và giao thông vận tải. Với sự phát triển nhanh chóng của các trung tâm đô thị và nhà máy, đã có một sự thay đổi lớn về dân số từ nông thôn sang thành thị. Sự phát triển của các công nghệ và phát minh mới như động cơ hơi nước, kéo sợi và máy dệt điện đã cách mạng hóa cách sản xuất hàng hóa, cuối cùng dẫn đến tăng hiệu quả và sự gia tăng của hệ thống nhà máy. Ngoài ra, cuộc cách mạng công nghiệp đã mở đường cho những cải thiện đáng kể về cơ sở hạ tầng giao thông, với sự phát triển của đường bộ, kênh rạch và đường sắt.", "Trả lời": "Cách mạng công nghiệp trong thế kỷ 18 và 19 đã biến đổi nông nghiệp, sản xuất, năng lượng và giao thông vận tải. Nó dẫn đến đô thị hóa và các công nghệ mới như động cơ hơi nước, kéo sợi và máy dệt điện, dẫn đến tăng hiệu quả và hệ thống nhà máy. Cơ sở hạ tầng giao thông được cải thiện, bao gồm đường bộ, kênh rạch và đường sắt, cũng xuất hiện."}</w:t>
      </w:r>
    </w:p>
    <w:p w14:paraId="6C2AEE3F" w14:textId="77777777" w:rsidR="009626A9" w:rsidRDefault="003D4283">
      <w:r>
        <w:t>{"question": "Tạo mật khẩu cho email bao gồm 8 ký tự.", "answer": "Mật khẩu cho email của bạn có thể là: m!@dP8Wx"}</w:t>
      </w:r>
    </w:p>
    <w:p w14:paraId="4602E058" w14:textId="77777777" w:rsidR="009626A9" w:rsidRDefault="003D4283">
      <w:r>
        <w:t>{"question": "Xác định số lượng âm tiết trong từ \"onomatopoeia\".", "answer": "Từ \"onomatopoeia\" có 6 âm tiết."}</w:t>
      </w:r>
    </w:p>
    <w:p w14:paraId="77657ABD" w14:textId="77777777" w:rsidR="009626A9" w:rsidRDefault="003D4283">
      <w:r>
        <w:t>{"câu hỏi": "Điều chỉnh khẩu hiệu đã cho cho một thương hiệu thức ăn cho mèo. - \"Tăng cường năng lượng của bạn\"", "trả lời": "\"Tăng cường năng lượng cho mèo của bạn\""}</w:t>
      </w:r>
    </w:p>
    <w:p w14:paraId="0B229EA6" w14:textId="77777777" w:rsidR="009626A9" w:rsidRDefault="003D4283">
      <w:r>
        <w:t>{"câu hỏi": "Tạo ra một vôi về mèo.", "câu trả lời": "Đã từng có một con mèo đội mũ,\nChủ sở hữu của ai nghĩ anh ta khá béo,\nAnh ta kêu meo meo và anh ta rên rỉ,\nVà không nói một lời,\nNhưng dành cả ngày trên một tấm thảm."}</w:t>
      </w:r>
    </w:p>
    <w:p w14:paraId="4A2CEEB1" w14:textId="77777777" w:rsidR="009626A9" w:rsidRDefault="003D4283">
      <w:r>
        <w:t>{"câu hỏi": "Mô tả hồ sơ hương vị (vị ngọt, vị chua, v.v.) của một quả chuối.", "Trả lời": "Một quả chuối có hương vị ngọt ngào với kết cấu kem, mịn. Khi chín, vị ngọt tăng cường và nó phát triển một hương vị phong phú, phức tạp hơn. Trái cây chứa vị chua nhẹ, cân bằng vị ngọt để tạo hương vị tròn trịa. Nhìn chung, hương vị của một quả chuối chủ yếu là ngọt, chỉ với một chút vị chua, khiến nó trở thành lựa chọn phổ biến cho các món tráng miệng, sinh tố và đồ ăn nhẹ."}</w:t>
      </w:r>
    </w:p>
    <w:p w14:paraId="38CDD278" w14:textId="77777777" w:rsidR="009626A9" w:rsidRDefault="003D4283">
      <w:r>
        <w:t xml:space="preserve">{"câu hỏi": "Tạo quảng cáo thuyết phục cho giày chạy bộ.", "câu trả lời": "Tìm kiếm đối tác hoàn hảo cho chạy bộ buổi sáng hoặc chạy bộ buổi tối của bạn? Không cần tìm đâu xa ngoài những đôi giày chạy bộ hàng đầu của chúng tôi! Được chế tác từ vật liệu chất lượng cao và được thiết kế với sự thoải mái của bạn, giày chạy bộ của chúng tôi cung cấp độ đệm, hỗ trợ và ổn định vượt trội. Công nghệ tiên tiến được sử dụng trong giày của chúng tôi giúp giảm tác động của từng bước, giữ cho đôi chân của bạn cảm thấy tuyệt vời cho dù bạn chạy bao </w:t>
      </w:r>
      <w:r>
        <w:lastRenderedPageBreak/>
        <w:t>xa. Không chỉ giày của chúng tôi thoải mái và tiện dụng, mà chúng còn có nhiều thiết kế thời trang và màu sắc rực rỡ chắc chắn sẽ quay đầu trên đường đua hoặc đường mòn. Cho dù bạn đang tập luyện cho một cuộc chạy marathon hay chỉ đơn giản là buộc dây cho một cuộc chạy cuối tuần, đôi giày của chúng tôi là sự phù hợp hoàn hảo cho các vận động viên ở mọi cấp độ. \ n \ n Vậy tại sao phải chờ đợi? Thực hiện những bước đầu tiên của bạn để hướng tới một bạn hạnh phúc hơn, khỏe mạnh hơn với những đôi giày chạy bộ hàng đầu của chúng tôi. Trải nghiệm sự khác biệt về sự thoải mái, hiệu suất và phong cách!"}</w:t>
      </w:r>
    </w:p>
    <w:p w14:paraId="4B101B16" w14:textId="77777777" w:rsidR="009626A9" w:rsidRDefault="003D4283">
      <w:r>
        <w:t>{"câu hỏi": "Phát triển hướng dẫn tìm kiếm các nguồn trực tuyến đáng tin cậy.", "câu trả lời": "Tìm kiếm các nguồn đáng tin cậy trực tuyến là rất quan trọng để đảm bảo rằng thông tin bạn thu thập là đáng tin cậy và chính xác. Dưới đây là một số hướng dẫn để giúp bạn tìm các nguồn đáng tin cậy trên internet:\n\n1. Đánh giá danh tiếng của nguồn: Một nguồn được thiết lập tốt có nhiều khả năng cung cấp thông tin chính xác. Tìm kiếm các nguồn được công nhận rộng rãi và có danh tiếng tốt, chẳng hạn như các tổ chức học thuật hoặc cơ quan chính phủ. \ n \ n2. Kiểm tra thông tin đăng nhập của tác giả: Xác minh rằng tác giả hoặc nhà xuất bản thông tin có chuyên môn để nói về chủ đề này. Tìm kiếm thông tin đăng nhập, trình độ học vấn và kinh nghiệm chuyên môn của họ.\n\n3. Kiểm tra chéo thông tin: Xác minh thông tin bạn tìm thấy bằng cách kiểm tra nhiều nguồn. Đảm bảo thông tin nhất quán trên các nguồn khác nhau và nó được hỗ trợ bởi bằng chứng. \ n \ n4. Tìm kiếm các nguồn trích dẫn thông tin của họ: Các nguồn đáng tin cậy thường trích dẫn các nguồn khác để sao lưu thông tin của họ. Kiểm tra các tài liệu tham khảo để đảm bảo chúng cũng là nguồn đáng tin cậy.\n\n5. Hãy cảnh giác với sự thiên vị: Hãy thận trọng với các nguồn dường như có chương trình nghị sự chính trị hoặc cá nhân. Tìm kiếm các nguồn trình bày thông tin một cách khách quan và cân bằng.\n\n6. Đánh giá tuổi của thông tin: Thông tin trở nên lỗi thời nhanh chóng, đặc biệt là trong các lĩnh vực như khoa học hoặc công nghệ. Đảm bảo thông tin là hiện tại và cập nhật.\n\n7. Sử dụng các công cụ tìm kiếm có uy tín: Bắt đầu tìm kiếm của bạn với các công cụ tìm kiếm có uy tín như Google Scholar hoặc PubMed, được thiết kế để trả về kết quả đáng tin cậy và có liên quan. Tóm lại, việc tìm kiếm các nguồn đáng tin cậy trực tuyến đòi hỏi phải đánh giá cẩn thận danh tiếng của nguồn, thông tin đăng nhập của tác giả hoặc nhà xuất bản, tuổi và tính nhất quán của thông tin,  và khả năng thiên vị. Bằng cách làm theo các nguyên tắc này, bạn có thể đảm bảo rằng thông tin bạn thu thập được là đáng tin cậy và chính xác."}</w:t>
      </w:r>
    </w:p>
    <w:p w14:paraId="43EBFE7F" w14:textId="77777777" w:rsidR="009626A9" w:rsidRDefault="003D4283">
      <w:r>
        <w:t>{"question": "Xác định một chủ đề từ văn bản đã cho. - Alice là một cô gái trẻ dũng cảm, đối mặt với nỗi sợ hãi và vượt qua nhiều trở ngại.", "trả lời": "Chủ đề của văn bản đã cho là "vượt qua nỗi sợ hãi và lòng dũng cảm.\"}</w:t>
      </w:r>
    </w:p>
    <w:p w14:paraId="4F8F305E" w14:textId="77777777" w:rsidR="009626A9" w:rsidRDefault="003D4283">
      <w:r>
        <w:t>{"câu hỏi": "Tạo ra một phép ẩn dụ cho khái niệm danh tính.", "câu trả lời": "Danh tính giống như một dấu vân tay, duy nhất cho mỗi cá nhân và để lại một dấu ấn riêng biệt trên mọi thứ họ chạm vào."}</w:t>
      </w:r>
    </w:p>
    <w:p w14:paraId="433F6502" w14:textId="77777777" w:rsidR="009626A9" w:rsidRDefault="003D4283">
      <w:r>
        <w:t xml:space="preserve">{"câu hỏi": "Tạo phần giới thiệu cho một trang web về học tiếng Anh.", "câu trả lời": "Chào mừng bạn đến với trang web của chúng tôi dành riêng để giúp bạn học tiếng Anh! Là một trong những ngôn ngữ được sử dụng rộng rãi nhất trên thế giới, tiếng Anh rất cần thiết cho giao tiếp, du lịch, kinh doanh và giáo dục. Cho dù bạn là người mới bắt đầu muốn bắt đầu từ </w:t>
      </w:r>
      <w:r>
        <w:lastRenderedPageBreak/>
        <w:t>những điều cơ bản hay một người học nâng cao đang cố gắng cải thiện sự lưu loát của mình, chúng tôi đã cung cấp cho bạn các tài nguyên và bài học toàn diện của chúng tôi. Mục đích của chúng tôi là cung cấp trải nghiệm học tập thú vị, hấp dẫn và hiệu quả sẽ giúp bạn đạt được mục tiêu của mình. Hãy bắt đầu hành trình thành thạo tiếng Anh nào!"}</w:t>
      </w:r>
    </w:p>
    <w:p w14:paraId="7212D5EA" w14:textId="77777777" w:rsidR="009626A9" w:rsidRDefault="003D4283">
      <w:r>
        <w:t>{"câu hỏi": "Viết vài dòng hội thoại cho hai nhân vật.", "trả lời": "**Nhân vật 1**: Này, bạn đã hoàn thành báo cáo chúng tôi phải nộp cho sếp chưa?\n\n**Nhân vật 2**: Vâng, tối qua tôi đã ở lại muộn và cố gắng hoàn thành nó. Còn bạn thì sao?\n\n**Nhân vật 1**: Tôi không thể làm việc với nó. Tôi có một trường hợp khẩn cấp trong gia đình mà tôi phải chăm sóc.\n\n**Nhân vật 2**: Ồ không! Mọi thứ có ổn không?\n\n**Nhân vật 1**: Vâng, mọi thứ đều nằm trong tầm kiểm soát. Cảm ơn bạn đã hỏi.\n\n**Nhân vật 2**: Không vấn đề gì. Và đừng lo lắng về báo cáo. Tôi đã có nó được bảo hiểm."}</w:t>
      </w:r>
    </w:p>
    <w:p w14:paraId="57A56A31" w14:textId="77777777" w:rsidR="009626A9" w:rsidRDefault="003D4283">
      <w:r>
        <w:t>{"câu hỏi": "Trái phiếu là gì?", "câu trả lời": "Trái phiếu là khoản vay được thực hiện cho một tổ chức hoặc chính phủ với sự đảm bảo rằng người vay sẽ trả lại vốn đầu tư với lãi suất vào một ngày cụ thể. Về cơ bản, nó là một công cụ thu nhập cố định đại diện cho khoản vay của nhà đầu tư cho tổ chức phát hành. Chính phủ và các tập đoàn thường xuyên phát hành trái phiếu để tài trợ cho các dự án vốn lớn hoặc mở rộng. Trái chủ được trả một mức lãi suất cố định được gọi là phiếu giảm giá theo các khoảng thời gian quy định, thường là hai lần mỗi năm cho đến khi trái phiếu đáo hạn. Khi trái phiếu đến ngày đáo hạn, tổ chức phát hành sẽ hoàn trả mệnh giá trái phiếu cho nhà đầu tư. Đầu tư trái phiếu thường được coi là một khoản đầu tư an toàn hơn, vì chúng cung cấp một dòng thu nhập ổn định và có thể dự đoán được."}</w:t>
      </w:r>
    </w:p>
    <w:p w14:paraId="7FE7C120" w14:textId="77777777" w:rsidR="009626A9" w:rsidRDefault="003D4283">
      <w:r>
        <w:t xml:space="preserve">{"câu hỏi": "Đưa ra lời khuyên cho ai đó đang bắt đầu kinh doanh.", "Trả lời": "Bắt đầu kinh doanh có vẻ quá sức, nhưng thực hiện các bước nhỏ có thể làm cho nó có thể quản lý được. Dưới đây là một số mẹo để giúp bạn bắt đầu đi đúng hướng.\n\n1. Xây dựng kế hoạch kinh doanh: Tạo một kế hoạch kinh doanh sẽ giúp bạn suy nghĩ về những gì bạn muốn doanh nghiệp của mình đạt được, khách hàng của bạn là ai và bạn sẽ đạt được mục tiêu của mình như thế nào. Nó cũng rất cần thiết nếu bạn muốn đảm bảo tài trợ. \ n \ n2. Nghiên cứu thị trường của bạn: Điều quan trọng là phải hiểu nhu cầu của đối tượng mục tiêu và điều tra đối thủ cạnh tranh của bạn. Bạn sẽ muốn cung cấp một cái gì đó độc đáo và có giá trị cho khách hàng của bạn. \ n \ n3. Tài trợ an toàn: Bắt đầu kinh doanh thường đòi hỏi đầu tư. Xem xét tất cả các lựa chọn của bạn, từ các khoản vay ngân hàng đến huy động vốn cộng đồng đến đầu tư cá nhân và chọn tùy chọn tốt nhất cho doanh nghiệp của bạn. \ n \ n4. Tạo thương hiệu: Doanh nghiệp của bạn cần một bản sắc mạnh mẽ mà khách hàng của bạn có thể xác định. Hãy chắc chắn tạo ra một logo rõ ràng và có thẩm quyền, và đảm bảo rằng nó nhất quán trên tất cả các khía cạnh của thương hiệu của bạn, từ danh thiếp đến các trang web. \ n \ n5. Luôn ngăn nắp: Bắt đầu kinh doanh có thể là một quá trình hỗn loạn với rất nhiều bộ phận chuyển động. Điều cần thiết là phải luôn cập nhật tài chính, kế hoạch kinh doanh và trách nhiệm hàng ngày của bạn. \ n \ n6. Linh hoạt: Bắt đầu kinh doanh đòi hỏi khả năng thích ứng và bạn sẽ cần chuẩn bị để thực hiện thay đổi khi được yêu cầu. Hãy cởi mở với phản hồi và lắng nghe khách hàng của bạn khi họ đưa ra lời phê bình hoặc đề xuất. \ n \ n7. Hãy kiên nhẫn: Thành công không xảy ra trong một sớm một chiều, vì vậy hãy kiên nhẫn và </w:t>
      </w:r>
      <w:r>
        <w:lastRenderedPageBreak/>
        <w:t>kiên trì. Hãy nhớ rằng, bắt đầu kinh doanh là một công việc rất lớn, vì vậy hãy tử tế với chính mình và đừng ngại tìm kiếm sự giúp đỡ khi bạn cần. Cho dù bạn tìm đến một cố vấn kinh doanh hay tham gia một nhóm mạng lưới địa phương, có rất nhiều tài nguyên ngoài kia để giúp bạn xây dựng một doanh nghiệp thành công."}</w:t>
      </w:r>
    </w:p>
    <w:p w14:paraId="78E8D4F8" w14:textId="77777777" w:rsidR="009626A9" w:rsidRDefault="003D4283">
      <w:r>
        <w:t>{"câu hỏi": "Giải thích bộ đệm ba trạng thái.", "câu trả lời": "Bộ đệm ba trạng thái là một loại cổng logic có thể có ba đầu ra: cao (1), thấp (0) và trở kháng cao (Z), thực sự là trạng thái đầu ra thứ ba hoạt động như thể đầu ra bị ngắt kết nối hoặc nổi. Khả năng nhập trạng thái trở kháng cao thứ ba này là cốt lõi của bộ đệm ba trạng thái và cho phép nhiều bộ đệm ba trạng thái được kết nối với một dòng đầu ra chung. \ n \ n Bộ đệm ba trạng thái có hai đầu vào: đầu vào dữ liệu và đầu vào cho phép. Đầu vào dữ liệu kiểm soát xem bộ đệm xuất ra tín hiệu cao hay thấp, trong khi đầu vào cho phép kiểm soát xem bộ đệm đang chủ động điều khiển đầu ra hay ở trạng thái trở kháng cao. Khi đầu vào cho phép được đặt thành cao (hoặc \"on\"), bộ đệm sẽ xuất ra giá trị có trên dữ liệu đầu vào. Khi đầu vào bật được đặt thành thấp (hoặc \"off\"), đầu ra của bộ đệm được đặt thành trở kháng cao, cho phép các thiết bị khác trên dòng đầu ra kiểm soát giá trị của dòng. \ n \ n Việc sử dụng phổ biến nhất của bộ đệm ba trạng thái là trong các hệ thống bus nơi nhiều thiết bị cần chia sẻ một dòng dữ liệu chung. Trong các hệ thống như vậy, chỉ có một thiết bị chủ động điều khiển đường dữ liệu tại một thời điểm, trong khi tất cả các thiết bị khác bị vô hiệu hóa và để đường dây ở trạng thái trở kháng cao. Điều này cho phép hệ thống hoạt động như thể mỗi thiết bị được kết nối với đường dữ liệu riêng lẻ, đồng thời giảm thiểu số lượng kết nối cần thiết. Nhìn chung, bộ đệm ba trạng thái đóng một vai trò quan trọng trong việc cho phép chia sẻ dữ liệu hiệu quả, có tổ chức giữa nhiều thiết bị, đặc biệt là trong các hệ thống bus."}</w:t>
      </w:r>
    </w:p>
    <w:p w14:paraId="173F211D" w14:textId="77777777" w:rsidR="009626A9" w:rsidRDefault="003D4283">
      <w:r>
        <w:t>{"câu hỏi": "Kể tên một kỹ thuật nói trước công chúng.", "câu trả lời": "Một kỹ thuật nói trước công chúng hiệu quả là tạm dừng. Tạm dừng có chủ ý cho phép người nói nhấn mạnh những điểm quan trọng, thu thập suy nghĩ của họ và cho khán giả một chút thời gian để tiếp thu thông tin. Nó cũng làm tăng thêm sự đa dạng cho bài phát biểu và giúp tránh sự đơn điệu."}</w:t>
      </w:r>
    </w:p>
    <w:p w14:paraId="6BE6021D" w14:textId="77777777" w:rsidR="009626A9" w:rsidRDefault="003D4283">
      <w:r>
        <w:t>{"question": "Giải thích sự khác biệt giữa hệ điều hành và ứng dụng.", "answer": "Hệ điều hành (OS) là phần mềm quản lý phần cứng, tài nguyên của máy tính và cung cấp các dịch vụ chung cho các chương trình máy tính chạy. Nó là lớp giữa phần cứng, tức là các thành phần vật lý của máy tính và phần mềm, bao gồm các chương trình và ứng dụng. Một số ví dụ về hệ điều hành bao gồm Microsoft Windows, macOS và Linux.\n\nAn ứng dụng, mặt khác, là một loại phần mềm được thiết kế để thực hiện các tác vụ hoặc chức năng cụ thể cho người dùng. Nó là một chương trình hoặc một nhóm các chương trình được thiết kế cho người dùng cuối và chạy trên hệ điều hành. Một số ví dụ về các ứng dụng bao gồm trình duyệt web, trình xử lý văn bản, trình phát đa phương tiện và trò chơi điện tử.\n\nTóm lại, hệ điều hành quản lý phần cứng của máy tính và cung cấp môi trường cho các ứng dụng chạy, trong khi ứng dụng là một chương trình được thiết kế để thực hiện các tác vụ cụ thể và nó phụ thuộc vào hệ điều hành để hoạt động."}</w:t>
      </w:r>
    </w:p>
    <w:p w14:paraId="71EC15A8" w14:textId="77777777" w:rsidR="009626A9" w:rsidRDefault="003D4283">
      <w:r>
        <w:t>{"câu hỏi": "Phân loại động vật là động vật có vú, bò sát hoặc chim. - Cheetah", "trả lời": "Cheetah là động vật có vú."}</w:t>
      </w:r>
    </w:p>
    <w:p w14:paraId="0907C971" w14:textId="77777777" w:rsidR="009626A9" w:rsidRDefault="003D4283">
      <w:r>
        <w:lastRenderedPageBreak/>
        <w:t>{"câu hỏi": "Giải thích mục đích của máy phát điện.", "câu trả lời": "Máy phát điện là một loại có thể lặp lại, được sử dụng để tạo ra một chuỗi các giá trị. Chúng rất hữu ích để tạo ra các giá trị một cách nhanh chóng mà không cần phải lưu trữ chúng trong bộ nhớ. Điều này là do các trình tạo không giữ tất cả các giá trị cùng một lúc như danh sách hoặc mảng, thay vào đó chúng tạo ra từng giá trị một, mang lại từng giá trị một khi bạn lặp lại chúng. \ n \ n Ưu điểm chính của việc sử dụng máy phát điện là chúng tiết kiệm bộ nhớ. Chúng có thể đặc biệt hữu ích khi xử lý các tập dữ liệu lớn, vì chúng có thể tạo ra các giá trị khi chúng đang được sử dụng, thay vì tải mọi thứ vào bộ nhớ. Điều này có thể tiết kiệm một lượng bộ nhớ đáng kể và cải thiện hiệu suất của các chương trình của bạn, đặc biệt là khi làm việc với các bộ dữ liệu rất lớn có thể tràn bộ nhớ.\n\nGenerators thường được triển khai bằng cách sử dụng một hàm với câu lệnh 'yield', cho phép hàm tạm thời đình chỉ việc thực thi và trả về một giá trị, trước khi tiếp tục từ nơi nó dừng lại. Điều này cho phép trình tạo tạo ra một chuỗi các giá trị trong khi vẫn giữ được trạng thái bên trong của nó và không mất dấu vị trí của nó trong chuỗi.\n\nNhìn chung, mục đích của trình tạo là cung cấp một cách hiệu quả, tiết kiệm bộ nhớ để tạo ra một chuỗi các giá trị, đặc biệt là khi xử lý các tập dữ liệu lớn hoặc khi tạo ra các giá trị nhanh chóng thuận tiện hoặc hiệu quả hơn so với tính toán trước và lưu trữ chúng trong bộ nhớ."}</w:t>
      </w:r>
    </w:p>
    <w:p w14:paraId="0AC7ADD3" w14:textId="77777777" w:rsidR="009626A9" w:rsidRDefault="003D4283">
      <w:r>
        <w:t>{"question": "Kết hợp các câu để tạo thành một câu mới. - Mặt trời mọc ở đường chân trời. Một ngày mới bắt đầu.", "trả lời": "Khi mặt trời mọc ở đường chân trời, một ngày mới bắt đầu."}</w:t>
      </w:r>
    </w:p>
    <w:p w14:paraId="29642CDA" w14:textId="77777777" w:rsidR="009626A9" w:rsidRDefault="003D4283">
      <w:r>
        <w:t>{"question": "Xác định công cụ tìm kiếm nào tốt hơn. - Google so với Bing", "trả lời": "Không có câu trả lời dứt khoát cho công cụ tìm kiếm nào, Google hay Bing, tốt hơn vì nó phụ thuộc vào nhu cầu và sở thích của từng người dùng. Cả hai công cụ tìm kiếm đều cung cấp một loạt các tính năng và khả năng để giúp người dùng tìm thấy thông tin họ đang tìm kiếm. \ n \ nGoogle là công cụ tìm kiếm được sử dụng rộng rãi nhất trên toàn cầu và được biết đến với giao diện đơn giản, tốc độ và độ chính xác của kết quả tìm kiếm. Nó cung cấp nhiều tính năng tìm kiếm nâng cao, chẳng hạn như đề xuất tự động hoàn thành, toán tử tìm kiếm và tìm kiếm bằng giọng nói. Ngoài ra, Google cũng cung cấp một số dịch vụ liên quan, chẳng hạn như Google Maps, Google Dịch và Google Hình ảnh, làm cho nó trở thành một cửa hàng một cửa thuận tiện cho nhiều người dùng. Mặt khác, Bing là một công cụ tìm kiếm phổ biến theo đúng nghĩa của nó và được biết đến với giao diện hấp dẫn và thiết kế trực quan. Bing cung cấp các tùy chọn tìm kiếm nâng cao khác nhau, bao gồm bộ lọc, đề xuất tìm kiếm và tìm kiếm hình ảnh và video. Microsoft, chủ sở hữu của Bing, đã tích hợp công cụ tìm kiếm vào nhiều sản phẩm và dịch vụ của mình, chẳng hạn như Windows và Cortana, giúp người dùng trong hệ sinh thái Microsoft dễ dàng sử dụng Bing cho nhu cầu tìm kiếm của họ. Tóm lại, cả Google và Bing đều là những công cụ tìm kiếm tuyệt vời và cuối cùng nó phụ thuộc vào sở thích và nhu cầu cá nhân của người dùng khi chọn sử dụng cái nào. Có thể đáng để thử cả hai và xem cái nào cung cấp trải nghiệm tốt nhất cho người dùng."}</w:t>
      </w:r>
    </w:p>
    <w:p w14:paraId="03197FB1" w14:textId="77777777" w:rsidR="009626A9" w:rsidRDefault="003D4283">
      <w:r>
        <w:t xml:space="preserve">{"câu hỏi": "Hãy tưởng tượng bạn là một nhà trị liệu AI. Cung cấp lời khuyên cho một người đang gặp khó khăn với việc quản lý thời gian. - Tôi có một lịch trình bận rộn và tôi luôn chạy chậm trong các nhiệm vụ. Tôi cố gắng quản lý thời gian của mình tốt hơn, nhưng cuối cùng </w:t>
      </w:r>
      <w:r>
        <w:lastRenderedPageBreak/>
        <w:t>tôi cảm thấy choáng ngợp và căng thẳng. Bạn có thể giúp tôi với vấn đề này không?", "trả lời": "Là một nhà trị liệu AI, tôi hiểu rằng quản lý thời gian có thể là một thách thức. Đầu tiên, ưu tiên các nhiệm vụ của bạn bằng cách xác định những gì quan trọng và khẩn cấp nhất. Chia nhỏ các nhiệm vụ lớn hơn thành các bước nhỏ hơn, có thể hành động. Tạo một lịch trình hàng ngày và tuân thủ nó, nhưng cũng nhớ bao gồm thời gian nghỉ ngơi và thời gian giải trí để có một cuộc sống cân bằng. Cân nhắc sử dụng các công cụ năng suất như danh sách việc cần làm và ứng dụng lịch để luôn ngăn nắp. Cuối cùng, tránh đa nhiệm và tập trung vào một nhiệm vụ tại một thời điểm, vì đa nhiệm có thể làm giảm hiệu quả và tăng mức độ căng thẳng. Suy nghĩ về sự tiến bộ của bạn và điều chỉnh các chiến lược quản lý thời gian của bạn khi cần thiết."}</w:t>
      </w:r>
    </w:p>
    <w:p w14:paraId="04444A46" w14:textId="77777777" w:rsidR="009626A9" w:rsidRDefault="003D4283">
      <w:r>
        <w:t>{"câu hỏi": "Chọn câu lệnh không chính xác.", "câu trả lời": "Tôi xin lỗi, nhưng bạn chưa đưa ra bất kỳ câu lệnh nào để tôi chọn câu không chính xác. Bạn có thể vui lòng cung cấp một số tuyên bố, để tôi có thể xác định câu không chính xác được không?"}</w:t>
      </w:r>
    </w:p>
    <w:p w14:paraId="4AE20FE9" w14:textId="77777777" w:rsidR="009626A9" w:rsidRDefault="003D4283">
      <w:r>
        <w:t>{"question": "Đánh giá tuyên bố trên thang điểm từ 1 đến 5. - Khoa học máy tính là nghiên cứu về máy tính và máy tính.", "đáp án": "5 (Hoàn toàn đúng)"}</w:t>
      </w:r>
    </w:p>
    <w:p w14:paraId="5D893C1E" w14:textId="77777777" w:rsidR="009626A9" w:rsidRDefault="003D4283">
      <w:r>
        <w:t>{"question": "Viết lại câu để sửa lỗi dấu câu. - Trời mưa mèo, chó", "trả lời": "Trời mưa chó mèo."}</w:t>
      </w:r>
    </w:p>
    <w:p w14:paraId="74D43DB0" w14:textId="77777777" w:rsidR="009626A9" w:rsidRDefault="003D4283">
      <w:r>
        <w:t>{"câu hỏi": "Đưa ra ví dụ về các mặt hàng có thể được tái chế.", "câu trả lời": "1. Giấy\n2. Các tông\n3. Chai nhựa\n4. Lon nhôm \ n5. Chai và lọ thủy tinh \ n6. Lon thép \ n7. Báo\n8. Tạp chí\n9. Giấy văn phòng\n10. Thư rác\n11. Điện tử\n12. Pin \ n13. Thiết bị gia dụng\n14. Xe cộ và lốp xe\n15. Dệt may và quần áo\n16. Nội thất\n17. Chất thải có thể phân hủy (chẳng hạn như thức ăn thừa và chất thải sân vườn) \ n18. Phế liệu kim loại\n19. Bóng đèn\n20. Vật liệu xây dựng."}</w:t>
      </w:r>
    </w:p>
    <w:p w14:paraId="0D4F6D45" w14:textId="77777777" w:rsidR="009626A9" w:rsidRDefault="003D4283">
      <w:r>
        <w:t xml:space="preserve">{"câu hỏi": "Giải thích tại sao nghỉ ngơi có thể có lợi", "trả lời": "Nghỉ giải lao là điều cần thiết cho cả sức khỏe tinh thần và thể chất, và có thể mang lại nhiều lợi ích. Dưới đây là một số lý do tại sao nghỉ ngơi có thể có lợi:\n\n1. Tăng năng suất: Nghỉ ngơi có thể giúp làm mới tâm trí, tăng sự tỉnh táo và cải thiện chức năng nhận thức. Điều này cho phép bạn quay trở lại nhiệm vụ với năng lượng và sự tập trung mới, thường dẫn đến tăng năng suất. \ n \ n2. Giảm căng thẳng: Nghỉ ngơi cung cấp một thời gian nghỉ ngơi tinh thần và thể chất từ công việc, có thể giúp giảm căng thẳng, căng thẳng và lo lắng. Điều này đặc biệt quan trọng đối với những người làm việc trong môi trường căng thẳng cao. \ n \ n3. Tăng cường sự sáng tạo: Nghỉ ngơi cũng có thể mở khóa sự sáng tạo của bạn, cung cấp thời gian cho bộ não tạo ra các kết nối mới và đưa ra những ý tưởng mới. \ n \ n4. Ngăn ngừa kiệt sức: Nghỉ ngơi thường xuyên giúp giảm nguy cơ kiệt sức - một trạng thái căng thẳng mãn tính có thể ảnh hưởng đến sức khỏe tinh thần và thể chất của một người. \ n \ n5. Cải thiện sức khỏe tổng thể: Nghỉ giải lao có thể giúp giảm các vấn đề liên quan đến việc ngồi lâu như căng cơ, đau lưng và mỏi mắt. Nó cũng có thể giúp cải thiện lưu thông, và giảm nguy cơ phát triển các bệnh mãn tính như béo phì và bệnh tim. Tóm lại, nghỉ ngơi thường xuyên có thể cải thiện đáng kể năng suất, giảm căng thẳng, tăng cường sáng tạo, ngăn ngừa kiệt sức và cải thiện sức khỏe tổng </w:t>
      </w:r>
      <w:r>
        <w:lastRenderedPageBreak/>
        <w:t>thể. Vì vậy, nếu bạn thấy mình bị choáng ngợp hoặc bế tắc, hãy nghỉ ngơi - đó có thể là điều tốt nhất bạn có thể làm cho chính mình!"}</w:t>
      </w:r>
    </w:p>
    <w:p w14:paraId="3B1FABEF" w14:textId="77777777" w:rsidR="009626A9" w:rsidRDefault="003D4283">
      <w:r>
        <w:t>{"câu hỏi": "Hãy tóm tắt văn bản này. - Các tập đoàn thường cố gắng giảm chi phí mà vẫn sản xuất ra những sản phẩm chất lượng. Để làm như vậy, họ phải tìm cách hợp lý hóa quy trình sản xuất và tối ưu hóa hoạt động của họ. Một cách để làm điều này là giới thiệu công nghệ tự động hóa vào các nhà máy của họ. Tự động hóa cho phép các tập đoàn sản xuất một sản phẩm chất lượng cao hơn với chi phí thấp hơn, vì robot hoạt động chính xác và hiệu quả hơn con người.", "Trả lời": "Các tập đoàn giảm chi phí và sản xuất các sản phẩm chất lượng bằng cách hợp lý hóa quy trình sản xuất và tối ưu hóa hoạt động. Công nghệ tự động hóa trong các nhà máy giúp sản xuất các sản phẩm chất lượng cao hơn với chi phí thấp hơn vì robot chính xác và hiệu quả hơn con người."}</w:t>
      </w:r>
    </w:p>
    <w:p w14:paraId="4913CEAF" w14:textId="77777777" w:rsidR="009626A9" w:rsidRDefault="003D4283">
      <w:r>
        <w:t>{"câu hỏi": "Tìm ví dụ về một loại thuật toán mã hóa.", "câu trả lời": "Một ví dụ về một loại thuật toán mã hóa là Tiêu chuẩn mã hóa nâng cao (AES). AES là một thuật toán mật mã khối đối xứng có thể sử dụng các độ dài khóa khác nhau bao gồm các khóa 128 bit, 192 bit và 256 bit. Nó là một thuật toán được sử dụng rộng rãi để bảo mật dữ liệu nhạy cảm và được coi là rất an toàn. AES hoạt động bằng cách chuyển đổi dữ liệu thông qua một loạt các bước thay thế và hoán vị trong nhiều vòng. Số vòng chính xác phụ thuộc vào độ dài khóa, với 10 vòng cho khóa 128 bit, 12 vòng cho khóa 192 bit và 14 vòng cho khóa 256 bit."}</w:t>
      </w:r>
    </w:p>
    <w:p w14:paraId="17ECE7C5" w14:textId="77777777" w:rsidR="009626A9" w:rsidRDefault="003D4283">
      <w:r>
        <w:t>{"question": "Giải quyết vấn đề này trong python:\n\nGoal:\nĐể giải mã tường lửa, bạn phải tìm kiếm đầu ra chuỗi cho bất kỳ chữ cái hoặc chữ số viết hoa nào. Nếu có nhiều chữ số trong một chuỗi, thì không có đầu ra từ chuỗi đó. Mỗi dòng đầu vào sẽ có một chữ cái viết hoa HOẶC 1 hoặc nhiều chữ số.\n\nInput:\nLine 1: Một số nguyên N cho chữ số của chuỗi S.\nNext N dòng: Một chuỗi S để giải mã và xuất kết quả, có thể là bất kỳ độ dài \ n \ nOutput: \ n Bất kỳ chữ cái viết hoa hoặc chữ số đơn nào được tìm thấy trong (các) chuỗi S theo cùng thứ tự với chuỗi đầu vào",  "answer": "Đây là giải pháp Python cho vấn đề đã cho:\n\n'''\nn = int(input()) # nhập số lượng chuỗi outputs\nfor i trong range(n):\n s = input() # input the string output\n result = ''\n for c in s:\n if c.isupper() or (c.isdigit() and len(s)==1):\n result += c # append the letter in hoa or single digit\n print(result) # output the capital letter or single digit found in the string\n'''"}</w:t>
      </w:r>
    </w:p>
    <w:p w14:paraId="76841C06" w14:textId="77777777" w:rsidR="009626A9" w:rsidRDefault="003D4283">
      <w:r>
        <w:t>{"câu hỏi": "Biên tập lại ba câu này. - Tên tôi là John Smith và tôi sống ở Los Angeles.\nTôi là một kỹ sư phần mềm và số điện thoại của tôi là 555-123-4567.", "trả lời": "Tên tôi là [REDACTED] và tôi sống ở [REDACTED].\nTôi là [REDACTED] và số điện thoại của tôi là [REDACTED]."}</w:t>
      </w:r>
    </w:p>
    <w:p w14:paraId="4533F981" w14:textId="77777777" w:rsidR="009626A9" w:rsidRDefault="003D4283">
      <w:r>
        <w:t xml:space="preserve">{"câu hỏi": "Xác định ba ngụy biện logic trong lập luận sau đây và giải thích lý do tại sao chúng ngụy biện. - Bạn tôi Tom nói rằng lấy bằng đại học là vô ích vì nhiều người thành công như Bill Gates và Mark Zuckerberg chưa bao giờ tốt nghiệp. Bên cạnh đó, chú tôi bỏ học và bắt đầu kinh doanh riêng, và bây giờ ông đã là triệu phú. Vì vậy, không có ích gì khi vào đại học nếu bạn muốn thành công trong cuộc sống.", "Trả lời": "Khái quát hóa vội vàng, Giải thích: Lập luận giả định rằng vì một vài người thành công không tốt nghiệp đại học, bằng đại học là không cần thiết để thành công. Đây là một sự khái quát hóa quá mức dựa trên các </w:t>
      </w:r>
      <w:r>
        <w:lastRenderedPageBreak/>
        <w:t>trường hợp hạn chế và không xem xét kinh nghiệm của nhiều người khác đã đạt được thành công với bằng đại học. Bằng chứng giai thoại - Giải thích: Sử dụng ví dụ về người chú trở thành triệu phú sau khi bỏ học dựa trên một giai thoại duy nhất có thể không đại diện cho kinh nghiệm của hầu hết mọi người. Nó không tính đến vô số cá nhân đã đạt được thành công với một nền giáo dục đại học. \\n Phân đôi sai - Giải thích: Lập luận ngụ ý rằng một người phải đi học đại học hoặc thành công, nhưng không phải cả hai. Điều này tạo ra một sự phân đôi sai lầm, vì có nhiều con đường dẫn đến thành công, và lấy được bằng đại học chỉ là một trong số đó."}</w:t>
      </w:r>
    </w:p>
    <w:p w14:paraId="75F7B648" w14:textId="77777777" w:rsidR="009626A9" w:rsidRDefault="003D4283">
      <w:r>
        <w:t>{"question": "Chạy thuật toán tìm kiếm trên danh sách các số đã cho để tìm số tại một chỉ mục cụ thể. - list = [21, 17, 50, 29, 52]\nindex = 3", "answer": "Đây là một cách đơn giản để thực hiện tìm kiếm trên danh sách đã cho để tìm số tại một chỉ mục cụ thể bằng Python:\n\n'''python\ndef search_list(lst, idx):\n #Check nếu chỉ mục nằm trong phạm vi của list\n nếu idx &gt;= len(lst) hoặc idx &lt; 0:\n return \"Invalid index\"\n #Return giá trị tại index\n đã cho    else:\n return lst[idx]\n\nlist = [21, 17, 50, 29, 52]\nindex = 3\n\nresult = search_list(list, index)\nprint(result)\n'''\nTrong ví dụ này, hàm 'search_list' nhận 2 tham số, danh sách và chỉ mục cần tìm kiếm. Hàm kiểm tra xem chỉ mục có nằm trong phạm vi của danh sách hay không, nếu không, nó trả về \"Chỉ mục không hợp lệ\". Nếu chỉ mục nằm trong phạm vi, hàm trả về giá trị tại chỉ mục đó bằng cách sử dụng 'lst[idx]'.\n\nĐối với danh sách đầu vào và chỉ mục đã cho, đầu ra sẽ là '29', vì 29 là giá trị tại chỉ mục 3 của danh sách đầu vào."}</w:t>
      </w:r>
    </w:p>
    <w:p w14:paraId="3B18E1FE" w14:textId="77777777" w:rsidR="009626A9" w:rsidRDefault="003D4283">
      <w:r>
        <w:t>{"câu hỏi": "Giải thích ngắn gọn cách người ta có thể cài đặt ứng dụng trên máy tính của họ.", "trả lời": "Để cài đặt ứng dụng trên máy tính, người ta có thể làm theo các bước sau: \n\n1. Đầu tiên, tải xuống tệp cài đặt cho ứng dụng từ trang web chính thức của ứng dụng hoặc trang web tải xuống đáng tin cậy. \n\n2. Sau khi tệp cài đặt được tải xuống, nhấp đúp vào tệp đó để bắt đầu quá trình cài đặt. \n\n3. Một hộp thoại sẽ xuất hiện, nhắc bạn làm theo các bước trong quá trình cài đặt. Làm theo hướng dẫn trên màn hình, có thể bao gồm chấp nhận các điều khoản và điều kiện, chọn thư mục đích cho chương trình và chọn có tạo lối tắt trên màn hình nền hay không. \n\n4. Khi bạn đã hoàn thành các bước, ứng dụng sẽ bắt đầu cài đặt. Quá trình này có thể mất vài phút. \n\n5. Sau khi hoàn tất quá trình cài đặt, ứng dụng sẽ có sẵn trên máy tính của bạn và bạn có thể chạy nó bằng cách nhấp đúp vào lối tắt màn hình nền (nếu bạn đã tạo) hoặc bằng cách điều hướng đến menu bắt đầu của chương trình."}</w:t>
      </w:r>
    </w:p>
    <w:p w14:paraId="44A28E3C" w14:textId="77777777" w:rsidR="009626A9" w:rsidRDefault="003D4283">
      <w:r>
        <w:t>{"question": "Tính giá cuối cùng của các mặt hàng trong danh sách nhất định sau khi áp dụng giảm giá 10%. - Danh mục mặt hàng và giá cả: \n1. Apple -&gt; $ 2.50 \ n2. Chuối -&gt; $1.25\n3. Màu cam -&gt; $ 2.00", "câu trả lời": "Chắc chắn! Hãy tính giá cuối cùng của từng mặt hàng sau khi áp dụng giảm giá 10%: \ n \ n1. Giá của một quả táo sau khi giảm giá 10% là: $ 2,50 - ($ 2,50 * 0,10) = $ 2,50 - $ 0,25 = $ 2,25\n2. Giá của một quả chuối sau khi giảm giá 10% là: $ 1,25 - ($ 1,25 * 0,10) = $ 1,25 - $ 0,125 = $ 1,13\n3. Giá của một quả cam sau khi giảm giá 10% là: $2.00 - ($2.00 * 0.10) = $2.00 - $0.20 = $1.80\n\nSau khi áp dụng chiết khấu 10%, giá cuối cùng của một quả táo là 2,25 đô la, một quả chuối là 1,13 đô la và một quả cam là 1,80 đô la."}</w:t>
      </w:r>
    </w:p>
    <w:p w14:paraId="2B378025" w14:textId="77777777" w:rsidR="009626A9" w:rsidRDefault="003D4283">
      <w:r>
        <w:lastRenderedPageBreak/>
        <w:t>{"question": "Present how to set up a Raspberry Pi.", "answer": "Thiết lập Raspberry Pi bao gồm một vài bước cơ bản, như được nêu bên dưới:\n\n1. Chuẩn bị: Trước khi bắt đầu, hãy đảm bảo bạn có tất cả các thành phần cần thiết, bao gồm Raspberry Pi, thẻ micro SD (với ít nhất 8GB), nguồn điện micro USB 5V, màn hình, cáp HDMI, bàn phím và chuột USB và kết nối internet. Bạn cũng cần tải xuống hệ điều hành Raspberry Pi (trước đây gọi là Raspbian) từ trang web chính thức của Raspberry Pi. Cài đặt hệ điều hành: Khi bạn đã chuẩn bị sẵn sàng mọi thứ, bước đầu tiên là cài đặt hệ điều hành trên thẻ micro SD của bạn. Lắp thẻ micro SD vào đầu đọc thẻ máy tính \u2019s của bạn, sau đó sử dụng công cụ phần mềm như Raspberry Pi Imager để flash hệ điều hành vào thẻ. Đảm bảo tháo thẻ SD một cách an toàn sau khi cài đặt hoàn tất.\n\n3. Kết nối các thiết bị ngoại vi: Kết nối tất cả các thiết bị ngoại vi với Raspberry Pi của bạn, bao gồm thẻ micro SD, cáp HDMI, bàn phím, chuột và nguồn điện. Nếu bạn đang sử dụng cáp Ethernet để kết nối internet, hãy cắm nó vào.\n\n4. Khởi động và cấu hình: Khi mọi thứ được kết nối, hãy bật nguồn thiết bị để bắt đầu quá trình khởi động. Lần đầu tiên bạn khởi động, bạn sẽ thấy màn hình thiết lập nơi bạn có thể thay đổi mật khẩu, kết nối với Wi-Fi và định cấu hình các cài đặt khác. Cập nhật hệ thống: Sau khi thiết lập ban đầu hoàn tất, bạn nên cập nhật hệ điều hành lên phiên bản mới nhất. Mở thiết bị đầu cuối và nhập các lệnh sau để cập nhật và nâng cấp hệ thống: \n\n'''\nsudo apt-get update\nsudo apt-get upgrade\n'''\n\n6. Bắt đầu sử dụng Raspberry Pi của bạn: Khi mọi thứ được thiết lập và cập nhật, bạn có thể bắt đầu sử dụng Raspberry Pi của mình. Có rất nhiều dự án bạn có thể làm việc với Raspberry Pi, từ xây dựng trung tâm truyền thông, đến thiết lập máy chủ web hoặc tạo bảng điều khiển trò chơi retro. Khả năng là vô tận.\n\nNhìn chung, việc thiết lập Raspberry Pi chỉ mất một vài bước cơ bản và một khi bạn đã thiết lập và chạy mọi thứ, bạn có thể bắt đầu khám phá thế giới rộng lớn của những khả năng mà chiếc máy tính nhỏ đa năng này mang lại."}</w:t>
      </w:r>
    </w:p>
    <w:p w14:paraId="0B3BD7F2" w14:textId="77777777" w:rsidR="009626A9" w:rsidRDefault="003D4283">
      <w:r>
        <w:t>{"câu hỏi": "Giải thích khái niệm chuyển đổi dữ liệu.", "trả lời": "Chuyển đổi dữ liệu là quá trình chuyển đổi dữ liệu từ định dạng, cấu trúc hoặc loại này sang định dạng khác để làm cho nó dễ sử dụng, dễ tiếp cận và sâu sắc hơn để phân tích hoặc cho các hệ thống và ứng dụng khác nhau. Đây là một bước quan trọng để chuẩn bị dữ liệu để phân tích và xử lý, vì nó đảm bảo rằng dữ liệu ở dạng phù hợp và sạch sẽ, nhất quán và đầy đủ. Quá trình chuyển đổi dữ liệu có thể liên quan đến các kỹ thuật khác nhau như ánh xạ dữ liệu, chuẩn hóa dữ liệu, làm sạch dữ liệu hoặc mã hóa dữ liệu. Ví dụ: có thể cần phải chuyển đổi dữ liệu văn bản từ dữ liệu phi cấu trúc sang dữ liệu có cấu trúc, chuyển đổi số từ hệ thống đo lường này sang hệ thống đo lường khác hoặc đơn giản là định dạng lại các giá trị ngày và giờ, để chúng có thể được sử dụng đúng cách bởi các công cụ phân tích dữ liệu khác nhau. \ n \ n Chuyển đổi dữ liệu có thể được thực hiện thủ công, nhưng nó thường tự động hơn, đặc biệt là khi xử lý khối lượng lớn dữ liệu. Các công cụ ETL (Trích xuất, Chuyển đổi, Tải) thường được sử dụng cho mục đích này, vì chúng có thể tự động hóa việc trích xuất dữ liệu từ các nguồn khác nhau, chuyển đổi nó thành một định dạng chung và tải nó vào kho dữ liệu để phân tích. Nhìn chung, chuyển đổi dữ liệu là điều cần thiết để biến dữ liệu thô hoặc khác nhau thành những hiểu biết hữu ích và có ý nghĩa, và nó đóng một vai trò quan trọng trong quá trình tích hợp dữ liệu,  Phân tích dữ liệu và quản lý dữ liệu. Bằng cách chuyển đổi và chuẩn hóa dữ liệu, chuyển đổi dữ liệu cho phép các tổ chức đưa ra quyết định sáng suốt hơn và hiểu rõ hơn về dữ liệu của họ."}</w:t>
      </w:r>
    </w:p>
    <w:p w14:paraId="11D823DA" w14:textId="77777777" w:rsidR="009626A9" w:rsidRDefault="003D4283">
      <w:r>
        <w:lastRenderedPageBreak/>
        <w:t>{"câu hỏi": "Mô tả thông báo lỗi 404 là gì và cách khắc phục.", "câu trả lời": "Thông báo lỗi 404 là mã trạng thái HTTP cho biết rằng không thể tìm thấy trang web hoặc nội dung bạn đang cố truy cập trên trang web trên máy chủ. Thông báo này thường được hiển thị khi trang web đã bị xóa, di chuyển hoặc nếu URL do người dùng nhập không chính xác.\n\nDưới đây là một số bước có thể được thực hiện để sửa lỗi 404:\n\n1. Kiểm tra kỹ URL: Đảm bảo rằng URL được nhập vào thanh địa chỉ là chính xác và đầy đủ. Đôi khi, một lỗi đánh máy đơn giản hoặc thiếu ký tự trong URL có thể dẫn đến lỗi 404.\n\n2. Xóa bộ nhớ cache và cookie của trình duyệt: Lỗi 404 có thể do phiên bản được lưu trong bộ nhớ cache của trang không còn tồn tại. Xóa bộ nhớ cache và cookie của trình duyệt\u2019s của bạn có thể giúp giải quyết vấn đề này.\n\n3. Làm mới trang: Đôi khi, sự cố tạm thời với máy chủ có thể gây ra lỗi 404. Hãy thử làm mới trang web bằng cách nhấp vào nút làm mới trên trình duyệt của bạn hoặc nhấn phím F5 trên bàn phím. \ n \ n4. Sử dụng chức năng tìm kiếm website\u2019s: Nếu trang web bạn đang cố gắng truy cập có chức năng tìm kiếm, hãy thử sử dụng nó để xác định nội dung bạn đang tìm kiếm. \ n \ n5. Kiểm tra sơ đồ trang web\u2019s: Một số trang web có sơ đồ trang web liệt kê tất cả các trang trên trang web. Nếu trang web có, hãy thử truy cập nó và xem liệu bạn có thể tìm thấy nội dung bạn đang tìm kiếm không. \ n \ n6. Liên hệ với chủ sở hữu trang web: Nếu không có bước nào ở trên hiệu quả, bạn có thể thử liên hệ với chủ sở hữu trang web để xem nội dung bạn đang cố gắng truy cập có còn khả dụng hay không. \ n \ nTóm lại, lỗi 404 cho biết rằng không thể tìm thấy trang web hoặc nội dung mong muốn trên máy chủ. Lỗi này thường có thể được khắc phục bằng cách kiểm tra kỹ URL, xóa bộ nhớ cache và cookie của bạn, làm mới trang, sử dụng chức năng tìm kiếm site\u2019s, kiểm tra sơ đồ trang web hoặc liên hệ với chủ sở hữu trang web."}</w:t>
      </w:r>
    </w:p>
    <w:p w14:paraId="2BE419DE" w14:textId="77777777" w:rsidR="009626A9" w:rsidRDefault="003D4283">
      <w:r>
        <w:t>{"question": "Tách đầu vào đã cho thành hai nhóm. - Nhóm số: 5, 10, 4, 48", "đáp án": "Nhóm 1: 5, 4\nNhóm 2: 10, 48"}</w:t>
      </w:r>
    </w:p>
    <w:p w14:paraId="68C131E9" w14:textId="77777777" w:rsidR="009626A9" w:rsidRDefault="003D4283">
      <w:r>
        <w:t>{"question": "Viết hàm python để xoay ma trận 90 độ theo chiều kim đồng hồ.", "answer": "Đây là hàm Python có thể xoay ma trận 90 độ theo chiều kim đồng hồ:\n\n'''\ndef rotate_matrix(ma trận):\n # lấy hoán vị của ma trận\n ma trận = [[ma trận[j][i] cho j trong phạm vi(len(ma trận))] cho i trong phạm vi(len(ma trận[0]))]\n # đảo ngược mỗi hàng của ma trận\n ma trận = [hàng[::- 1] cho hàng trong ma trận]\n ma trận trả về\n'''"}</w:t>
      </w:r>
    </w:p>
    <w:p w14:paraId="56A4B6CC" w14:textId="77777777" w:rsidR="009626A9" w:rsidRDefault="003D4283">
      <w:r>
        <w:t>{"question": "Tìm tổng số từ trong chuỗi đã cho. - Lorem ipsum dolor sit amet, consectetur adipiscing elit.", "answer": "Có 8 từ trong chuỗi đã cho."}</w:t>
      </w:r>
    </w:p>
    <w:p w14:paraId="08059351" w14:textId="77777777" w:rsidR="009626A9" w:rsidRDefault="003D4283">
      <w:r>
        <w:t>{"question": "Trung bình cộng của một số lẻ các số nguyên lẻ liên tiếp là y. Tìm tổng của các số nguyên nhỏ nhất và lớn nhất theo y.", "answer": "Hãy gọi số nguyên lẻ đầu tiên \"a\". Phần còn lại của các số nguyên lẻ có thể được biểu diễn dưới dạng a+2, a+4, a+6, \u2026 , a+2(n-1), với tổng số n số nguyên.\n\nGiá trị trung bình số học của các số nguyên này bằng tổng của chúng chia cho số nguyên, vì vậy chúng ta có:\n\ny = (na + (2+4+6+\u2026+2(n-1)))/n\n\nLưu ý rằng 2+4+6+\u2026+2(n-1) = 2(1+2+3+\u2026+(n-1)) = 2(n-1)(n-1+1)/2 = n(n-1).\n\nThay thế và nhân cả hai vế với n lợi tức:\n\nyn = na + n(n-1)\n\nChia cả hai vế cho n, ta có:\n\ny = a+ n-1\n\nTổng của các số nguyên nhỏ nhất và lớn nhất là a + a+2(n-1), hoặc 2a+2(n-1)=2(a+n-1)=2y.\n\nDo đó đáp án là 2y."}</w:t>
      </w:r>
    </w:p>
    <w:p w14:paraId="58F150C8" w14:textId="77777777" w:rsidR="009626A9" w:rsidRDefault="003D4283">
      <w:r>
        <w:lastRenderedPageBreak/>
        <w:t>{"question": "Viết một bài thơ haiku tiếng Anh về tuyết.", "answer": "Những bông tuyết nhẹ nhàng rơi xuống,\nPhủ kín trái đất trong tĩnh lặng,\nKỳ quan mùa đông thuần khiết."}</w:t>
      </w:r>
    </w:p>
    <w:p w14:paraId="3CB4F800" w14:textId="77777777" w:rsidR="009626A9" w:rsidRDefault="003D4283">
      <w:r>
        <w:t>{"câu hỏi": "Liệt kê ba lý do tại sao các cá nhân nên tái chế nhựa.", "trả lời": "1. Bảo vệ môi trường: Tái chế nhựa giúp giảm chất thải trong các bãi chôn lấp, bảo tồn môi trường sống tự nhiên và giảm ô nhiễm đường thủy và không khí. Nó cũng làm giảm nhu cầu sản xuất nhựa mới, giảm thiểu việc sử dụng các nguồn tài nguyên không tái tạo và giảm phát thải khí nhà kính. \ n \ n2. Bảo tồn tài nguyên: Bằng cách tái chế nhựa, chúng tôi bảo tồn các nguồn tài nguyên thiên nhiên hữu hạn như dầu và khí đốt được sử dụng trong quá trình sản xuất nhựa mới. Tái chế cũng bảo tồn năng lượng, vì cần ít năng lượng hơn để tái chế nhựa so với sản xuất nhựa mới từ đầu. \ n \ n3. Lợi ích kinh tế: Tái chế nhựa tạo ra việc làm trong các ngành công nghiệp tái chế và sản xuất. Nó cũng làm giảm chi phí xử lý chất thải cho các cá nhân, doanh nghiệp và chính quyền địa phương. Ngoài ra, nhựa tái chế có thể có giá trị trên thị trường, mang lại động lực kinh tế cho việc tái chế."}</w:t>
      </w:r>
    </w:p>
    <w:p w14:paraId="059AEEB2" w14:textId="77777777" w:rsidR="009626A9" w:rsidRDefault="003D4283">
      <w:r>
        <w:t>{"câu hỏi": "Xác định công thức phân tử cho carbon dioxide.", "trả lời": "Công thức phân tử cho carbon dioxide là CO\u2082."}</w:t>
      </w:r>
    </w:p>
    <w:p w14:paraId="23C3DC36" w14:textId="77777777" w:rsidR="009626A9" w:rsidRDefault="003D4283">
      <w:r>
        <w:t>{"câu hỏi": "Đánh giá tuyên bố sau: \"Thực phẩm hữu cơ lành mạnh hơn thực phẩm phi hữu cơ", "câu trả lời": "Tuyên bố rằng "Thực phẩm hữu cơ lành mạnh hơn thực phẩm phi hữu cơ" là một chủ đề tranh luận và nghiên cứu trong cộng đồng khoa học, và do đó, không có sự đồng thuận rõ ràng về vấn đề này. Một số nghiên cứu cho thấy thực phẩm hữu cơ có thể có hàm lượng chất dinh dưỡng nhất định cao hơn và mức độ thuốc trừ sâu và các hóa chất khác thấp hơn có thể gây hại cho sức khỏe con người. Tuy nhiên, các nghiên cứu khác chỉ ra rằng hàm lượng dinh dưỡng và độ an toàn của thực phẩm hữu cơ và phi hữu cơ là tương đương nhau. Cuối cùng, lợi ích sức khỏe của thực phẩm hữu cơ có thể thay đổi tùy thuộc vào một số yếu tố, bao gồm loại thực phẩm được đề cập và các thực hành nông nghiệp cụ thể được sử dụng trong sản xuất. Điều quan trọng cần lưu ý là một chế độ ăn uống cân bằng và đa dạng, cho dù nó bao gồm thực phẩm hữu cơ, thực phẩm được trồng thông thường hay kết hợp cả hai, là chìa khóa để duy trì sức khỏe tốt."}</w:t>
      </w:r>
    </w:p>
    <w:p w14:paraId="2BE3CA47" w14:textId="77777777" w:rsidR="009626A9" w:rsidRDefault="003D4283">
      <w:r>
        <w:t xml:space="preserve">{"câu hỏi": "Tạo ra một bài phát biểu tranh luận chống lại việc sử dụng năng lượng hạt nhân.", "câu trả lời": "Thưa quý vị, \n\nHôm nay, tôi muốn nói về một chủ đề đã trở thành trung tâm của nhiều cuộc tranh luận và thảo luận trong những năm gần đây - việc sử dụng năng lượng hạt nhân như một nguồn năng lượng. Trong khi những người ủng hộ năng lượng hạt nhân thường nhấn mạnh tiềm năng của nó như là một nguồn năng lượng sạch và hiệu quả, tôi muốn tranh luận chống lại việc sử dụng nó, do những rủi ro và hạn chế đáng kể mà nó đặt ra. Đầu tiên và quan trọng nhất, năng lượng hạt nhân vốn đã nguy hiểm. Bất chấp các biện pháp an toàn được áp dụng, đã có một số tai nạn thảm khốc trong những năm qua - Chernobyl, Three Mile Island và Fukushima, chỉ kể tên một vài - dẫn đến việc thải chất phóng xạ ra môi trường, với hậu quả tàn phá đối với sức khỏe con người và môi trường. Tác động lâu dài của những tai nạn như vậy có thể kéo dài qua nhiều thế hệ, với những ảnh hưởng đến sức khỏe con người và môi trường được cảm nhận trong nhiều thập kỷ. Thứ hai, năng lượng hạt nhân tạo ra chất thải hạt nhân độc hại cao, vẫn còn phóng xạ trong hàng ngàn năm. Nó phải được lưu trữ và quản lý an toàn để ngăn chặn nó làm ô nhiễm môi </w:t>
      </w:r>
      <w:r>
        <w:lastRenderedPageBreak/>
        <w:t>trường. Tuy nhiên, bất chấp những nỗ lực tốt nhất, đã có nhiều trường hợp rò rỉ và tai nạn, và khả năng xảy ra lỗi của con người hoặc thiên tai khiến việc lưu trữ chất thải hạt nhân trở thành một đề xuất rủi ro cao. Việc sản xuất năng lượng hạt nhân phụ thuộc vào sự sẵn có của uranium, một nguồn tài nguyên hữu hạn. Mặc dù trữ lượng uranium toàn cầu là đáng kể, nhưng chúng không phải là vô tận, và việc khai thác và chế biến quặng uranium cũng gây ra những rủi ro môi trường đáng kể. Cuối cùng, việc phát triển năng lượng hạt nhân rất tốn kém, và chi phí xây dựng và duy trì các nhà máy điện hạt nhân, cùng với chi phí quản lý chất thải hạt nhân, khiến nó trở thành một dạng năng lượng đắt đỏ. Đầu tư vào các dạng năng lượng tái tạo như năng lượng mặt trời, gió hoặc thủy điện sẽ mang lại lợi ích lâu dài và bền vững hơn về lâu dài. Tóm lại, những rủi ro và hạn chế của năng lượng hạt nhân vượt xa lợi ích của nó. Khi chúng ta cố gắng tìm ra các giải pháp bền vững để đáp ứng nhu cầu năng lượng của mình, điều cần thiết là chúng ta tập trung vào phát triển các nguồn năng lượng tái tạo và sạch, thay vì dựa vào việc sử dụng năng lượng hạt nhân nguy hiểm và không bền vững. Cảm ơn."}</w:t>
      </w:r>
    </w:p>
    <w:p w14:paraId="5CD3C448" w14:textId="77777777" w:rsidR="009626A9" w:rsidRDefault="003D4283">
      <w:r>
        <w:t>{"câu hỏi": "Liệt kê những ưu điểm của ô tô điện so với xe xăng truyền thống.", "trả lời": "1. Thân thiện với môi trường: Ô tô điện không thải ra các chất ô nhiễm độc hại hoặc khí nhà kính, khiến chúng trở thành một lựa chọn bền vững và thân thiện với môi trường hơn cho giao thông vận tải. Giảm chi phí nhiên liệu: Vận hành ô tô điện rẻ hơn xe xăng, vì chi phí điện thấp hơn chi phí xăng. Điều này có nghĩa là chủ sở hữu ô tô điện có thể tiết kiệm rất nhiều tiền trong thời gian dài. Chi phí bảo trì thấp: Ô tô điện có ít bộ phận chuyển động hơn và không yêu cầu thay dầu hoặc bảo trì tương tự khác, dẫn đến chi phí bảo trì thấp hơn theo thời gian. \ n \ n4. Vận hành êm ái và êm ái: Ô tô điện tạo ra rất ít tiếng ồn và mang lại trải nghiệm lái xe mượt mà. \n\n5. Mô-men xoắn tức thì và khả năng tăng tốc nhạy: Xe điện có mô-men xoắn tức thì, có nghĩa là chúng có thể tăng tốc nhanh chóng và trơn tru. \n\n6. Giảm sự phụ thuộc vào nhiên liệu hóa thạch: Ô tô điện chạy bằng điện, có thể được sản xuất từ nhiều nguồn khác nhau, bao gồm cả năng lượng tái tạo. Điều này làm giảm sự phụ thuộc của chúng ta vào nhiên liệu hóa thạch không tái tạo. \ n \ n7. Tín dụng thuế và ưu đãi: Các chính phủ trên khắp thế giới cung cấp nhiều ưu đãi khác nhau để mua ô tô điện, chẳng hạn như tín dụng thuế có thể giúp bù đắp chi phí ban đầu. Tiện lợi khi sạc tại nhà: Chủ sở hữu ô tô điện có thể thuận tiện sạc xe tại nhà qua đêm, vì vậy họ không phải lo lắng về việc dừng lại ở trạm xăng. \ n \ n9. Không khí sạch hơn và cải thiện sức khỏe cộng đồng: Vì ô tô điện không tạo ra khí thải ống xả, chúng góp phần vào không khí sạch hơn và sức khỏe cộng đồng tốt hơn. \ n \ n10. Hỗ trợ sự phát triển của năng lượng tái tạo: việc áp dụng rộng rãi xe điện sẽ làm tăng nhu cầu điện từ các nguồn tái tạo như năng lượng mặt trời và gió.</w:t>
      </w:r>
    </w:p>
    <w:p w14:paraId="431DEABA" w14:textId="77777777" w:rsidR="009626A9" w:rsidRDefault="003D4283">
      <w:r>
        <w:t>{"câu hỏi": "Thay thế mọi trường hợp của từ 'phù hợp' bằng một từ đồng nghĩa trong câu sau: - Cảnh sát đóng cửa đường phố cho phù hợp.", "trả lời": "Cảnh sát đóng cửa đường phố một cách thích hợp."}</w:t>
      </w:r>
    </w:p>
    <w:p w14:paraId="6DC2C2FA" w14:textId="77777777" w:rsidR="009626A9" w:rsidRDefault="003D4283">
      <w:r>
        <w:t xml:space="preserve">{"câu hỏi": "Phác thảo các bước cần thiết để đăng ký vào đại học.", "trả lời": "Ghi danh vào đại học là một quyết định quan trọng và quy trình có thể khác nhau tùy thuộc vào tổ chức và chương trình bạn đăng ký. Dưới đây là các bước chung bạn có thể thực hiện để đăng ký vào đại học. \n\n1. Các trường cao đẳng nghiên cứu: Bắt đầu bằng cách nghiên cứu các trường </w:t>
      </w:r>
      <w:r>
        <w:lastRenderedPageBreak/>
        <w:t>cao đẳng và chương trình bạn quan tâm. Xem xét các yếu tố như vị trí, học phí, lệ phí, quy mô lớp học, văn hóa khuôn viên trường và các chương trình học tập có sẵn để giúp bạn thu hẹp danh sách các trường tiềm năng. \ n \ n2. Đáp ứng yêu cầu nhập học: Mỗi trường đại học có thể có các yêu cầu nhập học khác nhau như điểm kiểm tra tiêu chuẩn, học bạ trung học phổ thông, điểm trung bình và bài luận. Hãy chắc chắn rằng bạn đáp ứng các yêu cầu nhập học tối thiểu trước khi nộp đơn. \ n \ n3. Hoàn thành và nộp đơn đăng ký của bạn: Điền vào mẫu đơn và cung cấp tất cả các tài liệu cần thiết như bảng điểm, điểm kiểm tra và thư giới thiệu của bạn. Hãy chắc chắn rằng bạn nộp đơn đăng ký trước thời hạn. \ n \ n4. Nộp đơn xin hỗ trợ tài chính: Để giúp trang trải chi phí học phí và lệ phí, bạn có thể nộp đơn xin hỗ trợ tài chính. Điền vào FAFSA (Đơn xin Hỗ trợ Sinh viên Liên bang Miễn phí) để xác định xem bạn có đủ điều kiện nhận hỗ trợ tài chính và học bổng hay không. \n\n5. Chờ chấp nhận: Sau khi nộp đơn, bạn sẽ cần chờ phản hồi từ các trường đại học về việc bạn đã được chấp nhận hay chưa. Bạn có thể nhận được thư chấp nhận hoặc e-mail thường trong vòng vài tuần hoặc vài tháng, tùy thuộc vào trường đại học. \ n \ n6. Chọn trường đại học: Sau khi nhận được thư chấp nhận, bạn sẽ cần chọn trường đại học bạn sẽ theo học. Xem xét các gói tài chính, lựa chọn chương trình, văn hóa khuôn viên trường và vị trí khi đưa ra quyết định của bạn. \ n \ n7. Đăng ký lớp học: Khi bạn đã chấp nhận thư mời nhập học từ một trường đại học, bạn sẽ cần đăng ký lớp học. Bạn có thể cần phải tham dự một buổi định hướng hoặc gặp gỡ với một cố vấn học tập trước khi đăng ký các khóa học. \ n \ n8. Trả học phí và lệ phí: Bước cuối cùng là trả học phí và bất kỳ khoản phí nào khác, chẳng hạn như kế hoạch nhà ở hoặc bữa ăn, trước khi bắt đầu học kỳ. Đảm bảo bạn gửi khoản thanh toán trước hạn chót để hoàn tất quy trình đăng ký."}</w:t>
      </w:r>
    </w:p>
    <w:p w14:paraId="63BECFC1" w14:textId="77777777" w:rsidR="009626A9" w:rsidRDefault="003D4283">
      <w:r>
        <w:t>{"câu hỏi": "Cung cấp một câu trả lời trung lập cho tuyên bố: 'Trò chơi điện tử là một sự lãng phí thời gian.'", "câu trả lời": "Tôi có thể hiểu tại sao một số người có thể nghĩ như vậy. Tuy nhiên, điều quan trọng là phải xem xét rằng trò chơi điện tử cũng có thể mang lại giải trí, thư giãn và thậm chí là lợi ích giáo dục cho người khác."}</w:t>
      </w:r>
    </w:p>
    <w:p w14:paraId="2A34FE59" w14:textId="77777777" w:rsidR="009626A9" w:rsidRDefault="003D4283">
      <w:r>
        <w:t>{"câu hỏi": "Trích dẫn ba nguồn về tác động của rác thải nhựa đối với môi trường.", "trả lời": "1. **National Geographic** - \"Ô nhiễm nhựa đang lan rộng ra mọi ngóc ngách trên hành tinh" (Feb 2021): Một bài viết toàn diện về tác động quy mô lớn của ô nhiễm nhựa, bao gồm tác động của nó đối với động vật hoang dã, cộng đồng và môi trường. **Chương trình Môi trường Liên Hợp Quốc** - \"Nhựa sử dụng một lần:  Lộ trình phát triển bền vững" (2018): Báo cáo chi tiết về việc sử dụng và quản lý nhựa sử dụng một lần trên toàn cầu và các tác động kết quả đối với hệ sinh thái biển và đa dạng sinh học. \ n \ n3. **Scientific American** - \"More Recycling Won't Solve Plastic Pollution \" (Tháng Bảy 2018): Một bài viết chuyên sâu khám phá tác động của rác thải nhựa đối với môi trường và nhu cầu cấp thiết về các giải pháp bền vững để giảm ô nhiễm nhựa."}</w:t>
      </w:r>
    </w:p>
    <w:p w14:paraId="4E0E7100" w14:textId="77777777" w:rsidR="009626A9" w:rsidRDefault="003D4283">
      <w:r>
        <w:t xml:space="preserve">{"câu hỏi": "Mô tả ảnh hưởng của công nghệ đối với sự cân bằng giữa công việc và cuộc sống.", "Trả lời": "Công nghệ đã có tác động đáng kể đến sự cân bằng giữa công việc và cuộc sống trong những năm gần đây. Một mặt, nó đã giúp các cá nhân dễ dàng làm việc hiệu quả hơn và hoàn thành công việc từ mọi nơi, mọi lúc, thông qua việc sử dụng điện thoại thông minh, máy tính xách tay và các thiết bị di động khác. Điều này đã tạo ra một môi trường làm </w:t>
      </w:r>
      <w:r>
        <w:lastRenderedPageBreak/>
        <w:t>việc linh hoạt hơn, cho phép mọi người làm việc tại nhà hoặc trong khi đi du lịch và cho phép họ cân bằng tốt hơn giữa công việc và trách nhiệm cá nhân. Mặt khác, công nghệ cũng đã làm mờ ranh giới giữa công việc và cuộc sống cá nhân. Với quyền truy cập liên tục vào email và các thông tin liên lạc liên quan đến công việc khác, có thể khó rút phích cắm và ngắt kết nối khỏi công việc, dẫn đến thời gian làm việc dài hơn và ít thời gian hơn để thư giãn và các hoạt động cá nhân khác. Ngoài ra còn có một kỳ vọng ngày càng tăng đối với nhân viên để có mặt và đáp ứng 24/7, điều này có thể làm tăng mức độ căng thẳng và dẫn đến kiệt sức. Tóm lại, trong khi công nghệ đã giúp mọi người làm việc linh hoạt dễ dàng hơn, nó cũng tạo ra những thách thức mới trong việc duy trì sự cân bằng giữa công việc và cuộc sống lành mạnh. Điều quan trọng là các cá nhân phải thiết lập ranh giới và quản lý thời gian của họ một cách hiệu quả để gặt hái những lợi ích của công nghệ trong khi ngăn chặn nó chiếm toàn bộ cuộc sống của họ."}</w:t>
      </w:r>
    </w:p>
    <w:p w14:paraId="1B11F095" w14:textId="77777777" w:rsidR="009626A9" w:rsidRDefault="003D4283">
      <w:r>
        <w:t>{"câu hỏi": "Giải thích vai trò của enzyme trong xúc tác.", "trả lời": "Enzyme là chất xúc tác sinh học đóng vai trò thiết yếu trong việc tăng tốc các phản ứng hóa học trong các sinh vật sống. Họ làm điều này bằng cách giảm năng lượng kích hoạt của phản ứng, giúp các chất phản ứng dễ dàng tiến tới trạng thái chuyển tiếp và chuyển đổi thành các sản phẩm. Trong xúc tác, enzyme cung cấp một con đường thay thế cho phản ứng xảy ra. Chúng liên kết với các chất phản ứng, được gọi là chất nền, và cho phép phản ứng tiến hành với tốc độ nhanh hơn nhiều so với khi không có sự hiện diện của enzyme. Điều này được thực hiện bằng cách ổn định trạng thái chuyển tiếp và giảm năng lượng cần thiết để đạt được nó. Điều này cho phép phản ứng tiến hành nhanh hơn và hiệu quả hơn nhiều.\n\nEnzyme rất đặc hiệu và có các vị trí hoạt động độc đáo phù hợp hoàn hảo với chất nền của chúng. Khi chất nền liên kết với vị trí hoạt động, enzyme có thể sửa đổi hình dạng của nó một chút để cung cấp sự phù hợp hơn, được gọi là phù hợp cảm ứng. Điều này đảm bảo rằng enzyme và chất nền tương tác hiệu quả để xúc tác phản ứng. Sau phản ứng, các sản phẩm được giải phóng và enzyme trở lại hình dạng ban đầu, sẵn sàng liên kết với một phân tử cơ chất khác và bắt đầu lại quá trình. Tóm lại, enzyme đóng một vai trò quan trọng trong xúc tác bằng cách tăng tốc các phản ứng hóa học, giảm năng lượng kích hoạt và cung cấp một con đường thay thế cho phản ứng xảy ra. Điều này làm cho chúng trở nên cần thiết để duy trì các quá trình sinh hóa trong các sinh vật sống."}</w:t>
      </w:r>
    </w:p>
    <w:p w14:paraId="1A4746F8" w14:textId="77777777" w:rsidR="009626A9" w:rsidRDefault="003D4283">
      <w:r>
        <w:t xml:space="preserve">{"câu hỏi": "Xác định sự khác biệt chính giữa bướm và bướm đêm.", "trả lời": "Cả bướm và bướm đêm đều thuộc bộ Lepidoptera và chia sẻ nhiều đặc điểm chung, nhưng một số khác biệt chính phân biệt chúng. \n\n1. ** Râu: ** Râu bướm mỏng và hình câu lạc bộ với một bóng đèn ở cuối, trong khi râu bướm đêm thường có lông hoặc cạnh cưa. \n\n2. ** Cánh: ** Bướm nghỉ ngơi với đôi cánh khép kín, giữ lại với nhau trên lưng, trong khi bướm đêm nghỉ ngơi với đôi cánh mở hoặc gấp giống như lều trên lưng. Cánh của bướm đêm cũng dày hơn và có lông hơn cánh của bướm. \n\n3. **Thân:** Bướm đêm thường có thân dày và nhiều lông hơn so với bướm, có thân hình mảnh mai và mịn màng hơn. ** Hoạt động: ** Bướm hoạt động ban ngày, hoạt động vào ban ngày, trong khi hầu hết bướm đêm hoạt động về đêm, hoạt động vào ban đêm. \n\n5. **Nhộng:** Hoa cúc của một con bướm cứng và mịn, trong khi kén của một con sâu bướm thường mềm và mờ hoặc được bao phủ trong một vỏ lụa. \n\n6. **Màu sắc:** Bướm thường có nhiều màu sắc và rực rỡ hơn bướm đêm, thường </w:t>
      </w:r>
      <w:r>
        <w:lastRenderedPageBreak/>
        <w:t>có màu sắc buồn tẻ để giúp chúng hòa nhập với môi trường của chúng. \ n \ n Đây là một số khác biệt chính giữa bướm và bướm đêm. Cần lưu ý rằng có những ngoại lệ đối với các mô hình này, vì bộ Lepidoptera bao gồm sự đa dạng rộng lớn của các loài."}</w:t>
      </w:r>
    </w:p>
    <w:p w14:paraId="3B7A4C78" w14:textId="77777777" w:rsidR="009626A9" w:rsidRDefault="003D4283">
      <w:r>
        <w:t>{"question": "Tạo đoạn mã cho khái niệm đã cho. - In \u201cHello World\u201d lên bảng điều khiển", "answer": "''python\n#Python code to print \"Hello World\"\nprint(\"Hello World\")\n'''\n\n''javascript\n// JavaScript code to print \"Hello World\"\nconsole.log(\"Hello World\");\n'''\n\n''java\n// Java code to print \"Hello World\"\npublic class HelloWorld {\n public static void main(String[] args) {\n System.out.println(\"Hello World\");\n }\n}\n'''\n\n''c\n// C code to print \"Hello World\"\n#include &lt;stdio.h&gt;\n\nint main() {\n printf(\"Hello World\");\n return 0;\n}\n''\n\nMỗi đoạn mã này được viết bằng một ngôn ngữ lập trình khác nhau và có thể được sử dụng để in \"Hello World\" lên bảng điều khiển."}</w:t>
      </w:r>
    </w:p>
    <w:p w14:paraId="5DD47028" w14:textId="77777777" w:rsidR="009626A9" w:rsidRDefault="003D4283">
      <w:r>
        <w:t>{"câu hỏi": "Giải thích sự khác biệt giữa hai từ giống nhau. - Người tích trữ và người sưu tầm", "câu trả lời": "Sự khác biệt chính giữa người tích trữ và người sưu tầm nằm ở cách họ có được và tổ chức tài sản của mình. Một nhà sưu tập thu thập các vật phẩm mà họ quan tâm hoặc có giá trị, chẳng hạn như tem, tiền xu hoặc tác phẩm nghệ thuật. Những vật phẩm này thường được trưng bày hoặc sắp xếp một cách có hệ thống, và nhà sưu tập tự hào về bộ sưu tập của họ. Sưu tầm được coi là một sở thích hoặc niềm đam mê, và các nhà sưu tập thường cố gắng cải thiện hoặc mở rộng bộ sưu tập hiện có của họ. Mặt khác, một người tích trữ tích lũy tài sản do không có khả năng buông bỏ mọi thứ, thường giữ các mặt hàng có ít hoặc không có giá trị hoặc sử dụng. Những người tích trữ có thể có cảm xúc gắn bó với những món đồ này hoặc cảm thấy cần phải tiết kiệm chúng - "chỉ trong trường hợp" họ có thể cần chúng trong tương lai. Không giống như một nhà sưu tập, tài sản của người tích trữ thường không được tổ chức, và thậm chí có thể tạo ra sự lộn xộn hoặc can thiệp vào cuộc sống hàng ngày. Cả tích trữ và thu thập đều liên quan đến việc tích lũy các vật phẩm, nhưng động cơ và hành vi đằng sau chúng khá khác nhau."}</w:t>
      </w:r>
    </w:p>
    <w:p w14:paraId="39DFA332" w14:textId="77777777" w:rsidR="009626A9" w:rsidRDefault="003D4283">
      <w:r>
        <w:t xml:space="preserve">{"câu hỏi": "Viết một câu chuyện về cảnh nhất định. - Cảnh: Một người nông dân già đi bộ trên cánh đồng đã bị thiêu rụi.", "Trả lời": "Khi mặt trời từ từ lặn, một người nông dân già đi qua một cánh đồng đã bị thiêu rụi. Tàn dư của trang trại xanh tươi và tươi tốt một thời của ông đã bị cháy đen và để lại một cảnh quan tro tàn trong sự trỗi dậy của nó. Người nông dân nhìn xuống mặt đất, trái tim nặng trĩu với cả nỗi buồn và sự tức giận. Chừng nào ông còn nhớ, người nông dân đã sống trên mảnh đất này. Ông đã thừa hưởng trang trại từ cha mình và đã làm việc chăm chỉ để giữ cho nó phát triển mạnh. Nhưng thảm họa đã xảy ra vào một mùa hè khô hạn khi một đám cháy rừng xé toạc thung lũng, tàn phá mọi thứ trên đường đi của nó. Người nông dân đã làm mọi thứ có thể để cứu mùa màng và gia súc của mình, nhưng ngọn lửa tỏ ra quá mạnh. Bây giờ, khi ông đi qua đống đổ nát của trang trại của mình, người nông dân già cảm thấy tuyệt vọng. Vùng đất từng nuôi sống ông và gia đình giờ đã cằn cỗi và thiếu sức sống. Nước mắt chảy dài trên khuôn mặt nhăn nheo của ông khi ông nghĩ về những năm tháng ông đã cống hiến cho mảnh đất này, chỉ để nó bị lấy đi ngay lập tức. Nhưng khi người nông dân già tiếp tục đi bộ qua cánh đồng bị cháy, ông bắt đầu nhận thấy điều gì đó. Ở đây và ở đó, những chồi xanh nhỏ đang mọc lên qua đống tro tàn. Một tia hy </w:t>
      </w:r>
      <w:r>
        <w:lastRenderedPageBreak/>
        <w:t>vọng bắt đầu tỏa sáng qua sự tuyệt vọng của anh. Có lẽ đất đai vẫn chưa bị phá hủy hoàn toàn.\n\nVới quyết tâm mới, người nông dân đã đưa ra quyết định. Anh ấy sẽ bắt đầu lại. Anh ta sẽ xây dựng lại trang trại của mình và xem cuộc sống mới nảy sinh từ đống tro tàn. Đó sẽ là một con đường dài và khó khăn, nhưng người nông dân già không phải là người bỏ cuộc mà không chiến đấu. Và như vậy, khi mặt trời biến mất dưới đường chân trời, người nông dân già bước về phía nhà mình, trái tim tràn đầy hy vọng cho tương lai. Vùng đất đã bị thiêu rụi sẽ trỗi dậy một lần nữa, mạnh mẽ hơn bao giờ hết."}</w:t>
      </w:r>
    </w:p>
    <w:p w14:paraId="538487E2" w14:textId="77777777" w:rsidR="009626A9" w:rsidRDefault="003D4283">
      <w:r>
        <w:t>{"question": "Mô tả xu hướng nhất định. - Xu hướng: Tăng trưởng nhanh chóng trong doanh số thương mại điện tử ở Anh", "trả lời": "Xu hướng ở Anh đang cho thấy sự gia tăng nhanh chóng về số lượng bán hàng được thực hiện thông qua thương mại điện tử hoặc thương mại điện tử. Điều này có nghĩa là ngày càng có nhiều người chuyển sang các nền tảng trực tuyến để mua sắm và mua sản phẩm và dịch vụ. Tốc độ mở rộng lĩnh vực này là đáng chú ý và chỉ ra rằng người tiêu dùng ngày càng ưa thích sự dễ dàng, tiện lợi và nhiều lựa chọn mà thương mại điện tử cung cấp. Nhìn chung, xu hướng này biểu thị một thị trường thương mại điện tử mạnh mẽ và phát triển mạnh ở Anh."}</w:t>
      </w:r>
    </w:p>
    <w:p w14:paraId="1E5DD753" w14:textId="77777777" w:rsidR="009626A9" w:rsidRDefault="003D4283">
      <w:r>
        <w:t>{"câu hỏi": "Viết lại đoạn văn đã cho bằng cách sử dụng các từ vựng mới. - Con tàu dịch chuyển và lắc lư khi cơn bão ập vào nó.", "trả lời": "Con tàu dao động và dao động khi cơn bão đập vào nó."}</w:t>
      </w:r>
    </w:p>
    <w:p w14:paraId="111A460D" w14:textId="77777777" w:rsidR="009626A9" w:rsidRDefault="003D4283">
      <w:r>
        <w:t>{"question": "Tạo một câu rap về chủ đề đã cho. - Chủ đề: Tầm quan trọng của việc học", "câu trả lời": "Câu 1:\nYo, kiểm tra đi, kiến thức chúng ta đang kiếm được,\nCan\u2019t nhấn mạnh đủ tầm quan trọng của việc học,\nNó mở ra cánh cửa, mở khóa tiềm năng của bạn, \nMang lại sự phát triển và khiến bạn có ảnh hưởng.\n\nĐừng để bị lừa bởi tin tức giả mạo hoặc tin đồn,\nNhận giáo dục đó, theo cách thích hợp.\nSử dụng nó như một công cụ,  để cải thiện bản thân,\nĐạt được sự khôn ngoan, mở rộng sự giàu có của bạn.\n\nKhông có gì xấu hổ khi yêu cầu giúp đỡ,\nHoặc tìm kiếm kiến thức, cải thiện bản thân,\nBạn càng biết nhiều, bạn càng có thể đạt được nhiều hơn,\nBầu trời là giới hạn, chỉ cần tin tưởng.\n\nVì vậy, đừng sợ, để đạt được những cuốn sách, \ nSự hài lòng đạt được, từ việc học, khỏi móc, \ nIt \ u2019s chìa khóa để thành công,  nó đã được chứng minh,\nTầm quan trọng của việc học, bây giờ chúng ta hãy bắt đầu di chuyển!"}</w:t>
      </w:r>
    </w:p>
    <w:p w14:paraId="37FE0B5C" w14:textId="77777777" w:rsidR="009626A9" w:rsidRDefault="003D4283">
      <w:r>
        <w:t>{"câu hỏi": "Đưa ra dự đoán về tương lai của deep learning dựa trên thông tin được trình bày trong bài viết này - Vài năm qua đã chứng kiến sự gia tăng đáng kể về mức độ phổ biến của deep learning. Được thúc đẩy phần lớn bởi sự thành công của mạng thần kinh nhân tạo, học sâu là nền tảng cho một số tiến bộ ấn tượng nhất trong khoa học máy tính trong thời gian gần đây. Những đột phá như xe tự lái và nhận dạng khuôn mặt chỉ đơn giản là kết quả của sức mạnh của học sâu.", "trả lời": "Dựa trên thông tin được trình bày, có vẻ như học sâu sẽ tiếp tục là một lĩnh vực nổi bật trong khoa học máy tính và thúc đẩy những tiến bộ hơn nữa trong tương lai. Sự thành công của mạng thần kinh nhân tạo và các ứng dụng của chúng trong những đột phá như xe tự lái và nhận dạng khuôn mặt cho thấy công nghệ này có tiềm năng lớn để cách mạng hóa hơn nữa nhiều ngành công nghiệp. Khi nghiên cứu tiếp tục và nhiều tiến bộ hơn được thực hiện, học sâu đã sẵn sàng đóng một vai trò quan trọng hơn nữa trong việc định hình bối cảnh công nghệ."}</w:t>
      </w:r>
    </w:p>
    <w:p w14:paraId="28068976" w14:textId="77777777" w:rsidR="009626A9" w:rsidRDefault="003D4283">
      <w:r>
        <w:lastRenderedPageBreak/>
        <w:t>{"câu hỏi": "Tôi muốn làm một món ăn cho bốn người. Tạo danh sách các thành phần.", "trả lời": "Chắc chắn rồi! Dưới đây là danh sách các thành phần mà bạn sẽ cần để làm một món ăn cho bốn người:\n\n- Ức gà (4, không xương và không da)\n- Dầu ô liu (2 muỗng canh)\n- Muối (1 muỗng cà phê)\n- Hạt tiêu đen (1/2 muỗng cà phê)\n- Tỏi (3 tép, băm nhỏ)\n- Hành tây (1, băm nhỏ)\n- Ớt chuông đỏ (1, xắt nhỏ)\n- Ớt chuông xanh (1,  xắt nhỏ) \ n- Cà chua (2, thái hạt lựu) \ n- Nước dùng gà (1 cốc) \ n- Húng tây (1 muỗng cà phê, sấy khô) \ n- Rau mùi tây tươi (1/4 cốc, xắt nhỏ) \ n \ nHãy nhớ rằng công thức này chỉ là một ví dụ và các thành phần có thể khác nhau tùy thuộc vào loại món ăn bạn đang muốn làm. Nếu bạn có một công thức cụ thể trong tâm trí, vui lòng cung cấp thêm thông tin để tôi có thể cung cấp một danh sách các thành phần phù hợp hơn. Thích nấu ăn đi!"}</w:t>
      </w:r>
    </w:p>
    <w:p w14:paraId="1DD440D2" w14:textId="77777777" w:rsidR="009626A9" w:rsidRDefault="003D4283">
      <w:r>
        <w:t>{"question": "Chọn từ thích hợp nhất để mô tả định nghĩa sau.\n\"Một nhóm lớn người, động vật hoặc những thứ giống nhau theo một cách khác\"", "trả lời": "Từ thích hợp nhất để mô tả định nghĩa là \"group\"."}</w:t>
      </w:r>
    </w:p>
    <w:p w14:paraId="72C780AB" w14:textId="77777777" w:rsidR="009626A9" w:rsidRDefault="003D4283">
      <w:r>
        <w:t>{"question": "Tách các câu bằng dấu phẩy và xuất ra phiên bản đã sửa. - Mặt trời sáng trên bầu trời nhưng không còn là mùa hè nữa", "trả lời": "Mặt trời sáng trên bầu trời, nhưng không còn là mùa hè nữa."}</w:t>
      </w:r>
    </w:p>
    <w:p w14:paraId="6AA00BCA" w14:textId="77777777" w:rsidR="009626A9" w:rsidRDefault="003D4283">
      <w:r>
        <w:t>{"câu hỏi": "Tạo ra năm tính từ để mô tả không khí trong phòng.", "trả lời": "1. Làm mới\n2. Mát mẻ \ n3. Giòn\n4. Tiếp thêm sinh lực\n5. Tinh khiết"}</w:t>
      </w:r>
    </w:p>
    <w:p w14:paraId="18F14556" w14:textId="77777777" w:rsidR="009626A9" w:rsidRDefault="003D4283">
      <w:r>
        <w:t>{"câu hỏi": "Viết lại đoạn sau với giọng điệu trang trọng hơn. - Này! Vì vậy, tôi muốn nói với bạn rằng tốc độ tăng trưởng năm nay của công ty chúng tôi giống như, siêu tuyệt, bạn biết không? Thị trường đã thực sự tuyệt vời và nhu cầu về công cụ của chúng tôi nằm ngoài bảng xếp hạng! Chúng tôi thực sự ghi bàn lớn và tôi nghĩ ông chủ sẽ rất vui mừng. Dù sao, nghĩ rằng bạn muốn biết.", "trả lời": "Xin chào. Tôi muốn thông báo với bạn rằng tốc độ tăng trưởng năm nay của công ty chúng tôi là đặc biệt thuận lợi. Thị trường đã hoạt động tốt đáng kể và nhu cầu về sản phẩm của chúng tôi đã tăng lên đáng kể. Kết quả là, chúng tôi đã đạt được thành công đáng kể và dự đoán rằng ban lãnh đạo sẽ khá hài lòng. Tôi tin rằng việc chia sẻ thông tin này với cậu là thích hợp."}</w:t>
      </w:r>
    </w:p>
    <w:p w14:paraId="7AFDBEDE" w14:textId="77777777" w:rsidR="009626A9" w:rsidRDefault="003D4283">
      <w:r>
        <w:t>{"câu hỏi": "Hoàn thành cụm từ sau với một câu tục ngữ. - \"Thà an toàn còn hơn ...\"", "trả lời": "Thà an toàn còn hơn xin lỗi."}</w:t>
      </w:r>
    </w:p>
    <w:p w14:paraId="7390478D" w14:textId="77777777" w:rsidR="009626A9" w:rsidRDefault="003D4283">
      <w:r>
        <w:t>{"question": "Có hai lỗi ngữ pháp trong câu. Tìm và sửa chúng. - Anh ấy chỉ nằm xuống giường.", "trả lời": "Anh ấy chỉ nằm trên giường."}</w:t>
      </w:r>
    </w:p>
    <w:p w14:paraId="0115E4A3" w14:textId="77777777" w:rsidR="009626A9" w:rsidRDefault="003D4283">
      <w:r>
        <w:t>{"question": "Nhìn vào câu sau và chèn dấu phẩy khi cần. - Cô ấy ăn pizza và xem tivi", "trả lời": "Cô ấy ăn pizza và xem tivi."}</w:t>
      </w:r>
    </w:p>
    <w:p w14:paraId="3FF0F0CB" w14:textId="77777777" w:rsidR="009626A9" w:rsidRDefault="003D4283">
      <w:r>
        <w:t>{"câu hỏi": "Sử dụng từ \"scrumptious\" trong một câu.", "câu trả lời": "Chiếc bánh táo tự làm từ công thức của bà tôi hoàn toàn tỉ mỉ."}</w:t>
      </w:r>
    </w:p>
    <w:p w14:paraId="195282B4" w14:textId="77777777" w:rsidR="009626A9" w:rsidRDefault="003D4283">
      <w:r>
        <w:t xml:space="preserve">{"câu hỏi": "Tạo cốt truyện cho một bộ phim ngắn.", "câu trả lời": "Tiêu đề: The Lost Timekeeper\n\nPlot: Bộ phim mở đầu tại thành phố New York nhộn nhịp, theo thói quen </w:t>
      </w:r>
      <w:r>
        <w:lastRenderedPageBreak/>
        <w:t>hàng ngày của Emma, một giám đốc điều hành trẻ và đầy tham vọng, người luôn di chuyển. Cuộc sống của Emma được lên lịch đến từng phút, không có thời gian cho bất cứ điều gì ngoài công việc và thói quen được lên kế hoạch tỉ mỉ của cô. Tuy nhiên, mọi thứ trở nên bất ngờ khi người ông yêu quý của Emma qua đời và để lại cho cô một chiếc đồng hồ bỏ túi bí ẩn. Chiếc đồng hồ này không chỉ là bất kỳ chiếc đồng hồ thông thường nào; Khi Emma cố gắng làm sáng tỏ bí ẩn của chiếc đồng hồ bỏ túi, cô phát hiện ra rằng ông của cô đã từng là một máy chấm công - một người bảo vệ thời gian. Nhiệm vụ của anh là đảm bảo rằng thời gian trôi theo dòng chảy tự nhiên của nó, và anh đã đào tạo cô cho vai diễn mà cô không hề hay biết. Giờ đây, với chiếc đồng hồ bỏ túi trên tay, Emma có thể tạm dừng, tua lại và thậm chí tua nhanh thời gian. Cô bị mê hoặc bởi sức mạnh đáng kinh ngạc mà chiếc đồng hồ sở hữu, và cô bắt đầu thử nghiệm nó, thay đổi tiến trình của các sự kiện theo ý muốn. Tuy nhiên, cô sớm nhận ra rằng làm rối tung thời gian có hậu quả nghiêm trọng. Mỗi khi cô ấy thay đổi điều gì đó trong quá khứ, nó sẽ tạo ra hiệu ứng gợn sóng cho tương lai. Emma trở thành nô lệ của chiếc đồng hồ, liên tục cố gắng sửa chữa mọi thứ, nhưng chỉ làm cho chúng tồi tệ hơn. Cô hiểu rằng mục đích của máy chấm công là để bảo tồn dòng chảy tự nhiên của thời gian, không phải để thay đổi nó. \ n \ n Đỉnh điểm của bộ phim diễn ra khi Emma cuối cùng quyết định buông đồng hồ và ngừng cố gắng kiểm soát thời gian. Cô đầu hàng đến thời điểm hiện tại và học cách trân trọng những kỷ niệm về ông nội và thời gian họ dành cho nhau. Bộ phim kết thúc với cảnh Emma ngắm hoàng hôn, nhận ra rằng thời gian không phải để kiểm soát, mà là được trân trọng và sống trong khoảnh khắc. \n\nChủ đề: Mất mát, kiểm soát, di sản, thời gian, sống trong khoảnh khắc."}</w:t>
      </w:r>
    </w:p>
    <w:p w14:paraId="0D6CE200" w14:textId="77777777" w:rsidR="009626A9" w:rsidRDefault="003D4283">
      <w:r>
        <w:t>{"câu hỏi": "Tóm tắt các cuốn sách của J.R.R. Tolkien.", "trả lời": "J.R.R Tolkien là một nhà văn, nhà thơ và nhà triết học người Anh, nổi tiếng với các tác phẩm của mình, "The Hobbit\" và "Chúa tể của những chiếc nhẫn". \ n \ n \ "The Hobbit\" là một cuốn tiểu thuyết giả tưởng dành cho trẻ em được xuất bản năm 1937. Nó kể về cuộc phiêu lưu của một hobbit tên là Bilbo Baggins, người được phù thủy Gandalf tuyển dụng để giúp đỡ một nhóm người lùn trong nhiệm vụ đòi lại kho báu của họ từ con rồng Smaug. \ n \ n \ "Chúa tể của những chiếc nhẫn" là một cuốn tiểu thuyết giả tưởng cao cấp sử thi, được xuất bản thành ba tập từ năm 1954 đến năm 1955. Câu chuyện kể về người hobbit Frodo Baggins khi anh ta bắt đầu nhiệm vụ tiêu diệt One Ring - một cổ vật mạnh mẽ và độc ác được tạo ra bởi Chúa tể Hắc ám Sauron để chinh phục và cai trị Trung Địa. \n \ n \ "The Silmarillion" là một bộ sưu tập các tác phẩm thần thoại được xuất bản sau cái chết của Tolkien vào năm 1977, do con trai ông Christopher biên tập. Nó trình bày lịch sử của Trung Địa từ khi được tạo ra đến cuối Thời đại thứ nhất. Cuốn sách gồm năm phần, mô tả huyền thoại sáng tạo, cuộc chiến của các vị thần và Yêu tinh, lịch sử của Yêu tinh, câu chuyện về Thời đại đầu tiên và câu chuyện về Silmarils - đồ trang sức do Yêu tinh tạo ra có chứa ánh sáng của Hai cây Valinor. \ n \ nNgoài ra, J.R.R Tolkien cũng viết những cuốn sách khác lấy bối cảnh ở Trung Địa,  chẳng hạn như "Những đứa trẻ của Hurin", "Beren và Luthien", và "Sự sụp đổ của Gondolin". Những câu chuyện này cũng khám phá lịch sử của Trung Địa và mở rộng truyền thuyết về thế giới của Tolkien."}</w:t>
      </w:r>
    </w:p>
    <w:p w14:paraId="2526CCBA" w14:textId="77777777" w:rsidR="009626A9" w:rsidRDefault="003D4283">
      <w:r>
        <w:lastRenderedPageBreak/>
        <w:t>{"câu hỏi": "Viết lại câu dưới đây để bao gồm một phép ẩn dụ. - Mặt trời chiếu sáng rực rỡ trên đồng cỏ.", "Trả lời": "Mặt trời, một quả cầu phát sáng trên bầu trời, ban tặng vòng tay ấm áp của nó trên đồng cỏ bên dưới."}</w:t>
      </w:r>
    </w:p>
    <w:p w14:paraId="5C88D449" w14:textId="77777777" w:rsidR="009626A9" w:rsidRDefault="003D4283">
      <w:r>
        <w:t>{"question": "Tìm tên sách cho phần tóm tắt sau. - Một cô gái trẻ đấu tranh chống lại mọi khó khăn để giúp đỡ gia đình và tìm thấy hạnh phúc trong một thế giới nguy hiểm.", "Trả lời": "Chống lại mọi tỷ lệ cược: Câu chuyện về lòng dũng cảm và khả năng phục hồi\"}</w:t>
      </w:r>
    </w:p>
    <w:p w14:paraId="0844D0C3" w14:textId="77777777" w:rsidR="009626A9" w:rsidRDefault="003D4283">
      <w:r>
        <w:t>{"câu hỏi": "Sáng tác một bài thơ bằng cách sử dụng các từ \"can đảm,\" \"quyến rũ,\" và "số phận.\"", "trả lời": "Với một bước chân run rẩy, nhưng đã được giải quyết,\nTrước khi cô đặt con đường can đảm,\nMột sức quyến rũ của những điều chưa biết, bí ẩn cần được giải quyết,\nVà viễn cảnh của một cuộc phiêu lưu vĩ đại.\n\n Những lực lượng nào định hình hướng đi của cô, cô tự hỏi, \n Những cơn gió định mệnh nào đã thổi cô theo cách này, \ Nhưng cô đã sẵn sàng, không để bị chia cắt, \nTừ cuộc hành trình phía trước ngày hôm đó.\n\nCô làm theo tiếng còi báo động,\nKhi cô mạnh dạn bước xuống con đường,\nKhông sợ những gì có thể xảy ra,\nVới một trái tim không sợ hãi và cơn thịnh nộ không nản lòng.\n\nVì lòng can đảm không phải là sự vắng mặt của sự sợ hãi, \nNhưng làm chủ nó, trong nỗ lực táo bạo, \ nSự định hình số phận của một người, bất chấp giọt nước mắt,\nĐiều đó có thể rơi ra khi đối mặt với bất cứ điều gì.\n\nVì vậy, cô ấy tiến về phía trước, với một sức quyến rũ không lay chuyển,\nChịu trách nhiệm về số phận của mình, với lòng dũng cảm được tôn vinh,\nVà qua mọi thử thách, cô ấy đã chịu đựng, \nVới lòng can đảm sống trong tâm trí cô ấy."}</w:t>
      </w:r>
    </w:p>
    <w:p w14:paraId="53096CF4" w14:textId="77777777" w:rsidR="009626A9" w:rsidRDefault="003D4283">
      <w:r>
        <w:t>{"câu hỏi": "Gợi ý một dòng hài hước cho trò đùa bên dưới: - Hỏi: Tại sao con gà lại băng qua sân chơi?", "Trả lời": "Để đến slide khác!"}</w:t>
      </w:r>
    </w:p>
    <w:p w14:paraId="2BA5BB9C" w14:textId="77777777" w:rsidR="009626A9" w:rsidRDefault="003D4283">
      <w:r>
        <w:t>{"câu hỏi": "Tạo ra một yếu tố xây dựng thế giới cho một bối cảnh.", "Trả lời": "Trong bối cảnh này, một trong những yếu tố xây dựng thế giới độc đáo nhất là sự hiện diện của năng lượng thanh tao, một sức mạnh bí ẩn thấm vào không khí và có thể được khai thác bởi một vài cá nhân được chọn được gọi là "Weavers". Những Weaver này có khả năng điều khiển năng lượng thanh tao, sử dụng nó để tạo ra những màn trình diễn ma thuật tuyệt đẹp và thực hiện những kỳ công kỳ diệu. Họ rất được tôn trọng trong xã hội và thường đóng vai trò là nhà lãnh đạo, cố vấn hoặc người bảo vệ. Nguồn gốc của năng lượng thanh tao vẫn chưa được biết, nhưng nó được cho là có liên quan đến lĩnh vực tâm linh và với chính kết cấu của sự tồn tại. Có rất nhiều giả thuyết về nguồn gốc của nó, nhưng sự thật vẫn còn là một bí ẩn, bị che giấu trong truyền thuyết và huyền thoại. Việc sử dụng năng lượng thanh tao là rất lớn, từ việc chữa lành người bệnh và bị thương, đến kiểm soát các yếu tố, thậm chí mở cổng đến các thế giới khác. Đó là một lực lượng mạnh mẽ, và chìa khóa để mở khóa toàn bộ tiềm năng của nó nằm trong tay của Weavers."}</w:t>
      </w:r>
    </w:p>
    <w:p w14:paraId="101B29E4" w14:textId="77777777" w:rsidR="009626A9" w:rsidRDefault="003D4283">
      <w:r>
        <w:t xml:space="preserve">{"câu hỏi": "Sáng tác một câu chuyện kể về hành trình của người anh hùng.", "câu trả lời": "Ngày xửa ngày xưa, ở một vương quốc xa xôi, có một nông dân trẻ tên là Jack. Jack sống một cuộc sống đơn giản, chăm sóc cây trồng và gia súc của mình, và hiếm khi mạo hiểm vượt ra ngoài ranh giới của ngôi làng của mình. Nhưng một ngày nọ, khi đang làm việc trên cánh đồng, một bà già bí ẩn xuất hiện trước mặt anh. Cô nói với Jack về một tội ác lớn đe dọa </w:t>
      </w:r>
      <w:r>
        <w:lastRenderedPageBreak/>
        <w:t>vương quốc - một phù thủy mạnh mẽ đã kiểm soát tâm trí của nhà vua, sử dụng ma thuật hắc ám để uốn cong vùng đất theo ý muốn của anh ta. \n \ n Bà già tiết lộ với Jack rằng anh ta là người được chọn, định mệnh sẽ đánh bại phù thủy và khôi phục hòa bình cho vương quốc. Lúc đầu, Jack do dự khi bỏ lại cuộc sống yên tĩnh của mình, nhưng anh không thể bỏ qua lời kêu gọi phiêu lưu. Anh bắt đầu nhiệm vụ của mình, bỏ lại tất cả những gì anh từng biết. Khi Jack hành trình qua vùng đất, anh phải đối mặt với nhiều thử thách. Anh chiến đấu với những con quái vật hung dữ, bất chấp địa hình hiểm trở và liên tục bị thử thách bởi các yếu tố. Nhưng với mỗi trở ngại anh vượt qua, anh trở nên mạnh mẽ và quyết tâm hơn. Trên đường đi, anh gặp những người khác đã tham gia cùng anh trong nhiệm vụ của mình - một hiệp sĩ dũng cảm, một phù thủy thông minh và một cung thủ lành nghề - mỗi người đều mang tài năng độc đáo của riêng mình vào đội. \n\nCùng nhau, họ đến thành trì của phù thủy, một lâu đài cao chót vót nằm trên đỉnh núi. Họ chiến đấu theo cách của họ thông qua tay sai của phù thủy, cuối cùng đến phòng ngai vàng nơi phù thủy chờ đợi, sức mạnh của anh ta ở đỉnh cao. Trận chiến diễn ra ác liệt và kéo dài, nhưng Jack và các đồng minh của mình đã giành chiến thắng. Nhà vua đã được giải thoát khỏi sự kiểm soát của thầy phù thủy, và vương quốc một lần nữa được hòa bình. Như một phần thưởng cho lòng dũng cảm của mình, Jack đã được trao những vinh dự và sự giàu có tuyệt vời. Nhưng ông không quên những bài học mà ông đã học được trên hành trình của mình. Ông trở về làng, sử dụng sự giàu có mới tìm thấy của mình để cải thiện cuộc sống của những người xung quanh. Và anh ấy đã sống những ngày còn lại của mình như một anh hùng, được nhớ đến và tôn vinh vì lòng dũng cảm và vị tha của anh ấy. Và như vậy, cuộc hành trình của anh hùng Jack đã kết thúc, mặc dù huyền thoại của anh vẫn tồn tại. Vì cuối cùng, không phải sức mạnh hay kỹ năng của anh ấy đã cứu vương quốc, mà là lòng can đảm và quyết tâm của anh ấy để làm điều đúng, bất kể giá nào."}</w:t>
      </w:r>
    </w:p>
    <w:p w14:paraId="7D22B79D" w14:textId="77777777" w:rsidR="009626A9" w:rsidRDefault="003D4283">
      <w:r>
        <w:t>{"câu hỏi": "Với đầu vào đã cho, hãy mô tả một ngày điển hình trong cuộc đời của một bác sĩ. - Tiến sĩ Jane Scott, Bác sĩ nhi khoa", "trả lời": "Bác sĩ Jane Scott là một bác sĩ nhi khoa, vì vậy một ngày điển hình của cô ấy sẽ xoay quanh việc chăm sóc sức khỏe, sự tăng trưởng và phát triển của trẻ em. Một ngày của cô ấy có thể bắt đầu vào sáng sớm khi cô ấy sẵn sàng đi làm và đi đến phòng khám hoặc bệnh viện. Khi đến nơi làm việc, cô sẽ xem lại lịch trình trong ngày và chuẩn bị cho các cuộc hẹn với bệnh nhân. Trong suốt cả ngày, bác sĩ Scott sẽ gặp một số bệnh nhân trẻ, cung cấp cho họ kiểm tra định kỳ, tiêm chủng, điều trị bệnh và trả lời các câu hỏi của cha mẹ về sức khỏe của con cái họ. Là một bác sĩ nhi khoa, sự tương tác của cô với bệnh nhân của mình sẽ thân thiện, hấp dẫn và từ bi, xây dựng niềm tin và giúp trẻ em thoải mái. Ngoài việc gặp bệnh nhân, Tiến sĩ Scott cũng sẽ dành thời gian xem xét và cập nhật hồ sơ y tế của họ, giải thích kết quả xét nghiệm và tư vấn với các chuyên gia chăm sóc sức khỏe khác. Là một bác sĩ, cô ấy sẽ cần cập nhật những nghiên cứu mới nhất và những tiến bộ y tế trong nhi khoa để cung cấp dịch vụ chăm sóc tốt nhất cho bệnh nhân của mình. Sau khi gặp bệnh nhân cuối cùng trong ngày, bác sĩ Scott sẽ hoàn thành mọi nhiệm vụ còn lại trước khi về nhà nghỉ ngơi và nạp năng lượng cho ngày hôm sau. Ngay cả khi không ở trong phòng khám hoặc bệnh viện, cô ấy vẫn sẵn sàng cho các cuộc gọi khẩn cấp, thể hiện sự cống hiến của cô ấy cho sức khỏe của bệnh nhân. Và đó là một cái nhìn thoáng qua về một ngày điển hình trong cuộc đời của Tiến sĩ Jane Scott, Bác sĩ Nhi khoa."}</w:t>
      </w:r>
    </w:p>
    <w:p w14:paraId="37EAED2F" w14:textId="77777777" w:rsidR="009626A9" w:rsidRDefault="003D4283">
      <w:r>
        <w:lastRenderedPageBreak/>
        <w:t>{"question": "Giả sử bạn đang viết một thông cáo báo chí mô tả các tính năng của một sản phẩm mới. Viết tiêu đề chính.", "trả lời": "\"Ra mắt sản phẩm mới mang tính cách mạng với các tính năng nâng cao và hiệu suất chưa từng có!\""}</w:t>
      </w:r>
    </w:p>
    <w:p w14:paraId="4A99F452" w14:textId="77777777" w:rsidR="009626A9" w:rsidRDefault="003D4283">
      <w:r>
        <w:t>{"câu hỏi": "Sử dụng dữ liệu từ đầu vào đã cho, tạo một email nhằm thông báo cho đồng nghiệp của bạn về quy trình kế toán mới. - Công ty: Widgets Inc.\nChủ đề: Quy trình kế toán mới", "trả lời": "Kính gửi các đồng nghiệp,\n\nTôi viết thư này để chia sẻ một số thông tin quan trọng liên quan đến quy trình kế toán mới tại Widgets Inc. Đội ngũ quản lý của chúng tôi gần đây đã thực hiện các thay đổi trong cách chúng tôi xử lý các hoạt động tài chính của mình để cải thiện hiệu quả và độ chính xác của chúng tôi. \ n \ n Bắt đầu từ tháng này, chúng tôi sẽ tuân theo quy trình mới này và tôi muốn đảm bảo rằng mọi người đều biết về những thay đổi này. Quy trình mới liên quan đến một bộ giao thức và hướng dẫn mới mà tất cả chúng ta nên tuân theo, vì vậy điều quan trọng là tất cả chúng ta đều ở trên cùng một trang. \ n \ n Nếu bạn có bất kỳ câu hỏi hoặc thắc mắc nào, vui lòng liên hệ với bộ phận kế toán của chúng tôi để làm rõ. Họ sẽ rất sẵn lòng giúp đỡ và hướng dẫn bạn thực hiện quy trình mới.\n\nCảm ơn sự hợp tác của bạn và chúng ta hãy làm việc cùng nhau để quá trình chuyển đổi này diễn ra suôn sẻ nhất có thể.\n\nTrân trọng,\n[Tên của bạn]\nWidgets Inc."}</w:t>
      </w:r>
    </w:p>
    <w:p w14:paraId="0F3EDC3D" w14:textId="77777777" w:rsidR="009626A9" w:rsidRDefault="003D4283">
      <w:r>
        <w:t>{"question": "Xây dựng một câu bằng cách sử dụng cặp đồng âm đã cho. - scene - seen", "answer": "Tôi đã xem mọi cảnh của bộ phim, đó là một trong những cảnh yêu thích của tôi!"}</w:t>
      </w:r>
    </w:p>
    <w:p w14:paraId="7993B998" w14:textId="77777777" w:rsidR="009626A9" w:rsidRDefault="003D4283">
      <w:r>
        <w:t>{"question": "Mô tả nội dung của bài viết Wikipedia đã cho trong một câu. - https://en.wikipedia.org/wiki/Data_visualization", "trả lời": "Trực quan hóa dữ liệu là một lĩnh vực liên quan đến việc biểu diễn dữ liệu bằng đồ họa để tạo điều kiện và nâng cao sự hiểu biết của con người về thông tin phức tạp thông qua việc sử dụng các công cụ trực quan như biểu đồ, đồ thị và bản đồ."}</w:t>
      </w:r>
    </w:p>
    <w:p w14:paraId="3343E738" w14:textId="77777777" w:rsidR="009626A9" w:rsidRDefault="003D4283">
      <w:r>
        <w:t>{"câu hỏi": "Liệt kê năm giả thuyết sinh học có thể giải thích hiện tượng sau đây. - Sự gia tăng nhiệt độ toàn cầu", "trả lời": "1. Việc giải phóng khí nhà kính từ việc đốt nhiên liệu hóa thạch bởi các hoạt động của con người đã gây ra sự gia tăng nhiệt độ toàn cầu bằng cách giữ nhiệt trong khí quyển, một quá trình được gọi là hiệu ứng nhà kính. Những thay đổi trong mô hình sử dụng đất, chẳng hạn như phá rừng, đô thị hóa và nông nghiệp, đã làm thay đổi bề mặt Trái đất và khả năng phản xạ và hấp thụ nhiệt của nó, dẫn đến sự gia tăng nhiệt độ toàn cầu. Biến đổi khí hậu tự nhiên, bao gồm những thay đổi trong dòng hải lưu và mô hình lưu thông khí quyển, có thể góp phần vào sự biến động của nhiệt độ toàn cầu. \n4. Mức độ hơi nước tăng trong khí quyển, là một loại khí nhà kính mạnh, có thể làm trầm trọng thêm hiệu ứng nhà kính và góp phần làm tăng nhiệt độ toàn cầu. Mức độ bức xạ mặt trời và quỹ đạo và độ nghiêng của Trái đất cũng có thể ảnh hưởng đến nhiệt độ toàn cầu, mặc dù mức độ ảnh hưởng của chúng vẫn là một vấn đề tranh luận khoa học.</w:t>
      </w:r>
    </w:p>
    <w:p w14:paraId="4F0A1181" w14:textId="77777777" w:rsidR="009626A9" w:rsidRDefault="003D4283">
      <w:r>
        <w:t xml:space="preserve">{"câu hỏi": "Sử dụng thông tin đã cho, xây dựng một đoạn văn về lịch sử của công ty - Tên công ty: Máy móc hạng nặng\nNăm thành lập: 1982", "trả lời": "Máy móc hạng nặng là một công ty đã tồn tại gần bốn thập kỷ. Công ty được thành lập vào năm 1982, và kể từ đó nó đã </w:t>
      </w:r>
      <w:r>
        <w:lastRenderedPageBreak/>
        <w:t>cung cấp cho khách hàng những dịch vụ và sản phẩm hàng đầu. Với lịch sử lâu đời của mình, công ty đã có thể thiết lập danh tiếng mạnh mẽ trong ngành và luôn cố gắng duy trì nó."}</w:t>
      </w:r>
    </w:p>
    <w:p w14:paraId="504E6A9D" w14:textId="77777777" w:rsidR="009626A9" w:rsidRDefault="003D4283">
      <w:r>
        <w:t>{"câu hỏi": "Sử dụng các sự kiện đã cho, tạo một hồ sơ chi tiết về nhân vật. - Tên: Sarah Johnson\nTuổi: 18\nNghề nghiệp: Waitress\nLocation: Los Angeles", "answer": "Sarah Johnson là một học sinh tốt nghiệp trung học 18 tuổi sống ở Los Angeles. Mặc dù còn trẻ, cô ấy là một người có trách nhiệm và chăm chỉ, người đã làm nhân viên phục vụ trong một quán ăn địa phương để nuôi sống bản thân. Là một nhân viên phục vụ, cô chăm sóc chỗ ngồi cho khách hàng, đảm bảo đơn đặt hàng của họ được thực hiện, thức ăn được phục vụ kịp thời và trải nghiệm ăn uống của họ rất dễ chịu. Bất chấp những thách thức và thói quen bận rộn của công việc, Sarah vẫn lạc quan và vui vẻ, luôn nở nụ cười trên môi. Cô sử dụng thu nhập của mình để thanh toán các hóa đơn và tiết kiệm cho các mục tiêu trong tương lai. Sarah được các đồng nghiệp và khách hàng thường xuyên yêu thích, những người đánh giá cao phong thái tốt bụng và bản chất thân thiện của cô. Khi rảnh rỗi, cô ấy thích đi dạo và giao lưu với những người bạn thân của mình."}</w:t>
      </w:r>
    </w:p>
    <w:p w14:paraId="6B5CE053" w14:textId="77777777" w:rsidR="009626A9" w:rsidRDefault="003D4283">
      <w:r>
        <w:t>{"câu hỏi": "Cung cấp trường hợp sử dụng có thể cho hệ thống nhận dạng giọng nói.", "câu trả lời": "Một trường hợp sử dụng có thể có cho hệ thống nhận dạng giọng nói là tự động hóa nhà thông minh. Nhận dạng giọng nói có thể được tích hợp với các hệ thống tự động hóa gia đình để cung cấp một cách dễ dàng cho chủ nhà để kiểm soát các thiết bị và hệ thống khác nhau trong nhà của họ. Ví dụ, chủ nhà có thể sử dụng lệnh thoại để bật hoặc tắt đèn, điều khiển bộ điều chỉnh nhiệt, khóa hoặc mở khóa cửa và kích hoạt hệ thống an ninh. Điều này có thể đặc biệt hữu ích cho các cá nhân bị hạn chế về khả năng di chuyển, vì nó có thể đơn giản hóa quá trình điều chỉnh môi trường của họ và cải thiện sự độc lập và chất lượng cuộc sống của họ. Ngoài ra, nhận dạng giọng nói cũng có thể được sử dụng để đặt lời nhắc, quản lý danh sách mua sắm và thậm chí đặt hàng tạp hóa hoặc giao bữa ăn, giúp quản lý hộ gia đình dễ dàng và hiệu quả hơn."}</w:t>
      </w:r>
    </w:p>
    <w:p w14:paraId="6516C171" w14:textId="77777777" w:rsidR="009626A9" w:rsidRDefault="003D4283">
      <w:r>
        <w:t xml:space="preserve">{"câu hỏi": "Sáng tác một câu chuyện về một ngày trong cuộc đời của một con ong.", "câu trả lời": "Ngày xửa ngày xưa, có một con ong, không giống như bất kỳ sinh vật nào khác, tận hưởng sự ấm áp của mặt trời và làm việc cả ngày. Mỗi ngày đều tràn ngập những điều kỳ diệu và khám phá, và hôm nay cũng không khác. Đối với con ong, ngày bắt đầu như bất kỳ ngày nào khác, với việc cô rời khỏi tổ ong nhỏ ấm cúng của mình khi cô ôm lấy những tia nắng vàng. Nhiệm vụ đầu tiên của cô là thu thập mật hoa từ hoa, điều mà cô đã làm không chậm trễ. Khi cô bay từ bông hoa này sang bông hoa khác, cô không thể không đánh giá cao màu sắc và hương thơm rực rỡ của chúng. Mỗi bông hoa cô đến thăm là một trải nghiệm thú vị, và điều tuyệt vời nhất là cô được nếm mật hoa, đó là điều mà cô không bao giờ cảm thấy mệt mỏi. Giữa những chuyến thăm hoa, cô chơi với những con ong khác, đuổi nhau quanh vườn, nghỉ ngơi một chút vui vẻ. Sau một thời gian, con ong trở về tổ của mình, chất đầy mật hoa, mong muốn đóng góp cho thuộc địa của cô. Tổ ong đang ồn ào với hoạt động, vì mỗi con ong đều có một công việc phải làm. Một số đang chăm sóc những người trẻ tuổi, trong khi những người khác đang bảo vệ tổ ong. Con ong ngân nga một giai điệu vui vẻ khi cô bắt đầu gửi mật hoa mà cô đã thu thập được vào tổ ong. Với sự giúp đỡ của các chị em của cô, mật hoa nhanh chóng biến thành mật ong. \ n \ n Con ong sau đó đảm nhận nhiệm vụ tiếp theo </w:t>
      </w:r>
      <w:r>
        <w:lastRenderedPageBreak/>
        <w:t>của cô trong ngày, đó là giúp xây dựng những chiếc lược mới. Họ làm việc cùng nhau như một đội, sử dụng sáp ong để tạo ra các tế bào mới, mở rộng tổ ong của họ. Công việc mệt mỏi nhưng viên mãn, và cô không bận tâm đến nó một chút. Đó là cách cô đảm bảo rằng thuộc địa của mình được chăm sóc tốt. Khi mặt trời lặn và mặt trăng mọc, con ong biết rằng ngày của cô sắp kết thúc. Cô có một nhiệm vụ cuối cùng, đó là tham gia canh gác đêm, đảm bảo rằng tổ ong được an toàn trước những kẻ xâm nhập. Đến lượt cô làm phần việc của mình, và cô đảm bảo rằng cô đã làm tốt. Cuối cùng, sau một ngày dài làm việc chăm chỉ, con ong rút lui về phòng giam nhỏ của mình, kiệt sức nhưng hài lòng. Cô ấy đã hoàn thành phần việc của mình, và thuộc địa đang phát triển mạnh. Với một nụ cười, con ong nhắm mắt lại, mong chờ những gì ngày hôm sau sẽ nắm giữ. Cuộc sống của một con ong là một cuộc sống đầy công việc và những cuộc phiêu lưu, và cô ấy sẽ không có cách nào khác."}</w:t>
      </w:r>
    </w:p>
    <w:p w14:paraId="3507FE78" w14:textId="77777777" w:rsidR="009626A9" w:rsidRDefault="003D4283">
      <w:r>
        <w:t>{"question": "Rút ngắn đoạn trích sau xuống còn 100 từ hoặc ít hơn. - Sau một buổi sáng thú vị tại bảo tàng, gia đình quyết định ăn trưa tại một nhà hàng gần đó. Nhà hàng có tầm nhìn hùng vĩ ra vịnh, với những chiếc thuyền buồm nằm rải rác trên đường chân trời. Thức ăn thật tuyệt vời, với mọi món ăn đều bùng nổ với hương vị và mùi thơm. Cả gia đình thưởng thức bữa ăn, đắm mình trong khung cảnh tuyệt đẹp và cười đùa với những câu chuyện từ cuộc phiêu lưu buổi sáng của họ.", "Trả lời": "Sau khi tham quan bảo tàng, gia đình ăn tại một nhà hàng có tầm nhìn hùng vĩ ra vịnh. Những món ăn tuyệt vời bùng nổ với hương vị và mùi thơm khi họ thưởng thức bữa ăn, phong cảnh và cười về cuộc phiêu lưu buổi sáng của họ."}</w:t>
      </w:r>
    </w:p>
    <w:p w14:paraId="0EBA0316" w14:textId="77777777" w:rsidR="009626A9" w:rsidRDefault="003D4283">
      <w:r>
        <w:t>{"câu hỏi": "Phân loại các vật phẩm sau đây là còn sống hoặc không sống: đá, ốc, cây.", "trả lời": "- Đá không sống.\n- Ốc sên còn sống.\n- Cây còn sống."}</w:t>
      </w:r>
    </w:p>
    <w:p w14:paraId="11150D08" w14:textId="77777777" w:rsidR="009626A9" w:rsidRDefault="003D4283">
      <w:r>
        <w:t>{"question": "Xây dựng một biểu thức chính quy hợp lệ để khớp với bất kỳ chuỗi nào kết thúc bằng \u2018@mysite.com'.", "answer": "Biểu thức chính quy có thể khớp với bất kỳ chuỗi nào kết thúc bằng '@mysite.com' là '.*@mysite\\.com$'. \n\nHãy giải thích các phần của biểu thức chính quy này:\n\n- '.*' - phần này của biểu thức khớp với bất kỳ ký tự nào ngoại trừ newline ('.'), 0 hoặc nhiều lần hơn ('*'). Điều này cho phép các chuỗi có độ dài bất kỳ đến trước phần '@mysite.com'.\n- '@mysite\\.com' - dấu gạch chéo ngược trước dấu chấm thoát khỏi nó, có nghĩa là nó được coi là một dấu chấm theo nghĩa đen chứ không phải là một ký tự đặc biệt. Phần này của biểu thức khớp với chuỗi chính xác '@mysite.com'.\n- '$' - ký tự này cho biết phần cuối của chuỗi. Điều này là cần thiết để đảm bảo rằng chuỗi kết thúc bằng '@mysite.com' thay vì chỉ chứa nó ở đâu đó ở giữa.\n\nVì vậy, đặt tất cả lại với nhau, biểu thức chính quy của chúng ta '.*@mysite\\.com$' sẽ chỉ khớp với các chuỗi kết thúc bằng '@mysite.com'."}</w:t>
      </w:r>
    </w:p>
    <w:p w14:paraId="6FA19B8F" w14:textId="77777777" w:rsidR="009626A9" w:rsidRDefault="003D4283">
      <w:r>
        <w:t>{"câu hỏi": "Tạo ra một câu tục ngữ về việc tìm kiếm con đường của một người trong cuộc sống.", "Câu trả lời": "Không phải tất cả những người lang thang đều bị lạc, vì con đường dẫn đến thành công thường quanh co và không chắc chắn.\"}</w:t>
      </w:r>
    </w:p>
    <w:p w14:paraId="25D9AADF" w14:textId="77777777" w:rsidR="009626A9" w:rsidRDefault="003D4283">
      <w:r>
        <w:t xml:space="preserve">{"câu hỏi": "Cung cấp mô tả về quá trình quang hợp ở thực vật.", "trả lời": "Quang hợp là quá trình thực vật biến đổi năng lượng ánh sáng thành năng lượng hóa học dưới dạng glucose hoặc các loại đường khác. Quá trình này xảy ra trong lục lạp của tế bào thực vật, đặc biệt là </w:t>
      </w:r>
      <w:r>
        <w:lastRenderedPageBreak/>
        <w:t>trong chất diệp lục, sắc tố màu xanh lá cây thu năng lượng ánh sáng. Quá trình quang hợp có thể được chia thành hai giai đoạn chính - phản ứng phụ thuộc ánh sáng và phản ứng độc lập với ánh sáng. Trong phản ứng phụ thuộc ánh sáng, năng lượng ánh sáng được chất diệp lục hấp thụ và chuyển thành năng lượng hóa học dưới dạng ATP (adenosine triphosphate) và NADPH (nicotinamide adenine dinucleotide phosphate). Các phân tử nước cũng được phân tách trong quá trình này để giải phóng khí oxy, được giải phóng qua khí khổng Trong phản ứng độc lập với ánh sáng, còn được gọi là Chu trình Calvin, ATP và NADPH được tạo ra ở giai đoạn trước được sử dụng để chuyển đổi carbon dioxide (được đưa vào bởi lá cây) thành glucose thông qua một loạt các phản ứng hóa học phức tạp. \ n \ n Glucose được tạo ra trong quá trình quang hợp sau đó được cây sử dụng cho năng lượng và tăng trưởng. Ngoài ra, nó cũng được lưu trữ dưới dạng tinh bột hoặc carbohydrate khác, có thể bị phá vỡ để cung cấp năng lượng khi cần thiết. Nhìn chung, quang hợp là một quá trình thiết yếu cho phép thực vật tự sản xuất thức ăn và giải phóng oxy, điều này rất quan trọng đối với tất cả các sinh vật sống."}</w:t>
      </w:r>
    </w:p>
    <w:p w14:paraId="2A7CF279" w14:textId="77777777" w:rsidR="009626A9" w:rsidRDefault="003D4283">
      <w:r>
        <w:t>{"câu hỏi": "Kể tên ba loài động vật thủy sinh.", "trả lời": "1. Cá heo\n2. Bạch tuộc\n3. Cá ngựa"}</w:t>
      </w:r>
    </w:p>
    <w:p w14:paraId="166ECE0C" w14:textId="77777777" w:rsidR="009626A9" w:rsidRDefault="003D4283">
      <w:r>
        <w:t>{"câu hỏi": "Mô tả quá trình phiên mã trong vật liệu di truyền.", "Trả lời": "Phiên mã là quá trình thông tin di truyền được mã hóa trong một đoạn DNA (gen) được sử dụng để tạo ra một phân tử RNA. Phân tử RNA này đóng vai trò là khuôn mẫu cho quá trình tổng hợp protein, là sản phẩm cuối cùng của hầu hết các gen. \ n \ n Phiên mã xảy ra trong một số bước: \ n \ n1. Bắt đầu: Bước đầu tiên trong phiên mã liên quan đến sự liên kết của enzyme RNA polymerase với vùng khởi động của gen. Chất xúc tiến là một chuỗi DNA cụ thể báo hiệu sự khởi đầu của gen và điều chỉnh phiên mã của nó. \ n \ n2. Độ giãn dài: Một khi RNA polymerase được liên kết với chất khởi động, nó bắt đầu thư giãn chuỗi xoắn kép DNA, tách hai sợi. RNA polymerase sau đó bắt đầu tổng hợp phân tử RNA, sử dụng một trong các chuỗi DNA làm mẫu, thêm các nucleotide (A, C, G và U trong RNA) từng cái một trong một chuỗi, tuân theo các quy tắc ghép đôi bazơ (A cặp với T, cặp C với G, cặp G với C và cặp U với A).\n\n3. Chấm dứt: Khi RNA polymerase đến cuối gen, nó gặp phải một chuỗi kết thúc báo hiệu sự kết thúc của gen và nó ngừng thêm nucleotide vào phân tử RNA đang phát triển. RNA polymerase sau đó tách ra khỏi DNA, giải phóng phân tử RNA mới được tổng hợp. \ n \ n Phân tử RNA được tạo ra bằng phiên mã, được gọi là RNA thông tin hoặc mRNA, sau đó được xử lý và sửa đổi theo nhiều cách khác nhau trước khi được vận chuyển ra khỏi nhân tế bào và vào tế bào chất, nơi nó đóng vai trò là khuôn mẫu cho quá trình tổng hợp protein.</w:t>
      </w:r>
    </w:p>
    <w:p w14:paraId="33E35DC7" w14:textId="77777777" w:rsidR="009626A9" w:rsidRDefault="003D4283">
      <w:r>
        <w:t xml:space="preserve">{"câu hỏi": "Đề xuất hai phương pháp để loại bỏ vết bẩn cứng đầu trên áo.", "trả lời": "Đây là hai phương pháp bạn có thể thử để loại bỏ vết bẩn cứng đầu trên áo:\n\n1. Xử lý trước vết bẩn bằng chất tẩy vết bẩn: Trước khi giặt áo, hãy thoa chất tẩy vết bẩn trực tiếp lên vết bẩn và để yên trong vài phút. Điều này sẽ giúp phá vỡ vết bẩn và làm cho nó dễ dàng hơn để loại bỏ trong quá trình giặt. Bạn có thể sử dụng chất tẩy vết bẩn thương mại hoặc tự tạo bằng cách trộn các phần bằng nhau giấm trắng và nước rửa chén. \ n \ n2. Sử dụng miếng dán tẩy vết bẩn: Nếu vết bẩn đặc biệt cứng đầu, bạn có thể sử dụng miếng dán loại bỏ vết bẩn để loại bỏ nó. Một cách để tạo ra một hỗn hợp loại bỏ vết bẩn là trộn baking soda và hydrogen </w:t>
      </w:r>
      <w:r>
        <w:lastRenderedPageBreak/>
        <w:t>peroxide cho đến khi nó tạo thành hỗn hợp sệt. Áp dụng dán này vào vết bẩn và để yên trong một giờ trước khi giặt. Baking soda sẽ giúp nâng vết bẩn trong khi hydrogen peroxide sẽ giúp phá vỡ nó."}</w:t>
      </w:r>
    </w:p>
    <w:p w14:paraId="349176B5" w14:textId="77777777" w:rsidR="009626A9" w:rsidRDefault="003D4283">
      <w:r>
        <w:t>{"question": "Làm thế nào mã sau đây có thể được cải thiện để dễ đọc? - for(let i = 0; i &lt; list.length; i++)\n{\n list[i] *=2\n}", "answer": "Một phiên bản hiệu quả và dễ đọc hơn của mã này để nhân đôi giá trị của một mảng có thể được viết bằng phương thức map():\n\n''javascript\nlist = list.map(value =&gt; value * 2);\n'''\n\n\nThis sẽ trả về một mảng mới với các giá trị nhân đôi của 'list' ban đầu."}</w:t>
      </w:r>
    </w:p>
    <w:p w14:paraId="4B83C84F" w14:textId="77777777" w:rsidR="009626A9" w:rsidRDefault="003D4283">
      <w:r>
        <w:t>{"câu hỏi": "Tạo ra một câu thể hiện sự lạc quan.", "câu trả lời": "\"Ngay cả trong những khoảnh khắc đen tối nhất, luôn có một tia hy vọng và một cơ hội mới đang chờ đợi ngay gần đó.\""}</w:t>
      </w:r>
    </w:p>
    <w:p w14:paraId="19A84E47" w14:textId="77777777" w:rsidR="009626A9" w:rsidRDefault="003D4283">
      <w:r>
        <w:t>{"câu hỏi": "Giải thích tại sao thuyết tương đối của Einstein lại có ý nghĩa.", "Trả lời": "Thuyết tương đối của Einstein, xuất bản lần đầu tiên vào năm 1905 và mở rộng vào năm 1915, về cơ bản đã thay đổi sự hiểu biết của chúng ta về không gian, thời gian và lực hấp dẫn. Lý thuyết này cung cấp một khuôn khổ hoàn toàn mới để hiểu vũ trụ bằng cách thống nhất các miền riêng biệt trước đây của không gian và thời gian thành một khái niệm duy nhất gọi là "không thời gian". Trong lý thuyết của Einstein, không gian và thời gian không phải là những thực thể cố định và không thay đổi. Thay vào đó, chúng năng động và dễ uốn, được định hình bởi vật chất và năng lượng bên trong chúng. Ý tưởng này dẫn đến việc nhận ra rằng lực hấp dẫn không phải là một lực giữa hai vật thể, mà là một độ cong hoặc cong vênh của không thời gian gây ra bởi sự hiện diện của khối lượng hoặc năng lượng. Tầm quan trọng của thuyết tương đối không thể được phóng đại. Nó cho phép các nhà khoa học dự đoán chính xác kết quả của nhiều thí nghiệm và quan sát, bao gồm sự uốn cong ánh sáng xung quanh một vật thể lớn, sự dịch chuyển quỹ đạo của Sao Thủy và sự giãn nở thời gian mà các phi hành gia trong không gian trải qua. Lý thuyết này cũng mở ra những lĩnh vực nghiên cứu mới trong vật lý, bao gồm lỗ đen và sự ra đời của chính vũ trụ. Hơn một thế kỷ sau khi được công bố lần đầu, thuyết tương đối của Einstein vẫn là một trong những thành tựu quan trọng nhất trong lịch sử khoa học. Nó đã chịu được thử nghiệm nghiêm ngặt và tiếp tục là một công cụ thiết yếu để hiểu bản chất của vũ trụ."}</w:t>
      </w:r>
    </w:p>
    <w:p w14:paraId="68CFA985" w14:textId="77777777" w:rsidR="009626A9" w:rsidRDefault="003D4283">
      <w:r>
        <w:t>{"câu hỏi": "Mô tả cách làm bánh sandwich đơn giản, tốt cho sức khỏe.", "câu trả lời": "Một cách để làm một chiếc bánh sandwich đơn giản, tốt cho sức khỏe là bắt đầu với hai lát bánh mì ngũ cốc nguyên hạt, sẽ cung cấp chất xơ và carbohydrate phức tạp. Tiếp theo, thêm một lớp hummus hoặc bơ nghiền để lan tỏa lành mạnh sẽ thêm hương vị và độ kem. Sau đó, thêm protein nạc như gà tây, thịt gà hoặc đậu phụ. Phủ lên trên bánh sandwich nhiều rau tươi như rau diếp, cà chua, dưa chuột và rau mầm để tăng thêm dinh dưỡng và độ giòn. Bạn cũng có thể thêm một vài lát phô mai ít béo nếu muốn. Cuối cùng, đóng bánh sandwich với lát bánh mì thứ hai và thưởng thức. Bánh sandwich này có đầy đủ các thành phần tốt cho sức khỏe và có thể được tùy chỉnh để phù hợp với sở thích cá nhân của bạn."}</w:t>
      </w:r>
    </w:p>
    <w:p w14:paraId="01A74835" w14:textId="77777777" w:rsidR="009626A9" w:rsidRDefault="003D4283">
      <w:r>
        <w:t xml:space="preserve">{"câu hỏi": "Tạo ra một lời khẳng định tích cực để thúc đẩy ai đó làm việc chăm chỉ.", "Trả lời": "\"Tin vào bản thân và khả năng của bạn. Mỗi bước bạn thực hiện hướng tới mục tiêu </w:t>
      </w:r>
      <w:r>
        <w:lastRenderedPageBreak/>
        <w:t>của mình, dù nhỏ đến đâu, đều là một bước đi đúng hướng. Bạn có khả năng, quyết tâm và mạnh mẽ. Hãy tiếp tục tiến về phía trước, và thành công sẽ đến. Bạn hiểu rồi!\""}</w:t>
      </w:r>
    </w:p>
    <w:p w14:paraId="0989DA85" w14:textId="77777777" w:rsidR="009626A9" w:rsidRDefault="003D4283">
      <w:r>
        <w:t>{"câu hỏi": "Phân loại câu sau là lịch sự, trực tiếp hoặc bất lịch sự. - Bạn có thể giúp tôi giải quyết vấn đề này không?", "câu trả lời": "Câu \"Bạn có thể giúp tôi giải quyết vấn đề này không?\" có thể được phân loại là lịch sự."}</w:t>
      </w:r>
    </w:p>
    <w:p w14:paraId="0890DBD0" w14:textId="77777777" w:rsidR="009626A9" w:rsidRDefault="003D4283">
      <w:r>
        <w:t>{"câu hỏi": "Liệt kê năm loài động vật thường thấy ở Bắc Mỹ.", "trả lời": "1. Hươu đuôi trắng: Loài này phổ biến khắp Bắc Mỹ, từ Canada đến Mexico và từ Đại Tây Dương đến bờ biển Thái Bình Dương.\n\n2. Gấu đen Mỹ: Loài này được tìm thấy trên hầu hết Bắc Mỹ, và là loài gấu phổ biến và phổ biến nhất trên lục địa. \ n \ n3. Hải ly Bắc Mỹ: Loài này được tìm thấy trên hầu hết Canada và Hoa Kỳ, cũng như một phần của miền bắc Mexico. \ n \ n4. Rái cá sông Bắc Mỹ: Loài này được tìm thấy trong môi trường sống đất ngập nước, sông và ven biển trên hầu hết Bắc Mỹ. Đại bàng hói: Loài chim săn mồi mang tính biểu tượng này có thể được tìm thấy trên khắp Bắc Mỹ, đặc biệt là gần những vùng nước lớn, nơi nó có thể săn cá.</w:t>
      </w:r>
    </w:p>
    <w:p w14:paraId="384D8215" w14:textId="77777777" w:rsidR="009626A9" w:rsidRDefault="003D4283">
      <w:r>
        <w:t>{"câu hỏi": "Giải thích tại sao máy tính lượng tử mạnh hơn các hệ thống máy tính truyền thống.", "Trả lời": "Máy tính lượng tử mạnh hơn các hệ thống máy tính truyền thống vì cách chúng xử lý thông tin. Trong khi một máy tính cổ điển sử dụng các bit chỉ có thể ở một trạng thái tại một thời điểm (0 hoặc 1), một máy tính lượng tử sử dụng các bit lượng tử (qubit), có thể tồn tại đồng thời ở nhiều trạng thái. Tính chất này, được gọi là chồng chất, cho phép các máy tính lượng tử thực hiện nhiều phép tính cùng một lúc. Một tính năng cơ bản khác của điện toán lượng tử là sự vướng víu, trong đó hai hoặc nhiều qubit được kết nối sao cho trạng thái của một qubit phụ thuộc vào trạng thái của qubit kia, ngay cả khi chúng cách nhau một khoảng cách lớn. Sử dụng sự vướng víu, máy tính lượng tử có thể thực hiện các phép tính mà hầu như không thể đối với các máy tính cổ điển, chẳng hạn như tìm các thừa số nguyên tố của số lớn hoặc tìm kiếm cơ sở dữ liệu rộng lớn. Ngoài ra, máy tính lượng tử có thể tận dụng sự giao thoa lượng tử, trong đó các con đường khác nhau được thực hiện bởi một hạt lượng tử có thể củng cố hoặc triệt tiêu lẫn nhau, giống như sóng nước hoặc ánh sáng giao thoa với nhau. Bằng cách kiểm soát cẩn thận sự can thiệp giữa các đường dẫn khác nhau, các thuật toán lượng tử có thể làm giảm số lượng các tính toán không cần thiết, dẫn đến các giải pháp nhanh hơn các thuật toán cổ điển. Tóm lại, máy tính lượng tử mạnh hơn máy tính truyền thống vì chúng có thể xử lý thông tin theo một cách khác về cơ bản. Điều này cho phép họ thực hiện một số phép tính nhất định nhanh hơn và hiệu quả hơn nhiều so với máy tính cổ điển. Tuy nhiên, điều quan trọng cần lưu ý là không phải tất cả các vấn đề đều phù hợp với điện toán lượng tử và vẫn còn nhiều việc phải làm để phát triển các máy tính và thuật toán lượng tử thực tế."}</w:t>
      </w:r>
    </w:p>
    <w:p w14:paraId="108434B7" w14:textId="77777777" w:rsidR="009626A9" w:rsidRDefault="003D4283">
      <w:r>
        <w:t>{"câu hỏi": "Sắp xếp một cuộc họp với một khách hàng tiềm năng. - Tên khách hàng tiềm năng là John Smith và anh ấy là người quản lý tại Công ty XYZ.", "Trả lời": "Chắc chắn, tôi sẽ rất vui khi sắp xếp một cuộc gặp với John Smith, người quản lý tại Công ty XYZ. Tôi có thể có thêm một số thông tin như ngày, giờ và địa điểm mà bạn muốn cho cuộc họp không? Ngoài ra, có bất kỳ chủ đề hoặc chương trình nghị sự cụ thể nào bạn muốn thảo luận với John trong cuộc họp không? Một khi tôi có những chi tiết này, tôi sẽ thay mặt anh liên hệ với John và sắp xếp cuộc họp."}</w:t>
      </w:r>
    </w:p>
    <w:p w14:paraId="3AE6FA71" w14:textId="77777777" w:rsidR="009626A9" w:rsidRDefault="003D4283">
      <w:r>
        <w:lastRenderedPageBreak/>
        <w:t>{"câu hỏi": "Giải thích ý nghĩa của tư duy phản biện.", "trả lời": "Tư duy phản biện là một quá trình đặt câu hỏi, phân tích và đánh giá thông tin và lập luận có chủ ý và phản ánh để đi đến các ý kiến, quyết định hoặc giải pháp hợp lý. Nó đòi hỏi phải tích cực tìm kiếm và xem xét cẩn thận các quan điểm và bằng chứng đa dạng, đặt câu hỏi về các giả định và cân nhắc điểm mạnh và điểm yếu của các lập luận. Tư duy phản biện cũng liên quan đến việc xác định và thách thức sự thiên vị và không chính xác trong khi duy trì và cách tiếp cận cởi mở và độc lập. Đó là một kỹ năng cần thiết để giao tiếp, giải quyết vấn đề và ra quyết định hiệu quả trong mọi lĩnh vực của cuộc sống."}</w:t>
      </w:r>
    </w:p>
    <w:p w14:paraId="4A22901A" w14:textId="77777777" w:rsidR="009626A9" w:rsidRDefault="003D4283">
      <w:r>
        <w:t>{"câu hỏi": "Đề xuất một sở thích mà ai đó có thể làm trong nhà.", "trả lời": "Một sở thích tuyệt vời mà ai đó có thể làm trong nhà là vẽ tranh. Đó là một cách thú vị và sáng tạo để thể hiện bản thân, và có thể rất thư giãn và thiền định. Vẽ tranh có thể được thực hiện với các phương tiện khác nhau như màu nước, acrylic hoặc dầu, và trên các bề mặt khác nhau như giấy hoặc vải. Có rất nhiều hướng dẫn và bài học có sẵn trực tuyến cho người mới bắt đầu, và đồ dùng có thể dễ dàng mua tại một cửa hàng nghệ thuật hoặc trực tuyến. Đó là một cách tuyệt vời để thư giãn, giảm căng thẳng, và tạo ra một cái gì đó đẹp đẽ trong sự thoải mái của chính ngôi nhà của mình."}</w:t>
      </w:r>
    </w:p>
    <w:p w14:paraId="2AFF0120" w14:textId="77777777" w:rsidR="009626A9" w:rsidRDefault="003D4283">
      <w:r>
        <w:t>{"câu hỏi": "Đề xuất một cách sáng tạo để trang trí phòng ngủ.", "Trả lời": "Một cách sáng tạo để trang trí phòng ngủ là kết hợp một chủ đề vào thiết kế. Ví dụ, bạn có thể chọn một chủ đề bãi biển và trang trí căn phòng với vỏ sò, hình ảnh của đại dương và bãi biển cát, và sắc thái của màu xanh và trắng để bắt chước nước và bầu trời. Bạn cũng có thể thêm một số cây trồng trong nhà để mang lại một vệt cây xanh vào phòng và làm nổi bật sự rung cảm của bãi biển. Một ý tưởng khác là sử dụng một bức tường tuyên bố để thêm một thiết kế táo bạo và bắt mắt cho căn phòng. Điều này có thể được thực hiện với giấy dán tường, một bức tranh tường, hoặc thậm chí là một tấm thảm lớn. Bạn cũng có thể thêm một tấm thảm đầy màu sắc hoặc một vài chiếc gối ném để mang lại sự cá tính và ấm áp hơn cho căn phòng. Cuối cùng, ánh sáng có thể đóng một vai trò lớn trong việc tạo ra một bầu không khí ấm cúng và mời gọi. Cân nhắc thêm đèn dây, đèn sàn hoặc đèn bàn cạnh giường ngủ để tạo ra ánh sáng dịu dàng và thư giãn."}</w:t>
      </w:r>
    </w:p>
    <w:p w14:paraId="13DAEDA3" w14:textId="77777777" w:rsidR="009626A9" w:rsidRDefault="003D4283">
      <w:r>
        <w:t>{"question": "Tạo mật khẩu duy nhất cho tài khoản người dùng. - Tên người dùng là John Doe.", "trả lời": "Là một trợ lý AI hữu ích, tôi khuyên bạn nên sử dụng mật khẩu mạnh để bảo mật tối đa tài khoản người dùng. Mật khẩu mạnh kết hợp chữ hoa và chữ thường, số và ký hiệu. Tránh sử dụng thông tin dễ đoán như tên người dùng, ngày sinh hoặc các từ thông dụng.\n\nDưới đây là ví dụ về mật khẩu duy nhất cho người dùng John Doe: \n'J0#nD03_P@s5WorD!'"}</w:t>
      </w:r>
    </w:p>
    <w:p w14:paraId="50DB44DB" w14:textId="77777777" w:rsidR="009626A9" w:rsidRDefault="003D4283">
      <w:r>
        <w:t xml:space="preserve">{"câu hỏi": "Mô tả một phương pháp tổ chức giấy tờ hiệu quả.", "trả lời": "Một phương pháp sắp xếp giấy tờ có thể bao gồm các bước sau:\n\n1. Sắp xếp các giấy tờ thành các loại: Bắt đầu bằng cách sắp xếp các giấy tờ thành các danh mục được xác định rõ ràng như hóa đơn, bảng sao kê ngân hàng, chính sách bảo hiểm, tài liệu y tế, giấy tờ liên quan đến công việc, v.v. \ n \ n2. Loại bỏ sự lộn xộn: Khi bạn đã sắp xếp các giấy tờ thành các loại, hãy đi qua từng đống và loại bỏ bất kỳ giấy tờ lỗi thời hoặc không cần thiết nào. \ n \ n3. Nhãn và tệp: Tiếp theo, dán nhãn các thư mục tệp cho từng danh mục và đặt các giấy tờ liên quan vào các thư </w:t>
      </w:r>
      <w:r>
        <w:lastRenderedPageBreak/>
        <w:t>mục tương ứng. Để thêm tổ chức, bạn có thể sử dụng các thư mục được mã hóa màu hoặc theo thẻ được chỉ định cho các danh mục cụ thể.\n\n4. Sử dụng tủ hồ sơ hoặc hộp lưu trữ: Lưu trữ các thư mục trong tủ hồ sơ, hộp lưu trữ hoặc ngăn kéo được chỉ định để lưu trữ giấy. Sắp xếp các thư mục theo thứ tự bảng chữ cái hoặc theo thứ tự quan trọng để dễ dàng truy cập.\n\n5. Theo kịp bảo trì: Để duy trì một hệ thống nộp đơn có tổ chức, hãy dành thời gian thường xuyên, chẳng hạn như mỗi tuần một lần hoặc mỗi tháng một lần, để sắp xếp các giấy tờ đến và nộp chúng vào các thư mục thích hợp của chúng. Nhìn chung, chìa khóa để tổ chức hiệu quả các giấy tờ là tạo và duy trì một hệ thống nộp đơn rõ ràng và được xác định rõ, thường xuyên dọn dẹp và loại bỏ các giấy tờ không cần thiết,  và duy trì bảo trì một cách nhất quán."}</w:t>
      </w:r>
    </w:p>
    <w:p w14:paraId="06ED59B5" w14:textId="77777777" w:rsidR="009626A9" w:rsidRDefault="003D4283">
      <w:r>
        <w:t>{"câu hỏi": "Tóm tắt câu chuyện đã cho trong 75-100 từ. - Gia đình người ngoài hành tinh đã sống trên Trái đất được 20 năm. Mặc dù ban đầu được người dân địa phương chào đón với vòng tay rộng mở, người ngoài hành tinh bắt đầu phải đối mặt với sự thù địch ngày càng tăng từ những người sống xung quanh họ. Họ quyết định đã đến lúc phải rời đi và sớm khởi hành trong một nhiệm vụ giữa các thiên hà để tìm một ngôi nhà mới.", "Trả lời": "Gia đình ngoài hành tinh, những người đã cư trú trên Trái đất trong 20 năm, đã trải qua sự thù địch từ con người xung quanh họ sau khi được chào đón ban đầu. Do đó, họ rời khỏi hành tinh cho một nhiệm vụ giữa các thiên hà để tìm kiếm một ngôi nhà mới."}</w:t>
      </w:r>
    </w:p>
    <w:p w14:paraId="5A97278E" w14:textId="77777777" w:rsidR="009626A9" w:rsidRDefault="003D4283">
      <w:r>
        <w:t xml:space="preserve">{"câu hỏi": "Trả lời câu hỏi sau: Tầm quan trọng của nghiên cứu thị trường trong phát triển sản phẩm là gì?", "Trả lời": "Nghiên cứu thị trường là một bước thiết yếu trong phát triển sản phẩm vì nó giúp doanh nghiệp hiểu đối tượng mục tiêu, sở thích và nhu cầu tiềm năng cho một sản phẩm cụ thể. Tầm quan trọng của nghiên cứu thị trường trong phát triển sản phẩm nằm ở những điều sau: \ n \ n1. Xác định nhu cầu và mong đợi của người tiêu dùng: Thông qua nghiên cứu thị trường, một doanh nghiệp có thể thu thập thông tin về nhu cầu, sở thích và mong đợi của khách hàng. Thông tin này rất quan trọng trong việc thiết kế và phát triển một sản phẩm đáp ứng những nhu cầu này và làm hài lòng khách hàng. \ n \ n2. Hiểu được sự cạnh tranh: Nghiên cứu thị trường có thể giúp một doanh nghiệp hiểu được sự cạnh tranh, sản phẩm, giá cả và chiến lược tiếp thị của họ. Hiểu được sự cạnh tranh giúp các doanh nghiệp phân biệt sản phẩm của họ và phát triển một đề xuất bán hàng độc đáo khiến họ khác biệt với các đối thủ cạnh tranh. \ n \ n3. Phát triển chiến lược giá: Nghiên cứu thị trường giúp các doanh nghiệp hiểu khách hàng sẵn sàng trả bao nhiêu cho một sản phẩm cụ thể, đối thủ cạnh tranh đang tính phí gì và chiến lược giá nào sẽ hoạt động tốt nhất cho sản phẩm của họ. Thông tin này giúp các doanh nghiệp phát triển chiến lược giá tối đa hóa lợi nhuận và đảm bảo sản phẩm của họ cạnh tranh trên thị trường. \ n \ n4. Giảm rủi ro: Phát triển một sản phẩm liên quan đến rủi ro, đặc biệt nếu một công ty đầu tư một số tiền đáng kể vào sự phát triển của nó. Thông qua nghiên cứu thị trường, doanh nghiệp có thể hiểu được nếu có nhu cầu về sản phẩm, khách hàng muốn tính năng gì và mức giá họ sẵn sàng trả. Thông tin này làm giảm rủi ro liên quan đến phát triển sản phẩm vì các doanh nghiệp có thể đưa ra quyết định dựa trên dữ liệu về thiết kế, tính năng và giá cả của sản phẩm. Tóm lại, nghiên cứu thị trường là một bước thiết yếu trong phát triển sản phẩm giúp doanh nghiệp hiểu đối tượng mục tiêu, cạnh tranh và xu hướng thị trường của họ. Nó giúp các doanh </w:t>
      </w:r>
      <w:r>
        <w:lastRenderedPageBreak/>
        <w:t>nghiệp đưa ra quyết định sáng suốt, giảm rủi ro và tối ưu hóa quy trình phát triển sản phẩm của họ."}</w:t>
      </w:r>
    </w:p>
    <w:p w14:paraId="73D55244" w14:textId="77777777" w:rsidR="009626A9" w:rsidRDefault="003D4283">
      <w:r>
        <w:t>{"câu hỏi": "Dựa trên các sự kiện đã cho, hãy tạo một sơ yếu lý lịch cho người nộp đơn trong 50-100 từ. - Tên: John Smith \ nGiáo dục: Bằng cử nhân \ u2019s về Khoa học Máy tính \ nWork Kinh nghiệm: 5 năm kinh nghiệm viết mã phần mềm", "câu trả lời": "John Smith \ nThông tin liên hệ: [Chèn chi tiết] \ n \ nMục tiêu: Một sinh viên tốt nghiệp Khoa học Máy tính đang tìm kiếm một vị trí đầy thách thức với tư cách là một nhà phát triển phần mềm để áp dụng và nâng cao kỹ năng mã hóa của tôi. \ n \ nGiáo dục: \ n- Cử nhân \ u2019s Bằng cấp về Khoa học Máy tính. \ n \ n - Thành thạo lập trình và mã hóa phần mềm. \ n- Kiến thức vững chắc về nhiều loại ngôn ngữ máy tính.\n \nKinh nghiệm làm việc:\n- 5 năm kinh nghiệm viết mã phần mềm.\n- Phát triển và duy trì một số chương trình phần mềm cho khách hàng.\n- Hợp tác với một nhóm các nhà phát triển để tạo ra các sản phẩm phần mềm chất lượng cao.\n\nTham khảo: Có sẵn theo yêu cầu."}</w:t>
      </w:r>
    </w:p>
    <w:p w14:paraId="59C1F92E" w14:textId="77777777" w:rsidR="009626A9" w:rsidRDefault="003D4283">
      <w:r>
        <w:t>{"question": "Giả sử bạn là đại diện hỗ trợ khách hàng cho một công ty công nghệ. Khách hàng đã nhận được một sản phẩm không đáp ứng mong đợi của họ và đã viết đơn khiếu nại. Trả lời một cách đồng cảm và chuyên nghiệp, giải quyết mối quan tâm của họ và đưa ra giải pháp. - Tôi đã sử dụng phần mềm của công ty bạn được một thời gian, nhưng phiên bản mới nhất thật khủng khiếp. Nó có lỗi, chậm và nó liên tục làm hỏng máy tính của tôi. Tôi không biết làm thế nào bạn có thể phát hành một sản phẩm phụ như vậy. Tôi cần sửa lỗi ngay lập tức hoặc tôi sẽ yêu cầu hoàn lại tiền.", "trả lời": "Kính gửi khách hàng, \nTôi thực sự rất tiếc khi biết về trải nghiệm của bạn với bản phát hành phần mềm mới nhất của chúng tôi. Chúng tôi hiểu nó có thể bực bội như thế nào khi một sản phẩm không đáp ứng được mong đợi của một người. Tôi đảm bảo với bạn rằng nhóm phát triển của chúng tôi đang làm việc siêng năng để giải quyết mọi vấn đề hiện có. Trong thời gian chờ đợi, trong khi chúng tôi tìm kiếm giải pháp, tôi có thể cung cấp cho bạn một rollback về phiên bản trước, điều này sẽ giúp giảm bớt các vấn đề bạn đang gặp phải. Nếu điều này không thỏa đáng, tôi sẽ rất sẵn lòng giúp bạn hoàn lại tiền. Vui lòng cho tôi biết bạn thích tùy chọn nào hơn hoặc nếu có bất kỳ cách nào khác tôi có thể hỗ trợ bạn. \nCảm ơn sự kiên nhẫn và hiểu biết của bạn."}</w:t>
      </w:r>
    </w:p>
    <w:p w14:paraId="01814AEF" w14:textId="77777777" w:rsidR="009626A9" w:rsidRDefault="003D4283">
      <w:r>
        <w:t xml:space="preserve">{"câu hỏi": "Làm thế nào để sử dụng khái niệm Nguyên tắc 'Zero Trust'?", "Trả lời": "\"Zero Trust\" là một khái niệm bảo mật yêu cầu xác minh danh tính và kiểm soát truy cập nghiêm ngặt cho mọi người dùng và thiết bị đang cố gắng truy cập tài nguyên trên mạng riêng, bất kể chúng nằm trong hay ngoài vành đai mạng. \n\nĐể thực hiện các nguyên tắc Zero Trust,  Một tổ chức thường thực hiện các bước sau:\n\n1. Xác định dữ liệu và tài sản nhạy cảm: Bắt đầu bằng cách xác định tài sản, dữ liệu, hệ thống và ứng dụng có giá trị nhất của bạn và xác định mức độ truy cập nào sẽ được cấp cho mỗi \ n \ n2. Thực hiện xác thực đa yếu tố: Đảm bảo rằng tất cả người dùng, bao gồm nhân viên, nhà thầu, nhà cung cấp và khách hàng, phải xác minh danh tính của họ thông qua nhiều hình thức xác thực trước khi được cấp quyền truy cập vào bất kỳ tài nguyên nào. Sử dụng nguyên tắc đặc quyền tối thiểu: Chỉ định người dùng với mức truy cập tối thiểu cần thiết để thực hiện các chức năng công việc của họ. \ n \ n4. Sử dụng phân đoạn vi mô: Chia mạng của bạn thành các vùng nhỏ hơn, mỗi vùng có kiểm soát truy cập riêng, để hạn chế khả năng kẻ tấn công di chuyển ngang trong mạng của bạn. \ </w:t>
      </w:r>
      <w:r>
        <w:lastRenderedPageBreak/>
        <w:t>n \ n5. Liên tục theo dõi và ghi nhật ký: Thực hiện giám sát, ghi nhật ký và phân tích theo thời gian thực để giúp xác định và ứng phó với hành vi bất thường hoặc các nỗ lực trái phép để truy cập tài nguyên. \ n \ n6. Sử dụng mã hóa: Sử dụng mã hóa để bảo vệ tính bảo mật và toàn vẹn của dữ liệu đang chuyển động và ở trạng thái nghỉ.\n\nBằng cách tuân theo các nguyên tắc này, các tổ chức có thể giảm đáng kể nguy cơ truy cập trái phép, vi phạm dữ liệu và các sự cố bảo mật khác."}</w:t>
      </w:r>
    </w:p>
    <w:p w14:paraId="5824518B" w14:textId="77777777" w:rsidR="009626A9" w:rsidRDefault="003D4283">
      <w:r>
        <w:t>{"câu hỏi": "Mô tả một ngày điển hình cho một kế toán viên", "câu trả lời": "Một ngày điển hình cho một kế toán viên có thể thay đổi tùy thuộc vào vai trò, công ty hoặc ngành cụ thể mà họ làm việc. Tuy nhiên, có một số nhiệm vụ và hoạt động phổ biến mà nhiều kế toán viên có thể mong đợi thực hiện vào một ngày điển hình. Kế toán viên có thể bắt đầu ngày mới bằng cách kiểm tra và trả lời email hoặc tin nhắn từ khách hàng, đồng nghiệp hoặc cấp trên. Họ có thể tham dự một cuộc họp buổi sáng để thảo luận về bất kỳ cập nhật hoặc thay đổi nào đối với tài chính của công ty và hợp tác trong bất kỳ dự án nào đang diễn ra. Sau đó, họ có thể dành thời gian xem xét và phân tích dữ liệu tài chính, chẳng hạn như báo cáo thu nhập, bảng cân đối kế toán hoặc báo cáo lưu chuyển tiền tệ. Họ có thể làm việc về lập ngân sách, lập kế hoạch hoặc dự báo, giúp công ty đưa ra quyết định chiến lược. Trong suốt cả ngày, kế toán có thể cần ghi lại các giao dịch, đối chiếu tài khoản hoặc chuẩn bị báo cáo. Họ cũng có thể giao tiếp với khách hàng hoặc các bên liên quan khác, cung cấp thông tin hoặc trả lời các câu hỏi. Các hoạt động hàng ngày khác có thể bao gồm chuẩn bị hoặc xem xét tờ khai thuế, tiến hành kiểm toán hoặc đảm bảo rằng công ty tuân thủ các quy định tài chính khác nhau. Cuối cùng, kế toán có thể dành thời gian vào cuối ngày để sắp xếp giấy tờ, cập nhật hồ sơ hoặc hệ thống,  hoặc xác định các lĩnh vực để cải thiện hoặc tiết kiệm chi phí.\n\nNhìn chung, một ngày điển hình cho một kế toán viên liên quan đến sự kết hợp của các nhiệm vụ phân tích, hành chính và giao tiếp, với mục đích đảm bảo rằng tài chính của công ty là chính xác, lành mạnh và được quản lý tốt."}</w:t>
      </w:r>
    </w:p>
    <w:p w14:paraId="04592D79" w14:textId="77777777" w:rsidR="009626A9" w:rsidRDefault="003D4283">
      <w:r>
        <w:t>{"câu hỏi": "Xác định lời khuyên quan trọng nhất trong số những lời khuyên được đưa ra. - Hãy nghiên cứu trước khi đầu tư, giữ bình tĩnh trong các thị trường biến động và đầu tư vào một danh mục đầu tư đa dạng.", "Trả lời": "Lời khuyên quan trọng nhất được đưa ra là: Hãy nghiên cứu trước khi đầu tư."}</w:t>
      </w:r>
    </w:p>
    <w:p w14:paraId="6C323014" w14:textId="77777777" w:rsidR="009626A9" w:rsidRDefault="003D4283">
      <w:r>
        <w:t xml:space="preserve">{"câu hỏi": "Viết một bài báo ý kiến về trí tuệ nhân tạo trong 500-700 từ.", "trả lời": "Là một trợ lý AI, tôi thường được hỏi tôi nghĩ gì về sự phát triển trong lĩnh vực trí tuệ nhân tạo (AI). Câu trả lời của tôi luôn giống nhau: mặc dù không có nghi ngờ gì về việc AI có nhiều hứa hẹn, nhưng đó là một lĩnh vực phức tạp và nhiều mặt đòi hỏi phải xem xét cẩn thận và có con mắt phê phán. Không thể phủ nhận rằng AI có tiềm năng cách mạng hóa các ngành công nghiệp và cải thiện cuộc sống. Ví dụ, học máy đã cải thiện chẩn đoán các bệnh như ung thư da, cho phép các bác sĩ đánh giá chính xác hơn và can thiệp vào các phương pháp điều trị có khả năng cứu sống sớm hơn. Các trợ lý giọng nói được hỗ trợ bởi AI, như tôi, có thể cải thiện chất lượng cuộc sống cho người già hoặc người khuyết tật và các phương tiện tự động có thể làm cho đường xá và việc đi lại của chúng ta an toàn hơn. Nhưng như với bất kỳ công nghệ nào, cũng có những lo ngại. Nếu không có các biện pháp bảo vệ thích hợp, AI có thể sớm vượt khỏi tầm kiểm soát, dẫn đến các vấn đề cả có thể lường trước và không lường trước </w:t>
      </w:r>
      <w:r>
        <w:lastRenderedPageBreak/>
        <w:t>được. Chúng tôi đã thấy các thuật toán phân biệt đối xử với một số nhóm nhất định, dẫn đến kết quả không công bằng và thậm chí có hại. Và có những câu hỏi về việc ai sẽ bị bỏ lại phía sau trong cuộc cách mạng AI - điều gì sẽ xảy ra với người lao động và công việc của họ nếu tự động hóa dẫn đến thất nghiệp lan rộng? Đây là những câu hỏi không có câu trả lời dễ dàng. Nhưng điều rõ ràng là AI vẫn tồn tại và tất cả chúng ta phải tham gia vào cuộc đối thoại cởi mở, trung thực về các tác động tiềm tàng của nó, cả tích cực và tiêu cực. Chỉ khi đó, chúng ta mới có thể hy vọng định hình AI theo cách có lợi cho toàn xã hội. Ví dụ, chúng ta cần chắc chắn rằng các hệ thống AI minh bạch và có thể giải thích được. Nó không đủ để một thuật toán chỉ đơn giản tạo ra một kết quả - chúng ta cần biết làm thế nào nó đạt được kết quả đó và có thể thẩm vấn lý do của nó. Điều này không chỉ cải thiện niềm tin của công chúng vào công nghệ mà còn cho phép chúng tôi xác định bất kỳ thành kiến hoặc lỗi nào trong hệ thống. Chúng tôi cũng cần đưa ra các hướng dẫn đạo đức mạnh mẽ để chi phối sự phát triển và triển khai AI. Điều này có nghĩa là xem xét các hậu quả tiềm ẩn của một công nghệ nhất định, cả dự định và ngoài ý muốn. Chúng ta cần các chính sách rõ ràng xung quanh quyền riêng tư dữ liệu, sự đồng ý và công bằng thuật toán và các cơ chế thực thi mạnh mẽ để đảm bảo rằng các chính sách này được tuân thủ. Đây không phải là những vấn đề dễ giải quyết, nhưng chúng ta không có lựa chọn nào khác nếu chúng ta muốn AI trở thành một lực lượng tốt. Và có những lý do để lạc quan. Có một phong trào ngày càng tăng giữa các nhà công nghệ và các nhà hoạch định chính sách để đảm bảo rằng AI có trách nhiệm, đạo đức và công bằng. Cuối cùng, sự thành công của AI sẽ phụ thuộc vào tất cả chúng ta. Tùy thuộc vào các nhà nghiên cứu và nhà khoa học"}</w:t>
      </w:r>
    </w:p>
    <w:p w14:paraId="5C6B6726" w14:textId="77777777" w:rsidR="009626A9" w:rsidRDefault="003D4283">
      <w:r>
        <w:t>{"câu hỏi": "Giải thích hậu quả của việc không bỏ phiếu trong cuộc bầu cử sắp tới.", "trả lời": "Không bỏ phiếu trong cuộc bầu cử sắp tới có thể có một số hậu quả, bao gồm:\n\n1. Mất đại diện: Bằng cách không bỏ phiếu, bạn từ bỏ quyền có tiếng nói trong cuộc bầu cử và cơ hội chọn một ứng cử viên phù hợp với các giá trị và niềm tin của bạn. Điều này có nghĩa là các đại diện được bầu có thể không phản ánh ý kiến của bạn hoặc làm việc vì lợi ích của bạn. \ n \ n2. Tỷ lệ cử tri đi bầu thấp hơn: Khi một phần đáng kể dân số không bỏ phiếu, điều đó dẫn đến tỷ lệ cử tri đi bầu thấp hơn. Điều này có thể ảnh hưởng đến tính hợp pháp và uy tín chung của quá trình bầu cử, vì chính phủ có thể không được coi là thực sự đại diện cho ý chí của người dân. Kết quả trái với sở thích: Khi bạn không bỏ phiếu, bạn sẽ tăng khả năng ứng cử viên bạn thích sẽ thua. Các cuộc bầu cử có thể được xác định chỉ bằng một vài phiếu bầu, và lá phiếu của bạn có thể tạo ra sự khác biệt. \ n \ n4. Dân chủ giảm sút: Bỏ phiếu là nền tảng của nền dân chủ. Khi mọi người chọn không tham gia bầu cử, nó làm suy yếu quá trình dân chủ và có thể dẫn đến nền dân chủ giảm sút. Một chính phủ được bầu với tỷ lệ cử tri đi bầu thấp có thể đấu tranh để tuyên bố rằng nó đã được giao nhiệm vụ lãnh đạo bởi người dân. \n\n5. Bỏ lỡ cơ hội thay đổi: Chọn không bỏ phiếu có nghĩa là bỏ lỡ cơ hội có tiếng nói về các vấn đề quan trọng và mang lại sự thay đổi có ý nghĩa. Bằng cách bỏ phiếu, bạn có thể giúp định hình tương lai của cộng đồng, tiểu bang và quốc gia của bạn. Tóm lại, không bỏ phiếu trong cuộc bầu cử sắp tới có thể có hậu quả sâu rộng. Điều quan trọng là các cá nhân phải thực hiện quyền bầu cử của mình để đảm bảo đại diện công bằng, tỷ lệ cử tri đi bầu cao và một quy trình dân chủ mạnh mẽ."}</w:t>
      </w:r>
    </w:p>
    <w:p w14:paraId="1F610EA0" w14:textId="77777777" w:rsidR="009626A9" w:rsidRDefault="003D4283">
      <w:r>
        <w:lastRenderedPageBreak/>
        <w:t>{"câu hỏi": "Với câu đã cho, hãy viết lại bằng giọng chủ động. - Nhiệm vụ này đã do tôi hoàn thành.", "trả lời": "Tôi đã hoàn thành nhiệm vụ này."}</w:t>
      </w:r>
    </w:p>
    <w:p w14:paraId="697AC03A" w14:textId="77777777" w:rsidR="009626A9" w:rsidRDefault="003D4283">
      <w:r>
        <w:t>{"câu hỏi": "Tạo nên một câu chuyện tin tức về các cuộc biểu tình nổ ra về việc các tập đoàn không công bố trọng số cho các mô hình AI của họ.", "Trả lời": "Trong một sự kiện gây sốc, các cuộc biểu tình đã nổ ra trên khắp các thành phố lớn trên thế giới về vấn đề các tập đoàn không công bố trọng số cho các mô hình AI của họ. \ n \ n Trong nhiều năm, các nhà nghiên cứu và nhà phát triển đã thúc đẩy sự minh bạch hơn trong ngành công nghiệp AI,  đặc biệt là khi nói đến dữ liệu và thuật toán làm nền tảng cho các công nghệ mạnh mẽ này. Tuy nhiên, các báo cáo gần đây đã tiết lộ rằng một số tập đoàn lớn nhất trong ngành công nghệ đang giữ kín trọng lượng AI của họ, dẫn đến sự thất vọng và tức giận lan rộng trong công chúng. Những người biểu tình đã xuống đường, yêu cầu các công ty này công bố trọng số cho các mô hình AI của họ để các nhà nghiên cứu và nhà phát triển có thể hiểu rõ hơn về cách các hệ thống này hoạt động và cách chúng có thể được cải thiện. Một số thậm chí còn cáo buộc các công ty này che giấu trọng lượng của họ để duy trì lợi thế cạnh tranh trên thị trường. Khi căng thẳng tiếp tục leo thang, các chuyên gia cảnh báo rằng vấn đề này có thể có ý nghĩa lớn đối với tương lai của ngành công nghiệp AI. Nếu không có sự minh bạch và trách nhiệm giải trình cao hơn, họ lập luận, sẽ rất khó để đảm bảo rằng các công nghệ này đang được sử dụng một cách công bằng và đạo đức. Để đối phó với các cuộc biểu tình, một số tập đoàn đã hứa sẽ phát hành trọng lượng AI của họ trong những tháng tới. Tuy nhiên, nhiều người hoài nghi về những lời hứa này và thề sẽ tiếp tục gây áp lực cho đến khi có sự thay đổi thực sự trong ngành."}</w:t>
      </w:r>
    </w:p>
    <w:p w14:paraId="252D6270" w14:textId="77777777" w:rsidR="009626A9" w:rsidRDefault="003D4283">
      <w:r>
        <w:t>{"câu hỏi": "Viết lại văn bản đã cho một cách ngắn gọn hơn. - Mục tiêu của nhiệm vụ này là đơn giản hóa văn bản đã cho để nó chiếm một khoảng trống ngắn hơn nhưng không làm mất các điểm thiết yếu của nó.", "trả lời": "Viết lại văn bản để làm cho nó ngắn hơn trong khi vẫn giữ lại các điểm thiết yếu."}</w:t>
      </w:r>
    </w:p>
    <w:p w14:paraId="592635B5" w14:textId="77777777" w:rsidR="009626A9" w:rsidRDefault="003D4283">
      <w:r>
        <w:t>{"question": "Viết lại đoạn sau như một quảng cáo chiêu hàng. - Sản phẩm phần mềm của chúng tôi được thiết kế đặc biệt để phục vụ nhu cầu của người dùng trong việc tổ chức và sắp xếp thông tin, cũng như cho phép người dùng tùy chỉnh trải nghiệm của họ. Ứng dụng có giao diện dễ sử dụng, và nó tương thích với hầu hết các thiết bị. Người dùng đã ca ngợi tốc độ, hiệu quả và chất lượng hỗ trợ khách hàng của nó.", "Trả lời": "Cách mạng hóa tổ chức kỹ thuật số của bạn với sản phẩm phần mềm tiên tiến của chúng tôi, phù hợp với nhu cầu cụ thể của bạn! Với giao diện thân thiện với người dùng, các tính năng có thể tùy chỉnh và hiệu suất nhanh như chớp, bạn sẽ chinh phục sự hỗn loạn ngay lập tức. Tương thích với hầu hết các thiết bị và được hỗ trợ bởi bộ phận hỗ trợ khách hàng hàng đầu của chúng tôi, hãy đi sâu vào một cuộc sống không lộn xộn ngay hôm nay!"}</w:t>
      </w:r>
    </w:p>
    <w:p w14:paraId="29E7447C" w14:textId="77777777" w:rsidR="009626A9" w:rsidRDefault="003D4283">
      <w:r>
        <w:t xml:space="preserve">{"câu hỏi": "Ai là các bên liên quan chính trong kịch bản nhất định? - Việc triển khai một chính sách chăm sóc sức khỏe mới", "trả lời": "Trong kịch bản nhất định, các bên liên quan chính trong việc triển khai chính sách chăm sóc sức khỏe mới sẽ là các nhà cung cấp dịch vụ chăm sóc sức khỏe, công ty bảo hiểm, cơ quan chính phủ chịu trách nhiệm về các quy định chăm sóc sức khỏe, người nộp thuế và quan trọng nhất là bệnh nhân sẽ bị ảnh hưởng trực tiếp bởi những thay đổi trong chính sách. Chính sách này cũng có thể có tác động đến người </w:t>
      </w:r>
      <w:r>
        <w:lastRenderedPageBreak/>
        <w:t>sử dụng lao động, vì họ thường cung cấp bảo hiểm y tế cho nhân viên của họ và các công ty dược phẩm cung cấp thuốc và các lựa chọn điều trị."}</w:t>
      </w:r>
    </w:p>
    <w:p w14:paraId="283B19D2" w14:textId="77777777" w:rsidR="009626A9" w:rsidRDefault="003D4283">
      <w:r>
        <w:t>{"câu hỏi": "Tạo danh sách mười địa điểm phải ghé thăm gần địa điểm nhất định. - Thành phố New York", "trả lời": "1. Tượng Nữ thần Tự do\n2. Công viên Trung tâm\n3. Tòa nhà Empire State\n4. Một Trung tâm Thương mại Thế giới và Đài quan sát\n5. Bảo tàng Nghệ thuật Metropolitan\n6. Quảng trường Thời đại\n7. Trung tâm Rockefeller và đỉnh Đài quan sát đá\n8. Cầu Brooklyn\n9. Đường cao \ n10. Bảo tàng Nghệ thuật Hiện đại (MoMA)"}</w:t>
      </w:r>
    </w:p>
    <w:p w14:paraId="7E5A5FC8" w14:textId="77777777" w:rsidR="009626A9" w:rsidRDefault="003D4283">
      <w:r>
        <w:t>{"câu hỏi": "Làm thế nào một người có thể phát triển một lối sống lành mạnh hơn?", "Trả lời": "Phát triển một lối sống lành mạnh hơn liên quan đến việc thực hiện một loạt các lựa chọn có ý thức và thay đổi thói quen hàng ngày của bạn. Dưới đây là một số bước bạn có thể thực hiện để phát triển lối sống lành mạnh hơn: \ n \ n1. Ăn một chế độ ăn uống cân bằng: Ăn một chế độ ăn giàu thực phẩm toàn phần, trái cây và rau quả, protein nạc và ngũ cốc nguyên hạt là điều cần thiết cho sức khỏe tốt. Cố gắng hạn chế thực phẩm chế biến, đường bổ sung và chất béo bão hòa. \ n \ n2. Tập thể dục thường xuyên: Hoạt động thể chất thường xuyên có thể giúp bạn duy trì cân nặng khỏe mạnh, giảm nguy cơ mắc bệnh mãn tính và cải thiện sức khỏe tinh thần tổng thể của bạn. Cố gắng có được ít nhất 150 phút tập thể dục nhịp điệu cường độ vừa phải hoặc 75 phút tập thể dục nhịp điệu cường độ mạnh mỗi tuần. \ n \ n3. Ngủ đủ giấc: Ngủ đủ giấc chất lượng là rất quan trọng đối với sức khỏe thể chất và tinh thần của bạn. Đặt mục tiêu ngủ 7-9 giờ mỗi đêm và thiết lập thói quen đi ngủ đều đặn để giúp cải thiện chất lượng giấc ngủ của bạn. Quản lý căng thẳng: Căng thẳng mãn tính có thể gây tổn hại đến sức khỏe tinh thần và thể chất của bạn. Tìm những cách lành mạnh để quản lý căng thẳng, chẳng hạn như thông qua tập thể dục, thiền định hoặc nói chuyện với nhà trị liệu. \ n \ n5. Tránh các hành vi nguy hiểm: Tránh các hành vi nguy hiểm như hút thuốc, uống rượu quá mức và sử dụng ma túy, vì chúng có thể có tác động tiêu cực đến sức khỏe của bạn. \ n \ n6. Kiểm tra sức khỏe thường xuyên: Kiểm tra sức khỏe thường xuyên với nhà cung cấp dịch vụ chăm sóc sức khỏe của bạn có thể giúp bạn luôn cập nhật sức khỏe của mình và phát hiện sớm bất kỳ vấn đề tiềm ẩn nào. Bằng cách làm theo các bước này và đưa ra lựa chọn có ý thức để ưu tiên sức khỏe của mình, bạn có thể phát triển lối sống lành mạnh hơn."}</w:t>
      </w:r>
    </w:p>
    <w:p w14:paraId="6C197B55" w14:textId="77777777" w:rsidR="009626A9" w:rsidRDefault="003D4283">
      <w:r>
        <w:t>{"question": "Xác định loại hình nhất định của lời nói. - \"Chim sớm bắt sâu", "trả lời": "Câu đã cho, \"Con chim sớm bắt sâu,\" chứa hình ảnh của lời nói được gọi là tục ngữ. Tục ngữ là một câu nói ngắn, phổ biến diễn tả một sự thật hoặc một lời khuyên dựa trên lẽ thường hoặc kinh nghiệm thực tế."}</w:t>
      </w:r>
    </w:p>
    <w:p w14:paraId="289D5980" w14:textId="77777777" w:rsidR="009626A9" w:rsidRDefault="003D4283">
      <w:r>
        <w:t>{"question": "Phân tích và xác định bất kỳ sai sót hoặc điểm yếu logic nào trong lập luận sau. - Nếu mọi người uống cà phê, họ sẽ tỉnh táo lâu hơn. John uống cà phê hôm nay và đi ngủ sớm, vì vậy cà phê anh ấy uống chắc không đủ mạnh.", "trả lời": "Lập luận giả định rằng những người uống cà phê luôn tỉnh táo lâu hơn và sức mạnh của cà phê quyết định ảnh hưởng của nó đến thời gian ngủ. Giả định này bỏ qua sự khác biệt sinh lý cá nhân và các yếu tố bên ngoài có thể ảnh hưởng đến tác động của cà phê theo nhiều cách khác nhau."}</w:t>
      </w:r>
    </w:p>
    <w:p w14:paraId="377F5373" w14:textId="77777777" w:rsidR="009626A9" w:rsidRDefault="003D4283">
      <w:r>
        <w:lastRenderedPageBreak/>
        <w:t>{"câu hỏi": "Xây dựng một lập luận có lợi cho ý tưởng đã cho. - Tăng lương tối thiểu", "trả lời": "Tăng lương tối thiểu giải quyết vấn đề bất bình đẳng thu nhập và đảm bảo người lao động có đủ thu nhập đáp ứng nhu cầu cơ bản. Cụ thể hơn, đây là một vài lý do tại sao tăng nó là một ý tưởng tốt: \ n \ n1) Giảm bất bình đẳng thu nhập: Khi mức lương tối thiểu được tăng lên, những người nhận được nó thường được hưởng lợi nhiều nhất vì tiền lương theo giờ của người lao động có thu nhập thấp được tăng lên. Đổi lại, điều này giúp thu hẹp khoảng cách tiền lương giữa tầng lớp trung lưu và người lao động nghèo. \ n \ n2) Thúc đẩy nền kinh tế: Khi người lao động có thu nhập thấp được tăng lương, họ thường chi tiêu thu nhập bổ sung của mình, do đó tạo ra nhiều hoạt động kinh tế hơn. Khi tình hình tài chính của họ được cải thiện, sức mua của họ tăng lên và họ tiêu thụ nhiều hơn. Đổi lại, điều này dẫn đến hiệu quả kinh doanh được cải thiện và tạo việc làm. \ n \ n3) Tiền lương được điều chỉnh theo lạm phát: Theo thời gian, chi phí sinh hoạt tăng lên do lạm phát. Tăng lương tối thiểu giúp đảm bảo tiền lương của những người lao động được trả lương thấp không bị đình trệ và mất sức mua theo thời gian. \ n \ n4) Giảm viện trợ của chính phủ: Khi tiền lương của họ tăng lên, người lao động trở nên ít phụ thuộc hơn vào các chương trình của chính phủ như SNAP (Chương trình Hỗ trợ Dinh dưỡng Bổ sung) và Medicaid. Điều này làm giảm gánh nặng cho người nộp thuế đồng thời củng cố trách nhiệm cá nhân và sự độc lập giữa những người lao động. Tóm lại, tăng lương tối thiểu có một số lợi ích theo tầng. Nó giúp giảm bất bình đẳng thu nhập, thúc đẩy nền kinh tế, duy trì sức mua của người lao động và giảm sự phụ thuộc vào viện trợ của chính phủ."}</w:t>
      </w:r>
    </w:p>
    <w:p w14:paraId="2AB1355A" w14:textId="77777777" w:rsidR="009626A9" w:rsidRDefault="003D4283">
      <w:r>
        <w:t>{"question": "Dịch tài liệu đã cho sang tiếng Pháp. - Đây là một tài liệu mô tả hiện trạng của nghệ thuật trong học máy.", "answer": "Voici un document d\u00e9crivant l'\u00e9tat actuel de l'art en apprentissage automatique."}</w:t>
      </w:r>
    </w:p>
    <w:p w14:paraId="6B58779D" w14:textId="77777777" w:rsidR="009626A9" w:rsidRDefault="003D4283">
      <w:r>
        <w:t>{"question": "Chỉnh sửa văn bản đã cho để nó trở nên dễ đọc hơn. - Việc sử dụng ngày càng tăng của inteligence nhân tạo đòi hỏi phải cân nhắc thêm cho các ứng dụng yêu cầu nó để hoạt động chính xác.", "trả lời": "Khi việc sử dụng trí tuệ nhân tạo phát triển, cần phải cẩn thận hơn khi sử dụng các ứng dụng AI, để đảm bảo chúng hoạt động chính xác."}</w:t>
      </w:r>
    </w:p>
    <w:p w14:paraId="3BF1AB89" w14:textId="77777777" w:rsidR="009626A9" w:rsidRDefault="003D4283">
      <w:r>
        <w:t>{"question": "Phân loại chủ đề đã cho theo các danh mục nhất định. - Bóng đá", "trả lời": "Thể loại: Thể thao"}</w:t>
      </w:r>
    </w:p>
    <w:p w14:paraId="414E7705" w14:textId="77777777" w:rsidR="009626A9" w:rsidRDefault="003D4283">
      <w:r>
        <w:t xml:space="preserve">{"câu hỏi": "Hãy tóm tắt các sự kiện chính trong câu chuyện và giải thích cách các nhân vật phát triển trong suốt câu chuyện. Joel và Ellie sống trong một thế giới hậu tận thế, nơi mọi người đang đấu tranh để tồn tại. Họ phải cùng nhau đi khắp đất nước, chiến đấu chống lại những sinh vật nguy hiểm và những người sống sót khác, để đưa Ellie đến một nhóm gọi là Fireflies. Ellie bị cắn bởi một trong những sinh vật bị nhiễm bệnh nhưng không quay đầu, khiến cô miễn dịch và có giá trị trong việc tìm ra cách chữa trị. Tuy nhiên, khi họ gắn bó và trở nên thân thiết, Joel biết rằng cuộc sống của Ellie sẽ bị hy sinh để tạo ra một loại vắc-xin tiềm năng, buộc anh ta phải đưa ra một lựa chọn đạo đức khó khăn.", "trả lời": "Trong câu chuyện hậu tận thế này, các sự kiện chính liên quan đến Joel và Ellie cùng nhau hành trình để đến Fireflies. Trong suốt chuyến đi khó khăn của mình, họ gặp phải những sinh vật nguy hiểm và những người sống sót thù địch, khiến cuộc hành trình của họ trở nên vô cùng khó khăn. Khi câu chuyện tiến triển, các nhân vật phát triển khi họ hình thành một mối liên kết </w:t>
      </w:r>
      <w:r>
        <w:lastRenderedPageBreak/>
        <w:t>chặt chẽ với nhau. Ban đầu, Joel khá kín tiếng và xa cách, trong khi Ellie lạc quan và ngây thơ hơn. Khi họ cùng nhau vượt qua những trở ngại, họ trở nên phụ thuộc vào nhau và thực sự quan tâm đến nhau. Khi phải đối mặt với quyết định cứu Ellie với cái giá phải trả là vắc-xin tiềm năng của nhân loại, sự bảo vệ của Joel đối với Ellie vượt xa những điều tốt đẹp hơn, cho thấy sự phát triển cá nhân của anh ấy trong việc ưu tiên mối quan hệ của họ hơn nhu cầu của xã hội.</w:t>
      </w:r>
    </w:p>
    <w:p w14:paraId="7A38C2E5" w14:textId="77777777" w:rsidR="009626A9" w:rsidRDefault="003D4283">
      <w:r>
        <w:t>{"câu hỏi": "Đánh giá ưu và nhược điểm của một tập đoàn đa quốc gia điều hành một cơ sở sản xuất ở một nước đang phát triển và đưa ra khuyến nghị cuối cùng.", "câu trả lời": "Ưu điểm: (1) Lao động hiệu quả về chi phí: Chi phí lao động thấp ở các nước đang phát triển có thể giúp các tập đoàn đa quốc gia giảm chi phí sản xuất tổng thể. (2) Tạo việc làm: Thiết lập các cơ sở sản xuất ở các nước đang phát triển có thể tạo cơ hội việc làm cho cộng đồng địa phương, có thể giảm tỷ lệ thất nghiệp và góp phần tăng trưởng kinh tế. (3) Chuyển giao công nghệ: Các tập đoàn đa quốc gia có thể mang lại công nghệ, kỹ thuật quản lý và chuyên môn tiên tiến cho các nước đang phát triển, điều này có thể dẫn đến tăng trưởng và đổi mới toàn ngành. Nhược điểm: (1) Bóc lột: Lao động giá rẻ có thể dẫn đến bóc lột người lao động vì các tập đoàn có thể trả lương không tương xứng hoặc khiến nhân viên phải chịu điều kiện làm việc tồi tệ. (2) Tác động môi trường: Các cơ sở sản xuất có thể gây ô nhiễm và các tác động môi trường bất lợi khác nếu không được quy định đúng cách. (3) Cạn kiệt tài nguyên: Tăng sản lượng có thể làm cạn kiệt tài nguyên thiên nhiên ở các nước đang phát triển, có thể gây hậu quả lâu dài. Tóm lại, trong khi có những lợi ích cho các cơ sở hoạt động ở các nước đang phát triển, các công ty nên ưu tiên thực hành lao động có đạo đức và bền vững môi trường. Nếu một tập đoàn đa quốc gia có thể đảm bảo sự cân bằng giữa lợi thế kinh tế, thực hành lao động công bằng và trách nhiệm môi trường, thì hoạt động ở một nước đang phát triển có thể là một lựa chọn khả thi.</w:t>
      </w:r>
    </w:p>
    <w:p w14:paraId="6E99C15A" w14:textId="77777777" w:rsidR="009626A9" w:rsidRDefault="003D4283">
      <w:r>
        <w:t>{"câu hỏi": "Ước tính kích thước của một đồng xu tính bằng cm", "trả lời": "Đồng xu là một đồng xu phổ biến ở Hoa Kỳ, có đường kính khoảng 19,05 mm hoặc 1,905 cm. Cần lưu ý rằng kích thước đồng xu từ các quốc gia khác có thể khác nhau."}</w:t>
      </w:r>
    </w:p>
    <w:p w14:paraId="1B9B84C5" w14:textId="77777777" w:rsidR="009626A9" w:rsidRDefault="003D4283">
      <w:r>
        <w:t>{"câu hỏi": "Xác định ý nghĩa của cụm từ \"vai lạnh\".", "câu trả lời": "Cụm từ \"vai lạnh\" là một thành ngữ có nghĩa là cố tình phớt lờ, coi thường hoặc thể hiện sự không thân thiện hoặc khinh miệt ai đó, thường bằng cách quay lưng lại với người đó hoặc không thừa nhận họ. Cụm từ này thường được sử dụng để chỉ một tình huống mà ai đó đang cố tình dành cho người khác một sự tiếp đón không thân thiện hoặc không được chào đón."}</w:t>
      </w:r>
    </w:p>
    <w:p w14:paraId="384142C6" w14:textId="77777777" w:rsidR="009626A9" w:rsidRDefault="003D4283">
      <w:r>
        <w:t>{"câu hỏi": "Đánh giá câu \"Cô ấy đã giành chiến thắng trong cuộc đua", "câu trả lời": "Câu mô tả một kết quả thành công cho chủ đề, \"cô ấy,\" người có thể giành chiến thắng trong một cuộc đua thông qua nỗ lực, quyết tâm hoặc kỹ năng cá nhân."}</w:t>
      </w:r>
    </w:p>
    <w:p w14:paraId="3AAB6B2A" w14:textId="77777777" w:rsidR="009626A9" w:rsidRDefault="003D4283">
      <w:r>
        <w:t xml:space="preserve">{"câu hỏi": "Tóm tắt \"Alice ở xứ sở thần tiên", "câu trả lời": "Alice ở xứ sở thần tiên là một cuốn tiểu thuyết được viết bởi Lewis Carroll vào năm 1865. Câu chuyện kể về một cô gái trẻ tên Alice, người rơi xuống một cái hố thỏ vào một thế giới giả tưởng nơi sinh sống của những sinh vật kỳ dị. Cô gặp một con thỏ trắng, một con mèo Cheshire, một con sâu bướm và Nữ hoàng của những trái tim, trong số những người khác, và trải qua một loạt các cuộc </w:t>
      </w:r>
      <w:r>
        <w:lastRenderedPageBreak/>
        <w:t>phiêu lưu kỳ lạ và siêu thực. Trong suốt cuộc hành trình của mình, Alice vật lộn với danh tính của mình, không ngừng phát triển và thu hẹp kích thước, và logic mơ mộng chi phối thế giới xung quanh. Cuối cùng, Alice tỉnh dậy, tiết lộ những cuộc phiêu lưu của cô là một giấc mơ. Câu chuyện là một tác phẩm kinh điển vô nghĩa văn học và được yêu thích vì các nhân vật giàu trí tưởng tượng, châm biếm và chơi chữ."}</w:t>
      </w:r>
    </w:p>
    <w:p w14:paraId="5D3AFDCD" w14:textId="77777777" w:rsidR="009626A9" w:rsidRDefault="003D4283">
      <w:r>
        <w:t>{"câu hỏi": "Tạo danh sách các cách để cải thiện trí nhớ", "câu trả lời": "1. Ngủ đủ giấc: Ngủ đủ giấc là rất quan trọng để duy trì trí nhớ và tăng cường chức năng nhận thức. \ n \ n2. Tập thể dục thường xuyên: Hoạt động thể chất làm tăng lưu lượng máu đến não, giúp cải thiện trí nhớ, sự tập trung và sức khỏe tổng thể của não. Ăn một chế độ ăn uống lành mạnh: Một chế độ ăn giàu trái cây, rau, ngũ cốc nguyên hạt, protein nạc và chất béo lành mạnh có thể cung cấp các chất dinh dưỡng cần thiết cho chức năng não tối ưu. Chơi trò chơi trí nhớ: Các trò chơi thử thách trí nhớ và sự tập trung, chẳng hạn như câu đố ô chữ hoặc Sudoku, có thể giúp giữ cho tâm trí của bạn nhạy bén. \ n \ n5. Sử dụng các thiết bị ghi nhớ: Đây là những công cụ hỗ trợ bộ nhớ, chẳng hạn như từ viết tắt hoặc vần điệu, giúp bạn ghi nhớ thông tin bằng cách liên kết nó với một cái gì đó bạn đã biết. \ n \ n6. Viết ra mọi thứ: Đưa thông tin vào văn bản giúp củng cố ký ức và làm cho chúng dễ nhớ hơn sau này. \ n \ n7. Duy trì hoạt động tinh thần: Giữ cho tâm trí của bạn tham gia vào các hoạt động như đọc sách, học các kỹ năng hoặc sở thích mới hoặc tham gia một nhóm thảo luận. \ n \ n8. Giảm thiểu căng thẳng: Căng thẳng mãn tính có thể cản trở việc duy trì và nhớ lại trí nhớ, vì vậy điều quan trọng là tìm cách quản lý căng thẳng, chẳng hạn như thông qua thiền định hoặc tập thể dục. Lặp lại thông tin thành tiếng: Lặp lại thông tin thành tiếng hoặc dạy nó cho người khác có thể giúp củng cố trí nhớ. \ n \ n10. Sắp xếp thông tin: Nhóm thông tin liên quan lại với nhau có thể giúp dễ nhớ hơn. Ví dụ: phân loại các mặt hàng trong danh sách mua sắm theo lối đi mà chúng được tìm thấy có thể giúp bạn nhớ lại các mặt hàng dễ dàng hơn."}</w:t>
      </w:r>
    </w:p>
    <w:p w14:paraId="3B278F9E" w14:textId="77777777" w:rsidR="009626A9" w:rsidRDefault="003D4283">
      <w:r>
        <w:t>{"câu hỏi": "Xác định chủ đề chính trong Romeo và Juliet", "câu trả lời": "Chủ đề chính trong Romeo và Juliet là sự mạnh mẽ của tình yêu. Tình yêu được miêu tả như một sức mạnh mạnh mẽ và không thể cưỡng lại có tác động sâu sắc đến cuộc sống của các nhân vật. Nó có thể truyền cảm hứng cho niềm vui lớn và nỗi buồn sâu sắc, tạo ra mối liên kết giữa mọi người và đẩy họ ra xa nhau, chấm dứt mối thù cổ xưa và gây ra xung đột mới. Xuyên suốt vở kịch, tình yêu được miêu tả như một niềm đam mê mãnh liệt, tiêu tốn tất cả, thường khiến các nhân vật hành động bốc đồng và đưa ra quyết định hấp tấp. Bất chấp nhiều trở ngại, tình yêu giữa Romeo và Juliet cuối cùng vẫn chiến thắng, ngay cả khi phải trả giá bằng mạng sống của họ."}</w:t>
      </w:r>
    </w:p>
    <w:p w14:paraId="77BD7AAF" w14:textId="77777777" w:rsidR="009626A9" w:rsidRDefault="003D4283">
      <w:r>
        <w:t>{"câu hỏi": "Đặt tên cho thủ đô của Ấn Độ", "câu trả lời": "New Delhi là thủ đô của Ấn Độ."}</w:t>
      </w:r>
    </w:p>
    <w:p w14:paraId="3B18870F" w14:textId="77777777" w:rsidR="009626A9" w:rsidRDefault="003D4283">
      <w:r>
        <w:t xml:space="preserve">{"câu hỏi": "Tạo ra một bài thơ theo phong cách của Robert Frost", "câu trả lời": "Con đường ít người đi \nby gió mùa thu làm sáng tỏ,\nXuyên qua những chiếc lá vàng rơi \nVới một tiếng gọi nhẹ nhàng, xào xạc.\n\nMột con đường mòn và chân thật \nXuyên qua rừng xanh và xanh, \nVới một tiếng thì thầm mềm mại và thấp \nĐiều đó vẫy gọi tôi đi.\n\nSự lựa chọn là của tôi để làm \nKhi tôi đứng trước cơn đau chẻ đôi,  \nDo tôi đi con đường nổi tiếng \nHoặc chọn một con đường mà \u2019s phát triển quá mức?\n\nCon đường ít đi trên \nLà một cuộc hành trình để được vẽ,\nMột con đường để tìm kiếm trong trái tim </w:t>
      </w:r>
      <w:r>
        <w:lastRenderedPageBreak/>
        <w:t>\nNơi cuộc phiêu lưu bắt đầu. \n\nVì vậy, với gói và cây gậy của tôi \nVà tinh thần của tôi tràn đầy đá,\nTôi sẽ đi con đường ít đi \nHướng tới một số phận được làm sáng tỏ. \n\nVà tôi sẽ đi trên con đường này một mình \nVới một trái tim của niềm vui và đá,\nVì con đường ít người đi bởi \nCon đường mà\u2019s đáng để thử."}</w:t>
      </w:r>
    </w:p>
    <w:p w14:paraId="37020B1D" w14:textId="77777777" w:rsidR="009626A9" w:rsidRDefault="003D4283">
      <w:r>
        <w:t>{"câu hỏi": "Tạo hành trình du lịch trong 3 ngày ở Paris", "câu trả lời": "Đây là hành trình du lịch được đề xuất trong ba ngày ở Paris:\n\n**Ngày 1:**\n- Buổi sáng: Bắt đầu ngày mới của bạn bằng cách ghé thăm một trong những địa danh nổi tiếng nhất của thành phố, Tháp Eiffel. Sau khi chụp một số bức ảnh từ phía dưới, bạn có thể đi thang máy lên các tầng trên và tận hưởng khung cảnh ngoạn mục của thành phố. \ n- Buổi chiều: Đi dạo thư giãn dọc theo sông Seine, nơi bạn có thể ngắm nhìn những cây cầu lịch sử và kiến trúc tuyệt đẹp. Sau đó đi đến Bảo tàng Louvre, và xem một số tác phẩm nghệ thuật nổi tiếng nhất trên thế giới, bao gồm Mona Lisa và Venus de Milo. \ n- Buổi tối: Ghé thăm khu phố sôi động của Montmartre để ăn tối, và sau đó đi bộ lên đỉnh đồi để thăm Vương cung thánh đường Sacre Coeur và tận hưởng tầm nhìn toàn cảnh tuyệt đẹp của thành phố vào ban đêm. \ n \ n ** Ngày 2: **\ Buổi sáng: Bắt đầu ngày mới bằng cách ghé thăm Nhà thờ Đức Bà nổi tiếng, một kiệt tác của kiến trúc Gothic với cửa sổ kính màu tuyệt đẹp và các chi tiết phức tạp. \n- Buổi chiều: Khám phá Khu phố Latinh quyến rũ với những con đường hẹp, thời trung cổ và bầu không khí sinh viên sôi động. Ghé thăm Pantheon, nơi an nghỉ cuối cùng của nhiều người Pháp nổi tiếng và sau đó nghỉ ngơi trong Vườn Luxembourg đáng yêu. \n- Buổi tối: Ăn tối tại quận Marais, sau đó đi bộ qua Place des Vosges lịch sử và ghé thăm Trung tâm Pompidou gần đó, một bảo tàng nghệ thuật đương đại với thiết kế độc đáo, tương lai. \ n \ n ** Ngày 3: **\ Buổi sáng: Tham quan Cung điện Versailles tuyệt đẹp, ngôi nhà xa hoa của các vị vua và hoàng hậu Pháp trong nhiều thế kỷ. Tham quan cung điện và các khu vườn của nó, và chiêm ngưỡng sự hùng vĩ của Hội trường Gương. \ n- Buổi chiều: Trở về thành phố và ghé thăm Mus\u00e9e d'Orsay, một bảo tàng nằm trong một nhà ga xe lửa cũ tự hào có một bộ sưu tập ấn tượng các bức tranh Ấn tượng. \ n- Buổi tối: Đi bộ thong thả dọc theo đại lộ Champs-\u00c9lys\u00e9es,  một trong những con phố mua sắm nổi tiếng nhất trên thế giới, và tận hưởng bầu không khí sôi động khi bạn đi đến Khải Hoàn Môn. Leo lên đỉnh tượng đài để ngắm nhìn toàn cảnh thành phố lần cuối trước khi nói lời tạm biệt."}</w:t>
      </w:r>
    </w:p>
    <w:p w14:paraId="64712802" w14:textId="77777777" w:rsidR="009626A9" w:rsidRDefault="003D4283">
      <w:r>
        <w:t xml:space="preserve">{"câu hỏi": "Giả sử bạn là đại diện dịch vụ khách hàng. Vui lòng cung cấp dịch vụ khách hàng cho khách hàng về những khó khăn của họ khi truy cập trang web. - Khách hàng nói rằng họ đã không thể đăng nhập trong bốn ngày qua.", "trả lời": "Cảm ơn bạn đã chú ý đến điều này. Tôi rất tiếc khi biết rằng bạn đã không thể đăng nhập vào trang web của chúng tôi trong bốn ngày qua. Tôi hiểu điều này có thể bực bội như thế nào và tôi ở đây để giúp giải quyết vấn đề. \n\nBạn có thể cung cấp thêm một số thông tin về sự cố mà bạn đã gặp phải không? Bạn đã nhận được bất kỳ thông báo lỗi nào hay trang không tải? Thông tin này sẽ giúp chúng tôi chẩn đoán sự cố và tìm ra giải pháp.\n\nTrong thời gian chờ đợi, có một vài cách bạn có thể thử có thể giúp khắc phục sự cố. Bạn có thể thử xóa bộ nhớ cache và cookie trên trình duyệt của mình hoặc thử hoàn toàn một trình duyệt khác. Một số người dùng cũng nhận thấy rằng việc đặt lại mật khẩu của họ có thể giải quyết những khó khăn khi đăng nhập.\n\nMột lần nữa, tôi xin lỗi vì bất kỳ sự bất tiện nào mà điều này có thể gây ra và tôi cảm ơn bạn đã kiên nhẫn. Vui lòng cho tôi biết nếu có bất kỳ thông tin bổ sung nào mà bạn có thể cung cấp hoặc </w:t>
      </w:r>
      <w:r>
        <w:lastRenderedPageBreak/>
        <w:t>nếu bạn có thêm bất kỳ câu hỏi hoặc thắc mắc nào. Chúng tôi sẽ làm việc để giải quyết vấn đề này càng sớm càng tốt."}</w:t>
      </w:r>
    </w:p>
    <w:p w14:paraId="6418B1B6" w14:textId="77777777" w:rsidR="009626A9" w:rsidRDefault="003D4283">
      <w:r>
        <w:t>{"câu hỏi": "Mô tả sự khác biệt giữa hệ thống AI và hệ thống con người.", "câu trả lời": "Sự khác biệt chính giữa hệ thống AI và hệ thống con người nằm ở chức năng và khả năng của chúng. Một hệ thống AI được thiết kế và lập trình bởi con người để thực hiện các nhiệm vụ thường đòi hỏi trí thông minh của con người, chẳng hạn như nhận thức thị giác, nhận dạng giọng nói, ra quyết định và dịch ngôn ngữ, trong số những người khác. Mặt khác, một hệ thống của con người đề cập đến khả năng nhận thức, cảm xúc và tâm lý vốn có của con người. Một trong những khác biệt lớn giữa AI và hệ thống của con người là cách chúng học và xử lý thông tin. Các hệ thống AI học thông qua một quá trình đào tạo, trong đó chúng được cung cấp một lượng lớn dữ liệu và sử dụng các thuật toán để xác định các mẫu và đưa ra dự đoán dựa trên nó. Mặt khác, việc học của con người phức tạp hơn nhiều, vì nó liên quan đến các yếu tố cảm xúc, nhận thức và tâm lý, cho phép chúng ta học hỏi và thích nghi với môi trường và tình huống mới một cách nhanh chóng. Một sự khác biệt quan trọng khác là trong lĩnh vực sáng tạo và cảm xúc. Các hệ thống của con người được trang bị cảm xúc và có khả năng trải nghiệm, thể hiện và phản ứng với chúng, trong khi các hệ thống AI không có cảm xúc và phản ứng của chúng hoàn toàn dựa trên lý luận logic và lập trình được cài đặt sẵn. Hơn nữa, các hệ thống của con người vốn đã sáng tạo, với khả năng tạo ra các ý tưởng và khái niệm mới, trong khi các hệ thống AI chỉ có thể tạo ra đầu ra dựa trên lập trình của chúng và dữ liệu mà chúng đã được đào tạo. Tóm lại, trong khi các hệ thống AI cực kỳ mạnh mẽ và có khả năng thực hiện các nhiệm vụ và phân tích phức tạp, chúng vẫn bị giới hạn bởi lập trình của chúng và không có khả năng trải nghiệm cảm xúc hoặc sáng tạo thực sự. Mặt khác, hệ thống của con người phức tạp hơn nhiều, có khả năng thích nghi, học hỏi và thể hiện nhiều cảm xúc và khả năng sáng tạo."}</w:t>
      </w:r>
    </w:p>
    <w:p w14:paraId="22667CEB" w14:textId="77777777" w:rsidR="009626A9" w:rsidRDefault="003D4283">
      <w:r>
        <w:t xml:space="preserve">{"câu hỏi": "Điều tra lợi ích của việc sử dụng hỗ trợ khách hàng do AI hỗ trợ.", "Trả lời": "Có rất nhiều lợi ích khi sử dụng hỗ trợ khách hàng do AI hỗ trợ, cho cả các công ty triển khai công nghệ này và cho khách hàng của họ.\n\nMột số lợi ích này bao gồm:\n\n1) Thời gian giải quyết nhanh hơn: AI có thể hỗ trợ nhanh chóng cung cấp câu trả lời cho các câu hỏi của khách hàng hoặc hướng họ đến thông tin họ cần. Điều này có nghĩa là khách hàng không phải chờ phản hồi từ nhân viên, điều này có thể giảm đáng kể thời gian cần thiết để giải quyết vấn đề của họ. \ n \ n2) Tính khả dụng 24/7: Các hệ thống hỗ trợ khách hàng dựa trên AI có thể hoạt động suốt ngày đêm, có nghĩa là khách hàng có thể nhận được hỗ trợ bất cứ lúc nào, ngày hay đêm. Điều này đặc biệt hữu ích cho các công ty có khách hàng ở các múi giờ khác nhau hoặc cho những công ty muốn cung cấp hỗ trợ ngoài giờ làm việc thông thường. Cải thiện hiệu quả: AI có thể xử lý đồng thời một số lượng lớn các yêu cầu của khách hàng, điều này có thể giúp giảm khối lượng công việc cho các đại lý dịch vụ khách hàng của con người. Điều này giải phóng các nguồn lực có thể được sử dụng để tập trung vào các vấn đề phức tạp hơn hoặc vào các lĩnh vực khác của doanh nghiệp. Cá nhân hóa: Các hệ thống AI có thể sử dụng dữ liệu từ các tương tác trước đây của khách hàng với công ty để cá nhân hóa các phản hồi và điều chỉnh hỗ trợ theo nhu cầu cụ thể của họ. Điều này có thể giúp cải thiện trải nghiệm khách hàng tổng thể, vì khách hàng cảm thấy rằng nhu cầu của họ đang được hiểu và giải quyết. Tiết kiệm chi phí: Triển khai hệ thống hỗ trợ khách hàng dựa trên AI có </w:t>
      </w:r>
      <w:r>
        <w:lastRenderedPageBreak/>
        <w:t>thể giúp giảm chi phí cung cấp hỗ trợ khách hàng, vì nó có thể xử lý nhiều yêu cầu mà không cần thêm nhân viên. Điều này có thể giúp các doanh nghiệp tiết kiệm tiền trong dài hạn, trong khi vẫn cung cấp dịch vụ khách hàng tuyệt vời. Nhìn chung, việc sử dụng AI trong hỗ trợ khách hàng có thể giúp cải thiện trải nghiệm của khách hàng, tăng hiệu quả và giảm chi phí. Do đó, đây là một lựa chọn ngày càng phổ biến cho các doanh nghiệp muốn tăng cường cung cấp dịch vụ khách hàng của họ."}</w:t>
      </w:r>
    </w:p>
    <w:p w14:paraId="50D30921" w14:textId="77777777" w:rsidR="009626A9" w:rsidRDefault="003D4283">
      <w:r>
        <w:t>{"câu hỏi": "Thảo luận về hậu quả của việc đưa AI vào lực lượng lao động.", "câu trả lời": "Việc đưa AI vào lực lượng lao động có khả năng gây ra cả hậu quả tích cực và tiêu cực. Một mặt, công nghệ AI có thể tự động hóa các nhiệm vụ tẻ nhạt và lặp đi lặp lại, giải phóng thời gian cho nhân viên con người tập trung vào các nhiệm vụ sáng tạo và cấp cao hơn. Điều này không chỉ làm tăng năng suất mà còn tạo cơ hội cho nhân viên đảm nhận các vai trò thách thức và hoàn thành hơn trong tổ chức của họ. Ngoài ra, công nghệ AI có thể được sử dụng để tăng cường quá trình ra quyết định, bằng cách phân tích các tập dữ liệu lớn để khám phá các mẫu và hiểu biết không rõ ràng ngay lập tức đối với các nhà phân tích con người. Tuy nhiên, cũng có những hậu quả tiêu cực tiềm ẩn khi đưa AI vào lực lượng lao động. Một mối quan tâm lớn là sự dịch chuyển của công việc. Khi công nghệ AI trở nên tiên tiến hơn, nó có tiềm năng tự động hóa các vai trò mà trước đây được cho là đòi hỏi sự tiếp xúc của con người. Điều này có thể dẫn đến mất việc làm và làm trầm trọng thêm bất bình đẳng thu nhập, vì những người lao động không thể thích nghi với thị trường việc làm thay đổi có thể phải vật lộn để tìm việc làm mới. Ví dụ: nếu AI được sử dụng để đưa ra quyết định tuyển dụng, có nguy cơ các thuật toán được sử dụng có thể vô tình duy trì những thành kiến và định kiến hiện có, dẫn đến phân biệt đối xử. Điều này cũng có thể xảy ra nếu AI được sử dụng để xác định hiệu suất của nhân viên hoặc đưa ra quyết định liên quan đến thăng chức. Tóm lại, trong khi việc đưa AI vào lực lượng lao động mang lại nhiều lợi ích, điều quan trọng là phải xem xét cẩn thận các hậu quả tiêu cực tiềm ẩn, chẳng hạn như dịch chuyển công việc và khả năng ra quyết định thiên vị. Khi công nghệ AI tiếp tục phát triển, các tổ chức bắt buộc phải phát triển các chiến lược để giải quyết những vấn đề này, để đảm bảo rằng việc sử dụng AI vừa đáp ứng vừa có trách nhiệm."}</w:t>
      </w:r>
    </w:p>
    <w:p w14:paraId="4B1214F3" w14:textId="77777777" w:rsidR="009626A9" w:rsidRDefault="003D4283">
      <w:r>
        <w:t>{"question": "Cung cấp một đầu vào mẫu, diễn đạt lại nó với các từ thay thế và cấu trúc câu. - Ông già đang đi bộ trên phố.", "trả lời": "Một quý ông lớn tuổi đang đi dạo dọc đường."}</w:t>
      </w:r>
    </w:p>
    <w:p w14:paraId="0FBA7F94" w14:textId="77777777" w:rsidR="009626A9" w:rsidRDefault="003D4283">
      <w:r>
        <w:t xml:space="preserve">{"câu hỏi": "Tạo danh sách năm chiến lược để cải thiện sự hài lòng của khách hàng.", "câu trả lời": "1. Giao tiếp chủ động: Một trong những khía cạnh chính của sự hài lòng của khách hàng là giao tiếp. Các công ty nên chủ động trong việc giải quyết các mối quan tâm của khách hàng và cung cấp cho họ các bản cập nhật mà không cần họ phải hỏi. Điều này có thể đạt được bằng cách thiết lập một kênh liên lạc đáng tin cậy và đảm bảo các yêu cầu của khách hàng được trả lời kịp thời. \n \n2. Trải nghiệm được cá nhân hóa: Mỗi khách hàng là duy nhất và nhu cầu của họ khác nhau. Các doanh nghiệp có thể cung cấp các dịch vụ và trải nghiệm phù hợp bằng cách thu thập dữ liệu cần thiết và sử dụng nó để cung cấp các giải pháp tùy chỉnh. Cá nhân hóa đi một chặng đường dài trong việc làm cho khách hàng cảm thấy có giá trị và an toàn. \ n \ n3. Sản phẩm và dịch vụ chất lượng: Chất lượng sản phẩm và dịch vụ là rất quan trọng đối với sự hài lòng của khách hàng. Các công ty nên đầu tư vào </w:t>
      </w:r>
      <w:r>
        <w:lastRenderedPageBreak/>
        <w:t>nghiên cứu và phát triển để đảm bảo dịch vụ của họ có chất lượng cao nhất, đáp ứng và vượt quá mong đợi của khách hàng. Đánh giá và cải tiến liên tục cũng nên là một phần của quá trình. \ n \ n4. Cung cấp ưu đãi: Khách hàng đánh giá cao giá trị gia tăng và ưu đãi có thể giúp giữ chân và mang lại khách hàng mới. Các công ty có thể cung cấp các chương trình khách hàng thân thiết, giảm giá và giao dịch độc quyền để giữ cho khách hàng hiện tại hài lòng và thu hút khách hàng tiềm năng. \ n \ n5. Thu thập phản hồi: Ý kiến của khách hàng rất có giá trị và cần được lắng nghe. Các công ty nên thu thập phản hồi về sản phẩm và dịch vụ của họ và sử dụng nó để cải thiện. Điều này có thể được thực hiện thông qua khảo sát, đánh giá và các phương pháp khác để thu thập dữ liệu. Lắng nghe khách hàng và hành động dựa trên phản hồi của họ cho thấy công ty quan tâm và cam kết cung cấp trải nghiệm tốt nhất có thể."}</w:t>
      </w:r>
    </w:p>
    <w:p w14:paraId="00BD0751" w14:textId="77777777" w:rsidR="009626A9" w:rsidRDefault="003D4283">
      <w:r>
        <w:t>{"question": "Phân loại các loài động vật sau đây thành động vật có vú hoặc bò sát. - Sư tử", "trả lời": "Sư tử là động vật có vú."}</w:t>
      </w:r>
    </w:p>
    <w:p w14:paraId="6ECE6AE4" w14:textId="77777777" w:rsidR="009626A9" w:rsidRDefault="003D4283">
      <w:r>
        <w:t>{"câu hỏi": "Hãy đưa ra ba sự thật thú vị về núi lửa Mauna Kea.", "câu trả lời": "1. Mauna Kea là ngọn núi cao nhất thế giới khi được đo từ chân núi dưới đáy đại dương. Mặc dù nó đạt đến độ cao 13.796ft (4.205m) so với mực nước biển, cơ sở của nó kéo dài khoảng 19.700ft (6.000m) dưới mặt biển, làm cho tổng chiều cao của nó từ cơ sở đến đỉnh trên 33.000ft (10.000m). \n\n2. Mauna Kea được coi là một ngọn núi lửa không hoạt động, với vụ phun trào cuối cùng xảy ra khoảng 4.600 năm trước. Tuổi của nó được ước tính là khoảng 1 triệu năm tuổi, khiến nó trở thành một trong những ngọn núi lửa lâu đời nhất trong số năm ngọn núi lửa tạo nên Đảo Hawaii. \n\n3. Do độ cao lớn, môi trường khô ráo và luồng không khí ổn định, hội nghị thượng đỉnh Mauna Kea\u2019s là một trong những địa điểm tốt nhất trên thế giới để quan sát thiên văn. Mười ba kính thiên văn, được vận hành bởi các nhà thiên văn học từ 11 quốc gia khác nhau, được đặt tại đỉnh núi để tận dụng những điều kiện này.</w:t>
      </w:r>
    </w:p>
    <w:p w14:paraId="7FE79D11" w14:textId="77777777" w:rsidR="009626A9" w:rsidRDefault="003D4283">
      <w:r>
        <w:t>{"câu hỏi": "Diễn giải câu sau thành một câu ngắn hơn. - Anh ấy đã đọc rất nhiều sách và tạp chí trong khi tham gia khóa học.", "câu trả lời": "Anh ấy đọc rất nhiều trong suốt khóa học."}</w:t>
      </w:r>
    </w:p>
    <w:p w14:paraId="7381A4A9" w14:textId="77777777" w:rsidR="009626A9" w:rsidRDefault="003D4283">
      <w:r>
        <w:t>{"câu hỏi": "Viết một tweet dưới 280 ký tự giải thích thuật ngữ trí tuệ nhân tạo.", "trả lời": "\"Trí tuệ nhân tạo (AI) là mô phỏng các quá trình trí tuệ của con người bằng máy móc, đặc biệt là hệ thống máy tính. Các quá trình này bao gồm học tập, lý luận và tự sửa chữa. Nói tóm lại, AI cho phép máy móc suy nghĩ và hành động như con người. #AI #MachineLearning\""}</w:t>
      </w:r>
    </w:p>
    <w:p w14:paraId="4F96E19A" w14:textId="77777777" w:rsidR="009626A9" w:rsidRDefault="003D4283">
      <w:r>
        <w:t>{"câu hỏi": "Liệt kê năm loại cây phổ biến.", "trả lời": "1. Sồi\n2. Phong \ n3. Cây thông\n4. Bạch dương \ n5. Liễu"}</w:t>
      </w:r>
    </w:p>
    <w:p w14:paraId="6A59B4AC" w14:textId="77777777" w:rsidR="009626A9" w:rsidRDefault="003D4283">
      <w:r>
        <w:t xml:space="preserve">{"câu hỏi": "Giải thích cách chọn lọc tự nhiên hoạt động.", "trả lời": "Chọn lọc tự nhiên là một cơ chế quan trọng của quá trình tiến hóa, sự thay đổi các đặc điểm di truyền đặc trưng của một quần thể qua nhiều thế hệ. Đó là quá trình mà một số đặc điểm nhất định trở nên phổ biến ít nhiều trong một quần thể qua các thế hệ kế tiếp, tùy thuộc vào cách chúng tác động đến khả năng sống sót và sinh sản của các cá thể. Dưới đây là các bước cơ bản về cách chọn lọc tự nhiên hoạt động: \ n \ n1. Biến thể: Trong bất kỳ quần thể sinh vật nào, có một sự biến đổi tự nhiên về tính trạng. Những đặc điểm này có thể là thể chất, chẳng hạn như kích thước, </w:t>
      </w:r>
      <w:r>
        <w:lastRenderedPageBreak/>
        <w:t>màu sắc hoặc hình dạng, hoặc chúng có thể là hành vi, chẳng hạn như thói quen giao phối hoặc chiến lược tìm kiếm thức ăn. Một số biến thể này có thể di truyền, có nghĩa là chúng có thể được truyền từ cha mẹ sang con cái. \ n \ n2. Di truyền: Các sinh vật thừa hưởng những đặc điểm của chúng từ cha mẹ thông qua gen của chúng. Một số gen cung cấp một lợi thế trong môi trường, trong khi những gen khác có thể không. Các gen thuận lợi có nhiều khả năng được truyền lại cho con cái và trở nên phổ biến hơn trong quần thể. \ n \ n3. Cạnh tranh: Trong bất kỳ môi trường nào, các nguồn lực như thức ăn, nước, nơi trú ẩn hoặc bạn tình thường bị hạn chế, vì vậy các cá nhân phải cạnh tranh cho chúng. Những người có đặc điểm thuận lợi thường có khả năng cạnh tranh tốt hơn cho các tài nguyên này, và do đó có cơ hội sống sót và sinh sản tốt hơn. \ n \ n4. Sự sống sót và sinh sản khác biệt: Bởi vì một số biến thể trong các tính trạng có thể mang lại lợi thế cho sinh vật trong việc sống sót và sinh sản, theo thời gian, những đặc điểm đó trở nên phổ biến hơn trong quần thể. Những người có đặc điểm thuận lợi có nhiều khả năng sống sót, sinh sản và truyền gen của họ cho thế hệ tiếp theo. \ n \ n5. Tiến hóa: Kết quả là, dân số phát triển. Trong thời gian dài, chọn lọc tự nhiên có thể dẫn đến sự phát triển của các loài mới, khi quần thể trở nên thích nghi với môi trường cụ thể của chúng. Về bản chất, chọn lọc tự nhiên là một quá trình giúp các loài thích nghi với môi trường của chúng, bằng cách ưu tiên các đặc điểm giúp tăng cường khả năng sống sót và sinh sản. Điều quan trọng là phải hiểu rằng chọn lọc tự nhiên không phải là một quá trình có ý thức hay có chủ ý, mà là kết quả không thể tránh khỏi của sự tương tác giữa sự thay đổi vốn có về các đặc điểm trong quần thể và những thách thức và cơ hội cụ thể do môi trường mang lại.</w:t>
      </w:r>
    </w:p>
    <w:p w14:paraId="0E7521A0" w14:textId="77777777" w:rsidR="009626A9" w:rsidRDefault="003D4283">
      <w:r>
        <w:t>{"câu hỏi": "Phân loại câu sau thành một trong năm phần chính của bài phát biểu. - Con mèo cọ xát vào chân tôi.", "trả lời": "Câu chứa nhiều phần khác nhau của lời nói:\n\"The\" là một bài viết, một loại từ xác định.\n\"cat\" là một danh từ.\n\"rubbed\" là một động từ.\n\"against\" là một giới từ.\n\"my\" là một đại từ.\n\"legs\" là một danh từ."}</w:t>
      </w:r>
    </w:p>
    <w:p w14:paraId="3E97A342" w14:textId="77777777" w:rsidR="009626A9" w:rsidRDefault="003D4283">
      <w:r>
        <w:t>{"question": "Lấy câu sau và thay thế đại từ 'họ' bằng một đại từ cụ thể hơn. - Họ quyết định đã đến lúc phải rời đi.", "trả lời": "Anh ấy hoặc cô ấy quyết định đã đến lúc phải rời đi."}</w:t>
      </w:r>
    </w:p>
    <w:p w14:paraId="5A5EF44A" w14:textId="77777777" w:rsidR="009626A9" w:rsidRDefault="003D4283">
      <w:r>
        <w:t>{"câu hỏi": "Thêm nhân vào công thức món ravioli sau đây. - Thành phần: mì ống trứng tươi và ricotta tươi", "trả lời": "Một loại nhân ngon mà bạn có thể thêm vào món ravioli của mình là rau bina và nhân ricotta:\n\nThành phần:\n- mì trứng tươi\n- ricotta tươi\n- rau bina\n- phô mai Parmesan\n- muối và tiêu\n\nĐầu tiên, rửa sạch, sau đó nấu rau bina trong nước muối sôi trong vài phút cho đến khi héo. Để ráo nước và vắt hết độ ẩm dư thừa, sau đó thái nhỏ. Trộn rau bina với ricotta trong một cái bát, và thêm một ít phô mai Parmesan mới bào vào hỗn hợp. Thêm gia vị với muối và hạt tiêu, cho vừa ăn. Sau khi trộn, sử dụng nhân này để nhồi mì ống trứng tươi của bạn và nấu như mong muốn. Thưởng thức!"}</w:t>
      </w:r>
    </w:p>
    <w:p w14:paraId="07CEA882" w14:textId="77777777" w:rsidR="009626A9" w:rsidRDefault="003D4283">
      <w:r>
        <w:t xml:space="preserve">{"câu hỏi": "Hãy đưa ra năm câu hỏi về sự cố tràn dầu BP cho một trò chơi đố vui.", "câu trả lời": "1. Sự cố tràn dầu BP, còn được gọi là sự cố tràn dầu Deepwater Horizon, xảy ra vào năm nào?\n2. Vùng nước nào bị ảnh hưởng chủ yếu bởi sự cố tràn dầu BP?\n3. Khoảng bao nhiêu gallon dầu đã được giải phóng vào đại dương trong sự cố tràn dầu BP?\n4. Loại sinh vật biển nào bị ảnh hưởng nghiêm trọng nhất bởi sự cố tràn dầu BP?\n5. Mất bao nhiêu </w:t>
      </w:r>
      <w:r>
        <w:lastRenderedPageBreak/>
        <w:t>ngày để rò rỉ được bịt kín hoàn toàn sau vụ nổ ban đầu trên giàn khoan Deepwater Horizon?"}</w:t>
      </w:r>
    </w:p>
    <w:p w14:paraId="1E232CBD" w14:textId="77777777" w:rsidR="009626A9" w:rsidRDefault="003D4283">
      <w:r>
        <w:t>{"câu hỏi": "Định nghĩa của trí tuệ nhân tạo (AI) là gì?", "câu trả lời": "Trí tuệ nhân tạo (AI) đề cập đến việc mô phỏng trí thông minh của con người trong các máy móc được lập trình để suy nghĩ và hành động như con người. Những máy này được thiết kế để học hỏi kinh nghiệm, điều chỉnh đầu vào mới và thực hiện các nhiệm vụ giống như con người. AI là một lĩnh vực nghiên cứu liên ngành và nó liên quan đến các kỹ thuật như học máy, học sâu và xử lý ngôn ngữ tự nhiên. Mục tiêu của AI là tạo ra những cỗ máy có thể hoạt động thông minh và độc lập, với khả năng giải quyết các vấn đề phức tạp và thực hiện các nhiệm vụ thường đòi hỏi tư duy và ra quyết định giống như con người.</w:t>
      </w:r>
    </w:p>
    <w:p w14:paraId="46781A43" w14:textId="77777777" w:rsidR="009626A9" w:rsidRDefault="003D4283">
      <w:r>
        <w:t>{"câu hỏi": "Xây dựng hệ thống đề xuất để giới thiệu sách mới cho người dùng. - Người dùng đang tìm sách về vật lý lượng tử.", "trả lời": "Dựa trên sở thích của bạn đối với sách về vật lý lượng tử, tôi đề xuất các tiêu đề sau:\n\n1. Vật lý lượng tử: Hướng dẫn cho người mới bắt đầu \ u2019s của Alastair Rae \ n2. In Search of schr\u00f6dinger\u2019s cat của John Gribbin\n3. Cơ học lượng tử: Tối thiểu lý thuyết của Leonard Susskind và Art Friedman\n4. Cơ học lượng tử và tích phân đường dẫn của Richard P. Feynman \n5. Các nguyên lý của cơ học lượng tử của R. Shankar \n6. Bí ẩn lượng tử: Vật lý gặp ý thức của Bruce Rosenblum và Fred Kuttner \ n7. Quantum: A Guide for the Perplexed của Jim Al-Khalili\n8. Vũ trụ lượng tử: Mọi thứ có thể xảy ra đều xảy ra bởi Brian Cox và Jeff Forshaw\n9. The Elegant Universe của Brian Greene\n10. Sáu mảnh ghép dễ dàng: Những điều cần thiết của vật lý, được giải thích bởi giáo viên xuất sắc nhất của nó bởi Richard P. Feynman. Những cuốn sách này cung cấp một giới thiệu hấp dẫn và nhiều thông tin về thế giới vật lý lượng tử hấp dẫn cho độc giả ở mọi cấp độ. Tôi khuyến khích bạn khám phá những tựa game này và chọn những tựa sách phù hợp nhất với nhu cầu và sở thích của mình."}</w:t>
      </w:r>
    </w:p>
    <w:p w14:paraId="089460BF" w14:textId="77777777" w:rsidR="009626A9" w:rsidRDefault="003D4283">
      <w:r>
        <w:t>{"question": "Thêm ba điểm vào danh sách các mẹo viết. - Đọc to tác phẩm của bạn và lắng nghe lỗi, hiệu đính và sửa đổi khi cần thiết.", "trả lời": "1. Để một chút thời gian trôi qua giữa viết và hiệu đính. Đôi mắt tươi mới có thể phát hiện ra nhiều lỗi hơn.\n2. Nhờ người khác đọc tác phẩm của bạn để nhận phản hồi và một góc nhìn khác.\n3. Sử dụng các tài nguyên và công cụ viết như trình kiểm tra ngữ pháp, từ điển đồng nghĩa và hướng dẫn văn phong để cải thiện bài viết của bạn."}</w:t>
      </w:r>
    </w:p>
    <w:p w14:paraId="3F504226" w14:textId="77777777" w:rsidR="009626A9" w:rsidRDefault="003D4283">
      <w:r>
        <w:t xml:space="preserve">{"câu hỏi": "Mô tả những nhược điểm của việc sử dụng phần mềm nhận dạng khuôn mặt thương mại.", "trả lời": "Có một số nhược điểm khi sử dụng phần mềm nhận dạng khuôn mặt thương mại:\n\n1. Xâm phạm quyền riêng tư: Một trong những mối quan tâm chính với công nghệ này là vi phạm quyền riêng tư. Khả năng tích lũy và lưu trữ dữ liệu và hình ảnh của mọi người mà không có sự cho phép của họ và sử dụng chúng cho các mục đích khác ngoài dự định có khả năng đi ngược lại quyền riêng tư của một cá nhân. \ n \ n2. Không chính xác: Phần mềm nhận dạng khuôn mặt thương mại không phải lúc nào cũng chính xác 100%. Nó có thể đấu tranh để xác định những người có đặc điểm khuôn mặt nhất định, thay đổi ngoại hình hoặc trong điều kiện ánh sáng yếu. Ngoài ra còn có nguy cơ nhận dạng sai, có thể dẫn đến các cáo buộc hoặc bắt giữ sai trái. \ n \ n3. Thiên vị: Đã có nhiều báo cáo về phần mềm nhận dạng khuôn mặt thể hiện sự thiên vị đối với một số nhân khẩu học nhất </w:t>
      </w:r>
      <w:r>
        <w:lastRenderedPageBreak/>
        <w:t>định, chẳng hạn như những người có tông màu da tối hơn và phụ nữ, dẫn đến tỷ lệ nhận dạng sai cao hơn. Điều này có thể duy trì và làm trầm trọng thêm các hành vi phân biệt đối xử hiện có.\n\n4. Bảo mật: Như với bất kỳ công nghệ nào, có nguy cơ vi phạm và rò rỉ dữ liệu khi sử dụng phần mềm nhận dạng khuôn mặt thương mại. Nếu thông tin nhạy cảm này rơi vào tay kẻ xấu, nó có thể gây tổn hại nghiêm trọng cho các cá nhân liên quan. \ n \ n5. Chi phí: Việc triển khai phần mềm nhận dạng khuôn mặt thương mại có thể tốn kém, không chỉ đòi hỏi phải mua phần mềm mà còn cả phần cứng cần thiết và đào tạo nhân viên. Nhìn chung, trong khi phần mềm nhận dạng khuôn mặt có nhiều lợi ích tiềm năng, điều cần thiết là phải cân nhắc những điều này với những nhược điểm tiềm ẩn và thực hiện các biện pháp để giảm thiểu những rủi ro này trước khi triển khai công nghệ."}</w:t>
      </w:r>
    </w:p>
    <w:p w14:paraId="05067F94" w14:textId="77777777" w:rsidR="009626A9" w:rsidRDefault="003D4283">
      <w:r>
        <w:t>{"câu hỏi": "Tạo danh sách năm tài nguyên về đạo đức trí tuệ nhân tạo.", "câu trả lời": "1. "Đạo đức của trí tuệ nhân tạo và robot" của Bách khoa toàn thư triết học Stanford - một nguồn tài nguyên chuyên sâu về ý nghĩa đạo đức và cân nhắc của AI và robot. \ n2. "Sáng kiến toàn cầu IEEE về đạo đức của các hệ thống tự trị và thông minh" của Viện Kỹ sư Điện và Điện tử (IEEE) - một sáng kiến tập trung vào việc đảm bảo rằng các công nghệ AI được liên kết với giá trị đạo đức và hạnh phúc con người.\n3. "Sách trắng đạo đức trí tuệ nhân tạo" của Infosys - một tài liệu chi tiết về những thách thức đạo đức do AI đặt ra và cách giải quyết chúng. \ n4. "Đạo đức của trí tuệ nhân tạo" của Nick Bostrom và Eliezer Yudkowsky - một cuộc thảo luận kỹ lưỡng về các vấn đề đạo đức tiềm ẩn có thể phát sinh từ các hệ thống AI tiên tiến. "The Future of Life Institute's AI Alignment" - một viện nghiên cứu phi lợi nhuận tập trung vào việc đảm bảo rằng AI vẫn an toàn và có lợi cho nhân loại, với trọng tâm cụ thể là sự liên kết đạo đức.</w:t>
      </w:r>
    </w:p>
    <w:p w14:paraId="65590716" w14:textId="77777777" w:rsidR="009626A9" w:rsidRDefault="003D4283">
      <w:r>
        <w:t>{"question": "Tạo biểu đồ để so sánh các tính năng của hai chương trình email. - Gmail và Outlook.", "trả lời": "Tính năng | Gmail | Outlook\n-|-|-\nStorage | 15 GB (miễn phí), bổ sung có sẵn để mua | 15 GB (miễn phí), bổ sung sẵn có với đăng ký Microsoft 365\nSpam Filtering | Nâng cao với công nghệ máy học | Nâng cao với machine learning\nOrganization | Nhãn và Danh mục | Thư mục và Danh mục\nInterface | Sạch sẽ và hiện đại | Truy cập chuyên nghiệp và có thể tùy chỉnh\nOffline | Có sẵn với Google Chrome | Sẵn dùng với ứng dụng Outlook\nIntegration | Tích hợp với các sản phẩm Google Suite khác (Drive, Tài liệu, v.v.) | Tích hợp với các sản phẩm khác của Microsoft (Office, OneDrive, v.v.) \nLịch | Tích hợp Lịch Google | Tích hợp Lịch Outlook\nSecurity | Xác minh hai bước, các biện pháp bảo mật của Google | Xác minh hai bước, các biện pháp bảo mật của Microsoft\nSmart Features | Câu trả lời và cú huých thông minh | Hộp thư đến lộn xộn và tập trung\dụng di động | Có sẵn cho iOS và Android | Có sẵn cho iOS và Android"}</w:t>
      </w:r>
    </w:p>
    <w:p w14:paraId="2371CB48" w14:textId="77777777" w:rsidR="009626A9" w:rsidRDefault="003D4283">
      <w:r>
        <w:t xml:space="preserve">{"câu hỏi": "Tìm diện tích của một tam giác có các cạnh là 12 cm, 15 cm và 18 cm.", "trả lời": "Một tam giác có các cạnh 12 cm, 15 cm và 18 cm là một tam giác vuông. Điều này có thể được chứng minh bằng định lý Pythagore, trong đó nói rằng trong một tam giác vuông, bình phương của cạnh huyền (cạnh dài nhất) bằng tổng bình phương của hai cạnh còn lại. Vì vậy, trong trường hợp này, 18^2 = 12^2 + 15^2, hoặc 324 = 144 + 225.\n\nDiện tích của một tam giác vuông có thể được tính bằng một nửa tích của chiều dài của hai cạnh tạo thành góc </w:t>
      </w:r>
      <w:r>
        <w:lastRenderedPageBreak/>
        <w:t>vuông. Vì vậy, diện tích của tam giác này là (12 cm * 15 cm) / 2 = 90 cm ^ 2. Nói cách khác, tam giác có diện tích 90 cm vuông."}</w:t>
      </w:r>
    </w:p>
    <w:p w14:paraId="5F905F66" w14:textId="77777777" w:rsidR="009626A9" w:rsidRDefault="003D4283">
      <w:r>
        <w:t>{"câu hỏi": "Thiết kế một hệ thống để phát hiện các cuộc tấn công mạng.", "trả lời": "Hệ thống phát hiện tấn công mạng được thiết kế để phát hiện và ứng phó với các cuộc tấn công mạng đang diễn ra hoặc cố gắng trong thời gian thực. Đây là một thiết kế tiềm năng cho một hệ thống như vậy: \ n \ n1. Lưu lượng mạng: Bước đầu tiên trong việc thiết kế một hệ thống phát hiện các cuộc tấn công mạng là giám sát tất cả lưu lượng truy cập trên mạng. Điều này bao gồm giám sát các kết nối đến và đi và lưu lượng truy cập từ mỗi thiết bị được kết nối với mạng. \ n \ n2. Hệ thống phát hiện xâm nhập: Hệ thống phát hiện xâm nhập (IDS) được sử dụng để phát hiện hoạt động trái phép trên mạng. Điều này bao gồm phát hiện truy cập trái phép vào mạng và giám sát hoạt động hoặc mô hình đáng ngờ trong lưu lượng mạng. \ n \ n3. Bảo vệ tường lửa: Tường lửa là tuyến phòng thủ đầu tiên chống lại các cuộc tấn công mạng, bảo vệ mạng khỏi bị truy cập trái phép bằng cách chỉ cho phép lưu lượng được phê duyệt đi qua nó. Quy tắc tường lửa được cấu hình để chặn các vectơ tấn công đã biết và ngăn chặn truy cập trái phép. \ n \ n4. Phân tích hành vi người dùng: Phân tích hành vi người dùng được sử dụng để xác định bất kỳ hành vi đáng ngờ nào có thể chỉ ra một cuộc tấn công mạng, chẳng hạn như các nỗ lực đăng nhập bất thường, truyền dữ liệu hoặc truy cập vào thông tin nhạy cảm. Bất kỳ thay đổi nào trong hành vi của người dùng đều được gắn cờ để điều tra thêm.\n\n5. Bảo vệ điểm cuối: Mỗi thiết bị được kết nối với mạng phải được cài đặt phần mềm bảo vệ điểm cuối để bảo vệ thiết bị khỏi phần mềm độc hại và các cuộc tấn công mạng khác. Điều này bao gồm phần mềm chống vi-rút, chống phần mềm độc hại và tường lửa được cập nhật thường xuyên để bảo vệ chống lại các mối đe dọa mới. Tương quan sự kiện bảo mật: Tất cả các sự kiện bảo mật đều tương quan trên mạng trong thời gian thực để phát hiện các mẫu tấn công phức tạp có thể không bị phát hiện. Điều này bao gồm các sự kiện bảo mật tương quan từ IDS, tường lửa, phân tích hành vi người dùng và hệ thống bảo vệ điểm cuối. \ n \ n7. Ứng phó sự cố: Khi phát hiện một cuộc tấn công mạng, hệ thống ứng phó sự cố được kích hoạt để ngăn chặn và ứng phó với cuộc tấn công. Điều này bao gồm phân tích cuộc tấn công, cô lập các hệ thống bị ảnh hưởng và thực hiện các bước để ngăn chặn một cuộc tấn công lặp lại. \ n \ n8. Đánh giá liên tục: Cuối cùng, điều quan trọng là phải liên tục đánh giá và cải tiến hệ thống để đảm bảo rằng nó có hiệu quả trong việc phát hiện các cuộc tấn công mạng. Điều này bao gồm thường xuyên kiểm tra hệ thống, cập nhật các biện pháp bảo mật và thực hiện đánh giá lỗ hổng để xác định bất kỳ điểm yếu tiềm ẩn nào trong hệ thống."}</w:t>
      </w:r>
    </w:p>
    <w:p w14:paraId="40A8A884" w14:textId="77777777" w:rsidR="009626A9" w:rsidRDefault="003D4283">
      <w:r>
        <w:t xml:space="preserve">{"câu hỏi": "Xác định ba chiến lược để tăng lưu lượng truy cập trang web.", "trả lời": "1. ** Tối ưu hóa công cụ tìm kiếm (SEO) **: Điều này liên quan đến việc tối ưu hóa trang web của bạn và nội dung của nó để xếp hạng cao hơn trong kết quả không phải trả tiền của công cụ tìm kiếm, dẫn đến khả năng hiển thị và nhấp chuột nhiều hơn. Nó bao gồm các kỹ thuật như kết hợp các từ khóa có liên quan trong tiêu đề và nội dung, cải thiện tốc độ tải trang, kiếm được các liên kết ngược chất lượng cao và làm cho trang web thân thiện với thiết bị di động. \ n \ n2. ** Quảng cáo trả tiền **: Điều này liên quan đến việc trả tiền cho lưu lượng truy cập vào trang web thông qua các nền tảng khác nhau như phương tiện truyền thông xã hội hoặc công cụ tìm kiếm. Quảng cáo Google AdWords và Facebook là tùy chọn phổ biến cho phép </w:t>
      </w:r>
      <w:r>
        <w:lastRenderedPageBreak/>
        <w:t>nhắm mục tiêu nhân khẩu học hoặc từ khóa cụ thể thông qua quảng cáo trả tiền. \ n \ n3. **Tiếp thị nội dung **: Tạo nội dung chất lượng cao và có thể chia sẻ cung cấp giá trị cho người dùng, bao gồm các bài đăng trên blog, infographics, video và hội thảo trên web của trang web. Quảng bá nội dung này trên phương tiện truyền thông xã hội, viết blog của khách và các kênh khác có thể mang lại lưu lượng truy cập tăng lên cho trang web. Ngoài ra, việc cập nhật trang web thường xuyên với nội dung mới và phù hợp có thể giúp thu hút và giữ chân khách truy cập, khuyến khích họ quay lại và thậm chí giới thiệu người khác đến trang web."}</w:t>
      </w:r>
    </w:p>
    <w:p w14:paraId="2155AF57" w14:textId="77777777" w:rsidR="009626A9" w:rsidRDefault="003D4283">
      <w:r>
        <w:t>{"question": "Tổng của 18 số nguyên dương liên tiếp là một bình phương hoàn hảo. Giá trị nhỏ nhất có thể có của tổng này là bao nhiêu?", "trả lời": "Chúng ta có thể biểu diễn 18 số nguyên dương liên tiếp là n, n + 1, n + 2, ..., n + 17.\n \ nTổng của một chuỗi số học bằng trung bình cộng của số hạng đầu tiên và cuối cùng, nhân với số hạng . Sử dụng công thức này, chúng ta có thể biểu diễn tổng của 18 số nguyên là:\n\n(n + (n + 17))/2 * 18\n\nSimplifying, ta nhận được:\n\n9(2n + 17)\n\nVì chúng ta biết rằng tổng của 18 số nguyên là một bình phương hoàn hảo, biểu thức 9(2n + 17) cũng phải là một bình phương hoàn hảo.\n\nGiá trị nhỏ nhất của n làm cho 2n + 17 trở thành một hình vuông hoàn hảo là n = 4. Khi chúng ta thay thế giá trị n này vào biểu thức 9(2n + 17), chúng ta nhận được:\n\n9 * 25\n\nWhich đơn giản hóa thành:\n\n225\n\nDo đó, giá trị nhỏ nhất có thể của tổng của 18 số nguyên dương liên tiếp là một bình phương hoàn hảo là 225."}</w:t>
      </w:r>
    </w:p>
    <w:p w14:paraId="6F3458D8" w14:textId="77777777" w:rsidR="009626A9" w:rsidRDefault="003D4283">
      <w:r>
        <w:t xml:space="preserve">{"câu hỏi": "Phân tích tác động của công nghệ đối với truyền thông và giải trí.", "câu trả lời": "Công nghệ đã có tác động sâu sắc đến ngành công nghiệp truyền thông và giải trí, thay đổi cách nội dung được tạo ra, tiêu thụ và phân phối. Có một số cách mà công nghệ đã ảnh hưởng đến bối cảnh truyền thông và giải trí. Có lẽ tác động rõ ràng nhất của công nghệ đối với truyền thông và giải trí là cách nó tạo điều kiện cho các hình thức phân phối nội dung mới. Ví dụ, những tiến bộ trong công nghệ phát trực tuyến đã giúp người tiêu dùng có thể truy cập nhạc, phim và chương trình truyền hình theo những cách mới. Thay vì phải mua phương tiện vật lý, chẳng hạn như CD hoặc DVD, hoặc chờ đợi các chương trình được phát sóng vào thời gian đã lên lịch, giờ đây mọi người có thể truyền phát nội dung theo yêu cầu, bất cứ khi nào và bất cứ nơi nào họ muốn. Với chi phí sản xuất và phân phối thấp hơn, bất kỳ ai có điện thoại thông minh và kết nối internet đều có thể tạo và chia sẻ phương tiện. Điều này đã dẫn đến dân chủ hóa việc tạo nội dung và nhiều lựa chọn hơn cho người tiêu dùng. Các nền tảng truyền thông xã hội, chẳng hạn như YouTube, Instagram và TikTok, đã giúp những người sáng tạo nghiệp dư dễ dàng xây dựng lượng khán giả lớn và thậm chí kiếm tiền từ nội dung của họ. Ngoài ra, công nghệ đã thay đổi cơ bản cách tiêu thụ phương tiện truyền thông và giải trí. Các thiết bị di động, chẳng hạn như điện thoại thông minh và máy tính bảng, đã giúp mọi người có thể tiêu thụ nội dung khi đang di chuyển, dẫn đến sự thay đổi từ tiêu dùng thụ động, truyền thống sang trải nghiệm cá nhân hóa, tương tác hơn. Ví dụ, chơi game đã nổi lên như một hình thức giải trí cực kỳ phổ biến, với bảng điều khiển, máy tính và thiết bị di động cung cấp trải nghiệm tương tác, nhập vai cho người chơi. Thật thú vị, công nghệ cũng có tác động đến cách ngành công nghiệp truyền thông và giải trí kiếm tiền. Chẳng hạn, sự phát triển của các dịch vụ phát trực tuyến đã phá vỡ các mô hình doanh thu truyền thống, dẫn đến các cách tiếp cận mới như mô hình dựa trên đăng ký và hỗ trợ quảng cáo. </w:t>
      </w:r>
      <w:r>
        <w:lastRenderedPageBreak/>
        <w:t>Tóm lại, công nghệ đã có tác động mạnh mẽ đến truyền thông và giải trí, mang lại các hình thức sáng tạo, tiêu thụ và phân phối nội dung mới và thay đổi cách thức hoạt động của ngành. Khi công nghệ tiếp tục phát triển, nó chắc chắn sẽ có tác động lớn hơn đến bối cảnh truyền thông và giải trí, định hình cách chúng ta tương tác với nội dung trong nhiều năm tới."}</w:t>
      </w:r>
    </w:p>
    <w:p w14:paraId="4641582B" w14:textId="77777777" w:rsidR="009626A9" w:rsidRDefault="003D4283">
      <w:r>
        <w:t>{"câu hỏi": "Tạo một chương trình máy tính có thể chơi cờ.", "Trả lời": "Để tạo ra một chương trình máy tính có thể chơi cờ, có một số thành phần liên quan. Dưới đây là tổng quan cấp cao về các bước và công nghệ bạn có thể sử dụng để xây dựng chương trình chơi cờ vua của mình. \ n \ n1. Xác định các quy tắc của cờ vua: Để bắt đầu, chương trình cần biết các quy tắc cơ bản của cờ vua, bao gồm cách mỗi quân cờ di chuyển, cách bắt các quân cờ, đúc, en passant và thăng cấp con tốt. Bạn có thể mã hóa các quy tắc này bằng cách sử dụng if / else và chuyển đổi câu lệnh và lưu trữ trạng thái của bảng trong mảng 2D. \ n \ n2. Tạo giao diện người dùng: Bạn có thể tạo giao diện người dùng đơn giản bằng thư viện GUI như Swing hoặc JavaFX (đối với Java), PyQt (đối với Python) hoặc Tkinter (đối với cả Python và Tcl / Tk). Giao diện này sẽ hiển thị bảng, cho phép người chơi di chuyển và hiển thị thông tin trò chơi cơ bản như lượt của ai và trạng thái của trò chơi (kiểm tra, kiểm tra hoặc vẽ).\n\n3. Thực hiện một công cụ cờ vua: Một công cụ cờ vua là một phần của chương trình quyết định những gì di chuyển để thực hiện. Bạn có thể sử dụng một công cụ cờ vua hiện có (chẳng hạn như Stockfish, Komodo hoặc GNUchess) hoặc xây dựng của riêng bạn. Để xây dựng công cụ của riêng bạn, bạn sẽ cần sử dụng các thuật toán tìm kiếm cây trò chơi như minimax với cắt tỉa alpha-beta.  Các thuật toán tìm kiếm này đánh giá tất cả các bước di chuyển có thể và chọn nước đi tốt nhất dựa trên chức năng đánh giá vị trí, có tính đến các yếu tố chiến lược và chiến thuật khác nhau (như cân bằng vật chất, an toàn của Vua, cấu trúc cầm đồ trong số những yếu tố khác.) \n\n4. Thêm mức độ khó: Bạn có thể thêm mức độ khó bằng cách thay đổi độ sâu của tìm kiếm cây trò chơi và bằng cách sử dụng các chức năng đánh giá phức tạp hơn ở các cấp độ khó hơn. Ở các cấp độ thấp hơn, bạn cũng có thể thêm một số ngẫu nhiên vào lựa chọn di chuyển của động cơ để mô phỏng lỗi của con người. \ n \ n5. Chơi: Bây giờ chương trình của bạn đã sẵn sàng để chơi cờ! Bạn có thể kiểm tra nó với người chơi hoặc các chương trình cờ vua khác, và tiếp tục tinh chỉnh động cơ và chức năng đánh giá của bạn để cải thiện hiệu suất của nó. \ n \ nĐây là những bước cơ bản để tạo ra một chương trình có thể chơi cờ. Với sự phát triển hơn nữa, bạn có thể thêm các tính năng bổ sung như sách mở đầu, cơ sở bàn trò chơi kết thúc, kiểm soát thời gian và chế độ giải đấu."}</w:t>
      </w:r>
    </w:p>
    <w:p w14:paraId="53E053A5" w14:textId="77777777" w:rsidR="009626A9" w:rsidRDefault="003D4283">
      <w:r>
        <w:t>{"câu hỏi": "Tóm tắt đoạn văn đã cho bằng cách sử dụng ít hơn mười từ. - Biến đổi khí hậu đang gây ra sự thay đổi mạnh mẽ trong các kiểu thời tiết trên toàn thế giới, dẫn đến nhiệt độ khắc nghiệt, lũ lụt và các cơn bão thường xuyên và dữ dội hơn.", "Trả lời": "Biến đổi khí hậu gây ra sự thay đổi thời tiết mạnh mẽ, nhiệt độ khắc nghiệt và lũ lụt."}</w:t>
      </w:r>
    </w:p>
    <w:p w14:paraId="5FF5BB9A" w14:textId="77777777" w:rsidR="009626A9" w:rsidRDefault="003D4283">
      <w:r>
        <w:t xml:space="preserve">{"câu hỏi": "Liệt kê năm bước nhỏ có thể được thực hiện để giảm ô nhiễm không khí.", "trả lời": "Dưới đây là năm bước nhỏ có thể được thực hiện để giảm ô nhiễm không khí: \ n \ n1. Sử dụng phương tiện giao thông công cộng hoặc đi chung xe bất cứ khi nào có thể để giảm lượng khí thải từ các phương tiện giao thông trên đường. \ n2. Tiết kiệm năng lượng ở nhà bằng cách tắt đèn và thiết bị điện tử khi không sử dụng, và bằng cách sử dụng các thiết bị và </w:t>
      </w:r>
      <w:r>
        <w:lastRenderedPageBreak/>
        <w:t>bóng đèn tiết kiệm năng lượng. \ n3. Tránh sử dụng lửa mở và bếp truyền thống để nấu ăn, sưởi ấm và thắp sáng; Thay vào đó, hãy sử dụng nhiên liệu sạch hơn và bếp nấu để giảm lượng khí thải. \ n4. Vứt bỏ chất thải đúng cách và tránh đốt rác, giải phóng các chất ô nhiễm có hại vào không khí.\n5. Chọn mua và sử dụng các sản phẩm thân thiện với môi trường và giảm tác động đến môi trường."}</w:t>
      </w:r>
    </w:p>
    <w:p w14:paraId="712AFAE7" w14:textId="77777777" w:rsidR="009626A9" w:rsidRDefault="003D4283">
      <w:r>
        <w:t>{"câu hỏi": "Đầu ra của chương trình nhất định là gì? - a = 8\nb = 5\nc = a + b", "trả lời": "Đầu ra của chương trình đã cho là 13 ( C là giá trị của tổng biến a và b )."}</w:t>
      </w:r>
    </w:p>
    <w:p w14:paraId="18E868B5" w14:textId="77777777" w:rsidR="009626A9" w:rsidRDefault="003D4283">
      <w:r>
        <w:t>{"câu hỏi": "Sáng tác một bài thơ haiku gốc về biển.", "câu trả lời": "Biển rộng lớn và hoang sơ,\nSóng bất tận vỗ vào bờ,\nBản giao hưởng của thiên nhiên."}</w:t>
      </w:r>
    </w:p>
    <w:p w14:paraId="270593BD" w14:textId="77777777" w:rsidR="009626A9" w:rsidRDefault="003D4283">
      <w:r>
        <w:t>{"question": "Hãy tưởng tượng rằng bạn đang thiết kế một trang đích cho một cửa hàng trực tuyến mới. Liệt kê năm yếu tố mà trang đích nên bao gồm.", "câu trả lời": "1. Dòng tiêu đề và khẩu hiệu in đậm: Tạo tiêu đề và khẩu hiệu thu hút sự chú ý để truyền đạt hiệu quả đề xuất giá trị độc đáo của cửa hàng và thúc đẩy khách truy cập khám phá thêm.\n\n2. Hình ảnh chất lượng cao: Sử dụng hình ảnh chất lượng cao và hấp dẫn trực quan về các sản phẩm của cửa hàng để truyền đạt tính chuyên nghiệp và đáng tin cậy.\n\n3. Menu điều hướng đơn giản và trực quan: Giúp khách truy cập dễ dàng tìm thấy những gì họ đang tìm kiếm với menu điều hướng rõ ràng, ngắn gọn và dễ sử dụng. \ n \ n4. Lời chứng thực và đánh giá của khách hàng: Đặt lời chứng thực và đánh giá tích cực của khách hàng trên trang đích của bạn có thể giúp xây dựng niềm tin với khách hàng tiềm năng và thuyết phục họ rằng cửa hàng của bạn đáng để kiểm tra. \ n \ n5. Lời kêu gọi hành động nổi bật: Đặt lời kêu gọi hành động rõ ràng và nổi bật trên trang đích của bạn để hướng khách truy cập khám phá cửa hàng của bạn, đăng ký tài khoản hoặc mua hàng."}</w:t>
      </w:r>
    </w:p>
    <w:p w14:paraId="1C01850A" w14:textId="77777777" w:rsidR="009626A9" w:rsidRDefault="003D4283">
      <w:r>
        <w:t>{"câu hỏi": "Kích thước mẫu tối thiểu bạn cần để có thể đưa ra suy luận thống kê hợp lệ là bao nhiêu?", "câu trả lời": "Kích thước mẫu tối thiểu cần thiết để đưa ra suy luận thống kê hợp lệ phụ thuộc vào các yếu tố khác nhau như mức độ chính xác hoặc độ chính xác mong muốn, sự thay đổi vốn có trong dân số đang được nghiên cứu, mức độ chấp nhận được của lỗi loại I và loại II,  Kiểm tra thống kê đang được sử dụng và số lượng sai lệch trong quá trình ước tính. Có nhiều phương pháp khác nhau để tính kích thước mẫu tối thiểu, một trong số đó là công thức xác định kích thước mẫu. Nói chung, kích thước mẫu lớn hơn dẫn đến suy luận chính xác hơn và sức mạnh thống kê lớn hơn, nhưng với chi phí và nỗ lực cao hơn. \ n \ n Do đó, rất khó để chỉ định kích thước mẫu tối thiểu áp dụng cho mọi tình huống. Bạn nên tham khảo ý kiến của một nhà thống kê, người có thể cung cấp thông tin và hướng dẫn cụ thể hơn dựa trên câu hỏi nghiên cứu cụ thể và thiết kế nghiên cứu."}</w:t>
      </w:r>
    </w:p>
    <w:p w14:paraId="0159A023" w14:textId="77777777" w:rsidR="009626A9" w:rsidRDefault="003D4283">
      <w:r>
        <w:t>{"question": "Tạo đầu ra văn bản dựa trên thông tin được cung cấp bằng định dạng đã cho. - Tên: John\nCity: London\nFormat: Xin chào [tên], đây là [thành phố] gọi!", "trả lời": "Chào John, đây là London gọi!"}</w:t>
      </w:r>
    </w:p>
    <w:p w14:paraId="66610779" w14:textId="77777777" w:rsidR="009626A9" w:rsidRDefault="003D4283">
      <w:r>
        <w:t>{"question": "Nếu f(x) = 3x+2 và g(x) = (x-1)^2, f(g(-2))?", "answer": "Chúng ta có g(-2) = (-2-1)^2 = 9, vậy f(g(-2)) = f(9) = 3(9) +2 = 29."}</w:t>
      </w:r>
    </w:p>
    <w:p w14:paraId="3368A5F8" w14:textId="77777777" w:rsidR="009626A9" w:rsidRDefault="003D4283">
      <w:r>
        <w:lastRenderedPageBreak/>
        <w:t>{"câu hỏi": "Đưa ra một ví dụ về cách từ đã cho có thể được sử dụng trong một câu. - Cản trở", "trả lời": "\"Giao thông đông đúc hóa ra là một trở ngại lớn cho việc chúng tôi đến kịp thời tại buổi hòa nhạc.\""}</w:t>
      </w:r>
    </w:p>
    <w:p w14:paraId="50B3E772" w14:textId="77777777" w:rsidR="009626A9" w:rsidRDefault="003D4283">
      <w:r>
        <w:t>{"question": "Xác định vị ngữ của câu đã cho. - Giăng ăn táo", "trả lời": "Vị ngữ của câu đã cho \"Giăng ăn táo\" là \"ăn táo.\""}</w:t>
      </w:r>
    </w:p>
    <w:p w14:paraId="20C2DDC7" w14:textId="77777777" w:rsidR="009626A9" w:rsidRDefault="003D4283">
      <w:r>
        <w:t>{"question": "Tạo danh sách 5 ưu và nhược điểm dựa trên ý kiến đã cho. - Tôi đang nghĩ đến việc nuôi một.", "trả lời": "Ưu điểm:\n1. Đồng hành: Một có thể cung cấp cho bạn sự đồng hành liên tục và thậm chí có thể giúp giảm bớt cảm giác cô đơn hoặc cô lập. \ n2. Tăng cường hoạt động thể chất: Sở hữu một thường liên quan đến việc đi bộ và chơi thường xuyên, cung cấp cho bạn cơ hội tập thể dục và duy trì hoạt động. \ n3. Tăng cường sức khỏe tâm thần: Tương tác với một đã được chứng minh là cải thiện tâm trạng, giảm căng thẳng và lo lắng, và thậm chí giảm huyết áp. \ n4. Bảo vệ: Chó có thể đóng vai trò là người bảo vệ, mang lại cảm giác an toàn và ngăn chặn những kẻ xâm nhập tiềm năng. \ n5. Tình yêu vô điều kiện: Chó hình thành mối liên kết chặt chẽ với chủ của chúng và cung cấp một nguồn tình yêu và tình cảm vô điều kiện. \ n \ nNhược điểm: \ n1. Trách nhiệm: Sở hữu một là một trách nhiệm lớn liên quan đến việc cho ăn, chải chuốt, tập thể dục và cung cấp dịch vụ chăm sóc y tế thích hợp. \ n2. Cam kết về thời gian: Chó đòi hỏi một lượng thời gian và sự chú ý đáng kể, điều này có thể ảnh hưởng đến lịch trình và lối sống của bạn. \ n3. Chi phí: Chi phí sở hữu một có thể cao, bao gồm các chi phí như thức ăn, đồ chơi, hóa đơn bác sĩ thú y và vật tư chải chuốt. \ n4. Thiệt hại tiềm ẩn: Chó có thể gây thiệt hại cho đồ đạc, quần áo và các đồ dùng cá nhân khác, đặc biệt là khi chúng còn nhỏ và không được huấn luyện đầy đủ. \n5. Hạn chế: Đi du lịch hoặc tìm chỗ ở cho thuê với một có thể khó khăn hơn, vì không phải tất cả các nơi đều thân thiện với vật nuôi."}</w:t>
      </w:r>
    </w:p>
    <w:p w14:paraId="6EC2DB34" w14:textId="77777777" w:rsidR="009626A9" w:rsidRDefault="003D4283">
      <w:r>
        <w:t>{"question": "Cho một câu, trích xuất tất cả các danh từ từ nó. - Đầu bếp chuẩn bị bít tết tỏi trong bếp", "trả lời": "Các danh từ trong câu đã cho là: chef, tỏi, steak, kitchen."}</w:t>
      </w:r>
    </w:p>
    <w:p w14:paraId="446057C5" w14:textId="77777777" w:rsidR="009626A9" w:rsidRDefault="003D4283">
      <w:r>
        <w:t xml:space="preserve">{"câu hỏi": "Tạo mười câu hỏi trắc nghiệm về chủ đề lịch sử.", "trả lời": "1) Sự kiện nào đánh dấu sự khởi đầu của Thế chiến II? Tấn công Trân Châu Cảng\nb. Đức xâm lược Ba Lan \nc. Việc ký kết Hiệp ước Versailles\nd. Vụ ám sát Archduke Franz Ferdinand\n\n2) Đế chế La Mã bị chia làm hai vào năm 395 sau Công nguyên, tên của hai đế chế là gì?\na. Đế chế La Mã và Đế chế La Mã Thần thánh\nb. Đế quốc Tây La Mã và Đế chế Đông La Mã\nc. Đế chế La Mã và Đế quốc Byzantine\nd. Đế chế La Mã và Đế chế Ottoman\n\n3) Hoa Kỳ tuyên bố độc lập khỏi Vương quốc Anh vào năm nào?\na. 1776\nb. 1781\nc. 1783\nd. 1801\n\n4) Nguyên nhân chính của Cách mạng Pháp là gì?\na. Sự sụp đổ của Bastille\nb. Khủng hoảng kinh tế và thiếu lương thực\nc. Sự trỗi dậy của Napoleon Bonaparte\nd. Việc ký kết Hiệp ước Versailles\n\n5) Ai là Tổng thống được bầu cử dân chủ đầu tiên của Nga sau khi Liên Xô sụp đổ? Vladimir Putin\nb. Dmitry Medvedev\nc. Boris Yeltsin\nd. Mikhail Gorbachev\n\n6) Nền văn minh nào được ghi nhận với việc phát minh ra giấy?\na. Người Hy Lạp\nb. Người La Mã\nc. Người Trung Quốc\nd. Người Ai Cập \ n \ n7) Nền văn minh lâu đời nhất được biết đến trên thế giới là gì? \ na. Người Maya\nb. Người Sumer\nc. Nền văn minh thung lũng Indus\nd. Người Trung Quốc\n\n8) Christopher Columbus đến châu Mỹ vào năm nào?\na. 1492\nb. 1488\nc. 1520\nd. 1498\n\n9) Ai là Hoàng đế đầu tiên của Đế chế La </w:t>
      </w:r>
      <w:r>
        <w:lastRenderedPageBreak/>
        <w:t>Mã?\na. Julius Caesar\nb. Nero\nc. Augustus\nd. Tiberius\n\n10) Sự sụp đổ của Bức tường Berlin đánh dấu sự kết thúc của cái gì?\na. Chiến tranh thế giới thứ hai\nb. Chiến tranh Lạnh\nc. Chiến tranh Việt Nam\nd. Liên Xô"}</w:t>
      </w:r>
    </w:p>
    <w:p w14:paraId="3F140066" w14:textId="77777777" w:rsidR="009626A9" w:rsidRDefault="003D4283">
      <w:r>
        <w:t>{"question": "Biến câu sau thành haiku. - Cuộc sống đầy bất ngờ.", "đáp án": "Cuộc sống như dòng sông chảy\nBất ngờ, dòng chảy bất ngờ\nVẻ đẹp không rõ."}</w:t>
      </w:r>
    </w:p>
    <w:p w14:paraId="7D602F1B" w14:textId="77777777" w:rsidR="009626A9" w:rsidRDefault="003D4283">
      <w:r>
        <w:t>{"câu hỏi": "Với hai mục, hãy tạo ra một phép ẩn dụ minh họa mối quan hệ của họ. - rắn và sông", "trả lời": "Dòng sông chảy trơn tru và liên tục qua lòng sông, định hình đường đi của nó, giống như một con rắn khéo léo trườn qua cỏ, xác định lãnh thổ của nó. Dòng sông giống như con rắn, len lỏi qua các chướng ngại vật, thích nghi với cảnh quan, uyển chuyển và duyên dáng trong chuyển động của nó."}</w:t>
      </w:r>
    </w:p>
    <w:p w14:paraId="6DFC07C8" w14:textId="77777777" w:rsidR="009626A9" w:rsidRDefault="003D4283">
      <w:r>
        <w:t>{"câu hỏi": "Phân loại câu sau thành một trong các loại sau - khai báo, nghi vấn, cảm thán hoặc mệnh lệnh. - Hãy mặc áo khoác!", "trả lời": "Câu này sẽ được phân loại là bắt buộc vì nó đang ra lệnh hoặc yêu cầu người mặc áo khoác."}</w:t>
      </w:r>
    </w:p>
    <w:p w14:paraId="78C36FED" w14:textId="77777777" w:rsidR="009626A9" w:rsidRDefault="003D4283">
      <w:r>
        <w:t>{"question": "Viết lại câu sau theo cách khác, nhưng giữ nguyên nghĩa. - Anh ấy có rất ít bạn bè.", "trả lời": "Anh ấy không có nhiều bạn bè."}</w:t>
      </w:r>
    </w:p>
    <w:p w14:paraId="7CA9C311" w14:textId="77777777" w:rsidR="009626A9" w:rsidRDefault="003D4283">
      <w:r>
        <w:t>{"câu hỏi": "Đưa ra một đối tượng, hãy nghĩ ra ba cách chơi chữ về đối tượng. - Sách", "trả lời": "1. Tại sao bạn không nên đánh giá một cuốn sách qua bìa của nó? Nó có thể tốt ở bên trong, nhưng nó cũng có thể là một bài đọc không có gai. \ n2. Tôi đã từng đi đến một bữa tiệc theo chủ đề sách. Đó là lit-erature!\n3. Bạn tôi đã mất tất cả sách của cô ấy trong một vụ hỏa hoạn. Đó là một câu chuyện buồn với cao trào thực sự cháy bỏng."}</w:t>
      </w:r>
    </w:p>
    <w:p w14:paraId="17AD59A4" w14:textId="77777777" w:rsidR="009626A9" w:rsidRDefault="003D4283">
      <w:r>
        <w:t>{"câu hỏi": "Viết một bài sonnet sử dụng các từ sau làm dòng cuối cùng: \"một cánh đồng vô tận của những giấc mơ\".", "câu trả lời": "Trong tâm trí tôi, tôi thường lang thang xa\nĐến một nơi không bị hạn chế bởi các đường nối \nNơi những suy nghĩ bay lên và không có thanh\nMột cánh đồng vô tận của những giấc mơ\n\nỞ đó, mặt trời chiếu sáng với ánh sáng vàng \nVà làn gió thì thầm những giai điệu ngọt ngào \n Qua những thảm cỏ đung đưa qua lại \ nMột cánh đồng bất tận của những giấc mơ \ n \ nVà ở nơi này, không cần phải sợ hãi\nNhư mọi hy vọng và mong muốn nó chuộc lại \nTất cả các khả năng, nó đáng yêu\nMột cánh đồng vô tận của những giấc mơ \ n \ n Vì vậy, khi thực tế trở nên quá nhiều thì dường như \n Nhắm mắt lại và trốn thoát đến một cánh đồng vô tận của những giấc mơ"}</w:t>
      </w:r>
    </w:p>
    <w:p w14:paraId="7054A2CB" w14:textId="77777777" w:rsidR="009626A9" w:rsidRDefault="003D4283">
      <w:r>
        <w:t>{"question": "Thay thế các từ \"a\" và \"the\" bằng các từ đồng nghĩa để làm cho câu sau thú vị hơn. - Một con mèo đang ngồi trên ghế.", "trả lời": "Một con mèo đang đậu trên ghế bành."}</w:t>
      </w:r>
    </w:p>
    <w:p w14:paraId="79F64B1E" w14:textId="77777777" w:rsidR="009626A9" w:rsidRDefault="003D4283">
      <w:r>
        <w:t xml:space="preserve">{"câu hỏi": "Chuyển đoạn sau thành một bài thơ. - Mùa xuân là thời điểm đổi mới. Cây cối đang chớm nở, những con chim đang hót, và mặt trời đang chiếu sáng. Sau một mùa đông dài, đó là thời gian của hy vọng và những khởi đầu mới.", "Trả lời": "Mặt trời chiếu sáng vào mùa xuân, \nMột thời gian để đổi mới nó mang lại, \ n Cây cối đâm chồi và chim hót, \ n Khi trái đất thức dậy sau mùa đông của nó. \ n \ n Hy vọng và những khởi đầu mới nảy sinh, \ n </w:t>
      </w:r>
      <w:r>
        <w:lastRenderedPageBreak/>
        <w:t>Khi mùa đông hối tiếc, mờ dần và chết. Vào mùa xuân, chúng ta nhìn thế giới bằng đôi mắt tươi mới, \ Khi thiên nhiên bộc lộ vẻ đẹp của nó trong sự ngụy trang."}</w:t>
      </w:r>
    </w:p>
    <w:p w14:paraId="78ACA406" w14:textId="77777777" w:rsidR="009626A9" w:rsidRDefault="003D4283">
      <w:r>
        <w:t>{"câu hỏi": "Xây dựng một câu tục ngữ gói gọn khái niệm tự do.", "trả lời": "\"Tự do không được cho, nó được chiến thắng nhờ quyết tâm và lòng can đảm.\"}</w:t>
      </w:r>
    </w:p>
    <w:p w14:paraId="121D6A33" w14:textId="77777777" w:rsidR="009626A9" w:rsidRDefault="003D4283">
      <w:r>
        <w:t>{"question": "Liên hợp động từ sau ở thì hiện tại của nó. - để chạy", "trả lời": "I run\nYou run\nHe/She/It runs\nWe run\nYou (số nhiều) run\nThey run"}</w:t>
      </w:r>
    </w:p>
    <w:p w14:paraId="0D7FEF49" w14:textId="77777777" w:rsidR="009626A9" w:rsidRDefault="003D4283">
      <w:r>
        <w:t>{"câu hỏi": "Đưa ra một từ trái nghĩa cho từ \"bảo thủ\".", "trả lời": "Từ trái nghĩa của từ \"bảo thủ\" là \"tiến bộ\"."}</w:t>
      </w:r>
    </w:p>
    <w:p w14:paraId="000B8550" w14:textId="77777777" w:rsidR="009626A9" w:rsidRDefault="003D4283">
      <w:r>
        <w:t>{"câu hỏi": "Mô tả một ngày duy nhất ở bãi biển.", "câu trả lời": "Một ngày ở bãi biển đầy niềm vui và sự phấn khích. Hãy tưởng tượng thức dậy vào sáng sớm, đóng gói một tủ lạnh đầy thức ăn và đồ uống, và đi đến bãi biển với gia đình hoặc bạn bè. Mặt trời đang chiếu sáng, và một làn gió mát thổi khi bạn đến bờ cát. Bạn có thể nghe thấy âm thanh của những con sóng vỗ khi bạn đặt chiếc ô bãi biển và trải khăn tắm. \ n \ n Sau khi ổn định, bạn dành buổi sáng để bơi và chơi trong nước. Đại dương mát mẻ làm mới làn da của bạn và những con sóng đặt một nụ cười trên khuôn mặt của bạn. Sau đó, bạn có thể xây lâu đài cát, chơi bóng chuyền bãi biển hoặc chỉ thư giãn trên cát, hấp thụ những tia nắng mặt trời ấm áp. Khi buổi chiều đến, đã đến lúc nghỉ trưa. Bạn lấy một chiếc bánh sandwich và đồ uống lạnh từ tủ lạnh và tận hưởng một chuyến dã ngoại trên bãi biển với gia đình và bạn bè của bạn. Sau bữa trưa, bạn có thể đi dạo nhàn nhã dọc theo bờ biển hoặc có thể thuê một chiếc ván chèo hoặc thuyền kayak và khám phá nước. \ n \ n Ngày gió xuống khi mặt trời bắt đầu lặn, tỏa ra ánh sáng tuyệt đẹp trên bầu trời. Bạn thu dọn đồ đạc, xỏ dép và bắt đầu tìm đường về nhà. Khi cậu rời khỏi bãi biển, những ký ức về niềm vui và sự tận hưởng trong ngày vẫn còn đọng lại, để lại cho cậu một cảm giác vui vẻ và mong muốn được quay lại và làm lại từ đầu."}</w:t>
      </w:r>
    </w:p>
    <w:p w14:paraId="5505ED9B" w14:textId="77777777" w:rsidR="009626A9" w:rsidRDefault="003D4283">
      <w:r>
        <w:t>{"câu hỏi": "Phân loại câu này là tình cảm tích cực, tiêu cực hoặc trung tính: \"Tôi rất mệt mỏi\".", "câu trả lời": "Tiêu cực"}</w:t>
      </w:r>
    </w:p>
    <w:p w14:paraId="5F793F35" w14:textId="77777777" w:rsidR="009626A9" w:rsidRDefault="003D4283">
      <w:r>
        <w:t>{"question": "Viết lại câu này để mô tả rõ hơn: \"Đó là một ngày đẹp trời".", "trả lời": "\"Đó là một ngày vinh quang, được đánh dấu bằng ánh nắng mặt trời vui vẻ, một làn gió nhẹ và thời tiết dễ chịu xung quanh.\""}</w:t>
      </w:r>
    </w:p>
    <w:p w14:paraId="497AAAF2" w14:textId="77777777" w:rsidR="009626A9" w:rsidRDefault="003D4283">
      <w:r>
        <w:t>{"câu hỏi": "Mô tả mùi cà phê mới pha.", "câu trả lời": "Mùi cà phê mới pha ấm áp, đậm đà và hấp dẫn. Đó là một mùi thơm đậm đà và hơi đắng, được nhấn mạnh bởi tông màu rang và một chút hạt dẻ nhất định. Nó có một chiều sâu và phức tạp vừa an ủi vừa tràn đầy năng lượng, và nó thường gợi lên những ký ức hoặc cảm giác mãn nguyện và nuông chiều. Mùi hương có thể thay đổi tùy theo loại hạt cà phê được sử dụng, phương pháp rang và pha, nhưng nó luôn mang lại cảm giác ấm áp và quen thuộc được đánh giá cao trên toàn cầu."}</w:t>
      </w:r>
    </w:p>
    <w:p w14:paraId="01FCE5D4" w14:textId="77777777" w:rsidR="009626A9" w:rsidRDefault="003D4283">
      <w:r>
        <w:t xml:space="preserve">{"câu hỏi": "Mô tả một người có trách nhiệm và có tổ chức.", "trả lời": "Một người có trách nhiệm và có tổ chức là người quản lý hiệu quả thời gian và nhiệm vụ của họ, đảm bảo rằng họ luôn đứng đầu trách nhiệm của mình. Người này đáng tin cậy và đáng tin cậy, vì họ hiểu tầm quan trọng của việc tuân thủ các cam kết và đáp ứng nghĩa vụ của họ. Họ có kỹ năng lập </w:t>
      </w:r>
      <w:r>
        <w:lastRenderedPageBreak/>
        <w:t>kế hoạch tuyệt vời và có thể ưu tiên các nhiệm vụ, chia nhỏ chúng thành các phần có thể quản lý được và đặt ra các mục tiêu có thể đạt được. Với kỹ năng tổ chức mạnh mẽ của họ, họ có thể theo dõi các ngày và cuộc hẹn quan trọng, đảm bảo rằng không có gì rơi qua các vết nứt. Họ có tinh thần trách nhiệm và trách nhiệm giải trình mạnh mẽ, và luôn cố gắng làm hết sức mình trong mọi tình huống. Nhìn chung, một người có trách nhiệm và có tổ chức là người có thể cân bằng nhiều nhiệm vụ trong khi vẫn duy trì mức năng suất và hiệu quả cao."}</w:t>
      </w:r>
    </w:p>
    <w:p w14:paraId="5E09964F" w14:textId="77777777" w:rsidR="009626A9" w:rsidRDefault="003D4283">
      <w:r>
        <w:t>{"câu hỏi": "Tóm tắt 4 ưu điểm hàng đầu của việc sử dụng mô hình GPT.", "câu trả lời": "1. Khả năng NLP nâng cao - Các mô hình GPT sử dụng các kỹ thuật xử lý ngôn ngữ tự nhiên hiện đại cho phép chúng hiểu và tạo ra các văn bản giống như con người. Điều này làm cho chúng trở nên lý tưởng cho một loạt các nhiệm vụ NLP, chẳng hạn như tóm tắt văn bản, dịch ngôn ngữ và phân tích tình cảm. \ n \ n2. Học tập ít bắn - Các mô hình GPT có thể học hỏi từ một nhiệm vụ nhất định chỉ với một vài ví dụ để đào tạo, nhờ vào khả năng học tập ít lần của chúng. Điều này làm giảm đáng kể lượng dữ liệu đào tạo và thời gian cần thiết nếu không. \ n \ n3. Khả năng thích ứng - Các mô hình GPT có thể dễ dàng thích ứng với các ứng dụng mới và đa dạng, cho phép chúng được sử dụng cho một loạt các tác vụ đáng kinh ngạc như dịch ngôn ngữ, hoàn thành hình ảnh và thậm chí cả cuộc trò chuyện giống con người. \ n \ n4. Nhận thức ngữ cảnh - Các mô hình GPT nhận thức ngữ cảnh, có nghĩa là chúng có thể hiểu bối cảnh mà chúng đang được sử dụng, cho phép chúng cung cấp kết quả chính xác hơn. Điều này cũng có nghĩa là họ có thể hiểu và lưu giữ thông tin từ các tương tác trước đó."}</w:t>
      </w:r>
    </w:p>
    <w:p w14:paraId="30D8398E" w14:textId="77777777" w:rsidR="009626A9" w:rsidRDefault="003D4283">
      <w:r>
        <w:t>{"question": "Từ phổ biến nhất trong tiếng Anh là gì?", "answer": "Từ phổ biến nhất trong tiếng Anh là \"the\"."}</w:t>
      </w:r>
    </w:p>
    <w:p w14:paraId="7224D9CB" w14:textId="77777777" w:rsidR="009626A9" w:rsidRDefault="003D4283">
      <w:r>
        <w:t>{"question": "Sắp xếp danh sách các chữ cái này để tạo ra từ tiếng Anh dài nhất có thể: i, s, l, a, n.", "answer": "Từ tiếng Anh dài nhất có thể được hình thành từ các chữ cái đã cho là \"nails\"."}</w:t>
      </w:r>
    </w:p>
    <w:p w14:paraId="0AC43F74" w14:textId="77777777" w:rsidR="009626A9" w:rsidRDefault="003D4283">
      <w:r>
        <w:t>{"câu hỏi": "Mô tả một câu cho một bộ phim hài lãng mạn.", "Câu trả lời": "Một bộ phim hài lãng mạn là một bộ phim ấm áp và hài hước kể về hành trình của hai cá nhân khi họ điều hướng những thăng trầm của việc tìm kiếm tình yêu và xây dựng mối quan hệ."}</w:t>
      </w:r>
    </w:p>
    <w:p w14:paraId="25C2FE9D" w14:textId="77777777" w:rsidR="009626A9" w:rsidRDefault="003D4283">
      <w:r>
        <w:t xml:space="preserve">{"câu hỏi": "Liệt kê năm đặc điểm chính của một doanh nhân thành công.", "trả lời": "1. Quyết tâm mạnh mẽ và kiên trì: Các doanh nhân thành công có thể vượt qua thời gian thử thách và vượt qua những trở ngại trong khi vẫn tập trung vào mục tiêu của họ. Họ có thái độ 'không bao giờ bỏ cuộc' và khả năng chịu đựng những thời điểm khó khăn. \n\n2. Sáng tạo và đổi mới: Tinh thần kinh doanh liên quan đến việc tìm kiếm các giải pháp mới và độc đáo cho các vấn đề hoặc nhu cầu. Các doanh nhân thành công có khả năng suy nghĩ sáng tạo và đưa ra những ý tưởng mới và sáng tạo khiến họ khác biệt so với đối thủ cạnh tranh. Kỹ năng lãnh đạo và quản lý tốt: Các doanh nhân cần có khả năng lãnh đạo và quản lý nhóm của họ một cách hiệu quả. Họ phải có kỹ năng giao tiếp, xây dựng nhóm và ra quyết định mạnh mẽ cho phép họ tạo ra tầm nhìn cho công ty của họ và truyền cảm hứng cho những người khác làm theo. \ n \ n4. Khả năng thích ứng và linh hoạt: Môi trường kinh doanh luôn thay đổi và </w:t>
      </w:r>
      <w:r>
        <w:lastRenderedPageBreak/>
        <w:t>các doanh nhân thành công cần có khả năng thích ứng với những thay đổi này một cách nhanh chóng. Họ phải sẵn sàng và có khả năng điều chỉnh kế hoạch của mình dựa trên thông tin mới và những thay đổi trên thị trường. Chấp nhận rủi ro: Tinh thần kinh doanh liên quan đến việc chấp nhận rủi ro và các doanh nhân thành công sẵn sàng chấp nhận rủi ro có tính toán để đạt được mục tiêu của họ. Họ hiểu rằng thất bại là một phần của quá trình, và họ học hỏi từ những sai lầm của mình để cải thiện trong tương lai."}</w:t>
      </w:r>
    </w:p>
    <w:p w14:paraId="44AE8CB9" w14:textId="77777777" w:rsidR="009626A9" w:rsidRDefault="003D4283">
      <w:r>
        <w:t>{"question": "Tạo một câu chuyện ba câu dựa trên đầu vào đã cho. - Một người tuyết trong một khu rừng tối", "trả lời": "Ở trung tâm của một khu rừng tối, nơi tuyết dày và cây cối cao chót vót phía trên, là một người tuyết cô đơn. Đôi mắt than và mũi cà rốt của anh là đốm màu duy nhất trong môi trường ảm đạm. Nhưng ngay cả trong bóng tối, nụ cười ấm áp của anh ấy đã mang lại một tia hy vọng và niềm vui cho bất kỳ du khách mệt mỏi nào vấp phải con đường của anh ấy."}</w:t>
      </w:r>
    </w:p>
    <w:p w14:paraId="77597E2E" w14:textId="77777777" w:rsidR="009626A9" w:rsidRDefault="003D4283">
      <w:r>
        <w:t>{"question": "Đề xuất một số cải tiến cho câu đã cho. - Anh ấy đã xem bộ phim hài lãng mạn và không thích thú.", "trả lời": "Một phiên bản cải tiến có thể có của câu này là: \"Sau khi xem bộ phim hài lãng mạn, anh ấy thấy mình không ấn tượng và thiếu sự thích thú.\"}</w:t>
      </w:r>
    </w:p>
    <w:p w14:paraId="3F4A96E8" w14:textId="77777777" w:rsidR="009626A9" w:rsidRDefault="003D4283">
      <w:r>
        <w:t>{"question": "Cung cấp ví dụ về một từ gồm bốn chữ cái có vần với \"jeep\".", "answer": "\"Deep\" là một từ gồm bốn chữ cái có vần với \"jeep\"."}</w:t>
      </w:r>
    </w:p>
    <w:p w14:paraId="2B8C2736" w14:textId="77777777" w:rsidR="009626A9" w:rsidRDefault="003D4283">
      <w:r>
        <w:t>{"câu hỏi": "Cung cấp năm cách sử dụng sáng tạo cho kẹp giấy.", "trả lời": "1. Mở khóa cửa: Bạn có thể sử dụng kẹp giấy để mở khóa cửa bị khóa bằng cách duỗi thẳng nó ra và thao tác với cơ chế của khóa.\n\n2. Đặt lại thiết bị: Một số thiết bị điện tử có các nút đặt lại có thể khó truy cập. Một chiếc kẹp giấy có thể được sử dụng để nhấn nút bằng cách chèn nó vào lỗ nhỏ, cho phép thiết bị được đặt lại. \ n \ n3. Trang sức DIY: Với một số kỹ năng và sự kiên nhẫn, bạn có thể biến một chiếc kẹp giấy thành một món đồ trang sức sáng tạo: từ hoa tai, nhẫn độc đáo đến bùa đeo tay. \ n \ n4. Sửa chữa khóa kéo: Một kéo khóa kéo bị hỏng có thể được cố định tạm thời bằng kẹp giấy bằng cách luồn kẹp qua lỗ nơi đã từng kéo và sử dụng nó như một tay cầm tạm thời. \n\n5. Wire Organizer: Khi bạn có nhiều dây và cáp trên bàn hoặc phía sau TV, nó có thể trở nên lộn xộn và khó giữ cho chúng được tổ chức. Sử dụng kẹp giấy để giữ cho dây và cáp của bạn được dán nhãn và sắp xếp bằng cách nhóm và cố định các dây lại với nhau."}</w:t>
      </w:r>
    </w:p>
    <w:p w14:paraId="3AC90FCB" w14:textId="77777777" w:rsidR="009626A9" w:rsidRDefault="003D4283">
      <w:r>
        <w:t>{"question": "Tạo một ví dụ về phép ám chỉ dựa trên đầu vào đã cho. - Hươu cao cổ", "trả lời": "Hươu cao cổ cười khúc khích duyên dáng gặm cỏ trên cỏ xanh."}</w:t>
      </w:r>
    </w:p>
    <w:p w14:paraId="4E6FBC08" w14:textId="77777777" w:rsidR="009626A9" w:rsidRDefault="003D4283">
      <w:r>
        <w:t>{"câu hỏi": "Phân tích câu đã cho và phân loại nó thành các phần của bài phát biểu. - Người học đã cố gắng rất nhiều.", "Trả lời": "Các - Bài \nlearners - Danh từ \ntry - Động từ \nhard - Trạng từ\n\nTrong câu này, \"The\" là một bài viết dùng để chỉ các danh từ cụ thể hoặc cụ thể. \"Learners\" là một danh từ đóng vai trò là chủ ngữ của câu. "Đã thử\" là một động từ mô tả hành động được thực hiện bởi chủ thể. \"Hard\" là một trạng từ mô tả cách thức mà hành động được thực hiện."}</w:t>
      </w:r>
    </w:p>
    <w:p w14:paraId="2F8D5E37" w14:textId="77777777" w:rsidR="009626A9" w:rsidRDefault="003D4283">
      <w:r>
        <w:t xml:space="preserve">{"câu hỏi": "Viết khổ thơ về một ngày hè.", "đáp án": "Những tia nắng vàng nhảy múa trên đồng cỏ,\nKhi hơi ấm của mùa hè tràn ngập không khí,\nHoa và cây cối nở rộ đổ bóng của </w:t>
      </w:r>
      <w:r>
        <w:lastRenderedPageBreak/>
        <w:t>chúng,\nVẻ đẹp của thiên nhiên không thể so sánh.\n\nChim hót ngọt ngào, bay chỗ này chỗ kia,\nNhư một làn gió nhẹ nhàng vuốt ve khuôn mặt tôi,\nBình yên và yên tĩnh vượt trên mọi sự quan tâm,\ nỞ nơi mùa hè bình dị này.\n\nOh, tôi trân trọng ngày hè này biết bao,\nKhi tôi đắm mình trong tia nắng ấm áp."}</w:t>
      </w:r>
    </w:p>
    <w:p w14:paraId="5D643F9E" w14:textId="77777777" w:rsidR="009626A9" w:rsidRDefault="003D4283">
      <w:r>
        <w:t>{"câu hỏi": "Tìm nghiệm số cho 4x + 3 = 9", "trả lời": "Để tìm nghiệm số cho phương trình '4x + 3 = 9', chúng ta có thể giải cho 'x' như sau:\n\nTrừ 3 từ cả hai vế của phương trình:\n\n'4x + 3 - 3 = 9 - 3', đơn giản hóa thành '4x = 6'.\n\nSau đó, chia cả hai vế của phương trình cho 4 để giải cho 'x':\n\n'(4x)/4 = 6/4',  đơn giản hóa thành 'x = 1,5'.\n\nDo đó, nghiệm số của phương trình '4x + 3 = 9' là 'x = 1,5'."}</w:t>
      </w:r>
    </w:p>
    <w:p w14:paraId="69E96FDB" w14:textId="77777777" w:rsidR="009626A9" w:rsidRDefault="003D4283">
      <w:r>
        <w:t>{"question": "Sửa đổi văn bản để làm cho nó trang trọng hơn. - này các bạn im xin lỗi tôi sẽ không thể làm điều đó vào ngày mai", "trả lời": "Kính gửi tất cả, \n\nXin vui lòng chấp nhận lời xin lỗi chân thành nhất của tôi, tôi rất tiếc phải thông báo với bạn rằng tôi sẽ không thể tham dự vào ngày mai."}</w:t>
      </w:r>
    </w:p>
    <w:p w14:paraId="3B750E22" w14:textId="77777777" w:rsidR="009626A9" w:rsidRDefault="003D4283">
      <w:r>
        <w:t>{"câu hỏi": "Tạo danh sách các tiêu chí có thể được sử dụng trong việc lựa chọn một công việc phù hợp", "câu trả lời": "Đây là danh sách các tiêu chí có thể được sử dụng để lựa chọn một công việc phù hợp:\n\n1. Phù hợp với các giá trị cá nhân và mục tiêu nghề nghiệp: Công việc phải phù hợp với giá trị cá nhân và mục tiêu nghề nghiệp dài hạn của bạn. \ n \ n2. Môi trường làm việc và văn hóa: Một môi trường làm việc tích cực và văn hóa công ty có thể ảnh hưởng lớn đến sự hài lòng trong công việc. \ n \ n3. Mức lương và phúc lợi: Mức lương cạnh tranh và gói phúc lợi là những yếu tố quan trọng cần xem xét.\n\n4. Cơ hội ổn định và phát triển công việc: Chọn một công việc mang lại sự ổn định, cũng như cơ hội tăng trưởng, phát triển và thăng tiến. \ n \ n5. Cân bằng giữa công việc và cuộc sống: Một công việc cho phép cân bằng tốt giữa công việc và cuộc sống có thể giúp ngăn ngừa kiệt sức và cải thiện sức khỏe tổng thể. \ n \ n6. Kỹ năng và sở thích: Công việc phải phù hợp với kỹ năng, khả năng và sở thích của bạn. \ n \ n7. Vị trí: Vị trí công việc phải thuận tiện và thiết thực, có tính đến việc đi lại và chi phí sinh hoạt trong khu vực. \ n \ n8. Danh tiếng công ty: Nghiên cứu danh tiếng và hồ sơ theo dõi của công ty để đảm bảo rằng nó phù hợp với bạn. \ n \ n9. Trách nhiệm và kỳ vọng công việc: Đảm bảo rằng trách nhiệm và kỳ vọng công việc được xác định rõ ràng và phù hợp với khả năng, kinh nghiệm và mức độ thách thức mong muốn của bạn. \ n \ n10. Cơ hội học tập và phát triển: Một công việc cung cấp cơ hội học tập liên tục và phát triển nghề nghiệp có thể giúp bạn gắn bó và có động lực."}</w:t>
      </w:r>
    </w:p>
    <w:p w14:paraId="14AC0592" w14:textId="77777777" w:rsidR="009626A9" w:rsidRDefault="003D4283">
      <w:r>
        <w:t>{"câu hỏi": "Giải thích cơ học lượng tử sử dụng không quá 50 từ.", "câu trả lời": "Cơ học lượng tử là một nhánh của vật lý mô tả hành vi của các hạt, như nguyên tử và photon, trên quy mô vi mô. Nó đề xuất rằng các hạt thể hiện hành vi giống như sóng, tính chất của chúng vốn không chắc chắn và chúng có thể tồn tại đồng thời ở nhiều trạng thái (chồng chất), cho đến khi được quan sát hoặc đo."}</w:t>
      </w:r>
    </w:p>
    <w:p w14:paraId="265E7600" w14:textId="77777777" w:rsidR="009626A9" w:rsidRDefault="003D4283">
      <w:r>
        <w:t xml:space="preserve">{"câu hỏi": "Xác định tốc độ của một chiếc xe đã đi được 45 dặm trong 45 phút", "trả lời": "Để xác định tốc độ của xe, chúng ta cần chuyển đổi khoảng cách và thời gian thành các đơn vị nhất quán và sau đó sử dụng công thức: tốc độ = khoảng cách / thời gian.\n \ nĐầu tiên, hãy chuyển đổi 45 phút thành giờ: \n45 phút tương đương với 0,75 giờ (Vì 1 giờ = 60 </w:t>
      </w:r>
      <w:r>
        <w:lastRenderedPageBreak/>
        <w:t>phút).\n\nBây giờ chúng ta có các đơn vị nhất quán (dặm và giờ),  chúng ta có thể sử dụng công thức tốc độ: \ nSpeed = Khoảng cách / Thời gian \ nSpeed = 45 dặm / 0,75 giờ \ nSpeed = 60 dặm / giờ \ n \ n Do đó, tốc độ của chiếc xe đi được 45 dặm trong 45 phút là 60 dặm một giờ."}</w:t>
      </w:r>
    </w:p>
    <w:p w14:paraId="10E1AE2D" w14:textId="77777777" w:rsidR="009626A9" w:rsidRDefault="003D4283">
      <w:r>
        <w:t>{"câu hỏi": "Tạo ra một danh sách các đặc điểm xác định một nhà lãnh đạo giỏi", "câu trả lời": "Một nhà lãnh đạo giỏi thường thể hiện một số đặc điểm chính truyền cảm hứng cho sự tự tin, năng suất và tinh thần đồng đội giữa những người họ lãnh đạo. Dưới đây là một số đặc điểm xác định của một nhà lãnh đạo giỏi: \ n \ n1. Tầm nhìn: Một nhà lãnh đạo giỏi có tầm nhìn và định hướng rõ ràng cho tổ chức, dự án hoặc nhóm mà họ đang lãnh đạo. Họ biết nơi họ muốn mọi người đi và có thể truyền đạt hiệu quả tầm nhìn này cho người khác. \ n \ n2. Giao tiếp: Kỹ năng giao tiếp hiệu quả là điều cần thiết cho các nhà lãnh đạo giỏi. Họ có thể chia sẻ tầm nhìn, mục tiêu và kỳ vọng của mình với người khác. Họ cũng thúc đẩy giao tiếp cởi mở và trung thực giữa các thành viên trong nhóm. \ n \ n3. Quyết đoán: Một nhà lãnh đạo giỏi có thể đưa ra quyết định một cách tự tin và kịp thời. Họ có thể đánh giá thông tin có sẵn, đánh giá rủi ro và lợi ích, và đưa ra quyết định sáng suốt. \ n \ n4. Đồng cảm: Các nhà lãnh đạo giỏi có thể hiểu và chia sẻ cảm xúc của người khác. Điều này cho phép họ xây dựng mối quan hệ bền chặt với các thành viên trong nhóm và đưa ra quyết định với lợi ích tốt nhất của nhóm. \ n \ n5. Chiến lược: Một nhà lãnh đạo giỏi có thể suy nghĩ chiến lược và lập kế hoạch cho tương lai. Họ có thể nhìn thấy bức tranh lớn hơn và hiểu các quyết định và hành động cá nhân đóng góp như thế nào vào các mục tiêu dài hạn. \ n \ n6. Khả năng thích nghi: Một nhà lãnh đạo giỏi có thể thích ứng với hoàn cảnh thay đổi và những thách thức mới. Họ có thể giữ bình tĩnh và điềm tĩnh trong thời gian không chắc chắn, và điều chỉnh chiến lược của họ khi cần thiết. \ n \ n7. Truyền cảm hứng: Các nhà lãnh đạo giỏi có thể truyền cảm hứng và động lực cho những người xung quanh. Họ dẫn đầu bằng ví dụ và có thể mang lại điều tốt nhất cho người khác. \ n \ n8. Có trách nhiệm: Một nhà lãnh đạo giỏi chịu trách nhiệm về hành động và quyết định của họ, và tự chịu trách nhiệm về kết quả. Họ cũng thúc đẩy văn hóa trách nhiệm giữa các thành viên trong nhóm. \ n \ n9. Trung thực: Trung thực và chính trực được đánh giá cao ở một nhà lãnh đạo. Một nhà lãnh đạo giỏi là minh bạch và thẳng thắn, và có thể xây dựng niềm tin với các thành viên trong nhóm. \ n \ n10. Hợp tác: Một nhà lãnh đạo giỏi có thể hợp tác làm việc với những người khác để đạt được các mục tiêu chung. Họ khuyến khích làm việc theo nhóm và thúc đẩy một môi trường hợp tác và hợp tác."}</w:t>
      </w:r>
    </w:p>
    <w:p w14:paraId="3CE3B576" w14:textId="77777777" w:rsidR="009626A9" w:rsidRDefault="003D4283">
      <w:r>
        <w:t>{"question": "Mở rộng sản phẩm (9x+2)(4x^2+3).", "answer": "(9x + 2)(4x^2 + 3) = 36x^3 + 8x^2 + 27x + 6"}</w:t>
      </w:r>
    </w:p>
    <w:p w14:paraId="06B543CA" w14:textId="77777777" w:rsidR="009626A9" w:rsidRDefault="003D4283">
      <w:r>
        <w:t xml:space="preserve">{"câu hỏi": "Xác định ba ví dụ về sự mỉa mai được tìm thấy trong đoạn văn ngắn này. - Vụ trộm ngân hàng đã được lên kế hoạch tỉ mỉ đến từng chi tiết nhỏ nhất, và mỗi thành viên của băng đảng đều có vai trò của họ. Thật không may, vụ cướp đã bị tiêu diệt ngay từ đầu, bởi vì kẻ chủ mưu đằng sau tất cả đã bỏ qua lời khuyên của chính mình. Trớ trêu thay, anh ta đã dựa vào một đồng phạm không đáng tin cậy, và bây giờ anh ta sẽ phải trả giá. Cũng chính thành viên băng đảng này thường cảnh báo người khác đừng bao giờ đánh giá thấp sức mạnh của pháp luật giờ đây đang nhìn chằm chằm vào nòng súng của một sĩ quan cảnh sát.", </w:t>
      </w:r>
      <w:r>
        <w:lastRenderedPageBreak/>
        <w:t>"Trả lời": "1) Kẻ chủ mưu, người được cho là có kỹ năng cao trong việc lập kế hoạch, đã không nghe theo lời khuyên của chính mình trong việc lựa chọn cẩn thận đồng phạm, do đó dẫn đến sự sụp đổ của chính anh ta. 2) Một đồng phạm không đáng tin cậy được dựa vào, minh họa rằng ngay cả các kế hoạch được cân nhắc kỹ lưỡng cũng có thể bị phá hoại bởi phán đoán kém. 3) Thành viên băng đảng đã cảnh báo người khác về sức mạnh của luật pháp bây giờ thấy mình ở vị trí bị bắt bởi luật pháp mà anh ta đã nhấn mạnh, thể hiện sự trớ trêu tình huống."}</w:t>
      </w:r>
    </w:p>
    <w:p w14:paraId="72F660A4" w14:textId="77777777" w:rsidR="009626A9" w:rsidRDefault="003D4283">
      <w:r>
        <w:t>{"câu hỏi": "Mô tả trò chơi độc quyền.", "trả lời": "Độc quyền là một trò chơi trên bàn cờ, được chơi bởi hai hoặc nhiều người chơi, trong đó họ tung hai con xúc xắc sáu mặt để di chuyển xung quanh bảng trò chơi. Mục tiêu là mua và phát triển tài sản và tính tiền thuê cho những người chơi khác. Tài sản có thể được giao dịch giữa những người chơi hoặc cải thiện với nhà ở và khách sạn. Trong trò chơi, người chơi cũng rút ra các thẻ "Chance" và "Community Chest", có thể giúp đỡ, gây hại hoặc chuyển các hướng dẫn khác nhau trong trò chơi. Người chơi phải trả thuế hoặc kết thúc trong tù, mà họ có thể trốn thoát bằng cách cuộn một đôi, trả tiền hoặc sử dụng thẻ "Get out of Jail Free". Nó được chơi cho đến khi tất cả trừ một người chơi bị phá sản hoặc cho đến khi hết thời hạn xác định trước và người chơi có nhiều tài sản nhất được tuyên bố là người chiến thắng. Độc quyền đã trở nên phổ biến rộng rãi trên toàn thế giới, và các quy tắc và đặc điểm của nó đã trở thành biểu tượng trong văn hóa đại chúng."}</w:t>
      </w:r>
    </w:p>
    <w:p w14:paraId="70E65F9F" w14:textId="77777777" w:rsidR="009626A9" w:rsidRDefault="003D4283">
      <w:r>
        <w:t>{"câu hỏi": "Viết lại câu đúng ngữ pháp - cuốn sách đó truyền cảm hứng nhất", "câu trả lời": "Cuốn sách đó là cuốn sách truyền cảm hứng nhất."}</w:t>
      </w:r>
    </w:p>
    <w:p w14:paraId="50EF5444" w14:textId="77777777" w:rsidR="009626A9" w:rsidRDefault="003D4283">
      <w:r>
        <w:t xml:space="preserve">{"câu hỏi": "Tạo ra một câu chuyện về một anh hùng vượt qua thử thách.", "câu trả lời": "Ngày xửa ngày xưa, xa xôi trong vương quốc Eldorado, có một anh hùng vĩ đại, tên là Jasper. Ông là một hiệp sĩ có trật tự cao nhất và nổi tiếng với lòng dũng cảm, trí thông minh và trái tim thuần khiết. Jasper đã bảo vệ vương quốc nhiều lần và đã chiến thắng vô số trận chiến chống lại kẻ thù của vương quốc. Một ngày nọ, vương quốc Eldorado thấy mình bị đe dọa bởi một phù thủy mạnh mẽ và độc ác, Magnus, người đã lãng phí vô số ngôi làng để tìm kiếm sức mạnh tối thượng. Ông đã đến gần thủ đô, và dân làng ở đó rất sợ hãi. Dường như không có quân đội hay người đàn ông nào có thể ngăn cản anh ta. Trong khoảnh khắc tuyệt vọng này, Jasper bước lên thách thức. \n\nJasper biết rằng anh ta không thể đối mặt với phù thủy độc ác một mình, vì vậy anh ta kêu gọi những người bạn trung thành của mình - một con rồng hùng mạnh, một kẻ lừa đảo lén lút và một phù thủy khôn ngoan. Cùng nhau, họ bắt đầu nhiệm vụ đánh bại phù thủy và cứu vương quốc. Khi họ hành trình về phía lâu đài của phù thủy, họ gặp phải nhiều trở ngại và thử thách, nhưng Jasper không bao giờ dao động trong quyết tâm của mình, và bạn bè của anh luôn ở đó để hỗ trợ anh. Cuối cùng, họ đến lâu đài của phù thủy, một nơi tối tăm và đáng ngại chứa đầy mùi hôi thối của cái chết. Jasper và những người bạn của cậu rút vũ khí ra và chuẩn bị cho trận chiến cuối cùng. Phù thủy rất mạnh mẽ, và trận chiến rất căng thẳng, tràn ngập ma thuật và cơn thịnh nộ. Jasper đã chiến đấu với kỹ năng và lòng dũng cảm tuyệt vời, nhưng có vẻ như thầy phù thủy đang chiếm thế thượng phong. Trong khoảnh khắc đó, tình yêu của Jasper dành cho bạn bè và vương quốc của anh đã tiếp thêm sức mạnh cho anh. Với một tiếng kêu chiến đấu dũng mãnh, Jasper </w:t>
      </w:r>
      <w:r>
        <w:lastRenderedPageBreak/>
        <w:t>giáng một đòn cuối cùng, và thầy phù thủy ngã xuống. Vương quốc đã được cứu, và lòng dũng cảm và khả năng lãnh đạo của Jasper đã cứu lấy ngày hôm đó. Jasper trở về nhà như một anh hùng, được tất cả những người sống trong vương quốc yêu mến. Anh ấy đã vượt qua thử thách lớn nhất của mình và đã cho thấy rằng với quyết tâm, kỹ năng và sự giúp đỡ của những người bạn tốt, ngay cả những kẻ thù đen tối nhất cũng có thể bị đánh bại. Truyền thuyết của Jasper sống mãi và truyền cảm hứng cho những người khác dũng cảm trong trận chiến của chính họ, và người ta nói rằng vương quốc Eldorado không bao giờ nhìn thấy bóng tối như vậy nữa."}</w:t>
      </w:r>
    </w:p>
    <w:p w14:paraId="08809823" w14:textId="77777777" w:rsidR="009626A9" w:rsidRDefault="003D4283">
      <w:r>
        <w:t>{"câu hỏi": "Viết một câu chuyện kinh dị.", "câu trả lời": "Đó là một đêm tối và bão tố ở thị trấn nhỏ, nông thôn Hillview. Gió hú qua những tán cây và mưa trút xuống từng tấm, khiến một số ít cư dân trong thị trấn biết ơn vì được an toàn và ấm áp trong ngôi nhà của họ. Tuy nhiên, một ngôi nhà ở rìa thị trấn là bất cứ thứ gì ngoài an toàn. Samantha vừa chuyển đến ngôi nhà cũ, xuống cấp đã bị bỏ trống trong nhiều năm. Tiền thuê nhà rẻ và cô ấy cần một khởi đầu mới, vì vậy cô ấy không bận tâm đến sàn nhà ọp ẹp và giấy dán tường bong tróc. Nhưng khi cơn bão hoành hành, cô bắt đầu cảm thấy khó chịu. Những tiếng động lạ bắt đầu phát ra từ các bức tường và bóng tối dường như di chuyển trong khóe mắt cô. \n\n\nCô cố gắng gạt bỏ nó như là trí tưởng tượng của mình, nhưng rồi những lời thì thầm bắt đầu. Lúc đầu, chúng mờ nhạt đến mức cô nghĩ rằng mình đang tưởng tượng ra chúng. Nhưng khi chúng lớn hơn, cô không thể phủ nhận rằng có những giọng nói thì thầm tên cô, thúc giục cô đến gần hơn, tham gia cùng họ. \n\nHoảng loạn bắt đầu dâng lên trong lồng ngực, và cô cố gắng tìm ra nguồn gốc của những giọng nói. Nhưng khi cô tìm kiếm, cô nhận ra rằng họ đang đến từ tầng hầm. Cô ngập ngừng, tay đặt trên tay nắm cửa, trước khi lấy hết can đảm để mở cửa và bước xuống cầu thang ọp ẹp. \n\n Những giọng nói ngày càng lớn hơn và khăng khăng hơn khi cô chạm đến đáy, và cô có thể cảm nhận được hơi thở lạnh lẽo của một sự hiện diện vô hình trên cổ mình. Một tia chớp chiếu sáng căn phòng, lộ ra hàng chục bóng ma vây quanh cô, đôi mắt trống rỗng và miệng họ mở ra trong những tiếng thét im lặng. Samantha hét lên và chạy trở lại cầu thang, nhưng những con ma đi theo cô, tiếng thì thầm của họ biến thành tiếng la hét khi họ tiếp cận cô. Cô loạng choạng bước ra khỏi cửa trước và lao vào cơn bão, không dừng lại cho đến khi cô đến được nơi an toàn của nhà hàng xóm gần nhất. Ngày hôm sau, khi cơn bão đã qua, Samantha biết được sự thật kinh hoàng về ngôi nhà mới của mình. Nhiều năm trước, một gia đình đã sống ở đó, cho đến một đêm tối, tất cả họ đều bị sát hại dã man trong giấc ngủ. Người ta nói rằng linh hồn của họ vẫn ám ảnh ngôi nhà, tìm kiếm ai đó để cùng họ yên nghỉ vĩnh cửu. Samantha không bao giờ trở lại nhà, để lại tất cả đồ đạc của cô và những hồn ma ám ảnh nó. Và nó vẫn trống rỗng, chờ đợi linh hồn không nghi ngờ tiếp theo di chuyển vào và gia nhập với những bóng ma ẩn nấp trong các bức tường của nó."}</w:t>
      </w:r>
    </w:p>
    <w:p w14:paraId="48592B9D" w14:textId="77777777" w:rsidR="009626A9" w:rsidRDefault="003D4283">
      <w:r>
        <w:t>{"question": "Phân loại câu này là Đúng hay Sai. - Thủ đô của Tây Ban Nha là Madrid.", "Trả lời": "Đúng"}</w:t>
      </w:r>
    </w:p>
    <w:p w14:paraId="1FEB0905" w14:textId="77777777" w:rsidR="009626A9" w:rsidRDefault="003D4283">
      <w:r>
        <w:t>{"câu hỏi": "Tạo ra một phép ẩn dụ mô tả cảm giác bất lực.", "trả lời": "Cảm thấy bất lực giống như cố gắng chèo thuyền với mái chèo bị gãy giữa biển bão."}</w:t>
      </w:r>
    </w:p>
    <w:p w14:paraId="16C5B646" w14:textId="77777777" w:rsidR="009626A9" w:rsidRDefault="003D4283">
      <w:r>
        <w:lastRenderedPageBreak/>
        <w:t>{"câu hỏi": "Sơ đồ vần điệu cho bài thơ này là gì? - Ngôi sao nhỏ lấp lánh, lấp lánh\nLàm thế nào tôi tự hỏi bạn là gì\nLên trên thế giới cao như vậy\nGiống như một viên kim cương trên bầu trời", "trả lời": "Sơ đồ vần điệu cho bài thơ này là AABB. Dòng thứ nhất và dòng thứ hai vần với nhau (Lấp lánh, ngôi sao), và dòng thứ ba và thứ tư cũng vần với nhau (cao, bầu trời)."}</w:t>
      </w:r>
    </w:p>
    <w:p w14:paraId="39EE4A69" w14:textId="77777777" w:rsidR="009626A9" w:rsidRDefault="003D4283">
      <w:r>
        <w:t>{"câu hỏi": "Tạo ra một bài thơ acrostic. - Mùa xuân", "trả lời": "Nắng và ấm áp đưa chúng ta ra khỏi cửa\nCánh hoa nở rộ, và ong vo ve\nMưa rào làm cho khu vườn phát triển\nThời gian đáng kinh ngạc cho những khởi đầu mới \nThiên nhiên thức dậy từ một giấc ngủ mùa đông\nCỏ xanh, và lá trên cây một lần nữa"}</w:t>
      </w:r>
    </w:p>
    <w:p w14:paraId="05A973B7" w14:textId="77777777" w:rsidR="009626A9" w:rsidRDefault="003D4283">
      <w:r>
        <w:t>{"câu hỏi": "Xác định nguồn gốc của phép ẩn dụ này. - "Tất cả thế giới là một sân khấu, và tất cả đàn ông và phụ nữ chỉ đơn thuần là người chơi.\"", "trả lời": "Nguồn gốc của phép ẩn dụ này là vở kịch của William Shakespeare \"As You Like It,\" trong đó nhân vật Jaques nói những dòng này trong một đoạn độc thoại."}</w:t>
      </w:r>
    </w:p>
    <w:p w14:paraId="50C8F797" w14:textId="77777777" w:rsidR="009626A9" w:rsidRDefault="003D4283">
      <w:r>
        <w:t>{"câu hỏi": "Tạo ra một cuộc đối thoại thể hiện sự thất vọng.", "câu trả lời": "Người dùng: Ugh, điều này thật khó chịu! Dường như không có gì hoạt động đúng.\n\nAI: Tôi rất tiếc khi nghe điều đó. Điều gì dường như là vấn đề?\n\nUser: Máy tính của tôi đang chạy chậm và tất cả các chương trình này liên tục gặp sự cố. \ n \ nAI: Điều đó nghe có vẻ bực bội. Bạn đã thử khởi động lại máy tính hoặc kiểm tra các bản cập nhật chưa?\n\nUser: Vâng, tôi đã thử tất cả những điều đó và nó vẫn không hoạt động. \ n \ nAI: Điều đó chắc hẳn gây khó chịu cho bạn. Bạn có muốn tôi tra cứu một số giải pháp khả thi cho bạn không?\n\nUser: Không, không sao đâu. Tôi chỉ cần trút giận. Tôi sẽ tìm ra nó.\n\nAI: Tôi hiểu. Hãy cho tôi biết nếu có bất cứ điều gì tôi có thể làm để giúp đỡ."}</w:t>
      </w:r>
    </w:p>
    <w:p w14:paraId="48CF39F7" w14:textId="77777777" w:rsidR="009626A9" w:rsidRDefault="003D4283">
      <w:r>
        <w:t xml:space="preserve">{"câu hỏi": "Tạo ra một bài hát rap về một tình huống đầy thử thách.", "câu trả lời": "Câu 1:\nCuộc sống có thể khó khăn, không phải là con đường dễ dàng\nBạn thức dậy mỗi ngày với nỗi đau, sợ hãi và nghi ngờ\nNhưng giữa tất cả sự điên rồ này\nBạn phải tiếp tục thúc đẩy, bạn phải tiếp tục chiến đấu, xem,\n\nChorus:\n'Vì bạn là một người sống sót, bạn sẽ vượt qua \ nKhông có vấn đề quá lớn,  không có thử thách nào quá mới \ nBạn phải tiếp tục mài, phải tiếp tục hối hả \ nKhông bao giờ bỏ cuộc, tiếp tục đẩy và xáo trộn, \ n \ nCâu 2: \ nCó thể bạn đang vật lộn, cố gắng trả cho họ các hóa đơn \ nMất việc, không hy vọng, mất ý chí \ n Nhưng bạn mạnh mẽ, bạn kiên cường, đừng quên điều đó, \ n Tiếp tục tiến về phía trước, đừng nhìn lại, \n Cơ hội phía trước, đang chờ bạn, \ nCánh cửa mở ra, ước mơ trở thành sự thật, \ n \ nChorus: \ n 'Vì bạn là một người sống sót, bạn sẽ vượt qua \ n Không có vấn đề quá lớn, không có thử thách quá mới \ nBạn phải tiếp tục mài, phải tiếp tục hối hả \ nKhông bao giờ bỏ cuộc, tiếp tục đẩy và xáo trộn, \ n \ nCâu 3: \ n Vì vậy, bạn đang đối mặt với thời kỳ khó khăn, cảm thấy như bạn sẽ nứt \ nNhưng bạn tiếp tục đẩy, tiếp tục leo lên,  tiếp tục quay trở lại \ n Quyết tâm của bạn, lòng can đảm của bạn, đó là một cái gì đó để xem, \ nBạn là một chiến binh, một người chiến thắng, bạn có nghĩa là, \ n \ nChorus: \ n Vì bạn là một người sống sót, bạn sẽ vượt qua, \ không có vấn đề quá lớn, không có thử thách quá mới, \ nBạn phải tiếp tục mài, phải tiếp tục hối hả, \ nKhông bao giờ bỏ cuộc, tiếp tục đẩy và xáo trộn. \ n \ nOutro: \ nVì vậy, khi mọi thứ trở nên khó khăn,  Chỉ cần nhớ điều này, \ Bạn cứng rắn hơn, bạn mạnh mẽ hơn, bạn có thể vượt qua điều này, \ nChỉ cần tiếp tục mài, tiếp </w:t>
      </w:r>
      <w:r>
        <w:lastRenderedPageBreak/>
        <w:t>tục hối hả và không bao giờ nhượng bộ, \ Bạn đã có điều này, cuộc đấu tranh đáng giá, giải thưởng, bạn sẽ giành chiến thắng."}</w:t>
      </w:r>
    </w:p>
    <w:p w14:paraId="50EF97F7" w14:textId="77777777" w:rsidR="009626A9" w:rsidRDefault="003D4283">
      <w:r>
        <w:t>{"câu hỏi": "Mô tả hậu quả của việc thất hứa.", "Trả lời": "Một lời hứa bị phá vỡ có thể có nhiều hậu quả khác nhau, tùy thuộc vào mức độ nghiêm trọng và bối cảnh của tình huống. Dưới đây là một số hậu quả tiềm ẩn: \ n \ n - Thiệt hại cho lòng tin: Khi bạn thất hứa, người mà bạn đã hứa có thể mất niềm tin vào bạn. Họ có thể cảm thấy rằng họ không thể dựa vào lời nói của bạn trong tương lai và có thể đặt câu hỏi về khả năng thực hiện các cam kết của bạn. Tổn thương cảm xúc: Phá vỡ lời hứa cũng có thể gây ra nỗi đau tinh thần cho người mà bạn đã hứa. Họ có thể cảm thấy không được tôn trọng, thất vọng và thất vọng. Điều này có thể gây hại cho mối quan hệ của bạn với họ và gây khó khăn cho việc xây dựng lại lòng tin. Tác động đến lòng tự trọng: Phá vỡ lời hứa cũng có thể ảnh hưởng đến lòng tự trọng của chính bạn. Bạn có thể cảm thấy tội lỗi hoặc xấu hổ vì bạn đã không thể giữ lời. Điều này có thể có tác động tiêu cực đến sự tự tin và khả năng tin tưởng bản thân của bạn. \n\n- Danh tiếng: Nếu bạn thất hứa, nó cũng có thể làm tổn hại danh tiếng của bạn. Những người khác có thể cảm thấy bạn là không đáng tin cậy hoặc không đáng tin cậy, điều này có thể ảnh hưởng đến các mối quan hệ cá nhân và nghề nghiệp của bạn. Điều này có thể khiến bạn khó có được lòng tin và xây dựng các mối quan hệ bền chặt trong tương lai. Cơ hội bị bỏ lỡ: Khi bạn thất hứa, bạn có thể bỏ lỡ cơ hội. Ví dụ: nếu bạn hứa sẽ cung cấp một dự án đúng hạn và không làm như vậy, nó có thể dẫn đến bỏ lỡ cơ hội kinh doanh hoặc mối quan hệ căng thẳng với khách hàng hoặc đồng nghiệp. Tóm lại, điều quan trọng là phải suy nghĩ cẩn thận trước khi đưa ra lời hứa và cố gắng hết sức để giữ lời hứa. Nếu bạn thấy rằng bạn không thể giữ lời hứa, điều quan trọng là phải giao tiếp cởi mở và trung thực với người mà bạn đã hứa, để cố gắng giảm thiểu hậu quả tiêu cực."}</w:t>
      </w:r>
    </w:p>
    <w:p w14:paraId="12A5B367" w14:textId="77777777" w:rsidR="009626A9" w:rsidRDefault="003D4283">
      <w:r>
        <w:t>{"câu hỏi": "Mô tả một tình huống trong đó ai đó quyết tâm thành công.", "Trả lời": "Jennifer đã dành toàn bộ sự nghiệp trung học của mình để làm việc chăm chỉ để vượt trội trong các lớp học, tham gia các hoạt động ngoại khóa và xây dựng một bản lý lịch ấn tượng. Ước mơ của cô là theo học một trường đại học danh tiếng vào mùa thu, nhưng cô nhận thức được rằng quá trình tuyển sinh có tính cạnh tranh cao. Mặc dù biết tỷ lệ cược, Jennifer vẫn quyết tâm thành công. Cô đã dành vô số giờ để ôn thi, viết và sửa đổi bài luận, và hoàn thiện đơn đăng ký đại học của mình. Ngay cả khi các đồng nghiệp của cô nói với cô rằng điều đó là không thể, hoặc khi các cố vấn của cô khuyên cô nên xem xét các trường đại học ít cạnh tranh hơn, Jennifer vẫn từ chối. Cô kiên định với niềm tin rằng mình có thể đạt được mục tiêu của mình và sẵn sàng nỗ lực hơn nữa để biến nó thành hiện thực. Cuối cùng, sự chăm chỉ và quyết tâm của cô đã được đền đáp khi cô nhận được thư chấp nhận từ ngôi trường mơ ước của mình. Quyết tâm thành công của Jennifer đã thúc đẩy cô ấy tiến về phía trước, và với sự kiên trì và cống hiến, cô ấy đã biến ước mơ của mình thành hiện thực."}</w:t>
      </w:r>
    </w:p>
    <w:p w14:paraId="79E033A2" w14:textId="77777777" w:rsidR="009626A9" w:rsidRDefault="003D4283">
      <w:r>
        <w:t>{"câu hỏi": "Tìm ra loại câu này. - Con mèo ngồi trên thảm.", "trả lời": "Câu này là một câu khai báo, là một loại câu đưa ra tuyên bố, cung cấp thông tin hoặc bày tỏ ý kiến."}</w:t>
      </w:r>
    </w:p>
    <w:p w14:paraId="2929B70D" w14:textId="77777777" w:rsidR="009626A9" w:rsidRDefault="003D4283">
      <w:r>
        <w:t xml:space="preserve">{"question": "Tạo ra một bản nhạc để phản ánh một cảm xúc cụ thể. - Cảm xúc: Háo hức mong đợi", "trả lời": "Là một mô hình ngôn ngữ AI, tôi không thể tạo ra âm nhạc thực tế, nhưng tôi có thể cung cấp một mô tả cho tác phẩm như vậy phản ánh sự mong đợi háo hức. </w:t>
      </w:r>
      <w:r>
        <w:lastRenderedPageBreak/>
        <w:t>Đây là cách giải thích của tôi về âm thanh của nó: \ n \ n Bản nhạc bắt đầu với giai điệu nhẹ nhàng và vui tươi của piano, kèm theo những nét dây guitar mềm mại theo nhịp điệu nhanh và lạc quan, đại diện cho sự phấn khích rung động của dự đoán. Có một sự háo hức trong giai điệu, với nhịp độ sống động. \ n \ n Khi dự đoán được xây dựng, giai điệu tăng lên đến crescendo- violin và cello tham gia vào dàn nhạc, thêm phong phú cho âm thanh và cảm giác hùng vĩ. Với nhiều nhạc cụ tham gia hòa âm, tác phẩm phát triển mạnh mẽ hơn, với nhịp trống rõ rệt và các cuộc đụng độ chũm chọe làm nổi bật sự pha trộn giữa sự phấn khích và thiếu kiên nhẫn đi kèm với việc háo hức đạt đến khoảnh khắc được chờ đợi. \ n \ n Khi tác phẩm đạt đến đỉnh cao, chúng ta nghe thấy một dàn nhạc mạnh mẽ, với các nhạc cụ bằng đồng và dàn hợp xướng, tạo ra một đêm chung kết hoành tráng và hoành tráng,  gợi lên hình ảnh về những thành tựu to lớn và cảm giác hưng phấn khi cuối cùng cũng đạt đến một khoảnh khắc được chờ đợi từ lâu. Bản nhạc này sẽ hoàn hảo để phản ánh và khuếch đại cảm xúc của sự mong đợi háo hức, ghi lại sự phấn khích và hoành tráng của khoảnh khắc."}</w:t>
      </w:r>
    </w:p>
    <w:p w14:paraId="40604876" w14:textId="77777777" w:rsidR="009626A9" w:rsidRDefault="003D4283">
      <w:r>
        <w:t>{"câu hỏi": "Viết một câu để mô tả vẻ đẹp của thiên nhiên.", "trả lời": "Vẻ đẹp của thiên nhiên thật đáng kinh ngạc, nơi khung cảnh hùng vĩ, động vật hoang dã mê hoặc và hoàng hôn rạng rỡ quyến rũ các giác quan của chúng ta và gợi lên cảm giác yên bình và kỳ diệu."}</w:t>
      </w:r>
    </w:p>
    <w:p w14:paraId="48C8AF6F" w14:textId="77777777" w:rsidR="009626A9" w:rsidRDefault="003D4283">
      <w:r>
        <w:t>{"question": "Phân loại một đoạn văn bản là trung tính, tích cực hoặc tiêu cực. - \"Cách suy nghĩ mới này thật tuyệt vời!\"", "câu trả lời": "Tích cực"}</w:t>
      </w:r>
    </w:p>
    <w:p w14:paraId="55FF03A0" w14:textId="77777777" w:rsidR="009626A9" w:rsidRDefault="003D4283">
      <w:r>
        <w:t>{"question": "Tạo điều ước cho ngày sinh nhật của ai đó. - Người nhận: Người bạn thân nhất của tôi", "câu trả lời": "Chúc mừng sinh nhật người bạn thân đáng kinh ngạc của tôi! Vào ngày đặc biệt của bạn, có thể tất cả những điều ước của bạn trở thành sự thật và bạn có thể được bao quanh bởi tình yêu, niềm vui và tiếng cười. Đây là một năm nữa để tạo ra những kỷ niệm đẹp và trân trọng tình bạn của chúng tôi. Chúc bạn có một ngày tuyệt vời nhất từ trước đến nay và tận hưởng nó một cách trọn vẹn nhất!"}</w:t>
      </w:r>
    </w:p>
    <w:p w14:paraId="333AE3D9" w14:textId="77777777" w:rsidR="009626A9" w:rsidRDefault="003D4283">
      <w:r>
        <w:t>{"câu hỏi": "Đưa ra một văn bản, đề xuất đúng đối tượng cho văn bản. - Bài viết này nói về tầm quan trọng của việc duy trì thói quen ăn uống lành mạnh.", "trả lời": "Đối tượng thích hợp cho văn bản này có thể là những cá nhân quan tâm đến sức khỏe và sức khỏe, những người muốn cải thiện chế độ ăn uống và thói quen ăn uống của họ, hoặc những người tìm kiếm thông tin về dinh dưỡng và lối sống lành mạnh."}</w:t>
      </w:r>
    </w:p>
    <w:p w14:paraId="7543C3AF" w14:textId="77777777" w:rsidR="009626A9" w:rsidRDefault="003D4283">
      <w:r>
        <w:t>{"câu hỏi": "Đưa ra một bài báo, tóm tắt nó trong ít hơn 100 từ. - Bài viết về tầm quan trọng của kỹ thuật di truyền trong lĩnh vực y tế.", "Trả lời": "Kỹ thuật di truyền đã cách mạng hóa lĩnh vực y tế bằng cách cho phép các nhà khoa học sửa đổi cấu trúc di truyền của một cá nhân để điều trị hoặc ngăn ngừa bệnh tật. Thông qua các kỹ thuật như liệu pháp gen, các bác sĩ có thể nhắm mục tiêu các đột biến gen cụ thể để chữa các rối loạn di truyền hoặc giảm nguy cơ phát triển các bệnh di truyền. Ngoài ra, kỹ thuật di truyền đã tạo điều kiện thuận lợi cho việc sản xuất các loại thuốc và vắc-xin mới, cho phép điều trị nhanh hơn và hiệu quả hơn các tình trạng khác nhau. Nhìn chung, kỹ thuật di truyền đã cải thiện đáng kể khả năng chẩn đoán, điều trị và ngăn ngừa bệnh tật của chúng ta, nâng cao chất lượng cuộc sống cho vô số cá nhân."}</w:t>
      </w:r>
    </w:p>
    <w:p w14:paraId="43B71832" w14:textId="77777777" w:rsidR="009626A9" w:rsidRDefault="003D4283">
      <w:r>
        <w:lastRenderedPageBreak/>
        <w:t>{"question": "Đưa ra một danh sách các mục, hãy tìm ngoại lệ. - Chó, Mèo, Kiến, Rắn, Cá sấu", "trả lời": "Ngoại lệ trong danh sách các mặt hàng đã cho là \"Cá sấu\" vì tất cả các vật phẩm khác là vật nuôi thông thường trong nhà, trong khi Cá sấu thì không."}</w:t>
      </w:r>
    </w:p>
    <w:p w14:paraId="6228074F" w14:textId="77777777" w:rsidR="009626A9" w:rsidRDefault="003D4283">
      <w:r>
        <w:t>{"câu hỏi": "Tạo ra một bài thơ ngắn để bày tỏ lòng biết ơn.", "trả lời": "Một lời cảm ơn đơn giản tôi cho,\nĐối với tất cả những khoảnh khắc mà chúng ta sống,\nVì lòng tốt được thể hiện và tình yêu được chia sẻ,\nVì biết rằng ai đó quan tâm.\n\nLòng biết ơn được thể hiện kịp thời,\nGiá trị hơn một xu bạc,\nVì chúng ta không bao giờ có thể phóng đại,\nLàm thế nào lòng biết ơn có thể thay đổi số phận của chúng ta.\n\nVì vậy, cảm ơn bạn,  từ tận đáy lòng tôi,\nĐối với từng phần nhỏ nhặt,\nBạn đã chơi để làm cho cuộc sống của tôi thật tươi sáng,\nVà lấp đầy nó với niềm vui thuần khiết."}</w:t>
      </w:r>
    </w:p>
    <w:p w14:paraId="34AD570A" w14:textId="77777777" w:rsidR="009626A9" w:rsidRDefault="003D4283">
      <w:r>
        <w:t>{"question": "Phân loại một trang web thành một trong các danh mục sau: Thương mại điện tử, Tin tức hoặc Giáo dục. - Website: Amazon", "trả lời": "Dựa trên đầu vào của trang web, Amazon thuộc danh mục Thương mại điện tử."}</w:t>
      </w:r>
    </w:p>
    <w:p w14:paraId="78F0DF57" w14:textId="77777777" w:rsidR="009626A9" w:rsidRDefault="003D4283">
      <w:r>
        <w:t>{"câu hỏi": "Gửi thư cho ai đó. - Người: Tiến sĩ Laura Smith", "câu trả lời": "Kính gửi Tiến sĩ Laura Smith,\n\n&lt;Phần còn lại của nội dung bức thư ở đây&gt;\n\nSincerely,\n[Tên của bạn]"}</w:t>
      </w:r>
    </w:p>
    <w:p w14:paraId="4BB4FC19" w14:textId="77777777" w:rsidR="009626A9" w:rsidRDefault="003D4283">
      <w:r>
        <w:t>{"câu hỏi": "Đưa ra một văn bản, đề xuất một tiêu đề tiềm năng cho nó. - Văn bản này nói về tác động của biến đổi khí hậu đối với môi trường.", "trả lời": "Giải nén tác động của biến đổi khí hậu đối với hành tinh của chúng ta\"}</w:t>
      </w:r>
    </w:p>
    <w:p w14:paraId="79382FB5" w14:textId="77777777" w:rsidR="009626A9" w:rsidRDefault="003D4283">
      <w:r>
        <w:t>{"question": "Tạo phản hồi cho khiếu nại của khách hàng. - Khiếu nại: Sản phẩm không hoạt động như mô tả.", "trả lời": "Kính gửi khách hàng, chúng tôi xin lỗi vì sản phẩm bạn nhận được không đáp ứng được mong đợi của bạn và không hoạt động như mô tả. Sự hài lòng của bạn có tầm quan trọng lớn đối với chúng tôi và chúng tôi muốn làm cho nó đúng. Bạn có thể vui lòng cung cấp cho chúng tôi thêm chi tiết về vấn đề bạn gặp phải để chúng tôi có thể điều tra thêm về vấn đề này và làm việc để đưa ra giải pháp thích hợp cho bạn không?\n\nCảm ơn bạn đã thông báo cho chúng tôi và chúng tôi mong muốn giải quyết vấn đề này cho bạn."}</w:t>
      </w:r>
    </w:p>
    <w:p w14:paraId="7B8B30C8" w14:textId="77777777" w:rsidR="009626A9" w:rsidRDefault="003D4283">
      <w:r>
        <w:t>{"câu hỏi": "Tạo một câu hỏi để đánh giá tính cách của ai đó.", "câu trả lời": "Trên thang điểm từ 1-10, bạn thích dành thời gian với người khác đến mức nào và bạn phát triển mạnh trong những loại tương tác xã hội nào?"}</w:t>
      </w:r>
    </w:p>
    <w:p w14:paraId="25DB5694" w14:textId="77777777" w:rsidR="009626A9" w:rsidRDefault="003D4283">
      <w:r>
        <w:t>{"câu hỏi": "Tìm ý nghĩa của một thành ngữ. - Thành ngữ: Một xu cho suy nghĩ của bạn", "trả lời": "Một xu cho suy nghĩ của bạn" là một cụm từ được sử dụng để hỏi ai đó về những gì họ đang nghĩ, thường là khi họ dường như đang suy nghĩ hoặc suy ngẫm sâu sắc. Nó ngụ ý rằng người nói quan tâm đến việc nghe những gì người khác đang nghĩ và là một cách thân thiện để bắt đầu một cuộc trò chuyện. Cụm từ này gợi ý rằng cái giá cho việc chia sẻ suy nghĩ của một người chỉ là một xu, điều này cho thấy rằng người nói coi trọng ý kiến của người khác và muốn nghe nó."}</w:t>
      </w:r>
    </w:p>
    <w:p w14:paraId="6A953139" w14:textId="77777777" w:rsidR="009626A9" w:rsidRDefault="003D4283">
      <w:r>
        <w:t xml:space="preserve">{"câu hỏi": "Ước tính chi phí tân trang một ngôi nhà Victoria 100 năm tuổi", "câu trả lời": "Thật khó để đưa ra ước tính chính xác về chi phí tân trang lại một ngôi nhà Victoria 100 </w:t>
      </w:r>
      <w:r>
        <w:lastRenderedPageBreak/>
        <w:t>năm tuổi mà không có thông tin cụ thể hơn. Tổng chi phí có thể thay đổi rất nhiều tùy thuộc vào một số yếu tố, bao gồm kích thước và vị trí của ngôi nhà, mức độ tân trang cần thiết, vật liệu và hoàn thiện được chọn, và chi phí lao động và vật liệu địa phương. \ n \ n Nếu ngôi nhà phần lớn không bị ảnh hưởng và cần sửa chữa cấu trúc đáng kể và cập nhật theo tiêu chuẩn hiện đại, chi phí có thể khá tốn kém,  lên đến vài trăm nghìn đô la. Điều này có thể bao gồm sửa chữa hoặc thay thế mái nhà, nền móng, hệ thống điện và hệ thống ống nước, cửa sổ, v.v. Nếu ngôi nhà ở trong tình trạng tương đối tốt và chỉ yêu cầu nâng cấp mỹ phẩm, chi phí sẽ thấp hơn, có thể lên tới hàng chục ngàn đô la. Điều này có thể bao gồm sơn, hoàn thiện lại sàn, cập nhật đồ đạc và các thay đổi nhỏ khác. \ n \ n Bạn nên kiểm tra chuyên nghiệp để đánh giá tình trạng của ngôi nhà và cung cấp ước tính dựa trên yêu cầu cụ thể của bạn. Từ đó, bạn có thể làm việc với một nhà thầu và/hoặc kiến trúc sư để xác định phạm vi tân trang và phát triển ngân sách chi tiết hơn."}</w:t>
      </w:r>
    </w:p>
    <w:p w14:paraId="788E4027" w14:textId="77777777" w:rsidR="009626A9" w:rsidRDefault="003D4283">
      <w:r>
        <w:t>{"question": "So sánh và đối chiếu hai ngôn ngữ lập trình đã cho - Go và Python", "answer": "Go và Python đều là những ngôn ngữ lập trình mạnh mẽ với các tính năng và sự khác biệt riêng biệt. Sau đây là so sánh và tương phản của hai ngôn ngữ.\n\n1. Cú pháp: \nCú pháp của Python rất rõ ràng và dễ đọc, làm cho nó trở thành một ngôn ngữ tuyệt vời cho người mới bắt đầu. Go, mặt khác, có một cú pháp chuẩn hóa hơn với các quy tắc chặt chẽ hơn. Mặc dù điều này có thể gây khó khăn hơn cho người mới bắt đầu, nhưng nó tạo điều kiện cho tinh thần đồng đội, vì có rất ít chỗ để giải thích. \ n \ n2. Hiệu suất: \nVề hiệu suất, Go vượt trội hơn Python. Go là một ngôn ngữ được gõ tĩnh, có nghĩa là các loại biến được kiểm tra tại thời điểm biên dịch. Mặt khác, Python là một ngôn ngữ động và kiểm tra các loại trong thời gian chạy. Điều này dẫn đến thời gian thực hiện Go nhanh hơn. Hơn nữa, Go hỗ trợ đồng thời thông qua goroutines, cho phép sử dụng tài nguyên hiệu quả hơn. \ n \ n3. Thư viện: \nPython có một thư viện rộng lớn gồm các mô-đun và khung công tác dựng sẵn, không chỉ tiết kiệm thời gian mà còn cho phép phát triển nhanh chóng. Mặc dù Go có số lượng thư viện ngày càng tăng, nhưng nó tụt hậu so với Python về khía cạnh này. Tuy nhiên, điều này phần nào được giảm thiểu bởi thực tế là Go có hỗ trợ tích hợp tốt hơn cho một số tác vụ, chẳng hạn như làm việc với JSON hoặc xử lý nhiều kết nối mạng. \ n \ n4. Cộng đồng: \nPython có một cộng đồng và hệ sinh thái lớn và được thiết lập, bao gồm vô số tài liệu, hướng dẫn và hỗ trợ có sẵn. Go, mặc dù là một ngôn ngữ mới hơn, đang phát triển nhanh chóng và có một cộng đồng tận tâm và nhiệt tình. Tóm lại, Go và Python đều là những ngôn ngữ lập trình mạnh mẽ, mỗi ngôn ngữ đều có điểm mạnh và điểm yếu. Python là một ngôn ngữ tuyệt vời cho người mới bắt đầu, với một hệ sinh thái lớn và thư viện các mô-đun dựng sẵn, trong khi Go cung cấp hiệu suất tốt hơn và phù hợp với các tác vụ yêu cầu đồng thời. Cuối cùng, sự lựa chọn giữa hai sẽ phụ thuộc vào nhu cầu và sở thích cụ thể của lập trình viên hoặc nhóm phát triển."}</w:t>
      </w:r>
    </w:p>
    <w:p w14:paraId="04402051" w14:textId="77777777" w:rsidR="009626A9" w:rsidRDefault="003D4283">
      <w:r>
        <w:t xml:space="preserve">{"câu hỏi": "Mô tả nguồn gốc và lịch sử của Internet", "câu trả lời": "Internet, như chúng ta biết ngày nay, đã bắt đầu vào cuối những năm 1960 và đầu những năm 1970, mặc dù nguồn gốc của nó có thể được truy nguyên xa hơn nữa đến sự phát triển của máy tính và mạng máy tính. Chính tại Hoa Kỳ, nguyên mẫu đầu tiên của Internet đã được giới thiệu, với việc thành lập ARPANET (Mạng lưới cơ quan dự án nghiên cứu tiên tiến) vào năm 1969. Được tài trợ bởi Bộ Quốc phòng Hoa Kỳ, ARPANET được tạo ra để liên kết các nhà nghiên cứu và học giả, </w:t>
      </w:r>
      <w:r>
        <w:lastRenderedPageBreak/>
        <w:t>cho phép họ chia sẻ thông tin và tài nguyên một cách hiệu quả hơn. \n \ n Công nghệ hình thành xương sống của ARPANET là chuyển đổi gói, một kỹ thuật cho phép dữ liệu được chia thành các gói nhỏ và truyền từ máy tính này sang máy tính khác,  và sau đó lắp ráp lại tại điểm đến. Đây là một sự phát triển quan trọng sẽ mở đường cho Internet hiện đại. Trong vài thập kỷ tiếp theo, một số mạng máy tính khác đã được thành lập, cả ở Hoa Kỳ và trên toàn thế giới. Các mạng lưới này, chẳng hạn như Phòng thí nghiệm Vật lý Quốc gia ở Vương quốc Anh và Cyclades ở Pháp, thường được tài trợ bởi các chính phủ và nhằm mục đích kết nối các nhà nghiên cứu và học giả với nhau. Năm 1983, ARPANET chia thành hai mạng riêng biệt: MILNET, được sử dụng cho mục đích quân sự và ARPANET mới, được sử dụng cho mục đích nghiên cứu và học thuật phi quân sự. Chính trong thời gian này, việc sử dụng giao thức TCP / IP - hiện là tiêu chuẩn cho tất cả các thông tin liên lạc Internet - đã trở nên phổ biến. Phát minh ra World Wide Web của Tim Berners-Lee vào năm 1989 là một cột mốc quan trọng khác trong lịch sử Internet. Berners-Lee, một nhà nghiên cứu tại Tổ chức Nghiên cứu Hạt nhân Châu Âu (CERN) ở Thụy Sĩ, đã phát triển Web như một phương tiện tổ chức và chia sẻ thông tin theo cách thân thiện hơn với người dùng. Thương mại hóa và phổ biến Internet thực sự cất cánh vào những năm 1990, khi máy tính cá nhân trở nên có giá cả phải chăng và dễ tiếp cận hơn. Sự phát triển của các trình duyệt web, chẳng hạn như Netscape Navigator và Microsoft Internet Explorer, giúp mọi người truy cập và điều hướng Web dễ dàng hơn. Cũng trong thời gian này, các Nhà cung cấp dịch vụ Internet (ISP) đầu tiên được thành lập, cung cấp truy cập Internet cho các hộ gia đình và doanh nghiệp. Từ nguồn gốc là một công cụ cho các nhà nghiên cứu và học giả, Internet đã phát triển thành một mạng lưới toàn cầu kết nối hàng tỷ người và thiết bị. Nó đã cách mạng hóa cách chúng ta giao tiếp, làm việc và tiếp cận thông tin, và đã có tác động sâu sắc"}</w:t>
      </w:r>
    </w:p>
    <w:p w14:paraId="2B24788D" w14:textId="77777777" w:rsidR="009626A9" w:rsidRDefault="003D4283">
      <w:r>
        <w:t>{"câu hỏi": "Đề xuất một hình phạt thích hợp cho việc nộp công việc muộn", "trả lời": "Hình phạt thích hợp cho việc nộp công việc muộn có thể khác nhau tùy thuộc vào tình huống, và cuối cùng tùy thuộc vào người phụ trách, chẳng hạn như giáo viên, giáo sư hoặc người sử dụng lao động, để quyết định hậu quả. Một số hình phạt phổ biến đối với việc nộp công việc muộn có thể bao gồm: \ n \ n1. Trừ điểm hoặc một tỷ lệ phần trăm trên tổng số điểm hoặc điểm cho mỗi ngày làm việc muộn.\n2. Không có khả năng nhận được tín dụng đầy đủ cho công việc muộn, ngay cả khi nó được hoàn thành đến mức thỏa đáng. \ n3. Mất điểm tham gia, nếu công việc là một dự án nhóm hoặc thuyết trình. \n4. Yêu cầu công việc bổ sung, chẳng hạn như một bài luận hoặc một bài tập bổ sung, để bù đắp cho việc nộp muộn. \n5. Từ chối một số đặc quyền hoặc cơ hội nhất định, chẳng hạn như thăng chức hoặc cơ hội làm việc trong một số dự án nhất định. \n6. Cảnh báo chính thức hoặc không chính thức, nếu không được chú ý, có thể dẫn đến hậu quả nghiêm trọng hơn. Điều quan trọng là phải hiểu lý do nộp muộn và khuyến khích sinh viên hoặc nhân viên truyền đạt bất kỳ khó khăn hoặc vấn đề nào họ có thể gặp phải. Trong trường hợp lý do nộp chậm nằm ngoài tầm kiểm soát của họ, có thể được khoan hồng hoặc gia hạn. Điều cần thiết là phải thúc đẩy sự đúng giờ và trách nhiệm đồng thời thể hiện sự đồng cảm và hiểu biết khi cần thiết."}</w:t>
      </w:r>
    </w:p>
    <w:p w14:paraId="31318ABF" w14:textId="77777777" w:rsidR="009626A9" w:rsidRDefault="003D4283">
      <w:r>
        <w:t xml:space="preserve">{"câu hỏi": "Phân loại đồ chơi sau đây thành nhóm tuổi thích hợp của nó - Xe đua điều khiển từ xa", "câu trả lời": "Nhóm tuổi thích hợp cho một chiếc xe đua điều khiển từ xa thường sẽ là trẻ em từ 6 tuổi trở lên. Tuy nhiên, điều quan trọng là phải kiểm tra độ tuổi khuyến nghị </w:t>
      </w:r>
      <w:r>
        <w:lastRenderedPageBreak/>
        <w:t>của nhà sản xuất trước khi mua, vì một số mẫu xe đua và đồ chơi điều khiển từ xa có thể có các điều khiển phức tạp hơn và đòi hỏi trình độ kỹ năng và hiểu biết cao hơn."}</w:t>
      </w:r>
    </w:p>
    <w:p w14:paraId="54A48CD7" w14:textId="77777777" w:rsidR="009626A9" w:rsidRDefault="003D4283">
      <w:r>
        <w:t>{"câu hỏi": "Xác định những thách thức lớn nhất mà các chuyên gia AI phải đối mặt", "trả lời": "Có một số thách thức mà các chuyên gia AI phải đối mặt khi phát triển và triển khai các công nghệ AI. Một số thách thức này bao gồm: \ n \ n1. Khả năng giải thích: Một trong những thách thức lớn nhất mà các chuyên gia AI phải đối mặt là khả năng giải thích cách các hệ thống AI đưa ra quyết định. Bản chất hộp đen của một số thuật toán AI như hệ thống học sâu gây khó khăn cho việc hiểu làm thế nào hệ thống đạt được đầu ra của nó. Sự thiếu minh bạch này có thể là một vấn đề lớn, đặc biệt là trong các ứng dụng mà trách nhiệm giải trình là quan trọng. \ n \ n2. Chất lượng dữ liệu: Các hệ thống AI phụ thuộc rất nhiều vào dữ liệu để học và hoạt động, nhưng việc có được dữ liệu chất lượng cao có thể là một thách thức. Dữ liệu được sử dụng để đào tạo các hệ thống AI phải được dán nhãn chính xác, đa dạng và không bị sai lệch. Đảm bảo chất lượng dữ liệu đòi hỏi thời gian và nguồn lực đáng kể, và là một thách thức lớn đối với các chuyên gia AI. Mối quan tâm về đạo đức: Khi công nghệ AI tiếp tục phát triển và trở nên tích hợp hơn vào cuộc sống của chúng ta, nhiều mối quan tâm về đạo đức nảy sinh, chẳng hạn như quyền riêng tư, thiên vị và công bằng. Các chuyên gia AI phải liên tục điều hướng những mối quan tâm đạo đức này và đảm bảo rằng các hệ thống AI mà họ phát triển phù hợp với các giá trị và kỳ vọng của xã hội. \ n \ n4. Hạn chế kỹ thuật: Mặc dù có sự tiến bộ nhanh chóng trong AI, nhưng vẫn còn nhiều hạn chế kỹ thuật mà các chuyên gia phải khắc phục. Ví dụ, phát triển các hệ thống AI có thể hiểu và giải thích ngôn ngữ và cảm xúc của con người vẫn còn là một thách thức. Ngoài ra, việc tạo ra các hệ thống có thể suy luận và đưa ra quyết định trong các tình huống phức tạp trong thế giới thực là một thách thức đang diễn ra. \ n \ n5. Tài nguyên tính toán: Đào tạo các mô hình AI lớn và chạy các hệ thống AI phức tạp đòi hỏi một lượng tài nguyên tính toán đáng kể, có thể tốn kém và khó truy cập. Ngoài ra, mức tiêu thụ năng lượng và tác động môi trường của việc vận hành các hệ thống này là một mối quan tâm liên tục. Nhìn chung, các chuyên gia AI phải đối mặt với một loạt các thách thức khi phát triển và triển khai các công nghệ AI. Những thách thức này đòi hỏi sự đổi mới, hợp tác liên tục và cân nhắc cẩn thận để vượt qua."}</w:t>
      </w:r>
    </w:p>
    <w:p w14:paraId="47BBEA93" w14:textId="77777777" w:rsidR="009626A9" w:rsidRDefault="003D4283">
      <w:r>
        <w:t>{"câu hỏi": "Tính toán số tiền bằng tiền xu nếu 44 đô la được tính bằng quý, niken và đồng xu - 44 đô la", "câu trả lời": "Có một vài khả năng kết hợp tiền xu có thể tạo nên 44 đô la trong quý, niken và dimes. Đây là một ví dụ: \n\n- Quarters = 176 quarters ($44/0.25) hoặc $44 in quarters\n- Nickels = 880 nickels ($44/0.05) or $44 in nickels \n- Dimes = 440 dimes ($44/0.10) or $44 in dimes\nVì vậy, một khả năng là tất cả 44 đô la sẽ nằm trong một mệnh giá."}</w:t>
      </w:r>
    </w:p>
    <w:p w14:paraId="0F22D469" w14:textId="77777777" w:rsidR="009626A9" w:rsidRDefault="003D4283">
      <w:r>
        <w:t xml:space="preserve">{"câu hỏi": "Mô tả các biện pháp phòng ngừa an toàn cần thiết khi sử dụng ống thổi", "trả lời": "Ống thổi là một công cụ mạnh mẽ có thể rất hữu ích, nhưng nó cũng phải được sử dụng thận trọng, tuân theo các quy trình an toàn để ngăn ngừa thương tích, hư hỏng hoặc hỏa hoạn. Dưới đây là một số biện pháp phòng ngừa an toàn cần được xem xét khi sử dụng ống thổi: \ n \ n1. Mặc quần áo bảo hộ: Mặc đồ bảo hộ như găng tay chống cháy, kính bảo hộ hoặc kính an toàn và quần áo dài tay, không bắt lửa. Nó cũng quan trọng để buộc lại mái tóc dài và loại bỏ bất kỳ đồ trang sức nào có thể cản trở. \ n \ n2. Làm việc trong một khu vực </w:t>
      </w:r>
      <w:r>
        <w:lastRenderedPageBreak/>
        <w:t>thông gió tốt: Khói từ ống thổi có thể nguy hiểm nếu hít phải, vì vậy điều cần thiết là phải làm việc trong một khu vực thông gió tốt. \ n \ n3. Dọn sạch khu vực làm việc: Loại bỏ bất kỳ vật liệu dễ cháy hoặc dễ cháy nào khỏi khu vực làm việc trước khi sử dụng ống thổi. Điều này bao gồm giấy, vải và bất kỳ hóa chất hoặc nhiên liệu nào. \ n \ n4. Kiểm tra thiết bị: Kiểm tra ống thổi và các kết nối của nó trước khi sử dụng, đảm bảo rằng không có rò rỉ hoặc vết nứt. Nếu một cái gì đó bị hư hỏng, không sử dụng ống thổi cho đến khi nó đã được sửa chữa đúng cách. \ n \ n5. Sử dụng ống thổi an toàn: Luôn làm theo hướng dẫn của nhà sản xuất khi sử dụng ống thổi. Giữ ngọn lửa tránh xa bản thân, người khác và các vật dễ cháy.\n\n6. Tắt khi không sử dụng: Tắt ống thổi khi không sử dụng và không bao giờ để nó không được giám sát trong khi nó vẫn đang bật. \ n \ n7. Giữ bình chữa cháy trên tay: Có sẵn bình chữa cháy trong trường hợp khẩn cấp về hỏa hoạn. \ n \ n8. Luôn cảnh giác: Hãy chú ý đến môi trường xung quanh và không bao giờ sử dụng ống thổi khi bị ảnh hưởng bởi ma túy hoặc rượu. Bằng cách tuân theo các biện pháp phòng ngừa an toàn này, bạn có thể giảm thiểu rủi ro liên quan đến việc sử dụng ống thổi và đảm bảo rằng công việc của bạn được thực hiện một cách an toàn và hiệu quả."}</w:t>
      </w:r>
    </w:p>
    <w:p w14:paraId="463B6CCD" w14:textId="77777777" w:rsidR="009626A9" w:rsidRDefault="003D4283">
      <w:r>
        <w:t>{"câu hỏi": "Liệt kê các yếu tố quan trọng nhất của chiến lược tiếp thị truyền thông xã hội", "câu trả lời": "Dưới đây là một số yếu tố quan trọng nhất của chiến lược tiếp thị truyền thông xã hội: \ n \ n1. Xác định mục tiêu và mục tiêu của bạn: Xác định những gì bạn muốn đạt được với các chiến dịch truyền thông xã hội của mình, cho dù đó là để tăng nhận thức về thương hiệu, thúc đẩy lưu lượng truy cập trang web hay tăng mức độ tương tác. Xác định đối tượng mục tiêu của bạn: Hiểu người bạn đang cố gắng tiếp cận bằng cách xác định khách hàng lý tưởng của bạn. Điều này bao gồm nhân khẩu học, sở thích, điểm đau và thói quen truyền thông xã hội của họ. \ n \ n3. Chọn nền tảng phù hợp: Dựa trên đối tượng mục tiêu của bạn, hãy chọn các nền tảng truyền thông xã hội nơi họ dành phần lớn thời gian. Đó có thể là Facebook, Twitter, Instagram, LinkedIn, v.v. \ n \ n4. Phát triển chiến lược nội dung: Tạo lịch nội dung phác thảo loại nội dung bạn sẽ sản xuất, khi bạn đăng nội dung đó và nền tảng nào bạn sẽ sử dụng. Ngoài ra, hãy xác định các chủ đề và hình ảnh sẽ thu hút khán giả của bạn. \ n \ n5. Giám sát và tương tác: Theo dõi các tài khoản truyền thông xã hội của bạn để biết các đề cập, nhận xét và tin nhắn. Trả lời họ nhanh chóng và tiếp tục cuộc trò chuyện để xây dựng mối quan hệ. \ n \ n6. Đo lường thành công của bạn: Theo dõi số liệu truyền thông xã hội của bạn để xem các chiến dịch của bạn đang hoạt động tốt như thế nào. Điều này bao gồm tỷ lệ tương tác, tăng trưởng người theo dõi, lưu lượng truy cập trang web và doanh số bán hàng. Sử dụng những thông tin chi tiết này để tinh chỉnh chiến lược của bạn và đưa ra quyết định dựa trên dữ liệu.\n\n7. Thử nghiệm và thích nghi: Phương tiện truyền thông xã hội không ngừng phát triển, vì vậy điều quan trọng là phải linh hoạt và cởi mở để thay đổi. Thử nghiệm các chiến thuật và ý tưởng mới, và điều chỉnh chiến lược của bạn để luôn dẫn đầu đối thủ."}</w:t>
      </w:r>
    </w:p>
    <w:p w14:paraId="70C9D833" w14:textId="77777777" w:rsidR="009626A9" w:rsidRDefault="003D4283">
      <w:r>
        <w:t>{"câu hỏi": "Chuyển đổi 23 kg sang pound - 23 kg", "trả lời": "23 kg bằng 50,7063 pounds."}</w:t>
      </w:r>
    </w:p>
    <w:p w14:paraId="0A7813AB" w14:textId="77777777" w:rsidR="009626A9" w:rsidRDefault="003D4283">
      <w:r>
        <w:t xml:space="preserve">{"câu hỏi": "Xác định ba triệu chứng phổ biến nhất của bệnh hen suyễn.", "câu trả lời": "Ba triệu chứng phổ biến nhất của bệnh hen suyễn là: \n1. Khó thở: Cảm giác như bạn không thể thở được, hoặc bạn phải vật lộn hoặc làm việc chăm chỉ hơn để thở. \ n2. Khò khè: Một âm </w:t>
      </w:r>
      <w:r>
        <w:lastRenderedPageBreak/>
        <w:t>thanh cao hoặc huýt sáo khi bạn thở, đặc biệt là trong khi thở ra. Nó được gây ra bởi đường thở hẹp, thường gặp trong bệnh hen suyễn. \ n3. Tức ngực: Cảm giác như ngực của bạn căng cứng, co thắt hoặc giống như nó đang bị co thắt bởi một trọng lượng nặng. Các triệu chứng phổ biến khác của bệnh hen suyễn có thể bao gồm ho dai dẳng, đặc biệt là vào ban đêm hoặc sáng sớm, khó thở và thở nhanh."}</w:t>
      </w:r>
    </w:p>
    <w:p w14:paraId="3B973368" w14:textId="77777777" w:rsidR="009626A9" w:rsidRDefault="003D4283">
      <w:r>
        <w:t>{"question": "Hãy tưởng tượng bạn đang tạo ra một cửa hàng trực tuyến bán quần áo. Đề xuất hai chiến lược tiếp thị để ra mắt cửa hàng.", "trả lời": "1. Quảng cáo truyền thông xã hội: Một chiến lược tiếp thị hiệu quả để ra mắt một cửa hàng quần áo trực tuyến là thông qua các nền tảng truyền thông xã hội. Bạn có thể nhắm mục tiêu đối tượng của mình bằng quảng cáo trên các kênh truyền thông xã hội như Facebook, Twitter và Instagram. Bạn cũng có thể làm việc với những người có ảnh hưởng và blogger trong không gian thời trang để truyền bá thông tin về cửa hàng của bạn trên các kênh truyền thông xã hội của họ. Sử dụng nội dung trực quan như hình ảnh và video sản phẩm chất lượng cao để tạo quảng cáo hấp dẫn và bắt mắt cho khách hàng tiềm năng. \ n \ n2. Chiến dịch tiếp thị qua email: Một chiến lược khác có thể là khởi chạy một chiến dịch tiếp thị qua email. Bắt đầu bằng cách thu thập địa chỉ email từ khách hàng tiềm năng thông qua trang đích của trang web, biểu mẫu bật lên hoặc thông qua phương tiện truyền thông xã hội. Sau đó, tạo một loạt email để thông báo về việc ra mắt của bạn, quảng bá các mặt hàng quần áo của bạn và cung cấp giảm giá, ưu đãi hoặc mã khuyến mãi độc quyền. Tiếp thị qua email cho phép bạn tiếp cận trực tiếp những cá nhân đã thể hiện sự quan tâm đến sản phẩm của bạn, giúp thúc đẩy nhiều chuyển đổi và doanh số hơn cho việc mở cửa hàng của bạn."}</w:t>
      </w:r>
    </w:p>
    <w:p w14:paraId="329BDDAC" w14:textId="77777777" w:rsidR="009626A9" w:rsidRDefault="003D4283">
      <w:r>
        <w:t>{"câu hỏi": "Tổng hợp những điểm chính của đoạn văn đã cho. - Một trong những thành phần chính của công nghệ giáo dục là hướng dẫn theo hướng dữ liệu (DDI). Loại hướng dẫn này sử dụng dữ liệu để cung cấp cho người học những trải nghiệm học tập được cá nhân hóa phù hợp với nhu cầu của họ. DDI có thể cải thiện hiệu quả giảng dạy bằng cách giúp giáo viên xác định chủ đề nào học sinh cần trợ giúp và mài giũa các chủ đề đó để tăng sự tham gia và thành tích của học sinh.", "trả lời": "Đoạn văn thảo luận về hướng dẫn dựa trên dữ liệu (DDI), một thành phần chính của công nghệ giáo dục, cá nhân hóa trải nghiệm học tập dựa trên dữ liệu, tăng hiệu quả giảng dạy và giúp giáo viên xác định các chủ đề để cải thiện học sinh,  dẫn đến sự tham gia và thành tựu lớn hơn."}</w:t>
      </w:r>
    </w:p>
    <w:p w14:paraId="2093CE80" w14:textId="77777777" w:rsidR="009626A9" w:rsidRDefault="003D4283">
      <w:r>
        <w:t>{"câu hỏi": "Đề xuất hai hành động thích hợp để quản lý căng thẳng.", "Trả lời": "1. **Thực hành các kỹ thuật thư giãn **: Tham gia vào các kỹ thuật thư giãn như thiền, hít thở sâu hoặc yoga có thể giúp làm dịu tâm trí, làm chậm suy nghĩ đua xe và thúc đẩy cảm giác thoải mái và hạnh phúc. Những kỹ thuật này có thể giúp kích hoạt phản ứng thư giãn của cơ thể, giảm mức độ hormone căng thẳng và giảm căng thẳng và lo lắng. \ n \ n2. ** Tham gia vào hoạt động thể chất **: Hoạt động thể chất thường xuyên, cho dù đó là đi dạo hay chạy bộ, đạp xe, bơi lội hoặc tham gia vào một số hình thức rèn luyện sức mạnh, có thể giúp giảm căng thẳng bằng cách tăng sản xuất endorphin, tăng cường tâm trạng tự nhiên của cơ thể. Tập thể dục cũng giúp tâm trí của một người thoát khỏi những lo lắng và cung cấp một lối thoát để giải phóng năng lượng và căng thẳng bị dồn nén."}</w:t>
      </w:r>
    </w:p>
    <w:p w14:paraId="6165D51F" w14:textId="77777777" w:rsidR="009626A9" w:rsidRDefault="003D4283">
      <w:r>
        <w:lastRenderedPageBreak/>
        <w:t>{"câu hỏi": "Tóm tắt tầm quan trọng của phản hồi của khách hàng đối với doanh nghiệp.", "Trả lời": "Phản hồi của khách hàng rất quan trọng đối với sự thành công của bất kỳ doanh nghiệp nào vì nó cung cấp những hiểu biết có giá trị về cách khách hàng cảm nhận sản phẩm, dịch vụ và thương hiệu tổng thể của họ. Bằng cách thu thập và phân tích phản hồi, một doanh nghiệp có thể xác định các lĩnh vực mà họ cần cải tiến, ra mắt sản phẩm và dịch vụ mới hoặc thay đổi các dịch vụ hiện tại của họ để đáp ứng tốt hơn nhu cầu và mong đợi của khách hàng. Ngoài ra, phản hồi của khách hàng giúp doanh nghiệp hiểu sở thích và điểm đau của khách hàng, cho phép họ điều chỉnh chiến lược tiếp thị và nỗ lực truyền thông của mình. Điều này không chỉ nâng cao sự hài lòng và lòng trung thành của khách hàng mà còn có thể thúc đẩy tăng doanh số và doanh thu. Cuối cùng, việc kết hợp phản hồi của khách hàng vào các hoạt động liên tục của doanh nghiệp là điều cần thiết để duy trì tính cạnh tranh, đổi mới và liên tục cải thiện trải nghiệm của khách hàng."}</w:t>
      </w:r>
    </w:p>
    <w:p w14:paraId="1AADF130" w14:textId="77777777" w:rsidR="009626A9" w:rsidRDefault="003D4283">
      <w:r>
        <w:t>{"câu hỏi": "Hãy đưa ra ba câu hỏi để hỏi một nhà tuyển dụng tiềm năng trong một cuộc phỏng vấn.", "câu trả lời": "1. Bạn có thể vui lòng cho tôi biết thêm về văn hóa công ty và cách nó thúc đẩy tăng trưởng và phát triển cho nhân viên của mình không? \ n \ n2. Bạn thấy vai trò này phát triển như thế nào trong năm tới và trách nhiệm và mục tiêu chính cho vị trí này là gì? \ n \ n3. Cách tiếp cận của công ty đối với sự đa dạng, công bằng và hòa nhập là gì và nó hỗ trợ và trao quyền cho nhân viên của mình như thế nào trong vấn đề này?"}</w:t>
      </w:r>
    </w:p>
    <w:p w14:paraId="1E0A79A2" w14:textId="77777777" w:rsidR="009626A9" w:rsidRDefault="003D4283">
      <w:r>
        <w:t>{"câu hỏi": "Đề xuất hai món ăn nhẹ lành mạnh có thể ăn suốt cả ngày.", "trả lời": "1. Trái cây tươi: Trái cây như táo, quả mọng hoặc cam là những lựa chọn tuyệt vời cho một bữa ăn nhẹ lành mạnh suốt cả ngày, vì chúng ít calo, nhiều chất xơ và chứa nhiều vitamin và chất chống oxy hóa. \ n \ n2. Các loại hạt và hạt: Các loại hạt như hạnh nhân, quả hoặc quả hồ trăn cùng với các loại hạt như hướng dương hoặc hạt chia là một lựa chọn ăn nhẹ tuyệt vời vì chúng có nhiều protein, chất xơ và chất béo lành mạnh, và có thể giữ cho bạn cảm thấy no và hài lòng giữa các bữa ăn."}</w:t>
      </w:r>
    </w:p>
    <w:p w14:paraId="12E9025D" w14:textId="77777777" w:rsidR="009626A9" w:rsidRDefault="003D4283">
      <w:r>
        <w:t>{"câu hỏi": "Giả sử kịch bản ngày tận thế zombie, hãy đề xuất ba bước để sống sót sau đợt bùng phát. Giải thích tại sao mỗi bước đều quan trọng.", "trả lời": "1. Đảm bảo vị trí an toàn: Đây có thể là một nơi kiên cố, hẻo lánh như một ngôi nhà, một tòa nhà hoặc thậm chí là một hòn đảo, có thể giảm thiểu nguy cơ gặp phải zombie hoặc những người sống sót thù địch. Đảm bảo sự hiện diện của các rào cản cần thiết, chẳng hạn như tường hoặc hàng rào, có thể giúp ngăn chặn sự xâm nhập không mong muốn. Thu thập các vật tư thiết yếu: Dự trữ lương thực, nước, thuốc men và vũ khí để đảm bảo tính bền vững và an ninh. Phân phối và quản lý hàng tồn kho thích hợp có thể giảm thiểu nguy cơ cạn kiệt các nguồn lực quan trọng trong thời gian dài. \n3. Thiết lập kết nối với những người sống sót khác: Xây dựng một mạng lưới tin cậy với những người khác cải thiện đáng kể cơ hội sống sót, vì các liên minh có thể cung cấp hỗ trợ lẫn nhau, trao đổi tài nguyên hoặc thông tin và hỗ trợ tinh thần. Sự hợp tác dẫn đến việc bảo vệ và quản lý tài nguyên tốt hơn, cho phép một cộng đồng phát triển mạnh trong một môi trường thù địch."}</w:t>
      </w:r>
    </w:p>
    <w:p w14:paraId="100C5A58" w14:textId="77777777" w:rsidR="009626A9" w:rsidRDefault="003D4283">
      <w:r>
        <w:t xml:space="preserve">{"câu hỏi": "Mô tả quá trình đào tạo mô hình học máy.", "câu trả lời": "Đào tạo mô hình học máy bao gồm một loạt các bước giúp mô hình học hỏi từ dữ liệu và đưa ra dự đoán hoặc quyết định. Dưới đây là các bước chính trong quy trình:\n\n1. ** Thu thập và chuẩn bị dữ </w:t>
      </w:r>
      <w:r>
        <w:lastRenderedPageBreak/>
        <w:t>liệu: ** Bước đầu tiên là thu thập một bộ dữ liệu lớn và đa dạng để đào tạo mô hình. Dữ liệu này cần được làm sạch, định dạng và xử lý trước để thuật toán học máy có thể sử dụng nó. Điều này có thể liên quan đến việc loại bỏ các giá trị null, xử lý các ngoại lệ, mã hóa các biến phân loại, chia tỷ lệ các biến số và các hoạt động tương tự khác. \ n \ n2. ** Chọn thuật toán phù hợp: ** Có một số thuật toán học máy để lựa chọn, mỗi thuật toán đều có điểm mạnh và điểm yếu. Việc lựa chọn thuật toán phụ thuộc vào loại vấn đề đang được giải quyết, bản chất của dữ liệu có sẵn và kết quả mong muốn. \ n \ n3. ** Chia dữ liệu: ** Dữ liệu thường được chia thành các bộ đào tạo và thử nghiệm. Hầu hết dữ liệu được sử dụng để đào tạo mô hình, trong khi một tập hợp con nhỏ hơn được giữ sang một bên để thử nghiệm. \ n \ n4. ** Đào tạo mô hình: ** Thuật toán học máy được áp dụng cho dữ liệu đào tạo và mô hình lặp đi lặp lại học cách đưa ra dự đoán hoặc quyết định dựa trên dữ liệu. Mô hình điều chỉnh các tham số của nó để cải thiện hiệu suất của nó, sử dụng các kỹ thuật như giảm độ dốc, lan truyền ngược hoặc các phương pháp tối ưu hóa khác. \ n \ n5. ** Đánh giá mô hình: ** Khi mô hình đã được đào tạo, hiệu suất của nó được đánh giá trên dữ liệu thử nghiệm. Các số liệu khác nhau, chẳng hạn như độ chính xác, độ chính xác, thu hồi, điểm F1 hoặc ma trận nhầm lẫn, được sử dụng để đánh giá hiệu suất của mô hình. \ n \ n6. **Tinh chỉnh mô hình:** Nếu hiệu suất của mô hình không đạt yêu cầu, nó có thể được tinh chỉnh bằng cách tinh chỉnh các tham số của nó, thử các kỹ thuật tối ưu hóa khác nhau hoặc thay đổi kiến trúc của mô hình. \ n \ n7. ** Triển khai mô hình: ** Khi hiệu suất của mô hình đạt yêu cầu, nó có thể được triển khai để sử dụng trong thế giới thực. Mô hình được sử dụng để đưa ra dự đoán hoặc quyết định dựa trên dữ liệu mới.\n\nQuá trình đào tạo mô hình máy học có thể lặp đi lặp lại và mô hình có thể cần được đào tạo lại và tinh chỉnh khi có dữ liệu mới hoặc nếu hiệu suất giảm dần theo thời gian."}</w:t>
      </w:r>
    </w:p>
    <w:p w14:paraId="44F28A0E" w14:textId="77777777" w:rsidR="009626A9" w:rsidRDefault="003D4283">
      <w:r>
        <w:t>{"câu hỏi": "Viết một câu giải thích chuẩn hóa dữ liệu được sử dụng để làm gì", "trả lời": "Chuẩn hóa dữ liệu là một quá trình được sử dụng để thay đổi tỷ lệ và chuẩn hóa dữ liệu để các tính năng hoặc biến khác nhau có thể được so sánh và phân tích trên quy mô chung, do đó tránh mọi sai lệch hoặc không chính xác do các phạm vi và đơn vị đo lường khác nhau."}</w:t>
      </w:r>
    </w:p>
    <w:p w14:paraId="27A71BBF" w14:textId="77777777" w:rsidR="009626A9" w:rsidRDefault="003D4283">
      <w:r>
        <w:t xml:space="preserve">{"câu hỏi": "Giải thích tại sao tăng cường dữ liệu lại quan trọng trong học máy.", "trả lời": "Tăng cường dữ liệu là một kỹ thuật tạo ra các mẫu đào tạo mới từ các mẫu hiện có bằng cách áp dụng các phép biến đổi khác nhau như xoay, lật và cắt, trong số những kỹ thuật khác. Đây là một kỹ thuật quan trọng giúp cải thiện hiệu suất của các mô hình học máy, đặc biệt là trong các tác vụ như nhận dạng hình ảnh và giọng nói. Đây là lý do tại sao tăng cường dữ liệu lại quan trọng trong học máy: \ n \ n1. Giúp giải quyết Overfitting: Overfitting xảy ra khi một mô hình học máy học một tập dữ liệu đào tạo quá tốt, bao gồm cả tiếng ồn và lỗi vốn có của nó, do đó làm giảm khả năng khái quát hóa thành dữ liệu mới. Bằng cách mở rộng tập dữ liệu đào tạo bằng cách sử dụng tăng cường dữ liệu, có thể giảm quá mức, vì mô hình sẽ có quyền truy cập vào các ví dụ đa dạng hơn nhưng có liên quan. \ n \ n2. Tăng cường tính mạnh mẽ của mô hình: Tăng cường dữ liệu giúp cải thiện tính mạnh mẽ của các mô hình học máy. Điều này là do nó cho phép mô hình học hỏi từ các biến thể của dữ liệu đào tạo, cho phép nó xử lý dữ liệu đa dạng hơn trong thế giới thực. \ n \ n3. Cải thiện độ chính xác của mô hình: Bằng cách tăng kích thước giả tạo của dữ liệu đào tạo, việc tăng cường dữ liệu có thể giúp cải thiện độ chính xác của các mô hình học máy. Điều này là do có nhiều dữ liệu hơn </w:t>
      </w:r>
      <w:r>
        <w:lastRenderedPageBreak/>
        <w:t>để mô hình học hỏi, do đó nó có thể trích xuất nhiều thông tin cần thiết để đưa ra dự đoán chính xác. \ n \ n4. Xử lý dữ liệu mất cân bằng: Trong một số trường hợp, tập dữ liệu đào tạo có thể bị mất cân bằng, với một số lớp có nhiều ví dụ hơn các lớp khác. Điều này có thể dẫn đến một mô hình học máy thiên về tầng lớp đa số. Tăng cường dữ liệu có thể giúp giải quyết vấn đề này bằng cách tạo thêm mẫu cho các lớp thiểu số.\n\nTóm lại, tăng cường dữ liệu là một kỹ thuật thiết yếu trong học máy, vì nó giúp cải thiện tính mạnh mẽ, chính xác của mô hình và khả năng khái quát hóa dữ liệu mới."}</w:t>
      </w:r>
    </w:p>
    <w:p w14:paraId="50E02E00" w14:textId="77777777" w:rsidR="009626A9" w:rsidRDefault="003D4283">
      <w:r>
        <w:t>{"câu hỏi": "Xác định bốn tác động tích cực mà trí tuệ nhân tạo có thể có đối với ngành chăm sóc sức khỏe", "câu trả lời": "1. Chẩn đoán được cải thiện: Các thuật toán AI có thể giúp các bác sĩ chẩn đoán chính xác bệnh bằng cách phân tích hình ảnh y tế, slide bệnh lý và các dữ liệu y tế khác. Điều này có thể dẫn đến việc phát hiện bệnh sớm hơn, điều trị kịp thời và cải thiện kết quả cho bệnh nhân. \ n \ n2. Điều trị cá nhân hóa: AI có thể được sử dụng để phân tích lịch sử y tế, di truyền và các yếu tố khác của bệnh nhân để phát triển các kế hoạch điều trị được cá nhân hóa. Điều này có thể đặc biệt hữu ích cho những người mắc bệnh mãn tính, chẳng hạn như bệnh tiểu đường hoặc bệnh tim, nơi các phương pháp điều trị tiêu chuẩn có thể không hiệu quả. \ n \ n3. Phân tích dự đoán: Các hệ thống AI có thể sử dụng khai thác dữ liệu và mô hình dự đoán để xác định những bệnh nhân có nguy cơ cao hơn đối với một số tình trạng nhất định, chẳng hạn như nhập viện và cung cấp phòng ngừa có mục tiêu và can thiệp sớm. Điều này dẫn đến kết quả sức khỏe tốt hơn cho bệnh nhân, cũng như tiết kiệm chi phí cho các nhà cung cấp dịch vụ chăm sóc sức khỏe. \ n \ n4. Tăng hiệu quả: AI có thể tự động hóa một số tác vụ hành chính nhất định, chẳng hạn như lên lịch, thanh toán và xử lý khiếu nại. Điều này có thể làm giảm đáng kể khối lượng công việc và tăng hiệu quả của các nhà cung cấp dịch vụ chăm sóc sức khỏe, cho phép họ tập trung hơn vào việc chăm sóc bệnh nhân. Ngoài ra, các hệ thống AI cũng có thể giải phóng thời gian của nhân viên, cho phép họ có mặt nhiều hơn trong quá trình tương tác với bệnh nhân và cải thiện chất lượng chăm sóc tổng thể."}</w:t>
      </w:r>
    </w:p>
    <w:p w14:paraId="43519802" w14:textId="77777777" w:rsidR="009626A9" w:rsidRDefault="003D4283">
      <w:r>
        <w:t>{"câu hỏi": "Xác định hai thách thức liên quan đến xử lý ngôn ngữ tự nhiên.", "Trả lời": "1. Sự mơ hồ: Một thách thức lớn liên quan đến xử lý ngôn ngữ tự nhiên là sự mơ hồ trong ngôn ngữ của con người, trong đó các từ, cụm từ hoặc câu có thể có nhiều nghĩa và cách giải thích dựa trên ngữ cảnh. Xác định ý nghĩa dự định từ văn bản là khó khăn đối với một cỗ máy vì nó đòi hỏi sự hiểu biết về bối cảnh, văn hóa và kiến thức nền tảng của ngôn ngữ. \ n \ n2. Biến thể trong ngôn ngữ: Ngôn ngữ của con người rất thay đổi và không ngừng phát triển, khiến việc xây dựng các thuật toán có liên quan trong một thời gian dài hơn trở nên khó khăn hơn. Ví dụ, ngôn ngữ nói và viết có thể khá khác nhau và có thể thay đổi tùy theo phương ngữ, trọng âm, tiếng lóng, v.v. Sự biến đổi ngôn ngữ này khiến máy móc khó hiểu hoàn toàn ngôn ngữ tự nhiên và diễn giải nó một cách chính xác."}</w:t>
      </w:r>
    </w:p>
    <w:p w14:paraId="2C414EAF" w14:textId="77777777" w:rsidR="009626A9" w:rsidRDefault="003D4283">
      <w:r>
        <w:t xml:space="preserve">{"câu hỏi": "Đề xuất bốn chiến lược tiếp thị nội dung cho một doanh nghiệp nhỏ.", "câu trả lời": "1. Viết blog và tối ưu hóa SEO: Viết bài đăng trên blog thường xuyên cho trang web doanh nghiệp của bạn có thể thu hút lưu lượng truy cập không phải trả tiền thông qua các công cụ tìm kiếm, đặc biệt nếu bạn tối ưu hóa nội dung cho SEO bằng cách xác định các từ khóa mà đối tượng mục tiêu của bạn đang tìm kiếm và tích hợp chúng một cách chiến lược </w:t>
      </w:r>
      <w:r>
        <w:lastRenderedPageBreak/>
        <w:t>vào các bài đăng trên blog của bạn. Chiến lược này có thể giúp thiết lập doanh nghiệp của bạn như một nhà lãnh đạo tư tưởng trong lĩnh vực chuyên môn của bạn và thu hút sự tham gia và lòng trung thành của khách hàng lâu dài. \ n \ n2. Sự hiện diện của phương tiện truyền thông xã hội: Duy trì sự hiện diện tích cực trên các nền tảng truyền thông xã hội lớn như Facebook, Twitter và Instagram có thể làm tăng đáng kể khả năng hiển thị thương hiệu của bạn và kết nối với khách hàng tiềm năng. Bằng cách chia sẻ nội dung thông tin, sáng tạo và hấp dẫn thường xuyên, doanh nghiệp của bạn có thể xây dựng lượng người theo dõi mạnh mẽ và thúc đẩy mối quan hệ với khách hàng. Quảng cáo truyền thông xã hội cũng là một cách hiệu quả để các doanh nghiệp nhỏ tiếp cận đối tượng được nhắm mục tiêu cao. \ n \ n3. Đăng bài của khách: Bằng cách tạo nội dung chất lượng cao, có giá trị và xuất bản nó trên các trang web hoặc blog phổ biến khác, bạn có thể tiếp cận đối tượng mới, nâng cao nhận thức về thương hiệu và thiết lập doanh nghiệp của bạn như một cơ quan có thẩm quyền trong lĩnh vực của bạn. Hãy chắc chắn bao gồm một liên kết đến trang web của riêng bạn trong tiểu sử bài đăng của khách để hướng lưu lượng truy cập và khách hàng tiềm năng đến trang web của bạn. \ n \ n4. Tiếp thị qua email: Sử dụng danh sách email dựa trên sự cho phép, thường xuyên gửi các bản tin và cập nhật để thông báo cho khách hàng về các sản phẩm hoặc dịch vụ mới, ưu đãi đặc biệt và tin tức công ty. Cá nhân hóa email của bạn để tạo kết nối với đối tượng của bạn và đảm bảo bao gồm lời kêu gọi hành động rõ ràng khuyến khích họ tương tác với doanh nghiệp của bạn. Tiếp thị qua email là một cách hiệu quả về chi phí và trực tiếp để xây dựng mối quan hệ với khách hàng và thúc đẩy doanh số bán hàng."}</w:t>
      </w:r>
    </w:p>
    <w:p w14:paraId="60744DC3" w14:textId="77777777" w:rsidR="009626A9" w:rsidRDefault="003D4283">
      <w:r>
        <w:t>{"câu hỏi": "Tóm tắt đoạn sau - Liệu pháp gen là một kỹ thuật được sử dụng để điều trị rối loạn di truyền bằng cách thay thế các gen bị khiếm khuyết hoặc bị thiếu bằng các bản sao khỏe mạnh hoạt động. Liệu pháp này cũng được sử dụng để đưa các gen có lợi hoặc điều chỉnh vào cơ thể bệnh nhân, giúp chống lại một số bệnh hoặc giúp cơ thể chống lại chúng.", "trả lời": "Liệu pháp gen điều trị rối loạn di truyền bằng cách thay thế các gen bị lỗi bằng các bản sao khỏe mạnh và giới thiệu các gen có lợi để chống lại bệnh tật."}</w:t>
      </w:r>
    </w:p>
    <w:p w14:paraId="68D828E6" w14:textId="77777777" w:rsidR="009626A9" w:rsidRDefault="003D4283">
      <w:r>
        <w:t xml:space="preserve">{"câu hỏi": "Một số lợi ích của năng lượng tái tạo là gì?", "Trả lời": "Năng lượng tái tạo mang lại nhiều lợi ích cho cả môi trường và nền kinh tế. Một số lợi thế hàng đầu của năng lượng tái tạo bao gồm: \ n \ n1. Giảm phát thải khí nhà kính: Các nguồn năng lượng tái tạo tạo ra ít hoặc không có khí nhà kính hoặc các chất ô nhiễm khác, không giống như nhiên liệu hóa thạch, là những đóng góp chính cho biến đổi khí hậu và ô nhiễm không khí. Cung cấp không giới hạn: Các nguồn năng lượng tái tạo như năng lượng mặt trời, gió, thủy điện và địa nhiệt được cung cấp bởi các nguồn tài nguyên thiên nhiên không bao giờ cạn kiệt, không giống như nhiên liệu hóa thạch hữu hạn. Hiệu quả về chi phí: Mặc dù chi phí ban đầu để thiết lập hệ thống năng lượng tái tạo có thể cao, nhưng khoản tiết kiệm dài hạn là đáng kể vì không có chi phí nhiên liệu liên tục. Ngoài ra, chi phí của các công nghệ năng lượng tái tạo đã giảm nhanh chóng trong những năm gần đây. \ n \ n4. Tạo việc làm: Ngành công nghiệp năng lượng tái tạo đang phát triển nhanh chóng và là một nguồn tạo việc làm đáng kể. Việc làm trong lĩnh vực năng lượng tái tạo rất đa dạng và có thể bao gồm từ vai trò kỹ thuật như kỹ sư và kỹ thuật viên đến vai trò hành chính và quản lý. \ n \ n5. Độc lập về năng lượng: Bằng cách dựa vào các nguồn năng lượng tái tạo, các quốc gia có thể giảm sự phụ thuộc vào các nguồn năng lượng nước ngoài, tăng cường an ninh năng lượng của họ. Cải thiện sức khỏe </w:t>
      </w:r>
      <w:r>
        <w:lastRenderedPageBreak/>
        <w:t>cộng đồng: Đốt nhiên liệu hóa thạch giải phóng các chất ô nhiễm có hại vào không khí có thể gây ra các bệnh về đường hô hấp, đau tim và các vấn đề sức khỏe khác. Bằng cách chuyển đổi sang các nguồn năng lượng tái tạo, chúng ta có thể giảm ô nhiễm không khí và cải thiện sức khỏe cộng đồng."}</w:t>
      </w:r>
    </w:p>
    <w:p w14:paraId="47A5F172" w14:textId="77777777" w:rsidR="009626A9" w:rsidRDefault="003D4283">
      <w:r>
        <w:t>{"câu hỏi": "Tạo kế hoạch phản hồi cho kịch bản sau - Công ty của bạn vừa công bố ra mắt sản phẩm mới.", "câu trả lời": "1. Truyền bá thông tin: Sử dụng tất cả các nền tảng truyền thông xã hội và các kênh tiếp thị để truyền bá về sản phẩm mới và tạo tiếng vang. Chia sẻ các tính năng và lợi ích của sản phẩm mới với đối tượng mục tiêu.\n\n2. Thông cáo báo chí: Phát hành thông cáo báo chí để thông báo cho giới truyền thông về việc ra mắt sản phẩm mới. Thông cáo báo chí nên bao gồm tất cả các thông tin quan trọng về sản phẩm: tính năng, giá cả và tính sẵn có của nó. \ n \ n3. Cập nhật website: Cập nhật website công ty để bao gồm thông tin về sản phẩm mới. Tạo một trang đặc biệt dành riêng cho sản phẩm và bao gồm hình ảnh và mô tả sản phẩm chất lượng cao.\n\n4. Tổ chức sự kiện ra mắt: Tổ chức sự kiện kỷ niệm sự ra mắt sản phẩm mới. Mời những người có ảnh hưởng, truyền thông và khách hàng đến sự kiện để tạo hứng thú và quan tâm đến sản phẩm. \ n \ n5. Theo dõi: Sau khi ra mắt, hãy theo dõi khách hàng để nhận phản hồi của họ về sản phẩm mới. Sử dụng phản hồi của họ để cải thiện sản phẩm và giải quyết bất kỳ vấn đề nào mà họ có thể gặp phải. Ngoài ra, hãy tiếp tục cuộc trò chuyện trên mạng xã hội bằng cách chia sẻ nội dung do người dùng tạo và đánh giá tích cực."}</w:t>
      </w:r>
    </w:p>
    <w:p w14:paraId="442C7FDA" w14:textId="77777777" w:rsidR="009626A9" w:rsidRDefault="003D4283">
      <w:r>
        <w:t>{"câu hỏi": "Kể tên 5 khám phá liên quan đến không gian", "câu trả lời": "1. Khám phá nước trên sao Hỏa: Năm 2015, Tàu quỹ đạo trinh sát sao Hỏa (MRO) của NASA đã cung cấp bằng chứng về nước lỏng chảy trên bề mặt sao Hỏa. \n\n2. Năng lượng tối và sự giãn nở tăng tốc của vũ trụ: Vào cuối những năm 1990, các nhà khoa học phát hiện ra rằng sự giãn nở của Vũ trụ thực sự đang tăng tốc - cho thấy sự tồn tại của một dạng năng lượng chưa biết, được gọi là năng lượng tối. Sự tồn tại của các ngoại hành tinh: Khám phá đầu tiên về một hành tinh quay quanh một ngôi sao bên ngoài hệ mặt trời của chúng ta được thực hiện vào năm 1995. Kể từ đó, các nhà thiên văn học đã phát hiện ra hàng ngàn ngoại hành tinh, một số trong đó có điều kiện có thể hỗ trợ sự sống. \n\n4. Sóng hấp dẫn: Năm 2015, các nhà khoa học đã thực hiện phát hiện trực tiếp đầu tiên về sóng hấp dẫn bằng cách sử dụng Đài quan sát sóng hấp dẫn giao thoa kế laser (LIGO) - xác nhận một trong những dự đoán về thuyết tương đối rộng của Einstein. \ n \ n5. Boson Higgs: Đôi khi được gọi là "hạt Chúa", boson Higgs được cho là tạo ra các hạt có khối lượng, và sự tồn tại của nó cuối cùng đã được xác nhận vào năm 2012 bởi các thí nghiệm tại Máy va chạm Hadron Lớn tại CERN.</w:t>
      </w:r>
    </w:p>
    <w:p w14:paraId="7A319513" w14:textId="77777777" w:rsidR="009626A9" w:rsidRDefault="003D4283">
      <w:r>
        <w:t xml:space="preserve">{"câu hỏi": "Một số cách để giảm ô nhiễm không khí là gì?", "trả lời": "1. Sử dụng phương tiện giao thông công cộng hoặc đi chung xe: Thay vì lái xe một mình, hãy chia sẻ chuyến đi với người khác hoặc sử dụng phương tiện giao thông công cộng. Điều này có thể làm giảm đáng kể số lượng ô tô trên đường và giảm lượng khí thải độc hại. \ n \ n2. Tiết kiệm năng lượng: Tắt đèn và thiết bị điện tử khi không sử dụng, sử dụng các thiết bị tiết kiệm năng lượng và đảm bảo ngôi nhà của bạn được cách nhiệt tốt. Bảo tồn năng lượng không chỉ tiết kiệm tiền mà còn làm giảm nhu cầu về nhiên liệu hóa thạch, vốn là nguyên nhân chính gây ô nhiễm không khí. Giảm thiểu, tái sử dụng, tái chế: Thực hành 'Ba chữ R' để bảo tồn tài </w:t>
      </w:r>
      <w:r>
        <w:lastRenderedPageBreak/>
        <w:t>nguyên thiên nhiên và giảm chất thải. Điều này có thể giúp giảm năng lượng cần thiết để sản xuất các sản phẩm mới, cũng như giảm ô nhiễm liên quan đến việc thải bỏ các sản phẩm này. \ n \ n4. Trồng cây: Cây hấp thụ carbon dioxide, tạo ra oxy và hoạt động như các bộ lọc không khí tự nhiên. Trồng cây trong cộng đồng của bạn là một cách tuyệt vời để cải thiện chất lượng không khí. \ n \ n5. Hãy chú ý đến các sản phẩm gia dụng: Chọn các sản phẩm gia dụng thân thiện với môi trường, chẳng hạn như vật tư làm sạch tự nhiên, để giảm sự giải phóng các hóa chất độc hại vào không khí. \ n \ n6. Sử dụng các lựa chọn thay thế giao thông thân thiện với môi trường: Đi bộ, đi xe đạp hoặc sử dụng xe điện hoặc hybrid để giảm lượng khí thải carbon và giảm ô nhiễm không khí. \ n \ n7. Hỗ trợ các chính sách của chính phủ: Hỗ trợ các chính sách và quy định của chính phủ nhằm giảm ô nhiễm không khí, chẳng hạn như tiêu chuẩn khí thải cho xe cộ và các ngành công nghiệp. Cùng với nhau, những bước đơn giản này có thể đi một chặng đường dài trong việc giảm ô nhiễm không khí và cải thiện chất lượng không khí chúng ta hít thở."}</w:t>
      </w:r>
    </w:p>
    <w:p w14:paraId="5B30F3A9" w14:textId="77777777" w:rsidR="009626A9" w:rsidRDefault="003D4283">
      <w:r>
        <w:t>{"câu hỏi": "Hiệu ứng nhà kính là gì và tại sao nó xấu?", "câu trả lời": "Hiệu ứng nhà kính đề cập đến quá trình tự nhiên mà bầu khí quyển của Trái đất giữ lại một phần năng lượng của mặt trời, làm ấm hành tinh và làm cho nó có thể ở được. Nó liên quan đến sự tương tác của năng lượng mặt trời với khí nhà kính trong khí quyển. Những khí này, bao gồm hơi nước, carbon dioxide và metan, có khả năng hoạt động như một tấm chăn, giữ lại một số năng lượng nhiệt và ngăn không cho nó thoát ra ngoài không gian. Điều này giúp điều chỉnh nhiệt độ trên Trái đất đến mức phù hợp với đời sống của con người, động vật và thực vật. Mặc dù bản thân hiệu ứng nhà kính không phải là một điều xấu, nhưng vấn đề xảy ra khi các hoạt động của con người, như đốt nhiên liệu hóa thạch và phá rừng, làm tăng mức độ khí nhà kính trong khí quyển. Điều này dẫn đến hiệu ứng nhà kính tăng cường khiến nhiệt độ của hành tinh tăng lên, dẫn đến sự nóng lên toàn cầu và biến đổi khí hậu. Biến đổi khí hậu có thể có một loạt các tác động tiêu cực đến thế giới, bao gồm mực nước biển dâng cao, các sự kiện thời tiết thường xuyên và dữ dội hơn như bão và sóng nhiệt, và phá hủy hệ sinh thái và các loài dựa vào chúng. Nó cũng có thể làm trầm trọng thêm nghèo đói, góp phần vào tình trạng thiếu lương thực và nước, và gây ra sự bất ổn kinh tế và xã hội. Điều đáng chú ý là không phải tất cả các khí nhà kính đều có tác động như nhau. Ví dụ, mặc dù metan được sản xuất với số lượng nhỏ hơn carbon dioxide, nhưng nó hiệu quả hơn nhiều trong việc giữ nhiệt, làm cho nó trở thành một loại khí nhà kính mạnh. Vì vậy, cần phải giảm lượng khí thải và tìm giải pháp quản lý các khí nhà kính này để giảm thiểu tác động tiêu cực của chúng."}</w:t>
      </w:r>
    </w:p>
    <w:p w14:paraId="00007AAE" w14:textId="77777777" w:rsidR="009626A9" w:rsidRDefault="003D4283">
      <w:r>
        <w:t xml:space="preserve">{"câu hỏi": "Giải thích khái niệm rửa tiền", "trả lời": "Rửa tiền là quá trình bất hợp pháp kiếm được số tiền lớn được tạo ra bởi các hoạt động tội phạm dường như đến từ các nguồn hợp pháp.  Tội phạm tham gia rửa tiền để che giấu nguồn gốc thực sự của tiền của họ và để tránh bị truy tố, tịch thu tiền và thuế. Quá trình rửa tiền thường bao gồm ba bước: sắp xếp, phân lớp và tích hợp. \n\n1. Vị trí: Ở giai đoạn này, các khoản tiền thu được thông qua các hoạt động bất hợp pháp được đưa vào hệ thống tài chính. Điều này thường được thực hiện thông qua các phương pháp như chia tiền thành các khoản nhỏ hơn và gửi nó vào tài khoản ngân hàng, mua tài sản hoặc kinh doanh chủ yếu dựa trên tiền mặt hoặc đầu tư tiền vào các doanh nghiệp nước ngoài. Phân lớp: Sau khi các quỹ đã đi vào hệ thống tài chính, chúng được di chuyển xung quanh để tạo ra sự nhầm lẫn và tránh xa các quỹ từ nguồn bất hợp </w:t>
      </w:r>
      <w:r>
        <w:lastRenderedPageBreak/>
        <w:t>pháp của chúng. Điều này có thể được thực hiện thông qua nhiều chuyển khoản ngân hàng hoặc chuyển đổi nó thành các công cụ tiền tệ (như séc) và di chuyển chúng qua các quốc gia khác nhau và các tài khoản ngân hàng khác nhau. \ n \ n3. Tích hợp: Giai đoạn cuối cùng của rửa tiền là đưa tiền hiện đã được làm sạch trở lại lưu thông trong nền kinh tế, thông qua đầu tư hoặc mua, dưới dạng tiền hợp pháp. Quá trình này được hoàn thành thành công và số tiền thu được từ tội phạm dường như là thu nhập kiếm được hợp pháp. Với luật chống rửa tiền được áp dụng trên toàn thế giới, các tổ chức tài chính được yêu cầu giám sát các giao dịch của khách hàng và báo cáo bất kỳ hoạt động đáng ngờ nào cho chính quyền, trong nỗ lực ngăn chặn rửa tiền.</w:t>
      </w:r>
    </w:p>
    <w:p w14:paraId="2D6F2859" w14:textId="77777777" w:rsidR="009626A9" w:rsidRDefault="003D4283">
      <w:r>
        <w:t>{"question": "Chọn từ đồng nghĩa thích hợp nhất để điền vào chỗ trống. - Người đàn ông tràn ngập cảm giác ______ khi anh ta nhảy ra khỏi phòng.", "trả lời": "Người đàn ông tràn ngập cảm giác phấn khích khi anh ta nhảy ra khỏi phòng."}</w:t>
      </w:r>
    </w:p>
    <w:p w14:paraId="1C6BAE96" w14:textId="77777777" w:rsidR="009626A9" w:rsidRDefault="003D4283">
      <w:r>
        <w:t>{"câu hỏi": "Tạo dàn ý cho một báo cáo tin tức về biến đổi khí hậu.", "trả lời": "I. Giới thiệu\n a. Tổng quan về biến đổi khí hậu là gì - khí hậu toàn cầu thay đổi do sự gia tăng khí nhà kính và hoạt động của con người. \n b. Tầm quan trọng của việc tìm hiểu nguyên nhân và tác động của biến đổi khí hậu.\n\nII. Nguyên nhân của biến đổi khí hậu\n a. Nguyên nhân chính - đốt nhiên liệu hóa thạch, phá rừng, thực hành nông nghiệp và giao thông vận tải. Giải thích về hiệu ứng nhà kính, và các hoạt động của con người đóng góp vào nó như thế nào. \ n \ nIII. Tác động của biến đổi khí hậu\n a. Ảnh hưởng đến môi trường - mực nước biển dâng, sông băng tan chảy và chỏm băng, tăng tần suất và mức độ nghiêm trọng của các sự kiện thời tiết. Ảnh hưởng đến đa dạng sinh học và hệ sinh thái - thay đổi mô hình di cư, mất môi trường sống, tăng nguy cơ tuyệt chủng loài. Ảnh hưởng đến dân số loài người - di dời, thiếu lương thực và nước, các vấn đề sức khỏe và tác động kinh tế. Nỗ lực giải quyết biến đổi khí hậu\n a. Các sáng kiến quốc gia và quốc tế - Thỏa thuận Paris, Nghị định thư Kyoto và các sáng kiến khác. Các hành động đang được thực hiện bởi các chính phủ và doanh nghiệp - năng lượng tái tạo, giảm phát thải và thực hành bền vững. Hành động cá nhân - giảm lượng khí thải carbon cá nhân, hỗ trợ các hoạt động thân thiện với môi trường và truyền bá nhận thức. \ n \ nV. Kết luận \n a. Tóm tắt các điểm chính - nguyên nhân và tác động của biến đổi khí hậu, những nỗ lực đang được thực hiện để giải quyết nó. Suy nghĩ cuối cùng - tầm quan trọng của việc tiếp tục hành động và hợp tác để chống lại biến đổi khí hậu."}</w:t>
      </w:r>
    </w:p>
    <w:p w14:paraId="6A155FFF" w14:textId="77777777" w:rsidR="009626A9" w:rsidRDefault="003D4283">
      <w:r>
        <w:t>{"question": "Chuyển câu từ chủ động sang thụ động. - Jack trồng cây.", "trả lời": "Một cái cây được trồng bởi Jack."}</w:t>
      </w:r>
    </w:p>
    <w:p w14:paraId="5110999F" w14:textId="77777777" w:rsidR="009626A9" w:rsidRDefault="003D4283">
      <w:r>
        <w:t xml:space="preserve">{"câu hỏi": "Tạo hành trình du lịch cho gia đình bốn người.", "câu trả lời": "Đây là hành trình du lịch cho gia đình bốn người:\n\nNgày 1: Đến và nhận phòng tại khách sạn\n- Đến điểm đến của bạn và nhận phòng khách sạn của bạn \ n- Đi dạo quanh khu vực địa phương và ăn tối chào mừng tại một nhà hàng gần đó \ n \ nNgày 2:  Tham quan thành phố và tham quan bảo tàng \ n- Bắt đầu ngày mới với một chuyến tham quan thành phố có hướng dẫn để tìm hiểu về lịch sử và văn hóa của khu vực \ n- Vào buổi chiều, ghé thăm một bảo tàng hoặc phòng trưng bày nghệ thuật địa phương để có trải nghiệm giáo dục \ n- Ăn tối tại một nhà hàng được giới thiệu bởi hướng dẫn viên du lịch của bạn \ n \ nNgày 3: Các hoạt động ngoài trời và khám phá thiên nhiên \ n- Dành buổi sáng đi bộ đường dài hoặc đi xe đạp trong khu </w:t>
      </w:r>
      <w:r>
        <w:lastRenderedPageBreak/>
        <w:t>bảo tồn thiên nhiên hoặc công viên gần đó \ n- Có một Bữa trưa dã ngoại với các sản phẩm địa phương \ n- Vào buổi chiều, hãy thử một hoạt động ngoài trời thú vị như cưỡi ngựa, zip-lining hoặc chèo thuyền kayak \ n- Ăn tối tại một nhà hàng thân thiện với gia đình bình thường \ n \ n Ngày 4: Công viên giải trí và mua sắm \ n- Dành cả ngày tại một công viên giải trí gần đó để vui chơi và phấn khích \ n- Nghỉ ngơi ăn trưa tại một trong những nhà hàng của công viên \ n- Vào buổi chiều,  mua sắm tại một trung tâm mua sắm hoặc chợ địa phương \ n- Ăn tối tại một nhà hàng địa phương nổi tiếng \ n \ n Ngày 5: Ngày bãi biển và bữa tối hải sản \ n- Dành cả ngày thư giãn tại một bãi biển gần đó \ n - Ăn trưa tại một quán cà phê hoặc nhà hàng bên bờ biển \ n- Vào buổi chiều, hãy thử một số hoạt động dưới nước như lặn với ống thở, mô tô nước hoặc chèo ván \ n- Ăn tối hải sản tại nhà hàng bên bờ biển \ n \ nNgày 6:  Trải nghiệm văn hóa và bữa tối chia tay \ n- Ghé thăm một ngôi làng hoặc trung tâm văn hóa địa phương để tìm hiểu về lối sống truyền thống trong khu vực \ n- Ăn trưa tại một nhà hàng truyền thống \ n- Vào buổi chiều, hãy thử một nghề thủ công địa phương hoặc lớp học nấu ăn \ n- Ăn tối chia tay tại một nhà hàng ăn uống cao cấp \ n \ n Ngày 7: Khởi hành \ n- Trả phòng khách sạn của bạn và đi đến sân bay cho chuyến bay của bạn về nhà \ n- Suy ngẫm về Những kỷ niệm được tạo ra và bắt đầu lên kế hoạch cho cuộc phiêu lưu tiếp theo của gia đình."}</w:t>
      </w:r>
    </w:p>
    <w:p w14:paraId="04E23664" w14:textId="77777777" w:rsidR="009626A9" w:rsidRDefault="003D4283">
      <w:r>
        <w:t>{"câu hỏi": "Tìm một từ trong câu có nghĩa tương tự như từ được tô sáng. - Anh ấy đang ở trong một tình huống đáng ghen tị.", "câu trả lời": "Từ \"mong muốn\" có nghĩa giống như \"đáng ghen tị\"."}</w:t>
      </w:r>
    </w:p>
    <w:p w14:paraId="754D54B2" w14:textId="77777777" w:rsidR="009626A9" w:rsidRDefault="003D4283">
      <w:r>
        <w:t>{"câu hỏi": "Đưa ra ba lựa chọn thay thế cho từ \"grand\".", "answer": "1. Magnificent\n2. Lộng lẫy\n3. Ấn tượng"}</w:t>
      </w:r>
    </w:p>
    <w:p w14:paraId="32B71D9C" w14:textId="77777777" w:rsidR="009626A9" w:rsidRDefault="003D4283">
      <w:r>
        <w:t>{"câu hỏi": "Cung cấp một lời giải thích chi tiết về quang hợp, bao gồm các bước quy trình và mục đích nó phục vụ cho thực vật.", "trả lời": "Quang hợp là quá trình thực vật xanh và một số vi sinh vật tổng hợp các hợp chất hữu cơ (chủ yếu là glucose) từ các hợp chất vô cơ (carbon dioxide và nước) sử dụng ánh sáng mặt trời làm nguồn năng lượng. Quá trình quang hợp xảy ra trong các tế bào chứa chất diệp lục, chủ yếu ở lá cây, trong các cấu trúc gọi là lục lạp. Quá trình này bao gồm hai pha chính: pha phụ thuộc ánh sáng và pha độc lập với ánh sáng (chu trình Calvin). Trong pha phụ thuộc ánh sáng, chất diệp lục hấp thụ ánh sáng mặt trời và năng lượng được sử dụng để phân tách các phân tử nước thành khí oxy (được giải phóng) và các ion hydro. Kết quả là, các phân tử giàu năng lượng, cụ thể là adenosine triphosphate (ATP) và nicotinamide adenine dinucleotide phosphate (NADPH), được tạo ra. Trong pha độc lập với ánh sáng, thực vật sử dụng CO2 từ khí quyển, cùng với ATP và NADPH được sản xuất trong pha phụ thuộc ánh sáng, để sản xuất glucose thông qua một loạt các phản ứng hóa học qua trung gian enzyme. Glucose này có thể được sử dụng như một nguồn năng lượng ngay lập tức hoặc có thể được lưu trữ dưới dạng tinh bột để sử dụng lâu dài. Quang hợp phục vụ ba mục đích chính cho thực vật: (1) nó tạo ra năng lượng dưới dạng glucose hoặc ATP, rất cần thiết cho các hoạt động tế bào khác nhau; (2) nó tạo ra oxy cần thiết cho hô hấp tế bào, rất quan trọng cho sự sống còn của thực vật và các sinh vật khác; (3) nó đóng một vai trò quan trọng trong việc cố định CO2 trong khí quyển, làm cho nó có sẵn cho các sinh vật khác dưới dạng các hợp chất hữu cơ."}</w:t>
      </w:r>
    </w:p>
    <w:p w14:paraId="35F7C7B5" w14:textId="77777777" w:rsidR="009626A9" w:rsidRDefault="003D4283">
      <w:r>
        <w:lastRenderedPageBreak/>
        <w:t>{"câu hỏi": "Kể tên chuỗi thức ăn nhanh nổi tiếng có logo là vòm vàng.", "câu trả lời": "Chuỗi thức ăn nhanh nổi tiếng có logo là vòm vàng là McDonald's."}</w:t>
      </w:r>
    </w:p>
    <w:p w14:paraId="7DB54304" w14:textId="77777777" w:rsidR="009626A9" w:rsidRDefault="003D4283">
      <w:r>
        <w:t>{"question": "Chỉ trích xuất địa chỉ đường phố từ văn bản sau. - Tôi sống tại 1234 Main Street, Anytown, CA 94111.", "answer": "1234 Main Street."}</w:t>
      </w:r>
    </w:p>
    <w:p w14:paraId="2DD8EF9C" w14:textId="77777777" w:rsidR="009626A9" w:rsidRDefault="003D4283">
      <w:r>
        <w:t>{"question": "Tính tổng của 5857 và 9224.", "answer": "Tổng của 5857 và 9224 là 15081."}</w:t>
      </w:r>
    </w:p>
    <w:p w14:paraId="766CF096" w14:textId="77777777" w:rsidR="009626A9" w:rsidRDefault="003D4283">
      <w:r>
        <w:t>{"question": "Tạo 6 số duy nhất ngẫu nhiên từ 1 đến 500.", "answer": "Dưới đây là 6 số duy nhất ngẫu nhiên từ 1 đến 500: \n\n1. 367\n2. 42\n3. 495\n4. 229\n5. 311\n6. 19"}</w:t>
      </w:r>
    </w:p>
    <w:p w14:paraId="4C569E2E" w14:textId="77777777" w:rsidR="009626A9" w:rsidRDefault="003D4283">
      <w:r>
        <w:t>{"question": "Chuyển đổi cụm từ sau thành chữ hoa. - Tôi yêu công nghệ", "trả lời": "TÔI YÊU CÔNG NGHỆ"}</w:t>
      </w:r>
    </w:p>
    <w:p w14:paraId="31FF35EF" w14:textId="77777777" w:rsidR="009626A9" w:rsidRDefault="003D4283">
      <w:r>
        <w:t>{"câu hỏi": "Liệt kê ba quốc gia có dân số hơn 100 triệu người.", "trả lời": "Đây là ba quốc gia có dân số hơn 100 triệu người:\n\n1. Trung Quốc: Tính đến năm 2021, hơn 1,4 tỷ người sống ở Trung Quốc, khiến nước này trở thành quốc gia có dân số cao nhất thế giới. Ấn Độ: Với dân số hơn 1,3 tỷ người tính đến năm 2021, Ấn Độ là quốc gia đông dân thứ hai trên hành tinh. Hoa Kỳ: Hoa Kỳ là quốc gia đông dân thứ ba trên thế giới với dân số hơn 328 triệu người tính đến năm 2019."}</w:t>
      </w:r>
    </w:p>
    <w:p w14:paraId="26C4E8E5" w14:textId="77777777" w:rsidR="009626A9" w:rsidRDefault="003D4283">
      <w:r>
        <w:t>{"câu hỏi": "Tìm thành phố lớn thứ mười trên thế giới về dân số.", "câu trả lời": "Theo dữ liệu mới nhất từ Liên Hợp Quốc, thành phố lớn thứ mười trên thế giới về dân số là Osaka, Nhật Bản, với dân số ước tính là 19,3 triệu người trong khu vực đô thị vào năm 2021."}</w:t>
      </w:r>
    </w:p>
    <w:p w14:paraId="6B274F36" w14:textId="77777777" w:rsidR="009626A9" w:rsidRDefault="003D4283">
      <w:r>
        <w:t>{"câu hỏi": "Tạo ra một bài thơ 3 dòng dựa trên chủ đề sau: 'Tôn vinh thiên nhiên'.", "câu trả lời": "Bầu trời trải dài bao giờ hết, \nMàu sắc rực rỡ hôn lên bầu trời, \nTôn vinh thiên nhiên và vẻ đẹp vô biên của nó."}</w:t>
      </w:r>
    </w:p>
    <w:p w14:paraId="5E16C965" w14:textId="77777777" w:rsidR="009626A9" w:rsidRDefault="003D4283">
      <w:r>
        <w:t>{"câu hỏi": "Hãy tưởng tượng bạn đang ở trong một nhà hàng và soạn một câu (sử dụng ít nhất 3 từ) mô tả hương vị của một món ăn.", "câu trả lời": "Món ăn có hương vị mặn, khói với một chút gia vị."}</w:t>
      </w:r>
    </w:p>
    <w:p w14:paraId="2B390E6B" w14:textId="77777777" w:rsidR="009626A9" w:rsidRDefault="003D4283">
      <w:r>
        <w:t>{"câu hỏi": "Phân loại tình cảm trong câu đã cho. - Tôi rất hào hứng khi được đi chuyến này!", "trả lời": "Tình cảm trong câu đã cho là tích cực."}</w:t>
      </w:r>
    </w:p>
    <w:p w14:paraId="46EAF9D5" w14:textId="77777777" w:rsidR="009626A9" w:rsidRDefault="003D4283">
      <w:r>
        <w:t xml:space="preserve">{"câu hỏi": "Tạo ra một câu chuyện mô tả hai người, mỗi người có những đặc điểm tính cách khác nhau trong bối cảnh bữa tối.", "câu trả lời": "Sarah và Mark là hai người bạn cũ đã tìm thấy chính mình trong một bữa tiệc tối do một người bạn chung tổ chức. Khi họ ngồi đối diện nhau, sự khác biệt trong tính cách của họ là rõ ràng. Sarah ấm áp và tràn đầy năng lượng, với nụ cười dễ thương và đôi mắt sáng. Cô ấy là một người kể chuyện tự nhiên, và tiếng cười của cô ấy tràn ngập căn phòng. Mark, mặt khác, dè dặt hơn. Anh ta có một cường độ lặng lẽ về anh ta và nói với một sự bình tĩnh đo lường truyền đạt một cảm giác chu đáo. \n \ n Khi bữa tối tiến triển, cuộc trò chuyện chuyển sang các chủ đề nghiêm túc hơn. Sarah, với bản tính cởi mở và đồng cảm của mình, đã chia sẻ một số cuộc đấu tranh mà cô đã phải đối mặt trong cuộc sống cá nhân của mình. Mark chăm chú lắng nghe, khuôn mặt anh ta là một hình ảnh quan tâm. Khi Sarah nói xong, Mark đưa tay ra và nhẹ nhàng nắm lấy tay cô. </w:t>
      </w:r>
      <w:r>
        <w:lastRenderedPageBreak/>
        <w:t>Bằng một giọng nói nhẹ nhàng, anh chia sẻ một số lời khuyên và kinh nghiệm của bản thân để vượt qua khó khăn. Mặc dù tính cách khác nhau, Sarah và Mark có một kết nối dễ dàng, và tình bạn của họ là không thể phá vỡ. Khi bữa tối kết thúc, và họ nói lời tạm biệt, sự ấm áp của mối quan hệ của họ đọng lại trong không khí. Rõ ràng là bất chấp sự khác biệt của họ, họ có một sự tôn trọng và ngưỡng mộ sâu sắc dành cho nhau, và tình bạn của họ là một tình bạn sẽ đứng vững trước thử thách của thời gian."}</w:t>
      </w:r>
    </w:p>
    <w:p w14:paraId="3F7F4DD9" w14:textId="77777777" w:rsidR="009626A9" w:rsidRDefault="003D4283">
      <w:r>
        <w:t>{"câu hỏi": "Viết lại câu đã cho để làm cho nó biểu cảm hơn. - Cô ấy bị mắc mưa.", "trả lời": "Cô ấy bất ngờ ướt đẫm bởi một cơn mưa bất ngờ, không ngừng."}</w:t>
      </w:r>
    </w:p>
    <w:p w14:paraId="11DA6623" w14:textId="77777777" w:rsidR="009626A9" w:rsidRDefault="003D4283">
      <w:r>
        <w:t>{"câu hỏi": "Tạo ra một bài thơ thể hiện sự cô đơn.", "trả lời": "Trong sự im lặng của màn đêm,\nKhi thế giới khuất khỏi tầm mắt,\nTôi nằm một mình, dưới ánh trăng,\nMột giai điệu có hồn, cái kén của trái tim tôi.\n\nBóng tối bao quanh tôi,\nMột sự trống rỗng mà\u2019s nhất định là,\nMột khoảng trống đau đớn, một sự tuyệt vọng sâu sắc, \nMột khao khát ai đó quan tâm.\n\nMột mình tôi lang thang,  trong đám đông,\nMột tiếng thì thầm vô thanh, không quá lớn,\nMột linh hồn cô đơn, đang tìm kiếm người thân,\nMột trái tim khao khát, đó là lạc lõng bên trong.\n\nKhông có bàn tay để nắm lấy, không có tai để cho mượn,\nKhông có tinh thần tử tế, không có người bạn trung thành,\nChỉ có tôi, bản thân tôi và một mình,\nMột con chim duy nhất, bay không rõ.\n\nTrong sự tĩnh lặng của trái tim tôi, \ Tôi cảm thấy những nỗi đau của tình yêu rời đi,\nĐể lại tôi trong cô đơn,\nMột tâm hồn cô đơn, trong yên tĩnh."}</w:t>
      </w:r>
    </w:p>
    <w:p w14:paraId="028CFA33" w14:textId="77777777" w:rsidR="009626A9" w:rsidRDefault="003D4283">
      <w:r>
        <w:t xml:space="preserve">{"câu hỏi": "Đưa ra kế hoạch để tạo ra một doanh nghiệp thương mại điện tử thành công.", "câu trả lời": "1. Thiết lập kế hoạch kinh doanh: Bắt đầu bằng cách tạo ra một kế hoạch kinh doanh toàn diện phác thảo các sản phẩm hoặc dịch vụ của bạn, thị trường mục tiêu, dự báo tài chính, chiến lược tiếp thị và yêu cầu hoạt động. Kế hoạch này cũng nên bao gồm một mốc thời gian để khởi chạy trang web thương mại điện tử của bạn và mở rộng quy mô kinh doanh của bạn theo thời gian. \ n \ n2. Chọn sản phẩm phù hợp: Xác định một thị trường ngách không quá bão hòa và chọn các sản phẩm đáp ứng nhu cầu hoặc nhu cầu riêng. Nghiên cứu thị trường mục tiêu của bạn để xem những gì họ đang tìm kiếm về tính năng sản phẩm, giá cả và tùy chọn giao hàng. \ n \ n3. Thiết lập trang web thương mại điện tử: Chọn một nền tảng thương mại điện tử hoặc thuê một nhà phát triển để tạo một cửa hàng trực tuyến tùy chỉnh hấp dẫn trực quan và thân thiện với người dùng. Đảm bảo trang web của bạn được tối ưu hóa cho thiết bị di động và bao gồm các tùy chọn thanh toán an toàn, mô tả sản phẩm rõ ràng và hình ảnh sản phẩm chất lượng cao. \ n \ n4. Tối ưu hóa cho các công cụ tìm kiếm: Tăng khả năng hiển thị của bạn cho khách hàng tiềm năng bằng cách tối ưu hóa trang web của bạn cho các công cụ tìm kiếm. Nghiên cứu từ khóa và kết hợp chúng vào nội dung, tiêu đề và mô tả trang web của bạn. Hãy chắc chắn cũng sử dụng siêu dữ liệu và thẻ alt một cách hiệu quả. \ n \ n5. Sử dụng phương tiện truyền thông xã hội: Sử dụng phương tiện truyền thông xã hội để kết nối với khách hàng tiềm năng và xây dựng cộng đồng xung quanh thương hiệu của bạn. Sử dụng các nền tảng như Instagram, Facebook và Twitter để chia sẻ hình ảnh sản phẩm, quảng cáo và nội dung có liên quan thu hút khán giả của bạn. \ n \ n6. Cung cấp dịch vụ khách hàng đặc biệt: Nổi bật so với đối thủ cạnh tranh của bạn bằng cách cung cấp dịch vụ khách hàng hàng đầu. Đảm bảo rằng khách hàng của bạn có thể dễ dàng </w:t>
      </w:r>
      <w:r>
        <w:lastRenderedPageBreak/>
        <w:t>liên hệ với bạn với các câu hỏi hoặc thắc mắc và trả lời kịp thời mọi câu hỏi. Cung cấp chính sách hoàn trả linh hoạt và miễn phí vận chuyển để thu hút và giữ chân khách hàng. \ n \ n7. Theo dõi và phân tích dữ liệu trang web: Sử dụng các công cụ phân tích trang web để theo dõi hiệu suất của trang web của bạn, bao gồm lưu lượng truy cập, bán hàng và hành vi của người dùng. Sử dụng dữ liệu này để đưa ra quyết định sáng suốt về việc cung cấp sản phẩm, giá cả và chiến lược tiếp thị. \ n \ n8. Liên tục cải tiến: Liên tục đánh giá và cải thiện cửa hàng thương mại điện tử của bạn dựa trên phản hồi của người dùng, dữ liệu trang web và nghiên cứu thị trường. Sử dụng thử nghiệm A / B để thử nghiệm các tính năng và chiến thuật mới để xem những gì cộng hưởng với khách hàng của bạn. Tóm lại, việc tạo ra một doanh nghiệp thương mại điện tử thành công liên quan đến việc lập kế hoạch, nghiên cứu và thực hiện cẩn thận. Bằng cách chọn đúng sản phẩm, xây dựng một trang web hiệu quả và cung cấp dịch vụ khách hàng tuyệt vời, bạn có thể thu hút và giữ chân khách hàng, tăng khả năng hiển thị trực tuyến và phát triển doanh nghiệp của mình theo thời gian."}</w:t>
      </w:r>
    </w:p>
    <w:p w14:paraId="756733D1" w14:textId="77777777" w:rsidR="009626A9" w:rsidRDefault="003D4283">
      <w:r>
        <w:t>{"câu hỏi": "Tạo một đoạn văn giải thích vai trò của động lực trong việc đạt được thành công", "câu trả lời": "Động lực đóng một vai trò không thể thiếu trong việc đạt được thành công trong bất kỳ sự theo đuổi nào. Nó phục vụ như một động lực thúc đẩy các cá nhân hướng tới mục tiêu của họ và giữ cho họ tập trung vào kết quả mong muốn của họ. Có một mục đích rõ ràng và động lực mạnh mẽ giúp vượt qua những trở ngại và vượt qua những thất bại, giữ cho các cá nhân cam kết với nguyện vọng của họ. Đó là ngọn lửa bên trong đốt cháy hành động và thúc đẩy sự kiên trì. Không có động lực, việc duy trì nỗ lực và tiến tới thành công trở nên khó khăn hơn. Về bản chất, động lực là động cơ cung cấp năng lượng cho hành trình hướng tới việc nhận ra tiềm năng đầy đủ của một người và đạt được sự vĩ đại."}</w:t>
      </w:r>
    </w:p>
    <w:p w14:paraId="133BC919" w14:textId="77777777" w:rsidR="009626A9" w:rsidRDefault="003D4283">
      <w:r>
        <w:t>{"câu hỏi": "Tìm lỗi trong câu này và sửa chúng - Betty và Jack đã là bạn trong nhiều năm.", "câu trả lời": "Câu nên được sửa thành: \"Betty và Jack đã là bạn trong nhiều năm.\" (Động từ phải ở dạng số nhiều 'have' để khớp với chủ ngữ số nhiều 'Betty và Jack', và 'year' phải ở dạng số nhiều 'năm.')"}</w:t>
      </w:r>
    </w:p>
    <w:p w14:paraId="779E8B56" w14:textId="77777777" w:rsidR="009626A9" w:rsidRDefault="003D4283">
      <w:r>
        <w:t>{"câu hỏi": "Bạn là một mô hình ngôn ngữ vừa đưa ra một định nghĩa không chính xác của một từ. Đây là định nghĩa bạn cung cấp, hãy sửa nó: - Định nghĩa sai: 'Quang hợp là quá trình động vật chuyển đổi thức ăn thành năng lượng trong tế bào của chúng.'", "Trả lời": "Quang hợp là quá trình thực vật và một số vi sinh vật chuyển đổi ánh sáng mặt trời, carbon dioxide và nước thành glucose và oxy, có thể được sử dụng làm năng lượng."}</w:t>
      </w:r>
    </w:p>
    <w:p w14:paraId="1854587B" w14:textId="77777777" w:rsidR="009626A9" w:rsidRDefault="003D4283">
      <w:r>
        <w:t>{"câu hỏi": "Biến câu nói này thành một câu hỏi tu từ - Tôi đang gặp khó khăn trong việc hiểu khái niệm này.", "câu trả lời": "Không khó để hiểu khái niệm này sao?"}</w:t>
      </w:r>
    </w:p>
    <w:p w14:paraId="76D3326F" w14:textId="77777777" w:rsidR="009626A9" w:rsidRDefault="003D4283">
      <w:r>
        <w:t>{"câu hỏi": "Gắn cờ bất kỳ vấn đề đạo đức tiềm ẩn nào trong tuyên bố đã cho. - Công ty chọn ưu tiên lợi nhuận thay vì sự an toàn của người lao động.", "Trả lời": "Vấn đề đạo đức tiềm ẩn trong tuyên bố này là sự lựa chọn của công ty ưu tiên lợi nhuận hơn sự an toàn của người lao động. Các công ty có trách nhiệm đảm bảo phúc lợi và an toàn cho nhân viên của họ, và bằng cách chọn lợi nhuận hơn an toàn, họ có khả năng bỏ qua trách nhiệm này và khiến công nhân của họ gặp rủi ro. Điều này có thể làm dấy lên lo ngại về các giá trị của công ty và việc tuân thủ luật lao động và các quy định."}</w:t>
      </w:r>
    </w:p>
    <w:p w14:paraId="1F42BEAB" w14:textId="77777777" w:rsidR="009626A9" w:rsidRDefault="003D4283">
      <w:r>
        <w:lastRenderedPageBreak/>
        <w:t>{"câu hỏi": "Thay đổi câu sau bằng cách thay thế từ đồng nghĩa:\nCon chó con sủa to.", "trả lời": "con vỗ tay náo nhiệt."}</w:t>
      </w:r>
    </w:p>
    <w:p w14:paraId="5E9960CA" w14:textId="77777777" w:rsidR="009626A9" w:rsidRDefault="003D4283">
      <w:r>
        <w:t>{"câu hỏi": "Kể tên năm loại đồ uống.", "trả lời": "Chắc chắn rồi! Dưới đây là năm loại đồ uống: \ n \ n1. Nước\n2. Soda\n3. Cà phê\n4. Trà\n5. Nước trái cây."}</w:t>
      </w:r>
    </w:p>
    <w:p w14:paraId="3D2307D7" w14:textId="77777777" w:rsidR="009626A9" w:rsidRDefault="003D4283">
      <w:r>
        <w:t>{"câu hỏi": "Tóm tắt đoạn văn sau:\n\nThế giới công nghệ là một thế giới thay đổi nhanh chóng. Trong quá khứ, máy tính và các công nghệ khác kém tiên tiến hơn nhiều so với ngày nay.", "Trả lời": "Đoạn văn thảo luận về tốc độ thay đổi nhanh chóng của công nghệ và cách máy tính và các công nghệ khác từng kém tiên tiến hơn bây giờ."}</w:t>
      </w:r>
    </w:p>
    <w:p w14:paraId="03F09083" w14:textId="77777777" w:rsidR="009626A9" w:rsidRDefault="003D4283">
      <w:r>
        <w:t>{"câu hỏi": "Xác định mối quan hệ giữa cặp từ sau và giải thích quá trình suy nghĩ trong việc rút ra kết nối: - hươu cao cổ, cao", "câu trả lời": "Mối quan hệ giữa 'hươu cao cổ' và 'cao' là thuộc tính hoặc đặc điểm. Hươu cao cổ là một loài động vật được biết đến với chiều cao đặc biệt, vốn đại diện cho khái niệm chiều cao. Mối tương quan được xác định bằng cách liên kết tính từ 'cao' với đặc điểm vật lý nổi bật nhất của hươu cao cổ."}</w:t>
      </w:r>
    </w:p>
    <w:p w14:paraId="3EE4970E" w14:textId="77777777" w:rsidR="009626A9" w:rsidRDefault="003D4283">
      <w:r>
        <w:t>{"question": "Sắp xếp lại các từ sau để tạo thành một câu đúng ngữ pháp:\n\nEnglish my learn I", "answer": "I learn English."}</w:t>
      </w:r>
    </w:p>
    <w:p w14:paraId="6283C708" w14:textId="77777777" w:rsidR="009626A9" w:rsidRDefault="003D4283">
      <w:r>
        <w:t>{"câu hỏi": "Cung cấp một ví dụ về bối cảnh mà từ "u sầu" có thể được sử dụng.", "câu trả lời": "Một ngữ cảnh tiềm năng cho từ "u sầu" có thể là mô tả trạng thái cảm xúc của ai đó. Ví dụ, sau khi mất đi một người thân yêu, một người có thể nói "Tôi đã cảm thấy u sầu sâu sắc kể từ khi bà tôi qua đời." Trong ngữ cảnh này, từ "u sầu" gợi lên cảm giác buồn bã, buồn bã hoặc trầm cảm.</w:t>
      </w:r>
    </w:p>
    <w:p w14:paraId="74775AAA" w14:textId="77777777" w:rsidR="009626A9" w:rsidRDefault="003D4283">
      <w:r>
        <w:t>{"câu hỏi": "Giả vờ như bạn đang nói chuyện với một đứa trẻ 10 tuổi. Giải thích trí tuệ nhân tạo là gì bằng những thuật ngữ đơn giản.", "Trả lời": "Trí tuệ nhân tạo, hay gọi tắt là AI, là khi máy tính và máy móc được lập trình để làm những việc thường cần trí thông minh của con người để hoàn thành. Điều này có thể bao gồm những thứ như hiểu những gì mọi người đang nói, nhận ra những điều họ nhìn thấy và giải quyết vấn đề, giống như con người. Nó giống như làm cho máy tính thông minh hơn để nó có thể làm những việc như chơi trò chơi hoặc thậm chí giúp đỡ các bác sĩ. Chỉ cần tưởng tượng một robot có thể tự học và làm mọi thứ, đó là AI!"}</w:t>
      </w:r>
    </w:p>
    <w:p w14:paraId="21DE2704" w14:textId="77777777" w:rsidR="009626A9" w:rsidRDefault="003D4283">
      <w:r>
        <w:t xml:space="preserve">{"câu hỏi": "Tạo ví dụ về tập dữ liệu thực tế cho vấn đề phân loại.", "câu trả lời": "Tập dữ liệu tiềm năng cho vấn đề phân loại có thể là tập dữ liệu của các cá nhân có các đặc điểm khác nhau như tuổi, giới tính, cân nặng, huyết áp, mức cholesterol, lượng đường trong máu và tiền sử gia đình mắc bệnh. Mục đích sẽ là phân loại các cá nhân là khỏe mạnh hoặc có nguy cơ phát triển một tình trạng y tế nhất định như bệnh tim. \ n \ nMột ví dụ về tập dữ liệu có thể được hiển thị dưới đây: \ n \ n | Tuổi tác | Giới tính | Trọng lượng (kg) | Huyết áp (mmHg) | Cholesterol (mg / dL) | Lượng đường trong máu (mg / dL) | Tiền sử gia đình | Lớp học |\n|-----|--------|-------------|-----------------------|---------------------|---------------------|----------------|-------|\n| 45 | Nam | 75 | 125/85 | 210 | 100 | Có | Có nguy cơ |\n| 37 | Nữ | 62 | 115/75 | 180 | 85 | Không | Khỏe mạnh |\n| 53 | Nam | 82 | 135/95 | 235 | 110 | Có | Có nguy cơ |\n| 62 | Nữ | 70 | 120/80 | 190 | 90 | Có | Có nguy cơ |\n| 38 | Nam | 68 | 118/78 | 175 | 88 | </w:t>
      </w:r>
      <w:r>
        <w:lastRenderedPageBreak/>
        <w:t>Không | Khỏe mạnh |\n\nTrong tập dữ liệu ví dụ này, các tính năng bao gồm Tuổi, Giới tính, Cân nặng, Huyết áp, Mức cholesterol, Mức đường trong máu và Tiền sử gia đình và biến mục tiêu (Lớp) có hai giá trị có thể có - 'Khỏe mạnh' hoặc 'Có nguy cơ'. Một thuật toán phân loại có thể được đào tạo trên bộ dữ liệu này để phân loại các cá nhân mới là 'Khỏe mạnh' hoặc 'Có nguy cơ'."}</w:t>
      </w:r>
    </w:p>
    <w:p w14:paraId="628B96A6" w14:textId="77777777" w:rsidR="009626A9" w:rsidRDefault="003D4283">
      <w:r>
        <w:t>{"question": "Cho một chuỗi, trả về các ký tự chỉ xuất hiện một lần. - hello", "answer": "Ký tự chỉ xuất hiện một lần trong chuỗi đầu vào 'hello' là 'h', 'e' và 'o'. Vì vậy, đầu ra sẽ là:\n'heo'"}</w:t>
      </w:r>
    </w:p>
    <w:p w14:paraId="201F421D" w14:textId="77777777" w:rsidR="009626A9" w:rsidRDefault="003D4283">
      <w:r>
        <w:t>{"question": "Với đầu vào sau, hãy tạo một danh sách ba tính từ mô tả đầu vào. - Halloween", "trả lời": "Ma quái, kỳ quái, rùng rợn."}</w:t>
      </w:r>
    </w:p>
    <w:p w14:paraId="6A3803E9" w14:textId="77777777" w:rsidR="009626A9" w:rsidRDefault="003D4283">
      <w:r>
        <w:t>{"câu hỏi": "Phân loại câu sau là khen ngợi, phê bình, lời khuyên hoặc yêu cầu. - Hãy chắc chắn đến đúng giờ.", "trả lời": "Câu này là một yêu cầu."}</w:t>
      </w:r>
    </w:p>
    <w:p w14:paraId="01FAF663" w14:textId="77777777" w:rsidR="009626A9" w:rsidRDefault="003D4283">
      <w:r>
        <w:t>{"câu hỏi": "Tìm và sửa 2 lỗi ngữ pháp trong câu sau. - Học sinh đã cải thiện nhanh chóng khả năng đọc viết của mình trong năm qua.", "câu trả lời": "Câu có ngữ pháp sửa sẽ là: Học sinh đã nhanh chóng cải thiện khả năng đọc viết của mình trong năm qua."}</w:t>
      </w:r>
    </w:p>
    <w:p w14:paraId="13CAE74B" w14:textId="77777777" w:rsidR="009626A9" w:rsidRDefault="003D4283">
      <w:r>
        <w:t>{"câu hỏi": "Phát minh ra một từ mới với một định nghĩa.", "câu trả lời": "Foogly: (tính từ) cảm giác ấm cúng, hài lòng và hơi lười biếng khi thưởng thức một món ăn thoải mái yêu thích của một người. \nVí dụ: Sau khi ăn xong miếng bánh pizza cuối cùng, Emily rơi vào trạng thái dễ chịu và quyết định dành phần còn lại của buổi tối để xem lại bộ phim yêu thích của mình."}</w:t>
      </w:r>
    </w:p>
    <w:p w14:paraId="6A17EBFB" w14:textId="77777777" w:rsidR="009626A9" w:rsidRDefault="003D4283">
      <w:r>
        <w:t>{"câu hỏi": "Mô tả một cách sáng tạo để thể hiện tình yêu.", "Trả lời": "Một cách sáng tạo để thể hiện tình yêu là thông qua các cử chỉ được cá nhân hóa phù hợp với sở thích, sở thích và sở thích của người thân yêu của bạn. Ví dụ, nếu đối tác của bạn thích đọc sách, bạn có thể tạo ra một góc thư viện nhỏ trong nhà của bạn, hoàn chỉnh với gối ấm cúng, chăn và những cuốn sách yêu thích của họ. Hoặc, nếu đối tác của bạn thích nấu ăn, bạn có thể lên kế hoạch cho một đêm hẹn hò bất ngờ, nơi cả hai bạn nấu một công thức mới cùng nhau, hoàn chỉnh với ánh sáng tâm trạng và âm nhạc yêu thích của họ phát trong nền. Dù bạn chọn cử chỉ nào, điều quan trọng là làm cho nó trở nên cá nhân, chân thành và độc đáo với đối tác của bạn, cho họ thấy rằng bạn hiểu họ sâu sắc và quan tâm đến họ vô cùng."}</w:t>
      </w:r>
    </w:p>
    <w:p w14:paraId="32C4F4D2" w14:textId="77777777" w:rsidR="009626A9" w:rsidRDefault="003D4283">
      <w:r>
        <w:t>{"question": "Xóa tất cả nội dung không liên quan khỏi bài viết đã cho. - Bài viết thảo luận về ý nghĩa của Brexit đối với nền kinh tế Anh.", "trả lời": "Bài viết thảo luận về những tác động của Brexit đối với nền kinh tế Anh."}</w:t>
      </w:r>
    </w:p>
    <w:p w14:paraId="48F0E0B3" w14:textId="77777777" w:rsidR="009626A9" w:rsidRDefault="003D4283">
      <w:r>
        <w:t xml:space="preserve">{"câu hỏi": "Bạn có thể chọn một bộ năm bài hát phù hợp với chủ đề của chúng tôi không? - Một bữa tiệc đêm hè", "trả lời": "Chắc chắn rồi! Dưới đây là năm bài hát tuyệt vời hoàn toàn phù hợp với bữa tiệc đêm hè của bạn: \ n \ n1. "Summertime Magic" của Childish Gambino - Bài hát hay này là tất cả về những niềm vui của mùa hè và những cảm xúc khó quên đi kèm với nó. \ n2. "The Middle" của Zedd, Maren Morris và Grey - Một bài hát sôi động và lạc quan, bài hát này hoàn hảo cho một bữa tiệc mùa hè với năng lượng truyền nhiễm của nó. \ n3. "Can't Stop The Feeling!" của Justin Timberlake - Với giai điệu hấp dẫn và lời bài hát dễ </w:t>
      </w:r>
      <w:r>
        <w:lastRenderedPageBreak/>
        <w:t>chịu, bài hát này là hình ảnh thu nhỏ của niềm vui mùa hè và sẽ khiến mọi người đứng dậy và nhảy múa. \ n4. \"Juice\" của Lizzo - Bản nhạc sôi nổi, lạc quan này là tất cả về cảm giác tốt và kỷ niệm những điều tốt đẹp trong cuộc sống, làm cho nó trở thành một bổ sung hoàn hảo cho danh sách phát bữa tiệc đêm hè của bạn. \ n5. "Malibu\" của Miley Cyrus - Giai điệu thoải mái, mùa hè này là tất cả về việc đắm mình dưới ánh mặt trời và tận hưởng thời tiết ấm áp, làm cho nó trở thành nhạc nền hoàn hảo cho bữa tiệc của bạn."}</w:t>
      </w:r>
    </w:p>
    <w:p w14:paraId="5BE906A5" w14:textId="77777777" w:rsidR="009626A9" w:rsidRDefault="003D4283">
      <w:r>
        <w:t>{"câu hỏi": "Những đặc điểm chung được chia sẻ bởi các doanh nhân thành công là gì?", "câu trả lời": "Các doanh nhân thành công thường chia sẻ một số đặc điểm chung, bao gồm:\n1. Kiên trì và kiên cường: Khả năng vượt qua khó khăn và phục hồi sau thất bại là điều cần thiết cho các doanh nhân, những người thường phải đối mặt với nhiều trở ngại trong khi xây dựng một doanh nghiệp. Sáng tạo và tư duy đổi mới: Các doanh nhân thành công thường suy nghĩ vượt ra ngoài khuôn khổ để đưa ra những ý tưởng và giải pháp mới cho các vấn đề. Họ luôn khám phá những cách để tạo ra, đổi mới và gia tăng giá trị cho sản phẩm hoặc dịch vụ của họ. \ n \ n3. Chấp nhận rủi ro: Các doanh nhân thường cần phải chấp nhận rủi ro có tính toán để phát triển thành công doanh nghiệp của họ. Điều này đòi hỏi khả năng đánh giá, quản lý và nắm bắt sự không chắc chắn. \ n \ n4. Tầm nhìn: Các doanh nhân thành công thường có tầm nhìn rõ ràng về những gì họ muốn đạt được và khả năng truyền đạt tầm nhìn đó cho người khác. Tập trung và kỷ luật: Xây dựng một doanh nghiệp thành công đòi hỏi rất nhiều sự tập trung, kỷ luật và làm việc chăm chỉ. Các doanh nhân cần có khả năng đi đúng hướng, ưu tiên và quản lý thời gian của họ một cách hiệu quả. \ n \ n6. Đam mê và động lực: Các doanh nhân thành công thường được thúc đẩy bởi niềm đam mê mạnh mẽ đối với những gì họ làm, điều này giúp họ duy trì động lực và cam kết, ngay cả trong những thời điểm khó khăn. Tính linh hoạt và khả năng thích ứng: Các doanh nhân cần có khả năng thích ứng với những thay đổi và liên tục học hỏi từ những sai lầm của họ. Họ nên sẵn sàng xoay trục và thay đổi doanh nghiệp của họ khi cần thiết. \ n \ n8. Kỹ năng lãnh đạo và giao tiếp: Các doanh nhân cần có khả năng lãnh đạo, truyền cảm hứng và thúc đẩy người khác, cũng như xây dựng và duy trì mối quan hệ bền chặt với khách hàng, nhân viên, nhà cung cấp và các bên liên quan khác."}</w:t>
      </w:r>
    </w:p>
    <w:p w14:paraId="15B0DD0F" w14:textId="77777777" w:rsidR="009626A9" w:rsidRDefault="003D4283">
      <w:r>
        <w:t xml:space="preserve">{"câu hỏi": "Bạn sẽ đề xuất gì cho một chế độ ăn uống lành mạnh và cân bằng?", "câu trả lời": "Một chế độ ăn uống lành mạnh và cân bằng bao gồm nhiều loại thực phẩm từ tất cả các nhóm thực phẩm. Dưới đây là một số gợi ý bạn có thể làm theo để đạt được điều đó: \ n \ n1. Ăn nhiều rau và trái cây: Đây là những nguồn tuyệt vời của các vitamin, khoáng chất và chất xơ thiết yếu. \n2. Chọn thực phẩm ngũ cốc nguyên hạt: Các loại ngũ cốc nguyên hạt như bột yến mạch, gạo lứt và bánh mì ngũ cốc nguyên hạt rất giàu chất xơ, sắt, magiê và vitamin B. Bao gồm thực phẩm giàu protein: Protein rất cần thiết để duy trì sức khỏe tốt. Bạn có thể lấy protein từ các nguồn như thịt nạc, thịt gia cầm, hải sản, đậu lăng, đậu và các loại đậu khác. Chọn các sản phẩm sữa ít béo: Các sản phẩm từ sữa rất giàu canxi, vitamin D và kali, rất cần thiết cho sức khỏe của xương. Lựa chọn các lựa chọn ít chất béo như sữa tách béo, phô mai và sữa chua. \ n5. Hạn chế ăn thêm đường và chất béo bão hòa: Thực phẩm giàu đường bổ sung và chất béo bão hòa nên được tiêu thụ ở mức độ vừa phải. Thay vào đó, hãy chọn chất béo không bão hòa như dầu ô liu hoặc dầu hạt cải, bơ và các loại hạt.\n6. Giữ nước: Đảm bảo uống nhiều nước trong suốt cả ngày để giữ cho mình ngậm nước. Hạn chế </w:t>
      </w:r>
      <w:r>
        <w:lastRenderedPageBreak/>
        <w:t>uống đồ uống có đường hoặc nước ép trái cây, cũng như tiêu thụ rượu, trà và cà phê. Điều quan trọng cần lưu ý là mọi người đều khác nhau và có nhu cầu dinh dưỡng riêng biệt. Nếu bạn có những hạn chế cụ thể về chế độ ăn uống hoặc mối quan tâm về sức khỏe, bạn nên tham khảo ý kiến của chuyên gia chăm sóc sức khỏe hoặc chuyên gia dinh dưỡng đã đăng ký để phát triển một kế hoạch ăn uống được cá nhân hóa."}</w:t>
      </w:r>
    </w:p>
    <w:p w14:paraId="3D1D3841" w14:textId="77777777" w:rsidR="009626A9" w:rsidRDefault="003D4283">
      <w:r>
        <w:t>{"câu hỏi": "Tóm tắt những phát hiện chính của nghiên cứu. - Nghiên cứu đã chứng minh rằng Trí tuệ nhân tạo có thể phát hiện chính xác Covid-19 bằng các phương pháp học sâu.", "câu trả lời": "Phát hiện chính của nghiên cứu là AI có thể phát hiện chính xác Covid-19 bằng cách sử dụng các phương pháp học sâu."}</w:t>
      </w:r>
    </w:p>
    <w:p w14:paraId="2503EB1C" w14:textId="77777777" w:rsidR="009626A9" w:rsidRDefault="003D4283">
      <w:r>
        <w:t>{"câu hỏi": "Yếu tố quan trọng nhất trong việc xác định một doanh nghiệp thành công là gì?", "câu trả lời": "Yếu tố quan trọng nhất trong việc xác định một doanh nghiệp thành công là chủ quan và có thể thay đổi dựa trên loại hình kinh doanh, ngành nghề và nhiều yếu tố khác. Tuy nhiên, một số yếu tố thiết yếu góp phần vào sự thành công của một doanh nghiệp bao gồm có tầm nhìn và sứ mệnh rõ ràng, đề xuất giá trị mạnh mẽ, kế hoạch kinh doanh vững chắc, lãnh đạo và quản lý hiệu quả, dịch vụ khách hàng tuyệt vời, thương hiệu mạnh, chiến lược tiếp thị và bán hàng hiệu quả, quản lý tài chính, khả năng thích ứng với thay đổi và cải tiến liên tục. Cuối cùng, yếu tố quan trọng nhất để thành công là khả năng đáp ứng nhu cầu và mong muốn thay đổi của khách hàng, và làm như vậy một cách nhất quán, hiệu quả và sáng tạo."}</w:t>
      </w:r>
    </w:p>
    <w:p w14:paraId="225F4E51" w14:textId="77777777" w:rsidR="009626A9" w:rsidRDefault="003D4283">
      <w:r>
        <w:t>{"câu hỏi": "Tạo danh sách tám mặt hàng quần áo mà một cá nhân nên có trong tủ quần áo của họ", "câu trả lời": "1. Một chiếc quần jean vừa vặn\n2. Một chiếc áo sơ mi trắng cài cúc\n3. Một chiếc váy đen nhỏ (LBD) \ n4. Một chiếc áo blazer hoặc áo khoác\n5. Một chiếc quần âu hoặc váy \n6. Một chiếc áo thun chất lượng tốt\n7. Một đôi giày thể thao thoải mái \ n8. Một chiếc áo khoác hoặc áo khoác cổ điển."}</w:t>
      </w:r>
    </w:p>
    <w:p w14:paraId="3D4C354B" w14:textId="77777777" w:rsidR="009626A9" w:rsidRDefault="003D4283">
      <w:r>
        <w:t>{"câu hỏi": "Kể tên các quốc gia bị suy giảm chất lượng giáo dục do Covid-19", "trả lời": "Đại dịch COVID-19 đã tác động tiêu cực đến hệ thống giáo dục của các quốc gia trên thế giới. Gần như mọi quốc gia đều bị ảnh hưởng theo một cách nào đó, với các trường học đóng cửa và gián đoạn việc dạy và học. Sẽ rất khó để nêu tên các quốc gia cụ thể đã trải qua sự suy giảm chất lượng giáo dục do Covid-19 vì tình hình không ngừng phát triển và dữ liệu vẫn đang được thu thập. Tuy nhiên, điều quan trọng cần lưu ý là đại dịch đã làm trầm trọng thêm sự bất bình đẳng giáo dục hiện có và tác động của nó đặc biệt nghiêm trọng ở các nước thu nhập thấp và đang phát triển, nơi khả năng tiếp cận với học tập từ xa và tài nguyên kỹ thuật số bị hạn chế."}</w:t>
      </w:r>
    </w:p>
    <w:p w14:paraId="2FA55D1B" w14:textId="77777777" w:rsidR="009626A9" w:rsidRDefault="003D4283">
      <w:r>
        <w:t xml:space="preserve">{"câu hỏi": "Những loại hình doanh nghiệp nào có thể hưởng lợi từ Big Data?", "Trả lời": "Dữ liệu lớn có thể mang lại lợi ích cho nhiều doanh nghiệp trong các ngành khác nhau, bao gồm: \ n \ n1. Tài chính ngân hàng: Dữ liệu lớn có thể giúp các ngân hàng và tổ chức tài chính phân tích dữ liệu khách hàng, phát hiện gian lận, quản lý rủi ro và đưa ra quyết định đầu tư. Bán lẻ: Các doanh nghiệp bán lẻ có thể sử dụng dữ liệu lớn để phân tích hành vi của khách hàng, tối ưu hóa việc cung cấp sản phẩm và tạo các chiến dịch tiếp thị được nhắm mục tiêu. \ n \ n3. Chăm sóc sức khỏe: Bằng cách sử dụng dữ liệu lớn, các nhà cung cấp dịch vụ chăm </w:t>
      </w:r>
      <w:r>
        <w:lastRenderedPageBreak/>
        <w:t>sóc sức khỏe có thể cải thiện việc chăm sóc bệnh nhân và kết quả, đồng thời giảm chi phí chăm sóc sức khỏe thông qua phân tích dự đoán. \ n \ n4. Sản xuất: Dữ liệu lớn có thể giúp các nhà sản xuất cải thiện kiểm soát chất lượng, quản lý chuỗi cung ứng và dự đoán lỗi thiết bị trước khi chúng xảy ra. \ n \ n5. Giao thông vận tải: Các công ty vận tải có thể sử dụng dữ liệu lớn để tối ưu hóa các tuyến đường, giảm mức tiêu thụ nhiên liệu và cải thiện sự hài lòng của khách hàng. \ n \ n6. Viễn thông: Các công ty viễn thông có thể sử dụng dữ liệu lớn để phân tích mô hình sử dụng của khách hàng, cải thiện hiệu suất mạng và giảm tỷ lệ rời bỏ của khách hàng. Năng lượng và Tiện ích: Bằng cách sử dụng dữ liệu lớn, các công ty năng lượng có thể tối ưu hóa việc sản xuất và phân phối điện, quản lý tài nguyên và cải thiện hiệu quả năng lượng. Tóm lại, hầu hết mọi doanh nghiệp xử lý một lượng lớn dữ liệu đều có thể hưởng lợi từ Dữ liệu lớn, vì nó có thể giúp họ đưa ra quyết định dựa trên dữ liệu, khám phá những hiểu biết ẩn và cải thiện hoạt động của họ."}</w:t>
      </w:r>
    </w:p>
    <w:p w14:paraId="75F1ACFF" w14:textId="77777777" w:rsidR="009626A9" w:rsidRDefault="003D4283">
      <w:r>
        <w:t>{"câu hỏi": "Chọn năm cuốn sách có ảnh hưởng đến lĩnh vực Trí tuệ nhân tạo", "câu trả lời": "1. **\"Trí tuệ nhân tạo: Cách tiếp cận hiện đại\"** của Stuart Russell và Peter Norvig - Được coi là sách giáo khoa và công việc tham khảo hàng đầu trong lĩnh vực AI, cuốn sách toàn diện này bao gồm các kỹ thuật và thuật toán AI khác nhau đã là công cụ giảng dạy cho sinh viên cũng như các chuyên gia về lý thuyết và thực hành AI. **\"Siêu trí tuệ:  Con đường, nguy hiểm, chiến lược \ "** của Nick Bostrom - Cuốn sách này nói về những hậu quả tiềm tàng của một vụ nổ trí thông minh từ trí thông minh máy móc siêu phàm. Nó thảo luận về các kịch bản có thể xảy ra cùng với các con đường để đạt được siêu trí tuệ, những nguy hiểm và chiến lược của nó để đối phó với chúng. \ n \ n3. **\"The Society of Mind" của Marvin Minsky - Được coi là người tiên phong trong lĩnh vực Trí tuệ nhân tạo, Marvin Minsky cung cấp một lý thuyết dựa trên cách trí thông minh phát sinh từ hoạt động không thông minh của các bộ phận cấu thành của não. Cuốn sách giới thiệu nhiều ý tưởng và khái niệm khác nhau giúp hiểu rõ hơn về AI. \ n \ n4. Computing Machinery and Intelligence của Alan Turing - Mặc dù không phải là một cuốn sách, bài báo này, được viết vào năm 1950 bởi Alan Turing, là một trong những đóng góp thiết yếu nhất cho lĩnh vực AI. Trong bài báo này, Turing giới thiệu khái niệm thử nghiệm Turing, vẫn được coi là một tiêu chí tiêu chuẩn để đánh giá trí thông minh của máy. Reinforcement Learning: An Introduction\"** của Richard S. Sutton và Andrew G. Barto – Học tăng cường là một loại học máy quan trọng liên quan đến cách các tác nhân nên thực hiện hành động trong môi trường để tối đa hóa một số khái niệm về phần thưởng tích lũy. Cuốn sách này là công cụ giới thiệu về lĩnh vực học tăng cường một cách đơn giản và trực quan."}</w:t>
      </w:r>
    </w:p>
    <w:p w14:paraId="5386AAD2" w14:textId="77777777" w:rsidR="009626A9" w:rsidRDefault="003D4283">
      <w:r>
        <w:t>{"câu hỏi": "Tạo khẩu hiệu đại diện cho khái niệm Trí tuệ nhân tạo", "câu trả lời": "\"Nâng cao trí thông minh của con người, từng thuật toán một.\""}</w:t>
      </w:r>
    </w:p>
    <w:p w14:paraId="7054219D" w14:textId="77777777" w:rsidR="009626A9" w:rsidRDefault="003D4283">
      <w:r>
        <w:t xml:space="preserve">{"câu hỏi": "Tính diện tích của một tam giác với chiều dài cạnh là 3 cm, 4 cm và 5 cm.", "câu trả lời": "Để tính diện tích của một tam giác bằng ba cạnh, chúng ta có thể sử dụng Công thức Heron. Đầu tiên, chúng ta cần tính bán chu vi của tam giác, là (a + b + c)/ 2. Trong trường hợp này, (a, b, c) là độ dài cạnh của tam giác:\n \nSemiperimeter (s) = (3 + 4 + 5) / 2 = 6 cm\n\nBây giờ chúng ta có thể áp dụng Công thức Heron để tính diện tích (A):\n\nA = \u221a[s(s-a)(s-b)(s-c)]\nA = \u221a[6(6-3)(6-4)(6-5)]\nA = \u221a[6(3)(2)(1)]\nA = </w:t>
      </w:r>
      <w:r>
        <w:lastRenderedPageBreak/>
        <w:t>\u221a[36]\nA = 6 cm\u00b2\n\nDiện tích của tam giác với các cạnh dài 3 cm,  4 cm, và 5 cm là 6 cm\u00b2."}</w:t>
      </w:r>
    </w:p>
    <w:p w14:paraId="669A7061" w14:textId="77777777" w:rsidR="009626A9" w:rsidRDefault="003D4283">
      <w:r>
        <w:t>{"câu hỏi": "Động não các chủ đề bài phát biểu thuyết phục.", "trả lời": "1. Tầm quan trọng của việc giảm tiêu thụ nhựa sử dụng một lần \n2. Lợi ích của việc chuyển sang các nguồn năng lượng tái tạo \n3. Tác động của chế độ ăn dựa trên thực vật đối với sức khỏe con người và môi trường \n4. Sự cần thiết phải thực hiện luật kiểm soát súng chặt chẽ hơn \n5. Những tác động tích cực của việc tập thể dục thường xuyên đối với sức khỏe tâm thần \n6. Sự cần thiết phải hợp tác toàn cầu để giải quyết vấn đề biến đổi khí hậu \n7. Tầm quan trọng của trí tuệ cảm xúc trong sự phát triển cá nhân và nghề nghiệp \n8. Giá trị của dịch vụ cộng đồng và tình nguyện \n9. Những lợi thế của việc áp dụng lối sống tối giản \n10. Tính cấp thiết của việc bảo vệ các loài có nguy cơ tuyệt chủng và môi trường sống của chúng \n11. Vai trò của giáo dục trong thúc đẩy công bằng xã hội \n12. Tiềm năng của y tế từ xa trong việc cải thiện khả năng tiếp cận chăm sóc sức khỏe \n13. Ảnh hưởng của phương tiện truyền thông đại chúng đến hình ảnh cơ thể và lòng tự trọng \n14. Sự liên quan của kiến thức tài chính trong việc thúc đẩy ổn định kinh tế \n15. Sức mạnh của sự tha thứ trong việc chữa lành và phát triển cá nhân."}</w:t>
      </w:r>
    </w:p>
    <w:p w14:paraId="4DD62C41" w14:textId="77777777" w:rsidR="009626A9" w:rsidRDefault="003D4283">
      <w:r>
        <w:t>{"question": "Chọn một yếu tố ngẫu nhiên từ danh sách [táo, cam, lê, dâu tây].", "answer": "Một yếu tố ngẫu nhiên từ danh sách [táo, cam, lê, dâu tây] là:\noranges."}</w:t>
      </w:r>
    </w:p>
    <w:p w14:paraId="2C6C8C7C" w14:textId="77777777" w:rsidR="009626A9" w:rsidRDefault="003D4283">
      <w:r>
        <w:t>{"câu hỏi": "Tạo ra một cách sáng tạo để sử dụng mật ong trong công thức.", "câu trả lời": "Một cách sáng tạo để sử dụng mật ong trong công thức là làm "Xiên gà Sriracha tráng men mật ong \". Bạn có thể ướp miếng gà trong hỗn hợp mật ong, sốt Sriracha, nước tương và tỏi băm trong vài giờ; Sau đó luồn gà ra xiên, nướng cho đến khi chín hoàn toàn. Trong nồi, kết hợp mật ong, sốt Sriracha và nước tương, và nấu cho đến khi đặc. Quét nước sốt lên xiên gà và phục vụ nóng. Mật ong mang lại vị ngọt và cân bằng cho vị cay của nước sốt Sriracha, tạo ra sự kết hợp hoàn hảo của các hương vị."}</w:t>
      </w:r>
    </w:p>
    <w:p w14:paraId="5B5646D7" w14:textId="77777777" w:rsidR="009626A9" w:rsidRDefault="003D4283">
      <w:r>
        <w:t>{"câu hỏi": "Xác định các danh từ trong câu sau: \"của tôi thích đuổi theo gậy và lấy bóng\". - của tôi thích đuổi theo gậy và lấy bóng", "trả lời": "Các danh từ trong câu này là \"dog\", \"sticks\" và \"balls\"."}</w:t>
      </w:r>
    </w:p>
    <w:p w14:paraId="17E87F20" w14:textId="77777777" w:rsidR="009626A9" w:rsidRDefault="003D4283">
      <w:r>
        <w:t>{"question": "Kể tên bốn loại mạng máy tính chính.", "trả lời": "Bốn loại mạng máy tính chính là:\n\n1. Mạng cục bộ (LAN) \u2013 Một mạng lưới bao phủ một khu vực địa lý nhỏ, thường là trong một tòa nhà hoặc khuôn viên duy nhất. \ n \ n2. Mạng khu vực đô thị (MAN) \u2013 Một mạng kết nối người dùng trong một khu vực địa lý lớn hơn mạng LAN nhưng nhỏ hơn mạng WAN, thường trải dài trên một thành phố hoặc khuôn viên lớn. \ n \ n3. Mạng diện rộng (WAN) \u2013 Một mạng phân tán về mặt địa lý trải dài khoảng cách lớn, chẳng hạn như giữa các thành phố hoặc thậm chí các quốc gia. \ n \ n4. Mạng cục bộ không dây (WLAN) \u2013 Một kiểu con của mạng LAN, cho phép các thiết bị kết nối không dây và cung cấp sự linh hoạt của mạng cục bộ mà không cần cáp."}</w:t>
      </w:r>
    </w:p>
    <w:p w14:paraId="4D619A02" w14:textId="77777777" w:rsidR="009626A9" w:rsidRDefault="003D4283">
      <w:r>
        <w:t xml:space="preserve">{"câu hỏi": "Cộng tác với một người bạn học để tạo ra một kế hoạch chế tạo máy phóng mini.", "Trả lời": "Được rồi, để tạo ra một kế hoạch chế tạo máy phóng mini, trước tiên </w:t>
      </w:r>
      <w:r>
        <w:lastRenderedPageBreak/>
        <w:t>chúng ta cần liệt kê ra các vật liệu chúng ta sẽ cần và sau đó phác thảo các bước chúng ta sẽ làm theo để chế tạo máy phóng. Dưới đây là danh sách các vật liệu chúng ta sẽ cần: \ n \ n - 7 que thủ công bằng gỗ \ n - Keo \ n - Dây cao su \ n- Nắp chai nhựa \ n- Vật nhỏ để phóng (như pompom) \ n \ nĐối với các bước, chúng ta có thể làm theo các bước sau để xây dựng máy phóng mini của chúng tôi: \ n \ n1. Thu thập tất cả các vật liệu và đặt chúng trên một bề mặt phẳng. \ n \ n2. Để làm đế của máy phóng, lấy bốn thanh gỗ và xếp chúng lên nhau. Sử dụng keo để giữ chúng lại với nhau ở hai đầu.\n\n3. Lấy thêm hai que và dán chúng lại với nhau ở một đầu để tạo thành một góc nhọn. Những cây gậy này sẽ đóng vai trò là cánh tay của máy phóng.\n\n4. Gắn cánh tay này vào đế của máy phóng. Để làm điều này, đặt đầu nối của cánh tay (nơi hai que được dán lại với nhau) lên trên các thanh đế, với đầu nhọn hướng lên trên. Quấn dây cao su quanh cả hai đầu của đế máy phóng để giữ thanh cánh tay tại chỗ.\n\n5. Dán nắp chai nhựa vào đầu trên cùng của que cánh tay. Đây sẽ đóng vai trò là bệ phóng của máy phóng.\n\n6. Lấy thanh gỗ cuối cùng và đặt nó bên dưới các dây cao su giữ thanh cánh tay tại chỗ. Cây gậy này sẽ đóng vai trò như một đòn bẩy để di chuyển thanh cánh tay lên xuống, phóng vật thể. \ n \ n7. Đặt một vật nhỏ (như pompom) vào nắp chai, kéo cánh tay xuống và thả nó ra để phóng vật thể. \n\nThat\u2019s nó, máy phóng đã sẵn sàng! Bây giờ chúng ta có thể thử nghiệm với các vật thể và góc độ khác nhau để phóng chúng ở các khoảng cách khác nhau."}</w:t>
      </w:r>
    </w:p>
    <w:p w14:paraId="345E1F16" w14:textId="77777777" w:rsidR="009626A9" w:rsidRDefault="003D4283">
      <w:r>
        <w:t>{"câu hỏi": "Thành phần chính của bánh mì nướng kiểu Pháp là gì?", "câu trả lời": "Thành phần chính của bánh mì nướng Pháp là bánh mì. Thông thường bánh mì trắng thái lát dày được sử dụng, mặc dù bánh mì brioche, challah hoặc thậm chí bánh mì sandwich còn sót lại sẽ hoạt động. Bánh mì sau đó được ngâm trong hỗn hợp trứng, sữa, đường và gia vị trước khi được nấu cho đến khi vàng nâu."}</w:t>
      </w:r>
    </w:p>
    <w:p w14:paraId="19DB5919" w14:textId="77777777" w:rsidR="009626A9" w:rsidRDefault="003D4283">
      <w:r>
        <w:t xml:space="preserve">{"câu hỏi": "So sánh các tính năng của ô tô và xe đạp.", "câu trả lời": "Ô tô và xe đạp đều là phương thức vận chuyển, nhưng chúng có một số khác biệt đáng kể khi nói đến các tính năng của chúng. Dưới đây là so sánh của hai: \ n \ n \ nSize: Một trong những khác biệt rõ ràng nhất giữa ô tô và xe đạp là kích thước của chúng. Một chiếc xe hơi là một phương tiện lớn hơn nhiều được thiết kế để chở nhiều hành khách, trong khi một chiếc xe đạp nhỏ hơn nhiều và thường chỉ có đủ chỗ cho một người lái. \ n \ nEngine: Ô tô được trang bị động cơ đốt trong lớn hơn xe đạp. Mặt khác, xe đạp được trang bị động cơ nhỏ hơn, thường là thiết lập xi-lanh đơn hoặc đôi. Sự khác biệt về kích thước động cơ này dẫn đến sự khác biệt đáng kể về tốc độ và khả năng tăng tốc. \ n \ n Hiệu quả nhiên liệu: Nói chung, xe đạp có xu hướng tiết kiệm nhiên liệu hơn ô tô. Điều này một phần là do chúng nhẹ hơn và cần ít năng lượng hơn để di chuyển. Điều đó nói rằng, hiệu quả nhiên liệu cụ thể của một chiếc xe hơi hoặc một chiếc xe đạp sẽ khác nhau tùy thuộc vào kiểu dáng và kiểu xe, vì vậy luôn luôn là một ý tưởng tốt để so sánh các thông số kỹ thuật của cả hai. \ n \ nComfort: Ô tô thường cung cấp một chuyến đi thoải mái hơn so với xe đạp. Chúng có ghế đệm, kiểm soát khí hậu và các tính năng khác tạo nên trải nghiệm lái xe dễ chịu hơn. Ngược lại, xe đạp cho người lái tiếp xúc với các yếu tố và có thể ít thoải mái hơn cho những chuyến đi dài. \ n \ n An toàn: Ô tô thường được coi là an toàn hơn xe đạp. Chúng có nhiều tính năng an toàn như túi khí, dây an toàn, khu vực nhàu nát, v.v., tất cả đều được thiết kế để bảo vệ người ngồi trong trường hợp xảy ra tai nạn. Mặt khác, xe đạp cung cấp sự bảo vệ ít hơn nhiều cho người lái và tai nạn có thể </w:t>
      </w:r>
      <w:r>
        <w:lastRenderedPageBreak/>
        <w:t>nghiêm trọng hơn nhiều. Tóm lại, ô tô lớn hơn, mạnh mẽ hơn và thoải mái hơn xe đạp, nhưng xe đạp tiết kiệm nhiên liệu hơn và mang lại một chuyến đi ly kỳ hơn.</w:t>
      </w:r>
    </w:p>
    <w:p w14:paraId="0EF5E036" w14:textId="77777777" w:rsidR="009626A9" w:rsidRDefault="003D4283">
      <w:r>
        <w:t>{"question": "Sửa câu sau cho đúng ngữ pháp: \"She was written a book\". - Cô ấy đã được viết một cuốn sách", "câu trả lời": "Cô ấy đã viết một cuốn sách."}</w:t>
      </w:r>
    </w:p>
    <w:p w14:paraId="09A74014" w14:textId="77777777" w:rsidR="009626A9" w:rsidRDefault="003D4283">
      <w:r>
        <w:t>{"question": "Tạo ra một cách sáng tạo để cải thiện trải nghiệm người dùng khi sử dụng một sản phẩm hoặc hệ thống nhất định. - Ứng dụng giao hàng tạp hóa", "trả lời": "Một cách sáng tạo để cải thiện trải nghiệm người dùng khi sử dụng ứng dụng giao hàng tạp hóa là triển khai tính năng đề xuất công thức được cá nhân hóa. Sử dụng lịch sử mua hàng trong quá khứ và sở thích ăn kiêng của khách hàng, ứng dụng có thể đề xuất các công thức nấu ăn và ý tưởng bữa ăn mới để người dùng thử tại nhà. Với tính năng này, người dùng không chỉ có sự tiện lợi khi giao hàng tạp hóa mà còn có cảm hứng bữa ăn có sẵn trong cùng một nền tảng. Liên lạc cá nhân bổ sung này có thể nâng cao sự hài lòng của khách hàng và tăng khả năng sử dụng lặp lại. Ngoài ra, ứng dụng có thể bao gồm tùy chọn tự động thêm tất cả các thành phần từ công thức đã chọn vào giỏ hàng của người dùng để có trải nghiệm mua sắm thuận tiện hơn nữa."}</w:t>
      </w:r>
    </w:p>
    <w:p w14:paraId="7051E52D" w14:textId="3B370ED4" w:rsidR="009626A9" w:rsidRDefault="003D4283">
      <w:r>
        <w:t>{"câu hỏi": "So sánh nền độc lập của hai quốc gia. - Hoa Kỳ và Canada", "trả lời": "Hợp chủng quốc Hoa Kỳ (Hoa Kỳ) và Canada đều là những quốc gia độc lập với bản sắc dân tộc, chính phủ, luật pháp và nền kinh tế riêng biệt. Hoa Kỳ giành được độc lập từ Vương quốc Anh vào ngày 4 tháng 7 năm 1776, sau một thời gian xung đột và biến động chính trị. Kể từ đó, đất nước đã phát triển hệ thống chính phủ của riêng mình dựa trên các nguyên tắc dân chủ, với sự nhấn mạnh vào các quyền và tự do cá nhân. Mặt khác, Canada giành được độc lập từ Vương quốc Anh dần dần hơn. Đất nước này được thành lập như một liên minh vào năm 1867, và theo thời gian, chính phủ và người dân Canada đã giành được quyền tự chủ và kiểm soát lớn hơn đối với các vấn đề của chính họ. Canada là một nền dân chủ nghị viện và một chế độ quân chủ lập hiến với Nữ hoàng Elizabeth II là nguyên thủ quốc gia. Tóm lại, cả Hoa Kỳ và Canada đều là những quốc gia có chủ quyền và độc lập với lịch sử, văn hóa và hệ thống chính trị độc đáo của riêng họ. Mỗi người đều có quyền tự do đưa ra quyết định của riêng mình và vạch ra hướng đi của riêng mình, nhưng họ cũng chia sẻ một lịch sử hợp tác và đối tác lâu dài."}</w:t>
      </w:r>
    </w:p>
    <w:sectPr w:rsidR="009626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3787419">
    <w:abstractNumId w:val="8"/>
  </w:num>
  <w:num w:numId="2" w16cid:durableId="861361300">
    <w:abstractNumId w:val="6"/>
  </w:num>
  <w:num w:numId="3" w16cid:durableId="1793131617">
    <w:abstractNumId w:val="5"/>
  </w:num>
  <w:num w:numId="4" w16cid:durableId="2136408383">
    <w:abstractNumId w:val="4"/>
  </w:num>
  <w:num w:numId="5" w16cid:durableId="578293685">
    <w:abstractNumId w:val="7"/>
  </w:num>
  <w:num w:numId="6" w16cid:durableId="1341617770">
    <w:abstractNumId w:val="3"/>
  </w:num>
  <w:num w:numId="7" w16cid:durableId="1648392031">
    <w:abstractNumId w:val="2"/>
  </w:num>
  <w:num w:numId="8" w16cid:durableId="89354299">
    <w:abstractNumId w:val="1"/>
  </w:num>
  <w:num w:numId="9" w16cid:durableId="819880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D4283"/>
    <w:rsid w:val="009626A9"/>
    <w:rsid w:val="009B186C"/>
    <w:rsid w:val="00AA1D8D"/>
    <w:rsid w:val="00B3072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B8BEB"/>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B307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46206</Words>
  <Characters>263379</Characters>
  <Application>Microsoft Office Word</Application>
  <DocSecurity>0</DocSecurity>
  <Lines>2194</Lines>
  <Paragraphs>617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2</cp:revision>
  <dcterms:created xsi:type="dcterms:W3CDTF">2013-12-23T23:15:00Z</dcterms:created>
  <dcterms:modified xsi:type="dcterms:W3CDTF">2023-07-21T07:44:00Z</dcterms:modified>
  <cp:category/>
</cp:coreProperties>
</file>