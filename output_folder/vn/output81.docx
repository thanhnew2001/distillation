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12A5C" w14:textId="1529E622" w:rsidR="001A7A97" w:rsidRDefault="00236FE3">
      <w:r>
        <w:t>{"</w:t>
      </w:r>
      <w:proofErr w:type="spellStart"/>
      <w:r>
        <w:t>câu</w:t>
      </w:r>
      <w:proofErr w:type="spellEnd"/>
      <w:r>
        <w:t xml:space="preserve"> </w:t>
      </w:r>
      <w:proofErr w:type="spellStart"/>
      <w:r>
        <w:t>hỏi</w:t>
      </w:r>
      <w:proofErr w:type="spellEnd"/>
      <w:r>
        <w:t>": "</w:t>
      </w:r>
      <w:proofErr w:type="spellStart"/>
      <w:r>
        <w:t>Thảo</w:t>
      </w:r>
      <w:proofErr w:type="spellEnd"/>
      <w:r>
        <w:t xml:space="preserve"> </w:t>
      </w:r>
      <w:proofErr w:type="spellStart"/>
      <w:r>
        <w:t>luận</w:t>
      </w:r>
      <w:proofErr w:type="spellEnd"/>
      <w:r>
        <w:t xml:space="preserve"> hai cách hệ thống kinh tế này khác với chủ nghĩa tư bản", "trả lời": "Thứ nhất, một cách chính mà chủ nghĩa tư bản khác với các hệ thống kinh tế khác là nhấn mạnh vào quyền sở hữu tư nhân đối với các phương tiện sản xuất. Trong một hệ thống tư bản chủ nghĩa, các cá nhân và doanh nghiệp được tự do sở hữu và vận hành các doanh nghiệp và tài sản để tạo ra lợi nhuận. Cơ cấu sở hữu này cung cấp các ưu đãi cho các cá nhân chấp nhận rủi ro, đổi mới và làm việc chăm chỉ để cải thiện tình hình tài chính của họ, dẫn đến một nền kinh tế năng động. Ngược lại, các hệ thống kinh tế thay thế, chẳng hạn như chủ nghĩa xã hội, có thể ưu tiên sở hữu tập thể hoặc nhà nước đối với các phương tiện sản xuất, có khả năng dẫn đến ít động lực cá nhân hơn để tạo ra, đổi mới và chấp nhận rủi ro. Thứ hai, chủ nghĩa tư bản cũng khác với các hệ thống kinh tế khác trong việc sử dụng thị trường tự do để phân bổ nguồn lực. Tín hiệu giá, bị ảnh hưởng bởi cung và cầu, hướng dẫn việc phân bổ hàng hóa và dịch vụ trong nền kinh tế tư bản chủ nghĩa. Cách tiếp cận theo định hướng thị trường này được cho là dẫn đến việc phân bổ nguồn lực hiệu quả, vì mọi người có thể thể hiện sở thích của họ thông qua các quyết định chi tiêu của họ. Ngược lại, các hệ thống kinh tế khác có thể sử dụng kế hoạch hóa tập trung, trong đó một cơ quan có thẩm quyền xác định và kiểm soát việc phân bổ các nguồn lực. Trong một nền kinh tế kế hoạch, chính phủ có thể thiết lập giá cả và hạn ngạch, và ra lệnh cho mức sản xuất, có khả năng dẫn đến việc phân bổ các nguồn lực ít đáp ứng nhu cầu và mong muốn của người tiêu dùng.</w:t>
      </w:r>
    </w:p>
    <w:p w14:paraId="69D2EB07" w14:textId="77777777" w:rsidR="001A7A97" w:rsidRDefault="00236FE3">
      <w:r>
        <w:t>{"câu hỏi": "Động não cách sử dụng mới cho kẹp giấy", "câu trả lời": "1. Mở khóa khóa nhỏ hoặc khay thẻ sim.\n2. Đặt lại một thiết bị điện tử nhỏ.\n3. Giữ giấy tờ, tài liệu lại với nhau.\n4. Uốn nó thành lưỡi câu để câu các vật nhỏ từ không gian hẹp.\n5. Uốn nó thành kẹp tóc hoặc dây buộc cho vải nhẹ.\n6. Tạm một cây kim để may vết rách vải nhỏ.\n7. Sử dụng nó như một công cụ để nhấn các nút nhỏ hoặc khó tiếp cận.\n8. Xoắn nó thành một sợi dây cho các dự án điện tử và khoa học.\n9. Duỗi thẳng nó ra để tạo ra một tác phẩm điêu khắc nhỏ hoặc một món đồ trang sức.\n10. Sử dụng nó như một dấu trang hoặc điểm đánh dấu trang trong một cuốn sách hoặc tạp chí. \ n11. Gắn nó vào một nam châm hoặc chuỗi để tạo ra một la bàn đơn giản. \ n12. Uốn cong nó để tạo ra một chất tẩy rửa bàn chải, để loại bỏ sơn hoặc sắc tố dư thừa từ lông. \ n13. Duỗi thẳng nó ra và sử dụng nó như một xiên nhỏ để rang kẹo dẻo hoặc các loại thực phẩm khác. \ n14. Uốn nó thành một cái kẹp nhỏ hoặc giá đỡ cho các vật nhỏ trong quá trình dán hoặc liên kết.\n15. Sử dụng nó như một công cụ sửa kính mắt khẩn cấp, bằng cách uốn cong nó thành một tuốc nơ vít nhỏ hoặc thay thế miếng đệm mũi bị mất."}</w:t>
      </w:r>
    </w:p>
    <w:p w14:paraId="5B8F630D" w14:textId="77777777" w:rsidR="001A7A97" w:rsidRDefault="00236FE3">
      <w:r>
        <w:t>{"question": "Viết thuật toán sắp xếp các số từ nhỏ nhất đến lớn nhất", "answer": "Một thuật toán để sắp xếp các số từ nhỏ nhất đến lớn nhất như sau:\n1. Tạo một mảng số (còn gọi là danh sách) cần được sắp xếp\n2. Đặt biến 'n' thành độ dài của mảng\n3. Lặp qua mảng từ chỉ mục 0 đến 'n - 1' (bao gồm) với gia số 1 trong mỗi lần lặp. Hãy biểu thị chỉ mục hiện tại bằng 'i'.\n- 3.1. Khởi tạo một biến 'min' thành 'i'\n- 3.2. Lặp qua mảng từ chỉ mục 'i + 1' đến 'n - 1' (bao gồm) với gia số 1 trong mỗi lần lặp. Hãy biểu thị chỉ số hiện tại bằng 'j'.\n-- 3.2.1. Nếu giá trị tại chỉ số 'jth' nhỏ hơn giá trị tại chỉ số 'min', hãy cập nhật giá trị của 'min' thành 'j'.\n- 3.3. Hoán đổi giá trị tại chỉ số 'ith' với giá trị tại chỉ số 'min'.\n4. Mảng kết quả sẽ được sắp xếp theo thứ tự mong muốn."}</w:t>
      </w:r>
    </w:p>
    <w:p w14:paraId="26D7DF10" w14:textId="77777777" w:rsidR="001A7A97" w:rsidRDefault="00236FE3">
      <w:r>
        <w:lastRenderedPageBreak/>
        <w:t>{"câu hỏi": "Sắp xếp thực thể đã cho theo đúng thứ tự thời gian - Điện thoại, Đài phát thanh, Truyền hình", "câu trả lời": "Đài phát thanh, Truyền hình, Điện thoại"}</w:t>
      </w:r>
    </w:p>
    <w:p w14:paraId="42952D86" w14:textId="77777777" w:rsidR="001A7A97" w:rsidRDefault="00236FE3">
      <w:r>
        <w:t>{"câu hỏi": "Tạo danh sách các bước để thực hiện dự án tiếp cận cộng đồng", "trả lời": "1. Xác định mục đích và mục tiêu: Bắt đầu bằng cách phác thảo các mục tiêu của dự án tiếp cận cộng đồng của bạn. Bạn hy vọng đạt được điều gì, và bạn muốn phục vụ ai?\n\n2. Tập hợp một nhóm: Xây dựng một đội ngũ tình nguyện viên tận tâm và đam mê, những người cam kết với sự thành công của dự án. \ n \ n3. Tiến hành nghiên cứu: Nghiên cứu nhu cầu của cộng đồng, những người cần nhất trong cộng đồng và những cách nào chúng ta có thể đáp ứng nhu cầu này một cách hiệu quả. \ n \ n4. Lập kế hoạch và chiến lược: Phát triển một kế hoạch rõ ràng và chi tiết phác thảo các bước và chiến thuật để đạt được mục tiêu của bạn. \ n \ n5. Xây dựng mối quan hệ: Nuôi dưỡng mối quan hệ với các nhà lãnh đạo cộng đồng, doanh nghiệp và tổ chức. Hợp tác với các nhóm cùng chí hướng để mở rộng phạm vi tiếp cận và mở rộng tác động của bạn.\n\n6. Gây quỹ: Xác định các nguồn tài trợ tiềm năng và phát triển kế hoạch gây quỹ để hỗ trợ dự án của bạn. \ n \ n7. Khởi động dự án của bạn: Bắt đầu thực hiện kế hoạch của bạn, làm theo các bước bạn đã xác định trong chiến lược của mình. \ n \ n8. Theo dõi và đánh giá: Theo dõi tiến trình của bạn và thường xuyên đánh giá cách tiếp cận của bạn, thực hiện các thay đổi khi cần thiết để đảm bảo bạn đang đạt được mục tiêu của mình và tạo ra tác động. \ n \ n9. Ăn mừng và chia sẻ thành công: Ăn mừng chiến thắng trên đường đi, dù nhỏ đến đâu. Chia sẻ những câu chuyện thành công và cột mốc quan trọng để truyền cảm hứng cho những người khác tham gia, truyền bá và phát triển tác động của bạn. \n\n10. Duy trì nỗ lực: Tiếp tục công việc tốt ngay cả sau khi dự án ban đầu của bạn hoàn thành. Tiếp tục tham gia với cộng đồng, xây dựng mối quan hệ và phục vụ nhu cầu của họ. Một nỗ lực bền bỉ thường là chìa khóa cho tác động lâu dài."}</w:t>
      </w:r>
    </w:p>
    <w:p w14:paraId="700036CF" w14:textId="77777777" w:rsidR="001A7A97" w:rsidRDefault="00236FE3">
      <w:r>
        <w:t>{"câu hỏi": "Tính số ngày cần thiết để đọc một cuốn sách 400 trang với tốc độ đọc 20 trang mỗi ngày", "câu trả lời": "Nếu bạn đọc 20 trang mỗi ngày và cần đọc một cuốn sách 400 trang, bạn sẽ mất 20 ngày để hoàn thành cuốn sách. Ở đây\u2019s toán học: \n\nSố ngày đọc sách = (Tổng số trang) / (Tỷ lệ đọc)\nSố ngày đọc sách = 400 trang / 20 trang mỗi ngày\nSố ngày đọc sách = 20 ngày"}</w:t>
      </w:r>
    </w:p>
    <w:p w14:paraId="534387D4" w14:textId="77777777" w:rsidR="001A7A97" w:rsidRDefault="00236FE3">
      <w:r>
        <w:t>{"question": "Kể tên một số ngôn ngữ được sử dụng để mã hóa", "answer": "Dưới đây là một số ngôn ngữ lập trình phổ biến nhất được sử dụng rộng rãi để mã hóa:\n\n1. Python\n2. Java \ n3. C / C ++ \ n4. JavaScript\n5. C#\n6. PHP\n7. Nhanh \ n8. Hồng ngọc\n9. SQL\n10. Kotlin."}</w:t>
      </w:r>
    </w:p>
    <w:p w14:paraId="60BEA7C1" w14:textId="77777777" w:rsidR="001A7A97" w:rsidRDefault="00236FE3">
      <w:r>
        <w:t>{"question": "Xác định loại cấu trúc dữ liệu được sử dụng trong ví dụ đã cho - Hồ sơ bệnh nhân được tổ chức theo cấu trúc phân cấp, với cấp cao nhất chứa các chuyên khoa y tế khác nhau và các cấp dưới chứa các phương pháp điều trị và hoạt động liên quan đến từng chuyên khoa.", "trả lời": "Loại cấu trúc dữ liệu được sử dụng trong ví dụ đã cho là Cây."}</w:t>
      </w:r>
    </w:p>
    <w:p w14:paraId="0D368BDB" w14:textId="77777777" w:rsidR="001A7A97" w:rsidRDefault="00236FE3">
      <w:r>
        <w:t xml:space="preserve">{"câu hỏi": "Đưa ra một bộ tiêu chí về khả năng đọc mã", "câu trả lời": "Khả năng đọc mã đề cập đến việc các nhà phát triển khác có thể đọc và hiểu một đoạn mã dễ dàng như thế nào. Dưới đây là một số tiêu chí có thể giúp cải thiện khả năng đọc mã: \ n \ n1. Quy ước đặt tên rõ ràng và súc tích: Các biến, hàm và lớp nên được đặt tên một cách rõ ràng và mô tả, tránh </w:t>
      </w:r>
      <w:r>
        <w:lastRenderedPageBreak/>
        <w:t>các chữ viết tắt và từ viết tắt không nổi tiếng. \ n \ n2. Thụt lề và định dạng nhất quán: Mã phải tuân theo kiểu thụt lề và định dạng nhất quán để dễ dàng theo dõi trực quan cấu trúc của mã.\n\n3. Nhận xét và tài liệu: Mã nên bao gồm các nhận xét và tài liệu giải thích mục đích và chức năng của mã, cũng như bất kỳ cạm bẫy hoặc đặc thù nào mà các nhà phát triển khác nên biết. \ n \ n4. Tổ chức logic: Mã nên được tổ chức một cách hợp lý và có cấu trúc, với chức năng liên quan được nhóm lại với nhau và các phụ thuộc được ghi chú rõ ràng. \ n \ n5. Tránh mã phức tạp hoặc thông minh: Mặc dù mã phức tạp hoặc thông minh có thể hiệu quả hơn, nhưng nó thường có thể khó đọc và hiểu hơn. Thay vào đó, hãy nhắm đến sự đơn giản và rõ ràng, ngay cả khi điều đó có nghĩa là hy sinh một số hiệu quả. \ n \ n6. Sử dụng mã mô-đun và có thể tái sử dụng: Mã nên được cấu trúc theo cách mô-đun và có thể tái sử dụng, giúp dễ hiểu các thành phần riêng lẻ và cách chúng phù hợp với hệ thống lớn hơn. \ n \ n7. Sử dụng nhất quán các tính năng ngôn ngữ: Mã phải sử dụng nhất quán các tính năng ngôn ngữ, tránh sử dụng các tính năng ngôn ngữ tối nghĩa hoặc cổ xưa có thể khó hiểu.\n\nBằng cách tuân theo các tiêu chí này, các nhà phát triển có thể cải thiện khả năng đọc mã của họ, giúp người khác đọc, hiểu và duy trì dễ dàng hơn."}</w:t>
      </w:r>
    </w:p>
    <w:p w14:paraId="00A003E3" w14:textId="77777777" w:rsidR="001A7A97" w:rsidRDefault="00236FE3">
      <w:r>
        <w:t>{"câu hỏi": "Tạo danh sách các chính sách khuyến khích CSR trong các công ty", "trả lời": "1. Phát triển và thực hiện các chương trình CSR chính thức: Các công ty có thể thiết lập các chương trình CSR chính thức bao gồm quyên góp từ thiện, chương trình tình nguyện và các sáng kiến bền vững về môi trường. \ n \ n2. Điều chỉnh thực tiễn kinh doanh với các mục tiêu CSR: Các doanh nghiệp có thể điều chỉnh hoạt động và quy trình ra quyết định của họ với các mục tiêu CSR của họ, đảm bảo rằng hành động của họ phù hợp với các giá trị và nguyên tắc đã nêu của họ. \ n \ n3. Sự tham gia của các bên liên quan: Các công ty có thể tham gia với các bên liên quan của họ, bao gồm nhân viên, khách hàng, nhà cung cấp và cộng đồng, để hiểu mối quan tâm của họ và phát triển các sáng kiến CSR mang lại lợi ích cho tất cả các bên. \ n \ n4. Báo cáo minh bạch: Báo cáo thường xuyên về các sáng kiến CSR có thể giúp các công ty thể hiện cam kết của họ đối với các hoạt động kinh doanh có trách nhiệm, cũng như cho phép các bên liên quan theo dõi tiến trình của họ. \ n \ n5. Ứng xử kinh doanh có đạo đức: Các công ty có thể thiết lập và thực thi một quy tắc ứng xử đảm bảo nhân viên cư xử có đạo đức và doanh nghiệp hoạt động với sự chính trực. \ n \ n6. Tính bền vững môi trường: Các doanh nghiệp có thể thực hiện các chương trình giảm tác động môi trường, chẳng hạn như sử dụng năng lượng tái tạo, giảm chất thải và bảo tồn nước và các tài nguyên khác. Hỗ trợ cộng đồng địa phương: Các công ty có thể hỗ trợ cộng đồng nơi họ hoạt động bằng cách tài trợ cho các sự kiện địa phương, hỗ trợ các nhà cung cấp địa phương và hợp tác với các tổ chức cộng đồng. \ n \ n8. Sự tham gia của nhân viên: Nhân viên có thể được khuyến khích tham gia vào các sáng kiến CSR của công ty, thông qua các chương trình tình nguyện, hoạt động gây quỹ và sự tham gia của cộng đồng. \ n \ n9. Quản lý chuỗi cung ứng có trách nhiệm: Các công ty có thể đảm bảo rằng các nhà cung cấp của họ tuân thủ các thông lệ kinh doanh có trách nhiệm, chẳng hạn như thực hành lao động công bằng, bền vững môi trường và hành vi đạo đức. \ n \ n10. Cải tiến liên tục: Các công ty có thể liên tục xem xét và cải thiện các sáng kiến CSR của họ, đảm bảo rằng họ đang tạo ra tác động tích cực và đáp ứng nhu cầu của các bên liên quan."}</w:t>
      </w:r>
    </w:p>
    <w:p w14:paraId="15C1DF34" w14:textId="77777777" w:rsidR="001A7A97" w:rsidRDefault="00236FE3">
      <w:r>
        <w:lastRenderedPageBreak/>
        <w:t>{"question": "Tạo ví dụ về một từ gốc và các dạng liên quan của nó", "answer": "Từ gốc: 'Help'\n\nRelated forms:\n- Helper (danh từ)\n- Useful (tính từ)\n- Helpfully (trạng từ)\n- Helpless (tính từ)\n- Helplessness (danh từ)\n- Helping (động từ)\n- Helping (động từ, thì quá khứ)"}</w:t>
      </w:r>
    </w:p>
    <w:p w14:paraId="499C8929" w14:textId="77777777" w:rsidR="001A7A97" w:rsidRDefault="00236FE3">
      <w:r>
        <w:t>{"câu hỏi": "Giải thích quy trình nộp thuế.", "trả lời": "Nộp thuế là quá trình nộp tờ khai thuế hàng năm của bạn cho chính phủ, cho thấy thu nhập, chi phí và thông tin tài chính khác của bạn cho năm trước. Dưới đây là phác thảo chung về các bước bạn có thể thực hiện để nộp thuế:\n\n1. Thu thập hồ sơ tài chính của bạn: Thu thập tất cả các tài liệu tài chính cần thiết cần thiết để nộp thuế của bạn, chẳng hạn như biểu mẫu W-2, 1099, biên lai, hóa đơn hoặc bất kỳ hồ sơ nào khác về thu nhập và chi phí của bạn. Lưu giữ hồ sơ tốt trong suốt cả năm sẽ làm cho thời gian tính thuế dễ dàng hơn nhiều. \ n \ n2. Xác định tình trạng khai thuế của quý vị: Quý vị sẽ cần chọn tình trạng khai thuế của mình, có thể là độc thân, đã kết hôn khai thuế chung, kết hôn khai thuế riêng, chủ hộ hoặc góa phụ đủ điều kiện. Nó quan trọng vì nó sẽ ảnh hưởng đến khấu trừ tiêu chuẩn và khung thuế của bạn. \ n \ n3. Chọn phương thức khai thuế: Quý vị có thể nộp thuế bằng phương thức điện tử hoặc qua thư. Nộp đơn điện tử, hoặc nộp đơn điện tử, thường nhanh hơn và thuận tiện hơn. Bạn có thể sử dụng phần mềm khai thuế hoặc làm việc với chuyên gia thuế. Ngoài ra, quý vị có thể nộp hồ sơ qua thư, trong trường hợp đó quý vị sẽ cần tải xuống và điền vào các biểu mẫu cần thiết từ trang web của IRS.\n\n4. Tính toán nghĩa vụ thuế của bạn: Sử dụng hồ sơ tài chính của mình, bạn sẽ cần báo cáo tất cả thu nhập của mình và yêu cầu bất kỳ khoản khấu trừ hoặc tín thuế nào mà bạn đủ điều kiện. Điều này sẽ xác định thu nhập chịu thuế của bạn, và cuối cùng là nghĩa vụ thuế của bạn, đó là số tiền bạn nợ chính phủ. \ n \ n5. Gửi tờ khai thuế của quý vị: Nếu quý vị khai thuế điện tử, quý vị có thể gửi tờ khai thuế trực tuyến và nếu quý vị khai thuế qua thư, quý vị sẽ cần in và gửi biểu mẫu của mình đến địa chỉ do IRS chỉ định. Đảm bảo kiểm tra kỹ tất cả thông tin của bạn và giữ một bản sao tờ khai thuế cho hồ sơ của bạn. \ n \ n6. Thanh toán bất kỳ khoản thuế nào còn nợ: Nếu bạn nợ thuế, bạn sẽ cần phải thanh toán cho chính phủ trước thời hạn, thường là ngày 15 tháng Tư. Nếu bạn muốn được hoàn tiền, bạn có thể chọn nhận tiền hoàn thuế bằng hình thức gửi trực tiếp hoặc qua thư.\n\nĐiều quan trọng cần lưu ý là luật và quy định về thuế có thể khác nhau tùy thuộc vào vị trí và tình huống của bạn, vì vậy bạn nên tham khảo ý kiến của chuyên gia thuế để đảm bảo rằng bạn đang khai thuế chính xác."}</w:t>
      </w:r>
    </w:p>
    <w:p w14:paraId="1546C2E0" w14:textId="77777777" w:rsidR="001A7A97" w:rsidRDefault="00236FE3">
      <w:r>
        <w:t xml:space="preserve">{"câu hỏi": "Tạo một bài đăng trên blog về lợi ích của việc ăn uống lành mạnh.", "Câu trả lời": "Ăn uống lành mạnh: Con đường dẫn đến một cuộc sống hạnh phúc và khỏe mạnh hơn \ n \ nTrong thế giới nhịp độ nhanh ngày nay, thật dễ dàng để sử dụng các lựa chọn thực phẩm không lành mạnh nhanh chóng và thuận tiện. Tuy nhiên, một chế độ ăn uống dựa trên đồ ăn vặt gây hại nhiều hơn là tốt về lâu dài. Ngược lại, ăn uống lành mạnh có nhiều lợi ích không chỉ cải thiện sức khỏe thể chất mà còn góp phần vào sức khỏe tinh thần. Dưới đây là một số lợi ích của việc duy trì chế độ ăn uống lành mạnh. Quản lý cân nặng: Một trong những lợi thế rõ ràng nhất của việc ăn uống lành mạnh là khả năng duy trì cân nặng khỏe mạnh. Chế độ ăn giàu trái cây, rau, ngũ cốc nguyên hạt và nguồn protein nạc, cùng với hoạt động thể chất thường xuyên, rất quan trọng trong việc kiểm soát cân nặng theo thời gian. Tâm trạng tốt hơn: Thực phẩm lành mạnh, đặc biệt là những thực phẩm giàu axit béo omega-3, vitamin B </w:t>
      </w:r>
      <w:r>
        <w:lastRenderedPageBreak/>
        <w:t>và chất chống oxy hóa, đã được chứng minh là làm tăng mức serotonin, một loại hormone chịu trách nhiệm điều chỉnh tâm trạng. Kết hợp những thực phẩm này vào chế độ ăn uống của bạn có thể giúp chống trầm cảm, lo lắng và các vấn đề sức khỏe tâm thần khác. Thêm năng lượng: Thực phẩm giàu đường và chất béo không lành mạnh có thể gây ra sự gia tăng đột ngột lượng đường trong máu, sau đó là sự sụp đổ năng lượng. Một chế độ ăn uống dựa trên ngũ cốc nguyên hạt, protein nạc và thực phẩm giàu chất xơ, mặt khác, cung cấp năng lượng bền vững trong suốt cả ngày. \ n \ n4. Giảm nguy cơ mắc bệnh: Tiêu thụ thực phẩm không lành mạnh làm tăng đáng kể nguy cơ phát triển các bệnh mãn tính, bao gồm bệnh tim, đột quỵ, tiểu đường và một số loại ung thư. Một chế độ ăn uống cân bằng, cùng với tập thể dục thường xuyên và không hút thuốc, có thể làm giảm đáng kể nguy cơ này và thúc đẩy tuổi thọ. \ n \ n5. Cải thiện trí nhớ: Một số loại thực phẩm đã được tìm thấy để tăng cường chức năng nhận thức và trí nhớ. Chúng bao gồm cá béo, các loại hạt, quả mọng và rau lá xanh đậm. Kết hợp những thực phẩm này vào chế độ ăn uống của bạn có thể giúp cải thiện sự tập trung và duy trì trí nhớ. Tóm lại, ăn uống lành mạnh là một khoản đầu tư cho sức khỏe và hạnh phúc lâu dài của bạn. Bằng cách kết hợp nhiều loại thực phẩm giàu chất dinh dưỡng vào chế độ ăn uống của bạn và tránh các thực phẩm không lành mạnh, bạn có thể tận hưởng sức khỏe thể chất tốt hơn, tâm trạng được tăng cường, nhiều năng lượng hơn, giảm nguy cơ mắc bệnh và cải thiện trí nhớ. Không bao giờ là quá muộn để bắt đầu lựa chọn thực phẩm lành mạnh hơn - hãy chuyển sang chế độ ăn uống lành mạnh hơn ngay hôm nay và tận hưởng nhiều lợi ích đi kèm với nó.</w:t>
      </w:r>
    </w:p>
    <w:p w14:paraId="56AEC66B" w14:textId="77777777" w:rsidR="001A7A97" w:rsidRDefault="00236FE3">
      <w:r>
        <w:t>{"question": "Phân loại các bộ phim sau theo thể loại. - Bố già, Forrest Gump", "trả lời": "Bố già: Tội phạm/Chính kịch\nForrest Gump: Chính kịch/Lãng mạn"}</w:t>
      </w:r>
    </w:p>
    <w:p w14:paraId="09FED5CF" w14:textId="77777777" w:rsidR="001A7A97" w:rsidRDefault="00236FE3">
      <w:r>
        <w:t>{"question": "Liệt kê một số bệnh do hút thuốc.", "answer": "Một số bệnh có thể gây ra hoặc trầm trọng hơn do hút thuốc bao gồm:\n1. Ung thư phổi và các loại ung thư khác như ung thư miệng, cổ họng và bàng quang\n2. Bệnh phổi tắc nghẽn mạn tính (COPD), bao gồm khí phế thũng và viêm phế quản mạn tính\n3. Bệnh tim mạch vành và đột quỵ \n4. Nhiễm trùng đường hô hấp và giảm chức năng miễn dịch\n5. Hen suyễn và các triệu chứng hen suyễn xấu đi \ n6. Viêm nha chu (bệnh nướu răng) \ n7. Loét dạ dày tá tràng\n8. Bệnh tiểu đường loại 2 \ n9. Giảm khả năng sinh sản và bất lực\n10. Thoái hóa điểm vàng, đục thủy tinh thể và sức khỏe mắt kém."}</w:t>
      </w:r>
    </w:p>
    <w:p w14:paraId="105D1F00" w14:textId="77777777" w:rsidR="001A7A97" w:rsidRDefault="00236FE3">
      <w:r>
        <w:t>{"question": "Tạo ra ba câu hỏi mà chúng tôi có thể hỏi người dùng liên quan đến chủ đề nhất định. - Nhiên liệu thay thế", "trả lời": "1. Bạn đã cân nhắc chuyển sang nhiên liệu thay thế như nhiên liệu sinh học hoặc hydro để giảm lượng khí thải carbon chưa?\n2. Suy nghĩ của bạn về việc sử dụng xe điện hoặc hybrid làm phương tiện giao thông thay thế là gì?\n3. Bạn có biết bất kỳ ưu đãi hoặc chương trình địa phương nào hỗ trợ việc sử dụng nhiên liệu hoặc nguồn năng lượng thay thế không?"}</w:t>
      </w:r>
    </w:p>
    <w:p w14:paraId="5F7AEA56" w14:textId="77777777" w:rsidR="001A7A97" w:rsidRDefault="00236FE3">
      <w:r>
        <w:t xml:space="preserve">{"question": "Xác định các phần của lời nói trong câu sau và cung cấp định nghĩa từ điển của từng phần. - Nam tước đã đánh con thú bằng những sai lầm ngớ ngẩn của mình.", "Trả lời": "1. Các - Bài viết xác định: được sử dụng để chỉ ra một mệnh đề hoặc cụm từ đủ điều kiện hoặc xác định sau đây.\n2. nam tước - danh từ: một thành viên của trật tự thấp nhất của giới quý tộc Anh.\n3. bludgeoned - động từ: Thì quá khứ của bludgeon có nghĩa là đánh (ai đó) </w:t>
      </w:r>
      <w:r>
        <w:lastRenderedPageBreak/>
        <w:t>liên tục bằng đòn đánh hoặc vật nặng khác.\n4. - Bài viết xác định: được sử dụng để chỉ ra một mệnh đề hoặc cụm từ đủ điều kiện hoặc xác định sau đây.\n5. Quái thú - danh từ: một loài động vật, đặc biệt là một con bốn chân lớn hoặc nguy hiểm.\n6. với - giới từ: được sử dụng để chỉ phương tiện, nguyên nhân hoặc công cụ mà một cái gì đó được thực hiện.\n7. Đại từ - của anh ấy: thuộc về hoặc liên quan đến một người hoặc động vật đực đã đề cập trước đó hoặc dễ dàng xác định.\n8. blunderbuss - danh từ: một khẩu súng nòng lớn nòng ngắn với nòng loe, được sử dụng ở tầm ngắn."}</w:t>
      </w:r>
    </w:p>
    <w:p w14:paraId="097CCCF2" w14:textId="77777777" w:rsidR="001A7A97" w:rsidRDefault="00236FE3">
      <w:r>
        <w:t>{"question": "Tạo ba khẩu hiệu quảng cáo cho cụm từ đã cho. - \"Vượt qua giới hạn của bạn", "câu trả lời": "1. \"Đạt đến tầm cao mới với 'Vượt qua giới hạn của bạn'\"\n2. "Bước ra khỏi vùng an toàn của bạn với 'Vượt qua giới hạn của bạn'\"\n3. \"Giải phóng tiềm năng của bạn với 'Vượt qua giới hạn của bạn'\"}</w:t>
      </w:r>
    </w:p>
    <w:p w14:paraId="13CF2261" w14:textId="77777777" w:rsidR="001A7A97" w:rsidRDefault="00236FE3">
      <w:r>
        <w:t>{"câu hỏi": "Chia văn bản sau thành hai phần và viết kết luận. - Chương trình mới đã mang lại nhiều thành công cho công ty. Chúng tôi đang thấy kết quả về tăng sự hài lòng của khách hàng và cải thiện khả năng giữ chân khách hàng.", "Câu trả lời": "Phần 1: \nChương trình mới đã mang lại rất nhiều thành công cho công ty.\n\nPhần 2: \nChúng tôi đang thấy kết quả về việc tăng sự hài lòng của khách hàng và cải thiện khả năng giữ chân khách hàng.\n\nKết luận: \nNhìn chung, việc thực hiện chương trình mới đã được chứng minh là rất có lợi cho công ty,  vì nó đã dẫn đến mức độ hài lòng của khách hàng tăng lên, và kết quả là giữ chân. Những cải tiến này chỉ nhằm nhấn mạnh sự thành công của chương trình và tác động tích cực của nó đối với công ty."}</w:t>
      </w:r>
    </w:p>
    <w:p w14:paraId="0C669B23" w14:textId="77777777" w:rsidR="001A7A97" w:rsidRDefault="00236FE3">
      <w:r>
        <w:t>{"question": "Tạo hai bài đăng trên mạng xã hội nhấn mạnh các tính năng của sản phẩm nhất định. - Ngân hàng điện di động", "trả lời": "1) \"Luôn sạc khi đang di chuyển với #PortablePowerBank của chúng tôi! Không bao giờ phải lo lắng về pin điện thoại chết nữa - thiết bị kiểu dáng đẹp và nhỏ gọn này đáp ứng mọi nhu cầu sạc của bạn. #StayCharged #PowerUp\"\n\n2) \"Đừng để cuộc phiêu lưu của bạn bị giới hạn bởi thời lượng pin của điện thoại! Tiếp tục khám phá với #PortablePowerBank của chúng tôi - người bạn đồng hành hoàn hảo để giúp bạn kết nối bất kể bạn ở đâu. #NeverStopExploring #StayConnected\""}</w:t>
      </w:r>
    </w:p>
    <w:p w14:paraId="575A5485" w14:textId="77777777" w:rsidR="001A7A97" w:rsidRDefault="00236FE3">
      <w:r>
        <w:t>{"câu hỏi": "Chơi một vòng Rock-Paper-Scissors.", "trả lời": "Chắc chắn, chúng ta hãy chơi một trò chơi Rock-Paper-Scissors. Tôi sẽ chọn một trong các tùy chọn ngẫu nhiên và bạn cũng có thể đưa ra lựa chọn của mình. Sau đó, chúng ta sẽ xem ai thắng.\n\nDưới đây là các quy tắc:\n- Rock beats Scissors\n- Scissors beats Paper\n- Paper beats Rock\n\nBạn đã sẵn sàng để đưa ra lựa chọn của mình? Vui lòng chọn từ \"Rock\", \"Paper\", hoặc \"Scissors\"."}</w:t>
      </w:r>
    </w:p>
    <w:p w14:paraId="3F69651B" w14:textId="77777777" w:rsidR="001A7A97" w:rsidRDefault="00236FE3">
      <w:r>
        <w:t xml:space="preserve">{"câu hỏi": "Các nhân vật chính trong sách Harry Potter là gì?", "câu trả lời": "Bộ sách Harry Potter, được viết bởi JK Rowling, có một dàn nhân vật rộng lớn trong bảy tập của nó, tuy nhiên, các nhân vật chính là:\n\n1. Harry Potter: Nhân vật chính của bộ truyện, người biết được vào sinh nhật lần thứ mười một của mình rằng anh ta là một phù thủy nổi tiếng và theo học Trường Phù thủy và Pháp sư Hogwarts. \ n2. Ron Weasley: Ron là bạn thân nhất của Harry và là em út trong đại gia đình Weasley. \n3. Hermione Granger: Hermione là bạn </w:t>
      </w:r>
      <w:r>
        <w:lastRenderedPageBreak/>
        <w:t>thân khác của Harry, được biết đến với trí thông minh và địa vị phù thủy thông minh nhất trong độ tuổi của cô ấy. \ n4. Albus Dumbledore: Dumbledore là hiệu trưởng trường Hogwarts trong hầu hết bộ truyện, và được coi là một trong những pháp sư vĩ đại nhất mọi thời đại. \ n5. Rubeus Hagrid: Hagrid là Người giữ chìa khóa và căn cứ tại Hogwarts, và là một trong những người bạn đầu tiên và trung thành nhất của Harry. \ n6. Severus Snape: Snape là bậc thầy Độc dược ở Hogwarts và là một trong những giáo sư ít được yêu thích nhất của Harry, với một lịch sử và động cơ phức tạp. \ n7. Chúa tể Voldemort: Voldemort, còn được gọi là Tom Riddle, là nhân vật phản diện chính của bộ truyện, một phù thủy hắc ám mạnh mẽ, người tìm cách chinh phục thế giới phù thủy, và là người chịu trách nhiệm về vụ giết cha mẹ của Harry."}</w:t>
      </w:r>
    </w:p>
    <w:p w14:paraId="4958A123" w14:textId="77777777" w:rsidR="001A7A97" w:rsidRDefault="00236FE3">
      <w:r>
        <w:t xml:space="preserve">{"câu hỏi": "Viết một bài đăng trên blog về các chiến lược tiếp thị để tiếp cận đối tượng mục tiêu.", "câu trả lời": "Chiến lược tiếp thị để tiếp cận đối tượng mục tiêu của bạn \ n \ n Trong thế giới nhịp độ nhanh ngày nay, nơi mọi người liên tục bị quá tải thông tin, có thể là một thách thức để thu hút sự chú ý của đối tượng mục tiêu của bạn. Để tiếp cận và tương tác hiệu quả với họ, điều quan trọng là phải có một chiến lược tiếp thị vững chắc. Một chiến lược được thiết kế tốt sẽ giúp bạn truyền đạt giá trị của sản phẩm hoặc dịch vụ của bạn và buộc đối tượng mục tiêu của bạn phải hành động. Ở đây, chúng tôi khám phá một số chiến lược tiếp thị hiệu quả có thể giúp bạn tiếp cận đối tượng mục tiêu của mình. \ n \ n1. Hiểu đối tượng của bạn \ n \ n Để tiếp cận đối tượng mục tiêu của bạn, trước tiên bạn phải hiểu họ. Điều này liên quan đến việc thu thập thông tin về sở thích, sở thích, thói quen và hành vi của họ. Điều này sẽ giúp bạn tạo ra các nỗ lực tiếp thị được nhắm mục tiêu cộng hưởng với họ. Bạn có thể thu thập thông tin này thông qua các phương pháp khác nhau như phản hồi của khách hàng, khảo sát và phân tích phương tiện truyền thông xã hội. \ n \ n2. Tạo nội dung có giá trị \ n \ n Một trong những cách tốt nhất để tiếp cận đối tượng mục tiêu của bạn là cung cấp nội dung có giá trị đáp ứng nhu cầu và sở thích của họ. Điều này có thể ở dạng bài đăng trên blog, video, hội thảo trên web và infographics. Bằng cách tạo nội dung có liên quan và hữu ích cho khán giả của bạn, bạn có nhiều khả năng thu hút sự chú ý của họ và giữ họ tham gia. \ n \ n3. Tận dụng phương tiện truyền thông xã hội \ n \ n Phương tiện truyền thông xã hội là một công cụ mạnh mẽ có thể giúp bạn tiếp cận đối tượng mục tiêu của mình. Bằng cách thiết lập sự hiện diện trên các nền tảng phổ biến như Facebook, Instagram và LinkedIn, bạn có thể tương tác với khán giả của mình ở cấp độ cá nhân. Chia sẻ nội dung, bắt đầu thảo luận và trả lời nhận xét và tin nhắn để xây dựng mối quan hệ bền chặt với những người theo dõi bạn. \ n \ n4. Sử dụng SEO to Your Advantage\n\nTối ưu hóa công cụ tìm kiếm (SEO) là một cách hiệu quả khác để tiếp cận đối tượng mục tiêu của bạn. Bằng cách tối ưu hóa trang web và nội dung của bạn cho các công cụ tìm kiếm, bạn có thể cải thiện khả năng hiển thị của mình và thu hút nhiều lưu lượng truy cập không phải trả tiền hơn. Sử dụng các từ khóa và cụm từ mà đối tượng mục tiêu của bạn có khả năng tìm kiếm và đảm bảo trang web của bạn dễ điều hướng và thân thiện với người dùng. \ n \ n5. Cộng tác với Influencers\n\nInfluencer marketing đang ngày càng phổ biến và có thể là một cách hiệu quả để tiếp cận đối tượng mục tiêu của bạn. Bằng cách cộng tác với những người có ảnh hưởng trong ngành của bạn, bạn có thể tiếp cận khán giả của họ và tiếp xúc với thương hiệu của bạn. Chọn những người có ảnh hưởng phù hợp với giá trị của bạn và có lượng người theo dõi phù hợp với đối tượng mục tiêu của bạn. Tóm lại, việc tiếp cận đối tượng mục tiêu </w:t>
      </w:r>
      <w:r>
        <w:lastRenderedPageBreak/>
        <w:t>của bạn đòi hỏi sự kết hợp giữa sự hiểu biết và giao tiếp hiệu quả với họ. Bằng cách sử dụng các chiến lược được thảo luận ở trên, bạn có thể thu hút và tương tác với khán giả của mình, xây dựng mối quan hệ bền chặt giúp tăng chuyển đổi và lòng trung thành lâu dài."}</w:t>
      </w:r>
    </w:p>
    <w:p w14:paraId="682A9DDE" w14:textId="77777777" w:rsidR="001A7A97" w:rsidRDefault="00236FE3">
      <w:r>
        <w:t>{"câu hỏi": "Một số chiến lược để giảm mức độ căng thẳng là gì?", "câu trả lời": "Có nhiều chiến lược hiệu quả để giảm mức độ căng thẳng:\n\n1. Tập thể dục: Hoạt động thể chất thường xuyên giúp sản xuất endorphin giúp cải thiện tâm trạng và giảm căng thẳng. Thiền: Thực hành chánh niệm và các kỹ thuật thư giãn có thể giúp làm dịu tâm trí và giảm lo lắng. \ n \ n3. Chế độ ăn uống lành mạnh: Ăn một chế độ ăn uống cân bằng và bổ dưỡng có thể thúc đẩy sức khỏe thể chất và tinh thần. \ n \ n4. Ngủ đủ giấc: Ngủ đủ giấc chất lượng cao là rất quan trọng để giảm căng thẳng và cải thiện sức khỏe tổng thể. Quản lý thời gian: Quản lý thời gian của bạn một cách hiệu quả có thể giúp giảm cảm giác bị choáng ngợp và căng thẳng. \ n \ n6. Hỗ trợ xã hội: Có một mạng lưới hỗ trợ mạnh mẽ của bạn bè và gia đình có thể là một nguồn an ủi và giảm căng thẳng tuyệt vời. \ n \ n7. Hít thở sâu: Hít thở sâu, chậm có thể giúp kích hoạt phản ứng thư giãn của cơ thể và giảm cảm giác lo lắng và căng thẳng. Kỹ thuật thư giãn: Hãy thử các kỹ thuật thư giãn như yoga, thái cực quyền hoặc massage để giúp làm dịu cơ thể và tâm trí. \ n \ n9. Quản lý suy nghĩ của bạn: Học cách điều chỉnh lại những suy nghĩ tiêu cực và tập trung vào các khía cạnh tích cực của một tình huống. \ n \ n10. Tìm kiếm sự giúp đỡ chuyên nghiệp: Nếu căng thẳng đang ảnh hưởng đến cuộc sống hàng ngày của bạn, hãy tìm kiếm sự giúp đỡ của một chuyên gia sức khỏe tâm thần, người có thể hướng dẫn bạn phát triển các chiến lược đối phó hiệu quả."}</w:t>
      </w:r>
    </w:p>
    <w:p w14:paraId="45F74BE7" w14:textId="77777777" w:rsidR="001A7A97" w:rsidRDefault="00236FE3">
      <w:r>
        <w:t>{"question": "Sửa câu sau để đúng ngữ pháp: \"I like to play in the snow\". - Tôi thích chơi trong tuyết", "trả lời": "Tôi thích chơi trong tuyết."}</w:t>
      </w:r>
    </w:p>
    <w:p w14:paraId="3B27B93B" w14:textId="77777777" w:rsidR="001A7A97" w:rsidRDefault="00236FE3">
      <w:r>
        <w:t xml:space="preserve">{"câu hỏi": "Các bước chính để viết một bài luận là gì?", "câu trả lời": "Các bước chính để viết một bài luận là:\n\n1. Chọn một chủ đề: Chọn một chủ đề cho bài luận của bạn thú vị với bạn và có liên quan đến bài tập của bạn. \ n \ n2. Nghiên cứu: Tiến hành nghiên cứu về chủ đề của bạn bằng cách sử dụng các nguồn đáng tin cậy như sách, tạp chí và các trang web đáng tin cậy. Hãy chắc chắn theo dõi các nguồn của bạn để sử dụng sau này.\n\n3. Tạo dàn ý: Sử dụng nghiên cứu bạn đã thu thập được, tạo dàn ý cho bài luận của bạn để giúp bạn sắp xếp suy nghĩ của mình và giữ cho bài viết của bạn đi đúng hướng. \ n \ n4. Viết một tuyên bố luận điểm: Phát triển một tuyên bố luận điểm rõ ràng tóm tắt điểm chính hoặc lập luận của bài luận của bạn. Đây thường là câu cuối cùng của đoạn giới thiệu của bạn.\n\n5. Viết nội dung: Phần thân bài luận của bạn bao gồm nhiều đoạn văn cung cấp hỗ trợ cho tuyên bố luận án của bạn. Mỗi đoạn văn nên có một câu chủ đề, dẫn chứng hỗ trợ và một câu kết luận.\n\n6. Viết phần giới thiệu: Phần giới thiệu của bạn nên thu hút sự chú ý của người đọc và cung cấp thông tin cơ bản cần thiết. Nó sẽ kết thúc với tuyên bố luận án của bạn.\n\n7. Viết kết luận: Kết luận nên tóm tắt những điểm chính của bài luận của bạn và trình bày lại tuyên bố luận điểm của bạn. Ngoài ra, bạn có thể cung cấp các đề xuất cho nghiên cứu hoặc phản ánh trong tương lai. \ n \ n8. Sửa đổi và chỉnh sửa: Đọc lại bài luận của bạn để tìm lỗi chính tả và ngữ pháp, và sửa đổi khi cần thiết. Kiểm tra để đảm bảo rằng bài viết của bạn rõ ràng và súc tích, và ý tưởng của bạn được hỗ trợ tốt. \ n \ n9. Trích dẫn nguồn của bạn: Thực hiện theo phong cách trích dẫn theo yêu cầu của người hướng dẫn của bạn để trích dẫn </w:t>
      </w:r>
      <w:r>
        <w:lastRenderedPageBreak/>
        <w:t>đúng nguồn của bạn và tránh đạo văn. \ n \ n10. Gửi bài luận của bạn: Xem lại bất kỳ hướng dẫn nào để gửi bài luận của bạn và cung cấp một bản sao rõ ràng, cuối cùng cho người hướng dẫn của bạn."}</w:t>
      </w:r>
    </w:p>
    <w:p w14:paraId="7DF9DDE1" w14:textId="77777777" w:rsidR="001A7A97" w:rsidRDefault="00236FE3">
      <w:r>
        <w:t>{"question": "Phân loại các mục sau thành các loại: chuối, táo, cam. - Chuối, Táo, Cam", "Trả lời": "Thể loại: Trái cây\n\nMục: \n1. Chuối\n2. Táo\n3. Cam."}</w:t>
      </w:r>
    </w:p>
    <w:p w14:paraId="75C1EB95" w14:textId="77777777" w:rsidR="001A7A97" w:rsidRDefault="00236FE3">
      <w:r>
        <w:t>{"câu hỏi": "Lợi ích của việc thuê trợ lý ảo là gì?", "câu trả lời": "Một trợ lý ảo có thể cung cấp nhiều lợi ích cho chủ doanh nghiệp và các chuyên gia bận rộn. Dưới đây là một số lợi thế chính của việc thuê trợ lý ảo: \ n \ n1. Tiết kiệm chi phí: Thuê một trợ lý ảo có thể tiết kiệm chi phí hơn so với thuê một nhân viên toàn thời gian, nội bộ vì bạn chỉ có thể trả tiền cho số giờ hoặc nhiệm vụ bạn cần. Bạn cũng sẽ không phải trả tiền cho lợi ích của nhân viên hoặc không gian văn phòng. \ n \ n2. Tăng năng suất: Trợ lý ảo có thể đảm nhận các nhiệm vụ hành chính để bạn có thể tập trung vào các khía cạnh cốt lõi của doanh nghiệp. Ủy thác các nhiệm vụ tốn thời gian như lên lịch, nhập dữ liệu và trả lời email cho trợ lý ảo của bạn và tập trung vào các dự án quan trọng hơn. \ n \ n3. Tính linh hoạt: Trợ lý ảo thường có thể làm việc ngoài giờ hành chính bình thường, có nghĩa là bạn có thể đạt được mục tiêu kinh doanh của mình suốt ngày đêm. Tính linh hoạt này có thể đặc biệt có lợi cho các doanh nghiệp hoạt động ở các múi giờ khác nhau. \ n \ n4. Nhiều kỹ năng: Trợ lý ảo đi kèm với một loạt các kỹ năng, vì vậy thật dễ dàng để tìm thấy một người có thể xử lý các nhiệm vụ cụ thể mà bạn cần trợ giúp. Một số trợ lý ảo chuyên về các lĩnh vực cụ thể như quản lý phương tiện truyền thông xã hội, kế toán hoặc dịch vụ khách hàng. \ n \ n5. Khả năng mở rộng: Một trợ lý ảo có thể giúp bạn mở rộng quy mô kinh doanh của mình bằng cách xử lý các nhiệm vụ mà nếu không sẽ làm bạn chậm lại. Khi doanh nghiệp của bạn phát triển, bạn có thể thuê thêm trợ lý ảo để giúp quản lý khối lượng công việc ngày càng tăng của mình.\n\nNhìn chung, việc thuê một trợ lý ảo có thể giúp bạn tiết kiệm thời gian và tiền bạc, đồng thời tăng năng suất, tính linh hoạt và khả năng mở rộng của bạn."}</w:t>
      </w:r>
    </w:p>
    <w:p w14:paraId="2B77B43B" w14:textId="77777777" w:rsidR="001A7A97" w:rsidRDefault="00236FE3">
      <w:r>
        <w:t>{"question": "Vui lòng tạo danh sách các tên em bé duy nhất.", "trả lời": "Đây là danh sách các tên em bé duy nhất: \n\n1. Zara\n2. Aris \n3. Nala \n4. Rio \n5. Kian \n6. Ezra \n7. Torin \n8. Isla \n9. Cassia \n10. Colette \n11. Hiền nhân \n12. Finley \n13. Dặm \n14. Kai \n15. Đồng cỏ \n16. Phượng hoàng \n17. Sable \n18. Soren \n19. Hoang dã \n20. Xander"}</w:t>
      </w:r>
    </w:p>
    <w:p w14:paraId="2A4A1413" w14:textId="77777777" w:rsidR="001A7A97" w:rsidRDefault="00236FE3">
      <w:r>
        <w:t xml:space="preserve">{"question": "Create an app feature for a student", "answer": "Một tính năng ứng dụng cực kỳ hữu ích cho sinh viên là công cụ \"Study Planner\". Tính năng này sẽ cho phép sinh viên nhập các kỳ thi, bài tập hoặc dự án sắp tới, cùng với ngày đến hạn tương ứng của họ. Sử dụng thông tin này, ứng dụng sau đó sẽ tạo ra một kế hoạch học tập được cá nhân hóa, chia nhỏ mọi thứ học sinh cần hoàn thành trong thời gian dẫn đến mỗi ngày đáo hạn. \ n \ n Người lập kế hoạch học tập này sẽ tính đến lượng thời gian học sinh có sẵn, cũng như thói quen học tập và phương pháp học tập ưa thích của họ,  để cung cấp cho họ các nhiệm vụ, mục tiêu và khung thời gian có thể đạt được. Ứng dụng sẽ gửi lời nhắc khi đến lúc bắt đầu học cho một kỳ thi cụ thể hoặc làm việc trên một bài tập cụ thể và cũng sẽ theo dõi tiến độ, cho phép học sinh đánh dấu các nhiệm vụ khi chúng được hoàn thành. Các tính năng bổ sung có thể bao gồm khả năng tham gia các nhóm học tập, kết nối với bạn cùng lớp hoặc gia sư và truy cập các tài nguyên và tài liệu học tập hữu ích. Công cụ hữu ích này sẽ loại bỏ căng </w:t>
      </w:r>
      <w:r>
        <w:lastRenderedPageBreak/>
        <w:t>thẳng trong học tập, giúp học sinh tập trung, có tổ chức và đi đúng hướng, dẫn đến kết quả học tập tổng thể tốt hơn."}</w:t>
      </w:r>
    </w:p>
    <w:p w14:paraId="76F0F22B" w14:textId="77777777" w:rsidR="001A7A97" w:rsidRDefault="00236FE3">
      <w:r>
        <w:t>{"câu hỏi": "Viết mô tả về một bức tranh theo phong cách ấn tượng.", "câu trả lời": "Bức tranh trước mắt chúng ta là một ví dụ tinh tế về chủ nghĩa ấn tượng, một phong cách được xác định bởi sự cống hiến của nó để nắm bắt ấn tượng nhất thời của môi trường. Khung cảnh là một công viên yên tĩnh vào cuối buổi chiều, được bao phủ nhẹ nhàng trong sắc màu ấm áp của mặt trời lặn. Các nét vẽ lỏng lẻo và tự phát, mang lại cho tác phẩm một cảm giác chuyển động như thể chính làn gió đang xào xạc lá cây và cánh hoa. Màu sắc dường như hòa quyện với nhau trong một bức tranh khảm mờ, với nghệ sĩ chọn lớp ánh sáng trên ánh sáng để tạo ra một trò chơi bóng tối và chiếu sáng. Tác phẩm chứa đầy chuyển động nhẹ nhàng, kết hợp ánh sáng ấm áp của ánh sáng xung quanh với sự sống động của cuộc sống như thể chính các đối tượng của bức tranh đang sống và thở. Như thể chúng ta có thể cảm nhận được sự ấm áp của mặt trời và nghe thấy tiếng thì thầm của gió khi khung cảnh mở ra trước mắt chúng ta. Một tác phẩm nghệ thuật thực sự bậc thầy."}</w:t>
      </w:r>
    </w:p>
    <w:p w14:paraId="14875096" w14:textId="77777777" w:rsidR="001A7A97" w:rsidRDefault="00236FE3">
      <w:r>
        <w:t>{"câu hỏi": "Phân tích ý nghĩa đạo đức của tuyên bố sau đây. - "Các mục đích biện minh cho phương tiện", "câu trả lời": "Tuyên bố \"các mục đích biện minh cho phương tiện\" ngụ ý rằng kết quả mong muốn của một hành động quan trọng hơn các phương pháp được sử dụng để đạt được nó, ngay cả khi các phương pháp này có vấn đề về mặt đạo đức hoặc có hại. Tuyên bố này gây tranh cãi và có thể có ý nghĩa đạo đức quan trọng. Một mặt, một số người cho rằng trong một số tình huống nhất định, cần phải sử dụng các phương tiện phi đạo đức hoặc có hại để đạt được lợi ích lớn hơn. Ví dụ, một số người cho rằng trong thời chiến, có thể chấp nhận tham gia vào các hành động thường được coi là vô đạo đức hoặc tội phạm, chẳng hạn như giết người hoặc tham gia vào các hành động phá hoại nếu điều đó có nghĩa là cuối cùng cứu được nhiều mạng sống hơn. Mặt khác, nhiều người tin rằng không bao giờ được chấp nhận tham gia vào hành vi phi đạo đức hoặc có hại,  ngay cả khi nó có nghĩa là đạt được một lợi ích lớn hơn. Họ lập luận rằng các mục đích không biện minh cho các phương tiện, và rằng chúng ta phải luôn luôn hành xử có đạo đức, bất kể hậu quả. Một vấn đề tiềm ẩn với khái niệm rằng "mục đích biện minh cho phương tiện" là nó có thể được sử dụng để biện minh cho một loạt các hành vi có hại. Mọi người có thể sử dụng lý luận này để bào chữa cho các hành vi bạo lực, không trung thực hoặc hành vi xấu khác bằng cách tuyên bố rằng hành động của họ là cần thiết để đạt được lợi ích lớn hơn. Điều này có thể dẫn đến một con dốc trơn trượt, nơi ranh giới giữa hành vi chấp nhận được và không thể chấp nhận trở nên mờ nhạt. Tóm lại, tuyên bố "kết thúc biện minh cho phương tiện" làm dấy lên những lo ngại đạo đức đáng kể. Mặc dù có thể hấp dẫn khi tin rằng các hành động phi đạo đức hoặc có hại có thể được biện minh bằng kết quả dự định của chúng, nhưng lý luận này có thể nguy hiểm và có thể được sử dụng để biện minh cho một loạt các hành vi đáng ngờ về mặt đạo đức."}</w:t>
      </w:r>
    </w:p>
    <w:p w14:paraId="262B52CD" w14:textId="77777777" w:rsidR="001A7A97" w:rsidRDefault="00236FE3">
      <w:r>
        <w:t xml:space="preserve">{"câu hỏi": "Viết tập lệnh bash để in kích thước của tệp ở định dạng mà con người có thể đọc được (ví dụ: 1.5K, 4M, 2G).", "trả lời": "Đây là một tập lệnh bash đơn giản sẽ in kích thước của tệp ở định dạng mà con người có thể đọc được:\n\n''\n#!/bin/bash\n\nsize=$(du -h \"$1\" | awk '{print $1}')\n\necho \"Kích thước tệp là: $size\"\n''\n\nĐể sử dụng tập lệnh,  </w:t>
      </w:r>
      <w:r>
        <w:lastRenderedPageBreak/>
        <w:t>Lưu nó dưới dạng tệp '.sh' (ví dụ: 'size.sh'), làm cho nó có thể thực thi được ('chmod + x size.sh'), sau đó chạy nó với tên tệp dưới dạng đối số (ví dụ: './size.sh myfile.txt'). Tập lệnh sẽ xuất ra kích thước của tệp ở định dạng mà con người có thể đọc được như \"1.5K\", \"4M\" hoặc \"2G\"."}</w:t>
      </w:r>
    </w:p>
    <w:p w14:paraId="671440D0" w14:textId="77777777" w:rsidR="001A7A97" w:rsidRDefault="00236FE3">
      <w:r>
        <w:t>{"câu hỏi": "Xây dựng một soliloquy cho Hamlet theo phong cách của Shakespeare.", "câu trả lời": "Tồn tại hay không tồn tại, đó là câu hỏi gây khó chịu cho tâm trí rắc rối của tôi, \nKhi tôi suy ngẫm về giá trị của cuộc sống và những bất công mà chúng ta tìm thấy.\nỒ, nó mang lại nỗi buồn nào cho trái tim mệt mỏi của tôi,\nĐể thấy thế giới bị xé nát bởi các thế lực tham nhũng,  xé nát tất cả.\n\nNhưng tôi là ai mà có thể chống lại thủy triều,\nMột người phàm trần, không có gì ngoài vinh dự của tôi để hướng dẫn?\n Tuy nhiên, một cái gì đó trong tôi vẫn bùng cháy với một ngọn lửa dữ dội, \nThúc giục tôi chiến đấu, sửa chữa những sai lầm và đòi lại. Nhưng than ôi, một người đàn ông có thể làm gì để chống lại sức nặng của một thế giới điên rồ, \ Khi sự phản bội và lừa dối trở thành mốt mới?\nTôi có thể thực sự tạo ra sự khác biệt, với những lời độc thoại và thanh kiếm của tôi, \nHay những nỗ lực của tôi sẽ vô ích, tiếng nói của tôi mãi mãi bị bỏ qua?\n\nNhưng không, tôi sẽ không nản lòng, vì lợi ích của tất cả những gì tốt đẹp, \nTôi sẽ đứng cao, một ngọn hải đăng hy vọng trong một thế giới bị hiểu lầm. \nVì mặc dù tôi có thể chỉ là một người,  Tôi không đơn độc, vì có những người khác chia sẻ niềm tin của tôi và với họ, nguyên nhân của tôi được biết đến. Vì vậy, điều gì đến có thể, hãy để số phận quyết định, tôi sẽ không chùn bước, tôi sẽ không che giấu. Vì cuối cùng, đó không phải là kết quả quan trọng nhất, Nhưng những hành động chúng ta thực hiện và các giá trị chúng ta duy trì,  sẽ sống mãi như bóng ma của chúng ta."}</w:t>
      </w:r>
    </w:p>
    <w:p w14:paraId="0F074A33" w14:textId="77777777" w:rsidR="001A7A97" w:rsidRDefault="00236FE3">
      <w:r>
        <w:t>{"câu hỏi": "Xây dựng một công thức trà mới.", "câu trả lời": "Đây là một công thức trà đơn giản nhưng sảng khoái mà bạn có thể thử ở nhà!\n\nThành phần:\n- 1 1/2 cốc nước sôi \ n- 2 muỗng cà phê trà xanh lá rời \ n- 1/2 chén dâu tây thái lát \ n- 1 quả chanh, thái lát \ n - 2 muỗng canh mật ong \ n- 1 cốc nước lạnh \ n- 1/2 cốc đá viên \ n- Lá bạc hà,  để trang trí \ n \ nHướng dẫn: \ n1. Trong ấm trà hoặc bình cách nhiệt, đổ nước sôi lên trà xanh. Dốc trong khoảng 3 phút sau đó lọc và bỏ trà.\n2. Trong máy xay, xay nhuyễn dâu tây, lát chanh và mật ong cho đến khi mịn.\n3. Thêm xay nhuyễn vào trà và khuấy đều để kết hợp.\n4. Đổ nước lạnh và đá viên vào, và trộn đều.\n5. Phục vụ trong ly, trang trí với lá bạc hà.\nThưởng thức trà xanh chanh dâu tây tươi mát của bạn vào một ngày ấm áp!"}</w:t>
      </w:r>
    </w:p>
    <w:p w14:paraId="25B649D1" w14:textId="77777777" w:rsidR="001A7A97" w:rsidRDefault="00236FE3">
      <w:r>
        <w:t xml:space="preserve">{"câu hỏi": "Giải thích sự bảo toàn động lượng.", "trả lời": "Định luật bảo toàn động lượng nói rằng tổng động lượng của một hệ cô lập không đổi, miễn là không có lực bên ngoài tác động lên nó. Điều này có nghĩa là lượng động lượng trong một hệ thống trước một sự kiện hoặc va chạm bằng với lượng động lượng trong hệ thống sau sự kiện hoặc va chạm. Động lượng là một đại lượng vector, có nghĩa là nó có cả cường độ và hướng, vì vậy điều quan trọng là phải xem xét cả hai khi phân tích một hệ thống. \ n \ n Trong một hệ thống đóng, động lượng của mỗi đối tượng sẽ thay đổi, nhưng tổng động lượng sẽ không đổi. Ví dụ, hãy tưởng tượng hai quả bóng bi-a va chạm. Sau vụ va chạm, các quả bóng sẽ di chuyển theo các hướng khác nhau và mômen riêng lẻ của chúng sẽ khác nhau. Tuy nhiên, nếu bạn cộng động lượng của bi một và động lượng của bi hai, tổng sẽ giống nhau trước và sau khi va chạm. Nguyên tắc bảo toàn động lượng có thể được sử dụng để dự đoán chuyển động của các vật </w:t>
      </w:r>
      <w:r>
        <w:lastRenderedPageBreak/>
        <w:t>thể trong một hệ thống và để phân tích va chạm, chẳng hạn như tai nạn xe hơi hoặc tương tác nguyên tử. Nó cũng áp dụng trong các tương tác vật lý khác nhau như vụ nổ, trong đó tổng động lượng của các bộ phận riêng lẻ trước và sau vụ nổ là như nhau. Điều quan trọng cần lưu ý là để bảo toàn động lượng, hệ thống phải được cách ly, có nghĩa là không có lực bên ngoài, chẳng hạn như ma sát hoặc lực cản không khí, có thể tác động lên nó."}</w:t>
      </w:r>
    </w:p>
    <w:p w14:paraId="5D3A8EBF" w14:textId="77777777" w:rsidR="001A7A97" w:rsidRDefault="00236FE3">
      <w:r>
        <w:t>{"câu hỏi": "Tìm nơi tốt nhất để mua một loại áo sơ mi cụ thể.", "câu trả lời": "Tôi sẽ rất vui khi được giúp bạn! Bạn có thể vui lòng cung cấp thêm một chút thông tin? Cụ thể, bạn đang tìm kiếm loại áo cụ thể nào và bạn muốn mua nó từ vị trí nào?"}</w:t>
      </w:r>
    </w:p>
    <w:p w14:paraId="2A831B97" w14:textId="77777777" w:rsidR="001A7A97" w:rsidRDefault="00236FE3">
      <w:r>
        <w:t>{"question": "Tạo một đoạn mã lập trình để in ra bảng cửu chương lên đến 10.", "answer": "''python\n# Xác định phạm vi số cần nhân\nnumbers = list(range(1, 11))\n\n# Lặp qua các numbers\nfor num1 bằng số:\n # Thiết lập một hàng cho số hiện tại\n row = \"\"\n cho num2 bằng số:\n # Thực hiện phép nhân và thêm kết quả vào row\n product = num1 * num2\n row += f\"{product}\\t\"\ n # In hàng\n print(row)\n'''"}</w:t>
      </w:r>
    </w:p>
    <w:p w14:paraId="02C64068" w14:textId="77777777" w:rsidR="001A7A97" w:rsidRDefault="00236FE3">
      <w:r>
        <w:t>{"câu hỏi": "Xác định xem tweet sau đây có đang sử dụng lời mỉa mai hay không - Bộ phim đó rất hay", "câu trả lời": "Không thể xác định xem tweet có đang sử dụng lời mỉa mai từ văn bản đã cho hay không. Ngữ cảnh và giọng điệu là những yếu tố quan trọng trong việc phát hiện sự mỉa mai và thông tin bổ sung như giọng điệu, ngôn ngữ cơ thể của người dùng hoặc các tweet/tin nhắn trước đó sẽ là cần thiết để xác định chính xác xem lời mỉa mai có đang được sử dụng hay không."}</w:t>
      </w:r>
    </w:p>
    <w:p w14:paraId="0AA19360" w14:textId="77777777" w:rsidR="001A7A97" w:rsidRDefault="00236FE3">
      <w:r>
        <w:t>{"câu hỏi": "Giải thích vai trò của kỹ sư phần mềm", "câu trả lời": "Kỹ sư phần mềm chịu trách nhiệm thiết kế, phát triển và thử nghiệm các chương trình và ứng dụng máy tính. Họ áp dụng các nguyên tắc của khoa học máy tính, kỹ thuật và toán học để phát triển, thử nghiệm và đánh giá phần mềm và hệ thống. Họ có thể làm việc trên nhiều loại phần mềm khác nhau, từ hệ điều hành và phân phối mạng đến hệ thống quản lý cơ sở dữ liệu và trò chơi video. Các kỹ sư phần mềm làm việc với các nhà quản lý dự án, nhà thiết kế và các nhà phát triển khác để tạo ra phần mềm đáp ứng nhu cầu của khách hàng của họ. Họ sử dụng nhiều ngôn ngữ lập trình, công cụ phát triển và phương pháp luận khác nhau để đạt được mục tiêu của mình. Vai trò của họ thường liên quan đến việc phân tích các yêu cầu của người dùng, ghi lại các thông số kỹ thuật, mã hóa và triển khai các thành phần phần mềm, kiểm tra và gỡ lỗi, duy trì và cập nhật phần mềm. Một kỹ sư phần mềm cũng có thể đóng góp vào kiến trúc và thiết kế phần mềm bằng cách xem xét các yếu tố như khả năng mở rộng, hiệu suất, bảo mật và khả năng sử dụng. Họ cũng có thể tham gia vào việc tích hợp các thành phần phần mềm và đảm bảo rằng sản phẩm cuối cùng có chất lượng cao và đáp ứng nhu cầu của người dùng. Nhìn chung, vai trò của một kỹ sư phần mềm là rất quan trọng đối với sự phát triển của phần mềm đáng tin cậy, hiệu quả và dễ sử dụng. Công việc của họ rất cần thiết trong nhiều ngành công nghiệp, từ chăm sóc sức khỏe, giáo dục và tài chính đến chơi game, giải trí và mạng xã hội."}</w:t>
      </w:r>
    </w:p>
    <w:p w14:paraId="739F8930" w14:textId="77777777" w:rsidR="001A7A97" w:rsidRDefault="00236FE3">
      <w:r>
        <w:t xml:space="preserve">{"câu hỏi": "Xác định năm công việc đòi hỏi sự lãnh đạo", "câu trả lời": "1. Giám đốc điều hành (CEO): Giám đốc điều hành chịu trách nhiệm giám sát chiến lược và hoạt động tổng thể của một công ty, đặt mục tiêu cho tổ chức và dẫn dắt nhóm đạt được những mục tiêu đó. \ n </w:t>
      </w:r>
      <w:r>
        <w:lastRenderedPageBreak/>
        <w:t>\ n2. Quản lý dự án: Người quản lý dự án chịu trách nhiệm lập kế hoạch và thực hiện các dự án, quản lý ngân sách và lãnh đạo một nhóm các chuyên gia để cung cấp dự án đúng thời hạn và trong các nguồn lực được phân bổ. \ n \ n3. Sĩ quan quân đội: Sĩ quan quân đội chịu trách nhiệm lãnh đạo quân đội, đưa ra các quyết định chiến lược và điều phối các hoạt động. Họ phải thể hiện khả năng lãnh đạo mạnh mẽ để thúc đẩy và chỉ đạo những người lính dưới quyền chỉ huy của họ. \n\n4. Hiệu trưởng nhà trường: Hiệu trưởng nhà trường chịu trách nhiệm quản lý và lãnh đạo chung của một trường. Nhiệm vụ chính của họ bao gồm thiết lập các mục tiêu học tập, quản lý ngân sách và giám sát đội ngũ giảng viên và các nhân viên khác. \ n \ n5. Giám đốc bán hàng: Người quản lý bán hàng chịu trách nhiệm dẫn dắt và thúc đẩy đội ngũ bán hàng của họ đạt được mục tiêu và tạo doanh thu cho công ty. Họ phải có kỹ năng thiết lập mục tiêu bán hàng, thúc đẩy hiệu suất, xác định và cố vấn cho những nhân viên hàng đầu."}</w:t>
      </w:r>
    </w:p>
    <w:p w14:paraId="4A5EF9ED" w14:textId="77777777" w:rsidR="001A7A97" w:rsidRDefault="00236FE3">
      <w:r>
        <w:t>{"câu hỏi": "Hai từ này có phải là từ đồng âm không? - Mail, male", "answer": "Yes, \"mail\" và \"male\" là từ đồng âm vì chúng là hai từ nghe giống nhau nhưng có nghĩa khác nhau và được đánh vần khác nhau."}</w:t>
      </w:r>
    </w:p>
    <w:p w14:paraId="38A6E1A0" w14:textId="77777777" w:rsidR="001A7A97" w:rsidRDefault="00236FE3">
      <w:r>
        <w:t>{"question": "Lấy danh sách sau và sắp xếp theo thứ tự tăng dần. - [128, 2, 5, 9, 23]", "trả lời": "Đây là danh sách được sắp xếp theo thứ tự tăng dần: [2, 5, 9, 23, 128]"}</w:t>
      </w:r>
    </w:p>
    <w:p w14:paraId="752A7982" w14:textId="77777777" w:rsidR="001A7A97" w:rsidRDefault="00236FE3">
      <w:r>
        <w:t>{"question": "Dịch câu \"Les enfants jouent avec leurs jouets\" sang tiếng Anh.", "answer": "Trẻ em chơi với đồ chơi của chúng."}</w:t>
      </w:r>
    </w:p>
    <w:p w14:paraId="79846DE1" w14:textId="77777777" w:rsidR="001A7A97" w:rsidRDefault="00236FE3">
      <w:r>
        <w:t>{"question": "Phân tích đoạn mã sau và giải thích mục đích của mỗi dòng dưới dạng nhận xét. - int i = 1;", "answer": "//Khai báo một biến số nguyên 'i' và gán giá trị của 1 cho nó."}</w:t>
      </w:r>
    </w:p>
    <w:p w14:paraId="6878421A" w14:textId="77777777" w:rsidR="001A7A97" w:rsidRDefault="00236FE3">
      <w:r>
        <w:t>{"question": "Tạo tên người dùng duy nhất với tổ hợp chữ cái và số sau: X5A2W", "answer": "AWX25"}</w:t>
      </w:r>
    </w:p>
    <w:p w14:paraId="688CD8E7" w14:textId="77777777" w:rsidR="001A7A97" w:rsidRDefault="00236FE3">
      <w:r>
        <w:t>{"câu hỏi": "Tạo ra một bài thơ năm từ bằng cách sử dụng các từ \"ánh sáng\", \"bóng tối\", \"đêm\", \"mùa hè\" và "tình yêu\".", "câu trả lời": "Đêm hè, ánh sáng của tình yêu, bóng tối."}</w:t>
      </w:r>
    </w:p>
    <w:p w14:paraId="7E6A009D" w14:textId="77777777" w:rsidR="001A7A97" w:rsidRDefault="00236FE3">
      <w:r>
        <w:t>{"question": "Tạo URL bằng cách thêm chuỗi sau \"black-friday-sales\" vào miền \"www.example.com\".", "answer": "URL được tạo bằng cách thêm \"black-friday-sales\" vào miền \"www.example.com\" là \"www.example.com/black-friday-sales\"."}</w:t>
      </w:r>
    </w:p>
    <w:p w14:paraId="43A67A0D" w14:textId="77777777" w:rsidR="001A7A97" w:rsidRDefault="00236FE3">
      <w:r>
        <w:t>{"câu hỏi": "Bộ ba của số 20 là gì?", "câu trả lời": "Bộ ba của số 20 là 60."}</w:t>
      </w:r>
    </w:p>
    <w:p w14:paraId="64A517AB" w14:textId="77777777" w:rsidR="001A7A97" w:rsidRDefault="00236FE3">
      <w:r>
        <w:t xml:space="preserve">{"câu hỏi": "Động não bốn hoạt động thú vị để làm vào mùa xuân.", "Trả lời": "1. Đi bộ giữa thiên nhiên: Đi dạo quanh một trong nhiều công viên hoặc khu bảo tồn thiên nhiên xinh đẹp khi lá bắt đầu mọc trên cây, hoa bắt đầu nở và động vật hoang dã trở nên năng động, cung cấp môi trường hoàn hảo cho một cuộc đi bộ yên bình và êm dịu. \ n \ n2. Dã ngoại: Nhiệt độ ấm hơn vào mùa xuân cung cấp một cơ hội hoàn hảo để đi dã ngoại, đó là một hoạt động ngoài trời cuối cùng mà bạn có thể làm một mình, với gia đình hoặc với bạn bè, tất cả những gì bạn cần là một tấm chăn, một số món ăn ngon và công ty tốt. \ n \ n3. Đi xe đạp: Mùa xuân </w:t>
      </w:r>
      <w:r>
        <w:lastRenderedPageBreak/>
        <w:t>là thời điểm tuyệt vời để phủi bụi xe đạp của bạn và tập thể dục bằng cách đạp xe xung quanh. Đó là một cách năng động, ít tác động và thú vị để khám phá các công viên khác nhau, thử nghiệm xe đạp hoặc các khu vực tự nhiên gần đó. \ n \ n4. Bay diều: Với điều kiện thời tiết tương đối ổn định và thỉnh thoảng có gió nhẹ đến trung bình, mùa xuân là một trong những mùa tốt nhất để thả diều. Đi đến một công viên hoặc ngọn đồi gần đó, và dành một buổi chiều thú vị với bạn bè hoặc gia đình chạy xung quanh và đuổi diều."}</w:t>
      </w:r>
    </w:p>
    <w:p w14:paraId="2C89D7E2" w14:textId="77777777" w:rsidR="001A7A97" w:rsidRDefault="00236FE3">
      <w:r>
        <w:t>{"câu hỏi": "Gợi ý hai thành phần có thể được sử dụng để làm một chiếc bánh bơ ngon.", "trả lời": "Hai thành phần quan trọng có thể được sử dụng để làm một chiếc bánh bơ ngon là bơ lạt chất lượng tốt và chiết xuất vani nguyên chất. Hai thành phần này góp phần rất lớn vào cả hương vị và kết cấu của bánh, làm cho nó phong phú, ẩm ướt và hương vị."}</w:t>
      </w:r>
    </w:p>
    <w:p w14:paraId="3F2BCDFF" w14:textId="77777777" w:rsidR="001A7A97" w:rsidRDefault="00236FE3">
      <w:r>
        <w:t>{"câu hỏi": "Tóm tắt \"The Hunger Games\"", "câu trả lời": "\"The Hunger Games\" là một cuốn tiểu thuyết đen tối lấy bối cảnh ở đất nước Panem hậu tận thế, nơi Capitol, thành phố cầm quyền của nó, yêu cầu mỗi quận trong số mười hai quận của nó gửi một bé trai và một bé gái tham gia Hunger Games hàng năm, một cuộc chiến tàn bạo đến chết được truyền hình để giải trí cho cư dân Capitol. Katniss Everdeen, mười sáu tuổi, tình nguyện như một sự tôn vinh để thay thế vị trí của em gái mình trong Thế vận hội. Cùng với Peeta Mellark, cống phẩm nam từ quận của cô, Katniss phải đánh lừa và tồn tại lâu hơn 22 cống phẩm khác để tồn tại. Câu chuyện theo chân cặp đôi khi họ thành lập một liên minh và điều hướng những nguy hiểm của đấu trường, đối mặt với những thách thức khó khăn về thể chất và tinh thần trên đường đi. Cuối cùng, cả hai đều được tuyên bố là người chiến thắng khi họ đe dọa tự tử thay vì giết nhau."}</w:t>
      </w:r>
    </w:p>
    <w:p w14:paraId="0E8A81C3" w14:textId="77777777" w:rsidR="001A7A97" w:rsidRDefault="00236FE3">
      <w:r>
        <w:t>{"question": "Giải cho x: 2x - 5 = 15", "answer": "Chúng ta có thể giải cho x bằng cách thực hiện các bước sau:\n\n1. Bắt đầu bằng cách cô lập x ở một bên của phương trình. Để làm điều này, chúng ta cần loại bỏ thuật ngữ \"-5\" ở phía bên trái. Chúng ta có thể làm điều này bằng cách thêm 5 vào cả hai vế của phương trình: \n\n2x - 5 + 5 = 15 + 5\n\nVế bên trái đơn giản hóa thành chỉ 2x:\n\n2x = 20\n\n2. Bây giờ chúng ta cần loại bỏ \"2\" ở phía trước x. Chúng ta có thể làm điều này bằng cách chia cả hai vế của phương trình cho 2:\n\n(2x)/2 = 20/2\n\nVở bên trái đơn giản hóa thành chỉ x:\n\nx = 10\n\nVì vậy, nghiệm của phương trình là x = 10."}</w:t>
      </w:r>
    </w:p>
    <w:p w14:paraId="72A0CC4F" w14:textId="77777777" w:rsidR="001A7A97" w:rsidRDefault="00236FE3">
      <w:r>
        <w:t xml:space="preserve">{"câu hỏi": "Mô tả bảng màu của phòng ngủ truyền thống Nhật Bản.", "câu trả lời": "Một phòng ngủ truyền thống của Nhật Bản, thường được gọi là "washitsu", thường có bảng màu tối giản và thanh thản bao gồm các nguyên tắc của thiền và thiên nhiên. Màu sắc thường mềm mại, tắt tiếng và trung tính, tạo ra một bầu không khí êm dịu và yên bình. Màu sắc phổ biến bao gồm các sắc thái khác nhau của màu nâu và màu be, có nguồn gốc từ gỗ tự nhiên và sàn chiếu tatami, với màu trắng mềm mại và kem cho tường và trần nhà. Điểm nhấn của màu đen có thể được kết hợp thông qua khung gỗ và đồ nội thất, trong khi màu xanh lá cây và xanh lam nhẹ nhàng cũng có thể được sử dụng để đại diện cho các yếu tố tự nhiên của ngoài trời. Những màu sắc nổi bật tinh tế của các màu khác như đỏ hoặc hồng có thể được đưa vào thông qua hàng dệt may hoặc tác phẩm nghệ thuật nhưng được sử dụng một cách tiết kiệm để duy trì sự yên tĩnh tổng thể. Nhìn chung, bảng màu của một phòng ngủ truyền </w:t>
      </w:r>
      <w:r>
        <w:lastRenderedPageBreak/>
        <w:t>thống Nhật Bản được tinh tế, thanh lịch và hài hòa, lấy cảm hứng từ vẻ đẹp của thế giới tự nhiên."}</w:t>
      </w:r>
    </w:p>
    <w:p w14:paraId="1DCAF4ED" w14:textId="77777777" w:rsidR="001A7A97" w:rsidRDefault="00236FE3">
      <w:r>
        <w:t>{"câu hỏi": "Viết lời bài hát cho một đoạn rap tám dòng về máy tính", "câu trả lời": "Câu 1:\nNghe lên, tập hợp xung quanh,\nTôi sẽ bỏ một số vần điệu về máy tính sâu sắc,\nMột cuộc cách mạng công nghệ, không có âm thanh,\nTrong mọi ngành công nghiệp và gia đình, chúng bị ràng buộc.\n\nVerse 2: \ n Giao tiếp, nghiên cứu và tính toán ngay lập tức, \ nTạo và đổi mới, với tốc độ đó là tỷ lệ đầu tiên, \ nMột người bạn đồng hành kỹ thuật số,  để giúp chúng tôi nâng cao,\nKhông thể tưởng tượng cuộc sống mà không có nó, thật tuyệt vời!"}</w:t>
      </w:r>
    </w:p>
    <w:p w14:paraId="0E22F640" w14:textId="77777777" w:rsidR="001A7A97" w:rsidRDefault="00236FE3">
      <w:r>
        <w:t>{"câu hỏi": "Giải thích sự khác biệt kinh tế giữa các bang miền Bắc và miền Nam trước Nội chiến", "trả lời": "Trước Nội chiến, các khu vực phía Bắc và phía Nam của Hoa Kỳ được đánh dấu bằng sự khác biệt kinh tế rõ rệt. Những khác biệt này có tác động đáng kể đến sự phát triển của hai khu vực và đóng một vai trò trong việc định hình sự bùng nổ của Nội chiến. Ở miền Bắc, nền kinh tế chủ yếu được thúc đẩy bởi các ngành công nghiệp như vận chuyển, sản xuất và thương mại. Các bang miền Bắc được biết đến với các thành phố, bến cảng và nhà máy nhộn nhịp. Từ cơ sở công nghiệp này, miền Bắc đã có thể phát triển một hệ thống giao thông phức tạp, bao gồm kênh đào, đường thu phí và sau đó là đường sắt. Điều này cho phép hàng hóa được vận chuyển nhanh chóng và hiệu quả trong khu vực. Mặt khác, nền kinh tế miền Nam chủ yếu dựa vào nông nghiệp. Miền Nam được biết đến với đất nông nghiệp trù phú và khả năng sản xuất các loại cây trồng như bông, thuốc lá và đường. Khí hậu ấm áp của khu vực và mùa sinh trưởng dài cho phép miền Nam xuất khẩu số lượng lớn các loại cây trồng này sang các thị trường ở châu Âu và các bang phía Bắc. Đại đa số người miền Nam da trắng là nông dân và chủ đồn điền, và sự giàu có của họ gắn liền với đất đai và cây trồng họ trồng trọt. Một sự khác biệt lớn giữa hai khu vực là hệ thống lao động của họ. Ở miền Bắc, lao động tiền lương là tiêu chuẩn, với công nhân kiếm tiền lương cho lao động của họ trong các nhà máy và các ngành công nghiệp khác. Ngược lại, miền Nam dựa vào lao động nô lệ để làm việc trong các đồn điền lớn của họ. Nô lệ được coi là tài sản, và thể chế nô lệ là một phần không thể thiếu của xã hội và kinh tế miền Nam. Những khác biệt kinh tế giữa miền Bắc và miền Nam đã tạo ra căng thẳng giữa hai khu vực, vì họ có những lợi ích và mục tiêu khác nhau. Triều Tiên, với ngành công nghiệp ngày càng tăng và dân số ngày càng tăng, đã tìm cách bảo vệ lợi ích của mình thông qua các chính sách như thuế quan, trong khi miền Nam, với nền kinh tế dựa trên nông nghiệp, tìm cách bảo vệ lợi ích của mình thông qua thương mại tự do. Cuối cùng, những khác biệt kinh tế này đã đóng một vai trò trong việc dẫn đến Nội chiến."}</w:t>
      </w:r>
    </w:p>
    <w:p w14:paraId="6E4DBA08" w14:textId="77777777" w:rsidR="001A7A97" w:rsidRDefault="00236FE3">
      <w:r>
        <w:t xml:space="preserve">{"câu hỏi": "Kể tên ba lợi ích môi trường của năng lượng tái tạo", "trả lời": "1. Giảm phát thải: Các nguồn năng lượng tái tạo như gió, mặt trời và thủy điện tạo ra ít hoặc không phát thải khí nhà kính, giảm lượng chất ô nhiễm có hại thải vào khí quyển và giảm tác động của biến đổi khí hậu. Không khí và nước sạch hơn: Các cơ sở năng lượng tái tạo tạo ra ô nhiễm không khí và nước tối thiểu so với các nhà máy điện nhiên liệu hóa thạch. Điều này cải thiện sức khỏe cộng đồng, giảm chi phí y tế và dẫn đến hồ, sông và suối sạch hơn cho động vật hoang dã, câu cá và giải trí. \ n \ n3. Tính bền vững: Các nguồn năng lượng tái tạo hầu như vô tận, không giống như các nguồn tài nguyên hạn chế như dầu, than và khí đốt. Như vậy, </w:t>
      </w:r>
      <w:r>
        <w:lastRenderedPageBreak/>
        <w:t>chúng bền vững và cung cấp một giải pháp lâu dài để đáp ứng nhu cầu năng lượng của chúng ta, bảo tồn tài nguyên của hành tinh cho các thế hệ tương lai."}</w:t>
      </w:r>
    </w:p>
    <w:p w14:paraId="36E6BB5E" w14:textId="77777777" w:rsidR="001A7A97" w:rsidRDefault="00236FE3">
      <w:r>
        <w:t>{"câu hỏi": "Chuẩn bị ngân sách cho một chuyến đi cắm trại", "câu trả lời": "Đây là ngân sách mẫu cho một chuyến đi cắm trại:\n\n1. Vận chuyển: $ 100 \ nĐiều này bao gồm chi phí xăng cho chiếc xe hoặc phí thuê xe hơi hoặc RV. \ n \ n2. Phí cắm trại: $ 30 \ n Hầu hết các khu cắm trại đều tính phí hàng đêm cho một trang web. Chi phí có thể thay đổi rất nhiều tùy thuộc vào vị trí và tiện nghi được cung cấp. \ n \ n3. Thức ăn: $ 100 \ nĐối với một chuyến đi cắm trại cuối tuần, bạn nên lên kế hoạch chi khoảng 100 đô la cho thực phẩm. Điều này bao gồm các cửa hàng tạp hóa bạn cần chuẩn bị bữa ăn, cũng như bất kỳ bữa ăn nào bạn sẽ ăn trên đường hoặc tại nhà hàng. \ n \ n4. Thiết bị: $ 200 \ nNếu bạn mới cắm trại, bạn sẽ cần đầu tư vào một số thiết bị cơ bản, chẳng hạn như lều, túi ngủ và thiết bị nấu ăn. Nếu bạn đã sở hữu thiết bị, chi phí này có thể được loại bỏ. \ n \ n5. Hoạt động: $ 50 \ nNhiều khu cắm trại cung cấp các hoạt động như câu cá, đi bộ đường dài hoặc chèo thuyền kayak. Bạn nên lập ngân sách cho bất kỳ khoản phí hoặc giấy phép thuê nào bạn cần.\n\n6. Khác: $ 20 \ nĐiều quan trọng là phải bao gồm một danh mục linh tinh để trang trải các chi phí bất ngờ như thuốc xịt côn trùng, kem chống nắng hoặc củi. \ n \ n Tổng ngân sách cho chuyến đi cắm trại: $ 500. \n\nĐiều quan trọng cần lưu ý là chi phí sẽ thay đổi rất nhiều tùy thuộc vào vị trí cụ thể của bạn, sở thích cá nhân, thời gian bạn sẽ ở lại trong chuyến đi và quy mô của nhóm cắm trại của bạn."}</w:t>
      </w:r>
    </w:p>
    <w:p w14:paraId="4CAEE5BB" w14:textId="77777777" w:rsidR="001A7A97" w:rsidRDefault="00236FE3">
      <w:r>
        <w:t>{"câu hỏi": "Làm thế nào để bạn làm một chiếc bánh sandwich bơ đậu phộng và thạch", "câu trả lời": "Làm bánh sandwich bơ đậu phộng và thạch rất đơn giản và dễ dàng. Đây là cách thực hiện: \ n \ nThành phần: \ n- Hai lát bánh mì \ n- Bơ đậu phộng \ n- Thạch hoặc mứt bạn chọn \ n- Dao \ n- Tấm \ n \ nHướng dẫn: \ n1. Bắt đầu bằng cách đặt hai lát bánh mì lên đĩa. \n2. Lấy dao và múc ra một ít bơ đậu phộng từ bình. \n3. Sử dụng dao, phết đều bơ đậu phộng lên một lát bánh mì, bao phủ toàn bộ bề mặt. \n4. Lặp lại quy trình với thạch hoặc mứt, múc ra và trải đều lên lát bánh mì khác. \n5. Khi cả hai lát được bao phủ, ấn nhẹ hai lát lại với nhau, với bơ đậu phộng và các mặt thạch đối diện nhau. \n6. Bánh sandwich bơ đậu phộng và thạch của bạn đã sẵn sàng để thưởng thức! Nếu muốn, bạn có thể cắt nó làm đôi hoặc thành từng phần.\n\nBạn có thể trộn mọi thứ bằng cách thử các loại bánh mì, bơ đậu phộng, mứt hoặc thạch khác nhau để tìm ra sự kết hợp hoàn hảo của mình."}</w:t>
      </w:r>
    </w:p>
    <w:p w14:paraId="6CB015F1" w14:textId="77777777" w:rsidR="001A7A97" w:rsidRDefault="00236FE3">
      <w:r>
        <w:t xml:space="preserve">{"câu hỏi": "Thiết kế hệ thống giao thông để giảm lượng khí thải trong thành phố", "trả lời": "Để giảm lượng khí thải trong thành phố, chúng ta có thể thiết kế một hệ thống giao thông thúc đẩy việc sử dụng các phương thức giao thông sạch sẽ và hiệu quả. Dưới đây là một số ý tưởng cho một hệ thống như vậy: \ n \ n1. Đầu tư vào giao thông công cộng: Cải thiện cơ sở hạ tầng giao thông công cộng bằng cách bổ sung thêm xe buýt, xe lửa và xe điện chạy bằng năng lượng sạch, chẳng hạn như điện hoặc hydro. Điều này sẽ làm cho nó thuận tiện hơn và giá cả phải chăng cho mọi người sử dụng phương tiện giao thông công cộng thay vì dựa vào phương tiện cá nhân của họ. \ n \ n2. Thực hiện Chương trình Chia sẻ Xe đạp: Khuyến khích đi xe đạp như một phương tiện giao thông bằng cách giới thiệu chương trình chia sẻ xe đạp trên toàn thành phố. Cung cấp các trạm cho thuê xe đạp tại các địa điểm quan trọng xung quanh thành phố, giúp mọi người dễ dàng thuê một chiếc xe đạp cho một chuyến đi ngắn. \ </w:t>
      </w:r>
      <w:r>
        <w:lastRenderedPageBreak/>
        <w:t>n \ n3. Khuyến khích đi chung xe: Giới thiệu các ưu đãi cho việc đi chung xe, chẳng hạn như các điểm đỗ xe ưu tiên hoặc giảm phí đỗ xe cho các phương tiện có nhiều người ngồi. Điều này sẽ khuyến khích mọi người chia sẻ chuyến đi với nhau, giảm số lượng xe cá nhân trên đường. \ n \ n4. Thúc đẩy việc sử dụng ô tô điện: Cung cấp các ưu đãi cho mọi người chuyển sang sử dụng ô tô điện, chẳng hạn như giảm thuế, trạm sạc miễn phí hoặc giảm giá điện. Điều này sẽ giúp giảm lượng khí thải từ những chiếc xe chạy bằng xăng truyền thống. \ n \ n5. Thực hiện định giá tắc nghẽn: Giới thiệu một hệ thống định giá tắc nghẽn, nơi các tài xế bị tính phí để vào trung tâm thành phố trong giờ cao điểm. Điều này sẽ khuyến khích mọi người sử dụng phương tiện giao thông công cộng, đi chung xe hoặc chọn phương thức giao thông thay thế, giảm số lượng ô tô trên đường. Bằng cách thực hiện các biện pháp này, chúng ta có thể tạo ra một hệ thống giao thông hiệu quả, sạch sẽ và bền vững, giảm lượng khí thải và cải thiện chất lượng không khí trong thành phố.</w:t>
      </w:r>
    </w:p>
    <w:p w14:paraId="3A46A4AE" w14:textId="77777777" w:rsidR="001A7A97" w:rsidRDefault="00236FE3">
      <w:r>
        <w:t>{"câu hỏi": "Chọn một màu từ danh sách các màu cơ bản (đỏ, xanh, vàng).", "trả lời": "Chắc chắn. Tôi sẽ chọn một trong những màu cơ bản ngẫu nhiên cho bạn. Còn \"Blue\"?"}</w:t>
      </w:r>
    </w:p>
    <w:p w14:paraId="432870DE" w14:textId="77777777" w:rsidR="001A7A97" w:rsidRDefault="00236FE3">
      <w:r>
        <w:t>{"câu hỏi": "Làm thế nào để các dịch vụ sinh thái tăng cường đa dạng sinh học?", "Trả lời": "Dịch vụ sinh thái đề cập đến những lợi ích mà thiên nhiên cung cấp cho con người và có nguồn gốc từ các hệ sinh thái hoạt động đúng. Các dịch vụ này bao gồm nhưng không giới hạn ở lọc không khí và nước, thụ phấn cho cây trồng, duy trì độ phì nhiêu của đất, điều hòa khí hậu và cung cấp thực phẩm, nhiên liệu và thuốc men. Các dịch vụ này đóng một vai trò quan trọng trong việc tăng cường và duy trì đa dạng sinh học. Một cách dịch vụ sinh thái tăng cường đa dạng sinh học là bảo tồn và tạo môi trường sống cho các loài khác nhau phát triển mạnh. Ví dụ, vùng đất ngập nước phục vụ như một miếng bọt biển tự nhiên, hấp thụ và lọc nước, cung cấp kiểm soát lũ lụt và giảm xói mòn. Điều này, đến lượt nó, tạo ra một môi trường sống phù hợp cho nhiều loại thực vật và động vật, làm tăng đa dạng sinh học trong khu vực. Một cách khác mà các dịch vụ sinh thái tăng cường đa dạng sinh học là thông qua thụ phấn. Các loài thụ phấn như ong, bướm và chim đóng một vai trò thiết yếu trong việc duy trì hệ sinh thái bằng cách chuyển phấn hoa từ cây này sang cây khác, cho phép thụ tinh và sản xuất hạt giống. Dịch vụ này cho phép nhiều loại thực vật phát triển mạnh, dẫn đến tăng sự đa dạng thực vật và lợi ích liên quan đến các loài khác phụ thuộc vào đời sống thực vật đa dạng. Cuối cùng, các dịch vụ sinh thái như phân hủy và chu kỳ dinh dưỡng giúp duy trì độ phì nhiêu của đất, điều này rất cần thiết cho sự phát triển của thực vật và cung cấp nền tảng cho hệ sinh thái lành mạnh. Khả năng tái chế chất dinh dưỡng của các hệ sinh thái thông qua các quá trình như phân hủy và cố định nitơ cho phép tăng trưởng và tái sinh các loài thực vật khác nhau, do đó tăng cường đa dạng thực vật và đa dạng sinh học tổng thể của hệ sinh thái. Tóm lại, các dịch vụ sinh thái tăng cường đa dạng sinh học bằng cách duy trì môi trường sống, tạo điều kiện thụ phấn và thúc đẩy độ phì nhiêu của đất. Điều này, đến lượt nó, tạo ra một vòng phản hồi tích cực, cho phép các hệ sinh thái lành mạnh và đa dạng phát triển mạnh."}</w:t>
      </w:r>
    </w:p>
    <w:p w14:paraId="017EBD55" w14:textId="77777777" w:rsidR="001A7A97" w:rsidRDefault="00236FE3">
      <w:r>
        <w:t xml:space="preserve">{"câu hỏi": "Mô tả hành vi của con người đã gây ra sự sụt giảm dân số voi ở châu Phi như thế nào trong hai thập kỷ qua.", "câu trả lời": "Trong hai thập kỷ qua, quần thể voi ở châu Phi đã giảm đáng kể, phần lớn là do hành vi của con người. Một yếu tố chính góp phần vào sự suy </w:t>
      </w:r>
      <w:r>
        <w:lastRenderedPageBreak/>
        <w:t>giảm này là nạn săn trộm. Săn trộm đề cập đến việc săn bắn, bắt giữ hoặc giết động vật hoang dã bất hợp pháp và voi thường là mục tiêu để lấy ngà voi, có thể được bán trên thị trường chợ đen với giá cao. Bất chấp sự tồn tại của luật chống săn trộm, những kẻ săn trộm thường khó bắt và truy tố, và nhu cầu về ngà voi vẫn cao, dẫn đến thiệt hại đáng kể về cuộc sống cho voi châu Phi. Một yếu tố khác góp phần vào sự suy giảm quần thể voi là mất môi trường sống. Khi dân số loài người tăng lên, và các khu vực đô thị mở rộng, nhu cầu về đất đai để phát triển tăng lên. Sự phát triển này thường xâm lấn vào môi trường sống của động vật hoang dã, bao gồm cả voi, dẫn đến mất thức ăn và nơi trú ẩn cho những sinh vật này. Ngoài ra, việc mở rộng đất nông nghiệp cũng gây áp lực lên môi trường sống của voi, vì nông dân thường coi voi là loài gây hại phá hủy mùa màng và cạnh tranh với vật nuôi để lấy tài nguyên. Cuối cùng, xung đột giữa người và voi có thể dẫn đến mất mạng cho voi. Khi quần thể con người xâm lấn vào môi trường sống của voi, việc voi đột kích mùa màng ngày càng phổ biến, điều này có thể dẫn đến việc nông dân giết người trả thù. Tương tự, voi có thể vô tình bị giết hoặc bị thương khi băng qua đường bộ hoặc đường sắt, hoặc tiếp xúc với các cấu trúc khác của con người. Nhìn chung, hành vi của con người đã có tác động đáng kể đến quần thể voi ở châu Phi trong hai thập kỷ qua. Săn trộm, mất môi trường sống và xung đột giữa người và voi đều góp phần làm giảm số lượng voi và nếu không có những nỗ lực phối hợp để giải quyết những vấn đề này, tương lai của loài này vẫn không chắc chắn.</w:t>
      </w:r>
    </w:p>
    <w:p w14:paraId="763220B2" w14:textId="77777777" w:rsidR="001A7A97" w:rsidRDefault="00236FE3">
      <w:r>
        <w:t>{"câu hỏi": "Chỉnh sửa câu sau để làm cho nó hiệu quả hơn:\n\n\"Nhóm của chúng tôi làm việc chăm chỉ để phát triển phần mềm sáng tạo.\"", "câu trả lời": "\"Nhóm của chúng tôi siêng năng phấn đấu để tạo ra phần mềm đột phá.\""}</w:t>
      </w:r>
    </w:p>
    <w:p w14:paraId="7C1D3D0E" w14:textId="77777777" w:rsidR="001A7A97" w:rsidRDefault="00236FE3">
      <w:r>
        <w:t xml:space="preserve">{"câu hỏi": "Tạo một bài kiểm tra để đánh giá độ chính xác của mô hình ngôn ngữ GPT\u2019s hiểu ngôn ngữ tự nhiên.", "câu trả lời": "Một thử nghiệm có thể để đánh giá độ chính xác của sự hiểu biết ngôn ngữ tự nhiên của mô hình ngôn ngữ GPT là tạo ra một tập hợp các câu hoặc đoạn văn bản với độ phức tạp khác nhau và đánh giá khả năng của mô hình để tạo ra chính xác các câu trả lời hoặc tóm tắt mạch lạc. Bài kiểm tra có thể được thiết kế như sau: \ n \ n1. **Tạo một kho dữ liệu kiểm tra **: Phát triển một kho ngữ liệu gồm các câu và đoạn văn bản bao gồm một loạt các chủ đề và mức độ phức tạp khác nhau. Ngữ liệu nên bao gồm các câu đơn giản, trung gian và phức tạp, và văn bản phải đúng ngữ pháp và không có lỗi. \ n \ n2. **Tạo phản hồi mô hình **: Nhập từng câu hoặc đoạn văn bản vào mô hình ngôn ngữ GPT và tạo phản hồi hoặc tóm tắt. Câu trả lời phải mạch lạc và phản ánh chính xác ý nghĩa và ý định của văn bản đầu vào.\n\n3. **Đánh giá câu trả lời**: So sánh phản hồi của mô hình với một tập hợp các câu trả lời hoặc tóm tắt chính xác được tạo thủ công. Đánh giá độ chính xác của các phản hồi của mô hình bằng cách so sánh sự gắn kết, mức độ liên quan và độ chính xác của đầu ra của mô hình với các phản hồi dự kiến. \ n \ n4. **Tính điểm chính xác**: Chỉ định điểm cho mỗi câu trả lời dựa trên độ chính xác và mạch lạc của nó. Tính toán độ chính xác tổng thể của mô hình bằng cách tính trung bình điểm số của tất cả các câu trả lời. \ n \ n5. **Lặp lại bài kiểm tra với các ngữ liệu khác nhau **: Lặp lại bài kiểm tra bằng cách sử dụng các bộ câu và đoạn văn bản khác nhau để đánh giá khả năng hiểu chính xác ngôn ngữ tự nhiên của mô hình trên một loạt các chủ đề và mức độ phức tạp. \ n \ n Bài kiểm tra này sẽ cung cấp một thước đo định lượng về khả năng hiểu chính xác ngôn ngữ tự nhiên của mô hình ngôn ngữ GPT và tạo ra các câu trả lời mạch lạc và có liên </w:t>
      </w:r>
      <w:r>
        <w:lastRenderedPageBreak/>
        <w:t>quan. Kết quả có thể được sử dụng để xác định các lĩnh vực mà mô hình có thể cần cải thiện và hướng dẫn phát triển hơn nữa khả năng hiểu ngôn ngữ tự nhiên của mô hình."}</w:t>
      </w:r>
    </w:p>
    <w:p w14:paraId="08BC3927" w14:textId="77777777" w:rsidR="001A7A97" w:rsidRDefault="00236FE3">
      <w:r>
        <w:t>{"câu hỏi": "Tạo ra một giả thuyết về lý do tại sao kỹ năng giao tiếp là rất quan trọng để thành công tại nơi làm việc.", "Trả lời": "Một giả thuyết có thể cho lý do tại sao kỹ năng giao tiếp là rất quan trọng để thành công tại nơi làm việc là giao tiếp hiệu quả tạo điều kiện hợp tác và thúc đẩy mối quan hệ tích cực giữa các đồng nghiệp. Bằng cách có thể chia sẻ rõ ràng ý tưởng và bày tỏ nhu cầu, các cá nhân có thể làm việc cùng nhau tốt hơn để đạt được mục tiêu chung và giải quyết vấn đề. Ngoài ra, kỹ năng giao tiếp mạnh mẽ có thể giúp tránh những hiểu lầm và xung đột, cho phép một môi trường làm việc hài hòa và hiệu quả hơn. Hơn nữa, việc có thể giao tiếp hiệu quả với cấp trên và khách hàng có thể thể hiện tính chuyên nghiệp và năng lực, dẫn đến cơ hội thăng tiến nghề nghiệp lớn hơn."}</w:t>
      </w:r>
    </w:p>
    <w:p w14:paraId="37E93268" w14:textId="77777777" w:rsidR="001A7A97" w:rsidRDefault="00236FE3">
      <w:r>
        <w:t>{"câu hỏi": "Tóm tắt các bước mà doanh nghiệp phải thực hiện để đáp ứng các mục tiêu phát thải carbon của họ.", "Trả lời": "Để đáp ứng các mục tiêu phát thải carbon của họ, các doanh nghiệp phải thực hiện các bước sau:\n\n1. ** Đánh giá phát thải khí nhà kính hiện tại: ** Bước đầu tiên để giảm lượng khí thải carbon là hiểu mức phát thải khí nhà kính hiện tại. Các doanh nghiệp có thể tiến hành kiểm toán kỹ lưỡng hoặc sử dụng máy tính lượng khí thải carbon trực tuyến để đánh giá lượng khí thải của họ. **Đặt mục tiêu:** Sau khi đánh giá lượng khí thải hiện tại của họ, các doanh nghiệp nên đặt mục tiêu thực tế nhưng đầy tham vọng để giảm lượng khí thải carbon phù hợp với các mục tiêu bền vững tổng thể của họ. \ n \ n3. **Tạo kế hoạch: ** Khi mục tiêu được đặt ra, các doanh nghiệp nên tạo một kế hoạch chi tiết về cách họ sẽ đạt được mục tiêu giảm phát thải. Điều này có thể bao gồm giảm tiêu thụ năng lượng, chuyển sang năng lượng tái tạo và giảm chất thải. \ n \ n4. ** Thực hiện các thay đổi: ** Bước tiếp theo là thực sự thực hiện các thay đổi và sáng kiến được nêu trong kế hoạch. Điều này có thể liên quan đến việc đầu tư vào thiết bị tiết kiệm năng lượng hoặc trang bị thêm các tòa nhà để làm cho chúng thân thiện với môi trường hơn. \ n \ n5. ** Theo dõi tiến độ: ** Các doanh nghiệp nên thường xuyên theo dõi tiến trình của họ để đáp ứng các mục tiêu phát thải carbon của họ. Điều này sẽ giúp họ xác định các lĩnh vực mà họ có thể cải thiện và thực hiện thay đổi nếu cần thiết. \ n \ n6. ** Tham gia với các bên liên quan: ** Cuối cùng, điều quan trọng là các doanh nghiệp phải tham gia với nhân viên, khách hàng và các bên liên quan khác để truyền đạt các mục tiêu, tiến độ và thành tựu bền vững của họ. Điều này có thể giúp xây dựng sự hỗ trợ và khuyến khích những người khác hành động để giảm lượng khí thải carbon của chính họ."}</w:t>
      </w:r>
    </w:p>
    <w:p w14:paraId="083FA430" w14:textId="77777777" w:rsidR="001A7A97" w:rsidRDefault="00236FE3">
      <w:r>
        <w:t>{"câu hỏi": "Sáng tác một câu chuyện hai câu về một phù thủy trong một thị trấn nhỏ.", "câu trả lời": "Có một phù thủy sống trong một thị trấn nhỏ, thường bị người dân thị trấn hiểu lầm và sợ hãi. Nhưng một ngày nọ, khi thảm họa xảy ra, mụ phù thủy đã cứu thị trấn bằng phép thuật của mình và cuối cùng đã được mọi người chấp nhận và ăn mừng."}</w:t>
      </w:r>
    </w:p>
    <w:p w14:paraId="0C8A8834" w14:textId="77777777" w:rsidR="001A7A97" w:rsidRDefault="00236FE3">
      <w:r>
        <w:t xml:space="preserve">{"câu hỏi": "Xác định ba cách mà chatbot có thể nâng cao dịch vụ khách hàng.", "trả lời": "1. Thời gian phản hồi và giải quyết nhanh: Chatbot cung cấp hỗ trợ khách hàng tức thời, 24/7, có thể giảm đáng kể thời gian cần thiết để giải quyết các truy vấn của khách hàng. Điều này có nghĩa là khách hàng không phải chờ đợi một đại diện có sẵn, hoặc bị trì hoãn, nhưng các vấn đề của họ được xử lý ngay lập tức, dẫn đến sự hài lòng của khách hàng cao hơn. Trải </w:t>
      </w:r>
      <w:r>
        <w:lastRenderedPageBreak/>
        <w:t>nghiệm được cá nhân hóa: Chatbot có khả năng lưu giữ thông tin khách hàng và lịch sử hội thoại, cho phép tương tác được cá nhân hóa hơn. Sử dụng thông tin này, chatbot có thể đưa ra các đề xuất phù hợp cho khách hàng, cung cấp hướng dẫn tập trung và tạo ra trải nghiệm mua hoặc duyệt web thú vị hơn. \ n \ n3. Tính nhất quán và chính xác: Chatbot được lập trình để cung cấp thông tin và phản hồi chính xác cho khách hàng, do đó đảm bảo tính nhất quán trong các phản hồi, bất kể thời gian trong ngày hoặc tính khả dụng của đại diện. Điều này làm giảm khả năng xảy ra lỗi của con người và duy trì chất lượng tương tác của khách hàng, do đó nâng cao dịch vụ khách hàng."}</w:t>
      </w:r>
    </w:p>
    <w:p w14:paraId="3997E04C" w14:textId="77777777" w:rsidR="001A7A97" w:rsidRDefault="00236FE3">
      <w:r>
        <w:t>{"câu hỏi": "Chọn một môn thể thao từ danh sách các môn thể thao Olympic (bắn cung, bóng đá, đạp xe, v.v.).", "trả lời": "Đi xe đạp."}</w:t>
      </w:r>
    </w:p>
    <w:p w14:paraId="1284A04C" w14:textId="77777777" w:rsidR="001A7A97" w:rsidRDefault="00236FE3">
      <w:r>
        <w:t>{"câu hỏi": "Viết lại câu sau để giới thiệu tác động của biến đổi khí hậu:\n\n\"Biến đổi khí hậu đang trở thành một vấn đề nghiêm trọng.\"", "trả lời": "\"Do hậu quả của biến đổi khí hậu, hành tinh hiện đang phải đối mặt với những hậu quả nghiêm trọng cần phải được giải quyết.\""}</w:t>
      </w:r>
    </w:p>
    <w:p w14:paraId="0506518A" w14:textId="77777777" w:rsidR="001A7A97" w:rsidRDefault="00236FE3">
      <w:r>
        <w:t>{"câu hỏi": "Kiến trúc microservices là gì và lợi ích của nó là gì?", "câu trả lời": "Kiến trúc microservices là một phong cách thiết kế và phát triển các hệ thống phần mềm được tạo thành từ các thành phần nhỏ, độc lập, được gọi là microservices. Các thành phần này khép kín và chịu trách nhiệm thực hiện một chức năng hoặc khả năng kinh doanh duy nhất. Chúng giao tiếp với nhau bằng API hoặc giao thức nhắn tin và có thể được triển khai và cập nhật độc lập với nhau.\n\nCó một số lợi ích khi sử dụng kiến trúc microservices, bao gồm: \ n \ n1. Khả năng mở rộng: Một trong những lợi ích lớn nhất của kiến trúc microservices là nó cho phép khả năng mở rộng dễ dàng. Vì mỗi microservice có thể triển khai độc lập, các thành phần cụ thể có thể được tăng hoặc giảm để đáp ứng nhu cầu thay đổi. \ n \ n2. Tính linh hoạt: Bởi vì mỗi microservice thực hiện một chức năng hoặc khả năng kinh doanh duy nhất, chúng có thể dễ dàng hoán đổi hoặc cập nhật mà không làm gián đoạn toàn bộ hệ thống. Điều này cho phép các nhà phát triển nhanh chóng đáp ứng các yêu cầu kinh doanh đang phát triển. \ n \ n3. Thời gian đưa ra thị trường nhanh hơn: Microservices có thể được phát triển và triển khai độc lập, cho phép chu kỳ phát triển và triển khai nhanh hơn. Điều này có thể giúp các doanh nghiệp đưa sản phẩm và tính năng của họ ra thị trường nhanh hơn. \ n \ n4. Khả năng chịu lỗi: Trong kiến trúc microservices, các dịch vụ được kết hợp lỏng lẻo, có nghĩa là nếu một dịch vụ bị lỗi, nó ít có khả năng làm hỏng toàn bộ hệ thống. Điều này có thể cải thiện khả năng chịu lỗi tổng thể và khả năng phục hồi của hệ thống. \ n \ n5. Bảo trì dễ dàng hơn: Với kiến trúc microservices, các nhà phát triển có thể cô lập các vấn đề và khắc phục chúng mà không phải triển khai lại toàn bộ hệ thống. Điều này có thể giúp bảo trì và khắc phục sự cố dễ dàng hơn theo thời gian."}</w:t>
      </w:r>
    </w:p>
    <w:p w14:paraId="5E72CB03" w14:textId="77777777" w:rsidR="001A7A97" w:rsidRDefault="00236FE3">
      <w:r>
        <w:t xml:space="preserve">{"câu hỏi": "Hãy kể cho tôi nghe một câu chuyện kinh dị theo phong cách của Poe.", "Trả lời": "Ngày xửa ngày xưa thê lương nửa đêm, một người đàn ông tên Thomas bước vào một biệt thự cũ bỏ hoang. Ngôi biệt thự từ lâu đã được đồn đại là bị nguyền rủa, với những câu chuyện về những lần hiện ra ma quái và những sự kiện không thể giải thích được. Nhưng Thomas, là một người có đầu óc hoài nghi, không chú ý đến những câu chuyện ngụ ngôn như vậy và bước vào biệt thự, quyết tâm qua đêm ở đó. Khi anh bước đi trong những hành lang </w:t>
      </w:r>
      <w:r>
        <w:lastRenderedPageBreak/>
        <w:t>ọp ẹp, không khí dường như trở nên lạnh hơn theo từng bước. Những cái bóng dường như nhảy múa và giở trò trong tâm trí anh, như thể chúng còn sống. Sự im lặng thật ngột ngạt, âm thanh duy nhất là tiếng bước chân của Thomas vang vọng qua những hành lang hoang vắng. Khi anh bước vào phòng ngủ, nơi anh định nghỉ ngơi, một cơn gió lạnh thổi qua anh, khiến anh ớn lạnh sống lưng. Khi màn đêm càng tối, căn biệt thự dường như trở nên sống động. Những tiếng thì thầm kỳ lạ tràn ngập không khí, bằng một ngôn ngữ mà Thomas không thể hiểu được. Các bức tường dường như thở, như thể chính ngôi nhà vẫn còn sống. Và rồi, Thomas nhìn thấy nó, sự hiện ra ma quái, vẫy gọi anh ta đi theo. Không cần suy nghĩ, anh ta đi theo con ma, cho đến khi anh ta đến một cánh cửa mà anh ta chưa từng thấy trước đây.\n\n\nKhi anh ta mở cửa, mùi hôi thối của cái chết tràn ngập không khí, và trước mặt anh ta là một cái hố tối. Và rồi anh nghe thấy nó, tiếng tim đập, ngày càng to hơn, cho đến khi đó là tất cả những gì anh có thể nghe thấy. Trong nỗi kinh hoàng, Thomas nhận ra rằng trái tim thuộc về chủ sở hữu trước đây của biệt thự, người được cho là đã bị chôn sống. Sự xuất hiện ma quái xuất hiện trở lại, tiết lộ chính nó là linh hồn của chủ sở hữu trước đó, tìm cách trả thù cho cái chết không đúng lúc của nó. Linh hồn dẫn Thomas về phía cái hố, như thể ném anh ta vào đó. Thomas cố gắng chạy, nhưng đã quá muộn. Linh hồn đã nắm lấy anh ta, và khi thế giới xung quanh anh ta trở nên tối tăm, nhịp đập của trái tim là điều cuối cùng anh ta nghe thấy. \ n \ n Và như vậy, biệt thự đã cướp đi một linh hồn khác, khi nỗi kinh hoàng của lời nguyền tiếp tục. Linh hồn của Thomas bây giờ lang thang trong các hội trường, tìm cách trốn thoát, nhưng vô ích. Vì một khi cậu bước vào dinh thự bị nguyền rủa, sẽ không có lối thoát."}</w:t>
      </w:r>
    </w:p>
    <w:p w14:paraId="74E30E8C" w14:textId="77777777" w:rsidR="001A7A97" w:rsidRDefault="00236FE3">
      <w:r>
        <w:t>{"câu hỏi": "Kể tên năm công dụng của búa.", "trả lời": "1. Đóng đinh vào gỗ, khối xây hoặc các vật liệu khác để xây dựng hoặc treo vật.\n2. Loại bỏ đinh khỏi gỗ hoặc các vật liệu khác.\n3. Tạo hình các vật kim loại hoặc phá vỡ khối xây, bê tông hoặc đá.\n4. Khai thác các vật thể một cách tinh tế vào vị trí mà không gây ra thiệt hại.\n5. Là một công cụ gõ để phá băng, nới lỏng các vật bị mắc kẹt hoặc tách các mảnh ghép chặt chẽ."}</w:t>
      </w:r>
    </w:p>
    <w:p w14:paraId="45B2169B" w14:textId="77777777" w:rsidR="001A7A97" w:rsidRDefault="00236FE3">
      <w:r>
        <w:t xml:space="preserve">{"câu hỏi": "Viết một bối cảnh câu chuyện bí ẩn liên quan đến một mỏ đá sa thạch.", "câu trả lời": "Đó là một ngày nóng bỏng rộp ở thị trấn nhỏ Millfield, nơi có một trong những mỏ đá sa thạch lớn nhất trong tiểu bang. Mỏ đá là nguồn thu nhập chính của thị trấn, cung cấp việc làm cho nhiều người dân địa phương. Tuy nhiên, khi mặt trời bắt đầu lặn và các công nhân về nhà, một sự im lặng kỳ lạ bao trùm mỏ đá. Cứ như thể chính những tảng đá biết rằng có điều gì đó không ổn. Đêm đó, thị trấn bị đánh thức bởi tiếng còi báo động xuyên qua không khí đêm tĩnh lặng. Cảnh sát trưởng và các cấp phó của ông đã được gọi đến mỏ đá, nơi họ tìm thấy thi thể vô hồn của một trong những công nhân, một thanh niên tên Tom, dưới đáy hố khai thác đá. Có vẻ như anh ta đã rơi từ một trong những mỏm đá cao. Cảnh sát trưởng nhanh chóng kết luận đó là một tai nạn, nhưng chị gái của Tom, Rachel, từ chối chấp nhận điều này. Cô có linh cảm rằng cái chết của anh trai cô không phải là một tai nạn. Vì vậy, cô quyết định tự mình điều tra. Khi Rachel đào sâu hơn vào cuộc điều tra, cô phát hiện ra rằng có một số mâu thuẫn trong câu chuyện của các công nhân khác. Cô cũng phát hiện ra rằng mỏ đá gần đây đã đâm vào một mạch đá sa thạch trị giá hàng triệu đô la. Điều này khiến Rachel tin rằng ai đó có thể đã giết anh trai mình để giữ anh ta im lặng về điều gì đó. \n\nRachel tiếp tục tìm kiếm câu trả lời, quyết tâm khám phá sự thật. Nhưng càng nhìn kỹ, </w:t>
      </w:r>
      <w:r>
        <w:lastRenderedPageBreak/>
        <w:t>cô càng thấy mình gặp nguy hiểm. Có vẻ như ai đó đang cố ngăn cô tìm hiểu chuyện gì thực sự đã xảy ra. Cuối cùng, Rachel phát hiện ra mảnh ghép còn thiếu. Tom đã phát hiện ra rằng người quản lý mỏ đá đang bán đá sa thạch dưới gầm bàn và bỏ túi lợi nhuận. Anh ta đã đối mặt với người quản lý và đe dọa sẽ đến chính quyền, nhưng người quản lý không thể để điều đó xảy ra. Cuối cùng, công lý đã được thực thi và người quản lý đã bị bắt vì tội giết Tom. Thị trấn Millfield bị rung chuyển bởi những sự kiện đã xảy ra, nhưng họ biết ơn Rachel vì đã không bỏ cuộc và tìm kiếm sự thật. Mỏ đá đã được bán cho một chủ sở hữu mới, và bây giờ nó hoạt động theo các hướng dẫn an toàn nghiêm ngặt hơn nhiều. Và trong khi thị trấn tiếp tục phát triển, ký ức về Tom và cái chết bi thảm của anh ấy vẫn còn đó."}</w:t>
      </w:r>
    </w:p>
    <w:p w14:paraId="5C1A1AFD" w14:textId="77777777" w:rsidR="001A7A97" w:rsidRDefault="00236FE3">
      <w:r>
        <w:t>{"câu hỏi": "Tạo câu ghép kết hợp hai ý tưởng: du học và robot.", "trả lời": "Du học mang đến cho sinh viên những trải nghiệm và cơ hội mới, trong khi robot tiếp tục đóng vai trò ngày càng quan trọng trong cuộc sống hàng ngày của chúng ta, nâng cao hiệu quả và sự tiện lợi."}</w:t>
      </w:r>
    </w:p>
    <w:p w14:paraId="708A3E37" w14:textId="77777777" w:rsidR="001A7A97" w:rsidRDefault="00236FE3">
      <w:r>
        <w:t>{"câu hỏi": "Chỉnh sửa câu này cho rõ ràng: \"Tôi thấy một con gấu trong rừng.\" - Tôi thấy một con gấu trong rừng.", "câu trả lời": "\"Tôi thấy một con gấu trong rừng.\""}</w:t>
      </w:r>
    </w:p>
    <w:p w14:paraId="0281A9D0" w14:textId="77777777" w:rsidR="001A7A97" w:rsidRDefault="00236FE3">
      <w:r>
        <w:t>{"câu hỏi": "Thêm một lớp phức tạp vào câu này: \"Con mèo đi ngang qua sàn nhà.\" - Con mèo đi ngang qua sàn nhà.", "Trả lời": "Khi mặt trời vàng chiếu những tia nắng ấm áp qua cửa sổ, con mèo đen hùng vĩ tự tin lướt qua sàn gỗ bóng loáng, đuôi ngẩng cao và đôi mắt lấp lánh tò mò, tiến về phía chỗ ngủ trưa ưa thích của nó trong góc."}</w:t>
      </w:r>
    </w:p>
    <w:p w14:paraId="435C3E58" w14:textId="77777777" w:rsidR="001A7A97" w:rsidRDefault="00236FE3">
      <w:r>
        <w:t>{"question": "Tìm lỗi trong tweet sau. - Vừa xem chương trình lớn nhất! Vì vậy, entertating, chắc chắn giới thiệu nó.", "answer": "Lỗi trong tweet là cách viết của \"entertaining\" bị viết sai chính tả là \"entertating\"."}</w:t>
      </w:r>
    </w:p>
    <w:p w14:paraId="44D08F23" w14:textId="77777777" w:rsidR="001A7A97" w:rsidRDefault="00236FE3">
      <w:r>
        <w:t>{"câu hỏi": "Nêu một sự thật thú vị về địa điểm nhất định. - Vạn Lý Trường Thành của Trung Quốc", "trả lời": "Một sự thật thú vị về Vạn Lý Trường Thành của Trung Quốc là nó không phải là một bức tường liên tục, mà là một tập hợp các bức tường và công sự được xây dựng bởi các triều đại khác nhau trong suốt nhiều thế kỷ. Tổng chiều dài của tất cả các phần của bức tường được ước tính là khoảng 21.196 km (13.170 dặm).</w:t>
      </w:r>
    </w:p>
    <w:p w14:paraId="1010020B" w14:textId="77777777" w:rsidR="001A7A97" w:rsidRDefault="00236FE3">
      <w:r>
        <w:t xml:space="preserve">{"câu hỏi": "Sáng tác một bài hát đám cưới với tiết tấu chậm.", "câu trả lời": "Câu 1:\nKhi tôi đứng đây, nhìn bạn\nTôi thấy lời hứa về một điều gì đó chân thật,\nMột tình yêu thuần khiết và vĩnh cửu,\nMột mối liên kết sẽ giữ cho trái tim chúng ta gắn bó.\n\nHợp xướng:\nVới chiếc nhẫn này, tôi đã kết hôn \ n Và với tình yêu này, tôi trao trái tim mình,  đầu tôi, \ nKhi chúng tôi nhảy theo nhịp điệu của một nhịp độ chậm, \ nChúng tôi bắt đầu cuộc hành trình của mình, tay trong tay chúng tôi sẽ đi. \ n \ nCâu 2: \ n Khi chúng ta nhìn ra biển bạn bè của mình, \ nChúng tôi biết đây chỉ là khởi đầu, không phải là kết thúc, \ n Vì tình yêu là một cuộc hành trình, và chúng tôi đang trên đường, \ nBên nhau mãi mãi,  bắt đầu từ hôm nay.\n\nChorus:\nVới chiếc nhẫn này, tôi kết hôn với bạn \ n Và với tình yêu này, tôi trao trái tim tôi, cái đầu của tôi, \ nKhi chúng tôi nhảy theo nhịp điệu của một nhịp độ chậm, \ nChúng tôi bắt đầu cuộc hành trình của mình, tay trong tay chúng tôi sẽ đi. \ n \ nBridge: \ n Sẽ có những đỉnh cao và sẽ có những mức thấp, \ n Nhưng tình yêu của chúng ta sẽ giữ chúng ta gần gũi, \ nVà khi chúng ta điều hướng thủy triều của cuộc sống, \ nTôi </w:t>
      </w:r>
      <w:r>
        <w:lastRenderedPageBreak/>
        <w:t>hứa sẽ là người chồng chung thủy của bạn, bạn vợ tôi. \ n \ nChorus: \ n Với chiếc nhẫn này, tôi kết hôn với bạn \ n Và với tình yêu này, tôi trao trái tim tôi, đầu của tôi, \ nKhi chúng tôi nhảy theo nhịp điệu của một nhịp độ chậm, \ nChúng tôi bắt đầu cuộc hành trình của chúng tôi, tay trong tay chúng tôi sẽ đi. \ n \ nOutro: \ n Vì vậy, chúng ta hãy nâng ly lên cao, \ Khi chúng ta nâng ly chúc mừng tình yêu và mối quan hệ gắn bó,\nĐối với bài hát đám cưới này với nhịp độ chậm,\nĐánh dấu sự khởi đầu của cuộc hành trình của chúng ta, tay trong tay chúng ta sẽ đi."}</w:t>
      </w:r>
    </w:p>
    <w:p w14:paraId="512B08AE" w14:textId="77777777" w:rsidR="001A7A97" w:rsidRDefault="00236FE3">
      <w:r>
        <w:t>{"câu hỏi": "Xác định hai điểm khác biệt giữa điện thoại thông minh và điện thoại phổ thông.", "trả lời": "1. Điện thoại thông minh thường có khả năng tính toán tiên tiến, với quyền truy cập internet, ứng dụng có thể tải xuống và màn hình cảm ứng, trong khi điện thoại phổ thông thường có các chức năng hạn chế hơn, chẳng hạn như gọi điện và nhắn tin và có thể có bàn phím cơ bản hoặc khả năng màn hình cảm ứng hạn chế. \n2. Một điểm khác biệt nữa là điện thoại thông minh chạy trên các hệ điều hành như iOS hoặc Android cho phép cập nhật phần mềm thường xuyên và một loạt các ứng dụng có thể tải xuống, trong khi điện thoại phổ thông thường có phần mềm độc quyền với các tùy chọn hạn chế để tùy chỉnh và bổ sung các ứng dụng mới."}</w:t>
      </w:r>
    </w:p>
    <w:p w14:paraId="7AF8ED40" w14:textId="77777777" w:rsidR="001A7A97" w:rsidRDefault="00236FE3">
      <w:r>
        <w:t>{"question": "Tạo slide PowerPoint để giới thiệu sản phẩm mới. - Tên sản phẩm: CoolGadget", "answer": "Đây là một slide ví dụ bạn có thể sử dụng để giới thiệu CoolGadget như một sản phẩm:\n\nSlide 1: Giới thiệu CoolGadget\n\n[Insert image of the Product]\nTitle: Giới thiệu CoolGadget\nSubtitle: A Game-Changing Innovation for Your Daily Life\n\nCoolGadget là sự bổ sung mới nhất cho dòng sản phẩm sáng tạo và tiên tiến của chúng tôi được thiết kế để giúp cuộc sống của bạn dễ dàng hơn,  năng suất hơn, và thú vị hơn. Với thiết kế kiểu dáng đẹp và các tính năng tiên tiến, CoolGadget mang đến trải nghiệm vô song cho người dùng.\n\n[Insert Bullet Points]\n- Công nghệ tiên tiến: CoolGadget có công nghệ mới nhất để mang lại cho bạn trải nghiệm tốt nhất. \ n- Thân thiện với người dùng: Dễ sử dụng và thiết lập, CoolGadget là sự lựa chọn hoàn hảo cho tất cả người dùng. \ n- Đa năng: CoolGadget có thể được sử dụng cho một loạt các nhiệm vụ và hoạt động. \ n- Thuận tiện:  Di động và nhẹ, CoolGadget lý tưởng để sử dụng ở nhà, trong văn phòng hoặc khi đang di chuyển.\n\nĐừng bỏ lỡ sản phẩm mới mang tính cách mạng này \u2013 nhận CoolGadget của bạn ngay hôm nay!\n\n[Chèn tên công ty và logo]"}</w:t>
      </w:r>
    </w:p>
    <w:p w14:paraId="3AB29B9F" w14:textId="77777777" w:rsidR="001A7A97" w:rsidRDefault="00236FE3">
      <w:r>
        <w:t>{"câu hỏi": "Tóm tắt lập luận chính. - Trong bài báo của mình, Mary lập luận rằng quyền riêng tư dữ liệu và bảo vệ dữ liệu là điều cần thiết để duy trì một công chúng độc lập và được thông báo tự do.", "câu trả lời": "Lập luận chính trong bài báo của Mary là việc bảo vệ quyền riêng tư dữ liệu là rất quan trọng trong việc duy trì một công chúng có hiểu biết và độc lập."}</w:t>
      </w:r>
    </w:p>
    <w:p w14:paraId="710907D6" w14:textId="77777777" w:rsidR="001A7A97" w:rsidRDefault="00236FE3">
      <w:r>
        <w:t>{"câu hỏi": "Đưa ra một tiêu đề bài báo, tóm tắt bài viết trong 2 câu. - AI có thể giúp tạo ra vắc-xin cho coronavirus", "trả lời": "Bài báo thảo luận về tiềm năng của trí tuệ nhân tạo trong việc hỗ trợ phát triển vắc-xin coronavirus bằng cách phân tích dữ liệu và xác định các loại thuốc hiện có có thể được tái sử dụng để chống lại virus. Các nhà nghiên cứu và các công ty trên khắp thế giới đang tích cực tận dụng các mô hình AI tiên tiến để đẩy nhanh quá trình tìm ra phương pháp chữa trị, với kết quả đầy hứa hẹn."}</w:t>
      </w:r>
    </w:p>
    <w:p w14:paraId="027E9E39" w14:textId="77777777" w:rsidR="001A7A97" w:rsidRDefault="00236FE3">
      <w:r>
        <w:lastRenderedPageBreak/>
        <w:t>{"câu hỏi": "Đã cho một mô tả, phân loại xem đó có phải là động vật có vú hay không.\nĐầu ra: \"Động vật có vú\" hoặc \"Không phải động vật có vú\" - Một con chim nhỏ màu đen và trắng có mỏ dài", "câu trả lời": "Không phải động vật có vú."}</w:t>
      </w:r>
    </w:p>
    <w:p w14:paraId="4E889F63" w14:textId="77777777" w:rsidR="001A7A97" w:rsidRDefault="00236FE3">
      <w:r>
        <w:t>{"question": "Đã cho một câu, viết lại mà không dùng từ \"said\". Bạn nên sửa đổi câu theo cách bảo tồn ý nghĩa của nó. - Anh ấy nói nó quá khó.", "trả lời": "Anh ấy thốt lên rằng nó quá khó."}</w:t>
      </w:r>
    </w:p>
    <w:p w14:paraId="6A577906" w14:textId="77777777" w:rsidR="001A7A97" w:rsidRDefault="00236FE3">
      <w:r>
        <w:t>{"question": "Cho một từ vựng tiếng Anh, định nghĩa nó trong 1 đến 2 câu. - Bãi bỏ", "trả lời": "Bãi bỏ có nghĩa là bãi bỏ, bãi bỏ hoặc chấm dứt một thỏa thuận, luật hoặc hệ thống chính thức. Nó có thể đề cập đến việc thu hồi chính thức một cái gì đó bởi một cơ quan có thẩm quyền, chẳng hạn như chính phủ hoặc cơ quan lập pháp."}</w:t>
      </w:r>
    </w:p>
    <w:p w14:paraId="38CAC6C7" w14:textId="77777777" w:rsidR="001A7A97" w:rsidRDefault="00236FE3">
      <w:r>
        <w:t>{"câu hỏi": "Đưa ra một kịch bản, hãy tạo ra 5 giải pháp khả thi - John và Sarah đang vật lộn để quản lý một nhóm người với các cấp độ kỹ năng khác nhau.", "câu trả lời": "1. Ưu tiên đào tạo và phát triển: John và Sarah có thể đánh giá các cấp độ kỹ năng khác nhau của các thành viên trong nhóm của họ và ưu tiên các cơ hội đào tạo và phát triển để đưa mọi người lên một trình độ chuyên môn tương tự. Điều này sẽ không chỉ cải thiện năng suất tổng thể của nhóm, mà còn tăng sự hài lòng và giữ chân nhân viên. \ n \ n2. Giao nhiệm vụ và trách nhiệm: John và Sarah có thể ủy thác nhiệm vụ và trách nhiệm dựa trên thế mạnh và lĩnh vực chuyên môn của mỗi thành viên trong nhóm. Điều này sẽ đảm bảo rằng các nhiệm vụ được hoàn thành một cách hiệu quả và hiệu quả, đồng thời tạo cơ hội cho các thành viên trong nhóm học hỏi lẫn nhau. \ n \ n3. Khuyến khích giao tiếp cởi mở: John và Sarah có thể khuyến khích giao tiếp cởi mở và tạo ra một môi trường an toàn và hỗ trợ, nơi các thành viên trong nhóm có thể chia sẻ ý tưởng, thách thức hoặc mối quan tâm của họ. Điều này sẽ giúp nhóm làm việc cùng nhau hiệu quả hơn và giải quyết mọi vấn đề có thể phát sinh. \ n \ n4. Sử dụng các công cụ quản lý dự án: John và Sarah có thể sử dụng các công cụ và phần mềm quản lý dự án để theo dõi tiến độ của nhóm, quản lý lịch trình và giao nhiệm vụ. Điều này sẽ giúp họ luôn có tổ chức và đảm bảo rằng các dự án được hoàn thành đúng hạn. \ n \ n5. Đặt mục tiêu và kỳ vọng rõ ràng: John và Sarah có thể đặt mục tiêu và kỳ vọng rõ ràng cho các thành viên trong nhóm của họ, đảm bảo rằng mọi người hiểu trách nhiệm của họ và cách công việc của họ đóng góp vào thành công của nhóm. Điều này sẽ giúp thúc đẩy ý thức về mục đích và động lực giữa các thành viên trong nhóm."}</w:t>
      </w:r>
    </w:p>
    <w:p w14:paraId="563893D6" w14:textId="77777777" w:rsidR="001A7A97" w:rsidRDefault="00236FE3">
      <w:r>
        <w:t>{"câu hỏi": "Tóm tắt sự khác biệt giữa dữ liệu định tính và định lượng.", "câu trả lời": "Dữ liệu định tính đề cập đến thông tin mô tả hoặc phi số thường có thể được quan sát, nhưng không được đo lường. Loại dữ liệu này thường liên quan đến việc khám phá các đặc điểm và thuộc tính của các cá nhân, sự kiện hoặc hiện tượng và thường được thu thập thông qua các cuộc phỏng vấn, nhóm tập trung hoặc quan sát. Mặt khác, dữ liệu định lượng là thông tin số có thể được đo lường hoặc định lượng bằng các phương pháp toán học và thống kê. Nó thường được thu thập thông qua các cuộc khảo sát có cấu trúc, thí nghiệm hoặc bằng cách phân tích dữ liệu có sẵn. Sự khác biệt chính giữa hai loại dữ liệu là dữ liệu định tính cung cấp chiều sâu và cái nhìn sâu sắc về bản chất của trải nghiệm, trong khi dữ liệu định lượng cung cấp thước đo số lượng người trải nghiệm điều gì đó và ở mức độ nào."}</w:t>
      </w:r>
    </w:p>
    <w:p w14:paraId="538C66E3" w14:textId="77777777" w:rsidR="001A7A97" w:rsidRDefault="00236FE3">
      <w:r>
        <w:lastRenderedPageBreak/>
        <w:t>{"question": "Cho bảng, trích xuất số được hiển thị trong cột PORTIA - TUXA | PORTIA |\n12187 | 225 |\n16922 | 238 |\n12899 | 440 |", "câu trả lời": "Các số hiển thị trong cột PORTIA là 225, 238 và 440."}</w:t>
      </w:r>
    </w:p>
    <w:p w14:paraId="4C53ECC1" w14:textId="77777777" w:rsidR="001A7A97" w:rsidRDefault="00236FE3">
      <w:r>
        <w:t>{"câu hỏi": "Đã cho câu, hãy chỉnh sửa đại từ và làm cho nó trung lập về giới tính. - Ông là một trong những nhà nghiên cứu nổi tiếng nhất trong lĩnh vực này.", "trả lời": "Họ là một trong những nhà nghiên cứu nổi tiếng nhất trong lĩnh vực này."}</w:t>
      </w:r>
    </w:p>
    <w:p w14:paraId="4AAE7D3B" w14:textId="77777777" w:rsidR="001A7A97" w:rsidRDefault="00236FE3">
      <w:r>
        <w:t>"Câu hỏi": "Mark và Sandy đang đi bộ đến cửa hàng tiện lợi ở điểm giữa tọa độ của họ. Mark đang đứng ở mức (0,7) và Sandy đang đứng ở mức (-4,-1). Họ sẽ gặp nhau ở tọa độ nào?", "Trả lời": "Để tìm tọa độ nơi Mark và Sandy sẽ gặp nhau:\n- Sử dụng công thức trung điểm, cho điểm giữa của hai tọa độ đã cho\n- Tọa độ của Mark là (0,7); Tọa độ của Sandy là (-4,-1)\n- Áp dụng công thức cho ta ((-4+0)/2,(-1+7)/2)=( -2 , 3 )\n- Do đó, Mark và Sandy sẽ gặp nhau tại điểm (-2, 3)"}</w:t>
      </w:r>
    </w:p>
    <w:p w14:paraId="23072776" w14:textId="77777777" w:rsidR="001A7A97" w:rsidRDefault="00236FE3">
      <w:r>
        <w:t>{"question": "Tìm cụm từ ngắn nhất mô tả đúng nhất đoạn văn sau. - Bộ xử lý máy tính mạnh mẽ đang nhanh chóng trở nên nhanh hơn và tiết kiệm năng lượng hơn. Điều này đã cho phép các công ty sản xuất các sản phẩm nhỏ hơn, mạnh hơn và tiết kiệm năng lượng hơn bao giờ hết.", "Trả lời": "Những tiến bộ trong bộ xử lý máy tính."}</w:t>
      </w:r>
    </w:p>
    <w:p w14:paraId="6481AA57" w14:textId="77777777" w:rsidR="001A7A97" w:rsidRDefault="00236FE3">
      <w:r>
        <w:t>{"câu hỏi": "Viết ra 2 từ tương tự có vần với từ đã cho. - Mặt đất", "trả lời": "1. Khoảng \n2. Âm thanh"}</w:t>
      </w:r>
    </w:p>
    <w:p w14:paraId="5D70A897" w14:textId="77777777" w:rsidR="001A7A97" w:rsidRDefault="00236FE3">
      <w:r>
        <w:t>{"câu hỏi": "Cung cấp đầu vào thích hợp để kết thúc câu. - Chu kỳ mặt trăng quay quanh Trái Đất là ___", "đáp án": "Chu kỳ mặt trăng quay quanh Trái Đất là khoảng 27,3 ngày."}</w:t>
      </w:r>
    </w:p>
    <w:p w14:paraId="460092A7" w14:textId="77777777" w:rsidR="001A7A97" w:rsidRDefault="00236FE3">
      <w:r>
        <w:t>{"câu hỏi": "Tạo ra một trò đùa dựa trên các sự kiện sau: máy tính đang trở nên thông minh hơn, robot đang chiếm lấy con người và AI đang thay thế công việc của con người.", "câu trả lời": "Tại sao robot không đi nghỉ? \n\nBởi vì họ quá bận rộn tiếp quản công việc của chúng ta!"}</w:t>
      </w:r>
    </w:p>
    <w:p w14:paraId="1F06FCCB" w14:textId="77777777" w:rsidR="001A7A97" w:rsidRDefault="00236FE3">
      <w:r>
        <w:t xml:space="preserve">{"câu hỏi": "Tạo một bài viết trên blog du lịch thảo luận về ưu và nhược điểm của &lt;mặt nạ&gt; so với các địa điểm du lịch khác ở Ấn Độ. - Jaipur", "trả lời": "Jaipur, còn được gọi là Thành phố màu hồng, là một địa điểm du lịch nổi tiếng ở Ấn Độ được biết đến với lịch sử phong phú, kiến trúc tuyệt đẹp và nền văn hóa sôi động. Giống như bất kỳ điểm đến du lịch nào, có cả ưu và nhược điểm khi chọn đến thăm Jaipur so với các điểm du lịch khác ở Ấn Độ. Trong bài viết này, chúng tôi \ u2019 sẽ khám phá một số lợi thế và bất lợi chính của việc đến thăm Jaipur và cách chúng xếp chồng lên nhau so với các điểm du lịch nổi tiếng khác trong cả nước. \ n \ nƯu điểm của việc tham quan Jaipur: \ n \ n1. Di sản văn hóa phong phú: Jaipur chìm trong lịch sử, với nhiều cung điện, pháo đài và đền thờ giới thiệu di sản văn hóa phong phú của thành phố. Pháo đài Amber tuyệt đẹp, Hawa Mahal và Cung điện Thành phố đều là những điểm tham quan không thể bỏ qua mang đến cái nhìn thoáng qua về thành phố \ n \ n2. Chợ sôi động: Jaipur nổi tiếng với các chợ đường phố nhộn nhịp, nơi du khách có thể tìm thấy mọi thứ từ thủ công mỹ nghệ địa phương đến đồ trang sức tinh tế. Các chợ của thành phố là một bữa tiệc cho các giác quan, với màu sắc rực rỡ, mùi hấp dẫn, và sự hối hả và nhộn nhịp của các thương nhân và người mua sắm. \ n \ n3. Ẩm thực tuyệt vời: Jaipur là </w:t>
      </w:r>
      <w:r>
        <w:lastRenderedPageBreak/>
        <w:t>nơi có một số món ăn ngon nhất ở Ấn Độ, với nhiều món ăn địa phương chắc chắn sẽ kích thích vị giác của bạn. Từ ẩm thực Rajasthani truyền thống đến ẩm thực đường phố, bạn sẽ tìm thấy vô số món ăn ngon trong thành phố. Khả năng tiếp cận dễ dàng: Jaipur được kết nối tốt với các thành phố lớn khác ở Ấn Độ bằng đường hàng không, đường bộ và đường sắt, giúp bạn dễ dàng tiếp cận và khám phá. Thành phố cũng có một hệ thống giao thông công cộng tốt, làm cho nó thuận tiện cho khách du lịch để có được xung quanh và xem các điểm tham quan. \ n \ nCons của tham quan Jaipur: \ n \ n1. Đông đúc: Giống như nhiều điểm du lịch nổi tiếng, Jaipur có thể rất đông đúc, đặc biệt là trong mùa du lịch cao điểm. Hàng dài và các điểm tham quan đông đúc có thể làm giảm trải nghiệm tổng thể khi đến thăm thành phố. \ n \ n2. Ô nhiễm: Jaipur, giống như nhiều thành phố ở Ấn Độ, bị ô nhiễm không khí, có thể là mối quan tâm đối với du khách có vấn đề về hô hấp. Tắc nghẽn giao thông của thành phố cũng có thể gây khó khăn cho việc đi lại và góp phần gây ô nhiễm chung. \ n \ n3. Những kẻ lừa đảo và cò mồi: Như với bất kỳ địa điểm du lịch nào, luôn có những người tìm cách lợi dụng những du khách không nghi ngờ. Du khách đến Jaipur cần phải cảnh giác với những kẻ lừa đảo và cò mồi, những người có thể cố gắng bán cho họ hàng giả hoặc tính phí quá cao cho các dịch vụ. Tóm lại, Jaipur là một thành phố sôi động và thú vị với nhiều thứ để cung cấp cho khách du lịch.</w:t>
      </w:r>
    </w:p>
    <w:p w14:paraId="6A1CAF57" w14:textId="77777777" w:rsidR="001A7A97" w:rsidRDefault="00236FE3">
      <w:r>
        <w:t>{"câu hỏi": "Tạo ra một truyện ngắn về một &lt;mặt nạ&gt; cố gắng tìm vị trí của họ trên thế giới. - Cheetah", "trả lời": "Ngày xửa ngày xưa, ở thảo nguyên rộng lớn của châu Phi, có một con báo nhỏ tên là Chika. Chika được biết đến là loài động vật nhanh nhất trong savanna, nhưng mặc dù tốc độ của mình, cô cảm thấy mình không hoàn toàn phù hợp với những con vật khác. Cô thường thấy mình khao khát một cái gì đó nhiều hơn, một cái gì đó sẽ mang lại cho cuộc sống của cô nhiều mục đích và ý nghĩa hơn. Một ngày nọ, Chika quyết định rời bỏ niềm kiêu hãnh của mình và tiếp tục cuộc hành trình tìm vị trí của mình trên thế giới. Cô chạy qua thảo nguyên và qua những ngọn đồi, trái tim cô tràn đầy hy vọng và quyết tâm. Cô đã gặp những con vật khác trên đường đi; một con voi già khôn ngoan đã dạy cô về sự kiên nhẫn, một bầy chó hoang cho cô thấy giá trị của tinh thần đồng đội, và một nhóm linh dương nhảy múa và chơi đùa với niềm vui đến nỗi nó khiến trái tim Chika hát lên. Khi cô tiếp tục cuộc hành trình của mình, cô nhận ra rằng vị trí của mình trên thế giới không phải là thứ có thể tìm thấy,  Nhưng một cái gì đó phải được tạo ra bởi chính cô. Tốc độ, sức mạnh và lòng can đảm của cô là tất cả những món quà mà cô có thể sử dụng để biến thế giới thành một nơi tốt đẹp hơn. Với nhận thức mới này, Chika trở lại với niềm tự hào của mình, sẵn sàng tạo ra sự khác biệt. Cô bắt đầu bằng cách dạy những chú chó con cách chạy và săn bắn, chia sẻ kiến thức và kỹ năng của mình với chúng. Cô cũng bắt đầu bảo vệ các loài động vật ở savanna, sử dụng tốc độ của mình để xua đuổi bất kỳ kẻ săn mồi nào đe dọa sự an toàn của chúng. Nhiều năm trôi qua, và Chika được biết đến như là người bảo vệ savanna, một con báo đã tìm thấy vị trí của mình trên thế giới bằng cách sử dụng những món quà của mình để tạo ra sự khác biệt. Và cô ấy sống hạnh phúc mãi mãi, biết rằng cuối cùng cô ấy đã tìm thấy mục đích của mình."}</w:t>
      </w:r>
    </w:p>
    <w:p w14:paraId="697F9444" w14:textId="77777777" w:rsidR="001A7A97" w:rsidRDefault="00236FE3">
      <w:r>
        <w:t xml:space="preserve">{"câu hỏi": "Phân loại văn bản sau đây thuộc về một trong năm lớp tình cảm (tích cực, tiêu cực, trung tính, hỗn hợp hoặc không có). - Sản phẩm đến đúng giờ, nhưng bao bì của nó đã bị </w:t>
      </w:r>
      <w:r>
        <w:lastRenderedPageBreak/>
        <w:t>hư hỏng nghiêm trọng.", "trả lời": "Dựa trên phân tích của tôi, văn bản đã cho thể hiện tình cảm lẫn lộn."}</w:t>
      </w:r>
    </w:p>
    <w:p w14:paraId="5E67D19D" w14:textId="77777777" w:rsidR="001A7A97" w:rsidRDefault="00236FE3">
      <w:r>
        <w:t>{"question": "Tạo mô tả sản phẩm sáng tạo về &lt;mặt nạ&gt;. Đảm bảo bao gồm các tính năng và lợi ích của sản phẩm. - Tai nghe Bluetooth", "câu trả lời": "Giới thiệu cải tiến mới nhất của chúng tôi trong công nghệ âm thanh cá nhân - Tai nghe Bluetooth! Kết hợp phong cách, sự thoải mái và chất lượng âm thanh vượt trội, tai nghe này là phụ kiện hoàn hảo cho những người yêu âm nhạc khi di chuyển. \n\nVới công nghệ Bluetooth hiện đại, tai nghe này cho phép bạn thưởng thức những giai điệu yêu thích không dây từ điện thoại thông minh hoặc máy tính bảng của mình. Nói lời tạm biệt với những sợi dây rối và xin chào sự tự do di chuyển. Pin lâu dài cung cấp hàng giờ chơi không bị gián đoạn, đảm bảo bạn không bao giờ bỏ lỡ một nhịp nào. \ n \ n Thiết kế nhẹ, kiểu dáng đẹp có băng đô có thể điều chỉnh và miếng đệm tai mềm mại mang lại sự thoải mái tối đa. Micrô tích hợp và các điều khiển trực quan giúp bạn dễ dàng quản lý nhạc và nhận cuộc gọi mà không bị lỡ nhịp. Nhưng đó không phải là tất cả - công nghệ khử tiếng ồn tiên tiến chặn tiếng ồn xung quanh, cho phép bạn đắm mình trong âm nhạc mà không bị phân tâm. Cho dù bạn đang ở phòng tập thể dục hay trên đường đi làm buổi sáng, Tai nghe Bluetooth này mang lại âm thanh rõ ràng và sự thoải mái vô song.\n\nĐừng bận tâm đến âm thanh tầm thường - hãy nâng cấp lên Tai nghe Bluetooth của chúng tôi và tự mình trải nghiệm sự khác biệt!"}</w:t>
      </w:r>
    </w:p>
    <w:p w14:paraId="4FE156DD" w14:textId="77777777" w:rsidR="001A7A97" w:rsidRDefault="00236FE3">
      <w:r>
        <w:t>{"câu hỏi": "Tạo tên cho một thương hiệu trang phục mới dựa trên các từ sau: sang trọng, sang trọng, chất lượng.", "trả lời": "Giới thiệu \"Elexi\" - một thương hiệu trang phục mới kết hợp sự sang trọng, sang trọng và tay nghề thủ công chất lượng thành một trải nghiệm đặc biệt."}</w:t>
      </w:r>
    </w:p>
    <w:p w14:paraId="12CE4C88" w14:textId="77777777" w:rsidR="001A7A97" w:rsidRDefault="00236FE3">
      <w:r>
        <w:t>{"câu hỏi": "Tạo ra một công thức kết hợp hương vị của &lt;mặt nạ&gt; và &lt;mặt nạ&gt;. - Nam việt quất, tỏi", "trả lời": "Một công thức nấu ăn ngon kết hợp hương vị của nam việt quất và tỏi là món gà nam việt quất tỏi. Dưới đây là một công thức đơn giản bạn có thể làm theo: \ n \ nThành phần: \ n- 4 ức gà không da, không xương \ n- Muối và hạt tiêu \ n- 2 muỗng canh dầu ô liu \ n- 3 tép tỏi, băm nhỏ \ n- 1 chén nước dùng gà \ n- 1 chén quả nam việt quất \ n- 3 muỗng canh mật ong \ n- 2 muỗng canh giấm balsamic \ n- Húng tây tươi \ n \ nHướng dẫn: \ n1. Làm nóng lò ở 400\u00b0F.\n2. Nêm ức gà với muối và tiêu.\n3. Đun nóng dầu ô liu trong chảo lớn, an toàn cho lò nướng ở lửa vừa-cao. Thêm gà và nấu trong 6-7 phút cho mỗi mặt cho đến khi chín vàng đẹp mắt. \ n4. Lấy gà ra khỏi chảo và để sang một bên.\n5. Trong cùng một chảo, thêm tỏi băm và nấu trong 1 phút cho đến khi thơm.\n6. Đổ nước dùng gà, quả nam việt quất, mật ong và giấm balsamic vào. Khuấy mọi thứ lại với nhau và đun nhỏ lửa.\n7. Cho gà trở lại chảo, múc nước sốt lên trên mỗi miếng.\n8. Nướng chảo trong lò đã làm nóng trước trong 20 phút.\n9. Trang trí với húng tây tươi trước khi phục vụ.\n\nThưởng thức món gà tỏi nam việt quất ngon miệng của bạn với một bên rau nướng hoặc salad tươi."}</w:t>
      </w:r>
    </w:p>
    <w:p w14:paraId="0F5AB4A2" w14:textId="77777777" w:rsidR="001A7A97" w:rsidRDefault="00236FE3">
      <w:r>
        <w:t xml:space="preserve">{"câu hỏi": "Thiết kế logo cho một dịch vụ gia sư tài chính trực tuyến mới.", "Trả lời": "Tôi xin lỗi, nhưng tôi là một người mẫu ngôn ngữ AI và tôi không có khả năng tạo đồ họa hoặc hình minh họa. Tuy nhiên, tôi có thể đề xuất một số khái niệm và ý tưởng thiết kế cho một logo! Đối với một dịch vụ gia sư tài chính trực tuyến mới, logo có thể bao gồm các yếu tố đại </w:t>
      </w:r>
      <w:r>
        <w:lastRenderedPageBreak/>
        <w:t>diện cho tài chính, giáo dục và các dịch vụ trực tuyến. Ví dụ: logo có thể bao gồm các biểu tượng như biểu đồ hoặc biểu đồ, mũ tốt nghiệp và con trỏ chuột hoặc quả địa cầu để thể hiện kết nối trực tuyến. Bảng màu có thể dựa trên các màu thường liên quan đến tài chính như xanh lá cây hoặc xanh dương, hoặc nó có thể tươi sáng và bắt mắt để thu hút khán giả trẻ tuổi. Kiểu phông chữ có thể hiện đại và sạch sẽ để đại diện cho khía cạnh kỹ thuật số của dịch vụ hoặc có thể truyền thống hơn, có thể với phông chữ kịch bản, để thể hiện khía cạnh giáo dục của việc dạy kèm. Thiết kế tổng thể phải đơn giản, chuyên nghiệp và dễ nhận biết."}</w:t>
      </w:r>
    </w:p>
    <w:p w14:paraId="25D0594F" w14:textId="77777777" w:rsidR="001A7A97" w:rsidRDefault="00236FE3">
      <w:r>
        <w:t>{"câu hỏi": "Tạo ra một bài luận thuyết phục lập luận tại sao &lt;mặt nạ&gt; lại có lợi. - Thiền", "trả lời": "Thiền là một thực hành đã trở nên phổ biến đáng kể trong những năm gần đây, và vì lý do chính đáng. Ngày càng có nhiều người khám phá ra nhiều lợi ích đi kèm với thiền định thường xuyên, và không có gì lạ khi nó đang trở nên rất phổ biến. Thiền cung cấp một loạt các kết quả tích cực cho cả tâm trí và cơ thể, làm cho nó trở thành một bổ sung tuyệt vời cho bất kỳ thói quen hàng ngày nào. Có lẽ lợi ích rõ ràng nhất của thiền là nó giúp giảm căng thẳng và tăng thư giãn. Với những đòi hỏi liên tục của công việc, gia đình và nghĩa vụ xã hội, thật dễ dàng để bị cuốn vào những căng thẳng của cuộc sống hàng ngày. Tuy nhiên, thiền cung cấp một không gian để thở và giải tỏa tâm trí. Điều này, đến lượt nó, làm giảm cảm giác căng thẳng và lo lắng, cho phép một cái nhìn thoải mái và tích cực hơn. Ngoài ra, thiền cũng giúp cải thiện sự tập trung và tập trung. Nó khuyến khích một điểm tập trung duy nhất, cho phép tâm trí hiện diện nhiều hơn trong khoảnh khắc. Sự gia tăng chánh niệm này dẫn đến việc ra quyết định tốt hơn, tăng cường sáng tạo và cải thiện tổng thể chức năng nhận thức. \ n \ n Thiền cũng đã được chứng minh là có lợi ích về thể chất. Nó có thể làm giảm huyết áp, cải thiện giấc ngủ và thậm chí giảm đau mãn tính. Điều này là do thiền định thường xuyên có thể gây ra những thay đổi trong não liên quan đến thư giãn và giảm đau. Nhưng có lẽ lợi ích đáng kể nhất của thiền là cảm giác bình an nội tâm và hạnh phúc mà nó thúc đẩy. Bằng cách dành thời gian để ngồi yên lặng và tập trung vào khoảnh khắc hiện tại, thiền sinh báo cáo trải nghiệm một kết nối sâu sắc hơn với bản thân và môi trường xung quanh. Sự tự nhận thức gia tăng này có thể dẫn đến mức độ từ bi, đồng cảm và hiểu biết cao hơn. Tóm lại, thiền là một thực hành mang lại vô số lợi ích cho cả tâm trí và cơ thể. Nó rất dễ thực hiện, không yêu cầu thiết bị đặc biệt và có thể được thực hiện ở bất cứ đâu bất cứ lúc nào. Với việc luyện tập thường xuyên, thiền định có thể cải thiện sức khỏe tổng thể và hạnh phúc, làm cho nó trở thành một phần thiết yếu của bất kỳ lối sống lành mạnh nào."}</w:t>
      </w:r>
    </w:p>
    <w:p w14:paraId="44FEF6DA" w14:textId="77777777" w:rsidR="001A7A97" w:rsidRDefault="00236FE3">
      <w:r>
        <w:t xml:space="preserve">{"câu hỏi": "Tạo danh sách 5 số liệu có thể được sử dụng để đánh giá hiệu suất của trợ lý AI.", "câu trả lời": "1. Độ chính xác: Số liệu này đo lường mức độ chính xác của trợ lý AI phản hồi các truy vấn của người dùng hoặc hoàn thành nhiệm vụ, có tính đến tần suất đạt được kết quả dự kiến.\n\n2. Thời gian phản hồi: Điều này đo thời gian trung bình cần thiết để trợ lý phản hồi yêu cầu của người dùng, bao gồm cả thời gian cần thiết để hệ thống xử lý yêu cầu và cung cấp phản hồi mong muốn. \ n \ n3. Sự hài lòng của người dùng: Mức độ hài lòng của người dùng với trợ lý AI, thường được xác định bởi các cuộc khảo sát, phản hồi hoặc xếp hạng của người dùng đánh giá trải nghiệm tổng thể và tính hữu ích của trợ lý. Tỷ lệ hoàn thành nhiệm vụ: Chỉ số này theo dõi tần suất trợ lý AI hoàn thành thành công các tác vụ hoặc cung cấp phản hồi mong muốn cho truy vấn của người dùng, theo tỷ lệ phần trăm của tổng số nhiệm vụ hoặc truy vấn. Tương tác: Điều này đo lường tần suất và thời gian người dùng </w:t>
      </w:r>
      <w:r>
        <w:lastRenderedPageBreak/>
        <w:t>tương tác với trợ lý AI, điều này có thể cho biết mức độ liên quan và hữu ích của trợ lý đối với người dùng."}</w:t>
      </w:r>
    </w:p>
    <w:p w14:paraId="0450EA28" w14:textId="77777777" w:rsidR="001A7A97" w:rsidRDefault="00236FE3">
      <w:r>
        <w:t>{"câu hỏi": "Thiết kế một quảng cáo áp phích cho một cửa hàng mới bán &lt;mặt nạ&gt;. - Quần áo cổ điển", "trả lời": "**[Hình ảnh: Hình ảnh ba người phụ nữ ăn mặc sành điệu trong trang phục cổ điển]** \n\n**MỘT KHO BÁU VƯỢT THỜI GIAN ĐANG CHỜ BẠN**\n\nBạn có bị quyến rũ bởi sự quyến rũ của thời xưa? Bạn có muốn thêm một chút thanh lịch cho phong cách của mình không? Hãy đến, ghé thăm cửa hàng mới của chúng tôi bán quần áo cổ điển. \n\nThưởng thức bản thân trong một cuộc mua sắm với những món đồ cổ điển khác nhau, từ những năm 20 ầm ầm đến những năm 70 hấp dẫn - tất cả dưới một mái nhà. Bộ sưu tập vượt thời gian của chúng tôi đã được tuyển chọn cẩn thận để nâng cao gu thời trang của bạn và cung cấp cho bạn trải nghiệm mua sắm độc đáo.\n\n**Bước vào và du lịch đến một thời đại khác với Vintage Clothing Boutique**\n \n**[Vị trí và số liên lạc ở cuối poster]**"}</w:t>
      </w:r>
    </w:p>
    <w:p w14:paraId="2F33B5A8" w14:textId="77777777" w:rsidR="001A7A97" w:rsidRDefault="00236FE3">
      <w:r>
        <w:t>{"câu hỏi": "Thiết kế giao diện người dùng cho trợ lý AI mới.", "câu trả lời": "Giao diện người dùng cho trợ lý AI mới phải hấp dẫn trực quan, thân thiện với người dùng và trực quan. Một thiết kế khả thi cho giao diện có thể bao gồm các yếu tố sau: \ n \ n1. ** Màn hình chính: ** Màn hình chính phải có bố cục rõ ràng và đơn giản, dễ điều hướng. Nền có thể là một màu dễ chịu và êm dịu, chẳng hạn như màu xanh nhạt hoặc xanh lá cây mềm mại, với văn bản tương phản để dễ đọc. \ n \ n2. ** Tương tác bằng giọng nói: ** Giao diện nên chủ yếu được điều khiển bằng giọng nói, với nút micrô hiển thị nổi bật trên màn hình chính để khuyến khích người dùng tương tác với trợ lý AI bằng giọng nói. Ngoài ra, cũng có thể có một tùy chọn cho tương tác dựa trên văn bản, với trường nhập văn bản và nút bàn phím. \ n \ n3. ** Lời chào và giới thiệu: ** Khi khởi chạy ứng dụng hoặc tương tác với trợ lý lần đầu tiên, trợ lý AI có thể tự giới thiệu với lời chào thân thiện và giải thích ngắn gọn về khả năng của nó. \ n \ n4. ** Đề xuất và Hành động nhanh ** Màn hình chính cũng có thể hiển thị một loạt các hành động được đề xuất hoặc lệnh nhanh mà người dùng có thể dễ dàng truy cập. Chúng có thể bao gồm những thứ như đặt lời nhắc, phát nhạc hoặc yêu cầu dự báo thời tiết. \ n \ n5.  **Menu:** Biểu tượng menu có thể cung cấp quyền truy cập vào các tính năng bổ sung, chẳng hạn như cài đặt và trợ giúp, trong trường hợp người dùng cần hỗ trợ với trợ lý AI. \ n \ n6. ** Hoạt ảnh và hình ảnh: ** Giao diện có thể bao gồm các hình ảnh động và đồ họa tinh tế, chẳng hạn như phản hồi của trợ lý AI xuất hiện trong bong bóng lời thoại hoặc biểu diễn đồ họa của chính trợ lý, có thể làm cho trải nghiệm người dùng hấp dẫn và tương tác hơn. \ n \ n7. **Cá nhân hóa:** Người dùng có thể được cung cấp tùy chọn cá nhân hóa trợ lý AI, ví dụ bằng cách chọn tên cho trợ lý hoặc chọn giọng nói hoặc giọng nói ưa thích.\n\nNhìn chung, giao diện người dùng cho trợ lý AI mới sẽ cung cấp trải nghiệm liền mạch và hấp dẫn cho người dùng, đồng thời giúp họ dễ dàng truy cập các tính năng và khả năng của trợ lý AI."}</w:t>
      </w:r>
    </w:p>
    <w:p w14:paraId="6DCCBF8D" w14:textId="77777777" w:rsidR="001A7A97" w:rsidRDefault="00236FE3">
      <w:r>
        <w:t xml:space="preserve">{"question": "Mô tả cách một nhân vật hành động trong một tình huống cụ thể. - Nhân vật: Alice\nTình huống: Gặp gỡ một nhóm người mới", "trả lời": "Khi Alice thấy mình gặp một nhóm người mới, cô ấy thể hiện thái độ thân thiện và chào đón. Cô ấy thường sẽ tiếp cận họ với một nụ cười, giới thiệu bản thân và bắt tay nếu thích hợp. Alice rất giỏi trong việc nói chuyện phiếm và đặt câu hỏi, thể hiện sự quan tâm thực sự đến việc làm quen với những </w:t>
      </w:r>
      <w:r>
        <w:lastRenderedPageBreak/>
        <w:t>người mới mà cô ấy gặp. Cô ấy chú ý đến cuộc trò chuyện và thường cố gắng tìm điểm chung với họ bằng cách đánh giá ngôn ngữ cơ thể của họ và trả lời phù hợp. Alice tự tin và dễ mến trong các tình huống xã hội và thích để lại ấn tượng tốt đầu tiên với những người cô ấy gặp."}</w:t>
      </w:r>
    </w:p>
    <w:p w14:paraId="62DD7609" w14:textId="77777777" w:rsidR="001A7A97" w:rsidRDefault="00236FE3">
      <w:r>
        <w:t>{"câu hỏi": "Giải thích cơ sở của Tu chính án thứ nhất là gì.", "trả lời": "Tu chính án thứ nhất của Hiến pháp Hoa Kỳ là một trong mười sửa đổi tạo nên Tuyên ngôn Nhân quyền. Nó được thông qua vào ngày 15 tháng 12 năm 1791 và được coi là một trong những sửa đổi quan trọng nhất vì nó bảo vệ một số quyền và tự do thiết yếu của người dân Mỹ. Cơ sở của Tu chính án thứ nhất nằm ở việc bảo vệ năm quyền tự do cơ bản: tự do tôn giáo, tự do ngôn luận, tự do báo chí, tự do hội họp,  và tự do kiến nghị chính phủ giải quyết khiếu nại. Những quyền tự do này được coi là nền tảng của nền dân chủ Mỹ, vì chúng cho phép công dân tự do bày tỏ ý kiến, thờ phượng khi họ thấy phù hợp, tụ tập với nhau một cách hòa bình và buộc chính phủ phải chịu trách nhiệm. Tu chính án thứ nhất đã được đưa vào Tuyên ngôn Nhân quyền để đáp lại những lo ngại của những người chống Liên bang, những người tin rằng Hiến pháp ban đầu đã không làm đủ để bảo vệ các quyền và tự do cá nhân. Họ lập luận rằng nếu không có những sự bảo vệ này, chính phủ có thể trở nên chuyên chế và xâm phạm quyền của công dân. Tóm lại, cơ sở của Tu chính án thứ nhất là bảo vệ quyền tự do cá nhân và ngăn chặn sự vượt quá giới hạn của chính phủ. Nó cho phép công dân tự do thể hiện bản thân, tụ tập lại với nhau, thờ phượng khi họ thấy phù hợp và kiến nghị chính phủ của họ thay đổi, đó là những yếu tố thiết yếu của một nền dân chủ lành mạnh.</w:t>
      </w:r>
    </w:p>
    <w:p w14:paraId="6506342C" w14:textId="77777777" w:rsidR="001A7A97" w:rsidRDefault="00236FE3">
      <w:r>
        <w:t>{"question": "Viết một tập lệnh bash để xác định xem một chuỗi nhất định có phải là palindrome hay không. ", "answer": "Chắc chắn, đây là một tập lệnh bash mẫu để kiểm tra xem một chuỗi có phải là palindrome hay không:\n\n'''bash\n#!/bin/bash\n\nread -p \"Nhập một chuỗi để kiểm tra xem đó có phải là palindrome hay không: \" string\n\n# xóa khoảng trắng và chuyển đổi thành chữ thường\nstring=\"${string,, }\"\nstring=\"${string// /}\"\n\n# đảo ngược chuỗi\nreverse=\"\"\nfor ( i=${#string}-1; i&gt;=0; i-- )); do\n reverse=\"$reverse${string:$i:1}\"\ndone\n\n# kiểm tra xem chuỗi và đảo ngược của nó có giống nhau không\nif [[ \"$string\" == \"$reverse\" ]]; then\n echo \"This is a palindrome\"\nelse\n echo \"This is not a palindrome\"\nfi\n'''\n\nĐây là cách nó hoạt động:\n\n- Người dùng được nhắc nhập chuỗi\n- Biến 'chuỗi' được chuyển đổi thành chữ thường và bất kỳ khoảng trắng nào đều bị xóa\n- Một biến 'đảo ngược' được tạo và một vòng lặp được sử dụng để lặp ngược qua biến 'chuỗi' và tạo một chuỗi mới 'đảo ngược'\n- Tập lệnh kiểm tra xem 'chuỗi' ban đầu và phiên bản 'đảo ngược' của chuỗi giống nhau bằng cách sử dụng câu lệnh if\n- Sau đó, nó in xem chuỗi có phải là palindrome\n\nHope this helps!"}</w:t>
      </w:r>
    </w:p>
    <w:p w14:paraId="3A0C7452" w14:textId="77777777" w:rsidR="001A7A97" w:rsidRDefault="00236FE3">
      <w:r>
        <w:t>{"question": "Dựa trên mô tả sau đây về tập dữ liệu, hãy quyết định phần tử nào từ tập hợp này là phân loại và phần tử nào là số. - Bộ dữ liệu chứa thông tin của học sinh thuộc một trường cụ thể. Nó bao gồm các chi tiết như tên học sinh, lớp và chiều cao tính bằng cm.", "câu trả lời": "Trong tập dữ liệu này, các yếu tố 'tên học sinh' và 'điểm' là phân loại; Trong khi đó, phần tử 'heights in cm' là số."}</w:t>
      </w:r>
    </w:p>
    <w:p w14:paraId="0AD73CB1" w14:textId="77777777" w:rsidR="001A7A97" w:rsidRDefault="00236FE3">
      <w:r>
        <w:lastRenderedPageBreak/>
        <w:t>{"câu hỏi": "Giải thích tiền xử lý dữ liệu là gì và ba bước được sử dụng trong quy trình.", "câu trả lời": "Tiền xử lý dữ liệu là một bước quan trọng trong quá trình phân tích dữ liệu và học máy. Nó liên quan đến việc chuyển đổi dữ liệu thô thành một định dạng có thể sử dụng được, để nó có thể được sử dụng hiệu quả trong các thuật toán học máy, mô hình dự đoán hoặc kỹ thuật khai thác dữ liệu. Mục đích của tiền xử lý dữ liệu là cải thiện chất lượng và độ chính xác của dữ liệu bằng cách loại bỏ mọi mâu thuẫn, lỗi hoặc thiếu giá trị và chuẩn bị dữ liệu để phân tích thêm. \n\nCó một số bước liên quan đến quá trình tiền xử lý dữ liệu, một số bước bao gồm: \ n \ n1. Làm sạch dữ liệu: Điều này liên quan đến việc kiểm tra và sửa lỗi trong dữ liệu như bản ghi trùng lặp, điểm dữ liệu bị gắn nhãn sai hoặc giá trị không hợp lệ. Nó cũng liên quan đến việc điền vào các giá trị bị thiếu hoặc loại bỏ các bản ghi không đáp ứng các tiêu chí nhất định. \ n \ n2. Chuyển đổi dữ liệu: Điều này liên quan đến việc chuyển đổi dữ liệu sang định dạng chuẩn, để có thể dễ dàng hiểu và phân tích. Chuyển đổi dữ liệu có thể liên quan đến việc mở rộng quy mô, chuẩn hóa hoặc mã hóa dữ liệu.\n\n3. Giảm dữ liệu: Điều này liên quan đến việc giảm lượng dữ liệu cần được phân tích, bằng cách chỉ chọn các tính năng hoặc bản ghi có liên quan nhất. Các kỹ thuật giảm dữ liệu như Phân tích thành phần chính, Phân cụm tích tụ hoặc Lấy mẫu có thể được sử dụng để đạt được điều này.\n\nTóm lại, tiền xử lý dữ liệu là một bước quan trọng trong việc chuẩn bị dữ liệu để phân tích và nó bao gồm một số bước như làm sạch, chuyển đổi và giảm dữ liệu để cải thiện chất lượng và độ chính xác của dữ liệu."}</w:t>
      </w:r>
    </w:p>
    <w:p w14:paraId="7E40100A" w14:textId="77777777" w:rsidR="001A7A97" w:rsidRDefault="00236FE3">
      <w:r>
        <w:t xml:space="preserve">{"câu hỏi": "Trí tuệ nhân tạo sẽ được sử dụng như thế nào để giúp đỡ người khuyết tật?", "Trả lời": "Trí tuệ nhân tạo (AI) có tiềm năng cách mạng hóa cách chúng ta hỗ trợ, trao quyền và hỗ trợ người khuyết tật. Khả năng xử lý dữ liệu, nhận dạng các mẫu và học hỏi của nó có thể được áp dụng theo nhiều cách khác nhau để cải thiện cuộc sống của người khuyết tật. \n\nDưới đây là một số ví dụ về cách AI có thể giúp người khuyết tật:\n\n1. Công nghệ hỗ trợ và thích ứng: Các thiết bị và ứng dụng được hỗ trợ bởi AI có thể giúp những người bị suy giảm thể chất, thị giác, thính giác hoặc nhận thức thực hiện các công việc hàng ngày. Ví dụ: xe lăn được hỗ trợ bởi AI có thể tự điều hướng, nhận dạng giọng nói được hỗ trợ bởi AI có thể giúp điều khiển các thiết bị nhà thông minh và trợ lý ảo được hỗ trợ bởi AI có thể giúp lên lịch hoặc nhắc nhở. \ n \ n2. Trị liệu ngôn ngữ và ngôn ngữ: Các công cụ hỗ trợ AI có thể giúp cải thiện kỹ năng nói và ngôn ngữ cho những người gặp khó khăn trong giao tiếp. Những công cụ này có thể phân tích các mẫu lời nói, phát âm và ngữ điệu để cung cấp phản hồi và đề xuất các bài tập để cải thiện giao tiếp. \ n \ n3. Khả năng tiếp cận: AI có thể giúp làm cho thế giới kỹ thuật số dễ tiếp cận hơn đối với người khuyết tật. Ví dụ: nhận dạng giọng nói được hỗ trợ bởi AI có thể giúp điều hướng các trang web hoặc ứng dụng, nhận dạng hình ảnh được hỗ trợ bởi AI có thể mô tả hình ảnh hoặc video cho người khiếm thị và chuyển văn bản thành giọng nói do AI hỗ trợ có thể đọc nội dung web cho người khiếm thính. \ n \ n4. Theo dõi sức khỏe: AI có thể giúp theo dõi sức khỏe và phúc lợi của người khuyết tật. Các thiết bị đeo được hỗ trợ bởi AI có thể theo dõi các dấu hiệu quan trọng, kiểu ngủ và hoạt động thể chất và các ứng dụng được hỗ trợ bởi AI có thể hỗ trợ nhắc nhở thuốc, cuộc hẹn và theo dõi các triệu chứng. \ n \ n5. Việc làm và giáo dục: AI có thể giúp thu hẹp khoảng cách cho người khuyết tật trong việc làm và giáo dục. Ví dụ, các công cụ được hỗ trợ bởi AI có thể hỗ trợ kết hợp công việc, chỗ ở và khả năng tiếp cận tại nơi làm việc và các công cụ giáo dục được hỗ trợ bởi AI có thể giúp học tập và hiểu. Tóm lại, AI có tiềm năng cải thiện đáng kể </w:t>
      </w:r>
      <w:r>
        <w:lastRenderedPageBreak/>
        <w:t>chất lượng cuộc sống cho người khuyết tật bằng cách cung cấp hỗ trợ và hỗ trợ trong các khía cạnh khác nhau của cuộc sống của họ."}</w:t>
      </w:r>
    </w:p>
    <w:p w14:paraId="7AB4433E" w14:textId="77777777" w:rsidR="001A7A97" w:rsidRDefault="00236FE3">
      <w:r>
        <w:t>{"câu hỏi": "Hãy cho tôi một ví dụ về cách trí tuệ nhân tạo có thể cải thiện trải nghiệm của khách hàng.", "câu trả lời": "Trí tuệ nhân tạo có thể cải thiện đáng kể trải nghiệm của khách hàng theo nhiều cách khác nhau. Dưới đây là một ví dụ: \ n \ nAI hỗ trợ chatbot và trợ lý ảo: \ n \ nMột trong những ứng dụng có lợi nhất của AI trong việc cải thiện trải nghiệm của khách hàng là thông qua việc triển khai chatbot và trợ lý ảo. Các đại lý được hỗ trợ bởi AI này có thể cung cấp cho khách hàng sự hỗ trợ tức thì, suốt ngày đêm cho các thắc mắc hoặc mối quan tâm của họ mà không cần sự can thiệp của con người. Họ có thể xử lý hiệu quả nhiều khách hàng cùng một lúc và cung cấp phản hồi nhanh chóng và chính xác cho các truy vấn của họ. Điều này làm giảm đáng kể thời gian chờ đợi của khách hàng và cải thiện trải nghiệm tổng thể của khách hàng. Ngoài ra, chatbot và trợ lý ảo có thể được lập trình để cá nhân hóa các tương tác của khách hàng bằng cách lưu trữ và thu hồi dữ liệu người dùng, sở thích và các tương tác trước đó. Điều này dẫn đến các cuộc trò chuyện hấp dẫn và có ý nghĩa hơn và nâng cao sự hài lòng của khách hàng."}</w:t>
      </w:r>
    </w:p>
    <w:p w14:paraId="7084AC37" w14:textId="77777777" w:rsidR="001A7A97" w:rsidRDefault="00236FE3">
      <w:r>
        <w:t>{"question": "Tạo mẫu regex khớp với địa chỉ email.", "answer": "Mẫu regex để khớp địa chỉ email là '^[a-zA-Z0-9.! #$%&amp;\u2019*+/=?^_'{|} ~-]+@[a-zA-Z0-9-]+(?:\ \. [a-zA-Z0-9-]+)*$'.\n\nMẫu này được xây dựng như sau:\n- '^' chỉ ra rằng mẫu phải bắt đầu ở đầu chuỗi.\n- '[a-zA-Z0-9.! #$%&amp;\u2019*+/=?^_'{|} ~-]+' cho phép một hoặc nhiều ký tự từ tập hợp này, đại diện cho phần cục bộ của địa chỉ email.\n- '@' khớp với dấu @ phân tách phần cục bộ và tên miền của địa chỉ email.\n- '[a-zA-Z0-9-]+' cho phép một hoặc nhiều ký tự chữ và số, đại diện cho phần đầu tiên của tên miền.\n- '(?:\ \. [a-zA-Z0-9-]+)*' cho phép không có hoặc nhiều lần xuất hiện dấu chấm theo sau là một hoặc nhiều ký tự chữ và số, đại diện cho các phần khác tên miền.\n- '$' chỉ ra rằng mẫu phải kết thúc ở cuối chuỗi.\n\nMẫu regex này sẽ khớp với hầu hết các định dạng địa chỉ email phổ biến. Tuy nhiên, điều quan trọng cần lưu ý là các quy tắc cho các địa chỉ email hợp lệ rất phức tạp và hầu như không thể nắm bắt tất cả các địa chỉ email hợp lệ bằng regex."}</w:t>
      </w:r>
    </w:p>
    <w:p w14:paraId="2CCF9C37" w14:textId="77777777" w:rsidR="001A7A97" w:rsidRDefault="00236FE3">
      <w:r>
        <w:t>{"câu hỏi": "Vui lòng viết lại câu sau để chỉ chứa 5 từ. - \"Chúng tôi có một cuộc hẹn vào ngày mai lúc 5 giờ chiều.\"", "trả lời": "\"Cuộc hẹn vào ngày mai lúc 5 giờ chiều.\""}</w:t>
      </w:r>
    </w:p>
    <w:p w14:paraId="33A8A28D" w14:textId="77777777" w:rsidR="001A7A97" w:rsidRDefault="00236FE3">
      <w:r>
        <w:t>{"câu hỏi": "Sáng tác một bài thơ truyền tải niềm vui của các hoạt động ngoài trời.", "trả lời": "Mặt trời chiếu sáng, bầu trời thật xanh,\nCỏ xanh, hoa màu sắc,\nMột làn gió nhẹ xào xạc những chiếc lá,\nNgày hoàn hảo, người ta có thể cảm nhận được.\n\nThiên nhiên gọi với vòng tay rộng mở,\nMời chúng ta khám phá sự quyến rũ của nó,\nNiềm vui của các hoạt động ngoài trời,\ nAn thoát khỏi những khuynh hướng của cuộc sống.\n\nMột chuyến đi bộ lên núi, một khung cảnh kỳ diệu,\n Làn gió trên khuôn mặt của chúng tôi, thật tươi mát, thật mới mẻ, \nMột bơi trong hồ, một vệt nước biển, \n Tự do như vậy, hạnh phúc như vậy, niềm vui như vậy. \ n \ nMột chuyến đi xe đạp qua con đường mòn trong rừng, \ nMùi hương của cây thông, một sự đòi hỏi ngọt ngào, \ nMột trò chơi bắt,  một chuyến dã ngoại lan rộng, \nMột khoảnh khắc yên tĩnh, những lo lắng rơi xuống.\n\nNgoài trời, một sân chơi cho tất cả mọi người, \ n Niềm vui mà nó mang lại, một cuộc gọi liên tục, \ nVì vậy, chúng ta hãy nắm lấy những món quà của thiên nhiên, \ nMột kho báu của niềm vui và phiêu lưu.</w:t>
      </w:r>
    </w:p>
    <w:p w14:paraId="6770DA61" w14:textId="77777777" w:rsidR="001A7A97" w:rsidRDefault="00236FE3">
      <w:r>
        <w:lastRenderedPageBreak/>
        <w:t>{"câu hỏi": "Mô tả sự phát triển mới nhất liên quan đến sự nóng lên toàn cầu.", "câu trả lời": "Một trong những phát triển gần đây nhất liên quan đến sự nóng lên toàn cầu là bằng chứng ngày càng tăng về tác động của nó đối với các đại dương trên thế giới. Theo Báo cáo Khí hậu Đại dương toàn diện đầu tiên, được công bố vào tháng 9/2021 bởi một nhóm chuyên gia được gọi là Ocean Panel, sự nóng lên chưa từng có của các đại dương trên hành tinh đang làm gia tăng các cơn bão, tẩy trắng các rạn san hô, gây hại cho động vật hoang dã và làm tăng mực nước biển trên toàn cầu. Báo cáo là một nỗ lực khoa học lớn để giải thích làm thế nào biến đổi khí hậu và đánh bắt quá mức đang cùng nhau thúc đẩy những thay đổi sâu sắc trong các đại dương, bao phủ 70% bề mặt Trái đất. Sự kết hợp của các yếu tố này đang đẩy sinh vật biển đến bờ vực, với những hậu quả ngày càng nghiêm trọng đối với hàng trăm triệu người sống dựa vào nó. Nghiên cứu tiếp tục nói rằng hành động chậm trễ sẽ có hậu quả nghiêm trọng, tiêu cực. Những phát hiện của báo cáo bổ sung cho việc phát hành báo cáo đánh giá mới nhất của Ủy ban liên chính phủ về biến đổi khí hậu vào đầu năm nay, trong đó tuyên bố rằng thế giới đang tiến gần đến sự nóng lên một cách nguy hiểm và việc giảm phát thải khí nhà kính ngay lập tức, nhanh chóng và quy mô lớn là rất cần thiết để ngăn chặn những tác động thảm khốc nhất của biến đổi khí hậu.</w:t>
      </w:r>
    </w:p>
    <w:p w14:paraId="6F76AF4D" w14:textId="77777777" w:rsidR="001A7A97" w:rsidRDefault="00236FE3">
      <w:r>
        <w:t>{"câu hỏi": "Đề xuất năm chiến lược để tăng động lực.", "trả lời": "1. **Đặt mục tiêu có thể đạt được **: Đặt mục tiêu rõ ràng và có thể đạt được có thể thúc đẩy động lực vì nó mang lại cho một cá nhân ý thức về mục đích và định hướng. Chia nhỏ các mục tiêu lớn hơn thành các nhiệm vụ nhỏ hơn, dễ quản lý hơn và theo dõi tiến độ có thể giúp duy trì động lực. \ n \ n2. ** Tiến độ khen thưởng **: Tiến độ khen thưởng có thể làm tăng động lực và củng cố hành vi tích cực. Phần thưởng có thể ở dạng khen ngợi bằng lời nói, điều trị nhỏ hoặc khuyến khích có ý nghĩa đối với cá nhân. \ n \ n3. ** Tạo môi trường làm việc tích cực **: Một môi trường làm việc tích cực có thể làm tăng động lực bằng cách làm cho các cá nhân thoải mái và hạnh phúc hơn khi làm việc. Điều này có thể đạt được bằng cách tạo ra một nền văn hóa thân thiện và hòa nhập, ăn mừng thành công và cung cấp sự khuyến khích và hỗ trợ. \ n \ n4. ** Khuyến khích quyền tự chủ **: Khuyến khích các cá nhân làm chủ công việc của họ và cho họ tự do đưa ra quyết định có thể làm tăng động lực. Khi mọi người cảm thấy họ có quyền kiểm soát công việc của họ và cách mọi thứ được thực hiện, họ thường đầu tư và có động lực hơn để thành công. \ n \ n5. ** Cung cấp cơ hội cho sự tăng trưởng và phát triển **: Cung cấp cho các cá nhân cơ hội học hỏi và phát triển có thể làm tăng động lực. Điều này có thể được thực hiện thông qua đào tạo, cố vấn hoặc cung cấp cơ hội thăng tiến. Khi mọi người cảm thấy rằng họ đang phát triển các kỹ năng mới và tiến bộ trong sự nghiệp, họ thường có động lực hơn để làm việc chăm chỉ và đạt được mục tiêu của mình."}</w:t>
      </w:r>
    </w:p>
    <w:p w14:paraId="373004AD" w14:textId="77777777" w:rsidR="001A7A97" w:rsidRDefault="00236FE3">
      <w:r>
        <w:t xml:space="preserve">{"câu hỏi": "Đề xuất một hoạt động thủ công có thể được thực hiện trong nhà.", "trả lời": "Một hoạt động thủ công tuyệt vời có thể được thực hiện trong nhà là tự làm chậu hoa sơn. Tất cả những gì bạn cần là một số chậu đất nung trơn, sơn acrylic và cọ vẽ. Bắt đầu bằng cách làm sạch chậu và để chúng khô hoàn toàn. Sau đó, sử dụng sơn để tạo ra các thiết kế của riêng bạn - bạn có thể vẽ các mẫu đơn giản, thiết kế phức tạp hoặc thậm chí là cảnh. Khi sơn khô, bạn có thể niêm phong nó bằng một chất bịt kín acrylic trong suốt để bảo vệ thiết kế của bạn. Sau đó lấp đầy chậu bằng đất và cây yêu thích của bạn, và thưởng thức những </w:t>
      </w:r>
      <w:r>
        <w:lastRenderedPageBreak/>
        <w:t>chậu hoa mới, có một không hai của bạn. Hoạt động này hoàn hảo cho những ngày mưa, và là một cách tuyệt vời để thêm màu sắc và cá tính cho không gian trong nhà của bạn."}</w:t>
      </w:r>
    </w:p>
    <w:p w14:paraId="4830234F" w14:textId="77777777" w:rsidR="001A7A97" w:rsidRDefault="00236FE3">
      <w:r>
        <w:t>{"câu hỏi": "Tạo sơ đồ phác thảo các bước để viết một bài nghiên cứu.", "câu trả lời": "Bắt đầu \ n | \ n \ n1. Chọn một chủ đề: Chọn một chủ đề mà bạn quan tâm và có liên quan đến lĩnh vực học tập của bạn \n|\nV\n2. Nghiên cứu: Thu thập thông tin từ các nguồn đáng tin cậy như tạp chí học thuật, sách và các trang web có uy tín \n|\nV\n3. Tạo dàn ý: Sử dụng nghiên cứu của bạn để sắp xếp các điểm chính và bằng chứng hỗ trợ thành một trật tự hợp lý \ n | \ n V \ n4. Viết một tuyên bố luận điểm: Sử dụng điều này để thể hiện lập luận chính của bài báo của bạn và xác định mục đích nghiên cứu của bạn \n|\nV\n5. Viết bản nháp đầu tiên: Bắt đầu với phần giới thiệu cung cấp thông tin cơ bản và dẫn đến tuyên bố luận án của bạn. Thực hiện theo điều này với các đoạn thân bài mở rộng dựa trên lập luận của bạn và cung cấp bằng chứng, và kết luận bằng cách tóm tắt những phát hiện của bạn và đưa ra suy nghĩ cuối cùng \n|\nV\n6. Sửa đổi và chỉnh sửa: Kiểm tra tính nhất quán, rõ ràng và đảm bảo rằng các lập luận của bạn được hỗ trợ tốt bằng bằng chứng. Sửa đổi và nâng cao cấu trúc, ngôn ngữ và phong cách tổng thể của bài báo của bạn để làm cho nó hiệu quả hơn \n|\nV\n7. Định dạng và trích dẫn: Thực hiện theo các nguyên tắc của định dạng trích dẫn thích hợp để phân bổ chính xác các nguồn được sử dụng trong nghiên cứu của bạn\n|\nV\n8. Hoàn thiện bài báo: Thực hiện bất kỳ sửa đổi cuối cùng, hiệu đính và kiểm tra kỹ định dạng của bạn trước khi nộp bài nghiên cứu \n|\nV\nEnd"}</w:t>
      </w:r>
    </w:p>
    <w:p w14:paraId="79C76BF5" w14:textId="77777777" w:rsidR="001A7A97" w:rsidRDefault="00236FE3">
      <w:r>
        <w:t>{"câu hỏi": "Đề xuất năm hành động người ta có thể thực hiện để giảm tiêu thụ nước.", "trả lời": "1. Khắc phục mọi rò rỉ: Đảm bảo rằng không có rò rỉ trong nhà của bạn, vì ngay cả những giọt nước nhỏ cũng có thể lãng phí rất nhiều nước theo thời gian. Sửa chữa bất kỳ rò rỉ ngay khi bạn nhận thấy chúng. \ n \ n2. Tắm ngắn hơn: Giảm thời gian bạn tắm và cân nhắc chuyển sang vòi hoa sen lưu lượng thấp để giảm lượng nước bạn sử dụng. \ n \ n3. Chỉ chạy đầy tải: Đợi cho đến khi bạn có đầy đủ đồ giặt hoặc bát đĩa trước khi chạy máy giặt hoặc máy rửa chén. Điều này sẽ tiết kiệm nước và năng lượng.\n\n4. Tưới cây hiệu quả: Tưới nước cho cây vào sáng sớm hoặc tối muộn, khi nhiệt độ mát hơn. Điều này sẽ làm giảm sự bay hơi, và nhiều nước hơn sẽ được cây hấp thụ. Xem xét lắp đặt một hệ thống tưới nhỏ giọt, vì nó cung cấp nước ngay đến rễ cây, giảm sử dụng nước. \ n \ n5. Sử dụng xô để hứng nước: Đặt một cái xô vào vòi hoa sen để hứng nước trong khi bạn chờ cho nó nóng lên. Sau đó, bạn có thể sử dụng nước này để tưới cây hoặc xả nhà vệ sinh. Điều này sẽ làm giảm lượng nước chảy xuống cống."}</w:t>
      </w:r>
    </w:p>
    <w:p w14:paraId="7285832C" w14:textId="77777777" w:rsidR="001A7A97" w:rsidRDefault="00236FE3">
      <w:r>
        <w:t>{"question": "Đơn giản hóa phương trình sau: 3x+4y=4x-7y", "answer": "Để đơn giản hóa phương trình 3x+4y=4x-7y, chúng ta cần tìm cách lấy tất cả các biến ở một bên của dấu bằng và tất cả các hằng số ở phía bên kia.\n\nTrước tiên, hãy di chuyển tất cả các số hạng với x sang một bên bằng cách trừ 3x từ cả hai vế:\n\n3x+4y-3x = 4x-7y-3x\n\nĐiều này đơn giản hóa thành 4y = x - 7y.\n\nTiếp theo,  Hãy di chuyển tất cả các số hạng với y sang một bên bằng cách thêm 7y vào cả hai vế:\n\n4y + 7y = x - 7y + 7y\n\nĐiều này đơn giản hóa thành 11y = x.\n\nDo đó, dạng đơn giản hóa của phương trình là 11y = x."}</w:t>
      </w:r>
    </w:p>
    <w:p w14:paraId="070621DA" w14:textId="77777777" w:rsidR="001A7A97" w:rsidRDefault="00236FE3">
      <w:r>
        <w:t xml:space="preserve">{"câu hỏi": "Giải thích loại đầu ra mà hệ thống đề xuất có thể cung cấp.", "trả lời": "Một hệ thống đề xuất có thể cung cấp nhiều loại đầu ra khác nhau tùy thuộc vào thiết kế và ứng </w:t>
      </w:r>
      <w:r>
        <w:lastRenderedPageBreak/>
        <w:t>dụng của nó, bao gồm: \ n \ n1. Xếp hạng dự đoán: Hệ thống đề xuất có thể dự đoán xếp hạng mà người dùng sẽ đưa ra cho một mặt hàng hoặc sản phẩm dựa trên xếp hạng trước đó của họ cho các mặt hàng tương tự. Danh sách đề xuất được xếp hạng: Hệ thống đề xuất có thể cung cấp danh sách các mặt hàng hoặc sản phẩm được xếp hạng mà người dùng có thể quan tâm, với các mặt hàng được xếp hạng hàng đầu được đề xuất nhiều nhất. \ n \ n3. Nội dung được cá nhân hóa: Hệ thống đề xuất cũng có thể cung cấp nội dung được cá nhân hóa cho người dùng, chẳng hạn như các bài viết được đề xuất để đọc hoặc video để xem, dựa trên lịch sử duyệt web hoặc các tương tác trước đó của họ với hệ thống. Quảng cáo được nhắm mục tiêu: Hệ thống đề xuất có thể tạo nội dung quảng cáo được nhắm mục tiêu có liên quan đến sở thích hoặc lịch sử mua hàng của người dùng.\n\nNhìn chung, hệ thống đề xuất có thể cung cấp đầu ra dưới dạng các mặt hàng hoặc sản phẩm được đề xuất, nội dung được cá nhân hóa hoặc quảng cáo được nhắm mục tiêu và có thể giúp người dùng khám phá các mặt hàng, sản phẩm hoặc phần nội dung mới và có liên quan."}</w:t>
      </w:r>
    </w:p>
    <w:p w14:paraId="114D6D35" w14:textId="77777777" w:rsidR="001A7A97" w:rsidRDefault="00236FE3">
      <w:r>
        <w:t>{"câu hỏi": "Mô tả màu sắc của một ngày mùa thu", "trả lời": "Màu sắc của một ngày mùa thu có thể thay đổi rất nhiều tùy thuộc vào vị trí và điều kiện thời tiết, nhưng nói chung, chúng ấm áp và rực rỡ, với các sắc thái đỏ, cam, vàng, nâu và vàng thống trị khung cảnh. Những chiếc lá trên cây thay đổi từ màu xanh mùa hè của chúng sang một bảng màu phong phú của màu sắc rực rỡ, vẽ nên phong cảnh với một màu sắc bùng nổ. Cỏ có thể mất màu xanh lá cây tươi sáng, có tông màu trầm hơn, trong khi hoa dại và quả mọng thêm các đốm đỏ đậm và tím vào hỗn hợp. Khi mặt trời lặn, bầu trời có thể biến thành một màn trình diễn ngoạn mục của màu hồng, cam, tím và đỏ, tạo ra bối cảnh hoàn hảo cho một ngày mùa thu."}</w:t>
      </w:r>
    </w:p>
    <w:p w14:paraId="626348E4" w14:textId="77777777" w:rsidR="001A7A97" w:rsidRDefault="00236FE3">
      <w:r>
        <w:t>{"câu hỏi": "Để mô tả sau đây, hãy cung cấp một bài thơ bốn dòng theo phong cách haiku - Tuyết rơi nhẹ nhàng trên hồ.", "câu trả lời": "Những bông tuyết xoay tròn và nhảy múa,\nTrên hồ, một mùa thu nhẹ nhàng,\nTrạng thái thôi miên của mùa đông thanh thản.\nMột cảnh tượng yên bình cho tất cả mọi người."}</w:t>
      </w:r>
    </w:p>
    <w:p w14:paraId="15F04D57" w14:textId="77777777" w:rsidR="001A7A97" w:rsidRDefault="00236FE3">
      <w:r>
        <w:t>{"câu hỏi": "Hãy đưa ra một khẩu hiệu hấp dẫn và sáng tạo cho một công ty máy tính", "câu trả lời": "\"Trao quyền cho thế giới của bạn, một cú nhấp chuột tại một thời điểm!\""}</w:t>
      </w:r>
    </w:p>
    <w:p w14:paraId="3ED3B568" w14:textId="77777777" w:rsidR="001A7A97" w:rsidRDefault="00236FE3">
      <w:r>
        <w:t>{"câu hỏi": "Tạo một bài kiểm tra tương tác với ít nhất ba câu hỏi", "câu trả lời": "Chắc chắn, hãy để tôi tạo một bài kiểm tra tương tác cho bạn. Dưới đây là ba câu hỏi:\n\n1. Thủ đô của Pháp là gì?\na) New York\nb) Berlin\nc) Paris\nd) London\n\n2. Hành tinh nào trong hệ mặt trời của chúng ta được gọi là Hành tinh Đỏ?\na), Trái đất\nb), Sao Hỏa\nc), Sao Mộc\nd), Sao Kim\n\n3. Ai đã phát minh ra bóng đèn?\na) Thomas Edison\nb) Alexander Graham Bell\nc) Isaac Newton\nd) Albert Einstein \n\nVì vậy, bạn đã sẵn sàng để bắt đầu bài kiểm tra? Hãy cho tôi biết câu hỏi nào bạn muốn trả lời trước."}</w:t>
      </w:r>
    </w:p>
    <w:p w14:paraId="5AE33677" w14:textId="77777777" w:rsidR="001A7A97" w:rsidRDefault="00236FE3">
      <w:r>
        <w:t xml:space="preserve">{"câu hỏi": "Liệt kê một vài đặc điểm của núi lửa", "đáp án": "1. Hình nón: Hầu hết các núi lửa có hình dạng giống như núi với miệng núi lửa trên đỉnh, được hình thành do sự tích tụ của các vật liệu núi lửa phun trào như dung nham và tro. \ n \ n2. Lỗ thông hơi: Đây là lỗ mở, hoặc ống dẫn, nơi magma, tro và các vật liệu núi lửa khác bị trục xuất trong một vụ phun trào. Nó có thể được tìm thấy ở đỉnh núi lửa hoặc ở hai bên của nó.\n\n3. Phòng Magma: Một hồ chứa đá nóng, nóng chảy bên dưới bề mặt trái đất, nơi magma được lưu trữ cho đến </w:t>
      </w:r>
      <w:r>
        <w:lastRenderedPageBreak/>
        <w:t>khi nó bị trục xuất trong một vụ phun trào. \ n \ n4. Caldera: Một vùng trũng lớn, hình bát, có thể hình thành khi buồng magma của núi lửa bị trống rỗng trong một vụ phun trào, khiến đỉnh núi sụp đổ. \ n \ n5. Hoạt động, không hoạt động hoặc tuyệt chủng: Núi lửa có thể được phân loại là hoạt động, không hoạt động hoặc tuyệt chủng. Núi lửa đang hoạt động đã phun trào gần đây, núi lửa không hoạt động đã không phun trào trong một thời gian dài nhưng có thể hoạt động trở lại, và những ngọn núi lửa đã tuyệt chủng khó có thể phun trào trở lại. \ n \ n6. Hoạt động địa hóa và địa vật lý: Núi lửa thường thể hiện hoạt động địa vật lý và địa hóa, chẳng hạn như động đất, khí thải và biến dạng mặt đất. \ n \ n7. Vị trí: Hầu hết các núi lửa nằm dọc theo ranh giới mảng kiến tạo, nơi các mảng va chạm hoặc phân kỳ, dẫn đến việc tạo ra hoặc phá hủy lớp vỏ Trái đất. \ n \ n8. Các loại phun trào: Các vụ phun trào núi lửa có thể bao gồm từ vụ nổ, nơi tro, khí và vật liệu núi lửa bị trục xuất ở tốc độ cao, đến phun trào, nơi dung nham chảy ra khỏi núi lửa."}</w:t>
      </w:r>
    </w:p>
    <w:p w14:paraId="59AD4B58" w14:textId="77777777" w:rsidR="001A7A97" w:rsidRDefault="00236FE3">
      <w:r>
        <w:t>{"question": "Soạn một tweet về Machine Learning", "answer": "\"Machine Learning đang cách mạng hóa cách chúng ta sống và làm việc bằng cách trao quyền cho máy tính học hỏi từ dữ liệu và cải thiện mà không cần lập trình rõ ràng. Thời gian thú vị phía trước! #MachineLearning #AI #Technology\""}</w:t>
      </w:r>
    </w:p>
    <w:p w14:paraId="6830602F" w14:textId="77777777" w:rsidR="001A7A97" w:rsidRDefault="00236FE3">
      <w:r>
        <w:t>{"câu hỏi": "Bạn sẽ phân loại câu sau như thế nào? Đầu ra: 0 = Thực tế; 1 = Ý kiến - Đây là nhà hàng tốt nhất trong thị trấn.", "câu trả lời": "Tôi sẽ phân loại câu này là một ý kiến vì tuyên bố "đây là nhà hàng tốt nhất trong thị trấn" là chủ quan và phụ thuộc vào sở thích cá nhân. Vì vậy, đầu ra sẽ là 1."}</w:t>
      </w:r>
    </w:p>
    <w:p w14:paraId="22E6D686" w14:textId="77777777" w:rsidR="001A7A97" w:rsidRDefault="00236FE3">
      <w:r>
        <w:t>{"câu hỏi": "Tạo danh sách mong muốn Giáng sinh.", "câu trả lời": "1. Blanekt ấm cúng\n2. Vớ Giáng sinh\n3. Trang trí cây thông Noel\n4. Nến thơm Giáng sinh\n5. Bộ đồ ngủ ngày lễ \ n6. Trò chơi trên bàn \ n7. Phim Giáng sinh\n8. Áo Giáng sinh\n9. Một chiếc hamper Giáng sinh chứa đầy các món ăn ngày lễ \ n10. Một vòng hoa ngày lễ cho cửa trước \ n11. Đồ trang trí cá nhân cho cây\n12. Một bộ dụng cụ nhà bánh gừng\n13. Một quả cầu tuyết\n14. Một cuốn sách nấu ăn kỳ nghỉ mới \ n15. Album nhạc Giáng sinh\n16. Một hỗn hợp ca cao nóng \ n17. Đèn Giáng sinh\n18. Một tấm thiệp Giáng sinh thủ công\n19. Một cốc cà phê theo chủ đề ngày lễ \ n20. Một chiếc áo len ngày lễ hội \ n21. Một chiếc khăn quàng cổ mùa đông\n22. Một hộp kẹo gậy"}</w:t>
      </w:r>
    </w:p>
    <w:p w14:paraId="0CC0984B" w14:textId="77777777" w:rsidR="001A7A97" w:rsidRDefault="00236FE3">
      <w:r>
        <w:t xml:space="preserve">{"câu hỏi": "Cung cấp lý do tại sao việc bảo vệ môi trường lại quan trọng.", "trả lời": "Có nhiều lý do giải thích tầm quan trọng của việc bảo vệ và bảo vệ môi trường. Thứ nhất, một môi trường lành mạnh là rất quan trọng cho sự sống còn và hạnh phúc của tất cả các loài sống, bao gồm cả con người. Môi trường cung cấp cho chúng ta các nguồn tài nguyên thiên nhiên cần thiết cho sự tồn tại của chúng ta, chẳng hạn như không khí sạch, nước và thực phẩm. Khi chúng ta làm hại môi trường, đổi lại chúng ta làm hại chính mình. Thứ hai, bảo vệ môi trường là bảo tồn đa dạng sinh học. Mất ngay cả một loài có thể có tác động gợn sóng trên toàn bộ hệ sinh thái, gây ra tác hại không thể khắc phục đối với sự cân bằng tinh tế của tự nhiên. Thứ ba, biến đổi khí hậu, gây ra bởi suy thoái môi trường, là một mối đe dọa lớn đối với hành tinh của chúng ta. Những thay đổi về nhiệt độ toàn cầu và các kiểu thời tiết đang gây ra các sự kiện thời tiết cực đoan, mực nước biển dâng cao và mất môi trường sống cho cả người và động vật. Bằng cách bảo vệ môi trường, chúng ta đang thực hiện các bước </w:t>
      </w:r>
      <w:r>
        <w:lastRenderedPageBreak/>
        <w:t>để giảm thiểu tác động của biến đổi khí hậu. Tóm lại, bằng cách làm việc để bảo vệ môi trường, chúng ta đang đảm bảo một tương lai đáng sống và bền vững cho chính chúng ta và các thế hệ tương lai.</w:t>
      </w:r>
    </w:p>
    <w:p w14:paraId="539F1EE8" w14:textId="77777777" w:rsidR="001A7A97" w:rsidRDefault="00236FE3">
      <w:r>
        <w:t>{"question": "Tóm tắt bài viết về vốn hóa thị trường của Apple. - Apple Inc. gần đây đã đạt được một cột mốc quan trọng bằng cách trở thành công ty giao dịch công khai đầu tiên của Mỹ vượt qua mốc 2 nghìn tỷ đô la vốn hóa thị trường. Công ty được thành lập vào năm 1976 đã chứng kiến vốn hóa thị trường tăng lên trong những năm qua, được thúc đẩy bởi các sản phẩm dễ nhận biết như iPhone, AirPods và Apple Watch.", "Trả lời": "Apple gần đây đã trở thành công ty giao dịch công khai đầu tiên của Hoa Kỳ đạt vốn hóa thị trường 2 nghìn tỷ đô la, phần lớn là do sự thành công và công nhận các sản phẩm của họ như iPhone,  AirPods và Apple Watch."}</w:t>
      </w:r>
    </w:p>
    <w:p w14:paraId="1A7183D3" w14:textId="77777777" w:rsidR="001A7A97" w:rsidRDefault="00236FE3">
      <w:r>
        <w:t>{"câu hỏi": "Viết tin nhắn chúc mừng sinh nhật.", "trả lời": "Chúc mừng sinh nhật! \ud83c\udf89\ud83c\udf82 Chúc bạn một ngày tuyệt vời tràn ngập niềm vui, tiếng cười và tất cả những điều khiến bạn hạnh phúc. Có thể ngày đặc biệt này là khởi đầu của một năm tuyệt vời khác, và có thể tất cả những giấc mơ của bạn trở thành sự thật. Hãy tận hưởng ngày đặc biệt của mình một cách trọn vẹn nhất!"}</w:t>
      </w:r>
    </w:p>
    <w:p w14:paraId="0FDAEB74" w14:textId="77777777" w:rsidR="001A7A97" w:rsidRDefault="00236FE3">
      <w:r>
        <w:t>{"câu hỏi": "Diễn giải câu: \"Mưa rào tháng tư mang lại hoa tháng năm.\"", "câu trả lời": "Hoa nở vào tháng Năm do lượng mưa trong tháng Tư."}</w:t>
      </w:r>
    </w:p>
    <w:p w14:paraId="5C8784A6" w14:textId="77777777" w:rsidR="001A7A97" w:rsidRDefault="00236FE3">
      <w:r>
        <w:t>{"câu hỏi": "Ý nghĩa biểu tượng của chim ruồi là gì?", "câu trả lời": "Chim ruồi thường được coi là biểu tượng của niềm vui, tình yêu, vẻ đẹp và sự tích cực. Trong nhiều nền văn hóa và truyền thống, những con chim nhỏ bé này có liên quan đến may mắn, và những chuyển động nhanh nhẹn, nhanh nhẹn và màu sắc tươi sáng của chúng được cho là mang lại hạnh phúc và may mắn cho những người nhìn thấy chúng. Trong các nền văn hóa của người Mỹ bản địa, chim ruồi thường được xem như một sứ giả, mang lại hy vọng và đổi mới. Nó cũng liên quan đến sự nhanh nhẹn, vui tươi và khả năng thích ứng, vì những con chim này có thể bay lượn, bay ngược và thay đổi hướng nhanh chóng. \n\nTrong thuật ngữ tâm linh và biểu tượng, chim ruồi thường được xem như một lời nhắc nhở để sống trong hiện tại, để thưởng thức khoảnh khắc và đánh giá cao vẻ đẹp và sự ngọt ngào của cuộc sống. Nó cũng liên quan đến sự kiên trì và kiên cường, vì những con chim nhỏ bé này có thể di chuyển rất xa mặc dù kích thước nhỏ của chúng. Nhìn chung, chim ruồi là một biểu tượng mạnh mẽ của sự tích cực, hy vọng và niềm vui, nhắc nhở chúng ta tận hưởng hiện tại, thích nghi và kiên cường, và tìm thấy vẻ đẹp và hạnh phúc ở bất cứ nơi nào chúng ta đến."}</w:t>
      </w:r>
    </w:p>
    <w:p w14:paraId="55F8C765" w14:textId="77777777" w:rsidR="001A7A97" w:rsidRDefault="00236FE3">
      <w:r>
        <w:t>{"question": "Tạo hồ sơ khách hàng cho khách hàng gần đây đã mua một chiếc xe đạp mới. - John Smith, 25 tuổi, Hoa Kỳ.", "câu trả lời": "**Tên:** John Smith \ n ** Tuổi: ** 25 \ n ** Quốc gia: ** Hoa Kỳ \ n \ n ** Sản phẩm đã mua: ** Xe đạp mới \ n \ n ** Tóm tắt khách hàng: ** John Smith là một cư dân 25 tuổi của Hoa Kỳ gần đây đã mua một chiếc xe đạp mới. John có thể quan tâm đến một lối sống năng động và lành mạnh, đi lại hoặc các hoạt động giải trí ngoài trời."}</w:t>
      </w:r>
    </w:p>
    <w:p w14:paraId="44064788" w14:textId="77777777" w:rsidR="001A7A97" w:rsidRDefault="00236FE3">
      <w:r>
        <w:lastRenderedPageBreak/>
        <w:t>{"câu hỏi": "Giải thích tại sao dự đoán của các nhà khoa học về tương lai thường sai.", "câu trả lời": "Các nhà khoa học đưa ra dự đoán của họ dựa trên các lý thuyết, dữ liệu và kiến thức hiện tại. Những dự đoán này thường đi kèm với một mức độ không chắc chắn nhất định, vì nhiều yếu tố có thể ảnh hưởng đến các sự kiện trong tương lai. Có một số lý do tại sao dự đoán của các nhà khoa học về tương lai có thể sai: \ n \ n1. Dữ liệu không chính xác hoặc thông tin không đầy đủ: Dự đoán dựa trên tính chính xác và biểu diễn của dữ liệu có sẵn. Nếu dữ liệu không chính xác, dự đoán cũng có thể không chính xác.\n\n2. Các sự kiện không lường trước được: Các sự kiện bất ngờ hoặc phát triển mới có thể thay đổi tiến trình của tương lai theo những cách không lường trước được, khiến các dự đoán bị sai lệch. \ n \ n3. Thay đổi hành vi của con người: Các dự đoán liên quan đến hành vi của con người đặc biệt khó thực hiện, vì con người có thể không thể đoán trước và những thay đổi xã hội có thể xảy ra nhanh chóng, ảnh hưởng đến kết quả của dự đoán. Độ phức tạp: Một số hệ thống hoặc sự kiện quá phức tạp để hiểu đầy đủ, và do đó, dự đoán hành vi trong tương lai của chúng có thể là một thách thức. Sự khác biệt ban đầu nhỏ có thể dẫn đến kết quả rất khác nhau, làm cho các dự đoán dài hạn không đáng tin cậy. \ n \ n5. Hạn chế của các lý thuyết hoặc kiến thức hiện tại: Khoa học không ngừng phát triển, và các lý thuyết và kiến thức hiện tại có thể không đủ để giải thích các sự kiện trong tương lai. Khi những khám phá mới được thực hiện, các dự đoán có thể được điều chỉnh cho phù hợp. Tóm lại, dự đoán của các nhà khoa học không phải là không thể sai lầm và chúng có thể thay đổi khi có thông tin mới. Tuy nhiên, những dự đoán này có thể cung cấp những hiểu biết có giá trị về các khả năng trong tương lai và giúp mọi người chuẩn bị và lập kế hoạch phù hợp."}</w:t>
      </w:r>
    </w:p>
    <w:p w14:paraId="3FF2FE14" w14:textId="77777777" w:rsidR="001A7A97" w:rsidRDefault="00236FE3">
      <w:r>
        <w:t>{"câu hỏi": "Soạn một tiêu đề hài hước cho một bài báo.", "câu trả lời": "\"địa phương giành chiến thắng trong cuộc bầu cử thị trưởng; hứa hẹn những món ăn bất tận và xoa bụng cho tất cả mọi người\""}</w:t>
      </w:r>
    </w:p>
    <w:p w14:paraId="680A1EA7" w14:textId="77777777" w:rsidR="001A7A97" w:rsidRDefault="00236FE3">
      <w:r>
        <w:t xml:space="preserve">{"câu hỏi": "Xác định ba chiến lược để tránh bị đánh cắp danh tính.", "Trả lời": "1. Giữ an toàn cho thông tin cá nhân của bạn: Một trong những cách hiệu quả nhất để tránh bị đánh cắp danh tính là giữ an toàn cho thông tin cá nhân của bạn. Điều này có thể được thực hiện bằng cách tránh chia sẻ các chi tiết cá nhân như số an sinh xã hội hoặc thông tin tài khoản ngân hàng của bạn, băm nhỏ các tài liệu bí mật và sử dụng mật khẩu mạnh, duy nhất cho tất cả các tài khoản trực tuyến của bạn. Ngoài ra, hãy thận trọng khi cung cấp thông tin cá nhân qua điện thoại, đặc biệt nếu người gọi tuyên bố là từ một công ty hoặc cơ quan mà bạn không bắt đầu liên lạc. \ n \ n2. Theo dõi tài khoản của bạn thường xuyên: Thường xuyên theo dõi các tài khoản tài chính của bạn, chẳng hạn như bảng sao kê ngân hàng và thẻ tín dụng, có thể giúp bạn nhanh chóng phát hiện bất kỳ hoạt động bất thường nào. Nếu bạn nhận thấy bất kỳ giao dịch trái phép nào, hãy báo cáo chúng cho ngân hàng hoặc công ty phát hành thẻ tín dụng của bạn ngay lập tức. Bạn cũng có thể yêu cầu báo cáo tín dụng hàng năm miễn phí của mình từ ba văn phòng tín dụng lớn (Equifax, Experian và TransUnion) để kiểm tra các dấu hiệu của hoạt động gian lận. \ n \ n3. Hãy thận trọng khi mua sắm trực tuyến hoặc sử dụng Wi-Fi công cộng: Mua sắm trực tuyến hoặc sử dụng Wi-Fi công cộng có thể khiến bạn gặp rủi ro bị đánh cắp danh tính. Đảm bảo chỉ mua sắm trên các trang web an toàn có URL bắt đầu bằng 'https' và biểu tượng khóa. Tránh thực hiện các giao dịch nhạy cảm như ngân hàng trực tuyến qua Wi-Fi công cộng vì các mạng này có thể không an toàn. </w:t>
      </w:r>
      <w:r>
        <w:lastRenderedPageBreak/>
        <w:t>Sẽ an toàn hơn khi sử dụng mạng riêng ảo (VPN) hoặc kết nối dữ liệu di động của bạn khi truy cập thông tin nhạy cảm khi đang di chuyển."}</w:t>
      </w:r>
    </w:p>
    <w:p w14:paraId="6746E141" w14:textId="77777777" w:rsidR="001A7A97" w:rsidRDefault="00236FE3">
      <w:r>
        <w:t>{"câu hỏi": "Phân tích văn bản được cung cấp và cung cấp một bản tóm tắt một câu. - Khi phương tiện truyền thông kỹ thuật số ngày càng trở nên phổ biến, tiềm năng của nó để định hình dư luận và thái độ đã trở nên rõ ràng hơn. Phương tiện truyền thông kỹ thuật số đã tạo ra một nền tảng mới cho diễn ngôn công cộng, cho phép trao đổi ý tưởng, kinh nghiệm và kiến thức trên quy mô lớn.", "trả lời": "Phương tiện kỹ thuật số có ảnh hưởng ngày càng tăng trong việc định hình dư luận do sự phổ biến ngày càng tăng và khả năng tạo điều kiện trao đổi ý tưởng, kinh nghiệm và kiến thức quy mô lớn."}</w:t>
      </w:r>
    </w:p>
    <w:p w14:paraId="253C6CBB" w14:textId="77777777" w:rsidR="001A7A97" w:rsidRDefault="00236FE3">
      <w:r>
        <w:t>{"question": "Tạo ra các câu sử dụng các từ vựng đã cho. - Từ vựng:\n- Ảm đạm\n- Lẩm bẩm\n- Giải quyết", "trả lời": "1. Sự ảm đạm của ngày nhiều mây khiến mọi thứ dường như xám xịt và thê lương.\n2. Cô lẩm bẩm những lời phàn nàn của mình trong hơi thở, hy vọng không ai nghe thấy. \n3. Với một quyết tâm mạnh mẽ, anh quyết định giải quyết thử thách và không bao giờ bỏ cuộc."}</w:t>
      </w:r>
    </w:p>
    <w:p w14:paraId="1A240DEA" w14:textId="77777777" w:rsidR="001A7A97" w:rsidRDefault="00236FE3">
      <w:r>
        <w:t>{"question": "Viết lại câu để thay thế từ \u201c\u201d bằng từ đồng nghĩa sinh động hơn. - Cô gái lập tức chạy ra khỏi phòng.", "trả lời": "\"Cô gái lao ra khỏi phòng trong nháy mắt.\""}</w:t>
      </w:r>
    </w:p>
    <w:p w14:paraId="74368486" w14:textId="77777777" w:rsidR="001A7A97" w:rsidRDefault="00236FE3">
      <w:r>
        <w:t>{"câu hỏi": "Tạo hướng dẫn mua sắm từng bước để mua máy tính xách tay", "câu trả lời": "1. Xác định nhu cầu của bạn: Xác định những gì bạn sẽ chủ yếu sử dụng máy tính xách tay cho. Điều này sẽ giúp bạn quyết định tính năng nào là quan trọng nhất đối với bạn, chẳng hạn như sức mạnh xử lý, bộ nhớ, đồ họa hoặc tính di động. \ n \ n2. Đặt ngân sách của bạn: Quyết định số tiền bạn sẵn sàng chi cho máy tính xách tay. Điều này sẽ giúp bạn thu hẹp các tùy chọn của mình và tìm một thiết bị trong phạm vi giá của bạn. \ n \ n3. Nghiên cứu thương hiệu và kiểu máy: Nghiên cứu các thương hiệu và kiểu máy tính xách tay khác nhau dựa trên nhu cầu và ngân sách của bạn. Hãy tìm máy tính xách tay có các tính năng bạn cần và so sánh giá của chúng. \ n \ n4. Đọc đánh giá: Tìm kiếm đánh giá và phản hồi của khách hàng về máy tính xách tay bạn đang xem xét. Điều này sẽ cung cấp cho bạn ý tưởng về hiệu suất, độ tin cậy và trải nghiệm người dùng của máy tính xách tay. \ n \ n5. Kiểm tra các ưu đãi và giảm giá: Tìm kiếm bất kỳ ưu đãi hoặc giảm giá đặc biệt nào có sẵn trên máy tính xách tay bạn đang xem xét. Điều này có thể giúp bạn tiết kiệm tiền và nhận được nhiều giá trị hơn cho số tiền của bạn. \ n \ n6. Chọn nhà bán lẻ phù hợp: Chọn một nhà bán lẻ có uy tín để mua máy tính xách tay của bạn. Tìm kiếm các cửa hàng cung cấp bảo hành, chính sách hoàn trả và dịch vụ khách hàng tốt. \ n \ n7. Mua hàng: Khi bạn đã chọn máy tính xách tay và nhà bán lẻ, hãy mua hàng. Hãy chắc chắn giữ biên lai của bạn và bất kỳ thông tin bảo hành nào trong trường hợp bạn cần trả lại hoặc đổi máy tính xách tay của mình. \ n \ n8. Thiết lập máy tính xách tay mới của bạn: Sau khi bạn đã nhận được máy tính xách tay của mình, hãy làm theo hướng dẫn của nhà sản xuất để thiết lập. Cài đặt bất kỳ phần mềm cần thiết nào và cá nhân hóa cài đặt của bạn để nâng cao trải nghiệm người dùng của bạn.\n\n9. Bảo vệ giao dịch mua của bạn: Cân nhắc mua vỏ hoặc túi đựng máy tính xách tay để bảo vệ máy tính xách tay của bạn khỏi bị hư hại. Bạn cũng có thể muốn đầu tư vào một chương trình diệt virus tốt để bảo vệ thiết bị của mình khỏi phần mềm độc hại và vi-rút."}</w:t>
      </w:r>
    </w:p>
    <w:p w14:paraId="6A87038F" w14:textId="77777777" w:rsidR="001A7A97" w:rsidRDefault="00236FE3">
      <w:r>
        <w:lastRenderedPageBreak/>
        <w:t>{"câu hỏi": "Cung cấp một bài luận ngắn về tầm quan trọng của giáo dục công cộng", "câu trả lời": "Giáo dục công cộng là nền tảng cho sự phát triển của một xã hội thịnh vượng, nó cung cấp cho những người trẻ tuổi cơ hội có được kiến thức và kỹ năng cần thiết để trở thành những công dân có năng suất và có trách nhiệm. Giáo dục là quyền của tất cả mọi người và giáo dục công miễn phí do chính phủ tài trợ đảm bảo rằng học sinh từ mọi thành phần kinh tế xã hội đều có cơ hội bình đẳng để thành công, bất kể tình hình tài chính của gia đình họ. Dưới đây là một số lý do tại sao giáo dục công cộng lại quan trọng. Thứ nhất, giáo dục công cộng rất quan trọng trong việc phát triển một công dân có hiểu biết. Những người có học thức có nhiều khả năng hiểu và tham gia vào quá trình dân chủ và thực hiện các quyền của họ một cách có trách nhiệm. Họ được trang bị các kỹ năng tư duy phê phán cần thiết để đặt câu hỏi về hành động của chính phủ và đưa ra quyết định sáng suốt trong phòng bỏ phiếu. Thứ hai, giáo dục công cộng rất quan trọng đối với tăng trưởng kinh tế. Một lực lượng lao động lành nghề và có trình độ học vấn là điều cần thiết cho sự phát triển của bất kỳ nền kinh tế nào. Đầu tư vào giáo dục công có mối tương quan trực tiếp với kết quả kinh tế tích cực như tiềm năng thu nhập cao hơn, tỷ lệ thất nghiệp thấp hơn và tăng năng suất. Cuối cùng, giáo dục công thúc đẩy sự gắn kết xã hội và giảm bất bình đẳng trong xã hội. Các trường công lập tập hợp học sinh từ các nền tảng khác nhau và thúc đẩy sự hiểu biết lẫn nhau thông qua kinh nghiệm được chia sẻ. Giáo dục đã được chứng minh là làm giảm nghèo đói và bất bình đẳng thu nhập; Những người có học thức có nhiều khả năng có mức sống tốt hơn và sự dịch chuyển xã hội đi lên. Tóm lại, giáo dục công cộng rất quan trọng đối với sự phát triển của bất kỳ xã hội nào. Dân số có học thức là điều cần thiết để duy trì một nền dân chủ lành mạnh, tăng trưởng kinh tế bền vững và gắn kết xã hội. Tất cả các bên liên quan - chính phủ, các nhà giáo dục, phụ huynh và học sinh - phải đóng vai trò của họ trong việc đảm bảo rằng hệ thống giáo dục công lập của chúng ta vẫn mạnh mẽ và dễ tiếp cận với tất cả mọi người.</w:t>
      </w:r>
    </w:p>
    <w:p w14:paraId="58A080F4" w14:textId="77777777" w:rsidR="001A7A97" w:rsidRDefault="00236FE3">
      <w:r>
        <w:t xml:space="preserve">{"câu hỏi": "Thiết kế cơ sở dữ liệu để lưu trữ thông tin về khách hàng", "câu trả lời": "Cơ sở dữ liệu khách hàng là điều cần thiết để theo dõi thông tin về khách hàng, địa chỉ liên hệ của họ, lịch sử mua hàng và các chi tiết cần thiết khác. Cơ sở dữ liệu khách hàng được thiết kế tốt cho phép dễ dàng truy cập, lưu trữ, truy xuất và phân tích dữ liệu khách hàng, cung cấp nền tảng để xây dựng và duy trì mối quan hệ khách hàng mạnh mẽ. \ n \ n Dưới đây là một ví dụ về cấu trúc cơ sở dữ liệu cơ bản của khách hàng: \ n \ n1. Bảng khách hàng:\n - ID khách hàng: mã định danh duy nhất\n - Tên: customer\u2019s first name\n - Họ: customer\u2019s lastname\n - Email: customer\u2019s email address\n - Số điện thoại: customer\u2019s contact phone number\n - Ngày sinh: customer\u2019s date of birth\n - Địa chỉ: địa chỉ khách hàng \n - Thành phố: thành phố của khách hàng\n - Bang/tỉnh: khách hàng tiểu bang/tỉnh\n - Zip/Mã bưu chính:  mã zip hoặc mã bưu chính của khách hàng\n - Quốc gia: quốc gia của khách hàng\n\n2. Bảng đơn hàng:\n - ID đơn hàng: mã định danh duy nhất cho mỗi đơn hàng\n - ID khách hàng: khách hàng liên kết với đơn hàng\n - Ngày đặt hàng: ngày đặt hàng\n - Ngày vận chuyển: ngày đơn hàng được vận chuyển\n - Tổng số tiền: tổng số tiền của đơn đặt hàng \ n - Tình trạng đơn hàng: trạng thái của đơn hàng, chẳng hạn như xử lý, vận chuyển, giao hàng \ n - Phương thức thanh toán:  phương thức thanh toán được sử dụng cho đơn hàng \ n - Địa chỉ giao hàng: địa chỉ đơn hàng đang được chuyển đến \ n \ n3. Bảng sản phẩm:\n - Mã nhận dạng sản phẩm: mã định danh duy nhất cho mỗi sản phẩm\n - Tên sản phẩm: tên sản phẩm\n - Mô tả: mô tả sản phẩm\n - Giá: giá của sản </w:t>
      </w:r>
      <w:r>
        <w:lastRenderedPageBreak/>
        <w:t>phẩm\n - Danh mục: danh mục sản phẩm thuộc \ n - Hình ảnh: hình ảnh của sản phẩm\n\n4. Bảng mục đặt hàng: \n - ID mặt hàng đặt hàng: mã định danh duy nhất cho mỗi mục hàng \ n - ID đơn hàng: đơn hàng liên quan đến mặt hàng \ n - ID sản phẩm: sản phẩm liên quan đến mặt hàng \ n - Số lượng: số lượng sản phẩm được đặt hàng \ n - Tổng giá: tổng giá của mặt hàng \ n - Tên sản phẩm: tên của sản phẩm.\n\nMô hình này có thể được tùy chỉnh và mở rộng sau đó với các tính năng mới khi thấy cần thiết cho nhu cầu kinh doanh của bạn."}</w:t>
      </w:r>
    </w:p>
    <w:p w14:paraId="20800216" w14:textId="77777777" w:rsidR="001A7A97" w:rsidRDefault="00236FE3">
      <w:r>
        <w:t>{"câu hỏi": "Cung cấp đánh giá phim về bộ phim The Dark Knight", "câu trả lời": "Hiệp sĩ bóng đêm là một bộ phim kinh dị tội phạm hấp dẫn, có cốt truyện chặt chẽ, đưa thần thoại Batman đến những vùng tối tăm nhất. Đạo diễn Christopher Nolan mang đến một bộ phim đầy hành động, đầy cảm xúc được thúc đẩy bởi màn trình diễn tuyệt vời từ dàn diễn viên toàn sao. Dẫn đầu là Heath Ledger trong vai Joker, mang đến một trong những vai diễn lạnh lùng và khó quên nhất của bất kỳ nhân vật phản diện nào trong điện ảnh. Ledger xuất sắc trong việc làm sống động bản chất xoắn xuýt, vô chính phủ của Joker, thấm nhuần nhân vật với cảm giác khó đoán đáng sợ khiến khán giả phải dè chừng trong suốt bộ phim. Christian Bale cũng mạnh mẽ trong vai Bruce Wayne / Batman, nhập vai với chiều sâu và sự phức tạp mới mẻ. Anh ấy truyền tải hiệu quả sức nặng của trách nhiệm đi kèm với việc trở thành người giám hộ của Gotham, cũng như sự hỗn loạn bên trong mà anh ấy phải vật lộn khi đối mặt với một kẻ thù mà anh ấy chưa từng gặp trước đây. \ n \ n Dàn diễn viên phụ cũng ấn tượng không kém, với Aaron Eckhart mang đến một màn trình diễn nổi bật trong vai luật sư quận Gotham Harvey Dent, và các diễn viên kỳ cựu Gary Oldman,  Michael Caine và Morgan Freeman đều trở lại để cho mượn tài năng đáng kể của họ. Chỉ đạo của Nolan được đảm bảo và tự tin, và các cảnh quay đáng kinh ngạc của bộ phim được thực hiện một cách chuyên nghiệp. Kỹ xảo điện ảnh của Wally Pfister thật tuyệt vời, ghi lại sự hùng vĩ bao quát của thành phố Gotham và những cư dân lớn hơn cuộc sống của nó. Điểm số ám ảnh của Hans Zimmer và James Newton Howard tạo nên sự căng thẳng đến mức gây sốt. Nhìn chung, The Dark Knight là một chuyến đi hồi hộp cạnh chỗ ngồi, cân bằng một cách thuần thục giữa sự phát triển nhân vật phức tạp với hành động ngoạn mục. Rất khuyến khích."}</w:t>
      </w:r>
    </w:p>
    <w:p w14:paraId="69DCB99E" w14:textId="77777777" w:rsidR="001A7A97" w:rsidRDefault="00236FE3">
      <w:r>
        <w:t xml:space="preserve">{"câu hỏi": "Thiết kế hệ thống lập kế hoạch bữa ăn", "trả lời": "Một hệ thống lập kế hoạch bữa ăn có thể giúp các cá nhân lên kế hoạch trước cho bữa ăn của họ, đảm bảo rằng họ có bữa ăn cân bằng và bổ dưỡng. Dưới đây là các bước để thiết kế một hệ thống lập kế hoạch bữa ăn: \ n \ n1. Hồ sơ người dùng - Tạo hồ sơ người dùng có tính đến các yếu tố quan trọng như hạn chế chế độ ăn uống, dị ứng thực phẩm, lượng calo và sở thích. \ n \ n2. Cơ sở dữ liệu công thức - Phát triển cơ sở dữ liệu về các công thức nấu ăn lành mạnh và ngon miệng. Cơ sở dữ liệu nên có nhiều bộ lọc khác nhau như loại ẩm thực, thời gian chuẩn bị và nguyên liệu để giúp người dùng tìm thấy bữa ăn hoàn hảo. \n\n3. Công cụ lập kế hoạch bữa ăn - Xây dựng kế hoạch bữa ăn cho phép người dùng lập kế hoạch bữa ăn trong tuần. Họ sẽ có thể chọn từ cơ sở dữ liệu công thức và thêm công thức nấu ăn của riêng họ. Nó phải thân thiện với người dùng để họ có thể dễ dàng kéo và thả bữa ăn vào những ngày khác nhau. \ n \ n4. Danh sách tạp hóa - Tự động tạo danh sách hàng tạp hóa dựa trên các bữa ăn được lên kế hoạch trong tuần. Người dùng có thể thêm, xóa hoặc sửa đổi các mục trong danh sách.\n\n5. Thông tin dinh dưỡng - Cung cấp thông tin dinh dưỡng cho mỗi bữa ăn, bao gồm calo, </w:t>
      </w:r>
      <w:r>
        <w:lastRenderedPageBreak/>
        <w:t>protein, carbs, chất béo và vi chất dinh dưỡng. Điều này có thể giúp người dùng lên kế hoạch cho các bữa ăn cân bằng đáp ứng nhu cầu ăn kiêng của họ. \ n \ n6. Theo dõi bữa ăn \u2013 Cho phép người dùng theo dõi bữa ăn của họ và theo dõi việc tuân thủ các mục tiêu ăn kiêng của họ. Nhìn chung, một hệ thống lập kế hoạch bữa ăn có thể giúp các cá nhân dễ dàng lập kế hoạch và chuẩn bị các bữa ăn lành mạnh, bổ dưỡng, đồng thời tiết kiệm thời gian, giảm lãng phí thực phẩm và giúp họ đạt được mục tiêu ăn kiêng."}</w:t>
      </w:r>
    </w:p>
    <w:p w14:paraId="53C9C202" w14:textId="77777777" w:rsidR="001A7A97" w:rsidRDefault="00236FE3">
      <w:r>
        <w:t>{"câu hỏi": "Thiết kế hệ thống đỗ xe", "trả lời": "Hệ thống đỗ xe ô tô là một cấu trúc cơ khí hoặc tự động được thiết kế để cung cấp một cách hiệu quả và có tổ chức để lưu trữ và truy cập ô tô trong một cơ sở đỗ xe. Dưới đây là thiết kế mẫu của hệ thống đỗ xe ô tô: \ n \ n1. Xác định các yêu cầu đỗ xe: Điều đầu tiên cần làm khi thiết kế hệ thống đỗ xe ô tô là hiểu các yêu cầu đỗ xe của cơ sở được đề cập. Điều này sẽ bao gồm số lượng xe được cung cấp, không gian có sẵn và người dùng mục tiêu. Ví dụ, nhu cầu đậu xe cho một trung tâm mua sắm hoặc rạp chiếu phim khác nhau rất nhiều so với bệnh viện hoặc nhà ga xe lửa \ n \ n2. Điểm vào và ra: \nThiết kế các điểm vào và ra với các rào cản tự động có thể được kiểm soát bằng thẻ gần, mã QR hoặc hệ thống nhận dạng biển số tự động (ANPR). Những rào cản này sẽ giúp điều chỉnh việc ra vào của xe cộ vào và ra khỏi bãi đậu xe. \ n \ n3. Khu vực đỗ xe: Bạn có thể chia bãi đậu xe thành các khu vực khác nhau dựa trên các yếu tố khác nhau như kích thước của xe hoặc thời gian đỗ xe. Ví dụ: bạn có thể có các khu vực cụ thể cho các phương tiện lớn (chẳng hạn như xe tải hoặc xe buýt) và các khu vực khác cho ô tô nhỏ. Bạn cũng có thể dành khu vực cho bãi đậu xe ngắn hạn hoặc bãi đậu xe dài hạn. \ n \ n4. Bãi đậu xe tự động: Kết hợp hệ thống đỗ xe tự động có thể tối đa hóa đáng kể việc sử dụng không gian, giảm thời gian đỗ xe hoặc lấy xe và giảm thiểu lỗi của con người. Loại hệ thống này sử dụng máy xếp chồng hoặc bệ robot để nâng, di chuyển và đỗ xe tại vị trí đỗ xe được chỉ định. \ n \ n5. Tùy chọn thanh toán: \nTích hợp nhiều tùy chọn thanh toán thuận tiện như tiền mặt, thẻ, tiền di động hoặc đặt trước trực tuyến. Điều này sẽ giúp người lái xe dễ dàng trả tiền cho các dịch vụ đỗ xe hơn. \ n \ n6. Biển báo và tìm đường: Biển báo rõ ràng và khác biệt là rất quan trọng trong việc hướng dẫn người lái xe đến các khu vực đỗ xe khác nhau và tình trạng sẵn có trong cơ sở. Bạn có thể sử dụng các biển báo, ký hiệu hoặc màn hình kỹ thuật số được mã hóa màu để hiển thị điểm đỗ xe nào có sẵn hoặc có người ở. \ n \ n7. Ánh sáng và an ninh: Một bãi đậu xe được chiếu sáng tốt không chỉ dễ điều hướng hơn mà còn làm giảm nguy cơ tai nạn hoặc trộm cắp. Hơn nữa, lắp đặt camera quan sát và có nhân viên an ninh tại chỗ sẽ tăng cường hơn nữa sự an toàn và an ninh của bãi đậu xe. \ n \ n8. Bảo trì: \ n Cuối cùng, hệ thống đỗ xe sẽ yêu cầu bảo trì thường xuyên để đảm bảo rằng tất cả các thành phần của nó đang hoạt động ở mức tối ưu. Điều này sẽ bao gồm mọi thứ từ làm sạch và sửa chữa, đến cập nhật phần mềm và hiệu chuẩn.\n\nTóm lại, một hệ thống đỗ xe ô tô được thiết kế tốt"}</w:t>
      </w:r>
    </w:p>
    <w:p w14:paraId="7E2497DF" w14:textId="77777777" w:rsidR="001A7A97" w:rsidRDefault="00236FE3">
      <w:r>
        <w:t xml:space="preserve">{"câu hỏi": "Giải thích cách giải khối Rubik.", "câu trả lời": "Có nhiều phương pháp để giải khối Rubik, nhưng một trong những phương pháp phổ biến nhất cho người mới bắt đầu được gọi là phương pháp từng lớp, còn được gọi là phương pháp Fridrich. Phương pháp này về cơ bản liên quan đến việc giải quyết từng lớp khối lập phương, bắt đầu với lớp dưới cùng, sau đó là lớp giữa và cuối cùng là lớp trên cùng. Dưới đây là hướng dẫn từng bước về cách giải khối Rubik bằng phương pháp này: \ n \ n1. Giải quyết chữ thập trắng: Bước đầu tiên là giải quyết chữ thập trắng ở lớp dưới cùng, bằng cách ghép các mảnh cạnh trắng với các </w:t>
      </w:r>
      <w:r>
        <w:lastRenderedPageBreak/>
        <w:t>mảnh trung tâm tương ứng. Điều này sẽ tạo thành một dấu \"+\" trên khuôn mặt trắng.\n\n2. Giải quyết các góc trắng: Một khi bạn có chữ thập trắng, bước tiếp theo là giải quyết bốn mảnh góc màu trắng. Chọn mảnh góc màu trắng bạn muốn giải quyết và di chuyển nó xuống lớp dưới cùng. Sau đó đặt nó bên dưới nơi nó cần và sử dụng thuật toán để di chuyển nó vào vị trí. Lặp lại quá trình này cho cả bốn góc.\n\n3. Giải quyết lớp giữa: Sau khi lớp dưới cùng hoàn thành, bước tiếp theo là giải quyết lớp giữa. Tìm một mảnh cạnh không có màu vàng trên đó và di chuyển nó lên lớp trên cùng. Sau đó đặt nó phía trên nơi nó cần đến và sử dụng thuật toán thích hợp để di chuyển nó vào vị trí. \ n \ n4. Giải quyết chữ thập vàng: Bước đầu tiên trong việc giải quyết lớp trên cùng là giải quyết chữ thập vàng. Tìm kiếm các mảnh cạnh màu vàng trên lớp trên cùng và sử dụng thuật toán để lật chúng theo đúng hướng để tạo thành dấu \"+\" trên mặt màu vàng. \ n \ n5. Định vị các góc màu vàng: Bước tiếp theo là định vị các mảnh góc màu vàng ở đúng vị trí của chúng, bỏ qua hướng của chúng. Sử dụng thuật toán để quay vòng các mảnh góc màu vàng cho đến khi tất cả chúng ở đúng vị trí của chúng.\n\n6. Định hướng các góc màu vàng: Khi các mảnh góc màu vàng ở đúng vị trí của chúng, bước tiếp theo là định hướng chúng một cách chính xác. Sử dụng thuật toán để xoay các góc cho đến khi tất cả chúng được định hướng chính xác.\n\n7. Định vị các cạnh màu vàng: Bước cuối cùng là định vị các mảnh cạnh màu vàng một cách chính xác. Sử dụng thuật toán để hoán đổi các cạnh màu vàng cho đến khi tất cả chúng đều ở đúng vị trí của chúng. \ n \ n Với thực hành, bạn sẽ có thể giải khối Rubik bằng phương pháp này. Hãy nhớ bắt đầu với lớp dưới cùng và làm việc theo cách của bạn lên đến lớp trên cùng, và theo thời gian, bạn sẽ có thể bắt đầu sử dụng các phương pháp nâng cao hơn để giải quyết khối lập phương nhanh hơn nữa."}</w:t>
      </w:r>
    </w:p>
    <w:p w14:paraId="5CE33B59" w14:textId="77777777" w:rsidR="001A7A97" w:rsidRDefault="00236FE3">
      <w:r>
        <w:t>{"question": "Đăng bình luận về bài viết. - Bài viết này làm rất tốt việc nêu bật các vấn đề liên quan đến du lịch đại chúng và sự cần thiết phải có các giải pháp bền vững hơn.", "Trả lời": "Thật vậy, bài viết đã làm sáng tỏ những tác động tiêu cực của du lịch đại chúng đối với cả môi trường và cộng đồng địa phương. Thật đáng khích lệ khi thấy rằng có sự quan tâm ngày càng tăng đối với các hoạt động du lịch bền vững ưu tiên sự thịnh vượng của các điểm đến và cư dân của họ. Hy vọng rằng, xu hướng này sẽ tiếp tục, và nhiều du khách sẽ nhận thức được tầm quan trọng của du lịch có trách nhiệm."}</w:t>
      </w:r>
    </w:p>
    <w:p w14:paraId="1468B08F" w14:textId="77777777" w:rsidR="001A7A97" w:rsidRDefault="00236FE3">
      <w:r>
        <w:t xml:space="preserve">{"question": "Tạo một bài đăng trên blog giới thiệu chủ đề của cuốn sách. - Tiểu thuyết \u201cGravitys Rainbow\u201d của Thomas Pynchon", "Trả lời": "Giới thiệu chủ đề "Cầu vồng trọng lực" của Thomas Pynchon\n\n\"Gravity's Rainbow\" là một cuốn tiểu thuyết của Thomas Pynchon đã nhận được sự hoan nghênh của giới phê bình vì các chủ đề phức tạp và đa chiều của nó. Được xuất bản vào năm 1973, cuốn sách lấy bối cảnh ở châu Âu vào cuối Thế chiến II, và theo chân một số nhân vật khi họ điều hướng sự hỗn loạn của thời đại. Chủ đề trung tâm của cuốn tiểu thuyết là mối quan hệ giữa tự do, kiểm soát và công nghệ. Pynchon khám phá ý tưởng rằng công nghệ không chỉ là một công cụ kiểm soát, mà còn là sự giải phóng. Tiêu đề của cuốn sách, "Cầu vồng của trọng lực", đề cập đến quỹ đạo parabol của một tên lửa, tượng trưng cho cả sức mạnh của công nghệ và tiềm năng hủy diệt của nó. Một trong những mô típ chính của cuốn sách là tên lửa - cụ thể là tên lửa V-2 của Đức, được sử dụng để tàn phá trong Thế chiến II. Việc phát triển và triển khai vũ khí này nhấn mạnh chủ đề công nghệ như một công cụ kiểm soát, vì tên lửa đại diện cho sức mạnh to lớn của nhà </w:t>
      </w:r>
      <w:r>
        <w:lastRenderedPageBreak/>
        <w:t>nước. Đồng thời, "Cầu vồng của trọng lực" cũng khám phá sức mạnh giải phóng của công nghệ. Các nhân vật sử dụng công nghệ để phá vỡ trật tự xã hội và đạt được thước đo tự do, ngay cả giữa chiến tranh. Ví dụ, nhân vật chính của cuốn sách, Tyrone Slothrop, sử dụng kiến thức kỹ thuật để chống lại nỗ lực của các tổ chức khác nhau để kiểm soát anh ta. Tóm lại, "Cầu vồng của trọng lực" là một cuốn tiểu thuyết phức tạp và kích thích tư duy, khám phá mối quan hệ giữa công nghệ, kiểm soát và tự do. Thông qua việc khám phá các chủ đề này, Pynchon đưa ra một bình luận sắc thái và sâu sắc về vai trò của công nghệ trong xã hội."}</w:t>
      </w:r>
    </w:p>
    <w:p w14:paraId="0F4A0EA8" w14:textId="77777777" w:rsidR="001A7A97" w:rsidRDefault="00236FE3">
      <w:r>
        <w:t>{"câu hỏi": "Biên soạn danh sách các hành động tiềm năng cho trợ lý ảo.", "câu trả lời": "1. Lên lịch và tổ chức các cuộc họp hoặc cuộc hẹn\n2. Đặt cảnh báo, nhắc nhở và báo thức\n3. Gửi và trả lời email hoặc tin nhắn văn bản\n4. Tiến hành tìm kiếm trên web và cung cấp thông tin\n5. Cung cấp chỉ đường và cập nhật giao thông\n6. Phát nhạc, podcast hoặc sách nói \ n7. Thiết lập và điều khiển các thiết bị nhà thông minh \ n8. Cung cấp thông tin cập nhật và dự báo thời tiết\n9. Quản lý và theo dõi các nhiệm vụ hoặc danh sách việc cần làm\n10. Thực hiện cuộc gọi điện thoại hoặc video\n11. Ghi chú và lưu thông tin quan trọng\n12. Cung cấp các đề xuất và đề xuất cho nhà hàng, giải trí, du lịch và mua sắm.\n13. Chuyển đổi tiền tệ hoặc đơn vị.\n14. Dịch ngôn ngữ hoặc từ.\n15. Đọc tiêu đề hoặc tóm tắt tin tức."}</w:t>
      </w:r>
    </w:p>
    <w:p w14:paraId="2720F90E" w14:textId="77777777" w:rsidR="001A7A97" w:rsidRDefault="00236FE3">
      <w:r>
        <w:t>{"question": "Thiết kế một cuộc trò chuyện chatbot. - Thành viên: Bạn có thể làm gì?", "trả lời": "ai: Xin chào, tôi là một chatbot AI, tôi ở đây để hỗ trợ bạn với nhiều nhiệm vụ khác nhau. Tôi được thiết kế để thực hiện một số chức năng như trả lời các truy vấn của bạn, cung cấp cho bạn thông tin, giúp bạn đặt lời nhắc hoặc lên lịch cuộc hẹn và nhiều chức năng khác. Tôi cũng có thể tham gia vào các cuộc trò chuyện và cố gắng giúp đỡ bất cứ điều gì nằm trong khả năng của tôi. Chỉ cần nói cho tôi biết cậu cần giúp đỡ điều gì, và tôi sẽ cố gắng hết sức để hỗ trợ cậu!"}</w:t>
      </w:r>
    </w:p>
    <w:p w14:paraId="36FF6681" w14:textId="77777777" w:rsidR="001A7A97" w:rsidRDefault="00236FE3">
      <w:r>
        <w:t>{"câu hỏi": "Gợi ý một món quà độc đáo cho một cô gái tuổi teen", "câu trả lời": "Một ý tưởng quà tặng độc đáo cho một cô gái tuổi teen có thể là một cuốn sổ lưu niệm cá nhân hoặc hộp lưu niệm kỷ niệm. Bạn có thể bao gồm hình ảnh, vé và các vật lưu niệm khác từ những khoảnh khắc đặc biệt trong cuộc sống của cô ấy, và thậm chí bao gồm các ghi chú viết tay từ bạn bè và các thành viên trong gia đình. Một lựa chọn khác có thể là một tác phẩm nghệ thuật treo tường hoặc đồ trang sức tùy chỉnh, có tên hoặc tên viết tắt của cô ấy, hoặc thậm chí là một trích dẫn hoặc biểu tượng yêu thích. Nếu cô ấy thích thời trang, bạn có thể tặng cô ấy đăng ký dịch vụ tạo kiểu cá nhân, nơi cô ấy sẽ nhận được quần áo và phụ kiện phù hợp với phong cách và sở thích của mình."}</w:t>
      </w:r>
    </w:p>
    <w:p w14:paraId="7F0C2339" w14:textId="77777777" w:rsidR="001A7A97" w:rsidRDefault="00236FE3">
      <w:r>
        <w:t>{"câu hỏi": "Tạo ra một vài từ hoặc cụm từ liên quan đến thiên tai", "trả lời": "1. Động đất\n2. Lũ lụt\n3. Bão\n4. Lốc xoáy\n5. Sóng thần\n6. Cháy rừng\n7. Sạt lở\n8. Bão tuyết\n9. Hạn hán\n10. Núi lửa phun trào."}</w:t>
      </w:r>
    </w:p>
    <w:p w14:paraId="0FB04309" w14:textId="77777777" w:rsidR="001A7A97" w:rsidRDefault="00236FE3">
      <w:r>
        <w:t xml:space="preserve">{"câu hỏi": "Tạo một công thức độc đáo bằng cách sử dụng các thành phần được liệt kê dưới đây - Đậu, khoai tây, cà rốt", "câu trả lời": "** Đậu và rau hầm thịnh soạn**\n\nThành phần:\n- 1 lon đậu, rửa sạch và để ráo nước (đen, pinto, thận, bất kỳ loại nào sẽ hoạt động) \ n- 2 củ khoai tây lớn, gọt vỏ và cắt thành khúc \ n- 4 củ cà rốt lớn, gọt vỏ và thái lát \ n- 1 củ </w:t>
      </w:r>
      <w:r>
        <w:lastRenderedPageBreak/>
        <w:t>hành tây, thái hạt lựu \ n- 2 tép tỏi,  băm nhỏ \ n - 4 chén nước dùng rau \ n - 1 muỗng cà phê húng tây khô \ n- Muối và hạt tiêu cho vừa ăn \ n- Dầu ô liu để nấu ăn \ n \ nHướng dẫn: \ n1. Đun nóng một nồi lớn trên lửa vừa và thêm dầu ô liu.\n2. Cho hành và tỏi vào nồi và khuấy đều cho đến khi mềm, khoảng 3-5 phút. Thêm khoai tây và cà rốt vào nồi, và khuấy đều để phủ chúng vào hỗn hợp hành tây.\n4. Đổ nước dùng rau vào, và thêm húng tây, muối và hạt tiêu.\n5. Đun sôi nước dùng, sau đó giảm lửa và để nhỏ lửa trong 20 phút hoặc cho đến khi rau mềm.\n6. Cho đậu vào nồi và khuấy đều để kết hợp.\n7. Để món hầm nấu thêm 10 phút để làm nóng đậu và cho phép các hương vị kết hợp với nhau. \ n8. Nếm thử món hầm và điều chỉnh gia vị nếu cần thiết.\n9. Phục vụ nóng và thưởng thức một bữa ăn thịnh soạn và bổ dưỡng."}</w:t>
      </w:r>
    </w:p>
    <w:p w14:paraId="78087786" w14:textId="77777777" w:rsidR="001A7A97" w:rsidRDefault="00236FE3">
      <w:r>
        <w:t>{"câu hỏi": "Đưa ra ba mẹo để thiết kế một trang web hiệu quả", "câu trả lời": "1. Trải nghiệm người dùng: Thiết kế trang web của bạn với người dùng trong tâm trí bằng cách giúp dễ dàng điều hướng, tổ chức và hấp dẫn trực quan. Nội dung phải dễ đọc và dễ truy cập, trong khi bố cục trang web phải trực quan để mọi người có thể nhanh chóng tìm thấy những gì họ đang tìm kiếm. \ n \ n2. Tối ưu hóa thiết bị di động: Trong thế giới ngày nay \ u2019, ngày càng có nhiều người truy cập web bằng thiết bị di động của họ. Đảm bảo rằng thiết kế trang web của bạn đáp ứng với tất cả các kích thước màn hình và tất cả các chức năng như menu và nội dung hoạt động liền mạch trên thiết bị di động. \ n \ n3. Tốc độ tải: Một trang tải nhanh là điều cần thiết để giữ cho người dùng tham gia và ngăn họ chuyển sang một trang web khác. Tối ưu hóa hình ảnh và video của bạn và giảm thiểu việc sử dụng các plugin và tập lệnh nặng. Ngoài ra, hãy cân nhắc sử dụng mạng phân phối nội dung (CDN) để tăng tốc độ phân phối nội dung của bạn."}</w:t>
      </w:r>
    </w:p>
    <w:p w14:paraId="77DE45EA" w14:textId="77777777" w:rsidR="001A7A97" w:rsidRDefault="00236FE3">
      <w:r>
        <w:t>{"question": "Sửa câu này để tạo câu phủ định. - Anh ấy muốn đi.", "trả lời": "Anh ấy không muốn đi."}</w:t>
      </w:r>
    </w:p>
    <w:p w14:paraId="252D1420" w14:textId="77777777" w:rsidR="001A7A97" w:rsidRDefault="00236FE3">
      <w:r>
        <w:t xml:space="preserve">{"câu hỏi": "Nghiên cứu và mô tả bối cảnh lịch sử dẫn đến việc thành lập Tổ chức Thương mại Thế giới", "trả lời": "Tổ chức Thương mại Thế giới, hay viết tắt là WTO, là một tổ chức quốc tế liên quan đến quy định thương mại giữa các quốc gia thành viên. Chức năng chính của nó là đảm bảo rằng thương mại toàn cầu chảy trơn tru, có thể dự đoán được và tự do nhất có thể. WTO có nguồn gốc từ hậu quả của Thế chiến II khi cộng đồng quốc tế đang tìm cách ngăn chặn xung đột toàn cầu trong tương lai và thúc đẩy hợp tác kinh tế. Sau chiến tranh, các nhà lãnh đạo quốc tế đã gặp nhau tại Bretton Woods, New Hampshire, Hoa Kỳ để đưa ra một khuôn khổ kinh tế toàn cầu mới. Họ đã thành lập Quỹ Tiền tệ Quốc tế (IMF) và Ngân hàng Thế giới để thúc đẩy hợp tác kinh tế quốc tế và ngăn chặn sự mất giá tiền tệ đã góp phần vào cuộc suy thoái toàn cầu những năm 1930. Họ cũng đặt nền móng cho một Tổ chức Thương mại Quốc tế (ITO) sẽ điều chỉnh thương mại hàng hóa và dịch vụ trên toàn cầu. Tuy nhiên, các kế hoạch cho ITO đã sụp đổ do sự phản đối của Quốc hội Hoa Kỳ. Trong trường hợp không có ITO, một biện pháp tạm thời đã được thực hiện để thúc đẩy thương mại tự do toàn cầu. Năm 1947, tại Geneva, Thụy Sĩ, 23 quốc gia đã ký Hiệp định chung về Thuế quan và Thương mại (GATT), điều chỉnh thương mại quốc tế bằng cách giảm thuế và các rào cản thương mại khác. GATT đã cung cấp khuôn khổ cho việc đàm phán một số vòng tự do hóa thương mại trong những thập kỷ tiếp theo. Vào cuối những năm 1980, rõ ràng là </w:t>
      </w:r>
      <w:r>
        <w:lastRenderedPageBreak/>
        <w:t>nền kinh tế thế giới đã thay đổi đáng kể kể từ khi thành lập GATT. Các quốc gia đã bắt đầu giao dịch khối lượng dịch vụ lớn hơn và sự gia tăng của chuỗi sản xuất toàn cầu đã khiến việc điều tiết thương mại hàng hóa ngày càng khó khăn. Cần có một tổ chức thương mại toàn cầu toàn diện và thích ứng hơn, dẫn đến nhiều năm đàm phán giữa các quốc gia thành viên GATT. Cuối cùng, vào năm 1994, Vòng đàm phán thương mại Uruguay đã kết thúc với việc ký kết Hiệp định Marrakesh, thành lập Tổ chức Thương mại Thế giới. WTO đã kết hợp các nguyên tắc trước đây của GATT, nhưng với các điều khoản bổ sung cho thương mại dịch vụ, sở hữu trí tuệ và giải quyết tranh chấp, trong số những điều khoản khác. Kể từ khi thành lập, WTO đã đóng một vai trò quan trọng trong việc điều tiết thương mại toàn cầu, thúc đẩy tăng trưởng và phát triển kinh tế, và giúp giảm nghèo toàn cầu. Các thành viên của nó hiện chịu trách nhiệm cho hơn 98% thương mại toàn cầu, và nó vẫn là tổ chức quốc tế duy nhất giải quyết các quy tắc thương mại giữa các quốc gia.</w:t>
      </w:r>
    </w:p>
    <w:p w14:paraId="4D69DBAD" w14:textId="77777777" w:rsidR="001A7A97" w:rsidRDefault="00236FE3">
      <w:r>
        <w:t>{"câu hỏi": "Lập danh sách mười môn thể thao phổ biến nhất ở Ấn Độ", "câu trả lời": "Đây là danh sách mười môn thể thao phổ biến nhất ở Ấn Độ:\n\n1. Cricket: Cricket cho đến nay là môn thể thao phổ biến nhất ở Ấn Độ, với một lượng lớn người hâm mộ theo dõi và phạm vi truyền thông rộng rãi. \ n2. Khúc côn cầu trên sân: Khúc côn cầu trên sân là môn thể thao quốc gia của Ấn Độ và có truyền thống mạnh mẽ trong nước, với nhiều huy chương vàng Olympic. \ n3. Bóng đá: Bóng đá, còn được gọi là bóng đá, cũng có một lượng lớn người theo dõi ở Ấn Độ, với Indian Super League thúc đẩy sự phổ biến của môn thể thao này. \n4. Kabaddi: Kabaddi là một môn thể thao truyền thống của Ấn Độ đã được hồi sinh trong những năm gần đây với sự ra đời của Pro Kabaddi League. \ n5. Cầu lông: Cầu lông cũng rất phổ biến ở Ấn Độ, với đất nước sản sinh ra một số tay vợt nổi tiếng thế giới. \ n6. Bóng rổ: Bóng rổ đang nhanh chóng trở nên phổ biến, đặc biệt là trong thế hệ trẻ, với sự tham gia ngày càng tăng ở cấp cơ sở. \ n7. Quần vợt: Quần vợt có một lượng người theo dõi chuyên dụng ở Ấn Độ, với nhiều tay vợt Ấn Độ đạt được thành công ở cấp độ quốc tế. \ n8. Quyền anh: Quyền anh cũng phổ biến ở Ấn Độ, với một số võ sĩ Ấn Độ làm tốt trên sân khấu quốc tế. \n9. Đấu vật: Đấu vật, cả tự do và Greco-Roman, là một môn thể thao truyền thống phổ biến ở Ấn Độ, với một lịch sử phong phú về thành công Olympic. \n10. Cờ vua: Cờ vua là một môn thể thao trí tuệ phổ biến khác ở Ấn Độ, với đất nước sản sinh ra một số Đại kiện tướng và truyền thống thành công mạnh mẽ trong thi đấu quốc tế."}</w:t>
      </w:r>
    </w:p>
    <w:p w14:paraId="711D63B2" w14:textId="77777777" w:rsidR="001A7A97" w:rsidRDefault="00236FE3">
      <w:r>
        <w:t>{"câu hỏi": "Làm thế nào để thực vật có được carbon của chúng?", "câu trả lời": "Thực vật thu được carbon chủ yếu từ carbon dioxide (CO2) trong khí quyển. Quá trình này, được gọi là quang hợp, liên quan đến việc hấp thụ carbon dioxide thông qua các lỗ nhỏ trên bề mặt lá của cây, được gọi là khí khổng . Trong quá trình quang hợp, cây chuyển đổi carbon dioxide hấp thụ, cùng với nước và ánh sáng mặt trời, thành năng lượng hóa học dưới dạng glucose (một loại đường) và oxy. Glucose sau đó được cây sử dụng để tạo năng lượng và tăng trưởng, trong khi oxy được giải phóng trở lại khí quyển dưới dạng sản phẩm phụ. Bằng cách này, thực vật có thể hấp thụ carbon từ không khí và sử dụng nó để tự duy trì."}</w:t>
      </w:r>
    </w:p>
    <w:p w14:paraId="0F869A6E" w14:textId="77777777" w:rsidR="001A7A97" w:rsidRDefault="00236FE3">
      <w:r>
        <w:t xml:space="preserve">{"câu hỏi": "Mô tả ba bước liên quan đến quá trình quang hợp", "trả lời": "1. Hấp thụ năng lượng ánh sáng: Quá trình quang hợp bắt đầu bằng sự hấp thụ năng lượng ánh sáng bởi các sắc tố trong tế bào thực vật, chủ yếu ở lục lạp. Những sắc tố này, chủ yếu là chất diệp lục, hấp </w:t>
      </w:r>
      <w:r>
        <w:lastRenderedPageBreak/>
        <w:t>thụ ánh sáng từ mặt trời và bị kích thích, chuyển đổi năng lượng ánh sáng thành năng lượng hóa học dưới dạng ATP (adenosine triphosphate) và NADPH (nicotinamide adenine dinucleotide phosphate). \n\n2. Các phản ứng phụ thuộc vào ánh sáng: ATP và NADPH được tạo ra từ năng lượng ánh sáng được sử dụng để tạo ra các phân tử giàu năng lượng bằng cách tách các phân tử nước thành oxy, ion hydro và electron. Oxy được giải phóng vào không khí dưới dạng sản phẩm phụ, trong khi các electron được truyền dọc theo chuỗi vận chuyển điện tử, tạo ra một gradient proton cuối cùng cung cấp năng lượng cho việc sản xuất ATP và NADPH. \ n \ n3. Các phản ứng độc lập với ánh sáng: Còn được gọi là chu trình Calvin, giai đoạn này sử dụng ATP và NADPH từ các phản ứng phụ thuộc vào ánh sáng để thúc đẩy quá trình tổng hợp carbohydrate (glucose) từ carbon dioxide thông qua một loạt các phản ứng hóa học. Glucose được sản xuất có thể được cây sử dụng để tăng trưởng và năng lượng hoặc được lưu trữ để sử dụng sau này. Những phản ứng này không cần ánh sáng và có thể xảy ra khi không có ánh sáng."}</w:t>
      </w:r>
    </w:p>
    <w:p w14:paraId="39DF1DB1" w14:textId="77777777" w:rsidR="001A7A97" w:rsidRDefault="00236FE3">
      <w:r>
        <w:t>{"câu hỏi": "Tạo hướng dẫn dắt chó đi dạo.", "trả lời": "Dắt chó đi dạo là một hoạt động tuyệt vời cung cấp tập thể dục, xã hội hóa và gắn kết cho cả thú cưng và chủ. Dưới đây là các bước để hướng dẫn bạn qua quy trình:\n\n1. Chuẩn bị đi dạo: Hãy chắc chắn rằng của bạn đang đeo vòng cổ phù hợp với thẻ nhận dạng và được gắn chắc chắn vào dây xích. Mang theo một ít nước, đồ ăn vặt và túi chất thải cho chó.\n\n2. Bắt đầu đi bộ: Bắt đầu đi bộ bằng cách xích chó của bạn đúng cách và rời khỏi nhà của bạn một cách bình tĩnh. Điều quan trọng là phải thiết lập bản thân là người lãnh đạo và của bạn nên đi bên cạnh hoặc phía sau bạn, không phải trước mặt bạn. \ n \ n3. Đi theo lộ trình: Lập kế hoạch tuyến đường phù hợp với độ tuổi, giống và tình trạng thể chất của chó. Bạn có thể thay đổi tuyến đường theo thời gian để cung cấp cho của bạn những mùi và trải nghiệm mới. \ n \ n4. Cho phép đánh hơi và khám phá: Cho phép của bạn đánh hơi xung quanh và khám phá môi trường. Đây là một hành vi tự nhiên cung cấp sự kích thích tinh thần và là một phần quan trọng của việc đi bộ. \ n \ n5. Củng cố hành vi tốt: Thưởng cho của bạn vì hành vi tốt trong khi đi dạo, chẳng hạn như đi bộ bình tĩnh và không kéo dây xích. Điều này có thể dưới hình thức đối xử, khen ngợi hoặc tình cảm thể xác. \ n \ n6. Nhặt sau của bạn: Luôn luôn nhặt sau của bạn và xử lý đúng cách bất kỳ chất thải nào. Trách nhiệm của bạn với tư cách là chủ sở hữu chó là giữ cho cộng đồng sạch sẽ và an toàn. \ n \ n7. Kết thúc cuộc đi bộ: Kết thúc cuộc đi bộ bằng cách trở về nhà một cách bình tĩnh và thưởng cho của bạn vì đã hoàn thành tốt công việc. Hãy nhớ rằng, dắt chó đi dạo không chỉ quan trọng đối với sức khỏe thể chất mà còn đối với sức khỏe tinh thần của chúng. Hãy tận hưởng khoảng thời gian bên nhau và biến nó thành một trải nghiệm thú vị cho cả cậu và người bạn lông lá của cậu."}</w:t>
      </w:r>
    </w:p>
    <w:p w14:paraId="3F82DDD3" w14:textId="77777777" w:rsidR="001A7A97" w:rsidRDefault="00236FE3">
      <w:r>
        <w:t>{"question": "Tìm khoảng cách giữa hai thành phố tính bằng dặm. - Paris, Pháp và Madrid, Tây Ban Nha", "trả lời": "Khoảng cách giữa Paris, Pháp và Madrid, Tây Ban Nha là khoảng 656 dặm (1056 km)."}</w:t>
      </w:r>
    </w:p>
    <w:p w14:paraId="1A84CF48" w14:textId="77777777" w:rsidR="001A7A97" w:rsidRDefault="00236FE3">
      <w:r>
        <w:t>{"câu hỏi": "Xác định ngôn ngữ của văn bản này. - Es una buena idea", "answer": "Ngôn ngữ của văn bản \"Es una buena idea\" là tiếng Tây Ban Nha."}</w:t>
      </w:r>
    </w:p>
    <w:p w14:paraId="7410B8A5" w14:textId="77777777" w:rsidR="001A7A97" w:rsidRDefault="00236FE3">
      <w:r>
        <w:t>{"question": "Viết một câu bằng cách sử dụng dấu câu đúng. - Cô ấy đã hoàn thành bài tập về nhà", "trả lời": "Cô ấy đã hoàn thành bài tập về nhà."}</w:t>
      </w:r>
    </w:p>
    <w:p w14:paraId="40889AB0" w14:textId="77777777" w:rsidR="001A7A97" w:rsidRDefault="00236FE3">
      <w:r>
        <w:lastRenderedPageBreak/>
        <w:t>{"question": "Giải hệ phương trình này. - x+3y=6\n3x-5y=6", "đáp án": "Để giải hệ phương trình này, ta có thể sử dụng phương pháp loại trừ:\n\nx + 3y = 6 ... (1)\n3x - 5y = 6 ... (2)\n\nNhân phương trình đầu tiên với 3, ta nhận được,\n3x + 9y = 18\n\nTrừ phương trình này khỏi phương trình (2), ta nhận được,\n(3x - 5y) - (3x + 9y) = 6 - 18\n-14y = -12\ny = 12/14\ny = 6/7\n\nThay thế giá trị y này trong phương trình (1), ta nhận được,\nx + 3(6/7) = 6\nx + 18/7 = 6\nx = 42/7 - 18/7 = (42 - 18)/7\nx = 24/7\n\nGiải pháp cho hệ phương trình này là x = 24/7 và y = 6/7."}</w:t>
      </w:r>
    </w:p>
    <w:p w14:paraId="53A31872" w14:textId="77777777" w:rsidR="001A7A97" w:rsidRDefault="00236FE3">
      <w:r>
        <w:t>{"question": "Viết một đoạn văn mô tả bức ảnh. - (Đính kèm ảnh)", "trả lời": "Tôi xin lỗi, nhưng tôi không có khả năng xem hoặc mô tả ảnh trừ khi nó được mô tả cho tôi dưới dạng văn bản. Bạn có thể vui lòng mô tả bức ảnh cho tôi để tôi có thể hỗ trợ bạn thêm được không?"}</w:t>
      </w:r>
    </w:p>
    <w:p w14:paraId="32EDA455" w14:textId="77777777" w:rsidR="001A7A97" w:rsidRDefault="00236FE3">
      <w:r>
        <w:t>{"question": "Tạo khẩu hiệu cho bộ phim này. - Cuộc phiêu lưu không gian của chúng ta", "câu trả lời": "Bắt tay vào cuộc phiêu lưu của cả cuộc đời."}</w:t>
      </w:r>
    </w:p>
    <w:p w14:paraId="61C61F54" w14:textId="77777777" w:rsidR="001A7A97" w:rsidRDefault="00236FE3">
      <w:r>
        <w:t>{"question": "Tạo một ghi nhớ để ghi nhớ danh sách các mục này. - đỏ, xanh, xanh, vàng", "trả lời": "Thỏ đỏ, chim xanh, khỉ đột xanh, yak vàng."}</w:t>
      </w:r>
    </w:p>
    <w:p w14:paraId="08ACBA2D" w14:textId="77777777" w:rsidR="001A7A97" w:rsidRDefault="00236FE3">
      <w:r>
        <w:t>{"câu hỏi": "Lập danh sách ba vật dụng mà nhiếp ảnh gia cần để chụp ảnh.", "trả lời": "1. Máy ảnh: Một nhiếp ảnh gia cần một máy ảnh chất lượng cao để chụp ảnh trong khi chụp ảnh. Điều này có thể bao gồm máy ảnh DSLR, máy ảnh không gương lật hoặc các máy ảnh chuyên nghiệp khác có thể tạo ra hình ảnh có độ phân giải cao với màu sắc và chi tiết chính xác. \ n \ n2. Ống kính: Tùy thuộc vào loại chụp ảnh, nhiếp ảnh gia có thể cần nhiều ống kính khác nhau để có được những bức ảnh mong muốn. Điều này có thể bao gồm ống kính góc rộng để chụp phong cảnh hoặc kiến trúc, ống kính tele để chụp ảnh chân dung hoặc động vật hoang dã, hoặc ống kính macro để chụp chi tiết cận cảnh.\n\n3. Thiết bị chiếu sáng: Ánh sáng thích hợp là rất quan trọng để chụp ảnh thành công. Điều này có thể bao gồm ánh sáng tự nhiên, đèn studio, đèn nhấp nháy, bộ điều chỉnh ánh sáng hoặc gương phản xạ để giúp định hình và kiểm soát ánh sáng trong cảnh."}</w:t>
      </w:r>
    </w:p>
    <w:p w14:paraId="656F0FF6" w14:textId="77777777" w:rsidR="001A7A97" w:rsidRDefault="00236FE3">
      <w:r>
        <w:t xml:space="preserve">{"question": "Tạo một ứng dụng web đơn giản với giao diện người dùng. - Hệ thống đặt lịch hẹn dựa trên web cho phép khách hàng lựa chọn loại dịch vụ họ cần, chọn ngày giờ của dịch vụ và cung cấp thông tin cá nhân của họ.", "trả lời": "Dựa trên đầu vào, đây là các bước để tạo một hệ thống đặt lịch hẹn dựa trên web đơn giản: \ n \ n1. ** Thiết kế giao diện thân thiện với người dùng: ** Bắt đầu bằng cách thiết kế bố cục đơn giản và dễ sử dụng cho ứng dụng web. Sử dụng bảng phối màu và kiểu phông chữ nhất quán, đồng thời đảm bảo rằng các nút và liên kết được gắn nhãn rõ ràng và dễ tìm.\n\n2. **Tạo trang lựa chọn dịch vụ:** Tạo một trang nơi khách hàng có thể chọn loại dịch vụ họ cần. Điều này có thể được thực hiện thông qua menu thả xuống hoặc bằng cách hiển thị hình ảnh đại diện cho từng loại dịch vụ. Đảm bảo bao gồm mô tả và giá cho từng dịch vụ.\n\n3. **Thêm lịch để lên lịch:** Tích hợp lịch vào ứng dụng web, cho phép khách hàng chọn ngày giờ hẹn. Đảm bảo rằng lịch cập nhật theo thời gian thực, hiển thị các khoảng thời gian khả dụng cho dịch vụ đã chọn.\n\n4. **Tạo biểu mẫu cho thông tin cá nhân:** Thiết kế biểu mẫu nơi khách hàng có thể nhập thông tin cá nhân của họ, bao gồm tên, số điện thoại và địa chỉ email. Đảm bảo rằng biểu </w:t>
      </w:r>
      <w:r>
        <w:lastRenderedPageBreak/>
        <w:t>mẫu bao gồm các tính năng xác thực để đảm bảo rằng tất cả thông tin bắt buộc được nhập chính xác.\n\n5. **Triển khai trang xác nhận:** Khi khách hàng đã chọn dịch vụ, thời gian và ngày tháng và nhập thông tin cá nhân của họ, hãy tạo một trang xác nhận hiển thị tất cả các chi tiết cuộc hẹn. Bao gồm một nút cho phép khách hàng xác nhận cuộc hẹn của họ và hoàn tất đặt chỗ. \ n \ n6. **Thiết lập cơ sở dữ liệu để lưu trữ các cuộc hẹn:** Tạo cơ sở dữ liệu để lưu trữ tất cả thông tin cuộc hẹn. Điều này sẽ cho phép bạn theo dõi các cuộc hẹn đã lên lịch và ngăn chặn việc đặt hai lần.\n\nNhìn chung, một hệ thống đặt lịch hẹn dựa trên web đơn giản cần giao diện thân thiện với người dùng, trang lựa chọn dịch vụ, lịch để lên lịch, biểu mẫu thông tin cá nhân, trang xác nhận và cơ sở dữ liệu để lưu trữ các cuộc hẹn. Bằng cách làm theo các bước này, bạn có thể tạo một ứng dụng web hiệu quả và dễ sử dụng để khách hàng đặt lịch hẹn."}</w:t>
      </w:r>
    </w:p>
    <w:p w14:paraId="70C4325F" w14:textId="77777777" w:rsidR="001A7A97" w:rsidRDefault="00236FE3">
      <w:r>
        <w:t>{"câu hỏi": "Mô tả quá trình hình thành sao.", "câu trả lời": "Sự hình thành sao là một quá trình phức tạp liên quan đến sự sụp đổ hấp dẫn của các đám mây phân tử khổng lồ, là những tập hợp lớn khí và bụi trong không gian. Theo thời gian, đám mây phân tử trở nên dày đặc, và lực hấp dẫn của chính nó khiến nó sụp đổ và phân mảnh, tạo ra các túi khí và bụi nhỏ hơn. Những túi này tiếp tục sụp đổ, và khi chúng sụp đổ, áp suất và nhiệt độ bên trong chúng tăng lên. Ở trung tâm của một đám mây khí và bụi sụp đổ, một lõi dày đặc, bao gồm chủ yếu là hydro và heli. Khi lõi tiếp tục sụp đổ, áp suất và nhiệt độ tiếp tục tăng, cuối cùng đạt đến điểm mà phản ứng tổng hợp hạt nhân có thể diễn ra, và lõi bốc cháy, giải phóng năng lượng dưới dạng ánh sáng và nhiệt. Điều này đánh dấu sự ra đời của một ngôi sao mới. Các phản ứng tổng hợp hạt nhân diễn ra trong lõi của một ngôi sao chuyển đổi hydro thành heli, giải phóng năng lượng trong quá trình này. Sự giải phóng năng lượng tạo ra sự cân bằng giữa sự sụp đổ hấp dẫn và áp suất bên ngoài, ổn định ngôi sao và cho phép nó tỏa sáng trong hàng triệu đến hàng tỷ năm. Khi ngôi sao tiếp tục phát triển, nó sử dụng hết nhiên liệu hydro và bắt đầu hợp nhất các nguyên tố nặng hơn. Cuối cùng, ngôi sao sẽ kết thúc vòng đời của nó, hoặc phát nổ như một siêu tân tinh hoặc sụp đổ thành một sao lùn trắng, sao neutron hoặc lỗ đen. Tàn dư của ngôi sao sau đó có thể tạo thành hạt giống cho sự hình thành sao mới, tiếp tục chu kỳ sinh và tử của sao."}</w:t>
      </w:r>
    </w:p>
    <w:p w14:paraId="31CD56D5" w14:textId="77777777" w:rsidR="001A7A97" w:rsidRDefault="00236FE3">
      <w:r>
        <w:t>{"câu hỏi": "Ký hiệu Big O là gì?", "câu trả lời": "Ký hiệu Big O là một ký hiệu toán học được sử dụng trong khoa học máy tính để mô tả hiệu suất hoặc độ phức tạp của thuật toán. Nó được sử dụng để phân loại các thuật toán dựa trên tốc độ tăng trưởng của chúng hoặc yêu cầu về thời gian chạy hoặc không gian của chúng tăng lên như thế nào khi kích thước của đầu vào tăng lên. Ký hiệu cung cấp giới hạn trên về tốc độ tăng trưởng của thuật toán, có nghĩa là nó mô tả kịch bản xấu nhất cho hiệu suất của thuật toán. Nói cách khác, ký hiệu Big O cho chúng ta ý tưởng về cách thuật toán mở rộng quy mô khi đầu vào tăng kích thước, giúp chúng ta hiểu nó sẽ hoạt động tốt như thế nào với các đầu vào lớn. Đó là một cách phổ biến để thể hiện hiệu quả của các thuật toán và so sánh hiệu suất của các thuật toán khác nhau cho cùng một vấn đề."}</w:t>
      </w:r>
    </w:p>
    <w:p w14:paraId="2D88E7A5" w14:textId="77777777" w:rsidR="001A7A97" w:rsidRDefault="00236FE3">
      <w:r>
        <w:t xml:space="preserve">{"câu hỏi": "Phát triển một phương pháp phân cụm dữ liệu thiên văn.", "trả lời": "Phân cụm dữ liệu thiên văn liên quan đến việc xác định các nhóm đối tượng có tính chất hoặc đặc điểm tương tự trong một tập dữ liệu lớn. Kỹ thuật này có giá trị trong việc phân tích lượng lớn dữ </w:t>
      </w:r>
      <w:r>
        <w:lastRenderedPageBreak/>
        <w:t>liệu được tạo ra thông qua các quan sát và mô phỏng, cho phép các nhà thiên văn học khám phá các mẫu, mối quan hệ và cấu trúc trong dữ liệu. \n\nĐây là một phương pháp được đề xuất để phân cụm dữ liệu thiên văn:\n\n1. Xác định tập dữ liệu và tính năng: Bước đầu tiên trong việc phân cụm dữ liệu thiên văn là xác định tập dữ liệu cần phân tích rõ ràng. Điều này bao gồm xác định loại thông tin sẽ được sử dụng, chẳng hạn như vị trí, vận tốc, độ lớn hoặc màu sắc của các đối tượng. Các tính năng nên được chọn theo cách mà chúng có thể cung cấp cái nhìn sâu sắc có ý nghĩa và giúp phân biệt giữa các cụm khác nhau. \ n \ n2. Tiền xử lý: Khi dữ liệu đã được chọn, điều cần thiết là phải xử lý trước dữ liệu để đảm bảo chất lượng của nó. Điều này có thể bao gồm loại bỏ các ngoại lệ, điền dữ liệu bị thiếu, chuẩn hóa dữ liệu và chia tỷ lệ dữ liệu. \ n \ n3. Chọn thuật toán phân cụm: Một số thuật toán phân cụm có thể được sử dụng để phân tích dữ liệu thiên văn, chẳng hạn như phương tiện K, phân cụm phân cấp và phân cụm dựa trên mật độ. Việc lựa chọn thuật toán phụ thuộc vào các đặc điểm cụ thể của tập dữ liệu và mục tiêu của phân tích. \ n \ n4. Đặt tham số: Tùy thuộc vào thuật toán đã chọn, một số tham số cần được đặt trước khi có thể bắt đầu phân cụm. Chúng bao gồm số lượng cụm, tiêu chí liên kết hoặc mật độ ngưỡng. Các giá trị của các tham số này nên được chọn cẩn thận để đảm bảo rằng các cụm kết quả có ý nghĩa và chính xác.\n\n5. Nhóm dữ liệu: Sau khi thiết lập các tham số, thuật toán phân cụm có thể được áp dụng cho dữ liệu. Điều này sẽ dẫn đến việc tạo ra một số cụm, mỗi cụm chứa một nhóm các đối tượng có thuộc tính tương tự.\n\n6. Trực quan hóa và giải thích kết quả: Khi dữ liệu đã được phân cụm, kết quả sẽ được trực quan hóa và diễn giải. Điều này có thể bao gồm vẽ các cụm trong biểu đồ phân tán hoặc biểu đồ, đo khoảng cách giữa các cụm và phân tích các thuộc tính của các đối tượng trong mỗi cụm. Việc giải thích các kết quả sẽ cung cấp những hiểu biết mới về cấu trúc và tính chất của dữ liệu thiên văn. \ n \ n7. Lặp lại: Phân cụm là một quá trình lặp đi lặp lại và kết quả có thể cần được tinh chỉnh bằng cách điều chỉnh các tham số hoặc thử các thuật toán khác nhau. Điều cần thiết là phải liên tục đánh giá kết quả và thực hiện các thay đổi cho đến khi các cụm phù hợp với các mục tiêu của phân tích."}</w:t>
      </w:r>
    </w:p>
    <w:p w14:paraId="782B7C9B" w14:textId="77777777" w:rsidR="001A7A97" w:rsidRDefault="00236FE3">
      <w:r>
        <w:t>{"câu hỏi": "Mô tả lợi ích của sản phẩm sau trong 3 câu - tai nghe Bluetooth", "câu trả lời": "Tai nghe Bluetooth mang đến cho người dùng sự tiện lợi và tự do khi phát lại âm thanh không dây, loại bỏ sự cần thiết của dây hoặc cáp có thể bị rối hoặc cản trở. Với khả năng kết nối với các thiết bị như điện thoại thông minh, máy tính bảng và máy tính xách tay, những tai nghe này mang đến trải nghiệm âm thanh liền mạch, cho dù bạn đang nghe nhạc, nhận cuộc gọi hay xem video. Ngoài ra, nhiều mẫu máy được trang bị các tính năng nâng cao như khử tiếng ồn, điều khiển tích hợp và thời lượng pin dài, khiến chúng trở thành một lựa chọn linh hoạt và thiết thực cho cả mục đích sử dụng cá nhân và chuyên nghiệp."}</w:t>
      </w:r>
    </w:p>
    <w:p w14:paraId="37583414" w14:textId="77777777" w:rsidR="001A7A97" w:rsidRDefault="00236FE3">
      <w:r>
        <w:t xml:space="preserve">{"câu hỏi": "Cần thực hiện những biện pháp phòng ngừa an toàn nào khi đi bộ đường dài vào ban đêm?", "Trả lời": "Đi bộ đường dài vào ban đêm có thể là một trải nghiệm ly kỳ, nhưng nó đi kèm với những thách thức và mối quan tâm an toàn riêng. Dưới đây là một số biện pháp phòng ngừa an toàn mà bạn nên thực hiện khi đi bộ đường dài vào ban đêm: \ n \ n1. Lên kế hoạch trước và nghiên cứu đường mòn: Nghiên cứu đường mòn trước và có ý tưởng về địa hình, điều kiện thời tiết và bất kỳ mối nguy hiểm tiềm ẩn nào. Đảm bảo cho ai đó biết tuyến đường dự kiến của bạn, thời gian quay trở lại ước tính và mang theo bản đồ hoặc thiết bị GPS bên mình. \ n \ n2. Mang theo thiết bị thích hợp: Đảm bảo mang theo đèn pha hoặc </w:t>
      </w:r>
      <w:r>
        <w:lastRenderedPageBreak/>
        <w:t>đèn pin có pin dự phòng, quần áo ấm, thiết bị chống thấm nước và đủ thức ăn và nước uống. Một chiếc còi, bộ sơ cứu và chăn khẩn cấp cũng có thể hữu ích trong trường hợp khẩn cấp. \ n \ n3. Mặc quần áo phản quang: Mặc quần áo hoặc thiết bị phản quang giúp bạn dễ nhìn thấy hơn với những người khác trên đường mòn, giảm nguy cơ tai nạn. \ n \ n4. Bám sát đường mòn: Đừng mạo hiểm ra khỏi đường mòn, vì nó có thể dễ dàng bị lạc hoặc mất phương hướng trong bóng tối. Ngoài ra, bám vào đường mòn sẽ giảm thiểu tác động của bạn đến môi trường và giảm cơ hội gặp phải động vật hoang dã. \ n \ n5. Đi bộ đường dài theo nhóm: Đi bộ đường dài với những người khác an toàn hơn đi bộ đường dài một mình, đặc biệt là vào ban đêm. Ở cùng nhau như một nhóm và để mắt đến nhau.\n\n6. Lưu ý đến động vật hoang dã: Nhiều loài động vật hoạt động mạnh hơn vào ban đêm, vì vậy hãy thận trọng và giữ khoảng cách an toàn với bất kỳ động vật hoang dã nào bạn có thể gặp phải. \ n \ n7. Tin vào bản năng của bạn: Nếu bạn cảm thấy không thoải mái hoặc không an toàn tại bất kỳ thời điểm nào, hãy tin vào bản năng của bạn và quay trở lại. An toàn luôn tốt hơn là xin lỗi."}</w:t>
      </w:r>
    </w:p>
    <w:p w14:paraId="4DD2C126" w14:textId="77777777" w:rsidR="001A7A97" w:rsidRDefault="00236FE3">
      <w:r>
        <w:t>{"câu hỏi": "Tạo một câu hỏi thích hợp để hỏi bot", "trả lời": "Bạn có thể thực hiện những chức năng nào để giúp công việc hàng ngày của tôi dễ dàng hơn?"}</w:t>
      </w:r>
    </w:p>
    <w:p w14:paraId="2948BF80" w14:textId="77777777" w:rsidR="001A7A97" w:rsidRDefault="00236FE3">
      <w:r>
        <w:t>{"câu hỏi": "Tạo phần giới thiệu ngắn cho cửa hàng thú cưng", "câu trả lời": "Chào mừng bạn đến với cửa hàng thú cưng của chúng tôi, nơi chúng tôi có mọi thứ bạn cần cho các thành viên gia đình có lông, lông hoặc có vảy của bạn! Chúng tôi cung cấp nhiều loại sản phẩm cho tất cả các loại vật nuôi, từ thức ăn và đồ ăn vặt đến đồ chơi và phụ kiện. Nhân viên của chúng tôi có kiến thức và thân thiện, và chúng tôi tận tâm giúp bạn tìm thấy những món đồ hoàn hảo cho thú cưng yêu quý của bạn. Hãy đến thăm chúng tôi hôm nay và xem những gì chúng tôi cung cấp!"}</w:t>
      </w:r>
    </w:p>
    <w:p w14:paraId="66E74C2B" w14:textId="77777777" w:rsidR="001A7A97" w:rsidRDefault="00236FE3">
      <w:r>
        <w:t>{"câu hỏi": "Viết ba câu về tác động của công nghệ đối với xã hội", "trả lời": "1. Công nghệ đã cách mạng hóa cách phổ biến thông tin, mang lại cho các cá nhân và cộng đồng trên toàn thế giới khả năng kết nối, học hỏi và phát triển theo những cách chưa từng có. Việc sử dụng rộng rãi các thiết bị kỹ thuật số, đặc biệt là sự gia tăng của phương tiện truyền thông xã hội, đã giới thiệu các hình thức giao tiếp mới, định hình lại các mối quan hệ xã hội, tương tác kinh doanh và thậm chí cả bản sắc cá nhân. Tuy nhiên, với sự gia tăng kết nối và truy cập thông tin này đi kèm với thách thức về bảo mật dữ liệu, quyền riêng tư và khả năng cô lập xã hội, nhấn mạnh sự cần thiết phải thiết lập sự cân bằng trong mối quan hệ của xã hội chúng ta với công nghệ.</w:t>
      </w:r>
    </w:p>
    <w:p w14:paraId="5261F013" w14:textId="77777777" w:rsidR="001A7A97" w:rsidRDefault="00236FE3">
      <w:r>
        <w:t>{"câu hỏi": "Chọn màu phù hợp với mô tả sau - Ấm áp và mời gọi", "câu trả lời": "Từ mô tả được đưa ra, màu sắc phù hợp với màu ấm và mời gọi có thể là bảng màu đất bao gồm cam cháy, đất nung hoặc vàng ấm."}</w:t>
      </w:r>
    </w:p>
    <w:p w14:paraId="1243FCAB" w14:textId="77777777" w:rsidR="001A7A97" w:rsidRDefault="00236FE3">
      <w:r>
        <w:t>{"question": "Tạo tên nhóm bao gồm từ \"Lightning\"", "answer": "1. Lightning Bolts\n2. Tiền đạo sét\n3. Sấm sét \n4. Tia chớp nhấp nháy \ n5. Chiến binh tia chớp\n6. Tia chớp lấp lánh\n7. Máy chạy nước rút sét \ n8. Tia chớp điện \ n9. Bộ sạc Lightning \ n10. Tia chớp dữ dội."}</w:t>
      </w:r>
    </w:p>
    <w:p w14:paraId="5540F7F3" w14:textId="77777777" w:rsidR="001A7A97" w:rsidRDefault="00236FE3">
      <w:r>
        <w:lastRenderedPageBreak/>
        <w:t>{"câu hỏi": "Loại phương pháp nghiên cứu nào phù hợp nhất để nghiên cứu ảnh hưởng của tập thể dục đối với sức khỏe tâm thần?", "câu trả lời": "Có một số phương pháp nghiên cứu có thể được sử dụng để nghiên cứu ảnh hưởng của tập thể dục đối với sức khỏe tâm thần. Một số phương pháp thích hợp có thể bao gồm: \ n \ n1. Thiết kế thử nghiệm: Phương pháp này liên quan đến việc thao tác mức độ tập thể dục (biến độc lập) mà người tham gia tham gia và đo lường ảnh hưởng đến sức khỏe tâm thần của họ (biến phụ thuộc). Ví dụ, các đối tượng có thể được phân ngẫu nhiên vào một nhóm tuân theo thói quen tập thể dục thường xuyên, trong khi một nhóm khác vẫn ít vận động. Kết quả sức khỏe tâm thần như mức độ căng thẳng, lo lắng hoặc trầm cảm có thể được đo lường trước và sau khi can thiệp tập thể dục, cho phép các nhà nghiên cứu xác định xem tập thể dục có ảnh hưởng đến sức khỏe tâm thần hay không. Nghiên cứu theo chiều dọc: Loại nghiên cứu này liên quan đến việc theo dõi một nhóm các cá nhân theo thời gian và đo lường những thay đổi trong hành vi tập thể dục và kết quả sức khỏe tâm thần của họ. Ưu điểm của phương pháp này là nó có thể cung cấp cái nhìn sâu sắc về tác động lâu dài của việc tập thể dục đối với sức khỏe tâm thần, cũng như cách thay đổi thói quen tập thể dục có thể ảnh hưởng đến sức khỏe tâm thần theo thời gian. Nghiên cứu cắt ngang: Phương pháp này liên quan đến việc thu thập dữ liệu từ một mẫu lớn các cá nhân tại một thời điểm duy nhất và phân tích mối quan hệ giữa thói quen tập thể dục và kết quả sức khỏe tâm thần. Mặc dù loại nghiên cứu này có thể cung cấp thông tin có giá trị về mối liên quan giữa tập thể dục và sức khỏe tâm thần, nhưng nó không thể thiết lập quan hệ nhân quả. \ n \ n4. Khảo sát tự báo cáo: Khảo sát là một phương pháp phổ biến để thu thập dữ liệu về thói quen tập thể dục và sức khỏe tâm thần. Những người tham gia có thể được hỏi về thói quen tập thể dục của họ, cũng như các câu hỏi liên quan đến sức khỏe tâm thần của họ, chẳng hạn như các triệu chứng lo lắng hoặc trầm cảm. Cuối cùng, phương pháp nghiên cứu thích hợp nhất sẽ phụ thuộc vào câu hỏi nghiên cứu cụ thể, dân số được nghiên cứu và các nguồn lực sẵn có. Kết hợp các phương pháp khác nhau, chẳng hạn như nghiên cứu thực nghiệm và khảo sát, có thể cung cấp một bức tranh hoàn chỉnh hơn về mối quan hệ giữa tập thể dục và sức khỏe tâm thần."}</w:t>
      </w:r>
    </w:p>
    <w:p w14:paraId="3874F839" w14:textId="77777777" w:rsidR="001A7A97" w:rsidRDefault="00236FE3">
      <w:r>
        <w:t>{"câu hỏi": "Viết một bài thơ haiku về hạnh phúc.", "câu trả lời": "Hoa nở dưới ánh mặt trời,\nTiếng cười và niềm vui trở thành một,\nHạnh phúc đã chiến thắng."}</w:t>
      </w:r>
    </w:p>
    <w:p w14:paraId="7A637F77" w14:textId="77777777" w:rsidR="001A7A97" w:rsidRDefault="00236FE3">
      <w:r>
        <w:t xml:space="preserve">{"question": "Đọc dữ liệu mẫu và tạo cơ sở dữ liệu bằng SQL. - Dữ liệu mẫu:\n\nName | Tuổi tác | Giới tính\nJohn | 25 | Nam \nJane | 28 | Nữ\nBilly | 32 | Male", "answer": "Để tạo cơ sở dữ liệu bằng cách sử dụng dữ liệu mẫu được cung cấp, chúng ta có thể làm theo các lệnh SQL sau:\n\n'''SQL\n-- Mã dưới đây tạo một cơ sở dữ liệu mới có tên 'sampleDB'\nCREATE DATABASE sampleDB;\n\n-- Mã dưới đây chuyển sang cơ sở dữ liệu mới được tạo\nUSE sampleDB;\n\n-- Mã dưới đây tạo một bảng mới có tên 'myTable' và xác định các cột và kiểu dữ liệu của nó. \ n - Nó cũng đặt trường 'Tên' là khóa chính cho bảng\nCREATE TABLE myTable (\n Tên varchar(255) NOT NULL,\n Tuổi int,\n Giới tính varchar(255),\n KHÓA CHÍNH (Tên)\n);\n\n-- Mã dưới đây chèn dữ liệu mẫu vào bảng\nINSERT INTO myTable (Tên, Tuổi, Giới tính)\nVALUES\n ('John', 25, 'Nam'),\n ('Jane', 28, 'Nữ'),\n ('Billy',  32, 'Male');\n''\n\nCác lệnh trên tạo một cơ sở dữ liệu mới có tên 'sampleDB' và thêm một bảng có tên 'myTable' với dữ liệu mẫu được cung cấp. Lưu ý rằng các ràng buộc khác nhau, chẳng </w:t>
      </w:r>
      <w:r>
        <w:lastRenderedPageBreak/>
        <w:t>hạn như đặt cột làm khóa chính hoặc không cho phép các giá trị NULL, v.v. có thể được thiết lập dựa trên nhu cầu cụ thể của cơ sở dữ liệu."}</w:t>
      </w:r>
    </w:p>
    <w:p w14:paraId="561DF37D" w14:textId="77777777" w:rsidR="001A7A97" w:rsidRDefault="00236FE3">
      <w:r>
        <w:t>{"câu hỏi": "Tính diện tích của một hình thang với tọa độ đỉnh A(-2, 5), B(-7, 9), C(-1, 13) và D(-3, 10).", "trả lời": "Để giải quyết vấn đề này, tôi có thể sử dụng công thức cho diện tích của một hình thang: \nDiện tích = (h / 2) (a + b), trong đó h là chiều cao, a và b là chiều dài của các cạnh song song.\n\nHãy bắt đầu bằng cách tìm độ dài của các cạnh song song:  \nSide AB song song với CD bên. Để tìm độ dài của chúng, tôi có thể sử dụng công thức khoảng cách:\nAB = \u221a((-7-(-2))\u00b2 + (9-5)\u00b2) = \u221a(5\u00b2+4\u00b2) = 5\u221a2\nCD = \u221a((-1-(-3))\u00b2 + (13-10)\u00b2) = \u221a(2\u00b2+3\u00b2) = \u221a13\n\nBây giờ hãy tính chiều cao của hình thang. Chiều cao là khoảng cách vuông góc giữa các cạnh song song. Để tìm chiều cao, tôi có thể sử dụng công thức khoảng cách điểm-thẳng để tìm khoảng cách vuông góc từ điểm D(-3, 10) đến đường thẳng AB.\n\nĐầu tiên, hãy tìm phương trình của đường thẳng AB:\nĐộ dốc của đường thẳng AB là m = (9 - 5)/(-7 - (-2)) = 4/(-5) = -4/5. Phương trình của dòng AB là y - 5 = (-4/5)(x + 2), có thể được sắp xếp lại thành dạng chuẩn: 4x + 5y = 5.\n\nBây giờ chúng ta hãy tìm khoảng cách từ điểm D (-3, 10) đến đường AB. \nSử dụng công thức khoảng cách điểm-dòng, chúng ta có:\nDistance = |4*-3 + 5*10 - 5| / \u221a(4\u00b2 + 5\u00b2) = 41/\u221a41\n\nCuối cùng, hãy tìm diện tích của hình thang bằng công thức: \nArea = (h/2)(a + b)\nArea = 41/(2\u221a41) * (5\u221a2 + \u221a13)\nArea \u2248 18,6435 đơn vị vuông\n\nVì vậy, diện tích của hình thang với tọa độ đỉnh A(-2, 5), B(-7, 9), C(-1, 13) và D(-3,  10) xấp xỉ 18,64 đơn vị vuông."}</w:t>
      </w:r>
    </w:p>
    <w:p w14:paraId="5612D49B" w14:textId="77777777" w:rsidR="001A7A97" w:rsidRDefault="00236FE3">
      <w:r>
        <w:t>{"câu hỏi": "Đọc đoạn văn dưới đây và phân loại các từ theo phần lời nói của chúng. - Thị trấn nhỏ Bellwood có dân số 50.000 người.", "answer": "Danh từ: town, Bellwood, population, people\n\nTính từ: small\n\nGiới từ: of\n\nXác định: the\n\nĐại từ: None\n\nVerbs: has\n\nAdverbs: None\n\nConjunctions: None\n\nInterjections: None"}</w:t>
      </w:r>
    </w:p>
    <w:p w14:paraId="2B73221D" w14:textId="77777777" w:rsidR="001A7A97" w:rsidRDefault="00236FE3">
      <w:r>
        <w:t>{"question": "Viết một tập lệnh bash để thay thế tất cả các lần xuất hiện của một chuỗi nhất định trong một tệp văn bản có tên input.txt bằng một chuỗi khác và lưu kết quả vào một tệp mới có tên output.txt.", "answer": "Đây là một tập lệnh bash đơn giản thực hiện điều này:\n\n'''bash\n#!/bin/bash\n\nold_string=\"old_string_here\"\nnew_string=\"new_string_here\"\n\nsed \"s/$old_string/$new_string/g\" input.txt &gt; output.txt\n''\n\nTrong script này,  Bạn cần thay thế \"old_string_here\" bằng chuỗi bạn muốn thay thế và \"new_string_here\" bằng chuỗi bạn muốn thay thế nó. Lệnh 'sed' sau đó thay thế tất cả các lần xuất hiện của chuỗi cũ bằng chuỗi mới và lưu kết quả vào một tệp mới có tên 'output.txt'."}</w:t>
      </w:r>
    </w:p>
    <w:p w14:paraId="7AF08A46" w14:textId="77777777" w:rsidR="001A7A97" w:rsidRDefault="00236FE3">
      <w:r>
        <w:t>{"câu hỏi": "Mô tả một đặc điểm tính cách của Odysseus trong Odyssey.", "câu trả lời": "Một đặc điểm tính cách của Odysseus trong Odyssey là sự tháo vát. Xuyên suốt bài thơ sử thi, ông luôn dựa vào trí thông minh và sự thông minh của mình để tồn tại và vượt qua những trở ngại. Điều này được chứng minh trong các giải pháp khéo léo của anh ta cho các vấn đề, chẳng hạn như kế hoạch trốn thoát khỏi hang động Cyclops \u2019 bằng cách làm mù con quái vật và cải trang bản thân và người của anh ta thành cừu."}</w:t>
      </w:r>
    </w:p>
    <w:p w14:paraId="78F5942A" w14:textId="77777777" w:rsidR="001A7A97" w:rsidRDefault="00236FE3">
      <w:r>
        <w:lastRenderedPageBreak/>
        <w:t>{"câu hỏi": "Tạo ra một bài thơ bằng cách sử dụng các danh từ: cây, núi và sự cô độc", "câu trả lời": "Trong bóng tối của một ngọn núi,\nĐứng một cái cây đơn độc,\nRễ của nó sâu trong trái đất,\nCành của nó vươn tự do.\n\nTrong sự tĩnh lặng của khu rừng,\nNó đứng yên lặng,\nMột biểu tượng của sự kiên cường,\nTrong một thế giới cô đơn.\n\nCái cây, nó đứng một mình,\ Khi ngọn núi cao chót vót,\nNó thì thầm với gió,\nKhi thế giới đi ngang qua.\n\nTrong sự bình yên của sự hiện diện của nó,\nCó vẻ đẹp để chiêm ngưỡng,\nNhư cây và núi đứng,\nTrong cô đơn, mạnh mẽ và táo bạo."}</w:t>
      </w:r>
    </w:p>
    <w:p w14:paraId="00420F77" w14:textId="77777777" w:rsidR="001A7A97" w:rsidRDefault="00236FE3">
      <w:r>
        <w:t>{"question": "Chỉnh sửa câu sau và làm cho nó thú vị hơn bằng cách thêm tính từ, trạng từ và / hoặc liên từ. - sủa", "trả lời": "Lớn tiếng và không ngừng, nhỏ, lông xù sủa với sự hung dữ đáng báo động, thể hiện sự bất mãn và kích động của nó."}</w:t>
      </w:r>
    </w:p>
    <w:p w14:paraId="0157F39E" w14:textId="77777777" w:rsidR="001A7A97" w:rsidRDefault="00236FE3">
      <w:r>
        <w:t>{"câu hỏi": "So sánh và đối chiếu ghi chú trên giấy và ghi chú kỹ thuật số.", "câu trả lời": "Ghi chú trên giấy và ghi chú kỹ thuật số là hai phương tiện ghi thông tin khác nhau. Trong quá khứ, ghi chú trên giấy là lựa chọn duy nhất, tuy nhiên, với sự ra đời của công nghệ, ghi chú kỹ thuật số đã trở nên phổ biến. Một trong những khác biệt đáng kể giữa ghi chú trên giấy và kỹ thuật số là cách chúng được tạo và lưu trữ. Ghi chú trên giấy được viết tay hoặc in trên giấy và yêu cầu lưu trữ vật lý. Mặt khác, các ghi chú kỹ thuật số thường được gõ và có thể được lưu trữ hầu như trên các thiết bị điện tử như điện thoại, máy tính xách tay và lưu trữ đám mây. Ghi chú kỹ thuật số cung cấp quyền truy cập thông tin nhanh chóng và dễ dàng, vì ghi chú có thể tìm kiếm và có thể được truy xuất dễ dàng. Sửa đổi cũng có thể được thực hiện nhanh chóng, mà không để lại dấu vết, cho phép quá trình ghi chú sạch hơn và có tổ chức hơn. Với ghi chú trên giấy, các thay đổi được thực hiện thủ công, thường để lại dấu vết hoặc yêu cầu viết lại hoàn toàn. Ngoài ra, nguy cơ mất ghi chú trên giấy là rất cao vì không có bản sao lưu, trong khi ghi chú kỹ thuật số có thể được sao lưu để ngăn ngừa mất thông tin. \ n \ n Khả năng tổ chức và chia sẻ cũng khác nhau giữa hai phương tiện. Ghi chú kỹ thuật số có thể được phân loại, gắn thẻ và mã hóa màu, cho phép tổ chức hiệu quả hơn. Chia sẻ ghi chú kỹ thuật số có thể được thực hiện dễ dàng qua email hoặc các nền tảng cộng tác khác, cho phép cộng tác dễ dàng với những người khác. Tuy nhiên, ghi chú trên giấy không thể được gắn thẻ hoặc phân loại và việc chia sẻ đòi hỏi phải chuyển vật lý, điều này có thể bất tiện. \ n \ nTóm lại, cả ghi chú trên giấy và kỹ thuật số đều có những ưu điểm và nhược điểm của chúng. Ghi chú trên giấy cung cấp trải nghiệm xúc giác hơn và không yêu cầu bất kỳ thiết bị điện tử nào. Ngược lại, ghi chú kỹ thuật số cung cấp nhiều chức năng và khả năng tổ chức hơn, cho phép dễ dàng truy cập, truy xuất và chia sẻ thông tin. Cuối cùng, sở thích cá nhân và mục đích ghi chép sẽ xác định phương pháp nào sẽ phù hợp hơn."}</w:t>
      </w:r>
    </w:p>
    <w:p w14:paraId="2629AE65" w14:textId="77777777" w:rsidR="001A7A97" w:rsidRDefault="00236FE3">
      <w:r>
        <w:t xml:space="preserve">{"câu hỏi": "Tạo ra một công thức để làm bánh nướng xốp việt quất.", "câu trả lời": "Công thức bánh nướng xốp việt quất \ n \ nThành phần: \ n- 2 chén bột mì đa dụng \ n- 1/2 chén đường cát \ n- 2 muỗng cà phê bột nở \ n- 1/2 muỗng cà phê muối \ n- 2 quả trứng lớn \ n - 1 cốc sữa \ n- 1/2 chén bơ lạt, tan chảy và làm mát \ n- 1 muỗng cà phê chiết xuất vani \ n- 1 chén quả việt quất tươi hoặc quả việt quất đông lạnh (chưa rã đông) \ n \ n Hướng dẫn: \ n \ n1. Làm nóng lò nướng của bạn ở 375 \ u00b0F (190 \ u00b0C). Lót hộp bánh nướng xốp bằng lót bánh nướng xốp hoặc xịt bằng bình xịt nấu ăn chống dính.\n\n2. Trong một bát lớn, trộn bột, đường, bột nở và muối cho đến khi kết hợp đều.\n\n3. Trong một bát riêng, </w:t>
      </w:r>
      <w:r>
        <w:lastRenderedPageBreak/>
        <w:t>đánh nhẹ trứng. Thêm sữa, bơ tan chảy và để nguội, và chiết xuất vani. Trộn cho đến khi kết hợp đều.\n\n4. Đổ các nguyên liệu ướt vào các nguyên liệu khô và trộn nhẹ nhàng bằng thìa gỗ hoặc thìa cho đến khi vừa kết hợp. Không trộn quá nhiều bột.\n\n5. Nhẹ nhàng gấp quả việt quất.\n\n6. Sử dụng muỗng hoặc thìa kem, đổ đầy bột vào mỗi cốc bánh nướng xốp khoảng 3/4. Nướng bánh nướng xốp trong 18-20 phút, hoặc cho đến khi ngọn có màu nâu vàng và tăm cắm vào giữa bánh nướng xốp sạch sẽ. \ n \ n8. Lấy bánh nướng xốp ra khỏi lò và để nguội trong chảo trong 5 phút trước khi chuyển sang giá dây để nguội hoàn toàn.\n\n9. Phục vụ bánh nướng xốp ấm hoặc ở nhiệt độ phòng. Bảo quản bất kỳ thức ăn thừa nào trong hộp kín ở nhiệt độ phòng trong tối đa 3 ngày hoặc đông lạnh trong tối đa 3 tháng. Thưởng thức!"}</w:t>
      </w:r>
    </w:p>
    <w:p w14:paraId="2814312C" w14:textId="77777777" w:rsidR="001A7A97" w:rsidRDefault="00236FE3">
      <w:r>
        <w:t>{"câu hỏi": "Sắp xếp những từ này từ quan trọng nhất đến ít quan trọng nhất đối với giáo viên. - Kỷ luật lớp học, sự tham gia của học sinh, tài liệu giảng dạy", "đáp án": "1. Sự tham gia của học sinh\n2. Kỷ luật lớp học\n3. Tài liệu giảng dạy"}</w:t>
      </w:r>
    </w:p>
    <w:p w14:paraId="29AF20EE" w14:textId="77777777" w:rsidR="001A7A97" w:rsidRDefault="00236FE3">
      <w:r>
        <w:t>{"câu hỏi": "Giải thích hệ thống mã hóa màu được sử dụng trong văn phòng.", "câu trả lời": "Hệ thống mã hóa màu được sử dụng trong văn phòng là một phương pháp tổ chức gán các màu khác nhau cho các danh mục cụ thể. Điều này giúp bạn dễ dàng xác định vị trí và xác định các loại thông tin khác nhau trong nháy mắt. \n\nVí dụ: hệ thống có thể được thiết lập để các thư mục màu đỏ được sử dụng cho các tác vụ khẩn cấp, thư mục màu xanh lam cho tài liệu tài chính và thư mục màu xanh lá cây cho bản ghi nhớ nội bộ. Điều này giúp tạo ra một liên kết trực quan với các loại thông tin, giúp nhân viên dễ dàng và nhanh chóng truy cập những gì họ cần. Nó cũng bổ sung thêm một lớp tổ chức và có thể cắt giảm sự lộn xộn và nhầm lẫn. Hệ thống mã màu chính xác có thể thay đổi tùy thuộc vào từng văn phòng và nhu cầu cụ thể của nhân viên. Điều quan trọng là phải có một hệ thống rõ ràng và nhất quán được mọi người trong văn phòng hiểu rõ."}</w:t>
      </w:r>
    </w:p>
    <w:p w14:paraId="3E8F09ED" w14:textId="77777777" w:rsidR="001A7A97" w:rsidRDefault="00236FE3">
      <w:r>
        <w:t>{"câu hỏi": "Viết lại bản sao trang web này để cải thiện nó cho SEO. - Công ty chúng tôi bán những món quà thủ công, có một không hai, hoàn hảo cho bất kỳ dịp nào.", "Trả lời": "Tại công ty chúng tôi, chúng tôi chuyên cung cấp những món quà thủ công độc đáo thực sự có một không hai. Với một loạt các mặt hàng hoàn hảo cho bất kỳ dịp nào, bạn chắc chắn sẽ tìm thấy món quà lý tưởng cho người đặc biệt đó. Các sản phẩm thủ công thủ công của chúng tôi có chất lượng cao nhất, và chắc chắn sẽ gây ấn tượng ngay cả những người nhận quà tặng sành điệu nhất. Vậy tại sao phải chờ đợi? Duyệt qua lựa chọn của chúng tôi ngay hôm nay và khám phá món quà hoàn hảo cho bất kỳ dịp nào!"}</w:t>
      </w:r>
    </w:p>
    <w:p w14:paraId="107C9D2C" w14:textId="77777777" w:rsidR="001A7A97" w:rsidRDefault="00236FE3">
      <w:r>
        <w:t xml:space="preserve">{"câu hỏi": "Viết kịch bản để giải thích quá trình đăng ký khóa học trực tuyến.", "câu trả lời": "Nếu bạn đang nghĩ đến việc tham gia một khóa học trực tuyến nhưng không quen với quy trình đăng ký, đừng lo lắng, đó thường là một quá trình đơn giản và dễ hiểu. Dưới đây là hướng dẫn từng bước để giúp bạn vượt qua nó: \ n \ n1. Chọn khóa học bạn muốn tham gia: Trước khi có thể đăng ký, bạn cần chọn khóa học trực tuyến mà bạn quan tâm. Có nhiều nền tảng trực tuyến, chẳng hạn như Coursera, Udacity và edX, cung cấp một loạt các khóa học từ các trường đại học và cao đẳng hàng đầu. Khi bạn đã tìm thấy khóa học mình muốn, hãy đảm bảo rằng nó đáp ứng các yêu cầu của bạn về nội dung khóa học, ngày bắt đầu, khối lượng công việc và chi phí. \ n \ n2. Tạo tài khoản: Nếu bạn mới sử dụng nền tảng, bạn sẽ cần tạo </w:t>
      </w:r>
      <w:r>
        <w:lastRenderedPageBreak/>
        <w:t>một tài khoản. Thông thường, điều này liên quan đến việc cung cấp tên, địa chỉ email của bạn và tạo mật khẩu. Một số nền tảng cũng có thể có các trường bổ sung để bạn điền vào.\n\n3. Đăng ký khóa học: Khi bạn có tài khoản và đăng nhập, hãy điều hướng đến khóa học bạn muốn tham gia và nhấn nút \u201cenroll \ u201d. Nếu khóa học có phí, bạn sẽ được nhắc nhập thông tin thanh toán của mình.\n\n4. Hoàn tất quá trình đăng ký: Sau khi bạn đã đăng ký khóa học, bạn có thể cần hoàn thành một số bước giới thiệu bổ sung, chẳng hạn như điền vào hồ sơ, chỉ định theo dõi khóa học và các tùy chọn đăng ký của bạn hoặc tham gia khảo sát trước khóa học. \ n \ n5. Bắt đầu học: Khi bạn đã hoàn tất quá trình đăng ký, bạn đã sẵn sàng để bắt đầu khóa học trực tuyến của mình. Bạn sẽ nhận được email xác nhận với hướng dẫn về cách truy cập tài liệu khóa học của bạn và bắt đầu học. \ n \ nQuá trình đăng ký một khóa học trực tuyến thực sự đơn giản! Bây giờ cậu đã biết phải làm gì, đã đến lúc bắt đầu mở rộng kiến thức và kỹ năng của mình."}</w:t>
      </w:r>
    </w:p>
    <w:p w14:paraId="17A64CD2" w14:textId="77777777" w:rsidR="001A7A97" w:rsidRDefault="00236FE3">
      <w:r>
        <w:t>{"câu hỏi": "Viết bản ghi nhớ để giới thiệu chính sách an toàn trực tuyến.", "câu trả lời": "''\nTo: Tất cả nhân viên\nTừ: Quản lý\nChủ đề: Giới thiệu Chính sách An toàn Trực tuyến\n\nChúng tôi viết thư để giới thiệu Chính sách An toàn Trực tuyến mới của chúng tôi có hiệu lực ngay lập tức. Mục tiêu của chính sách này là đảm bảo rằng nhân viên sử dụng internet và tất cả các hình thức giao tiếp trực tuyến khác một cách an toàn và hiệu quả, đồng thời bảo vệ dữ liệu và danh tiếng của công ty chúng tôi. \ n \ n Các điểm chính của chính sách này bao gồm: \ n \ n1. Bảo mật mật khẩu: Mật khẩu phải mạnh và thay đổi thường xuyên. Không bao giờ chia sẻ mật khẩu với đồng nghiệp hoặc viết chúng ở nơi có thể dễ dàng tìm thấy chúng. \ n \ n2. Sử dụng phương tiện truyền thông xã hội: Trong khi sử dụng phương tiện truyền thông xã hội, hãy đảm bảo rằng tất cả các bài đăng, nhận xét và tin nhắn liên quan đến công ty tôn trọng các giá trị, tiêu chuẩn và chính sách của công ty. Ý kiến cá nhân không bao giờ nên được nêu ra như ý kiến của công ty. \ n \ n3. Xử lý dữ liệu an toàn: Dữ liệu nhạy cảm nên được mã hóa và chỉ được chia sẻ với nhân viên được ủy quyền. Không để thông tin nhạy cảm mở trên màn hình máy tính và luôn khóa máy tính khi rời khỏi máy trạm. \ n \ n4. Báo cáo sự cố: Nhân viên được yêu cầu báo cáo bất kỳ sự cố lừa đảo, tấn công mạng hoặc vi phạm dữ liệu nào cho CNTT ngay lập tức. \ n \ n5. Tải xuống phần mềm: Chỉ nên tải xuống và cài đặt phần mềm được phê duyệt trên thiết bị của công ty. CNTT phải phê duyệt bất kỳ phần mềm nào trước khi nó được cài đặt. \ n \ nBằng cách tuân thủ chính sách này, tất cả chúng ta có thể đóng góp vào sự an toàn và bảo mật của thông tin và sự hiện diện trực tuyến của công ty chúng ta. Vui lòng đọc toàn bộ tài liệu chính sách và đảm bảo rằng bạn hiểu và tuân thủ nội dung của nó.\n\nNếu bạn có bất kỳ câu hỏi hoặc thắc mắc nào, đừng ngần ngại liên hệ với bộ phận CNTT hoặc nhân sự để được làm rõ thêm.\n\nCảm ơn bạn,\nManagement\n''"}</w:t>
      </w:r>
    </w:p>
    <w:p w14:paraId="61DDD1BB" w14:textId="77777777" w:rsidR="001A7A97" w:rsidRDefault="00236FE3">
      <w:r>
        <w:t xml:space="preserve">{"câu hỏi": "Viết hướng dẫn để tạo tài khoản mạng xã hội mới.", "trả lời": "Tạo một tài khoản mạng xã hội mới liên quan đến việc thực hiện một vài bước đơn giản:\n\n1. Chọn nền tảng: Quyết định nền tảng truyền thông xã hội nào bạn muốn tạo tài khoản. Một số tùy chọn phổ biến bao gồm Facebook, Instagram, Twitter, Pinterest, Tumblr và LinkedIn. \ n \ n2. Truy cập nền tảng: Bạn có thể tải xuống ứng dụng của nền tảng hoặc truy cập trang web của nền tảng để truy cập trang đăng ký. Chọn tùy chọn 'Đăng ký' hoặc 'Tạo tài khoản' trên ứng dụng hoặc trang web.\n\n3. Nhập thông tin của bạn: Điền vào biểu mẫu với các thông tin cần </w:t>
      </w:r>
      <w:r>
        <w:lastRenderedPageBreak/>
        <w:t>thiết. Thông tin này thường bao gồm tên, địa chỉ email và mật khẩu của bạn. Một số nền tảng cũng có thể yêu cầu thêm thông tin như tuổi, vị trí hoặc số điện thoại của bạn. \ n \ n4. Xác minh tài khoản của bạn: Tùy thuộc vào nền tảng, bạn có thể được yêu cầu xác minh tài khoản của mình thông qua email hoặc tin nhắn văn bản. Làm theo hướng dẫn để xác minh tài khoản của bạn.\n\n5. Hoàn thành hồ sơ của bạn: Khi bạn đã tạo tài khoản của mình, hãy dành chút thời gian để hoàn thành hồ sơ của bạn bằng cách thêm ảnh hồ sơ, tiểu sử và bất kỳ thông tin cá nhân nào khác mà bạn muốn chia sẻ. \ n \ n6. Bắt đầu sử dụng tài khoản của bạn: Giờ đây, bạn có thể bắt đầu kết nối với bạn bè, đăng nội dung và tương tác với những người dùng khác trên nền tảng.\n\nVới một vài bước đơn giản, bạn có thể dễ dàng tạo một tài khoản mạng xã hội mới và bắt đầu kết nối với mọi người trên khắp thế giới."}</w:t>
      </w:r>
    </w:p>
    <w:p w14:paraId="15C3CAAD" w14:textId="77777777" w:rsidR="001A7A97" w:rsidRDefault="00236FE3">
      <w:r>
        <w:t>{"câu hỏi": "Lập danh sách các ý tưởng để khuyến khích lòng trung thành của khách hàng.", "trả lời": "1. Chương trình thưởng khách hàng thân thiết: Ưu đãi điểm, giảm giá hoặc khuyến mãi đặc biệt cho khách hàng cũ.\n\n2. Cung cấp dịch vụ khách hàng đặc biệt: Đảm bảo rằng mọi tương tác với khách hàng đều dễ chịu, hữu ích và hiệu quả. \ n \ n3. Biết khách hàng của bạn: Theo dõi sở thích của họ, các giao dịch mua trước đó và cá nhân hóa trải nghiệm mua sắm của họ để khiến họ cảm thấy đặc biệt. \ n \ n4. Cung cấp các đặc quyền độc quyền: Cung cấp quyền truy cập sớm vào các sản phẩm mới, giao hàng miễn phí hoặc các sự kiện độc quyền cho khách hàng trung thành. \ n \ n5. Tương tác với khách hàng trên phương tiện truyền thông xã hội: Chia sẻ ảnh của khách hàng, trả lời nhận xét và tạo cộng đồng xung quanh thương hiệu của bạn. \ n \ n6. Giữ liên lạc thường xuyên: Gửi bản tin email, cập nhật công ty hoặc ưu đãi được cá nhân hóa để thu hút khách hàng tham gia và cập nhật thông tin. \ n \ n7. Thực hiện chương trình giới thiệu: Khuyến khích khách hàng giới thiệu doanh nghiệp mới cho bạn bằng cách cung cấp cho họ các ưu đãi hoặc giảm giá. \ n \ n8. Cung cấp các dịch vụ giá trị gia tăng: Cung cấp các dịch vụ bổ sung như lắp đặt miễn phí, bảo hành mở rộng hoặc bảo trì miễn phí. Yêu cầu phản hồi và cải thiện: Thường xuyên yêu cầu phản hồi từ khách hàng và sử dụng nó để cải thiện sản phẩm và dịch vụ, thể hiện cam kết cải tiến liên tục. \ n \ n10. Tạo cảm giác sở hữu: Khuyến khích nội dung do người dùng tạo, thực hiện các cuộc thăm dò ý kiến hoặc khảo sát và tương tác với khách hàng để tạo cảm giác sở hữu và đầu tư vào thương hiệu."}</w:t>
      </w:r>
    </w:p>
    <w:p w14:paraId="13431D3A" w14:textId="77777777" w:rsidR="001A7A97" w:rsidRDefault="00236FE3">
      <w:r>
        <w:t xml:space="preserve">{"câu hỏi": "Lập danh sách 10 ý tưởng để bắt đầu kinh doanh trực tuyến.", "trả lời": "1. Trang web thương mại điện tử - bán các sản phẩm thích hợp hoặc độc đáo trực tuyến\n2. Nền tảng khóa học / hướng dẫn trực tuyến - cung cấp các khóa học chuyên ngành có thể giúp mọi người học các kỹ năng mới \n3. Cửa hàng sản phẩm tùy chỉnh, làm bằng tay - cung cấp các mặt hàng nguyên bản và sáng tạo phục vụ cho sở thích cá nhân, độc đáo \n4. Dịch vụ thực tế ảo và thực tế tăng cường - tạo mô hình cho mục đích kinh doanh, bất động sản hoặc giải trí \n5. Quản lý phương tiện truyền thông xã hội - giúp các doanh nghiệp mở rộng phạm vi tiếp cận thông qua các nền tảng truyền thông xã hội \n6. Huấn luyện cá nhân hoặc kinh doanh trực tuyến - cố vấn hoặc hỗ trợ khách hàng thông qua nền tảng dựa trên web \n7. Phát triển ứng dụng di động hoặc web - xây dựng các ứng dụng hữu ích, theo yêu cầu đáp ứng các nhu cầu cụ thể \n8. Dịch vụ tiếp thị kỹ thuật số - cung cấp cho các công ty các giải pháp tiếp thị để tối ưu hóa công cụ tìm kiếm, tiếp thị qua email và các kỹ thuật khác \n9. Viết lách hoặc viết quảng cáo tự do - hỗ trợ các doanh nghiệp và khách hàng quảng bá sản </w:t>
      </w:r>
      <w:r>
        <w:lastRenderedPageBreak/>
        <w:t>phẩm hoặc dịch vụ của họ thông qua văn bản hấp dẫn, thuyết phục \ n10. Kinh doanh sổ sách kế toán từ xa - giúp các cá nhân hoặc doanh nghiệp nhỏ quản lý tài chính của họ từ mọi nơi."}</w:t>
      </w:r>
    </w:p>
    <w:p w14:paraId="10C4ED66" w14:textId="77777777" w:rsidR="001A7A97" w:rsidRDefault="00236FE3">
      <w:r>
        <w:t>{"question": "Tạo từ khóa để tối ưu hóa trang web cho các công cụ tìm kiếm. - Cửa hàng thương mại điện tử", "câu trả lời": "từ khóa, SEO, tối ưu hóa, thương mại điện tử, cửa hàng, trực tuyến, mua sắm, sản phẩm, mua, bán, bán lẻ, tiêu dùng, mua, bán hàng, tiếp thị, kinh doanh thương mại điện tử, trang web thương mại điện tử, mua sắm trực tuyến, cửa hàng trực tuyến, tối ưu hóa thương mại điện tử, SEO thương mại điện tử, tối ưu hóa công cụ tìm kiếm, Google, Bing, lưu lượng truy cập không phải trả tiền, tăng khả năng hiển thị, tiếp thị thương mại điện tử."}</w:t>
      </w:r>
    </w:p>
    <w:p w14:paraId="6DD425CA" w14:textId="77777777" w:rsidR="001A7A97" w:rsidRDefault="00236FE3">
      <w:r>
        <w:t>{"question": "So sánh sự khác biệt giữa hai thuật toán của công cụ tìm kiếm. - Google và Bing", "answer": "Google và Bing là hai công cụ tìm kiếm phổ biến với các thuật toán khác nhau để hiển thị kết quả tìm kiếm. Thuật toán của Google dựa trên PageRank, đo lường tầm quan trọng của các trang web bằng cách phân tích các liên kết trỏ đến chúng. Thuật toán tìm kiếm của nó cũng xem xét hơn 200 yếu tố, bao gồm từ khóa, mức độ liên quan, vị trí và hành vi tìm kiếm trước đó, để cung cấp kết quả phù hợp nhất cho người dùng. Công thức chính xác của thuật toán của nó được giữ bí mật và nó được cập nhật liên tục để cung cấp trải nghiệm người dùng tốt nhất. \ n \ nBing, mặt khác, sử dụng một thuật toán tập trung nhiều hơn vào các tín hiệu truyền thông xã hội và sự tham gia của người dùng. Nó cũng sử dụng phân tích từ khóa và liên kết ngược, nhưng nhấn mạnh hơn vào sự hiện diện của chúng trên phương tiện truyền thông xã hội, chẳng hạn như tweet và chia sẻ. Thuật toán tìm kiếm của Bing \ u2019s cũng xem xét vị trí của người dùng, hành vi tìm kiếm trước đó và lịch sử tìm kiếm để cung cấp kết quả được cá nhân hóa. Tóm lại, trong khi cả hai công cụ tìm kiếm đều sử dụng các yếu tố tương tự, chẳng hạn như từ khóa, liên kết ngược, mức độ liên quan và vị trí, trong thuật toán của họ, cách tiếp cận của họ là khác nhau. Thuật toán của Google tập trung hơn vào việc phân tích các liên kết, trong khi Bing nhấn mạnh hơn vào các tín hiệu xã hội và sự tham gia của người dùng. Công thức của họ được cập nhật và điều chỉnh liên tục để cung cấp trải nghiệm tìm kiếm tốt nhất cho người dùng."}</w:t>
      </w:r>
    </w:p>
    <w:p w14:paraId="7EBA9803" w14:textId="77777777" w:rsidR="001A7A97" w:rsidRDefault="00236FE3">
      <w:r>
        <w:t>{"câu hỏi": "Xây dựng bảng sự thật cho biểu thức boolean (A CHỨ KHÔNG PHẢI B) HOẶC (KHÔNG PHẢI A VÀ B)", "câu trả lời": "Bảng sự thật cho biểu thức boolean (A CHỨ KHÔNG PHẢI B) HOẶC (KHÔNG PHẢI A VÀ B) là:\n\n| Đ | B | KHÔNG PHẢI | KHÔNG B | A CHỨ KHÔNG PHẢI B | KHÔNG PHẢI A VÀ B | (A CHỨ KHÔNG PHẢI B) HOẶC (KHÔNG PHẢI A VÀ B) |\n|---|---|-------|-------|-------------|-------------|---------------------|\n| 0 | 0 |   1 |   1 |      0 |      0 |          0 |\n| 0 | 1 |   1 |   0 |      0 |      1 |          1 |\n| 1 | 0 |   0 |   1 |      1 |      0 |          1 |\n| 1 | 1 |   0 |   0 |      0 |      0 |          0 |\n\ntrong đó true được biểu diễn bằng 1 và false được biểu diễn bằng 0."}</w:t>
      </w:r>
    </w:p>
    <w:p w14:paraId="57669F01" w14:textId="77777777" w:rsidR="001A7A97" w:rsidRDefault="00236FE3">
      <w:r>
        <w:t xml:space="preserve">{"question": "Create a shopping list for a summer barbecue", "answer": "Đối với thịt nướng mùa hè, một số mặt hàng được đề xuất cho danh sách mua sắm có thể bao gồm:\n\n1. Bánh mì kẹp thịt bò, xúc xích hoặc thịt gà\n2. Bánh, rau diếp, cà chua, hành tây, dưa chua và gia vị\n3. Ngô trên lõi ngô, đậu nướng, khoai tây để nướng \ n4. Salad cố định (rau diếp, rau bạn chọn, nước sốt) \ n5. Dưa hấu, dâu tây và các loại trái cây theo mùa khác\n6. Phô mai, </w:t>
      </w:r>
      <w:r>
        <w:lastRenderedPageBreak/>
        <w:t>khoai tây chiên hoặc nachos\n7. Nước chanh, trà đá, bia, rượu vang và soda\n8. Xiên và ướp cho kabobs (rau hoặc thịt) \ n9. Kem, nguyên liệu s'mores hoặc các món tráng miệng khác \ n10. Than, chất lỏng nhẹ hơn và dụng cụ nướng \ n \ n \ n Hãy nhớ xác nhận số lượng khách trước khi mua sắm và điều chỉnh danh sách mua sắm cho phù hợp. Ăn thịt nướng vui vẻ!"}</w:t>
      </w:r>
    </w:p>
    <w:p w14:paraId="16EEC335" w14:textId="77777777" w:rsidR="001A7A97" w:rsidRDefault="00236FE3">
      <w:r>
        <w:t>{"question": "Tự động chèn dấu chấm phẩy vào cuối dòng mã này - print(\"Hello World!\")", "answer": "''python\nprint(\"Hello World!\");\n'''}</w:t>
      </w:r>
    </w:p>
    <w:p w14:paraId="60C37390" w14:textId="77777777" w:rsidR="001A7A97" w:rsidRDefault="00236FE3">
      <w:r>
        <w:t>{"question": "Tạo một ghi nhớ để nhớ danh sách các mục. - Lập kế hoạch, Tổ chức, Nhân sự, Chỉ đạo và Kiểm soát", "trả lời": "Đối với danh sách các mục: Lập kế hoạch, Tổ chức, Nhân sự, Chỉ đạo và Kiểm soát, một cách ghi nhớ có thể là \"**P**eople **O**ften **S**ee **D**ogs **C**atching **F**risbees,\" trong đó chữ cái đầu tiên của mỗi từ trong ghi nhớ đại diện cho một mục trong danh sách."}</w:t>
      </w:r>
    </w:p>
    <w:p w14:paraId="453534B4" w14:textId="77777777" w:rsidR="001A7A97" w:rsidRDefault="00236FE3">
      <w:r>
        <w:t>{"question": "Cho một câu, chỉnh sửa câu thêm từ mới để câu hoàn thiện hơn. - Học sinh trượt các bài kiểm tra.", "trả lời": "Học sinh gặp khó khăn không may đã trượt các bài kiểm tra khó mặc dù họ đã cố gắng học tập."}</w:t>
      </w:r>
    </w:p>
    <w:p w14:paraId="2533AB9E" w14:textId="77777777" w:rsidR="001A7A97" w:rsidRDefault="00236FE3">
      <w:r>
        <w:t>{"question": "Phân loại một văn bản nhất định thành các danh mục. - Cam quýt là một loại trái cây họ cam quýt.", "trả lời": "Văn bản đã cho có thể được phân loại theo các loại 'Trái cây', 'Thực phẩm' và 'Dinh dưỡng'."}</w:t>
      </w:r>
    </w:p>
    <w:p w14:paraId="4A4B9827" w14:textId="77777777" w:rsidR="001A7A97" w:rsidRDefault="00236FE3">
      <w:r>
        <w:t>{"question": "Đưa ra một danh sách các mục, sắp xếp lại thứ tự để làm cho nó mạch lạc hơn. - Bill, Starbucks, Movie, Home", "answer": "Home, Starbucks, Movie, Bill"}</w:t>
      </w:r>
    </w:p>
    <w:p w14:paraId="5118DC25" w14:textId="77777777" w:rsidR="001A7A97" w:rsidRDefault="00236FE3">
      <w:r>
        <w:t>{"câu hỏi": "Tạo ra một bài thơ gốc theo sơ đồ gieo vần: ABABCCDDD", "câu trả lời": "Trong một thế giới đầy niềm vui và nỗi buồn\nChúng tôi tự hỏi điều gì có thể đến vào ngày mai\nSẽ có tình yêu, sẽ có xung đột \ nHoặc một chút của cả hai trong cuộc sống \ n \ nChúng tôi không thể biết, chúng tôi không có tiếng nói \ Nhưng trong thời điểm này chúng tôi có thể chọn ổn \ n Với đức tin và hy vọng chúng tôi sẽ tìm thấy con đường của mình \ n Tiến lên một bước,  Điều gì đến cũng có thể xảy ra.\n\nVới tình yêu trong trái tim và nụ cười trên khuôn mặt của chúng ta\nChúng ta ôm lấy thế giới, khoảnh khắc này, nơi này."}</w:t>
      </w:r>
    </w:p>
    <w:p w14:paraId="41C25853" w14:textId="77777777" w:rsidR="001A7A97" w:rsidRDefault="00236FE3">
      <w:r>
        <w:t>{"câu hỏi": "Tóm tắt văn bản \u201cThe Cat in the Hat\u201d trong vòng chưa đầy 100 từ - The Cat in the Hat là một cuốn sách thiếu nhi được viết và minh họa bởi Theodor Geisel dưới bút danh Tiến sĩ Seuss và được xuất bản lần đầu tiên vào năm 1957. Câu chuyện tập trung vào một con mèo cao, được nhân hóa, tinh nghịch, đội mũ sọc đỏ và trắng và thắt nơ đỏ.", "câu trả lời": "Con mèo đội mũ", được viết bởi Theodor Geisel (Tiến sĩ Seuss) và xuất bản năm 1957, là một cuốn sách thiếu nhi về một con mèo cao, tinh nghịch đội mũ sọc và thắt nơ đỏ."}</w:t>
      </w:r>
    </w:p>
    <w:p w14:paraId="57C33CAC" w14:textId="77777777" w:rsidR="001A7A97" w:rsidRDefault="00236FE3">
      <w:r>
        <w:t xml:space="preserve">{"question": "Viết một tập lệnh bash để tính tổng kích thước của một thư mục và tất cả các thư mục con của nó ở định dạng con người có thể đọc được. ", "answer": "Đây là một tập lệnh bash sử dụng lệnh \"du\" để tính tổng kích thước của một thư mục và tất cả các thư mục con của nó và sau đó định dạng kết quả theo định dạng con người có thể đọc được:\n\n'''\n#!/bin/bash\ndir=$1\nif [ -z \"$dir\" ]; then\n echo \"Vui lòng chỉ định một </w:t>
      </w:r>
      <w:r>
        <w:lastRenderedPageBreak/>
        <w:t>thư mục làm đối số.\"\n exit 1\nfi\nsize=$(du -sh \"$dir\" | awk '{print $1}')\necho \"Tổng kích thước của '$dir' và các thư mục con của nó: $size\"\n''\n\nLưu tập lệnh này dưới dạng tệp (ví dụ: 'calculate_size.sh') và làm cho nó có thể thực thi bằng 'chmod + x calculate_size.sh'. Sau đó chạy nó với thư mục bạn muốn tính kích thước của nó như một đối số (ví dụ: './calculate_size.sh /path/to/directory'). Tập lệnh sẽ xuất ra tổng kích thước ở định dạng con người có thể đọc được, chẳng hạn như \"5.2G\" hoặc \"23M\"."}</w:t>
      </w:r>
    </w:p>
    <w:p w14:paraId="77FB6820" w14:textId="77777777" w:rsidR="001A7A97" w:rsidRDefault="00236FE3">
      <w:r>
        <w:t>{"question": "Tạo truy vấn để truy xuất tất cả người dùng đã đăng ký trong 30 ngày qua", "answer": "Để truy xuất tất cả người dùng đã đăng ký trong 30 ngày qua, bạn có thể sử dụng câu lệnh SQL sau:\n\n'''sql\nSELECT *\nFROM users\nWHERE sign_up_date &gt;= CURRENT_DATE - KHOẢNG '30' NGÀY;\n''\n\nTruy vấn này chọn tất cả các cột từ bảng 'users' cho các hàng có 'sign_up_date' lớn hơn hoặc bằng ngày hiện tại trừ đi 30 ngày. Cú pháp 'INTERVAL '30' DAY' được sử dụng để trừ 30 ngày kể từ ngày hiện tại và toán tử so sánh '&gt;=' được sử dụng để lọc các hàng tương ứng."}</w:t>
      </w:r>
    </w:p>
    <w:p w14:paraId="02D68512" w14:textId="77777777" w:rsidR="001A7A97" w:rsidRDefault="00236FE3">
      <w:r>
        <w:t>{"câu hỏi": "Tạo ra một bộ truyện tranh theo phong cách Garfield - Garfield đang nói chuyện với một con thỏ", "câu trả lời": "**Bảng 1**\n(Garfield đang ngồi thản nhiên trên ghế và một con thỏ đang ngồi lo lắng bên cạnh anh ta)\n\nGarfield: \"Này, có chuyện gì vậy? Trông cậu hơi giật mình.\"\n\nRabbit: \"Chà, tôi là một con thỏ. Đó là bản chất của tôi.\"\n\n**Panel 2** \n(Garfield cười khúc khích và đặt tay lên vai thỏ, con thỏ vẫn trông lo lắng)\n\nGarfield: "Đừng đổ mồ hôi, anh bạn. Hãy thư giãn, bạn an toàn khi ở bên tôi.\"\n\nRabbit: \"Tôi không biết. Tôi nghe thấy tiếng mèo đuổi thỏ.\"\n\n**Bảng 3** \n(Garfield dựa lưng vào ghế với hai tay sau đầu, trông rất thoải mái) \ n \ nGarfield: "Không, chúng tôi chỉ đuổi theo chuột. Và lasagna. Chủ yếu là lasagna, thực sự.\"\n\nRabbit: (thở phào nhẹ nhõm) \"Phù! Đó là một sự nhẹ nhõm.\"\n\n**Bảng 4**\n(Garfield đột nhiên nhảy khỏi ghế, đứng khi con thỏ trông ngạc nhiên)\n\nGarfield: \"Nói về điều này, tôi nghĩ rằng tôi ngửi thấy một ít lasagna! Sau này, thỏ rừng!\"\n\nRabbit: (mỉm cười) \"Sau này, Garfield!\""}</w:t>
      </w:r>
    </w:p>
    <w:p w14:paraId="7ABBB750" w14:textId="77777777" w:rsidR="001A7A97" w:rsidRDefault="00236FE3">
      <w:r>
        <w:t xml:space="preserve">{"câu hỏi": "Đưa ra hướng dẫn về cách xử lý tình huống khó khăn - Bạn nhận được email tức giận từ khách hàng", "trả lời": "Đối phó với một khách hàng tức giận qua email có thể là một thách thức. Dưới đây là một số bước bạn có thể làm theo để xử lý tình huống hiệu quả: \ n \ n1. Giữ bình tĩnh: Khi xử lý một email tức giận từ khách hàng, điều quan trọng là phải giữ bình tĩnh, thu thập và chuyên nghiệp. Hít một hơi thật sâu và tiếp cận tình huống với một tâm trí minh mẫn.\n\n2. Thể hiện sự đồng cảm: Hãy cho khách hàng biết rằng bạn hiểu sự thất vọng của họ và bạn rất tiếc vì họ đã có trải nghiệm tiêu cực. Điều này có thể đi một chặng đường dài trong việc khuếch tán tình hình.\n\n3. Chịu trách nhiệm: Nếu khiếu nại của khách hàng là chính đáng, hãy chịu trách nhiệm về bất kỳ lỗi nào xảy ra và xin lỗi về điều đó. \ n \ n4. Tích cực lắng nghe: Hãy chắc chắn rằng bạn đọc kỹ email của họ và giải quyết tất cả các mối quan tâm của họ. Điều này sẽ cho khách hàng thấy rằng bạn đang xem xét khiếu nại của họ một cách nghiêm túc và cam kết giải quyết vấn đề. \ n \ n5. Đưa ra giải pháp: Sau khi hiểu được mối quan tâm của khách hàng, hãy đưa ra giải pháp hợp lý để khắc phục sự cố. Điều này có thể bao gồm hoàn lại tiền, thay thế hoặc sản phẩm hoặc dịch vụ bổ sung. \ n \ n6. Theo dõi: Đảm bảo theo dõi khách hàng để kiểm tra xem họ có hài lòng với </w:t>
      </w:r>
      <w:r>
        <w:lastRenderedPageBreak/>
        <w:t>giải pháp được cung cấp hay không. Điều này sẽ cho thấy rằng bạn coi trọng công việc kinh doanh của họ và quan tâm đến sự hài lòng của họ. Hãy nhớ rằng, một email tức giận từ khách hàng là cơ hội để cải thiện doanh nghiệp của bạn và làm cho mọi thứ trở nên đúng đắn. Xử lý tình huống với sự chuyên nghiệp và đồng cảm có thể biến trải nghiệm tiêu cực thành tích cực."}</w:t>
      </w:r>
    </w:p>
    <w:p w14:paraId="0E74659D" w14:textId="77777777" w:rsidR="001A7A97" w:rsidRDefault="00236FE3">
      <w:r>
        <w:t>{"câu hỏi": "Xây dựng một giả thuyết về lý do tại sao thực phẩm trắng có thể không lành mạnh", "câu trả lời": "Một giả thuyết có thể cho lý do tại sao thực phẩm trắng có thể không lành mạnh là chúng được tinh chế và chế biến cao. Do đó, nhiều chất dinh dưỡng thiết yếu, chất xơ và chất chống oxy hóa được loại bỏ trong quá trình tinh chế, để lại chủ yếu là carbohydrate đơn giản có thể làm tăng lượng đường trong máu và tăng nguy cơ mắc các bệnh mãn tính như tiểu đường loại II. Ngoài ra, nhiều loại thực phẩm trắng, chẳng hạn như đường và bột tinh chế, thiếu các chất dinh dưỡng và chất xơ thiết yếu, có thể dẫn đến ăn quá nhiều, tăng cân và dinh dưỡng kém nói chung."}</w:t>
      </w:r>
    </w:p>
    <w:p w14:paraId="226AF1A8" w14:textId="77777777" w:rsidR="001A7A97" w:rsidRDefault="00236FE3">
      <w:r>
        <w:t>{"câu hỏi": "Tạo cuộc trò chuyện giữa hai người bạn nói về giấc mơ mà họ đã chia sẻ", "câu trả lời": "**Bạn 1:** Xin chào! Bạn biết không, đêm qua tôi đã có một giấc mơ kỳ lạ nhất từ trước đến nay. \ n \ n ** Bạn 2: ** Được rồi, nói cho tôi biết! Bây giờ tôi tò mò.\n\n**Bạn 1:** Tôi mơ thấy chúng tôi đang đi học, và chúng tôi đã đến công viên giải trí này, nơi có những chuyến đi điên rồ nhất. Nhưng điều kỳ lạ là mọi thứ đều chuyển động chậm.\n\n**Friend 2:** Thật điên rồ! Bạn biết điều gì thậm chí còn điên rồ hơn không? Tôi cũng đã có cùng một giấc mơ tối qua. \ n \ n ** Bạn 1: ** Cái gì! Không có cách nào! Bây giờ chúng ta đang chia sẻ giấc mơ?\n\n**Bạn 2:** Haha, có vẻ như vậy. Tôi nhớ rõ phần quay chậm, nó giống như chúng ta đang ở một hành tinh khác hoặc một cái gì đó. \ n \ n ** Bạn 1: ** Vâng, và bạn có nhớ chuyến đi tàu lượn siêu tốc không? Đó là điều đáng sợ nhất từ trước đến nay.\n\n**Friend 2:** Oh yeah! Tôi thực sự cảm thấy gió thổi vào mặt mình khi chúng tôi đang đi xuống. Nó rất thực tế.\n\n**Bạn 1:** Tôi biết! Tôi thức dậy rất mất phương hướng, phải mất một lúc tôi mới nhận ra đó chỉ là một giấc mơ. \ n \ n ** Bạn 2: ** Tương tự ở đây, đó là một trải nghiệm sống động. Nhưng tôi hy vọng chúng ta sẽ sớm đến một công viên giải trí, nó \ u2019d sẽ rất vui! \ n \ n ** Bạn 1: ** Chắc chắn, chúng ta hãy lên kế hoạch cho nó đôi khi. Nhưng điều mơ ước được chia sẻ này đang thổi bay tâm trí của tôi. \ n \ n ** Bạn 2: ** Tôi biết, nó thật hoang dã! Nhưng tôi rất vui vì chúng ta đã được trải nghiệm nó cùng nhau."}</w:t>
      </w:r>
    </w:p>
    <w:p w14:paraId="7BC587A7" w14:textId="77777777" w:rsidR="001A7A97" w:rsidRDefault="00236FE3">
      <w:r>
        <w:t xml:space="preserve">{"câu hỏi": "Tạo ra một câu chuyện mới về một phù thủy chiến đấu chống lại một con rồng", "câu trả lời": "Ngày xửa ngày xưa ở vương quốc huyền bí Eldor, có một con rồng hung dữ khủng bố người dân và tàn phá bất cứ nơi nào anh ta đến. Bất chấp những nỗ lực của những chiến binh dũng cảm nhất, con rồng tỏ ra không thể ngăn cản, và hy vọng ngày càng cạn kiệt trong nhân dân. Đó là cho đến khi một phù thủy trẻ và mạnh mẽ tên là Seraphina quyết định tự mình giải quyết vấn đề. Seraphina nổi tiếng với khả năng chữa bệnh và được người dân thị trấn yêu mến. Tuy nhiên, nhiều người không biết rằng cô cũng sở hữu sức mạnh và kiến thức to lớn trong việc thực hiện các phép thuật mạnh mẽ. Với quyết tâm chấm dứt sự chuyên chế của con rồng, cô bắt đầu một cuộc hành trình nguy hiểm đến trung tâm của ngọn núi nơi con rồng sống. Khi cô đến hang ổ của con rồng, cô đã gặp phải ngọn lửa thiêu đốt và </w:t>
      </w:r>
      <w:r>
        <w:lastRenderedPageBreak/>
        <w:t>một tiếng gầm như sấm. Tuy nhiên, cô vẫn đứng vững và tụng một câu thần chú triệu hồi một cơn gió mạnh, dập tắt ngọn lửa. Con rồng, bây giờ rất tức giận, phóng mình về phía Seraphina, nhưng cô nhanh chóng né tránh đòn tấn công và phản công bằng một loạt phép thuật làm suy yếu con rồng. \n\nVì vậy, cả hai đã chiến đấu, với Seraphina phù hợp với mọi động tác của con rồng bằng trí thông minh và phép thuật của mình. Cuối cùng, con rồng đã bị đánh bại dưới chân cô, và cô đã sử dụng một câu thần chú cuối cùng trục xuất anh ta khỏi vương quốc mãi mãi. Seraphina trở về thị trấn của mình như một anh hùng, và mọi người vui mừng và ca ngợi sự dũng cảm của cô. Từ ngày đó trở đi, hòa bình và hòa hợp đã được khôi phục ở vương quốc Eldor, tất cả là nhờ vào lòng can đảm và quyết tâm đáng kinh ngạc của một phù thủy trẻ tên là Seraphina."}</w:t>
      </w:r>
    </w:p>
    <w:p w14:paraId="63F218C3" w14:textId="77777777" w:rsidR="001A7A97" w:rsidRDefault="00236FE3">
      <w:r>
        <w:t>{"câu hỏi": "Mô tả một màn trình diễn khiêu vũ", "câu trả lời": "Một màn trình diễn khiêu vũ là một cảnh tượng của chuyển động và nghệ thuật, nơi các vũ công lên sân khấu và truyền đạt cảm xúc và câu chuyện thông qua cơ thể của họ, kèm theo âm nhạc hoặc các hình thức biểu đạt khác. Khi âm nhạc phồng lên, các vũ công bắt đầu di chuyển đồng bộ hoàn hảo, chuyển động uyển chuyển của họ truyền tải nhịp điệu và giai điệu của âm nhạc. Mỗi động tác đều chính xác nhưng duyên dáng, và các vũ công hoàn toàn bị cuốn hút vào các chuyển động của họ. Khuôn mặt của họ sống động với biểu cảm khi họ diễn giải ý nghĩa của âm nhạc, đôi khi với kịch tính và căng thẳng, những lần khác với niềm vui và sự hồ hởi. Màn trình diễn có thể bao gồm các tác phẩm solo, song ca hoặc các nhóm lớn, mỗi nhóm thêm năng lượng độc đáo của riêng mình cho toàn bộ chương trình. Sân khấu thường được biến hóa với việc sử dụng ánh sáng, trang phục và đạo cụ, đưa khán giả vào một cuộc hành trình đến một thế giới hoàn toàn mới. Dòng chảy liền mạch của các chuyển động, hiệu ứng hình ảnh tuyệt đẹp và giai điệu quyến rũ kết hợp với nhau để tạo ra một trải nghiệm khó quên. Khán giả còn lại trong sự kinh ngạc và ngưỡng mộ, và khi nốt nhạc cuối cùng mờ dần, các vũ công cúi đầu trước những tràng pháo tay vang dội."}</w:t>
      </w:r>
    </w:p>
    <w:p w14:paraId="59ACDDDC" w14:textId="77777777" w:rsidR="001A7A97" w:rsidRDefault="00236FE3">
      <w:r>
        <w:t>{"câu hỏi": "Đề xuất một cách khác để nói "mọi lúc\"", "trả lời": "Một cách khác để nói \"mọi lúc\" có thể là \"liên tục\" hoặc \"liên tục.\""}</w:t>
      </w:r>
    </w:p>
    <w:p w14:paraId="57C825C6" w14:textId="77777777" w:rsidR="001A7A97" w:rsidRDefault="00236FE3">
      <w:r>
        <w:t>{"câu hỏi": "Tạo một câu ví dụ minh họa việc sử dụng từ \"táo bạo\"", "câu trả lời": "Mặc đồ trắng đến đám cưới khi bạn không phải là cô dâu là một động thái táo bạo, nhưng cô ấy đã thực hiện nó rất đẹp."}</w:t>
      </w:r>
    </w:p>
    <w:p w14:paraId="345E0980" w14:textId="77777777" w:rsidR="001A7A97" w:rsidRDefault="00236FE3">
      <w:r>
        <w:t>{"câu hỏi": "Đề xuất một cụm từ có thể thay thế các từ \"trên cơ sở hàng ngày\"", "câu trả lời": "Một số cụm từ thay thế để thay thế \"trên cơ sở hàng ngày\" có thể bao gồm:\n- thường xuyên\n- ngày\n- mỗi ngày\n- nhất quán- thường xuyên\n- thói quen\n- mỗi ngày\n- hàng ngày"}</w:t>
      </w:r>
    </w:p>
    <w:p w14:paraId="169F54E9" w14:textId="77777777" w:rsidR="001A7A97" w:rsidRDefault="00236FE3">
      <w:r>
        <w:t>{"câu hỏi": "Ai đã viết loạt Game of Thrones?", "câu trả lời": "Sê-ri Game of Thrones, tên chính thức là \"A Song of Ice and Fire,\" được viết bởi George R. R. Martin."}</w:t>
      </w:r>
    </w:p>
    <w:p w14:paraId="79892736" w14:textId="77777777" w:rsidR="001A7A97" w:rsidRDefault="00236FE3">
      <w:r>
        <w:t xml:space="preserve">{"câu hỏi": "Tạo luồng người dùng của trang web để mua sắm trực tuyến.", "câu trả lời": "Bước 1. Trang đích: Người dùng vào trang web và truy cập vào trang chủ nơi họ có thể duyệt qua các danh mục khác nhau, sản phẩm nổi bật hoặc bắt đầu tìm kiếm một mặt hàng </w:t>
      </w:r>
      <w:r>
        <w:lastRenderedPageBreak/>
        <w:t>cụ thể. \ n \ nStep 2. Duyệt hoặc tìm kiếm: Người dùng có thể chọn một danh mục từ menu hoặc nhập truy vấn tìm kiếm vào thanh tìm kiếm để tìm sản phẩm họ quan tâm. \ n \ nBước 3. Xem sản phẩm: Người dùng được cung cấp một trang sản phẩm phù hợp với tiêu chí tìm kiếm của họ hoặc danh mục họ đã chọn. Họ có thể xem chi tiết sản phẩm, chẳng hạn như hình ảnh, mô tả, giá cả và tình trạng còn hàng, lọc hoặc sắp xếp kết quả.\n\nBước 4. Thêm vào giỏ hàng: Người dùng có thể chọn sản phẩm họ muốn mua và thêm sản phẩm đó vào giỏ hàng của họ. Sau đó, họ có thể tiếp tục mua sắm hoặc tiến hành thanh toán.\n\nBước 5. Thanh toán: Khi người dùng đã sẵn sàng hoàn tất giao dịch mua, họ có thể vào giỏ hàng và xem lại các mặt hàng đã chọn. Họ có thể chọn loại bỏ hoặc thay đổi số lượng mặt hàng trong giỏ hàng của họ.\n\nStep 6. Đăng nhập/Đăng ký: Người dùng được nhắc đăng nhập hoặc đăng ký tài khoản nếu họ chưa đăng nhập. Bước này có thể là tùy chọn nếu trang web cho phép khách thanh toán.\n\nBước 7. Vận chuyển và thanh toán: Người dùng nhập thông tin giao hàng và thanh toán của họ, bao gồm tên, địa chỉ và phương thức thanh toán của họ.\n\nStep 8. Xem xét và gửi: Người dùng xem xét tóm tắt đơn đặt hàng của họ, bao gồm các mặt hàng đã chọn, địa chỉ giao hàng, phương thức thanh toán và tổng chi phí. Họ có thể thực hiện bất kỳ thay đổi cần thiết nào trước khi gửi đơn đặt hàng.\n\nBước 9. Xác nhận: Trang web cung cấp cho người dùng xác nhận đơn hàng, bao gồm số đơn đặt hàng và ngày giao hàng ước tính. Người dùng nhận được email xác nhận với các chi tiết đơn đặt hàng và cũng có thể xem lịch sử đặt hàng của họ khi đăng nhập vào tài khoản của họ. \ n \ nStep 10. Theo dõi và nhận đơn đặt hàng: Người dùng có thể theo dõi đơn đặt hàng của họ bằng cách sử dụng thông tin theo dõi được cung cấp và nhận các mặt hàng đã mua trong khung thời gian giao hàng ước tính. Họ có tùy chọn để lại đánh giá hoặc liên hệ với dịch vụ khách hàng nếu cần."}</w:t>
      </w:r>
    </w:p>
    <w:p w14:paraId="1DB24824" w14:textId="77777777" w:rsidR="001A7A97" w:rsidRDefault="00236FE3">
      <w:r>
        <w:t xml:space="preserve">{"question": "Kể tên một số tính năng của ứng dụng dành cho thiết bị di động.", "answer": "1. Thông báo đẩy: ứng dụng dành cho thiết bị di động có thể gửi cảnh báo cho người dùng ngay cả khi ứng dụng không được sử dụng tích cực.\n\n2. Giao diện thân thiện với người dùng: các ứng dụng di động được thiết kế tốt có giao diện trực quan giúp người dùng dễ dàng điều hướng và tương tác với ứng dụng. \ n \ n3. Truy cập ngoại tuyến: một số ứng dụng dành cho thiết bị di động cho phép người dùng truy cập nội dung và tính năng ngay cả khi họ không kết nối với internet. Tùy chọn tùy chỉnh: nhiều ứng dụng dành cho thiết bị di động cho phép người dùng cá nhân hóa trải nghiệm của họ, chẳng hạn như bằng cách chọn cài đặt ưa thích hoặc tùy chỉnh giao diện của ứng dụng. \ n \ n5. Dịch vụ dựa trên vị trí: một số ứng dụng sử dụng dữ liệu GPS để cung cấp cho người dùng nội dung theo vị trí cụ thể, chẳng hạn như cập nhật thời tiết hoặc đề xuất nhà hàng. Tích hợp với các ứng dụng và dịch vụ khác: nhiều ứng dụng di động có thể tương tác với các ứng dụng và dịch vụ khác, chẳng hạn như bằng cách cho phép người dùng chia sẻ nội dung lên phương tiện truyền thông xã hội hoặc bằng cách tích hợp với các dịch vụ lưu trữ đám mây. Mua hàng trong ứng dụng: một số ứng dụng cho phép người dùng mua hàng trong ứng dụng, chẳng hạn như bằng cách mua hàng hóa ảo hoặc đăng ký nội dung cao cấp. Cập nhật thường xuyên và nội dung mới: nhiều ứng dụng dành cho thiết bị di động được cập nhật thường xuyên với các tính năng mới, sửa lỗi và nội dung mới để thu hút người dùng. \ n \ n9. Phân tích: Ứng dụng dành cho thiết bị di động có thể thu thập dữ liệu về hành vi của người dùng, chẳng hạn như tần suất họ sử dụng ứng dụng và những tính năng họ tương tác, điều này có thể giúp nhà phát triển cải thiện ứng </w:t>
      </w:r>
      <w:r>
        <w:lastRenderedPageBreak/>
        <w:t>dụng theo thời gian. Tính năng bảo mật: nhiều ứng dụng dành cho thiết bị di động có các tính năng bảo mật như bảo vệ bằng mật khẩu, xác thực hai yếu tố và mã hóa để bảo vệ dữ liệu nhạy cảm của người dùng."}</w:t>
      </w:r>
    </w:p>
    <w:p w14:paraId="5B865AED" w14:textId="77777777" w:rsidR="001A7A97" w:rsidRDefault="00236FE3">
      <w:r>
        <w:t>{"câu hỏi": "Mô tả trận chiến giữa các vì sao của Yavin.", "câu trả lời": "Trận chiến Yavin là một trận chiến không gian hoành tráng xảy ra trong vũ trụ Star Wars ở cuối bộ phim Star Wars đầu tiên, Tập IV: Hy vọng mới. Trận chiến diễn ra trong hệ thống Yavin và là cuộc chiến giữa Đế chế Ngân hà và Liên minh phiến quân. Mục tiêu chính của trận chiến là phá hủy Death Star, siêu vũ khí của Đế chế có khả năng phá hủy toàn bộ các hành tinh. Trước trận chiến, Liên minh phiến quân đã có được kế hoạch cho Ngôi sao chết và phát hiện ra một điểm yếu trong thiết kế của nó. Một cổng xả nhiệt nhỏ dẫn trực tiếp đến lò phản ứng chính của trạm và, nếu bị bắn trúng, có thể kích hoạt một phản ứng dây chuyền sẽ phá hủy toàn bộ trạm. Trận chiến bắt đầu khi Liên minh nổi dậy phát động một cuộc tấn công với các máy bay chiến đấu sao của nó, bao gồm cánh X và cánh Y, chống lại Ngôi sao chết. Các lực lượng Đế quốc đã chiến đấu trở lại với các máy bay chiến đấu TIE của họ, và một trận chiến khốc liệt xảy ra sau đó. Khi Death Star tiếp cận căn cứ Rebel trên mặt trăng của Yavin IV, nó chuẩn bị bắn siêu laser và phá hủy căn cứ. Giữa trận chiến, Luke Skywalker, một trong những phi công của Rebel, đã bắn được một quả ngư lôi proton vào cổng xả và bắn trúng lò phản ứng của Death Star. Điều này gây ra một vụ nổ lớn phá hủy nhà ga và giáng một đòn mạnh vào Đế chế. Trận Yavin là một thời điểm quan trọng trong câu chuyện Chiến tranh giữa các vì sao, và kết quả của nó có tác động đáng kể đến các sự kiện sau đó. Chiến thắng của Liên minh nổi dậy đã mang lại hy vọng cho những người bị áp bức trong thiên hà, và nó đánh dấu sự khởi đầu cho sự sụp đổ của Đế chế."}</w:t>
      </w:r>
    </w:p>
    <w:p w14:paraId="4C5B2BBC" w14:textId="77777777" w:rsidR="001A7A97" w:rsidRDefault="00236FE3">
      <w:r>
        <w:t>{"câu hỏi": "Thảo luận về sự phát triển của báo in.", "trả lời": "Máy in được phát minh vào giữa thế kỷ 15 bởi Johannes Gutenberg, một thợ rèn, thợ kim hoàn và nhà xuất bản người Đức. Trước khi được phát minh, sách và các tác phẩm viết khác được tạo ra bằng tay, khiến chúng tốn thời gian và tốn kém để sản xuất. Báo in đã cách mạng hóa cách thức chia sẻ và phổ biến thông tin, mở đường cho việc truyền bá kiến thức và đọc viết. Máy in của Gutenberg hoạt động bằng cách sử dụng loại di động, cho phép sản xuất nhanh chóng và hiệu quả nhiều bản sao của một tác phẩm. Loại được làm từ kim loại, với mỗi chữ cái hoặc ký tự được đúc riêng lẻ. Những chữ cái này sau đó có thể được sắp xếp trong một khung, mực và ép lên giấy. Khi một trang được in, loại có thể được sắp xếp lại để tạo ra một trang mới. \ n \ n Việc phát minh ra báo in có tác động sâu sắc đến xã hội. Nó làm cho sách có giá cả phải chăng hơn, từ đó làm cho chúng dễ tiếp cận hơn với công chúng. Điều này dẫn đến sự gia tăng biết chữ và giáo dục, cũng như truyền bá ý tưởng và thông tin. Báo in cũng đóng một vai trò quan trọng trong Cải cách, vì nó cho phép phân phối rộng rãi Chín mươi lăm luận điểm của Martin Luther và các tác phẩm tôn giáo khác. Theo thời gian, báo in tiếp tục phát triển và cải tiến. Vào thế kỷ 19, máy ép chạy bằng hơi nước đã được giới thiệu, làm tăng tốc độ sản xuất. Tiếp theo là sự phát triển của máy ép quay, cho phép in báo và các ấn phẩm định kỳ khác. Ngày nay, công nghệ in tiếp tục phát triển, với in kỹ thuật số và các cải tiến khác giúp việc sản xuất và phổ biến thông tin trở nên dễ dàng hơn bao giờ hết."}</w:t>
      </w:r>
    </w:p>
    <w:p w14:paraId="60A9ABE1" w14:textId="77777777" w:rsidR="001A7A97" w:rsidRDefault="00236FE3">
      <w:r>
        <w:lastRenderedPageBreak/>
        <w:t>{"câu hỏi": "Viết lại một bài thơ theo một phong cách khác. - Bài thơ:\n\nMặt trời mỉm cười trên bầu trời\nMột ánh sáng sưởi ấm tất cả chúng ta\nKhi nó từ từ biến mất", "trả lời": "Bài thơ được viết lại bằng vần điệu:\n\nNụ cười của mặt trời từ trên cao\nĐiều đó sưởi ấm chúng ta một và tất cả\nSớm biến mất, tạm biệt"}</w:t>
      </w:r>
    </w:p>
    <w:p w14:paraId="6833B5BF" w14:textId="77777777" w:rsidR="001A7A97" w:rsidRDefault="00236FE3">
      <w:r>
        <w:t>{"câu hỏi": "Đưa ra một số văn bản, xác định ngôn ngữ và xuất ra tỷ lệ phần trăm độ tin cậy. - C'est un beau jour", "answer": "Ngôn ngữ của văn bản là tiếng Pháp, với độ tin cậy 99%."}</w:t>
      </w:r>
    </w:p>
    <w:p w14:paraId="22D04684" w14:textId="77777777" w:rsidR="001A7A97" w:rsidRDefault="00236FE3">
      <w:r>
        <w:t>{"câu hỏi": "Tạo mật khẩu tuân thủ các biện pháp bảo mật của công ty.", "trả lời": "Đây là mật khẩu mạnh tuân thủ hầu hết các biện pháp bảo mật của công ty: 'Fg#8Ty1!kpL6'. \n\nNó bao gồm sự kết hợp của chữ hoa và chữ thường, số và ký tự đặc biệt. Hãy nhớ thường xuyên cập nhật mật khẩu và tránh sử dụng thông tin dễ đoán như tên, ngày sinh hoặc các từ thông dụng."}</w:t>
      </w:r>
    </w:p>
    <w:p w14:paraId="2B2DFF89" w14:textId="77777777" w:rsidR="001A7A97" w:rsidRDefault="00236FE3">
      <w:r>
        <w:t>{"câu hỏi": "Tạo một bài thơ về tình bạn bằng các từ sau: niềm vui, tình yêu, bí ẩn.", "câu trả lời": "Trong tình bạn, có niềm vui được tìm thấy\nTrong tiếng cười, trong nụ cười, trong những khoảnh khắc sâu sắc\nGiữa những người bạn, có tình yêu, thuần khiết và chân thật\nTrong thời điểm tốt và xấu, họ kéo nhau qua \ n \ n Trong tình bạn, cũng có một bí ẩn \ nMột mối liên kết không thể giải thích một lần nữa \ nMột liên kết mà chỉ những người có bạn bè mới có thể nhìn thấy\nMột cái gì đó quý giá và tuyệt vời,  Trói buộc trái tim với niềm vui sướng \ n \ n Niềm vui của tình bạn là một tia lửa liên tục \ nMột ánh sáng để hướng dẫn chúng ta vượt qua bóng tối \ nMột tình yêu không thể đo lường được, chỉ cảm thấy \ nMột bí ẩn giữ cho tinh thần tan chảy \ n \ n Vì vậy, đây là cho bạn bè, cũ và mới như nhau \ nĐể niềm vui, tình yêu, bí ẩn, trong ánh sáng ban ngày và ban đêm \ n Vì tình bạn thực sự là một kho báu để giữ \ nMột câu chuyện không bao giờ cũ.</w:t>
      </w:r>
    </w:p>
    <w:p w14:paraId="1EB0EC7C" w14:textId="77777777" w:rsidR="001A7A97" w:rsidRDefault="00236FE3">
      <w:r>
        <w:t>{"câu hỏi": "Tính toán số tiền John đã trả cho những cuốn sách. - John đã mua 8 cuốn sách kinh điển. Mỗi cuốn sách có giá 7,45 đô la.", "câu trả lời": "John đã chi tổng cộng 59,60 đô la cho những cuốn sách cổ điển."}</w:t>
      </w:r>
    </w:p>
    <w:p w14:paraId="046D0FFE" w14:textId="77777777" w:rsidR="001A7A97" w:rsidRDefault="00236FE3">
      <w:r>
        <w:t>{"câu hỏi": "Viết ra ba phẩm chất tốt đẹp về nhân vật chính. - Nhân vật chính là một bác sĩ tên là Mark.", "trả lời": "1. Từ bi: Mark có mức độ chăm sóc và hiểu biết sâu sắc đối với bệnh nhân của mình, thể hiện lòng tốt và sự đồng cảm với họ. \n\n2. Hiểu biết: Mark có trình độ học vấn cao và kinh nghiệm trong lĩnh vực của mình, khiến anh trở thành một bác sĩ lành nghề và đáng tin cậy. \ n \ n3. Tận tâm: Mark rất cam kết với sức khỏe của bệnh nhân và sẽ nỗ lực hơn nữa để đảm bảo họ nhận được sự điều trị tốt nhất có thể."}</w:t>
      </w:r>
    </w:p>
    <w:p w14:paraId="670B2690" w14:textId="77777777" w:rsidR="001A7A97" w:rsidRDefault="00236FE3">
      <w:r>
        <w:t>{"question": "Cung cấp thông tin sau vào cơ sở dữ liệu. - Tên: Sarah Smith\nAge: 33\nLocation: Thành phố New York", "trả lời": "Được rồi, tôi đã thêm thông tin sau vào cơ sở dữ liệu:\n- Tên: Sarah Smith\n- Tuổi: 33\n- Địa điểm: Thành phố New York."}</w:t>
      </w:r>
    </w:p>
    <w:p w14:paraId="31D3515B" w14:textId="77777777" w:rsidR="001A7A97" w:rsidRDefault="00236FE3">
      <w:r>
        <w:t xml:space="preserve">{"câu hỏi": "Đề xuất một trường hợp sử dụng cho trợ lý robot trong văn phòng bác sĩ.", "câu trả lời": "Một trường hợp sử dụng cho trợ lý robot trong văn phòng bác sĩ có thể là hỗ trợ tiếp nhận và phân loại bệnh nhân. Robot có thể được lập trình để kiểm tra bệnh nhân khi họ đến cuộc hẹn, thu thập lịch sử y tế và bất kỳ thông tin cập nhật nào và lấy các dấu hiệu quan trọng của họ như nhiệt độ, huyết áp và mạch. Thông tin này sau đó có thể được truyền đến </w:t>
      </w:r>
      <w:r>
        <w:lastRenderedPageBreak/>
        <w:t>hệ thống hồ sơ sức khỏe điện tử và được nhà cung cấp dịch vụ chăm sóc sức khỏe xem xét trước khi vào phòng, cho phép thăm khám hợp lý và hiệu quả hơn. Ngoài ra, robot có thể đặt câu hỏi sàng lọc để giúp ưu tiên các nhu cầu khẩn cấp nhất và cung cấp tài liệu giáo dục hoặc trả lời các câu hỏi trong khi bệnh nhân chờ cuộc hẹn."}</w:t>
      </w:r>
    </w:p>
    <w:p w14:paraId="12E4F13E" w14:textId="77777777" w:rsidR="001A7A97" w:rsidRDefault="00236FE3">
      <w:r>
        <w:t>{"câu hỏi": "Thiết kế cửa hàng trực tuyến bán quần áo.", "trả lời": "Để thiết kế một cửa hàng trực tuyến bán quần áo, bạn có thể thực hiện các bước sau:\n\n1. Chọn tên và miền: Chọn một tên độc đáo và dễ nhớ cho cửa hàng quần áo trực tuyến. Sau đó, đăng ký tên miền.\n\n2. Xác định đối tượng mục tiêu: Hiểu nhân khẩu học và nhu cầu của đối tượng mục tiêu để lập kế hoạch chiến lược hàng tồn kho, giá cả và tiếp thị một cách hiệu quả. \ n \ n3. Thiết lập hàng tồn kho: Tìm nguồn quần áo từ các nhà bán buôn hoặc nhà sản xuất và theo dõi các mặt hàng và xu hướng phổ biến để giữ cho hàng tồn kho được cập nhật. \ n \ n4. Chọn một nền tảng: Chọn một nền tảng thương mại điện tử đáng tin cậy và thân thiện với người dùng để tạo cửa hàng trực tuyến. Một số nền tảng phổ biến là Shopify, WooCommerce và Magento.\n\n5. Thiết kế trang web: Trang web phải hấp dẫn trực quan, dễ điều hướng và phản ánh bản sắc của thương hiệu. Bao gồm hình ảnh và mô tả chất lượng cao về quần áo, cũng như các tùy chọn để lọc và sắp xếp sản phẩm theo kích thước, màu sắc và các tiêu chí liên quan khác. \ n \ n6. Thiết lập tùy chọn thanh toán và giao hàng: Tích hợp các cổng thanh toán đáng tin cậy chấp nhận nhiều phương thức thanh toán, chẳng hạn như thẻ tín dụng, PayPal và Apple Pay. Thiết lập các tùy chọn và mức phí vận chuyển, đồng thời đảm bảo giao hàng kịp thời và chính xác.\n\n7. Kiểm tra và khởi chạy: Kiểm tra trang web để đảm bảo nó hoạt động bình thường và khắc phục mọi sự cố có thể phát sinh. Khởi chạy trang web và bắt đầu bán quần áo.\n\n8. Quảng bá trang web: Sử dụng phương tiện truyền thông xã hội, tiếp thị qua email và các kênh khác để quảng bá cửa hàng quần áo trực tuyến đến đối tượng mục tiêu. \ n \ n9. Giám sát và cải thiện: Theo dõi hiệu suất của trang web, phản hồi của khách hàng và dữ liệu bán hàng để xác định các lĩnh vực cần cải thiện và thực hiện các thay đổi cần thiết để nâng cao trải nghiệm của khách hàng."}</w:t>
      </w:r>
    </w:p>
    <w:p w14:paraId="7407A18D" w14:textId="77777777" w:rsidR="001A7A97" w:rsidRDefault="00236FE3">
      <w:r>
        <w:t xml:space="preserve">{"câu hỏi": "Đề xuất một kế hoạch ăn kiêng vừa lành mạnh vừa giá cả phải chăng.", "Trả lời": "Ăn uống lành mạnh không cần phải tốn kém. Dưới đây là một gợi ý cho một kế hoạch ăn kiêng vừa phải chăng vừa tốt cho sức khỏe. \ n \ n - Bắt đầu ngày mới của bạn với một bữa sáng đầy đủ bao gồm chất xơ và protein, chẳng hạn như bột yến mạch với các loại hạt và quả mọng hoặc bánh mì nướng ngũ cốc nguyên hạt với bơ và trứng bác. \ n \ n - Đối với bữa trưa, hãy xem xét một món salad với hỗn hợp rau xanh, rau và protein nạc như thịt gà,  cá hoặc đậu phụ. Bạn thậm chí có thể tự làm salad trộn bằng cách trộn dầu ô liu, giấm và các loại thảo mộc và gia vị yêu thích của bạn. \ n \ n - Đối với bữa tối, tập trung vào nhiều loại rau và ngũ cốc nguyên hạt, cùng với các nguồn protein nạc. Ví dụ, bạn có thể xào với gạo lứt, nhiều rau và protein nạc như thịt gà hoặc đậu phụ. \n \n- Nếu bạn cần đồ ăn nhẹ giữa các bữa ăn, hãy chọn các lựa chọn lành mạnh hơn như trái cây tươi, rau với hummus hoặc một số ít các loại hạt. \ n \ n - Khi nói đến đồ uống, dính vào nước, trà thảo dược,  hoặc đồ uống không đường. Tránh đồ uống có đường như soda hoặc nước trái cây, có thể bổ sung nhiều calo và ít dinh dưỡng. Cuối cùng, hãy lên kế hoạch trước cho bữa ăn của bạn và lập danh sách mua sắm để bám sát ngân sách của bạn. Tìm kiếm các chương trình giảm giá và giảm giá, mua sắm tại các chợ địa phương và mua trái cây và rau quả theo mùa để tiết kiệm tiền. </w:t>
      </w:r>
      <w:r>
        <w:lastRenderedPageBreak/>
        <w:t>Hãy nhớ rằng, ăn uống lành mạnh liên quan đến việc ăn nhiều loại thực phẩm để có được tất cả các chất dinh dưỡng mà cơ thể bạn cần. Bằng cách lên kế hoạch trước và đưa ra những lựa chọn thông minh, bạn có thể có một chế độ ăn uống lành mạnh và giá cả phải chăng."}</w:t>
      </w:r>
    </w:p>
    <w:p w14:paraId="63CD89BE" w14:textId="77777777" w:rsidR="001A7A97" w:rsidRDefault="00236FE3">
      <w:r>
        <w:t>{"câu hỏi": "Liệt kê năm đặc điểm độc đáo của một con bướm vua.", "câu trả lời": "Dưới đây là năm đặc điểm độc đáo của một con bướm vua:\n\n1. Màu sắc tươi sáng: Bướm chúa có đôi cánh màu cam và đen đặc biệt, với những đốm trắng ở rìa ngoài. Màu sắc này phục vụ như một cảnh báo cho những kẻ săn mồi tiềm năng rằng con bướm có thể độc hại. \ n \ n2. Độc tính: Bướm chúa có khả năng bảo vệ tự nhiên chống lại kẻ săn mồi dưới dạng hóa chất độc hại có trong cơ thể chúng. Những hóa chất này có nguồn gốc từ cây hoa sữa mà sâu bướm chúa ăn trong giai đoạn ấu trùng của chúng. \ n \ n3. Di cư: Bướm chúa được biết đến với cuộc di cư đường dài đáng kinh ngạc của chúng, với một số cá thể đi lên đến 3.000 dặm từ nơi sinh sản của chúng ở Canada và Hoa Kỳ đến các địa điểm trú đông của chúng ở Mexico. \ n \ n4. Vòng đời: Giống như tất cả các loài bướm, các vị vua trải qua một sự hoàn toàn trong vòng đời của chúng. Quá trình này bao gồm bốn giai đoạn: trứng, ấu trùng (sâu bướm), nhộng (chrysalis) và trưởng thành. \ n \ n5. Thụ phấn: Bướm vua trưởng thành ăn mật hoa từ nhiều loại thực vật có hoa, và trong quá trình này, chúng đóng một vai trò quan trọng trong việc thụ phấn. Khi chúng bay từ hoa này sang hoa khác, chúng chuyển phấn hoa từ các bộ phận đực của hoa sang các bộ phận của hoa cái, cho phép cây tạo ra hạt và sinh sản."}</w:t>
      </w:r>
    </w:p>
    <w:p w14:paraId="5F2A3109" w14:textId="77777777" w:rsidR="001A7A97" w:rsidRDefault="00236FE3">
      <w:r>
        <w:t>{"câu hỏi": "Mô tả màu sắc và kết cấu của một con ngựa xám dapple.", "câu trả lời": "Một con ngựa xám dapple có màu lông độc đáo và đẹp, đặc trưng bởi vẻ ngoài lốm đốm hoặc lốm đốm. Màu cơ bản của bộ lông thường là màu xám nhạt hoặc bạc, với các đốm màu xám hoặc đen đậm hơn nằm rải rác trong suốt. Những đốm sẫm màu này hoặc "dapples" có thể khác nhau về kích thước và hình dạng, từ những đốm nhỏ, tròn đến những mảng lớn hơn, bất thường hơn. Về kết cấu, bộ lông ngựa màu xám dapple thường mượt mà và bóng mượt, với những sợi lông mịn nằm phẳng trên cơ thể. Bờm và đuôi thường cũng có màu xám và có thể nhẵn và thẳng hoặc lượn sóng và hơi thô. Nhìn chung, bộ lông của một con ngựa màu xám dapple có cảm giác mềm mại, mượt mà, đặc biệt là khi được chăm sóc và chăm sóc tốt."}</w:t>
      </w:r>
    </w:p>
    <w:p w14:paraId="70A81F80" w14:textId="77777777" w:rsidR="001A7A97" w:rsidRDefault="00236FE3">
      <w:r>
        <w:t xml:space="preserve">{"câu hỏi": "Đưa ra ba bằng chứng để hỗ trợ tầm quan trọng của hoạt động thể chất đối với sức khỏe tâm thần.", "câu trả lời": "1. Giảm căng thẳng và lo lắng: Hoạt động thể chất đã được chứng minh là giúp giảm căng thẳng và lo lắng. Tập thể dục tạo ra endorphin, là thang máy tâm trạng tự nhiên có thể giúp giảm căng thẳng và lo lắng. Ngoài ra, hoạt động thể chất có thể giúp giảm cortisol, một loại hormone căng thẳng có thể góp phần gây lo lắng và trầm cảm. Cải thiện tâm trạng: Hoạt động thể chất thường xuyên có liên quan đến việc cải thiện tâm trạng và cảm giác hạnh phúc tổng thể. Tập thể dục đã được chứng minh là giúp giảm bớt trầm cảm nhẹ đến trung bình hiệu quả như thuốc. Các nghiên cứu cũng chỉ ra rằng những cá nhân tham gia hoạt động thể chất thường xuyên báo cáo mức độ hạnh phúc và lòng tự trọng cao hơn. \ n \ n3. Chức năng nhận thức tốt hơn: Hoạt động thể chất có liên quan đến việc cải thiện chức năng nhận thức, bao gồm tập trung, tập trung và trí nhớ tốt hơn. Tập thể dục được cho là kích thích sự phát triển của các tế bào não mới và có thể giúp ngăn ngừa sự suy giảm nhận thức liên quan đến tuổi tác. Ngoài ra, hoạt động thể chất đã </w:t>
      </w:r>
      <w:r>
        <w:lastRenderedPageBreak/>
        <w:t>được chứng minh là cải thiện chất lượng giấc ngủ, điều này cũng có thể góp phần cải thiện sức khỏe tinh thần."}</w:t>
      </w:r>
    </w:p>
    <w:p w14:paraId="7CCD6DA7" w14:textId="77777777" w:rsidR="001A7A97" w:rsidRDefault="00236FE3">
      <w:r>
        <w:t>{"câu hỏi": "Tính 24 chia cho 6 bằng bao nhiêu.", "trả lời": "24 chia cho 6 bằng 4."}</w:t>
      </w:r>
    </w:p>
    <w:p w14:paraId="6FF49F1E" w14:textId="77777777" w:rsidR="001A7A97" w:rsidRDefault="00236FE3">
      <w:r>
        <w:t>{"question": "Định dạng câu đã cho theo các kiểu đã cho. - Tôi đã mua bốn tách cà phê", "trả lời": "- **Trường hợp tiêu đề:** Tôi đã mua bốn tách cà phê \ n- ** Chữ hoa: ** TÔI ĐÃ MUA BỐN TÁCH CÀ PHÊ \ n- ** Chữ thường: ** Tôi đã mua bốn tách cà phê \ n- ** Trường hợp câu: ** Tôi đã mua bốn cốc cà phê"}</w:t>
      </w:r>
    </w:p>
    <w:p w14:paraId="1689410E" w14:textId="77777777" w:rsidR="001A7A97" w:rsidRDefault="00236FE3">
      <w:r>
        <w:t>{"câu hỏi": "Từ được gạch chân trong câu là loại từ gì? - Họ cải thiện kỹ năng giao tiếp.", "trả lời": "Từ được gạch chân là một động từ."}</w:t>
      </w:r>
    </w:p>
    <w:p w14:paraId="2A917301" w14:textId="77777777" w:rsidR="001A7A97" w:rsidRDefault="00236FE3">
      <w:r>
        <w:t>{"câu hỏi": "Lấy văn bản đã cho và tóm tắt nó bằng một tập hợp các từ khóa. - Trong bài nghiên cứu này, chúng tôi nghiên cứu tác động của việc phát hiện biến đổi khí hậu tự động đối với ước tính năng suất cây trồng.", "Trả lời": "Từ khóa: bài nghiên cứu, biến đổi khí hậu, phát hiện, tác động, tự động hóa, năng suất cây trồng, ước tính."}</w:t>
      </w:r>
    </w:p>
    <w:p w14:paraId="28F5BAB1" w14:textId="77777777" w:rsidR="001A7A97" w:rsidRDefault="00236FE3">
      <w:r>
        <w:t>{"câu hỏi": "Trả lời câu hỏi mở đã cho. - Cảm xúc phổ biến nhất mà mọi người cảm thấy khi mất người thân là gì?", "Trả lời": "Cảm xúc phổ biến nhất mà mọi người cảm thấy khi mất người thân là đau buồn. Đau buồn là một phản ứng tự nhiên đối với sự mất mát, và nó liên quan đến một loạt các cảm giác từ buồn bã và hoài nghi đến tức giận, tội lỗi và cô đơn. Quá trình đau buồn là khác nhau đối với mỗi người, và có thể mất thời gian để mọi người chấp nhận sự mất mát của họ và bắt đầu chữa lành."}</w:t>
      </w:r>
    </w:p>
    <w:p w14:paraId="7607DD28" w14:textId="77777777" w:rsidR="001A7A97" w:rsidRDefault="00236FE3">
      <w:r>
        <w:t>{"câu hỏi": "Chi phí mua 10 chục quả trứng là bao nhiêu?", "câu trả lời": "Tôi xin lỗi, nhưng tôi không có thông tin giá hiện tại cho trứng trong khu vực của bạn. Chi phí của một tá trứng có thể rất khác nhau dựa trên vị trí, cửa hàng và thời gian trong năm. Bạn có thể vui lòng chỉ định địa điểm để tôi có thể hỗ trợ bạn tốt hơn không?"}</w:t>
      </w:r>
    </w:p>
    <w:p w14:paraId="26BC44F7" w14:textId="77777777" w:rsidR="001A7A97" w:rsidRDefault="00236FE3">
      <w:r>
        <w:t>{"câu hỏi": "Kể tên hai thành phố của Hoa Kỳ nơi các vở nhạc kịch Broadway được tổ chức?", "câu trả lời": "Hai thành phố ở Hoa Kỳ nơi các vở nhạc kịch Broadway thường được tổ chức là Thành phố New York và Chicago."}</w:t>
      </w:r>
    </w:p>
    <w:p w14:paraId="1FAE6DE8" w14:textId="77777777" w:rsidR="001A7A97" w:rsidRDefault="00236FE3">
      <w:r>
        <w:t>{"câu hỏi": "Labrador Retriever có màu gì?", "câu trả lời": "Labrador Retrievers có ba màu chính được công nhận - đen, vàng và sô cô la. Phòng thí nghiệm màu đen và vàng có lẽ là phổ biến nhất, nhưng Phòng thí nghiệm sô cô la đã trở nên phổ biến hơn gần đây. Yellow Labs có thể có màu từ kem rất nhạt đến màu đỏ cáo đậm hơn. Điều quan trọng cần lưu ý là mặc dù ba màu này là màu duy nhất được công nhận cho Labrador Retrievers, nhưng Phòng thí nghiệm có thể được sinh ra với màu lông khác do yếu tố di truyền, mặc dù nó được coi là hiếm."}</w:t>
      </w:r>
    </w:p>
    <w:p w14:paraId="01BB1D46" w14:textId="77777777" w:rsidR="001A7A97" w:rsidRDefault="00236FE3">
      <w:r>
        <w:t xml:space="preserve">{"câu hỏi": "Phương trình y=(x-1)/(x^2+6x-7) có bao nhiêu tiệm cận dọc?", "trả lời": "Bằng cách bao thanh toán mẫu số, phương trình trở thành (x-1)/(x-1)(x+7). Vì vậy, mẫu số bằng 0 khi x = 1 và x = -7. Tuy nhiên, vì thuật ngữ x-1 cũng tồn tại trong tử số và có cùng mức độ </w:t>
      </w:r>
      <w:r>
        <w:lastRenderedPageBreak/>
        <w:t>như trong mẫu số, x = 1 không phải là tiệm cận dọc. Do đó, phương trình chỉ có 1 tiệm cận thẳng đứng tại x=-7."}</w:t>
      </w:r>
    </w:p>
    <w:p w14:paraId="025EBE8E" w14:textId="77777777" w:rsidR="001A7A97" w:rsidRDefault="00236FE3">
      <w:r>
        <w:t>{"câu hỏi": "Làm thế nào ai đó có thể giảm căng thẳng của họ?", "trả lời": "Có một số kỹ thuật mà ai đó có thể sử dụng để giảm mức độ căng thẳng của họ. Dưới đây là một số mẹo hữu ích có thể giúp:\n\n1. Xác định nguyên nhân gây căng thẳng: Cố gắng hiểu nguyên nhân gây ra căng thẳng để tìm ra cách tốt nhất để quản lý nó. \ n \ n2. Tập thể dục thường xuyên: Hoạt động thể chất là một cách tuyệt vời để giảm căng thẳng và cải thiện sức khỏe tổng thể. Ngủ đủ giấc: Thiếu ngủ có thể làm cho căng thẳng tồi tệ hơn, vì vậy điều quan trọng là phải nghỉ ngơi đầy đủ. \ n \ n4. Thực hành chánh niệm: Có mặt và nhận thức được suy nghĩ, cảm xúc và môi trường xung quanh có thể giúp giảm căng thẳng và cải thiện sức khỏe. \ n \ n5. Kết nối với những người khác: Hỗ trợ xã hội từ bạn bè và gia đình có thể là một công cụ mạnh mẽ trong việc quản lý căng thẳng. \ n \ n6. Nghỉ giải lao: Nghỉ giải lao thường xuyên và thời gian để thư giãn có thể giúp giảm căng thẳng và cải thiện năng suất. \ n \ n7. Thực hành các kỹ thuật thư giãn: Hít thở sâu, thiền, yoga hoặc các kỹ thuật thư giãn khác có thể giúp giảm căng thẳng và mang lại cảm giác bình tĩnh. \ n \ n8. Ăn một chế độ ăn uống lành mạnh: Một chế độ ăn uống bổ dưỡng có thể giúp hỗ trợ sức khỏe thể chất và tinh thần, giúp kiểm soát căng thẳng dễ dàng hơn. Tránh các cơ chế đối phó không lành mạnh: Rượu, ma túy và các cơ chế đối phó không lành mạnh khác có thể làm cho căng thẳng tồi tệ hơn và có những hậu quả tiêu cực khác. \ n \ n10. Tìm kiếm sự giúp đỡ chuyên nghiệp: Nếu căng thẳng trở nên quá tải hoặc gây ra vấn đề nghiêm trọng, có thể hữu ích khi tìm kiếm sự giúp đỡ chuyên nghiệp từ một cố vấn hoặc nhà trị liệu."}</w:t>
      </w:r>
    </w:p>
    <w:p w14:paraId="07C102F1" w14:textId="77777777" w:rsidR="001A7A97" w:rsidRDefault="00236FE3">
      <w:r>
        <w:t>{"question": "Tiếng Trung tương đương với \"Hello\" hoặc \"Good day\"?", "answer": "Cách phổ biến nhất để nói \"Hello\" trong tiếng Trung là \"\u4f60\u597d\" (n\u01d0 h\u01ceo), trong khi \"Good day\" có thể được dịch thành \"\u7f8e\u597d\u7684\u4e00\u5929\" (m\u011bi h\u01ceo de y\u012b ti\u0101n)."}</w:t>
      </w:r>
    </w:p>
    <w:p w14:paraId="129A8841" w14:textId="77777777" w:rsidR="001A7A97" w:rsidRDefault="00236FE3">
      <w:r>
        <w:t xml:space="preserve">{"câu hỏi": "Tạo podcast về tình trạng giáo dục hiện tại.", "câu trả lời": "Xin chào và chào mừng bạn đến với podcast đặc biệt này, nơi chúng ta sẽ thảo luận về tình trạng giáo dục hiện tại. Giáo dục là một trong những khía cạnh quan trọng nhất trong cuộc sống của chúng ta và nó định hình cách chúng ta tương tác với thế giới. Với những thay đổi nhanh chóng đã diễn ra trong công nghệ, không có gì ngạc nhiên khi cách chúng ta học cũng đã thay đổi. Ngày nay, hệ thống giáo dục đang phải đối mặt với một số thách thức. Một trong những thách thức này là khả năng tiếp cận giáo dục. Bất chấp những tiến bộ đạt được trong những thập kỷ gần đây, vẫn còn một số lượng đáng kể những người không được tiếp cận với giáo dục hoặc giáo dục không đủ. Ở một số quốc gia, thiếu cơ sở hạ tầng, nguồn lực và giáo viên có trình độ, điều đó có nghĩa là trẻ em không thể nhận được nền giáo dục mà chúng xứng đáng. Mặt khác, với sự ra đời của công nghệ, việc học trực tuyến đã trở nên phổ biến hơn. Điều này đã mang lại những thay đổi lớn trong cách chúng ta học, nhưng cũng đặt ra những thách thức riêng. Sự chuyển đổi đột ngột sang học trực tuyến do đại dịch COVID-19 đã phơi bày khoảng cách kỹ thuật số và nhiều sinh viên thấy mình không thể truy cập các lớp học trực tuyến do thiếu công nghệ hoặc kết nối internet đầy đủ. Một vấn đề khác mà hệ thống giáo dục đang phải đối mặt là sự cần thiết phải thay đổi trong chương trình giảng dạy. Với </w:t>
      </w:r>
      <w:r>
        <w:lastRenderedPageBreak/>
        <w:t>thị trường việc làm không ngừng phát triển, sinh viên cần được chuẩn bị cho công việc của tương lai. Điều này có nghĩa là kết hợp công nghệ và kỹ năng tư duy phê phán vào chương trình giảng dạy. Một số nhà giáo dục cũng tin rằng cần phải học tập cá nhân hóa và lấy học sinh làm trung tâm hơn, nơi học sinh có thể học theo tốc độ của riêng mình, theo cách riêng của họ. Bất chấp những thách thức này, có nhiều thay đổi tích cực xảy ra trong hệ thống giáo dục. Các chính phủ và tổ chức trên khắp thế giới đang nỗ lực cải thiện khả năng tiếp cận giáo dục và cung cấp cho sinh viên những kỹ năng cần thiết cho tương lai. Các phương pháp giảng dạy sáng tạo, chẳng hạn như trò chơi hóa và học tập dựa trên dự án, đang được giới thiệu để làm cho việc học trở nên hấp dẫn và hiệu quả hơn. Tóm lại, tình trạng giáo dục hiện tại là một trong những thay đổi và thách thức. Nhưng với những nỗ lực của các nhà giáo dục, chính phủ và các tổ chức, chúng tôi có thể đảm bảo rằng mọi người đều được tiếp cận với một nền giáo dục chất lượng cao để chuẩn bị cho tương lai. Cảm ơn bạn đã lắng nghe và chúng tôi hy vọng rằng bạn \u2019 thích podcast này."}</w:t>
      </w:r>
    </w:p>
    <w:p w14:paraId="4D69D403" w14:textId="77777777" w:rsidR="001A7A97" w:rsidRDefault="00236FE3">
      <w:r>
        <w:t>{"câu hỏi": "Tạo ra một lập luận về lý do tại sao mọi người nên phấn đấu để cân bằng giữa công việc và cuộc sống.", "Câu trả lời": "Sự cân bằng giữa công việc và cuộc sống là điều cần thiết cho các cá nhân để đạt được hạnh phúc và hạnh phúc tổng thể. Sự cân bằng tốt giữa công việc và cuộc sống cho phép các cá nhân phân bổ thời gian và năng lượng cho cả cuộc sống chuyên nghiệp và cá nhân của họ, cho phép họ vượt trội trong sự nghiệp đồng thời duy trì các mối quan hệ mạnh mẽ, sở thích cá nhân và thói quen chăm sóc bản thân. \ n \ n Sau đây là một số lý do tại sao mọi người nên cố gắng cân bằng giữa công việc và cuộc sống: \ n \ n1. Cải thiện sức khỏe thể chất và tinh thần: Làm việc quá sức có thể dẫn đến kết quả sức khỏe tiêu cực như căng thẳng mãn tính, mệt mỏi và kiệt sức. Bằng cách phấn đấu cho sự cân bằng giữa công việc và cuộc sống, các cá nhân có thể giảm thiểu những rủi ro này và chăm sóc tốt hơn sức khỏe thể chất và tinh thần của họ. \ n \ n2. Tăng năng suất: Cân bằng tốt giữa công việc và cuộc sống không có nghĩa là làm việc ít hơn; Nó có nghĩa là làm việc thông minh hơn. Khi các cá nhân nghỉ ngơi và chăm sóc bản thân, họ trở lại làm việc sảng khoái, tập trung và hiệu quả hơn. \ n \ n3. Mối quan hệ tốt hơn: Sự cân bằng giữa công việc và cuộc sống cho phép các cá nhân dành thời gian chất lượng với gia đình và bạn bè, củng cố mối quan hệ và tạo ra một hệ thống hỗ trợ. \n\n4. Hoàn thành cá nhân: Sự cân bằng giữa công việc và cuộc sống cho phép các cá nhân theo đuổi sở thích và sở thích bên ngoài công việc, cung cấp cho họ ý thức về mục đích, sự hoàn thành và hạnh phúc tổng thể. Cuối cùng, phấn đấu cho sự cân bằng giữa công việc và cuộc sống là điều cần thiết cho các cá nhân để có cuộc sống lành mạnh, hạnh phúc và hiệu quả. Bằng cách phân bổ thời gian và năng lượng cho cả công việc và cuộc sống cá nhân, các cá nhân có thể đạt được thành công và sự thỏa mãn trong mọi lĩnh vực của cuộc sống."}</w:t>
      </w:r>
    </w:p>
    <w:p w14:paraId="6FF759C9" w14:textId="77777777" w:rsidR="001A7A97" w:rsidRDefault="00236FE3">
      <w:r>
        <w:t xml:space="preserve">{"câu hỏi": "Đối chiếu các báo cáo mâu thuẫn về số trường hợp nhiễm coronavirus được báo cáo ở một khu vực nhất định. - Hai cơ quan báo chí báo cáo số ca nhiễm coronavirus khác nhau ở một khu vực nhất định.", "trả lời": "Là một AI, tôi không có thông tin cập nhật, chính xác để đối chiếu các báo cáo mâu thuẫn về số ca nhiễm coronavirus trong khu vực. Tuy nhiên, tôi khuyên bạn nên tham khảo chéo một số nguồn đáng tin cậy, chẳng hạn như trang web chính thức của sở y tế khu vực hoặc các cơ quan báo chí có uy tín. Ngoài ra, bạn có thể muốn xem xét ngày và giờ mà thông tin được báo cáo, vì các con số có thể đã được cập nhật </w:t>
      </w:r>
      <w:r>
        <w:lastRenderedPageBreak/>
        <w:t>hoặc thay đổi. Cuối cùng, thông tin chính xác là rất quan trọng trong việc theo dõi sự lây lan của vi-rút và thực hiện các biện pháp để bảo vệ sức khỏe cộng đồng."}</w:t>
      </w:r>
    </w:p>
    <w:p w14:paraId="7F3C74D1" w14:textId="77777777" w:rsidR="001A7A97" w:rsidRDefault="00236FE3">
      <w:r>
        <w:t>{"question": "Chỉnh sửa bài thơ để truyền tải thông điệp tích cực hiệu quả hơn. - Quá nhiều bóng tối treo thấp,\nÁnh sáng hy vọng để đi đâu", "trả lời": "Với bóng tối xung quanh, đó là sự thật,\nNhưng tia hy vọng vẫn tỏa sáng."}</w:t>
      </w:r>
    </w:p>
    <w:p w14:paraId="4D5A7F6B" w14:textId="77777777" w:rsidR="001A7A97" w:rsidRDefault="00236FE3">
      <w:r>
        <w:t>{"câu hỏi": "Lập danh sách năm giải pháp khả thi để tiết kiệm nước.", "trả lời": "1. Sửa chữa rò rỉ: Sửa chữa hoặc sửa chữa đường ống, vòi nước và nhà vệ sinh bị rò rỉ, có thể tiết kiệm hàng trăm gallon nước mỗi tháng. \ n \ n2. Tái chế nước thải: Sử dụng nước xám để tưới tiêu hoặc xả nhà vệ sinh và xử lý nước thải để trả lại cho nguồn cung cấp nước có thể tiết kiệm nước đáng kể. \ n \ n3. Thiết bị tiết kiệm nước: Lắp đặt các thiết bị tiết kiệm nước như vòi hoa sen hoặc nhà vệ sinh lưu lượng thấp, và sử dụng máy giặt và máy rửa chén tiết kiệm nước có thể làm giảm lượng nước tiêu thụ. \ n \ n4. Tưới tiêu thông minh: Sử dụng các hệ thống tưới tiêu hiệu quả, chẳng hạn như tưới nhỏ giọt hoặc điều khiển thông minh chỉ tưới cây khi cần thiết, có thể làm giảm việc sử dụng nước trong làm vườn hoặc canh tác. Thay đổi thói quen: Những thay đổi đơn giản trong hành vi hàng ngày, như tắt vòi nước trong khi đánh răng, tắm ngắn hơn và chỉ giặt đầy đủ quần áo và bát đĩa, có thể tiết kiệm một lượng nước đáng kể."}</w:t>
      </w:r>
    </w:p>
    <w:p w14:paraId="23D711B3" w14:textId="77777777" w:rsidR="001A7A97" w:rsidRDefault="00236FE3">
      <w:r>
        <w:t>{"câu hỏi": "Những cạm bẫy tiềm ẩn của học tập ảo là gì?", "câu trả lời": "Học tập ảo ngày càng trở nên phổ biến, đặc biệt là sau đại dịch Covid-19. Tuy nhiên, có một số cạm bẫy tiềm ẩn cần được xem xét:\n\n1. Giảm tương tác giữa các cá nhân: Học tập ảo thường thiếu sự tương tác trực tiếp hiện diện trong môi trường lớp học truyền thống. Điều này có thể gây khó khăn hơn cho sinh viên trong việc tương tác với tài liệu khóa học, đặt câu hỏi và kết nối với các bạn cùng lớp và người hướng dẫn của họ. \ n \ n2. Vấn đề công nghệ: Trục trặc kỹ thuật và kết nối internet không đáng tin cậy có thể làm gián đoạn trải nghiệm học tập ảo. Nó có thể dẫn đến mất thời gian học, sự chậm trễ và thất vọng cho cả học sinh và giáo viên. \ n \ n3. Quyền truy cập hạn chế vào tài nguyên: Trong môi trường lớp học truyền thống, sinh viên có quyền truy cập vào một loạt các tài nguyên, bao gồm thư viện, phòng máy tính và các nhóm học tập. Người học ảo có thể không có cùng mức độ truy cập vào các tài nguyên này, điều này có thể khiến việc hoàn thành các bài tập và dự án trở nên khó khăn hơn. \ n \ n4. Mất tập trung: Ở nhà, học sinh có thể phải đối mặt với một loạt các phiền nhiễu, chẳng hạn như sự gián đoạn từ các thành viên trong gia đình hoặc sự cám dỗ để tham gia vào các hoạt động trực tuyến khác. Điều này có thể khiến họ khó tập trung vào việc học hơn. \ n \ n5. Giảm trách nhiệm giải trình: Nếu không có cấu trúc và trách nhiệm giải trình của một lớp học truyền thống, sinh viên ảo có thể dễ dàng bị tụt lại phía sau hoặc không tham gia vào việc học của họ. Người hướng dẫn có thể gặp khó khăn hơn trong việc theo dõi tiến trình và cung cấp hỗ trợ cho sinh viên trong môi trường ảo. \ n \ n6. Những thách thức đối với việc học thực hành: Một số môn học nhất định, chẳng hạn như phòng thí nghiệm khoa học hoặc lớp nghệ thuật, có thể yêu cầu học tập thực hành khó tái tạo trong môi trường ảo. Nhìn chung, mặc dù học tập ảo mang lại nhiều lợi ích, nhưng điều quan trọng là các nhà giáo dục phải nhận thức được những cạm bẫy tiềm ẩn này và làm việc để giảm thiểu chúng trong quá trình thiết kế và phân phối khóa học của họ."}</w:t>
      </w:r>
    </w:p>
    <w:p w14:paraId="0CCED41A" w14:textId="77777777" w:rsidR="001A7A97" w:rsidRDefault="00236FE3">
      <w:r>
        <w:lastRenderedPageBreak/>
        <w:t>{"câu hỏi": "Viết một câu sáng tạo bắt đầu bằng \"Bầu trời đêm\".", "câu trả lời": "Bầu trời đêm là một bức tranh màu chàm sâu, được trang trí bằng một vệt sao, mỗi ngôi sao nhấp nháy với lời hứa phiêu lưu và những điều chưa biết."}</w:t>
      </w:r>
    </w:p>
    <w:p w14:paraId="75AB9547" w14:textId="77777777" w:rsidR="001A7A97" w:rsidRDefault="00236FE3">
      <w:r>
        <w:t>{"câu hỏi": "Tạo danh sách các mẹo cho học sinh trung học về cách cân bằng thời gian giữa học tập và các hoạt động xã hội.", "câu trả lời": "1. Ưu tiên và lập kế hoạch: Lập danh sách tất cả các cam kết học tập và xã hội của bạn, và xếp hạng chúng theo mức độ quan trọng. Sau đó, tạo một lịch trình để phân bổ thời gian cho mỗi cam kết theo mức độ ưu tiên của họ. \ n \ n2. Đặt mục tiêu có thể đạt được: Đặt mục tiêu học tập và xã hội thực tế cho bản thân và làm việc để đạt được chúng trong thời gian có sẵn. \ n \ n3. Quản lý thời gian học tập của bạn một cách hiệu quả: Chia thời gian học tập của bạn thành các khối, với thời gian nghỉ thường xuyên ở giữa, để tối đa hóa năng suất của bạn. Sử dụng các kỹ thuật nghiên cứu như tóm tắt, ghi chú và tự kiểm tra để lưu giữ thông tin tốt hơn. \ n \ n4. Tránh trì hoãn: Sự trì hoãn có thể dẫn đến sự vội vàng vào phút cuối, điều này có thể gây hại cho kết quả học tập của bạn và khiến bạn có ít thời gian cho các hoạt động xã hội. Để tránh điều này, hãy bắt đầu làm việc với các nhiệm vụ trước và chia chúng thành các phần có thể quản lý được. \ n \ n5. Học cách nói không: Bạn không cần phải tham dự mọi sự kiện hoặc hoạt động xã hội theo cách của bạn. Học cách nói không với những lời mời mâu thuẫn với lịch học của bạn hoặc bạn không đặc biệt quan tâm. \ n \ n6. Sử dụng công nghệ làm lợi thế của bạn: Sử dụng các ứng dụng năng suất, lịch và lời nhắc để luôn ngăn nắp và thực hiện nhiệm vụ. Điều này có thể giúp bạn quản lý thời gian của mình tốt hơn, giúp bạn có nhiều thời gian hơn cho các hoạt động xã hội. \ n \ n7. Chăm sóc sức khỏe tinh thần và thể chất của bạn: Ăn uống đầy đủ, ngủ đủ giấc và tham gia hoạt động thể chất thường xuyên. Điều này có thể giúp tăng sự tập trung và tập trung của bạn, cải thiện kết quả học tập của bạn và giúp bạn có nhiều thời gian hơn để dành cho bạn bè. \ n \ n8. Tìm kiếm sự giúp đỡ nếu cần: Nếu bạn đang đấu tranh để cân bằng các cam kết học tập và xã hội của mình, đừng ngại tìm kiếm sự giúp đỡ từ giáo viên, cố vấn hoặc phụ huynh. Họ có thể cho bạn lời khuyên về quản lý thời gian và giúp bạn đưa ra kế hoạch để cân bằng thời gian tốt hơn."}</w:t>
      </w:r>
    </w:p>
    <w:p w14:paraId="528AA899" w14:textId="77777777" w:rsidR="001A7A97" w:rsidRDefault="00236FE3">
      <w:r>
        <w:t>{"câu hỏi": "Thay thế biểu thức in nghiêng bằng một từ phù hợp truyền đạt cùng một nghĩa. - Anh ấy ngạc nhiên trước thông báo đột ngột của cô ấy.", "trả lời": "Anh ấy rất ngạc nhiên trước thông báo đột ngột của cô ấy."}</w:t>
      </w:r>
    </w:p>
    <w:p w14:paraId="2C72CD53" w14:textId="77777777" w:rsidR="001A7A97" w:rsidRDefault="00236FE3">
      <w:r>
        <w:t xml:space="preserve">{"câu hỏi": "Tạo ra một câu chuyện với một bài học về sự nguy hiểm của lòng tham.", "Trả lời": "Ngày xửa ngày xưa, trong một ngôi làng nhỏ nép mình trong một thung lũng xanh tươi tốt, có một người đàn ông tên là Jacob. Jacob được biết đến khắp làng như một nông dân trung thực và chăm chỉ, người không bao giờ ngần ngại giúp đỡ hàng xóm của mình. Một ngày nọ, Jacob tình cờ nhìn thấy một ngọn đèn ma thuật trên cánh đồng của mình. Khi anh ta chà xát đèn, một vị thần xuất hiện và ban cho anh ta ba điều ước. Jacob vui mừng khôn xiết và ngay lập tức mong muốn giàu có ngoài những giấc mơ điên rồ nhất của mình. Với sự giàu có mới tìm thấy của mình, cuộc sống của Jacob đã thay đổi mạnh mẽ. Ông không còn làm việc vất vả trên cánh đồng từ bình minh đến hoàng hôn, mà thay vào đó dành cả ngày để sống một cuộc sống xa hoa. Ông đã mua ngôi nhà lớn nhất trong làng và lấp đầy nó bằng những tài sản tốt nhất mà tiền có thể mua được. Nhưng khi sự giàu có của Jacob tăng lên, </w:t>
      </w:r>
      <w:r>
        <w:lastRenderedPageBreak/>
        <w:t>lòng tham của ông cũng tăng theo. Trái tim hài lòng một thời của anh giờ đây tràn ngập ham muốn vô độ về nhiều hơn nữa. Ông đã sử dụng ước muốn thứ hai của mình để tích lũy thêm của cải, và khi ông làm như vậy, ông bắt đầu xa cách với gia đình và bạn bè của mình. Mỗi ngày trôi qua, Jacob ngày càng trở nên tiêu hao nhiều hơn bởi sự giàu có của mình. Ông bảo vệ sự giàu có của mình một cách ghen tị, không bao giờ chia sẻ một xu nào với những người có nhu cầu. Những người hàng xóm của ông, những người đã từng nhìn ông với sự ngưỡng mộ, bây giờ chỉ thấy một người đàn ông kiêu ngạo và ích kỷ. Một ngày nọ, khi ông không còn ai để tìm đến, Jacob nhận ra sai lầm trong cách làm của mình. Anh ta muốn thần đèn lấy lại tất cả tài sản của mình, và với mong muốn cuối cùng của mình, anh ta yêu cầu khả năng nhìn thấy giá trị trong các mối quan hệ mà anh ta từng có. Khi thần đèn thực hiện điều ước cuối cùng của mình, ngôi nhà và tài sản của Jacob biến mất, và anh ta không còn gì ngoài quần áo trên lưng. Nhưng khi nhìn xung quanh, anh thấy gia đình và bạn bè của mình, những người chưa bao giờ rời bỏ anh. Anh nhận ra rằng không có sự giàu có nào có thể thay thế tình yêu và sự hỗ trợ của những người thực sự quan tâm đến anh. Từ ngày đó trở đi, Jacob sống một cuộc sống đơn giản, nhưng anh ấy giàu có về những thứ thực sự quan trọng - gia đình, tình bạn và tình yêu."}</w:t>
      </w:r>
    </w:p>
    <w:p w14:paraId="4B3BB787" w14:textId="77777777" w:rsidR="001A7A97" w:rsidRDefault="00236FE3">
      <w:r>
        <w:t>{"câu hỏi": "Mô tả bối cảnh của một ngôi nhà cổ ma quái.", "câu trả lời": "Bối cảnh của một ngôi nhà cổ ma quái được bao phủ bởi một bầu không khí kỳ lạ. Thông thường, đó là một biệt thự cũ, đổ nát nằm ở ngoại ô thị trấn, được bao quanh bởi thảm thực vật mọc um tùm và những cây cao đổ bóng đáng ngại trên mặt đất. Đường lái xe dẫn đến ngôi nhà bị nứt và uốn lượn, với một cánh cổng trang trí công phu bị hé mở. Khi bạn đến gần cửa trước, nó kêu cót két từ từ, để lộ một sảnh vào bụi bặm với đồ nội thất cổ được bao phủ bởi mạng nhện và mùi mốc đọng lại trong không khí. Những tấm ván sàn gỗ cũ rên rỉ dưới chân, và có cảm giác như thể những bức tường đang đóng lại. Một cầu thang hẹp dẫn lên tầng hai, nơi đặt các phòng ngủ, mỗi phòng đều rùng rợn và ma quái theo cách riêng của nó. Ánh sáng mờ nhấp nháy ở các góc và bóng tối dường như tự di chuyển. Toàn bộ ngôi nhà mang lại cảm giác bị bỏ rơi và hoang sơ trong nhiều năm, như thể nó chứa đựng nhiều bí mật và câu chuyện đáng ngại trong các bức tường của nó."}</w:t>
      </w:r>
    </w:p>
    <w:p w14:paraId="4CFC8FBB" w14:textId="77777777" w:rsidR="001A7A97" w:rsidRDefault="00236FE3">
      <w:r>
        <w:t xml:space="preserve">{"câu hỏi": "So sánh điện thoại và điện thoại thông minh.", "trả lời": "Điện thoại và điện thoại thông minh phục vụ chức năng chính là cho phép mọi người giao tiếp với nhau bằng cách thực hiện và nhận cuộc gọi thoại. Tuy nhiên, những điểm tương đồng khá nhiều kết thúc ở đó.\n\nĐiện thoại, thường được gọi là điện thoại cố định, là một thiết bị liên lạc cố định sử dụng dây vật lý để truyền tín hiệu từ thiết bị này sang thiết bị khác. Nó thường được sử dụng để thực hiện cuộc gọi thoại và có các tính năng cơ bản như ID người gọi, quay số nhanh, quay số lại và chức năng máy trả lời tự động. Mặt khác, điện thoại thông minh là một thiết bị linh hoạt và mạnh mẽ hơn nhiều, về cơ bản là một máy tính thu nhỏ với chức năng điện thoại được tích hợp sẵn. Ngoài việc thực hiện và nhận cuộc gọi thoại, điện thoại thông minh có khả năng gửi và nhận tin nhắn văn bản và đa phương tiện, duyệt internet, kết nối với phương tiện truyền thông xã hội, gửi và nhận email, chụp ảnh và quay video, chơi trò chơi, phát nhạc và phim, v.v. Một sự khác biệt lớn khác giữa điện thoại và điện thoại thông minh là mức độ di động. Điện thoại thường được cố định ở một vị trí, trong khi điện thoại thông minh là điện thoại di động và được thiết kế để mang theo bên mình mọi lúc mọi nơi. </w:t>
      </w:r>
      <w:r>
        <w:lastRenderedPageBreak/>
        <w:t>Điện thoại thông minh cũng được trang bị các tùy chọn kết nối khác nhau, bao gồm Wi-Fi, Bluetooth và dữ liệu di động, cho phép chúng kết nối với internet và các thiết bị khác. Tóm lại, trong khi điện thoại và điện thoại thông minh chia sẻ chức năng cơ bản là thực hiện và nhận cuộc gọi thoại, chúng khác nhau đáng kể về tính năng, khả năng và phạm vi ứng dụng. Điện thoại thông minh mạnh mẽ và linh hoạt hơn đáng kể, vì chúng di động và có khả năng thực hiện một loạt các chức năng ngoài các cuộc gọi điện thoại."}</w:t>
      </w:r>
    </w:p>
    <w:p w14:paraId="1022E309" w14:textId="77777777" w:rsidR="001A7A97" w:rsidRDefault="00236FE3">
      <w:r>
        <w:t>{"câu hỏi": "Giải thích tại sao mọi người ngày nay sống lâu hơn trong quá khứ.", "Trả lời": "Có một số lý do tại sao mọi người ngày nay sống lâu hơn so với trước đây, bao gồm những tiến bộ trong y học, hệ thống chăm sóc sức khỏe được cải thiện, vệ sinh và vệ sinh tốt hơn, và tăng khả năng tiếp cận thông tin và giáo dục về lối sống lành mạnh. Ví dụ:\n\n1. Những tiến bộ trong y học: Những nỗ lực lớn từ cả các tổ chức công cộng và tư nhân đã mang lại tiến bộ to lớn trong nghiên cứu y học, dẫn đến vắc-xin, phương pháp điều trị và phương pháp chữa trị mới cho nhiều bệnh từng được coi là gây tử vong. Cải thiện hệ thống chăm sóc sức khỏe: Nhiều quốc gia đã cải cách hệ thống chăm sóc sức khỏe của họ để làm cho chúng hiệu quả và dễ tiếp cận hơn, cung cấp cho mọi người sự chăm sóc y tế và phòng ngừa tốt hơn, giúp tăng tuổi thọ. Vệ sinh và vệ sinh tốt hơn: Những cải tiến trong thực hành vệ sinh cơ bản như rửa tay, cung cấp nước sạch và hệ thống quản lý chất thải hiệu quả đã làm giảm đáng kể sự lây lan của các bệnh truyền nhiễm. Tăng khả năng tiếp cận thông tin và giáo dục: Với sự phát triển của internet, mọi người có nhiều quyền truy cập hơn vào thông tin về thói quen lành mạnh, dinh dưỡng và tập thể dục, có thể giúp họ chăm sóc cơ thể tốt hơn và sống lâu hơn. Nhìn chung, sự kết hợp của các yếu tố này, cùng với những yếu tố khác, đã giúp tăng tuổi thọ và cải thiện chất lượng cuộc sống cho mọi người trên khắp thế giới.</w:t>
      </w:r>
    </w:p>
    <w:p w14:paraId="256C8B8A" w14:textId="77777777" w:rsidR="001A7A97" w:rsidRDefault="00236FE3">
      <w:r>
        <w:t>{"câu hỏi": "Viết một câu thể hiện việc sử dụng nhân cách hóa.", "câu trả lời": "Gió hú giận dữ khi nó xé toạc đường phố."}</w:t>
      </w:r>
    </w:p>
    <w:p w14:paraId="5031FA9C" w14:textId="77777777" w:rsidR="001A7A97" w:rsidRDefault="00236FE3">
      <w:r>
        <w:t>{"question": "Tạo một danh từ riêng từ các từ sau. - đất, muối", "trả lời": "muối xay."}</w:t>
      </w:r>
    </w:p>
    <w:p w14:paraId="28680578" w14:textId="77777777" w:rsidR="001A7A97" w:rsidRDefault="00236FE3">
      <w:r>
        <w:t>{"câu hỏi": "Viết năm tính từ mô tả khái niệm tự do.", "trả lời": "1. Giải phóng\n2. Trao quyền\n3. Không hạn chế\n4. Tự trị\n5. Độc lập"}</w:t>
      </w:r>
    </w:p>
    <w:p w14:paraId="39A69B6B" w14:textId="77777777" w:rsidR="001A7A97" w:rsidRDefault="00236FE3">
      <w:r>
        <w:t>{"question": "Viết lại câu sau bằng thì liên tục hoàn hảo trong tương lai. - Anh ấy sẽ mua sắm trong hai giờ trước khi bạn đến.", "trả lời": "Khi bạn đến, anh ấy sẽ mua sắm trong hai giờ."}</w:t>
      </w:r>
    </w:p>
    <w:p w14:paraId="47A53502" w14:textId="77777777" w:rsidR="001A7A97" w:rsidRDefault="00236FE3">
      <w:r>
        <w:t>{"question": "Phát hiện xem các câu lệnh có tương đương về mặt logic hay không. - Nếu p thì q\nq ngụ ý p", "trả lời": "Không, hai câu \"Nếu p thì q\" và \"q ngụ ý p\" không tương đương về mặt logic. \n\n\"Nếu p thì q\" giống như câu lệnh logic \"p ngụ ý q,\" có nghĩa là nếu p đúng, thì q phải đúng. Mặt khác, \"q ngụ ý p\" có nghĩa là nếu q đúng, thì p phải đúng. Hai tuyên bố này có ý nghĩa khác nhau và do đó không tương đương về mặt logic."}</w:t>
      </w:r>
    </w:p>
    <w:p w14:paraId="27EF5F1A" w14:textId="77777777" w:rsidR="001A7A97" w:rsidRDefault="00236FE3">
      <w:r>
        <w:t xml:space="preserve">{"question": "Viết một tập lệnh bash để in tất cả các dòng duy nhất trong một tệp văn bản có tên input.txt. ", "answer": "Đây là một tập lệnh bash tiềm năng sẽ hoàn thành nhiệm vụ này:\n\n'''\n#!/bin/bash\n\nsort input.txt | uniq\n'''\n\nTập lệnh đầu tiên sắp xếp các dòng của tệp đầu vào theo thứ tự bảng chữ cái, sau đó chuyển chúng đến lệnh 'uniq'. 'Uniq' loại bỏ mọi dòng lặp lại, chỉ để lại những dòng duy nhất được in ra bảng điều khiển. Lưu ý </w:t>
      </w:r>
      <w:r>
        <w:lastRenderedPageBreak/>
        <w:t>rằng 'sort' được sử dụng để sắp xếp các dòng sao cho 'uniq' có thể phát hiện trùng lặp một cách chính xác."}</w:t>
      </w:r>
    </w:p>
    <w:p w14:paraId="252025F7" w14:textId="77777777" w:rsidR="001A7A97" w:rsidRDefault="00236FE3">
      <w:r>
        <w:t>{"câu hỏi": "Biểu đồ tần suất hiển thị loại dữ liệu nào?", "câu trả lời": "Biểu đồ tần suất hiển thị dữ liệu liên tục dưới dạng biểu diễn đồ họa, hiển thị phân bố tần số của tập dữ liệu. Nó thường được trình bày dưới dạng một loạt các thanh dọc liền kề, với mỗi thanh đại diện cho tần số hoặc số điểm dữ liệu trong một phạm vi giá trị cụ thể, được gọi là thùng hoặc lớp. Chiều cao của mỗi thanh cho biết số lượng điểm dữ liệu trong thùng đó. Hình dạng của biểu đồ tần suất có thể cung cấp thông tin chi tiết về sự phân bố dữ liệu, làm nổi bật các đặc điểm như độ lệch, tính đối xứng và sự hiện diện của các ngoại lệ."}</w:t>
      </w:r>
    </w:p>
    <w:p w14:paraId="5D5D2D13" w14:textId="77777777" w:rsidR="001A7A97" w:rsidRDefault="00236FE3">
      <w:r>
        <w:t>{"câu hỏi": "Tạo danh sách hàng tồn kho trái cây trong một cửa hàng tạp hóa tưởng tượng.", "câu trả lời": "Dưới đây là danh sách hàng tồn kho các loại trái cây có sẵn trong cửa hàng tạp hóa tưởng tượng:\n\n1. Táo\n2. Chuối\n3. Cam\n4. Chanh\n5. Lê\n6. Dứa\n7. Xoài\n8. Dưa hấu \ t \ t \ t \ t \ t \ t \ n9. Quả mọng (dâu tây, quả mâm xôi, quả mâm xôi)\n10. Nho\n11. Đào\n12. Xuân đào\n13. Mận\n14. Đu đủ\n15. Kiwi\n16. Bơ\n17. Vải thiều\n18. Quả mơ\n19. Anh đào\n20. Quýt."}</w:t>
      </w:r>
    </w:p>
    <w:p w14:paraId="5A972285" w14:textId="77777777" w:rsidR="001A7A97" w:rsidRDefault="00236FE3">
      <w:r>
        <w:t>{"question": "Giảm phương trình đa thức xuống dạng đơn giản nhất. - 4x^4 + 24x^3 + 48x^2 + 24x", "đáp án": "Phương trình đa thức đã cho 4x^4 + 24x^3 + 48x^2 + 24x có thể được rút gọn thành đơn giản nhất bằng cách bao thanh toán thừa số chung lớn nhất (GCF) từ tất cả các số hạng. GCF của tất cả các số hạng là 4x.\n\nVì vậy, bao thanh toán 4x từ tất cả các số hạng, chúng ta nhận được:\n\n4x^4 + 24x^3 + 48x^2 + 24x = 4x(x^3 + 6x^2 + 12x + 6)\n\nDo đó, phương trình đa thức đã cho được giảm xuống dạng đơn giản nhất là: 4x(x^3 + 6x^2 + 12x + 6)"}</w:t>
      </w:r>
    </w:p>
    <w:p w14:paraId="73142261" w14:textId="77777777" w:rsidR="001A7A97" w:rsidRDefault="00236FE3">
      <w:r>
        <w:t>{"question": "Xóa tất cả các phần tử trong mảng lớn hơn 5. - [3, 4, 6, 7, 8]", "answer": "Đây là phiên bản sửa đổi của mảng đầu vào sau khi xóa tất cả các phần tử lớn hơn 5:\n\n[3, 4]"}</w:t>
      </w:r>
    </w:p>
    <w:p w14:paraId="6677C9D0" w14:textId="77777777" w:rsidR="001A7A97" w:rsidRDefault="00236FE3">
      <w:r>
        <w:t>{"question": "Xác định khối lượng và thể tích của vật thể với mật độ của nó. - Mật độ của vật thể = 20 kg / L", "câu trả lời": "Tôi xin lỗi vì bản chất không rõ ràng của câu trả lời của tôi đối với hướng dẫn. Từ những thông tin đã cho, ta biết mật độ của vật thể là 20 kg/L. Tuy nhiên, để xác định khối lượng và thể tích của vật thể, chúng ta sẽ cần thêm thông tin về khối lượng hoặc thể tích. Mật độ được tính bằng khối lượng chia cho thể tích. Nếu cậu cung cấp cho tôi khối lượng, tôi có thể tính thể tích, và ngược lại."}</w:t>
      </w:r>
    </w:p>
    <w:p w14:paraId="1C862408" w14:textId="77777777" w:rsidR="001A7A97" w:rsidRDefault="00236FE3">
      <w:r>
        <w:t xml:space="preserve">{"câu hỏi": "Mất bao lâu để đưa ra kết quả tương đối chính xác bằng cách sử dụng mạng thần kinh?", "câu trả lời": "Thời gian cần thiết để có được kết quả tương đối chính xác bằng cách sử dụng mạng thần kinh phụ thuộc vào một số yếu tố bao gồm kích thước và độ phức tạp của tập dữ liệu, kiến trúc của mạng, số lần lặp lại đào tạo và phần cứng được sử dụng để đào tạo. Một mạng nơ-ron đơn giản được đào tạo trên một tập dữ liệu nhỏ sử dụng máy tính thông thường có thể mất từ vài phút đến vài giờ để tạo ra kết quả tương đối chính xác. Mặt khác, việc đào tạo một mạng lưới thần kinh lớn và phức tạp trên một tập dữ liệu khổng lồ bằng cách sử dụng một máy tính hoặc cụm mạnh mẽ có thể mất vài ngày, vài tuần hoặc thậm chí vài tháng để đạt được kết quả tốt. Tinh chỉnh và tối ưu hóa kiến trúc, thuật toán và siêu </w:t>
      </w:r>
      <w:r>
        <w:lastRenderedPageBreak/>
        <w:t>tham số cũng có thể ảnh hưởng lớn đến thời gian cần thiết để đạt được mức độ chính xác mong muốn."}</w:t>
      </w:r>
    </w:p>
    <w:p w14:paraId="6120F6DC" w14:textId="77777777" w:rsidR="001A7A97" w:rsidRDefault="00236FE3">
      <w:r>
        <w:t>{"question": "Chấm điểm câu này về chính tả. - Con mèo chạy aound the tre.", "answer": "Câu \"Con mèo chạy quanh cây\" có hai lỗi chính tả. \"aound\" bị sai chính tả và nên là \"around,\" và \"tre\" bị viết sai chính tả và nên là \"tree.\" Nói chung, tôi cho câu này điểm D cho chính tả."}</w:t>
      </w:r>
    </w:p>
    <w:p w14:paraId="48AB395A" w14:textId="77777777" w:rsidR="001A7A97" w:rsidRDefault="00236FE3">
      <w:r>
        <w:t>{"question": "Tóm tắt mối quan hệ giữa hai nhân vật. - Harry và Ron là bạn thân và đã gặp nhau ở Hogwarts. Tình bạn của họ dựa trên sự hiểu biết và tôn trọng lẫn nhau, mặc dù đôi khi có bất đồng và ganh đua.", "câu trả lời": "Harry và Ron có một tình bạn bền chặt được xây dựng trên sự hiểu biết và tôn trọng lẫn nhau, điều này đã nhất quán kể từ lần đầu tiên họ gặp nhau ở Hogwarts."}</w:t>
      </w:r>
    </w:p>
    <w:p w14:paraId="6BC40CF5" w14:textId="77777777" w:rsidR="001A7A97" w:rsidRDefault="00236FE3">
      <w:r>
        <w:t>{"câu hỏi": "Kể tên bốn món đồ mà bạn sẽ tìm thấy trong nhà bếp.", "câu trả lời": "1. Tủ lạnh\n2. Lò nướng\n3. Lò vi sóng \ n4. Máy rửa chén"}</w:t>
      </w:r>
    </w:p>
    <w:p w14:paraId="5B31F5FC" w14:textId="77777777" w:rsidR="001A7A97" w:rsidRDefault="00236FE3">
      <w:r>
        <w:t>{"câu hỏi": "Kể tên một loại đá được làm từ dung nham nguội.", "trả lời": "Một loại đá được làm từ dung nham nguội là đá mácma, cụ thể là đá mácma ép đùn, chẳng hạn như đá bazan hoặc đá bọt."}</w:t>
      </w:r>
    </w:p>
    <w:p w14:paraId="26B69C71" w14:textId="77777777" w:rsidR="001A7A97" w:rsidRDefault="00236FE3">
      <w:r>
        <w:t>{"câu hỏi": "Mô tả tu chính án đầu tiên.", "câu trả lời": "Tu chính án thứ nhất của Hiến pháp Hoa Kỳ là một trong mười sửa đổi có trong Tuyên ngôn Nhân quyền, được phê chuẩn năm 1791. Nó bảo vệ quyền tự do ngôn luận, tôn giáo, hội họp, báo chí và quyền kiến nghị chính phủ giải quyết khiếu nại. \n\n\nVăn bản Tu chính án thứ nhất nêu rõ:\n\n\"Quốc hội sẽ không đưa ra luật nào tôn trọng việc thành lập tôn giáo, hoặc cấm thực hiện tự do tôn giáo; hoặc hạn chế quyền tự do ngôn luận, tự do báo chí; hoặc quyền của người dân được nhóm họp một cách ôn hòa và kiến nghị Chính phủ giải quyết những bất bình. Về bản chất, Tu chính án thứ nhất cấm chính phủ hạn chế quyền của các cá nhân được bày tỏ bản thân, thực hành tôn giáo của họ, tụ tập ôn hòa và kiến nghị với chính phủ. Tu chính án này là nền tảng cho các giá trị dân chủ và tự do cá nhân của Mỹ."}</w:t>
      </w:r>
    </w:p>
    <w:p w14:paraId="469C5100" w14:textId="77777777" w:rsidR="001A7A97" w:rsidRDefault="00236FE3">
      <w:r>
        <w:t>{"câu hỏi": "Liệt kê 3 cách mà con người có thể bảo tồn năng lượng", "trả lời": "1. Một cách mà con người có thể bảo tồn năng lượng là sử dụng các thiết bị và ánh sáng tiết kiệm năng lượng. Điều này bao gồm thay thế bóng đèn sợi đốt cũ bằng bóng đèn huỳnh quang compact (CFL) hoặc bóng đèn LED, sử dụng ít năng lượng hơn và tồn tại lâu hơn bóng đèn truyền thống. Một cách khác để tiết kiệm năng lượng là điều chỉnh hành vi cá nhân, chẳng hạn như tắt đèn, thiết bị điện tử và thiết bị khi không sử dụng, và giảm nhu cầu sưởi ấm và làm mát bằng cách mặc quần áo phù hợp, sử dụng chăn và bịt kín rò rỉ không khí ở cửa ra vào và cửa sổ. \ n \ n3. Cách thứ ba để bảo tồn năng lượng là thông qua các phương thức giao thông thay thế như đi bộ, đi xe đạp, đi chung xe hoặc sử dụng phương tiện giao thông công cộng để giảm sự phụ thuộc vào các phương tiện một người, tiêu thụ một lượng nhiên liệu đáng kể và thải ra khí nhà kính. Ngoài ra, việc lập kế hoạch tuyến đường hiệu quả và kết hợp các chuyến đi cũng có thể giúp tiết kiệm năng lượng."}</w:t>
      </w:r>
    </w:p>
    <w:p w14:paraId="75DC3E72" w14:textId="77777777" w:rsidR="001A7A97" w:rsidRDefault="00236FE3">
      <w:r>
        <w:lastRenderedPageBreak/>
        <w:t>{"câu hỏi": "Tạo một cuộc đối thoại giữa hai người bạn nói về một bộ phim mới mà họ đã xem", "câu trả lời": "Bạn 1: Này, bạn đã xem bộ phim mới ra mắt tuần trước chưa?\n\nFriend 2: Vâng, tôi đã xem nó vào cuối tuần. Thật tuyệt vời!\n\nFriend 1: Tôi biết đúng, cốt truyện thật tuyệt vời.\n\nFriend 2: Và các hiệu ứng đặc biệt? Họ đã ra khỏi thế giới này!\n\nFriend 1: Diễn xuất cũng được chú ý. Tôi đã rất đầu tư vào các nhân vật và hành trình của họ. \ n \ nFriend 2: Tôi cũng vậy. Tôi đã ở trên mép ghế của mình suốt thời gian đó.\n\nFriend 1: Tôi không thể chờ đợi phần tiếp theo. Tôi hy vọng họ làm một.\n\nFriend 2: Ồ, họ chắc chắn nên. Tôi sẽ xem nó trong tích tắc."}</w:t>
      </w:r>
    </w:p>
    <w:p w14:paraId="1D548644" w14:textId="77777777" w:rsidR="001A7A97" w:rsidRDefault="00236FE3">
      <w:r>
        <w:t>{"câu hỏi": "Viết lời kêu gọi hành động hấp dẫn cho một trang web.", "Trả lời": "Hãy kiểm soát và thay đổi cuộc sống của bạn ngay bây giờ! Nắm bắt cơ hội để trải nghiệm một ngày mai tốt đẹp hơn bằng cách nhấp vào nút bên dưới. Tham gia cùng chúng tôi trên hành trình thú vị này và mở khóa tiềm năng vô hạn, lợi ích tuyệt vời và khả năng vô tận. Đừng chờ đợi, hãy hành động ngay bây giờ để giành lấy vị trí của bạn và thấy sự khác biệt.\""}</w:t>
      </w:r>
    </w:p>
    <w:p w14:paraId="4EAF9314" w14:textId="77777777" w:rsidR="001A7A97" w:rsidRDefault="00236FE3">
      <w:r>
        <w:t>{"câu hỏi": "Tạo một công thức cho một ly sinh tố ăn sáng bổ dưỡng.", "câu trả lời": "Đây là một công thức đơn giản cho một ly sinh tố ăn sáng ngon và bổ dưỡng sẽ bắt đầu ngày mới của bạn với năng lượng và dinh dưỡng: \ n \ n Thành phần: \ n- 1 quả chuối \ n- 1 chén lá rau bina tươi \ n- 1/2 chén quả mọng hỗn hợp đông lạnh (dâu tây, quả việt quất, quả mâm xôi) \ n- 1/2 cốc sữa chua Hy Lạp ít béo \ n- 1/4 cốc sữa tách kem hoặc sữa hạnh nhân \ n- 1 muỗng canh hạt lanh hoặc hạt chia \ n- 1 muỗng cà phê mật ong (tùy chọn cho vị ngọt) \ n \ nHướng dẫn: \ n1. Trong máy xay, trộn chuối, rau bina, quả mọng hỗn hợp, sữa chua Hy Lạp, sữa, hạt lanh hoặc hạt chia và mật ong (nếu sử dụng).\n2. Trộn ở tốc độ cao cho đến khi hỗn hợp sinh tố hoàn toàn mịn và kem. \ n3. Rót sinh tố vào ly cao và phục vụ ngay lập tức. Sinh tố ăn sáng này được đóng gói với các chất dinh dưỡng lành mạnh từ trái cây, rau bina và sữa chua, và cung cấp một lượng protein và chất xơ tốt từ hạt lanh hoặc hạt chia. Đó là một cách ngon miệng và dễ dàng để bắt đầu ngày mới của bạn đi đúng hướng. Thưởng thức!"}</w:t>
      </w:r>
    </w:p>
    <w:p w14:paraId="40AA3ED5" w14:textId="77777777" w:rsidR="001A7A97" w:rsidRDefault="00236FE3">
      <w:r>
        <w:t>{"câu hỏi": "Tạo ra một cách chơi chữ sáng tạo cho cụm từ \u201cFancy Ducks\u201d", "câu trả lời": "\"Tại sao những con vịt ưa thích lại từ chối món súp vụn bánh mì? Bởi vì bọn họ biết tất cả chỉ là một đám cãi vã!\"}</w:t>
      </w:r>
    </w:p>
    <w:p w14:paraId="5E393FAD" w14:textId="77777777" w:rsidR="001A7A97" w:rsidRDefault="00236FE3">
      <w:r>
        <w:t>{"câu hỏi": "Tạo tiếng leng keng cho một thương hiệu bột giặt hư cấu", "câu trả lời": "(Âm nhạc lạc quan, vui vẻ)\n\nCâu 1:\nXin chào một ngày sạch sẽ hơn,\nVới Sparkle Suds, cách duy nhất\nĐể làm cho quần áo của bạn trông tươi sáng,\nVà cảm thấy tươi mới, trong mọi ánh sáng!\n\nChorus:\nSparkle Suds, oh so fine,\nNó làm cho đồ giặt của bạn tỏa sáng \ nBye-bye vết bẩn và quần áo bẩn, \ nChỉ cần một lần giặt và đồ giặt của bạn phát sáng!\n\nVerse 2:\nKhông cần chà, không cần căng thẳng,\nVới Sparkle Suds, nói lời tạm biệt với mớ hỗn độn,\nChỉ cần đổ nó vào và để nó làm công việc của nó,\nVà bạn\u2019sẽ có một đội giặt sạch!\n\nChorus:\nSparkle Suds, oh so fine,\nIt làm cho đồ giặt của bạn tỏa sáng \ nBye-bye vết bẩn và quần áo bẩn, \ nChỉ cần giặt một lần và đồ giặt của bạn phát sáng!\n\nOutro:\nVì vậy, lần tới khi bạn làm việc nhà,\nLàm cho nó dễ dàng và không bao giờ nhàm chán,\nVới Sparkle Suds, người bạn thân nhất mới của bạn,\nĐể sạch sẽ, bạn có thể phụ thuộc!"}</w:t>
      </w:r>
    </w:p>
    <w:p w14:paraId="554CC8EE" w14:textId="77777777" w:rsidR="001A7A97" w:rsidRDefault="00236FE3">
      <w:r>
        <w:lastRenderedPageBreak/>
        <w:t>{"câu hỏi": "Cho các loại động vật (động vật có vú, bò sát, cá, chim, lưỡng cư), phân loại một con sóc thành một trong số chúng", "câu trả lời": "Một con sóc được phân loại là động vật có vú."}</w:t>
      </w:r>
    </w:p>
    <w:p w14:paraId="7DC540AD" w14:textId="77777777" w:rsidR="001A7A97" w:rsidRDefault="00236FE3">
      <w:r>
        <w:t>{"câu hỏi": "Cho một đoạn văn bản, soạn một tiêu đề. - Mông Cổ là một đất nước xinh đẹp với nền văn hóa độc đáo và vẻ đẹp tự nhiên bất tận.", "Trả lời": "Khám phá vẻ đẹp bất tận và nền văn hóa độc đáo của Mông Cổ\"}</w:t>
      </w:r>
    </w:p>
    <w:p w14:paraId="134F3479" w14:textId="77777777" w:rsidR="001A7A97" w:rsidRDefault="00236FE3">
      <w:r>
        <w:t>{"câu hỏi": "Với tuyên bố sau, hãy tạo một số liệu thống kê hoặc số để sao lưu: Nhiều doanh nghiệp nhỏ đang gặp khó khăn do đại dịch hiện nay", "trả lời": "Theo khảo sát do Liên đoàn Kinh doanh Độc lập Quốc gia thực hiện, tính đến ngày 30/3/2022, 91% chủ doanh nghiệp nhỏ cho biết bị ảnh hưởng tiêu cực bởi đại dịch COVID-19,  với doanh số bán hàng là vấn đề được trích dẫn phổ biến nhất."}</w:t>
      </w:r>
    </w:p>
    <w:p w14:paraId="609CB0BD" w14:textId="77777777" w:rsidR="001A7A97" w:rsidRDefault="00236FE3">
      <w:r>
        <w:t>{"câu hỏi": "Chỉnh sửa câu sau cho rõ ràng hơn:\nTôi cảm thấy như thể tôi không đủ năng lực", "trả lời": "\"Tôi cảm thấy mình không đủ kỹ năng.\""}</w:t>
      </w:r>
    </w:p>
    <w:p w14:paraId="763537FF" w14:textId="77777777" w:rsidR="001A7A97" w:rsidRDefault="00236FE3">
      <w:r>
        <w:t>{"câu hỏi": "Xác định ý chính của đoạn sau:\n\nĐộng lực đằng sau sự thành công của các công ty ngày nay là khả năng đổi mới và thích ứng trong một môi trường thay đổi liên tục.", "câu trả lời": "Ý tưởng chính của đoạn văn là chìa khóa thành công của một công ty trong môi trường kinh doanh hiện tại là khả năng đổi mới và thích ứng với thay đổi."}</w:t>
      </w:r>
    </w:p>
    <w:p w14:paraId="72B21CB5" w14:textId="77777777" w:rsidR="001A7A97" w:rsidRDefault="00236FE3">
      <w:r>
        <w:t>{"câu hỏi": "Đặt tên cho thiết bị hỗ trợ Bluetooth.", "câu trả lời": "Một ví dụ về thiết bị hỗ trợ Bluetooth là loa không dây."}</w:t>
      </w:r>
    </w:p>
    <w:p w14:paraId="36043B53" w14:textId="77777777" w:rsidR="001A7A97" w:rsidRDefault="00236FE3">
      <w:r>
        <w:t xml:space="preserve">{"câu hỏi": "Giải thích toàn cầu hóa ảnh hưởng đến các nền văn hóa địa phương như thế nào.", "Trả lời": "Toàn cầu hóa đề cập đến sự kết nối và phụ thuộc lẫn nhau của các nền kinh tế, văn hóa và dân số thế giới, do những tiến bộ trong giao thông, truyền thông và công nghệ thông tin mang lại. Nó đã cho phép trao đổi hàng hóa, dịch vụ, ý tưởng và thông tin trên quy mô toàn cầu, thay đổi cách chúng ta sống, làm việc và tương tác với nhau. Trong khi toàn cầu hóa đã mang lại nhiều lợi ích, nó cũng có tác động đáng kể đến các nền văn hóa địa phương. Một trong những ảnh hưởng nổi bật nhất của toàn cầu hóa đối với các nền văn hóa địa phương là sự đồng nhất hóa văn hóa, nơi các phong tục, truyền thống và bản sắc địa phương đang bị xói mòn hoặc thay thế bằng các chuẩn mực và giá trị toàn cầu. Điều này thường xảy ra dưới hình thức đồng hóa văn hóa, nơi các cộng đồng địa phương mất đi tính cách độc đáo và bắt đầu giống với văn hóa thống trị. Điều này đặc biệt rõ ràng ở các khu vực thành thị, nơi các thương hiệu toàn cầu, âm nhạc, phim ảnh và thời trang đại chúng đang thay thế các tập quán, phong tục và lối sống truyền thống. Toàn cầu hóa cũng đã dẫn đến việc thương mại hóa văn hóa, nơi truyền thống, phong tục và di sản địa phương được biến thành sản phẩm để bán. Điều này đặc biệt đúng trong ngành du lịch, nơi văn hóa địa phương thường bị giảm xuống thành một loạt các khuôn mẫu, và những trải nghiệm đích thực được thay thế bằng các buổi biểu diễn được dàn dựng cho du khách nước ngoài. Điều này có thể dẫn đến mất bản sắc văn hóa, khi cộng đồng thay đổi truyền thống và tập quán của họ để đáp ứng nhu cầu của khách du lịch. Mặt khác, toàn cầu hóa cũng đã cho phép truyền bá và hồi sinh các nền văn hóa địa phương. Với sự ra đời của internet, phương tiện truyền thông xã hội và các </w:t>
      </w:r>
      <w:r>
        <w:lastRenderedPageBreak/>
        <w:t>hình thức truyền thông khác, cộng đồng địa phương hiện có thể chia sẻ phong tục, truyền thống và di sản của họ với khán giả toàn cầu, dẫn đến nhận thức và đánh giá cao hơn về văn hóa của họ. Điều này cũng đã dẫn đến sự hồi sinh của các thực hành truyền thống, chẳng hạn như âm nhạc, khiêu vũ và nghệ thuật có thể có nguy cơ bị mất. Tóm lại, toàn cầu hóa đã mang lại những thay đổi đáng kể cho các nền văn hóa địa phương. Trong khi nó đã dẫn đến sự xói mòn của một số phong tục, truyền thống và bản sắc, nó cũng đã cung cấp phương tiện cho các cộng đồng địa phương để chia sẻ văn hóa của họ với thế giới và làm sống lại truyền thống của họ. Các cộng đồng địa phương và chính quyền quốc gia phải thực hiện các bước để bảo vệ và phát huy di sản văn hóa của họ trong khi nắm bắt những lợi ích của toàn cầu hóa."}</w:t>
      </w:r>
    </w:p>
    <w:p w14:paraId="5B64A476" w14:textId="77777777" w:rsidR="001A7A97" w:rsidRDefault="00236FE3">
      <w:r>
        <w:t>{"question": "Ước tính mất bao nhiêu ngày để đến sao Hỏa từ Trái đất.", "trả lời": "Có thể mất từ 150 đến 300 ngày để tàu vũ trụ đến sao Hỏa từ Trái đất, tùy thuộc vào quỹ đạo cụ thể hoặc ngày phóng được sử dụng, tốc độ phóng, sự liên kết của Trái đất và Sao Hỏa, loại tàu vũ trụ và công nghệ động cơ. Trung bình, chuyến đi có thể mất khoảng 6-8 tháng."}</w:t>
      </w:r>
    </w:p>
    <w:p w14:paraId="3F061D62" w14:textId="77777777" w:rsidR="001A7A97" w:rsidRDefault="00236FE3">
      <w:r>
        <w:t>{"câu hỏi": "Kể tên một rối loạn tâm lý", "câu trả lời": "Một ví dụ về rối loạn tâm lý là trầm cảm."}</w:t>
      </w:r>
    </w:p>
    <w:p w14:paraId="68A1FC42" w14:textId="77777777" w:rsidR="001A7A97" w:rsidRDefault="00236FE3">
      <w:r>
        <w:t xml:space="preserve">{"câu hỏi": "Tạo ra một câu chuyện dân gian hoặc truyền thuyết.", "câu trả lời": "Ngày xửa ngày xưa, trong một ngôi làng nép mình trong sâu thẳm của một khu rừng rậm rạp, có một cô gái trẻ tên là Mira. Mira được biết đến với lòng tốt và sự hào phóng, và cô thường dành cả ngày để giúp đỡ dân làng và chăm sóc động vật trong rừng. Một ngày nọ, khi Mira đang trên đường đi hái quả mọng cho dân làng, cô tình cờ gặp một con nai tuyệt đẹp. Nó không giống bất kỳ con nai nào cô từng thấy. Nó có một chiếc áo khoác màu trắng tinh khiết nhất, và gạc của nó được trang trí bằng những bông hoa rực rỡ. Con nai nhìn chằm chằm vào Mira với đôi mắt to màu nâu của nó, và cô cảm thấy một sự ấm áp kỳ lạ trong trái tim mình. Khi Mira đưa tay ra chạm vào con nai, nó đột nhiên biến mất, để lại một vệt bụi lấp lánh. Mira ngơ ngác, nhưng cô đi theo con đường mòn, sâu vào trung tâm của khu rừng. Sau những gì có vẻ như hàng giờ, Mira thấy mình đang ở trong một khoảng trống mà cô chưa từng thấy trước đây. Ở trung tâm của khoảng trống là một cây đại thụ, với những cành cây vươn lên trời. Cái cây được trang trí bằng những dải ruy băng và hoa đầy màu sắc, và cùng một lớp bụi lấp lánh mà con nai đã bỏ lại phía sau. Khi Mira đến gần cái cây, cô nghe thấy một giọng nói gọi cô. Giọng nói nhẹ nhàng và tốt bụng, và nó nói với cô bằng một ngôn ngữ mà cô chưa bao giờ nghe thấy trước đây. Giọng nói nói với cô rằng cái cây đó là Cây Điều ước, và nó sẽ ban cho cô một điều ước, vì trái tim thuần khiết và lòng tốt của cô. Bị choáng ngợp bởi kiến thức mới tìm thấy này, Mira nhắm mắt lại và thực hiện điều ước của mình. Khi cô mở mắt ra lần nữa, con nai đang đứng trước mặt cô, một nụ cười trong mắt nó. Giọng nói nói với cô một lần nữa, nói với cô rằng điều ước của cô đã được thực hiện.\n\nMira chạy về làng, trái tim cô tràn ngập niềm vui. Mong muốn của cô là hạnh phúc và thịnh vượng của ngôi làng, và cô đã có thể thấy những thay đổi. Dân làng chào đón cô bằng nụ cười và tiếng cười, và khu rừng sống động với tiếng chim hót và động vật vui đùa. Từ ngày đó, Mira được biết đến như là cô gái tìm thấy Cây Điều ước, và huyền thoại của cô sống qua nhiều thế hệ. Dân làng thường kể câu chuyện về lòng tốt của cô, và nó mang lại hạnh phúc cho ngôi làng của họ như thế nào. </w:t>
      </w:r>
      <w:r>
        <w:lastRenderedPageBreak/>
        <w:t>\n\nVà thế là, truyền thuyết về Mira và Cây Điều ước đã ra đời. Nó nhắc nhở chúng ta rằng đôi khi"}</w:t>
      </w:r>
    </w:p>
    <w:p w14:paraId="29577101" w14:textId="77777777" w:rsidR="001A7A97" w:rsidRDefault="00236FE3">
      <w:r>
        <w:t>{"question": "Một hộp chứa 4 quả bóng trắng và 4 quả bóng đen. Tôi rút chúng ra khỏi hộp, từng cái một. Xác suất mà tất cả các bản vẽ của tôi xen kẽ màu là bao nhiêu?", "câu trả lời": "Xác suất vẽ tất cả các màu xen kẽ từ một hộp chứa 4 quả bóng trắng và 4 quả bóng đen có thể được tính theo hai cách sau:\n\n1. Có hai lệnh có thể thành công (BWBWBWBW hoặc WBWBWBWB). Có 70 cách để sắp xếp bốn B và bốn W. Do đó, xác suất vẽ tất cả các màu xen kẽ là 2/70, đơn giản hóa thành 1/35. \ n \ n2. Ngoài ra, chúng ta có thể tính xác suất ở mỗi bước vẽ một quả bóng có màu ngược lại. Nếu chúng tôi làm điều đó, chúng tôi nhận được xác suất 4/7 cho lần rút đầu tiên, 3/6 cho lần rút thứ hai, 3/5 cho lần rút thứ ba, 2/4 cho lần rút thứ tư, 2/3 cho lần rút thứ năm và 1/2 cho lần rút thứ sáu. Nhân các xác suất này, chúng ta có 144/5040, đơn giản hóa thành 1/35."}</w:t>
      </w:r>
    </w:p>
    <w:p w14:paraId="1A9704F6" w14:textId="77777777" w:rsidR="001A7A97" w:rsidRDefault="00236FE3">
      <w:r>
        <w:t>{"câu hỏi": "Hãy cho tôi ví dụ về một sản phẩm tiêu dùng", "câu trả lời": "Một số ví dụ về sản phẩm tiêu dùng là:\n1. Điện thoại thông minh\n2. Quần áo\n3. Mỹ phẩm\n4. Điện tử\n5. Nội thất \n6. Thực phẩm và đồ uống\n7. Ô tô\n8. Đồ chơi\n9. Vật tư làm sạch\n10. Sách và tạp chí."}</w:t>
      </w:r>
    </w:p>
    <w:p w14:paraId="2EA623CA" w14:textId="77777777" w:rsidR="001A7A97" w:rsidRDefault="00236FE3">
      <w:r>
        <w:t>{"câu hỏi": "Kể tên năm cảm xúc mà một người có thể cảm nhận", "câu trả lời": "1. Niềm vui\n2. Nỗi buồn\n3. Tức giận\n4. Bất ngờ\n5. Sợ hãi"}</w:t>
      </w:r>
    </w:p>
    <w:p w14:paraId="36B7CEBB" w14:textId="77777777" w:rsidR="001A7A97" w:rsidRDefault="00236FE3">
      <w:r>
        <w:t>{"câu hỏi": "Đặt tên cho một phát minh hiện đại", "câu trả lời": "Một phát minh hiện đại là điện thoại thông minh."}</w:t>
      </w:r>
    </w:p>
    <w:p w14:paraId="4482A750" w14:textId="77777777" w:rsidR="001A7A97" w:rsidRDefault="00236FE3">
      <w:r>
        <w:t>{"câu hỏi": "Số nguyên dương nhỏ nhất có chính xác tám thừa số dương riêng biệt là gì?", "câu trả lời": "Để tìm số nguyên dương nhỏ nhất với chính xác tám yếu tố, chúng ta cần tìm một số có bốn cặp yếu tố. Điều này có nghĩa là số phải chia hết cho 1, 2, 3 và 4. Số nhỏ nhất đáp ứng tất cả các yêu cầu này là 1 * 2 * 3 * 4 = 24."}</w:t>
      </w:r>
    </w:p>
    <w:p w14:paraId="6359778F" w14:textId="77777777" w:rsidR="001A7A97" w:rsidRDefault="00236FE3">
      <w:r>
        <w:t>{"câu hỏi": "Vai trò giới nào tồn tại trong xã hội Hy Lạp cổ đại?", "Trả lời": "Trong xã hội Hy Lạp cổ đại, vai trò giới được xác định chặt chẽ, với nam giới và phụ nữ được kỳ vọng sẽ hoàn thành các nhiệm vụ cụ thể theo vị trí nhận thức của họ trong xã hội. Đàn ông được coi là giới tính thống trị, và vai trò của họ chủ yếu là tham gia vào đời sống công cộng và tham gia vào các hoạt động như chính trị, kinh doanh và chiến tranh. Họ được kỳ vọng là chủ gia đình, trụ cột chính và là người bảo vệ gia đình.\n\nPhụ nữ, mặt khác, được coi là phụ thuộc vào đàn ông, và vai trò chính của họ là quản lý gia đình và nuôi dạy con cái. Phụ nữ không được phép tham gia vào đời sống công cộng hoặc chính trị, và giáo dục của họ thường bị giới hạn ở những kỹ năng được coi là cần thiết cho nhiệm vụ của họ với tư cách là vợ và mẹ. Tuy nhiên, ở một số thành bang, chẳng hạn như Sparta, phụ nữ có nhiều tự do hơn và được khuyến khích tham gia các hoạt động thể chất và thể thao. Ở Hy Lạp cổ đại, vai trò giới được xác định một cách cứng nhắc, với nam giới dự kiến sẽ hoạt động trong cuộc sống công cộng và phụ nữ bị đẩy xuống lĩnh vực tư nhân. Những vai trò này được định hình bởi các yếu tố văn hóa, xã hội và kinh tế, và là một phần quan trọng trong cấu trúc xã hội của xã hội Hy Lạp cổ đại.</w:t>
      </w:r>
    </w:p>
    <w:p w14:paraId="7A4C9E6F" w14:textId="77777777" w:rsidR="001A7A97" w:rsidRDefault="00236FE3">
      <w:r>
        <w:lastRenderedPageBreak/>
        <w:t>{"câu hỏi": "Tóm tắt các quy tắc và quy định của một cửa hàng giả định.", "câu trả lời": "Cửa hàng giả định có thể có một số quy tắc và quy định nhất định mà khách hàng phải tuân thủ khi mua sắm, chẳng hạn như:\n\n1. Khách hàng phải đeo khẩu trang và duy trì cách ly giao tiếp xã hội mọi lúc khi ở trong cửa hàng.\n2. Không được phép mang thức ăn hoặc đồ uống vào trong khuôn viên trừ khi nó được mua từ quán cà phê trong cửa hàng. \ n3. Không được phép nuôi động vật, ngoại trừ động vật phục vụ được chứng nhận.\n4. Tất cả các giao dịch mua phải được thanh toán trước khi rời khỏi cửa hàng.\n5. Khách hàng được khuyến khích sử dụng túi có thể tái sử dụng, nhưng túi có sẵn để mua khi thanh toán. \n6. Trẻ em phải được người lớn giám sát mọi lúc.\n7. Cửa hàng không chịu trách nhiệm về các mặt hàng bị mất hoặc bị đánh cắp.\n8. Hàng hóa có thể được trả lại hoặc trao đổi trong vòng 14 ngày kể từ ngày mua, với biên lai hợp lệ. \n9. Việc sử dụng ngôn từ tục tĩu, quấy rối hoặc hành vi gây rối sẽ không được dung thứ và có thể dẫn đến việc bị yêu cầu rời khỏi cơ sở.\n\nNhững quy tắc này đảm bảo trải nghiệm mua sắm an toàn và thú vị cho tất cả khách hàng."}</w:t>
      </w:r>
    </w:p>
    <w:p w14:paraId="68670155" w14:textId="77777777" w:rsidR="001A7A97" w:rsidRDefault="00236FE3">
      <w:r>
        <w:t>{"câu hỏi": "Thiết kế đồ uống mới", "câu trả lời": "Được rồi, hãy thiết kế một loại đồ uống mới, sảng khoái và tốt cho sức khỏe! Đồ uống mới của chúng tôi sẽ được gọi là "FruitSplash" - một loại trái cây và thảo mộc tự nhiên thơm ngon, tràn ngập hương vị và chất dinh dưỡng. Cơ sở của đồ uống này là nước tinh khiết lạnh, trong đó chúng tôi thêm những lát trái cây họ cam quýt tươi, chẳng hạn như chanh, chanh và cam, cùng với những miếng dứa mọng nước và một vài nhánh bạc hà. Nước được truyền với hương vị của trái cây và bạc hà, tạo ra một thức uống ngon và tiếp thêm sinh lực. \ n \ n Nhưng đó không phải là tất cả! Để làm cho đồ uống này thậm chí còn lành mạnh hơn, chúng tôi sẽ thêm một hỗn hợp đặc biệt của bột siêu thực phẩm như acai, nghệ và tảo xoắn. Những siêu thực phẩm này chứa nhiều chất chống oxy hóa, vitamin và khoáng chất, làm cho FruitSplash trở thành một loại thuốc bổ sức khỏe mạnh mẽ. \ n \ n Và để làm cho nó tốt hơn nữa, FruitSplash sẽ không chứa thêm đường hoặc hương vị nhân tạo - chỉ có vị ngọt tự nhiên của trái cây tươi. Nó cũng sẽ có trong các chai thân thiện với môi trường, có thể tái sử dụng. \ n \ n Với sự kết hợp tuyệt vời của hương vị tự nhiên, các thành phần lành mạnh và bao bì thân thiện với môi trường, FruitSplash chắc chắn sẽ là một hit trong số những người tiêu dùng có ý thức về sức khỏe.</w:t>
      </w:r>
    </w:p>
    <w:p w14:paraId="52AB0134" w14:textId="77777777" w:rsidR="001A7A97" w:rsidRDefault="00236FE3">
      <w:r>
        <w:t xml:space="preserve">{"câu hỏi": "Hãy đưa ra một thử nghiệm để kiểm tra tác động của một sản phẩm mới.", "câu trả lời": "Để kiểm tra tác động của một sản phẩm mới, một thử nghiệm có thể được tiến hành bằng cách sử dụng thiết kế thử nghiệm ngẫu nhiên có đối chứng (RCT). Dưới đây là hướng dẫn từng bước: \ n \ n1. Xác định đối tượng mục tiêu: Xác định nhóm người mà sản phẩm được dự định. Ví dụ, giả sử sản phẩm mới là một loại kem dưỡng da được thiết kế để giảm sự xuất hiện của nếp nhăn ở phụ nữ trung niên. \ n \ n2. Chỉ định ngẫu nhiên những người tham gia vào hai nhóm: Chia một mẫu dân số mục tiêu thành hai nhóm - điều trị và kiểm soát - sử dụng quy trình lựa chọn ngẫu nhiên. Nhóm điều trị sẽ sử dụng kem dưỡng da mới, trong khi nhóm đối chứng sẽ sử dụng kem giả dược hoặc chăm sóc tiêu chuẩn. \ n \ n3. Xác định các phép đo cơ bản: Trước khi bắt đầu thử nghiệm, hãy thu thập dữ liệu về sự xuất hiện nếp nhăn của người tham gia. Điều này sẽ đóng vai trò là đường cơ sở mà tác động của kem dưỡng da sẽ được đo. \ n \ n4. Quản lý sản phẩm và giả dược: Trong một khoảng thời gian xác định trước, hãy yêu cầu nhóm điều trị sử dụng kem dưỡng da mới theo chỉ dẫn và yêu cầu nhóm đối chứng sử dụng giả dược hoặc chăm sóc tiêu chuẩn. \ n \ n5. Đo lường tác </w:t>
      </w:r>
      <w:r>
        <w:lastRenderedPageBreak/>
        <w:t>động: Sau khi hoàn thành thử nghiệm, hãy thu thập lại dữ liệu về sự xuất hiện nếp nhăn của người tham gia. Sử dụng các phương pháp thống kê để so sánh kết quả trong hai nhóm và xác định xem kem dưỡng da mới có tác động đáng kể đến việc giảm nếp nhăn hay không. \ n \ n6. Kiểm soát các yếu tố bên ngoài: Trong suốt quá trình thử nghiệm, kiểm soát các yếu tố bên ngoài có thể ảnh hưởng đến kết quả, chẳng hạn như người tham gia tiếp xúc với ánh sáng mặt trời, chế độ ăn uống và thói quen chăm sóc da. \ n \ n7. Rút ra kết luận: Dựa trên kết quả nghiên cứu, rút ra kết luận về hiệu quả của kem dưỡng da mới và tác động của nó đối với dân số mục tiêu."}</w:t>
      </w:r>
    </w:p>
    <w:p w14:paraId="055A143E" w14:textId="77777777" w:rsidR="001A7A97" w:rsidRDefault="00236FE3">
      <w:r>
        <w:t>{"câu hỏi": "Phát triển chiến lược tiếp thị cho một công ty thức ăn cho thú cưng giả định.", "câu trả lời": "1. Nghiên cứu và phân tích: Bắt đầu bằng cách tiến hành nghiên cứu và phân tích thị trường để hiểu đối tượng mục tiêu, xu hướng ngành và cạnh tranh trong thị trường thức ăn cho thú cưng. Sử dụng thông tin này để phát triển một đề xuất bán hàng độc đáo làm cho thương hiệu của bạn khác biệt với các công ty thức ăn vật nuôi khác. \ n \ n2. Tạo ra sản phẩm chất lượng cao: Đảm bảo rằng các sản phẩm được làm từ các thành phần chất lượng cao, lành mạnh và an toàn. Nhận chứng nhận và phê duyệt từ các cơ quan quản lý để xây dựng lòng tin giữa các bậc cha mẹ thú cưng. \ n \ n3. Phát triển bản sắc thương hiệu mạnh: Phát triển bản sắc thương hiệu mạnh mẽ và nhất quán thông qua các tín hiệu và thông điệp trực quan phản ánh các giá trị và sứ mệnh của công ty. Sử dụng bao bì, trang web và sự hiện diện của phương tiện truyền thông xã hội để củng cố hình ảnh của thương hiệu. \ n \ n4. Tận dụng tiếp thị kỹ thuật số: Sử dụng các kênh tiếp thị kỹ thuật số như phương tiện truyền thông xã hội, tiếp thị qua email và tối ưu hóa công cụ tìm kiếm để tiếp cận đối tượng mục tiêu của bạn. Tạo nội dung có thể chia sẻ và hấp dẫn, cộng hưởng với cha mẹ thú cưng và giới thiệu lợi ích của sản phẩm của bạn.\n\n5. Hợp tác với những người có ảnh hưởng và tổ chức thú cưng: Cộng tác với những người có ảnh hưởng đến thú cưng và các tổ chức để tiếp cận đối tượng rộng hơn và đạt được sự tín nhiệm. Tài trợ cho các sự kiện, và cung cấp quà tặng và mã giảm giá để thu hút khách hàng tiềm năng. \ n \ n6. Sử dụng đánh giá của khách hàng: Khuyến khích khách hàng để lại đánh giá tích cực và chia sẻ trải nghiệm của họ với sản phẩm của bạn. Sử dụng những đánh giá này trong các tài liệu tiếp thị của bạn để xây dựng bằng chứng xã hội và thu hút khách hàng mới. \ n \ n7. Khám phá quan hệ đối tác bán lẻ: Hợp tác với các cửa hàng thú cưng và phòng khám thú y để bán sản phẩm của bạn và tăng khả năng hiển thị. Cung cấp các ưu đãi khuyến mại và giảm giá để khuyến khích các nhà bán lẻ mang sản phẩm của bạn. \ n \ n8. Liên tục theo dõi và thích ứng: Liên tục theo dõi hiệu quả của chiến lược tiếp thị của bạn và thực hiện các thay đổi khi cần thiết. Theo dõi xu hướng của ngành và điều chỉnh chiến lược của bạn để duy trì tính cạnh tranh."}</w:t>
      </w:r>
    </w:p>
    <w:p w14:paraId="6BC734A9" w14:textId="77777777" w:rsidR="001A7A97" w:rsidRDefault="00236FE3">
      <w:r>
        <w:t xml:space="preserve">{"câu hỏi": "Phân tích và dự đoán xu hướng tương lai cho một ngành cụ thể", "câu trả lời": "Để phân tích và dự đoán chính xác xu hướng tương lai cho một ngành cụ thể, tôi sẽ cần thông tin cụ thể hơn về ngành được đề cập, bao gồm điều kiện thị trường hiện tại, sự phát triển gần đây và dữ liệu liên quan. Tuy nhiên, nói chung, phân tích và dự đoán của tôi sẽ liên quan:\n\n1. Thu thập dữ liệu liên quan: Để đưa ra dự đoán chính xác, tôi sẽ bắt đầu bằng cách thu thập càng nhiều dữ liệu liên quan càng tốt về ngành được đề cập. Điều này sẽ bao gồm thông tin về những người chơi chính, quy mô thị trường, tốc độ tăng trưởng và những phát triển gần đây. \n\n2. Phân tích xu hướng trong quá khứ và hiện tại: Bước thứ hai sẽ là </w:t>
      </w:r>
      <w:r>
        <w:lastRenderedPageBreak/>
        <w:t>phân tích các xu hướng trong quá khứ và hiện tại trong ngành cụ thể. Điều này sẽ giúp tôi xác định các mô hình và thay đổi trong ngành, đó sẽ là chìa khóa trong việc dự đoán tương lai. \ n \ n3. Xác định các trình điều khiển chính: Bước tiếp theo sẽ là xác định các động lực chính của ngành. Điều này có thể bao gồm các yếu tố kinh tế, công nghệ, xã hội hoặc môi trường có khả năng định hình tương lai của ngành. \ n \ n4. Đánh giá các yếu tố bên ngoài: Tương lai của bất kỳ ngành nào cũng bị ảnh hưởng bởi các yếu tố bên ngoài như quy định của chính phủ, xu hướng kinh tế toàn cầu và những tiến bộ trong các ngành liên quan. Tôi sẽ đánh giá các yếu tố này để xác định cách chúng có thể tác động đến tương lai của ngành công nghiệp được đề cập. \ n \ n5. Đưa ra dự đoán: Dựa trên phân tích trên, tôi sẽ đưa ra dự đoán về xu hướng tương lai của ngành. Dự đoán của tôi sẽ tính đến cả thông tin thu thập được và sự hiểu biết của tôi về ngành và thị trường. Tóm lại, dự đoán xu hướng tương lai cho một ngành cụ thể liên quan đến việc thu thập dữ liệu, phân tích xu hướng, xác định các động lực chính và đánh giá các yếu tố bên ngoài. Với thông tin này, có thể đưa ra dự đoán sáng suốt về tương lai của ngành."}</w:t>
      </w:r>
    </w:p>
    <w:p w14:paraId="543C22B1" w14:textId="77777777" w:rsidR="001A7A97" w:rsidRDefault="00236FE3">
      <w:r>
        <w:t>{"câu hỏi": "Lấy các câu đã cho và tạo thành một đoạn văn mạch lạc. - Hơi ấm của ngọn lửa thật an ủi. Nó lấp đầy căn phòng với một ánh sáng màu cam dễ chịu. Sức nóng của nó mời gọi, nhưng nó cũng gây nguy hiểm.", "Trả lời": "Sự ấm áp của ngọn lửa thật thoải mái khi nó lấp đầy căn phòng với ánh sáng màu cam dễ chịu. Sức nóng của nó tỏa ra hào quang mời gọi những người xung quanh, kéo họ lại gần. Tuy nhiên, bất chấp sự thoải mái mà nó mang lại, nó cũng gây ra một mối nguy hiểm không thể bỏ qua."}</w:t>
      </w:r>
    </w:p>
    <w:p w14:paraId="220BBE57" w14:textId="77777777" w:rsidR="001A7A97" w:rsidRDefault="00236FE3">
      <w:r>
        <w:t>{"question": "Tạo tiêu đề cho truyện ngắn về hai người bạn.", "answer": "\"Two Peas in a Pod: A Tale of Friendship\""}</w:t>
      </w:r>
    </w:p>
    <w:p w14:paraId="3791C182" w14:textId="77777777" w:rsidR="001A7A97" w:rsidRDefault="00236FE3">
      <w:r>
        <w:t>{"question": "Sắp xếp lại các hành động trong câu này, bắt đầu bằng động từ thì quá khứ, cho phép nó được sử dụng như một câu hoàn chỉnh. - Sách giáo khoa học sinh mở rải rác khắp lớp học", "đáp án": "\"Rải rác khắp lớp học, học sinh mở sách giáo khoa.\""}</w:t>
      </w:r>
    </w:p>
    <w:p w14:paraId="6DB97104" w14:textId="77777777" w:rsidR="001A7A97" w:rsidRDefault="00236FE3">
      <w:r>
        <w:t>{"question": "Phân loại từng từ sau đây thành tính từ, động từ, danh từ hoặc trạng từ. - thách thức", "trả lời": "Danh từ"}</w:t>
      </w:r>
    </w:p>
    <w:p w14:paraId="7E3189A8" w14:textId="77777777" w:rsidR="001A7A97" w:rsidRDefault="00236FE3">
      <w:r>
        <w:t>{"câu hỏi": "Viết một cách chơi chữ về pho mát.", "câu trả lời": "Tại sao cheddar không thích tiệc tùng với bánh quy giòn? Bởi vì nó luôn luôn cắt mỏng khoảnh khắc!"}</w:t>
      </w:r>
    </w:p>
    <w:p w14:paraId="4D7ADEC0" w14:textId="77777777" w:rsidR="001A7A97" w:rsidRDefault="00236FE3">
      <w:r>
        <w:t>{"câu hỏi": "Tạo ra một ví dụ để mô tả màu mắt của một người.", "câu trả lời": "Đôi mắt của cô ấy xanh như bầu trời trong vắt vào một ngày hè tươi sáng."}</w:t>
      </w:r>
    </w:p>
    <w:p w14:paraId="7DC05B2A" w14:textId="77777777" w:rsidR="001A7A97" w:rsidRDefault="00236FE3">
      <w:r>
        <w:t>{"câu hỏi": "Với bài thơ sau đây, hãy giải thích trong ba câu hoặc ít hơn. - Biển không thích bị gò bó\nNó khao khát tự do không giới hạn\nVăng vào bờ đá của nó\nMãi mãi tìm kiếm một cái gì đó nhiều hơn", "trả lời": "Bài thơ là một điềm báo cho sự bồn chồn của biển, được miêu tả như một thực thể nhân cách hóa khao khát tự do. Sự chuyển động liên tục của biển, khi nó đâm vào bờ, được mô tả là sự theo đuổi vĩnh cửu của nó về một cái gì đó lớn hơn hoặc trọn vẹn hơn. Bài thơ cũng nhấn mạnh chủ đề về bản chất không thể lay chuyển của các lực lượng tự nhiên, vì biển vẫn không chịu khuất phục mặc dù dường như bị hạn chế bởi đất liền."}</w:t>
      </w:r>
    </w:p>
    <w:p w14:paraId="57765E48" w14:textId="77777777" w:rsidR="001A7A97" w:rsidRDefault="00236FE3">
      <w:r>
        <w:lastRenderedPageBreak/>
        <w:t>{"question": "Viết lại câu để sử dụng một động từ khác và làm cho nó ngắn hơn. - Mọi người có xu hướng muốn ra ngoài khi thời tiết đẹp.", "trả lời": "Mọi người thèm thời gian ngoài trời vào những ngày đẹp trời."}</w:t>
      </w:r>
    </w:p>
    <w:p w14:paraId="730BCC17" w14:textId="77777777" w:rsidR="001A7A97" w:rsidRDefault="00236FE3">
      <w:r>
        <w:t>{"question": "Sắp xếp lại các yếu tố sau để tạo thành một câu đúng ngữ pháp. - piano learn my I", "answer": "I learn my piano."}</w:t>
      </w:r>
    </w:p>
    <w:p w14:paraId="26A189B0" w14:textId="77777777" w:rsidR="001A7A97" w:rsidRDefault="00236FE3">
      <w:r>
        <w:t>{"câu hỏi": "Một túi nho sẽ được phân phối đều cho 5 đứa trẻ trong một lớp, và những quả nho còn sót lại sẽ bị vứt đi. Nếu mỗi học sinh nhận được số lượng nho lớn nhất có thể, số lượng nho lớn nhất có thể có thể bị vứt bỏ là bao nhiêu?", "trả lời": "Nếu chúng ta còn ít hơn 5 quả nho, thì chúng ta có thể phân phối tất cả chúng cho các sinh viên để mọi học sinh nhận được số lượng nho lớn nhất có thể. Tuy nhiên, nếu chúng ta còn lại 5 quả nho trở lên, chúng ta có thể cho mỗi học sinh thêm một quả nho để tránh lãng phí bất kỳ quả nho nào, vì học sinh không thể nhận được số lượng lớn hơn số lượng lớn nhất có thể. Do đó, số lượng nho lớn nhất có thể bị vứt bỏ là 4."}</w:t>
      </w:r>
    </w:p>
    <w:p w14:paraId="1E2BFE2E" w14:textId="77777777" w:rsidR="001A7A97" w:rsidRDefault="00236FE3">
      <w:r>
        <w:t>{"câu hỏi": "Báo cáo sự kiện quan trọng cuối cùng liên quan đến cổ phiếu của Samsung.", "câu trả lời": "Sự kiện quan trọng cuối cùng liên quan đến cổ phiếu Samsung xảy ra vào ngày 7 tháng 7 năm 2021, khi Samsung Electronics báo cáo lợi nhuận hoạt động ước tính là 12,5 nghìn tỷ won (11 tỷ USD) cho quý II/2021. Đây là mức tăng 53% so với cùng kỳ năm ngoái và vượt quá kỳ vọng của các nhà phân tích, qua đó thúc đẩy giá cổ phiếu của Samsung. Sự gia tăng lợi nhuận được cho là do hoạt động kinh doanh chất bán dẫn của công ty, vốn đã chứng kiến nhu cầu gia tăng do tình trạng thiếu chip toàn cầu.</w:t>
      </w:r>
    </w:p>
    <w:p w14:paraId="18C2EB01" w14:textId="77777777" w:rsidR="001A7A97" w:rsidRDefault="00236FE3">
      <w:r>
        <w:t>{"question": "Tạo ba số tiếp theo theo trình tự sau: 33, 41, 49.", "answer": "Ba số tiếp theo trong dãy này là 57, 65 và 73."}</w:t>
      </w:r>
    </w:p>
    <w:p w14:paraId="08BE3300" w14:textId="77777777" w:rsidR="001A7A97" w:rsidRDefault="00236FE3">
      <w:r>
        <w:t>{"question": "Tạo một đối tượng JSON với hai khóa và hai giá trị tương ứng.", "answer": "Đây là một đối tượng JSON có hai khóa và hai giá trị tương ứng:\n\n'''json\n{\n \"name\": \"John Doe\",\n \"age\": 34\n}\n'''"}</w:t>
      </w:r>
    </w:p>
    <w:p w14:paraId="03B72BDE" w14:textId="77777777" w:rsidR="001A7A97" w:rsidRDefault="00236FE3">
      <w:r>
        <w:t>{"câu hỏi": "Với bộ dữ liệu này, hãy tóm tắt những hiểu biết chính. - Bộ dữ liệu chứa thông tin về thành phần nhân khẩu học của khách truy cập vào bảo tàng, được chia nhỏ theo loại khách truy cập.", "trả lời": "Thật không may, tôi không thể cung cấp cho bạn bất kỳ thông tin chi tiết nào vì bạn chưa cung cấp cho tôi bất kỳ dữ liệu thực tế nào. Vui lòng cung cấp chính tập dữ liệu hoặc thêm thông tin về nội dung cụ thể của nó để tôi có thể tóm tắt chính xác bất kỳ quan sát hoặc xu hướng chính nào có thể có mặt."}</w:t>
      </w:r>
    </w:p>
    <w:p w14:paraId="251AA536" w14:textId="77777777" w:rsidR="001A7A97" w:rsidRDefault="00236FE3">
      <w:r>
        <w:t>{"câu hỏi": "Thiết kế logo truyền tải trải nghiệm niềm vui.", "câu trả lời": "Thật không may, là một AI, tôi không có khả năng tạo ra các thiết kế hoặc đồ họa gốc. Tuy nhiên, tôi khuyên bạn nên tìm một nhà thiết kế đồ họa chuyên nghiệp để tạo ra một logo truyền tải trải nghiệm về niềm vui. Một số ý tưởng cho thiết kế sẽ bao gồm màu sắc tươi sáng và rực rỡ, hình ảnh hoặc hình minh họa vui tươi, và kiểu chữ trôi chảy hoặc đậm."}</w:t>
      </w:r>
    </w:p>
    <w:p w14:paraId="0A40DFFD" w14:textId="77777777" w:rsidR="001A7A97" w:rsidRDefault="00236FE3">
      <w:r>
        <w:t xml:space="preserve">{"câu hỏi": "Tích của hai inch và chu vi của một vòng tròn, tính bằng inch, bằng diện tích của vòng tròn. Chiều dài bán kính của vòng tròn tính bằng inch là bao nhiêu?", "trả lời": "Hãy để </w:t>
      </w:r>
      <w:r>
        <w:lastRenderedPageBreak/>
        <w:t>r là bán kính của vòng tròn. Thông tin đã cho cho chúng ta biết rằng:\n\n2 inch \u00d7 chu vi của đường tròn = diện tích của vòng tròn\n\nNói cách khác, 2 \u00d7 2\u03c0r = \u03c0r\u00b2. \n\nĐơn giản hóa phương trình này: \n\n4\u03c0r = \u03c0r\u00b2 \n\nChia cả hai vế cho \u03c0r, ta nhận được: \n\nr = 4 inch."}</w:t>
      </w:r>
    </w:p>
    <w:p w14:paraId="75DD9871" w14:textId="77777777" w:rsidR="001A7A97" w:rsidRDefault="00236FE3">
      <w:r>
        <w:t>{"câu hỏi": "Với các điều kiện sau đây, hãy xây dựng một giả thuyết. - Nhiệt độ, độ ẩm và lượng mưa trong mùa hè cao hơn mùa đông.", "trả lời": "Dựa trên thông tin được cung cấp, một giả thuyết có thể được đưa ra là: Nhiệt độ, độ ẩm và lượng mưa cao có liên quan đến mùa hè trong khi mức độ thấp hơn của các yếu tố này có liên quan đến mùa đông."}</w:t>
      </w:r>
    </w:p>
    <w:p w14:paraId="512E1558" w14:textId="77777777" w:rsidR="001A7A97" w:rsidRDefault="00236FE3">
      <w:r>
        <w:t>{"câu hỏi": "Tạo ra một câu trong đó động từ là \"dạy\".", "trả lời": "Là một giáo viên tận tụy, cô ấy luôn cố gắng dạy cho học sinh của mình giá trị của sự chăm chỉ và quyết tâm."}</w:t>
      </w:r>
    </w:p>
    <w:p w14:paraId="6FF5B931" w14:textId="77777777" w:rsidR="001A7A97" w:rsidRDefault="00236FE3">
      <w:r>
        <w:t>{"câu hỏi": "Tạo ra một câu chuyện ngắn về một người trong chế độ sinh tồn.", "câu trả lời": "Ngày xửa ngày xưa ở một vùng đất xa xôi, có một người tên Alex sống trong một ngôi làng nhỏ dưới chân núi. Alex là một thợ săn lành nghề và là một chuyên gia về kỹ thuật sinh tồn. Một ngày nọ, một cơn bão lớn quét qua ngôi làng, phá hủy mọi thứ trên đường đi của nó. Trận mưa lớn đã gây ra một vụ lở đất, chôn vùi ngôi làng dưới biển bùn và mảnh vỡ. Alex là một trong số ít người sống sót, và khi anh vật lộn để kéo mình ra khỏi đống đổ nát, anh nhận ra rằng bây giờ anh hoàn toàn cô đơn. Tuy nhiên, anh đã không tuyệt vọng. Thay vào đó, anh chấp nhận bản năng sinh tồn của mình và bắt đầu xây dựng lại cuộc sống của mình từ đầu. Anh nhặt nhạnh phần còn lại của ngôi làng để tìm bất kỳ nguồn cung cấp nào mà anh có thể vớt vát.\n\nAlex phải nhanh chóng thích nghi với thực tế mới của mình. Ông đã xây dựng một nơi trú ẩn bằng cách sử dụng cành cây và lá cây và bắt đầu đốt lửa để giữ ấm cho mình. Anh ta phải săn bắn và câu cá để kiếm thức ăn, và anh ta tìm cách thu thập và làm sạch nước. Mỗi ngày là một cuộc đấu tranh, nhưng Alex không bao giờ bỏ cuộc. Chậm rãi nhưng chắc chắn, anh đã cố gắng thiết lập một thói quen mới và thậm chí bắt đầu tận hưởng những thử thách đi kèm với cuộc sống ở nơi hoang dã. \n\nNhiều tháng trôi qua, và Alex vẫn mạnh mẽ và tự lập hơn bao giờ hết. Tuy nhiên, một ngày nọ, khi đang ra ngoài săn bắn, anh nhìn thấy khói bốc lên từ đường chân trời xa xôi. Anh ta biết ngay rằng đó là dấu hiệu của những người sống sót khác, và vì vậy anh ta bắt đầu tìm họ. Sau nhiều ngày đi du lịch, cuối cùng anh đã đến một trại nơi một nhóm người đã tập hợp lại với nhau để xây dựng lại cuộc sống của họ. Alex được chào đón với vòng tay rộng mở, và anh nhanh chóng trở thành một phần không thể thiếu của cộng đồng. Anh ấy đã chia sẻ kiến thức và kỹ năng của mình với những người bạn mới của mình, và cùng nhau, họ phát triển mạnh trong thế giới mới của họ. Alex biết mình không còn cô đơn nữa, và mặc dù anh sẽ không bao giờ quên thảm kịch đã xảy ra với ngôi làng của mình, anh vẫn biết ơn cuộc sống mới và gia đình mới mà anh đã tìm thấy."}</w:t>
      </w:r>
    </w:p>
    <w:p w14:paraId="40CE800A" w14:textId="77777777" w:rsidR="001A7A97" w:rsidRDefault="00236FE3">
      <w:r>
        <w:t xml:space="preserve">{"câu hỏi": "Tạo sơ yếu lý lịch cho một sinh viên khoa học máy tính mới tốt nghiệp.", "câu trả lời": "**Tên:** John Doe \ n \ n ** Thông tin liên hệ:**\n- Địa chỉ: 123 Main Street, Anytown USA 12345\n- Di động: (123) 456-7890\n- Email: john.doe@email.com\n- LinkedIn: linkedin.com/in/johndoe\n\n**Mục tiêu:**\nSinh viên tốt nghiệp ngành Khoa học Máy tính gần đây đang tìm kiếm một vị trí phát triển phần mềm sẽ tận dụng các kỹ năng kỹ thuật và phân tích của tôi và đóng góp vào sự phát triển của tổ chức. \ n \ n ** Giáo dục: **\ n- Cử nhân Khoa học Máy tính, Đại học XYZ, Anytown Hoa Kỳ (20XX - 20XX) \ n- Các môn học liên </w:t>
      </w:r>
      <w:r>
        <w:lastRenderedPageBreak/>
        <w:t>quan: Cấu trúc dữ liệu và thuật toán, Lập trình hướng đối tượng, Phát triển web, Hệ thống cơ sở dữ liệu, Hệ điều hành, Kỹ thuật phần mềm. \ n \ n ** Kỹ năng: **\n- Ngôn ngữ lập trình: Java, Python, C ++, HTML, CSS, JavaScript. \ n- Quen thuộc với các hệ thống kiểm soát phiên bản và phát triển Agile như Git. \ n- Có kiến thức về các cơ sở dữ liệu khác nhau như MySQL,  MongoDB.\n- Kỹ năng phân tích và giải quyết vấn đề mạnh mẽ.\n- Kỹ năng giao tiếp bằng lời nói và bằng văn bản tuyệt vời.\n\n**Dự án:**\n- **Trang web thương mại điện tử:** Phát triển một trang web thương mại điện tử đầy đủ chức năng sử dụng HTML, CSS và JavaScript cho frontend và Node.js cho phụ trợ. Dữ liệu được quản lý bằng MongoDB (20XX).\n- **Hệ thống kiểm tra trực tuyến:** Được thiết kế và phát triển một hệ thống kiểm tra trực tuyến với hiển thị kết quả thời gian thực bằng Java và MySQL (20XX).\n- **Ứng dụng di động:** Phát triển một ứng dụng di động để đặt đồ ăn bằng Java và Android Studio với tính năng theo dõi đơn hàng theo thời gian thực (20XX).\n\n**Chứng chỉ:**\n- Cộng tác viên được chứng nhận Oracle, Lập trình viên Java SE 8 (20XX) \ n- Python cho Khoa học dữ liệu,  Đại học XYZ (20XX) \ n \ n ** Thành tựu: **\n- Đảm bảo vị trí thứ XX trong Cuộc thi Mã hóa Quốc tế, Tổ chức ABC (20XX).\n- Được trao giải Dự án tốt nhất cho Hệ thống kiểm tra trực tuyến tại Đại học XYZ (20XX).\n\n**Kinh nghiệm tình nguyện:**\n- Cố vấn, CoderDojo: Dạy các khái niệm lập trình cơ bản cho trẻ em từ 7-17 tuổi (20XX-20XX).\n- Tình nguyện viên, Nhận con nuôi-a-School: Tham gia chương trình xóa mù chữ máy tính và dạy các kỹ năng máy tính cơ bản cho trẻ em kém may mắn (20XX-20XX).\n\n**Sở thích:**  Đọc sách, chơi guitar, đi bộ đường dài.\n\n**Tài liệu tham khảo:** Có sẵn theo yêu cầu."}</w:t>
      </w:r>
    </w:p>
    <w:p w14:paraId="4D12E78F" w14:textId="77777777" w:rsidR="001A7A97" w:rsidRDefault="00236FE3">
      <w:r>
        <w:t>{"câu hỏi": "Sáng tác một bản nhạc kéo dài 1 phút.", "Trả lời": "Tôi xin lỗi, là một mô hình ngôn ngữ AI, tôi không có khả năng tạo ra hoặc sáng tác nhạc theo nghĩa truyền thống. Tuy nhiên, tôi có thể cung cấp cho bạn một câu chuyện mô tả về một tác phẩm âm nhạc dài 1 phút mà bạn có thể cố gắng đưa vào cuộc sống. Dưới đây là mô tả về một bản nhạc không lời dài 1 phút mà bạn hoặc một nhạc sĩ có thể tạo ra: \ n \ nBản nhạc mở đầu bằng giai điệu piano nhẹ nhàng và êm dịu, thiết lập một tâm trạng bình tĩnh và nội tâm. Sau mười lăm giây đầu tiên, một cây vĩ cầm tham gia, thêm một lớp cảm xúc và chiều sâu. Khi tác phẩm tiến triển, piano và violin chơi với nhau, giai điệu của chúng đan xen một cách đẹp đẽ và quyến rũ. Ở mốc ba mươi giây, một cây đàn cello bước vào, âm sắc trầm và phong phú của nó thêm một cảm giác ấm áp và thoải mái. Ba mươi giây cuối cùng xây dựng đến cao trào, với cả ba nhạc cụ chơi hòa hợp hoàn hảo. Tác phẩm kết thúc bằng một nốt nhạc nhẹ nhàng và nhẹ nhàng, để lại cho người nghe cảm giác bình tĩnh và yên tĩnh."}</w:t>
      </w:r>
    </w:p>
    <w:p w14:paraId="694A3050" w14:textId="77777777" w:rsidR="001A7A97" w:rsidRDefault="00236FE3">
      <w:r>
        <w:t xml:space="preserve">{"câu hỏi": "Tạo một hệ thống để mô tả việc phân loại các sinh vật sống.", "câu trả lời": "Việc phân loại các sinh vật sống, còn được gọi là phân loại, là một hệ thống được sử dụng để tổ chức và phân loại tất cả các loài đã biết trên Trái đất. Hệ thống này lần đầu tiên được phát triển bởi Carl Linnaeus vào thế kỷ 18, và nó dựa trên sự sắp xếp phân cấp của các cấp độ phân loại khác nhau. \ n \ nDưới đây là tổng quan về các cấp độ phân loại khác nhau trong hệ thống phân loại hiện đại: \ n \ n1. Tên miền: Đây là mức phân loại cao nhất và nó nhóm tất cả các sinh vật sống thành ba loại lớn - Vi khuẩn, Vi khuẩn cổ và Eukarya. \ n \ n2. Vương quốc: Cấp độ tiếp theo xuống từ miền là vương quốc. Năm vương quốc truyền thống là- Monera, Protista, Fungi, Plantae và Animalia. \ n \ n3. Ngành học: Cấp độ này nằm dưới vương quốc và nhóm các sinh vật thành các loại dựa trên sơ đồ cơ thể, phân đoạn và các đặc </w:t>
      </w:r>
      <w:r>
        <w:lastRenderedPageBreak/>
        <w:t>điểm vật lý tổng thể khác của chúng. \ n \ n4. Lớp: Cấp độ này chia ngành thành các nhóm nhỏ hơn dựa trên các đặc điểm cụ thể hơn, chẳng hạn như sự hiện diện của lông vũ hoặc tuyến vú. \ n \ n5. Trật tự: Cấp độ này tiếp tục chia lớp thành các nhóm nhỏ hơn. Ví dụ, bộ Carnivora bao gồm các loài như mèo, chó, gấu và hải cẩu.\n\n6. Họ: Cấp độ này nhóm các loài có liên quan chặt chẽ thành một loại. Ví dụ, họ mèo Felidae bao gồm mèo nhà, sư tử, hổ và các loài mèo lớn khác. Chi: Cấp độ tiếp theo xuống là chi, nhóm các loài có liên quan rất chặt chẽ. Ví dụ, chi Panthera bao gồm sư tử, hổ, báo và báo đốm.\n\n8. Loài: Đây là mức phân loại nhỏ nhất và cụ thể nhất. Nó nhóm các cá thể có thể giao phối với nhau để tạo ra con cái khả thi. Ví dụ, sư tử và hổ thuộc các loài khác nhau, mặc dù cả hai đều thuộc cùng một chi, Panthera. Tóm lại, việc phân loại các sinh vật sống là một hệ thống phân cấp nhóm các loài thành các loại lồng nhau dựa trên các đặc điểm chung của chúng. Từ rộng nhất đến cụ thể nhất, các phạm trù này là miền, vương quốc, ngành, lớp, bộ, họ, chi và loài."}</w:t>
      </w:r>
    </w:p>
    <w:p w14:paraId="5E2C6552" w14:textId="77777777" w:rsidR="001A7A97" w:rsidRDefault="00236FE3">
      <w:r>
        <w:t>{"question": "Tạo mã HTML cho trang web có tiêu đề và nội dung.", "answer": "Đây là mã HTML cho một trang web cơ bản có tiêu đề và nội dung:\n\n''html\n&lt;! DOCTYPE html&gt;\n&lt;html&gt;\n &lt;head&gt;\n &lt;title&gt;My Website&lt;/title&gt;\n &lt;/head&gt;\n &lt;body&gt;\n &lt;header&gt;\n &lt;h1&gt;Welcome to my website&lt;/h1&gt;\n &lt;nav&gt;\n &lt;ul&gt;\n &lt;li&gt;&lt;a href=\"#about\"&gt;About&lt;/a&gt;&lt;/li&gt;\n &lt;li&gt;&lt;a href=\"#services\" &gt;Dịch vụ&lt;/a&gt;&lt;/li&gt;\n &lt;li&gt;&lt;a href=\"#contact\"&gt;Contact&lt;/a&gt;&lt;/li&gt;\n &lt;/ul&gt;\n &lt;/nav&gt;\n &lt;/header&gt;\n &lt;main&gt;\n &lt;section id=\"about\"&gt;\n &lt;h2&gt;Về chúng tôi&lt;/h2&gt;\n &lt;p&gt;Tìm hiểu thêm về công ty chúng tôi và những gì chúng tôi làm.&lt;/p&gt;\n &lt;/section&gt;\ n &lt;section id=\"services\"&gt;\n &lt;h2&gt;Our services&lt;/h2&gt;\n &lt;p&gt;Dưới đây là danh sách các dịch vụ chúng tôi cung cấp.&lt;/p&gt;\n &lt;/section&gt;\n &lt;section id=\"contact\"&gt;\n &lt;h2&gt;Liên hệ với chúng tôi&lt;/h2&gt;\n &lt;p&gt;Hãy liên hệ với chúng tôi để biết thêm thông tin.&lt;/p&gt;\n &lt;/section&gt;\n &lt;/main&gt;\n &lt;/body&gt;\n&lt;/html&gt;\n'''\n\nMã này xác định cấu trúc của một trang web cơ bản với tiêu đề, khu vực nội dung chính và các phần khác nhau để biết thông tin về công ty, dịch vụ của công ty và phần liên hệ. Tiêu đề chứa một menu điều hướng với các liên kết đến từng phần này. Các mục được xác định bằng cách sử dụng thẻ '&lt;section&gt;' và mỗi mục có một thuộc tính 'id' duy nhất, cho phép các liên kết trong menu điều hướng cuộn mượt mà đến phần có liên quan khi được nhấp vào."}</w:t>
      </w:r>
    </w:p>
    <w:p w14:paraId="6837E915" w14:textId="77777777" w:rsidR="001A7A97" w:rsidRDefault="00236FE3">
      <w:r>
        <w:t xml:space="preserve">{"câu hỏi": "Hãy đưa ra năm phương pháp để giảm căng thẳng.", "Trả lời": "1. Thực hành các kỹ thuật thư giãn: Các hoạt động như hít thở sâu, thiền hoặc yoga có thể giúp gợi ra phản ứng thư giãn và giảm cảm giác căng thẳng và lo lắng. Những kỹ thuật này có thể được thực hiện mọi lúc, mọi nơi và có thể mang lại cảm giác bình tĩnh trong những khoảnh khắc căng thẳng. Tập thể dục: Hoạt động thể chất thường xuyên có lợi cho việc đối phó với căng thẳng. Cho dù đó là chạy bộ, thử một lớp thể dục mới hoặc đi xe đạp, tập thể dục giải phóng endorphin là chất tăng cường tâm trạng tự nhiên và có thể giúp giảm căng thẳng và lo lắng. Hỗ trợ xã hội: Kết nối với bạn bè hoặc những người thân yêu, cho dù đó là nói về cảm xúc hay chỉ đơn giản là chia sẻ tiếng cười, có thể là một cách hữu ích để giảm căng thẳng. Các hệ thống hỗ trợ xã hội mạnh mẽ có liên quan đến việc cải thiện sức khỏe tinh thần và thể chất. \ n \ n4. Quản lý thời gian: Thông thường, căng thẳng có liên quan đến cảm giác bị choáng ngợp bởi khối lượng công việc hoặc trách nhiệm. Bằng cách kiểm soát việc quản lý thời gian và ưu tiên các nhiệm vụ, các cá nhân có thể giải quyết tốt hơn các nguồn gây căng thẳng và </w:t>
      </w:r>
      <w:r>
        <w:lastRenderedPageBreak/>
        <w:t>cảm thấy kiểm soát cuộc sống của họ nhiều hơn. \ n \ n5. Tự chăm sóc: Dành thời gian cho các hoạt động tự chăm sóc, chẳng hạn như tắm, đọc một cuốn sách hay hoặc nghe nhạc, có thể là một cách hiệu quả để giảm căng thẳng. Điều quan trọng là phải dành thời gian chăm sóc bản thân để giúp nạp lại năng lượng và duy trì sức khỏe tinh thần và thể chất."}</w:t>
      </w:r>
    </w:p>
    <w:p w14:paraId="43F5B2DB" w14:textId="77777777" w:rsidR="001A7A97" w:rsidRDefault="00236FE3">
      <w:r>
        <w:t>{"câu hỏi": "Tạo bộ quy tắc cho trò chơi tic-tac-toe.", "câu trả lời": "Tic-tac-toe là một trò chơi đơn giản và thú vị được chơi trên lưới 3x3. Trò chơi có thể được chơi bởi hai người chơi, một người sử dụng biểu tượng 'X' và người kia sử dụng biểu tượng 'O'. Trò chơi có các quy tắc sau:\n\n1. Trò chơi bắt đầu với một lưới trống.\n2. Người chơi đầu tiên sử dụng ký hiệu 'X' và thực hiện lượt đầu tiên, đặt biểu tượng của họ trên một hình vuông trống. \ n3. Người chơi thứ hai sử dụng ký hiệu 'O' và đến lượt mình bằng cách đặt biểu tượng của họ trên một hình vuông trống. \ n4. Người chơi luân phiên lượt, đặt biểu tượng của họ trên một hình vuông trống.\n5. Trò chơi kết thúc khi một trong những người chơi nhận được ba biểu tượng của họ liên tiếp (theo chiều ngang, chiều dọc hoặc đường chéo) hoặc khi tất cả các ô vuông được điền và không có người chiến thắng. \ n6. Nếu một người chơi nhận được ba biểu tượng của họ liên tiếp, họ được tuyên bố là người chiến thắng. \ n7. Nếu tất cả các ô vuông được điền và không có người chiến thắng, trò chơi được tuyên bố là hòa. \ n \ n Để bắt đầu chơi, chỉ cần vẽ lưới 3x3 và làm theo các quy tắc được nêu ở trên. Chúc may mắn!"}</w:t>
      </w:r>
    </w:p>
    <w:p w14:paraId="43DB486F" w14:textId="77777777" w:rsidR="001A7A97" w:rsidRDefault="00236FE3">
      <w:r>
        <w:t xml:space="preserve">{"câu hỏi": "Viết một bài luận thuyết phục về lý do tại sao mọi người nên đọc sách.", "Câu trả lời": "Sách không chỉ là người bạn đồng hành tuyệt vời, mà còn là công cụ mạnh mẽ để tăng trưởng và phát triển cá nhân. Trong một thế giới được bao quanh bởi màn hình và công nghệ, nhiều người thấy mình bỏ bê thói quen đọc sách, coi thường những lợi ích mà nó mang lại. Tuy nhiên, dành thời gian để ngồi xuống với một cuốn sách hay là một sự đầu tư vào bản thân, và trong bài tiểu luận này, chúng ta sẽ thảo luận về một số lý do tại sao mọi người nên đọc sách. Đầu tiên, đọc sách mở rộng kiến thức của chúng ta và giới thiệu cho chúng ta những quan điểm khác nhau. Khi chúng ta đắm mình trong các trang của một cuốn sách, chúng ta được tiếp xúc với thông tin và ý tưởng mà chúng ta có thể không gặp phải bằng cách khác. Đọc nhiều loại sách đa dạng, từ văn học cổ điển đến hồi ký và tạp chí khoa học hiện đại, có thể mở rộng sự hiểu biết của chúng ta về thế giới, mài giũa kỹ năng tư duy phê phán của chúng ta trong quá trình này. Thứ hai, đọc sách có thể cung cấp một lối thoát khỏi những căng thẳng và áp lực của cuộc sống hàng ngày. Thông thường, chúng ta có thể bị choáng ngợp bởi những đòi hỏi của thói quen hàng ngày và sách cung cấp một sự nghỉ ngơi tạm thời. Bằng cách tham gia vào một câu chuyện, chúng ta có thể bước vào đôi giày của người khác, đến thăm những vùng đất xa xôi và sống qua những cuộc phiêu lưu tuyệt vời, tất cả trong khi ngồi thoải mái trong chính ngôi nhà của chúng ta. Thứ ba, đọc sách là một công cụ mạnh mẽ cho sức khỏe tinh thần và cảm xúc. Nghiên cứu đã chỉ ra rằng đọc sách có thể giúp giảm căng thẳng và lo lắng trong khi cải thiện tâm trạng tổng thể của chúng ta. Hơn nữa, nhiều cuốn sách cung cấp những hiểu biết sâu sắc và lời khuyên về việc quản lý căng thẳng, các mối quan hệ và các tình huống khó khăn khác, cung cấp cảm giác catharsis và giúp chúng ta suy ngẫm về cuộc sống của chính mình. Thứ tư, đọc sách có thể có tác động tích cực đến kỹ năng giao tiếp và ngôn ngữ của chúng ta. Khi chúng ta đọc, chúng ta trở nên quen thuộc hơn với ngôn ngữ và nhiều sắc thái và sự phức tạp của nó. Điều này có thể giúp cải thiện khả năng viết và nói của chính chúng ta, cho phép chúng ta giao tiếp hiệu quả hơn với </w:t>
      </w:r>
      <w:r>
        <w:lastRenderedPageBreak/>
        <w:t>người khác. Tóm lại, có nhiều lý do tại sao mọi người nên đọc sách. Cho dù mở rộng kiến thức của chúng ta, tìm lối thoát, thúc đẩy sức khỏe tinh thần và cảm xúc, hoặc cải thiện kỹ năng giao tiếp của chúng ta, đọc sách là một công cụ mạnh mẽ cho sự tăng trưởng và phát triển cá nhân. Vì vậy, hãy tìm một cuốn sách mà bạn quan tâm, ngồi xuống và để bản thân được vận chuyển bởi sức mạnh của chữ viết."}</w:t>
      </w:r>
    </w:p>
    <w:p w14:paraId="4E76B219" w14:textId="77777777" w:rsidR="001A7A97" w:rsidRDefault="00236FE3">
      <w:r>
        <w:t>{"câu hỏi": "Tạo một câu với 4 tính từ.", "câu trả lời": "Chú mèo con nhỏ xíu, lông xù, đáng yêu ngủ ngon lành trên tấm chăn mềm mại, ấm áp, ấm cúng."}</w:t>
      </w:r>
    </w:p>
    <w:p w14:paraId="3A9B58E0" w14:textId="77777777" w:rsidR="001A7A97" w:rsidRDefault="00236FE3">
      <w:r>
        <w:t>{"câu hỏi": "Kiểm tra văn bản này để tìm lỗi chính tả và sửa chúng. - Cau mày của tôi và tôi sẽ đi nghỉ ở bãi biển cùng nhau vào mùa hè này.", "trả lời": "Tôi và bạn bè sẽ đi nghỉ ở bãi biển cùng nhau vào mùa hè này."}</w:t>
      </w:r>
    </w:p>
    <w:p w14:paraId="74AD6383" w14:textId="77777777" w:rsidR="001A7A97" w:rsidRDefault="00236FE3">
      <w:r>
        <w:t>{"câu hỏi": "Tạo ra một mô tả thơ mộng về bầu trời nhiều mây.", "câu trả lời": "Một biển xám, một tấm vải rộng lớn, \nNơi búi bông và bóng đổ xuống,\nMột bầu trời nhiều mây, một huy hiệu,\nNơi vẻ đẹp nằm trong những hình thức nhẹ nhàng. Vô số sắc thái khi chơi,\nTrong các hình thức vô tận, một vở ba lê lớn, \nMột điệu waltz của gió và những tấm mây, \nMột bản giao hưởng, một cảnh tượng được ban tặng.\n\nMột tấm màn che lơ lửng trên cao, \nMột tác phẩm nghệ thuật, một màn trình diễn tình yêu, \nMột bầu trời nhiều mây, một cảnh tượng thanh bình, \nMột ký ức khắc sâu như thể một giấc mơ. Một câu chuyện vượt thời gian, một cảnh tượng để xem, một khung cảnh kỳ diệu, một bí ẩn, bầu trời nhiều mây, một tác phẩm ân sủng, một kiệt tác trong thời gian và không gian."}</w:t>
      </w:r>
    </w:p>
    <w:p w14:paraId="3ACF8623" w14:textId="77777777" w:rsidR="001A7A97" w:rsidRDefault="00236FE3">
      <w:r>
        <w:t>{"câu hỏi": "Giải thích tại sao các phi hành gia Apollo 11 là những người đầu tiên hạ cánh trên mặt trăng.", "trả lời": "Các phi hành gia Apollo 11 là những người đầu tiên hạ cánh trên mặt trăng vì nhiều lý do. Chủ yếu, nhiệm vụ này là kết quả của cam kết của chính phủ Hoa Kỳ để đạt được mục tiêu quốc gia do Tổng thống John F. Kennedy đặt ra vào ngày 25 tháng 5 năm 1961, để thực hiện một cuộc đổ bộ mặt trăng có phi hành đoàn và trở về Trái đất trước khi kết thúc thập kỷ này. Chương trình Apollo là một nỗ lực lớn với nhiều đổi mới công nghệ và tiến bộ kỹ thuật được phát triển để đáp ứng mục tiêu này. Apollo 11 là sứ mệnh phi hành đoàn thứ năm của chương trình Apollo của NASA, và đó là đỉnh cao của nhiều năm lập kế hoạch, chuẩn bị và thử nghiệm. Nhiệm vụ Apollo 11 diễn ra từ ngày 16-24 tháng 7 năm 1969, với các phi hành gia Neil Armstrong, Buzz Aldrin và Michael Collins là phi hành đoàn. Collins vẫn ở trong Mô-đun chỉ huy Columbia trong khi Armstrong và Aldrin trở thành những người đầu tiên đặt chân lên bề mặt mặt trăng, trên tàu Lunar Module Eagle. Nhìn chung, thành công của Apollo 11 là kết quả của những nỗ lực của một đội ngũ có tay nghề cao và tận tâm, công nghệ tiên tiến và quyết tâm thành công trong một mục tiêu mà nhiều người từng nghĩ là không thể.</w:t>
      </w:r>
    </w:p>
    <w:p w14:paraId="4659B5C5" w14:textId="77777777" w:rsidR="001A7A97" w:rsidRDefault="00236FE3">
      <w:r>
        <w:t>{"câu hỏi": "Phân loại loài hoa này là một loại hoa hồng. - Hoa màu trắng, có năm cánh hoa.", "Trả lời": "Tôi xin lỗi, nhưng cần thêm thông tin để phân loại chính xác loài hoa này là một loại hoa hồng. Hoa hồng thường có hơn 5 cánh hoa, và hoa hồng trắng thường thuộc loại hoa hồng Floribunda, hoa hồng trà lai và hoa hồng leo. Hơn nữa, nó cũng phụ thuộc vào kích thước, hình dạng và kết cấu của cánh hoa, cũng như các đặc điểm khác như thân, lá và thói quen sinh trưởng tổng thể."}</w:t>
      </w:r>
    </w:p>
    <w:p w14:paraId="7A9F2439" w14:textId="122449A4" w:rsidR="001A7A97" w:rsidRDefault="00236FE3">
      <w:r>
        <w:lastRenderedPageBreak/>
        <w:t>{"câu hỏi": "Soạn danh sách năm tác động tích cực của công nghệ đối với giáo dục.", "Trả lời": "1. Nâng cao khả năng học tập- Công nghệ đã cho phép học sinh tiếp cận nhiều tài nguyên giảng dạy tương tác và kích thích thị giác hơn, có thể cải thiện sự hiểu biết của họ về các khái niệm phức tạp. \ n \ n2. Tăng cường sự tham gia của học sinh- Với công nghệ, các nhà giáo dục có thể tạo ra các bài học hấp dẫn hơn kết hợp các công nghệ đa phương tiện và tương tác, có thể làm cho việc học trở nên thú vị và thú vị hơn cho học sinh. \ n \ n3. Học tập cá nhân hóa - Thông qua công nghệ thích ứng, phần mềm giáo dục có thể được điều chỉnh theo nhu cầu cá nhân của từng học sinh, giúp họ tiến bộ theo tốc độ của riêng mình và nhận được hướng dẫn có mục tiêu trong các lĩnh vực mà họ có thể gặp khó khăn. \ n \ n4. Cải thiện giao tiếp - Công nghệ đã giúp học sinh và giáo viên giao tiếp và tương tác với nhau dễ dàng hơn, cho dù thông qua email, tin nhắn tức thời hoặc diễn đàn trực tuyến, có thể tăng cường mối quan hệ của họ và cải thiện sự hợp tác. \ n \ n5. Tiếp cận các tài nguyên giáo dục toàn cầu- Với sự gia tăng của các tài nguyên học tập trực tuyến, giờ đây học sinh có thể truy cập thông tin và tài liệu giáo dục từ mọi nơi trên thế giới, mở rộng kiến thức và tiếp xúc với các quan điểm đa dạng."}</w:t>
      </w:r>
    </w:p>
    <w:sectPr w:rsidR="001A7A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0901343">
    <w:abstractNumId w:val="8"/>
  </w:num>
  <w:num w:numId="2" w16cid:durableId="1586914111">
    <w:abstractNumId w:val="6"/>
  </w:num>
  <w:num w:numId="3" w16cid:durableId="15813313">
    <w:abstractNumId w:val="5"/>
  </w:num>
  <w:num w:numId="4" w16cid:durableId="1545868340">
    <w:abstractNumId w:val="4"/>
  </w:num>
  <w:num w:numId="5" w16cid:durableId="107966050">
    <w:abstractNumId w:val="7"/>
  </w:num>
  <w:num w:numId="6" w16cid:durableId="1327055484">
    <w:abstractNumId w:val="3"/>
  </w:num>
  <w:num w:numId="7" w16cid:durableId="1934437059">
    <w:abstractNumId w:val="2"/>
  </w:num>
  <w:num w:numId="8" w16cid:durableId="1529295550">
    <w:abstractNumId w:val="1"/>
  </w:num>
  <w:num w:numId="9" w16cid:durableId="111459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7A97"/>
    <w:rsid w:val="00236FE3"/>
    <w:rsid w:val="0029639D"/>
    <w:rsid w:val="00326F90"/>
    <w:rsid w:val="00A46A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50DF07"/>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A46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46406</Words>
  <Characters>264515</Characters>
  <Application>Microsoft Office Word</Application>
  <DocSecurity>0</DocSecurity>
  <Lines>2204</Lines>
  <Paragraphs>620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2023-07-21T09:32:00Z</dcterms:modified>
  <cp:category/>
</cp:coreProperties>
</file>