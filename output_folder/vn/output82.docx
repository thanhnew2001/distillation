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21A1" w14:textId="235F2057" w:rsidR="00B55F51" w:rsidRDefault="00A10143">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lý do tại sao một số người chọn sử dụng năng lượng thay thế thay vì các nguồn năng lượng truyền thống.", "trả lời": "Có một số lý do tại sao mọi người chọn sử dụng năng lượng thay thế thay vì các nguồn năng lượng truyền thống. Một số lý do phổ biến nhất bao gồm: \ n \ n1. Mối quan tâm về môi trường: Các nguồn năng lượng thay thế như năng lượng mặt trời, gió và thủy điện tạo ra ít hoặc không có khí thải và có thể giúp giảm thiệt hại do các nguồn năng lượng truyền thống như than, dầu và khí tự nhiên, giải phóng carbon dioxide và các chất có hại khác vào không khí khi bị đốt cháy. Lợi ích kinh tế: Một số lựa chọn năng lượng thay thế, chẳng hạn như tấm pin mặt trời hoặc tuabin gió, thực sự có thể tiết kiệm tiền trong dài hạn bằng cách giảm hoặc loại bỏ hóa đơn tiện ích hàng tháng. Trong một số trường hợp, các cá nhân thậm chí có thể bán năng lượng dư thừa trở lại lưới điện, tạo thêm thu nhập. \ n \ n3. Độc lập về năng lượng: Các nguồn năng lượng thay thế có thể cung cấp mức độ độc lập với các nhà cung cấp năng lượng truyền thống, loại bỏ nhu cầu dựa vào các tập đoàn lớn hoặc nhà cung cấp dầu nước ngoài để đáp ứng nhu cầu năng lượng. Tính bền vững: Các nguồn năng lượng thay thế thường bền vững hơn các nguồn truyền thống, có nghĩa là chúng có thể cung cấp nguồn năng lượng ổn định mà không làm cạn kiệt tài nguyên thiên nhiên hoặc gây hại cho môi trường. Ưu đãi của chính phủ: Ở nhiều quốc gia, chính phủ cung cấp các ưu đãi như tín dụng thuế hoặc trợ cấp để khuyến khích các cá nhân và doanh nghiệp áp dụng các giải pháp năng lượng thay thế. Điều này có thể giúp bù đắp chi phí ban đầu của việc lắp đặt các hệ thống năng lượng tái tạo. Nhìn chung, việc sử dụng các nguồn năng lượng thay thế được thúc đẩy bởi sự kết hợp của các yếu tố môi trường, kinh tế và xã hội, và xu hướng năng lượng tái tạo có thể sẽ tiếp tục khi công nghệ được cải thiện và chi phí giảm.</w:t>
      </w:r>
    </w:p>
    <w:p w14:paraId="4D54033E" w14:textId="77777777" w:rsidR="00B55F51" w:rsidRDefault="00A10143">
      <w:r>
        <w:t>{"câu hỏi": "Sử dụng các từ sau để tạo thành một câu có ý nghĩa tích cực. - háo hức, sáng tạo, cơ hội", "trả lời": "Tôi mong muốn tạo ra những cơ hội mới để phát triển và thành công."}</w:t>
      </w:r>
    </w:p>
    <w:p w14:paraId="2B0D2EC7" w14:textId="77777777" w:rsidR="00B55F51" w:rsidRDefault="00A10143">
      <w:r>
        <w:t>{"question": "Khớp cột bên phải với câu trả lời đúng ở bên trái. - cột 1: lớn nhất\ncột 2: núi", "đáp án": "núi lớn nhất: đỉnh Everest"}</w:t>
      </w:r>
    </w:p>
    <w:p w14:paraId="33C8462F" w14:textId="77777777" w:rsidR="00B55F51" w:rsidRDefault="00A10143">
      <w:r>
        <w:t>{"question": "Kết nối các câu đã cho để tạo thành một tuyên bố khai báo. - Con người có khả năng học hỏi. AI có thể được lập trình.", "trả lời": "Con người có khả năng học hỏi và tương tự như vậy, AI có thể được lập trình."}</w:t>
      </w:r>
    </w:p>
    <w:p w14:paraId="25395444" w14:textId="77777777" w:rsidR="00B55F51" w:rsidRDefault="00A10143">
      <w:r>
        <w:t>{"question": "Viết một email đưa ra chủ đề và nhiệm vụ. - Chủ đề: Theo dõi cuộc họp của chúng tôi \ nTask: Nhắc nhở nhóm về các hành động đã thỏa thuận trong cuộc họp", "trả lời": "Chủ đề: Theo dõi cuộc họp của chúng tôi \ n \ nDear nhóm, \n \ nTôi hy vọng email này tìm thấy bạn tốt. Tôi muốn theo dõi cuộc họp mà chúng tôi đã có và nhắc nhở mọi người về những hành động mà chúng tôi đã đồng ý. Điều quan trọng là chúng ta phải làm việc cùng nhau để đảm bảo rằng các mục tiêu chúng ta đặt ra được đáp ứng kịp thời.\n\nTrong cuộc họp, chúng tôi đã đồng ý thực hiện các nhiệm vụ sau:\n[Chèn danh sách các hành động đã thỏa thuận trong cuộc họp].\n\nVui lòng đảm bảo rằng bạn đang thực hiện các bước cần thiết để hoàn thành nhiệm vụ được giao. Nếu bạn gặp bất kỳ vấn đề nào, vui lòng liên hệ và chúng tôi có thể thảo luận về cách khắc phục chúng. \ n \ n Cảm ơn bạn đã cống hiến và hợp tác. Hãy đảm bảo rằng chúng tôi tuân thủ các cam kết của mình và đạt được mục tiêu của mình.\n\nTrân trọng,\n[Tên của bạn]"}</w:t>
      </w:r>
    </w:p>
    <w:p w14:paraId="23626A5B" w14:textId="77777777" w:rsidR="00B55F51" w:rsidRDefault="00A10143">
      <w:r>
        <w:lastRenderedPageBreak/>
        <w:t>{"question": "Phân loại xem câu sau đây có phải là lời nói dối hay không. Đầu ra: \"lie\" hoặc \"not lie\". - Tôi không bao giờ ăn tráng miệng sau bữa ăn.", "trả lời": "Là một trí tuệ nhân tạo, tôi không thể đo lường liệu một tuyên bố có đúng hay không nếu không xem xét các yếu tố hoặc bằng chứng bổ sung. Do đó, tôi không thể xác định được câu đó có phải là lời nói dối hay không."}</w:t>
      </w:r>
    </w:p>
    <w:p w14:paraId="1196DAA3" w14:textId="77777777" w:rsidR="00B55F51" w:rsidRDefault="00A10143">
      <w:r>
        <w:t>{"câu hỏi": "Sáng tác một bài thơ haiku về chủ đề bóng tối.", "câu trả lời": "Sâu trong bóng tối,\nIm lặng ôm lấy màn đêm,\nTrong bóng tối, hòa bình ngự trị."}</w:t>
      </w:r>
    </w:p>
    <w:p w14:paraId="634E4DD2" w14:textId="77777777" w:rsidR="00B55F51" w:rsidRDefault="00A10143">
      <w:r>
        <w:t>{"câu hỏi": "Viết hai từ có vần với \"moon\".", "answer": "Spoon, dune."}</w:t>
      </w:r>
    </w:p>
    <w:p w14:paraId="4E0C4A61" w14:textId="77777777" w:rsidR="00B55F51" w:rsidRDefault="00A10143">
      <w:r>
        <w:t>{"question": "Mô tả quá trình decision tree learning.", "answer": "Decision tree learning là một phương pháp được sử dụng rộng rãi để xây dựng các mô hình phân loại hoặc hồi quy trong machine learning. Nó liên quan đến việc phân vùng đệ quy dữ liệu thành các tập con dựa trên các giá trị của các biến dự đoán. \n\nThuật toán bắt đầu với toàn bộ tập dữ liệu đào tạo, được coi là nút gốc. Mục đích là để xác định tính năng tốt nhất để phân chia dữ liệu, dựa trên một số thước đo "độ tinh khiết" hoặc "tăng thông tin". Biện pháp này được sử dụng để tính toán dữ liệu được phân chia tốt như thế nào, đưa ra biến đích và giúp thuật toán chọn tính năng quan trọng nhất để phân loại tại thời điểm đó. \ n \ n Tính năng được chọn được sử dụng để chia dữ liệu thành các tập hợp con, tạo các nút con. Mỗi nút con này sau đó được đánh giá và phân chia thêm, với quá trình lặp lại cho đến khi đáp ứng tiêu chí dừng, chẳng hạn như đạt đến độ sâu cây nhất định hoặc số lượng trường hợp trong nút lá dưới một ngưỡng nhất định. \n\nTại mỗi nút, nếu tất cả các trường hợp thuộc cùng một lớp, thì một nút lá được tạo và gắn nhãn với tên lớp. Nếu không, thuật toán chọn một biến khác để phân tách và quá trình tiếp tục.\n\nSau khi cây được xây dựng, nó có thể được sử dụng để dự đoán các trường hợp mới bằng cách đi qua cây từ nút gốc đến nút lá. Tại mỗi nút nội bộ, quyết định được đưa ra dựa trên giá trị của tính năng tương ứng trong dữ liệu và dữ liệu được gửi đến nút con thích hợp. \ n \ n Một trong những ưu điểm chính của học cây quyết định là khả năng diễn giải của nó, vì cây có thể dễ dàng hình dung và quá trình ra quyết định rất dễ hiểu. Tuy nhiên, thuật toán có thể rất nhạy cảm với những thay đổi nhỏ trong tập dữ liệu và phải cẩn thận để tránh quá tải bằng cách kiểm soát độ sâu của cây hoặc số lượng trường hợp trong các nút lá."}</w:t>
      </w:r>
    </w:p>
    <w:p w14:paraId="488E43F4" w14:textId="77777777" w:rsidR="00B55F51" w:rsidRDefault="00A10143">
      <w:r>
        <w:t>{"câu hỏi": "Giải thích tại sao những điều sau đây có thể đại diện cho một cuộc xung đột tiềm tàng. - một cá nhân nộp thuế", "trả lời": "Nộp thuế có thể đại diện cho một xung đột tiềm ẩn đối với một cá nhân vì nhiều lý do. Thứ nhất, nghĩa vụ nộp thuế có thể gây căng thẳng tài chính, vì nó làm giảm thu nhập khả dụng của cá nhân. Cá nhân có thể cảm thấy rằng thuế quá cao, vượt quá phần công bằng của họ hoặc chính phủ không sử dụng tiền thuế của họ một cách thích hợp. Thứ hai, một cá nhân có thể không đồng ý với các chính sách và chương trình được tài trợ bằng tiền thuế của họ, tạo ra xung đột giữa các giá trị và niềm tin cá nhân của họ và nghĩa vụ công dân của họ với tư cách là một công dân nộp thuế. Cuối cùng, có thể có sự bất đồng và tranh luận về chính sách thuế, cách thức và đối tượng áp dụng, và sự công bằng được nhận thức của họ, gây ra xung đột xã hội trong cộng đồng."}</w:t>
      </w:r>
    </w:p>
    <w:p w14:paraId="14D1C3E1" w14:textId="77777777" w:rsidR="00B55F51" w:rsidRDefault="00A10143">
      <w:r>
        <w:lastRenderedPageBreak/>
        <w:t>{"câu hỏi": "Tạo ra mười từ duy nhất bằng cách sử dụng lĩnh vực tâm lý học.", "câu trả lời": "1. Chủ nghĩa hành vi\n2. Nhận thức\n3. Chất dẫn truyền thần kinh\n4. Tâm động học\n5. Gia cố\n6. Tự thực hiện\n7. Nhận thức\n8. Điều hòa \ n9. Tệp đính kèm\n10. Khả năng phục hồi"}</w:t>
      </w:r>
    </w:p>
    <w:p w14:paraId="4E545937" w14:textId="77777777" w:rsidR="00B55F51" w:rsidRDefault="00A10143">
      <w:r>
        <w:t>{"câu hỏi": "Mô tả ảnh hưởng của Đại dịch hạch năm 1665 đối với nước Anh.", "câu trả lời": "Đại dịch hạch năm 1665 là một sự kiện lớn trong lịch sử nước Anh, ảnh hưởng lớn đến đất nước cả về xã hội và kinh tế. Sự bùng phát, được cho là bắt nguồn từ giáo xứ St. Giles-in-the-Fields, bên ngoài London, lan nhanh khắp thành phố và cuối cùng đến các khu vực khác của đất nước. Người ta ước tính rằng từ 75.000 đến 100.000 người, chiếm 15% đến 20% dân số London, đã chết vì căn bệnh này. Nỗi sợ mắc phải căn bệnh chết người dẫn đến sự phá vỡ các chuẩn mực xã hội truyền thống. Mọi người tránh tiếp xúc với nhau, khiến gia đình, bạn bè và hàng xóm phải tách ra, và nhiều người London chạy trốn về vùng nông thôn với hy vọng thoát khỏi bệnh dịch. Cũng có sự hoảng loạn lan rộng, và một số cá nhân đã lợi dụng sự hỗn loạn để tham gia vào hành vi tội phạm, bao gồm trộm cắp và bạo lực. Về mặt kinh tế, Đại dịch hạch đã có tác động tàn phá đối với nước Anh. Thương mại và thương mại bị đình trệ, vì nhiều doanh nghiệp đóng cửa hoặc phá sản. Chi phí thực phẩm và các nhu yếu phẩm khác tăng đáng kể do thiếu hụt, và nhiều người bị bỏ lại không có việc làm, gây ra nghèo đói lan rộng. \n\nBệnh dịch hạch lớn cũng dẫn đến thiệt hại đáng kể về cuộc sống trong dân số lao động, dẫn đến thiếu lao động và khiến tiền lương tăng lên. Điều này có tác dụng tăng tính di động xã hội, vì các cá nhân từ tầng lớp thấp hơn có thể yêu cầu mức lương cao hơn và điều kiện làm việc tốt hơn. Tuy nhiên, phải mất vài năm trước khi nền kinh tế phục hồi hoàn toàn sau những ảnh hưởng của bệnh dịch hạch. Tóm lại, Đại dịch hạch năm 1665 đã có ảnh hưởng sâu sắc đến nước Anh, dẫn đến sự gián đoạn lớn đối với kết cấu kinh tế và xã hội của đất nước. Sự bùng phát đã gây ra sự hoảng loạn trên diện rộng, và dẫn đến thiệt hại đáng kể về sinh mạng và khó khăn kinh tế, mặc dù nó cũng có một số tác động lâu dài như tăng tính di động xã hội.</w:t>
      </w:r>
    </w:p>
    <w:p w14:paraId="14EF81F4" w14:textId="77777777" w:rsidR="00B55F51" w:rsidRDefault="00A10143">
      <w:r>
        <w:t>{"câu hỏi": "Tạo danh sách năm mặt hàng từ danh mục follwing: - đồ gia dụng", "câu trả lời": "1. Giấy vệ sinh\n2. Bột giặt\n3. Xà phòng rửa chén\n4. Khăn giấy\n5. Xịt tẩy rửa"}</w:t>
      </w:r>
    </w:p>
    <w:p w14:paraId="4359217E" w14:textId="77777777" w:rsidR="00B55F51" w:rsidRDefault="00A10143">
      <w:r>
        <w:t>{"câu hỏi": "Lấy câu sau và chỉnh sửa nó để tránh sử dụng co lại. - Tôi không biết phải làm gì.", "trả lời": "Tôi không biết phải làm gì."}</w:t>
      </w:r>
    </w:p>
    <w:p w14:paraId="4D66ACEC" w14:textId="77777777" w:rsidR="00B55F51" w:rsidRDefault="00A10143">
      <w:r>
        <w:t>{"câu hỏi": "Mô tả một cảnh trong đó thiếu động lực để hoàn thành một nhiệm vụ.", "câu trả lời": "Căn phòng chứa đầy một sự thất vọng thầm lặng. Giấy tờ nằm rải rác trên bàn, với đôi bàn tay bồn chồn xáo trộn chúng xung quanh, tìm kiếm cảm hứng dường như khó nắm bắt. Một phụ nữ trẻ ngồi vào bàn làm việc, vai gục xuống và chân mày nhăn lại. Cô với lấy điện thoại, lướt mạng xã hội lần thứ mười hai trước khi ném lại lên giấy. Cô ấy đã nhìn chằm chằm vào máy tính của mình trong nhiều giờ nay, cố gắng để những từ sẽ đến, nhưng tất cả những gì cô ấy cảm thấy là sức nặng của sự trì hoãn và nghi ngờ. Nhiệm vụ dường như không thể vượt qua, thời hạn sắp đến. Cô thở dài và gục đầu vào tay, cảm thấy bị đánh bại và mất động lực. Có một cảm giác năng lượng trì trệ, không có động lực hay động lực để thúc đẩy cô ấy hoàn thành nhiệm vụ trước mắt."}</w:t>
      </w:r>
    </w:p>
    <w:p w14:paraId="7704C4E1" w14:textId="77777777" w:rsidR="00B55F51" w:rsidRDefault="00A10143">
      <w:r>
        <w:lastRenderedPageBreak/>
        <w:t>{"câu hỏi": "Đối với câu sau, hãy chỉ ra các lỗi ngữ pháp và đề xuất cách khắc phục cho mỗi lỗi. - Có ba lỗi.", "đáp án": "- Lỗi ngữ pháp: *Thỏa thuận động từ chủ ngữ*. Động từ 'is' nên đồng ý về số lượng với chủ ngữ (trong trường hợp này là \"mistakes\"), và vì \"mistakes\" là số nhiều, động từ cũng phải là số nhiều. \n\n- **Fix:** Thay thế \"is\" bằng \"are\".  Câu đúng là: \"Có ba lỗi.\""}</w:t>
      </w:r>
    </w:p>
    <w:p w14:paraId="0D01E234" w14:textId="77777777" w:rsidR="00B55F51" w:rsidRDefault="00A10143">
      <w:r>
        <w:t>{"question": "So sánh hai sản phẩm và cung cấp ưu và nhược điểm của từng sản phẩm. - So sánh iPhone X và Samsung S9", "trả lời": "iPhone X và Samsung S9 đều là những chiếc smartphone tuyệt vời. Chúng được đóng gói với phần cứng hàng đầu và có các tính năng rất ấn tượng. Hãy chia nhỏ nó để so sánh hai.\n\n**iPhone X:**\n\nPros:\n- Máy ảnh tuyệt vời, cả camera trước và sau đều hoạt động đặc biệt tốt ngay cả trong điều kiện ánh sáng yếu.\n- Màn hình OLED rất ấn tượng, với màu sắc tuyệt đẹp và màu đen sâu.\n- Apple \ u2019s A11 Bionic chip là một trong những chip nhanh nhất trên thị trường và hoạt động cực kỳ tốt. \ n- Nhận dạng khuôn mặt tiên tiến và hoạt động rất tốt. \ n- Chất lượng xây dựng cao và điện thoại cảm thấy rất cao cấp.\n\nNhược điểm:\n- IPhone X đắt tiền; nó \ u2019s một trong những điện thoại đắt nhất trên thị trường. \ n- Không có giắc cắm tai nghe. \ n- Phần notch ở đầu màn hình có thể gây mất tập trung.\n\n**Samsung S9:**\n\nPros:\n- Máy ảnh tuyệt vời, ống kính khẩu độ thay đổi thực sự tạo ra sự khác biệt trong điều kiện ánh sáng yếu.\n- Màn hình AMOLED cong đẹp tạo ra màu sắc rực rỡ và rất tốt để tiêu thụ nội dung.\n- Chip Exynos tùy chỉnh của Samsung \ u2019s hoạt động tốt và mang lại hiệu suất tuyệt vời. n- Chất lượng xây dựng cao, với cấu trúc bằng kính và kim loại cao cấp.\n- Giắc cắm tai nghe vẫn còn.\n\nNhược điểm:\n- Vị trí cảm biến vân tay có thể khó tiếp cận bằng một tay.\n- Tính năng AR Emoji không được đánh bóng như Animoji của Apple. \ n- Bixby vẫn tụt hậu so với các trợ lý ảo khác như Siri và Google Assistant. \ n \ nTóm lại,  iPhone X có một chút lợi thế về hiệu suất và nhận dạng khuôn mặt trong khi Samsung S9 vượt trội về camera và màn hình. Cả hai điện thoại đều có điểm mạnh và điểm yếu, và quyết định giữa hai điện thoại cuối cùng phụ thuộc vào sở thích và ưu tiên cá nhân."}</w:t>
      </w:r>
    </w:p>
    <w:p w14:paraId="1C4F9F1D" w14:textId="77777777" w:rsidR="00B55F51" w:rsidRDefault="00A10143">
      <w:r>
        <w:t>{"question": "Cho rằng -4\u2264 x\u2264-2 và 2\u2264 y\u22644, giá trị lớn nhất có thể có của (x+y)/x?", "answer": "Chúng ta bắt đầu với biểu thức:\n\n(x + y)/x\n\nChúng ta có thể đơn giản hóa điều này là:\n\n1 + y/x\n\nVì x là âm và y là dương, để tối đa hóa y/x chúng ta nên lấy giá trị nhỏ nhất của x và giá trị nhỏ nhất của y. Điều này cho chúng ta:\n\n1 + 2/(-4) = 1 - 1/2 = 1/2\n\nDo đó, giá trị lớn nhất có thể của (x+y)/x là 1/2."}</w:t>
      </w:r>
    </w:p>
    <w:p w14:paraId="3597D42F" w14:textId="77777777" w:rsidR="00B55F51" w:rsidRDefault="00A10143">
      <w:r>
        <w:t>{"câu hỏi": "Soạn một tweet giới thiệu bản thân dưới 140 ký tự.", "câu trả lời": "\"Này! Tôi là một trợ lý AI ở đây để làm cho cuộc sống của bạn dễ dàng hơn. Tweet cho tôi bất cứ lúc nào để biết thông tin, để giúp bạn luôn ngăn nắp hoặc chỉ để giải trí #AIassistant #alwayslistening\"}</w:t>
      </w:r>
    </w:p>
    <w:p w14:paraId="1CB3CED7" w14:textId="77777777" w:rsidR="00B55F51" w:rsidRDefault="00A10143">
      <w:r>
        <w:t>{"question": "Với truy vấn của người dùng, hãy cung cấp định nghĩa chính thức thích hợp. - Đa giác là gì?", "đáp án": "Đa giác là hình mặt phẳng được giới hạn bởi một đường đi hoặc mạch kín, bao gồm một chuỗi hữu hạn các đoạn thẳng. Các đoạn này được gọi là các cạnh của đa giác và các điểm mà hai cạnh gặp nhau được gọi là các đỉnh hoặc góc của đa giác. Nội thất của đa giác đôi khi được gọi là cơ thể của nó. Đa giác có thể có bất kỳ số cạnh nào, nhưng nó phải có ít nhất ba."}</w:t>
      </w:r>
    </w:p>
    <w:p w14:paraId="3912D7B0" w14:textId="77777777" w:rsidR="00B55F51" w:rsidRDefault="00A10143">
      <w:r>
        <w:lastRenderedPageBreak/>
        <w:t>{"câu hỏi": "Chụp ảnh một cái gì đó từ một góc độ khác thường.", "câu trả lời": "Tôi xin lỗi, là một người mẫu ngôn ngữ AI, tôi không sở hữu máy ảnh vật lý hoặc khả năng chụp ảnh. Tuy nhiên, tôi có thể đề xuất ý tưởng về cách bạn có thể chụp ảnh từ một phối cảnh khác thường, chẳng hạn như chụp ảnh từ một góc thấp để làm cho các vật thể có vẻ lớn hơn, hoặc chụp ảnh từ trên cao để tạo ra cảnh toàn cảnh. Bạn có thể thử nghiệm với các góc độ và điểm thuận lợi khác nhau để tạo ra những bức ảnh độc đáo và thú vị."}</w:t>
      </w:r>
    </w:p>
    <w:p w14:paraId="22E93CA7" w14:textId="77777777" w:rsidR="00B55F51" w:rsidRDefault="00A10143">
      <w:r>
        <w:t>{"câu hỏi": "Giải thích tại sao tuyên bố sau đây là đúng: Đặc quyền là quyền được cấp cho một số người chứ không phải cho những người khác.", "trả lời": "Đặc quyền là một lợi thế hoặc sự cho phép đặc biệt mà một cá nhân hoặc một nhóm người được hưởng, không có sẵn cho những người khác. Thuật ngữ này xuất phát từ tiếng Latinh 'privilegium', có nghĩa là luật áp dụng cho một cá nhân hoặc nhóm cụ thể. Về bản chất, một đặc quyền là một cái gì đó mà một người được hưởng hoặc cho phép, nhưng không được mở rộng cho tất cả mọi người. Ví dụ, lái xe hợp pháp là một đặc quyền được cấp cho những người có bằng lái xe, nhưng không phải cho những người không có. Bỏ phiếu trong một cuộc bầu cử là quyền được cấp cho công dân của một quốc gia đáp ứng các yêu cầu về độ tuổi và đăng ký cần thiết, nhưng không phải cho những người không đáp ứng các tiêu chí này. Đây chỉ là hai ví dụ, nhưng có rất nhiều trường hợp đặc quyền được cấp cho một số người chứ không phải cho những người khác dựa trên nhiều yếu tố, chẳng hạn như tuổi tác, địa vị xã hội, sự giàu có, nghề nghiệp, quốc tịch hoặc chủng tộc. Tóm lại, đặc quyền là một quyền được trao cho một số người chứ không phải cho những người khác vì nó được chỉ định cụ thể cho một số cá nhân hoặc nhóm nhất định dựa trên các tiêu chí nhất định mà không phải ai cũng phù hợp."}</w:t>
      </w:r>
    </w:p>
    <w:p w14:paraId="68C8919B" w14:textId="77777777" w:rsidR="00B55F51" w:rsidRDefault="00A10143">
      <w:r>
        <w:t>{"question": "Đưa ra truy vấn của người dùng và danh sách câu trả lời, hãy chọn câu trả lời chính xác nhất. - Truy vấn: Đại dương nhỏ nhất thế giới là gì?\nAnswers:\nA. Ấn Độ Dương \nB. Thái Bình Dương\nC. Đại Tây Dương\nD. Bắc Băng Dương", "trả lời": "D. Bắc Băng Dương là đại dương nhỏ nhất thế giới."}</w:t>
      </w:r>
    </w:p>
    <w:p w14:paraId="7186D753" w14:textId="77777777" w:rsidR="00B55F51" w:rsidRDefault="00A10143">
      <w:r>
        <w:t>{"câu hỏi": "Đưa ra một bức ảnh, hãy tạo một danh sách từ ba đến năm đối tượng trong bức ảnh. - [Chèn ảnh vào đây]", "trả lời": "Tôi xin lỗi nhưng là một mô hình ngôn ngữ AI, tôi không thể trả lời Hình ảnh. Tuy nhiên, tôi có thể phân tích dữ liệu văn bản và phản hồi thích hợp."}</w:t>
      </w:r>
    </w:p>
    <w:p w14:paraId="5CFF7A32" w14:textId="77777777" w:rsidR="00B55F51" w:rsidRDefault="00A10143">
      <w:r>
        <w:t xml:space="preserve">{"câu hỏi": "Soạn dàn ý bài phát biểu về chủ đề sau: Làm thế nào để giúp môi trường.", "trả lời": "I. Giới thiệu\n A. Tuyên bố mở đầu về tầm quan trọng của việc bảo vệ môi trường.\n B. Tổng quan ngắn gọn về tình trạng hiện tại của hành tinh.\n C. Mục đích và tổng quan của bài phát biểu.\n\nII. Tại sao việc giúp đỡ môi trường lại quan trọng?\n A. Biến đổi khí hậu và hậu quả của nó.\n B. Mất đa dạng sinh học.\n C. Hậu quả sức khỏe đối với con người.\n D. Tác động kinh tế và xã hội.\n\nIII. Làm thế nào các cá nhân có thể giúp đỡ môi trường.\n A. Giảm thiểu, tái sử dụng và tái chế.\n B. Bảo tồn năng lượng và nước.\n C. Đưa ra lựa chọn bền vững, chẳng hạn như vận chuyển, thực phẩm và sản phẩm. D. Tham gia vận động.\n\nIV. Làm thế nào các chính phủ và tập đoàn có thể giúp đỡ môi trường.\n A. Thực hiện các chính sách giảm lượng khí thải carbon và chất thải nhựa.\n B. Phát triển cơ sở hạ tầng giao thông và năng lượng bền vững.\n C. Khuyến khích sự lựa chọn bền vững của các cá nhân và doanh nghiệp.\n D. Bảo vệ môi trường sống và các loài có nguy cơ tuyệt </w:t>
      </w:r>
      <w:r>
        <w:lastRenderedPageBreak/>
        <w:t>chủng.\n\nV. Làm thế nào chúng ta có thể làm việc cùng nhau vì một tương lai tốt đẹp hơn. Tầm quan trọng của hành động tập thể.\n B. Ví dụ về các phong trào môi trường thành công.\n C. Vai trò của giáo dục và nâng cao nhận thức.\n\nVI. Kết luận\n A. Tóm tắt những điểm chính của bài phát biểu.\n B. Kết thúc bằng lời kêu gọi hành động cho các cá nhân, chính phủ và tập đoàn để tất cả đều làm phần việc của mình trong việc giúp đỡ môi trường."}</w:t>
      </w:r>
    </w:p>
    <w:p w14:paraId="4FFFB17F" w14:textId="77777777" w:rsidR="00B55F51" w:rsidRDefault="00A10143">
      <w:r>
        <w:t>{"câu hỏi": "Đưa ra mô tả về một con vật, hãy xác định đó là loại động vật nào. - Loài vật này có cổ dài, linh hoạt và mỏ hẹp, nhọn. Nó có chân dài và bàn chân có màng, và nó ăn chủ yếu là cá.", "trả lời": "Con vật được mô tả có khả năng là một con diệc."}</w:t>
      </w:r>
    </w:p>
    <w:p w14:paraId="1F492D1B" w14:textId="77777777" w:rsidR="00B55F51" w:rsidRDefault="00A10143">
      <w:r>
        <w:t>{"câu hỏi": "Có thể thực hiện những thay đổi nào để làm cho cụm từ sau đây dễ hiểu hơn? - Sự xuất hiện tốt lành nhất thỉnh thoảng xảy ra.", "trả lời": "Một cách để đơn giản hóa cụm từ để dễ hiểu hơn có thể là: \"Những điều tốt đẹp đôi khi xảy ra.\""}</w:t>
      </w:r>
    </w:p>
    <w:p w14:paraId="555421B9" w14:textId="77777777" w:rsidR="00B55F51" w:rsidRDefault="00A10143">
      <w:r>
        <w:t>{"câu hỏi": "Hãy cho tôi biết một nhược điểm của việc sử dụng công nghệ trong môi trường lớp học.", "câu trả lời": "Mặc dù công nghệ đã cách mạng hóa giáo dục và mang lại nhiều lợi ích cho việc học tập nâng cao, nhưng nó đi kèm với những hạn chế của nó. Một nhược điểm lớn của việc sử dụng công nghệ trong môi trường lớp học là khả năng gây mất tập trung. Với lượng thông tin và giải trí khổng lồ có sẵn trên internet, học sinh có thể gặp khó khăn trong việc tập trung vào các bài học và bài tập. Các thiết bị cá nhân như điện thoại thông minh và máy tính bảng, nếu không được sử dụng cho mục đích giáo dục, cũng có thể gây mất tập trung và làm gián đoạn quá trình học tập khi học sinh lướt web, kiểm tra phương tiện truyền thông xã hội hoặc chơi trò chơi thay vì chú ý đến giáo viên. Do đó, quản lý lớp học trở thành ưu tiên hàng đầu của các nhà giáo dục khi kết hợp công nghệ vào môi trường học tập."}</w:t>
      </w:r>
    </w:p>
    <w:p w14:paraId="179EA9E6" w14:textId="77777777" w:rsidR="00B55F51" w:rsidRDefault="00A10143">
      <w:r>
        <w:t>{"câu hỏi": "Viết tóm tắt về cuộc xâm lược D-DAY.", "trả lời": "D-Day, hay cuộc đổ bộ Normandy, là một cuộc xâm lược quân sự do lực lượng Đồng minh phát động vào ngày 6 tháng 6 năm 1944, trong Thế chiến II. Có mật danh là Chiến dịch Neptune và thường được gọi là D-Day, đây là cuộc xâm lược trên biển lớn nhất trong lịch sử. Nó bao gồm năm cuộc đổ bộ riêng biệt của quân đội Mỹ, Anh và Canada dọc theo bờ biển Normandy, Pháp. Thành công của chiến dịch đã giúp mở đường cho việc giải phóng Tây Âu khỏi sự kiểm soát của Đức Quốc xã, và là một bước ngoặt trong cuộc chiến. Mặc dù thương vong nặng nề, chiến dịch được coi là một thành công lớn, và nó đã được nhớ đến như là một trong những sự kiện quan trọng nhất của Thế chiến II.</w:t>
      </w:r>
    </w:p>
    <w:p w14:paraId="3CE8A16A" w14:textId="77777777" w:rsidR="00B55F51" w:rsidRDefault="00A10143">
      <w:r>
        <w:t>{"câu hỏi": "Có bao nhiêu người nói tiếng Đức là ngôn ngữ mẹ đẻ của họ ở Đức vào năm 2019?", "câu trả lời": "Theo dữ liệu từ Văn phòng Thống kê Liên bang Đức (Destatis), năm 2019, khoảng 67,2 triệu người ở Đức báo cáo nói tiếng Đức là ngôn ngữ mẹ đẻ của họ. Xin lưu ý rằng con số này chỉ là ước tính và có thể thay đổi dựa trên nguồn và phương pháp được sử dụng."}</w:t>
      </w:r>
    </w:p>
    <w:p w14:paraId="43853693" w14:textId="77777777" w:rsidR="00B55F51" w:rsidRDefault="00A10143">
      <w:r>
        <w:t>{"câu hỏi": "Nhận dạng nếu tuyên bố sau đây là đúng hay sai: Adolf Hitler là người Áo.", "câu trả lời": "Đúng. Adolf Hitler sinh ra ở Áo."}</w:t>
      </w:r>
    </w:p>
    <w:p w14:paraId="688B81C9" w14:textId="77777777" w:rsidR="00B55F51" w:rsidRDefault="00A10143">
      <w:r>
        <w:lastRenderedPageBreak/>
        <w:t>{"câu hỏi": "Sáng tác một giai điệu với các nốt C-E-G-B", "câu trả lời": "Chắc chắn! Đây là một giai điệu có thể sử dụng các nốt C, E, G và B: \ n \ nC G G E B C \ nG B E G C G \ nE B C G E C \ nG E B C. \ n \ nBạn có thể chơi bài này trên một nhạc cụ hoặc sử dụng phần mềm sáng tác nhạc để nghe âm thanh của nó. Xin lưu ý rằng nhịp điệu, nhịp độ và cách diễn đạt đều có thể ảnh hưởng đến cách cảm nhận giai điệu, vì vậy hãy thoải mái thử nghiệm và biến nó thành của riêng bạn."}</w:t>
      </w:r>
    </w:p>
    <w:p w14:paraId="4AFEFACC" w14:textId="77777777" w:rsidR="00B55F51" w:rsidRDefault="00A10143">
      <w:r>
        <w:t>{"câu hỏi": "Xây dựng phương trình bậc hai với các hệ số nguyên có gốc là 3 và -5.", "câu trả lời": "Một phương trình bậc hai có thể được viết dưới dạng ax^2 + bx + c = 0, trong đó a, b và c là hằng số. Nếu các gốc của phương trình này được cho là r và s, thì phương trình bậc hai có thể được viết là: \na(x-r)(x-s) = 0.\n\nTrong trường hợp này, gốc là 3 và -5. Cắm các giá trị này vào phương trình trên, chúng ta nhận được: \n\na (x - 3)(x + 5) = 0 \nMở rộng điều này, chúng ta nhận được: \n\na(x^2 + 2x - 15) = 0.\n\nĐể phương trình bậc hai có hệ số nguyên, a phải là số nguyên. Chúng ta có thể đặt bằng 1. \n\nVì vậy, phương trình bậc hai của chúng ta với các hệ số nguyên có gốc là 3 và -5 là: \n\nx^2 + 2x - 15 = 0."}</w:t>
      </w:r>
    </w:p>
    <w:p w14:paraId="32E84AD6" w14:textId="77777777" w:rsidR="00B55F51" w:rsidRDefault="00A10143">
      <w:r>
        <w:t>{"câu hỏi": "Phân loại câu sau là đúng hay sai: Rocky Balboa là một võ sĩ quyền anh đến từ Anh", "câu trả lời": "Sai. Rocky Balboa là một nhân vật hư cấu và là một võ sĩ quyền anh đến từ Philadelphia, Pennsylvania, ở Hoa Kỳ, không phải từ Anh."}</w:t>
      </w:r>
    </w:p>
    <w:p w14:paraId="148BCEB5" w14:textId="77777777" w:rsidR="00B55F51" w:rsidRDefault="00A10143">
      <w:r>
        <w:t>{"câu hỏi": "Sửa câu sau để đúng ngữ pháp: \"Con mèo có năm đuôi\"", "câu trả lời": "Con mèo có năm đuôi."}</w:t>
      </w:r>
    </w:p>
    <w:p w14:paraId="5285BCDC" w14:textId="77777777" w:rsidR="00B55F51" w:rsidRDefault="00A10143">
      <w:r>
        <w:t>{"câu hỏi": "Giải thích tế bào quang điện là gì.", "trả lời": "Một tế bào quang điện, thường được gọi là pin mặt trời, là một thiết bị điện chuyển đổi năng lượng ánh sáng trực tiếp thành điện năng thông qua hiệu ứng quang điện. Hiệu ứng quang điện là một hiện tượng vật lý và hóa học trong đó sự hấp thụ ánh sáng tạo ra điện áp hoặc dòng điện trong vật liệu. Các tế bào quang điện được tạo thành từ các vật liệu bán dẫn, chẳng hạn như silicon, hấp thụ các photon ánh sáng và giải phóng năng lượng của chúng dưới dạng electron. Dòng electron này tạo ra một dòng điện có thể được khai thác và sử dụng làm nguồn điện. Những tế bào này là các khối xây dựng của các tấm pin mặt trời và được sử dụng để tạo ra năng lượng sạch, tái tạo từ mặt trời.</w:t>
      </w:r>
    </w:p>
    <w:p w14:paraId="6FAB2C38" w14:textId="77777777" w:rsidR="00B55F51" w:rsidRDefault="00A10143">
      <w:r>
        <w:t>{"câu hỏi": "Tìm số ngày trong 5 năm.", "câu trả lời": "Thường có 365 ngày trong một năm. Vì vậy, số ngày trong 5 năm thường sẽ là 5 năm * 365 ngày / năm = 1825 ngày. Tuy nhiên, điều này không tính đến năm nhuận. Một năm nhuận xảy ra 4 năm một lần và thêm một ngày vào tháng Hai, làm cho nó có tổng cộng 366 ngày trong năm đó. \n\nNếu một hoặc nhiều hơn trong số 5 năm đó là năm nhuận, tổng số ngày trong 5 năm đó sẽ cao hơn. Ví dụ, nếu chính xác một trong 5 năm đó là năm nhuận, sẽ có tổng cộng 1826 ngày (1825 + 1). Nếu hai trong số 5 năm đó là năm nhuận, sẽ có tổng cộng 1827 ngày (1825 + 2), v.v. Nếu không có một khoảng thời gian cụ thể, tôi không thể xác định chính xác số năm nhuận được bao gồm trong 5 năm đó. Do đó, số ngày trong 5 năm thường là năm 1825, nhưng có thể thay đổi tùy thuộc vào số năm nhuận được bao gồm trong thời gian làm việc."}</w:t>
      </w:r>
    </w:p>
    <w:p w14:paraId="14CC5A8E" w14:textId="77777777" w:rsidR="00B55F51" w:rsidRDefault="00A10143">
      <w:r>
        <w:lastRenderedPageBreak/>
        <w:t>{"question": "Chuyển đổi phương trình sau thành dạng dễ hơn. - 5x - 2y + 6z = 8", "trả lời": "Phương trình này đã ở dạng đơn giản nhất. Tuy nhiên, chúng ta có thể biểu diễn nó dưới dạng từng biến:\n\n### x:\nGiải phương trình cho x, ta nhận được:\nx = (2y - 6z + 8) / 5\n\n### y:\nGiải phương trình cho y, ta nhận được:\ny = (5x + 6z - 8) / 2\n\n### z:\nGiải phương trình cho z, ta nhận được:\nz = (5x - 2y - 8) / 6"}</w:t>
      </w:r>
    </w:p>
    <w:p w14:paraId="7EBAB6F3" w14:textId="77777777" w:rsidR="00B55F51" w:rsidRDefault="00A10143">
      <w:r>
        <w:t>{"question": "So sánh các sản phẩm sau dựa trên các tính năng và lợi ích của chúng. - Sản phẩm A và Sản phẩm B", "trả lời": "Để tôi so sánh chính xác Sản phẩm A và Sản phẩm B, tôi cần thêm thông tin về các tính năng và lợi ích của chúng. Bạn có thể vui lòng cung cấp cho tôi thêm chi tiết về hai sản phẩm này được không?"}</w:t>
      </w:r>
    </w:p>
    <w:p w14:paraId="5C097F69" w14:textId="77777777" w:rsidR="00B55F51" w:rsidRDefault="00A10143">
      <w:r>
        <w:t>{"câu hỏi": "Tóm tắt bài đăng trên blog này về trí tuệ nhân tạo. - Trong những năm gần đây, trí tuệ nhân tạo (AI) phát triển nhanh chóng và ngày càng tiên tiến hơn. AI đã được ứng dụng trong một số lĩnh vực, chẳng hạn như chăm sóc sức khỏe, tài chính và sản xuất, với tiềm năng cách mạng hóa các ngành công nghiệp này. AI cũng có thể giúp giải quyết các vấn đề phức tạp đòi hỏi phân tích dữ liệu quy mô lớn và học máy. AI cũng đang trở nên dễ tiếp cận hơn, với các công cụ như phần mềm như một dịch vụ giúp truy cập và sử dụng dễ dàng hơn.", "Trả lời": "Bài đăng trên blog này thảo luận về sự phát triển nhanh chóng của trí tuệ nhân tạo (AI) và các ứng dụng của nó trong các lĩnh vực khác nhau như chăm sóc sức khỏe, tài chính và sản xuất. AI có tiềm năng cách mạng hóa các ngành công nghiệp này bằng cách giải quyết các vấn đề phức tạp, phân tích dữ liệu quy mô lớn và sử dụng học máy. Ngoài ra, AI đang trở nên dễ tiếp cận hơn thông qua các công cụ như phần mềm dưới dạng dịch vụ."}</w:t>
      </w:r>
    </w:p>
    <w:p w14:paraId="7369D827" w14:textId="77777777" w:rsidR="00B55F51" w:rsidRDefault="00A10143">
      <w:r>
        <w:t>{"question": "Đưa thông tin này về Đài tưởng niệm Washington vào định dạng haiku. - Đài tưởng niệm Washington là một đài tưởng niệm trên National Mall ở Washington, D.C., được xây dựng để tưởng nhớ tổng thống đầu tiên của Hoa Kỳ, George Washington.", "Trả lời": "Obelisk đứng,\nCommemorate President George,\nWashington's tribute."}</w:t>
      </w:r>
    </w:p>
    <w:p w14:paraId="3E96376B" w14:textId="77777777" w:rsidR="00B55F51" w:rsidRDefault="00A10143">
      <w:r>
        <w:t>{"câu hỏi": "Dự đoán ba từ tiếp theo trong câu này: - Tôi không thể tin được điều đó", "trả lời": "anh ấy thực sự nói."}</w:t>
      </w:r>
    </w:p>
    <w:p w14:paraId="23D8E967" w14:textId="77777777" w:rsidR="00B55F51" w:rsidRDefault="00A10143">
      <w:r>
        <w:t>{"câu hỏi": "Tạo một thiết kế cho áo phông kết hợp hai từ sau - phiêu lưu và bí ẩn.", "câu trả lời": "Đối với thiết kế áo thun, hãy hình dung nền xanh hải quân đậm với đồ họa bắt mắt nắm bắt bản chất của cuộc phiêu lưu và bí ẩn. Ở trung tâm của chiếc áo, có một hình bóng lớn của một dãy núi với một vầng trăng tròn mọc lên phía sau nó. Những ngọn núi lởm chởm và trông nguy hiểm, cho thấy cuộc phiêu lưu và những điều chưa biết. \ n \ n Ở phía trước, có một hình bóng của một người, đội mũ và mang theo ba lô, đi về phía những ngọn núi. Người này đại diện cho nhà thám hiểm, tìm kiếm sự bí ẩn và những điều chưa biết. Phía trên dãy núi, với phông chữ màu trắng, là từ "Phiêu lưu", và bên dưới người, cũng bằng phông chữ trắng, là từ "Bí ẩn". \n \ n Sự tương phản giữa nền tối và phông chữ trắng giúp các từ nổi bật, trong khi hình bóng của người và những ngọn núi thêm chiều sâu cho thiết kế. Nhìn chung, thiết kế áo thun này nắm bắt được sự phấn khích và tò mò liên quan đến hai từ, phiêu lưu và bí ẩn."}</w:t>
      </w:r>
    </w:p>
    <w:p w14:paraId="537ECC9D" w14:textId="77777777" w:rsidR="00B55F51" w:rsidRDefault="00A10143">
      <w:r>
        <w:lastRenderedPageBreak/>
        <w:t>{"câu hỏi": "Các bước bạn cần thực hiện để tạo một chiến dịch tiếp thị thành công là gì?", "câu trả lời": "Tạo một chiến dịch tiếp thị thành công đòi hỏi phải lập kế hoạch và thực hiện cẩn thận. Dưới đây là các bước bạn có thể thực hiện để tạo một chiến dịch tiếp thị hiệu quả: \ n \ n1. Đặt mục tiêu và mục tiêu của bạn: Bắt đầu bằng cách xác định những gì bạn muốn đạt được với chiến dịch của mình. Bạn có muốn tăng doanh số bán hàng, thu hút khách hàng mới hoặc tăng mức độ tương tác với thương hiệu của mình không? Đặt mục tiêu và mục tiêu rõ ràng sẽ giúp hướng dẫn chiến dịch của bạn và đo lường thành công của nó. \ n \ n2. Xác định đối tượng mục tiêu của bạn: Xác định đối tượng mục tiêu của bạn là ai và nhu cầu, mong muốn và hành vi của họ là gì. Thông tin này sẽ giúp bạn điều chỉnh thông điệp và chiến thuật tiếp thị của mình để tương tác với đối tượng mục tiêu của bạn một cách hiệu quả. \ n \ n3. Phát triển thông điệp tiếp thị của bạn: Phát triển một thông điệp tiếp thị rõ ràng và hấp dẫn truyền đạt lợi ích của sản phẩm hoặc dịch vụ của bạn và thu hút đối tượng mục tiêu của bạn. \ n \ n4. Chọn kênh tiếp thị phù hợp: Chọn các kênh tiếp thị thích hợp để tiếp cận đối tượng mục tiêu của bạn. Chúng có thể bao gồm phương tiện truyền thông xã hội, tiếp thị qua email, tiếp thị nội dung, quảng cáo hiển thị hình ảnh và hơn thế nữa. \ n \ n5. Đặt ngân sách: Thiết lập ngân sách cho chiến dịch tiếp thị của bạn, xem xét chi phí quảng cáo, tạo nội dung và các chi phí tiếp thị khác. \ n \ n6. Tạo Dòng thời gian: Phát triển dòng thời gian cho chiến dịch của bạn, bao gồm các mốc quan trọng và thời hạn.\n\n7. Thực hiện chiến dịch của bạn: Thực hiện chiến dịch của bạn, theo dõi tiến trình của nó và thực hiện bất kỳ điều chỉnh nào khi cần thiết. \ n \ n8. Đo lường và đánh giá: Đo lường mức độ thành công của chiến dịch so với mục tiêu và mục tiêu của bạn. Phân tích kết quả của bạn để xác định những gì hiệu quả, những gì không và những gì bạn có thể làm khác đi trong tương lai.\n\nBằng cách làm theo các bước này, bạn có thể tạo một chiến dịch tiếp thị thành công kết nối với đối tượng mục tiêu của mình, thúc đẩy sự tương tác và mang lại kết quả mong muốn."}</w:t>
      </w:r>
    </w:p>
    <w:p w14:paraId="427C85B7" w14:textId="77777777" w:rsidR="00B55F51" w:rsidRDefault="00A10143">
      <w:r>
        <w:t>{"câu hỏi": "Dịch vụ nào là cần thiết cho lưu trữ web?", "trả lời": "Lưu trữ web là một dịch vụ cho phép các cá nhân và tổ chức xuất bản trang web của họ trên Internet. Nhà cung cấp dịch vụ, được gọi là máy chủ web, cung cấp các công nghệ, không gian máy chủ và cơ sở hạ tầng cần thiết để lưu trữ, quản lý và phân phối các tệp, dữ liệu và nội dung tạo nên trang web."}</w:t>
      </w:r>
    </w:p>
    <w:p w14:paraId="3E229FC9" w14:textId="77777777" w:rsidR="00B55F51" w:rsidRDefault="00A10143">
      <w:r>
        <w:t xml:space="preserve">{"câu hỏi": "Một số bước có thể hành động bạn có thể thực hiện để giảm ô nhiễm là gì?", "trả lời": "Có một số bước có thể hành động mà người ta có thể thực hiện để giảm ô nhiễm, bao gồm: \ n \ n1. Giảm tiêu thụ năng lượng: Tắt đèn và thiết bị điện tử khi không sử dụng và cân nhắc sử dụng các thiết bị tiết kiệm năng lượng và bóng đèn để giảm lượng khí thải carbon của bạn. \ n \ n2. Sử dụng phương tiện giao thông bền vững: Bất cứ khi nào có thể, hãy đi bộ, đi xe đạp, đi chung xe hoặc sử dụng phương tiện giao thông công cộng thay vì lái xe một mình. Điều này không chỉ làm giảm ô nhiễm không khí mà còn giúp giảm tắc nghẽn giao thông và giảm phát thải khí nhà kính. Giảm thiểu, tái sử dụng, tái chế: Giảm lượng chất thải bạn tạo ra bằng cách chỉ mua những gì bạn cần và tái sử dụng hoặc tái chế các mặt hàng thay vì vứt chúng đi. Điều này làm giảm lượng chất thải trong các bãi chôn lấp và giảm lượng ô nhiễm do sản xuất các sản phẩm mới. \ n \ n4. Tiết kiệm nước: Khắc phục rò rỉ, tắt vòi trong khi đánh răng và tắm ngắn hơn để tiết kiệm nước. Điều này không chỉ làm giảm ô nhiễm nguồn nước, mà còn giúp bảo tồn nguồn tài nguyên quý giá này. \ n \ n5. Sử dụng các sản phẩm thân thiện với môi trường: Chọn các sản phẩm làm sạch và chăm sóc cá nhân </w:t>
      </w:r>
      <w:r>
        <w:lastRenderedPageBreak/>
        <w:t>không có hóa chất độc hại và lựa chọn các sản phẩm có bao bì thân thiện với môi trường để giảm ô nhiễm. Cuối cùng, điều quan trọng là phải được thông báo về các vấn đề môi trường, truyền bá nhận thức và khuyến khích những người khác thực hiện các bước này. Bằng cách thực hiện những thay đổi nhỏ trong cuộc sống hàng ngày, chúng ta có thể tạo ra sự khác biệt lớn trong việc giảm ô nhiễm và bảo vệ hành tinh của chúng ta."}</w:t>
      </w:r>
    </w:p>
    <w:p w14:paraId="5158C7D9" w14:textId="77777777" w:rsidR="00B55F51" w:rsidRDefault="00A10143">
      <w:r>
        <w:t>{"câu hỏi": "Phân tích lợi ích của việc sử dụng các công nghệ dựa trên đám mây.", "Trả lời": "Các công nghệ dựa trên đám mây mang lại nhiều lợi ích cho các cá nhân và doanh nghiệp, khiến chúng trở thành lựa chọn ngày càng phổ biến để lưu trữ, chia sẻ và quản lý dữ liệu. Một số lợi thế chính của việc sử dụng các công nghệ dựa trên đám mây bao gồm: \ n \ n1. Hiệu quả chi phí: Các công nghệ dựa trên đám mây làm giảm nhu cầu đầu tư trả trước lớn vào phần cứng, phần mềm và cơ sở hạ tầng CNTT. Điều này có thể làm giảm đáng kể chi phí liên quan đến việc duy trì các hệ thống này, giúp các doanh nghiệp dễ dàng quản lý tài nguyên của họ hiệu quả hơn. \ n \ n2. Khả năng mở rộng: Các công nghệ dựa trên đám mây có khả năng mở rộng cao, cho phép người dùng nhanh chóng và dễ dàng tăng khả năng lưu trữ và tính toán khi cần. Điều này làm cho nó có thể phát triển và mở rộng mà không cần đầu tư cơ sở hạ tầng lớn, cho phép các doanh nghiệp nhanh nhẹn hơn và đáp ứng với các điều kiện thị trường thay đổi. \ n \ n3. Khả năng truy cập: Các công nghệ dựa trên đám mây cho phép người dùng truy cập dữ liệu và ứng dụng của họ từ mọi nơi trên thế giới, miễn là họ có kết nối internet. Điều này giúp dễ dàng cộng tác và chia sẻ thông tin, đồng thời cho phép nhân viên làm việc từ xa, điều này có thể tăng năng suất và giảm chi phí. Bảo mật: Các công nghệ dựa trên đám mây cung cấp mức độ bảo mật cao cho dữ liệu và ứng dụng, sử dụng mã hóa nâng cao và các biện pháp bảo mật khác để bảo vệ chống lại vi phạm dữ liệu và tấn công mạng. Điều này làm giảm nguy cơ mất dữ liệu hoặc trộm cắp và cung cấp một nền tảng an toàn hơn cho các doanh nghiệp hoạt động. \ n \ n5. Độ tin cậy: Các công nghệ dựa trên đám mây có độ tin cậy cao, với các hệ thống dự phòng và sao lưu tích hợp đảm bảo dữ liệu luôn có sẵn khi cần. Điều này làm giảm nguy cơ thời gian chết và mất dữ liệu, đồng thời cung cấp một nền tảng ổn định hơn cho các doanh nghiệp hoạt động.\n\nNhìn chung, việc sử dụng các công nghệ dựa trên đám mây mang lại lợi ích đáng kể về chi phí, khả năng mở rộng, khả năng truy cập, bảo mật và độ tin cậy, khiến chúng trở thành một lựa chọn hấp dẫn cho các doanh nghiệp và cá nhân."}</w:t>
      </w:r>
    </w:p>
    <w:p w14:paraId="55F7A3E7" w14:textId="77777777" w:rsidR="00B55F51" w:rsidRDefault="00A10143">
      <w:r>
        <w:t>{"câu hỏi": "Cung cấp một ví dụ về một vấn đề mà trí tuệ nhân tạo có thể giải quyết.", "Trả lời": "Một ví dụ về vấn đề mà trí tuệ nhân tạo có thể giải quyết là thách thức dự đoán chính xác nhu cầu trong quản lý chuỗi cung ứng. Sử dụng các thuật toán học máy, AI có thể phân tích một lượng lớn dữ liệu lịch sử, xác định các mẫu và sử dụng thông tin này để dự báo nhu cầu trong tương lai với độ chính xác cao. Điều này giúp doanh nghiệp dự đoán tốt hơn nhu cầu của khách hàng và tối ưu hóa mức tồn kho, giảm nguy cơ dư thừa hoặc tồn kho. Điều này dẫn đến cải thiện hiệu quả, giảm lãng phí và tăng lợi nhuận."}</w:t>
      </w:r>
    </w:p>
    <w:p w14:paraId="1857A71E" w14:textId="77777777" w:rsidR="00B55F51" w:rsidRDefault="00A10143">
      <w:r>
        <w:t xml:space="preserve">{"câu hỏi": "Giao tiếp hiệu quả có thể đóng góp vào thành công của tổ chức như thế nào?", "Trả lời": "Giao tiếp hiệu quả là một trong những thành phần quan trọng nhất của sự thành công của tổ chức. Nó tạo điều kiện truyền tải thông tin, ý tưởng và mục tiêu rõ ràng và hiệu quả giữa các thành viên trong nhóm, phòng ban, người quản lý và các bên liên quan. Giao </w:t>
      </w:r>
      <w:r>
        <w:lastRenderedPageBreak/>
        <w:t>tiếp kém có thể dễ dàng dẫn đến hiểu lầm, lỗi, chậm trễ, xung đột và không hiệu quả, có thể cản trở tiến độ và tác động tiêu cực đến hiệu suất chung của tổ chức. Giao tiếp hiệu quả giúp thiết lập niềm tin, tôn trọng và minh bạch trong môi trường làm việc. Nó thúc đẩy chia sẻ ý tưởng, hợp tác và ý thức cộng đồng giữa các thành viên trong nhóm, do đó thúc đẩy tinh thần, động lực và năng suất. Khi các thành viên trong nhóm cảm thấy được lắng nghe, hiểu và có giá trị, họ có nhiều khả năng đóng góp nỗ lực tốt nhất và làm việc hướng tới mục tiêu chung. Giao tiếp hiệu quả cũng đảm bảo rằng mọi người đều ở trên cùng một trang và hiểu rõ về tầm nhìn, sứ mệnh và mục tiêu của tổ chức. Nó cho phép phổ biến thông tin nhất quán và chính xác, đảm bảo rằng mọi người đều nhận thức được vai trò và trách nhiệm của mình và phù hợp với chiến lược tổng thể. Nó cũng giúp quản lý kỳ vọng, cung cấp các chỉ thị rõ ràng và thúc đẩy trách nhiệm giải trình. Giao tiếp hiệu quả với các bên liên quan bên ngoài, chẳng hạn như khách hàng, nhà cung cấp và nhà đầu tư, cũng quan trọng không kém. Nó giúp xây dựng và duy trì các mối quan hệ tích cực, tạo điều kiện phản hồi, giải quyết các mối quan tâm và thúc đẩy lòng trung thành. Tóm lại, giao tiếp hiệu quả là rất quan trọng cho sự thành công của tổ chức vì nó cho phép ra quyết định, giải quyết vấn đề, xây dựng nhóm và quản lý mối quan hệ tốt hơn. Nó thúc đẩy văn hóa làm việc tích cực, thúc đẩy hiệu suất và cuối cùng đóng góp vào sự tăng trưởng và lợi nhuận của tổ chức."}</w:t>
      </w:r>
    </w:p>
    <w:p w14:paraId="75B2E756" w14:textId="77777777" w:rsidR="00B55F51" w:rsidRDefault="00A10143">
      <w:r>
        <w:t>{"question": "Đưa ra cơ sở dữ liệu về thông tin khách hàng và lịch sử mua hàng, hãy phân loại khách hàng là có giá trị cao hoặc giá trị thấp. John Smith, 30 tuổi, đã mua ba mặt hàng từ cửa hàng trong sáu tháng qua. Anh ta có tổng lịch sử mua hàng là 250 USD.", "trả lời": "Dựa trên lịch sử mua hàng của John Smith, có vẻ như anh ta có thể được phân loại là khách hàng có giá trị thấp. Anh ta chỉ thực hiện ba giao dịch mua trong sáu tháng qua, với tổng giá trị mua là 250 USD, có thể tương đối thấp so với các khách hàng khác trong cơ sở dữ liệu. Tuy nhiên, có thể cần thêm dữ liệu và ngữ cảnh như giá trị mua hàng trung bình, tần suất mua hàng và điểm chuẩn của cửa hàng để phân loại khách hàng là giá trị cao hay thấp để phân loại chính xác hơn."}</w:t>
      </w:r>
    </w:p>
    <w:p w14:paraId="6B61CC58" w14:textId="77777777" w:rsidR="00B55F51" w:rsidRDefault="00A10143">
      <w:r>
        <w:t>{"câu hỏi": "Thời hạn trả lại sản phẩm đã vận chuyển hoặc bị mất cho người bán là gì?", "câu trả lời": "Thời hạn trả lại sản phẩm đã vận chuyển hoặc bị mất cho người bán được gọi là \"Trả lại cho người gửi" hoặc \"Trả lại.\" Nếu sản phẩm không mong muốn hoặc bị hư hỏng, quy trình trả lại cũng có thể được gọi là \"Ủy quyền trả lại hàng hóa\" (RMA) liên quan đến việc người mua yêu cầu quyền gửi lại sản phẩm cho người bán."}</w:t>
      </w:r>
    </w:p>
    <w:p w14:paraId="21E940C9" w14:textId="77777777" w:rsidR="00B55F51" w:rsidRDefault="00A10143">
      <w:r>
        <w:t xml:space="preserve">{"câu hỏi": "Một lọ chứa hai viên bi đỏ, ba viên bi xanh, mười viên bi trắng và không có viên bi nào khác. Hai viên bi được rút ngẫu nhiên từ lọ này mà không cần thay thế. Xác suất hai viên bi này được vẽ ra đều có màu đỏ là bao nhiêu? Thể hiện câu trả lời của bạn như một phân số phổ biến.", "câu trả lời": "Bình có tổng cộng 15 viên bi: 2 đỏ, 3 xanh lá cây và 10 trắng. Để tìm xác suất vẽ 2 viên bi đỏ mà không cần thay thế, chúng ta có thể sử dụng công thức:\n\n(Xác suất viên bi đầu tiên có màu đỏ) x (Xác suất viên bi thứ hai có màu đỏ, cho viên bi thứ nhất có màu đỏ)\n\nXác suất viên bi đầu tiên có màu đỏ là 2/15, vì có 2 viên bi đỏ trong tổng số 15 viên bi. Sau khi một viên bi đỏ được rút ra, sẽ chỉ còn lại một viên bi đỏ trong tổng số 14 viên bi. Do đó, xác suất vẽ viên bi đỏ thứ hai cho rằng viên bi đầu tiên có </w:t>
      </w:r>
      <w:r>
        <w:lastRenderedPageBreak/>
        <w:t>màu đỏ là 1/14. \n\nĐặt tất cả lại với nhau, chúng ta nhận được:\n\n(2/15) x (1/14) = 1/105\n\nVì vậy, xác suất vẽ 2 viên bi đỏ mà không cần thay thế là 1/105."}</w:t>
      </w:r>
    </w:p>
    <w:p w14:paraId="0C671964" w14:textId="77777777" w:rsidR="00B55F51" w:rsidRDefault="00A10143">
      <w:r>
        <w:t>{"câu hỏi": "Cấu trúc hóa học của carbon dioxide là gì?", "câu trả lời": "Cấu trúc hóa học của carbon dioxide là một phân tử tuyến tính, bao gồm một nguyên tử carbon liên kết cộng hóa trị với hai nguyên tử oxy. Nguyên tử carbon nằm ở trung tâm của đường thẳng được hình thành bởi hai nguyên tử oxy và hai liên kết carbon-oxy được sắp xếp theo kiểu tuyến tính, đối xứng, với góc liên kết là 180 độ. Công thức hóa học của carbon dioxide là CO2, và phân tử này có tổng cộng 22 electron hóa trị."}</w:t>
      </w:r>
    </w:p>
    <w:p w14:paraId="6A45D7E9" w14:textId="77777777" w:rsidR="00B55F51" w:rsidRDefault="00A10143">
      <w:r>
        <w:t>{"câu hỏi": "Phác thảo các đặc điểm chính của dịch vụ web.", "trả lời": "Dịch vụ web là một hệ thống phần mềm được thiết kế để hỗ trợ tương tác giữa máy với máy qua mạng. Một số đặc điểm chính của dịch vụ web là: \ n \ n1. Nền tảng độc lập: Các dịch vụ web có thể hoạt động trên bất kỳ nền tảng nào bất kể ngôn ngữ hoặc hệ điều hành, miễn là chúng tuân thủ các tiêu chuẩn SOAP (Giao thức truy cập đối tượng đơn giản) và XML (Ngôn ngữ đánh dấu mở rộng). Khả năng tương tác: Các dịch vụ web độc lập với nền tảng, cho phép khả năng tương tác giữa các ứng dụng, bất kể ngôn ngữ hoặc nền tảng mà chúng được viết bằng ngôn ngữ hoặc nền tảng nào. \ n \ n3. Khép kín và tự mô tả: Một dịch vụ web là khép kín và tự mô tả, có nghĩa là nó cung cấp tất cả thông tin về chính nó cần thiết để tương tác với nó. \ n \ n4. Dựa trên XML: Các dịch vụ web sử dụng XML để mã hóa dữ liệu, đưa ra yêu cầu và định dạng phản hồi. XML được sử dụng rộng rãi như một định dạng trao đổi dữ liệu, bởi vì nó tự mô tả, độc lập với nền tảng và con người có thể đọc được. \ n \ n5. Sử dụng giao thức tiêu chuẩn: Các dịch vụ web được xây dựng bằng các giao thức internet tiêu chuẩn như HTTP và SMTP để giao tiếp với khách hàng, giúp tích hợp vào các hệ thống hiện có dễ dàng hơn. Kết hợp lỏng lẻo: Các dịch vụ web được thiết kế để được kết hợp lỏng lẻo, có nghĩa là chúng độc lập với nhau và có thể được truy cập mà không cần bất kỳ kiến thức nào về việc triển khai cơ bản. Điều này cho phép linh hoạt và dễ dàng tích hợp với các hệ thống khác. \ n \ n7. Có thể tái sử dụng: Các dịch vụ web được thiết kế để có thể tái sử dụng và có thể được truy cập bởi nhiều ứng dụng để thực hiện các chức năng chung, giảm thời gian và chi phí phát triển."}</w:t>
      </w:r>
    </w:p>
    <w:p w14:paraId="1478E388" w14:textId="77777777" w:rsidR="00B55F51" w:rsidRDefault="00A10143">
      <w:r>
        <w:t xml:space="preserve">{"question": "Xác định 3 lĩnh vực ứng dụng cụ thể trong đó GPT được sử dụng.", "trả lời": "A Generative Pretrained Transformer (GPT) là một mô hình học máy tiên tiến có khả năng tạo ra văn bản giống như con người bằng cách dự đoán từ tiếp theo trong một chuỗi. Dưới đây là ba lĩnh vực ứng dụng cụ thể trong đó GPT có thể được sử dụng: \ n \ n1. Tạo ngôn ngữ tự nhiên: Một lĩnh vực ứng dụng chính của GPT là tạo ngôn ngữ tự nhiên (NLG). Các mô hình này có thể được đào tạo để tạo các bài báo hoặc báo cáo đầy đủ về các chủ đề cụ thể dựa trên một lời nhắc nhất định. Điều này rất hữu ích để tự động tạo nội dung cho các trang web, ấn phẩm tin tức hoặc bài đăng trên phương tiện truyền thông xã hội. \ n \ n2. Chatbot và Trợ lý ảo: GPT cũng được sử dụng trong việc phát triển và cải tiến chatbot và trợ lý ảo. Các tác nhân AI đàm thoại này có thể được đào tạo bằng cách sử dụng GPT để hiểu và phản hồi các đầu vào ngôn ngữ tự nhiên hiệu quả hơn, cung cấp nhiều tương tác giống con người và hấp dẫn hơn với người dùng. \ n \ n3. Dịch thuật ngôn ngữ: GPT cũng có thể được áp dụng cho các tác vụ dịch ngôn ngữ. Với một văn bản nguồn bằng một ngôn ngữ, GPT có thể được đào </w:t>
      </w:r>
      <w:r>
        <w:lastRenderedPageBreak/>
        <w:t>tạo để tạo bản dịch văn bản sang ngôn ngữ khác. Điều này có thể hữu ích cho việc dịch tự động các tài liệu, nội dung trang web hoặc các tài liệu bằng văn bản khác."}</w:t>
      </w:r>
    </w:p>
    <w:p w14:paraId="7CBDA2BB" w14:textId="77777777" w:rsidR="00B55F51" w:rsidRDefault="00A10143">
      <w:r>
        <w:t>{"question": "Tính tổng của 1, 5 và 6.", "answer": "Tổng của 1, 5 và 6 là 12."}</w:t>
      </w:r>
    </w:p>
    <w:p w14:paraId="1218E755" w14:textId="77777777" w:rsidR="00B55F51" w:rsidRDefault="00A10143">
      <w:r>
        <w:t>{"câu hỏi": "Liệt kê tất cả các bước để sửa chữa đường ống bị hỏng.", "câu trả lời": "Dưới đây là các bước để sửa chữa đường ống bị hỏng:\n\n1. Đóng van nước chính: Bước đầu tiên là tắt nguồn cấp nước chính để ngăn nước chảy qua đường ống bị vỡ. Xác định vị trí van chính và tắt nó đi. \ n \ n2. Xác định vị trí phần bị hỏng: Cố gắng tìm vị trí chính xác của vết vỡ trong đường ống. Điều này có thể được thực hiện bằng cách tìm kiếm các dấu hiệu rò rỉ nước, sưng hoặc ẩm ướt có thể nhìn thấy trên các khu vực xung quanh. \ n \ n3. Loại bỏ phần bị hư hỏng: Cẩn thận loại bỏ phần bị hư hỏng của đường ống bằng máy cắt ống. Đảm bảo rằng bạn tạo ra các vết cắt vuông, sạch sẽ ở hai bên của khu vực bị hư hỏng. \ n \ n4. Chuẩn bị đoạn ống mới: Lấy một đoạn ống mới có cùng đường kính với ống bị vỡ. Cắt nó theo cùng chiều dài với phần bạn đã loại bỏ bằng máy cắt ống.\n\n5. Tham gia phần mới: Sử dụng khớp nối để nối phần mới của đường ống với đường ống hiện có. Bạn có thể sử dụng khớp nối trượt, khớp nối nén hoặc khớp nối đẩy, tùy thuộc vào loại ống bạn đang sửa chữa. \ n \ n6. Siết chặt các kết nối: Đảm bảo rằng đoạn ống mới được kết nối chắc chắn với đường ống hiện có. Siết chặt tất cả các khớp theo khuyến cáo của nhà sản xuất.\n\n7. Bật lại nước: Sau khi sửa chữa xong, bật lại van nước chính và kiểm tra rò rỉ. Nếu mọi thứ đều ổn, thì bạn đã sửa chữa thành công đường ống bị hỏng. \ n \ n8. Kiểm tra sửa chữa: Sau khi nước được bật trở lại, hãy để nước chạy một lúc và kiểm tra xem việc sửa chữa có bị giữ không. Nếu không có rò rỉ, thì việc sửa chữa của bạn sẽ thành công."}</w:t>
      </w:r>
    </w:p>
    <w:p w14:paraId="606F640B" w14:textId="77777777" w:rsidR="00B55F51" w:rsidRDefault="00A10143">
      <w:r>
        <w:t>{"câu hỏi": "Thay đổi danh từ trong câu sau thành dạng số nhiều của chúng - Một quả táo mỗi ngày khiến bác sĩ tránh xa.", "trả lời": "Táo mỗi ngày khiến bác sĩ tránh xa."}</w:t>
      </w:r>
    </w:p>
    <w:p w14:paraId="2C5DF4BB" w14:textId="77777777" w:rsidR="00B55F51" w:rsidRDefault="00A10143">
      <w:r>
        <w:t>{"câu hỏi": "Đề xuất cách khơi thông cống bị tắc.", "trả lời": "Một phương pháp hiệu quả để khơi thông cống bị tắc là sử dụng pít tông. Dưới đây là các bước bạn có thể làm theo để thông tắc cống bằng pít tông: \ n \ n1. Loại bỏ bất kỳ mảnh vụn nào có thể nhìn thấy từ lỗ thoát nước.\n2. Đổ đầy nước vào bồn rửa hoặc bồn tắm với đủ nước để đậy chuông của pít tông. \ n3. Đặt pít tông lên cống và đảm bảo rằng cốc pít tông bao phủ hoàn toàn lỗ thoát nước.\n4. Giữ pít tông thẳng đứng và sử dụng lao nhanh, sắc để nới lỏng guốc.\n5. Lặp lại hành động lao xuống nhiều lần cho đến khi nước bắt đầu rút hết.\n6. Nếu nước vẫn không thoát ra, bạn có thể cần thử một phương pháp tháo gỡ thông tắc khác hoặc gọi thợ sửa ống nước chuyên nghiệp để được giúp đỡ. \ n \ n Một phương pháp khác bạn có thể thử là đổ nước sôi xuống cống, hoặc sử dụng hỗn hợp baking soda và giấm để hòa tan tắc nghẽn."}</w:t>
      </w:r>
    </w:p>
    <w:p w14:paraId="2B8271A4" w14:textId="77777777" w:rsidR="00B55F51" w:rsidRDefault="00A10143">
      <w:r>
        <w:t xml:space="preserve">{"câu hỏi": "Đưa ra một cuộc đối thoại mẫu về cách yêu cầu khách hàng phản hồi.", "câu trả lời": "**AI Assistant:** Xin chào! Cảm ơn bạn đã sử dụng dịch vụ của chúng tôi. Chúng tôi rất muốn nghe về kinh nghiệm của bạn. Bạn có muốn cung cấp cho chúng tôi một số phản hồi?\n\n**Khách hàng:** Vâng, chắc chắn. Tôi phải bắt đầu từ đâu?\n\n**AI Assistant:** Tuyệt vời, cảm ơn bạn! Bạn có hài lòng với dịch vụ bạn nhận được ngày hôm nay không? \ n \ n ** Khách hàng: ** Vâng, mọi thứ đều hoàn hảo. \ n \ n ** Trợ lý AI: ** Thật tuyệt vời khi nghe! Có điều gì nổi bật với bạn hoặc bất cứ điều gì chúng tôi có thể cải thiện không?\n\n** </w:t>
      </w:r>
      <w:r>
        <w:lastRenderedPageBreak/>
        <w:t>Khách hàng:** Tôi nghĩ mọi thứ đều tuyệt vời, nhưng có lẽ thêm nhiều tùy chọn để tùy chỉnh sẽ là một liên lạc tốt đẹp. \ n \ n ** Trợ lý AI: ** Cảm ơn bạn đã phản hồi có giá trị của bạn. Chúng tôi đánh giá cao rằng bạn đã dành thời gian để cho chúng tôi biết chúng tôi đang hoạt động như thế nào và chúng tôi sẽ tiếp tục làm việc để làm cho dịch vụ của chúng tôi tốt hơn nữa. Chúc một ngày tuyệt vời!"}</w:t>
      </w:r>
    </w:p>
    <w:p w14:paraId="464E73E6" w14:textId="77777777" w:rsidR="00B55F51" w:rsidRDefault="00A10143">
      <w:r>
        <w:t>{"câu hỏi": "Tạo ra một công thức cho một bữa ăn lành mạnh dễ làm.", "câu trả lời": "Một lựa chọn bữa ăn lành mạnh và dễ dàng có thể là quinoa và rau xào. Dưới đây là một công thức đơn giản phục vụ 4: \ n \ nThành phần: \ n- 1 cốc quinoa \ n- 2 cốc nước \ n- Muối \ n- 1 muỗng canh dầu ô liu \ n- 1 củ hành tây, thái nhỏ \ n - 3 tép tỏi, băm nhỏ \ n - 1 củ cà rốt, thái lát \ n - 1 chén ớt đỏ, thái hạt lựu \ n - 1 chén bông cải xanh hoa \ n- 1 chén nấm thái lát \ n- 1 chén rau bina xắt nhỏ \ n- 2 muỗng canh nước tương ít natri \ n- 1 muỗng canh hạt vừng \ n \ n Hướng dẫn: \ n1. Đun sôi quinoa, nước và một nhúm muối trong nồi trên lửa lớn. Giảm lửa để duy trì đun nhỏ lửa, đậy nắp và nấu cho đến khi nước được hấp thụ và quinoa mềm, khoảng 18 phút. Lấy ra khỏi nhiệt và để yên, đậy nắp, trong 5 phút. Lông tơ bằng nĩa và đặt sang một bên.\n\n2. Trong một cái chảo lớn, làm nóng dầu ô liu trên lửa vừa. Thêm hành tây và tỏi và nấu cho đến khi mềm, khoảng 3 phút. \ n \ n3. Thêm cà rốt, ớt đỏ, bông cải xanh và nấm vào chảo, và xào trong 5 phút cho đến khi rau có màu nâu nhạt và mềm giòn. \ n \ n4. Thêm quinoa và rau bina đã nấu chín vào chảo, và khuấy đều để kết hợp với các loại rau.\n\n5. Khuấy nước tương và nấu trong một phút cho đến khi rau bina héo.\n\n6. Rắc hạt vừng lên trên món xào, và phục vụ nóng.\n\nMón ăn này chứa nhiều rau, và quinoa bổ sung protein và chất xơ, làm cho nó trở thành một bữa ăn bổ dưỡng và dễ đánh bông."}</w:t>
      </w:r>
    </w:p>
    <w:p w14:paraId="4AC117CB" w14:textId="77777777" w:rsidR="00B55F51" w:rsidRDefault="00A10143">
      <w:r>
        <w:t>{"câu hỏi": "Kể tên một hành động pháp lý chống lại bắt nạt trực tuyến.", "câu trả lời": "Một hành động pháp lý chống lại bắt nạt trực tuyến là báo cáo hành vi cho các cơ quan thích hợp, chẳng hạn như cơ quan thực thi pháp luật hoặc nhân viên trường học nếu nó xảy ra trong môi trường trường học và có khả năng tìm kiếm lệnh cấm nếu hành vi đó nghiêm trọng và lặp đi lặp lại. Ngoài ra, một số tiểu bang và quốc gia có luật chống bắt nạt trực tuyến và quấy rối trực tuyến, điều này có thể dẫn đến các cáo buộc hình sự đối với thủ phạm."}</w:t>
      </w:r>
    </w:p>
    <w:p w14:paraId="6CBAAD65" w14:textId="77777777" w:rsidR="00B55F51" w:rsidRDefault="00A10143">
      <w:r>
        <w:t xml:space="preserve">{"câu hỏi": "Cung cấp một ví dụ về cách trở thành một người lắng nghe tốt hơn.", "câu trả lời": "Trở thành một người lắng nghe tốt hơn liên quan đến nhiều thứ hơn là chỉ nghe những gì ai đó đang nói. Làm theo các bước sau có thể giúp:\n\n1. Tập trung hoàn toàn: Giao tiếp bằng mắt, gạt bỏ mọi phiền nhiễu như điện thoại và chỉ tập trung vào người đang nói chuyện với bạn. \n\n2. Thể hiện rằng bạn đang lắng nghe: Gật đầu, mỉm cười và sử dụng các tín hiệu bằng lời nói như "Uh-huh\" và "Tôi hiểu rồi" để chỉ ra rằng bạn đang tích cực lắng nghe. \ n \ n3. Đừng ngắt lời: Cho phép người nói kết thúc suy nghĩ của họ trước khi trả lời. Ngắt lời có thể khiến họ cảm thấy không được lắng nghe hoặc không quan trọng. \ n \ n4. Đặt câu hỏi làm rõ: Nếu bạn không chắc chắn về điều gì đó, vui lòng yêu cầu làm rõ hoặc biết thêm thông tin. \n\n5. Phản ánh lại: Diễn giải những gì người nói đã nói để cho thấy rằng bạn đã hiểu và để xác nhận rằng bạn đang ở trên cùng một trang. Ví dụ: "Những gì tôi nghe được là bạn đang cảm thấy quá tải với khối lượng công việc của mình. Có đúng không?\"\n\n6. Đồng cảm: Đặt mình vào vị trí của người nói và cố gắng hiểu quan điểm của họ. Thể hiện sự </w:t>
      </w:r>
      <w:r>
        <w:lastRenderedPageBreak/>
        <w:t>đồng cảm bằng cách nói những câu như "Điều đó chắc hẳn rất khó khăn đối với bạn" hoặc "Tôi có thể hiểu tại sao bạn cảm thấy như vậy.\"\n\nBằng cách làm theo các bước này, bạn có thể trở thành một người lắng nghe tốt hơn và xây dựng các kết nối mạnh mẽ hơn, có ý nghĩa hơn với những người khác."}</w:t>
      </w:r>
    </w:p>
    <w:p w14:paraId="509AF60C" w14:textId="77777777" w:rsidR="00B55F51" w:rsidRDefault="00A10143">
      <w:r>
        <w:t>{"câu hỏi": "Đề xuất các cách để tăng năng suất khi làm việc tại nhà.", "câu trả lời": "Dưới đây là một số mẹo có thể giúp tăng năng suất khi làm việc tại nhà:\n\n1. Thiết lập thói quen: Thiết lập lịch trình cho công việc có thể giúp bạn có suy nghĩ đúng đắn và tập trung. Bắt đầu và kết thúc công việc vào một thời điểm nhất quán, nghỉ giải lao thường xuyên và phân bổ thời gian cho các nhiệm vụ cụ thể. \ n \ n2. Tạo không gian làm việc chuyên dụng: Thiết lập một không gian làm việc có tổ chức và thoải mái, không bị phân tâm. Hãy chắc chắn rằng không gian làm việc của bạn có quyền truy cập vào ánh sáng tự nhiên, một chiếc ghế thoải mái và tất cả các công cụ bạn cần để làm việc hiệu quả. \ n \ n3. Giảm thiểu phiền nhiễu: Sự phân tâm thường là rào cản lớn nhất đối với năng suất khi làm việc tại nhà, vì vậy điều quan trọng là phải giảm thiểu chúng càng nhiều càng tốt. Đặt điện thoại của bạn ở chế độ im lặng, đóng các tab không cần thiết trên trình duyệt của bạn và cho các thành viên gia đình hoặc bạn cùng phòng biết rằng bạn cần tập trung. \ n \ n4. Nghỉ giải lao: Nghỉ giải lao thường xuyên có thể giúp bạn tập trung và tránh kiệt sức. Đứng lên và duỗi người, đi bộ ngắn hoặc thực hiện một số bài tập nhẹ. Điều này sẽ giúp làm mới tâm trí của bạn và tăng năng suất của bạn. \ n \ n5. Đặt mục tiêu và ưu tiên: Đặt mục tiêu có thể đạt được cho mỗi ngày và ưu tiên các nhiệm vụ của bạn. Điều này sẽ cho bạn cảm giác định hướng và giúp bạn tập trung vào những gì quan trọng. \ n \ n6. Duy trì kết nối: Làm việc tại nhà có thể cô đơn, vì vậy điều quan trọng là phải duy trì kết nối với đồng nghiệp và thành viên trong nhóm. Sử dụng hội nghị truyền hình, công cụ trò chuyện hoặc cuộc gọi để liên lạc và cộng tác hiệu quả.\n\n7. Chăm sóc sức khỏe của bạn: Đảm bảo chăm sóc sức khỏe tinh thần và thể chất của bạn. Ăn uống đầy đủ, tập thể dục thường xuyên và nghỉ ngơi khi bạn cần. Một cơ thể và tâm trí khỏe mạnh sẽ giúp bạn làm việc hiệu quả và tập trung.\n\nTóm lại, tăng năng suất khi làm việc tại nhà đòi hỏi phải thiết lập thói quen, tạo không gian làm việc chuyên dụng, giảm thiểu phiền nhiễu, nghỉ ngơi, đặt mục tiêu, duy trì kết nối và chăm sóc sức khỏe của bạn."}</w:t>
      </w:r>
    </w:p>
    <w:p w14:paraId="63DE1C06" w14:textId="77777777" w:rsidR="00B55F51" w:rsidRDefault="00A10143">
      <w:r>
        <w:t xml:space="preserve">{"câu hỏi": "Phân biệt giữa thiết lập mục tiêu và thiết lập mục tiêu.", "câu trả lời": "Thiết lập mục tiêu và thiết lập mục tiêu thường được sử dụng thay thế cho nhau, nhưng có một số khác biệt giữa chúng.\n\nThiết lập mục tiêu đề cập đến quá trình xác định những gì bạn muốn đạt được trong dài hạn, và sau đó chia nhỏ nó thành các mục tiêu nhỏ hơn, dễ đạt được hơn. Mục tiêu có xu hướng rộng, dài hạn và thường trừu tượng. Chúng cung cấp một định hướng và mục đích chung, và thường đòi hỏi một số bước để đạt được. Ví dụ, một mục tiêu có thể là trở nên thành thạo một ngôn ngữ mới hoặc giảm cân. Mặt khác, thiết lập mục tiêu đề cập đến quá trình thiết lập các mục tiêu cụ thể, có thể đo lường được, có thể đạt được, có liên quan và có giới hạn thời gian giúp bạn đạt được mục tiêu của mình. Mục tiêu cụ thể hơn, ngắn hạn và cụ thể hơn, và cung cấp một lộ trình rõ ràng để đạt được mục tiêu của bạn. Họ phác thảo các nhiệm vụ, cột mốc và số liệu cần thiết để đạt được mục tiêu tổng thể của bạn. Ví dụ: nếu mục tiêu của bạn là giảm cân, mục tiêu có thể là giảm 5 pound trong hai tháng bằng cách tuân theo chế độ ăn uống lành mạnh và kế hoạch tập thể dục. Tóm lại, các mục tiêu cung cấp bức tranh lớn hơn và định hướng cho những gì bạn muốn đạt được trong </w:t>
      </w:r>
      <w:r>
        <w:lastRenderedPageBreak/>
        <w:t>dài hạn, trong khi các mục tiêu giúp xác định các bước và hành động cụ thể cần thiết để đạt được những mục tiêu đó."}</w:t>
      </w:r>
    </w:p>
    <w:p w14:paraId="5AE60112" w14:textId="77777777" w:rsidR="00B55F51" w:rsidRDefault="00A10143">
      <w:r>
        <w:t>{"câu hỏi": "Phát triển một kế hoạch truyền thông để giải quyết các khiếu nại của khách hàng.", "Trả lời": "Một kế hoạch truyền thông để giải quyết khiếu nại của khách hàng là bắt buộc đối với bất kỳ doanh nghiệp nào, vì nó cho phép họ phản hồi hiệu quả phản hồi của khách hàng và đảm bảo rằng nhu cầu của họ được đáp ứng. Dưới đây là các bước có thể được thực hiện để phát triển một kế hoạch truyền thông hiệu quả: \ n \ n1. Xác định phạm vi và mục tiêu: Xác định phạm vi của kế hoạch truyền thông, bao gồm các loại khiếu nại phải được giải quyết và các mục tiêu phải được đáp ứng. Điều này sẽ giúp bạn phát triển một chiến lược hiệu quả để quản lý khiếu nại của khách hàng \ n \ n2. Thiết lập hệ thống quản lý khiếu nại: Thiết lập hệ thống thu thập và quản lý khiếu nại của khách hàng, chẳng hạn như biểu mẫu khiếu nại trên trang web của bạn, địa chỉ email chuyên dụng hoặc số điện thoại miễn phí. Đảm bảo rằng hệ thống dễ sử dụng và có thể truy cập được cho tất cả khách hàng.\n\n3. Đào tạo nhân viên: Đào tạo nhân viên về cách xử lý khiếu nại của khách hàng, bao gồm cách lắng nghe khách hàng, phản hồi đồng cảm và thực hiện hành động thích hợp để giải quyết vấn đề. \ n \ n4. Trả lời kịp thời: Trả lời khiếu nại của khách hàng kịp thời, trong một khung thời gian cụ thể. Điều này sẽ cho khách hàng thấy rằng khiếu nại của họ đang được thực hiện nghiêm túc. \ n \ n5. Cung cấp thông tin cập nhật: Thông báo cho khách hàng về tiến trình khiếu nại của họ và bất kỳ hành động nào được thực hiện để giải quyết vấn đề.\n\n6. Theo dõi: Theo dõi khách hàng sau khi khiếu nại của họ đã được giải quyết để đảm bảo rằng họ hài lòng với kết quả và thu thập phản hồi về quy trình xử lý khiếu nại. \ n \ n7. Liên tục cải tiến: Liên tục theo dõi và đánh giá quy trình xử lý khiếu nại của bạn và thực hiện các cải tiến khi cần thiết. Điều này sẽ giúp bạn giải quyết khiếu nại của khách hàng hiệu quả hơn trong tương lai."}</w:t>
      </w:r>
    </w:p>
    <w:p w14:paraId="44C40926" w14:textId="77777777" w:rsidR="00B55F51" w:rsidRDefault="00A10143">
      <w:r>
        <w:t>{"câu hỏi": "Cung cấp một chiến lược để đối phó với thất bại.", "câu trả lời": "Thất bại là một phần tự nhiên của bất kỳ hành trình nào và thường là cơ hội để phát triển và học hỏi. Để đối phó với thất bại một cách hiệu quả, người ta có thể sử dụng chiến lược sau: \ n \ n1. Thừa nhận thất bại: Bước đầu tiên để đối phó với thất bại là thừa nhận và chấp nhận nó. Điều này giúp chúng ta chịu trách nhiệm về hành động của mình và hiểu rằng thất bại không phải là ngày tận thế. Phân tích tình huống: Phân tích tình huống có nghĩa là lùi lại một bước và đánh giá nguyên nhân gây ra thất bại. Điều này có thể giúp chúng ta hiểu những gì đã xảy ra và làm thế nào chúng ta có thể ngăn chặn nó xảy ra lần nữa trong tương lai. \ n \ n3. Học hỏi từ kinh nghiệm: Thất bại là cơ hội để học hỏi từ những sai lầm của chúng ta. Bằng cách suy ngẫm về tình hình, chúng ta có thể xác định điểm mạnh và điểm yếu của mình và tìm ra những gì chúng ta cần cải thiện. \ n \ n4. Hành động: Một khi chúng ta đã xác định được các lĩnh vực mà chúng ta cần cải thiện, đã đến lúc hành động. Điều này có thể liên quan đến việc được đào tạo hoặc giáo dục bổ sung, thực hành, thử nghiệm các phương pháp mới hoặc đơn giản là thử lại. \ n \ n5. Giữ một thái độ tích cực: Thất bại có thể làm nản lòng, nhưng điều quan trọng là phải giữ một thái độ tích cực. Thay vì đắm chìm trong thất bại, hãy tập trung vào những bài học kinh nghiệm và duy trì tư duy phát triển. Tiếp tục: Cuối cùng, điều quan trọng là phải vượt qua thất bại. Đừng để nó định nghĩa bạn hoặc kìm hãm bạn. Sử dụng kinh nghiệm như một bước đệm hướng tới thành công trong tương lai."}</w:t>
      </w:r>
    </w:p>
    <w:p w14:paraId="2F9FC914" w14:textId="77777777" w:rsidR="00B55F51" w:rsidRDefault="00A10143">
      <w:r>
        <w:lastRenderedPageBreak/>
        <w:t>{"câu hỏi": "Đề xuất ba bài viết liên quan đến chủ đề đã cho. - Chủ đề: Tác động tiêu cực của truyền thông xã hội", "câu trả lời": "1) "Mặt tối của truyền thông xã hội: Đánh giá về tác động tiêu cực" của Danielle M. Cohn và Kaylin M. Ratner, xuất bản trong Frontiers in Psychology. \ n2) \ "Tác động tiêu cực của truyền thông xã hội đối với cuộc sống của chúng ta \" của Richard Liu, xuất bản trong Thrive Global. \ n3) \ "Tác động tiêu cực của truyền thông xã hội đối với xã hội và cá nhân" của Scott Thompson,  được xuất bản trong Small Business Chron."}</w:t>
      </w:r>
    </w:p>
    <w:p w14:paraId="1FF1C8AD" w14:textId="77777777" w:rsidR="00B55F51" w:rsidRDefault="00A10143">
      <w:r>
        <w:t>{"câu hỏi": "Liệt kê năm con vật safari", "trả lời": "1. Sư tử\n2. Con voi\n3. Hươu cao cổ\n4. Cheetah\n5. Tê giác"}</w:t>
      </w:r>
    </w:p>
    <w:p w14:paraId="19AC6878" w14:textId="77777777" w:rsidR="00B55F51" w:rsidRDefault="00A10143">
      <w:r>
        <w:t>{"câu hỏi": "Xác định bước nào sau đây là quan trọng nhất để pha cà phê espresso tuyệt vời - Xay hạt, điều chỉnh nhiệt độ, thời gian chiết xuất", "trả lời": "Cả ba bước bạn đề cập đều quan trọng để pha cà phê espresso tuyệt vời. Tuy nhiên, xay hạt cà phê là bước quan trọng nhất trong số ba bước này, vì nó đặt nền tảng cho một ly cà phê espresso tuyệt vời. Quá trình xay đảm bảo rằng hạt cà phê được nghiền nhất quán và mịn để cho phép nước chảy đều và chiết xuất hương vị và dầu từ cà phê. Nếu cà phê xay không đều, nó có thể dẫn đến chiết xuất quá mức hoặc dưới mức, điều này sẽ ảnh hưởng đến hương vị của espresso. Do đó, bắt đầu với cà phê xay đều là rất quan trọng để đạt được một tách cà phê espresso tuyệt vời."}</w:t>
      </w:r>
    </w:p>
    <w:p w14:paraId="06309259" w14:textId="77777777" w:rsidR="00B55F51" w:rsidRDefault="00A10143">
      <w:r>
        <w:t>{"câu hỏi": "Ba loại rau phổ biến nhất ở Hoa Kỳ là gì?", "câu trả lời": "Ba loại rau phổ biến nhất ở Hoa Kỳ là khoai tây, cà chua và ngô trên lõi ngô, theo Dịch vụ Nghiên cứu Kinh tế của Bộ Nông nghiệp Hoa Kỳ. Những loại rau này xếp hạng cao nhất về tiêu thụ bình quân đầu người trong cả nước."}</w:t>
      </w:r>
    </w:p>
    <w:p w14:paraId="106B1024" w14:textId="77777777" w:rsidR="00B55F51" w:rsidRDefault="00A10143">
      <w:r>
        <w:t>{"question": "Cho P là đa thức bậc ba với P(0) = k, P(1) = 2k, và P(-1) = 3k. P(2) + P(-2) là gì?", "trả lời": "Chúng ta biết rằng đa thức bậc ba P(x) có dạng sau:\n\n P(x) = ax^3 + bx^2 + cx + k\n\nChúng ta cũng biết rằng P(0) = k, P(1) = 2k và P(-1) = 3k. \n\nSử dụng P(1) = 2k, ta nhận được:\n\n a + b + c + k = 2k\n\nSử dụng P(-1) = 3k,  chúng ta nhận được:\n\n -a + b - c + k = 3k\n \nCộng hai phương trình ta nhận được:\n\n a + b + c = k\n -a + b - c = 2k\n \nTừ phương trình a + b + c = k, ta thấy rằng:\n\n b = 3/2 k\n \nBây giờ chúng ta có thể tìm thấy P(2) + P(-2) như sau:\n\n P(2) + P(-2) = (8a + 4b + 2c + k) + (-8a + 4b - 2c + k)\n = 8b + 2k\n = 12k + 2k\n = 14k\n \nSo, P(2) + P(-2) = 14k."}</w:t>
      </w:r>
    </w:p>
    <w:p w14:paraId="7656E434" w14:textId="77777777" w:rsidR="00B55F51" w:rsidRDefault="00A10143">
      <w:r>
        <w:t xml:space="preserve">{"câu hỏi": "Xác định chiến lược SEO hiệu quả nhất", "câu trả lời": "Chiến lược SEO hiệu quả nhất liên quan đến sự kết hợp của các chiến thuật khác nhau để cải thiện thứ hạng trang web trong các trang kết quả của công cụ tìm kiếm. Một số chiến lược hiệu quả nhất là: \ n \ n1. Nội dung có liên quan và chất lượng cao: Nội dung trên trang web phải phù hợp với đối tượng mục tiêu, nhiều thông tin và hấp dẫn. Nội dung chất lượng cao không chỉ cải thiện trải nghiệm người dùng mà còn thu hút các liên kết ngược từ các trang web khác, tăng thẩm quyền của trang web. \ n \ n2. Nghiên cứu và tối ưu hóa từ khóa: Sử dụng các từ khóa có liên quan trong nội dung trang web \u2019s giúp các công cụ tìm kiếm hiểu được mức độ liên quan của nội dung với các truy vấn tìm kiếm cụ thể. Bằng cách tiến hành nghiên cứu từ khóa và tối ưu hóa nội dung, một trang web có thể cải thiện khả năng hiển thị của nó trong các trang kết quả của công cụ tìm kiếm. \ n \ n3. Kỹ thuật SEO: Tối ưu hóa kỹ thuật phù hợp </w:t>
      </w:r>
      <w:r>
        <w:lastRenderedPageBreak/>
        <w:t>đảm bảo rằng các công cụ tìm kiếm có thể truy cập và lập chỉ mục nội dung trang web \u2019s. Điều này bao gồm các yếu tố như tốc độ trang web, thân thiện với thiết bị di động và sử dụng đúng thẻ meta. \ n \ n4. Liên kết ngược: Liên kết ngược từ các trang web có uy tín và có liên quan cải thiện thẩm quyền và độ tin cậy của trang web, làm cho nó có nhiều khả năng xếp hạng cao hơn trong kết quả tìm kiếm. Nhìn chung, một chiến lược SEO thành công liên quan đến sự kết hợp của các chiến thuật tập trung vào việc tạo nội dung chất lượng cao, tối ưu hóa cho các công cụ tìm kiếm và xây dựng hồ sơ backlink mạnh mẽ."}</w:t>
      </w:r>
    </w:p>
    <w:p w14:paraId="7E7DA8C1" w14:textId="77777777" w:rsidR="00B55F51" w:rsidRDefault="00A10143">
      <w:r>
        <w:t>{"câu hỏi": "Cách tốt nhất để làm sạch máy pha cà phê là gì?", "câu trả lời": "Để làm sạch máy pha cà phê, hãy làm theo các bước sau:\n\n1. Tháo rời máy: Tháo tất cả các bộ phận có thể tháo rời khỏi máy pha cà phê, bao gồm bình, nắp và giỏ lọc. \ n \ n2. Rửa các bộ phận có thể tháo rời: Rửa các bộ phận này bằng nước xà phòng ấm hoặc đặt chúng vào giá trên cùng của máy rửa chén để làm sạch. \ n \ n3. Làm sạch bên trong máy: Đổ đầy bình chứa nước bằng dung dịch một nửa giấm trắng và một nửa nước. Đặt bộ lọc giấy vào giỏ lọc của máy. Chạy máy pha cà phê qua một chu trình pha thông thường bằng dung dịch giấm. \ n \ n4. Rửa sạch máy: Sau khi quá trình sản xuất bia kết thúc, loại bỏ bộ lọc giấy và lặp lại quy trình sản xuất bia với nước thường nhiều lần để rửa sạch dư lượng giấm còn sót lại. \ n \ n5. Làm sạch bên ngoài máy: Lau bên ngoài máy bằng khăn ẩm để loại bỏ bất kỳ sự tích tụ hoặc vết bẩn nào. \ n \ n6. Lắp ráp lại: Lắp ráp lại máy pha cà phê và bắt đầu sử dụng lại sau khi tất cả các bộ phận đã khô hoàn toàn.\n\nĐể có kết quả tốt nhất, bạn nên vệ sinh máy pha cà phê sau mỗi lần sử dụng và làm sạch sâu hàng tháng để loại bỏ bất kỳ sự tích tụ hoặc khoáng chất nào."}</w:t>
      </w:r>
    </w:p>
    <w:p w14:paraId="35BFFCB5" w14:textId="77777777" w:rsidR="00B55F51" w:rsidRDefault="00A10143">
      <w:r>
        <w:t>{"câu hỏi": "Tại sao internet rất quan trọng đối với thế giới hiện đại?", "câu trả lời": "Internet đã cách mạng hóa thế giới hiện đại theo vô số cách, làm cho thông tin, truyền thông và dịch vụ dễ tiếp cận hơn bao giờ hết. Nó đã thay đổi cách chúng ta tương tác với nhau, cách chúng ta làm việc và cách chúng ta học hỏi. Một trong những lý do chính khiến internet rất quan trọng là cách nó cho phép giao tiếp tức thì, toàn cầu. Ngày nay, tất cả chúng ta đều được kết nối để chúng ta có thể dễ dàng giao tiếp và cộng tác với bất kỳ ai từ bất cứ đâu và chia sẻ thông tin các loại thông qua email, phương tiện truyền thông xã hội và tin nhắn tức thời. \ n \ n Một lý do quan trọng khác là internet đã cung cấp thông tin của tất cả các loại. Cho dù đó là một công thức, một bài nghiên cứu hoặc một hướng dẫn sử dụng, internet đã giúp bạn có thể truy cập hầu như bất kỳ chủ đề nào một cách dễ dàng và nhanh chóng. Điều này đã nâng cao giáo dục của chúng tôi, trao quyền cho các doanh nghiệp và hỗ trợ đổi mới trong tất cả các lĩnh vực. Internet cũng rất quan trọng đối với khả năng cung cấp dịch vụ trực tiếp cho các thiết bị của chúng tôi. Từ mua sắm và ngân hàng đến giải trí và giáo dục, internet đã làm cho nó có thể f\u03bfr us t\u03bf c\u03bfnduct nhiều \u03bff \u03bfur hoạt động hàng ngày fr\u03bfm c\u03bfmfort và c\u03bfnvenience \u03bff \u03bff \u03bfwn h\u03bfmes.\n\nIn Kết luận, internet đã thay đổi đáng kể cách chúng ta sống, làm việc và tiến hành cuộc sống hàng ngày,  làm cho nó trở thành một công cụ cực kỳ quan trọng đối với thế giới hiện đại."}</w:t>
      </w:r>
    </w:p>
    <w:p w14:paraId="214E8AB1" w14:textId="77777777" w:rsidR="00B55F51" w:rsidRDefault="00A10143">
      <w:r>
        <w:t xml:space="preserve">{"câu hỏi": "Tạo danh sách các ý tưởng về cách giảm lượng khí thải carbon của bạn", "câu trả lời": "Dưới đây là danh sách các ý tưởng về cách giảm lượng khí thải carbon của bạn:\n\n1. </w:t>
      </w:r>
      <w:r>
        <w:lastRenderedPageBreak/>
        <w:t>Chuyển sang năng lượng tái tạo: Cân nhắc sử dụng các nguồn năng lượng tái tạo như năng lượng mặt trời, gió hoặc thủy điện để cung cấp năng lượng cho ngôi nhà của bạn và giảm sự phụ thuộc vào nhiên liệu hóa thạch. \ n \ n2. Lái xe ít hơn hoặc chuyển sang một phương tiện hiệu quả hơn: Cố gắng đi bộ, đạp xe hoặc sử dụng phương tiện giao thông công cộng thay vì lái xe. Nếu bạn phải lái xe, hãy cân nhắc mua một chiếc xe hybrid hoặc điện. \ n \ n3. Ăn ít thịt và sữa: Chăn nuôi tạo ra một lượng khí thải nhà kính đáng kể. Bằng cách giảm tiêu thụ thịt và sữa, bạn có thể giảm lượng khí thải carbon. \ n \ n4. Giảm thiểu, tái sử dụng và tái chế: Cố gắng giảm lượng chất thải bạn tạo ra bằng cách sử dụng các thùng chứa có thể tái sử dụng, mua các sản phẩm có bao bì tối thiểu và tái chế bất cứ khi nào có thể. \ n \ n5. Tiết kiệm năng lượng: Những hành động đơn giản như tắt đèn khi bạn rời khỏi phòng, rút phích cắm điện tử khi không sử dụng và sử dụng các thiết bị tiết kiệm năng lượng có thể giúp giảm mức tiêu thụ năng lượng của bạn. Sử dụng nước một cách khôn ngoan: Tắm ngắn hơn, sửa chữa bất kỳ rò rỉ nào trong nhà của bạn và sử dụng chổi thay vì vòi để làm sạch đường lái xe của bạn để giúp tiết kiệm nước. \ n \ n7. Hỗ trợ các công ty thân thiện với môi trường: Chọn mua từ các công ty có thực hành bền vững và sử dụng vật liệu thân thiện với môi trường. \ n \ n8. Trồng cây: Cây hấp thụ carbon dioxide và giải phóng oxy, giúp giảm lượng khí nhà kính trong khí quyển. Cân nhắc trồng cây trong sân của bạn hoặc hỗ trợ một tổ chức trồng cây. \ n \ n9. Bay ít hơn: Du lịch hàng không tạo ra một lượng lớn khí thải carbon. Cân nhắc đi tàu hoặc xe buýt cho các chuyến đi ngắn hơn và cố gắng giảm số lượng chuyến bay bạn thực hiện mỗi năm. \ n \ n10. Giáo dục người khác: Chia sẻ kiến thức của bạn về việc giảm lượng khí thải carbon với bạn bè, gia đình và đồng nghiệp để khuyến khích họ làm điều tương tự."}</w:t>
      </w:r>
    </w:p>
    <w:p w14:paraId="5D2B6118" w14:textId="77777777" w:rsidR="00B55F51" w:rsidRDefault="00A10143">
      <w:r>
        <w:t>{"câu hỏi": "Kể tên một bộ phim tốt cho trẻ em.", "câu trả lời": "Một bộ phim hay cho trẻ em là \"Câu chuyện đồ chơi\". Bộ phim hoạt hình phiêu lưu/hài hước này được trẻ em ở mọi lứa tuổi yêu thích vì câu chuyện hấp dẫn, nhân vật đầy màu sắc và những bài học đáng nhớ về tình bạn và sự trưởng thành."}</w:t>
      </w:r>
    </w:p>
    <w:p w14:paraId="6438C9C8" w14:textId="77777777" w:rsidR="00B55F51" w:rsidRDefault="00A10143">
      <w:r>
        <w:t xml:space="preserve">{"câu hỏi": "Tạo một bài luận về tầm quan trọng của bảo tồn thiên nhiên.", "trả lời": "Bảo tồn thiên nhiên là một thực hành quan trọng mà mỗi cá nhân nên tham gia. Thế giới tự nhiên rất giàu tài nguyên và vẻ đẹp, nhưng trong những năm qua, các hoạt động của con người đã dẫn đến việc khai thác nó, và kết quả là chúng ta đã mất nhiều loài động vật, thực vật và hệ sinh thái. Đã đến lúc chúng ta nhận ra tầm quan trọng của bảo tồn thiên nhiên và những cách khác nhau mà chúng ta có thể đóng góp cho nó. Đầu tiên và quan trọng nhất, bảo tồn thiên nhiên là điều cần thiết để đảm bảo có sự cân bằng trong hệ sinh thái. Mỗi sinh vật có một vai trò cụ thể trong hệ sinh thái, và sự vắng mặt của chúng có thể dẫn đến sự mất cân bằng có thể dẫn đến sự tàn phá cho các loài khác. Ví dụ, việc chặt cây và phá rừng, nói chung, dẫn đến nhiều vấn đề như xói mòn đất, mất môi trường sống cho động vật và sự nóng lên toàn cầu. Do đó, khi chúng ta theo đuổi các nỗ lực bảo tồn thiên nhiên như trồng rừng và thực hành chống săn trộm, chúng ta giúp khôi phục và bảo tồn sự cân bằng trong hệ sinh thái. Thứ hai, thiên nhiên là nguồn thức ăn và nơi trú ẩn cho con người trong nhiều thế kỷ, và nhiều xã hội vẫn phụ thuộc vào thiên nhiên để nuôi dưỡng. Cách chúng ta bảo tồn hoặc bỏ bê thiên nhiên có tác động trực tiếp đến an ninh lương thực và sinh kế của nhiều người. Hơn nữa, bảo vệ thế giới tự nhiên dẫn đến việc bảo tồn nguồn nước của chúng ta, rất quan trọng cho việc sử dụng trong nước và công nghiệp. Do đó, chúng ta nên cố gắng bảo tồn thiên </w:t>
      </w:r>
      <w:r>
        <w:lastRenderedPageBreak/>
        <w:t>nhiên vì nó rất quan trọng đối với sự nuôi dưỡng của chúng ta. Ngoài ra, thiên nhiên là nơi có nhiều cây thuốc và thảo dược cung cấp phương pháp chữa trị và cứu trợ cho các bệnh khác nhau. Việc mất các nhà máy này thông qua các hoạt động của con người như khai thác gỗ, nông nghiệp và đô thị hóa là một đòn giáng mạnh vào ngành y tế. Chúng ta phải đặt mục tiêu bảo tồn thế giới tự nhiên để bảo tồn những tài nguyên quý giá này cung cấp sự chữa lành cho hàng triệu người. Tóm lại, bảo tồn thiên nhiên là điều tối quan trọng để duy trì sự cân bằng trong hệ sinh thái, cung cấp thức ăn và nơi trú ẩn, và bảo tồn các nguồn thuốc. Chúng ta nên đặt mục tiêu tham gia vào các hoạt động bền vững để bảo vệ thế giới tự nhiên và chấm dứt các hoạt động góp phần phá hủy nó. Chỉ thông qua những nỗ lực tập thể và nhận thức được tầm quan trọng của bảo tồn thiên nhiên, chúng ta mới có thể hy vọng vào một tương lai tươi sáng và an toàn cho các thế hệ mai sau."}</w:t>
      </w:r>
    </w:p>
    <w:p w14:paraId="71A1E55B" w14:textId="77777777" w:rsidR="00B55F51" w:rsidRDefault="00A10143">
      <w:r>
        <w:t>{"câu hỏi": "Lỗ hổng trong bảo mật máy tính là gì?", "câu trả lời": "Lỗ hổng trong bảo mật máy tính đề cập đến điểm yếu hoặc lỗ hổng trong hệ thống, phần mềm hoặc phần cứng có thể bị kẻ tấn công khai thác để truy cập trái phép hoặc thực hiện các hành động độc hại. Đó là một lỗ hổng trong nỗ lực bảo vệ của một hệ thống có thể bị tội phạm mạng khai thác để truy cập vào dữ liệu nhạy cảm, đánh cắp thông tin hoặc làm gián đoạn hoạt động bình thường của hệ thống. Các lỗ hổng có thể phát sinh từ nhiều nguồn khác nhau như lỗi phần mềm, hệ thống cấu hình sai, phần mềm lỗi thời, mật khẩu yếu hoặc kỹ thuật xã hội. Điều quan trọng là phải thường xuyên cập nhật hệ thống, phần mềm và tuân thủ các biện pháp bảo mật tốt nhất để giảm thiểu nguy cơ lỗ hổng bị khai thác."}</w:t>
      </w:r>
    </w:p>
    <w:p w14:paraId="6AE8BCE2" w14:textId="77777777" w:rsidR="00B55F51" w:rsidRDefault="00A10143">
      <w:r>
        <w:t>{"câu hỏi": "Liệt kê ba cách công nghệ giúp các doanh nghiệp hiện đại.", "Trả lời": "1. Hợp lý hóa hoạt động: Công nghệ giúp doanh nghiệp tự động hóa nhiều công việc thường xuyên và lặp đi lặp lại, chẳng hạn như nhập dữ liệu, quản lý hàng tồn kho và sổ sách kế toán. Điều này cho phép sử dụng thời gian và nguồn lực hiệu quả hơn, dẫn đến tăng năng suất và giảm chi phí. \ n \ n2. Cải thiện giao tiếp: Công nghệ cho phép giao tiếp nhanh hơn và hiệu quả hơn giữa các thành viên trong nhóm, khách hàng và khách hàng. Các công cụ như nhắn tin tức thời, hội nghị truyền hình và phần mềm cộng tác giúp chia sẻ thông tin, cộng tác trên các dự án và đưa ra quyết định nhanh chóng dễ dàng hơn. \ n \ n3. Tiếp thị nâng cao: Công nghệ đã cách mạng hóa cách các doanh nghiệp hiện đại tiếp thị sản phẩm và dịch vụ của họ. Với các công cụ như phương tiện truyền thông xã hội, tiếp thị qua email và phân tích dữ liệu, giờ đây các doanh nghiệp có thể tiếp cận và tương tác với đối tượng mục tiêu của họ ở cấp độ cá nhân hơn, dẫn đến tăng nhận thức về thương hiệu và lòng trung thành của khách hàng."}</w:t>
      </w:r>
    </w:p>
    <w:p w14:paraId="7DA3086F" w14:textId="77777777" w:rsidR="00B55F51" w:rsidRDefault="00A10143">
      <w:r>
        <w:t>{"câu hỏi": "Tạo một câu thể hiện sự ngạc nhiên.", "câu trả lời": "Wow, tôi không biết điều đó sẽ xảy ra!"}</w:t>
      </w:r>
    </w:p>
    <w:p w14:paraId="72877E89" w14:textId="77777777" w:rsidR="00B55F51" w:rsidRDefault="00A10143">
      <w:r>
        <w:t xml:space="preserve">{"câu hỏi": "Bạn được yêu cầu tạo trang web cho cửa hàng cải thiện nhà.", "câu trả lời": "Để tạo trang web cho cửa hàng cải thiện nhà, trước tiên tôi sẽ thu thập thông tin về thương hiệu, sản phẩm và dịch vụ của cửa hàng, đối tượng mục tiêu và bất kỳ tính năng độc đáo nào cần được làm nổi bật. Dựa trên thông tin này, tôi sẽ tạo ra một thiết kế trang web trực quan hấp dẫn và thân thiện với người dùng.\n\nTrang web sẽ bao gồm các trang sau:\n- Trang chủ: Điều này sẽ bao gồm giới thiệu ngắn gọn về cửa hàng và bất kỳ chương trình giảm giá hoặc khuyến mãi nào đang diễn ra. \ n- Sản phẩm: Trang này sẽ cung cấp thông tin về các </w:t>
      </w:r>
      <w:r>
        <w:lastRenderedPageBreak/>
        <w:t>sản phẩm của cửa hàng, được chia thành các danh mục như hệ thống ống nước,  điện, sơn và dụng cụ. Mỗi sản phẩm sẽ bao gồm một mô tả chi tiết, thông số kỹ thuật, giá cả và hình ảnh. \ n- Dịch vụ: Điều này sẽ nêu chi tiết các dịch vụ khác nhau được cung cấp bởi cửa hàng, chẳng hạn như dịch vụ tư vấn, lắp đặt và sửa chữa tại nhà. \ n- Về chúng tôi: Trang này sẽ bao gồm thông tin về lịch sử, sứ mệnh và giá trị của cửa hàng. \ n- Liên hệ với chúng tôi: Điều này sẽ bao gồm thông tin liên hệ của cửa hàng,  vị trí và giờ làm việc.\n\nNgoài ra, trang web sẽ có tính năng điều hướng thân thiện với người dùng, thiết kế đáp ứng và chức năng tìm kiếm dễ sử dụng. Tôi cũng sẽ tích hợp các liên kết truyền thông xã hội và đăng ký nhận bản tin để thông báo cho khách hàng về các sản phẩm mới và ưu đãi đặc biệt. Nhìn chung, mục tiêu của trang web sẽ là cung cấp cho khách hàng một nền tảng trực tuyến toàn diện và dễ sử dụng để tìm hiểu về các sản phẩm và dịch vụ của cửa hàng cải tiến nhà, đồng thời giúp họ dễ dàng liên lạc và mua hàng."}</w:t>
      </w:r>
    </w:p>
    <w:p w14:paraId="530E437B" w14:textId="77777777" w:rsidR="00B55F51" w:rsidRDefault="00A10143">
      <w:r>
        <w:t>{"câu hỏi": "Tóm tắt những lợi ích chính của việc sử dụng yoga cho trẻ em.", "Trả lời": "Yoga có thể mang lại nhiều lợi ích cho trẻ em, bao gồm: \ n \ n1. Cải thiện sức khỏe thể chất: Yoga có thể làm tăng tính linh hoạt, sức mạnh, sự cân bằng và phối hợp, giúp trẻ phát triển một cơ thể khỏe mạnh. Thúc đẩy chánh niệm và thư giãn: Yoga khuyến khích trẻ em tập trung sự chú ý vào hơi thở và chuyển động cơ thể, điều này có thể làm tăng khả năng tự điều chỉnh, làm dịu tâm trí và giảm căng thẳng và lo lắng. Phát triển sự tập trung và tập trung: Bằng cách thực hành chánh niệm và học cách tập trung vào tư thế của mình, trẻ em có thể tăng khả năng tập trung và tập trung vào các lĩnh vực khác trong cuộc sống. \ n \ n4. Nâng cao lòng tự trọng và sự tự tin: Yoga có thể giúp trẻ xây dựng sự tự nhận thức, tự chấp nhận và tự tin, khi chúng học cách làm chủ các tư thế mới và kiểm soát cơ thể của mình. Khuyến khích lối sống lành mạnh: Yoga có thể thấm nhuần thói quen tập thể dục, thư giãn và sống lành mạnh ở trẻ em, giúp chúng khỏe mạnh suốt đời."}</w:t>
      </w:r>
    </w:p>
    <w:p w14:paraId="653FAD4F" w14:textId="77777777" w:rsidR="00B55F51" w:rsidRDefault="00A10143">
      <w:r>
        <w:t>{"câu hỏi": "Tạo danh sách năm việc cần làm trong một ngày mưa.", "trả lời": "Dưới đây là năm hoạt động mà người ta có thể tận hưởng vào một ngày mưa:\n\n1. ** Đọc sách: ** Chọn một không gian thoải mái, ấm cúng với một chiếc chăn ấm và đi sâu vào một cuốn sách hay. Cho phép âm thanh của mưa cung cấp một nền tảng yên bình khi bạn đắm mình trong một thế giới mới. \ n \ n2. ** Thử một công thức mới: ** Sử dụng thời tiết ảm đạm như một cơ hội để dành thời gian trong nhà bếp thử một công thức mới. Không có gì đánh bại được sự ấm áp và hương thơm thoải mái của việc nấu ăn tại nhà vào một ngày mưa. \ n \ n3. ** Tập thể dục trong nhà: ** Những ngày mưa có thể là một cơ hội hoàn hảo để tập thể dục trong nhà. Hãy thử một số yoga, kéo dài hoặc tập luyện trọng lượng cơ thể để tăng nhịp tim và giải phóng một số endorphin. \ n \ n4. ** Nghệ thuật và thủ công: ** Khai thác khía cạnh sáng tạo của bạn bằng cách làm việc trên một dự án nghệ thuật hoặc thủ công. Sơn, vẽ hoặc làm một cái gì đó có thể là một cách nhẹ nhàng và thư giãn để dành một ngày mưa. \ n \ n5. ** Phim hoặc board game marathon: ** Những ngày mưa là hoàn hảo để có một bộ phim hoặc trò chơi hội đồng marathon với bạn bè hoặc gia đình. Trong sự thoải mái của chính ngôi nhà của mình, hãy thay phiên nhau chọn phim hoặc trò chơi để chơi và tận hưởng thời gian chất lượng bên nhau."}</w:t>
      </w:r>
    </w:p>
    <w:p w14:paraId="56E8918E" w14:textId="77777777" w:rsidR="00B55F51" w:rsidRDefault="00A10143">
      <w:r>
        <w:lastRenderedPageBreak/>
        <w:t>{"question": "Chuyển đổi danh sách các số thành Fahrenheit. - [-10, 0, 10, 20]", "trả lời": "Danh sách các số được chuyển đổi thành Fahrenheit là [14.0, 32.0, 50.0, 68.0]."}</w:t>
      </w:r>
    </w:p>
    <w:p w14:paraId="3324D6F8" w14:textId="77777777" w:rsidR="00B55F51" w:rsidRDefault="00A10143">
      <w:r>
        <w:t>{"câu hỏi": "Đề xuất một lựa chọn protein lành mạnh hơn thay vì thịt bò.", "Trả lời": "Thay vì thịt bò, một lựa chọn protein lành mạnh hơn có thể là thịt gà, gà tây hoặc cá như cá hồi, tất cả đều là nguồn protein nạc có hàm lượng chất béo bão hòa thấp hơn và có thể được chế biến theo nhiều cách lành mạnh khác nhau. Các lựa chọn protein từ thực vật như đậu phụ, đậu lăng, đậu hoặc đậu xanh cũng là những lựa chọn thay thế lành mạnh cung cấp các lợi ích sức khỏe khác như chất xơ, vitamin và khoáng chất.</w:t>
      </w:r>
    </w:p>
    <w:p w14:paraId="2757AE87" w14:textId="77777777" w:rsidR="00B55F51" w:rsidRDefault="00A10143">
      <w:r>
        <w:t>{"question": "Xác định số thấp nhất trong danh sách. - [90, 23, 2, 1000, -50]", "trả lời": "Số thấp nhất trong danh sách là -50."}</w:t>
      </w:r>
    </w:p>
    <w:p w14:paraId="69CF40FD" w14:textId="77777777" w:rsidR="00B55F51" w:rsidRDefault="00A10143">
      <w:r>
        <w:t>{"question": "Chỉnh sửa mã để kiểm tra xem tên người dùng có dài hơn 8 không - if len(username) &lt;= 8:\n print(\"Username too short\")", "answer": "if len(username) &gt; 8:\n print(\"Valid username\")\nelse:\n print(\"Username too short\")"}</w:t>
      </w:r>
    </w:p>
    <w:p w14:paraId="4EFD22D8" w14:textId="77777777" w:rsidR="00B55F51" w:rsidRDefault="00A10143">
      <w:r>
        <w:t>{"câu hỏi": "Giải thích lý do tại sao trợ lý AI cần hiểu ngôn ngữ tự nhiên.", "Trả lời": "Hiểu ngôn ngữ tự nhiên (NLU) là một thành phần quan trọng của trợ lý AI vì nó cho phép trợ lý tương tác với con người bằng ngôn ngữ tự nhiên của họ. NLU cho phép trợ lý AI diễn giải ngôn ngữ nói hoặc viết, hiểu ý nghĩa và ngữ cảnh của nó và phản hồi phù hợp. Điều này cho phép trợ lý thực hiện các tác vụ và cung cấp thông tin một cách trực quan và dễ sử dụng. Nếu không hiểu ngôn ngữ tự nhiên, trợ lý AI sẽ bị hạn chế về khả năng giao tiếp và tương tác với con người, khiến người dùng khó đưa ra lệnh, đặt câu hỏi hoặc bày tỏ nhu cầu của họ. NLU cho phép trợ lý hiểu và xử lý đầu vào ngôn ngữ tự nhiên, thay vì dựa vào các từ khóa được xác định trước, làm cho sự tương tác trở nên tự nhiên hơn và giống con người hơn. Khả năng tương tác với con người bằng ngôn ngữ tự nhiên của họ giúp trợ lý có thể tiếp cận được với nhiều đối tượng hơn, bao gồm cả những người có thể không quen thuộc với biệt ngữ kỹ thuật hoặc các lệnh cụ thể. Nó cũng cho phép linh hoạt hơn trong các tương tác, vì người dùng có thể bày tỏ nhu cầu của họ theo nhiều cách khác nhau và trợ lý AI vẫn có thể hiểu và phản hồi một cách thích hợp. Tóm lại, hiểu ngôn ngữ tự nhiên là rất quan trọng đối với trợ lý AI vì nó cho phép nó tương tác với người dùng một cách tự nhiên và trực quan, làm cho nó dễ tiếp cận hơn,  hiệu quả và thân thiện với người dùng."}</w:t>
      </w:r>
    </w:p>
    <w:p w14:paraId="602E98C0" w14:textId="77777777" w:rsidR="00B55F51" w:rsidRDefault="00A10143">
      <w:r>
        <w:t xml:space="preserve">{"câu hỏi": "Đề xuất ba tính năng cho hệ thống phản hồi của khách hàng.", "câu trả lời": "1. **Phân tích thời gian thực:** Một tính năng chính của hệ thống phản hồi của khách hàng sẽ là phân tích thời gian thực về phản hồi nhận được, trình bày các phân tích ở định dạng trực quan dễ đọc và dễ hiểu, chẳng hạn như đồ thị hoặc biểu đồ. Điều này sẽ giúp các doanh nghiệp nhanh chóng xác định xu hướng, sở thích hoặc các vấn đề cần được giải quyết. \ n \ n2. ** Thu thập phản hồi đa kênh: ** Một hệ thống phản hồi khách hàng tốt phải có khả năng thu thập phản hồi từ nhiều nguồn và kênh. Điều này có thể bao gồm các cơ hội phản hồi trong ứng dụng, phương tiện truyền thông xã hội, khảo sát qua email và thậm chí cả phản hồi bằng giọng nói qua điện thoại. Thu thập phản hồi từ các nguồn khác nhau đảm bảo rằng doanh nghiệp đang có được cái nhìn toàn diện về ý kiến và trải nghiệm của khách hàng. \ n \ n3. **Xử lý ngôn ngữ tự nhiên (NLP) và phân tích tình cảm: ** Sử dụng công nghệ trí tuệ </w:t>
      </w:r>
      <w:r>
        <w:lastRenderedPageBreak/>
        <w:t>nhân tạo (AI) và máy học (ML), hệ thống phản hồi của khách hàng sẽ có thể diễn giải phản hồi của khách hàng và xác định tình cảm đằng sau phản hồi. Công nghệ này sẽ cho phép hệ thống phân loại phản hồi là tích cực, tiêu cực hoặc trung tính, đồng thời xác định các chủ đề chính được thảo luận. Tính năng này sẽ hợp lý hóa quá trình phân tích phản hồi và cung cấp cho doanh nghiệp cái nhìn tổng thể về tình cảm của khách hàng."}</w:t>
      </w:r>
    </w:p>
    <w:p w14:paraId="76A6E73F" w14:textId="77777777" w:rsidR="00B55F51" w:rsidRDefault="00A10143">
      <w:r>
        <w:t>{"câu hỏi": "Hãy cho tôi một công thức sử dụng sô cô la và quả phỉ.", "câu trả lời": "Công thức phết hạt phỉ sô cô la\n\nThành phần:\n- 1 chén hạt phỉ\n- 100 g sô cô la đen\n- 2 muỗng canh dầu dừa\n- 2 muỗng canh xi-rô cây phong\n- 1/2 muỗng cà phê chiết xuất vani\n- 1/4 muỗng cà phê muối\n\nHướng dẫn:\n1. Làm nóng lò ở 350 \ u00b0F (180 \ u00b0C) và trải hạt phỉ lên khay nướng. \n2. Rang chúng trong lò khoảng 10 phút, cho đến khi vàng nhẹ. \ n3. Một khi chúng được rang, chà xát chúng bằng một miếng vải sạch để loại bỏ da càng nhiều càng tốt. \ n4. Làm tan chảy sô cô la đen trong nồi hơi đôi, hoặc trong một cái bát cách nhiệt trên nồi nước sôi. \ n5. Thêm sô cô la tan chảy, hạt phỉ rang, dầu dừa, xi-rô cây phong, chiết xuất vani và muối vào bộ xử lý thực phẩm \ n6. Trộn tất cả các thành phần cho đến khi nó hoàn toàn mịn. Bạn có thể cần phải dừng lại và cạo các mặt của bộ xử lý thực phẩm một vài lần. \ n7. Đổ hạt phỉ sô cô la phết vào một cái lọ sạch và để nguội.\n8. Bạn có thể bảo quản trong tủ lạnh tối đa 2 tuần. Chỉ cần để nó đến nhiệt độ phòng trước khi phục vụ. Thưởng thức hạt phỉ sô cô la tự làm!"}</w:t>
      </w:r>
    </w:p>
    <w:p w14:paraId="7C02527F" w14:textId="77777777" w:rsidR="00B55F51" w:rsidRDefault="00A10143">
      <w:r>
        <w:t>{"câu hỏi": "Tìm 5 điểm thu hút khách du lịch hàng đầu của Tokyo.", "câu trả lời": "1. Tháp Tokyo - địa danh mang tính biểu tượng của Tokyo và là kết cấu thép tự hỗ trợ cao nhất ở Nhật Bản, nó có tầm nhìn tuyệt đẹp từ đài quan sát chính và Đài quan sát đặc biệt. \ n \ n2. Chùa Senso-ji - Đây là ngôi chùa Phật giáo lâu đời nhất và nổi tiếng nhất của Tokyo, và thu hút hàng triệu du khách mỗi năm. Ngôi đền cổ nổi tiếng với những chiếc đèn lồng khổng lồ, ngôi chùa năm tầng và tác phẩm nghệ thuật tuyệt đẹp. \ n \ n3. Đền Meiji - Dành riêng cho Thiên hoàng Minh Trị và Hoàng hậu Shoken, ngôi đền được đặt trong một công viên giống như khu rừng xinh đẹp, nơi du khách có thể thưởng thức khu vườn truyền thống của Nhật Bản, cổng torii và các nghi lễ Thần đạo. \ n \ n4. Cung điện Hoàng gia - Quê hương của Hoàng đế Nhật Bản, Cung điện được bao quanh bởi những con hào và những khu vườn xinh đẹp, nơi du khách có thể nhìn thấy cây cầu Nijubashi mang tính biểu tượng và tham quan khuôn viên. \ n \ n5. Vườn quốc gia Shinjuku Gyoen - Một trong những công viên nổi tiếng thế giới của Nhật Bản bao gồm một khu vườn cảnh quan truyền thống của Nhật Bản, một khu vườn cảnh quan kiểu Anh và một khu vườn chính thức của Pháp. Nó nổi tiếng với mùa hoa anh đào và nhà kính khổng lồ của nó."}</w:t>
      </w:r>
    </w:p>
    <w:p w14:paraId="0023C0A9" w14:textId="77777777" w:rsidR="00B55F51" w:rsidRDefault="00A10143">
      <w:r>
        <w:t>{"câu hỏi": "Nếu có hai quả táo và bạn cho đi một quả táo, bạn còn lại bao nhiêu quả táo?", "trả lời": "Nếu bạn có hai quả táo và bạn cho đi một quả táo, bạn sẽ còn lại một quả táo."}</w:t>
      </w:r>
    </w:p>
    <w:p w14:paraId="76A2C3DF" w14:textId="77777777" w:rsidR="00B55F51" w:rsidRDefault="00A10143">
      <w:r>
        <w:t>{"câu hỏi": "Xây dựng một bài thơ không quá hai mươi từ.", "câu trả lời": "Hoa hồng nở và khô héo,\nTình yêu ở lại vĩnh cửu,\nGió và thời gian có thể trượt,\nNhưng ký ức vẫn còn vĩnh cửu."}</w:t>
      </w:r>
    </w:p>
    <w:p w14:paraId="5D412FDB" w14:textId="77777777" w:rsidR="00B55F51" w:rsidRDefault="00A10143">
      <w:r>
        <w:t xml:space="preserve">{"question": "Xây dựng ví dụ về cuộc trò chuyện có cấu trúc \u200bstructured trong đó người dùng yêu cầu đại diện dịch vụ khách hàng gửi bản sao biên lai.", "answer": "**User:** </w:t>
      </w:r>
      <w:r>
        <w:lastRenderedPageBreak/>
        <w:t>Xin chào.\n\n**AI:** Xin chào! Làm thế nào tôi có thể giúp bạn ngày hôm nay?\n\n**User:** Bạn có thể kết nối tôi với một đại diện dịch vụ khách hàng không? Tôi cần yêu cầu một bản sao biên lai.\n\n**AI:** Chắc chắn, tôi có thể kết nối bạn với đại diện dịch vụ khách hàng. Tôi có thể biết bạn đang đề cập đến biên lai nào không?\n\n**User:** Đó là đơn đặt hàng tôi đã đặt trên trang web của bạn vào ngày 12 tháng Sáu. Số đơn đặt hàng là 1234567.\n\n**AI:** Cảm ơn bạn đã thông tin đó. Tôi đã tìm thấy đơn đặt hàng của bạn và sẽ kết nối bạn với đại diện dịch vụ khách hàng, người sẽ có thể gửi cho bạn một bản sao biên lai của bạn. \ n \ n ** Đại diện dịch vụ khách hàng: ** Xin chào, tôi là đại diện dịch vụ khách hàng. Tôi hiểu bạn cần một bản sao biên lai của bạn cho số đơn đặt hàng 1234567, điều đó có chính xác không?\n\n**User:** Vâng, đúng vậy.\n\n** Đại diện dịch vụ khách hàng:** Tuyệt vời, tôi sẽ tiếp tục và gửi email cho bạn một bản sao biên lai của bạn ngay lập tức. Bạn có thể xác nhận địa chỉ email của bạn cho tôi không?\n\n**User:** Vâng, đó là john.doe@email.com.\n\n** Đại diện dịch vụ khách hàng:** Hoàn hảo, tôi vừa gửi cho bạn một bản sao biên lai của bạn. Có điều gì khác tôi có thể giúp bạn không?\n\n**User:** Không, cảm ơn bạn. Đó là tất cả những gì tôi cần. \ n \ n ** Đại diện dịch vụ khách hàng: ** Bạn được chào đón. Chúc một ngày tuyệt vời!"}</w:t>
      </w:r>
    </w:p>
    <w:p w14:paraId="28D5D7BA" w14:textId="77777777" w:rsidR="00B55F51" w:rsidRDefault="00A10143">
      <w:r>
        <w:t>{"câu hỏi": "Soạn email cho khách hàng tiềm năng giải thích lợi ích của dịch vụ của bạn.", "câu trả lời": "Chủ đề: Khám phá lợi ích của dịch vụ của chúng tôi\n\nDear [Tên khách hàng\u2019s],\n\nCảm ơn bạn đã thể hiện sự quan tâm đến công ty chúng tôi và các dịch vụ chúng tôi cung cấp. Chúng tôi rất hân hạnh được giới thiệu với bạn các sản phẩm và dịch vụ hàng đầu của chúng tôi được thiết kế rõ ràng để phục vụ nhu cầu của khách hàng. \ n \ n Công ty chúng tôi chuyên cung cấp các giải pháp sáng tạo nhằm giảm bớt hoạt động kinh doanh hàng ngày của bạn trong khi cải thiện sản lượng tổng thể của bạn. Chúng tôi tự hào trong việc cung cấp các dịch vụ được cá nhân hóa được thiết kế để đáp ứng nhu cầu cụ thể của từng khách hàng, đảm bảo sự hài lòng và giá trị đồng tiền. Bằng cách chọn làm việc với chúng tôi, bạn sẽ được hưởng lợi từ công nghệ tiên tiến của chúng tôi, được tích hợp vào hệ thống cung cấp dịch vụ của chúng tôi để tăng hiệu quả và độ tin cậy. Các dịch vụ của chúng tôi đi kèm với lợi thế bổ sung là hỗ trợ khách hàng 24/7, luôn sẵn sàng để đảm bảo rằng bạn gặp phải sự gián đoạn tối thiểu. \ n \ nChúng tôi tuân thủ các thông lệ và tiêu chuẩn tốt nhất trong ngành để đảm bảo rằng khách hàng của chúng tôi nhận được chất lượng dịch vụ cao nhất có thể. Đội ngũ của chúng tôi bao gồm các chuyên gia giàu kinh nghiệm và lành nghề, những người tận tâm mang lại kết quả vượt trội. \ n \ nVui lòng liên hệ với chúng tôi để biết thêm thông tin hoặc lên lịch một buổi tư vấn miễn phí với một trong những chuyên gia của chúng tôi để thảo luận về cách các dịch vụ của chúng tôi có thể mang lại lợi ích cho doanh nghiệp của bạn. \ n \ nChúng tôi mong muốn khả năng làm việc với bạn và xây dựng mối quan hệ kinh doanh lâu dài và cùng có lợi. \ n \ nTrân trọng, \ n\n[Tên của bạn]\n[Công ty của bạn]"}</w:t>
      </w:r>
    </w:p>
    <w:p w14:paraId="2EC1B504" w14:textId="77777777" w:rsidR="00B55F51" w:rsidRDefault="00A10143">
      <w:r>
        <w:t xml:space="preserve">{"câu hỏi": "Nhận ra các câu hỏi tích cực, mô tả chúng là gì.", "câu trả lời": "Câu hỏi tích cực là những câu hỏi gợi ra sự tham gia và hành động từ người trả lời. Những câu hỏi này thường được cấu trúc để hỏi thông tin cụ thể và thường yêu cầu nhiều hơn một câu trả lời đơn giản có hoặc không. Về ngữ pháp, các câu hỏi chủ động được hình thành bằng giọng chủ động, có nghĩa là chủ ngữ của câu là người thực hiện hành động. Các câu hỏi tích cực cũng có </w:t>
      </w:r>
      <w:r>
        <w:lastRenderedPageBreak/>
        <w:t>thể khuyến khích tư duy phê phán, suy ngẫm sâu sắc hơn và có thể thúc đẩy cuộc trò chuyện. Ví dụ về các câu hỏi tích cực bao gồm, "Chúng ta có thể thực hiện những bước nào để đạt được mục tiêu này?\" hoặc "Bạn có thể cho tôi biết thêm về trải nghiệm của bạn với chủ đề này không?\"}</w:t>
      </w:r>
    </w:p>
    <w:p w14:paraId="584A2801" w14:textId="77777777" w:rsidR="00B55F51" w:rsidRDefault="00A10143">
      <w:r>
        <w:t>{"câu hỏi": "Cung cấp thời gian và địa điểm của cuộc họp tiếp theo - Cuộc họp tiếp theo được lên lịch vào thứ Ba tuần tới lúc 2 giờ chiều", "câu trả lời": "Cuộc họp tiếp theo dự kiến diễn ra vào thứ Ba tuần tới lúc 2 giờ chiều. Tuy nhiên, nếu không có đủ thông tin, không thể cung cấp địa điểm của cuộc họp."}</w:t>
      </w:r>
    </w:p>
    <w:p w14:paraId="2FED8821" w14:textId="77777777" w:rsidR="00B55F51" w:rsidRDefault="00A10143">
      <w:r>
        <w:t>{"câu hỏi": "Mô tả cách khai thác dữ liệu có thể được sử dụng trong tiếp thị.", "trả lời": "Khai thác dữ liệu là quá trình khám phá các mẫu và kiến thức từ một lượng lớn dữ liệu. Trong tiếp thị, khai thác dữ liệu có thể được sử dụng để trích xuất thông tin hữu ích từ dữ liệu khách hàng để thông báo các chiến lược tiếp thị và đưa ra quyết định kinh doanh tốt hơn. Dưới đây là một số cách khai thác dữ liệu có thể được sử dụng trong tiếp thị: \ n \ n1. Phân khúc: Khai thác dữ liệu có thể giúp xác định và phân khúc khách hàng thành các nhóm khác nhau dựa trên hành vi và sở thích của họ. Các nhà tiếp thị có thể sử dụng thông tin này để điều chỉnh thông điệp tiếp thị và ưu đãi của họ cho các phân khúc khách hàng cụ thể. \ n \ n2. Mô hình dự đoán: Bằng cách phân tích dữ liệu khách hàng lịch sử, khai thác dữ liệu có thể giúp dự đoán hành vi và sở thích của khách hàng trong tương lai. Điều này có thể thông báo cho sự phát triển của các chiến dịch tiếp thị và chương trình khuyến mãi được nhắm mục tiêu. \ n \ n3. Giữ chân khách hàng: Khai thác dữ liệu có thể giúp xác định những khách hàng có thể có nguy cơ rời khỏi công ty hoặc những người có thể không hài lòng. Các nhà tiếp thị có thể sử dụng thông tin này để tạo các chiến dịch giữ chân được nhắm mục tiêu nhằm giữ khách hàng tương tác và trung thành. \ n \ n4. Bán chéo và bán thêm: Khai thác dữ liệu có thể giúp xác định khách hàng có nhiều khả năng mua thêm sản phẩm hoặc dịch vụ. Các nhà tiếp thị có thể sử dụng thông tin này để tạo các chiến dịch bán chéo và bán thêm được nhắm mục tiêu để tăng doanh số bán hàng. \ n \ n5. Phân tích giỏ thị trường: Khai thác dữ liệu có thể giúp xác định sản phẩm nào thường được mua cùng nhau. Các nhà tiếp thị có thể sử dụng thông tin này để tạo các chiến dịch tiếp thị hoặc khuyến mãi được nhắm mục tiêu, chẳng hạn như ưu đãi hoặc giảm giá đi kèm. Nhìn chung, khai thác dữ liệu có thể cung cấp thông tin chi tiết có giá trị về hành vi và sở thích của khách hàng, cho phép các nhà tiếp thị tạo các chiến dịch tiếp thị được nhắm mục tiêu và hiệu quả."}</w:t>
      </w:r>
    </w:p>
    <w:p w14:paraId="468C24B1" w14:textId="77777777" w:rsidR="00B55F51" w:rsidRDefault="00A10143">
      <w:r>
        <w:t xml:space="preserve">{"câu hỏi": "Thiết kế một hoạt động dạy trẻ về phân số", "câu trả lời": "Tiêu đề: Phân số vui vẻ với trái cây\n\nMục tiêu: Giới thiệu khái niệm phân số cho trẻ và giúp trẻ hiểu cách biểu diễn và so sánh các phân số cơ bản bằng phương tiện trực quan.\n\nNhóm tuổi: 6-8 tuổi (học sinh lớp 1 và lớp 2)\n\nVật liệu: \n- Các loại trái cây khác nhau (táo, chuối, cam,  dâu tây)\n- Thớt\n- Dao (chỉ dành cho người lớn)\n- Tấm giấy\n- Điểm đánh dấu\n\nQuy trình hoạt động: \n1. Nói với trẻ em rằng chúng sẽ học về phân số ngày hôm nay một cách thú vị và tương tác. Giải thích cho họ một phân số là gì - một phần của toàn bộ. \n2. Lấy một quả táo và cắt nó làm đôi, cho trẻ em xem hai nửa và giải thích rằng mỗi phần là một quả táo. Hỏi họ xem họ có thể xác định những thứ khác có thể được chia làm đôi không. \n3. Cắt táo thành 4 phần tư, cho trẻ em xem các phần tư và giải thích rằng mỗi phần bây giờ là một </w:t>
      </w:r>
      <w:r>
        <w:lastRenderedPageBreak/>
        <w:t>phần của quả táo. Hỏi họ cái nào lớn hơn \u00bd hay \u00bc và tại sao. \ n4. Lấy một cái đĩa giấy và đưa một cái cho mỗi đứa trẻ. Yêu cầu họ vẽ một vòng tròn trên đĩa của họ và chia nó thành 4 phần bằng nhau, tô màu mỗi phần một màu khác nhau. \n5. Lặp lại quy trình với các loại trái cây khác, cắt chúng thành hai nửa, một phần tư và giải thích các phân số cho trẻ em. \ n6. Yêu cầu các em tự tạo ra món salad trái cây bằng cách sử dụng các loại trái cây và phân số khác nhau, tạo ra sự kết hợp của riêng chúng. Ví dụ, \u00bd một quả táo, \u00bc của một quả chuối, 2/4 của một quả cam, 1 quả dâu tây. \n7. Khi họ làm salad trái cây, hãy yêu cầu trẻ em viết các phân số trên đĩa của chúng hoặc trên một tờ giấy riêng. \n\nĐóng cửa: \nXem lại khái niệm phân số với trẻ em, yêu cầu chúng cho xem salad trái cây và giải thích các phân số khác nhau mà chúng đã sử dụng. Khuyến khích chúng thực hành chia mọi thứ thành các phần nhỏ ở nhà, chẳng hạn như bánh mì, pizza hoặc bánh quy."}</w:t>
      </w:r>
    </w:p>
    <w:p w14:paraId="096877D1" w14:textId="77777777" w:rsidR="00B55F51" w:rsidRDefault="00A10143">
      <w:r>
        <w:t>{"câu hỏi": "Kể tên năm bệnh do vi khuẩn gây ra", "trả lời": "1. Lao phổi: Thường được gọi là bệnh lao, bệnh này do vi khuẩn Mycobacterium tuberculosis gây ra và chủ yếu ảnh hưởng đến phổi.\n2. Salmonellosis: Đây là một bệnh ô nhiễm thực phẩm phổ biến và được gây ra bởi vi khuẩn Salmonella. \ n3. Bệnh tả: Bệnh này do vi khuẩn Vibrio cholerae gây ra và chủ yếu lây lan qua nước và thực phẩm bị ô nhiễm. Bệnh giang mai: Bệnh lây truyền qua đường tình dục này là do vi khuẩn Treponema pallidum gây ra. \ n5. Bệnh Lyme: Bệnh do ve gây ra này là do vi khuẩn Borrelia burgdorferi gây ra và có thể dẫn đến các vấn đề sức khỏe nghiêm trọng nếu không được điều trị."}</w:t>
      </w:r>
    </w:p>
    <w:p w14:paraId="07C9346B" w14:textId="77777777" w:rsidR="00B55F51" w:rsidRDefault="00A10143">
      <w:r>
        <w:t>{"câu hỏi": "Liệt kê 3 ví dụ điển hình về chế độ ăn uống cân bằng.", "Trả lời": "Chế độ ăn uống cân bằng có nghĩa là tiêu thụ thực phẩm từ nhiều nhóm thực phẩm khác nhau và theo tỷ lệ phù hợp để đáp ứng nhu cầu dinh dưỡng của cơ thể. Dưới đây là ba ví dụ về chế độ ăn uống cân bằng: \ n \ n1. Chế độ ăn Địa Trung Hải: Chế độ ăn này thường bao gồm nhiều trái cây, rau, ngũ cốc nguyên hạt, các loại đậu, các loại hạt và hạt, cùng với một lượng vừa phải cá, thịt gia cầm, trứng và sữa, và thịt đỏ và đồ ngọt bị hạn chế. Dầu ô liu là nguồn chính của chất béo bổ sung, và rượu vang có thể được tiêu thụ ở mức độ vừa phải. \ n \ n2. Chế độ ăn DASH: Chế độ ăn DASH (Phương pháp tiếp cận chế độ ăn uống để ngăn chặn tăng huyết áp) ưu tiên trái cây, rau, ngũ cốc nguyên hạt, sữa ít béo, protein nạc, các loại hạt và hạt, và hạn chế muối, kẹo, đồ uống có đường và thịt đỏ. \ n \ n3. Chế độ ăn kiêng linh hoạt: Chế độ ăn kiêng linh hoạt là chế độ ăn chủ yếu dựa trên thực vật với thịt, gia cầm hoặc cá không thường xuyên. Nó nhấn mạnh trái cây, rau, ngũ cốc nguyên hạt, các loại đậu và các nguồn protein từ thực vật, chẳng hạn như đậu phụ và tempeh, cùng với một lượng vừa phải trứng, sữa và thịt nạc."}</w:t>
      </w:r>
    </w:p>
    <w:p w14:paraId="4CEC95C8" w14:textId="77777777" w:rsidR="00B55F51" w:rsidRDefault="00A10143">
      <w:r>
        <w:t xml:space="preserve">{"question": "Design a newsletter template.", "answer": "Đây là mẫu cơ bản cho bản tin mà bạn có thể tùy chỉnh để đáp ứng nhu cầu cụ thể của mình.\n\nTitle: [Tên bản tin]\n\nSubtitle: [Phụ đề tùy chọn]\n\n-Header Image-\n\nThông báo chào mừng:\n[Chào mừng bạn đến với [Tên bản tin]. Trong số này, chúng tôi sẽ đề cập đến [tóm tắt ngắn gọn nội dung].] \n\n-Section Divider-\n\nSection 1: [Tiêu đề mục]\n[Văn bản và/hoặc hình ảnh cho phần đầu tiên của bản tin. Đây có thể là một bài viết nổi bật, một tin nhắn từ biên tập viên hoặc CEO, hoặc bất kỳ thông tin quan trọng nào khác mà bạn muốn làm nổi bật.] \n\n-Section Divider-\n\nSection 2: [Tiêu đề mục]\n[Văn bản và/hoặc hình ảnh cho phần thứ hai </w:t>
      </w:r>
      <w:r>
        <w:lastRenderedPageBreak/>
        <w:t>của bản tin. Đây có thể là danh sách các tin tức, cập nhật hoặc sự kiện gần đây hoặc giới thiệu các sản phẩm hoặc dịch vụ mới.] \n\n-Section Divider-\n\nSection 3: [Tiêu đề mục]\n[Văn bản và/hoặc hình ảnh cho phần thứ ba của bản tin. Đây có thể là sự chú ý vào một thành viên trong nhóm, khách hàng hoặc đối tác cụ thể hoặc một phần giáo dục về một chủ đề có liên quan.] \n\n-Section Divider-\n\nKêu gọi hành động: \n[Bao gồm lời kêu gọi hành động, chẳng hạn như đăng ký sự kiện, truy cập trang web của bạn hoặc theo dõi bạn trên phương tiện truyền thông xã hội.] \n\n-Footer Image-\n\nFooter: \n[Bao gồm bất kỳ thông tin cần thiết nào như thông tin liên hệ, liên kết truyền thông xã hội và tuyên bố từ chối trách nhiệm, nếu cần.] \n\n-end của bản tin-"}</w:t>
      </w:r>
    </w:p>
    <w:p w14:paraId="2B3AFA3E" w14:textId="77777777" w:rsidR="00B55F51" w:rsidRDefault="00A10143">
      <w:r>
        <w:t>{"câu hỏi": "Tạo một meme hài hước cho những người trên 50 tuổi.", "câu trả lời": "Tôi xin lỗi với tư cách là một AI, tôi không thể tạo hình ảnh, nhưng tôi có thể đề xuất ý tưởng cho một meme có thể gây hài hước cho những người trên 50 tuổi. Đây là gợi ý của tôi: \n\nA hình ảnh chia thành hai khung. Chúng là hình ảnh trước và sau. Ở bên trái, có một người lớn tuổi ngồi ở bàn làm việc của họ sử dụng máy đánh chữ với tiêu đề "Làm việc tại nhà trong những năm 80". Và sau đó trên cùng một người nhưng lớn tuổi hơn, ngồi ở bàn làm việc, sử dụng máy tính xách tay với tiêu đề "Làm việc tại nhà vào năm 2020". Chú thích có nội dung \"Một số điều không bao giờ thay đổi\"."}</w:t>
      </w:r>
    </w:p>
    <w:p w14:paraId="109ED52C" w14:textId="77777777" w:rsidR="00B55F51" w:rsidRDefault="00A10143">
      <w:r>
        <w:t>{"câu hỏi": "Đề xuất 3 cách để tăng mức độ tương tác trên Twitter.", "Trả lời": "1. Tương tác với người khác: Tương tác với những người dùng khác bằng cách thích, đăng lại và trả lời bài đăng của họ. Điều này cho thấy rằng bạn coi trọng nội dung của họ và giúp thúc đẩy mối quan hệ với những người dùng khác. Ngoài ra, bằng cách thường xuyên đề cập và gắn thẻ người khác trong các bài đăng, bạn sẽ tăng khả năng họ làm điều tương tự cho bạn, giúp mở rộng phạm vi tiếp cận của bạn với những người theo dõi họ. \ n \ n2. Chia sẻ nội dung hấp dẫn trực quan: Các tweet bao gồm hình ảnh và video có xu hướng nhận được nhiều tương tác hơn các bài đăng chỉ có văn bản. Bằng cách kết hợp hình ảnh đa phương tiện vào bài đăng của mình, bạn có thể tăng khả năng người dùng tạm dừng trong khi cuộn để xem / tương tác với tweet của bạn. Đảm bảo hình ảnh và video được sử dụng hấp dẫn và có chất lượng cao. \ n \ n3. Sử dụng hashtag có liên quan: Hashtags giúp tăng khả năng hiển thị của tweet cho những người dùng khác đang tìm kiếm hoặc theo dõi hashtag cụ thể đó. Sử dụng các hashtag xu hướng hoặc phổ biến liên quan đến nội dung của tweet sẽ làm tăng cơ hội được nhìn thấy bởi một lượng khán giả lớn hơn, dẫn đến sự tham gia nhiều hơn. Hãy nhớ giữ mức sử dụng hashtag ở mức tối thiểu (1-2 mỗi tweet) để tránh bị coi là spam."}</w:t>
      </w:r>
    </w:p>
    <w:p w14:paraId="3864B8C0" w14:textId="77777777" w:rsidR="00B55F51" w:rsidRDefault="00A10143">
      <w:r>
        <w:t xml:space="preserve">{"câu hỏi": "Đề xuất 3 cách để giảm sử dụng nước trong nhà.", "trả lời": "Dưới đây là ba cách để giảm sử dụng nước trong nhà của bạn: \n\n1. Khắc phục mọi rò rỉ: Một giọt nước nhỏ có vẻ không nhiều, nhưng theo thời gian nó có thể lãng phí một lượng nước đáng kể. Kiểm tra thường xuyên các vòi, đường ống và nhà vệ sinh bị rò rỉ và khắc phục mọi sự cố càng sớm càng tốt. \n2. Sử dụng các thiết bị và đồ đạc hiệu quả: Vòi hoa sen, nhà vệ sinh và máy giặt tiết kiệm nước có thể giúp giảm lượng nước bạn sử dụng cho các công việc thường xuyên. Tìm kiếm đồ đạc và thiết bị có nhãn WaterSense, cho biết chúng đáp ứng các tiêu chí của EPA về hiệu quả sử dụng nước. \n3. Thay đổi thói quen của bạn: Những thay đổi nhỏ trong hành vi có thể giúp tiết kiệm nước lớn. Ví dụ, hãy thử tắm ngắn hơn, chỉ giặt đầy quần áo và </w:t>
      </w:r>
      <w:r>
        <w:lastRenderedPageBreak/>
        <w:t>tắt vòi trong khi đánh răng. Khuyến khích mọi người trong gia đình áp dụng những thói quen này, và bạn sẽ giảm được việc sử dụng nước."}</w:t>
      </w:r>
    </w:p>
    <w:p w14:paraId="0B106755" w14:textId="77777777" w:rsidR="00B55F51" w:rsidRDefault="00A10143">
      <w:r>
        <w:t>{"câu hỏi": "Xác định sự khác biệt giữa máy tính xách tay và máy tính để bàn.", "trả lời": "Máy tính xách tay và máy tính để bàn đều là máy tính cá nhân, nhưng có một số khác biệt giữa chúng:\n\n1. Tính di động - Sự khác biệt rõ ràng nhất giữa máy tính xách tay và máy tính để bàn là tính di động. Máy tính xách tay được thiết kế nhẹ và di động. Chúng có thể dễ dàng mang theo, làm cho chúng hoàn hảo cho những người luôn di chuyển. Tuy nhiên, máy tính để bàn lớn hơn, cồng kềnh hơn và được dự định ở một vị trí. \ n \ n2. Kích thước và trọng lượng - Máy tính để bàn thường lớn hơn và nặng hơn máy tính xách tay. Chúng bao gồm một màn hình, bàn phím, chuột và CPU riêng biệt (Bộ xử lý trung tâm) chiếm một lượng đáng kể không gian bàn làm việc. Mặt khác, máy tính xách tay có tất cả các thành phần đó được kết hợp thành một thiết bị nhỏ gọn được thiết kế để chiếm ít không gian hơn và nhẹ. \ n \ n3. Hiệu suất - Máy tính để bàn thường có bộ xử lý mạnh hơn và dung lượng lưu trữ lớn hơn máy tính xách tay do kích thước lớn hơn. Điều này làm cho chúng trở thành lựa chọn ưu tiên cho các hoạt động đòi hỏi nhiều sức mạnh tính toán, chẳng hạn như chơi game hoặc chỉnh sửa video và hình ảnh cao cấp. Máy tính xách tay đã đi một chặng đường dài về hiệu suất, nhưng máy tính để bàn cao cấp nhất thường vượt trội hơn máy tính xách tay hàng đầu. \ n \ n4. Khả năng nâng cấp - Máy tính để bàn thường dễ nâng cấp hơn máy tính xách tay. Chúng có nhiều không gian hơn bên trong vỏ cho các thành phần bổ sung và nhiều bộ phận của chúng có thể được hoán đổi hoặc nâng cấp tương đối dễ dàng. Ngược lại, máy tính xách tay thường có các tùy chọn nâng cấp hạn chế, với nhiều thành phần của chúng (như CPU, GPU và RAM) được hàn vào bo mạch chủ. \ n \ n5. Thiết bị đầu vào - Máy tính để bàn đi kèm với bàn phím và chuột riêng biệt, thường tiện dụng hơn và thoải mái hơn khi sử dụng trong thời gian dài. Máy tính xách tay thường có bàn phím và touchpad tích hợp, nhỏ hơn và nhỏ gọn hơn. Tuy nhiên, người dùng có thể kết nối bàn phím và chuột riêng biệt với máy tính xách tay của họ nếu họ muốn. Tóm lại, máy tính xách tay được thiết kế cho tính di động và tiện lợi, trong khi máy tính để bàn cung cấp nhiều năng lượng và khả năng nâng cấp hơn. Mỗi loại đều có những ưu điểm và nhược điểm riêng, và sự lựa chọn tốt nhất phụ thuộc vào nhu cầu và sở thích của từng người dùng."}</w:t>
      </w:r>
    </w:p>
    <w:p w14:paraId="0F58E998" w14:textId="77777777" w:rsidR="00B55F51" w:rsidRDefault="00A10143">
      <w:r>
        <w:t xml:space="preserve">{"câu hỏi": "Bàn tính tính số như thế nào?", "trả lời": "Bàn tính là một công cụ đếm đã được sử dụng hàng ngàn năm để thực hiện các phép toán số học cơ bản. Bàn tính tính toán các con số bằng cách sử dụng một quá trình được gọi là đếm. Nó bao gồm một khung hình chữ nhật, thường được làm bằng gỗ hoặc nhựa, với các hàng hạt hoặc quầy được xâu chuỗi trên dây hoặc thanh. Để thực hiện các phép tính trên bàn tính, các hạt hoặc bộ đếm được di chuyển dọc theo các thanh hoặc dây trong khung để biểu thị các số được sử dụng trong phép tính. Mỗi hàng đại diện cho một giá trị địa điểm, với hàng dưới cùng đại diện cho vị trí đó, hàng tiếp theo đại diện cho vị trí hàng chục, v.v. Ví dụ: nếu bạn muốn đại diện cho số 35, bạn sẽ di chuyển ba bộ đếm trong hàng đại diện cho vị trí hàng chục và năm bộ đếm trong hàng đại diện cho vị trí của số đó. \ n \ n Khi các số được thiết lập trên bàn tính, các phép toán số học cơ bản như cộng, trừ, nhân và chia có thể được thực hiện bằng cách di chuyển các hạt hoặc bộ đếm và tuân theo một bộ quy tắc. Hệ thống tận dụng thực tế là mỗi thanh hoặc dây đại diện cho một giá trị vị trí khác nhau và việc di chuyển các hạt hoặc bộ đếm dọc theo các </w:t>
      </w:r>
      <w:r>
        <w:lastRenderedPageBreak/>
        <w:t>thanh có thể thay đổi giá trị được biểu diễn.\n\nNhìn chung, bàn tính tính toán các con số bằng cách sử dụng các nguyên tắc đếm và đặt giá trị để thực hiện các phép toán số học cơ bản, làm cho nó trở thành một công cụ tính toán mạnh mẽ đã đứng trước thử thách của thời gian."}</w:t>
      </w:r>
    </w:p>
    <w:p w14:paraId="61062B28" w14:textId="77777777" w:rsidR="00B55F51" w:rsidRDefault="00A10143">
      <w:r>
        <w:t>{"câu hỏi": "Kể tên ba công cụ được sử dụng trong phòng thí nghiệm hóa học", "câu trả lời": "1. Đầu đốt Bunsen - được sử dụng để sưởi ấm hóa chất và khử trùng.\n2. Beaker - một vật chứa hình trụ được sử dụng để đo và trộn chất lỏng.\n3. Xi lanh chia độ - một thùng chứa cao, hẹp được sử dụng để đo chính xác thể tích chất lỏng."}</w:t>
      </w:r>
    </w:p>
    <w:p w14:paraId="44B28D8D" w14:textId="77777777" w:rsidR="00B55F51" w:rsidRDefault="00A10143">
      <w:r>
        <w:t>{"câu hỏi": "Xác định lợi ích chính của việc sử dụng ứng dụng web", "trả lời": "Lợi ích chính của việc sử dụng ứng dụng web là khả năng truy cập từ bất kỳ thiết bị nào có kết nối internet và trình duyệt web mà không cần tải xuống hoặc cài đặt bất kỳ phần mềm nào. Điều này giúp người dùng vô cùng thuận tiện và hiệu quả khi truy cập và sử dụng ứng dụng từ mọi nơi, mọi lúc, đồng thời cho phép các nhà phát triển cập nhật và bảo trì dễ dàng. Ngoài ra, dữ liệu được lưu trữ trên đám mây, giảm nguy cơ mất hoặc hỏng dữ liệu và cung cấp mức độ mở rộng và linh hoạt cao."}</w:t>
      </w:r>
    </w:p>
    <w:p w14:paraId="10ED22E8" w14:textId="77777777" w:rsidR="00B55F51" w:rsidRDefault="00A10143">
      <w:r>
        <w:t>{"câu hỏi": "Xây dựng một câu có chứa từ \"august\"", "answer": "Sức nóng của mặt trời tháng Tám rất dữ dội khi chúng tôi đi dọc theo bãi biển."}</w:t>
      </w:r>
    </w:p>
    <w:p w14:paraId="7460D919" w14:textId="77777777" w:rsidR="00B55F51" w:rsidRDefault="00A10143">
      <w:r>
        <w:t>{"câu hỏi": "Giải thích phông chữ có chiều rộng cố định khác với phông chữ tỷ lệ như thế nào", "câu trả lời": "Phông chữ có chiều rộng cố định, đôi khi được gọi là phông chữ đơn cách, là phông chữ trong đó mọi ký tự chiếm cùng một lượng không gian ngang. Điều này có nghĩa là các chữ cái 'm' và 'i' sẽ chiếm cùng một khoảng trống trong phông chữ có chiều rộng cố định, mặc dù thực tế là 'm' rộng hơn 'i'. Phông chữ có chiều rộng cố định ban đầu được thiết kế để sử dụng trên máy đánh chữ và thường được sử dụng trong lập trình và mã hóa máy tính, trong đó căn chỉnh là rất quan trọng. \ n \ nNgược lại, phông chữ tỷ lệ là phông chữ trong đó các ký tự chiếm số lượng không gian ngang khác nhau. Ví dụ: chữ 'm' sẽ chiếm nhiều không gian hơn chữ 'i' trong phông chữ tỷ lệ. Điều này là do chiều rộng của mỗi ký tự được điều chỉnh để phản ánh các đặc điểm của từng chữ cái, dẫn đến một cái nhìn dễ nhìn hơn. Các cách sử dụng phổ biến cho phông chữ tỷ lệ bao gồm sách, tạp chí và trang web, trong đó mục đích là làm cho văn bản dễ đọc và hấp dẫn trực quan."}</w:t>
      </w:r>
    </w:p>
    <w:p w14:paraId="4275847A" w14:textId="77777777" w:rsidR="00B55F51" w:rsidRDefault="00A10143">
      <w:r>
        <w:t>{"question": "Viết một chương trình xuất ra số Fibonacci lên đến 'N'. 'N' được lấy làm đầu vào.", "trả lời": "Chắc chắn! Đây là một cách để làm điều đó trong Python: \ n \ n ''' python \ nn = int (input(\"Nhập số: \"))\n\na, b = 0, 1\nwhile b &lt;= n:\n print(b)\n a, b = b, a+b\n'''\n\nMã này trước tiên nhắc người dùng nhập số 'n'. Sau đó, nó khởi tạo các biến 'a' và 'b' thành 0 và 1, tương ứng. Vòng lặp 'while' sau đó tiếp tục miễn là 'b' nhỏ hơn hoặc bằng 'n'. Bên trong vòng lặp, số Fibonacci hiện tại 'b' được in, và sau đó các biến 'a' và 'b' được cập nhật thành hai số Fibonacci tiếp theo."}</w:t>
      </w:r>
    </w:p>
    <w:p w14:paraId="3168017B" w14:textId="77777777" w:rsidR="00B55F51" w:rsidRDefault="00A10143">
      <w:r>
        <w:t xml:space="preserve">{"câu hỏi": "Phân tích sonnet Shakespeare sau đây. - Ta sẽ so sánh ngươi với một ngày hè chứ?\nNgươi đáng yêu và ôn hòa hơn:\nGió dữ làm rung chuyển nụ hoa yêu dấu của tháng năm,\nVà hợp đồng thuê mùa hè có một ngày quá ngắn", "trả lời": "Đây là quatrain đầu tiên </w:t>
      </w:r>
      <w:r>
        <w:lastRenderedPageBreak/>
        <w:t>của Sonnet 18 của Shakespeare. Trong những dòng này, người nói đặt ra một câu hỏi, hỏi liệu anh ta có nên so sánh đối tượng tình cảm của mình với một ngày hè hay không. Sau đó, ông tiếp tục nói rằng người đó đáng yêu và ôn hòa hơn một ngày hè, cho thấy rằng sự so sánh sẽ không công bằng với vẻ đẹp của người đó. Các đường nét cũng gợi lên sự thoáng qua của mùa hè, với hình ảnh những cơn gió dữ dội làm rung chuyển nụ hoa của tháng Năm và đề cập đến thời gian ngắn ngủi của mùa hè. Diễn giả dường như đang gợi ý rằng, không giống như mùa hè, vẻ đẹp của người mà ông ngưỡng mộ sẽ không phai mờ theo thời gian."}</w:t>
      </w:r>
    </w:p>
    <w:p w14:paraId="7E0D9842" w14:textId="77777777" w:rsidR="00B55F51" w:rsidRDefault="00A10143">
      <w:r>
        <w:t>{"câu hỏi": "Viết một câu về việc cho một con cá vàng vào tủ đông.", "trả lời": "Đặt một con cá vàng trong tủ đông có hại và có thể dẫn đến cái chết của cá."}</w:t>
      </w:r>
    </w:p>
    <w:p w14:paraId="6A970E3D" w14:textId="77777777" w:rsidR="00B55F51" w:rsidRDefault="00A10143">
      <w:r>
        <w:t>{"câu hỏi": "Tạo ra một ý tưởng sáng tạo cho bữa tiệc sinh nhật của trẻ em.", "câu trả lời": "Một ý tưởng sáng tạo cho bữa tiệc sinh nhật của trẻ em là có chủ đề "Jungle Safari Adventure\". Bữa tiệc có thể được trang trí với rất nhiều cây xanh, dây leo và bóng bay in hình động vật. Những đứa trẻ có thể hóa trang thành những nhà thám hiểm hoặc động vật yêu thích của chúng và đi săn lùng xác thối để tìm kho báu ẩn xung quanh khu vực bữa tiệc. Cuộc săn lùng người nhặt rác có thể bao gồm các manh mối và thách thức đòi hỏi tinh thần đồng đội để giải quyết. Đối với đồ ăn nhẹ, bạn có thể phục vụ các món ăn theo chủ đề rừng rậm như bánh sandwich hình động vật, xiên trái cây và nước ép rừng. Bạn cũng có thể có một gian hàng ảnh được thiết lập với các đạo cụ vui nhộn như mũ safari, ống nhòm và thú nhồi bông để trẻ em chụp ảnh. Đứa trẻ sinh nhật thậm chí có thể có một huy hiệu "hướng dẫn safari" đặc biệt để đeo trong bữa tiệc. Nhìn chung, một bữa tiệc phiêu lưu trong rừng sẽ là một cách thú vị và tương tác để kỷ niệm sinh nhật của một đứa trẻ."}</w:t>
      </w:r>
    </w:p>
    <w:p w14:paraId="400A3A83" w14:textId="77777777" w:rsidR="00B55F51" w:rsidRDefault="00A10143">
      <w:r>
        <w:t>{"question": "Phân loại máy này là công cụ hoặc đồ chơi. - Một chiếc xe RC.", "trả lời": "Một món đồ chơi."}</w:t>
      </w:r>
    </w:p>
    <w:p w14:paraId="63739332" w14:textId="77777777" w:rsidR="00B55F51" w:rsidRDefault="00A10143">
      <w:r>
        <w:t>{"question": "Hãy tưởng tượng một nhân vật rơi xuống vách đá. Giải thích cảm giác của nhân vật.", "Trả lời": "Khi nhân vật rơi xuống vực, họ sẽ trải qua một loạt các cảm xúc mãnh liệt. Cảm giác ban đầu có thể sẽ là sốc và hoài nghi, vì họ nhận ra rằng họ đang ngã và sự an toàn của họ đang gặp nguy hiểm ngay lập tức. Điều này có thể nhanh chóng biến thành sợ hãi và hoảng loạn khi chúng lao xuống mà không có gì ngăn cản chúng. Cảm giác không trọng lượng và bất lực có thể tràn ngập, kèm theo một luồng không khí lớn và cảm giác mất phương hướng. Trong một số trường hợp, cá nhân có thể theo bản năng vung tay hoặc chân của họ trong một nỗ lực để nắm lấy một cái gì đó, mặc dù không có gì ở đó để giữ vào. Khi mặt đất tiếp cận nhanh chóng, nhân vật có thể cảm thấy tuyệt vọng, sau đó là chấp nhận hoặc cam chịu. Nhìn chung, trải nghiệm rơi xuống vách đá sẽ rất dữ dội, đáng sợ và hỗn loạn, vì nhân vật phải đối mặt với cái chết của chính họ một cách không kiểm soát và bạo lực."}</w:t>
      </w:r>
    </w:p>
    <w:p w14:paraId="63E2DCAC" w14:textId="77777777" w:rsidR="00B55F51" w:rsidRDefault="00A10143">
      <w:r>
        <w:t>{"câu hỏi": "Tạo ra một trò đùa hài hước bằng cách chơi chữ.", "câu trả lời": "Tại sao các nhà khoa học không tin tưởng các nguyên tử? \nBởi vì họ tạo nên mọi thứ!"}</w:t>
      </w:r>
    </w:p>
    <w:p w14:paraId="1138A7D3" w14:textId="77777777" w:rsidR="00B55F51" w:rsidRDefault="00A10143">
      <w:r>
        <w:t>{"câu hỏi": "Kể tên 3 món đồ mà một người có thể tìm thấy trong ngăn kéo rác.", "câu trả lời": "Một người có thể tìm thấy bút, dây cao su và thước dây trong ngăn kéo rác."}</w:t>
      </w:r>
    </w:p>
    <w:p w14:paraId="458B0E5D" w14:textId="77777777" w:rsidR="00B55F51" w:rsidRDefault="00A10143">
      <w:r>
        <w:lastRenderedPageBreak/>
        <w:t>{"câu hỏi": "Hãy nghĩ ra một cách thú vị để đi từ thành phố này sang thành phố khác.", "câu trả lời": "Một cách thú vị và độc đáo để đi từ thành phố này sang thành phố khác là bằng khinh khí cầu. Hãy tưởng tượng bạn lơ lửng trên cao khỏi mặt đất, tận hưởng khung cảnh tuyệt đẹp trên không của phong cảnh bên dưới, khi gió đưa bạn đến đích. Không chỉ là một trải nghiệm yên tĩnh và thư giãn, đây còn là một cuộc phiêu lưu thú vị mà bạn sẽ không bao giờ quên. Ngoài ra, khi bạn từ từ bay lên bầu trời, bạn có thể ngắm nhìn thành phố bạn đang rời đi thu nhỏ kích thước trước mắt bạn, cho bạn một sự đánh giá độc đáo về vẻ đẹp của nó. Cuối cùng, khi bạn đi xuống điểm đến của mình, bạn sẽ có cái nhìn toàn cảnh về bố cục của thành phố mới cho phép bạn lên kế hoạch cho tất cả những nơi bạn muốn ghé thăm. Không có phương tiện giao thông nào khác có thể cung cấp cho bạn loại trải nghiệm và quan điểm này."}</w:t>
      </w:r>
    </w:p>
    <w:p w14:paraId="02B2CEEB" w14:textId="77777777" w:rsidR="00B55F51" w:rsidRDefault="00A10143">
      <w:r>
        <w:t>{"câu hỏi": "Thiết kế công thức hai thành phần.", "câu trả lời": "**Bánh kếp chuối hai thành phần**\n\nThành phần:\n- 1 quả chuối chín\n- 2 quả trứng\n\nHướng dẫn:\n1. Nghiền chuối trong bát trộn bằng nĩa cho đến khi mịn.\n2. Đập trứng vào bát với chuối nghiền và trộn với nhau cho đến khi kết hợp tốt. \ n3. Làm nóng chảo chống dính trên lửa vừa.\n4. Khi nóng, múc 1/4 chén bột vào chảo để làm bánh kếp.\n5. Nấu trong khoảng 1-2 phút cho đến khi đáy có màu vàng nâu và đặt, sau đó lật và nấu thêm 1-2 phút nữa ở mặt còn lại. \ n6. Lặp lại với phần bột còn lại để làm 3-4 chiếc bánh kếp.\n7. Phục vụ nóng và tự thưởng thức, hoặc với các loại topping yêu thích của bạn như mật ong, xi-rô cây phong, hoặc quả mọng tươi."}</w:t>
      </w:r>
    </w:p>
    <w:p w14:paraId="20B8CBA4" w14:textId="77777777" w:rsidR="00B55F51" w:rsidRDefault="00A10143">
      <w:r>
        <w:t>{"câu hỏi": "Ghép cuốn sách với tác giả của nó - Con mèo đội mũ: Tiến sĩ Seuss", "câu trả lời": "Cuốn sách \"Con mèo đội mũ\" được viết bởi tác giả Tiến sĩ Seuss."}</w:t>
      </w:r>
    </w:p>
    <w:p w14:paraId="6C6903E2" w14:textId="77777777" w:rsidR="00B55F51" w:rsidRDefault="00A10143">
      <w:r>
        <w:t xml:space="preserve">{"câu hỏi": "Làm thế nào bạn có thể ngăn chặn vi-rút máy tính?", "trả lời": "Dưới đây là một số bước bạn có thể thực hiện để ngăn chặn vi-rút máy tính:\n\n1. Sử dụng phần mềm diệt virus: Cài đặt và thường xuyên cập nhật phần mềm diệt virus uy tín trên máy tính. Phần mềm này sẽ giữ cho máy tính của bạn an toàn khỏi các vi-rút đã biết.\n\n2. Luôn cập nhật hệ thống của bạn: Thường xuyên cập nhật hệ điều hành và ứng dụng của bạn để vá bất kỳ lỗ hổng bảo mật nào có thể bị vi-rút khai thác. \ n \ n3. Hãy cẩn thận với tệp đính kèm email: Tránh mở các tệp đính kèm email đáng ngờ, ngay cả khi chúng có vẻ đến từ một người bạn biết. Tệp đính kèm email là một phương pháp lây truyền vi-rút phổ biến.\n\n4. Sử dụng tường lửa: Tường lửa có thể giúp ngăn chặn truy cập trái phép vào máy tính của bạn, giảm nguy cơ nhiễm vi-rút. \ n \ n5. Đừng nhấp vào Liên kết không xác định: Hãy cẩn thận khi nhấp vào liên kết hoặc truy cập các trang web mà bạn không biết hoặc không tin tưởng. Các liên kết này có thể dẫn đến các trang web được thiết kế để lây nhiễm vi-rút vào máy tính của bạn.\n\n6. Tránh tải xuống nội dung vi phạm bản quyền: Tránh tải xuống phần mềm, nhạc hoặc nội dung khác lậu từ các nguồn không đáng tin cậy. Thông thường, các tệp này chứa vi-rút hoặc phần mềm độc hại khác.\n\n7. Sử dụng mật khẩu mạnh: Sử dụng mật khẩu mạnh, duy nhất cho tất cả các tài khoản của bạn và thay đổi chúng thường xuyên. Điều này có thể giúp ngăn chặn vi-rút truy cập vào máy tính của bạn.\n\n8. Sao lưu dữ liệu của bạn: Thường xuyên sao lưu dữ liệu của bạn, vì vậy trong trường hợp máy tính của bạn bị nhiễm vi-rút, bạn có thể khôi phục các tệp của mình mà không làm mất thông tin quan trọng.\n\nBằng </w:t>
      </w:r>
      <w:r>
        <w:lastRenderedPageBreak/>
        <w:t>cách làm theo các bước này, bạn có thể giảm đáng kể nguy cơ nhiễm vi-rút trên máy tính của mình."}</w:t>
      </w:r>
    </w:p>
    <w:p w14:paraId="13C6D384" w14:textId="77777777" w:rsidR="00B55F51" w:rsidRDefault="00A10143">
      <w:r>
        <w:t>{"câu hỏi": "Đơn giản hóa phân số 88/7744.", "trả lời": "Để đơn giản hóa 88/7744, chúng ta có thể quan sát thấy rằng cả hai số đều có thừa số chung là 88. Vì vậy, chúng ta có thể viết phân số là (1 * 88)/(88 * 88), đơn giản hóa thành 1/88."}</w:t>
      </w:r>
    </w:p>
    <w:p w14:paraId="4DAD1D55" w14:textId="77777777" w:rsidR="00B55F51" w:rsidRDefault="00A10143">
      <w:r>
        <w:t>{"question": "Create an SQL query that return all users that are than 22", "answer": "Dưới đây là một ví dụ về một truy vấn SQL trả về tất cả người dùng có tuổi lớn hơn 22:\n\n'''SQL\nSELECT * FROM users \nWHERE age &gt; 22;\n'''\n\nTruy vấn này truy xuất tất cả các cột ('SELECT *') từ bảng 'users',  và lọc các hàng bằng cách sử dụng điều kiện 'WHERE age &gt; 22' để chỉ bao gồm những người dùng có độ tuổi lớn hơn 22. Hãy nhớ rằng các chi tiết cụ thể của truy vấn như tên bảng và tên cột có thể khác nhau tùy thuộc vào thiết kế của cơ sở dữ liệu."}</w:t>
      </w:r>
    </w:p>
    <w:p w14:paraId="054B306E" w14:textId="77777777" w:rsidR="00B55F51" w:rsidRDefault="00A10143">
      <w:r>
        <w:t>{"câu hỏi": "Xác định một bộ phim miêu tả nền văn minh Aztec", "câu trả lời": "Một bộ phim miêu tả nền văn minh Aztec là Apocalypto" (2006), do Mel Gibson đạo diễn. Lấy bối cảnh suy tàn của nền văn minh Aztec, bộ phim theo chân một chàng trai trẻ trên hành trình cứu gia đình và văn hóa của mình. Nó bao gồm các cảnh của thành phố Aztec và kim tự tháp đền thờ, và cung cấp một cái nhìn thoáng qua về các thực hành và truyền thống của thời đại. Mặc dù không hoàn toàn chính xác, "Apocalypto" cung cấp một mô tả điện ảnh về nền văn minh Aztec.</w:t>
      </w:r>
    </w:p>
    <w:p w14:paraId="308DAAAD" w14:textId="77777777" w:rsidR="00B55F51" w:rsidRDefault="00A10143">
      <w:r>
        <w:t>{"câu hỏi": "Kể tên ba yếu tố của văn học dystopian", "trả lời": "1. Chính phủ hoặc xã hội áp bức: Một trong những đặc điểm phổ biến nhất của văn học dystopian là sự hiện diện của một chính phủ hoặc xã hội áp bức kiểm soát gần như tất cả các khía cạnh của cuộc sống của công dân. Thực thể này tìm cách duy trì quyền lực của mình thông qua giám sát, kiểm duyệt và tuyên truyền xâm nhập. \n\n2. Mất tính cá nhân: Trong văn học đen tối, xã hội và các quy tắc của nó thường buộc công dân của mình phải tuân theo một cách sống và suy nghĩ nhất định. Như vậy, các nhân vật thường phải vật lộn với việc mất đi tính cá nhân và bản sắc, vì bất kỳ sai lệch nào so với các chuẩn mực đều có thể dẫn đến hậu quả nghiêm trọng. \ n \ n3. Bối cảnh nghiệt ngã hoặc buồn bã: Một yếu tố điển hình khác của văn học dystopian là một bối cảnh đen tối, nghiệt ngã hoặc buồn bã. Thế giới trong những câu chuyện này thường được miêu tả là ảm đạm, xám xịt và vô hồn, với một bầu không khí chung của sự tuyệt vọng và tuyệt vọng. Môi trường cũng có thể ở trong tình trạng mục nát hoặc hủy hoại, với ô nhiễm và các hình thức suy thoái môi trường khác gây thiệt hại cho cảnh quan."}</w:t>
      </w:r>
    </w:p>
    <w:p w14:paraId="45D989F6" w14:textId="77777777" w:rsidR="00B55F51" w:rsidRDefault="00A10143">
      <w:r>
        <w:t xml:space="preserve">{"câu hỏi": "Viết một bài luận thuyết phục bảo vệ chính sách mở rộng dân quyền của Tổng thống Eisenhower", "câu trả lời": "Là Tổng thống thứ 34 của Hoa Kỳ, Dwight Eisenhower đã đóng một vai trò quan trọng trong việc ủng hộ và ban hành nhiều chính sách dân quyền. Trong nhiệm kỳ tổng thống của mình, ông đã giám sát một số tiến bộ quan trọng, bao gồm việc xóa bỏ sự phân biệt chủng tộc của các lực lượng vũ trang và thông qua Đạo luật Dân quyền năm 1957. Bất chấp bản chất gây tranh cãi của nó, chính sách mở rộng quyền công dân của Tổng thống Eisenhower là cần thiết và công bằng. Vào thời điểm đất nước bị chia rẽ sâu sắc bởi các vấn đề chủng tộc và bất bình đẳng, ông đã có hành động quyết định để bảo vệ </w:t>
      </w:r>
      <w:r>
        <w:lastRenderedPageBreak/>
        <w:t>quyền của tất cả người Mỹ, bất kể màu da hay địa vị xã hội. Một trong những lý do chính khiến chính sách dân quyền của Tổng thống Eisenhower nên được bảo vệ là thực tế là nó dựa trên các nguyên tắc cơ bản của công lý và bình đẳng. Tất cả mọi người, bất kể chủng tộc hay sắc tộc của họ, nên được đối xử với sự tôn trọng và phẩm giá như nhau. Ở một đất nước tuyên bố coi trọng cuộc sống, tự do và theo đuổi hạnh phúc, không thể có chỗ cho sự phân biệt đối xử hoặc phân biệt. Một lý do khác khiến chính sách dân quyền mở rộng của Eisenhower là điều cần thiết là nó đã giúp làm cho Hoa Kỳ trở thành một xã hội tốt hơn và công bằng hơn. Bằng cách thúc đẩy bình đẳng và đấu tranh chống phân biệt đối xử, chính quyền Eisenhower đã có thể tạo ra một quốc gia toàn diện hơn, đại diện cho người dân. Hơn nữa, chính sách của Tổng thống Eisenhower được thiết kế để giải quyết những bất công sâu xa đã gây ra tình trạng hỗn loạn và chia rẽ ở Mỹ. Thông qua sự lãnh đạo của ông, quốc gia này đã thực hiện một số bước tiến quan trọng trong việc xóa bỏ chủ nghĩa phân biệt chủng tộc và phân biệt chủng tộc có hệ thống, và mở rộng cơ hội cho tất cả mọi người để đạt được tiềm năng của họ. Tóm lại, chính sách mở rộng quyền công dân của Tổng thống Eisenhower là một bước quan trọng và nặng nề trong lịch sử Hoa Kỳ. Bằng cách đấu tranh cho công lý và bình đẳng, ông đã giúp định hình quốc gia thành một xã hội công bằng và thống nhất hơn. Nhiệm vụ của chúng ta, với tư cách là một xã hội, là tiếp tục bảo vệ các nguyên tắc và giá trị được thể hiện trong chính sách này, và phấn đấu hướng tới việc thiết lập một nước Mỹ công bằng và công bằng cho tất cả mọi người."</w:t>
      </w:r>
    </w:p>
    <w:p w14:paraId="458E7769" w14:textId="77777777" w:rsidR="00B55F51" w:rsidRDefault="00A10143">
      <w:r>
        <w:t>{"câu hỏi": "Số đo, tính bằng độ, của góc nhọn được hình thành bởi kim phút và kim giờ trên đồng hồ tiêu chuẩn khi nó chỉ 9:40 là gì?", "trả lời": "Để tìm số đo góc nhọn được hình thành bởi kim phút và kim giờ của đồng hồ tiêu chuẩn khi nó hiển thị 9:40, chúng ta cần xác định vị trí của mỗi kim. Kim phút nằm trên 8, trong khi kim giờ là 2/3 quãng đường giữa 9 và 10. \n\nVì có 12 số trên mặt đồng hồ, góc giữa hai số là 360/12 = 30 độ. Do đó, góc được hình thành bởi kim giờ là 30 x (9 + 2/3) = 300 độ. \n\nĐể tìm góc của kim phút, chúng ta nhân số phút với góc được tạo thành giữa hai số và chia cho 60. Do đó, góc của kim phút là 30 x 8 = 240 độ. \n\nCuối cùng, để tìm góc nhọn giữa hai bàn tay, chúng ta lấy giá trị tuyệt đối của chênh lệch giữa hai góc và trừ nó từ 360 độ. Kết quả là 360 - |300 - 240| = 50 độ, đó là câu trả lời."}</w:t>
      </w:r>
    </w:p>
    <w:p w14:paraId="0587D735" w14:textId="77777777" w:rsidR="00B55F51" w:rsidRDefault="00A10143">
      <w:r>
        <w:t>{"câu hỏi": "Liệt kê ít nhất ba lợi ích của việc sử dụng AI trong phân tích dữ liệu.", "Trả lời": "1. Hiệu quả và tốc độ: AI có thể xử lý và phân tích một lượng lớn dữ liệu nhanh hơn nhiều so với con người. Khả năng xử lý dữ liệu lớn với tốc độ nhanh chóng này giúp các doanh nghiệp và tổ chức đưa ra quyết định nhanh hơn và sáng suốt hơn. Độ chính xác và chính xác: Bằng cách sử dụng các thuật toán tiên tiến, AI có thể xác định các mẫu và mối quan hệ trong dữ liệu với độ chính xác cao. Độ chính xác này có thể giúp các doanh nghiệp và tổ chức trích xuất những hiểu biết có giá trị từ dữ liệu của họ, cho phép họ đưa ra dự đoán chính xác hơn và quyết định tốt hơn. Hiệu quả chi phí: AI có thể giúp các doanh nghiệp và tổ chức tiết kiệm thời gian và giảm chi phí bằng cách tự động hóa các tác vụ phân tích dữ liệu. Tự động hóa này làm giảm nhu cầu can thiệp của con người, có thể dẫn đến tiết kiệm đáng kể về thời gian, lao động và tài nguyên. Ngoài ra, AI có thể tiếp tục hoạt động 24/7 mà không cần nghỉ ngơi hoặc nghỉ ngơi, làm tăng thêm hiệu quả chi phí của nó."}</w:t>
      </w:r>
    </w:p>
    <w:p w14:paraId="4757BA7C" w14:textId="77777777" w:rsidR="00B55F51" w:rsidRDefault="00A10143">
      <w:r>
        <w:lastRenderedPageBreak/>
        <w:t>{"câu hỏi": "Mô tả các mô hình dân cư trong thành phố.", "trả lời": "Tôi xin lỗi, nhưng là một mô hình ngôn ngữ AI, tôi không có thông tin về bất kỳ mô hình dân cư cụ thể nào của thành phố. Để cung cấp thông tin về các mô hình dân cư, tôi cần biết bạn đang đề cập đến thành phố nào và có quyền truy cập vào dữ liệu về các khu phố và xu hướng dân số của thành phố. Nếu cậu có thể cung cấp cho tôi thông tin này, tôi sẽ cố gắng hết sức để cung cấp cho cậu một mô tả chính xác."}</w:t>
      </w:r>
    </w:p>
    <w:p w14:paraId="0B9A03A9" w14:textId="77777777" w:rsidR="00B55F51" w:rsidRDefault="00A10143">
      <w:r>
        <w:t>{"câu hỏi": "Xác định năm loài có nguy cơ tuyệt chủng.", "trả lời": "Dưới đây là năm loài có nguy cơ tuyệt chủng từ khắp nơi trên thế giới:\n\n1. Tê giác đen: Tê giác đen là một loài tê giác bản địa của miền đông và miền nam châu Phi. Do nạn săn trộm để lấy sừng và mất môi trường sống, quần thể tê giác đen đã giảm mạnh, khiến chúng trở thành một loài cực kỳ nguy cấp. Khỉ đột núi: Khỉ đột núi là một phân loài của khỉ đột phía đông và được tìm thấy trong các khu rừng miền núi của Rwanda, Uganda và Cộng hòa Dân chủ Congo. Chúng cực kỳ nguy cấp do săn trộm, mất môi trường sống và bệnh tật. \ n \ n3. Đười ươi: Đười ươi là một loài vượn có nguồn gốc từ các khu rừng mưa nhiệt đới ở Borneo và Sumatra. Do sự phá hủy môi trường sống và sự phân mảnh từ các đồn điền khai thác gỗ và dầu cọ, cũng như săn trộm, quần thể đười ươi đã giảm và hiện chúng được coi là cực kỳ nguy cấp. \ n \ n4. Rùa biển: Có bảy loài rùa biển và tất cả đều được liệt kê là có nguy cơ tuyệt chủng hoặc cực kỳ nguy cấp do các mối đe dọa như mất môi trường sống, săn trộm và vô tình bị mắc vào lưới đánh cá. \ n \ n5. Hổ Siberia: Còn được gọi là hổ Amur, hổ Siberia là một phân loài hổ được tìm thấy ở vùng Viễn Đông Nga và đông bắc Trung Quốc. Chúng đang bị đe dọa do mất môi trường sống, săn trộm và xung đột với con người."}</w:t>
      </w:r>
    </w:p>
    <w:p w14:paraId="2E8B315A" w14:textId="77777777" w:rsidR="00B55F51" w:rsidRDefault="00A10143">
      <w:r>
        <w:t>{"câu hỏi": "Giải thích ý nghĩa của cụm từ này: \"Con chim sớm bắt sâu.\"", "câu trả lời": "Cụm từ này là một thành ngữ có nghĩa là người nắm bắt cơ hội sớm nhất để làm điều gì đó sẽ giành được lợi thế so với những người khác. Về cơ bản, nó đề cập đến tầm quan trọng của việc chủ động, hành động nhanh chóng và là người đầu tiên nắm bắt cơ hội. Giống như con chim thức dậy sớm để kiếm thức ăn, những cá nhân dậy sớm, làm việc siêng năng và nỗ lực theo đuổi mục tiêu của họ là những người có khả năng thành công."}</w:t>
      </w:r>
    </w:p>
    <w:p w14:paraId="2CF1240F" w14:textId="77777777" w:rsidR="00B55F51" w:rsidRDefault="00A10143">
      <w:r>
        <w:t>{"câu hỏi": "Tạo tiêu đề cho một bài báo chi tiết về sự phát triển của một tuyến đường sắt mới.", "câu trả lời": "\"Tuyến đường sắt mới mang tính cách mạng được thiết lập để chuyển đổi giao thông trong khu vực\""}</w:t>
      </w:r>
    </w:p>
    <w:p w14:paraId="3A012F89" w14:textId="77777777" w:rsidR="00B55F51" w:rsidRDefault="00A10143">
      <w:r>
        <w:t>{"câu hỏi": "Chỉnh sửa câu này để có quan điểm khác - John đã đi đến cửa hàng", "câu trả lời": "Tôi đã đến cửa hàng."}</w:t>
      </w:r>
    </w:p>
    <w:p w14:paraId="5A897DAC" w14:textId="77777777" w:rsidR="00B55F51" w:rsidRDefault="00A10143">
      <w:r>
        <w:t>{"question": "Chuyển đổi số hữu tỉ đã cho thành một phân số tương đương. - 0,75", "đáp án": "Số hữu tỉ 0,75 có thể được viết dưới dạng phân số tương đương 3/4. \n- Đầu tiên, lấy số thập phân và đặt nó trên 1 (0,75/1).\n- Sau đó, nhân tử số và mẫu số với 10 với lũy thừa của số vị trí thập phân, trong trường hợp này là \u2019s 2, vì có hai chữ số sau dấu thập phân. (0,75/1) * (100/100) = 75/100.\n- Cuối cùng, giảm phân số xuống dạng đơn giản nhất bằng cách chia tử số và mẫu số cho thừa số chung lớn nhất của chúng (GCF). GCF của 75 và 100 là 25, vì vậy hãy chia cả hai cho 25 (75/25)/(100/25) = 3/4, đó là câu trả lời."}</w:t>
      </w:r>
    </w:p>
    <w:p w14:paraId="67A726B1" w14:textId="77777777" w:rsidR="00B55F51" w:rsidRDefault="00A10143">
      <w:r>
        <w:lastRenderedPageBreak/>
        <w:t>{"câu hỏi": "Kể tên ba điểm tương đồng giữa mèo và hổ.", "trả lời": "1. Vật lý: Cả mèo và hổ đều thuộc họ Felidae, có nghĩa là chúng có chung tổ tiên và có nhiều điểm tương đồng về thể chất, chẳng hạn như cơ thể vạm vỡ và linh hoạt, móng vuốt sắc nhọn và răng nanh thon dài đặc biệt của chúng được sử dụng để săn mồi. \n\n2. Hành vi: Mèo và hổ đều là động vật ăn thịt và thợ săn tự nhiên. Chúng chia sẻ các hành vi săn mồi tương tự như rình rập, chọc và phục kích con mồi. \ n \ n3. Bản năng: Cả hai loài đều là động vật lãnh thổ, đánh dấu lãnh thổ của chúng thông qua các tuyến mùi hương hoặc cột cào hoặc cây. Chúng cũng thể hiện bản năng tương tự khi chải chuốt, ngủ và chơi. Cả hai đều có xu hướng ngủ nhiều, chải chuốt bản thân thường xuyên, và có những hành vi vui tươi khi họ cảm thấy an toàn và thoải mái."}</w:t>
      </w:r>
    </w:p>
    <w:p w14:paraId="12845422" w14:textId="77777777" w:rsidR="00B55F51" w:rsidRDefault="00A10143">
      <w:r>
        <w:t>{"câu hỏi": "Lập kế hoạch cho một thói quen tập luyện hoàn chỉnh.", "câu trả lời": "Đây là kế hoạch cho một thói quen tập luyện hoàn chỉnh:\n\n1. Khởi động: \ nBắt đầu với 5-10 phút khởi động bao gồm các bài tập tim mạch nhẹ như chạy bộ, nhảy hoặc đầu gối cao. Thực hiện theo điều này với các động tác kéo dài năng động nhắm vào các nhóm cơ chính, chẳng hạn như đu chân, vòng tròn cánh tay và xoắn thân. Điều này sẽ chuẩn bị các cơ và khớp cho việc tập luyện phía trước, giúp ngăn ngừa chấn thương và tăng phạm vi chuyển động của bạn. \ n \ n2. Rèn luyện sức mạnh: \ nĐể rèn luyện sức mạnh, hãy bắt đầu với các động tác kết hợp nhắm vào nhiều nhóm cơ cùng một lúc như squats, deadlifts, lunges, chống đẩy và hàng. Đặt mục tiêu 3-4 bộ mỗi bài tập với 8-12 lần lặp lại. Nghỉ ngơi một phút giữa các hiệp, sau đó chuyển sang bài tập tiếp theo. \n\n3. Di chuyển cô lập: \ nSau khi di chuyển hợp chất, bạn có thể tập trung vào các bài tập cô lập nhắm vào các cơ cụ thể. Những lọn tóc xoăn bắp tay, mở rộng cơ tam đầu, nâng bắp chân và nâng bên là một số ví dụ. Những bài tập này cũng nên được thực hiện trong 3-4 hiệp 8-12 reps. \ n \ n4. Cardio: \ nKết thúc tập luyện của bạn với một buổi tập tim mạch 20-30 phút. Bạn có thể chọn từ chạy, đạp xe hoặc máy hình elip dựa trên sở thích của bạn hoặc kết hợp nó để giữ cho mọi thứ thú vị. Điều quan trọng là giữ cho nhịp tim của bạn tăng cao và thử thách bản thân. \ n \ n5. Hạ nhiệt: \ nKết thúc tập luyện của bạn với 5-10 phút hạ nhiệt bao gồm các chuyển động nhẹ, tác động thấp như đi bộ hoặc đi xe đạp. Thực hiện theo điều này với các động tác kéo giãn tĩnh cho tất cả các nhóm cơ chính mà bạn đã thực hiện, giữ mỗi lần kéo dài trong 20-30 giây. Điều này sẽ giúp đưa nhịp tim của bạn trở lại bình thường và ngăn ngừa đau nhức cơ bắp. \ n \ n6. Nghỉ ngơi và phục hồi: Điều quan trọng là lắng nghe cơ thể của bạn và cung cấp cho nó phần còn lại cần thiết để phục hồi giữa các bài tập. Đặt mục tiêu nghỉ ngơi ít nhất một ngày giữa các buổi tập và đừng quên hydrat hóa và ăn một chế độ ăn uống cân bằng để hỗ trợ mục tiêu tập thể dục của bạn."}</w:t>
      </w:r>
    </w:p>
    <w:p w14:paraId="799C4B2E" w14:textId="77777777" w:rsidR="00B55F51" w:rsidRDefault="00A10143">
      <w:r>
        <w:t>{"câu hỏi": "Phân loại động vật nhất định thành một họ cụ thể. - Lạc đà", "trả lời": "Lạc đà thuộc họ Camelidae."}</w:t>
      </w:r>
    </w:p>
    <w:p w14:paraId="7BFD11B4" w14:textId="77777777" w:rsidR="00B55F51" w:rsidRDefault="00A10143">
      <w:r>
        <w:t xml:space="preserve">{"câu hỏi": "Gợi ý bốn thành phần cho một ly sinh tố.", "trả lời": "1. Chuối: Chuối thêm vị ngọt và kem cho bất kỳ loại sinh tố nào.\n2. Rau bina: Rau bina là một cách tuyệt vời để thêm một số rau xanh vào sinh tố của bạn và tăng giá trị dinh dưỡng của nó. \ n3. Quả mọng đông lạnh: Quả mọng đông lạnh là một cách tuyệt vời để thêm hương vị và dinh dưỡng cho sinh tố của bạn đồng thời giúp làm dày nó. \ n4. Sữa hạnh nhân: Sữa hạnh nhân là một lựa </w:t>
      </w:r>
      <w:r>
        <w:lastRenderedPageBreak/>
        <w:t>chọn tuyệt vời không chứa sữa, làm tăng thêm hương vị hấp dẫn tinh tế và giúp pha trộn mọi thứ lại với nhau một cách trơn tru."}</w:t>
      </w:r>
    </w:p>
    <w:p w14:paraId="369D191B" w14:textId="77777777" w:rsidR="00B55F51" w:rsidRDefault="00A10143">
      <w:r>
        <w:t>{"câu hỏi": "Lập danh sách 10 biểu thức hữu ích cho một cuộc trò chuyện bằng tiếng Pháp.", "câu trả lời": "1. Bonjour! - Xin chào!\n2. Comment \u00e7a va? - Ngươi có khỏe không?\n3. \u00c7a va bien, merci - Tôi ổn, cảm ơn bạn\n4. S'il vous pla\u00eet - Xin vui lòng \ n5. Merci beaucoup - Cảm ơn bạn rất nhiều\n6. \u00c0 bient\u00f4t - Hẹn gặp lại\n7. De rien - Bạn được chào đón \ n8. Excusez-moi - Xin lỗi\n9. Quelle est votre nationalit\u00e9? - Quốc tịch của bạn là gì?\n10. Je ne parle pas fran\u00e7ais - Tôi không nói được tiếng Pháp."}</w:t>
      </w:r>
    </w:p>
    <w:p w14:paraId="43D8FE3F" w14:textId="77777777" w:rsidR="00B55F51" w:rsidRDefault="00A10143">
      <w:r>
        <w:t>{"câu hỏi": "Giải thích ý chí tự do tồn tại như thế nào khi đối mặt với chủ nghĩa quyết định.", "Trả lời": "Ý chí tự do là khái niệm cho rằng các cá nhân có khả năng đưa ra lựa chọn không được xác định bởi nguyên nhân tự nhiên hoặc sự can thiệp của thần thánh, trong khi thuyết quyết định cho thấy rằng tất cả các sự kiện và lựa chọn cuối cùng được xác định bởi các nguyên nhân trước đó. Hai ý tưởng này thoạt đầu có vẻ mâu thuẫn, nhưng có một số quan điểm triết học cố gắng dung hòa ý chí tự do và chủ nghĩa quyết định. Một quan điểm chung được gọi là chủ nghĩa tương thích, cho rằng ý chí tự do và chủ nghĩa quyết định có thể cùng tồn tại. Những người theo chủ nghĩa tương thích cho rằng ý chí tự do có thể tồn tại ngay cả khi thuyết quyết định là đúng, miễn là đáp ứng một số điều kiện nhất định. Ví dụ, họ lập luận rằng một sự lựa chọn có thể được coi là tự do nếu đó là kết quả của mong muốn của cá nhân và không bị ép buộc hoặc ép buộc. Theo quan điểm này, mặc dù sự lựa chọn của một cá nhân cuối cùng có thể được xác định bởi các nguyên nhân trước đó, chẳng hạn như di truyền và môi trường của họ, họ vẫn có thể được coi là tự do vì cá nhân đó đang hành động theo mong muốn của chính họ. Một quan điểm khác được gọi là chủ nghĩa tự do, lập luận rằng ý chí tự do và chủ nghĩa quyết định không thể đều đúng, và ý chí tự do tồn tại độc lập với chủ nghĩa quyết định. Những người theo chủ nghĩa tự do cá nhân tin rằng một số hành động của con người thực sự không có nguyên nhân và không được xác định trước, cho phép các cá nhân có ý chí tự do thực sự. Cuối cùng, câu hỏi liệu ý chí tự do có tồn tại khi đối mặt với chủ nghĩa quyết định hay không là một vấn đề triết học phức tạp và sâu sắc, không có câu trả lời dứt khoát. Nó phụ thuộc vào cách người ta định nghĩa ý chí tự do và chủ nghĩa quyết định, và cách họ cố gắng dung hòa hai ý tưởng."}</w:t>
      </w:r>
    </w:p>
    <w:p w14:paraId="769E7DC4" w14:textId="77777777" w:rsidR="00B55F51" w:rsidRDefault="00A10143">
      <w:r>
        <w:t>{"câu hỏi": "Giải thích tam đoạn luận logic là gì.", "câu trả lời": "Tam đoạn luận logic là một loại lập luận suy diễn trong đó một kết luận được rút ra dựa trên hai tiền đề được khẳng định là đúng. Nó là một hình thức lý luận thường được sử dụng trong triết học và logic hình thức, với mục tiêu chứng minh tính hợp lệ của một lập luận. Một tam đoạn luận thường được cấu trúc thành ba phần, với hai tiền đề, được gọi là tiền đề chính và phụ, và kết luận. Các tiền đề chứa một thuật ngữ chung hoặc trung gian đóng vai trò là liên kết giữa chúng và kết luận tuân theo logic từ các tiền đề. Một ví dụ về tam đoạn luận thường được biết đến là: "Tất cả mọi người đều là phàm nhân. Socrates là một người đàn ông. Do đó, Socrates là phàm nhân. Trong ví dụ này, tiền đề chính là "Tất cả mọi người đều là phàm nhân", tiền đề nhỏ là "Socrates là một người đàn ông", và kết luận là "Socrates là phàm nhân".</w:t>
      </w:r>
    </w:p>
    <w:p w14:paraId="394BC1F6" w14:textId="77777777" w:rsidR="00B55F51" w:rsidRDefault="00A10143">
      <w:r>
        <w:lastRenderedPageBreak/>
        <w:t>{"question": "Chỉnh sửa các câu dưới đây để tránh thiên vị giới tính. - Thư ký trả lời điện thoại và chào đón khách hàng.", "trả lời": "Chuyên viên hành chính trả lời điện thoại và chào đón khách hàng."}</w:t>
      </w:r>
    </w:p>
    <w:p w14:paraId="2A5CDAA7" w14:textId="77777777" w:rsidR="00B55F51" w:rsidRDefault="00A10143">
      <w:r>
        <w:t>{"câu hỏi": "Phân tích câu sau để xác định thành kiến ngầm.", "câu trả lời": "Tôi xin lỗi, bạn đã không cung cấp một câu để tôi phân tích cho sự thiên vị ngầm. Bạn có thể vui lòng cung cấp một câu được không?"}</w:t>
      </w:r>
    </w:p>
    <w:p w14:paraId="473CFBCE" w14:textId="77777777" w:rsidR="00B55F51" w:rsidRDefault="00A10143">
      <w:r>
        <w:t>{"câu hỏi": "San lấp mặt bằng tài nguyên là gì?", "Trả lời": "San lấp mặt bằng tài nguyên là một kỹ thuật quản lý dự án được sử dụng để cân bằng nhu cầu cạnh tranh của tài nguyên và phân phối khối lượng công việc. Nó liên quan đến việc điều chỉnh hoặc tổ chức lại lịch trình dự án để việc sử dụng tài nguyên nhất quán và công việc được trải đều trong suốt thời gian của dự án. San lấp mặt bằng tài nguyên giúp ngăn chặn làm việc quá sức hoặc sử dụng tài nguyên dưới mức, giảm đỉnh và đáy trong khối lượng công việc và giảm thiểu tác động của các ràng buộc về nguồn lực đối với thời hạn dự án. Nó được sử dụng phổ biến nhất khi nguồn lực bị hạn chế hoặc khi có xung đột về nguồn lực sẵn có và thường được áp dụng cho các dự án xây dựng, dự án kỹ thuật và các ngành công nghiệp khác, nơi các nguồn lực như nhân sự, thiết bị và vật liệu rất quan trọng đối với sự thành công của dự án."}</w:t>
      </w:r>
    </w:p>
    <w:p w14:paraId="0994DE16" w14:textId="77777777" w:rsidR="00B55F51" w:rsidRDefault="00A10143">
      <w:r>
        <w:t>{"câu hỏi": "Viết một bài luận tranh luận liệu niềm tin vào số phận là trở ngại hay sự giúp đỡ.", "câu trả lời": "Trong suốt lịch sử, khái niệm về số phận hay số phận đã là một chủ đề tranh luận nhiều, và ảnh hưởng của nó đối với các cá nhân rất khác nhau. Một số người sống cả đời tin rằng số phận của họ đã được định trước, và mọi sự kiện trong cuộc sống của họ đều có ý nghĩa như vậy, trong khi những người khác xem số phận là thứ có thể được định hình hoặc thay đổi thông qua ý chí và sự chăm chỉ. Do đó, câu hỏi đặt ra là liệu niềm tin vào số phận là một trở ngại hay một sự giúp đỡ. Một mặt, những cá nhân tin tưởng mạnh mẽ vào số phận có thể thấy nó an ủi, vì nó cung cấp một lời giải thích cho các sự kiện và trải nghiệm xảy ra trong cuộc sống của họ. Có thể yên tâm khi nghĩ rằng mọi thứ xảy ra đều có lý do và có một kế hoạch lớn hơn trong công việc, ngay cả khi nó không phải lúc nào cũng rõ ràng. Hơn nữa, những người tin vào số phận có thể có xu hướng chấp nhận rủi ro và nắm bắt cơ hội, vì họ cảm thấy rằng tương lai của họ đã được quyết định. Tuy nhiên, niềm tin vào số phận cũng có thể là một trở ngại. Ví dụ, nó có thể ngăn cản mọi người phấn đấu để đạt được mục tiêu hoặc kiểm soát cuộc sống của họ, vì họ cảm thấy rằng mọi thứ đều được xác định trước và nằm ngoài tầm kiểm soát của họ. Điều này có thể dẫn đến thiếu động lực và tham vọng, cũng như sự thụ động và thờ ơ. Hơn nữa, những cá nhân tin tưởng mạnh mẽ vào số phận có thể đấu tranh để đối phó với những thách thức và thất bại bất ngờ, vì họ có thể xem chúng là không thể tránh khỏi và không thể thay đổi, chứ không phải là thứ có thể vượt qua. Tóm lại, niềm tin vào số phận có thể có cả tác động tích cực và tiêu cực đến cá nhân. Mặc dù nó có thể mang lại sự thoải mái và khuyến khích chấp nhận rủi ro, nhưng nó cũng có thể ngăn cản sáng kiến và theo đuổi nguyện vọng cá nhân. Cuối cùng, niềm tin vào số phận là trở ngại hay sự giúp đỡ phụ thuộc vào từng cá nhân, và điều quan trọng là mỗi người phải tìm ra sự cân bằng giữa việc chấp nhận ý tưởng về số phận và kiểm soát số phận của họ."}</w:t>
      </w:r>
    </w:p>
    <w:p w14:paraId="2F18BA13" w14:textId="77777777" w:rsidR="00B55F51" w:rsidRDefault="00A10143">
      <w:r>
        <w:t xml:space="preserve">{"question": "Tóm tắt các bước liên quan đến deep learning.", "answer": "Deep learning là một loại trí tuệ nhân tạo sử dụng các thuật toán được gọi là mạng nơ-ron nhân tạo để tìm </w:t>
      </w:r>
      <w:r>
        <w:lastRenderedPageBreak/>
        <w:t>hiểu và đưa ra quyết định. Dưới đây là các bước chính liên quan đến deep learning: \ n \ n1. **Thu thập và chuẩn bị dữ liệu**: Các thuật toán học sâu đòi hỏi một lượng lớn dữ liệu để đào tạo. Dữ liệu này cần được thu thập, làm sạch và định dạng theo cách có thể được đưa vào mô hình. \ n \ n2. ** Chọn kiến trúc mô hình **: Có nhiều loại mạng thần kinh nhân tạo khác nhau có thể được sử dụng trong học sâu, mỗi loại có điểm mạnh và điểm yếu riêng. Điều cần thiết là chọn một kiến trúc mô hình phù hợp với nhiệm vụ trong tầm tay. \ n \ n3. **Train the Model**: Sau khi dữ liệu được chuẩn bị và kiến trúc mô hình được chọn, mô hình phải được đào tạo. Điều này liên quan đến việc cung cấp dữ liệu thông qua mô hình và điều chỉnh các tham số của mô hình để giảm thiểu lỗi và cải thiện độ chính xác. \ n \ n4. **Đánh giá mô hình**: Sau khi mô hình đã được đào tạo, nó cần được đánh giá để đảm bảo rằng nó đang thực hiện tốt nhiệm vụ. Điều này thường liên quan đến việc sử dụng một tập dữ liệu riêng biệt để kiểm tra độ chính xác của mô hình. \ n \ n5. **Điều chỉnh siêu tham số**: Dựa trên đánh giá, các siêu tham số của mô hình, kiểm soát hành vi của thuật toán, có thể cần được điều chỉnh để cải thiện hiệu suất. \ n \ n6. **Sử dụng Mô hình**: Khi mô hình được đào tạo, đánh giá và điều chỉnh đúng cách, nó có thể được sử dụng để đưa ra dự đoán hoặc quyết định dựa trên dữ liệu mới.\n\nNhìn chung, deep learning liên quan đến việc thu thập dữ liệu, chọn kiến trúc mô hình, đào tạo mô hình, đánh giá hiệu suất của nó, điều chỉnh siêu tham số và sau đó triển khai mô hình để sử dụng."}</w:t>
      </w:r>
    </w:p>
    <w:p w14:paraId="62A73AB3" w14:textId="77777777" w:rsidR="00B55F51" w:rsidRDefault="00A10143">
      <w:r>
        <w:t>{"câu hỏi": "Đọc văn bản bên dưới và tìm chủ đề của câu - Bảo tàng đã tổ chức một cuộc biểu tình để đáp lại phán quyết.", "câu trả lời": "Chủ đề của câu là \"Bảo tàng\"."}</w:t>
      </w:r>
    </w:p>
    <w:p w14:paraId="4483D006" w14:textId="77777777" w:rsidR="00B55F51" w:rsidRDefault="00A10143">
      <w:r>
        <w:t xml:space="preserve">{"câu hỏi": "Xây dựng một bảng dữ liệu cho thấy sự khác biệt giữa kinh tế học Keynes và kinh tế học cổ điển.", "câu trả lời": "| Các yếu tố | Kinh tế học cổ điển | Kinh tế học Keynes |\n| --- | --- | --- |\n| Tổng cầu | Tổng cầu không nên ảnh hưởng đến các yếu tố phía cung của nền kinh tế, chẳng hạn như việc làm và sản lượng. | Nền kinh tế có thể dưới mức toàn dụng lao động, và tổng cầu có thể làm tăng việc làm và sản lượng. |\n| Vai trò của Chính phủ | Sự can thiệp của chính phủ nên được giới hạn trong việc điều tiết thị trường và tạo thuận lợi cho thương mại, vì các lực lượng thị trường cuối cùng sẽ khôi phục trạng thái cân bằng. | Sự can thiệp của chính phủ là cần thiết để sửa chữa những thất bại của thị trường, kích thích nhu cầu và giảm tỷ lệ thất nghiệp.\n| Tiết kiệm và tiêu dùng | Tiết kiệm là một phần quan trọng của nền kinh tế, vì nó cung cấp vốn vay để đầu tư. | Tiết kiệm có thể gây tổn hại cho nền kinh tế nếu mức tiết kiệm vượt quá mức đầu tư, dẫn đến giảm nhu cầu.\n| Chu kỳ kinh doanh | Chu kỳ kinh doanh là tự nhiên và tự điều chỉnh. Suy thoái nên được cho phép diễn ra, vì thị trường cuối cùng sẽ khôi phục trạng thái cân bằng. | Chu kỳ kinh doanh trở nên trầm trọng hơn bởi những thất bại của thị trường và đòi hỏi sự can thiệp của chính phủ để ổn định nền kinh tế. Suy thoái cần được giải quyết thông qua chính sách tài khóa và tiền tệ. |\n| Thị trường lao động | Tiền lương điều chỉnh nhanh chóng theo sự thay đổi của cung cầu lao động, đảm bảo việc làm đầy đủ. Thất nghiệp chỉ là ngắn hạn, tự nguyện hoặc ma sát. | Tiền lương cố định và có thể không điều chỉnh nhanh chóng theo những thay đổi trong cung và cầu lao động, dẫn đến thất nghiệp không tự nguyện dai dẳng. |\n| Quan điểm về tiền | Tiền là trung lập và không ảnh hưởng đến các biến số kinh tế thực. Những thay đổi trong cung tiền chỉ ảnh hưởng đến các biến số danh nghĩa như giá cả. | Tiền không phải là trung </w:t>
      </w:r>
      <w:r>
        <w:lastRenderedPageBreak/>
        <w:t>lập, vì những thay đổi trong cung tiền có thể ảnh hưởng đến các biến số kinh tế thực tế như sản lượng và việc làm. |"}</w:t>
      </w:r>
    </w:p>
    <w:p w14:paraId="0FD05EB5" w14:textId="77777777" w:rsidR="00B55F51" w:rsidRDefault="00A10143">
      <w:r>
        <w:t>{"question": "Mô tả cách hoạt động của bảng băm.", "answer": "Bảng băm là một cấu trúc dữ liệu sử dụng hàm băm để ánh xạ các khóa đến các chỉ mục trong một mảng, được gọi là vùng lưu trữ hoặc khe. Mục tiêu của bảng băm là cung cấp một cách hiệu quả để truy cập và lưu trữ dữ liệu dựa trên khóa. \ n \ nKhi bạn muốn chèn một mục vào bảng băm, trước tiên bạn chuyển khóa của nó qua hàm băm, tính toán chỉ mục cho khóa. Mục sau đó được lưu trữ trong khe được chỉ định trong mảng. Nếu hai hoặc nhiều khóa tạo ra cùng một chỉ mục (được gọi là va chạm), một cách tiếp cận phổ biến để xử lý nó là xâu chuỗi các mục va chạm bằng cách sử dụng danh sách được liên kết hoặc lưu trữ chúng trong cùng một khe dưới dạng cấu trúc dữ liệu khác. \ n \ nKhi bạn muốn truy xuất một mục từ bảng băm, bạn lại chuyển khóa của nó qua hàm băm để tính chỉ mục,  và sau đó truy cập vào khe đó trong mảng. Nếu có nhiều hơn một mục được lưu trữ ở đó (do va chạm), sau đó bạn tìm kiếm thông qua danh sách được liên kết (hoặc cấu trúc dữ liệu khác) để tìm mục bạn đang tìm kiếm. \ n \ nHash bảng có thể cung cấp thời gian truy cập rất nhanh nếu hàm băm được thiết kế tốt và bảng có kích thước phù hợp. Tuy nhiên, hiệu suất của họ có thể giảm sút nếu có nhiều va chạm hoặc nếu bàn trở nên quá tải."}</w:t>
      </w:r>
    </w:p>
    <w:p w14:paraId="47CE0824" w14:textId="77777777" w:rsidR="00B55F51" w:rsidRDefault="00A10143">
      <w:r>
        <w:t>{"câu hỏi": "Giải thích ý nghĩa đạo đức của nhân bản", "trả lời": "Nhân bản đề cập đến quá trình tạo ra một bản sao giống hệt nhau về mặt di truyền của một sinh vật. Trong khi khoa học đằng sau nhân bản vô tính đã tiến bộ, ý nghĩa đạo đức và đạo đức của thực hành vẫn là một chủ đề tranh luận, với nhiều quan điểm và lập luận khác nhau. Một trong những mối quan tâm đạo đức chính liên quan đến nhân bản là khả năng làm giảm giá trị cuộc sống của con người. Quá trình sinh sản tự nhiên được nhiều người coi là một hành động thiêng liêng mang lại sự sống mới cho thế giới, trong khi nhân bản vô tính có khả năng biến con người thành những sản phẩm đơn thuần có thể được sản xuất. Điều này làm dấy lên lo ngại về việc hàng hóa hóa cuộc sống của con người và triển vọng rằng các bản sao có thể được coi là những sinh vật thấp kém hơn. Một lĩnh vực quan tâm khác là tiềm năng nhân bản được sử dụng cho các thực hành ưu sinh. Với khả năng lựa chọn các đặc điểm và đặc điểm cụ thể, có nguy cơ xã hội có thể tham gia vào một hình thức "kỹ thuật di truyền" để tạo ra những người đáp ứng các tiêu chuẩn nhất định về vẻ đẹp, trí thông minh hoặc các tiêu chí khác. Điều này có thể làm sâu sắc thêm sự chia rẽ xã hội và dẫn đến các hình thức phân biệt đối xử mới. Cũng có những lo ngại về tác động lâu dài của việc nhân bản vô tính đối với nhóm gen. Nhân bản vô tính làm giảm sự biến đổi di truyền, điều này rất cần thiết cho sự tồn tại và khả năng thích nghi của một loài. Sự thiếu đa dạng di truyền có thể khiến chúng ta dễ bị tổn thương hơn trước bệnh tật và các mối đe dọa khác. Cuối cùng, có vấn đề về sự đồng ý có hiểu biết. Cho rằng các bản sao được tạo ra một cách nhân tạo, có một câu hỏi liệu chúng có quyền giống như các cá nhân sinh ra tự nhiên hay không. Ngoài ra còn có vấn đề về quyền sở hữu - bản sao sẽ thuộc sở hữu của người tạo ra nó hay nó sẽ là một thực thể độc lập? Nhìn chung, ý nghĩa đạo đức của việc nhân bản vô tính rất phức tạp và nhiều mặt. Điều cần thiết là phải xem xét những vấn đề này một cách cẩn thận và tham gia vào cuộc đối thoại đạo đức để đảm bảo rằng việc thực hành được tiến hành một cách có trách nhiệm và tôn trọng."}</w:t>
      </w:r>
    </w:p>
    <w:p w14:paraId="461B245F" w14:textId="77777777" w:rsidR="00B55F51" w:rsidRDefault="00A10143">
      <w:r>
        <w:lastRenderedPageBreak/>
        <w:t>{"câu hỏi": "So sánh và đối chiếu mã hóa URL và mã hóa base64", "câu trả lời": "Mã hóa URL, còn được gọi là mã hóa phần trăm và mã hóa base64 là hai phương pháp được sử dụng để mã hóa các ký tự ở định dạng thống nhất và được chấp nhận rộng rãi. Cả hai sơ đồ mã hóa đều được sử dụng để làm cho dữ liệu nhị phân có thể vận chuyển an toàn qua các giao thức truyền thông khác nhau, nhưng chúng phục vụ các mục đích khác nhau và do đó, có sự khác biệt. Mã hóa \ n \ nURL được sử dụng để mã hóa các ký tự đặc biệt có trong URL để làm cho chúng an toàn khi truyền qua internet. Nó hoạt động bằng cách chuyển đổi các ký tự có ý nghĩa đặc biệt trong URL thành một biểu diễn khác an toàn để truyền trong URL, thường bằng cách thay thế các ký tự bằng dấu % theo sau là hai chữ số thập lục phân. Ví dụ: ký tự '?' được dành riêng trong URL vì nó biểu thị sự bắt đầu của chuỗi truy vấn, vì vậy nó sẽ được mã hóa là %3F. \n\nMặt khác, mã hóa base64 được sử dụng để giảm kích thước và chuẩn hóa dữ liệu sẽ được chia sẻ giữa các hệ thống. Sơ đồ mã hóa này hoạt động bằng cách chuyển đổi dữ liệu nhị phân thành một chuỗi các ký tự ASCII, do đó làm giảm kích thước của dữ liệu trong khi vẫn giữ được tính toàn vẹn của nó trong quá trình truyền, lưu trữ hoặc thao tác. Ví dụ: dữ liệu nhị phân: 01101000 01100101 01101100 01101100 01101111, sẽ được biểu diễn dưới dạng \"aGVsbG8=\" trong base64.\n\nTóm lại, trong khi cả mã hóa URL và mã hóa base64 đều phục vụ mục đích chuyển đổi các ký tự thành các định dạng an toàn để truyền qua các giao thức mạng, mã hóa URL tập trung vào việc chuyển đổi các ký tự phải được biểu diễn khác nhau trong URL thành biểu diễn của chúng trong khi mã hóa base64 tập trung vào việc giảm kích thước dữ liệu sẽ được truyền,  được chia sẻ hoặc lưu trữ."}</w:t>
      </w:r>
    </w:p>
    <w:p w14:paraId="1A4F1B71" w14:textId="77777777" w:rsidR="00B55F51" w:rsidRDefault="00A10143">
      <w:r>
        <w:t>{"question": "Tự động tóm tắt câu này. - Con cáo nâu nhanh nhẹn nhảy qua lười biếng.", "trả lời": "\"Cáo nhảy qua chó.\""}</w:t>
      </w:r>
    </w:p>
    <w:p w14:paraId="67DC8A1A" w14:textId="77777777" w:rsidR="00B55F51" w:rsidRDefault="00A10143">
      <w:r>
        <w:t>{"question": "Trả về danh sách các chủ đề được đề xuất liên quan đến chủ đề này. - Bảo mật dữ liệu", "trả lời": "Dưới đây là danh sách các chủ đề được đề xuất liên quan đến Quyền riêng tư dữ liệu:\n\n1. GDPR (Quy định chung về bảo vệ dữ liệu) tuân thủ\n2. Công nghệ và kỹ thuật mã hóa dữ liệu\n3. Vi phạm dữ liệu và an ninh mạng\n4. Chính sách bảo mật và điều khoản sử dụng\n5. Ý nghĩa của việc chia sẻ dữ liệu và sử dụng của bên thứ ba\n6. Quyền bảo vệ dữ liệu người tiêu dùng\n7. Vai trò của chính phủ trong việc điều chỉnh quyền riêng tư dữ liệu\n8. Theo dõi trực tuyến và quảng cáo nhắm mục tiêu\n9. Ẩn danh dữ liệu và bút danh\n10. Những cân nhắc về đạo đức trong việc thu thập và sử dụng dữ liệu."}</w:t>
      </w:r>
    </w:p>
    <w:p w14:paraId="12AAEF4D" w14:textId="77777777" w:rsidR="00B55F51" w:rsidRDefault="00A10143">
      <w:r>
        <w:t>{"câu hỏi": "Phân loại tiêu đề tin tức này. - Apple ra mắt iPhone mới", "trả lời": "Phân loại tiêu đề tin tức này có thể là \"Công nghệ\" hoặc \"Điện tử tiêu dùng\"."}</w:t>
      </w:r>
    </w:p>
    <w:p w14:paraId="42AB0702" w14:textId="77777777" w:rsidR="00B55F51" w:rsidRDefault="00A10143">
      <w:r>
        <w:t xml:space="preserve">{"câu hỏi": "Tạo danh sách việc cần làm cho ngày hôm nay.", "câu trả lời": "Đây là danh sách việc cần làm được đề xuất cho ngày hôm nay: \n\n1. Thức dậy và bắt đầu ngày mới với một số động tác giãn cơ nhẹ hoặc yoga để máu lưu thông. \ n2. Thực hiện một bữa sáng lành mạnh để cung cấp năng lượng cho cơ thể của bạn cho ngày sắp tới. \ n3. Xem lại lịch trình của bạn và đặt mức độ ưu tiên cho các nhiệm vụ hoặc cuộc họp.\n4. Giải quyết các nhiệm vụ quan trọng nhất hoặc nhạy cảm nhất về thời gian trước tiên.\n5. Hãy nghỉ ngơi đều đặn trong ngày để nghỉ ngơi và nạp lại năng lượng.\n6. Chuẩn bị và ăn một bữa trưa lành mạnh.\n7. Tiếp tục làm việc trên các nhiệm vụ, đảm bảo luôn tập trung và có tổ chức. \ n8. </w:t>
      </w:r>
      <w:r>
        <w:lastRenderedPageBreak/>
        <w:t>Dành chút thời gian để chăm sóc bản thân, chẳng hạn như đọc sách, thiền định hoặc tập thể dục. \n9. Chuẩn bị và ăn một bữa tối lành mạnh.\n10. Dành thời gian chất lượng với bạn bè hoặc gia đình.\n11. Thư giãn và thư giãn trước khi đi ngủ, tránh màn hình hoặc các nguồn ánh sáng xanh khác. \ n12. Hãy ngủ một giấc thật ngon để chuẩn bị cho ngày hôm sau."}</w:t>
      </w:r>
    </w:p>
    <w:p w14:paraId="3638ADBF" w14:textId="77777777" w:rsidR="00B55F51" w:rsidRDefault="00A10143">
      <w:r>
        <w:t>{"câu hỏi": "Đề xuất hashtag có liên quan cho bài đăng này. - Tôi rất vui mừng được trở thành một phần của Hội nghị Biến đổi Khí hậu của Liên Hợp Quốc.", "câu trả lời": "Một hashtag có liên quan cho bài đăng này có thể được #COP26, viết tắt của hội nghị Biến đổi Khí hậu của Liên Hợp Quốc lần thứ 26."}</w:t>
      </w:r>
    </w:p>
    <w:p w14:paraId="376E3FF2" w14:textId="77777777" w:rsidR="00B55F51" w:rsidRDefault="00A10143">
      <w:r>
        <w:t>{"câu hỏi": "Trả lại danh sách các số liên lạc khẩn cấp.", "trả lời": "Dưới đây là danh sách các số liên lạc khẩn cấp có thể hữu ích trong khủng hoảng:\n\n- Dịch vụ khẩn cấp (cảnh sát, cứu hỏa, xe cứu thương): 911 (ở Mỹ và Canada), 112 (ở Châu Âu), 000 (ở Úc) \ n- Trung tâm kiểm soát chất độc: 1-800-222-1222 (ở Hoa Kỳ) \ n- Đường dây nóng ngăn chặn tự tử quốc gia: 1-800-273-TALK (8255) (ở Hoa Kỳ) \ n- Đường dây nóng về bạo lực gia đình:  1\u2212800\u2212799\u2212SAFE(7233) (ở Hoa Kỳ)\n- Đường dây nóng quốc gia về lạm dụng trẻ em: 1-800-4-A-CHILD (1-800-422-4453) (ở Hoa Kỳ) \ n- Đường dây trợ giúp đau khổ do thảm họa: 1-800-985-5990 (ở Hoa Kỳ) \ n \ nĐiều quan trọng cần lưu ý là số liên lạc khẩn cấp có thể khác nhau tùy thuộc vào vị trí của bạn."}</w:t>
      </w:r>
    </w:p>
    <w:p w14:paraId="1B97EC4D" w14:textId="77777777" w:rsidR="00B55F51" w:rsidRDefault="00A10143">
      <w:r>
        <w:t>{"câu hỏi": "Xác định tác giả của trích dẫn này. - \"Một người đàn ông đại diện cho không có gì sẽ rơi vào bất cứ điều gì.\"", "trả lời": "Có một số tranh cãi về nguồn gốc của câu nói này. Nó thường được quy cho Malcolm X, một bộ trưởng Hồi giáo người Mỹ và nhà hoạt động nhân quyền. Tuy nhiên, một số nguồn tin cho rằng nó ban đầu được nói bởi Alexander Hamilton, một trong những người cha sáng lập của Hoa Kỳ, hoặc bởi Gordon A. Eadie, một giám đốc điều hành quảng cáo.</w:t>
      </w:r>
    </w:p>
    <w:p w14:paraId="2E510118" w14:textId="77777777" w:rsidR="00B55F51" w:rsidRDefault="00A10143">
      <w:r>
        <w:t>{"câu hỏi": "Tìm định nghĩa cho từ này. - Organelle", "answer": "Một bào quan là một tiểu đơn vị chuyên biệt trong một tế bào có chức năng cụ thể và thường được bao bọc riêng biệt trong màng lipid của chính nó. Các bào quan là duy nhất cho các tế bào nhân chuẩn và được tìm thấy trong nhiều loại tế bào khác nhau, bao gồm các tế bào thực vật, động vật, nấm và protist. Một số ví dụ về bào quan bao gồm nhân, ty thể, mạng lưới nội chất và lục lạp."}</w:t>
      </w:r>
    </w:p>
    <w:p w14:paraId="74A3B541" w14:textId="77777777" w:rsidR="00B55F51" w:rsidRDefault="00A10143">
      <w:r>
        <w:t>{"câu hỏi": "Giả sử tôi có 6 chiếc áo sơ mi, 4 chiếc cà vạt và 3 chiếc quần. Nếu một bộ trang phục yêu cầu áo sơ mi và quần, và có thể có cà vạt hoặc không có cà vạt, tôi có thể làm bao nhiêu bộ trang phục?", "trả lời": "Để làm một bộ trang phục, bạn cần một chiếc áo sơ mi và một chiếc quần. Bạn có thể chọn từ 6 chiếc áo sơ mi và 3 chiếc quần. Bạn cũng có thể chọn đeo cà vạt hoặc không. Vì bạn có 4 cà vạt để lựa chọn, cộng với tùy chọn không đeo cà vạt, bạn có 5 lựa chọn cho việc này. Do đó, tổng số trang phục bạn có thể tạo là 6 x 3 x 5 = 90."}</w:t>
      </w:r>
    </w:p>
    <w:p w14:paraId="476D8004" w14:textId="77777777" w:rsidR="00B55F51" w:rsidRDefault="00A10143">
      <w:r>
        <w:t>{"question": "Tạo ba tiêu đề có thể có cho kịch bản sau - Khi cha mẹ Annabelle qua đời sau một tai nạn xe hơi bi thảm, cô ấy đảm nhận vai trò *Nuôi dạy chị em gái * và những cuộc đấu tranh mà nó mang lại.", "Trả lời": "1. \"Chị em dưới một mái nhà: Hành trình của Annabelle\"\n2. \"Lời hứa của Annabelle: Hướng dẫn chị em của cô ấy vượt qua mất mát\"\n3. \"Một gia đình bị thử thách: Nuôi dạy chị em sau bi kịch\"}</w:t>
      </w:r>
    </w:p>
    <w:p w14:paraId="4ED4E79A" w14:textId="77777777" w:rsidR="00B55F51" w:rsidRDefault="00A10143">
      <w:r>
        <w:lastRenderedPageBreak/>
        <w:t>{"câu hỏi": "Kể tên một con vật chỉ ăn con mồi nhỏ", "trả lời": "Một con vật chỉ ăn con mồi nhỏ là chuột chù."}</w:t>
      </w:r>
    </w:p>
    <w:p w14:paraId="58C5EA17" w14:textId="77777777" w:rsidR="00B55F51" w:rsidRDefault="00A10143">
      <w:r>
        <w:t>{"câu hỏi": "Tìm hiểu lý do tại sao mã này không hoạt động - const fruits = [ 'táo', 'cam', 'chuối' ]; \n\nfruits.forEach(x =&gt; console.log('I love ${x}') );", "answer": "Mã này đúng và sẽ hoạt động như mong đợi, in nội dung sau lên bảng điều khiển:\nI love apple\nI love orange\nI love banana\n\nTuy nhiên, nếu mã này không hoạt động, có thể có một vài lý do có thể:\n\n1. Lỗi cú pháp trong các phần khác của mã: Nếu mã là một phần của chương trình lớn hơn, có thể có lỗi cú pháp ở một nơi khác trong mã đang ngăn tập lệnh thực thi đúng. \ n \ n2. Vấn đề môi trường: Mã có thể đang chạy trong môi trường không hỗ trợ cú pháp ES6 hoặc có các vấn đề tương thích khác. Đảm bảo rằng mã đang chạy trên nền tảng hỗ trợ cú pháp đang được sử dụng.\n\n3. Đánh máy hoặc lỗi chính tả: Kiểm tra xem có lỗi đánh máy hoặc lỗi chính tả nào không. Tất cả chỉ cần một lỗi nhỏ của từ khóa hoặc tham số để ngăn mã hoạt động. Trong trường hợp này, hãy đảm bảo rằng phương thức 'forEach' được viết đúng chính tả và biến 'fruits' được đánh vần nhất quán trong toàn bộ mã.\n\nNếu mã này vẫn không hoạt động sau khi kiểm tra các vấn đề này, có thể có một vấn đề tiềm ẩn sâu hơn cần được gỡ lỗi."}</w:t>
      </w:r>
    </w:p>
    <w:p w14:paraId="3BB26AD1" w14:textId="77777777" w:rsidR="00B55F51" w:rsidRDefault="00A10143">
      <w:r>
        <w:t>{"câu hỏi": "Thêm một nhân vật chính vào câu chuyện này - Khi thị trấn nhỏ Prospect Springs bất ngờ bị tấn công bởi một thế lực vô danh, tùy thuộc vào một nhóm các nhà thám hiểm dũng cảm để cứu lấy ngày hôm đó.", "trả lời": "Khi thị trấn nhỏ Prospect Springs bất ngờ bị tấn công bởi một thế lực vô danh, tùy thuộc vào một nhóm các nhà thám hiểm dũng cảm để cứu lấy ngày hôm đó. Dẫn đầu cuộc tấn công là một phụ nữ trẻ tên là Ava, người đã sống ở Prospect Springs cả đời. Ava là một chiến binh và chiến lược gia lành nghề, quyết tâm bảo vệ ngôi nhà của mình và những người cô yêu thương. Được trang bị thanh kiếm và lòng can đảm của mình, Ava tập hợp nhóm mạo hiểm giả và bắt đầu khám phá nguồn gốc của cuộc tấn công và chấm dứt nó một lần và mãi mãi."}</w:t>
      </w:r>
    </w:p>
    <w:p w14:paraId="46B8B46F" w14:textId="77777777" w:rsidR="00B55F51" w:rsidRDefault="00A10143">
      <w:r>
        <w:t>{"câu hỏi": "Cung cấp ba ví dụ phù hợp về bằng chứng cho tuyên bố sau - Nhiệt độ tăng trên khắp thế giới đang gây ra nhiều sự kiện thời tiết khắc nghiệt hơn", "trả lời": "1. Các nghiên cứu khoa học cho thấy sự gia tăng tần suất và cường độ của các đợt nắng nóng và hạn hán trên toàn thế giới, có liên quan trực tiếp đến nhiệt độ tăng (Cơ quan Hàng không và Vũ trụ Quốc gia, 2021).\n\n2. Sự gia tăng nhiệt độ được cho là do sự xuất hiện ngày càng tăng của các cơn bão và bão dữ dội hơn với nước biển ấm hơn cung cấp nhiên liệu cho sự tăng trưởng và tăng cường nhanh chóng của chúng (Phòng thí nghiệm động lực học chất lỏng địa vật lý, 2020) \ n \ n3. Theo Cơ quan Khí quyển và Đại dương Quốc gia, sự nóng lên của trái đất đã dẫn đến sự tan chảy của các tảng băng vùng cực, dẫn đến mực nước biển dâng cao và lũ lụt ven biển khuếch đại trong các sự kiện thời tiết khắc nghiệt như lốc xoáy (2021)."}</w:t>
      </w:r>
    </w:p>
    <w:p w14:paraId="36EEDE5E" w14:textId="77777777" w:rsidR="00B55F51" w:rsidRDefault="00A10143">
      <w:r>
        <w:t>{"câu hỏi": "Chọn xếp hạng áp dụng cho nhà hàng sau - Đồ ăn tại The Flying Fish rất ngon, nhân viên thân thiện và không khí nhộn nhịp.", "trả lời": "Dựa trên nhận xét tích cực về đồ ăn ngon, nhân viên thân thiện và bầu không khí nhộn nhịp, tôi sẽ đánh giá cao nhà hàng The Flying Fish. Nếu không có một hệ thống xếp hạng cụ thể được đưa ra, rất khó để chỉ định một con số chính xác, nhưng nó chắc chắn sẽ nhận được một đánh giá thuận lợi."}</w:t>
      </w:r>
    </w:p>
    <w:p w14:paraId="04D5800A" w14:textId="77777777" w:rsidR="00B55F51" w:rsidRDefault="00A10143">
      <w:r>
        <w:lastRenderedPageBreak/>
        <w:t>{"câu hỏi": "Cung cấp ba phép tương tự có thể có cho câu lệnh sau - Phần mềm giống như một câu đố", "câu trả lời": "1. Phần mềm giống như một câu đố bởi vì, giống như một câu đố, nó bao gồm nhiều mảnh riêng lẻ phải được sắp xếp và liên kết chính xác với nhau để nó hoạt động như dự định. \ n2. Phần mềm giống như một câu đố trong đó mỗi phần đại diện cho một dòng mã, một hàm hoặc một mô-đun, cần được ghép lại với nhau một cách cẩn thận và chu đáo để hoàn thành bức tranh. \ n3. Giống như một người giải câu đố lành nghề phải nghiên cứu các mảnh ghép riêng lẻ để hiểu cách chúng khớp với nhau để tạo thành hình ảnh cuối cùng, một nhà phát triển phần mềm phải cẩn thận viết, kiểm tra và gỡ lỗi mã để tạo ra một ứng dụng phần mềm hiệu quả và mạnh mẽ."}</w:t>
      </w:r>
    </w:p>
    <w:p w14:paraId="0D9DA27A" w14:textId="77777777" w:rsidR="00B55F51" w:rsidRDefault="00A10143">
      <w:r>
        <w:t>{"câu hỏi": "Tóm tắt Từ điển tiếng Anh Oxford.", "câu trả lời": "Từ điển tiếng Anh Oxford (OED) là một từ điển toàn diện về ngôn ngữ tiếng Anh. Mục tiêu chính của nó là cung cấp thông tin chi tiết về cách sử dụng lịch sử của các từ trong ngôn ngữ tiếng Anh, từ cách sử dụng được ghi lại sớm nhất của chúng cho đến ngày nay. OED được coi là nguồn cuối cùng của từ nguyên tiếng Anh và được cập nhật thường xuyên để phản ánh những thay đổi trong ngôn ngữ. Từ điển hiện bao gồm hơn 600.000 từ, và các mục của nó cung cấp các định nghĩa, nguồn gốc từ, cách phát âm, cũng như các ví dụ về cách sử dụng trong ngữ cảnh."}</w:t>
      </w:r>
    </w:p>
    <w:p w14:paraId="736EE78D" w14:textId="77777777" w:rsidR="00B55F51" w:rsidRDefault="00A10143">
      <w:r>
        <w:t>{"câu hỏi": "Tạo danh sách 5 điểm tham quan hàng đầu ở San Francisco.", "câu trả lời": "Dưới đây là 5 điểm tham quan hàng đầu ở San Francisco:\n1. Cầu Cổng Vàng: Một cây cầu treo màu đỏ mang tính biểu tượng bắc qua Vịnh San Francisco, nối San Francisco với Quận Marin, California. \ n2. Alcatraz Island: Một hòn đảo nhỏ ở vịnh San Francisco, nơi từng là nhà tù cho những tên tội phạm khét tiếng, và bây giờ là một di tích lịch sử quốc gia. \ n3. Fisherman's Wharf: Một điểm du lịch ven sông nổi tiếng, có các nhà hàng hải sản, cửa hàng lưu niệm và những người biểu diễn đường phố. \ n4. Phố Lombard: Một con phố tuyệt đẹp và quanh co, nổi tiếng là "con đường quanh co nhất thế giới", với những khúc cua kẹp tóc và những vườn hoa đáng yêu. \ n5. Quảng trường Ghirardelli: Một quảng trường lịch sử với mua sắm, ăn uống ngoài trời, và tất nhiên, sô cô la Ghirardelli nổi tiếng."}</w:t>
      </w:r>
    </w:p>
    <w:p w14:paraId="00B60623" w14:textId="77777777" w:rsidR="00B55F51" w:rsidRDefault="00A10143">
      <w:r>
        <w:t>{"câu hỏi": "Ước tính dân số của một thành phố nhỏ. - Thành phố: Fayetteville, AR", "trả lời": "Tính đến ngày 1 tháng 7 năm 2019, dân số ước tính của Fayetteville, AR là 87.590 theo Cục điều tra dân số Hoa Kỳ."}</w:t>
      </w:r>
    </w:p>
    <w:p w14:paraId="62160E35" w14:textId="77777777" w:rsidR="00B55F51" w:rsidRDefault="00A10143">
      <w:r>
        <w:t>{"câu hỏi": "Phân loại bài viết này thành một trong các danh mục sau: thể thao, giải trí, chính trị, lối sống. - Bài viết: \nSuper Bowl là một trong những sự kiện thể thao được xem nhiều nhất ở Hoa Kỳ.", "trả lời": "Thể thao."}</w:t>
      </w:r>
    </w:p>
    <w:p w14:paraId="032BE884" w14:textId="77777777" w:rsidR="00B55F51" w:rsidRDefault="00A10143">
      <w:r>
        <w:t xml:space="preserve">{"câu hỏi": "Hãy cho tôi biết về bãi biển Copacabana.", "câu trả lời": "Bãi biển Copacabana là một bãi biển nổi tiếng nằm ở Rio de Janeiro, Brazil. Bãi biển trải dài 4 km (2,5 dặm) dọc theo bờ biển của khu vực phía Nam của thành phố, và được coi là một trong những điểm du lịch nổi tiếng nhất trong cả nước. Được biết đến với bầu không khí sôi động, Bãi biển Copacabana là một điểm đến phổ biến để bơi lội, tắm nắng và các hoạt động bãi biển khác. Bãi biển được bao quanh bởi một khu vực thương mại nhộn nhịp, với một loạt các nhà hàng, quán bar, khách sạn và cửa hàng, cũng như khách sạn Copacabana Palace nổi tiếng. Lối đi dạo mang tính biểu tượng dọc theo bãi biển, được gọi là Cal\u00e7ad\u00e3o, có mô hình </w:t>
      </w:r>
      <w:r>
        <w:lastRenderedPageBreak/>
        <w:t>sóng đen trắng đặc biệt đã trở thành biểu tượng của thành phố. Bãi biển Copacabana cũng là nơi diễn ra nhiều sự kiện và lễ kỷ niệm, bao gồm các lễ hội đêm giao thừa nổi tiếng, thu hút hàng triệu du khách mỗi năm. Tóm lại, Bãi biển Copacabana là một điểm đến sôi động và mang tính biểu tượng ở Rio de Janeiro, được biết đến với phong cảnh tuyệt đẹp, bầu không khí sôi động và nhiều điểm tham quan và hoạt động.</w:t>
      </w:r>
    </w:p>
    <w:p w14:paraId="4683C60D" w14:textId="77777777" w:rsidR="00B55F51" w:rsidRDefault="00A10143">
      <w:r>
        <w:t>{"câu hỏi": "3 màu nào sẽ đại diện tốt nhất cho thương hiệu này? - Thương hiệu: Apple", "trả lời": "Ba màu đại diện tốt nhất cho thương hiệu Apple là: \n\n1) Màu trắng: đại diện cho cách tiếp cận thiết kế tối giản, sạch sẽ của họ, \n2) Xám kim loại hoặc Bạc: tượng trưng cho tính thẩm mỹ công nghệ cao và tương lai của họ, \n3) Màu đen: biểu thị sự chính xác, tinh tế và đơn giản."}</w:t>
      </w:r>
    </w:p>
    <w:p w14:paraId="4851C01C" w14:textId="77777777" w:rsidR="00B55F51" w:rsidRDefault="00A10143">
      <w:r>
        <w:t>{"question": "Xác định xem câu này có phải là một ví dụ về phép ám chỉ hay không. - Con rắn trơn trượt trườn nhanh.", "trả lời": "Vâng, câu này là một ví dụ về sự ám chỉ, vì nó có nhiều từ bắt đầu bằng cùng một phụ âm, âm \"s\", gần nhau trong câu."}</w:t>
      </w:r>
    </w:p>
    <w:p w14:paraId="0343C56C" w14:textId="77777777" w:rsidR="00B55F51" w:rsidRDefault="00A10143">
      <w:r>
        <w:t>{"question": "Theo dõi lịch sử của sản phẩm bằng văn bản. - Apple iPhones", "answer": "Lịch sử iPhone của Apple bắt đầu vào năm 2007, khi người đồng sáng lập Apple Steve Jobs công bố iPhone đầu tiên vào ngày 9 tháng 1 năm 2007 trong một bài phát biểu quan trọng tại Macworld Conference &amp;; Expo. Thiết bị, kết hợp một điện thoại di động, một iPod màn hình rộng và một thiết bị liên lạc Internet trong một, cuối cùng đã được phát hành vào ngày 29 tháng 6 năm 2007. \n\nApple giới thiệu iPhone thế hệ thứ hai, iPhone 3G, vào ngày 9 tháng 6 năm 2008, hỗ trợ mạng 3G và là iPhone đầu tiên hỗ trợ GPS. Năm sau, Apple phát hành iPhone 3GS, đã cải thiện khả năng phần cứng và phần mềm, bao gồm bộ xử lý nhanh hơn và khả năng quay video. Bản cập nhật lớn tiếp theo cho iPhone đến vào năm 2010 với việc phát hành iPhone 4, với màn hình Retina độ phân giải cao, camera phía trước cho các cuộc gọi video FaceTime và khung thép không gỉ. Một năm sau, iPhone 4S được giới thiệu, có camera được nâng cấp, bộ xử lý nhanh hơn và trợ lý cá nhân thông minh của Apple, Siri. Năm 2012, Apple đã phát hành iPhone 5, có màn hình 4 inch lớn hơn, thân máy mỏng hơn và kết nối không dây được cải thiện. Công ty tiếp tục với iPhone 5s và iPhone 5c vào năm 2013, trong khi iPhone 6 và iPhone 6 Plus, với màn hình lớn hơn lần lượt là 4,7 và 5,5 inch, đã được giới thiệu vào năm 2014. \n \ nApple đã tiết lộ iPhone 6s và iPhone 6s Plus vào năm 2015, giới thiệu màn hình 3D Touch nhạy cảm với áp lực và hệ thống camera được nâng cấp. Năm sau vào năm 2016, công ty đã phát hành iPhone SE, một chiếc iPhone 4 inch nhỏ hơn có các tính năng và phần cứng tương tự như iPhone 6s. iPhone kỷ niệm mười năm, iPhone X, được giới thiệu vào năm 2017, có màn hình OLED gần như không viền, công nghệ nhận dạng khuôn mặt được gọi là Face ID và yếu tố hình thức được thiết kế lại. Vào năm 2018, Apple đã phát hành iPhone XS, iPhone XS Max và iPhone XR và vào năm 2019, công ty đã phát hành iPhone 11, iPhone 11 Pro và iPhone 11 Max. \ n \ nBản phát hành gần đây nhất là vào năm 2020, khi Apple công bố dòng iPhone 12, bao gồm iPhone 12, iPhone 12 mini, iPhone 12 Pro và iPhone 12 Pro Max. Các thiết bị này có thiết kế cập nhật"}</w:t>
      </w:r>
    </w:p>
    <w:p w14:paraId="59F96C24" w14:textId="77777777" w:rsidR="00B55F51" w:rsidRDefault="00A10143">
      <w:r>
        <w:t xml:space="preserve">{"câu hỏi": "Đề xuất cách giải quyết vấn đề này. - Tôi không tìm thấy chìa khóa xe của mình.", "trả lời": "Dưới đây là một số gợi ý để tìm chìa khóa xe bị mất của bạn:\n \n1. Theo dõi các bước của bạn: Cố gắng nhớ lần cuối cùng bạn có chìa khóa xe và theo dõi các bước của bạn </w:t>
      </w:r>
      <w:r>
        <w:lastRenderedPageBreak/>
        <w:t>để xem liệu bạn có thể đã đánh rơi chúng hoặc để chúng ở một vị trí cụ thể hay không. \ n2. Tìm kiếm khu vực ngay lập tức: Nhìn xung quanh các khu vực mà bạn thường giữ chìa khóa xe, chẳng hạn như ví, túi hoặc trên móc chìa khóa. \ n3. Kiểm tra các vật dụng thường xuyên sử dụng: Kiểm tra túi bên trong, túi áo khoác hoặc bất kỳ vật dụng nào khác mà bạn thường sử dụng để xem liệu bạn có vô tình để quên chìa khóa bên trong hay không. \ n4. Dọn dẹp và ngăn nắp: Đôi khi chìa khóa có thể bị mất trong sự lộn xộn, vì vậy hãy dành chút thời gian để dọn dẹp và sắp xếp không gian của bạn để xem chìa khóa của bạn có bật lên không. \ n5. Yêu cầu giúp đỡ: Hỏi các thành viên gia đình hoặc bạn cùng phòng xem họ đã nhìn thấy chìa khóa xe của bạn chưa hoặc liệu họ có thể giúp bạn tìm kiếm chúng không. \ n6. Kiểm tra xem mất và tìm thấy: Liên hệ với bộ phận bị mất và tìm thấy của bất kỳ địa điểm nào bạn đã ghé thăm gần đây để xem có ai đã nộp chìa khóa xe bị mất của bạn không. \ n7. Hãy xem xét công cụ tìm chìa khóa: Nếu bạn thường xuyên thất lạc chìa khóa, hãy cân nhắc đầu tư vào một thiết bị tìm chìa khóa có thể giúp bạn dễ dàng xác định vị trí của chúng."}</w:t>
      </w:r>
    </w:p>
    <w:p w14:paraId="50B68BDA" w14:textId="77777777" w:rsidR="00B55F51" w:rsidRDefault="00A10143">
      <w:r>
        <w:t>{"câu hỏi": "Hãy cho tôi biết nhiệt độ ở thành phố X. - New York", "câu trả lời": "Tôi xin lỗi nhưng tôi không có khả năng truy cập dữ liệu thời gian thực nên tôi không thể cung cấp cho bạn nhiệt độ hiện tại của New York. Bạn có thể kiểm tra một trang web thời tiết địa phương hoặc sử dụng một công cụ tìm kiếm để tìm nhiệt độ hiện tại ở New York. Tuy nhiên, nhiệt độ trung bình ở New York vào mùa thu thường là khoảng 55\u00b0F (13\u00b0C)."}</w:t>
      </w:r>
    </w:p>
    <w:p w14:paraId="062014D2" w14:textId="77777777" w:rsidR="00B55F51" w:rsidRDefault="00A10143">
      <w:r>
        <w:t>{"question": "Tạo ra một lập luận giải thích tại sao khái niệm này lại quan trọng. - Bền vững môi trường", "trả lời": "Bền vững môi trường là khái niệm bảo tồn tài nguyên thiên nhiên và hệ sinh thái cho các thế hệ tương lai bằng cách cân bằng nhu cầu của con người với sức khỏe của hành tinh. Khái niệm này rất quan trọng vì nhiều lý do. Thứ nhất, tính bền vững môi trường đảm bảo rằng hành tinh của chúng ta vẫn có thể ở được cho các thế hệ tương lai. Bằng cách bảo tồn các nguồn tài nguyên như nước, không khí và đất, và bảo vệ hệ sinh thái, chúng ta giữ cho môi trường cân bằng, ngăn ngừa các thảm họa như hạn hán, nạn đói và mất đa dạng sinh học. Điều này có thể giúp đảm bảo tương lai của hành tinh chúng ta cho tất cả cư dân của nó. Thứ hai, tính bền vững môi trường là điều cần thiết cho sự phát triển kinh tế. Tài nguyên thiên nhiên là nền tảng của nền kinh tế của chúng ta, cung cấp nguyên liệu thô, năng lượng và thực phẩm. Nếu chúng ta cạn kiệt các nguồn tài nguyên này, chúng ta có nguy cơ sụp đổ kinh tế. Bằng cách thực hành phát triển bền vững, chúng ta có thể duy trì tăng trưởng kinh tế mà không ảnh hưởng đến sức khỏe của hành tinh chúng ta. Thứ ba, tính bền vững môi trường gắn liền với công bằng xã hội. Khi tài nguyên khan hiếm, thường là những nhóm dân cư dễ bị tổn thương nhất phải chịu đựng. Bảo vệ môi trường giúp đảm bảo rằng mọi người đều có quyền truy cập vào các nguồn lực họ cần để có cuộc sống lành mạnh, hiệu quả. Tóm lại, tính bền vững môi trường là một khái niệm quan trọng phải được ưu tiên nếu chúng ta hy vọng đảm bảo tương lai của hành tinh và cư dân của chúng ta. Cho dù vì lý do sinh thái, kinh tế hay xã hội, điều cần thiết là chúng ta phải làm việc hướng tới một tương lai bền vững."}</w:t>
      </w:r>
    </w:p>
    <w:p w14:paraId="17CB81FA" w14:textId="77777777" w:rsidR="00B55F51" w:rsidRDefault="00A10143">
      <w:r>
        <w:t xml:space="preserve">{"câu hỏi": "Kể tên ba sự kiện quan trọng trong lịch sử thế giới từ thế kỷ trước.", "trả lời": "1. Chiến tranh thế giới thứ hai (1939-1945) - Đó là một cuộc chiến tranh toàn cầu liên quan đến nhiều quốc gia trên thế giới và là cuộc xung đột đẫm máu nhất trong lịch sử loài người, </w:t>
      </w:r>
      <w:r>
        <w:lastRenderedPageBreak/>
        <w:t>dẫn đến cái chết của hàng triệu người, bao gồm cả dân thường và chiến binh. The Moon Landing (1969) - Cuộc đổ bộ mặt trăng thành công đầu tiên của sứ mệnh Apollo 11 của NASA là một khoảnh khắc quyết định trong lịch sử loài người, đánh dấu lần đầu tiên con người đặt chân lên một thiên thể khác. Sự sụp đổ của Bức tường Berlin (1989) - Bức tường Berlin, đã chia cắt nước Đức từ năm 1961, đã bị tháo dỡ, đánh dấu sự kết thúc của Chiến tranh Lạnh, sự sụp đổ của Bức màn sắt của các quốc gia cộng sản, và cuối cùng thống nhất nước Đức.</w:t>
      </w:r>
    </w:p>
    <w:p w14:paraId="75460472" w14:textId="77777777" w:rsidR="00B55F51" w:rsidRDefault="00A10143">
      <w:r>
        <w:t>{"câu hỏi": "Giải thích câu sau: \u201cTất cả công việc và không chơi khiến Jack trở thành một cậu bé buồn tẻ.\u201d", "câu trả lời": "Câu nói "Tất cả công việc và không chơi khiến Jack trở thành một cậu bé buồn tẻ" là một câu tục ngữ có nghĩa là liên tục làm việc mà không nghỉ ngơi hoặc dành thời gian để giải trí và tận hưởng có thể khiến ai đó trở nên buồn chán, không thú vị và không có cảm hứng. Nó nhấn mạnh tầm quan trọng của việc cân bằng công việc với thư giãn và giải trí, cũng như dành thời gian để tham gia vào các hoạt động mang lại niềm vui, thư giãn và tương tác xã hội. Nếu không có sự cân bằng này, người đó, được đại diện bởi cái tên "Jack" trong câu tục ngữ, sẽ trở nên buồn tẻ, cho cả người khác và với chính mình. Nhìn chung, nó khuyên rằng một cuộc sống lành mạnh và bổ ích bao gồm sự kết hợp của cả công việc và vui chơi."}</w:t>
      </w:r>
    </w:p>
    <w:p w14:paraId="1A258533" w14:textId="77777777" w:rsidR="00B55F51" w:rsidRDefault="00A10143">
      <w:r>
        <w:t>{"câu hỏi": "Xác định sự hài hước trong câu này: \u201cTôi lo lắng về việc nhiễm COVID-19 nên tôi đã rửa máy tính xách tay của mình\u201d", "câu trả lời": "Sự hài hước trong câu này dựa trên sự vô lý của hành động được mô tả. Người nói tuyên bố đã rửa máy tính xách tay của họ, một thiết bị điện tử không có nghĩa là để rửa, vì sợ bị nhiễm COVID-19. Tuyên bố này là bất ngờ và phóng đại và, kết quả là, có thể được coi là hài hước."}</w:t>
      </w:r>
    </w:p>
    <w:p w14:paraId="2C73ABB4" w14:textId="77777777" w:rsidR="00B55F51" w:rsidRDefault="00A10143">
      <w:r>
        <w:t>{"câu hỏi": "Mô tả một tình huống mà bạn sẽ sử dụng từ \u201cenigma\u201d", "câu trả lời": "Một bí ẩn là một cái gì đó bí ẩn hoặc khó hiểu. Một tình huống trong đó người ta có thể sử dụng từ "bí ẩn" có thể đề cập đến một người, một sự kiện hoặc một đối tượng khó hiểu hoặc khó giải quyết. Ví dụ, nếu một thám tử đang điều tra một tội phạm dường như không có động cơ hoặc nghi phạm rõ ràng, anh ta hoặc cô ta có thể mô tả vụ án như một bí ẩn. Ngoài ra, khi đề cập đến một người có vẻ dè dặt và khó đọc, ai đó có thể nói, "anh ta là một bí ẩn."</w:t>
      </w:r>
    </w:p>
    <w:p w14:paraId="6C8ED861" w14:textId="77777777" w:rsidR="00B55F51" w:rsidRDefault="00A10143">
      <w:r>
        <w:t>{"câu hỏi": "Viết lại câu này theo cách trang trọng hơn: \u201cAnh ấy nói như thể anh ấy là người duy nhất biết tất cả mọi thứ\u201d", "câu trả lời": "Anh ấy nói như thể anh ấy sở hữu kiến thức đầy đủ và độc quyền về chủ đề này."}</w:t>
      </w:r>
    </w:p>
    <w:p w14:paraId="3F0FDFB9" w14:textId="77777777" w:rsidR="00B55F51" w:rsidRDefault="00A10143">
      <w:r>
        <w:t xml:space="preserve">{"câu hỏi": "Hãy tạo ra một bài thơ về việc vượt qua nghịch cảnh", "câu trả lời": "Khi thế giới cảm thấy nặng nề, và con đường cảm thấy dài,\nVà trái tim bạn mệt mỏi, và hy vọng đã biến mất,\nHãy nhớ rằng bên trong bạn có một sức mạnh rất lớn,\nMột sức mạnh để vượt qua, bất kể sức nặng là gì. Vì cuộc sống không dễ dàng, những thử thách là có thật, và đôi khi bạn có thể vấp ngã, đôi khi bạn có thể quỳ xuống, Nhưng bạn phải đứng dậy, với mỗi bình minh mới, và mạnh dạn đối mặt với ngày và tiếp tục. Vì mỗi cơn bão qua đi, và mọi vết thương đều có thể chữa lành, và mặc dù bạn có thể chùn bước, bạn sẽ học cách đối phó, với những khó khăn và đau khổ, những cuộc đấu tranh và xung đột, vì chúng chỉ làm cho bạn mạnh mẽ hơn, </w:t>
      </w:r>
      <w:r>
        <w:lastRenderedPageBreak/>
        <w:t>và làm phong phú cuộc sống của bạn. Vì vậy, hãy để gió thổi, hãy để mưa như trút nước,\nVì với mỗi trận chiến, bạn sẽ ngày càng phát triển hơn nữa,\nĐối với mỗi nghịch cảnh, có một bài học để học,\nVà với mỗi chiến thắng, một chiến thắng kiếm được. \n\nVì vậy, hãy ngẩng cao đầu, và không bao giờ nhượng bộ,\nVì ngọn lửa bên trong bạn, sẽ thắp sáng con đường một lần nữa,\nVà bạn sẽ trỗi dậy từ đống tro tàn, mạnh mẽ hơn trước,\nSẵn sàng tiếp nhận thế giới, và nhiều hơn nữa."}</w:t>
      </w:r>
    </w:p>
    <w:p w14:paraId="5F0697FE" w14:textId="77777777" w:rsidR="00B55F51" w:rsidRDefault="00A10143">
      <w:r>
        <w:t>{"câu hỏi": "Sử dụng các từ sau, đưa ra một câu chuyện sáng tạo: Mèo, Tàu, Cuộc thi", "câu trả lời": "Ngày xửa ngày xưa, có một con mèo dũng cảm và phiêu lưu tên là Râu ria. Whiskers được biết đến trên toàn thế giới vì những cuộc trốn thoát táo bạo và sự tò mò bất tận. Một ngày nọ, anh nghe nói về một cuộc thi đáng kinh ngạc được tổ chức bởi các thủy thủ địa phương. Thách thức là xem ai có thể chèo thuyền trên những vùng biển gồ ghề nhất và đến được bên kia thế giới. \n\nWhiskers biết rằng đây là một cuộc thi mà anh chỉ đơn giản là phải tham gia. Anh luôn mơ ước được chèo thuyền trên biển cả và khám phá những nơi khác nhau trên thế giới. Vì vậy, anh lấy hết can đảm, đội mũ thủy thủ và lên đường đến bến cảng. Khi đến nơi, anh thấy rằng mình không phải là người duy nhất háo hức tham gia cuộc thi. Có rất nhiều thủy thủ dũng cảm khác ở đó, sẵn sàng thi đấu. Tuy nhiên, Whiskers đã không để điều này làm anh nản lòng. Anh quyết tâm giành chiến thắng. \n\nWhiskers đã xoay sở để có được cho mình một vị trí trên một trong những con tàu vững chắc nhất trong hạm đội. Anh ấy là một người học hỏi nhanh chóng, và sớm trở thành một thành viên vô giá của phi hành đoàn. Cùng nhau, họ bất chấp vùng biển nguy hiểm, đối mặt với thời tiết bão tố và vượt qua mọi trở ngại. Sau nhiều tháng làm việc chăm chỉ và quyết tâm, Whiskers và phi hành đoàn của mình đã đến được bên kia thế giới. Các quan chức cuộc thi đã rất ngạc nhiên khi một con mèo đã hoàn thành một hành trình đáng kinh ngạc như vậy. Whiskers được tuyên bố là người chiến thắng trong cuộc thi, và anh ta đã được trao một rương kho báu đầy vàng và đồ trang sức. Kể từ ngày đó, Whiskers được biết đến như là thủy thủ dũng cảm nhất trong tất cả các vùng đất. Anh ấy tiếp tục thực hiện những cuộc phiêu lưu tuyệt vời, khám phá những vùng đất mới trên thế giới và kết bạn ở mọi nơi anh ấy đến. Và cậu ấy luôn nhìn lại cuộc thi với những kỷ niệm đẹp, biết rằng đó là khởi đầu cho hành trình đáng kinh ngạc của mình."}</w:t>
      </w:r>
    </w:p>
    <w:p w14:paraId="1B01D8AC" w14:textId="77777777" w:rsidR="00B55F51" w:rsidRDefault="00A10143">
      <w:r>
        <w:t>{"câu hỏi": "Tìm năm tính từ mô tả một ngày gió", "trả lời": "1. Blustery\n2. Gusty\n3. Breezy \ n4. Thổi\n5. Gió lốc"}</w:t>
      </w:r>
    </w:p>
    <w:p w14:paraId="30E1F974" w14:textId="77777777" w:rsidR="00B55F51" w:rsidRDefault="00A10143">
      <w:r>
        <w:t>{"câu hỏi": "Viết lại câu này bằng giọng chủ động: Các hướng dẫn do tôi đưa ra", "câu trả lời": "Tôi đã đưa ra hướng dẫn."}</w:t>
      </w:r>
    </w:p>
    <w:p w14:paraId="682BAF1B" w14:textId="77777777" w:rsidR="00B55F51" w:rsidRDefault="00A10143">
      <w:r>
        <w:t>{"câu hỏi": "Chọn hai màu để tạo gradient", "trả lời": "Chắc chắn, để tạo gradient, bạn có thể chọn hai màu bổ sung tốt cho nhau, ví dụ: xanh dương và tím, hoặc vàng và cam. Có sự kết hợp màu sắc cụ thể nào mà bạn muốn sử dụng không?"}</w:t>
      </w:r>
    </w:p>
    <w:p w14:paraId="6EE98216" w14:textId="77777777" w:rsidR="00B55F51" w:rsidRDefault="00A10143">
      <w:r>
        <w:t>{"câu hỏi": "Viết lại câu này bằng giọng thụ động: Những bông hoa được vẽ bởi họa sĩ", "trả lời": "Nghệ sĩ vẽ hoa."}</w:t>
      </w:r>
    </w:p>
    <w:p w14:paraId="0F3079AF" w14:textId="77777777" w:rsidR="00B55F51" w:rsidRDefault="00A10143">
      <w:r>
        <w:lastRenderedPageBreak/>
        <w:t>{"câu hỏi": "Tạo câu trả lời thích hợp cho yêu cầu dịch vụ khách hàng nhất định - Tôi đang cố gắng truy cập vào tài khoản của mình nhưng không thể nhớ mật khẩu của mình.", "trả lời": "Khách hàng thân mến, \ n \ nTôi rất tiếc khi biết rằng bạn đang gặp sự cố khi truy cập tài khoản của mình. Nếu bạn quên mật khẩu, bạn có thể dễ dàng đặt lại mật khẩu bằng cách nhấp vào liên kết \"Quên mật khẩu\" trên trang đăng nhập. Chỉ cần làm theo lời nhắc để nhập địa chỉ email của bạn được liên kết với tài khoản và bạn sẽ nhận được email hướng dẫn tạo mật khẩu mới.\n\nNếu bạn tiếp tục gặp khó khăn khi truy cập tài khoản của mình, vui lòng liên hệ với nhóm hỗ trợ khách hàng của chúng tôi để được hỗ trợ thêm.\n\nBest,\nAI Assistant."}</w:t>
      </w:r>
    </w:p>
    <w:p w14:paraId="51B8F36F" w14:textId="77777777" w:rsidR="00B55F51" w:rsidRDefault="00A10143">
      <w:r>
        <w:t>{"câu hỏi": "Đây là một nhiệm vụ phân loại. Phân loại văn bản thành 2 lớp bạn chọn. - Cô ấy là một ca sĩ tài năng", "đáp án": "Lớp 1: Tình cảm tích cực\nLớp 2: Tình cảm tiêu cực\n\nPhân loại: Lớp 1 - Tình cảm tích cực"}</w:t>
      </w:r>
    </w:p>
    <w:p w14:paraId="3F5FC064" w14:textId="77777777" w:rsidR="00B55F51" w:rsidRDefault="00A10143">
      <w:r>
        <w:t>{"câu hỏi": "Lấy văn bản đã cho và tóm tắt nó như thể đó là một trích dẫn - Nghèo đói là một vấn đề nghiêm trọng ảnh hưởng đến hàng triệu người trên khắp thế giới. Đó là một thách đố to lớn và là nguyên nhân của sự tuyệt vọng mà con người phải đương đầu và cố gắng xóa bỏ", "Trả lời": "Nghèo đói là một vấn đề toàn cầu gây ra tuyệt vọng và phải được đối mặt và xóa bỏ."</w:t>
      </w:r>
    </w:p>
    <w:p w14:paraId="576498B7" w14:textId="77777777" w:rsidR="00B55F51" w:rsidRDefault="00A10143">
      <w:r>
        <w:t>{"câu hỏi": "Soạn email bày tỏ lòng biết ơn của bạn đối với dịp nhất định - Bạn đã tham dự bữa tiệc sinh nhật của tôi", "câu trả lời": "Chủ đề: Cảm ơn chân thành vì đã tham dự bữa tiệc sinh nhật của tôi \ n \ nDear [Tên], \ n \ nTôi hy vọng email này tìm thấy bạn tốt. Tôi muốn dành một chút thời gian để bày tỏ lòng biết ơn chân thành nhất của tôi đối với sự hiện diện của bạn trong bữa tiệc sinh nhật của tôi. Sự tham dự của bạn thực sự có ý nghĩa rất lớn đối với tôi và giúp làm cho ngày của tôi trở nên đặc biệt hơn. Thật tuyệt vời khi được gặp bạn và bắt kịp, và tôi thực sự đánh giá cao nỗ lực của bạn để có mặt ở đó. Những kỷ niệm và tiếng cười mà chúng tôi chia sẻ là những kỷ niệm tôi sẽ luôn trân trọng. \n\nMột lần nữa, cảm ơn bạn rất nhiều vì đã là một phần trong lễ kỷ niệm của tôi. Tôi rất biết ơn khi có bạn trong cuộc sống của tôi và mong đợi nhiều kỷ niệm hơn nữa bên nhau.\n\nWarmest Regards,\n[Your Name]"}</w:t>
      </w:r>
    </w:p>
    <w:p w14:paraId="49437CE5" w14:textId="77777777" w:rsidR="00B55F51" w:rsidRDefault="00A10143">
      <w:r>
        <w:t xml:space="preserve">{"question": "Đây là một nhiệm vụ thế hệ mở. Mô hình GPT nên tạo ra một đầu ra phù hợp cho hướng dẫn - Cách chuẩn bị cho một cuộc phỏng vấn xin việc", "câu trả lời": Chuẩn bị cho một cuộc phỏng vấn xin việc có vẻ khó khăn, nhưng với sự chuẩn bị đúng đắn, bạn có thể tăng cơ hội thành công. Dưới đây là một số mẹo giúp bạn chuẩn bị: \ n \ n1. Nghiên cứu công ty: Tìm hiểu về sứ mệnh, sản phẩm và văn hóa của công ty. Điều này sẽ giúp bạn hiểu mục tiêu của công ty và cách bạn có thể đóng góp vào thành công của họ. \ n \ n2. Biết sơ yếu lý lịch của bạn: Hãy chắc chắn rằng bạn đã quen thuộc với sơ yếu lý lịch của riêng bạn và có thể nói chuyện với kinh nghiệm và thành tích của bạn. Hãy chuẩn bị để cung cấp các ví dụ thể hiện kỹ năng và khả năng của bạn. \ n \ n3. Thực hành câu trả lời của bạn: Hãy suy nghĩ về các câu hỏi phỏng vấn phổ biến và cách bạn sẽ trả lời chúng. Thực hành phản ứng của bạn với một người bạn hoặc thành viên gia đình, hoặc thậm chí trước gương. Bạn càng thực hành nhiều, bạn sẽ càng cảm thấy tự tin hơn trong cuộc phỏng vấn thực tế. \ n \ n4. Ăn mặc gây ấn tượng: Chọn trang phục chuyên nghiệp và phù hợp với văn hóa công ty. Hãy chắc </w:t>
      </w:r>
      <w:r>
        <w:lastRenderedPageBreak/>
        <w:t>chắn rằng quần áo của bạn sạch sẽ và ép, và bạn được chăm sóc tốt. \ n \ n5. Đúng giờ: Đến phỏng vấn đúng giờ, hoặc thậm chí sớm vài phút. Điều này cho thấy rằng bạn có trách nhiệm và tôn trọng thời gian của người phỏng vấn. \ n \ n6. Thư giãn và là chính mình: Cố gắng giữ bình tĩnh và thư giãn trong suốt cuộc phỏng vấn. Hãy nhớ là chính mình và để cá tính của bạn tỏa sáng. Một cuộc phỏng vấn không chỉ là cơ hội để công ty làm quen với bạn, mà còn để bạn xem liệu công ty có phù hợp với bạn hay không. Bằng cách làm theo những lời khuyên này và nỗ lực chuẩn bị, bạn có thể tăng cơ hội thực hiện tốt trong cuộc phỏng vấn và đạt được công việc. Chúc may mắn!"}</w:t>
      </w:r>
    </w:p>
    <w:p w14:paraId="3D1B43EB" w14:textId="77777777" w:rsidR="00B55F51" w:rsidRDefault="00A10143">
      <w:r>
        <w:t>{"question": "Đây là một nhiệm vụ chỉnh sửa. Xác định các lỗi trong câu đã cho và chỉnh sửa nó - Cô ấy cắt táo thành lát nhỏ", "trả lời": "Cô ấy cắt táo thành lát nhỏ."}</w:t>
      </w:r>
    </w:p>
    <w:p w14:paraId="5A096955" w14:textId="77777777" w:rsidR="00B55F51" w:rsidRDefault="00A10143">
      <w:r>
        <w:t>{"câu hỏi": "Lấy văn bản đã cho và chuyển nó thành một bài thơ - Anh ta có can đảm đứng lên và đấu tranh cho những gì đúng đắn", "trả lời": "Anh ta giữ lòng dũng cảm trong trái tim mình,\nMột lòng can đảm khiến anh ta khác biệt,\nVới một giọng nói không hề nhỏ,\nAnh ta đứng lên vì những gì đúng đắn.\n\nVì công lý, anh ta đã đứng lên,\ nVà với niềm đam mê, đã đưa ra yêu cầu của mình.\nDao động trong tầm nhìn của anh ấy, \nAnh ấy đã sẵn sàng cho cuộc chiến.\n\nSức mạnh và quyết tâm của anh ấy,\nMang lại một động lực mới,\nĐể những người khác tham gia vào ánh sáng,\nVà với anh ấy, hãy làm cho mọi thứ trở nên đúng đắn.\n\nVì vậy, hãy để lòng can đảm của anh ấy là người hướng dẫn của chúng tôi, \nKhi chúng ta đứng cao và không trốn tránh, \nCùng nhau chúng ta sẽ đoàn kết, \ nVà hãy chiến đấu cho điều đúng."}</w:t>
      </w:r>
    </w:p>
    <w:p w14:paraId="361ACF5A" w14:textId="77777777" w:rsidR="00B55F51" w:rsidRDefault="00A10143">
      <w:r>
        <w:t>{"câu hỏi": "Cung cấp danh sách các quốc gia nhỏ.", "trả lời": "Đây là danh sách một số quốc gia nhỏ, cả về dân số và diện tích đất:\n\n1. Tuvalu\n2. Nauru\n3. San Marino\n4. Monaco\n5. Liechtenstein\n6. Saint Kitts và Nevis\n7. Quần đảo Marshall\n8. Dominica\n9. Andorra\n10. Palau"}</w:t>
      </w:r>
    </w:p>
    <w:p w14:paraId="3D9171A2" w14:textId="77777777" w:rsidR="00B55F51" w:rsidRDefault="00A10143">
      <w:r>
        <w:t>{"câu hỏi": "Tạo một đoạn văn, mở rộng trên câu lệnh sau: - Thời đại kỹ thuật số cung cấp nhiều giải pháp cho các vấn đề truyền thống.", "trả lời": "Thời đại kỹ thuật số đã cách mạng hóa cách chúng ta tiếp cận và giải quyết các vấn đề truyền thống trong cả cuộc sống cá nhân và nghề nghiệp của chúng ta. Những đổi mới trong công nghệ đã cung cấp cho chúng tôi vô số công cụ và tài nguyên giúp thực hiện nhiều nhiệm vụ khác nhau dễ dàng hơn. Ví dụ, giao tiếp và chia sẻ thông tin đã được cải thiện rất nhiều với sự ra đời của email, phương tiện truyền thông xã hội và các giải pháp lưu trữ tệp trực tuyến. Ngoài ra, những tiến bộ trong trí tuệ nhân tạo và tự động hóa đã dẫn đến việc tạo ra các thiết bị và phần mềm thông minh có thể thực hiện các nhiệm vụ tốn thời gian hoặc khó khăn. Những giải pháp kỹ thuật số này đã cho phép chúng tôi làm việc hiệu quả hơn, cộng tác với những người khác dễ dàng hơn và truy cập thông tin nhanh hơn bao giờ hết. Nhìn chung, thời đại kỹ thuật số đã thay đổi cách chúng ta sống và làm việc bằng cách cung cấp một loạt các giải pháp mới cho những thách thức lâu dài."}</w:t>
      </w:r>
    </w:p>
    <w:p w14:paraId="0FC127B3" w14:textId="77777777" w:rsidR="00B55F51" w:rsidRDefault="00A10143">
      <w:r>
        <w:t xml:space="preserve">{"question": "Xác định ngày xuất xứ. - Tiểu thuyết \u201cPeter Pan\u201d", "trả lời": "Sự xuất hiện đầu tiên của nhân vật Peter Pan là trong cuốn sách \u201cThe Little White Bird,\u201d xuất bản năm 1902. Tuy nhiên, cuốn tiểu thuyết - Peter và Wendy, sau này </w:t>
      </w:r>
      <w:r>
        <w:lastRenderedPageBreak/>
        <w:t>được gọi là Peter Pan, \u201d được xuất bản lần đầu tiên vào năm 1911. Nguồn gốc và ngày xuất bản đầu tiên của nó là năm 1911."}</w:t>
      </w:r>
    </w:p>
    <w:p w14:paraId="001CBB53" w14:textId="77777777" w:rsidR="00B55F51" w:rsidRDefault="00A10143">
      <w:r>
        <w:t>{"câu hỏi": "Ghi lại năm thách thức của các lớp học trực tuyến.", "Trả lời": "1. Rào cản công nghệ: Không phải tất cả học sinh đều có quyền truy cập bình đẳng vào internet đáng tin cậy, thiết bị cập nhật và phần mềm học tập. Điều này có thể gây khó khăn cho một số học sinh tham gia các lớp học trực tuyến một cách hiệu quả và tạo ra một sân chơi không đồng đều. Tương tác xã hội hạn chế: Các lớp học trực tuyến thường thiếu mức độ tương tác giữa các cá nhân diễn ra trong các lớp học truyền thống, trực tiếp. Điều này có thể gây khó khăn cho sinh viên trong việc hình thành kết nối với các đồng nghiệp của họ hoặc tìm kiếm sự hỗ trợ và lời khuyên từ người hướng dẫn của họ. \ n \ n3. Quản lý thời gian: Với sự linh hoạt của các lớp học trực tuyến, sinh viên có thể gặp khó khăn trong việc đi đúng hướng với các môn học và quản lý thời gian hiệu quả. Điều này đòi hỏi một mức độ kỷ luật tự giác, tổ chức và động lực cao. \ n \ n4. Mất tập trung: Môi trường học tập trực tuyến thường gây ra nhiều phiền nhiễu, chẳng hạn như phương tiện truyền thông xã hội, nhắn tin tức thời và các tùy chọn giải trí. Nếu không có môi trường lớp học có cấu trúc, sinh viên có thể cảm thấy khó tập trung và tiếp tục tham gia vào các môn học của họ. \ n \ n5. Khó khăn kỹ thuật: Khó khăn kỹ thuật là một thách thức phổ biến của các lớp học trực tuyến. Chúng có thể bao gồm các vấn đề với nền tảng học tập, trục trặc phần mềm và các vấn đề kết nối. Khi các vấn đề kỹ thuật phát sinh, học sinh có thể khó giải quyết chúng một cách nhanh chóng, điều này có thể làm gián đoạn việc học và gây ra sự thất vọng."}</w:t>
      </w:r>
    </w:p>
    <w:p w14:paraId="694B0297" w14:textId="77777777" w:rsidR="00B55F51" w:rsidRDefault="00A10143">
      <w:r>
        <w:t>{"question": "Tạo danh sách các vật phẩm mà một người cần đến thăm Công viên Quốc gia.", "trả lời": "Đây là danh sách các vật phẩm được đề xuất mà người ta có thể cần đến thăm Công viên Quốc gia:\n\n1. Thẻ công viên quốc gia hoặc phí vào cửa \ n2. Giày hoặc ủng đi bộ đường dài thoải mái\n3. Quần áo phù hợp với thời tiết (ví dụ: áo mưa, mũ, kính râm)\n4. Bản đồ hoặc sách hướng dẫn của công viên\n5. Ba lô\n6. Chai nước hoặc hệ thống hydrat hóa \ n7. Bộ dụng cụ sơ cứu\n8. Kem chống nắng và thuốc chống côn trùng\n9. Máy ảnh hoặc điện thoại thông minh cho hình ảnh \ n10. Đồ ăn nhẹ hoặc thức ăn trong ngày \ n11. La bàn hoặc thiết bị GPS \ n12. Ống nhòm để xem động vật hoang dã \ n13. Còi khẩn cấp\n14. Đa dụng cụ hoặc dao\n15. Đèn pin hoặc đèn pha"}</w:t>
      </w:r>
    </w:p>
    <w:p w14:paraId="7DAF57D5" w14:textId="77777777" w:rsidR="00B55F51" w:rsidRDefault="00A10143">
      <w:r>
        <w:t>{"question": "Cho một câu và một câu khác có nghĩa tương tự, hãy xác định các từ trong mỗi câu không phải là từ đồng nghĩa. - Câu 1: Tôi muốn đi ăn tối\nCâu 2: Tôi muốn ăn tối", "trả lời": "Không phải từ đồng nghĩa:\n- Câu 1: muốn, đi, cho\n- Câu 2: ham muốn, ăn"}</w:t>
      </w:r>
    </w:p>
    <w:p w14:paraId="4AC99411" w14:textId="77777777" w:rsidR="00B55F51" w:rsidRDefault="00A10143">
      <w:r>
        <w:t>{"question": "Đưa ra một tập hợp các tham số, hãy phân loại một bài hát. - Thể loại: Rock\nTempo: Slow\nInstrumentation: Piano", "answer": "Dựa trên các thông số nhất định về thể loại, nhịp độ và nhạc cụ, bài hát có thể được phân loại là slow rock ballad có piano."}</w:t>
      </w:r>
    </w:p>
    <w:p w14:paraId="32423C99" w14:textId="77777777" w:rsidR="00B55F51" w:rsidRDefault="00A10143">
      <w:r>
        <w:t>{"question": "Xuất ra một đoạn mã sẽ in ra một danh sách chứa các số từ 1 đến 10.", "answer": "Đây là đoạn mã Python để đạt được mục tiêu được chỉ định.\n\n''python\nnumbers = list(range(1, 11))\nprint(numbers)\n''\n\nNgoài ra, bạn có thể sử dụng vòng lặp for để in ra danh sách các số từ 1 đến 10:\n\n'''python\nnumbers = []\nfor i in range(1,  11):\n numbers.append(i)\nprint(numbers)\n'''"}</w:t>
      </w:r>
    </w:p>
    <w:p w14:paraId="321B8D0E" w14:textId="77777777" w:rsidR="00B55F51" w:rsidRDefault="00A10143">
      <w:r>
        <w:lastRenderedPageBreak/>
        <w:t>{"câu hỏi": "Đưa ra một danh sách các thành phần và hướng dẫn, hãy chỉnh sửa công thức để nó phục vụ hai người. - Thành phần: \n- 1 lb thịt bò xay \n- 2 tép tỏi \n- 1 củ hành tây \n- 4 chén nước dùng gà \n- 4 lát thịt xông khói\n\nHướng dẫn:\n1. Trong một nồi lớn, nấu thịt bò, hành, tỏi cho đến khi thịt bò không còn màu hồng \ n2. Thêm nước dùng gà và đun sôi \ n3. Thêm thịt xông khói và đun nhỏ lửa trong 1 giờ", "trả lời": "Thành phần: \n- 1/2 lb thịt bò xay \n- 1 tép tỏi \n- 1/2 củ hành tây \n- 2 chén nước dùng gà \n- 2 lát thịt xông khói\n\nHướng dẫn:\n1. Trong nồi vừa, nấu thịt bò, hành, tỏi cho đến khi thịt bò không còn màu hồng.\n2. Thêm nước dùng gà và đun sôi.\n3. Thêm thịt xông khói và đun nhỏ lửa trong 1 giờ."}</w:t>
      </w:r>
    </w:p>
    <w:p w14:paraId="65FF12E6" w14:textId="77777777" w:rsidR="00B55F51" w:rsidRDefault="00A10143">
      <w:r>
        <w:t>{"câu hỏi": "Tạo ra một câu chuyện về một thiếu niên đi du lịch vòng quanh thế giới.", "câu trả lời": "Ngày xưa có một thiếu niên tên Alex luôn tò mò và phiêu lưu. Lớn lên, anh luôn đọc sách và xem các chương trình giới thiệu các địa điểm trên khắp thế giới, từ nền văn hóa phong phú của châu Á đến những tàn tích cổ xưa ở châu Âu. Vì vậy, khi bước sang tuổi mười tám, anh quyết định bắt đầu cuộc hành trình khám phá thế giới. Với một chiếc ba lô và một chiếc máy ảnh trong tay, Alex chào tạm biệt gia đình và bắt đầu cuộc phiêu lưu của mình. Ông bắt đầu chuyến đi của mình ở châu Á, thăm các nước như Nhật Bản, Trung Quốc và Thái Lan. Là một người đam mê ẩm thực, anh thích các món ăn địa phương và thử các món ăn kỳ lạ mà anh chưa từng nghe đến trước đây. Anh dành cả ngày để khám phá các thành phố, tìm hiểu về phong tục và lối sống địa phương, và chụp ảnh những phong cảnh tuyệt đẹp. Sau châu Á, Alex đến châu Âu, nơi anh đến thăm các địa danh lịch sử tráng lệ ở Ý, Hy Lạp và Pháp. Ông bị cuốn hút bởi kiến trúc và nghệ thuật mà ông nhìn thấy trong các bảo tàng và phòng trưng bày. Trong thời gian ở châu Âu, anh cũng có nhiều bạn bè, một số người trong số họ anh thậm chí còn đi du lịch cùng một thời gian. Tiếp theo trong hành trình của anh là Châu Phi, nơi anh nhìn thấy động vật hoang dã ngoạn mục trong chuyến đi săn ở Tanzania và Kenya. Ông cũng tìm hiểu về các bộ lạc khác nhau và truyền thống của họ, để lại cho ông một kinh nghiệm khiêm tốn.  Hành trình của Alex sau đó đã đưa anh đến Nam Mỹ, nơi anh đi bộ lên Machu Picchu ở Peru và ngạc nhiên trước khung cảnh tuyệt đẹp từ trên đỉnh. Anh nhảy theo nhịp điệu truyền nhiễm của Brazil và trải nghiệm nền văn hóa phong phú của Argentina. Nhìn lại, Alex nhận ra rằng hành trình vòng quanh thế giới của anh là một trải nghiệm thay đổi cuộc đời. Anh ấy đã học hỏi và nhìn thấy rất nhiều, và đã trưởng thành rất nhiều như một con người. Anh ta không chỉ thỏa mãn ham muốn giang hồ của mình, mà anh ta còn có được một cái nhìn mới về cuộc sống. Với một trái tim đầy ký ức và trải nghiệm, cậu ấy trở về nhà, đã lên kế hoạch cho cuộc phiêu lưu tiếp theo của mình."}</w:t>
      </w:r>
    </w:p>
    <w:p w14:paraId="0584DFF8" w14:textId="77777777" w:rsidR="00B55F51" w:rsidRDefault="00A10143">
      <w:r>
        <w:t>{"question": "Xuất ra một đoạn mã hiển thị thông báo nhắc người dùng cung cấp tên của họ.", "answer": "Đoạn mã sau nhắc người dùng cung cấp tên của họ:\n\n'''python\nname = input(\"Vui lòng nhập tên của bạn: \")\nprint(\"Hello, \" + name + \"!\")\n'''"}</w:t>
      </w:r>
    </w:p>
    <w:p w14:paraId="5590DB79" w14:textId="77777777" w:rsidR="00B55F51" w:rsidRDefault="00A10143">
      <w:r>
        <w:t xml:space="preserve">{"câu hỏi": "Viết mô tả về quy trình của một nhà hàng.", "câu trả lời": "Quy trình của một nhà hàng bao gồm một số bước đảm bảo hoạt động hiệu quả và trải nghiệm khách hàng tuyệt vời. Dòng chảy bắt đầu khi một khách hàng vào nhà hàng và được chào đón bởi chủ nhà hoặc tiếp viên. Dựa trên sở thích của khách hàng và chỗ ngồi sẵn có, chủ nhà chỉ định một bàn và trình bày cho họ thực đơn. \ n \ n Bước tiếp theo là khi máy chủ nhận đơn đặt hàng, </w:t>
      </w:r>
      <w:r>
        <w:lastRenderedPageBreak/>
        <w:t>chuyển tiếp thông tin cho nhân viên nhà bếp thông qua hệ thống điểm bán hàng (POS). Nhân viên nhà bếp chuẩn bị bữa ăn, tuân theo công thức chính xác và hướng dẫn trình bày trong khi vẫn duy trì các tiêu chuẩn vệ sinh cao. \ n \ n Khi thức ăn đã sẵn sàng, người phục vụ sẽ giao nó cho khách hàng, đảm bảo rằng họ có mọi thứ họ cần để thưởng thức bữa ăn của họ. Trong thời gian này, máy chủ kiểm tra khách hàng định kỳ, đảm bảo họ hài lòng và đề nghị đổ đầy đồ uống hoặc mang thêm đồ uống. \ n \ nSau khi khách hàng kết thúc bữa ăn, máy chủ xuất trình hóa đơn và xử lý thanh toán thông qua hệ thống POS. Các khách hàng sau đó rời đi, và bàn được dọn sạch và làm sạch, sẵn sàng cho nhóm tiếp theo. Ngoài ra còn có một luồng quy trình liên tục trong nền, bao gồm quản lý hàng tồn kho, đặt hàng cung cấp và lên lịch cho nhân viên. Người quản lý giám sát hoạt động tổng thể, đảm bảo rằng mọi thứ diễn ra suôn sẻ và giải quyết mọi vấn đề có thể phát sinh."}</w:t>
      </w:r>
    </w:p>
    <w:p w14:paraId="31409B82" w14:textId="77777777" w:rsidR="00B55F51" w:rsidRDefault="00A10143">
      <w:r>
        <w:t>{"câu hỏi": "Thiết kế một trợ lý AI có thể giúp đưa ra quyết định đầu tư.", "câu trả lời": "Giới thiệu \"Invest-E\", một trợ lý đầu tư AI được thiết kế để giúp đưa ra quyết định đầu tư. Invest-E được hỗ trợ bởi các thuật toán tiên tiến và mô hình học máy cho phép nó cung cấp lời khuyên đầu tư được cá nhân hóa phù hợp với tình hình tài chính cụ thể và khẩu vị rủi ro của người dùng. \ n \ n Một số tính năng của Invest-E bao gồm: \ n \ n1. Tối ưu hóa danh mục đầu tư: Invest-E có thể phân tích danh mục đầu tư hiện tại của người dùng, đánh giá hồ sơ rủi ro và lợi nhuận của nó và đề xuất các điều chỉnh để tối ưu hóa lợi nhuận tốt hơn hoặc rủi ro thấp hơn. Thông tin chi tiết về thị trường: Invest-E liên tục theo dõi thị trường tài chính, cung cấp thông tin chi tiết, tin tức và phân tích theo thời gian thực để giúp người dùng cập nhật sự phát triển của thị trường. Ý tưởng đầu tư: Dựa trên mục tiêu đầu tư và hồ sơ rủi ro của người dùng, Invest-E có thể cung cấp nhiều ý tưởng đầu tư khác nhau, từ các khoản đầu tư tạo thu nhập thận trọng đến các cơ hội tăng trưởng cao. Quản lý rủi ro: Invest-E cung cấp nhiều công cụ khác nhau để giúp người dùng quản lý rủi ro, bao gồm phân tích kịch bản, kiểm tra căng thẳng và các biện pháp rủi ro dựa trên biến động. \ n \ n5. Tài nguyên giáo dục: Invest-E cung cấp vô số tài nguyên giáo dục, từ hướng dẫn cho người mới bắt đầu đến các chiến lược đầu tư nâng cao, để giúp người dùng nâng cao kiến thức và kỹ năng đầu tư của họ. Với các tính năng nâng cao và lời khuyên được cá nhân hóa, Invest-E là trợ lý AI hoàn hảo cho bất kỳ ai muốn đưa ra quyết định đầu tư thông minh hơn."}</w:t>
      </w:r>
    </w:p>
    <w:p w14:paraId="169A88F2" w14:textId="77777777" w:rsidR="00B55F51" w:rsidRDefault="00A10143">
      <w:r>
        <w:t>{"câu hỏi": "Tóm tắt những tin tức mới nhất về nền kinh tế Mỹ.", "câu trả lời": "Là một mô hình AI, tôi không có khả năng thu thập thông tin thời gian thực về các sự kiện hiện tại rất gần đây. Tuy nhiên, tôi có thể nói với bạn rằng nhìn chung, nền kinh tế Mỹ đang phục hồi sau khi đối mặt với suy thoái do đại dịch COVID-19 với những cải thiện trong các lĩnh vực như thị trường lao động, chi tiêu tiêu dùng và tăng trưởng kinh tế nói chung. Ngoài ra còn có những nỗ lực của chính phủ để cung cấp viện trợ và kích thích để hỗ trợ các doanh nghiệp và cá nhân. Tuy nhiên, có những lo ngại liên tục về lạm phát, gián đoạn chuỗi cung ứng và tác động của các biến thể mới của virus đối với sự phục hồi liên tục của nền kinh tế. Để biết những cập nhật mới nhất, tôi khuyên bạn nên kiểm tra các nguồn tin tức có uy tín."}</w:t>
      </w:r>
    </w:p>
    <w:p w14:paraId="418460AA" w14:textId="77777777" w:rsidR="00B55F51" w:rsidRDefault="00A10143">
      <w:r>
        <w:t xml:space="preserve">{"câu hỏi": "Dự đoán xu hướng thời trang phổ biến mới cho mùa thu sẽ là gì.", "Trả lời": "Là một AI, tôi không có khả năng dự đoán xu hướng trong tương lai một cách chính xác. Tuy nhiên, dựa trên dữ liệu hiện tại và phân tích của chuyên gia, các phong cách phù hợp thoải </w:t>
      </w:r>
      <w:r>
        <w:lastRenderedPageBreak/>
        <w:t>mái với các tông màu phong phú như đỏ tía, rỉ sét và xanh ô liu, cùng với kiểu dáng nhiều lớp với capelets, ponchos và khăn quàng cổ, có thể sẽ phổ biến trong mùa thu này. Những chiếc áo len và áo len chunky đan hoặc quá khổ với cổ áo và vai phóng đại hoặc kết hợp với quần legging da hoặc bó sát da có thể mang đến một sự thay đổi sắc sảo. Ngoài ra, việc sử dụng các loại vải bền vững và thân thiện với môi trường, chẳng hạn như vật liệu tái chế hoặc hữu cơ, cũng dự kiến sẽ tiếp tục trở nên phổ biến đối với những người tiêu dùng có ý thức."}</w:t>
      </w:r>
    </w:p>
    <w:p w14:paraId="0E7D2ECE" w14:textId="77777777" w:rsidR="00B55F51" w:rsidRDefault="00A10143">
      <w:r>
        <w:t>{"câu hỏi": "Giải thích chi tiết việc sử dụng xử lý ngôn ngữ tự nhiên (NLP).", "trả lời": "Xử lý ngôn ngữ tự nhiên (NLP) là một lĩnh vực con của trí tuệ nhân tạo (AI) tập trung vào sự tương tác giữa con người và máy tính bằng ngôn ngữ tự nhiên. NLP giúp máy tính đọc, hiểu và giải thích ngôn ngữ của con người, do đó thu hẹp khoảng cách giữa giao tiếp của con người và hiểu máy tính. \ n \ nNLP được sử dụng trong các ứng dụng khác nhau đòi hỏi máy móc phải hiểu, phân tích hoặc tạo ra ngôn ngữ tự nhiên. Một số ví dụ về các ứng dụng như sau: \ n \ n1. Nhận dạng giọng nói: NLP được sử dụng rộng rãi trong các hệ thống nhận dạng giọng nói như Siri, Alexa và Google Assistant để kích hoạt các chức năng ra lệnh bằng giọng nói, tìm kiếm và đọc chính tả. \ n \ n2. Phân tích tình cảm: Ứng dụng NLP này được sử dụng để xác định sự phân cực của một ý kiến trong các văn bản như đánh giá, tweet và bài viết, cho dù chúng là tích cực hay tiêu cực. \ n \ n3. Dịch máy: NLP là một thành phần quan trọng của phần mềm dịch ngôn ngữ, như Google Dịch, dịch văn bản hoặc âm thanh từ ngôn ngữ này sang ngôn ngữ khác. Tóm tắt văn bản: NLP có thể được sử dụng để tạo một phiên bản rút gọn của các tài liệu văn bản lớn, tóm tắt thông tin quan trọng nhất từ chúng. \ n \ n5. Chatbot: NLP được sử dụng trong việc thiết kế chatbot, sử dụng ngôn ngữ tự nhiên để tương tác với khách hàng và cung cấp thông tin liên quan, giúp doanh nghiệp nâng cao dịch vụ khách hàng của họ. \ n \ n6. Truy xuất thông tin: NLP giúp tăng cường mức độ liên quan và độ chính xác của việc truy xuất thông tin từ các cơ sở dữ liệu lớn, sử dụng ngôn ngữ tự nhiên. \ n \ n7. Phân loại văn bản: NLP được sử dụng để phân loại văn bản thành các danh mục, như email được sắp xếp thành spam hoặc không phải spam hoặc các bài báo được phân loại thành các thể loại tương ứng của chúng. Tóm lại, xử lý ngôn ngữ tự nhiên (NLP) là một công cụ thiết yếu được sử dụng trong một loạt các ứng dụng yêu cầu máy tính hiểu, phân tích hoặc tạo ngôn ngữ tự nhiên. Đây là một công nghệ phát triển không ngừng cải tiến và có vai trò quan trọng trong việc phát triển giao diện người-máy tính trực quan hơn."}</w:t>
      </w:r>
    </w:p>
    <w:p w14:paraId="73794E87" w14:textId="77777777" w:rsidR="00B55F51" w:rsidRDefault="00A10143">
      <w:r>
        <w:t xml:space="preserve">{"câu hỏi": "Tạo thuật toán học máy để phát hiện hoạt động bất thường trong mạng.", "câu trả lời": "Để tạo thuật toán học máy để phát hiện hoạt động bất thường trong mạng, có thể thực hiện các bước sau:\n\n1. Thu thập dữ liệu: Bước đầu tiên để xây dựng thuật toán học máy để phát hiện hoạt động bất thường trong mạng là thu thập dữ liệu liên quan. Điều này có thể bao gồm dấu thời gian, địa chỉ IP, nguồn, kích thước byte đích và thông tin liên quan khác cho từng sự kiện trên mạng. \ n \ n2. Tiền xử lý dữ liệu: Khi dữ liệu đã được thu thập, nó cần được xử lý trước để thuật toán có thể hiểu nó. Điều này có thể liên quan đến các tác vụ như mã hóa dữ liệu phân loại hoặc chuẩn hóa dữ liệu số, chẳng hạn như kích thước gói. \ n \ n3. Kỹ thuật tính năng: Dữ liệu cần được kiểm tra cẩn thận và các tính năng liên quan được thiết kế từ dữ liệu thô. Các tính năng này phải là thông tin và làm nổi bật các mẫu có thể là dấu hiệu của hành vi bất thường. \ n \ n4. Lựa chọn mô hình: Có nhiều thuật toán học máy khác nhau có thể được sử dụng để phát hiện hoạt động bất thường, chẳng hạn như cây </w:t>
      </w:r>
      <w:r>
        <w:lastRenderedPageBreak/>
        <w:t>quyết định, rừng ngẫu nhiên hoặc máy vectơ hỗ trợ. Thuật toán thích hợp nên được chọn dựa trên các đặc điểm dữ liệu và khả năng phát hiện mong muốn.\n\n5. Đào tạo thuật toán: Thuật toán nên được đào tạo trên dữ liệu đại diện cho hành vi mạng bình thường để nó có thể học cách nhận ra điều gì là bình thường và điều gì là bất thường. \ n \ n6. Kiểm tra thuật toán: Thuật toán nên được kiểm tra trên dữ liệu mới mà nó chưa từng thấy trước đây. Điều này sẽ cho thấy thuật toán khái quát hóa dữ liệu mới tốt như thế nào và nó có thể phát hiện hoạt động bất thường chính xác như thế nào. \ n \ n7. Thực hiện thuật toán: Một khi thuật toán đã được đào tạo và thử nghiệm, nó đã sẵn sàng để được thực hiện. Thuật toán nên được thiết lập để chủ động giám sát mạng và phát hiện bất kỳ hoạt động bất thường nào. Nhìn chung, một thuật toán học máy để phát hiện hoạt động bất thường trong mạng phải có khả năng học hỏi từ dữ liệu và nhận ra các mẫu chỉ ra hành vi bất thường. Bằng cách lựa chọn cẩn thận dữ liệu, tiền xử lý dữ liệu, các tính năng thông tin kỹ thuật, chọn mô hình thích hợp, đào tạo và kiểm tra thuật toán, một thuật toán học máy hiệu quả để phát hiện bất thường có thể được tạo ra."}</w:t>
      </w:r>
    </w:p>
    <w:p w14:paraId="0FC68C01" w14:textId="77777777" w:rsidR="00B55F51" w:rsidRDefault="00A10143">
      <w:r>
        <w:t>{"question": "Thiết kế thuật toán chuyển đổi dữ liệu văn bản thành dữ liệu số.", "answer": "Đây là ví dụ về thuật toán chuyển đổi dữ liệu văn bản thành dữ liệu số:\n\n1. Xác định bộ ký tự: Điều này thường bao gồm tất cả các ký tự trong dữ liệu văn bản cần được chuyển đổi thành dữ liệu số. Một bộ ký tự phổ biến là bộ ký tự ASCII, bao gồm 128 ký tự. \ n \ n2. Gán một giá trị số cho mỗi ký tự: Khi bộ ký tự được xác định, mỗi ký tự được gán một giá trị số duy nhất. Điều này có thể được thực hiện bằng cách sử dụng chỉ mục của ký tự trong bộ ký tự. Ví dụ: giá trị ASCII của 'A' là 65, trong khi giá trị ASCII của 'a' là 97.\n\n3. Chuyển đổi dữ liệu văn bản thành danh sách ký tự: Dữ liệu văn bản được chia thành các ký tự riêng lẻ và mỗi ký tự được truy xuất từ danh sách.\n\n4. Thay thế các ký tự bằng các giá trị số của chúng: Sử dụng các giá trị số được gán cho mỗi ký tự, các ký tự trong dữ liệu văn bản hiện được thay thế bằng các giá trị số tương ứng của chúng. Ví dụ: nếu dữ liệu văn bản là \"AI is great", nó sẽ được chuyển đổi thành [65, 73, 32, 105, 115, 32, 103, 114, 101, 97, 116].\n\n5. Thực hiện xử lý bổ sung (tùy chọn): Xử lý bổ sung, chẳng hạn như chuẩn hóa hoặc chia tỷ lệ, có thể được áp dụng cho dữ liệu số nếu cần.\n\nTóm lại, thuật toán liên quan đến việc xác định một bộ ký tự, gán các giá trị số duy nhất cho mỗi ký tự, chia nhỏ dữ liệu văn bản thành các ký tự riêng lẻ, thay thế các ký tự bằng các giá trị số của chúng và thực hiện bất kỳ xử lý bổ sung nào nếu cần."}</w:t>
      </w:r>
    </w:p>
    <w:p w14:paraId="4EF5B8B0" w14:textId="77777777" w:rsidR="00B55F51" w:rsidRDefault="00A10143">
      <w:r>
        <w:t>{"question": "Tìm chi phí liên quan của sản phẩm trong văn bản. - Apple iPad Pro có Liquid Retina 11 inch có sẵn để mua với giá 799 đô la và mẫu 12,9 inch có sẵn với giá 999 đô la trở lên.", "trả lời": "Giá của Apple iPad Pro 11 inch là 799 đô la, trong khi giá của mẫu 12,9 inch là 999 đô la trở lên."}</w:t>
      </w:r>
    </w:p>
    <w:p w14:paraId="43BB05DD" w14:textId="77777777" w:rsidR="00B55F51" w:rsidRDefault="00A10143">
      <w:r>
        <w:t xml:space="preserve">{"câu hỏi": "Mô tả phong cách âm nhạc của một nhà soạn nhạc cụ thể. - John Cage", "trả lời": "John Cage là một nhà soạn nhạc người Mỹ có ảnh hưởng lớn của thế kỷ 20, được biết đến với sự thử nghiệm của ông với phong cách âm nhạc và nắm bắt các nguồn âm thanh độc đáo. Phong cách âm nhạc của ông có thể được mô tả là tiên phong, thử nghiệm và hậu hiện đại, thường kết hợp các yếu tố may rủi và không xác định vào các tác phẩm của ông. Ông là người tiên phong của âm nhạc electroacoustic, sử dụng công nghệ và các nhạc cụ khác </w:t>
      </w:r>
      <w:r>
        <w:lastRenderedPageBreak/>
        <w:t>thường như đàn piano đã chuẩn bị, liên quan đến việc đặt các vật thể giữa các dây để thay đổi âm thanh của nó. Cage cũng sử dụng các âm thanh phi âm nhạc như tiếng ồn tĩnh vô tuyến hoặc tiếng ồn xung quanh từ môi trường trong các tác phẩm của mình, mở rộng định nghĩa về những gì có thể được coi là âm nhạc. Cách tiếp cận sáng tác của ông bị ảnh hưởng nặng nề bởi Thiền tông và các triết lý phương Đông khác, khiến ông khám phá khái niệm im lặng và sự vắng mặt của ý định trong âm nhạc. Nhìn chung, phong cách âm nhạc của Cage đã thách thức các phân loại truyền thống, chấp nhận những người nghe bất ngờ và đầy thách thức để xác định lại sự hiểu biết của họ về âm nhạc."}</w:t>
      </w:r>
    </w:p>
    <w:p w14:paraId="78DCC586" w14:textId="77777777" w:rsidR="00B55F51" w:rsidRDefault="00A10143">
      <w:r>
        <w:t>{"câu hỏi": "Mô tả các triệu chứng của tình trạng bệnh lý nhất định - Sởi", "trả lời": "Sởi là một bệnh truyền nhiễm rất dễ lây lan do virus sởi gây ra. Các triệu chứng thường xuất hiện 10-12 ngày sau khi tiếp xúc với vi-rút và chúng có thể bao gồm: \ n- Sốt cao \ n - Ho \ n- Chảy nước mũi \ n- Mắt đỏ, chảy nước \ n- Những đốm trắng nhỏ có thể phát triển bên trong miệng, được gọi là đốm Koplik \ n- Phát ban da được tạo thành từ các đốm lớn, phẳng thường chảy cùng nhau, bắt đầu từ chân tóc và lan xuống trên toàn bộ cơ thể. Các triệu chứng có thể kéo dài trong vài ngày,  Và những người mắc bệnh sởi thường truyền nhiễm trong bốn ngày trước khi phát ban xuất hiện và trong bốn ngày sau khi nó xuất hiện."}</w:t>
      </w:r>
    </w:p>
    <w:p w14:paraId="4892A881" w14:textId="77777777" w:rsidR="00B55F51" w:rsidRDefault="00A10143">
      <w:r>
        <w:t>{"câu hỏi": "Tạo một chủ đề tiểu luận dựa trên các từ khóa đã cho - sự nóng lên toàn cầu, đại dương", "câu trả lời": "Phân tích tác động của sự nóng lên toàn cầu đối với nhiệt độ đại dương và hệ sinh thái"}</w:t>
      </w:r>
    </w:p>
    <w:p w14:paraId="3D573C66" w14:textId="77777777" w:rsidR="00B55F51" w:rsidRDefault="00A10143">
      <w:r>
        <w:t>{"câu hỏi": "Viết lại câu sau theo hai cách khác nhau - Tôi ghét sô cô la.", "câu trả lời": "1. Sô cô la là thứ tôi ghét.\n2. Sự ghét sô cô la của tôi rất mạnh."}</w:t>
      </w:r>
    </w:p>
    <w:p w14:paraId="56B4DF3C" w14:textId="77777777" w:rsidR="00B55F51" w:rsidRDefault="00A10143">
      <w:r>
        <w:t>{"question": "Tạo một câu đại diện cho nội dung trong đoạn văn. - Một luật mới đã được đưa ra vào năm 2020 phác thảo năm biện pháp an toàn mà tất cả các nơi làm việc phải tuân theo để ngăn chặn sự lây lan của Covid-19. Điều này bao gồm thường xuyên vệ sinh cơ sở, thực hiện các biện pháp cách xa xã hội và giới thiệu quy trình sàng lọc và kiểm tra nhiệt độ.", "trả lời": "Vào năm 2020, một đạo luật đã được đưa ra yêu cầu nơi làm việc tuân thủ năm biện pháp an toàn để ngăn chặn sự lây lan của Covid-19, bao gồm vệ sinh, cách xa xã hội và quy trình sàng lọc."}</w:t>
      </w:r>
    </w:p>
    <w:p w14:paraId="73E4D3E4" w14:textId="77777777" w:rsidR="00B55F51" w:rsidRDefault="00A10143">
      <w:r>
        <w:t>{"câu hỏi": "Xác định xem câu sau có trong tâm trạng bắt buộc hay không. - Vui lòng kiểm tra câu trả lời của bạn trước khi nộp.", "trả lời": "Có, câu \"Vui lòng kiểm tra câu trả lời của bạn trước khi gửi.\" là tâm trạng bắt buộc vì nó đưa ra lệnh hoặc yêu cầu."}</w:t>
      </w:r>
    </w:p>
    <w:p w14:paraId="2CA1BC87" w14:textId="77777777" w:rsidR="00B55F51" w:rsidRDefault="00A10143">
      <w:r>
        <w:t>{"câu hỏi": "Phân loại các bệnh thành các nhóm rối loạn khác nhau. - Bệnh: đau đầu, buồn nôn, chóng mặt, phản ứng dị ứng", "trả lời": "Nhóm rối loạn:\n1. Rối loạn thần kinh - đau đầu, chóng mặt\n2. Rối loạn tiêu hóa - buồn nôn\n3. Rối loạn miễn dịch - phản ứng dị ứng"}</w:t>
      </w:r>
    </w:p>
    <w:p w14:paraId="53CA53B2" w14:textId="77777777" w:rsidR="00B55F51" w:rsidRDefault="00A10143">
      <w:r>
        <w:t>{"question": "Chuyển đổi đoạn văn thành một định dạng dễ đọc và chính xác. - Ngọn lửa lách tách ấm áp, không khí đầy khói gỗ ấm cúng và hài lòng", "trả lời": "Ngọn lửa lách tách, lấp đầy không khí bằng khói củi ấm áp. Chúng tôi ngồi ấm cúng và mãn nguyện."}</w:t>
      </w:r>
    </w:p>
    <w:p w14:paraId="13F9A68A" w14:textId="77777777" w:rsidR="00B55F51" w:rsidRDefault="00A10143">
      <w:r>
        <w:lastRenderedPageBreak/>
        <w:t>{"question": "Soạn thảo một vài quy tắc cho nhóm. - Nhóm: Câu lạc bộ Nghệ thuật Tự do", "Trả lời": "Dưới đây là một vài quy tắc gợi ý cho Câu lạc bộ Nghệ thuật Tự do:\n\n1. Diễn ngôn tôn trọng: Tất cả các thành viên nên tham gia vào các cuộc trò chuyện tôn trọng và lịch sự trong câu lạc bộ, ngay cả khi thảo luận về các ý kiến khác nhau. \ n \ n2. Tham dự: Tham dự thường xuyên tại các cuộc họp và sự kiện được khuyến khích để tất cả các thành viên duy trì hoạt động và tham gia trong câu lạc bộ. \ n \ n3. Tham gia tích cực: Các thành viên được khuyến khích tham gia tích cực vào các cuộc thảo luận và sự kiện của câu lạc bộ, chia sẻ suy nghĩ, ý tưởng và hiểu biết của họ với nhóm. \ n \ n4. Tính toàn diện: Câu lạc bộ hoan nghênh và coi trọng sự đa dạng trong các thành viên của mình và cam kết tạo ra một môi trường hòa nhập cho tất cả các thành viên. \ n \ n5. Bảo mật: Các cuộc thảo luận và trò chuyện trong câu lạc bộ nên được giữ bí mật và không được chia sẻ bên ngoài câu lạc bộ mà không có sự đồng ý của những người liên quan. \n\n6. Hợp tác: Các thành viên nên làm việc cùng nhau và hợp tác trên tinh thần hợp tác và làm việc theo nhóm để đạt được các mục tiêu và mục tiêu của câu lạc bộ."}</w:t>
      </w:r>
    </w:p>
    <w:p w14:paraId="6B76AB8F" w14:textId="77777777" w:rsidR="00B55F51" w:rsidRDefault="00A10143">
      <w:r>
        <w:t>{"câu hỏi": "Xây dựng mô hình tài chính bao gồm báo cáo thu nhập, bảng cân đối kế toán và báo cáo lưu chuyển tiền tệ.", "câu trả lời": "Một mô hình tài chính bao gồm báo cáo thu nhập, bảng cân đối kế toán và báo cáo lưu chuyển tiền tệ được sử dụng để dự báo hiệu quả tài chính của một công ty trong tương lai. Mỗi báo cáo phục vụ một mục đích cụ thể và cung cấp cái nhìn sâu sắc có giá trị về sức khỏe tài chính của doanh nghiệp. Dưới đây là phác thảo của mỗi báo cáo và cách nó phù hợp với mô hình tài chính tổng thể: \ n \ n1. Báo cáo thu nhập: Báo cáo này cho thấy doanh thu, chi phí và lợi nhuận của công ty trong một khoảng thời gian nhất định, thường là một năm hoặc một quý. Doanh thu bao gồm tất cả số tiền mà công ty nhận được từ khách hàng của mình, trong khi chi phí bao gồm mọi thứ công ty trả để cung cấp hàng hóa hoặc dịch vụ của mình. Điểm mấu chốt trên báo cáo thu nhập là lợi nhuận ròng của công ty, bằng với doanh thu trừ chi phí. \ n \ n2. Bảng cân đối kế toán: Báo cáo này cung cấp ảnh chụp nhanh về tình hình tài chính của công ty tại một thời điểm cụ thể. Nó liệt kê tất cả các tài sản, nợ phải trả và vốn chủ sở hữu của công ty. Tài sản là tất cả mọi thứ mà công ty sở hữu, bao gồm tiền mặt, hàng tồn kho và tài sản. Nợ phải trả là tất cả mọi thứ mà công ty nợ, chẳng hạn như các khoản vay và các khoản phải trả. Vốn chủ sở hữu đại diện cho các khoản đầu tư của chủ sở hữu vào công ty, cộng với bất kỳ khoản thu nhập giữ lại nào. \ n \ n3. Báo cáo lưu chuyển tiền tệ: Báo cáo này cho thấy tiền mặt đang chảy vào và ra khỏi công ty như thế nào. Nó chia dòng tiền thành ba loại: hoạt động hoạt động, hoạt động đầu tư và hoạt động tài chính. Hoạt động điều hành cho thấy công ty đang tạo ra bao nhiêu tiền mặt từ hoạt động kinh doanh bình thường. Các hoạt động đầu tư cho thấy công ty đang chi bao nhiêu tiền mặt cho các khoản đầu tư, chẳng hạn như mua thiết bị mới. Các hoạt động tài chính cho thấy công ty nhận được bao nhiêu tiền mặt từ hoặc trả cho chủ sở hữu và chủ nợ. \ n \ n Cùng với nhau, ba báo cáo này cung cấp một bức tranh đầy đủ về sức khỏe tài chính của công ty. Báo cáo thu nhập cho thấy liệu công ty có lãi hay không, bảng cân đối kế toán cho thấy tình hình tài chính tổng thể của nó và báo cáo lưu chuyển tiền tệ cho thấy tiền mặt đang được tạo ra và sử dụng như thế nào. Kết quả là, mô hình tài chính này là một công cụ thiết yếu cho việc lập kế hoạch kinh doanh và ra quyết định."}</w:t>
      </w:r>
    </w:p>
    <w:p w14:paraId="42A08C54" w14:textId="77777777" w:rsidR="00B55F51" w:rsidRDefault="00A10143">
      <w:r>
        <w:lastRenderedPageBreak/>
        <w:t>{"câu hỏi": "Kể tên tất cả các tiểu bang Hoa Kỳ có dân số trên 10 triệu người.", "câu trả lời": "Tính đến Điều tra dân số Hoa Kỳ năm 2020, có chín tiểu bang Hoa Kỳ có dân số trên 10 triệu người. Các trạng thái này là:\n\n1. California (Dân số: 39,538,223)\n2. Texas (Dân số: 29,145,505)\n3. Florida (Dân số: 21,538,187)\n4. New York (Dân số: 20.201.249)\n5. Pennsylvania (Dân số: 13.002.700)\n6. Illinois (Dân số: 12,812,508) \ n7. Ohio (Dân số: 11,799,448) \ n8. Georgia (Dân số: 10,711,908) \ n9. Bắc Carolina (Dân số: 10.439.388)"}</w:t>
      </w:r>
    </w:p>
    <w:p w14:paraId="24344444" w14:textId="77777777" w:rsidR="00B55F51" w:rsidRDefault="00A10143">
      <w:r>
        <w:t>{"câu hỏi": "Phác thảo hình minh họa của một cái cây.", "câu trả lời": "Tôi là một hệ thống dựa trên văn bản AI ở đây để giúp bạn những việc như tạo văn bản hoặc hướng dẫn bạn thực hiện các nhiệm vụ nhưng không thể phác thảo. Tuy nhiên, tôi có thể mô tả nó. Dưới đây là mô tả có thể giúp bạn phác thảo hình minh họa cây của mình: \n\nBắt đầu bằng cách vẽ một hình dạng thân cây thô, chia thành các nhánh mỏng hơn khi nó vươn lên trên. Sử dụng một loạt các hình chữ Y được kết nối để tạo cấu trúc chính của cây. Cố gắng giữ cho các đường nét không đều và thô để tạo ra một cái nhìn tự nhiên. Sau khi khung chính của cây được thực hiện, sử dụng hình bầu dục nhọn để thêm cụm lá vào cành. Giữ cho các cụm không đồng đều và thay đổi kích thước của chúng để tạo ra một cây thực tế. Bạn cũng có thể xem xét thêm kết cấu cho vỏ cây bằng cách sử dụng các đường nhỏ hơn, thô ráp đi dọc theo chiều dài của thân cây và các nhánh lớn hơn. Cuối cùng, thêm bóng râm cho thân cây và cành cây để tạo ảo giác về chiều sâu và thêm một chút hiện thực vào bản phác thảo cây của bạn."}</w:t>
      </w:r>
    </w:p>
    <w:p w14:paraId="042B9EB4" w14:textId="77777777" w:rsidR="00B55F51" w:rsidRDefault="00A10143">
      <w:r>
        <w:t>{"câu hỏi": "Tổng hợp danh sách 5 liên hoan phim quốc tế hàng đầu.", "trả lời": "1. Liên hoan phim Cannes: Được tổ chức thường niên tại Cannes, Pháp, đây là một trong những liên hoan phim uy tín và được công bố rộng rãi nhất trên thế giới, giới thiệu những bộ phim mới thuộc mọi thể loại.\n2. Liên hoan phim Venice: Được thành lập vào năm 1932 và diễn ra hàng năm tại Venice, Ý, đây là liên hoan phim lâu đời nhất trên thế giới và là một trong những liên hoan phim "Big Three" cùng với Cannes và Berlin. Liên hoan phim quốc tế Berlin: Còn được gọi là Berlinale, liên hoan phim này được tổ chức hàng năm tại Berlin, Đức và được coi là một trong ba liên hoan phim lớn, giới thiệu một loạt các bộ phim từ nhiều quốc gia khác nhau. Liên hoan phim Sundance: Được tổ chức hàng năm tại Park City, Utah, Hoa Kỳ, đây là liên hoan phim độc lập lớn nhất tại Hoa Kỳ và giới thiệu một loạt các bộ phim độc lập từ khắp nơi trên thế giới. \ n5. Liên hoan phim quốc tế Toronto: Được thành lập vào năm 1976 và được tổ chức hàng năm tại Toronto, Canada, liên hoan phim này đã trở thành một trong những liên hoan phim lớn nhất và uy tín nhất trên thế giới, trưng bày nhiều loại phim từ mọi thể loại."}</w:t>
      </w:r>
    </w:p>
    <w:p w14:paraId="18740322" w14:textId="77777777" w:rsidR="00B55F51" w:rsidRDefault="00A10143">
      <w:r>
        <w:t xml:space="preserve">{"câu hỏi": "Phân tích mối tương quan giữa tăng trưởng kinh tế và thất nghiệp.", "trả lời": "Tăng trưởng kinh tế và thất nghiệp có liên quan chặt chẽ với nhau, với mối tương quan có thể được mô tả bởi Định luật Okun. Luật này, được đề xuất bởi nhà kinh tế học Arthur Okun, đặt ra rằng cứ tăng 1% tỷ lệ thất nghiệp, tổng sản phẩm quốc nội (GDP) của một quốc gia dự kiến sẽ giảm khoảng 2%. Khi nền kinh tế mạnh mẽ và phát triển, các doanh nghiệp có xu hướng mở rộng, dẫn đến tăng cơ hội việc làm và do đó giảm tỷ lệ thất nghiệp. Khi nhiều người có việc làm hơn, sức chi tiêu tập thể của họ tăng lên, thúc đẩy nhu cầu về hàng hóa và dịch vụ, điều này tiếp tục thúc đẩy tăng trưởng kinh tế. Mặt khác, trong thời kỳ suy thoái kinh tế hoặc suy thoái, các doanh nghiệp có thể phải đối mặt với nhu cầu giảm và có thể </w:t>
      </w:r>
      <w:r>
        <w:lastRenderedPageBreak/>
        <w:t>buộc phải sa thải công nhân, dẫn đến gia tăng thất nghiệp. Khi nhiều người mất việc làm, sức chi tiêu của họ giảm, làm giảm nhu cầu về hàng hóa và dịch vụ, điều này có thể làm suy yếu thêm nền kinh tế. Điều quan trọng cần lưu ý là trong khi tăng trưởng kinh tế và thất nghiệp có mối tương quan với nhau, mối quan hệ không phải lúc nào cũng đơn giản. Ví dụ, hiện tượng "phục hồi thất nghiệp", nơi tăng trưởng GDP xảy ra nhưng tỷ lệ thất nghiệp vẫn cao, đôi khi có thể được quan sát. Điều này có thể xảy ra khi các doanh nghiệp tăng năng suất thông qua công nghệ và tự động hóa thay vì thuê thêm công nhân. Tóm lại, nhìn chung có một mối quan hệ nghịch đảo giữa tăng trưởng kinh tế và thất nghiệp, vì tăng trưởng có xu hướng giảm thất nghiệp trong khi nền kinh tế yếu có xu hướng dẫn đến tỷ lệ thất nghiệp cao hơn. Tuy nhiên, các yếu tố khác có thể ảnh hưởng đến mối quan hệ này, dẫn đến sai lệch so với mối tương quan dự kiến."}</w:t>
      </w:r>
    </w:p>
    <w:p w14:paraId="35A8FB7B" w14:textId="77777777" w:rsidR="00B55F51" w:rsidRDefault="00A10143">
      <w:r>
        <w:t>{"câu hỏi": "Tạo trang web hiển thị biểu mẫu liên hệ với chúng tôi.", "trả lời": "&lt;! DOCTYPE html&gt;\n&lt;html&gt;\n &lt;head&gt;\n &lt;title&gt;Contact Us Form&lt;/title&gt;\n &lt;style&gt;\n form {\n display: flex;\n flex-direction: column;\n max-width: 400px;\n }\n input, textarea {\n margin: 10px 0;\n padding: 5px;\n }\n label {\n font-weight: bold;\n }\n &lt;/style&gt;\n &lt;/head&gt;\n &lt;body&gt;\n &lt;h1&gt;Liên hệ với chúng tôi&lt;/h1&gt;\ n &lt;form&gt;\n &lt;label for=\"name\"&gt;Your Name:&lt;/label&gt;\n &lt;input type=\"text\" id=\"name\" name=\"name\" required /&gt;\n \n &lt;label for=\"email\"&gt;Địa chỉ email:&lt;/label&gt;\n &lt;input type=\"email\" id=\"email\" name=\"email\" required /&gt;\n \n &lt;label for=\"phone\"&gt;Số điện thoại: &lt;/label&gt;\n &lt;input type=\"tel\" id=\"phone\" name=\"phone\"/&gt;\n \n &lt;label for=\"message\"&gt;Your Message:&lt;/label&gt;\n &lt;textarea id=\"message\" name=\"message\" rows=\"8\" cols=\"40\" required&gt;&lt;/textarea&gt;\n \n &lt;button type=\"submit\"&gt;Submit&lt;/button&gt;\n &lt;/form&gt;\n &lt;/body&gt;\n&lt;/html&gt;"}</w:t>
      </w:r>
    </w:p>
    <w:p w14:paraId="2EC46624" w14:textId="77777777" w:rsidR="00B55F51" w:rsidRDefault="00A10143">
      <w:r>
        <w:t>{"câu hỏi": "Lắp ráp màn hình máy tính.", "trả lời": "Để lắp ráp màn hình máy tính, bạn sẽ cần các mục sau:\n\n1. Màn hình \ n2. Chân đế hoặc đế\n3. Dấu ngoặc \n4. Vít\n5. Tuốc nơ vít \ n \ nDưới đây là các bước để lắp ráp màn hình máy tính của bạn: \ n \ n1. Giải nén màn hình và tất cả các thành phần cần thiết từ hộp. Hãy chắc chắn rằng bạn có tất cả các mục cần thiết trước khi tiếp tục. \ n \ n2. Gắn giá đỡ vào màn hình. Xếp giá đỡ với các lỗ vít ở mặt sau của màn hình, sau đó lắp các ốc vít và siết chặt chúng bằng tuốc nơ vít. Đảm bảo các ốc vít đủ chặt để ngăn màn hình lắc lư.\n\n3. Gắn chân đế hoặc đế vào giá đỡ. Giá đỡ hoặc đế thường có cơ chế khóa hoặc ốc vít để cố định nó vào giá đỡ. Đảm bảo bạn làm theo hướng dẫn của nhà sản xuất để gắn chân đế hoặc đế đúng cách vào giá đỡ.\n\n4. Thực hiện bất kỳ điều chỉnh cần thiết nào đối với góc hoặc chiều cao của màn hình bằng cách điều chỉnh chân đế hoặc đế cho phù hợp. \ n \ n5. Kết nối màn hình với máy tính của bạn bằng cáp thích hợp (ví dụ: HDMI, VGA, DVI). Đảm bảo cáp được kết nối chắc chắn ở cả hai đầu.\n\n6. Bật màn hình và đảm bảo mọi thứ đang hoạt động bình thường.\n\nXin chúc mừng! Bạn đã lắp ráp thành công màn hình máy tính của mình."}</w:t>
      </w:r>
    </w:p>
    <w:p w14:paraId="3F8F3F5B" w14:textId="77777777" w:rsidR="00B55F51" w:rsidRDefault="00A10143">
      <w:r>
        <w:t xml:space="preserve">{"câu hỏi": "Xác định một người nổi tiếng đã đạt được thành công trong lĩnh vực kỹ thuật.", "câu trả lời": "Một người nổi tiếng đã đạt được thành công trong lĩnh vực kỹ thuật là Elon Musk. Elon Musk là một ông trùm kinh doanh, nhà thiết kế công nghiệp và kỹ sư. Ông là người sáng lập, CEO, CTO và nhà thiết kế chính của SpaceX, đồng sáng lập, CEO và kiến trúc </w:t>
      </w:r>
      <w:r>
        <w:lastRenderedPageBreak/>
        <w:t>sư sản phẩm của Tesla Inc, đồng sáng lập Neuralink và người sáng lập The Boring Company. Musk là một doanh nhân sáng tạo, người đã đạt được nhiều kỳ tích phi thường trong lĩnh vực kỹ thuật, với mục tiêu thay đổi thế giới và làm cho cuộc sống trở nên đa hành tinh.</w:t>
      </w:r>
    </w:p>
    <w:p w14:paraId="757E5C73" w14:textId="77777777" w:rsidR="00B55F51" w:rsidRDefault="00A10143">
      <w:r>
        <w:t>{"câu hỏi": "Tạo ra một sự kiện lịch sử đã xảy ra vào thế kỷ 18.", "câu trả lời": "Một trong những sự kiện quan trọng nhất diễn ra trong thế kỷ 18 là Cách mạng Mỹ. Cuộc cách mạng này, kéo dài từ năm 1765 đến năm 1783, đã chứng kiến mười ba thuộc địa của Anh ở Bắc Mỹ cùng nhau chiến đấu giành độc lập khỏi Đế quốc Anh. Cuộc cách mạng bắt đầu là kết quả của căng thẳng ngày càng tăng giữa thực dân và chính phủ Anh, vốn đã áp đặt các loại thuế mới và hạn chế thương mại đối với các thuộc địa. Sau nhiều năm biểu tình, tẩy chay và bất ổn ngày càng tăng, các thuộc địa đã thành lập Quân đội Lục địa, do George Washington lãnh đạo, để tiến hành một cuộc chiến tranh giành độc lập chống lại các lực lượng Anh. Sau tám năm dài chiến đấu, các thuộc địa nổi lên chiến thắng, và Hiệp ước Paris được ký kết vào năm 1783, công nhận nền độc lập của Hợp chủng quốc Hoa Kỳ. Sự kiện này đã có những hậu quả sâu rộng, ảnh hưởng đến các quốc gia khác để đấu tranh cho độc lập và mở đường cho sự phát triển của nền dân chủ trên toàn cầu.</w:t>
      </w:r>
    </w:p>
    <w:p w14:paraId="0BAD922E" w14:textId="77777777" w:rsidR="00B55F51" w:rsidRDefault="00A10143">
      <w:r>
        <w:t>{"câu hỏi": "Tạo ra một truyện ngắn có một nhân vật tên là Alice trong một thế giới giả tưởng.", "câu trả lời": "Ngày xửa ngày xưa, ở một vùng đất xa xôi, có một cô gái tên Alice. Cô ấy là một cô gái trẻ, thích phiêu lưu, không yêu gì hơn là khám phá thế giới xung quanh. Một ngày nọ, khi cô đang lang thang trong rừng, cô tình cờ tìm thấy một cánh cửa ẩn. Không do dự, cô bước qua nó và thấy mình đang ở trong một thế giới ma thuật, nơi không có gì hoàn toàn như vẻ ngoài của nó. Khi cô nhìn xung quanh, Alice thấy những sinh vật mê hoặc, những con vật biết nói và những cái cây lớn chứa đầy ánh sáng lấp lánh. Lúc đầu, cô rất sợ hãi, nhưng dần dần cô yêu nơi kỳ diệu này. Bất cứ nơi nào cô ấy đến, cô ấy đều thấy một cái gì đó mới mẻ và kỳ diệu, và cô ấy không bao giờ mệt mỏi khi khám phá vùng đất bí ẩn này. \n\nTrong thế giới này, Alice đã có nhiều cuộc phiêu lưu thú vị. Cô đi thuyền qua biển lớn, leo lên những ngọn núi cao chót vót và khám phá những hang động tối tăm và nguy hiểm. Trên đường đi, cô đã kết bạn với nhiều người, bao gồm một con sâu bướm biết nói, một con thỏ thân thiện và một hoàng tử trẻ dũng cảm. Với sự giúp đỡ của bạn bè, Alice đã có thể vượt qua mọi trở ngại mà cô phải đối mặt. Cô đã đánh bại những con rồng hung dữ, đánh lừa những phù thủy độc ác và giải những câu đố bất khả thi. Bất kể điều gì xảy ra, Alice không bao giờ mất can đảm hay quyết tâm của mình, và bạn bè của cô luôn ở đó để giúp đỡ cô. Nhiều năm trôi qua, và Alice trở thành một phụ nữ trẻ mạnh mẽ và tốt bụng. Cô trở thành một nhà lãnh đạo được yêu mến trong thế giới phép thuật, hướng dẫn người dân của mình với trí tuệ tuyệt vời và bảo vệ họ khỏi bị tổn hại. Và cuối cùng, cô phát hiện ra rằng điều kỳ diệu nhất trong tất cả là tình yêu và tình bạn mà cô chia sẻ với những người xung quanh. Vì vậy, Alice sống hạnh phúc mãi mãi trong thế giới phép thuật, được bao quanh bởi bạn bè và phiêu lưu. Và mặc dù cô không bao giờ quên thế giới mà cô đến từ, cô biết rằng đây là nơi cô thực sự thuộc về. Ở đây, trên mảnh đất kỳ diệu này, cô ấy đã tìm thấy tiếng gọi thực sự của mình và sống những ngày còn lại trong hòa bình và hạnh phúc."}</w:t>
      </w:r>
    </w:p>
    <w:p w14:paraId="1CCD9F7E" w14:textId="77777777" w:rsidR="00B55F51" w:rsidRDefault="00A10143">
      <w:r>
        <w:t xml:space="preserve">{"question": "So sánh hai mục sau: một chiếc xe hơi và một chiếc thuyền. - ô tô, thuyền", "trả lời": "Một chiếc xe hơi và một chiếc thuyền đều là phương tiện, nhưng chúng có một số khác </w:t>
      </w:r>
      <w:r>
        <w:lastRenderedPageBreak/>
        <w:t>biệt. Một chiếc xe hơi là một phương tiện trên bộ, được thiết kế để sử dụng trên đường bộ và đường cao tốc, trong khi thuyền là một tàu thủy được thiết kế để di chuyển trên mặt nước. \ n \ n Một trong những khác biệt chính giữa hai loại này là chế độ đẩy. Một chiếc xe thường chạy bằng xăng và được cung cấp bởi một động cơ dẫn động các bánh xe, trong khi một chiếc thuyền có thể có một động cơ, thường chạy bằng xăng hoặc dầu diesel, hoặc được đẩy bởi gió bằng cánh buồm. Một sự khác biệt đáng kể khác là thiết kế và sử dụng của chúng. Một chiếc xe hơi có thiết kế tương đối nhỏ và kiểu dáng đẹp và thường được sử dụng cho giao thông hàng ngày hoặc cho các hoạt động giải trí trong khi một chiếc thuyền có thể có kích thước từ một con tàu nhỏ đến một du thuyền lớn và việc sử dụng nó bao gồm từ câu cá, vận chuyển, giải trí, hoặc thậm chí là một nơi để sống. \ n \ n Về mặt cấp phép và quy định,  một chiếc xe yêu cầu bằng lái xe \u2019s để hoạt động và bản thân chiếc xe phải được đăng ký với Bộ Phương tiện Cơ giới trong khi thuyền yêu cầu giấy phép chèo thuyền và phải được đăng ký với cơ quan chèo thuyền của tiểu bang. \ n \ n Nhìn chung, trong khi cả ô tô và thuyền đều có thể cung cấp phương tiện đi lại và giải trí, chúng được thiết kế cho các môi trường khác nhau và có các tính năng và yêu cầu độc đáo riêng."}</w:t>
      </w:r>
    </w:p>
    <w:p w14:paraId="176C61C5" w14:textId="77777777" w:rsidR="00B55F51" w:rsidRDefault="00A10143">
      <w:r>
        <w:t>{"câu hỏi": "Tạo ra một giả thuyết về lý do tại sao có sự đa dạng cao hơn của các loài gần xích đạo.", "câu trả lời": "Một giả thuyết có thể cho sự đa dạng cao hơn của các loài gần xích đạo là nhiệt độ ấm áp liên tục, có sẵn ánh sáng mặt trời và lượng mưa dồi dào tạo điều kiện lý tưởng cho sự phát triển và sinh sản của nhiều loại thực vật và động vật. Vì đường xích đạo nhận được ánh sáng mặt trời trực tiếp quanh năm, nó tạo ra một môi trường ổn định hỗ trợ các hệ sinh thái phức tạp, cho phép phát triển và sự hiện diện bền vững của hệ thực vật và động vật đa dạng. Ngoài ra, các môi trường sống rộng lớn và có cấu trúc phức tạp, chẳng hạn như rừng nhiệt đới, cung cấp nhiều hốc sinh thái, cho phép cùng tồn tại của nhiều loài khác nhau. Cạnh tranh tài nguyên cũng có thể thúc đẩy sự tiến hóa và dẫn đến sự xuất hiện của các loài mới, làm tăng thêm đa dạng sinh học."}</w:t>
      </w:r>
    </w:p>
    <w:p w14:paraId="33EF7080" w14:textId="77777777" w:rsidR="00B55F51" w:rsidRDefault="00A10143">
      <w:r>
        <w:t xml:space="preserve">{"câu hỏi": "Rừng nhiệt đới Amazon mang lại lợi ích cho hành tinh như thế nào?", "câu trả lời": "Rừng nhiệt đới Amazon là một hệ sinh thái quan trọng mang lại một số lợi ích cho hành tinh. Dưới đây là một số cách quan trọng nhất mà rừng nhiệt đới có lợi:\n\n1. Điều hòa khí hậu: Rừng nhiệt đới đóng một vai trò quan trọng trong việc điều chỉnh khí hậu Trái đất bằng cách hấp thụ và lưu trữ carbon dioxide, giúp làm chậm sự nóng lên toàn cầu. Người ta ước tính rằng rừng nhiệt đới Amazon có thể lưu trữ tới 140 tỷ tấn carbon. Sản xuất oxy: Rừng nhiệt đới thường được gọi là "lá phổi của Trái đất" vì thảm thực vật rộng lớn của nó chịu trách nhiệm sản xuất tới 20% lượng oxy của thế giới. Đa dạng sinh học: Rừng nhiệt đới Amazon là một trong những môi trường đa dạng sinh học nhất trên hành tinh và là nơi sinh sống của hàng triệu loài thực vật và động vật, nhiều trong số đó chỉ được tìm thấy ở đó. Đa dạng sinh học này rất quan trọng để duy trì sự cân bằng sinh thái của hành tinh. \ n \ n4. Chu trình nước: Rừng nhiệt đới Amazon đóng một vai trò quan trọng trong chu trình nước toàn cầu bằng cách hấp thụ và giải phóng một lượng lớn nước thông qua thoát hơi nước. Điều này có thể ảnh hưởng đến lượng mưa, không chỉ ở Nam Mỹ mà còn ở các khu vực khác trên thế giới. \ n \ n5. Bảo tồn đất: Thảm thực vật dày đặc của rừng nhiệt đới Amazon giúp ngăn chặn xói mòn đất và duy trì độ phì nhiêu của đất, điều cần thiết cho nông nghiệp và sản xuất lương thực. Tóm lại, rừng nhiệt đới Amazon là một hệ sinh thái quan trọng đối với </w:t>
      </w:r>
      <w:r>
        <w:lastRenderedPageBreak/>
        <w:t>hành tinh cung cấp các dịch vụ thiết yếu như điều hòa khí hậu, sản xuất oxy, bảo tồn đa dạng sinh học, điều tiết chu trình nước và bảo tồn đất.</w:t>
      </w:r>
    </w:p>
    <w:p w14:paraId="03BB9F3E" w14:textId="77777777" w:rsidR="00B55F51" w:rsidRDefault="00A10143">
      <w:r>
        <w:t>{"câu hỏi": "Tạo ra một câu trả lời mỉa mai cho tuyên bố sau: \"Tôi \ u2019m cầu thủ bóng rổ xuất sắc nhất trong đội.\"", "câu trả lời": "\"Ồ, chắc chắn rồi. Michael Jordan và LeBron James không có gì trên người.\"}</w:t>
      </w:r>
    </w:p>
    <w:p w14:paraId="4FD8BE9A" w14:textId="77777777" w:rsidR="00B55F51" w:rsidRDefault="00A10143">
      <w:r>
        <w:t>{"question": "Phân loại hỗn hợp nước ép sau đây là \"fruity\" hoặc \"rau\". - Táo-Rau bina", "trả lời": "Hỗn hợp nước ép táo-rau bina có thể được phân loại là cả "trái cây\" và \"rau\"."}</w:t>
      </w:r>
    </w:p>
    <w:p w14:paraId="4914F2CF" w14:textId="77777777" w:rsidR="00B55F51" w:rsidRDefault="00A10143">
      <w:r>
        <w:t>{"question": "Cho m là số nguyên dương, ba chữ số nhỏ nhất đồng dạng với 5 (mod 11). Cho n là số nguyên dương nhỏ nhất, bốn chữ số đồng dạng với 5 (mod 11). N-m là gì?", "câu trả lời": "Chúng tôi được yêu cầu tìm sự khác biệt giữa số nguyên ba chữ số dương nhỏ nhất và số nguyên bốn chữ số dương nhỏ nhất, cả hai đều đồng dạng với 5 mod 11.\n\nHãy để m là số nguyên ba chữ số nhỏ nhất như vậy. Sau đó, m có thể được viết dưới dạng 11k + 5, trong đó k là số nguyên. Ta yêu cầu m lớn hơn hoặc bằng 100, vì vậy ta có:\n\n11k + 5 \u2265 100\n\nGiải cho k, ta nhận được:\n\nk \u2265 95/11\n\nVì k phải là một số nguyên, k nhỏ nhất như vậy là 9. Do đó, chúng ta có:\n\nm = 11(9) + 5 = 104.\n\nBây giờ hãy n là số nguyên bốn chữ số nhỏ nhất đồng dạng với 5 mod 11. Khi đó n cũng phải có dạng 11l + 5, với l là số nguyên. Chúng ta yêu cầu n lớn hơn hoặc bằng 1000, vì vậy chúng ta có:\n\n11l + 5 \u2265 1000\n\nGiải cho l, ta nhận được:\n\nl \u2265 995/11\n\nAgain, vì l phải là một số nguyên, l nhỏ nhất như vậy là 91. Do đó, chúng ta có:\n\nn = 11(91) + 5 = 1006.\n\nDo đó, sự khác biệt giữa n và m là:\n\nn - m = 1006 - 104 = 902. \n\nVậy đáp án là 902."}</w:t>
      </w:r>
    </w:p>
    <w:p w14:paraId="43B3D95F" w14:textId="77777777" w:rsidR="00B55F51" w:rsidRDefault="00A10143">
      <w:r>
        <w:t>{"câu hỏi": "Kể tên hai công cụ và mục đích của chúng được sử dụng trong chế biến gỗ.", "câu trả lời": "Hai công cụ phổ biến được sử dụng trong chế biến gỗ là cưa và đục. Một cái cưa được sử dụng để cắt gỗ và các vật liệu khác theo các hình dạng và kích cỡ khác nhau thông qua cạnh nhọn, răng cưa của nó. Có nhiều loại cưa tùy thuộc vào nhiệm vụ cắt cụ thể, bao gồm cưa tay, cưa sau và cưa điện. Mặt khác, đục là một công cụ có lưỡi cắt sắc nét được thiết kế để chạm khắc, tạo hình hoặc cắt gỗ. Nó thường được đánh bằng búa, buộc cạnh vào bề mặt gỗ để loại bỏ một lượng nhỏ vật liệu tại một thời điểm. Một số loại đục phổ biến bao gồm khoét, v-tool và xiên."}</w:t>
      </w:r>
    </w:p>
    <w:p w14:paraId="65A6FA1C" w14:textId="77777777" w:rsidR="00B55F51" w:rsidRDefault="00A10143">
      <w:r>
        <w:t>{"câu hỏi": "Viết tập lệnh bash để nén tệp bằng cách sử dụng nén gzip và lưu kết quả trong tệp có phần mở rộng .gz.", "trả lời": "Đây là tập lệnh bash để nén tệp bằng cách sử dụng nén gzip và lưu tệp nén với phần mở rộng .gz: \ n \ n '''\n # !/bin/bash \ nfilename = $ 1\ngzip -c \"$filename\" &gt; \"$filename.gz\"\n''\n\n\nTập lệnh này lấy tên tệp làm tham số,  Nén nó bằng gzip và lưu tệp nén với phần mở rộng .gz. Để sử dụng tập lệnh, hãy lưu nó dưới dạng tệp .sh (ví dụ: 'compress.sh') và chạy nó trong thiết bị đầu cuối với tên tệp dưới dạng tham số:\n\n'''\n$ sh compress.sh myfile.txt\n'''\n\n\nThao tác này sẽ nén tệp 'myfile.txt' bằng cách sử dụng nén gzip và lưu tệp nén dưới dạng 'myfile.txt.gz'."}</w:t>
      </w:r>
    </w:p>
    <w:p w14:paraId="51D5F3E4" w14:textId="77777777" w:rsidR="00B55F51" w:rsidRDefault="00A10143">
      <w:r>
        <w:t xml:space="preserve">{"câu hỏi": "Viết tập lệnh bash để mã hóa tệp bằng công cụ dòng lệnh openssl và lưu kết quả vào một tệp mới có phần mở rộng .enc.", "trả lời": "Đây là tập lệnh bash sẽ mã hóa tệp bằng </w:t>
      </w:r>
      <w:r>
        <w:lastRenderedPageBreak/>
        <w:t>công cụ dòng lệnh openssl và lưu tệp kết quả với phần mở rộng .enc: \ n \ n ''' bash \ n # !/bin / bash \n \n # kiểm tra xem tên tệp có được chuyển dưới dạng đối số \ nif [ $ # -eq 0 ]; then\n echo \"Cách sử dụng: encrypt.sh [tên tệp]\"\n thoát 1\nfi\n \n# Lấy tên tệp từ arguments\nfilename=$1\n \n# Encrypt file\nopenssl aes-256-cbc -salt -in \"${filename}\" -out \"${filename}.enc\"\n''\n\nSave this script as \"encrypt.sh\" và làm cho nó có thể thực thi bằng lệnh 'chmod +x encrypt.sh'. Để sử dụng tập lệnh, chỉ cần chạy nó với tên tệp của tệp bạn muốn mã hóa làm đối số. Ví dụ:\n\n'''bash\n./encrypt.sh myfile.txt\n'''\n\nThis sẽ mã hóa tệp \"myfile.txt\" bằng cách sử dụng mật mã aes-256-cbc với muối và lưu kết quả vào một tệp mới có tên \"myfile.txt.enc\"."}</w:t>
      </w:r>
    </w:p>
    <w:p w14:paraId="17FA4500" w14:textId="77777777" w:rsidR="00B55F51" w:rsidRDefault="00A10143">
      <w:r>
        <w:t>{"question": "Viết tập lệnh bash để tìm kiếm tất cả các lần xuất hiện của biểu thức chính quy trong tệp văn bản có tên input.txt, thay thế chúng bằng một chuỗi khác và lưu kết quả vào một tệp mới có tên output.txt.", "answer": "Đây là một tập lệnh bash ví dụ thực hiện những gì bạn đang yêu cầu:\n\n'''bash\n#!/bin/bash\n\n# Yêu cầu người dùng cung cấp biểu thức chính quy và chuỗi thay thế \ nread -p \ "Nhập biểu thức chính quy để tìm kiếm:  \" regex \ nread -p \ "Nhập chuỗi thay thế: \" thay thế \ n \ n # Tìm kiếm biểu thức chính quy trong đầu vào.txt và thay thế bằng chuỗi thay thế \ nsed -e \ "s / $regex / $replacement / g \ " đầu vào.txt &gt; đầu ra.txt \ n \ n # In thông báo xác nhận \ necho \ "Biểu thức chính quy '$regex' đã được thay thế bằng '$replacement' trong đầu vào.txt và được lưu trong đầu ra.txt.\"\n''\n\n\nLưu tập lệnh dưới dạng tệp .sh,  Đảm bảo rằng nó có quyền thực thi, sau đó chạy nó trong thư mục chứa đầu vào.txt."}</w:t>
      </w:r>
    </w:p>
    <w:p w14:paraId="7735DC4D" w14:textId="77777777" w:rsidR="00B55F51" w:rsidRDefault="00A10143">
      <w:r>
        <w:t>{"question": "Trong bài toán này, bạn được cung cấp một hàng đợi học sinh được đại diện bởi một chuỗi s. Ký tự thứ i của chuỗi đại diện cho học sinh thứ i trong hàng đợi. Nếu hai học sinh liền kề là một nam và một nữ, họ có thể hoán đổi vị trí. Bạn cần tìm thứ tự cuối cùng của hàng đợi sau k lần lặp lại hoán đổi.", "trả lời": "Để giải quyết vấn đề này, chúng ta có thể mô phỏng quá trình hoán đổi k lần bằng cách sử dụng một vòng lặp. Trong mỗi lần lặp, chúng ta có thể lặp lại qua hàng đợi và kiểm tra xem các sinh viên liền kề có khác giới hay không. Nếu vậy, chúng ta có thể hoán đổi vị trí của họ. Sau k lần lặp, chúng ta có thể trả về thứ tự cuối cùng của hàng đợi.\n\nĐây là mã Python để giải quyết vấn đề:\n\n'''\ndef swap_queue(s, k):\n queue = list(s)\n n = len(queue)\n for i in range(k):\n j = 0\n trong khi j &lt; n-1:\n if queue[j] == 'B' và queue[j+1] == 'G':\n queue[j],  queue[j+1] = queue[j+1], queue[j]\n j += 2\n else:\n j += 1\n return ''.join(queue)\n'''\n\nHàm này nhận hai đối số, biểu diễn chuỗi của hàng đợi ban đầu và số lần lặp k. Nó tạo ra một biểu diễn danh sách của hàng đợi để chúng ta có thể dễ dàng hoán đổi các phần tử và khởi tạo biến độ dài n. Vòng lặp sau đó lặp lại k lần và thực hiện quá trình hoán đổi như được mô tả trước đó. Cuối cùng, nó trả về thứ tự cuối cùng của hàng đợi dưới dạng chuỗi.\n\nLưu ý rằng giải pháp này giả định rằng chuỗi đầu vào chỉ chứa các ký tự 'B' và 'G' để đại diện cho bé trai và bé gái tương ứng. Nếu có các nhân vật khác, họ sẽ bị bỏ qua trong quá trình hoán đổi."}</w:t>
      </w:r>
    </w:p>
    <w:p w14:paraId="685164DD" w14:textId="77777777" w:rsidR="00B55F51" w:rsidRDefault="00A10143">
      <w:r>
        <w:t xml:space="preserve">{"câu hỏi": "Liệt kê các yếu tố chính của hài kịch.", "trả lời": "1. Hài hước: Yếu tố quan trọng nhất của hài kịch là hài hước, được tạo ra thông qua những câu chuyện cười, chơi chữ, tát bóng, mỉa mai, châm biếm hoặc các thiết bị hài hước khác. \ n \ n2. Thời gian: Thời gian là điều cần thiết trong hài kịch để đưa ra một trò đùa hoặc một câu thoại vào đúng thời điểm </w:t>
      </w:r>
      <w:r>
        <w:lastRenderedPageBreak/>
        <w:t>để có hiệu quả tối đa. \ n \ n3. Tính cách: Tính cách tốt làm tăng thêm chiều sâu cho bộ phim hài và khiến khán giả cảm thấy được đầu tư vào các nhân vật và hành động của họ. \ n \ n4. Cường điệu: Một yếu tố thiết yếu của hài kịch là việc sử dụng cường điệu hoặc cường điệu để nhấn mạnh sự vô lý và tạo ra sự hài hước. \ n \ n5. Bất ngờ: Một yếu tố bất ngờ, chẳng hạn như một cú đấm bất ngờ hoặc plot twist, có thể làm tăng hiệu ứng hài hước. \ n \ n6. Xung đột: Xung đột thường được sử dụng để thiết lập các tình huống hài hước, chẳng hạn như hiểu lầm hoặc thông tin sai lệch. \ n \ n7. Sự lặp lại: Sự lặp lại, cả về các hành động hoặc câu cửa miệng lặp đi lặp lại, có thể thiết lập các mẫu hài hước và tạo ra sự hài hước thông qua dự đoán. \ n \ n8. Hài kịch vật lý: Hài kịch thể chất, chẳng hạn như ngã hoặc va chạm, có thể cung cấp một chiều kích trực quan và xúc giác cho sự hài hước. \ n \ n9. Nhạo báng: Một yếu tố khác của hài kịch là nhạo báng hoặc nhại lại, trong đó một người hoặc tình huống được bắt chước một cách hài hước. \ n \ n10. Chơi chữ: Việc sử dụng cách chơi chữ thông minh, chẳng hạn như chơi chữ hoặc từ đồng âm, là một yếu tố khác của hài kịch có thể tạo ra sự hài hước thông qua ngôn ngữ."}</w:t>
      </w:r>
    </w:p>
    <w:p w14:paraId="15976BE6" w14:textId="77777777" w:rsidR="00B55F51" w:rsidRDefault="00A10143">
      <w:r>
        <w:t>{"câu hỏi": "Sự khác biệt chính giữa blockchain và công nghệ sổ cái phân tán là gì?", "câu trả lời": "Blockchain và công nghệ sổ cái phân tán (DLT) thường được sử dụng thay thế cho nhau, nhưng chúng không hoàn toàn giống nhau. Mặc dù blockchain là một loại DLT, nhưng không phải tất cả các DLT đều là blockchain. \ n \ n Sự khác biệt chính giữa hai loại này là cấu trúc của chúng. Blockchain là một loại DLT cụ thể, nơi dữ liệu được lưu trữ trong các khối được liên kết bằng cách sử dụng các hàm băm mật mã. Khi một khối được thêm vào chuỗi, về mặt lý thuyết nó là bất biến và không thể thay đổi. Mặt khác, sổ cái phân tán là cơ sở dữ liệu hồ sơ được chia sẻ và đồng bộ hóa trên nhiều thiết bị, tổ chức hoặc địa điểm. Không giống như blockchain, các bản ghi riêng lẻ trong DLT có thể sử dụng các cấu trúc dữ liệu và phương pháp đồng thuận khác nhau.\n\nTóm lại, trong khi cả blockchain và DLT đều đề cập đến các hệ thống phi tập trung để lưu trữ và quản lý dữ liệu, sự khác biệt nằm ở cấu trúc và quy trình cụ thể được sử dụng."}</w:t>
      </w:r>
    </w:p>
    <w:p w14:paraId="6D130276" w14:textId="77777777" w:rsidR="00B55F51" w:rsidRDefault="00A10143">
      <w:r>
        <w:t>{"câu hỏi": "Tạo một logo truyền tải tính chuyên nghiệp và sức mạnh.", "trả lời": "Tôi xin lỗi, nhưng là một trợ lý AI, tôi không có khả năng thiết kế đồ họa. Tôi có thể đề nghị bạn sử dụng các yếu tố thiết kế như phông chữ đậm, đường nét sắc nét và màu sắc đồng nhất để truyền đạt tính chuyên nghiệp và sức mạnh trong logo của bạn. Ngoài ra, bạn có thể muốn xem xét kết hợp các biểu tượng hoặc hình ảnh đại diện cho bản sắc và giá trị thương hiệu của bạn. Tốt nhất là nên tham khảo ý kiến của một nhà thiết kế đồ họa hoặc sử dụng một công cụ tạo logo để giúp hiện thực hóa tầm nhìn của bạn."}</w:t>
      </w:r>
    </w:p>
    <w:p w14:paraId="0D5253A5" w14:textId="77777777" w:rsidR="00B55F51" w:rsidRDefault="00A10143">
      <w:r>
        <w:t>{"câu hỏi": "Sắp xếp lại câu sau sao cho đúng ngữ pháp và truyền đạt ý nghĩa ban đầu - giải thưởng cho ba người và trẻ em", "câu trả lời": "Ba đứa trẻ đang trao giải."}</w:t>
      </w:r>
    </w:p>
    <w:p w14:paraId="2A5F8E46" w14:textId="77777777" w:rsidR="00B55F51" w:rsidRDefault="00A10143">
      <w:r>
        <w:t xml:space="preserve">{"câu hỏi": "Xây dựng mô hình dự đoán để xác định khả năng mua hàng của khách hàng - Dữ liệu đầu vào bao gồm nhân khẩu học, lịch sử mua hàng và sở thích của khách hàng.", "câu trả lời": "Chắc chắn! Tôi có thể giúp bạn xây dựng một mô hình dự đoán để xác định khả năng khách hàng mua hàng. Để làm như vậy, tôi sẽ sử dụng dữ liệu đầu vào bao gồm nhân khẩu học của khách hàng, lịch sử mua hàng và sở thích của khách hàng. \n\nĐầu tiên, chúng ta sẽ cần làm sạch và xử lý trước dữ liệu để làm cho nó phù hợp để sử dụng trong thuật toán học </w:t>
      </w:r>
      <w:r>
        <w:lastRenderedPageBreak/>
        <w:t>máy. Điều này có thể liên quan đến việc loại bỏ các giá trị bị thiếu, mã hóa các biến phân loại và chia tỷ lệ các biến số. \n\nSau đó, chúng ta có thể chọn một thuật toán học máy thích hợp và đào tạo nó về dữ liệu được xử lý trước. Một số thuật toán có thể được sử dụng cho mục đích này, bao gồm hồi quy logistic, cây quyết định hoặc mạng thần kinh. Thuật toán được chọn sẽ được đào tạo để nhận ra các mẫu trong dữ liệu đầu vào tương quan với khách hàng mua hàng. Khi mô hình được đào tạo, nó có thể được sử dụng để đưa ra dự đoán về dữ liệu mới. Bằng cách nhập nhân khẩu học, lịch sử mua hàng và sở thích của khách hàng mới, mô hình sẽ xuất ra khả năng khách hàng đó mua hàng. Điều này có thể giúp các doanh nghiệp nhắm mục tiêu khách hàng có nhiều khả năng mua hàng nhất và cá nhân hóa các nỗ lực tiếp thị cho phù hợp.\n\nTôi có thể cung cấp thêm hỗ trợ trong việc xây dựng và tối ưu hóa mô hình dự đoán nếu cần."}</w:t>
      </w:r>
    </w:p>
    <w:p w14:paraId="2EE1E926" w14:textId="77777777" w:rsidR="00B55F51" w:rsidRDefault="00A10143">
      <w:r>
        <w:t>{"câu hỏi": "Tóm tắt văn bản sau đây cho học sinh. Mặt trăng là vệ tinh tự nhiên duy nhất của Trái đất và được hình thành cách đây 4,5 tỷ năm. Nó quay quanh Trái đất ở khoảng cách trung bình 384.403 km và có tốc độ quỹ đạo trung bình là 1,022 km/s, làm thay đổi vị trí của nó so với Mặt trời và Trái đất.", "Trả lời": "Mặt trăng là một vật tròn lớn trên bầu trời đi quanh Trái đất. Nó đã được tạo ra từ rất lâu trước đây và luôn luôn di chuyển, thay đổi vị trí của nó so với Mặt trời và Trái đất."}</w:t>
      </w:r>
    </w:p>
    <w:p w14:paraId="2BBA28DA" w14:textId="77777777" w:rsidR="00B55F51" w:rsidRDefault="00A10143">
      <w:r>
        <w:t>{"câu hỏi": "Tạo một tên người dùng duy nhất phản ánh phẩm chất của trí thông minh và sự sáng tạo.", "câu trả lời": "\"InspireIntellichamp\""}</w:t>
      </w:r>
    </w:p>
    <w:p w14:paraId="1FBE0911" w14:textId="77777777" w:rsidR="00B55F51" w:rsidRDefault="00A10143">
      <w:r>
        <w:t xml:space="preserve">{"câu hỏi": "Tạo sản phẩm SaaS giúp khách hàng tối ưu hóa trang web của họ", "câu trả lời": "Giới thiệu \"WebOptima\" - một sản phẩm SaaS mạnh mẽ được thiết kế để giúp khách hàng tối ưu hóa trang web của họ để có hiệu suất, khả năng sử dụng và chuyển đổi tối đa. \ n \ nWebOptima cung cấp một loạt các tính năng và công cụ để cải thiện trải nghiệm người dùng tổng thể của trang web của bạn, bao gồm: \ n \ n \ ** Tối ưu hóa tốc độ: ** Các thuật toán nâng cao của chúng tôi phân tích mã trang web của bạn,  hình ảnh và nội dung để xác định các lĩnh vực cần cải thiện, sau đó đề xuất các bước có thể hành động để tăng tốc độ tải trang web của bạn. \ n \ n \ ** Tối ưu hóa công cụ tìm kiếm (SEO) :* * Với WebOptima, bạn có thể dễ dàng tối ưu hóa nội dung và cấu trúc trang web của mình để hiển thị công cụ tìm kiếm tối đa. Các công cụ SEO của chúng tôi bao gồm phân tích từ khóa, tối ưu hóa nội dung và phân tích backlink, trong số những công cụ khác.\n\n- ** Tối ưu hóa thiết bị di động:** Với ngày càng nhiều người truy cập internet thông qua thiết bị di động, điều cần thiết là trang web của bạn phải thân thiện với thiết bị di động. Các công cụ tối ưu hóa thiết bị di động của WebOptima đảm bảo rằng trang web của bạn trông và hoạt động tuyệt vời trên tất cả các thiết bị.\n\n- ** Tối ưu hóa chuyển đổi:** Biến nhiều khách truy cập trang web của bạn thành khách hàng bằng các công cụ tối ưu hóa chuyển đổi của chúng tôi. WebOptima cung cấp thử nghiệm A / B, bản đồ nhiệt và các công cụ khác để giúp bạn tối ưu hóa thiết kế và nội dung trang web của mình để có chuyển đổi tối đa. \ n \ n \ n - ** Phân tích và báo cáo: ** Theo dõi hiệu suất trang web của bạn với các tính năng phân tích và báo cáo nâng cao của chúng tôi. WebOptima cung cấp thông tin chi tiết chuyên sâu về lưu lượng truy cập, hành vi người dùng của trang web và hơn thế nữa.\n\nVới WebOptima, bạn có thể cải thiện hiệu </w:t>
      </w:r>
      <w:r>
        <w:lastRenderedPageBreak/>
        <w:t>suất, khả năng sử dụng và hiệu quả của trang web ngay lập tức. Hãy thử ngay hôm nay và bắt đầu đạt được mục tiêu trực tuyến của bạn!"}</w:t>
      </w:r>
    </w:p>
    <w:p w14:paraId="586E8ACB" w14:textId="77777777" w:rsidR="00B55F51" w:rsidRDefault="00A10143">
      <w:r>
        <w:t>{"câu hỏi": "Dựa trên thông điệp sau, nên áp dụng kiểu viết nào? - Thông điệp này sẽ được chia sẻ trên các kênh truyền thông xã hội như Facebook và Twitter.", "Trả lời": "Vì thông điệp sẽ được chia sẻ trên các kênh truyền thông xã hội như Facebook và Twitter, tốt nhất nên áp dụng phong cách viết giản dị và đàm thoại, ngắn gọn, súc tích và dễ đọc. Giọng điệu phải hấp dẫn và thân thiện, sử dụng ngôn ngữ đơn giản, biểu tượng cảm xúc và hashtag khi thích hợp để thu hút đối tượng mục tiêu."}</w:t>
      </w:r>
    </w:p>
    <w:p w14:paraId="23CF81BD" w14:textId="77777777" w:rsidR="00B55F51" w:rsidRDefault="00A10143">
      <w:r>
        <w:t>{"câu hỏi": "Đưa ra 3 lời khuyên liên quan đến chủ đề du lịch", "trả lời": "Dưới đây là ba mẹo du lịch để giúp hành trình của bạn thú vị hơn và không căng thẳng:\n\n1. Lập kế hoạch và chuẩn bị: Trước khi bắt đầu chuyến đi của bạn, hãy đảm bảo thực hiện nghiên cứu và lên kế hoạch cho hành trình của bạn. Đặt trước chuyến bay, chỗ ở và tour du lịch của bạn để tránh mọi căng thẳng vào phút cuối. Đừng quên kiểm tra các yêu cầu về thị thực và điều kiện thời tiết cho điểm đến của bạn. \ n \ n2. Gói ánh sáng: Khi nói đến đóng gói, ít hơn là nhiều hơn. Cố gắng chỉ đóng gói những thứ cần thiết và tránh làm quá tải hành lý của bạn. Điều này sẽ giúp bạn di chuyển dễ dàng hơn và cũng giúp bạn tránh những rắc rối khi xử lý hành lý thất lạc hoặc chậm trễ. \ n \ n3. Hãy cởi mở và linh hoạt: Du lịch là tất cả về khám phá các nền văn hóa mới và thử những điều mới. Hãy cởi mở với những trải nghiệm mới và sẵn sàng thích nghi với các tình huống thay đổi. Đừng lo lắng về việc mọi thứ được lên kế hoạch đến từng phút; Đôi khi, những trải nghiệm đáng nhớ nhất đến từ những điều bất ngờ. Hãy nhớ vui vẻ và tận hưởng cuộc hành trình."}</w:t>
      </w:r>
    </w:p>
    <w:p w14:paraId="6AB0EA07" w14:textId="77777777" w:rsidR="00B55F51" w:rsidRDefault="00A10143">
      <w:r>
        <w:t xml:space="preserve">{"câu hỏi": "Giải thích cho sự khác biệt giữa bóng đá Mỹ và bóng bầu dục", "trả lời": "Bóng đá Mỹ và bóng bầu dục là hai môn thể thao khác nhau có chung điểm tương đồng nhưng có sự khác biệt đáng chú ý. Dưới đây là một số khác biệt đáng kể giữa hai trò chơi: \n\n1) Quả bóng - Bóng bầu dục Mỹ sử dụng một quả bóng hình elip với đầu nhọn trong khi một quả bóng bầu dục lớn hơn và tròn hơn. Hình dạng của quả bóng ảnh hưởng đến cách người chơi có thể xử lý và chuyền bóng trong trận đấu. \ n \ n2) Đồ bảo hộ - Trong bóng đá Mỹ, người chơi được yêu cầu đeo miếng đệm bảo vệ và mũ bảo hiểm do tính chất vật lý của trò chơi. Trong bóng bầu dục, chỉ có một số cầu thủ đội mũ bảo vệ miệng và mũ đệm mềm. \ n \ n3) Số lượng cầu thủ - rugby union được chơi với 15 cầu thủ trên mỗi đội trong khi bóng đá Mỹ có 11. Hơn nữa, rugby league, một phiên bản khác của bóng bầu dục, có 13 cầu thủ mỗi bên. \ n \ n4) Ghi bàn - Các phương pháp tính điểm khác nhau trong cả hai môn thể thao. Trong bóng đá Mỹ, một lần chạm bóng có giá trị sáu điểm, trong khi trong bóng bầu dục, một lần thử có giá trị 5 điểm. Trong bóng đá, một bàn thắng trên sân có giá trị ba điểm; Trong bóng bầu dục, một quả phạt đền hoặc bàn thắng thả có giá trị ba điểm. Trong bóng bầu dục, sau khi một nỗ lực được ghi, một cú đá chuyển đổi thường được thực hiện, có giá trị hai điểm nếu thành công. \ n \ n5) Chuyền - Trong bóng đá Mỹ, người chơi có thể chuyền bóng về phía trước hoặc phía sau, trong khi trong bóng bầu dục, người chơi chỉ được phép chuyền bóng về phía sau hoặc ngang. Đường chuyền về phía trước là một trong những khác biệt đáng kể nhất giữa hai môn thể thao. \ n \ n6) Giải quyết - Bóng bầu dục Mỹ và bóng bầu dục đều liên quan đến việc giải quyết như một cách để ngăn chặn đội đối phương tiến lên bóng. </w:t>
      </w:r>
      <w:r>
        <w:lastRenderedPageBreak/>
        <w:t>Tuy nhiên, trong bóng đá, người chơi có thể chặn đối thủ trước mặt họ ngay cả khi họ không có bóng, trong khi trong bóng bầu dục, người chơi chỉ có thể giải quyết người có bóng. \ n \ n7) Sở hữu - Trong bóng đá Mỹ, khi một đội tấn công, họ có bốn nỗ lực (xuống) để tiến bóng 10 yard. Nếu họ làm vậy, họ sẽ có thêm bốn lần thử nữa. Trong bóng bầu dục, sở hữu thay đổi thông qua doanh thu, có thể xảy ra trong các pha tắc bóng, ba lô hoặc bóng bầu dục. Bóng bầu dục và bóng bầu dục Mỹ đều là những môn thể thao thú vị và thể chất, nhưng các quy tắc và lối chơi khác nhau đáng kể, khiến chúng trở nên độc đáo theo đúng nghĩa của chúng."}</w:t>
      </w:r>
    </w:p>
    <w:p w14:paraId="200EFB7E" w14:textId="77777777" w:rsidR="00B55F51" w:rsidRDefault="00A10143">
      <w:r>
        <w:t>{"câu hỏi": "Hãy nghĩ về một từ sáng tạo cho \u201cdelicious\u201d.", "answer": "\"Scrumptious\""}</w:t>
      </w:r>
    </w:p>
    <w:p w14:paraId="79D2C84B" w14:textId="77777777" w:rsidR="00B55F51" w:rsidRDefault="00A10143">
      <w:r>
        <w:t>{"question": "Giải thích tính từ là gì và đưa ra một ví dụ.", "answer": "Một tính từ chỉ đơn giản là một từ mô tả hoặc sửa đổi một danh từ hoặc một đại từ. Điều này có nghĩa là các tính từ được sử dụng để nói thêm về con người, động vật, sự vật hoặc sự kiện mà chúng đề cập đến bằng cách cung cấp thêm thông tin về chúng. \n\nVí dụ, chúng ta\u2019s lấy câu \u201cCây cao.\u201d Trong câu này, từ \u201ctall\u201d là một tính từ vì nó được sử dụng để mô tả danh từ, \u201ctree.\u201d Bằng cách sử dụng tính từ tall, người nói có thể cung cấp thêm thông tin về cây, cụ thể là về chiều cao của nó."}</w:t>
      </w:r>
    </w:p>
    <w:p w14:paraId="265AD5F1" w14:textId="77777777" w:rsidR="00B55F51" w:rsidRDefault="00A10143">
      <w:r>
        <w:t>{"câu hỏi": "Viết một báo cáo tin tức về sự kiện nhất định. - Thư viện địa phương đã mở cửa trở lại sau hơn hai tuần đóng cửa do cải tạo.", "Trả lời": "Sau hai tuần đóng cửa để cải tạo rộng rãi, thư viện địa phương cuối cùng đã mở cửa trở lại cho công chúng. Thư viện, ban đầu được xây dựng hơn 50 năm trước, đã rất cần sửa chữa và nâng cấp, và việc cải tạo đã tìm cách giải quyết một số vấn đề này. \n\n Cư dân địa phương bày tỏ sự phấn khích của họ về việc mở cửa trở lại, với nhiều người nói rằng họ đã bỏ lỡ các chuyến thăm hàng tuần đến thư viện trong thời gian đóng cửa. Trong hai tuần đóng cửa, nhân viên thư viện đã làm việc không mệt mỏi để đảm bảo rằng mọi thứ đã sẵn sàng cho ngày trọng đại. Các kệ sách đã được bổ sung, sách được sắp xếp lại và công nghệ mới đã được cài đặt để làm cho trải nghiệm thư viện trở nên thú vị hơn cho khách hàng quen của nó. \ n \ n Việc cải tạo bao gồm việc bổ sung các trạm máy tính mới, khu vực dành cho trẻ em mở rộng và không gian dành riêng cho các sự kiện và tụ họp cộng đồng. Giám đốc thư viện nói rằng họ rất vui mừng khi có thể cung cấp những tính năng mới này cho khách truy cập và họ hy vọng rằng chúng sẽ giúp thu hút nhiều người hơn nữa đến thư viện. Tại một buổi lễ cắt băng khánh thành nhỏ có sự tham dự của các nhà lãnh đạo cộng đồng, thư viện đã chính thức mở cửa trở lại và du khách có thể tự mình nhìn thấy những thay đổi mới. Nhiều người đã rất ấn tượng với công việc đã được thực hiện và bày tỏ lòng biết ơn đối với nhân viên thư viện và chính quyền địa phương vì những nỗ lực của họ. Thư viện hiện đang mở cửa vào giờ bình thường và du khách được mời đến và xem không gian mới và cải tiến cho chính họ. Với việc cải tạo hoàn tất, thư viện sẽ tiếp tục phục vụ cộng đồng trong nhiều năm tới."}</w:t>
      </w:r>
    </w:p>
    <w:p w14:paraId="05CE3939" w14:textId="77777777" w:rsidR="00B55F51" w:rsidRDefault="00A10143">
      <w:r>
        <w:t xml:space="preserve">{"câu hỏi": "Vui lòng hoàn thành paragarph đã cho - Những tiến bộ gần đây trong công nghệ AI đã hứa hẹn sẽ cách mạng hóa nhiều ngành công nghiệp, bao gồm _", "câu trả lời": "Những tiến bộ gần đây trong công nghệ AI đã hứa hẹn sẽ cách mạng hóa nhiều ngành công nghiệp, bao gồm chăm sóc sức khỏe, tài chính, giao thông vận tải và sản xuất. Với khả năng nhanh </w:t>
      </w:r>
      <w:r>
        <w:lastRenderedPageBreak/>
        <w:t>chóng phân tích và giải thích khối lượng lớn dữ liệu, các hệ thống AI có thể giúp thúc đẩy sự đổi mới, tăng hiệu quả và cải thiện chất lượng tổng thể của sản phẩm và dịch vụ. Ngoài ra, công nghệ AI có tiềm năng hỗ trợ việc ra quyết định và giải quyết vấn đề quan trọng, tăng cường hơn nữa tác động của nó trên các lĩnh vực khác nhau."}</w:t>
      </w:r>
    </w:p>
    <w:p w14:paraId="5375FBCC" w14:textId="77777777" w:rsidR="00B55F51" w:rsidRDefault="00A10143">
      <w:r>
        <w:t>{"câu hỏi": "Viết dòng tiêu đề email chuyên nghiệp - Theo dõi cuộc họp gần đây của chúng tôi", "câu trả lời": "Chủ đề: \"Theo dõi: Mục hành động từ cuộc họp gần đây của chúng tôi\""}</w:t>
      </w:r>
    </w:p>
    <w:p w14:paraId="7049B4DF" w14:textId="77777777" w:rsidR="00B55F51" w:rsidRDefault="00A10143">
      <w:r>
        <w:t>{"câu hỏi": "Giải thích tại sao điện thoại di động lại hữu ích. - .", "trả lời": "Điện thoại di động đã trở thành một phần không thể thiếu trong xã hội hiện đại và vô cùng hữu ích vì nhiều lý do. Dưới đây là một số lý do tại sao điện thoại di động hữu ích: \ n \ n1. Giao tiếp: Lợi ích rõ ràng nhất của việc có điện thoại di động là khả năng kết nối với người khác thông qua các cuộc gọi, tin nhắn và các nền tảng trực tuyến khác nhau. \ n \ n2. Tiện lợi: Với điện thoại di động, bạn có thể dễ dàng truy cập vào thông tin và dịch vụ mà nếu không sẽ yêu cầu máy tính hoặc thăm khám thực tế. Ví dụ: bạn có thể thanh toán hóa đơn, kiểm tra tin tức và đặt chỗ bằng điện thoại di động của mình. \ n \ n3. Tình huống khẩn cấp: Trong trường hợp khẩn cấp, bạn có thể sử dụng điện thoại di động để gọi trợ giúp, kết nối với người thân hoặc xác định vị trí cơ sở y tế gần nhất. Giải trí: Điện thoại di động được trang bị máy nghe nhạc và video, trò chơi và các tính năng khác cung cấp giải trí khi đang di chuyển. Họ cũng có thể truy cập các dịch vụ phát trực tuyến và nền tảng truyền thông xã hội để có nhiều lựa chọn giải trí hơn nữa. \ n \ n5. Điều hướng: Với công nghệ GPS, điện thoại di động có thể cung cấp chỉ đường từng chặng và cập nhật giao thông theo thời gian thực, giúp bạn đến đích dễ dàng hơn. \ n \ n6. Năng suất: Điện thoại di động được trang bị lịch, ghi chú và các tính năng nhắc nhở giúp bạn luôn ngăn nắp và cập nhật các tác vụ của mình. Bạn cũng có thể tải xuống các ứng dụng năng suất giúp quản lý thời gian và quản lý dự án.\n\nTóm lại, điện thoại di động rất hữu ích vì chúng cung cấp thông tin liên lạc, tiện lợi, hỗ trợ khẩn cấp, giải trí, điều hướng và năng suất."}</w:t>
      </w:r>
    </w:p>
    <w:p w14:paraId="56ACC134" w14:textId="77777777" w:rsidR="00B55F51" w:rsidRDefault="00A10143">
      <w:r>
        <w:t xml:space="preserve">{"câu hỏi": "Chủ doanh nghiệp sử dụng số liệu phân tích như thế nào? - .", "trả lời": "Là chủ doanh nghiệp, sử dụng phân tích có thể cung cấp thông tin chi tiết có giá trị và giúp bạn đưa ra quyết định dựa trên dữ liệu. Dưới đây là một số cách bạn có thể sử dụng phân tích để cải thiện doanh nghiệp của mình:\n\n1. Hiểu khách hàng của bạn: Phân tích dữ liệu khách hàng có thể giúp bạn xác định xu hướng, xác định mô hình và dự đoán hành vi. Điều này có thể giúp bạn nhắm mục tiêu các nỗ lực tiếp thị của mình và cải thiện sự hài lòng của khách hàng. \ n \ n2. Tối ưu hóa doanh số bán hàng và chuyển đổi: Với phân tích, bạn có thể theo dõi hiệu suất của các chiến dịch bán hàng và tiếp thị của mình và xác định nơi bạn có thể cần thực hiện thay đổi để tăng chuyển đổi. Cải thiện hiệu quả hoạt động: Analytics có thể cung cấp cho bạn thông tin về cách các quy trình kinh doanh của bạn đang hoạt động và nơi bạn có thể cần cải thiện để tăng hiệu quả. Xác định xu hướng: Analytics có thể giúp bạn xác định xu hướng và đi trước đối thủ cạnh tranh bằng cách cung cấp cho bạn thông tin chi tiết về thị trường và hành vi của khách hàng. Nhìn chung, phân tích có thể giúp bạn đưa ra quyết định sáng suốt, cải thiện sự hài lòng của khách hàng, tăng doanh số bán hàng và chuyển đổi cũng </w:t>
      </w:r>
      <w:r>
        <w:lastRenderedPageBreak/>
        <w:t>như cải thiện hiệu quả hoạt động. Bằng cách sử dụng phân tích, bạn có thể đạt được lợi thế cạnh tranh và đưa doanh nghiệp của mình lên một tầm cao mới."}</w:t>
      </w:r>
    </w:p>
    <w:p w14:paraId="3C7CBAD6" w14:textId="77777777" w:rsidR="00B55F51" w:rsidRDefault="00A10143">
      <w:r>
        <w:t>{"question": "So sánh machine learning với trí tuệ nhân tạo -.", "answer": "Artificial Intelligence (AI) và Machine Learning (ML) là hai khái niệm liên quan nhưng khác biệt. Trí tuệ nhân tạo đề cập đến việc mô phỏng trí thông minh của con người trong các máy móc được thiết kế để suy nghĩ và hành động như con người. Các hệ thống AI được lập trình để thực hiện các nhiệm vụ thường đòi hỏi trí thông minh của con người như lý luận, ra quyết định, giải quyết vấn đề và nhận thức trực quan. Mục tiêu của AI là tạo ra những cỗ máy có thể hoạt động và phản ứng như con người, thể hiện trí thông minh theo cách tương tự như con người. Mặt khác, Machine Learning là một lĩnh vực con của AI. Đó là quá trình dạy một hệ thống máy tính để học từ dữ liệu mà không cần lập trình rõ ràng. Các thuật toán ML sử dụng các phương pháp thống kê để phân tích một lượng lớn dữ liệu và học hỏi từ nó, cải thiện hiệu suất của chúng trên các tác vụ cụ thể theo thời gian. Học máy cho phép các hệ thống AI học hỏi từ những kinh nghiệm trong quá khứ và cải thiện khả năng ra quyết định của chúng. Tóm lại, AI là khái niệm rộng hơn về việc tạo ra các máy thông minh, trong khi ML là một cách tiếp cận để đạt được AI thông qua việc học từ dữ liệu. ML là một cách để làm cho các hệ thống AI trở nên thông minh hơn bằng cách cung cấp cho chúng khả năng học hỏi và thích ứng."}</w:t>
      </w:r>
    </w:p>
    <w:p w14:paraId="18188082" w14:textId="77777777" w:rsidR="00B55F51" w:rsidRDefault="00A10143">
      <w:r>
        <w:t>{"câu hỏi": "Viết lời giới thiệu cho tweet này - \"Một lời nhắc nhở để luôn luôn khiêm tốn!\"", "câu trả lời": "Đây là một ít thức ăn để suy nghĩ mà tất cả chúng ta có thể sử dụng mọi lúc: \"Một lời nhắc nhở để luôn luôn khiêm tốn!\""}</w:t>
      </w:r>
    </w:p>
    <w:p w14:paraId="7F06A9C1" w14:textId="77777777" w:rsidR="00B55F51" w:rsidRDefault="00A10143">
      <w:r>
        <w:t>{"câu hỏi": "Phân tích tỷ lệ tội phạm gia tăng ở một khu vực nhất định. - Tỷ lệ tội phạm gia tăng ở Richmond, Virginia", "trả lời": "Dựa trên đầu vào của bạn, bạn lo ngại về tỷ lệ tội phạm ngày càng tăng ở Richmond, Virginia. Có thể có một số lý do cho xu hướng này và để phân tích chính xác tình hình, tôi sẽ cần truy cập số liệu thống kê tội phạm và dữ liệu cụ thể cho khu vực. Chỉ với dữ liệu như vậy trong tay, có thể xác định các yếu tố có thể góp phần vào sự gia tăng tội phạm, chẳng hạn như các yếu tố kinh tế xã hội, thay đổi nhân khẩu học dân số, thất nghiệp, các hoạt động liên quan đến ma túy, bạo lực băng đảng hoặc thiếu sót trong thực tiễn thực thi pháp luật. Một khi các lý do có thể đã được xác định, các biện pháp có thể được thực hiện bởi các cơ quan và cộng đồng có liên quan để giải quyết vấn đề. Ví dụ, các sáng kiến có thể được đưa ra để cải thiện điều kiện xã hội, thúc đẩy việc làm và tăng cường chính sách cộng đồng. Điều quan trọng là phải theo dõi chặt chẽ tình hình và tiến hành nghiên cứu sâu hơn để đảm bảo rằng các bước thích hợp đang được thực hiện để giảm tội phạm và cải thiện an toàn công cộng trong khu vực."}</w:t>
      </w:r>
    </w:p>
    <w:p w14:paraId="3DAB4999" w14:textId="77777777" w:rsidR="00B55F51" w:rsidRDefault="00A10143">
      <w:r>
        <w:t>{"câu hỏi": "Tìm ý nghĩa của thành ngữ \u201ccatch a break\u201d.", "answer": "Thành ngữ \u201ccatch a break\u201d có nghĩa là có điều gì đó tốt đẹp xảy ra với bạn, đặc biệt là sau một thời gian xui xẻo, bất hạnh hoặc khó khăn. Nó cũng có thể có nghĩa là có được một cơ hội, cơ hội hoặc nhận được một lượt thuận lợi của các sự kiện. Một người có thể nói, "Tôi dường như không thể nghỉ ngơi", nếu họ đang trải qua một thời gian khó khăn và cảm thấy như không có gì xảy ra theo cách của họ."}</w:t>
      </w:r>
    </w:p>
    <w:p w14:paraId="6F334F6A" w14:textId="77777777" w:rsidR="00B55F51" w:rsidRDefault="00A10143">
      <w:r>
        <w:lastRenderedPageBreak/>
        <w:t>{"câu hỏi": "Tạo ra một câu bằng cách sử dụng cụm từ \u201cto thine own self be true\u201d", "answer": "Một trong những lời khuyên có giá trị nhất mà người ta có thể nhận được là 'hãy tự mình trở thành sự thật', vì nó nhấn mạnh tầm quan trọng của việc trung thực với bản thân và đi theo con đường riêng của bạn trong cuộc sống."}</w:t>
      </w:r>
    </w:p>
    <w:p w14:paraId="1E7A97BC" w14:textId="77777777" w:rsidR="00B55F51" w:rsidRDefault="00A10143">
      <w:r>
        <w:t>{"câu hỏi": "Liệt kê 5 loại trái cây được coi là kỳ lạ", "trả lời": "1. Thanh long: Với vỏ màu hồng và xanh lá cây rực rỡ và thịt trắng đốm hạt đen nhỏ, ăn được, thanh long là một loại trái cây kỳ lạ độc đáo. Nó có hương vị ngọt ngào, hơi chua tương tự như kiwi và lê. \ n \ n2. Mít: Mít là quả lớn nhất mọc trên cây, và có thể nặng tới 80 pounds. Nó có lớp vỏ bên ngoài nhọn và thịt của nó là sự pha trộn giữa ngọt và chua, với kết cấu tương tự như thịt lợn kéo. \ n \ n3. Sầu riêng: Với bề ngoài có gai và mùi hăng, sầu riêng chắc chắn là một loại trái cây kỳ lạ. Nó có thịt béo ngậy, kem mà một số người mô tả là có hương vị tương tự như sữa trứng hoặc hạnh nhân. \ n \ n4. Sao biển: Còn được gọi là carambola, starfruit là một loại trái cây nhiệt đới có vỏ sáp, màu vàng xanh và thịt mọng nước, mờ. Khi thái lát, nó tạo thành những ngôi sao năm cánh hoàn hảo, và có hương vị giòn, ngọt ngào. \ n \ n5. Chôm chôm: Chôm chôm là một loại trái cây nhỏ, màu đỏ được bao phủ bởi những chiếc gai mềm, giống như lông. Thịt trắng của nó ngọt và ngon ngọt, với kết cấu tương tự như nho, và nó được bọc trong một hạt cứng. Giống như vải thiều, nó thường được sử dụng trong ẩm thực Đông Nam Á."}</w:t>
      </w:r>
    </w:p>
    <w:p w14:paraId="601BD572" w14:textId="77777777" w:rsidR="00B55F51" w:rsidRDefault="00A10143">
      <w:r>
        <w:t>{"câu hỏi": "Phân loại động vật sau đây là động vật ăn thịt hoặc con mồi. - Sóc", "trả lời": "Con mồi."}</w:t>
      </w:r>
    </w:p>
    <w:p w14:paraId="26D86190" w14:textId="77777777" w:rsidR="00B55F51" w:rsidRDefault="00A10143">
      <w:r>
        <w:t>{"câu hỏi": "Cho hai mẫu văn bản, phân loại xem chúng có được viết bởi cùng một người hay không. - Mẫu 1: \"Xin chào, tôi thực sự mong chờ cuối tuần này!\"\nMẫu 2: \"Tôi hy vọng thời tiết đẹp và tôi có thể tận hưởng ngoài trời!\"", "trả lời": "Không thể xác định chính xác liệu hai mẫu văn bản có được viết bởi cùng một người với thông tin đã cho hay không. Không có đủ thông tin đặc biệt để kết luận một cách an toàn liệu nó có được viết bởi cùng một người hay không."}</w:t>
      </w:r>
    </w:p>
    <w:p w14:paraId="5623A169" w14:textId="77777777" w:rsidR="00B55F51" w:rsidRDefault="00A10143">
      <w:r>
        <w:t>{"câu hỏi": "Cho một từ, tạo ra một câu với từ trong đó. - Táo", "trả lời": "Tôi thích ăn lát táo như một món ăn nhẹ lành mạnh."}</w:t>
      </w:r>
    </w:p>
    <w:p w14:paraId="2FF419A7" w14:textId="77777777" w:rsidR="00B55F51" w:rsidRDefault="00A10143">
      <w:r>
        <w:t>{"câu hỏi": "Đưa ra một định nghĩa, hãy cung cấp một từ phù hợp với nó. - Một thiết bị dùng để lưu trữ thông tin số.", "trả lời": "Ổ cứng."}</w:t>
      </w:r>
    </w:p>
    <w:p w14:paraId="4288F3B5" w14:textId="77777777" w:rsidR="00B55F51" w:rsidRDefault="00A10143">
      <w:r>
        <w:t>{"question": "Cho một câu và một số, thay thế từ tương ứng với số đã cho bằng từ trái nghĩa của từ gốc. - Hoạt động này thực sự rất vui. 2", "trả lời": "Hoạt động này thực sự nhàm chán."}</w:t>
      </w:r>
    </w:p>
    <w:p w14:paraId="1AFA5101" w14:textId="77777777" w:rsidR="00B55F51" w:rsidRDefault="00A10143">
      <w:r>
        <w:t xml:space="preserve">{"question": "Cho hai mẫu văn bản, hãy so sánh và phân tích bất kỳ điểm tương đồng hoặc khác biệt nào giữa chúng. - Mẫu 1: \"Tôi luôn thích mua thực phẩm hữu cơ.\"\nMẫu 2: \"Tôi luôn thích mua thực phẩm địa phương.\"", "Trả lời": "Mẫu 1 và Mẫu 2 dường như có một số điểm giống và khác nhau. Về sự tương đồng, cả hai mẫu đều có cùng cấu trúc câu và có cụm từ "Tôi luôn thích mua". Điều này cho thấy rằng trong cả hai trường hợp, người nói đều có sở thích mạnh mẽ đối với loại thực phẩm họ mua. Sự khác biệt chính giữa hai mẫu nằm ở </w:t>
      </w:r>
      <w:r>
        <w:lastRenderedPageBreak/>
        <w:t>loại sở thích thực phẩm được thể hiện. Mẫu 1 thể hiện sự ưu tiên đối với thực phẩm hữu cơ, trong khi Mẫu 2 thể hiện sự ưu tiên đối với thực phẩm địa phương. Hai loại thực phẩm này có những đặc điểm khác nhau; Thực phẩm hữu cơ thường được sản xuất mà không sử dụng thuốc trừ sâu tổng hợp, phân bón hoặc các chất phụ gia nhân tạo khác trong khi thực phẩm địa phương có nguồn gốc từ một khu vực địa lý gần đó làm giảm khoảng cách giữa trang trại và người tiêu dùng. Do đó, trong khi cả hai mẫu đều thể hiện sự ưa thích mạnh mẽ và nhất quán đối với thực phẩm, loại thực phẩm được ưa thích khác nhau giữa hai loại, với một mẫu tập trung vào phương pháp sản xuất và mẫu kia nhấn mạnh sự gần gũi của nguồn thực phẩm.</w:t>
      </w:r>
    </w:p>
    <w:p w14:paraId="10025C92" w14:textId="77777777" w:rsidR="00B55F51" w:rsidRDefault="00A10143">
      <w:r>
        <w:t>{"câu hỏi": "Với một loài chim, hãy liệt kê ba loài săn mồi hàng đầu của nó và mô tả từng loài. - Cú", "trả lời": "Cú là loài chim săn mồi, vì vậy chúng có tương đối ít động vật ăn thịt. Tuy nhiên, một số loài hoặc cá thể có thể phải đối mặt với sự săn mồi từ các động vật sau:\n\n1. Đại bàng: Các loài đại bàng lớn hơn, chẳng hạn như đại bàng vàng và đại bàng hói, được biết là con mồi của cú, đặc biệt là các loài nhỏ hơn. Đại bàng là loài chim săn mồi mạnh mẽ, với móng vuốt và mỏ sắc nhọn thích nghi hoàn hảo để săn và giết con mồi. \ n \ n2. Cáo: Cáo đã được biết là con mồi của những con cú sống trên mặt đất, chẳng hạn như cú đào hang. Cáo là loài ăn tạp cơ hội, và chúng ăn nhiều loại thức ăn, bao gồm động vật có vú nhỏ, chim và động vật không xương sống. \ n \ n3. Gấu trúc: Gấu trúc được biết là đột kích tổ cú, ăn gà con và trứng. Gấu trúc là những sinh vật có khả năng thích nghi cao, với chế độ ăn uống đa dạng thay đổi tùy theo sự sẵn có của thức ăn. Chúng là những loài kiếm ăn cơ hội và sẽ ăn hầu hết mọi thứ chúng có thể đặt chân lên, bao gồm cả động vật có vú nhỏ, côn trùng, trái cây và trứng chim."}</w:t>
      </w:r>
    </w:p>
    <w:p w14:paraId="45A61246" w14:textId="77777777" w:rsidR="00B55F51" w:rsidRDefault="00A10143">
      <w:r>
        <w:t>{"câu hỏi": "Đưa ra một danh sách các bước, hãy giải thích cách làm bánh. - 1. Làm nóng lò ở 350\u00b0F (175\u00b0C).\n2. Mỡ đáy và các mặt của chảo bánh. \n3. Trong một bát trộn lớn, trộn hỗn hợp bánh và trứng.\n4. Đổ hỗn hợp bánh vào chảo đã chuẩn bị.\n5. Nướng bánh trong 25 đến 30 phút.", "Trả lời": "Làm bánh là một quá trình thú vị và đơn giản. Làm theo các bước đã cho, \nfirst, bạn cần làm nóng lò nướng đến 350\u00b0F (175\u00b0C). Đây là một bước thiết yếu để đảm bảo bánh chín đều. \nTiếp theo, bạn cần chuẩn bị chảo bánh. Sử dụng một ít bơ hoặc xịt chống dính để bôi mỡ đáy và các mặt của chảo bánh. Điều này sẽ giúp bánh không bị dính vào chảo khi nướng xong.\n\nSau đó, trong một bát trộn lớn, trộn hỗn hợp bánh và trứng với nhau. Hãy chắc chắn để trộn tất cả mọi thứ tốt cho đến khi nó mịn, và không còn cục trong bột. \n\nSau đó, nhẹ nhàng đổ hỗn hợp bánh vào chảo đã chuẩn bị, cẩn thận không làm đổ bất kỳ thứ gì lên các mặt. Đảm bảo dàn đều bột.\n\nCuối cùng, đặt chảo vào lò nướng và nướng bánh trong 25 đến 30 phút hoặc cho đến khi tăm cắm vào giữa bánh sạch. Sau khi hoàn thành, lấy bánh ra khỏi lò và để nguội trước khi dùng. Thưởng thức chiếc bánh tự làm ngon lành của cậu nhé!"}</w:t>
      </w:r>
    </w:p>
    <w:p w14:paraId="0F17DAFA" w14:textId="77777777" w:rsidR="00B55F51" w:rsidRDefault="00A10143">
      <w:r>
        <w:t>{"question": "Tạo ra 3 tiêu đề có thể có cho cuốn sách sau. - Phù thủy Hà Lan", "trả lời": "1. Bị mê hoặc ở Hà Lan\n2. Phép thuật bị cấm ở Hà Lan\n3. Dutch Coven: Bí mật của phù thủy Hà Lan."}</w:t>
      </w:r>
    </w:p>
    <w:p w14:paraId="2138709B" w14:textId="77777777" w:rsidR="00B55F51" w:rsidRDefault="00A10143">
      <w:r>
        <w:t>{"question": "Tạo 3 biệt danh có thể có cho tên đã cho. - Karen", "trả lời": "1. Kari \n2. Reni \n3. Kaye"}</w:t>
      </w:r>
    </w:p>
    <w:p w14:paraId="0D449E3D" w14:textId="77777777" w:rsidR="00B55F51" w:rsidRDefault="00A10143">
      <w:r>
        <w:lastRenderedPageBreak/>
        <w:t>{"question": "Tóm tắt thiết kế hệ thống. - Hệ thống gồm hai nút: Node A và Node B. Node A có nhiệm vụ thu thập dữ liệu từ nhiều nguồn bên ngoài và lưu trữ trong một kho lưu trữ tập trung. Nút B chịu trách nhiệm chạy phân tích dữ liệu từ Nút A và hiển thị kết quả ở định dạng thân thiện với người dùng.", "Trả lời": "Thiết kế hệ thống liên quan đến hai nút làm việc cùng nhau để thu thập dữ liệu từ các nguồn bên ngoài, lưu trữ trong một kho lưu trữ tập trung, phân tích nó và hiển thị kết quả ở định dạng dễ hiểu. Nút A thu thập và lưu trữ dữ liệu trong khi Nút B chạy phân tích và trình bày các phát hiện."}</w:t>
      </w:r>
    </w:p>
    <w:p w14:paraId="1C7738EB" w14:textId="77777777" w:rsidR="00B55F51" w:rsidRDefault="00A10143">
      <w:r>
        <w:t>{"câu hỏi": "Tại sao tiếp thị nội dung hữu ích?", "câu trả lời": "Tiếp thị nội dung là một chiến lược mạnh mẽ để các doanh nghiệp tương tác với đối tượng mục tiêu của họ và thiết lập niềm tin và uy tín. Nó rất hữu ích vì nhiều lý do:\n\n1. Xây dựng nhận thức về thương hiệu: Bằng cách liên tục tạo và chia sẻ nội dung có giá trị, các doanh nghiệp có thể thu hút khách truy cập mới và mở rộng phạm vi tiếp cận của họ. Điều này giúp tăng nhận thức và nhận diện thương hiệu. \ n \ n2. Giáo dục và thông báo: Tiếp thị nội dung là một trong những cách tốt nhất để giáo dục và thông báo cho khách hàng tiềm năng về sản phẩm hoặc dịch vụ. Bằng cách cung cấp thông tin và tài nguyên hữu ích, các doanh nghiệp có thể giúp khách hàng của họ đưa ra quyết định mua hàng sáng suốt. \ n \ n3. Thiết lập thẩm quyền: Bằng cách tạo ra nội dung chất lượng cao, nhiều thông tin, các doanh nghiệp có thể định vị mình là chuyên gia trong lĩnh vực của họ. Điều này xây dựng niềm tin với khách hàng và tăng uy tín của công ty. \ n \ n4. Cải thiện SEO: Tiếp thị nội dung cũng có thể cải thiện thứ hạng công cụ tìm kiếm của doanh nghiệp. Bằng cách tạo nội dung có liên quan, giàu từ khóa, các doanh nghiệp có thể cải thiện khả năng hiển thị của họ trên Google và các công cụ tìm kiếm khác, giúp khách hàng dễ dàng tìm thấy chúng hơn. Xây dựng mối quan hệ: Bằng cách thường xuyên cung cấp nội dung có giá trị, các doanh nghiệp có thể tương tác với khán giả của họ và thúc đẩy các mối quan hệ. Điều này có thể giúp tạo ra những khách hàng trung thành, những người sẽ lần lượt giúp quảng bá thương hiệu thông qua truyền miệng. Tóm lại, tiếp thị nội dung là một cách hữu ích và hiệu quả để các doanh nghiệp thu hút và tương tác với đối tượng mục tiêu của họ, thiết lập thẩm quyền và cải thiện khả năng hiển thị trực tuyến của họ."}</w:t>
      </w:r>
    </w:p>
    <w:p w14:paraId="24CF5009" w14:textId="77777777" w:rsidR="00B55F51" w:rsidRDefault="00A10143">
      <w:r>
        <w:t>{"câu hỏi": "Đặt tên cho một dạng năng lượng tái tạo.", "trả lời": "Một dạng năng lượng tái tạo là năng lượng mặt trời, khai thác năng lượng của mặt trời thông qua việc sử dụng các tấm pin mặt trời để tạo ra điện."}</w:t>
      </w:r>
    </w:p>
    <w:p w14:paraId="403E39BE" w14:textId="77777777" w:rsidR="00B55F51" w:rsidRDefault="00A10143">
      <w:r>
        <w:t xml:space="preserve">{"câu hỏi": "Giải thích cách mạng thần kinh được sử dụng trong AI.", "Trả lời": "Mạng thần kinh là xương sống của nhiều hệ thống trí tuệ nhân tạo (AI), vì chúng được thiết kế để mô phỏng cách bộ não con người phân tích và xử lý thông tin. Chúng được sử dụng để mô hình hóa các mối quan hệ phức tạp giữa đầu vào và đầu ra, xác định các mẫu trong dữ liệu và đưa ra dự đoán và quyết định. Trong AI, mạng thần kinh được sử dụng cho một loạt các ứng dụng, bao gồm nhận dạng hình ảnh và giọng nói, xử lý ngôn ngữ tự nhiên, máy tự trị và nhiều ứng dụng khác. Theo truyền thống, các mạng thần kinh được sử dụng trong "học tập có giám sát", nơi mạng được đào tạo trên một tập hợp lớn dữ liệu được gắn nhãn và sau đó có thể đưa ra dự đoán về các đầu vào mới. Tuy nhiên, một loại mạng nơ-ron được gọi là mạng niềm tin sâu sắc có thể được sử dụng trong "học tập không giám sát", nơi hệ thống học cách nhận ra các tính năng của dữ liệu đầu vào mà không được nói rõ ràng mỗi tính năng đại </w:t>
      </w:r>
      <w:r>
        <w:lastRenderedPageBreak/>
        <w:t>diện cho điều gì. \ n \ nMột mạng lưới thần kinh bao gồm các lớp các nút hoặc tế bào thần kinh được kết nối với nhau truyền thông tin giữa nhau. Lớp đầu tiên là lớp đầu vào, nhận dữ liệu và lớp cuối cùng là lớp đầu ra, tạo ra kết quả cuối cùng. Ở giữa, có thể có một số lớp ẩn, nơi quá trình xử lý thực tế xảy ra. \ n \ n Mỗi tế bào thần kinh nhận đầu vào từ các tế bào thần kinh khác, xử lý thông tin và tạo ra một đầu ra có thể được truyền sang các tế bào thần kinh khác. Các kết nối giữa các tế bào thần kinh có trọng số và các trọng số này xác định mức độ ảnh hưởng của một đầu vào nhất định đối với đầu ra của tế bào thần kinh. Trong quá trình đào tạo, mạng điều chỉnh các trọng số này để phù hợp hơn với đầu ra mong muốn. \ n \ nNeural mạng là công cụ mạnh mẽ trong AI vì chúng có thể học hỏi và thích ứng với các tình huống mới, cải thiện hiệu suất của chúng theo thời gian. Họ có thể xử lý các mối quan hệ phi tuyến tính phức tạp và đưa ra dự đoán ngay cả khi dữ liệu không đầy đủ hoặc ồn ào. Và trong khi họ mất thời gian và sức mạnh tính toán để đào tạo, họ có thể cực kỳ nhanh chóng trong việc đưa ra dự đoán về dữ liệu mới."}</w:t>
      </w:r>
    </w:p>
    <w:p w14:paraId="2E3A0B03" w14:textId="77777777" w:rsidR="00B55F51" w:rsidRDefault="00A10143">
      <w:r>
        <w:t>{"câu hỏi": "Xử lý ngôn ngữ tự nhiên (NLP) nâng cao dịch vụ khách hàng như thế nào?", "Trả lời": "Xử lý ngôn ngữ tự nhiên (NLP) là một nhánh của trí tuệ nhân tạo liên quan đến sự tương tác giữa máy tính và con người bằng ngôn ngữ tự nhiên. NLP tăng cường dịch vụ khách hàng theo nhiều cách: \ n \ n1. Cải thiện giao tiếp: NLP cho phép máy tính hiểu và giải thích ngôn ngữ của con người, giúp giao tiếp giữa khách hàng và đại diện dịch vụ khách hàng hiệu quả hơn và thân thiện với người dùng. \ n \ n2. Phản hồi tự động: Với NLP, có thể tự động trả lời các câu hỏi thường gặp của khách hàng bằng chatbot hoặc trợ lý ảo. Điều này giúp tiết kiệm thời gian cho khách hàng và giải phóng các đại diện dịch vụ khách hàng để xử lý các truy vấn phức tạp hơn. \ n \ n3. Trải nghiệm được cá nhân hóa: NLP có thể được sử dụng để phân tích dữ liệu khách hàng và các tương tác trong quá khứ để mang lại trải nghiệm được cá nhân hóa hơn. Điều này làm cho khách hàng cảm thấy có giá trị và được hiểu, cải thiện sự hài lòng và lòng trung thành. \ n \ n4. Phân tích tình cảm: NLP có thể được sử dụng để phân tích phản hồi và đánh giá của khách hàng, xác định tình cảm tổng thể và xác định các lĩnh vực cần cải thiện. Điều này giúp các công ty đáp ứng nhu cầu và mối quan tâm của khách hàng hiệu quả hơn.\n\nTóm lại, việc sử dụng xử lý ngôn ngữ tự nhiên trong dịch vụ khách hàng giúp tăng cường giao tiếp, tăng tốc thời gian phản hồi, mang lại trải nghiệm được cá nhân hóa và cung cấp thông tin chi tiết có giá trị về nhu cầu và tình cảm của khách hàng, tất cả đều góp phần mang lại trải nghiệm dịch vụ khách hàng tốt hơn."}</w:t>
      </w:r>
    </w:p>
    <w:p w14:paraId="03C53588" w14:textId="77777777" w:rsidR="00B55F51" w:rsidRDefault="00A10143">
      <w:r>
        <w:t>{"câu hỏi": "Lấy câu này và biến nó thành một phong cách trang trọng hơn: Đã đến lúc quay trở lại làm việc ngay bây giờ. - Đã đến lúc quay trở lại làm việc rồi.", "Trả lời": "\"Đã đến lúc chúng ta quay trở lại với công việc của mình ngay bây giờ.\""}</w:t>
      </w:r>
    </w:p>
    <w:p w14:paraId="3FA341CD" w14:textId="77777777" w:rsidR="00B55F51" w:rsidRDefault="00A10143">
      <w:r>
        <w:t xml:space="preserve">{"câu hỏi": "Xác định một lựa chọn năng lượng bền vững cho một thị trấn nhỏ.", "câu trả lời": "Một lựa chọn năng lượng bền vững cho một thị trấn nhỏ có thể là lắp đặt hệ thống năng lượng mặt trời cộng đồng. Một hệ thống như vậy sẽ liên quan đến việc thiết lập một trang trại năng lượng mặt trời hoặc một loạt các tấm quang điện, sẽ chuyển đổi ánh sáng mặt trời thành điện có thể được sử dụng bởi người dân và doanh nghiệp của thị trấn. Tùy chọn này bền vững vì nó sử dụng nguồn năng lượng tái tạo, mặt trời và không tạo ra khí thải độc hại. Ngoài ra, bằng cách tự sản xuất điện, thị trấn sẽ giảm sự phụ thuộc vào các nguồn năng </w:t>
      </w:r>
      <w:r>
        <w:lastRenderedPageBreak/>
        <w:t>lượng truyền thống, thường dựa vào nhiên liệu hóa thạch và có khả năng tiết kiệm tiền cho chi phí năng lượng trong thời gian dài.</w:t>
      </w:r>
    </w:p>
    <w:p w14:paraId="7520336E" w14:textId="77777777" w:rsidR="00B55F51" w:rsidRDefault="00A10143">
      <w:r>
        <w:t>{"câu hỏi": "Chỉnh sửa câu sau cho rõ ràng: Tôi sẽ đi mua sắm các sản phẩm mà tôi sẽ làm bánh. - Tôi sẽ đi mua sắm các sản phẩm mà tôi sẽ làm bánh.", "trả lời": "Tôi sẽ đi mua sắm các nguyên liệu mà tôi cần để làm bánh."}</w:t>
      </w:r>
    </w:p>
    <w:p w14:paraId="6F61FA9E" w14:textId="77777777" w:rsidR="00B55F51" w:rsidRDefault="00A10143">
      <w:r>
        <w:t>{"câu hỏi": "Giải thích khái niệm 'mô hình tinh thần'", "câu trả lời": "Mô hình tinh thần là khuôn khổ nhận thức mà các cá nhân sử dụng để hiểu, giải thích và tương tác với thế giới xung quanh. Chúng là những giả định và khái quát hóa ăn sâu hướng dẫn suy nghĩ và hành vi của chúng ta, và giúp chúng ta hiểu được những trải nghiệm của mình. Các mô hình tinh thần được xây dựng dựa trên thông tin và kinh nghiệm chúng ta thu thập được từ môi trường của chúng ta, và chúng định hình cách chúng ta nhận thức và phản ứng với các tình huống mới. Bằng cách này, chúng đóng vai trò là lối tắt tinh thần mà chúng ta sử dụng để nhanh chóng xử lý thông tin mới và đưa ra quyết định. Tuy nhiên, các mô hình tinh thần cũng có thể hạn chế suy nghĩ và hành động của chúng ta, vì chúng ta có thể bị mắc kẹt trong một số mô hình nhất định có thể không có lợi hoặc không hiệu quả. Điều quan trọng là phải nhận ra và thử thách các mô hình tinh thần của chúng ta để mở rộng suy nghĩ của chúng ta và tiếp tục học hỏi và phát triển."}</w:t>
      </w:r>
    </w:p>
    <w:p w14:paraId="1CD882C0" w14:textId="77777777" w:rsidR="00B55F51" w:rsidRDefault="00A10143">
      <w:r>
        <w:t>{"câu hỏi": "Mô tả tác động của nghiện internet.", "trả lời": "Nghiện Internet, còn được gọi là "sử dụng internet có vấn đề", là một mối quan tâm ngày càng tăng trong xã hội ngày nay khi công nghệ và internet trở nên phổ biến hơn trong cuộc sống hàng ngày. Ý nghĩa của nghiện internet có thể trên phạm vi rộng và ảnh hưởng đến các cá nhân ở cấp độ cá nhân, xã hội và nghề nghiệp. Ở cấp độ cá nhân, nghiện internet có thể có tác động tiêu cực đến sức khỏe tinh thần và thể chất của một cá nhân. Dành quá nhiều thời gian trực tuyến có thể dẫn đến các vấn đề về thể chất như mỏi mắt, đau lưng và hội chứng ống cổ tay. Nó cũng có thể góp phần vào sự phát triển của các vấn đề sức khỏe tâm thần như lo lắng, trầm cảm và mất ngủ do sự kích thích liên tục và lạm dụng công nghệ. Sự phụ thuộc quá mức vào internet cũng có thể làm suy giảm chức năng nhận thức và dẫn đến giảm tư duy phê phán và kỹ năng giải quyết vấn đề. Ở cấp độ xã hội, nghiện internet có thể dẫn đến sự suy giảm các mối quan hệ và sự cô lập xã hội. Khi các cá nhân dành nhiều thời gian trực tuyến hơn, họ có thể bỏ bê các mối quan hệ trực tiếp của mình và bỏ lỡ các sự kiện và hoạt động xã hội. Điều này cũng có thể dẫn đến mất các kỹ năng xã hội và khó tương tác với người khác trong môi trường thực tế. Ở cấp độ chuyên nghiệp, nghiện internet có thể làm tổn thương năng suất và hiệu suất công việc của một cá nhân. Sử dụng internet bắt buộc có thể dẫn đến sự trì hoãn, mất tập trung và thiếu tập trung, gây khó khăn cho việc đáp ứng thời hạn và hoàn thành nhiệm vụ một cách hiệu quả. Trong trường hợp nghiêm trọng, nghiện internet thậm chí có thể dẫn đến mất việc làm hoặc thất bại trong học tập. Nhìn chung, những tác động của nghiện internet có thể gây ra hậu quả nghiêm trọng và sâu rộng. Điều quan trọng là các cá nhân phải nhận ra các dấu hiệu của việc sử dụng internet có vấn đề và thực hiện các bước để giải quyết vấn đề trước khi nó ảnh hưởng tiêu cực đến cuộc sống cá nhân, xã hội và nghề nghiệp của họ."}</w:t>
      </w:r>
    </w:p>
    <w:p w14:paraId="391CC343" w14:textId="77777777" w:rsidR="00B55F51" w:rsidRDefault="00A10143">
      <w:r>
        <w:t xml:space="preserve">{"question": "Tạo danh sách 25 tên sáng tạo cho một công ty đồ chơi.", "answer": "1. Giggle Factory \n2. Chơi Palooza \n3. Trí tưởng tượng \n4. Đồ chơi Dreamland \n5. Kỳ quan lập dị </w:t>
      </w:r>
      <w:r>
        <w:lastRenderedPageBreak/>
        <w:t>\n6. Funtopia \n7. Chơi vô cực \n8. Rừng Funtastic \n9. Chiều cao hạnh phúc \n10. Hành trình vui vẻ \n11. Ngã ba Jolly \n12. Toyland ma thuật \n13. Hội thảo hay thay đổi \n14. Madcap kỳ diệu \n15. Đồ chơi Odyssey \n16. Toy Trek \n17. Vương quốc Kiddie \n18. Nhà tang lễ giả tưởng \n19. Đồ chơi vũ trụ \n20. Chim cánh cụt tinh nghịch \n21. Đồ chơi đường cầu vồng \n22. Toytopia \n23. Sunny mỉm cười \n24. Hội thảo kỳ diệu \n25. Mập mạp."}</w:t>
      </w:r>
    </w:p>
    <w:p w14:paraId="1F7BAE12" w14:textId="77777777" w:rsidR="00B55F51" w:rsidRDefault="00A10143">
      <w:r>
        <w:t>{"question": "Loại ngôn ngữ nào là \"HTML\"?", "answer": "HTML (Hypertext Markup Language) là ngôn ngữ đánh dấu được sử dụng để cấu trúc và định dạng nội dung trên World Wide Web. Nó không phải là một ngôn ngữ lập trình; Thay vào đó, nó là một ngôn ngữ cung cấp một phương tiện để mô tả cấu trúc và sự xuất hiện của tài liệu, chủ yếu để hiển thị các trang web trong trình duyệt web."}</w:t>
      </w:r>
    </w:p>
    <w:p w14:paraId="66D19C03" w14:textId="77777777" w:rsidR="00B55F51" w:rsidRDefault="00A10143">
      <w:r>
        <w:t>{"câu hỏi": "Xây dựng một câu bằng cách sử dụng định nghĩa của từ \"persist\".", "answer": "Kiên trì có nghĩa là tiếp tục tồn tại, được kéo dài hoặc duy trì trong một quá trình hành động quyết tâm bất chấp khó khăn hoặc chống đối."}</w:t>
      </w:r>
    </w:p>
    <w:p w14:paraId="125B1721" w14:textId="77777777" w:rsidR="00B55F51" w:rsidRDefault="00A10143">
      <w:r>
        <w:t>{"câu hỏi": "Tìm dạng so sánh nhất của tính từ \"happy\".", "answer": "Dạng so sánh nhất của tính từ \"happy\" là \"happiest\"."}</w:t>
      </w:r>
    </w:p>
    <w:p w14:paraId="4B930004" w14:textId="77777777" w:rsidR="00B55F51" w:rsidRDefault="00A10143">
      <w:r>
        <w:t>{"câu hỏi": "Kể tên hai cuốn sách thảo luận về đạo đức của trí tuệ nhân tạo.", "Trả lời": "Hai cuốn sách thảo luận về đạo đức của Trí tuệ nhân tạo là "Moral Machines: Teaching Robots Right from Wrong" của Wendell Wallach và Colin Allen, và "Đạo đức của trí tuệ nhân tạo" của Nick Bostrom và Eliezer Yudkowsky.</w:t>
      </w:r>
    </w:p>
    <w:p w14:paraId="617467AD" w14:textId="77777777" w:rsidR="00B55F51" w:rsidRDefault="00A10143">
      <w:r>
        <w:t>{"câu hỏi": "Tạo ra một câu mới cho thấy những rủi ro tiềm ẩn của trí tuệ nhân tạo.", "câu trả lời": "Mặc dù AI có thể trở nên tiên tiến, nhưng vẫn có nguy cơ tiềm ẩn là nó có thể phát triển ngoài tầm kiểm soát của chúng ta và gây hại nếu không được theo dõi và điều chỉnh đúng cách.\"}</w:t>
      </w:r>
    </w:p>
    <w:p w14:paraId="49BA49F7" w14:textId="77777777" w:rsidR="00B55F51" w:rsidRDefault="00A10143">
      <w:r>
        <w:t>{"question": "Liệt kê ba loại mô hình được đào tạo trước để xử lý ngôn ngữ tự nhiên.", "trả lời": "1. BERT - Bộ mã hóa hai chiều Biểu diễn từ Transformers, được phát triển bởi Google, là một mô hình được đào tạo trước mạnh mẽ được sử dụng cho các tác vụ xử lý ngôn ngữ tự nhiên như phân tích tình cảm, phân loại văn bản và dịch ngôn ngữ. \n\n2. GPT - Generative Pre-trained Transformer, được phát triển bởi OpenAI, là một mô hình được đào tạo trước, vượt trội trong việc tạo ra văn bản giống như con người và có thể được sử dụng cho các tác vụ như tạo văn bản, hoàn thành văn bản và dự đoán văn bản. \ n \ n3. ELMo - Nhúng từ Mô hình Ngôn ngữ, được phát triển bởi Viện AI Allen, là một mô hình được đào tạo trước tạo ra các nhúng từ theo ngữ cảnh và có thể được sử dụng để cải thiện độ chính xác của các tác vụ NLP như nhận dạng thực thể được đặt tên, phân tích tình cảm và phân loại văn bản."}</w:t>
      </w:r>
    </w:p>
    <w:p w14:paraId="0AB454B6" w14:textId="77777777" w:rsidR="00B55F51" w:rsidRDefault="00A10143">
      <w:r>
        <w:t>{"question": "Tạo một câu ghép. - Anh ấy lo lắng về kết quả; anh ấy đã làm việc chăm chỉ.", "trả lời": "Anh ấy lo lắng về kết quả, nhưng anh ấy đã làm việc chăm chỉ và tự tin vào sự chuẩn bị của mình."}</w:t>
      </w:r>
    </w:p>
    <w:p w14:paraId="432284A3" w14:textId="77777777" w:rsidR="00B55F51" w:rsidRDefault="00A10143">
      <w:r>
        <w:t>{"câu hỏi": "Viết lại câu đã cho sao cho nó chứa một động từ bằng giọng thụ động. - Lana cho gà ăn.", "trả lời": "Những con gà được Lana cho ăn."}</w:t>
      </w:r>
    </w:p>
    <w:p w14:paraId="1E4735BD" w14:textId="77777777" w:rsidR="00B55F51" w:rsidRDefault="00A10143">
      <w:r>
        <w:lastRenderedPageBreak/>
        <w:t>{"câu hỏi": "Giải quyết tình thế tiến thoái lưỡng nan đã cho. - Tôi bị mắc kẹt giữa hai lựa chọn. Tôi có thể ở lại với công việc hiện tại và có thu nhập ổn định hoặc rời bỏ công việc và theo đuổi sự nghiệp mơ ước của mình.", "Trả lời": "Cảm thấy không chắc chắn khi đưa ra một quyết định quan trọng như vậy là điều dễ hiểu. Có thể hữu ích khi cân nhắc ưu và nhược điểm của từng tùy chọn. Ở lại với công việc hiện tại của bạn có nghĩa là có thu nhập ổn định và an toàn tài chính hơn, nhưng nó có thể không thỏa mãn bạn về niềm đam mê và sự hài lòng. Mặt khác, rời bỏ công việc của bạn để theo đuổi sự nghiệp mơ ước của bạn có thể là một rủi ro và có thể dẫn đến sự bất ổn tài chính, nhưng nó có thể mang lại cho bạn hạnh phúc và sự thỏa mãn lớn hơn về lâu dài. Một số điều cần xem xét khi đưa ra quyết định của bạn có thể bao gồm tính khả thi của sự nghiệp mơ ước, trách nhiệm tài chính, mục tiêu dài hạn của bạn,  và giá trị cá nhân của bạn. Bạn cũng có thể nghĩ về việc có một nền tảng trung gian, chẳng hạn như ở lại với công việc của bạn trong khi khám phá hoặc làm việc hướng tới sự nghiệp mơ ước của bạn trong thời gian rảnh rỗi. Cuối cùng, quyết định là của bạn và điều quan trọng là chọn những gì phù hợp nhất với mục tiêu, giá trị và hạnh phúc của bạn. Có thể hữu ích khi tìm kiếm lời khuyên từ bạn bè, gia đình đáng tin cậy hoặc một cố vấn nghề nghiệp chuyên nghiệp để hướng dẫn bạn đưa ra quyết định của mình."}</w:t>
      </w:r>
    </w:p>
    <w:p w14:paraId="2CE542F1" w14:textId="77777777" w:rsidR="00B55F51" w:rsidRDefault="00A10143">
      <w:r>
        <w:t>{"câu hỏi": "Viết lại câu sau để làm cho nó tích cực: \"Tôi đã trượt bài kiểm tra của mình.\" - Tôi đã trượt bài kiểm tra của mình.", "câu trả lời": "Tôi sẽ có cơ hội học hỏi từ những sai lầm của mình và làm tốt hơn trong bài kiểm tra tiếp theo."}</w:t>
      </w:r>
    </w:p>
    <w:p w14:paraId="7245E2A0" w14:textId="77777777" w:rsidR="00B55F51" w:rsidRDefault="00A10143">
      <w:r>
        <w:t>{"câu hỏi": "Sắp xếp các từ sau thành hai nhóm theo nghĩa của chúng: trò chuyện, thì thầm, hét lên - trò chuyện, thì thầm, hét lên", "trả lời": "Nhóm 1 (Nói đàm thoại): chat\n\nNhóm 2 (Tập nói): thì thầm, la hét"}</w:t>
      </w:r>
    </w:p>
    <w:p w14:paraId="7E141479" w14:textId="77777777" w:rsidR="00B55F51" w:rsidRDefault="00A10143">
      <w:r>
        <w:t>{"câu hỏi": "Viết lại câu sau để mô tả rõ hơn: \"Tôi thích nhảy.\" - Tôi thích nhảy.", "trả lời": "Cảm giác hạnh phúc và giải phóng nhấn chìm tôi trong khi tôi di chuyển cơ thể nhịp nhàng theo âm nhạc là điều tôi trân trọng sâu sắc, do đó, không có gì lạ khi khiêu vũ là một hoạt động mà tôi hoàn toàn yêu thích."}</w:t>
      </w:r>
    </w:p>
    <w:p w14:paraId="63626C00" w14:textId="77777777" w:rsidR="00B55F51" w:rsidRDefault="00A10143">
      <w:r>
        <w:t xml:space="preserve">{"câu hỏi": "Tạo danh sách 5 giải pháp dịch vụ khách hàng mà doanh nghiệp nên cố gắng đạt được.", "Trả lời": "1. Tăng cường khả năng đáp ứng: Một doanh nghiệp nên đặt mục tiêu giảm thời gian phản hồi cho các yêu cầu và mối quan tâm của khách hàng, cung cấp dịch vụ nhanh chóng, hiệu quả để giải quyết hiệu quả các vấn đề và truyền cảm hứng cho niềm tin vào thương hiệu. \n\n2. Cải thiện giao tiếp: Giao tiếp rõ ràng và cởi mở là chìa khóa để đảm bảo sự hài lòng của khách hàng. Công ty nên quyết tâm cải thiện giao tiếp trên tất cả các kênh, từ tương tác trực tiếp đến tương tác trên phương tiện truyền thông xã hội, để truyền tải thông điệp trung thực, trực tiếp và dễ hiểu. \n\n3. Mở rộng đào tạo nhân viên: Một đội ngũ dịch vụ khách hàng được trang bị tốt và được đào tạo tốt có thể làm việc kỳ diệu trong việc giữ cho khách hàng hài lòng. Doanh nghiệp nên tập trung vào việc phát triển và thực hiện các chương trình đào tạo toàn diện sẽ cho phép nhân viên phục vụ khách hàng tốt hơn và tạo ra những trải nghiệm tích cực. \n\n4. Thu thập phản hồi và hành động theo nó: Một giải pháp quan trọng khác là thu thập phản hồi của khách hàng một cách thường xuyên, cho phép doanh nghiệp theo dõi những lĩnh vực nào cần cải thiện. Thông tin này nên được sử dụng để thực hiện các thay đổi và chứng minh rằng công ty coi trọng ý kiến của khách hàng. </w:t>
      </w:r>
      <w:r>
        <w:lastRenderedPageBreak/>
        <w:t>\n\n5. Cung cấp dịch vụ được cá nhân hóa: Trong một thế giới ngày càng bị chi phối bởi các tương tác tự động, những liên lạc cá nhân có thể tạo ra tất cả sự khác biệt. Doanh nghiệp nên đặt mục tiêu cung cấp dịch vụ cá nhân hóa, với các đề xuất và giải pháp được cá nhân hóa phục vụ cụ thể cho nhu cầu và mong muốn của từng khách hàng."}</w:t>
      </w:r>
    </w:p>
    <w:p w14:paraId="51D63A8E" w14:textId="77777777" w:rsidR="00B55F51" w:rsidRDefault="00A10143">
      <w:r>
        <w:t>{"câu hỏi": "Mô tả các nhân vật và bối cảnh của một câu chuyện hư cấu lấy bối cảnh Nội chiến Hoa Kỳ.", "câu trả lời": "Các nhân vật của câu chuyện hư cấu này lấy bối cảnh Nội chiến Hoa Kỳ sẽ bao gồm các cá nhân từ cả hai phía của cuộc xung đột - Liên minh và Liên minh. Sẽ có những người lính từ cả hai quân đội, cùng với thường dân bị mắc kẹt giữa cuộc chiến. Nhân vật chính có thể là một người lính trẻ chiến đấu cho Liên minh, một cá nhân dũng cảm và quyết đoán, trung thành tuyệt đối với đất nước và lý tưởng của nó. Anh ta có thể có bạn bè và đồng đội trong tay, những người mà anh ta chia sẻ những khó khăn và nguy hiểm của chiến tranh. Cũng có thể có những nhân vật từ phía bên kia, chẳng hạn như một sĩ quan Liên minh miền Nam cũng cam kết như nhau với sự nghiệp của mình, và thậm chí có thể có quan hệ huyết thống hoặc hôn nhân với nhân vật chính. \ n \ n Bối cảnh của câu chuyện sẽ là các chiến trường và thị trấn của Nội chiến Hoa Kỳ, từ năm 1861 đến năm 1865. Câu chuyện có thể diễn ra ở mặt trận phía đông của cuộc chiến, nơi hầu hết các trận đánh lớn đã diễn ra, chẳng hạn như Gettysburg, Antietam và Fredericksburg hoặc nó có thể nằm ở mặt trận phía tây, nơi chứng kiến các trận chiến quan trọng như Shiloh, Vicksburg và Chickamauga. Sẽ có những cảnh chiến đấu dữ dội, cũng như những khoảnh khắc yên tĩnh hơn trong các trại, bệnh viện và thị trấn đã bị ảnh hưởng bởi chiến tranh. Cảnh quan sẽ bị sẹo bởi trận chiến, với các tòa nhà bị phá hủy, những cánh đồng bị đốt cháy và cuộc sống tan vỡ. Tuy nhiên, giữa tất cả sự hủy diệt này, cũng sẽ có những khoảnh khắc đẹp đẽ và dịu dàng, khi các nhân vật tìm thấy hy vọng và sức mạnh trong nhau, và trong tình người chung của họ."}</w:t>
      </w:r>
    </w:p>
    <w:p w14:paraId="22912B69" w14:textId="77777777" w:rsidR="00B55F51" w:rsidRDefault="00A10143">
      <w:r>
        <w:t>{"question": "Ghép đoạn văn đã cho với một thể loại thích hợp. - Vầng trăng nhạt nhô lên trên nền trời mờ ảo và phủ bóng bí ẩn của nó lên thị trấn Oakvale buồn ngủ.", "câu trả lời": "Thể loại: Tiểu thuyết"}</w:t>
      </w:r>
    </w:p>
    <w:p w14:paraId="363B1C1C" w14:textId="77777777" w:rsidR="00B55F51" w:rsidRDefault="00A10143">
      <w:r>
        <w:t xml:space="preserve">{"question": "Xây dựng một mô hình giải thích mối quan hệ giữa tập hợp các biến được cung cấp. - Tuổi, Chiều cao, Cân nặng", "Trả lời": "Tuổi, chiều cao và cân nặng là ba biến số có liên quan đến nhau và có thể ảnh hưởng lẫn nhau theo nhiều cách khác nhau. Dưới đây là một mô hình giải thích mối quan hệ giữa các biến này: \ n \ nAge: Tuổi tác là một yếu tố có thể ảnh hưởng đến chiều cao và cân nặng của một người. Khi trẻ lớn lên, chiều cao và cân nặng của chúng tăng theo tuổi cho đến khi chúng đến tuổi trưởng thành. Tuy nhiên, sau một độ tuổi nhất định, thường là ở độ tuổi cuối thiếu niên đến đầu hai mươi, chiều cao của một người sẽ ổn định và thường sẽ không thay đổi. Mặt khác, cân nặng vẫn có thể dao động theo tuổi tác do thay đổi lối sống, chế độ ăn uống và mức độ hoạt động thể chất. Chiều cao: Chiều cao phần lớn được xác định bởi di truyền, nhưng cũng có thể bị ảnh hưởng bởi các yếu tố môi trường như dinh dưỡng và sức khỏe tổng thể. Các cá thể cao hơn thường có khung lớn hơn và do đó có thể nặng hơn các cá thể ngắn hơn. Tuy nhiên, chiều cao một mình không phải lúc nào cũng là một yếu tố dự báo chính xác về cân nặng, vì hai người có cùng chiều cao có thể có thành phần cơ thể và mức độ khối lượng cơ bắp khác nhau. \ n \ n Cân nặng: Cân nặng bị ảnh hưởng bởi một số yếu tố bao gồm tuổi tác, chiều cao, di truyền, lối sống và chế </w:t>
      </w:r>
      <w:r>
        <w:lastRenderedPageBreak/>
        <w:t>độ ăn uống. Cân nặng của một người có thể thay đổi trong suốt cuộc đời của họ do những thay đổi trong các yếu tố này. Ví dụ, một người có thể tăng cân khi họ già đi do giảm tỷ lệ trao đổi chất hoặc hoạt động thể chất. Cân nặng cũng liên quan đến chiều cao, vì những người cao hơn có xu hướng nặng hơn do có khung hình lớn hơn và khối lượng cơ thể nhiều hơn. Tóm lại, tuổi, chiều cao và cân nặng là những biến số liên quan đến nhau có thể ảnh hưởng lẫn nhau. Tuổi tác có thể ảnh hưởng đến chiều cao và cân nặng, chiều cao có thể ảnh hưởng đến cân nặng, và cân nặng có thể thay đổi do nhiều yếu tố bao gồm tuổi tác, chiều cao và lối sống."}</w:t>
      </w:r>
    </w:p>
    <w:p w14:paraId="14B22428" w14:textId="77777777" w:rsidR="00B55F51" w:rsidRDefault="00A10143">
      <w:r>
        <w:t>{"câu hỏi": "Thiết kế một chiến dịch tiếp thị sản phẩm truyền đạt lợi ích của nó cho một nhóm mục tiêu nhất định. - Ứng dụng học ngôn ngữ hướng đến sinh viên đại học.", "trả lời": "Sản phẩm: Ứng dụng học ngôn ngữ\n\nNhóm đối tượng: Sinh viên đại học\n\nMục tiêu chiến dịch: \n1. Để truyền đạt lợi ích của việc sử dụng ứng dụng học ngôn ngữ cho sinh viên đại học \ n2. Để tăng mức sử dụng và tải xuống ứng dụng trong nhóm mục tiêu này.\n\nChiến lược chiến dịch:\n\n1. Xác định các điểm đau: Bước đầu tiên của việc thiết kế chiến dịch này sẽ là xác định những điểm đau mà sinh viên đại học phải đối mặt khi học một ngôn ngữ mới. Điều này có thể là bất cứ điều gì từ thiếu thời gian, thiếu động lực, khó hiểu và duy trì, đến chi phí cao của các khóa học ngôn ngữ truyền thống. \ n \ n2. Giới thiệu những lợi ích: Khi các điểm đau đã được xác định, bước tiếp theo sẽ là truyền đạt cách ứng dụng giải quyết các vấn đề mà sinh viên đại học phải đối mặt. Các lợi ích chính cần làm nổi bật có thể bao gồm sự tiện lợi, hiệu quả về chi phí, phương pháp học tập tương tác và hấp dẫn và kế hoạch học tập được cá nhân hóa. \ n \ n3. Tận dụng phương tiện truyền thông xã hội: Vì sinh viên đại học là những người sử dụng phương tiện truyền thông xã hội cuồng nhiệt, tận dụng các nền tảng truyền thông xã hội khác nhau có thể là một cách hiệu quả để tiếp cận nhóm mục tiêu này. Sử dụng quảng cáo trả tiền, tiếp thị người ảnh hưởng và tạo nội dung có thể chia sẻ có thể giúp tạo tiếng vang xung quanh ứng dụng. \ n \ n4. Sử dụng đại sứ trong khuôn viên trường: Một cách hiệu quả khác để tiếp cận sinh viên đại học có thể là thông qua việc sử dụng các đại sứ trong khuôn viên trường. Bằng cách tuyển dụng các sinh viên nhiệt tình và có ảnh hưởng từ các trường đại học khác nhau để quảng bá ứng dụng, chiến dịch có thể tận dụng sức mạnh của tiếp thị truyền miệng. \ n \ n5. Cung cấp giảm giá cho sinh viên: Cung cấp giảm giá cho sinh viên hoặc ưu đãi trong thời gian giới hạn có thể là một cách tuyệt vời để khuyến khích sinh viên đại học tải xuống và sử dụng ứng dụng. \ n \ n6. Làm nổi bật những câu chuyện thành công: Chia sẻ những câu chuyện thành công của sinh viên đại học đã học thành công một ngôn ngữ mới bằng ứng dụng có thể là một động lực mạnh mẽ và có thể giúp xây dựng niềm tin vào sản phẩm. Bằng cách sử dụng kết hợp các chiến thuật trên, ứng dụng học ngôn ngữ có thể truyền đạt thành công lợi ích của nó cho nhóm mục tiêu, tăng khả năng hiển thị và sử dụng trong sinh viên đại học,  và đạt được các mục tiêu tiếp thị của mình."}</w:t>
      </w:r>
    </w:p>
    <w:p w14:paraId="1121DF09" w14:textId="77777777" w:rsidR="00B55F51" w:rsidRDefault="00A10143">
      <w:r>
        <w:t xml:space="preserve">{"câu hỏi": "Soạn thảo quảng cáo việc làm cho vai trò Nhà phát triển phần mềm.", "câu trả lời": "Nhà phát triển phần mềm muốn\n\nBạn có phải là người giải quyết vấn đề sáng tạo và đổi mới không? Bạn có niềm đam mê thiết kế và phát triển? Vui lòng xem xét đăng ký vai trò Nhà phát triển phần mềm của chúng tôi. \ n \ nChúng tôi đang tìm kiếm một nhà phát triển phần mềm để tham gia vào đội ngũ năng động và đang phát triển của chúng tôi. Là một nhà </w:t>
      </w:r>
      <w:r>
        <w:lastRenderedPageBreak/>
        <w:t>phát triển phần mềm, bạn sẽ chịu trách nhiệm thiết kế, phát triển và duy trì hệ thống phần mềm. \ n \ n \ n- Viết mã sạch, hiệu quả và có thể kiểm tra \ n - Cộng tác với các nhóm chức năng chéo để tạo và duy trì hệ thống phần mềm \n- Phát triển các tính năng mới và duy trì phần mềm hiện có \ n- Khắc phục sự cố và gỡ lỗi các vấn đề khi chúng phát sinh \ n- Giao tiếp hiệu quả với các nhà quản lý dự án và các bên liên quan về tiến độ và tiến độ \ n \ n \ n \ n - Cử nhân \ u2019s Bằng cấp về Khoa học Máy tính, Kỹ thuật Máy tính hoặc một lĩnh vực liên quan \ n - Quen thuộc với một số ngôn ngữ lập trình như Java, Python hoặc C ++\n- Có kinh nghiệm với các thực tiễn phát triển phần mềm như Agile và Scrum \ n- Kiến thức về các mẫu và kiến trúc thiết kế phần mềm \ n- Kỹ năng phân tích và giải quyết vấn đề mạnh mẽ \ n- Kỹ năng giao tiếp bằng lời nói và bằng văn bản tuyệt vời \ n \ n Nếu bạn có niềm đam mê phát triển phần mềm,  Chúng tôi rất muốn nghe từ bạn. Chúng tôi cung cấp một mức lương cạnh tranh, phúc lợi hào phóng và một môi trường làm việc hòa nhập và hỗ trợ. Vui lòng gửi sơ yếu lý lịch và thư xin việc của bạn đến liên kết được cung cấp. \n\nChúng tôi là một nhà tuyển dụng có cơ hội bình đẳng và hoan nghênh các ứng viên từ mọi nền tảng nộp đơn."}</w:t>
      </w:r>
    </w:p>
    <w:p w14:paraId="5B762134" w14:textId="77777777" w:rsidR="00B55F51" w:rsidRDefault="00A10143">
      <w:r>
        <w:t>{"câu hỏi": "Mô tả một sự đổi mới trong ngành công nghiệp ô tô.", "câu trả lời": "Một đổi mới trong ngành công nghiệp ô tô là phát triển và triển khai xe điện. Những chiếc xe này chạy bằng điện và chạy bằng pin sạc, có thể được sạc từ nguồn bên ngoài. Sự đổi mới này đã mang lại sự thay đổi từ các phương tiện chạy bằng xăng truyền thống và được coi là một bước tiến tới giao thông bền vững hơn. Xe điện không tạo ra lượng khí thải và có thể được cung cấp năng lượng sạch, tái tạo. Điều này đã dẫn đến việc giảm đáng kể ô nhiễm không khí và phát thải khí nhà kính. Ngoài ra, xe điện yêu cầu bảo trì ít hơn so với xe chạy bằng xăng truyền thống và thường rẻ hơn để vận hành trong thời gian dài. Việc áp dụng xe điện đang gia tăng nhanh chóng và được thiết lập để thay đổi ngành công nghiệp ô tô trong những năm tới.</w:t>
      </w:r>
    </w:p>
    <w:p w14:paraId="5DE4A5ED" w14:textId="77777777" w:rsidR="00B55F51" w:rsidRDefault="00A10143">
      <w:r>
        <w:t>{"câu hỏi": "Giải thích câu tục ngữ sau đây và cung cấp một ví dụ để minh họa cho nó. - Một khâu kịp thời tiết kiệm chín.", "trả lời": "Câu tục ngữ này có nghĩa là chăm sóc một vấn đề, vấn đề hoặc sửa chữa kịp thời và ngay lập tức, có thể ngăn chặn nó trở nên lớn hơn và khó giải quyết hơn sau này, do đó tiết kiệm thời gian và công sức về lâu dài. Cụm từ "kịp thời" đề cập đến việc làm điều gì đó sớm hoặc sớm nhất có thể, và "tiết kiệm chín" có nghĩa là hành động kịp thời có thể ngăn chặn một vấn đề phát triển lớn hơn chín lần. Một ví dụ điển hình để minh họa câu tục ngữ này là thường xuyên kiểm tra và bảo dưỡng xe. Nếu một người nghe thấy tiếng động lạ phát ra từ động cơ xe của họ, bạn nên đưa xe đến thợ máy ngay lập tức, ngay cả khi tiếng ồn có vẻ nhỏ và sửa nó. Điều này tương đương với 'một mũi khâu trong thời gian'. Bằng cách giải quyết vấn đề kịp thời, người đó có thể tránh được sự cố lớn tiềm ẩn hoặc sửa chữa tốn kém có thể xảy ra nếu vấn đề không được giải quyết. Đây là cách khâu kịp thời có thể tiết kiệm chín - sửa chữa các vấn đề nhỏ sớm có thể ngăn người ta phải khắc phục các vấn đề lớn hơn nhiều sau này."}</w:t>
      </w:r>
    </w:p>
    <w:p w14:paraId="27BE4D5D" w14:textId="77777777" w:rsidR="00B55F51" w:rsidRDefault="00A10143">
      <w:r>
        <w:t xml:space="preserve">{"câu hỏi": "Phát hiện bất kỳ sự thiên vị nào trong tuyên bố sau và giải thích. - Phụ nữ phù hợp với công việc bàn giấy hơn là công việc lao động chân tay.", "Trả lời": "Có, tuyên bố đã cho thể hiện sự thiên vị giới tính vì nó củng cố định kiến rằng phụ nữ phù hợp hơn với một số nghề nghiệp nhất định dựa trên giới tính của họ, hơn là kỹ năng hoặc năng lực của họ. </w:t>
      </w:r>
      <w:r>
        <w:lastRenderedPageBreak/>
        <w:t>Điều này có thể ngụ ý sai rằng phụ nữ không có khả năng như nam giới khi thực hiện các nhiệm vụ đòi hỏi thể chất. Sự thiên vị như thế này kéo dài sự phân biệt đối xử và định kiến tại nơi làm việc và có thể cản trở cơ hội bình đẳng cho tất cả các cá nhân bất kể giới tính của họ. Ngoài ra, nó có thể ngăn cản phụ nữ theo đuổi sự nghiệp trong các lĩnh vực lao động thủ công, mặc dù họ có thể sở hữu bộ kỹ năng cần thiết hoặc mong muốn làm như vậy. Nhìn chung, tuyên bố này ngập tràn thành kiến có hại và tư duy thiết yếu hạn chế cơ hội mở ra cho phụ nữ."}</w:t>
      </w:r>
    </w:p>
    <w:p w14:paraId="4AAAC193" w14:textId="77777777" w:rsidR="00B55F51" w:rsidRDefault="00A10143">
      <w:r>
        <w:t>{"question": "Xác định logic bị lỗi trong câu lệnh này. - Hôm nay là thứ hai, nên phải là sáng.", "trả lời": "Logic sai lầm trong câu này là nó cho rằng vì hôm nay là thứ hai, nó cũng phải là buổi sáng. Tuy nhiên, ngày trong tuần không xác định thời gian trong ngày. Thứ Hai có thể đề cập đến bất kỳ thời gian nào trong ngày - sáng, chiều hoặc tối."}</w:t>
      </w:r>
    </w:p>
    <w:p w14:paraId="13D1079C" w14:textId="77777777" w:rsidR="00B55F51" w:rsidRDefault="00A10143">
      <w:r>
        <w:t>{"question": "Tạo ít nhất 15 từ đồng nghĩa của từ \"planned\".", "answer": "1. Arranged\n2. Có tổ chức\n3. Đã lên lịch \ n4. Dự định\n5. Được chỉ định \ n6. Xác định trước\n7. Chuẩn bị\n8. Đề xuất\n9. Lập trình\n10. Nghĩ ra\n11. Phác thảo\n12. Bản thiết kế \ n13. Tính toán\n14. Biểu đồ\n15. Ánh xạ"}</w:t>
      </w:r>
    </w:p>
    <w:p w14:paraId="551DB207" w14:textId="77777777" w:rsidR="00B55F51" w:rsidRDefault="00A10143">
      <w:r>
        <w:t>{"câu hỏi": "Chiến tranh Cách mạng Mỹ năm nào?", "Trả lời": "Chiến tranh Cách mạng Mỹ, còn được gọi là Chiến tranh giành độc lập của Mỹ, kéo dài từ năm 1775 đến năm 1783."}</w:t>
      </w:r>
    </w:p>
    <w:p w14:paraId="6F43A5E2" w14:textId="77777777" w:rsidR="00B55F51" w:rsidRDefault="00A10143">
      <w:r>
        <w:t>{"question": "Viết lại câu sau để thay vào đó sử dụng giọng nói thụ động. - Tổng thống đã có bài phát biểu ngày hôm qua.", "trả lời": "Một bài phát biểu đã được tổng thống đưa ra ngày hôm qua."}</w:t>
      </w:r>
    </w:p>
    <w:p w14:paraId="113FCC29" w14:textId="77777777" w:rsidR="00B55F51" w:rsidRDefault="00A10143">
      <w:r>
        <w:t>{"câu hỏi": "Tính tổng của 8125 và 5436.", "câu trả lời": "Tổng của 8125 và 5436 là 13561."}</w:t>
      </w:r>
    </w:p>
    <w:p w14:paraId="5787FA83" w14:textId="77777777" w:rsidR="00B55F51" w:rsidRDefault="00A10143">
      <w:r>
        <w:t>{"câu hỏi": "Tạo ra một dòng mở đầu của một câu chuyện có chứa nhân vật chính, \"Alice\".", "câu trả lời": "Alice thức dậy với âm thanh của một tiếng gõ cửa lớn, điều này thật kỳ lạ vì cô ấy không mong đợi bất kỳ vị khách nào."}</w:t>
      </w:r>
    </w:p>
    <w:p w14:paraId="16A26795" w14:textId="77777777" w:rsidR="00B55F51" w:rsidRDefault="00A10143">
      <w:r>
        <w:t>{"câu hỏi": "Tìm số còn thiếu trong mẫu sau: 12, 15, 18, 21, 24.", "trả lời": "Không có số bị thiếu trong mẫu đã cho: 12, 15, 18, 21, 24. Những con số này tăng thêm 3."}</w:t>
      </w:r>
    </w:p>
    <w:p w14:paraId="6F6C797F" w14:textId="77777777" w:rsidR="00B55F51" w:rsidRDefault="00A10143">
      <w:r>
        <w:t>{"question": "Tìm số dòng mã trong đoạn mã sau: - public class Program {\n\n public static void main(String[] args) {\n System.out.println(\"Hello World!\");\n }\n\n}", "answer": "Số dòng mã trong đoạn mã đã cho là 7."}</w:t>
      </w:r>
    </w:p>
    <w:p w14:paraId="2F7DEA15" w14:textId="77777777" w:rsidR="00B55F51" w:rsidRDefault="00A10143">
      <w:r>
        <w:t>{"câu hỏi": "Phân tích câu sau và xác định loại ngôn ngữ tượng hình được sử dụng. - Cô ấy điên đến nỗi hơi nước dường như thoát ra khỏi tai.", "trả lời": "Loại ngôn ngữ tượng hình được sử dụng trong câu \"Cô ấy điên đến nỗi hơi nước dường như thoát ra khỏi tai" là một thành ngữ. Điều đó có nghĩa là cô ấy rất tức giận. Cụm từ "hơi nước bốc ra từ tai ai đó" là một thành ngữ được sử dụng để mô tả sự tức giận hoặc thất vọng tột độ."}</w:t>
      </w:r>
    </w:p>
    <w:p w14:paraId="0C8A05AB" w14:textId="77777777" w:rsidR="00B55F51" w:rsidRDefault="00A10143">
      <w:r>
        <w:t>{"câu hỏi": "Tôi gặp sự cố với máy tính của mình, tôi nên làm gì?", "trả lời": "Tôi ở đây để giúp đỡ. Bạn có thể mô tả vấn đề bạn đang gặp phải với máy tính của mình chi tiết hơn không? Điều này sẽ giúp tôi xác định các giải pháp tiềm năng cho cậu."}</w:t>
      </w:r>
    </w:p>
    <w:p w14:paraId="26082306" w14:textId="77777777" w:rsidR="00B55F51" w:rsidRDefault="00A10143">
      <w:r>
        <w:lastRenderedPageBreak/>
        <w:t>{"câu hỏi": "Giải thích trợ lý ảo là gì.", "trả lời": "Trợ lý ảo hay còn gọi là trợ lý AI, là một chương trình phần mềm sử dụng trí tuệ nhân tạo, nhận dạng giọng nói và xử lý ngôn ngữ tự nhiên để giúp người dùng tương tác với công nghệ và hoàn thành các tác vụ khác nhau. Trợ lý ảo có thể được tích hợp vào điện thoại thông minh, loa thông minh và các thiết bị khác, đồng thời có thể thực hiện các hành động như đặt lời nhắc, phát nhạc, trả lời câu hỏi và quản lý các thiết bị tự động hóa gia đình. Các trợ lý ảo phổ biến bao gồm Alexa của Amazon, Siri của Apple, Trợ lý Google và Cortana của Microsoft. Họ có thể làm cho các công việc hàng ngày trở nên dễ dàng và hiệu quả hơn, bằng cách cho phép người dùng sử dụng lệnh thoại để kiểm soát các khía cạnh khác nhau trong cuộc sống kỹ thuật số của họ."}</w:t>
      </w:r>
    </w:p>
    <w:p w14:paraId="213475F9" w14:textId="77777777" w:rsidR="00B55F51" w:rsidRDefault="00A10143">
      <w:r>
        <w:t>{"câu hỏi": "Soạn một tweet bày tỏ lý do tại sao sự đa dạng là quan trọng.", "câu trả lời": "Sự đa dạng thúc đẩy sự hiểu biết, chấp nhận và thúc đẩy sự phát triển trong xã hội. Nắm bắt sự khác biệt và độc đáo của chúng tôi củng cố cộng đồng của chúng tôi, cung cấp những quan điểm mới và làm phong phú thêm cuộc sống. #diversitymatters #inclusion #strongertogether"}</w:t>
      </w:r>
    </w:p>
    <w:p w14:paraId="749E8E4C" w14:textId="77777777" w:rsidR="00B55F51" w:rsidRDefault="00A10143">
      <w:r>
        <w:t>{"câu hỏi": "Đánh giá nhà hàng này và đánh giá 5 sao. - Tôi đã đến thăm Eddy's Seafood Grill tối qua và có một bữa ăn tuyệt vời.", "Trả lời": "Tôi rất vui khi biết rằng bạn đã có một bữa ăn tuyệt vời tại Eddy's Seafood Grill! Từ kinh nghiệm tích cực của bạn, tôi sẽ đánh giá nhà hàng là 5 trên 5 sao."}</w:t>
      </w:r>
    </w:p>
    <w:p w14:paraId="01C5E656" w14:textId="77777777" w:rsidR="00B55F51" w:rsidRDefault="00A10143">
      <w:r>
        <w:t>{"question": "Thiết kế một thuật toán để kiểm tra xem một chuỗi nhất định có chứa các ký tự trùng lặp hay không. - String = \"getbetterdataliteracy\"", "answer": "Đây là một thuật toán có thể kiểm tra xem một chuỗi nhất định có chứa các ký tự trùng lặp hay không:\n\n1. Tạo một bảng băm trống 'ký tự'.\n2. Đối với mỗi ký tự 'char' trong chuỗi đầu vào:\n a. Kiểm tra xem ký tự có nằm trong bảng băm 'ký tự' hay không.\n i. Nếu có, hãy trả về 'True' vì có một ký tự trùng lặp.\n b. Thêm ký tự vào bảng băm 'ký tự'.\n3. Sau khi lặp qua tất cả các ký tự, trả về 'False' vì không có ký tự trùng lặp.\n\nDưới đây là một ví dụ triển khai thuật toán này trong Python:\n\n'''python\ndef has_duplicate_characters(chuỗi):\n characters = {}\n cho char trong chuỗi:\n nếu char trong ký tự:\n trả về True\n else:\n characters[char] = True\n return False\n'''\n\nSử dụng chuỗi đầu vào được cung cấp \"getbetterdataliteracy\",  chúng ta có thể gọi hàm như sau:\n\n'''python\nstring = \"getbetterdataliteracy\"\nresult = has_duplicate_characters(string)\nprint(result)\n'''\nThis sẽ xuất ra 'True', chỉ ra rằng chuỗi đầu vào có các ký tự trùng lặp."}</w:t>
      </w:r>
    </w:p>
    <w:p w14:paraId="202213F0" w14:textId="77777777" w:rsidR="00B55F51" w:rsidRDefault="00A10143">
      <w:r>
        <w:t>{"câu hỏi": "Hãy đưa ra một từ viết tắt phù hợp cho một công ty mới.", "câu trả lời": "Một từ viết tắt có thể có cho một công ty mới có thể là IMPACT, viết tắt của Quản lý sáng tạo và Tăng tốc hiệu suất thông qua công nghệ tiên tiến. Từ viết tắt này dễ nhớ, dễ phát âm và truyền tải cảm giác về tư duy tiến bộ, tiến bộ và thành công."}</w:t>
      </w:r>
    </w:p>
    <w:p w14:paraId="5663957C" w14:textId="77777777" w:rsidR="00B55F51" w:rsidRDefault="00A10143">
      <w:r>
        <w:t xml:space="preserve">{"question": "Tạo chương trình chuyển đổi văn bản thành giọng nói.", "answer": "Đây là một chương trình Python đơn giản chuyển đổi văn bản thành giọng nói bằng thư viện 'pyttsx3':\n\n'''python\nimport pyttsx3\n\ndef text_to_speech(text):\n \"\"\"\"\n Chuyển đổi văn bản thành giọng nói\n \"\"\"\"\n engine = pyttsx3.init()\n engine.say(text)\n engine.runAndWait()\n\ntext = 'Xin chào, đây là chương trình chuyển đổi văn bản thành </w:t>
      </w:r>
      <w:r>
        <w:lastRenderedPageBreak/>
        <w:t>giọng nói.' \ntext_to_speech(text)\n'''\n\nChương trình này trước tiên nhập thư viện 'pyttsx3', được sử dụng để chuyển đổi văn bản thành giọng nói. Sau đó, chúng ta định nghĩa một hàm 'text_to_speech' lấy một đoạn văn bản làm đối số.\n\nBên trong hàm, chúng ta khởi tạo một công cụ 'pyttsx3' và sử dụng phương thức 'say' để truyền văn bản mà chúng ta muốn chuyển đổi thành giọng nói. Phương thức 'runAndWait' sau đó được gọi để xử lý giọng nói và xuất âm thanh. \ n \ nChúng tôi có thể kiểm tra chức năng bằng cách truyền vào một đoạn văn bản và chạy chương trình. Văn bản nên được nói to bởi loa của máy tính.\n\nLưu ý: 'pyttsx3' là thư viện chuyển đổi văn bản thành giọng nói hoạt động ngoại tuyến và nó tương thích với cả Python2 và Python3. Bạn sẽ phải cài đặt thư viện này bằng lệnh 'pip install pyttsx3' trước khi chạy đoạn mã trên."}</w:t>
      </w:r>
    </w:p>
    <w:p w14:paraId="456AA8D6" w14:textId="77777777" w:rsidR="00B55F51" w:rsidRDefault="00A10143">
      <w:r>
        <w:t>{"question": "Phân loại các mục đã cho và phân loại chúng cho phù hợp. - Mục: Bút, Bút chì, Giấy, Bàn phím", "Trả lời": "Thể loại: Văn phòng phẩm và đồ dùng văn phòng\n- Bút: Dụng cụ viết\n- Bút chì: Dụng cụ viết\n- Giấy: Tài liệu viết\n- Bàn phím: Phụ kiện máy tính"}</w:t>
      </w:r>
    </w:p>
    <w:p w14:paraId="27DBFE13" w14:textId="77777777" w:rsidR="00B55F51" w:rsidRDefault="00A10143">
      <w:r>
        <w:t>{"câu hỏi": "Mục đích chính của đoạn mã này là gì? - Code:\ndef f(x):\n return x * 3", "answer": "Mục đích chính của đoạn mã này là định nghĩa một hàm đơn giản có tên là 'f', lấy một đối số duy nhất 'x' và trả về giá trị của 'x' nhân với 3 khi hàm được gọi."}</w:t>
      </w:r>
    </w:p>
    <w:p w14:paraId="3DAEDAB2" w14:textId="77777777" w:rsidR="00B55F51" w:rsidRDefault="00A10143">
      <w:r>
        <w:t>{"câu hỏi": "Tạo ra một câu chuyện về một khu rừng kỳ diệu cho trẻ em từ 8-10 tuổi.", "câu trả lời": "Ngày xửa ngày xưa, sâu trong một khu rừng ma thuật, có một cộng đồng sinh vật rừng. Có thỏ, hươu, cáo và sóc, cùng với nhiều động vật khác. Tất cả họ đều sống hòa thuận, và khu rừng là nơi bình yên và hạnh phúc. Một ngày nọ, một con nai trẻ tên Daisy ra ngoài khám phá khu rừng. Cô thích đi lang thang và khám phá những địa điểm mới. Khi cô đang đi dọc theo bờ suối, một cái gì đó đập vào mắt cô. Đó là một viên pha lê nhỏ, lấp lánh nằm giữa những tảng đá.\n\nDaisy bị hấp dẫn và nhặt viên pha lê lên. Ngay khi cô chạm vào nó, cô cảm thấy một luồng năng lượng ấm áp và ma thuật chảy qua cơ thể mình. Cô biết rằng đây không phải là pha lê bình thường - nó có sức mạnh ma thuật. \ n \ n\ nCô chạy trở lại rừng để cho bạn bè xem viên pha lê. Tất cả họ đều ngạc nhiên trước nó và tò mò về sức mạnh của nó. Họ quyết định sử dụng viên pha lê để làm cho khu rừng của họ trở nên kỳ diệu hơn. Các con vật tụ tập xung quanh viên pha lê và tập trung năng lượng vào nó. Đột nhiên, khu rừng tràn ngập màu sắc rực rỡ, rực rỡ. Những cái cây tỏa sáng với ánh sáng vàng, và những bông hoa lấp lánh và lấp lánh. \n\nNhững con vật đã mở khóa sự kỳ diệu của viên pha lê, và khu rừng của chúng đã trở thành một nơi kỳ diệu và mê hoặc. Kể từ ngày đó, họ đã sử dụng viên pha lê để tạo ra nhiều phép thuật hơn và biến khu rừng thành một nơi mà mọi thứ đều có thể. Khu rừng ma thuật nhanh chóng được biết đến trên khắp vùng đất như một nơi kỳ diệu và trí tưởng tượng. Trẻ em từ khắp nơi trên thế giới đã đến thăm và khám phá nhiều bí mật của nó. Và chú nai Daisy tự hào vì đã khám phá ra viên pha lê ma thuật đã mang lại rất nhiều niềm vui cho khu rừng của chúng."}</w:t>
      </w:r>
    </w:p>
    <w:p w14:paraId="7808B68D" w14:textId="77777777" w:rsidR="00B55F51" w:rsidRDefault="00A10143">
      <w:r>
        <w:t xml:space="preserve">{"câu hỏi": "Mô tả cuốn tiểu thuyết Những kỳ vọng lớn của Charles Dickens.", "Câu trả lời": "Kỳ vọng lớn là một cuốn tiểu thuyết kinh điển được viết bởi Charles Dickens và được xuất bản lần đầu tiên vào năm 1861. Nó kể về câu chuyện của một đứa trẻ mồ côi tên là Pip, người được đưa ra khỏi nghèo đói và có cơ hội trở thành một quý ông bởi một nhà hảo tâm ẩn danh. Cuốn tiểu thuyết theo chân Pip khi anh điều hướng qua những thử thách về tình </w:t>
      </w:r>
      <w:r>
        <w:lastRenderedPageBreak/>
        <w:t>yêu, sự giàu có và địa vị xã hội, đồng thời giải quyết các vấn đề về cảm giác tội lỗi, sự mơ hồ về đạo đức và mong muốn cải thiện bản thân. Ở đầu câu chuyện, Pip sống với người chị gái ngược đãi và chồng Joe, một thợ rèn. Anh ta có một cuộc gặp gỡ tình cờ với một tù nhân trốn thoát tên là Magwitch, và sau đó được mời đến thăm cô Havisham ẩn dật, một phụ nữ giàu có mặc một chiếc váy cưới cũ và đã rời khỏi nhà trong tình trạng lộn xộn kể từ khi bị bỏ lại trên bàn thờ. Cô Havisham nhận nuôi một cô gái thao túng, lạnh lùng tên là Estella, người đã chiếm được trái tim của Pip. Khi Pip được thông báo rằng anh ta có một ân nhân bí mật muốn anh ta chuyển đến London và sống như một quý ông, anh ta chớp lấy cơ hội với hy vọng giành được tình yêu của Estella. Ở London, anh ta sống vượt quá khả năng của mình và trở nên xấu hổ về nguồn gốc khiêm tốn của mình. Tuy nhiên, khi Pip tìm hiểu thêm về ân nhân của mình và thực tế khắc nghiệt của thế giới, anh bắt đầu đặt câu hỏi về các giá trị xã hội mà anh từng ngưỡng mộ. \n\nGreat Expectations được coi là một trong những tác phẩm vĩ đại nhất của Dickens, nổi tiếng với sự phát triển nhân vật phong phú, cốt truyện phức tạp và bình luận xã hội. Câu chuyện khám phá các chủ đề về tình yêu, tầng lớp xã hội, tham vọng và ý nghĩa thực sự của việc trở thành một quý ông."}</w:t>
      </w:r>
    </w:p>
    <w:p w14:paraId="015041E7" w14:textId="77777777" w:rsidR="00B55F51" w:rsidRDefault="00A10143">
      <w:r>
        <w:t>{"question": "Lập danh sách 20 từ đồng nghĩa tiếng Anh cho từ \"intelligent\".", "answer": "1. Clever\n2. Thông minh \ n3. Sáng \ n4. Rực rỡ\n5. Sắc nét \ n6. Nhanh trí\n7. Khôn ngoan \ n8. Có kiến thức\n9. Năng khiếu\n10. Tài năng\n11. Khéo léo\n12. Tháo vát\n13. Hiểu biết\n14. Sắc sảo\n15. Sắc sảo\n16. Nhận thức\n17. Phân biệt\n18. Canny\n19. Sâu sắc\n20. Trí tuệ"}</w:t>
      </w:r>
    </w:p>
    <w:p w14:paraId="7EFCE600" w14:textId="77777777" w:rsidR="00B55F51" w:rsidRDefault="00A10143">
      <w:r>
        <w:t>{"câu hỏi": "Kể tên hai tính năng làm cho mỗi loại nền tảng điện thoại di động trở nên độc đáo.", "câu trả lời": "1. iOS: \n- Tích hợp liền mạch với bộ sản phẩm phần mềm và phần cứng của Apple: Một trong những đặc quyền lớn nhất của việc chọn iPhone là sự tích hợp chặt chẽ mà nó cung cấp với các sản phẩm khác của Apple như Apple Watch, iPad, iPod và máy tính Mac. \n- App Store chất lượng cao: Apple \ u2019s App Store nổi tiếng là có các ứng dụng chất lượng cao hơn và được quản lý tốt hơn vì quy trình đánh giá của Apple nghiêm ngặt hơn đối với các nhà phát triển ứng dụng để xuất bản ứng dụng của họ. Android: \ n - Khả năng tùy biến: Điện thoại Android được biết đến là có khả năng tùy biến cao, cho phép người dùng điều chỉnh giao diện, giao diện và chức năng của điện thoại theo phong cách và sở thích cá nhân của riêng họ. Tích hợp các dịch vụ của Google: Điện thoại Android được tích hợp chặt chẽ với một loạt các dịch vụ của Google như Gmail, Google Drive và Google Maps, khiến chúng trở thành một lựa chọn tuyệt vời cho những người dùng dựa vào các dịch vụ này cho năng suất và tổ chức của họ."}</w:t>
      </w:r>
    </w:p>
    <w:p w14:paraId="471078D9" w14:textId="77777777" w:rsidR="00B55F51" w:rsidRDefault="00A10143">
      <w:r>
        <w:t xml:space="preserve">{"câu hỏi": "Tạo một bài đăng trên blog về điểm đến du lịch yêu thích của bạn. - Điểm đến du lịch yêu thích của tôi là Ý.", "câu trả lời": "Ý: Điểm đến du lịch yêu thích của tôi \ n \ nKhi nói đến việc chọn điểm đến du lịch yêu thích của tôi, Ý chắc chắn đứng đầu danh sách của tôi. Có một cái gì đó thực sự kỳ diệu về đất nước. Từ các điểm tham quan lịch sử ngoạn mục và bảo tàng đẳng cấp thế giới đến nền văn hóa độc đáo, truyền thống ẩm thực phong phú và vẻ đẹp tự nhiên của nó - Ý thực sự có tất cả. Một trong những điều yêu thích của tôi khi đến thăm Ý là khám phá lịch sử của nó. Là cái nôi của nền văn minh cổ đại, Ý chìm đắm trong lịch sử và nghệ thuật. Đi Rome, nơi có những con đường sẽ đưa bạn qua hàng ngàn năm lịch sử, từ Đấu </w:t>
      </w:r>
      <w:r>
        <w:lastRenderedPageBreak/>
        <w:t>trường La Mã cổ đại đến Thành phố Vatican, nơi có một số nghệ thuật vĩ đại nhất thế giới; bạn sẽ ngạc nhiên bởi lịch sử và văn hóa của Ý. Bước vào các thành phố như Florence, Venice và Milan, bạn sẽ tìm thấy một số kho báu nghệ thuật và kiến trúc vĩ đại nhất trên thế giới. Vẻ đẹp tự nhiên của Ý là một lý do khác khiến nó trở thành một trong những điểm đến yêu thích của tôi. Đường bờ biển Ý hoàn toàn tuyệt đẹp, với Bờ biển Amalfi, Cinque Terre và đảo Capri là một số điểm đến phổ biến nhất đối với khách du lịch. Đi lên phía bắc, phong cảnh núi non ngoạn mục của Dolomites và những hồ nước bình dị như Hồ Como và Hồ Garda chắc chắn sẽ khiến bạn nín thở. Người ta không thể nói về Ý mà không đề cập đến ẩm thực ngon của nó. Ẩm thực Ý là một lễ kỷ niệm của các thành phần đơn giản, và sự đa dạng của truyền thống ẩm thực khu vực của đất nước - u2019s có nghĩa là luôn có một cái gì đó mới để khám phá. Từ các món mì ống và pizza hấp dẫn đến hải sản mới đánh bắt và rượu vang nổi tiếng thế giới, Ý là một thiên đường ẩm thực. Cuối cùng nhưng không kém phần quan trọng, sự quyến rũ của Ý có thể được tìm thấy trong con người của nó. Người Ý được biết đến với bản chất ấm áp và thân thiện, và tình yêu của họ đối với cuộc sống rất dễ lây lan. Không có gì lạ khi thấy mọi người tụ tập trong piazzas để trò chuyện hoặc khai vị ngẫu hứng, và sự ấm áp và hiếu khách mà bạn sẽ tìm thấy giữa những người dân địa phương sẽ khiến bạn cảm thấy như đang ở nhà. Có rất nhiều lý do tại sao tôi yêu nước Ý, và tại sao nó là điểm đến du lịch yêu thích của tôi. Từ lịch sử phong phú, phong cảnh thiên nhiên tuyệt đẹp, thức ăn ngon và lòng hiếu khách nồng hậu, có thực sự là thứ để mọi người thưởng thức. Cho dù bạn là một du khách dày dạn kinh nghiệm hay một người mới bắt đầu khám phá những niềm vui du lịch, Ý chắc chắn nên nằm trong danh sách của bạn."}</w:t>
      </w:r>
    </w:p>
    <w:p w14:paraId="5DF902F5" w14:textId="77777777" w:rsidR="00B55F51" w:rsidRDefault="00A10143">
      <w:r>
        <w:t>{"câu hỏi": "Xác định chủ đề câu chuyện của trẻ em \"Động cơ nhỏ có thể\".", "câu trả lời": "Chủ đề của câu chuyện thiếu nhi \"Động cơ nhỏ có thể\" là sức mạnh của sự quyết tâm và suy nghĩ tích cực. Câu chuyện dạy rằng với một thái độ lạc quan và mong muốn thành công, người ta có thể vượt qua những trở ngại và hoàn thành những gì dường như là không thể. Việc Little Engine sử dụng câu thần chú "Tôi nghĩ tôi có thể, tôi nghĩ tôi có thể" nhấn mạnh tầm quan trọng của việc tự tin và tin tưởng vào khả năng của một người, đó là những thuộc tính quan trọng để chinh phục thử thách và đạt được mục tiêu của một người."}</w:t>
      </w:r>
    </w:p>
    <w:p w14:paraId="34F360F3" w14:textId="77777777" w:rsidR="00B55F51" w:rsidRDefault="00A10143">
      <w:r>
        <w:t>{"câu hỏi": "Ví dụ về biện pháp bảo mật sinh trắc học phổ biến là gì?", "câu trả lời": "Một biện pháp bảo mật sinh trắc học phổ biến là nhận dạng vân tay, trong đó mẫu vân tay duy nhất của một cá nhân được quét và sử dụng để xác minh danh tính của họ. Công nghệ này thường được sử dụng như một biện pháp bảo mật để mở khóa điện thoại thông minh, truy cập các tòa nhà hoặc hệ thống máy tính an toàn và xác thực các giao dịch tài chính. Các ví dụ khác về các biện pháp bảo mật sinh trắc học bao gồm nhận dạng khuôn mặt, nhận dạng giọng nói và quét mống mắt."}</w:t>
      </w:r>
    </w:p>
    <w:p w14:paraId="77DB0BFD" w14:textId="77777777" w:rsidR="00B55F51" w:rsidRDefault="00A10143">
      <w:r>
        <w:t>{"câu hỏi": "Biển Địa Trung Hải nằm ở quốc gia nào?", "câu trả lời": "Biển Địa Trung Hải không nằm ở bất kỳ quốc gia nào vì nó là một vùng nước rộng lớn trải dài trên nhiều quốc gia và lục địa. Nó giáp với Nam Âu ở phía bắc, Bắc Phi ở phía nam và Tây Á ở phía đông. Một số quốc gia giáp Địa Trung Hải bao gồm Tây Ban Nha, Pháp, Ý, Hy Lạp, Thổ Nhĩ Kỳ, Syria, Lebanon, Israel, Ai Cập, Libya, Tunisia và Algeria.</w:t>
      </w:r>
    </w:p>
    <w:p w14:paraId="2967CE37" w14:textId="77777777" w:rsidR="00B55F51" w:rsidRDefault="00A10143">
      <w:r>
        <w:lastRenderedPageBreak/>
        <w:t>{"câu hỏi": "Tạo danh sách các cách để sống bền vững hơn.", "trả lời": "1. Giảm thiểu, tái sử dụng và tái chế: giảm thiểu chất thải bằng cách giảm tiêu thụ, tái sử dụng các mặt hàng và tái chế vật liệu bất cứ khi nào có thể.\n\n2. Tiết kiệm năng lượng: tắt đèn và thiết bị điện tử khi không sử dụng, sử dụng các thiết bị tiết kiệm năng lượng và cách nhiệt nhà của bạn để giảm chi phí sưởi ấm và làm mát. \ n \ n3. Sử dụng phương tiện giao thông bền vững: đi bộ, đi xe đạp, đi chung xe hoặc sử dụng phương tiện giao thông công cộng thay vì lái xe một mình. \ n \ n4. Ăn chế độ ăn dựa trên thực vật: giảm tiêu thụ thịt và các sản phẩm động vật, có tác động lớn đến môi trường. \ n \ n5. Mua sắm bền vững: mua các sản phẩm làm từ vật liệu bền vững, hỗ trợ các doanh nghiệp địa phương và thương mại công bằng, và tránh nhựa sử dụng một lần và bao bì quá mức. \ n \ n6. Tiết kiệm nước: sửa chữa rò rỉ, tắm ngắn hơn và sử dụng chổi thay vì vòi để làm sạch không gian ngoài trời. \ n \ n7. Hỗ trợ năng lượng tái tạo: chuyển sang nhà cung cấp năng lượng xanh hoặc lắp đặt các tấm pin mặt trời trên nhà của bạn. \ n \ n8. Trồng thực phẩm của riêng bạn: bắt đầu một khu vườn hoặc tham gia một khu vườn cộng đồng để trồng trái cây và rau quả của riêng bạn. \ n \ n9. Phân hữu cơ: biến chất thải nhà bếp và sân thành đất giàu dinh dưỡng cho khu vườn của bạn. \ n \ n10. Giáo dục bản thân và những người khác: tìm hiểu về các vấn đề môi trường và chia sẻ kiến thức của bạn với người khác để truyền bá nhận thức và truyền cảm hứng hành động."}</w:t>
      </w:r>
    </w:p>
    <w:p w14:paraId="0E5EDDA3" w14:textId="77777777" w:rsidR="00B55F51" w:rsidRDefault="00A10143">
      <w:r>
        <w:t>{"câu hỏi": "Doanh nghiệp gặp phải những thách thức gì khi chạy các chiến dịch tiếp thị trực tuyến?", "Trả lời": "Doanh nghiệp phải đối mặt với một số thách thức khi chạy các chiến dịch tiếp thị trực tuyến, bao gồm: \ n \ n1. Cạnh tranh: Không gian trực tuyến có tính cạnh tranh cao, với một số doanh nghiệp cạnh tranh để thu hút sự chú ý của khách hàng tiềm năng. Do đó, việc nổi bật trong đám đông và thu hút sự chú ý của đối tượng mục tiêu có thể khá khó khăn. \ n \ n2. Quảng cáo mệt mỏi: Với sự bắn phá liên tục của quảng cáo, người tiêu dùng ngày càng trở nên miễn nhiễm với quảng cáo trực tuyến. Do đó, các doanh nghiệp phải tìm ra những cách thức mới và sáng tạo để thu hút sự chú ý của khán giả và tương tác với họ một cách hiệu quả. \ n \ n3. Nhắm mục tiêu đúng đối tượng: Hiệu quả của một chiến dịch tiếp thị trực tuyến phụ thuộc nhiều vào khả năng tiếp cận đúng đối tượng của nó. Tuy nhiên, nhắm mục tiêu đúng đối tượng có thể là một thách thức, vì các doanh nghiệp cần xác định khách hàng lý tưởng của họ, nơi họ dành thời gian trực tuyến và cách tốt nhất để tiếp cận họ. \ n \ n4. Hạn chế về ngân sách: Tiếp thị trực tuyến có thể tốn kém và các doanh nghiệp cần phân bổ ngân sách của họ một cách hiệu quả để đảm bảo các chiến dịch của họ thành công. Với một số nhu cầu cạnh tranh, có thể khó phân bổ đúng số tiền cho các kênh phù hợp. \ n \ n5. Theo kịp công nghệ: Bối cảnh tiếp thị trực tuyến không ngừng phát triển, với các công nghệ và nền tảng mới xuất hiện thường xuyên. Luôn cập nhật những thay đổi này và điều chỉnh các chiến lược tiếp thị để tận dụng chúng có thể khá khó khăn. \ n \ n6. Đo lường thành công: Có thể khó xác định sự thành công của một chiến dịch tiếp thị trực tuyến. Các doanh nghiệp phải có sự hiểu biết rõ ràng về mục tiêu và số liệu của họ để đo lường thành công, nhưng ngay cả khi đó, có thể là một thách thức để gán kết quả trực tiếp cho các nỗ lực tiếp thị cụ thể. Nhìn chung, việc chạy một chiến dịch tiếp thị trực tuyến hiệu quả liên quan đến một số thách thức và các doanh nghiệp phải có chiến lược, nhanh nhẹn và thích ứng để vượt qua chúng."}</w:t>
      </w:r>
    </w:p>
    <w:p w14:paraId="68697EE5" w14:textId="77777777" w:rsidR="00B55F51" w:rsidRDefault="00A10143">
      <w:r>
        <w:lastRenderedPageBreak/>
        <w:t>{"câu hỏi": "Phân tích bài thơ \"Mending Wall\" của Robert Frost.", "trả lời": "\"Mending Wall\" là một bài thơ tường thuật của Robert Frost, xuất bản năm 1914. Bài thơ giới thiệu một diễn giả mô tả cuộc gặp gỡ của anh ta với một người hàng xóm trong khi cả hai sửa chữa một bức tường ngăn cách tài sản của họ. Bài thơ thường được hiểu là một cuộc khám phá về chủ đề ranh giới, cả ẩn dụ và vật lý, và mối quan hệ phức tạp giữa sự cô lập và cộng đồng. Trong suốt bài thơ, người nói đặt câu hỏi về sự cần thiết của bức tường, gợi ý rằng "có một cái gì đó không yêu một bức tường", trong khi người hàng xóm của anh ta liên tục trả lời với câu ngạn ngữ, "hàng rào tốt làm cho hàng xóm tốt." Sự tương phản giữa hai quan điểm làm nổi bật sự sẵn sàng thách thức của người nói Tín ngưỡng và phong tục truyền thống, trong khi người hàng xóm dường như bằng lòng tuân theo chúng mà không thắc mắc.\n\nHình ảnh trong bài thơ cũng truyền tải cảm giác về thế giới tự nhiên chống lại ranh giới do con người tạo ra. Bức tường được mô tả là đang ở trong tình trạng mục nát liên tục, với "những khoảng trống thậm chí hai có thể vượt qua nhau" và những tảng đá rơi xuống "phải được đặt trở lại". Hành động sửa chữa bức tường được miêu tả là một nỗ lực vô ích chống lại các lực lượng của tự nhiên. Đồng thời, bài thơ cũng thừa nhận mục đích thực tế và xã hội của các bức tường và ranh giới. Diễn giả lưu ý rằng cây táo của ông sẽ không bao giờ "vượt qua và ăn nón dưới những cây thông [của hàng xóm]", gợi ý rằng bức tường phục vụ để ngăn chặn xung đột và duy trì trật tự. Nghi thức sửa chữa bức tường hàng năm cũng đóng vai trò là phương tiện để hai người hàng xóm duy trì mối quan hệ của họ, ngay cả khi họ không đặc biệt thân thiết hoặc thân mật. Nhìn chung, "Bức tường sửa chữa" trình bày một cuộc khám phá sắc thái và chiêm nghiệm về bản chất của ranh giới và mối quan hệ của con người. Thông qua những phản ánh của diễn giả về sự tương tác của anh ta với người hàng xóm của mình, Frost gợi ý rằng trong khi ranh giới có thể là cần thiết, điều quan trọng là phải đặt câu hỏi và xem xét kỹ lưỡng mục đích và tác động của chúng.</w:t>
      </w:r>
    </w:p>
    <w:p w14:paraId="3235F860" w14:textId="77777777" w:rsidR="00B55F51" w:rsidRDefault="00A10143">
      <w:r>
        <w:t>{"câu hỏi": "Một cuộc đua marathon dài 26 dặm và 385 yard. Một dặm tương đương với 1760 yard. \ n \ nLeila đã chạy mười cuộc marathon trong đời. Nếu tổng quãng đường mà Leila bao phủ trong các cuộc đua marathon này là m dặm và y yard, trong đó 0\u2264 y&lt;1760, giá trị của y là bao nhiêu?", "trả lời": "Để tìm tổng quãng đường Leila bao phủ trong mười cuộc đua marathon, trước tiên hãy tính khoảng cách của một cuộc đua marathon: 26 dặm và 385 yard. Điều này có nghĩa là mười cuộc đua marathon bằng 260 dặm và 3850 yard. \n\nĐể chuyển đổi các yard này sang định dạng dễ sử dụng hơn, chúng ta có thể chia nhỏ 3850 yard thêm 2 dặm nữa (1760 * 2 = 3520) và 330 yard còn lại (3850-3520 = 330). Do đó, giá trị của y là 330, trong đó 0\u2264y&lt;1760."}</w:t>
      </w:r>
    </w:p>
    <w:p w14:paraId="5B8644E7" w14:textId="77777777" w:rsidR="00B55F51" w:rsidRDefault="00A10143">
      <w:r>
        <w:t>{"question": "Tạo 8 ký tự chữ và số duy nhất", "answer": "Đây là tám ký tự chữ và số duy nhất:\n\n1. M7YX3pZ8\n2. 3qBf7J1t\n3. W6nL4xHm\n4. K8jyP2vF\n5. 1S7hL8bN\n6. 2D6xP0oQ\n7. 9gN5fJ3p\n8. 3K7Pb8rT\n\nXin lưu ý rằng các ký tự này được tạo ngẫu nhiên và các giá trị có thể khác nhau khi tái tạo."}</w:t>
      </w:r>
    </w:p>
    <w:p w14:paraId="490E3D71" w14:textId="77777777" w:rsidR="00B55F51" w:rsidRDefault="00A10143">
      <w:r>
        <w:t xml:space="preserve">{"câu hỏi": "Đưa ra một bài báo, hãy xác định ý kiến của tác giả. - Rừng nhiệt đới Amazon là một trong những hệ sinh thái quan trọng nhất trên hành tinh, nhưng nạn phá rừng đang gây thiệt hại.", "Trả lời": "Ý kiến của tác giả trong bài báo này không thể được xác định đầy đủ từ </w:t>
      </w:r>
      <w:r>
        <w:lastRenderedPageBreak/>
        <w:t>văn bản đã cho, vì câu này là một tuyên bố thực tế. Không có ý kiến nào được bày tỏ rõ ràng."}</w:t>
      </w:r>
    </w:p>
    <w:p w14:paraId="4257E4A1" w14:textId="77777777" w:rsidR="00B55F51" w:rsidRDefault="00A10143">
      <w:r>
        <w:t>{"câu hỏi": "Viết lại trích dẫn đã cho trong bài phát biểu gián tiếp - Anh ấy nói, \"Tôi muốn đi nghỉ", "trả lời": "Anh ấy nói rằng anh ấy muốn đi nghỉ."}</w:t>
      </w:r>
    </w:p>
    <w:p w14:paraId="40EAC064" w14:textId="77777777" w:rsidR="00B55F51" w:rsidRDefault="00A10143">
      <w:r>
        <w:t>{"câu hỏi": "Đưa ra đầu vào một danh sách các danh từ, tạo một câu bằng cách sử dụng ít nhất 5 danh từ - Nhà, mèo, cây, công viên, học sinh", "câu trả lời": "Sau khi hoàn thành bài tập về nhà, học sinh rời khỏi nhà và đưa con mèo của mình đi dạo đến công viên, nơi chúng nằm dài dưới một gốc cây cao."}</w:t>
      </w:r>
    </w:p>
    <w:p w14:paraId="08E3963F" w14:textId="77777777" w:rsidR="00B55F51" w:rsidRDefault="00A10143">
      <w:r>
        <w:t>{"câu hỏi": "Đọc câu sau và xác định xem nó thuộc về phong cách hư cấu, phi hư cấu hay khác. - Hai bên thành bị chia cắt bởi một con sông lớn.", "Trả lời": "Khác."}</w:t>
      </w:r>
    </w:p>
    <w:p w14:paraId="1E07A12A" w14:textId="77777777" w:rsidR="00B55F51" w:rsidRDefault="00A10143">
      <w:r>
        <w:t>{"question": "Với danh sách các nhiệm vụ sau đây, hãy phân loại chúng thành các nhiệm vụ có độ phức tạp thấp hoặc độ phức tạp cao. - * Gửi tin nhắn văn bản \ n * Hoàn thành bản trình bày PowerPoint \ n * Viết tiểu thuyết", "câu trả lời": "Nhiệm vụ có độ phức tạp thấp: \ n- Gửi tin nhắn văn bản \ n \ n Nhiệm vụ phức tạp cao: \ n- Hoàn thành bản trình bày PowerPoint \ n- Viết tiểu thuyết"}</w:t>
      </w:r>
    </w:p>
    <w:p w14:paraId="25BE9D87" w14:textId="77777777" w:rsidR="00B55F51" w:rsidRDefault="00A10143">
      <w:r>
        <w:t>{"câu hỏi": "Đọc mô tả của một bộ phim và cung cấp một tiêu đề phù hợp cho nó. - Một người đàn ông bị gia đình ghẻ lạnh phải tìm đường trở về nhà và hòa giải với họ trước khi quá muộn.", "Trả lời": "Tiêu đề cho bộ phim này có thể là: "Đường dài về nhà"."}</w:t>
      </w:r>
    </w:p>
    <w:p w14:paraId="1CAE12A5" w14:textId="77777777" w:rsidR="00B55F51" w:rsidRDefault="00A10143">
      <w:r>
        <w:t>{"câu hỏi": "Phân tích lời khuyên về mối quan hệ sau đây và đưa ra ý kiến về việc đó có phải là lời khuyên tốt hay không. - Lời khuyên về mối quan hệ: luôn tránh đối đầu và giải quyết tranh chấp thông qua thỏa hiệp.", "trả lời": "Lời khuyên về mối quan hệ được đưa ra có cả khía cạnh tích cực và tiêu cực. Đó là lời khuyên tốt theo nghĩa là nó nâng cao giá trị của giao tiếp bình tĩnh và thỏa hiệp, có thể có hiệu quả để giải quyết xung đột một cách lành mạnh. Tuy nhiên, luôn tránh đối đầu có thể ngăn cản các cá nhân bày tỏ cảm xúc hoặc mối quan tâm thực sự của họ, điều này có thể dẫn đến sự oán giận hoặc hiểu lầm tích tụ. Điều quan trọng đối với các cặp vợ chồng là có giao tiếp cởi mở và trung thực và đôi khi, các cuộc đối đầu có thể cần thiết để giải quyết các vấn đề quan trọng. Do đó, trong khi thỏa hiệp là quan trọng, nó không nên đi kèm với chi phí kìm nén nhu cầu, cảm xúc hoặc ý kiến của chính mình. Tóm lại, lời khuyên là tốt nhưng nên được thực hiện trong bối cảnh, vì có những tình huống mà sự đối đầu có thể là cần thiết để giải quyết các vấn đề sâu xa."}</w:t>
      </w:r>
    </w:p>
    <w:p w14:paraId="5D0E0C2C" w14:textId="77777777" w:rsidR="00B55F51" w:rsidRDefault="00A10143">
      <w:r>
        <w:t xml:space="preserve">{"câu hỏi": "Đọc kịch bản sau và đưa ra những câu hỏi thích hợp để hỏi. - Bạn đang phỏng vấn một ứng cử viên cho vị trí nhà khoa học dữ liệu.", "câu trả lời": "1. Bạn có thể cho chúng tôi biết về nền tảng giáo dục của bạn và cách nó chuẩn bị cho bạn sự nghiệp trong khoa học dữ liệu không? \ n \ n2. Bạn có kinh nghiệm gì trong phân tích và mô hình hóa dữ liệu?\n\n3. Bạn có thể hướng dẫn chúng tôi qua một dự án mà bạn đã làm việc để làm nổi bật các kỹ năng của bạn với tư cách là một nhà khoa học dữ liệu không? \ n \ n4. Làm thế nào để bạn luôn cập nhật những phát triển và tiến bộ mới nhất trong khoa học dữ liệu?\n\n5. Làm thế nào bạn sẽ tiếp cận một vấn đề mà bạn phải phân tích một tập dữ liệu lớn để đưa ra dự đoán?\n\n6. Bạn có thể giải thích cách bạn sẽ truyền đạt kết quả và hiểu </w:t>
      </w:r>
      <w:r>
        <w:lastRenderedPageBreak/>
        <w:t>biết sâu sắc cho khán giả phi kỹ thuật không? \ n \ n7. Làm thế nào để bạn tiếp cận làm sạch dữ liệu và tiền xử lý để phân tích hiệu quả?\n\n8. Bạn có thể mô tả một thời gian khi bạn sử dụng một giải pháp sáng tạo để giải quyết một vấn đề dữ liệu phức tạp không? \ n \ n9. Bạn có thể đưa ra một ví dụ về cách bạn đã sử dụng các kỹ thuật học máy để cải thiện kết quả trong một dự án không? \ n \ n10. Bạn có thể thảo luận về kinh nghiệm làm việc nhóm của mình và cách bạn cộng tác với những người khác để đạt được kết quả mong muốn không?"}</w:t>
      </w:r>
    </w:p>
    <w:p w14:paraId="7EF5D1B7" w14:textId="77777777" w:rsidR="00B55F51" w:rsidRDefault="00A10143">
      <w:r>
        <w:t>{"question": "Đưa ra 3 mẹo về cách sử dụng CSS Grid.", "answer": "1. Xác định cấu trúc lưới trên phần tử container: Để sử dụng CSS Grid, điều quan trọng là phải bắt đầu bằng cách xác định cấu trúc lưới trên phần tử container bằng cách đặt thuộc tính hiển thị của nó thành grid. Sau đó, bạn có thể xác định số cột và hàng bằng cách sử dụng thuộc tính grid-template-columns và grid-template-rows.\n\n2. Sử dụng các vùng lưới được đặt tên cho rõ ràng: Một trong những tính năng mạnh mẽ nhất của CSS Grid là khả năng xác định các khu vực trong lưới. Điều này giúp dễ dàng định vị các mục trong lưới và nó cũng làm cho mã dễ đọc hơn. Để tạo các vùng đã đặt tên, hãy dùng thuộc tính grid-template-areas trên phần tử container và gán tên cho các phần khác nhau của lưới.\n\n3. Sử dụng các thuộc tính căn chỉnh và chứng minh để kiểm soát vị trí: Đôi khi bạn có thể muốn kiểm soát việc căn chỉnh các mục trong lưới của mình. Bạn có thể sử dụng các thuộc tính căn chỉnh và biện minh để đặt các mục của mình trên lưới. Ví dụ: các thuộc tính align-items và align-self cho phép bạn kiểm soát căn chỉnh dọc của các mục lưới, trong khi các thuộc tính justify-items và justify-self kiểm soát căn chỉnh ngang. Điều này mang lại cho bạn khả năng tạo ra các thiết kế lưới tinh vi với độ chính xác cao."}</w:t>
      </w:r>
    </w:p>
    <w:p w14:paraId="377B629A" w14:textId="77777777" w:rsidR="00B55F51" w:rsidRDefault="00A10143">
      <w:r>
        <w:t>{"câu hỏi": "Tạo ra một lập luận nhân quả giải thích tại sao năng lượng mặt trời thích hợp hơn than đá.", "câu trả lời": "Có một số lý do tại sao năng lượng mặt trời thích hợp hơn than đá, và mỗi lý do được kết nối bởi một chuỗi nguyên nhân và kết quả mạnh mẽ. Thứ nhất, năng lượng mặt trời là một nguồn tài nguyên tái tạo, có nghĩa là nó rất phong phú và có thể được bổ sung tự nhiên, trái ngược với than đá, là hữu hạn và cuối cùng sẽ cạn kiệt. Điều này có nghĩa là các hệ thống năng lượng mặt trời sẽ có thể cung cấp điện vô thời hạn, trong khi các nhà máy than sẽ trở nên lỗi thời khi nguồn cung cấp cạn kiệt. Thứ hai, quá trình khai thác và đốt than có tác động môi trường nghiêm trọng, bao gồm ô nhiễm không khí và nước, phá rừng và phá hủy môi trường sống. Mặt khác, năng lượng mặt trời có ít hoặc không có tác động tiêu cực đến môi trường. Bằng cách sử dụng năng lượng mặt trời, chúng ta có thể giảm lượng khí thải carbon và chống lại biến đổi khí hậu, do đó bảo tồn hệ sinh thái của hành tinh cho các thế hệ tương lai. Thứ ba, các nhà máy điện than thải ra các chất ô nhiễm nguy hiểm, như sulfur dioxide và thủy ngân, có thể gây ra bệnh hô hấp, bệnh tim và các vấn đề sức khỏe nghiêm trọng khác. Ngược lại, các hệ thống năng lượng mặt trời tạo ra điện mà không thải ra các chất ô nhiễm có hại, thúc đẩy cộng đồng khỏe mạnh hơn. Cuối cùng, theo thời gian, năng lượng mặt trời tiết kiệm chi phí hơn than đá. Mặc dù chi phí lắp đặt trả trước của các tấm pin mặt trời có thể cao, nhưng việc tiết kiệm lâu dài hóa đơn tiền điện và giảm sự phụ thuộc vào nhiên liệu hóa thạch làm cho nó trở thành một giải pháp hiệu quả về chi phí. Tóm lại, sự phong phú, tác động môi trường thấp, lợi ích sức khỏe và hiệu quả chi phí của năng lượng mặt trời so với than thể hiện mối quan hệ nhân quả rõ ràng giữa năng lượng mặt trời và tính ưu tiên của nó.</w:t>
      </w:r>
    </w:p>
    <w:p w14:paraId="13827102" w14:textId="77777777" w:rsidR="00B55F51" w:rsidRDefault="00A10143">
      <w:r>
        <w:lastRenderedPageBreak/>
        <w:t>{"question": "Hiển thị cách gỡ lỗi JavaScript. - Lỗi: Không thể đọc thuộc tính 'x' của undefined", "answer": "Khi bạn nhận được thông báo lỗi như \"Cannot read property 'x' of undefined\" trong JavaScript, điều đó có nghĩa là mã đang cố gắng truy cập thuộc tính 'x' của một đối tượng không xác định. Dưới đây là hướng dẫn từng bước để gỡ lỗi này: \ n \ n1. Xác định dòng mã có vấn đề: Bước đầu tiên là tìm ra dòng mã nào gây ra lỗi. Nếu bạn đang chạy mã trong trình duyệt, bạn có thể mở bảng điều khiển dành cho nhà phát triển (F12 trong hầu hết các trình duyệt), nơi bạn sẽ tìm thấy thông báo lỗi cũng như số dòng xảy ra lỗi. \ n \ n2. Kiểm tra đối tượng không xác định: Khi bạn đã xác định được dòng mã có vấn đề, hãy xem đối tượng không xác định. Kiểm tra xem nó đã được khai báo và gán giá trị chưa.\n\n3. Đảm bảo rằng đối tượng nằm trong phạm vi: Kiểm tra xem đối tượng có sẵn trong phạm vi hiện tại hay không. Nếu đối tượng được định nghĩa trong một hàm, hãy đảm bảo rằng bạn đang truy cập nó trong hàm.\n\n4. Đảm bảo rằng đối tượng thuộc đúng loại: Lỗi có thể do cố gắng truy cập thuộc tính của một đối tượng thuộc loại khác. Nếu bạn đang mong đợi đối tượng là một mảng hoặc một đối tượng, nhưng nó là một chuỗi hoặc một số, điều này có thể gây ra lỗi.\n\n5. Kiểm tra chính tả của bạn: Cũng có thể bạn đã viết sai chính tả tên của đối tượng hoặc thuộc tính mà bạn đang cố gắng truy cập. Kiểm tra kỹ chính tả của bạn để đảm bảo rằng mọi thứ đều chính xác.\n\n6. Sử dụng console.log() để gỡ lỗi: Nếu bạn không thể xác định lỗi, bạn có thể sử dụng hàm 'console.log()' để in ra các giá trị của các đối tượng và biến có liên quan. Điều này có thể giúp bạn tìm ra nơi xảy ra lỗi.\n\nBằng cách làm theo các bước sau, bạn sẽ có thể gỡ lỗi lỗi \"Cannot read property 'x' of undefined\" trong JavaScript."}</w:t>
      </w:r>
    </w:p>
    <w:p w14:paraId="0E362303" w14:textId="77777777" w:rsidR="00B55F51" w:rsidRDefault="00A10143">
      <w:r>
        <w:t xml:space="preserve">{"question": "Giải thích cách cài đặt và chạy bộ chứa Docker trên máy chủ Linux.", "answer": "Docker là một nền tảng phổ biến cho phép bạn chạy các ứng dụng bị cô lập trong các container. Dưới đây là tổng quan về cách cài đặt và chạy bộ chứa Docker trên máy chủ Linux:\n\n1. Đảm bảo các yêu cầu hệ thống được đáp ứng: Trước khi cài đặt Docker, hãy đảm bảo rằng máy chủ Linux của bạn đáp ứng các yêu cầu hệ thống cần thiết cho phiên bản Docker cụ thể mà bạn muốn cài đặt. Những yêu cầu này thường có thể được tìm thấy trong tài liệu Docker.\n\n2. Cài đặt Docker: Để cài đặt Docker trên máy chủ Linux của bạn, bạn có thể sử dụng trình quản lý gói đi kèm với bản phân phối của bạn. Ví dụ: trên máy chủ Ubuntu, bạn sẽ sử dụng các lệnh sau để cập nhật cơ sở dữ liệu gói và cài đặt Docker: \n\n'''\nsudo apt-get update\nsudo apt-get install docker-ce docker-ce-cli containerd.io\n'''\n\n3. Khởi động Docker Daemon: Sau khi Docker được cài đặt, bạn sẽ cần khởi động Docker daemon, chạy trong nền và quản lý các container của bạn. Trên hầu hết các bản phân phối Linux, daemon sẽ tự động khởi động sau khi cài đặt. Nếu cần, bạn có thể khởi động nó theo cách thủ công bằng lệnh:\n\n'''\nsudo systemctl start docker\n'''\n\n4. Chạy Docker Container: Với Docker được cài đặt và daemon đang chạy, bây giờ bạn có thể chạy một container. Để làm điều này, bạn sẽ cần sử dụng lệnh 'docker run' theo sau là tên của hình ảnh container bạn muốn chạy. Ví dụ: để chạy phiên bản mới nhất của máy chủ web nginx, bạn sẽ sử dụng lệnh sau:\n\n''\ndocker run -d -p 80:80 nginx:latest\n'''\n\n\nLệnh này yêu cầu Docker chạy bộ chứa 'nginx' ở chế độ tách rời ('-d') và ánh xạ cổng 80 trên máy chủ đến cổng 80 trong container ('-p 80:80').\n\n5. Tương tác với Container: Khi container của bạn đang chạy, bạn có thể sử dụng lệnh 'docker exec' để tương tác với nó. Ví dụ: để nhập bash shell vào container, bạn có thể sử dụng lệnh sau:\n\n'''\ndocker exec -it [container-id] </w:t>
      </w:r>
      <w:r>
        <w:lastRenderedPageBreak/>
        <w:t>/bin/bash\n'''\nLệnh này sẽ cung cấp cho bạn dấu nhắc lệnh trong container, nơi bạn có thể chạy lệnh và tương tác với hệ thống tệp của container.\n\nTóm lại, để cài đặt và chạy bộ chứa Docker trên máy chủ Linux,  bạn sẽ cần đảm bảo rằng máy chủ của bạn đáp ứng các yêu cầu hệ thống, cài đặt Docker bằng trình quản lý gói, khởi động trình nền Docker, chạy bộ chứa bằng lệnh 'docker run' và tương tác với bộ chứa bằng lệnh 'docker exec'."}</w:t>
      </w:r>
    </w:p>
    <w:p w14:paraId="4DE9CFEE" w14:textId="77777777" w:rsidR="00B55F51" w:rsidRDefault="00A10143">
      <w:r>
        <w:t>{"question": " Trong bài toán này, bạn được cung cấp một cây có trọng số và một tập hợp các nút. Trọng lượng của mỗi nút đại diện cho chi phí phục vụ món ăn cho mèo và khoảng cách giữa hai nút thể hiện thời gian cần thiết để mèo di chuyển từ món này sang món khác. Bạn cần tìm tổng chi phí tối thiểu để phục vụ tất cả các món ăn cho một con mèo bắt đầu từ nút 1 và truy cập tất cả các nút trong bộ.", "câu trả lời": "Vấn đề này có thể được giải quyết bằng cách sử dụng lập trình động và bitmasking. Một giải pháp khả thi như sau:\n\n1. Xác định mảng 2D 'dp[S][i]' trong đó 'S' là tập hợp các nút cần truy cập (được biểu diễn dưới dạng bitmask) và 'i' là nút hiện tại. \ n \ n2. Khởi tạo 'dp[1][1]' là chi phí phục vụ món ăn ở vị trí 1.\n\n3. Đối với mỗi 'S', lặp lại tất cả 'i' trong 'S' và tính 'dp[S][i]' như sau:\n\n - Nếu 'S' chỉ có một nút (tức là 'S = {i}'), thì 'dp[S][i]' là chi phí phục vụ món ăn tại nút 'i'.\n \n - Nếu không, hãy để 'S' là 'S' mà không có 'i'. Lặp lại tất cả 'j' trong 'S'' và tính 'dp[S][i]' như sau:\n \n ''\n dp[S][i] = min(dp[S'][j] + cost[i][j]) với mọi j trong S'.\n ''\n \n4. Tổng chi phí tối thiểu để phục vụ tất cả các món ăn là 'dp[(1&lt;&lt;n)-1][1]', trong đó 'n' là tổng số nút."}</w:t>
      </w:r>
    </w:p>
    <w:p w14:paraId="1DDAACE3" w14:textId="0DF5A246" w:rsidR="00B55F51" w:rsidRDefault="00A10143">
      <w:r>
        <w:t>{"câu hỏi": "Làm thế nào bạn có thể xác định xem một trang web có an toàn để sử dụng hay không?", "Trả lời": "Có một số cách để xác định xem một trang web có an toàn để sử dụng hay không:\n\n1. Tìm biểu tượng ổ khóa: Biểu tượng ổ khóa trong thanh địa chỉ của trình duyệt web của bạn cho biết trang web có kết nối an toàn, có nghĩa là thông tin bạn gửi đến trang web được mã hóa và không thể bị chặn bởi bên thứ ba. Ngoài ra, URL của trang web phải bắt đầu bằng \"https\" thay vì \"http,\" cũng cho biết kết nối an toàn.\n\n2. Kiểm tra chính sách bảo mật của site\u2019s: Các trang web có uy tín nên có chính sách bảo mật rõ ràng nêu rõ cách họ xử lý và bảo vệ dữ liệu người dùng. Đảm bảo đọc chính sách này trước khi gửi bất kỳ thông tin cá nhân nào đến trang web.\n\n3. Sử dụng công cụ kiểm tra an toàn trang web: Có một số công cụ trực tuyến cho phép bạn kiểm tra xếp hạng an toàn của trang web. Các công cụ này sử dụng kết hợp các yếu tố, chẳng hạn như danh tiếng của trang web và các lỗ hổng bảo mật đã biết, để xác định xem trang web có an toàn để sử dụng hay không. Nghiên cứu quyền sở hữu trang web \ u2019s: Luôn luôn là một ý tưởng tốt để biết bạn đang giao dịch với ai khi sử dụng một trang web. Bạn có thể sử dụng dịch vụ tra cứu WHOIS để tìm ra ai sở hữu trang web và nếu có bất kỳ cờ đỏ nào liên quan đến nó. \ n \ n5. Tin tưởng vào bản năng của bạn: Ngay cả khi một trang web có vẻ hợp pháp, nếu có điều gì đó về nó cảm thấy "không phù hợp" với bạn, tốt hơn hết là bạn nên thận trọng và tránh sử dụng nó. Hãy tin vào bản năng của bạn và tìm kiếm các trang web thay thế để sử dụng thay thế.\n\nHãy nhớ rằng, ngay cả khi một trang web có vẻ an toàn, bạn vẫn nên đề phòng khi gửi thông tin cá nhân hoặc nhạy cảm. Luôn sử dụng mật khẩu mạnh và duy nhất, và không bao giờ chia sẻ thông tin nhạy cảm qua mạng Wi-Fi công cộng."}</w:t>
      </w:r>
    </w:p>
    <w:sectPr w:rsidR="00B55F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971734">
    <w:abstractNumId w:val="8"/>
  </w:num>
  <w:num w:numId="2" w16cid:durableId="1045176821">
    <w:abstractNumId w:val="6"/>
  </w:num>
  <w:num w:numId="3" w16cid:durableId="1137801936">
    <w:abstractNumId w:val="5"/>
  </w:num>
  <w:num w:numId="4" w16cid:durableId="490023667">
    <w:abstractNumId w:val="4"/>
  </w:num>
  <w:num w:numId="5" w16cid:durableId="828255560">
    <w:abstractNumId w:val="7"/>
  </w:num>
  <w:num w:numId="6" w16cid:durableId="672268923">
    <w:abstractNumId w:val="3"/>
  </w:num>
  <w:num w:numId="7" w16cid:durableId="993416194">
    <w:abstractNumId w:val="2"/>
  </w:num>
  <w:num w:numId="8" w16cid:durableId="408767797">
    <w:abstractNumId w:val="1"/>
  </w:num>
  <w:num w:numId="9" w16cid:durableId="2145736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1C9A"/>
    <w:rsid w:val="0015074B"/>
    <w:rsid w:val="0029639D"/>
    <w:rsid w:val="00326F90"/>
    <w:rsid w:val="00A10143"/>
    <w:rsid w:val="00AA1D8D"/>
    <w:rsid w:val="00B47730"/>
    <w:rsid w:val="00B55F5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9D288"/>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31C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46013</Words>
  <Characters>262276</Characters>
  <Application>Microsoft Office Word</Application>
  <DocSecurity>0</DocSecurity>
  <Lines>2185</Lines>
  <Paragraphs>615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2023-07-21T09:33:00Z</dcterms:modified>
  <cp:category/>
</cp:coreProperties>
</file>