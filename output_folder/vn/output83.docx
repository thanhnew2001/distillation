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642A" w14:textId="09E55D2A" w:rsidR="00BE3141" w:rsidRDefault="004F384C">
      <w:r>
        <w:t>{"question": "</w:t>
      </w:r>
      <w:proofErr w:type="spellStart"/>
      <w:r>
        <w:t>Tạo</w:t>
      </w:r>
      <w:proofErr w:type="spellEnd"/>
      <w:r>
        <w:t xml:space="preserve"> </w:t>
      </w:r>
      <w:proofErr w:type="spellStart"/>
      <w:r>
        <w:t>mẫu</w:t>
      </w:r>
      <w:proofErr w:type="spellEnd"/>
      <w:r>
        <w:t xml:space="preserve"> email HTML quảng bá sản phẩm mới.", "answer": "&lt;!doctype html&gt;\n&lt;html&gt;\n &lt;head&gt;\n &lt;meta name=\"viewport\" content=\"width=device-width\" /&gt;\n &lt;meta http-equiv=\"Content-Type\" content=\"text/html; charset=UTF-8\" /&gt;\n &lt;link href=\"https://fonts.googleapis.com/css?family=Open+Sans\" rel=\"stylesheet\"&gt;\n &lt;title&gt;Giới thiệu sản phẩm mới của chúng tôi!&lt;/title&gt;\n &lt;style&gt;\n /* Phong cách toàn cầu */\n      body {\n font-family: 'Open Sans', sans-serif;\n color: #333333;\n }\n\n h2 {\n font-size: 24px;\n font-weight: bold;\n margin: 0;\n color: #333333;\n }\n\n a { text-decoration: none; } \n .clearfix { clear: cả hai; } \n\n /* Kiểu tiêu đề */\n #header {\n màu nền: #ff6c37;\n đệm: 20px;\n }\n\n #header-logo {\n float: left;\n max-width: 100px;\n }\n\n #header-content {\n float: right;\n text-align: right;\n }\n #header h2, #header p {\n màu: #fff;\n }\n\n /* kiểu biểu ngữ */\n #banner {\n display: block;\n width: 100%;\n margin:  20px 0px;\n }\n\n /* Kiểu nội dung */\n #content {\n padding: 20px;\n text-align: center;\n }\n\n #product-image {\n max-width: 300px;\n margin: 20px auto;\n display: block;\n }\n\n #description {\n font-size: 18px;\n line-height: 24px;\n }\n\n .button {\n margin: 25px 0px;\n padding: 10px 20px;\n font-size: 18px;\n color:  #fff;\n màu nền: #ff6c37;\n bán kính viền: 5px;\n }\n\n /* kiểu chân trang */\n #footer {\n màu nền: #f1f1f1;\n padding: 20px;\n text-align: center;\n }\n\n #social-media {\n margin-top: 10px;\n }\n\n #social-media a {\n màu: #333;\n lề: 0px 5px;\n }\n &lt;/style&gt;\n &lt;/head&gt;\n &lt;body&gt;\n &lt;div id=\""}</w:t>
      </w:r>
    </w:p>
    <w:p w14:paraId="063284F0" w14:textId="77777777" w:rsidR="00BE3141" w:rsidRDefault="004F384C">
      <w:r>
        <w:t>{"câu hỏi": "Mô tả khái niệm khoa học dữ liệu.", "câu trả lời": "Khoa học dữ liệu là một lĩnh vực liên ngành bao gồm nhiều kỹ thuật và nguyên tắc khác nhau để trích xuất thông tin chi tiết từ dữ liệu có cấu trúc và phi cấu trúc. Nó liên quan đến việc sử dụng một loạt các công cụ, thuật toán và nguyên tắc học máy để trả lời các vấn đề phức tạp và thu thập thông tin có giá trị từ các tập dữ liệu lớn. Một số lĩnh vực trọng tâm phổ biến trong khoa học dữ liệu bao gồm khai thác dữ liệu cho các mẫu và mối quan hệ, mô hình dự đoán để dự báo xu hướng trong tương lai và phân tích thống kê để tìm mối tương quan và nguyên nhân trong dữ liệu. Khoa học dữ liệu thường được sử dụng bởi các doanh nghiệp, chính phủ và các tổ chức khác để hiểu rõ hơn về khách hàng, hoạt động hoặc các khía cạnh khác của môi trường của họ. Về cốt lõi, khoa học dữ liệu là về việc sử dụng dữ liệu để cải thiện việc ra quyết định và thúc đẩy kết quả tốt hơn. Bằng cách kết hợp sức mạnh của khoa học máy tính, toán học, thống kê và kiến thức cụ thể về lĩnh vực, các nhà khoa học dữ liệu có thể khám phá ra các mô hình và xu hướng vẫn bị ẩn và sử dụng thông tin này để hướng dẫn các quyết định chiến lược và chiến thuật."}</w:t>
      </w:r>
    </w:p>
    <w:p w14:paraId="5B22B152" w14:textId="77777777" w:rsidR="00BE3141" w:rsidRDefault="004F384C">
      <w:r>
        <w:t xml:space="preserve">{"câu hỏi": "Đưa ra một chiến dịch tiếp thị để quảng bá một công ty đồ chơi trẻ em.", "câu trả lời": "1. Tương tác trên mạng xã hội: Sử dụng phương tiện truyền thông xã hội để quảng bá thương hiệu và nâng cao nhận thức. Chia sẻ hình ảnh và video về đồ chơi và khuyến khích khách hàng chia sẻ hình ảnh của riêng họ, sử dụng một hashtag cụ thể. Tổ chức các cuộc thi và quà tặng, đồng thời hợp tác với các blogger và người sáng tạo nội dung có ảnh hưởng để tăng khả năng hiển thị. \ n \ n2. Nội dung vui nhộn và giáo dục: Tạo nội dung hấp dẫn và nhiều thông tin làm nổi bật lợi ích giáo dục của đồ chơi. Chia sẻ video hướng dẫn và bảng hoạt động, đồng thời thúc đẩy cam kết của công ty trong việc cung cấp cho trẻ em những trải nghiệm học tập tương tác, chất lượng cao. \ n \ n3. Sự kiện tại cửa hàng: Tổ chức các sự kiện </w:t>
      </w:r>
      <w:r>
        <w:lastRenderedPageBreak/>
        <w:t>vui nhộn và hấp dẫn tại các địa điểm bán lẻ để giới thiệu sản phẩm của công ty. Thiết lập các khu vui chơi và màn hình mời, và cung cấp các chương trình khuyến mãi và quà tặng đặc biệt để thu hút phụ huynh và trẻ em. \ n \ n4. Quảng cáo in ấn và truyền thông: Chạy quảng cáo trên các tạp chí giáo dục và nuôi dạy con cái, các trang web trực tuyến và trên các chương trình truyền hình hướng đến gia đình. Làm nổi bật hình ảnh của những đứa trẻ hạnh phúc chơi với đồ chơi và làm nổi bật các tính năng độc đáo làm nên sự khác biệt của công ty. \ n \ n5. Hợp tác và hợp tác: Hợp tác với các trường học và tổ chức giáo dục để quảng bá sản phẩm của công ty. Giảm giá khi mua số lượng lớn và thu hút các nhà giáo dục để xây dựng lòng trung thành với thương hiệu và tăng khả năng hiển thị. Nhìn chung, trọng tâm của chiến dịch tiếp thị nên là làm nổi bật các thuộc tính thú vị và giáo dục của đồ chơi và xây dựng kết nối với cha mẹ và trẻ em. Mục tiêu là giới thiệu công ty như một thương hiệu đáng tin cậy và chu đáo, tận tâm thúc đẩy sự sáng tạo, trí tưởng tượng và học hỏi."}</w:t>
      </w:r>
    </w:p>
    <w:p w14:paraId="5CF9713A" w14:textId="77777777" w:rsidR="00BE3141" w:rsidRDefault="004F384C">
      <w:r>
        <w:t>{"câu hỏi": "Mô tả những nét độc đáo của Công viên Stanley ở Vancouver.", "câu trả lời": "Công viên Stanley là một ốc đảo xanh tuyệt đẹp giữa cảnh quan đô thị của Vancouver. Nằm ở rìa phía tây bắc của trung tâm thành phố Vancouver, nó có diện tích hơn 400 ha và là một trong những điểm thu hút khách du lịch nổi tiếng nhất trong thành phố. Công viên gần như hoàn toàn được bao quanh bởi vùng biển Thái Bình Dương, và những đặc điểm độc đáo của nó là điều khiến nó trở nên đặc biệt. Một trong những tính năng đáng chú ý nhất của Công viên Stanley là Seawall. Con đường trải nhựa dài 8,8 km này bao quanh công viên và hoàn hảo để đi bộ, chạy bộ, đi xe đạp hoặc trượt patin trong khi thưởng thức khung cảnh tuyệt đẹp của đại dương, bãi biển và núi. Một điểm độc đáo khác là mảng vườn tuyệt đẹp, bao gồm Vườn hồng Công viên Stanley, nơi tự hào có hơn 3.500 bụi hoa hồng và Vườn đỗ quyên Ted và Mary Greig,  với hơn 4.500 cây đỗ quyên và đỗ quyên. Công viên cũng là nơi có một bộ sưu tập cây khổng lồ ấn tượng, một số hơn 800 năm tuổi. Đối với những người yêu động vật, công viên có Thủy cung Vancouver, nơi sinh sống của hơn 50.000 động vật, bao gồm cá voi beluga, cá heo, rái cá biển và hải cẩu. Du khách cũng có thể nhìn thấy nhiều loại động vật hoang dã, chẳng hạn như gấu trúc, hải ly và đại bàng hói trong môi trường sống tự nhiên của chúng. Các điểm tham quan văn hóa và lịch sử của công viên bao gồm nghệ thuật First Nations tại Brockton Point, Nine O'Clock Gun mang tính biểu tượng, đã bắn mỗi đêm kể từ năm 1894 và Hallelujah Point, một địa điểm phổ biến cho các dịch vụ tôn giáo vào cuối những năm 1800. \ n \ n Với rất nhiều thứ để xem và làm,  rõ ràng là những nét độc đáo của Công viên Stanley khiến nó trở thành một điểm đến không thể bỏ qua ở Vancouver."}</w:t>
      </w:r>
    </w:p>
    <w:p w14:paraId="6879A120" w14:textId="77777777" w:rsidR="00BE3141" w:rsidRDefault="004F384C">
      <w:r>
        <w:t xml:space="preserve">{"câu hỏi": "So sánh Thế chiến I và Thế chiến II về thời gian và số thương vong.", "trả lời": "Chiến tranh thế giới thứ nhất, còn được gọi là Chiến tranh thế giới thứ nhất hoặc Đại chiến, bắt đầu vào ngày 28 tháng 7 năm 1914 và kéo dài đến ngày 11 tháng 11 năm 1918. Nó kéo dài trong tổng thời gian 4 năm, 3 tháng và 14 ngày. Trong cuộc xung đột này, ước tính có tổng cộng 16 triệu người chết, bao gồm cả binh lính và dân thường. Chiến tranh thế giới thứ hai, còn được gọi là Chiến tranh thế giới thứ hai, bắt đầu vào ngày 1 tháng 9 năm 1939 và kéo dài đến ngày 2 tháng 9 năm 1945. Cuộc chiến kéo dài tổng cộng 6 năm 1 ngày. Trong thời gian này, ước tính có tổng cộng 70 triệu người chết, bao gồm cả quân nhân và dân thường, khiến nó trở thành cuộc xung đột đẫm máu nhất trong lịch sử loài người. Tóm lại, Thế chiến II kéo dài trong một khoảng thời gian dài hơn Thế chiến I, mất tổng cộng 6 năm 1 </w:t>
      </w:r>
      <w:r>
        <w:lastRenderedPageBreak/>
        <w:t>ngày so với 4 năm của Thế chiến I,  3 tháng 14 ngày. Chiến tranh thế giới thứ hai cũng có số thương vong cao hơn đáng kể, với ước tính tổng cộng 70 triệu người chết so với 16 triệu người chết trong Thế chiến I.</w:t>
      </w:r>
    </w:p>
    <w:p w14:paraId="1D272769" w14:textId="77777777" w:rsidR="00BE3141" w:rsidRDefault="004F384C">
      <w:r>
        <w:t>{"câu hỏi": "So sánh hệ thống tư pháp ở Ấn Độ và Hoa Kỳ.", "câu trả lời": "Hệ thống tư pháp của Ấn Độ và Hoa Kỳ có một số điểm tương đồng cũng như khác biệt. Cả hai quốc gia đều hoạt động trên nguyên tắc pháp quyền, với các cơ quan tư pháp độc lập và vô tư tồn tại để bảo vệ quyền cá nhân và phân xử tranh chấp. \n\nCấu trúc tòa án:\n\nẤn Độ có một hệ thống tòa án ba cấp, bao gồm Tòa án Tối cao ở cấp cao nhất, Tòa án cấp cao ở cấp tiểu bang và Tòa án quận ở cấp địa phương. Hoa Kỳ có một hệ thống tòa án kép, với các Tòa án Liên bang (bao gồm Tòa án Tối cao, Tòa phúc thẩm và Tòa án quận) và Tòa án Tiểu bang (bao gồm Tòa án Tối cao Tiểu bang, Tòa phúc thẩm và Tòa án xét xử).\n\nBổ nhiệm Thẩm phán:\n\nỞ Ấn Độ, các thẩm phán của Tòa án Tối cao và Tòa án Tối cao được Tổng thống bổ nhiệm sau khi tham khảo ý kiến của Chánh án Ấn Độ và các thẩm phán khác của Tòa án Tối cao và Tòa án Tối cao. Tại Hoa Kỳ, các thẩm phán của Tòa án Tối cao và các Tòa án Liên bang khác được Tổng thống bổ nhiệm với sự tư vấn và đồng ý của Thượng viện. Ở cấp tiểu bang, các thẩm phán được bầu bởi người dân hoặc do Thống đốc bổ nhiệm. Hệ thống bồi thẩm đoàn: \ n \ n \ n Hệ thống bồi thẩm đoàn tồn tại ở Hoa Kỳ, nơi công dân được kêu gọi phục vụ trong bồi thẩm đoàn trong cả vụ án hình sự và dân sự, và quyết định của họ nói chung là ràng buộc. Tuy nhiên, hệ thống bồi thẩm đoàn đã bị bãi bỏ ở Ấn Độ vào năm 1960 và tất cả các trường hợp được quyết định bởi các thẩm phán. \ n \ n Hệ thống thông luật: \ n \ n Cả hai quốc gia đều hoạt động trên hệ thống pháp luật thông luật, có nghĩa là tiền lệ và quyết định của tòa án trước đó đóng một vai trò trong việc giải thích luật. Tuy nhiên, hệ thống pháp luật của Ấn Độ cũng bị ảnh hưởng bởi lịch sử là thuộc địa của Anh, dẫn đến các yếu tố của luật dân sự cũng có mặt. Tóm lại, trong khi hệ thống tư pháp của Ấn Độ và Hoa Kỳ có những điểm tương đồng trong truyền thống thông luật và nguyên tắc pháp quyền, có những khác biệt chính trong cấu trúc tòa án của họ,  bổ nhiệm thẩm phán và sử dụng bồi thẩm đoàn."}</w:t>
      </w:r>
    </w:p>
    <w:p w14:paraId="021FB85F" w14:textId="77777777" w:rsidR="00BE3141" w:rsidRDefault="004F384C">
      <w:r>
        <w:t>{"question": "Kể tên năm động từ bất quy tắc tiếng Anh.", "answer": "1. Go\n2. Ăn\n3. Uống\n4. Xem\n5. Là"}</w:t>
      </w:r>
    </w:p>
    <w:p w14:paraId="15F0C418" w14:textId="77777777" w:rsidR="00BE3141" w:rsidRDefault="004F384C">
      <w:r>
        <w:t xml:space="preserve">{"câu hỏi": "Mô tả các đặc điểm của một ngôi nhà kiểu Bungalow.", "trả lời": "Một ngôi nhà kiểu Bungalow là một loại kiến trúc dân cư có nguồn gốc từ Ấn Độ vào giữa thế kỷ 19 và trở nên phổ biến ở Hoa Kỳ vào đầu thế kỷ 20. Phong cách nhà này thường cao một hoặc một tầng rưỡi, với mái dốc thấp, hiên trước rộng và sơ đồ sàn mở. Một số đặc điểm chung của ngôi nhà kiểu Bungalow là: \ n \ n1. Cấu hình thấp: Phong cách nhà này được biết đến với cấu hình thấp và ngang, với tầm vóc sàn hoặc sàn rưỡi. \ n \ n2. Hiên trước rộng: Một ngôi nhà gỗ truyền thống thường đi kèm với hiên trước toàn chiều rộng được che chở bởi một mái dốc kéo dài từ mái chính của ngôi nhà. \ n \ n3. Mái đầu hồi: Thông thường, một ngôi nhà gỗ có mái đầu hồi thấp, có nghĩa là hai bên mái dốc xuống tạo thành một cấu trúc giống như chữ 'V' hoặc 'U' lộn ngược. Tuy nhiên, góc không bao giờ quá dốc.\n\n4. Kèo mái lộ thiên: Nhà gỗ cũng thường có xà nhà, dầm hoặc giá đỡ trang trí lộ ra dưới đầu hồi. \ n \ n5. Sơ đồ tầng mở: Các bungalow nổi tiếng với cách bố trí mở, giản dị, với một số phòng chảy </w:t>
      </w:r>
      <w:r>
        <w:lastRenderedPageBreak/>
        <w:t>liền mạch vào nhau, tối đa hóa diện tích có thể sống được. \ n \ n6. Lưu trữ tích hợp: Nhà bungalow thường có các đơn vị lưu trữ tích hợp như tủ, kệ, ghế dài hoặc góc đọc sách để tối đa hóa việc sử dụng không gian bên trong. \ n \ n7. Sử dụng vật liệu tự nhiên: Việc xây dựng một ngôi nhà gỗ thường bao gồm việc sử dụng các vật liệu tự nhiên như gỗ, đá hoặc gạch cho cả hai yếu tố bên ngoài và nội thất, mang lại cho họ cảm giác ấm áp và giản dị. Nhìn chung, những ngôi nhà kiểu Bungalow được biết đến với thiết kế ấm cúng, thân mật và thiết thực, hoàn hảo cho các gia đình nhỏ hoặc những người coi trọng cách sống đơn giản hơn."}</w:t>
      </w:r>
    </w:p>
    <w:p w14:paraId="509F8D4F" w14:textId="77777777" w:rsidR="00BE3141" w:rsidRDefault="004F384C">
      <w:r>
        <w:t>{"câu hỏi": "Xác định số nguyên tử của Sắt.", "câu trả lời": "Số nguyên tử của Sắt (được biểu thị bằng ký hiệu Fe) là 26. Điều này có nghĩa là một nguyên tử sắt có 26 proton trong hạt nhân của nó."}</w:t>
      </w:r>
    </w:p>
    <w:p w14:paraId="13FCF036" w14:textId="77777777" w:rsidR="00BE3141" w:rsidRDefault="004F384C">
      <w:r>
        <w:t>{"câu hỏi": "Tạo ra một đám mây từ bao gồm sáu từ quan trọng nhất từ bài luận. - Bài văn nói về tầm quan trọng của công nghệ trong cuộc sống hiện đại của chúng ta.", "đáp án": "Công nghệ\nTầm quan trọng\nModern\nLives\nSignificance\nCrucial"}</w:t>
      </w:r>
    </w:p>
    <w:p w14:paraId="6997F94B" w14:textId="77777777" w:rsidR="00BE3141" w:rsidRDefault="004F384C">
      <w:r>
        <w:t>{"question": "Lấy văn bản sau và xóa hoặc chỉnh sửa bất kỳ từ nào không chính xác hoặc không liên quan. - Nhóm của cô ấy đi làm ruộng để hái lúa.", "trả lời": "Đội của cô ấy ra ruộng hái lúa."}</w:t>
      </w:r>
    </w:p>
    <w:p w14:paraId="06439C80" w14:textId="77777777" w:rsidR="00BE3141" w:rsidRDefault="004F384C">
      <w:r>
        <w:t>{"câu hỏi": "Cung cấp hai ví dụ về cách sử dụng tính năng mới.", "câu trả lời": "1. Giả sử tính năng mới là khả năng thêm ghi chú bằng giọng nói vào ứng dụng danh sách việc cần làm. Người dùng có thể sử dụng tính năng này để nhanh chóng ghi lại một tác vụ trong khi lái xe mà không cần phải rời tay khỏi vô lăng. Họ chỉ cần nói vào điện thoại của họ \ "Thêm mua hàng tạp hóa vào danh sách việc cần làm của tôi \" và nhiệm vụ sẽ được thêm vào danh sách của họ mà không cần phải nhập hoặc đọc. \ n \ n2. Giả sử tính năng mới là một phần của ứng dụng tập luyện đề xuất thói quen tập thể dục dựa trên mức độ và mục tiêu thể dục của người dùng. Người dùng có thể nhập mức độ thể chất hiện tại của họ, những gì họ hy vọng đạt được và ứng dụng sẽ tạo ra một thói quen được cá nhân hóa phù hợp với khả năng và mục tiêu của họ. Bằng cách này, người dùng có thể tiết kiệm thời gian và công sức trong việc lập kế hoạch tập luyện của riêng mình và tận dụng tối đa các buổi tập thể dục của họ."}</w:t>
      </w:r>
    </w:p>
    <w:p w14:paraId="6AD77D57" w14:textId="77777777" w:rsidR="00BE3141" w:rsidRDefault="004F384C">
      <w:r>
        <w:t>{"câu hỏi": "Làm cho câu này ngắn gọn hơn trong khi vẫn giữ nguyên ý nghĩa. - Với bản phát hành mới, chúng tôi có kế hoạch tăng đáng kể cơ sở khách hàng của mình.", "trả lời": "Chúng tôi có kế hoạch mở rộng đáng kể cơ sở khách hàng của mình với bản phát hành mới."}</w:t>
      </w:r>
    </w:p>
    <w:p w14:paraId="67F05E33" w14:textId="77777777" w:rsidR="00BE3141" w:rsidRDefault="004F384C">
      <w:r>
        <w:t xml:space="preserve">{"câu hỏi": "Tạo ra một câu chuyện có phần đầu, phần giữa và phần kết thúc bằng các từ sau: - kỳ lân, lâu đài, rừng", "câu trả lời": "Ngày xửa ngày xưa, trong một vương quốc ma thuật, có một con kỳ lân xinh đẹp với chiếc sừng lấp lánh, xoắn ốc và bờm chảy bóng. Con kỳ lân này sống trong một khu rừng mê hoặc bao quanh một lâu đài lớn nơi nhà vua và hoàng hậu của vương quốc cư ngụ. Một ngày nọ, khi con kỳ lân đi xuyên qua khu rừng, cô tình cờ nghe thấy một nhóm động vật nói về một phù thủy độc ác đã bỏ bùa chú lên lâu đài, khiến mọi thứ bên trong héo rũ và mục nát. Các con vật thì thầm rằng chỉ có một sinh vật thuần khiết và ma thuật như kỳ lân mới có thể phá vỡ bùa chú và cứu vương quốc. \n\nCon kỳ lân biết mình phải làm gì. Cô phi nước đại đến lâu đài, chiếc sừng của cô phát sáng với ánh sáng rạng rỡ. </w:t>
      </w:r>
      <w:r>
        <w:lastRenderedPageBreak/>
        <w:t>Khi cô đến cổng, cô đã gặp những người bảo vệ rất ngạc nhiên khi nhìn thấy cô. Họ đã nghe nói về vẻ đẹp và lòng dũng cảm của bà, và cầu xin bà giúp đỡ họ. Con kỳ lân hứa sẽ làm mọi thứ trong khả năng của mình để phá vỡ bùa chú.\n\nCô ấy đi vào lâu đài, chiếc sừng của cô ấy phát ra ánh sáng ấm áp dường như làm cho những cái cây héo rũ đứng cao và những bức tường đã phai màu lấy lại màu sắc của chúng. Cuối cùng, cô đến gặp nữ phù thủy, người đã sững sờ khi nhìn thấy con kỳ lân. Cô cố gắng sử dụng sức mạnh của mình để đánh bại con kỳ lân, nhưng ma thuật của con thú quá mạnh. Với một luồng ánh sáng cuối cùng từ chiếc sừng của cô, câu thần chú đã bị phá vỡ. \n\nLâu đài và cư dân của nó đã được khôi phục lại vinh quang trước đây của họ, và nhà vua và hoàng hậu vui mừng khôn xiết. Họ đã tổ chức một bữa tiệc lớn để vinh danh con kỳ lân và tuyên bố cô là anh hùng của vương quốc. Từ đó trở đi, kỳ lân sống trong lâu đài, một biểu tượng của hy vọng và lòng tốt cho tất cả mọi người nhìn thấy. Và cư dân của vương quốc sống hạnh phúc mãi mãi."}</w:t>
      </w:r>
    </w:p>
    <w:p w14:paraId="0B5AC470" w14:textId="77777777" w:rsidR="00BE3141" w:rsidRDefault="004F384C">
      <w:r>
        <w:t>{"question": "Xác định năm tính từ mô tả sản phẩm sau: - Nước ép nha đam hữu cơ", "trả lời": "1. Tự nhiên\n2. Tinh khiết \ n3. Khỏe mạnh\n4. Nhẹ nhàng\n5. Làm mới."}</w:t>
      </w:r>
    </w:p>
    <w:p w14:paraId="342EC478" w14:textId="77777777" w:rsidR="00BE3141" w:rsidRDefault="004F384C">
      <w:r>
        <w:t>{"câu hỏi": "Viết email cho khách hàng tiềm năng để hỏi về quy trình đăng ký của họ.", "trả lời": "Kính gửi [Tên khách hàng],\n\nTôi hy vọng email này tìm thấy bạn tốt. Tôi đang liên hệ thay mặt cho [Tên công ty] về quy trình đăng ký dịch vụ của chúng tôi. Chúng tôi nhận thấy rằng bạn đã thể hiện sự quan tâm đến các sản phẩm của chúng tôi nhưng chưa hoàn thành quá trình đăng ký. \ n \ nChúng tôi muốn hỗ trợ bạn bằng mọi cách có thể để tạo điều kiện thuận lợi cho quá trình đăng ký cho bạn. Nếu bạn cần làm rõ hoặc có bất kỳ câu hỏi nào liên quan đến quy trình hoặc các tài liệu cần thiết, vui lòng liên hệ. \ n \ nChúng tôi rất mong muốn làm việc với bạn và cung cấp cho bạn các dịch vụ đặc biệt của chúng tôi. Chúng tôi mong nhận được phản hồi của bạn.\n\nTrân trọng, \n[Tên của bạn]\n[Vị trí của bạn]\n[Tên công ty]"}</w:t>
      </w:r>
    </w:p>
    <w:p w14:paraId="013409E3" w14:textId="77777777" w:rsidR="00BE3141" w:rsidRDefault="004F384C">
      <w:r>
        <w:t>{"câu hỏi": "Nhóm danh sách động vật sau đây thành những loài sống trên cạn và những loài sống dưới nước. - blobfish, hươu cao cổ, vịt, voi", "đáp án": "Động vật sống trên cạn: hươu cao cổ, voi\nĐộng vật sống dưới nước: blobfish\n\nĐộng vật có thể sống cả trên cạn và dưới nước: vịt"}</w:t>
      </w:r>
    </w:p>
    <w:p w14:paraId="446BF838" w14:textId="77777777" w:rsidR="00BE3141" w:rsidRDefault="004F384C">
      <w:r>
        <w:t xml:space="preserve">{"câu hỏi": "Nghiên cứu và giải thích sự khác biệt giữa chủ nghĩa tiêu dùng và văn hóa tiêu dùng.", "trả lời": "Chủ nghĩa tiêu dùng và văn hóa tiêu dùng là hai khái niệm liên quan chặt chẽ với nhau; tuy nhiên, chúng không thể hoán đổi cho nhau.\n\nChủ nghĩa tiêu dùng đề cập đến một hệ tư tưởng kinh tế và xã hội khuyến khích các cá nhân mua và tiêu thụ hàng hóa và dịch vụ trên cơ sở liên tục tăng. Nói một cách đơn giản hơn, chủ nghĩa tiêu dùng là về hành động mua và sử dụng hàng hóa và dịch vụ. Điều này thường được thúc đẩy bởi các chiến dịch quảng cáo và tiếp thị tạo ra nhu cầu và khuyến khích mọi người chi nhiều tiền hơn cho hàng tiêu dùng. Mặt khác, văn hóa tiêu dùng đề cập đến bối cảnh xã hội, văn hóa và kinh tế rộng lớn hơn định hình hành vi của người tiêu dùng. Đó là một lối sống và một hệ thống giá trị tập trung vào việc tiêu thụ hàng hóa vật chất. Trong văn hóa tiêu dùng, các cá nhân xác định danh tính, địa vị xã hội và giá trị bản thân thông qua việc sở hữu và trưng bày hàng hóa vật chất. Điều này tạo ra một xã hội được thúc đẩy bởi việc mua các xu hướng và thời trang mới nhất, được thúc đẩy bởi mong muốn bất tận của người tiêu dùng. Tóm lại, </w:t>
      </w:r>
      <w:r>
        <w:lastRenderedPageBreak/>
        <w:t>chủ nghĩa tiêu dùng thiên về hành động tiêu dùng, trong khi văn hóa tiêu dùng là về các giá trị và niềm tin thúc đẩy hành vi của người tiêu dùng. Chủ nghĩa tiêu dùng thúc đẩy các cá nhân mua và tiêu thụ càng nhiều hàng hóa và dịch vụ càng tốt, trong khi văn hóa tiêu dùng định hình niềm tin của chúng ta về tầm quan trọng của của cải vật chất và tiêu dùng trong cuộc sống của chúng ta."}</w:t>
      </w:r>
    </w:p>
    <w:p w14:paraId="7D1E635E" w14:textId="77777777" w:rsidR="00BE3141" w:rsidRDefault="004F384C">
      <w:r>
        <w:t>{"câu hỏi": "Xây dựng câu hỏi trắc nghiệm để kiểm tra kiến thức toán học cơ bản.", "đáp án": "Câu hỏi nào sau đây là kết quả của 2 nhân với 8?\n\nA) 10\nB) 16\nC) 17\nD) 14"}</w:t>
      </w:r>
    </w:p>
    <w:p w14:paraId="11D70F74" w14:textId="77777777" w:rsidR="00BE3141" w:rsidRDefault="004F384C">
      <w:r>
        <w:t>{"question": "Tạo danh sách việc cần làm với năm mục.", "answer": "Đây là danh sách việc cần làm với năm mục:\n\n1. Hoàn thành việc mua sắm hàng tạp hóa tại chợ địa phương.\n2. Lên lịch hẹn với thợ làm tóc.\n3. Đọc xong cuốn sách hiện tại và trả lại cho thư viện trước thứ Bảy. \ n4. Lên kế hoạch và chuẩn bị một bữa ăn tối với bạn bè.\n5. Gửi email tiếp theo cho khách hàng về cuộc họp vào tuần tới."}</w:t>
      </w:r>
    </w:p>
    <w:p w14:paraId="027883D3" w14:textId="77777777" w:rsidR="00BE3141" w:rsidRDefault="004F384C">
      <w:r>
        <w:t>{"câu hỏi": "Viết một câu hỏi để đánh giá sự hiểu biết về một khái niệm. - Kế toán", "trả lời": "Sự khác biệt giữa các khoản phải trả và các khoản phải thu trong kế toán là gì?"}</w:t>
      </w:r>
    </w:p>
    <w:p w14:paraId="6465EF58" w14:textId="77777777" w:rsidR="00BE3141" w:rsidRDefault="004F384C">
      <w:r>
        <w:t>{"câu hỏi": "Xây dựng một câu bằng cách sử dụng hiện tại hoàn hảo.", "câu trả lời": "Tôi đã hoàn thành nhiệm vụ bạn giao cho tôi."}</w:t>
      </w:r>
    </w:p>
    <w:p w14:paraId="359BFDEE" w14:textId="77777777" w:rsidR="00BE3141" w:rsidRDefault="004F384C">
      <w:r>
        <w:t>{"question": "Nén câu sau mà không làm mất bất kỳ ý nghĩa nào. - Phô mai này ngon hơn bất kỳ nhãn hiệu phô mai nào khác mà tôi từng thử.", "trả lời": "Phô mai này ngon hơn bất kỳ thương hiệu nào khác mà tôi đã thử."}</w:t>
      </w:r>
    </w:p>
    <w:p w14:paraId="3C6960B6" w14:textId="77777777" w:rsidR="00BE3141" w:rsidRDefault="004F384C">
      <w:r>
        <w:t>{"câu hỏi": "Sử dụng các phần ngữ cảnh sau để trả lời câu hỏi ở cuối. Nếu bạn không biết câu trả lời, chỉ cần nói rằng bạn không biết, đừng cố gắng tạo ra một câu trả lời. - Đáng chú ý, Epson đã trưng bày máy bột Seismo S20, áp dụng bột DTF vào bản in và rũ bỏ bất kỳ phần thừa nào trên màng (đây là những bước mà nhiều người đang thực hiện BẰNG TAY), cũng như lò bảo dưỡng Phoenix, giữ cho máy ép nhiệt của bạn không bị ép để tiếp tục sản xuất và cung cấp quá trình sấy khô nhanh chóng và nhất quán để áp dụng ngay lập tức trong dây chuyền sản xuất. Theo như quy trình làm việc có liên quan, tôi sẽ gọi đây là một cấp độ chuyên nghiệp được thiết lập. Chúng tôi cũng có một số tin tức lớn cho những người quan tâm đến toàn bộ dòng sản phẩm.\n Seismo 20 có giá bao nhiêu?", "câu trả lời": "Bối cảnh nhất định không cung cấp thông tin về chi phí của máy bột Seismo S20."}</w:t>
      </w:r>
    </w:p>
    <w:p w14:paraId="31B00A5F" w14:textId="77777777" w:rsidR="00BE3141" w:rsidRDefault="004F384C">
      <w:r>
        <w:t xml:space="preserve">{"câu hỏi": "Đề xuất bốn địa điểm tham quan trong chuyến đi cuối tuần.", "trả lời": "Dưới đây là bốn địa điểm tuyệt vời bạn có thể cân nhắc ghé thăm trong chuyến đi cuối tuần của mình:\n\n1. Bãi biển: Luôn có điều gì đó đặc biệt về việc dành một ngày để đắm mình dưới ánh mặt trời, ngắm nhìn những con sóng cuộn vào và cảm nhận cát giữa các ngón chân của bạn. \n\n2. Công viên quốc gia: Công viên quốc gia là nơi tuyệt vời để ghé thăm cho chuyến đi cuối tuần vì chúng cung cấp một loạt các hoạt động ngoài trời như cắm trại, đi bộ đường dài và xem động vật hoang dã. \ n \ n3. Một thành phố: Nếu bạn thích sự hối hả và nhộn nhịp của một thành phố lớn, bạn có thể cân nhắc khám phá một thành phố gần khu vực của bạn trong chuyến đi cuối tuần. Các chuyến đi trong thành phố là nơi tuyệt vời để mua sắm, tham quan và thử các nhà hàng mới. \ n \ n4. Một thị trấn nhỏ: Nếu bạn đang tìm kiếm một </w:t>
      </w:r>
      <w:r>
        <w:lastRenderedPageBreak/>
        <w:t>ngày cuối tuần thoải mái và thư giãn hơn, bạn có thể muốn ghé thăm một thị trấn nhỏ. Các thị trấn nhỏ là nơi tuyệt vời để ghé thăm để thưởng thức văn hóa và lịch sử địa phương, khám phá các chợ địa phương và tận hưởng sự thân mật của một cộng đồng gần gũi."}</w:t>
      </w:r>
    </w:p>
    <w:p w14:paraId="498AB9B3" w14:textId="77777777" w:rsidR="00BE3141" w:rsidRDefault="004F384C">
      <w:r>
        <w:t>{"câu hỏi": "Tạo một bộ hướng dẫn để dạy robot cách lắp ráp cấu trúc lego.", "trả lời": "Để dạy robot cách lắp ráp cấu trúc lego, hãy làm theo các hướng dẫn sau:\n\n1. Bắt đầu với một không gian làm việc sạch sẽ, rộng rãi với tất cả các mảnh lego cần thiết có thể dễ dàng truy cập. \ n2. Cung cấp cho robot một đại diện trực quan hoặc hướng dẫn về cấu trúc lego mong muốn bao gồm số lượng mảnh, màu sắc và kích cỡ. \ n3. Hướng dẫn robot xác định và nhóm các mảnh lego theo hình dạng và màu sắc của chúng. \ n4. Lập trình cho robot nhặt các mảnh lego bằng cách sử dụng dụng cụ kẹp hoặc móng vuốt của nó và đặt chúng theo đúng hướng dẫn theo hướng dẫn. \ n5. Cho phép robot áp dụng áp lực thích hợp để kết nối các mảnh lego với nhau một cách an toàn, nhưng không quá nhiều áp lực để làm hỏng các mảnh. \ n6. Robot sẽ có thể phát hiện nếu một mảnh bị thất lạc, và nếu cần, tháo rời và thử lại. \ n7. Cho phép robot tiếp tục quá trình, xây dựng từng lớp cho đến khi cấu trúc hoàn thành. \ n8. Khi robot hoàn thành cấu trúc, hãy thực hiện kiểm tra chất lượng để đảm bảo rằng cấu trúc ổn định và tất cả các mảnh đều ở đúng vị trí của chúng. \ n9. Cung cấp sự củng cố tích cực cho robot, chẳng hạn như thông báo thành công hoặc tiếng bíp, để nó có thể biết nó đã hoàn thành nhiệm vụ thành công. \ n10. Cuối cùng, hướng dẫn robot dọn dẹp không gian làm việc của nó bằng cách sắp xếp các mảnh lego và công cụ còn lại."}</w:t>
      </w:r>
    </w:p>
    <w:p w14:paraId="6A02E409" w14:textId="77777777" w:rsidR="00BE3141" w:rsidRDefault="004F384C">
      <w:r>
        <w:t>{"câu hỏi": "Tạo danh sách 5 cải tiến tiềm năng cho một trang web.", "câu trả lời": "1. Cải thiện tốc độ và hiệu suất trang web: Có một trang web tải nhanh và hoạt động trơn tru là chìa khóa để giữ khách truy cập tham gia và cải thiện trải nghiệm tổng thể của họ. \ n \ n2. Nâng cao trải nghiệm người dùng: Đảm bảo rằng trang web thân thiện với người dùng, dễ điều hướng và nội dung được tổ chức tốt. Sử dụng thiết kế gọn gàng, đơn giản và ngôn ngữ hình ảnh nhất quán trên toàn bộ trang web.\n\n3. Tối ưu hóa thiết bị di động: Đảm bảo trang web đáp ứng đầy đủ với các kích thước màn hình khác nhau và được tối ưu hóa cho thiết bị di động. Nhiều người sử dụng điện thoại thông minh hoặc máy tính bảng của họ để duyệt internet, vì vậy điều quan trọng là phải có một trang web trông và hoạt động tốt trên mọi thiết bị. \ n \ n4. Tăng tối ưu hóa công cụ tìm kiếm (SEO): Tối ưu hóa nội dung và cấu trúc của trang web để cải thiện thứ hạng của nó trên các trang kết quả của công cụ tìm kiếm, giúp khách hàng tiềm năng tìm thấy trang web dễ dàng hơn. \ n \ n5. Thêm nhiều tính năng tương tác và hấp dẫn hơn: Bao gồm nhiều nội dung tương tác hơn như video, hình ảnh và infographics để làm cho trang web hấp dẫn và thú vị hơn cho khách truy cập. Một blog hoặc mục tin tức với nội dung được cập nhật thường xuyên cũng có thể giữ khách truy cập quay lại trang web."}</w:t>
      </w:r>
    </w:p>
    <w:p w14:paraId="0BF32F93" w14:textId="77777777" w:rsidR="00BE3141" w:rsidRDefault="004F384C">
      <w:r>
        <w:t xml:space="preserve">{"câu hỏi": "Tạo một bài đăng trên blog gồm 300 từ thảo luận về cách AI đã tác động đến ngành hậu cần và chuỗi cung ứng.", "câu trả lời": "AI có tiềm năng cách mạng hóa ngành hậu cần và chuỗi cung ứng; Nó đã được áp dụng trong một số lĩnh vực và tương lai có vẻ tươi sáng với nhiều khả năng tối ưu hóa hơn nữa. Mục tiêu của bài đăng này là làm nổi bật một số cách mà AI có thể tăng cường chức năng của chuỗi cung ứng và hậu cần. Một trong những cách quan trọng nhất mà AI có thể cải thiện hậu cần và chuỗi cung ứng là thông qua dự báo </w:t>
      </w:r>
      <w:r>
        <w:lastRenderedPageBreak/>
        <w:t>nhu cầu. Bằng cách lấy dữ liệu từ doanh số bán hàng trong quá khứ và các sự kiện thích hợp khác, các thuật toán AI có thể dự đoán các mô hình nhu cầu trong tương lai, tạo ra mức tồn kho chính xác hơn và tránh tồn kho hoặc tồn kho quá mức. Điều này có thể giúp các công ty tiết kiệm hàng triệu đô la đồng thời cải thiện sự hài lòng của khách hàng. Ngoài ra, AI có tác động đáng kể đến việc định tuyến và giao hàng. Ví dụ, với việc sử dụng các thuật toán AI, dữ liệu giao thông và thời tiết có thể được phân tích để xác định tuyến đường nhanh nhất cho xe tải giao hàng. Điều này có thể tiết kiệm thời gian và chi phí nhiên liệu trong khi vẫn đảm bảo rằng khách hàng nhận được gói hàng của họ kịp thời. Ngoài ra, AI có thể giúp hợp nhất các đơn đặt hàng khác nhau và tối ưu hóa tải trọng của các hãng vận chuyển để giao hàng hiệu quả hơn. Hơn nữa, AI cũng có thể hỗ trợ giám sát và bảo trì thiết bị được sử dụng trong chuỗi cung ứng và hậu cần. Các thuật toán bảo trì dự đoán có thể phát hiện các trục trặc có thể xảy ra và dự đoán khi nào một thiết bị có thể cần bảo dưỡng, ngăn ngừa sự cố và chậm trễ tốn kém. Điều này cũng có thể cải thiện sự an toàn của người lao động và thiết bị trong ngành. Cuối cùng, chatbot AI ngày càng trở nên phổ biến trong chuỗi cung ứng và hậu cần để cung cấp dịch vụ khách hàng suốt ngày đêm. Các chatbot này có thể xử lý một loạt các truy vấn, từ theo dõi việc giao hàng đến cung cấp thông tin về hàng trả lại và có thể cải thiện sự hài lòng của khách hàng bằng cách cung cấp câu trả lời nhanh chóng và chính xác. Tóm lại, AI đã có tác động đáng kể đến ngành hậu cần và chuỗi cung ứng, với những cải tiến trong dự báo nhu cầu, định tuyến và giao hàng, bảo trì thiết bị và dịch vụ khách hàng. Khi công nghệ AI tiếp tục được cải thiện, chúng ta có thể mong đợi sẽ thấy nhiều sự tối ưu hóa và cải tiến hơn nữa trong ngành."}</w:t>
      </w:r>
    </w:p>
    <w:p w14:paraId="0B74C903" w14:textId="77777777" w:rsidR="00BE3141" w:rsidRDefault="004F384C">
      <w:r>
        <w:t>{"câu hỏi": "Giải thích khái niệm AI trong một câu duy nhất.", "trả lời": "AI, hay trí tuệ nhân tạo, là sự phát triển của các hệ thống máy tính có khả năng thực hiện các nhiệm vụ thường đòi hỏi trí thông minh của con người, chẳng hạn như học tập, giải quyết vấn đề, ra quyết định và hiểu ngôn ngữ, bằng cách sử dụng các thuật toán và mô hình tính toán."}</w:t>
      </w:r>
    </w:p>
    <w:p w14:paraId="1A502AD2" w14:textId="77777777" w:rsidR="00BE3141" w:rsidRDefault="004F384C">
      <w:r>
        <w:t>{"câu hỏi": "Tạo danh sách 5 bài tập để cải thiện sự tập trung và tập trung.", "Trả lời": "1. **Thiền:** Thực hành thiền chánh niệm ít nhất 10 phút mỗi ngày có thể giúp cải thiện sự tập trung và tập trung. Nó liên quan đến việc tập trung vào hơi thở và cho phép những suy nghĩ đến và đi mà không phán xét. \ n \ n2. Tập thể dục **: Tham gia tập thể dục thường xuyên, chẳng hạn như đi bộ nhanh, chạy hoặc đạp xe, có thể làm tăng lưu lượng máu đến não và giúp cải thiện chức năng nhận thức, bao gồm tập trung và tập trung. **Trò chơi rèn luyện trí não **: Chơi các trò chơi rèn luyện trí não thách thức trí nhớ, sự chú ý và kỹ năng giải quyết vấn đề của bạn có thể cải thiện sự tập trung và tập trung theo thời gian. \ n \ n4. **Bài tập thở sâu**: Hít thở chậm và sâu, hít vào và thở ra hoàn toàn, trong vài phút để giúp làm dịu tâm trí và cải thiện sự tập trung và tập trung. \ n \ n5. **Kỹ thuật quản lý thời gian**: Kết hợp các kỹ thuật quản lý thời gian như Kỹ thuật Pomodoro, nơi bạn thực hiện một nhiệm vụ trong 25 phút và nghỉ ngơi một chút trước khi bắt đầu lại, có thể giúp cải thiện năng suất và sự tập trung."}</w:t>
      </w:r>
    </w:p>
    <w:p w14:paraId="10876CA5" w14:textId="77777777" w:rsidR="00BE3141" w:rsidRDefault="004F384C">
      <w:r>
        <w:t xml:space="preserve">{"câu hỏi": "Phân tích văn bản và trả lời các câu hỏi sau: Các công ty đang cố gắng giải quyết loại vấn đề nào với công nghệ AI? - Các công ty trên khắp thế giới đang nhanh chóng nắm bắt các công nghệ AI như một cách để tăng hiệu quả kinh doanh, cải thiện sự hài lòng của </w:t>
      </w:r>
      <w:r>
        <w:lastRenderedPageBreak/>
        <w:t>khách hàng và đạt được lợi thế cạnh tranh.", "trả lời": "Các công ty đang cố gắng giải quyết các vấn đề liên quan đến hiệu quả kinh doanh, sự hài lòng của khách hàng và duy trì lợi thế cạnh tranh bằng cách triển khai các công nghệ AI."}</w:t>
      </w:r>
    </w:p>
    <w:p w14:paraId="365FABD1" w14:textId="77777777" w:rsidR="00BE3141" w:rsidRDefault="004F384C">
      <w:r>
        <w:t>{"câu hỏi": "Lấy câu sau và đơn giản hóa nó để làm cho nó dễ hiểu hơn. - Số lượng người ghé thăm cửa hàng giảm đã khiến doanh số bán hàng đi xuống.", "Trả lời": "Ít người đến cửa hàng hơn, vì vậy doanh số bán hàng đang đi xuống."}</w:t>
      </w:r>
    </w:p>
    <w:p w14:paraId="0F4F3B68" w14:textId="77777777" w:rsidR="00BE3141" w:rsidRDefault="004F384C">
      <w:r>
        <w:t>{"câu hỏi": "Tạo một bộ hướng dẫn về cách vận hành cánh tay robot.", "trả lời": "1. Bật nguồn: Đảm bảo rằng cánh tay robot được kết nối với nguồn điện hoặc pin đã được sạc đầy. Khi nguồn điện được bảo mật, hãy bật cánh tay robot bằng cách nhấn nút nguồn nằm trên bộ điều khiển của robot hoặc sử dụng thiết bị điều khiển từ xa. \ n \ n2. Chọn chương trình: Tùy thuộc vào các nhiệm vụ cần hoàn thành, hãy chọn chương trình hoặc cấu hình thích hợp cho cánh tay robot từ thư viện tích hợp hoặc hệ thống điều khiển. Điều này có thể được thực hiện bằng cách chọn nó từ menu trên bảng điều khiển hoặc thiết bị như máy tính bảng hoặc PC. \ n \ n3. Khởi tạo Arm: Với chương trình đã chọn, hãy ra lệnh cho cánh tay robot khởi tạo. Điều này giúp cánh tay tự hiệu chỉnh và đến vị trí bắt đầu trước khi thực hiện nhiệm vụ. \ n \ n4. Bắt đầu thực hiện tác vụ: Thực hiện chương trình được lên kế hoạch trước, chương trình này sẽ chỉ đạo cánh tay robot hoàn thành nhiệm vụ cần thiết. Điều này có thể được thực hiện tự động hoặc bằng cách nhập các hướng dẫn cụ thể thông qua bộ điều khiển. \ n \ n5. Giám sát quá trình: Theo dõi cánh tay robot trong khi nó thực hiện các nhiệm vụ để đảm bảo rằng nó thực hiện theo yêu cầu. Bất kỳ sự bất thường nào cần được khắc phục ngay lập tức thông qua bảng điều khiển hoặc bộ điều khiển. \ n \ n6. Sửa đổi hướng dẫn: Bất cứ lúc nào trong quá trình thực hiện nhiệm vụ, các hướng dẫn có thể được sửa đổi hoặc thêm vào để đảm bảo rằng cánh tay robot thực hiện nhiệm vụ một cách chính xác. \ n \ n7. Hoàn thành nhiệm vụ: Sau khi hoàn thành nhiệm vụ, hãy ra lệnh cho cánh tay robot trở về trạng thái ban đầu hoặc chế độ chờ, sẵn sàng cho nhiệm vụ tiếp theo. \ n \ n8. Tắt nguồn: Khi tất cả các nhiệm vụ đã được hoàn thành, hãy tắt cánh tay robot để tiết kiệm năng lượng. Nhấn nút nguồn nằm trên bộ điều khiển của robot hoặc sử dụng thiết bị điều khiển từ xa để tắt cánh tay robot."}</w:t>
      </w:r>
    </w:p>
    <w:p w14:paraId="6DA6CD62" w14:textId="77777777" w:rsidR="00BE3141" w:rsidRDefault="004F384C">
      <w:r>
        <w:t xml:space="preserve">{"câu hỏi": "Liệt kê 5 đặc điểm của các hệ thống điều khiển AI.", "trả lời": "1. Tự chủ: Các hệ thống AI có khả năng hoạt động độc lập mà không cần sự can thiệp hoặc hướng dẫn của con người. Họ có thể học hỏi từ môi trường của họ, đưa ra quyết định và hành động dựa trên lập trình và quan sát của họ. \n\n2. Thích ứng: Các hệ thống do AI điều khiển có khả năng thích ứng cao, vì chúng có thể học hỏi từ kinh nghiệm của mình và cải thiện theo thời gian. Thông qua các thuật toán học máy, các hệ thống này có thể phân tích một lượng lớn dữ liệu và khám phá các mẫu, cho phép chúng đưa ra dự đoán và quyết định tốt hơn. Thông minh: Các hệ thống AI thể hiện hành vi thông minh, vì chúng có thể thực hiện các nhiệm vụ thường đòi hỏi trí thông minh của con người. Những nhiệm vụ này có thể bao gồm hiểu ngôn ngữ tự nhiên, nhận dạng hình ảnh hoặc giải quyết các vấn đề phức tạp. \ n \ n4. Định hướng dữ liệu: Các hệ thống AI phụ thuộc rất nhiều vào dữ liệu để hoạt động. Họ sử dụng một lượng lớn dữ liệu để đào tạo các mô hình học máy và đưa ra dự đoán chính xác. Nếu không có đủ dữ liệu chất lượng tốt, hiệu suất của hệ thống AI có thể bị ảnh hưởng. \ n \ n5. Tương tác: </w:t>
      </w:r>
      <w:r>
        <w:lastRenderedPageBreak/>
        <w:t>Nhiều hệ thống do AI điều khiển được thiết kế để tương tác với con người, thông qua giao diện giọng nói, văn bản hoặc hình ảnh. Xử lý và tạo ngôn ngữ tự nhiên cho phép các hệ thống này hiểu và tạo ra ngôn ngữ của con người, cho phép tương tác trơn tru và tự nhiên."}</w:t>
      </w:r>
    </w:p>
    <w:p w14:paraId="3322292E" w14:textId="77777777" w:rsidR="00BE3141" w:rsidRDefault="004F384C">
      <w:r>
        <w:t>{"câu hỏi": "Liệt kê 10 phát minh quan trọng của thế kỷ 20.", "câu trả lời": "1. Máy bay (1903): Anh em nhà Wright đã phát minh ra máy bay chạy bằng động cơ thành công đầu tiên trên thế giới. Penicillin (1928): Việc phát hiện ra penicillin của nhà khoa học người Scotland Alexander Fleming đã cách mạng hóa y học và dẫn đến sự phát triển của các loại kháng sinh khác. Truyền hình (1927): John Logie Baird được coi là người phát minh ra truyền hình cơ khí đã thay đổi phương tiện truyền thông đại chúng và giải trí mãi mãi. \n4. Máy tính cá nhân (1971): Bộ vi xử lý đầu tiên, Intel 4004, đã dẫn đến sự phát triển của máy tính cá nhân giá cả phải chăng, cách mạng hóa cách mọi người làm việc, giao tiếp và truy cập thông tin. Internet (1969): Việc phát minh ra internet của Cơ quan Dự án Nghiên cứu Tiên tiến đã thay đổi thế giới thông tin và truyền thông. Điện thoại di động (1973): Martin Cooper đã phát minh ra điện thoại di động cầm tay đầu tiên, cho phép giao tiếp không dây khi đang di chuyển. \ n7. Lò vi sóng (1945): Percy Spencer đã phát minh ra lò vi sóng, giúp nấu ăn và hâm nóng thức ăn nhanh hơn và thuận tiện hơn. \ n8. Trái tim nhân tạo (1982): Jarvik-7, trái tim nhân tạo vĩnh viễn đầu tiên, được cấy vào người, kéo dài tuổi thọ của những người bị suy tim. Hệ thống định vị toàn cầu (GPS) (1973): Được phát triển bởi quân đội Hoa Kỳ, GPS cho phép điều hướng chính xác và theo dõi vị trí. \n10. Dấu vân tay DNA (1984): Kỹ thuật lấy dấu vân tay DNA của Sir Alec Jeffreys đã cách mạng hóa khoa học pháp y, cho phép xác định chính xác hơn các cá nhân."}</w:t>
      </w:r>
    </w:p>
    <w:p w14:paraId="409297DD" w14:textId="77777777" w:rsidR="00BE3141" w:rsidRDefault="004F384C">
      <w:r>
        <w:t>{"câu hỏi": "Soạn văn bản cho quảng cáo cho một nhãn hiệu kem đánh răng mới.", "câu trả lời": "Giới thiệu kem đánh răng mới nhất và sáng tạo nhất trên thị trường - FreshBrite! Nói lời tạm biệt với răng ố màu hoặc vàng, và chào đón một nụ cười trắng hơn, sáng hơn và khỏe mạnh hơn. Công thức độc đáo của chúng tôi sử dụng tất cả các thành phần tự nhiên để làm sạch và làm trắng răng của bạn một cách hiệu quả mà không có bất kỳ hóa chất khắc nghiệt hoặc chất mài mòn nào. Nó hoàn hảo cho những người có răng nhạy cảm hoặc những người muốn tránh các dải hoặc quy trình làm trắng truyền thống. Trải nghiệm cảm giác sảng khoái của kem đánh răng FreshBrite, và thực hiện bước đầu tiên hướng tới một nụ cười tự tin và rạng rỡ. Hãy thử ngay hôm nay!"}</w:t>
      </w:r>
    </w:p>
    <w:p w14:paraId="52D8BE12" w14:textId="77777777" w:rsidR="00BE3141" w:rsidRDefault="004F384C">
      <w:r>
        <w:t xml:space="preserve">{"câu hỏi": "Xác định các quốc gia khác nhau tạo nên lục địa châu Phi.", "câu trả lời": "Lục địa châu Phi bao gồm 54 quốc gia có chủ quyền được công nhận, họ là:\n1. Algeria\n2. Angola\n3. Benin\n4. Botswana\n5. Burkina Faso\n6. Burundi\n7. Cabo Verde\n8. Cameroon\n9. Cộng hòa Trung Phi\n10. Chad\n11. Comoros\n12. Congo, Cộng hòa Dân chủ của\n13. Congo, Cộng hòa \n14. Côte d'Ivoire\n15. Djibouti\n16. Ai Cập\n17. Guinea Xích đạo\n18. Eritrea\n19. Ethiopia\n20. Gabon\n21. Gambia\n22. Ghana\n23. Guinea\n24. Guinea-Bissau\n25. Kenya\n26. Lesotho\n27. Liberia\n28. Libya\n29. Madagascar\n30. Malawi\n31. Mali\n32. Mauritania\n33. Mauritius\n34. Ma Rốc\n35. Mozambique\n36. Namibia\n37. Niger\n38. Nigeria\n39. Rwanda\n40. Sao Tome và Principe\n41. Sénégal\n42. Seychelles\n43. Sierra Leone\n44. Somalia\n45. Nam Phi\n46. </w:t>
      </w:r>
      <w:r>
        <w:lastRenderedPageBreak/>
        <w:t>Nam Sudan\n47. Sudan\n48. Swaziland \n49. Tanzania\n50. Togo\n51. Tunisia\n52. Uganda\n53. Zambia\n54. Zimbabwe"}</w:t>
      </w:r>
    </w:p>
    <w:p w14:paraId="600088A3" w14:textId="77777777" w:rsidR="00BE3141" w:rsidRDefault="004F384C">
      <w:r>
        <w:t>{"câu hỏi": "Lập danh sách năm thành phần độc hại được tìm thấy trong thuốc lá.", "trả lời": "1. Nicotine: Một chất gây nghiện làm tăng giải phóng dopamine trong não, dẫn đến cảm giác khoái cảm. \ n \ n2. Tar: Một chất dày, dính được sản xuất khi thuốc lá bị đốt cháy. Nó là một chất gây ung thư gây tổn thương phổi, làm tăng nguy cơ ung thư phổi và các bệnh về đường hô hấp khác. Carbon monoxide: Một loại khí độc không màu và không mùi, cản trở khả năng của các tế bào hồng cầu mang oxy đến các cơ quan và mô của cơ thể. Benzen: Một chất gây ung thư được biết đến ở người được tìm thấy ở mức độ cao hơn trong khói thuốc lá so với bất kỳ nguồn nào khác. Nó có liên quan đến việc tăng nguy cơ mắc bệnh bạch cầu.\n\n5. Formaldehyde: Một loại khí được sử dụng trong sản xuất nhựa, nhựa và dệt may. Nó được phân loại là chất gây ung thư ở người và có thể gây ra các vấn đề về hô hấp và ung thư khi hít phải."}</w:t>
      </w:r>
    </w:p>
    <w:p w14:paraId="0F86B5BA" w14:textId="77777777" w:rsidR="00BE3141" w:rsidRDefault="004F384C">
      <w:r>
        <w:t>{"câu hỏi": "Phát triển chiến lược học một ngôn ngữ mới trong một khoảng thời gian ngắn.", "câu trả lời": "Học một ngôn ngữ mới trong một khoảng thời gian ngắn có thể là một thách thức, nhưng với chiến lược đúng đắn, có thể đạt được mức độ thành thạo đáng kể. Dưới đây là một số bước bạn có thể làm theo:\n\n1. Xác định mức độ cam kết của bạn và đặt mục tiêu rõ ràng: Học một ngôn ngữ mới đòi hỏi thời gian và sự cống hiến, vì vậy điều quan trọng là xác định bạn có thể dành bao nhiêu thời gian để học mỗi ngày. Đặt mục tiêu rõ ràng cho những gì bạn hy vọng đạt được trong khoảng thời gian ngắn, chẳng hạn như có thể tổ chức các cuộc trò chuyện cơ bản hoặc đọc các văn bản đơn giản. \ n \ n2. Đắm mình trong ngôn ngữ: Một trong những cách hiệu quả nhất để học một ngôn ngữ mới một cách nhanh chóng là đắm mình trong đó càng nhiều càng tốt. Điều này có thể liên quan đến việc nghe nhạc hoặc podcast, xem chương trình truyền hình và phim, và đọc sách và tin tức bằng ngôn ngữ bạn đang cố gắng học. \ n \ n3. Tìm một chương trình học ngôn ngữ phù hợp với nhu cầu của bạn: Có rất nhiều chương trình học ngôn ngữ khác nhau có sẵn, vì vậy điều quan trọng là phải nghiên cứu và tìm một chương trình phù hợp với phong cách và nhu cầu học tập của bạn. Một số tùy chọn phổ biến bao gồm Duolingo, Rosetta Stone, Babbel và Pimsleur. Đảm bảo chọn một chương trình tập trung vào cả việc tiếp thu ngôn ngữ (ngữ pháp, từ vựng) và kỹ năng giao tiếp (nói, nghe, đọc, viết). \ n \ n4. Thực hành thường xuyên và nhất quán: Thực hành thường xuyên là chìa khóa khi học một ngôn ngữ mới một cách nhanh chóng. Hãy chắc chắn dành thời gian mỗi ngày để nghiên cứu và thực hành các kỹ năng ngôn ngữ của bạn, ngay cả khi nó chỉ trong vài phút. \ n \ n5. Kết nối với người bản ngữ: Một trong những cách tốt nhất để cải thiện kỹ năng ngôn ngữ của bạn là thực hành với người bản ngữ. Điều này cho phép bạn tìm hiểu thêm về văn hóa và phong tục của quốc gia nơi ngôn ngữ được nói, cũng như cải thiện kỹ năng phát âm và nói của bạn. Hãy thử tham gia một nhóm trao đổi ngôn ngữ hoặc tìm một đối tác trò chuyện trên các trang web như Tandem hoặc italki. \ n \ n6. Đừng sợ mắc lỗi: Mắc lỗi là một phần tự nhiên của quá trình học ngôn ngữ, vì vậy đừng để chúng làm bạn nản lòng. Hãy chấp nhận những sai lầm của bạn và sử dụng chúng như cơ hội để học hỏi và cải thiện.\n\nBằng cách làm theo các bước này và luôn tận tâm với mục tiêu học ngôn ngữ của mình, bạn có thể đạt được tiến bộ đáng kể trong việc học một ngôn ngữ mới trong một khoảng thời gian ngắn."}</w:t>
      </w:r>
    </w:p>
    <w:p w14:paraId="3DF65240" w14:textId="77777777" w:rsidR="00BE3141" w:rsidRDefault="004F384C">
      <w:r>
        <w:lastRenderedPageBreak/>
        <w:t>{"câu hỏi": "Xác định năm giác quan và đưa ra một ví dụ cho mỗi giác quan.", "trả lời": "Năm giác quan là:\n\n1. Thị giác: Giác quan này cho phép chúng ta nhìn thế giới xung quanh bằng cách phát hiện ánh sáng và diễn giải nó dưới dạng hình dạng, màu sắc và khoảng cách. Một ví dụ về thị giác là nhìn thấy hoàng hôn tuyệt đẹp. \ n \ n2. Thính giác: Giác quan này cho phép chúng ta nghe âm thanh bằng cách phát hiện các rung động truyền qua không khí. Một ví dụ về thính giác là nghe nhạc. \ n \ n3. Hương vị: Giác quan này cho phép chúng ta nếm thử hương vị của thực phẩm và đồ uống bằng cách phát hiện thành phần hóa học của những gì chúng ta ăn và uống. Một ví dụ về hương vị là thưởng thức hương vị ngọt ngào của kem ốc quế. \ n \ n4. Mùi: Giác quan này cho phép chúng ta phát hiện mùi bằng cách cảm nhận thành phần hóa học của các hạt trong không khí. Một ví dụ về mùi là mùi thơm dễ chịu của bánh quy mới nướng. \ n \ n5. Chạm: Cảm giác này cho phép chúng ta cảm nhận các cảm giác vật lý như áp suất, nhiệt độ và kết cấu. Một ví dụ về xúc giác là cảm nhận hơi ấm của mặt trời trên da bạn."}</w:t>
      </w:r>
    </w:p>
    <w:p w14:paraId="2DBE2523" w14:textId="77777777" w:rsidR="00BE3141" w:rsidRDefault="004F384C">
      <w:r>
        <w:t>{"câu hỏi": "Giải thích quá trình quang hợp trong một đoạn.", "trả lời": "Quang hợp là quá trình thực vật xanh và một số sinh vật khác sử dụng ánh sáng mặt trời, carbon dioxide và nước để tạo ra oxy và glucose. Quá trình này xảy ra trong lục lạp của tế bào thực vật, sử dụng chất diệp lục sắc tố để thu năng lượng từ ánh sáng mặt trời. Trong quá trình quang hợp, năng lượng ánh sáng được chuyển đổi thành năng lượng hóa học, được lưu trữ trong liên kết của các phân tử glucose. Oxy được tạo ra được giải phóng vào không khí dưới dạng sản phẩm phụ. Quang hợp là một quá trình thiết yếu cho sự tồn tại của hầu hết sự sống trên Trái đất, vì nó cung cấp nguồn thức ăn chính cho gần như tất cả các sinh vật sống.</w:t>
      </w:r>
    </w:p>
    <w:p w14:paraId="72A378EB" w14:textId="77777777" w:rsidR="00BE3141" w:rsidRDefault="004F384C">
      <w:r>
        <w:t xml:space="preserve">{"câu hỏi": "Viết hướng dẫn sử dụng cho điện thoại thông minh mới.", "câu trả lời": "Chúc mừng bạn đã mua điện thoại thông minh mới! Hướng dẫn sử dụng này sẽ hướng dẫn bạn cách thiết lập và sử dụng điện thoại thông minh của bạn.\n\n**Bắt đầu**\n1. Giải nén điện thoại thông minh mới của bạn: Cẩn thận lấy điện thoại ra khỏi hộp và loại bỏ bất kỳ nhãn dán hoặc phim bảo vệ nào. \ n2. Sạc điện thoại của bạn: Trước khi sử dụng điện thoại thông minh lần đầu tiên, tốt nhất bạn nên sạc đầy. Kết nối điện thoại với bộ sạc bằng cáp đi kèm và đợi pin sạc. \ n3. Lắp thẻ SIM: Nếu điện thoại của bạn yêu cầu thẻ SIM, hãy lắp thẻ vào khay bằng công cụ tháo thẻ SIM được cung cấp.\n4. Bật điện thoại: Nhấn và giữ nút nguồn cho đến khi điện thoại bật. Làm theo lời nhắc trên màn hình để thiết lập điện thoại theo sở thích của bạn.\n\n**Kết nối với Internet**\nĐiện thoại thông minh của bạn có thể kết nối với internet qua Wi-Fi hoặc dữ liệu di động. \n- Để kết nối với Wi-Fi, hãy đi tới Cài đặt &gt; Wi-Fi và chọn mạng bạn muốn kết nối. Nhập mật khẩu nếu được yêu cầu.\n- Đối với dữ liệu di động, bạn cần phải có gói dữ liệu với nhà cung cấp dịch vụ của mình. Đi tới Cài đặt &gt; Dữ liệu Di động để bật dữ liệu và thiết lập cài đặt nhà cung cấp dịch vụ.\n\n**Thực hiện cuộc gọi và gửi tin nhắn**\nĐể thực hiện cuộc gọi điện thoại, hãy mở ứng dụng Điện thoại và quay số hoặc chọn một số liên lạc. Để gửi tin nhắn văn bản, hãy mở ứng dụng Tin nhắn và tạo tin nhắn mới. Bạn cũng có thể sử dụng trợ lý giọng nói để thực hiện cuộc gọi và gửi tin nhắn bằng cách nhấn và giữ nút home và nói lệnh.\n\n**Cài đặt ứng dụng**\nĐiện thoại thông minh của bạn đi kèm với một cửa hàng ứng dụng, nơi bạn có thể duyệt và tải xuống ứng dụng. Để tải xuống ứng dụng, hãy mở cửa hàng ứng dụng, tìm kiếm ứng dụng và nhấn Cài đặt. Bạn có thể cần đăng nhập bằng tài khoản của mình hoặc tạo một tài khoản mới nếu bạn </w:t>
      </w:r>
      <w:r>
        <w:lastRenderedPageBreak/>
        <w:t>chưa có. \ n \ n ** Chụp ảnh **\ nĐiện thoại thông minh của bạn đi kèm với một máy ảnh tích hợp. Để chụp ảnh, hãy mở ứng dụng Camera và chạm vào nút chụp để chụp ảnh. Bạn cũng có thể chuyển đổi giữa camera trước và sau, điều chỉnh cài đặt và thêm bộ lọc vào ảnh của mình.\n\n**Settings**\dụng Settings là nơi bạn có thể tùy chỉnh và kiểm soát các tính năng trên điện thoại của mình. Tại đây, bạn có thể điều chỉnh cài đặt hiển thị, bật / tắt các tính năng, cập nhật phần mềm điện thoại \ u2019s, quản lý bộ nhớ và hơn thế nữa. \ n \ n ** Kết luận **\ nĐây chỉ là tổng quan ngắn gọn về một số tính năng của điện thoại thông minh mới của bạn. Để tìm hiểu thêm và khám phá các tính năng còn lại, hãy tham khảo"}</w:t>
      </w:r>
    </w:p>
    <w:p w14:paraId="0462BAF9" w14:textId="77777777" w:rsidR="00BE3141" w:rsidRDefault="004F384C">
      <w:r>
        <w:t>{"câu hỏi": "Hãy đưa ra ý tưởng tạo ra một ứng dụng di động có thể giúp những người có sức khỏe tâm thần.", "câu trả lời": "Một ý tưởng cho một ứng dụng di động sức khỏe tâm thần có thể được gọi là \"Mind Ease\", một nền tảng được thiết kế để cung cấp hỗ trợ và tài nguyên sức khỏe tâm thần cho người dùng. Ứng dụng sẽ kết hợp một số tính năng đã được chứng minh là cải thiện sức khỏe tinh thần, bao gồm thiền định có hướng dẫn, khẳng định hàng ngày, theo dõi tâm trạng và lời nhắc viết nhật ký được cá nhân hóa. Ngoài ra, ứng dụng có thể có một diễn đàn cộng đồng nơi người dùng có thể kết nối với những người khác, chia sẻ kinh nghiệm của họ, đưa ra lời khuyến khích và lời khuyên và xây dựng một mạng lưới hỗ trợ. Người dùng cũng có thể có tùy chọn kết nối với các nhà trị liệu và cố vấn được cấp phép thông qua ứng dụng, cho phép họ tìm kiếm sự trợ giúp chuyên nghiệp khi cần thiết. \ n \ n Ứng dụng sẽ sử dụng công nghệ AI để cá nhân hóa trải nghiệm người dùng, cung cấp các đề xuất và tài nguyên phù hợp dựa trên tâm trạng và mô hình hoạt động của họ. Nhìn chung, Mind Ease sẽ đóng vai trò là một công cụ toàn diện và dễ tiếp cận để quản lý sức khỏe tâm thần, giúp người dùng ưu tiên chăm sóc bản thân, xây dựng khả năng phục hồi và có cuộc sống hạnh phúc hơn, trọn vẹn hơn."}</w:t>
      </w:r>
    </w:p>
    <w:p w14:paraId="5AAB8FA3" w14:textId="77777777" w:rsidR="00BE3141" w:rsidRDefault="004F384C">
      <w:r>
        <w:t xml:space="preserve">{"câu hỏi": "Chọn năm thảm họa thiên nhiên và giải thích nguyên nhân gây ra mỗi thảm họa.", "trả lời": "1. Bão: Bão là một cơn bão nhiệt đới hình thành khi không khí ấm, ẩm trên đại dương tăng nhanh, tạo ra một vùng áp thấp. Điều này làm cho không khí xung quanh xoáy vào để lấp đầy khoảng trống, tạo ra gió mạnh và giông bão. Khi không khí ấm hơn được hút vào cơn bão, nó tăng sức mạnh, trở thành một cơn bão khi tốc độ gió đạt 74 dặm / giờ (119 km / giờ) hoặc cao hơn. \ n \ n2. Động đất: Một trận động đất là kết quả của sự giải phóng năng lượng đột ngột trong lớp vỏ Trái đất tạo ra sóng địa chấn. Sự giải phóng năng lượng này thường được gây ra bởi sự chuyển động của các mảng kiến tạo, tạo nên bề mặt Trái đất. Những mảng này liên tục di chuyển, và khi chúng va chạm hoặc nghiền nát nhau, lực căng tích tụ cho đến khi nó được giải phóng dưới dạng một trận động đất. \ n \ n3. Lốc xoáy: Lốc xoáy là một cột không khí quay dữ dội, hình thành khi không khí ấm, ẩm gặp không khí khô, mát. Điều này có thể xảy ra khi một frông lạnh di chuyển qua một khu vực, làm cho không khí ấm tăng lên nhanh chóng. Khi không khí ấm tăng lên, nó tạo ra một luồng gió lùa có thể bắt đầu xoay nếu gặp điều kiện thích hợp. Điều này có thể tạo ra một đám mây phễu, có thể trở thành một cơn lốc xoáy nếu nó chạm đất. \ n \ n4. Cháy rừng: Cháy rừng là một đám cháy không được kiểm soát thường xảy ra ở các khu vực đất hoang dã, chẳng hạn như rừng hoặc đồng cỏ. Trong hầu hết các trường hợp, cháy rừng được bắt đầu bằng sét đánh hoặc hoạt động của con người, chẳng hạn như lửa trại hoặc thuốc lá. Sau khi bắt đầu, một đám cháy rừng có thể nhanh chóng lan rộng nhờ điều kiện khô hạn, gió mạnh và nhiên </w:t>
      </w:r>
      <w:r>
        <w:lastRenderedPageBreak/>
        <w:t>liệu (cây cối, cỏ và các thảm thực vật khác). Sóng thần: Sóng thần là một chuỗi sóng đại dương gây ra bởi sự dịch chuyển của một lượng nước lớn. Điều này có thể xảy ra khi có động đất dưới nước, núi lửa phun trào hoặc lở đất. Khi một trong những sự kiện này xảy ra, nước phía trên địa điểm tổ chức sự kiện bị dịch chuyển, tạo ra một loạt sóng có thể di chuyển với tốc độ cao trên đại dương. Khi những con sóng này đến vùng nước nông gần bờ biển, chúng có thể trở nên lớn hơn và nguy hiểm hơn, gây ra thiệt hại đáng kể và lũ lụt."}</w:t>
      </w:r>
    </w:p>
    <w:p w14:paraId="02B24E5D" w14:textId="77777777" w:rsidR="00BE3141" w:rsidRDefault="004F384C">
      <w:r>
        <w:t>{"câu hỏi": "Tạo một câu chuyện ngắn về một người khám phá một hành tinh mới.", "câu trả lời": "Ngày xửa ngày xưa, có một phi hành gia trẻ dũng cảm tên là Emma. Emma luôn mơ ước được khám phá những ẩn số rộng lớn của không gian bên ngoài, và cô đã dành cả cuộc đời để chuẩn bị cho một cuộc hành trình như vậy. Sau nhiều năm dài đào tạo, Emma cuối cùng đã có cơ hội bắt tay vào một nhiệm vụ sẽ đưa cô vượt ra khỏi giới hạn của hệ mặt trời của chúng ta và vào sâu thẳm của vũ trụ. \n\nEmma lái tàu vũ trụ của mình xuyên qua bóng tối, trái tim cô đập thình thịch vì phấn khích và mong đợi khi cô đi ngày càng xa nhà. Sau đó, một ngày, cô nhìn thấy nó - một đốm sáng lấp lánh ở phía xa, một hành tinh mới mà chưa ai từng thấy trước đây. Trái tim Emma nhảy lên vì sung sướng khi cô hướng con tàu của mình đến thế giới bí ẩn. Khi Emma hạ cánh tàu vũ trụ của mình trên bề mặt hành tinh, cô đã tràn ngập cảm xúc. Cô là người đầu tiên đặt chân lên thế giới mới này, một thế giới tràn ngập sự sống và điều kỳ diệu. Emma khám phá hành tinh, khám phá những sinh vật kỳ lạ và tuyệt vời, phong cảnh ngoạn mục và tàn tích cổ xưa gợi ý về một nền văn minh đã biến mất từ lâu. \n\nEmma biết rằng khám phá của mình sẽ thay đổi tiến trình lịch sử, và cô tràn ngập sự kinh ngạc khi nghĩ về tất cả những bí mật đáng kinh ngạc đang chờ được khám phá. Cô mỉm cười với chính mình khi nhìn ra thế giới mới trước mặt, biết rằng cô đã đạt được điều gì đó thực sự đáng chú ý. Và như vậy, cuộc hành trình của Emma vào những điều chưa biết đã dẫn cô đến một nơi kỳ diệu và khám phá, một nơi sẽ mãi mãi thay đổi bởi sự hiện diện của cô."}</w:t>
      </w:r>
    </w:p>
    <w:p w14:paraId="0D74F9B7" w14:textId="77777777" w:rsidR="00BE3141" w:rsidRDefault="004F384C">
      <w:r>
        <w:t>{"câu hỏi": "Động từ cụ thể cho \"đào tạo người học việc\"?", "trả lời": "Cố vấn."}</w:t>
      </w:r>
    </w:p>
    <w:p w14:paraId="5B9C903D" w14:textId="77777777" w:rsidR="00BE3141" w:rsidRDefault="004F384C">
      <w:r>
        <w:t>{"câu hỏi": "Thu thập thông tin về tỷ lệ phần trăm dân số sở hữu điện thoại thông minh ở ba quốc gia khác nhau", "trả lời": "Theo dữ liệu được cung cấp bởi Báo cáo thị trường di động toàn cầu Newzoo 2021, tỷ lệ dân số gần đúng sở hữu điện thoại thông minh ở ba quốc gia khác nhau như sau:\n\n1. Hoa Kỳ: 81,58% dân số sở hữu điện thoại thông minh. \n2. Trung Quốc: 63,24% dân số sở hữu điện thoại thông minh. Brazil: 73,55% dân số sở hữu điện thoại thông minh.\n\nXin lưu ý rằng những con số này chỉ là ước tính và có thể thay đổi theo thời gian."}</w:t>
      </w:r>
    </w:p>
    <w:p w14:paraId="20564BD4" w14:textId="77777777" w:rsidR="00BE3141" w:rsidRDefault="004F384C">
      <w:r>
        <w:t>{"question": "Cho một câu, xuất ra các dạng động từ của tất cả các từ. - John thích ngôi nhà màu xanh ở cuối phố.", "trả lời": thích: hiện tại đơn giản, ngôi thứ 3 số ít"}</w:t>
      </w:r>
    </w:p>
    <w:p w14:paraId="29A7CB6D" w14:textId="77777777" w:rsidR="00BE3141" w:rsidRDefault="004F384C">
      <w:r>
        <w:t>{"question": "Cho một câu, xuất ra mỗi từ là một danh từ, động từ hay tính từ. - John thích ngôi nhà màu xanh ở cuối đường.", "trả lời": "John - danh từ\nlike - động từ\nthe - article\nblue - tính từ\nhouse - danh từ\nat - giới từ\nthe - article\nend - danh từ\nof - giới từ\nthe - article\nstreet - danh từ."}</w:t>
      </w:r>
    </w:p>
    <w:p w14:paraId="2533CC0C" w14:textId="77777777" w:rsidR="00BE3141" w:rsidRDefault="004F384C">
      <w:r>
        <w:lastRenderedPageBreak/>
        <w:t>{"câu hỏi": "Tóm tắt bài đăng trên blog đã cho - Tiếp thị kỹ thuật số đề cập đến việc sử dụng các kênh kỹ thuật số như phương tiện truyền thông xã hội, công cụ tìm kiếm, trang web và email để quảng cáo thương hiệu, sản phẩm hoặc dịch vụ của bạn. Nó đã trở thành một phần quan trọng của hầu hết các chiến lược tiếp thị vì phạm vi tiếp cận rộng rãi của các kênh này.", "Trả lời": "Bài đăng trên blog định nghĩa tiếp thị kỹ thuật số là việc sử dụng các kênh kỹ thuật số như phương tiện truyền thông xã hội, công cụ tìm kiếm, trang web và email để quảng cáo và quảng bá thương hiệu, sản phẩm hoặc dịch vụ. Phạm vi tiếp cận rộng rãi của các kênh này làm cho tiếp thị kỹ thuật số trở thành một thành phần quan trọng của các chiến lược tiếp thị hiện đại."}</w:t>
      </w:r>
    </w:p>
    <w:p w14:paraId="4F27ABB8" w14:textId="77777777" w:rsidR="00BE3141" w:rsidRDefault="004F384C">
      <w:r>
        <w:t>{"câu hỏi": "Tạo ý tưởng cho một khẩu hiệu hài hước cho một nhà sản xuất board game", "trả lời": "1. \"Game Over? Giống như trò chơi ON và ON và ON!\"\n\n2. \"Làm cho đêm trò chơi gia đình bớt khó xử hơn kể từ [năm]\"\n\n3. \"Nơi hội đồng quản trị không bao giờ chán!\"\n\n4. \"Xúc xắc lăn, tiếng cười, và cơn thịnh nộ thỉnh thoảng bỏ cuộc.\"\n\n5. "Chúng tôi mang đến niềm vui và trò chơi, bạn mang theo đồ ăn nhẹ!\"\n\n6. "Nói lời tạm biệt với sự nhàm chán, và xin chào để đổ lỗi cho xúc xắc.\"\n\n7. "Trò chơi của chúng tôi rất hay, bạn sẽ quên điện thoại của mình... cho một chút.\"\n\n8. "Hãy suy nghĩ bên ngoài màn hình: Chơi trò chơi của chúng tôi!\u201d\n\n9. "Điều duy nhất khó đoán hơn các trận đấu của chúng tôi là thời tiết." \ n \ n10. "Buồn chán? Chơi board game của chúng tôi!\""}</w:t>
      </w:r>
    </w:p>
    <w:p w14:paraId="3FF396FF" w14:textId="77777777" w:rsidR="00BE3141" w:rsidRDefault="004F384C">
      <w:r>
        <w:t>{"câu hỏi": "Mô tả 5 tội phạm tài chính phổ biến nhất", "trả lời": "1. Gian lận: Gian lận là tội phạm tài chính phổ biến nhất trong đó một cá nhân hoặc tổ chức cố ý lừa dối hoặc lừa dối một bên khác để đạt được lợi ích tài chính hoặc cá nhân. Điều này bao gồm các tội phạm như gian lận thẻ tín dụng, gian lận thư, trộm cắp danh tính, kế hoạch Ponzi và hơn thế nữa. \ n \ n2. Tham ô: Tham ô liên quan đến hành vi trộm cắp tiền được ủy thác cho một cá nhân hoặc một tổ chức bởi một người có quyền truy cập vào chúng. Loại tội phạm tài chính này phổ biến trong số các nhân viên của các công ty, những người có thể ăn cắp tiền từ tài khoản của chủ nhân của họ để trục lợi cá nhân. \ n \ n3. Rửa tiền: Rửa tiền là quá trình mà các cá nhân hoặc tổ chức che giấu nguồn gốc thực sự của các khoản tiền thu được bất hợp pháp bằng cách chuyển chúng thông qua một mạng lưới giao dịch phức tạp, khiến chính quyền khó truy tìm nguồn gốc tội phạm của nó. \ n \ n4. Trốn thuế: Trốn thuế là hành vi cố ý và trái pháp luật trốn thuế, thường là bằng cách che giấu thu nhập, thổi phồng các khoản khấu trừ hoặc không báo cáo tất cả thu nhập chịu thuế. Đây được coi là một tội ác nghiêm trọng, vì nó tước đi nguồn thu cần thiết của chính phủ cho các dịch vụ công cộng. \ n \ n5. Giao dịch nội gián: Giao dịch nội gián đề cập đến việc sử dụng thông tin không công khai hoặc bí mật để đưa ra quyết định sáng suốt về việc mua hoặc bán chứng khoán tài chính. Loại tội phạm tài chính này là bất hợp pháp vì nó mang lại cho cá nhân một lợi thế không công bằng so với những người khác trên thị trường và làm suy yếu các nguyên tắc cạnh tranh công bằng."}</w:t>
      </w:r>
    </w:p>
    <w:p w14:paraId="7EF496B7" w14:textId="77777777" w:rsidR="00BE3141" w:rsidRDefault="004F384C">
      <w:r>
        <w:t xml:space="preserve">{"câu hỏi": "Tạo 4 thể loại cho một bài viết về một thành phố", "câu trả lời": "1. Lịch sử và Văn hóa: Danh mục này có thể bao gồm thông tin về nguồn gốc và các sự kiện lịch sử của thành phố, cũng như chi tiết về di sản văn hóa và truyền thống, bảo tàng và địa danh của nó. \ n \ n2. Thực phẩm và ăn uống: Phần này có thể làm nổi bật ẩm thực của thành phố, các món ăn phổ biến và chợ thực phẩm địa phương. Bạn cũng có thể bao gồm thông tin về các </w:t>
      </w:r>
      <w:r>
        <w:lastRenderedPageBreak/>
        <w:t>nhà hàng hàng đầu, thức ăn đường phố và những nơi để thưởng thức đồ uống hoặc cuộc sống về đêm. \ n \ n3. Điểm tham quan và hoạt động: Trong danh mục này, bạn có thể giới thiệu các điểm du lịch hàng đầu của thành phố và những việc cần làm, chẳng hạn như công viên, tượng đài, bảo tàng và khu mua sắm. Bạn cũng có thể bao gồm các hoạt động ngoài trời như đi bộ đường dài, đi xe đạp hoặc thể thao dưới nước. \ n \ n4. Chỗ ở và Vận chuyển: Phần này có thể cung cấp thông tin về các loại chỗ ở khác nhau có sẵn trong thành phố, từ khách sạn đến ký túc xá và cho thuê kỳ nghỉ. Ngoài ra, bạn có thể bao gồm thông tin chi tiết về việc đi lại quanh thành phố, chẳng hạn như các lựa chọn phương tiện giao thông công cộng, cho thuê xe đạp hoặc tour đi bộ."}</w:t>
      </w:r>
    </w:p>
    <w:p w14:paraId="0846E1C5" w14:textId="77777777" w:rsidR="00BE3141" w:rsidRDefault="004F384C">
      <w:r>
        <w:t>{"câu hỏi": "Mô tả ý nghĩa của việc sống một lối sống bền vững", "trả lời": "Sống một lối sống bền vững có nghĩa là sống theo cách giảm thiểu tác động của một người đối với môi trường trong khi tối đa hóa sự hoàn thành và phúc lợi cá nhân. Nó liên quan đến việc đưa ra lựa chọn có ý thức về cách bạn tiêu thụ, những gì bạn tiêu thụ và cách bạn tương tác với thế giới xung quanh. Điều này có thể được thực hiện bằng cách giảm chất thải, bảo tồn năng lượng và tài nguyên, và hỗ trợ các hoạt động và sản phẩm bền vững. Một lối sống bền vững cũng liên quan đến việc chăm sóc sức khỏe thể chất, tinh thần và cảm xúc của một người, và nuôi dưỡng mối quan hệ với người khác và thế giới tự nhiên. Cuối cùng, sống một lối sống bền vững có nghĩa là phấn đấu cân bằng giữa nhu cầu cá nhân của bạn và nhu cầu của hành tinh, và tìm cách tạo ra một tương lai tốt đẹp hơn cho bản thân và các thế hệ tương lai."}</w:t>
      </w:r>
    </w:p>
    <w:p w14:paraId="224FFCA3" w14:textId="77777777" w:rsidR="00BE3141" w:rsidRDefault="004F384C">
      <w:r>
        <w:t>{"câu hỏi": "So sánh và đối chiếu trình kiểm tra ngữ pháp và trình kiểm tra chính tả", "câu trả lời": "Trình kiểm tra ngữ pháp và trình kiểm tra chính tả đều là những công cụ thiết yếu để nâng cao chất lượng tài liệu viết bằng cách loại bỏ lỗi và cải thiện khả năng đọc. Tuy nhiên, chúng phục vụ các mục đích khác nhau và sử dụng các cơ chế riêng biệt để đạt được kết quả mong muốn. Trình kiểm tra chính tả phân tích văn bản để tìm bất kỳ lỗi chính tả tiềm ẩn nào, so sánh từng từ với cơ sở dữ liệu các từ được viết đúng chính tả. Nó làm nổi bật bất kỳ chính tả không chính xác và thường cung cấp các đề xuất để sửa chữa. Nó có thể xác định lỗi chính tả, bao gồm các chữ cái được hoán vị, các chữ cái bị bỏ qua hoặc vô tình sử dụng các từ đồng âm không chính xác. Tuy nhiên, trình kiểm tra chính tả không phải là hoàn hảo và có thể bỏ lỡ lỗi nếu chính tả không chính xác vẫn tạo ra một từ thực sự hoặc nếu từ sai chính tả không có trong cơ sở dữ liệu. Mặt khác, trình kiểm tra ngữ pháp hoạt động bằng cách phân tích cú pháp, cấu trúc và dấu câu của câu, đảm bảo tuân thủ các quy tắc ngữ pháp. Nó gắn cờ bất kỳ vi phạm nào, bao gồm bất đồng chủ ngữ-động từ, đại từ được sử dụng sai, sử dụng không đúng thì và hơn thế nữa. Ngoài ra, nó đề xuất những thay đổi thích hợp để cải thiện dòng chảy và sự gắn kết của văn bản.\n\nTóm lại, mặc dù vai trò của trình kiểm tra chính tả chủ yếu là đảm bảo các từ được viết đúng chính tả, trình kiểm tra ngữ pháp tìm cách tinh chỉnh cấu trúc rộng hơn của văn bản bằng cách phân tích ngữ pháp và cấu trúc câu. Cả hai công cụ này làm việc cùng nhau để nâng cao chất lượng văn bản và khả năng đọc, và phục vụ như là công cụ hỗ trợ tuyệt vời cho các nhà văn và biên tập viên."}</w:t>
      </w:r>
    </w:p>
    <w:p w14:paraId="719BCA49" w14:textId="77777777" w:rsidR="00BE3141" w:rsidRDefault="004F384C">
      <w:r>
        <w:t xml:space="preserve">{"câu hỏi": "Phân biệt giữa nhu cầu và mong muốn", "câu trả lời": "Nhu cầu và mong muốn là hai khía cạnh khác nhau của hành vi và mong muốn của con người. Nhu cầu đề cập đến những điều thiết yếu cần thiết cho sự sống còn và hạnh phúc cơ bản, trong khi mong muốn </w:t>
      </w:r>
      <w:r>
        <w:lastRenderedPageBreak/>
        <w:t>là mong muốn hoặc khát vọng không cần thiết cho sự sống còn nhưng có thể đóng góp cho hạnh phúc hoặc sự hài lòng của chúng ta. Ví dụ về nhu cầu bao gồm không khí, nước, thực phẩm, chỗ ở và quần áo. Đây là những điều cơ bản mà mỗi con người cần để sống một cuộc sống lành mạnh và an toàn. Nếu không có những thứ này, cuộc sống của một người sẽ gặp nguy hiểm. Mặt khác, mong muốn là những thứ mà chúng ta mong muốn có nhưng không nhất thiết cần để tồn tại. Ví dụ về nhu cầu bao gồm những thứ xa xỉ như xe hơi đắt tiền, quần áo hàng hiệu và đồ điện tử cao cấp. Đây là những thứ có thể nâng cao chất lượng cuộc sống của chúng ta và mang lại cho chúng ta niềm vui và giải trí, nhưng chúng ta có thể sống mà không có chúng nếu cần thiết. Nói tóm lại, nhu cầu là những điều cần thiết mà chúng ta phải có để tồn tại, trong khi mong muốn là những ham muốn không cần thiết cho sự sống còn nhưng có thể cải thiện chất lượng cuộc sống của chúng ta.</w:t>
      </w:r>
    </w:p>
    <w:p w14:paraId="00AC40E5" w14:textId="77777777" w:rsidR="00BE3141" w:rsidRDefault="004F384C">
      <w:r>
        <w:t>{"câu hỏi": "Phân loại các loài động vật có vú sau: dơi, rạn san hô, cá voi", "trả lời": "- Dơi: Động vật có vú\n- Rạn san hô: Không phải là động vật có vú, nó là một hệ sinh thái biển bao gồm san hô và các sinh vật khác.\n- Cá voi: Động vật có vú."}</w:t>
      </w:r>
    </w:p>
    <w:p w14:paraId="6B4233BB" w14:textId="77777777" w:rsidR="00BE3141" w:rsidRDefault="004F384C">
      <w:r>
        <w:t>{"câu hỏi": "Tóm tắt tại sao đọc là quan trọng", "trả lời": "Đọc là quan trọng vì nhiều lý do. Đó là một kỹ năng cơ bản góp phần vào sự phát triển nhận thức và trí tuệ của chúng ta. Đọc thường xuyên có thể mở rộng kiến thức, vốn từ vựng và sự hiểu biết của chúng ta, từ đó giúp cải thiện kỹ năng giao tiếp của chúng ta. Nó kích thích não của chúng ta, tăng cường trí nhớ và tăng cường tư duy phân tích. Đọc sách cũng giúp giảm căng thẳng và thúc đẩy thư giãn. Nó mở rộng quan điểm của chúng ta, giúp hình thành ý kiến và thúc đẩy sự đồng cảm với người khác. Nói tóm lại, đọc sách đóng một vai trò quan trọng trong sự phát triển tinh thần, cảm xúc và trí tuệ của chúng ta."}</w:t>
      </w:r>
    </w:p>
    <w:p w14:paraId="65C78305" w14:textId="77777777" w:rsidR="00BE3141" w:rsidRDefault="004F384C">
      <w:r>
        <w:t>{"câu hỏi": "Tạo khẩu hiệu cho dịch vụ giao bữa ăn lành mạnh", "trả lời": "\"Cung cấp năng lượng cho cơ thể bạn, nuôi dưỡng tâm hồn bạn bằng những bữa ăn lành mạnh được giao của chúng tôi.\""}</w:t>
      </w:r>
    </w:p>
    <w:p w14:paraId="31FA4663" w14:textId="77777777" w:rsidR="00BE3141" w:rsidRDefault="004F384C">
      <w:r>
        <w:t>{"câu hỏi": "Tính toán 54 \u00d7 46 trong đầu bạn.", "câu trả lời": " 54 \u00d7 46 = (50 + 4) \u00d7 (50 - 4) \n\nTừ đó, chúng ta có thể đơn giản hóa bằng cách sử dụng hiệu số bình phương: \n\n54 \u00d7 46 = (50^2 - 4^2) = 2500 - 16 = 2484"}</w:t>
      </w:r>
    </w:p>
    <w:p w14:paraId="696B0932" w14:textId="77777777" w:rsidR="00BE3141" w:rsidRDefault="004F384C">
      <w:r>
        <w:t xml:space="preserve">{"câu hỏi": "Mô tả tầm quan trọng của tự vệ trong võ thuật.", "trả lời": "Tự vệ được coi là một trong những khía cạnh quan trọng nhất của võ thuật. Võ thuật thường được dạy như một phương pháp bảo vệ bản thân và người khác khỏi bị tổn hại về thể chất trong các tình huống nguy hiểm. Đây là một kỹ năng trao quyền cho các cá nhân có kiến thức và khả năng tự vệ, và để ngăn chặn những kẻ tấn công tiềm năng. Việc thực hành tự vệ trong võ thuật cho phép các cá nhân xác định và tránh các tình huống nguy hiểm tiềm tàng, và phản ứng có ý thức với hành vi đe dọa theo cách có thể ngăn chặn hoặc vô hiệu hóa một cuộc tấn công. Điều này có thể liên quan đến việc sử dụng các kỹ thuật vật lý để bảo vệ bản thân, chẳng hạn như chặn, đánh, đá và giữ, cũng như các phương pháp chiến thuật hơn như trốn tránh, trốn thoát và kỹ thuật giảm leo thang. Ngoài những lợi ích về thể chất, đào tạo tự vệ trong võ thuật cũng giúp cải thiện nhận thức, sự tự tin và sức mạnh tinh thần, tất cả đều là những đặc điểm quan trọng đối với an ninh cá nhân. Việc đào tạo có thể cung cấp cho các cá nhân các công cụ và tư </w:t>
      </w:r>
      <w:r>
        <w:lastRenderedPageBreak/>
        <w:t>duy cần thiết để giữ bình tĩnh, đánh giá tình huống và có hành động thích hợp, ngay cả dưới áp lực cực lớn. Nhìn chung, tự vệ là một thành phần quan trọng của đào tạo võ thuật, vì nó dạy các cá nhân cách bảo vệ hiệu quả bản thân và những người khác trong các tình huống nguy hiểm tiềm tàng. Nó cung cấp cho họ kiến thức, kỹ năng và sự tự tin để kiểm soát sự an toàn cá nhân của họ, và thúc đẩy ý thức trao quyền lớn hơn và hạnh phúc tổng thể."}</w:t>
      </w:r>
    </w:p>
    <w:p w14:paraId="4A4CBD12" w14:textId="77777777" w:rsidR="00BE3141" w:rsidRDefault="004F384C">
      <w:r>
        <w:t>{"câu hỏi": "Chuyển đổi văn bản \"Con mèo đã ăn chuột.\" thành thì quá khứ hoàn hảo.", "câu trả lời": "Con mèo đã ăn chuột."}</w:t>
      </w:r>
    </w:p>
    <w:p w14:paraId="7CFE49AE" w14:textId="77777777" w:rsidR="00BE3141" w:rsidRDefault="004F384C">
      <w:r>
        <w:t>{"câu hỏi": "Viết lại trò đùa \"Tại sao các nhà khoa học không tin tưởng các nguyên tử? Bởi vì chúng tạo nên mọi thứ.\"", "trả lời": "Bạn có biết tại sao các nhà nghiên cứu luôn nghi ngờ các nguyên tử không? Đó là bởi vì họ là những người bịa đặt mọi thứ."}</w:t>
      </w:r>
    </w:p>
    <w:p w14:paraId="425D98DD" w14:textId="77777777" w:rsidR="00BE3141" w:rsidRDefault="004F384C">
      <w:r>
        <w:t>{"câu hỏi": "Giải thích lý do tại sao một số người thích sử dụng Linux hơn Windows.", "Trả lời": "Linux và Windows là hai loại hệ điều hành khác nhau, mỗi loại có những lợi ích và tính năng riêng, và sở thích của mọi người khác nhau tùy thuộc vào nhu cầu và ưu tiên máy tính của họ. Dưới đây là một số lý do tại sao một số người thích sử dụng Linux hơn là Windows: \ n \ n1. Mã nguồn mở: Linux là một hệ điều hành mã nguồn mở, có nghĩa là mã nguồn của nó có sẵn cho bất kỳ ai truy cập, sửa đổi và phân phối. Điều này cho phép mức độ tùy biến cao, vì người dùng và nhà phát triển có thể điều chỉnh hệ điều hành theo nhu cầu cụ thể của họ. \ n \ n2. Bảo mật: Linux thường được coi là an toàn hơn Windows do tính chất nguồn mở và cách nó xử lý các đặc quyền của người dùng. Trong Linux, người dùng không được tự động cấp đặc quyền quản trị viên, khiến virus và phần mềm độc hại khó xâm phạm hệ thống hơn. Tính ổn định: Các hệ thống Linux có xu hướng rất ổn định và đáng tin cậy, với ít sự cố và sự cố hơn so với các đối tác Windows của chúng. Điều này một phần là do bản chất mô-đun của Linux, nơi các thành phần riêng lẻ có thể được cập nhật hoặc thay thế mà không ảnh hưởng đến phần còn lại của hệ thống. Chi phí: Linux thường được sử dụng miễn phí, không giống như Windows, có thể khá đắt tùy thuộc vào phiên bản và mô hình cấp phép. Điều này có thể làm cho Linux trở thành một lựa chọn hấp dẫn hơn cho những người có ý thức về chi phí, chẳng hạn như sinh viên hoặc doanh nghiệp nhỏ. \ n \ n5. Phần mềm: Linux có rất nhiều phần mềm mạnh mẽ có sẵn, phần lớn trong số đó là miễn phí và mã nguồn mở. Điều này bao gồm tất cả mọi thứ từ bộ ứng dụng văn phòng và chương trình đồ họa đến các công cụ lập trình và phần mềm khoa học. Linux cũng có một giao diện dòng lệnh mạnh mẽ phổ biến trong số những người dùng và nhà phát triển thành thạo. \ n \ n6. Cộng đồng: Linux có một cộng đồng người dùng và nhà phát triển lớn và đam mê, những người đóng góp vào sự phát triển của phần mềm cung cấp các mẹo, thủ thuật và hỗ trợ cho những người dùng khác. Tinh thần cộng đồng này là một điểm thu hút lớn đối với một số người dùng, những người đánh giá cao bản chất hợp tác của phần mềm nguồn mở. Về bản chất, những người thích Linux đánh giá cao khả năng tùy chỉnh hệ điều hành của họ, tận hưởng sự bảo mật và ổn định mà nó cung cấp, đánh giá cao việc tiết kiệm chi phí và phần mềm nguồn mở, và thích trở thành một phần của cộng đồng người dùng cùng chí hướng."}</w:t>
      </w:r>
    </w:p>
    <w:p w14:paraId="1BBE2B7B" w14:textId="77777777" w:rsidR="00BE3141" w:rsidRDefault="004F384C">
      <w:r>
        <w:t>{"câu hỏi": "Phân loại các mục sau đây là phương tiện hoặc động vật: \"Xe tải\", \"Voi\".", "Trả lời": "1. Xe tải: Xe \n2. Voi: Động vật"}</w:t>
      </w:r>
    </w:p>
    <w:p w14:paraId="6996D550" w14:textId="77777777" w:rsidR="00BE3141" w:rsidRDefault="004F384C">
      <w:r>
        <w:lastRenderedPageBreak/>
        <w:t>{"câu hỏi": "Tạo một bài đăng trên blog về việc đi du lịch đến một quốc gia khác.", "Câu trả lời": "Du lịch đến một quốc gia khác có thể là một trải nghiệm vô cùng thú vị và mở mang tầm mắt. Cho dù đó là đắm mình trong một nền văn hóa mới, thử những món ăn mới hay khám phá lịch sử và kiến trúc của một vùng đất xa lạ, có rất nhiều thứ để xem và làm. Trong bài đăng trên blog này, chúng tôi sẽ thảo luận về một số mẹo và lời khuyên cho cuộc phiêu lưu tiếp theo của bạn ở nước ngoài. \ n \ n Đầu tiên và quan trọng nhất, điều quan trọng là phải thực hiện nghiên cứu của bạn. Mỗi quốc gia có phong tục và truyền thống độc đáo của riêng mình, vì vậy bạn nên tìm hiểu những điều cơ bản trước khi bạn đến. Điều này có thể giúp bạn tránh bất kỳ sự giả tạo văn hóa hoặc hiểu lầm nào trong chuyến đi của bạn. Ngoài ra, nghiên cứu luật pháp và phong tục địa phương sẽ giúp bạn giữ an toàn và tránh xa rắc rối. Khi bạn đã hiểu rõ hơn về đất nước bạn sẽ đến thăm, đã đến lúc bắt đầu lên kế hoạch cho hành trình của bạn. Điều này có thể chi tiết hoặc linh hoạt như bạn muốn, tùy thuộc vào phong cách du lịch cá nhân của bạn. Hãy chắc chắn bao gồm một số điểm tham quan và địa danh không thể bỏ qua, cũng như một số điểm xa lạ sẽ mang đến cho bạn trải nghiệm chân thực hơn. Khi đến lúc đóng gói, điều quan trọng là phải lưu ý đến khí hậu địa phương. Các quốc gia khác nhau có thể có các kiểu thời tiết rất khác nhau, vì vậy hãy chắc chắn đóng gói cho phù hợp. Bạn cũng nên mang theo bất kỳ loại thuốc hoặc đồ dùng vệ sinh cá nhân cần thiết nào, cũng như bộ chuyển đổi năng lượng nếu bạn có kế hoạch sử dụng các thiết bị điện tử của mình ở nước ngoài. Một trong những khía cạnh thú vị nhất của việc đi du lịch đến một quốc gia khác là thử các loại thực phẩm mới. Cho dù đó là thức ăn đường phố, nhà hàng địa phương hay bữa ăn nấu tại nhà, không có cách nào tốt hơn để có được hương vị của một nền văn hóa mới. Chỉ cần chắc chắn giữ an toàn và thận trọng khi ăn uống, vì một số quốc gia có thể có các tiêu chuẩn an toàn thực phẩm khác với bạn đã quen. Nhìn chung, đi du lịch đến một quốc gia khác là một cơ hội tuyệt vời để mở rộng tầm nhìn của bạn và nhìn thế giới theo một cách hoàn toàn mới. Với một chút kế hoạch và chuẩn bị, bạn sẽ sẵn sàng cho một cuộc phiêu lưu khó quên. Dù cậu đi đến đâu, chúng tôi chúc cậu có những chuyến đi an toàn và hạnh phúc!"}</w:t>
      </w:r>
    </w:p>
    <w:p w14:paraId="5A8250C7" w14:textId="77777777" w:rsidR="00BE3141" w:rsidRDefault="004F384C">
      <w:r>
        <w:t xml:space="preserve">{"câu hỏi": "Đánh giá trực tuyến ảnh hưởng đến hành vi của người tiêu dùng như thế nào?", "câu trả lời": "Đánh giá trực tuyến có tác động đáng kể đến hành vi của người tiêu dùng. Nghiên cứu cho thấy khách hàng thường dựa vào đánh giá trực tuyến để đưa ra quyết định mua hàng. Đây là cách chúng ảnh hưởng đến hành vi của người tiêu dùng: \ n \ n1. Tiếp cận thông tin - Người tiêu dùng có khả năng nghiên cứu các sản phẩm hoặc dịch vụ mà họ đang xem xét và đưa ra quyết định sáng suốt với sự trợ giúp của các đánh giá trực tuyến. Thông tin này giúp người tiêu dùng so sánh các lựa chọn, đưa ra lựa chọn và giảm nguy cơ đưa ra quyết định tồi. Xây dựng lòng tin - Đánh giá trực tuyến tích cực có thể giúp thiết lập niềm tin và uy tín cho sản phẩm hoặc dịch vụ. Điều này đặc biệt đúng đối với những người tiêu dùng không quen thuộc với một thương hiệu. Một sản phẩm có nhiều đánh giá tích cực được coi là đáng tin cậy hơn và có nhiều khả năng được mua hơn. \ n \ n3. Bằng chứng xã hội - Mọi người có xu hướng bị ảnh hưởng bởi những gì người khác đang làm và điều này mở rộng đến hành vi mua hàng. Khi một sản phẩm hoặc dịch vụ có nhiều đánh giá tích cực, nó sẽ gửi tín hiệu đến người mua tiềm năng rằng những người khác đã có trải nghiệm tốt, khiến họ có nhiều khả năng cũng có trải nghiệm tích cực. Tác động đến doanh số bán hàng - Đánh giá trực tuyến có thể ảnh hưởng đến hành vi mua hàng của người tiêu dùng, do đó có thể ảnh </w:t>
      </w:r>
      <w:r>
        <w:lastRenderedPageBreak/>
        <w:t>hưởng đến doanh số bán hàng của công ty. Nghiên cứu đã chỉ ra rằng sự gia tăng các đánh giá trực tuyến tích cực có thể dẫn đến tăng doanh số bán hàng cho một doanh nghiệp. Tóm lại, đánh giá trực tuyến đóng một vai trò quan trọng trong việc định hình hành vi của người tiêu dùng bằng cách cung cấp thông tin quan trọng, xây dựng niềm tin và đóng vai trò là bằng chứng xã hội. Kết quả là, chúng có thể có tác động đáng kể đến doanh số và danh tiếng của công ty."}</w:t>
      </w:r>
    </w:p>
    <w:p w14:paraId="5461BFA7" w14:textId="77777777" w:rsidR="00BE3141" w:rsidRDefault="004F384C">
      <w:r>
        <w:t>{"câu hỏi": "Viết lại cụm từ \"Đó là một đêm tối và bão tố", "câu trả lời": "Đêm chìm trong bóng tối trong khi cơn bão hoành hành."}</w:t>
      </w:r>
    </w:p>
    <w:p w14:paraId="45024FF2" w14:textId="77777777" w:rsidR="00BE3141" w:rsidRDefault="004F384C">
      <w:r>
        <w:t>{"question": "Thêm các động từ \"play\", \"jump\" và \"laugh\" vào câu. - Những đứa trẻ", "câu trả lời": "Những đứa trẻ chơi, nhảy và cười vui vẻ."}</w:t>
      </w:r>
    </w:p>
    <w:p w14:paraId="04C1CE6F" w14:textId="77777777" w:rsidR="00BE3141" w:rsidRDefault="004F384C">
      <w:r>
        <w:t>{"câu hỏi": "Ba thành phần cơ bản của phần cứng máy tính là gì?", "câu trả lời": "Ba thành phần cơ bản của phần cứng máy tính là thiết bị đầu vào, thiết bị đầu ra và bộ xử lý trung tâm (CPU). Thiết bị đầu vào cho phép bạn nhập dữ liệu vào máy tính, chẳng hạn như bàn phím hoặc chuột. Thiết bị đầu ra hiển thị hoặc tạo ra kết quả xử lý của máy tính, chẳng hạn như màn hình hoặc máy in. Bộ xử lý trung tâm, hay CPU, là bộ não của máy tính; Nó thực hiện các phép tính và phép toán logic cần thiết để thực hiện các lệnh và xử lý dữ liệu."}</w:t>
      </w:r>
    </w:p>
    <w:p w14:paraId="1A1931CC" w14:textId="77777777" w:rsidR="00BE3141" w:rsidRDefault="004F384C">
      <w:r>
        <w:t>{"question": "Sắp xếp các từ sau để tạo ra một cụm từ có nghĩa: \u201cdeals/back/gives/who/a/win\u201d", "answer": "\"Win back a deal who gives\""}</w:t>
      </w:r>
    </w:p>
    <w:p w14:paraId="53981ECC" w14:textId="77777777" w:rsidR="00BE3141" w:rsidRDefault="004F384C">
      <w:r>
        <w:t>{"câu hỏi": "Viết 5 câu hỏi để hỏi một ứng viên tại cuộc phỏng vấn.", "câu trả lời": "1. Bạn có thể cho chúng tôi biết về một thời gian khi bạn thể hiện khả năng lãnh đạo trong một tình huống đầy thách thức?\n2. Làm thế nào để bạn tiếp cận giải quyết vấn đề và ra quyết định trong công việc của bạn?\n3. Bạn có thể đưa ra một ví dụ về cách bạn đã quản lý thành công một dự án hoặc nhiệm vụ khó khăn không? \ n4. Làm thế nào để bạn xử lý xung đột với đồng nghiệp hoặc cấp trên? Bạn có thể cung cấp một ví dụ?\n5. Bạn có thể mô tả một thời gian khi bạn phải thích nghi với một sự thay đổi đáng kể tại nơi làm việc? Ngươi xử lý như thế nào?"}</w:t>
      </w:r>
    </w:p>
    <w:p w14:paraId="0DE26116" w14:textId="77777777" w:rsidR="00BE3141" w:rsidRDefault="004F384C">
      <w:r>
        <w:t>{"câu hỏi": "Trên thang điểm từ 1 đến 5, hãy đánh giá trải nghiệm dịch vụ khách hàng này - Tôi đang gặp sự cố với máy tính của mình và đã gọi đến số dịch vụ khách hàng. Người đại diện rất hữu ích và giải quyết vấn đề của tôi một cách rất chuyên nghiệp.", "trả lời": "Tôi sẽ đánh giá trải nghiệm dịch vụ khách hàng này là 5 do sự hữu ích và chuyên nghiệp của người đại diện trong việc giải quyết vấn đề."}</w:t>
      </w:r>
    </w:p>
    <w:p w14:paraId="40B34ED3" w14:textId="77777777" w:rsidR="00BE3141" w:rsidRDefault="004F384C">
      <w:r>
        <w:t xml:space="preserve">{"câu hỏi": "Xác định các phần khác nhau của lời nói trong câu này: \"Con mèo đang chạy quanh nhà.\"", "câu trả lời": "Trong câu \"Con mèo đang chạy quanh nhà,\" các phần khác nhau của lời nói như sau:\n\n1. 'The' là một bài báo hoặc một định thức, là một loại tính từ được sử dụng trước một danh từ để xác định nó là một cái gì đó cụ thể hơn là chung chung. 'Cat' là một danh từ, là một từ dùng để chỉ một người, địa điểm, sự vật hoặc ý tưởng. \ n3. 'Is' là một động từ, là một từ thể hiện hành động hoặc trạng thái hiện hữu. Trong trường hợp này, 'is' là một động từ liên kết, kết nối chủ ngữ ('cat') với nhiều thông tin hơn về nó. \n4. 'Chạy' cũng là một động từ, cụ thể là dạng phân từ hiện tại của động từ 'chạy'. Người tham </w:t>
      </w:r>
      <w:r>
        <w:lastRenderedPageBreak/>
        <w:t>gia thường được sử dụng để tạo thành cụm động từ. Ở đây, 'is running' là một cụm động từ chỉ hành động đang diễn ra.\n5. 'Around' là một giới từ, là một từ cho thấy một danh từ hoặc đại từ có liên quan như thế nào với các từ khác trong câu. Giới từ thường chỉ vị trí, hướng hoặc thời gian.\n6. 'The' là một bài báo hoặc một từ xác định, được sử dụng theo cách tương tự như trước đó trong câu, trước danh từ 'house.' \n7. 'Nhà' là một danh từ, là một từ chỉ một người, địa điểm, sự vật hoặc ý tưởng."}</w:t>
      </w:r>
    </w:p>
    <w:p w14:paraId="39E3D995" w14:textId="77777777" w:rsidR="00BE3141" w:rsidRDefault="004F384C">
      <w:r>
        <w:t>{"câu hỏi": "Chỉnh sửa câu này để làm cho nó nghe chuyên nghiệp hơn: \"Tôi có thể giúp bạn nhiều hơn với nhiệm vụ này\"", "trả lời": "\"Tôi rất vui được hỗ trợ thêm cho nhiệm vụ này.\""}</w:t>
      </w:r>
    </w:p>
    <w:p w14:paraId="751EF64D" w14:textId="77777777" w:rsidR="00BE3141" w:rsidRDefault="004F384C">
      <w:r>
        <w:t>{"câu hỏi": "Xác định chủ ngữ của câu này: \"George luôn là một học sinh siêng năng.\"", "câu trả lời": "Chủ đề của câu là \"George.\""}</w:t>
      </w:r>
    </w:p>
    <w:p w14:paraId="3FDBEB9F" w14:textId="77777777" w:rsidR="00BE3141" w:rsidRDefault="004F384C">
      <w:r>
        <w:t>{"câu hỏi": "Mô tả thời gian bạn đã làm việc như một phần của nhóm", "trả lời": "Là một mô hình ngôn ngữ AI, tôi không có khả năng thể chất hoặc khả năng làm việc theo nhóm hoặc tham gia vào các hoạt động, vì vậy tôi chưa có bất kỳ kinh nghiệm nào làm việc như một phần của nhóm theo nghĩa truyền thống. Tuy nhiên, tôi hợp tác với các chương trình và thuật toán khác để phục vụ người dùng bằng cách trả lời câu hỏi của họ và cung cấp hỗ trợ. Mỗi khi người dùng tương tác với tôi, tôi xử lý đầu vào ngôn ngữ tự nhiên của họ và kết nối với nhiều hệ thống AI khác để thu thập, phân tích và cung cấp các phản hồi phù hợp nhất. Sự tương tác giữa các hệ thống và thuật toán AI khác nhau là một ví dụ điển hình về tinh thần đồng đội trong một chương trình phần mềm."}</w:t>
      </w:r>
    </w:p>
    <w:p w14:paraId="72EB1225" w14:textId="77777777" w:rsidR="00BE3141" w:rsidRDefault="004F384C">
      <w:r>
        <w:t>{"câu hỏi": "Viết lại câu này để tránh lặp lại các từ: \"Chúng ta cần phát triển một kế hoạch", "trả lời": "Chúng ta phải phát triển một kế hoạch."}</w:t>
      </w:r>
    </w:p>
    <w:p w14:paraId="3F23F80C" w14:textId="77777777" w:rsidR="00BE3141" w:rsidRDefault="004F384C">
      <w:r>
        <w:t>{"câu hỏi": "Viết một câu bằng cách sử dụng các từ \u201claudable\u201d, \u201centhusiastic\u201d và \u201cendeavour\u201d", "trả lời": "Nỗ lực nhiệt tình của anh ấy đối với việc tạo ra sự thay đổi trong xã hội thực sự đáng khen ngợi."}</w:t>
      </w:r>
    </w:p>
    <w:p w14:paraId="61EFBFB2" w14:textId="77777777" w:rsidR="00BE3141" w:rsidRDefault="004F384C">
      <w:r>
        <w:t xml:space="preserve">{"câu hỏi": "Giải thích khái niệm thuật toán tiến hóa", "câu trả lời": "Thuật toán tiến hóa là một tập hợp con của trí tuệ nhân tạo và thuộc danh mục thuật toán tối ưu hóa heuristic. Thuật ngữ "tiến hóa" trong bối cảnh này đề cập đến quá trình tiến hóa sinh học, mà các thuật toán này tìm cách mô hình hóa và mô phỏng. Ý tưởng cơ bản đằng sau các thuật toán tiến hóa là bắt chước quá trình chọn lọc tự nhiên để tìm giải pháp cho các vấn đề. Các thuật toán này hoạt động bằng cách có một quần thể các giải pháp tiềm năng (cá nhân) cho một vấn đề nhất định. Mỗi cá nhân có thể được coi là một điểm trong không gian tìm kiếm, đại diện cho một giải pháp khả thi. Thuật toán hoạt động bằng cách tạo ra một quần thể cá thể mới bằng cách áp dụng các toán tử di truyền như crossover (tái tổ hợp các cá thể) và đột biến (sửa đổi ngẫu nhiên các cá thể). Các cá nhân sau đó được đánh giá để xác định thể lực của họ, đó là thước đo mức độ họ giải quyết vấn đề trong tầm tay. Các cá nhân ít phù hợp nhất bị loại bỏ, và những cá nhân khỏe mạnh nhất được giữ và sử dụng để tạo ra một quần thể mới. Quá trình này được lặp đi lặp lại qua nhiều thế hệ cho đến khi tìm ra giải pháp thỏa đáng hoặc đáp ứng một tiêu chí dừng nhất định. Một trong những ưu điểm chính của thuật </w:t>
      </w:r>
      <w:r>
        <w:lastRenderedPageBreak/>
        <w:t>toán tiến hóa là chúng tìm kiếm song song không gian vấn đề bằng cách xử lý một quần thể cá nhân. Điều này cho phép họ khám phá một phần lớn hơn của không gian tìm kiếm và có khả năng tìm thấy các giải pháp tốt hơn trong thời gian ngắn hơn so với các phương pháp tối ưu hóa khác. Nhìn chung, các thuật toán tiến hóa là một công cụ tối ưu hóa mạnh mẽ có thể được áp dụng cho nhiều vấn đề khác nhau. Chúng đặc biệt hữu ích trong các tình huống mà người ta biết rất ít về vấn đề hoặc khi không gian tìm kiếm lớn và phức tạp."}</w:t>
      </w:r>
    </w:p>
    <w:p w14:paraId="4599F99D" w14:textId="77777777" w:rsidR="00BE3141" w:rsidRDefault="004F384C">
      <w:r>
        <w:t>{"câu hỏi": "Hợp nhất văn bản sau thành một trong ba loại: Tích cực, Tiêu cực hoặc Trung lập - Anh ấy đã trượt bài kiểm tra", "câu trả lời": "Tiêu cực."}</w:t>
      </w:r>
    </w:p>
    <w:p w14:paraId="3F09CFBB" w14:textId="77777777" w:rsidR="00BE3141" w:rsidRDefault="004F384C">
      <w:r>
        <w:t>{"câu hỏi": "Viết một bài thơ acrostic đưa ra đầu vào - Thể thao", "câu trả lời": "Đổ mồ hôi, tim đua,\nĐẩy bản thân đến giới hạn,\nThêm một bước, một vòng nữa,\nĐạt được mục tiêu bất khả thi đó,\nChiến thắng, khi bạn vượt qua vạch đích."}</w:t>
      </w:r>
    </w:p>
    <w:p w14:paraId="76730EA6" w14:textId="77777777" w:rsidR="00BE3141" w:rsidRDefault="004F384C">
      <w:r>
        <w:t>{"câu hỏi": "Thiết kế logo với đầu vào - Thương mại điện tử sang trọng", "câu trả lời": "Thật không may, là một mô hình ngôn ngữ AI, tôi không có khả năng tạo đồ họa hoặc hình ảnh. Tuy nhiên, đây là một số gợi ý để thiết kế logo cho một công ty thương mại điện tử xa xỉ: \ n \ n - Kết hợp các yếu tố trong thiết kế tượng trưng cho sự sang trọng, chẳng hạn như vương miện, kim cương hoặc thiết kế tối giản, kiểu dáng đẹp \ n- Sử dụng bảng màu thanh lịch và tinh tế, chẳng hạn như đen và vàng, hoặc tím đậm và bạc \ n- Sử dụng phông chữ truyền tải sự sang trọng và tinh tế,  chẳng hạn như một kịch bản hoặc phông chữ serif\n- Kết hợp tên của công ty vào thiết kế một cách sáng tạo và dễ nhìn."}</w:t>
      </w:r>
    </w:p>
    <w:p w14:paraId="3705EEB7" w14:textId="77777777" w:rsidR="00BE3141" w:rsidRDefault="004F384C">
      <w:r>
        <w:t>{"question": "Viết truyện ngắn về sự kiện sau đây. - Một chàng trai trẻ tên Bill nhận được lời mời đến lâu đài của người bạn cũ của cha mình.", "Trả lời": "Ngày xửa ngày xưa, có một chàng trai trẻ tên Bill sống một cuộc sống đơn giản, mãn nguyện trong ngôi làng nhỏ của mình. Một buổi chiều đầy nắng, trong khi xem qua thư của mình, anh phát hiện ra một phong bì dày, màu kem với một con dấu sáp phức tạp. Bên trong, anh tìm thấy một tấm thiệp mời trang nhã, được viết bằng thư pháp tuyệt đẹp, yêu cầu sự hiện diện của anh tại lâu đài của người bạn cũ của cha mình. Anh đã nghe nhiều câu chuyện về người bạn của cha mình, một Công tước giàu có và quyền lực, sống trong một lâu đài lớn trên núi. Cha anh thường nói một cách trìu mến về những cuộc phiêu lưu của họ cùng nhau, nhưng họ đã mất liên lạc trong những năm qua. Bill tự hỏi tại sao Công tước lại mời anh ta bây giờ, nhưng anh ta rất háo hức được nhìn thấy lâu đài tráng lệ và hy vọng tìm hiểu thêm về quá khứ của cha mình. Cuộc hành trình đến lâu đài dài và gian khổ, nhưng Bill cuối cùng đã đến được cánh cổng tráng lệ của nó. Lâu đài lớn như anh tưởng tượng, với tháp pháo cao, những khu vườn trải dài và khung cảnh ngoạn mục của những ngọn núi. Bill được Công tước chào đón nồng nhiệt, người rất vui mừng khi gặp con trai của người bạn cũ của mình. Khi buổi tối trôi qua, Bill phát hiện ra rằng Công tước đã mời anh ta đến lâu đài vì một lý do rất đặc biệt; để tưởng nhớ cha mình, người vừa mới qua đời. Công tước đã tổ chức một bữa tiệc lớn để kỷ niệm cuộc đời của cha mình và tình bạn mà họ đã chia sẻ. Bill rất cảm động trước cử chỉ này và biết ơn vì có cơ hội được nghe thêm nhiều câu chuyện về cha mình. Đêm đó tràn ngập tiếng cười, thức ăn ngon và những kỷ niệm ấm áp. Bill rời lâu đài với cảm giác khép kín và đánh giá cao quá khứ của cha mình. Cậu nhận ra rằng mặc dù cha cậu không còn ở bên cậu nữa, ký ức của cậu sẽ sống mãi qua những người mà cậu đã chạm vào cuộc sống của họ."}</w:t>
      </w:r>
    </w:p>
    <w:p w14:paraId="79A3B86C" w14:textId="77777777" w:rsidR="00BE3141" w:rsidRDefault="004F384C">
      <w:r>
        <w:lastRenderedPageBreak/>
        <w:t>{"câu hỏi": "Nguồn gốc của cụm từ \"mặc quần áo để giết" là gì?", "câu trả lời": "Cụm từ \"mặc quần áo để giết\" có nghĩa là được trang phục một cách cực kỳ thời trang và bắt mắt nhằm mục đích để lại ấn tượng lâu dài. Nguồn gốc của nó có thể được bắt nguồn từ khoảng thế kỷ 19. Theo Từ điển tiếng Anh Oxford, lần đầu tiên sử dụng thành ngữ này là vào năm 1827 khi nó xuất hiện trong một bộ sưu tập các câu chuyện được gọi là \u201cYoung Husband\u201d. Thuật ngữ này xuất phát từ các cụm từ trước đó như "mặc quần áo đến răng". Điều này có nghĩa là bọc thép hoặc mặc quần áo kỹ lưỡng đến mức ngay cả răng của một người cũng sẽ được bảo vệ. Trong thời hiện đại, cụm từ này có nghĩa là ăn mặc theo cách gây ấn tượng với người khác hơn là tham gia vào chiến đấu thể chất."}</w:t>
      </w:r>
    </w:p>
    <w:p w14:paraId="18E6EE30" w14:textId="77777777" w:rsidR="00BE3141" w:rsidRDefault="004F384C">
      <w:r>
        <w:t>{"câu hỏi": "Làm thế nào để một đầu bếp chuyên nghiệp cắt một quả xoài?", "trả lời": "Một đầu bếp chuyên nghiệp sẽ cắt một quả xoài bằng cách làm theo các bước sau:\n\n1. Đầu tiên, dùng một tay cầm xoài vững vàng trên thớt, dùng dao đầu bếp sắc bén, thái một mặt xoài, dọc theo hạt.\n2. Cắt bỏ mặt còn lại của xoài, để lại phần giữa với hạt giống có thể được sử dụng sau này. \ n3. Lấy một nửa quả xoài và chấm nó, cắt thịt theo mô hình chéo nhưng cẩn thận không cắt qua vỏ.\n4. Đẩy mặt da lên trên làm cho các khối xoài bật lên, giúp cắt chúng ra khỏi da dễ dàng hơn. Bạn có thể sử dụng thìa hoặc dao để cắt nó hoặc thậm chí cắn chúng ngay trên da. \ n5. Lặp lại quy trình tương tự với nửa còn lại của xoài.\n6. Phần trung tâm chứa hạt giống cũng có một số thịt xung quanh có thể được cắt đi hoặc ăn. Sử dụng phương pháp này, một đầu bếp chuyên nghiệp có thể cắt xoài nhanh chóng và hiệu quả đồng thời giảm thiểu lãng phí."}</w:t>
      </w:r>
    </w:p>
    <w:p w14:paraId="6E4C7117" w14:textId="77777777" w:rsidR="00BE3141" w:rsidRDefault="004F384C">
      <w:r>
        <w:t xml:space="preserve">{"câu hỏi": "So sánh và đối chiếu phim kinh dị từ những năm 70 với những bộ phim được sản xuất ngày nay.", "Trả lời": "Phim kinh dị đã là một thể loại phim phổ biến trong nhiều thập kỷ, với nhiều bộ phim kinh dị kinh điển được phát hành vào những năm 1970. Trong khi cả phim kinh dị thập niên 70 và phim kinh dị hiện đại đều nhằm mục đích tạo ra sự sợ hãi và hồi hộp, có một số khác biệt đáng chú ý giữa hai bộ phim này. Một sự khác biệt đáng kể là sự tiến bộ công nghệ về hiệu ứng đặc biệt, thiết kế âm thanh và khả năng quay phim. Phim kinh dị ngày nay có nhiều tài nguyên hơn để tạo ra các hiệu ứng hình ảnh chân thực và thường tuyệt đẹp, cho phép tăng mức độ máu me và bạo lực. Các bộ phim từ những năm 70 phụ thuộc rất nhiều vào các hiệu ứng thực tế và sự hồi hộp được tạo ra thông qua các kỹ thuật xây dựng căng thẳng trong khí quyển, như góc máy và âm thanh. Về cốt truyện và chủ đề, phim kinh dị từ những năm 1970 thường tập trung vào nỗi sợ hãi và lo lắng của xã hội, chẳng hạn như hoang tưởng Chiến tranh Lạnh và mất giấc mơ Mỹ, trong khi nhiều tác phẩm kinh dị hiện đại khám phá các chủ đề như công nghệ hoặc các yếu tố siêu nhiên. Nhiều bộ phim kinh dị cổ điển thập niên 70 thường phản ánh tình trạng bất ổn xã hội hoặc cảm giác khó chịu nói chung, trong khi nhiều bộ phim kinh dị đương đại thiên về cốt truyện hơn và nhấn mạnh hơn vào những cảnh sợ hãi và hiệu ứng đặc biệt. Sự phát triển của internet cũng có tác động sâu sắc đến thể loại kinh dị, cho phép các nhà làm phim khám phá những cách kể chuyện mới thông qua các bộ phim được tìm thấy,  như Paranormal Activity, và để tiếp thị phim của họ thông qua phương tiện truyền thông xã hội và các chiến dịch tiếp thị lan truyền. Tóm lại, trong khi cả hai bộ phim kinh dị từ những năm 70 và ngày nay đều nhằm mục đích khiến khán giả sợ hãi và hồi hộp, có những khác biệt đáng chú ý trong cách họ đạt được mục tiêu này. Những tiến bộ trong công nghệ đã cung cấp cho phim kinh dị hiện đại những công </w:t>
      </w:r>
      <w:r>
        <w:lastRenderedPageBreak/>
        <w:t>cụ mới để tạo ra sự hồi hộp, trong khi thay đổi những lo lắng và sợ hãi về văn hóa đã ảnh hưởng đến chủ đề và cốt truyện của những bộ phim này.</w:t>
      </w:r>
    </w:p>
    <w:p w14:paraId="059B6E67" w14:textId="77777777" w:rsidR="00BE3141" w:rsidRDefault="004F384C">
      <w:r>
        <w:t>{"câu hỏi": "Trả lời câu hỏi nghiên cứu sau: Các sự kiện chính trong Chiến tranh Việt Nam là gì?", "Trả lời": "Chiến tranh Việt Nam là một cuộc xung đột kéo dài và phức tạp kéo dài từ năm 1954 đến năm 1975. Nó liên quan đến chính phủ cộng sản Bắc Việt Nam và các đồng minh của nó, bao gồm cả Việt Cộng, chống lại chính phủ miền Nam Việt Nam và các đồng minh của nó, đặc biệt là Hoa Kỳ. Dưới đây là một số sự kiện quan trọng trong cuộc xung đột: \n\n- 1954: Hiệp định Genève được ký kết, đánh dấu sự kết thúc của chế độ thực dân Pháp ở Việt Nam và tạm thời chia cắt đất nước thành miền Bắc Việt Nam do cộng sản cai trị và một miền Nam Việt Nam không cộng sản.\n- 1956-59: Bắc Việt cố gắng thống nhất đất nước dưới chủ nghĩa cộng sản, dẫn đến một cuộc nổi dậy của cộng sản ở miền Nam Việt Nam. \n- 1961:  Tổng thống John F. Kennedy tăng viện trợ quân sự cho miền Nam Việt Nam, bao gồm cả việc gửi các cố vấn quân sự Mỹ để giúp huấn luyện quân đội miền Nam Việt Nam. - 1964: Sự kiện Vịnh Bắc Bộ dẫn đến việc Quốc hội thông qua Nghị quyết Vịnh Bắc Bộ, trao cho Tổng thống Lyndon B. Johnson quyền leo thang sự can thiệp quân sự của Hoa Kỳ tại Việt Nam. Năm 1965: Tổng thống Johnson ra lệnh cho những đội quân chiến đấu đầu tiên của Hoa Kỳ đến Việt Nam.\n- 1968:  Cuộc tấn công Tết Mậu Thân, một loạt các cuộc tấn công bất ngờ của Việt Cộng và quân đội Bắc Việt, là một bước ngoặt quan trọng trong cuộc chiến. Năm 1969: Richard Nixon trở thành tổng thống và bắt đầu chính sách "Việt Nam hóa", dần dần rút quân đội Mỹ khỏi Việt Nam và bàn giao trách nhiệm chiến tranh cho miền Nam Việt Nam. 1973: Hiệp định Hòa bình Paris được ký kết,  chính thức chấm dứt sự tham gia chiến đấu của Hoa Kỳ trong Chiến tranh Việt Nam.\n- 1975: Sự sụp đổ của Sài Gòn, còn được gọi là Giải phóng Sài Gòn, đánh dấu sự kết thúc của Chiến tranh Việt Nam khi các lực lượng Bắc Việt chiếm được thành phố và chính phủ miền Nam Việt Nam đầu hàng. Chiến tranh Việt Nam là một cuộc xung đột phức tạp và gây tranh cãi mà cuối cùng dẫn đến việc thống nhất Việt Nam dưới sự cai trị của cộng sản. Cuộc chiến đã có những hậu quả sâu rộng đối với người dân Việt Nam, cũng như đối với Hoa Kỳ và vai trò của nó trên thế giới."}</w:t>
      </w:r>
    </w:p>
    <w:p w14:paraId="36E72063" w14:textId="77777777" w:rsidR="00BE3141" w:rsidRDefault="004F384C">
      <w:r>
        <w:t>{"câu hỏi": "Chỉnh sửa câu sau để làm cho nó hiệu quả hơn: \"Thể thao có thể dạy cho trẻ rất nhiều bài học\". - Thể thao có thể dạy cho trẻ rất nhiều bài học.", "trả lời": "Tham gia thể thao có thể cung cấp cho trẻ những bài học và kỹ năng sống quý giá."}</w:t>
      </w:r>
    </w:p>
    <w:p w14:paraId="5BD24DEE" w14:textId="77777777" w:rsidR="00BE3141" w:rsidRDefault="004F384C">
      <w:r>
        <w:t xml:space="preserve">{"câu hỏi": "Tạo một kế hoạch để làm công thức yêu thích của bạn. - Bánh quy sô cô la chip", "trả lời": "Đây là kế hoạch làm bánh quy sô cô la chip ngon tại nhà:\n\n1. Thu thập nguyên liệu: Bước đầu tiên để thực hiện bất kỳ công thức nào là thu thập tất cả các thành phần. Đối với bánh quy sô cô la chip, bạn sẽ cần \ n- 2 1/4 cốc bột mì đa dụng \ n- 1 muỗng cà phê baking soda \ n- 1 muỗng cà phê muối \ n- 1 cốc bơ lạt, ở nhiệt độ phòng \ n - 3/4 chén đường trắng \ n - 3/4 chén đường nâu \ n - 2 quả trứng lớn \ n - 2 muỗng cà phê chiết xuất vani \ n - 2 cốc sô cô la chip bán ngọt. \ n \ n2. Làm nóng lò trước: Làm nóng lò nướng của bạn ở 375 \ u00b0F (190 \ u00b0C) và lót khay nướng bằng giấy da. \ n \ n3. Trộn các nguyên liệu khô: Trong một bát vừa, đánh đều bột mì, baking soda và muối. \ n \ n4. Trộn các nguyên liệu ướt: Trong một bát riêng biệt, lớn hơn, trộn bơ ở nhiệt độ phòng, đường trắng và đường nâu cho đến khi nhẹ và mịn. Thêm vào trứng và chiết xuất vani, và trộn cho </w:t>
      </w:r>
      <w:r>
        <w:lastRenderedPageBreak/>
        <w:t>đến khi kết hợp hoàn toàn. \ n \ n5. Kết hợp các thành phần ướt và khô: Thêm các thành phần khô vào các thành phần ướt theo từng phần và trộn cho đến khi vừa kết hợp. Đừng trộn quá nhiều!\n\n6. Thêm sô cô la vụn: Gấp trong vụn sô cô la cho đến khi phân bố đều. \ n \ n7. Tạo hình bánh quy: Sử dụng muỗng kem, thìa hoặc muỗng canh đo, múc ra các phần bột và nặn chúng thành những quả bóng. Đặt các viên bột lên khay nướng đã chuẩn bị, để lại khoảng 2 inch giữa mỗi bánh quy. \ n \ n8. Nướng: Đặt khay vào lò nướng và nướng trong 10-12 phút hoặc cho đến khi các cạnh của bánh quy có màu vàng nhạt. \ n \ n9. Mát mẻ: Để bánh quy nguội trên khay trong vài phút trước khi chuyển chúng vào giá dây để nguội hoàn toàn. \ n \ n10. Phục vụ: Phục vụ bánh quy sô cô la chip tự làm ngon miệng của bạn với một ly sữa hoặc một tách trà và thưởng thức!"}</w:t>
      </w:r>
    </w:p>
    <w:p w14:paraId="2E0486BE" w14:textId="77777777" w:rsidR="00BE3141" w:rsidRDefault="004F384C">
      <w:r>
        <w:t>{"câu hỏi": "Viết lại câu sau với ngôn ngữ rõ ràng hơn: \"Bộ phận của chúng tôi đang tìm kiếm ai đó có thể giúp chúng tôi với dự án của chúng tôi\". - Bộ phận của chúng tôi đang tìm kiếm ai đó có thể giúp chúng tôi với dự án của chúng tôi.", "trả lời": "Bộ phận của chúng tôi yêu cầu dịch vụ của một cá nhân để hỗ trợ dự án của chúng tôi."}</w:t>
      </w:r>
    </w:p>
    <w:p w14:paraId="7EB1F459" w14:textId="77777777" w:rsidR="00BE3141" w:rsidRDefault="004F384C">
      <w:r>
        <w:t>{"question": "So sánh và đối chiếu hai trong số các màu này: Red, Blue, Yellow", "answer": "Red và Blue đều là màu cơ bản, có nghĩa là chúng không thể được tạo ra bằng cách trộn các màu khác. Cả hai đều là những gam màu táo bạo, nổi bật có thể gợi lên cảm xúc mạnh mẽ trong con người. Tuy nhiên, những cảm xúc liên quan đến những màu sắc này có thể rất khác nhau. \n\nRed thường gắn liền với niềm đam mê, tình yêu và sự phấn khích. Đó là một màu ấm có thể thu hút sự chú ý của một người và thậm chí có thể làm tăng nhịp tim và huyết áp. Màu đỏ đã được tìm thấy để tăng sự thèm ăn và thường được sử dụng trong ngành công nghiệp thực phẩm vì lý do đó. Nó cũng là một lựa chọn phổ biến cho các tín hiệu cảnh báo và dấu hiệu nguy hiểm do tầm nhìn cao. \n\nBlue, mặt khác, thường được coi là làm dịu, nhẹ nhàng và thanh thản. Nó là một màu mát mẻ có thể làm giảm huyết áp và nhịp tim. Màu xanh thường gắn liền với sự tin tưởng, độ tin cậy và trí thông minh. Nó là một màu phổ biến cho các thiết lập chuyên nghiệp do tác dụng làm dịu của nó và thường có thể được tìm thấy trong các bệnh viện, trường học và doanh nghiệp. Tóm lại, cả màu đỏ và màu xanh đều là màu cơ bản với sự liên kết mạnh mẽ và có thể có tác động mạnh mẽ đến cảm xúc và phản ứng của chúng ta. Màu đỏ gắn liền với niềm đam mê, tình yêu, sự phấn khích và sự tỉnh táo trong khi màu xanh dương gắn liền với sự bình tĩnh, tin tưởng, đáng tin cậy và thanh thản."}</w:t>
      </w:r>
    </w:p>
    <w:p w14:paraId="0BF7E58F" w14:textId="77777777" w:rsidR="00BE3141" w:rsidRDefault="004F384C">
      <w:r>
        <w:t>{"câu hỏi": "Viết lại câu để nhấn mạnh tầm quan trọng của hành động - Con sư tử gầm lên để dọa kẻ thù của mình.", "trả lời": "Để dọa kẻ thù của mình, sư tử phát ra tiếng gầm hùng mạnh."}</w:t>
      </w:r>
    </w:p>
    <w:p w14:paraId="402E4FBA" w14:textId="77777777" w:rsidR="00BE3141" w:rsidRDefault="004F384C">
      <w:r>
        <w:t xml:space="preserve">{"câu hỏi": "Động não năm giải pháp tiềm năng để giảm lượng khí thải carbon", "trả lời": "1. Chuyển đổi sang các nguồn năng lượng tái tạo: Một trong những cách hiệu quả nhất để giảm lượng khí thải carbon là chuyển đổi sang các nguồn năng lượng sạch và tái tạo như năng lượng mặt trời, gió, thủy điện và địa nhiệt. Điều này sẽ làm giảm sự phụ thuộc vào nhiên liệu hóa thạch, vốn là những đóng góp chính cho lượng khí thải carbon. \ n \ n2. Thực hiện công nghệ thu hồi và lưu trữ carbon: Một giải pháp khác là đầu tư vào công nghệ thu hồi và lưu trữ carbon (CCS), thu giữ lượng khí thải carbon từ các nhà máy điện và nhà máy và lưu trữ dưới lòng đất, ngăn chặn sự phát thải của nó vào khí quyển. \ n \ n3. Thúc đẩy hiệu quả </w:t>
      </w:r>
      <w:r>
        <w:lastRenderedPageBreak/>
        <w:t>năng lượng: Cải thiện hiệu quả năng lượng trong các tòa nhà, xe cộ và thiết bị có thể làm giảm đáng kể lượng khí thải nhà kính. Điều này có thể đạt được thông qua các sáng kiến như cách nhiệt tốt hơn, sử dụng bóng đèn và thiết bị tiết kiệm năng lượng, và áp dụng các tiêu chuẩn công trình xanh. \ n \ n4. Thúc đẩy giao thông bền vững: Khuyến khích sử dụng các phương thức giao thông bền vững như đi bộ, đi xe đạp, giao thông công cộng và xe điện có thể giúp giảm lượng khí thải carbon từ ngành giao thông vận tải. Chính phủ có thể làm điều này thông qua các chính sách như cải thiện cơ sở hạ tầng giao thông công cộng, khuyến khích sử dụng xe điện và tạo ra các thiết kế đô thị thân thiện với xe đạp. \ n \ n5. Khuyến khích trồng rừng: Trồng cây là một cách tự nhiên và hiệu quả để hấp thụ carbon dioxide từ khí quyển. Chính phủ và các tổ chức có thể thực hiện các dự án trồng rừng hoặc khuyến khích người dân trồng cây trong cộng đồng của họ. Điều này cũng có thể mang lại nhiều lợi ích sinh thái, chẳng hạn như ngăn chặn xói mòn đất và cung cấp môi trường sống cho động vật hoang dã."}</w:t>
      </w:r>
    </w:p>
    <w:p w14:paraId="4BB575ED" w14:textId="77777777" w:rsidR="00BE3141" w:rsidRDefault="004F384C">
      <w:r>
        <w:t>{"câu hỏi": "Cung cấp ví dụ về một từ là từ trái nghĩa của từ 'bình tĩnh'", "trả lời": "Ví dụ về một từ là từ trái nghĩa của từ 'bình tĩnh' là 'lo lắng'."}</w:t>
      </w:r>
    </w:p>
    <w:p w14:paraId="0B79D965" w14:textId="77777777" w:rsidR="00BE3141" w:rsidRDefault="004F384C">
      <w:r>
        <w:t>{"câu hỏi": "Trong đoạn trích sau, hãy thay đổi tính từ thành các từ đồng nghĩa thú vị hơn - Cô ấy đi dạo quanh công viên xám xịt, buồn tẻ", "câu trả lời": "Cô ấy đi dạo qua công viên ashen mờ nhạt."}</w:t>
      </w:r>
    </w:p>
    <w:p w14:paraId="5C95B86E" w14:textId="77777777" w:rsidR="00BE3141" w:rsidRDefault="004F384C">
      <w:r>
        <w:t>{"question": "Lập danh sách 5 tên bắt đầu bằng chữ 'D'.", "answer": "1) David\n2) Daniel\n3) Dylan\n4) Devin\n5) Denise"}</w:t>
      </w:r>
    </w:p>
    <w:p w14:paraId="76D12B66" w14:textId="77777777" w:rsidR="00BE3141" w:rsidRDefault="004F384C">
      <w:r>
        <w:t>{"question": "Phân loại bài thơ đầu vào là haiku hoặc limerick. - Đã từng có một cô gái trẻ đến từ Nebraska \ nAi luôn cố gắng làm hài lòng \ nNhưng không bao giờ hiểu \ n Thời trang hoạt động với gỗ như thế nào \ nVà tủ quần áo của cô ấy đầy phô mai", "câu trả lời": "Bài thơ là một limerick."}</w:t>
      </w:r>
    </w:p>
    <w:p w14:paraId="517AE748" w14:textId="77777777" w:rsidR="00BE3141" w:rsidRDefault="004F384C">
      <w:r>
        <w:t>{"câu hỏi": "Xếp hạng những loại trái cây này từ có tính axit nhất đến ít axit nhất. - Chanh, Táo, Nho", "trả lời": "Từ có tính axit nhất đến ít axit nhất, thứ tự sẽ là: Chanh, Nho, Táo."}</w:t>
      </w:r>
    </w:p>
    <w:p w14:paraId="73079F7A" w14:textId="77777777" w:rsidR="00BE3141" w:rsidRDefault="004F384C">
      <w:r>
        <w:t>{"question": "Định dạng câu đầu vào bằng cách thêm dấu câu. - Tôi thích ăn pizza", "trả lời": "Tôi thích ăn pizza."}</w:t>
      </w:r>
    </w:p>
    <w:p w14:paraId="067E01DC" w14:textId="77777777" w:rsidR="00BE3141" w:rsidRDefault="004F384C">
      <w:r>
        <w:t xml:space="preserve">{"câu hỏi": "Bạn có thể hỏi những câu hỏi nào để phân loại một mặt hàng là quần áo?", "trả lời": "Một số câu hỏi có thể giúp phân loại một mặt hàng là quần áo có thể bao gồm:\n1. Có phải món đồ được đeo trên người không?\n2. Vật phẩm có che hoặc bảo vệ một phần của cơ thể không?\n3. Món đồ đó dự định được mặc như một bộ quần áo hay một phụ kiện?\n4. Nó được làm từ vải hoặc các vật liệu khác thường được sử dụng trong quần áo?\n5. Sản phẩm có sẵn ở các kích cỡ khác nhau và được thiết kế để phù hợp với các loại cơ thể khác nhau không?\n6. Vật phẩm có chức năng cụ thể như cung cấp sự ấm áp, bảo vệ hoặc khiêm tốn không?\n7. Có phải mặt hàng thường được tìm thấy trong một cửa hàng quần áo hoặc bách hóa?\n8. Là vật dụng được dự định sử dụng như một phần của trang phục hàng ngày? \n9. Là mặt hàng được phân loại theo một loại hàng may mặc như quần, áo sơ mi, váy hoặc </w:t>
      </w:r>
      <w:r>
        <w:lastRenderedPageBreak/>
        <w:t>giày.\n10. Có thể mặc món đồ đó kết hợp với các mặt hàng quần áo khác để tạo thành một bộ trang phục không?"}</w:t>
      </w:r>
    </w:p>
    <w:p w14:paraId="2B1A1630" w14:textId="77777777" w:rsidR="00BE3141" w:rsidRDefault="004F384C">
      <w:r>
        <w:t>{"câu hỏi": "Tạo thực đơn cho một nhà hàng phục vụ ẩm thực phương Đông.", "trả lời": "Chào mừng bạn đến với Nhà hàng Ẩm thực Phương Đông của chúng tôi! \n\nThực đơn của chúng tôi có các món ăn từ các nước phương Đông khác nhau, tất cả đều được chế biến với các nguyên liệu tươi và đích thực.\n\nMón khai vị: \n- Tôm chả mùa hè: Tôm tươi, bún và rau thơm bọc trong bánh tráng, ăn kèm với nước chấm đậu phộng. \n- Bánh kếp hành lá: Bánh mì dẹt giòn với hành lá, ăn kèm với nước chấm gừng đậu nành.\n- Samosas: Bánh ngọt hình tam giác chứa đầy khoai tây tẩm gia vị, đậu Hà Lan và hành tây.\n- Chicken Satay: Xiên gà ướp, ăn kèm với sốt đậu phộng.\n\nSúp &amp;; Salad:\n- Tom Kha Gai: Súp nước cốt dừa Thái với thịt gà, sả và nấm.\n- Súp miso: Súp truyền thống của Nhật Bản với rong biển,  đậu phụ và hành lá.\n- Larb Salad: Salad Thái cay với thịt gà băm, rau thơm và nước cốt chanh.\n- Salad dưa chuột: Dưa chuột thái lát với dầu mè và nước sốt giấm gạo.\n\nCác món chính:\n- Gà Tikka Masala: Gà ướp sốt cà chua kem, ăn kèm với cơm basmati.\n- Bò Bulgogi: Thịt bò ướp Hàn Quốc, ăn kèm với cơm và kim chi.\n- Pad Thái:  Mì xào tôm, giá đỗ, đậu phộng và sốt me.\n- Sushi Platter: Một loại cuộn nigiri và maki, ăn kèm với wasabi và gừng ngâm.\n\nMón tráng miệng:\n- Gạo nếp xoài: Gạo nếp ngọt với xoài và nước cốt dừa.\n- Chuối chiên: Những lát chuối phủ bột và chiên giòn.\n- Kem trà xanh:  Kem kem có hương vị trà xanh.\n- Gulab Jamun: Bột viên chiên giòn trong xi-rô ngọt.\n\nĐồ uống:\n- Trà đá Thái: Trà ngọt với sữa, phục vụ trên đá.\n- Mango Lassi: Thức uống sữa chua ngọt với xoài.\n- Trà xanh Nhật Bản: Trà xanh nóng truyền thống.\n- Sake: Rượu gạo Nhật Bản.\n\nChúng tôi hy vọng bạn sẽ thích bữa ăn của mình!"}</w:t>
      </w:r>
    </w:p>
    <w:p w14:paraId="22D1EAEF" w14:textId="77777777" w:rsidR="00BE3141" w:rsidRDefault="004F384C">
      <w:r>
        <w:t>{"câu hỏi": "Số độ trong số đo các góc bên trong của một hình ngũ giác lồi là năm số nguyên liên tiếp. Số độ trong góc lớn nhất là bao nhiêu?", "trả lời": "Chúng tôi muốn tìm góc lớn nhất trong một hình ngũ giác lồi có các góc bên trong có số đo được biểu thị bằng năm số nguyên liên tiếp.\n\nHãy để x là số đo của các góc giữa, tính bằng độ.\nSau đó, năm góc có số đo:\n- x - 2 độ\n- x - 1 độ\n- x + 1 độ\n- x + 2 độ\n\nTổng của góc Các biện pháp trong Lầu Năm Góc là 180 * (5-2) = 540 độ. Do đó, chúng ta có thể viết một phương trình:\n\n(x-2) + (x-1) + x + (x+1) + (x+2) = 540\n\nĐơn giản hóa phương trình này, chúng ta nhận được:\n5x = 540\nx = 108\n\nDo đó, góc lớn nhất có độ đo (x+2), nghĩa là:\n108 + 2 = 110 độ."}</w:t>
      </w:r>
    </w:p>
    <w:p w14:paraId="6A2E8ED7" w14:textId="77777777" w:rsidR="00BE3141" w:rsidRDefault="004F384C">
      <w:r>
        <w:t>{"câu hỏi": "Liệt kê ba đặc điểm độc đáo của ngựa vằn", "câu trả lời": "1. Hoa văn sọc: Ngựa vằn có hoa văn sọc đen trắng rất khác biệt trên bộ lông của chúng. Mỗi sọc ngựa vằn là duy nhất, giống như dấu vân tay của con người, cho phép chúng có thể nhận ra riêng lẻ. \ n \ n2. Hành vi bầy đàn: Ngựa vằn sống theo bầy đàn lớn, mang lại sự an toàn và bảo vệ khỏi những kẻ săn mồi. Khi bị đe dọa, chúng tập hợp lại thành một nhóm chặt chẽ hoặc xếp thành một đội hình với đầu gần với phần sau của một cá thể khác, khiến những kẻ săn mồi khó có thể xác định được một cá thể. Tiêu hóa hiệu quả: Ngựa vằn có khả năng phá vỡ và trích xuất lượng chất dinh dưỡng tối đa từ các loại cỏ cứng, xơ nhờ hệ thống tiêu hóa kéo dài và quá trình lên men ruột sau. Sự thích nghi này làm cho chúng được trang bị tốt cho cuộc sống trên đồng cỏ châu Phi, nơi thảm thực vật xanh có thể thưa thớt."}</w:t>
      </w:r>
    </w:p>
    <w:p w14:paraId="172ABAE7" w14:textId="77777777" w:rsidR="00BE3141" w:rsidRDefault="004F384C">
      <w:r>
        <w:lastRenderedPageBreak/>
        <w:t>{"câu hỏi": "Chọn câu trả lời tốt nhất cho câu hỏi - Dạng năng lượng tái tạo hiệu quả nhất về chi phí là gì?\n\nA) Địa nhiệt\nB) Năng lượng mặt trời\nC) Gió\nD) Thủy điện", "Trả lời": "C) Gió hiện là dạng năng lượng tái tạo hiệu quả nhất do những tiến bộ công nghệ và khả năng sản xuất năng lượng trên quy mô lớn. Tuy nhiên, câu trả lời này có thể khác nhau tùy thuộc vào các yếu tố như vị trí và tài nguyên sẵn có."}</w:t>
      </w:r>
    </w:p>
    <w:p w14:paraId="5D50FFDD" w14:textId="77777777" w:rsidR="00BE3141" w:rsidRDefault="004F384C">
      <w:r>
        <w:t>{"câu hỏi": "Kể tên ba thành phần chính của hệ tuần hoàn", "câu trả lời": "Ba thành phần chính của hệ tuần hoàn là tim, mạch máu và máu."}</w:t>
      </w:r>
    </w:p>
    <w:p w14:paraId="0774BA39" w14:textId="77777777" w:rsidR="00BE3141" w:rsidRDefault="004F384C">
      <w:r>
        <w:t>{"câu hỏi": "Vương quốc Anh sử dụng loại tiền tệ nào?", "trả lời": "Tiền tệ được sử dụng ở Vương quốc Anh là bảng Anh, còn được gọi là bảng Anh. Ký hiệu của nó là \u00a3 và mã ISO là GBP."}</w:t>
      </w:r>
    </w:p>
    <w:p w14:paraId="2418D6A1" w14:textId="77777777" w:rsidR="00BE3141" w:rsidRDefault="004F384C">
      <w:r>
        <w:t>{"câu hỏi": "Đưa ra ba ví dụ về các thuật ngữ liên quan đến cơ học lượng tử", "câu trả lời": "Dưới đây là ba ví dụ về các thuật ngữ liên quan đến cơ học lượng tử:\n\n1. Vướng víu lượng tử: Một hiện tượng trong đó hai hoặc nhiều hạt được liên kết chặt chẽ, do đó các trạng thái lượng tử của chúng tương quan với nhau và không thể được mô tả độc lập, bất kể khoảng cách ngăn cách chúng. \ n \ n2. Sự chồng chất: Khả năng của một hệ lượng tử tồn tại ở nhiều trạng thái cùng một lúc. Điều này có nghĩa là một hạt như electron, ví dụ, có thể tồn tại đồng thời ở cả trạng thái kích thích và trạng thái cơ bản cho đến khi nó được đo. \ n \ n3. Nguyên lý bất định Heisenberg: Một nguyên tắc nói rằng không thể xác định, đồng thời, cả vị trí và động lượng của một hạt, chẳng hạn như electron, với độ chính xác hoàn toàn. Điều này có nghĩa là chúng ta càng biết chính xác cái này, chúng ta càng ít biết chính xác cái kia."}</w:t>
      </w:r>
    </w:p>
    <w:p w14:paraId="67EEA19F" w14:textId="77777777" w:rsidR="00BE3141" w:rsidRDefault="004F384C">
      <w:r>
        <w:t>{"câu hỏi": "Chia dữ liệu thành 5 loại được xác định bởi 'cờ đỏ' - Bộ dữ liệu này chứa thông tin về 100 đơn xin vay sinh viên. Đối với mỗi ứng dụng, có 4 biến: tuổi, điểm FICO, thu nhập hàng tháng và số tiền vay.", "trả lời": "Đây là một phương pháp có thể phân loại dữ liệu thành 5 loại dựa trên cờ đỏ: \ n \ n1. Tuổi: Một lá cờ đỏ có thể là tuổi tác. Đơn đăng ký từ những người vay rất trẻ hoặc rất già có thể được đánh dấu là cờ đỏ vì tuổi của họ có thể ảnh hưởng đến khả năng trả nợ của họ. \ n \ n2. Điểm FICO: Một lá cờ đỏ khác có thể là điểm FICO thấp. Điểm FICO thấp cho thấy nguy cơ vỡ nợ cao hơn và do đó các ứng dụng này sẽ được đánh dấu là cờ đỏ. \ n \ n3. Thu nhập hàng tháng: Tuy nhiên, một lá cờ đỏ khác có thể là thu nhập hàng tháng thấp. Người vay có thu nhập hàng tháng thấp có thể gặp khó khăn trong việc trả nợ và do đó đơn đăng ký của họ sẽ được đánh dấu là cờ đỏ. \ n \ n4. Số tiền cho vay: Số tiền cho vay cao cũng có thể là một lá cờ đỏ. Các khoản vay lớn hơn kéo theo rủi ro lớn hơn cho người cho vay, đặc biệt nếu người vay có điểm FICO thấp, thu nhập hàng tháng thấp hoặc rất trẻ hoặc già. \ n \ n5. Các yếu tố khác: Cuối cùng, có thể có các yếu tố khác có thể cho thấy rủi ro gia tăng đối với người cho vay, chẳng hạn như các khoản nợ chưa thanh toán, tiền sử thanh toán bị bỏ lỡ hoặc tình trạng việc làm. Các ứng dụng có các yếu tố này cũng sẽ được đánh dấu là cờ đỏ."}</w:t>
      </w:r>
    </w:p>
    <w:p w14:paraId="48BB475F" w14:textId="77777777" w:rsidR="00BE3141" w:rsidRDefault="004F384C">
      <w:r>
        <w:t xml:space="preserve">{"question": "Thêm một cái móc hiện đại hơn vào đầu câu chuyện. Ngày xửa ngày xưa, có một cậu bé sống trong một ngôi làng nhỏ ở ngoại ô một khu rừng lớn. Một ngày nọ, anh quyết định khám phá khu rừng và kho báu bí mật của nó.", "Trả lời": "Khi cắm tai nghe, phát trực tuyến danh sách phát yêu thích của mình, cậu bé bắt đầu một cuộc phiêu lưu. Ngày xửa </w:t>
      </w:r>
      <w:r>
        <w:lastRenderedPageBreak/>
        <w:t>ngày xưa, có một cậu bé sống trong một ngôi làng nhỏ ở ngoại ô một khu rừng lớn. Một ngày nọ, cậu quyết định khám phá khu rừng và kho báu bí mật của nó."}</w:t>
      </w:r>
    </w:p>
    <w:p w14:paraId="53ADF5F5" w14:textId="77777777" w:rsidR="00BE3141" w:rsidRDefault="004F384C">
      <w:r>
        <w:t>{"question": "Tạo tiêu đề để tóm tắt bài viết này. - Bài viết này thảo luận về ý nghĩa của sự gia tăng của công nghệ nhận dạng khuôn mặt. Nó nhấn mạnh những lo ngại về đạo đức của việc sử dụng công nghệ này và cách nó ảnh hưởng đến quyền riêng tư cá nhân.", "Trả lời": "Mối quan tâm ngày càng tăng: Tác động của công nghệ nhận dạng khuôn mặt đối với quyền riêng tư và đạo đức cá nhân\"}</w:t>
      </w:r>
    </w:p>
    <w:p w14:paraId="53C187CD" w14:textId="77777777" w:rsidR="00BE3141" w:rsidRDefault="004F384C">
      <w:r>
        <w:t>{"question": "Xác định loại cụm từ và xác định xem nó có hoạt động như một danh từ, tính từ, động từ hay trạng từ hay không. - Trên đường đi", "trả lời": "Cụm từ \"Along the way\" là một cụm giới từ có chức năng như một trạng từ, sửa đổi động từ bằng cách cung cấp thêm thông tin về nơi và / hoặc cách hành động diễn ra."}</w:t>
      </w:r>
    </w:p>
    <w:p w14:paraId="4283AE78" w14:textId="77777777" w:rsidR="00BE3141" w:rsidRDefault="004F384C">
      <w:r>
        <w:t>{"câu hỏi": "Chia nhỏ câu thành các phần thành phần của lời nói. - Những đám mây đang lơ lửng trên bầu trời.", "Trả lời": "Các - Xác định\nmây - Danh từ (chủ ngữ)\nare - Động từ (liên kết)\nhovering - Động từ (phân từ hiện tại)\nin - Giới từ \nthe - Determiner\nsky - Danh từ (đối tượng của giới từ - \"in\")"}</w:t>
      </w:r>
    </w:p>
    <w:p w14:paraId="50C91A1E" w14:textId="77777777" w:rsidR="00BE3141" w:rsidRDefault="004F384C">
      <w:r>
        <w:t>{"question": "Tạo quy tắc áp dụng đúng cho ví dụ sau. - Ví dụ \u2013 Cô ấy đã viết một lá thư", "câu trả lời": "Quy tắc: Chủ ngữ + Động từ (ở thì quá khứ) + Đối tượng trực tiếp"}</w:t>
      </w:r>
    </w:p>
    <w:p w14:paraId="4DFBD9A6" w14:textId="77777777" w:rsidR="00BE3141" w:rsidRDefault="004F384C">
      <w:r>
        <w:t>{"question": "Phân tích hiệu suất của cổ phiếu. - Cổ phiếu đã tăng 10% trong 3 tháng qua.", "trả lời": "Dựa trên thông tin được cung cấp, có vẻ như cổ phiếu đã hoạt động tốt trong 3 tháng qua với mức tăng 10%. Điều này cho thấy sự tăng trưởng tích cực và có thể cho thấy một hiệu suất mạnh mẽ. Tuy nhiên, điều quan trọng là phải xem xét các yếu tố khác như hiệu suất lịch sử của cổ phiếu, điều kiện thị trường hiện tại và xu hướng chung của ngành trước khi đưa ra bất kỳ kết luận dứt khoát nào về hiệu suất của cổ phiếu."}</w:t>
      </w:r>
    </w:p>
    <w:p w14:paraId="51D98C98" w14:textId="77777777" w:rsidR="00BE3141" w:rsidRDefault="004F384C">
      <w:r>
        <w:t>{"câu hỏi": "Xác định ngụy biện logic. - Mọi người nên tin vào quan điểm chính trị của tôi vì tôi là một chuyên gia.", "câu trả lời": "Tuyên bố này là một ví dụ về ngụy biện "kêu gọi chính quyền". Loại lập luận này cho thấy rằng một cái gì đó nên được chấp nhận là đúng đơn giản chỉ vì một nhân vật có thẩm quyền tuyên bố nó là đúng, mà không cung cấp bằng chứng hoặc lý do logic để hỗ trợ tuyên bố. Chỉ vì ai đó là chuyên gia trong một lĩnh vực không nhất thiết có nghĩa là quan điểm chính trị của họ tự động đúng hoặc nên được chấp nhận mà không cần thắc mắc."}</w:t>
      </w:r>
    </w:p>
    <w:p w14:paraId="21F39483" w14:textId="77777777" w:rsidR="00BE3141" w:rsidRDefault="004F384C">
      <w:r>
        <w:t>{"câu hỏi": "Phát triển một câu hỏi nghiên cứu có thể được trả lời bằng cách sử dụng dữ liệu. - Tắc nghẽn giao thông", "trả lời": "Các yếu tố góp phần gây tắc nghẽn giao thông là gì và tác động của chúng khác nhau như thế nào giữa các thành phố ở Hoa Kỳ?"}</w:t>
      </w:r>
    </w:p>
    <w:p w14:paraId="189531A5" w14:textId="77777777" w:rsidR="00BE3141" w:rsidRDefault="004F384C">
      <w:r>
        <w:t xml:space="preserve">{"question": "Phân tích bản piano sau. - Bản Sonata La trưởng K331 của Mozart, "Trả lời": "Bản Sonata cho piano số 11 cung La trưởng của Wolfgang Amadeus Mozart, K. 331 là một tác phẩm nổi tiếng và phổ biến trong các tiết mục piano cổ điển. Nó được cho là sáng tác vào khoảng năm 1783, mặc dù ngày chính xác là không chắc chắn. Bản sonata được chia thành ba chương.\n\n1. Phong trào đầu tiên, có tiêu đề "Andante grazioso", là một chủ đề và </w:t>
      </w:r>
      <w:r>
        <w:lastRenderedPageBreak/>
        <w:t>phong trào biến thể. Nó bắt đầu với một chủ đề thanh lịch và du dương trong A major. Mozart sau đó sáng tác sáu biến thể của chủ đề, mỗi biến thể có đặc điểm và biểu hiện riêng. Một số biến thể là ở trẻ vị thành niên tương đối (F sắc nhọn nhỏ) và một số là thuốc bổ (A chính). Các biến thể giàu trí tưởng tượng và thể hiện kỹ năng sáng tác của Mozart và khả năng kỹ thuật của nghệ sĩ piano. \n\n2. Chương thứ hai, có tiêu đề "Menuetto", là một minuet và trio. Minuet trang nghiêm và trang nghiêm trong giai điệu và nhịp điệu của nó, trong khi bộ ba sống động và tràn đầy năng lượng hơn. Bộ ba nằm ở chìa khóa thống trị của E trưởng. Phong trào này là một ví dụ về khả năng viết nhạc của Mozart vừa thanh lịch vừa tinh tế. \ n \ n3. Chương cuối cùng, có tựa đề "Alla Turca: Allegretto", là một trong những tác phẩm nổi tiếng nhất của Mozart. Phong trào, còn được gọi là "Tháng ba Thổ Nhĩ Kỳ", rất sôi nổi và có tinh thần. Nó được viết theo phong cách âm nhạc Janissary Thổ Nhĩ Kỳ, rất phổ biến ở châu Âu vào thời điểm đó. Bộ máy có độ tương phản động mạnh mẽ, nhịp điệu có dấu và đoạn quãng tám nhanh. Nhìn chung, bản Sonata cung La trưởng của Mozart, K. 331 là một tác phẩm tuyệt vời thể hiện chuyên môn sáng tác của Mozart và khả năng biểu cảm của piano. Nó vẫn là một yêu thích của các nghệ sĩ piano và khán giả."}</w:t>
      </w:r>
    </w:p>
    <w:p w14:paraId="2E9E486E" w14:textId="77777777" w:rsidR="00BE3141" w:rsidRDefault="004F384C">
      <w:r>
        <w:t>{"question": "Tạo một câu sửa đổi để giải thích rõ hơn khái niệm này. - Mọi người thường gặp khó khăn trong việc lựa chọn con đường sự nghiệp phù hợp.", "Trả lời": "Nhiều cá nhân thường cảm thấy khó khăn khi chọn con đường sự nghiệp phù hợp nhất với đam mê, thế mạnh và sở thích của họ."}</w:t>
      </w:r>
    </w:p>
    <w:p w14:paraId="094D745D" w14:textId="77777777" w:rsidR="00BE3141" w:rsidRDefault="004F384C">
      <w:r>
        <w:t>{"question": "Làm thế nào để bạn tạo một danh sách được liên kết trong C++?", "answer": "Danh sách được liên kết là một cấu trúc dữ liệu tuyến tính trong đó mỗi phần tử là một đối tượng riêng biệt với một phần dữ liệu và một phần liên kết. Phần liên kết trỏ đến phần tử tiếp theo trong danh sách. Để tạo một danh sách được liên kết trong C++, chúng ta bắt đầu bằng cách định nghĩa cấu trúc nút, cấu trúc này sẽ có thành viên dữ liệu và con trỏ tiếp theo:\n\n''cpp\nstruct Node {\n int data;\n Node* next;\n};\n'''\n\nNext, chúng ta có thể tạo một lớp cho một danh sách được liên kết bao gồm các hàm để thao tác với danh sách:\n\n''cpp\nclass LinkedList {\nprivate:\n Node* head;\npublic:\n LinkedList() {\n head = nullptr;\n }\n void insertAtHead(int value) {\n Node* newNode = new Node();\n newNode-&gt;data = value;\n if (head == nullptr) {\n head = newNode;\n head-&gt;next = nullptr;\n }\n else {\n newNode-&gt;next = head;\n head = newNode;\n }\n }\n void display() {\n Node* temp = head;\n while (temp != nullptr) {\n cout &lt;&lt; temp-&gt;data &lt;&lt; \" \";\n temp = temp-&gt;next;\n }\n cout &lt; &lt; endl;\n }\n};\n'''\n\nỞ đây, chúng ta đã tạo một lớp 'LinkedList' có một thành viên riêng tư 'head', trỏ đến phần tử đầu tiên của danh sách. Lớp có một hàm tạo khởi tạo 'head' thành 'nullptr'. Nó cũng có hai chức năng công khai: 'insertAtHead' để chèn một phần tử mới vào đầu danh sách và 'display' để hiển thị toàn bộ danh sách.\n\nDưới đây là một ví dụ về cách tạo và thao tác với một danh sách được liên kết:\n\n'''cpp\nint main()\n{\n LinkedList list;\n list.insertAtHead(1);\n list.insertAtHead(2);\n list.insertAtHead(3);\n list.display();\n return 0;\n}\n''\n\nThis sẽ tạo một danh sách được liên kết với ba phần tử và Hiển thị nó. Đầu ra sẽ là: '3 2 1'."}</w:t>
      </w:r>
    </w:p>
    <w:p w14:paraId="7B75C370" w14:textId="77777777" w:rsidR="00BE3141" w:rsidRDefault="004F384C">
      <w:r>
        <w:t xml:space="preserve">{"câu hỏi": "Mô tả những gì xảy ra trong câu sau: \"Con mèo nhảy qua mặt trăng.\"", "câu trả lời": "Trong câu \"Con mèo nhảy qua mặt trăng,\" một con mèo thực hiện một kỳ tích đáng </w:t>
      </w:r>
      <w:r>
        <w:lastRenderedPageBreak/>
        <w:t>kinh ngạc bằng cách bay lên không trung và làm sạch mặt trăng trong cú nhảy của nó. Hành động nhảy được hoàn thành bởi chủ đề của câu, đó là con mèo. Nó ngụ ý rằng mặt trăng có mặt trong cảnh và được định vị theo cách mà con mèo có thể nhảy qua nó. Câu này truyền tải một hành động và một thành tựu, mặc dù nó là một kịch bản hư cấu không tuân thủ quy luật của thực tế."}</w:t>
      </w:r>
    </w:p>
    <w:p w14:paraId="6FD78D9B" w14:textId="77777777" w:rsidR="00BE3141" w:rsidRDefault="004F384C">
      <w:r>
        <w:t>{"câu hỏi": "Kể tên ba loài thực vật được đề cập trong văn học.", "trả lời": "Ba loài thực vật đã được đề cập trong văn học là:\n 1. Mandrake \u2013 Được mô tả trong Harry Potter và Phòng chứa bí mật như một loại cây la hét với phẩm chất dược liệu \ n 2. Cây trúc đào trắng - Một bông hoa độc và là tiêu đề của một cuốn tiểu thuyết của Janet Fitch \ n 3. Hoa sen - Một loại cây trong The Odyssey, khiến đàn ông Odysseus ngủ và quên nhà của họ."}</w:t>
      </w:r>
    </w:p>
    <w:p w14:paraId="3B605F22" w14:textId="77777777" w:rsidR="00BE3141" w:rsidRDefault="004F384C">
      <w:r>
        <w:t>{"câu hỏi": "So sánh hệ thống giáo dục Hoa Kỳ với hệ thống giáo dục Ấn Độ.", "Trả lời": "Trong khi Hoa Kỳ và Ấn Độ là hai trong số các nền dân chủ lớn nhất và có ảnh hưởng nhất trên thế giới, hệ thống giáo dục của họ thể hiện một số khác biệt nổi bật. Một trong những khác biệt chính giữa hai nước là trong cấu trúc hệ thống giáo dục của họ. Tại Hoa Kỳ, giáo dục chủ yếu là trách nhiệm của chính quyền tiểu bang và địa phương, với chính phủ liên bang đóng một vai trò hạn chế. Đất nước này có một hệ thống phi tập trung, với mỗi tiểu bang thiết lập các tiêu chuẩn và chương trình giảng dạy riêng. Ngược lại, Ấn Độ có một hệ thống tập trung, với chính quyền trung ương thiết lập các tiêu chuẩn và chương trình giảng dạy cho cả nước. Tại Hoa Kỳ, có sự nhấn mạnh nhiều hơn vào nghệ thuật tự do, với sinh viên được khuyến khích khám phá một loạt các môn học trước khi quyết định chuyên ngành hoặc lĩnh vực chuyên môn. Ở Ấn Độ, có nhiều sự tập trung hơn vào các môn khoa học, công nghệ, kỹ thuật và toán học (STEM), với học sinh thường được khuyến khích theo đuổi các lĩnh vực này từ khi còn nhỏ. Tại Hoa Kỳ, sinh viên được đánh giá thông qua sự kết hợp giữa các môn học và kỳ thi, với trọng tâm là đánh giá liên tục. Ở Ấn Độ, các kỳ thi đóng một vai trò nổi bật hơn, với các kỳ thi cuối năm thường là phương tiện chính để đánh giá sự tiến bộ của học sinh. Cũng có sự khác biệt về độ dài của năm học, với năm học ở Hoa Kỳ thường kéo dài từ cuối tháng Tám hoặc đầu tháng Chín đến tháng Năm hoặc tháng Sáu, trong khi ở Ấn Độ, năm học kéo dài từ tháng Sáu đến tháng Tư.  trong khi hệ thống giáo dục của Hoa Kỳ và Ấn Độ có nhiều điểm tương đồng, cũng có một số khác biệt chính. Những khác biệt này phản ánh bối cảnh văn hóa và lịch sử độc đáo của hai quốc gia, và cung cấp những hiểu biết có giá trị về các phương pháp giáo dục đa dạng tồn tại trên khắp thế giới.</w:t>
      </w:r>
    </w:p>
    <w:p w14:paraId="7B2E5D83" w14:textId="77777777" w:rsidR="00BE3141" w:rsidRDefault="004F384C">
      <w:r>
        <w:t>{"question": "Phân loại từng loài động vật sau đây là động vật ăn thịt hoặc động vật ăn cỏ. - - Sư tử\n- Thỏ", "trả lời": "- Sư tử: Động vật ăn thịt\n- Thỏ: Động vật ăn cỏ"}</w:t>
      </w:r>
    </w:p>
    <w:p w14:paraId="3CC65357" w14:textId="77777777" w:rsidR="00BE3141" w:rsidRDefault="004F384C">
      <w:r>
        <w:t xml:space="preserve">{"câu hỏi": "Mô tả lợi thế của việc sử dụng máy tính xách tay thay vì máy tính để bàn.", "câu trả lời": "Một trong những lợi thế chính của việc sử dụng máy tính xách tay thay vì máy tính để bàn là tính di động. Máy tính xách tay được thiết kế nhẹ và dễ mang theo, cho phép bạn dễ dàng mang theo máy tính mọi lúc mọi nơi. Điều này có nghĩa là bạn có thể dễ dàng vận chuyển công việc hoặc giải trí của mình, cung cấp cho bạn sự linh hoạt hơn về địa điểm và thời điểm bạn có thể sử dụng máy tính của mình. Một ưu điểm khác của máy tính xách tay là kích thước nhỏ gọn, chiếm ít không gian hơn so với máy tính để bàn truyền thống. Điều này làm cho nó trở thành một thiết bị lý tưởng cho các ngôi nhà, căn hộ hoặc văn phòng nhỏ </w:t>
      </w:r>
      <w:r>
        <w:lastRenderedPageBreak/>
        <w:t>hơn, nơi không gian ở mức cao cấp. \ n \ n Ngoài ra, máy tính xách tay có thêm sự tiện lợi khi có thiết kế tất cả trong một, kết hợp màn hình, bàn phím, bàn di chuột và loa vào một đơn vị duy nhất. Điều này có nghĩa là bạn không cần phải mua hoặc thiết lập thêm các thiết bị ngoại vi, làm cho nó trở thành một lựa chọn tuyệt vời cho những người muốn có một không gian làm việc đơn giản, không lộn xộn. Nhìn chung, máy tính xách tay cung cấp cho người dùng một thiết bị tiện lợi, di động và tiết kiệm không gian có thể được sử dụng cho công việc hoặc giải trí, khiến nó trở thành một lựa chọn phổ biến so với máy tính để bàn truyền thống."}</w:t>
      </w:r>
    </w:p>
    <w:p w14:paraId="1F78080D" w14:textId="77777777" w:rsidR="00BE3141" w:rsidRDefault="004F384C">
      <w:r>
        <w:t>{"câu hỏi": "Tạo ra một thông điệp tích cực về thiên nhiên.", "câu trả lời": "Thiên nhiên thực sự là một điều đẹp đẽ và kỳ diệu. Đó là một vùng rộng lớn của vẻ đẹp và sự thanh thản vô tận, một nguồn cảm hứng thúc đẩy trí tưởng tượng của chúng ta và làm dịu tâm hồn chúng ta. Mỗi lần đi bộ qua rừng, mỗi hoàng hôn hoặc bình minh ngoạn mục, mỗi bông hoa nở, đều có sức mạnh làm trẻ hóa chúng ta và khiến chúng ta cảm thấy còn sống. Chúng ta hãy trân trọng và đánh giá cao món quà của thiên nhiên, tận hưởng sự huy hoàng của nó, và cố gắng bảo vệ nó cho các thế hệ mai sau."}</w:t>
      </w:r>
    </w:p>
    <w:p w14:paraId="5AD98D39" w14:textId="77777777" w:rsidR="00BE3141" w:rsidRDefault="004F384C">
      <w:r>
        <w:t>{"question": "Tạo một câu chuyện bằng cách sử dụng một tập hợp các từ được đưa ra bên dưới. - Cô gái, hiện tại, Thư viện, Lâu đài cát", "trả lời": "Ngày xửa ngày xưa, có một cô bé tên là Emily. Emily yêu thư viện và thường xuyên ghé thăm thư viện để đọc sách và học hỏi những điều mới. Cô là một cô gái tò mò và luôn khao khát kiến thức. Một ngày đẹp trời, mẹ của Emily đưa cô đến thư viện, và Emily hạnh phúc hơn bao giờ hết. Cô lướt qua các lối đi và chọn ra những cuốn sách yêu thích của mình. Nhưng khi cô đang đi về phía quầy, cô nhìn thấy một món quà được gói đẹp đẽ nằm trên sàn nhà. Emily rất ngạc nhiên và hỏi mẹ liệu cô có biết nó thuộc về ai không, nhưng mẹ cô cũng không biết. Emily, là một cô gái trung thực, đã mang món quà đến cho thủ thư. \n\nNgười thủ thư rất vui mừng khi Emily đưa cho cô món quà, nói rằng đó là cuộc thi mùa hè của thư viện mà họ đã quên tất cả. Như một lời cảm ơn, người thủ thư nói với Emily rằng cô có thể giữ món quà. Ngây ngất về món quà, Emily xé giấy gói để lộ ra một cuốn sách về việc xây dựng lâu đài cát. Emily đã ở trên mặt trăng với món quà của mình vì cô ấy thích xây dựng các tác phẩm điêu khắc từ cát trên bãi biển với bạn bè của mình. Mùa hè năm đó, Emily đi biển mỗi ngày và xây dựng những lâu đài cát tráng lệ nhất, nhờ cuốn sách cô nhận được. Cô thậm chí còn tham gia một cuộc thi xây dựng lâu đài cát tại bãi biển và giành giải nhất. Emily nhận ra tầm quan trọng của sự trung thực và học được rằng đôi khi phần thưởng lớn nhất đến từ việc làm điều đúng đắn."}</w:t>
      </w:r>
    </w:p>
    <w:p w14:paraId="670BADE1" w14:textId="77777777" w:rsidR="00BE3141" w:rsidRDefault="004F384C">
      <w:r>
        <w:t>{"câu hỏi": "Viết lại các câu mà không thay đổi nghĩa của câu sau. - Rõ ràng là có điều gì đó không ổn.", "trả lời": "Rõ ràng là có điều gì đó không đúng."}</w:t>
      </w:r>
    </w:p>
    <w:p w14:paraId="461A7957" w14:textId="77777777" w:rsidR="00BE3141" w:rsidRDefault="004F384C">
      <w:r>
        <w:t>{"câu hỏi": "Dựa trên câu đã cho, cho biết lý do tại sao \"bởi vì\" được sử dụng trong câu. - Tôi mệt mỏi vì tôi học cả đêm.", "trả lời": "Từ \"vì\" được sử dụng trong câu để đưa ra lý do hoặc lời giải thích cho người nói cảm thấy mệt mỏi. Cụ thể, nó chỉ ra rằng nguyên nhân của sự mệt mỏi của họ là do thực tế là họ đã thức và học cả đêm."}</w:t>
      </w:r>
    </w:p>
    <w:p w14:paraId="00ADC7F7" w14:textId="77777777" w:rsidR="00BE3141" w:rsidRDefault="004F384C">
      <w:r>
        <w:t xml:space="preserve">{"câu hỏi": "Cấu trúc phân tử của nước là gì?", "câu trả lời": "Cấu trúc phân tử của nước đề cập đến sự sắp xếp của các nguyên tử và tổ chức không gian của phân tử. Nước, được biết </w:t>
      </w:r>
      <w:r>
        <w:lastRenderedPageBreak/>
        <w:t>đến về mặt hóa học là H2O, có hai nguyên tử hydro và một nguyên tử oxy. Nguyên tử oxy chia sẻ một cặp electron với mỗi nguyên tử hydro để tạo thành hai liên kết cộng hóa trị O-H. Phân tử có hình dạng uốn cong với góc 104,45 \u00b0 giữa hai liên kết O-H. Các electron trên nguyên tử oxy được sắp xếp thành hai cặp, không được chia sẻ với các nguyên tử hydro. Điều này dẫn đến một phân tử phân cực có điện tích hơi âm trên nguyên tử oxy và điện tích hơi dương trên các nguyên tử hydro."}</w:t>
      </w:r>
    </w:p>
    <w:p w14:paraId="25DCFB8A" w14:textId="77777777" w:rsidR="00BE3141" w:rsidRDefault="004F384C">
      <w:r>
        <w:t>{"question": "Giải quyết vấn đề này bằng python:\nTrong bài toán này, bạn được cung cấp một đồ thị không định hướng được kết nối với n đỉnh và m cạnh. Bạn cần xác định xem có thể loại bỏ tối đa 2 cạnh khỏi biểu đồ để có được một cây chứa ít nhất n - 2 đỉnh hay không. ", "answer": "Đây là cách triển khai Python để giải quyết vấn đề:\n\n'''\ndef remove_edges_to_make_tree(n, edges):\n # Tạo adjacency list\n adj_list = {i: [] for i in range(n)}\n for you, v in edges:\n adj_list[u].append(v)\n adj_list[v].append(u)\n\n # Kiểm tra xem đồ thị đã là cây\n chưa nếu len(cạnh) == n - 1:\n return True\n\n # Kiểm tra xem đồ thị có thể là không chuyển đổi thành cây bằng cách loại bỏ một cạnh \ n cho bạn, v trong các cạnh: \ n adj_list[u].remove(v) \n adj_list[v].remove(u)\n visited = [False] * n\n dfs_count = dfs(0, adj_list, visited)\n adj_list[u].append(v)\n adj_list[v].append(u)\n if dfs_count == n:\n return True\n\n # Kiểm tra xem đồ thị có thể được chuyển đổi thành cây hay không bằng cách loại bỏ hai cạnh\n    Đối với bạn, v trong các cạnh:\n adj_list[u].remove(v)\n adj_list[v].remove(u)\n cho x, y trong các cạnh:\n nếu x == u và y == v hoặc x == v và y == u:\n tiếp tục\n adj_list[x].remove(y)\n adj_list[y].remove(x)\n visited = [False] * n\n dfs_count = dfs(0,  adj_list, visited)\n adj_list[x].append(y)\n adj_list[y].append(x)\n if dfs_count == n:\n return True\n adj_list[u].append(v)\n adj_list[v].append(u)\n\n # Không thể chuyển đổi đồ thị thành cây bằng cách loại bỏ tối đa hai cạnh\n trả về False\n\n\ndef dfs(node,  adj_list, visited):\n visited[node] = True\n count = 1\n for neighbor in adj_list[node]:\n if not visited[neighbor]:\n count += dfs(neighbor, adj_list, visited)\n return count\n'''\n\nHàm 'remove_edges_to_make_tree' lấy làm đầu vào số đỉnh 'n' và danh sách các cạnh 'cạnh' (mỗi cạnh được biểu thị bằng một bộ hai đỉnh). Nó trả về 'True' nếu có thể xóa tối đa 2 cạnh khỏi đồ thị để có được một cây chứa ít nhất các đỉnh 'n - 2' và 'False' nếu không.\n\nHàm trước tiên tạo ra một biểu diễn danh sách liền kề của đồ thị bằng từ điển. Sau đó, nó kiểm tra xem biểu đồ đã là một cây chưa (tức là, nếu nó có các cạnh 'n-1'). Nếu vậy, nó sẽ trả về 'True'. Nếu không, nó sẽ cố gắng loại bỏ một cạnh duy nhất và kiểm tra xem biểu đồ kết quả có phải là cây hay không bằng cách thực hiện tìm kiếm độ sâu đầu tiên (DFS) bắt đầu từ một nút tùy ý. Nếu đúng như vậy, nó sẽ trả về 'True'. Nếu không, nó sẽ cố gắng loại bỏ hai cạnh và kiểm tra xem biểu đồ kết quả có phải là một cây theo cùng một cách hay không. Nếu một cái cây được tìm thấy, nó sẽ trả về 'True'. Nếu không có điều kiện nào trong số này được đáp ứng, nó trả về 'False'.\n\nHàm 'dfs' thực hiện DFS từ một 'nút' nhất định trong biểu đồ được biểu thị bằng danh sách liền kề 'adj_list'. Nó trả về số đỉnh đã truy cập trong quá trình tìm kiếm. Danh sách 'đã truy cập' theo dõi những nút nào đã được truy cập để tránh truy cập lại cùng một nút hai lần."}</w:t>
      </w:r>
    </w:p>
    <w:p w14:paraId="29AAA870" w14:textId="77777777" w:rsidR="00BE3141" w:rsidRDefault="004F384C">
      <w:r>
        <w:t>{"question": "Cho một mảng gồm năm số nguyên, tổng của các số nguyên là bao nhiêu? - [1, 2, 3, 4, 5]", "đáp án": "Tổng các số nguyên trong mảng đã cho [1, 2, 3, 4, 5] là 15."}</w:t>
      </w:r>
    </w:p>
    <w:p w14:paraId="130CA4B9" w14:textId="77777777" w:rsidR="00BE3141" w:rsidRDefault="004F384C">
      <w:r>
        <w:lastRenderedPageBreak/>
        <w:t>{"question": "Tìm 5 mẫu câu thường được sử dụng trong tiếng Anh.", "answer": "1. Subject + Verb + Object (SVO): Đây là mẫu câu phổ biến nhất trong tiếng Anh, trong đó chủ ngữ đứng đầu, tiếp theo là động từ và cuối cùng là đối tượng. Ví dụ: John đã ăn một quả táo.\n\n2. Chủ ngữ + Động từ + Bổ ngữ (SVC): Trong mẫu câu này, chủ ngữ được theo sau bởi một động từ và bổ ngữ, có thể là một đối tượng hoặc một bổ ngữ chủ ngữ mô tả hoặc đổi tên chủ ngữ. Ví dụ: Cô ấy là bác sĩ.\n\n3. Chủ ngữ + Động từ + Đối tượng gián tiếp + Đối tượng trực tiếp (SVOO): Mẫu này được sử dụng khi có một đối tượng gián tiếp trong câu, đề cập đến người hoặc vật bị ảnh hưởng bởi hành động của động từ. Ví dụ: Anh tặng cô một món quà.\n\n4. Chủ ngữ + Động từ + Trạng từ (SVA): Trong mẫu câu này, chủ ngữ đứng đầu, tiếp theo là động từ và cụm trạng từ hoặc mệnh đề, cung cấp thêm thông tin về thời gian, địa điểm hoặc cách thức của hành động. Ví dụ: Họ đến sớm.\n\n5. Chủ ngữ + Động từ + Đối tượng + Trạng từ (SVOA): Mẫu này tương tự như mẫu SVO, nhưng bao gồm một cụm trạng từ hoặc mệnh đề ở cuối để thêm thông tin bổ sung. Ví dụ: Anh ấy chơi piano rất hay."}</w:t>
      </w:r>
    </w:p>
    <w:p w14:paraId="671808BC" w14:textId="77777777" w:rsidR="00BE3141" w:rsidRDefault="004F384C">
      <w:r>
        <w:t>{"question": "Tạo truy vấn SQL để lấy tổng số nhân viên đã gia nhập công ty trước ngày 1 tháng 1 năm 2021.", "answer": "Đây là truy vấn SQL có thể hoàn thành nhiệm vụ này:\n\n'''\nSELECT COUNT(*) là TotalEmployees\nFROM Employees\nWHERE HireDate &lt; '2021-01-01';\n''\n\nTruy vấn này giả định rằng có một bảng có tên 'Nhân viên' với cột 'HireDate' đại diện cho ngày nhân viên gia nhập công ty. Mệnh đề 'WHERE' lọc nhân viên để chỉ bao gồm những người có 'HireDate' trước ngày 1 tháng 1 năm 2021 và hàm 'COUNT(*)' tính tổng số hàng phù hợp với tiêu chí này. Cuối cùng, 'as TotalEmployees' tạo bí danh cho số lượng kết quả, vì vậy cột đầu ra được gắn nhãn rõ ràng là tổng số nhân viên đã gia nhập công ty trước ngày 1 tháng 1 năm 2021."}</w:t>
      </w:r>
    </w:p>
    <w:p w14:paraId="20140D59" w14:textId="77777777" w:rsidR="00BE3141" w:rsidRDefault="004F384C">
      <w:r>
        <w:t xml:space="preserve">{"câu hỏi": "Bạn sẽ tạo ra một công cụ phân tích tình cảm như thế nào?", "câu trả lời": "Tạo một công cụ phân tích tình cảm bao gồm một số bước, bao gồm thu thập dữ liệu, tiền xử lý, đào tạo và đánh giá mô hình. Dưới đây là tổng quan cấp cao về các bước này:\n\n1. Thu thập dữ liệu: Bước đầu tiên trong việc tạo ra một công cụ phân tích tình cảm là thu thập dữ liệu đào tạo. Điều này có thể bao gồm thu thập dữ liệu văn bản từ các trang mạng xã hội, diễn đàn, đánh giá sản phẩm và các nguồn khác nơi người dùng bày tỏ suy nghĩ và cảm xúc của họ bằng văn bản. Dữ liệu phải được gắn nhãn theo cảm tính, ví dụ: tích cực, tiêu cực hoặc trung tính. \ n \ n2. Tiền xử lý: Bước này liên quan đến việc chuẩn bị dữ liệu để phân tích bằng cách làm sạch và sắp xếp nó. Điều này có thể bao gồm xóa thông tin không liên quan như URL hoặc thẻ HTML, sửa lỗi chính tả, chuyển đổi văn bản thành chữ thường, xóa dấu câu và mã hóa văn bản thành các từ riêng lẻ. \ n \ n3. Lựa chọn tính năng: Bước tiếp theo là xác định các tính năng hoặc thuộc tính sẽ được sử dụng để phân loại dữ liệu. Điều này có thể liên quan đến việc chọn các từ, cụm từ quan trọng hoặc các đặc điểm từ vựng khác có liên quan đến tình cảm hoặc cảm xúc. \ n \ n4. Đào tạo mô hình: Khi dữ liệu đã được xử lý trước và các tính năng đã được chọn, bạn có thể sử dụng các thuật toán học máy để đào tạo mô hình. Điều này liên quan đến việc chia dữ liệu đào tạo thành một bộ đào tạo và một bộ thử nghiệm và sử dụng các thuật toán như Naive Bayes hoặc Support Vector Machines để tìm hiểu cách phân loại dữ liệu dựa trên các tính năng của nó. \ n \ n5. Đánh giá mô hình: Bước cuối cùng là đánh giá hiệu suất của mô hình bằng cách kiểm tra nó trên bộ thử nghiệm. Điều này có thể giúp bạn xác định mức độ chính xác của mô hình trong việc </w:t>
      </w:r>
      <w:r>
        <w:lastRenderedPageBreak/>
        <w:t>phân loại tình cảm và xác định các lĩnh vực cần cải thiện. \ n \ n Khi công cụ phân tích tình cảm đã được phát triển, nó có thể được sử dụng để phân tích dữ liệu mới và cung cấp thông tin chi tiết về tình cảm của văn bản. Điều quan trọng cần lưu ý là hiệu suất của mô hình phụ thuộc vào chất lượng của dữ liệu đào tạo và lựa chọn các tính năng, vì vậy điều quan trọng là phải liên tục tinh chỉnh và cải tiến công cụ để cải thiện độ chính xác của nó."}</w:t>
      </w:r>
    </w:p>
    <w:p w14:paraId="3C50C07C" w14:textId="77777777" w:rsidR="00BE3141" w:rsidRDefault="004F384C">
      <w:r>
        <w:t>{"câu hỏi": "Lấy ba câu từ bài viết và kết hợp chúng thành một câu dài hơn. - 1. Internet đã mở ra những cơ hội mới cho các doanh nhân. \n2. Khả năng làm việc từ xa đã giúp việc khởi động một doanh nghiệp trở nên dễ dàng hơn. \ n3. Đã có sự gia tăng các công ty khởi nghiệp thành công trên khắp thế giới.", "Trả lời": "Internet đã mở ra những cơ hội mới cho các doanh nhân, khả năng làm việc từ xa đã giúp việc khởi nghiệp trở nên dễ dàng hơn và kết quả là đã có sự gia tăng các công ty khởi nghiệp thành công trên khắp thế giới."}</w:t>
      </w:r>
    </w:p>
    <w:p w14:paraId="00F534E2" w14:textId="77777777" w:rsidR="00BE3141" w:rsidRDefault="004F384C">
      <w:r>
        <w:t>{"question": "Sắp xếp lại hai câu để tạo thành một cụm từ logic. - 1. Các nhà khoa học vẫn chưa thể tìm ra cách chữa trị ung thư. \n2. Nhưng, họ đang tiếp tục tìm ra phương pháp điều trị mới.", "Trả lời": "Các nhà khoa học vẫn chưa thể tìm ra cách chữa trị ung thư, nhưng họ đang tiếp tục tìm ra phương pháp điều trị mới."}</w:t>
      </w:r>
    </w:p>
    <w:p w14:paraId="59FA81CA" w14:textId="77777777" w:rsidR="00BE3141" w:rsidRDefault="004F384C">
      <w:r>
        <w:t>{"question": "Liệt kê tập hợp các mục đã cho. - Táo, Cam, Xoài", "trả lời": "1. Táo\n2. Màu cam\n3. Xoài."}</w:t>
      </w:r>
    </w:p>
    <w:p w14:paraId="7A520B5B" w14:textId="77777777" w:rsidR="00BE3141" w:rsidRDefault="004F384C">
      <w:r>
        <w:t>{"question": "Tạo một ghi nhớ để ghi nhớ chuỗi các từ đã cho. - Chó, Mèo, Chim, Cá", "câu trả lời": "Một thiết bị ghi nhớ có thể giúp bạn nhớ trình tự của những từ này là \"Dashing Dogs Catching Cute Cats Bring Blue Birds, Finding Fine Fishes\" trong đó mỗi chữ cái đầu tiên của cụm từ phù hợp với thứ tự của chuỗi đầu vào đã cho của bạn."}</w:t>
      </w:r>
    </w:p>
    <w:p w14:paraId="388A99B8" w14:textId="77777777" w:rsidR="00BE3141" w:rsidRDefault="004F384C">
      <w:r>
        <w:t>{"câu hỏi": "Điều chỉnh giọng điệu của câu để làm cho nó thân thiện. - Đơn đăng ký của bạn đã bị từ chối.", "Trả lời": "Tôi rất tiếc phải nói rằng sau khi xem xét cẩn thận, đơn đăng ký được yêu cầu rất tiếc đã không được chấp thuận, nhưng đừng lo lắng, chúng tôi sẽ tiếp tục hỗ trợ bạn trong việc khám phá các lựa chọn khả thi khác."}</w:t>
      </w:r>
    </w:p>
    <w:p w14:paraId="383804D5" w14:textId="77777777" w:rsidR="00BE3141" w:rsidRDefault="004F384C">
      <w:r>
        <w:t>{"câu hỏi": "Tạo khẩu hiệu truyền tải sứ mệnh của công ty.", "câu trả lời": "\"Trao quyền cho tiềm năng của bạn: Đổi mới vì một ngày mai tốt đẹp hơn.\""}</w:t>
      </w:r>
    </w:p>
    <w:p w14:paraId="581E22D0" w14:textId="77777777" w:rsidR="00BE3141" w:rsidRDefault="004F384C">
      <w:r>
        <w:t>{"question": "Phân loại các tin tức sau đây là tin tốt hoặc tin xấu. - Khảo sát mới nhất cho thấy tỷ lệ thất nghiệp đã tăng 3%.", "Trả lời": "Tin xấu."}</w:t>
      </w:r>
    </w:p>
    <w:p w14:paraId="172A71B0" w14:textId="77777777" w:rsidR="00BE3141" w:rsidRDefault="004F384C">
      <w:r>
        <w:t>{"câu hỏi": "Tạo bản phác thảo nhân vật của nhân vật chính trong cuốn sách.", "câu trả lời": "Thật không may, tôi không thể hoàn thành nhiệm vụ này vì bạn chưa cung cấp cho tôi bất kỳ cuốn sách hoặc nhân vật chính cụ thể nào để viết phác thảo nhân vật. Bạn có thể vui lòng cung cấp thêm thông tin về cuốn sách và nhân vật chính mà bạn muốn phác thảo nhân vật? Cảm ơn."}</w:t>
      </w:r>
    </w:p>
    <w:p w14:paraId="52582489" w14:textId="77777777" w:rsidR="00BE3141" w:rsidRDefault="004F384C">
      <w:r>
        <w:t xml:space="preserve">{"câu hỏi": "Tạo ra một bài thơ về thiên nhiên theo cấu trúc của một sonnet.", "trả lời": "Giữa những ngọn đồi xanh mướt, rực rỡ\nVới ánh sáng mặt trời sinh ra một lần nữa trên mỗi morn mới,\n Những con chim trilling hót, những bông hoa mọc, \nMột bức tranh về vẻ đẹp </w:t>
      </w:r>
      <w:r>
        <w:lastRenderedPageBreak/>
        <w:t>của thiên nhiên sinh ra. \n\nNhững chiếc lá xào xạc với những cơn gió nhẹ nhàng thổi,\nMột bản giao hưởng của cuộc sống, một thế giới tái sinh.\nDòng sông lấp lánh, được thắp sáng bởi ánh sáng ấm áp của mặt trời,\nVà hươu nổi lên để gặm gai.\n\nMỗi sinh vật đóng vai trò của nó trong khung cảnh của cuộc sống,\nTừ những con kiến đang ríu rít, đến những cái cây nguyên khối.\nVà mặc dù những giọt nước mắt của mưa đôi khi có thể chảy, \ Từ bầu trời bão tố, bị bao vây bởi gió chiến tranh\n\nNature\u2019s vẻ đẹp tỏa sáng từ đầu đến chân,\nMột mạng lưới của cuộc sống, một kiệt tác kỳ diệu."}</w:t>
      </w:r>
    </w:p>
    <w:p w14:paraId="1A7E6D12" w14:textId="77777777" w:rsidR="00BE3141" w:rsidRDefault="004F384C">
      <w:r>
        <w:t>{"câu hỏi": "Tìm một trích dẫn hoặc ví dụ truyền tải thông điệp đã cho. - Tầm quan trọng của giao tiếp trong các mối quan hệ", "trả lời": "Một trích dẫn truyền đạt tầm quan trọng của giao tiếp trong các mối quan hệ là của George Bernard Shaw: Vấn đề lớn nhất trong giao tiếp là ảo tưởng rằng nó đã diễn ra. \" Trích dẫn này nhấn mạnh rằng thông thường, những hiểu lầm trong các mối quan hệ phát sinh bởi vì các cá nhân cho rằng thông điệp của họ đã được truyền đạt và hiểu rõ ràng,  Khi trong thực tế, giao tiếp thích hợp có thể không xảy ra. Giao tiếp hiệu quả và cởi mở là rất quan trọng trong việc nuôi dưỡng các mối quan hệ lành mạnh và tránh xung đột."}</w:t>
      </w:r>
    </w:p>
    <w:p w14:paraId="7F2B0215" w14:textId="77777777" w:rsidR="00BE3141" w:rsidRDefault="004F384C">
      <w:r>
        <w:t>{"câu hỏi": "Tìm một câu nói nổi tiếng liên quan đến khái niệm đã cho. - Kiên trì", "trả lời": "\"Thành công không phải là cuối cùng, thất bại không phải là chết người: đó là sự can đảm để tiếp tục điều đó có giá trị.\" - Winston Churchill."}</w:t>
      </w:r>
    </w:p>
    <w:p w14:paraId="2FFBE8D3" w14:textId="77777777" w:rsidR="00BE3141" w:rsidRDefault="004F384C">
      <w:r>
        <w:t>{"câu hỏi": "Mô tả quá trình được sử dụng để tìm điện thoại di động bị mất", "câu trả lời": "Nếu bạn đã thất lạc điện thoại di động của mình, có một số bước bạn có thể thực hiện để xác định vị trí của nó:\n\n1. Gọi hoặc nhắn tin cho điện thoại của bạn: Sử dụng điện thoại của bạn bè hoặc điện thoại cố định để gọi đến điện thoại di động bị mất của bạn. Điều này sẽ làm cho nó đổ chuông, cho phép bạn theo dõi âm thanh - nếu nó ở gần. Ngoài ra, bạn có thể gửi tin nhắn văn bản, nếu bất cứ ai tìm thấy nó, có thể xem văn bản và có thể lấy lại điện thoại cho bạn. \ n \ n2. Quay lại các bước của bạn: Hãy nghĩ lại lần cuối cùng bạn có điện thoại di động và quay lại các bước của mình. Kiểm tra bất kỳ nơi nào bạn có thể đã dừng lại trên đường đi, chẳng hạn như quán cà phê, cửa hàng hoặc phòng vệ sinh. \ n \ n3. Sử dụng tính năng \u201cFind My Device\u201d: Nếu điện thoại của bạn là iPhone, hãy sử dụng ứng dụng \"Find My iPhone\" trên một thiết bị Apple khác hoặc đăng nhập vào iCloud trên máy tính để định vị thiết bị đó trên bản đồ. Nếu đó là điện thoại Android, hãy sử dụng tính năng "Tìm thiết bị của tôi" bằng cách truy cập thông qua một thiết bị khác, tính năng này cũng sẽ hiển thị bản đồ với vị trí của điện thoại. Kiểm tra với người bị mất và tìm thấy: Nếu bạn đang ở nơi công cộng, chẳng hạn như cửa hàng hoặc trung tâm thương mại, hãy kiểm tra xem điện thoại của bạn đã được bật chưa. \ n \ n5. Liên hệ với nhà cung cấp dịch vụ của bạn: Nếu vẫn thất bại, bạn có thể liên hệ với nhà cung cấp dịch vụ của mình và báo cáo điện thoại di động bị mất. Họ có thể sử dụng mạng của họ để giúp xác định vị trí điện thoại của bạn hoặc hủy kích hoạt nó nếu không tìm thấy nó. \ n \ n6. Khóa hoặc xóa điện thoại từ xa: Nếu lo ngại về tính bảo mật của thông tin, bạn có thể khóa hoặc xóa dữ liệu điện thoại từ xa thông qua tính năng \"Find My iPhone\" hoặc \"Find My Device\".</w:t>
      </w:r>
    </w:p>
    <w:p w14:paraId="6E1FB09B" w14:textId="77777777" w:rsidR="00BE3141" w:rsidRDefault="004F384C">
      <w:r>
        <w:lastRenderedPageBreak/>
        <w:t>{"question": "Đưa ra bằng chứng cho thấy số đầu vào chia hết cho 3. - 12", "trả lời": "Để kiểm tra xem 12 có chia hết cho 3 hay không, chúng ta có thể cộng các chữ số của nó: 1 + 2 = 3. Vì 3 chia hết cho 3, chúng ta biết rằng 12 cũng chia hết cho 3."}</w:t>
      </w:r>
    </w:p>
    <w:p w14:paraId="50C70EDD" w14:textId="77777777" w:rsidR="00BE3141" w:rsidRDefault="004F384C">
      <w:r>
        <w:t>{"question": "Mô tả cách giải quyết vấn đề này:\n\nTree Truy vấn: Trong vấn đề này, bạn được cung cấp một cây với n nút và một tập hợp các truy vấn. Mỗi truy vấn yêu cầu bạn tìm giá trị tối đa trên đường dẫn giữa hai nút trong cây. Bạn cần trả lời tất cả các truy vấn một cách hiệu quả.", "trả lời": "Một giải pháp khả thi cho vấn đề này là sử dụng LCA (Tổ tiên chung thấp nhất) và các kỹ thuật bảng thưa thớt. \n\nĐầu tiên, chúng ta có thể tính toán trước cha của mỗi nút và độ sâu tương ứng của chúng bằng thuật toán DFS (Tìm kiếm đầu tiên theo chiều sâu). Sau đó, chúng ta có thể xây dựng một bảng thưa thớt các giá trị tối đa từ mỗi nút đến tổ tiên của chúng. \n\nĐể trả lời một truy vấn giữa các nút u và v, trước tiên chúng ta có thể tìm thấy LCA của chúng, có thể được thực hiện hiệu quả bằng cách sử dụng cha mẹ và độ sâu được tính toán trước. Sau đó, chúng ta có thể sử dụng bảng thưa để tìm giá trị tối đa từ bạn đến LCA của họ và từ v đến LCA của họ. Tối đa của hai giá trị này sẽ là câu trả lời cho truy vấn.\n\nĐộ phức tạp thời gian của phương pháp này là O(n log n) để tính toán trước và xây dựng bảng thưa thớt, và O(log n) để trả lời từng truy vấn, dẫn đến độ phức tạp thời gian tổng thể của O((n+q) log n), trong đó q là số lượng truy vấn."}</w:t>
      </w:r>
    </w:p>
    <w:p w14:paraId="7F920521" w14:textId="77777777" w:rsidR="00BE3141" w:rsidRDefault="004F384C">
      <w:r>
        <w:t>{"câu hỏi": "Kể tên hai chiến lược có thể được sử dụng để bảo vệ bạn khỏi các cuộc tấn công mạng.", "trả lời": "1. Sử dụng mật khẩu mạnh và cập nhật chúng thường xuyên: Một trong những cách dễ nhất để bảo vệ bạn khỏi các cuộc tấn công mạng là sử dụng mật khẩu mạnh có chứa sự kết hợp của các chữ cái, số và ký tự đặc biệt. Tránh sử dụng thông tin dễ đoán như tên hoặc ngày sinh làm mật khẩu của bạn. Điều quan trọng nữa là phải cập nhật mật khẩu của bạn thường xuyên và tránh sử dụng lại cùng một mật khẩu cho nhiều tài khoản. \ n \ n2. Luôn cập nhật phần mềm và hệ điều hành: Những kẻ tấn công mạng thường khai thác lỗ hổng trong phần mềm lỗi thời để truy cập vào thông tin của bạn. Để ngăn điều này xảy ra, hãy đảm bảo rằng hệ điều hành và chương trình phần mềm của bạn được cập nhật và các bản vá bảo mật được áp dụng thường xuyên. Điều này sẽ giúp giảm nguy cơ tấn công mạng bằng cách đóng các lỗ hổng bảo mật đã biết."}</w:t>
      </w:r>
    </w:p>
    <w:p w14:paraId="1FDBC2D1" w14:textId="77777777" w:rsidR="00BE3141" w:rsidRDefault="004F384C">
      <w:r>
        <w:t>{"question": "Nén đoạn văn bản sau bằng cách thay thế các từ bằng từ đồng nghĩa thích hợp. - Ca sĩ đã thực hiện một hành trình dài đến thành phố.", "trả lời": "Giọng ca đã có một chuyến đi dài đến đô thị."}</w:t>
      </w:r>
    </w:p>
    <w:p w14:paraId="4CCDA145" w14:textId="77777777" w:rsidR="00BE3141" w:rsidRDefault="004F384C">
      <w:r>
        <w:t xml:space="preserve">{"câu hỏi": "Tạo một kế hoạch để giảm căng thẳng hàng ngày.", "trả lời": "Đây là một kế hoạch để giúp giảm căng thẳng hàng ngày:\n\n1. Bắt đầu ngày mới với một thói quen buổi sáng êm dịu: Bắt đầu ngày mới một cách bình tĩnh bằng cách thức dậy sớm hơn để tham gia vào các hoạt động thư giãn như thiền, kéo dài hoặc nhấm nháp trà. \n\n2. Thực hành các bài tập thở sâu: Các bài tập thở sâu có thể giúp giảm mức độ căng thẳng và lo lắng. Dành vài phút trong ngày để nhắm mắt lại và tập trung vào hơi thở, hít vào và thở ra sâu. \ n \ n3. Quản lý thời gian hiệu quả: Lên kế hoạch cho ngày hôm sau và ưu tiên các nhiệm vụ để giảm thiểu cảm giác quá tải. Chia nhỏ các nhiệm vụ lớn thành các mục tiêu nhỏ hơn, có thể đạt được và cố gắng tránh sự trì hoãn. \n\n4. Nghỉ giải lao: Đảm bảo nghỉ ngơi thường xuyên trong suốt cả ngày, đi bộ ngắn, nghe nhạc hoặc chỉ nghỉ ngơi mắt trong vài phút. \n\n5. Tập </w:t>
      </w:r>
      <w:r>
        <w:lastRenderedPageBreak/>
        <w:t>thể dục thường xuyên: Tập thể dục đã được chứng minh là làm giảm căng thẳng và tăng cường tâm trạng. Kết hợp hoạt động thể chất vào ngày của bạn như đi bộ, chạy, yoga hoặc bất kỳ bài tập nào khác mà bạn thích. \ n \ n6. Ăn một chế độ ăn uống cân bằng và lành mạnh: Ăn một chế độ ăn uống lành mạnh và cân bằng có thể giúp cải thiện mức năng lượng, tâm trạng và sức khỏe tổng thể. Cố gắng bao gồm nhiều trái cây, rau, protein nạc và ngũ cốc nguyên hạt trong chế độ ăn uống của bạn. \ n \ n7. Hạn chế lượng caffeine và rượu: Caffeine và rượu có thể làm tăng mức độ căng thẳng, vì vậy hãy cố gắng hạn chế tiêu thụ hoặc lựa chọn các lựa chọn thay thế không chứa caffein. Thực hành các kỹ thuật thư giãn: Thực hành các kỹ thuật thư giãn như thư giãn cơ bắp tiến bộ, hình dung hoặc thiền định, giúp làm dịu tâm trí và giảm mức độ căng thẳng. \ n \ n9. Kết nối với những người khác: Hỗ trợ xã hội từ bạn bè, gia đình hoặc một nhóm hỗ trợ có thể giúp giảm căng thẳng và mang lại sự thoải mái trong những thời điểm khó khăn. \ n \ n10. Ngủ nhiều: Đặt mục tiêu ngủ 7-9 giờ chất lượng mỗi đêm. Tạo thói quen trước khi đi ngủ và tuân thủ nó, tránh màn hình và đèn sáng trước khi đi ngủ và tạo ra một môi trường ngủ thư giãn.\n\nThực hiện các bước này vào thói quen hàng ngày của bạn có thể giúp quản lý mức độ căng thẳng và thúc đẩy sức khỏe tổng thể."}</w:t>
      </w:r>
    </w:p>
    <w:p w14:paraId="07B0A9A3" w14:textId="77777777" w:rsidR="00BE3141" w:rsidRDefault="004F384C">
      <w:r>
        <w:t>{"question": "Chọn câu trả lời thích hợp nhất cho câu hỏi. - Bạn cần tài liệu gì để truy cập một trang web?", "trả lời": "Để truy cập một trang web, bạn thường không cần bất kỳ tài liệu cụ thể nào. Bạn chỉ cần một thiết bị có kết nối internet và trình duyệt web."}</w:t>
      </w:r>
    </w:p>
    <w:p w14:paraId="1F689654" w14:textId="77777777" w:rsidR="00BE3141" w:rsidRDefault="004F384C">
      <w:r>
        <w:t>{"question": "Tạo một thiết kế tính toán để di chuyển một cánh tay robot bằng cách sử dụng số lượng mã tối thiểu.", "answer": "Đây là một tập lệnh Python đơn giản sẽ di chuyển một cánh tay robot, giả sử rằng cánh tay robot và bộ điều khiển của nó được kết nối và giao tiếp đúng cách với máy tính.\n\n'''python\nimport robotic_arm_controller\n\n# Kết nối với bộ điều khiển cánh tay robot \ ncontroller = robotic_arm_controller. Controller()\n\n# Xác định vị trí mục tiêu\nx_target = 10\ny_target = 20\nz_target = 30\n\n# Di chuyển cánh tay robot \ ncontroller.move_to (x_target, y_target, z_target) \ n'''\n \ nTập lệnh này nhập mô-đun 'robotic_arm_controller' giả định, mà chúng tôi giả định cung cấp giao diện để điều khiển cánh tay robot. Nó khởi tạo một thể hiện của bộ điều khiển và xác định vị trí mục tiêu cho cánh tay. Cuối cùng, nó gọi phương thức 'move_to()' để di chuyển cánh tay đến vị trí mong muốn.\n\nĐây chỉ là một ví dụ và mã thực tế sẽ khác nhau tùy thuộc vào phần cứng và phần mềm cụ thể đang được sử dụng để điều khiển cánh tay robot. Mục tiêu chính của thiết kế này là thể hiện một cách đơn giản và súc tích để di chuyển cánh tay bằng cách sử dụng một lượng mã tối thiểu."}</w:t>
      </w:r>
    </w:p>
    <w:p w14:paraId="0A5BCC44" w14:textId="77777777" w:rsidR="00BE3141" w:rsidRDefault="004F384C">
      <w:r>
        <w:t xml:space="preserve">{"câu hỏi": "Mô tả những thách thức xung quanh phát triển phần mềm.", "trả lời": "Phát triển phần mềm là một lĩnh vực phức tạp và không ngừng phát triển, đưa ra nhiều thách thức cho các nhà phát triển, các bên liên quan và tổ chức. Một số thách thức phổ biến mà ngành công nghiệp phát triển phần mềm phải đối mặt bao gồm: \ n \ n1. Đáp ứng yêu cầu của doanh nghiệp và khách hàng: Một trong những thách thức lớn nhất trong phát triển phần mềm là hiểu chính xác và đáp ứng được yêu cầu của doanh nghiệp hoặc khách hàng. Các yêu cầu có thể thay đổi theo thời gian, và trong một số trường hợp, thậm chí có thể xung đột với nhau, gây khó khăn cho việc thiết kế một hệ thống đáp ứng tất cả các kỳ vọng của các bên liên quan. Duy trì chất lượng và độ chính xác: Đảm bảo rằng sản phẩm phần mềm có chất lượng </w:t>
      </w:r>
      <w:r>
        <w:lastRenderedPageBreak/>
        <w:t>cao và chính xác là một thách thức quan trọng. Điều này liên quan đến việc đảm bảo rằng phần mềm được thiết kế tốt, được kiểm tra tốt và không có các lỗi hoặc vấn đề lớn có thể ảnh hưởng đến hiệu suất hoặc khả năng sử dụng của nó. \ n \ n3. Quản lý tiến độ dự án và ngân sách: Các dự án phát triển phần mềm thường bị vượt tiến độ và hạn chế về ngân sách. Quản lý các mốc thời gian và cung cấp một sản phẩm chất lượng cao trong khi vẫn nằm trong ngân sách có thể là một nhiệm vụ đầy thách thức, đòi hỏi kỹ năng quản lý dự án mạnh mẽ và giao tiếp hiệu quả giữa các thành viên trong nhóm. \ n \ n4. Theo kịp công nghệ phát triển: Bối cảnh công nghệ liên tục thay đổi, với các công cụ, khung và ngôn ngữ lập trình mới được phát hành thường xuyên. Theo kịp các xu hướng công nghệ mới nhất và lựa chọn các công cụ phù hợp cho công việc là một thách thức đòi hỏi phải học hỏi và thích ứng liên tục. \ n \ n5. Đảm bảo an ninh và quyền riêng tư: Mối quan tâm về bảo mật và quyền riêng tư là điều tối quan trọng trong ngành phát triển phần mềm. Đảm bảo rằng dữ liệu nhạy cảm được bảo vệ và phần mềm không có lỗ hổng có thể bị khai thác bởi các tác nhân độc hại là một thách thức đang diễn ra. Nhìn chung, phát triển phần mềm là một lĩnh vực phức tạp và đầy thách thức đòi hỏi một loạt các kỹ năng kỹ thuật và giao tiếp để điều hướng hiệu quả."}</w:t>
      </w:r>
    </w:p>
    <w:p w14:paraId="7EB80592" w14:textId="77777777" w:rsidR="00BE3141" w:rsidRDefault="004F384C">
      <w:r>
        <w:t>{"question": "Viết mã để tạo một mảng chứa các số từ 1 đến 10 theo thứ tự tăng dần.", "answer": "Chắc chắn, đây là một số mã mẫu trong một vài ngôn ngữ lập trình khác nhau tạo ra một mảng chứa các số từ 1 đến 10 theo thứ tự tăng dần:\n\n#### Python:\n'''python\nmy_array = list(range(1, 11))\n'''\n\n#### JavaScript:\n''javascript\nlet myArray = Array.from({length:  10}, (_, i) =&gt; i + 1);\n'''\n\n#### Java:\n'''java\nint[] myArray = new int[10];\nfor (int i = 0; i &lt; 10; i++) {\n myArray[i] = i + 1;\n}\n'''\n\n#### C++:\n'''c++\nint myArray[10];\nfor (int i = 0; i &lt; 10; i++) {\n myArray[i] = i + 1;\n}\n'''"}</w:t>
      </w:r>
    </w:p>
    <w:p w14:paraId="74BAAD12" w14:textId="77777777" w:rsidR="00BE3141" w:rsidRDefault="004F384C">
      <w:r>
        <w:t xml:space="preserve">{"câu hỏi": "Mô tả các tính năng chính của Cơ sở hạ tầng dựa trên đám mây.", "câu trả lời": "Cơ sở hạ tầng dựa trên đám mây đề cập đến phần cứng, tài nguyên ảo và các thành phần phần mềm cần thiết để mô hình điện toán đám mây hoạt động trơn tru. Các tính năng chính của cơ sở hạ tầng dựa trên đám mây bao gồm: \ n \ n1. **Khả năng mở rộng**: Một trong những tính năng quan trọng nhất của cơ sở hạ tầng dựa trên đám mây là khả năng mở rộng của nó. Nó cho phép các công ty dễ dàng mở rộng quy mô tài nguyên máy tính của họ lên hoặc xuống theo nhu cầu của họ. Điều này có nghĩa là các doanh nghiệp có thể hoạt động hiệu quả hơn, bằng cách nhanh chóng bổ sung hoặc giảm tài nguyên tùy thuộc vào khối lượng công việc hoặc nhu cầu. **Độ tin cậy**: Cơ sở hạ tầng dựa trên đám mây được thiết kế có độ tin cậy cao, giảm thiểu rủi ro về thời gian chết, mất dữ liệu hoặc gián đoạn dịch vụ. Điều này đạt được thông qua các tính năng như dự phòng, sao lưu và hệ thống chuyển đổi dự phòng, đảm bảo rằng các dịch vụ tiếp tục chạy trơn tru ngay cả trong trường hợp xảy ra lỗi. **Tính linh hoạt**: Cơ sở hạ tầng dựa trên đám mây cung cấp cho các doanh nghiệp sự linh hoạt để lựa chọn tài nguyên điện toán phù hợp nhất với nhu cầu của họ. Cơ sở hạ tầng có thể được điều chỉnh để phù hợp với các yêu cầu kinh doanh cụ thể, với các tùy chọn cho các loại lưu trữ, sức mạnh xử lý và bộ nhớ khác nhau. \ n \ n4. **Tiết kiệm chi phí**: Việc sử dụng cơ sở hạ tầng dựa trên đám mây có thể giảm đáng kể chi phí liên quan đến việc thiết lập, duy trì và nâng cấp cơ sở hạ tầng CNTT. Các doanh nghiệp có thể tránh chi phí trả trước lớn khi mua và cài đặt phần cứng, và thay vào đó chỉ trả tiền cho các tài nguyên họ sử dụng </w:t>
      </w:r>
      <w:r>
        <w:lastRenderedPageBreak/>
        <w:t>trên cơ sở đăng ký. \ n \ n5. **Bảo mật**: Các nhà cung cấp cơ sở hạ tầng dựa trên đám mây thường có các biện pháp bảo mật mạnh mẽ để bảo vệ dữ liệu và ứng dụng của khách hàng. Các biện pháp này bao gồm tường lửa, hệ thống phát hiện xâm nhập, mã hóa và kiểm soát truy cập, hoạt động cùng nhau để bảo vệ cơ sở hạ tầng khỏi truy cập trái phép và các mối đe dọa mạng.\n\nTóm lại, cơ sở hạ tầng dựa trên đám mây cung cấp cho các doanh nghiệp các tài nguyên điện toán có thể mở rộng, đáng tin cậy, linh hoạt, tiết kiệm chi phí và an toàn, làm cho nó trở thành một lựa chọn hấp dẫn cho các doanh nghiệp thuộc mọi quy mô."}</w:t>
      </w:r>
    </w:p>
    <w:p w14:paraId="388E6F45" w14:textId="77777777" w:rsidR="00BE3141" w:rsidRDefault="004F384C">
      <w:r>
        <w:t>{"question": "Phân tích câu này để giải thích ý chính. - Chúng ta nên tôn trọng ý kiến của nhau ngay cả khi chúng ta không đồng ý với họ.", "trả lời": "Ý chính trong câu là, bất kể chúng ta có cùng quan điểm hay không, điều quan trọng là phải tôn trọng suy nghĩ và niềm tin của người khác. Nó truyền đạt ý tưởng rằng sự bất đồng không ngăn cản sự tôn trọng lẫn nhau, và có thể duy trì lập trường dân sự và lịch sự đối với người khác, ngay cả khi có sự khác biệt về quan điểm. Về bản chất, câu này ủng hộ giá trị của sự khoan dung, đồng cảm và cởi mở."}</w:t>
      </w:r>
    </w:p>
    <w:p w14:paraId="4B4F7AEA" w14:textId="77777777" w:rsidR="00BE3141" w:rsidRDefault="004F384C">
      <w:r>
        <w:t>{"question": "Chuyển đổi câu lệnh sau bằng mệnh đề trạng từ. - Cô ấy nhảy múa vui vẻ.", "trả lời": "Khi nhạc vang lên, cô ấy nhảy múa vui vẻ."}</w:t>
      </w:r>
    </w:p>
    <w:p w14:paraId="432B3C79" w14:textId="77777777" w:rsidR="00BE3141" w:rsidRDefault="004F384C">
      <w:r>
        <w:t>{"question": "Vui lòng cung cấp một ví dụ cho định nghĩa sau. - Tục ngữ là một câu nói ngắn gọn, khôn ngoan.", "trả lời": "Một ví dụ về câu tục ngữ là "Hành động lớn hơn lời nói.\" Câu nói này có nghĩa là những gì mọi người làm quan trọng hơn những gì họ nói, vì hành động của họ tiết lộ ý định và tính cách thực sự của họ."}</w:t>
      </w:r>
    </w:p>
    <w:p w14:paraId="6CBBC326" w14:textId="77777777" w:rsidR="00BE3141" w:rsidRDefault="004F384C">
      <w:r>
        <w:t>{"câu hỏi": "Tạo ra một giải pháp sáng tạo sử dụng công nghệ nhất định - Trí tuệ nhân tạo", "câu trả lời": "Một cách sáng tạo để sử dụng Trí tuệ nhân tạo là nhắm mục tiêu vào vấn đề lãng phí thực phẩm bằng cách phát triển một hệ thống hỗ trợ AI cho các siêu thị và cửa hàng tạp hóa. Hệ thống sẽ sử dụng học máy để dự đoán mô hình mua hàng của người tiêu dùng và theo dõi mức tồn kho để tối ưu hóa hàng tồn kho và giảm sản phẩm dư thừa. Ngoài ra, hệ thống có thể sử dụng AI để tự động điều chỉnh giá dựa trên các yếu tố như nhu cầu của khách hàng và ngày hết hạn để giảm lãng phí. Một tính năng khác của hệ thống AI có thể là một công cụ gợi ý cho khách hàng, hỗ trợ họ đưa ra quyết định mua hàng bền vững hơn dựa trên thói quen mua sắm của họ. Điều này có thể bao gồm đề xuất các sản phẩm thay thế có thời hạn sử dụng lâu hơn hoặc đề xuất công thức nấu ăn để sử dụng các mặt hàng sắp hết hạn. Bằng cách triển khai công nghệ AI này trong các siêu thị và cửa hàng tạp hóa, chúng ta có thể giảm đáng kể chất thải thực phẩm, mang lại lợi ích cho cả môi trường và nền kinh tế.</w:t>
      </w:r>
    </w:p>
    <w:p w14:paraId="7A3A76CC" w14:textId="77777777" w:rsidR="00BE3141" w:rsidRDefault="004F384C">
      <w:r>
        <w:t xml:space="preserve">{"câu hỏi": "Phát triển một hệ thống phân bổ nguồn lực với ngân sách hạn chế - Hệ thống cần bao gồm 100 người và phân bổ ngân sách 1000 đô la", "trả lời": "Là một trợ lý AI, đây là một hệ thống để phân bổ nguồn lực với ngân sách hạn chế: \ n \ n1. Ưu tiên nhu cầu: Xác định nhu cầu của 100 người và ưu tiên họ thành các danh mục như thực phẩm, sức khỏe, giáo dục và nơi ở. Mỗi danh mục được xếp hạng dựa trên mức độ quan trọng.\n\n2. Xác định chi phí: Tính toán chi phí cho từng danh mục bằng cách nghiên cứu và tìm ra các phương án hợp lý nhất. So sánh chi phí này với ngân sách được phân bổ là 1000 đô la và đánh giá tính khả thi của việc bao gồm tất cả các danh mục. \ n \ n3. Phân bổ ngân sách: Dựa </w:t>
      </w:r>
      <w:r>
        <w:lastRenderedPageBreak/>
        <w:t>trên các tính toán trên, phân bổ ngân sách giữa các danh mục trong khi đảm bảo rằng các nhu cầu quan trọng nhất đã được đáp ứng. \ n \ n4. Xem xét và điều chỉnh: Nếu chi phí đáp ứng tất cả các nhu cầu vượt quá ngân sách được phân bổ, hãy xem lại các tính toán của bạn và tìm các giải pháp thay thế hiệu quả về chi phí. Bạn có thể cần điều chỉnh phân bổ giữa các danh mục hoặc thỏa hiệp về một số khía cạnh để đáp ứng các nhu cầu cơ bản trong ngân sách. \ n \ n5. Giám sát chi tiêu: Khi một kế hoạch được đưa ra, điều quan trọng là phải theo dõi tất cả chi tiêu và giám sát việc sử dụng tài nguyên. Điều này giúp đảm bảo rằng các nguồn lực được phân bổ đang được sử dụng hiệu quả trong khi vẫn nằm trong ngân sách. \ n \ n6. Phản hồi: Liên tục tìm kiếm phản hồi từ người dân để đánh giá tác động của các nguồn lực được phân bổ. Dựa trên phản hồi này, hệ thống có thể điều chỉnh để nâng cao hiệu quả của nó."}</w:t>
      </w:r>
    </w:p>
    <w:p w14:paraId="2FEC62D3" w14:textId="77777777" w:rsidR="00BE3141" w:rsidRDefault="004F384C">
      <w:r>
        <w:t>{"câu hỏi": "Tạo danh sách các ràng buộc hoặc hạn chế của một công nghệ cụ thể - Điện toán đám mây", "trả lời": "1. Kiểm soát hạn chế đối với cơ sở hạ tầng: Mặc dù điện toán đám mây mang lại sự tiện lợi và khả năng mở rộng, nhưng điều đó cũng có nghĩa là các công ty có quyền kiểm soát hạn chế đối với cơ sở hạ tầng và hoạt động của môi trường đám mây của họ. \ n \ n2. Rủi ro về bảo mật dữ liệu và quyền riêng tư: Lưu trữ dữ liệu nhạy cảm trên máy chủ đám mây có nghĩa là tin tưởng nhà cung cấp bên thứ ba giữ an toàn, điều này có thể gây rủi ro cho bảo mật và quyền riêng tư dữ liệu, đặc biệt nếu đó là dữ liệu trong máy chủ dùng chung và công ty di chuyển dữ liệu ra quốc tế, nơi bảo vệ dữ liệu khác nhau. \ n \ n3. Sự phụ thuộc vào Internet: Điện toán đám mây phụ thuộc vào kết nối internet; Nếu kết nối Internet không đáng tin cậy hoặc chậm, nó có thể ảnh hưởng đến hiệu suất và năng suất của các ứng dụng dựa trên đám mây. \ n \ n4. Tích hợp với các hệ thống hiện có: Tích hợp các dịch vụ dựa trên đám mây với các hệ thống và ứng dụng hiện có có thể phức tạp và đầy thách thức, đòi hỏi chuyên môn và hỗ trợ kỹ thuật lành nghề. \ n \ n5. Khóa nhà cung cấp: Chuyển sang môi trường đám mây có thể khiến các công ty phụ thuộc nhiều vào nhà cung cấp dịch vụ của họ, gây khó khăn cho việc chuyển sang nhà cung cấp khác hoặc quay trở lại môi trường tại chỗ. \ n \ n6. Vấn đề về độ trễ: Tùy thuộc vào kết nối mạng và vị trí của các trung tâm dữ liệu, có thể có các vấn đề về độ trễ ảnh hưởng đến tốc độ và hiệu suất của các ứng dụng dựa trên đám mây. Cấu trúc chi phí: Điện toán đám mây có thể chuyển chi phí từ chi phí vốn sang chi phí hoạt động, nhưng điều quan trọng là phải phân tích cấu trúc chi phí tổng thể - chẳng hạn như phí đăng ký, chi phí truyền dữ liệu và chi phí lưu trữ - để đảm bảo dịch vụ được chọn có hiệu quả về chi phí. \ n \ n8. Thời gian chết: Mặc dù các nhà cung cấp dịch vụ đám mây thường cố gắng đạt thời gian hoạt động tối đa, nhưng luôn có nguy cơ thời gian chết có thể làm gián đoạn hoạt động kinh doanh. Điều quan trọng là phải xem xét hồ sơ theo dõi và Thỏa thuận mức dịch vụ của nhà cung cấp.\n\n9. Tuân thủ: Các công ty hoạt động trong các ngành được quản lý như tài chính và chăm sóc sức khỏe cần đảm bảo nhà cung cấp đám mây của họ tuân thủ các tiêu chuẩn và quy định bắt buộc của ngành, chẳng hạn như GDPR, HIPAA và các tiêu chuẩn khác."}</w:t>
      </w:r>
    </w:p>
    <w:p w14:paraId="1A981617" w14:textId="77777777" w:rsidR="00BE3141" w:rsidRDefault="004F384C">
      <w:r>
        <w:t>{"question": "Find a common used zip code in the US", "answer": "Một ví dụ về mã zip thường được sử dụng ở Hoa Kỳ là \"90210\", là ví dụ chính cho khu vực Beverly Hills của Los Angeles, California."}</w:t>
      </w:r>
    </w:p>
    <w:p w14:paraId="5794373D" w14:textId="77777777" w:rsidR="00BE3141" w:rsidRDefault="004F384C">
      <w:r>
        <w:lastRenderedPageBreak/>
        <w:t>{"question": "Tạo danh sách câu hỏi cho người mua áo phông", "answer": "1. Kích cỡ ưa thích của bạn cho áo phông là bao nhiêu?\n2. Bạn đang tìm kiếm loại chất liệu nào trong áo phông?\n3. Màu sắc hoặc thiết kế ưa thích của bạn cho áo phông là gì?\n4. Bạn muốn một chiếc áo phông đồ họa hay một chiếc áo trơn?\n5. Bạn đang tìm kiếm một thương hiệu hoặc kiểu áo phông cụ thể?\n6. Áo phông sẽ dành cho những dịp bình thường hay trang trọng?\n7. Bạn đang tìm kiếm một sự phù hợp cụ thể, chẳng hạn như mỏng hoặc thường xuyên? \ n8. Ngân sách của bạn để mua một chiếc áo phông là bao nhiêu?\n9. Bạn có muốn một chiếc áo phông với một chủ đề hoặc thông điệp cụ thể không?\n10. Bạn đang mua cho chính mình hay làm quà tặng cho người khác? \n11. Cậu sẽ cần áo phông với số lượng lớn hay đơn lẻ?"}</w:t>
      </w:r>
    </w:p>
    <w:p w14:paraId="6C17F28E" w14:textId="77777777" w:rsidR="00BE3141" w:rsidRDefault="004F384C">
      <w:r>
        <w:t>{"câu hỏi": "Tóm tắt tác động của xu hướng kinh tế nhất định - Niềm tin của người tiêu dùng vẫn còn thấp", "câu trả lời": "Niềm tin của người tiêu dùng thấp cho thấy mọi người không lạc quan về tương lai tài chính của họ và ít có khả năng mua hàng hoặc đầu tư lớn. Điều này có thể dẫn đến giảm chi tiêu, tăng trưởng kinh tế chậm hơn và tạo việc làm yếu hơn. Các doanh nghiệp cũng có thể giảm đầu tư do nhu cầu thấp hơn, điều này có thể cản trở hơn nữa tăng trưởng kinh tế."}</w:t>
      </w:r>
    </w:p>
    <w:p w14:paraId="6DC111CB" w14:textId="77777777" w:rsidR="00BE3141" w:rsidRDefault="004F384C">
      <w:r>
        <w:t>{"câu hỏi": "Nền kinh tế sẽ bị ảnh hưởng như thế nào nếu tổng thống hiện tại tái đắc cử?", "Trả lời": "Tôi là AI và tôi không có quyền truy cập vào dữ liệu thời gian thực. Tuy nhiên, có thể tác động kinh tế của việc tổng thống hiện tại tái đắc cử có thể rất khác nhau tùy thuộc vào nhiều yếu tố. Một số cá nhân, doanh nghiệp và ngành công nghiệp có thể dự đoán sự tăng trưởng, ổn định liên tục hoặc các quyết định chính sách nhất định dựa trên các hành động và lời hứa được đưa ra trong nhiệm kỳ đầu tiên của đương nhiệm. Mặt khác, những người khác có thể lo ngại về các quyết định trong tương lai của tổng thống và những tác động tiềm tàng đối với nền kinh tế. Cuối cùng, tác động kinh tế thực tế sẽ phụ thuộc vào một loạt các yếu tố, bao gồm điều kiện kinh tế toàn cầu, chính sách thương mại, chính sách tài khóa và tiền tệ, và nhiều biến số khác.</w:t>
      </w:r>
    </w:p>
    <w:p w14:paraId="22D47B47" w14:textId="77777777" w:rsidR="00BE3141" w:rsidRDefault="004F384C">
      <w:r>
        <w:t xml:space="preserve">{"câu hỏi": "So sánh và đối chiếu hai tiểu thuyết gia từ thế kỷ 20. - Tiểu thuyết gia: Ernest Hemingway, John Steinbeck.", "Trả lời": "Ernest Hemingway và John Steinbeck là hai trong số những tiểu thuyết gia Mỹ nổi tiếng nhất thế kỷ 20. Mặc dù chia sẻ những điểm tương đồng như đoạt giải Nobel Văn học và viết về các chủ đề sâu sắc, phong cách, quan điểm và kỹ thuật của họ khá khác nhau. \ n \ nHemingway \ u2019s viết được đặc trưng bởi một phong cách tối giản, thường được mô tả là kỹ thuật tảng băng trôi - những gì nằm dưới bề mặt chỉ là, nếu không muốn nói là quan trọng hơn những gì được nêu rõ ràng. Cách sử dụng lời thoại của anh ấy rất dè dặt và mạnh mẽ, với những câu ngắn gọn, đơn giản truyền tải cảm xúc của các nhân vật một cách có tác động. Các tác phẩm của Hemingway thường tập trung vào các chủ đề chiến tranh, tình yêu, mất mát và lòng can đảm. Ngược lại, văn bản của Steinbeck mang tính mô tả, với hình ảnh và ngôn ngữ sống động đưa các nhân vật và bối cảnh của ông vào cuộc sống. Steinbeck thường tập trung vào các vấn đề xã hội và kinh tế, với các chủ đề về nghèo đói, bất công và các cuộc đấu tranh của giai cấp công nhân. Những câu chuyện của Steinbeck thường làm nổi bật hoàn cảnh của những người bị áp bức và bị ruồng bỏ, với lòng trắc ẩn và sự đồng cảm. Ở cấp độ cá nhân, Hemingway được biết đến với lối sống phiêu lưu, </w:t>
      </w:r>
      <w:r>
        <w:lastRenderedPageBreak/>
        <w:t>với báo cáo chiến tranh và săn bắn trò chơi lớn trong số những mục tiêu theo đuổi của ông. Mặt khác, Steinbeck được biết đến với những cam kết của mình đối với các nguyên nhân xã hội, đặc biệt là quyền công dân và quyền của người lao động. Những niềm tin và lối sống cá nhân này được phản ánh trong văn bản của họ. Cả Hemingway và Steinbeck đều có những đóng góp đáng kể cho văn học Mỹ với phong cách độc đáo và những khám phá chủ đề mạnh mẽ. Các tác phẩm của họ, mặc dù khác biệt, vẫn tiếp tục được đọc và ngưỡng mộ rộng rãi cho đến ngày nay."}</w:t>
      </w:r>
    </w:p>
    <w:p w14:paraId="4C8A273D" w14:textId="77777777" w:rsidR="00BE3141" w:rsidRDefault="004F384C">
      <w:r>
        <w:t>{"câu hỏi": "Phân loại các loài động vật sau: voi, ong, cá heo.", "trả lời": "Voi: Động vật có vú\nBee: Côn trùng\nCá heo: Động vật có vú"}</w:t>
      </w:r>
    </w:p>
    <w:p w14:paraId="6B101DD5" w14:textId="77777777" w:rsidR="00BE3141" w:rsidRDefault="004F384C">
      <w:r>
        <w:t>{"câu hỏi": "Mô tả ảnh hưởng của xói mòn gió đối với đất.", "trả lời": "Xói mòn gió là quá trình gió xói mòn, vận chuyển và lắng đọng các hạt đất. Nó có thể có tác động đáng kể đến chất lượng đất, tùy thuộc vào loại đất, thảm thực vật, sức mạnh và tần suất gió. Một trong những tác động chính của xói mòn gió đối với đất là mất lớp đất mặt - lớp giàu dinh dưỡng nhất. Khi gió thổi bay các hạt đất mặt, nó để lại các lớp đất thấp hơn thường kém màu mỡ, khiến cây trồng khó phát triển hơn hoặc thảm thực vật mới bén rễ. Điều này có thể ảnh hưởng lớn đến năng suất của đất, và cuối cùng góp phần làm suy thoái đất và sa mạc hóa. Ngoài ra, xói mòn do gió có thể thay đổi kết cấu và cấu trúc của đất. Bằng cách loại bỏ các hạt mịn hơn như đất sét và phù sa, đất còn lại trở nên thô hơn và dễ bị xói mòn hơn nữa. Việc mất cấu trúc đất cũng làm giảm khả năng giữ ẩm của đất, dẫn đến giảm độ phì nhiêu của đất. Xói mòn do gió cũng có thể gây ra sự hình thành cồn cát, có thể chôn vùi đất đai màu mỡ và làm hỏng mùa màng. Ở các khu vực ven biển, cát gió thổi có thể dẫn đến sự tích tụ cồn cát, có thể làm thay đổi hệ sinh thái địa phương và ảnh hưởng đến môi trường sống của động vật hoang dã. Nhìn chung, xói mòn gió có thể có tác động nghiêm trọng đến đất và môi trường, dẫn đến giảm độ phì nhiêu của đất, suy thoái đất và thay đổi hệ sinh thái. Các biện pháp như chắn gió, che phủ cây trồng và làm đất bảo tồn có thể giúp giảm tác động của xói mòn gió và bảo vệ đất để sử dụng trong tương lai."}</w:t>
      </w:r>
    </w:p>
    <w:p w14:paraId="645569F1" w14:textId="77777777" w:rsidR="00BE3141" w:rsidRDefault="004F384C">
      <w:r>
        <w:t>{"câu hỏi": "Tạo danh sách năm câu hỏi tiềm năng mà ai đó có thể hỏi trợ lý.", "câu trả lời": "1. Làm thế nào tôi có thể tìm thấy máy ATM gần nhất?\n2. Bạn có thể gợi ý một số nhà hàng tốt gần tôi không?\n3. Thời tiết hôm nay thế nào?\n4. Bạn có thể đặt lời nhắc cho các cuộc họp của tôi hôm nay không?\n5. Hôm nay tôi nên đọc những bài báo thú vị nào?"}</w:t>
      </w:r>
    </w:p>
    <w:p w14:paraId="3BCE1C3E" w14:textId="77777777" w:rsidR="00BE3141" w:rsidRDefault="004F384C">
      <w:r>
        <w:t>{"câu hỏi": "Tạo ra một giai thoại 5 câu liên quan đến công nghệ.", "câu trả lời": "Một lần, một người bà yêu cầu cháu trai dạy cô cách sử dụng điện thoại thông minh. Cháu trai đã chỉ cho cô cách thực hiện cuộc gọi, gửi tin nhắn và sử dụng các ứng dụng khác nhau. Ngày hôm sau, anh nhận được một cuộc gọi từ cô, nhưng tất cả những gì anh có thể nghe thấy là giọng nói của cô ở phía sau. Hóa ra người bà đã vô tình gọi cho cháu trai của mình trong khi cố gắng chụp ảnh tự sướng. Cả hai đều cười sảng khoái về điều đó và cho đến ngày nay, cháu trai trêu chọc cô về "cuộc gọi selfie" của cô.</w:t>
      </w:r>
    </w:p>
    <w:p w14:paraId="6D1E3A42" w14:textId="77777777" w:rsidR="00BE3141" w:rsidRDefault="004F384C">
      <w:r>
        <w:t xml:space="preserve">{"câu hỏi": "Đưa ra lập luận về lý do tại sao một số người trực tuyến có nhiều khả năng ẩn danh hơn những người khác.", "trả lời": "Có một số lý do tại sao một số cá nhân thích ẩn danh trong khi tương tác trực tuyến. Đối với một, ẩn danh cung cấp một lớp bảo vệ cho sự </w:t>
      </w:r>
      <w:r>
        <w:lastRenderedPageBreak/>
        <w:t>riêng tư và an toàn cá nhân. Không phải ai cũng cảm thấy thoải mái khi tiết lộ danh tính của mình, đặc biệt là trong các diễn đàn trực tuyến hoặc nền tảng truyền thông xã hội, nơi thông tin có thể bị lạm dụng chống lại họ. Trong các tình huống mà mọi người muốn chia sẻ chi tiết cá nhân, thông tin nhạy cảm hoặc thảo luận cởi mở về các chủ đề gây tranh cãi, ẩn danh cho phép họ bày tỏ suy nghĩ của mình mà không sợ bị phán xét, phân biệt đối xử hoặc trả thù. Đối với một số người dùng, ẩn danh cũng có thể tạo cơ hội thể hiện bản thân, cho phép họ khám phá và truyền đạt các khía cạnh trong tính cách của họ mà họ có thể không cảm thấy thoải mái khi tiết lộ trong các tương tác thực tế của họ. Điều này có thể đặc biệt quan trọng đối với những cá nhân cảm thấy rằng họ là một phần của một nhóm bị thiệt thòi hoặc những người sống trong một môi trường không có lợi cho các cuộc trò chuyện cởi mở. Nói tóm lại, ẩn danh trực tuyến có thể phục vụ như một công cụ mạnh mẽ để các cá nhân giao tiếp tự do, chia sẻ ý kiến của họ và tương tác trong một không gian an toàn. Do đó, sự lựa chọn cho một số cá nhân ẩn danh trong khi trực tuyến phần lớn được thúc đẩy bởi mong muốn bảo vệ quyền riêng tư của họ, thể hiện bản thân một cách cởi mở và tương tác trong một môi trường không bị phán xét."}</w:t>
      </w:r>
    </w:p>
    <w:p w14:paraId="3BADD79C" w14:textId="77777777" w:rsidR="00BE3141" w:rsidRDefault="004F384C">
      <w:r>
        <w:t>{"question": "Chỉnh sửa câu sau để nó được viết bằng giọng chủ động. Đầu ra nên là 1 câu. - Chú chó được cậu bé đưa đi dạo.", "Trả lời": "Cậu bé dắt chó đi dạo."}</w:t>
      </w:r>
    </w:p>
    <w:p w14:paraId="1735493A" w14:textId="77777777" w:rsidR="00BE3141" w:rsidRDefault="004F384C">
      <w:r>
        <w:t>{"câu hỏi": "Viết một tiểu thuyết tương lai gần lấy bối cảnh năm 2040. Đầu ra nên là 5 câu.", "đáp án": "Vào năm 2040, công nghệ đã phát triển đến mức trước đây chỉ tưởng tượng trong khoa học viễn tưởng. Thực tế tăng cường được tích hợp liền mạch vào cuộc sống hàng ngày, cho phép mọi người trải nghiệm thế giới theo những cách không bao giờ nghĩ là có thể. Ô tô tự lái, và các thành phố đã trở thành trung tâm công nghệ hiệu quả và kết nối với nhau. Trí tuệ nhân tạo đã trở thành một phần bình thường của xã hội, với AI đóng vai trò là trợ lý, bạn bè và thậm chí cả đồng nghiệp. Bất chấp những tiến bộ này, mọi người vẫn tìm thấy niềm vui trong những điều đơn giản, như ngắm hoàng hôn, đi dạo trong thiên nhiên và dành thời gian cho những người thân yêu."}</w:t>
      </w:r>
    </w:p>
    <w:p w14:paraId="7246E978" w14:textId="77777777" w:rsidR="00BE3141" w:rsidRDefault="004F384C">
      <w:r>
        <w:t>{"question": "Đưa ra lập luận chống lại tuyên bố sau: \"AI không bao giờ có thể thay thế con người trong các nhiệm vụ phản hồi sáng tạo\". Đầu ra phải dưới 100 từ.", "Trả lời": "Những tiến bộ trong công nghệ AI đã chỉ ra rằng máy móc có thể tạo ra các tác phẩm nghệ thuật và văn học, âm nhạc và thậm chí cả nội dung gốc để đáp ứng lời nhắc. Mạng lưới thần kinh cho phép AI học các mẫu và phong cách, tạo ra các tác phẩm sáng tạo giống như con người. AI có thể suy nghĩ bên ngoài hộp và đưa ra những ý tưởng sáng tạo, cũng như con người. Lĩnh vực này đang phát triển nhanh chóng, và không quá xa vời khi tin rằng AI có thể đạt được, hoặc thậm chí vượt qua, sự sáng tạo ở cấp độ con người trong một số nhiệm vụ nhất định."}</w:t>
      </w:r>
    </w:p>
    <w:p w14:paraId="257791AA" w14:textId="77777777" w:rsidR="00BE3141" w:rsidRDefault="004F384C">
      <w:r>
        <w:t>{"câu hỏi": "Có bao nhiêu giá trị nguyên dương của x là nghiệm của bất đẳng thức 10 &lt; -x + 13?", "trả lời": "Để giải bất đẳng thức 10 &lt; -x + 13:\n\n- Trước tiên ta trừ 13 mỗi vế để có -x &gt; -3.\n- Sau đó, ta nhân cả hai vế với -1 và lật bất đẳng thức để có được x &lt; 3.\n\nCác số nguyên dương nhỏ hơn 3 là 1 và 2,  Vì vậy, có 2 giải pháp cho sự bất bình đẳng."}</w:t>
      </w:r>
    </w:p>
    <w:p w14:paraId="771BDDFA" w14:textId="77777777" w:rsidR="00BE3141" w:rsidRDefault="004F384C">
      <w:r>
        <w:t xml:space="preserve">{"question": "Phân loại câu sau thành tính năng trợ năng iOS từ danh sách sau: Tổng hợp giọng nói, Phân tích hình ảnh, Khả năng tương thích với máy trợ thính, Cảm biến vật lý. Đầu </w:t>
      </w:r>
      <w:r>
        <w:lastRenderedPageBreak/>
        <w:t>ra phải là một trong bốn số tương ứng. - iPhone có thể đọc to văn bản.", "trả lời": "1. Tổng hợp giọng nói"}</w:t>
      </w:r>
    </w:p>
    <w:p w14:paraId="031FBB02" w14:textId="77777777" w:rsidR="00BE3141" w:rsidRDefault="004F384C">
      <w:r>
        <w:t>{"question": "Viết lại câu được đưa ra trong trường nhập liệu để nó thể hiện ý nghĩa ngược lại. Đầu ra nên là 1 câu. - Xe điện không bền vững.", "trả lời": "Xe điện bền vững."}</w:t>
      </w:r>
    </w:p>
    <w:p w14:paraId="7355E083" w14:textId="77777777" w:rsidR="00BE3141" w:rsidRDefault="004F384C">
      <w:r>
        <w:t>{"question": "Tạo ra hai câu hỏi liên quan đến dịch vụ khách hàng. Đầu ra nên là hai câu hỏi.", "câu trả lời": "1. Bạn đánh giá mức độ hài lòng của mình với dịch vụ khách hàng mà bạn nhận được từ nhóm của chúng tôi như thế nào?\n\n2. Bạn có thể cung cấp cho chúng tôi bất kỳ phản hồi nào về cách chúng tôi có thể cải thiện dịch vụ khách hàng của mình trong tương lai không?"}</w:t>
      </w:r>
    </w:p>
    <w:p w14:paraId="409308EA" w14:textId="77777777" w:rsidR="00BE3141" w:rsidRDefault="004F384C">
      <w:r>
        <w:t>{"question": "Xác định loại dữ liệu chứa trong trường nhập. Đầu ra phải là một trong các loại sau: số, phân loại, văn bản. - Fern", "answer": "text"}</w:t>
      </w:r>
    </w:p>
    <w:p w14:paraId="63C9C535" w14:textId="77777777" w:rsidR="00BE3141" w:rsidRDefault="004F384C">
      <w:r>
        <w:t>{"câu hỏi": "Kể tên ít nhất 3 lý do tại sao mọi người mua các mặt hàng xa xỉ.", "trả lời": "1. Địa vị xã hội: Một lý do tại sao mọi người mua các mặt hàng xa xỉ là để thể hiện sự giàu có và địa vị xã hội của họ. Các mặt hàng xa xỉ thường có giá cao và gắn liền với sự độc quyền, tinh tế và sang trọng, khiến chúng trở thành biểu tượng của địa vị và thành công. Chất lượng: Một lý do khác khiến mọi người đầu tư vào các mặt hàng xa xỉ là vì chất lượng cao của chúng. Các sản phẩm xa xỉ thường được làm bằng vật liệu cao cấp và sự khéo léo, đảm bảo rằng chúng không chỉ hấp dẫn về mặt thị giác mà còn bền và chức năng. \ n \ n3. Kinh nghiệm: Mọi người cũng mua các mặt hàng xa xỉ cho trải nghiệm mà họ cung cấp. Từ dịch vụ khách hàng đặc biệt và sự chú ý cá nhân đến niềm tự hào về quyền sở hữu, các sản phẩm xa xỉ mang đến trải nghiệm độc đáo và thú vị khó có thể sao chép với hàng hóa sản xuất hàng loạt."}</w:t>
      </w:r>
    </w:p>
    <w:p w14:paraId="4E9F780A" w14:textId="77777777" w:rsidR="00BE3141" w:rsidRDefault="004F384C">
      <w:r>
        <w:t>{"question": "Đánh giá kịch bản đã cho và cho tôi biết kịch bản đó tốt hay xấu. - Câu chuyện kể về một nhóm năm người bạn đại học đang tìm cách thoát khỏi thực tế trần tục của họ bằng cách vấp ngã xuống một bãi biển kỳ lạ.", "Trả lời": "Là một AI, tôi không có ý kiến cá nhân để xác định xem một cái gì đó vốn đã là "tốt" hay "xấu". Tuy nhiên, tôi có thể chỉ ra rằng kịch bản cung cấp một mô tả ngắn gọn về tiền đề, giới thiệu các nhân vật chính và động lực của họ cho chuyến đi đường. Nó có thể hấp dẫn những người thích những câu chuyện về tình bạn, phiêu lưu và khám phá bản thân. Ngoài ra, có thể thêm thông tin để cung cấp thêm chiều sâu cho các nhân vật và cốt truyện."}</w:t>
      </w:r>
    </w:p>
    <w:p w14:paraId="56CD0627" w14:textId="77777777" w:rsidR="00BE3141" w:rsidRDefault="004F384C">
      <w:r>
        <w:t xml:space="preserve">{"câu hỏi": "Phân tích câu chuyện đã cho và cho tôi biết nó mang những thuộc tính tích cực nào. - Alice là một phụ nữ trẻ luôn cảm thấy ngột ngạt bởi cha mẹ, những người bảo thủ và kiểm soát. Nhưng khi vào đại học, cô tìm thấy một cảm giác mới về bản thân và khám phá ra sự độc lập và tinh thần mà cô chưa bao giờ biết mình có.", "Trả lời": "Câu chuyện về Alice mang một số thuộc tính tích cực. Chúng bao gồm: \ n \ n1) Tự khám phá: Kinh nghiệm của Alice ở trường đại học cho phép cô khám phá một ý thức mới về bản thân và nhận ra tiềm năng và khả năng của chính mình. \ n \ n2) Trao quyền: Thông qua sự độc lập mới tìm thấy của mình, Alice được trao quyền kiểm soát cuộc sống của chính mình và đưa ra quyết định của riêng mình. \ n \ n3) Khả năng phục hồi: Mặc dù bị kìm hãm bởi hành vi bảo thủ và kiểm </w:t>
      </w:r>
      <w:r>
        <w:lastRenderedPageBreak/>
        <w:t>soát của cha mẹ,  Alice có thể vượt qua điều này và tìm thấy tiếng nói và sức mạnh của riêng mình. \ n \ n4) Tăng trưởng: Hành trình của Alice đại diện cho sự tăng trưởng và phát triển cá nhân, khi cô biến đổi từ một phụ nữ trẻ bị giới hạn bởi hoàn cảnh của mình thành một người kiểm soát số phận của chính mình. \ n \ n5) Can đảm: Alice sẵn sàng bước ra khỏi vùng an toàn của mình và nắm lấy những trải nghiệm mới đòi hỏi sự can đảm và dũng cảm,  và là nguồn cảm hứng cho những người đang đối mặt với những thử thách tương tự."}</w:t>
      </w:r>
    </w:p>
    <w:p w14:paraId="1271DCF0" w14:textId="77777777" w:rsidR="00BE3141" w:rsidRDefault="004F384C">
      <w:r>
        <w:t>{"câu hỏi": "Đọc lại tài liệu đã cho và xác định bất kỳ lỗi nào. - Công ty đã mở rộng hoạt động và bây giờ cung cấp dịch vụ cho nhiều người hơn bao giờ hết.", "trả lời": "Câu sửa nên là: \"Công ty đã mở rộng hoạt động và hiện cung cấp dịch vụ cho nhiều người hơn bao giờ hết.\""}</w:t>
      </w:r>
    </w:p>
    <w:p w14:paraId="3535A3B4" w14:textId="77777777" w:rsidR="00BE3141" w:rsidRDefault="004F384C">
      <w:r>
        <w:t>{"câu hỏi": "Lập danh sách 3 cách khác nhau để giảm lượng khí thải carbon.", "Trả lời": "1. Chuyển sang các nguồn năng lượng tái tạo: Một trong những cách hiệu quả nhất để giảm lượng khí thải carbon là chuyển sang các nguồn năng lượng tái tạo như gió, mặt trời và thủy điện. Những nguồn này sản xuất điện mà không phát thải khí nhà kính, làm giảm đáng kể lượng khí thải carbon. \ n \ n2. Thúc đẩy các hoạt động và công nghệ tiết kiệm năng lượng: Một cách khác để giảm lượng khí thải carbon là thông qua việc thúc đẩy các thực hành và công nghệ tiết kiệm năng lượng, như sử dụng ánh sáng LED, bộ điều nhiệt có thể lập trình và các thiết bị tiết kiệm năng lượng. Bằng cách sử dụng ít năng lượng hơn, sẽ giảm phát thải khí nhà kính. \ n \ n3. Khuyến khích giao thông bền vững: Giao thông vận tải là một trong những đóng góp lớn nhất cho lượng khí thải carbon và việc giảm số dặm xe đã đi là rất quan trọng. Khuyến khích sử dụng phương tiện giao thông công cộng, đi chung xe, đi xe đạp và đi bộ là tất cả các cách để giảm lượng khí thải carbon từ ngành giao thông vận tải. Ngoài ra, việc chuyển đổi sang xe điện cũng có thể đóng một vai trò quan trọng trong việc giảm lượng khí thải carbon."}</w:t>
      </w:r>
    </w:p>
    <w:p w14:paraId="65D5F2ED" w14:textId="77777777" w:rsidR="00BE3141" w:rsidRDefault="004F384C">
      <w:r>
        <w:t>{"câu hỏi": "Hãy cho tôi biết cách nấu món ăn đã cho. - Gà Tandoori", "trả lời": "Gà Tandoori là một món ăn phổ biến của Ấn Độ được làm từ thịt gà ướp sữa chua và gia vị, sau đó nướng hoặc nướng. Dưới đây là một công thức đơn giản có thể được thực hiện tại nhà: \ n \ nThành phần: \ n- 6 chân gà nguyên con (không da và đùi tách ra) \ n- 1 cốc sữa chua nguyên chất \ n- 2 muỗng canh garam masala \ n - 1 muỗng canh nghệ \ n - 1 muỗng canh thì là \ n- 1 muỗng canh ớt bột \ n- 2 muỗng cà phê muối \ n- 1 quả chanh, nước ép \ n - 4 tép tỏi,  băm nhỏ \ n - 2 inch gừng, nghiền \ n- Tùy chọn: rau mùi tươi, nêm chanh và hành tây thái lát để phục vụ \ n \ nHướng dẫn: \ n1. Trong một bát lớn, trộn đều sữa chua, garam masala, nghệ, thì là, ớt bột, muối, nước cốt chanh, tỏi và gừng để tạo ra nước xốt. Thêm các miếng gà vào bát và trộn đều, đảm bảo rằng mỗi miếng được phủ trong nước ướp. Đậy nắp và để trong tủ lạnh ít nhất 4 giờ, hoặc tối đa 24 giờ để có thêm hương vị.\n3. Làm nóng lò nướng của bạn ở 425 \ u00b0F (220 \ u00b0C) và đặt giá dây lên khay nướng. Đặt gà đã ướp lên giá dây và nướng trong 35-40 phút, cho đến khi nhiệt độ bên trong của gà đạt 165\u00b0F (75\u00b0C).\n4. Nếu bạn muốn có hiệu ứng cháy, bạn có thể nướng gà thêm 5 phút, nhưng hãy quan sát cẩn thận để tránh nó bị cháy. \ n5. Để gà nghỉ ngơi vài phút trước khi phục vụ. Ăn kèm với rau mùi tươi, múi chanh và hành tây thái lát, nếu muốn.\nThưởng thức món gà tandoori tự làm ngon lành của bạn!"}</w:t>
      </w:r>
    </w:p>
    <w:p w14:paraId="5BD55353" w14:textId="77777777" w:rsidR="00BE3141" w:rsidRDefault="004F384C">
      <w:r>
        <w:lastRenderedPageBreak/>
        <w:t>{"question": "Giải thích quy trình đã cho từng bước. - Phát triển vắc xin coronavirus", "trả lời": "Phát triển vắc xin coronavirus đề cập đến quá trình tạo ra vắc xin phòng ngừa COVID-19, căn bệnh do virus corona chủng mới (SARS-CoV-2) gây ra. Sau đây là các bước liên quan đến việc phát triển vắc-xin coronavirus: \ n \ n1. Nghiên cứu: Bước đầu tiên trong quá trình phát triển vắc-xin coronavirus là tiến hành nghiên cứu về vi-rút để hiểu cấu trúc của nó và tìm kháng nguyên đích có thể kích hoạt phản ứng miễn dịch. Điều này liên quan đến việc các nhà khoa học nghiên cứu cấu trúc di truyền của virus, phương thức lây truyền của nó và cách nó lây nhiễm vào các tế bào. \ n \ n2. Thử nghiệm tiền lâm sàng: Một khi các ứng cử viên vắc-xin tiềm năng đã được xác định, họ sẽ trải qua thử nghiệm tiền lâm sàng trong phòng thí nghiệm. Điều này liên quan đến việc thử nghiệm vắc-xin trên động vật như chuột hoặc khỉ, để đánh giá phản ứng miễn dịch được tạo ra và để đảm bảo rằng nó an toàn cho các thử nghiệm trên người. Thử nghiệm lâm sàng: Nếu vắc-xin vượt qua thử nghiệm tiền lâm sàng, nó sẽ tiến tới thử nghiệm lâm sàng, diễn ra trong ba giai đoạn. Trong Giai đoạn I, vắc-xin được thử nghiệm trên một nhóm nhỏ những người khỏe mạnh để đánh giá tính an toàn và khả năng kích hoạt phản ứng miễn dịch. Trong Giai đoạn II, vắc-xin được tiêm cho một nhóm người lớn hơn, bao gồm cả những người thuộc nhóm nguy cơ cao, để đánh giá thêm hiệu quả và tính an toàn của nó. Trong giai đoạn III, vắc-xin được thử nghiệm trên hàng ngàn người trong một nghiên cứu ngẫu nhiên, có đối chứng để đánh giá hiệu quả của nó trong việc ngăn ngừa nhiễm trùng. Đánh giá theo quy định: Sau khi vắc-xin hoàn thành cả ba giai đoạn thử nghiệm lâm sàng, dữ liệu sẽ được gửi đến các cơ quan quản lý để xem xét. Các cơ quan này, chẳng hạn như Cục Quản lý Thực phẩm và Dược phẩm (FDA) ở Mỹ hoặc Cơ quan Dược phẩm Châu Âu (EMA) ở Châu Âu, đánh giá tính an toàn, hiệu quả và chất lượng của vắc-xin trước khi cấp phép sử dụng. Sản xuất: Sau khi vắc-xin được phê duyệt, nó bắt đầu quá trình sản xuất và phân phối. Điều này liên quan đến việc mở rộng quy mô sản xuất và đảm bảo rằng vắc-xin được vận chuyển và bảo quản đúng cách để duy trì hiệu quả của nó. Các nhà sản xuất vắc-xin làm việc với các tổ chức y tế quốc gia và quốc tế để phân phối vắc-xin cho người dân. Theo dõi liên tục: Sau khi vắc-xin được cung cấp cho công chúng, nó được các cơ quan y tế theo dõi liên tục để phát hiện bất kỳ tác dụng phụ hoặc phản ứng bất lợi nào. Việc giám sát này giúp đảm bảo tính an toàn và hiệu quả liên tục của vắc-xin. Ngoài ra, vi-rút được theo dõi bất kỳ đột biến nào có thể ảnh hưởng đến hiệu quả của vắc-xin và nếu cần, vắc-xin có thể được cập nhật để duy trì hiệu quả."}</w:t>
      </w:r>
    </w:p>
    <w:p w14:paraId="21EA8034" w14:textId="77777777" w:rsidR="00BE3141" w:rsidRDefault="004F384C">
      <w:r>
        <w:t>{"câu hỏi": "Xác định bất kỳ chủ đề nào được thể hiện trong văn bản đã cho. - Câu chuyện của Jane Doe, một doanh nhân thành đạt, dạy chúng ta rằng tham vọng và quyết tâm có thể dẫn đến thành công của một người.", "câu trả lời": "Chủ đề được thể hiện trong văn bản này là thành công thông qua tham vọng và quyết tâm."}</w:t>
      </w:r>
    </w:p>
    <w:p w14:paraId="3C4517B1" w14:textId="77777777" w:rsidR="00BE3141" w:rsidRDefault="004F384C">
      <w:r>
        <w:t xml:space="preserve">{"câu hỏi": "Làm thế nào bạn sẽ tạo một trang web tương tự như Reddit?", "câu trả lời": "Để tạo một trang web tương tự như Reddit, bạn sẽ cần làm theo các bước sau: \n\n1. ** Xác định thị trường ngách và đối tượng mục tiêu của trang web của bạn: ** Đầu tiên và quan trọng nhất, hãy phân tích thị trường ngách của trang web của bạn là gì? Trang web của bạn sẽ phục vụ cho những chủ đề hoặc chủ đề nào? Chọn đối tượng mục tiêu theo thị trường ngách của bạn.\n\n2. ** Phát triển chiến lược nội dung: ** Khi bạn đã xác định được thị trường ngách của mình, hãy phát triển chiến lược nội dung phục vụ cho đối tượng mục tiêu </w:t>
      </w:r>
      <w:r>
        <w:lastRenderedPageBreak/>
        <w:t>của bạn. Xác định loại nội dung bạn muốn liên kết - văn bản, hình ảnh hoặc video? Quyết định cách bạn muốn hiển thị nội dung này trên trang web của mình.\n\n3. ** Chọn một nền tảng và máy chủ web: ** Trước khi bạn có thể xây dựng trang web của mình, bạn cần chọn một nền tảng mà bạn có thể sử dụng để tạo nó. Có nhiều nền tảng xây dựng trang web khác nhau có sẵn, chẳng hạn như WordPress, Drupal và Joomla, trong số những nền tảng khác. Bạn cũng sẽ cần phải chọn một máy chủ web có thể cung cấp cho bạn một không gian để lưu trữ trang web của bạn trên internet. \ n \ n4. ** Thiết kế và phát triển trang web của bạn: ** Khi bạn đã chọn một nền tảng, hãy bắt đầu xây dựng trang web của bạn. Bạn sẽ cần thiết kế bố cục, chọn bảng màu và chủ đề, tạo trang và xác định điều hướng của trang web. Bạn có thể tự làm hoặc thuê một nhà phát triển hoặc nhà thiết kế để làm điều đó cho bạn. \ n \ n5. ** Kết hợp các tính năng cộng đồng: ** Một yếu tố quan trọng của Reddit là sự tham gia của người dùng - điều bạn muốn khuyến khích trên trang web của mình. Kết hợp các tính năng cộng đồng như tán thành / bỏ phiếu xuống, nhận xét, theo dõi và gửi nội dung. Cho phép người dùng tạo các diễn đàn con của riêng họ, tập trung vào các chủ đề cụ thể. \ n \ n6. ** Thực hiện kiểm duyệt người dùng: ** Kiểm duyệt người dùng là một tính năng thiết yếu cho một trang web như Reddit. Điều quan trọng là phải có một hệ thống kiểm duyệt tại chỗ để đảm bảo rằng nội dung trên trang web vẫn phù hợp và tuân thủ các nguyên tắc của trang web. Bạn có thể triển khai hệ thống báo cáo người dùng, nơi cộng đồng có thể gắn cờ nội dung không phù hợp. ** Khởi chạy và quảng bá trang web của bạn: ** Khi trang web của bạn đã sẵn sàng, hãy khởi chạy nó, quảng bá nó đến đối tượng mục tiêu của bạn và bắt đầu xây dựng cộng đồng của bạn. Sử dụng phương tiện truyền thông xã hội và các kênh trực tuyến khác để tiếp thị trang web của bạn và thu hút người dùng mới. \ n \ n8. ** Cập nhật và duy trì trang web của bạn: ** Cuối cùng, giữ cho trang web của bạn được cập nhật và duy trì. Giải quyết mọi vấn đề kỹ thuật, triển khai các tính năng mới và sửa lỗi để đảm bảo người dùng có trải nghiệm tốt nhất trên trang web của bạn."}</w:t>
      </w:r>
    </w:p>
    <w:p w14:paraId="41AAC21C" w14:textId="77777777" w:rsidR="00BE3141" w:rsidRDefault="004F384C">
      <w:r>
        <w:t>{"câu hỏi": "giải thích tại sao Javascript là một ngôn ngữ lập trình tốt?", "câu trả lời": "JavaScript là một ngôn ngữ lập trình phổ biến và được sử dụng rộng rãi vì nhiều lý do. Dưới đây là một số lý do tại sao nó được coi là một ngôn ngữ lập trình tốt: \ n \ n1. Đa năng: JavaScript có thể được sử dụng cho cả phát triển front-end và back-end. Nó có thể được sử dụng để tạo các yếu tố tương tác trên một trang web, cũng như để tạo các tập lệnh và ứng dụng web phía máy chủ. \ n \ n2. Dễ học: JavaScript tương đối dễ học, đặc biệt đối với những cá nhân đã có một số kinh nghiệm với ngôn ngữ lập trình. Cú pháp của nó rất đơn giản và dễ hiểu, và có rất nhiều tài nguyên có sẵn trực tuyến cho người mới bắt đầu. \ n \ n3. Cộng đồng lớn: JavaScript có một cộng đồng lớn và hỗ trợ các nhà phát triển, những người đóng góp cho sự phát triển của nó và những người luôn sẵn sàng giúp đỡ người khác học ngôn ngữ. Điều này giúp các vấn đề dễ dàng được giải quyết nhanh chóng và các tính năng mới được bổ sung thường xuyên.\n\n4. Hỗ trợ rộng rãi: JavaScript được hỗ trợ bởi tất cả các trình duyệt chính và là ngôn ngữ kịch bản tiêu chuẩn để phát triển web. Điều này có nghĩa là mã được viết bằng JavaScript có thể truy cập rộng rãi cho người dùng, bất kể trình duyệt hoặc thiết bị của họ. \ n \ n5. Thư viện và khung công tác tốt: JavaScript có một số thư viện và khung công tác mạnh mẽ có thể được sử dụng để tăng tốc độ phát triển và giúp tạo các ứng dụng phức tạp dễ dàng hơn. Chúng bao gồm các công cụ phổ biến như React, Angular và Node.js."}</w:t>
      </w:r>
    </w:p>
    <w:p w14:paraId="4EE579B9" w14:textId="77777777" w:rsidR="00BE3141" w:rsidRDefault="004F384C">
      <w:r>
        <w:lastRenderedPageBreak/>
        <w:t>{"question": "Đối với câu dưới đây, động từ, chủ ngữ và đối tượng là gì? - Con mèo ăn chuột.", "trả lời": "Trong câu \"Con mèo ăn chuột.\"\n\n- Động từ là \"ate\" đại diện cho một hành động.\n- Chủ ngữ là \"Con mèo\" là danh từ thực hiện hành động.\n- Đối tượng là \"con chuột\" là danh từ bị ảnh hưởng bởi hành động của động từ."}</w:t>
      </w:r>
    </w:p>
    <w:p w14:paraId="547B87F8" w14:textId="77777777" w:rsidR="00BE3141" w:rsidRDefault="004F384C">
      <w:r>
        <w:t>{"câu hỏi": "Tạo ra 3 logo, mỗi logo có một bảng màu khác nhau, có thể đại diện cho một công ty sản xuất giày thể thao làm bằng tay.", "trả lời": "Tôi xin lỗi, là một mô hình ngôn ngữ AI, tôi không có khả năng thiết kế logo hoặc tạo ra hình ảnh. Tuy nhiên, tôi có thể đề xuất ý tưởng cho logo và cách phối màu mà một nhà thiết kế có thể sử dụng để tạo ra chúng. \ n \ n1. Logo đầu tiên có thể có hình ảnh của một đôi giày thể thao với các đường khâu chi tiết để đại diện cho khía cạnh làm bằng tay của công ty. Bảng màu có thể là tông màu đất, chẳng hạn như nâu, xanh lá cây và rám nắng, để đại diện cho các vật liệu tự nhiên được sử dụng trong việc xây dựng giày thể thao. \ n \ n2. Logo thứ hai có thể kết hợp hình ảnh của một bàn tay cầm giày thể thao để nhấn mạnh khía cạnh làm bằng tay của công ty. Bảng màu có thể là màu sáng, đậm, chẳng hạn như đỏ, cam và vàng, để bắt mắt và truyền tải cảm giác phấn khích và năng lượng. \ n \ n3. Logo thứ ba có thể có thiết kế trừu tượng kết hợp các yếu tố của giày thể thao, chẳng hạn như dây buộc hoặc hình dạng tổng thể, một cách cách điệu. Cách phối màu có thể là các màu mát mẻ, chẳng hạn như xanh dương, tím và xám, để truyền tải cảm giác tinh tế và sang trọng."}</w:t>
      </w:r>
    </w:p>
    <w:p w14:paraId="221C262A" w14:textId="77777777" w:rsidR="00BE3141" w:rsidRDefault="004F384C">
      <w:r>
        <w:t>{"câu hỏi": "Giải thích lý do tại sao sản phẩm sau đây có đánh giá kém. - Apple Airpods Pro", "trả lời": "Có thể có vô số lý do khiến Apple Airpods Pro nhận được đánh giá kém. Một số yếu tố đằng sau điều này có thể là: \ n \ n1. Chi phí cao: Các sản phẩm của Apple thường có giá cao hơn so với các đối thủ cạnh tranh và một số khách hàng có thể thấy tỷ lệ chi phí-lợi ích không đủ cao cho Airpods Pro. \ n \ n2. Thoải mái và vừa vặn: Mặc dù Airpods Pro đi kèm với ba kích thước tai nghe khác nhau để đảm bảo vừa vặn hoàn hảo, một số khách hàng vẫn có thể thấy chúng không thoải mái hoặc không vừa vặn. \ n \ n3. Thời lượng pin: Airpods Pro có thời lượng pin khoảng 4,5 giờ. Điều này có thể không đáp ứng được mong đợi của một số khách hàng, những người có thể đang tìm kiếm thời lượng pin dài hơn. \ n \ n4. Khử tiếng ồn: Mặc dù Airpods Pro được trang bị tính năng Khử tiếng ồn chủ động, nhưng một số khách hàng có thể cho rằng nó không hiệu quả. \ n \ n5. Chất lượng âm thanh: Mỗi người dùng có sở thích âm thanh khác nhau. Một số người dùng có thể không hài lòng với chất lượng âm thanh tổng thể của Airpods Pro. \ n \ n6. Sự cố kết nối/ghép nối: Một số khách hàng có thể gặp khó khăn khi kết nối hoặc ghép đôi Airpods Pro với thiết bị của họ.\n\n7. Độ bền: Có thể có những trường hợp khách hàng có thể phải đối mặt với các vấn đề về độ bền với Airpods Pro. Mỗi kỳ vọng và cách sử dụng của khách hàng khác nhau và đánh giá của họ đối với Apple Airpods Pro là chủ quan. Điều gì có thể là yếu tố phá vỡ thỏa thuận đối với một khách hàng có thể không quan trọng đối với một khách hàng khác."}</w:t>
      </w:r>
    </w:p>
    <w:p w14:paraId="2CF0D068" w14:textId="77777777" w:rsidR="00BE3141" w:rsidRDefault="004F384C">
      <w:r>
        <w:t xml:space="preserve">{"câu hỏi": "Liệt kê ba cách mà blockchain có thể được sử dụng cho các hợp đồng thông minh.", "câu trả lời": "1. Tính minh bạch và bất biến: Một khi các điều khoản của hợp đồng thông minh được viết lên blockchain, chúng không thể thay đổi nếu không có sự đồng thuận của tất cả những người tham gia. Mỗi thay đổi mới được ghi lại trên blockchain, do đó làm cho nó minh bạch, dễ theo dõi và an toàn. \ n \ n2. Tự động hóa: Hợp đồng thông minh có </w:t>
      </w:r>
      <w:r>
        <w:lastRenderedPageBreak/>
        <w:t>thể được lập trình sẵn để thực hiện tự động khi các điều kiện được xác định trước nhất định được đáp ứng. Điều này cho phép quá trình thực hiện hợp đồng nhanh hơn, hiệu quả hơn mà không cần trung gian. \ n \ n3. Hiệu quả về chi phí và thời gian: Bằng cách giảm nhu cầu trung gian, hợp đồng thông minh cung cấp giải pháp hiệu quả về chi phí và thời gian để quản lý hợp đồng, cho phép cả hai bên kiểm soát tốt hơn các điều khoản hợp đồng và giảm nguy cơ lỗi, hiểu lầm hoặc gian lận."}</w:t>
      </w:r>
    </w:p>
    <w:p w14:paraId="2D77F3A2" w14:textId="77777777" w:rsidR="00BE3141" w:rsidRDefault="004F384C">
      <w:r>
        <w:t>{"question": "Viết một truy vấn trong SQL tổng hợp tổng số sách trong cơ sở dữ liệu. - Tên bảng: books\nTable column: number_of_books", "answer": "''SQL\nSELECT SUM(number_of_books) \nFROM books;\n'''"}</w:t>
      </w:r>
    </w:p>
    <w:p w14:paraId="6DCA5D20" w14:textId="77777777" w:rsidR="00BE3141" w:rsidRDefault="004F384C">
      <w:r>
        <w:t>{"question": "Tối ưu hóa trang web sau. - &lt;html&gt;\n &lt;head&gt;\n &lt;title&gt;\n Web Page Optimization\n &lt;/title&gt;\n &lt;/head&gt;\n &lt;body&gt;\n &lt;p&gt;\n Đây là một trang web cần được tối ưu hóa.\n &lt;/p&gt;\n &lt;/body&gt;\n&lt;/html&gt;", "answer": "Sau khi phân tích trang web đã cho,  Có một vài lĩnh vực có thể được cải thiện để tối ưu hóa. Đây là phiên bản tối ưu hóa của trang web:\n\n'''\n&lt;! DOCTYPE html&gt;\n&lt;html lang=\"en\"&gt;\n &lt;head&gt;\n &lt;meta charset=\"UTF-8\"&gt;\n &lt;meta name=\"description\" content=\"Web Page Optimization\"&gt;\n &lt;meta name=\"viewport\" content=\"width=device-width, initial-scale=1.0\"&gt;\n &lt;title&gt;Web Page Optimization&lt;/title&gt;\n &lt;/head&gt;\n &lt;body&gt;\n &lt;p&gt;Đây là một trang web đã được tối ưu hóa.&lt;/p&gt;\n  &lt;/body&gt;\n&lt;/html&gt;\n'''\n\n\nDưới đây là những thay đổi được thực hiện và lý do tại sao:\n\n- Đã thêm '&lt;! Khai báo html&gt;' DOCTYPE ở đầu trang để chỉ định rằng tài liệu là tài liệu HTML5. Điều này rất quan trọng đối với trình duyệt để hiển thị trang một cách chính xác.\n\n- Đã thêm thuộc tính 'lang' vào phần tử 'html' để chỉ định ngôn ngữ của trang. Điều này giúp các công cụ tìm kiếm và công nghệ hỗ trợ hiểu trang tốt hơn.\n\n- Đã thêm một số thẻ 'meta' trong phần 'đầu'. Chúng bao gồm: \ n - 'charset' để chỉ định mã hóa ký tự cho trang \ n - 'mô tả' để cung cấp mô tả ngắn gọn về trang, có thể được hiển thị trong kết quả của công cụ tìm kiếm \ n - 'viewport' để kiểm soát kích thước và tỷ lệ của trang trên các thiết bị khác nhau \ n \ n - Giảm thiểu khoảng trắng và loại bỏ ngắt dòng thừa khỏi mã để giảm kích thước tệp và cải thiện tốc độ tải trang. \ n \ nNhững thay đổi này có thể nâng cao hiệu suất,  khả năng truy cập và SEO (tối ưu hóa công cụ tìm kiếm) của trang web này."}</w:t>
      </w:r>
    </w:p>
    <w:p w14:paraId="07637536" w14:textId="77777777" w:rsidR="00BE3141" w:rsidRDefault="004F384C">
      <w:r>
        <w:t xml:space="preserve">{"câu hỏi": "Mô tả lý do tại sao một trang web có thể cần phải được xây dựng lại.", "trả lời": "Có một số lý do tại sao một trang web có thể cần phải được xây dựng lại. Một số lý do này bao gồm: \ n \ n1. Cải thiện trải nghiệm người dùng: Một trang web có thể cần được thiết kế lại nếu nó đã lỗi thời hoặc khó điều hướng. Mục tiêu của việc xây dựng lại sẽ là tạo ra một giao diện trực quan và thân thiện hơn giúp khách truy cập dễ dàng tìm thấy những gì họ đang tìm kiếm. \ n \ n2. Khả năng đáp ứng trên thiết bị di động: Với sự phổ biến ngày càng tăng của các thiết bị di động, điều ngày càng quan trọng đối với các trang web là đáp ứng trên thiết bị di động. Điều này có nghĩa là trang web có thể dễ dàng truy cập và xem được trên các thiết bị khác nhau, bao gồm cả điện thoại thông minh và máy tính bảng. Nếu một trang web không đáp ứng, nó có thể cần phải được xây dựng lại với ý nghĩ này. \ n \ n3. Tốc độ và hiệu suất trang web tốt hơn: Một trang web có thể trở nên chậm và cồng kềnh theo thời gian, dẫn đến trải nghiệm người dùng khó chịu. Xây dựng lại trang web có thể giúp cải thiện tốc độ và hiệu suất của nó, giúp khách truy cập sử dụng dễ dàng hơn. \ n \ n4. Nhu cầu </w:t>
      </w:r>
      <w:r>
        <w:lastRenderedPageBreak/>
        <w:t>kinh doanh đang phát triển: Các doanh nghiệp thay đổi theo thời gian và trang web của họ sẽ phản ánh những thay đổi này. Một trang web có thể cần phải được xây dựng lại để phù hợp với thương hiệu mới hoặc để giới thiệu tốt hơn các sản phẩm hoặc dịch vụ mới. \ n \ n5. Tối ưu hóa SEO: Xây dựng lại một trang web có thể giúp cải thiện tối ưu hóa công cụ tìm kiếm (SEO). Điều này liên quan đến việc thay đổi cấu trúc và nội dung của trang web để làm cho nó hấp dẫn hơn đối với các công cụ tìm kiếm như Google. Một trang web được tối ưu hóa có nhiều khả năng xếp hạng cao hơn trong các trang kết quả của công cụ tìm kiếm, dẫn đến tăng khả năng hiển thị và lưu lượng truy cập.\n\nNhìn chung, một trang web có thể cần được xây dựng lại để cải thiện khả năng sử dụng, chức năng và hiệu suất của nó, đồng thời đáp ứng tốt hơn nhu cầu của doanh nghiệp và khách hàng của nó."}</w:t>
      </w:r>
    </w:p>
    <w:p w14:paraId="0D945157" w14:textId="77777777" w:rsidR="00BE3141" w:rsidRDefault="004F384C">
      <w:r>
        <w:t>{"question": "Tạo CV cho nhà phát triển phần mềm bằng cách sử dụng thông tin bên dưới. - Tên: Jane Doe\nWork Kinh nghiệm:\n- Software Developer, XYZ Co., June 2020 - present\n- Web Developer, ABC Co., Dec. 2018 - June 2020\nSkills:\n- HTML\n- CSS\n- JavaScript\n- React", "answer": "# Jane Doe's CV\n\n## Work Experience:\n\n**Software Developer**, XYZ Co. \nJune 2020 - present \n- Phát triển và triển khai các hệ thống phần mềm phức tạp cho khách hàng,  làm việc với một nhóm các nhà phát triển để cung cấp các giải pháp chất lượng cao và đáng tin cậy.\n\n**Web Developer**, ABC Co.\nDec. 2018 - June 2020\n- Thiết kế và phát triển các trang web đáp ứng, thân thiện với người dùng cho khách hàng, sử dụng HTML, CSS và JavaScript để phát triển front-end.\n\n## Kỹ năng:\n\n- HTML: Thành thạo cấp chuyên gia trong việc tạo và thiết kế các trang web và giao diện người dùng bằng HTML.\n- CSS: Khả năng mạnh mẽ để tạo các trang web và giao diện người dùng hấp dẫn trực quan bằng CSS. \ n- JavaScript: Có kỹ năng viết mã JavaScript sạch và có cấu trúc cho giao diện người dùng front-end động. \ n- Phản ứng:  Thành thạo trong việc phát triển các ứng dụng front-end bằng React, tập trung vào việc tạo ra trải nghiệm hiệu quả và thân thiện với người dùng. \ n \ n # # Giáo dục: \ n (Thêm chi tiết giáo dục cao nhất ở đây, ví dụ: Cử nhân Khoa học Máy tính hoặc Thạc sĩ Kỹ thuật Phần mềm) \ n \ n # # Chứng chỉ: \ n (Liệt kê các chứng chỉ có liên quan, ví dụ:  Oracle Certified Java Programmer (OCJP))\n\n## Thông tin liên hệ:\n- Email: (Cung cấp email tại đây)\n- Điện thoại: (Cung cấp số điện thoại tại đây)\n- Địa chỉ: (Cung cấp địa chỉ tại đây)\n- LinkedIn: (Cung cấp liên kết hồ sơ LinkedIn tại đây)"}</w:t>
      </w:r>
    </w:p>
    <w:p w14:paraId="0E013D57" w14:textId="77777777" w:rsidR="00BE3141" w:rsidRDefault="004F384C">
      <w:r>
        <w:t>{"question": "Cập nhật truy vấn SQL sau để chỉ trả về các cột tên và họ. - SELECT * FROM Employees;", "answer": "Đây là truy vấn SQL được cập nhật sẽ chỉ trả về các cột 'firstname' và 'lastname':\n\n'''SQL\nSELECT firstname, lastname FROM Employees;\n'''"}</w:t>
      </w:r>
    </w:p>
    <w:p w14:paraId="609AF810" w14:textId="77777777" w:rsidR="00BE3141" w:rsidRDefault="004F384C">
      <w:r>
        <w:t xml:space="preserve">{"câu hỏi": "Mô tả cách tế bào thần kinh truyền tín hiệu trong não.", "trả lời": "Tế bào thần kinh, còn được gọi là tế bào thần kinh, là các tế bào chuyên biệt truyền tín hiệu trong não thông qua một quá trình gọi là dẫn truyền thần kinh.\n \ nMột tế bào thần kinh thường bao gồm ba phần chính: cơ thể tế bào hoặc soma, đuôi gai và sợi trục. Dendrite là các phép chiếu phân nhánh nhận tín hiệu từ các tế bào thần kinh khác, trong khi sợi trục là một hình chiếu dài, mảnh mai gửi tín hiệu đến các tế bào thần kinh hoặc cơ bắp khác. Khi một tế bào thần kinh nhận được tín hiệu, nó tạo ra một xung điện gọi là tiềm năng hành động. Xung này đi xuống sợi trục đến các cực sợi trục, nằm gần đuôi gai của một tế bào thần kinh khác. Tại các </w:t>
      </w:r>
      <w:r>
        <w:lastRenderedPageBreak/>
        <w:t>thiết bị đầu cuối sợi trục, các chất dẫn truyền thần kinh được giải phóng vào không gian nhỏ giữa hai tế bào thần kinh được gọi là khớp thần kinh. Những sứ giả hóa học này đi qua khớp thần kinh và liên kết với các phân tử thụ thể trên bề mặt của đuôi gai tế bào thần kinh nhận \u2019s. Liên kết này có thể kích hoạt một tiềm năng hành động khác trong tế bào thần kinh nhận, tiếp tục truyền tín hiệu qua não. \ n \ n Việc truyền tín hiệu có thể là kích thích hoặc ức chế, tùy thuộc vào loại chất dẫn truyền thần kinh được giải phóng và loại thụ thể mà nó liên kết. Tín hiệu kích thích làm tăng khả năng tế bào thần kinh nhận sẽ kích hoạt tiềm năng hành động, trong khi tín hiệu ức chế làm giảm khả năng. Nhìn chung, các tế bào thần kinh truyền tín hiệu trong não thông qua một quá trình phức tạp liên quan đến cả tín hiệu điện và hóa học, cho phép giao tiếp nhanh chóng và chính xác giữa hàng tỷ tế bào thần kinh.</w:t>
      </w:r>
    </w:p>
    <w:p w14:paraId="342B6643" w14:textId="77777777" w:rsidR="00BE3141" w:rsidRDefault="004F384C">
      <w:r>
        <w:t>{"câu hỏi": "Phân tích văn bản sau đây và phân loại xem nó được viết bằng giọng trang trọng hay không chính thức. - Này các bạn, có chuyện gì vậy?", "trả lời": "Giọng điệu của văn bản này không chính thức."}</w:t>
      </w:r>
    </w:p>
    <w:p w14:paraId="7FFEFA1E" w14:textId="77777777" w:rsidR="00BE3141" w:rsidRDefault="004F384C">
      <w:r>
        <w:t>{"câu hỏi": "Xác định các từ sau đây thuộc về đâu trong các phần của lời nói. - Anh ấy ăn quả việt quất", "trả lời": "Anh ấy - Đại từ \nAte - Động từ \nA - Bài viết \nBlueberry - Danh từ"}</w:t>
      </w:r>
    </w:p>
    <w:p w14:paraId="73CE52AC" w14:textId="77777777" w:rsidR="00BE3141" w:rsidRDefault="004F384C">
      <w:r>
        <w:t>{"câu hỏi": "Đưa ra tuyên bố sau đây, hãy giải thích ngụy biện tiềm năng. - Tất cả các con mèo đều lười biếng.", "trả lời": "Tuyên bố \ "Tất cả các con mèo đều lười biếng" là một ví dụ về ngụy biện khái quát vội vàng. Ngụy biện này xảy ra khi ai đó đưa ra tuyên bố rộng rãi, sâu rộng về toàn bộ nhóm hoặc danh mục dựa trên bằng chứng hạn chế, không đầy đủ. Trong trường hợp này, tuyên bố là về tất cả các con mèo, và nó giả định rằng mọi con mèo đều lười biếng. Tuy nhiên, khẳng định này không được hỗ trợ bởi bất kỳ bằng chứng nào được trình bày và có thể dễ dàng bị tranh cãi bằng cách đưa ra các ví dụ về những con mèo tràn đầy năng lượng, sống động hoặc đầy hoạt động. Ngoài ra, có thể có nhiều yếu tố cơ bản như giống, sức khỏe và môi trường có thể xác định mức độ hoạt động ở mèo. Do đó, việc đưa ra một tuyên bố chung chung như vậy về tất cả các con mèo sẽ đơn giản hóa quá mức sự phức tạp của chủ đề và có thể được coi là một kết luận không chính xác."}</w:t>
      </w:r>
    </w:p>
    <w:p w14:paraId="4D468167" w14:textId="77777777" w:rsidR="00BE3141" w:rsidRDefault="004F384C">
      <w:r>
        <w:t>{"câu hỏi": "Tạo cấu trúc dữ liệu để đại diện cho hệ thống thanh toán cửa hàng tạp hóa.", "câu trả lời": "Hệ thống thanh toán cửa hàng tạp hóa có thể được biểu diễn bằng lập trình hướng đối tượng. Dưới đây là một ví dụ về cấu trúc dữ liệu cho một đối tượng trong Python:\n\nclass Sản phẩm:\n def __init__(self, name, price, barcode, quantity):\n self.name = name\n self.price = price\n self.barcode = barcode\n self.quantity = quantity\n\nclass Item(Product):\n def __init__(self, name, price, barcode, quantity, weight=0):\n super().__init__(name, price, barcode,  số lượng)\n self.weight = weight\n\nclass Giỏ hàng:\n def __init__(self):\n self.items = []\n\n def add_item(self, item):\n self.items.append(item) \n\n def remove_item(self, item):\n self.items.remove(item)\n \n def get_total_price(self):\n total = 0\n for item in self.items:\n if item.weight == 0 :\n total += item.price * item.quantity\n else:\n total += item.price * item.weight\n        return total\n\n\nclass Checkout:\n def __init__(self):\n self.cart = Cart()\n \n def scan_item(self, item):\n self.cart.add_item(item)\n \n def remove_item(self, item):\n self.cart.remove_item(item)\n \n def get_total(self):\n return self.cart.get_total_price()\n \n def pay(self, amount):\n total = self.get_total()\n if amount &gt;= total:\n change = amount-</w:t>
      </w:r>
      <w:r>
        <w:lastRenderedPageBreak/>
        <w:t>total\n self.cart = Cart();\n return change\n else:\n return -1\n\nCấu trúc dữ liệu này bao gồm bốn lớp chính: 'Sản phẩm, Mặt hàng, Giỏ hàng và Thanh toán'. \n\nLớp 'Product' chứa các thuộc tính cho tên, giá và mã vạch của sản phẩm và số lượng của sản phẩm.\n\nLớp 'Item' là một lớp con của 'Sản phẩm', cũng kế thừa các thuộc tính của lớp 'Sản phẩm'. Hơn nữa, nó chứa một thuộc tính bổ sung, trọng lượng, để tính đến các mặt hàng được bán theo trọng lượng.\n\nLớp 'Giỏ hàng' được sử dụng để giữ các mặt hàng, loại bỏ các mặt hàng và tính tổng giá của tất cả hàng hóa. \n\nLớp 'Checkout' được sử dụng để mô hình hóa hệ thống thanh toán. Nó chứa một đối tượng 'Giỏ hàng' và các phương thức để quét các mặt hàng, xóa các mặt hàng, tính tổng giá và cho phép thanh toán."}</w:t>
      </w:r>
    </w:p>
    <w:p w14:paraId="24DF1C12" w14:textId="77777777" w:rsidR="00BE3141" w:rsidRDefault="004F384C">
      <w:r>
        <w:t>{"câu hỏi": "Đưa ra ví dụ về các hành động khác có tác dụng tương tự như ăn dứa. - .", "trả lời": "1. Uống nước ép dứa: Nước ép dứa có hàm lượng enzyme và dinh dưỡng tương tự như toàn bộ trái cây, mang lại nhiều lợi ích tương tự.\n\n2. Tiêu thụ đu đủ: Đu đủ có chứa papain, một loại enzyme tiêu hóa tương tự như bromelain trong dứa, có thể hỗ trợ tiêu hóa và giảm viêm. \ n \ n3. Uống bổ sung bromelain: Bromelain là enzyme được tìm thấy trong dứa có đặc tính chống viêm và hỗ trợ tiêu hóa. Uống bổ sung có thể cung cấp lợi ích cụ thể này của việc ăn dứa. \ n \ n4. Ăn quả kiwi: Giống như dứa, quả kiwi có chứa một loại enzyme gọi là actinidin có thể hỗ trợ tiêu hóa và giảm viêm. Tiêu thụ gừng: Gừng từ lâu đã được biết đến với đặc tính chống viêm và tiêu hóa, làm cho nó trở thành một lựa chọn tốt để ăn dứa vì những lợi ích sức khỏe tương tự."}</w:t>
      </w:r>
    </w:p>
    <w:p w14:paraId="1E44953D" w14:textId="77777777" w:rsidR="00BE3141" w:rsidRDefault="004F384C">
      <w:r>
        <w:t>{"question": "Xác định thứ tự chính xác của các bước sau trong việc gỡ lỗi chương trình Python. - Hoàn nguyên về mã cũ, chạy thử nghiệm, kiểm tra nhật ký, điều tra vấn đề, tái tạo vấn đề.", "trả lời": "1. Sao chép vấn đề\n2. Điều tra vấn đề\n3. Kiểm tra nhật ký\n4. Hoàn nguyên về mã cũ\n5. Chạy thử nghiệm"}</w:t>
      </w:r>
    </w:p>
    <w:p w14:paraId="481E0F90" w14:textId="77777777" w:rsidR="00BE3141" w:rsidRDefault="004F384C">
      <w:r>
        <w:t>{"question": "Kể tên loại thực phẩm thường được phục vụ trong hộp bento. - .", "trả lời": "Một hộp bento thường chứa các món ăn Nhật Bản như sushi, gạo, rau và thịt hoặc cá. Thức ăn được sắp xếp trong một hộp ngăn với những phần nhỏ của các món ăn khác nhau, thường được trình bày một cách thẩm mỹ."}</w:t>
      </w:r>
    </w:p>
    <w:p w14:paraId="4447EF50" w14:textId="77777777" w:rsidR="00BE3141" w:rsidRDefault="004F384C">
      <w:r>
        <w:t>{"câu hỏi": "Xây dựng một tuyên bố luận điểm về tác động của truyền thông đối với xã hội. - .", "trả lời": "Truyền thông, với tư cách là một công cụ truyền thông và phổ biến thông tin mạnh mẽ, có tác động đáng kể đến xã hội bằng cách định hình dư luận, ảnh hưởng đến niềm tin và hành vi, và thúc đẩy những thay đổi về văn hóa và xã hội."}</w:t>
      </w:r>
    </w:p>
    <w:p w14:paraId="16B4AE66" w14:textId="77777777" w:rsidR="00BE3141" w:rsidRDefault="004F384C">
      <w:r>
        <w:t xml:space="preserve">{"câu hỏi": "Giải thích tác động kinh tế của tỷ lệ thất nghiệp gia tăng. - .", "trả lời": "Tỷ lệ thất nghiệp gia tăng có thể có tác động đáng kể đến nền kinh tế theo nhiều cách khác nhau, được giải thích dưới đây.\n\n1. Giảm chi tiêu: Những người thất nghiệp có ít tiền hơn để chi tiêu cho hàng hóa và dịch vụ, dẫn đến giảm chi tiêu tiêu dùng nói chung. Việc giảm chi tiêu tiêu dùng này có thể dẫn đến nhu cầu hàng hóa và dịch vụ thấp hơn, có khả năng khiến các doanh nghiệp giảm sản xuất, dẫn đến tăng trưởng kinh tế chậm hơn. Gia tăng căng thẳng đối với các nguồn lực của chính phủ: Thất nghiệp có thể dẫn đến nhu cầu hỗ trợ của chính phủ tăng lên, chẳng hạn như trợ cấp thất nghiệp, các chương trình phúc lợi xã hội và các dịch vụ y tế công cộng. Nhu cầu gia tăng này có thể gây căng thẳng cho các nguồn lực của chính phủ </w:t>
      </w:r>
      <w:r>
        <w:lastRenderedPageBreak/>
        <w:t>và có thể dẫn đến thuế cao hơn hoặc giảm các dịch vụ công cộng. Giảm doanh thu thuế: Tỷ lệ thất nghiệp cao cũng chuyển thành doanh thu thuế ít hơn cho chính phủ. Với ít người làm việc và đóng thuế hơn, có ít tiền hơn để tài trợ cho các dịch vụ công cộng và phát triển cơ sở hạ tầng, làm giảm khả năng đầu tư của chính phủ vào tăng trưởng kinh tế. Tác động tiêu cực đến niềm tin kinh doanh: Tỷ lệ thất nghiệp cao có thể dẫn đến mất niềm tin giữa các doanh nghiệp. Các công ty có thể miễn cưỡng đầu tư vào các dự án mới, mở rộng hoặc thuê công nhân mới, điều này có thể góp phần làm chậm lại tăng trưởng kinh tế. Chi phí kinh tế và xã hội: Thất nghiệp thường có tác động đáng kể đến sức khỏe tinh thần và thể chất của những người bị ảnh hưởng, dẫn đến tăng nhu cầu về dịch vụ y tế và các chi phí liên quan. Ngoài ra, tỷ lệ thất nghiệp cao, đặc biệt là ở những người trẻ tuổi, có thể làm tăng tỷ lệ tội phạm, làm căng thẳng thêm các nguồn lực công. Tóm lại, tỷ lệ thất nghiệp tăng có thể dẫn đến hiệu ứng gợn sóng, dẫn đến giảm tăng trưởng kinh tế, giảm chi tiêu tiêu dùng, tăng căng thẳng cho các nguồn lực của chính phủ và chi phí kinh tế và xã hội hơn nữa.</w:t>
      </w:r>
    </w:p>
    <w:p w14:paraId="2C934CD5" w14:textId="77777777" w:rsidR="00BE3141" w:rsidRDefault="004F384C">
      <w:r>
        <w:t>{"câu hỏi": "Đề xuất một cách để thêm thông tin sau vào đoạn văn đã cho. - Rừng nhiệt đới Amazon là một trong những khu vực tuyệt đẹp nhất thế giới.\nThêm thông tin: \nNó bao phủ gần 5,5 triệu km vuông ở chín quốc gia ở Nam Mỹ.", "trả lời": "Một cách để thêm thông tin đã cho vào đoạn văn là: \n\nRừng nhiệt đới Amazon là một trong những khu vực tuyệt đẹp nhất thế giới, bao phủ gần 5,5 triệu km vuông ở chín quốc gia ở Nam Mỹ."}</w:t>
      </w:r>
    </w:p>
    <w:p w14:paraId="29F74FB0" w14:textId="77777777" w:rsidR="00BE3141" w:rsidRDefault="004F384C">
      <w:r>
        <w:t>{"câu hỏi": "Phân loại cách nói này theo một trong các loại sau: 1) thay đổi đơn đặt hàng; 2) đặt câu hỏi; 3) Vận chuyển &amp;; giao hàng; 4) vấn đề kỹ thuật. - Tôi có một câu hỏi về thời gian giao hàng đặt hàng của tôi.", "trả lời": "Cách nói này thuộc danh mục 3) vận chuyển &amp;; giao hàng."}</w:t>
      </w:r>
    </w:p>
    <w:p w14:paraId="0FB8D148" w14:textId="77777777" w:rsidR="00BE3141" w:rsidRDefault="004F384C">
      <w:r>
        <w:t xml:space="preserve">{"câu hỏi": "Đưa ra ý kiến về các vấn đề có thể phát sinh từ việc sử dụng AI.", "Trả lời": "Có một số mối quan tâm và thách thức phát sinh khi sử dụng AI, có thể được xem xét từ góc độ kỹ thuật, đạo đức và xã hội. Từ quan điểm kỹ thuật, một mối quan tâm là độ chính xác và độ tin cậy của các hệ thống AI. Nếu các hệ thống này đưa ra quyết định dựa trên dữ liệu thiếu sót hoặc thuật toán sai lệch, nó có thể dẫn đến kết quả không chính xác và thậm chí có hại. Ví dụ, nếu công nghệ nhận dạng khuôn mặt được đào tạo trên một bộ dữ liệu thiếu sự đa dạng, nó có thể xác định sai các cá nhân từ các nhóm dân tộc nhất định, có khả năng dẫn đến các vấn đề phân biệt đối xử. Từ quan điểm đạo đức, có những lo ngại về tiềm năng AI được sử dụng theo những cách có hại cho xã hội, chẳng hạn như vi phạm quyền riêng tư, duy trì sự thiên vị và bất bình đẳng hoặc giảm cơ hội việc làm. Ngoài ra còn có câu hỏi liệu các hệ thống AI có thể được lập trình để đưa ra quyết định đạo đức trong các tình huống phức tạp hay không, chẳng hạn như các phương tiện tự trị quyết định hành động thích hợp để thực hiện trong một kịch bản va chạm. Từ quan điểm xã hội, có vấn đề dịch chuyển công việc. Khi các hệ thống AI cải thiện khả năng của chúng, có một nỗi sợ hãi rằng chúng sẽ làm cho một số công việc nhất định trở nên lỗi thời, dẫn đến thất nghiệp hàng loạt và sự thay đổi trong thị trường lao động. Ngoài ra, có những lo ngại về khả năng các hệ thống AI được sử dụng cho các mục đích xấu, chẳng hạn như tấn công mạng hoặc được sử dụng trong giám sát và kiểm soát bởi các chế độ độc tài.  trong khi AI mang đến nhiều cơ hội thăng tiến và tiến bộ, nó </w:t>
      </w:r>
      <w:r>
        <w:lastRenderedPageBreak/>
        <w:t>cũng đặt ra những thách thức và mối quan tâm phức tạp phải được giải quyết thông qua việc xem xét cẩn thận, quy định chu đáo và đối thoại đang diễn ra."}</w:t>
      </w:r>
    </w:p>
    <w:p w14:paraId="40416F6D" w14:textId="77777777" w:rsidR="00BE3141" w:rsidRDefault="004F384C">
      <w:r>
        <w:t>{"câu hỏi": "Hãy cho tôi biết top 5 đỉnh núi cao nhất thế giới theo chiều cao.", "câu trả lời": "Dưới đây là danh sách 5 đỉnh núi cao nhất thế giới theo chiều cao của chúng so với mực nước biển:\n\n1. Đỉnh Everest (Nepal) - 8.848 mét (29.029"}</w:t>
      </w:r>
    </w:p>
    <w:p w14:paraId="295C9240" w14:textId="77777777" w:rsidR="00BE3141" w:rsidRDefault="004F384C">
      <w:r>
        <w:t>{"question": "Viết lại câu để nó trở thành một câu bắt buộc. - Vui lòng xóa tập tin.", "trả lời": "Xóa tập tin."}</w:t>
      </w:r>
    </w:p>
    <w:p w14:paraId="5F635912" w14:textId="77777777" w:rsidR="00BE3141" w:rsidRDefault="004F384C">
      <w:r>
        <w:t>{"question": "Đề xuất một mô hình AI phù hợp cho một nhiệm vụ. - Một nhiệm vụ để xác định các danh mục chuyên đề trong một tài liệu.", "trả lời": "Một mô hình AI phù hợp cho nhiệm vụ xác định các danh mục chủ đề trong một tài liệu sẽ là một mô hình xử lý ngôn ngữ tự nhiên (NLP) sử dụng mô hình chủ đề. Một kỹ thuật phổ biến như vậy là Phân bổ Dirichlet tiềm ẩn (LDA), là một mô hình tổng quát xác định các nhóm hoặc cụm từ có xu hướng cùng xuất hiện trong một kho ngữ liệu nhất định để tạo thành các chủ đề. Một tùy chọn khác sẽ là Non-Negative Matrix Factorization (NMF) cung cấp biểu diễn tuyến tính của một tài liệu dưới dạng kết hợp các chủ đề. Các kỹ thuật mô hình hóa chủ đề dựa trên AI này có thể giúp phân tích, xác định và nhóm các từ trong tài liệu thành các danh mục theo chủ đề một cách hiệu quả hơn."}</w:t>
      </w:r>
    </w:p>
    <w:p w14:paraId="015CEDBF" w14:textId="77777777" w:rsidR="00BE3141" w:rsidRDefault="004F384C">
      <w:r>
        <w:t>{"câu hỏi": "Tạo danh sách các quốc gia ở lục địa Châu Phi", "câu trả lời": "1. Algeria \n2. Angola \n3. Bêlarut \n4. Botswana \n5. Burkina Faso \n6. Burundi \n7. Cabo Verde \n8. Cameroon \n9. Cộng hòa Trung Phi\n10. Cá hồng \n11. Comoros \n12. Congo \n13. C\u00f4te d'Ivoire \n14. Cộng hòa Dân chủ Congo \n15. Djibouti \n16. Ai Cập \n17. Guinea Xích đạo \n18. Eritrea \n19. Tiếng Eswatini (Swaziland) \n20. Ethiopia \n21. Gabon \n22. Gambia \n23. Ghana \n24. Guinea \n25. Guinea-Bissau \n26. Kenya \n27. Lesotho \n28. Liberia \n29. Libya \n30. Madagascar \n31. Malawi \n32. Mali \n33. Mauritania \n34. Mauritius \n35. Ma Rốc \n36. Mozambique \n37. Namibia \n38. Niger \n39. Nigeria \n40. Rwanda \n41. Sao Tome và Principe\n42. Sénégal \n43. Seychelles \n44. Sierra Leone \n45. Somalia \n46. Nam Phi \n47. Nam Sudan \n48. Sudan \n49. Tanzania \n50. Togo \n51. Tunisia \n52. Uganda \n53. Zambia \n54. Zimbabwe"}</w:t>
      </w:r>
    </w:p>
    <w:p w14:paraId="65196292" w14:textId="77777777" w:rsidR="00BE3141" w:rsidRDefault="004F384C">
      <w:r>
        <w:t>{"question": "Tóm tắt nội dung bài viết sau thành 2 câu - Mô hình deep learning được sử dụng rộng rãi cho nhiều tác vụ khác nhau trong thế giới hiện nay. Một số trong số này bao gồm xử lý ngôn ngữ tự nhiên, thị giác máy tính, robot, và nhiều hơn nữa. Chúng dựa trên các mạng thần kinh nhân tạo được thông báo bởi các mạng thần kinh sinh học hiện đại. Ý tưởng đằng sau chúng là xây dựng một mô hình toán học dự đoán để có thể xử lý dữ liệu giống như con người.", "trả lời": "Bài viết thảo luận về việc sử dụng các mô hình học sâu cho các nhiệm vụ như xử lý ngôn ngữ tự nhiên, thị giác máy tính và robot. Những mô hình này dựa trên các mạng thần kinh nhân tạo và nhằm mục đích xử lý dữ liệu theo cách giống con người bằng cách xây dựng các mô hình toán học dự đoán."}</w:t>
      </w:r>
    </w:p>
    <w:p w14:paraId="19E75EFF" w14:textId="77777777" w:rsidR="00BE3141" w:rsidRDefault="004F384C">
      <w:r>
        <w:t xml:space="preserve">{"câu hỏi": "Đề xuất hai điểm du lịch bổ sung có thể được đưa vào tour du lịch cuối tuần của Tokyo", "trả lời": "1. Đền Senso-ji: Một trong những điểm thu hút khách du lịch nổi tiếng </w:t>
      </w:r>
      <w:r>
        <w:lastRenderedPageBreak/>
        <w:t>nhất của Tokyo, Senso-ji là một ngôi chùa Phật giáo cổ nằm trong khu vực Asakusa lịch sử của thành phố. Kiến trúc tuyệt đẹp của ngôi đền, những khu vườn đầy màu sắc và các quầy hàng trong chợ nhộn nhịp là nơi không thể bỏ qua đối với bất kỳ du khách nào đến Tokyo. \n\n2. Chợ cá Tsukiji: Nơi có một số hải sản tươi sống nhất thế giới, Chợ cá Tsukiji là một trung tâm hoạt động nhộn nhịp ở phường Chuo của Tokyo. Du khách có thể xem qua các quầy hàng, nếm thử các món ăn ngon và thậm chí tham gia đấu giá cá ngừ. Một chuyến viếng thăm Tsukiji là một cách tuyệt vời để trải nghiệm một khía cạnh độc đáo của văn hóa ẩm thực sôi động của Tokyo."}</w:t>
      </w:r>
    </w:p>
    <w:p w14:paraId="5C34276A" w14:textId="77777777" w:rsidR="00BE3141" w:rsidRDefault="004F384C">
      <w:r>
        <w:t>{"question": "Kể tên ba loài gặm nhấm khác nhau", "trả lời": "Ba loài gặm nhấm khác nhau là chuột nhà, chuột Na Uy và capybara."}</w:t>
      </w:r>
    </w:p>
    <w:p w14:paraId="57D8F1FC" w14:textId="77777777" w:rsidR="00BE3141" w:rsidRDefault="004F384C">
      <w:r>
        <w:t>{"câu hỏi": "Tạo danh sách sáu giá trị văn hóa của một quốc gia nhất định", "trả lời": "Dưới đây là sáu giá trị văn hóa của Nhật Bản làm ví dụ:\n\n1. Tôn trọng quyền lực: Văn hóa Nhật Bản đánh giá cao sự tôn trọng quyền lực, cho dù đó là trong gia đình, nơi làm việc hay môi trường xã hội. Khái niệm này đã ăn sâu vào xã hội và thường được thể hiện thông qua ngôn ngữ và hành vi lịch sự. \ n \ n2. Hòa hợp nhóm: Ở Nhật Bản, nhu cầu và mong muốn của nhóm được ưu tiên hơn cá nhân. Giá trị này được thể hiện trong các khía cạnh khác nhau của cuộc sống hàng ngày, chẳng hạn như ra quyết định chung, chia sẻ và giảm thiểu xung đột. \ n \ n3. Sự kiên trì (Gaman): Kiên trì, bền bỉ và tự kiềm chế là những đặc điểm rất được trân trọng trong văn hóa Nhật Bản, đại diện cho khả năng phục hồi của một người để đối mặt với những tình huống khó khăn với sự duyên dáng và điềm tĩnh. \ n \ n4. Đúng giờ: Đúng giờ mang tầm quan trọng lớn ở Nhật Bản. Đúng giờ được coi là một đức tính, và sự chậm trễ rất khó chịu trong các tình huống cá nhân, kinh doanh và xã hội. \ n \ n5. Cải tiến liên tục (kaizen): Ở Nhật Bản, có một sự tập trung mạnh mẽ vào khái niệm kaizen, có nghĩa là "cải tiến liên tục". Giá trị văn hóa này được thể hiện rõ trong cam kết của đất nước đối với giáo dục, phát triển cá nhân và đổi mới kinh doanh. \ n \ n6. Chủ nghĩa tối giản và đơn giản: Đơn giản và tối giản là những phẩm chất được đánh giá cao trong văn hóa Nhật Bản, với sự nhấn mạnh lớn vào vẻ đẹp và sự thanh lịch của sự đơn giản. Điều này được phản ánh trong tính thẩm mỹ của nghệ thuật truyền thống, thời trang, kiến trúc và thiết kế, cũng như trong triết lý sống với ít hơn."}</w:t>
      </w:r>
    </w:p>
    <w:p w14:paraId="38C840A4" w14:textId="77777777" w:rsidR="00BE3141" w:rsidRDefault="004F384C">
      <w:r>
        <w:t>{"câu hỏi": "Tạo hashtag độc đáo và phù hợp cho một cuộc biểu tình phản đối", "câu trả lời": "#RallyForJustice"}</w:t>
      </w:r>
    </w:p>
    <w:p w14:paraId="7564A339" w14:textId="77777777" w:rsidR="00BE3141" w:rsidRDefault="004F384C">
      <w:r>
        <w:t>{"câu hỏi": "Tạo một bài đăng cho Instagram về chuyến đi đến khu bảo tồn thiên nhiên", "câu trả lời": "Chú thích: \"Trốn vào vùng hoang dã \ud83c\udf3f Chuyến đi của tôi đến [Khu bảo tồn thiên nhiên] không có gì là ngoạn mục. Mỗi khoảnh khắc đều tràn ngập những khung cảnh đầy cảm hứng, âm thanh yên bình của thiên nhiên và không khí tinh khiết nhất mà người ta có thể hít thở. Đây là lời nhắc nhở hoàn hảo để sống chậm lại và đánh giá cao vẻ đẹp đơn giản của hành tinh chúng ta \ud83c\udf0e #naturelover #escape #wilderness #nature #travel #adventure\"\n\n[Đính kèm ảnh cảnh quan tuyệt đẹp từ khu bảo tồn thiên nhiên]"}</w:t>
      </w:r>
    </w:p>
    <w:p w14:paraId="30D6C522" w14:textId="77777777" w:rsidR="00BE3141" w:rsidRDefault="004F384C">
      <w:r>
        <w:lastRenderedPageBreak/>
        <w:t>{"câu hỏi": "Phân tích câu và tóm tắt ý nghĩa của nó trong một vài từ. - Apple đã phải thu hồi toàn bộ dòng iPhone của mình do lỗi sản xuất.", "trả lời": "Apple thu hồi toàn bộ iPhone vì vấn đề sản xuất."}</w:t>
      </w:r>
    </w:p>
    <w:p w14:paraId="3A5573E8" w14:textId="77777777" w:rsidR="00BE3141" w:rsidRDefault="004F384C">
      <w:r>
        <w:t>{"câu hỏi": "Lấy giá Bitcoin bằng Đô la Mỹ trong ngày.", "Câu trả lời": "Tôi xin lỗi, nhưng là một AI, tôi không có khả năng cung cấp dữ liệu thời gian thực hoặc truy cập vào dữ liệu của thị trường tài chính hiện tại. Bạn có thể kiểm tra các trang web như Coinbase hoặc CoinDesk, theo dõi giá của các loại tiền điện tử bao gồm Bitcoin, trong thời gian thực."}</w:t>
      </w:r>
    </w:p>
    <w:p w14:paraId="7B4C5ADA" w14:textId="77777777" w:rsidR="00BE3141" w:rsidRDefault="004F384C">
      <w:r>
        <w:t>{"question": "Triển khai thuật toán sắp xếp nhanh để sắp xếp mảng sau. - [2, 4, 3, 7, 5]", "trả lời": "Sắp xếp nhanh là một thuật toán sắp xếp phổ biến sử dụng phương pháp chia để trị. Nó hoạt động bằng cách chọn một phần tử pivot từ mảng và phân vùng các phần tử khác thành hai mảng con, tùy thuộc vào việc chúng nhỏ hơn hay lớn hơn phần tử pivot. Hàm sau đó lặp lại đệ quy bước phân vùng trên hai mảng con cho đến khi đạt đến trường hợp cơ sở (một mảng trống hoặc một mảng chỉ có một phần tử), đã được sắp xếp. \ n \ nĐây là một cách bạn có thể triển khai thuật toán sắp xếp nhanh trong Python: \ n \ n ''' python \ ndef quick_sort (số): \n nếu len (số) &lt; = 1: \ n trả về số # Trường hợp cơ sở:  Một mảng trống hoặc một mảng với một phần tử đã được sắp xếp \ n \n pivot = numbers.pop (len (numbers) // 2) # Chọn một phần tử pivot và xóa nó khỏi danh sách \ n items_greater = []\n items_lower = []\n \ n cho mục bằng số:\n nếu mục &gt; pivot:\n items_greater.append(item)\n else:\n items_lower.append(item)\n\n return quick_sort(items_lower) + [pivot] + quick_sort(items_greater)\n\nnumbers = [2,  4, 3, 7, 5]\nsorted_numbers = quick_sort(numbers)\nprint(sorted_numbers)\n'''\n\nOutput:\n'''python\n[2, 3, 4, 5, 7]\n'''\n\n\nTriển khai này chọn phần tử pivot làm phần tử giữa của mảng, phân vùng mảng thành hai mảng con của các phần tử nhỏ hơn và lớn hơn phần tử pivot, sau đó nối kết quả sắp xếp đệ quy hai mảng con cùng với phần tử pivot để có được sắp xếp cuối cùng mảng."}</w:t>
      </w:r>
    </w:p>
    <w:p w14:paraId="3B4659A7" w14:textId="77777777" w:rsidR="00BE3141" w:rsidRDefault="004F384C">
      <w:r>
        <w:t xml:space="preserve">{"câu hỏi": "Sự hiện diện của lưu trữ nhiệt đại dương ảnh hưởng đến khí hậu như thế nào?", "câu trả lời": "Lưu trữ nhiệt đại dương, hoặc khả năng lưu trữ và giải phóng nhiệt của đại dương, đóng một vai trò quan trọng trong việc điều chỉnh khí hậu Trái đất. Đại dương hấp thụ nhiệt từ mặt trời ở bề mặt, sau đó phân phối lại thông qua các quá trình như dòng hải lưu, trộn và đối lưu. Nhiệt này cũng được trao đổi với khí quyển, ảnh hưởng đến cả mô hình lưu thông đại dương và khí quyển. Một tác động chính của việc lưu trữ nhiệt đại dương là tác dụng điều hòa của nó đối với khí hậu. Khả năng hấp thụ và lưu trữ nhiệt của đại dương có nghĩa là nó có thể hoạt động như một "bộ đệm" chống lại sự thay đổi nhiệt độ đột ngột. Ví dụ, các khu vực ven biển thường sẽ có khí hậu ôn hòa và ổn định hơn các khu vực nội địa vì sự hiện diện của đại dương. Ngoài ra, lưu trữ nhiệt đại dương cũng ảnh hưởng đến các kiểu thời tiết toàn cầu. Ví dụ, El Ni\u00f1o-Dao động Nam (ENSO) là một kiểu thời tiết đặc trưng bởi sự thay đổi nhiệt độ đại dương ở Thái Bình Dương nhiệt đới, do đó có thể gây ra thay đổi thời tiết ở nhiều nơi trên thế giới. Trong một sự kiện El Ni\u00f1o, đại dương giải phóng nhiều nhiệt hơn vào khí quyển, dẫn đến thay đổi mô hình gió, lượng mưa tăng và nhiệt độ ấm hơn ở một số khu vực trên thế giới. Nhìn chung, lưu trữ nhiệt đại dương đóng một vai </w:t>
      </w:r>
      <w:r>
        <w:lastRenderedPageBreak/>
        <w:t>trò quan trọng trong việc duy trì sự cân bằng của khí hậu Trái đất. Sự hiện diện của nó giúp điều chỉnh nhiệt độ và các kiểu thời tiết, và những thay đổi của nó có thể có tác động đáng kể đến hệ thống khí hậu toàn cầu."}</w:t>
      </w:r>
    </w:p>
    <w:p w14:paraId="14EA2A45" w14:textId="77777777" w:rsidR="00BE3141" w:rsidRDefault="004F384C">
      <w:r>
        <w:t>{"câu hỏi": "Reword \"Cậu bé đang chạy trên đường.\"", "câu trả lời": "Một nam thanh niên đang nhanh chóng đi bộ trên đường."}</w:t>
      </w:r>
    </w:p>
    <w:p w14:paraId="7664614B" w14:textId="77777777" w:rsidR="00BE3141" w:rsidRDefault="004F384C">
      <w:r>
        <w:t>{"câu hỏi": "Công việc của các nhà khoa học và kỹ sư khác nhau như thế nào?", "Trả lời": "Các nhà khoa học và kỹ sư đều làm việc trong các lĩnh vực liên quan đến sự hiểu biết và công nghệ tiên tiến, nhưng vai trò và cách tiếp cận của họ khác nhau theo nhiều cách.\n\nCác nhà khoa học chủ yếu tập trung vào việc thu thập kiến thức mới thông qua nghiên cứu và thử nghiệm. Công việc của họ liên quan đến việc phát triển và thử nghiệm các giả thuyết, và thu thập, phân tích và giải thích dữ liệu thông qua các phương pháp quan sát và thực nghiệm để hiểu thế giới tự nhiên. Các nhà khoa học thường chuyên về một lĩnh vực cụ thể như sinh học, hóa học, vật lý, thiên văn học hoặc địa chất và những khám phá của họ được xây dựng trên nền tảng của các ngành nghiên cứu chuyên ngành của họ. Mặt khác, các kỹ sư sử dụng các nguyên tắc khoa học, toán học và công nghệ để thiết kế, phát triển, thử nghiệm và cải tiến sản phẩm, quy trình và hệ thống. Trọng tâm chính của họ là ứng dụng thực tế và tìm giải pháp cho một vấn đề cụ thể. Các kỹ sư thường làm việc theo nhóm để thiết kế và phát triển các hệ thống công nghệ mới, phân tích dữ liệu để đảm bảo rằng thiết kế của họ hiệu quả, hiệu quả và an toàn. Có nhiều lĩnh vực con trong kỹ thuật, chẳng hạn như kỹ thuật cơ khí, điện, dân dụng và hóa học, để đặt tên cho một vài. Tóm lại, trong khi các nhà khoa học nhằm mục đích mở rộng sự hiểu biết của chúng ta về thế giới thông qua nghiên cứu và khám phá, các kỹ sư áp dụng kiến thức khoa học để thiết kế và phát triển các giải pháp cho các vấn đề trong thế giới thực. Cả các nhà khoa học và kỹ sư đều đóng vai trò quan trọng trong việc thúc đẩy công nghệ, và công việc của họ thường chồng chéo và tương tác.</w:t>
      </w:r>
    </w:p>
    <w:p w14:paraId="03F57E59" w14:textId="77777777" w:rsidR="00BE3141" w:rsidRDefault="004F384C">
      <w:r>
        <w:t>{"câu hỏi": "Cung cấp một bản tóm tắt về lập luận được đưa ra trong lời nhắc đã cho - Hầu hết các bậc cha mẹ ngày nay đấu tranh để thiết lập ranh giới và quy tắc vừa vững chắc vừa tôn trọng quyền tự chủ của con họ. Cả sự cho phép quá mức và phong cách nuôi dạy con cái độc đoán đều tỏ ra không hiệu quả.", "Trả lời": "Lập luận khẳng định rằng các bậc cha mẹ hiện đại phải đối mặt với một thách thức trong việc thiết lập các giới hạn và hướng dẫn quyết đoán nhưng quan tâm đến sự độc lập của con họ. Nó nhấn mạnh rằng cả hai phương pháp nuôi dạy con cái quá khoan dung và nghiêm khắc đã được chứng minh là không hiệu quả."}</w:t>
      </w:r>
    </w:p>
    <w:p w14:paraId="7BFCD8CC" w14:textId="77777777" w:rsidR="00BE3141" w:rsidRDefault="004F384C">
      <w:r>
        <w:t xml:space="preserve">{"câu hỏi": "Cung cấp bốn ý tưởng để thúc đẩy tinh thần nhân viên.", "Trả lời": "1. Công nhận và đánh giá cao: Nhân viên muốn cảm thấy rằng họ được nhìn thấy và công việc khó khăn của họ được công nhận. Cung cấp cho nhân viên lời khen ngợi, đánh giá cao công khai và phần thưởng cho những đóng góp của họ. Điều này có thể dưới hình thức giải thưởng nhân viên của tháng, tiền thưởng hoặc thậm chí là một lời cảm ơn đơn giản. Tạo ra một nền văn hóa công nhận có thể làm tăng động lực và cảm giác hoàn thành giữa các nhân viên. \ n \ n2. Cung cấp cơ hội tăng trưởng và phát triển: Đầu tư vào nhân viên - phát triển chuyên môn không chỉ mang lại lợi ích cho công ty mà còn cho thấy công ty quan tâm đến tương lai của họ. Cung cấp các hội thảo, các buổi đào tạo hoặc các chương trình cố vấn có thể thúc đẩy cảm </w:t>
      </w:r>
      <w:r>
        <w:lastRenderedPageBreak/>
        <w:t>giác phát triển và tiến bộ trong vai trò của họ. \ n \ n3. Thúc đẩy văn hóa làm việc tích cực: Phát triển văn hóa làm việc lành mạnh, nơi nhân viên cảm thấy có giá trị, được tôn trọng và là một phần của nhóm có thể thúc đẩy tinh thần rất nhiều. Điều này có thể liên quan đến việc tổ chức các hoạt động xây dựng nhóm, tổ chức các sự kiện xã hội hoặc thậm chí có một chính sách mở cửa khuyến khích giao tiếp và phản hồi cởi mở. \ n \ n4. Sắp xếp công việc linh hoạt: Cung cấp cho nhân viên tùy chọn làm việc từ xa, có giờ làm việc linh hoạt hoặc thậm chí là tuần làm việc nén cho thấy công ty tin tưởng và tôn trọng khả năng quản lý thời gian hiệu quả của nhân viên. Sự linh hoạt này có thể cải thiện sự cân bằng giữa công việc và cuộc sống, giảm căng thẳng và tăng sự hài lòng trong công việc nói chung."}</w:t>
      </w:r>
    </w:p>
    <w:p w14:paraId="2E15FA5A" w14:textId="77777777" w:rsidR="00BE3141" w:rsidRDefault="004F384C">
      <w:r>
        <w:t>{"question": "Tìm danh sách các thành phần cho công thức đã cho. - Măng tây nướng", "trả lời": "Các thành phần cần thiết cho một công thức Măng tây nướng đơn giản là: \n\n1. Măng tây\n2. Dầu ô liu\n3. Muối \ n4. Hạt tiêu\n5. Chanh (tùy chọn) \ n6. Tỏi (tùy chọn) \ n7. Phô mai Parmesan (tùy chọn)"}</w:t>
      </w:r>
    </w:p>
    <w:p w14:paraId="1C322C6F" w14:textId="77777777" w:rsidR="00BE3141" w:rsidRDefault="004F384C">
      <w:r>
        <w:t>{"câu hỏi": "Đề xuất những câu hỏi hay nhất để yêu cầu phỏng vấn xin việc cho mô tả công việc nhất định - Trợ lý Giám đốc của một cửa hàng bán lẻ", "câu trả lời": "1. Bạn có thể cho chúng tôi biết về kinh nghiệm quản lý trước đây của bạn và nó liên quan đến vai trò này như thế nào không?\n2. Làm thế nào bạn sẽ xử lý một tình huống dịch vụ khách hàng đầy thách thức như một trợ lý quản lý? \ n3. Bạn có thể đưa ra một ví dụ về cách bạn đã thúc đẩy và lãnh đạo một nhóm để đạt được một mục tiêu cụ thể không? \ n4. Làm thế nào để bạn luôn cập nhật các xu hướng và thay đổi của ngành liên quan đến cửa hàng bán lẻ?\n5. Làm thế nào bạn sẽ ưu tiên các nhiệm vụ và ủy thác trách nhiệm trong một môi trường bán lẻ có nhịp độ nhanh?\n6. Bạn có thể chia sẻ một thời gian khi bạn phải xử lý một tình huống nhân viên khó khăn với tư cách là một người quản lý? Bạn đã xử lý nó như thế nào?\n7. Làm thế nào để bạn theo dõi và phân tích hiệu suất cửa hàng của mình để đưa ra quyết định sáng suốt?\n8. Bạn có thể đưa ra một ví dụ về cách bạn đã thực hiện các chiến lược để cải thiện doanh số bán hàng và sự hài lòng của khách hàng? \n9. Làm thế nào để bạn thúc đẩy văn hóa nhóm tích cực và hòa nhập trong cửa hàng của bạn?\n10. Bạn có thể thảo luận về kinh nghiệm của mình với việc quản lý hàng tồn kho và bán hàng trong môi trường bán lẻ không?"}</w:t>
      </w:r>
    </w:p>
    <w:p w14:paraId="4BDF5AB7" w14:textId="77777777" w:rsidR="00BE3141" w:rsidRDefault="004F384C">
      <w:r>
        <w:t xml:space="preserve">{"câu hỏi": "Tìm năm đặc điểm chung của sách trong thể loại Giả tưởng.", "Trả lời": "1. Các yếu tố của Ma thuật và Sức mạnh Siêu nhiên- Sách giả tưởng thường có các yếu tố và sức mạnh ma thuật hoặc siêu nhiên, bao gồm pháp sư, phù thủy, sinh vật thần thoại như rồng và các vật thể bị mê hoặc. \ n \ n2. Xây dựng thế giới và bối cảnh tưởng tượng- Tiểu thuyết giả tưởng được biết đến với việc xây dựng thế giới phức tạp, thường có các cảnh quan, văn hóa và lịch sử tưởng tượng được thực hiện đầy đủ, nơi câu chuyện diễn ra. \ n \ n3. Nhiệm vụ và cuộc phiêu lưu- Nhiều cuốn sách giả tưởng liên quan đến một nhiệm vụ hoặc cuộc phiêu lưu là cốt truyện trung tâm, nơi các nhân vật thực hiện một cuộc hành trình và đối mặt với các thử thách để theo đuổi mục tiêu. \ n \ n4. Chủ đề Thiện và Ác- Tiểu thuyết giả tưởng thường khám phá các chủ đề thiện và ác, với sự phân biệt rõ ràng giữa anh hùng và nhân vật phản diện, và các trận chiến hoành tráng giữa các thế lực ánh sáng và bóng tối. \ n \ n5. Coming of Age Stories- Nhiều cuốn sách giả tưởng đi theo một vòng cung tuổi mới lớn, nơi một nhân </w:t>
      </w:r>
      <w:r>
        <w:lastRenderedPageBreak/>
        <w:t>vật chính trẻ, thường thiếu kinh nghiệm phải học cách khai thác sức mạnh của họ và vượt qua khó khăn để cuối cùng đạt được số phận của họ."}</w:t>
      </w:r>
    </w:p>
    <w:p w14:paraId="52A807C1" w14:textId="77777777" w:rsidR="00BE3141" w:rsidRDefault="004F384C">
      <w:r>
        <w:t>{"câu hỏi": "Cha già của tôi bị các vấn đề về trí nhớ - tôi có thể làm gì để giúp ông?", "trả lời": "Tôi rất tiếc khi nghe về các vấn đề về trí nhớ của cha bạn. Dưới đây là một số gợi ý mà bạn có thể thấy hữu ích trong việc hỗ trợ anh ấy: \ n \ n1. Khuyến khích lối sống lành mạnh: Một chế độ ăn uống lành mạnh, tập thể dục thường xuyên và ngủ ngon có thể giúp cải thiện chức năng não và trí nhớ. Thiết lập thói quen: Một lịch trình thường xuyên cho các hoạt động như uống thuốc, bữa ăn và giờ đi ngủ có thể giúp cha bạn dễ nhớ những gì ông cần làm mỗi ngày. Sử dụng dụng cụ hỗ trợ trí nhớ: Từ việc viết ghi chú và nhắc nhở đến sử dụng báo động thuốc, có rất nhiều công cụ hỗ trợ trí nhớ có thể giúp cha bạn nhớ thông tin và nhiệm vụ quan trọng. \n\n4. Tham gia vào các bài tập trí nhớ: Câu đố, trò chơi và các hoạt động khác thách thức não có thể giúp cải thiện trí nhớ và chức năng nhận thức. \ n \ n5. Tiếp tục giao tiếp xã hội: Tương tác xã hội và các hoạt động có thể giúp cải thiện tâm trạng, giảm căng thẳng và kích thích não bộ. \ n \ n6. Tham khảo ý kiến bác sĩ: Luôn luôn là một ý tưởng tốt để nói chuyện với bác sĩ, người có thể đề nghị dùng thuốc hoặc các phương pháp điều trị khác có thể giúp giải quyết các vấn đề về trí nhớ. \ n \ n Hãy nhớ rằng, mọi người đều khác nhau và không phải tất cả các chiến lược đều hiệu quả với tất cả mọi người. Hãy thử xem điều gì phù hợp với cha cậu, hỗ trợ và khuyến khích ông ấy trên đường đi."}</w:t>
      </w:r>
    </w:p>
    <w:p w14:paraId="133E58D3" w14:textId="77777777" w:rsidR="00BE3141" w:rsidRDefault="004F384C">
      <w:r>
        <w:t>{"câu hỏi": "Liệt kê sự khác biệt giữa người giàu và người nghèo.", "câu trả lời": "Có một số khác biệt giữa người giàu và người nghèo, bao gồm:\n\n1. Sự giàu có và tài sản: Sự khác biệt rõ ràng nhất giữa người giàu và người nghèo là số tiền và tài sản họ sở hữu. Người giàu có nhiều nguồn tài chính hơn và sở hữu nhiều tài sản và tài sản hơn người nghèo. Cơ hội: Người giàu thường được tiếp cận với các cơ hội tốt hơn, cả về giáo dục và thăng tiến nghề nghiệp. Họ có thể đủ khả năng để theo học các trường tốt hơn, tiếp cận dịch vụ chăm sóc sức khỏe tốt hơn và có nhiều cơ hội hơn để đi du lịch và mở rộng tầm nhìn của họ. \ n \ n3. Lối sống: Lối sống của người giàu thường khá khác so với người nghèo. Người giàu có khả năng mua quần áo đắt tiền, kỳ nghỉ kỳ lạ và nhà cao cấp, trong khi người nghèo có thể phải vật lộn để đáp ứng nhu cầu cơ bản của họ. Kết nối xã hội: Người giàu thường có nhiều kết nối xã hội hơn người nghèo, điều này có thể mang lại lợi ích cho họ theo nhiều cách. Ví dụ, họ có thể có quyền truy cập vào các cơ hội kinh doanh tốt hơn, ảnh hưởng chính trị và các lợi ích khác đến từ việc biết đúng người. \ n \ n5. An ninh tài chính: Người giàu thường có nhiều an ninh tài chính hơn người nghèo. Họ có phương tiện để tiết kiệm và đầu tư tiền của họ, có thể cung cấp cho họ một mạng lưới an toàn trong trường hợp chi phí bất ngờ hoặc trường hợp khẩn cấp. Ngược lại, người nghèo có thể sống bằng tiền lương và có thể không có cùng mức độ an toàn tài chính. \ n \ n6. Sức khỏe và Hạnh phúc: Người giàu được tiếp cận với dịch vụ chăm sóc sức khỏe tốt hơn và có thể đủ khả năng sống trong môi trường lành mạnh hơn. Kết quả là, họ có thể tận hưởng sức khỏe và hạnh phúc tốt hơn so với người nghèo. Ngoài ra, căng thẳng và bất an tài chính có thể có tác động tiêu cực đến sức khỏe tinh thần và thể chất của người nghèo. Đây chỉ là một số trong nhiều khác biệt giữa người giàu và người nghèo. Điều quan trọng cần lưu ý là những khác biệt này không phải là cố hữu, mà là kết quả của sự bất bình đẳng mang tính hệ thống và cấu trúc xã hội kéo dài khoảng cách giữa người giàu và người nghèo.</w:t>
      </w:r>
    </w:p>
    <w:p w14:paraId="59E244BB" w14:textId="77777777" w:rsidR="00BE3141" w:rsidRDefault="004F384C">
      <w:r>
        <w:lastRenderedPageBreak/>
        <w:t>{"câu hỏi": "Đề xuất bốn cách để làm cho một mối quan hệ đường dài hoạt động.", "Trả lời": "1. Giao tiếp nhất quán: Thiết lập thời gian thường xuyên để gọi điện, nhắn tin hoặc trò chuyện video để duy trì kết nối cảm xúc và cập nhật cho nhau về cuộc sống của nhau. \ n \ n2. Hãy sáng tạo: Gây ngạc nhiên cho đối tác của bạn bằng những bức thư tình, gói chăm sóc hoặc đêm hẹn hò ảo có thể giúp khơi dậy ngọn lửa và sự phấn khích trong mối quan hệ. \ n \ n3. Đặt ranh giới và kỳ vọng rõ ràng: Có những cuộc trò chuyện cởi mở và trung thực về những gì bạn mong đợi từ nhau khi sống xa nhau và thiết lập ranh giới thực tế sẽ giúp tránh thông tin sai lệch và thất vọng. \ n \ n4. Lập kế hoạch cho tương lai: Lập kế hoạch cho lần tới khi bạn có thể gặp nhau hoặc cho tương lai lâu dài của bạn cùng nhau có thể làm cho khoảng cách cảm thấy dễ chịu hơn và mang lại hy vọng và động lực để giữ cho mối quan hệ tiếp tục bền chặt."}</w:t>
      </w:r>
    </w:p>
    <w:p w14:paraId="5873AEF8" w14:textId="77777777" w:rsidR="00BE3141" w:rsidRDefault="004F384C">
      <w:r>
        <w:t>{"question": "Làm thế nào để tôi giải quyết vấn đề này:\n\nSubtree Counting: Trong bài toán này, bạn được cung cấp một cây có n nút và một tập hợp các truy vấn. Mỗi truy vấn yêu cầu bạn đếm số lượng nút trong cây con bắt nguồn từ một nút nhất định. Bạn cần trả lời tất cả các truy vấn một cách hiệu quả. ", "answer": "Bạn có thể sử dụng một kỹ thuật gọi là \"preprocessing\" để giải quyết vấn đề này một cách hiệu quả. Đầu tiên, chuyển đổi cây ban đầu thành một mảng bằng cách sử dụng truyền tải tìm kiếm độ sâu đầu tiên (DFS). Điều này sẽ cho phép bạn biểu diễn cây dưới dạng một mảng trong đó mỗi chỉ mục đại diện cho một nút và giá trị được lưu trữ trong chỉ mục đó đại diện cho số lượng nút trong cây con bắt nguồn từ nút đó. \ n \ n Tiếp theo, đối với mỗi truy vấn, hãy tìm chỉ mục của nút và sử dụng mảng được xử lý trước để trả về số lượng nút trong cây con bắt nguồn từ nút đó. Bạn có thể thực hiện việc này bằng cách sử dụng truyền DFS bắt đầu từ nút đã cho và cộng số lượng nút đã truy cập.\n\nNhìn chung, giải pháp này sẽ có độ phức tạp về thời gian là O(nlogn) để tiền xử lý và O(logn) cho mỗi truy vấn."}</w:t>
      </w:r>
    </w:p>
    <w:p w14:paraId="690C55A7" w14:textId="77777777" w:rsidR="00BE3141" w:rsidRDefault="004F384C">
      <w:r>
        <w:t xml:space="preserve">{"câu hỏi": "Con tôi đang trở nên quá phụ thuộc vào công nghệ - tôi có thể làm gì để khắc phục điều này?", "câu trả lời": "Thật dễ hiểu khi lo lắng về sự phụ thuộc của con bạn vào công nghệ. Dưới đây là một vài gợi ý có thể giúp giải quyết vấn đề này:\n\n1. Đặt giới hạn: Thiết lập các hướng dẫn về lượng thời gian con bạn được phép dành cho công nghệ mỗi ngày. Ví dụ: bạn có thể đặt quy tắc rằng họ cho phép một giờ sử dụng thiết bị sau khi họ hoàn thành bài tập về nhà và công việc nhà. \ n \ n2. Khuyến khích hoạt động thể chất: Khuyến khích con bạn ra ngoài và tham gia vào các hoạt động thể chất như thể thao, đi bộ đường dài hoặc đi xe đạp. Điều này sẽ không chỉ làm giảm thời gian sử dụng thiết bị của họ mà còn thúc đẩy sức khỏe tổng thể và hạnh phúc của họ. \ n \ n3. Khám phá sở thích: Giúp con bạn khám phá sở thích của chúng và tìm những sở thích mới mà chúng có thể thích, chẳng hạn như vẽ, âm nhạc, đọc sách hoặc thủ công. Những hoạt động này có thể cung cấp một giải pháp thay thế lành mạnh và hấp dẫn cho việc sử dụng công nghệ. \ n \ n4. Hãy là một hình mẫu: Trẻ em thường làm gương cho hành vi của chúng theo cha mẹ, vì vậy hãy cố gắng giới hạn thời gian sử dụng thiết bị của riêng bạn và cho con bạn thấy rằng có rất nhiều hoạt động thú vị và thỏa mãn để làm ngoại tuyến. \ n \ n5. Có thời gian không có công nghệ: Chỉ định thời gian nhất định trong ngày hoặc trong tuần là thời gian "không có công nghệ". Điều này có thể bao gồm giờ ăn, đêm trò chơi gia đình hoặc thậm chí là một chuyến đi chơi hàng tuần, nơi mọi người để thiết bị ở nhà. Bằng cách đặt giới hạn hợp lý và cung cấp các </w:t>
      </w:r>
      <w:r>
        <w:lastRenderedPageBreak/>
        <w:t>hoạt động thay thế, bạn có thể giúp con bạn phát triển mối quan hệ lành mạnh với công nghệ. Hãy nhớ rằng, đó là về việc tìm kiếm sự cân bằng và làm gương tốt cho con bạn noi theo."}</w:t>
      </w:r>
    </w:p>
    <w:p w14:paraId="193EE7A6" w14:textId="77777777" w:rsidR="00BE3141" w:rsidRDefault="004F384C">
      <w:r>
        <w:t>{"question": "Viết lời giải cho bài toán sau trong c++:\n\nGiven gốc của cây nhị phân, xây dựng một chuỗi bao gồm dấu ngoặc đơn và số nguyên từ cây nhị phân với cách truyền thứ tự trước và trả về nó.\n\nBỏ qua tất cả các cặp dấu ngoặc đơn trống không ảnh hưởng đến mối quan hệ ánh xạ một-một giữa chuỗi và cây nhị phân ban đầu.",  "answer": "Đây là một hàm C++ giải quyết vấn đề:\n\n''\nstring tree2str(TreeNode* root) {\n if (root == nullptr) {\n return \"\";\n } else if (root-&gt;left == nullptr &amp;&amp;&gt;right == nullptr) {\n return to_string(root-&gt;val);\n } else if (root-&gt;left != nullptr &amp;&amp; root-&gt;right == nullptr) {\n return to_string(root-&gt;val) + \"(\" + tree2str(root-&gt;left) + \")\";\n } else {\n return to_string(root-&gt;val) + \"(\"  + tree2str(root-&gt;left) + \")(\" + tree2str(root-&gt;right) + \")\";\n }\n}\n'''\n\nHàm này lấy gốc của cây nhị phân làm đầu vào và trả về biểu diễn chuỗi của cây bằng phương thức truyền qua đặt hàng trước. \n\nHàm trước tiên kiểm tra xem gốc có phải là nút lá hay không, nghĩa là nó không có con trái hay phải. Nếu có, hàm trả về giá trị của nút dưới dạng chuỗi.\n\nNếu gốc có con trái nhưng không có con phải, hàm đệ quy tự gọi mình trên con trái và bọc nó trong ngoặc đơn. Giá trị của nút gốc cũng được bao gồm.\n\nNếu nút gốc có cả con trái và phải, hàm đệ quy gọi chính nó trên cả hai con và bọc chúng trong các bộ dấu ngoặc đơn riêng biệt. Giá trị của nút gốc cũng được bao gồm.\n\nCuối cùng, nếu gốc là null, một chuỗi trống sẽ được trả về."}</w:t>
      </w:r>
    </w:p>
    <w:p w14:paraId="1D498813" w14:textId="77777777" w:rsidR="00BE3141" w:rsidRDefault="004F384C">
      <w:r>
        <w:t>{"câu hỏi": "Viết một kịch bản cho một phút giới thiệu bản thân với một nhà tuyển dụng tiềm năng. - Tên: John Smith", "trả lời": "Xin chào, tôi tên là John Smith và tôi là trợ lý AI. Tôi là một công cụ sáng tạo và linh hoạt được thiết kế đặc biệt để hỗ trợ người dùng thực hiện nhiều nhiệm vụ khác nhau, từ lên lịch cuộc hẹn đến quản lý cuộc sống cá nhân và nghề nghiệp của họ. Tôi được trang bị công nghệ tiên tiến cho phép tôi không ngừng cải tiến và thích ứng với nhu cầu của người dùng. Tôi là một người học hỏi nhanh, hiệu quả và luôn sẵn sàng giúp đỡ. Tôi tin rằng tôi sẽ là một bổ sung tuyệt vời cho bất kỳ công ty nào đang tìm kiếm một trợ lý đáng tin cậy và hiệu quả. Cảm ơn cậu đã xem tôi như một nhân viên tiềm năng."}</w:t>
      </w:r>
    </w:p>
    <w:p w14:paraId="28F6004B" w14:textId="77777777" w:rsidR="00BE3141" w:rsidRDefault="004F384C">
      <w:r>
        <w:t>{"câu hỏi": "Xây dựng câu hỏi phỏng vấn xin việc để kiểm tra nhận thức của ứng viên về đợt chào bán công khai ban đầu (IPO).", "câu trả lời": "Bạn có thể giải thích đợt chào bán công khai ban đầu (IPO) là gì và nó có thể ảnh hưởng đến sự tăng trưởng và hoạt động của công ty như thế nào không?"}</w:t>
      </w:r>
    </w:p>
    <w:p w14:paraId="00760A5A" w14:textId="77777777" w:rsidR="00BE3141" w:rsidRDefault="004F384C">
      <w:r>
        <w:t xml:space="preserve">{"câu hỏi": "Tạo ra những trò đùa ngớ ngẩn hài hước hoặc châm biếm.", "câu trả lời": "1. Tại sao các nhà khoa học không tin tưởng các nguyên tử? Bởi vì chúng tạo nên mọi thứ!\n\n2. Bạn có nghe nói về nhà toán học sợ số âm không? Anh ta sẽ không dừng lại ở bất cứ điều gì để tránh chúng.\n\n3. Tại sao trứng không kể chuyện cười? Bởi vì chúng có thể bị nứt!\n\n4. Bạn có nghe nói về diễn viên rơi qua ván sàn không? Anh ấy chỉ đang trải qua một giai đoạn.\n\n5. Tại sao sách toán lại buồn? Bởi vì nó có quá nhiều vấn đề.\n\n6. Tại sao bộ xương không đi dự tiệc? Anh ta không có ai để đi cùng!\n\n7. Bạn có nghe nói về vụ bắt cóc ở sân chơi không? Họ tỉnh dậy.\n\n8. Tại sao xe đạp bị ngã? Bởi vì nó mệt hai </w:t>
      </w:r>
      <w:r>
        <w:lastRenderedPageBreak/>
        <w:t>lần.\n\n9. Tại sao thắt lưng bị bắt? Để giữ quần.\n\n10. Bạn đã nghe nói về phi hành gia ngột ngạt? Anh ấy chỉ cần một chút không gian."}</w:t>
      </w:r>
    </w:p>
    <w:p w14:paraId="4B77CEA6" w14:textId="77777777" w:rsidR="00BE3141" w:rsidRDefault="004F384C">
      <w:r>
        <w:t>{"câu hỏi": "Giải thích tại sao việc cắt tỉa cây quyết định lại quan trọng?", "trả lời": "Cắt tỉa cây quyết định rất quan trọng vì nó giúp giảm độ phức tạp của cây, từ đó cải thiện khả năng khái quát hóa dữ liệu mới. Nếu không cắt tỉa, cây quyết định có thể trở nên quá phức tạp và có thể vượt quá dữ liệu, điều đó có nghĩa là chúng sẽ hoạt động tốt trên dữ liệu đào tạo nhưng có thể không hoạt động tốt trên dữ liệu mới. Bằng cách loại bỏ các nhánh của cây không có tác động đáng kể đến quyết định tổng thể, bạn có thể giảm độ phức tạp của cây, giúp dễ hiểu hơn và giảm nguy cơ quá tải. Điều này cuối cùng có thể dẫn đến độ chính xác được cải thiện và hiệu suất tốt hơn trên dữ liệu mới. Ngoài ra, việc cắt tỉa cũng có thể giúp giảm kích thước cây, làm cho nó hiệu quả hơn cho việc lưu trữ và đánh giá."}</w:t>
      </w:r>
    </w:p>
    <w:p w14:paraId="4E3F99BC" w14:textId="77777777" w:rsidR="00BE3141" w:rsidRDefault="004F384C">
      <w:r>
        <w:t>{"câu hỏi": "Bạn sẽ làm gì nếu dữ liệu bạn thu thập không liên quan đến nhiệm vụ của bạn?", "câu trả lời": "Nếu dữ liệu tôi thu thập không liên quan đến nhiệm vụ của tôi, tôi sẽ thực hiện các bước sau:\n \n1. Đánh giá lại các nguồn và phương pháp: Trước tiên tôi sẽ kiểm tra các nguồn và phương pháp tôi đã sử dụng để thu thập dữ liệu, để xác định dữ liệu không liên quan đến từ đâu. Điều này sẽ giúp tôi tránh được những sai lầm tương tự trong tương lai. \ n \ n2. Tinh chỉnh quy trình thu thập dữ liệu: Sau khi xác định các nguồn dữ liệu không liên quan có thể có, tôi sẽ tinh chỉnh quy trình thu thập dữ liệu của mình để đảm bảo rằng tôi chỉ thu thập thông tin liên quan. Ví dụ: tôi có thể cần cập nhật thuật toán của mình, thu hẹp phạm vi thu thập dữ liệu hoặc chọn các nguồn thích hợp hơn. \ n \ n3. Xóa dữ liệu không liên quan: Sau khi tinh chỉnh quy trình thu thập dữ liệu của mình, tôi sẽ tiến hành xóa dữ liệu không liên quan khỏi tập dữ liệu hiện tại của mình. Điều này sẽ giúp đảm bảo rằng dữ liệu tôi đang làm việc có chất lượng cao và liên quan trực tiếp đến nhiệm vụ trong tầm tay. \ n \ n4. Thu hồi dữ liệu: Nếu cần, tôi sẽ nhớ lại dữ liệu bằng cách sử dụng các tham số và nguồn được tinh chỉnh. Điều này sẽ giúp tôi có một bộ dữ liệu chính xác, đầy đủ và đáng tin cậy hơn để làm việc, nhằm hoàn thành xuất sắc nhiệm vụ của mình."}</w:t>
      </w:r>
    </w:p>
    <w:p w14:paraId="78F9A805" w14:textId="77777777" w:rsidR="00BE3141" w:rsidRDefault="004F384C">
      <w:r>
        <w:t>{"câu hỏi": "Tạo ra bốn câu hỏi có thể được yêu cầu để kiểm tra kiến thức toán học của ứng viên.", "câu trả lời": "1. Bạn có thể giải thích khái niệm giới hạn và cách nó được sử dụng để xác định đạo hàm và tích phân trong giải tích? \n2. Bạn có thể giải một phương trình bậc hai với các gốc phức tạp không? Nếu vậy, vui lòng cung cấp một ví dụ. \n3. Bạn có thể mô tả sự khác biệt giữa hoán vị và kết hợp, và cung cấp một ví dụ về thời điểm mỗi hoán vị có thể hữu ích trong việc giải quyết vấn đề? \n4. Ma trận và định thức đóng vai trò như thế nào trong việc giải một hệ phương trình tuyến tính? Bạn có thể cung cấp một ví dụ về cách chúng được sử dụng trong ngữ cảnh này không?"}</w:t>
      </w:r>
    </w:p>
    <w:p w14:paraId="1CAFC925" w14:textId="77777777" w:rsidR="00BE3141" w:rsidRDefault="004F384C">
      <w:r>
        <w:t xml:space="preserve">{"câu hỏi": "Giải thích ý nghĩa của chính sách lưu trữ dữ liệu đối với một tổ chức.", "câu trả lời": "Chính sách lưu trữ dữ liệu của một tổ chức là một cân nhắc quan trọng khi nói đến việc bảo vệ dữ liệu quan trọng và riêng tư, đảm bảo tuân thủ và cuối cùng là quyền riêng tư của khách hàng và khách hàng. Dưới đây là một số tác động của chính sách lưu trữ dữ liệu đối với một tổ chức:\n\n1. Quyền riêng tư và bảo mật dữ liệu: Chính sách lưu trữ dữ liệu mạnh mẽ đảm bảo rằng dữ liệu nhạy cảm của tổ chức được lưu trữ an toàn và được bảo vệ khỏi các vi phạm dữ liệu tiềm ẩn, hack và truy cập trái phép. Điều này bao gồm mã hóa và các </w:t>
      </w:r>
      <w:r>
        <w:lastRenderedPageBreak/>
        <w:t>biện pháp kiểm soát truy cập thích hợp để ngăn chặn dữ liệu nhạy cảm rơi vào tay kẻ xấu. \ n \ n2. Tuân thủ các quy định: Nhiều ngành công nghiệp phải tuân theo các quy định và luật pháp nghiêm ngặt về việc xử lý, lưu trữ và xử lý dữ liệu. Một chính sách lưu trữ dữ liệu tốt đảm bảo rằng một tổ chức tuân thủ các quy định này, tránh bị phạt nặng và hành động pháp lý. \ n \ n3. Phục hồi sau thảm họa và liên tục kinh doanh: Chính sách lưu trữ dữ liệu hợp lý bao gồm các biện pháp để đảm bảo rằng một tổ chức có thể nhanh chóng phục hồi sau thảm họa, chẳng hạn như hỏa hoạn, lũ lụt hoặc tấn công mạng. Bằng cách sao lưu dữ liệu thường xuyên và lưu trữ nó bên ngoài, một tổ chức có thể giảm thiểu mất dữ liệu và nhanh chóng khôi phục dữ liệu quan trọng để đảm bảo tính liên tục của doanh nghiệp. \ n \ n4. Tiết kiệm chi phí: Chính sách lưu trữ dữ liệu hiệu quả giúp các tổ chức tối ưu hóa tài nguyên lưu trữ của họ, dẫn đến tiết kiệm chi phí. Bằng cách thường xuyên xem xét dữ liệu và lưu trữ hoặc xóa thông tin cũ hoặc dư thừa, một tổ chức có thể tiết kiệm chi phí lưu trữ, đồng thời cải thiện hiệu quả bằng cách giảm sự lộn xộn. Nhìn chung, chính sách lưu trữ dữ liệu mạnh mẽ là rất quan trọng để đảm bảo tính bảo mật và quyền riêng tư của dữ liệu, đồng thời giữ cho tổ chức tuân thủ các quy định và giảm rủi ro liên quan đến trộm cắp hoặc mất dữ liệu. Điều này có thể giúp tiết kiệm chi phí, cải thiện tính liên tục trong kinh doanh và nâng cao lòng tin của khách hàng."}</w:t>
      </w:r>
    </w:p>
    <w:p w14:paraId="1EC457B3" w14:textId="77777777" w:rsidR="00BE3141" w:rsidRDefault="004F384C">
      <w:r>
        <w:t>{"câu hỏi": "Mô tả chuyển động của một quả bóng lăn khỏi mép bàn.", "trả lời": "Khi một quả bóng lăn trên mặt bàn, nó có chuyển động tuyến tính hoặc chuyển động tịnh tiến theo hướng ngang, có nghĩa là nó di chuyển theo một đường thẳng trên bề mặt bàn. Khi đến mép bàn, trọng lực chiếm lĩnh, khiến quả bóng rơi ra khỏi mép. Tại thời điểm này, quả bóng sẽ trải qua chuyển động đạn, bao gồm hai thành phần - chuyển động ngang và chuyển động dọc. \ n \ n Chuyển động ngang sẽ không đổi khi quả bóng tiếp tục đi về phía trước, với cùng vận tốc ngang ban đầu khi nó lăn trên bàn. Mặt khác, chuyển động thẳng đứng sẽ bắt đầu với vận tốc ban đầu bằng 0 và sau đó sẽ tăng tốc xuống do trọng lực. Khi quả bóng rơi xuống đất, vận tốc thẳng đứng của nó sẽ tăng lên, tuân theo các định luật gia tốc hấp dẫn. Kết quả là, quả bóng sẽ đi theo quỹ đạo parabol khi nó di chuyển ra khỏi bàn và về phía mặt đất. Một khi nó chạm đất, tùy thuộc vào tính chất của quả bóng và bề mặt mà nó rơi xuống, nó có thể nảy lên, lăn hoặc dừng lại."}</w:t>
      </w:r>
    </w:p>
    <w:p w14:paraId="6D653DE6" w14:textId="77777777" w:rsidR="00BE3141" w:rsidRDefault="004F384C">
      <w:r>
        <w:t>{"question": "Xác định nốt thứ 4 trong thang C trưởng", "đáp án": "Nốt thứ 4 trong thang C trưởng là F."}</w:t>
      </w:r>
    </w:p>
    <w:p w14:paraId="60049285" w14:textId="77777777" w:rsidR="00BE3141" w:rsidRDefault="004F384C">
      <w:r>
        <w:t>{"câu hỏi": "Kể tên hai cách để giảm tác động môi trường của các hoạt động của con người.", "trả lời": "1. Sử dụng năng lượng tái tạo: Các hoạt động của con người như đốt nhiên liệu hóa thạch góp phần đáng kể vào ô nhiễm môi trường và biến đổi khí hậu. Chuyển sang các nguồn năng lượng tái tạo như năng lượng mặt trời, gió và thủy điện có thể làm giảm đáng kể lượng khí thải carbon và các chất ô nhiễm khác, thúc đẩy môi trường sạch hơn và lành mạnh hơn. Thúc đẩy thực hành bền vững: Áp dụng các thực hành bền vững như giảm thiểu, tái sử dụng và tái chế vật liệu có thể giảm thiểu đáng kể tác động của các hoạt động của con người đối với môi trường. Ví dụ, giảm phát sinh chất thải, tái sử dụng vật liệu thay vì mua vật liệu mới và tái chế chất thải có thể làm giảm mức độ ô nhiễm, bảo tồn tài nguyên và giảm gánh nặng cho các bãi chôn lấp.</w:t>
      </w:r>
    </w:p>
    <w:p w14:paraId="2A75DCCC" w14:textId="77777777" w:rsidR="00BE3141" w:rsidRDefault="004F384C">
      <w:r>
        <w:lastRenderedPageBreak/>
        <w:t>{"câu hỏi": "Liệt kê ba dấu hiệu cho thấy một người đang cảm thấy choáng ngợp.", "Trả lời": "1. Tăng sự cáu kỉnh hoặc thay đổi tâm trạng: Một người đang cảm thấy choáng ngợp có thể dễ dàng thất vọng hoặc trải qua một tính khí nóng nảy hơn bình thường. \ n \ n2. Khó tập trung hoặc đưa ra quyết định: Khi ai đó bị choáng ngợp, họ có thể cảm thấy khó tập trung và xử lý thông tin, dẫn đến thiếu quyết đoán, hay quên hoặc khó hoàn thành nhiệm vụ. Các triệu chứng thực thể: Các dấu hiệu thể chất của cảm giác choáng ngợp có thể bao gồm kiệt sức, đau đầu, mất ngủ, thay đổi khẩu vị hoặc các triệu chứng căng thẳng và lo lắng khác."}</w:t>
      </w:r>
    </w:p>
    <w:p w14:paraId="06A447D8" w14:textId="77777777" w:rsidR="00BE3141" w:rsidRDefault="004F384C">
      <w:r>
        <w:t>{"question": "Tạo một câu bằng cách sử dụng các từ trong danh sách sau:\n16. \"Mưa,\" \"cây,\" \"cửa sổ,\"", "trả lời": "Khi mưa nhẹ nhàng rơi bên ngoài, tôi có thể nhìn thấy những giọt nước lăn ra khỏi lá cây qua cửa sổ của tôi."}</w:t>
      </w:r>
    </w:p>
    <w:p w14:paraId="6764D2C1" w14:textId="77777777" w:rsidR="00BE3141" w:rsidRDefault="004F384C">
      <w:r>
        <w:t>{"question": "Viết một kết thúc thay thế cho câu chuyện. - Ngày xửa ngày xưa, có một cô gái trẻ rất muốn tham dự vũ hội nhưng không thể vì không có tiền.", "Trả lời": "Tuy nhiên, một ngày nọ, khi cô ngồi trong vườn cảm thấy buồn, một nàng tiên tốt bụng xuất hiện trước mặt cô. Nàng tiên đã nghe về mong muốn của cô gái và quyết định ban cho cô một điều ước. Cô gái mong muốn có một chiếc váy và đôi giày đẹp để tham dự vũ hội.\n\nNàng tiên vẫy cây đũa phép của mình và, ngay lập tức, cô gái đang mặc chiếc váy lộng lẫy nhất và đôi giày lấp lánh. Quá vui mừng, cô gái cảm ơn nàng tiên và đi đến vũ hội. \n\nKhi đến nơi, cô bắt gặp ánh mắt của hoàng tử, người ngay lập tức bị quyến rũ bởi vẻ đẹp và sự duyên dáng của cô. Họ nhảy múa suốt đêm, và trước khi vũ hội kết thúc, hoàng tử đã cầu hôn cô. Cô gái, tràn ngập hạnh phúc, đã đồng ý. Cô gái, người đã từng không thể tham dự vũ hội vì không có tiền, đã trở thành công chúa, sống hạnh phúc mãi mãi với hoàng tử của mình. Và mỗi lần nhớ đến nàng tiên tốt bụng đã ban điều ước cho mình, cô lại mỉm cười và cảm thấy biết ơn vì bước ngoặt bất ngờ mà cuộc đời cô đã thực hiện."}</w:t>
      </w:r>
    </w:p>
    <w:p w14:paraId="21F6132D" w14:textId="77777777" w:rsidR="00BE3141" w:rsidRDefault="004F384C">
      <w:r>
        <w:t>{"câu hỏi": "Cho biết có bao nhiêu tuần trong một năm", "câu trả lời": "Có khoảng 52,1429 tuần trong một năm, thường được làm tròn xuống 52 tuần. Điều này dựa trên lịch Gregory, bao gồm 365 ngày, hoặc 366 ngày trong một năm nhuận. Để tính số, bạn có thể chia số ngày trong một năm cho số ngày trong một tuần, là 7. \n\n365 ngày \u00f7 7 ngày/tuần = 52.1429 tuần/năm."}</w:t>
      </w:r>
    </w:p>
    <w:p w14:paraId="784A6FC0" w14:textId="77777777" w:rsidR="00BE3141" w:rsidRDefault="004F384C">
      <w:r>
        <w:t>{"question": "Kể tên 5 thành phố lớn ở Mỹ", "answer": "1. Thành phố New York, New York\n2. Los Angeles, California\n3. Chicago, Illinois\n4. Houston, Texas\n5. Phượng hoàng, Arizona"}</w:t>
      </w:r>
    </w:p>
    <w:p w14:paraId="5AAE00C0" w14:textId="77777777" w:rsidR="00BE3141" w:rsidRDefault="004F384C">
      <w:r>
        <w:t xml:space="preserve">{"câu hỏi": "Mô tả tầng ozone là gì", "câu trả lời": "Tầng ozone là một lớp trong tầng bình lưu của Trái đất có chứa nồng độ phân tử ozone (O3) cao. Nó được tìm thấy ở độ cao khoảng 10 đến 50 km so với mực nước biển và đóng một vai trò quan trọng trong việc hấp thụ hầu hết bức xạ cực tím (UV) của Mặt trời, ngăn không cho nó tiếp cận và gây hại cho các sinh vật sống trên Trái đất. Nếu không có nó, bức xạ tia cực tím có thể làm hỏng DNA ở thực vật, động vật và con người, dẫn đến ung thư da và các vấn đề sức khỏe khác, cũng như ảnh hưởng tiêu cực đến môi trường. Sự suy giảm tầng ozone do giải phóng một số hóa chất nhân tạo vào khí quyển là mối quan tâm lớn trong những năm gần đây, dẫn đến những nỗ lực </w:t>
      </w:r>
      <w:r>
        <w:lastRenderedPageBreak/>
        <w:t>giảm phát thải các chất này và bảo vệ phần quan trọng này trong bầu khí quyển của chúng ta.</w:t>
      </w:r>
    </w:p>
    <w:p w14:paraId="605FA415" w14:textId="77777777" w:rsidR="00BE3141" w:rsidRDefault="004F384C">
      <w:r>
        <w:t>{"question": "Trong đoạn mã sau, hãy căn chỉnh các trường. - &lt;! DOCTYPE html&gt;\n&lt;html&gt;\n&lt;head&gt;\n\t&lt;title&gt;Text Area Example&lt;/title&gt;\n&lt;/head&gt;\n&lt;body&gt;\n\t&lt;div&gt;\n\t\t&lt;label&gt;Instructions:&lt;/label&gt;\n\t\t&lt;textarea id=\"instructions\"&gt;&lt;/textarea&gt;\n\t&lt;/div&gt;\n\t&lt;div&gt;\n\t\t&lt;label&gt;Input: &lt;/label&gt;\n\t\t&lt;textarea id=\"input\"&gt;&lt;/textarea&gt;\n\t&lt;/div&gt;\n\t&lt;div&gt;\n\t\t&lt;label&gt;Old Đầu ra:&lt;/label&gt;\n\t\t&lt;textarea id=\"old-output\"&gt;&lt;/textarea&gt;\n\t&lt;/div&gt;\n\t&lt;div&gt;\n\t\t&lt;label&gt;New Đầu ra: &lt;/label&gt;\n\t\t&lt;textarea id=\"new-output\"&gt;&lt;/textarea&gt;\n\t&lt;/div&gt;\n\t&lt;div&gt;\n\t\t&lt;button id=\"next\"&gt;Next&lt;/button&gt;\n\t\t&lt;button id=\"save\"&gt;Save&lt;/button&gt;\n\t\t&lt;button id=\"reset\"&gt;Reset&lt;/button&gt;\n\t&lt;/div&gt;\n\t&lt;div&gt;\n\t\t&lt;label for=\"api-key\"&gt;API Key:&lt;/label&gt;\n\t\t&lt;input type=\"text\" id=\"api-key\"&gt;\n\t\t&lt;button id=\"ask-gpt\"&gt;Ask GPT&lt;/button&gt;\n\t&lt;/div&gt;\n&lt;/body&gt;\n&lt;/html&gt;", "answer": "''\n&lt;! DOCTYPE html&gt;\n&lt;html&gt;\n&lt;head&gt;\n\t&lt;title&gt;Text Area Example&lt;/title&gt;\n\t&lt;style&gt;\n\t\tdiv {\n\t\t\tdisplay: flex;\n\t\t\talign-items: center;\n\t\t\tmargin-bottom: 10px;\n\t\t}\n\t\tlabel {\n\t\t\tflex: 1;\n\t\t\ttext-align:  right;\n\t\tmargin-right: 10px;\n\t\t}\n\ttextarea, input {\n\t\t\tflex: 4;\n\t\t}\n\t\tbutton {\n\t\t\tflex: 2;\n\t\t}\n\t&lt;/style&gt;\n&lt;/head&gt;\n&lt;body&gt;\n\t&lt;div&gt;\n\t\t&lt;label&gt;Hướng dẫn: &lt;/label&gt;\n\t\t&lt;textarea id=\"instructions\"&gt;&lt;/textarea&gt;\n\t&lt;/div&gt;\n\t&lt;div&gt;\n\t\t&lt;label&gt;Input:&lt;/label&gt;\n\t\t&lt;textarea id=\"input\"&gt;&lt;/textarea&gt;\n\t&lt;/div&gt;\n\t&lt;div&gt;\n\t\t&lt;label&gt;Old Đầu ra: &lt;/label&gt;\n\t\t&lt;textarea id=\"old-output\"&gt;&lt;/textarea&gt;\n\t&lt;/div&gt;\n\t&lt;div&gt;\n\t\t&lt;label&gt;New Đầu ra:&lt;/label&gt;\n\t\t&lt;textarea id=\"new-output\"&gt;&lt;/textarea&gt;\n\t&lt;/div&gt;\n\t&lt;div&gt;\n\t\t&lt;button id=\"next\"&gt;Next&lt;/button&gt;\n\t\t&lt;button id=\"save\" &gt;Save&lt;/button&gt;\n\t\t&lt;button id=\"reset\"&gt;Reset&lt;/button&gt;\n\t&lt;/div&gt;\n\t&lt;div&gt;\n\t\t&lt;label for=\"api-key\"&gt;API Key:&lt;/label&gt;\n\t\t&lt;input type=\"text\" id=\"api-key\"&gt;\n\t\t&lt;button id=\"ask-gpt\"&gt;Ask GPT&lt;/button&gt;\n\t&lt;/div&gt;\n&lt;/body&gt;\n&lt;/html&gt;\n'''"}</w:t>
      </w:r>
    </w:p>
    <w:p w14:paraId="5026ADC4" w14:textId="77777777" w:rsidR="00BE3141" w:rsidRDefault="004F384C">
      <w:r>
        <w:t>{"question": "Tạo một biểu thức chính quy có thể khớp với các chuỗi có độ dài bất kỳ chỉ bao gồm các chữ cái a,b và c", "answer": "Biểu thức chính quy có thể khớp với các chuỗi có độ dài bất kỳ chỉ bao gồm các chữ cái a, b và c là: \n\n'^[abc]+$'"}</w:t>
      </w:r>
    </w:p>
    <w:p w14:paraId="76E526DF" w14:textId="77777777" w:rsidR="00BE3141" w:rsidRDefault="004F384C">
      <w:r>
        <w:t>{"câu hỏi": "Số nguyên ba chữ số nhỏ nhất là gì, tích của các chữ số là 6?", "câu trả lời": "Để tìm số nguyên ba chữ số nhỏ nhất, tích của các chữ số là 6, chúng ta bắt đầu bằng cách thu nhỏ hàng trăm chữ số và sau đó là hàng chục chữ số. Hàng trăm chữ số nhỏ nhất là 1 và chữ số hàng chục nhỏ nhất cũng là 1, cho một chữ số đơn vị là 6. Do đó, số lượng đáp ứng các điều kiện này ít nhất là 116."}</w:t>
      </w:r>
    </w:p>
    <w:p w14:paraId="50111DB7" w14:textId="77777777" w:rsidR="00BE3141" w:rsidRDefault="004F384C">
      <w:r>
        <w:t xml:space="preserve">{"question": "Viết đoạn mã sử dụng vòng lặp for để in các số từ 1 đến 10.", "answer": "Đây là một đoạn mã đơn giản trong Python sử dụng vòng lặp for để in các số từ 1 đến </w:t>
      </w:r>
      <w:r>
        <w:lastRenderedPageBreak/>
        <w:t>10:\n\n'''python\nfor num in range(1, 11):\n print(num)\n''\n\n\nTrong đoạn mã này, chúng ta sử dụng hàm 'range()' để tạo chuỗi số từ 1 đến 10,  và vòng lặp 'for' được sử dụng để lặp lại từng số trong chuỗi đó. Trong vòng lặp, chúng ta sử dụng hàm 'print()' để xuất từng số ra bảng điều khiển."}</w:t>
      </w:r>
    </w:p>
    <w:p w14:paraId="3BADD41E" w14:textId="77777777" w:rsidR="00BE3141" w:rsidRDefault="004F384C">
      <w:r>
        <w:t>{"câu hỏi": "Tạo áp phích phim cho một bộ phim kinh dị lấy bối cảnh ở New York", "câu trả lời": "Xin lỗi, với tư cách là một mô hình ngôn ngữ AI, tôi không có khả năng tạo ra nội dung trực quan như áp phích phim. Tuy nhiên, tôi có thể gợi ý một hướng sáng tạo cho ý tưởng và thiết kế poster phim cho một bộ phim kinh dị lấy bối cảnh ở New York. Ví dụ, poster phim có thể có hình ảnh tối tăm và ủ rũ của đường chân trời thành phố New York vào ban đêm, với tiêu đề của bộ phim bằng phông chữ đậm, cách điệu được phủ lên trên cùng một màu tương phản. Khẩu hiệu có thể hồi hộp và hấp dẫn, chẳng hạn như "Trong thành phố không bao giờ ngủ, không ai thực sự an toàn". Ở cuối poster, khối tín dụng có thể liệt kê các diễn viên chính, đạo diễn và công ty sản xuất. Để tăng thêm căng thẳng, bạn có thể bao gồm hình ảnh của một bóng người trên sân thượng hoặc đường phố, nhìn ra thành phố với một cảm giác điềm báo."}</w:t>
      </w:r>
    </w:p>
    <w:p w14:paraId="16AF4630" w14:textId="77777777" w:rsidR="00BE3141" w:rsidRDefault="004F384C">
      <w:r>
        <w:t>{"câu hỏi": "Chia số 20 thành hai phần sao cho tổng của hai phần là 16", "trả lời": "Tôi xin lỗi, nhưng hướng dẫn của bạn dường như có lỗi. Không thể chia một số thành hai phần và tổng của hai phần đó nhỏ hơn số ban đầu. Bạn có thể làm rõ hoặc diễn đạt lại hướng dẫn của mình không?"}</w:t>
      </w:r>
    </w:p>
    <w:p w14:paraId="5D245742" w14:textId="77777777" w:rsidR="00BE3141" w:rsidRDefault="004F384C">
      <w:r>
        <w:t xml:space="preserve">{"câu hỏi": "Tạo nội dung web mô tả lợi ích của việc sử dụng trí tuệ nhân tạo", "câu trả lời": "Công nghệ trí tuệ nhân tạo đang cách mạng hóa cách chúng ta tương tác với dữ liệu và thực hiện các nhiệm vụ khác nhau, cả tầm thường và phức tạp. Với những tiến bộ nhanh chóng trong thuật toán học máy và kỹ thuật xử lý ngôn ngữ tự nhiên, AI hiện là một phần trong cuộc sống hàng ngày của chúng ta, giúp mọi thứ từ tìm kiếm thông tin đến quản lý lịch trình của chúng ta dễ dàng và hiệu quả hơn. Dưới đây là một số lợi ích minh họa cách AI có thể tạo ra tác động tích cực trong cuộc sống hàng ngày của chúng ta: \ n \ n1. Tăng năng suất: AI cho phép chúng ta tự động hóa các tác vụ đã từng được thực hiện thủ công, giải phóng thời gian cho các nhiệm vụ quan trọng hơn. Điều này bao gồm từ các tác vụ đơn giản như sắp xếp và trả lời email đến các tác vụ phức tạp hơn như xác thực và xử lý dữ liệu. Bằng cách tự động hóa các quy trình kinh doanh, AI có thể giúp tiết kiệm chi phí hoạt động và tỷ lệ lỗi thấp hơn. \ n \ n2. Cải thiện việc ra quyết định: AI có thể giúp đưa ra quyết định tốt hơn và sáng suốt hơn bằng cách phân tích một lượng lớn dữ liệu và xử lý chúng thành những hiểu biết có giá trị. Bằng cách sử dụng các thuật toán học máy, AI có thể giúp xác định các mẫu, xu hướng và thông tin chi tiết mà con người sẽ mất nhiều thời gian hơn để khám phá. Những hiểu biết này sau đó có thể được sử dụng để đưa ra quyết định có lợi cho doanh nghiệp. \ n \ n3. Nâng cao trải nghiệm khách hàng: Các chatbot và trợ lý ảo được hỗ trợ bởi AI đã mở ra con đường mới cho các doanh nghiệp tương tác với khách hàng của họ. Họ có thể hỗ trợ khách hàng kịp thời và cung cấp bất kỳ thông tin hoặc hỗ trợ nào họ cần tại bất kỳ thời điểm nào, nâng cao trải nghiệm khách hàng tổng thể. \ n \ n4. Cá nhân hóa: AI có thể giúp các doanh nghiệp cung cấp trải nghiệm người dùng được cá nhân hóa cao. Bằng cách phân tích hành vi và sở thích của khách hàng, AI có thể giúp các doanh nghiệp điều chỉnh sản phẩm, dịch vụ của họ </w:t>
      </w:r>
      <w:r>
        <w:lastRenderedPageBreak/>
        <w:t>cho từng khách hàng, dẫn đến tỷ lệ hài lòng của khách hàng cao hơn. Chăm sóc sức khỏe: AI có thể tạo ra tác động đáng kể trong lĩnh vực chăm sóc sức khỏe bằng cách hỗ trợ các bác sĩ chẩn đoán và đề xuất kế hoạch điều trị, tìm mối tương quan giữa các triệu chứng của bệnh nhân và lịch sử y tế và tự động hóa các công việc thường ngày. Bằng cách phân tích một lượng lớn dữ liệu y tế, AI có thể giúp xác định các mẫu phức tạp và cải thiện độ chính xác của chẩn đoán. Nhìn chung, AI có tiềm năng cách mạng hóa cách chúng ta sống và làm việc. Từ việc cải thiện năng suất, cho phép đưa ra quyết định dựa trên dữ liệu, đến nâng cao trải nghiệm của khách hàng - lợi ích của AI là rất nhiều và có phạm vi rộng. Các cơ hội và ứng dụng tiềm năng cho công nghệ AI không ngừng phát triển, và tác động của nó chỉ được thiết lập để phát triển trong những năm tới."}</w:t>
      </w:r>
    </w:p>
    <w:p w14:paraId="5634652D" w14:textId="77777777" w:rsidR="00BE3141" w:rsidRDefault="004F384C">
      <w:r>
        <w:t>{"câu hỏi": "Tạo dòng tiêu đề email cho quảng cáo.", "trả lời": "\"Giảm giá cạnh tranh nhất cho các sản phẩm bán chạy nhất - Đừng bỏ lỡ!\""}</w:t>
      </w:r>
    </w:p>
    <w:p w14:paraId="331A6643" w14:textId="77777777" w:rsidR="00BE3141" w:rsidRDefault="004F384C">
      <w:r>
        <w:t>{"question": "Lấy câu sau và xóa 1 từ để đúng ngữ pháp. - Quả táo tôi ăn rất ngon", "trả lời": "Tôi ăn rất ngon"}</w:t>
      </w:r>
    </w:p>
    <w:p w14:paraId="16D1D5EF" w14:textId="77777777" w:rsidR="00BE3141" w:rsidRDefault="004F384C">
      <w:r>
        <w:t>{"câu hỏi": "Với đầu vào, hãy chuyển đổi văn bản đã cho thành một đoạn văn mạch lạc - Rõ ràng về môi trường, tiết kiệm năng lượng", "câu trả lời": "Ý tưởng về môi trường rõ ràng và tiết kiệm năng lượng ngày càng trở nên quan trọng trong thế giới hiện đại. Điều này có nghĩa là mọi người đang thực hiện các bước tích cực để giảm lượng khí thải carbon và giảm thiểu tác động của chúng đối với môi trường. Các phương pháp tiết kiệm năng lượng đang được đưa ra để đảm bảo rằng các nguồn tài nguyên được sử dụng một cách bền vững hơn. Nhìn chung, trọng tâm là bảo tồn hành tinh của chúng ta cho các thế hệ tương lai và đảm bảo rằng hành động của chúng ta để lại tác động tích cực và lâu dài đến môi trường."}</w:t>
      </w:r>
    </w:p>
    <w:p w14:paraId="0B08F124" w14:textId="77777777" w:rsidR="00BE3141" w:rsidRDefault="004F384C">
      <w:r>
        <w:t>{"câu hỏi": "Giải thích ngôn ngữ miệt thị là gì", "trả lời": "Ngôn ngữ miệt thị đề cập đến việc sử dụng các từ hoặc cách diễn đạt tiêu cực hoặc xúc phạm để coi thường, hạ thấp hoặc thể hiện sự khinh miệt đối với một cá nhân hoặc một nhóm người. Ngôn ngữ như vậy có thể truyền đạt những lời lăng mạ trực tiếp, lăng mạ không trực tiếp hoặc truyền đạt một giọng điệu phân biệt đối xử chống lại một cá nhân hoặc cộng đồng. Việc sử dụng những từ ngữ miệt thị có thể làm tổn thương người khác và dẫn đến tiêu cực, ý kiến định kiến và thậm chí là thù địch. Điều quan trọng là phải tránh xa ngôn ngữ như vậy và cố gắng giao tiếp một cách tôn trọng và chu đáo."}</w:t>
      </w:r>
    </w:p>
    <w:p w14:paraId="7117B835" w14:textId="77777777" w:rsidR="00BE3141" w:rsidRDefault="004F384C">
      <w:r>
        <w:t xml:space="preserve">{"câu hỏi": "Hãy cho tôi biết về vai trò của Nhà thiết kế UX.", "câu trả lời": "Nhà thiết kế trải nghiệm người dùng (UX) chịu trách nhiệm cải thiện khả năng sử dụng, khả năng truy cập và niềm vui được cung cấp trong quá trình tương tác giữa người dùng và sản phẩm. Về cơ bản, mục tiêu chính của họ là nâng cao trải nghiệm tổng thể của người dùng trong khi tương tác với sản phẩm hoặc dịch vụ. Điều này liên quan đến việc tiến hành nghiên cứu người dùng sâu rộng để hiểu nhu cầu và điểm đau của người dùng, sau đó phát triển và thiết kế các giải pháp giải quyết những nhu cầu đó. \ n \ n Một số trách nhiệm chính của Nhà thiết kế UX bao gồm: \ n- Tiến hành nghiên cứu và thử nghiệm người dùng để thu thập thông tin chi tiết và phản hồi \ n- Tạo personas và kịch bản người dùng để đại diện cho nhu cầu và hành vi của đối tượng mục tiêu \ n- Phát triển wireframe và nguyên mẫu để truyền đạt các giải pháp </w:t>
      </w:r>
      <w:r>
        <w:lastRenderedPageBreak/>
        <w:t>thiết kế \ n- Cộng tác với các nhóm chức năng chéo, bao gồm nhà phát triển, quản lý sản phẩm và các nhà thiết kế khác, để đảm bảo rằng thiết kế sản phẩm phù hợp với tầm nhìn và mục tiêu tổng thể \ n- Liên tục đánh giá và lặp lại thiết kế để cải thiện trải nghiệm người dùng tổng thể. Nhìn chung, vai trò của Nhà thiết kế UX là không thể thiếu trong sự phát triển của bất kỳ sản phẩm hoặc dịch vụ nào, vì họ chịu trách nhiệm đảm bảo rằng nó đáp ứng nhu cầu và mong đợi của người dùng."}</w:t>
      </w:r>
    </w:p>
    <w:p w14:paraId="3602CA0E" w14:textId="77777777" w:rsidR="00BE3141" w:rsidRDefault="004F384C">
      <w:r>
        <w:t>{"câu hỏi": "So sánh và đối chiếu năng lượng hạt nhân và năng lượng mặt trời.", "câu trả lời": "Năng lượng hạt nhân và năng lượng mặt trời là hai hình thức sản xuất năng lượng có thể được sử dụng làm nguồn điện thay thế cho nhiên liệu hóa thạch. Mặc dù cả hai đều được coi là nguồn năng lượng bền vững và sạch, nhưng có một số khác biệt giữa hai loại. \ n \ n Năng lượng hạt nhân: \ n- Năng lượng hạt nhân được tạo ra từ uranium, một nguồn tài nguyên không tái tạo được khai thác từ trái đất. \ n - Nó dựa vào quá trình phân hạch hạt nhân, trong đó hạt nhân của một nguyên tử được chia thành hai hạt nhân nhỏ hơn,  Các nhà máy điện hạt nhân sản xuất một lượng điện rất cao, và chúng có thể hoạt động liên tục trong thời gian dài mà không bị gián đoạn. \n- Cơ sở hạ tầng để tạo ra năng lượng hạt nhân rất tốn kém để xây dựng và bảo trì, và nó đòi hỏi các chuyên gia được đào tạo để vận hành. \n- Năng lượng hạt nhân có khả năng nguy hiểm,  vì tai nạn tại các nhà máy điện hạt nhân có thể gây ô nhiễm phóng xạ, và có những lo ngại về việc xử lý chất thải hạt nhân. \ n- Nó không tạo ra bất kỳ khí thải nhà kính nào trong quá trình hoạt động, nhưng có khí thải liên quan đến việc khai thác và vận chuyển uranium. \ n \ n Năng lượng mặt trời: \ n- Năng lượng mặt trời được tạo ra từ ánh sáng mặt trời, một nguồn tài nguyên tái tạo có sẵn miễn phí và phong phú. \ n- Phương pháp phổ biến nhất để tạo ra năng lượng mặt trời là thông qua sử dụng các tấm quang điện (PV), chuyển đổi ánh sáng mặt trời trực tiếp thành điện năng. \ n- Hệ thống năng lượng mặt trời là mô-đun và có thể được lắp đặt trong một loạt các kích cỡ, từ các hệ thống dân cư nhỏ đến lắp đặt quy mô tiện ích lớn. \ n- Cơ sở hạ tầng để tạo ra năng lượng mặt trời tương đối rẻ và dễ lắp đặt, và nó đòi hỏi ít bảo trì. \ n- Năng lượng mặt trời sạch và an toàn,  không gây ô nhiễm hoặc phát thải khí nhà kính trong quá trình vận hành.\n- Lượng điện được sản xuất bởi các hệ thống năng lượng mặt trời phụ thuộc vào lượng ánh sáng mặt trời nhận được, và nó có thể bị ảnh hưởng bởi điều kiện thời tiết và thời gian trong ngày. Tóm lại, năng lượng hạt nhân và năng lượng mặt trời là hai hình thức sản xuất năng lượng bền vững có thể cung cấp điện mà không cần sử dụng nhiên liệu hóa thạch. Năng lượng hạt nhân là một nguồn tài nguyên không tái tạo có thể sản xuất một lượng lớn điện, nhưng nó đắt tiền và có khả năng nguy hiểm. Năng lượng mặt trời là một nguồn tài nguyên tái tạo sạch và an toàn, nhưng việc sản xuất điện của nó có thể bị ảnh hưởng bởi điều kiện thời tiết."}</w:t>
      </w:r>
    </w:p>
    <w:p w14:paraId="240E5E38" w14:textId="77777777" w:rsidR="00BE3141" w:rsidRDefault="004F384C">
      <w:r>
        <w:t xml:space="preserve">{"câu hỏi": "Viết một cuộc đối thoại giữa hai người bạn thảo luận về tình trạng hiện tại của nền kinh tế.", "câu trả lời": "Bạn 1: Này, nó diễn ra như thế nào? Bạn có cập nhật tin tức về nền kinh tế gần đây không?\n\nFriend 2: Vâng, tôi có. Thành thật mà nói, đó là một chuyến đi tàu lượn siêu tốc. \ n \ nFriend 1: Tôi biết, phải không? Tỷ lệ thất nghiệp cao, nhưng thị trường chứng khoán dường như đang hoạt động tốt. Nó \ u2019s một chút khó hiểu. \ n \ nFriend 2: Vâng, nó \ u2019s giống như nền kinh tế đang được kéo theo các hướng khác nhau. Một mặt, rất nhiều người không có việc làm và phải vật lộn để kiếm sống. Mặt khác, </w:t>
      </w:r>
      <w:r>
        <w:lastRenderedPageBreak/>
        <w:t>một số doanh nghiệp đang thực sự hoạt động tốt hơn bao giờ hết. \ n \ nFriend 1: Nó chỉ cho thấy tác động kinh tế của đại dịch đã không đồng đều như thế nào. Một số người đang thực sự đau khổ trong khi những người khác dường như đang làm tốt. \ n \ nFriend 2: Chính xác. Và phản ứng của chính phủ đã là\u2026 tốt, hãy nói rằng nó đã có hiệu quả như nó có thể. \ n \ nFriend 1: Vâng, có cảm giác như có thể có nhiều hành động hơn để hỗ trợ các doanh nghiệp nhỏ và người lao động bị ảnh hưởng. Thay vào đó, có cảm giác như trọng tâm là hỗ trợ thị trường chứng khoán. \n\nFriend 2: Hy vọng rằng, mọi thứ sẽ sớm bắt đầu được cải thiện. Ít nhất là có những cuộc nói chuyện về một gói kích thích khác, vì vậy hy vọng điều đó sẽ giúp. \ n \ nFriend 1: Vâng, đó chắc chắn là thời điểm không chắc chắn. Nhưng chúng ta sẽ chỉ cần chờ xem điều gì sẽ xảy ra. Và trong thời gian chờ đợi, hãy làm những gì có thể để hỗ trợ lẫn nhau và cộng đồng địa phương của chúng ta.\n\nFriend 2: Đồng ý. Điều quan trọng là phải gắn bó và giúp đỡ lẫn nhau vượt qua những thời điểm khó khăn này."}</w:t>
      </w:r>
    </w:p>
    <w:p w14:paraId="564149BB" w14:textId="77777777" w:rsidR="00BE3141" w:rsidRDefault="004F384C">
      <w:r>
        <w:t>{"question": "Thiết kế logo cho một công ty có tên \"Coffee Beans LLC\".", "answer": "Là một AI mô hình ngôn ngữ, tôi không thể tạo logo hoặc hình ảnh. Tuy nhiên, tôi chắc chắn có thể đưa ra một số gợi ý và ý tưởng thiết kế để giúp bạn bắt đầu. Đối với một công ty có tên "Coffee Beans LLC", sử dụng hình ảnh của hạt cà phê hoặc một tách cà phê hấp có thể là một lựa chọn tốt. Cách phối màu có thể ấm áp và hấp dẫn, sử dụng các màu như nâu đậm, đỏ và cam phong phú và kem. Phông chữ có thể thanh lịch và tinh tế, hoặc mộc mạc và ấm cúng hơn tùy thuộc vào giao diện tổng thể của thương hiệu. Việc kết hợp phần \"LLC\" của tên có thể được làm tinh tế hơn, có lẽ trong một kích thước phông chữ nhỏ hơn bên dưới văn bản \"Coffee Beans\". \ n \ n. Cuối cùng, chìa khóa cho một logo thành công là một logo dễ nhận biết, hấp dẫn trực quan và truyền đạt hiệu quả bản sắc thương hiệu của công ty."}</w:t>
      </w:r>
    </w:p>
    <w:p w14:paraId="21B67E66" w14:textId="77777777" w:rsidR="00BE3141" w:rsidRDefault="004F384C">
      <w:r>
        <w:t xml:space="preserve">{"câu hỏi": "Phác thảo một thuật toán để giải trò chơi \"8-puzzle\".", "answer": "Trò chơi 8 câu đố bao gồm một lưới 3x3 với tám ô được đánh số và một khoảng trống. Mục tiêu của trò chơi là sắp xếp lại các ô sao cho chúng theo thứ tự tăng dần, với khoảng trống ở góc dưới cùng bên phải.\n\nĐây là một thuật toán có thể được sử dụng để giải trò chơi 8 câu đố: \ n \ n1. Khởi tạo bảng trò chơi: Bắt đầu bằng cách tạo trạng thái ban đầu của bảng trò chơi, với các ô được sắp xếp theo thứ tự ngẫu nhiên.\n\n2. Kiểm tra xem câu đố có thể giải được không: Không phải tất cả các trạng thái ban đầu của trò chơi 8 câu đố đều có thể giải được. Trước khi bắt đầu thuật toán, hãy kiểm tra xem câu đố có thể giải được bằng công thức đảo ngược hay không. Nếu câu đố không thể giải được, không thể tìm ra lời giải.\n\n3. Chọn thuật toán tìm kiếm: Có một số thuật toán tìm kiếm có thể được sử dụng để giải trò chơi 8 câu đố, bao gồm thuật toán A *, thuật toán tìm kiếm đầu tiên theo chiều rộng và thuật toán tìm kiếm đầu tiên theo chiều sâu. Chọn một cái phù hợp nhất với nhu cầu của người chơi.\n\n4. Xác định hàm heuristic: Một hàm heuristic ước tính khoảng cách từ trạng thái hiện tại đến trạng thái mục tiêu. Đối với trò chơi 8 câu đố, một heuristic phổ biến là khoảng cách Manhattan, tính toán khoảng cách giữa vị trí hiện tại của mỗi ô và vị trí mục tiêu của nó. \ n \ n5. Chạy thuật toán tìm kiếm: Khởi động thuật toán tìm kiếm, sử dụng chức năng heuristic để hướng dẫn tìm kiếm. Thuật toán sẽ khám phá các trạng thái khác nhau của câu đố, tìm kiếm một chuỗi các bước di chuyển dẫn đến trạng thái mục tiêu. \ n \ n6. Quay lại để tìm giải pháp: Khi thuật toán tìm kiếm tìm thấy trạng thái mục tiêu, hãy quay lại qua cây tìm </w:t>
      </w:r>
      <w:r>
        <w:lastRenderedPageBreak/>
        <w:t>kiếm để tìm chuỗi di chuyển dẫn đến giải pháp. \ n \ n7. Hiển thị giải pháp: Hiển thị chuỗi các bước di chuyển dẫn đến lời giải, để người chơi có thể theo dõi họ để giải câu đố."}</w:t>
      </w:r>
    </w:p>
    <w:p w14:paraId="711BE55F" w14:textId="77777777" w:rsidR="00BE3141" w:rsidRDefault="004F384C">
      <w:r>
        <w:t>{"question": "Mô tả vòng đời phát triển ứng dụng.", "answer": "Vòng đời phát triển ứng dụng là một chuỗi các quy trình và giai đoạn có cấu trúc được tuân theo để phát triển và thử nghiệm các ứng dụng phần mềm. Có một số mô hình cho vòng đời này, nhưng mô hình được sử dụng phổ biến nhất bao gồm các giai đoạn sau: \ n \ n1. Lập kế hoạch và phân tích: Bước đầu tiên trong phát triển ứng dụng là xác định các mục tiêu và mục tiêu của dự án, và xác định nhu cầu, mong đợi và yêu cầu của người dùng. Trong giai đoạn này, một nghiên cứu khả thi được thực hiện để đánh giá tính khả thi về kỹ thuật, kinh tế và vận hành của dự án, và để đảm bảo rằng nó đáng để theo đuổi. \ n \ n2. Thiết kế: Giai đoạn này liên quan đến việc tạo ra một kế hoạch chi tiết cho ứng dụng, bao gồm kiến trúc, giao diện người dùng, chức năng, bảo mật và hiệu suất của nó. Nhóm thiết kế phải đảm bảo rằng ứng dụng thân thiện với người dùng và sẽ đáp ứng nhu cầu và yêu cầu của đối tượng mục tiêu. \ n \ n3. Phát triển và triển khai: Trong giai đoạn này, việc mã hóa thực tế của ứng dụng diễn ra. Nhóm phát triển viết, kiểm tra và gỡ lỗi mã, áp dụng mọi thay đổi và cập nhật cần thiết cho thiết kế. Ứng dụng sau đó được triển khai và tích hợp vào hệ thống, sẵn sàng để thử nghiệm. \ n \ n4. Kiểm thử: Kiểm thử là một giai đoạn quan trọng trong vòng đời phát triển ứng dụng. Trong giai đoạn này, ứng dụng được kiểm tra về chức năng, khả năng sử dụng, khả năng tương thích, hiệu suất và bảo mật. Mọi lỗi, lỗi hoặc sự không nhất quán đều được xác định và sửa chữa để đảm bảo rằng ứng dụng đáp ứng các yêu cầu được chỉ định và mang lại trải nghiệm người dùng mượt mà. \ n \ n5. Triển khai: Khi ứng dụng đã được kiểm tra và phê duyệt, nó sẽ được triển khai và cung cấp cho người dùng. Điều này có thể liên quan đến việc cài đặt ứng dụng lên nền tảng đích hoặc phân phối nó cho cơ sở người dùng. \ n \ n6. Bảo trì: Giai đoạn cuối cùng trong vòng đời phát triển ứng dụng là bảo trì. Điều này liên quan đến việc thường xuyên cập nhật và cải tiến ứng dụng để đáp ứng các yêu cầu thay đổi của người dùng, sửa mọi lỗi hoặc sự cố có thể phát sinh và cung cấp hỗ trợ kỹ thuật cho người dùng. Giai đoạn này đang diễn ra, để đảm bảo rằng ứng dụng luôn được cập nhật và mang lại trải nghiệm người dùng tốt nhất có thể."}</w:t>
      </w:r>
    </w:p>
    <w:p w14:paraId="563B50F1" w14:textId="77777777" w:rsidR="00BE3141" w:rsidRDefault="004F384C">
      <w:r>
        <w:t xml:space="preserve">{"câu hỏi": "Xác định các giải pháp khả thi cho các vấn đề của biến đổi khí hậu.", "Trả lời": "Biến đổi khí hậu là một vấn đề phức tạp sẽ đòi hỏi nhiều giải pháp từ các lĩnh vực và chủ thể khác nhau, bao gồm chính phủ, doanh nghiệp, xã hội dân sự và cá nhân. Dưới đây là một vài cách tiếp cận tiềm năng để chống lại biến đổi khí hậu: \ n \ n1. Chuyển sang năng lượng sạch: Một trong những bước quan trọng nhất có thể được thực hiện để giải quyết biến đổi khí hậu là chuyển đổi từ nhiên liệu hóa thạch sang các nguồn năng lượng tái tạo như năng lượng mặt trời, gió và thủy điện. Tăng cường đầu tư vào các công nghệ này và phát triển cơ sở hạ tầng năng lượng để hỗ trợ chúng có thể làm giảm đáng kể lượng khí thải nhà kính. Cải thiện hiệu quả năng lượng: Điều này liên quan đến các biện pháp giảm sử dụng năng lượng lên đến 30%, thông qua các hệ thống sưởi ấm và làm mát gia đình hiệu quả hơn, cách nhiệt tốt hơn, ô tô tiết kiệm nhiên liệu hơn và các sản phẩm tiêu dùng và công nghiệp tiết kiệm năng lượng. \ n \ n3. Định giá carbon: Một hệ thống thuế carbon hoặc giới hạn và thương mại có thể được sử dụng để kiếm tiền từ chi phí môi trường của nhiên liệu hóa thạch, làm cho năng lượng tái tạo cạnh tranh hơn trên thị trường. Điều này sẽ khuyến khích các doanh </w:t>
      </w:r>
      <w:r>
        <w:lastRenderedPageBreak/>
        <w:t>nghiệp giảm lượng khí thải carbon của họ. \ n \ n4. Trồng rừng và trồng rừng: Cây cối là bể chứa carbon tự nhiên, có nghĩa là chúng hấp thụ carbon dioxide từ khí quyển. Bằng cách trồng nhiều cây hơn và giảm nạn phá rừng, chúng ta có thể tăng khả năng hấp thụ và lưu trữ carbon. \ n \ n5. Nông nghiệp bền vững: Nông nghiệp là nguồn phát thải khí nhà kính chính, vì vậy việc áp dụng các thực hành nông nghiệp bền vững có thể giảm lượng khí thải. Điều này bao gồm các thực hành như giảm làm đất, thực hiện luân canh cây trồng và sử dụng phân bón tự nhiên. \ n \ n6. Giao thông thân thiện với khí hậu: Sự phát triển của các lựa chọn giao thông phát thải thấp, bao gồm xe điện, xe hybrid và giao thông công cộng được cải thiện, có thể làm giảm đáng kể lượng khí thải nhà kính. Thúc đẩy các lựa chọn giao thông tích cực như đi bộ và đi xe đạp cũng có thể có tác động tích cực. \ n \ n7. Giáo dục và trao quyền cho các cá nhân: Biến đổi khí hậu là một vấn đề tập thể và hành động cá nhân rất quan trọng. Giáo dục mọi người về những cách họ có thể giảm lượng khí thải carbon cá nhân thông qua thay đổi lối sống như giảm tiêu thụ thịt, sử dụng các thiết bị tiết kiệm năng lượng và giảm chất thải nhựa có thể tạo ra sự khác biệt. Đây là một số giải pháp tiềm năng cho vấn đề biến đổi khí hậu, nhưng cuối cùng, giải quyết vấn đề này sẽ đòi hỏi hành động quyết tâm từ tất cả các thành phần của xã hội.</w:t>
      </w:r>
    </w:p>
    <w:p w14:paraId="3C9D08E4" w14:textId="77777777" w:rsidR="00BE3141" w:rsidRDefault="004F384C">
      <w:r>
        <w:t>{"câu hỏi": "Liệt kê tổng thống và phó tổng thống Hoa Kỳ.", "câu trả lời": "Tổng thống Hoa Kỳ là Joe Biden và Phó Tổng thống Hoa Kỳ là Kamala Harris."}</w:t>
      </w:r>
    </w:p>
    <w:p w14:paraId="6F6AD669" w14:textId="77777777" w:rsidR="00BE3141" w:rsidRDefault="004F384C">
      <w:r>
        <w:t>{"câu hỏi": "Tạo danh sách 10 sân bay quốc tế hàng đầu có lưu lượng hành khách cao nhất.", "trả lời": "Theo dữ liệu từ Hội đồng Sân bay Quốc tế, đây là danh sách 10 sân bay quốc tế hàng đầu có lưu lượng hành khách cao nhất năm 2019: \ n \ n1. Sân bay quốc tế Hartsfield-Jackson Atlanta (ATL) - Hoa Kỳ - 110,53 triệu hành khách\n2. Sân bay quốc tế Thủ đô Bắc Kinh (PEK) - Trung Quốc - 100,01 triệu hành khách\n3. Sân bay quốc tế Los Angeles (LAX) - Hoa Kỳ - 88,07 triệu hành khách\n4. Sân bay quốc tế Dubai (DXB) - Các Tiểu vương quốc Ả Rập Thống nhất - 86,39 triệu hành khách\n5. Sân bay Haneda Tokyo (HND) - Nhật Bản - 85,50 triệu hành khách\n6. Sân bay quốc tế O'Hare (ORD) - Hoa Kỳ - 84,57 triệu hành khách\n7. Sân bay London Heathrow (LHR) - Vương quốc Anh - 80,88 triệu hành khách\n8. Sân bay quốc tế Hồng Kông (HKG) - Hồng Kông - 74,51 triệu hành khách\n9. Sân bay quốc tế Phố Đông Thượng Hải (PVG) - Trung Quốc - 74,01 triệu hành khách\n10. Sân bay Paris-Charles de Gaulle (CDG) - Pháp - 76,15 triệu lượt khách."}</w:t>
      </w:r>
    </w:p>
    <w:p w14:paraId="70B07433" w14:textId="77777777" w:rsidR="00BE3141" w:rsidRDefault="004F384C">
      <w:r>
        <w:t>{"question": "Soạn bưu thiếp từ một địa điểm nhất định. - Miami", "trả lời": "Ước gì bạn ở đây ở Miami đầy nắng! Vùng nước trong xanh và những bãi biển đầy cát chỉ đơn giản là ngoạn mục. Chúng tôi đã dành cả ngày để thư giãn bên hồ bơi, đi dạo nhàn nhã dọc theo Ocean Drive và thưởng thức một số món ăn ngon của Cuba. Nền văn hóa sôi động và cuộc sống về đêm sôi động thực sự có một không hai. Tôi hy vọng tấm bưu thiếp này sẽ tìm thấy bạn tốt và một ngày nào đó chúng ta có thể chia sẻ những cuộc phiêu lưu này cùng nhau.\n\nNhững lời chúc tốt đẹp nhất,\n[Tên người gửi]"}</w:t>
      </w:r>
    </w:p>
    <w:p w14:paraId="3C66C4AF" w14:textId="77777777" w:rsidR="00BE3141" w:rsidRDefault="004F384C">
      <w:r>
        <w:t xml:space="preserve">{"question": "Xây dựng dòng thời gian của một sự kiện nhất định. - Phát minh ra bóng đèn", "trả lời": "Dòng thời gian phát minh ra bóng đèn như sau:\n\n- **Đầu thế kỷ 19**: Vào buổi bình minh của thế kỷ 19, các nhà khoa học bắt đầu thử nghiệm với ánh sáng điện. Một số nỗ lực sớm nhất được thực hiện bởi Humphry Davy, một nhà hóa học và nhà phát minh người </w:t>
      </w:r>
      <w:r>
        <w:lastRenderedPageBreak/>
        <w:t>Anh. \n\n- **1850**: Frederick de Moleyns, một nhà toán học người Anh, đã có được bằng sáng chế đầu tiên cho đèn sợi đốt. De Moleyns đã sử dụng than bột được nung nóng giữa hai dây bạch kim.\n\n- **1874**: Các nhà phát minh người Canada Henry Woodward và Mathew Evans đã nộp bằng sáng chế cho đèn điện có dây tóc làm bằng carbon. \n\n- **1878**: Thomas Edison bắt đầu nghiên cứu phát triển đèn sợi đốt hiệu quả. Edison đã có một nhóm các nhà khoa học làm việc với ông trong phòng thí nghiệm của mình. \n\n- **1879**: Edison đã thành công trong việc tạo ra một bóng đèn sợi đốt chức năng. Bóng đèn có một sợi chỉ cacbon hóa có thể cháy trong 14 giờ. \ n \ n \ n - ** 1880 **: Edison tiếp tục cải tiến bóng đèn và có thể sản xuất một phiên bản với dây tóc tre có thể cháy trong hơn 1200 giờ. \ n \ n \ n - ** 1904 **: Willis R. Whitney đã giới thiệu một dây tóc carbon phủ kim loại làm tăng đáng kể tuổi thọ của bóng đèn. \ n \ n - ** 1910 **:  William D. Coolidge đã phát minh ra một dây tóc làm bằng vonfram, có tuổi thọ cao hơn và hiệu quả cao hơn các sợi trước đó. \ n \ n \ n - ** những năm 1920 **: Bóng đèn với dây tóc cuộn được sử dụng rộng rãi, tăng cả hiệu quả và tuổi thọ. Từ đó trở đi, nhiều cải tiến và biến thể đã được thực hiện cho bóng đèn, bao gồm cả sự phát triển của đèn huỳnh quang,  đèn halogen, và đèn LED. Ngày nay, bóng đèn có đủ hình dạng và kích cỡ và là một phần không thể thiếu trong cuộc sống hàng ngày."}</w:t>
      </w:r>
    </w:p>
    <w:p w14:paraId="4D9446AA" w14:textId="77777777" w:rsidR="00BE3141" w:rsidRDefault="004F384C">
      <w:r>
        <w:t>{"câu hỏi": "Giải thích tầm quan trọng của một phát minh mang tính cách mạng nhất định. - The Printing Press", "answer": "Máy in, được phát minh bởi Johannes Gutenberg vào thế kỷ 15, đã cách mạng hóa cách thức sản xuất và phổ biến tài liệu viết, và được coi là một trong những phát minh quan trọng nhất trong lịch sử loài người. Trước khi được tạo ra, sách được viết tay bởi các kinh sư và đắt tiền, hiếm và chỉ dành cho giới thượng lưu, các tổ chức tôn giáo và những người giàu có. Máy in giúp sản xuất sách và các tài liệu khác một cách nhanh chóng, rẻ tiền và với số lượng lớn, giúp chúng có thể tiếp cận được với dân số rộng hơn. Tác động của phát minh này đối với xã hội là sâu sắc. Kiến thức và thông tin bây giờ có thể dễ dàng được chia sẻ, dẫn đến sự bùng nổ về xóa mù chữ, giáo dục và truyền bá ý tưởng. Khi sách trở nên rẻ hơn và sẵn có hơn, nhiều người học đọc và viết hơn, dẫn đến sự gia tăng giáo dục và theo đuổi trí tuệ. Báo in cũng đóng một vai trò quan trọng trong việc phổ biến các khái niệm và ý tưởng mới trong thời Cải cách, Phục hưng và Cách mạng Khoa học, thời kỳ thay đổi và tiến bộ to lớn. Hơn nữa, báo in tạo điều kiện cho việc tiêu chuẩn hóa các văn bản, ngôn ngữ và chính tả. Kinh Thánh được sản xuất bởi báo in đã giúp chuẩn hóa các văn bản tôn giáo trên các khu vực khác nhau, và từ điển và ngữ pháp đã được in để hỗ trợ mọi người trong việc nghiên cứu ngôn ngữ. Ngoài ra, báo in đã mở đường cho sự phát triển của báo chí, cho phép truyền bá tin tức và thông tin trên quy mô lớn hơn. Tóm lại, báo in là một phát minh cực kỳ quan trọng có ảnh hưởng sâu rộng đến mọi khía cạnh của xã hội. Bằng cách làm cho việc sản xuất sách nhanh hơn, rẻ hơn và hiệu quả hơn, nó đã giúp truyền bá kiến thức, ý tưởng và kiến thức và tác động lớn đến sự hình thành và phát triển của thế giới hiện đại."}</w:t>
      </w:r>
    </w:p>
    <w:p w14:paraId="4C67C079" w14:textId="77777777" w:rsidR="00BE3141" w:rsidRDefault="004F384C">
      <w:r>
        <w:t xml:space="preserve">{"câu hỏi": "Tập hợp một công thức cho một món ăn nhất định. - Chocolate Chip Cookies", "answer": "Thành phần:\n1 chén bơ lạt, làm mềm đến nhiệt độ phòng\n1 chén đường cát\n1 chén đường nâu, đóng gói\n2 trứng lớn\n1 muỗng canh chiết xuất vani\n3 chén bột mì đa dụng\n1 muỗng cà phê baking soda\n1 muỗng cà phê muối\n2 chén sô cô la bán ngọt\n\nHướng dẫn:\n\n1. Làm nóng lò nướng đến 375 độ F. Lót một tấm nướng bằng giấy </w:t>
      </w:r>
      <w:r>
        <w:lastRenderedPageBreak/>
        <w:t>da.\n\n2. Trong một bát trộn lớn, trộn bơ, đường cát và đường nâu với nhau cho đến khi mịn và có màu nhạt.\n\n3. Thêm từng quả trứng một, đánh đều sau mỗi lần thêm. Khuấy đều chiết xuất vani.\n\n4. Trong một bát vừa riêng biệt, đánh đều bột mì, baking soda và muối.\n\n5. Dần dần trộn các thành phần khô vào các thành phần ướt cho đến khi vừa kết hợp.\n\n6. Gấp trong vụn sô cô la.\n\n7. Sử dụng muỗng hoặc thìa bánh quy, thả các viên bột lên khay nướng đã chuẩn bị, cách nhau khoảng 2 inch. \n\n8. Nướng trong 10-12 phút, cho đến khi các cạnh vàng nhẹ và phần giữa vẫn còn hơi mềm. \ n \ n9. Để bánh quy nguội trên khay nướng trong 5 phút trước khi chuyển chúng vào giá dây để nguội hoàn toàn.\n\n10. Phục vụ ấm áp và thưởng thức bánh quy sô cô la chip ngon lành của bạn!"}</w:t>
      </w:r>
    </w:p>
    <w:p w14:paraId="434FBE32" w14:textId="77777777" w:rsidR="00BE3141" w:rsidRDefault="004F384C">
      <w:r>
        <w:t>{"question": "Liệt kê một số ứng dụng di động phổ biến.", "answer": "Có rất nhiều ứng dụng di động phổ biến trên nhiều danh mục khác nhau. Dưới đây là một số ứng dụng di động phổ biến:\n\n1. Truyền thông xã hội: Facebook, Instagram, Twitter, Snapchat và TikTok \ n2. Nhắn tin: WhatsApp, Messenger, Telegram và Viber\n3. Giải trí: Netflix, YouTube, Hulu và Disney +\n4. Âm nhạc: Spotify, Apple Music, Pandora và SoundCloud \ n5. Điều hướng và Bản đồ: Google Maps, Waze và MapQuest\n6. Mua sắm trực tuyến: Amazon, eBay, Wish và AliExpress \ n7. Thanh toán và Tài chính: PayPal, Venmo, Ứng dụng tiền mặt và Zelle\n8. Thể dục và Sức khỏe: MyFitnessPal, Calm, Headspace và Strava \ n9. Chơi game: Candy Crush Saga, Pok\u00e9mon Go, Angry Birds và Fortnite\n10. Giao đồ ăn: UberEats, GrubHub, DoorDash và Seamless."}</w:t>
      </w:r>
    </w:p>
    <w:p w14:paraId="65404EA4" w14:textId="77777777" w:rsidR="00BE3141" w:rsidRDefault="004F384C">
      <w:r>
        <w:t>{"câu hỏi": "Tạo ra sự tương tự cho lỗ đen", "câu trả lời": "Một lỗ đen có thể được coi là một máy hút bụi vũ trụ, giống như cách máy hút bụi hút bụi bẩn, một lỗ đen hút mọi thứ quá gần chân trời sự kiện của nó, bao gồm cả ánh sáng. Một khi có thứ gì đó đi vào chân trời sự kiện, sẽ không có gì quay trở lại, giống như bụi bẩn đi vào túi máy hút bụi không thể quay trở lại thảm. Máy hút bụi càng mạnh, nó càng có nhiều năng lượng để hút mọi thứ vào, và khái niệm tương tự cũng áp dụng cho các lỗ đen - lỗ đen càng lớn, lực hấp dẫn của nó càng lớn.</w:t>
      </w:r>
    </w:p>
    <w:p w14:paraId="6F15D88B" w14:textId="77777777" w:rsidR="00BE3141" w:rsidRDefault="004F384C">
      <w:r>
        <w:t>{"câu hỏi": "\"show the ropes\" nghĩa là gì? Nó có chính thức không?", "câu trả lời": ""Trưng bày dây thừng" có nghĩa là dạy ai đó các thủ tục và quy tắc cơ bản cho một nhiệm vụ hoặc công việc cụ thể. Nó là một cách diễn đạt phổ biến và nó có thể được sử dụng một cách không chính thức hoặc chính thức tùy thuộc vào ngữ cảnh."}</w:t>
      </w:r>
    </w:p>
    <w:p w14:paraId="34214D13" w14:textId="77777777" w:rsidR="00BE3141" w:rsidRDefault="004F384C">
      <w:r>
        <w:t xml:space="preserve">{"question": "So sánh và đối chiếu số nguyên và số dấu phẩy động", "answer": "Số nguyên là một số nguyên có thể dương hoặc âm, nhưng không có vị trí thập phân. Trong hầu hết các ngôn ngữ lập trình, số nguyên có một số bit cố định xác định giá trị tối đa và nhỏ nhất của chúng. Ví dụ: số nguyên 32 bit có phạm vi từ -2.147.483.648 đến 2.147.483.647. Số nguyên được sử dụng để lưu trữ các giá trị dữ liệu rời rạc, chẳng hạn như số mục trong danh sách hoặc tuổi của một người tính theo năm.\n\nMặt khác, số dấu phẩy động là một giá trị số có chứa dấu thập phân. Không giống như số nguyên, số dấu phẩy động có thể biểu diễn phân số hoặc số thực. Trong hầu hết các ngôn ngữ lập trình, số dấu phẩy động được biểu diễn bằng cách sử dụng một số bit cụ thể, thường là 32 hoặc 64. Biểu diễn bit được chia thành ba phần: dấu, số mũ và phân số. Dấu hiệu xác định xem số là dương hay âm, số mũ xác định độ lớn của số và phân số xác định độ chính xác của số. Số dấu phẩy động được sử dụng để lưu trữ các giá trị dữ liệu liên tục, chẳng hạn như chiều cao của một người tính bằng mét hoặc tốc độ </w:t>
      </w:r>
      <w:r>
        <w:lastRenderedPageBreak/>
        <w:t>của ô tô tính bằng km / h. \ n \ n Sự khác biệt chính giữa số nguyên và số dấu phẩy động là số nguyên đại diện cho số nguyên, trong khi số dấu phẩy động đại diện cho số thực bằng dấu thập phân. Số nguyên có phạm vi cố định, trong khi số dấu phẩy động có phạm vi phụ thuộc vào số bit được sử dụng để biểu diễn chúng. Các phép toán liên quan đến số nguyên thường nhanh hơn và chính xác hơn các phép toán liên quan đến số dấu phẩy động vì số sau có thể có lỗi làm tròn. Tuy nhiên, số dấu phẩy động rất linh hoạt trong việc biểu diễn các giá trị trong thế giới thực với độ chính xác cao, trong khi số nguyên phù hợp nhất để đếm và các phép toán khác yêu cầu số nguyên."}</w:t>
      </w:r>
    </w:p>
    <w:p w14:paraId="7C96A00D" w14:textId="77777777" w:rsidR="00BE3141" w:rsidRDefault="004F384C">
      <w:r>
        <w:t>{"câu hỏi": "Đặt các mục sau theo thứ tự thích hợp - Sổ ghi chép, bút, thước", "câu trả lời": "1. Sổ ghi chép\n2. Bút \ n3. Người cai trị"}</w:t>
      </w:r>
    </w:p>
    <w:p w14:paraId="3986FDDF" w14:textId="77777777" w:rsidR="00BE3141" w:rsidRDefault="004F384C">
      <w:r>
        <w:t>{"question": "Đưa ra ví dụ về một lệnh phổ biến được sử dụng trong SQL", "answer": "Một lệnh phổ biến được sử dụng trong SQL (Ngôn ngữ truy vấn có cấu trúc) là câu lệnh SELECT. Lệnh này được sử dụng để truy xuất các hàng dữ liệu từ một hoặc nhiều bảng trong cơ sở dữ liệu. Ví dụ: câu lệnh SELECT cơ bản có thể trông như thế này: \n\n'''sql\nSELECT column1, column2, column3\nFROM tableName\nWHERE condition;\n'''\n\nLệnh này sẽ truy xuất dữ liệu từ các cột được chỉ định (column1, column2, column3) của bảng được chỉ định (tableName), chỉ chọn các hàng đáp ứng điều kiện đã chỉ định."}</w:t>
      </w:r>
    </w:p>
    <w:p w14:paraId="0AC62443" w14:textId="77777777" w:rsidR="00BE3141" w:rsidRDefault="004F384C">
      <w:r>
        <w:t>{"câu hỏi": "Giám đốc điều hành của Apple là ai?", "câu trả lời": "Giám đốc điều hành (CEO) hiện tại của Apple là Tim Cook. Apple không có vị trí chính thức mang tên "giám đốc điều hành", nhưng vai trò của CEO là quản lý và chỉ đạo các hoạt động và nguồn lực chung của công ty.</w:t>
      </w:r>
    </w:p>
    <w:p w14:paraId="6E69E66B" w14:textId="77777777" w:rsidR="00BE3141" w:rsidRDefault="004F384C">
      <w:r>
        <w:t>{"câu hỏi": "Cải thiện cấu trúc ngữ pháp của câu đã cho. - Tôi ngạc nhiên trước tin vui", "trả lời": "Tôi ngạc nhiên trước tin vui."}</w:t>
      </w:r>
    </w:p>
    <w:p w14:paraId="6FB98D08" w14:textId="77777777" w:rsidR="00BE3141" w:rsidRDefault="004F384C">
      <w:r>
        <w:t>{"câu hỏi": "Chẩn đoán bệnh có khả năng nhất dựa trên các triệu chứng đã cho là gì? - Bệnh nhân có biểu hiện chóng mặt, buồn nôn và mờ mắt.", "trả lời": "Dựa trên các triệu chứng chóng mặt, buồn nôn và mờ mắt, một số chẩn đoán bệnh có thể được xem xét. Một số khả năng tiềm ẩn có thể bao gồm chóng mặt, huyết áp thấp, nhiễm trùng tai, đau nửa đầu hoặc tình trạng thần kinh. Tuy nhiên, điều quan trọng là một chuyên gia y tế phải tiến hành kiểm tra thể chất và xét nghiệm thêm để chẩn đoán chính xác."}</w:t>
      </w:r>
    </w:p>
    <w:p w14:paraId="3C6456FB" w14:textId="77777777" w:rsidR="00BE3141" w:rsidRDefault="004F384C">
      <w:r>
        <w:t>{"câu hỏi": "Quốc gia nào có số lượng hồ cao nhất?", "câu trả lời": "Canada có số lượng hồ cao nhất, với ước tính khoảng 2 triệu hồ trong biên giới. Điều này là do diện tích đất rộng lớn của nó và sự hiện diện của Canadian Shield, nơi có nhiều hồ băng."}</w:t>
      </w:r>
    </w:p>
    <w:p w14:paraId="7069A463" w14:textId="77777777" w:rsidR="00BE3141" w:rsidRDefault="004F384C">
      <w:r>
        <w:t xml:space="preserve">{"câu hỏi": "Lấy văn bản đầu vào \"Con cáo nâu nhanh \" và áp dụng thuật toán Mật mã Caesar với khóa 5 - Con cáo nâu nhanh nhẹn", "câu trả lời": "Thuật toán Mật mã Caesar là một loại mật mã thay thế trong đó mỗi chữ cái trong văn bản được thay thế bằng một chữ cái một số vị trí cố định xuống bảng chữ cái, được xác định bởi giá trị khóa. Trong trường hợp này, giá trị khóa là 5, vì vậy mỗi chữ cái sẽ được dịch chuyển 5 vị trí xuống bảng chữ cái. Nếu sự thay đổi dẫn đến việc đi qua chữ 'z', nó sẽ quấn trở lại đầu bảng chữ cái.\n\nSau khi </w:t>
      </w:r>
      <w:r>
        <w:lastRenderedPageBreak/>
        <w:t>áp dụng thuật toán Mật mã Caesar với khóa 5 cho văn bản đầu vào \"The quick brown fox\", văn bản được mã hóa kết quả là:\n\"Ymj vznhp gwtbs ktc\""}</w:t>
      </w:r>
    </w:p>
    <w:p w14:paraId="1FD45590" w14:textId="77777777" w:rsidR="00BE3141" w:rsidRDefault="004F384C">
      <w:r>
        <w:t>{"câu hỏi": "Phân tích câu \"John ngủ gật giữa cuộc trò chuyện.\" - John ngủ gật giữa cuộc trò chuyện.", "câu trả lời": "Câu đã cho ở thì quá khứ, và nó nói về một hành động mà John đã thực hiện. Chủ đề của câu là "John" và cụm động từ là "ngủ gật", có nghĩa là anh ta vô tình ngủ thiếp đi. Vị trí nơi hành động xảy ra được mô tả bằng cụm giới từ \ "ở giữa cuộc trò chuyện", điều này chỉ ra rằng anh ta đã tham gia nói chuyện với ai đó khi anh ta ngủ thiếp đi. Câu này gợi ý rằng John có thể đã mệt mỏi hoặc không quan tâm đến cuộc trò chuyện."}</w:t>
      </w:r>
    </w:p>
    <w:p w14:paraId="2FE348DC" w14:textId="77777777" w:rsidR="00BE3141" w:rsidRDefault="004F384C">
      <w:r>
        <w:t>{"câu hỏi": "Dịch \"avec plaisir\" sang tiếng Anh - avec plaisir", "answer": "\"With pleasure\""}</w:t>
      </w:r>
    </w:p>
    <w:p w14:paraId="3D6EE7B4" w14:textId="77777777" w:rsidR="00BE3141" w:rsidRDefault="004F384C">
      <w:r>
        <w:t>{"câu hỏi": "Tìm giá trị gần đúng của 7 với lũy thừa của 5", "câu trả lời": "Chắc chắn! 7 đến lũy thừa của 5 có thể được tính là '7 * 7 * 7 * 7 * 7'. Giá trị gần đúng của nó là 16807."}</w:t>
      </w:r>
    </w:p>
    <w:p w14:paraId="62BBBEAD" w14:textId="77777777" w:rsidR="00BE3141" w:rsidRDefault="004F384C">
      <w:r>
        <w:t>{"câu hỏi": "Hãy cho tôi biết tiêu đề và tác giả của một cuốn sách đã giành giải Pulitzer năm 2019", "câu trả lời": "Cuốn sách giành giải Pulitzer cho tiểu thuyết năm 2019 là \"The Overstory\" của Richard Powers."}</w:t>
      </w:r>
    </w:p>
    <w:p w14:paraId="578EEE54" w14:textId="77777777" w:rsidR="00BE3141" w:rsidRDefault="004F384C">
      <w:r>
        <w:t>{"câu hỏi": "Dựa trên văn bản đầu vào, hãy viết một lập luận thuyết phục ủng hộ ý tưởng rằng "sách giáo khoa nên có sẵn miễn phí". - Sách giáo khoa thường đắt đỏ và khó mua đối với học sinh.", "trả lời": "Sách giáo khoa là nguồn tài nguyên quan trọng cho học sinh trong việc theo đuổi kiến thức và thành công trong học tập. Tuy nhiên, sách giáo khoa thường đi kèm với một thẻ giá cao, có thể đặt ra một thách thức đáng kể cho nhiều sinh viên. Vì giáo dục là một quyền cơ bản, không thể biện minh cho việc học sinh phải chịu chi phí cao như vậy cho các tài liệu họ cần học. Đó là lý do tại sao sách giáo khoa nên được cung cấp miễn phí. Chi phí sách giáo khoa có thể tạo ra rào cản đối với giáo dục, ngăn cản học sinh có được thông tin cần thiết để thành công. Nếu học sinh không đủ khả năng mua sách giáo khoa, lựa chọn duy nhất của họ có thể là làm mà không có, dẫn đến trải nghiệm giáo dục dưới chuẩn. Cung cấp sách giáo khoa miễn phí sẽ san bằng sân chơi, đảm bảo rằng tất cả học sinh đều có quyền truy cập bình đẳng vào thông tin và tài nguyên mà họ cần. Hơn nữa, chi phí sách giáo khoa cao có thể đặc biệt nặng nề đối với những sinh viên đang phải vật lộn để kiếm sống. Với chi phí học phí, nhà ở và các chi phí khác, nhiều sinh viên đã bị căng thẳng về tài chính. Sách giáo khoa miễn phí sẽ giảm bớt gánh nặng này, cho phép sinh viên tập trung vào việc học mà không phải lo lắng thêm về cách trả tiền cho sách của họ. Tóm lại, sách giáo khoa nên được cung cấp miễn phí để đảm bảo tiếp cận giáo dục bình đẳng và loại bỏ các rào cản tài chính cho sinh viên. Giáo dục là một khoản đầu tư cho tương lai của chúng ta, và chúng ta nên làm mọi thứ có thể để hỗ trợ sinh viên theo đuổi học tập. Bằng cách làm cho sách giáo khoa miễn phí, chúng ta có thể tạo ra một hệ thống giáo dục công bằng và dễ tiếp cận hơn cho tất cả mọi người."}</w:t>
      </w:r>
    </w:p>
    <w:p w14:paraId="2159F38B" w14:textId="77777777" w:rsidR="00BE3141" w:rsidRDefault="004F384C">
      <w:r>
        <w:t xml:space="preserve">{"câu hỏi": "Tổng hợp danh sách 5 cổ phiếu tăng trưởng hàng đầu trong S&amp;P 500", "câu trả lời": "Cổ phiếu tăng trưởng là các công ty được dự đoán sẽ tăng trưởng nhanh hơn tốc độ trung bình trên thị trường hoặc ngành của họ. Dưới đây là danh sách 5 cổ phiếu tăng trưởng </w:t>
      </w:r>
      <w:r>
        <w:lastRenderedPageBreak/>
        <w:t>hàng đầu trong S&amp;P 500 (tính đến tháng 10 năm 2021):\n\n**Lưu ý quan trọng: Xin lưu ý rằng các giá trị này có thể thay đổi thị trường và không phải là khuyến nghị mua, bán hoặc nắm giữ các cổ phiếu này. \ n \ n1. Nvidia (NVDA)**: Nvidia là một công ty công nghệ đã chứng kiến sự tăng trưởng đáng kinh ngạc trong những năm gần đây nhờ vị trí hàng đầu trong ngành công nghiệp game và trung tâm dữ liệu. Advanced Micro Devices (AMD)**: Một công ty công nghệ khác, AMD đã phát triển cực kỳ nhanh chóng nhờ tập trung vào sản xuất bộ xử lý máy tính và card đồ họa hiệu suất cao. **Salesforce.com (CRM)**: Salesforce là một công ty điện toán đám mây chuyên về phần mềm quản lý quan hệ khách hàng. Công ty đã trải qua sự tăng trưởng mạnh mẽ trong những năm gần đây khi nhiều doanh nghiệp chuyển sang các dịch vụ dựa trên đám mây. \ n \ n4. **PayPal Holdings (PYPL)**: PayPal là một công ty thanh toán kỹ thuật số đã phát triển cực kỳ nhanh chóng trong những năm gần đây khi nhiều người chuyển sang phương thức thanh toán trực tuyến và di động. **Amazon.com (AMZN) **: Amazon là một trong những nhà bán lẻ trực tuyến lớn nhất thế giới và công ty đã tiếp tục phát triển với tốc độ nhanh chóng nhờ vị trí thống trị trong thương mại điện tử và sự hiện diện mở rộng trong các ngành khác như điện toán đám mây và quảng cáo. Danh sách này chỉ là ảnh chụp nhanh của một số cổ phiếu tăng trưởng hàng đầu trong S&amp;P 500. Thị trường chứng khoán luôn thay đổi, vì vậy điều quan trọng là bạn phải tự nghiên cứu trước khi đưa ra bất kỳ quyết định đầu tư nào."}</w:t>
      </w:r>
    </w:p>
    <w:p w14:paraId="12E0EBF9" w14:textId="77777777" w:rsidR="00BE3141" w:rsidRDefault="004F384C">
      <w:r>
        <w:t>{"câu hỏi": "Thay đổi câu sau từ giọng chủ động sang giọng bị động: \"Tôi đã thay đổi kế hoạch\" - Tôi đã thay đổi kế hoạch", "câu trả lời": "Kế hoạch đã được tôi thay đổi."}</w:t>
      </w:r>
    </w:p>
    <w:p w14:paraId="59C96614" w14:textId="77777777" w:rsidR="00BE3141" w:rsidRDefault="004F384C">
      <w:r>
        <w:t>{"question": "Viết mã giả cho thuật toán sắp xếp bong bóng", "answer": "Đây là mã giả cho thuật toán sắp xếp bong bóng: \n\n1. Bắt đầu \n2.   Đặt 'n' thành kích thước của mảng\n3.   với 'i' = 0 đến n-2 do\n4.     Đặt 'hoán đổi' thành false\n5.       với 'j' = 0 đến n-2-i do\n6.         Nếu mảng[j] &gt; mảng[j + 1] thì\n7.           Hoán đổi mảng[j] và mảng[j + 1]\n8.           Đặt 'hoán đổi' thành true\n9.         kết thúc nếu\n10.      kết thúc cho\n11.      Nếu không 'hoán đổi' thì \n12.         Phá vỡ \ n13.    kết thúc nếu\n14.  kết thúc cho\n15.  Mảng trả về\n16. Kết thúc"}</w:t>
      </w:r>
    </w:p>
    <w:p w14:paraId="1E5DF711" w14:textId="77777777" w:rsidR="00BE3141" w:rsidRDefault="004F384C">
      <w:r>
        <w:t>{"câu hỏi": "Xác định danh từ trong câu \"Tên cướp biển tìm thấy một chiếc rương ẩn\" - Tên cướp biển tìm thấy một chiếc rương ẩn", "câu trả lời": "Trong câu \"Tên cướp biển tìm thấy một cái rương ẩn\", các danh từ là cướp biển và rương."}</w:t>
      </w:r>
    </w:p>
    <w:p w14:paraId="15DC0CF0" w14:textId="77777777" w:rsidR="00BE3141" w:rsidRDefault="004F384C">
      <w:r>
        <w:t>{"câu hỏi": "Điều chỉnh câu sau sao cho đúng ngữ pháp: \n\"Tôi sẽ đến cửa hàng, mua một ít thức ăn\" - Tôi sẽ đến cửa hàng, mua một số thực phẩm", "trả lời": "Tôi sẽ đến cửa hàng để mua một số thực phẩm."}</w:t>
      </w:r>
    </w:p>
    <w:p w14:paraId="35E90AC9" w14:textId="77777777" w:rsidR="00BE3141" w:rsidRDefault="004F384C">
      <w:r>
        <w:t>{"câu hỏi": "Viết lại câu sau sao cho trọng tâm của nó tập trung vào từ \"luôn luôn\". - Mọi người nên lịch sự và lịch sự.", "trả lời": "Mọi người phải luôn lịch sự và lịch sự."}</w:t>
      </w:r>
    </w:p>
    <w:p w14:paraId="484F9251" w14:textId="77777777" w:rsidR="00BE3141" w:rsidRDefault="004F384C">
      <w:r>
        <w:t>{"question": "Tạo ra 5 từ liên quan đến danh từ đã cho. - Cún con", "trả lời": "1. Canine\n2. Lông\n3. Đáng yêu\n4. Vui tươi\n5. Bạn đồng hành."}</w:t>
      </w:r>
    </w:p>
    <w:p w14:paraId="2FAD0A57" w14:textId="77777777" w:rsidR="00BE3141" w:rsidRDefault="004F384C">
      <w:r>
        <w:t xml:space="preserve">{"câu hỏi": "Mô tả tác động của sự kiện sau đây đối với xã hội. - Sự kiện: Phát hành iPhone", "trả lời": "Việc phát hành iPhone năm 2007 đánh dấu một sự kiện quan trọng trong lịch sử truyền thông và công nghệ, với những tác động sâu rộng đến toàn xã hội. IPhone đã cách </w:t>
      </w:r>
      <w:r>
        <w:lastRenderedPageBreak/>
        <w:t>mạng hóa cách mọi người kết nối và giao tiếp với nhau, thay đổi cách chúng ta truy cập và tiêu thụ thông tin và tương tác với môi trường xung quanh. Một trong những tác động quan trọng nhất của việc phát hành iPhone là vai trò của nó trong việc phổ biến điện thoại thông minh. Với thiết kế kiểu dáng đẹp, giao diện cảm ứng trực quan và một loạt các tính năng và ứng dụng, iPhone đã làm cho điện thoại thông minh dễ tiếp cận và hấp dẫn hơn đối với công chúng. Điều này dẫn đến sự gia tăng nhanh chóng trong việc áp dụng điện thoại thông minh, với điện thoại thông minh nhanh chóng trở thành một công cụ tiêu chuẩn trong cuộc sống hàng ngày của chúng ta. iPhone cũng giúp khởi động nền kinh tế ứng dụng, cung cấp cho các nhà phát triển một nền tảng để tạo và phân phối các ứng dụng di động. Điều này cho phép sự phát triển của vô số doanh nghiệp và dịch vụ mới, tạo việc làm và chuyển đổi toàn bộ ngành công nghiệp. Việc phát hành iPhone cũng có tác động sâu sắc đến hành vi xã hội, thay đổi cách mọi người giao tiếp, tiêu thụ phương tiện truyền thông và tương tác với môi trường xung quanh. Internet, phương tiện truyền thông xã hội và các dịch vụ kỹ thuật số khác trở nên dễ tiếp cận và thuận tiện hơn với iPhone, thay đổi cách mọi người tương tác và kết nối với nhau. Khoảng thời gian chú ý của mọi người cũng bị ảnh hưởng, vì luồng thông tin và giải trí liên tục có sẵn trong tầm tay họ đã dẫn đến khoảng thời gian chú ý ngắn hơn và văn hóa hài lòng tức thì. Nhìn chung, việc phát hành iPhone đánh dấu một bước ngoặt quan trọng trong xã hội hiện đại, thay đổi cơ bản cách chúng ta tương tác với công nghệ và với nhau,  và mở đường cho những tiến bộ và đổi mới hơn nữa."}</w:t>
      </w:r>
    </w:p>
    <w:p w14:paraId="1C726813" w14:textId="77777777" w:rsidR="00BE3141" w:rsidRDefault="004F384C">
      <w:r>
        <w:t>{"câu hỏi": "Giải thích tại sao tuyên bố sau đây sẽ không được coi là một biện pháp an toàn hiệu quả. - Đặt biển báo xung quanh khu vực nguy hiểm để cảnh báo người dân.", "trả lời": "Mặc dù đặt biển báo xung quanh khu vực nguy hiểm để cảnh báo người dân có thể là một biện pháp hữu ích, nhưng bản thân nó sẽ không được coi là một biện pháp an toàn hiệu quả. Các biển báo có thể bị bỏ qua, hiểu lầm hoặc không nhìn thấy được đối với tất cả các cá nhân vào khu vực, do đó không đảm bảo an toàn cho họ. Ngoài ra, các yếu tố như rào cản ngôn ngữ hoặc khiếm thị có thể ngăn cản các cá nhân hiểu cảnh báo. Nói chung, chỉ dựa vào các dấu hiệu cảnh báo có thể không đủ để ngăn ngừa tai nạn hoặc thương tích trong khu vực nguy hiểm. Một biện pháp an toàn hiệu quả hơn có thể sẽ liên quan đến việc thực hiện các rào cản vật lý, cung cấp đào tạo hoặc hướng dẫn, và có sự giám sát hoặc giám sát tích cực tại chỗ."}</w:t>
      </w:r>
    </w:p>
    <w:p w14:paraId="6C0F6AC7" w14:textId="77777777" w:rsidR="00BE3141" w:rsidRDefault="004F384C">
      <w:r>
        <w:t xml:space="preserve">{"câu hỏi": "Xác định 3 lý do tại sao sự kiện sau đây xảy ra. - Sự kiện: Thị trường chứng khoán Mỹ sụp đổ năm 1929", "1. Bong bóng đầu cơ: Trong những năm trước sự sụp đổ của thị trường chứng khoán năm 1929, đã có một sự đầu cơ tràn lan trên thị trường dẫn đến giá cổ phiếu tăng giả tạo, khi mọi người mua cổ phiếu với hy vọng bán nó với giá cao hơn cho người khác trong tương lai. Điều này dẫn đến việc tạo ra một bong bóng đầu cơ. Khi không còn nhà đầu tư nào để mua ở mức giá phóng đại này, bong bóng cuối cùng đã vỡ dẫn đến sự sụp đổ. \ n \ n2. Giao dịch ký quỹ: Các nhà môi giới đã cho các nhà đầu tư vay tiền để mua cổ phiếu ký quỹ, cho phép các nhà đầu tư trả ít nhất 10% giá trị cổ phiếu và vay phần còn lại. Khi cổ phiếu bắt đầu giảm, nhiều nhà đầu tư đã buộc phải bán cổ phiếu của họ để trang trải các khoản vay ký quỹ, tiếp tục đẩy giá cổ phiếu xuống khi thực tế trở nên phổ biến. \ n \ n3. Ngân hàng thất bại: Nhiều ngân hàng đã đầu tư tiền của người gửi tiền vào thị trường chứng khoán, điều này đã xóa sổ tiền của họ khi thị trường sụp đổ. Các ngân hàng cũng thất bại do </w:t>
      </w:r>
      <w:r>
        <w:lastRenderedPageBreak/>
        <w:t>người vay không có khả năng trả nợ, dẫn đến sự sụt giảm niềm tin của những người gửi tiền bắt đầu rút tiền của họ. Điều này dẫn đến việc các ngân hàng hoạt động trên diện rộng và cuối cùng là sự thất bại của hàng ngàn ngân hàng, làm trầm trọng thêm mức độ nghiêm trọng của sự sụp đổ của thị trường chứng khoán.</w:t>
      </w:r>
    </w:p>
    <w:p w14:paraId="2680583E" w14:textId="77777777" w:rsidR="00BE3141" w:rsidRDefault="004F384C">
      <w:r>
        <w:t>{"câu hỏi": "Biến câu này thành câu hỏi: Người đàn ông đội mũ.", "trả lời": "Người đàn ông có đội mũ không?"}</w:t>
      </w:r>
    </w:p>
    <w:p w14:paraId="24C6176B" w14:textId="77777777" w:rsidR="00BE3141" w:rsidRDefault="004F384C">
      <w:r>
        <w:t>{"câu hỏi": "Dự đoán công nghệ mới nào sẽ được giới thiệu vào năm 2100.", "câu trả lời": "Dự đoán những tiến bộ công nghệ chính xác sẽ được giới thiệu vào năm 2100 là khó khăn vì nó bị ảnh hưởng bởi nhiều yếu tố khác nhau như nghiên cứu, đổi mới, tài trợ và nhu cầu thị trường. Tuy nhiên, dựa trên xu hướng hiện tại và sự phát triển công nghệ, đây là một số công nghệ tiềm năng có thể được giới thiệu vào cuối thế kỷ này: \ n \ n1. Trí tuệ nhân tạo tiên tiến: Đến năm 2100, công nghệ AI có thể sẽ tinh vi và tiên tiến hơn nhiều, với các hệ thống AI có khả năng suy nghĩ, học tập và thậm chí cảm nhận cảm xúc giống như con người. Họ có thể thực hiện các nhiệm vụ ngoài sức tưởng tượng của chúng ta và có thể thay đổi cách chúng ta sống và tương tác. Tăng cường con người: Trong tương lai, các công nghệ tăng cường con người có thể được sử dụng để nâng cao khả năng của con người và khắc phục những hạn chế. Chúng có thể bao gồm cấy ghép bionic, chân tay giả tiên tiến và giao diện não-máy tính cho phép con người điều khiển máy móc bằng suy nghĩ của họ. \ n \ n3. Thám hiểm không gian: Đến năm 2100, thám hiểm không gian có thể đã tiến bộ đáng kể, với con người có thể thiết lập các khu định cư lâu dài trên sao Hỏa và các hành tinh khác. Những tiến bộ trong công nghệ đẩy có thể làm cho du hành không gian sâu dễ tiếp cận hơn và nhanh hơn, mở ra biên giới mới cho việc khám phá và thuộc địa. \ n \ n4. Điện toán lượng tử: Máy tính lượng tử có tiềm năng thực hiện các phép tính hiện đang nằm ngoài tầm với của máy tính cổ điển. Đến năm 2100, điện toán lượng tử có thể trở nên phổ biến và nó có thể cách mạng hóa các ngành công nghiệp khác nhau như tài chính, y học và khoa học vật liệu bằng cách giải quyết các vấn đề phức tạp với tốc độ không thể tưởng tượng được. Công nghệ sinh học tiên tiến: Trong tương lai, công nghệ sinh học có khả năng mang lại những đột phá lớn trong y học, nông nghiệp và năng lượng. Kỹ thuật di truyền có thể cho phép chúng ta loại bỏ bệnh tật, tăng cường khả năng của con người và tạo ra các dạng sống mới. Nó cũng có thể làm tăng đáng kể khả năng sản xuất thực phẩm và năng lượng của chúng ta một cách bền vững và hiệu quả. Nhìn chung, bối cảnh công nghệ của năm 2100 có thể sẽ khác rất nhiều so với những gì chúng ta biết ngày nay, với những tiến bộ trong AI, tăng cường con người, thám hiểm không gian, điện toán lượng tử và công nghệ sinh học có khả năng biến đổi mọi khía cạnh của cuộc sống của chúng ta.</w:t>
      </w:r>
    </w:p>
    <w:p w14:paraId="5E7D35FE" w14:textId="77777777" w:rsidR="00BE3141" w:rsidRDefault="004F384C">
      <w:r>
        <w:t>{"câu hỏi": "Tạo tập lệnh hiển thị thông báo chào mừng đến người dùng.", "câu trả lời": "Xin chào và chào mừng! Thật tuyệt khi được gặp bạn. Tên tôi là OpenAI và tôi là trợ lý AI ở đây để giúp bạn đáp ứng nhu cầu của mình. Hôm nay ta có thể giúp ngươi như thế nào?"}</w:t>
      </w:r>
    </w:p>
    <w:p w14:paraId="048D2E1D" w14:textId="77777777" w:rsidR="00BE3141" w:rsidRDefault="004F384C">
      <w:r>
        <w:t>{"question": "Xóa các từ trong ngoặc: [Tokyo] là thủ đô của Nhật Bản.", "answer": "Tokyo là thủ đô của Nhật Bản."}</w:t>
      </w:r>
    </w:p>
    <w:p w14:paraId="372EC409" w14:textId="77777777" w:rsidR="00BE3141" w:rsidRDefault="004F384C">
      <w:r>
        <w:lastRenderedPageBreak/>
        <w:t>{"question": "Chọn câu đúng và đầy đủ:\n\nA) Maria được cho là sẽ gặp tôi tại nhà ga\nB) Maria được cho là sẽ gặp tôi tại nhà ga", "trả lời": "Câu đúng và đầy đủ là:\n\nA) Maria được cho là sẽ gặp tôi tại nhà ga."}</w:t>
      </w:r>
    </w:p>
    <w:p w14:paraId="18235B46" w14:textId="77777777" w:rsidR="00BE3141" w:rsidRDefault="004F384C">
      <w:r>
        <w:t>{"câu hỏi": "Sửa câu này:\nCon mèo rất độc đáo", "câu trả lời": "Con mèo thực sự đặc biệt."}</w:t>
      </w:r>
    </w:p>
    <w:p w14:paraId="1F714348" w14:textId="77777777" w:rsidR="00BE3141" w:rsidRDefault="004F384C">
      <w:r>
        <w:t>{"câu hỏi": "Loại thông tin nào được lưu trữ trong cơ sở dữ liệu?", "câu trả lời": "Cơ sở dữ liệu thường lưu trữ thông tin về các thực thể, thuộc tính của chúng và mối quan hệ của chúng với nhau. Điều này có thể bao gồm, nhưng không giới hạn, văn bản, số, ngày tháng, hình ảnh và tệp đa phương tiện. Loại thông tin cụ thể được lưu trữ trong cơ sở dữ liệu phụ thuộc vào mục đích sử dụng và mục đích của nó. Ví dụ: cơ sở dữ liệu khách hàng cho doanh nghiệp thương mại điện tử có thể chứa tên, địa chỉ, thông tin liên hệ, lịch sử mua hàng và thông tin thanh toán của khách hàng. Cơ sở dữ liệu hồ sơ y tế có thể chứa thông tin cá nhân, lịch sử y tế, kết quả xét nghiệm và đơn thuốc của bệnh nhân. Dữ liệu trong cơ sở dữ liệu được sắp xếp theo cách có cấu trúc, sử dụng bảng, bản ghi và trường để tạo điều kiện lưu trữ, truy xuất và thao tác dữ liệu hiệu quả."}</w:t>
      </w:r>
    </w:p>
    <w:p w14:paraId="572ED322" w14:textId="77777777" w:rsidR="00BE3141" w:rsidRDefault="004F384C">
      <w:r>
        <w:t>{"câu hỏi": "Kể tên năm đồ vật có thể tìm thấy tại bàn làm việc.", "câu trả lời": "1. Màn hình máy tính\n2. Bàn phím\n3. Chuột\n4. Điện thoại bàn\n5. Giá đỡ bút hoặc bút chì."}</w:t>
      </w:r>
    </w:p>
    <w:p w14:paraId="3A669F1C" w14:textId="77777777" w:rsidR="00BE3141" w:rsidRDefault="004F384C">
      <w:r>
        <w:t>{"question": "Chọn trạng từ chính xác mà bạn có thể sử dụng để thay thế từ \"nhanh\". - Anh ấy đã giải quyết vấn đề _____.", "trả lời": "Anh ấy đã giải quyết vấn đề nhanh chóng."}</w:t>
      </w:r>
    </w:p>
    <w:p w14:paraId="0DF2D442" w14:textId="77777777" w:rsidR="00BE3141" w:rsidRDefault="004F384C">
      <w:r>
        <w:t>{"question": "Cho các từ dưới đây, hãy tìm một động từ để hoàn thành câu. - Đầu bếp ____</w:t>
      </w:r>
    </w:p>
    <w:p w14:paraId="37C5AEB6" w14:textId="77777777" w:rsidR="00BE3141" w:rsidRDefault="004F384C">
      <w:r>
        <w:t>{"question": "Chèn hai dấu phẩy vào câu sau. - Ăn trưa xong chúng ta đi xem phim.", "trả lời": "Ăn trưa xong, chúng ta đi xem phim."}</w:t>
      </w:r>
    </w:p>
    <w:p w14:paraId="35CC4194" w14:textId="77777777" w:rsidR="00BE3141" w:rsidRDefault="004F384C">
      <w:r>
        <w:t>{"câu hỏi": "Viết lại câu này: \"Tôi không thích táo\"", "trả lời": "\"Tôi không thích táo.\""}</w:t>
      </w:r>
    </w:p>
    <w:p w14:paraId="77FC8CD9" w14:textId="77777777" w:rsidR="00BE3141" w:rsidRDefault="004F384C">
      <w:r>
        <w:t>{"câu hỏi": "Với câu \"Tôi đã đến cửa hàng để mua táo\", làm thế nào nó có thể được cải thiện?", "câu trả lời": "Câu có thể được cải thiện bằng cách thêm nhiều chi tiết mô tả hoặc cụ thể hơn. Ví dụ, nó có thể được diễn đạt lại là: "Tôi đã đi dạo đến chợ nông sản gần đó để mua một giạ táo đỏ mới hái và giòn." Phiên bản này cung cấp thêm thông tin và tạo ra một hình ảnh rõ ràng hơn, sống động hơn cho người đọc hoặc người nghe."}</w:t>
      </w:r>
    </w:p>
    <w:p w14:paraId="2EB468FA" w14:textId="77777777" w:rsidR="00BE3141" w:rsidRDefault="004F384C">
      <w:r>
        <w:t xml:space="preserve">{"câu hỏi": "Ba loại nước sốt Pháp chính là gì?", "câu trả lời": "Ba loại nước sốt chính của Pháp là:\n\n1. Les Sauces Brunes (Nước sốt nâu) - Đây là những loại nước sốt có màu đậm đà, đậm đà và dày và có hương vị. Chúng được làm từ một cơ sở của roux nâu cùng với một kho thịt hoặc rau và các thành phần khác như rượu vang hoặc bột cà chua. Ví dụ về nước sốt nâu bao gồm sốt Espagnole và Demi-glace. \ n \ n2. Les Sauces Blanches (Nước sốt trắng) - Nước sốt trắng có vị kem và mịn, và chúng thường được làm từ một cơ sở của nước sốt b\u00e9chamel, là một roux trắng kết hợp với sữa, hoặc sốt velout\u00e9, là một roux trắng kết hợp với nước dùng trong. Ví dụ về nước sốt trắng bao gồm B\u00e9chamel, Mornay và Sauce Supr\u00eame.\n\n3. Les Sauces \u00c9mulsionn\u00e9es (Nước sốt nhũ hóa) - Nước sốt nhũ hóa là nước sốt đặc, kem được làm bằng cách trộn hai thành phần, </w:t>
      </w:r>
      <w:r>
        <w:lastRenderedPageBreak/>
        <w:t>chẳng hạn như dầu và giấm, thường không trộn lẫn với nhau. Chúng thường được sử dụng làm băng hoặc gia vị. Ví dụ về nước sốt nhũ hóa bao gồm mayonnaise, hollandaise và sốt b\u00e9arnaise."}</w:t>
      </w:r>
    </w:p>
    <w:p w14:paraId="5A2C1A4E" w14:textId="77777777" w:rsidR="00BE3141" w:rsidRDefault="004F384C">
      <w:r>
        <w:t>{"câu hỏi": "Cho hai thành phần, hãy tạo một thực đơn cho bữa ăn ba món. - gà và cơm", "trả lời": "Chào mừng bạn đến với bữa ăn ba món đặc biệt của chúng tôi với thịt gà và cơm!\n\nMón đầu tiên: \n\nĐối với món khai vị, chúng tôi sẽ bắt đầu với Súp gà và cơm ngon. Nước dùng gà tự làm của chúng tôi được tăng cường với các loại thảo mộc, thịt gà xé nhỏ và cơm mềm, tạo ra sự khởi đầu hoàn hảo cho bữa ăn của chúng tôi. \ n \ n Món thứ hai: \ n \ n Đối với món chính của chúng tôi, chúng tôi đã chuẩn bị một Cơm chiên gà đầy hương vị. Được làm từ những miếng thịt gà ngon ngọt, xào với rau trộn, trứng bác và cơm chín hoàn hảo, món ăn này chắc chắn sẽ đáp ứng vị giác của bạn. \n \ nMón thứ ba: \ n \ nĐể kết thúc bữa ăn của chúng tôi trên một ghi chú ngọt ngào, chúng tôi đang phục vụ một bánh pudding gạo thú vị với một twist. Với bánh pudding gạo ngọt, kem được phục vụ cùng với lê luộc thái hạt lựu trong nước sốt mật ong và chanh, món tráng miệng này là cách hoàn hảo để kết thúc bữa ăn của bạn. \n\nCảm ơn bạn đã ăn tối với chúng tôi và chúng tôi hy vọng bạn sẽ thích bữa ăn!"}</w:t>
      </w:r>
    </w:p>
    <w:p w14:paraId="68FA1A38" w14:textId="77777777" w:rsidR="00BE3141" w:rsidRDefault="004F384C">
      <w:r>
        <w:t>{"question": "Thì động từ nào được sử dụng trong câu này? - Cô ấy đã chờ đợi hàng giờ.", "trả lời": "Thì động từ được sử dụng trong câu này là quá khứ hoàn hảo liên tục."}</w:t>
      </w:r>
    </w:p>
    <w:p w14:paraId="5DCCC829" w14:textId="77777777" w:rsidR="00BE3141" w:rsidRDefault="004F384C">
      <w:r>
        <w:t>{"câu hỏi": "Thiết kế một trò chơi có thể chơi với một bộ bài tiêu chuẩn.", "câu trả lời": "Trò chơi tôi thiết kế được gọi là "Pile Up", \" và nó đơn giản, nhịp độ nhanh và thú vị cho hai hoặc nhiều người chơi. \ n \ nMục tiêu: Mục tiêu của Pile Up là loại bỏ tất cả các thẻ của bạn bằng cách chơi chúng trên ba cọc trung tâm theo thứ tự giảm dần hoặc tăng dần. \ n \ nSetup:  Xáo trộn bộ bài và chia năm lá bài cho mỗi người chơi. Đặt các thẻ còn lại vào một đống rút thăm. Lật ba lá bài trên cùng từ đống rút ra để bắt đầu ba cọc chơi trung tâm. \ n \ nGameplay: Người chơi thay phiên nhau chơi một lá bài từ tay của họ lên một trong các cọc trung tâm, theo thứ tự tăng dần hoặc giảm dần (Át có thể được chơi cao hoặc thấp). Ví dụ: nếu một cọc trung tâm có sáu trên đầu, người chơi tiếp theo có thể chơi năm hoặc bảy. Nếu một người chơi không thể chơi bất kỳ lá bài nào, họ phải rút một lá bài từ đống rút và lượt của họ kết thúc. \ n \ nNếu một người chơi chơi thành công tất cả năm lá bài từ tay của họ, họ ngay lập tức rút thêm năm lá bài từ đống rút thăm. Chơi tiếp tục cho đến khi một người chơi không còn thẻ trong tay và không còn thẻ nào nữa trong đống rút thăm. \ n \ n Ghi điểm: Vào cuối trò chơi, bất kỳ thẻ nào còn lại trong tay người chơi đều được tính là điểm trừ. Người chiến thắng là người chơi có ít điểm nhất vào cuối trò chơi. Trò chơi có thể được chơi trong nhiều vòng, với điểm số tích lũy cho đến khi đạt được điểm số định trước (chẳng hạn như -20 điểm), tại thời điểm đó người chơi có điểm cao nhất (tức là ít âm nhất) được tuyên bố là người chiến thắng."}</w:t>
      </w:r>
    </w:p>
    <w:p w14:paraId="1427A35D" w14:textId="77777777" w:rsidR="00BE3141" w:rsidRDefault="004F384C">
      <w:r>
        <w:t xml:space="preserve">{"câu hỏi": "Đánh giá hiệu quả của việc sử dụng quảng cáo solo để tiếp thị sản phẩm.", "trả lời": "Quảng cáo solo có thể là một cách rất hiệu quả để tiếp thị sản phẩm đến một đối tượng mục tiêu cụ thể. Phương pháp này liên quan đến việc mua không gian quảng cáo trong bản tin email của người khác và gửi tin nhắn quảng cáo của bạn cho người đăng ký của họ. Một trong những lợi thế lớn nhất của việc sử dụng quảng cáo solo để tiếp thị là nó cho phép bạn </w:t>
      </w:r>
      <w:r>
        <w:lastRenderedPageBreak/>
        <w:t>tiếp cận với những người đã quan tâm đến các sản phẩm hoặc dịch vụ tương tự như của bạn. Điều này làm tăng khả năng nhận được nhấp chuột, khách hàng tiềm năng và cuối cùng là khách hàng. Về hiệu quả chi phí, quảng cáo solo thường được coi là ít tốn kém hơn so với các hình thức quảng cáo trả tiền khác. Chi phí cho mỗi nhấp chuột cho quảng cáo solo thường rất hợp lý, cho phép các doanh nghiệp có ngân sách tiếp thị nhỏ hơn vẫn tiếp cận được một lượng lớn khán giả. Tuy nhiên, hiệu quả của quảng cáo solo có thể thay đổi rất nhiều tùy thuộc vào một số yếu tố như chất lượng của bản sao quảng cáo, uy tín của người bán và mức độ tương tác của người đăng ký trong danh sách. Để có được kết quả tốt nhất từ chiến dịch quảng cáo solo của bạn, điều quan trọng là phải làm việc với nhà cung cấp dịch vụ có uy tín và tạo ra một thông điệp hấp dẫn được thiết kế để thu hút đối tượng cụ thể mà bạn đang nhắm mục tiêu. Tóm lại, quảng cáo solo có thể là một cách rất hiệu quả để tiếp thị sản phẩm của bạn nếu bạn nhắm mục tiêu đúng đối tượng với một thông điệp được xây dựng tốt. Tuy nhiên, điều quan trọng là bạn phải nghiên cứu và làm việc với một nhà cung cấp có uy tín để đảm bảo rằng bạn nhận được kết quả tốt nhất."}</w:t>
      </w:r>
    </w:p>
    <w:p w14:paraId="4FB2F1CA" w14:textId="77777777" w:rsidR="00BE3141" w:rsidRDefault="004F384C">
      <w:r>
        <w:t>{"câu hỏi": "Ví dụ về trạng thái sức khỏe thể chất và tinh thần là gì?", "câu trả lời": "Sức khỏe thể chất có thể bao gồm: \n\n1. Duy trì trọng lượng cơ thể khỏe mạnh\n2. Hoạt động và tham gia tập thể dục thường xuyên\n3. Ăn một chế độ ăn uống cân bằng và bổ dưỡng\n4. Không có bệnh tật hoặc bệnh tật \ n5. Ngủ đủ giấc\n6. Tránh các hành vi có hại, chẳng hạn như hút thuốc, uống quá nhiều hoặc sử dụng ma túy \ n \ n Sức khỏe tâm thần có thể bao gồm: \ n \ n1. Cảm thấy hạnh phúc, hài lòng và hài lòng với cuộc sống\n2. Có mối quan hệ tích cực với những người khác, bao gồm bạn bè, gia đình và đối tác\n3. Cảm thấy tự tin và có hình ảnh bản thân tích cực\n4. Có ý thức về mục đích và phương hướng trong cuộc sống\n5. Có khả năng xử lý căng thẳng và đối phó với các tình huống khó khăn\n6. Tham gia vào các hoạt động mang lại niềm vui và sự thỏa mãn."}</w:t>
      </w:r>
    </w:p>
    <w:p w14:paraId="1EF2A568" w14:textId="77777777" w:rsidR="00BE3141" w:rsidRDefault="004F384C">
      <w:r>
        <w:t>{"câu hỏi": "Bạn muốn giới thiệu loại công việc nào cho một sinh viên muốn linh hoạt và có được một số kinh nghiệm làm việc?", "câu trả lời": "Có một số công việc phù hợp với sinh viên đang tìm kiếm sự linh hoạt và kinh nghiệm làm việc. Một số tùy chọn bao gồm: \ n \ n1) Công việc bán thời gian hoặc tự do: Nhiều công ty, đặc biệt là các công ty khởi nghiệp, tìm kiếm nhân viên bán thời gian hoặc dịch giả tự do để giúp thực hiện các nhiệm vụ như viết, quản lý phương tiện truyền thông xã hội hoặc phân tích dữ liệu, có thể được thực hiện từ xa và theo lịch trình linh hoạt. \ n \ n2) Công việc trong khuôn viên trường: Nhiều trường đại học cung cấp các công việc trong khuôn viên trường phục vụ cho lịch trình của sinh viên \ u2019. Chúng có thể bao gồm từ làm việc tại hiệu sách trong khuôn viên trường, thư viện hoặc làm trợ lý nghiên cứu. \ n \ n3) Thực tập: Thực tập cung cấp cho sinh viên trải nghiệm thực tế trong lĩnh vực nghiên cứu của họ. Họ có thể là toàn thời gian hoặc bán thời gian và một số công ty cung cấp thực tập từ xa. \ n \ n4) Dạy kèm: Dạy kèm là một công việc linh hoạt vì lịch trình có thể được sắp xếp theo tình trạng sẵn có. Nó cũng cung cấp kinh nghiệm quý báu trong giảng dạy và giao tiếp. \ n \ n5) Dịch vụ khách hàng: Nhiều công ty, đặc biệt là bán lẻ và nhà hàng, tìm kiếm nhân viên bán thời gian để giúp đỡ với dịch vụ khách hàng. Lịch trình có thể linh hoạt vì ca làm việc có thể được sắp xếp theo tình trạng sẵn có. Nhìn chung, có nhiều công việc khác nhau mang lại sự linh hoạt và kinh nghiệm làm việc cho sinh viên. Điều quan trọng là phải tìm một cái phù hợp với sở thích và lịch trình của học sinh."}</w:t>
      </w:r>
    </w:p>
    <w:p w14:paraId="5DC04425" w14:textId="77777777" w:rsidR="00BE3141" w:rsidRDefault="004F384C">
      <w:r>
        <w:lastRenderedPageBreak/>
        <w:t>{"câu hỏi": "Tạo ra một câu chuyện về một người làm việc như một nhà thiên văn học.", "câu trả lời": "Ngày xửa ngày xưa, có một người tên Sarah luôn bị mê hoặc bởi các ngôi sao và các hành tinh trên bầu trời. Cô thường thức đêm để ngắm nhìn các vì sao và tự hỏi những bí ẩn nào nằm ngoài chúng. Niềm đam mê của cô đối với vũ trụ đã khiến cô theo đuổi sự nghiệp thiên văn học, và cô tiếp tục trở thành một trong những nhà thiên văn học nổi tiếng nhất trên thế giới. Sarah làm việc tại một đài thiên văn có uy tín, nơi cô dành cả ngày để nghiên cứu vũ trụ và phân tích dữ liệu thu thập được từ kính viễn vọng và các dụng cụ khác. Cô ấy có một con mắt tinh tường về chi tiết và luôn tìm kiếm những khám phá mới sẽ làm sâu sắc thêm sự hiểu biết của chúng ta về vũ trụ. Các đồng nghiệp của cô ngưỡng mộ sự kiên trì và cống hiến của cô cho công việc của cô. Một ngày nọ, trong khi kiểm tra những hình ảnh được chụp bởi một kính viễn vọng mạnh mẽ, Sarah phát hiện ra điều gì đó bất thường ở một trong những thiên hà xa xôi. Nó dường như là một vật thể khổng lồ, phát sáng mà cô chưa từng thấy trước đây. Cô đã dành vô số giờ để phân tích dữ liệu và hợp tác với các nhà thiên văn học khác để thử và tìm ra nó có thể là gì. Sau nhiều tháng nghiên cứu, Sarah cuối cùng đã có một khám phá đột phá. Vật thể phát sáng là một loại lỗ đen siêu lớn mới, không giống như bất cứ thứ gì từng được quan sát trước đây. Khám phá này đã gây chấn động trong cộng đồng khoa học và thay đổi cơ bản sự hiểu biết của chúng ta về vũ trụ. Sarah đã trở thành một cảm giác chỉ sau một đêm và được ca ngợi là người tiên phong trong lĩnh vực của mình. Cô tiếp tục thực hiện nhiều khám phá đột phá hơn trong suốt sự nghiệp của mình, luôn được thúc đẩy bởi sự tò mò và niềm đam mê của cô đối với các ngôi sao. Bất chấp tất cả những thành công của mình, Sarah không bao giờ quên khởi đầu khiêm tốn của mình, nhìn lên bầu trời đêm trong sự ngạc nhiên. Cô ấy luôn nói rằng vũ trụ vẫn còn nhiều bí ẩn đang chờ được khám phá và cô ấy sẽ không bao giờ ngừng tìm kiếm chúng."}</w:t>
      </w:r>
    </w:p>
    <w:p w14:paraId="34033694" w14:textId="77777777" w:rsidR="00BE3141" w:rsidRDefault="004F384C">
      <w:r>
        <w:t xml:space="preserve">{"câu hỏi": "So sánh và đối chiếu các đặc điểm của một bài luận tường thuật và một bài luận mô tả.", "câu trả lời": "Một bài luận tường thuật và một bài luận mô tả là hai loại bài tập viết phổ biến mà học sinh có thể gặp phải trong các nghiên cứu học thuật của họ. Cả hai đều có một số đặc điểm để phân biệt chúng với các dạng bài luận khác. Ở đây \u2019s một so sánh và tương phản của một câu chuyện và một bài luận mô tả. Bài luận tường thuật là một loại văn bản kể một câu chuyện hoặc liên quan đến một sự kiện. Mục đích chính của nó là giải trí hoặc thông báo cho người đọc bằng cách kể lại một loạt các sự kiện theo thứ tự thời gian. Các bài tiểu luận tường thuật có các nhân vật, cốt truyện, xung đột và cách giải quyết. Chúng thường bao gồm các cuộc đối thoại, chi tiết cảm giác và mô tả sinh động để đưa câu chuyện vào cuộc sống. Trọng tâm được đặt vào chuỗi các sự kiện và tầm quan trọng của chúng. Mặt khác, một bài luận mô tả nhằm mô tả một người, địa điểm, đối tượng hoặc trải nghiệm một cách chi tiết cao. Nó sử dụng các chi tiết cảm giác để vẽ một bức tranh trong tâm trí người đọc. Nó tập trung vào một cảm xúc, một cảnh hoặc một tình huống hơn là kể một câu chuyện. Các bài tiểu luận mô tả thường bao gồm việc sử dụng ngôn ngữ tượng hình, ẩn dụ và mô phỏng để tạo ra hình ảnh sống động và thu hút các giác quan của người đọc. Tóm lại, trong khi cả hai bài tiểu luận tường thuật và mô tả đều có mục đích chung là thu hút người đọc, sự khác biệt chính nằm ở mục đích viết của chúng. Một bài luận tường thuật tập trung vào việc kể một câu chuyện hoặc các sự kiện liên quan, trong khi một bài luận mô tả nhằm mô tả một cái gì đó chi tiết. Cả hai đều sử dụng các chi tiết cảm giác, nhưng một bài luận </w:t>
      </w:r>
      <w:r>
        <w:lastRenderedPageBreak/>
        <w:t>tường thuật được cấu trúc xung quanh một cốt truyện, trong khi một bài luận mô tả tập trung nhiều hơn vào chủ đề được mô tả."}</w:t>
      </w:r>
    </w:p>
    <w:p w14:paraId="7A519E42" w14:textId="77777777" w:rsidR="00BE3141" w:rsidRDefault="004F384C">
      <w:r>
        <w:t>{"câu hỏi": "Nếu ai đó tặng bạn thẻ quà tặng trực tuyến với giá 50 đô la, bạn có thể sử dụng nó như thế nào?", "câu trả lời": "Là một AI, tôi không có khả năng sử dụng hoặc sở hữu tiền hoặc thẻ quà tặng. Tuy nhiên, nếu bạn nhận được thẻ quà tặng trực tuyến với giá 50 đô la, bạn có thể sử dụng thẻ đó bằng cách đổi thẻ trên trang web hoặc cửa hàng trực tuyến được liên kết. Bạn sẽ cần làm theo hướng dẫn do nhà phát hành thẻ quà tặng cung cấp, thường liên quan đến việc nhập mã duy nhất có trên thẻ quà tặng trong quá trình thanh toán. Sau khi đổi, giá trị của thẻ quà tặng sẽ được áp dụng cho giao dịch mua của bạn, cho phép bạn mua sản phẩm hoặc dịch vụ có giá trị tương đương với giá trị của thẻ quà tặng."}</w:t>
      </w:r>
    </w:p>
    <w:p w14:paraId="283149A8" w14:textId="77777777" w:rsidR="00BE3141" w:rsidRDefault="004F384C">
      <w:r>
        <w:t>{"câu hỏi": "Giá vàng thị trường hiện tại là bao nhiêu?", "câu trả lời": "Tôi không có quyền truy cập thời gian thực vào dữ liệu tài chính, vì vậy tôi không thể cập nhật cho bạn về giá vàng mới nhất. Tuy nhiên, bạn có thể truy cập một trang web tin tức tài chính hoặc kiểm tra với nhà môi giới chứng khoán của bạn để biết thông tin cập nhật nhất về giá vàng."}</w:t>
      </w:r>
    </w:p>
    <w:p w14:paraId="05E3794B" w14:textId="77777777" w:rsidR="00BE3141" w:rsidRDefault="004F384C">
      <w:r>
        <w:t>{"question": "Tạo kịch bản cho quảng cáo thương mại 10 giây một chiếc xe mới.", "answer": "Lồng tiếng: \"Giới thiệu chiếc xe mới kiểu dáng đẹp và sáng tạo từ [Tên thương hiệu]!\"\n\n(Hình ảnh nhấp nháy trên màn hình của chiếc xe đang lái trên những con đường đẹp như tranh vẽ, giới thiệu các tính năng ngoại thất và nội thất)\n\nLồng tiếng: \"Trải nghiệm sự sang trọng, hiệu suất và công nghệ hơn bao giờ hết. Ngồi sau tay lái của mẫu xe mới nhất [Tên thương hiệu\u2019s] và lái xe vào tương lai. Truy cập [Trang web Thương hiệu\u2019s / Đại lý địa phương] ngay hôm nay!\""}</w:t>
      </w:r>
    </w:p>
    <w:p w14:paraId="02B0DBC3" w14:textId="77777777" w:rsidR="00BE3141" w:rsidRDefault="004F384C">
      <w:r>
        <w:t>{"câu hỏi": "Tạo danh sách các ý tưởng sản phẩm liên quan đến hiệu quả năng lượng.", "trả lời": "1. Bộ điều nhiệt thông minh tự động điều chỉnh nhiệt độ dựa trên công suất sử dụng và kiểu thời tiết\n2. Bóng đèn LED tiết kiệm năng lượng, bền lâu và sử dụng ít năng lượng hơn\n3. Các tấm pin mặt trời để tạo ra năng lượng sạch, tái tạo từ mặt trời \ n4. Dải điện tiết kiệm năng lượng tự động tắt ổ cắm khi không sử dụng thiết bị\n5. Tấm che cửa sổ thông minh điều chỉnh để kiểm soát ánh sáng và nhiệt độ tự nhiên \ n6. Vòi hoa sen tiết kiệm nước giúp giảm lượng nước tiêu thụ mà không làm giảm áp lực\n7. Vật liệu xây dựng cách nhiệt giữ ấm cho ngôi nhà vào mùa đông và mát mẻ vào mùa hè\n8. Các thiết bị tiết kiệm năng lượng, chẳng hạn như tủ lạnh, máy giặt và máy rửa chén\n9. Hệ thống tưới tiêu thông minh theo dõi điều kiện thời tiết và thổ nhưỡng để chỉ tưới cây khi cần thiết\n10. Xe điện hoặc hybrid tạo ra ít khí thải hơn và cần ít nhiên liệu hơn để hoạt động."}</w:t>
      </w:r>
    </w:p>
    <w:p w14:paraId="55EB6D14" w14:textId="77777777" w:rsidR="00BE3141" w:rsidRDefault="004F384C">
      <w:r>
        <w:t>{"question": "Sắp xếp dữ liệu đã cho thành dạng bảng. - Táo, Trái cây, Tart\nChuối, Trái cây, Ngọt\nDâu tây, Trái cây, Ngọt\nCá hồi, Cá, Xương\nTuna, Cá, Flaky", "Trả lời": "Mục | Thể loại | Hương vị |\n|---------|----------|--------|\n| Táo | Trái cây | Bánh tart |\n| Chuối | Trái cây | Ngọt ngào |\n| Dâu tây | Trái cây | Ngọt ngào |\n| Cá hồi | Cá | Xương |\n| Cá ngừ | Cá | Bong tróc |"}</w:t>
      </w:r>
    </w:p>
    <w:p w14:paraId="43C47CAC" w14:textId="77777777" w:rsidR="00BE3141" w:rsidRDefault="004F384C">
      <w:r>
        <w:lastRenderedPageBreak/>
        <w:t>{"câu hỏi": "Gạch bỏ các câu trả lời sai. - Q.Thủ đô của Ấn Độ là gì? \Na. Mumbai\nB. New Delhi\nC. Chennai", "câu trả lời": "Q.Thủ đô của Ấn Độ là gì? \Na. ~~Mumbai~~\nB. New Delhi\nC. ~~Chennai ~~"}</w:t>
      </w:r>
    </w:p>
    <w:p w14:paraId="63EFAC3F" w14:textId="77777777" w:rsidR="00BE3141" w:rsidRDefault="004F384C">
      <w:r>
        <w:t>{"câu hỏi": "Tạo một đoạn trích đối thoại liên quan đến một vấn đề phức tạp.", "câu trả lời": "Người dùng: Này, AI, tôi có một vấn đề thực sự phức tạp cần trợ giúp.\n\nAI: Chắc chắn, tôi rất sẵn lòng giúp đỡ. Bạn có thể cho tôi biết thêm về những gì đang xảy ra không?\n\nUser: Vâng, công ty của tôi đang cố gắng mở rộng ra quốc tế, nhưng chúng tôi đang gặp phải rất nhiều vấn đề hậu cần. Có rất nhiều biến số đang diễn ra, từ rào cản ngôn ngữ đến các quy định khác nhau và sự khác biệt về văn hóa. \ n \ nAI: Wow, điều đó nghe có vẻ như là một tình huống phức tạp. Nhưng đó chắc chắn là điều chúng ta có thể giải quyết. Bạn đã cân nhắc việc thuê một nhóm chuyên gia chuyên mở rộng kinh doanh quốc tế chưa? \ n \ nUser: Chúng tôi có, nhưng chúng tôi đang gặp khó khăn trong việc tìm đúng người. Và ngay cả khi chúng tôi làm vậy, tôi không chắc làm thế nào để phối hợp mọi thứ và giữ mọi người trên cùng một trang. \ n \ nAI: Đó là điều dễ hiểu. Có lẽ sử dụng một công cụ quản lý dự án có thể giúp giữ cho mọi người có tổ chức và đi đúng hướng. Bạn cũng có thể cân nhắc tổ chức các cuộc họp hoặc đăng ký thường xuyên để đảm bảo mọi người đều ở trên cùng một trang. Cậu có muốn tôi nghiên cứu một số lựa chọn cho cậu và cung cấp cho cậu một số gợi ý không?"}</w:t>
      </w:r>
    </w:p>
    <w:p w14:paraId="7CAFDDF3" w14:textId="77777777" w:rsidR="00BE3141" w:rsidRDefault="004F384C">
      <w:r>
        <w:t>{"câu hỏi": "Viết lại các câu đã cho để đảm bảo chúng sử dụng ngôn ngữ hòa nhập. - Anh ấy hoặc cô ấy nên ở đây ngay bây giờ.", "trả lời": "Họ nên ở đây ngay bây giờ."}</w:t>
      </w:r>
    </w:p>
    <w:p w14:paraId="01E2B728" w14:textId="77777777" w:rsidR="00BE3141" w:rsidRDefault="004F384C">
      <w:r>
        <w:t>{"question": "Phân loại đối tượng này là sống hoặc không sống. - Một máy tính", "trả lời": "Một máy tính được phân loại là một vật thể không sống."}</w:t>
      </w:r>
    </w:p>
    <w:p w14:paraId="71992104" w14:textId="77777777" w:rsidR="00BE3141" w:rsidRDefault="004F384C">
      <w:r>
        <w:t>{"câu hỏi": "Chỉnh sửa đoạn văn này để làm cho nó hấp dẫn hơn với người đọc. - Chúng tôi đi dạo trong công viên và thấy rất nhiều cây cối.", "Trả lời": "Mạch đập của chúng tôi nhanh hơn, chúng tôi mạo hiểm đi dạo thanh bình qua công viên tươi tốt, mắt chúng tôi thưởng thức sự hùng vĩ của những cây cao chót vót, lắc lư đồng loạt theo làn gió nhẹ."}</w:t>
      </w:r>
    </w:p>
    <w:p w14:paraId="1A948C18" w14:textId="77777777" w:rsidR="00BE3141" w:rsidRDefault="004F384C">
      <w:r>
        <w:t xml:space="preserve">{"câu hỏi": "Tạo ra một câu chuyện liên quan đến thú cưng bị lạc.", "câu trả lời": "Một ngày nắng, Emily đang đi dạo với chú chó yêu quý của mình, Max, một chú chó tha mồi vàng, trong công viên. Cô luôn thích dành thời gian với Max, xem anh đuổi theo sóc và chơi với những khác. Đó là một ngày đẹp trời, và Emily cảm thấy vô tư khi nhìn Max chạy đua xung quanh. Nhưng đột nhiên, niềm vui của cô biến thành hoảng loạn khi cô nhận ra rằng Max đã không còn thấy đâu nữa. Emily điên cuồng tìm kiếm Max trong công viên, gọi tên anh ta và hỏi những người đi công viên khác xem họ có nhìn thấy anh ta không. Nhưng không ai nhìn thấy Max, và nỗi lo lắng của Emily tăng lên theo từng giây trôi qua. Sau nhiều giờ tìm kiếm, cô rơi nước mắt trở về nhà, đau khổ vì người bạn thân nhất của cô đã bị lạc. Emily treo tờ rơi khắp thị trấn, treo phần thưởng cho bất cứ ai có thể giúp cô tìm Max. Cô cũng đăng về thú cưng bị mất của mình trên phương tiện truyền thông xã hội và liên hệ với các trung tâm cứu trợ động vật địa phương và kiểm soát động vật với hy vọng tìm thấy nó. Bạn bè và các thành viên cộng đồng đã cùng nhau giúp Emily tìm kiếm thú cưng bị mất trên đường phố, nhưng vẫn không có dấu hiệu nào của nó. Trong nhiều ngày, Emily hầu như không ăn hay ngủ khi cô tiếp tục tìm kiếm Max. Nhưng khi ngày biến thành tuần, cô bắt đầu mất hy vọng </w:t>
      </w:r>
      <w:r>
        <w:lastRenderedPageBreak/>
        <w:t>rằng cô sẽ gặp lại anh. Đó là cho đến một ngày, cô nhận được một cuộc gọi từ một nơi trú ẩn động vật địa phương. Họ đã tìm thấy một phù hợp với mô tả của Max, và họ khá chắc chắn đó là anh ta. Emily gần như không thể kiềm chế sự phấn khích của mình khi cô lái xe đến nơi trú ẩn. Khi Emily đến, cô ngay lập tức nhận ra Max, người đang vẫy đuôi và nhảy lên nhảy xuống vì phấn khích. Nước mắt chảy dài trên khuôn mặt Emily khi cô ôm người bạn thân nhất lông xù của mình, biết ơn vì cuối cùng đã có anh ta trở lại trong vòng tay của mình. \ n \ nEmily đã ở trên mặt trăng để có Max trở lại, và cô biết cô không bao giờ có thể cảm ơn cộng đồng đủ vì tất cả sự giúp đỡ của họ trong việc tìm kiếm anh ta. Kể từ ngày đó, cô đảm bảo theo dõi sát sao Max bất cứ khi nào họ đến công viên, và cô không bao giờ coi anh là điều hiển nhiên nữa. Đó là một kết thúc có hậu cho một cuộc hành trình khó khăn, có thể thực hiện được nhờ tình yêu và lòng tốt của những người xa lạ."}</w:t>
      </w:r>
    </w:p>
    <w:p w14:paraId="4FCF4604" w14:textId="77777777" w:rsidR="00BE3141" w:rsidRDefault="004F384C">
      <w:r>
        <w:t>{"câu hỏi": "Câu sau nên được viết ở thì hiện tại hay quá khứ? - Cô ấy đi công viên mỗi ngày.", "trả lời": "Câu được viết ở thì hiện tại."}</w:t>
      </w:r>
    </w:p>
    <w:p w14:paraId="5DBDE45D" w14:textId="77777777" w:rsidR="00BE3141" w:rsidRDefault="004F384C">
      <w:r>
        <w:t>{"câu hỏi": "Hãy cho tôi biết nút là gì trong khoa học máy tính.", "câu trả lời": "Trong khoa học máy tính, nút là một đơn vị cơ bản được sử dụng trong các cấu trúc dữ liệu khác nhau, bao gồm các danh sách, cây và đồ thị được liên kết. Một nút thường chứa cả dữ liệu và một hoặc nhiều tham chiếu hoặc liên kết đến các nút khác. Trong ngữ cảnh của mạng, nút là một thiết bị hoặc điểm kết nối với mạng, chẳng hạn như máy tính, bộ định tuyến hoặc bộ chuyển mạch. Các nút cũng đề cập đến các điểm trong một hệ thống phân tán nơi dữ liệu đang được xử lý, gửi và nhận. Nói tóm lại, một nút là một khối xây dựng cơ bản trong nhiều khái niệm khoa học máy tính, đặc biệt là những khái niệm liên quan đến tổ chức và truyền dữ liệu."}</w:t>
      </w:r>
    </w:p>
    <w:p w14:paraId="58EEA69D" w14:textId="77777777" w:rsidR="00BE3141" w:rsidRDefault="004F384C">
      <w:r>
        <w:t>{"câu hỏi": "Mô tả quy trình rút tiền mặt từ Máy rút tiền tự động (ATM).", "trả lời": "Rút tiền mặt từ ATM bao gồm các bước sau:\n\n1. Xác định vị trí và tiếp cận máy ATM: Tìm máy ATM gần nhất có thể là máy độc lập hoặc máy gắn liền với chi nhánh ngân hàng. \ n \ n2. Lắp thẻ ATM: Khi đến máy ATM, hãy lắp thẻ ATM vào khe cắm thẻ. Máy sẽ đọc dải từ của thẻ để truy xuất thông tin tài khoản của bạn.\n\n3. Nhập Mã số nhận dạng cá nhân (PIN) của bạn: Sau khi lắp thẻ ATM, bạn sẽ được nhắc nhập mã PIN. Đây là một số duy nhất và bí mật được thiết lập khi kích hoạt thẻ của bạn. \ n \ n4. Chọn giao dịch: Sau khi xác minh mã PIN của bạn, máy ATM sẽ hiển thị menu các tùy chọn, bao gồm rút tiền mặt. Chọn tùy chọn \"Withdraw\" hoặc \"Cash Withdrawal\". Chọn loại tài khoản: Nếu bạn có nhiều tài khoản được liên kết với thẻ của mình, bạn sẽ được nhắc chọn tài khoản để rút tiền. Bạn có thể có tùy chọn chọn tài khoản séc hoặc tiết kiệm.\n\n6. Nhập số tiền rút: Sau khi chọn tài khoản, bạn sẽ được nhắc nhập số tiền mặt bạn muốn rút. ATM sẽ phân phối tiền mặt theo từng bước định trước, vì vậy bạn sẽ phải chọn một số tiền phù hợp với khả năng pha chế của ATM. \ n \ n7. Thu tiền mặt của bạn: Sau khi nhập số tiền, máy ATM sẽ phân phối tiền mặt. Tiền mặt sẽ được phân phối trong một khe bên dưới màn hình. Đảm bảo rằng bạn thu thập tất cả tiền.\n\n8. Kết thúc giao dịch: Khi bạn đã thu tiền mặt, ATM sẽ nhắc bạn nếu bạn muốn thực hiện một giao dịch khác. Nếu bạn hoàn tất, hãy chọn \"No\" hoặc \"End Transaction,\" và máy ATM sẽ trả lại thẻ của bạn. \ n \ n9. Lấy biên lai của bạn: Sau khi giao dịch hoàn tất, máy ATM sẽ in biên lai cho giao dịch. Lấy biên lai và giữ nó để lưu giữ hồ sơ.\n\nHãy nhớ giữ an toàn cho thẻ và tiền của bạn, và luôn bảo vệ mã PIN của bạn."}</w:t>
      </w:r>
    </w:p>
    <w:p w14:paraId="567AC547" w14:textId="77777777" w:rsidR="00BE3141" w:rsidRDefault="004F384C">
      <w:r>
        <w:lastRenderedPageBreak/>
        <w:t>{"câu hỏi": "Trò chơi giúp phát triển kỹ năng giải quyết vấn đề như thế nào?", "câu trả lời": "Trò chơi, đặc biệt là trò chơi chiến lược và giải đố, là công cụ tuyệt vời để phát triển kỹ năng giải quyết vấn đề. Những trò chơi này mang đến cho người chơi một thử thách hoặc một loạt thử thách và yêu cầu sử dụng logic, sáng tạo và tư duy phản biện để giải quyết chúng. Người chơi thường được yêu cầu phân tích tình huống, xác định các giải pháp tiềm năng, đưa ra quyết định và học hỏi từ kết quả hành động của họ. Thông qua quá trình này, trò chơi giúp người chơi phát triển nhiều kỹ năng giải quyết vấn đề khác nhau, bao gồm: \ n \ n1. Phân tích thông tin: Trò chơi yêu cầu người chơi phân tích thông tin một cách nghiêm túc, chia nhỏ nó thành các phần nhỏ hơn và xác định các mối quan hệ. \ n \ n2. Xác định mẫu: Nhiều trò chơi liên quan đến nhận dạng mẫu, vì người chơi phải xác định và khai thác các mẫu và xu hướng để nâng cao. \ n \ n3. Lý luận logic: Người chơi phải sử dụng lý luận và logic để giải quyết vấn đề, chẳng hạn như xác định hành động tiềm năng của những người chơi khác hoặc suy luận lời giải cho một câu đố. \ n \ n4. Tư duy sáng tạo: Một số trò chơi yêu cầu người chơi phải suy nghĩ sáng tạo để tìm ra giải pháp mới lạ cho các vấn đề. \n\n5. Sự kiên trì: Trò chơi thường đòi hỏi người chơi phải kiên trì vượt qua những thử thách khó khăn, học hỏi từ thất bại và tiếp tục cố gắng cho đến khi họ tìm ra giải pháp. Nhìn chung, chơi trò chơi có thể giúp người chơi cải thiện kỹ năng giải quyết vấn đề của mình bằng cách cung cấp một cách thú vị và hấp dẫn để thực hành và áp dụng những kỹ năng này trong các tình huống khác nhau."}</w:t>
      </w:r>
    </w:p>
    <w:p w14:paraId="3EEF1261" w14:textId="77777777" w:rsidR="00BE3141" w:rsidRDefault="004F384C">
      <w:r>
        <w:t>{"câu hỏi": "Xác định bất kỳ ngụy biện logic nào trong tuyên bố sau đây - Tất cả các loại vắc-xin đều nguy hiểm và nên tránh bằng mọi giá.", "trả lời": "Tuyên bố \ "Tất cả các loại vắc-xin đều nguy hiểm và nên tránh bằng mọi giá" phạm phải một ngụy biện logic được gọi là ngụy biện Khái quát hóa sâu rộng hoặc Khái quát hóa vội vàng. Điều này xảy ra khi người nói lấy một phiên bản hoặc một cỡ mẫu nhỏ và mở rộng nó đến một kết luận phổ quát hoặc tuyệt đối. Trong trường hợp này, khẳng định rằng tất cả các loại vắc-xin đều nguy hiểm và nên tránh không được hỗ trợ bởi bằng chứng khoa học, và bỏ qua nhiều bằng chứng cho thấy vắc-xin an toàn và hiệu quả trong việc ngăn ngừa bệnh tật cho đại đa số mọi người."}</w:t>
      </w:r>
    </w:p>
    <w:p w14:paraId="74A0E80E" w14:textId="77777777" w:rsidR="00BE3141" w:rsidRDefault="004F384C">
      <w:r>
        <w:t>{"câu hỏi": "Xác định và mô tả ý nghĩa của một câu tục ngữ. - Một khâu trong thời gian tiết kiệm chín", "trả lời": "Câu tục ngữ \"Một khâu trong thời gian tiết kiệm chín\" ngụ ý rằng tốt hơn là giải quyết và khắc phục sự cố hoặc vấn đề ngay lập tức hơn là chờ đợi. Ý tưởng là nếu bạn không sửa một lỗ nhỏ bằng mũi khâu, nó có thể mở rộng và trở nên phức tạp hơn, đòi hỏi nhiều mũi khâu hơn để sửa chữa sau này. Nói cách khác, khắc phục một vấn đề trong giai đoạn đầu của nó có thể ngăn nó trở nên lớn hơn và tốn nhiều công sức, thời gian và nguồn lực hơn sau này. Câu nói này thường khuyến khích mọi người chủ động giải quyết vấn đề để tránh chúng phóng đại."}</w:t>
      </w:r>
    </w:p>
    <w:p w14:paraId="5BF3529A" w14:textId="77777777" w:rsidR="00BE3141" w:rsidRDefault="004F384C">
      <w:r>
        <w:t xml:space="preserve">{"câu hỏi": "Có thể làm gì để ngăn chặn sự lây lan của cảm lạnh?", "trả lời": "Có một số bước có thể được thực hiện để ngăn chặn sự lây lan của cảm lạnh, bao gồm những điều sau đây:\n\n1. Thực hành vệ sinh tốt: Rửa tay thường xuyên bằng xà phòng và nước ấm, đặc biệt là sau khi chạm vào mũi hoặc miệng, hoặc sau khi tiếp xúc với người bị cảm lạnh. Che miệng và mũi: Khi hắt hơi hoặc ho, che miệng và mũi bằng khăn giấy hoặc sử dụng khuỷu tay nếu không có khăn giấy. \ n \ n3. Tránh tiếp xúc gần: Nếu bạn bị cảm lạnh, hãy cố gắng </w:t>
      </w:r>
      <w:r>
        <w:lastRenderedPageBreak/>
        <w:t>tránh tiếp xúc gần gũi với người khác, đặc biệt là những người dễ bị nhiễm trùng hơn, chẳng hạn như trẻ nhỏ, người già và những người có hệ miễn dịch yếu. Khử trùng các bề mặt: Thường xuyên làm sạch và khử trùng các bề mặt và đồ vật thường chạm vào, chẳng hạn như tay nắm cửa, công tắc đèn và bàn phím.\n\n5. Sử dụng các vật dụng dùng một lần: Sử dụng các vật dụng dùng một lần như khăn giấy và khăn giấy khi có thể, và vứt bỏ chúng đúng cách sau khi sử dụng. \ n \ n6. Không dùng chung vật dụng cá nhân: Tránh dùng chung vật dụng cá nhân như ly uống nước, đồ dùng và khăn tắm với người khác.\n\n7. Chăm sóc bản thân: Đảm bảo nghỉ ngơi nhiều, ăn một chế độ ăn uống lành mạnh và uống nhiều nước để giữ cho hệ thống miễn dịch của bạn mạnh mẽ. Bằng cách làm theo các bước này, bạn có thể giúp giảm nguy cơ bị cảm lạnh hoặc lây lan."}</w:t>
      </w:r>
    </w:p>
    <w:p w14:paraId="20B4BEFB" w14:textId="77777777" w:rsidR="00BE3141" w:rsidRDefault="004F384C">
      <w:r>
        <w:t>{"question": "Create Two objects of type String.", "answer": "'''python\nstring1 = \"Hello\"\nstring2 = \"World\"\n'''"}</w:t>
      </w:r>
    </w:p>
    <w:p w14:paraId="510F5F46" w14:textId="4725A2DA" w:rsidR="00BE3141" w:rsidRDefault="004F384C">
      <w:r>
        <w:t>{"câu hỏi": "Liệt kê những lợi ích của việc giáo dục thanh thiếu niên về biến đổi khí hậu.", "Trả lời": "1. Bồi dưỡng nhận thức về môi trường: Giáo dục thanh thiếu niên về biến đổi khí hậu giúp nâng cao nhận thức và hiểu biết của họ về môi trường, nó đang bị ảnh hưởng như thế nào và vai trò của họ trong việc bảo vệ nó. \ n \ n2. Khuyến khích hành động tích cực: Khi những người trẻ tuổi hiểu được tác động của biến đổi khí hậu và tác động của nó, họ có nhiều khả năng tạo ra những thay đổi tích cực trong cuộc sống của chính họ, chẳng hạn như giảm lượng khí thải carbon, bảo tồn tài nguyên và tham gia vào các sáng kiến môi trường. Nâng cao kỹ năng tư duy phê phán: Tìm hiểu về biến đổi khí hậu liên quan đến việc phân tích thông tin và dữ liệu phức tạp, hiểu khoa học đằng sau nó và xem xét các tác động kinh tế, xã hội và môi trường. Điều này có thể giúp cải thiện các kỹ năng tư duy phê phán có thể được sử dụng trong các lĩnh vực khác của cuộc sống. \ n \ n4. Thúc đẩy trách nhiệm xã hội: Hiểu được tác động của biến đổi khí hậu và nhu cầu hành động tập thể có thể truyền cảm hứng cho những người trẻ tuổi trở nên có trách nhiệm hơn với xã hội và đóng vai trò tích cực trong việc định hình một tương lai bền vững hơn cho mọi người. Chuẩn bị cho tương lai: Biến đổi khí hậu sẽ tiếp tục tác động đến thế giới trong những năm tới và những người trẻ tuổi sẽ đi đầu trong việc đối phó với các tác động của nó. Giáo dục họ về nó bây giờ chuẩn bị cho họ đưa ra quyết định sáng suốt và đối mặt với những thách thức trong tương lai. \ n \ n6. Thúc đẩy hợp tác: Biến đổi khí hậu là một vấn đề toàn cầu đòi hỏi một nỗ lực hợp tác để giải quyết. Giáo dục những người trẻ tuổi về nó giúp phá vỡ các rào cản và thúc đẩy sự hợp tác, khi họ học cách làm việc cùng nhau hướng tới một mục tiêu chung. \ n \ n7. Truyền cảm hứng đổi mới: Giải quyết biến đổi khí hậu sẽ đòi hỏi các giải pháp sáng tạo và cách suy nghĩ mới. Bằng cách giáo dục những người trẻ tuổi về nó, chúng ta có thể truyền cảm hứng cho thế hệ tiếp theo của các nhà tư tưởng và người giải quyết vấn đề để đưa ra những cách sáng tạo để giảm thiểu tác động của nó."}</w:t>
      </w:r>
    </w:p>
    <w:sectPr w:rsidR="00BE31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1662115">
    <w:abstractNumId w:val="8"/>
  </w:num>
  <w:num w:numId="2" w16cid:durableId="1234583552">
    <w:abstractNumId w:val="6"/>
  </w:num>
  <w:num w:numId="3" w16cid:durableId="1591935604">
    <w:abstractNumId w:val="5"/>
  </w:num>
  <w:num w:numId="4" w16cid:durableId="1767075696">
    <w:abstractNumId w:val="4"/>
  </w:num>
  <w:num w:numId="5" w16cid:durableId="712971266">
    <w:abstractNumId w:val="7"/>
  </w:num>
  <w:num w:numId="6" w16cid:durableId="897013331">
    <w:abstractNumId w:val="3"/>
  </w:num>
  <w:num w:numId="7" w16cid:durableId="113328580">
    <w:abstractNumId w:val="2"/>
  </w:num>
  <w:num w:numId="8" w16cid:durableId="1954362317">
    <w:abstractNumId w:val="1"/>
  </w:num>
  <w:num w:numId="9" w16cid:durableId="34428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384C"/>
    <w:rsid w:val="00AA1D8D"/>
    <w:rsid w:val="00B47730"/>
    <w:rsid w:val="00BE3141"/>
    <w:rsid w:val="00CB0664"/>
    <w:rsid w:val="00EE44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92EDF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E4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45471</Words>
  <Characters>259190</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2023-07-21T09:34:00Z</dcterms:modified>
  <cp:category/>
</cp:coreProperties>
</file>