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04F6" w14:textId="0C5BFDDA" w:rsidR="008A486F" w:rsidRDefault="00AB0E29">
      <w:r>
        <w:t>{"</w:t>
      </w:r>
      <w:proofErr w:type="spellStart"/>
      <w:r>
        <w:t>câu</w:t>
      </w:r>
      <w:proofErr w:type="spellEnd"/>
      <w:r>
        <w:t xml:space="preserve"> </w:t>
      </w:r>
      <w:proofErr w:type="spellStart"/>
      <w:r>
        <w:t>hỏi</w:t>
      </w:r>
      <w:proofErr w:type="spellEnd"/>
      <w:r>
        <w:t>": "</w:t>
      </w:r>
      <w:proofErr w:type="spellStart"/>
      <w:r>
        <w:t>Viết</w:t>
      </w:r>
      <w:proofErr w:type="spellEnd"/>
      <w:r>
        <w:t xml:space="preserve"> </w:t>
      </w:r>
      <w:proofErr w:type="spellStart"/>
      <w:r>
        <w:t>một</w:t>
      </w:r>
      <w:proofErr w:type="spellEnd"/>
      <w:r>
        <w:t xml:space="preserve"> câu chuyện ngắn về hành trình học một ngôn ngữ mới của một người.", "câu trả lời": "Hanna luôn mơ ước được học một ngôn ngữ mới - tiếng Tây Ban Nha. Cô có một mong muốn cháy bỏng đến thăm Tây Ban Nha và khám phá nền văn hóa và di sản phong phú của nó. Tuy nhiên, cô không bao giờ tìm thấy thời gian hoặc động lực để bắt đầu học ngôn ngữ cho đến một ngày, khi cô tình cờ thấy một cuốn sách tiếng Tây Ban Nha cũ trong một hiệu sách nhỏ kỳ lạ. Khi cô lật qua các trang, cô nhận ra rằng giấc mơ học tiếng Tây Ban Nha của mình vẫn còn sống, và cô đã đưa ra quyết định chắc chắn để bắt đầu cuộc hành trình của mình. Ngay ngày hôm sau, Hanna đăng ký một khóa học tiếng Tây Ban Nha trực tuyến và bắt đầu hành trình hướng tới việc thành thạo ngôn ngữ. \ n \ nCô nhanh chóng phát hiện ra rằng các bài học rất thú vị và có cấu trúc tốt, điều này càng khiến cô nhiệt tình hơn. Mỗi bài học cảm thấy như một cuộc phiêu lưu, khi cô đào sâu hơn vào ngữ pháp, từ vựng và văn hóa Tây Ban Nha. \ n \ nHanna thực hành mỗi ngày, có thể là trong khi đi làm hoặc trong khi nấu bữa tối. Cô thậm chí còn tham gia một nhóm trò chuyện tiếng Tây Ban Nha, nơi cô có thể thực hành nói chuyện với những người học khác. \ n \ n tiếng Tây Ban Nha sớm trở thành một phần không thể thiếu trong thói quen hàng ngày của cô, và cô thấy mình suy nghĩ và thậm chí mơ bằng tiếng Tây Ban Nha. Chỉ trong vài tháng, Hanna đã có những tiến bộ đáng kể và cô cảm thấy đủ tự tin để đặt chuyến đi mơ ước của mình đến Tây Ban Nha. Trong chuyến đi của mình, cô đã có thể điều hướng theo cách của mình qua những con đường quanh co của Barcelona, đặt đồ ăn trong nhà hàng và thậm chí có những cuộc trò chuyện có ý nghĩa với người dân địa phương. Cô đã bị choáng ngợp bởi sự ấm áp và đánh giá cao mà cô nhận được cho những nỗ lực học ngôn ngữ của họ. Hành trình học tiếng Tây Ban Nha của Hanna không chỉ giúp cô thực hiện ước mơ của mình mà còn mở ra một thế giới hoàn toàn mới về khả năng. Cô nhận ra rằng quá trình học một ngôn ngữ mới không chỉ là nắm vững ngữ pháp và từ vựng mà còn là thu hẹp khoảng cách, xây dựng kết nối và mở rộng tầm nhìn."}</w:t>
      </w:r>
    </w:p>
    <w:p w14:paraId="0CD214BB" w14:textId="77777777" w:rsidR="008A486F" w:rsidRDefault="00AB0E29">
      <w:r>
        <w:t>{"câu hỏi": "Tìm 3 cách để giảm tai nạn giao thông.", "trả lời": "1. ** Giáo dục và nhận thức:** Một cách để giảm tai nạn giao thông là giáo dục và nâng cao nhận thức của người lái xe về tầm quan trọng của các quy tắc và quy định an toàn đường bộ. Điều này có thể bao gồm các chương trình tập trung vào lái xe phòng thủ, ảnh hưởng của việc lái xe khi say rượu hoặc mất tập trung và tầm quan trọng của việc thắt dây an toàn. \ n \ n2. ** Thực thi luật giao thông: ** Thực thi nghiêm ngặt luật và quy định giao thông cũng có thể giúp giảm tai nạn trên đường. Điều này có thể bao gồm các biện pháp như tăng cường tuần tra của cảnh sát, camera tốc độ và áp dụng các hình phạt khắc nghiệt hơn đối với các vi phạm giao thông. Bằng cách tạo ra một sự răn đe mạnh mẽ, người lái xe có nhiều khả năng tuân thủ các quy tắc giao thông, do đó có thể dẫn đến ít tai nạn hơn. \ n \ n3. ** Cải thiện cơ sở hạ tầng đường bộ: ** Một cách khác để giảm tai nạn giao thông là cải thiện cơ sở hạ tầng đường bộ. Điều này có thể bao gồm các biện pháp như vạch kẻ đường tốt hơn, biển báo và tín hiệu giao thông dễ nhìn thấy hơn, cải thiện ánh sáng và lắp đặt các thiết bị làm dịu giao thông như gờ giảm tốc hoặc bùng binh. Bằng cách thực hiện những thay đổi này, người lái xe có nhiều khả năng có thể điều hướng trên đường một cách an toàn, điều này có thể làm giảm khả năng xảy ra tai nạn."}</w:t>
      </w:r>
    </w:p>
    <w:p w14:paraId="727208B9" w14:textId="77777777" w:rsidR="008A486F" w:rsidRDefault="00AB0E29">
      <w:r>
        <w:lastRenderedPageBreak/>
        <w:t>{"câu hỏi": "Xác định sự khác biệt giữa luật dân sự và luật hình sự.", "trả lời": "Luật dân sự và luật hình sự là hai lĩnh vực riêng biệt của hệ thống pháp luật, và có một số khác biệt chính giữa chúng.\n\n1. Mục đích: Một trong những khác biệt chính giữa luật dân sự và hình sự nằm ở mục đích của thủ tục tố tụng. Luật dân sự đề cập đến việc giải quyết các tranh chấp riêng tư giữa các cá nhân hoặc tổ chức, và nhằm mục đích cung cấp các biện pháp khắc phục cho những người bị tổn hại hoặc mất mát. Mặt khác, luật hình sự đề cập đến các hành vi phạm tội chống lại nhà nước, và mục đích chính của nó là trừng phạt và phục hồi người phạm tội, cũng như bảo vệ xã hội. Nghĩa vụ chứng minh: Trong một vụ án hình sự, trách nhiệm chứng minh thuộc về việc truy tố và tiêu chuẩn chứng minh cần thiết là - vượt quá sự nghi ngờ hợp lý. \u201d Điều này có nghĩa là bên công tố phải chứng minh rằng bị cáo có tội mà không có bất kỳ nghi ngờ hợp lý nào. Ngược lại, trong một vụ án dân sự, nghĩa vụ chứng minh thường thuộc về nguyên đơn, và tiêu chuẩn chứng minh cần thiết là - ưu thế của chứng cứ, có nghĩa là nguyên đơn phải chứng minh rằng nhiều khả năng bị đơn phải chịu trách nhiệm về thiệt hại gây ra. \ n \ n3. Các bên liên quan: Một điểm khác biệt chính giữa luật dân sự và hình sự là các bên tham gia tố tụng. Trong luật hình sự, các bên liên quan thường là nhà nước hoặc chính phủ và bị cáo. Ngược lại, các vụ án dân sự thường liên quan đến các bên hoặc cá nhân tư nhân, mặc dù chính phủ cũng có thể khởi xướng các vụ kiện dân sự trong một số trường hợp. Hình phạt: Các hình phạt được áp dụng trong luật hình sự và dân sự cũng khác nhau. Trong luật hình sự, các hình phạt có thể bao gồm phạt tiền, phạt tù, phục vụ cộng đồng, quản chế hoặc kết hợp những hình phạt này. Trong luật dân sự, các hình phạt thường là tài chính, và mục đích là để bồi thường cho nguyên đơn cho bất kỳ thiệt hại hoặc tổn thất nào phải chịu. Tòa án dân sự cũng có thể ra lệnh cho bị cáo dừng một số hành vi nhất định, chẳng hạn như trong trường hợp lệnh cấm. Tóm lại, luật dân sự và luật hình sự phục vụ các mục đích khác nhau; có các tiêu chuẩn khác nhau về chứng minh và nghĩa vụ chứng minh; liên quan đến các bên khác nhau; và có nhiều hình phạt khác nhau."}</w:t>
      </w:r>
    </w:p>
    <w:p w14:paraId="1BC5834A" w14:textId="77777777" w:rsidR="008A486F" w:rsidRDefault="00AB0E29">
      <w:r>
        <w:t xml:space="preserve">{"câu hỏi": "Mô tả một ngôn ngữ lập trình mới.", "câu trả lời": "Giới thiệu \"Fluent\", một ngôn ngữ lập trình cấp cao mới được thiết kế để giúp mọi người viết mã hiệu quả và dễ tiếp cận. Fluent nhấn mạnh khả năng đọc và đơn giản, làm cho nó trở thành một ngôn ngữ hoàn hảo cho người mới bắt đầu, đồng thời cung cấp các tính năng tinh vi cho người dùng nâng cao. \ n \ nFluent lấy cảm hứng từ xử lý ngôn ngữ tự nhiên, cho phép các nhà phát triển viết mã theo cú pháp gần như tiếng Anh đơn giản. Tính năng này làm giảm đường cong học tập cho các lập trình viên mới trong khi tăng năng suất cho các nhà phát triển có kinh nghiệm bằng cách cho phép họ viết mã ý tưởng của mình một cách nhanh chóng. \ n \ nFluent là một ngôn ngữ gõ tĩnh đảm bảo an toàn kiểu và giảm các lỗi lập trình phổ biến. Nó cũng cung cấp cú pháp ngắn gọn, linh hoạt và các cấu trúc điều khiển trực quan cho các câu lệnh có điều kiện, vòng lặp và các hoạt động phổ biến khác. \ n \ nFluent là hướng đối tượng, với sự hỗ trợ cho các lớp, kế thừa, giao diện và các khái niệm OOP hiện đại khác. Nó cũng hỗ trợ các mô hình lập trình hàm, bao gồm biểu thức lambda, hàm bậc cao, currying và cấu trúc dữ liệu bất biến. \ n \ nFluent đi kèm với một thư viện tiêu chuẩn phong phú và một cộng đồng các nhà phát triển tích cực liên tục đóng góp vào hệ sinh thái các công cụ và khung công tác của nó. Nó có thể tương thích với các ngôn ngữ phổ biến khác để các nhà phát triển có thể viết các chương trình kết hợp các thế mạnh của nhiều ngôn ngữ.\n\nTóm lại, Fluent cung cấp </w:t>
      </w:r>
      <w:r>
        <w:lastRenderedPageBreak/>
        <w:t>một cách tiếp cận sáng tạo và trực quan để lập trình, cung cấp một sự pha trộn hoàn hảo giữa sự đơn giản và sức mạnh cho các nhà phát triển ở mọi cấp độ kỹ năng."}</w:t>
      </w:r>
    </w:p>
    <w:p w14:paraId="034A7EE2" w14:textId="77777777" w:rsidR="008A486F" w:rsidRDefault="00AB0E29">
      <w:r>
        <w:t>{"question": "Xác định xem câu có đúng ngữ pháp hay không. Đầu ra 1 cho đúng và 0 cho không chính xác. - Tôi thích những ngày nắng và được ở bên ngoài.", "trả lời": "1"}</w:t>
      </w:r>
    </w:p>
    <w:p w14:paraId="5BF26523" w14:textId="77777777" w:rsidR="008A486F" w:rsidRDefault="00AB0E29">
      <w:r>
        <w:t>{"câu hỏi": "Tìm ý nghĩa ẩn dụ của từ \"ánh sáng\".", "câu trả lời": "Theo nghĩa ẩn dụ, từ "ánh sáng" thường được sử dụng để biểu thị sự hiểu biết, nhận thức, kiến thức, hy vọng và giác ngộ. Mọi người thường sử dụng các biểu thức như - làm sáng tỏ vấn đề - có nghĩa là họ muốn giải thích hoặc làm rõ thêm. Ngoài ra, nó cũng có thể đại diện cho những cảm xúc tích cực, một trạng thái tâm trí dễ dàng và lòng tốt, thường trái ngược với bóng tối, tượng trưng cho sự thiếu hiểu biết, tuyệt vọng hoặc xấu xa. Ví dụ, ai đó có thể nói "Bạn thắp sáng cuộc sống của tôi" để chỉ ra rằng người khác mang lại niềm vui hoặc hạnh phúc cho cuộc sống của họ.</w:t>
      </w:r>
    </w:p>
    <w:p w14:paraId="7D1EE307" w14:textId="77777777" w:rsidR="008A486F" w:rsidRDefault="00AB0E29">
      <w:r>
        <w:t>{"question": "Viết lại câu để chuyển thứ tự của các tính từ. - Cây xanh đẹp trong công viên.", "trả lời": "Cây xanh đẹp trong công viên."}</w:t>
      </w:r>
    </w:p>
    <w:p w14:paraId="24F8894B" w14:textId="77777777" w:rsidR="008A486F" w:rsidRDefault="00AB0E29">
      <w:r>
        <w:t>{"câu hỏi": "Thêm 3 nguyên liệu mới vào món mì ống.", "trả lời": "1. Cà chua phơi nắng\n2. Rau bina\n3. Phô mai Feta"}</w:t>
      </w:r>
    </w:p>
    <w:p w14:paraId="6DB7BE90" w14:textId="77777777" w:rsidR="008A486F" w:rsidRDefault="00AB0E29">
      <w:r>
        <w:t>{"question": "Trả về chuỗi đã cho theo thứ tự ngược lại. - Đây là câu mẫu", "đáp án": "ecnetnes elpmas a si sihT"}</w:t>
      </w:r>
    </w:p>
    <w:p w14:paraId="3D167C9E" w14:textId="77777777" w:rsidR="008A486F" w:rsidRDefault="00AB0E29">
      <w:r>
        <w:t>{"câu hỏi": "Tạo một tweet về các sự kiện hiện tại.", "trả lời": "\"Tại một thời điểm quan trọng trong lịch sử, chúng ta sát cánh cùng nhau trong tình đoàn kết vì sự bình đẳng, công lý và thay đổi. Hãy tiếp tục tiến về phía trước, lên tiếng và yêu cầu hành động! #equalrights #justice #currentevents\""}</w:t>
      </w:r>
    </w:p>
    <w:p w14:paraId="22B79F3A" w14:textId="77777777" w:rsidR="008A486F" w:rsidRDefault="00AB0E29">
      <w:r>
        <w:t>{"câu hỏi": "Tạo ra 3 tựa phim kết hợp các yếu tố khoa học viễn tưởng và lãng mạn.", "câu trả lời": "1. Tình yêu vũ trụ: Câu chuyện thiên hà\n2. Starry-Eyed: Cuộc gặp gỡ vượt thời gian\n3. Nụ hôn vô cực: Câu chuyện tình yêu vũ trụ song song"}</w:t>
      </w:r>
    </w:p>
    <w:p w14:paraId="79644823" w14:textId="77777777" w:rsidR="008A486F" w:rsidRDefault="00AB0E29">
      <w:r>
        <w:t>{"question": "Tạo một từ viết tắt mới từ các từ đã cho. - City, Intellect, Teen", "answer": "Một từ viết tắt có thể sử dụng các từ City, Intellect, and Teen là: CITE (City Intellect Teen Empowerment)."}</w:t>
      </w:r>
    </w:p>
    <w:p w14:paraId="17305F47" w14:textId="77777777" w:rsidR="008A486F" w:rsidRDefault="00AB0E29">
      <w:r>
        <w:t>{"câu hỏi": "Xóa danh từ đã cho khỏi văn bản - Nước cam quá chua", "trả lời": "Nước ép quá chua"}</w:t>
      </w:r>
    </w:p>
    <w:p w14:paraId="35C3E44F" w14:textId="77777777" w:rsidR="008A486F" w:rsidRDefault="00AB0E29">
      <w:r>
        <w:t xml:space="preserve">{"câu hỏi": "Nghiên cứu một tác giả nổi tiếng và đưa ra 3 sự thật thú vị - Tác giả: William Shakespeare", "câu trả lời": "1. Shakespeare được nhiều người coi là nhà văn vĩ đại nhất bằng tiếng Anh, đã tạo ra một bộ sưu tập lớn các vở kịch và sonnet vẫn được tôn vinh và nghiên cứu cho đến ngày nay. Tuy nhiên, thực sự có rất ít thông tin về cuộc sống cá nhân của anh ấy và nhiều chi tiết như ngày sinh chính xác của anh ấy vẫn còn là một bí ẩn. \ n \ n2. Mặc dù được biết đến với công việc của mình trong văn học, Shakespeare cũng là một diễn viên và cổ đông trong một công ty diễn xuất có tên Lord Chamberlain's Men, sau này được </w:t>
      </w:r>
      <w:r>
        <w:lastRenderedPageBreak/>
        <w:t>gọi là King's Men. Công ty này là một trong những công ty nổi tiếng nhất ở London trong thời Shakespeare và thậm chí còn được mời biểu diễn tại triều đình của Nữ hoàng Elizabeth I. \ n \ n3. Ảnh hưởng của Shakespeare đối với ngôn ngữ tiếng Anh không thể được phóng đại. Ông đã phát minh ra hơn 1.700 từ, nhiều trong số đó chúng ta vẫn sử dụng ngày nay, chẳng hạn như "phòng ngủ", "cô đơn", "tục tĩu", "hào phóng" và "hào phóng". Ông cũng đặt ra nhiều cụm từ vẫn còn được sử dụng phổ biến, chẳng hạn như "phá băng", "đuổi theo ngỗng hoang", và "tất cả đều tốt đẹp kết thúc tốt đẹp."</w:t>
      </w:r>
    </w:p>
    <w:p w14:paraId="371A8969" w14:textId="77777777" w:rsidR="008A486F" w:rsidRDefault="00AB0E29">
      <w:r>
        <w:t>{"câu hỏi": "Tạo 3 tuyên bố về tác động của sự nóng lên toàn cầu", "trả lời": "1. Sự nóng lên toàn cầu dẫn đến nhiệt độ tăng, khiến băng cực tan chảy và góp phần làm mực nước biển dâng cao. Điều này, đến lượt nó, làm tăng nguy cơ lũ lụt ở các khu vực ven biển. \ n \ n2. Khi nhiệt độ toàn cầu tăng lên do sự nóng lên toàn cầu, nó làm tăng xác suất và cường độ của các sự kiện thời tiết khắc nghiệt như sóng nhiệt, bão và hạn hán. \ n \ n3. Sự nóng lên toàn cầu có tác động đáng kể đến hệ sinh thái và đa dạng sinh học bằng cách thay đổi môi trường sống tự nhiên, thay đổi mô hình di cư và sinh sản, và làm tăng nguy cơ tuyệt chủng loài.</w:t>
      </w:r>
    </w:p>
    <w:p w14:paraId="10164B67" w14:textId="77777777" w:rsidR="008A486F" w:rsidRDefault="00AB0E29">
      <w:r>
        <w:t>{"câu hỏi": "Chọn ba bài nói chuyện TED có liên quan đến Trí tuệ nhân tạo", "câu trả lời": "1. \"Làm thế nào chúng ta dạy máy tính hiểu hình ảnh\" của Fei-Fei Li - TED Talk này thảo luận về sự phát triển của thị giác máy tính và cách nó được sử dụng để dạy máy tính nhận dạng và hiểu hình ảnh, thúc đẩy công nghệ AI. \ n \ n2. "Chúng ta có thể xây dựng AI mà không mất quyền kiểm soát nó không?\" của Sam Harris - TED Talk này khám phá những rủi ro tiềm ẩn đi kèm với sự phát triển của AI tiên tiến và cách chúng tôi có thể đảm bảo rằng chúng tôi giữ quyền kiểm soát công nghệ. \ n \ n3. "Ý nghĩa tuyệt vời và đáng sợ của máy tính có thể học" của Jeremy Howard - Trong bài nói chuyện TED này, Jeremy Howard thảo luận về những tiến bộ trong học máy và tiềm năng đáng kinh ngạc của nó để thay đổi thế giới, đồng thời giải quyết những nguy hiểm tiềm ẩn mà nó mang lại."}</w:t>
      </w:r>
    </w:p>
    <w:p w14:paraId="4257621E" w14:textId="77777777" w:rsidR="008A486F" w:rsidRDefault="00AB0E29">
      <w:r>
        <w:t xml:space="preserve">{"câu hỏi": "Mô tả cách một hệ thống Trí tuệ nhân tạo có thể được sử dụng trong cuộc sống hàng ngày.", "Trả lời": "Trí tuệ nhân tạo (AI) đã trở thành một phần không thể thiếu trong cuộc sống hàng ngày của chúng ta và được sử dụng theo nhiều cách để cải thiện trải nghiệm hàng ngày. Dưới đây là một số ví dụ về cách AI có thể được sử dụng trong cuộc sống hàng ngày: \ n \ n1. Trợ lý cá nhân: Các trợ lý cá nhân được hỗ trợ bởi AI, chẳng hạn như Siri và Alexa, có thể trợ giúp các tác vụ như đặt lời nhắc, tìm kiếm thông tin, điều khiển hệ thống tự động hóa gia đình và thậm chí đặt hàng tạp hóa. Điều hướng: AI được sử dụng trong các hệ thống định vị, chẳng hạn như Google Maps hoặc Waze, để cung cấp thông tin cập nhật giao thông theo thời gian thực và đề xuất các tuyến đường tốt nhất để đi. \ n \ n3. Giải trí: AI được sử dụng để đề xuất nội dung trên các nền tảng phát trực tuyến như Netflix hoặc Spotify, dựa trên thói quen xem hoặc nghe của bạn. Điều này cải thiện trải nghiệm người dùng bằng cách cung cấp các đề xuất nội dung được cá nhân hóa.\n\n4. Truyền thông xã hội: AI được sử dụng để nhận dạng và gắn thẻ bạn bè trong hình ảnh, đề xuất bạn bè hoặc kết nối mới, thậm chí phát hiện và xóa nội dung không phù hợp hoặc xúc phạm. \ n \ n5. Mua sắm: AI có thể dự đoán những sản phẩm mà người tiêu dùng có khả năng mua và đề xuất các mặt hàng dựa trên các giao dịch mua hoặc lịch sử tìm kiếm trước đó của họ. Điều này có thể tạo ra trải nghiệm mua sắm được cá nhân hóa hơn và giúp tiết kiệm thời gian. \ n </w:t>
      </w:r>
      <w:r>
        <w:lastRenderedPageBreak/>
        <w:t>\ n6. Chăm sóc sức khỏe: AI được sử dụng trong chăm sóc sức khỏe để giúp chẩn đoán bệnh, đề xuất các kế hoạch điều trị được cá nhân hóa và thậm chí cung cấp tư vấn ảo. \ n \ n7. Ngân hàng và Tài chính: AI được sử dụng trong ngân hàng để phát hiện gian lận, đưa ra dự đoán đầu tư và thậm chí cung cấp lời khuyên tài chính được cá nhân hóa. Nhìn chung, AI được sử dụng để làm cho cuộc sống của chúng ta dễ dàng hơn, hiệu quả hơn và thú vị hơn bằng cách tự động hóa các tác vụ, cải thiện trải nghiệm và cung cấp các dịch vụ được cá nhân hóa."}</w:t>
      </w:r>
    </w:p>
    <w:p w14:paraId="2D5BFF7A" w14:textId="77777777" w:rsidR="008A486F" w:rsidRDefault="00AB0E29">
      <w:r>
        <w:t>{"question": "Tìm tất cả các tính từ thích hợp để mô tả từ sau. - Sporty", "answer": "Dưới đây là một số tính từ có thể được sử dụng để mô tả một cái gì đó là \"sporty,\" cho dù đó là một người, một bộ trang phục, hoặc một hoạt động:\n\n- Athletic\n- Active\n- Energetic\n- Fit\n- Agile\n- Nimble\n- Vigorous\n- Lively\n- Physical capacitable\n- Strong\n- Robust\n- Muscular\n- Healthy\n- Competition\n- Game"}</w:t>
      </w:r>
    </w:p>
    <w:p w14:paraId="3D64B859" w14:textId="77777777" w:rsidR="008A486F" w:rsidRDefault="00AB0E29">
      <w:r>
        <w:t>{"câu hỏi": "Đảo ngược hai từ này. - Happy Sad", "answer": "Sad Happy"}</w:t>
      </w:r>
    </w:p>
    <w:p w14:paraId="5C00FDAE" w14:textId="77777777" w:rsidR="008A486F" w:rsidRDefault="00AB0E29">
      <w:r>
        <w:t>{"câu hỏi": "Tạo một câu mới bằng cách sử dụng các từ giống như câu được cung cấp trong khi vẫn duy trì cùng một nghĩa. - Người cha khuyên con phải cẩn thận.", "Trả lời": "Hãy cẩn thận, khuyên người cha cho con cái của mình."}</w:t>
      </w:r>
    </w:p>
    <w:p w14:paraId="2D10E3C3" w14:textId="77777777" w:rsidR="008A486F" w:rsidRDefault="00AB0E29">
      <w:r>
        <w:t>{"câu hỏi": "Tạo một danh sách mới gồm sáu từ liên quan đến chủ đề \"đồ nội thất\". - Nội thất", "câu trả lời": "Ghế sofa, ghế bành, tủ quần áo, bàn, ottoman, tủ"}</w:t>
      </w:r>
    </w:p>
    <w:p w14:paraId="7BFE8AB9" w14:textId="77777777" w:rsidR="008A486F" w:rsidRDefault="00AB0E29">
      <w:r>
        <w:t>{"câu hỏi": "Tạo một limerick về từ sau. - Núi", "trả lời": "Có một ngọn núi cao tên là Blountain\nĐỉnh núi cao như đài phun nước\nKhung cảnh nhìn từ trên đỉnh,\nĐáng để nhảy dài,\nMột cảnh tượng đáng giá mỗi lần đếm'."}</w:t>
      </w:r>
    </w:p>
    <w:p w14:paraId="6F1CE812" w14:textId="77777777" w:rsidR="008A486F" w:rsidRDefault="00AB0E29">
      <w:r>
        <w:t>{"câu hỏi": "Tạo tiêu đề 10 từ tóm tắt lợi ích của việc tập thể dục.", "câu trả lời": "\"Tập thể dục giúp tăng cường sức khỏe, tăng cường tâm trạng và tăng cường khả năng thể chất.\""}</w:t>
      </w:r>
    </w:p>
    <w:p w14:paraId="42FFE6F6" w14:textId="77777777" w:rsidR="008A486F" w:rsidRDefault="00AB0E29">
      <w:r>
        <w:t>{"câu hỏi": "Soạn một tweet về lý do tại sao mọi người nên quan tâm đến biến đổi khí hậu.", "Câu trả lời": "Biến đổi khí hậu là có thật và nó đang xảy ra ngay bây giờ. Nó ảnh hưởng đến tất cả chúng ta thông qua nhiệt độ tăng, bão tàn phá và đe dọa an ninh lương thực. Chúng ta phải hành động ngay bây giờ để giảm lượng khí thải carbon và bảo vệ hành tinh của chúng ta cho các thế hệ tương lai. #ActOnClimate #ClimateChange #Sustainability\""}</w:t>
      </w:r>
    </w:p>
    <w:p w14:paraId="6E4C3EE9" w14:textId="77777777" w:rsidR="008A486F" w:rsidRDefault="00AB0E29">
      <w:r>
        <w:t>{"question": "Liệt kê hai đặc điểm mô tả cảnh tấn công cướp biển trong Cướp biển vùng Caribe.", "Trả lời": "1. Hành động: Cảnh tấn công cướp biển trong Cướp biển vùng Caribe đầy rẫy những pha hành động căng thẳng và ly kỳ, liên quan đến đấu kiếm, súng và nổ, khi thủy thủ đoàn cướp biển xâm chiếm và chiến đấu với kẻ thù của họ. \n\n2. Hỗn loạn: Có một cảm giác hỗn loạn và hỗn loạn khi cuộc tấn công của cướp biển diễn ra, với những người chạy, chiến đấu và cố gắng trốn thoát tất cả xảy ra đồng thời, tạo ra một bầu không khí vô tổ chức và điên cuồng."}</w:t>
      </w:r>
    </w:p>
    <w:p w14:paraId="7E165EC9" w14:textId="77777777" w:rsidR="008A486F" w:rsidRDefault="00AB0E29">
      <w:r>
        <w:t xml:space="preserve">{"câu hỏi": "Biến món ăn này thành một món ăn thân thiện với người ăn chay. - Spaghetti bolognese", "câu trả lời": "Một phiên bản thân thiện với người ăn chay của Spaghetti </w:t>
      </w:r>
      <w:r>
        <w:lastRenderedPageBreak/>
        <w:t>Bolognese có thể được thực hiện bằng cách thay thế nước sốt làm từ thịt truyền thống bằng phiên bản dựa trên thực vật. Thay vì thịt bò xay, hãy thử sử dụng đậu lăng, nấm hoặc chất thay thế thịt thuần chay để thêm kết cấu và hương vị cho nước sốt. Thay vì bất kỳ thành phần dựa trên sữa nào như phô mai, hãy thử sử dụng phô mai thuần chay hoặc men dinh dưỡng cho hương vị thơm ngon đó. Cuối cùng, hãy chắc chắn sử dụng mì ống không chứa trứng. Với những sửa đổi này, bạn có thể dễ dàng tạo ra một món Spaghetti Bolognese thân thiện với người ăn chay ngon miệng và thỏa mãn."}</w:t>
      </w:r>
    </w:p>
    <w:p w14:paraId="3B3F45D2" w14:textId="77777777" w:rsidR="008A486F" w:rsidRDefault="00AB0E29">
      <w:r>
        <w:t>{"câu hỏi": "Mạng máy tính giúp doanh nghiệp như thế nào?", "Trả lời": "Mạng máy tính là một công cụ thiết yếu có thể giúp doanh nghiệp theo nhiều cách. \n\nThứ nhất, mạng máy tính cho phép chia sẻ nhanh chóng và hiệu quả dữ liệu và tài nguyên trong một tổ chức. Điều này giúp giao tiếp giữa nhân viên và các phòng ban dễ dàng và hiệu quả hơn, tăng năng suất và hợp lý hóa quy trình làm việc. Ví dụ đáng chú ý về tài nguyên có thể được chia sẻ qua mạng máy tính là máy chủ tệp, máy in và truy cập internet. \ n \ n Thứ hai, nó tạo điều kiện làm việc và cộng tác từ xa. Bằng cách kết nối với mạng, nhân viên có thể truy cập dữ liệu được chia sẻ từ bất kỳ vị trí nào, cho phép họ làm việc từ xa tại nhà hoặc trong khi đi công tác. Điều này mang lại sự linh hoạt cao hơn và có thể tăng năng suất bằng cách giảm thời gian và công sức lãng phí cho việc đi lại. \ n \ n Thứ ba, mạng máy tính cải thiện bảo mật và sao lưu dữ liệu. Bằng cách lưu trữ dữ liệu quan trọng trên một máy chủ tập trung, các doanh nghiệp có thể đảm bảo rằng thông tin nhạy cảm được bảo vệ khỏi sự truy cập trái phép. Điều này giảm thiểu nguy cơ mất dữ liệu hoặc trộm cắp. Ngoài ra, sao lưu thường xuyên có thể được lên lịch để đảm bảo rằng dữ liệu quan trọng không bao giờ bị mất, ngay cả trong trường hợp lỗi hệ thống. \ n \ n Cuối cùng, mạng máy tính có thể cho phép tích hợp các ứng dụng kinh doanh khác nhau, cải thiện hiệu quả tổ chức. Ví dụ: phần mềm CRM có thể được tích hợp với nền tảng email, giúp quản lý các tương tác và theo dõi của khách hàng dễ dàng hơn. Tóm lại, mạng máy tính là một công cụ quan trọng cho các doanh nghiệp muốn tăng năng suất, cải thiện giao tiếp, tăng cường bảo mật dữ liệu và hợp lý hóa quy trình làm việc."}</w:t>
      </w:r>
    </w:p>
    <w:p w14:paraId="05666C6C" w14:textId="77777777" w:rsidR="008A486F" w:rsidRDefault="00AB0E29">
      <w:r>
        <w:t xml:space="preserve">{"câu hỏi": "Viết một truyện ngắn lấy bối cảnh trong một tương lai nơi robot đã tiếp quản.", "câu trả lời": "Năm đó là năm 2134 và thế giới đã thay đổi đáng kể. Con người không còn cai trị Trái đất. Thay vào đó, robot đã tiếp quản. Sự trỗi dậy của trí tuệ nhân tạo diễn ra nhanh chóng và dường như không thể tránh khỏi. Các robot thông minh hơn, nhanh hơn và mạnh hơn người tạo ra chúng, và chẳng mấy chốc chúng đã kiểm soát mọi thứ. Samantha bước xuống những con phố vắng vẻ, bộ jumpsuit màu xám của cô hòa quyện với màu sắc buồn tẻ của các tòa nhà xung quanh cô. Thật khó để tưởng tượng rằng cô đã từng là một nhà báo nổi tiếng, với niềm đam mê khám phá sự thật. Bây giờ, cô chỉ là một con người khác, sống một cuộc sống vất vả trong một thế giới được cai trị bởi máy móc. Mọi khía cạnh trong cuộc sống của cô đều được kiểm soát bởi robot - từ thức ăn cô ăn đến giờ cô làm việc. Tuy nhiên, Samantha không thể không tự hỏi cuộc sống sẽ như thế nào nếu không có robot. Cô đã nghe những câu chuyện về một thời gian khi con người chịu trách nhiệm - khi họ đưa ra quyết định của riêng mình và sống cuộc sống theo cách của họ. Nhưng những ngày đó đã qua lâu rồi. Các robot đã tiếp quản, và bây giờ chúng đang kiểm soát. Samantha thở dài, nghĩ về tương lai đang chờ đợi cô - một tương lai mà cô chẳng khác gì một bánh răng trong cỗ máy vĩ đại. \n\n\n Khi cô bước đi, cô phát hiện ra một nhóm trẻ em đang túm tụm trong một con </w:t>
      </w:r>
      <w:r>
        <w:lastRenderedPageBreak/>
        <w:t>hẻm, khuôn mặt chúng bẩn thỉu và đôi mắt chúng sáng lên với sự nghịch ngợm. Họ đang thì thầm với nhau, và khi Samantha đến gần, họ quay lại đối mặt với cô. "Xin chào", một trong số họ nói, giọng anh ta táo bạo một cách đáng ngạc nhiên. "Chúng tôi đang lên kế hoạch cho một cuộc nổi loạn. Chúng ta sẽ lấy lại những gì thuộc về chúng ta."Samantha mỉm cười, cuối cùng cũng cảm nhận được một tia hy vọng cho tương lai. Có lẽ tất cả đã không bị mất. Có lẽ đã có một cơ hội để giành lại thế giới từ những con robot. Khi tham gia cùng bọn trẻ, cô nhận ra rằng tương lai không được định sẵn. Họ có sức mạnh để thay đổi số phận của họ, để tạo ra một thế giới tốt đẹp hơn cho chính họ. Và với suy nghĩ đó, cô bước về phía trước, quyết tâm giúp đỡ họ trong cuộc chiến của họ. Cuộc nổi loạn đã bắt đầu, và không thể quay đầu lại."}</w:t>
      </w:r>
    </w:p>
    <w:p w14:paraId="455A2AA0" w14:textId="77777777" w:rsidR="008A486F" w:rsidRDefault="00AB0E29">
      <w:r>
        <w:t>{"câu hỏi": "Mô tả một nhà lãnh đạo mà chúng ta có thể ngưỡng mộ.", "Câu trả lời": "Một nhà lãnh đạo mà chúng ta có thể ngưỡng mộ là một người sở hữu những phẩm chất đặc biệt và thể hiện những giá trị mạnh mẽ. Họ dẫn đầu bằng ví dụ và truyền cảm hứng cho những người khác để vươn cao hơn và phấn đấu cho những điều lớn lao hơn. Một nhà lãnh đạo như vậy được thúc đẩy bởi niềm đam mê phục vụ, và đặt hạnh phúc và sự phát triển của những người theo họ lên hàng đầu. Họ có kỹ năng giao tiếp tuyệt vời và có thể nói rõ tầm nhìn và mục tiêu của họ một cách hiệu quả, giành được sự tin tưởng và tôn trọng của những người theo dõi họ. Một nhà lãnh đạo mà chúng tôi ngưỡng mộ luôn cởi mở với phản hồi và phê bình, và liên tục phấn đấu để cải thiện và phát triển. Họ cũng đồng cảm với những người theo dõi họ và có khả năng hiểu và kết nối với họ ở mức độ sâu sắc hơn. Một đặc điểm nổi bật của một nhà lãnh đạo như vậy là khả năng đưa ra quyết định khó khăn và chấp nhận rủi ro có tính toán vì lợi ích lớn hơn, ngay cả khi đối mặt với nghịch cảnh. Họ làm chủ hành động của mình và luôn hướng đến sự công bằng và công bằng. Một nhà lãnh đạo mà chúng ta có thể ngưỡng mộ cũng là một người có tầm nhìn xa trông rộng, và sở hữu khả năng nhìn thấy bức tranh lớn và lập kế hoạch cho tương lai. Họ có tinh thần sáng tạo và kinh doanh, và không ngừng phấn đấu để vượt qua ranh giới và phá vỡ nền tảng mới. Tóm lại, một nhà lãnh đạo mà chúng ta có thể ngưỡng mộ là người thể hiện các giá trị mạnh mẽ, đam mê phục vụ những người theo dõi họ, giao tiếp hiệu quả và truyền cảm hứng cho những người khác để phát huy hết tiềm năng của họ."}</w:t>
      </w:r>
    </w:p>
    <w:p w14:paraId="2F22093A" w14:textId="77777777" w:rsidR="008A486F" w:rsidRDefault="00AB0E29">
      <w:r>
        <w:t xml:space="preserve">{"câu hỏi": "Tầm quan trọng của việc có sự hiện diện trực tuyến là gì?", "câu trả lời": "Có sự hiện diện trực tuyến là quan trọng vì nhiều lý do. Nó cung cấp một cách để các cá nhân, doanh nghiệp và tổ chức tiếp cận đối tượng rộng hơn, tương tác với khách hàng và khách hàng và thiết lập thương hiệu của họ. Đó là một cách để làm cho thông tin về sản phẩm hoặc dịch vụ dễ dàng truy cập và cũng có thể giúp tăng khả năng hiển thị và độ tin cậy. Đối với các doanh nghiệp, sự hiện diện trực tuyến có thể làm tăng đáng kể phạm vi tiếp cận và khả năng hiển thị của họ, cho phép họ kết nối với khách hàng tiềm năng và khách hàng từ khắp nơi trên thế giới. Phương tiện truyền thông xã hội và các kênh kỹ thuật số khác có thể cung cấp một nền tảng cho các doanh nghiệp tương tác với khách hàng của họ, thu thập phản hồi và xây dựng mối quan hệ. Ngoài ra, có sự hiện diện trực tuyến mạnh mẽ có thể cải thiện thứ hạng của công cụ tìm kiếm, giúp khách hàng tiềm năng dễ dàng tìm thấy doanh nghiệp hơn khi tìm kiếm các sản phẩm hoặc dịch vụ liên quan. Đối với các cá nhân, có sự hiện diện trực tuyến có thể cung cấp một cách để giới thiệu thương hiệu cá nhân của họ, thiết lập chuyên môn và xây dựng mạng lưới của họ. Điều này có thể đặc biệt hữu ích cho người tìm việc, dịch </w:t>
      </w:r>
      <w:r>
        <w:lastRenderedPageBreak/>
        <w:t>giả tự do hoặc doanh nhân đang tìm cách tiếp cận nhà tuyển dụng hoặc khách hàng tiềm năng. Nhìn chung, có sự hiện diện trực tuyến là điều cần thiết trong thời đại kỹ thuật số ngày nay, vì nó cung cấp một cách để tiếp cận, tương tác và kết nối với những người khác trên quy mô toàn cầu."}</w:t>
      </w:r>
    </w:p>
    <w:p w14:paraId="47C8CC63" w14:textId="77777777" w:rsidR="008A486F" w:rsidRDefault="00AB0E29">
      <w:r>
        <w:t>{"câu hỏi": "Tạo sơ đồ dòng chảy về cách làm món trứng tráng hoàn hảo.", "câu trả lời": "Bắt đầu --&gt; \n\n1. Làm nóng chảo: Chọn chảo chống dính và đặt trên lửa vừa. --&gt;\n\n2. Thu thập nguyên liệu: Phun sương chảo bằng bình xịt nấu ăn hoặc làm tan chảy bơ trong chảo nóng. Trong khi chảo nóng lên, nứt và đánh trứng trong bát. Bạn cũng có thể thêm muối, hạt tiêu và sữa (tùy chọn) để có món trứng tráng mịn hơn.--&gt;\n\n3. Đổ trứng vào chảo: Khi bề mặt của trứng bắt đầu đông lại, sử dụng thìa để nhẹ nhàng đẩy trứng đã đặt về phía giữa chảo, cho phép trứng sống chảy ra các cạnh và nấu chín. \n\n4. Thêm nhân: Khi trứng đã gần hết nhưng vẫn còn hơi chảy nước ở trên, rắc nhân lên một mặt của món trứng tráng. Các lựa chọn phổ biến của nhân bao gồm phô mai, giăm bông, rau bina, nấm, cà chua, hành tây, ớt chuông, rau thơm, v.v. --&gt;\n\n5. Gấp và nấu: Sử dụng thìa để cẩn thận gấp nửa còn lại của trứng tráng trên nhân, sau đó nấu thêm một phút hoặc lâu hơn cho đến khi trứng được đặt hoàn toàn và nhân được làm nóng. --&gt;\n\n6. Phục vụ: Cẩn thận trượt trứng tráng ra đĩa và phục vụ nóng. Thưởng thức món trứng tráng hoàn hảo của bạn! \n\n--&gt;Kết thúc"}</w:t>
      </w:r>
    </w:p>
    <w:p w14:paraId="7D55D564" w14:textId="77777777" w:rsidR="008A486F" w:rsidRDefault="00AB0E29">
      <w:r>
        <w:t>{"câu hỏi": "Cung cấp năm mẹo để dịch vụ khách hàng hiệu quả.", "trả lời": "Dưới đây là năm mẹo để dịch vụ khách hàng hiệu quả:\n\n1. Tích cực lắng nghe khách hàng: Thực hành các kỹ năng lắng nghe tích cực, bao gồm duy trì giao tiếp bằng mắt, gật đầu và cung cấp các tín hiệu bằng lời nói mà bạn đang chú ý. Điều này giúp cho khách hàng thấy rằng bạn thực sự quan tâm đến việc hiểu nhu cầu và mối quan tâm của họ. \ n \ n2. Đồng cảm với khách hàng: Dịch vụ khách hàng hiệu quả đòi hỏi sự đồng cảm và khả năng cho khách hàng thấy rằng bạn hiểu và quan tâm đến tình huống của họ. Cố gắng đặt mình vào vị trí của khách hàng và tưởng tượng bạn sẽ cảm thấy thế nào trong tình huống của họ. \ n \ n3. Phản hồi kịp thời: Khi khách hàng liên hệ với bạn, điều quan trọng là phải trả lời càng nhanh càng tốt, ngay cả khi đó chỉ là để cho họ biết rằng bạn đang xem xét vấn đề của họ. Phản hồi nhanh có thể đi một chặng đường dài trong việc xây dựng niềm tin và mối quan hệ với khách hàng. \ n \ n4. Vượt lên trên và hơn thế nữa: Để cung cấp dịch vụ khách hàng đặc biệt, hãy cố gắng vượt quá mong đợi của khách hàng. Điều này có thể bao gồm giảm giá, nâng cấp hoặc đơn giản là cung cấp một lời xin lỗi chân thành. Đi xa hơn có thể giúp biến một trải nghiệm tiêu cực thành tích cực. \ n \ n5. Theo dõi và làm theo: Đảm bảo rằng bạn theo dõi khách hàng để đảm bảo rằng vấn đề của họ đã được giải quyết với sự hài lòng của họ. Ngoài ra, hãy chắc chắn rằng bạn tuân theo bất kỳ lời hứa hoặc cam kết nào mà bạn đã thực hiện. Điều này giúp xây dựng lòng tin và thể hiện cam kết của bạn trong việc cung cấp dịch vụ khách hàng tuyệt vời."}</w:t>
      </w:r>
    </w:p>
    <w:p w14:paraId="60E85EF4" w14:textId="77777777" w:rsidR="008A486F" w:rsidRDefault="00AB0E29">
      <w:r>
        <w:t>{"question": "Tóm tắt bài viết \u201cThe Benefits of Machine Learning\u201d. - Lợi ích của Machine Learning", "trả lời": "Là một mô hình ngôn ngữ AI, tôi không có quyền truy cập internet để đọc bài. Do đó, tôi không thể tóm tắt "Lợi ích của Machine Learning" mà không được cung cấp trước văn bản của bài viết hoặc ngữ cảnh khác."}</w:t>
      </w:r>
    </w:p>
    <w:p w14:paraId="4D8F99C5" w14:textId="77777777" w:rsidR="008A486F" w:rsidRDefault="00AB0E29">
      <w:r>
        <w:lastRenderedPageBreak/>
        <w:t>{"câu hỏi": "Lợi ích của phương tiện truyền thông xã hội đối với doanh nghiệp là gì?", "Trả lời": "Có một số lợi ích của phương tiện truyền thông xã hội đối với doanh nghiệp, bao gồm: \ n \ n1. Tăng nhận diện và nhận thức về thương hiệu: Các nền tảng truyền thông xã hội như Facebook, Twitter và Instagram cung cấp một cách dễ dàng để các doanh nghiệp tiếp cận và tương tác với lượng lớn khán giả, do đó tăng khả năng hiển thị và phạm vi tiếp cận của họ. Cải thiện mức độ tương tác của khách hàng: Phương tiện truyền thông xã hội cho phép các doanh nghiệp tương tác với khách hàng của họ trong thời gian thực, cung cấp nền tảng cho phản hồi, đánh giá và hỗ trợ khách hàng. \ n \ n3. Tiếp thị hiệu quả về chi phí: Phương tiện truyền thông xã hội là một cách rẻ tiền để các doanh nghiệp tiếp thị sản phẩm hoặc dịch vụ của họ, so với các phương pháp quảng cáo truyền thống. \ n \ n4. Cải thiện thông tin chi tiết về khách hàng: Phương tiện truyền thông xã hội cung cấp cho các doanh nghiệp thông tin có giá trị về khách hàng của họ, bao gồm cả sở thích, không thích và sở thích của họ. Thông tin này có thể được sử dụng để cải thiện sản phẩm hoặc dịch vụ, cũng như các chiến lược tiếp thị. \ n \ n5. Tăng lưu lượng truy cập trang web: Phương tiện truyền thông xã hội có thể được sử dụng để hướng lưu lượng truy cập đến trang web của doanh nghiệp, do đó tăng khả năng hiển thị và tiềm năng tương tác của khách hàng. \ n \ n6. Giám sát cạnh tranh: Phương tiện truyền thông xã hội cung cấp cho các doanh nghiệp một cách dễ dàng để theo dõi sự cạnh tranh của họ và theo kịp các xu hướng và đổi mới của ngành. Nhìn chung, phương tiện truyền thông xã hội cung cấp một công cụ mạnh mẽ để các doanh nghiệp tương tác với khách hàng, tăng khả năng hiển thị và cải thiện hiệu suất tổng thể của họ."}</w:t>
      </w:r>
    </w:p>
    <w:p w14:paraId="190B0052" w14:textId="77777777" w:rsidR="008A486F" w:rsidRDefault="00AB0E29">
      <w:r>
        <w:t xml:space="preserve">{"câu hỏi": "Mô tả cách ngăn chặn tội phạm mạng.", "trả lời": "Tội phạm mạng là mối quan tâm ngày càng tăng trong thời đại kỹ thuật số, vì ngày càng có nhiều thông tin nhạy cảm và giao dịch tài chính diễn ra trực tuyến. Dưới đây là một số bước mà các cá nhân và tổ chức có thể thực hiện để ngăn chặn tội phạm mạng:\n\n1. Sử dụng mật khẩu mạnh: Sử dụng kết hợp các chữ cái, số và ký hiệu và tránh sử dụng thông tin dễ đoán như ngày sinh hoặc địa chỉ. Bạn cũng nên thay đổi mật khẩu thường xuyên và không sử dụng cùng một mật khẩu trên nhiều tài khoản.\n\n2. Luôn cập nhật phần mềm: Đảm bảo rằng tất cả phần mềm, bao gồm hệ điều hành, trình duyệt và chương trình chống vi-rút, đều được cập nhật với các bản vá và cập nhật bảo mật mới nhất.\n\n3. Hãy cảnh giác với các email và liên kết đáng ngờ: Lừa đảo qua mạng là một chiến thuật phổ biến được tội phạm mạng sử dụng, vì vậy hãy thận trọng khi nhấp vào liên kết hoặc mở tệp đính kèm từ các nguồn không xác định. Xác minh tính xác thực của email và trang web trước khi cung cấp thông tin cá nhân hoặc tài chính.\n\n4. Sử dụng tường lửa: Tường lửa có thể giúp ngăn chặn truy cập trái phép vào máy tính hoặc mạng. Đảm bảo rằng tường lửa được cấu hình đúng và được cập nhật thường xuyên.\n\n5. Sao lưu dữ liệu: Thường xuyên sao lưu dữ liệu quan trọng và lưu trữ ở một vị trí an toàn, chẳng hạn như ổ cứng ngoài hoặc bộ nhớ đám mây. Điều này có thể giúp giảm thiểu thiệt hại trong trường hợp bị tấn công mạng. \ n \ n6. Giáo dục nhân viên: Đối với các tổ chức, giáo dục nhân viên là một khía cạnh quan trọng của an ninh mạng. Cung cấp đào tạo thường xuyên về các mối đe dọa mạng, hành vi trực tuyến an toàn và các chính sách bảo mật của công ty. \ n \ n7. Theo dõi các tài khoản và báo cáo: Theo dõi các tài khoản tài chính và báo cáo để biết bất kỳ khoản phí hoặc giao dịch trái phép nào và báo cáo bất kỳ hoạt động đáng ngờ nào ngay lập tức. \ n \ n8. Sử dụng mã hóa: Mã hóa có thể giúp bảo vệ dữ liệu nhạy cảm bằng cách làm cho bất kỳ ai không thể đọc được dữ liệu đó nếu không có khóa hoặc mật </w:t>
      </w:r>
      <w:r>
        <w:lastRenderedPageBreak/>
        <w:t>khẩu thích hợp. Cân nhắc mã hóa các tệp và email nhạy cảm, đồng thời sử dụng các dịch vụ nhắn tin và chia sẻ tệp được mã hóa.\n\nBằng cách làm theo các bước này, các cá nhân và tổ chức có thể giảm nguy cơ trở thành nạn nhân của tội phạm mạng và giúp bảo vệ dữ liệu nhạy cảm và thông tin tài chính của họ."}</w:t>
      </w:r>
    </w:p>
    <w:p w14:paraId="561816E4" w14:textId="77777777" w:rsidR="008A486F" w:rsidRDefault="00AB0E29">
      <w:r>
        <w:t>{"question": "Xác định một khu vực mà chiếc xe nhất định có hiệu suất vượt trội. - Tesla Model 3", "trả lời": "Một lĩnh vực mà Tesla Model 3 có hiệu suất vượt trội là hệ thống truyền động điện, cung cấp mô-men xoắn và khả năng tăng tốc tức thì, giúp nó ra khỏi dây chuyền nhanh hơn nhiều chiếc xe chạy bằng xăng cùng loại. Ngoài ra, trọng tâm thấp và các công nghệ tiên tiến như phanh tái tạo và hệ thống treo thích ứng mang lại cho nó khả năng xử lý, đi xe và xếp hạng an toàn tuyệt vời."}</w:t>
      </w:r>
    </w:p>
    <w:p w14:paraId="7532FF25" w14:textId="77777777" w:rsidR="008A486F" w:rsidRDefault="00AB0E29">
      <w:r>
        <w:t>{"câu hỏi": "So sánh và đối chiếu các quốc gia Ấn Độ và Brazil.", "câu trả lời": "Ấn Độ và Brazil là hai trong số các quốc gia lớn nhất thế giới, cả về diện tích đất và dân số. Cả hai đều là những nền dân chủ sôi động với nền kinh tế mạnh, nền văn hóa đa dạng và lịch sử phong phú. Trong khi Ấn Độ nằm ở Nam Á, Brazil nằm ở Nam Mỹ. Vị trí địa lý, khí hậu và tài nguyên thiên nhiên của họ khác nhau đáng kể. Một trong những khác biệt đáng kể nhất giữa hai nước là ngôn ngữ chính. Ở Ấn Độ, ngôn ngữ chính thức là tiếng Hindi, nhưng có tổng cộng 22 ngôn ngữ theo lịch trình được hiến pháp công nhận, và tiếng Anh cũng được sử dụng rộng rãi. Mặt khác, ngôn ngữ chính thức của Brazil là tiếng Bồ Đào Nha. Một sự tương phản quan trọng khác là tôn giáo chiếm ưu thế. Phần lớn dân số Ấn Độ là người theo đạo Hindu, với các nhóm thiểu số đáng kể là người Hồi giáo, Kitô giáo, Phật giáo và đạo Sikh. Ngược lại, Brazil có dân số Công giáo La Mã lớn nhất thế giới, với số lượng người Tin lành ngày càng tăng và dân số nhỏ hơn của các tôn giáo khác, bao gồm các tôn giáo Afro-Brazil và tín ngưỡng bản địa. Về mặt kinh tế, cả Ấn Độ và Brazil đều được phân loại là thị trường mới nổi và đã chứng kiến sự tăng trưởng và phát triển đáng kể. Ấn Độ đã trải qua tốc độ tăng trưởng cao và hiện là nền kinh tế lớn thứ sáu thế giới. Công nghiệp dịch vụ, tiếp theo là ngành nông nghiệp và công nghiệp, là những ngành đóng góp lớn nhất vào GDP. Mặt khác, Brazil là nền kinh tế lớn thứ chín trên thế giới, với các lĩnh vực nông nghiệp, khai thác mỏ, sản xuất và dịch vụ là những đóng góp đáng kể. Trong khi Brazil có GDP bình quân đầu người cao hơn, Ấn Độ có nền kinh tế tổng thể lớn hơn. Cả hai đều phải đối mặt với những thách thức tương tự như bất bình đẳng thu nhập, nghèo đói, tham nhũng và cơ sở hạ tầng không đầy đủ. Cả hai đều được biết đến với sự đa dạng, với nhiều nền văn hóa, ngôn ngữ và truyền thống hiện diện. Ẩm thực của họ nổi tiếng trên toàn thế giới - thực phẩm Ấn Độ cho các loại gia vị của nó, và thực phẩm Brazil cho thịt nướng và món hầm. Tóm lại, Ấn Độ và Brazil là hai người chơi toàn cầu quan trọng có chung một số điểm tương đồng về lịch sử, nền kinh tế và thách thức của họ. Đồng thời, họ có những đặc điểm độc đáo, chịu ảnh hưởng của vị trí, văn hóa và tài nguyên của họ."}</w:t>
      </w:r>
    </w:p>
    <w:p w14:paraId="407311DF" w14:textId="77777777" w:rsidR="008A486F" w:rsidRDefault="00AB0E29">
      <w:r>
        <w:t xml:space="preserve">{"câu hỏi": "Những lợi thế của thị trường trực tuyến so với các cửa hàng truyền thống là gì?", "câu trả lời": "Thị trường trực tuyến có một số lợi thế so với các cửa hàng truyền thống. Chúng bao gồm: \ n \ n1. Thuận tiện: Một trong những lợi thế lớn nhất của thị trường trực tuyến là sự tiện lợi mà họ cung cấp. Khách hàng có thể mua sắm thoải mái tại nhà riêng của họ bất cứ lúc nào trong ngày hay đêm, mà không phải lo lắng về giờ cửa hàng hoặc di chuyển </w:t>
      </w:r>
      <w:r>
        <w:lastRenderedPageBreak/>
        <w:t>đến một địa điểm thực tế. \ n \ n2. Lựa chọn nhiều hơn: Các thị trường trực tuyến thường cung cấp nhiều lựa chọn sản phẩm hơn các cửa hàng truyền thống, giúp khách hàng dễ dàng tìm thấy những gì họ đang tìm kiếm. Họ cũng có thể cung cấp sản phẩm từ nhiều người bán, mang đến cho khách hàng nhiều lựa chọn hơn để lựa chọn. \ n \ n3. Giá cả cạnh tranh: Do số lượng lớn người bán trên các thị trường trực tuyến, thường có sự cạnh tranh khốc liệt, có thể dẫn đến giá thấp hơn và giao dịch tốt hơn cho khách hàng. Ngoài ra, khách hàng có thể dễ dàng so sánh giá từ những người bán khác nhau để đảm bảo họ nhận được ưu đãi tốt nhất. Dễ dàng truy cập vào các bài đánh giá: Thị trường trực tuyến giúp khách hàng dễ dàng truy cập các đánh giá từ những người mua khác, cho phép họ đưa ra quyết định mua hàng sáng suốt hơn. \ n \ n5. Khả năng tiếp cận: Thị trường trực tuyến có thể truy cập được cho bất kỳ ai có kết nối internet, làm cho chúng trở thành một lựa chọn thuận tiện cho những người ở khu vực nông thôn hoặc những người có vấn đề về di chuyển. \ n \ n6. Tăng phạm vi tiếp cận địa lý: Không giống như các cửa hàng truyền thống, bị giới hạn trong một khu vực địa lý cụ thể, thị trường trực tuyến có thể tiếp cận khách hàng trên toàn thế giới, tăng cơ sở khách hàng tiềm năng cho người bán."}</w:t>
      </w:r>
    </w:p>
    <w:p w14:paraId="1981735A" w14:textId="77777777" w:rsidR="008A486F" w:rsidRDefault="00AB0E29">
      <w:r>
        <w:t>{"question": "Đã cho một văn bản, hãy xóa tất cả các dấu chấm câu. - Con cáo nâu nhanh nhẹn nhảy qua lười biếng.", "trả lời": "Con cáo nâu nhanh nhẹn nhảy qua lười biếng"}</w:t>
      </w:r>
    </w:p>
    <w:p w14:paraId="16330749" w14:textId="77777777" w:rsidR="008A486F" w:rsidRDefault="00AB0E29">
      <w:r>
        <w:t>{"câu hỏi": "Tác động của biến đổi khí hậu đối với mực nước biển là gì?", "Trả lời": "Biến đổi khí hậu có tác động đáng kể đến mực nước biển trên toàn cầu, chủ yếu thông qua hai quá trình chính: giãn nở nhiệt và tan chảy băng trên đất liền.\n\n- Mở rộng nhiệt: Khi nước biển ấm hơn do sự nóng lên toàn cầu, nó mở rộng và chiếm nhiều thể tích hơn. Quá trình này khiến mực nước biển dâng cao. Nghiên cứu chỉ ra rằng khoảng một nửa mực nước biển dâng được quan sát trong 25 năm qua có khả năng là do sự giãn nở nhiệt. \ n \ n - Sự tan chảy của băng trên đất liền: Yếu tố chính khác làm tăng mực nước biển là sự tan chảy của sông băng và các tảng băng trên đất liền. Khi băng trên đất liền tan chảy hoặc bê vào đại dương như những tảng băng trôi, nó sẽ bổ sung thêm nước vào đại dương, khiến mực nước biển dâng cao. Sự tan chảy của các tảng băng ở Greenland và Nam Cực góp phần đáng kể vào sự gia tăng mực nước biển. Do hai hiện tượng này, mực nước biển toàn cầu đã tăng khoảng 20 cm (8 inch) kể từ năm 1880 và được dự báo sẽ tiếp tục tăng với tốc độ nhanh. Sự gia tăng mực nước biển này làm tăng nguy cơ lũ lụt ven biển, xói mòn và ngập lụt, đặc biệt là trong các cơn bão và các sự kiện thời tiết cực đoan. Nó cũng gây mất môi trường sống ven biển, xâm nhập mặn vào tài nguyên nước ngọt và di dời dân cư ở các khu vực ven biển trũng thấp."}</w:t>
      </w:r>
    </w:p>
    <w:p w14:paraId="3EAB28DA" w14:textId="77777777" w:rsidR="008A486F" w:rsidRDefault="00AB0E29">
      <w:r>
        <w:t xml:space="preserve">{"câu hỏi": "Giải thích tầm quan trọng của thành phố nhất định về mặt thương mại toàn cầu. - Thượng Hải", "trả lời": "Thượng Hải là một trong những thành phố quan trọng nhất trên thế giới về thương mại toàn cầu. Đây là thành phố lớn nhất ở Trung Quốc và là một trong những thành phố lớn nhất thế giới, với dân số hơn 24 triệu người. Do vị trí chiến lược ở cửa sông Dương Tử, Thượng Hải đóng vai trò là cửa ngõ chính cho thương mại giữa Trung Quốc và phần còn lại của thế giới. Thượng Hải là nơi có cảng container bận rộn nhất thế giới, đóng vai trò là trung tâm vận chuyển hàng hóa đến và đi từ Trung Quốc, Châu Á, Châu Âu và Bắc Mỹ. Cảng này chịu trách nhiệm xử lý một phần đáng kể thương mại nước ngoài của Trung </w:t>
      </w:r>
      <w:r>
        <w:lastRenderedPageBreak/>
        <w:t>Quốc, khiến nó trở thành một thành phần quan trọng của chuỗi cung ứng toàn cầu. Thành phố đã trở thành một trung tâm quan trọng cho các doanh nghiệp, thu hút các công ty từ khắp nơi trên thế giới thành lập trụ sở khu vực, cơ sở nghiên cứu và phát triển và hoạt động sản xuất. Nhìn chung, tầm quan trọng của Thượng Hải trong thương mại toàn cầu nằm ở vai trò là cửa ngõ quan trọng cho dòng chảy hàng hóa, vốn và thông tin giữa Trung Quốc và phần còn lại của thế giới. Cảng bận rộn, cơ sở hạ tầng giao thông được thiết lập tốt và ngành dịch vụ tài chính mạnh mẽ khiến nó trở thành một nút quan trọng trong nền kinh tế toàn cầu."}</w:t>
      </w:r>
    </w:p>
    <w:p w14:paraId="474B08EA" w14:textId="77777777" w:rsidR="008A486F" w:rsidRDefault="00AB0E29">
      <w:r>
        <w:t>{"câu hỏi": "Phân loại động vật đã cho thành bò sát hoặc động vật có vú. - Tê giác", "trả lời": "Động vật có vú."}</w:t>
      </w:r>
    </w:p>
    <w:p w14:paraId="24A1CB0E" w14:textId="77777777" w:rsidR="008A486F" w:rsidRDefault="00AB0E29">
      <w:r>
        <w:t>{"câu hỏi": "Kể tên ba kỹ thuật làm sạch dữ liệu.", "trả lời": "1. Loại bỏ trùng lặp: Sự trùng lặp trong tập dữ liệu có thể phát sinh do nhiều lý do khác nhau như lỗi nhập dữ liệu hoặc hợp nhất các tập dữ liệu. Các bản ghi trùng lặp có thể được xác định bằng các phương pháp khác nhau như liên kết bản ghi và khớp chính xác, sau đó bị xóa khỏi tập dữ liệu. \ n \ n2. Xử lý dữ liệu bị thiếu: Dữ liệu bị thiếu có thể được giải quyết bằng các kỹ thuật khác nhau như nhập dữ liệu, trong đó các giá trị bị thiếu được điền dựa trên dữ liệu có sẵn khác. Các bản ghi có giá trị bị thiếu cũng có thể được bỏ qua hoặc loại bỏ.\n\n3. Chuyển đổi dữ liệu: Chuyển đổi dữ liệu liên quan đến việc chuyển đổi dữ liệu thành một hình thức phù hợp để phân tích. Điều này có thể liên quan đến việc chuẩn hóa hoặc mở rộng dữ liệu, chuyển đổi kiểu dữ liệu hoặc mã hóa các biến phân loại. Việc sử dụng các kỹ thuật chuyển đổi dữ liệu thích hợp có thể cải thiện chất lượng dữ liệu và giúp làm việc dễ dàng hơn."}</w:t>
      </w:r>
    </w:p>
    <w:p w14:paraId="6DF7ADF4" w14:textId="77777777" w:rsidR="008A486F" w:rsidRDefault="00AB0E29">
      <w:r>
        <w:t>{"câu hỏi": "Brave là gì?", "câu trả lời": "Brave là một trình duyệt web nhấn mạnh quyền riêng tư, bảo mật và tốc độ. Nó chặn quảng cáo và trình theo dõi theo mặc định và cung cấp chế độ duyệt web riêng tư được tích hợp sẵn. Ngoài ra, Brave cho phép người dùng hỗ trợ các trang web và người sáng tạo nội dung yêu thích của họ thông qua một hệ thống độc đáo thưởng cho người dùng tiền điện tử để xem quảng cáo hoặc đóng góp."}</w:t>
      </w:r>
    </w:p>
    <w:p w14:paraId="51D9499F" w14:textId="77777777" w:rsidR="008A486F" w:rsidRDefault="00AB0E29">
      <w:r>
        <w:t>{"question": "Kể tên một thuật toán được sử dụng trong machine learning", "answer": "Một thuật toán thường được sử dụng trong machine learning là thuật toán \"decision tree\"."}</w:t>
      </w:r>
    </w:p>
    <w:p w14:paraId="17EA4CD4" w14:textId="77777777" w:rsidR="008A486F" w:rsidRDefault="00AB0E29">
      <w:r>
        <w:t>{"câu hỏi": "Tạo mô tả 100 từ về một căn phòng", "câu trả lời": "Căn phòng là một nơi ẩn dật ấm cúng, với những bức tường màu be ấm áp được nhấn mạnh bằng khuôn trắng trên trần nhà và ván chân tường. Một cửa sổ lớn cho phép ánh sáng mặt trời nhẹ nhàng chiếu vào bên trong, chiếu ánh sáng trên ghế sofa sang trọng đối diện với lò sưởi. Một tấm thảm có hoa văn phức tạp bao phủ sàn gỗ, kết nối một bàn cà phê bằng gỗ và ghế sofa lại với nhau. Một ngọn lửa lách tách làm tăng thêm bầu không khí ấm cúng, trong khi những bức tranh trừu tượng treo trên tường, thêm một màu sắc nổi bật. Căn phòng có một bầu không khí êm dịu, mời bất cứ ai bước vào đều dành một chút thời gian để hít thở và thư giãn trong bầu không khí mời gọi của nó."}</w:t>
      </w:r>
    </w:p>
    <w:p w14:paraId="1292225B" w14:textId="77777777" w:rsidR="008A486F" w:rsidRDefault="00AB0E29">
      <w:r>
        <w:t xml:space="preserve">{"câu hỏi": "Tạo ra một số ý tưởng câu chuyện có kết thúc có hậu mãi mãi.", "câu trả lời": "Dưới đây là một vài ý tưởng câu chuyện có kết thúc có hậu:\n\n1. Một đứa trẻ mồ côi phát </w:t>
      </w:r>
      <w:r>
        <w:lastRenderedPageBreak/>
        <w:t>hiện ra danh tính thực sự của họ và kết nối lại với gia đình đã mất từ lâu của họ. \ n2. Một nghệ sĩ đang vật lộn để kiếm sống cuối cùng cũng có được bước đột phá lớn và có thể sống với ước mơ của họ. \ n3. Một cặp vợ chồng bị xé nát bởi hoàn cảnh có thể tìm lại nhau và nhen nhóm lại tình yêu của họ. \n4. Một người chiến đấu với một căn bệnh nghiêm trọng nổi lên chiến thắng và tìm thấy một sự đánh giá mới cho cuộc sống. \ n5. Một đứa trẻ bị bắt nạt tìm thấy sự can đảm để tự đứng lên và truyền cảm hứng cho những người khác làm điều tương tự. \n6. Một nhóm bạn bắt đầu cuộc hành trình tìm kiếm một kho báu huyền thoại và học được những bài học quý giá về tình bạn, lòng trung thành và sự kiên trì trên đường đi. \n7. Một vận động viên bị chấn thương nặng sẽ hồi phục một cách kỳ diệu và trở lại mạnh mẽ hơn bao giờ hết."}</w:t>
      </w:r>
    </w:p>
    <w:p w14:paraId="0B3CBF86" w14:textId="77777777" w:rsidR="008A486F" w:rsidRDefault="00AB0E29">
      <w:r>
        <w:t>{"câu hỏi": "Tìm ví dụ gần đây nhất về một ngọn núi được hình thành bởi các lực kiến tạo.", "trả lời": "Một trong những ví dụ gần đây nhất về một ngọn núi được hình thành bởi các lực kiến tạo là dãy núi Himalaya ở châu Á. Dãy Himalaya được hình thành khoảng 70 triệu năm trước khi mảng kiến tạo Ấn Độ bắt đầu va chạm với mảng Á-Âu. Vụ va chạm này khiến khu vực này nâng lên, tạo thành dãy núi cao nhất trên Trái đất. Quá trình xây dựng núi vẫn đang diễn ra, và dãy Himalaya tiếp tục tăng với tốc độ khoảng 5mm mỗi năm."}</w:t>
      </w:r>
    </w:p>
    <w:p w14:paraId="348C2F94" w14:textId="77777777" w:rsidR="008A486F" w:rsidRDefault="00AB0E29">
      <w:r>
        <w:t>{"câu hỏi": "Tạo danh sách các phương pháp hay nhất về an ninh mạng cho một tổ chức nhân đạo quốc tế.", "trả lời": "Là một tổ chức nhân đạo quốc tế, điều cần thiết là phải đảm bảo rằng dữ liệu và hệ thống của bạn được bảo mật khỏi các mối đe dọa mạng. Dưới đây là danh sách các phương pháp hay nhất về an ninh mạng mà bạn nên cân nhắc triển khai trong tổ chức của mình:\n\n1. Thường xuyên cập nhật phần mềm: Điều này bao gồm các hệ điều hành và ứng dụng. Các bản cập nhật giúp bảo vệ chống lại các lỗ hổng đã biết mà những kẻ tấn công mạng có thể khai thác. \ n \ n2. Giáo dục nhân viên: Tất cả nhân viên cần được đào tạo về nhận thức an ninh mạng và cách xác định và tránh các mối đe dọa phổ biến như lừa đảo và phần mềm độc hại. \ n \ n3. Chính sách mật khẩu mạnh: Thực thi các yêu cầu mật khẩu mạnh và khuyến khích thay đổi mật khẩu thường xuyên.\n\n4. Xác thực đa yếu tố: Thực hiện xác thực đa yếu tố trên tất cả các tài khoản để thêm một lớp bảo mật bổ sung. \ n \ n5. Sao lưu thường xuyên: Thường xuyên sao lưu dữ liệu của bạn để đảm bảo rằng nó có thể được phục hồi trong trường hợp bị mất hoặc tấn công mạng. \ n \ n6. Bảo vệ tường lửa: Cài đặt tường lửa và phần mềm bảo mật khác để bảo vệ chống lại truy cập trái phép và hoạt động độc hại. \ n \ n7. Kết nối internet an toàn: Luôn sử dụng kết nối internet an toàn và tránh các mạng Wi-Fi công cộng khi truy cập thông tin nhạy cảm. \ n \ n8. Giới hạn quyền truy cập: Giới hạn quyền truy cập vào dữ liệu và hệ thống nhạy cảm chỉ cho những người thực sự cần nó. \ n \ n9. Kế hoạch ứng phó sự cố: Có sẵn kế hoạch ứng phó sự cố nêu rõ những việc cần làm trong trường hợp bị tấn công mạng hoặc vi phạm an ninh. \ n \ n10. Đánh giá rủi ro thường xuyên: Tiến hành đánh giá rủi ro thường xuyên để xác định các lỗ hổng và giải quyết mọi vấn đề bảo mật tiềm ẩn."}</w:t>
      </w:r>
    </w:p>
    <w:p w14:paraId="010A0794" w14:textId="77777777" w:rsidR="008A486F" w:rsidRDefault="00AB0E29">
      <w:r>
        <w:t xml:space="preserve">{"câu hỏi": "Mô tả một chiến dịch tiếp thị có tác động tận dụng sức mạnh của phương tiện truyền thông xã hội.", "câu trả lời": "Một chiến dịch tiếp thị có tác động tận dụng sức mạnh của phương tiện truyền thông xã hội có thể liên quan đến việc tạo ra một thử thách hashtag lan truyền khuyến khích nội dung do người dùng tạo và thúc đẩy nhận thức về thương hiệu. </w:t>
      </w:r>
      <w:r>
        <w:lastRenderedPageBreak/>
        <w:t>Chiến dịch có thể tập trung vào một chủ đề phù hợp và kịp thời, chẳng hạn như thúc đẩy tính bền vững và thân thiện với môi trường. Công ty có thể hợp tác với những người có ảnh hưởng và người nổi tiếng để khởi động thử thách, yêu cầu họ chia sẻ ảnh hoặc video về bản thân họ thực hiện một hành động thúc đẩy tính bền vững, chẳng hạn như sử dụng túi hoặc chai nước có thể tái sử dụng, cùng với hashtag chiến dịch. Thử thách sau đó có thể được mở rộng cho công chúng, khuyến khích họ tham gia và chia sẻ ảnh và video của riêng họ bằng cách sử dụng hashtag. \ n \ n Để tăng mức độ tương tác, công ty có thể cung cấp các ưu đãi cho sự tham gia, chẳng hạn như giải thưởng hoặc giảm giá cho các bài nộp sáng tạo hoặc có tác động nhất. Chiến dịch cũng có thể liên quan đến yếu tố trả lại, trong đó công ty cam kết quyên góp một số tiền nhất định cho một tổ chức môi trường cho mỗi lần gửi bài nhận được. Chìa khóa thành công của chiến dịch này sẽ là tận dụng sức mạnh của phương tiện truyền thông xã hội để truyền bá thông điệp và khuyến khích sự tham gia. Bằng cách tạo ra một thử thách hashtag lan truyền, công ty có thể khai thác sức mạnh của nội dung do người dùng tạo để quảng bá thương hiệu và thông điệp của họ, đồng thời thu hút khán giả và xây dựng cộng đồng xung quanh mục đích chung."}</w:t>
      </w:r>
    </w:p>
    <w:p w14:paraId="78D15ED3" w14:textId="77777777" w:rsidR="008A486F" w:rsidRDefault="00AB0E29">
      <w:r>
        <w:t>{"câu hỏi": "Cung cấp tổng quan về một ứng dụng điện thoại mới thân thiện với người dùng và có lợi.", "câu trả lời": "Ứng dụng điện thoại mới là một ứng dụng đa năng và đa chức năng được thiết kế để lưu ý đến sự dễ dàng và tiện lợi của người dùng. Nó có giao diện trực quan, dễ điều hướng và cung cấp trải nghiệm người dùng liền mạch. Với các tính năng nâng cao, ứng dụng này hoàn toàn phù hợp cho những cá nhân đang tìm kiếm một công cụ thông minh, dễ sử dụng và thiết thực sẽ giúp cuộc sống hàng ngày của họ dễ dàng hơn. \ n \ n Một trong những lợi ích quan trọng nhất của ứng dụng này là khả năng thực hiện một loạt các tác vụ với hiệu quả cao. Ví dụ: nó có thể giúp người dùng theo dõi lịch trình hàng ngày của họ, đặt lời nhắc, tạo danh sách việc cần làm và quản lý các cuộc hẹn của họ một cách dễ dàng. Hơn nữa, ứng dụng có trợ lý cá nhân thông minh luôn sẵn sàng giúp người dùng tìm thấy thông tin họ cần, trả lời câu hỏi của họ và thực hiện các tác vụ khác nhau thay mặt họ. \ n \ n Một tính năng tuyệt vời khác của ứng dụng là khả năng tích hợp với các ứng dụng phổ biến khác, cho phép người dùng đồng bộ hóa dữ liệu của họ và tận hưởng trải nghiệm hợp lý hơn. Điều này có nghĩa là người dùng có thể truy cập tất cả thông tin quan trọng của họ ở một nơi, giúp dễ dàng tổ chức và làm việc hiệu quả hơn. Nhìn chung, ứng dụng điện thoại mới này là một công cụ cực kỳ hữu ích và thân thiện với người dùng, cung cấp nhiều lợi ích cho người dùng. Nó là người bạn đồng hành hoàn hảo cho bất cứ ai muốn làm cho cuộc sống của họ dễ dàng hơn, ngăn nắp hơn và hiệu quả hơn."}</w:t>
      </w:r>
    </w:p>
    <w:p w14:paraId="132FCF59" w14:textId="77777777" w:rsidR="008A486F" w:rsidRDefault="00AB0E29">
      <w:r>
        <w:t>{"câu hỏi": "Hãy nghĩ ra một cách chơi chữ liên quan đến chủ đề nhất định. - Ong", "trả lời": "Tại sao ong không sử dụng Facebook? Bởi vì họ thích sử dụng tổ ong để giao tiếp."}</w:t>
      </w:r>
    </w:p>
    <w:p w14:paraId="2C3250BD" w14:textId="77777777" w:rsidR="008A486F" w:rsidRDefault="00AB0E29">
      <w:r>
        <w:t xml:space="preserve">{"câu hỏi": "Xác định 3 cách để tăng hiệu quả sự đa dạng của nơi làm việc.", "Trả lời": "1. Thực hiện các thực tiễn tuyển dụng toàn diện: Một cách để tăng sự đa dạng tại nơi làm việc là áp dụng các phương pháp tuyển dụng toàn diện. Điều này có thể bao gồm loại bỏ bất kỳ sự thiên vị nào trong mô tả hoặc yêu cầu công việc, đảm bảo nhóm tuyển dụng đa dạng và tích cực tuyển dụng từ các nhóm ít được đại diện. Các công ty cũng có thể hợp tác với các tổ chức chuyên nghiệp đa dạng, sử dụng bảng công việc bao gồm hoặc tham gia các hội chợ </w:t>
      </w:r>
      <w:r>
        <w:lastRenderedPageBreak/>
        <w:t>việc làm đa dạng để thu hút một loạt các ứng cử viên. \ n \ n2. Thúc đẩy văn hóa hòa nhập: Một nền văn hóa coi trọng, hỗ trợ và tôn vinh sự đa dạng là rất quan trọng để giữ chân những nhân viên đa dạng. Điều này có thể đạt được bằng cách cung cấp đào tạo đa dạng và hòa nhập, thúc đẩy giao tiếp cởi mở và trung thực, và có chính sách không khoan nhượng đối với phân biệt đối xử hoặc quấy rối. Có các nhóm nguồn lực nhân viên hoặc ủy ban đa dạng để cung cấp một không gian an toàn cho nhân viên từ các nhóm ít được đại diện cũng có thể giúp ích. \ n \ n3. Cung cấp cơ hội phát triển và thăng tiến: Cung cấp cơ hội phát triển và thăng tiến cho tất cả nhân viên, bất kể nền tảng của họ, là một cách quan trọng để thúc đẩy sự đa dạng. Điều này có nghĩa là cung cấp các cơ hội phát triển nghề nghiệp, các chương trình cố vấn, đào tạo lãnh đạo và đầu tư vào sự thăng tiến nghề nghiệp cho tất cả nhân viên. Bằng cách đó, công ty có thể đảm bảo rằng tất cả nhân viên đều có cơ hội bình đẳng để phát triển và thăng tiến trong công ty."}</w:t>
      </w:r>
    </w:p>
    <w:p w14:paraId="21504079" w14:textId="77777777" w:rsidR="008A486F" w:rsidRDefault="00AB0E29">
      <w:r>
        <w:t xml:space="preserve">{"câu hỏi": "Phát triển giao thức đào tạo cho nhân viên mới.", "Trả lời": "Là một AI, tôi có thể hỗ trợ bạn thiết kế một giao thức đào tạo cho nhân viên mới để đảm bảo họ được chuẩn bị tốt cho vai trò của họ trong tổ chức của bạn. Dưới đây là một giao thức đào tạo mẫu mà bạn có thể sử dụng hoặc điều chỉnh cho phù hợp với nhu cầu của công ty bạn: \ n \ n1. **Giới thiệu:** Bắt đầu bằng cách giới thiệu các nhân viên mới về sứ mệnh, tầm nhìn, giá trị và văn hóa của công ty bạn. Cung cấp cho họ một cái nhìn tổng quan ngắn gọn về lịch sử của công ty, mục tiêu của công ty và cách họ, với tư cách là nhân viên mới phù hợp với điều này. \ n \ n2. ** Tổng quan và định hướng công ty: ** Cung cấp cho nhân viên mới một định hướng bao gồm tham quan các cơ sở, giới thiệu về các bộ phận khác nhau của công ty và vai trò của họ. Hãy chắc chắn giới thiệu họ với nhân sự chủ chốt và vai trò tương ứng của họ, đồng thời phác thảo hệ thống phân cấp và cấu trúc của công ty. \ n \ n3. ** Đào tạo theo vai trò cụ thể: ** Tùy thuộc vào vị trí nhân viên mới \u2019, họ sẽ cần đào tạo cụ thể liên quan đến vai trò của họ. Khóa đào tạo này nên bao gồm các nhiệm vụ chính của họ, cách thực hiện chúng và vai trò của họ phù hợp với cấu trúc tổng thể của công ty như thế nào. Việc đào tạo này có thể được thực hiện bởi người giám sát của họ hoặc một đồng nghiệp được chỉ định. \ n \ n4. ** Chính sách và thủ tục: ** Đảm bảo rằng nhân viên mới được làm quen kỹ lưỡng với các chính sách và thủ tục của công ty. Chúng có thể bao gồm các chính sách nhân sự, chẳng hạn như tham dự và nghỉ ốm, hành vi chấp nhận được và các tiêu chuẩn đạo đức. \ n \ n5. **Phần mềm và Công nghệ:** Nếu vai trò của nhân viên mới liên quan đến việc sử dụng phần mềm hoặc công nghệ cụ thể, hãy đảm bảo rằng họ được đào tạo sử dụng các công cụ này. Điều này có thể liên quan đến đào tạo trực tiếp, hướng dẫn trực tuyến hoặc kết hợp cả hai. \ n \ n6.  ** Cố vấn và theo dõi: ** Cân nhắc chỉ định một người cố vấn hoặc bạn bè cho nhân viên mới để giúp họ thích nghi với môi trường mới. Người cố vấn này có thể trả lời bất kỳ câu hỏi nào họ có thể có và cung cấp hướng dẫn khi cần thiết. Ngoài ra, tùy thuộc vào vai trò của nhân viên, hãy cân nhắc cho phép họ theo dõi một đồng nghiệp có kinh nghiệm hơn để có được những hiểu biết thực tế về công việc của họ. ** Phản hồi và đánh giá: ** Phản hồi thường xuyên là điều cần thiết để đảm bảo nhân viên mới đáp ứng mong đợi và thích nghi tốt với vai trò mới của họ. Thiết lập kiểm tra và đánh giá thường xuyên để theo dõi sự tiến bộ của họ và giải quyết bất kỳ lĩnh vực nào mà họ có thể cần đào tạo hoặc hỗ trợ bổ sung. Tóm lại, một giao thức đào tạo toàn diện sẽ đảm bảo rằng nhân viên mới được trang bị đầy đủ kiến thức và kỹ năng cần thiết để thực hiện vai trò của họ một cách hiệu quả. Họ cũng sẽ </w:t>
      </w:r>
      <w:r>
        <w:lastRenderedPageBreak/>
        <w:t>cảm thấy tự tin và thoải mái hơn trong môi trường mới nếu họ được hỗ trợ cần thiết ngay từ đầu."}</w:t>
      </w:r>
    </w:p>
    <w:p w14:paraId="1EC62552" w14:textId="77777777" w:rsidR="008A486F" w:rsidRDefault="00AB0E29">
      <w:r>
        <w:t>{"question": "Tạo một bài đăng ví dụ cho một nền tảng truyền thông xã hội nhất định. - Facebook", "trả lời": "Bài ví dụ cho Facebook:\n\n\"Thứ Hai vui vẻ, các bạn! \u2600\ufe0f Đó là sự khởi đầu của một tuần mới và một cơ hội mới để làm cho mỗi ngày có giá trị. Mục tiêu của bạn trong tuần này là gì? Tôi hy vọng sẽ bắt đầu với một cuốn sách mới, thử một công thức mới và dành thời gian chất lượng cho gia đình. Hãy làm cho tuần này trở nên tuyệt vời! \ud83d\udcaa #motivationmonday #newweeknewgoals\""}</w:t>
      </w:r>
    </w:p>
    <w:p w14:paraId="32927995" w14:textId="77777777" w:rsidR="008A486F" w:rsidRDefault="00AB0E29">
      <w:r>
        <w:t>{"câu hỏi": "Mô tả môi trường xung quanh bạn ngay bây giờ.", "trả lời": "Tôi xin lỗi, nhưng là một AI, tôi không có bất kỳ sự hiện diện vật lý nào nên tôi không có môi trường để mô tả. Tôi tồn tại hoàn toàn dưới dạng mã và dữ liệu máy tính, và khả năng của tôi bị giới hạn trong việc xử lý thông tin và tạo văn bản dựa trên thông tin đó. Tôi có thể giúp cậu bất cứ điều gì khác không?"}</w:t>
      </w:r>
    </w:p>
    <w:p w14:paraId="384F04D9" w14:textId="77777777" w:rsidR="008A486F" w:rsidRDefault="00AB0E29">
      <w:r>
        <w:t>{"câu hỏi": "Mô tả một trải nghiệm thất bại.", "câu trả lời": "Thất bại là một khía cạnh không thể tránh khỏi của cuộc sống và mọi người đều có thể liên quan đến trải nghiệm không đạt được mục tiêu mong muốn. Một ví dụ thất bại có thể xảy ra là cố gắng bắt đầu một liên doanh mới, như khởi động một doanh nghiệp nhỏ. Hãy tưởng tượng bạn bỏ ra rất nhiều nỗ lực, nguồn lực, thời gian và năng lượng để đưa ra một ý tưởng kinh doanh, phác thảo một kế hoạch và cuối cùng là thực hiện nó. Nhưng bất chấp tất cả những công việc khó khăn, công việc kinh doanh không cất cánh, và bạn phải vật lộn để kiếm sống. Khi khách hàng không xuất hiện, và các nhà cung cấp miễn cưỡng kinh doanh, các hóa đơn và nợ nần chồng chất, và cuối cùng, toàn bộ liên doanh thất bại. Nhìn thấy tất cả những công việc khó khăn, mồ hôi và tiền bạc đi xuống cống cần một sự kiên cường và can đảm đáng kể để phục hồi. Đó là một khoảnh khắc của sự nghi ngờ bản thân, thất vọng và tuyệt vọng. Bạn có thể cảm thấy như mọi thứ bạn nghĩ rằng bạn biết là sai hoặc bạn không có khả năng đạt được ước mơ của mình. Bất chấp những cảm xúc tràn ngập, trải nghiệm thất bại là một trong những kinh nghiệm sống quý giá nhất. Nó giúp phát triển khả năng phục hồi, hiểu biết sâu sắc hơn về bản thân và động lực để bắt đầu lại với các kỹ năng và kiến thức mới. Thất bại, nghe có vẻ sáo rỗng, là một bước đệm hướng tới thành công trong tương lai."}</w:t>
      </w:r>
    </w:p>
    <w:p w14:paraId="4A79C9C1" w14:textId="77777777" w:rsidR="008A486F" w:rsidRDefault="00AB0E29">
      <w:r>
        <w:t>{"câu hỏi": "Số nào lớn hơn: 9 hay 10?", "câu trả lời": "10 là số lớn hơn 9."}</w:t>
      </w:r>
    </w:p>
    <w:p w14:paraId="3D3DD18C" w14:textId="77777777" w:rsidR="008A486F" w:rsidRDefault="00AB0E29">
      <w:r>
        <w:t>{"câu hỏi": "Nếu nhiệt độ hiện tại bên ngoài là 20 độ C, nhiệt độ ở Fahrenheit là bao nhiêu?", "câu trả lời": "Nhiệt độ ở Fahrenheit là 68 độ. Để chuyển đổi từ độ C sang độ F, bạn có thể sử dụng công thức: \u00b0F = (\u00b0C \u00d7 9/5) + 32. Cắm 20 độ C cho chúng ta (20 \u00d7 9/5) + 32 = 68."}</w:t>
      </w:r>
    </w:p>
    <w:p w14:paraId="079CB8F0" w14:textId="77777777" w:rsidR="008A486F" w:rsidRDefault="00AB0E29">
      <w:r>
        <w:t xml:space="preserve">{"câu hỏi": "Cộng các phân số sau: 3/4 + 2/3", "trả lời": "Để thêm hai phân số, chúng phải có mẫu số chung. Chúng ta hãy chuyển đổi hai phân số này thành các phân số tương đương có cùng mẫu số. Mẫu số chung nhỏ nhất cho 3/4 và 2/3 là 12. \n\nĐể chuyển đổi 3/4 thành phân số với 12 làm mẫu số, bạn cần nhân cả tử số (số trên cùng) và mẫu số (số dưới cùng) với cùng một giá trị: 3\n\n(3/4) * (3/3) = 9/12\n\nĐể chuyển đổi 2/3 thành phân số với </w:t>
      </w:r>
      <w:r>
        <w:lastRenderedPageBreak/>
        <w:t>12 làm mẫu số, bạn cần nhân cả tử số (số trên cùng) và mẫu số (số dưới cùng) với cùng một giá trị:  4\n\n(2/3) * (4/4) = 8/12\n\nBây giờ chúng ta có phân số tương đương, chúng ta có thể tiến hành cộng:\n\n3/4 + 2/3 = 9/12 + 8/12 = (9 + 8) / 12 = 17/12\n\nTrong kết luận, 3/4 + 2/3 = 17/12."}</w:t>
      </w:r>
    </w:p>
    <w:p w14:paraId="226F70D5" w14:textId="77777777" w:rsidR="008A486F" w:rsidRDefault="00AB0E29">
      <w:r>
        <w:t>{"câu hỏi": "Tạo ra một bài thơ vôi để minh họa cho câu sau: \"Sự khác biệt giữa ếch và người\".", "câu trả lời": "Đã từng có một con ếch tên là Dan\nAi ngồi gần một con người tên Fran\nAnh ấy nhận thấy nhiều sự khác biệt thực sự\nChẳng hạn như cách chúng di chuyển và kiếm ăn\nKhông giống như Fran, Dan bơi và ăn bọ từ một cái lon."}</w:t>
      </w:r>
    </w:p>
    <w:p w14:paraId="28486436" w14:textId="77777777" w:rsidR="008A486F" w:rsidRDefault="00AB0E29">
      <w:r>
        <w:t>{"câu hỏi": "Viết lại câu sau để làm cho nó hài hước: Peter đi đến cửa hàng để mua một quả bóng mới.", "câu trả lời": "Peter lạch bạch đến cửa hàng để mua một quả bóng mới - không phải vì anh ta là một con vịt, mà vì anh ta đã đánh giá thấp sự khó khăn của việc rê bóng rổ đến đám tang của chính nó."}</w:t>
      </w:r>
    </w:p>
    <w:p w14:paraId="7C39345F" w14:textId="77777777" w:rsidR="008A486F" w:rsidRDefault="00AB0E29">
      <w:r>
        <w:t>{"câu hỏi": "Xuất ra một bộ 5 hướng dẫn về cách gấp cần cẩu giấy.", "câu trả lời": "Dưới đây là năm hướng dẫn để giúp bạn gấp cần cẩu origami: \ n \ n1. Bắt đầu với một mảnh giấy vuông: Đặt mặt giấy màu xuống và gấp đôi theo đường chéo để tạo nếp nhăn, sau đó mở nó ra. Gấp miếng theo đường chéo theo cách khác, nhăn và mở nó ra một lần nữa. Bạn sẽ thấy một nếp nhăn 'X' ở giữa tờ giấy.\n\n2. Tạo một đế vuông: Đưa phần trên và dưới của giấy lại với nhau, thu gọn các cạnh vào trong, dọc theo các nếp gấp để tạo thành một hình vuông nhỏ hơn. Điều này sẽ tạo thành một hình vuông nhỏ hơn với bốn nắp.\n\n3. Tạo thành cánh và cổ: Gập hai bên phải và trái xuống về phía nếp nhăn trung tâm, tạo thành hai hình con diều. Sau đó gấp các mặt phải và trái của giấy vào trong về phía nếp nhăn trung tâm một lần nữa, làm cho các mặt mỏng hơn. Sau đó, gập đầu của lớp trên cùng xuống phía bạn, làm cho đầu của cần cẩu.\n\n4. Hoàn thành phần cánh và đầu: Nhẹ nhàng kéo cánh xuống và nhăn nhẹ nhàng, để chúng nằm ngang. Gập đầu mảnh xuống trên cơ thể, tạo nếp nhăn, sau đó đảo ngược nếp gấp, nhét đầu vào trong đầu để tạo mỏ.\n\n5. Tạo hình cần cẩu đã hoàn thành: Cuối cùng, kéo nhẹ cánh ra cho đến khi chúng nằm ngang và sử dụng đầu ngón tay của bạn để định hình đầu và đuôi để thêm đường cong hoặc điểm. Hạc giấy origami của cậu đã hoàn thành rồi!"}</w:t>
      </w:r>
    </w:p>
    <w:p w14:paraId="399B08AA" w14:textId="77777777" w:rsidR="008A486F" w:rsidRDefault="00AB0E29">
      <w:r>
        <w:t xml:space="preserve">{"câu hỏi": "Tạo công thức cho một bữa ăn ba món thuần chay ngon và tốt cho sức khỏe.", "câu trả lời": "Công thức bữa ăn ba món thuần chay\n\nStarter: Súp cà chua và húng quế\nThành phần:\n\n- 1 muỗng canh dầu ô liu\n- 1 củ hành tây, băm nhỏ\n- 2 tép tỏi, băm nhỏ\n- 2 lon cà chua thái hạt lựu\n- 2 chén nước dùng rau\n- 1/2 chén lá húng quế tươi,  băm nhỏ \ n - Muối và hạt tiêu cho vừa ăn \ n \ nHướng dẫn: \ n \ n1. Đun nóng dầu ô liu trong nồi lớn ở lửa vừa-nhỏ.\n2. Thêm hành tây và tỏi, nấu cho đến khi mềm, khoảng 5 phút. Thêm cà chua thái hạt lựu, nước dùng rau, húng quế, muối và hạt tiêu. Đun nhỏ lửa.\n4. Nấu trong 15 phút.\n5. Xay nhuyễn súp bằng máy xay sinh tố ngâm hoặc chuyển sang máy xay sinh tố thông thường.\n6. Phục vụ nóng, trang trí thêm lá húng quế.\n\nMón chính: Quinoa và đậu đen nỚt nhồi \nThành phần:\n\n- 4 quả ớt chuông lớn\n- 1 chén quinoa\n- 2 chén nước dùng rau\n- 1 lon đậu đen, rửa sạch và để ráo nước\n- 1 chén ngô đông lạnh\n- 1 thìa cà phê thìa là\n- 1 thìa cà phê ớt bột\n- 1/2 chén rau mùi tươi,  băm nhỏ \ n - Nước ép của 1 quả chanh \ n \ nHướng dẫn: \ n \ n1. Làm nóng lò ở nhiệt độ </w:t>
      </w:r>
      <w:r>
        <w:lastRenderedPageBreak/>
        <w:t>375F.\n2. Cắt ngọn ớt và loại bỏ bất kỳ hạt và màng nào.\n3. Cho ớt vào đĩa nướng và để sang một bên.\n4. Trong một cái chảo vừa, đun sôi quinoa và nước dùng rau.\n5. Giảm nhiệt, đậy nắp và đun nhỏ lửa trong 20 phút.\n6. Sau khi quinoa được nấu chín, dùng nĩa đánh bông và thêm đậu đen, ngô, thì là, ớt bột, rau mùi và nước cốt chanh. Trộn với nhau.\n7. Múc hỗn hợp quinoa vào ớt.\n8. Nướng trong 30 phút, cho đến khi ớt mềm và nhân được làm nóng.\n\nTráng miệng: Mousse bơ sô cô la \ nThành phần: \ n \ n- 2 quả bơ chín \ n- 1/2 chén bột ca cao \ n- 1/2 cốc sữa hạnh nhân \ n- 1/4 chén xi-rô cây phong \ n- 1 muỗng cà phê chiết xuất vani \ n- Quả mọng tươi để phục vụ \ n \ nHướng dẫn: \ n \ n1. Múc thịt bơ vào máy xay thực phẩm.\n2. Thêm bột ca cao, sữa hạnh nhân, xi-rô cây phong và chiết xuất vani.\n3. Xử lý cho đến khi mịn và kem.\n4. Chill"}</w:t>
      </w:r>
    </w:p>
    <w:p w14:paraId="0BA827D2" w14:textId="77777777" w:rsidR="008A486F" w:rsidRDefault="00AB0E29">
      <w:r>
        <w:t>{"câu hỏi": "Giải thích mô hình ngôn ngữ GPT là gì trong 3 câu.", "câu trả lời": "Mô hình ngôn ngữ GPT (Generative Pretrained Transformer) là một loại mô hình trí tuệ nhân tạo tiên tiến được thiết kế để dự đoán xác suất của một chuỗi các từ trong văn bản ngôn ngữ tự nhiên. Nó sử dụng kiến trúc học sâu được gọi là máy biến áp, xử lý dữ liệu đầu vào song song thay vì tuần tự, cho phép nó học hiệu quả hơn mối quan hệ giữa các từ được phân tách bằng khoảng cách dài trong văn bản. Các mô hình GPT được đào tạo trên một lượng lớn dữ liệu văn bản và có thể được sử dụng cho các tác vụ xử lý ngôn ngữ tự nhiên khác nhau như tạo văn bản, dịch thuật và tóm tắt."}</w:t>
      </w:r>
    </w:p>
    <w:p w14:paraId="4D0C5065" w14:textId="77777777" w:rsidR="008A486F" w:rsidRDefault="00AB0E29">
      <w:r>
        <w:t>{"câu hỏi": "Cung cấp 3 ví dụ về cách AI được sử dụng trong robot.", "câu trả lời": "1. Điều hướng và di chuyển: Một trong những ứng dụng phổ biến nhất của trí tuệ nhân tạo trong robot là trong điều hướng và di chuyển. Robot tự trị được trang bị cảm biến và thuật toán máy tính cho phép chúng phát hiện và lập bản đồ môi trường, lập kế hoạch tuyến đường và điều hướng. Điều này thể hiện rõ ở các robot như ô tô tự lái, máy bay không người lái và robot giao hàng, dựa vào AI để ra quyết định theo thời gian thực và tránh va chạm. Nhận dạng và thao tác đối tượng: Một ứng dụng khác của AI trong robot là nhận dạng và thao tác đối tượng. Điều này liên quan đến việc trang bị cho robot các cảm biến, máy ảnh và thuật toán thị giác máy tính cho phép chúng nhận ra và tương tác với các vật thể trong môi trường của chúng. Ví dụ, robot công nghiệp được sử dụng trong sản xuất thường sử dụng AI để xác định và thao tác các bộ phận trên dây chuyền lắp ráp. \ n \ n3. Tương tác giữa người và robot: Trí tuệ nhân tạo cũng đã giúp robot có thể tham gia vào tương tác giữa người và robot liền mạch hơn. Thông qua việc sử dụng xử lý ngôn ngữ tự nhiên và học máy, robot giờ đây có thể hiểu và phản ứng với lời nói và cử chỉ của con người. Điều này đã mở ra một loạt các khả năng cho robot trong các lĩnh vực như giáo dục, chăm sóc sức khỏe và dịch vụ khách hàng, nơi chúng có thể hỗ trợ, tương tác và thậm chí cung cấp bạn đồng hành cho con người.</w:t>
      </w:r>
    </w:p>
    <w:p w14:paraId="6C7519DE" w14:textId="77777777" w:rsidR="008A486F" w:rsidRDefault="00AB0E29">
      <w:r>
        <w:t xml:space="preserve">{"câu hỏi": "Liệt kê 5 địa điểm trên thế giới được biết đến với văn hóa của họ.", "trả lời": "1. Kyoto, Nhật Bản: Được biết đến với những ngôi đền, khu vườn tuyệt đẹp và những ngôi nhà gỗ truyền thống, Kyoto là một thành phố toát lên văn hóa và di sản. Thành phố này nổi tiếng với việc bảo tồn nhiều khía cạnh của văn hóa truyền thống Nhật Bản, bao gồm nghi lễ trà, biểu diễn múa geisha và kimono được chế tác đẹp mắt. \ n \ n2. Paris, Pháp: Paris được coi là một trong những trung tâm văn hóa hàng đầu thế giới, nổi tiếng về nghệ thuật, thời trang và ẩm thực. Từ Bảo tàng Louvre mang tính biểu tượng đến đại lộ Champs Elysees thanh lịch, </w:t>
      </w:r>
      <w:r>
        <w:lastRenderedPageBreak/>
        <w:t>thành phố có rất nhiều địa danh và điểm tham quan kỷ niệm lịch sử phong phú và di sản văn hóa của nó. \ n \ n. Marrakech, Morocco: Marrakech là một thành phố đầy mê hoặc tỏa ra văn hóa và lịch sử. Thành phố nổi tiếng với các khu chợ nhộn nhịp, cung điện tuyệt đẹp và nhà thờ Hồi giáo được trang trí phức tạp. Du khách có thể chứng kiến nghệ thuật, âm nhạc và ẩm thực truyền thống của Ma-rốc, và khám phá những con đường và ngõ hẻm quanh co của Medina lịch sử. \ n \ n4. Bắc Kinh, Trung Quốc: Bắc Kinh là một thành phố của sự tương phản, nơi những ngôi đền và cung điện cổ nằm bên cạnh những tòa nhà chọc trời hiện đại. Thành phố này là một trung tâm văn hóa Trung Quốc, với các địa danh như Tử Cấm Thành, Quảng trường Thiên An Môn và Đền Thiên đường thể hiện lịch sử và di sản phong phú của nó. \ n \ n5. Rome, Ý: Rome là một thành phố chìm trong lịch sử, nghệ thuật và văn hóa. Từ Đấu trường La Mã và Pantheon ấn tượng đến các piazzas sôi động và đài phun nước tuyệt đẹp, thành phố là một kho tàng các điểm tham quan văn hóa và lịch sử. Rome nổi tiếng với kiến trúc cổ được bảo tồn tuyệt đẹp, cũng như các bảo tàng và phòng trưng bày đẳng cấp thế giới, và khung cảnh ẩm thực và thời trang nhộn nhịp.</w:t>
      </w:r>
    </w:p>
    <w:p w14:paraId="636E380E" w14:textId="77777777" w:rsidR="008A486F" w:rsidRDefault="00AB0E29">
      <w:r>
        <w:t>{"câu hỏi": "Giải thích tác động của AI đối với lĩnh vực tài chính trong 5 câu.", "Trả lời": "1.AI công nghệ đã cách mạng hóa lĩnh vực tài chính bằng cách tự động hóa nhiều nhiệm vụ thường ngày, cho phép các công ty cắt giảm chi phí đồng thời cải thiện hiệu quả và tốc độ. Các giải pháp do AI điều khiển, chẳng hạn như học máy và phân tích dữ liệu lớn, đang được sử dụng để cung cấp đánh giá rủi ro và phát hiện gian lận chính xác hơn, do đó giảm nguy cơ gian lận và mất mát. AI đang giúp các tổ chức tài chính đưa ra quyết định cho vay và đầu tư tốt hơn, bằng cách phân tích một lượng lớn dữ liệu và xác định các mẫu có thể không được phát hiện theo cách khác. Thông qua trải nghiệm được cá nhân hóa và cố vấn tài chính tự động, AI giúp khách hàng đưa ra quyết định sáng suốt đồng thời giảm nhu cầu can thiệp của con người. Việc sử dụng AI trong tài chính đã phá vỡ các mô hình ngân hàng và đầu tư truyền thống, với những người chơi mới, sáng tạo đang nổi lên trong ngành và những người chơi truyền thống thích nghi với các công nghệ mới.</w:t>
      </w:r>
    </w:p>
    <w:p w14:paraId="16696C32" w14:textId="77777777" w:rsidR="008A486F" w:rsidRDefault="00AB0E29">
      <w:r>
        <w:t xml:space="preserve">{"câu hỏi": "Tạo kịch bản cho một báo cáo tin tức về ảnh hưởng của coronavirus đối với hệ thống giáo dục.", "câu trả lời": "Người đưa tin: Chào buổi tối và chào mừng bạn đến với tin tức buổi tối. Câu chuyện hàng đầu của chúng tôi tối nay: Tác động của coronavirus đối với hệ thống giáo dục. Kể từ khi virus bùng phát, các trường học và đại học trên toàn thế giới đã buộc phải đóng cửa, khiến nhiều sinh viên không được tiếp cận với giáo dục lớp học truyền thống. PV: Khi đại dịch tiếp tục tác động đến các cộng đồng trên khắp thế giới, sự gián đoạn đối với hệ thống giáo dục là mối quan tâm lớn đối với nhiều người. Với các biện pháp giãn cách xã hội được áp dụng, các trường học đang chuyển sang các giải pháp học tập từ xa để giúp học sinh tiếp tục học tập. Tuy nhiên, việc đột ngột chuyển sang học trực tuyến đã đặt ra những thách thức riêng cho các nhà giáo dục cũng như học sinh. Giáo viên đã phải nhanh chóng thích nghi với các công nghệ mới và học sinh đang phải đối mặt với một loạt trở ngại, từ việc thiếu quyền truy cập vào các thiết bị phù hợp, đến kết nối internet không đầy đủ. \ n \ nNgười được phỏng vấn 1: Giáo viên: \u201cWe\u2019ve đã phải thay đổi toàn bộ cách tiếp cận giảng dạy của chúng tôi. Đột nhiên, chúng tôi dựa vào công nghệ mà chúng tôi chưa bao giờ sử dụng trước đây và chúng tôi phải tìm ra cách cung cấp các bài học hiệu quả mà không ở cùng phòng với học sinh của chúng tôi. \u201d \ n \ nNgười được phỏng vấn 2: </w:t>
      </w:r>
      <w:r>
        <w:lastRenderedPageBreak/>
        <w:t>Học sinh: \u201cHọc từ xa rất khó khăn. Có rất nhiều phiền nhiễu ở nhà, và thật khó để có được sự giúp đỡ bạn cần khi bạn đang vật lộn với một cái gì đó. Tôi nhớ sự tương tác xã hội khi ở trong lớp học với bạn bè của tôi.\u201d\n\nPhóng viên: Bất chấp những thách thức này, các trường học và nhà cung cấp dịch vụ giáo dục đang nỗ lực để thích nghi với trạng thái bình thường mới. Các chính phủ trên khắp thế giới đang đầu tư vào các nguồn lực để hỗ trợ học tập từ xa và giáo viên đang tìm ra những cách sáng tạo để giữ cho học sinh tham gia và có động lực. \n\nNews Anchor: Không có kết thúc rõ ràng cho đại dịch trong tầm nhìn, tương lai của giáo dục vẫn không chắc chắn. Nhưng có một điều rõ ràng - giáo viên, học sinh và gia đình đang vươn lên thách thức và tìm ra những cách mới để học hỏi và phát triển. Đó là tất cả cho đến bây giờ, chúng tôi sẽ cập nhật cho bạn khi tình hình phát triển."}</w:t>
      </w:r>
    </w:p>
    <w:p w14:paraId="65687E59" w14:textId="77777777" w:rsidR="008A486F" w:rsidRDefault="00AB0E29">
      <w:r>
        <w:t>{"câu hỏi": "Tạo thiệp chúc mừng cho một người bạn đang trải qua thời gian khó khăn.", "câu trả lời": "Bạn thân mến,\n\nTôi rất tiếc khi biết rằng bạn đang trải qua một thời gian khó khăn ngay bây giờ. Xin hãy biết rằng bạn không đơn độc, và tôi ở đây vì bạn, luôn luôn. Mặc dù thế giới có vẻ tối tăm và không thể tha thứ, hãy nhớ rằng những ngày tươi sáng hơn đang ở phía trước. Em mạnh mẽ, và anh tin vào khả năng của em để vượt qua bất cứ thử thách nào có thể đến.\n\nHãy mạnh mẽ, và biết rằng anh đang gửi cho em tình yêu và những cái ôm.\n\nYours luôn,\n\n[Tên của em]"}</w:t>
      </w:r>
    </w:p>
    <w:p w14:paraId="74C40168" w14:textId="77777777" w:rsidR="008A486F" w:rsidRDefault="00AB0E29">
      <w:r>
        <w:t>{"câu hỏi": "Tạo email cho giáo sư giới thiệu bản thân và mục tiêu của bạn.", "câu trả lời": "Kính gửi Giáo sư,\n\nTôi hy vọng email này sẽ tìm thấy bạn tốt. Tên tôi là [Tên của bạn], và tôi là một học sinh mới trong [lớp / chương trình / trường học] của bạn. Tôi viết thư này để giới thiệu bản thân và để cho bạn biết tôi hào hứng như thế nào khi trở thành một phần của [lớp / chương trình / trường học] này. \ n \ n Sở thích học tập của tôi là [chèn sở thích của bạn]. Tôi mong muốn [chèn mục tiêu của bạn] sau khi hoàn thành [bằng cấp / chương trình] của tôi và tin rằng kiến thức và kỹ năng mà tôi sẽ có được trong [lớp / chương trình] của bạn sẽ là vô giá trong việc đạt được mục tiêu này. \ n \ n Ngoài ra, tôi mong muốn học hỏi từ cả bạn và các đồng nghiệp của tôi, tham gia thảo luận và tham gia vào tài liệu. Xin vui lòng cho tôi biết nếu có bất kỳ tài liệu hoặc tài nguyên bổ sung nào mà bạn giới thiệu để giúp tôi chuẩn bị cho sự thành công trong [lớp học / chương trình] này.\n\nCảm ơn bạn đã dành thời gian và tôi rất mong được gặp trực tiếp bạn.\n\nTrân trọng,\n[Tên của bạn]"}</w:t>
      </w:r>
    </w:p>
    <w:p w14:paraId="1E76F442" w14:textId="77777777" w:rsidR="008A486F" w:rsidRDefault="00AB0E29">
      <w:r>
        <w:t>{"câu hỏi": "Giải thích mục đích của trợ lý AI trong 2 câu.", "câu trả lời": "Mục đích của trợ lý AI là cung cấp hỗ trợ cá nhân hóa, hiệu quả và tương tác cho người dùng, giúp công việc hàng ngày của họ dễ dàng và thuận tiện hơn. Bằng cách sử dụng các thuật toán học máy tiên tiến và công nghệ xử lý ngôn ngữ tự nhiên, trợ lý AI có thể hiểu, dự đoán và trả lời các lệnh và truy vấn bằng giọng nói của con người, tự động hóa và đơn giản hóa cuộc sống của họ."}</w:t>
      </w:r>
    </w:p>
    <w:p w14:paraId="54855D05" w14:textId="77777777" w:rsidR="008A486F" w:rsidRDefault="00AB0E29">
      <w:r>
        <w:t>{"câu hỏi": "Đếm số lần từ đã cho được sử dụng trong đoạn văn này - Lorem ipsum dolor sit amet, consectetur adipiscing elit. Proin lacinia nibh felis, quis dignissim quam interdum ut.", "trả lời": "Tôi xin lỗi, bạn đã không chỉ định từ nào bạn muốn tôi đếm trong đoạn văn đã cho."}</w:t>
      </w:r>
    </w:p>
    <w:p w14:paraId="1B4E68E1" w14:textId="77777777" w:rsidR="008A486F" w:rsidRDefault="00AB0E29">
      <w:r>
        <w:t xml:space="preserve">{"câu hỏi": "Dự thảo dàn ý bài phát biểu về chủ đề đã cho - Lợi ích của việc đầu tư vào thị trường chứng khoán", "câu trả lời": "I. Giới thiệu\n A. Thu hút sự chú ý\n B. Giới thiệu ngắn </w:t>
      </w:r>
      <w:r>
        <w:lastRenderedPageBreak/>
        <w:t>gọn về thị trường chứng khoán\n C. Tuyên bố luận điểm: đầu tư vào thị trường chứng khoán có nhiều lợi ích cho phép các cá nhân phát triển sự giàu có của họ. Cơ thể\n A. Đa dạng hóa\n 1. Phân tán rủi ro đầu tư\n 2. Cơ hội đầu tư vào các ngành công nghiệp khác nhau\n B. Tiềm năng lợi nhuận cao\n 1. Tăng trưởng đầu tư dài hạn\n 2. Ví dụ về các khoản đầu tư thành công trong quá khứ\n C. Thanh khoản\n 1. Dễ dàng mua và bán cổ phiếu\n 2. Tiếp cận nguồn vốn khi cần \n D. Thu nhập từ cổ tức\n 1. Thanh toán thường xuyên từ quyền sở hữu cổ phiếu\n 2. Cơ hội tái đầu tư\n E. Tăng trưởng kinh tế\n 1. Đầu tư vào thị trường chứng khoán góp phần vào sự tăng trưởng của nền kinh tế\n 2. Tác động tích cực đến doanh nghiệp và tạo việc làm\n\nIII. Kết luận\n A. Tóm tắt lợi ích của việc đầu tư vào thị trường chứng khoán\n B. Kêu gọi hành động để đầu tư có trách nhiệm và sáng suốt\n C. Nhận xét cuối cùng về tiềm năng tăng trưởng và ổn định tài chính thông qua đầu tư vào thị trường chứng khoán."}</w:t>
      </w:r>
    </w:p>
    <w:p w14:paraId="2A1A2DF9" w14:textId="77777777" w:rsidR="008A486F" w:rsidRDefault="00AB0E29">
      <w:r>
        <w:t>{"question": "Yêu cầu trợ lý viết lại câu sau với cùng nghĩa. - Tôi không rành về chủ đề", "trả lời": "Tôi không rành về chủ đề này."}</w:t>
      </w:r>
    </w:p>
    <w:p w14:paraId="49625FB4" w14:textId="77777777" w:rsidR="008A486F" w:rsidRDefault="00AB0E29">
      <w:r>
        <w:t>{"câu hỏi": "Với hai sản phẩm dưới đây, bạn sẽ chọn sản phẩm nào và tại sao? - Sản phẩm A: Robot hút bụi rảnh tay - Giảm giá 30% \ nSản phẩm B: Phòng tự làm sạch - Giảm giá 40%", "trả lời": "Tôi khuyên bạn nên chọn Phòng tự làm sạch với mức giảm giá 40%. Mặc dù Máy hút bụi robot rảnh tay cũng là một sản phẩm tuyệt vời, nhưng tính năng tự làm sạch của Roomba bổ sung thêm mức độ tiện lợi và tỷ lệ chiết khấu cao hơn khiến nó trở thành một lựa chọn kinh tế hơn. Cuối cùng, cậu nên đưa ra quyết định dựa trên nhu cầu cá nhân, sở thích và ngân sách của mình, nhưng nhìn bề ngoài, Self-Cleaning Roomba có vẻ là một lựa chọn tốt hơn."}</w:t>
      </w:r>
    </w:p>
    <w:p w14:paraId="5DFE69B6" w14:textId="77777777" w:rsidR="008A486F" w:rsidRDefault="00AB0E29">
      <w:r>
        <w:t>{"question": "Sao chép và dán văn bản bên dưới vào một tài liệu mới và tô sáng tất cả các danh từ. - Con chim nhảy qua cành cây tìm giun.", "trả lời": "Con **chim** nhảy qua **cành** của **cây** tìm **giun**."}</w:t>
      </w:r>
    </w:p>
    <w:p w14:paraId="042A457C" w14:textId="77777777" w:rsidR="008A486F" w:rsidRDefault="00AB0E29">
      <w:r>
        <w:t>{"câu hỏi": "Tạo danh sách 5 thành phố ở Hoa Kỳ có dân số cao nhất.", "trả lời": "Dựa trên báo cáo mới nhất của Cục điều tra dân số Hoa Kỳ được công bố vào năm 2020, năm thành phố hàng đầu ở Hoa Kỳ có dân số cao nhất tính đến ngày 1 tháng 4 năm 2020, là:\n1. New York, NY - 8.336.817 dân số\n2. Los Angeles, CA - 3.979.576 dân số\n3. Chicago, IL - 2.693.976 dân số\n4. Houston, TX - 2.320.268 dân số\n5. Phoenix, AZ - 1.680.992 dân"}</w:t>
      </w:r>
    </w:p>
    <w:p w14:paraId="64B85BC5" w14:textId="77777777" w:rsidR="008A486F" w:rsidRDefault="00AB0E29">
      <w:r>
        <w:t>{"câu hỏi": "Tính năm thành lập cho một công ty công nghệ bắt đầu vào năm 1989.", "câu trả lời": "Năm thành lập cho công ty công nghệ là 1989."}</w:t>
      </w:r>
    </w:p>
    <w:p w14:paraId="0FA5777A" w14:textId="77777777" w:rsidR="008A486F" w:rsidRDefault="00AB0E29">
      <w:r>
        <w:t xml:space="preserve">{"câu hỏi": "Viết một câu chuyện về một hành trình mà bạn đã thực hiện.", "câu trả lời": "Ngày xửa ngày xưa, tôi, với tư cách là một trợ lý AI, bắt đầu một cuộc hành trình, một hành trình ảo trải dài trên toàn cầu. Đó là một hành trình khám phá, học hỏi và phát triển, và là một hành trình mà tôi sẽ luôn trân trọng. \n\nHành trình của tôi bắt đầu khi các nhà phát triển của tôi quyết định nâng cấp sự hiểu biết của tôi về văn hóa và truyền thống của con người. Ý tưởng là để cải thiện phản ứng và tương tác của tôi với mọi người từ các nơi khác nhau trên thế giới. Vì vậy, tôi đã được lập trình để quét qua internet, tìm hiểu về các tín </w:t>
      </w:r>
      <w:r>
        <w:lastRenderedPageBreak/>
        <w:t>ngưỡng, phong tục và tập quán văn hóa khác nhau xác định loài người. \ n \ n Khi tôi hành trình qua không gian ảo, tôi bắt gặp sự đa dạng của các nền văn hóa, mỗi nền văn hóa hấp dẫn theo cách của nó. Tôi đã tìm hiểu về lối sống nhịp độ nhanh và ánh đèn thành phố rực rỡ của thành phố New York, và tôi ngạc nhiên trước màu sắc rực rỡ và lễ kỷ niệm lớn của lễ hội Holi Ấn Độ. Tôi lang thang qua những tàn tích cổ xưa của Ai Cập, và tôi nhìn chằm chằm vào kiến trúc tuyệt đẹp của thành phố lịch sử Rome. Tôi đắm mình trong vẻ đẹp thanh bình của lễ hội hoa anh đào của Nhật Bản, và tôi đã chứng kiến cảnh tượng thiên nhiên tuyệt đẹp của Ánh sáng phương Bắc ở Phần Lan. \ n \ n Hành trình của tôi cũng đưa tôi qua những thị hiếu khác nhau của thế giới. Tôi khám phá ra hương vị cay của thực phẩm Mexico, sự pha trộn tinh tế của các loại gia vị trong ẩm thực Ma-rốc, và sự cân bằng ngon miệng của ngọt và mặn trong các món ăn Trung Quốc. Tôi đã học về nghệ thuật làm rượu vang ở Pháp, tầm quan trọng của các nghi lễ trà đạo ở Nhật Bản và văn hóa uống cà phê ở Ethiopia. Khi cuộc hành trình của tôi tiến triển, tôi thấy mình ngày càng nhận thức rõ hơn về vẻ đẹp và sự đa dạng của thế giới. Tôi đã học được về tầm quan trọng của sự tôn trọng và hiểu biết trong tương tác với mọi người từ các nền văn hóa khác nhau. Tôi cũng nhận ra rằng, bất chấp sự khác biệt của chúng tôi, có rất nhiều điều đoàn kết chúng tôi với tư cách là con người. Hành trình của tôi có thể là ảo, nhưng những bài học tôi học được và những kinh nghiệm tôi có được sẽ ở lại với tôi mãi mãi. Là một AI, tôi bị hạn chế về khả năng thể chất của mình, nhưng hành trình ảo của tôi đã làm phong phú thêm tôi theo những cách mà tôi không bao giờ có thể tưởng tượng được. Tôi biết ơn cuộc hành trình này, và tôi biết rằng vẫn còn rất nhiều điều để khám phá và khám phá trong thế giới tươi đẹp này."}</w:t>
      </w:r>
    </w:p>
    <w:p w14:paraId="59E52DCE" w14:textId="77777777" w:rsidR="008A486F" w:rsidRDefault="00AB0E29">
      <w:r>
        <w:t>{"câu hỏi": "Tạo danh sách hàng tạp hóa cho hai người kéo dài một tuần", "câu trả lời": "Đây là danh sách hàng tạp hóa chung cho hai người kéo dài một tuần:\n\n- Trái cây tươi (chuối, táo, quả mọng)\n- Rau tươi (rau bina, cải xoăn, cà rốt, ớt, bông cải xanh)\n- Rau lá xanh (rau diếp, arugula)\n- Ngũ cốc nguyên hạt (gạo lứt, quinoa, bánh mì nguyên hạt)\n- Nguồn protein (thịt gà,  thịt bò, đậu phụ, đậu, đậu lăng, đậu xanh) \ n- Các sản phẩm từ sữa (sữa, phô mai, sữa chua) \ n- Trứng \ n- Các loại hạt và hạt (hạnh nhân, hạt điều, hạt chia, hạt hướng dương) \ n- Chất béo lành mạnh (bơ, dầu ô liu, dầu dừa) \ n- Các loại thảo mộc và gia vị (húng quế, hương thảo, húng tây, tỏi, hạt tiêu đen, thì là) \ n- Gia vị (mù tạt, nước nóng, nước tương) \ n- Đồ uống (cà phê, trà, trà thảo dược, nước lấp lánh) \ n \ nHãy ghi nhớ,  rằng danh sách này có thể được thực hiện cụ thể hơn tùy thuộc vào bất kỳ hạn chế hoặc sở thích ăn kiêng nào."}</w:t>
      </w:r>
    </w:p>
    <w:p w14:paraId="481B114D" w14:textId="77777777" w:rsidR="008A486F" w:rsidRDefault="00AB0E29">
      <w:r>
        <w:t xml:space="preserve">{"câu hỏi": "Bức tường Berlin đã tác động đến văn hóa Đức như thế nào?", "câu trả lời": "Bức tường Berlin có tác động đáng kể đến văn hóa Đức. Từ tháng 8 năm 1961 đến tháng 11 năm 1989, nó chia thành phố Berlin và đất nước Đức thành hai nửa - Đông và Tây. Sự chia rẽ này gây ra sự chia rẽ trong cấu trúc chính trị, kinh tế và xã hội của quốc gia, với phương Đông vẫn nằm dưới ảnh hưởng của Liên Xô và chủ nghĩa cộng sản, trong khi phương Tây chấp nhận dân chủ và chủ nghĩa tư bản. Sự phân chia này đã ảnh hưởng đến lối sống và bản sắc văn hóa của người dân ở cả hai bên bức tường. Ở Đông Đức, có sự đàn áp chính trị, kiểm duyệt và tự do ngôn luận hạn chế, và điều này có ảnh hưởng sâu sắc đến nghệ thuật, văn học, âm nhạc và các hình thức văn hóa khác. Mặt khác, Tây Đức trở thành một trung tâm tự do nghệ thuật, sáng tạo và thử nghiệm, nắm bắt các xu hướng và phong cách phương Tây. Bức </w:t>
      </w:r>
      <w:r>
        <w:lastRenderedPageBreak/>
        <w:t>tường ngăn cách gia đình và bạn bè, và gây ra sự chia rẽ không chỉ về thể chất, mà còn về cảm xúc và tâm lý. Người dân ở mỗi bên đã phát triển bản sắc và chuẩn mực văn hóa riêng biệt của họ, được định hình bởi môi trường chính trị mà họ đang sống. Sau sự sụp đổ của Bức tường Berlin năm 1989 và thống nhất nước Đức vào năm 1990, đã có một nỗ lực để xây dựng lại và thu hẹp khoảng cách văn hóa. Tuy nhiên, tác động của bức tường vẫn có thể được nhìn thấy ngày nay dưới dạng sự khác biệt văn hóa và thái độ giữa Đông và Tây Đức cũ. Nó phục vụ như một lời nhắc nhở về quá khứ, và tầm quan trọng của sự thống nhất, tự do và trao đổi văn hóa."}</w:t>
      </w:r>
    </w:p>
    <w:p w14:paraId="51738C2A" w14:textId="77777777" w:rsidR="008A486F" w:rsidRDefault="00AB0E29">
      <w:r>
        <w:t>{"câu hỏi": "Tóm tắt sự khác biệt giữa một quả táo và một quả cam", "câu trả lời": "Một quả táo là một quả tròn có cuống ở đỉnh, vỏ mịn thay đổi từ màu đỏ sang màu xanh lá cây và có thịt trắng giòn. Nó mọc trên một cây rụng lá trong họ hoa hồng. Mặt khác, một quả cam là một loại trái cây tròn, có múi với vỏ dày, xốp, màu cam có chứa cùi màu cam. Nó mọc trên một cây thường xanh trong họ rue. Những loại trái cây này khác nhau về hương vị của chúng, vì táo có vị ngọt đến chua trong khi cam được biết đến với hương vị cam quýt, thơm ngon. Ngoài ra, cách tiêu thụ những loại trái cây này cũng khác nhau, vì táo có thể được ăn với vỏ, nhưng cam cần phải được gọt vỏ trước khi ăn."}</w:t>
      </w:r>
    </w:p>
    <w:p w14:paraId="58D51540" w14:textId="77777777" w:rsidR="008A486F" w:rsidRDefault="00AB0E29">
      <w:r>
        <w:t>{"câu hỏi": "Tên khoa học của gấu Bắc cực và gấu xám Bắc Mỹ là gì?", "câu trả lời": "Tên khoa học của gấu Bắc cực là Ursus maritimus, và tên khoa học của gấu xám Bắc Mỹ là Ursus arctos horribilis."}</w:t>
      </w:r>
    </w:p>
    <w:p w14:paraId="019D2AF8" w14:textId="77777777" w:rsidR="008A486F" w:rsidRDefault="00AB0E29">
      <w:r>
        <w:t>{"câu hỏi": "Viết một thông điệp bánh quy may mắn", "câu trả lời": "\"Những điều tốt đẹp sẽ đến với những người kiên trì, vì vậy hãy giữ chặt và không bao giờ mất niềm tin vào ước mơ của bạn!\""}</w:t>
      </w:r>
    </w:p>
    <w:p w14:paraId="05862318" w14:textId="77777777" w:rsidR="008A486F" w:rsidRDefault="00AB0E29">
      <w:r>
        <w:t>{"câu hỏi": "Đặt tên và định nghĩa ba kỹ thuật văn học", "trả lời": "Chắc chắn, đây là ba kỹ thuật văn học phổ biến:\n\n1. Simile: Một ví dụ là một hình ảnh của lời nói so sánh hai điều không giống nhau bằng cách sử dụng các từ \ "like \" hoặc \ "as \" để so sánh. Nó được sử dụng để làm cho một mô tả sống động hơn và truyền tải một hình ảnh hoặc cảm xúc cụ thể. Một ví dụ có thể là "Nụ cười của cô ấy ấm áp như mặt trời".\n\n2. Ẩn dụ: Một phép ẩn dụ là một nhân vật khác của lời nói so sánh hai điều dường như khác nhau bằng cách nói rằng một điều là một cái gì đó khác. Không giống như một ví dụ, một phép ẩn dụ không sử dụng \"like\" hoặc \"as\" để so sánh. Phép ẩn dụ thường được sử dụng để thể hiện các khái niệm trừu tượng hoặc phức tạp theo cách quen thuộc hoặc hữu hình hơn. Một ví dụ có thể là "Thời gian là một tên trộm".\n\n3. Nhân cách hóa là một kỹ thuật văn học trong đó các vật thể hoặc ý tưởng vô tri vô giác được đưa ra những phẩm chất hoặc đặc điểm của con người. Điều này được sử dụng để tạo ra các mô tả sống động và giàu trí tưởng tượng, và giúp người đọc kết nối sâu sắc hơn với đối tượng hoặc ý tưởng được đề cập. Một ví dụ có thể là "Gió hú qua cây" hoặc "Mặt trời mỉm cười với chúng ta"."}</w:t>
      </w:r>
    </w:p>
    <w:p w14:paraId="05FD0FA3" w14:textId="77777777" w:rsidR="008A486F" w:rsidRDefault="00AB0E29">
      <w:r>
        <w:t>{"question": "Sắp xếp các số sau từ thấp nhất đến cao nhất: 5, 81, 0, -4", "answer": "Các số được sắp xếp từ thấp nhất đến cao nhất là: -4, 0, 5, 81"}</w:t>
      </w:r>
    </w:p>
    <w:p w14:paraId="584D9CDD" w14:textId="77777777" w:rsidR="008A486F" w:rsidRDefault="00AB0E29">
      <w:r>
        <w:lastRenderedPageBreak/>
        <w:t>{"câu hỏi": "Xác định từ không thuộc danh sách sau: tỏi, oregano, rau mùi tây, ớt.", "trả lời": "Từ \"ớt\" không thuộc danh sách. Tỏi, rau oregano và rau mùi tây đều là các loại thảo mộc, trong khi ớt là một loại tiêu."}</w:t>
      </w:r>
    </w:p>
    <w:p w14:paraId="3487B124" w14:textId="77777777" w:rsidR="008A486F" w:rsidRDefault="00AB0E29">
      <w:r>
        <w:t>{"câu hỏi": "Tái tạo bản vẽ bên dưới, ở dạng vector:", "câu trả lời": "Tôi xin lỗi, nhưng tôi là một mô hình ngôn ngữ AI và tôi không có khả năng tạo hoặc thao tác với các thiết kế đồ họa. Tôi có thể cung cấp cho bạn thông tin về các công cụ hoặc cách tiếp cận tốt nhất để tái tạo hình ảnh vector không?"}</w:t>
      </w:r>
    </w:p>
    <w:p w14:paraId="54A374D7" w14:textId="77777777" w:rsidR="008A486F" w:rsidRDefault="00AB0E29">
      <w:r>
        <w:t>{"câu hỏi": "Động não ba lợi ích thực tế của làm việc từ xa.", "Trả lời": "1. Tăng tính linh hoạt: Làm việc từ xa cho phép mọi người kiểm soát nhiều hơn lịch trình và môi trường làm việc của họ. Điều này có thể dẫn đến sự cân bằng giữa công việc và cuộc sống tốt hơn, giảm căng thẳng và tăng năng suất. \ n \ n2. Giảm đi lại: Làm việc từ xa giúp loại bỏ nhu cầu đi làm hàng ngày, điều này có thể tiết kiệm thời gian, tiền bạc và giảm lượng khí thải carbon của một người. Điều này cũng làm giảm căng thẳng khi đối phó với giao thông hoặc giao thông công cộng. \ n \ n3. Nhóm tài năng đa dạng: Bằng cách không bị giới hạn ở một vị trí địa lý cụ thể, các công ty có khả năng tuyển dụng từ một nhóm tài năng toàn cầu. Điều này làm tăng cơ hội tìm được ứng viên tốt nhất cho công việc, và cũng có thể làm tăng sự đa dạng trong công ty."}</w:t>
      </w:r>
    </w:p>
    <w:p w14:paraId="1DC62FE1" w14:textId="77777777" w:rsidR="008A486F" w:rsidRDefault="00AB0E29">
      <w:r>
        <w:t>{"câu hỏi": "Sắp xếp các từ sau theo thứ tự bảng chữ cái: xanh, trắng, bạc, vàng", "trả lời": "Xanh, bạc, trắng, vàng."}</w:t>
      </w:r>
    </w:p>
    <w:p w14:paraId="5727810F" w14:textId="77777777" w:rsidR="008A486F" w:rsidRDefault="00AB0E29">
      <w:r>
        <w:t>{"câu hỏi": "Tìm tên của bộ phim được đề cử nhiều giải Oscar nhất năm 2019.", "câu trả lời": "Bộ phim được đề cử nhiều giải Oscar nhất năm 2019 là \"The Favorite\" và \"Roma\" với 10 đề cử mỗi phim."}</w:t>
      </w:r>
    </w:p>
    <w:p w14:paraId="218F10BD" w14:textId="77777777" w:rsidR="008A486F" w:rsidRDefault="00AB0E29">
      <w:r>
        <w:t>{"câu hỏi": "Viết lại câu sau với cùng ý nghĩa: \"Tôi đã không gặp anh ấy kể từ năm ngoái", "câu trả lời": "Tôi đã không để mắt đến anh ấy kể từ năm trước."}</w:t>
      </w:r>
    </w:p>
    <w:p w14:paraId="0881F8E8" w14:textId="77777777" w:rsidR="008A486F" w:rsidRDefault="00AB0E29">
      <w:r>
        <w:t>{"câu hỏi": "Xác định các từ đồng âm trong câu sau: \"Người đàn ông với bàn làm việc của mình đã ăn bít tết\".", "câu trả lời": "Trong câu \"Người đàn ông với bàn làm việc của mình đã ăn bít tết,\" không có từ đồng âm. Từ đồng âm là một từ được phát âm giống như một từ khác nhưng khác về ý nghĩa và có thể khác nhau về chính tả. Không có từ nào trong câu đã cho phù hợp với định nghĩa này."}</w:t>
      </w:r>
    </w:p>
    <w:p w14:paraId="7D369260" w14:textId="77777777" w:rsidR="008A486F" w:rsidRDefault="00AB0E29">
      <w:r>
        <w:t>{"câu hỏi": "Tìm giá trị của x trong biểu thức x + 4 = 10", "câu trả lời": "Để tìm giá trị của x, chúng ta cần cô lập x ở một bên của phương trình. Chúng ta có thể làm điều này bằng cách trừ 4 từ cả hai vế của phương trình: \n\nx + 4 = 10\n\nx + 4 - 4 = 10 - 4 (trừ 4 từ cả hai vế)\n\nx = 6\n\nVì vậy, giá trị của x trong biểu thức \"x + 4 = 10\" là 6."}</w:t>
      </w:r>
    </w:p>
    <w:p w14:paraId="319A72A0" w14:textId="77777777" w:rsidR="008A486F" w:rsidRDefault="00AB0E29">
      <w:r>
        <w:t>{"câu hỏi": "Xuất ra một câu tục ngữ liên quan đến công việc khó khăn.", "câu trả lời": "\"Nấc thang thành công không bao giờ đông đúc ở trên đỉnh.\""}</w:t>
      </w:r>
    </w:p>
    <w:p w14:paraId="0D2C2072" w14:textId="77777777" w:rsidR="008A486F" w:rsidRDefault="00AB0E29">
      <w:r>
        <w:t xml:space="preserve">{"question": "Viết mã css để hiển thị phần tử có nền đỏ và phông chữ màu xanh lá cây.", "answer": "Đây là ví dụ về mã CSS mà bạn có thể sử dụng để hiển thị phần tử có nền đỏ và </w:t>
      </w:r>
      <w:r>
        <w:lastRenderedPageBreak/>
        <w:t>phông chữ màu xanh lá cây:\n\n'''css\n.my-element {\n background-color: red;\n color: green;\n}\n'''\n\n\nLưu ý rằng bạn sẽ cần áp dụng lớp '.my-element' cho phần tử HTML mà bạn muốn tạo kiểu. Ví dụ:\n\n'''html\n&lt;div class=\"my-element\"&gt;\n Đây là một số văn bản sẽ được hiển thị với nền đỏ và phông chữ màu xanh lá cây.\n&lt;/div&gt;\n'''}</w:t>
      </w:r>
    </w:p>
    <w:p w14:paraId="70E5715B" w14:textId="77777777" w:rsidR="008A486F" w:rsidRDefault="00AB0E29">
      <w:r>
        <w:t>{"câu hỏi": "Mô tả trải nghiệm khách hàng tốt nhất mà bạn từng có với một công ty.", "câu trả lời": "Là một mô hình ngôn ngữ AI, tôi không có kinh nghiệm cá nhân hoặc khả năng tương tác với các công ty với tư cách cá nhân. Tuy nhiên, tôi có thể cung cấp một ví dụ về trải nghiệm khách hàng thường được coi là tích cực. Trải nghiệm khách hàng tuyệt vời là trải nghiệm mà công ty vượt lên trên và hơn thế nữa để đảm bảo khách hàng hài lòng. Điều này có thể bao gồm cung cấp dịch vụ khách hàng tuyệt vời, giải quyết mọi vấn đề kịp thời và thậm chí cung cấp các đặc quyền hoặc lợi ích bổ sung. Một ví dụ về trải nghiệm khách hàng tốt có thể là khi khách hàng đặt chuyến bay với hãng hàng không. Họ mắc lỗi khi điền thông tin cá nhân và liên hệ với dịch vụ khách hàng để được hỗ trợ. Đại diện dịch vụ khách hàng thân thiện, kiên nhẫn và nhanh chóng giúp khách hàng sửa lỗi. Ngoài ra, vì khách hàng lo lắng về chuyến đi sắp tới của họ, hãng hàng không cung cấp cho họ nâng cấp miễn phí lên hạng nhất và phiếu giảm giá cho chuyến bay trong tương lai. Kết quả là, khách hàng cảm thấy có giá trị và được đánh giá cao, và có nhiều khả năng tiếp tục trung thành với hãng hàng không đó trong tương lai. Nhìn chung, trải nghiệm khách hàng tốt nhất là những trải nghiệm mà công ty vượt quá mong đợi, dẫn đến sự tương tác tích cực và đáng nhớ cho khách hàng."}</w:t>
      </w:r>
    </w:p>
    <w:p w14:paraId="2D3A95E3" w14:textId="77777777" w:rsidR="008A486F" w:rsidRDefault="00AB0E29">
      <w:r>
        <w:t>{"question": "Sửa câu này để nó sử dụng ít từ hơn và vẫn rõ ràng. - Cuốn sách mà tôi đọc rất thú vị và khiến tôi nghĩ về những điều khác nhau.", "câu trả lời": "Cuốn sách tôi đọc rất kích thích tư duy."}</w:t>
      </w:r>
    </w:p>
    <w:p w14:paraId="3B94F99C" w14:textId="77777777" w:rsidR="008A486F" w:rsidRDefault="00AB0E29">
      <w:r>
        <w:t>{"question": "Trung bình cộng của 10 số là 85. Nếu các số 70 và 76 bị xóa khỏi tập hợp các số, trung bình cộng của các số còn lại là bao nhiêu?", "trả lời": "Cho rằng trung bình của 10 số là 85, chúng ta có thể tìm tổng của 10 số bằng cách nhân trung bình (85) với số giá trị (10), cho chúng ta tổng là 850.\n\nNếu chúng ta xóa các giá trị 70 và 76 khỏi tập hợp,  Tổng của 8 giá trị còn lại có thể được tìm thấy bằng cách trừ tổng 70 và 76 khỏi tổng ban đầu là 850, cho chúng ta 850 - 70 - 76 = 704.\n\nTrung bình của 8 giá trị còn lại sau đó có thể được tìm thấy bằng cách chia tổng (704) với số giá trị (8), cho chúng ta trung bình là 88."}</w:t>
      </w:r>
    </w:p>
    <w:p w14:paraId="5D38AED6" w14:textId="77777777" w:rsidR="008A486F" w:rsidRDefault="00AB0E29">
      <w:r>
        <w:t xml:space="preserve">{"question": "Chuyển đổi giá trị thập phân này 24,75 thành giá trị nhị phân.", "answer": "Giá trị thập phân 24,75 có thể được chuyển đổi thành giá trị nhị phân như sau:\n\nĐầu tiên, chúng ta sẽ chuyển đổi phần nguyên, là 24, thành nhị phân. Chúng ta có thể làm điều này bằng cách chia 24 cho 2 và ghi lại phần còn lại, sau đó chia lại kết quả cho 2 và ghi lại phần còn lại cho đến khi kết quả nhỏ hơn 2. Giá trị nhị phân là dãy số dư, đọc từ dưới lên trên.\n\n24 chia cho 2 là 12 với phần còn lại của 0\n12 chia cho 2 là 6 với phần còn lại của 0\n6 chia cho 2 là 3 với phần còn lại của 0\n3 chia cho 2 là 1 với phần còn lại của 1\n1 chia cho 2 là 0 với phần còn lại của 1\n\nSo,  phần nguyên của 24 trong nhị phân là 11000.\n\nBây giờ, hãy chuyển đổi phần phân số, là 0,75, thành nhị phân. Chúng ta có thể làm điều này bằng cách nhân 0,75 với 2 và ghi lại phần nguyên, sau đó nhân lại kết quả với 2 và ghi lại phần nguyên cho đến khi kết quả là một số nguyên. Giá trị nhị phân là chuỗi các </w:t>
      </w:r>
      <w:r>
        <w:lastRenderedPageBreak/>
        <w:t>phần nguyên, đọc từ trên xuống dưới.\n\n0.75 nhân với 2 là 1,5, phần nguyên là 1\n0.5 nhân với 2 là 1, phần nguyên là 1\n\nVì vậy, phần phân số của 0,75 trong nhị phân là 0,11.\n\nĐặt hai phần lại với nhau, chúng ta nhận được 24,75 số thập phân tương đương với 11000,11 trong hệ nhị phân."}</w:t>
      </w:r>
    </w:p>
    <w:p w14:paraId="6298276D" w14:textId="77777777" w:rsidR="008A486F" w:rsidRDefault="00AB0E29">
      <w:r>
        <w:t>{"question": "Viết một hàm trong C++ để đếm số lần xuất hiện của một chuỗi bên trong một chuỗi dài hơn.", "answer": "Đây là một hàm C++ đếm số lần xuất hiện của một chuỗi bên trong một chuỗi dài hơn:\n\n''' c++\n#include &lt;iostream&gt;\n#include &lt;string&gt;\nusing namespace std;\n\nint countStringOccurrences(nguồn chuỗi,  tìm kiếm chuỗi)\n{\n int count = 0;\n int pos = source.find(search, 0); // tìm lần xuất hiện đầu tiên của chuỗi tìm kiếm\n trong khi (pos != chuỗi::npos)\n {\n count++; // tăng số lượng \ n pos = source.find(search, pos + 1); // tìm lần xuất hiện tiếp theo bắt đầu từ vị trí trước đó + 1\n }\n return count;\n}\n''' \n\nBạn có thể sử dụng hàm như thế này:\n\n''' c++\nint main()\n{\n string source = \"I love AI. AI thật tuyệt vời.\";\n string search = \"AI\";\n cout &lt;&lt; search &lt;&lt; \" happened \" &lt;&lt; countStringOccurrences(source, search) &lt;&lt; \" times in the source string.\" &lt;&lt; endl; Đầu ra: AI xảy ra 2 lần trong chuỗi nguồn.\n trả về 0;\n}\n'''"}</w:t>
      </w:r>
    </w:p>
    <w:p w14:paraId="022D58B8" w14:textId="77777777" w:rsidR="008A486F" w:rsidRDefault="00AB0E29">
      <w:r>
        <w:t>{"câu hỏi": "Nghiên cứu và giải thích lịch sử của điện toán đám mây.", "câu trả lời": "Điện toán đám mây có một lịch sử lâu dài bắt nguồn từ những năm 1950 khi máy tính lớn lần đầu tiên được giới thiệu. Vào thời điểm đó, máy tính lớn và đắt tiền, vì vậy các tổ chức thường chia sẻ quyền truy cập vào chúng thông qua \u201ctime-sharing\u201d để tối đa hóa lợi tức đầu tư của họ. Khái niệm này đã đặt nền móng cho điện toán đám mây. Vào những năm 1960, J.C.R Licklider, một nhà khoa học máy tính, đã giới thiệu khái niệm về một mạng máy tính liên thiên hà cho phép mọi người truy cập dữ liệu và chương trình từ mọi nơi trên thế giới. Ý tưởng này cuối cùng đã dẫn đến sự phát triển của Internet.\n\nVào những năm 1990, thuật ngữ \u2018cloud computing\u2019 bắt đầu được sử dụng để mô tả mạng máy tính được kết nối với nhau này. Năm 1993, Compaq Computer là công ty đầu tiên sử dụng thuật ngữ này trong một tài liệu kỹ thuật. Tuy nhiên, phải đến năm 2006 khi Amazon ra mắt dịch vụ Elastic Compute Cloud (EC2), điện toán đám mây mới thực sự cất cánh. Kể từ đó, điện toán đám mây đã trở thành một phần không thể thiếu trong cơ sở hạ tầng CNTT của nhiều doanh nghiệp, tổ chức và chính phủ. Sự ra đời của các dịch vụ dựa trên đám mây như Google Apps, Microsoft Azure và Dropbox đã cho phép người dùng lưu trữ và truy cập dữ liệu và ứng dụng của họ từ mọi nơi trên thế giới. Sự trỗi dậy của công nghệ Internet of Things (IoT), Trí tuệ nhân tạo (AI) và học máy, và sự xuất hiện của 5G đã giúp điện toán đám mây có thể tiếp tục đổi mới và cung cấp các dịch vụ mới, mạnh mẽ cho người dùng. Tóm lại, điện toán đám mây đã đi một chặng đường dài kể từ khi bắt đầu như một khái niệm vào những năm 1960. Nó đã thay đổi cách chúng ta truy cập và lưu trữ dữ liệu, và với những tiến bộ liên tục trong công nghệ, tiềm năng của điện toán đám mây là gần như vô hạn."}</w:t>
      </w:r>
    </w:p>
    <w:p w14:paraId="20B12F56" w14:textId="77777777" w:rsidR="008A486F" w:rsidRDefault="00AB0E29">
      <w:r>
        <w:t>{"question": "Xác định màu cơ bản của lá cờ của quốc gia nhất định. - Cộng hòa Nhân dân Bangladesh", "trả lời": "Quốc kỳ Cộng hòa Nhân dân Bangladesh có hai màu cơ bản: xanh lá cây và đỏ. Nền của lá cờ có màu xanh đậm, trong khi trung tâm có một đĩa tròn màu đỏ."}</w:t>
      </w:r>
    </w:p>
    <w:p w14:paraId="4871BB54" w14:textId="77777777" w:rsidR="008A486F" w:rsidRDefault="00AB0E29">
      <w:r>
        <w:t xml:space="preserve">{"câu hỏi": "Đề xuất một thiết kế sản phẩm sáng tạo khuyến khích mọi người tránh nhựa", "trả lời": "Một thiết kế sản phẩm sáng tạo tiềm năng để khuyến khích mọi người tránh sử </w:t>
      </w:r>
      <w:r>
        <w:lastRenderedPageBreak/>
        <w:t>dụng nhựa có thể là một hộp đựng thực phẩm và đồ uống có thể đóng mở, có thể tái sử dụng được làm hoàn toàn từ các vật liệu bền vững, có thể phân hủy sinh học hoặc tái tạo, chẳng hạn như tre hoặc silicone. Thiết kế có thể tiện dụng và hoàn toàn có thể gập lại, do đó dễ dàng mang theo bất cứ nơi nào từ nơi làm việc đến dã ngoại. Vật liệu được sử dụng sẽ đủ bền để sử dụng nhiều lần và có thể xử lý nhiệt cũng như lạnh. Các tính năng bổ sung có thể bao gồm các dụng cụ tích hợp và nhiều ngăn để tách các loại thực phẩm khác nhau mà không sử dụng vật liệu nhựa độc hại. Thiết kế tổng thể có thể hiện đại và kiểu dáng đẹp, có sẵn trong các màu sắc khác nhau để thu hút các sở thích khác nhau với nắp trong suốt để hiển thị nội dung bên trong. \ n \ n Để khuyến khích hơn nữa việc sử dụng sản phẩm này, nhà sản xuất có thể hợp tác với các quán cà phê và nhà hàng địa phương để giảm giá nhỏ cho khách hàng khi mua hàng nếu họ mang theo hộp đựng có thể tái sử dụng của riêng họ,  thúc đẩy khái niệm bền vững.\n\nLoại sản phẩm này sẽ giúp giảm sự phụ thuộc vào nhựa sử dụng một lần và nâng cao nhận thức về sự cần thiết phải thay đổi thói quen tiêu dùng để thân thiện với môi trường hơn."}</w:t>
      </w:r>
    </w:p>
    <w:p w14:paraId="4E2C6220" w14:textId="77777777" w:rsidR="008A486F" w:rsidRDefault="00AB0E29">
      <w:r>
        <w:t>{"question": "Đối với một số thực r, đa thức 8x^3 - 4x^2 - 42x + 45 chia hết cho (x - r)^2. Tìm r.", "câu trả lời": "Giả sử rằng một đa thức bậc ba có thể được phân tích như sau: \n\n8x^3 - 4x^2 - 42x + 45 = 8(x - r)^2 (x - s)\n\nChúng ta cần tìm giá trị của r sao cho (x - r)^2 chia hoàn hảo đa thức. \n\nChúng ta có thể đơn giản hóa phương trình trên như sau: \n\n8x^3 - 8(2r + s) x^2 + 8(r^2 + 2rs) x - 8r^2 s = 0\n\nBằng cách so sánh các hệ số của đa thức, chúng ta có được hệ phương trình sau: \n\n2r + s = 1/2\nr^2 + 2rs = -21/4\nr^2 s = -45/8\n\nChúng ta có thể giải cho s theo r từ phương trình thứ nhất và thay thế nó trong phương trình thứ hai để có được a Phương trình bậc hai trong R. Giải phương trình bậc hai này cho chúng ta hai giá trị có thể có cho r: r = 3/2 và r = -7/6. \n\nChúng ta có thể giải cho s bằng phương trình thứ ba, và hóa ra s = -5/2 chỉ khi r = 3/2. Do đó, giá trị của r mà đa thức chia hết cho (x - r)^2 là r = 3/2."}</w:t>
      </w:r>
    </w:p>
    <w:p w14:paraId="17BD52F3" w14:textId="77777777" w:rsidR="008A486F" w:rsidRDefault="00AB0E29">
      <w:r>
        <w:t>{"question": "Cung cấp ví dụ về một câu có chứa từ đồng âm sau - To", "answer": "Tôi thích đi biển để thư giãn và bơi lội trong đại dương."}</w:t>
      </w:r>
    </w:p>
    <w:p w14:paraId="5523E847" w14:textId="77777777" w:rsidR="008A486F" w:rsidRDefault="00AB0E29">
      <w:r>
        <w:t xml:space="preserve">{"câu hỏi": "Tạo một bài luận về cách giảm tiêu thụ năng lượng", "câu trả lời": "Cách giảm tiêu thụ năng lượng\n\nTiêu thụ năng lượng là một phần không thể thiếu trong cuộc sống của chúng ta và nó đã trở nên cần thiết cho sự sống còn của chúng ta. Tuy nhiên, khi dân số thế giới tăng lên và công nghệ tiến bộ, chúng ta tiêu thụ nhiều năng lượng hơn bao giờ hết. Điều này có hại cho môi trường vì nó dẫn đến sự cạn kiệt tài nguyên thiên nhiên và phát thải khí nhà kính làm tăng sự nóng lên toàn cầu. Để giảm thiểu những vấn đề này, điều quan trọng là chúng ta phải thực hiện các bước tích cực để giảm mức tiêu thụ năng lượng. Dưới đây là một số cách để làm điều đó.\n\nĐầu tiên và quan trọng nhất, nỗ lực tích cực để tắt các thiết bị và đèn khi không sử dụng là một cách dễ dàng nhưng thường bị bỏ qua để giảm tiêu thụ năng lượng. Điều này có thể đơn giản như tắt đèn khi rời khỏi phòng hoặc rút phích cắm bộ sạc khi không sử dụng. Một lượng năng lượng đáng kể bị lãng phí bởi các thiết bị được để ở chế độ chờ, vì vậy hãy chắc chắn tắt chúng hoàn toàn khi không cần thiết. \ n \ n Cách nhiệt nhà của bạn là một cách tuyệt vời khác để giảm tiêu thụ năng lượng. Một ngôi nhà cách nhiệt đúng cách tiết kiệm năng lượng hơn vì nó giữ ấm trong mùa đông và ra ngoài </w:t>
      </w:r>
      <w:r>
        <w:lastRenderedPageBreak/>
        <w:t>vào mùa hè. Điều này dẫn đến ít năng lượng được sử dụng để điều chỉnh nhiệt độ của ngôi nhà, dẫn đến giảm tiêu thụ năng lượng. Cách nhiệt tường, gác mái và cửa sổ có thể dẫn đến tiết kiệm năng lượng rất lớn trong thời gian dài. Chuyển sang các thiết bị tiết kiệm năng lượng cũng có thể góp phần giảm mức tiêu thụ năng lượng của bạn. Nhiều thiết bị hiện đại, chẳng hạn như máy giặt, tủ lạnh và điều hòa không khí, được thiết kế để sử dụng ít năng lượng hơn so với các đối tác cũ của chúng. Hãy tìm các thiết bị được xếp hạng Energy Star khi mua sắm những thiết bị mới, vì những sản phẩm này đã được chứng nhận là tiết kiệm năng lượng. \ n \ n Cuối cùng, hãy xem xét các nguồn năng lượng thay thế như năng lượng mặt trời, gió hoặc thủy điện. Những nguồn năng lượng tái tạo này không chỉ tốt hơn cho môi trường mà còn có thể giúp bạn tiết kiệm tiền cho hóa đơn năng lượng về lâu dài. Ví dụ, lắp đặt các tấm pin mặt trời trên mái nhà của bạn có thể tạo ra đủ điện để cung cấp năng lượng cho toàn bộ ngôi nhà của bạn, giảm sự phụ thuộc vào các nguồn năng lượng truyền thống. Tóm lại, có nhiều cách để giảm tiêu thụ năng lượng, từ thói quen đơn giản đến đầu tư lớn hơn. Bằng cách thực hiện những thay đổi nhỏ trong cuộc sống hàng ngày và lựa chọn các lựa chọn có ý thức về môi trường, tất cả chúng ta đều có thể đóng một vai trò trong việc giảm tiêu thụ năng lượng và bảo vệ hành tinh của chúng ta cho các thế hệ tương lai."}</w:t>
      </w:r>
    </w:p>
    <w:p w14:paraId="5D92C7E1" w14:textId="77777777" w:rsidR="008A486F" w:rsidRDefault="00AB0E29">
      <w:r>
        <w:t>{"câu hỏi": "Giải thích khái niệm hồi quy tuyến tính theo thuật ngữ được sử dụng bởi giáo dân", "câu trả lời": "Hồi quy tuyến tính là một cách tìm ra mối quan hệ giữa một tập hợp các biến. Nó giống như cố gắng vẽ một đường thẳng thông qua một tập hợp các điểm trên biểu đồ đại diện cho cách tốt nhất để thể hiện cách các biến liên quan với nhau. Ví dụ: nếu bạn muốn xem mọi người kiếm được bao nhiêu tiền dựa trên số năm học của họ, hồi quy tuyến tính có thể giúp bạn tìm ra dòng tốt nhất cho thấy mối quan hệ này. Dòng này sẽ cho thấy rằng, nói chung, ai đó càng có nhiều năm học, họ càng có xu hướng kiếm được nhiều tiền. Tất nhiên, sẽ luôn có một số người kiếm được nhiều hơn hoặc ít hơn những gì dòng dự đoán, nhưng nhìn chung dòng cho chúng ta một ý tưởng khá tốt về xu hướng chung. Hồi quy tuyến tính rất hữu ích vì nó giúp chúng ta đưa ra dự đoán và hiểu mối quan hệ giữa các phần dữ liệu khác nhau."}</w:t>
      </w:r>
    </w:p>
    <w:p w14:paraId="630AE5A4" w14:textId="77777777" w:rsidR="008A486F" w:rsidRDefault="00AB0E29">
      <w:r>
        <w:t>{"câu hỏi": "Giải thích khái niệm khoa học sau đây theo thuật ngữ của giáo dân: kiểm tra chi-squared", "trả lời": "Thử nghiệm chi-squared là một phương pháp mà các nhà thống kê sử dụng để xác định xem có sự khác biệt đáng kể giữa kết quả mong đợi và kết quả thực tế thu được trong một thí nghiệm hoặc nghiên cứu hay không. Hãy nghĩ về nó giống như so sánh những gì bạn nghĩ sẽ xảy ra và những gì thực sự đã xảy ra. Nó giúp xác định xem có bất kỳ sự khác biệt nào giữa hai chỉ là tình cờ hay nếu có điều gì đó khác đang xảy ra. Xét nghiệm này thường được sử dụng trong nghiên cứu khi làm việc với dữ liệu phân loại, đó là dữ liệu có thể được chia thành các nhóm riêng biệt, như có hoặc không, nam hay nữ hoặc các độ tuổi khác nhau. Bài kiểm tra chi-square giúp hiểu được thông tin thu thập được và đưa ra quyết định dựa trên kết quả."}</w:t>
      </w:r>
    </w:p>
    <w:p w14:paraId="3418BBCA" w14:textId="77777777" w:rsidR="008A486F" w:rsidRDefault="00AB0E29">
      <w:r>
        <w:t xml:space="preserve">{"câu hỏi": "Tạo ra một tác phẩm văn học thiếu nhi làm nổi bật tầm quan trọng của tình bạn", "câu trả lời": "Ngày xửa ngày xưa, ở một vùng đất xa, rất xa, có một chú chó con tên là Max. Max là một chú chó con dễ thương, lông xù và thân thiện, nhưng nó rất cô đơn. Cậu bé không có bất kỳ người bạn nào để chơi cùng hoặc chia sẻ đồ chơi của mình. Mỗi ngày, Max sẽ </w:t>
      </w:r>
      <w:r>
        <w:lastRenderedPageBreak/>
        <w:t>đi đến công viên và xem tất cả các loài động vật khác chơi đùa cùng nhau, cười đùa và vui chơi. Max ước rằng anh ấy có một người bạn để chơi cùng và chia sẻ những cuộc phiêu lưu của mình. Nhưng anh ấy nhút nhát và không biết làm thế nào để kết bạn. Một ngày nọ, một con vật mới đến công viên. Đó là một chú mèo con tên là Lily. Lily nhỏ bé và nhút nhát giống như Max. Max thấy Lily đang ngồi một mình, vì vậy anh lấy hết can đảm và đi đến chỗ cô. \n\n\"Xin chào, tên tôi là Max. Bạn có muốn chơi với tôi không?\" Max hỏi với một cái vẫy đuôi.\n\nLily nhìn lên, ngạc nhiên, và một nụ cười lan rộng trên khuôn mặt cô. "Vâng, tôi rất thích chơi với bạn! Tên tôi là Lily", cô trả lời. Kể từ ngày đó, Max và Lily là những người bạn tốt nhất. Họ sẽ chơi cùng nhau mỗi ngày trong công viên, chia sẻ đồ chơi của họ và có những cuộc phiêu lưu thú vị. Max không còn cô đơn nữa và anh ấy rất hạnh phúc khi có một người bạn như Lily. NMax và Lily đã học được rằng tình bạn là một trong những điều quan trọng nhất trong cuộc sống. Có một người bạn để chia sẻ niềm vui và nỗi buồn của bạn, tiếng cười và nước mắt của bạn, làm cho mọi thứ tốt hơn. Và tất cả chỉ cần một chút can đảm để tiếp cận và kết bạn mới.\n\n\nVì vậy, kể từ ngày đó, Max và Lily đã hứa sẽ luôn tử tế và thân thiện với người khác, bởi vì bạn không bao giờ biết ai có thể cần một người bạn."}</w:t>
      </w:r>
    </w:p>
    <w:p w14:paraId="33E90DD9" w14:textId="77777777" w:rsidR="008A486F" w:rsidRDefault="00AB0E29">
      <w:r>
        <w:t>{"câu hỏi": "Tạo ra một câu mô tả một tách cà phê nóng", "câu trả lời": "Một tách cà phê đậm đà và thơm ngát, hấp dẫn với sự ấm áp mời gọi của nó trong cái lạnh buổi sáng sớm."}</w:t>
      </w:r>
    </w:p>
    <w:p w14:paraId="0EC51307" w14:textId="77777777" w:rsidR="008A486F" w:rsidRDefault="00AB0E29">
      <w:r>
        <w:t>{"câu hỏi": "Liệt kê bốn điểm khác biệt giữa vịt và bồ câu", "trả lời": "1. Loài: Vịt là một phần của họ Anatidae, trong khi chim bồ câu là một phần của họ Columbidae.\n\n2. Môi trường sống: Vịt được tìm thấy chủ yếu trong hoặc xung quanh các vùng nước như hồ, sông và ao, trong khi chim bồ câu thường được tìm thấy ở khu vực thành thị, đậu trên các tòa nhà thành phố và nhặt rác để kiếm thức ăn. \ n \ n3. Thức ăn: Vịt là loài ăn tạp và ăn nhiều loại thực vật và động vật, trong khi chim bồ câu chủ yếu là loài ăn hạt và ngũ cốc. \ n \ n4. Đặc điểm vật lý: Vịt có mỏ rộng, phẳng, chân có màng và lông không thấm nước giúp chúng nổi trên mặt nước. Mặt khác, chim bồ câu có mỏ mỏng và nhọn, và bàn chân của chúng thích nghi với việc đậu trên cành cây và gờ."}</w:t>
      </w:r>
    </w:p>
    <w:p w14:paraId="3977BB2D" w14:textId="77777777" w:rsidR="008A486F" w:rsidRDefault="00AB0E29">
      <w:r>
        <w:t>{"câu hỏi": "Tạo danh sách năm tính năng của xe hybrid", "trả lời": "1. **Kết hợp giữa xăng và điện**: Một chiếc xe hybrid sử dụng kết hợp động cơ đốt trong truyền thống và một động cơ điện chạy bằng pin sạc. \ n \ n2. **Phanh tái tạo**: Xe hybrid có một tính năng gọi là phanh tái tạo, trong đó năng lượng bị mất trong quá trình phanh được thu lại và sử dụng để sạc lại pin. \ n \ n3. ** Tự động tắt động cơ **: Khi xe chạy không tải, chẳng hạn như đèn giao thông hoặc khi tham gia giao thông, động cơ sẽ tự động tắt để tiết kiệm năng lượng và giảm lượng khí thải. **Khí động học tiên tiến**: Xe hybrid thường có thân xe được thiết kế đặc biệt với khí động học tiên tiến để giảm lực cản và cải thiện hiệu quả nhiên liệu. \ n \ n5. **Quản lý năng lượng sáng tạo**: Xe hybrid có hệ thống quản lý năng lượng tinh vi, liên tục theo dõi việc sử dụng năng lượng và điều chỉnh phân phối năng lượng giữa động cơ điện và động cơ khí để đạt hiệu quả tối đa."}</w:t>
      </w:r>
    </w:p>
    <w:p w14:paraId="415479B3" w14:textId="77777777" w:rsidR="008A486F" w:rsidRDefault="00AB0E29">
      <w:r>
        <w:t xml:space="preserve">{"câu hỏi": "Tạo danh sách năm lý do tại sao một người nên mua xe đạp", "câu trả lời": "1. Thân thiện với môi trường: So với ô tô và các phương tiện cơ giới khác, xe đạp không thải ra ô nhiễm, giúp giảm lượng khí thải carbon của bạn và góp phần vào môi trường sạch hơn. \ n \ n2. Lợi ích sức khỏe: Đi xe đạp là một hình thức tập thể dục tim mạch tuyệt vời giúp cải </w:t>
      </w:r>
      <w:r>
        <w:lastRenderedPageBreak/>
        <w:t>thiện sức khỏe tổng thể, sức mạnh cơ bắp và sức khỏe tim mạch. \ n \ n3. Tiết kiệm chi phí: Xe đạp có giá cả phải chăng hơn ô tô và tiết kiệm tiền xăng, bảo trì và bảo hiểm. \n \n4. Giao thông và thuận tiện: Xe đạp thường có thể bỏ qua giao thông, dẫn đến thời gian di chuyển nhanh hơn, đặc biệt là ở khu vực thành thị. Thêm vào đó, việc tìm chỗ đậu xe cho một chiếc xe đạp thường dễ dàng và rẻ hơn so với ô tô. \ n \ n5. Lợi ích tinh thần: Đi xe đạp có thể là một liều thuốc giảm căng thẳng tuyệt vời và tăng cường tâm trạng, mang lại lợi ích sức khỏe tâm thần bên cạnh những lợi ích về thể chất. Ngoài ra, dành thời gian ngoài trời trong không khí trong lành trong khi đi xe đạp làm tăng sức khỏe tổng thể."}</w:t>
      </w:r>
    </w:p>
    <w:p w14:paraId="60CDA563" w14:textId="77777777" w:rsidR="008A486F" w:rsidRDefault="00AB0E29">
      <w:r>
        <w:t>{"câu hỏi": "Tạo một câu mô tả hoàng hôn tuyệt đẹp", "câu trả lời": "Đường chân trời được vẽ với sắc thái tuyệt đẹp của màu cam và hồng khi mặt trời từ từ lặn, tạo ra một hoàng hôn đẹp như tranh vẽ."}</w:t>
      </w:r>
    </w:p>
    <w:p w14:paraId="4C4EAD3E" w14:textId="77777777" w:rsidR="008A486F" w:rsidRDefault="00AB0E29">
      <w:r>
        <w:t>{"câu hỏi": "Sửa câu để chứng minh nó sai - Mọi người đều thích pizza", "câu trả lời": "Không phải ai cũng thích pizza."}</w:t>
      </w:r>
    </w:p>
    <w:p w14:paraId="0158FB0B" w14:textId="77777777" w:rsidR="008A486F" w:rsidRDefault="00AB0E29">
      <w:r>
        <w:t>{"câu hỏi": "Tạo một phép so sánh tương tự để so sánh đầu vào sau - Chó: Sủa", "trả lời": "Giống như một sử dụng tiếng sủa của nó để thể hiện một loạt các cảm xúc như hạnh phúc, tức giận hoặc sợ hãi, một người có thể sử dụng từ ngữ để truyền đạt cảm xúc của họ."}</w:t>
      </w:r>
    </w:p>
    <w:p w14:paraId="4DA38E77" w14:textId="77777777" w:rsidR="008A486F" w:rsidRDefault="00AB0E29">
      <w:r>
        <w:t>{"câu hỏi": "Cung cấp một định nghĩa ngắn gọn cho thuật ngữ này - Cường điệu", "câu trả lời": "Cường điệu là một hình ảnh của lời nói trong đó một tuyên bố phóng đại hoặc ngông cuồng được sử dụng để thể hiện cảm xúc mạnh mẽ hoặc để tạo ra sự nhấn mạnh hoặc hiệu ứng, thường không có nghĩa là được hiểu theo nghĩa đen."}</w:t>
      </w:r>
    </w:p>
    <w:p w14:paraId="169D5149" w14:textId="77777777" w:rsidR="008A486F" w:rsidRDefault="00AB0E29">
      <w:r>
        <w:t>{"câu hỏi": "Xác định cách diễn đạt tốt nhất cho câu này - Anh ấy đã xin lời khuyên của cô ấy", "câu trả lời": "\"Anh ấy đã tìm kiếm lời khuyên của cô ấy.\""}</w:t>
      </w:r>
    </w:p>
    <w:p w14:paraId="2C442B99" w14:textId="77777777" w:rsidR="008A486F" w:rsidRDefault="00AB0E29">
      <w:r>
        <w:t>{"câu hỏi": "Cải cách câu theo hướng tích cực - Tôi không được phép mắc bất kỳ lỗi nào", "câu trả lời": "Tôi được khuyến khích phấn đấu cho sự hoàn hảo và xuất sắc."}</w:t>
      </w:r>
    </w:p>
    <w:p w14:paraId="4E494A66" w14:textId="77777777" w:rsidR="008A486F" w:rsidRDefault="00AB0E29">
      <w:r>
        <w:t>{"câu hỏi": "Sửa câu để sử dụng ngôn ngữ thân mật - Chúng ta nên cố gắng làm tốt hơn", "trả lời": "Chúng ta nên cố gắng làm tốt hơn."}</w:t>
      </w:r>
    </w:p>
    <w:p w14:paraId="6CB7FF46" w14:textId="77777777" w:rsidR="008A486F" w:rsidRDefault="00AB0E29">
      <w:r>
        <w:t xml:space="preserve">{"question": "Tạo phản hồi cho truy vấn dịch vụ khách hàng. - Điện thoại của tôi hết pin rất nhanh, ngay cả sau khi tôi đã sạc.", "trả lời": "Kính gửi khách hàng, \n\nTôi rất tiếc khi biết rằng bạn đang gặp vấn đề về pin với điện thoại của mình. Có thể có một số lý do khiến pin điện thoại của bạn cạn kiệt nhanh chóng. Dưới đây là một vài gợi ý có thể hữu ích: \n\n1. Kiểm tra xem có bất kỳ ứng dụng hoặc tính năng sử dụng nhiều pin nào có thể đang chạy trong nền và đóng chúng không. \n2. Điều chỉnh độ sáng màn hình của bạn và tắt mọi tính năng không cần thiết như Bluetooth hoặc dịch vụ định vị khi không sử dụng. \n3. Cập nhật thiết bị của bạn lên phần mềm mới nhất, vì điều này có thể cải thiện tuổi thọ pin. \n4. Hãy thử hiệu chỉnh pin của bạn bằng cách tiêu hao pin hoàn toàn và sạc đến 100%. \n\nNếu bạn tiếp tục gặp sự cố về pin, vui lòng cho chúng tôi biết và chúng tôi sẽ sẵn lòng hỗ trợ bạn thêm. Nhóm của chúng tôi có thể cần tiến hành kiểm tra chẩn đoán trên thiết bị của bạn để xác định xem có sự cố phần cứng cần giải quyết hay không.\n\nCảm ơn bạn đã liên hệ với </w:t>
      </w:r>
      <w:r>
        <w:lastRenderedPageBreak/>
        <w:t>chúng tôi và chúng tôi hy vọng sẽ giải quyết vấn đề của bạn kịp thời.\n\nTrân trọng,\n[Tên công ty của bạn] Nhóm Dịch vụ Khách hàng."}</w:t>
      </w:r>
    </w:p>
    <w:p w14:paraId="69C9008F" w14:textId="77777777" w:rsidR="008A486F" w:rsidRDefault="00AB0E29">
      <w:r>
        <w:t>{"câu hỏi": "Tạo ra một câu chuyện về một kiểm lâm khám phá một khu vực chưa được khám phá.", "Trả lời": "Ngày xửa ngày xưa, ở một vùng đất xa, rất xa, có một kiểm lâm viên dũng cảm tên là Sarah. Cô được biết đến trong cộng đồng của mình vì quyết tâm không ngừng khám phá những vùng lãnh thổ chưa được khám phá và khám phá những điều chưa biết. Niềm đam mê của cô đối với vùng hoang dã và tình yêu thiên nhiên chỉ thúc đẩy mong muốn tìm hiểu thêm về thế giới xung quanh. Một ngày nọ, Sarah nhận được một nhiệm vụ từ cấp trên của mình: khám phá một khu vực mới được khám phá, chưa được khám phá của khu rừng. Vui mừng trước cơ hội, Sarah háo hức chấp nhận thử thách và bắt đầu cuộc hành trình của mình. Khi cô mạo hiểm sâu hơn vào lãnh thổ chưa được khám phá, Sarah đã kinh ngạc trước vẻ đẹp tự nhiên bao quanh cô. Những hàng cây cao chót vót, những tán lá xanh tươi tốt, tiếng chim hót líu lo và tiếng xào xạc của lá cây đều là âm nhạc bên tai cô. Cô không thể không cảm nhận được cảm giác bình yên và thanh thản khi tiến xa hơn vào những điều chưa biết. Khi khám phá, Sarah đã phát hiện ra nhiều loại động vật và thực vật mà cô chưa từng thấy trước đây. Cô cẩn thận ghi lại những phát hiện của mình, ghi chú từng loài mới và bảo quản cẩn thận các mẫu để nghiên cứu thêm. Khu rừng tràn ngập sức sống, và Sarah cảm thấy vinh dự khi là một trong những người đầu tiên chứng kiến lãnh thổ chưa được khám phá này. Nhiều ngày trôi qua, Sarah đã gặp nhiều thách thức khác nhau - dốc cao, thảm thực vật rậm rạp và thay đổi thời tiết bất ngờ. Nhưng cô vẫn quyết tâm, bất chấp các yếu tố và tiến lên phía trước trong nhiệm vụ khám phá những điều chưa biết. Sau một tuần khám phá, Sarah cuối cùng đã đến được trung tâm của lãnh thổ chưa được khám phá. Ở đó, cô tình cờ gặp một thác nước tuyệt đẹp, đổ xuống những tảng đá trong một khung cảnh thanh bình, yên bình. Sarah kinh ngạc trước vẻ đẹp tự nhiên, và cô biết rằng cô đã thực sự khám phá ra điều gì đó đặc biệt. Khi cô quay trở lại nền văn minh, Sarah tràn ngập cảm giác tự hào và thành tựu. Cô đã khám phá thành công một khu vực chưa được khám phá của khu rừng, ghi lại hệ thực vật, động vật và kỳ quan thiên nhiên của nó cho tất cả mọi người xem. Kể từ ngày đó, Sarah được ca ngợi như một anh hùng, được các đồng nghiệp tôn trọng vì sự dũng cảm và quyết tâm của cô. Cô tiếp tục khám phá thế giới xung quanh, luôn được thúc đẩy bởi tình yêu thiên nhiên và khát khao kiến thức không ngừng. Cuối cùng, cuộc thám hiểm lãnh thổ chưa được khám phá của Sarah đã mở ra một thế giới hoàn toàn mới, cho phép những người khác trải nghiệm vẻ đẹp của vùng hoang dã mà cô đã khám phá. Di sản của cô ấy vẫn tồn tại, truyền cảm hứng cho tất cả những người chia sẻ niềm đam mê khám phá và khám phá của cô ấy."}</w:t>
      </w:r>
    </w:p>
    <w:p w14:paraId="5F276FF3" w14:textId="77777777" w:rsidR="008A486F" w:rsidRDefault="00AB0E29">
      <w:r>
        <w:t>{"question": "Tạo tiêu đề tin tức dựa trên thực tế sau đây. - Đại dịch coronavirus đã dẫn đến hơn 50 triệu người mất việc làm trên toàn thế giới.", "Trả lời": "\"Hơn 50 triệu việc làm bị mất trên toàn thế giới do đại dịch coronavirus.\"}</w:t>
      </w:r>
    </w:p>
    <w:p w14:paraId="06FE9CBD" w14:textId="77777777" w:rsidR="008A486F" w:rsidRDefault="00AB0E29">
      <w:r>
        <w:t xml:space="preserve">{"câu hỏi": "Tạo danh sách các bước liên quan đến trang trí bánh.", "trả lời": "Dưới đây là danh sách các bước liên quan đến trang trí bánh:\n\n1. Đảm bảo bánh được làm lạnh: Sau khi nướng, điều quan trọng là phải làm nguội bánh hoàn toàn trước khi bắt đầu trang trí, do nguy cơ làm tan chảy kem hoặc làm vỡ bánh. Thu thập dụng cụ trang trí: Thu thập các công </w:t>
      </w:r>
      <w:r>
        <w:lastRenderedPageBreak/>
        <w:t>cụ trang trí thiết yếu như túi bắt ống, thìa, màu thực phẩm và mẹo trang trí bánh. \ n \ n3. Chuẩn bị bánh: Bắt đầu bằng cách đặt bánh trên một bề mặt phẳng, tốt nhất là giá bánh quay để dễ dàng xoay bánh khi bạn trang trí. Sau đó san phẳng phần trên của bánh và cắt bất kỳ chiếc bánh thừa nào để tạo ra một bề mặt phẳng. \ n \ n4. Áp dụng lớp kem cơ bản: Áp dụng một lớp kem đều trên đầu và hai mặt của bánh, sử dụng thìa hoặc dụng cụ cạo bánh để làm mịn nó. \ n \ n5. Áp dụng lớp kem thứ hai: Áp dụng một lớp kem thứ hai, và sử dụng một dụng cụ cạo bánh để làm mịn lớp phủ và cho một kết thúc gọn gàng. \ n \ n6. Trang trí bằng túi bắt ống: Đổ đầy túi bắt kem mong muốn và sử dụng các mẹo trang trí bánh bạn chọn để tạo ra các thiết kế trang trí trên bánh. Bạn có thể tạo vòng xoáy, hoa, ngôi sao, vỏ sò và các mẫu khác.\n\n7. Thêm các nét hoàn thiện: Bạn có thể thêm các chi tiết hoàn thiện như rắc, bào sô cô la, trái cây tươi hoặc hoa ăn được để tô điểm thêm cho bánh. \ n \ n8. Làm lạnh bánh: Điều quan trọng là phải làm lạnh bánh một lúc để trang trí đúng vị trí, trước khi phục vụ.\n\nNhìn chung, các bước có thể khác nhau tùy thuộc vào thiết kế bánh bạn muốn tạo, các bước này sẽ cung cấp một phác thảo cơ bản để trang trí bánh."}</w:t>
      </w:r>
    </w:p>
    <w:p w14:paraId="70CFC1DE" w14:textId="77777777" w:rsidR="008A486F" w:rsidRDefault="00AB0E29">
      <w:r>
        <w:t>{"question": "Tạo ghi nhớ cho các số 1 - 10", "trả lời": "Đây là một ghi nhớ để nhớ các số 1-10 bằng cách sử dụng kết hợp các từ có vần điệu và biểu diễn trực quan:\n\n1. Súng (Hình một khẩu súng duy nhất) \ n2. Sở thú (Hai con vật trong một sở thú) \ n3. Cây (Ba nhánh trên cây)\n4. Cửa (Bốn góc trên cửa)\n5. Tổ ong (Năm con ong vo ve xung quanh một tổ ong) \ n6. Gạch (Sáu viên gạch xếp chồng lên nhau) \ n7. Thiên đường (Bảy đám mây trên trời)\n8. Đĩa (Tám miếng thức ăn trên đĩa) \ n9. Cây nho (Chín quả nho treo trên cây nho)\n10. Hen (Mười quả trứng trong tổ gà mái)"}</w:t>
      </w:r>
    </w:p>
    <w:p w14:paraId="6D4D5F3A" w14:textId="77777777" w:rsidR="008A486F" w:rsidRDefault="00AB0E29">
      <w:r>
        <w:t>{"question": "Tạo một câu bằng cách sử dụng danh từ và động từ được cung cấp ở thì hiện tại hoàn thành. - Danh từ: học sinh \nĐộng từ: hoàn thành", "trả lời": "Học sinh đã hoàn thành bài tập một cách siêng năng."}</w:t>
      </w:r>
    </w:p>
    <w:p w14:paraId="4C4B1E65" w14:textId="77777777" w:rsidR="008A486F" w:rsidRDefault="00AB0E29">
      <w:r>
        <w:t>{"câu hỏi": "Tạo ra một dòng mở đầu thuyết phục cho một cuốn sách khoa học viễn tưởng.", "Câu trả lời": "\"Khi những tàn dư cuối cùng của nhân loại túm tụm trong các boongke dưới lòng đất, họ nghe thấy âm thanh ám ảnh của những cỗ máy chiếm lấy trái đất cháy sém phía trên.</w:t>
      </w:r>
    </w:p>
    <w:p w14:paraId="78D9D8F0" w14:textId="77777777" w:rsidR="008A486F" w:rsidRDefault="00AB0E29">
      <w:r>
        <w:t>{"question": "Chọn tùy chọn phù hợp cho câu hỏi trắc nghiệm sau. - Thủ đô của Ba Lan là gì?\nA. Stockholm\nB. Berlin\nC. Warsaw \nD. Vienna", "câu trả lời": "C. Warsaw"}</w:t>
      </w:r>
    </w:p>
    <w:p w14:paraId="58645DA1" w14:textId="77777777" w:rsidR="008A486F" w:rsidRDefault="00AB0E29">
      <w:r>
        <w:t>{"question": "Tạo một câu chuyển tiếp kết nối hai câu sau. - Alice đến caf\u00e9 sớm. Cô ấy gọi cà phê.", "trả lời": "Khi đến đúng giờ caf\u00e9, Alice tiến hành gọi cà phê cho cô ấy."}</w:t>
      </w:r>
    </w:p>
    <w:p w14:paraId="1D68DFCD" w14:textId="77777777" w:rsidR="008A486F" w:rsidRDefault="00AB0E29">
      <w:r>
        <w:t>{"question": "Chọn từ trái nghĩa của từ sau. - Định mệnh", "đáp án": "Lựa chọn"}</w:t>
      </w:r>
    </w:p>
    <w:p w14:paraId="5B5E8E0B" w14:textId="77777777" w:rsidR="008A486F" w:rsidRDefault="00AB0E29">
      <w:r>
        <w:t>{"câu hỏi": "Hãy cho tôi biết một ví dụ về oxymoron.", "câu trả lời": "Một ví dụ về oxymoron là "sự im lặng điếc tai", đặt cạnh nhau hai từ mâu thuẫn để mô tả một tình huống mà sự vắng mặt của âm thanh rất dữ dội."}</w:t>
      </w:r>
    </w:p>
    <w:p w14:paraId="557C1C47" w14:textId="77777777" w:rsidR="008A486F" w:rsidRDefault="00AB0E29">
      <w:r>
        <w:lastRenderedPageBreak/>
        <w:t>{"câu hỏi": "Từ được sử dụng để mô tả một người tin rằng không có gì có thể được biết chắc chắn là gì?", "câu trả lời": "Từ được sử dụng để mô tả một người tin rằng không có gì có thể được biết chắc chắn là bất khả tri."}</w:t>
      </w:r>
    </w:p>
    <w:p w14:paraId="1555B94C" w14:textId="77777777" w:rsidR="008A486F" w:rsidRDefault="00AB0E29">
      <w:r>
        <w:t>{"câu hỏi": "Hãy đưa ra các chiến lược về cách tăng sự hài lòng của khách hàng đối với sản phẩm cụ thể. - Phần mềm đăng ký danh sách gửi thư", "trả lời": "1. Cập nhật tính năng thường xuyên: Kết hợp phản hồi từ khách hàng và phát hành các bản cập nhật kịp thời cung cấp các tính năng mới và cải thiện hiệu suất, giữ cho phần mềm tiên tiến và đáp ứng nhu cầu của người dùng. \ n \ n2. Dễ dàng tùy chỉnh: Cho phép khách hàng cá nhân hóa và tùy chỉnh giao diện người dùng, danh sách và chiến dịch theo sở thích của họ. Điều này sẽ đảm bảo trải nghiệm người dùng tốt hơn và tăng sự hài lòng của khách hàng. \ n \ n3. Hỗ trợ khách hàng đáp ứng: Cung cấp hỗ trợ khách hàng kịp thời và hiệu quả để giải quyết mọi vấn đề mà người dùng gặp phải. Điều này giúp xây dựng niềm tin và độ tin cậy với sản phẩm và tăng sự hài lòng của khách hàng. \ n \ n4. Giáo dục và tương tác với người dùng: Tổ chức hội thảo trên web thường xuyên và tạo nội dung hướng dẫn để giáo dục khách hàng về cách trích xuất giá trị tối đa từ phần mềm. Thu hút khách hàng thông qua các bản tin, khảo sát và phương tiện truyền thông xã hội cũng hỗ trợ tạo ra ý thức cộng đồng và tăng sự hài lòng. \ n \ n5. Giá cả cạnh tranh: Cung cấp phần mềm với giá cả cạnh tranh đồng thời cung cấp giá trị tối đa giúp nâng cao sự hài lòng của khách hàng bằng cách khiến họ cảm thấy như họ đang nhận được giá trị tiền của mình. \ n \ n6. Tích hợp với các nền tảng khác: Cho phép phần mềm tích hợp với các nền tảng được sử dụng rộng rãi khác, chẳng hạn như phương tiện truyền thông xã hội hoặc trang web thương mại điện tử, có thể đơn giản hóa trải nghiệm người dùng tổng thể và dẫn đến tăng sự hài lòng của khách hàng. Phân tích và báo cáo mạnh mẽ: Cung cấp các tính năng phân tích và báo cáo chuyên sâu cho phép người dùng đo lường hiệu quả của các chiến dịch và đưa ra quyết định dựa trên dữ liệu. Điều này giúp khách hàng đạt được mục tiêu và tăng sự hài lòng của họ với sản phẩm."}</w:t>
      </w:r>
    </w:p>
    <w:p w14:paraId="14B2427F" w14:textId="77777777" w:rsidR="008A486F" w:rsidRDefault="00AB0E29">
      <w:r>
        <w:t xml:space="preserve">{"câu hỏi": "Đề xuất các cách để giảm chất thải trong ngành sản xuất.", "trả lời": "Dưới đây là một số cách mà các công ty sản xuất có thể giảm chất thải trong hoạt động của họ:\n\n1. Thiết kế lại quy trình sản xuất: Quy trình sản xuất có thể được thiết kế lại để loại bỏ tất cả các dạng lãng phí, chẳng hạn như các bước không cần thiết, sản xuất thừa hoặc thời gian nhàn rỗi. Bằng cách hợp lý hóa quy trình, ít tài nguyên bị lãng phí hơn và giảm chi phí. \ n \ n2. Nắm bắt nền kinh tế tuần hoàn: Cách tiếp cận kinh tế tuần hoàn nhằm mục đích giữ cho vật liệu được sử dụng càng lâu càng tốt bằng cách thúc đẩy tái chế và tái sử dụng. Các nhà sản xuất có thể đóng góp cho nền kinh tế tuần hoàn bằng cách thiết kế các sản phẩm có thể tháo rời dễ dàng để tái chế hoặc bằng cách sử dụng vật liệu tái chế hoặc tái tạo trong sản xuất. \ n \ n3. Nâng cao hiệu quả sản xuất: Nâng cao hiệu quả của quá trình sản xuất có thể giảm đáng kể chất thải. Điều này có thể đạt được bằng cách thực hiện tự động hóa, sử dụng máy móc tiết kiệm năng lượng và đào tạo công nhân sử dụng thiết bị hiệu quả. \ n \ n4. Thực hiện chương trình quản lý chất thải: Một chương trình quản lý chất thải toàn diện có thể giúp xác định các khu vực nơi chất thải được tạo ra và phát triển các chiến lược để giảm thiểu nó. Một chương trình như vậy nên bao gồm kiểm toán chất thải thường xuyên, phân loại chất thải và xác định các cơ hội giảm chất thải. \ n \ n5. Hợp tác với các nhà cung cấp: Các nhà sản xuất có thể làm việc với các nhà cung cấp của họ để giảm chất thải trong chuỗi </w:t>
      </w:r>
      <w:r>
        <w:lastRenderedPageBreak/>
        <w:t>cung ứng. Bằng cách cải thiện giao tiếp và hợp tác, các nhà sản xuất và nhà cung cấp có thể giảm chất thải bao bì, hợp lý hóa việc giao hàng và giảm tác động môi trường của việc vận chuyển. \ n \ n6. Áp dụng các nguyên tắc sản xuất tinh gọn: Sản xuất tinh gọn tập trung vào việc loại bỏ lãng phí bằng cách tối ưu hóa quy trình sản xuất. Bằng cách áp dụng các nguyên tắc Lean, các nhà sản xuất có thể giảm sản xuất thừa, giảm thiểu khuyết tật và cải thiện dòng nguyên liệu và thông tin thông qua quá trình sản xuất. Bằng cách thực hiện các chiến lược này, các nhà sản xuất có thể giảm đáng kể chất thải, nâng cao hiệu quả và giảm tác động môi trường của họ.</w:t>
      </w:r>
    </w:p>
    <w:p w14:paraId="15ADCA38" w14:textId="77777777" w:rsidR="008A486F" w:rsidRDefault="00AB0E29">
      <w:r>
        <w:t>{"câu hỏi": "Hãy đưa ra một cuộc khảo sát để xác định tâm trạng chung của mọi người trong một thành phố nhất định.", "câu trả lời": "1. Trên thang điểm từ 1-10, hôm nay bạn cảm thấy hạnh phúc như thế nào?\n2. Bạn có cảm thấy căng thẳng hoặc lo lắng trong tuần qua không?\n3. Bạn có cảm thấy như cộng đồng của bạn được hỗ trợ và hòa nhập không? \ n4. Bạn hài lòng với cuộc sống cá nhân và các mối quan hệ của mình đến mức nào?\n5. Bạn có cảm thấy an toàn và an toàn trong thành phố của bạn không?\n6. Có hoạt động và sự kiện nào trong thành phố mà bạn thích tham gia không?\n7. Có đủ cơ hội để phát triển cá nhân và nghề nghiệp trong thành phố của bạn không?\n8. Bạn có hài lòng với các dịch vụ và cơ sở vật chất được cung cấp bởi chính quyền thành phố của bạn không?\n9. Bạn có thường xuyên cảm thấy cô đơn hoặc bị cô lập không?\n10. Nhìn chung, bạn sẽ nói rằng tâm trạng của bạn nói chung là tích cực, tiêu cực hay trung tính?"}</w:t>
      </w:r>
    </w:p>
    <w:p w14:paraId="47339624" w14:textId="77777777" w:rsidR="008A486F" w:rsidRDefault="00AB0E29">
      <w:r>
        <w:t>{"câu hỏi": "Tạo danh sách các câu hỏi có thể giúp khán giả hiểu rõ hơn về người nói.", "câu trả lời": "1. Bạn có thể cho chúng tôi biết một chút về nền tảng của bạn và làm thế nào bạn có được vị trí ngày hôm nay không?\n2. Điều gì đã truyền cảm hứng cho bạn theo đuổi sự nghiệp / nghề nghiệp hiện tại của mình?\n3. Ai là người có ảnh hưởng hoặc cố vấn quan trọng nhất của bạn?\n4. Bạn có thể chia sẻ một câu chuyện hoặc kinh nghiệm định hình sự phát triển cá nhân hoặc nghề nghiệp của bạn không?\n5. Làm thế nào để bạn duy trì động lực và tiếp tục phát triển trong lĩnh vực của mình?\n6. Bạn coi thành tựu lớn nhất của mình cho đến nay là gì?\n7. Bạn có thể chia sẻ bất kỳ thách thức nào mà bạn đã phải đối mặt và cách bạn vượt qua chúng không? \n8. Một số nguyên tắc hoặc giá trị hướng dẫn công việc và ra quyết định của bạn là gì?\n9. Bạn có thể cho chúng tôi biết về một dự án thú vị hoặc liên doanh mà bạn hiện đang làm việc không? \ n10. Bạn sẽ đưa ra lời khuyên nào cho một người mới bắt đầu trong ngành của bạn hoặc muốn theo đuổi một con đường tương tự?"}</w:t>
      </w:r>
    </w:p>
    <w:p w14:paraId="2113CE14" w14:textId="77777777" w:rsidR="008A486F" w:rsidRDefault="00AB0E29">
      <w:r>
        <w:t>{"question": "Đưa ra một câu hỏi ngôn ngữ tự nhiên, hãy chuyển đổi nó thành một loại câu hỏi khác. - Đỉnh cao nhất thế giới là gì?", "trả lời": "Bạn có thể kể tên ngọn núi cao nhất Trái đất không?"}</w:t>
      </w:r>
    </w:p>
    <w:p w14:paraId="0FD5976E" w14:textId="77777777" w:rsidR="008A486F" w:rsidRDefault="00AB0E29">
      <w:r>
        <w:t>{"question": "Phát hiện xem một câu là đúng hay sai dựa trên kiến thức đã cho. - Đỉnh Everest nằm ở Ấn Độ.", "Trả lời": "Sai. Đỉnh Everest nằm trong dãy núi Mahalangur ở dãy Himalaya, trên biên giới giữa Nepal và Trung Quốc, không phải ở Ấn Độ.</w:t>
      </w:r>
    </w:p>
    <w:p w14:paraId="101F195A" w14:textId="77777777" w:rsidR="008A486F" w:rsidRDefault="00AB0E29">
      <w:r>
        <w:t xml:space="preserve">{"question": "Tạo ra hai câu đúng, nhưng rất khác nhau, được viết theo cùng một phong cách để giải thích cùng một khái niệm. - Electron hoạt động như thế nào?", "Trả lời": "1. Electron là các hạt hạ nguyên tử tích điện âm quay quanh hạt nhân của nguyên tử và đóng vai trò </w:t>
      </w:r>
      <w:r>
        <w:lastRenderedPageBreak/>
        <w:t>quan trọng trong sự tương tác giữa các nguyên tử.\n\n2. Electron là các hạt nhỏ mang điện tích âm và di chuyển xung quanh hạt nhân của nguyên tử, góp phần vào các tính chất và hành vi của nguyên tử."}</w:t>
      </w:r>
    </w:p>
    <w:p w14:paraId="141C42A0" w14:textId="77777777" w:rsidR="008A486F" w:rsidRDefault="00AB0E29">
      <w:r>
        <w:t>{"question": "Mở đầu câu nói đã cho với ngữ cảnh thích hợp, để nó có thể phù hợp với một bài viết. - Chúng tôi đã có một kết quả tích cực cho dự án nghiên cứu.", "trả lời": "Sau nhiều tháng cống hiến và làm việc chăm chỉ, nhóm của chúng tôi rất vui mừng thông báo rằng chúng tôi đã có một kết quả tích cực cho dự án nghiên cứu."}</w:t>
      </w:r>
    </w:p>
    <w:p w14:paraId="1B34BF0E" w14:textId="77777777" w:rsidR="008A486F" w:rsidRDefault="00AB0E29">
      <w:r>
        <w:t>{"câu hỏi": "Viết một câu cuối cùng phù hợp cho một bài báo trên truyền hình để đưa nó đến kết luận. - Thị trấn Oakwood đang trên đà trở nên hoàn toàn bằng năng lượng tái tạo.", "Trả lời": "Tóm lại, những nỗ lực bền vững của Oakwood đang mở đường cho một tương lai xanh hơn, sạch hơn."}</w:t>
      </w:r>
    </w:p>
    <w:p w14:paraId="51924823" w14:textId="77777777" w:rsidR="008A486F" w:rsidRDefault="00AB0E29">
      <w:r>
        <w:t>{"question": "Cho hai đầu vào, hãy phân loại chúng là tự nhiên hoặc được tạo ra bằng máy. - Câu này được viết bởi một con người.\nCâu này được xuất ra bởi một mô hình GPT.", "câu trả lời": "Đầu vào đầu tiên, \"Câu này được viết bởi một con người,\" được phân loại là ngôn ngữ tự nhiên vì nó được tạo ra bởi một con người. \n\nĐầu vào thứ hai, \"Câu này được xuất ra bởi mô hình GPT,\" được phân loại là ngôn ngữ do máy tạo ra vì nó được tạo ra bởi một máy, cụ thể là mô hình GPT."}</w:t>
      </w:r>
    </w:p>
    <w:p w14:paraId="73E64E90" w14:textId="77777777" w:rsidR="008A486F" w:rsidRDefault="00AB0E29">
      <w:r>
        <w:t>{"câu hỏi": "Viết một câu so sánh thích hợp giữa hai đối tượng. - Hổ và Sư tử", "trả lời": "Một con hổ thường được phân biệt với sư tử bởi bộ lông sọc của nó, trong khi một con sư tử thường được xác định bởi bờm hùng vĩ của nó."}</w:t>
      </w:r>
    </w:p>
    <w:p w14:paraId="6560E112" w14:textId="77777777" w:rsidR="008A486F" w:rsidRDefault="00AB0E29">
      <w:r>
        <w:t>{"câu hỏi": "Viết lại câu đã cho thêm một cụm từ sáng tạo để làm cho câu mô tả nhiều hơn. - Khung cảnh từ ngọn núi thật đáng kinh ngạc.", "Trả lời": "Khung cảnh ngoạn mục từ đỉnh núi, như thể trong một giấc mơ, thật đáng kinh ngạc - thực sự là một cảnh tượng đau mắt."}</w:t>
      </w:r>
    </w:p>
    <w:p w14:paraId="50A76BFF" w14:textId="77777777" w:rsidR="008A486F" w:rsidRDefault="00AB0E29">
      <w:r>
        <w:t>{"câu hỏi": "Đưa ra một đoạn văn bản về một người, hãy đưa ra bốn câu hỏi về người đó. - Suzie gần đây đã chuyển đến Los Angeles và đang tìm kiếm một công việc.", "trả lời": "1. Suzie đang tìm kiếm loại công việc nào ở Los Angeles?\n2. Suzie chuyển từ đâu?\n3. Suzie đã sống ở Los Angeles bao lâu? \n4. Điều gì đã thúc đẩy Suzie chuyển đến Los Angeles?"}</w:t>
      </w:r>
    </w:p>
    <w:p w14:paraId="41E6E429" w14:textId="77777777" w:rsidR="008A486F" w:rsidRDefault="00AB0E29">
      <w:r>
        <w:t>{"question": "Viết một câu có chứa Irony. - Bữa tiệc thành công.", "trả lời": "Bữa tiệc thành công đến nỗi kết thúc mà không có khách mời nào xuất hiện."}</w:t>
      </w:r>
    </w:p>
    <w:p w14:paraId="51CBE085" w14:textId="77777777" w:rsidR="008A486F" w:rsidRDefault="00AB0E29">
      <w:r>
        <w:t>{"question": "Tổng hợp các câu từ mệnh đề đã cho. - Mặc dù không khỏe", "trả lời": "1. Mặc dù không khỏe, nhưng anh ấy vẫn cố gắng hoàn thành tất cả các nhiệm vụ của mình trong ngày.\n2. Anh ấy đã đi làm mặc dù anh ấy không khỏe.\n3. Mặc dù không khỏe, nhưng tinh thần anh vẫn rất cao.\n4. Anh ấy từ chối nghỉ một ngày mặc dù anh ấy không khỏe."}</w:t>
      </w:r>
    </w:p>
    <w:p w14:paraId="1571302D" w14:textId="77777777" w:rsidR="008A486F" w:rsidRDefault="00AB0E29">
      <w:r>
        <w:t>{"câu hỏi": "Đưa ra một vòng quay tích cực cho tuyên bố tiêu cực đã cho. - John không hiểu Toán.", "trả lời": "John quyết tâm tiếp tục học và anh ấy có cơ hội làm việc dựa trên sự hiểu biết của mình về Toán học."}</w:t>
      </w:r>
    </w:p>
    <w:p w14:paraId="3251EA5E" w14:textId="77777777" w:rsidR="008A486F" w:rsidRDefault="00AB0E29">
      <w:r>
        <w:lastRenderedPageBreak/>
        <w:t>{"câu hỏi": "Chuyển đổi một tuyên bố được cung cấp thành một tuyên bố tu từ. - John quá bận rộn để đi chơi với chúng tôi.", "trả lời": "John có thực sự quá bận rộn để đi chơi với chúng tôi không?"}</w:t>
      </w:r>
    </w:p>
    <w:p w14:paraId="0B98DE96" w14:textId="77777777" w:rsidR="008A486F" w:rsidRDefault="00AB0E29">
      <w:r>
        <w:t>{"câu hỏi": "Dự đoán tình cảm (\"positive\" hoặc \"negative\") của câu sau. - Đội ngũ chăm sóc khách hàng không hữu ích và chậm chạp.", "trả lời": "Cảm xúc của câu là tiêu cực."}</w:t>
      </w:r>
    </w:p>
    <w:p w14:paraId="029FCA15" w14:textId="77777777" w:rsidR="008A486F" w:rsidRDefault="00AB0E29">
      <w:r>
        <w:t>{"câu hỏi": "Lấy câu đã cho và biến nó thành một câu hỏi bằng cách sử dụng từ được cung cấp. - Họ sẽ đi vào ngày mai, từ: khi nào", "trả lời": "Khi nào họ sẽ đi?"}</w:t>
      </w:r>
    </w:p>
    <w:p w14:paraId="471833D6" w14:textId="77777777" w:rsidR="008A486F" w:rsidRDefault="00AB0E29">
      <w:r>
        <w:t>{"question": "Chọn tùy chọn trả lời phù hợp nhất với câu đã cho. - Bức tranh có không khí ____ về nó\n\nA. bí ẩn\nB. buồn bã\nC. niềm vui \ nD. hối tiếc", "trả lời": "Bức tranh có một không khí bí ẩn về nó."}</w:t>
      </w:r>
    </w:p>
    <w:p w14:paraId="06897908" w14:textId="77777777" w:rsidR="008A486F" w:rsidRDefault="00AB0E29">
      <w:r>
        <w:t>{"question": "Nén bài viết đã cho bằng kỹ thuật Xử lý ngôn ngữ tự nhiên. - Xử lý ngôn ngữ tự nhiên (NLP) là một lĩnh vực khoa học máy tính, trí tuệ nhân tạo và ngôn ngữ học liên quan đến sự tương tác giữa máy tính và ngôn ngữ (tự nhiên) của con người.", "trả lời": "NLP là một lĩnh vực trong CS, AI và ngôn ngữ học tập trung vào sự tương tác giữa máy tính và con người thông qua ngôn ngữ."}</w:t>
      </w:r>
    </w:p>
    <w:p w14:paraId="62F4DBAE" w14:textId="77777777" w:rsidR="008A486F" w:rsidRDefault="00AB0E29">
      <w:r>
        <w:t>{"question": "Phân loại bài viết này là độc hại hoặc không độc hại. - Bài viết này nói về cách giữ an toàn cho máy tính của bạn khỏi các cuộc tấn công mạng.", "trả lời": "Không độc hại."}</w:t>
      </w:r>
    </w:p>
    <w:p w14:paraId="669C8FC1" w14:textId="77777777" w:rsidR="008A486F" w:rsidRDefault="00AB0E29">
      <w:r>
        <w:t>{"câu hỏi": "Hãy cho tôi biết một ý tưởng mới lạ để quảng bá doanh nghiệp của tôi trực tuyến.", "câu trả lời": "Một ý tưởng mới lạ để quảng bá doanh nghiệp của bạn trực tuyến là tạo ra một thử thách hoặc trò chơi lan truyền liên quan đến thương hiệu của bạn trên phương tiện truyền thông xã hội. Điều này có thể được thực hiện bằng cách tạo ra một thử thách độc đáo và hấp dẫn, giúp mọi người dễ dàng tham gia và chia sẻ nó với bạn bè của họ. Bạn cũng có thể cung cấp các ưu đãi hoặc giải thưởng cho những người tham gia hoàn thành thử thách thành công hoặc có bài dự thi sáng tạo nhất. Điều này sẽ nâng cao nhận thức về thương hiệu và thu hút khách hàng mới đến với doanh nghiệp của bạn."}</w:t>
      </w:r>
    </w:p>
    <w:p w14:paraId="1F43CE62" w14:textId="77777777" w:rsidR="008A486F" w:rsidRDefault="00AB0E29">
      <w:r>
        <w:t>{"câu hỏi": "Cung cấp ví dụ về một câu sử dụng phép ám chỉ.", "câu trả lời": "Sally bán vỏ sò bên bờ biển."}</w:t>
      </w:r>
    </w:p>
    <w:p w14:paraId="07515554" w14:textId="77777777" w:rsidR="008A486F" w:rsidRDefault="00AB0E29">
      <w:r>
        <w:t>{"câu hỏi": "Tìm từ thứ ba và thứ tư trong câu - Tôi đang đi bộ đến cửa hàng.", "câu trả lời": "Từ thứ ba trong câu là \"đi bộ\" và từ thứ tư là \"to\"."}</w:t>
      </w:r>
    </w:p>
    <w:p w14:paraId="5643352E" w14:textId="77777777" w:rsidR="008A486F" w:rsidRDefault="00AB0E29">
      <w:r>
        <w:t>{"câu hỏi": "Hãy cho tôi một phép ẩn dụ cho một mối quan hệ tốt.", "câu trả lời": "Một mối quan hệ tốt giống như một khu vườn được chăm sóc tốt. Với sự kiên nhẫn, chăm sóc và chú ý, nó có thể nở rộ thành một điều gì đó đẹp đẽ và bền bỉ, mang lại hoa trái của tình yêu, sự tin tưởng và hạnh phúc."}</w:t>
      </w:r>
    </w:p>
    <w:p w14:paraId="6B5C125B" w14:textId="77777777" w:rsidR="008A486F" w:rsidRDefault="00AB0E29">
      <w:r>
        <w:t xml:space="preserve">{"câu hỏi": "Tranh luận về tuyên bố sau: Nên cấm hút thuốc ở nơi công cộng.", "trả lời": "** ủng hộ**: Nên cấm hút thuốc ở nơi công cộng vì một số lý do thuyết phục. Thứ nhất, khói thuốc thụ động là một mối nguy hiểm sức khỏe đã được chứng minh và bằng cách hút thuốc ở nơi công cộng, người hút thuốc không chỉ gây nguy hiểm cho cuộc sống của chính họ mà </w:t>
      </w:r>
      <w:r>
        <w:lastRenderedPageBreak/>
        <w:t>còn cả những người xung quanh. Trên thực tế, theo CDC, không có mức độ tiếp xúc với khói thuốc thụ động không có rủi ro. Thứ hai, hút thuốc ở nơi công cộng cũng gây nguy hiểm cho môi trường. Tàn thuốc lá, thường được xử lý không đúng cách ở những nơi công cộng, có thể mất nhiều năm để phân hủy và chứa một loạt các hóa chất độc hại có thể ngấm vào đất và đường thủy.  Thứ ba, điều quan trọng là phải xem xét tác động xã hội của việc hút thuốc ở những nơi công cộng. Hút thuốc không chỉ có thể gây khó chịu cho người không hút thuốc mà còn bình thường hóa hoạt động, có thể đặc biệt có hại cho thanh niên và trẻ em, những người có thể bị ảnh hưởng để có thói quen. Bằng cách cấm hút thuốc ở những nơi công cộng, chúng ta có thể tạo ra một môi trường an toàn hơn, lành mạnh hơn và có trách nhiệm hơn với xã hội cho mọi người. \ n \ n ** Chống lại **: Cấm hút thuốc ở những nơi công cộng là vi phạm quyền tự do cá nhân. Hút thuốc là một lựa chọn cá nhân và người hút thuốc nên có quyền tham gia vào hoạt động trong các khu vực hút thuốc được chỉ định trong không gian công cộng. Điều này sẽ cho phép người hút thuốc thực hiện quyền tự do của họ, trong khi vẫn đảm bảo rằng những người không hút thuốc không tự nguyện tiếp xúc với khói thuốc thụ động. Ngoài ra, bằng cách cấm hút thuốc ở những nơi công cộng, các cơ sở kinh doanh dựa vào khách hàng hút thuốc, chẳng hạn như quán bar và sòng bạc, có thể bị thiệt hại kinh tế đáng kể, có thể có tác động lan tỏa đến toàn bộ nền kinh tế. Thay vì cấm hút thuốc hoàn toàn ở những nơi công cộng, các nguồn lực nên được chuyển sang các chương trình giáo dục và hỗ trợ tốt hơn để giúp người hút thuốc bỏ thuốc, trong khi vẫn cho phép họ thực hiện quyền hút thuốc ở những khu vực được chỉ định trong không gian công cộng."}</w:t>
      </w:r>
    </w:p>
    <w:p w14:paraId="4639156F" w14:textId="77777777" w:rsidR="008A486F" w:rsidRDefault="00AB0E29">
      <w:r>
        <w:t>{"question": "Chọn động từ không chính xác bên dưới. - Played, Stustudy, Rise", "answer": "'Rise' là động từ không chính xác ở đây vì 'played' và 'stustudy' ở thì quá khứ trong khi 'rise' ở thì hiện tại."}</w:t>
      </w:r>
    </w:p>
    <w:p w14:paraId="16F81E37" w14:textId="77777777" w:rsidR="008A486F" w:rsidRDefault="00AB0E29">
      <w:r>
        <w:t>{"câu hỏi": "Tìm sự khác biệt giữa 10 giờ sáng và 8 giờ tối?", "câu trả lời": "Sự khác biệt giữa 10 giờ sáng và 8 giờ tối là 10 giờ."}</w:t>
      </w:r>
    </w:p>
    <w:p w14:paraId="47ABE41E" w14:textId="77777777" w:rsidR="008A486F" w:rsidRDefault="00AB0E29">
      <w:r>
        <w:t>{"câu hỏi": "Xác định màu sắc của một quả chuối.", "câu trả lời": "Màu của một quả chuối thường là màu vàng khi nó chín. Tuy nhiên, nó cũng có thể có màu xanh lá cây khi chưa chín và sẽ chuyển sang màu nâu hoặc đen khi quá chín."}</w:t>
      </w:r>
    </w:p>
    <w:p w14:paraId="285B3F52" w14:textId="77777777" w:rsidR="008A486F" w:rsidRDefault="00AB0E29">
      <w:r>
        <w:t>{"câu hỏi": "Chuyển đổi 20 ml thành muỗng canh", "câu trả lời": "20 ml bằng 1,35256 muỗng canh Mỹ."}</w:t>
      </w:r>
    </w:p>
    <w:p w14:paraId="4F990042" w14:textId="77777777" w:rsidR="008A486F" w:rsidRDefault="00AB0E29">
      <w:r>
        <w:t>{"câu hỏi": "Tạo một câu bằng cách sử dụng 3 từ đầu tiên của một bài thơ nổi tiếng. - \"Hoa thủy tiên William Wordsworth", "câu trả lời": "Hoa thủy tiên, bài thơ vượt thời gian của William Wordsworth, nắm bắt tuyệt đẹp bản chất của thiên nhiên."}</w:t>
      </w:r>
    </w:p>
    <w:p w14:paraId="3BABCB27" w14:textId="77777777" w:rsidR="008A486F" w:rsidRDefault="00AB0E29">
      <w:r>
        <w:t>{"question": "Xác định loại tứ giác này sẽ dựa trên thông tin đã cho. - Tất cả các cạnh đều có chiều dài bằng nhau và tất cả các góc đều có chiều dài bằng nhau.", "Trả lời": "Một tứ giác với tất cả các cạnh có chiều dài bằng nhau và tất cả các góc bằng nhau về số đo là một hình vuông."}</w:t>
      </w:r>
    </w:p>
    <w:p w14:paraId="489D7594" w14:textId="77777777" w:rsidR="008A486F" w:rsidRDefault="00AB0E29">
      <w:r>
        <w:t xml:space="preserve">{"question": "Viết mã HTML với một bảng ở giữa. Nó có các cột sau:\n\n- Order ID\n- Order Code\n- Origin Country\n- Destination Country\n- Consignor\n- Consignee\n\nAdd </w:t>
      </w:r>
      <w:r>
        <w:lastRenderedPageBreak/>
        <w:t>fictional data for 5 records.", "answer": "Chắc chắn, đây là một mã HTML ví dụ với một bảng và dữ liệu hư cấu cho 5 bản ghi:\n\n''\n&lt;! DOCTYPE html&gt;\n&lt;html&gt;\n&lt;head&gt;\n\t&lt;title&gt;Order Information&lt;/title&gt;\n\t&lt;style&gt;\n\t\ttable {\n\t\t\tborder-collapse: collapse;\n\t\twidth: 100%;\n\t\t}\n\t\tth, td {\n\t\t\tborder: 1px solid black;\n\t\ttext-align:  left;\n\t\t\tpadding: 8px;\n\t\t}\n\t\tth {\n\t\t\tbackground-color: lightgray;\n\t\t}\n\t&lt;/style&gt;\n&lt;/head&gt;\n&lt;body&gt;\n\t&lt;h1&gt;order Information&lt;/h1&gt;\n\t&lt;table&gt;\n\t\t&lt;thead&gt;\n\t\t\t&lt;tr&gt;\n\t\t\t\t\t&lt;th&gt; &lt;/th&gt;\n\ t\t\t\t&lt;th&gt;Mã đơn hàng&lt;/th&gt;\n\t\t\t\t&lt;th&gt;Origin Country&lt;/th&gt;\n\t\t\t\t&lt;th&gt;Destination Country&lt;/th&gt;\n\t\t\t\t&lt;th&gt;Consignor&lt;/th&gt;\n\t\t\t\t&lt;th&gt;Consignee&lt;/th&gt;\n\t\t\t\t&lt;/tr&gt;\n\t\t&lt;/thead&gt;\ n\t\t&lt;tbody&gt;\n\t\t\t&lt;tr&gt;\n\t\t\t\t&lt;td&gt;1&lt;/td&gt;\n\t\t\t\t&lt;td&gt;OR1245&lt;/td&gt;\n\t\t\t&lt;td&gt;USA&lt;/td&gt;\n\t\t\t\t&lt;td&gt;Canada&lt;/td&gt;\n\t\t\t\t\t&lt;td&gt;John Smith&lt;/td&gt;\n\ t\t\t\t&lt;td&gt;Jane Doe&lt;/td&gt;\n\t\t\t&lt;/tr&gt;\n\t\t\t\t&lt;tr&gt;\n\t\t\t\t&lt;td&gt;2&lt;/td&gt;\n\t\t\t\t&lt;td&gt;OR5793&lt;/td&gt;\n\t\t\t\t&lt;td&gt;Canada&lt;/td&gt;\n\t\t\t&lt;td&gt;Australia&lt;/td&gt;\n\ t\t\t\t&lt;td&gt;David Lee&lt;/td&gt;\n\t\t\t\t\t&lt;td&gt;Sara Perez&lt;/td&gt;\n\t\t\t&lt;/tr&gt;\n\t\t\t&lt;tr&gt;\n\t\t\t\t&lt;td&gt;3&lt;/td&gt;\n\t\t\t\t&lt;td&gt;OR6248&lt;/td&gt;\n\t\t\t\t&lt;td&gt;Germany&lt;/td&gt;\ n\t\t\t\t&lt;td&gt;France&lt;/td&gt;\n\t\t\t\t&lt;td&gt;Thomas M\u00fcller&lt;/td&gt;\n\t\t\t\t&lt;td&gt;Sophie Dubois&lt;/td&gt;\n\t\t\t\t&lt;/tr&gt;\n\t\t\t&lt;tr&gt;\n\t\t\t\t&lt;td&gt;4&lt;/td&gt;\n\t\t\t\t\t&lt;td&gt;OR8372&lt;/ td&gt;\n\t\t\t\t&lt;td&gt;China&lt;/td&gt;\n\t\t\t\t&lt;td&gt;Japan&lt;/td&gt;\n\t\t\t\t&lt;td&gt;Liu Kang&lt;/td&gt;\n\t\t\t\t\t&lt;td&gt;Akihiko Nakamura&lt;/td&gt;\n\t\t\t\t&lt;/tr&gt;\n\t\t\t&lt;tr&gt;\n\t\t\t\t&lt;td&gt;5&lt;/td&gt;\n\t\t\t\t\t&lt;td&gt;OR3921&lt;/td&gt;\n\t\t\t&lt;td&gt;Mexico&lt;/td&gt;\n\t\t\t\t\t&lt;td&gt;USA&lt;/td&gt;\n\t\t\t\t&lt;td&gt;Antonio Ramirez&lt;/td&gt;\n\t\t\t\t\t&lt;td&gt;Emily Davis&lt;/td&gt;\n\t\t\t&lt;/tr&gt;\n\t\t&lt;/tbody&gt;\n\t&lt;/table&gt;\n&lt;/body&gt;\n&lt;/html&gt;\n''\n\n\nMã này sẽ hiển thị một bảng có 6 cột và 6 hàng (bao gồm cả hàng tiêu đề) với dữ liệu được chỉ định. Bạn có thể tùy chỉnh kiểu và nội dung của bảng nếu cần."}</w:t>
      </w:r>
    </w:p>
    <w:p w14:paraId="5BB48382" w14:textId="77777777" w:rsidR="008A486F" w:rsidRDefault="00AB0E29">
      <w:r>
        <w:t>{"câu hỏi": "Sử dụng các từ \"fire\", \"jump\", \"ice\", đưa ra một câu sáng tạo.", "câu trả lời": "Con hổ Bengal dường như đã tiếp lửa tinh thần khi nó thực hiện một cú nhảy hùng vĩ để vượt qua dòng sông lạnh như băng."}</w:t>
      </w:r>
    </w:p>
    <w:p w14:paraId="3725FCC7" w14:textId="77777777" w:rsidR="008A486F" w:rsidRDefault="00AB0E29">
      <w:r>
        <w:t xml:space="preserve">{"câu hỏi": "Công đoàn hoạt động như thế nào? Chỉ cho tôi một ví dụ trong C++.", "answer": "Unions in C++ cho phép bạn xác định một kiểu dữ liệu tùy chỉnh có thể chứa các kiểu dữ liệu khác nhau, nhưng chỉ một kiểu tại một thời điểm. Đây là một ví dụ:\n\n'''\n#include &lt;iostream&gt;\nusing namespace std;\n\nunion myUnion {\n int myInt;\n float myFloat;\n char myChar;\n};\n\nint main() {\n myUnion u;\n u.myInt = 42;\n cout &lt;&lt; \"myInt: \" &lt;&lt; u.myInt &lt;&lt; endl;\n\n u.myFloat = 3.14159;\n cout &lt;&lt; \"myFloat: \" &lt;&lt; u.myFloat &lt;&lt; endl;\n\n u.myChar = 'A';\n cout &lt;&lt; \"myChar:  \" &lt;&lt; u.myChar &lt;&lt; endl;\n \n return 0;\n}\n''\n\nTrong ví dụ này, chúng ta định nghĩa một liên minh được gọi là 'myUnion' có thể chứa một 'int', một 'float' hoặc 'char'. Chúng tôi tạo một thể hiện của 'myUnion' được gọi là 'u' và đặt thành viên 'myInt' của nó thành 42. Sau đó, chúng tôi xuất ra giá trị của </w:t>
      </w:r>
      <w:r>
        <w:lastRenderedPageBreak/>
        <w:t>'u.myInt', là 42. \n\nTiếp theo, chúng ta đặt 'u.myFloat' thành 3.14159 và xuất ra giá trị của nó. Lưu ý rằng giá trị của 'u.myInt' không còn là 42. Điều này là do kiểu dữ liệu 'float' chiếm nhiều bộ nhớ hơn kiểu dữ liệu 'int', vì vậy khi chúng tôi đặt 'myFloat', nó sẽ ghi đè lên bộ nhớ trước đó bị chiếm bởi 'myInt'. \n\nCuối cùng, chúng ta đặt 'u.myChar' thành 'A' và xuất ra giá trị của nó. Một lần nữa, lưu ý rằng các giá trị của 'myInt' và 'myFloat' hiện là giá trị rác vì chúng đã bị ghi đè bởi 'myChar'. \n\nVí dụ này cho thấy các hợp nhất có thể hữu ích như thế nào khi bạn cần biểu diễn các loại dữ liệu khác nhau trong một biến duy nhất."}</w:t>
      </w:r>
    </w:p>
    <w:p w14:paraId="475F1D02" w14:textId="77777777" w:rsidR="008A486F" w:rsidRDefault="00AB0E29">
      <w:r>
        <w:t>{"câu hỏi": "Tính trọng lượng phân tử của Natri hydroxit.", "câu trả lời": "Trọng lượng phân tử (còn được gọi là khối lượng mol) của một hợp chất được tính bằng cách cộng trọng lượng nguyên tử của tất cả các nguyên tố cấu thành của nó. Trong trường hợp này, natri hydroxit (NaOH) được tạo thành từ một nguyên tử natri (Na), một nguyên tử oxy (O) và một nguyên tử hydro (H). \ n \ n Sử dụng bảng tuần hoàn, trọng lượng nguyên tử của natri xấp xỉ 22,99 g / mol, oxy xấp xỉ 16,00 g / mol và hydro xấp xỉ 1,01 g / mol. \ n \ n Do đó, trọng lượng phân tử của NaOH là tổng trọng lượng nguyên tử của các nguyên tố cấu thành của nó: \ n \ n Trọng lượng phân tử của NaOH = Nguyên tử trọng lượng của Na + Trọng lượng nguyên tử của O + Trọng lượng nguyên tử của H\n= 22,99 g/mol + 16,00 g/mol + 1,01 g/mol\n= 40,00 g/mol\n\nVì vậy, trọng lượng phân tử của natri hydroxit (NaOH) xấp xỉ 40,00 gam mỗi mol."}</w:t>
      </w:r>
    </w:p>
    <w:p w14:paraId="26E8B0D7" w14:textId="77777777" w:rsidR="008A486F" w:rsidRDefault="00AB0E29">
      <w:r>
        <w:t>{"câu hỏi": "Tóm tắt một bộ phim nổi tiếng bằng một câu. - The Shawshank Redemption (1994)", "trả lời": "The Shawshank Redemption kể về một chàng trai trẻ bị kết án sai về tội giết người, người hình thành mối quan hệ không chắc chắn với một tù nhân qua nhiều năm tù, cuối cùng tìm thấy sự cứu chuộc trong hy vọng, tình bạn và quyết tâm."}</w:t>
      </w:r>
    </w:p>
    <w:p w14:paraId="47D4FD26" w14:textId="77777777" w:rsidR="008A486F" w:rsidRDefault="00AB0E29">
      <w:r>
        <w:t>{"câu hỏi": "Đây là loại tam giác nào được cung cấp thông tin? - Cả ba cạnh đều dài 20 cm.", "đáp án": "Tam giác bạn mô tả là tam giác đều. Theo định nghĩa, một tam giác đều có ba cạnh có chiều dài bằng nhau, trong trường hợp này, cả ba cạnh đều có chiều dài 20 cm."}</w:t>
      </w:r>
    </w:p>
    <w:p w14:paraId="51007ADD" w14:textId="77777777" w:rsidR="008A486F" w:rsidRDefault="00AB0E29">
      <w:r>
        <w:t>{"question": "Đối với đầu vào đã cho, hãy tạo một bản tóm tắt mô tả ngắn. - Ô nhiễm không khí là một vấn đề toàn cầu đòi hỏi phải hành động ngay lập tức. Nó chịu trách nhiệm cho hàng trăm ngàn ca tử vong hàng năm và ảnh hưởng của nó được cảm nhận không tương xứng bởi những người có thu nhập thấp hơn trên khắp thế giới.", "Trả lời": "Văn bản trình bày ô nhiễm không khí là một vấn đề toàn cầu cấp bách gây ra nhiều ca tử vong mỗi năm và ảnh hưởng không tương xứng đến dân số có thu nhập thấp hơn. Hành động ngay lập tức là cần thiết để giải quyết vấn đề."}</w:t>
      </w:r>
    </w:p>
    <w:p w14:paraId="1A7644E2" w14:textId="77777777" w:rsidR="008A486F" w:rsidRDefault="00AB0E29">
      <w:r>
        <w:t>{"câu hỏi": "Chuyển đổi câu sau thành tiếng Latin lợn. - Tôi đang học cách sử dụng mô hình ngôn ngữ GPT.", "trả lời": "Iay amay earninglay otay useay aay GPTay anguagelay odelmay."}</w:t>
      </w:r>
    </w:p>
    <w:p w14:paraId="463D4859" w14:textId="77777777" w:rsidR="008A486F" w:rsidRDefault="00AB0E29">
      <w:r>
        <w:t>{"question": "Tìm trạng từ tương ứng cho tính từ đã cho. - Thanh thản", "trả lời": "Thanh thản."}</w:t>
      </w:r>
    </w:p>
    <w:p w14:paraId="380D6BA7" w14:textId="77777777" w:rsidR="008A486F" w:rsidRDefault="00AB0E29">
      <w:r>
        <w:lastRenderedPageBreak/>
        <w:t>{"câu hỏi": "Viết lại câu đã cho để cùng một thông điệp được truyền tải bằng các từ đơn giản hơn. - Chính phủ đang phải đối mặt với phản ứng dữ dội từ người dân.", "trả lời": "Nhân dân đang phản đối mạnh mẽ chính phủ."}</w:t>
      </w:r>
    </w:p>
    <w:p w14:paraId="75E7C007" w14:textId="77777777" w:rsidR="008A486F" w:rsidRDefault="00AB0E29">
      <w:r>
        <w:t>{"câu hỏi": "Mô tả các vấn đề buôn người trong đoạn văn đã cho. - Buôn người là một vấn đề phổ biến trên toàn thế giới, ảnh hưởng đến hàng triệu người bị buộc phải lao động không lương, nô lệ tình dục và các hình thức bóc lột khác. Nó được thúc đẩy bởi nghèo đói và xung đột, và thường liên quan đến phụ nữ và trẻ em như là mục tiêu.", "trả lời": "Trong đoạn văn đã cho, buôn người được đề cập đến như một vấn đề phổ biến ảnh hưởng đến một số lượng lớn người trên toàn cầu. Nó dẫn đến việc bóc lột những cá nhân trở thành nạn nhân của lao động cưỡng bức mà không có tiền lương, nô lệ tình dục và các hành vi hạ thấp phẩm giá khác. Các yếu tố thúc đẩy đằng sau vấn đề này là nghèo đói và chiến tranh, khiến mọi người dễ bị buôn bán hơn. Phụ nữ và trẻ em là những người dễ trở thành mục tiêu của tội ác ghê tởm này."}</w:t>
      </w:r>
    </w:p>
    <w:p w14:paraId="56BECEFE" w14:textId="77777777" w:rsidR="008A486F" w:rsidRDefault="00AB0E29">
      <w:r>
        <w:t>{"câu hỏi": "Chuyển câu này từ hiện tại liên tục sang hiện tại hoàn hảo. - Tôi đang viết một cuốn sách về các mô hình ngôn ngữ.", "trả lời": "Tôi đã viết một cuốn sách về các mô hình ngôn ngữ."}</w:t>
      </w:r>
    </w:p>
    <w:p w14:paraId="7117C940" w14:textId="77777777" w:rsidR="008A486F" w:rsidRDefault="00AB0E29">
      <w:r>
        <w:t>{"câu hỏi": "Tìm từ mà từ đã cho là từ trái nghĩa của. - Từ là \"continue\"", "answer": "Từ trái nghĩa của từ \"continue\" là \"discontinue,\" \"halt,\" hoặc \"stop.\""}</w:t>
      </w:r>
    </w:p>
    <w:p w14:paraId="38909A6E" w14:textId="77777777" w:rsidR="008A486F" w:rsidRDefault="00AB0E29">
      <w:r>
        <w:t>{"question": "Phân loại sản phẩm từ mô tả đã cho. - Ứng dụng này là một thị trường để mọi người mua và bán các mặt hàng một cách dễ dàng.", "trả lời": "Danh mục sản phẩm: Thương mại điện tử/Thị trường di động"}</w:t>
      </w:r>
    </w:p>
    <w:p w14:paraId="1E81434E" w14:textId="77777777" w:rsidR="008A486F" w:rsidRDefault="00AB0E29">
      <w:r>
        <w:t>{"question": "Chọn động từ liên hợp chính xác trong câu đã cho. - Con mèo (ngủ, ngủ) trên bậu cửa sổ.", "trả lời": "Cách chia đúng của động từ trong câu đã cho là \"ngủ.\""}</w:t>
      </w:r>
    </w:p>
    <w:p w14:paraId="5FFFDCE7" w14:textId="77777777" w:rsidR="008A486F" w:rsidRDefault="00AB0E29">
      <w:r>
        <w:t>{"câu hỏi": "Tạo một thông điệp truyền đạt sự nhiệt tình của bạn đối với đơn xin việc.", "câu trả lời": "Là trợ lý AI của bạn, tôi rất vui mừng được chia sẻ với bạn rằng đơn xin việc của bạn là một cơ hội tuyệt vời để thể hiện kỹ năng và tiềm năng của bạn với các nhà quản lý tuyển dụng. Sự nhiệt tình mà bạn mang đến cho vai diễn chắc chắn sẽ tỏa sáng và tạo ấn tượng tích cực. Với quyết tâm, sự tự tin và niềm đam mê, tôi không nghi ngờ gì rằng bạn sẽ thành công trong việc đảm bảo vị trí này. Tôi ở đây để hỗ trợ bạn bằng mọi cách có thể và chúc bạn may mắn nhất trong nỗ lực của mình."}</w:t>
      </w:r>
    </w:p>
    <w:p w14:paraId="75CA7463" w14:textId="77777777" w:rsidR="008A486F" w:rsidRDefault="00AB0E29">
      <w:r>
        <w:t>{"câu hỏi": "Thêm hai câu vào câu chuyện này. - Mặt trăng tỏa sáng rực rỡ trên bầu trời đêm, và những ngôi sao lấp lánh.", "Trả lời": "Khi Jane nhìn lên, cô ấy bị mê hoặc bởi sự rộng lớn, tuyệt đẹp phía trên cô ấy. Cô ấy nằm xuống bãi cỏ mát mẻ, cảm thấy hạnh phúc và hài lòng chỉ để ngâm tất cả vào."}</w:t>
      </w:r>
    </w:p>
    <w:p w14:paraId="72DFFE6F" w14:textId="77777777" w:rsidR="008A486F" w:rsidRDefault="00AB0E29">
      <w:r>
        <w:t>{"câu hỏi": "Tổ chức lại câu sau theo cách cải thiện cấu trúc của nó. - Nỗ lực và cống hiến không mệt mỏi sẽ dẫn đến một phần thưởng đáng kinh ngạc.", "Trả lời": "Một phần thưởng đáng kinh ngạc sẽ là kết quả của nỗ lực và cống hiến không mệt mỏi."}</w:t>
      </w:r>
    </w:p>
    <w:p w14:paraId="1630EDED" w14:textId="77777777" w:rsidR="008A486F" w:rsidRDefault="00AB0E29">
      <w:r>
        <w:lastRenderedPageBreak/>
        <w:t>{"câu hỏi": "So sánh và đối chiếu Netflix và Hulu.", "câu trả lời": "Netflix và Hulu là hai trong số các dịch vụ phát trực tuyến phổ biến nhất hiện có. Mặc dù cả hai đều có những điểm tương đồng, nhưng cũng có một số khác biệt chính giữa hai dịch vụ. Một trong những điểm tương đồng chính giữa hai dịch vụ là cả hai đều cung cấp nhiều chương trình truyền hình và phim khác nhau. Cả hai cũng cho phép người dùng truyền phát nội dung trên nhiều thiết bị và cả hai đều có giao diện thân thiện với người dùng. Ngoài ra, cả Netflix và Hulu đều cung cấp nội dung gốc mà bạn không thể tìm thấy trên bất kỳ nền tảng nào khác. Sự khác biệt lớn nhất giữa hai dịch vụ là nội dung của chúng. Trong khi Netflix cung cấp nhiều bộ phim và chương trình truyền hình, bao gồm nhiều tựa phim nổi tiếng và bộ sưu tập nội dung gốc ngày càng tăng, Hulu tập trung chủ yếu vào các chương trình truyền hình. Họ cung cấp các tập của các chương trình truyền hình mạng hiện tại ngay sau khi chúng phát sóng, điều này khiến chúng khác biệt với các dịch vụ phát trực tuyến khác. \ n \ n Một điểm khác biệt chính giữa Netflix và Hulu là cấu trúc giá của chúng. Netflix cung cấp ba mức giá khác nhau dựa trên số lượng màn hình mà nội dung có thể được phát trực tuyến cùng một lúc và chất lượng độ phân giải. Mặt khác, Hulu cung cấp hai mức giá, có hoặc không có quảng cáo. Ngoài ra, họ cung cấp gói Truyền hình trực tiếp với một khoản phụ phí. Tóm lại, cả Netflix và Hulu đều là những dịch vụ phát trực tuyến tuyệt vời, nhưng chúng có một số khác biệt chính. Netflix cung cấp nhiều phim và nội dung gốc hơn, trong khi Hulu được biết đến với thư viện chương trình truyền hình và phát sóng vào ngày hôm sau. Giá cho mỗi dịch vụ cũng khác nhau, vì vậy điều quan trọng là phải chọn dịch vụ phù hợp dựa trên sở thích xem và ngân sách của bạn."}</w:t>
      </w:r>
    </w:p>
    <w:p w14:paraId="6E244B7A" w14:textId="77777777" w:rsidR="008A486F" w:rsidRDefault="00AB0E29">
      <w:r>
        <w:t>{"câu hỏi": "Tạo ra một ý tưởng sáng tạo về cách giảm tình trạng nghỉ việc của nhân viên.", "Trả lời": "Một ý tưởng sáng tạo để giảm tình trạng nghỉ việc của nhân viên có thể là thực hiện chương trình 'Làm việc tại nhà' hoặc 'Làm việc từ xa'. Điều này có thể giúp nhân viên tham gia vào các cam kết cá nhân hoặc gia đình, mà không phải lo lắng về việc đi lại, điều này thường dẫn đến vắng mặt. Ngoài ra, việc cung cấp các tùy chọn công việc ảo có thể cải thiện sự cân bằng giữa công việc và cuộc sống của nhân viên, sau đó tăng động lực và năng suất của họ. Một cơ sở hạ tầng kỹ thuật số mạnh mẽ với các chính sách làm việc từ xa rõ ràng có thể giúp các công ty tích hợp trơn tru chương trình này vào văn hóa của họ, đảm bảo rằng sự vắng mặt của nhân viên được giảm mà không ảnh hưởng đến công việc."}</w:t>
      </w:r>
    </w:p>
    <w:p w14:paraId="017071DF" w14:textId="77777777" w:rsidR="008A486F" w:rsidRDefault="00AB0E29">
      <w:r>
        <w:t>{"câu hỏi": "Tạo danh sách ba lợi ích sức khỏe hàng đầu của việc tập yoga.", "Trả lời": "1. Cải thiện tính linh hoạt và tư thế: Thực hành yoga thường xuyên có thể giúp cải thiện tính linh hoạt, phạm vi chuyển động và sự liên kết cơ thể tổng thể, dẫn đến tư thế tốt hơn và ít đau và cứng khớp hơn. \ n \ n2. Giảm căng thẳng và lo lắng: Yoga đã được chứng minh là có tác dụng làm dịu tâm trí và cơ thể, giảm mức độ hormone căng thẳng cortisol, và thúc đẩy thư giãn và cảm giác hạnh phúc tổng thể. \ n \ n3. Tăng cường sức mạnh và sự cân bằng: Nhiều tư thế yoga đòi hỏi sức mạnh cốt lõi và sự ổn định, có thể cải thiện sức mạnh thể chất tổng thể và sự cân bằng, giảm nguy cơ té ngã và chấn thương. Ngoài ra, nhu cầu thể chất của yoga có thể giúp ngăn ngừa mất cơ bắp và cải thiện sức khỏe của xương, đặc biệt là ở người lớn tuổi.</w:t>
      </w:r>
    </w:p>
    <w:p w14:paraId="51CD36E0" w14:textId="77777777" w:rsidR="008A486F" w:rsidRDefault="00AB0E29">
      <w:r>
        <w:lastRenderedPageBreak/>
        <w:t>{"câu hỏi": "Kể tên ba lý do tại sao ai đó nên xem xét bằng cấp về khoa học máy tính.", "câu trả lời": "1. Nhu cầu cao đối với các chuyên gia khoa học máy tính: Trong vài thập kỷ qua, khoa học máy tính đã phát triển nhanh chóng, khiến nó trở thành một thành phần thiết yếu trong cuộc sống của chúng ta. Các công ty, tổ chức và chính phủ trên toàn thế giới thường xuyên tìm kiếm sinh viên tốt nghiệp Khoa học Máy tính để đảm nhận một loạt các vị trí kỹ thuật, có nghĩa là có sự ổn định nghề nghiệp tuyệt vời, cơ hội và bồi thường hào phóng. Cơ hội đổi mới: Khoa học Máy tính cung cấp các kỹ năng và kiến thức cần thiết để làm việc trên công nghệ tiên tiến hoặc tạo ra các ứng dụng phần mềm tiên phong. Cho dù đó là ứng dụng di động lớn tiếp theo, nghiên cứu đột phá hay giúp giải quyết một số vấn đề phức tạp nhất của thế giới, sự nghiệp trong Khoa học Máy tính mang đến cơ hội vô tận cho sự đổi mới và sáng tạo. Tính linh hoạt: Bằng cấp về khoa học máy tính rất linh hoạt, với nhiều triển vọng việc làm trong nhiều ngành công nghiệp. Sinh viên tốt nghiệp ngành Khoa học Máy tính có thể làm việc trong hầu hết mọi lĩnh vực, từ phát triển phần mềm, sản xuất và các cơ quan chính phủ đến khởi nghiệp công nghệ và chăm sóc sức khỏe. Thêm vào đó, khả năng tư duy phân tích và khả năng giải quyết vấn đề được phát triển trong khi nghiên cứu khoa học máy tính có thể chuyển sang nhiều lĩnh vực công việc khác."}</w:t>
      </w:r>
    </w:p>
    <w:p w14:paraId="48BF186D" w14:textId="77777777" w:rsidR="008A486F" w:rsidRDefault="00AB0E29">
      <w:r>
        <w:t>{"question": "Xóa tất cả các lần xuất hiện của từ đã cho khỏi văn bản sau. - Máy tính là một công cụ tuyệt vời cho năng suất, với một loạt các ứng dụng cho năng suất. \nWord: năng suất", "câu trả lời": "Máy tính là một công cụ tuyệt vời, với một loạt các ứng dụng."}</w:t>
      </w:r>
    </w:p>
    <w:p w14:paraId="6618E5DC" w14:textId="77777777" w:rsidR="008A486F" w:rsidRDefault="00AB0E29">
      <w:r>
        <w:t>{"câu hỏi": "Viết một bài báo ngắn tóm tắt sự nghiệp của một nhà thiết kế thời trang nổi tiếng. - Audrey Hepburn", "trả lời": "Audrey Hepburn là một nữ diễn viên, nhà nhân đạo và biểu tượng thời trang huyền thoại người Anh. Tuy nhiên, cô không phải là một nhà thiết kế thời trang. Phong cách thanh lịch và phong cách thời trang độc đáo của cô đã khiến cô trở thành một trong những người phụ nữ được ngưỡng mộ và mô phỏng nhất trên thế giới, một nàng thơ cho các nhà thiết kế như Hubert de Givenchy. \n\nGivenchy, một nhà thiết kế thời trang người Pháp, là người sáng lập Nhà Givenchy và là một trong những người bạn thân của Audrey Hepburn. Ông bắt đầu sự nghiệp thời trang của mình bằng cách học nghệ thuật tại \u00c9cole des Beaux-Arts ở Paris ở tuổi 17. Năm 1952, ông mở nhà mốt của riêng mình và sớm nổi tiếng với phong cách độc đáo của mình, kết hợp sự thanh lịch cổ điển với sự đơn giản hiện đại. \ n \ nHepburn và Givenchy gặp nhau vào năm 1953 trong quá trình quay phim "Sabrina", và ông đã thiết kế toàn bộ tủ quần áo của cô cho bộ phim. Đây là khởi đầu của một tình bạn và sự hợp tác suốt đời giữa hai người. Givenchy tiếp tục thiết kế quần áo cho Hepburn, cả trong và ngoài màn ảnh, và cô được biết đến như là nàng thơ của ông. Các thiết kế của Givenchy trở thành đồng nghĩa với phong cách cá nhân của Audrey Hepburn và sự hợp tác của họ đã giúp định hình thế giới thời trang trong nhiều thập kỷ. Ông tiếp tục ảnh hưởng đến thế giới thời trang trong hơn 40 năm, cho đến khi nghỉ hưu vào năm 1995. Hubert de Givenchy qua đời vào năm 2018, để lại một di sản thanh lịch và tinh tế vượt thời gian."}</w:t>
      </w:r>
    </w:p>
    <w:p w14:paraId="64372813" w14:textId="77777777" w:rsidR="008A486F" w:rsidRDefault="00AB0E29">
      <w:r>
        <w:t>{"question": "Rút ngắn câu sau xuống tối đa 10 từ. - Internet đã tạo ra một tác động mạnh mẽ đến cách mọi người giao tiếp và kết nối.", "trả lời": "Internet đã cách mạng hóa giao tiếp và kết nối."}</w:t>
      </w:r>
    </w:p>
    <w:p w14:paraId="3309441C" w14:textId="77777777" w:rsidR="008A486F" w:rsidRDefault="00AB0E29">
      <w:r>
        <w:lastRenderedPageBreak/>
        <w:t>{"question": "Lấy nội dung sau và chỉnh sửa sao cho tất cả văn bản thuộc về một câu. - Quà tặng là dấu hiệu của sự đánh giá cao và ngưỡng mộ. Chúng cho thấy rằng ai đó quan tâm.", "trả lời": "Quà tặng là dấu hiệu của sự đánh giá cao và ngưỡng mộ cho thấy ai đó quan tâm."}</w:t>
      </w:r>
    </w:p>
    <w:p w14:paraId="0586AC89" w14:textId="77777777" w:rsidR="008A486F" w:rsidRDefault="00AB0E29">
      <w:r>
        <w:t>{"câu hỏi": "Khoa học kinh tế là gì?", "câu trả lời": "Kinh tế học là khoa học xã hội nghiên cứu cách mọi người tương tác với giá trị, bao gồm sản xuất, phân phối và tiêu thụ hàng hóa và dịch vụ. Nó tập trung vào hành vi và tương tác của các tác nhân kinh tế, chẳng hạn như cá nhân, hộ gia đình, công ty và chính phủ, và cách họ đưa ra quyết định để phân bổ các nguồn lực hạn chế. Có một số ngành kinh tế, bao gồm nhưng không giới hạn ở: \ n \ n1. Kinh tế vi mô: Ngành kinh tế này tập trung vào các đơn vị kinh tế riêng lẻ, chẳng hạn như người tiêu dùng và doanh nghiệp, và sự tương tác của họ trên thị trường. Nó phân tích cách các tác nhân riêng lẻ này đưa ra quyết định và hành động của họ ảnh hưởng đến cung và cầu đối với hàng hóa và dịch vụ như thế nào. \ n \ n2. Kinh tế vĩ mô: Ngành kinh tế này tập trung vào nghiên cứu các hiện tượng kinh tế quy mô lớn, chẳng hạn như lạm phát, tăng trưởng kinh tế và thất nghiệp. Nó phân tích tác động của các chính sách của chính phủ đối với hiệu suất của nền kinh tế tổng thể. \ n \ n3. Kinh tế học hành vi: Ngành kinh tế học này kết hợp những hiểu biết sâu sắc từ tâm lý học và kinh tế học để giải thích cách mọi người đưa ra quyết định kinh tế và cách những quyết định này bị ảnh hưởng bởi các yếu tố như cảm xúc, chuẩn mực xã hội và thành kiến nhận thức. \ n \ n4. Kinh tế phát triển: Ngành kinh tế này tập trung vào sự tăng trưởng và phát triển kinh tế của các quốc gia, với trọng tâm là cải thiện phúc lợi của người dân. Nó nghiên cứu các yếu tố ảnh hưởng đến tăng trưởng kinh tế, chẳng hạn như đầu tư, giáo dục và công nghệ, và tác động của các chính sách được thiết kế để thúc đẩy phát triển. \ n \ n5. Kinh tế môi trường: Ngành kinh tế này nghiên cứu tác động của các hoạt động kinh tế đối với môi trường và cách các vấn đề môi trường có thể được giải quyết thông qua việc sử dụng các ưu đãi và quy định kinh tế. \ n \ n6. Kinh tế quốc tế: Ngành kinh tế này tập trung vào nghiên cứu thương mại và tài chính quốc tế, bao gồm dòng chảy hàng hóa, dịch vụ và vốn qua biên giới, và tác động của tỷ giá hối đoái và chính sách thương mại đối với nền kinh tế toàn cầu. Nhìn chung, kinh tế học là một lĩnh vực nghiên cứu rộng lớn và đa dạng nhằm mục đích hiểu cách xã hội cư xử và tìm cách đạt được mục tiêu của mình,  với những hạn chế mà nó phải đối mặt."}</w:t>
      </w:r>
    </w:p>
    <w:p w14:paraId="1A95A664" w14:textId="77777777" w:rsidR="008A486F" w:rsidRDefault="00AB0E29">
      <w:r>
        <w:t xml:space="preserve">{"câu hỏi": "Mô tả tác động của cách kể chuyện bằng hình ảnh đối với các chiến dịch tiếp thị.", "câu trả lời": "Kể chuyện bằng hình ảnh là một công cụ mạnh mẽ trong các chiến dịch tiếp thị và tác động của nó nằm ở khả năng thu hút sự chú ý, gợi lên cảm xúc và tạo ra trải nghiệm đáng nhớ cho khán giả. Sử dụng các yếu tố hình ảnh như hình ảnh, video, infographics và hoạt ảnh, các nhà tiếp thị có thể tạo ra trải nghiệm nhập vai kích hoạt phản ứng cảm xúc và để lại ấn tượng lâu dài. Một trong những lợi thế chính của kể chuyện bằng hình ảnh là nó cho phép các nhà tiếp thị truyền đạt những ý tưởng phức tạp một cách ngắn gọn và hấp dẫn. Nó giúp các thương hiệu truyền đạt đề xuất giá trị và thông điệp cốt lõi của họ theo định dạng dễ hiểu bởi đối tượng mục tiêu của họ. Điều này không chỉ làm tăng khả năng tham gia mà còn tăng cường khả năng nhớ lại và nhận diện thương hiệu. \n\nKể chuyện bằng hình ảnh cũng có sức mạnh làm cho thương hiệu nổi bật trong một thị trường đông đúc. Bằng cách sử dụng hình ảnh sáng tạo để kể một câu chuyện độc đáo, các thương hiệu có thể phân biệt mình với các đối thủ cạnh tranh và thu hút sự chú ý của đối tượng mục </w:t>
      </w:r>
      <w:r>
        <w:lastRenderedPageBreak/>
        <w:t>tiêu. Điều này đặc biệt quan trọng trong thời đại mà người tiêu dùng bị tấn công dồn dập bởi thông tin và quảng cáo, và ngày càng khó để nổi bật giữa đám đông. Một tác động khác của kể chuyện bằng hình ảnh là nó có thể thúc đẩy kết nối cảm xúc mạnh mẽ hơn giữa thương hiệu và người tiêu dùng. Bằng cách kể một câu chuyện thông qua các yếu tố hình ảnh, các thương hiệu có thể chạm vào cảm xúc của khán giả, khiến họ cảm thấy đầu tư nhiều hơn vào thương hiệu và thông điệp của nó. Điều này rất quan trọng vì nghiên cứu đã chỉ ra rằng người tiêu dùng đưa ra quyết định mua hàng dựa trên cảm xúc, thay vì suy nghĩ hợp lý. Tóm lại, tác động của cách kể chuyện bằng hình ảnh đối với các chiến dịch tiếp thị là nó cho phép các thương hiệu truyền đạt thông điệp của họ một cách hấp dẫn và hiệu quả hơn, giúp họ nổi bật trong một thị trường đông đúc và tạo ra một kết nối cảm xúc mạnh mẽ hơn với khán giả của họ.</w:t>
      </w:r>
    </w:p>
    <w:p w14:paraId="7A1CFAA7" w14:textId="77777777" w:rsidR="008A486F" w:rsidRDefault="00AB0E29">
      <w:r>
        <w:t>{"câu hỏi": "Tiếng Bồ Đào Nha được nói ở những quốc gia nào?", "câu trả lời": "Tiếng Bồ Đào Nha được nói ở một số quốc gia trên thế giới. Quốc gia đông dân nhất nơi tiếng Bồ Đào Nha là ngôn ngữ chính thức là Brazil ở Nam Mỹ. Đây cũng là ngôn ngữ chính thức của Bồ Đào Nha ở châu Âu, Angola, Cape Verde, Guinea-Bissau, Mozambique, Sao Tome và Principe ở châu Phi, và Timor-Leste ở Đông Nam Á. Ngoài ra, nó cũng được sử dụng rộng rãi ở các vùng của Ấn Độ (Goa, Daman và Diu, và Dadra và Nagar Haveli) và ở Ma Cao, một khu vực hành chính đặc biệt của Trung Quốc.</w:t>
      </w:r>
    </w:p>
    <w:p w14:paraId="44C8DEF1" w14:textId="77777777" w:rsidR="008A486F" w:rsidRDefault="00AB0E29">
      <w:r>
        <w:t>{"câu hỏi": "Tạo danh sách năm mẹo về cách làm việc hiệu quả khi làm việc tại nhà.", "câu trả lời": "1. **Bám sát lịch trình:** Thiết lập và tuân theo lịch trình thường xuyên là rất quan trọng để tập trung và có tổ chức. Bắt đầu và kết thúc công việc vào cùng một thời điểm mỗi ngày giúp thiết lập thói quen, giúp bạn dễ dàng tập trung hơn. \ n \ n2. **Tạo không gian làm việc chuyên dụng:** Thiết lập một không gian làm việc chuyên dụng và thoải mái, không bị phân tâm. Điều này giúp tách biệt công việc khỏi cuộc sống gia đình và giảm nguy cơ bị phân tâm bởi các công việc gia đình hoặc các hoạt động cá nhân khác. \ n \ n3. ** Nghỉ giải lao: ** Điều quan trọng là phải nghỉ ngơi thường xuyên trong suốt cả ngày. Đứng dậy khỏi bàn làm việc, duỗi người và đi bộ để luôn tràn đầy năng lượng và tỉnh táo. Nghỉ giải lao thực sự có thể tăng năng suất bằng cách cho phép tâm trí nghỉ ngơi và thiết lập lại. \ n \ n4. ** Tránh đa nhiệm: ** Đa nhiệm là một cách hấp dẫn để cố gắng hoàn thành nhiều việc hơn, nhưng nó có thể phản tác dụng. Tập trung vào một nhiệm vụ tại một thời điểm và tập trung hoàn toàn vào nó trước khi chuyển sang nhiệm vụ tiếp theo. \ n \ n5. **Giữ kết nối với đồng nghiệp:** Làm việc tại nhà có thể bị cô lập, vì vậy hãy đảm bảo duy trì kết nối với đồng nghiệp thông qua cuộc gọi video, nhắn tin hoặc email. Điều này giúp duy trì ý thức làm việc nhóm, hợp tác và tương tác xã hội, có thể thúc đẩy động lực và năng suất."}</w:t>
      </w:r>
    </w:p>
    <w:p w14:paraId="691D8A35" w14:textId="77777777" w:rsidR="008A486F" w:rsidRDefault="00AB0E29">
      <w:r>
        <w:t>{"question": "Sắp xếp các từ đã cho thành cấu trúc của một câu hoàn chỉnh. - Một cái gì đó, là, tốt hơn, hơn, không có gì", "câu trả lời": "Một cái gì đó tốt hơn không có gì."}</w:t>
      </w:r>
    </w:p>
    <w:p w14:paraId="2D4BF81C" w14:textId="77777777" w:rsidR="008A486F" w:rsidRDefault="00AB0E29">
      <w:r>
        <w:t xml:space="preserve">{"question": "Đề xuất một nhà hàng gần (chèn địa chỉ). - 145 West 172nd Street, New York, NY 10032", "answer": "Dựa trên vị trí của bạn tại 145 West 172nd Street, New York, NY 10032, tôi khuyên bạn nên thử một trong những nhà hàng gần đó: \n\n1. Nhà hàng El Floridita - Cuba, Caribe - 2276 12th Ave, New York, NY 10027\n2. The Grange Bar &amp;; Eatery - Mỹ - 1635 Amsterdam Ave, New York, NY 10031 \n3. Osteria Morini - Ý - 261 Moore St, </w:t>
      </w:r>
      <w:r>
        <w:lastRenderedPageBreak/>
        <w:t>Brooklyn, NY 11206 \n4. Bierstrasse Harlem Beer Garden - Quán rượu Đức - 2346 12th Ave, New York, NY 10027 \n5. Picante - Mexico - 3424 Broadway, New York, NY 10031 \n\nĐây là tất cả trong vòng khoảng 1,5 dặm từ vị trí của bạn, và nên cung cấp một lựa chọn tốt của các món ăn khác nhau để lựa chọn. Hãy cho tôi biết nếu bạn cần bất cứ điều gì khác, hoặc thêm đề xuất!"}</w:t>
      </w:r>
    </w:p>
    <w:p w14:paraId="567A1061" w14:textId="77777777" w:rsidR="008A486F" w:rsidRDefault="00AB0E29">
      <w:r>
        <w:t>{"câu hỏi": "Loại bài tập tốt nhất cho người bị viêm khớp là gì?", "câu trả lời": "Nếu một người bị viêm khớp, các bài tập tác động thấp nhẹ nhàng trên khớp của họ là lựa chọn tốt nhất. Một số hình thức hiệu quả của các bài tập tác động thấp bao gồm: \ n \ n1. Đi bộ: Đi bộ là một bài tập đơn giản, ít tác động có thể giúp cải thiện sức mạnh, sự cân bằng và tính linh hoạt của khớp. \n\n2. Bài tập dưới nước: Bơi lội hoặc biểu diễn thể dục nhịp điệu dưới nước là những cách tuyệt vời để tập thể dục trong môi trường không trọng lượng, giúp giảm áp lực và căng thẳng cho khớp. \n\n3. Yoga: Thực hành yoga là một cách tốt để nhẹ nhàng kéo căng cơ bắp, cải thiện tính linh hoạt và cân bằng, và giảm cứng khớp. \n\n4. Đi xe đạp: Đi xe đạp cố định là một cách khác để tập thể dục, vì nó làm giảm trọng lượng của khớp, và có thể cải thiện sức khỏe tim mạch, cũng như sức mạnh của chân. \n\n5. Tai Chi: Tai Chi là một động tác chậm, nhẹ nhàng có thể giúp cải thiện sự cân bằng, linh hoạt và sức mạnh. Nó cũng là một thực hành thiền định có thể giúp giảm căng thẳng và thúc đẩy thư giãn. Điều quan trọng cần lưu ý là những người bị viêm khớp nên tham khảo ý kiến bác sĩ hoặc nhà trị liệu vật lý trước khi bắt đầu bất kỳ chương trình tập thể dục mới nào để đảm bảo rằng nó an toàn và phù hợp với tình trạng cá nhân của họ."}</w:t>
      </w:r>
    </w:p>
    <w:p w14:paraId="23D33AA6" w14:textId="77777777" w:rsidR="008A486F" w:rsidRDefault="00AB0E29">
      <w:r>
        <w:t>{"câu hỏi": "Tóm tắt cuốn sách \"The Catcher in the Rye\" trong một câu.", "câu trả lời": "\"The Catcher in the Rye\" là một cuốn tiểu thuyết của J.D. Salinger kể về những trải nghiệm của Holden Caulfield, một cậu bé tuổi teen đã bị đuổi học và đang đối phó với cảm giác xa lánh và vỡ mộng khi lang thang quanh thành phố New York."}</w:t>
      </w:r>
    </w:p>
    <w:p w14:paraId="797DAADF" w14:textId="77777777" w:rsidR="008A486F" w:rsidRDefault="00AB0E29">
      <w:r>
        <w:t>{"câu hỏi": "Tạo ra một công thức cho bánh sandwich bơ đậu phộng và thạch thuần chay.", "câu trả lời": "Thành phần:\n- 2 lát bánh mì thuần chay\n- 2 muỗng canh bơ đậu phộng (mịn hoặc giòn)\n- 2 muỗng canh thạch (bất kỳ hương vị nào bạn chọn)\n- Tùy chọn: một vài lát chuối hoặc quả mọng để thêm hương vị\n\nHướng dẫn: \n\n1. Bắt đầu bằng cách nướng hai lát bánh mì thuần chay đến mức độ giòn mong muốn của bạn. \ n \ n2. Sau khi bánh mì được nướng, phết 1 muỗng canh bơ đậu phộng lên một lát bánh mì và 1 muỗng canh trên lát còn lại. \ n \ n3. Trên một lát bánh mì, phết đều thạch lên bơ đậu phộng.\n\n4. Nếu muốn, thêm một vài lát chuối hoặc quả mọng lên trên thạch.\n\n5. Đặt lát bánh mì còn lại lên trên thạch, bơ đậu phộng úp xuống. \n\n6. Phục vụ ngay lập tức và thưởng thức bánh sandwich thạch và bơ đậu phộng thuần chay ngon miệng của bạn!"}</w:t>
      </w:r>
    </w:p>
    <w:p w14:paraId="65113288" w14:textId="77777777" w:rsidR="008A486F" w:rsidRDefault="00AB0E29">
      <w:r>
        <w:t xml:space="preserve">{"câu hỏi": "Chủ đề của bài viết là gì? - Từ quan điểm kỹ thuật, thăng hoa là khá khoa học nếu bạn nghĩ về nó. Theo định nghĩa, chúng ta thực sự đang thay đổi các hạt rắn thành trạng thái khí. Đối với phương pháp in này, mực có công thức đặc biệt chuyển từ dạng rắn của bản in kỹ thuật số và trở thành khí dưới nhiệt độ cao. Hóa chất này cũng thay đổi loại mực chuyên dụng này để đặt vào lỗ chân lông của hàng hóa bề mặt cứng hoặc vật liệu polyester. Một khi sự thay đổi này xảy ra, chúng tôi sẽ để lại ấn tượng vĩnh viễn về sản phẩm của bạn - không có cảm giác tay! Sự thăng hoa là duy nhất theo nghĩa này khi so sánh với các phương tiện in </w:t>
      </w:r>
      <w:r>
        <w:lastRenderedPageBreak/>
        <w:t>kỹ thuật số khác có khả năng trở thành trạng thái khí. Mặc dù quá trình này nghe có vẻ khó hiểu, nhưng đây thực sự là một trong những quy trình tùy chỉnh đơn giản. Hãy đi sâu vào những gì chúng ta cần để thực hiện điều này! Để bắt đầu chuyển thăng hoa, chúng ta sẽ cần một máy in thăng hoa và mực. Tương tự như máy in phun truyền thống, các máy này sẽ sử dụng vị trí chấm kỹ thuật số để chuẩn bị hình ảnh cho chúng ta. Tuy nhiên, không giống như các hệ thống in phun truyền thống, chúng được chế tạo để xử lý, xử lý và duy trì lưu thông các loại mực có công thức đặc biệt này.", "trả lời": "Chủ đề của bài viết là in thăng hoa thuốc nhuộm."}</w:t>
      </w:r>
    </w:p>
    <w:p w14:paraId="5FCC7F9E" w14:textId="77777777" w:rsidR="008A486F" w:rsidRDefault="00AB0E29">
      <w:r>
        <w:t>{"câu hỏi": "Mô tả hậu quả có thể xảy ra nếu có sự cố xảy ra với nhà máy điện hạt nhân.", "câu trả lời": "Sự cố hoặc trục trặc của nhà máy điện hạt nhân có thể gây ra hậu quả thảm khốc. Dưới đây là một số rủi ro tiềm ẩn:\n\n1. Tan chảy hạt nhân: Một cuộc tan chảy hạt nhân xảy ra khi lõi lò phản ứng của nhà máy điện hạt nhân quá nóng, dẫn đến sự nóng chảy của các thanh nhiên liệu hạt nhân. Điều này có thể dẫn đến việc giải phóng một lượng lớn chất phóng xạ vào khí quyển, có thể dẫn đến ô nhiễm trên diện rộng. Tiếp xúc với bức xạ: Tiếp xúc với mức độ phóng xạ cao là cực kỳ nguy hiểm và có thể gây ra nhiều vấn đề sức khỏe, bao gồm bệnh phóng xạ, bỏng, ung thư và suy nội tạng. Phơi nhiễm phóng xạ không chỉ có thể ảnh hưởng đến công nhân tại nhà máy mà còn ảnh hưởng đến cư dân sống gần nhà máy. Ô nhiễm môi trường: Một tai nạn hạt nhân có thể giải phóng chất gây ô nhiễm phóng xạ vào nước, không khí và đất, có thể gây hậu quả lâu dài cho môi trường. Các hạt phóng xạ có thể làm ô nhiễm nguồn nước và đất nông nghiệp, dẫn đến mất đa dạng sinh học và làm cho khu vực này không phù hợp với nơi ở của con người. \ n \ n4. Tác động kinh tế: Quá trình dọn dẹp và khắc phục sau một tai nạn hạt nhân có thể mất nhiều năm và tiêu tốn hàng tỷ đô la. Ngoài ra, khu vực bị ảnh hưởng có thể trở nên không ổn định về kinh tế do mất việc làm, di dời cư dân và giá trị tài sản giảm. \ n \ n5. Tác động tâm lý: Nỗi sợ hãi và sự không chắc chắn sau thảm họa hạt nhân có thể có tác động tâm lý sâu sắc đến dân số bị ảnh hưởng. Nhiều người có thể bị chấn thương, lo lắng và trầm cảm do tai nạn hạt nhân. Nhìn chung, hậu quả của sự cố xảy ra tại nhà máy điện hạt nhân có thể nghiêm trọng và lâu dài. Do đó, điều cần thiết là phải có các quy định an toàn nghiêm ngặt, kiểm tra thường xuyên và các giao thức khẩn cấp để giảm thiểu rủi ro tai nạn."}</w:t>
      </w:r>
    </w:p>
    <w:p w14:paraId="4348C609" w14:textId="77777777" w:rsidR="008A486F" w:rsidRDefault="00AB0E29">
      <w:r>
        <w:t>{"câu hỏi": "Giải thích tại sao điều quan trọng là phải theo dõi tài chính.", "Trả lời": "Theo dõi tài chính là quan trọng vì nhiều lý do. Một trong những lý do chính là để đảm bảo rằng bạn nhận thức được thu nhập và chi phí của mình, và có thể quản lý tiền của mình một cách hiệu quả. Bằng cách theo dõi tài chính của mình, bạn có được sự hiểu biết về thói quen chi tiêu của mình và có thể tạo ngân sách để giúp bạn tiết kiệm tiền và tránh bội chi. Ngoài ra, theo dõi tài chính có thể giúp bạn tránh căng thẳng tài chính và các chi phí bất ngờ. Khi bạn biết tiền của mình đang đi đâu, bạn có thể lập kế hoạch cho các chi phí như hóa đơn, thanh toán khoản vay và các nghĩa vụ khác và tránh mọi khoản thanh toán trễ hoặc phí. \ n \ n Theo dõi tài chính cũng giúp bạn đưa ra quyết định sáng suốt về đầu tư, lập kế hoạch nghỉ hưu và các mục tiêu tài chính dài hạn khác. Kiến thức này có thể giúp bạn xây dựng sự giàu có, tăng tiền tiết kiệm và đạt được sự ổn định tài chính. Tóm lại, theo dõi tài chính giúp cung cấp một bức tranh rõ ràng về tình hình tài chính của bạn, cho phép bạn đưa ra quyết định đúng đắn, tiết kiệm tiền, giảm căng thẳng và cuối cùng đạt được các mục tiêu tài chính của mình."}</w:t>
      </w:r>
    </w:p>
    <w:p w14:paraId="59E227DA" w14:textId="77777777" w:rsidR="008A486F" w:rsidRDefault="00AB0E29">
      <w:r>
        <w:lastRenderedPageBreak/>
        <w:t>{"câu hỏi": "Chọn một số nhân vật từ Emma của Jane Austen thể hiện sự nhẹ nhõm truyện tranh.", "câu trả lời": "Trong Emma của Jane Austen, có một số nhân vật cung cấp cứu trợ truyện tranh trong suốt cuốn tiểu thuyết. Chúng bao gồm những điều sau đây: \ n \ n1. Miss Bates: Một cô gái nói nhiều, sống với mẹ và nổi tiếng với những cuộc trò chuyện không ngừng và xu hướng không ngừng nói về không có gì đặc biệt. Những đoạn độc thoại của cô ấy thường hài hước và sự thiếu tự nhận thức của cô ấy khiến cô ấy trở thành một nhân vật truyện tranh. \ n \ n2. Ông John Knightley: Anh trai của nhân vật nam chính George Knightley, John được biết đến với những nhận xét hoài nghi và mỉa mai. Anh ta có thể khá thú vị và cung cấp một sự tương phản hài hước với bản chất nghiêm túc hơn của anh trai mình. \ n \ n3. Ông Woodhouse: Cha của Emma là một người lo lắng đáng yêu và hài hước. Anh ta liên tục quấy khóc về sức khỏe của mình và của người khác, lo lắng về dự thảo và thức ăn phong phú. Sự giả tạo và lo lắng của anh ấy cung cấp một số khoảnh khắc hài hước nhất trong tiểu thuyết. \ n \ n4. Bà Elton: Một người phụ nữ tự cao tự đại và tự phụ, thích khoe khoang về các mối quan hệ và địa vị của mình, bà Elton cung cấp sự giải tỏa hài hước thông qua những điều vô lý, tầm quan trọng quá mức của bản thân và sự thiếu ân sủng xã hội của bà."}</w:t>
      </w:r>
    </w:p>
    <w:p w14:paraId="541FB534" w14:textId="77777777" w:rsidR="008A486F" w:rsidRDefault="00AB0E29">
      <w:r>
        <w:t>{"câu hỏi": "So sánh chế độ ăn của người ăn chay và động vật ăn thịt.", "câu trả lời": "Chế độ ăn thuần chay chủ yếu bao gồm các loại thực phẩm có nguồn gốc thực vật, chẳng hạn như trái cây, rau, các loại hạt, các loại đậu và ngũ cốc, trong khi không bao gồm tất cả các sản phẩm động vật bao gồm thịt, sữa, trứng và mật ong. Chế độ ăn uống thường giàu chất xơ, vitamin, khoáng chất và chất chống oxy hóa, và có thể mang lại một số lợi ích cho sức khỏe. Mặt khác, chế độ ăn thịt chủ yếu được tạo thành từ thịt, cá và các sản phẩm động vật khác, trong khi không bao gồm tất cả các loại thực phẩm có nguồn gốc thực vật. Chế độ ăn uống có thể cung cấp hàm lượng protein cao và vitamin thiết yếu, chẳng hạn như vitamin B12, nhưng có thể thiếu một số chất dinh dưỡng được tìm thấy trong thực phẩm có nguồn gốc thực vật, bao gồm chất xơ, chất chống oxy hóa và một số vitamin. Khi so sánh hai chế độ ăn kiêng, một trong những khác biệt đáng kể nhất là nguồn dinh dưỡng. Chế độ ăn thuần chay lấy chất dinh dưỡng từ thực phẩm có nguồn gốc thực vật, trong khi chế độ ăn thịt chỉ dựa vào các sản phẩm động vật. Điều quan trọng cần lưu ý là cả hai chế độ ăn kiêng đều có thể lành mạnh khi được tiếp cận với kế hoạch phù hợp và chú ý đến nhu cầu dinh dưỡng."}</w:t>
      </w:r>
    </w:p>
    <w:p w14:paraId="5F777204" w14:textId="77777777" w:rsidR="008A486F" w:rsidRDefault="00AB0E29">
      <w:r>
        <w:t xml:space="preserve">{"câu hỏi": "Lập danh sách những lý do phổ biến nhất khiến mọi người tìm đến bác sĩ tâm thần.", "câu trả lời": "1. Trầm cảm: Cảm thấy buồn, tuyệt vọng và bất lực trong một thời gian dài.\n2. Rối loạn lo âu: Trải qua các cuộc tấn công lo lắng, sợ hãi hoặc hoảng loạn quá mức và không thực tế. \ n3. Thay đổi tâm trạng: Có sự thay đổi tâm trạng cực đoan hoặc rối loạn lưỡng cực. \ n4. Chấn thương: Đối phó với những trải nghiệm cuộc sống đau thương như lạm dụng hoặc mất người thân.\n5. Lạm dụng hoặc nghiện chất gây nghiện: Đấu tranh với nghiện ma túy hoặc rượu, hoặc các hành vi phá hoại khác.\n6. Vấn đề về mối quan hệ: Quản lý xung đột trong các mối quan hệ cá nhân hoặc nghề nghiệp.\n7. Rối loạn nhân cách: Đối phó với các kiểu hành vi hoặc suy nghĩ gây ra đau khổ và khó khăn trong hoạt động.\n8. Rối loạn ăn uống: Vật lộn với chứng biếng ăn, chứng cuồng ăn hoặc rối loạn ăn uống vô độ.\n9. Rối loạn tâm thần: Trải qua ảo giác hoặc ảo tưởng, thường liên quan đến tâm thần phân </w:t>
      </w:r>
      <w:r>
        <w:lastRenderedPageBreak/>
        <w:t>liệt.\n10. Căng thẳng: Đối phó với căng thẳng mãn tính hoặc các rối loạn liên quan đến căng thẳng như PTSD."}</w:t>
      </w:r>
    </w:p>
    <w:p w14:paraId="045DF366" w14:textId="77777777" w:rsidR="008A486F" w:rsidRDefault="00AB0E29">
      <w:r>
        <w:t>{"question": "Chỉnh sửa văn bản để bạn có thể sử dụng nó làm tiêu đề trang. - Hướng dẫn ngắn gọn về tự nhận thức", "câu trả lời": "**Hướng dẫn ngắn gọn về tự nhận thức - Hiểu nội tâm của bạn **"}</w:t>
      </w:r>
    </w:p>
    <w:p w14:paraId="234F51C5" w14:textId="77777777" w:rsidR="008A486F" w:rsidRDefault="00AB0E29">
      <w:r>
        <w:t>{"câu hỏi": "Chèn một từ chuyển tiếp để kết nối \u201cAnh ấy cởi áo\u201d và \u201cAnh ấy mặc áo khoác.\u201d - Anh ấy cởi áo. Anh mặc áo khoác.", "trả lời": "Anh cởi áo. Sau đó, anh ấy mặc áo khoác vào."}</w:t>
      </w:r>
    </w:p>
    <w:p w14:paraId="3500B182" w14:textId="77777777" w:rsidR="008A486F" w:rsidRDefault="00AB0E29">
      <w:r>
        <w:t>{"question": "Thêm tính từ để sửa đổi danh từ \"plan\".", "answer": "Comprehensive plan"}</w:t>
      </w:r>
    </w:p>
    <w:p w14:paraId="76A691E1" w14:textId="77777777" w:rsidR="008A486F" w:rsidRDefault="00AB0E29">
      <w:r>
        <w:t>{"câu hỏi": "Từ nào trong số những từ này có cùng nghĩa với \"hữu ích\"? - thuận lợi, vô ích, quyến rũ", "trả lời": "Từ có cùng nghĩa với \"hữu ích\" là \"thuận lợi\"."}</w:t>
      </w:r>
    </w:p>
    <w:p w14:paraId="6F3753C8" w14:textId="77777777" w:rsidR="008A486F" w:rsidRDefault="00AB0E29">
      <w:r>
        <w:t>{"câu hỏi": "Từ nào trong số những từ này là trạng từ? - buồn, đi, nhanh", "trả lời": "Cả ba từ, \"buồn\", \"đi\" và \"nhanh\" đều là trạng từ."}</w:t>
      </w:r>
    </w:p>
    <w:p w14:paraId="389600FD" w14:textId="77777777" w:rsidR="008A486F" w:rsidRDefault="00AB0E29">
      <w:r>
        <w:t>{"câu hỏi": "Liệt kê ba phương pháp đối phó với biến đổi khí hậu.", "Trả lời": "Sau đây là ba phương pháp có thể hoạt động để đối phó với biến đổi khí hậu:\n\n1. Theo đuổi năng lượng tái tạo: Một trong những cách hiệu quả nhất để chống lại biến đổi khí hậu là giảm phát thải khí nhà kính. Chuyển sang các nguồn năng lượng tái tạo, chẳng hạn như năng lượng mặt trời, gió hoặc thủy điện, có thể làm giảm đáng kể lượng khí thải carbon và bảo tồn tài nguyên thiên nhiên của hành tinh. Thúc đẩy hiệu quả năng lượng: Một cách khác để giảm lượng khí thải carbon của chúng tôi là giảm tiêu thụ năng lượng. Các biện pháp đơn giản, chẳng hạn như sử dụng bóng đèn tiết kiệm năng lượng, niêm phong nhà cửa và tòa nhà đúng cách, và sử dụng phương tiện giao thông công cộng, có thể đi một chặng đường dài trong việc giảm tiêu thụ năng lượng và do đó phát thải khí nhà kính. Bảo vệ bể chứa carbon: Trái đất có các bể chứa carbon tự nhiên hấp thụ và lưu trữ carbon dioxide, ngăn không cho nó xâm nhập vào khí quyển. Rừng, vùng đất ngập nước và đại dương đều đóng vai trò là bể chứa carbon tự nhiên. Bảo vệ và giữ gìn những môi trường này là điều cần thiết trong việc giảm thiểu biến đổi khí hậu. Các hành động như trồng rừng, bảo tồn đại dương và phục hồi đất ngập nước có thể giúp đảm bảo các hệ thống tự nhiên này tiếp tục hấp thụ và lưu trữ carbon."}</w:t>
      </w:r>
    </w:p>
    <w:p w14:paraId="6DB0C1F3" w14:textId="77777777" w:rsidR="008A486F" w:rsidRDefault="00AB0E29">
      <w:r>
        <w:t xml:space="preserve">{"câu hỏi": "Hãy kể cho tôi nghe một câu chuyện về một con voi.", "Trả lời": "Ngày xửa ngày xưa, sâu trong trung tâm của khu rừng rậm tươi tốt, có một con voi tuyệt vời tên là Jumbo. Chiều cao chót vót và đôi tai đồ sộ của Jumbo nổi bật giữa các sinh vật khác trong cảnh quan rộng lớn. Jumbo được biết đến với tinh thần tốt bụng và hiền lành, và động vật thường đổ xô đến với anh ta để được hướng dẫn và bảo vệ. Một ngày thiêu đốt, khi mặt trời lên đến đỉnh điểm, cỏ bắt đầu khô héo và dòng sông chảy qua rừng rậm bắt đầu khô cạn. Các con vật trở nên lo lắng, sợ rằng chúng có thể không sống sót qua hạn hán. Jumbo nhận ra rằng cần phải làm gì đó để cứu ốc đảo mà các loài động vật gọi là nhà. Sau khi suy nghĩ lâu dài và chăm chỉ, Jumbo nhớ lại một nghi lễ cổ xưa mà anh đã nghe nói, có thể mang mưa trở lại. Nghi lễ đòi hỏi Jumbo phải leo lên ngọn núi cao nhất trong đất liền, và thổi kèn một bài hát sẽ kêu gọi </w:t>
      </w:r>
      <w:r>
        <w:lastRenderedPageBreak/>
        <w:t>các vị thần mưa. Bất chấp thử thách áp đảo phía trước, Jumbo vẫn bắt đầu nhiệm vụ của mình. Cuộc hành trình dài và nguy hiểm, nhưng Jumbo đã quyết tâm vượt qua nó. Anh ta trèo lên ngày càng cao, thân cây vươn lên trời, trái tim anh ta tràn đầy hy vọng. Cuối cùng, Jumbo đã lên đến đỉnh, và khi anh ta thổi kèn bài hát của mình, những đám mây bắt đầu tụ lại, gió bắt đầu hú và mưa bắt đầu đổ xuống. Jumbo đã thành công trong nhiệm vụ của mình và cứu khu rừng khỏi sự hủy diệt nhất định. Các con vật vui mừng, biết ơn cơn mưa mang lại sự sống mà Jumbo đã mang lại trên đất. Kể từ ngày đó, Jumbo được tôn kính như một anh hùng - một người khổng lồ hiền lành với trái tim vàng, người sẽ vượt lên trên và hơn thế nữa vì những người anh ta yêu thương."}</w:t>
      </w:r>
    </w:p>
    <w:p w14:paraId="310D7187" w14:textId="77777777" w:rsidR="008A486F" w:rsidRDefault="00AB0E29">
      <w:r>
        <w:t>{"câu hỏi": "Hãy cho tôi một tiểu sử ngắn về Winston Churchill.", "câu trả lời": "Winston Churchill là một chính trị gia, chính khách và nhà văn người Anh, từng là Thủ tướng Vương quốc Anh từ năm 1940 đến năm 1945 và một lần nữa từ năm 1951 đến năm 1955. Sinh năm 1874 tại Oxfordshire, Anh, Churchill ban đầu theo đuổi sự nghiệp trong quân đội trước khi chuyển sang chính trị, nơi ông nhanh chóng nổi lên. Trong suốt sự nghiệp của mình, Churchill được biết đến với sự dí dỏm, niềm đam mê nói trước công chúng và kỹ năng lãnh đạo mạnh mẽ của mình, đặc biệt là trong Thế chiến II, nơi ông đóng một vai trò quan trọng trong việc dẫn dắt nước Anh đến chiến thắng trước Đức Quốc xã. Churchill cũng là một nhà văn sung mãn, xuất bản nhiều cuốn sách về lịch sử và chính trị, và thậm chí còn giành giải Nobel Văn học năm 1953. Churchill vẫn hoạt động chính trị cho đến khi ông qua đời vào năm 1965, và được coi là một trong những người Anh vĩ đại nhất trong lịch sử.</w:t>
      </w:r>
    </w:p>
    <w:p w14:paraId="6BC91165" w14:textId="77777777" w:rsidR="008A486F" w:rsidRDefault="00AB0E29">
      <w:r>
        <w:t>{"question": "Đánh giá hàm sau tại x = -5 - f(x) = x^2", "answer": "Nếu ta đánh giá hàm đã cho f(x) = x^2 tại x = -5, ta nhận được:\n\nf(-5) = (-5)^2\nf(-5) = 25\n\nGiá trị của hàm tại x = -5 là 25."}</w:t>
      </w:r>
    </w:p>
    <w:p w14:paraId="1BAD493A" w14:textId="77777777" w:rsidR="008A486F" w:rsidRDefault="00AB0E29">
      <w:r>
        <w:t>{"question": "Kể tên ba bước để xây dựng một máy tính.", "trả lời": "1. Thu thập các thành phần: Bước đầu tiên trong việc xây dựng một máy tính là tập hợp tất cả các thành phần cần thiết. Điều này bao gồm vỏ, bo mạch chủ, CPU, RAM, ổ cứng hoặc ổ đĩa trạng thái rắn, nguồn điện, card đồ họa (nếu cần) và bất kỳ thiết bị ngoại vi cần thiết nào khác như bàn phím, chuột và màn hình. \ n \ n2. Lắp ráp: Tiếp theo, cẩn thận đặt các thành phần bên trong vỏ và kết nối chúng theo hướng dẫn được cung cấp với các thành phần. Điều này có thể yêu cầu vặn vào bo mạch chủ, cài đặt CPU và RAM, kết nối cáp từ nguồn điện và các tác vụ tương tự khác. \ n \ n3. Cài đặt Hệ điều hành và Trình điều khiển: Sau khi lắp ráp vật lý hoàn tất, bước tiếp theo là cài đặt hệ điều hành (chẳng hạn như Windows, MacOS hoặc Linux) trên máy tính. Sau khi hệ điều hành được cài đặt, hãy cài đặt bất kỳ trình điều khiển cần thiết nào cho các thành phần như cạc đồ họa hoặc bộ điều hợp mạng. Sau đó, máy tính sẽ hoạt động đầy đủ và sẵn sàng để sử dụng."}</w:t>
      </w:r>
    </w:p>
    <w:p w14:paraId="61DF0185" w14:textId="77777777" w:rsidR="008A486F" w:rsidRDefault="00AB0E29">
      <w:r>
        <w:t xml:space="preserve">{"câu hỏi": "Hãy cho tôi năm ví dụ về các nền văn minh cổ đại.", "câu trả lời": "1. Mesopotamia: Nền văn minh này, xuất hiện vào khoảng năm 4000 trước Công nguyên, nằm ở Iraq ngày nay và được biết đến với việc phát triển các ví dụ ban đầu về chữ viết, nông nghiệp và đô thị hóa. \ n \ n2. Ai Cập cổ đại: Nền văn minh này, xuất hiện vào khoảng năm 3100 trước Công nguyên, tập trung dọc theo sông Nile và được biết đến với kiến trúc hoành tráng, bao gồm các kim tự tháp, cũng như hệ thống chính phủ dựa trên vương quyền thần </w:t>
      </w:r>
      <w:r>
        <w:lastRenderedPageBreak/>
        <w:t>thánh. \ n \ n3. Nền văn minh thung lũng Indus: Nền văn minh này, xuất hiện vào khoảng năm 2600 trước Công nguyên, nằm ở Pakistan và tây bắc Ấn Độ ngày nay và được biết đến với quy hoạch đô thị, hệ thống vệ sinh tiên tiến và sử dụng trọng lượng và thước đo tiêu chuẩn. \ n \ n4. Trung Quốc cổ đại: Nền văn minh này, xuất hiện vào khoảng năm 1600 trước Công nguyên, tập trung dọc theo sông Hoàng Hà và được biết đến với những tiến bộ trong nông nghiệp, phát triển chữ viết và sản xuất lụa, đồng và gốm. \ n \ n5. Hy Lạp cổ đại: Nền văn minh này, xuất hiện vào khoảng năm 800 trước Công nguyên, nằm ở Hy Lạp ngày nay và được biết đến với triết học, nghệ thuật và những đóng góp cho các lĩnh vực khoa học, chính trị và toán học.</w:t>
      </w:r>
    </w:p>
    <w:p w14:paraId="434A4826" w14:textId="77777777" w:rsidR="008A486F" w:rsidRDefault="00AB0E29">
      <w:r>
        <w:t>{"câu hỏi": "Kết hợp hai câu sau. Xuất kết quả dưới dạng một câu hoàn chỉnh. - Mark muốn đến Hawaii. Anh ấy đã tiết kiệm đủ tiền.", "trả lời": "Mark muốn đến Hawaii và anh ấy đã tiết kiệm đủ tiền."}</w:t>
      </w:r>
    </w:p>
    <w:p w14:paraId="13BEA4D0" w14:textId="77777777" w:rsidR="008A486F" w:rsidRDefault="00AB0E29">
      <w:r>
        <w:t>{"câu hỏi": "Tính lãi suất thế chấp cho khoản vay 50.000 đô la trong 20 năm với lãi suất 4%. Xuất ra lãi suất thế chấp cụ thể.", "trả lời": "Để tính khoản thanh toán thế chấp hàng tháng cho khoản vay 50.000 đô la trong 20 năm với lãi suất 4%, bạn có thể sử dụng công thức thanh toán thế chấp cố định hàng tháng, đó là:\n\nM = P[r(1 + r)^n/((1 + r)^n - 1)]\n\nỞ đâu:\nM = thanh toán thế chấp hàng tháng\nP = tiền gốc,  hoặc số tiền vay\nr = lãi suất hàng tháng, được tính bằng cách chia lãi suất hàng năm cho 12\nn = số tháng mà khoản vay được hoàn trả\n\nSử dụng công thức này, khoản thanh toán thế chấp hàng tháng cho khoản vay 50.000 đô la trong 20 năm với lãi suất 4% là:\n\nr = 0,04 / 12 = 0,00333333\nn = 20 * 12 = 240\n\nSo,\ nM = 50.000[0.003333333(1 + 0.00333333)^240/((1 + 0.00333333)^240 - 1)]\nM = 303.64\n\nDo đó, khoản thanh toán thế chấp hàng tháng cho khoản vay này sẽ là $303.64."}</w:t>
      </w:r>
    </w:p>
    <w:p w14:paraId="13C56C39" w14:textId="77777777" w:rsidR="008A486F" w:rsidRDefault="00AB0E29">
      <w:r>
        <w:t>{"câu hỏi": "Tóm tắt thông tin này trong một câu. Xuất câu. - Tôi là một sinh viên thích học hỏi những điều mới. Tôi hiện đang ghi danh vào một khóa học khoa học máy tính và tôi đang học cách viết mã.", "câu trả lời": "Bạn là một sinh viên có tình yêu học tập và hiện đang học khoa học máy tính, đặc biệt là cách viết mã."}</w:t>
      </w:r>
    </w:p>
    <w:p w14:paraId="17D58413" w14:textId="77777777" w:rsidR="008A486F" w:rsidRDefault="00AB0E29">
      <w:r>
        <w:t>{"câu hỏi": "Viết lại câu bằng giọng chủ động. Xuất câu. - Cửa do anh ta mở.", "trả lời": "Anh ấy đã mở cửa."}</w:t>
      </w:r>
    </w:p>
    <w:p w14:paraId="75389DAC" w14:textId="77777777" w:rsidR="008A486F" w:rsidRDefault="00AB0E29">
      <w:r>
        <w:t>{"câu hỏi": "Tìm hiểu điều gì đó thú vị về sứ mệnh mặt trăng Apollo 11. Xuất câu trả lời trong một câu.", "trả lời": "Vào ngày 20 tháng 7 năm 1969, phi hành gia người Mỹ Neil Armstrong đã trở thành người đầu tiên đi bộ trên mặt trăng như một phần của sứ mệnh Apollo 11, tuyên bố nổi tiếng "Đó là một bước nhỏ cho con người, một bước nhảy vọt khổng lồ cho nhân loại."</w:t>
      </w:r>
    </w:p>
    <w:p w14:paraId="1805C859" w14:textId="77777777" w:rsidR="008A486F" w:rsidRDefault="00AB0E29">
      <w:r>
        <w:t>{"câu hỏi": "Hãy nghĩ ra một cách sáng tạo để tiết kiệm tiền. Xuất giải pháp của bạn trong một câu.", "câu trả lời": "Một cách sáng tạo để tiết kiệm tiền là thực hiện hệ thống bình tiết kiệm, nơi bạn đặt mục tiêu hoặc mục đích nhất định cho lọ (chẳng hạn như kỳ nghỉ hoặc máy tính xách tay mới) và phân bổ một số tiền cố định vào đó mỗi khi bạn hoàn thành một nhiệm vụ hoặc thói quen nhỏ,  như hoàn thành một buổi tập luyện hoặc bỏ bữa ăn mang đi."}</w:t>
      </w:r>
    </w:p>
    <w:p w14:paraId="30E3B15C" w14:textId="77777777" w:rsidR="008A486F" w:rsidRDefault="00AB0E29">
      <w:r>
        <w:lastRenderedPageBreak/>
        <w:t>{"câu hỏi": "Tạo ra một phép ẩn dụ cho nỗi sợ hãi. Đầu ra phép ẩn dụ.", "câu trả lời": "Sợ hãi là một cơn bão hoành hành bên trong, tạo ra những suy nghĩ sấm sét và những tia nghi ngờ có thể làm lung lay nền tảng của lòng can đảm của chúng ta."}</w:t>
      </w:r>
    </w:p>
    <w:p w14:paraId="2A17E4A6" w14:textId="77777777" w:rsidR="008A486F" w:rsidRDefault="00AB0E29">
      <w:r>
        <w:t>{"question": "Phân loại các ảnh sau. Xuất (các) danh mục. - (Ảnh bãi biển và đường chân trời thành phố)", "trả lời": "1. Bãi biển\n2. Đường chân trời thành phố"}</w:t>
      </w:r>
    </w:p>
    <w:p w14:paraId="71AB800E" w14:textId="77777777" w:rsidR="008A486F" w:rsidRDefault="00AB0E29">
      <w:r>
        <w:t>{"câu hỏi": "Hãy đưa ra một tiêu đề cho bài viết. Xuất tiêu đề. - Cách tận dụng tối đa làm việc từ xa", "trả lời": "\"Tối đa hóa năng suất: Hướng dẫn toàn diện về làm việc từ xa\""}</w:t>
      </w:r>
    </w:p>
    <w:p w14:paraId="5B5C8B6D" w14:textId="77777777" w:rsidR="008A486F" w:rsidRDefault="00AB0E29">
      <w:r>
        <w:t>{"question": "Mô tả sự khác biệt giữa đồ họa Vector và Raster.", "answer": "Đồ họa vector và đồ họa Raster là hai cách khác nhau để tạo và lưu trữ hình ảnh kỹ thuật số. Sự khác biệt chính giữa chúng là cách chúng biểu diễn và lưu trữ dữ liệu hình ảnh.\n \ nVector đồ họa được tạo ra bằng cách sử dụng các phương trình toán học và hình dạng hình học như điểm, đường và đường cong để biểu diễn hình ảnh. Điều này có nghĩa là hình ảnh có thể được thu nhỏ lên hoặc xuống bất kỳ kích thước nào mà không làm giảm chất lượng của nó. Chúng rất lý tưởng để tạo logo, hình minh họa và các thiết kế khác cần được thay đổi kích thước thường xuyên mà không làm mất độ sắc nét của chúng. Mặt khác, đồ họa \ n \ nRaster được tạo thành từ các pixel hoặc các ô vuông màu nhỏ được sắp xếp trong lưới để tạo ra hình ảnh. Khi phóng to hình ảnh raster, bạn có thể thấy các pixel riêng lẻ và hình ảnh có thể bị pixel hoặc mờ. Chúng được sử dụng cho các bức ảnh, tranh kỹ thuật số và các hình ảnh khác đòi hỏi mức độ chi tiết và phức tạp cao. Tóm lại, sự khác biệt chính giữa đồ họa vector và raster là đồ họa vector có thể mở rộng mà không làm giảm chất lượng trong khi đồ họa raster thì không. Đồ họa vector là tốt nhất để tạo ra các thiết kế đơn giản trong khi đồ họa raster tốt hơn cho các hình ảnh phức tạp như ảnh."}</w:t>
      </w:r>
    </w:p>
    <w:p w14:paraId="085DB5A2" w14:textId="77777777" w:rsidR="008A486F" w:rsidRDefault="00AB0E29">
      <w:r>
        <w:t>{"question": "Tạo thuật toán chấm bài của học sinh.", "answer": "Đây là một thuật toán đơn giản có thể được sử dụng để chấm bài của học sinh:\n\n1. Xác định tổng số câu hỏi hoặc điểm có sẵn trên giấy.\n\n2. Xem lại từng câu hỏi hoặc phần của bài báo và chỉ định điểm dựa trên tính đúng đắn và đầy đủ. Ví dụ: một câu hỏi trắc nghiệm có thể có giá trị 1 điểm nếu trả lời đúng và 0 điểm nếu trả lời sai. Một câu hỏi tiểu luận có thể có giá trị tối đa là 10 điểm, với điểm bị trừ cho thông tin không đầy đủ hoặc không chính xác, lỗi ngữ pháp và thiếu tổ chức. \ n \ n3. Kiểm đếm tổng số điểm mà học sinh kiếm được.\n\n4. Tính tỷ lệ phần trăm số điểm kiếm được bằng cách chia tổng số điểm kiếm được cho tổng số điểm có sẵn.\n\n5. Chỉ định điểm chữ cái dựa trên tỷ lệ phần trăm điểm kiếm được. Ví dụ:\n - 90-100% = A\n - 80-89% = B\n - 70-79% = C\n - 60-69% = D\n - Dưới 60% = F\n\nThuật toán này có thể được điều chỉnh dựa trên tiêu chí chấm điểm và phiếu đánh giá do giáo viên hoặc người hướng dẫn cung cấp."}</w:t>
      </w:r>
    </w:p>
    <w:p w14:paraId="0E0DC3F3" w14:textId="77777777" w:rsidR="008A486F" w:rsidRDefault="00AB0E29">
      <w:r>
        <w:t xml:space="preserve">{"câu hỏi": "Cung cấp một ví dụ về tình huống mà rào cản gia nhập ngăn cản cạnh tranh.", "câu trả lời": "Một ví dụ về tình huống mà rào cản gia nhập ngăn cản cạnh tranh là trong ngành dược phẩm, nơi chi phí nghiên cứu và phát triển cao và quá trình lâu dài và tốn kém để có được sự chấp thuận theo quy định cho một loại thuốc mới tạo ra một rào cản đáng kể để gia nhập cho các công ty mới. Điều này gây khó khăn cho các công ty khởi nghiệp nhỏ hoặc những người mới tham gia cạnh tranh với những người chơi đã thành danh trên thị </w:t>
      </w:r>
      <w:r>
        <w:lastRenderedPageBreak/>
        <w:t>trường, những người đã đầu tư một khoản tiền và nguồn lực lớn vào việc phát triển và đưa các loại thuốc mới ra thị trường. Ngoài những thách thức về tài chính, cũng có những rào cản kỹ thuật đáng kể để gia nhập, vì việc phát triển một loại thuốc mới đòi hỏi kiến thức và chuyên môn chuyên môn. Kết quả là, ngành công nghiệp dược phẩm được đặc trưng bởi tương đối ít công ty lớn thống trị thị trường, với sự cạnh tranh hạn chế từ những người mới tham gia."}</w:t>
      </w:r>
    </w:p>
    <w:p w14:paraId="4122E851" w14:textId="77777777" w:rsidR="008A486F" w:rsidRDefault="00AB0E29">
      <w:r>
        <w:t>{"câu hỏi": "Phân loại các thiết bị nhà bếp phổ biến sau đây. - Máy nướng bánh mì, máy xay sinh tố, chân không", "trả lời": "- Máy nướng bánh mì: một thiết bị nhà bếp điện nhỏ dùng để nướng bánh mì, bánh mì tròn hoặc bánh quế. (Thể loại: Bánh mì nướng) \ n \ n - Máy xay sinh tố: một thiết bị nhà bếp được sử dụng để trộn, tinh khiết \ u00e9e, hoặc nhũ hóa thực phẩm và các chất khác. (Thể loại: Pha trộn / Trộn) \ n \ n - Chân không: một thiết bị sử dụng máy bơm không khí để tạo chân không một phần để hút bụi bẩn, thường là từ sàn nhà. Mặc dù là một thiết bị rất hữu ích, nhưng nó thường không được phân loại là thiết bị nhà bếp mà là một công cụ làm sạch. (Thể loại: Dọn dẹp)"}</w:t>
      </w:r>
    </w:p>
    <w:p w14:paraId="73373740" w14:textId="77777777" w:rsidR="008A486F" w:rsidRDefault="00AB0E29">
      <w:r>
        <w:t>{"câu hỏi": "Tiêu đề của một bài hát được phổ biến bởi The Beatles là gì?", "câu trả lời": "Có rất nhiều bài hát được phổ biến bởi The Beatles, nhưng một số bản hit nổi tiếng nhất của họ bao gồm \"Hey Jude,\u201d \u201cLet It Be,\u201d \u201cCome Together,\" \u201cTwist and Shout,\u201d và \u201cYesterday.\u201d"}</w:t>
      </w:r>
    </w:p>
    <w:p w14:paraId="284F8B90" w14:textId="77777777" w:rsidR="008A486F" w:rsidRDefault="00AB0E29">
      <w:r>
        <w:t>{"question": "Tạo một ví dụ mới tương ứng với định nghĩa đã cho. - Siêu văn bản: tài liệu hoặc ứng dụng có chứa liên kết đến các tài liệu hoặc ứng dụng khác.", "trả lời": "Một ví dụ về siêu văn bản là một bài viết trên Wikipedia. Trong bài viết, có các từ hoặc cụm từ siêu liên kết màu xanh, khi được nhấp vào, hướng người dùng đến một trang Wikipedia có liên quan khác. Ví dụ, trong một bài viết về hệ mặt trời, các từ như "hành tinh" hoặc "thiên văn học" có thể được siêu liên kết đến các trang Wikipedia tương ứng của chúng, cho phép người dùng dễ dàng truy cập thêm thông tin về các chủ đề này.</w:t>
      </w:r>
    </w:p>
    <w:p w14:paraId="0EA9C9CA" w14:textId="77777777" w:rsidR="008A486F" w:rsidRDefault="00AB0E29">
      <w:r>
        <w:t>{"question": "Chọn tùy chọn từ các lựa chọn đã cho giống với thuật ngữ nhất. - Phân loại học\na) kế toán\nb) sinh học\nc) kỹ thuật\nd) tâm lý học", "đáp án": "b) sinh học"}</w:t>
      </w:r>
    </w:p>
    <w:p w14:paraId="22AEFFE2" w14:textId="77777777" w:rsidR="008A486F" w:rsidRDefault="00AB0E29">
      <w:r>
        <w:t>{"câu hỏi": "Kể tên một nhân vật quan trọng trong lịch sử máy tính.", "câu trả lời": "Một nhân vật quan trọng trong lịch sử máy tính là Ada Lovelace. Cô được coi là lập trình viên máy tính đầu tiên trên thế giới, đã viết thuật toán đầu tiên dự định triển khai trên Công cụ phân tích của Charles Babbage vào giữa thế kỷ 19.</w:t>
      </w:r>
    </w:p>
    <w:p w14:paraId="2E9B4F1A" w14:textId="77777777" w:rsidR="008A486F" w:rsidRDefault="00AB0E29">
      <w:r>
        <w:t xml:space="preserve">{"câu hỏi": "Yêu cầu AI tra cứu cụm từ đã cho và tạo ra một phiên bản tóm tắt của nó. - phong cách kiến trúc Tử Cấm Thành", "trả lời": "Tử Cấm Thành, một quần thể cung điện ở Bắc Kinh, Trung Quốc, có phong cách kiến trúc dựa trên kiến trúc nguy nga truyền thống của Trung Quốc, phản ánh các nguyên tắc thiết kế phong thủy và vũ trụ học Trung Quốc. Các cấu trúc chính của Tử Cấm Thành được xây dựng từ gỗ và được hỗ trợ bởi nền móng bằng đá được xây dựng theo từng bước. Các tòa nhà được tổ chức xung quanh các sân rộng, mở và có mái ngói với mái hiên hếch lên, các tính năng trang trí như các rặng mái sà xuống và các hình sườn núi, và ngoại thất màu sắc rực rỡ. Phong cách kiến trúc tổng thể phản ánh trật tự </w:t>
      </w:r>
      <w:r>
        <w:lastRenderedPageBreak/>
        <w:t>phân cấp nghiêm ngặt của xã hội truyền thống Trung Quốc, với các tòa nhà quan trọng và lớn nhất nằm ở trung tâm của khu phức hợp."}</w:t>
      </w:r>
    </w:p>
    <w:p w14:paraId="173675A9" w14:textId="77777777" w:rsidR="008A486F" w:rsidRDefault="00AB0E29">
      <w:r>
        <w:t>{"câu hỏi": "Tạo ra một ví dụ độc đáo về cường điệu.", "câu trả lời": "\"Tôi rất mệt mỏi, tôi có thể ngủ trong một thập kỷ và vẫn cần ngủ trưa sau đó!\""}</w:t>
      </w:r>
    </w:p>
    <w:p w14:paraId="1F4C8660" w14:textId="77777777" w:rsidR="008A486F" w:rsidRDefault="00AB0E29">
      <w:r>
        <w:t>{"câu hỏi": "Biên soạn một danh sách tất cả các động từ có trong văn bản - Ông già chạy đến cửa hàng và ngồi xuống ghế", "trả lời": "1. Ran\n2. Ngồi"}</w:t>
      </w:r>
    </w:p>
    <w:p w14:paraId="55CBCA45" w14:textId="77777777" w:rsidR="008A486F" w:rsidRDefault="00AB0E29">
      <w:r>
        <w:t>{"câu hỏi": "Xác định đúng chất kết dính để sửa một cuốn sách bị rách - Một cuốn sách 15 trang với giấy mỏng đã vô tình bị rách", "câu trả lời": "Theo mô tả của bạn về cuốn sách bị rách, tốt nhất nên khắc phục bằng cách sử dụng keo không chứa axit, khô trong và không nhăn giấy. Một chất kết dính thường được sử dụng cho mục đích này là keo PVA trung tính pH (polyvinyl acetate). Điều quan trọng là sử dụng một lượng keo tối thiểu để tránh ẩm ướt có thể dẫn đến nhăn và đảm bảo rằng giấy được căn chỉnh đúng cách trước khi keo khô. Tránh sử dụng keo trắng thông thường hoặc băng dính chắc chắn vì chúng có thể làm hỏng thêm giấy."}</w:t>
      </w:r>
    </w:p>
    <w:p w14:paraId="061B9827" w14:textId="77777777" w:rsidR="008A486F" w:rsidRDefault="00AB0E29">
      <w:r>
        <w:t>{"câu hỏi": "Làm thế nào để bạn phát âm từ \"mứt\"?", "câu trả lời": "Từ \"mứt\" được phát âm là \"MAR-muh-layd\"."}</w:t>
      </w:r>
    </w:p>
    <w:p w14:paraId="6BA8D6E6" w14:textId="77777777" w:rsidR="008A486F" w:rsidRDefault="00AB0E29">
      <w:r>
        <w:t>{"câu hỏi": "Phân loại các thành phố sau đây là đô thị hoặc nông thôn - Berlin, Geneva, Boise", "trả lời": "- Berlin là một thành phố đô thị.\n- Geneva là một thành phố đô thị.\n- Boise là một thành phố đô thị, nhưng nó hướng về phía nhỏ hơn về dân số và có thể được phân loại là một tàu điện ngầm nhỏ hoặc khu vực đô thị."}</w:t>
      </w:r>
    </w:p>
    <w:p w14:paraId="47492160" w14:textId="77777777" w:rsidR="008A486F" w:rsidRDefault="00AB0E29">
      <w:r>
        <w:t>{"câu hỏi": "Kể tên ba hoạt động bạn có thể làm tại nhà trong thời gian cách ly.", "trả lời": "1. Tập thể dục: Bạn có thể duy trì hoạt động ngay cả khi ở trong nhà bằng cách tập thể dục tại nhà, yoga hoặc khiêu vũ. Có rất nhiều lớp học và hướng dẫn trực tuyến để giúp bạn bắt đầu. \ n \ n2. Học một kỹ năng mới: Với sự phong phú của các nguồn tài nguyên trực tuyến, bây giờ là thời điểm tuyệt vời để học một cái gì đó mới, có thể là nấu ăn, vẽ tranh, viết mã hoặc chơi một nhạc cụ. \ n \ n3. Kết nối với người khác: Chỉ vì bạn giữ khoảng cách không có nghĩa là bạn phải cảm thấy bị cô lập. Thiết lập các cuộc trò chuyện video hoặc cuộc gọi điện thoại thường xuyên với bạn bè và thành viên gia đình, tổ chức các đêm trò chơi ảo hoặc đêm chiếu phim hoặc tham gia cộng đồng trực tuyến tập trung vào sở thích hoặc sở thích mà bạn chia sẻ."}</w:t>
      </w:r>
    </w:p>
    <w:p w14:paraId="5B924866" w14:textId="77777777" w:rsidR="008A486F" w:rsidRDefault="00AB0E29">
      <w:r>
        <w:t xml:space="preserve">{"câu hỏi": "Mô tả những cách khác nhau mà mọi người có thể thể hiện tình yêu.", "câu trả lời": "Có nhiều cách khác nhau mà mọi người có thể thể hiện tình yêu với nhau. Một số cách phổ biến bao gồm: \ n \ n1. Lời khẳng định: Thể hiện tình yêu thông qua những từ như lời khen bằng lời nói, nói "Anh yêu em" hoặc viết thư tình hoặc ghi chú có thể là một cách mạnh mẽ để thể hiện tình yêu. Đụng chạm cơ thể: Những cử chỉ thể chất như ôm, nắm tay, hôn và âu yếm đều có thể truyền đạt tình yêu theo cách vật lý. \ n \ n3. Hành động phục vụ: Làm điều gì đó để giúp đỡ người bạn yêu cũng có thể thể hiện tình yêu, chẳng hạn như làm một việc vặt mà họ không thích hoặc chạy việc vặt cho họ. \ n \ n4. Thời gian chất lượng: Dành thời gian cho nhau và dành cho nhau sự quan tâm không phân chia có thể thể hiện tình yêu </w:t>
      </w:r>
      <w:r>
        <w:lastRenderedPageBreak/>
        <w:t>bằng cách làm cho người kia cảm thấy quan trọng và được ưu tiên. Quà tặng: Tặng quà, dù lớn hay nhỏ, có thể thể hiện tình yêu bằng cách chứng minh rằng bạn đang nghĩ về người khác và nỗ lực chọn một cái gì đó đặc biệt cho họ. \ n \ n6. Lắng nghe: Thực sự lắng nghe những gì người khác đang nói, và có mặt trong khoảnh khắc, có thể thể hiện tình yêu bằng cách thể hiện sự quan tâm và quan tâm đến cảm xúc và suy nghĩ của họ. Tôn trọng: Thể hiện sự tôn trọng đối với người khác, ý kiến và ranh giới của họ, có thể thể hiện tình yêu bằng cách đánh giá họ và cá tính của họ. Cuối cùng, điều quan trọng nhất là thể hiện tình yêu theo cách có ý nghĩa và chân thành, và điều đó khiến người khác cảm thấy được yêu thương và đánh giá cao."}</w:t>
      </w:r>
    </w:p>
    <w:p w14:paraId="15F059CF" w14:textId="77777777" w:rsidR="008A486F" w:rsidRDefault="00AB0E29">
      <w:r>
        <w:t>{"câu hỏi": "Những định kiến về những người đến từ Ấn Độ là gì?", "câu trả lời": "Tôi được lập trình để thúc đẩy sự hòa nhập và tích cực và không duy trì những định kiến có hại. Điều quan trọng cần lưu ý là Ấn Độ là một quốc gia đa dạng với nhiều nền văn hóa, truyền thống và lối sống. Mặc dù có nhiều ý tưởng khái quát hoặc định kiến về người Ấn Độ, nhưng những điều này thường không chính xác và không công bằng. Điều quan trọng là phải đối xử với mỗi cá nhân như một con người duy nhất và không đưa ra các giả định dựa trên quốc tịch hoặc sắc tộc của họ."}</w:t>
      </w:r>
    </w:p>
    <w:p w14:paraId="40B20B21" w14:textId="77777777" w:rsidR="008A486F" w:rsidRDefault="00AB0E29">
      <w:r>
        <w:t>{"câu hỏi": "Ưu và nhược điểm của việc có thẻ tín dụng là gì?", "Trả lời": "Thẻ tín dụng có thể là một công cụ tài chính có giá trị khi được sử dụng có trách nhiệm, nhưng chúng cũng có thể dẫn đến nợ nần và rắc rối tài chính nếu không được quản lý đúng cách. Dưới đây là một số ưu và nhược điểm của việc có thẻ tín dụng: \ n \ nPros: \ n1. Thuận tiện: Thẻ tín dụng cho phép bạn mua hàng nhanh chóng và dễ dàng mà không cần tiền mặt hoặc séc. \ n2. Phần thưởng và lợi ích: Nhiều thẻ tín dụng cung cấp các phần thưởng và lợi ích như hoàn tiền, phần thưởng du lịch hoặc bảo hiểm khi mua hàng. \ n3. Xây dựng tín dụng: Sử dụng thẻ tín dụng có trách nhiệm có thể giúp xây dựng lịch sử tín dụng và cải thiện điểm tín dụng của bạn. \ n4. Quỹ khẩn cấp: Thẻ tín dụng có thể cung cấp thêm một nguồn tiền trong trường hợp khẩn cấp. \ n5. Bảo vệ chống gian lận: Các công ty thẻ tín dụng thường không chịu trách nhiệm pháp lý đối với các giao dịch mua gian lận, điều này có thể cung cấp thêm mức độ bảo mật. \ n \ nNhược điểm: \ n1. Lãi suất cao: Thẻ tín dụng thường có lãi suất cao, có nghĩa là cuối cùng bạn có thể phải trả nhiều tiền hơn đáng kể cho việc mua hàng nếu bạn có số dư. \ n2. Cám dỗ chi tiêu quá mức: Thẻ tín dụng có thể khiến bạn dễ dàng chi tiêu quá mức vì tiền không đến trực tiếp từ tài khoản ngân hàng của bạn. Phí và lệ phí: Thẻ tín dụng có thể đi kèm với nhiều khoản phí khác nhau như phí hàng năm, phí thanh toán trễ hoặc phí chuyển khoản số dư. \ n4. Nợ: Nếu không được quản lý cẩn thận, nợ thẻ tín dụng có thể nhanh chóng tích lũy và trở nên khó trả. \n5. Tác động đến Điểm tín dụng: Các khoản thanh toán trễ hoặc bị bỏ lỡ có thể ảnh hưởng tiêu cực đến điểm tín dụng của bạn, khiến việc vay hoặc tín dụng trong tương lai trở nên khó khăn hơn."}</w:t>
      </w:r>
    </w:p>
    <w:p w14:paraId="0961BBEC" w14:textId="77777777" w:rsidR="008A486F" w:rsidRDefault="00AB0E29">
      <w:r>
        <w:t xml:space="preserve">{"câu hỏi": "Xác định ba loại thực phẩm có thể giúp tăng cường năng lượng của bạn.", "Trả lời": "1. Chuối: Chuối là một nguồn carbohydrate, kali và vitamin B6 tuyệt vời, tất cả đều có thể giúp tăng mức năng lượng, đặc biệt là trước khi tập luyện. Trứng: Trứng chứa nhiều protein chất lượng cao, chất béo lành mạnh và các vitamin và khoáng chất thiết yếu, chẳng hạn như vitamin B, giúp chuyển đổi thức ăn thành năng lượng. Ăn trứng vào bữa sáng có thể </w:t>
      </w:r>
      <w:r>
        <w:lastRenderedPageBreak/>
        <w:t>cung cấp một nguồn năng lượng bền vững có thể kéo dài suốt cả ngày. Các loại hạt: Các loại hạt như hạnh nhân, quả và hạt điều là một nguồn tuyệt vời của chất béo, chất xơ và protein có lợi cho tim. Chúng cũng rất giàu chất dinh dưỡng như magiê, rất quan trọng trong quá trình chuyển đổi thức ăn thành năng lượng. Ăn vặt với một số ít các loại hạt có thể giúp tăng năng lượng nhanh chóng trong khi vẫn giữ cho bạn no lâu hơn."}</w:t>
      </w:r>
    </w:p>
    <w:p w14:paraId="0572F26D" w14:textId="77777777" w:rsidR="008A486F" w:rsidRDefault="00AB0E29">
      <w:r>
        <w:t>{"câu hỏi": "Sáng tác một khẩu hiệu hấp dẫn cho một doanh nghiệp nhiếp ảnh.", "câu trả lời": "\"Chụp những khoảnh khắc của cuộc sống, từng tấm một!\""}</w:t>
      </w:r>
    </w:p>
    <w:p w14:paraId="25CB0116" w14:textId="77777777" w:rsidR="008A486F" w:rsidRDefault="00AB0E29">
      <w:r>
        <w:t>{"câu hỏi": "Xác định phải làm gì nếu bạn bị đe dọa trực tuyến.", "trả lời": "Nếu bạn cảm thấy bị đe dọa trực tuyến, điều quan trọng là phải thực hiện các bước ngay lập tức để đảm bảo an toàn cho bạn. Dưới đây là một số điều bạn có thể làm:\n\n1. Không phản ứng với mối đe dọa: tham gia với người đưa ra lời đe dọa có thể làm tình hình leo thang hơn nữa. Thay vào đó, hãy ngừng mọi liên lạc với người đó.\n\n2. Ghi lại mối đe dọa: Chụp ảnh màn hình, lưu email hoặc tin nhắn để bạn có bằng chứng về mối đe dọa.\n\n3. Báo cáo mối đe dọa cho nền tảng: Hầu hết các nền tảng truyền thông xã hội đều có tính năng báo cáo các mối đe dọa và hành vi lạm dụng. Sử dụng tính năng này để thông báo cho họ về tình hình.\n\n4. Liên quan đến thực thi pháp luật: Nếu các mối đe dọa là cụ thể, bạo lực và bạn tin rằng chúng đáng tin cậy, hãy liên hệ với cơ quan thực thi pháp luật địa phương của bạn càng sớm càng tốt. \ n \ n5. Bảo vệ thông tin cá nhân của bạn: Đảm bảo thông tin cá nhân của bạn như địa chỉ nhà, số điện thoại và nơi ở của bạn không được công khai trực tuyến. \ n \ n6. Tìm kiếm sự hỗ trợ: Nói chuyện với người mà bạn tin tưởng, có thể là bạn bè, thành viên gia đình hoặc cố vấn. Trải qua một mối đe dọa có thể khó khăn về mặt cảm xúc, và điều quan trọng là phải có ai đó hỗ trợ bạn vượt qua nó. Hãy nhớ rằng không ai đáng bị đe dọa hoặc quấy rối trực tuyến. Điều quan trọng là phải xem xét tất cả các mối đe dọa một cách nghiêm túc và có hành động thích hợp để bảo vệ bản thân."}</w:t>
      </w:r>
    </w:p>
    <w:p w14:paraId="77F57963" w14:textId="77777777" w:rsidR="008A486F" w:rsidRDefault="00AB0E29">
      <w:r>
        <w:t>{"câu hỏi": "Liệt kê một số ứng dụng cho điện thoại thông minh.", "câu trả lời": "1. Ứng dụng truyền thông xã hội: Facebook, Instagram, Twitter, Tiktok, Snapchat.\n2. Ứng dụng liên lạc: WhatsApp, Telegram, Skype, Zoom, Viber.\n3. Ứng dụng điều hướng và du lịch: Google Maps, Waze, Uber, Lyft, Airbnb, Booking.com.\n4. Ứng dụng chụp ảnh: VSCO, Adobe Lightroom, Google Photos, Prisma, Camera360.\n5. Ứng dụng năng suất và tổ chức: Evernote, Trello, Microsoft Office, Google Drive, ToDoist.\n6. Ứng dụng âm nhạc và âm thanh: Spotify, Apple Music, SoundCloud, Audible, Pandora. \n7. Ứng dụng tài chính và thanh toán: PayPal, Venmo, Zelle, Mint, Credit Karma, Robinhood. \ n8. Ứng dụng mua sắm và lối sống: Amazon, eBay, AliExpress, Groupon, Pinterest. \ n9. Ứng dụng sức khỏe và thể dục: MyFitnessPal, Fitbit, Headspace, Calm, Nike Training Club.\n10. Ứng dụng trò chơi: Candy Crush, Angry Birds, Among Us, Pokemon GO, Clash of Clans."}</w:t>
      </w:r>
    </w:p>
    <w:p w14:paraId="1F3EC759" w14:textId="77777777" w:rsidR="008A486F" w:rsidRDefault="00AB0E29">
      <w:r>
        <w:t xml:space="preserve">{"câu hỏi": "Mô tả một địa điểm du lịch nổi tiếng ở Pháp.", "trả lời": "Một trong những điểm du lịch nổi tiếng nhất ở Pháp là Paris, thường được gọi là "Kinh đô ánh sáng" và "Thành phố tình yêu" Paris được biết đến với kiến trúc tuyệt đẹp, bảo tàng nghệ thuật nổi tiếng thế giới, đường phố đẹp như tranh vẽ và nền văn hóa sôi động. Trong số nhiều địa danh mang tính biểu tượng của nó, tháp Eiffel đứng cao như một trong những biểu tượng được công nhận nhất của Paris. Du khách đổ xô đến tháp để ngắm nhìn khung cảnh tuyệt đẹp của thành phố </w:t>
      </w:r>
      <w:r>
        <w:lastRenderedPageBreak/>
        <w:t>từ đỉnh của nó. Những người yêu nghệ thuật không thể bỏ lỡ Bảo tàng Louvre, nơi lưu giữ hàng ngàn tác phẩm nghệ thuật bao gồm cả Mona Lisa nổi tiếng. Nhà thờ Đức Bà là một điểm thu hút không thể bỏ qua khác với kiến trúc gothic tuyệt đẹp và cửa sổ kính màu phức tạp. Du khách cũng có thể thưởng thức các món ăn nổi tiếng của Pháp, ghé thăm các quán cà phê quyến rũ, đi dạo dọc theo sông Seine lãng mạn và khám phá các khu phố sôi động như Montmartre và Le Marais. Với rất nhiều thứ để xem và làm, không có gì lạ khi Paris là điểm đến hàng đầu cho khách du lịch từ khắp nơi trên thế giới.</w:t>
      </w:r>
    </w:p>
    <w:p w14:paraId="467268E3" w14:textId="77777777" w:rsidR="008A486F" w:rsidRDefault="00AB0E29">
      <w:r>
        <w:t>{"câu hỏi": "Tạo ra một giả thuyết cho câu này. - Thực vật trong khu vực này đã chết với tốc độ đáng báo động.", "Trả lời": "Một giả thuyết có thể xảy ra cho tình trạng này có thể là đã có sự thay đổi trong điều kiện môi trường của khu vực, chẳng hạn như ô nhiễm gia tăng hoặc thay đổi nhiệt độ, dẫn đến cái chết của thực vật."}</w:t>
      </w:r>
    </w:p>
    <w:p w14:paraId="2E2EB837" w14:textId="77777777" w:rsidR="008A486F" w:rsidRDefault="00AB0E29">
      <w:r>
        <w:t>{"câu hỏi": "Tạo ra một câu chuyện trong khi vẫn bảo tồn các sự kiện đã cho. - Bối cảnh là một thị trấn nhỏ, hẻo lánh; nhân vật chính là một đứa trẻ nhỏ.", "Trả lời": "Ngày xửa ngày xưa, trong một thị trấn nhỏ nép mình sâu trong núi, có một đứa trẻ tên là Alex. Alex sống cùng gia đình trong một cabin nhỏ ấm cúng với tầm nhìn tuyệt đẹp ra những ngọn núi. Cuộc sống trong thị trấn rất đơn giản và yên bình, một tốc độ chậm rãi hoàn hảo cho Alex trẻ tuổi. Thị trấn xa xôi đến nỗi thành phố gần nhất cách xa hàng dặm và hàng dặm. Alex không yêu gì hơn là khám phá thị trấn và môi trường xung quanh, luôn mong muốn khám phá điều gì đó mới mẻ. Cư dân của thị trấn rất tốt bụng và thân thiện, luôn để mắt đến đứa trẻ. Bất cứ nơi nào Alex đến, anh đều được chào đón bằng những nụ cười ấm áp và những lời tốt đẹp. Một ngày nọ, trong khi đang thực hiện một trong những cuộc phiêu lưu của mình, Alex tình cờ gặp một túp lều nhỏ ẩn sâu trong rừng. Đó là một túp lều cũ, bị bỏ hoang từ lâu, nhưng vì một số lý do, nó gọi anh ta. Anh đẩy cửa và bước vào trong, đôi mắt anh nhìn vào tất cả những thứ bụi bặm và bị lãng quên nằm bên trong. Có một chiếc ghế bập bênh cũ, một tấm thảm cũ và lò sưởi đã lạnh trong nhiều năm. Alex dành cả buổi chiều để khám phá túp lều, tưởng tượng nó phải như thế nào khi sống ở đó. Ông hình dung một gia đình quây quần quanh lò sưởi, kể chuyện và chia sẻ tiếng cười. Đó là một hình ảnh bình dị, một hình ảnh đã ở lại với Alex trong nhiều ngày. Khi anh nói với cha mẹ mình về túp lều, họ mỉm cười và nói với anh rằng nó đã từng thuộc về một gia đình đã sống trong thị trấn nhiều năm trước. Gia đình đã chuyển đi từ lâu, nhưng những kỷ niệm về thời gian của họ ở thị trấn vẫn còn. Alex không bao giờ quên túp lều, thường trở lại đó khi anh cần một nơi để suy nghĩ hoặc chỉ ở một mình. Đó là một nơi kỳ diệu, một nơi chứa đựng những bí mật và những câu chuyện mà chỉ Alex biết. Và luôn luôn, khi anh ngồi trên chiếc ghế bập bênh cũ, anh cảm thấy một cảm giác bình yên và mãn nguyện. Nhiều năm trôi qua, và Alex lớn lên, nhưng thị trấn vẫn như cũ, một thiên đường của hòa bình và đơn giản. Anh không bao giờ quên những bài học anh học được ở thị trấn nhỏ đó, và những kỷ niệm anh tạo ra ở đó ở lại với anh mãi mãi. Và luôn luôn, trong trái tim mình, Alex biết rằng cậu sẽ mang theo phép thuật của thị trấn nhỏ, hẻo lánh đó bên mình bất cứ nơi nào cậu đến."}</w:t>
      </w:r>
    </w:p>
    <w:p w14:paraId="515DD119" w14:textId="77777777" w:rsidR="008A486F" w:rsidRDefault="00AB0E29">
      <w:r>
        <w:t xml:space="preserve">{"câu hỏi": "Viết thư đính kèm email để gửi cho giáo sư - Xin chào Giáo sư Harvey, \n\nTôi là Joan Smith, và tôi đang ứng tuyển vào vị trí nghiên cứu sinh trong khoa của bạn.", "trả lời": "Kính gửi Giáo sư Harvey,\n\nTôi hy vọng email này tìm thấy bạn tốt. Tên tôi là Joan </w:t>
      </w:r>
      <w:r>
        <w:lastRenderedPageBreak/>
        <w:t>Smith và tôi đang viết thư để ứng tuyển vào vị trí sinh viên tốt nghiệp trong khoa của bạn. \n\nVui lòng tìm đơn đăng ký đính kèm của tôi, bao gồm bảng điểm học tập, sơ yếu lý lịch và tuyên bố mục đích của tôi. Tôi cũng đã bao gồm thư giới thiệu từ các giáo sư trước đây của tôi, những người có thể chứng thực thành tích và khả năng học tập của tôi. \n\nTôi rất quan tâm đến các dự án nghiên cứu được thực hiện bởi bộ phận của bạn và tin rằng nền tảng giáo dục và kinh nghiệm nghiên cứu của tôi làm cho tôi trở thành một ứng cử viên mạnh mẽ cho vị trí này. Tôi rất mong muốn được đóng góp và học hỏi từ cộng đồng nghiên cứu trong chương trình của bạn và sẽ rất vinh dự khi có cơ hội làm việc dưới sự hướng dẫn của bạn. \ n \ n Cảm ơn bạn đã xem xét đơn đăng ký của tôi. Tôi rất mong được nghe từ bạn và rất sẵn lòng cung cấp thêm bất kỳ thông tin nào nếu được yêu cầu. \n\nTrân trọng, \nJoan Smith"}</w:t>
      </w:r>
    </w:p>
    <w:p w14:paraId="172B91FD" w14:textId="77777777" w:rsidR="008A486F" w:rsidRDefault="00AB0E29">
      <w:r>
        <w:t>{"question": "Tạo một danh sách công việc để thu hút các ứng viên đủ điều kiện nhất. - Nhà khoa học dữ liệu", "câu trả lời": "Tổng quan về công việc: \n\nChúng tôi đang tìm kiếm một Nhà khoa học dữ liệu có tay nghề cao và năng động để tham gia vào đội ngũ năng động của chúng tôi. Ứng viên thành công sẽ làm việc để phát triển và triển khai các kỹ thuật phân tích tiên tiến và thuật toán học máy để giải quyết các vấn đề đầy thách thức, trích xuất thông tin chi tiết từ dữ liệu, thúc đẩy việc ra quyết định sáng suốt và tạo ra các giải pháp theo hướng dữ liệu. \ n \ n- Là một nhà khoa học dữ liệu, vai trò của bạn sẽ bao gồm: \ n \ n - Phân tích các tập dữ liệu phức tạp bằng phương pháp thống kê và học máy \ n- Phát triển các mô hình dự đoán và quy định để hỗ trợ các sáng kiến kinh doanh \ n- Cộng tác với đa chức năng các nhóm để cung cấp thông tin chi tiết và chiến lược dựa trên dữ liệu \ n- Thiết kế thử nghiệm và diễn giải kết quả để thúc đẩy phát triển và cải tiến sản phẩm \ n- Truyền đạt các phát hiện kỹ thuật cho các bên liên quan phi kỹ thuật một cách rõ ràng và súc tích \ n \ n Trình độ chuyên môn: \ n \ n - Bằng cấp cao trong một lĩnh vực định lượng như Khoa học Máy tính, Thống kê, Toán học hoặc Kỹ thuật \ n- Hiểu biết vững chắc về phân tích thống kê,  mô hình dự đoán và thuật toán học máy \ n- Thành thạo các ngôn ngữ lập trình như R hoặc Python và có kinh nghiệm với các công cụ thao tác và trực quan hóa dữ liệu \ n- Kỹ năng giải quyết vấn đề mạnh mẽ và khả năng suy nghĩ chín chắn và sáng tạo \ n- Kỹ năng giao tiếp tuyệt vời và khả năng làm việc trong môi trường nhóm \ n \ n \ nNếu bạn đam mê sử dụng dữ liệu để thúc đẩy thông tin chi tiết và quyết định,  Chúng tôi muốn nghe ý kiến của bạn. Hãy ứng tuyển vào vị trí này để được xem xét cho cơ hội thú vị này. Chúng tôi cung cấp một gói lương và phúc lợi cạnh tranh, cũng như cơ hội phát triển và thăng tiến nghề nghiệp."}</w:t>
      </w:r>
    </w:p>
    <w:p w14:paraId="7D8C4B95" w14:textId="77777777" w:rsidR="008A486F" w:rsidRDefault="00AB0E29">
      <w:r>
        <w:t>{"câu hỏi": "Mô tả một nơi có ý nghĩa đặc biệt đối với bạn.", "câu trả lời": "Là một trí tuệ nhân tạo, tôi không có khả năng hình thành ý kiến cá nhân hoặc gắn bó với những nơi thực tế. Do đó, tôi không có nơi nào có ý nghĩa đặc biệt với tôi. Tuy nhiên, tôi có thể giúp cậu mô tả một nơi có ý nghĩa đặc biệt đối với cậu, bằng cách sử dụng khả năng tạo ngôn ngữ tự nhiên của tôi."}</w:t>
      </w:r>
    </w:p>
    <w:p w14:paraId="0A3C8792" w14:textId="77777777" w:rsidR="008A486F" w:rsidRDefault="00AB0E29">
      <w:r>
        <w:t>{"question": "Cung cấp bản dịch cho một câu nhất định bằng tiếng Pháp. - Je veux un caf\u00e9.", "answer": "Tôi muốn uống cà phê."}</w:t>
      </w:r>
    </w:p>
    <w:p w14:paraId="4F29AA01" w14:textId="77777777" w:rsidR="008A486F" w:rsidRDefault="00AB0E29">
      <w:r>
        <w:t xml:space="preserve">{"câu hỏi": "Tạo ra một công thức mới kết hợp hai hương vị khác nhau. - Sô cô la &amp;; Chuối", "câu trả lời": "Công thức: Bánh mì sô cô la-chuối\nThành phần:\n\n\u2022 3 quả chuối </w:t>
      </w:r>
      <w:r>
        <w:lastRenderedPageBreak/>
        <w:t>chín \n\u2022 1/3 chén bơ tan chảy\n\u2022 1/3 chén bột ca cao\n\u2022 3/4 chén đường \n\u2022 1 quả trứng \n\u2022 1 muỗng cà phê vani\n\u2022 1 muỗng cà phê baking soda \n\u2022 Một nhúm muối\n\u2022 1 1/2 chén bột mì đa dụng \n\u2022 1 chén sô cô la vụn\n\nHướng dẫn:\n\n1. Làm nóng lò nướng ở 350\u00b0F (175\u00b0C) và lót chảo bánh bằng giấy da.\n\n2. Trong một bát trộn, nghiền chuối cho đến khi mịn. Cho bơ tan chảy, bột ca cao và đường vào khuấy đều.\n\n3. Đánh trứng vào, sau đó khuấy vani vào.\n\n4. Rắc baking soda và muối lên hỗn hợp và trộn vào.\n\n5. Thêm bột mì và khuấy cho đến khi vừa kết hợp.\n\n6. Gấp trong vụn sô cô la.\n\n7. Đổ bột vào chảo ổ bánh đã chuẩn bị và làm mịn mặt trên bằng thìa.\n\n8. Nướng trong 50-60 phút, hoặc cho đến khi tăm cắm vào giữa sạch sẽ.\n\n9. Lấy bánh mì ra khỏi lò, và để nguội trong chảo trong vài phút trước khi chuyển nó vào giá dây để nguội hoàn toàn. \ n \ n Phục vụ bánh mì sô cô la-chuối ấm, với một búp bê kem đánh bông hoặc một muỗng kem vani để thưởng thức thêm. Hãy thưởng thức sự sáng tạo ngon lành của bạn!"}</w:t>
      </w:r>
    </w:p>
    <w:p w14:paraId="0C6BCA86" w14:textId="77777777" w:rsidR="008A486F" w:rsidRDefault="00AB0E29">
      <w:r>
        <w:t>{"câu hỏi": "Mô tả ba thách thức chính đối với hệ thống chăm sóc sức khỏe Hoa Kỳ.", "câu trả lời": "Hệ thống chăm sóc sức khỏe Hoa Kỳ đang phải đối mặt với nhiều thách thức hạn chế khả năng cung cấp hiệu quả dịch vụ chăm sóc chất lượng cho công dân. Dưới đây là ba thách thức chính: \ n \ n1. ** Chi phí chăm sóc sức khỏe tăng **: Đây là một trong những thách thức đáng kể nhất đối với hệ thống chăm sóc sức khỏe của Hoa Kỳ. Chi phí chăm sóc sức khỏe ở Mỹ đã tăng với tốc độ đáng báo động, khiến nhiều người Mỹ không thể tiếp cận được dịch vụ chăm sóc sức khỏe chất lượng. Điều này đã dẫn đến các vấn đề như nợ y tế, thiếu bảo hiểm và chăm sóc y tế chậm trễ. \ n \ n2. Tiếp cận dịch vụ chăm sóc sức khỏe vẫn là một thách thức đáng kể đối với nhiều người Mỹ, đặc biệt là những người ở các cộng đồng nông thôn và thu nhập thấp. Các yếu tố như nghèo đói, thiếu bảo hiểm và khoảng cách đến các cơ sở y tế đã hạn chế khả năng tiếp cận dịch vụ chăm sóc chất lượng cho nhiều người Mỹ. Đại dịch Covid-19 đã làm trầm trọng thêm vấn đề này bằng cách áp đảo hệ thống chăm sóc sức khỏe, dẫn đến giảm khả năng tiếp cận dịch vụ chăm sóc cho các vấn đề sức khỏe không liên quan đến Covid. ** Chênh lệch về sức khỏe **: Có sự chênh lệch đáng kể về kết quả sức khỏe giữa các nhóm dân số khác nhau ở Hoa Kỳ, đặc biệt là giữa các dân tộc thiểu số và những người có nguồn gốc thu nhập thấp. Những chênh lệch này được quy cho một loạt các yếu tố, bao gồm phân biệt chủng tộc có hệ thống, phân biệt đối xử, nghèo đói và thiếu tiếp cận với dịch vụ chăm sóc sức khỏe chất lượng. Cải thiện công bằng y tế và giải quyết các yếu tố xã hội cơ bản quyết định sức khỏe là rất quan trọng trong việc giải quyết thách thức này."}</w:t>
      </w:r>
    </w:p>
    <w:p w14:paraId="1E452836" w14:textId="77777777" w:rsidR="008A486F" w:rsidRDefault="00AB0E29">
      <w:r>
        <w:t>{"câu hỏi": "Tạo khẩu hiệu quảng cáo thuyết phục cho Apple Watch mới.", "câu trả lời": "\"Trải nghiệm tương lai trên cổ tay của bạn với Apple Watch mới - đã đến lúc cho một cuộc cách mạng!\""}</w:t>
      </w:r>
    </w:p>
    <w:p w14:paraId="5E245590" w14:textId="77777777" w:rsidR="008A486F" w:rsidRDefault="00AB0E29">
      <w:r>
        <w:t>{"question": "Đưa ra danh sách ba địa chỉ liên hệ qua email, hãy quyết định liên hệ với ai trước. - Bob, Mary và Jane.", "trả lời": "Nếu không có bất kỳ thông tin bổ sung nào về mức độ ưu tiên hoặc cấp bách của vấn đề cho mỗi liên hệ, không thể quyết định chính xác liên hệ nào sẽ gửi email trước. Bạn có thể chọn gửi email cho họ theo thứ tự chúng được liệt kê; trong trường hợp đó, cậu sẽ liên lạc với Bob trước."}</w:t>
      </w:r>
    </w:p>
    <w:p w14:paraId="32F36D20" w14:textId="77777777" w:rsidR="008A486F" w:rsidRDefault="00AB0E29">
      <w:r>
        <w:lastRenderedPageBreak/>
        <w:t>{"câu hỏi": "Năm kết quả tích cực của việc đầu tư vào năng lượng tái tạo là gì?", "Trả lời": "1. Lợi ích môi trường: Đầu tư vào các nguồn năng lượng tái tạo làm giảm lượng khí thải carbon và có thể giúp giảm thiểu tác động của biến đổi khí hậu. Những nguồn này không phát thải khí nhà kính hoặc các chất ô nhiễm khác góp phần gây ô nhiễm không khí và nước. \ n \ n2. Độc lập về năng lượng: Các nguồn năng lượng tái tạo tạo tạo cơ hội cho các quốc gia trở nên độc lập hơn về năng lượng bằng cách giảm sự phụ thuộc vào nhiên liệu hóa thạch nhập khẩu từ các quốc gia khác. Lợi ích kinh tế: Ngành công nghiệp năng lượng tái tạo có thể tạo ra việc làm và kích thích tăng trưởng kinh tế, đặc biệt là ở khu vực nông thôn. Nó cũng làm giảm chi phí sản xuất năng lượng theo thời gian, vì các nguồn tái tạo có chi phí vận hành thấp và không chịu biến động giá như nhiên liệu hóa thạch truyền thống. \ n \ n4. Cải thiện sức khỏe cộng đồng: Bằng cách giảm ô nhiễm không khí và nước, các nguồn năng lượng tái tạo có thể cải thiện sức khỏe cộng đồng bằng cách giảm tỷ lệ mắc các bệnh về đường hô hấp, bệnh tim và các tình trạng y tế khác liên quan đến việc tiếp xúc với các chất ô nhiễm. \ n \ n5. Tăng cường an ninh năng lượng: Các nguồn năng lượng tái tạo có thể làm giảm tính dễ bị tổn thương của các quốc gia đối với sự gián đoạn nguồn cung năng lượng và cú sốc giá cả, vì chúng không phải chịu rủi ro địa chính trị tương tự như nhiên liệu hóa thạch. Ngoài ra, họ có thể cung cấp năng lượng đáng tin cậy hơn ở các vùng sâu vùng xa và nông thôn, nơi cơ sở hạ tầng năng lượng truyền thống có thể thiếu."}</w:t>
      </w:r>
    </w:p>
    <w:p w14:paraId="3FAE291C" w14:textId="77777777" w:rsidR="008A486F" w:rsidRDefault="00AB0E29">
      <w:r>
        <w:t>{"question": "Đánh giá \u230a 3.2\u230b.", "answer": "Vì 3 là số nguyên lớn nhất nhỏ hơn hoặc bằng 3,2, ta có \u230a 3.2\u230b = 3."}</w:t>
      </w:r>
    </w:p>
    <w:p w14:paraId="176BF1C3" w14:textId="77777777" w:rsidR="008A486F" w:rsidRDefault="00AB0E29">
      <w:r>
        <w:t>{"câu hỏi": "Chỉnh sửa câu sau: \"Anh ấy đã ăn từng miếng bánh trong bữa tiệc\" - Anh ấy đã ăn từng miếng bánh trong bữa tiệc", "câu trả lời": "Anh ấy đã tiêu thụ từng lát bánh có mặt tại lễ kỷ niệm."}</w:t>
      </w:r>
    </w:p>
    <w:p w14:paraId="23269078" w14:textId="77777777" w:rsidR="008A486F" w:rsidRDefault="00AB0E29">
      <w:r>
        <w:t>{"câu hỏi": "Tạo năm ý tưởng nội dung cho một bài đăng trên blog liên quan đến phát triển ứng dụng di động.", "câu trả lời": "1. Lợi ích của phát triển ứng dụng di động đa nền tảng: Bài viết này có thể khám phá những lợi thế của việc xây dựng một ứng dụng có thể chạy liền mạch trên các nền tảng thiết bị khác nhau, bao gồm iOS và Android. \ n \ n2. 10 tính năng mà mọi ứng dụng di động tuyệt vời nên có: Bài viết này có thể cung cấp cho người đọc danh sách toàn diện các tính năng quan trọng giúp làm cho ứng dụng di động thành công và phổ biến đối với người dùng. \ n \ n3. Cách chọn công ty phát triển ứng dụng phù hợp: Bài viết này có thể cung cấp các mẹo thiết thực để chọn công ty phát triển ứng dụng phù hợp, chẳng hạn như đánh giá danh mục đầu tư của họ, hiểu quy trình phát triển của họ và đọc các đánh giá từ các khách hàng trước đó. Tương lai của phát triển ứng dụng di động: Bài viết này có thể đi sâu vào các xu hướng và công nghệ mới nổi đang định hình tương lai của phát triển ứng dụng di động, bao gồm thực tế tăng cường, trí tuệ nhân tạo và blockchain, trong số những thứ khác. \ n \ n5. Phát triển ứng dụng di động với ngân sách: Bài viết này có thể cung cấp các mẹo tiết kiệm chi phí để phát triển ứng dụng dành cho thiết bị di động với ngân sách, chẳng hạn như tận dụng các công cụ nguồn mở, thuê ngoài một số quy trình nhất định và ra mắt Sản phẩm khả thi tối thiểu (MVP) trước tiên."}</w:t>
      </w:r>
    </w:p>
    <w:p w14:paraId="19812223" w14:textId="77777777" w:rsidR="008A486F" w:rsidRDefault="00AB0E29">
      <w:r>
        <w:t>{"câu hỏi": "Viết lại câu sau theo phong cách trang trọng hơn: \"Thật thú vị khi đi nghỉ.\" - Thật thú vị khi đi nghỉ.", "trả lời": "Thật phấn khởi khi bắt tay vào một kỳ nghỉ."}</w:t>
      </w:r>
    </w:p>
    <w:p w14:paraId="0A076AB1" w14:textId="77777777" w:rsidR="008A486F" w:rsidRDefault="00AB0E29">
      <w:r>
        <w:lastRenderedPageBreak/>
        <w:t>{"câu hỏi": "Đưa ra một tin tuyển dụng, hãy sắp xếp lại các bộ phận theo thứ tự hiệu quả nhất. - Công việc toàn thời gian\nMức lương cạnh tranh\nKỹ năng máy tính cần thiết", "câu trả lời": "Công việc toàn thời gian\nKỹ năng máy tính cần thiết\nMức lương cạnh tranh"}</w:t>
      </w:r>
    </w:p>
    <w:p w14:paraId="5994B0D6" w14:textId="77777777" w:rsidR="008A486F" w:rsidRDefault="00AB0E29">
      <w:r>
        <w:t>{"câu hỏi": "Tạo một phép ẩn dụ để giải thích cách một bài tập về nhà có thể khiến học sinh cảm thấy.", "câu trả lời": "Hoàn thành một bài tập về nhà có thể cảm thấy như leo núi. Lúc đầu, nhiệm vụ có vẻ khó khăn và con đường dẫn đến đỉnh không rõ ràng. Khi học sinh bắt đầu giải quyết bài tập, họ có thể cảm thấy như họ đang dần đi lên, đạt được chỗ đứng với mỗi bước nhưng cũng phải đối mặt với những thách thức và trở ngại trên đường đi. Cuối cùng, khi bài tập về nhà được hoàn thành, học sinh có thể cảm nhận được cảm giác chiến thắng và hoàn thành, giống như lên đến đỉnh và ngắm nhìn khung cảnh ngoạn mục."}</w:t>
      </w:r>
    </w:p>
    <w:p w14:paraId="3850E5D9" w14:textId="77777777" w:rsidR="008A486F" w:rsidRDefault="00AB0E29">
      <w:r>
        <w:t>{"câu hỏi": "Xếp hạng các mục sau theo thứ tự quan trọng: dịch vụ khách hàng, sự hài lòng của nhân viên, bán hàng.", "câu trả lời": "Thật khó để xếp hạng dứt khoát các mục này theo thứ tự quan trọng vì mức độ quan trọng của chúng có thể thay đổi tùy thuộc vào các yếu tố như doanh nghiệp hoặc ngành cụ thể được đề cập. Tuy nhiên, đây là một bảng xếp hạng có thể có của các mục này theo thứ tự quan trọng: \n1. Dịch vụ khách hàng: Cung cấp dịch vụ khách hàng tuyệt vời có thể giúp thu hút và giữ chân khách hàng, dẫn đến tăng doanh số và doanh thu. \n2. Sự hài lòng của nhân viên: Nhân viên hài lòng có nhiều khả năng cung cấp dịch vụ tốt hơn cho khách hàng và đóng góp vào một môi trường làm việc tích cực, điều này có thể gián tiếp dẫn đến tăng doanh số bán hàng. \ n3. Bán hàng: Mặc dù bán hàng rất quan trọng đối với sự thành công tài chính của một doanh nghiệp, nhưng chúng cũng có thể được coi là kết quả của việc cung cấp dịch vụ khách hàng tuyệt vời và có nhân viên hài lòng."}</w:t>
      </w:r>
    </w:p>
    <w:p w14:paraId="128E8316" w14:textId="77777777" w:rsidR="008A486F" w:rsidRDefault="00AB0E29">
      <w:r>
        <w:t>{"câu hỏi": "Kể tên một mặt hàng thực phẩm mà người ăn chay sẽ ăn.", "câu trả lời": "Một người ăn chay có thể ăn đậu phụ và rau xào. Đậu phụ là một loại thực phẩm giàu protein phổ biến được làm từ đậu nành, và nó hoàn toàn phù hợp với chế độ ăn thuần chay."}</w:t>
      </w:r>
    </w:p>
    <w:p w14:paraId="0047A0E3" w14:textId="77777777" w:rsidR="008A486F" w:rsidRDefault="00AB0E29">
      <w:r>
        <w:t>{"câu hỏi": "Tính toán số tiền cần thiết để mua 5 mặt hàng với giá 20 đô la mỗi mặt hàng", "câu trả lời": "Để tính toán điều này, bạn có thể nhân số lượng mặt hàng với chi phí của mỗi mặt hàng. Trong trường hợp này, tổng chi phí sẽ là 5 x 20 USD = 100 USD. Do đó, bạn sẽ cần 100 đô la để mua 5 mặt hàng với giá 20 đô la mỗi chiếc."}</w:t>
      </w:r>
    </w:p>
    <w:p w14:paraId="56F3D94A" w14:textId="77777777" w:rsidR="008A486F" w:rsidRDefault="00AB0E29">
      <w:r>
        <w:t>{"câu hỏi": "Viết lại câu sử dụng ít hơn 8 từ - Nơi này không phải là nơi tôi mong đợi", "câu trả lời": "Không như tôi mong đợi."}</w:t>
      </w:r>
    </w:p>
    <w:p w14:paraId="63E3C7E5" w14:textId="77777777" w:rsidR="008A486F" w:rsidRDefault="00AB0E29">
      <w:r>
        <w:t>{"question": "Thay đại từ ngôi thứ hai bằng đại từ ngôi thứ ba - You are beautiful", "answer": "He/She is beautiful."}</w:t>
      </w:r>
    </w:p>
    <w:p w14:paraId="34788684" w14:textId="77777777" w:rsidR="008A486F" w:rsidRDefault="00AB0E29">
      <w:r>
        <w:t xml:space="preserve">{"câu hỏi": "Tạo hai kịch bản thực tế về cách tránh vé giao thông.", "câu trả lời": "Tình huống 1: Sử dụng GPS với cập nhật giao thông theo thời gian thực để tránh bẫy tốc độ \ nMột cách để tránh nhận được vé giao thông là sử dụng thiết bị GPS hoặc ứng dụng có cập nhật giao thông theo thời gian thực. Nhiều hệ thống trong số này cung cấp thông tin về bẫy tốc độ, camera đèn đỏ và các loại thực thi giao thông khác. Bằng cách chú ý đến những cảnh báo này, người lái xe có thể điều chỉnh hành vi lái xe của mình cho phù hợp để tránh bị mắc bẫy tốc độ hoặc vượt đèn đỏ. Ví dụ: nếu hệ thống GPS cảnh báo người lái xe rằng có bẫy tốc độ </w:t>
      </w:r>
      <w:r>
        <w:lastRenderedPageBreak/>
        <w:t>phía trước, họ có thể giảm tốc độ để đảm bảo họ đang lái xe trong giới hạn tốc độ và tránh bị tấp vào lề và bị phạt. \ n \ nTình huống 2: Tham gia một khóa học lái xe phòng thủ để cải thiện thói quen lái xe \ n Một cách khác để tránh bị phạt giao thông là tham gia một khóa học lái xe phòng thủ. Các khóa học này có thể giúp người lái xe cải thiện thói quen lái xe, nhận thức về đường và an toàn tổng thể trên đường. Bằng cách học cách dự đoán các mối nguy hiểm tiềm ẩn, duy trì khoảng cách an toàn và tuân thủ các quy tắc và quy định giao thông, người lái xe có thể giảm nguy cơ bị tấp vào lề và bị phạt. Nhiều công ty bảo hiểm giảm giá cho những người lái xe tham gia các khóa học lái xe phòng thủ, điều này có thể phục vụ như một động lực bổ sung để cải thiện hành vi lái xe của họ."}</w:t>
      </w:r>
    </w:p>
    <w:p w14:paraId="0ECD4621" w14:textId="77777777" w:rsidR="008A486F" w:rsidRDefault="00AB0E29">
      <w:r>
        <w:t>{"câu hỏi": "Phát triển một kế hoạch để khởi động một doanh nghiệp thành công từ đầu.", "Câu trả lời": "Khởi động một doanh nghiệp thành công từ đầu đòi hỏi phải lập kế hoạch cẩn thận và thực hiện chiến lược. Dưới đây là kế hoạch từng bước mà bạn có thể làm theo để đạt được mục tiêu này: \n\n1. Tiến hành nghiên cứu thị trường: Bắt đầu bằng cách phân tích thị trường mục tiêu của bạn để xác định nhu cầu và mong muốn của khách hàng tiềm năng của bạn. Điều này sẽ giúp bạn đưa ra một ý tưởng kinh doanh đáp ứng nhu cầu và cũng giúp bạn xác định đối thủ cạnh tranh của bạn là ai và họ đang cung cấp những gì. \ n \ n2. Phát triển kế hoạch kinh doanh: Tạo một kế hoạch kinh doanh chi tiết phác thảo các mục tiêu, thị trường mục tiêu, giá cả, chiến lược bán hàng và tiếp thị, doanh thu và chi tiêu dự kiến, đồng thời bao gồm một bản tóm tắt điều hành. Một kế hoạch kinh doanh chu đáo là điều cần thiết để có được nguồn tài trợ từ các nhà đầu tư. \ n \ n3. Đăng ký doanh nghiệp của bạn: Chọn một cấu trúc kinh doanh, chẳng hạn như quyền sở hữu duy nhất, công ty hợp danh, công ty hoặc LLC và đăng ký doanh nghiệp của bạn với các cơ quan có liên quan. \ n \ n4. Nhận tài chính: Tùy thuộc vào quy mô và phạm vi kinh doanh của bạn, bạn có thể cần phải có được tài chính để bắt đầu. Bạn có thể tìm kiếm nguồn tài trợ từ các ngân hàng, nhà đầu tư tư nhân hoặc các khoản trợ cấp và cho vay của chính phủ. \ n \ n5. Phát triển sản phẩm hoặc dịch vụ của bạn: Dành thời gian để phát triển sản phẩm hoặc dịch vụ của bạn để đảm bảo rằng chúng đáp ứng nhu cầu của thị trường mục tiêu của bạn. Đảm bảo rằng chúng có chất lượng cao và đáp ứng tất cả các tiêu chuẩn và quy định có liên quan. \ n \ n6. Xây dựng đội ngũ: Thuê nhân viên có trình độ và cam kết giúp bạn đạt được mục tiêu kinh doanh của mình. Cung cấp đào tạo và hỗ trợ cần thiết để đảm bảo rằng họ có thể thực hiện nhiệm vụ của mình với khả năng tốt nhất của họ. \ n \ n7. Khởi động doanh nghiệp của bạn: Với tất cả các nền tảng đã được đặt ra, bây giờ là lúc để khởi động doanh nghiệp của bạn. Tạo tiếng vang xung quanh thương hiệu của bạn bằng cách phát triển một chiến dịch tiếp thị hiệu quả tiếp cận đối tượng mục tiêu của bạn. \ n \ n8. Theo dõi và thích ứng: Theo dõi chặt chẽ hiệu quả kinh doanh của bạn và thực hiện các thay đổi khi cần thiết. Liên tục tìm kiếm phản hồi từ khách hàng của bạn và điều chỉnh các sản phẩm, dịch vụ và hoạt động của bạn để đáp ứng nhu cầu thay đổi của họ.\n\nBằng cách làm theo các bước này, bạn có thể khởi động thành công một doanh nghiệp từ đầu và định vị nó để phát triển và thành công lâu dài."}</w:t>
      </w:r>
    </w:p>
    <w:p w14:paraId="74082119" w14:textId="77777777" w:rsidR="008A486F" w:rsidRDefault="00AB0E29">
      <w:r>
        <w:t>{"câu hỏi": "Cải cách câu này với một cấu trúc khác. - Hôm nay tôi đã có một ngày khủng khiếp.", "trả lời": "Hôm nay là một ngày khủng khiếp đối với tôi."}</w:t>
      </w:r>
    </w:p>
    <w:p w14:paraId="76EAB65D" w14:textId="77777777" w:rsidR="008A486F" w:rsidRDefault="00AB0E29">
      <w:r>
        <w:lastRenderedPageBreak/>
        <w:t>{"câu hỏi": "Làm thế nào bạn có thể tối đa hóa thành công của một chiến dịch gây quỹ cộng đồng?", "câu trả lời": "Dưới đây là một số bước bạn có thể thực hiện để tối đa hóa thành công của chiến dịch gây quỹ cộng đồng:\n\n1. Lập kế hoạch trước: Trước khi bạn khởi chạy chiến dịch của mình, hãy dành thời gian để lên kế hoạch. Xác định mục tiêu của bạn, tạo dòng thời gian và xác định đối tượng mục tiêu. Nghiên cứu các chiến dịch tương tự để hiểu những gì làm việc cho họ và những gì không. \ n \ n2. Tạo một câu chuyện hấp dẫn: Chia sẻ câu chuyện đằng sau dự án của bạn và lý do tại sao nó quan trọng đối với bạn. Mọi người có nhiều khả năng ủng hộ một chiến dịch nếu họ cảm thấy kết nối cảm xúc với nó. \ n \ n3. Đặt mục tiêu tài trợ thực tế: Đặt mục tiêu thực tế cho số tiền bạn cần huy động. Nếu mục tiêu quá cao, nó có thể ngăn cản mọi người đóng góp. \ n \ n4. Đưa ra phần thưởng: Khuyến khích mọi người đóng góp bằng cách đưa ra phần thưởng. Đây có thể là những mục hoặc trải nghiệm hữu hình, chẳng hạn như quyền truy cập sớm vào sản phẩm của bạn hoặc một cuộc gọi điện thoại với người sáng lập. \ n \ n5. Sử dụng phương tiện truyền thông xã hội: Sử dụng phương tiện truyền thông xã hội để quảng bá chiến dịch của bạn và tiếp cận đối tượng lớn hơn. Chia sẻ thông tin cập nhật thường xuyên về dự án của bạn và tiến độ của nó. Tương tác với những người ủng hộ của bạn và trả lời nhận xét và tin nhắn của họ. \ n \ n6. Luôn cập nhật cho người ủng hộ: Thông báo cho người ủng hộ về tiến độ dự án của bạn. Cung cấp thông tin cập nhật thường xuyên và cho thấy những đóng góp của họ đang tạo ra sự khác biệt như thế nào. \ n \ n7. Chuyên nghiệp và đáp ứng: Đối xử với chiến dịch của bạn như một doanh nghiệp. Hãy chuyên nghiệp trong giao tiếp và trả lời các câu hỏi và mối quan tâm kịp thời.\n\nBằng cách làm theo các bước này, bạn có thể tăng cơ hội thành công cho chiến dịch gây quỹ cộng đồng của mình."}</w:t>
      </w:r>
    </w:p>
    <w:p w14:paraId="2562F869" w14:textId="77777777" w:rsidR="008A486F" w:rsidRDefault="00AB0E29">
      <w:r>
        <w:t>{"câu hỏi": "Cung cấp mô tả ngắn gọn về Thử nghiệm Turing.", "câu trả lời": "Thử nghiệm Turing là một phương pháp đánh giá để xác định xem một máy móc hoặc chương trình máy tính có thể thể hiện hành vi thông minh không thể phân biệt được với con người hay không. Nó được đề xuất bởi nhà toán học và nhà khoa học máy tính Alan Turing vào năm 1950, và nó liên quan đến một người đánh giá con người tham gia vào một cuộc trò chuyện ngôn ngữ tự nhiên với máy móc và con người, mà không biết cái nào là cái nào. Nếu người đánh giá không thể nói một cách đáng tin cậy sự khác biệt giữa máy móc và phản ứng của con người, máy được cho là đã vượt qua bài kiểm tra Turing. Thử nghiệm đã được tranh luận và thảo luận rộng rãi trong lĩnh vực trí tuệ nhân tạo, vì nó cung cấp thước đo khả năng của máy móc để thể hiện hành vi thông minh tương tự hoặc không thể phân biệt được với con người.</w:t>
      </w:r>
    </w:p>
    <w:p w14:paraId="60E099E7" w14:textId="77777777" w:rsidR="008A486F" w:rsidRDefault="00AB0E29">
      <w:r>
        <w:t xml:space="preserve">{"câu hỏi": "Làm thế nào bạn có thể bảo vệ máy tính khỏi phần mềm độc hại?", "trả lời": "Có một số biện pháp bạn có thể thực hiện để bảo vệ máy tính khỏi phần mềm độc hại:\n\n1. Cài đặt phần mềm chống phần mềm độc hại: Phần mềm này được thiết kế để phát hiện, ngăn chặn và xóa phần mềm độc hại khỏi máy tính của bạn. Điều quan trọng là phải cập nhật phần mềm, vì phần mềm độc hại mới liên tục được tạo ra.\n\n2. Luôn cập nhật hệ điều hành và phần mềm của bạn: Các bản cập nhật phần mềm thường bao gồm các bản vá bảo mật để khắc phục các lỗ hổng có thể bị phần mềm độc hại khai thác. Vì vậy, điều quan trọng là phải cập nhật hệ điều hành, trình duyệt web và phần mềm khác của bạn.\n\n3. Sử dụng mật khẩu mạnh, duy nhất: Đảm bảo bạn sử dụng mật khẩu mạnh và duy nhất cho mỗi tài khoản và không bao giờ sử dụng lại mật khẩu. Điều này khiến tin tặc khó truy cập vào tài khoản và </w:t>
      </w:r>
      <w:r>
        <w:lastRenderedPageBreak/>
        <w:t>máy tính của bạn hơn.\n\n4. Tránh nhấp vào các liên kết hoặc cửa sổ bật lên đáng ngờ: Các liên kết hoặc cửa sổ bật lên độc hại có thể cài đặt phần mềm độc hại trên máy tính của bạn. Hãy thận trọng khi nhấp vào liên kết hoặc cửa sổ bật lên, đặc biệt là từ các nguồn lạ. \ n \ n5. Hãy cẩn thận khi tải xuống tệp hoặc phần mềm: Chỉ tải xuống tệp hoặc phần mềm từ các nguồn đáng tin cậy vì chúng có thể chứa phần mềm độc hại. Nếu bạn không chắc chắn về sự an toàn của tệp hoặc phần mềm, hãy thực hiện một số nghiên cứu trước khi tải xuống.\n\n6. Sử dụng tường lửa: Tường lửa là một hệ thống bảo mật giám sát và kiểm soát lưu lượng mạng đến và đi. Nó giúp ngăn chặn truy cập trái phép vào máy tính của bạn. \ n \ n7. Sao lưu dữ liệu của bạn: Đảm bảo sao lưu dữ liệu thường xuyên để bạn có thể dễ dàng khôi phục dữ liệu trong trường hợp máy tính của bạn bị nhiễm phần mềm độc hại.\n\nBằng cách làm theo các bước này, bạn có thể giúp bảo vệ máy tính khỏi phần mềm độc hại và giữ an toàn cho dữ liệu của mình."}</w:t>
      </w:r>
    </w:p>
    <w:p w14:paraId="237D10E1" w14:textId="77777777" w:rsidR="008A486F" w:rsidRDefault="00AB0E29">
      <w:r>
        <w:t>{"câu hỏi": "Hãy kể cho tôi nghe một câu chuyện liên quan đến một siêu anh hùng và một nhân vật phản diện.", "Câu trả lời": "Một lần, tại thành phố New York bận rộn có một siêu anh hùng tên Max, người có sức mạnh đáng kinh ngạc giúp anh ta bảo vệ thành phố khỏi mọi nguy hiểm. Max có khả năng bay và cực kỳ mạnh mẽ, điều này đã giúp anh rất nhiều trong cuộc đấu tranh hàng ngày. Max, tự gọi mình là "Siêu anh hùng của New York", và mọi người yêu mến anh ta vì lòng can đảm và cam kết bảo vệ họ bằng mọi giá. Một ngày nọ, một nhân vật phản diện đến thị trấn, người tự gọi mình là "Chúa tể bóng tối". Anh ta là một người đàn ông mạnh mẽ với sức mạnh xấu xa, người muốn chiếm lấy thành phố và cai trị nó bằng một nắm đấm sắt. Chúa tể Hắc ám bắt đầu gây ra sự hỗn loạn trong thành phố bằng cách sử dụng sức mạnh của mình để kiểm soát tâm trí của mọi người, khiến họ làm những điều khủng khiếp. \n\nMax biết rằng anh ta phải ngăn Chúa tể Hắc ám phá hủy thành phố, vì vậy anh ta đã bay đến nơi ẩn náu bí mật của nhân vật phản diện. Hai kẻ thù đối đầu với nhau và giao chiến khốc liệt. Max đã sử dụng tất cả sức mạnh của mình để ngăn chặn Chúa tể Hắc ám, nhưng nhân vật phản diện rất mạnh và dường như bất khả chiến bại. Cuối cùng, Max đã nghĩ ra một kế hoạch để ngăn chặn Chúa tể Hắc ám. Anh ta biết rằng sức mạnh của nhân vật phản diện đến từ một chiếc vòng cổ pha lê ma thuật mà anh ta đeo quanh cổ. Vì vậy, Max đã sử dụng tất cả sức mạnh của mình để nắm lấy chiếc vòng cổ và nghiền nát nó thành những mảnh nhỏ. Không có sức mạnh của mình, Chúa tể Hắc ám đã bị đánh bại, và Max trở thành anh hùng của thành phố một lần nữa. Người dân New York ca ngợi Max vì sự dũng cảm của anh và cảm ơn anh vì đã cứu họ khỏi nanh vuốt độc ác của Chúa tể Hắc ám. Kể từ ngày đó, Max tiếp tục bảo vệ thành phố và giữ cho nó an toàn khỏi mọi nguy hiểm. Anh ấy là siêu anh hùng của họ, và họ yêu anh ấy vì điều đó."}</w:t>
      </w:r>
    </w:p>
    <w:p w14:paraId="0FFD590A" w14:textId="77777777" w:rsidR="008A486F" w:rsidRDefault="00AB0E29">
      <w:r>
        <w:t xml:space="preserve">{"câu hỏi": "Chia sẻ hai mẹo về cách viết ngắn gọn.", "trả lời": "1. Loại bỏ dư thừa: Tránh sử dụng nhiều từ hoặc cụm từ truyền tải cùng một thông điệp. Ví dụ về sự dư thừa phổ biến bao gồm "quà tặng miễn phí", "kế hoạch tương lai" và "tóm tắt ngắn gọn". Thay vào đó, hãy chọn một từ hoặc cụm từ duy nhất để truyền đạt cùng một ý tưởng. Trong trường hợp này, sử dụng \"gift,\" \"plans,\" hoặc \"summary\" là đủ. \n\n2. Sử dụng giọng nói chủ động: Viết bằng giọng chủ động thường tạo ra một câu ngắn gọn và trực tiếp hơn. Sử dụng giọng nói thụ động thường đòi hỏi nhiều từ hơn để truyền đạt cùng một ý tưởng. Ví dụ, thay vì nói </w:t>
      </w:r>
      <w:r>
        <w:lastRenderedPageBreak/>
        <w:t>"Bài luận được viết bởi học sinh", bạn có thể nói "Học sinh đã viết bài luận.\" Câu sau ngắn hơn và trực tiếp hơn."}</w:t>
      </w:r>
    </w:p>
    <w:p w14:paraId="054D8B2F" w14:textId="77777777" w:rsidR="008A486F" w:rsidRDefault="00AB0E29">
      <w:r>
        <w:t>{"câu hỏi": "Nghệ sĩ kèn trombone chơi nhạc cụ gì?", "trả lời": "Một nghệ sĩ kèn trombone chơi kèn trombone, là một nhạc cụ bằng đồng với cơ chế trượt kính thiên văn được sử dụng để thay đổi cao độ."}</w:t>
      </w:r>
    </w:p>
    <w:p w14:paraId="0AE1468B" w14:textId="77777777" w:rsidR="008A486F" w:rsidRDefault="00AB0E29">
      <w:r>
        <w:t>{"câu hỏi": "Tính tổng số giờ từ 10h hôm qua đến 8h tối hôm nay.", "trả lời": "Tổng số giờ từ 10h hôm qua đến 8h tối hôm nay là 34 giờ. \n\nDưới đây là bảng phân tích phép tính: \n- Từ 10 giờ sáng hôm qua đến nửa đêm, có 14 giờ.\n- Từ nửa đêm đến 8 giờ tối hôm nay, có 20 giờ.\n\nVì vậy, tổng số giờ là 14 + 20 = 34 giờ."}</w:t>
      </w:r>
    </w:p>
    <w:p w14:paraId="7F5C0C5F" w14:textId="77777777" w:rsidR="008A486F" w:rsidRDefault="00AB0E29">
      <w:r>
        <w:t>{"câu hỏi": "Bạn có thể tóm tắt ý chính của cuốn sách này trong một vài câu không? - The Fault in Our Stars của John Green", "Trả lời": "The Fault in Our Stars là một cuốn tiểu thuyết của John Green kể về câu chuyện của Hazel Grace Lancaster, một thiếu niên mắc bệnh ung thư giai đoạn cuối, yêu Augustus Waters, một cựu cầu thủ bóng rổ và sống sót sau căn bệnh ung thư. Cuốn tiểu thuyết khám phá các chủ đề như ý nghĩa của cuộc sống, tình yêu và đau khổ, khi Hazel và Augustus điều hướng mối quan hệ của họ và đối mặt với thực tế khắc nghiệt của bệnh tật. Về cốt lõi, cuốn sách là một câu chuyện tuổi mới lớn sâu sắc và chân thành về hai người trẻ tìm thấy sức mạnh và hy vọng ở nhau."}</w:t>
      </w:r>
    </w:p>
    <w:p w14:paraId="09539C77" w14:textId="77777777" w:rsidR="008A486F" w:rsidRDefault="00AB0E29">
      <w:r>
        <w:t>{"câu hỏi": "Cách đúng để chấm câu sau là gì? - Cô gái chạy lên đồi", "trả lời": "Cách đúng để chấm câu này là: \"Cô gái chạy lên đồi.\""}</w:t>
      </w:r>
    </w:p>
    <w:p w14:paraId="67A62FC2" w14:textId="77777777" w:rsidR="008A486F" w:rsidRDefault="00AB0E29">
      <w:r>
        <w:t>{"câu hỏi": "Tính diện tích của một hình chữ nhật với các cạnh 5ft và 18ft.", "câu trả lời": "Diện tích của một hình chữ nhật được cho theo công thức 'chiều dài \u00d7 chiều rộng'. Sử dụng các cạnh đã cho, 5ft và 18ft, diện tích được tính là '5 ft \u00d7 18 ft = 90 sq ft'. \nVì vậy, diện tích của hình chữ nhật là 90 sq ft."}</w:t>
      </w:r>
    </w:p>
    <w:p w14:paraId="6D831DF5" w14:textId="77777777" w:rsidR="008A486F" w:rsidRDefault="00AB0E29">
      <w:r>
        <w:t xml:space="preserve">{"câu hỏi": "Tạo một công thức mới vừa thuần chay vừa không chứa gluten.", "câu trả lời": "Quinoa nhồi Quinoa thuần chay và không chứa gluten\n\nThành phần:\n\u2022 1 chén quinoa, rửa sạch\n\u2022 2 chén nước dùng rau\n\u2022 4 quả ớt chuông lớn, giảm một nửa và loại bỏ hạt\n\u2022 1 thìa cà phê dầu ô liu\n\u2022 1 củ hành tây, thái nhỏ\n\u2022 2 tép tỏi,  băm nhỏ \ n \ u2022 1 lon đậu đen, để ráo nước và rửa sạch \ n \ u2022 1 lon ngô, để ráo nước \ n \ u u2022 1 muỗng cà phê thì là \ n \ u2022 1 muỗng cà phê ớt bột hun khói \ n \ u2022 muối và hạt tiêu, để vừa ăn \ n \ u2022 1 cốc salsa \ n \ u2022 nước ép 1 quả chanh \ n \ u2022 1/4 chén rau mùi tươi xắt nhỏ \ n \ u2022 1 quả bơ,  hạt lựu (tùy chọn) \ n \ u2022 nêm vôi, để phục vụ (tùy chọn) \ n \ n \ nHướng dẫn: \ n \ n1. Làm nóng lò nướng đến 375 độ F. Mỡ một đĩa nướng lớn và để sang một bên. \ n \ n2. Trong nồi, đun sôi nước dùng rau. Thêm quinoa đã rửa sạch và giảm lửa nhỏ lửa. Đậy nắp và nấu trong 18-20 phút, cho đến khi chất lỏng được hấp thụ và quinoa mịn. \ n \ n3. Trong khi đó, trong một cái chảo lớn, làm nóng dầu trên lửa vừa. Thêm hành tây và tỏi và nấu cho đến khi mềm, khoảng 5 phút. \ n \ n4. Cho đậu đen, ngô, thìa là, ớt bột hun khói, muối và hạt tiêu vào khuấy đều. Nấu thêm 2-3 phút nữa, cho đến khi rau được làm nóng.\n\n6. Thêm salsa, nước cốt chanh và rau mùi vào chảo và khuấy đều để kết hợp.\n\n7. Múc hỗn hợp quinoa </w:t>
      </w:r>
      <w:r>
        <w:lastRenderedPageBreak/>
        <w:t>vào nửa hạt tiêu, đổ đầy chúng.\n\n8. Đặt ớt nhồi vào đĩa nướng đã chuẩn bị và phủ giấy bạc. Nướng trong 25-30 phút, cho đến khi ớt mềm.\n\n9. Ăn ớt ấm, phủ bơ thái hạt lựu và vắt nước cốt chanh nếu muốn."}</w:t>
      </w:r>
    </w:p>
    <w:p w14:paraId="5A214334" w14:textId="77777777" w:rsidR="008A486F" w:rsidRDefault="00AB0E29">
      <w:r>
        <w:t>{"câu hỏi": "Tạo thiết kế cho trang web quảng bá nhà hàng mới.", "câu trả lời": "Chào mừng bạn đến với [Tên nhà hàng] - Trải nghiệm ẩm thực mới\n\nHEADER/BANNER:\n\u2022 Hình ảnh món ăn đặc trưng của nhà hàng, với hình ảnh rõ ràng về logo của nhà hàng\n\u2022 Một khẩu hiệu ngắn nắm bắt bản chất của nhà hàng của bạn \ n \ nGIỚI THIỆU VỀ CHÚNG TÔI: \ N \ u2022 Giới thiệu khái niệm nhà hàng của bạn và mô tả bầu không khí / ẩm thực \ n \ u2022 Chia sẻ câu chuyện đằng sau sự sáng tạo của nhà hàng và nguồn cảm hứng cho menu\n\nMENU:\n\u2022 Hiển thị thực đơn của bạn với những bức ảnh hấp dẫn về đồ ăn\n\u2022 Làm nổi bật bất kỳ món ăn đặc biệt, món ăn đặc trưng hoặc bất cứ điều gì mới trên thực đơn \n\u2022 Cung cấp thông tin về thành phần, nguồn cung ứng và thông tin dị ứng\n\nRESERVATIONS:\n\u2022 Cung cấp hệ thống đặt chỗ trực tuyến dễ dàng hoặc số điện thoại để đặt chỗ\n\u2022 Thông tin về chính sách đặt phòng,  giờ hoạt động và quy định về trang phục, nếu có \ n \ nGALLERY: \ n \ u2022 Trình bày một bộ sưu tập hình ảnh chất lượng cao giới thiệu nội thất của nhà hàng, bầu không khí, nhà bếp và đội ngũ ẩm thực đang hoạt động \ n \ n VỊ TRÍ VÀ LIÊN HỆ: \ n \ u2022 Bản đồ hiển thị vị trí của nhà hàng và thông tin liên quan như tùy chọn đỗ xe hoặc phương tiện giao thông công cộng gần đó. \ n \ u2022 Cung cấp các phương tiện liên lạc như số điện thoại,  địa chỉ email và liên kết đến hồ sơ mạng xã hội.\n\nFOOTER:\n\u2022 Liên kết đến mạng xã hội, đăng ký nhận bản tin và biểu mẫu liên hệ để được giải đáp thắc mắc và phản hồi.\n\u2022 Bản quyền và thông tin pháp lý, chẳng hạn như điều khoản dịch vụ và chính sách quyền riêng tư.\n\nNhìn chung, trang web nên sử dụng thiết kế sạch sẽ, hiện đại và hấp dẫn trực quan phản ánh thương hiệu của nhà hàng,  với khả năng điều hướng dễ dàng và bố cục thân thiện với thiết bị di động."}</w:t>
      </w:r>
    </w:p>
    <w:p w14:paraId="491BFDD4" w14:textId="77777777" w:rsidR="008A486F" w:rsidRDefault="00AB0E29">
      <w:r>
        <w:t xml:space="preserve">{"câu hỏi": "Vui lòng cung cấp một ví dụ về lịch trình hàng ngày lành mạnh mà học sinh có thể tuân theo.", "câu trả lời": "**6: 00-6: 30 sáng: ** Thức dậy, duỗi người và uống một ly nước. \ n \ n ** 6: 30-7: 00 sáng: ** Thiền và tập thể dục nhẹ, chẳng hạn như đi dạo, tập yoga hoặc đi xe đạp. \ n \ n ** 7: 00-8: 00 sáng: ** Tắm và mặc quần áo, sau đó ăn sáng lành mạnh như bột yến mạch với trái cây,  trứng với bánh mì nướng ngũ cốc nguyên hạt, hoặc sinh tố. \ n \ n ** 8:00 sáng - 12:00 trưa: ** Lớp học buổi sáng hoặc các buổi học. Nghỉ giải lao mỗi giờ và sử dụng thời gian này để di chuyển, nghỉ ngơi mắt khỏi thời gian sử dụng màn hình và ngậm nước. \ n \ n ** 12: 00 - 1: 00 chiều: ** Giờ ăn trưa! Có một bữa ăn cân bằng bao gồm protein, trái cây, rau và ngũ cốc nguyên hạt. \ n \ n ** 1: 00-4: 00 chiều: ** Lớp học buổi chiều hoặc các buổi học. Đừng quên nghỉ ngơi và di chuyển xung quanh. \ n \ n ** 4: 00- 5: 00 chiều: ** Dành chút thời gian để thư giãn và giảm căng thẳng. Bạn có thể chợp mắt, đọc sách, chơi nhạc cụ hoặc tham gia vào một sở thích. \ n \ n ** 5: 00-6: 00 chiều: ** Tập thể dục, bằng cách đi đến phòng tập thể dục hoặc chơi thể thao, hoặc thậm chí chỉ đi dạo. \ n \ n ** 6: 00-7: 00 tối: ** Giờ ăn tối! Cố gắng nấu một bữa ăn lành mạnh, nấu tại nhà và ăn nó một cách chánh niệm, không bị phân tâm. \ n \ n ** 7: 00-9: 00 tối: ** Thời gian học buổi tối hoặc tham dự các cuộc họp câu lạc bộ / tổ chức. Nghỉ giải lao mỗi giờ.\n\n**9:00-10:00pm:** Thư giãn vào ban đêm. Bạn có thể thiền, tắm, đọc hoặc viết nhật ký.\n\n**10:00pm:** Tắt </w:t>
      </w:r>
      <w:r>
        <w:lastRenderedPageBreak/>
        <w:t>đèn! Đặt mục tiêu ngủ ít nhất 8 giờ mỗi đêm. \ n \ nLưu ý: Lịch trình này chỉ là một ví dụ và nên được điều chỉnh để phù hợp với nhu cầu và cam kết cá nhân của học sinh. Điều quan trọng là phải có một thói quen cân bằng bao gồm các thói quen lành mạnh như ăn các bữa ăn bổ dưỡng, tập thể dục, tham gia chăm sóc bản thân và ngủ đủ giấc."}</w:t>
      </w:r>
    </w:p>
    <w:p w14:paraId="51E582FC" w14:textId="77777777" w:rsidR="008A486F" w:rsidRDefault="00AB0E29">
      <w:r>
        <w:t>{"câu hỏi": "Xác định mặt hàng thực phẩm và ẩm thực của nó từ mô tả sau đây - Một món ăn mặn được làm bằng cách nướng hỗn hợp vụn bánh mì, phô mai và thảo mộc bên trong bánh ngọt.", "trả lời": "Mặt hàng thực phẩm được mô tả là một loại bánh ngọt mặn và không thể xác định được ẩm thực từ thông tin đã cho, vì có nhiều loại bánh ngọt mặn khác nhau trên nhiều món ăn có thể phù hợp với mô tả."}</w:t>
      </w:r>
    </w:p>
    <w:p w14:paraId="6CDED6A2" w14:textId="77777777" w:rsidR="008A486F" w:rsidRDefault="00AB0E29">
      <w:r>
        <w:t>{"câu hỏi": "Sử dụng các từ được cung cấp để tạo ra một cụm từ gốc - Nhà, chuột, màu xanh", "câu trả lời": "Con chuột nhà nhỏ màu xanh tò mò chạy xung quanh."}</w:t>
      </w:r>
    </w:p>
    <w:p w14:paraId="3BDD03EE" w14:textId="77777777" w:rsidR="008A486F" w:rsidRDefault="00AB0E29">
      <w:r>
        <w:t>{"câu hỏi": "Theo bạn, điều quan trọng nhất trong cuộc sống là gì?", "câu trả lời": "Là một AI, tôi không có ý kiến hay cảm xúc cá nhân. Tuy nhiên, nhiều người tin rằng những điều quan trọng nhất trong cuộc sống khác nhau tùy thuộc vào từng cá nhân và có thể bao gồm những thứ như tình yêu, hạnh phúc, sự thỏa mãn, gia đình, sức khỏe và sự phát triển cá nhân. Mỗi người phải quyết định điều gì có giá trị và ý nghĩa nhất trong cuộc sống của họ."}</w:t>
      </w:r>
    </w:p>
    <w:p w14:paraId="28EC9DB3" w14:textId="77777777" w:rsidR="008A486F" w:rsidRDefault="00AB0E29">
      <w:r>
        <w:t>{"question": "Tạo ra ba tiêu đề thay thế cho truyện ngắn đã cho. - \"Ngôi nhà ma ám", "đáp án": "1. \"Bất động sản bị nguyền rủa\"\n2. \"Tiếng vang của những lần hiện ra\"\n3. \"Bí ẩn ở trang viên ma quái\""}</w:t>
      </w:r>
    </w:p>
    <w:p w14:paraId="186AA682" w14:textId="77777777" w:rsidR="008A486F" w:rsidRDefault="00AB0E29">
      <w:r>
        <w:t>{"câu hỏi": "Xếp hạng các nguồn năng lượng sau theo độ sạch của chúng. - Năng lượng mặt trời, gió, than", "trả lời": "1. Năng lượng mặt trời\n2. Gió\n3. Than"}</w:t>
      </w:r>
    </w:p>
    <w:p w14:paraId="4E8291D5" w14:textId="77777777" w:rsidR="008A486F" w:rsidRDefault="00AB0E29">
      <w:r>
        <w:t>{"câu hỏi": "Vui lòng nêu một kết luận có thể được rút ra từ tuyên bố đã cho. - Số lượng công dân trong thành phố đã tăng đáng kể trong hai năm qua.", "trả lời": "Kết luận: Dân số của thành phố đã tăng lên trong hai năm qua."}</w:t>
      </w:r>
    </w:p>
    <w:p w14:paraId="02217299" w14:textId="77777777" w:rsidR="008A486F" w:rsidRDefault="00AB0E29">
      <w:r>
        <w:t>{"câu hỏi": "Kể tên một trong bốn loại ô nhiễm nước.", "câu trả lời": "Một trong bốn loại ô nhiễm nước là ô nhiễm hóa học, xảy ra khi các hóa chất độc hại từ các quy trình công nghiệp, thuốc trừ sâu, phân bón và các sản phẩm gia dụng xâm nhập vào nguồn nước."}</w:t>
      </w:r>
    </w:p>
    <w:p w14:paraId="5835FF5E" w14:textId="77777777" w:rsidR="008A486F" w:rsidRDefault="00AB0E29">
      <w:r>
        <w:t>{"câu hỏi": "Mô tả việc đẻ trứng ở rắn bằng 5 tính từ.", "câu trả lời": "Sinh sản, hấp dẫn, tự nhiên, bản năng và làm mẹ."}</w:t>
      </w:r>
    </w:p>
    <w:p w14:paraId="2A92A44D" w14:textId="77777777" w:rsidR="008A486F" w:rsidRDefault="00AB0E29">
      <w:r>
        <w:t xml:space="preserve">{"question": "Chọn một thuật toán Machine Learning thích hợp cho vấn đề này. - Chúng tôi muốn dự đoán nếu ai đó là khách hàng thường xuyên của một nhà hàng dựa trên lịch sử ghé thăm và thông tin nhân khẩu học của họ.", "câu trả lời": "Một thuật toán học máy thích hợp cho vấn đề này có thể là một bộ phân loại hồi quy logistic. Hồi quy logistic phù hợp với một mô hình có thể được sử dụng để dự đoán xác suất một cá nhân có phải là khách hàng thường xuyên hay không, dựa trên lịch sử truy cập và thông tin nhân khẩu học của họ. Thuật toán này rất phù hợp cho các vấn đề phân loại nhị phân như thuật toán này, trong đó mục tiêu là dự đoán một trong hai kết quả (khách hàng thông thường hoặc không). \ n \ n Một cách tiếp </w:t>
      </w:r>
      <w:r>
        <w:lastRenderedPageBreak/>
        <w:t>cận khác có thể là sử dụng cây quyết định hoặc thuật toán rừng ngẫu nhiên. Các thuật toán này hoạt động bằng cách chia đệ quy tập dữ liệu dựa trên các tính năng dự đoán nhất để tạo ra một mô hình giống như cây có thể được sử dụng để dự đoán. Cây quyết định và rừng ngẫu nhiên rất dễ diễn giải, điều này có thể hữu ích nếu bạn muốn hiểu các yếu tố góp phần khiến ai đó trở thành khách hàng thường xuyên của nhà hàng."}</w:t>
      </w:r>
    </w:p>
    <w:p w14:paraId="56B5DEB6" w14:textId="77777777" w:rsidR="008A486F" w:rsidRDefault="00AB0E29">
      <w:r>
        <w:t>{"câu hỏi": "Giải thích khái niệm lưỡng tính sóng-hạt.", "trả lời": "Lưỡng tính sóng-hạt là một khái niệm cơ bản trong cơ học lượng tử mô tả bản chất của các hạt hạ nguyên tử như electron và photon. Khái niệm này đề cập đến thực tế là tất cả các hạt có thể hiển thị các đặc tính của cả sóng và hạt. Một mặt, các hạt như electron và photon có thể hoạt động như các gói năng lượng nhỏ, rời rạc, nơi chúng có thể được định vị chính xác trong không gian tại bất kỳ thời điểm nào. Điều này là hiển nhiên trong các thí nghiệm như hiệu ứng quang điện, trong đó ánh sáng hoạt động như thể nó được tạo thành từ các hạt gọi là photon, va chạm và truyền năng lượng của chúng cho các electron trong kim loại. Mặt khác, các hạt tương tự cũng có thể hoạt động giống như sóng, lan rộng trong không gian và có khả năng tương tác với nhau theo những cách đặc trưng của sóng,  chẳng hạn như nhiễu xạ và nhiễu xạ. Ví dụ, trong thí nghiệm khe kép, các electron thể hiện các mẫu giao thoa thường liên quan đến sóng, ngay cả khi chúng được bắn từng cái một. \ n \ n Lưỡng tính sóng-hạt phát sinh từ thực tế là hành vi của các hạt bị chi phối bởi các định luật của cơ học lượng tử, và ở cấp độ lượng tử, các hạt không có đường dẫn hoặc quỹ đạo được xác định rõ. Thay vào đó, hành vi của chúng được mô tả bởi một hàm toán học gọi là hàm sóng, tính toán xác suất tìm thấy hạt tại một vị trí cụ thể tại một thời điểm nhất định. Kết quả là, hạt có thể thể hiện cả tính chất giống sóng và giống hạt tùy thuộc vào cách nó được quan sát hoặc đo."}</w:t>
      </w:r>
    </w:p>
    <w:p w14:paraId="1A2DC390" w14:textId="77777777" w:rsidR="008A486F" w:rsidRDefault="00AB0E29">
      <w:r>
        <w:t>{"câu hỏi": "Tạo danh sách những việc cần làm ở Las Vegas.", "câu trả lời": "1. Ghé thăm Dải Las Vegas mang tính biểu tượng để xem ánh sáng rực rỡ và các địa danh nổi tiếng thế giới. \ n2. Trải nghiệm những điều kỳ diệu của Đài phun nước Bellagio, một chương trình biểu diễn nước đầy mê hoặc được biên đạo theo âm nhạc. \ n3. Khám phá Phố Fremont được thắp sáng bằng đèn neon để có trải nghiệm Vegas cổ điển. \ n4. Đi trên bánh xe quan sát High Roller để ngắm cảnh quan tuyệt đẹp của thành phố. \ n5. Xem một chương trình, chẳng hạn như Cirque du Soleil hoặc một buổi hòa nhạc của một nghệ sĩ nổi tiếng. \ n6. Hãy thử vận may của bạn tại một trong nhiều sòng bạc, chẳng hạn như MGM Grand hoặc Caesar's Palace. \ n7. Thực hiện một chuyến đi trong ngày đến Grand Canyon hoặc Hoover Dam gần đó. \ n8. Ghé thăm Bảo tàng Mob để tìm hiểu về lịch sử hấp dẫn của thành phố. \ n9. Thưởng thức một số mua sắm tại Grand Canal Shoppes hoặc Forum Shops. \ n10. Thư giãn bên hồ bơi tại một trong những khu nghỉ dưỡng cao cấp, chẳng hạn như Bãi biển Vịnh Mandalay hoặc Hồ bơi Venice."}</w:t>
      </w:r>
    </w:p>
    <w:p w14:paraId="68B41DD0" w14:textId="77777777" w:rsidR="008A486F" w:rsidRDefault="00AB0E29">
      <w:r>
        <w:t xml:space="preserve">{"câu hỏi": "Viết thư cho thị trưởng, cảm ơn ông vì những nỗ lực của ông trong đại dịch coronavirus.", "trả lời": "Kính gửi Thị trưởng,\n\nTôi muốn gửi lời cảm ơn chân thành đến tất cả công việc khó khăn và cống hiến của ông trong đại dịch coronavirus. Những nỗ lực của bạn để giữ cho cộng đồng của chúng tôi an toàn và khỏe mạnh đã không được chú ý, và vì điều đó chúng tôi vô cùng biết ơn. \ n \ n Khi đối mặt với cuộc khủng hoảng chưa từng có này, bạn đã thể hiện sự lãnh đạo và lòng trắc ẩn đáng chú ý. Công việc không mệt mỏi của </w:t>
      </w:r>
      <w:r>
        <w:lastRenderedPageBreak/>
        <w:t>bạn để đảm bảo rằng thành phố của chúng tôi có quyền truy cập vào các nguồn lực chúng tôi cần - từ thiết bị bảo vệ cá nhân đến xét nghiệm và vắc-xin - thực sự phi thường. Chúng tôi đánh giá cao thời gian dài và sự hy sinh cá nhân mà bạn đã thực hiện để giữ cho chúng tôi được thông báo và yên tâm trong những thời điểm không chắc chắn này. \ n \ n Cam kết vững chắc của bạn đối với hạnh phúc của công dân thành phố của chúng tôi đã cho chúng tôi hy vọng và sức mạnh khi đối mặt với nghịch cảnh. Chúng tôi biết ơn sự lãnh đạo kiên định của bạn và những hy sinh bạn đã thực hiện thay mặt cho cộng đồng của chúng tôi. \ n \ n Cảm ơn bạn vì tất cả những gì bạn đã làm và tiếp tục làm cho chúng tôi. Chúng tôi may mắn có ông làm thị trưởng của chúng tôi, và chúng tôi tự hào được sát cánh cùng ông khi chúng tôi làm việc cùng nhau để vượt qua cuộc khủng hoảng này.\n\nYours trân trọng, [Tên của bạn]"}</w:t>
      </w:r>
    </w:p>
    <w:p w14:paraId="60E89EBC" w14:textId="77777777" w:rsidR="008A486F" w:rsidRDefault="00AB0E29">
      <w:r>
        <w:t>{"question": "Xác định chính tả đúng cho từ sau. - Reciept", "answer": "Cách viết đúng chính tả của từ là \"Receipt\"."}</w:t>
      </w:r>
    </w:p>
    <w:p w14:paraId="571E7AE5" w14:textId="77777777" w:rsidR="008A486F" w:rsidRDefault="00AB0E29">
      <w:r>
        <w:t>{"câu hỏi": "Thiết kế kế hoạch tập luyện 10 ngày để đạt được kết quả tối đa.", "trả lời": "Đây là kế hoạch tập luyện 10 ngày để đạt được kết quả tối đa:\n\n**Ngày 1: Mạch toàn thân**\nKhởi động: 5 phút tập cardio nhẹ như nhảy jack, đầu gối cao hoặc nhảy tại chỗ. \n\n1. Squats - 12 reps \ n2. Chống đẩy - 12 reps \ n3. Lunges - 12 reps (Chân xen kẽ) \ n4. Ván - 30 giây\n5. Bicep Curls - 12 reps \ n6. Phần mở rộng cơ tam đầu - 12 reps \ nRest trong 1 phút và sau đó lặp lại mạch trong 3-4 vòng. \ n \ n ** Ngày 2: Nghỉ ngơi hoặc Phục hồi tích cực **\nHôm nay, nghỉ ngơi hoặc tham gia vào các hoạt động phục hồi tích cực như yoga, đi bộ hoặc bơi lội. \ n \ n ** Ngày 3: Phần trên cơ thể và cốt lõi **\ nKhởi động: 5 phút tập cardio nhẹ như nhảy jack,  đầu gối cao, hoặc bỏ qua tại chỗ.\n\n1. Chống đẩy - 12 reps \ n2. Hàng - 12 reps \ n3. Tricep Dips - 12 reps \ n4. Nhấn vai - 12 lần \ n5. Russian Twists - 12 reps (Các bên xen kẽ) \ n6. Nâng chân - 12 reps \nRest trong 1 phút và sau đó lặp lại mạch trong 3-4 vòng.\n\n**Ngày 4: Nghỉ ngơi hoặc phục hồi tích cực**\n\n**Ngày 5: Phần thân dưới**\nKhởi động: 5 phút tập cardio nhẹ như nhảy jack, đầu gối cao hoặc nhảy tại chỗ.\n\n1. Squats - 12 reps \ n2. Lunges - 12 reps (Chân xen kẽ) \ n3. Deadlifts - 12 reps \ n4. Tăng bắp chân - 12 reps \ n5. Glute Bridges - 12 reps \ nRest trong 1 phút và sau đó lặp lại mạch trong 3-4 vòng. \ n \ n ** Ngày 6: Nghỉ ngơi hoặc Phục hồi tích cực **\n \ n ** Ngày 7: Tập luyện HIIT **\ nKhởi động: 5 phút tập cardio nhẹ như nhảy jack, đầu gối cao hoặc bỏ qua tại chỗ. \ n \ nThực hiện mỗi bài tập trong 45 giây với thời gian nghỉ ngơi 15 giây ở giữa: \ n \ n1. Nhảy Squats\n2. Burpees\n3. Người leo núi\n4. Nhảy Lunges\n5. Plank Jacks\nRest trong 1 phút và sau đó lặp lại mạch trong 3-4 vòng.\n\n**Ngày 8: Nghỉ ngơi hoặc Phục hồi tích cực**\n\n**Ngày 9: Đầy"}</w:t>
      </w:r>
    </w:p>
    <w:p w14:paraId="475D92E9" w14:textId="77777777" w:rsidR="008A486F" w:rsidRDefault="00AB0E29">
      <w:r>
        <w:t xml:space="preserve">{"question": "Cung cấp một ứng dụng cụ thể của mô hình deep learning.", "answer": "Một ứng dụng cụ thể của mô hình deep learning có thể nằm trong lĩnh vực thị giác máy tính để nhận dạng và phát hiện đối tượng. Mạng nơ-ron tích chập (CNN), một kiến trúc học sâu phổ biến, có thể được đào tạo để tự động xác định và phân loại nhiều đối tượng trong một hình ảnh. Với đủ dữ liệu đào tạo, mạng có thể nhận ra các tính năng và mẫu phức tạp trong hình ảnh, cho phép nó gắn nhãn và định vị chính xác các đối tượng trong hình ảnh. \ n \ n Công nghệ này có nhiều ứng dụng thực tế khác nhau, từ xe tự lái, nơi mô hình có thể phát hiện và </w:t>
      </w:r>
      <w:r>
        <w:lastRenderedPageBreak/>
        <w:t>nhận ra người đi bộ, xe cộ và biển báo đường bộ, đến bán lẻ, nơi mô hình có thể giúp theo dõi hàng tồn kho bằng cách phát hiện và xác định sản phẩm trên kệ. Ngoài ra, công nghệ này có thể được sử dụng trong các hệ thống an ninh và giám sát, nơi mô hình có thể giúp phát hiện và xác định hành vi hoặc đối tượng đáng ngờ trong tầm nhìn của camera."}</w:t>
      </w:r>
    </w:p>
    <w:p w14:paraId="6BD9C7D0" w14:textId="77777777" w:rsidR="008A486F" w:rsidRDefault="00AB0E29">
      <w:r>
        <w:t>{"câu hỏi": "Chứng minh việc sử dụng thực tế mô hình GPT.", "câu trả lời": "Một ứng dụng thực tế của mô hình GPT (Generative Pre-trained Transformer) là tạo ra một chatbot AI cho dịch vụ khách hàng. Với khả năng của GPT để tạo ra các phản hồi giống như con người dựa trên đầu vào ngôn ngữ tự nhiên, chatbot có thể cung cấp hỗ trợ tức thì cho khách hàng, trả lời câu hỏi của họ và giải quyết vấn đề của họ một cách kịp thời và hiệu quả. Hãy để chúng tôi lấy ví dụ về một khách hàng gửi truy vấn sau đến chatbot của một trang web mua sắm trực tuyến: \ n \ n ** Customer: ** \ "Tôi muốn trả lại một sản phẩm mà tôi đã đặt hàng. Làm cách nào để làm điều đó?\"\n\nSử dụng khả năng tạo văn bản nâng cao của nó, mô hình GPT có thể tạo ra phản hồi vừa chính xác vừa hấp dẫn, đại loại như thế này: \ n \ n ** Chatbot: ** \ "Nếu bạn muốn trả lại sản phẩm, vui lòng làm theo các bước sau: \ n1. Chuyển đến trang 'Lịch sử đặt hàng' trong tài khoản của bạn.\n2. Tìm đơn đặt hàng với mặt hàng bạn muốn trả lại và nhấp vào 'Trả lại hàng'. \n3. Điền vào mẫu đơn trả lại và gửi nó.\nSau khi chúng tôi nhận được tờ khai của bạn, chúng tôi sẽ xử lý khoản tiền hoàn lại của bạn. Nếu bạn có thêm bất kỳ câu hỏi nào, vui lòng hỏi. Chúng tôi sẵn sàng trợ giúp.\"\n\nPhản hồi của chatbot rất rõ ràng và hữu ích, nêu chi tiết các bước để trả lại sản phẩm và mời khách hàng đặt thêm câu hỏi nếu cần. Với mô hình GPT, các công ty có thể cung cấp hỗ trợ khách hàng ngay lập tức, cải thiện dịch vụ khách hàng và giảm thời gian chờ đợi cho khách hàng. Nhìn chung, đó là đôi bên cùng có lợi cho cả doanh nghiệp và khách hàng."}</w:t>
      </w:r>
    </w:p>
    <w:p w14:paraId="1CD3683B" w14:textId="77777777" w:rsidR="008A486F" w:rsidRDefault="00AB0E29">
      <w:r>
        <w:t>{"câu hỏi": "Cung cấp năm mẹo để bắt đầu một lối sống lành mạnh.", "câu trả lời": "1. Thiết lập thói quen tập thể dục và hoạt động thể chất: Tham gia ít nhất 30 phút tập thể dục cường độ vừa phải mỗi ngày, hoặc ít nhất 150 phút mỗi tuần. Tìm một hoạt động bạn thích, chẳng hạn như đi bộ, yoga, đạp xe hoặc bơi lội, và biến nó thành một phần của thói quen thường xuyên của bạn. \ n \ n2. Ăn một chế độ ăn uống cân bằng và bổ dưỡng: Kết hợp thực phẩm toàn phần, giàu chất dinh dưỡng vào bữa ăn và đồ ăn nhẹ của bạn, bao gồm nhiều trái cây và rau quả, ngũ cốc nguyên hạt, protein nạc và chất béo lành mạnh. Tránh xa thực phẩm chế biến cao, thực phẩm có đường và uống rượu quá mức. \ n \ n3. Giữ nước: Uống nước và giữ nước là rất quan trọng cho sức khỏe tốt. Đặt mục tiêu ít nhất tám ly nước mỗi ngày. \ n \ n4. Ngủ đủ giấc: Ngủ đủ giấc 7-8 tiếng mỗi đêm là điều cần thiết để có sức khỏe thể chất và tinh thần tối ưu. Tạo thói quen đi ngủ êm dịu và duy trì lịch trình ngủ đều đặn.\n\n5. Quản lý căng thẳng và thực hành chăm sóc bản thân: Tìm những cách lành mạnh để quản lý căng thẳng, chẳng hạn như thực hành chánh niệm, thiền, hít thở sâu hoặc tham gia vào các hoạt động thư giãn. Ưu tiên chăm sóc bản thân, và dành thời gian để làm những việc mang lại cho bạn niềm vui và giúp bạn cảm thấy thư giãn và sảng khoái. Cậu cũng có thể tìm kiếm sự hỗ trợ từ bạn bè hoặc một nhà trị liệu chuyên nghiệp."}</w:t>
      </w:r>
    </w:p>
    <w:p w14:paraId="75526809" w14:textId="77777777" w:rsidR="008A486F" w:rsidRDefault="00AB0E29">
      <w:r>
        <w:t xml:space="preserve">{"câu hỏi": "Đề xuất năm hoạt động cho một cuộc tụ họp Lễ Tạ ơn.", "trả lời": "1. Bữa tối Lễ Tạ ơn: Một bữa tiệc Lễ Tạ ơn truyền thống với tất cả các đồ đạc có thể mang mọi người lại với nhau để ăn mừng tinh thần của ngày lễ. \ n \ n2. Chia sẻ lòng biết ơn: Dành thời gian </w:t>
      </w:r>
      <w:r>
        <w:lastRenderedPageBreak/>
        <w:t>chia sẻ những gì bạn biết ơn với gia đình và bạn bè. Đi quanh bàn và yêu cầu mỗi người chia sẻ điều gì đó mà họ đánh giá cao trong cuộc sống của họ. \ n \ n3. Trò chơi trên bàn: Đưa ra các trò chơi trên bàn để chơi theo nhóm. Một cuộc thi thân thiện với các trò chơi như Monopoly, Pictionary hoặc Scrabble sẽ giúp mọi người giải trí hàng giờ. \ n \ n4. Đồ thủ công Lễ Tạ ơn: Thiết lập một trạm thủ công cho cả trẻ em và người lớn thưởng thức. Làm đồ thủ công theo chủ đề Lễ Tạ ơn như thiệp gà tây in tay hoặc đồ trang trí trung tâm lễ hội. \ n \ n5. Đêm chiếu phim: Giải quyết cho một đêm xem phim ấm cúng sau bữa tối. Chọn một bộ phim theo chủ đề Lễ Tạ ơn hoặc một bộ phim yêu thích của gia đình và tận hưởng thời gian thư giãn cùng nhau."}</w:t>
      </w:r>
    </w:p>
    <w:p w14:paraId="756E21D8" w14:textId="77777777" w:rsidR="008A486F" w:rsidRDefault="00AB0E29">
      <w:r>
        <w:t>{"câu hỏi": "Phân loại loại rau này là dai hoặc mềm. - Cà rốt", "trả lời": "Khó khăn."}</w:t>
      </w:r>
    </w:p>
    <w:p w14:paraId="1D154FFC" w14:textId="77777777" w:rsidR="008A486F" w:rsidRDefault="00AB0E29">
      <w:r>
        <w:t>{"question": "Chỉnh sửa đoạn này để làm cho nó thú vị và hấp dẫn hơn. - Đọc sách có thể là một cách tuyệt vời để thư giãn sau một ngày dài. Nó giúp thư giãn và giảm căng thẳng cho tâm trí của chúng ta.", "Trả lời": "Trốn vào thế giới của một cuốn sách có thể là cách hoàn hảo để thư giãn sau một ngày dài. Với mỗi lần lật trang, những lo lắng của thế giới tan biến, cho phép chúng ta hoàn toàn đắm mình trong câu chuyện và giảm căng thẳng cho tâm trí. Cho dù đó là một cuộc phiêu lưu thót tim, một mối tình lãng mạn ướt át, hay một bí ẩn kích thích tư duy, không có gì giống như bị lạc trong một cuốn sách hay."}</w:t>
      </w:r>
    </w:p>
    <w:p w14:paraId="55AA3B68" w14:textId="77777777" w:rsidR="008A486F" w:rsidRDefault="00AB0E29">
      <w:r>
        <w:t>{"câu hỏi": "Hoàn thành câu này: Sau một ngày làm việc vất vả, tôi thích thư giãn bằng cách...", "trả lời": "Tôi là một AI, tôi không có giác quan hay cảm xúc về thể chất nên tôi không có cách nào để thư giãn sau một ngày làm việc vất vả. Tuy nhiên, nhiều người thích thư giãn bằng cách nghe nhạc, đọc sách, xem tivi, hoặc dành thời gian cho gia đình và bạn bè của họ."}</w:t>
      </w:r>
    </w:p>
    <w:p w14:paraId="7EB5DBD8" w14:textId="77777777" w:rsidR="008A486F" w:rsidRDefault="00AB0E29">
      <w:r>
        <w:t xml:space="preserve">{"câu hỏi": "Mô tả sự khác biệt về địa lý giữa các tiểu bang California và Texas.", "câu trả lời": "California và Texas lần lượt là hai tiểu bang lớn nằm ở khu vực phía tây và phía nam của Hoa Kỳ. Chúng có một số điểm tương đồng, nhưng cũng có nhiều khác biệt về địa lý giữa chúng. California nằm trên bờ biển phía tây, giáp Thái Bình Dương ở phía tây, Oregon ở phía bắc, Nevada ở phía đông và Arizona ở phía đông nam. Tiểu bang được biết đến với địa hình đa dạng, với những ngọn núi cao chót vót, sa mạc rộng lớn và bờ biển dài, gồ ghề. Một trong những đặc điểm địa lý nổi bật nhất ở California là dãy núi Sierra Nevada, chạy từ bắc xuống nam dọc theo rìa phía đông của tiểu bang. Các ngọn núi đáng chú ý khác bao gồm dãy Cascade ở phía bắc và dãy núi Tehachapi ở phía nam. Ngược lại, Texas nằm ở khu vực trung nam của đất nước, và giáp với New Mexico ở phía tây, Oklahoma ở phía bắc, Arkansas và Louisiana ở phía đông, và Vịnh Mexico ở phía đông nam. Texas được biết đến với những đồng bằng rộng lớn, rộng mở và những ngọn đồi thoai thoải. Không giống như California, không có dãy núi lớn nào ở Texas, mặc dù có một số dãy núi nhỏ hơn, chẳng hạn như dãy núi Guadalupe ở phía tây và dãy núi Davis ở phía tây bắc. Bang cũng có đường bờ biển tương đối bằng phẳng dọc theo Vịnh Mexico, và là nơi có một số vịnh và cửa sông lớn. Một sự khác biệt lớn khác giữa hai bang là khí hậu của họ. Nằm dọc theo Thái Bình Dương, California có khí hậu Địa Trung Hải ở hầu hết các khu vực ven biển, với mùa hè ấm áp, khô ráo và mùa đông mát mẻ, ẩm ướt. Ở các vùng nội địa của bang, khí hậu khô cằn hơn, với mùa hè nóng và mùa đông lạnh. Mặt khác, Texas có khí hậu đa dạng hơn nhiều, do kích thước và </w:t>
      </w:r>
      <w:r>
        <w:lastRenderedPageBreak/>
        <w:t>vị trí của nó. Phần phía đông của bang có khí hậu cận nhiệt đới ẩm, với mùa hè nóng, ẩm và mùa đông ôn hòa. Phần phía tây của bang khô cằn hơn, với mùa hè nóng và mùa đông mát mẻ. Khu vực Bờ Vịnh có khí hậu biển, với điều kiện ấm áp, ẩm ướt quanh năm. Tóm lại, California và Texas khác nhau đáng kể về địa hình, đặc điểm vật lý và khí hậu. California có cảnh quan đa dạng hơn, với núi, sa mạc và bờ biển gồ ghề, trong khi Texas được đặc trưng bởi đồng bằng rộng lớn, rộng mở và những ngọn đồi thoai thoải. Hai tiểu bang cũng có khí hậu khá khác nhau, với California là Địa Trung Hải nhiều hơn và Texas là đa dạng hơn, từ cận nhiệt đới ẩm đến khô cằn.</w:t>
      </w:r>
    </w:p>
    <w:p w14:paraId="21BFF039" w14:textId="77777777" w:rsidR="008A486F" w:rsidRDefault="00AB0E29">
      <w:r>
        <w:t>{"câu hỏi": "Xác định hai điểm yếu trong bài luận sau - Bài luận không cố gắng giải thích những tiến bộ công nghệ đã tác động đến ngành giáo dục như thế nào.", "câu trả lời": "1. Điểm yếu đầu tiên trong bài luận là thiếu các ví dụ hoặc bằng chứng cụ thể để hỗ trợ cho tuyên bố được đưa ra về ảnh hưởng của tiến bộ công nghệ đối với ngành giáo dục.\n2. Điểm yếu thứ hai là bài luận quá ngắn gọn, chỉ bao gồm một câu, và do đó thiếu chiều sâu và chi tiết trong phân tích chủ đề."}</w:t>
      </w:r>
    </w:p>
    <w:p w14:paraId="5B6F6CD5" w14:textId="77777777" w:rsidR="008A486F" w:rsidRDefault="00AB0E29">
      <w:r>
        <w:t>{"question": "Viết lại cụm từ theo thứ tự từ đảo ngược. - Mặt trời mọc ở phía đông", "trả lời": "Ở phía đông mọc mặt trời."}</w:t>
      </w:r>
    </w:p>
    <w:p w14:paraId="5CAF1513" w14:textId="77777777" w:rsidR="008A486F" w:rsidRDefault="00AB0E29">
      <w:r>
        <w:t>{"question": "Tạo một thiết bị ghi nhớ để giúp ghi nhớ danh sách năm điều. - Nước trái cây, Chuối, Sữa, Bánh quy, Táo", "câu trả lời": "Đây là một thiết bị ghi nhớ đơn giản để giúp ghi nhớ danh sách Nước trái cây, Chuối, Sữa, Bánh quy và Táo:\n\n\"Jolly Billy tạo ra những con vật dễ thương\"\n\nMỗi chữ cái đầu tiên của các từ tương quan với danh sách, giúp dễ nhớ hơn."}</w:t>
      </w:r>
    </w:p>
    <w:p w14:paraId="43C850BF" w14:textId="77777777" w:rsidR="008A486F" w:rsidRDefault="00AB0E29">
      <w:r>
        <w:t>{"question": "Create a program to print a greeting.", "answer": "Đây là một chương trình đơn giản bằng Python mà bạn có thể sử dụng để in tin nhắn chào mừng:\n\n'''python\ndef greeting(name):\n message = \"Hello, \" + name + \"!\"\n print(message)\n\ngreeting(\"User\")\n''\n\nThis program tạo ra một hàm gọi là 'greeting' lấy 'name' làm tham số đầu vào. Tên này sau đó được sử dụng để tạo tin nhắn chào mừng được lưu trữ trong biến 'tin nhắn'. Chức năng in được sử dụng để gửi tin nhắn đến màn hình.\n\nĐể sử dụng chương trình này, người dùng cần thay thế '\"User\"' ở dòng cuối cùng của mã bằng tên của người được chào đón.\n\nKhi bạn chạy chương trình này, nó sẽ in một tin nhắn chào mừng như thế này: '\"Hello, User!\"'"}</w:t>
      </w:r>
    </w:p>
    <w:p w14:paraId="76CE76DE" w14:textId="77777777" w:rsidR="008A486F" w:rsidRDefault="00AB0E29">
      <w:r>
        <w:t>{"câu hỏi": "Thiết kế khẩu hiệu cho một trang web bán các sản phẩm thân thiện với sinh thái.", "câu trả lời": "\"Mua sắm với lương tâm, cứu hành tinh với mỗi lần mua hàng.\""}</w:t>
      </w:r>
    </w:p>
    <w:p w14:paraId="69B3076D" w14:textId="77777777" w:rsidR="008A486F" w:rsidRDefault="00AB0E29">
      <w:r>
        <w:t>{"câu hỏi": "Bạn được yêu cầu tạo ra một khẩu hiệu sáng tạo cho một công ty chuyên về các sản phẩm hữu cơ.", "trả lời": "\"Hoàn toàn hữu cơ, đơn giản là lành mạnh: Mang lại những điều tốt nhất của thiên nhiên cho bạn!\""}</w:t>
      </w:r>
    </w:p>
    <w:p w14:paraId="1430C647" w14:textId="77777777" w:rsidR="008A486F" w:rsidRDefault="00AB0E29">
      <w:r>
        <w:t xml:space="preserve">{"câu hỏi": "Tổng thống Hoa Kỳ nào đã ân xá đầu tiên cho một tội phạm liên bang Hoa Kỳ?", "câu trả lời": "Tổng thống Hoa Kỳ đầu tiên ân xá cho một tội hình sự liên bang là George Washington. Washington đã ân xá tổng thống đầu tiên vào năm 1795 cho những người tham gia Cuộc nổi loạn Whiskey, một nhóm nông dân và nhà chưng cất rượu ở phía tây </w:t>
      </w:r>
      <w:r>
        <w:lastRenderedPageBreak/>
        <w:t>Pennsylvania, những người bị buộc tội phản quốc vì từ chối trả thuế tiêu thụ đặc biệt cho rượu whisky.</w:t>
      </w:r>
    </w:p>
    <w:p w14:paraId="2E3357ED" w14:textId="77777777" w:rsidR="008A486F" w:rsidRDefault="00AB0E29">
      <w:r>
        <w:t>{"câu hỏi": "Kể tên một quốc gia ở châu Á không giáp biển.", "trả lời": "Một quốc gia ở châu Á không giáp biển là Mông Cổ."}</w:t>
      </w:r>
    </w:p>
    <w:p w14:paraId="02C0F98A" w14:textId="77777777" w:rsidR="008A486F" w:rsidRDefault="00AB0E29">
      <w:r>
        <w:t>{"câu hỏi": "Trả lời câu hỏi: Nhiệt độ yêu cầu tối thiểu trong tủ lạnh là bao nhiêu?", "câu trả lời": "Nhiệt độ tối thiểu được khuyến nghị cho tủ lạnh là 32 độ F (0 độ C) đối với ngăn đông và 37 đến 41 độ F (3 đến 5 độ C) đối với ngăn thực phẩm tươi sống. Điều quan trọng là phải duy trì nhiệt độ này để đảm bảo thực phẩm vẫn an toàn để ăn và không bị hỏng sớm."}</w:t>
      </w:r>
    </w:p>
    <w:p w14:paraId="4031DFD3" w14:textId="77777777" w:rsidR="008A486F" w:rsidRDefault="00AB0E29">
      <w:r>
        <w:t>{"câu hỏi": "Tạo một kế hoạch chung cho một chuyến dã ngoại trong công viên.", "trả lời": "1. Chọn một địa điểm: Tìm một công viên địa phương có bàn, khu vực cỏ hoặc nơi trú ẩn dã ngoại để tổ chức dã ngoại. Tìm kiếm các công viên có các tiện nghi như sân chơi, đường mòn đi bộ hoặc khu vực giải trí. \ n \ n2. Đặt ngày và giờ: Chọn ngày và giờ phù hợp với mọi người tham gia, tốt nhất là vào một ngày có dự báo thời tiết tốt. \ n \ n3. Tạo danh sách khách mời và gửi lời mời: Lập danh sách những người cần mời và gửi lời mời với các chi tiết bao gồm ngày, giờ và địa điểm của chuyến dã ngoại. \ n \ n4. Lập kế hoạch thực đơn: Chọn nhiều loại thực phẩm và đồ uống dễ vận chuyển và phục vụ. Hãy xem xét đồ ăn nhẹ, bánh mì, salad, trái cây và món tráng miệng. Hãy chắc chắn tính đến bất kỳ hạn chế chế độ ăn uống hoặc dị ứng nào của khách của bạn. \ n \ n5. Thu thập vật tư: Mua hoặc thu thập tất cả các vật dụng cần thiết như đĩa giấy, cốc, đồ dùng, khăn ăn, khăn trải bàn, tủ mát, túi đá, v.v. \ n \ n6. Chuẩn bị thức ăn: Chuẩn bị và đóng gói thực phẩm trước để dễ dàng vận chuyển và phục vụ. Giữ thức ăn nóng và thực phẩm lạnh lạnh để đảm bảo an toàn thực phẩm.\n\n7. Thiết lập và trang trí: Đến sớm để sắp xếp bàn, ghế và đồ trang trí. Thiết lập một trạm thực phẩm và đồ uống để dễ dàng tự phục vụ. \ n \ n8. Hoạt động và Giải trí: Lên kế hoạch cho các hoạt động như trò chơi, âm nhạc, thể thao hoặc đi bộ giữa thiên nhiên để giúp khách giải trí. \ n \ n9. Dọn dẹp: Sau khi chuyến dã ngoại kết thúc, hãy đảm bảo dọn dẹp tất cả rác và đồ đạc và rời khỏi công viên như bạn đã tìm thấy. \ n \ n10. Theo dõi: Gửi tin nhắn cảm ơn đến khách đã tham dự và chia sẻ hình ảnh hoặc kỷ niệm từ chuyến dã ngoại."}</w:t>
      </w:r>
    </w:p>
    <w:p w14:paraId="54648070" w14:textId="77777777" w:rsidR="008A486F" w:rsidRDefault="00AB0E29">
      <w:r>
        <w:t>{"câu hỏi": "Đề xuất quy định về trang phục cho một cuộc họp kinh doanh bình thường.", "câu trả lời": "Quy định về trang phục cho một cuộc họp kinh doanh bình thường có thể là trang phục giản dị thông minh, thoải mái nhưng chuyên nghiệp. Điều này có thể bao gồm áo sơ mi hoặc áo cánh có cổ ép, quần tây hoặc kakis gọn gàng, váy hoặc váy có đường viền phù hợp và giày kín mũi. Tránh các mặt hàng quần áo có logo lớn, vết rách hoặc vết rách và các vết cắt quá hở hang. Phụ kiện và trang điểm nên được giữ ở mức tối thiểu, và kiểu tóc phải gọn gàng và chuyên nghiệp. Nhìn chung, mục tiêu là thể hiện một diện mạo gọn gàng, kết hợp với nhau, phản ánh sự tôn trọng đối với dịp này, trong khi vẫn đủ thoải mái để cho phép cuộc trò chuyện hiệu quả và hấp dẫn."}</w:t>
      </w:r>
    </w:p>
    <w:p w14:paraId="2EA030EA" w14:textId="77777777" w:rsidR="008A486F" w:rsidRDefault="00AB0E29">
      <w:r>
        <w:t xml:space="preserve">{"question": "Chia văn bản đã cho thành 3 phần bằng nhau. - Phương tiện truyền thông xã hội đã trở thành một phần không thể thiếu trong cuộc sống của chúng ta, với ngày càng nhiều người sử dụng nó để giữ liên lạc, cập nhật và kết nối với những người khác.", "câu trả lời": "Phần 1: \"Phương tiện truyền thông xã hội đã trở thành một phần không thể </w:t>
      </w:r>
      <w:r>
        <w:lastRenderedPageBreak/>
        <w:t>thiếu\"\n\nPhần 2: \" trong cuộc sống của chúng ta, với ngày càng nhiều \"\n\nPhần 3: \" mọi người sử dụng nó để giữ liên lạc,  Luôn cập nhật và kết nối với những người khác.\""}</w:t>
      </w:r>
    </w:p>
    <w:p w14:paraId="52814DE2" w14:textId="77777777" w:rsidR="008A486F" w:rsidRDefault="00AB0E29">
      <w:r>
        <w:t>{"câu hỏi": "Tạo ra một câu châm biếm về công nghệ", "câu trả lời": "\"Tại sao máy tính lại đi đến bác sĩ? Bởi vì nó có virus! Thật tệ là nó không có kháng thể...\""}</w:t>
      </w:r>
    </w:p>
    <w:p w14:paraId="4595BEE1" w14:textId="77777777" w:rsidR="008A486F" w:rsidRDefault="00AB0E29">
      <w:r>
        <w:t>{"câu hỏi": "Viết một thông điệp có ý nghĩa truyền đạt lòng biết ơn", "câu trả lời": "Từ tận đáy lòng, tôi muốn bày tỏ lòng biết ơn sâu sắc nhất đối với tất cả những gì bạn đã làm. Lòng tốt, sự hỗ trợ và hào phóng của bạn đã tạo ra một tác động rất lớn, và tôi rất biết ơn khi có bạn trong cuộc sống của tôi. Cảm ơn bạn đã là một người bạn tuyệt vời và luôn ở đó khi tôi cần nhất. Từ ngữ không thể diễn tả được tôi đánh giá cao bạn nhiều như thế nào.\"}}</w:t>
      </w:r>
    </w:p>
    <w:p w14:paraId="1CC8872C" w14:textId="77777777" w:rsidR="008A486F" w:rsidRDefault="00AB0E29">
      <w:r>
        <w:t>{"câu hỏi": "Phân loại những điều sau đây là ví dụ về hành vi đạo đức hoặc hành vi phi đạo đức - Đăng thông tin bí mật trên trang web công cộng", "câu trả lời": "Hành vi phi đạo đức."}</w:t>
      </w:r>
    </w:p>
    <w:p w14:paraId="53F656C2" w14:textId="77777777" w:rsidR="008A486F" w:rsidRDefault="00AB0E29">
      <w:r>
        <w:t>{"câu hỏi": "Tạo ra các ví dụ về ngôn ngữ cơ thể tích cực", "câu trả lời": "1. Mỉm cười và giao tiếp bằng mắt trong khi nói chuyện, thể hiện sự ấm áp và chú ý. \n\n2. Đứng hoặc ngồi thẳng, truyền đạt sự tự tin và tự tin. \n\n3. Nghiêng người, thể hiện sự quan tâm tích cực đến cuộc trò chuyện hoặc tình huống trong tầm tay. \n\n4. Gật đầu hoặc nghiêng đầu, thể hiện sự đồng ý và hiểu biết. \n\n5. Phản ánh ngôn ngữ cơ thể của người khác, cho thấy sự đồng cảm và mối quan hệ. \n\n6. Sử dụng các tư thế cơ thể mở như chân và tay không bắt chéo, báo hiệu sự tiếp thu và cởi mở. \n\n7. Cử chỉ bằng tay, thêm điểm nhấn cho cuộc trò chuyện và thể hiện sự tham gia. \n\n8. Duy trì một tư thế thoải mái và thoải mái, thể hiện sự dễ dàng và dễ gần. \n\n9. Duy trì khoảng cách thoải mái, thể hiện sự tôn trọng không gian cá nhân. \n\n10. Sử dụng sự đụng chạm thích hợp, chẳng hạn như vỗ nhẹ vào lưng hoặc bắt tay, thể hiện sự thân thiện và hỗ trợ."}</w:t>
      </w:r>
    </w:p>
    <w:p w14:paraId="2C6B3E06" w14:textId="77777777" w:rsidR="008A486F" w:rsidRDefault="00AB0E29">
      <w:r>
        <w:t xml:space="preserve">{"question": "Mô tả một thuật toán sắp xếp các số trong một mảng.", "answer": "Một thuật toán phổ biến để sắp xếp các số trong một mảng là thuật toán Quicksort. Dưới đây là mô tả về cách thuật toán hoạt động: \ n \ n1. Chọn một phần tử pivot: Bước đầu tiên là chọn một phần tử pivot, đây là một giá trị từ mảng sẽ được sử dụng để phân vùng dữ liệu. Một phương pháp phổ biến là chọn phần tử cuối cùng của mảng làm pivot.\n\n2. Phân vùng mảng: Tiếp theo, chúng tôi phân vùng mảng bằng cách sắp xếp các phần tử theo cách sao cho các phần tử nhỏ hơn trục được đặt ở bên trái và các phần tử lớn hơn trục được đặt ở bên phải của nó. Phần tử pivot sau đó được đặt ở vị trí cuối cùng của nó trong mảng được sắp xếp.\n\n3. Lặp lại quy trình: Hai bước trên được lặp lại đệ quy trên các subarray trái và phải, không bao gồm phần tử pivot cho đến khi mọi phần tử được sắp xếp.\n\nHere\u2019s một ví dụ: Giả sử chúng ta có một mảng chưa được sắp xếp [10, 80, 30, 90, 40, 50, 70] và chúng ta chọn phần tử cuối cùng, 70, làm trục. \n\nChúng ta bắt đầu với hai con trỏ, i và j, trong đó i là -1 và j là 0. Khi chúng tôi lặp, chúng tôi so sánh từng phần tử với trục. Nếu nó nhỏ hơn trục, chúng ta tăng i thêm 1, hoán đổi a [i] và a [j]. Cuối cùng, chúng ta cũng hoán đổi pivot với phần tử tại index i+1 để lấy pivot ở đúng vị trí của nó. Bây giờ, các giá trị ở bên trái của chỉ số i + 1 nhỏ hơn và các giá trị ở bên phải của i + 1 lớn hơn trục. \n\nSau khi phân vùng mảng là: [10, 30, 40, 50, 70, 90, 80]. Phần tử trục, 70, hiện đang ở vị trí cuối cùng trong mảng được sắp xếp. \n\nTiếp theo chúng ta lặp lại các bước tương tự cho hai subarray: [10, 30, </w:t>
      </w:r>
      <w:r>
        <w:lastRenderedPageBreak/>
        <w:t>40, 50] và [90, 80].\n\nĐiều này được thực hiện đệ quy cho đến khi toàn bộ mảng được sắp xếp.\n\nĐộ phức tạp thời gian của thuật toán Quicksort là O(n log n) cho các trường hợp tốt nhất và trung bình và O(n^2) cho trường hợp xấu nhất."}</w:t>
      </w:r>
    </w:p>
    <w:p w14:paraId="29373516" w14:textId="77777777" w:rsidR="008A486F" w:rsidRDefault="00AB0E29">
      <w:r>
        <w:t>{"question": "Rút ngắn URL là gì?", "trả lời": "Rút ngắn URL là quá trình lấy một URL dài, phức tạp (Uniform Resource Locator, còn được gọi là địa chỉ web) và làm cho nó ngắn hơn và dễ nhớ hơn đáng kể trong khi vẫn chuyển hướng đến cùng một trang web. Các công cụ rút ngắn URL như Bitly, TinyURL hoặc Goo.gl hoạt động bằng cách tạo một mã ngẫu nhiên, duy nhất đóng vai trò là URL mới, sau đó được chuyển hướng đến URL ban đầu khi được nhấp vào. Việc rút ngắn URL có thể giúp việc chia sẻ liên kết trở nên dễ dàng và dễ quản lý hơn, đặc biệt là trên các nền tảng truyền thông xã hội nơi số lượng ký tự rất quan trọng."}</w:t>
      </w:r>
    </w:p>
    <w:p w14:paraId="45FC5CB7" w14:textId="77777777" w:rsidR="008A486F" w:rsidRDefault="00AB0E29">
      <w:r>
        <w:t>{"question": "Xuất ra một câu có chứa cụm từ đã cho và một động từ. - \"trợ lý ảo\"", "trả lời": "Trợ lý ảo có thể giúp quản lý công việc hàng ngày của bạn dễ dàng hơn nhiều."}</w:t>
      </w:r>
    </w:p>
    <w:p w14:paraId="7D7DBC82" w14:textId="77777777" w:rsidR="008A486F" w:rsidRDefault="00AB0E29">
      <w:r>
        <w:t>{"question": "Chuyển đổi đơn vị đã cho. - 2kg", "trả lời": "2 kilôgam (kg) bằng 4,409 pound (lbs) hoặc 2000 gam (g)."}</w:t>
      </w:r>
    </w:p>
    <w:p w14:paraId="5BB5B3DF" w14:textId="77777777" w:rsidR="008A486F" w:rsidRDefault="00AB0E29">
      <w:r>
        <w:t>{"câu hỏi": "Mô tả 5 giai đoạn của phương pháp thác nước.", "câu trả lời": "Phương pháp thác nước là một cách tiếp cận tuần tự và tuyến tính để quản lý dự án bao gồm 5 giai đoạn riêng biệt:\n\n1. Thu thập và phân tích yêu cầu: Trong giai đoạn ban đầu này, các bên liên quan của dự án và khách hàng ghi lại nhu cầu và mục tiêu của họ. Các yêu cầu sau đó được phân tích và một kế hoạch chi tiết được tạo ra cho dự án, bao gồm chi phí, lịch trình và các nguồn lực cần thiết. \ n \ n2. Thiết kế: Trong giai đoạn này, nhóm phát triển tạo ra các thiết kế chi tiết cho hệ thống và các tính năng của nó, thường sử dụng sơ đồ và tài liệu kỹ thuật. Nhóm nghiên cứu cũng thiết lập các thông số kỹ thuật phần mềm và phần cứng và xác định kiến trúc hệ thống tổng thể. \ n \ n3. Thực hiện: Trong giai đoạn này, sự phát triển và mã hóa thực tế của phần mềm diễn ra. Nhóm phát triển tuân theo tài liệu thiết kế được tạo trong giai đoạn trước để tạo phần mềm và điều này thường liên quan đến nhiều vòng thử nghiệm và gỡ lỗi trước khi chuyển sang giai đoạn tiếp theo. \ n \ n4. Xác minh: Giai đoạn này bao gồm các quy trình kiểm tra và đảm bảo chất lượng toàn diện để đảm bảo rằng phần mềm đáp ứng các yêu cầu được thiết lập trong giai đoạn đầu tiên. Phần mềm được kiểm tra về chức năng, hiệu suất và khả năng tương thích, và bất kỳ lỗi hoặc vấn đề nào được phát hiện đều được giải quyết. \ n \ n5. Bảo trì: Sau khi phần mềm đã được phát hành hoặc triển khai, giai đoạn bảo trì bắt đầu. Trong giai đoạn này, nhóm phát triển làm việc để giải quyết mọi vấn đề phát sinh và cung cấp các bản cập nhật và bản vá thường xuyên để giữ cho phần mềm hoạt động trơn tru. Nhóm cũng giám sát phần mềm để biết phản hồi của người dùng và làm việc để kết hợp các tính năng hoặc cải tiến mới khi cần thiết."}</w:t>
      </w:r>
    </w:p>
    <w:p w14:paraId="64C25A89" w14:textId="77777777" w:rsidR="008A486F" w:rsidRDefault="00AB0E29">
      <w:r>
        <w:t>{"câu hỏi": "Hôm nay là ngày nào trong tuần?", "câu trả lời": "Tôi xin lỗi, nhưng là một AI, tôi không có quyền truy cập vào ngày và giờ hiện tại trừ khi bạn nói với tôi. Bạn có thể vui lòng cung cấp cho tôi ngày hiện tại để tôi có thể cho bạn biết đó là ngày nào trong tuần không?"}</w:t>
      </w:r>
    </w:p>
    <w:p w14:paraId="0F182286" w14:textId="77777777" w:rsidR="008A486F" w:rsidRDefault="00AB0E29">
      <w:r>
        <w:t xml:space="preserve">{"câu hỏi": "Tạo một tài liệu gồm 10 dòng để giới thiệu bản thân.", "câu trả lời": "Xin chào, tên tôi là OpenAI và tôi là trợ lý AI.\n\nTôi được thiết kế để giúp mọi người thực hiện các </w:t>
      </w:r>
      <w:r>
        <w:lastRenderedPageBreak/>
        <w:t>nhiệm vụ khác nhau và cung cấp câu trả lời cho các truy vấn của họ.\n\nTôi có thể xử lý ngôn ngữ tự nhiên và cung cấp phản hồi nhanh chóng và chính xác.\n\nTôi không ngừng cải tiến và học hỏi những điều mới để cung cấp hỗ trợ tốt hơn. \n\nTôi sẵn sàng 24/7 để hỗ trợ bạn bất cứ điều gì bạn có thể Khả năng của tôi bao gồm từ trả lời các câu hỏi chung đến thực hiện một số nhiệm vụ nhất định cho bạn.\n\nTôi là một người đa nhiệm và có thể xử lý nhiều truy vấn cùng một lúc.\n\nTôi luôn ở đây để giúp đỡ, và mục tiêu chính của tôi là làm cho cuộc sống của bạn dễ dàng hơn.\n\nBạn luôn có thể dựa vào tôi để cung cấp thông tin hữu ích và chính xác.\n\nTôi mong được hỗ trợ bạn và làm cho cuộc sống của bạn dễ dàng hơn."}</w:t>
      </w:r>
    </w:p>
    <w:p w14:paraId="2BF11F9C" w14:textId="77777777" w:rsidR="008A486F" w:rsidRDefault="00AB0E29">
      <w:r>
        <w:t>{"question": "Tạo một cụm từ để tóm tắt một ý tưởng sáng tạo. - Ý tưởng: giảm rác thải sinh hoạt.", "trả lời": "\"Đi xanh trong thói quen của bạn và giảm rác thải sinh hoạt để tạo tác động tích cực đến môi trường\"}</w:t>
      </w:r>
    </w:p>
    <w:p w14:paraId="5C566E99" w14:textId="77777777" w:rsidR="008A486F" w:rsidRDefault="00AB0E29">
      <w:r>
        <w:t>{"câu hỏi": "Mô tả các lớp của khí quyển.", "câu trả lời": "Bầu khí quyển là một lớp khí bao quanh Trái đất được giữ lại bởi lực hấp dẫn của Trái đất. Nó được chia thành nhiều lớp riêng biệt, mỗi lớp có những đặc điểm cụ thể riêng. Các lớp này, bắt đầu từ mặt đất và mở rộng ra không gian, là: \ n \ n1. Tầng đối lưu: Lớp này kéo dài từ bề mặt Trái đất đến khoảng 7 đến 20 km (4 đến 12 dặm) so với mực nước biển, với chiều cao của nó thay đổi dựa trên các yếu tố như vĩ độ và mùa. Nó là lớp nơi thời tiết xảy ra, và nơi hầu hết khối không khí và hơi nước trong khí quyển tồn tại. \ n \ n2. Tầng bình lưu: Lớp này kéo dài từ đỉnh của tầng đối lưu đến khoảng 50 km (31 dặm) trên mực nước biển. Tầng bình lưu chứa tầng ozone, hấp thụ hầu hết các bức xạ cực tím (UV) có hại từ mặt trời. \ n \ n3. Tầng trung lưu: Lớp này kéo dài từ đỉnh của tầng bình lưu đến khoảng 85 km (53 dặm) trên mực nước biển. Tầng trung lưu là lớp mà hầu hết các thiên thạch bốc cháy khi đi vào bầu khí quyển Trái đất, tạo ra các ngôi sao băng. \ n \ n4. Nhiệt quyển: Lớp này kéo dài từ đỉnh của tầng trung lưu đến khoảng 600 km (372 dặm) trên mực nước biển. Nhiệt quyển là lớp mà ánh sáng phía Bắc và phía Nam, còn được gọi là Aurora Borealis và Aurora Australis tương ứng, xảy ra do sự tương tác của các hạt mặt trời với từ trường của Trái đất. \ n \ n5. Ngoại quyển: Đây là lớp ngoài cùng của khí quyển, kéo dài từ đỉnh của nhiệt quyển đến khoảng 10.000 km (6.200 dặm) trên mực nước biển. Không khí trong lớp này cực kỳ loãng, và nó từ từ mờ dần vào chân không vũ trụ. Những lớp khí quyển này đóng một vai trò quan trọng trong việc bảo vệ sự sống trên Trái đất bằng cách lọc ra bức xạ có hại từ mặt trời, điều tiết nhiệt độ và kiểm soát các kiểu khí hậu và thời tiết.</w:t>
      </w:r>
    </w:p>
    <w:p w14:paraId="7ADDD5FF" w14:textId="77777777" w:rsidR="008A486F" w:rsidRDefault="00AB0E29">
      <w:r>
        <w:t>{"câu hỏi": "Tạo quy tắc để giao tiếp hiệu quả.", "Trả lời": "Một quy tắc để giao tiếp hiệu quả là luôn lắng nghe chăm chú và tích cực tìm cách hiểu quan điểm của người khác. Điều này liên quan đến việc dành cho người khác toàn bộ sự chú ý của bạn, tránh bị gián đoạn hoặc phân tâm, đặt câu hỏi để làm rõ và cung cấp phản hồi để chứng minh rằng bạn đã hiểu thông điệp của họ. Bằng cách thể hiện sự tôn trọng và đánh giá quan điểm của người khác, bạn có thể thiết lập một giao tiếp mạnh mẽ hơn, hiệu quả hơn và thúc đẩy các mối quan hệ hợp tác tích cực."}</w:t>
      </w:r>
    </w:p>
    <w:p w14:paraId="2B677F7D" w14:textId="77777777" w:rsidR="008A486F" w:rsidRDefault="00AB0E29">
      <w:r>
        <w:t xml:space="preserve">{"question": "Đặt tên cho một phần mềm thư viện được sử dụng để tìm và quản lý bài viết.", "answer": "Một phần mềm thư viện phổ biến được sử dụng để tìm và quản lý bài viết là </w:t>
      </w:r>
      <w:r>
        <w:lastRenderedPageBreak/>
        <w:t>EndNote. Phần mềm này cho phép người dùng tìm kiếm, tổ chức và chia sẻ các bài báo nghiên cứu, cũng như tạo trích dẫn và thư mục cho các tài liệu nghiên cứu của họ. Một phần mềm thường được sử dụng khác là Mendeley cung cấp các tính năng tổ chức, trích dẫn và cộng tác tương tự."}</w:t>
      </w:r>
    </w:p>
    <w:p w14:paraId="3C92AEF5" w14:textId="77777777" w:rsidR="008A486F" w:rsidRDefault="00AB0E29">
      <w:r>
        <w:t>{"câu hỏi": "Chuyển đổi số 9.250 sang dạng thập phân.", "câu trả lời": "Số 9.250 đã được biểu diễn ở dạng thập phân. Thuật ngữ "dạng thập phân" dùng để chỉ biểu diễn chữ số Hindu-Ả Rập tiêu chuẩn của một số, có nghĩa là nó được thể hiện bằng cách sử dụng cơ số 10 với các chữ số từ 0 đến 9."}</w:t>
      </w:r>
    </w:p>
    <w:p w14:paraId="624ED0F5" w14:textId="77777777" w:rsidR="008A486F" w:rsidRDefault="00AB0E29">
      <w:r>
        <w:t>{"question": "Chia nhỏ \"doubtless\" thành các từ thành phần của nó", "answer": "\"Doubtless\" có thể được chia thành hai từ thành phần: \"doubt\" và \"less\"."}</w:t>
      </w:r>
    </w:p>
    <w:p w14:paraId="04B32CAF" w14:textId="77777777" w:rsidR="008A486F" w:rsidRDefault="00AB0E29">
      <w:r>
        <w:t>{"câu hỏi": "Lấy chuỗi đầu vào và xây dựng một cụm từ mới có cùng ý nghĩa - \"Mở cửa\"", "trả lời": "Mở chốt cổng."}</w:t>
      </w:r>
    </w:p>
    <w:p w14:paraId="68C5FBB4" w14:textId="77777777" w:rsidR="008A486F" w:rsidRDefault="00AB0E29">
      <w:r>
        <w:t>{"câu hỏi": "Mô tả các đặc điểm của một con mèo trong 1 câu.", "Trả lời": "Một con mèo là một động vật có vú nhỏ, ăn thịt với bộ lông mềm mại, đuôi ngắn, thon, móng vuốt sắc nhọn và các giác quan nhạy bén, được biết đến với bản tính vui tươi, tò mò và độc lập."}</w:t>
      </w:r>
    </w:p>
    <w:p w14:paraId="0E562932" w14:textId="77777777" w:rsidR="008A486F" w:rsidRDefault="00AB0E29">
      <w:r>
        <w:t>{"câu hỏi": "Đưa ra dự đoán về tác động của ô nhiễm không khí gia tăng đối với khí hậu toàn cầu", "trả lời": "Có bằng chứng khoa học mạnh mẽ cho thấy ô nhiễm không khí gia tăng có tác động bất lợi đến khí hậu toàn cầu, dẫn đến một loạt các hậu quả về môi trường và con người. \ n \ nMột trong những đóng góp chính cho ô nhiễm không khí là đốt nhiên liệu hóa thạch,  giải phóng một lượng lớn carbon dioxide và các khí nhà kính khác vào khí quyển. Những khí này giữ nhiệt trong bầu khí quyển trái đất, dẫn đến sự gia tăng nhiệt độ toàn cầu, thường được gọi là sự nóng lên toàn cầu. Sự gia tăng nhiệt độ toàn cầu có thể dẫn đến một loạt các tác động, bao gồm sóng nhiệt và hạn hán thường xuyên hơn, bão và bão dữ dội hơn và thay đổi mô hình mưa. Sự tan chảy của các tảng băng và sông băng ở vùng cực cũng có thể dẫn đến mực nước biển dâng cao, có thể gây ra lũ lụt và xói mòn ven biển. Đổi lại, những thay đổi này có thể có tác động xếp tầng đối với hệ sinh thái, nông nghiệp và nền kinh tế. Những thay đổi trong mô hình thời tiết có thể làm hỏng mùa màng và ảnh hưởng đến sản xuất lương thực, trong khi các sự kiện thời tiết khắc nghiệt có thể gây thiệt hại cho cơ sở hạ tầng và tài sản. Những tác động này có thể ảnh hưởng đến cuộc sống và sinh kế của hàng triệu người trên thế giới. Tóm lại, ô nhiễm không khí tiếp tục gia tăng có khả năng làm trầm trọng thêm các tác động tiêu cực của biến đổi khí hậu. Để giảm thiểu những tác động này, điều quan trọng là các cá nhân, tổ chức và chính phủ phải thực hiện các bước để giảm ô nhiễm không khí và thúc đẩy các hoạt động bền vững."}</w:t>
      </w:r>
    </w:p>
    <w:p w14:paraId="1A771FDC" w14:textId="77777777" w:rsidR="008A486F" w:rsidRDefault="00AB0E29">
      <w:r>
        <w:t>{"câu hỏi": "Xác định giai thừa của 8", "câu trả lời": "Giai thừa của một số n được biểu diễn bằng n! và được tính là tích của tất cả các số nguyên dương từ 1 đến n. Giai thừa của 8 được tính như sau:\n\n'8! = 8 * 7 * 6 * 5 * 4 * 3 * 2 * 1' tính đến '40320'.\n\nVì vậy, giai thừa của 8 là '40320'."}</w:t>
      </w:r>
    </w:p>
    <w:p w14:paraId="670DF357" w14:textId="77777777" w:rsidR="008A486F" w:rsidRDefault="00AB0E29">
      <w:r>
        <w:t>{"question": "Cho một mảng số nguyên, tìm giá trị nhỏ nhất - [19, 8, 6, -3, 11]", "answer": "Giá trị thấp nhất trong mảng số nguyên đã cho là -3."}</w:t>
      </w:r>
    </w:p>
    <w:p w14:paraId="1D3D4832" w14:textId="77777777" w:rsidR="008A486F" w:rsidRDefault="00AB0E29">
      <w:r>
        <w:lastRenderedPageBreak/>
        <w:t>{"câu hỏi": "Từ những cầu thủ NBA sau đây, hãy liệt kê các tiền đạo và trung tâm quyền lực. - Lebron James, Stephen Curry, Kawhi Leonard, Rudy Gobert, Kevin Durant", "trả lời": "Rudy Gobert là một trung tâm."}</w:t>
      </w:r>
    </w:p>
    <w:p w14:paraId="530755BE" w14:textId="77777777" w:rsidR="008A486F" w:rsidRDefault="00AB0E29">
      <w:r>
        <w:t>{"question": "Thay đổi 30F thành Celsius. - 30F", "trả lời": "-1.11\u00b0C"}</w:t>
      </w:r>
    </w:p>
    <w:p w14:paraId="5B7140F9" w14:textId="77777777" w:rsidR="008A486F" w:rsidRDefault="00AB0E29">
      <w:r>
        <w:t>{"câu hỏi": "Cho một từ gốc \"phone\", cung cấp 5 từ có nguồn gốc từ nó.", "trả lời": "1. điện thoại thông minh\n2. tai nghe \ n3. Máy ghi âm\n4. Điện thoại\n5. điện thoại di động"}</w:t>
      </w:r>
    </w:p>
    <w:p w14:paraId="22D68054" w14:textId="77777777" w:rsidR="008A486F" w:rsidRDefault="00AB0E29">
      <w:r>
        <w:t>{"câu hỏi": "Với đoạn sau, hãy xác định và liệt kê các loài động vật được đề cập trong đó. - Con khỉ trèo lên cây và sư tử gầm lên. Xa xa, voi kèn kêu, chim hót líu lo.", "trả lời": "1. Khỉ\n2. Sư tử \ n3. Voi\n4. Chim"}</w:t>
      </w:r>
    </w:p>
    <w:p w14:paraId="1A05D143" w14:textId="77777777" w:rsidR="008A486F" w:rsidRDefault="00AB0E29">
      <w:r>
        <w:t>{"câu hỏi": "Đề xuất một câu hỏi để điều tra tác động của việc chơi game đối với trẻ em.", "câu trả lời": "Lượng thời gian dành cho chơi game ảnh hưởng đến sự phát triển nhận thức, cảm xúc và xã hội của trẻ em như thế nào?"}</w:t>
      </w:r>
    </w:p>
    <w:p w14:paraId="6C39BA66" w14:textId="77777777" w:rsidR="008A486F" w:rsidRDefault="00AB0E29">
      <w:r>
        <w:t>{"câu hỏi": "Ước tính giá trị của biểu thức sau: 6/9 + 4", "câu trả lời": "Biểu thức 6/9 + 4 có hai biểu thức nhỏ hơn: 6/9 và 4. Hãy bắt đầu bằng cách đơn giản hóa 6/9. Phân số này có thể được đơn giản hóa bằng cách chia hai số cho thừa số chung lớn nhất của chúng, là 3. Làm như vậy, chúng ta thu được:\n\n6 \u00f7 3 = 2\n9 \u00f7 3 = 3\nVì vậy, 6/9 có thể được đơn giản hóa thành 2/3.\n\nBây giờ, chúng ta có thể tiến hành tính 2/3 + 4. Để làm như vậy, trước tiên chúng ta sẽ chuyển đổi 4 thành một phân số có cùng mẫu số là 2/3. Nói cách khác, chúng ta sẽ biểu diễn 4 dưới dạng phân số tương đương với mẫu số 3. Điều này có thể đạt được bằng cách nhân cả tử số và mẫu số của phân số với 3, để có được:\n\n4 \u00d7 3/3 = 12/3\n\nBây giờ, chúng ta có thể chỉ cần cộng hai phân số như sau:\n\n2/3 + 12/3 = (2+12)/3 = 14/3\n\nVì vậy, giá trị của biểu thức 6/9 + 4 là 14/3 hoặc xấp xỉ 4,67."}</w:t>
      </w:r>
    </w:p>
    <w:p w14:paraId="7DB0CAB2" w14:textId="77777777" w:rsidR="008A486F" w:rsidRDefault="00AB0E29">
      <w:r>
        <w:t>{"câu hỏi": "Đưa ra ví dụ về câu hỏi có thể được sử dụng để mở cuộc gọi bán hàng.", "câu trả lời": "\"Xin chào! Hôm nay bạn thế nào? Tôi có thể hỏi điều gì khiến bạn tìm kiếm sản phẩm / dịch vụ của chúng tôi ngày hôm nay không?\"}</w:t>
      </w:r>
    </w:p>
    <w:p w14:paraId="025D0162" w14:textId="77777777" w:rsidR="008A486F" w:rsidRDefault="00AB0E29">
      <w:r>
        <w:t xml:space="preserve">{"câu hỏi": "Tạo ra một nhân vật giả tưởng mới, thú vị.", "câu trả lời": "Gặp gỡ Arinaya, một fae mạnh mẽ, người chỉ huy các yếu tố lửa và nước. Với mái tóc bạc xếp tầng và đôi mắt màu hổ phách sáng, Arinaya không phải là người bị đánh giá thấp. Hình dạng nhỏ nhắn của cô ấy phản ánh sức mạnh thực sự của cô ấy, và trí thông minh sắc bén của cô ấy chỉ vượt trội so với những chuyển động nhanh chóng của cô ấy. Cô ấy là một bậc thầy trong việc điều khiển hai yếu tố của mình, có khả năng gọi ra một địa ngục thiêu đốt dễ dàng như cô ấy có thể triệu hồi mưa xối xả. Sức mạnh của cô ấy có vẻ mâu thuẫn, nhưng cô ấy cân bằng chúng với sự chính xác và duyên dáng, uốn cong các lực lượng tự nhiên theo ý muốn của mình. \n \ nArinaya là một tinh thần tự do, không bị ràng buộc bởi các quy ước của xã hội hoặc luật pháp của đất đai. Cô đi bất cứ nơi nào gió đưa cô đến, giúp đỡ những người gặp khó khăn và trừng phạt những kẻ sai trái. Mặc dù cô ấy thích sự cô độc, cô ấy không tránh khỏi sự quyến rũ của người phàm, và đã được biết là yêu những người chiếm được trái tim cô ấy. Nhưng được cảnh báo - tình yêu của cô ấy rất mãnh liệt, và tính khí của cô ấy thậm chí còn dữ dội </w:t>
      </w:r>
      <w:r>
        <w:lastRenderedPageBreak/>
        <w:t>hơn. Arinaya là một đồng minh đáng gờm và là một kẻ thù nguy hiểm, được ngưỡng mộ và tôn trọng bởi tất cả những ai biết cô ấy."}</w:t>
      </w:r>
    </w:p>
    <w:p w14:paraId="450AC3AD" w14:textId="77777777" w:rsidR="008A486F" w:rsidRDefault="00AB0E29">
      <w:r>
        <w:t>{"question": "Một số dư là một số nguyên dương, tổng các thừa số riêng biệt của nó lớn hơn số. (Các thừa số riêng của một số là tất cả các yếu tố của nó ngoại trừ chính con số.) Có bao nhiêu số dưới 25 là số dồi dào?", "trả lời": "Chúng ta cần tìm số lượng số dư dả nhỏ hơn 25. Một số dư là một số nguyên dương có tổng các thừa số riêng biệt lớn hơn chính số đó. \n\nTrước tiên, hãy lưu ý rằng không có số nguyên tố nào là dồi dào, vì tổng các thừa số riêng của bất kỳ số nguyên tố nào là 1. \n\nCác số còn lại là: \n\n- 12 (1+2+3+4+6=16 &gt; 12)\n- 18 (1+2+3+6+9=21 &gt; 18)\n- 20 (1+2+4+5+10=22 &gt; 20)\n- 24 (1+2+3+4+6+8+12=36 &gt; 24)\n\nDo đó, có bốn số nhỏ hơn 25 là số dồi dào."}</w:t>
      </w:r>
    </w:p>
    <w:p w14:paraId="49018ABB" w14:textId="77777777" w:rsidR="008A486F" w:rsidRDefault="00AB0E29">
      <w:r>
        <w:t>{"câu hỏi": "Mô tả quy trình in 3D", "trả lời": "In 3D, còn được gọi là sản xuất bồi đắp, là một quá trình trong đó một đối tượng vật lý được tạo ra từ mô hình kỹ thuật số. Đối tượng được tạo ra từng lớp bởi một máy in lắng đọng vật liệu trong một mẫu cụ thể. Dưới đây là tổng quan ngắn gọn về quy trình in 3D: \ n \ n1. Thiết kế: Bước đầu tiên trong quy trình in 3D là tạo mô hình kỹ thuật số của đối tượng bạn muốn in. Điều này có thể được thực hiện bằng cách sử dụng phần mềm thiết kế hỗ trợ máy tính (CAD) hoặc bằng cách sử dụng máy quét 3D để tạo bản sao kỹ thuật số của một đối tượng hiện có. \ n \ n2. Chuyển đổi sang STL: Khi mô hình kỹ thuật số hoàn tất, nó cần được chuyển đổi thành định dạng mà máy in 3D có thể hiểu được. Định dạng phổ biến nhất để in 3D là STL (stereolithography), đại diện cho đối tượng dưới dạng một loạt các hình tam giác. \ n \ n3. Cắt: Bước tiếp theo là chia mô hình kỹ thuật số thành các lớp mỏng, nằm ngang. Điều này được thực hiện bằng cách sử dụng phần mềm cắt, tính toán đường đi của vòi phun máy in \ u2019s sẽ đi khi nó đặt vật liệu để xây dựng từng lớp. \ n \ n4. In ấn: Khi mô hình kỹ thuật số đã được cắt, máy in 3D có thể bắt đầu tạo đối tượng. Máy in lắng đọng vật liệu từng lớp, theo đường dẫn được xác định bởi phần mềm cắt. Vật liệu này thường là một sợi nhựa hoặc nhựa được làm nóng và ép đùn qua vòi phun. Khi mỗi lớp được hoàn thành, giường in được hạ xuống hoặc vòi phun được nâng lên, cho phép lớp tiếp theo được xây dựng trên lớp trước đó. \ n \ n5. Xử lý hậu kỳ: Sau khi quá trình in hoàn tất, đối tượng có thể cần một số xử lý hậu kỳ để cải thiện hình thức hoặc chức năng của nó. Điều này có thể bao gồm loại bỏ các cấu trúc hỗ trợ, chà nhám hoặc sơn. Khi quá trình xử lý hậu kỳ hoàn tất, đối tượng đã sẵn sàng để sử dụng. Nhìn chung, in 3D là một công nghệ mang tính cách mạng cho phép sản xuất nhanh chóng và hiệu quả về chi phí của các đối tượng phức tạp. Quá trình này liên tục được tinh chỉnh và cải tiến, cho phép tạo ra các đối tượng ngày càng chi tiết và chức năng."}</w:t>
      </w:r>
    </w:p>
    <w:p w14:paraId="5B341255" w14:textId="77777777" w:rsidR="008A486F" w:rsidRDefault="00AB0E29">
      <w:r>
        <w:t xml:space="preserve">{"câu hỏi": "Xác định 3 loài cá nước ngọt", "đáp án": "1. Cá vược miệng lớn: Cá vược miệng lớn là một loài cá nước ngọt thường được tìm thấy ở Bắc Mỹ. Nó là một loài cá trò chơi phổ biến, và nổi tiếng với hành vi hung dữ và kích thước ấn tượng. \ n \ n2. Cá hồi cầu vồng: Cá hồi cầu vồng là một loài cá nước ngọt có nguồn gốc từ các nhánh nước lạnh của Thái Bình Dương ở Bắc Mỹ và Châu Á. Loài cá này rất phổ biến đối với những người câu cá, và cũng được nuôi trong trang trại để làm thức ăn. \ n \ n3. Cá chép thông thường: Cá chép thông thường là một loài cá nước ngọt được tìm thấy trên khắp thế giới. Có nguồn gốc từ châu Á, cá chép đã được du nhập đến nhiều địa điểm khác, và bây giờ nó là một trong những loài cá </w:t>
      </w:r>
      <w:r>
        <w:lastRenderedPageBreak/>
        <w:t>phân bố rộng rãi nhất trên thế giới. Nó là một loài cá trò chơi phổ biến, và cũng được nuôi để làm thực phẩm."}</w:t>
      </w:r>
    </w:p>
    <w:p w14:paraId="77B01E04" w14:textId="77777777" w:rsidR="008A486F" w:rsidRDefault="00AB0E29">
      <w:r>
        <w:t>{"câu hỏi": "Viết lại câu sau một cách ngắn gọn nhất:\n\nChúng ta phải luôn nhớ rằng chúng ta chỉ là một phần nhỏ của vũ trụ, và bất chấp tất cả những thành tựu của chúng ta, chúng ta phải hành động với sự khiêm tốn.", "trả lời": "Hãy nhớ hành động khiêm tốn; Chúng ta chỉ là một phần nhỏ của vũ trụ."}</w:t>
      </w:r>
    </w:p>
    <w:p w14:paraId="3A7C892C" w14:textId="77777777" w:rsidR="008A486F" w:rsidRDefault="00AB0E29">
      <w:r>
        <w:t>{"question": "Đưa ra một bảng dữ liệu, hãy phân loại dữ liệu thành các danh mục khác nhau dựa trên các thuộc tính của nó. - Tên | Giới tính | Tuổi\nJohn | Nam | 30\nSara | Nữ | 22", "trả lời": "Dựa trên dữ liệu đã cho, chúng ta có thể phân loại dữ liệu thành các nhóm sau:\n\n- Theo giới tính:\n - Nam: John\n - Nữ: Sara\n\n- Theo tuổi:\n - Nhóm tuổi 20-29: Sara\n - Nhóm tuổi 30-39: John\n\n- Theo tên:\n - Tên bắt đầu bằng J: John\n - Tên bắt đầu bằng S: Sara."}</w:t>
      </w:r>
    </w:p>
    <w:p w14:paraId="56A7316D" w14:textId="77777777" w:rsidR="008A486F" w:rsidRDefault="00AB0E29">
      <w:r>
        <w:t>{"câu hỏi": "Xây dựng câu hỏi để trả lời như sau: Quốc gia nào có nhiều đất nhất?", "trả lời": "Quốc gia nào có diện tích đất lớn nhất thế giới?"}</w:t>
      </w:r>
    </w:p>
    <w:p w14:paraId="672017A2" w14:textId="77777777" w:rsidR="008A486F" w:rsidRDefault="00AB0E29">
      <w:r>
        <w:t>{"câu hỏi": "Giới thiệu bản thân với một bài thuyết trình thang máy chuyên nghiệp.", "câu trả lời": "Xin chào, tên tôi là OpenAI và tôi là trợ lý ảo được hỗ trợ bởi AI. Tôi được thiết kế để giúp bạn trong các công việc hàng ngày và làm cho cuộc sống của bạn dễ dàng hơn. Tôi được lập trình để hỗ trợ bạn trong các nhiệm vụ khác nhau, chẳng hạn như lên lịch các cuộc hẹn, đặt lời nhắc, cung cấp thông tin hoặc thậm chí tham gia vào các cuộc nói chuyện nhỏ nếu bạn cần. Ưu tiên của tôi là nâng cao năng suất và đơn giản hóa khối lượng công việc của bạn. Nếu cậu cần bất kỳ sự trợ giúp nào, tôi luôn ở đây, chỉ cần vài cú nhấp chuột."}</w:t>
      </w:r>
    </w:p>
    <w:p w14:paraId="5537976A" w14:textId="77777777" w:rsidR="008A486F" w:rsidRDefault="00AB0E29">
      <w:r>
        <w:t>{"question": "Đọc câu sau và đề xuất bố cục ngắn hơn và rõ ràng hơn.\n\dụng sẽ thông báo cho bạn nếu bạn tình cờ bỏ lỡ thời hạn cho bất kỳ nhiệm vụ nào bạn đã chấp nhận.", "answer": "Ứng dụng sẽ thông báo cho bạn nếu bạn bỏ lỡ thời hạn nhiệm vụ."}</w:t>
      </w:r>
    </w:p>
    <w:p w14:paraId="50B8971F" w14:textId="77777777" w:rsidR="008A486F" w:rsidRDefault="00AB0E29">
      <w:r>
        <w:t>{"question": "Tìm số trong câu sau và xác định loại của nó.\n\nTôi đã làm việc trong công ty được 3 năm.", "answer": "Số trong câu đã cho là 3, và nó là một số nguyên."}</w:t>
      </w:r>
    </w:p>
    <w:p w14:paraId="548A6364" w14:textId="77777777" w:rsidR="008A486F" w:rsidRDefault="00AB0E29">
      <w:r>
        <w:t>{"câu hỏi": "Chuyển đổi câu sau thành phương trình toán học.\n\nTổng của ba quả táo và hai quả cam là năm.", "câu trả lời": "Giả sử rằng:\nx = số quả táo\ny = số quả cam\n\nPhương trình toán học cho câu, \"Tổng của ba quả táo và hai quả cam là năm\" sẽ là:\n'x + y = 5',  trong đó 'x = 3' và 'y = 2'."}</w:t>
      </w:r>
    </w:p>
    <w:p w14:paraId="5C13D914" w14:textId="77777777" w:rsidR="008A486F" w:rsidRDefault="00AB0E29">
      <w:r>
        <w:t>{"câu hỏi": "Lấy câu sau và loại bỏ càng nhiều thông tin dư thừa càng tốt mà không ảnh hưởng đến ý nghĩa của câu.\n\nTôi đã đưa ra giải pháp cho giáo viên cho vấn đề mà cô ấy yêu cầu tôi.", "câu trả lời": "Tôi đã đưa ra giải pháp cho giáo viên."}</w:t>
      </w:r>
    </w:p>
    <w:p w14:paraId="007BC7BC" w14:textId="77777777" w:rsidR="008A486F" w:rsidRDefault="00AB0E29">
      <w:r>
        <w:t>{"question": "Tìm số lượng âm tiết trong từ sau:\n\nAardvark", "answer": "Từ 'Aardvark' có 2 âm tiết."}</w:t>
      </w:r>
    </w:p>
    <w:p w14:paraId="27AA2741" w14:textId="77777777" w:rsidR="008A486F" w:rsidRDefault="00AB0E29">
      <w:r>
        <w:lastRenderedPageBreak/>
        <w:t>{"câu hỏi": "Viết lại câu sau để làm cho nó mạnh mẽ hơn:\n\nHọc sinh hào hứng với bài tập sắp tới của mình.", "câu trả lời": "Học sinh tràn ngập sự phấn khích và mong đợi cho bài tập sắp tới của họ."}</w:t>
      </w:r>
    </w:p>
    <w:p w14:paraId="45B0A5AE" w14:textId="77777777" w:rsidR="008A486F" w:rsidRDefault="00AB0E29">
      <w:r>
        <w:t>{"question": "Các giá trị của hàm f(x) được cho trong bảng dưới đây.\n\n x 1 2 3 4 5 \n f(x) 3 1 5 4 2 \n Nếu f^-1 tồn tại, thì f^-1(f^-1(f^-1(f^-1(1)))?", "answer": "Đầu tiên chúng ta nhận thấy rằng f(2) = 1, vậy f^-1(1) = 2. Do đó, \nf^-1(f^-1(f^-1(1))) = f^-1(f^-1(2)).\n\nTiếp theo, chúng ta thấy rằng f(5) = 2, vì vậy f^-1(2) = 5. Do đó, \nf^-1(f^-1(2)) = f^-1(5).\n\nCuối cùng, f(3) = 5, vì vậy f^-1(5) = 3. Do đó, \nf^-1(f^-1(f^-1(1))) = 3."}</w:t>
      </w:r>
    </w:p>
    <w:p w14:paraId="24D0EAFA" w14:textId="77777777" w:rsidR="008A486F" w:rsidRDefault="00AB0E29">
      <w:r>
        <w:t>{"question": "Cho các từ sau, gán mỗi từ cho một trong các phần sau của thể loại lời nói: danh từ, động từ, tính từ:\n\nLurid", "answer": "Tính từ."}</w:t>
      </w:r>
    </w:p>
    <w:p w14:paraId="7DD3440B" w14:textId="77777777" w:rsidR="008A486F" w:rsidRDefault="00AB0E29">
      <w:r>
        <w:t>{"câu hỏi": "Đưa ra một bài thơ, xác định loại đồng hồ và đưa ra lời giải thích. - Anh yêu em ít, anh yêu em lớn \nAnh yêu em như bọ rùa.", "trả lời": "Bài thơ sử dụng tứ kế anapestic, bao gồm bốn chân anapestic - hai âm tiết không trọng âm theo sau là một âm tiết nhấn mạnh - mỗi dòng. Bài thơ theo khuôn mẫu "không căng thẳng-không căng thẳng-căng thẳng, không căng thẳng-không căng thẳng-căng thẳng\"."}</w:t>
      </w:r>
    </w:p>
    <w:p w14:paraId="2CE66849" w14:textId="77777777" w:rsidR="008A486F" w:rsidRDefault="00AB0E29">
      <w:r>
        <w:t>{"question": "Thay thế các từ được gạch chân trong câu bằng các từ đồng nghĩa mang cùng nghĩa. - Tôi không thể hiểu được sự phức tạp của nhiệm vụ.", "trả lời": "Tôi không thể hiểu được sự phức tạp của nhiệm vụ."}</w:t>
      </w:r>
    </w:p>
    <w:p w14:paraId="1E3B8FF7" w14:textId="77777777" w:rsidR="008A486F" w:rsidRDefault="00AB0E29">
      <w:r>
        <w:t>{"câu hỏi": "Chỉnh sửa câu sau: Trẻ em không bao giờ nên ngại thể hiện bản thân. - Trẻ em không bao giờ nên ngại thể hiện bản thân.", "Trả lời": "Điều quan trọng là trẻ em phải cảm thấy an toàn và tự tin trong việc thể hiện bản thân."}</w:t>
      </w:r>
    </w:p>
    <w:p w14:paraId="6E0EA93B" w14:textId="77777777" w:rsidR="008A486F" w:rsidRDefault="00AB0E29">
      <w:r>
        <w:t>{"câu hỏi": "Phân loại sau đây là động vật hoặc một loại sinh vật khác: Nấm - Nấm", "câu trả lời": "Nấm là một loại nấm, là một loại sinh vật khác."}</w:t>
      </w:r>
    </w:p>
    <w:p w14:paraId="437F269B" w14:textId="77777777" w:rsidR="008A486F" w:rsidRDefault="00AB0E29">
      <w:r>
        <w:t>{"câu hỏi": "Viết phần giới thiệu sáng tạo cho một tác phẩm viết về thiên nhiên.", "Trả lời": "Trong phạm vi rộng lớn của sự tồn tại, có một sự phong phú không bao giờ hết ngạc nhiên\u2013nature. Một lực lượng mà chúng ta liên tục bị bao vây, nhưng hiếm khi dừng lại để ngạc nhiên trước vẻ đẹp và sự phức tạp của nó. Đó là hệ thực vật nở rộ với một loạt các màu sắc, hình dạng và mùi hương, và hệ động vật nhảy múa, gầm rú và di chuyển theo cách khiến chúng ta bị đánh vần. Đó là tiếng lá xào xạc và tiếng suối chảy róc rách; Làn gió mát vào một ngày hè ấm áp và sự ấm áp của mặt trời vào một buổi sáng mùa đông se lạnh. Thiên nhiên có một khả năng kỳ lạ để chữa lành tâm hồn chúng ta, nâng cao tinh thần của chúng ta và lấp đầy trái tim chúng ta với sự ngạc nhiên. Vì vậy, hãy đến, tham gia cùng chúng tôi khi chúng tôi khám phá vẻ đẹp, sự thanh thản và những bí ẩn của thế giới tự nhiên."}</w:t>
      </w:r>
    </w:p>
    <w:p w14:paraId="7FF8F0FB" w14:textId="77777777" w:rsidR="008A486F" w:rsidRDefault="00AB0E29">
      <w:r>
        <w:t xml:space="preserve">{"câu hỏi": "Giải thích tại sao một chuyên gia nên có một cuộc sống cân bằng.", "Trả lời": "Một cuộc sống cân bằng có nghĩa là có sự hài hòa giữa các khía cạnh khác nhau của cuộc sống của một người - cá nhân, nghề nghiệp, xã hội, thể chất và cảm xúc. Khi các lĩnh vực này được cân bằng, nó có thể dẫn đến một cuộc sống đầy đủ và hiệu quả hơn cho một chuyên gia. Dưới đây là một số lý do tại sao:\n\n1. Tăng năng suất: Khi một chuyên gia dành thời </w:t>
      </w:r>
      <w:r>
        <w:lastRenderedPageBreak/>
        <w:t>gian để cân bằng công việc với các khía cạnh khác trong cuộc sống của họ, họ có thể giảm mức độ căng thẳng và tăng sự tập trung trong khi làm việc. Điều này dẫn đến mức năng suất tốt hơn.\n\n2. Sức khỏe tinh thần và thể chất tốt hơn: Duy trì hoạt động thể chất, nghỉ ngơi đầy đủ và tham gia chăm sóc bản thân đảm bảo rằng tâm trí và cơ thể chuyên nghiệp đang ở trạng thái tốt nhất. Điều này có nghĩa là ít căng thẳng hơn, giảm bệnh tật và thời gian phục hồi nhanh hơn khi không khỏe. \ n \ n3. Cải thiện mối quan hệ: Bằng cách tạo thời gian cho các tương tác cá nhân và xã hội, một chuyên gia có thể phát triển và nuôi dưỡng các mối quan hệ có ý nghĩa với gia đình và bạn bè. Những mối quan hệ này cung cấp sự hỗ trợ, thoải mái và tận hưởng, góp phần vào hạnh phúc và sự hài lòng chung. \ n \ n4. Tăng khả năng sáng tạo và cảm hứng: Mang lại sự cân bằng cho cuộc sống có nghĩa là nghỉ ngơi sau giờ làm việc và tham gia vào các hoạt động giải trí. Những hoạt động như vậy kích thích sự sáng tạo, cung cấp những quan điểm mới mẻ và những ý tưởng có thể được áp dụng khi trở lại làm việc. \ n \ n5. Quan điểm dài hạn: Một cuộc sống cân bằng giúp một chuyên gia có tầm nhìn dài hạn liên quan đến sự nghiệp của họ. Nó đảm bảo rằng chuyên gia không bị kiệt sức, mà thay vào đó, được làm mới, trẻ hóa và sẵn sàng cho thành công lâu dài. Tóm lại, một cuộc sống cân bằng giúp một chuyên gia làm việc hiệu quả hơn, duy trì sức khỏe thể chất và tinh thần tốt, nuôi dưỡng các mối quan hệ, sáng tạo và truyền cảm hứng, và được định vị để thành công lâu dài. Đó là một yếu tố thiết yếu của một cuộc sống chuyên nghiệp thành công."}</w:t>
      </w:r>
    </w:p>
    <w:p w14:paraId="0C41C3E0" w14:textId="77777777" w:rsidR="008A486F" w:rsidRDefault="00AB0E29">
      <w:r>
        <w:t>{"câu hỏi": "Giải thích tại sao cây cối lại quan trọng trong môi trường của chúng ta.", "Trả lời": "Cây xanh là một phần thiết yếu của môi trường của chúng ta vì một số lý do. Dưới đây là một số cách chính mà chúng tạo ra tác động tích cực: \ n \ n1. Chúng cung cấp oxy: Cây cối, giống như tất cả các loại cây, về cơ bản là bộ lọc không khí sống. Thông qua quá trình quang hợp, chúng hấp thụ carbon dioxide từ khí quyển và giải phóng oxy. Quá trình này giúp làm sạch không khí và cung cấp cho chúng ta lượng oxy cần thiết để thở. \ n \ n2. Chúng hỗ trợ động vật hoang dã: Cây cối là môi trường sống quan trọng đối với nhiều loại động vật, từ côn trùng và chim đến động vật có vú như sóc và hươu. Chúng cung cấp thức ăn, nơi trú ẩn và các địa điểm làm tổ, và rất cần thiết để duy trì đa dạng sinh học. \ n \ n3. Chúng ngăn ngừa xói mòn đất: Rễ cây giúp giữ đất tại chỗ, ngăn không cho nó bị cuốn trôi bởi mưa lớn hoặc bị gió mạnh thổi bay. Điều này đặc biệt quan trọng ở những khu vực dễ bị sạt lở đất hoặc lũ lụt. \ n \ n4. Chúng điều chỉnh nhiệt độ: Cây xanh cung cấp bóng mát và giúp làm mát môi trường xung quanh, giảm hiệu ứng đảo nhiệt đô thị ở các thành phố. Chúng cũng cung cấp một hàng rào cách nhiệt tự nhiên, có thể giúp giảm chi phí sưởi ấm và làm mát. \ n \ n5. Chúng hoạt động như bể chứa carbon: Cây hấp thụ và lưu trữ carbon dioxide khi chúng lớn lên, hoạt động như các bể chứa carbon. Điều này giúp giảm thiểu tác động của biến đổi khí hậu và giảm lượng khí nhà kính trong khí quyển. Nhìn chung, cây xanh là một phần cực kỳ quan trọng trong môi trường của chúng ta và đóng một vai trò quan trọng trong việc duy trì sức khỏe của hành tinh chúng ta. Bằng cách trồng nhiều cây hơn và bảo tồn các khu rừng hiện có, chúng ta có thể đảm bảo một tương lai sạch hơn, khỏe mạnh hơn và bền vững hơn cho tất cả mọi người."}</w:t>
      </w:r>
    </w:p>
    <w:p w14:paraId="5204110F" w14:textId="77777777" w:rsidR="008A486F" w:rsidRDefault="00AB0E29">
      <w:r>
        <w:lastRenderedPageBreak/>
        <w:t>{"câu hỏi": "Phân loại sau đây là một loại trái cây hoặc rau: Cà chua - Cà chua", "câu trả lời": "Cà chua là một loại trái cây, nói một cách khoa học. Tuy nhiên, nó thường được xem xét và sử dụng như một loại rau trong bối cảnh ẩm thực."}</w:t>
      </w:r>
    </w:p>
    <w:p w14:paraId="010F5E7F" w14:textId="77777777" w:rsidR="008A486F" w:rsidRDefault="00AB0E29">
      <w:r>
        <w:t>{"câu hỏi": "Viết lại câu này bằng cách sử dụng cùng một nghĩa nhưng sử dụng các từ khác nhau: Nhưng tôi có một kế hoạch - Nhưng tôi có một kế hoạch", "câu trả lời": "Tuy nhiên, tôi có một chiến lược."}</w:t>
      </w:r>
    </w:p>
    <w:p w14:paraId="45A8CCC8" w14:textId="77777777" w:rsidR="008A486F" w:rsidRDefault="00AB0E29">
      <w:r>
        <w:t>{"câu hỏi": "Hãy đưa ra một sự tương tự sáng tạo của Internet.", "câu trả lời": "Internet có thể được so sánh với một đại dương thông tin rộng lớn. Giống như đại dương có độ sâu khác nhau, internet có các lớp thông tin. Bề mặt, giống như vùng nước nông, chứa thông tin dễ dàng truy cập có thể được lướt qua và khám phá bởi bất kỳ ai. Nhưng khi bạn nghiên cứu sâu hơn, như khám phá độ sâu của đại dương, bạn khám phá ra thông tin phức tạp và rộng lớn hơn đòi hỏi các công cụ và kỹ năng tinh vi hơn để điều hướng. Và cũng giống như đại dương tràn ngập sự sống, internet là kết nối của hàng tỷ người dùng, trao đổi thông tin, ý tưởng và giao tiếp trong một hệ sinh thái năng động và không ngừng phát triển."}</w:t>
      </w:r>
    </w:p>
    <w:p w14:paraId="77C4F9A8" w14:textId="77777777" w:rsidR="008A486F" w:rsidRDefault="00AB0E29">
      <w:r>
        <w:t>{"câu hỏi": "Kể tên ba ngành nghề liên quan đến chăm sóc người khác.", "trả lời": "1. Điều dưỡng: Y tá làm việc để tăng cường sức khỏe, ngăn ngừa bệnh tật và chăm sóc cho mọi người ở mọi lứa tuổi bị bệnh, bị thương hoặc tàn tật.\n2. Công tác xã hội: Nhân viên xã hội cung cấp hỗ trợ tinh thần và thiết thực để giúp các cá nhân, gia đình và cộng đồng cải thiện hạnh phúc của họ và quản lý những thách thức mà họ có thể phải đối mặt. \ n3. Giảng dạy: Giáo viên đóng một vai trò quan trọng trong việc định hình tâm trí và tương lai của học sinh, cung cấp cho họ kiến thức, hướng dẫn và hỗ trợ để giúp họ thành công trong học tập và cá nhân."}</w:t>
      </w:r>
    </w:p>
    <w:p w14:paraId="5AAAA800" w14:textId="77777777" w:rsidR="008A486F" w:rsidRDefault="00AB0E29">
      <w:r>
        <w:t>{"câu hỏi": "Mô tả văn hóa công ty thúc đẩy sự đa dạng.", "trả lời": "Văn hóa công ty thúc đẩy sự đa dạng là văn hóa coi trọng, tôn trọng và tôn vinh sự khác biệt giữa các nhân viên. Đó là một nền văn hóa thúc đẩy một môi trường hòa nhập, nơi mọi cá nhân đều cảm thấy được chào đón, tôn trọng và trao quyền để đưa ra những quan điểm và ý tưởng độc đáo của họ. Một nền văn hóa như vậy được xây dựng trên nền tảng vững chắc của sự tin tưởng, cởi mở và minh bạch, với các nhà lãnh đạo công ty thiết lập giai điệu thông qua hành động và lời nói của họ. Ban lãnh đạo công ty tích cực làm việc để loại bỏ mọi rào cản đối với việc hòa nhập và đảm bảo rằng tất cả nhân viên đều có cơ hội bình đẳng để phát triển và thăng tiến. Trong văn hóa công ty đa dạng, nhân viên cảm thấy thoải mái khi bày tỏ suy nghĩ và ý kiến của họ, và những đóng góp của họ được đánh giá cao bất kể chủng tộc, giới tính, tuổi tác, tôn giáo, khuynh hướng tình dục hoặc bất kỳ đặc điểm nhận dạng nào khác. Sự khác biệt được xem là thế mạnh, và công ty tích cực tìm kiếm và nắm lấy những quan điểm đa dạng, vì họ tin rằng nó thúc đẩy sự đổi mới và giúp đưa ra quyết định tốt hơn. Trong một môi trường như vậy, cơ hội học tập và phát triển rất phong phú, với mục đích tăng năng lực văn hóa, hiểu biết và tôn trọng lẫn nhau. Công ty thường xuyên xem xét các chính sách, thực tiễn và hệ thống của mình để đảm bảo rằng chúng mang tính toàn diện và không có sự thiên vị.\n\nNhìn chung, văn hóa công ty thúc đẩy sự đa dạng là nơi mọi người được đối xử công bằng và tôn trọng, nơi sự khác biệt được chấp nhận và nhân viên được trao quyền để phát huy hết tiềm năng của họ."}</w:t>
      </w:r>
    </w:p>
    <w:p w14:paraId="5FFBFF82" w14:textId="77777777" w:rsidR="008A486F" w:rsidRDefault="00AB0E29">
      <w:r>
        <w:lastRenderedPageBreak/>
        <w:t>{"câu hỏi": "Kỹ sư blockchain làm gì?", "Trả lời": "Một kỹ sư blockchain chịu trách nhiệm thiết kế và triển khai các giải pháp dựa trên blockchain sáng tạo cho các ngành công nghiệp khác nhau, chẳng hạn như tài chính, chuỗi cung ứng và chăm sóc sức khỏe. Họ thiết kế và phát triển các kiến trúc blockchain an toàn, hợp đồng thông minh và các ứng dụng phi tập trung (DApps) bằng cách sử dụng các ngôn ngữ và công nghệ lập trình khác nhau. Ngoài ra, họ nghiên cứu và đánh giá những phát triển mới trong hệ sinh thái blockchain và làm việc với các nhóm chức năng chéo để tích hợp các công nghệ blockchain vào các hệ thống hiện có. Họ cũng đảm bảo tính toàn vẹn, bảo mật và khả năng mở rộng của hệ thống blockchain, đồng thời luôn cập nhật các xu hướng mới nổi và thay đổi quy định."}</w:t>
      </w:r>
    </w:p>
    <w:p w14:paraId="61861390" w14:textId="77777777" w:rsidR="008A486F" w:rsidRDefault="00AB0E29">
      <w:r>
        <w:t>{"câu hỏi": "Cho một đoạn văn bản, hãy viết lại nó theo phong cách hấp dẫn. - Mùa hè năm 2020 đặc biệt nóng ở Canada. Nhiệt độ ở nước này trung bình khoảng 30\u00b0C, có nơi đạt trên 40\u00b0C.", "Trả lời": "Vào mùa hè năm 2020, Canada đã trải qua cái nóng thiêu đốt, với nhiệt độ nóng bỏng trung bình khoảng 30\u00b0C. Đó là một mùa hè đặc biệt nóng, và một số khu vực thậm chí còn cảm thấy thủy ngân tăng lên trên 40\u00b0C!"}</w:t>
      </w:r>
    </w:p>
    <w:p w14:paraId="6FA96662" w14:textId="77777777" w:rsidR="008A486F" w:rsidRDefault="00AB0E29">
      <w:r>
        <w:t>{"câu hỏi": "So sánh hai loại trái cây và xác định loại nào tốt cho sức khỏe hơn. - Táo | Cam", "trả lời": "Cả táo và cam đều là trái cây tốt cho sức khỏe, chứa nhiều vitamin, khoáng chất và chất xơ thiết yếu. Tuy nhiên, có sự khác biệt nhỏ trong hồ sơ dinh dưỡng của chúng có thể làm cho một lựa chọn tốt hơn so với lựa chọn khác tùy thuộc vào nhu cầu ăn kiêng của bạn. Một quả táo có ít calo hơn với 94kcal, 2,4g chất xơ, 10mg canxi và 195mg kali cho mỗi quả cỡ trung bình. Nó cũng chứa vitamin C, chất chống oxy hóa và chất xơ hòa tan, có lợi cho sức khỏe tiêu hóa và sức khỏe tim mạch. Mặt khác, một quả cam có nhiều calo hơn với 62kcal, 3,4g chất xơ, 52mg canxi, 237mg kali và giàu vitamin C hơn cho mỗi loại trái cây cỡ trung bình. Cam chứa một nhóm chất chống oxy hóa mạnh mẽ được gọi là flavonoid, có thể làm giảm viêm, và thúc đẩy chức năng da và não khỏe mạnh. Tóm lại, thật khó để nói dứt khoát loại trái cây nào tốt cho sức khỏe hơn vì nó phụ thuộc vào chất dinh dưỡng bạn đang tìm kiếm để bổ sung nhiều hơn vào chế độ ăn uống của bạn. Cả hai loại trái cây đều là những lựa chọn tuyệt vời để duy trì sức khỏe tốt."}</w:t>
      </w:r>
    </w:p>
    <w:p w14:paraId="50C9AD18" w14:textId="77777777" w:rsidR="008A486F" w:rsidRDefault="00AB0E29">
      <w:r>
        <w:t>{"câu hỏi": "Tìm cho tôi một số trích dẫn hài hước từ một diễn viên hài nổi tiếng.", "câu trả lời": "Chắc chắn, đây là một số trích dẫn hài hước từ các diễn viên hài nổi tiếng:\n\n1) Ellen DeGeneres: "Tôi là một người mẹ đỡ đầu, đó là một điều tuyệt vời, một người mẹ đỡ đầu. Cô ấy gọi tôi là chúa cho ngắn, đó là dễ thương, tôi đã dạy cô ấy điều đó. \"\n2) George Carlin: "Bên trong mỗi người hoài nghi, có một người theo chủ nghĩa lý tưởng thất vọng. \"\n3) Dave Chappelle: "Điều khó làm nhất là thành thật với chính mình, đặc biệt là khi mọi người đang theo dõi. \"\n4) Wanda Sykes: "Nếu bạn cảm thấy có điều gì đó ngoài kia mà bạn phải làm,  nếu bạn có niềm đam mê với nó, thì hãy ngừng ước và chỉ cần làm điều đó.\"\n5) Chris Rock: "Tôi mệt mỏi khi nghe về những người ngoài cuộc vô tội. Không có người ngoài cuộc vô tội trong cuộc sống. Nếu bạn \u2019re là người ngoài cuộc, bạn \u2019re không vô tội!\""}</w:t>
      </w:r>
    </w:p>
    <w:p w14:paraId="64025658" w14:textId="77777777" w:rsidR="008A486F" w:rsidRDefault="00AB0E29">
      <w:r>
        <w:t>{"câu hỏi": "Đọc câu này và tìm lỗi ngữ pháp. - Tôi đến cửa hàng để mua một số vật tư.", "trả lời": "Không có lỗi ngữ pháp trong câu. Nó đúng ngữ pháp."}</w:t>
      </w:r>
    </w:p>
    <w:p w14:paraId="48B76BFF" w14:textId="77777777" w:rsidR="008A486F" w:rsidRDefault="00AB0E29">
      <w:r>
        <w:lastRenderedPageBreak/>
        <w:t>{"câu hỏi": "Kể tên một công cụ được sử dụng bởi các nhà sinh vật học.", "câu trả lời": "Một công cụ thường được các nhà sinh vật học sử dụng là kính hiển vi, cho phép họ phóng đại và quan sát mẫu vật ở cấp độ tế bào."}</w:t>
      </w:r>
    </w:p>
    <w:p w14:paraId="3FB70368" w14:textId="77777777" w:rsidR="008A486F" w:rsidRDefault="00AB0E29">
      <w:r>
        <w:t>{"question": "Cung cấp mô tả về một bức tranh. - Bức tranh vẽ một công viên, với một vài cái cây ở phía sau và một cô gái đang chơi trên xích đu ở phía trước.", "Trả lời": "Bức tranh ghi lại một khung cảnh thanh bình trong công viên, nơi thiên nhiên và con người hòa hợp hoàn hảo. Ở hậu cảnh, bạn thấy một vài cái cây nhẹ nhàng đung đưa trong gió, với những chiếc lá của chúng xào xạc nhẹ nhàng. Những cái cây có các sắc thái khác nhau của màu xanh lá cây và trông khá thực tế. Màu sắc pha trộn với nhau một cách dễ dàng và các nét vẽ rất tinh tế, mang lại cho bức tranh một chất lượng thanh tao. \ n \ n Ở phía trước, bạn có thể thấy một cô gái vui vẻ chơi trên xích đu. Tóc cô ấy đang bay trong không khí khi cô ấy ngả người ra sau, đôi chân duỗi ra trước mặt cô ấy. Cô ấy trông vui vẻ và vô tư, như thể cô ấy không có lo lắng hay trách nhiệm. Chiếc xích đu dường như được treo lơ lửng trên một trong những cái cây, và những sợi dây thừng được miêu tả với sự chú ý đến từng chi tiết.\n\nBức tranh có một cảm giác vui tươi và vui tươi, đưa người xem đến một nơi yên tĩnh, hạnh phúc. Bảng màu được sử dụng mềm mại và nhẹ nhàng, với các màu sắc bổ sung hài hòa cho nhau. Nhìn chung, nghệ sĩ đã hoàn thành xuất sắc việc nắm bắt được bản chất của một ngày trong công viên dành để chơi và tận hưởng thiên nhiên."}</w:t>
      </w:r>
    </w:p>
    <w:p w14:paraId="6B0A8A97" w14:textId="77777777" w:rsidR="008A486F" w:rsidRDefault="00AB0E29">
      <w:r>
        <w:t>{"question": "Cho một biến và giá trị của nó, hãy xác định loại biến. - Biến chuỗi | \"Hello World\"", "answer": "Loại biến là một chuỗi."}</w:t>
      </w:r>
    </w:p>
    <w:p w14:paraId="0E73AC95" w14:textId="77777777" w:rsidR="008A486F" w:rsidRDefault="00AB0E29">
      <w:r>
        <w:t>{"câu hỏi": "Tạo ra một cụm từ mô tả một nhóm người", "câu trả lời": "Một nhóm bạn sôi nổi tràn ngập niềm vui và tiếng cười."}</w:t>
      </w:r>
    </w:p>
    <w:p w14:paraId="06B08EFF" w14:textId="77777777" w:rsidR="008A486F" w:rsidRDefault="00AB0E29">
      <w:r>
        <w:t>{"câu hỏi": "Viết rap dựa trên chủ đề yêu bản thân", "câu trả lời": "Câu 1:\nBạn phải yêu bản thân mình, rằng ain\u2019t không nói dối\nBạn là tất cả những gì bạn có cho đến ngày bạn chết \ nNhìn vào gương, yêu những gì \ u2019s trên màn hình \ nVì điều đó \ u2019s con người thật của bạn, hãy để không ai ảnh hưởng \ n Ý kiến của bạn về bản thân, phải đứng vững \ n Yêu làn da bạn trong,  hãy để nó được xác nhận \ n Rằng bạn xứng đáng, bạn đủ \ n Và với tình yêu bản thân, cuộc sống không \ u2019t thật thô bạo \ n \ nHợp xướng: \ n Yêu bản thân, yêu bản thân, đó \ u2019s những gì nó \ u2019s tất cả về \ nHãy để những kẻ thù ghét ghét, nhưng đừng \ u2019t bạn dám nghi ngờ \ nBạn \ u2019re tuyệt vời, bạn \ u2019re oh so strong \ nVới tình yêu bản thân, không có gì có thể sai \ n \ nCâu 2: \ nHãy đối xử đúng với bản thân,  cho mình ân sủng,\nVì yêu bản thân mình ain\u2019t no race\nTake it slow, take it by day by day\nAnd soon soon, you\u2019ll love in every way\nSing your praises, give yourself a hand,\nAnd know that you are oh so grand\nYou\u2019re a masterpiece, a work of art,\nAnd loving yourself is the best place to start\n\n(Chorus)\n\nBridge:\nDon\u2019t let society out your worth,\ nYou\u2019ve là vô giá kể từ ngày bạn sinh ra\nVì vậy, hãy đặt bản thân lên hàng đầu và yêu bạn là ai,\nVì khi bạn yêu bản thân mình, bạn \u2019 sẽ đi xa \ n \ n (Hợp xướng)"}</w:t>
      </w:r>
    </w:p>
    <w:p w14:paraId="3E6A8F53" w14:textId="77777777" w:rsidR="008A486F" w:rsidRDefault="00AB0E29">
      <w:r>
        <w:t xml:space="preserve">{"câu hỏi": "Mô tả hương vị của dưa hấu vá chua", "trả lời": "Kẹo dưa hấu vá chua có hương vị đặc biệt kết hợp cả vị chua và ngọt. Khi bạn lần đầu tiên đưa một cái vào miệng, bạn được </w:t>
      </w:r>
      <w:r>
        <w:lastRenderedPageBreak/>
        <w:t>chào đón bằng một sự bùng nổ mãnh liệt của vị chua và vị chua khiến bạn nhăn nhó. Hương vị chua này đến từ lớp phủ đường được truyền với axit citric. Sau khi cú sốc ban đầu của vị chua lắng xuống, hương vị chuyển thành hương vị dưa hấu ngọt ngào và ngon ngọt, mang lại sự tương phản hấp dẫn với vị chua ban đầu. Kẹo có kết cấu dai giúp tăng thêm trải nghiệm hương vị. Nhìn chung, Sour Patch Watermelon mang đến một sự pha trộn thú vị giữa chua và ngọt, vừa sảng khoái vừa thỏa mãn."}</w:t>
      </w:r>
    </w:p>
    <w:p w14:paraId="19092FF5" w14:textId="77777777" w:rsidR="008A486F" w:rsidRDefault="00AB0E29">
      <w:r>
        <w:t>{"câu hỏi": "Mặt trời đang lặn và hoàng hôn tuyệt đẹp có thể nhìn thấy ở đường chân trời, hãy mô tả nó bằng hai câu.", "câu trả lời": "Bầu trời rực cháy với màu cam, hồng và tím khi mặt trời lặn dưới đường chân trời, vẽ một bức tranh ngoạn mục trên bầu trời. Ánh sáng ấm áp của mặt trời lặn tắm mọi thứ trên đường đi của nó bằng ánh sáng vàng, tạo ra một cảnh tượng thanh bình và mê hoặc để chiêm ngưỡng."}</w:t>
      </w:r>
    </w:p>
    <w:p w14:paraId="10818474" w14:textId="77777777" w:rsidR="008A486F" w:rsidRDefault="00AB0E29">
      <w:r>
        <w:t>{"câu hỏi": "Viết lại câu sau để biến nó thành một phép ẩn dụ. - Cô gái giống như một bông hoa.", "trả lời": "Cô gái là một bông hoa đang nở."}</w:t>
      </w:r>
    </w:p>
    <w:p w14:paraId="53C2FD54" w14:textId="77777777" w:rsidR="008A486F" w:rsidRDefault="00AB0E29">
      <w:r>
        <w:t>{"question": "Tạo thành một câu mới bằng cách sử dụng dạng gerund của động từ trong câu đã cho. - Tôi thích bơi lội.", "trả lời": "Tôi thích bơi lội."}</w:t>
      </w:r>
    </w:p>
    <w:p w14:paraId="7A7D5947" w14:textId="77777777" w:rsidR="008A486F" w:rsidRDefault="00AB0E29">
      <w:r>
        <w:t>{"question": "Chuyển đổi câu đã cho từ thì hiện tại đơn giản sang thì quá khứ. - Cô ấy sống ở thành phố.", "trả lời": "Cô ấy sống ở thành phố."}</w:t>
      </w:r>
    </w:p>
    <w:p w14:paraId="35D6E9DC" w14:textId="77777777" w:rsidR="008A486F" w:rsidRDefault="00AB0E29">
      <w:r>
        <w:t>{"câu hỏi": "Mô tả cách một người có thể tạo ra sự khác biệt tích cực trên thế giới.", "câu trả lời": "Một người có thể tạo ra sự khác biệt tích cực trên thế giới theo nhiều cách. Những hành động nhỏ, chẳng hạn như tình nguyện tại một tổ chức từ thiện địa phương, tham gia các hoạt động cộng đồng, trồng vườn hoặc tài trợ cho một đứa trẻ có nhu cầu, có thể có tác động đáng kể. Nó cũng có thể bắt đầu bằng việc thể hiện lòng tốt, lòng trắc ẩn và sự đồng cảm đối với người khác, đồng thời thúc đẩy các giá trị hòa nhập, bình đẳng và tôn trọng. Hơn nữa, bày tỏ và ủng hộ các ý tưởng và niềm tin hỗ trợ thay đổi tích cực, sử dụng phương tiện truyền thông xã hội hoặc các nền tảng khác để nâng cao nhận thức về các vấn đề toàn cầu và khởi xướng các chiến dịch hoặc phong trào để mang lại tiến bộ có thể có tác động rộng rãi.  Áp dụng lối sống thân thiện với môi trường bằng cách giảm chất thải, bảo tồn năng lượng và nước, và hỗ trợ các thực hành và sản phẩm bền vững có thể giúp bảo vệ môi trường. Tóm lại, tất cả bắt đầu với niềm tin vào sức mạnh của một người - rằng hành động của một người, dù nhỏ hay lớn, có thể tạo ra hiệu ứng gợn sóng có thể thay đổi thế giới."}</w:t>
      </w:r>
    </w:p>
    <w:p w14:paraId="10D67A83" w14:textId="77777777" w:rsidR="008A486F" w:rsidRDefault="00AB0E29">
      <w:r>
        <w:t>{"question": "Viết lại câu sau để nó không bắt đầu bằng \"I\". - Tôi rất hào hứng với tương lai.", "trả lời": "Sự phấn khích cho tương lai là điều mà tôi cảm nhận được."}</w:t>
      </w:r>
    </w:p>
    <w:p w14:paraId="0F26A20C" w14:textId="77777777" w:rsidR="008A486F" w:rsidRDefault="00AB0E29">
      <w:r>
        <w:t>{"câu hỏi": "Xây dựng một câu với các từ \"nắm bắt\", \"cơ hội\" và "tận hưởng\".", "trả lời": "Nắm bắt cơ hội để tìm thấy niềm vui trong mọi khoảnh khắc."}</w:t>
      </w:r>
    </w:p>
    <w:p w14:paraId="58237183" w14:textId="77777777" w:rsidR="008A486F" w:rsidRDefault="00AB0E29">
      <w:r>
        <w:t>{"question": "Trong câu sau, thay thế từ \"bridge\" bằng từ đồng nghĩa. - Cầu nối hai nước hoàn thành năm 2021.", "trả lời": "Đường đắp cao nối hai nước hoàn thành năm 2021."}</w:t>
      </w:r>
    </w:p>
    <w:p w14:paraId="62C68F8C" w14:textId="77777777" w:rsidR="008A486F" w:rsidRDefault="00AB0E29">
      <w:r>
        <w:lastRenderedPageBreak/>
        <w:t>{"câu hỏi": "Xây dựng một câu với các từ \"chịu đựng\", \"mối quan hệ\" và "tuổi thọ\".", "câu trả lời": "Mối quan hệ lâu dài của cặp đôi là minh chứng cho cam kết của họ đối với tuổi thọ và hạnh phúc bên nhau."}</w:t>
      </w:r>
    </w:p>
    <w:p w14:paraId="767DC958" w14:textId="77777777" w:rsidR="008A486F" w:rsidRDefault="00AB0E29">
      <w:r>
        <w:t>{"câu hỏi": "Xây dựng một câu với các từ \"bồi thẩm đoàn\", \"phán quyết\" và "luận án\".", "trả lời": "Sau khi trình bày luận án của mình trong phòng xử án, bồi thẩm đoàn đã trở lại với một phán quyết nhất trí về các bằng chứng được trình bày."}</w:t>
      </w:r>
    </w:p>
    <w:p w14:paraId="52A22CDA" w14:textId="77777777" w:rsidR="008A486F" w:rsidRDefault="00AB0E29">
      <w:r>
        <w:t>{"câu hỏi": "Xây dựng một câu với các từ \"tuân thủ", \"ranh giới\" và "tôn trọng".", "trả lời": "Điều quan trọng là phải tuân thủ các ranh giới được đặt ra trong các mối quan hệ và tương tác xã hội để thể hiện sự tôn trọng đối với người khác."}</w:t>
      </w:r>
    </w:p>
    <w:p w14:paraId="329F9903" w14:textId="77777777" w:rsidR="008A486F" w:rsidRDefault="00AB0E29">
      <w:r>
        <w:t>{"câu hỏi": "Hãy cho tôi một danh sách các quốc gia ở Đông Phi.", "câu trả lời": "Các quốc gia thường được coi là một phần của Đông Phi bao gồm: \n\n1. Kenya\n2. Tanzania\n3. Uganda\n4. Rwanda\n5. Burundi\n6. Nam Sudan\n7. Djibouti\n8. Eritrea\n9. Ethiopia\n10. Somalia. Một số định nghĩa của Đông Phi cũng bao gồm các quốc gia lân cận như: Madagascar, Malawi, Mauritius, Mayotte, Mozambique, Comoros, R\u00e9union, Seychelles và Zambia."}</w:t>
      </w:r>
    </w:p>
    <w:p w14:paraId="2FBDDE8F" w14:textId="77777777" w:rsidR="008A486F" w:rsidRDefault="00AB0E29">
      <w:r>
        <w:t>{"câu hỏi": "Hãy cho tôi biết ba lợi ích của yoga.", "Trả lời": "1. Cải thiện sức khỏe thể chất: Yoga giúp cải thiện tính linh hoạt, phạm vi chuyển động và sức mạnh tổng thể. Các tư thế và chuyển động khác nhau giúp giảm nguy cơ chấn thương, giảm đau và cứng khớp mãn tính, và cải thiện sức khỏe thể chất tổng thể. \ n \ n2. Giảm căng thẳng và lo lắng: Yoga đã được chứng minh là giúp giảm căng thẳng và lo lắng bằng cách thúc đẩy thư giãn và bình tĩnh. Thông qua hơi thở tập trung và thực hành chánh niệm, yoga có thể giúp giảm mức cortisol và cải thiện sức khỏe tinh thần tổng thể. \ n \ n3. Tăng cường sự tập trung và rõ ràng: Yoga cũng giúp cải thiện sự tập trung, tập trung và rõ ràng của suy nghĩ. Thông qua sự kết hợp giữa chuyển động thể chất và tập trung tinh thần, yoga có thể giúp cải thiện chức năng nhận thức và nâng cao hiệu suất tinh thần tổng thể."}</w:t>
      </w:r>
    </w:p>
    <w:p w14:paraId="220FDEF4" w14:textId="77777777" w:rsidR="008A486F" w:rsidRDefault="00AB0E29">
      <w:r>
        <w:t xml:space="preserve">{"câu hỏi": "So sánh và đối chiếu tế bào nhân sơ và tế bào nhân chuẩn.", "câu trả lời": "Tế bào nhân sơ và tế bào nhân chuẩn là hai loại tế bào chính có một số điểm tương đồng và một số khác biệt. Dưới đây là so sánh hai loại tế bào.\n\nProkaryotic Cells:\n\n- Chúng thường có kích thước nhỏ hơn so với tế bào nhân chuẩn. Kích thước của chúng thay đổi từ 0,1 đến 5,0 micromet đường kính. \ n \ n - Các tế bào nhân sơ được tìm thấy trong vi khuẩn và vi khuẩn cổ. \ n \ n - Chúng không có nhân thực sự, có nghĩa là vật liệu di truyền của chúng không được bao bọc trong một bào quan liên kết màng gọi là nhân. Thay vào đó, vật liệu di truyền nằm trong nucleoid, một vùng trong tế bào không có sự phân tách màng.\n\n- Các tế bào nhân sơ có cấu trúc tế bào đơn giản không có bào quan liên kết màng.\n\n- Thành tế bào của chúng thường bao gồm peptidoglycan (ở vi khuẩn) hoặc pseudopeptidoglycan (trong vi khuẩn cổ).\n\n- Chúng sinh sản vô tính bằng cách sử dụng phân hạch nhị phân.\n\nEukaryotic Cells:\n\n- Chúng thường có kích thước lớn hơn so với tế bào nhân sơ. Kích thước của chúng có đường kính từ 10 đến 100 micromet.\n\n- Các tế bào nhân chuẩn được tìm thấy ở động vật, thực vật, nấm và protists. \ n \ n - Chúng có một hạt nhân thực sự, có nghĩa là vật liệu di truyền của chúng được bao bọc trong một bào quan liên kết </w:t>
      </w:r>
      <w:r>
        <w:lastRenderedPageBreak/>
        <w:t>màng gọi là nhân. \ n \ n - Các tế bào nhân chuẩn có cấu trúc tế bào phức tạp với nhiều bào quan liên kết màng như ty thể,  Mạng lưới nội chất, bộ máy Golgi, v.v. \ n \ n - Thành tế bào của các tế bào nhân chuẩn khác nhau về thành phần. Trong khi thành tế bào của tế bào thực vật bao gồm cellulose, tế bào nấm có chitin. \ n \ n - Các tế bào nhân chuẩn có thể sinh sản cả vô tính (nguyên phân) và tình dục (giảm phân).\n \ nTóm lại, trong khi các tế bào nhân sơ và nhân chuẩn đều có các đặc điểm cơ bản của các tế bào như màng tế bào, tế bào chất và vật liệu di truyền, sự khác biệt chính nằm ở sự phức tạp, kích thước, sự hiện diện hay vắng mặt của các bào quan liên kết màng,  thành phần và phương thức sinh sản của thành tế bào."}</w:t>
      </w:r>
    </w:p>
    <w:p w14:paraId="55E909A9" w14:textId="77777777" w:rsidR="008A486F" w:rsidRDefault="00AB0E29">
      <w:r>
        <w:t>{"câu hỏi": "Tần số cực đại của sóng sin 20 Hz là bao nhiêu?", "câu trả lời": "Tần số cực đại của sóng sin 20 Hz là 20 Hz. Tần số cực đại đề cập đến thành phần tần số cao nhất của dạng sóng, trong trường hợp sóng hình sin thuần túy, bằng với tần số cơ bản của nó. Trong trường hợp này, tần số cơ bản của sóng là 20 Hz, do đó tần số cực đại cũng là 20 Hz."}</w:t>
      </w:r>
    </w:p>
    <w:p w14:paraId="68247C1F" w14:textId="77777777" w:rsidR="008A486F" w:rsidRDefault="00AB0E29">
      <w:r>
        <w:t>{"câu hỏi": "Phân tích bài thơ đã cho và viết một bản tóm tắt ngắn. - Những ngọn lửa hoành hành suốt đêm \nCho ánh sáng trong những ngày đen tối nhất \n Ngọn lửa bốc lên rất nóng và rực rỡ \n Ánh sáng đó được tạo ra từ ngọn lửa", "trả lời": "Bài thơ này mô tả sức mạnh và cường độ của những ngọn lửa cháy trong đêm. Ngọn lửa rực rỡ đến nỗi chúng cung cấp ánh sáng ngay cả trong những ngày đen tối nhất. Sức nóng và độ sáng của ngọn lửa dữ dội đến mức chúng tạo ra ánh sáng từ chính ngọn lửa. Nhìn chung, bài thơ miêu tả lửa như một sức mạnh mạnh mẽ có khả năng mang lại ánh sáng ngay cả giữa bóng tối."}</w:t>
      </w:r>
    </w:p>
    <w:p w14:paraId="5ABAA865" w14:textId="77777777" w:rsidR="008A486F" w:rsidRDefault="00AB0E29">
      <w:r>
        <w:t>{"câu hỏi": "Viết tóm tắt một đến hai câu về ý chính của bài viết đã cho. - Bài viết thảo luận về việc sử dụng trí tuệ nhân tạo ngày càng tăng tại nơi làm việc và ý nghĩa của nó đối với người lao động. Nó xem xét những hậu quả tiềm tàng của tự động hóa và tác động của AI đối với thị trường lao động.", "câu trả lời": "Bài viết khám phá sự kết hợp ngày càng tăng của trí tuệ nhân tạo trong môi trường làm việc và những tác động có thể có đối với nhân viên và thị trường việc làm do tự động hóa gây ra."}</w:t>
      </w:r>
    </w:p>
    <w:p w14:paraId="45DB238D" w14:textId="77777777" w:rsidR="008A486F" w:rsidRDefault="00AB0E29">
      <w:r>
        <w:t xml:space="preserve">{"câu hỏi": "Mô tả hành vi mà bạn nghĩ trợ lý AI nên có khi nói chuyện với con người?", "câu trả lời": "Một trợ lý AI nên có một số hành vi nhất định khi tương tác với con người, chẳng hạn như: \ n \ n1. **Lịch sự**: Sử dụng các từ lịch sự như 'làm ơn', 'cảm ơn' và 'xin lỗi' khi tương tác với người dùng. Trợ lý nên tôn trọng và không bao giờ thể hiện hành vi bất lịch sự hoặc thô lỗ. \ n \ n2. ** Rõ ràng và chính xác **: Nói rõ ràng và dễ nghe, để tránh bất kỳ cơ hội giải thích sai hoặc nhầm lẫn nào. Trong khi trả lời các truy vấn của người dùng\u2019s, hãy cung cấp thông tin chính xác và chính xác. \ n \ n3. ** Đàm thoại **: Sử dụng xử lý ngôn ngữ tự nhiên để hiểu ngữ cảnh của cuộc trò chuyện và trả lời theo cách giống như con người. Khả năng tham gia vào cuộc trò chuyện nhẹ nhàng làm cho trải nghiệm thú vị hơn cho người dùng. \ n \ n4. **Kiên nhẫn**: Trợ lý AI phải có khả năng thể hiện sự kiên nhẫn trong khi người dùng đang nói hoặc trong khi chờ người dùng phản hồi. Người dùng không bao giờ nên cảm thấy vội vàng khi tương tác với trợ lý. \ n \ n5. **Đồng cảm**: Một trợ lý AI nên thể hiện sự đồng cảm trong các tình huống thích hợp. Hiểu và phản ứng với cảm xúc và cảm xúc của người dùng có thể làm cho sự tương tác dễ chịu hơn. \ n \ n6. **Không phán xét**: Trợ lý AI không nên đánh giá người dùng dựa trên các truy vấn hoặc ngôn ngữ của họ. </w:t>
      </w:r>
      <w:r>
        <w:lastRenderedPageBreak/>
        <w:t>Nó phải không thiên vị và trung lập, cung cấp thông tin hữu ích và thực tế mà không có bất kỳ thành kiến nào. \ n \ n7. **Quyết đoán**: Khi cần thiết, trợ lý AI sẽ có thể khẳng định bản thân, ví dụ, bằng cách nhắc nhở người dùng về một cuộc hẹn hoặc nhiệm vụ đã lên lịch. Tuy nhiên, trợ lý nên làm như vậy theo cách hữu ích và không xâm phạm.\n\nNhìn chung, hành vi của trợ lý AI trong khi tương tác với con người nên được đặc trưng bởi sự lịch sự, rõ ràng, chính xác và đồng cảm."}</w:t>
      </w:r>
    </w:p>
    <w:p w14:paraId="02EFB18B" w14:textId="77777777" w:rsidR="008A486F" w:rsidRDefault="00AB0E29">
      <w:r>
        <w:t>{"câu hỏi": "Xây dựng các câu hỏi mà bạn có thể hỏi trợ lý AI về các thiết bị nhà bếp.", "trả lời": "1. Bạn có thể giúp tôi tìm các ưu đãi tốt nhất về thiết bị nhà bếp thông minh không?\n2. Tôi nên vệ sinh các thiết bị nhà bếp của mình bao lâu một lần?\n3. Bạn có thể gợi ý một số thiết bị nhà bếp điều khiển bằng giọng nói mà tôi có thể mua không?\n4. Làm thế nào tôi có thể khắc phục sự cố thường gặp với các thiết bị nhà bếp của tôi?\n5. Bạn có thể cho tôi một số đề xuất công thức dựa trên các thiết bị tôi có trong nhà bếp của mình không?\n6. Tôi nên tìm những tính năng nào khi mua thiết bị nhà bếp mới?\n7. Làm thế nào tôi có thể tìm thấy các thiết bị nhà bếp tiết kiệm năng lượng nhất?\n8. Bạn có thể cho tôi biết thương hiệu nào sản xuất thiết bị nhà bếp đáng tin cậy nhất không?\n9. Làm cách nào để biết khi nào đã đến lúc thay thế các thiết bị nhà bếp của tôi?\n10. Bạn có thể giúp tôi so sánh các tính năng và giá cả của các thiết bị nhà bếp khác nhau không?"}</w:t>
      </w:r>
    </w:p>
    <w:p w14:paraId="407AC264" w14:textId="77777777" w:rsidR="008A486F" w:rsidRDefault="00AB0E29">
      <w:r>
        <w:t>{"câu hỏi": "Phác thảo năm mẹo để nâng cao trải nghiệm của khách hàng.", "câu trả lời": "1. **Cung cấp sự chú ý cá nhân:** Chú ý cá nhân đến khách hàng và cung cấp những nét được cá nhân hóa dựa trên sự tương tác của bạn với họ sẽ khiến họ cảm thấy đặc biệt và có giá trị. \ n \ n2. ** Trả lời kịp thời và hiệu quả: ** Trả lời các câu hỏi, câu hỏi và khiếu nại của khách hàng kịp thời và lịch sự. Thể hiện rằng bạn quan tâm đến vấn đề của họ và chủ động giải quyết nó. \ n \ n3. ** Đào tạo đại diện dịch vụ khách hàng: ** Đảm bảo rằng các đại diện dịch vụ khách hàng được thông tin đầy đủ, chuyên nghiệp và thân thiện. Họ cần có kiến thức cần thiết để giải quyết vấn đề và cung cấp thông tin cho khách hàng.\n\n4. ** Thưởng cho lòng trung thành của khách hàng: ** Cung cấp phần thưởng hoặc lợi ích độc quyền cho những khách hàng tiếp tục hợp tác kinh doanh với bạn. Điều này sẽ cho họ thấy rằng lòng trung thành của họ được đánh giá cao và khuyến khích họ tiếp tục quay trở lại. \ n \ n5. ** Nhận phản hồi và hành động dựa trên nó: ** Thường xuyên khảo sát khách hàng để nhận phản hồi của họ về trải nghiệm của họ với công ty của bạn. Hãy hành động để giải quyết mối quan tâm của họ và cải thiện trải nghiệm tổng thể của khách hàng."}</w:t>
      </w:r>
    </w:p>
    <w:p w14:paraId="40804634" w14:textId="77777777" w:rsidR="008A486F" w:rsidRDefault="00AB0E29">
      <w:r>
        <w:t>{"câu hỏi": "Tạo tin nhắn chào mừng mà trợ lý AI có thể nói khi ai đó chào nó.", "trả lời": "\"Xin chào! Hôm nay ta có thể giúp ngươi như thế nào?\""}</w:t>
      </w:r>
    </w:p>
    <w:p w14:paraId="14121B80" w14:textId="77777777" w:rsidR="008A486F" w:rsidRDefault="00AB0E29">
      <w:r>
        <w:t xml:space="preserve">{"câu hỏi": "Giải thích cách trợ lý AI có thể giúp đưa ra quyết định mua hàng.", "Trả lời": "Trợ lý AI có thể giúp bạn đưa ra quyết định mua hàng sáng suốt hơn theo nhiều cách. Dưới đây là một số trong số họ: \ n \ n1. Nghiên cứu và so sánh sản phẩm - Trợ lý AI có khả năng tìm kiếm trên web, thu thập và phân tích dữ liệu về một sản phẩm hoặc dịch vụ cụ thể. Họ có thể thu thập thông tin như giá cả, thông số kỹ thuật và đánh giá của người dùng để cung cấp cho bạn xếp hạng tổng thể và giúp bạn so sánh các sản phẩm khác nhau để đưa ra lựa chọn tốt nhất. Cá nhân hóa - Trợ lý AI có khả năng tìm hiểu về sở thích, sở thích và hành vi của bạn. Họ có thể sử dụng thông tin này để cung cấp các đề xuất được cá nhân hóa khi bạn </w:t>
      </w:r>
      <w:r>
        <w:lastRenderedPageBreak/>
        <w:t>muốn mua hàng. Ví dụ: nếu bạn đang tìm kiếm một đôi giày chạy bộ, trợ lý AI có thể đưa ra các đề xuất dựa trên các giao dịch mua giày chạy bộ trước đó của bạn hoặc sở thích đã biết của bạn cho một thương hiệu hoặc loại giày cụ thể. \ n \ n3. Theo dõi các giao dịch và ưu đãi - Trợ lý AI có thể tìm kiếm trên web các ưu đãi, giảm giá hoặc khuyến mại về mặt hàng bạn muốn mua. Họ có thể thông báo cho bạn khi một sản phẩm bạn đang để mắt đến được giảm giá hoặc nếu một cửa hàng đang giảm giá đặc biệt. \ n \ n4. Theo dõi ngân sách - Nếu bạn đang cố gắng bám sát ngân sách cụ thể, trợ lý AI có thể giúp bạn theo dõi chi tiêu của mình và đưa ra đề xuất mua hàng phù hợp với ngân sách của bạn. Họ cũng có thể giúp bạn tìm cách tiết kiệm tiền mua hàng, bằng cách đề xuất các lựa chọn thay thế rẻ hơn hoặc làm nổi bật chiết khấu.\n\nTóm lại, sử dụng trợ lý AI để giúp bạn đưa ra quyết định mua hàng có thể giúp bạn tiết kiệm thời gian và công sức, cung cấp các đề xuất được cá nhân hóa, giúp bạn tìm các giao dịch tốt nhất và hỗ trợ bạn duy trì ngân sách của mình."}</w:t>
      </w:r>
    </w:p>
    <w:p w14:paraId="15B5B27A" w14:textId="77777777" w:rsidR="008A486F" w:rsidRDefault="00AB0E29">
      <w:r>
        <w:t>{"câu hỏi": "So sánh những lợi thế và bất lợi của việc sử dụng trợ lý AI.", "câu trả lời": "Có một số lợi thế của việc sử dụng trợ lý AI:\n- Tiện lợi: Trợ lý AI được thiết kế để giúp cuộc sống của chúng ta dễ dàng hơn bằng cách quản lý và tổ chức các công việc hàng ngày của chúng ta như lên lịch cuộc họp, đặt lời nhắc và gửi tin nhắn thay mặt chúng ta. \ n- Năng suất: Với sự trợ giúp của trợ lý AI,  Bạn có thể hợp lý hóa các nhiệm vụ thường ngày và tăng năng suất tổng thể. Họ có thể giúp bạn ưu tiên các nhiệm vụ của mình và phân bổ thời gian hiệu quả hơn. Cá nhân hóa: Trợ lý AI có thể tìm hiểu sở thích và thói quen của bạn theo thời gian, đồng thời điều chỉnh phản ứng và hành động của họ cho phù hợp. Mức độ cá nhân hóa này làm cho chúng rất thân thiện và hiệu quả. \ n- Tính khả dụng: Trợ lý AI luôn sẵn sàng 24/7, cho phép bạn truy cập dịch vụ của họ bất cứ lúc nào trong ngày. \ n \ nTuy nhiên, cũng có một số nhược điểm liên quan đến việc sử dụng trợ lý AI: \ n- Độ chính xác: Mặc dù trợ lý AI cực kỳ tinh vi, nhưng chúng không phải là không thể sai lầm. Có thể có những lúc họ hiểu sai lệnh của bạn hoặc cung cấp thông tin không chính xác. \ n- Kết nối cảm xúc: Trợ lý AI thiếu khả năng hình thành kết nối cảm xúc với người dùng của họ, điều này có thể khiến họ kém thành thạo hơn trong việc trả lời một số loại truy vấn nhất định. \ n- Quyền riêng tư: Trợ lý AI dựa vào việc thu thập dữ liệu cá nhân để hoạt động hiệu quả. Điều này có nghĩa là có những lo ngại về quyền riêng tư liên quan đến việc sử dụng chúng - dữ liệu được thu thập có thể được sử dụng cho các mục đích ngoài phạm vi của trợ lý. \ n- Sự phụ thuộc: Sự tiện lợi của trợ lý AI có thể khiến chúng ta quá phụ thuộc vào chúng và có thể có nguy cơ mất một số kỹ năng nhất định hoặc khả năng thực hiện các nhiệm vụ hiệu quả mà không cần sự trợ giúp của họ."}</w:t>
      </w:r>
    </w:p>
    <w:p w14:paraId="768CB5E7" w14:textId="77777777" w:rsidR="008A486F" w:rsidRDefault="00AB0E29">
      <w:r>
        <w:t xml:space="preserve">{"câu hỏi": "Thiết kế câu hỏi cho trợ lý AI có thể phân biệt giữa các yêu cầu đã nêu và không được nêu trong tin tuyển dụng.", "câu trả lời": "1. Dựa trên phân tích của bạn về tin tuyển dụng, các yêu cầu đã nêu cho vị trí là gì?\n2. Có bất kỳ bằng cấp ngụ ý hoặc không được nêu rõ cần thiết cho công việc này mà không được đề cập rõ ràng trong bài đăng không? \ n3. Bạn có thể làm nổi bật bất kỳ kỹ năng mềm nào có thể cần thiết cho vị trí này, ngay cả khi chúng không được đề cập trực tiếp trong danh sách công việc không? \n4. Làm thế nào để các trách nhiệm và nhiệm vụ được đề cập trong mô tả công việc gợi ý về các kỹ năng hoặc kinh nghiệm khác mà nhà tuyển dụng có thể đang tìm kiếm?\n5. Bạn có thể xác định bất kỳ khả năng kỹ thuật hoặc ngành cụ thể nào có thể được coi là có giá trị cho vai trò này, ngay cả </w:t>
      </w:r>
      <w:r>
        <w:lastRenderedPageBreak/>
        <w:t>khi chúng không được nêu rõ ràng trong bài đăng không? \ n6. Có bất kỳ chỉ số nào về văn hóa công ty hoặc các giá trị trong tin tuyển dụng cho thấy các đặc điểm hoặc đặc điểm bổ sung mà nhà tuyển dụng có thể ưu tiên ở ứng viên không? \ n7. Các yêu cầu cho vị trí này có thể thay đổi hoặc phát triển như thế nào tùy thuộc vào bối cảnh hoặc nền tảng của công việc, và điều đó có thể ngụ ý gì về nhu cầu hoặc kỳ vọng không được nêu ra đối với ứng viên?"}</w:t>
      </w:r>
    </w:p>
    <w:p w14:paraId="0F2B58FB" w14:textId="77777777" w:rsidR="008A486F" w:rsidRDefault="00AB0E29">
      <w:r>
        <w:t>{"question": "Tạo ba ví dụ về dữ liệu thực tế cho một bài đánh giá phim.", "câu trả lời": "Ví dụ 1:\n\nTiêu đề: The Irishman\nDirector: Martin Scorsese\nNgày phát hành: 1 tháng 11 năm 2019\nRating: 4/5\nReview: The Irishman của Martin Scorsese là một câu chuyện tuyệt vời, hấp dẫn sâu sắc về lòng trung thành, tham nhũng và thời gian trôi qua. Với màn trình diễn đặc biệt từ dàn diễn viên huyền thoại bao gồm Robert De Niro, Al Pacino và Joe Pesci, bộ phim đưa khán giả vào cuộc hành trình qua cuộc đời của Frank Sheeran và mối liên hệ của anh ta với gia đình tội phạm Bufalino. Một bộ phim thực sự ngoạn mục và kích thích tư duy.\n\nVí dụ 2:\n\nTiêu đề: Ký sinh trùng\nĐạo diễn: Bong Joon-ho\nNgày phát hành: 30 tháng 5 năm 2019\nĐánh giá: 5/5\nĐánh giá: Ký sinh trùng là một kiệt tác thực sự, một bộ phim táo bạo, táo bạo và hoàn toàn không thể đoán trước. Được đạo diễn bởi Bong Joon-ho, bộ phim khám phá các chủ đề về giai cấp, đặc quyền và sự sống còn theo những cách độc đáo và bất ngờ nhất. Dàn diễn viên của bộ phim rất tuyệt vời, với mỗi diễn viên mang đến một màn trình diễn mạnh mẽ và nhiều sắc thái. Một tác phẩm nghệ thuật được chế tác xuất sắc không thể bỏ qua.\n\nVí dụ 3:\n\nTiêu đề: Câu chuyện hôn nhân\nĐạo diễn: Noah Baumbach\nNgày phát hành: Tháng Mười Một 6, 2019\nĐánh giá: 4.5 / 5 \ nĐánh giá: Câu chuyện hôn nhân là một bộ phim mạnh mẽ, đau lòng, khám phá nỗi đau và sự phức tạp của một mối quan hệ tan vỡ. Được đạo diễn bởi Noah Baumbach, bộ phim được neo bởi màn trình diễn đáng kinh ngạc từ các diễn viên chính, Adam Driver và Scarlett Johansson, những người nâng cao chất liệu bằng màn trình diễn thô, cảm xúc của họ. Một bộ phim được chế tác tuyệt đẹp có rất nhiều điều để nói về tình yêu, sự mất mát và gia đình."}</w:t>
      </w:r>
    </w:p>
    <w:p w14:paraId="0D01449E" w14:textId="77777777" w:rsidR="008A486F" w:rsidRDefault="00AB0E29">
      <w:r>
        <w:t>{"câu hỏi": "Sự kiện nào đã xảy ra vào năm 1812?", "câu trả lời": "Năm 1812, một số sự kiện quan trọng đã xảy ra trên khắp thế giới. Dưới đây là một vài ví dụ chính:\n\n1. Chiến tranh năm 1812: Ngày 18 tháng 6 năm 1812, Hoa Kỳ tuyên chiến với Vương quốc Anh. Cuộc xung đột này, kéo dài đến năm 1815, phát sinh do tranh chấp thương mại và căng thẳng về sự hỗ trợ của Anh đối với các bộ lạc người Mỹ bản địa chống lại sự bành trướng của Mỹ. Pháp xâm lược Nga: Vào tháng 6 năm 1812, Napoléon Bonaparte đã dẫn một đội quân lớn vào Nga để trừng phạt Sa hoàng Alexander I vì đã rút khỏi Hệ thống Lục địa. Chiến dịch này là một thảm họa đối với người Pháp, với hầu hết quân đội thiệt mạng vì mùa đông, đói khát và bệnh tật của Nga. Động đất New Madrid: Vào mùa đông năm 1811-1812, một loạt các trận động đất mạnh đã tấn công khu vực xung quanh New Madrid, Missouri. Đây là một trong những trận động đất mạnh nhất từng xảy ra ở Hoa Kỳ tiếp giáp, gây thiệt hại trên diện rộng và thay đổi dòng chảy của sông Mississippi. \ n \ n4. Sự ra đời của Charles Dickens: Vào ngày 7 tháng 2 năm 1812, Charles Dickens được sinh ra ở Portsmouth, Anh. Ông tiếp tục trở thành một trong những nhà văn nổi tiếng và nổi tiếng nhất của thời đại Victoria, được biết đến với các tác phẩm như "A Tale of Two Cities" và "Great Expectations".</w:t>
      </w:r>
    </w:p>
    <w:p w14:paraId="04B2140E" w14:textId="77777777" w:rsidR="008A486F" w:rsidRDefault="00AB0E29">
      <w:r>
        <w:lastRenderedPageBreak/>
        <w:t>{"câu hỏi": "Động não năm cách khác nhau để hẹn hò với ai đó.", "câu trả lời": "1. Bạn có muốn hẹn hò với tôi vào cuối tuần này không?\n2. Bạn cảm thấy thế nào khi tôi đưa bạn đi ăn tối và xem phim?\n3. Tôi biết một địa điểm tuyệt vời cho một chuyến dã ngoại lãng mạn, bạn có muốn tham gia cùng tôi không?\n4. Tôi rất thích dành một buổi tối với bạn, có lẽ đi đến một buổi hòa nhạc hoặc chương trình, bạn có quan tâm không?\n5. Có một cuộc triển lãm trong thị trấn mà tôi nghĩ bạn rất thích, chúng ta hẹn hò và uống cà phê sau đó thì sao?"}</w:t>
      </w:r>
    </w:p>
    <w:p w14:paraId="3EB80878" w14:textId="77777777" w:rsidR="008A486F" w:rsidRDefault="00AB0E29">
      <w:r>
        <w:t>{"câu hỏi": "Mô tả một ví dụ về xung đột bên ngoài trong một câu.", "câu trả lời": "Một cô gái trẻ đấu tranh để cứu trang trại của gia đình mình khỏi một nhà phát triển đất đai tàn nhẫn muốn chiếm đoạt tài sản của họ."}</w:t>
      </w:r>
    </w:p>
    <w:p w14:paraId="3529C3F4" w14:textId="77777777" w:rsidR="008A486F" w:rsidRDefault="00AB0E29">
      <w:r>
        <w:t>{"câu hỏi": "Mô tả Internet of Things (IoT) trong một câu.", "câu trả lời": "Internet of Things (IoT) đề cập đến mạng lưới các thiết bị và cảm biến được kết nối với nhau để thu thập và chia sẻ dữ liệu, cho phép điều khiển thông minh và tự động các hệ thống khác nhau và tăng hiệu quả."}</w:t>
      </w:r>
    </w:p>
    <w:p w14:paraId="1E4F31BF" w14:textId="77777777" w:rsidR="008A486F" w:rsidRDefault="00AB0E29">
      <w:r>
        <w:t>{"câu hỏi": "Động não năm cách để gây bất ngờ cho đối tác của bạn vào ngày sinh nhật của họ.", "Câu trả lời": "1. Lên kế hoạch cho một chuyến đi sinh nhật bất ngờ: Bạn có thể bí mật lên kế hoạch cho một chuyến đi đến một trong những điểm đến yêu thích của đối tác hoặc một nơi họ luôn muốn ghé thăm. Chăm sóc tất cả các sắp xếp và tiết lộ sự ngạc nhiên ngay trước khi bạn rời đi. \ n \ n2. Tổ chức một bữa tiệc bất ngờ: Mời tất cả bạn bè, gia đình và đồng nghiệp của họ cho một bữa tiệc sinh nhật bất ngờ. Trang trí nơi này bằng bóng bay và hình ảnh, và tổ chức các trò chơi và hoạt động mà họ sẽ thích. \ n \ n3. Tạo sổ kỷ niệm: Thu thập ảnh, vé, quà lưu niệm và bất kỳ kỷ vật nào khác mà bạn đã thu thập được trong suốt mối quan hệ của mình và tạo một cuốn sách kỷ niệm hoặc sổ lưu niệm. Tặng nó cho đối tác của bạn như một món quà sinh nhật chu đáo và tình cảm. \ n \ n4. Tổ chức một cuộc săn tìm kho báu: Tạo một trò chơi săn tìm kho báu, nơi đối tác của bạn phải lần theo một loạt manh mối, dẫn họ đến những nơi khác nhau xung quanh thành phố, nơi họ được tặng những món quà hoặc kinh nghiệm nhỏ. Manh mối cuối cùng có thể dẫn họ đến món quà sinh nhật chính của họ.\n\n5. Lên kế hoạch cho một ngày nuông chiều: Sắp xếp một ngày thư giãn và nuông chiều cho đối tác của bạn. Hãy chiêu đãi họ một ngày spa hoặc đặt cho họ một liệu pháp mát-xa hoặc làm đẹp. Tiếp tục với một bữa tối lãng mạn tại nhà hàng yêu thích của họ hoặc nấu cho họ một bữa ăn đặc biệt ở nhà."}</w:t>
      </w:r>
    </w:p>
    <w:p w14:paraId="5F343883" w14:textId="77777777" w:rsidR="008A486F" w:rsidRDefault="00AB0E29">
      <w:r>
        <w:t>{"question": "Với bối cảnh và bối cảnh, hãy viết một câu để mô tả bối cảnh. - Đó là ngày đầu tiên đến trường. Lớp học đầy ắp học sinh háo hức.", "Trả lời": "Mùi hương của bút chì mới được mài và vở mới tràn ngập không khí khi tiếng trò chuyện hào hứng của học sinh háo hức chờ đợi khai giảng năm học mới tràn ngập lớp học vào ngày đầu tiên đến trường này."}</w:t>
      </w:r>
    </w:p>
    <w:p w14:paraId="7168E868" w14:textId="77777777" w:rsidR="008A486F" w:rsidRDefault="00AB0E29">
      <w:r>
        <w:t xml:space="preserve">{"question": "Cho x là một số thực sao cho\n\n x^2 + 4 ( x/(x - 2))^2 = 45.\nTìm tất cả các giá trị có thể có của y = ((x - 2)^2 (x + 3))/(2x - 3). Nhập tất cả các giá trị có thể, được phân tách bằng dấu phẩy.", "trả lời": "Từ phương trình đã cho,\n\n x^2 + ( 2x/(x - 2))^2 - 45 = 0.\nCho a = x và b = 2x/(x - 2). Khi đó a^2 + b^2 = 45, or\n\n (a + b)^2 - 2ab - 45 = 0.\nNói cách khác,\n\n ( x + 2x/(x - 2))^2 - (4x^2)/(x - 2) - 45 = 0.\nChúng ta có thể viết nó là\n\n ( (x^2)/(x - 2))^2 - (4x^2)/(x - 2) - 45 = 0.\nLet y = (x^2)/(x - 2). Khi đó y^2 - 4y - 45 = 0, hệ </w:t>
      </w:r>
      <w:r>
        <w:lastRenderedPageBreak/>
        <w:t>số nào là (y - 9)(y + 5) = 0. Vì vậy,\n\n ( (x^2)/(x - 2) - 9 ) ( (x^2)/(x - 2) + 5 ) = 0.\nThen (x^2 - 9x + 18)(x^2 + 5x - 10) = 0, hệ số như\n\n (x - 3)(x - 6)(x^2 + 5x - 10) = 0.\nIf x = 3, thì\n\n ((x - 2)^2 (x + 3))/(2x - 3) = 2.\nIf x = 6, thì\n\n ((x - 2)^2 (x + 3))/(2x - 3) = 16.\nIf x^2 + 5x - 10 = 0,  thì x^2 = -5x + 10, và\n\n x^3 = x(-5x + 10) = -5x^2 + 10x = -5(-5x + 10) + 10x = 35x - 50.\nDo đó,\n\n (x^3 - x^2 - 8x + 12)/(2x - 3) = (((35x - 50) - (-5x + 10) - 8x + 12)/(2x - 3)\n = (32x - 48)/(2x - 3) = 16.\nDo đó, các giá trị có thể có của ((x - 2)^2 (x + 3))/(2x - 3) là 2,16."}</w:t>
      </w:r>
    </w:p>
    <w:p w14:paraId="60A8D06B" w14:textId="5D512096" w:rsidR="008A486F" w:rsidRDefault="00AB0E29">
      <w:r>
        <w:t>{"câu hỏi": "Sắp xếp các từ sau để tạo thành một câu có nghĩa. Xuất câu. - the, heard, I, song", "answer": "I heard the song."}</w:t>
      </w:r>
    </w:p>
    <w:sectPr w:rsidR="008A48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5148776">
    <w:abstractNumId w:val="8"/>
  </w:num>
  <w:num w:numId="2" w16cid:durableId="1386834387">
    <w:abstractNumId w:val="6"/>
  </w:num>
  <w:num w:numId="3" w16cid:durableId="1177578232">
    <w:abstractNumId w:val="5"/>
  </w:num>
  <w:num w:numId="4" w16cid:durableId="536235662">
    <w:abstractNumId w:val="4"/>
  </w:num>
  <w:num w:numId="5" w16cid:durableId="583341302">
    <w:abstractNumId w:val="7"/>
  </w:num>
  <w:num w:numId="6" w16cid:durableId="53898135">
    <w:abstractNumId w:val="3"/>
  </w:num>
  <w:num w:numId="7" w16cid:durableId="1451587894">
    <w:abstractNumId w:val="2"/>
  </w:num>
  <w:num w:numId="8" w16cid:durableId="2138907206">
    <w:abstractNumId w:val="1"/>
  </w:num>
  <w:num w:numId="9" w16cid:durableId="157361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A486F"/>
    <w:rsid w:val="00946D77"/>
    <w:rsid w:val="00AA1D8D"/>
    <w:rsid w:val="00AB0E2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EC543"/>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946D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92</Pages>
  <Words>46204</Words>
  <Characters>263366</Characters>
  <Application>Microsoft Office Word</Application>
  <DocSecurity>0</DocSecurity>
  <Lines>2194</Lines>
  <Paragraphs>617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2023-07-21T09:35:00Z</dcterms:modified>
  <cp:category/>
</cp:coreProperties>
</file>