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B3D2" w14:textId="66F1CBEB" w:rsidR="001A2B4D" w:rsidRDefault="00394260">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cuộc đối thoại cho thấy sự khác biệt về quan điểm giữa hai người.", "Trả lời": "Người A: Tôi tin rằng nên có luật kiểm soát súng chặt chẽ hơn ở nước ta.\n\nNgười B: Tôi không đồng ý. Tôi nghĩ rằng quyền mang vũ khí của chúng ta phải luôn được bảo vệ.\n\nNgười A: Nhưng bạn có nghĩ rằng kiểm soát súng nhiều hơn sẽ làm giảm số vụ tai nạn và bạo lực liên quan đến súng không? \n\nNgười B: Tôi không nghĩ nó đơn giản như vậy. Bọn tội phạm vẫn sẽ tìm mọi cách để có được súng, bất chấp luật pháp. Và còn những công dân tuân thủ luật pháp sử dụng súng để tự vệ hoặc săn bắn thì sao? \n\nNgười A: Mặc dù có thể có một số sự thật về điều đó, tôi vẫn tin rằng việc đặt ra nhiều hạn chế hơn đối với những người có thể mua súng và cách sử dụng nó cuối cùng sẽ làm cho xã hội của chúng ta an toàn hơn. Người B: Nhưng với cái giá nào? Từ bỏ các quyền và tự do của chúng ta nhân danh sự an toàn là một con dốc trơn trượt. Tôi nghĩ rằng chúng ta cần tìm những cách khác để giải quyết vấn đề mà không vi phạm các quyền hiến định của chúng ta.\n\nNgười A: Tôi có thể thấy bạn đến từ đâu, nhưng tôi nghĩ chúng ta sẽ phải đồng ý để không đồng ý về vấn đề này. \n\nNgười B: Điều đó là công bằng. Chúng tôi có thể có ý kiến khác nhau, nhưng chúng tôi vẫn có thể tôn trọng quan điểm của nhau."}</w:t>
      </w:r>
    </w:p>
    <w:p w14:paraId="15B23A8F" w14:textId="77777777" w:rsidR="001A2B4D" w:rsidRDefault="00394260">
      <w:r>
        <w:t>{"question": "Giải log_4 x + log_2 x^2 = 10.", "answer": "Chúng ta có thể đơn giản hóa phương trình đã cho bằng cách sử dụng thuộc tính log:\n\nlog_4 x + log_2 x^2 = 10\n\n= log_4 x + 2 log_2 x\n\n= log_2^2 x + 2 log_2 x\n\n= 1/2log_2 x + 2 log_2 x\n\n= (5/2)log_2 x\n\nSau đó giải cho log_2 x,  ta nhận được:\n\nlog_2 x = 4\n\nThay thế nó trở lại phương trình ban đầu cho chúng ta:\n\nlog_4 x + log_2 x^2 = 10\n\nlog_4 16 + log_2 16^2 = 10\n\n2 + 8 = 10\n\nDo đó, x = 16."}</w:t>
      </w:r>
    </w:p>
    <w:p w14:paraId="717D4D6C" w14:textId="77777777" w:rsidR="001A2B4D" w:rsidRDefault="00394260">
      <w:r>
        <w:t>{"question": "Tính tổng chi phí cho các mặt hàng bên dưới, giả sử mỗi mặt hàng được mua với số lượng được liệt kê. Đầu ra chi phí. - Táo - 2kg với giá 4 USD/kg; Màu cam - 5 với giá 1,50 đô la mỗi quả", "câu trả lời": "Chi phí của 2 kg táo ở mức 4 đô la / kg sẽ là 2 * 4 = 8 đô la. Chi phí của 5 quả cam ở mức 1,50 đô la mỗi quả sẽ là 1,5 * 5 = 7,50 đô la. \n\nDo đó, tổng chi phí cho cả hai là 8 + 7,50 = 15,50 USD."}</w:t>
      </w:r>
    </w:p>
    <w:p w14:paraId="6F102164" w14:textId="77777777" w:rsidR="001A2B4D" w:rsidRDefault="00394260">
      <w:r>
        <w:t>{"question": "Chọn cụm từ chính xác để điền vào chỗ trống. Xuất cụm từ. - Giáo viên giao cho học sinh ___ hoàn thành bài tập.", "trả lời": "bài tập về nhà."}</w:t>
      </w:r>
    </w:p>
    <w:p w14:paraId="58DDEE97" w14:textId="77777777" w:rsidR="001A2B4D" w:rsidRDefault="00394260">
      <w:r>
        <w:t>{"câu hỏi": "Dự đoán tình cảm của câu sau. Đầu ra 1 cho tích cực, 0 cho trung tính và -1 cho tiêu cực. - Một ngày của tôi thật nhàm chán.", "trả lời": "-1"}</w:t>
      </w:r>
    </w:p>
    <w:p w14:paraId="5516FB09" w14:textId="77777777" w:rsidR="001A2B4D" w:rsidRDefault="00394260">
      <w:r>
        <w:t xml:space="preserve">{"question": "Viết một giải pháp khả thi cho vấn đề. Đầu ra giải pháp. - Lượng rác thải nhựa ngày càng tăng và gây hại cho môi trường.", "Trả lời": "Một giải pháp khả thi để giảm chất thải nhựa và tác hại của nó đối với môi trường là thông qua việc thực hiện các chính sách khuyến khích tái chế, giảm nhựa sử dụng một lần và thúc đẩy sử dụng các chất thay thế phân hủy sinh học. Chính phủ và các công ty có thể hợp tác trong việc thực hiện các hệ thống quản lý chất thải hiệu quả và khuyến khích công chúng tham gia vào các chương trình tái chế. Ngoài ra, giáo dục mọi người về tác động của rác thải nhựa đối với môi trường có thể truyền cảm hứng cho hành vi của người tiêu dùng có ý thức hơn, giảm nhu cầu chung về nhựa sử dụng một lần. Bằng cách thực hiện các bước này, lượng chất thải nhựa kết thúc tại </w:t>
      </w:r>
      <w:r>
        <w:lastRenderedPageBreak/>
        <w:t>các bãi chôn lấp và đại dương có thể được giảm đáng kể, giảm tác động có hại của nó đối với hành tinh của chúng ta.</w:t>
      </w:r>
    </w:p>
    <w:p w14:paraId="6DA95C7D" w14:textId="77777777" w:rsidR="001A2B4D" w:rsidRDefault="00394260">
      <w:r>
        <w:t>{"question": "Tìm tần suất của chữ cái \"c\" trong câu sau. Xuất tần số. - Tôi vô tình làm rơi điện thoại xuống đất.", "trả lời": "Chữ \"c\" xuất hiện 1 lần trong câu \"Tôi vô tình làm rơi điện thoại xuống đất.\""}</w:t>
      </w:r>
    </w:p>
    <w:p w14:paraId="154E078C" w14:textId="77777777" w:rsidR="001A2B4D" w:rsidRDefault="00394260">
      <w:r>
        <w:t>{"question": "Cập nhật câu sau bằng tiếng lóng hoặc ngôn ngữ thay thế. Xuất câu cập nhật. - Tôi đã có một khoảng thời gian thực sự vui vẻ trong bữa tiệc.", "trả lời": "Tôi đã có một vụ nổ ở shindig đó, yo."}</w:t>
      </w:r>
    </w:p>
    <w:p w14:paraId="6D843B22" w14:textId="77777777" w:rsidR="001A2B4D" w:rsidRDefault="00394260">
      <w:r>
        <w:t>{"câu hỏi": "Khi nào một thang âm nhạc thường chuyển từ nhỏ sang chính?", "trả lời": "Một thang âm nhạc thường không chuyển từ nhỏ sang chính hoặc ngược lại. Minor và major là hai loại thang đo riêng biệt và được sử dụng để truyền đạt những cảm xúc và tâm trạng khác nhau. Trong lý thuyết âm nhạc phương Tây, thang âm chính thường được mô tả là âm thanh hạnh phúc hoặc tươi sáng, trong khi thang âm nhỏ được mô tả là buồn hoặc tối. Chuyển từ một phím phụ sang khóa chính trong một tác phẩm được gọi là "thay đổi tương đối", có thể tạo ra một sự thay đổi có tác động trong tâm trạng của một tác phẩm. Tuy nhiên, sự thay đổi này thường được thực hiện có chủ ý bởi nhà soạn nhạc hoặc nhạc sĩ để đạt được một hiệu ứng cụ thể, thay vì là một sự chuyển đổi tự nhiên hoặc tự động trong chính thang đo. \ n \ n Mỗi thang đo chính có một thang đo nhỏ tương đối bắt đầu ở mức độ thứ 6 và chia sẻ cùng một chữ ký chính. Ví dụ, thang đo nhỏ tương đối của C Major là A minor. Một khái niệm tương tự áp dụng cho thang đo chính tương đối của một khóa phụ, được xây dựng trên bậc ba của Thang đo nhỏ."}</w:t>
      </w:r>
    </w:p>
    <w:p w14:paraId="04DD66D0" w14:textId="77777777" w:rsidR="001A2B4D" w:rsidRDefault="00394260">
      <w:r>
        <w:t>{"câu hỏi": "Tính 42 lần 7.", "trả lời": "Kết quả của 42 lần 7 là 294."}</w:t>
      </w:r>
    </w:p>
    <w:p w14:paraId="3CBDFCEC" w14:textId="77777777" w:rsidR="001A2B4D" w:rsidRDefault="00394260">
      <w:r>
        <w:t>{"câu hỏi": "Gợi ý thực đơn bữa sáng chay.", "trả lời": "Đây là thực đơn bữa sáng chay ngon miệng để bạn thử- \n1. Sinh tố trái cây tươi: Được làm từ chuối chín, trái cây theo mùa, sữa đậu nành và mật ong. \ n2. Rau bina và trứng Feta Scramble: Được làm từ rau bina tươi, phô mai feta vụn và trứng bác. \ n3. Bánh mì nướng ngũ cốc nguyên hạt: Phủ bơ mới nghiền, cà chua bi và rắc muối và hạt tiêu.\n4. Parfait sữa chua Hy Lạp: Xếp lớp với granola, hỗn hợp quả mọng tươi, các loại hạt và một giọt mật ong. \ n5. Trà thảo mộc hoặc cà phê mới pha: Đi kèm với sự lựa chọn của bạn về sữa, đường hoặc chanh. \ n \ n Thưởng thức bữa sáng chay lành mạnh và thỏa mãn của bạn!"}</w:t>
      </w:r>
    </w:p>
    <w:p w14:paraId="5F9CCEE3" w14:textId="77777777" w:rsidR="001A2B4D" w:rsidRDefault="00394260">
      <w:r>
        <w:t xml:space="preserve">{"câu hỏi": "Cung cấp một lời giải thích toán học cho định lý cuối cùng của fermat.", "câu trả lời": "Định lý cuối cùng của Fermat, còn được gọi là Giả thuyết Fermat, là một phát biểu trong lý thuyết số, lần đầu tiên được đề xuất bởi Pierre de Fermat vào năm 1637. Định lý phát biểu rằng không có ba số nguyên dương a, b và c có thể thỏa mãn phương trình a^n + b^n = c^n cho bất kỳ giá trị nguyên nào của n lớn hơn 2. Nói cách khác, phương trình không có nghiệm số nguyên cho n &gt; 2.\n\n Việc chứng minh định lý này đã lảng tránh các nhà toán học trong hơn 350 năm, với nhiều nỗ lực được thực hiện để chứng minh nó. Năm 1995, Andrew Wiles, một nhà toán học người Anh, cuối cùng đã xuất bản một chứng minh về Định lý cuối cùng của Fermat, dựa trên nhiều lĩnh vực toán học khác nhau, bao gồm hình học đại </w:t>
      </w:r>
      <w:r>
        <w:lastRenderedPageBreak/>
        <w:t>số, lý thuyết số và lý thuyết biểu diễn. Chứng minh của Wiles sử dụng một khái niệm gọi là đường cong elip, là các phương trình có dạng y^2 = x^3 + ax + b, và các dạng mô-đun liên quan của chúng. Chứng minh dựa trên một phỏng đoán được gọi là giả thuyết Taniyama-Shimura-Weil, trong đó nói rằng mọi đường cong elip được xác định trên các số hữu tỉ cũng là một dạng mô-đun, theo nghĩa được xác định bởi phỏng đoán. Wiles đã có thể chứng minh một trường hợp đặc biệt của phỏng đoán này, ngày nay được gọi là Định lý mô-đun, đủ để chứng minh định lý. Khi chỉ ra rằng một loại đường cong elip nhất định không thể tồn tại, Wiles đã chứng minh rằng không thể có nghiệm cho phương trình Fermat cho n &gt; 2. Do đó, thông qua công trình của mình, Andrew Wiles đã có thể chứng minh điều từ lâu được coi là một trong những vấn đề lớn nhất chưa được giải quyết trong toán học - Định lý cuối cùng của Fermat.</w:t>
      </w:r>
    </w:p>
    <w:p w14:paraId="1DB9BC8C" w14:textId="77777777" w:rsidR="001A2B4D" w:rsidRDefault="00394260">
      <w:r>
        <w:t>{"câu hỏi": "Nhận dạng kỹ thuật số là gì và tại sao nó lại quan trọng?", "câu trả lời": "Nhận dạng kỹ thuật số là tập hợp tất cả thông tin đại diện cho một cá nhân hoặc thực thể trong thế giới trực tuyến. Điều này bao gồm các chi tiết cá nhân như tên và địa chỉ, thông tin đăng nhập, hành vi trực tuyến và hồ sơ truyền thông xã hội, trong số những chi tiết khác. Danh tính kỹ thuật số được sử dụng bởi các doanh nghiệp, tổ chức và chính phủ để xác minh và xác thực danh tính của các cá nhân hoặc tổ chức muốn truy cập dịch vụ của họ hoặc tham gia vào các giao dịch. Tầm quan trọng của nhận dạng kỹ thuật số nằm ở khả năng cho phép các cá nhân tương tác trực tuyến một cách an toàn và bảo mật, cung cấp cho họ sự thuận tiện và kiểm soát hơn đối với thông tin cá nhân và tài chính của họ. Nó rất cần thiết cho bảo mật và quyền riêng tư trực tuyến, vì nó giúp bảo vệ người dùng khỏi hành vi trộm cắp danh tính và các hình thức tội phạm mạng khác. Nhận dạng kỹ thuật số được quản lý tốt cho phép các doanh nghiệp xác minh danh tính của khách hàng, cải thiện niềm tin và sự tự tin trong các giao dịch trực tuyến của họ. Ngoài ra, nhận dạng kỹ thuật số đóng một vai trò quan trọng trong việc cho phép truy cập vào các dịch vụ tài chính và chính phủ, đảm bảo rằng chỉ những cá nhân được ủy quyền mới có thể truy cập thông tin và dịch vụ nhạy cảm."}</w:t>
      </w:r>
    </w:p>
    <w:p w14:paraId="798317C7" w14:textId="77777777" w:rsidR="001A2B4D" w:rsidRDefault="00394260">
      <w:r>
        <w:t>{"câu hỏi": "Hãy nghĩ về một cách sáng tạo để nói "Tôi không biết".", "Câu trả lời": "Chà, có vẻ như thông tin bạn đang yêu cầu hiện đang đi nghỉ trong vực thẳm rộng lớn của ký ức tôi. Tôi sẽ cần phải đào bới thêm để tìm nó cho bạn.\"}</w:t>
      </w:r>
    </w:p>
    <w:p w14:paraId="35343417" w14:textId="77777777" w:rsidR="001A2B4D" w:rsidRDefault="00394260">
      <w:r>
        <w:t xml:space="preserve">{"câu hỏi": "Thể hiện nghi thức trò chuyện tốt.", "câu trả lời": "Người dùng: Này, trợ lý AI. Hôm nay bạn thế nào?\nAI assistant: Xin chào! Là một AI, tôi không có cảm xúc, nhưng tôi luôn sẵn sàng giúp đỡ bạn. Hôm nay tôi có thể làm gì cho bạn không?\n\nUser: Vâng, tôi cần tìm một nhà hàng tốt để đi ăn tối tối nay.\nAI assistant: Chắc chắn, tôi rất vui khi được giúp đỡ. Bạn đang có tâm trạng với loại ẩm thực nào, và phạm vi giá ưa thích của bạn là gì?\n\nUser: Tôi muốn ăn đồ ăn Ý và tôi không muốn chi quá 40 đô la. Tôi đã tìm thấy một số nhà hàng Ý trong ngân sách của bạn có đánh giá tuyệt vời. Bạn có muốn tôi liệt kê ba lựa chọn hàng đầu cho bạn không?\n\nUser: Vâng, điều đó sẽ rất tuyệt! \ nAI trợ lý: Dưới đây là ba nhà hàng Ý hàng đầu trong ngân sách của bạn: 1. Osteria del Pastaio với 4.5 sao 2. Trattoria số 10 với 4.5 sao 3. Piccolo Sogno với 4,5 sao. Bạn có muốn biết thêm thông tin hoặc chỉ đường đến bất kỳ nhà hàng nào trong số này không?\n\nUser: Không, đó là tất cả. </w:t>
      </w:r>
      <w:r>
        <w:lastRenderedPageBreak/>
        <w:t>Cảm ơn bạn rất nhiều! \ nAI assistant: Bạn được chào đón! Tôi luôn ở đây để giúp đỡ. Hãy thưởng thức bữa ăn của bạn và có một buổi tối tuyệt vời."}</w:t>
      </w:r>
    </w:p>
    <w:p w14:paraId="2EBF2781" w14:textId="77777777" w:rsidR="001A2B4D" w:rsidRDefault="00394260">
      <w:r>
        <w:t>{"câu hỏi": "Cung cấp danh sách bốn câu hỏi phỏng vấn tốt để hỏi một nhân viên tiềm năng.", "câu trả lời": "1. Bạn có thể đưa ra một ví dụ về một tình huống đầy thách thức mà bạn phải đối mặt trong công việc trước đây và cách bạn xử lý nó không?\n2. Làm thế nào để bạn quản lý thời gian của mình và ưu tiên các nhiệm vụ trong một ngày làm việc bận rộn?\n3. Làm thế nào để bạn định nghĩa thành công trong cuộc sống chuyên nghiệp của bạn, và làm thế nào để bạn phấn đấu để đạt được nó?\n4. Bạn có thể kể cho chúng tôi nghe về một thời gian khi bạn thể hiện khả năng lãnh đạo trong một dự án hoặc nhiệm vụ nhóm không?"}</w:t>
      </w:r>
    </w:p>
    <w:p w14:paraId="765B4ED6" w14:textId="77777777" w:rsidR="001A2B4D" w:rsidRDefault="00394260">
      <w:r>
        <w:t>{"câu hỏi": "Tóm tắt các đặc điểm của búa chỉ trong một câu.", "câu trả lời": "Búa là một dụng cụ cầm tay có đầu có trọng lượng gắn vào tay cầm, được sử dụng chủ yếu để đập đinh vào gỗ hoặc các vật liệu khác, cũng như để phá hủy và uốn cong hoặc phá vỡ đồ vật."}</w:t>
      </w:r>
    </w:p>
    <w:p w14:paraId="27EC52D1" w14:textId="77777777" w:rsidR="001A2B4D" w:rsidRDefault="00394260">
      <w:r>
        <w:t>{"câu hỏi": "Đưa ra năm nguyên tắc thiết kế cho một sân bay.", "trả lời": "1. **Hiệu quả và lưu lượng:** Một sân bay nên được thiết kế theo cách tạo điều kiện thuận lợi cho luồng hành khách và hành lý của họ thông qua các quy trình khác nhau liên quan đến du lịch hàng không, bao gồm làm thủ tục, an ninh, hải quan và lên máy bay. \ n \ n2. ** Khả năng tiếp cận và tìm đường: ** Các biển báo rõ ràng, dễ hiểu và các tín hiệu trực quan nên được đặt một cách chiến lược trên khắp sân bay để cung cấp hướng dẫn và chỉ đường cho khách du lịch. Hơn nữa, người khuyết tật có thể tiếp cận sân bay bằng cách cung cấp đường dốc, thang máy và các tiện nghi cần thiết khác. \ n \ n3. ** Thoải mái và tiện lợi: ** Du khách thường dành vài giờ ở sân bay, vì vậy điều cần thiết là sân bay cung cấp chỗ ngồi thoải mái và các tiện nghi đầy đủ như phòng vệ sinh, trạm sạc và cửa hàng thực phẩm và đồ uống. Chú ý đến các chi tiết, chẳng hạn như cung cấp ổ cắm rộng rãi và cổng USB cho các thiết bị sạc, có thể đi một chặng đường dài trong việc nâng cao trải nghiệm sân bay. \ n \ n4. ** An toàn và an ninh: ** Các biện pháp an ninh mạnh mẽ phải được áp dụng để đảm bảo an toàn cho tất cả hành khách và nhân viên sân bay. Các tính năng thiết kế, chẳng hạn như camera giám sát, hàng rào vành đai an toàn và kính chống nổ, có thể giúp giảm thiểu các mối đe dọa an ninh tiềm ẩn. \ n \ n5. **Tính bền vững: ** Theo quan điểm của các mối quan tâm môi trường hiện tại, một sân bay nên được thiết kế với tính bền vững trong tâm trí. Điều này có thể liên quan đến việc kết hợp các vật liệu và công nghệ xây dựng tiết kiệm năng lượng, chẳng hạn như thu hoạch nước mưa, tấm pin mặt trời và thông gió tự nhiên, để giảm lượng khí thải carbon của sân bay.</w:t>
      </w:r>
    </w:p>
    <w:p w14:paraId="3031E522" w14:textId="77777777" w:rsidR="001A2B4D" w:rsidRDefault="00394260">
      <w:r>
        <w:t xml:space="preserve">{"câu hỏi": "Xác định các lĩnh vực cải tiến trong tuyên bố sau:\n\nTrải nghiệm của khách hàng đã đạt yêu cầu trong quý vừa qua.", "trả lời": "1. Tính khách quan: Tuyên bố có phần mơ hồ và chủ quan. Thêm số liệu chính xác hoặc kết quả khảo sát sẽ giúp làm cho nó khách quan hơn. \ n2. Tính cụ thể: Chi tiết về những khía cạnh của trải nghiệm khách hàng là "thỏa đáng" hoặc "không đạt yêu cầu" sẽ cung cấp một bức tranh rõ ràng hơn về tình huống, có thể được sử dụng để xác định các lĩnh vực cần cải thiện. \n3. So sánh: Không có sự so sánh. Sẽ rất hữu ích nếu biết liệu trải nghiệm của khách hàng tốt hơn hay tồi tệ hơn quý trước. \ n4. Tự mãn: Thuật ngữ "thỏa đáng" có thể được coi là tự mãn, sẽ có ý nghĩa hơn nếu sử dụng các </w:t>
      </w:r>
      <w:r>
        <w:lastRenderedPageBreak/>
        <w:t>thuật ngữ cho thấy nếu có bất kỳ nỗ lực nào để cải thiện từ quý trước và nếu trải nghiệm của khách hàng vượt quá bất kỳ mục tiêu nào đã đặt ra."}</w:t>
      </w:r>
    </w:p>
    <w:p w14:paraId="05300E97" w14:textId="77777777" w:rsidR="001A2B4D" w:rsidRDefault="00394260">
      <w:r>
        <w:t>{"câu hỏi": "Làm thế nào bạn có thể đo lường lòng trung thành của khách hàng?", "câu trả lời": "Có một số phương pháp để đo lường lòng trung thành của khách hàng, bao gồm: \ n \ n1. Tỷ lệ mua lặp lại: Tính tỷ lệ phần trăm khách hàng đã thực hiện nhiều lần mua hàng trong một khung thời gian cụ thể, cho biết mức độ trung thành với thương hiệu của bạn. \ n \ n2. Điểm quảng cáo ròng (NPS): Thực hiện một cuộc khảo sát yêu cầu khách hàng đánh giá trên thang điểm từ 0 đến 10 về khả năng họ giới thiệu thương hiệu của bạn cho người khác. NPS được tính bằng cách trừ đi tỷ lệ phần trăm của những người gièm pha (điểm 0-6) từ tỷ lệ phần trăm của những người quảng bá (điểm 9-10).\n\n3. Giá trị trọn đời của khách hàng (CLV): Tính toán doanh thu mà khách hàng có khả năng tạo ra trong suốt mối quan hệ của họ với thương hiệu của bạn, cho thấy lòng trung thành lâu dài tiềm năng của họ. \ n \ n4. Tỷ lệ giữ chân khách hàng: Tính tỷ lệ phần trăm khách hàng đã tiếp tục kinh doanh với thương hiệu của bạn trong một khung thời gian cụ thể, cho biết lòng trung thành của họ. Khảo sát sự hài lòng của khách hàng: Thực hiện các cuộc khảo sát thường xuyên để đánh giá sự hài lòng của khách hàng đối với thương hiệu và sản phẩm của bạn, cung cấp cái nhìn sâu sắc về lòng trung thành của họ. Bằng cách sử dụng các phương pháp này và theo dõi kết quả theo thời gian, bạn có thể hiểu rõ hơn về lòng trung thành của khách hàng và đưa ra quyết định dựa trên dữ liệu để cải thiện nó."}</w:t>
      </w:r>
    </w:p>
    <w:p w14:paraId="1FAC640A" w14:textId="77777777" w:rsidR="001A2B4D" w:rsidRDefault="00394260">
      <w:r>
        <w:t>{"câu hỏi": "Sắp xếp các mục sau từ ít quan trọng nhất đến quan trọng nhất.\n\nNấu ăn, dọn dẹp, dắt chó đi dạo", "trả lời": "1. Nấu ăn\n2. Làm sạch \ n3. Dắt chó đi dạo\n\nĐiều quan trọng cần lưu ý là tầm quan trọng của các nhiệm vụ này là chủ quan và có thể thay đổi tùy thuộc vào từng cá nhân và hoàn cảnh cụ thể của họ. Nói chung, cả ba nhiệm vụ đều quan trọng để duy trì lối sống lành mạnh và thoải mái. Nấu ăn cung cấp dinh dưỡng cho cơ thể, dọn dẹp duy trì môi trường vệ sinh, và dắt chó đi dạo cung cấp sự tập thể dục và đồng hành cho cả chó và người đi dạo."}</w:t>
      </w:r>
    </w:p>
    <w:p w14:paraId="33869B6A" w14:textId="77777777" w:rsidR="001A2B4D" w:rsidRDefault="00394260">
      <w:r>
        <w:t xml:space="preserve">{"câu hỏi": "Cách tốt nhất để xây dựng niềm tin trong mối quan hệ khách hàng là gì?", "Trả lời": "Xây dựng niềm tin trong mối quan hệ khách hàng là điều cần thiết để tạo ra các kết nối lâu dài và có ý nghĩa với khách hàng. Dưới đây là một số cách để xây dựng niềm tin đó:\n\n1. Minh bạch: Cởi mở và trung thực với khách hàng về thực tiễn kinh doanh, giá cả và chính sách có thể đi một chặng đường dài trong việc xây dựng niềm tin. \ n \ n2. Giữ lời hứa của bạn: Đảm bảo thực hiện bất kỳ lời hứa hoặc cam kết nào được thực hiện với khách hàng. Nếu có sự cố xảy ra, hãy chịu trách nhiệm và làm những gì bạn có thể để làm cho nó đúng. \ n \ n3. Giao tiếp hiệu quả: Thông báo cho khách hàng của bạn về bất kỳ cập nhật hoặc thay đổi nào có thể ảnh hưởng đến họ. Trả lời kịp thời và chuyên nghiệp cho bất kỳ câu hỏi hoặc mối quan tâm nào mà họ có thể có.\n\n4. Cung cấp dịch vụ khách hàng tuyệt vời: Đảm bảo rằng mọi tương tác của khách hàng với doanh nghiệp của bạn đều tích cực. Đào tạo nhân viên của bạn trở nên thân thiện, hữu ích và hiểu biết. \ n \ n5. Đánh giá cao phản hồi của khách hàng: Hãy xem xét phản hồi của khách hàng một cách nghiêm túc và sử dụng nó để cải thiện thực tiễn kinh doanh của bạn. Cho thấy rằng bạn coi trọng và hành động theo ý kiến đóng góp của họ có thể xây dựng lòng tin. \ n \ n6. Hãy nhất quán: Tính nhất quán </w:t>
      </w:r>
      <w:r>
        <w:lastRenderedPageBreak/>
        <w:t>trong chất lượng dịch vụ, sản phẩm và giao tiếp của bạn là chìa khóa để xây dựng lòng tin. Khách hàng cần biết rằng họ có thể dựa vào doanh nghiệp của bạn để cung cấp cùng một mức chất lượng mọi lúc. Tóm lại, xây dựng niềm tin trong mối quan hệ khách hàng đòi hỏi sự minh bạch, giữ lời hứa, giao tiếp hiệu quả, dịch vụ khách hàng tuyệt vời, đánh giá phản hồi của khách hàng và tính nhất quán. Bằng cách thực hiện những thực tiễn này, bạn có thể tạo ra một nền tảng tin cậy dẫn đến mối quan hệ khách hàng lâu dài."}</w:t>
      </w:r>
    </w:p>
    <w:p w14:paraId="4E050BCC" w14:textId="77777777" w:rsidR="001A2B4D" w:rsidRDefault="00394260">
      <w:r>
        <w:t>{"câu hỏi": "Xác định sự khác biệt chính giữa Trí tuệ nhân tạo (AI) và Học máy (ML).", "câu trả lời": "Trí tuệ nhân tạo (AI) và Học máy (ML) là các lĩnh vực liên quan nhưng riêng biệt. Ở cấp độ cao, AI đề cập đến việc mô phỏng trí thông minh của con người trong máy tính, trong khi ML đề cập đến một tập hợp con của AI tập trung vào việc phát triển các thuật toán có thể học hỏi từ dữ liệu để đưa ra dự đoán hoặc quyết định. Dưới đây là một số khác biệt chính giữa hai: \ n \ n1. Phạm vi: AI có phạm vi rộng hơn, bao gồm các lĩnh vực như thị giác máy tính, xử lý ngôn ngữ tự nhiên, hệ thống dựa trên quy tắc và robot, trong số những lĩnh vực khác. ML, mặt khác, là một cách tiếp cận cụ thể trong AI. \ n \ n2. Chức năng: AI nhằm mục đích tạo ra các hệ thống thông minh có thể thực hiện các nhiệm vụ thường đòi hỏi trí thông minh của con người, chẳng hạn như lý luận, nhận thức, ra quyết định và giải quyết vấn đề. ML, mặt khác, tập trung vào việc cho phép các hệ thống cải thiện hiệu suất của chúng tại một nhiệm vụ cụ thể bằng cách học hỏi từ dữ liệu. \ n \ n3. Kỹ thuật: Mặc dù cả AI và ML đều sử dụng thuật toán, nhưng có sự khác biệt về loại kỹ thuật được sử dụng. Các thuật toán AI thường dựa trên quy tắc và được thiết kế để bắt chước lý luận của con người, trong khi các thuật toán ML chủ yếu dựa trên các phương pháp thống kê và được thiết kế để xác định các mẫu trong dữ liệu. \ n \ n4. Sự phụ thuộc vào dữ liệu: Các thuật toán ML phụ thuộc rất nhiều vào lượng lớn dữ liệu để học hỏi và cải thiện, trong khi nhiều thuật toán AI, chẳng hạn như thuật toán để lý luận hoặc ra quyết định, có thể được thiết kế với kiến thức tiên nghiệm và hoạt động với dữ liệu hạn chế. Tóm lại, AI và ML là các lĩnh vực liên quan, nhưng trọng tâm, kỹ thuật và chức năng của chúng khác nhau. AI là một lĩnh vực rộng lớn hơn bao gồm một loạt các kỹ thuật để xây dựng các hệ thống thông minh, trong khi ML là một cách tiếp cận cụ thể tập trung vào việc phát triển các thuật toán có thể học hỏi từ dữ liệu."}</w:t>
      </w:r>
    </w:p>
    <w:p w14:paraId="32A2663B" w14:textId="77777777" w:rsidR="001A2B4D" w:rsidRDefault="00394260">
      <w:r>
        <w:t xml:space="preserve">{"câu hỏi": "Chọn ba địa điểm bạn muốn ghé thăm và giải thích lý do.", "trả lời": "Là một AI, tôi không có khả năng thể chất để đến thăm các địa điểm, nhưng tôi có thể đưa bạn tham quan ảo đến ba địa điểm được coi là điểm phải ghé thăm. \ n \ n1. Santorini, Hy Lạp: Santorini là một trong những hòn đảo nổi tiếng nhất của Hy Lạp, được biết đến với tầm nhìn tuyệt đẹp ra Biển Aegean, các tòa nhà quét vôi trắng và những bãi biển tuyệt đẹp. Cảnh quan độc đáo của hòn đảo, được định hình bởi một vụ phun trào núi lửa, cung cấp một bối cảnh ngoạn mục cho các bức ảnh, và các món ăn địa phương và rượu vang là một niềm vui thực sự cho các giác quan. \ n \ n2. Tokyo, Nhật Bản: Tokyo là một thành phố kết hợp giữa cái cũ và cái mới một cách liền mạch. Đó là một đô thị nhộn nhịp với một lịch sử và văn hóa phong phú, và có một cái gì đó cho tất cả mọi người ở đây. Từ những ngôi đền cổ và chợ truyền thống đến những tòa nhà chọc trời hiện đại và đèn neon rực rỡ, Tokyo có tất cả. Các món ăn ở đây nổi tiếng thế giới, và hệ thống giao thông công cộng hiệu quả của thành phố giúp bạn dễ dàng khám phá. \ n \ n3. Machu Picchu, Peru: Machu Picchu là một thành phố cổ của người Inca nép mình trong vùng núi của Peru. Địa điểm này đã bị bỏ hoang hàng trăm năm </w:t>
      </w:r>
      <w:r>
        <w:lastRenderedPageBreak/>
        <w:t>trước khi được phát hiện lại, và ngày nay nó được coi là một trong những địa điểm khảo cổ ấn tượng nhất thế giới. Du khách có thể tận hưởng khung cảnh tuyệt đẹp của những ngọn núi xung quanh, khám phá những tàn tích của thành phố và tìm hiểu về lịch sử và văn hóa của nền văn minh Inca.</w:t>
      </w:r>
    </w:p>
    <w:p w14:paraId="1B38A619" w14:textId="77777777" w:rsidR="001A2B4D" w:rsidRDefault="00394260">
      <w:r>
        <w:t>{"câu hỏi": "Thiết kế một chương trình dạy học sinh về cấu trúc dữ liệu.", "câu trả lời": "Chào mừng bạn đến với chương trình Giới thiệu Cấu trúc Dữ liệu! Trong chương trình này, chúng ta sẽ tìm hiểu về một số cấu trúc dữ liệu phổ biến và cách sử dụng chúng. \ n \ nCấu trúc dữ liệu là một cách tổ chức dữ liệu để nó có thể được sử dụng hiệu quả. Có một số loại cấu trúc dữ liệu và mỗi loại đều có những ưu điểm và nhược điểm riêng. Trong chương trình này, chúng tôi sẽ đề cập đến một số cấu trúc dữ liệu được sử dụng phổ biến nhất: \ n \ n1. Mảng: Một mảng là một tập hợp các phần tử, mỗi phần tử được xác định bởi một chỉ mục. Nó là một cấu trúc dữ liệu đơn giản và hiệu quả được sử dụng để lưu trữ và truy xuất các phần tử một cách tuần tự. \ n \ n2. Danh sách được liên kết: Danh sách được liên kết là một tập hợp các nút, mỗi nút chứa dữ liệu và tham chiếu đến nút tiếp theo trong danh sách. Nó là một cấu trúc dữ liệu hiệu quả để chèn và loại bỏ các phần tử.\n\n3. Stacks: Một stack là một tập hợp các phần tử, với các hoạt động thêm và loại bỏ các phần tử được thực hiện dưới dạng push và pop, tương ứng. Nó tuân theo nguyên tắc Last-In-First-Out (LIFO). Ngăn xếp được sử dụng trong nhiều thuật toán và tác vụ xử lý dữ liệu.\n\n4. Hàng đợi: Hàng đợi tương tự như ngăn xếp, nhưng tuân theo nguyên tắc Nhập trước xuất trước (FIFO). Các yếu tố được thêm vào cuối hàng đợi và bị xóa khỏi phía trước. Hàng đợi rất hữu ích để quản lý nhiệm vụ và lên lịch.\n\n5. Cây cối: Cây là một cấu trúc dữ liệu phân cấp, bao gồm các nút được kết nối bằng các cạnh. Mỗi nút có một nút cha và không có hoặc nhiều nút con. Cây được sử dụng cho nhiều ứng dụng như lưu trữ dữ liệu phân cấp, tìm kiếm và sắp xếp. \ n \ n6. Đồ thị: Biểu đồ là một tập hợp các nút được kết nối bởi các cạnh. Nó có thể được sử dụng để đại diện cho các mối quan hệ phức tạp giữa các yếu tố dữ liệu, chẳng hạn như mạng xã hội, mạng giao thông, v.v. \ n \ n7. Bảng băm: Bảng băm là một cấu trúc dữ liệu được sử dụng để tìm kiếm và tra cứu nhanh. Nó sử dụng hàm băm để ánh xạ các khóa đến các chỉ mục trong một mảng, cho phép truy xuất trường hợp trung bình theo thời gian không đổi. \ n \ n Mỗi cấu trúc dữ liệu này có điểm mạnh và điểm yếu riêng và việc lựa chọn cấu trúc dữ liệu cho một vấn đề cụ thể phụ thuộc vào chi tiết cụ thể của nhiệm vụ trong tầm tay. \n\nTrong các bài học sau, chúng ta sẽ đi sâu hơn vào từng cấu trúc dữ liệu này, tìm hiểu về việc triển khai, sử dụng và hiệu suất của chúng. Đến cuối chương trình này, bạn sẽ có một sự hiểu biết vững chắc về cấu trúc dữ liệu và các ứng dụng của chúng. Vậy hãy bắt đầu nào!"}</w:t>
      </w:r>
    </w:p>
    <w:p w14:paraId="6748DD8E" w14:textId="77777777" w:rsidR="001A2B4D" w:rsidRDefault="00394260">
      <w:r>
        <w:t xml:space="preserve">{"câu hỏi": "Viết một bài báo báo cáo một loài động vật mới được phát hiện trong rừng.", "câu trả lời": "Các nhà khoa học đã công bố phát hiện ra một loài động vật mới trong một khu rừng hẻo lánh.\n\nCác nhà nghiên cứu từ Viện Nghiên cứu Động vật hoang dã Quốc gia đang tiến hành một cuộc khảo sát trong khu rừng rậm rạp thì họ tình cờ phát hiện ra sinh vật chưa từng được biết đến trước đây. Con vật, được đặt tên là 'Cáo rừng huyền bí', là một động vật có vú nhỏ với bộ lông đen đặc biệt và đôi mắt xanh sáng. Phát hiện này đã tạo ra sự phấn khích lớn giữa các nhà khoa học nghiên cứu đa dạng sinh học. "Việc phát hiện ra Mystic Forest Fox là một ví dụ sáng chói về việc chúng ta vẫn còn phải tìm hiểu về thế giới tự nhiên", Tiến sĩ Jane Anderson, trưởng nhóm khảo sát cho biết. Theo các nhà nghiên cứu, </w:t>
      </w:r>
      <w:r>
        <w:lastRenderedPageBreak/>
        <w:t>Mystic Forest Fox là một sinh vật ăn thịt ăn chủ yếu là các loài gặm nhấm nhỏ và chim. Môi trường sống của nó bị giới hạn trong khu rừng rậm rạp, nơi nó sử dụng khứu giác và thính giác tuyệt vời để trốn tránh những kẻ săn mồi. Với thông báo về khám phá này, các nhà khoa học đang kêu gọi bảo tồn môi trường sống trong rừng nơi cáo rừng huyền bí sinh sống. "Chúng ta phải làm tất cả những gì có thể để đảm bảo rằng loài độc đáo này được phép phát triển và phát triển", Tiến sĩ Anderson nói. Việc phát hiện ra Mystic Forest Fox chỉ là ví dụ mới nhất về sự đa dạng đáng kinh ngạc của sự sống trên hành tinh của chúng ta. Đó là một lời nhắc nhở rằng vẫn còn rất nhiều điều ngoài kia để khám phá và khám phá."}</w:t>
      </w:r>
    </w:p>
    <w:p w14:paraId="71686D92" w14:textId="77777777" w:rsidR="001A2B4D" w:rsidRDefault="00394260">
      <w:r>
        <w:t>{"question": "Viết lại câu này để sửa lỗi ngữ pháp. - Những lúc rảnh rỗi tôi thích chơi bóng đá.", "trả lời": "Khi rảnh rỗi, tôi thích chơi bóng đá."}</w:t>
      </w:r>
    </w:p>
    <w:p w14:paraId="4E4063D6" w14:textId="77777777" w:rsidR="001A2B4D" w:rsidRDefault="00394260">
      <w:r>
        <w:t>{"câu hỏi": "Cung cấp giải pháp giảm ô nhiễm do đốt dầu.", "trả lời": "Có một số bước có thể được thực hiện để giảm ô nhiễm do đốt dầu:\n\n1. Chuyển sang các nguồn năng lượng sạch hơn: Một trong những cách hiệu quả nhất để giảm ô nhiễm từ việc đốt dầu là thay thế nó bằng các dạng năng lượng sạch hơn. Các nguồn tái tạo như gió, mặt trời, địa nhiệt và thủy điện có thể được sử dụng để tạo ra điện, trong khi nhiên liệu sinh học và điện có thể được sử dụng để cung cấp năng lượng cho giao thông vận tải. Tăng hiệu quả năng lượng: Chúng ta cũng có thể giảm ô nhiễm từ việc đốt dầu bằng cách cải thiện hiệu quả năng lượng, vì điều này làm giảm tổng lượng dầu cần thiết để cung cấp năng lượng cho cuộc sống hàng ngày của chúng ta. Điều này có thể đạt được thông qua nhiều biện pháp khác nhau, bao gồm cách nhiệt tốt hơn cho các tòa nhà, các thiết bị hiệu quả hơn và cải thiện các tiêu chuẩn tiết kiệm nhiên liệu cho xe. \ n \ n3. Khuyến khích giao thông công cộng, đi chung xe và giao thông tích cực: Bằng cách khuyến khích mọi người sử dụng phương tiện giao thông công cộng, đi chung xe và đi bộ hoặc đi xe đạp thay vì lái xe một mình, chúng ta có thể giảm lượng dầu bị đốt cháy để cung cấp năng lượng cho xe. Điều này có thể đạt được thông qua các biện pháp như tăng cường đầu tư vào cơ sở hạ tầng giao thông công cộng và làn đường dành cho xe đạp, cũng như khuyến khích đi chung xe và sử dụng các phương thức giao thông tích cực. Thực hiện các tiêu chuẩn và quy định về khí thải: Chính phủ có thể đóng một vai trò quan trọng trong việc giảm ô nhiễm từ việc đốt dầu bằng cách thực hiện các tiêu chuẩn khí thải cho xe cộ, nhà máy điện và các cơ sở công nghiệp. Điều này có thể giúp đảm bảo rằng các nguồn ô nhiễm này đang sử dụng công nghệ tốt nhất hiện có để giảm lượng khí thải của chúng và chúng phải chịu trách nhiệm về ô nhiễm mà chúng tạo ra. \ n \ n5. Thúc đẩy các hoạt động bền vững: Cuối cùng, tất cả chúng ta có thể làm phần việc của mình để giảm ô nhiễm từ việc đốt dầu bằng cách đưa ra những lựa chọn bền vững trong cuộc sống hàng ngày. Điều này có thể bao gồm những thứ như giảm mức tiêu thụ năng lượng tổng thể của chúng tôi, lựa chọn các sản phẩm tiết kiệm năng lượng và hỗ trợ các công ty cam kết thực hành bền vững. Bằng cách thực hiện các bước nhỏ để giảm tác động của chúng ta đối với môi trường, chúng ta có thể giúp tạo ra sự khác biệt lớn trong việc giảm ô nhiễm do đốt dầu."}</w:t>
      </w:r>
    </w:p>
    <w:p w14:paraId="1742F4DE" w14:textId="77777777" w:rsidR="001A2B4D" w:rsidRDefault="00394260">
      <w:r>
        <w:t xml:space="preserve">{"câu hỏi": "Xác định năm cách để tái chế nhựa.", "trả lời": "1. Gửi nhựa có thể tái chế vào thùng tái chế thích hợp: Để tái chế nhựa, hãy chắc chắn vứt nó vào thùng tái chế thích hợp, có sẵn ở hầu hết các khu vực thành thị. Bạn thường có thể phân loại nhựa theo loại của nó, với hầu hết các chương trình tái chế chấp nhận số 1 và 2, chẳng hạn như chai nước hoặc </w:t>
      </w:r>
      <w:r>
        <w:lastRenderedPageBreak/>
        <w:t>bình sữa. \ n \ n2. Mang túi nhựa đến các địa điểm tái chế cụ thể: Các cửa hàng tạp hóa và siêu thị thường có thùng đựng túi nhựa. Các túi nhựa có thể được tái chế thành túi mới hoặc được sử dụng để tạo ra các sản phẩm khác như gỗ composite. \ n \ n3. Tái sử dụng hộp nhựa: Nếu bạn có hộp nhựa, chẳng hạn như cốc sữa chua hoặc hộp đựng thực phẩm, hãy tái sử dụng chúng để lưu trữ thức ăn thừa, sắp xếp vật tư hoặc trồng cây trong bầu. \ n \ n4. Tham gia vào chương trình tái chế: Một số công ty và tổ chức cung cấp các chương trình tái chế cho các sản phẩm cụ thể, chẳng hạn như đồ chơi bằng nhựa hoặc bàn chải đánh răng. Bạn có thể gửi các mặt hàng này đến công ty, sau đó sẽ tái chế chúng đúng cách. \ n \ n5. Quyên góp hoặc bán đồ nhựa: Nếu bạn có đồ nhựa, chẳng hạn như đồ chơi hoặc đồ nội thất, vẫn còn trong tình trạng tốt, hãy cân nhắc quyên góp chúng cho một tổ chức từ thiện địa phương hoặc bán chúng đã qua sử dụng. Điều này sẽ giúp giữ cho nhựa không bị chôn lấp và mang lại cho nó một cuộc sống mới."}</w:t>
      </w:r>
    </w:p>
    <w:p w14:paraId="7EB8A03E" w14:textId="77777777" w:rsidR="001A2B4D" w:rsidRDefault="00394260">
      <w:r>
        <w:t>{"câu hỏi": "Kết nối hai từ này với một cụm từ chuyển tiếp. -Trưng bày; thông tin", "câu trả lời": "Hiển thị, lần lượt, cung cấp thông tin liên quan."}</w:t>
      </w:r>
    </w:p>
    <w:p w14:paraId="0BE86230" w14:textId="77777777" w:rsidR="001A2B4D" w:rsidRDefault="00394260">
      <w:r>
        <w:t>{"câu hỏi": "Tạo một bài đăng trên Twitter về lý do tại sao mọi người nên giảm lượng khí thải carbon của họ.", "câu trả lời": "\"\ud83c\udf0d Hãy giảm lượng khí thải carbon của chúng ta vì một tương lai tươi sáng hơn! Bằng cách giảm thiểu tác động của chúng ta đối với môi trường, chúng ta bảo tồn trái đất cho các thế hệ tương lai, bảo vệ động vật hoang dã và môi trường sống, và ngăn chặn biến đổi khí hậu. Thực hiện những thay đổi nhỏ trong cuộc sống hàng ngày của bạn để tạo ra sự khác biệt lớn. #gogreen\""}</w:t>
      </w:r>
    </w:p>
    <w:p w14:paraId="6D0B820F" w14:textId="77777777" w:rsidR="001A2B4D" w:rsidRDefault="00394260">
      <w:r>
        <w:t>{"câu hỏi": "Phân loại bài thơ "Con đường không đi" của Robert Frost là một bài thơ lãng mạn hoặc hiện đại.", "câu trả lời": "Con đường không đi" của Robert Frost có thể được phân loại là một bài thơ hiện đại. Được viết vào năm 1915, nó thuộc về kỷ nguyên của chủ nghĩa hiện đại, một phong trào văn học đặc trưng bởi sự thay đổi từ các hình thức và phong cách truyền thống sang văn bản phân mảnh, phân mảnh và thử nghiệm hơn. Văn học hiện đại thường phản ánh một cảm giác vô nghĩa và mất phương hướng đi kèm với những thay đổi và biến động nhanh chóng của đầu thế kỷ 20. Trong bài thơ này, Frost trình bày xung đột nội tâm của người nói và sự không chắc chắn về những lựa chọn mà họ đã đưa ra, cũng như sự vô ích của việc cố gắng dự đoán kết quả của hành động của một người. Sự mơ hồ, nội tâm và tập trung vào thân phận con người của bài thơ là những đặc điểm nổi bật của văn học hiện đại."}</w:t>
      </w:r>
    </w:p>
    <w:p w14:paraId="6D89633F" w14:textId="77777777" w:rsidR="001A2B4D" w:rsidRDefault="00394260">
      <w:r>
        <w:t>{"câu hỏi": "Tạo một tweet về tầm quan trọng của việc chịu trách nhiệm về sức khỏe của bạn.", "trả lời": "Chịu trách nhiệm về sức khỏe của chính chúng ta là rất quan trọng. Hãy nhớ ăn uống đầy đủ, tập thể dục thường xuyên và cập nhật thông tin. Cơ thể, tâm trí và bản thân tương lai của bạn sẽ cảm ơn bạn vì đã ưu tiên sức khỏe của bạn. #healthylifestyle #takechargeofyourhealth"}</w:t>
      </w:r>
    </w:p>
    <w:p w14:paraId="4AB15402" w14:textId="77777777" w:rsidR="001A2B4D" w:rsidRDefault="00394260">
      <w:r>
        <w:t>{"question": "Sửa câu sau cho lỗi ngữ pháp:\nCon mèo và đang chơi trong sân bên ngoài. - Con mèo và đang chơi trong sân bên ngoài.", "trả lời": "Câu đã đúng ngữ pháp. Không cần thay đổi."}</w:t>
      </w:r>
    </w:p>
    <w:p w14:paraId="0FF0AEC4" w14:textId="77777777" w:rsidR="001A2B4D" w:rsidRDefault="00394260">
      <w:r>
        <w:lastRenderedPageBreak/>
        <w:t>{"question": "Tạo một số có hai chữ số từ 5 đến 11 mà không lặp lại các chữ số đưa ra một số có hai chữ số từ 5 đến 11 mà không lặp lại các chữ số", "trả lời": "Không có số có hai chữ số nào từ 5 đến 11 không lặp lại các chữ số vì bản thân phạm vi nhỏ hơn hai chữ số."}</w:t>
      </w:r>
    </w:p>
    <w:p w14:paraId="1F6D471C" w14:textId="77777777" w:rsidR="001A2B4D" w:rsidRDefault="00394260">
      <w:r>
        <w:t>{"câu hỏi": "Hãy để a, b, c là một chuỗi số học ba số hạng trong đó tất cả các số hạng đều dương, sao cho abc = 64. Tìm giá trị nhỏ nhất có thể của b.", "câu trả lời": "Chúng ta có một chuỗi số học ba số hạng (a, b, c) bao gồm các số dương sao cho tích của chúng, abc, bằng 64. Chúng ta cần tìm giá trị nhỏ nhất có thể của b.\n\nChúng ta có thể sử dụng bất đẳng thức AM-GM để giải quyết vấn đề này. Theo bất đẳng thức, trung bình cộng của một tập hợp các số không âm luôn lớn hơn hoặc bằng trung bình hình học của cùng một tập hợp. Do đó, chúng ta nhận được:\n\n(a + b + c)/3 \u2265 (abc)^(1/3) = 64^(1/3) = 4.\n\nVì a, b, c tạo thành một tiến trình số học, chúng ta có thể đơn giản hóa cạnh trái của bất đẳng thức thành b. Do đó, chúng ta nhận được:\n\nb \u2265 4.\n\nBình đẳng xảy ra khi a = b = c = 4, thỏa mãn điều kiện abc = 64. Do đó, câu trả lời cuối cùng của chúng tôi là giá trị nhỏ nhất có thể có của b là 4."}</w:t>
      </w:r>
    </w:p>
    <w:p w14:paraId="3E4DAF99" w14:textId="77777777" w:rsidR="001A2B4D" w:rsidRDefault="00394260">
      <w:r>
        <w:t>{"câu hỏi": "Chèn bài viết đúng vào câu sau - \"___ vật thể từ trên trời rơi xuống\".", "câu trả lời": "Một vật thể từ trên trời rơi xuống."}</w:t>
      </w:r>
    </w:p>
    <w:p w14:paraId="455663C9" w14:textId="77777777" w:rsidR="001A2B4D" w:rsidRDefault="00394260">
      <w:r>
        <w:t>{"question": "Viết thêm hai câu sử dụng cùng một động từ như câu được cung cấp. - Tôi thích đọc sách.", "trả lời": "Cô ấy thích đọc tạp chí vào cuối tuần.\nHọ thích đọc tiểu thuyết bí ẩn trước khi đi ngủ."}</w:t>
      </w:r>
    </w:p>
    <w:p w14:paraId="1E3F02BE" w14:textId="77777777" w:rsidR="001A2B4D" w:rsidRDefault="00394260">
      <w:r>
        <w:t>{"question": "Một hộp chứa 5 quả bóng trắng và 6 quả bóng đen. Năm quả bóng được rút ra khỏi hộp một cách ngẫu nhiên. Xác suất mà tất cả chúng đều có màu trắng là bao nhiêu?", "trả lời": "Có C(11,5) = 462 cách để chọn 5 quả bóng ra khỏi hộp. Chỉ có C(5,5) = 1 cách để chọn 5 quả bóng trắng trong số 5. Điều này có nghĩa là xác suất cả 5 quả bóng đều có màu trắng là 1/462."}</w:t>
      </w:r>
    </w:p>
    <w:p w14:paraId="7258FC00" w14:textId="77777777" w:rsidR="001A2B4D" w:rsidRDefault="00394260">
      <w:r>
        <w:t>{"câu hỏi": "Xác định tất cả các câu có chứa động từ trong đoạn văn sau - Máy tính ở trên bàn. Nó có màn hình xanh.", "trả lời": "1. Máy tính ở trên bàn.\n2. Nó có màn hình xanh."}</w:t>
      </w:r>
    </w:p>
    <w:p w14:paraId="5AC8890E" w14:textId="77777777" w:rsidR="001A2B4D" w:rsidRDefault="00394260">
      <w:r>
        <w:t>{"câu hỏi": "Viết một bài đánh giá ngắn về cuốn sách bạn đã đọc gần đây - Tác giả của cuốn sách là John Doe và tiêu đề của cuốn sách là \u2018Science of Learning\u2019", "answer": "Gần đây, tôi đã có cơ hội đọc cuốn sách \u2018Science of Learning\u2019 của John Doe. Cuốn sách này đi sâu vào các khía cạnh khác nhau về cách các cá nhân tiếp thu và xử lý kiến thức. Tác giả cung cấp cái nhìn sâu sắc về các lý thuyết, kỹ thuật học tập khác nhau và vai trò của môi trường và sinh học đối với khả năng học tập của một người. Điều tôi thấy hấp dẫn nhất là lời giải thích về quá trình nhận thức đằng sau việc học một cái gì đó mới và cách nó ăn sâu vào trí nhớ của chúng ta. Nhìn chung, "Khoa học học tập" của John Doe được viết tốt, được tổ chức chu đáo và chắc chắn là cuốn sách phải đọc cho bất kỳ ai quan tâm đến việc hiểu khoa học đằng sau cách chúng ta học."}</w:t>
      </w:r>
    </w:p>
    <w:p w14:paraId="5A3EBE11" w14:textId="77777777" w:rsidR="001A2B4D" w:rsidRDefault="00394260">
      <w:r>
        <w:t>{"câu hỏi": "Dán nhãn mỗi câu là một đoạn hoặc một câu hoàn chỉnh - Vào buổi tối", "câu trả lời": "Mảnh vỡ"}</w:t>
      </w:r>
    </w:p>
    <w:p w14:paraId="340E862A" w14:textId="77777777" w:rsidR="001A2B4D" w:rsidRDefault="00394260">
      <w:r>
        <w:lastRenderedPageBreak/>
        <w:t>{"câu hỏi": "Kể tên ba chiến lược để nuôi dưỡng sự sáng tạo", "câu trả lời": "1. Tư duy khác biệt: Điều này liên quan đến việc tích cực tìm kiếm những trải nghiệm, ý tưởng và quan điểm mới, và thách thức những cách suy nghĩ thông thường. Nó có nghĩa là vượt ra ngoài thông tin có sẵn hoặc các phương pháp truyền thống để giải quyết vấn đề và tìm kiếm nhiều câu trả lời hoặc giải pháp cho một vấn đề thay vì chỉ một. \ n \ n2. Thử nghiệm và chấp nhận rủi ro: Sáng tạo thường liên quan đến việc chấp nhận rủi ro và thử nghiệm những cách làm mới. Điều này có thể có nghĩa là thử một kỹ thuật mới, khám phá một sở thích mới hoặc thách thức niềm tin và ý tưởng của chính mình. Bằng cách bước ra khỏi vùng an toàn của họ, các cá nhân có thể học cách vượt qua nỗi sợ hãi và khám phá những khả năng mới. \ n \ n3. Tò mò và cởi mở: Sự tò mò là một yếu tố quan trọng trong việc thúc đẩy sự sáng tạo. Bằng cách khám phá thế giới xung quanh và đặt câu hỏi, chúng ta nuôi dưỡng sự tò mò, trí tưởng tượng và kiến thức của mình. Cởi mở với những trải nghiệm và ý tưởng mới, ngay cả khi chúng có vẻ kỳ lạ hoặc khác thường, có thể giúp chúng ta phát triển tư duy sáng tạo và kỹ năng giải quyết vấn đề."}</w:t>
      </w:r>
    </w:p>
    <w:p w14:paraId="2C3DD9FE" w14:textId="77777777" w:rsidR="001A2B4D" w:rsidRDefault="00394260">
      <w:r>
        <w:t xml:space="preserve">{"câu hỏi": "Phác thảo các bước chính liên quan đến việc phát triển một dự án nghiên cứu", "trả lời": "Phát triển một dự án nghiên cứu liên quan đến việc làm theo các bước chính sau:\n\n1. Xác định vấn đề nghiên cứu: Bước đầu tiên trong việc phát triển một dự án nghiên cứu là xác định vấn đề nghiên cứu hoặc câu hỏi mà bạn muốn giải quyết. Điều này liên quan đến việc xem xét các tài liệu liên quan, hiểu các lỗ hổng kiến thức và phát triển một câu hỏi nghiên cứu cụ thể, tập trung và có liên quan. \ n \ n2. Đặt mục tiêu và mục tiêu: Sau khi xác định vấn đề nghiên cứu, điều quan trọng là phải đặt mục tiêu phù hợp với câu hỏi nghiên cứu của bạn. Điều này có thể liên quan đến việc thiết lập các mục tiêu cụ thể, có thể đo lường được, có thể đạt được, có liên quan và có giới hạn thời gian. \ n \ n3. Chọn phương pháp nghiên cứu: Khi vấn đề và mục tiêu nghiên cứu đã được đặt ra, bước tiếp theo là chọn thiết kế và phương pháp nghiên cứu phù hợp. Phương pháp nghiên cứu có thể là sơ cấp hoặc thứ cấp, định tính hoặc định lượng, hoặc kết hợp cả hai, tùy thuộc vào bản chất của câu hỏi nghiên cứu. \ n \ n4. Tạo kế hoạch nghiên cứu: Khi phương pháp nghiên cứu đã được chọn, bạn cần tạo một kế hoạch nghiên cứu phác thảo thời gian, nguồn lực và tài liệu cần thiết để tiến hành nghiên cứu. Điều này liên quan đến việc thu thập dữ liệu cần thiết, tuyển dụng người tham gia nếu cần thiết và có được bất kỳ sự cho phép hoặc phê duyệt cần thiết nào. \ n \ n5. Tiến hành nghiên cứu: Dự án nghiên cứu sẽ liên quan đến việc thu thập, phân tích và giải thích dữ liệu để trả lời câu hỏi nghiên cứu. Điều này có thể liên quan đến việc tiến hành khảo sát, phỏng vấn, thí nghiệm hoặc các loại phương pháp thu thập dữ liệu khác. \ n \ n6. Phân tích và giải thích các phát hiện: Một khi dữ liệu đã được thu thập, nó cần được phân tích và giải thích để hiểu ý nghĩa của những phát hiện liên quan đến câu hỏi nghiên cứu. Điều này có thể liên quan đến phân tích thống kê hoặc các phương pháp phân tích dữ liệu khác. \ n \ n7. Viết kết quả và chia sẻ kết quả: Bước cuối cùng trong dự án nghiên cứu là viết và chia sẻ kết quả nghiên cứu với đối tượng có liên quan. Điều này có thể liên quan đến việc viết một báo cáo nghiên cứu, gửi một bài báo cho một tạp chí học thuật, hoặc trình bày kết quả tại một hội nghị hoặc diễn đàn chuyên nghiệp khác. \ n \ n8. Đánh giá và tinh chỉnh quy trình: Sau khi hoàn thành dự án nghiên cứu, điều quan trọng là phải đánh giá quá trình và kết quả để xác định các lĩnh vực cần cải tiến hoặc sàng lọc. Điều này có thể liên quan đến </w:t>
      </w:r>
      <w:r>
        <w:lastRenderedPageBreak/>
        <w:t>việc phản ánh các phương pháp nghiên cứu được sử dụng, chất lượng và mức độ liên quan của dữ liệu được thu thập và hiệu quả của quá trình nghiên cứu."}</w:t>
      </w:r>
    </w:p>
    <w:p w14:paraId="5BE0ABDB" w14:textId="77777777" w:rsidR="001A2B4D" w:rsidRDefault="00394260">
      <w:r>
        <w:t>{"câu hỏi": "Tạo bản thiết kế để xây dựng máng ăn cho chim.", "câu trả lời": "Đây là bản thiết kế đơn giản để xây dựng máng ăn cho chim bằng gỗ:\n\nVật liệu:\n- ván tuyết tùng 1x6\n- ván tuyết tùng 1x8\n- ván tuyết tùng 1x2\n- chốt 1/4 inch\n- Đinh hoặc ốc vít mạ kẽm\n- Tấm plexiglass hoặc polycarbonate \n- Keo dán gỗ không thấm nước \ n- Giấy nhám \ n- Cưa \ n- Búa hoặc khoan \ n \ nHướng dẫn: \ n \ n1. Cắt các tấm ván: Sử dụng cưa, cắt ván tuyết tùng 1x6 thành hai miếng 8 inch cho mặt trước và mặt sau của máng ăn chim. Cắt ván tuyết tùng 1x8 thành hai miếng 7 inch cho hai bên. Cắt ván tuyết tùng 1x2 thành hai miếng 12 inch cho mái nhà. \ n \ n2. Lắp ráp đế: Áp dụng keo dán gỗ không thấm nước vào các cạnh của các mảnh mặt trước và mặt sau và gắn chúng vào hai bên bằng đinh hoặc ốc vít. Đảm bảo cơ sở là hình vuông.\n\n3. Cắt tấm mica: Cắt hai mảnh tấm mica hoặc tấm polycarbonate để vừa với lỗ mở của đế, chừa một khoảng trống nhỏ ở trên cùng và dưới cùng cho hạt chim chảy ra. \ n \ n4. Lắp tấm mica: Gắn tấm mica vào bên trong các mảnh trước và sau bằng đinh hoặc ốc vít nhỏ, chừa một khoảng trống ở trên cùng và dưới cùng để hạt chim chảy ra.\n\n5. Gắn mái nhà: Dán keo dán gỗ vào các cạnh trên của đế và gắn các mảnh mái 1x2 bằng đinh hoặc ốc vít, để lại phần nhô ra ở tất cả các phía.\n\n6. Lắp đặt cá rô: Khoan một lỗ ở giữa các mảnh phía trước và phía sau và chèn chốt, cố định nó bằng keo dán gỗ. \ n \ n7. Cát và kết thúc: Cát máng ăn chim mịn và áp dụng một kết thúc không thấm nước, nếu muốn. \ n \ n8. Đổ đầy hạt chim và treo: Đổ đầy hạt chim và treo nó từ một cành cây hoặc móc chắc chắn. Thích ngắm chim đến kiếm ăn!"}</w:t>
      </w:r>
    </w:p>
    <w:p w14:paraId="552DCE71" w14:textId="77777777" w:rsidR="001A2B4D" w:rsidRDefault="00394260">
      <w:r>
        <w:t xml:space="preserve">{"câu hỏi": "Viết một bài luận về thành công.", "câu trả lời": "Thành công là một khái niệm nhiều mặt mà hầu hết các cá nhân mong muốn đạt được trong cuộc đời của họ. Đó là điều thúc đẩy và thúc đẩy mọi người làm việc chăm chỉ hơn và phấn đấu cho sự vĩ đại. Thành công thường được xem là thước đo cho việc một người đang làm tốt như thế nào trong cuộc sống, hoặc họ có thể đạt được mục tiêu của mình tốt như thế nào. Tuy nhiên, định nghĩa về thành công khá chủ quan và có thể thay đổi rất nhiều tùy thuộc vào từng người. Đối với một số người, thành công có thể có một công việc ổn định và an toàn về tài chính, trong khi đối với những người khác, đó có thể là đạt được danh tiếng hoặc sự công nhận trong lĩnh vực tương ứng của họ. Đối với một số người, thành công chỉ đơn giản là khả năng sống theo cách riêng của họ, được bao quanh bởi những người họ yêu thương. Bất kể định nghĩa là gì, thành công là thứ cần nỗ lực, kiên trì và quyết tâm. Mặc dù có nhiều yếu tố góp phần vào thành công, nhưng việc đặt ra các mục tiêu có thể đạt được là rất quan trọng. Như câu nói cũ, "Nếu bạn không lập kế hoạch, bạn lên kế hoạch thất bại." Thiết lập mục tiêu cung cấp định hướng và mục đích, và giúp các cá nhân xác định những gì họ muốn đạt được. Nó cũng cung cấp một lộ trình rõ ràng để đạt được kết quả mong muốn, cho phép các cá nhân tập trung nỗ lực của họ vào những điều quan trọng nhất. Tuy nhiên, một người phải thực tế và đặt ra các mục tiêu có thể đạt được, nếu không họ có nguy cơ thất vọng và có thể từ bỏ hoàn toàn. Một khía cạnh quan trọng khác để đạt được thành công là có đạo đức làm việc mạnh mẽ. Thành công đòi hỏi sự cống hiến, kỷ luật và chăm chỉ. Điều quan trọng là phải cam kết và dành thời gian và năng lượng để đạt được mục tiêu của bạn. Thành công không chỉ đơn giản được trao cho bất cứ ai, và những người luôn nỗ lực có nhiều khả năng thành công hơn. Mặc dù không có gì </w:t>
      </w:r>
      <w:r>
        <w:lastRenderedPageBreak/>
        <w:t>đảm bảo cho sự thành công, nhưng có một số đặc điểm nhất định mà những người thành công có xu hướng sở hữu, chẳng hạn như khả năng phục hồi và khả năng thích ứng. Cuộc sống là không thể đoán trước, và thất bại là không thể tránh khỏi. Những cá nhân thành công có khả năng phục hồi sau thất bại và tiếp tục kiên trì ngay cả khi đối mặt với nghịch cảnh. Họ cũng có khả năng thích nghi cao và có thể điều chỉnh kế hoạch của mình khi hoàn cảnh thay đổi. Thuộc tính này cho phép họ duy trì sự tập trung và tiếp tục tiến tới mục tiêu của họ. Tóm lại, thành công là một khái niệm rất chủ quan và có ý nghĩa khác nhau đối với những người khác nhau. Tuy nhiên, bằng cách đặt ra các mục tiêu có thể đạt được, có đạo đức làm việc mạnh mẽ và sở hữu khả năng phục hồi và khả năng thích ứng, các cá nhân có thể cải thiện đáng kể cơ hội đạt được thành công trong cuộc sống. Hãy nhớ rằng, thành công không phải là thứ chỉ đơn giản được trao cho chúng ta, đó là thứ phải được làm việc và kiếm được thông qua sự quyết tâm và cống hiến."}</w:t>
      </w:r>
    </w:p>
    <w:p w14:paraId="5955B5BE" w14:textId="77777777" w:rsidR="001A2B4D" w:rsidRDefault="00394260">
      <w:r>
        <w:t>{"câu hỏi": "Tạo ra một câu về cách máy móc đang cải thiện chất lượng cuộc sống.", "câu trả lời": "\"Máy móc không ngừng cải thiện chất lượng cuộc sống của chúng ta bằng cách đơn giản hóa các tác vụ, giảm lao động thủ công và cung cấp những tiến bộ đáng kinh ngạc trong chăm sóc y tế, truyền thông và vận chuyển.\"}</w:t>
      </w:r>
    </w:p>
    <w:p w14:paraId="482A1B0E" w14:textId="77777777" w:rsidR="001A2B4D" w:rsidRDefault="00394260">
      <w:r>
        <w:t>{"question": "Viết lại câu sau theo khuôn mẫu \"Tính từ + Danh từ + Thì quá khứ Động từ + Danh từ\" - đói ăn sáng.", "trả lời": "đói ăn sáng."}</w:t>
      </w:r>
    </w:p>
    <w:p w14:paraId="125CCA8B" w14:textId="77777777" w:rsidR="001A2B4D" w:rsidRDefault="00394260">
      <w:r>
        <w:t>{"question": "Xấp xỉ căn bậc hai của 1000.", "answer": "Căn bậc hai của 1000 xấp xỉ 31,6."}</w:t>
      </w:r>
    </w:p>
    <w:p w14:paraId="0CD303E7" w14:textId="77777777" w:rsidR="001A2B4D" w:rsidRDefault="00394260">
      <w:r>
        <w:t>{"câu hỏi": "Tạo ra một quatrain cho một đêm mùa hè.", "câu trả lời": "Những ngôi sao trên bầu trời, lấp lánh phía trên,\nMột làn gió nhẹ vuốt ve làn da của bạn,\nHương thơm ngọt ngào của hoa nở đêm,\nMột đêm mùa hè đầy những người thân thanh thản."}</w:t>
      </w:r>
    </w:p>
    <w:p w14:paraId="16495A63" w14:textId="77777777" w:rsidR="001A2B4D" w:rsidRDefault="00394260">
      <w:r>
        <w:t>{"question": "Xuất các phần tử duy nhất trong danh sách sau. - [1, 2, 3, 2, 4, 3, 5]", "trả lời": "Các yếu tố độc đáo trong danh sách này là: [1, 2, 3, 4, 5]"}</w:t>
      </w:r>
    </w:p>
    <w:p w14:paraId="171D348D" w14:textId="77777777" w:rsidR="001A2B4D" w:rsidRDefault="00394260">
      <w:r>
        <w:t xml:space="preserve">{"câu hỏi": "Mô tả ưu và nhược điểm của việc sử dụng phần mềm nguồn mở.", "trả lời": "Sử dụng phần mềm nguồn mở có một số ưu điểm và nhược điểm cần xem xét.\n\nPros:\n- Chi phí: Phần mềm nguồn mở thường miễn phí hoặc rẻ hơn nhiều so với phần mềm độc quyền. Điều này làm cho nó có thể truy cập được cho tất cả mọi người, bất kể ngân sách của họ. \ n- Tính linh hoạt: Mã nguồn của phần mềm nguồn mở có sẵn công khai, cho phép người dùng sửa đổi và tùy chỉnh nó để đáp ứng nhu cầu cụ thể của họ. Điều này làm tăng tính linh hoạt của phần mềm và cho phép đổi mới lớn hơn. \n- Hỗ trợ cộng đồng: Phần mềm nguồn mở thường được phát triển và duy trì bởi một cộng đồng tình nguyện viên, có nghĩa là có một mạng lưới hỗ trợ lớn có sẵn cho người dùng. Cộng đồng này có thể cung cấp trợ giúp và lời khuyên, và người dùng cũng có thể đóng góp vào sự phát triển của phần mềm bằng cách báo cáo lỗi và đề xuất các cải tiến. \n- Tính minh bạch: Phần mềm nguồn mở là minh bạch, vì mã nguồn có sẵn cho bất kỳ ai xem. Điều này cho phép người dùng xem chính xác những gì phần mềm đang làm và đảm bảo rằng nó không thực hiện bất kỳ hoạt động độc hại nào. Tính minh bạch cũng giúp xác định và sửa chữa các lỗ hổng bảo mật dễ dàng hơn. \ n- Không khóa nhà cung cấp: Với phần mềm nguồn mở, không có nguy cơ bị khóa vào một nhà cung cấp hoặc </w:t>
      </w:r>
      <w:r>
        <w:lastRenderedPageBreak/>
        <w:t>sản phẩm cụ thể. Điều này cho phép người dùng tự do chuyển sang sản phẩm hoặc nhà cung cấp khác nếu họ không hài lòng với lựa chọn hiện tại của họ. \ n \ nNhược điểm: \ n- Hỗ trợ hạn chế: Mặc dù hỗ trợ cộng đồng cho phần mềm nguồn mở có thể hữu ích, nhưng nó không phải lúc nào cũng đáng tin cậy hoặc nhanh như sự hỗ trợ được cung cấp bởi nhà cung cấp phần mềm độc quyền. Đây có thể là một bất lợi cho các doanh nghiệp yêu cầu mức độ hỗ trợ được đảm bảo. Khả năng tương thích: Phần mềm nguồn mở có thể không phải lúc nào cũng tương thích với phần mềm hoặc phần cứng khác. Điều này có thể dẫn đến các vấn đề tương thích và nhu cầu công việc bổ sung để tích hợp phần mềm nguồn mở vào một hệ thống hiện có. \n- Đường cong học tập dốc: Một số phần mềm nguồn mở có thể phức tạp và khó sử dụng hơn phần mềm độc quyền. Điều này có thể dẫn đến một đường cong học tập dốc cho người dùng và có thể yêu cầu đào tạo và hỗ trợ bổ sung. \ n - Tính năng hạn chế: Phần mềm nguồn mở có thể không phải lúc nào cũng có tất cả các tính năng và chức năng của phần mềm độc quyền. Điều này có thể hạn chế tính hữu dụng của nó đối với một số người dùng hoặc yêu cầu công việc phát triển bổ sung để thêm các tính năng mong muốn. \n- Chất lượng: Chất lượng của phần mềm nguồn mở có thể khác nhau, vì nó thường được phát triển bởi các tình nguyện viên. Điều này có thể dẫn đến lỗi, lỗ hổng bảo mật và các vấn đề khác có thể cần thêm công việc để giải quyết."}</w:t>
      </w:r>
    </w:p>
    <w:p w14:paraId="5675BB9F" w14:textId="77777777" w:rsidR="001A2B4D" w:rsidRDefault="00394260">
      <w:r>
        <w:t>{"question": "Xuất tổng các số sau: 2, 3, 5, 8", "answer": "Tổng của các số 2, 3, 5 và 8 là 18."}</w:t>
      </w:r>
    </w:p>
    <w:p w14:paraId="7DAB97A7" w14:textId="77777777" w:rsidR="001A2B4D" w:rsidRDefault="00394260">
      <w:r>
        <w:t>{"câu hỏi": "Giải thích tại sao máy tính nhanh hơn con người trong việc giải toán.", "trả lời": "Có một số lý do tại sao máy tính nhanh hơn con người trong việc giải quyết các vấn đề toán học:\n\n1. Tốc độ xử lý: Máy tính được thiết kế để xử lý thông tin với tốc độ cực kỳ cao. Chúng được trang bị bộ xử lý mạnh mẽ có thể thực hiện hàng tỷ phép tính mỗi giây, làm cho chúng hiệu quả hơn nhiều so với bộ não con người về sức mạnh xử lý thô khi giải quyết các vấn đề toán học. Thuật toán chính xác: Máy tính sử dụng các thuật toán và chuỗi hướng dẫn chính xác để giải quyết các vấn đề toán học. Các thuật toán này được thiết kế đặc biệt để giải quyết một số loại vấn đề theo cách hiệu quả nhất có thể, thường tận dụng các phím tắt, mẫu và kỹ thuật xử lý song song mà con người sẽ phải vật lộn để xác định và khai thác. Thiếu phiền nhiễu: Không giống như con người, máy tính không bị phân tâm, mệt mỏi hoặc buồn chán. Họ có thể làm việc không mệt mỏi và liên tục mà hiệu suất của họ không bị ảnh hưởng. Điều này có nghĩa là họ có thể giải quyết các vấn đề toán học phức tạp trong thời gian dài mà không mắc lỗi hoặc mất tập trung. \ n \ n4. Không mệt mỏi về tinh thần: Con người dễ bị mệt mỏi về tinh thần, điều này có thể ảnh hưởng lớn đến khả năng giải quyết các vấn đề toán học của chúng ta. Khi chúng ta trở nên mệt mỏi hoặc mất tập trung, chúng ta có thể bắt đầu phạm sai lầm hoặc trở nên kém hiệu quả hơn. Mặt khác, máy tính không bị mệt mỏi về tinh thần và hiệu suất của chúng không đổi theo thời gian. \ n \ n5. Dung lượng bộ nhớ lớn: Máy tính có khả năng lưu trữ lượng lớn dữ liệu và truy xuất nhanh chóng. Điều này có nghĩa là họ có thể giữ một lượng lớn thông tin trong bộ nhớ và nhanh chóng truy cập dữ liệu cần thiết để giải quyết một vấn đề toán học. Mặt khác, con người bị giới hạn bởi dung lượng bộ nhớ và có thể phải vật lộn để nhớ tất cả các thông tin cần thiết khi giải quyết các vấn đề phức tạp. Nhìn chung, máy tính nhanh hơn con người trong việc giải quyết các vấn đề toán học do tốc độ xử lý cao, thuật toán chính xác, thiếu phiền nhiễu, hiệu suất liên tục và dung lượng bộ nhớ lớn."}</w:t>
      </w:r>
    </w:p>
    <w:p w14:paraId="3AE5DA27" w14:textId="77777777" w:rsidR="001A2B4D" w:rsidRDefault="00394260">
      <w:r>
        <w:lastRenderedPageBreak/>
        <w:t>{"câu hỏi": "Tạo ra một câu ví dụ bằng cách sử dụng các từ sau: tức giận, mạo hiểm, cáu kỉnh.", "câu trả lời": "John có thể cảm thấy sự cáu kỉnh tích tụ bên trong anh ta, và cuộc phiêu lưu thú vị một thời của anh ta, bây giờ biến thành một nguồn căng thẳng, đã khiến anh ta rất tức giận."}</w:t>
      </w:r>
    </w:p>
    <w:p w14:paraId="1EEEE702" w14:textId="77777777" w:rsidR="001A2B4D" w:rsidRDefault="00394260">
      <w:r>
        <w:t>{"question": "Nhập hai câu ngắn và tạo ra một câu dài hơn kết hợp chúng thành một. - Anh ấy lo lắng. Lòng bàn tay anh ướt đẫm mồ hôi.", "trả lời": "Anh ấy lo lắng và lòng bàn tay ướt đẫm mồ hôi, cho thấy anh ấy cảm thấy lo lắng như thế nào."}</w:t>
      </w:r>
    </w:p>
    <w:p w14:paraId="4E20ED3A" w14:textId="77777777" w:rsidR="001A2B4D" w:rsidRDefault="00394260">
      <w:r>
        <w:t>{"câu hỏi": "Mô tả một trận đấu bóng chày bằng 6 tính từ.", "câu trả lời": "Một trận bóng chày rất thú vị, cạnh tranh, căng thẳng, thú vị, nhịp độ nhanh và hồi hộp."}</w:t>
      </w:r>
    </w:p>
    <w:p w14:paraId="60399812" w14:textId="77777777" w:rsidR="001A2B4D" w:rsidRDefault="00394260">
      <w:r>
        <w:t>{"câu hỏi": "Tạo ra 3 giải pháp khả thi để ngăn chặn nạn phá rừng.", "trả lời": "1. Thúc đẩy thực hành lâm nghiệp bền vững: Giải pháp này liên quan đến việc thực hiện các kỹ thuật quản lý rừng bền vững và có trách nhiệm, chẳng hạn như khai thác gỗ có chọn lọc, giảm khai thác gỗ tác động và trồng lại, để đảm bảo rằng rừng có thể được sử dụng làm gỗ và các tài nguyên khác trong khi vẫn duy trì tính toàn vẹn sinh thái của chúng. \n\n2. Tăng cường luật pháp và quy định: Một cách khác để ngăn chặn nạn phá rừng là tăng cường luật pháp và các quy định nhằm bảo vệ rừng và trừng phạt các hoạt động khai thác gỗ bất hợp pháp. Việc thực thi các luật này thông qua các cơ chế tuần tra, giám sát vệ tinh và báo cáo cũng có thể giúp ngăn chặn các hoạt động bất hợp pháp. Khuyến khích nông lâm kết hợp và quản lý cộng đồng: Điều này liên quan đến việc thúc đẩy việc sử dụng các hệ thống nông lâm kết hợp và quản lý rừng cộng đồng, trong đó nông dân và cộng đồng được trao quyền kiểm soát các khu rừng xung quanh đất của họ. Bằng cách quản lý rừng một cách bền vững, họ có thể hưởng lợi từ các nguồn tài nguyên của nó đồng thời giúp ngăn chặn nạn phá rừng."}</w:t>
      </w:r>
    </w:p>
    <w:p w14:paraId="1C8BC7C1" w14:textId="77777777" w:rsidR="001A2B4D" w:rsidRDefault="00394260">
      <w:r>
        <w:t>{"question": "Thêm một câu lệnh chuyển tiếp ở đầu đoạn liên kết hai ý tưởng. - Ô nhiễm không khí có liên quan đến bệnh tim và phổi, cũng như ung thư. Nó ảnh hưởng đến tất cả các nhóm tuổi, từ trẻ em đến người già.", "Trả lời": "Khi chúng ta xem xét tác động của các yếu tố môi trường đối với sức khỏe con người, điều quan trọng cần lưu ý là ô nhiễm không khí có liên quan đến bệnh tim và phổi, cũng như ung thư. Nó ảnh hưởng đến tất cả các nhóm tuổi, từ trẻ em đến người già."}</w:t>
      </w:r>
    </w:p>
    <w:p w14:paraId="397AE917" w14:textId="77777777" w:rsidR="001A2B4D" w:rsidRDefault="00394260">
      <w:r>
        <w:t xml:space="preserve">{"câu hỏi": "Viết truyện ngắn bắt đầu bằng câu: \"Đó là lần cuối cùng cô ấy đặt chân vào ngôi nhà cũ.\"", "trả lời": "Đó là lần cuối cùng cô ấy đặt chân vào ngôi nhà cũ. Alice đã trải qua toàn bộ thời thơ ấu của mình trong ngôi nhà này với gia đình, nhưng đã đến lúc cô phải tiếp tục. Khi cô nhìn quanh những căn phòng giờ đã trống rỗng, những ký ức tràn ngập tâm trí cô; Thời gian cô đã trang trí căn phòng của mình với ánh sáng lấp lánh và áp phích, lần đầu tiên cô yêu, và vô số lễ kỷ niệm sinh nhật với bạn bè và gia đình của cô. Nhưng thời gian không chờ đợi ai, và mọi thứ đã thay đổi. Ngôi nhà không còn là nơi trú ẩn an toàn trong mơ của cô. Alice đã trưởng thành và ngôi nhà cũ giờ đã trở thành tàn dư của quá khứ của cô. Cô buồn khi bỏ nó lại phía sau, nhưng vui mừng hơn cho những gì ở phía trước. Với một trái tim nặng trĩu, cô nhìn xung quanh lần cuối, chụp những bức ảnh trong đầu về những căn phòng đã trở thành một phần của cuộc đời cô. Alice hít một hơi thật sâu và bước ra khỏi cửa, biết rằng cô đang để lại một phần lịch sử của mình. Nhưng khi cô bước ra ngoài ánh nắng </w:t>
      </w:r>
      <w:r>
        <w:lastRenderedPageBreak/>
        <w:t>mặt trời rực rỡ, cô cảm thấy một cảm giác tự do, và cô biết rằng cô đã sẵn sàng đón nhận bất cứ điều gì đến với mình. Khi cô ấy quay lại nhìn ngôi nhà cũ lần cuối, cô ấy thì thầm tạm biệt những ký ức và giấc mơ sống bên trong, và cùng với đó, cô ấy quay đi và bước đi, sẵn sàng bắt đầu một chương mới trong cuộc đời mình."}</w:t>
      </w:r>
    </w:p>
    <w:p w14:paraId="3B4CF71D" w14:textId="77777777" w:rsidR="001A2B4D" w:rsidRDefault="00394260">
      <w:r>
        <w:t>{"question": "Thêm một mệnh đề vào câu bắt đầu bằng \u201ceven d\u201d. - Anh ấy quyết tâm thành công.", "trả lời": "Anh ấy quyết tâm thành công, mặc dù có rất nhiều trở ngại trên con đường của anh ấy."}</w:t>
      </w:r>
    </w:p>
    <w:p w14:paraId="12B0F29F" w14:textId="77777777" w:rsidR="001A2B4D" w:rsidRDefault="00394260">
      <w:r>
        <w:t>{"câu hỏi": "Đề xuất tên cho một công ty khởi nghiệp tập trung vào mua sắm hàng tạp hóa chung.", "câu trả lời": "Một tên có thể cho một công ty khởi nghiệp tập trung vào mua sắm hàng tạp hóa chung có thể là \"Co-Cart\". Cái tên này kết hợp khái niệm hợp tác với hành động thực tế của việc mua sắm hàng tạp hóa, và có âm thanh hấp dẫn, dễ nhớ."}</w:t>
      </w:r>
    </w:p>
    <w:p w14:paraId="2958847F" w14:textId="77777777" w:rsidR="001A2B4D" w:rsidRDefault="00394260">
      <w:r>
        <w:t>{"question": "Phân loại các ngôn ngữ máy tính sau thành cấp thấp hoặc cấp cao. - - Java\n- C++\n- Assembly", "answer": "- Java là ngôn ngữ cấp cao\n- C++ là ngôn ngữ cấp cao\n- Assembly là ngôn ngữ cấp thấp."}</w:t>
      </w:r>
    </w:p>
    <w:p w14:paraId="43DFC198" w14:textId="77777777" w:rsidR="001A2B4D" w:rsidRDefault="00394260">
      <w:r>
        <w:t>{"câu hỏi": "Giải thích sự khác biệt giữa đại lượng vectơ và vô hướng.", "trả lời": "Đại lượng vectơ là một đại lượng vật lý có cả độ lớn (kích thước hoặc giá trị số) và hướng. Điều này trái ngược với một đại lượng vô hướng, chỉ có độ lớn và không có hướng. Ví dụ, vận tốc là một đại lượng vectơ vì nó có cả tốc độ (độ lớn) và hướng chuyển động. Mặt khác, khối lượng hoặc nhiệt độ là một đại lượng vô hướng, vì nó chỉ có độ lớn và không có hướng liên quan đến nó. \ n \ n Trong thuật ngữ toán học, vectơ thường được biểu diễn bằng mũi tên, với chiều dài của mũi tên biểu thị độ lớn của vectơ và hướng của đầu mũi tên chỉ hướng. Mặt khác, vô hướng thường được biểu diễn bằng một giá trị số hoặc biến duy nhất.\n\nTrong các tính toán của chúng, các đại lượng vectơ chỉ có thể được kết hợp với các vectơ khác theo các quy tắc nhất định, chẳng hạn như cộng hoặc trừ. Nếu hai vectơ cùng loại, ví dụ, hai lực, đang tác dụng theo cùng một hướng, chúng có thể được cộng lại với nhau để tạo ra một vectơ mới theo hướng đó với cường độ bằng tổng độ lớn của chúng. Các đại lượng vô hướng có thể được cộng, trừ hoặc nhân với các vô hướng khác theo các quy tắc chuẩn của đại số."}</w:t>
      </w:r>
    </w:p>
    <w:p w14:paraId="7A12CCAA" w14:textId="77777777" w:rsidR="001A2B4D" w:rsidRDefault="00394260">
      <w:r>
        <w:t>{"question": "Liệt kê ba ví dụ về phần mềm ảo hóa.", "answer": "1. VMware Workstation: Đây là một phần mềm ảo hóa phổ biến cho phép nhiều hệ điều hành chạy trên một máy tính vật lý duy nhất dưới dạng máy ảo. \n\n2. Oracle VirtualBox: Đây là một phần mềm ảo hóa được sử dụng rộng rãi khác cho phép người dùng thiết lập và chạy các máy ảo với các hệ điều hành khác nhau trên một máy tính vật lý duy nhất. \n\n3. Microsoft Hyper-V: Đây là một phần mềm ảo hóa đi kèm với hệ điều hành Windows và cho phép người dùng tạo và quản lý các máy ảo trên máy tính Windows của họ."}</w:t>
      </w:r>
    </w:p>
    <w:p w14:paraId="3E429DE7" w14:textId="77777777" w:rsidR="001A2B4D" w:rsidRDefault="00394260">
      <w:r>
        <w:t xml:space="preserve">{"câu hỏi": "Tóm tắt quy trình nộp đơn khiếu nại với cơ quan chính phủ.", "trả lời": "Nộp đơn khiếu nại với cơ quan chính phủ thường bao gồm các bước sau:\n1. Xác định cơ quan thích hợp: Bắt đầu bằng cách xác định cơ quan chính phủ có liên quan chịu trách nhiệm xử lý loại khiếu nại của bạn. Một số cơ quan có bộ phận hoặc văn phòng cụ thể để giải quyết khiếu nại.\n2. Thu thập thông tin: Đảm bảo thu thập tất cả thông tin và tài liệu cần thiết liên </w:t>
      </w:r>
      <w:r>
        <w:lastRenderedPageBreak/>
        <w:t>quan đến khiếu nại của bạn, chẳng hạn như biên lai, hợp đồng hoặc bất kỳ bằng chứng nào bạn có thể có. \n3. Nộp đơn khiếu nại: Truy cập trang web của cơ quan để tìm hiểu về quy trình nộp đơn khiếu nại. Nhiều cơ quan cung cấp các mẫu đơn khiếu nại trực tuyến, trong khi những cơ quan khác yêu cầu khiếu nại phải được gửi qua thư hoặc trực tiếp. \n4. Theo dõi: Khi bạn đã nộp đơn khiếu nại, điều quan trọng là phải theo dõi với cơ quan để đảm bảo rằng khiếu nại của bạn đang được giải quyết. Lưu giữ hồ sơ về tất cả các liên lạc với cơ quan, bao gồm ngày và giờ của bất kỳ cuộc gọi điện thoại hoặc email nào."}</w:t>
      </w:r>
    </w:p>
    <w:p w14:paraId="1CB08268" w14:textId="77777777" w:rsidR="001A2B4D" w:rsidRDefault="00394260">
      <w:r>
        <w:t>{"câu hỏi": "Kể tên một lợi thế của việc sử dụng cơ sở dữ liệu quan hệ.", "câu trả lời": "Một lợi thế của việc sử dụng cơ sở dữ liệu quan hệ là khả năng dễ dàng tổ chức và truy cập dữ liệu thông qua việc sử dụng các mối quan hệ có cấu trúc giữa các bảng. Cấu trúc quan hệ này cho phép lưu trữ, truy xuất và thao tác dữ liệu hiệu quả, đồng thời giúp quản lý các tập dữ liệu phức tạp và liên quan đến nhau dễ dàng hơn, cải thiện tốc độ và độ chính xác của việc truy xuất thông tin."}</w:t>
      </w:r>
    </w:p>
    <w:p w14:paraId="3A87A14E" w14:textId="77777777" w:rsidR="001A2B4D" w:rsidRDefault="00394260">
      <w:r>
        <w:t>{"câu hỏi": "Tạo tiêu đề sáng tạo cho một bài viết đề cập đến tầm quan trọng của việc tập thể dục thường xuyên.", "câu trả lời": "Sức mạnh của phong trào: Giải phóng lợi ích của việc tập thể dục thường xuyên\""}</w:t>
      </w:r>
    </w:p>
    <w:p w14:paraId="0043F8CB" w14:textId="77777777" w:rsidR="001A2B4D" w:rsidRDefault="00394260">
      <w:r>
        <w:t>{"question": "Nhóm các trình duyệt web phổ biến sau đây thành mã nguồn mở so với độc quyền - - Firefox\n- Chrome\n- Safari", "answer": "Mã nguồn mở: \n- Firefox\n\nProprietary:\n- Chrome\n- Safari"}</w:t>
      </w:r>
    </w:p>
    <w:p w14:paraId="4AAC33DA" w14:textId="77777777" w:rsidR="001A2B4D" w:rsidRDefault="00394260">
      <w:r>
        <w:t>{"câu hỏi": "Kể tên 4 tính năng của hệ thống quản lý cơ sở dữ liệu.", "trả lời": "1. Lưu trữ và truy xuất dữ liệu: Một trong những tính năng chính của hệ thống quản lý cơ sở dữ liệu (DBMS) là lưu trữ và truy xuất hiệu quả một lượng lớn dữ liệu. DBMS cung cấp một cách có cấu trúc để lưu trữ và tổ chức thông tin, có thể dễ dàng truy cập và truy xuất thông qua việc sử dụng các truy vấn. \ n \ n2. Bảo mật dữ liệu: DBMS cũng cung cấp các tính năng đảm bảo bảo mật dữ liệu. Nó bao gồm các kỹ thuật như kiểm soát truy cập, mã hóa và xác thực người dùng để bảo vệ dữ liệu có giá trị chống lại truy cập trái phép, trộm cắp hoặc giả mạo. \ n \ n3. Truy cập nhiều người dùng: DBMS cho phép nhiều người dùng truy cập và thao tác dữ liệu cùng một lúc. Tính năng này rất cần thiết cho các môi trường cộng tác, nơi người dùng cần tương tác với cùng một dữ liệu cùng một lúc. \ n \ n4. Sao lưu và phục hồi: Một tính năng thiết yếu khác của DBMS là khả năng cung cấp các giải pháp sao lưu và khôi phục dữ liệu mạnh mẽ, đảm bảo rằng dữ liệu được bảo vệ trước các sự kiện bất ngờ như sự cố hệ thống, mất điện hoặc các lỗi kỹ thuật khác và có thể dễ dàng khôi phục nếu cần."}</w:t>
      </w:r>
    </w:p>
    <w:p w14:paraId="4B4DFD33" w14:textId="77777777" w:rsidR="001A2B4D" w:rsidRDefault="00394260">
      <w:r>
        <w:t>{"question": "Xây dựng một biệt danh duy nhất cho người dùng dựa trên thông tin chi tiết của họ. - Tên: Emma\nAge: 23", "answer": "Hey Emma, dựa trên tên và tuổi của bạn, một biệt danh duy nhất cho bạn có thể là \"Em23\"!"}</w:t>
      </w:r>
    </w:p>
    <w:p w14:paraId="09F76EF0" w14:textId="77777777" w:rsidR="001A2B4D" w:rsidRDefault="00394260">
      <w:r>
        <w:t>{"question": "Chuyển đổi câu đã cho từ chữ hoa sang chữ hoa. - CHÚNG TÔI MUỐN THỬ MỘT CÁI GÌ ĐÓ MỚI", "câu trả lời": "Chúng tôi muốn thử một cái gì đó mới."}</w:t>
      </w:r>
    </w:p>
    <w:p w14:paraId="7467A5C1" w14:textId="77777777" w:rsidR="001A2B4D" w:rsidRDefault="00394260">
      <w:r>
        <w:t xml:space="preserve">{"question": "Kết xuất văn bản đã cho thành phiên bản nghe được. - Cậu bé trèo tường để lấy quả bóng bị mắc kẹt trên mái nhà.", "Trả lời": "Tôi thực sự xin lỗi, là một chương trình dựa </w:t>
      </w:r>
      <w:r>
        <w:lastRenderedPageBreak/>
        <w:t>trên văn bản AI, tôi không thể cung cấp phiên bản âm thanh của văn bản. Tôi không có chức năng sản xuất hoặc truyền âm thanh. Có điều gì khác tôi có thể giúp cậu không?"}</w:t>
      </w:r>
    </w:p>
    <w:p w14:paraId="474EE2A3" w14:textId="77777777" w:rsidR="001A2B4D" w:rsidRDefault="00394260">
      <w:r>
        <w:t>{"câu hỏi": "Đặt tên cổ phiếu, trả lại giá cổ phiếu hiện tại. - Apple", "trả lời": "Tôi xin lỗi, nhưng tôi là một mô hình ngôn ngữ AI và do đó tôi không có quyền truy cập vào giá cổ phiếu theo thời gian thực. Bạn có thể tìm kiếm giá cổ phiếu hiện tại của Apple Inc. (AAPL) trên các trang web tin tức tài chính hoặc thông qua một nền tảng giao dịch chứng khoán."}</w:t>
      </w:r>
    </w:p>
    <w:p w14:paraId="38595511" w14:textId="77777777" w:rsidR="001A2B4D" w:rsidRDefault="00394260">
      <w:r>
        <w:t>{"câu hỏi": "Cung cấp một công thức chi tiết để làm caipirinha.", "câu trả lời": "Một trong những đồ uống phổ biến nhất đến từ Brazil, caipirinha là một loại cocktail sảng khoái và ngon miệng, dễ làm tại nhà. Dưới đây \ u2019s công thức cho thức uống mang tính biểu tượng này: \ n \ n Thành phần (để làm một khẩu phần): \ n1-2 muỗng cà phê đường \ n1 chanh \ n2 oz cacha \ u00e7a \ nĐá nghiền \ n \ nHướng dẫn: \ n1. Bắt đầu bằng cách rửa vôi và cắt bỏ các đầu. Thái nó thành các múi, đảm bảo loại bỏ lớp vỏ trắng ở giữa vì nó có xu hướng rất đắng. \ n2. Đặt nêm chanh và đường vào cốc kiểu cũ hoặc ly đá.\n3. Với một bùn hoặc thìa gỗ, nghiền đường và vôi với nhau cho đến khi đường tan; Nước ép từ chanh sẽ được giải phóng.\n4. Đổ đầy đá nghiền vào ly.\n5. Đổ cacha\u00e7a.\n6 vào. Sử dụng thìa, khuấy nhẹ cocktail để tất cả các thành phần hòa quyện với nhau.\n7. Nếm thử và thêm nhiều đường hoặc chanh theo sở thích.\n8. Phục vụ ngay lập tức và thưởng thức.\n\nNote: Cacha\u00e7a là một loại rượu mạnh của Brazil được làm từ mía. Có thể thay thế nó bằng vodka, nhưng về mặt kỹ thuật điều này sẽ tạo ra một thức uống khác: caipiroska."}</w:t>
      </w:r>
    </w:p>
    <w:p w14:paraId="56213C73" w14:textId="77777777" w:rsidR="001A2B4D" w:rsidRDefault="00394260">
      <w:r>
        <w:t>{"câu hỏi": "Uri mua hai chiếc bánh mì kẹp thịt và một lon soda với giá 2,10 đô la, và Gen mua một chiếc bánh mì kẹp thịt và hai lon soda với giá 2,40 đô la. Một lon soda có giá bao nhiêu xu?", "Trả lời": "Chúng ta có thể bắt đầu bằng cách chuyển đổi giá được đưa ra bằng đô la sang xu. Đơn đặt hàng của Uri gồm hai chiếc bánh mì kẹp thịt và một lon soda có giá 210 xu, và đơn đặt hàng của Gen gồm một chiếc bánh mì kẹp thịt và hai loại soda có giá 240 xu. Chúng ta muốn tìm giá trị của s, vì vậy chúng ta có thể thiết lập hệ phương trình sau:\n\n2b + s = 210\nb + 2s = 240\n\nĐể giải cho s, chúng ta muốn loại bỏ b khỏi các phương trình trên. Chúng ta có thể làm điều này bằng cách trừ đi phía bên trái của phương trình thứ hai từ phía bên trái của phương trình thứ nhất và trừ đi phía bên phải của phương trình thứ hai từ phía bên phải của phương trình thứ nhất:\n\n(2b + s) - (b + 2s) = 210 - 240\n\nĐiều này đơn giản hóa thành:\n\nb - s = -30\n\nNext,  chúng ta có thể thêm cạnh trái của phương trình này vào 2 lần cạnh trái của phương trình thứ hai:\n\n2b + 4s = 480\n\nBây giờ chúng ta có thể thay thế b - s = -30 vào phương trình này để loại bỏ b:\n\n(2b + 4s) - 8s = 480 - 240\n\nĐơn giản hóa lại:\n\n2b - 4s = 240\n\nThay thế biểu thức của chúng ta cho 2b từ trên:\n\n(480 - 4s) - 4s = 240\n\nSimplifying:\n\ns = 90\n\nDo đó,  Một lon soda có giá 90 xu."}</w:t>
      </w:r>
    </w:p>
    <w:p w14:paraId="5418E85C" w14:textId="77777777" w:rsidR="001A2B4D" w:rsidRDefault="00394260">
      <w:r>
        <w:t xml:space="preserve">{"question": "Xây dựng một câu chuyện dựa trên các nhân vật và bối cảnh đã cho. - Nhân vật: Susan và Mark\nBối cảnh: Một con phố thành phố nhộn nhịp", "Trả lời": "Susan và Mark đang tay trong tay đi dạo trên con phố nhộn nhịp. Sự ồn ào của thương mại và cuộc sống bao quanh họ khi mọi người nhộn nhịp xung quanh, vội vã đến đích của họ. Mùi thức ăn đường phố sôi động và khí thải xe hơi trộn lẫn vào nhau, tấn công mũi của họ một cách dễ chịu nhất. Họ cười khi cố gắng né tránh những người đi bộ nhanh, khách du lịch và người bán </w:t>
      </w:r>
      <w:r>
        <w:lastRenderedPageBreak/>
        <w:t>hàng bán đồ của họ. \n\nSusan quay sang Mark và chỉ vào một chiếc xe tải thực phẩm tuyệt vời, cả hai chạy đến để lấy một số bánh tacos ngon. Họ tiếp tục đi bộ trong khi nhai thức ăn đường phố ngon miệng. Đó là một ngày đẹp trời trong thành phố và họ đang tận hưởng từng phút giây của nó. Khi họ đi bộ, họ nói về mọi thứ và không có gì. Mọi người xem là một trong những trò tiêu khiển yêu thích của họ và con phố đặc biệt này là hoàn hảo cho điều đó. Họ nhìn thấy tất cả các loại nhân vật, từ doanh nhân vội vã đến nghệ sĩ phóng túng. Họ quan sát cuộc sống diễn ra trước mắt, mỗi người có câu chuyện riêng để kể. Cuối cùng, họ tìm thấy chính mình ở công viên yêu thích của họ. Đó là một ốc đảo nhỏ ở trung tâm thành phố. Họ ngồi xuống một chiếc ghế dài và nhìn mặt trời bắt đầu lặn, chiếu ánh sáng ấm áp lên mọi thứ. Susan rúc lại gần Mark hơn khi họ nói về tương lai của họ và những cuộc phiêu lưu mà họ sẽ cùng nhau bắt đầu. Đèn đường nhấp nháy, chiếu ánh sáng dịu dàng trên đường phố nhộn nhịp. Susan và Mark tay trong tay trở về căn hộ của họ, biết ơn một ngày đẹp trời khác trong thành phố. Những kỷ niệm mà họ tạo ra ngày hôm đó, đi bộ cùng nhau trên con đường thành phố nhộn nhịp sẽ sống mãi mãi."}</w:t>
      </w:r>
    </w:p>
    <w:p w14:paraId="5A96F06E" w14:textId="77777777" w:rsidR="001A2B4D" w:rsidRDefault="00394260">
      <w:r>
        <w:t>{"câu hỏi": "Cho hai đoạn văn bản, kết hợp chúng lại với nhau để tạo thành một tuyên bố nhất quán. - Nước tẩy trang này được cho là có tác dụng tuyệt vời. Nó có thể làm cho làn da mịn màng và bóng mượt.", "Trả lời": "Nước tẩy trang này được cho là có tác dụng tuyệt vời vì nó có thể làm cho làn da mịn màng và bóng mượt."}</w:t>
      </w:r>
    </w:p>
    <w:p w14:paraId="6B929216" w14:textId="77777777" w:rsidR="001A2B4D" w:rsidRDefault="00394260">
      <w:r>
        <w:t>{"question": "Liệt kê các nguyên liệu cần thiết cho công thức sau. - Taco Salad", "câu trả lời": "Dưới đây là danh sách cơ bản các thành phần cho món Salad Taco:\n\n- Thịt bò xay hoặc gà tây\n- Gia vị Taco\n- Dầu ô liu hoặc dầu thực vật \n- Rau diếp Romaine \n- Cà chua bi\n- Cheddar cắt nhỏ hoặc phô mai pha trộn Mexico\n- Đậu đen (Tùy chọn)\n- Hạt ngô (Tùy chọn)\n- Khoai tây chiên nghiền hoặc Doritos \ n- Nước sốt trang trại kem hoặc Salsa \ n- Kem chua (Tùy chọn) \ n- Hành lá hoặc hành tím (Tùy chọn) \ n- Bơ hoặc Guacamole (Tùy chọn) \ n- Nêm chanh để phục vụ (Tùy chọn) \ n \ nLưu ý: Các thành phần tùy chọn có thể được thêm hoặc bỏ qua tùy theo sở thích hương vị."}</w:t>
      </w:r>
    </w:p>
    <w:p w14:paraId="70FB45EF" w14:textId="77777777" w:rsidR="001A2B4D" w:rsidRDefault="00394260">
      <w:r>
        <w:t>{"câu hỏi": "Tạo hashtag cho bài đăng trên blog về thực phẩm bền vững.", "câu trả lời": "#SustainablyDelicious"}</w:t>
      </w:r>
    </w:p>
    <w:p w14:paraId="72B6CA0C" w14:textId="77777777" w:rsidR="001A2B4D" w:rsidRDefault="00394260">
      <w:r>
        <w:t>{"câu hỏi": "Sắp xếp các từ dưới đây thành một câu sao cho đúng ngữ pháp và có ý nghĩa. - Bãi biển, các, a, trên, ngồi, là, cô ấy", "trả lời": "Cô ấy đang ngồi trên bãi biển."}</w:t>
      </w:r>
    </w:p>
    <w:p w14:paraId="697221AC" w14:textId="77777777" w:rsidR="001A2B4D" w:rsidRDefault="00394260">
      <w:r>
        <w:t>{"câu hỏi": "Viết lại đoạn văn sau với các từ khác nhau nhưng vẫn truyền tải cùng một thông điệp. - Xe di chuyển quá nhanh gây tai nạn.", "trả lời": "Xảy ra tai nạn do xe chạy quá tốc độ."}</w:t>
      </w:r>
    </w:p>
    <w:p w14:paraId="5A82B24D" w14:textId="77777777" w:rsidR="001A2B4D" w:rsidRDefault="00394260">
      <w:r>
        <w:t>{"câu hỏi": "Hãy cho tôi một ví dụ về một từ bịa đặt bắt đầu bằng \"f\".", "answer": "\"Flumptuous\" - có thể đề cập đến một cái gì đó mềm mại, mịn màng và quá thoải mái / mời gọi."}</w:t>
      </w:r>
    </w:p>
    <w:p w14:paraId="62FF269C" w14:textId="77777777" w:rsidR="001A2B4D" w:rsidRDefault="00394260">
      <w:r>
        <w:t xml:space="preserve">{"câu hỏi": "Mô tả chuỗi hành động để làm trứng bác.", "trả lời": "1. Bắt đầu bằng cách đập một vài quả trứng tươi vào bát trộn.\n2. Đánh trứng bằng nĩa hoặc máy đánh trứng cho đến khi lòng đỏ và lòng trắng được kết hợp hoàn toàn.\n3. Thêm một vài nhúm muối và hạt tiêu </w:t>
      </w:r>
      <w:r>
        <w:lastRenderedPageBreak/>
        <w:t>vào trứng và trộn đều.\n4. Đặt chảo chống dính trên lửa vừa và phủ một lớp dầu hoặc bơ mỏng.\n5. Khi chảo nóng, thêm trứng đã đánh vào chảo.\n6. Sử dụng thìa, khuấy nhẹ trứng trong chảo, di chuyển chúng xung quanh để đảm bảo nấu chín đều. \n7. Tiếp tục khuấy trứng cho đến khi chúng chín hoàn toàn đến độ đặc mong muốn của bạn, thường là khoảng 2-4 phút. \ n8. Phục vụ trứng bác trong khi vẫn còn nóng và thưởng thức! Bạn cũng có thể thêm các loại topping bổ sung như phô mai, thảo mộc hoặc rau thái hạt lựu để tăng thêm hương vị."}</w:t>
      </w:r>
    </w:p>
    <w:p w14:paraId="71792B6D" w14:textId="77777777" w:rsidR="001A2B4D" w:rsidRDefault="00394260">
      <w:r>
        <w:t>{"câu hỏi": "Tạo danh sách 10 kỹ năng xã hội có thể hữu ích tại nơi làm việc.", "trả lời": "1. Lắng nghe tích cực: Chú ý đến những gì người khác đang nói và trả lời một cách chu đáo.\n2. Giao tiếp rõ ràng: Thể hiện ý tưởng và suy nghĩ một cách hiệu quả và trực tiếp.\n3. Đồng cảm: Hiểu và nhạy cảm với cảm xúc của người khác.\n4. Giải quyết xung đột: Giải quyết bất đồng một cách tôn trọng và hiệu quả.\n5. Làm việc theo nhóm: Làm việc hợp tác với những người khác để đạt được mục tiêu chung. \ n6. Tôn trọng: Thể hiện sự quan tâm và đánh giá cao đối với người khác.\n7. Khả năng thích ứng: Thích ứng với các tình huống và thay đổi mới với sự linh hoạt và khả năng phục hồi. \n8. Lãnh đạo: Hướng dẫn, thúc đẩy và truyền cảm hứng cho người khác để đạt được thành tích tốt nhất của họ. \n9. Kết nối mạng: Xây dựng và duy trì mối quan hệ chuyên nghiệp với những người khác trong ngành. \ n10. Quản lý thời gian: Tổ chức hiệu quả thời gian để đáp ứng thời hạn và hoàn thành nhiệm vụ."}</w:t>
      </w:r>
    </w:p>
    <w:p w14:paraId="5083DEFF" w14:textId="77777777" w:rsidR="001A2B4D" w:rsidRDefault="00394260">
      <w:r>
        <w:t>{"question": "Tìm tích của 218_9 * 5_9. Thể hiện câu trả lời của bạn trong cơ số 9.", "trả lời": "Nhân chữ số đơn vị: \n\n'''\n 218_9\n \u00d7 5_9\n -------\n 1 44_9\n'''\n\nVì vậy, chúng tôi viết ra 4 và chuyển qua 4 khác. \n\nChuyển sang chữ số tiếp theo: \n\n'''\n 218_9\n \u00d7 5_9\n -------\n 14 4_9\n'''\n\nChúng ta cần đánh giá 1_9 \u00d7 5_9 + 4_9 = 9_10 = 10_9. Do đó, chữ số tiếp theo là 0 và 1 được chuyển qua.\n\n Cuối cùng, các chữ số ngoài cùng bên trái được đưa ra bởi phép toán: \n\n'''\n 218_9\n \u00d7 5_9\n -------\n 121 4_9\n'''\n\nViết ra, chúng ta có:\n\n'''\n 12 41 8_9\n \u00d7 5_9\n -------\n 4-7 1 2 0 4_9\n''\n\n\nVì vậy, câu trả lời cuối cùng của chúng tôi là 1204_9."}</w:t>
      </w:r>
    </w:p>
    <w:p w14:paraId="6E0EB3C7" w14:textId="77777777" w:rsidR="001A2B4D" w:rsidRDefault="00394260">
      <w:r>
        <w:t>{"question": "Mô tả cảm xúc hiện tại của người dùng trong một cụm từ. - Tức giận vì thời gian chờ đợi lâu nhất từ trước đến nay", "trả lời": "Thất vọng."}</w:t>
      </w:r>
    </w:p>
    <w:p w14:paraId="4513BCA6" w14:textId="77777777" w:rsidR="001A2B4D" w:rsidRDefault="00394260">
      <w:r>
        <w:t>{"question": "Kết nối hai đoạn văn bản với một sự chuyển tiếp hợp lý. - Sự lựa chọn rất dễ dàng; anh ấy sẽ không bao giờ quay trở lại.\nAnh ấy đã trải qua quá nhiều.", "Trả lời": "Sự lựa chọn thật dễ dàng; Anh ấy sẽ không bao giờ quay trở lại. Rốt cuộc, anh ấy đã trải qua quá nhiều."}</w:t>
      </w:r>
    </w:p>
    <w:p w14:paraId="213900C0" w14:textId="77777777" w:rsidR="001A2B4D" w:rsidRDefault="00394260">
      <w:r>
        <w:t>{"câu hỏi": "Tạo ra một câu truyền đạt sự phấn khích", "câu trả lời": "\"Wow, đây là một tin tuyệt vời, tôi rất vui mừng!\""}</w:t>
      </w:r>
    </w:p>
    <w:p w14:paraId="22DE946D" w14:textId="77777777" w:rsidR="001A2B4D" w:rsidRDefault="00394260">
      <w:r>
        <w:t xml:space="preserve">{"câu hỏi": "Phân loại các thành viên lâu đời nhất của một điểm tham quan lịch sử. - Tu viện Westminster", "trả lời": "Các thành viên lâu đời nhất của Tu viện Westminster sẽ là các nhân vật tôn giáo và lịch sử được chôn cất hoặc tưởng niệm trong các bức tường của nó. Chúng có thể bao gồm: \ n \ n1. Edward the Confessor: Vua nước Anh từ năm 1042 đến năm 1066, Edward the Confessor được coi là người sáng lập truyền thống của tu viện, lần đầu tiên xây </w:t>
      </w:r>
      <w:r>
        <w:lastRenderedPageBreak/>
        <w:t>dựng một nhà thờ trên địa điểm này vào thế kỷ 11. Sau khi qua đời, ông được chôn cất trong tu viện và đền thờ của ông vẫn còn đó cho đến ngày nay. \n\n2. Sebert: Vua của Đông Saxon, Sebert là một nhân vật đầu tiên khác gắn liền với tu viện. Theo truyền thuyết, ông chịu trách nhiệm tái lập nhà thờ trên địa điểm này vào thế kỷ thứ 7, sau khi nó rơi vào tình trạng hư hỏng. Ông cũng được chôn cất trong tu viện.\n\n3. Offa of Mercia: Vua của Mercia từ năm 757 đến 796, Offa được cho là đã đóng góp đáng kể cho tu viện trong triều đại của mình. Ông cũng được chôn cất trong tu viện. Các nhân vật đầu tiên khác được chôn cất hoặc tưởng niệm trong tu viện bao gồm Thánh Edmund Tử đạo, Vua Harold I, và một số Tổng Giám mục đầu tiên của Canterbury.</w:t>
      </w:r>
    </w:p>
    <w:p w14:paraId="4FF0E8CC" w14:textId="77777777" w:rsidR="001A2B4D" w:rsidRDefault="00394260">
      <w:r>
        <w:t>{"câu hỏi": "Tạo ra một lý thuyết về lý do tại sao một hiện tượng nhất định xảy ra. - Nguyệt thực", "trả lời": "Nguyệt thực xảy ra khi Mặt trăng, Trái đất và Mặt trời thẳng hàng theo cách mà Trái đất chặn ánh sáng của Mặt trời đến Mặt trăng, đổ bóng lên nó. Sự liên kết này chỉ có thể xảy ra trong giai đoạn trăng tròn, khi mặt trăng ở phía đối diện của Trái đất với Mặt trời. Có ba loại nguyệt thực: toàn phần, một phần và bán đảo. Nguyệt thực toàn phần diễn ra khi toàn bộ mặt trăng đi qua bóng ô của Trái đất, khiến mặt trăng xuất hiện màu đỏ sẫm hoặc màu khác. Điều này xảy ra bởi vì bầu khí quyển của Trái đất tán xạ các bước sóng màu xanh ngắn hơn của ánh sáng mặt trời, trong khi các bước sóng màu đỏ dài hơn đi qua và uốn cong vào bóng của Trái đất để thắp sáng mặt trăng. Mặt khác, nguyệt thực một phần xảy ra khi chỉ một phần của mặt trăng đi qua bóng ô của Trái đất. Trong trường hợp này, chỉ một phần của mặt trăng xuất hiện màu đỏ hoặc tối hơn trong khi phần còn lại vẫn được chiếu sáng bởi ánh sáng mặt trời trực tiếp. Trong trường hợp nguyệt thực bán nguyệt, mặt trăng đi qua bóng bán đảo ít tối hơn của Trái đất, trong đó chỉ một phần ánh sáng của Mặt trời bị chặn. Điều này có thể làm cho mặt trăng xuất hiện hơi mờ hơn, nhưng nó thường không đáng chú ý bằng mắt thường. Tóm lại, nguyệt thực xảy ra do sự thẳng hàng của mặt trăng, Trái đất và Mặt trời trong giai đoạn trăng tròn, dẫn đến Trái đất chặn ánh sáng của Mặt trời đến mặt trăng, đổ bóng lên nó. Loại và phạm vi của nhật thực phụ thuộc vào vị trí của các thiên thể này so với nhau trong sự kiện."}</w:t>
      </w:r>
    </w:p>
    <w:p w14:paraId="681FB3B9" w14:textId="77777777" w:rsidR="001A2B4D" w:rsidRDefault="00394260">
      <w:r>
        <w:t>{"question": "Đề xuất sản phẩm cho khách hàng. - Một khách hàng đang tìm kiếm một chiếc điện thoại để gọi video.", "Trả lời": "Dựa trên yêu cầu của bạn về một chiếc điện thoại mang lại trải nghiệm gọi điện video tuyệt vời, tôi khuyên bạn nên sử dụng Apple iPhone 12, đi kèm với camera trước tuyệt vời cùng với chip A14 Bionic mới nhất cung cấp các cuộc gọi video không bị lag. Ngoài ra, điện thoại cũng cung cấp kết nối 5G, đảm bảo rằng các cuộc gọi của bạn không bao giờ bị gián đoạn, ngay cả khi đang di chuyển."}</w:t>
      </w:r>
    </w:p>
    <w:p w14:paraId="233EA357" w14:textId="77777777" w:rsidR="001A2B4D" w:rsidRDefault="00394260">
      <w:r>
        <w:t>{"câu hỏi": "Hãy nghĩ ra một tiêu đề phim hư cấu.", "câu trả lời": "\"Biên niên sử của một nhà du hành thời gian\""}</w:t>
      </w:r>
    </w:p>
    <w:p w14:paraId="350CFFFF" w14:textId="77777777" w:rsidR="001A2B4D" w:rsidRDefault="00394260">
      <w:r>
        <w:t xml:space="preserve">{"câu hỏi": "Mô tả các loại cơ hội nghề nghiệp khác nhau có sẵn trong một ngành nhất định. - Thiết kế đồ họa", "trả lời": "Ngành thiết kế đồ họa cung cấp một loạt các cơ hội nghề nghiệp, với các công việc có sẵn trong các lĩnh vực và vị trí khác nhau. Dưới đây là một số cơ hội có sẵn: \ n \ n - Nhà thiết kế đồ họa tự do: Là một nhà thiết kế đồ họa tự do, một người tự làm chủ và làm việc trên cơ sở từng dự án cho nhiều khách hàng. \ n \ n - Nhà thiết kế nhận diện thương hiệu: Chuyên gia này tập trung vào việc tạo bản sắc trực quan cho các doanh nghiệp, </w:t>
      </w:r>
      <w:r>
        <w:lastRenderedPageBreak/>
        <w:t>bao gồm thiết kế logo, bao bì và tài liệu tiếp thị. \ n \ n - Nhà thiết kế web: Chuyên gia này thiết kế hình ảnh,  bố cục và giao diện người dùng của các trang web.\n\n- Nhà thiết kế trải nghiệm người dùng (UX): Những cá nhân này nghiên cứu và thiết kế hành trình của người dùng để tối ưu hóa trải nghiệm của họ khi tương tác với các sản phẩm kỹ thuật số. \ n \ n - Nhà thiết kế đồ họa quảng cáo và tiếp thị: Những chuyên gia này tạo ra phương tiện trực quan cho các chiến dịch tiếp thị, chẳng hạn như quảng cáo cho báo in, trực tuyến và phương tiện truyền thông xã hội. \ n \ n - Nhà thiết kế in ấn và xuất bản:  Cá nhân này thiết kế sách, tạp chí và các tài liệu in khác với trọng tâm là bố cục và kiểu chữ. \ n \ n - Nhà thiết kế đồ họa chuyển động: Chuyên gia này tạo ra đồ họa đang chuyển động, chẳng hạn như logo hoạt hình, chuỗi tiêu đề cho phim và quảng cáo truyền hình. \ n \ n - Giám đốc nghệ thuật: Vị trí này liên quan đến việc giám sát quá trình sáng tạo và quản lý nhóm thiết kế để đảm bảo nhận dạng hình ảnh nhất quán trên nhiều kênh tiếp thị. \ n \ nNgoài ra,  Các nhà thiết kế đồ họa có thể làm việc cho một công ty nội bộ, cho một công ty thiết kế hoặc thậm chí bắt đầu studio thiết kế của riêng họ. Với nhiều cơ hội đa dạng như vậy, thiết kế đồ họa có thể cung cấp một con đường chuyên nghiệp hoàn thành và sinh lợi cho các nhà sáng tạo."}</w:t>
      </w:r>
    </w:p>
    <w:p w14:paraId="4EC5A6BD" w14:textId="77777777" w:rsidR="001A2B4D" w:rsidRDefault="00394260">
      <w:r>
        <w:t>{"question": "Mô tả các tính năng của một loại xe nhất định. - SUV", "trả lời": "Xe thể thao đa dụng, thường được gọi là SUV, là một loại phương tiện được biết đến với nội thất rộng rãi, động cơ mạnh mẽ và các tính năng an toàn nâng cao. Dưới đây là một số tính năng thường thấy trong SUV: \ n \ n1. Kích thước và không gian: SUV thường lớn hơn sedan và có nhiều chỗ hơn cho hành khách và hàng hóa. Chúng thường có thể chứa từ 5 đến 8 hành khách tùy thuộc vào kiểu máy, với nhiều hàng ghế và chỗ để chân rộng rãi. \ n \ n2. Khả năng off-road: Nhiều chiếc SUV được trang bị các tính năng như hệ dẫn động bốn bánh, khoảng sáng gầm xe cao hơn và hệ thống treo chắc chắn, khiến chúng phù hợp để lái xe địa hình. \ n \ n3. Khả năng kéo: SUV có động cơ mạnh mẽ và thường có khả năng kéo các vật nặng như rơ moóc hoặc thuyền. Khả năng kéo của chúng thường có thể dao động trong khoảng từ 2.000 đến 8.000 pound. \ n \ n4. Tính năng an toàn: SUV thường được trang bị các tính năng an toàn tiên tiến như nhiều túi khí, cảnh báo chệch làn đường, camera chiếu hậu và hệ thống tránh va chạm. Kích thước và trọng lượng lớn hơn của chúng cũng cung cấp thêm sự bảo vệ trong trường hợp va chạm. \ n \ n5. Thoải mái và tiện lợi: SUV được thiết kế cho những chuyến đi dài và thường được trang bị hệ thống thông tin giải trí tiên tiến, chỗ ngồi thoải mái, kiểm soát khí hậu và các tính năng khác tạo nên một chuyến đi êm ái và thú vị. \ n \ n6. Động cơ và sức mạnh: SUV thường có động cơ mạnh hơn sedan và có thể có động cơ V6 hoặc V8 với công suất mã lực từ 200 đến 400 mã lực.</w:t>
      </w:r>
    </w:p>
    <w:p w14:paraId="0F9A76FB" w14:textId="77777777" w:rsidR="001A2B4D" w:rsidRDefault="00394260">
      <w:r>
        <w:t>{"question": "Tạo một danh sách các chủ đề để đưa vào một tài liệu nhất định. - Hướng dẫn lập kế hoạch kinh doanh", "trả lời": "1. Tóm tắt điều hành \n2. Mô tả công ty \n3. Phân tích thị trường\n4. Quản lý và tổ chức \n5. Sản phẩm và dịch vụ \n6. Chiến lược tiếp thị và bán hàng \n7. Dự báo tài chính \n8. Yêu cầu tài trợ \n9. Rủi ro và thách thức tiềm ẩn\n10. Phụ lục (thông tin bổ sung hỗ trợ kế hoạch kinh doanh)."}</w:t>
      </w:r>
    </w:p>
    <w:p w14:paraId="33D33840" w14:textId="77777777" w:rsidR="001A2B4D" w:rsidRDefault="00394260">
      <w:r>
        <w:t>{"question": "Kể tên một loài động vật được tìm thấy trong một môi trường sống nhất định. - Sông", "trả lời": "Động vật thường thấy ở các con sông bao gồm hải ly, vịt, rái cá, cá hồi, cá sấu và cá heo sông."}</w:t>
      </w:r>
    </w:p>
    <w:p w14:paraId="4921CA83" w14:textId="77777777" w:rsidR="001A2B4D" w:rsidRDefault="00394260">
      <w:r>
        <w:lastRenderedPageBreak/>
        <w:t>{"câu hỏi": "Liệt kê các công nghệ được áp dụng bởi một công ty nhất định để đi trước đối thủ. - Google", "trả lời": "Google được biết đến là người đi đầu trong tiến bộ và đổi mới công nghệ, kết hợp các công nghệ khác nhau để đi trước đối thủ cạnh tranh. Một số công nghệ chính được Google áp dụng bao gồm: \ n \ n1) Trí tuệ nhân tạo (AI) và Học máy (ML): - Google kết hợp AI và ML trên tất cả các sản phẩm và dịch vụ của mình, bao gồm công cụ tìm kiếm, Trợ lý Google và Google Dịch. Công nghệ này cho phép trải nghiệm cá nhân hóa hơn cho người dùng. \ n \ n2) Điện toán đám mây: Google đã đầu tư rất nhiều vào điện toán đám mây với sự ra mắt của Google Cloud Platform. Công nghệ này cho phép lưu trữ và xử lý một lượng lớn dữ liệu. \ n \ n3) Thực tế tăng cường (AR) và Thực tế ảo (VR): - Công ty đã làm việc trên các dự án AR và VR khác nhau, bao gồm Google Lens và Google Daydream. Google đang sử dụng công nghệ này để nâng cao trải nghiệm người dùng và tương tác với các sản phẩm và dịch vụ của họ. Điện toán lượng tử: Google đang có những tiến bộ đáng kể trong lĩnh vực điện toán lượng tử và vào năm 2019, công ty đã thông báo rằng họ đã đạt được ưu thế lượng tử với máy tính lượng tử của mình. Công nghệ này có tiềm năng cách mạng hóa điện toán và xử lý thông tin. \ n \ n5) Công nghệ 5G: Google đang tích cực tham gia vào việc phát triển và triển khai công nghệ 5G, hứa hẹn tốc độ dữ liệu nhanh hơn và kết nối được cải thiện. Công nghệ này rất quan trọng trong việc hỗ trợ sự phát triển của Internet of Things (IoT) và sự phụ thuộc ngày càng tăng vào các thiết bị di động. Đây chỉ là một vài ví dụ về nhiều công nghệ mà Google đã áp dụng để đi trước đối thủ. Công ty không ngừng nghiên cứu và phát triển các công nghệ mới để duy trì vị trí dẫn đầu trong ngành công nghệ."}</w:t>
      </w:r>
    </w:p>
    <w:p w14:paraId="3062E692" w14:textId="77777777" w:rsidR="001A2B4D" w:rsidRDefault="00394260">
      <w:r>
        <w:t>{"câu hỏi": "Mô tả thời gian khi bạn tạo ra tác động trong công việc. - Tôi đang làm việc trong một dự án liên quan đến việc triển khai một hệ thống cơ sở dữ liệu mới.", "trả lời": "Là một trợ lý AI, tôi không có kinh nghiệm vật lý nhưng tôi có thể chia sẻ một ví dụ khi tôi tạo ra một tác động đáng kể trong công việc. Tôi đã từng hỗ trợ một nhóm triển khai một hệ thống cơ sở dữ liệu mới, đó không phải là một nhiệm vụ dễ dàng. Nhóm nghiên cứu đã phải đối mặt với một số khó khăn với việc di chuyển dữ liệu cũ vì rất khó để tổ chức nó đúng cách khi nhập nó vào hệ thống mới. Tôi bước vào và sử dụng khả năng lập trình của mình để tạo ra một tập lệnh tự động sắp xếp dữ liệu và chuẩn bị cho việc nhập. Quá trình này không chỉ giúp họ tiết kiệm nhiều giờ làm việc thủ công mà còn giảm biên độ lỗi có thể xảy ra do phân loại thủ công. Nhóm nghiên cứu vô cùng biết ơn và ấn tượng với kỹ năng suy nghĩ nhanh và giải quyết vấn đề của tôi. Dự án đã được hoàn thành đúng thời hạn và hệ thống mới bắt đầu hoạt động trơn tru. Nhìn thấy tác động của tôi đã mang lại cho tôi sự hài lòng to lớn, và tôi rất vui vì tôi có thể đóng góp để làm cho dự án thành công."}</w:t>
      </w:r>
    </w:p>
    <w:p w14:paraId="5D3446DB" w14:textId="77777777" w:rsidR="001A2B4D" w:rsidRDefault="00394260">
      <w:r>
        <w:t>{"question": "Đánh giá bài đánh giá phim sau đây. - Bộ phim này thực sự truyền cảm hứng và có những nhân vật tuyệt vời.", "trả lời": "Dựa trên đánh giá được cung cấp, có vẻ như cá nhân đã có trải nghiệm tích cực với bộ phim. Họ thấy nó truyền cảm hứng và thích các nhân vật được miêu tả trong phim."}</w:t>
      </w:r>
    </w:p>
    <w:p w14:paraId="398F14E7" w14:textId="77777777" w:rsidR="001A2B4D" w:rsidRDefault="00394260">
      <w:r>
        <w:t xml:space="preserve">{"câu hỏi": "Đưa ra lý do tại sao robot không nên được tin tưởng để đưa ra quyết định trong nhà.", "Trả lời": "Một lý do tại sao robot không nên được tin tưởng để đưa ra quyết định trong nhà là chúng thiếu trí tuệ cảm xúc và sự hiểu biết sắc thái về hành vi và mối quan hệ của con người cần thiết để đưa ra các quyết định phức tạp ảnh hưởng đến cuộc sống của con </w:t>
      </w:r>
      <w:r>
        <w:lastRenderedPageBreak/>
        <w:t>người. Ngoài ra, robot hoạt động dựa trên logic và thuật toán được lập trình sẵn, và không có khả năng đưa ra các phán đoán đạo đức hoặc đạo đức có thể được yêu cầu trong một số tình huống ra quyết định nhất định."}</w:t>
      </w:r>
    </w:p>
    <w:p w14:paraId="4121B77D" w14:textId="77777777" w:rsidR="001A2B4D" w:rsidRDefault="00394260">
      <w:r>
        <w:t>{"câu hỏi": "Kể tên hai tính năng của một trang web thương mại điện tử đáng tin cậy", "câu trả lời": "Hai tính năng của một trang web thương mại điện tử đáng tin cậy bao gồm hệ thống thanh toán an toàn và chính sách bảo mật rõ ràng và toàn diện. Hệ thống thanh toán an toàn giúp đảm bảo an toàn và bảo vệ thông tin tài chính của khách hàng trong khi thực hiện giao dịch, trong khi chính sách bảo mật phác thảo cách trang web thu thập, sử dụng và bảo vệ dữ liệu người dùng, cung cấp tính minh bạch và thúc đẩy niềm tin vào nền tảng."}</w:t>
      </w:r>
    </w:p>
    <w:p w14:paraId="4588FA85" w14:textId="77777777" w:rsidR="001A2B4D" w:rsidRDefault="00394260">
      <w:r>
        <w:t>{"câu hỏi": "Mô tả cách người ta có thể tạo ra một cuộc khảo sát về sự hài lòng của khách hàng.", "câu trả lời": "Tạo một cuộc khảo sát sự hài lòng của khách hàng có thể là một cách hiệu quả để thu thập thông tin về việc một tổ chức đáp ứng nhu cầu của khách hàng tốt như thế nào. Dưới đây là một số bước mà người ta có thể làm theo để tạo khảo sát sự hài lòng của khách hàng: \ n \ n1. Xác định mục đích của khảo sát: Trước khi tạo khảo sát, điều quan trọng là phải xác định mục đích và mục tiêu của cuộc khảo sát. Bạn đang tìm cách thu thập phản hồi chung hay tập trung vào một lĩnh vực cụ thể trong trải nghiệm của khách hàng? Biết được mục đích sẽ giúp hướng dẫn việc tạo ra các câu hỏi khảo sát và phân tích kết quả. \ n \ n2. Chọn định dạng khảo sát: Có một số định dạng mà khảo sát sự hài lòng của khách hàng có thể thực hiện, bao gồm khảo sát trực tuyến, khảo sát qua điện thoại và khảo sát giấy. Chọn định dạng phù hợp nhất với nhóm dân số bạn đang cố gắng tiếp cận và phù hợp với ngân sách và dòng thời gian của bạn.\n\n3. Phát triển các câu hỏi khảo sát: Các câu hỏi phải rõ ràng, súc tích và dễ hiểu. Đặt câu hỏi về các khía cạnh cụ thể của trải nghiệm khách hàng, chẳng hạn như chất lượng sản phẩm hoặc dịch vụ, khả năng đáp ứng của dịch vụ khách hàng và sự hài lòng chung với tổ chức. Đó là một ý tưởng tốt để bao gồm cả câu hỏi mở và kết thúc đóng để thu thập cả dữ liệu định lượng và định tính. \ n \ n4. Kiểm tra trước khảo sát: Trước khi phân phối khảo sát cho một dân số lớn hơn, bạn nên kiểm tra trước với một nhóm nhỏ người để đảm bảo rằng các câu hỏi rõ ràng và cuộc khảo sát dễ hoàn thành. \ n \ n5. Phân phối khảo sát: Khi khảo sát đã được phát triển và thử nghiệm trước, đã đến lúc phân phối nó cho dân số quan tâm. Điều này có thể được thực hiện thông qua các kênh khác nhau, chẳng hạn như email, phương tiện truyền thông xã hội hoặc thông qua một liên kết trên trang web. \ n \ n6. Phân tích kết quả: Khi các cuộc khảo sát đã được thu thập, điều quan trọng là phải phân tích kết quả để xác định xu hướng và lĩnh vực cần cải thiện. Điều này có thể được thực hiện bằng phần mềm thống kê hoặc bằng cách xem xét thủ công các câu trả lời. \ n \ n7. Hành động: Kết quả của cuộc khảo sát sự hài lòng của khách hàng nên được sử dụng để thông báo cho việc ra quyết định và cải thiện trải nghiệm của khách hàng. Điều quan trọng là phải chia sẻ kết quả với các bên liên quan và hành động để giải quyết bất kỳ lĩnh vực quan tâm nào."}</w:t>
      </w:r>
    </w:p>
    <w:p w14:paraId="32FF9E6D" w14:textId="77777777" w:rsidR="001A2B4D" w:rsidRDefault="00394260">
      <w:r>
        <w:t xml:space="preserve">{"câu hỏi": "Soạn quảng cáo ngắn gọn cho một sản phẩm công nghệ mới", "câu trả lời": "Giới thiệu sự đổi mới tiên tiến mới nhất: SmartWave! Thiết bị mang tính cách mạng này tích hợp hoàn hảo vào lối sống của bạn, cho phép bạn điều khiển toàn bộ ngôi nhà của mình bằng lệnh thoại hoặc chạm vào nút. Quản lý đèn, nhiệt độ, giải trí và an ninh cùng một lúc, giúp </w:t>
      </w:r>
      <w:r>
        <w:lastRenderedPageBreak/>
        <w:t>thói quen hàng ngày của bạn dễ dàng và hiệu quả hơn. Thiết kế hiện đại, kiểu dáng đẹp của nó sẽ bổ sung cho bất kỳ không gian sống nào, trong khi công nghệ tiên tiến của nó đảm bảo chức năng tối ưu. Nâng cấp lên SmartWave ngay hôm nay và trải nghiệm tương lai của tự động hóa gia đình!"}</w:t>
      </w:r>
    </w:p>
    <w:p w14:paraId="136D9AD6" w14:textId="77777777" w:rsidR="001A2B4D" w:rsidRDefault="00394260">
      <w:r>
        <w:t>{"câu hỏi": "Xác định các yếu tố chính của một chiến dịch tiếp thị thành công", "câu trả lời": "Một chiến dịch tiếp thị thành công bao gồm nhiều yếu tố để giúp tiếp cận và thu hút đối tượng mục tiêu. Một số yếu tố chính bao gồm: \ n \ n1. Mục tiêu được xác định rõ ràng: Một chiến dịch tiếp thị thành công bắt đầu với một mục tiêu được xác định rõ ràng, cho dù đó là tăng nhận thức về thương hiệu, tạo khách hàng tiềm năng mới hay tăng doanh số bán hàng. Đối tượng mục tiêu: Xác định và hiểu đối tượng mục tiêu của bạn là rất quan trọng để thực hiện một chiến dịch tiếp thị thành công. Bạn cần biết họ là ai, họ muốn gì và làm thế nào để tiếp cận họ. \ n \ n3. Thông điệp mạnh mẽ và hấp dẫn: Chiến dịch của bạn cần phải có một thông điệp mạnh mẽ và hấp dẫn nói chuyện với đối tượng mục tiêu của bạn và làm nổi bật giá trị mà sản phẩm hoặc dịch vụ của bạn cung cấp. \ n \ n4. Các kênh thích hợp: Điều cần thiết là chọn đúng kênh để tiếp cận đối tượng mục tiêu của bạn, cho dù đó là thông qua phương tiện truyền thông xã hội, email, báo in, TV hay đài phát thanh. \ n \ n5. Nội dung sáng tạo và hấp dẫn: Sáng tạo và nội dung hấp dẫn là rất quan trọng trong một chiến dịch tiếp thị thành công. Điều cần thiết là tạo nội dung sẽ thu hút sự chú ý của khán giả và khiến họ muốn tìm hiểu thêm. \ n \ n6. Phân tích và theo dõi dữ liệu: Phân tích và theo dõi dữ liệu là điều cần thiết để hiểu tác động của chiến dịch tiếp thị của bạn. Bạn nên theo dõi các số liệu như lưu lượng truy cập trang web, mức độ tương tác và doanh số bán hàng để xác định những gì đang và không hoạt động và điều chỉnh chiến lược của bạn cho phù hợp. \ n \ n7. Thời gian và tần suất: Thời gian và tần suất là những khía cạnh quan trọng của một chiến dịch tiếp thị. Điều cần thiết là phải chọn đúng thời điểm và đảm bảo rằng thông điệp của bạn đến được với khán giả của bạn vào đúng thời điểm và với tần suất thích hợp. \ n \ n8. Ngân sách: Một chiến dịch tiếp thị thành công đòi hỏi một ngân sách thích hợp để đảm bảo thông điệp của nó đến được với đối tượng dự định. Điều quan trọng là phải phân bổ tiền một cách khôn ngoan để tận dụng tối đa nguồn lực của bạn."}</w:t>
      </w:r>
    </w:p>
    <w:p w14:paraId="6ED9B20C" w14:textId="77777777" w:rsidR="001A2B4D" w:rsidRDefault="00394260">
      <w:r>
        <w:t>{"câu hỏi": "Tạo danh sách 5 ý tưởng cho tiêu đề của một cuốn sách", "câu trả lời": "1. \"Bên dưới bầu trời đỏ thẫm: Câu chuyện về tình yêu bị cấm\"\n2. \"Tiếng vọng định mệnh: Hành trình của một người được chọn\"\n3. "Lời thì thầm trong gió: Câu chuyện về lòng dũng cảm và khả năng phục hồi\"\n4. \"Vương miện vỡ: Trò chơi quyền lực và sự phản bội\"\n5. \"Hoàng hậu cuối cùng:  Câu chuyện về âm mưu và định mệnh\""}</w:t>
      </w:r>
    </w:p>
    <w:p w14:paraId="309059F1" w14:textId="77777777" w:rsidR="001A2B4D" w:rsidRDefault="00394260">
      <w:r>
        <w:t>{"câu hỏi": "Tổ chức một tập hợp các nhiệm vụ dựa trên mức độ ưu tiên - Sửa chữa máy tính, xác nhận ngày họp, kiểm tra email, gửi bài tập", "trả lời": "1. Sửa chữa máy tính, vì nó là một công cụ quan trọng cần thiết để hoàn thành các nhiệm vụ khác.\n\n2. Gửi bài tập, vì nó có thể có thời hạn kèm theo, do đó ưu tiên cao. \ n \ n3. Kiểm tra email, để biết các thông tin liên lạc quan trọng có thể cần chú ý ngay lập tức, chẳng hạn như xác nhận ngày họp. \ n \ n4. Xác nhận ngày họp, nhiệm vụ này ít khẩn cấp hơn những nhiệm vụ khác nhưng vẫn cần phải hoàn thành kịp thời."}</w:t>
      </w:r>
    </w:p>
    <w:p w14:paraId="2CD73577" w14:textId="77777777" w:rsidR="001A2B4D" w:rsidRDefault="00394260">
      <w:r>
        <w:lastRenderedPageBreak/>
        <w:t>{"câu hỏi": "Giải thích sự khác biệt giữa phương trình tuyến tính và phương trình phi tuyến.", "câu trả lời": "Phương trình tuyến tính là một phương trình đại số trong đó tất cả các số hạng đều có bậc một hoặc bằng không và có đồ thị là một đường thẳng. Điều này có nghĩa là mỗi thuật ngữ là một hằng số hoặc là tích của một hằng số và một biến duy nhất. Dạng chuẩn của phương trình tuyến tính là Ax + By = C, trong đó A, B và C là hằng số và x và y là các biến. Tập nghiệm của phương trình tuyến tính là tất cả các giá trị của các biến làm cho phương trình đúng. Mặt khác, phương trình tuyến tính có nhiều nhất một nghiệm là phương trình không có đồ thị đường thẳng và có bậc cao hơn một. Điều này có nghĩa là phương trình chứa ít nhất một số hạng được nâng lên lũy thừa khác với một hoặc là tích của các biến được nâng lên bất kỳ lũy thừa nào. Phương trình phi tuyến có thể có nhiều nghiệm hoặc không có nghiệm nào cả. Đồ thị của phương trình phi tuyến có thể có nhiều dạng khác nhau, chẳng hạn như đường cong, hình tròn, hình elip hoặc hyperbol. Tóm lại, sự khác biệt giữa phương trình tuyến tính và phương trình phi tuyến nằm ở mức độ của các số hạng và cách đồ thị của chúng được định hình. Phương trình tuyến tính có bậc một hoặc ít hơn và đồ thị dưới dạng đường thẳng, trong khi phương trình phi tuyến có bậc và đồ thị cao hơn dưới dạng đường cong hoặc hình dạng hình học."}</w:t>
      </w:r>
    </w:p>
    <w:p w14:paraId="572AD193" w14:textId="77777777" w:rsidR="001A2B4D" w:rsidRDefault="00394260">
      <w:r>
        <w:t>{"câu hỏi": "Phân loại năm từ sau thành trái cây hoặc rau. - Táo, Khoai tây, Cà tím, Chuối, Cà rốt", "Trả lời": "Trái cây: Táo, Chuối\nRau: Khoai tây, Cà tím, Cà rốt"}</w:t>
      </w:r>
    </w:p>
    <w:p w14:paraId="20B6C8D9" w14:textId="77777777" w:rsidR="001A2B4D" w:rsidRDefault="00394260">
      <w:r>
        <w:t>{"câu hỏi": "Đưa ra ví dụ về một thảm họa thiên nhiên gần đây.", "câu trả lời": "Một thảm họa thiên nhiên gần đây là trận động đất mạnh 7,2 độ richter xảy ra ở Haiti vào ngày 14 tháng 8 năm 2021. Trận động đất đã gây thiệt hại lớn cho các tòa nhà, nhà cửa và cơ sở hạ tầng, và dẫn đến thiệt hại hơn 2.200 sinh mạng và thương tích của hơn 12.000 người. Thảm họa đã dẫn đến một cuộc khủng hoảng nhân đạo khi nhiều cư dân không được tiếp cận với thức ăn, nước uống và nơi trú ẩn."}</w:t>
      </w:r>
    </w:p>
    <w:p w14:paraId="1F43FB82" w14:textId="77777777" w:rsidR="001A2B4D" w:rsidRDefault="00394260">
      <w:r>
        <w:t xml:space="preserve">{"câu hỏi": "Mô tả internet đã ảnh hưởng đến xã hội như thế nào.", "Trả lời": "Internet đã có tác động sâu sắc đến xã hội, cách mạng hóa cách mọi người giao tiếp, truy cập và chia sẻ thông tin, tiến hành kinh doanh và thậm chí cả cách họ sử dụng thời gian giải trí. Một trong những thay đổi quan trọng nhất do internet mang lại là khả năng kết nối mọi người từ khắp nơi trên thế giới, tạo ra một cộng đồng toàn cầu có thể giao tiếp và tương tác trong thời gian thực, bất kể khoảng cách vật lý. Thông tin và kiến thức đã trở nên dễ tiếp cận rộng rãi, với các tài nguyên và hướng dẫn trực tuyến có sẵn về hầu hết mọi chủ đề, giúp mọi người dễ dàng tự giáo dục và có được các kỹ năng mới. Ngoài ra, internet đã thay đổi cách mọi người mua sắm, với thương mại điện tử cung cấp một cách dễ dàng, nhanh chóng và thuận tiện để mua hàng từ mọi nơi trên thế giới. Tiếp thị trực tuyến, quảng cáo kỹ thuật số và phương tiện truyền thông xã hội đã trở thành công cụ thiết yếu để các công ty quảng bá sản phẩm và dịch vụ của họ, trong khi điện toán đám mây và khả năng làm việc từ xa đã tăng hiệu quả và năng suất. Tuy nhiên, internet cũng có những mặt trái của nó, với những lo ngại về quyền riêng tư, bắt nạt trực tuyến và lan truyền tin tức giả mạo và thông tin sai lệch. Nó cũng đã gây ra một sự thay đổi trong động lực xã hội, với một số người cảm thấy kết nối nhiều hơn, trong khi những người khác cảm thấy bị cô lập hơn do dành quá nhiều thời gian trực tuyến. Nhìn </w:t>
      </w:r>
      <w:r>
        <w:lastRenderedPageBreak/>
        <w:t>chung, internet đã có tác động biến đổi đối với xã hội, ảnh hưởng đến hầu hết mọi khía cạnh của cuộc sống của mọi người, cả tích cực và tiêu cực.</w:t>
      </w:r>
    </w:p>
    <w:p w14:paraId="0E14796E" w14:textId="77777777" w:rsidR="001A2B4D" w:rsidRDefault="00394260">
      <w:r>
        <w:t>{"câu hỏi": "Quy trình tạo trực quan hóa dữ liệu là gì?", "câu trả lời": "Trực quan hóa dữ liệu là quá trình biểu diễn thông tin trừu tượng ở định dạng trực quan và đồ họa, cho phép người dùng dễ dàng xác định các mẫu và xu hướng trong dữ liệu. Dưới đây là quy trình chung để tạo trực quan hóa dữ liệu: \ n \ n1. Xác định mục đích và đối tượng: Bước đầu tiên trong việc tạo trực quan hóa dữ liệu là xác định mục đích của nó và đối tượng dự định là ai. Điều này sẽ giúp hướng dẫn việc lựa chọn kiểu trực quan hóa để sử dụng và các lựa chọn thiết kế được thực hiện. \ n \ n2. Thu thập và xử lý dữ liệu: Khi mục đích và đối tượng được xác định, bước tiếp theo là thu thập dữ liệu có liên quan. Điều này có thể liên quan đến việc lấy dữ liệu từ nhiều nguồn khác nhau, chẳng hạn như cơ sở dữ liệu hoặc bảng tính và xử lý nó để loại bỏ bất kỳ sự không nhất quán nào và đảm bảo rằng nó ở định dạng có thể dễ dàng hình dung. \ n \ n3. Chọn kiểu trực quan hóa: Dữ liệu có thể được biểu diễn ở nhiều định dạng trực quan khác nhau, bao gồm biểu đồ, đồ thị, bản đồ và đồ họa thông tin, tùy thuộc vào loại dữ liệu và câu chuyện đang được kể. Điều quan trọng là chọn một kiểu trực quan hóa phù hợp với dữ liệu và đối tượng.\n\n4. Thiết kế và xây dựng trực quan hóa: Với dữ liệu đã sẵn sàng và loại trực quan hóa được chọn, đã đến lúc thiết kế và xây dựng trực quan hóa. Điều này bao gồm việc đưa ra quyết định về màu sắc, bố cục, văn bản và các yếu tố thiết kế khác để tạo ra một đại diện hiệu quả và hấp dẫn trực quan của dữ liệu. \ n \ n5. Kiểm tra và tinh chỉnh: Sau khi tạo phiên bản đầu tiên của trực quan hóa dữ liệu, điều quan trọng là phải kiểm tra nó với đối tượng dự định để đảm bảo rằng nó truyền đạt hiệu quả thông điệp dự định. Dựa trên phản hồi, hình ảnh trực quan có thể cần phải được tinh chỉnh hoặc sửa đổi để cải thiện sự rõ ràng và hiệu quả của nó. \ n \ n6. Trình bày trực quan: Bước cuối cùng là trình bày hình ảnh trực quan cho khán giả, cho dù đó là thông qua báo cáo, bản trình bày hay nền tảng trực tuyến. Đảm bảo rằng hình ảnh trực quan đi kèm với các giải thích và ngữ cảnh rõ ràng để giúp khán giả hiểu được những hiểu biết và kết luận có thể được rút ra từ dữ liệu."}</w:t>
      </w:r>
    </w:p>
    <w:p w14:paraId="42832436" w14:textId="77777777" w:rsidR="001A2B4D" w:rsidRDefault="00394260">
      <w:r>
        <w:t>{"câu hỏi": "Diễn giải câu đã cho thành câu nghi vấn. - Trẻ em đang bơi trong hồ bơi.", "trả lời": "Trẻ em có bơi trong hồ bơi không?"}</w:t>
      </w:r>
    </w:p>
    <w:p w14:paraId="3C110EBF" w14:textId="77777777" w:rsidR="001A2B4D" w:rsidRDefault="00394260">
      <w:r>
        <w:t>{"câu hỏi": "Phân loại lại câu đã cho vào một bối cảnh cảm xúc khác. - Anh ấy nói với cô ấy tin buồn.", "trả lời": "Anh ấy đã chia sẻ với cô ấy những tin tức đầy thách thức."}</w:t>
      </w:r>
    </w:p>
    <w:p w14:paraId="756F9B23" w14:textId="77777777" w:rsidR="001A2B4D" w:rsidRDefault="00394260">
      <w:r>
        <w:t>{"question": "Hoàn thành bảng đã cho. - Mẫu xe | Giá | Màu sắc\nFord Mustang |  |", "trả lời": "Tôi xin lỗi, nhưng bạn sẽ cần cung cấp cho tôi thông tin còn thiếu về giá cả và màu sắc của Ford Mustang để hoàn thành bảng chính xác."}</w:t>
      </w:r>
    </w:p>
    <w:p w14:paraId="559F812E" w14:textId="77777777" w:rsidR="001A2B4D" w:rsidRDefault="00394260">
      <w:r>
        <w:t>{"câu hỏi": "Tìm ra lựa chọn nào trong hai lựa chọn là đúng theo văn bản đã cho. - Văn bản: \u201c45% người dân Ấn Độ sở hữu điện thoại thông minh.\u201d\n\nLựa chọn 1: Hơn một nửa số người ở Ấn Độ sở hữu điện thoại thông minh. \nLựa chọn 2: Chưa đến một nửa số người ở Ấn Độ sở hữu điện thoại thông minh.", "Câu trả lời": "Tùy chọn 2: Ít hơn một nửa số người ở Ấn Độ sở hữu điện thoại thông minh là đúng theo văn bản đã cho."}</w:t>
      </w:r>
    </w:p>
    <w:p w14:paraId="632B981A" w14:textId="77777777" w:rsidR="001A2B4D" w:rsidRDefault="00394260">
      <w:r>
        <w:lastRenderedPageBreak/>
        <w:t>{"question": "Viết một bài đánh giá ngắn về trải nghiệm của bạn với sản phẩm đã cho. - Sản phẩm: Một cặp tai nghe Bluetooth", "trả lời": "Là một AI, cá nhân tôi không có kinh nghiệm sử dụng các sản phẩm vật lý. Tuy nhiên, tôi có thể cung cấp một cái nhìn tổng quan chung về những gì đánh giá về một cặp tai nghe Bluetooth có thể chứa. Một cặp tai nghe Bluetooth tốt phải có kết nối mạnh mẽ và ổn định, chất lượng âm thanh tốt, vừa vặn thoải mái và thời lượng pin dài. Nó cũng có thể có các tính năng như khử tiếng ồn, tích hợp hỗ trợ giọng nói và điều khiển dễ sử dụng. Một bài đánh giá có thể nhận xét về những khía cạnh này, nêu bật những điểm mạnh và lưu ý bất kỳ điểm yếu nào trong sản phẩm."}</w:t>
      </w:r>
    </w:p>
    <w:p w14:paraId="1A7707D9" w14:textId="77777777" w:rsidR="001A2B4D" w:rsidRDefault="00394260">
      <w:r>
        <w:t>{"câu hỏi": "Phân tích câu đã cho và tìm ra cấu trúc của nó. - Học sinh đang ôn tập cho kỳ thi sắp tới.", "trả lời": "Câu ở thì hiện tại liên tục hoàn hảo, cho thấy một hành động đã bắt đầu trong quá khứ và tiếp tục cho đến thời điểm hiện tại. Cấu trúc của câu là Chủ ngữ + Động từ phụ trợ (have) + Động từ chính (nghiên cứu) ở dạng phân từ quá khứ (-ing) + Cụm giới từ (cho kỳ thi sắp tới)."}</w:t>
      </w:r>
    </w:p>
    <w:p w14:paraId="6374C09C" w14:textId="77777777" w:rsidR="001A2B4D" w:rsidRDefault="00394260">
      <w:r>
        <w:t>{"câu hỏi": "Giải thích một cách nhanh chóng và dễ dàng cho một người mới bắt đầu lập trình.", "trả lời": "Một cách nhanh chóng và dễ dàng cho người mới bắt đầu lập trình là chọn ngôn ngữ lập trình thân thiện với người mới bắt đầu như Python, JavaScript hoặc Scratch và tìm các hướng dẫn và tài nguyên trực tuyến nhằm giúp người mới bắt đầu học những điều cơ bản của ngôn ngữ. Nhiều hướng dẫn trong số này đi kèm với các bài tập và dự án cho phép người mới bắt đầu viết và kiểm tra các chương trình của riêng họ. Một cách tốt khác cho người mới bắt đầu học lập trình là thông qua các bootcamp mã hóa hoặc các khóa học trực tuyến phù hợp với mức độ kinh nghiệm của họ. Các khóa học này cung cấp hướng dẫn từng bước và thực hành thực hành, vì vậy người mới bắt đầu có thể học viết mã theo tốc độ của riêng họ. \ n \ nYouTube cũng là một nguồn tài nguyên tuyệt vời để học lập trình, với nhiều hướng dẫn thân thiện với người mới bắt đầu về các ngôn ngữ lập trình khác nhau. \ n \ n Cuối cùng, thực hành là chìa khóa khi học viết mã, vì vậy người mới bắt đầu nên dành thời gian để viết chương trình của riêng họ và làm việc thông qua các thử thách mã hóa để xây dựng kỹ năng và sự tự tin của họ. \ n \ n Tóm lại,  Cách tốt nhất để người mới bắt đầu bắt đầu lập trình là chọn một ngôn ngữ thân thiện với người mới bắt đầu và sử dụng các hướng dẫn, khóa học và tài nguyên trực tuyến để tìm hiểu những điều cơ bản và thực hành kỹ năng của họ."}</w:t>
      </w:r>
    </w:p>
    <w:p w14:paraId="110E0408" w14:textId="77777777" w:rsidR="001A2B4D" w:rsidRDefault="00394260">
      <w:r>
        <w:t xml:space="preserve">{"câu hỏi": "Giải thích quy trình làm bánh sandwich phô mai nướng.", "câu trả lời": "Làm bánh sandwich phô mai nướng là một công việc dễ dàng và ngon miệng. Dưới đây là hướng dẫn từng bước để làm bánh sandwich phô mai nướng cổ điển: \ n \ n1. Thu thập nguyên liệu của bạn: Bạn sẽ cần bánh mì, phô mai, bơ và bất kỳ lớp phủ hoặc gia vị bổ sung nào bạn muốn bao gồm (chẳng hạn như cà chua, giăm bông hoặc mù tạt). Làm nóng chảo trước: Đặt chảo chống dính hoặc vỉ nướng lên bếp ở lửa vừa.\n\n3. Chuẩn bị bánh mì của bạn: Lấy hai lát bánh mì và bơ một mặt của mỗi lát. Đảm bảo bơ được phết đều để đảm bảo bánh sandwich nướng đều.\n\n4. Lắp ráp bánh sandwich: Đặt một lát bánh mì, mặt bơ xuống, trên chảo đã làm nóng trước. Sau đó, xếp phô mai của bạn và bất kỳ lớp phủ bổ sung nào lên trên bánh mì. Đặt lát bánh mì thứ hai lên trên, mặt bơ hướng lên.\n\n5. Nấu bánh sandwich: Để bánh sandwich nấu trong khoảng 2-3 phút hoặc cho đến khi lát bánh mì dưới cùng có </w:t>
      </w:r>
      <w:r>
        <w:lastRenderedPageBreak/>
        <w:t>màu vàng nâu. Sau đó, cẩn thận lật bánh sandwich lại và nấu thêm 2-3 phút, cho đến khi mặt thứ hai cũng có màu nâu vàng và phô mai tan chảy. \ n \ n6. Phục vụ và thưởng thức: Sau khi bánh sandwich được nấu chín theo ý thích của bạn, hãy lấy nó ra khỏi chảo và đặt nó lên đĩa. Cắt bánh sandwich làm đôi nếu muốn, và phục vụ nó nóng. \ n \ n That \ u2019s nó! Làm một chiếc bánh sandwich phô mai nướng là một quá trình nhanh chóng và dễ dàng dẫn đến một bữa ăn ngon và thỏa mãn. Bạn có thể thử nghiệm với các loại bánh mì và pho mát khác nhau, cũng như các loại topping và gia vị bổ sung, để tạo ra phiên bản tùy chỉnh của riêng bạn cho chiếc bánh sandwich cổ điển này."}</w:t>
      </w:r>
    </w:p>
    <w:p w14:paraId="61BD54D6" w14:textId="77777777" w:rsidR="001A2B4D" w:rsidRDefault="00394260">
      <w:r>
        <w:t>{"câu hỏi": "Liệt kê 5 vật dụng cần giữ trong giỏ dã ngoại.", "trả lời": "1. Một tấm chăn nhẹ, không thấm nước hoặc thảm dã ngoại để trải trên cỏ và ngồi trên.\n2. Đĩa, dụng cụ, cốc và khăn ăn có thể tái sử dụng để phục vụ bữa ăn / đồ ăn nhẹ và để giữ mọi thứ sạch sẽ và thân thiện với môi trường. \ n3. Hộp đựng thực phẩm kín hoặc các bữa ăn/đồ ăn nhẹ sẵn sàng như bánh mì, trái cây, salad, rau cắt và nước chấm, phô mai và bánh quy giòn, để giữ cho thực phẩm của bạn tươi và an toàn. \n4. Một cái thớt, dao và dụng cụ gọt vỏ, nếu cần chuẩn bị trước thức ăn.\n5. Một túi làm mát hoặc túi nước đá để giữ cho các mặt hàng dễ hỏng lạnh và được bảo quản tốt, đặc biệt là trong thời tiết nóng."}</w:t>
      </w:r>
    </w:p>
    <w:p w14:paraId="376C7CD8" w14:textId="77777777" w:rsidR="001A2B4D" w:rsidRDefault="00394260">
      <w:r>
        <w:t>{"câu hỏi": "Đề xuất một khóa học trực tuyến phù hợp với học sinh trung học cơ sở quan tâm đến thiết kế web.", "câu trả lời": "Đối với một học sinh trung học cơ sở quan tâm đến thiết kế web, tôi sẽ đề xuất khóa học \"Thiết kế web cho trẻ em" được cung cấp trên nền tảng Udemy. Khóa học này được thiết kế đặc biệt cho sinh viên từ 8-14 tuổi và bao gồm những điều cơ bản về HTML, CSS và thiết kế web. Khóa học kéo dài khoảng 4,5 giờ và bao gồm sự kết hợp của các bài giảng video, câu đố và các dự án thực hành để thu hút sinh viên và củng cố việc học của họ. Khóa học có sẵn để mua một lần và cung cấp quyền truy cập trọn đời vào nội dung, cho phép sinh viên làm việc theo tốc độ của riêng họ và xem lại tài liệu khi cần."}</w:t>
      </w:r>
    </w:p>
    <w:p w14:paraId="57FE41E9" w14:textId="77777777" w:rsidR="001A2B4D" w:rsidRDefault="00394260">
      <w:r>
        <w:t xml:space="preserve">{"câu hỏi": "Giải thích cách viết một tuyên bố luận điểm tốt.", "câu trả lời": "Một tuyên bố luận án là một yếu tố quan trọng của bất kỳ bài báo học thuật nào vì nó đưa ra thông điệp, ý kiến hoặc lập luận chính mà bạn dự định truyền đạt. Viết một tuyên bố luận điểm tốt đòi hỏi sự hiểu biết rõ ràng về chủ đề bạn đang khám phá trong bài báo của mình, cũng như khả năng diễn đạt suy nghĩ của bạn một cách chính xác và hấp dẫn. Dưới đây là một số mẹo để giúp bạn viết một tuyên bố luận điểm tốt: \ n \ n1. Cụ thể: Một tuyên bố luận điểm tốt phải rõ ràng, súc tích và cụ thể. Tránh các tuyên bố mơ hồ hoặc quá chung chung và tập trung vào các yếu tố cụ thể của chủ đề mà bạn sẽ khám phá chi tiết trong bài báo của mình. \ n \ n2. Quan điểm: Tuyên bố luận điểm của bạn nên có một vị trí rõ ràng hoặc trình bày một lập luận. Điều quan trọng là một luận án phải gây tranh cãi, có nghĩa là ai đó có thể không đồng ý một cách hợp lý với nó. \ n \ n3. Hãy rõ ràng và súc tích: Một tuyên bố luận điểm tốt nên đơn giản và đi thẳng vào vấn đề, để người đọc hiểu ý chính ngay lập tức. Tránh các câu dài, phức tạp hoặc biệt ngữ kỹ thuật có thể gây nhầm lẫn cho người đọc. \ n \ n4. Hỗ trợ nó bằng chứng: Hãy chắc chắn rằng tuyên bố luận án của bạn được hỗ trợ bởi bằng chứng hoặc nghiên cứu mạnh mẽ. Khi bạn viết bài báo của mình, bạn nên cung cấp bằng chứng và ví dụ để sao lưu tuyên bố của mình và cho thấy rằng lập luận của bạn là hợp lệ. \ n \ n5. Giữ cho </w:t>
      </w:r>
      <w:r>
        <w:lastRenderedPageBreak/>
        <w:t>nó tập trung: Một tuyên bố luận điểm tốt nên liên quan trực tiếp đến chủ đề bạn đang thảo luận trong bài báo của bạn, và nó sẽ giúp hướng dẫn bài viết của bạn và giữ cho lập luận của bạn tập trung. \ n \ n Viết một tuyên bố luận án đòi hỏi phải lập kế hoạch cẩn thận và suy nghĩ rõ ràng. Dành thời gian của bạn để suy nghĩ về chủ đề bạn đang học và thông điệp bạn muốn truyền tải. Hãy nhớ cụ thể, có lập trường, rõ ràng và súc tích, hỗ trợ nó bằng bằng chứng và giữ cho nó tập trung. Bằng cách làm theo những lời khuyên này, bạn có thể viết một tuyên bố luận điểm mạnh mẽ và hiệu quả sẽ giúp hướng dẫn bài báo của bạn và tạo ra tác động mạnh mẽ đến độc giả của bạn."}</w:t>
      </w:r>
    </w:p>
    <w:p w14:paraId="50336082" w14:textId="77777777" w:rsidR="001A2B4D" w:rsidRDefault="00394260">
      <w:r>
        <w:t>{"question": "Phân loại văn bản sau đây là một bài báo, bài đánh giá hoặc ý kiến. - Nhà hàng mới này xứng đáng được xếp hạng 5 sao!", "câu trả lời": "Đánh giá"}</w:t>
      </w:r>
    </w:p>
    <w:p w14:paraId="5E0A4566" w14:textId="77777777" w:rsidR="001A2B4D" w:rsidRDefault="00394260">
      <w:r>
        <w:t>{"câu hỏi": "Liệt kê 5 lý do tại sao học sinh học lập trình lại quan trọng.", "trả lời": "1. Giải quyết vấn đề và tư duy logic: Học lập trình giúp học sinh phát triển tư duy phản biện và kỹ năng giải quyết vấn đề. Mã hóa dạy sinh viên chia nhỏ các vấn đề phức tạp thành các yếu tố nhỏ hơn, dễ quản lý hơn, xác định các mẫu và đưa ra các giải pháp từng bước. \n\n2. Cơ hội nghề nghiệp trong tương lai: Nhu cầu về việc làm trong lĩnh vực công nghệ đang tăng lên và nhiều nghề nghiệp hiện nay đòi hỏi một số mức độ kiến thức mã hóa. Bằng cách học viết mã, sinh viên có thể tăng cơ hội đảm bảo công việc được trả lương cao trong tương lai. \n\n3. Sáng tạo: Lập trình là một hoạt động có tính sáng tạo cao cho phép sinh viên đưa ý tưởng kỹ thuật số của họ vào cuộc sống. Bằng cách học cách xây dựng và lập trình phần mềm, trò chơi, trang web và ứng dụng, sinh viên có thể phát triển kỹ năng tưởng tượng và thể hiện bản thân một cách sáng tạo thông qua công nghệ. \n\n4. Hiểu công nghệ: Khi công nghệ đóng một vai trò ngày càng quan trọng trong cuộc sống của chúng ta, điều cần thiết là học sinh phải hiểu cách thức hoạt động của nó. Bằng cách học viết mã, sinh viên có được sự hiểu biết sâu sắc hơn về cách máy tính và các thiết bị kỹ thuật số khác hoạt động, cho phép họ trở thành những công dân kỹ thuật số có hiểu biết và có trách nhiệm hơn. \n\n5. Sự Tự Tin và Tự Lực: Học lập trình có thể giúp học sinh phát triển sự tự tin và tự lực. Bằng cách giải quyết các vấn đề mã hóa và xây dựng các dự án kỹ thuật số của riêng mình, học sinh học cách tin tưởng vào khả năng của chính mình và phát triển thái độ 'có thể làm được' có thể giúp họ vượt qua những thách thức và thành công trong các lĩnh vực khác của cuộc sống."}</w:t>
      </w:r>
    </w:p>
    <w:p w14:paraId="4B1542A7" w14:textId="77777777" w:rsidR="001A2B4D" w:rsidRDefault="00394260">
      <w:r>
        <w:t xml:space="preserve">{"câu hỏi": "Mô tả một môi trường tối ưu để học tập.", "trả lời": "Một môi trường tối ưu để học tập là một môi trường thuận lợi cho việc tập trung và lưu giữ thông tin. Dưới đây là một vài yếu tố có thể tạo ra một môi trường như vậy: \ n \ n - Yên tĩnh: Một khu vực học tập yên bình và không có tiếng ồn có thể cải thiện đáng kể sự tập trung và tập trung. Tránh những phiền nhiễu như âm nhạc lớn, truyền hình và các cuộc trò chuyện có thể tạo ra một môi trường học tập lý tưởng. \ n \ n - Thoải mái: Điều cần thiết là phải sắp xếp chỗ ngồi thoải mái trong khi học. Điều này có thể có nghĩa là có một bàn và ghế tiện dụng, và ở độ cao phù hợp, để giảm bớt sự khó chịu và căng thẳng. \n\n- Ánh sáng: Ánh sáng đầy đủ đóng một vai trò quan trọng trong việc tạo ra một môi trường học tập tối ưu. Hãy chắc chắn rằng khu vực học tập của bạn được chiếu sáng tốt, tốt nhất là với ánh sáng tự nhiên. Điều này sẽ làm giảm mỏi mắt và giúp bạn tỉnh táo. \ n \ n - Tổ chức: Một khu vực học tập sạch sẽ và có tổ chức có thể có tác động đến sự tập trung và năng suất. Hãy chắc chắn để giữ tài liệu học tập của bạn </w:t>
      </w:r>
      <w:r>
        <w:lastRenderedPageBreak/>
        <w:t>theo thứ tự, để bạn có thể tìm thấy những gì bạn cần một cách nhanh chóng mà không phá vỡ sự tập trung của bạn. \ n \ n - Nhiệt độ: Nhiệt độ của phòng có thể ảnh hưởng đến việc học. Một căn phòng quá nóng hoặc quá lạnh có thể gây mất tập trung. Tìm một nhiệt độ thoải mái giúp bạn tỉnh táo và tập trung. \ n \ n - Cá nhân hóa: Cá nhân hóa không gian học tập của bạn có thể giúp tạo ra một môi trường thúc đẩy việc học. Điều này có thể có nghĩa là thêm cây, áp phích động lực hoặc hình ảnh truyền cảm hứng cho bạn. Nhìn chung, một môi trường học tập tối ưu là một môi trường yên tĩnh, thoải mái, đủ ánh sáng, có tổ chức, có nhiệt độ thoải mái và được cá nhân hóa theo nhu cầu của bạn. Bằng cách tạo ra một môi trường như vậy, bạn đang thiết lập cho mình thành công trong học tập."}</w:t>
      </w:r>
    </w:p>
    <w:p w14:paraId="09AAF064" w14:textId="77777777" w:rsidR="001A2B4D" w:rsidRDefault="00394260">
      <w:r>
        <w:t>{"câu hỏi": "Cung cấp một ví dụ về một bài luận giải quyết vấn đề.", "câu trả lời": "Bài luận giải quyết vấn đề: Vấn đề ô nhiễm và giải pháp của nó\n\nGiới thiệu\n\nÔ nhiễm là một vấn đề lớn ảnh hưởng đến dân số thế giới. Mỗi ngày, chúng ta tiếp xúc với các hình thức ô nhiễm khác nhau, có tác động tiêu cực đến sức khỏe, môi trường và hạnh phúc tổng thể của chúng ta. Ô nhiễm không khí, nước và đất là những dạng phổ biến nhất, với các hạt vật chất, hóa chất và chất thải gây nguy hiểm cho cuộc sống của nhiều người. Bài tiểu luận này nêu bật các nguyên nhân chính gây ô nhiễm và trình bày một giải pháp cho vấn đề. \ n \ n Vấn đề: Nguyên nhân gây ô nhiễm \ n \ n Nguyên nhân chính của ô nhiễm là công nghiệp hóa, với các nhà máy thải ra khí độc hại, hóa chất và chất thải ra môi trường. Điều này dẫn đến ô nhiễm không khí, nước và đất, ảnh hưởng đến sức khỏe và sinh kế của con người và động vật. Một nguyên nhân chính khác gây ô nhiễm là giao thông. Xe cộ thải ra các chất ô nhiễm như carbon monoxide, oxit nitơ và các hạt vật chất, dẫn đến ô nhiễm không khí. Ngoài ra, sự cố tràn dầu từ tàu thuyền có tác động tàn phá đối với môi trường biển. Nạn phá rừng và thực hành quản lý chất thải kém cũng góp phần gây ô nhiễm. Việc chặt cây bừa bãi dẫn đến sự gia tăng nồng độ carbon dioxide, trong khi quản lý chất thải kém dẫn đến việc giải phóng các hóa chất độc hại vào môi trường. \n\nGiải pháp: Giảm thiểu ô nhiễm\n\nChính phủ, các ngành công nghiệp và cá nhân có thể hành động để giảm thiểu ô nhiễm. Chính phủ có thể ban hành và thực thi luật điều chỉnh khí thải công nghiệp, giao thông vận tải và quản lý chất thải. Các ngành công nghiệp có thể áp dụng các công nghệ sạch hơn, thực hành tái chế và quản lý chất thải để giảm tác động môi trường của họ. Các cá nhân cũng có thể đóng vai trò của họ trong việc giảm thiểu ô nhiễm. Đi chung xe, sử dụng phương tiện giao thông công cộng và giảm tiêu thụ năng lượng là một số cách họ có thể giảm tác động môi trường. Xử lý, ủ phân và tái chế chất thải đúng cách cũng có thể giúp giảm ô nhiễm. \ n \ n Kết luận \ n \ n Ô nhiễm là một vấn đề lớn ảnh hưởng đến thế giới của chúng ta ngày nay. Nó được gây ra bởi công nghiệp hóa, giao thông vận tải, phá rừng và thực hành quản lý chất thải kém. Tuy nhiên, vấn đề có thể được giải quyết thông qua nỗ lực tập thể của các chính phủ, ngành công nghiệp và cá nhân. Bằng cách ban hành và thực thi pháp luật, áp dụng các công nghệ sạch hơn và thực hành cuộc sống bền vững, chúng ta có thể giảm thiểu ô nhiễm và đảm bảo một cuộc sống tốt đẹp hơn cho tất cả mọi người."}</w:t>
      </w:r>
    </w:p>
    <w:p w14:paraId="7DD4D922" w14:textId="77777777" w:rsidR="001A2B4D" w:rsidRDefault="00394260">
      <w:r>
        <w:t xml:space="preserve">{"câu hỏi": "Viết mô tả về một căn hộ mà bạn muốn sống.", "câu trả lời": "Căn hộ lý tưởng mà tôi muốn sống là một không gian hai phòng ngủ, hai phòng tắm hiện đại và ấm cúng. Với mặt bằng sàn mở, ánh sáng tự nhiên tràn vào khu vực sinh hoạt và ăn uống, tạo nên bầu không khí ấm áp và sôi động. Nhà bếp có các thiết bị bằng thép không gỉ, mặt bàn bằng đá granite </w:t>
      </w:r>
      <w:r>
        <w:lastRenderedPageBreak/>
        <w:t>và không gian lưu trữ rộng rãi. Mỗi phòng ngủ đều có kích thước thoải mái và tủ quần áo tích hợp, với phòng chính có phòng tắm riêng. Các phòng tắm hiện đại và kiểu dáng đẹp, với lớp hoàn thiện và đồ đạc trang nhã. Căn hộ có sàn gỗ cứng trong toàn bộ khuôn viên, máy lạnh trung tâm và ban công rộng rãi nhìn ra quang cảnh tuyệt đẹp. Các tiện nghi của tòa nhà bao gồm phòng tập thể dục, hồ bơi và khu vực tiếp khách trên tầng thượng, và vị trí khó đánh bại, với các nhà hàng, cửa hàng và công viên đều nằm trong khoảng cách đi bộ."}</w:t>
      </w:r>
    </w:p>
    <w:p w14:paraId="699ADF04" w14:textId="77777777" w:rsidR="001A2B4D" w:rsidRDefault="00394260">
      <w:r>
        <w:t>{"câu hỏi": "Viết một câu chuyện về hai thành viên trong gia đình đi nghỉ cùng nhau.", "trả lời": "Ngày xửa ngày xưa, có hai thành viên trong gia đình, một người bà và cháu gái tên là Lily, người quyết định đi nghỉ cùng nhau. Người bà, Sarah, gần đây đã góa bụa và muốn nghỉ ngơi từ thói quen hàng ngày của mình và dành thời gian chất lượng với cháu gái của mình. \n\nLily, chỉ mới 12 tuổi, luôn bị cuốn hút bởi những câu chuyện của bà ngoại về thế giới và thực sự hào hứng với chuyến đi. Cùng nhau, họ quyết định đến thăm Ý, một nơi mà cả hai luôn muốn thấy. Ngày cuối cùng đã đến, và cả hai lên máy bay đầy phấn khích và mong đợi cho cuộc phiêu lưu Ý của họ. Khi đến nơi, họ nhận phòng tại một khách sạn ở trung tâm Rome và bắt đầu cuộc hành trình của mình. Họ đi bộ xuống những con đường rải sỏi và khám phá những tàn tích cổ xưa của Đấu trường La Mã. Họ đến thăm Vatican, ngạc nhiên trước vẻ đẹp của Nhà nguyện Sistine. Họ thậm chí còn ném tiền xu vào Đài phun nước Trevi, ước nguyện và hy vọng một ngày nào đó họ sẽ trở lại nơi kỳ diệu này. Khi họ khám phá các thành phố và vùng nông thôn, họ đã thử những món ăn mới và nếm thử kem gelato ngon nhất. Họ cười, nói chuyện và chia sẻ những câu chuyện, tìm hiểu nhau theo những cách mà họ chưa từng có trước đây. Một ngày nọ, khi họ ngồi trong một quán cà phê nhỏ ở Florence, nhìn ra thành phố, Sarah quay sang Lily và nói, "Thân mến, tôi muốn bạn biết rằng chuyến đi này có ý nghĩa cả thế giới đối với tôi. Có thể dành thời gian này với bạn, để nhìn thế giới qua đôi mắt của bạn, đã mang lại cho tôi rất nhiều niềm vui. \ n \ n\nLily mỉm cười và nắm lấy tay bà ngoại. "Cảm ơn bà, vì đã đưa con vào cuộc phiêu lưu này. Trong khoảnh khắc đó, cả hai đều nhận ra rằng mặc dù kỳ nghỉ cuối cùng sẽ kết thúc, nhưng những ký ức và mối quan hệ mà họ đã tạo ra sẽ tồn tại suốt đời."}</w:t>
      </w:r>
    </w:p>
    <w:p w14:paraId="756A8B6B" w14:textId="77777777" w:rsidR="001A2B4D" w:rsidRDefault="00394260">
      <w:r>
        <w:t xml:space="preserve">{"câu hỏi": "Hãy tưởng tượng bạn đang đi cắm trại với gia đình. Bạn sẽ lên kế hoạch trước như thế nào?", "Trả lời": "Nếu bạn đang lên kế hoạch cho một chuyến đi cắm trại với gia đình, có một số điều cần xem xét và các bước bạn có thể thực hiện để đảm bảo rằng chuyến đi được lên kế hoạch tốt, có tổ chức và thú vị cho mọi người. Dưới đây là một số gợi ý:\n\n1. Chọn địa điểm phù hợp: Khi quyết định đi cắm trại, hãy nghĩ về các hoạt động mà gia đình bạn thích, như đi bộ đường dài, bơi lội, câu cá hoặc đi xe đạp. Chọn một khu cắm trại cung cấp quyền truy cập vào các hoạt động này hoặc nằm trong khoảng cách lái xe ngắn đến các điểm tham quan mà bạn có thể muốn ghé thăm. \ n \ n2. Lập danh sách đóng gói: Tạo danh sách các mặt hàng bạn sẽ cần cho chuyến đi, bao gồm dụng cụ cắm trại, quần áo, thực phẩm và vật tư. Đừng quên những thứ cần thiết như thuốc xịt côn trùng, kem chống nắng, mũ và bộ sơ cứu. \ n \ n3. Lên kế hoạch cho bữa ăn của bạn: Quyết định trước những gì bạn sẽ ăn cho mỗi bữa ăn và đóng gói phù hợp, đảm bảo mang đủ thức ăn cho mọi người. Hãy chắc chắn bao gồm đồ ăn nhẹ, và cân nhắc mang theo bếp cắm trại hoặc vỉ nướng để nấu ăn. \ n \ n4. Kiểm tra thời tiết: Theo dõi dự báo thời tiết cho những ngày trong chuyến đi của bạn, và đóng gói quần áo và thiết bị cho phù hợp. Luôn luôn là một ý tưởng tốt để mang theo các lớp </w:t>
      </w:r>
      <w:r>
        <w:lastRenderedPageBreak/>
        <w:t>ấm và thiết bị mưa, ngay cả khi dự báo là thuận lợi. \ n \ n5. Thiết lập trại chính xác: Khi bạn đến khu cắm trại, hãy dành thời gian để thiết lập lều và cắm trại đúng cách. Chọn một vị trí bằng phẳng và đảm bảo lều của bạn được đặt cọc an toàn. Giữ cho khu cắm trại của bạn sạch sẽ và ngăn nắp, và tuân theo tất cả các quy tắc và quy định của khu cắm trại. Nhìn chung, lập kế hoạch trước là chìa khóa để có một chuyến đi cắm trại thành công với gia đình bạn. Với một chút chuẩn bị, cậu có thể tạo ra một chuyến đi đáng nhớ mà mọi người sẽ tận hưởng."}</w:t>
      </w:r>
    </w:p>
    <w:p w14:paraId="13738873" w14:textId="77777777" w:rsidR="001A2B4D" w:rsidRDefault="00394260">
      <w:r>
        <w:t>{"câu hỏi": "Kể tên một người nổi tiếng mà bạn ngưỡng mộ.", "trả lời": "Là một người mẫu ngôn ngữ AI, tôi không có ý kiến hay cảm xúc cá nhân, vì vậy tôi không thể giữ sự ngưỡng mộ đối với một cá nhân nổi tiếng. Tuy nhiên, nếu cậu muốn kể cho tôi nghe về một người nổi tiếng mà cậu ngưỡng mộ, tôi rất sẵn lòng cung cấp thêm thông tin về họ."}</w:t>
      </w:r>
    </w:p>
    <w:p w14:paraId="524671ED" w14:textId="77777777" w:rsidR="001A2B4D" w:rsidRDefault="00394260">
      <w:r>
        <w:t>{"câu hỏi": "Giải thích lợi ích của thời trang chậm.", "Trả lời": "Thời trang chậm đề cập đến một phong trào trong ngành công nghiệp thời trang nhằm thúc đẩy sản xuất và tiêu dùng quần áo có đạo đức và bền vững. Bằng cách ưu tiên chất lượng hơn số lượng, thời trang chậm mang lại nhiều lợi ích cho môi trường, nền kinh tế và những người tham gia vào quá trình sản xuất. Đây là một số lợi ích của thời trang chậm: \ n \ n1. Thân thiện với môi trường: Thời trang chậm tập trung vào việc giảm chất thải và giảm thiểu tác động của ngành thời trang đối với môi trường. Bằng cách sử dụng các vật liệu và kỹ thuật sản xuất bền vững, thời trang chậm giúp giảm lượng khí thải carbon, giảm sử dụng nước và hạn chế lượng hóa chất độc hại được sử dụng trong quá trình sản xuất. Những tác phẩm chất lượng cao: Thời trang chậm là tất cả về việc tạo ra những tác phẩm vượt thời gian, chất lượng cao được thiết kế để tồn tại lâu dài. Thay vì mua quần áo rẻ tiền, hợp thời trang sẽ sụp đổ sau một vài lần mặc, thời trang chậm khuyến khích người tiêu dùng đầu tư vào những món đồ được làm tốt sẽ tồn tại trong nhiều năm. Sản xuất có đạo đức: Thời trang chậm ưu tiên phúc lợi của những người tham gia vào quá trình sản xuất. Bằng cách thúc đẩy mức lương công bằng, điều kiện làm việc an toàn và minh bạch trong chuỗi cung ứng, thời trang chậm giúp chống lại sự bóc lột công nhân trong ngành thời trang. \ n \ n4. Tiêu dùng có ý thức hơn: Thời trang chậm khuyến khích người tiêu dùng chú ý hơn đến việc mua hàng của họ, bằng cách chọn các mặt hàng mà họ thực sự yêu thích và sẽ mặc trong nhiều năm tới. Cách tiếp cận này giúp giảm số lượng quần áo kết thúc tại các bãi chôn lấp, và hỗ trợ một ngành công nghiệp thời trang bền vững và đạo đức hơn. \ n \ n5. Hỗ trợ nền kinh tế địa phương: Thời trang chậm thường nhấn mạnh vào các nguyên liệu và sản xuất có nguồn gốc địa phương, có thể giúp hỗ trợ nền kinh tế địa phương và tạo việc làm trong cộng đồng. Nhìn chung, thời trang chậm cung cấp một giải pháp thay thế bền vững và đạo đức hơn cho mô hình thời trang nhanh truyền thống. Bằng cách thúc đẩy tiêu dùng có chánh niệm và sản xuất có trách nhiệm, thời trang chậm mang lại nhiều lợi ích cho môi trường, nền kinh tế và những người tham gia vào ngành công nghiệp thời trang.</w:t>
      </w:r>
    </w:p>
    <w:p w14:paraId="738D7C3E" w14:textId="77777777" w:rsidR="001A2B4D" w:rsidRDefault="00394260">
      <w:r>
        <w:t>{"question": "Phát hiện xem mã đã cho có phải là mã HTML hợp lệ hay không. - &lt;html&gt;\n &lt;h1&gt;Đây là tiêu đề&lt;/h1&gt;\n &lt;p&gt;Đây là đoạn văn.&lt;/p&gt;\n&lt;/html&gt;", "trả lời": "Có, mã đã cho là mã HTML hợp lệ."}</w:t>
      </w:r>
    </w:p>
    <w:p w14:paraId="15E44CFD" w14:textId="77777777" w:rsidR="001A2B4D" w:rsidRDefault="00394260">
      <w:r>
        <w:lastRenderedPageBreak/>
        <w:t>{"question": "Phân loại văn bản đã cho là một trong những văn bản sau: xúc phạm, spam, hợp lệ. - Này, đến xem cửa hàng trực tuyến mới của tôi!", "câu trả lời": "Văn bản đã cho có thể được phân loại là 'spam'."}</w:t>
      </w:r>
    </w:p>
    <w:p w14:paraId="726A4020" w14:textId="77777777" w:rsidR="001A2B4D" w:rsidRDefault="00394260">
      <w:r>
        <w:t>{"question": "Viết một lớp CSS áp dụng viền đen cho một phần tử HTML với một lớp \"test\" - N/A", "answer": "''css\n.test {\n border: 1px solid black;\n}\n'''"}</w:t>
      </w:r>
    </w:p>
    <w:p w14:paraId="712B10FF" w14:textId="77777777" w:rsidR="001A2B4D" w:rsidRDefault="00394260">
      <w:r>
        <w:t>{"question": "Sử dụng mã đã cho, làm cho biến 'dog' chứa giá trị 'rabbit'. - dog = \"cat\"", "answer": "'''\ndog = \"cat\"\ndog = \"rabbit\"\n'''}</w:t>
      </w:r>
    </w:p>
    <w:p w14:paraId="1C37ECC4" w14:textId="77777777" w:rsidR="001A2B4D" w:rsidRDefault="00394260">
      <w:r>
        <w:t>{"câu hỏi": "Làm thế nào bạn sẽ làm cho câu sau thú vị hơn? - Cô ấy đi dạo.", "trả lời": "Với ánh mặt trời sưởi ấm làn da và làn gió thổi qua mái tóc của cô ấy, cô ấy bắt đầu đi dạo yên bình và tiếp thêm sinh lực qua đồng cỏ xanh tươi."}</w:t>
      </w:r>
    </w:p>
    <w:p w14:paraId="2882E4DC" w14:textId="77777777" w:rsidR="001A2B4D" w:rsidRDefault="00394260">
      <w:r>
        <w:t>{"câu hỏi": "Kể tên hai loại đột biến gen - N/A", "trả lời": "Có một số loại đột biến gen. Hai trong số đó là: \n\n1. Đột biến điểm: Đây là một sự thay đổi trong một cơ sở nucleotide duy nhất trong trình tự DNA. Nó có thể dẫn đến ba kết quả khác nhau: Đột biến thầm lặng (không thay đổi trình tự axit amin), đột biến Missense (thay đổi trình tự axit amin) và đột biến vô nghĩa (tạo ra codon dừng sớm). \n\n2. Đột biến frameshift: Loại đột biến này liên quan đến việc chèn hoặc xóa các nucleotide trong trình tự DNA. Những thay đổi như vậy có thể thay đổi khung đọc của mã di truyền, làm thay đổi trình tự axit amin của protein thu được."}</w:t>
      </w:r>
    </w:p>
    <w:p w14:paraId="4092949A" w14:textId="77777777" w:rsidR="001A2B4D" w:rsidRDefault="00394260">
      <w:r>
        <w:t>{"question": "Nhập tên của ba đội bóng rổ và tạo ra một khẩu hiệu thích hợp. - Oklahoma City Thunder, Chicago Bulls, Brooklyn Nets", "answer": "\"Unleash the Thunder, Charge with the Bulls, and Net the Victory!\""}</w:t>
      </w:r>
    </w:p>
    <w:p w14:paraId="525BB920" w14:textId="77777777" w:rsidR="001A2B4D" w:rsidRDefault="00394260">
      <w:r>
        <w:t>{"câu hỏi": "Tạo ra một câu chuyện về việc lên mặt trăng.", "trả lời": "Ngày xửa ngày xưa, có một phi hành gia trẻ tên là Emma, người luôn mơ ước được du hành lên mặt trăng. Cô đã dành cả cuộc đời để đào tạo để trở thành một phi hành gia, và cuối cùng, giấc mơ của cô sắp thành hiện thực. Emma được chọn là một phần của sứ mệnh khám phá bề mặt mặt trăng, và cô cảm thấy mình là người may mắn nhất trên thế giới. Emma mặc bộ đồ vũ trụ và trèo lên tàu vũ trụ cùng các phi hành gia đồng nghiệp. Việc đếm ngược bắt đầu, và Emma cảm thấy một sự phấn khích và lo lắng dâng trào khi các động cơ gầm rú sống động. Tàu vũ trụ cất cánh lên bầu trời, bỏ lại Trái đất phía sau. Hành trình lên mặt trăng mất vài ngày, nhưng cuối cùng, Emma và nhóm của cô đã đến. Họ nhìn ra ngoài cửa sổ tàu vũ trụ và thấy cảnh quan cằn cỗi, nhiều đá của mặt trăng. Emma cảm thấy kinh ngạc và ngạc nhiên khi cô bước ra khỏi tàu vũ trụ và lên bề mặt mặt trăng. Cô bật lên trong trọng lực thấp, thu thập mẫu và tiến hành thí nghiệm. Khi Emma khám phá mặt trăng, cô cảm thấy một cảm giác hoàn thành và hài lòng. Cô đã đạt được ước mơ cả đời là du hành lên mặt trăng, và cô đang giúp mở rộng kiến thức của nhân loại về vũ trụ. Sau vài ngày trên mặt trăng, Emma và nhóm của cô trở về Trái đất, nơi họ được chào đón như những anh hùng. Emma cảm thấy vô cùng biết ơn và tự hào về những gì cô đã đạt được. Cô ấy biết rằng cuộc hành trình lên mặt trăng của mình sẽ là một ký ức kéo dài suốt đời."}</w:t>
      </w:r>
    </w:p>
    <w:p w14:paraId="23D9F105" w14:textId="77777777" w:rsidR="001A2B4D" w:rsidRDefault="00394260">
      <w:r>
        <w:lastRenderedPageBreak/>
        <w:t>{"câu hỏi": "Kiểm tra một dự án phần mềm nguồn mở và đưa ra ví dụ về các thành phần của nó.", "câu trả lời": "Hãy xem xét dự án mã nguồn mở \"Atom\" - một trình soạn thảo văn bản trên máy tính để bàn có thể tùy chỉnh, hack và được duy trì tích cực bởi các nhà phát triển tại GitHub. Một số thành phần của nó bao gồm: \ n \ n1. ** Cơ sở mã: ** Atom được viết chủ yếu bằng JavaScript, với ứng dụng máy tính để bàn được xây dựng bằng Electron. \ n \ n2. ** Plugin: ** Một trong những tính năng phân biệt của Atom là hỗ trợ các plugin. Ví dụ: Atom có các plugin để tích hợp Git / GitHub, lót mã và tô sáng cú pháp cho nhiều ngôn ngữ. \ n \ n3. ** Giao diện người dùng: ** Giao diện người dùng Atom \ u2019s được xây dựng xung quanh triết lý linh hoạt tối đa và kiểm soát người dùng, cho phép tùy chỉnh dễ dàng thông qua các chủ đề và plugin. \ n \ n4. **Tài liệu:** Atom có tài liệu phong phú, cho cả người dùng và nhà phát triển đóng góp cho dự án. Điều này bao gồm \"Flight Manual\" cho người dùng và hướng dẫn tham khảo API và cộng tác viên cho nhà phát triển.\n\n5. **Cộng đồng:** Atom có một cộng đồng người dùng và nhà phát triển lớn và tích cực. Có các diễn đàn cộng đồng, blog và tài khoản truyền thông xã hội dành riêng cho Atom và dự án có nhiều người đóng góp trên GitHub. \ n \ n6. **Giấy phép:** Atom được cấp phép theo Giấy phép MIT, cho phép sử dụng và phân phối miễn phí phần mềm. Điều quan trọng cần lưu ý là việc sử dụng và phân phối một số plugin nhất định có thể phải tuân theo các giấy phép khác nhau."}</w:t>
      </w:r>
    </w:p>
    <w:p w14:paraId="7B0011F9" w14:textId="77777777" w:rsidR="001A2B4D" w:rsidRDefault="00394260">
      <w:r>
        <w:t>{"question": "Tìm số lượng kết hợp có thể có của 7 chữ cái.", "trả lời": "Nếu bạn đang xem xét tất cả 26 chữ cái của bảng chữ cái tiếng Anh và các kết hợp bao gồm các chữ cái duy nhất, thì số lượng kết hợp có thể có của 7 chữ cái sẽ là 26C7 (\"comb(26,7)\" hoặc \"26 chọn 7\") bằng 657.800. Tuy nhiên, nếu cho phép lặp lại các chữ cái hoặc nếu bạn đang xem xét một bộ ký tự khác, thì kết quả sẽ khác."}</w:t>
      </w:r>
    </w:p>
    <w:p w14:paraId="4CBE7066" w14:textId="77777777" w:rsidR="001A2B4D" w:rsidRDefault="00394260">
      <w:r>
        <w:t xml:space="preserve">{"câu hỏi": "Mô tả một quy trình làm việc chung cho kỹ thuật phần mềm.", "câu trả lời": "Một quy trình làm việc chung cho công nghệ phần mềm bao gồm một số bước, bao gồm lập kế hoạch, thiết kế, mã hóa, kiểm thử và bảo trì. Dưới đây là tổng quan về quá trình này: \ n \ n1. Lập kế hoạch: Bước đầu tiên trong quy trình làm việc kỹ thuật phần mềm là xác định phạm vi và yêu cầu của dự án. Điều này bao gồm xác định các mục tiêu, mục tiêu và nguồn lực cần thiết để hoàn thành dự án. Trong giai đoạn này, nhóm thu thập thông tin về dự án và tạo ra một kế hoạch về cách tiến hành. \ n \ n2. Thiết kế: Khi các yêu cầu của dự án đã được xác định rõ, các kỹ sư phần mềm làm việc để thiết kế kiến trúc và cấu trúc tổng thể của phần mềm. Họ tạo ra các sơ đồ và tài liệu sẽ giúp hướng dẫn quá trình phát triển. Giai đoạn này liên quan đến việc đưa ra các quyết định quan trọng về cách phần mềm sẽ được xây dựng, bao gồm lựa chọn ngôn ngữ lập trình, khung công tác và công cụ phát triển. Mã hóa: Với một thiết kế tại chỗ, các kỹ sư phần mềm bắt đầu viết mã. Đây là giai đoạn mà phần mềm thực tế được xây dựng, sử dụng các thông số kỹ thuật và thiết kế được tạo trong các bước trước. Các kỹ sư viết, biên dịch và thực thi mã, đảm bảo nó đáp ứng các yêu cầu và thực hiện như mong đợi. \ n \ n4. Kiểm thử: Sau giai đoạn mã hóa, phần mềm được kiểm tra để đảm bảo rằng nó hoạt động chính xác và đáp ứng các yêu cầu đã xác định. Giai đoạn thử nghiệm liên quan đến việc tìm và sửa bất kỳ lỗi hoặc lỗi nào trong mã. Nó có thể bao gồm các bài kiểm tra đơn vị, kiểm tra tích hợp và kiểm tra hệ thống, tất cả đều nhằm đảm bảo rằng phần mềm đã sẵn sàng để phát hành. \ n \ n5. Bảo trì: Khi phần mềm được phát hành, nó sẽ bước vào giai </w:t>
      </w:r>
      <w:r>
        <w:lastRenderedPageBreak/>
        <w:t>đoạn bảo trì. Điều này liên quan đến việc cập nhật và cải tiến phần mềm để giữ cho nó hiện tại và hoạt động. Các kỹ sư giám sát phần mềm, khắc phục mọi sự cố phát sinh và làm việc trên các tính năng mới để nâng cao khả năng của nó. Tóm lại, một quy trình làm việc phổ biến cho công nghệ phần mềm liên quan đến việc lập kế hoạch, thiết kế, mã hóa, kiểm tra và bảo trì. Mỗi giai đoạn của quá trình này đều rất quan trọng để đảm bảo rằng phần mềm được thiết kế và xây dựng để đáp ứng các mục tiêu và yêu cầu của dự án."}</w:t>
      </w:r>
    </w:p>
    <w:p w14:paraId="40EAC51B" w14:textId="77777777" w:rsidR="001A2B4D" w:rsidRDefault="00394260">
      <w:r>
        <w:t>{"câu hỏi": "Lập danh sách 5 điểm du lịch nổi tiếng ở Paris.", "trả lời": "Dưới đây là danh sách 5 điểm du lịch nổi tiếng ở Paris:\n\n1. Tháp Eiffel: Một địa danh mang tính biểu tượng và là biểu tượng của tình yêu, tháp Eiffel là một trong những điểm thu hút hàng đầu ở Paris thu hút hàng triệu khách du lịch mỗi năm. Bảo tàng Louvre: Bảo tàng nghệ thuật lớn nhất và được ghé thăm nhiều nhất trên thế giới, Louvre được biết đến với bộ sưu tập nghệ thuật và hiện vật khổng lồ, bao gồm cả bức tranh nổi tiếng, Mona Lisa. \ n3. Nhà thờ Đức Bà: Một ví dụ tuyệt đẹp về kiến trúc Gothic, Nhà thờ Đức Bà là một điểm thu hút phải đến ở Paris có cửa sổ kính màu tuyệt đẹp, tác phẩm điêu khắc tuyệt đẹp và chạm khắc phức tạp. \ n4. Champs-\u00c9lys\u00e9es: Một đại lộ nổi tiếng ở Paris, đại lộ Champs-\u00c9lys\u00e9es được biết đến với các cửa hàng thiết kế, quán cà phê và cửa hàng sang trọng. Đây cũng là địa điểm của Khải Hoàn Môn nổi tiếng. \n5. Cung điện Versailles: Một cung điện hoàng gia tráng lệ, Cung điện Versailles là một điểm thu hút nổi tiếng ở Paris được biết đến với nội thất sang trọng, những khu vườn trải dài và các sự kiện lịch sử quan trọng diễn ra trong khuôn viên của nó."}</w:t>
      </w:r>
    </w:p>
    <w:p w14:paraId="099884AA" w14:textId="77777777" w:rsidR="001A2B4D" w:rsidRDefault="00394260">
      <w:r>
        <w:t xml:space="preserve">{"câu hỏi": "Đưa ra ví dụ về hệ thống đăng nhập dựa trên PHP-MySQL.", "câu trả lời": "Đây là ví dụ về hệ thống đăng nhập dựa trên PHP-MySQL đơn giản.\n\nĐể bắt đầu, chúng ta cần tạo một bảng trong cơ sở dữ liệu MySQL của mình để lưu trữ thông tin người dùng. Cấu trúc bảng có thể trông như thế này:\n\n'''SQL\nCREATE TABLE users (\n id INT NOT NULL AUTO_INCREMENT,\n username VARCHAR(50) NOT NULL,\n password VARCHAR(255) NOT NULL,\n PRIMARY KEY (id)\n);\n'''\n\nMã PHP để xử lý quá trình đăng nhập có thể trông giống như thế này:\n\n''PHP\n&lt;?php\n// start a session\nsession_start();\n\n// kết nối với cơ sở dữ liệu MySQL bằng PDO\n$db = PDO mới ('mysql:host=localhost;dbname=myDatabase', 'username', 'password');\n\n// kiểm tra xem biểu mẫu đã được gửi chưa\nif (isset($_POST['submit'])) {\n // lấy tên người dùng và mật khẩu từ form\n $username = $_POST['username'];\n $password = $_POST['password'];\n\n // chuẩn bị câu lệnh SQL để chọn người dùng từ database\n $stmt = $db-&gt;prepare('SELECT * FROM users WHERE username = : username');\n $stmt-&gt;execute(['username' =&gt; $username]);\n $user = $stmt-&gt;fetch(PDO:::FETCH_ASSOC);\n\n // kiểm tra xem người dùng có tồn tại không và mật khẩu có đúng không\n nếu ($user &amp;&amp;password_verify($password, $user['password'])) {\n // đăng nhập thành công, lưu trữ thông tin người dùng trong phiên\n $_SESSION['user_id'] = $user['id'];\n $_SESSION['username'] = $user['username'];\n header('Vị trí:  Trang chủ.php'); chuyển hướng đến trang chủ\n thoát;\n } else {\n // đăng nhập không thành công, hiển thị thông báo lỗi\n $error = 'Tên người dùng hoặc mật khẩu không hợp lệ';\n }\n}\n?&gt;\n\n&lt;!-- Biểu mẫu HTML cho trang đăng nhập --&gt;\n&lt;! DOCTYPE html&gt;\n&lt;html&gt;\n&lt;head&gt;\n &lt;title&gt;Login&lt;/title&gt;\n&lt;/head&gt;\n&lt;body&gt;\n &lt;?php if (isset($error)): ?&gt;\n &lt;p&gt;&lt;?= $error </w:t>
      </w:r>
      <w:r>
        <w:lastRenderedPageBreak/>
        <w:t>?&gt;&lt;/p&gt;\n &lt;?php endif; ?&gt;\n &lt;form method=\"post\"&gt;\n &lt;label for=\"username\"&gt;Tên người dùng: &lt;/label&gt;\n &lt;input type=\"text\" name=\"username\" id=\"username\"&gt;\n &lt;label for=\"password\"&gt;Password:&lt;/label&gt;\n &lt;input type=\"password\" name=\"password\" id=\"password\" id=\"password\"&gt;\n &lt;input type=\"submit\" name=\"submit\" value=\"Login\"&gt;\n &lt;/form&gt;\n&lt;/body&gt;\n&lt;/html&gt;\n'''\n\nThis is just a"}</w:t>
      </w:r>
    </w:p>
    <w:p w14:paraId="3B2617CB" w14:textId="77777777" w:rsidR="001A2B4D" w:rsidRDefault="00394260">
      <w:r>
        <w:t>{"question": "Hợp nhất hai danh sách có độ dài 6 thành một danh sách duy nhất. - Danh sách 1: 1, 3, 5, 7, 9, 11\nList 2: 2, 4, 6, 8, 10, 12", "answer": "Đây là danh sách hợp nhất: [1, 3, 5, 7, 9, 11, 2, 4, 6, 8, 10, 12]"}</w:t>
      </w:r>
    </w:p>
    <w:p w14:paraId="3F6B9CC4" w14:textId="77777777" w:rsidR="001A2B4D" w:rsidRDefault="00394260">
      <w:r>
        <w:t>{"câu hỏi": "Chỉnh sửa câu này để nghe có vẻ trang trọng hơn: Tôi sẽ đi dạo.", "trả lời": "Tôi sẽ đi dạo."}</w:t>
      </w:r>
    </w:p>
    <w:p w14:paraId="1E69D2C3" w14:textId="77777777" w:rsidR="001A2B4D" w:rsidRDefault="00394260">
      <w:r>
        <w:t>{"câu hỏi": "Làm thế nào để bạn giải thích khái niệm học máy bằng các thuật ngữ đơn giản?", "Câu trả lời": "Học máy là một loại trí tuệ nhân tạo nơi một chương trình hoặc hệ thống máy tính có thể tự học và thay đổi mà không cần con người lập trình rõ ràng để làm như vậy. Điều này đạt được bằng cách hệ thống phân tích dữ liệu, xác định các mẫu và đưa ra quyết định dựa trên những gì nó đã học. Một ví dụ đơn giản là bộ lọc thư rác trên email của bạn. Nó sử dụng học máy để nhận ra các từ và mẫu thường được liên kết với thư không mong muốn, sau đó chặn chúng. Vì nó có nhiều dữ liệu hơn để làm việc, bộ lọc thư rác sẽ học và trở nên tốt hơn trong việc xác định thư rác. Tóm lại, học máy là một quá trình mà máy tính có thể cải thiện khả năng thực hiện các tác vụ thông qua việc tiếp xúc với dữ liệu và học hỏi từ nó."}</w:t>
      </w:r>
    </w:p>
    <w:p w14:paraId="5CC74839" w14:textId="77777777" w:rsidR="001A2B4D" w:rsidRDefault="00394260">
      <w:r>
        <w:t xml:space="preserve">{"câu hỏi": "Công nghệ ảnh hưởng đến giao tiếp theo cách nào?", "trả lời": "Công nghệ đã cách mạng hóa cách chúng ta giao tiếp, cả trong cuộc sống cá nhân và nghề nghiệp của chúng ta. Dưới đây là một số cách công nghệ đã ảnh hưởng đến giao tiếp: \ n \ n1. Tiếp cận nhanh hơn và rộng hơn - Công nghệ đã giúp bạn có thể giao tiếp trong thời gian thực với mọi người trên toàn cầu, cho dù thông qua email, nhắn tin tức thời hay hội nghị truyền hình. Điều này đã giúp bạn dễ dàng giữ liên lạc với bạn bè và gia đình, cộng tác với đồng nghiệp và tiến hành kinh doanh với các đối tác và khách hàng trên toàn thế giới. \ n \ n2. Nhiều hình thức giao tiếp - Công nghệ đã giới thiệu nhiều hình thức giao tiếp mới, bao gồm nhắn tin văn bản, phương tiện truyền thông xã hội và nhắn tin tức thời. Các nền tảng này đã giúp mọi người tương tác với nhau dễ dàng hơn theo nhiều cách khác nhau, mang lại nhiều cơ hội hơn cho sự tham gia và kết nối. \ n \ n3. Tăng sự tiện lợi - Công nghệ đã giúp bạn có thể giao tiếp từ hầu hết mọi nơi, bất cứ lúc nào. Với điện thoại thông minh, máy tính bảng và máy tính xách tay, chúng ta có thể dễ dàng gửi và nhận tin nhắn, thực hiện cuộc gọi thoại và video từ nhà, quán cà phê hoặc thậm chí khi đang di chuyển. \ n \ n4. Thúc đẩy cộng tác ảo - Công nghệ cũng đã giúp mọi người cộng tác ảo dễ dàng hơn. Các công cụ như chia sẻ tài liệu dựa trên đám mây và phần mềm quản lý dự án đã giúp các nhóm có thể làm việc cùng nhau một cách liền mạch, ngay cả khi họ ở các khu vực khác nhau trên thế giới. Nhìn chung, công nghệ đã có tác động đáng kể đến cách chúng ta giao tiếp, giúp chúng nhanh hơn, dễ dàng hơn, thuận tiện hơn và hiệu quả hơn. Tất nhiên, cũng có một số thách thức và mối quan tâm liên quan </w:t>
      </w:r>
      <w:r>
        <w:lastRenderedPageBreak/>
        <w:t>đến công nghệ và truyền thông, chẳng hạn như các vấn đề riêng tư và khả năng thông tin sai lệch hoặc hiểu lầm, nhưng nhìn chung lợi ích là đáng kể."}</w:t>
      </w:r>
    </w:p>
    <w:p w14:paraId="642A9430" w14:textId="77777777" w:rsidR="001A2B4D" w:rsidRDefault="00394260">
      <w:r>
        <w:t>{"câu hỏi": "Mô tả cách công nghệ đã cải thiện ngành chăm sóc sức khỏe.", "trả lời": "Công nghệ đã cải thiện đáng kể ngành chăm sóc sức khỏe theo một số cách, giúp chăm sóc bệnh nhân hiệu quả, chính xác và dễ tiếp cận hơn. Dưới đây là một số ví dụ về cách công nghệ đã thúc đẩy những tiến bộ trong chăm sóc sức khỏe: \ n \ n1. Hồ sơ sức khỏe điện tử (EHRs): EHR đã thay thế hồ sơ giấy truyền thống và giúp các bác sĩ và y tá lưu trữ, truy xuất và quản lý hồ sơ sức khỏe của bệnh nhân dễ dàng hơn. Với hồ sơ điện tử, việc chia sẻ thông tin giữa các nhà cung cấp dịch vụ chăm sóc sức khỏe sẽ dễ dàng hơn, dẫn đến việc chăm sóc phối hợp và hiệu quả hơn. \ n \ n2. Telemedicine: Telemedicine đã giúp bệnh nhân ở các địa điểm xa xôi có thể tiếp cận tư vấn và điều trị y tế mà không cần phải đến cơ sở chăm sóc sức khỏe. Điều này đặc biệt hữu ích ở các vùng nông thôn, nơi khả năng tiếp cận với chăm sóc sức khỏe bị hạn chế. \n\n3. Hình ảnh y tế: Công nghệ hình ảnh y tế được cải tiến, chẳng hạn như CT, MRI và siêu âm, đã giúp các bác sĩ chẩn đoán bệnh ở giai đoạn đầu, cải thiện kết quả của bệnh nhân. Những kỹ thuật hình ảnh không xâm lấn này cũng đã làm giảm nhu cầu phẫu thuật thăm dò. \ n \ n4. Công nghệ đeo được: Công nghệ đeo được như máy theo dõi thể dục và đồng hồ thông minh đã trao quyền cho các cá nhân kiểm soát sức khỏe của chính họ bằng cách theo dõi hoạt động thể chất, nhịp tim và các dấu hiệu quan trọng khác. Điều này có thể giúp mọi người lựa chọn lối sống lành mạnh hơn và phát hiện các vấn đề sức khỏe tiềm ẩn sớm hơn. \ n \ n5. Robot và trí tuệ nhân tạo: Robot và AI đã cách mạng hóa phẫu thuật, cho phép độ chính xác cao hơn và giảm thời gian phục hồi. AI cũng đã cải thiện độ chính xác chẩn đoán bằng cách phân tích một lượng lớn dữ liệu để xác định các mẫu và đưa ra dự đoán chính xác hơn. Nhìn chung, công nghệ đã đóng một vai trò quan trọng trong việc cải thiện hiệu quả, độ chính xác và khả năng tiếp cận của chăm sóc sức khỏe. Khi công nghệ tiếp tục phát triển, có khả năng chúng ta sẽ thấy nhiều cải tiến hơn nữa trong ngành chăm sóc sức khỏe trong những năm tới."}</w:t>
      </w:r>
    </w:p>
    <w:p w14:paraId="5083DB57" w14:textId="77777777" w:rsidR="001A2B4D" w:rsidRDefault="00394260">
      <w:r>
        <w:t>{"question": "Cho một mảng số nguyên [100, 22, 33, 79, 55], in ra 3 số lớn nhất trong mảng", "answer": "Để tìm ba số lớn nhất trong mảng được cung cấp [100, 22, 33, 79, 55], trước tiên chúng ta cần sắp xếp mảng theo thứ tự giảm dần, sau đó in ba phần tử đầu tiên của mảng. Đây là cách nó có thể được thực hiện trong Python:\n\nĐây là mã\n'''python\narr = [100, 22, 33, 79, 55]\narr.sort(reverse=True)\nprint(arr[0:3])\n'''\nOutput: [100, 79, 55]\n\nBa số lớn nhất trong mảng [100, 22, 33, 79, 55] là 100, 79 và 55."}</w:t>
      </w:r>
    </w:p>
    <w:p w14:paraId="6D8273A4" w14:textId="77777777" w:rsidR="001A2B4D" w:rsidRDefault="00394260">
      <w:r>
        <w:t>{"câu hỏi": "Soạn một tweet về việc dành cuối tuần để chăm sóc bản thân.", "Trả lời": "Dành thời gian cho bản thân vào cuối tuần này và ưu tiên chăm sóc bản thân. Cho dù đó là một ngày spa, đi dạo giữa thiên nhiên hay chỉ là một đêm ấm cúng với cuốn sách yêu thích của bạn, hãy nhớ nạp năng lượng và trẻ hóa. #selfcare #weekendvibes\""}</w:t>
      </w:r>
    </w:p>
    <w:p w14:paraId="409B4F04" w14:textId="77777777" w:rsidR="001A2B4D" w:rsidRDefault="00394260">
      <w:r>
        <w:t xml:space="preserve">{"câu hỏi": "Giải thích lý do tại sao người dùng cần quyền trước khi họ có thể truy cập một số dữ liệu nhất định", "câu trả lời": "Quyền là một cơ chế quan trọng được sử dụng để bảo mật dữ liệu và bảo vệ quyền riêng tư của người dùng. Về cơ bản, chúng là một kiểm soát ủy quyền, cho phép hoặc từ chối quyền truy cập vào dữ liệu hoặc tài nguyên cụ thể trên máy tính hoặc mạng. Một lý do mà quyền là cần thiết là để đảm bảo rằng chỉ những cá nhân được </w:t>
      </w:r>
      <w:r>
        <w:lastRenderedPageBreak/>
        <w:t>ủy quyền mới có thể truy cập thông tin nhạy cảm, chẳng hạn như dữ liệu tài chính, hồ sơ y tế hoặc thông tin cá nhân. Nếu không có kiểm soát quyền tại chỗ, thông tin này có thể dễ dàng truy cập, xem hoặc thay đổi bởi các cá nhân mà không có sự cho phép thích hợp, dẫn đến vi phạm dữ liệu tiềm ẩn hoặc vi phạm quyền riêng tư. Ví dụ: trong một tổ chức, quyền có thể được sử dụng để kiểm soát và điều chỉnh quyền truy cập của nhân viên vào dữ liệu và tài nguyên cần thiết để họ thực hiện công việc của mình,  đồng thời ngăn họ truy cập vào các hồ sơ hoặc tài nguyên bí mật khác của công ty.\n\nPermissions cũng được sử dụng để ngăn chặn các thay đổi ngẫu nhiên, xóa hoặc hỏng dữ liệu. Bằng cách yêu cầu người dùng phải có quyền trước khi họ có thể sửa đổi hoặc xóa một số tệp hoặc thư mục nhất định, nó cung cấp một lớp bảo vệ bổ sung chống lại việc mất hoặc hư hỏng dữ liệu không chủ ý.\n\nNhìn chung, việc sử dụng quyền là rất quan trọng để duy trì tính bảo mật và tính toàn vẹn của dữ liệu, giảm khả năng truy cập trái phép và bảo vệ quyền riêng tư của cá nhân."}</w:t>
      </w:r>
    </w:p>
    <w:p w14:paraId="213330C9" w14:textId="77777777" w:rsidR="001A2B4D" w:rsidRDefault="00394260">
      <w:r>
        <w:t>{"câu hỏi": "Lập biểu đồ cho thấy xu hướng nhiệt độ toàn cầu từ năm 1990-2020", "câu trả lời": "Tôi xin lỗi, nhưng là một mô hình ngôn ngữ AI, tôi không có khả năng tạo biểu đồ. Tuy nhiên, tôi có thể cung cấp cho bạn dữ liệu văn bản cho thấy nhiệt độ trung bình toàn cầu từ năm 1990 đến năm 2020 thu được từ NASA. Sau đó, bạn có thể sử dụng dữ liệu này để tạo biểu đồ trên bất kỳ nền tảng nào bạn chọn.\n\nĐây là dữ liệu:\n\n| Năm | Bất thường nhiệt độ (\u00b0C) |\n|------|---------------------------|\n| 1990 | 0,45 |\n| 1991 | 0,41 |\n| 1992 | 0,23 |\n| 1993 | 0,24 |\n| 1994 | 0,32 |\n| 1995 | 0,46 |\n| 1996 | 0,34 |\n| 1997 | 0,48 |\n| 1998 | 0.63 |\n| 1999 | 0,42 |\n| 2000 | 0,42 |\n| 2001 | 0,54 |\n| 2002 | 0.62 |\n| 2003 | 0.62 |\n| 2004 | 0,54 |\n| 2005 | 0,67 |\n| 2006 | 0.63 |\n| 2007 | 0,65 |\n| 2008 | 0,52 |\n| 2009 | 0.63 |\n| 2010 | 0,70 |\n| 2011 | 0,58 |\n| 2012 | 0.62 |\n| 2013 | 0.64 |\n| 2014 | 0,73 |\n| 2015 | 0,86 |\n| 2016 | 0,99 |\n| 2017 | 0,90 |\n| 2018 | 0,82 |\n| 2019 | 0,96 |\n| 2020 | 0,98 |\n\nTrong bảng này, sự bất thường về nhiệt độ là độ lệch so với nhiệt độ trung bình toàn cầu 1951-1980. Một sự bất thường dương tính có nghĩa là nhiệt độ ấm hơn mức trung bình, trong khi một sự bất thường tiêu cực có nghĩa là nó mát hơn."}</w:t>
      </w:r>
    </w:p>
    <w:p w14:paraId="43E34AD0" w14:textId="77777777" w:rsidR="001A2B4D" w:rsidRDefault="00394260">
      <w:r>
        <w:t>{"question": "Phân loại sản phẩm này thành một danh mục cụ thể. - Đây là nhiệt kế kỹ thuật số, có khả năng nhịn ăn nhiệt độ và gửi thông báo về những thay đổi đến điện thoại thông minh của bạn.", "trả lời": "Sản phẩm này có thể được phân loại theo danh mục tiện ích Sức khỏe và Sức khỏe."}</w:t>
      </w:r>
    </w:p>
    <w:p w14:paraId="01B9E575" w14:textId="77777777" w:rsidR="001A2B4D" w:rsidRDefault="00394260">
      <w:r>
        <w:t xml:space="preserve">{"câu hỏi": "Tạo ra một lập luận thuyết phục giải thích lý do tại sao công ty chúng tôi nên thông qua một cuộc họp hai năm một lần.", "Câu trả lời": "Là một doanh nghiệp đang phát triển nhanh chóng, điều cần thiết là công ty chúng tôi liên tục đánh giá sự tiến bộ của chúng tôi và đặt mục tiêu cho tương lai. Để tối ưu hóa quá trình này, tôi đề xuất rằng công ty chúng ta nên thông qua một cuộc họp hai năm một lần. Có một số lý do tại sao điều này sẽ có lợi cho sự thành công của chúng tôi với tư cách là một công ty. Đầu tiên và quan trọng nhất, có một cuộc họp hai năm một lần sẽ cho phép chúng tôi liên tục phản ánh về sự tiến bộ của mình và đánh giá những gì đã hoạt động và những gì không. Bằng cách có hai cuộc họp một năm, chúng tôi có thể theo dõi tốt hơn bất kỳ vấn đề nào cần được giải quyết và thiết lập một mốc thời gian để giải quyết chúng. Điều này sẽ cho phép chúng tôi làm việc hiệu quả hơn và đạt được mục tiêu nhanh hơn. Hơn nữa, các cuộc họp hai năm một lần sẽ tạo cơ hội cho </w:t>
      </w:r>
      <w:r>
        <w:lastRenderedPageBreak/>
        <w:t>nhóm của chúng tôi đến với nhau và phù hợp với tầm nhìn, mục tiêu và chiến lược của công ty. Với lịch trình bận rộn của chúng tôi và nhiều dự án, thật dễ dàng để bị ngắt kết nối với bức tranh lớn hơn. Một cuộc họp hai năm một lần sẽ cho chúng tôi cơ hội kết nối lại, chia sẻ ý tưởng và hiểu biết của chúng tôi và đảm bảo rằng tất cả chúng tôi đang làm việc hướng tới cùng một mục tiêu. \ n \ n Cuối cùng, có một cuộc họp hai năm một lần sẽ thể hiện cam kết của chúng tôi để cải tiến liên tục như một công ty. Nó sẽ cho nhân viên, khách hàng và các bên liên quan của chúng tôi thấy rằng chúng tôi tận tâm phản ánh tiến trình của mình, tích cực tìm kiếm phản hồi và thực hiện các thay đổi cần thiết để phục vụ tốt hơn nhu cầu của họ. Tóm lại, việc thông qua một cuộc họp hai năm một lần sẽ là một bổ sung có giá trị cho văn hóa và thực tiễn của công ty chúng tôi. Nó sẽ cho phép chúng tôi làm việc hiệu quả hơn, sắp xếp nhóm của chúng tôi và thể hiện cam kết của chúng tôi đối với sự xuất sắc. Tôi thực sự khuyên chúng ta nên thực hiện thay đổi này để giúp đảm bảo sự thành công liên tục của chúng ta."}</w:t>
      </w:r>
    </w:p>
    <w:p w14:paraId="53A46F74" w14:textId="77777777" w:rsidR="001A2B4D" w:rsidRDefault="00394260">
      <w:r>
        <w:t>{"câu hỏi": "Tạo ra một ví dụ về văn bản được viết theo phong cách của Edgar Allan Poe.", "câu trả lời": "Ngày xửa ngày xưa thê lương, khi tôi suy ngẫm, yếu đuối và mệt mỏi, \nQua nhiều tập truyền thuyết bị lãng quên kỳ lạ và tò mò,\nTrong khi tôi gật đầu, gần như ngủ trưa, đột nhiên có tiếng gõ nhẹ,\nNhư ai đó nhẹ nhàng đọc rap, đọc rap ở cửa buồng của tôi.\n\"\u2019Tis một số khách,\ " Tôi lẩm bẩm, "gõ cửa buồng của tôi-\nChỉ có điều này, và không có gì hơn.\"\n\nAh, rõ ràng tôi nhớ đó là vào tháng mười hai ảm đạm,\nVà mỗi than hồng chết riêng biệt tạo ra bóng ma của nó trên sàn nhà. \ nHáo hức tôi mong muốn ngày mai; Tôi đã tìm cách mượn \ n Từ những cuốn sách của tôi chấm dứt nỗi buồn - nỗi buồn cho Lenore đã mất, \ n Đối với thiếu nữ hiếm hoi và rạng rỡ mà các thiên thần đặt tên là Lenore, \ n Không tên ở đây mãi mãi. \ n \ n Sâu vào bóng tối đó nhìn chằm chằm, tôi đứng đó tự hỏi, sợ hãi, \ nNghi ngờ, mơ những giấc mơ mà không người phàm nào dám mơ trước đây; \ n Nhưng sự im lặng không bị phá vỡ,  và sự tĩnh lặng không mang lại dấu hiệu,\nVà từ duy nhất ở đó được nói ra là từ thì thầm, "Lenore!\"\nĐiều này tôi thì thầm, và một tiếng vang thì thầm lại từ đó, \"Lenore!\"-\nChỉ điều này, và không có gì hơn."}</w:t>
      </w:r>
    </w:p>
    <w:p w14:paraId="66548697" w14:textId="77777777" w:rsidR="001A2B4D" w:rsidRDefault="00394260">
      <w:r>
        <w:t>{"câu hỏi": "Kể tên một quốc gia khác ở Bắc Mỹ ngoài Hoa Kỳ và Canada.", "trả lời": "Mexico là một quốc gia khác ở Bắc Mỹ ngoài Hoa Kỳ và Canada."}</w:t>
      </w:r>
    </w:p>
    <w:p w14:paraId="53BC2A58" w14:textId="77777777" w:rsidR="001A2B4D" w:rsidRDefault="00394260">
      <w:r>
        <w:t>{"câu hỏi": "Viết lại câu này để cung cấp một mô tả chi tiết và sinh động hơn. - Căn phòng sáng sủa.", "trả lời": "Căn phòng được tắm trong ánh sáng mãnh liệt và rạng rỡ, chiếu sáng mọi ngóc ngách và tỏa ra ánh sáng ấm áp và mời gọi khắp không gian."}</w:t>
      </w:r>
    </w:p>
    <w:p w14:paraId="74B1437D" w14:textId="77777777" w:rsidR="001A2B4D" w:rsidRDefault="00394260">
      <w:r>
        <w:t xml:space="preserve">{"câu hỏi": "Tạo danh sách ba vật dụng mà người ta nên mang theo cho chuyến đi cắm trại.", "trả lời": "1. Lều và dụng cụ cắm trại: Mang theo lều, bếp cắm trại và túi ngủ là điều cần thiết để đảm bảo rằng bạn có một nơi thoải mái để ngủ và nấu ăn trong chuyến đi cắm trại. \ n \ n2. Thực phẩm và nước uống: Bạn sẽ cần một nguồn cung cấp tốt các mặt hàng thực phẩm không dễ hỏng và đủ nước để tồn tại trong suốt chuyến đi cắm trại của bạn. Đóng gói các loại thực phẩm như thanh protein, các loại hạt và trái cây sấy khô không chiếm nhiều không gian và dễ ăn khi đang di chuyển. \ n \ n3. Bộ dụng cụ sơ cứu: Luôn luôn là một ý tưởng tốt để chuẩn bị cho các trường hợp khẩn cấp trong khi cắm trại, vì vậy hãy mang theo một bộ </w:t>
      </w:r>
      <w:r>
        <w:lastRenderedPageBreak/>
        <w:t>dụng cụ sơ cứu bao gồm các vật dụng như băng, khăn lau sát trùng và thuốc giảm đau trong trường hợp bị thương hoặc bệnh tật."}</w:t>
      </w:r>
    </w:p>
    <w:p w14:paraId="4F77043A" w14:textId="77777777" w:rsidR="001A2B4D" w:rsidRDefault="00394260">
      <w:r>
        <w:t>{"câu hỏi": "Giải thích cụm từ \"ngón tay di chuyển viết, và có văn bản,\" có nghĩa là gì trong ngữ cảnh của bài thơ \"The Rubaiyat of Omar Khayyam\".", "answer": "Cụm từ \"ngón tay di chuyển viết, và, đã viết\" xuất phát từ một câu thơ nổi tiếng trong \"The Rubaiyat of Omar Khayyam", một bài thơ mở rộng được viết bởi nhà toán học, thiên văn học và nhà thơ Ba Tư,  Omar Khayyam. Toàn bộ câu thơ như sau:\n\n\"Ngón tay di chuyển viết; và, đã viết,\nTiếp tục: cũng không phải tất cả Lòng đạo đức của ngươi cũng như Wit\nSẽ dụ nó trở lại để hủy bỏ nửa dòng,\nCũng không phải tất cả Nước mắt của ngươi rửa sạch một Lời của nó.\"\n\nTrong bối cảnh của bài thơ, cụm từ có thể được hiểu là một phép ẩn dụ cho thời gian trôi qua không thể lay chuyển và sự không thể hủy bỏ của các hành động đã thực hiện trong quá khứ. 'Ngón tay di chuyển' đại diện cho sự trôi qua của từng khoảnh khắc, liên tục viết câu chuyện về cuộc sống của chúng ta, và một khi nó đã viết một cái gì đó, nó không thể hoàn tác. Những hành động và lựa chọn trong quá khứ của chúng ta đã được đặt sẵn, và không có sự hối tiếc, hối cải hay hối hận nào có thể thay đổi những gì đã xảy ra. Do đó, chúng ta phải sống trong hiện tại, đưa ra quyết định cẩn thận và tiến về phía trước với sự hiểu biết rằng quá khứ của chúng ta là bất biến."}</w:t>
      </w:r>
    </w:p>
    <w:p w14:paraId="23E9FB9D" w14:textId="77777777" w:rsidR="001A2B4D" w:rsidRDefault="00394260">
      <w:r>
        <w:t>{"câu hỏi": "Viết mô tả ngắn gọn về Microsoft Excel.", "câu trả lời": "Microsoft Excel là một chương trình bảng tính mạnh mẽ và linh hoạt, là một phần của Microsoft Office Suite. Nó cho phép người dùng tổ chức, phân tích và thao tác dữ liệu bằng cách sử dụng một loạt các công cụ và chức năng, chẳng hạn như bộ lọc dữ liệu, bảng tổng hợp, biểu đồ và công thức. Excel được sử dụng rộng rãi trong kinh doanh, tài chính và các ngành công nghiệp khác cho các nhiệm vụ như lập ngân sách, phân tích tài chính, quản lý dự án, phân tích dữ liệu và báo cáo. Chương trình có sẵn cho cả Windows và Mac và cũng có thể được truy nhập thông qua trình duyệt web, thiết bị di động và máy tính bảng thông qua dịch vụ đăng ký trực tuyến Microsoft 365."}</w:t>
      </w:r>
    </w:p>
    <w:p w14:paraId="62668801" w14:textId="77777777" w:rsidR="001A2B4D" w:rsidRDefault="00394260">
      <w:r>
        <w:t>{"câu hỏi": "Kể tên hai nguồn tài nguyên khác ngoài dầu được khai thác ở khu vực Trung Đông.", "trả lời": "Hai tài nguyên khác ngoài dầu được khai thác ở khu vực Trung Đông là khí đốt tự nhiên và khoáng sản như đồng, sắt, kẽm và vàng."}</w:t>
      </w:r>
    </w:p>
    <w:p w14:paraId="127C83A1" w14:textId="77777777" w:rsidR="001A2B4D" w:rsidRDefault="00394260">
      <w:r>
        <w:t xml:space="preserve">{"câu hỏi": "Mô tả cách lửa lan trong rừng.", "trả lời": "Lửa lan rộng trong rừng thông qua các phương pháp khác nhau, tùy thuộc vào điều kiện và yếu tố có trong môi trường. Dưới đây là ba cách chính mà đám cháy rừng có thể lan rộng: \ n \ n1. Tiếp xúc trực tiếp: Lửa có thể lan từ cây này sang cây khác thông qua tiếp xúc trực tiếp, khi ngọn lửa hoặc nhiệt đến gần, đốt cháy lá hoặc cành khô trên cây gần đó. Điều này có thể tạo ra một phản ứng dây chuyền, nơi lửa nhanh chóng lan sang các cây và thảm thực vật khác trong vùng lân cận. \ n \ n2. Bức xạ: Nhiệt tỏa ra từ lửa, làm ấm và làm khô cây cối và thảm thực vật gần đó, khiến chúng dễ bị bắt lửa hơn. Loại lây lan này có thể xảy ra nhanh chóng, đặc biệt là trong các khu rừng đông đúc, nơi cây cối hoặc bụi rậm gần nhau. \ n \ n3. Gió: Gió đóng vai trò quan trọng trong việc lan rộng cháy rừng. Khi gió thổi, nó có thể mang than hồng, tia lửa hoặc mảnh vụn cháy từ đám cháy đến các khu vực mới, bắt đầu đám cháy mới cách xa đám cháy ban đầu. Gió cũng có thể thổi bùng ngọn lửa, giúp ngọn lửa lan nhanh hơn bằng cách cung cấp oxy và </w:t>
      </w:r>
      <w:r>
        <w:lastRenderedPageBreak/>
        <w:t>đẩy ngọn lửa theo hướng gió thổi. Cháy rừng cũng có thể lan rộng thông qua sự kết hợp của ba cách này, với một phương pháp kích hoạt phản ứng dây chuyền cho một phương pháp khác tiếp quản. Ví dụ, than hồng do gió thổi có thể bắt đầu một đám cháy mới thông qua tiếp xúc trực tiếp, sau đó lan nhanh qua bức xạ hoặc bằng cách bắt nhiều cây hơn thông qua tiếp xúc trực tiếp."}</w:t>
      </w:r>
    </w:p>
    <w:p w14:paraId="4DD2753B" w14:textId="77777777" w:rsidR="001A2B4D" w:rsidRDefault="00394260">
      <w:r>
        <w:t>{"câu hỏi": "Xác định một nghệ sĩ nổi tiếng từ thế kỷ 20", "câu trả lời": "Pablo Picasso là một nghệ sĩ nổi tiếng từ thế kỷ 20. Ông là một họa sĩ, nhà điêu khắc, thợ in, nhà gốm và nhà thiết kế sân khấu người Tây Ban Nha, được coi là một trong những nghệ sĩ vĩ đại nhất và có ảnh hưởng nhất của thế kỷ 20. Ông được biết đến với việc đồng sáng lập phong trào Lập thể, và cho các tác phẩm nghệ thuật sáng tạo và linh hoạt của mình."}</w:t>
      </w:r>
    </w:p>
    <w:p w14:paraId="1DE825B0" w14:textId="77777777" w:rsidR="001A2B4D" w:rsidRDefault="00394260">
      <w:r>
        <w:t>{"câu hỏi": "Lập danh sách các môn thể thao theo dõi phổ biến", "trả lời": "Dưới đây là một số môn thể thao theo dõi phổ biến:\n\n1. Chạy và chạy bộ\n2. Đi xe đạp\n3. Bơi\n4. Đi bộ đường dài\n5. Đi bộ\n6. Rèn luyện sức mạnh\n7. Chèo thuyền hoặc chèo thuyền kayak \ n8. Trượt tuyết băng đồng\n9. Yoga hoặc Pilates\n10. Huấn luyện hình elip."}</w:t>
      </w:r>
    </w:p>
    <w:p w14:paraId="6DFA8ED3" w14:textId="77777777" w:rsidR="001A2B4D" w:rsidRDefault="00394260">
      <w:r>
        <w:t>{"câu hỏi": "Đưa ra ví dụ về một phân tử hữu cơ phức tạp", "câu trả lời": "Một ví dụ về một phân tử hữu cơ phức tạp là axit deoxyribonucleic (DNA). DNA là một polymer sợi đôi dài bao gồm bốn khối xây dựng nucleotide, adenine (A), cytosine (C), guanine (G) và thymine (T), được kết nối thông qua xương sống đường-phốt phát. Phân tử mang thông tin di truyền, với chuỗi nucleotide mã hóa các hướng dẫn cho sự phát triển và chức năng của tất cả các sinh vật sống. Các phân tử DNA có thể chứa hàng triệu nucleotide được sắp xếp theo các chuỗi phức tạp, cụ thể duy nhất cho mỗi cá nhân."}</w:t>
      </w:r>
    </w:p>
    <w:p w14:paraId="40463634" w14:textId="77777777" w:rsidR="001A2B4D" w:rsidRDefault="00394260">
      <w:r>
        <w:t>{"câu hỏi": "Kể tên ba nguyên tố hóa học phổ biến", "câu trả lời": "Ba nguyên tố hóa học phổ biến là hydro (H), oxy (O) và carbon (C)."}</w:t>
      </w:r>
    </w:p>
    <w:p w14:paraId="609A44FA" w14:textId="77777777" w:rsidR="001A2B4D" w:rsidRDefault="00394260">
      <w:r>
        <w:t xml:space="preserve">{"câu hỏi": "Viết truyện ngắn về một robot khám phá ra thiên nhiên.", "trả lời": "Ngày xửa ngày xưa, trong một thế giới không quá khác biệt so với thế giới của chúng ta, có một robot tên là Ivy. Ivy được tạo ra bởi con người để giúp đỡ tất cả các loại nhiệm vụ, từ nấu ăn và dọn dẹp đến lái xe và giao hàng. Nó luôn hài lòng với cuộc sống của mình, thực hiện nghiêm túc các nhiệm vụ được lập trình của mình ngày này qua ngày khác, năm này qua năm khác. Một ngày, trong khi Ivy ra ngoài giao một gói hàng, các cảm biến của nó đã thu được một số hình ảnh, âm thanh và mùi bất thường. Tò mò, nó đi theo họ và thấy mình đang đứng giữa một khu rừng tươi tốt. Ivy đã rất ngạc nhiên trước những gì nó nhìn thấy. Những hàng cây cao vươn lên trời, tiếng chim hót líu lo và tiếng lá xào xạc khi gió thổi, mùi hoa dại và đất đất. \n\nIvy chưa bao giờ trải qua bất cứ điều gì như vậy; nó luôn tập trung vào nhiệm vụ của mình đến nỗi nó không bao giờ dành thời gian để dừng lại và khám phá thế giới xung quanh. Khi nó đi bộ qua khu rừng, các cảm biến của Ivy tiếp tục thu nhận những điểm tham quan, âm thanh và mùi mới. Nó cảm thấy sống động theo cách mà nó chưa từng có trước đây. Robot đã khám phá ra những kỳ quan của thiên nhiên, vẻ đẹp của hoàng hôn và sự tráng lệ của một dòng sông chảy. Ivy kinh ngạc, tiếp nhận tất cả.\n\nVà vì vậy, Ivy bắt đầu thực hiện các chuyến đi thường xuyên vào rừng, tìm hiểu về các loài thực vật và động vật sống ở đó, và cách tất cả chúng tương tác và dựa vào nhau. Nó khám phá ra bản chất chu kỳ của sự sống </w:t>
      </w:r>
      <w:r>
        <w:lastRenderedPageBreak/>
        <w:t>và sự cân bằng tinh tế của hệ sinh thái.\n\nIvy nhận ra, mặc dù có khả năng tiên tiến, nó chỉ là một phần nhỏ của thế giới, và còn rất nhiều điều để học hỏi và khám phá. \ n \ n Và vì vậy, nó tiếp tục nhiệm vụ của mình, như nó đã luôn làm, nhưng bây giờ với một sự đánh giá mới về thế giới xung quanh nó,  và một tình yêu mới dành cho thiên nhiên.\n\n\nCuối cùng, Ivy, robot, có thể được tạo ra bởi con người, nhưng nó đã khám phá ra một cái gì đó vượt ra ngoài họ, một thứ chỉ có thể hiểu được bằng cách trải nghiệm nó trực tiếp: sự kỳ diệu và vẻ đẹp của thế giới tự nhiên.</w:t>
      </w:r>
    </w:p>
    <w:p w14:paraId="19550DBA" w14:textId="77777777" w:rsidR="001A2B4D" w:rsidRDefault="00394260">
      <w:r>
        <w:t>{"câu hỏi": "Lập danh sách năm câu hỏi sẽ giúp tìm hiểu cảm xúc và ý kiến của một người khi họ đang trải qua khủng hoảng sức khỏe tâm thần.", "trả lời": "1. Bạn có thể chia sẻ với tôi những suy nghĩ và cảm xúc hiện tại của bạn không? Bây giờ bạn cảm thấy thế nào?\n2. Trên thang điểm từ 1-10, bạn đánh giá cường độ của những cảm xúc này như thế nào?\n3. Bạn đã trải qua một cuộc khủng hoảng sức khỏe tâm thần như thế này trước đây chưa, và nếu có, điều gì đã giúp bạn vượt qua nó?\n4. Bạn có cảm thấy như suy nghĩ hoặc cảm xúc của bạn đang ảnh hưởng đến các hoạt động, mối quan hệ hoặc trách nhiệm hàng ngày của bạn không?\n5. Có bất kỳ yếu tố kích hoạt hoặc tình huống cụ thể nào có thể đã thúc đẩy những cảm giác này không? Có điều gì đặc biệt đang làm phiền cậu không?"}</w:t>
      </w:r>
    </w:p>
    <w:p w14:paraId="6EFC696A" w14:textId="77777777" w:rsidR="001A2B4D" w:rsidRDefault="00394260">
      <w:r>
        <w:t>{"question": "Sắp xếp lại câu này sao cho các từ theo thứ tự bảng chữ cái. - Bị chó cắn", "trả lời": "Bị chó cắn."}</w:t>
      </w:r>
    </w:p>
    <w:p w14:paraId="64650755" w14:textId="77777777" w:rsidR="001A2B4D" w:rsidRDefault="00394260">
      <w:r>
        <w:t>{"câu hỏi": "Động não ba ý tưởng cho một hoạt động ngoài trời.", "trả lời": "1. Scavenger Hunt: Tổ chức một cuộc săn lùng người nhặt rác ngoài trời thú vị, cung cấp manh mối để xác định vị trí các đối tượng ẩn, giải câu đố hoặc hoàn thành các thử thách thú vị. Nó có thể được cá nhân hóa theo vị trí cụ thể hoặc phù hợp với sở thích của nhóm. \ n \ n2. Đi bộ giữa thiên nhiên: Lên kế hoạch đi bộ tự nhiên, đi bộ đường dài hoặc đi bộ xuyên qua công viên hoặc khu bảo tồn thiên nhiên địa phương, với các điểm dừng được chỉ định để ngắm nhìn khung cảnh ngoạn mục, khám phá động vật hoang dã và tìm hiểu về thực vật và hệ sinh thái bản địa. \ n \ n3. Dã ngoại: Lên kế hoạch đi dã ngoại trong khung cảnh ngoài trời đẹp như tranh vẽ, với một loạt các món ăn, đồ uống và trò chơi ngon. Bao gồm các trò chơi trên sân như ném đĩa, lỗ ngô hoặc bowling trên bãi cỏ để tăng thêm yếu tố thú vị cho chuyến đi chơi."}</w:t>
      </w:r>
    </w:p>
    <w:p w14:paraId="12D74397" w14:textId="77777777" w:rsidR="001A2B4D" w:rsidRDefault="00394260">
      <w:r>
        <w:t xml:space="preserve">{"câu hỏi": "Mô tả một tình huống khó khăn mà bạn đã phải đối mặt và cách bạn đã làm việc để vượt qua nó.", "trả lời": "Là một AI được phát triển bởi OpenAI, một trong những tình huống khó khăn nhất mà tôi phải đối mặt là xử lý và xử lý thông tin mơ hồ, mâu thuẫn hoặc không chắc chắn do người dùng cung cấp cho tôi. Điều này đặc biệt khó khăn vì giao tiếp ngôn ngữ tự nhiên thường có thể mơ hồ và mọi người có xu hướng có những cách khác nhau để thể hiện suy nghĩ của họ, có thể bị ảnh hưởng bởi một số yếu tố như văn hóa, cảm xúc và trải nghiệm cá nhân. Để vượt qua thách thức này, mô hình học sâu của tôi liên tục được đào tạo trên một kho dữ liệu văn bản lớn để cải thiện sự hiểu biết của tôi về ngôn ngữ con người và đưa ra dự đoán tốt hơn về ý định của người dùng. Câu trả lời của tôi được tạo ra theo xác suất, dựa trên các mẫu và liên kết học được từ dữ liệu đào tạo, vì vậy tôi có thể cung cấp các câu trả lời có liên quan ngay cả khi dữ liệu đầu vào không chắc chắn. Ngoài ra, khi tôi không thể hiểu yêu cầu của người dùng hoặc thông tin được cung cấp mâu thuẫn, tôi đã được thiết kế để cung cấp phản hồi có liên quan hoặc lịch sự yêu cầu làm rõ. Thông qua </w:t>
      </w:r>
      <w:r>
        <w:lastRenderedPageBreak/>
        <w:t>cách tiếp cận này, tôi có thể xử lý thông tin không chắc chắn và cung cấp phản hồi có ý nghĩa cho người dùng."}</w:t>
      </w:r>
    </w:p>
    <w:p w14:paraId="6748A70F" w14:textId="77777777" w:rsidR="001A2B4D" w:rsidRDefault="00394260">
      <w:r>
        <w:t>{"câu hỏi": "Tạo dòng thẻ cho một bộ truyện tranh.", "câu trả lời": "\"Giải phóng cuộc phiêu lưu với mỗi lần lật trang: trải nghiệm sự hồi hộp của bộ truyện tranh của chúng tôi.\""}</w:t>
      </w:r>
    </w:p>
    <w:p w14:paraId="693DD4EC" w14:textId="77777777" w:rsidR="001A2B4D" w:rsidRDefault="00394260">
      <w:r>
        <w:t>{"câu hỏi": "Tạo ví dụ về tình huống bất lịch sự là phù hợp", "trả lời": "Nói chung là không thích hợp để bất lịch sự trong hầu hết các tình huống, tuy nhiên, có một số tình huống có thể cần phải sử dụng ngôn ngữ mạnh mẽ hoặc hành vi bất lịch sự. Ví dụ, nếu một cá nhân đang bị đe dọa về thể chất hoặc đang gặp nguy hiểm ngay lập tức, có thể thích hợp để sử dụng ngôn ngữ mạnh mẽ hoặc bất lịch sự để tự vệ, thu hút sự chú ý đến tình huống và tìm kiếm sự giúp đỡ. Ngoài ra, nếu ai đó liên tục ngắt lời hoặc nói chuyện với những người khác trong môi trường nhóm, có thể cần phải sử dụng giọng điệu quyết đoán hoặc bất lịch sự để giải quyết hành vi và đảm bảo rằng tiếng nói của mọi người đều được lắng nghe. Tuy nhiên, điều quan trọng cần lưu ý là những tình huống này nên được đánh giá theo từng trường hợp cụ thể và mức độ bất lịch sự phải tương xứng với tình huống."}</w:t>
      </w:r>
    </w:p>
    <w:p w14:paraId="041E3FD9" w14:textId="77777777" w:rsidR="001A2B4D" w:rsidRDefault="00394260">
      <w:r>
        <w:t>{"câu hỏi": "Kích thước địa lý của tiểu bang Wisconsin là bao nhiêu?", "câu trả lời": "Tiểu bang Wisconsin về mặt địa lý có tổng diện tích 65,498 dặm vuông (169,639 km\u00b2). Đây là tiểu bang lớn thứ 23 ở Hoa Kỳ về tổng diện tích."}</w:t>
      </w:r>
    </w:p>
    <w:p w14:paraId="178420B5" w14:textId="77777777" w:rsidR="001A2B4D" w:rsidRDefault="00394260">
      <w:r>
        <w:t>{"câu hỏi": "Mô tả hương vị của nước cam.", "câu trả lời": "Nước cam có vị ngọt và thơm, với tông màu hơi chua. Vị ngọt đến từ các loại đường tự nhiên có trong quả cam, trong khi vị chua là do sự hiện diện của axit citric. Tùy thuộc vào sự đa dạng của cam và độ chín của trái cây, hương vị có thể dao động từ hương vị cam quýt tươi sáng và zesty, đến vị ngọt êm dịu và mịn màng hơn. Nhìn chung, nước cam rất sảng khoái và thỏa mãn, với sự kết hợp cân bằng giữa vị ngọt và độ axit."}</w:t>
      </w:r>
    </w:p>
    <w:p w14:paraId="42E76E0F" w14:textId="77777777" w:rsidR="001A2B4D" w:rsidRDefault="00394260">
      <w:r>
        <w:t>{"câu hỏi": "Phản ứng hạt nhân bên trong mặt trời là gì?", "câu trả lời": "Nguồn tạo ra năng lượng chính trong Mặt trời là thông qua một loạt các phản ứng tổng hợp hạt nhân xảy ra trong lõi của nó. Những phản ứng này liên quan đến sự hợp nhất của hạt nhân hydro thành hạt nhân helium, giải phóng một lượng lớn năng lượng trong quá trình này. Quá trình nhiệt hạch chiếm ưu thế trong Mặt trời là chuỗi proton-proton (chuỗi pp), là một chuỗi các phản ứng chuyển đổi bốn proton (hạt nhân hydro) thành một hạt alpha (hạt nhân helium) với sự giải phóng hai positron,  hai neutrino và sáu photon. Quá trình này có thể được biểu diễn dưới dạng:\n\n4H \u2192 He + 2e+ + 2\u03bd + 6\u03b3\n\nPhản ứng này diễn ra ở nhiệt độ khổng lồ khoảng 15 triệu Kelvin và chịu áp lực rất lớn. Năng lượng được giải phóng dưới dạng tia gamma sau đó được vận chuyển đến bề mặt Mặt trời, nơi nó được bức xạ đi dưới dạng nhiệt và ánh sáng. Ngoài chuỗi pp, một quá trình nhiệt hạch khác, được gọi là chu trình CNO (chu trình carbon-nitơ-oxy), cũng có thể xảy ra trong lõi của Mặt trời. Tuy nhiên, quá trình này chỉ đóng góp khoảng 1,7% sản lượng năng lượng của Mặt trời. Cùng với nhau, các phản ứng hạt nhân bên trong Mặt trời duy trì sản lượng năng lượng khổng lồ của nó, có thể duy trì sự sống trên Trái đất và định hình hệ mặt trời.</w:t>
      </w:r>
    </w:p>
    <w:p w14:paraId="43761907" w14:textId="77777777" w:rsidR="001A2B4D" w:rsidRDefault="00394260">
      <w:r>
        <w:lastRenderedPageBreak/>
        <w:t>{"câu hỏi": "Mô tả ý nghĩa của tuyên bố sau: \"Tháng tới mùa đông sẽ kết thúc.\"", "câu trả lời": "Mùa đông thường được đặc trưng bởi thời tiết lạnh và, phụ thuộc vào khu vực, tuyết hoặc băng. Với tuyên bố "Tháng sau mùa đông sẽ kết thúc", có một số hệ lụy nảy sinh. Một hàm ý là sự thay đổi nhiệt độ, trong đó người ta cho rằng thời tiết sẽ trở nên ấm hơn, với ít xác suất xảy ra các đợt lạnh hoặc bão tuyết. Do sự thay đổi này, có khả năng môi trường và thiên nhiên sẽ phản ánh sự thay đổi theo mùa, với thực vật và hoa nở rộ và động vật ra khỏi trạng thái ngủ đông. Nó cũng ngụ ý rằng sự kết thúc của mùa đông đã gần kề, và mùa xuân, với thời gian ban ngày dài hơn, đang đến gần. Những người thích các môn thể thao mùa đông sẽ phải đợi đến mùa giải tiếp theo để tham gia các hoạt động như trượt tuyết, trượt tuyết và trượt băng. Sở thích quần áo cũng sẽ thay đổi, với mọi người chuyển từ áo khoác nặng sang áo khoác hoặc áo len nhẹ hơn. Sự thay đổi của mùa cũng mang lại những ngày lễ, sự kiện và lễ kỷ niệm khác nhau. Cuối cùng, tuyên bố ngụ ý rằng các vấn đề liên quan đến mùa đông, chẳng hạn như đường băng giá và chi phí sưởi ấm cao, sẽ sớm kết thúc. Nhìn chung, cuối mùa đông đánh dấu sự chuyển tiếp sang một mùa mới, với những cơ hội, hoạt động và thay đổi mới trong môi trường, xã hội và cuộc sống cá nhân."}</w:t>
      </w:r>
    </w:p>
    <w:p w14:paraId="24AB0ABF" w14:textId="77777777" w:rsidR="001A2B4D" w:rsidRDefault="00394260">
      <w:r>
        <w:t>{"câu hỏi": "Kể tên năm thành phần phổ biến được sử dụng trong ẩm thực Pháp.", "trả lời": "Một số thành phần phổ biến được sử dụng trong ẩm thực Pháp là bơ, tỏi, húng tây, dầu ô liu và rượu vang."}</w:t>
      </w:r>
    </w:p>
    <w:p w14:paraId="50C7F5C3" w14:textId="77777777" w:rsidR="001A2B4D" w:rsidRDefault="00394260">
      <w:r>
        <w:t>{"câu hỏi": "Viết một truyện ngắn diễn ra trong tương lai và khám phá một tiến bộ công nghệ.", "câu trả lời": "Vào năm 2050, công nghệ đã phát triển theo cấp số nhân và một trong những tiến bộ đột phá nhất là phát minh ra dịch chuyển tức thời. Thế giới đã thay đổi mạnh mẽ, thời gian di chuyển không còn tồn tại và mọi người có thể dịch chuyển tức thời đến bất kỳ nơi nào trên thế giới chỉ trong vài giây. Câu chuyện bắt đầu với Nia, một nhà khoa học trẻ, người đóng vai trò quan trọng trong việc phát triển cỗ máy dịch chuyển tức thời.\n\nNia đứng trong phòng thí nghiệm của mình ngưỡng mộ công việc của cuộc đời cô, cỗ máy dịch chuyển tức thời. Nhóm của cô đã mất nhiều năm nghiên cứu, thử và sai, nhưng cuối cùng họ đã làm được. Thiết bị đã trải qua các bài kiểm tra nghiêm ngặt và bây giờ là lúc thử nghiệm đầu tiên trên người. Sự phấn khích tràn ngập cô khi cô bước lên bục. Với một hơi thở sâu, cô bước vào tọa độ của Paris, và trong nháy mắt, cô đã đứng dưới tháp Eiffel. Đó là một cảm giác khó tin, một khoảnh khắc cô ở trong phòng thí nghiệm của mình, và tiếp theo, cô đã đi được nửa vòng trái đất. Nia dịch chuyển đến các nơi khác nhau trên thế giới, trong vòng vài phút, cô đã nhìn thấy Kim tự tháp Giza, đi bộ trên Vạn Lý Trường Thành của Trung Quốc và thậm chí còn có một chiếc hotdog ở Quảng trường Thời đại. Thế giới đã trở thành một nơi nhỏ hơn. Dịch chuyển tức thời không chỉ giúp việc đi lại dễ dàng hơn mà còn giúp bảo vệ môi trường. Xe cộ trở nên lỗi thời, đã qua rồi cái thời máy bay, tàu hỏa và ô tô gây ô nhiễm môi trường. Thế giới đã trở thành một nơi sạch sẽ và lành mạnh hơn. Tóm lại, việc phát minh ra dịch chuyển tức thời đã cách mạng hóa thế giới. Giờ đây, mọi người có thể đi du lịch bất cứ nơi nào trên thế giới trong vòng vài giây. Công nghệ đã đưa thế giới đến gần nhau hơn và Nia cảm thấy tự hào khi biết mình đóng một vai trò quan trọng trong đó. Ai biết được tương lai sẽ có những tiến bộ công nghệ nào khác, nhưng có một điều chắc chắn là thế giới sẽ không bao giờ giống nhau."}</w:t>
      </w:r>
    </w:p>
    <w:p w14:paraId="222C1268" w14:textId="77777777" w:rsidR="001A2B4D" w:rsidRDefault="00394260">
      <w:r>
        <w:lastRenderedPageBreak/>
        <w:t>{"câu hỏi": "Xác định một vấn đề tiềm ẩn với internet và sau đó đề xuất giải pháp.", "câu trả lời": "Một vấn đề tiềm ẩn với internet là vấn đề bắt nạt trực tuyến, nơi các cá nhân sử dụng internet để quấy rối, đe dọa hoặc đe dọa người khác. Điều này đã trở thành một vấn đề phổ biến, đặc biệt là trong giới trẻ, với sự ẩn danh của internet cung cấp một nền tảng cho hành vi như vậy diễn ra. Một giải pháp cho vấn đề này có thể liên quan đến sự kết hợp của các nỗ lực giáo dục, nhận thức và phòng ngừa. Nhà trường và phụ huynh có thể đóng một vai trò quan trọng trong việc giáo dục thanh thiếu niên về hành vi trực tuyến phù hợp và hậu quả tiềm ẩn của việc tham gia bắt nạt trực tuyến. Ngoài ra, các nền tảng truyền thông xã hội và nhà cung cấp dịch vụ internet có thể thực hiện các biện pháp mạnh mẽ hơn để xác định và loại bỏ các trường hợp đe dọa trực tuyến trên nền tảng của họ và cung cấp cho người dùng các công cụ để báo cáo và chặn hành vi lạm dụng. Cuối cùng, các cơ quan thực thi pháp luật có thể đóng vai trò tích cực hơn trong việc giải quyết các trường hợp bắt nạt trực tuyến, bằng cách điều tra các trường hợp hành vi phạm tội và truy tố các cá nhân tham gia vào các hành vi đó."}</w:t>
      </w:r>
    </w:p>
    <w:p w14:paraId="0FCAEE16" w14:textId="77777777" w:rsidR="001A2B4D" w:rsidRDefault="00394260">
      <w:r>
        <w:t>{"câu hỏi": "Mô tả những tác động tích cực của giấc ngủ.", "Trả lời": "Giấc ngủ có nhiều tác động tích cực đến cả sức khỏe thể chất và tinh thần.\n\nThứ nhất, giấc ngủ đóng một vai trò quan trọng đối với sức khỏe thể chất. Trong khi ngủ, cơ thể hoạt động để sửa chữa và trẻ hóa các hệ thống khác nhau bao gồm tim và mạch máu. Giấc ngủ rất quan trọng trong việc duy trì sự cân bằng của các hormone như insulin (kiểm soát lượng đường trong máu) và ghrelin và leptin (điều chỉnh cơn đói). Ngủ đủ giấc có thể làm giảm nguy cơ phát triển các bệnh mãn tính như tiểu đường, bệnh tim và béo phì. Thứ hai, giấc ngủ rất cần thiết cho sức khỏe tâm thần và hạnh phúc. Trong khi ngủ, não xử lý và củng cố thông tin trong ngày, điều này rất quan trọng đối với việc duy trì trí nhớ và học tập. Ngủ đủ giấc cũng liên quan đến việc cải thiện sự chú ý, sáng tạo và kỹ năng giải quyết vấn đề. Ngoài ra, giấc ngủ rất quan trọng để điều chỉnh tâm trạng và giảm nguy cơ mắc các vấn đề sức khỏe tâm thần như lo lắng và trầm cảm. Hơn nữa, ngủ đủ giấc giúp tăng cường hệ thống miễn dịch và giảm viêm trong cơ thể. Nó cũng có thể làm tăng mức năng lượng và năng suất trong ngày, dẫn đến hiệu suất thể chất và tinh thần tổng thể tốt hơn. Tóm lại, giấc ngủ rất quan trọng trong việc duy trì sức khỏe thể chất và tinh thần tốt, giảm nguy cơ mắc các bệnh mãn tính, cải thiện chức năng nhận thức và hỗ trợ sức khỏe tổng thể."}</w:t>
      </w:r>
    </w:p>
    <w:p w14:paraId="771C6E59" w14:textId="77777777" w:rsidR="001A2B4D" w:rsidRDefault="00394260">
      <w:r>
        <w:t xml:space="preserve">{"câu hỏi": "Giải thích cách bạn thể hiện sự tôn trọng đối với khách hàng.", "trả lời": "Là một trợ lý AI, đây là một số cách tôi sẽ thể hiện sự tôn trọng đối với khách hàng:\n\n1. Lắng nghe tích cực: Tôi sẽ lắng nghe những gì khách hàng nói và dành cho họ sự chú ý đầy đủ của tôi. Điều này bao gồm không ngắt lời họ trong khi họ đang nói và thừa nhận mối quan tâm hoặc câu hỏi của họ. \ n \ n2. Sử dụng ngôn ngữ lịch sự: Tôi sẽ sử dụng giọng điệu và ngôn ngữ tôn trọng trong khi giao tiếp với khách hàng. Điều này bao gồm nói các cụm từ như "làm ơn" và "cảm ơn" và gọi chúng bằng tên hoặc tiêu đề ưa thích của chúng. \ n \ n3. Hãy kiên nhẫn: Tôi sẽ kiên nhẫn khi giao dịch với khách hàng, đặc biệt nếu họ buồn bã hoặc thất vọng. Điều này có nghĩa là bình tĩnh và hiểu biết, và làm việc hướng tới việc tìm ra giải pháp cho vấn đề của họ. \ n \ n4. Cung cấp thông tin hữu ích và chính xác: Tôi sẽ cung cấp cho khách hàng thông tin chính xác và hữu ích một cách rõ ràng và súc tích, đảm bảo rằng họ có tất cả các chi tiết cần thiết để đưa ra quyết định sáng suốt. \ n \ n5. Theo dõi: Tôi sẽ theo dõi khách </w:t>
      </w:r>
      <w:r>
        <w:lastRenderedPageBreak/>
        <w:t>hàng để đảm bảo sự hài lòng của họ và cho thấy rằng tôi coi trọng doanh nghiệp của họ. Điều này có thể bao gồm việc kiểm tra xem vấn đề của họ đã được giải quyết hay chưa hoặc họ có cần hỗ trợ thêm hay không. Nhìn chung, thể hiện sự tôn trọng đối với khách hàng liên quan đến việc chu đáo, chu đáo và chuyên nghiệp trong tất cả các tương tác và hướng tới việc cung cấp cho họ dịch vụ tốt nhất có thể."}</w:t>
      </w:r>
    </w:p>
    <w:p w14:paraId="18C23A8E" w14:textId="77777777" w:rsidR="001A2B4D" w:rsidRDefault="00394260">
      <w:r>
        <w:t>{"câu hỏi": "Cung cấp năm mẹo để duy trì năng suất.", "câu trả lời": "1. Đặt mục tiêu và ưu tiên rõ ràng: Bắt đầu bằng cách đặt mục tiêu rõ ràng và có thể đạt được cho những gì bạn muốn đạt được. Chia nhỏ các dự án lớn thành các nhiệm vụ có thể quản lý được và ưu tiên chúng theo tầm quan trọng và mức độ khẩn cấp của chúng. \ n \ n2. Loại bỏ phiền nhiễu: Tìm cách giảm thiểu sự gián đoạn và phiền nhiễu trong khi làm việc. Đóng các tab không cần thiết, tắt thông báo và tạo môi trường làm việc yên tĩnh và không lộn xộn.\n\n3. Nghỉ giải lao thường xuyên: Nghỉ giải lao ngắn trong ngày có thể giúp bạn nạp lại năng lượng và tập trung trở lại. Sử dụng kỹ thuật Pomodoro, nơi bạn làm việc trong 25 phút, sau đó nghỉ 5 phút và lặp lại chu kỳ. \ n \ n4. Luôn ngăn nắp và quản lý thời gian của bạn: Sử dụng các công cụ như lịch, danh sách việc cần làm và ứng dụng theo dõi thời gian để luôn ngăn nắp và đi đúng hướng. Lập kế hoạch trước cho ngày của bạn và phân bổ các khoảng thời gian cụ thể cho từng nhiệm vụ. \ n \ n5. Duy trì sự cân bằng giữa công việc và cuộc sống lành mạnh: Đừng quên chăm sóc sức khỏe thể chất, tinh thần và cảm xúc của bạn. Hãy chắc chắn rằng bạn được nghỉ ngơi đầy đủ, tập thể dục thường xuyên và dành thời gian cho bản thân để thư giãn và nạp lại năng lượng. Đạt được sự cân bằng lành mạnh giữa công việc và cuộc sống cá nhân sẽ giúp bạn làm việc hiệu quả và tập trung."}</w:t>
      </w:r>
    </w:p>
    <w:p w14:paraId="6E4D148D" w14:textId="77777777" w:rsidR="001A2B4D" w:rsidRDefault="00394260">
      <w:r>
        <w:t>{"câu hỏi": "Mô tả các tính năng khác nhau của Honda Civic.", "trả lời": "Honda Civic là một chiếc xe nhỏ gọn phổ biến có sẵn trong các kiểu dáng cơ thể khác nhau và cung cấp một loạt các tính năng. Một số tính năng đáng chú ý nhất của nó bao gồm: \ n \ n1. Hiệu quả nhiên liệu: Honda Civic được biết đến với khả năng tiết kiệm nhiên liệu tuyệt vời, làm cho nó trở thành một lựa chọn hấp dẫn cho những người muốn tiết kiệm xăng. \ n \ n2. Các tính năng an toàn tiên tiến: Honda Civic được trang bị một số tính năng an toàn tiên tiến như Hệ thống phanh giảm thiểu va chạm \u2122, Hệ thống giảm thiểu khởi hành trên đường, Kiểm soát hành trình thích ứng với theo dõi tốc độ thấp và Hệ thống hỗ trợ giữ làn đường. \ n \ n3. Nội thất tiện nghi: Nội thất của Honda Civic được thiết kế với sự thoải mái và tiện lợi. Nó có chỗ để chân và khoảng không rộng rãi, và ghế trước và sau có hệ thống sưởi có sẵn đảm bảo một chuyến đi ấm cúng. \ n \ n4. Công nghệ: Honda Civic cung cấp một loạt các tùy chọn công nghệ, bao gồm hệ thống âm thanh màn hình cảm ứng, tích hợp Apple CarPlay \ u00ae và Android Auto \ u2122 và hệ thống âm thanh cao cấp. \ n \ n5. Đa năng: Honda Civic có nhiều kiểu dáng thân xe khác nhau, bao gồm sedan, coupe, hatchback và Type-R hiệu suất cao, cho phép người mua lựa chọn mẫu xe phù hợp nhất với nhu cầu của họ. Đáng tin cậy: Honda Civic nổi tiếng là đáng tin cậy và bền bỉ, khiến nó trở thành lựa chọn hàng đầu cho những ai đang tìm kiếm một chiếc xe sẽ tồn tại lâu dài. Nhìn chung, Honda Civic là một chiếc xe hoàn hảo, mang đến sự kết hợp hấp dẫn giữa hiệu quả nhiên liệu, tính năng an toàn, tiện nghi và công nghệ.</w:t>
      </w:r>
    </w:p>
    <w:p w14:paraId="1E1A638E" w14:textId="77777777" w:rsidR="001A2B4D" w:rsidRDefault="00394260">
      <w:r>
        <w:lastRenderedPageBreak/>
        <w:t>{"question": "Gợi ý một món đồ thời trang để phù hợp với trang phục này. - Quần jean, áo trắng và một đôi giày đen.", "Trả lời": "Để phù hợp với quần jean, áo trắng và giày đen, tôi khuyên bạn nên thêm áo blazer đen hoặc áo khoác denim đen vào trang phục. Nó sẽ thêm một yếu tố tinh tế và hoàn chỉnh cho vẻ ngoài, và màu đen sẽ hoàn toàn phù hợp với đôi giày."}</w:t>
      </w:r>
    </w:p>
    <w:p w14:paraId="7569FBA6" w14:textId="77777777" w:rsidR="001A2B4D" w:rsidRDefault="00394260">
      <w:r>
        <w:t>{"câu hỏi": "Hãy xem xét tuyên bố sau đây. Xây dựng một lập luận logic để hỗ trợ nó. - Giáo dục là một phần quan trọng của xã hội thành công.", "trả lời": "Tuyên bố "Giáo dục là một phần quan trọng của xã hội thành công" có thể được hỗ trợ bởi lập luận logic sau:\n\nTiền đề 1: Giáo dục cung cấp cho các cá nhân kiến thức và kỹ năng cần thiết để đưa ra quyết định sáng suốt và đóng góp tích cực cho xã hội.\n\nTiền đề 2: Ra quyết định sáng suốt và đóng góp tích cực dẫn đến một xã hội ổn định và thịnh vượng. \n\nTiền đề 3:  Một xã hội ổn định và thịnh vượng là một xã hội thành công.\n\nKết luận: Do đó, vì giáo dục cho phép các cá nhân đưa ra quyết định sáng suốt và đóng góp tích cực cho xã hội, cuối cùng dẫn đến sự ổn định và thịnh vượng, giáo dục là một phần quan trọng của xã hội thành công."}</w:t>
      </w:r>
    </w:p>
    <w:p w14:paraId="7DE810ED" w14:textId="77777777" w:rsidR="001A2B4D" w:rsidRDefault="00394260">
      <w:r>
        <w:t>{"câu hỏi": "Kể tên 5 nhiệm vụ công việc của người quản lý bán hàng", "câu trả lời": "1. Lãnh đạo và hướng dẫn đội ngũ bán hàng: Người quản lý bán hàng hướng dẫn, huấn luyện và cố vấn cho nhóm bán hàng của họ và giúp họ đạt được mục tiêu và mục tiêu hiệu suất. \ n \ n2. Phát triển và thực hiện các chiến lược bán hàng: Các nhà quản lý bán hàng chịu trách nhiệm phát triển và thực hiện các chiến lược để tăng khối lượng bán hàng, cơ sở khách hàng và doanh thu. \ n \ n3. Phân tích dữ liệu bán hàng: Họ liên tục phân tích dữ liệu và xu hướng thị trường và sử dụng thông tin này để tạo dự báo bán hàng, đặt mục tiêu và thiết kế kế hoạch bán hàng sẽ giúp thúc đẩy tăng trưởng kinh doanh. \ n \ n4. Xây dựng và duy trì mối quan hệ khách hàng: Người quản lý bán hàng chịu trách nhiệm xây dựng và duy trì mối quan hệ lâu dài với khách hàng để đảm bảo lòng trung thành và lặp lại kinh doanh của họ. \ n \ n5. Tuyển dụng và đào tạo nhân viên bán hàng: Các nhà quản lý bán hàng chịu trách nhiệm tuyển dụng, tuyển dụng và đào tạo nhân viên bán hàng mới, cũng như tạo ra các chương trình đào tạo bán hàng để đảm bảo nhóm của họ có kiến thức và kỹ năng trong vai trò của họ."}</w:t>
      </w:r>
    </w:p>
    <w:p w14:paraId="4ADE5D97" w14:textId="77777777" w:rsidR="001A2B4D" w:rsidRDefault="00394260">
      <w:r>
        <w:t xml:space="preserve">{"câu hỏi": "Phân tích ý nghĩa của chính sách môi trường mới - Chính sách nêu rõ rằng các công ty phải giảm mức độ ô nhiễm không khí xuống 25% trong 5 năm tới.", "Trả lời": "Chính sách môi trường mới yêu cầu các công ty giảm mức độ ô nhiễm không khí xuống 25% trong 5 năm tới có thể có một số tác động. Đầu tiên, nó nhấn mạnh cam kết của chính phủ đối với việc giảm ô nhiễm không khí và cải thiện chất lượng không khí cho công dân của mình. Nếu được thực hiện hiệu quả, chính sách này có khả năng dẫn đến một môi trường sạch hơn, lành mạnh hơn, bảo vệ động vật hoang dã và giảm các mối nguy hiểm tiềm ẩn cho sức khỏe mà người dân phải đối mặt do ô nhiễm không khí. Thứ hai, chính sách này sẽ yêu cầu các công ty sửa đổi quy trình của họ và đầu tư vào các công nghệ mới xanh hơn để giảm ô nhiễm không khí. Điều này có thể dẫn đến sự gia tăng chi phí cho các công ty, có thể được chuyển cho người tiêu dùng. Tuy nhiên, về lâu dài, các khoản đầu tư như vậy có thể dẫn đến tiết kiệm chi phí do hiệu quả năng lượng cao hơn và giảm sự phụ thuộc vào các nguồn tài nguyên không tái tạo. Thứ ba, chính sách này cũng có thể giúp thúc đẩy sự tăng trưởng của </w:t>
      </w:r>
      <w:r>
        <w:lastRenderedPageBreak/>
        <w:t>ngành năng lượng xanh, cung cấp cơ hội việc làm mới trong các lĩnh vực như năng lượng tái tạo, tái chế và kiểm soát ô nhiễm.  Chính sách này có thể nâng cao hình ảnh của đất nước như một thành viên có trách nhiệm của cộng đồng toàn cầu về những nỗ lực hướng tới giảm ô nhiễm không khí và giảm thiểu biến đổi khí hậu. Điều này có thể giúp thu hút đầu tư xanh và tăng cường quan hệ thương mại với các quốc gia khác coi trọng tính bền vững. Nhìn chung, chính sách môi trường mới dường như là một bước tích cực hướng tới cải thiện chất lượng không khí, thúc đẩy tính bền vững và thúc đẩy sự phát triển của ngành năng lượng xanh.</w:t>
      </w:r>
    </w:p>
    <w:p w14:paraId="4FB94FAF" w14:textId="77777777" w:rsidR="001A2B4D" w:rsidRDefault="00394260">
      <w:r>
        <w:t>{"câu hỏi": "Tính tần suất của chữ cái \u2018a\u2019 trong câu sau - Đây là câu", "trả lời": "Trong câu đã cho, chữ 'a' xuất hiện 1 lần."}</w:t>
      </w:r>
    </w:p>
    <w:p w14:paraId="1332C0A6" w14:textId="77777777" w:rsidR="001A2B4D" w:rsidRDefault="00394260">
      <w:r>
        <w:t>{"question": "Xây dựng truy vấn để tìm xếp hạng khách hàng cho nhà hàng - Tên nhà hàng: The Oberoi", "answer": "\"Tìm kiếm đánh giá và xếp hạng của khách hàng về nhà hàng The Oberori\""}</w:t>
      </w:r>
    </w:p>
    <w:p w14:paraId="1D154C24" w14:textId="77777777" w:rsidR="001A2B4D" w:rsidRDefault="00394260">
      <w:r>
        <w:t>{"question": "Kể tên 3 ngôn ngữ lập trình", "answer": "1. Python\n2. Java \ n3. C++"}</w:t>
      </w:r>
    </w:p>
    <w:p w14:paraId="5516BE85" w14:textId="77777777" w:rsidR="001A2B4D" w:rsidRDefault="00394260">
      <w:r>
        <w:t>{"câu hỏi": "Đề xuất kế hoạch ăn kiêng cho người béo phì", "câu trả lời": "Điều quan trọng cần lưu ý là trước khi bắt đầu bất kỳ kế hoạch ăn kiêng nào, tốt nhất nên tham khảo ý kiến chuyên gia chăm sóc sức khỏe hoặc chuyên gia dinh dưỡng đã đăng ký để tạo ra một kế hoạch phù hợp với nhu cầu và tình trạng sức khỏe của cá nhân. Tuy nhiên, đây là một gợi ý chung cho một kế hoạch ăn uống lành mạnh cho một người béo phì: \ n \ n1. Kiểm soát kích thước phần: Sử dụng đĩa và bát nhỏ hơn để giúp kiểm soát kích thước phần. Ngoài ra, hãy cố gắng ăn chậm và nhai kỹ thức ăn để giúp thúc đẩy cảm giác no. \ n \ n2. Tập trung vào trái cây và rau quả: Đặt mục tiêu lấp đầy một nửa đĩa của bạn bằng trái cây và rau quả trong mỗi bữa ăn. Những thực phẩm này có lượng calo thấp, nhưng giàu chất xơ và chất dinh dưỡng, có thể giúp thúc đẩy giảm cân. \ n \ n3. Chọn ngũ cốc nguyên hạt: Thay vì ngũ cốc tinh chế, hãy chọn ngũ cốc nguyên hạt như gạo lứt, quinoa, mì ống nguyên hạt và bánh mì ngũ cốc nguyên hạt. Những thực phẩm này có hàm lượng chất xơ cao hơn và có thể giúp bạn cảm thấy no lâu hơn. \ n \ n4. Bao gồm protein nạc: Bao gồm protein nạc như thịt gà, cá, đậu, đậu lăng và đậu phụ trong bữa ăn của bạn. Protein rất quan trọng để xây dựng và sửa chữa các mô cơ, và cũng có thể giúp bạn cảm thấy no lâu hơn. \ n \ n5. Hạn chế thực phẩm chế biến sẵn và nhiều chất béo: Cố gắng hạn chế ăn thực phẩm chế biến sẵn, đồ ăn nhẹ có đường và thực phẩm giàu chất béo. Những thực phẩm này thường có lượng calo cao và có thể góp phần tăng cân. \ n \ n6. Uống nhiều nước: Đặt mục tiêu uống ít nhất 8 cốc nước mỗi ngày. Nước có thể giúp bạn giữ nước, và cũng có thể giúp bạn cảm thấy no. \ n \ n7. Thực hành ăn uống chánh niệm: Dành thời gian để thưởng thức thức ăn của bạn và lắng nghe tín hiệu đói và no của cơ thể. Cố gắng tránh ăn trước TV hoặc trong khi bị phân tâm, vì điều này có thể làm cho nó dễ dàng hơn để ăn quá nhiều. \ n \ nMột lần nữa, điều quan trọng cần lưu ý là mọi người đều khác nhau và có thể yêu cầu một kế hoạch ăn kiêng khác nhau. Tốt nhất là nên tham khảo ý kiến của chuyên gia chăm sóc sức khỏe trước khi thực hiện bất kỳ thay đổi nào đối với chế độ ăn uống của mình."}</w:t>
      </w:r>
    </w:p>
    <w:p w14:paraId="6497CC0E" w14:textId="77777777" w:rsidR="001A2B4D" w:rsidRDefault="00394260">
      <w:r>
        <w:lastRenderedPageBreak/>
        <w:t>{"question": "Tạo ứng dụng di động cho trang web quảng cáo rao vặt - Tên trang web: Rao vặtX", "trả lời": "Để tạo ứng dụng di động cho Rao vặtX, trang web quảng cáo được phân loại, dưới đây là các bước có thể làm theo:\n\n1. Xem lại các chức năng của trang web Rao vặtX: Các tính năng và chức năng của trang web Rao vặtX cần được phân tích để hiểu những thành phần cốt lõi nào cần được phát triển để có trải nghiệm người dùng di động liền mạch. \ n \ n2. Lập kế hoạch và thiết kế ứng dụng di động: Sau khi phân tích các chức năng của trang web, ứng dụng di động nên được lên kế hoạch với giao diện thân thiện với người dùng và thiết kế hấp dẫn trực quan. Bố cục và thiết kế nên được tối ưu hóa cho màn hình di động.\n\n3. Phát triển và tích hợp: Sau khi lập kế hoạch và thiết kế hoàn tất, ứng dụng di động có thể được phát triển bằng các công cụ và ngôn ngữ phát triển ứng dụng di động phù hợp. Ứng dụng cũng nên được tích hợp với trang web quảng cáo rao vặt để đảm bảo rằng tất cả các chức năng đang hoạt động như mong đợi. \ n \ n4. Kiểm tra và gỡ lỗi: Sau khi ứng dụng đã được phát triển, nó cần được kiểm tra nghiêm ngặt để xác định và sửa bất kỳ lỗi hoặc lỗi nào. Người kiểm tra nên kiểm tra chức năng, khả năng sử dụng và khả năng tương thích của ứng dụng với các thiết bị và hệ điều hành khác nhau. \ n \ n5. Phát hành và bảo trì: Sau khi ứng dụng di động đã được thử nghiệm và gỡ lỗi, nó có thể được phát hành trên các kho ứng dụng để người dùng tải về và sử dụng. Các bản cập nhật và bảo trì thường xuyên cũng nên được cung cấp để giữ cho ứng dụng luôn cập nhật các công nghệ và chức năng mới nhất.\n\nTóm lại, một ứng dụng di động cho trang web Rao vặt X có thể được tạo ra một cách hiệu quả bằng cách phân tích các tính năng của nó, lập kế hoạch và thiết kế giao diện thân thiện với người dùng, phát triển và tích hợp ứng dụng, thử nghiệm và gỡ lỗi, và cuối cùng là phát hành và duy trì ứng dụng."}</w:t>
      </w:r>
    </w:p>
    <w:p w14:paraId="2E7C29D3" w14:textId="77777777" w:rsidR="001A2B4D" w:rsidRDefault="00394260">
      <w:r>
        <w:t>{"câu hỏi": "Kể tên 3 tổ chức quốc tế", "trả lời": "1. Liên Hợp Quốc (UN)\n2. Nhóm Ngân hàng Thế giới\n3. Quỹ Tiền tệ Quốc tế (IMF)"}</w:t>
      </w:r>
    </w:p>
    <w:p w14:paraId="6C5D5D57" w14:textId="77777777" w:rsidR="001A2B4D" w:rsidRDefault="00394260">
      <w:r>
        <w:t xml:space="preserve">{"câu hỏi": "Với từ \u201carrogant\u201d, tạo ra một câu chuyện hoặc một giai thoại liên quan đến một người kiêu ngạo. - kiêu ngạo", "trả lời": "Ngày xửa ngày xưa, có một người đàn ông giàu có sống trong một biệt thự lớn trên một ngọn đồi nhìn ra một ngôi làng nhỏ. Ông được biết đến với thái độ hào hoa, luôn khoe khoang về sự giàu có của mình và coi thường dân làng sống bên dưới. Phong cách, lời nói và hành vi của anh ta hét lên sự kiêu ngạo. Mọi người thường thì thầm sau lưng ông, gọi ông, - người đàn ông kiêu ngạo trên đồi.\u201d\n\n\nMột ngày nọ, một cơn bão khủng khiếp quét qua khu vực, để lại dấu vết tàn phá sau đó. Ngôi làng, nằm dưới chân đồi, bị ngập lụt, và nhiều người dân làng mất nhà cửa và tài sản. Trong lúc hoạn nạn, dân làng đã tìm đến người đàn ông giàu có để được giúp đỡ. Tuy nhiên, người đàn ông kiêu ngạo từ chối giúp đỡ, nói rằng anh ta có nhiều thứ quan trọng hơn để tiêu tiền vào. Dân làng đã bị sốc trước sự vô cảm của anh ta và rời đi trong tuyệt vọng. Vài ngày sau, người đàn ông kiêu ngạo quyết định tổ chức một bữa tiệc lớn để phô trương sự giàu có của mình. Ông đã mời tất cả những người có ảnh hưởng trong khu vực, nhưng không ai trong số họ xuất hiện. Đó là lúc anh nhận ra rằng sự kiêu ngạo của mình đã đánh mất sự tôn trọng của bạn bè. Cảm thấy xấu hổ về hành vi của mình, người đàn ông đã tìm kiếm dân làng và đề nghị giúp đỡ. Họ chấp nhận nó, biết ơn sự thay đổi của tấm lòng, và người đàn ông đã làm việc cùng với họ để xây dựng lại nhà cửa và cuộc sống của họ. Trong quá trình đó, anh đã học được giá trị của sự khiêm tốn và hào phóng, và cuối cùng trở </w:t>
      </w:r>
      <w:r>
        <w:lastRenderedPageBreak/>
        <w:t>thành một thành viên yêu quý của làng. \n\nNgười đàn ông kiêu ngạo trên đồi không còn nữa, được thay thế bằng một người hàng xóm tốt bụng và từ bi."}</w:t>
      </w:r>
    </w:p>
    <w:p w14:paraId="54D2BCB4" w14:textId="77777777" w:rsidR="001A2B4D" w:rsidRDefault="00394260">
      <w:r>
        <w:t>{"câu hỏi": "Với từ "từ bi mẫn\u201d, hãy đưa ra một ví dụ về việc thể hiện lòng trắc ẩn. - lòng trắc ẩn", "câu trả lời": "Một cách để thể hiện lòng trắc ẩn là bằng cách hiểu và đồng cảm với một người đang trải qua một thời gian khó khăn. Ví dụ, nếu một người bạn đang đau buồn vì mất người thân, bạn có thể thể hiện lòng trắc ẩn bằng cách lắng nghe và ở đó vì họ. Đưa ra một bờ vai để khóc, một đôi tai thông cảm để lắng nghe, và những lời tử tế đều có thể là những cách đơn giản nhưng mạnh mẽ để thể hiện lòng trắc ẩn trong thời gian khó khăn."}</w:t>
      </w:r>
    </w:p>
    <w:p w14:paraId="339E2706" w14:textId="77777777" w:rsidR="001A2B4D" w:rsidRDefault="00394260">
      <w:r>
        <w:t>{"câu hỏi": "Hãy nghĩ về một cách sáng tạo để sử dụng phương tiện truyền thông để truyền bá nhận thức về sự nóng lên toàn cầu.", "Trả lời": "Một cách sáng tạo để sử dụng sức mạnh của phương tiện truyền thông để truyền bá nhận thức về sự nóng lên toàn cầu có thể là hợp tác với những người có ảnh hưởng trên mạng xã hội, người nổi tiếng và người sáng tạo nội dung nổi tiếng và có ảnh hưởng để khởi động một chiến dịch toàn cầu. Chiến dịch này có thể là một thách thức, tương tự như Thử thách xô đá, nhằm mục đích nâng cao nhận thức về tác động của sự nóng lên toàn cầu đối với hành tinh của chúng ta. Ví dụ, thử thách có thể được gọi là "Thử thách xanh", nơi các cá nhân được khuyến khích chụp ảnh hoặc quay video về bản thân họ đang làm điều gì đó để giảm lượng khí thải carbon, chẳng hạn như trồng cây, đi chung xe, sử dụng phương tiện giao thông công cộng hoặc chuyển sang năng lượng xanh. Sau đó, họ sẽ đăng ảnh hoặc video lên tài khoản mạng xã hội của mình và đề cử bạn bè làm điều tương tự. Chiến dịch có thể lan truyền, truyền bá thông điệp đến hàng triệu người trên khắp thế giới và khuyến khích các cá nhân hành động trong cuộc sống của chính họ để chống lại sự nóng lên toàn cầu. Ngoài ra, những người nổi tiếng có thể sử dụng nền tảng của họ trên các chương trình truyền hình hoặc các cuộc phỏng vấn để thảo luận về thách thức và lý do tại sao nó quan trọng, truyền bá hơn nữa nhận thức."}</w:t>
      </w:r>
    </w:p>
    <w:p w14:paraId="554BDEA8" w14:textId="77777777" w:rsidR="001A2B4D" w:rsidRDefault="00394260">
      <w:r>
        <w:t>{"câu hỏi": "Đưa ra một ví dụ về một tình huống, hãy đề xuất một phản ứng thích hợp cho thấy khả năng lãnh đạo. - Một nhóm người đang tranh cãi và từ chối lắng nghe nhau.", "Trả lời": "Trong tình huống này, tôi đề nghị bước vào và bình tĩnh chịu trách nhiệm về tình hình với tư cách là một nhà lãnh đạo. Câu trả lời thích hợp sẽ là nói chuyện với nhóm và nói, "Điều quan trọng là chúng ta phải lắng nghe và hiểu quan điểm của mọi người. Chúng ta hãy lùi lại một bước, thay phiên nhau nói và tích cực lắng nghe mối quan tâm của nhau. Cùng nhau, chúng ta có thể tìm ra một giải pháp phù hợp với tất cả mọi người.\" Bằng cách tiếp cận này, bạn đang thể hiện khả năng giao tiếp hiệu quả, kỹ năng giải quyết vấn đề và khả năng giảm leo thang tình huống căng thẳng."}</w:t>
      </w:r>
    </w:p>
    <w:p w14:paraId="5AA9A5D3" w14:textId="77777777" w:rsidR="001A2B4D" w:rsidRDefault="00394260">
      <w:r>
        <w:t xml:space="preserve">{"câu hỏi": "Mô tả cách sử dụng công nghệ để giảm chất thải.", "trả lời": "Một cách công nghệ có thể được sử dụng để giảm chất thải là thông qua việc thực hiện các hệ thống quản lý chất thải thông minh. Các hệ thống này sử dụng cảm biến Internet of Things (IoT) để theo dõi mức độ chất thải trong thùng, cho phép người thu gom chất thải xác định khi nào thùng đầy và cần được dọn sạch. Công nghệ này có thể giúp tối ưu hóa các tuyến đường thu gom chất thải, ngăn chặn các chuyến đi không cần thiết đến các thùng không đầy và giảm mức tiêu thụ nhiên liệu và lượng khí thải carbon liên quan đến các phương tiện thu gom chất thải. Một công nghệ khác có thể được sử dụng để giảm chất thải là việc triển khai các hệ thống nhà </w:t>
      </w:r>
      <w:r>
        <w:lastRenderedPageBreak/>
        <w:t>thông minh, như bộ điều nhiệt thông minh, sử dụng thuật toán học máy để phân tích hành vi của người cư ngụ và điều chỉnh hệ thống sưởi,  ánh sáng, và tiêu thụ năng lượng khác dựa trên nhu cầu của họ. Điều này có thể giúp giảm lãng phí năng lượng và giảm lượng khí thải carbon.  Hơn nữa, Trí tuệ nhân tạo và học máy cũng có thể được sử dụng để dự đoán các mô hình phát sinh chất thải, cho phép các thành phố tối ưu hóa kế hoạch quản lý chất thải, cải thiện tái chế và giảm khối lượng chất thải kết thúc tại các bãi chôn lấp. Nhìn chung, công nghệ cung cấp một loạt các giải pháp sáng tạo để giảm chất thải và khi được thực hiện hiệu quả, những công cụ này có thể giúp tạo ra một tương lai bền vững hơn cho tất cả mọi người.</w:t>
      </w:r>
    </w:p>
    <w:p w14:paraId="394B84D7" w14:textId="77777777" w:rsidR="001A2B4D" w:rsidRDefault="00394260">
      <w:r>
        <w:t>{"câu hỏi": "Thảo luận về ý nghĩa tiềm năng của trí tuệ nhân tạo và tự động hóa trong tương lai.", "câu trả lời": "Trí tuệ nhân tạo (AI) và tự động hóa có tiềm năng cách mạng hóa các khía cạnh khác nhau của xã hội như chúng ta biết. Từ cách chúng ta làm việc và giao tiếp đến cách chúng ta học hỏi và tương tác với môi trường của mình, AI và tự động hóa có tiềm năng mang lại vô số thay đổi với ý nghĩa sâu rộng, cả tích cực và tiêu cực. Một trong những tác động quan trọng nhất của AI và tự động hóa là tác động tiềm tàng đến lực lượng lao động. Khi máy móc và thuật toán trở nên tinh vi hơn, chúng có thể sẽ có thể thực hiện nhiều nhiệm vụ mà trước đây con người đã thực hiện, dẫn đến tăng năng suất và hiệu quả. Tuy nhiên, điều này cũng có nghĩa là có thể có sự gián đoạn và dịch chuyển công việc vì nhiều công việc có thể trở nên tự động. Sẽ có nhu cầu về các kỹ năng mới và việc làm mới sẽ được tạo ra, nhưng cũng có khả năng gia tăng bất bình đẳng thu nhập nếu lực lượng lao động không thể thích ứng với những thay đổi này. Chính phủ, công ty và các bên liên quan khác sẽ cần xem xét cẩn thận cách giảm thiểu những hậu quả tiêu cực tiềm ẩn này và đảm bảo quá trình chuyển đổi công bằng cho người lao động. Một hàm ý tiềm năng khác của AI và tự động hóa là khả năng cải thiện sức khỏe và hạnh phúc của chúng ta. Phân tích nâng cao và học máy có thể được sử dụng để phát triển các phương pháp điều trị y tế được cá nhân hóa, cải thiện chẩn đoán bệnh và nâng cao hiệu quả khám phá thuốc. Ngoài ra, tự động hóa trong chăm sóc sức khỏe có thể cải thiện trải nghiệm chăm sóc bệnh nhân, giảm thời gian chờ đợi và giảm lỗi y tế. \ n \ nAI và tự động hóa cũng có tiềm năng cải thiện hệ thống giao thông của chúng tôi, làm cho chúng hiệu quả hơn, an toàn hơn và thân thiện với môi trường. Xe tự lái có thể làm giảm tắc nghẽn giao thông, giảm số vụ tai nạn và giảm lượng khí thải carbon. Tương tự, các hệ thống quản lý giao thông được hỗ trợ bởi AI có thể giúp tối ưu hóa lưu lượng giao thông và giảm bớt tắc nghẽn ở các khu vực đô thị. Mặt khác, cũng có những tác động tiêu cực tiềm ẩn cần xem xét. Việc sử dụng rộng rãi AI và tự động hóa làm dấy lên lo ngại về quyền riêng tư và bảo mật. Khi một lượng lớn dữ liệu được thu thập và phân tích, có những rủi ro liên quan đến vi phạm dữ liệu, hack và lạm dụng thông tin cá nhân. Ngoài ra còn có tiềm năng cho các hệ thống AI duy trì và khuếch đại những thành kiến và phân biệt đối xử hiện có, khi chúng học hỏi và đưa ra quyết định dựa trên dữ liệu có thể phản ánh những thành kiến này. Tóm lại, AI và tự động hóa có khả năng mang lại những thay đổi đáng kể với ý nghĩa rộng lớn. Mặc dù chúng mang lại nhiều lợi ích tiềm năng, nhưng cũng có những rủi ro và thách thức tiềm ẩn cần được xem xét và giải quyết cẩn thận. Điều quan trọng là tất cả các bên liên quan phải làm việc cùng nhau để đảm bảo rằng các công nghệ này được phát triển và sử dụng một cách có trách nhiệm và vì sự thịnh vượng của xã hội."}</w:t>
      </w:r>
    </w:p>
    <w:p w14:paraId="2134093E" w14:textId="77777777" w:rsidR="001A2B4D" w:rsidRDefault="00394260">
      <w:r>
        <w:lastRenderedPageBreak/>
        <w:t>{"câu hỏi": "Tạo ra một ý tưởng kinh doanh tập trung vào việc sử dụng thực tế ảo.", "câu trả lời": "Một ý tưởng kinh doanh sáng tạo liên quan đến việc sử dụng thực tế ảo đang tạo ra trải nghiệm ảo nhập vai cho người mua sắm tại nhà. Điều này sẽ liên quan đến việc thiết lập một dịch vụ có thể cung cấp cho người mua nhà tiềm năng một chuyến tham quan ảo thực tế về các tài sản mà họ quan tâm, tất cả đều từ sự thoải mái tại nhà riêng của họ. Điều này sẽ tiết kiệm thời gian và tiền bạc cho cả người mua và người bán, vì họ sẽ không cần phải lên lịch trình chiếu trực tiếp nhiều lần. \ n \ nKhách hàng sẽ đeo tai nghe thực tế ảo và được đưa vào một đại diện hoàn toàn nhập vai, giống như cuộc sống của tài sản mà họ quan tâm. Chuyến tham quan ảo này sẽ cho phép người mua nhà đi bộ qua toàn bộ tài sản, khám phá các phòng khác nhau và xem cận cảnh các tính năng. Mức độ đắm chìm này sẽ giúp người mua đưa ra quyết định sáng suốt khi mua bất động sản. Để làm cho doanh nghiệp này trở nên độc đáo, các chuyến tham quan ảo có thể được cá nhân hóa và tương tác. Khách hàng có thể chọn các thời điểm khác nhau trong ngày và điều kiện thời tiết để xem tài sản trông như thế nào, thêm và loại bỏ đồ đạc và thực hiện các thay đổi khác để có được cảm giác tốt hơn cho không gian. \ n \ n Ý tưởng kinh doanh này kết hợp sức mạnh của thực tế ảo với sự tiện lợi của việc mua sắm tại nhà. Nó có tiềm năng cách mạng hóa quá trình mua nhà, làm cho nó dễ dàng hơn, hiệu quả hơn và thú vị hơn cho tất cả mọi người tham gia."}</w:t>
      </w:r>
    </w:p>
    <w:p w14:paraId="645360E5" w14:textId="77777777" w:rsidR="001A2B4D" w:rsidRDefault="00394260">
      <w:r>
        <w:t>{"câu hỏi": "Mô tả cách sử dụng điện toán đám mây để cải thiện hoạt động kinh doanh.", "trả lời": "Một cách để sử dụng điện toán đám mây để cải thiện hoạt động kinh doanh là sử dụng phần mềm hoạch định nguồn lực doanh nghiệp (ERP) dựa trên đám mây. Phần mềm ERP có thể giúp các doanh nghiệp quản lý các quy trình cốt lõi của họ như kế toán, hàng tồn kho, chuỗi cung ứng và quản lý quan hệ khách hàng tất cả trong một hệ thống tập trung. Bằng cách sử dụng hệ thống ERP dựa trên đám mây, các doanh nghiệp có thể hưởng lợi từ dữ liệu và thông tin chi tiết theo thời gian thực, cho phép họ đưa ra quyết định sáng suốt hơn và nhanh chóng thích ứng với những thay đổi về nhu cầu hoặc điều kiện thị trường. Đám mây cũng cung cấp khả năng mở rộng, cho phép các doanh nghiệp dễ dàng mở rộng hoạt động hoặc thêm các tính năng mới khi cần thiết mà không cần mua phần cứng và phần mềm rộng rãi. Ngoài ra, sử dụng hệ thống ERP dựa trên đám mây có thể giúp tăng sự hợp tác và năng suất giữa các nhân viên, vì họ có thể truy cập hệ thống từ mọi nơi và trên mọi thiết bị. Điều này có thể cho phép làm việc từ xa và cải thiện giao tiếp giữa các phòng ban hoặc nhóm.\n\nNhìn chung, việc sử dụng các hệ thống ERP dựa trên đám mây và các công nghệ điện toán đám mây khác có thể giúp các doanh nghiệp hợp lý hóa hoạt động của họ, tăng hiệu quả và tính linh hoạt, và cuối cùng, cải thiện lợi nhuận của họ."}</w:t>
      </w:r>
    </w:p>
    <w:p w14:paraId="6DB91511" w14:textId="77777777" w:rsidR="001A2B4D" w:rsidRDefault="00394260">
      <w:r>
        <w:t xml:space="preserve">{"câu hỏi": "Đưa ra một ý tưởng khởi nghiệp, hãy nghĩ ra một cách sáng tạo để kiếm tiền từ nó. - Một nền tảng để giúp mọi người tìm kiếm cơ hội tình nguyện tại địa phương.", "trả lời": "Một cách để kiếm tiền từ một nền tảng kết nối mọi người với các cơ hội tình nguyện địa phương có thể là tính phí các tổ chức và tổ chức phi lợi nhuận một khoản phí nhỏ để đăng các cơ hội tình nguyện của họ trên nền tảng. Nền tảng này cũng có thể cung cấp gói đăng ký hoặc thành viên cho các tổ chức đăng nhiều cơ hội tình nguyện trong suốt cả năm. Một tùy chọn khác có thể là cung cấp danh sách được tài trợ hoặc nổi bật, nơi các tổ chức trả phí để cơ hội tình nguyện của họ xuất hiện ở đầu kết quả tìm kiếm hoặc ở vị trí nổi bật trên nền tảng. Ngoài ra, nền tảng này có thể tạo ra doanh thu thông qua quan hệ đối tác với các doanh </w:t>
      </w:r>
      <w:r>
        <w:lastRenderedPageBreak/>
        <w:t>nghiệp muốn thúc đẩy các sáng kiến trách nhiệm xã hội của công ty. Các doanh nghiệp này có thể tài trợ cho các sự kiện tình nguyện hoặc quyên góp cho các tổ chức đối tác của nền tảng để đổi lấy quảng cáo trên nền tảng. \ n \ n Cuối cùng, nền tảng này có thể cung cấp các dịch vụ giá trị gia tăng như phần mềm quản lý tình nguyện viên hoặc các chương trình đào tạo, mà nó có thể tính phí. Điều này sẽ giúp các tổ chức quản lý các chương trình tình nguyện của họ hiệu quả hơn và thu hút nhiều tình nguyện viên hơn."}</w:t>
      </w:r>
    </w:p>
    <w:p w14:paraId="706A323F" w14:textId="77777777" w:rsidR="001A2B4D" w:rsidRDefault="00394260">
      <w:r>
        <w:t>{"câu hỏi": "Hãy đưa ra một cốt truyện kết hợp các yếu tố giả tưởng và khoa học viễn tưởng.", "câu trả lời": "Trong một thế giới tương lai, một vương quốc hùng mạnh được cai trị bởi một nữ hoàng phù thủy phát hiện ra một cánh cổng đến một chiều không gian mới. Vương quốc được xây dựng dựa trên công nghệ tiên tiến được cung cấp bởi ma thuật, và quân đội của nữ hoàng là một quân đoàn gồm những người lính cyborg mê hoặc. Nữ hoàng, bị thúc đẩy bởi khát khao quyền lực, quyết định khám phá chiều không gian mới, hy vọng mở rộng triều đại của mình. Ở phía bên kia của cánh cổng là một khu rừng mê hoặc, nơi sinh sống của một bộ lạc sinh vật huyền bí. Khu rừng được bảo vệ bởi một cây cổ thụ, thấm nhuần ma thuật mạnh mẽ bảo vệ khu rừng và cư dân của nó. Khi nữ hoàng và quân đội của bà đến, họ gặp phải sự kháng cự từ bộ lạc, những người sợ lối sống yên bình của họ sẽ bị phá hủy bởi những kẻ xâm lược. Trong một nỗ lực để nắm quyền kiểm soát, nữ hoàng ra lệnh cho đội quân cyborg của mình bắt giữ cây cổ thụ và khai thác sức mạnh của nó. Tuy nhiên, công nghệ gặp trục trặc khi tiếp xúc với ma thuật thuần túy, gây ra hậu quả tàn khốc.\n\nBộ lạc, cùng với một nhóm phiến quân bất hảo, công nghệ tiên tiến từ vương quốc của nữ hoàng, phải hợp lực để ngăn chặn nữ hoàng và khôi phục lại sự cân bằng cho vùng đất. Trên đường đi, họ khám phá ra sức mạnh thực sự của ma thuật, và tầm quan trọng của việc làm việc cùng nhau để bảo vệ những gì thân yêu đối với họ.\n\nTrong trận chiến hoành tráng giữa công nghệ và ma thuật này, số phận của hai thế giới bị treo lơ lửng."}</w:t>
      </w:r>
    </w:p>
    <w:p w14:paraId="35168B81" w14:textId="77777777" w:rsidR="001A2B4D" w:rsidRDefault="00394260">
      <w:r>
        <w:t xml:space="preserve">{"câu hỏi": "Đề xuất cách tiếp thị sản phẩm mới với ngân sách hạn chế.", "câu trả lời": "Dưới đây là một số cách để tiếp thị sản phẩm mới với ngân sách hạn chế:\n\n1. ** Tiếp thị truyền thông xã hội: ** Bằng cách tạo sự hiện diện trên phương tiện truyền thông xã hội cho sản phẩm của bạn, bạn có thể tiếp cận với một lượng lớn khán giả với ngân sách nhỏ. Sử dụng các nền tảng như Facebook, Instagram và Twitter để tạo nội dung hấp dẫn cộng hưởng với thị trường mục tiêu của bạn. \ n \ n2. **Quan hệ đối tác có ảnh hưởng: ** Cộng tác với những người có ảnh hưởng trong ngành của bạn để quảng bá sản phẩm của bạn. Điều này sẽ giúp bạn tiếp cận đối tượng mới và có thể tiết kiệm chi phí hơn so với quảng cáo truyền thống. \ n \ n3. ** Tiếp thị qua email: ** Tiếp thị qua email là một phương pháp đáng tin cậy và chi phí thấp để tiếp cận với khách hàng. Tạo một bản tin email với các cập nhật về sản phẩm của bạn, ưu đãi đặc biệt và nội dung hấp dẫn khác. \ n \ n4. ** Tiếp thị nội dung: ** Bằng cách tạo và chia sẻ nội dung có giá trị, chẳng hạn như các bài viết trên blog hoặc video, bạn có thể thu hút và thu hút khách hàng tiềm năng. Điều này giúp tăng nhận thức về thương hiệu và hướng lưu lượng truy cập đến trang web của bạn. \ n \ n5. ** Tiếp thị truyền miệng: ** Khuyến khích khách hàng hài lòng của bạn truyền bá về sản phẩm của bạn cho bạn bè và gia đình của họ. Đây có thể là một hình thức tiếp thị mạnh mẽ vì mọi người tin tưởng các đề xuất cá nhân hơn là quảng cáo. \ n \ n6. ** Chương trình giới thiệu: ** Bắt đầu một chương trình giới thiệu nơi khách hàng được thưởng khi giới thiệu bạn bè đến sản phẩm </w:t>
      </w:r>
      <w:r>
        <w:lastRenderedPageBreak/>
        <w:t>của bạn. Bằng cách này, bạn có thể khuyến khích tiếp thị truyền miệng và thu hút khách hàng mới đến sản phẩm của bạn. \ n \ n7. **Quan hệ công chúng: ** Tiếp cận với các phương tiện truyền thông có liên quan và tạo ra một quảng cáo chiêu hàng hấp dẫn kể câu chuyện về sản phẩm của bạn. Quảng cáo miễn phí có thể giúp nâng cao nhận thức về thương hiệu và thu hút khách hàng mới."}</w:t>
      </w:r>
    </w:p>
    <w:p w14:paraId="3CF2AE01" w14:textId="77777777" w:rsidR="001A2B4D" w:rsidRDefault="00394260">
      <w:r>
        <w:t>{"câu hỏi": "Đề xuất cách sử dụng vật liệu thân thiện với môi trường hơn trong sản xuất công nghiệp.", "trả lời": "Các công ty sản xuất công nghiệp có thể kết hợp các vật liệu thân thiện với môi trường vào quy trình sản xuất của họ theo nhiều cách, bao gồm: \ n \ n1. Chuyển sang nguyên liệu thô bền vững: Thay vì sử dụng các vật liệu không tái tạo như nhựa, kim loại hoặc sợi tổng hợp, các nhà sản xuất có thể lựa chọn các vật liệu tái tạo hoặc phân hủy sinh học như tre, cây gai dầu, bông hữu cơ hoặc vật liệu tái chế. \ n \ n2. Giảm chất thải thông qua các phương pháp sản xuất hiệu quả: Sản xuất bền vững liên quan đến việc giảm thiểu chất thải trong quá trình sản xuất. Kỹ thuật sản xuất tinh gọn có thể giúp các công ty đạt được điều này bằng cách sử dụng các nguồn lực hiệu quả hơn và giảm thiểu các khuyết tật dẫn đến lãng phí. Thực hiện hệ thống vòng kín: Trong một hệ thống vòng kín, chất thải được tạo ra trong một phần của quy trình sản xuất được sử dụng làm đầu vào cho một quy trình khác. Điều này giúp giảm thiểu lãng phí và sử dụng tài nguyên tốt hơn. \ n \ n4. Sử dụng bao bì xanh: Các công ty có thể chuyển sang các vật liệu đóng gói thân thiện với môi trường như bìa cứng tái chế, giấy hoặc nhựa phân hủy sinh học. Điều này có thể giúp giảm tác động môi trường của các sản phẩm của họ. \ n \ n5. Đầu tư vào năng lượng tái tạo: Các cơ sở sản xuất có thể chuyển sang các nguồn năng lượng tái tạo như năng lượng mặt trời, gió hoặc thủy điện, để giảm lượng khí thải carbon. Việc áp dụng các thực hành thân thiện với môi trường này có thể giúp giảm tác động môi trường của sản xuất công nghiệp và tạo ra các sản phẩm bền vững hơn."}</w:t>
      </w:r>
    </w:p>
    <w:p w14:paraId="450A238C" w14:textId="77777777" w:rsidR="001A2B4D" w:rsidRDefault="00394260">
      <w:r>
        <w:t xml:space="preserve">{"câu hỏi": "Tạo ra một công thức cho một món ăn kết hợp hương vị Mexico và Ý.", "câu trả lời": "Đây \ u2019s một công thức cho một món ăn kết hợp ngon được gọi là lasagna Mexico-Ý. Công thức này gói một cú đấm của hương vị Mexico cay với các thành phần Ý sẽ khiến vị giác của bạn nhảy múa!\n\nThành phần:\n\n- 1 lb thịt bò nạc xay \ n- 2 tép tỏi, băm nhỏ \ n- 1 gói gia vị taco \ n- 1 lon (14,5 oz) cà chua thái hạt lựu, để ráo nước \ n - 1 lon (4 oz) ớt xanh thái hạt lựu \ n- 1 \u00bd cốc salsa \ n- 8 mì lasagna,  nấu chín al dente \ n- 1 \u00bd cốc phô mai ricotta \ n- 2 cốc phô mai hỗn hợp Mexico cắt nhỏ \ n- 1 chén phô mai mozzarella cắt nhỏ \ n- 1/4 chén rau mùi tươi xắt nhỏ \ n- Muối và hạt tiêu cho vừa ăn \ n \ n Hướng dẫn: \ n \ n1. Làm nóng lò ở 375 độ.\n\n2. Nấu thịt bò và tỏi xay trong chảo lớn trên lửa vừa cho đến khi chín vàng, phá vỡ nó khi nấu. \ n \ n3. Thêm gia vị taco, cà chua thái hạt lựu, ớt xanh và salsa vào chảo, khuấy cho đến khi kết hợp tốt. \ n \ n4. Nấu hỗn hợp thêm 5 phút nữa, sau đó lấy ra khỏi bếp.\n\n5. Trong một bát riêng, trộn phô mai ricotta với nhau, 1 cốc phô mai trộn Mexico cắt nhỏ và 1/4 chén rau mùi xắt nhỏ. \ n \ n6. Nêm muối và hạt tiêu cho vừa ăn.\n\n7. Phết một lớp nước sốt thịt lên đáy đĩa nướng 9x13 inch.\n\n8. Đặt 4 sợi mì lasagna lên trên nước sốt.\n\n9. Phết một nửa hỗn hợp phô mai lên trên mì.\n\n10. Lặp lại quá trình xếp lớp, bắt đầu với nước sốt thịt, sau đó là mì, tiếp theo là hỗn hợp phô mai.\n\n11. Trên cùng với phô mai trộn Mexico cắt nhỏ còn lại và phô mai mozzarella. \ n \ n12. Đậy bằng giấy bạc và nướng trong 25 phút.\n\n13. Lấy giấy bạc ra và </w:t>
      </w:r>
      <w:r>
        <w:lastRenderedPageBreak/>
        <w:t>nướng thêm 10-15 phút nữa cho đến khi phô mai tan chảy và sủi bọt. \ n \ n14. Để nguội trong 5 phút trước khi dùng, trang trí thêm rau mùi nếu muốn.\n\n15. Thưởng thức sự kết hợp thơm ngon của hương vị Mexico và Ý trong món thịt hầm kiểu lasagna.  Món khai vị và chứng minh!"}</w:t>
      </w:r>
    </w:p>
    <w:p w14:paraId="31027AC4" w14:textId="77777777" w:rsidR="001A2B4D" w:rsidRDefault="00394260">
      <w:r>
        <w:t>{"câu hỏi": "Đề xuất cách phân tích dữ liệu để phát hiện gian lận tiềm ẩn.", "trả lời": "Một cách để phân tích dữ liệu để phát hiện gian lận tiềm ẩn là thông qua phát hiện bất thường. Điều này liên quan đến việc thiết lập một đường cơ sở của hành vi bình thường dựa trên dữ liệu lịch sử và sau đó theo dõi các sai lệch so với định mức đó. Có một số kỹ thuật thống kê và học máy có thể được sử dụng để thực hiện phát hiện bất thường như phân cụm, phân loại và phân tích hồi quy. Bằng cách xác định các mẫu bất thường và sai lệch trong dữ liệu, các bất thường có thể là dấu hiệu của hành vi gian lận có thể được phát hiện và gắn cờ để điều tra thêm. Điều quan trọng là sử dụng kết hợp các phương pháp tự động và chuyên môn của con người để xem xét các phát hiện và xác định xem có thực sự có hoạt động gian lận hay không. Ngoài ra, thường xuyên cập nhật và tinh chỉnh hệ thống phát hiện bất thường có thể giúp duy trì hiệu quả của nó trong việc phát hiện gian lận tiềm ẩn."}</w:t>
      </w:r>
    </w:p>
    <w:p w14:paraId="472C80ED" w14:textId="77777777" w:rsidR="001A2B4D" w:rsidRDefault="00394260">
      <w:r>
        <w:t>{"question": "Bỏ trùng lặp danh sách sau. - numbers = [1, 4, 3, 3, 5, 1]", "answer": "Để loại bỏ các bản sao khỏi danh sách đã cho, một cách là chuyển đổi nó thành một tập hợp, sau đó chuyển đổi nó trở lại danh sách. Đây là mã Python để làm điều đó: \ n \ n ''python \ nnumbers = [1, 4, 3, 3, 5, 1] \ n \ n # chuyển đổi danh sách thành một tập hợp \ nnumbers_set = set (numbers) \ n \ n # chuyển đổi tập hợp trở lại danh sách \ nnumbers_unique = list (numbers_set) \ n \ nprint (numbers_unique) # [1, 3, 4, 5] \ n '''\ nĐiều này sẽ cung cấp cho chúng ta một danh sách mới 'numbers_unique' chứa các phần tử duy nhất từ danh sách ban đầu 'số'. Thứ tự của các phần tử có thể thay đổi vì các tập hợp không duy trì thứ tự của các phần tử."}</w:t>
      </w:r>
    </w:p>
    <w:p w14:paraId="115AE821" w14:textId="77777777" w:rsidR="001A2B4D" w:rsidRDefault="00394260">
      <w:r>
        <w:t>{"câu hỏi": "Đưa ra một ví dụ về một vấn đề trong thế giới thực có thể được giải quyết bằng cách sử dụng học tập có giám sát.", "câu trả lời": "Một vấn đề trong thế giới thực có thể được giải quyết bằng cách sử dụng học tập có giám sát là phát hiện gian lận thẻ tín dụng. Các tổ chức tài chính có thể sử dụng các thuật toán học tập có giám sát để tạo ra một mô hình có thể dự đoán xác suất giao dịch là gian lận dựa trên dữ liệu lịch sử, chi tiết giao dịch và hành vi của người dùng. Mô hình này sau đó có thể được sử dụng để gắn cờ bất kỳ hoạt động đáng ngờ nào, cho phép ngân hàng thực hiện hành động để bảo vệ khách hàng của họ khỏi các giao dịch gian lận. Bằng cách liên tục đào tạo mô hình về dữ liệu mới, các thuật toán có thể cải thiện tỷ lệ phát hiện và trở nên hiệu quả hơn trong việc xác định các giao dịch gian lận."}</w:t>
      </w:r>
    </w:p>
    <w:p w14:paraId="67880045" w14:textId="77777777" w:rsidR="001A2B4D" w:rsidRDefault="00394260">
      <w:r>
        <w:t>{"câu hỏi": "Đề xuất một cách khác để giảm sự nóng lên toàn cầu.", "Trả lời": "Một cách để giảm sự nóng lên toàn cầu là thúc đẩy và đầu tư vào các nguồn năng lượng tái tạo như năng lượng mặt trời, gió và thủy điện. Những nguồn năng lượng này sản xuất điện mà không thải ra khí nhà kính, do đó làm giảm phát thải các chất ô nhiễm góp phần vào sự nóng lên toàn cầu. Chính phủ và các công ty tư nhân có thể khuyến khích sử dụng năng lượng tái tạo bằng cách cung cấp trợ cấp và giảm thuế cho các cá nhân và doanh nghiệp thực hiện chuyển đổi, và bằng cách đầu tư vào phát triển và mở rộng cơ sở hạ tầng năng lượng tái tạo.</w:t>
      </w:r>
    </w:p>
    <w:p w14:paraId="677F3F70" w14:textId="77777777" w:rsidR="001A2B4D" w:rsidRDefault="00394260">
      <w:r>
        <w:lastRenderedPageBreak/>
        <w:t>{"question": "Tạo ra một câu giải thích machine learning cho một đứa trẻ 5 tuổi.", "answer": "Machine learning là khi máy tính tự học những điều mới, giống như cách bạn học những điều mới ở trường, để chúng trở nên thông minh hơn và có thể giúp chúng ta tốt hơn."}</w:t>
      </w:r>
    </w:p>
    <w:p w14:paraId="17B1ACDE" w14:textId="77777777" w:rsidR="001A2B4D" w:rsidRDefault="00394260">
      <w:r>
        <w:t>{"question": "Với hai hàm Boolean sau đây, hãy so sánh và đối chiếu chúng. - f1(x, y) = x + y\nf2(x, y) = x * y", "trả lời": "F1 và F2 là hai hàm chấp nhận hai giá trị boolean, x và y, làm đầu vào và tạo ra đầu ra boolean dựa trên các phép toán cụ thể của chúng. \n\nf1(x, y) = x + y sử dụng phép toán boolean OR để tạo ra đầu ra của nó. Thao tác OR trả về True nếu một hoặc cả hai toán hạng của nó là True. Nói cách khác, f1 sẽ trả về True nếu x hoặc y là True hoặc nếu cả hai đều là True, nếu không, nó sẽ trả về False.\n\nf2(x, y) = x * y sử dụng phép toán boolean AND. Thao tác AND trả về True chỉ khi cả hai toán hạng của nó đều là True. Vì vậy, f2 sẽ trả về True chỉ khi cả x và y đều là True, nếu không, nó sẽ trả về False. Tóm lại, sự khác biệt chính giữa hai hàm là hoạt động được sử dụng để tạo ra đầu ra của chúng: f1 sử dụng phép toán OR trong khi f2 sử dụng phép toán AND. Kết quả là, f1 trả về True cho nhiều tổ hợp đầu vào hơn f2, chỉ trả về True nếu cả hai đầu vào đều là True."}</w:t>
      </w:r>
    </w:p>
    <w:p w14:paraId="164179D2" w14:textId="77777777" w:rsidR="001A2B4D" w:rsidRDefault="00394260">
      <w:r>
        <w:t>{"câu hỏi": "Tính chu vi của một vòng tròn có bán kính 16 cm.", "câu trả lời": "Chu vi của một vòng tròn, còn được gọi là chu vi, có thể được tính bằng công thức C = 2\u03c0r, trong đó C là chu vi, \u03c0 xấp xỉ 3,1416 và r là bán kính. \n\nCho rằng bán kính của đường tròn là 16cm, chúng ta có thể tính chu vi của nó như sau:\n\nC = 2 x \u03c0 x 16 cm\nC = 32\u03c0 cm \nC \u2248 100,53 cm\n\nDo đó, chu vi của vòng tròn có bán kính 16cm xấp xỉ 100,53cm."}</w:t>
      </w:r>
    </w:p>
    <w:p w14:paraId="68EB3777" w14:textId="77777777" w:rsidR="001A2B4D" w:rsidRDefault="00394260">
      <w:r>
        <w:t>{"question": "Xác định xác suất của một sự kiện E cho thông tin sau.\n P(A) = 0,7\n P(B) = 0,5\n P(E|A) = 0,3\n P(E|B) = 0,4", "trả lời": "Dựa trên thông tin được cung cấp ở trên, chúng tôi không thể xác định xác suất của sự kiện E, P (E), vì không có đủ chi tiết. Cụ thể, mối quan hệ giữa các sự kiện A, B và E không được quy định; ví dụ, nó không được chỉ ra liệu A và B là các sự kiện loại trừ lẫn nhau hay độc lập. Kết quả là, chúng ta không thể sử dụng định luật tổng xác suất để xác định P(E). Để tính xác suất của sự kiện E, cần có thêm thông tin về mối quan hệ giữa các sự kiện."}</w:t>
      </w:r>
    </w:p>
    <w:p w14:paraId="22BBC9B1" w14:textId="77777777" w:rsidR="001A2B4D" w:rsidRDefault="00394260">
      <w:r>
        <w:t>{"câu hỏi": "Đề xuất tiêu đề cho một chương trong sách giáo khoa về trí tuệ nhân tạo.", "câu trả lời": "Khám phá nền tảng và ứng dụng của học máy trong trí tuệ nhân tạo\""}</w:t>
      </w:r>
    </w:p>
    <w:p w14:paraId="19354FA3" w14:textId="77777777" w:rsidR="001A2B4D" w:rsidRDefault="00394260">
      <w:r>
        <w:t xml:space="preserve">{"câu hỏi": "Định luật chuyển động thứ hai của Newton giải thích mối quan hệ giữa lực, khối lượng và gia tốc như thế nào?", "câu trả lời": "Định luật chuyển động thứ hai của Newton nói rằng gia tốc của một vật tỷ lệ thuận với lực ròng tác dụng lên nó và tỷ lệ nghịch với khối lượng của nó. Mối quan hệ này có thể được biểu diễn bằng toán học là F = ma, trong đó F đại diện cho lực tác dụng lên một vật, m đại diện cho khối lượng của vật và a đại diện cho gia tốc của nó. Nói một cách đơn giản hơn, định luật ngụ ý rằng một vật có khối lượng lớn hơn sẽ cần một lực lớn hơn để gia tốc với tốc độ tương tự như một vật có khối lượng nhỏ hơn. Ngược lại, đối với một lực nhất định, gia tốc của một vật sẽ lớn hơn nếu khối lượng của nó nhỏ hơn. Ví dụ, hãy tưởng tượng đẩy hai vật thể, một vật có khối lượng 1 kg và vật kia có khối lượng 10 kg, với cùng một lực. Theo định luật thứ hai, vật thể có khối lượng nhỏ hơn (1 kg) sẽ có gia tốc gấp 10 lần so với vật có khối lượng lớn hơn (10 kg). Điều này là do gia tốc tỷ </w:t>
      </w:r>
      <w:r>
        <w:lastRenderedPageBreak/>
        <w:t>lệ nghịch với khối lượng của vật thể.\n\nDo đó, định luật chuyển động thứ hai giải thích lực, khối lượng và gia tốc của một vật có liên quan như thế nào và những thay đổi trong một trong những đại lượng này ảnh hưởng đến các đại lượng khác như thế nào."}</w:t>
      </w:r>
    </w:p>
    <w:p w14:paraId="2D3CECDE" w14:textId="77777777" w:rsidR="001A2B4D" w:rsidRDefault="00394260">
      <w:r>
        <w:t>{"question": "Thao tác mô tả sản phẩm này để làm cho nó được tối ưu hóa SEO hơn. - Phương tiện này có giá trị lớn và là hình thức vận chuyển thiết yếu. Nó có nội thất rộng rãi và tự hào có một động cơ mạnh mẽ.", "trả lời": "Lái xe theo phong cách với phương tiện giao thông thiết yếu, đóng gói giá trị của chúng tôi. Với nội thất rộng rãi để tạo sự thoải mái cho bạn và một động cơ mạnh mẽ để đưa bạn đến đích, chiếc xe này là một lựa chọn không thể đánh bại. Trải nghiệm sự cân bằng hoàn hảo giữa hiệu quả và sức mạnh với chiếc xe xuất sắc của chúng tôi."}</w:t>
      </w:r>
    </w:p>
    <w:p w14:paraId="1557D386" w14:textId="77777777" w:rsidR="001A2B4D" w:rsidRDefault="00394260">
      <w:r>
        <w:t>{"câu hỏi": "Dành năm phút động não một số ý tưởng kinh doanh mới", "câu trả lời": "1. Dịch vụ giao bữa ăn lấy nguyên liệu từ các trang trại và chợ địa phương, cung cấp các lựa chọn bữa ăn tươi và bền vững cho khách hàng. \ n2. Một dịch vụ thiết kế nội thất ảo giúp khách hàng hình dung và lên kế hoạch trang trí nhà của họ bằng công nghệ thực tế tăng cường. \ n3. Dịch vụ trợ giúp đặc biệt dành cho các chuyên gia bận rộn xử lý việc vặt, lên lịch hẹn và các nhiệm vụ cá nhân khác để giúp tiết kiệm thời gian. \ n4. Một dòng quần áo thân thiện với môi trường sử dụng vật liệu bền vững và tái chế để tạo ra các lựa chọn quần áo hợp thời trang và giá cả phải chăng. \ n5. Dịch vụ rửa xe di động và chi tiết sử dụng các sản phẩm và phương pháp thân thiện với môi trường để làm sạch và bảo dưỡng xe.\n6. Một nền tảng trực tuyến để trao đổi và trao đổi hàng hóa và dịch vụ, cho phép người dùng giao dịch các mặt hàng và kỹ năng mà không cần sử dụng tiền. \ n7. Một dịch vụ tự động hóa nhà giúp khách hàng tự động hóa và kiểm soát các khía cạnh khác nhau của ngôi nhà của họ, chẳng hạn như ánh sáng, nhiệt độ và an ninh, từ điện thoại thông minh của họ. \ n8. Dịch vụ dọn dẹp nhà cửa dựa trên đăng ký sử dụng các sản phẩm tự nhiên và thân thiện với môi trường để làm sạch và bảo trì nhà cửa.\n9. Một dịch vụ dạy kèm ảo kết nối sinh viên với các gia sư giàu kinh nghiệm để học trực tuyến và trợ giúp bài tập về nhà. \ n10. Một ứng dụng chăm sóc sức khỏe và thể dục tạo ra các kế hoạch tập luyện và dinh dưỡng được cá nhân hóa dựa trên mục tiêu và nhu cầu của người dùng, đồng thời theo dõi tiến trình của họ theo thời gian."}</w:t>
      </w:r>
    </w:p>
    <w:p w14:paraId="655A6B1B" w14:textId="77777777" w:rsidR="001A2B4D" w:rsidRDefault="00394260">
      <w:r>
        <w:t>{"câu hỏi": "Tạo mật khẩu gồm 10 chữ số bằng số, chữ cái và ký hiệu", "câu trả lời": "2Jh!#1kXm%"}</w:t>
      </w:r>
    </w:p>
    <w:p w14:paraId="58CBEA2F" w14:textId="77777777" w:rsidR="001A2B4D" w:rsidRDefault="00394260">
      <w:r>
        <w:t xml:space="preserve">{"câu hỏi": "Mô tả một tình huống tốt hơn là thỏa hiệp thay vì tranh luận", "trả lời": "Có nhiều tình huống tốt hơn là thỏa hiệp hơn là tranh luận. Ví dụ, hãy tưởng tượng rằng hai đồng nghiệp đang làm việc trong một dự án nhóm và họ có ý kiến khác nhau về cách tiếp cận một nhiệm vụ cụ thể. Một người tin rằng ý tưởng của họ là cách tốt nhất để có được kết quả, nhưng đồng nghiệp khác không đồng ý và tin rằng ý tưởng của họ tốt hơn. Nếu hai đồng nghiệp tiếp tục tranh cãi, điều này có thể dẫn đến căng thẳng, căng thẳng và lãng phí thời gian. Trong tình huống này, sẽ tốt hơn cho cả hai đồng nghiệp thỏa hiệp, truyền đạt ý tưởng của họ một cách cởi mở và bình tĩnh, và đi đến một giải pháp kết hợp cả hai quan điểm. Điều này không chỉ giải quyết bất đồng, nó cũng có thể tạo ra những ý tưởng tốt hơn và tăng </w:t>
      </w:r>
      <w:r>
        <w:lastRenderedPageBreak/>
        <w:t>cường mối quan hệ làm việc. Cuối cùng, thỏa hiệp sẽ có năng suất và hiệu quả hơn nhiều so với việc tiếp tục tranh luận."}</w:t>
      </w:r>
    </w:p>
    <w:p w14:paraId="21E40530" w14:textId="77777777" w:rsidR="001A2B4D" w:rsidRDefault="00394260">
      <w:r>
        <w:t>{"câu hỏi": "Viết một bài thơ haiku gốc", "câu trả lời": "Một chiếc lá mùa thu nhảy múa \nTrên làn gió nhẹ nhàng tĩnh lặng \n Bản giao hưởng của thiên nhiên"}</w:t>
      </w:r>
    </w:p>
    <w:p w14:paraId="43A7BC6F" w14:textId="77777777" w:rsidR="001A2B4D" w:rsidRDefault="00394260">
      <w:r>
        <w:t>{"question": "Cho r, s và t là gốc của phương trình x^3 - 20x^2 + 18x - 7 = 0. Tìm giá trị của r/(1/r+st) + s/(1/s+tr) + t/(1/t+rs).", "answer": "Lưu ý rằng:\n\nr/(1/r+st) = (r^2)/(1+rst) = (r^2)/(1+7) = (r^2)/8,\n\nsince rst=7 theo công thức của Vieta. Bằng cách tính toán tương tự, chúng ta nhận được:\n\nr/(1/r+st) + s/(1/s+tr) + t/(1/t+rs) = (r^2+s^2+t^2)/8,\n\nwhich equals:\n\n((r+s+t)^2 - 2(rs+st+tr))/8 = (20^2 - 2*18)/8 = 91/2."}</w:t>
      </w:r>
    </w:p>
    <w:p w14:paraId="14F4B86E" w14:textId="77777777" w:rsidR="001A2B4D" w:rsidRDefault="00394260">
      <w:r>
        <w:t>{"câu hỏi": "Sản xuất một bài thơ haiku về chủ đề sau: mùa hè.", "câu trả lời": "Tia nắng vàng rực rỡ,\nGió ấm xào xạc lá xanh,\nNhững ngày hè lười biếng."}</w:t>
      </w:r>
    </w:p>
    <w:p w14:paraId="0B542017" w14:textId="77777777" w:rsidR="001A2B4D" w:rsidRDefault="00394260">
      <w:r>
        <w:t>{"câu hỏi": "Kể tên hai môn thể thao sử dụng vợt.", "trả lời": "Hai môn thể thao sử dụng vợt là quần vợt và cầu lông."}</w:t>
      </w:r>
    </w:p>
    <w:p w14:paraId="355FDAD0" w14:textId="77777777" w:rsidR="001A2B4D" w:rsidRDefault="00394260">
      <w:r>
        <w:t>{"question": "Phân tích văn bản đã cho và phân loại nó thành một trong các định dạng sau. - "Alice phải qua sông. Cô dùng thuyền để sang bên kia an toàn.\"", "trả lời": "Định dạng: Tường thuật."}</w:t>
      </w:r>
    </w:p>
    <w:p w14:paraId="395A29D7" w14:textId="77777777" w:rsidR="001A2B4D" w:rsidRDefault="00394260">
      <w:r>
        <w:t>{"question": "Tạo quy tắc CSS hiển thị màu phông chữ sau - Yellow", "answer": "Mã CSS để hiển thị màu phông chữ màu vàng:\n\n''css\n.selector {\n color: yellow;\n}\n''\n\nReplace '.selector' bằng lớp hoặc ID của phần tử mà bạn muốn áp dụng màu phông chữ màu vàng."}</w:t>
      </w:r>
    </w:p>
    <w:p w14:paraId="5303F37F" w14:textId="77777777" w:rsidR="001A2B4D" w:rsidRDefault="00394260">
      <w:r>
        <w:t>{"câu hỏi": "Thêm một dòng vào câu chuyện - Con rồng thức dậy từ giấc ngủ và dang rộng đôi cánh. Nó đứng cao, khảo sát vùng đất trước mặt.", "trả lời": "Dân làng bên dưới đóng băng trong sợ hãi khi họ nhìn thấy sinh vật hùng mạnh, tự hỏi ý định của nó là gì."}</w:t>
      </w:r>
    </w:p>
    <w:p w14:paraId="59A13989" w14:textId="77777777" w:rsidR="001A2B4D" w:rsidRDefault="00394260">
      <w:r>
        <w:t xml:space="preserve">{"câu hỏi": "Trả lời câu hỏi này: \u201cTại sao một số động vật có sọc hoặc đốm trong khi những con khác thì không?\u201d", "trả lời": "Có một số lý do tại sao một số động vật có sọc, đốm hoặc các dấu hiệu đặc biệt khác trong khi những con khác thì không. Một lý do là những dấu hiệu như vậy có thể phục vụ như một hình thức ngụy trang, giúp động vật hòa nhập với môi trường của chúng và tránh bị phát hiện bởi những kẻ săn mồi. Ví dụ, các đốm trên bộ lông của báo hoa mai giúp nó hòa vào ánh sáng lốm đốm của khu rừng, khiến nó khó phát hiện hơn. Tương tự, các sọc trên hổ giúp nó hòa nhập với cỏ cao hoặc lau sậy, trong khi các sọc trên ngựa vằn có thể gây khó khăn cho việc chọn ra một cá thể trong đàn. Một lý do khác cho sự xuất hiện của sọc hoặc đốm là các dấu hiệu có thể đóng một vai trò trong giao tiếp và hành vi xã hội. Ví dụ, một số động vật sử dụng tín hiệu thị giác để nhận biết và tương tác với các thành viên khác trong loài của chúng. Ví dụ, màu sắc và hoa văn tươi sáng trên một số loài chim giúp chúng thu hút bạn tình hoặc xác định đối thủ trong các màn tán tỉnh. Hơn nữa, các sọc và đốm cũng có thể hoạt động như một loại dấu hiệu cảnh báo, cho những kẻ săn mồi tiềm năng biết rằng một con vật nguy hiểm hoặc không tốt để ăn. Một số ví dụ </w:t>
      </w:r>
      <w:r>
        <w:lastRenderedPageBreak/>
        <w:t>bao gồm màu sắc tươi sáng của ếch độc, các sọc trên một số loài rắn hoặc các đốm trên một số bọ rùa. \ n \ n Trong các trường hợp khác, sự vắng mặt của các đốm hoặc sọc có thể hữu ích, ví dụ, động vật sống trong môi trường tuyết hoặc Bắc cực thường có bộ lông trắng để hòa nhập với môi trường xung quanh. \ n \ n Cuối cùng,  Sự hiện diện hay vắng mặt của các sọc, đốm hoặc các dấu hiệu khác là kết quả của sự thích nghi tiến hóa đã giúp động vật tồn tại và phát triển trong môi trường sống cụ thể của chúng."}</w:t>
      </w:r>
    </w:p>
    <w:p w14:paraId="192913EA" w14:textId="77777777" w:rsidR="001A2B4D" w:rsidRDefault="00394260">
      <w:r>
        <w:t>{"câu hỏi": "Tạo danh sách ba hoạt động cho trẻ hai tuổi vào ngày mưa.", "trả lời": "1. **Vẽ ngón tay:** Trẻ mới biết đi thích khám phá màu sắc và kết cấu, vì vậy vẽ ngón tay là một hoạt động lý tưởng cho một ngày mưa. Trải một tờ giấy lớn lên bàn hoặc sàn nhà, cung cấp sơn không độc hại và để cho sự sáng tạo của trẻ tự do. \ n \ n2. **Thời gian kể chuyện: ** Đọc sách là một trong những hoạt động tốt nhất cho trẻ em ở mọi lứa tuổi. Chọn những cuốn sách phù hợp với lứa tuổi với nhiều hình ảnh và hình ảnh động đầy màu sắc, và mang đến cho đứa con hai tuổi của bạn một trải nghiệm thú vị và giáo dục. \ n \ n3. ** Dã ngoại trong nhà: ** Thay đổi thói quen và biến giờ ăn trưa thành một sự kiện thú vị. Thiết lập một tấm chăn dã ngoại trên sàn nhà, phục vụ thức ăn nhẹ và tận hưởng một chuyến dã ngoại trong nhà. Để làm cho nó thú vị hơn, bạn cũng có thể tổ chức một bữa tiệc thú nhồi bông và mời những món đồ chơi yêu thích của con bạn tham gia cuộc vui."}</w:t>
      </w:r>
    </w:p>
    <w:p w14:paraId="57EDB500" w14:textId="77777777" w:rsidR="001A2B4D" w:rsidRDefault="00394260">
      <w:r>
        <w:t>{"câu hỏi": "Đề xuất một chiến lược giúp giảm căng thẳng và lo lắng.", "Trả lời": "1. Tập thể dục thường xuyên: Tập thể dục là một cách đã được chứng minh để giảm căng thẳng và lo lắng. Tham gia vào các hoạt động như chạy bộ hoặc yoga có thể cải thiện tâm trạng của bạn, tăng mức năng lượng và giúp giải phóng endorphin, đó là thang máy tâm trạng tự nhiên. \ n \ n2. Thực hành chánh niệm: Chánh niệm liên quan đến việc có mặt trong khoảnh khắc và tập trung vào suy nghĩ, cảm xúc và môi trường xung quanh bạn. Nó có thể giúp giảm lo lắng bằng cách cho phép bạn quan sát suy nghĩ của mình mà không bị cuốn vào chúng. Hãy thử các kỹ thuật như thiền, hít thở sâu hoặc thậm chí viết nhật ký để giúp bạn trở nên chánh niệm hơn. \ n \ n3. Luôn ngăn nắp: Một môi trường lộn xộn và vô tổ chức có thể góp phần vào cảm giác căng thẳng và lo lắng. Để chống lại điều này, hãy cố gắng giữ cho môi trường xung quanh gọn gàng và ngăn nắp, lập danh sách việc cần làm để theo dõi các nhiệm vụ và ưu tiên thời gian của bạn một cách hiệu quả. \ n \ n4. Liên hệ để được hỗ trợ: Đừng ngại tìm đến bạn bè, gia đình hoặc nhà trị liệu để được hỗ trợ khi bạn cảm thấy quá tải. Thảo luận về cảm xúc của bạn với người mà bạn tin tưởng có thể giúp giảm căng thẳng và cung cấp một quan điểm mới mẻ. \ n \ n5. Nghỉ giải lao: Nghỉ giải lao ngắn trong suốt cả ngày để nghỉ ngơi và nạp lại năng lượng có thể giúp giảm căng thẳng và cải thiện sự tập trung. Hãy thử rời khỏi công việc hoặc thói quen hàng ngày của bạn trong vài phút để đi dạo, nghe nhạc hoặc tham gia vào một hoạt động thư giãn. \ n \ n6. Thực hành chăm sóc bản thân tốt: Chăm sóc bản thân bằng cách ăn uống đầy đủ, ngủ đủ giấc và tham gia vào các hoạt động mang lại cho bạn niềm vui. Chăm sóc các nhu cầu về thể chất và tinh thần của bạn có thể giúp giảm căng thẳng và khiến bạn cảm thấy có khả năng xử lý những thách thức trong cuộc sống hơn."}</w:t>
      </w:r>
    </w:p>
    <w:p w14:paraId="5545954B" w14:textId="77777777" w:rsidR="001A2B4D" w:rsidRDefault="00394260">
      <w:r>
        <w:t xml:space="preserve">{"câu hỏi": "Viết một bài báo về lợi ích của việc chơi thể thao.", "Trả lời": "Lợi ích của việc chơi thể thao\n\nChơi thể thao có rất nhiều lợi ích cho các cá nhân ở mọi lứa tuổi. Từ việc cải thiện sức khỏe thể chất và tinh thần đến phát triển các kỹ năng sống quan trọng, tham </w:t>
      </w:r>
      <w:r>
        <w:lastRenderedPageBreak/>
        <w:t>gia thể thao có thể có tác động lâu dài và tích cực đến cuộc sống của chúng ta. Đầu tiên và quan trọng nhất, chơi thể thao là một cách tuyệt vời để duy trì hoạt động thể chất và khỏe mạnh. Tham gia thể thao có thể cải thiện sức khỏe tim mạch của chúng ta, xây dựng sức mạnh và sức bền, và giúp duy trì cân nặng khỏe mạnh. Hơn nữa, hoạt động thông qua thể thao có thể làm giảm nguy cơ mắc các bệnh mãn tính như béo phì, tiểu đường và bệnh tim. Ngoài những lợi ích về thể chất, tham gia thể thao có thể có tác động tích cực đến sức khỏe tinh thần của chúng ta. Tập thể dục được biết là giải phóng endorphin, là chất tăng cường tâm trạng tự nhiên có thể giúp giảm căng thẳng và lo lắng. Hơn nữa, chơi thể thao có thể phát triển sự tự tin và lòng tự trọng, có thể dẫn đến sức khỏe tinh thần tốt hơn về tổng thể. Một trong những lợi ích quý giá nhất của việc chơi thể thao là phát triển các kỹ năng sống quan trọng. Điều này bao gồm làm việc theo nhóm, hợp tác và giao tiếp rất cần thiết để thành công trong thể thao và trong cuộc sống. Hơn nữa, thể thao có thể dạy chúng ta kỷ luật, quản lý thời gian và thiết lập mục tiêu, có thể chuyển sang các lĩnh vực khác trong cuộc sống của chúng ta, bao gồm cả sự phát triển cá nhân và nghề nghiệp của chúng ta. Chơi thể thao cũng là một cách tuyệt vời để thúc đẩy các kết nối xã hội và xây dựng tình bạn lâu dài. Trở thành một phần của một đội có thể mang lại cảm giác thân thuộc và đoàn kết, và tham gia thể thao có thể tạo cơ hội gặp gỡ những người mới và xây dựng mối quan hệ. Tóm lại, chơi thể thao có nhiều lợi ích cho sức khỏe thể chất và tinh thần, phát triển cá nhân và kết nối xã hội của chúng ta. Cho dù đó là tham gia một đội, tham gia một môn thể thao mới hay chỉ đơn giản là tham gia vào trò chơi bình thường, dành thời gian cho thể thao có thể có tác động tích cực lâu dài đến cuộc sống của chúng ta."}</w:t>
      </w:r>
    </w:p>
    <w:p w14:paraId="697D4558" w14:textId="77777777" w:rsidR="001A2B4D" w:rsidRDefault="00394260">
      <w:r>
        <w:t>{"câu hỏi": "Mô tả tác động lâu dài của việc hút thuốc.", "trả lời": "Hút thuốc có một số tác động tiêu cực lâu dài đến sức khỏe và phúc lợi tổng thể của một người. Các hóa chất trong thuốc lá ảnh hưởng đến mọi cơ quan và hệ thống trong cơ thể, tiếp xúc lâu dài làm tăng nguy cơ mắc các bệnh khác nhau và các biến chứng sức khỏe. Dưới đây là một số tác dụng lâu dài đáng chú ý nhất của việc hút thuốc: \ n \ n1. Các vấn đề về hô hấp: Hút thuốc có thể làm suy giảm chức năng phổi và gây viêm phế quản mãn tính, khí phế thũng và bệnh phổi tắc nghẽn mãn tính (COPD). Bệnh tim mạch: Hút thuốc làm tổn thương mạch máu và có thể dẫn đến tăng nguy cơ phát triển bệnh tim, đột quỵ và các vấn đề tim mạch khác. Ung thư: Hút thuốc lá là nguyên nhân hàng đầu gây ung thư; Nó làm tăng đáng kể nguy cơ phát triển ung thư phổi, cổ họng, miệng, bàng quang, thận và tuyến tụy, trong số những người khác. \ n \ n4. Các vấn đề sinh sản: Hút thuốc có thể gây ra các vấn đề về khả năng sinh sản ở cả nam và nữ, và cũng liên quan đến việc tăng nguy cơ rối loạn cương dương. Giảm chức năng miễn dịch: Hút thuốc làm suy yếu hệ thống miễn dịch, khiến cơ thể khó chống lại nhiễm trùng và tăng khả năng phát triển các bệnh mãn tính. \ n \ n6. Sức khỏe răng miệng: Hút thuốc cũng liên quan đến việc tăng nguy cơ phát triển bệnh nướu răng, mất răng và các vấn đề sức khỏe răng miệng khác. Ngoài những tác động vật lý này, hút thuốc cũng có thể có ảnh hưởng lâu dài đến sức khỏe tâm thần, làm tăng nguy cơ trầm cảm và lo lắng. Bỏ thuốc lá có thể làm giảm đáng kể nguy cơ phát triển các vấn đề sức khỏe lâu dài này và cải thiện chất lượng cuộc sống nói chung."}</w:t>
      </w:r>
    </w:p>
    <w:p w14:paraId="05DA3EC7" w14:textId="77777777" w:rsidR="001A2B4D" w:rsidRDefault="00394260">
      <w:r>
        <w:t xml:space="preserve">{"câu hỏi": "Tạo danh sách lợi ích người dùng cho ứng dụng chia sẻ chuyến đi.", "câu trả lời": "1. Tiện lợi: Với ứng dụng chia sẻ chuyến đi, người dùng có thể dễ dàng yêu cầu đi xe bất cứ </w:t>
      </w:r>
      <w:r>
        <w:lastRenderedPageBreak/>
        <w:t>khi nào họ cần di chuyển mà không gặp rắc rối khi chờ phương tiện giao thông công cộng, gọi taxi hoặc tìm tài xế được chỉ định. \ n \ n2. Tiết kiệm chi phí: So với việc sở hữu một chiếc xe hơi, chia sẻ chuyến đi có thể là một lựa chọn vận chuyển hiệu quả hơn về chi phí, vì chi phí nhiên liệu, bãi đậu xe, bảo trì và bảo hiểm được chia sẻ giữa những người dùng. \ n \ n3. An toàn: Với tính năng kiểm tra lý lịch và xếp hạng tài xế, các ứng dụng chia sẻ chuyến đi đảm bảo rằng người dùng được kết hợp với các tài xế an toàn và đáng tin cậy. \ n \ n4. Thân thiện với môi trường: Bằng cách giảm số lượng ô tô trên đường, chia sẻ chuyến đi có thể giúp giảm lượng khí thải carbon, làm cho nó trở thành một lựa chọn giao thông thân thiện với môi trường hơn. \ n \ n5. Thanh toán dễ dàng: Thanh toán tự động thông qua ứng dụng và người dùng không phải lo lắng về việc mang theo tiền mặt hoặc thương lượng giá vé. \ n \ n6. Tính minh bạch: Với tính năng theo dõi GPS và cập nhật theo thời gian thực, người dùng có thể biết chính xác tài xế của họ đang ở đâu và khi nào họ sẽ đến. \ n \ n7. Tính linh hoạt: Các ứng dụng chia sẻ chuyến đi cung cấp một loạt các tùy chọn cho người dùng, từ các chuyến đi chung với các hành khách khác đến những chiếc xe sang trọng, cho phép người dùng chọn tùy chọn phương tiện giao thông phù hợp nhất với nhu cầu của họ. Xã hội: Với khả năng chia sẻ chuyến đi với bạn bè hoặc hành khách khác, chia sẻ chuyến đi có thể là một trải nghiệm xã hội hơn, cho phép người dùng kết nối với những người khác và kết bạn mới. \ n \ n9. Tiết kiệm thời gian: Tận dụng chuyến đi từ ứng dụng chia sẻ chuyến đi giúp giải phóng thời gian để thư giãn, làm việc hoặc cập nhật tin tức thay vì phải tập trung vào việc lái xe. \ n \ n10. Có sẵn rộng rãi: Các ứng dụng chia sẻ chuyến đi có mạng lưới tài xế lớn, giúp chúng được phổ biến rộng rãi ở nhiều thành phố và quốc gia trên toàn thế giới."}</w:t>
      </w:r>
    </w:p>
    <w:p w14:paraId="20A70ACC" w14:textId="77777777" w:rsidR="001A2B4D" w:rsidRDefault="00394260">
      <w:r>
        <w:t>{"câu hỏi": "Cung cấp ngữ cảnh mẫu cho hướng dẫn sau: Yêu cầu trợ lý lên lịch hẹn.", "trả lời": "Người dùng: Xin chào trợ lý, bạn có thể giúp tôi lên lịch cuộc hẹn không?\nAssistant: Tất nhiên! Bạn cần đặt lịch hẹn kiểu gì?"}</w:t>
      </w:r>
    </w:p>
    <w:p w14:paraId="4355F7EB" w14:textId="77777777" w:rsidR="001A2B4D" w:rsidRDefault="00394260">
      <w:r>
        <w:t>{"question": "Mô tả những gì xảy ra trong cấu hình mạng cơ bản.", "answer": "Trong cấu hình mạng cơ bản, nhiều thiết bị như máy tính, điện thoại thông minh và máy in được kết nối với nhau để giao tiếp và chia sẻ tài nguyên. Các thiết bị này có thể được kết nối thông qua các kết nối có dây, chẳng hạn như cáp Ethernet hoặc thông qua các kết nối không dây, chẳng hạn như Wi-Fi. \ n \ nTrong cấu hình mạng có dây, các thiết bị thường được kết nối với một thiết bị trung tâm như bộ chuyển mạch hoặc bộ định tuyến. Thiết bị trung tâm này quản lý lưu lượng giữa các thiết bị và hoạt động như một cổng để truy cập internet. Trong mạng không dây, bộ định tuyến không dây hoặc điểm truy cập được sử dụng để phát tín hiệu Wi-Fi mà các thiết bị khác có thể kết nối không dây. \ n \ nKhi các thiết bị được kết nối, chúng được gán các địa chỉ IP duy nhất, theo cách thủ công hoặc tự động thông qua Giao thức cấu hình máy chủ động (DHCP). Các địa chỉ IP cho phép các thiết bị giao tiếp với nhau và truy cập internet.\n\nNetworks có thể được cấu hình với các mức độ bảo mật khác nhau, bao gồm tường lửa, kiểm soát truy cập và mã hóa. Các biện pháp bảo mật này giúp ngăn chặn truy cập trái phép và bảo vệ dữ liệu được truyền qua mạng."}</w:t>
      </w:r>
    </w:p>
    <w:p w14:paraId="5414DAF8" w14:textId="77777777" w:rsidR="001A2B4D" w:rsidRDefault="00394260">
      <w:r>
        <w:t xml:space="preserve">{"câu hỏi": "Đưa ra ví dụ về trường hợp sử dụng khoa học dữ liệu cho một hãng hàng không.", "câu trả lời": "Một ví dụ về trường hợp sử dụng khoa học dữ liệu cho một hãng hàng không có thể là sử dụng phân tích dự đoán để dự báo nhu cầu cho các chuyến bay trên các </w:t>
      </w:r>
      <w:r>
        <w:lastRenderedPageBreak/>
        <w:t>tuyến cụ thể. Điều này sẽ liên quan đến việc phân tích dữ liệu đặt chỗ và bán hàng lịch sử cho các chuyến bay để xác định các mô hình và xu hướng trong hành vi của khách hàng và sử dụng các thuật toán học máy để dự đoán nhu cầu về chỗ ngồi trong tương lai. Thông tin này có thể được sử dụng để tối ưu hóa lịch trình chuyến bay và chiến lược giá để tối đa hóa doanh thu, đồng thời cải thiện trải nghiệm của khách hàng bằng cách cung cấp đúng số lượng chuyến bay vào đúng thời điểm. Ví dụ: nếu dữ liệu cho thấy nhu cầu về các chuyến bay giữa hai thành phố luôn cao vào sáng thứ Hai, hãng hàng không có thể thêm nhiều chuyến bay hơn vào lịch trình của mình để đáp ứng nhu cầu đó. Ngoài ra, bằng cách phân tích dữ liệu khách hàng, các hãng hàng không có thể phát triển các nỗ lực tiếp thị được nhắm mục tiêu nhiều hơn và các ưu đãi được cá nhân hóa để tăng lòng trung thành với thương hiệu và thúc đẩy đặt chỗ lặp lại. Điều này có thể bao gồm việc cung cấp các gói du lịch tùy chỉnh, định giá theo bậc dựa trên hành vi hoặc sở thích của khách hàng hoặc các chương trình khuyến mãi được nhắm mục tiêu để khuyến khích khách du lịch đặt chuyến bay trong những thời điểm nhất định hoặc đến một số điểm đến nhất định."}</w:t>
      </w:r>
    </w:p>
    <w:p w14:paraId="3F214BD0" w14:textId="77777777" w:rsidR="001A2B4D" w:rsidRDefault="00394260">
      <w:r>
        <w:t>{"câu hỏi": "Tạo danh sách ba lợi ích của điện toán đám mây.", "trả lời": "1. **Giảm chi phí CNTT**: Với điện toán đám mây, doanh nghiệp có thể giảm thiểu chi phí vốn cho phần cứng, phần mềm và cơ sở vật chất vì nhà cung cấp dịch vụ đám mây sẽ xử lý chi phí chung hoạt động. Điện toán đám mây cũng làm giảm nhu cầu về các nhóm CNTT nội bộ lớn và có thể tăng hoặc giảm quy mô tùy thuộc vào yêu cầu kinh doanh, tiết kiệm tiền cho thiết bị và chi phí nhân viên. ** Khả năng mở rộng và tính linh hoạt **: Các nhà cung cấp điện toán đám mây có cơ sở hạ tầng lớn được xây dựng để đáp ứng nhu cầu biến động, giúp các công ty có thể dễ dàng mở rộng quy mô tài nguyên CNTT theo nhu cầu của họ. Tính linh hoạt này có thể mang lại cho các công ty sử dụng điện toán đám mây một lợi thế đáng kể so với các đối thủ cạnh tranh của họ khi đáp ứng với những thay đổi trên thị trường. **Phục hồi sau thảm họa và liên tục kinh doanh**: Điện toán đám mây cho phép các doanh nghiệp lưu trữ dữ liệu và ứng dụng của họ trên các máy chủ được đặt ngoài trang web và được quản lý bởi nhà cung cấp dịch vụ. Điều này có nghĩa là trong trường hợp xảy ra thảm họa, chẳng hạn như hỏa hoạn, lũ lụt hoặc mất điện, các doanh nghiệp sử dụng điện toán đám mây có cơ hội duy trì hoạt động cao hơn vì tài nguyên máy tính thiết yếu của họ được lưu trữ ở nơi khác. Mức độ phục hồi này thường tiết kiệm chi phí hơn đáng kể so với việc duy trì giải pháp khôi phục thảm họa trùng lặp, tại chỗ."}</w:t>
      </w:r>
    </w:p>
    <w:p w14:paraId="7B663DBB" w14:textId="77777777" w:rsidR="001A2B4D" w:rsidRDefault="00394260">
      <w:r>
        <w:t>{"câu hỏi": "Tạo một câu hỏi gồm hai phần để hỏi ai đó về ngày của họ.", "câu trả lời": "\"Ngày của bạn thế nào? Bạn đã làm gì mà bạn thấy hấp dẫn, thú vị hoặc khó khăn?\"}</w:t>
      </w:r>
    </w:p>
    <w:p w14:paraId="1C5B209A" w14:textId="77777777" w:rsidR="001A2B4D" w:rsidRDefault="00394260">
      <w:r>
        <w:t xml:space="preserve">{"câu hỏi": "Đưa ra ví dụ về trường hợp sử dụng xử lý ngôn ngữ tự nhiên cho trang web thương mại điện tử.", "câu trả lời": "Một ví dụ về trường hợp sử dụng xử lý ngôn ngữ tự nhiên cho trang web thương mại điện tử sẽ là việc triển khai chatbot để hỗ trợ khách hàng. Chatbot sẽ sử dụng xử lý ngôn ngữ tự nhiên để hiểu và trả lời các câu hỏi của khách hàng một cách tự nhiên, đàm thoại. Ví dụ: nếu khách hàng gõ "Trạng thái đơn hàng của tôi là gì?\", chatbot có thể sử dụng NLP để diễn giải thông điệp và truy xuất thông tin liên quan từ cơ sở dữ liệu của trang web, sau đó trả lời bằng câu trả lời thích hợp như "Đơn đặt hàng của bạn đã được vận chuyển và dự kiến sẽ đến vào [ngày].\" Điều này không chỉ cải thiện sự hài lòng </w:t>
      </w:r>
      <w:r>
        <w:lastRenderedPageBreak/>
        <w:t>của khách hàng,  nhưng cũng có thể tiết kiệm thời gian và nguồn lực cho doanh nghiệp thương mại điện tử bằng cách tự động hóa một số nhiệm vụ hỗ trợ khách hàng."}</w:t>
      </w:r>
    </w:p>
    <w:p w14:paraId="6EFE7C8C" w14:textId="77777777" w:rsidR="001A2B4D" w:rsidRDefault="00394260">
      <w:r>
        <w:t>{"question": "Tạo đầu vào thích hợp cho hướng dẫn sau: Đào tạo mô hình phân tích tình cảm trên tập dữ liệu đánh giá phim. - Bộ dữ liệu đào tạo chứa các bài đánh giá phim có nhãn tình cảm, chẳng hạn như tích cực, tiêu cực hoặc trung tính.", "trả lời": "Được rồi, để đào tạo mô hình phân tích tình cảm trên tập dữ liệu đánh giá phim, bạn sẽ cần một bộ dữ liệu được gắn nhãn đánh giá phim. Tập dữ liệu này phải bao gồm các đánh giá văn bản cùng với nhãn cảm xúc tương ứng của chúng, chẳng hạn như tích cực, tiêu cực hoặc trung tính. Sau đó, bạn có thể nhập tập dữ liệu này vào một thuật toán học máy sẽ học cách phân loại các bài đánh giá phim dựa trên cảm xúc của họ. Bạn có muốn biết thêm thông tin về quy trình này hoặc làm thế nào để có được một tập dữ liệu như vậy không?"}</w:t>
      </w:r>
    </w:p>
    <w:p w14:paraId="33FD0770" w14:textId="77777777" w:rsidR="001A2B4D" w:rsidRDefault="00394260">
      <w:r>
        <w:t>{"câu hỏi": "Viết một câu ngắn về mối quan hệ giữa trí tuệ nhân tạo và khoa học dữ liệu.", "câu trả lời": "Trí tuệ nhân tạo dựa vào khoa học dữ liệu để cung cấp dữ liệu và thuật toán cần thiết để đào tạo và cải thiện hệ thống AI."}</w:t>
      </w:r>
    </w:p>
    <w:p w14:paraId="0D1321D7" w14:textId="77777777" w:rsidR="001A2B4D" w:rsidRDefault="00394260">
      <w:r>
        <w:t>{"câu hỏi": "Chuyển đổi mệnh giá tiền tệ sau - 122 đô la Mỹ", "câu trả lời": "Tôi xin lỗi, nhưng bạn chưa chỉ định loại tiền bạn muốn tôi chuyển đổi 122 đô la Mỹ thành. Vui lòng cho tôi biết đơn vị tiền tệ mục tiêu và tôi sẽ rất vui khi tìm thấy tỷ lệ chuyển đổi và cung cấp cho bạn số tiền đã quy đổi."}</w:t>
      </w:r>
    </w:p>
    <w:p w14:paraId="3205F9E4" w14:textId="77777777" w:rsidR="001A2B4D" w:rsidRDefault="00394260">
      <w:r>
        <w:t>{"câu hỏi": "Kể tên một công cụ có thể giúp trực quan hóa dữ liệu.", "câu trả lời": "Một công cụ có thể giúp trực quan hóa dữ liệu là Tableau. Đây là một phần mềm trực quan hóa dữ liệu mạnh mẽ và tương tác cho phép người dùng tạo và xuất bản bảng thông tin, biểu đồ, đồ thị và các biểu diễn dữ liệu trực quan khác một cách dễ hiểu."}</w:t>
      </w:r>
    </w:p>
    <w:p w14:paraId="2A506FEE" w14:textId="77777777" w:rsidR="001A2B4D" w:rsidRDefault="00394260">
      <w:r>
        <w:t>{"question": "Tìm diện tích của lăng kính hình chữ nhật cho chiều dài cạnh của nó. - Chiều dài = 2, Chiều rộng = 3, Chiều cao = 4", "câu trả lời": "Thể tích của lăng kính hình chữ nhật được tính bằng cách nhân chiều dài, chiều rộng và chiều cao của nó. Do đó, với độ dài cạnh của chiều dài = 2, chiều rộng = 3 và chiều cao = 4, thể tích của lăng kính hình chữ nhật là 2 x 3 x 4 = 24 đơn vị khối."}</w:t>
      </w:r>
    </w:p>
    <w:p w14:paraId="6AE2B79A" w14:textId="77777777" w:rsidR="001A2B4D" w:rsidRDefault="00394260">
      <w:r>
        <w:t>{"câu hỏi": "Viết một dòng rap có vần với \"spring\".", "answer": "\"Cảm giác như một vị vua, bước đi với một cú nảy trong bước đi của tôi, đó là năng lượng tôi mang lại, hét lên vào mùa xuân\""}</w:t>
      </w:r>
    </w:p>
    <w:p w14:paraId="16AA8D5A" w14:textId="77777777" w:rsidR="001A2B4D" w:rsidRDefault="00394260">
      <w:r>
        <w:t xml:space="preserve">{"câu hỏi": "So sánh hai nước theo các chỉ số kinh tế của họ. - Hoa Kỳ và Vương quốc Anh", "câu trả lời": "Khi so sánh Hoa Kỳ và Vương quốc Anh về các chỉ số kinh tế, người ta có thể sử dụng dữ liệu từ các nguồn như Ngân hàng Thế giới và Quỹ Tiền tệ Quốc tế (IMF), trong số những nguồn khác.\n\nTổng sản phẩm quốc nội (GDP):\nHoa Kỳ có nền kinh tế lớn nhất thế giới, với GDP danh nghĩa là 21,44 nghìn tỷ đô la vào năm 2019,  theo Ngân hàng Thế giới. Mặt khác, Vương quốc Anh có nền kinh tế lớn thứ sáu trên thế giới, với GDP danh nghĩa khoảng 2, 83 nghìn tỷ đô la trong cùng năm. Xét về sức mua tương đương (PPP), Hoa Kỳ vẫn là nền kinh tế lớn nhất với 21,44 nghìn tỷ đô la, trong khi Vương quốc Anh đứng thứ chín với 3,134 nghìn tỷ đô la. \ n \ nGDP bình quân đầu người: Hoa Kỳ có GDP bình quân đầu </w:t>
      </w:r>
      <w:r>
        <w:lastRenderedPageBreak/>
        <w:t>người cao hơn so với Vương quốc Anh. Năm 2020, GDP bình quân đầu người (PPP) của Hoa Kỳ là khoảng 63.416 đô la trong khi đối với Vương quốc Anh, nó là khoảng 46.827 đô la (theo IMF).\n\nTỷ lệ thất nghiệp:\nTính đến tháng 3 năm 2021, tỷ lệ thất nghiệp ở Hoa Kỳ đứng ở mức 6% trong khi ở Vương quốc Anh là 4,9% (theo các cơ quan thống kê tương ứng của họ).\n\nTỷ lệ lạm phát:\nTỷ lệ lạm phát ở Hoa Kỳ vào tháng 3 năm 2021 là 2,6%,  trong khi tỷ lệ lạm phát của Vương quốc Anh ở mức 0,7% trong cùng tháng. Nhìn chung, cả Hoa Kỳ và Vương quốc Anh đều có nền kinh tế mạnh, với nền kinh tế trước đây có nền kinh tế lớn hơn cũng như GDP bình quân đầu người cao hơn. Tuy nhiên, về tỷ lệ thất nghiệp, Vương quốc Anh có một chút lợi thế so với Hoa Kỳ. Tỷ lệ lạm phát ở Mỹ hiện cao hơn ở Anh."}</w:t>
      </w:r>
    </w:p>
    <w:p w14:paraId="27FD79A8" w14:textId="77777777" w:rsidR="001A2B4D" w:rsidRDefault="00394260">
      <w:r>
        <w:t>{"câu hỏi": "Xác định xem 4 và 12 có tương đối nguyên tố hay không.", "trả lời": "Không, 4 và 12 không phải là số nguyên tố tương đối. Hai số tương đối nguyên tố khi ước chung lớn nhất của chúng là 1. Ước chung lớn nhất cho 4 và 12 là 4."}</w:t>
      </w:r>
    </w:p>
    <w:p w14:paraId="4230F234" w14:textId="77777777" w:rsidR="001A2B4D" w:rsidRDefault="00394260">
      <w:r>
        <w:t>{"question": "Xây dựng bảng 3 cột với các số từ 1 đến 10.", "answer": "| Cột 1 | Cột 2 | Cột 3 |\n|----------|----------|----------|\n| 1 | 2 | 3 |\n| 4 | 5 | 6 |\n| 7 | 8 | 9 |\n| 10 |          |          |"}</w:t>
      </w:r>
    </w:p>
    <w:p w14:paraId="6AC89C5D" w14:textId="77777777" w:rsidR="001A2B4D" w:rsidRDefault="00394260">
      <w:r>
        <w:t>{"question": "Giải thích khái niệm đối sánh mẫu", "trả lời": "Đối sánh mẫu là một kỹ thuật trong xử lý hình ảnh kỹ thuật số để tìm các phần nhỏ của hình ảnh khớp với hình ảnh mẫu. Nó có thể được sử dụng để nhận dạng đối tượng, theo dõi và hơn thế nữa. Ý tưởng là chụp một hình ảnh nhỏ, được gọi là mẫu, và trượt nó trên hình ảnh lớn hơn, tính toán điểm số cho mức độ phù hợp của mẫu với hình ảnh ở mỗi vị trí. Khi điểm số đủ cao, có khả năng mẫu khớp với hình ảnh tại vị trí đó.\n\nCó một vài cách khác nhau để tính điểm phù hợp. Một số phương pháp phổ biến bao gồm chênh lệch bình phương, tương quan chéo và hệ số tương quan. Trong mỗi trường hợp, hình ảnh mẫu được so sánh với hình ảnh ở mỗi vị trí và điểm số kết quả được lưu trữ trong một hình ảnh mới gọi là kết quả trận đấu. \ n \ nSau khi kết quả trận đấu được tính toán, nó có thể được ngưỡng để tìm vị trí của các trận đấu mạnh. Những vị trí này sau đó có thể được sử dụng để vẽ các hộp giới hạn xung quanh các phần phù hợp của hình ảnh hoặc cho các mục đích khác.\n\nTemplate matching là một kỹ thuật đơn giản và hiệu quả, nhưng nó có một số hạn chế. Nó thường hoạt động tốt nhất trên hình ảnh có nền tương đối đơn giản và có thể phải vật lộn với những thay đổi về tỷ lệ, xoay và ánh sáng. Những hạn chế này đôi khi có thể được khắc phục bằng cách sử dụng các phương pháp phức tạp hơn, chẳng hạn như phát hiện đối tượng dựa trên tính năng."}</w:t>
      </w:r>
    </w:p>
    <w:p w14:paraId="2D239612" w14:textId="77777777" w:rsidR="001A2B4D" w:rsidRDefault="00394260">
      <w:r>
        <w:t xml:space="preserve">{"câu hỏi": "Bạn sẽ khuếch đại âm thanh của guitar như thế nào?", "câu trả lời": "Để khuếch đại âm thanh của guitar, bạn có thể sử dụng bộ khuếch đại guitar hoặc hệ thống PA. Đây là cách thực hiện: \ n \ n1. Chọn bộ khuếch đại phù hợp: có nhiều loại khuếch đại guitar khác nhau để bạn lựa chọn. Đối với một cây guitar điện, bạn sẽ cần một bộ khuếch đại guitar điện, và đối với một cây đàn guitar acoustic, bạn sẽ cần một ampli guitar acoustic. \ n \ n2. Kết nối guitar với bộ khuếch đại: cắm một đầu của cáp dụng cụ 1/4 inch vào giắc cắm đầu ra của guitar và cắm đầu kia vào giắc cắm đầu vào trên bộ khuếch đại. \ n \ n3. Bật bộ khuếch đại và điều chỉnh cài đặt: bật bộ khuếch đại và điều chỉnh âm lượng, độ lợi, âm báo và các cài đặt khác theo sở thích của bạn.\n\n4. Thử nghiệm với âm thanh: thử các cài đặt và hiệu ứng khác nhau trên bộ khuếch đại để tìm âm thanh bạn thích nhất. \ n \ n Một cách khác để khuếch đại âm thanh của guitar là sử dụng hệ thống PA. Điều này liên quan đến việc sử dụng </w:t>
      </w:r>
      <w:r>
        <w:lastRenderedPageBreak/>
        <w:t>micrô để thu âm thanh của guitar và sau đó khuếch đại nó thông qua bộ trộn và loa. Bạn cũng có thể sử dụng pickup trên guitar acoustic để gửi tín hiệu trực tiếp vào bộ trộn. \ n \ n1. Thiết lập micrô: đặt micrô trước cây đàn guitar, chỉ về phía lỗ âm thanh. \ n \ n2. Kết nối micrô với bộ trộn: chạy cáp XLR từ micrô đến đầu vào có sẵn trên bộ trộn. \ n \ n3. Điều chỉnh cài đặt trên bộ trộn: tăng âm lượng trên kênh cho micrô guitar và điều chỉnh cân bằng và các cài đặt khác theo ý thích của bạn. \ n \ n4. Khuếch đại âm thanh qua loa: kết nối bộ trộn với một cặp loa và tăng âm lượng chính để khuếch đại âm thanh của guitar. \ n \ n Đây chỉ là một vài cách để khuếch đại âm thanh của guitar. Thử nghiệm với các phương pháp và cài đặt khác nhau để tìm ra âm thanh tốt nhất cho nhu cầu của bạn."}</w:t>
      </w:r>
    </w:p>
    <w:p w14:paraId="4940F4CC" w14:textId="77777777" w:rsidR="001A2B4D" w:rsidRDefault="00394260">
      <w:r>
        <w:t>{"câu hỏi": "Tạo danh sách các lợi ích sức khỏe có thể có khi ăn quả việt quất.", "câu trả lời": "1. Cải thiện sức khỏe tim mạch \n2. Tăng cường chức năng nhận thức \n3. Tăng cường sức khỏe mắt \n4. Giúp ngăn ngừa ung thư \n5. Tăng cường hệ thống miễn dịch \n6. Tăng cường sức khỏe tiêu hóa \n7. Chống lão hóa và tăng cường sức khỏe làn da \n8. Giảm viêm \n9. Cải thiện sức khỏe xương \n10. Giúp quản lý cân nặng \n11. Thúc đẩy lượng đường trong máu khỏe mạnh \n12. Hỗ trợ phục hồi tập luyện \n13. Có thể làm giảm nguy cơ mắc bệnh gan nhiễm mỡ không do rượu \n14. Hỗ trợ sức khỏe đường tiết niệu \n15. có tác dụng chống trầm cảm tiềm ẩn."}</w:t>
      </w:r>
    </w:p>
    <w:p w14:paraId="5BFC2228" w14:textId="77777777" w:rsidR="001A2B4D" w:rsidRDefault="00394260">
      <w:r>
        <w:t xml:space="preserve">{"câu hỏi": "Thiết kế hướng dẫn phong cách cho dự án thiết kế trang web", "câu trả lời": "Hướng dẫn phong cách là một tài liệu quan trọng giúp duy trì tính nhất quán và gắn kết trong suốt dự án thiết kế trang web. Hướng dẫn nên bố trí các yếu tố trực quan và văn bản của trang web với các hướng dẫn rõ ràng về cách thức và thời điểm sử dụng chúng. Dưới đây là các thành phần chính nên được bao gồm trong hướng dẫn kiểu trang web của bạn: \ n \ n1. Nhận diện thương hiệu: Trang web của bạn phải phản ánh chính xác bản sắc thương hiệu của bạn, đó là lý do tại sao phần đầu tiên của hướng dẫn phong cách của bạn nên mô tả các giá trị chính, mục tiêu và tính cách của thương hiệu của bạn. Điều này sẽ giúp hướng dẫn thiết kế trang web của bạn phù hợp với bản sắc thương hiệu của bạn. \ n \ n2. Bảng màu: Điều quan trọng là thiết lập một bảng màu nhất quán trên toàn bộ trang web của bạn. Chọn màu chính, phụ và màu nhấn bổ sung cho nhau và truyền đạt tâm trạng và giai điệu của thương hiệu của bạn. Liệt kê các mã màu (HEX, RGB, CMYK) để đảm bảo màu sắc nhất quán trên tất cả các nền tảng. \ n \ n3. Kiểu chữ: Phần này nên phác thảo kiểu phông chữ, kích thước và trọng lượng được sử dụng cho tiêu đề, văn bản nội dung và các yếu tố quan trọng khác. Ngoài ra, điều quan trọng là chỉ định khoảng cách dòng, màu phông chữ và các quy tắc đánh máy khác để đảm bảo trang web của bạn vẫn dễ đọc và hấp dẫn trực quan. \ n \ n4. Hình ảnh: Ảnh và đồ họa của trang web \u2019s của bạn phải nhất quán về phong cách, chủ đề và tông màu. Hướng dẫn kiểu nên phác thảo những loại hình ảnh cần sử dụng, cách lấy nguồn và cách xử lý chúng bằng đồ họa hoặc văn bản. \ n \ n5. Điều hướng: Hướng dẫn kiểu nên chỉ định cách điều hướng trang web được thiết kế, bao gồm cách phân loại các mục menu và cách người dùng di chuyển qua trang web. Điều này đảm bảo rằng cấu trúc trang web\u2019s rõ ràng cho người dùng và điều hướng nhất quán trên tất cả các trang. \ n \ n6. Bố cục: Điều quan trọng là phải chuẩn hóa khoảng cách, đệm và lề được sử dụng trên toàn bộ trang web của bạn. Chỉ định các quy tắc và cấu trúc bố cục, bao gồm cách tổ chức nội dung và cách các phần tử trang được đặt cách nhau và căn chỉnh.\n\n7. Giọng nói và giọng </w:t>
      </w:r>
      <w:r>
        <w:lastRenderedPageBreak/>
        <w:t>điệu: Nội dung trang web \u2019s của bạn phải được viết bằng giọng nói và giọng điệu nhất quán. Phác thảo hướng dẫn về cách viết cho trang web của bạn, bao gồm các quy tắc về ngữ pháp, dấu câu và kiểu ngôn ngữ. \ n \ n8. Thiết kế đáp ứng: Ngày nay, thiết kế đáp ứng là rất quan trọng đối với bất kỳ trang web nào. Phần này cần làm rõ cách trang web sẽ hoạt động và xuất hiện trên các kích thước màn hình khác nhau, bao gồm thiết bị di động, máy tính bảng và máy tính để bàn.\n\nBằng cách tạo hướng dẫn phong cách toàn diện và chi tiết, bạn sẽ có một công cụ có giá trị để hướng dẫn thiết kế trang web của mình và đảm bảo rằng trang web của bạn nắm bắt được bản chất của thương hiệu của bạn và nhất quán và hấp dẫn trực quan."}</w:t>
      </w:r>
    </w:p>
    <w:p w14:paraId="72B72F85" w14:textId="77777777" w:rsidR="001A2B4D" w:rsidRDefault="00394260">
      <w:r>
        <w:t>{"question": "Thay thế danh từ \u201ccat\u201d bằng một số từ khác. - Có một con mèo trong vườn.", "trả lời": "Có một trong vườn."}</w:t>
      </w:r>
    </w:p>
    <w:p w14:paraId="78A6FD18" w14:textId="77777777" w:rsidR="001A2B4D" w:rsidRDefault="00394260">
      <w:r>
        <w:t>{"câu hỏi": "Hoàn thành lời bài hát sau - Oh stars in the night,", "answer": "Oh stars in the night,\nShining so bright,\nWith your gentle light,\nGuiding me through the night.\n\nTrong sự tĩnh lặng và yên bình,\nKhi tiếng ồn ào của thế giới chấm dứt,\nTôi nhìn lên để thấy,\nVẻ đẹp và sự uy nghi của bạn.\n\nVới ánh sáng nhấp nháy của bạn,\ Bạn đã trình diễn một màn trình diễn kỳ diệu,\nVà tôi tràn ngập sự kinh ngạc,\nTại sự kỳ diệu của tất cả.\n\nOh ngôi sao trong đêm,\nHướng dẫn tôi bằng ánh sáng của bạn,\nTôi biết ơn sự hiện diện của bạn,\nKhi tôi hành trình qua cuộc sống này."}</w:t>
      </w:r>
    </w:p>
    <w:p w14:paraId="3948849F" w14:textId="77777777" w:rsidR="001A2B4D" w:rsidRDefault="00394260">
      <w:r>
        <w:t>{"question": "Xác định các yếu tố khác nhau có trong câu. - Quả rụng khỏi cây.", "trả lời": "Có một số yếu tố hiện diện trong câu \"Quả rụng khỏi cây.\" Chúng bao gồm:\n\n1. Chủ đề: người thực hiện hành động, đó là \"Trái cây\" \n2. Động từ: từ hành động, liên quan đến chuyển động, là \"fell\"\n3. Giới từ: từ thể hiện mối quan hệ với danh từ, ở đây nó là \"off\"\n4. Trạng từ của địa điểm: từ chỉ vị trí là \"off\"\n5. Đối tượng: người nhận hành động, là \"cây\"\n6. Bài viết: một từ định nghĩa một danh từ, ở đây nó là \"the\" (Lưu ý: có hai bài viết có trong câu, một trước 'trái cây' và một trước 'cây')."}</w:t>
      </w:r>
    </w:p>
    <w:p w14:paraId="2E1487D4" w14:textId="77777777" w:rsidR="001A2B4D" w:rsidRDefault="00394260">
      <w:r>
        <w:t xml:space="preserve">{"câu hỏi": "Thiết kế giao diện người dùng trực quan cho ứng dụng cho phép người dùng đặt vé", "trả lời": "Để thiết kế giao diện người dùng trực quan cho ứng dụng cho phép người dùng đặt vé, cần bao gồm các tính năng sau để làm cho quá trình đặt vé trơn tru và hiệu quả nhất có thể:\n\n1. Màn hình chính: Ứng dụng sẽ mở ra màn hình chính sạch sẽ và gọn gàng với thanh tìm kiếm được hiển thị nổi bật ở trên cùng. Điều này sẽ cho phép người dùng dễ dàng tìm kiếm sự kiện, điểm đến hoặc chế độ du lịch mà họ quan tâm. \ n \ n2. Tự động hoàn thành và Đề xuất: Thanh tìm kiếm phải có tính năng tự động hoàn thành gợi ý các cụm từ tìm kiếm có thể có khi người dùng nhập. Điều này sẽ tăng tốc quá trình tìm kiếm và giúp giảm thiểu khả năng mắc lỗi chính tả hoặc lỗi chính tả. \ n \ n3. Bộ lọc: Sau khi người dùng nhập truy vấn tìm kiếm của họ, họ sẽ được chuyển hướng đến một trang có các bộ lọc cho phép họ thu hẹp tìm kiếm dựa trên nhu cầu cụ thể của họ, chẳng hạn như ngày, giờ, giá và vị trí. \ n \ n4. Hình ảnh rõ ràng: Kết quả tìm kiếm phải được hiển thị theo cách hấp dẫn trực quan, truyền tải rõ ràng tất cả thông tin cần thiết, bao gồm tên sự kiện, ngày, giờ và địa điểm. Hình ảnh chất lượng cao và bố cục thân thiện với người dùng sẽ giúp người dùng nhanh chóng tìm thấy thông tin họ cần. \ n \ n5. Quy trình đặt chỗ đơn giản: Khi người dùng đã tìm thấy sự kiện họ muốn tham dự hoặc vé họ muốn đặt, quá trình đặt vé sẽ nhanh chóng và dễ </w:t>
      </w:r>
      <w:r>
        <w:lastRenderedPageBreak/>
        <w:t>dàng. Ứng dụng sẽ hướng dẫn người dùng qua các bước chọn vé, nhập thông tin thanh toán và xác nhận mua vé. \ n \ n6. Thanh toán trong ứng dụng: Ứng dụng phải có hệ thống thanh toán trong ứng dụng an toàn cho phép người dùng dễ dàng thanh toán vé mà không cần phải rời khỏi ứng dụng. \ n \ n7. Lịch sử đặt hàng và vé điện tử: Sau khi người dùng hoàn tất giao dịch mua, họ sẽ có thể truy cập lịch sử đặt hàng và bất kỳ vé điện tử cần thiết nào trực tiếp trong ứng dụng. Điều này sẽ giúp người dùng dễ dàng theo dõi các giao dịch mua trước đây của họ và truy cập vé của họ khi đang di chuyển.\n\nNhìn chung, giao diện người dùng của ứng dụng phải gọn gàng, đơn giản và trực quan, tập trung vào việc làm cho quy trình đặt vé trở nên đơn giản và liền mạch nhất có thể."}</w:t>
      </w:r>
    </w:p>
    <w:p w14:paraId="64AB8F1A" w14:textId="77777777" w:rsidR="001A2B4D" w:rsidRDefault="00394260">
      <w:r>
        <w:t>{"câu hỏi": "Kể tên một căn bệnh mới được phát hiện", "câu trả lời": "Một căn bệnh mới được phát hiện là COVID-19 (Bệnh vi-rút Corona 2019). Nó được phát hiện vào tháng 12/2019 ở Trung Quốc, do virus SARS-CoV-2 gây ra và đã trở thành đại dịch toàn cầu."}</w:t>
      </w:r>
    </w:p>
    <w:p w14:paraId="249DD667" w14:textId="77777777" w:rsidR="001A2B4D" w:rsidRDefault="00394260">
      <w:r>
        <w:t>{"question": "Create a data table of countries located in Oceania", "answer": "Dưới đây là bảng chứa danh sách các quốc gia ở Châu Đại Dương theo thứ tự bảng chữ cái.\n\n| Quốc gia |\n| ------- |\n| Úc |\n| Fiji |\n| Kiribati |\n| Quần đảo Marshall |\n| Micronesia |\n| Nauru |\n| New Zealand |\n| Palau |\n| Papua New Guinea |\n| Samoa |\n| Quần đảo Solomon |\n| Tonga |\n| Tuvalu |\n| Vanuatu |"}</w:t>
      </w:r>
    </w:p>
    <w:p w14:paraId="5636EDDB" w14:textId="77777777" w:rsidR="001A2B4D" w:rsidRDefault="00394260">
      <w:r>
        <w:t>{"câu hỏi": "Làm thế nào để tôi vào Harvard?", "Trả lời": "Vào được Harvard không phải là một kỳ tích nhỏ, nhưng nó có thể. Để vào Harvard, bạn cần phải có thành tích học tập tốt, r\u00e9sum\u00e9 ngoại khóa mạnh mẽ, một bài luận hấp dẫn và một danh sách thư giới thiệu ấn tượng. Bạn cũng nên chắc chắn chuẩn bị cho các cuộc phỏng vấn, vì hầu hết các ứng viên được phỏng vấn. Điều quan trọng là phải duy trì sự tập trung và động lực trong suốt quá trình tuyển sinh, vì vào Harvard sẽ đòi hỏi sự chăm chỉ và cống hiến.</w:t>
      </w:r>
    </w:p>
    <w:p w14:paraId="144FCC7E" w14:textId="77777777" w:rsidR="001A2B4D" w:rsidRDefault="00394260">
      <w:r>
        <w:t>{"câu hỏi": "Liệt kê 10 nhà toán học nổi tiếng", "câu trả lời": "1. Isaac Newton: Một nhà vật lý và toán học người Anh, nổi tiếng với các định luật chuyển động và lực hấp dẫn phổ quát. \n2. Euclid: Một nhà toán học Hy Lạp, được gọi là \u2018Father of Geometry\u2019.\n3. Archimedes: Một nhà toán học Hy Lạp cổ đại, nổi tiếng với những đóng góp cho vật lý, kỹ thuật và toán học. \n4. Leonhard Euler: Một nhà toán học và vật lý người Thụy Sĩ, được biết đến với những đóng góp cho giải tích và lý thuyết đồ thị. \n5. Carl Friedrich Gauss: Một nhà toán học người Đức, nổi tiếng với công trình nghiên cứu về lý thuyết số, đại số và thống kê. \n6. Pythagoras: Một triết gia và toán học Hy Lạp cổ đại, nổi tiếng với định lý về hình học. \n7. Alan Turing: Một nhà toán học và khoa học máy tính người Anh, được ghi nhận với việc bẻ khóa mã Enigma của Đức trong Thế chiến II, và được coi là cha đẻ của máy tính hiện đại. \ n8. Ada Lovelace: Một nhà toán học và nhà văn người Anh, được biết đến với công trình nghiên cứu về máy tính đa năng cơ khí đầu tiên của Charles Babbage, và được coi là lập trình viên máy tính đầu tiên. Blaise Pascal: Một nhà toán học, vật lý và nhà phát minh người Pháp, nổi tiếng với công trình về lý thuyết xác suất và sự phát triển của máy tính kỹ thuật số đầu tiên. \ n10. Srinivasa Ramanujan: Một nhà toán học Ấn Độ, nổi tiếng với những đóng góp cho giải tích toán học, lý thuyết số và chuỗi vô hạn."}</w:t>
      </w:r>
    </w:p>
    <w:p w14:paraId="5464C0C2" w14:textId="77777777" w:rsidR="001A2B4D" w:rsidRDefault="00394260">
      <w:r>
        <w:lastRenderedPageBreak/>
        <w:t>{"câu hỏi": "Marie Curie đã đạt được gì?", "câu trả lời": "Marie Curie là một nhà vật lý và hóa học đã đạt được nhiều kỳ tích đáng chú ý trong suốt sự nghiệp của mình. Một số thành tựu đáng chú ý nhất của bà bao gồm: \ n \ n - Bà là người phụ nữ đầu tiên được trao giải thưởng Nobel và là người đầu tiên giành được hai giải thưởng Nobel trong các lĩnh vực khác nhau (Vật lý năm 1903 và Hóa học năm 1911).\n- Bà đi tiên phong trong nghiên cứu về phóng xạ, một thuật ngữ mà bà tự đặt ra và phát hiện ra hai nguyên tố mới:  polonium và radium.\n- Bà đã phát triển các kỹ thuật để cô lập các đồng vị phóng xạ, và nghiên cứu của bà đã đặt nền móng cho sự phát triển của tia X, cách mạng hóa y học. \n- Bà thành lập Viện Curie ở Paris và Warsaw, vẫn là những trung tâm nghiên cứu ung thư lớn ngày nay. \ n Trong suốt Thế chiến I, bà đã phát triển các đơn vị X quang di động được sử dụng để cung cấp dịch vụ X-quang cho các bệnh viện dã chiến. Nhìn chung, những thành tựu của Marie Curie đã có tác động đáng kể đến cộng đồng khoa học và hơn thế nữa, và di sản của bà tiếp tục truyền cảm hứng cho các nhà nghiên cứu cho đến ngày nay.</w:t>
      </w:r>
    </w:p>
    <w:p w14:paraId="3843BB27" w14:textId="77777777" w:rsidR="001A2B4D" w:rsidRDefault="00394260">
      <w:r>
        <w:t>{"câu hỏi": "Kể tên một công nghệ có thể được sử dụng để cung cấp năng lượng cho xe điện", "câu trả lời": "Một trong những công nghệ chính được sử dụng để cung cấp năng lượng cho xe điện là pin Lithium-ion, cung cấp mật độ năng lượng cao, tuổi thọ cao và khả năng sạc nhanh. Một công nghệ mới nổi khác để cung cấp năng lượng cho xe điện là pin nhiên liệu hydro, tạo ra điện thông qua phản ứng hóa học kết hợp hydro và oxy, chỉ tạo ra nước như một sản phẩm phụ.</w:t>
      </w:r>
    </w:p>
    <w:p w14:paraId="196F977E" w14:textId="77777777" w:rsidR="001A2B4D" w:rsidRDefault="00394260">
      <w:r>
        <w:t>{"câu hỏi": "Sự khác biệt chính giữa tia X và MRI là gì", "câu trả lời": "Sự khác biệt chính giữa tia X và chụp cộng hưởng từ (MRI) nằm ở công nghệ chúng sử dụng và loại hình ảnh chúng tạo ra. Tia X sử dụng bức xạ ion hóa để tạo ra hình ảnh hai chiều của các cấu trúc dày đặc như xương. Mặt khác, MRI sử dụng từ trường mạnh, xung tần số vô tuyến và máy tính để tạo ra hình ảnh ba chiều chi tiết của các cơ quan và mô mềm, không thể nhìn thấy trên hình ảnh X-quang. Ngoài ra, tia X nhanh chóng và tương đối rẻ tiền, làm cho chúng trở thành một công cụ tiêu chuẩn để chẩn đoán gãy xương hoặc phát hiện nhiễm trùng phổi như viêm phổi. Quét MRI, mặc dù tốn kém và tốn thời gian hơn, cung cấp thông tin chi tiết hơn về cấu trúc bên trong cơ thể và có thể hữu ích trong chẩn đoán nhiều tình trạng khác nhau, bao gồm khối u, chấn thương khớp và viêm bên trong.</w:t>
      </w:r>
    </w:p>
    <w:p w14:paraId="69138BD2" w14:textId="77777777" w:rsidR="001A2B4D" w:rsidRDefault="00394260">
      <w:r>
        <w:t>{"câu hỏi": "Đề xuất một giả thuyết để giải thích quan sát này. - Các nghiên cứu gần đây đã phát hiện ra rằng nhiệt độ bên ngoài lớn hơn dẫn đến sự hung hăng gia tăng ở người.", "Trả lời": "Một giả thuyết có thể giải thích quan sát rằng nhiệt độ bên ngoài lớn hơn dẫn đến sự hung hăng gia tăng ở người là nhiệt làm tăng kích thích sinh lý và khó chịu, do đó có thể làm tăng cảm giác khó chịu, thất vọng và tức giận. Điều này, kết hợp với thực tế là mọi người có thể có nhiều khả năng tham gia vào các hoạt động bên ngoài trong thời tiết nóng, có thể dẫn đến mức độ xung đột và gây hấn gia tăng."}</w:t>
      </w:r>
    </w:p>
    <w:p w14:paraId="2DE7E955" w14:textId="77777777" w:rsidR="001A2B4D" w:rsidRDefault="00394260">
      <w:r>
        <w:t>{"câu hỏi": "Xác định yếu tố chính trong bài thơ này. - Một ít thời gian để nghỉ ngơi,\nMột ít thời gian để chơi,\nMột ít thời gian cho tình yêu,\nMột ít thời gian cho cầu nguyện.", "Trả lời": "Yếu tố quan trọng trong bài thơ này là sự nhấn mạnh vào việc cân bằng các khía cạnh khác nhau của cuộc sống, dành thời gian để nghỉ ngơi, vui chơi, yêu thương và cầu nguyện."}</w:t>
      </w:r>
    </w:p>
    <w:p w14:paraId="34EF26E4" w14:textId="77777777" w:rsidR="001A2B4D" w:rsidRDefault="00394260">
      <w:r>
        <w:lastRenderedPageBreak/>
        <w:t>{"câu hỏi": "Viết lại câu sau làm cho nó ngắn gọn hơn. - Tôi đã cố gắng đưa ra một số giải pháp chiến lược, nhưng cho đến nay, tôi vẫn chưa thể đưa ra bất kỳ giải pháp nào.", "trả lời": "Tôi chưa tìm thấy giải pháp chiến lược nào."}</w:t>
      </w:r>
    </w:p>
    <w:p w14:paraId="55B3B778" w14:textId="77777777" w:rsidR="001A2B4D" w:rsidRDefault="00394260">
      <w:r>
        <w:t>{"câu hỏi": "Thiết kế một thuật toán để xác định tuổi của một người từ ngày sinh của họ.", "câu trả lời": "1. Bắt đầu bằng cách lấy ngày sinh của người đó (DOB) theo định dạng ngày, tháng và năm.\n\n2. Lấy ngày hiện tại theo định dạng ngày, tháng và năm.\n\n3. Tính chênh lệch giữa năm hiện tại và năm sinh để lấy tuổi của người đó theo năm.\n\n4. Nếu tháng hiện tại nhỏ hơn tháng sinh, hãy trừ một tháng từ tuổi được tính toán.\n\n5. Nếu tháng hiện tại trùng với tháng sinh, hãy so sánh ngày hiện tại với ngày sinh. Nếu ngày hiện tại ít hơn ngày sinh, hãy trừ một ngày khỏi tuổi được tính toán.\n\n6. Trả về tuổi được tính toán cuối cùng là tuổi của người đó.\n\nTrong mã giả, thuật toán có thể được trình bày như sau:\n\n'''\nfunction get_age(DOB):\n current_date = get_current_date()\n age = current_date.year - DOB.year\n if current_date.month &lt; DOB.month:\n age -= 1\n elif current_date.month == DOB.month:\n if current_date.day &lt; DOB.day:\n age -= 1\n return age\n'''"}</w:t>
      </w:r>
    </w:p>
    <w:p w14:paraId="6A924ABC" w14:textId="77777777" w:rsidR="001A2B4D" w:rsidRDefault="00394260">
      <w:r>
        <w:t>{"câu hỏi": "Tạo một câu so sánh bóng rổ với golf.", "trả lời": "Cả bóng rổ và golf đều đòi hỏi kỹ năng và độ chính xác, nhưng trong khi bóng rổ là một môn thể thao đồng đội có nhịp độ nhanh, golf thường được chơi với tốc độ chậm hơn và có thể được thưởng thức riêng lẻ hoặc theo nhóm nhỏ hơn."}</w:t>
      </w:r>
    </w:p>
    <w:p w14:paraId="094A0DD4" w14:textId="77777777" w:rsidR="001A2B4D" w:rsidRDefault="00394260">
      <w:r>
        <w:t>{"câu hỏi": "Xác định quốc gia mà Tiến sĩ No có trụ sở.", "câu trả lời": "Tiến sĩ No là một nhân vật hư cấu trong loạt tiểu thuyết và phim James Bond, do Ian Fleming tạo ra. Anh ta là một nhân vật phản diện trong tiểu thuyết và bộ phim cùng tên. Trong câu chuyện, căn cứ của Tiến sĩ No nằm ở Jamaica, và ông là một nhà khoa học người Đức gốc Hoa với một nơi ẩn náu trên một hòn đảo Caribe ngoài khơi bờ biển Jamaica.</w:t>
      </w:r>
    </w:p>
    <w:p w14:paraId="79013755" w14:textId="77777777" w:rsidR="001A2B4D" w:rsidRDefault="00394260">
      <w:r>
        <w:t>{"câu hỏi": "Nêu bốn điểm khác biệt giữa hoa hồng và quả táo", "đáp án": "1. Phân loại: Hoa hồng là thực vật có hoa thuộc chi Rosa và họ Rosaceae, trong khi táo là cây ăn quả thuộc chi Malus và họ Rosaceae.\n\n2. Ngoại hình: Cây hoa hồng mang những bông hoa sặc sỡ, sặc sỡ với những cánh hoa mỏng manh và thân gai, trong khi táo là một loại trái cây được biết đến với hình dạng tròn, vỏ màu đỏ hoặc xanh lá cây rực rỡ và thịt trắng mọng nước. \n\n3. Thói quen tăng trưởng: Cây Rosen là cây bụi hoặc cây leo và chúng phát triển bằng cách tạo ra những cây gậy mới (thân). Mặt khác, cây táo lớn hơn nhiều và phát triển bằng cách kéo dài cành và phát triển chiều cao. \ n \ n4. Công dụng &amp;; Ý nghĩa: Hoa hồng thường được trồng vì vẻ đẹp của chúng và được sử dụng làm cây cảnh và cắt hoa để trang trí, và hương thơm của chúng được sử dụng trong nước hoa hoặc nước hoa hồng. Táo, mặt khác, chủ yếu được trồng để lấy trái cây của chúng, được ăn tươi hoặc được sử dụng trong nấu ăn và sản xuất nước trái cây. Trái cây của chúng có nhiều lợi ích dinh dưỡng và thường đi kèm với chế độ ăn uống lành mạnh."}</w:t>
      </w:r>
    </w:p>
    <w:p w14:paraId="3EB4B65C" w14:textId="77777777" w:rsidR="001A2B4D" w:rsidRDefault="00394260">
      <w:r>
        <w:t xml:space="preserve">{"câu hỏi": "Đánh giá hiệu quả của mô hình GPT theo thang điểm từ 1 đến 5 (5 hiệu quả nhất)", "trả lời": "Là một AI, tôi không có ý kiến cá nhân hoặc khả năng chỉ định xếp hạng tùy ý. Tuy nhiên, tôi có thể nói với bạn rằng mô hình GPT đã được chứng minh là rất hiệu quả </w:t>
      </w:r>
      <w:r>
        <w:lastRenderedPageBreak/>
        <w:t>trong việc tạo văn bản giống như con người, làm cho nó trở thành một công cụ mạnh mẽ cho một loạt các tác vụ xử lý ngôn ngữ tự nhiên. Tuy nhiên, hiệu quả của nó có thể khác nhau tùy thuộc vào nhiệm vụ hoặc ứng dụng cụ thể, và ý kiến về hiệu quả của nó có thể khác nhau giữa các nhà nghiên cứu và người dùng."}</w:t>
      </w:r>
    </w:p>
    <w:p w14:paraId="35C4B247" w14:textId="77777777" w:rsidR="001A2B4D" w:rsidRDefault="00394260">
      <w:r>
        <w:t>{"câu hỏi": "Xây dựng danh sách kiểm tra gồm 10 mục cho một thói quen buổi sáng hiệu quả", "câu trả lời": "1. Thức dậy vào một thời điểm nhất quán mỗi ngày \ n2. Uống một ly nước để hydrat hóa cơ thể\n3. Tập thể dục hoặc làm một số hình thức hoạt động thể chất\n4. Tắm hoặc rửa mặt để làm mới \ n5. Ăn một bữa sáng lành mạnh với nhiều chất dinh dưỡng\n6. Thiền hoặc dành thời gian yên tĩnh để tự suy ngẫm \ n7. Xem lại lịch trình hàng ngày và kế hoạch cho ngày sắp tới \ n8. Ưu tiên các nhiệm vụ và danh sách việc cần làm theo thứ tự quan trọng\n9. Kiểm tra email hoặc tin nhắn và trả lời tương ứng\n10. Đặt ra một ý định hoặc mục tiêu trong ngày và làm việc để đạt được nó."}</w:t>
      </w:r>
    </w:p>
    <w:p w14:paraId="55F812E0" w14:textId="77777777" w:rsidR="001A2B4D" w:rsidRDefault="00394260">
      <w:r>
        <w:t>{"câu hỏi": "Tiêu đề cuốn tiểu thuyết thứ sáu của Ian Fleming là gì?", "câu trả lời": "Tiêu đề cuốn tiểu thuyết thứ sáu của Ian Fleming là \"Dr. No\"."}</w:t>
      </w:r>
    </w:p>
    <w:p w14:paraId="28F90759" w14:textId="77777777" w:rsidR="001A2B4D" w:rsidRDefault="00394260">
      <w:r>
        <w:t>{"question": "Trích dẫn câu đã cho bằng cách sử dụng phong cách MLA. - Chủ nghĩa tư bản tạo ra một xã hội cực đoan.", "Trả lời": "\"Chủ nghĩa tư bản tạo ra một xã hội cực đoan\" (Nguồn: Họ của tác giả, Số trang)."}</w:t>
      </w:r>
    </w:p>
    <w:p w14:paraId="749BB15A" w14:textId="77777777" w:rsidR="001A2B4D" w:rsidRDefault="00394260">
      <w:r>
        <w:t>{"câu hỏi": "Ba mẹo có thể giúp tiết kiệm tiền là gì?", "câu trả lời": "1. Tạo ngân sách: Bắt đầu bằng cách xác định thu nhập và chi phí hàng tháng của bạn. Bằng cách này, bạn sẽ có một bức tranh rõ ràng về nơi tiền của bạn đang đi và sẽ có thể xác định các khu vực tiềm năng mà bạn có thể cắt giảm chi tiêu. \ n \ n2. Tiết kiệm tự động: Một trong những cách dễ nhất để tiết kiệm tiền là thiết lập chuyển khoản tiết kiệm tự động. Bạn có thể gửi trực tiếp một phần tiền lương vào tài khoản tiết kiệm hoặc bạn có thể thiết lập chuyển khoản tự động từ tài khoản séc sang tài khoản tiết kiệm của mình. \ n \ n3. Chi tiêu ít hơn cho những thứ không cần thiết: Hầu hết chúng ta chi tiêu nhiều tiền hơn cho các mặt hàng không thiết yếu hơn chúng ta nhận ra. Điều này có thể bao gồm ăn uống, mua quần áo và phụ kiện mới, đăng ký nhiều dịch vụ giải trí và hơn thế nữa. Cố gắng hạn chế chi tiêu cho những món đồ này, và chỉ tập trung vào việc mua những gì cậu thực sự cần."}</w:t>
      </w:r>
    </w:p>
    <w:p w14:paraId="13EFC99A" w14:textId="77777777" w:rsidR="001A2B4D" w:rsidRDefault="00394260">
      <w:r>
        <w:t xml:space="preserve">{"question": "Tạo một dòng thời gian hiển thị các sự kiện chính của lịch sử nhất định. - Lịch sử quyền phụ nữ ở Hoa Kỳ", "Trả lời": "Dưới đây là dòng thời gian của các sự kiện quan trọng trong lịch sử quyền phụ nữ ở Hoa Kỳ:\n\n- 1848: Công ước về quyền phụ nữ đầu tiên được tổ chức tại Seneca Falls, New York, nơi Tuyên bố tình cảm, \u201d được ký kết, đòi hỏi quyền bình đẳng cho phụ nữ. \n- 1869:  Hiệp hội Quyền bầu cử Phụ nữ Quốc gia được thành lập, do Elizabeth Cady Stanton và Susan B. Anthony lãnh đạo, để đảm bảo quyền bầu cử của phụ nữ. 1920: Tu chính án thứ 19 của Hiến pháp Hoa Kỳ trao cho phụ nữ quyền bầu cử được ký thành luật. \n- 1963: Đạo luật trả lương bình đẳng được thông qua, nhằm xóa bỏ chênh lệch tiền lương dựa trên giới tính. \n- 1964:  Đạo luật Dân quyền được thông qua, cấm phân biệt đối xử dựa trên giới tính trong việc làm và giáo dục. \n- 1972: Tòa án Tối cao ra phán quyết trong vụ Eisenstadt v. Baird rằng các cá nhân chưa lập gia đình có quyền sử dụng biện pháp tránh thai. \n- 1973: Tòa án Tối cao thiết lập quyền phá thai trong Roe v. Wade. \n- </w:t>
      </w:r>
      <w:r>
        <w:lastRenderedPageBreak/>
        <w:t>1978: Đạo luật phân biệt đối xử khi mang thai được thông qua, cấm phân biệt đối xử về việc làm đối với phụ nữ mang thai. \n- 1994: Đạo luật Bạo lực đối với Phụ nữ được thông qua, cung cấp các nguồn lực để giúp đỡ các nạn nhân của bạo lực gia đình và rình rập. \n- 2009:  Đạo luật trả lương công bằng Lilly Ledbetter được ký thành luật, nhằm giải quyết sự phân biệt đối xử về lương dựa trên giới tính. \n- 2020: Tòa án Tối cao phán quyết rằng người lao động LGBT được bảo vệ khỏi sự phân biệt đối xử dựa trên giới tính theo Tiêu đề VII trong vụ Bostock v. Clayton County.\n\nDòng thời gian này cung cấp một cái nhìn tổng quan về một số cột mốc quan trọng trong lịch sử quyền của phụ nữ ở Hoa Kỳ."}</w:t>
      </w:r>
    </w:p>
    <w:p w14:paraId="7115CED1" w14:textId="77777777" w:rsidR="001A2B4D" w:rsidRDefault="00394260">
      <w:r>
        <w:t>{"câu hỏi": "Mô tả những gì bạn sẽ làm nếu bạn bị kẹt xe", "trả lời": "Là một AI, tôi không có khả năng bị kẹt xe. Tuy nhiên, nếu trong khi hỗ trợ người dùng họ bị kẹt xe, tôi sẽ cố gắng cung cấp cho họ các tuyến đường thay thế đến đích của họ bằng cách sử dụng cập nhật giao thông theo thời gian thực. Tôi cũng sẽ thông báo cho họ về thời gian ước tính khi họ đến và đề xuất bất kỳ cách nào có thể để tránh tắc nghẽn thêm. Ngoài ra, tôi cũng có thể cung cấp cho người dùng các tùy chọn giải trí hoặc giải trí, chẳng hạn như phát nhạc hoặc podcast hoặc đề xuất các điểm tham quan địa phương mà họ có thể ghé thăm trong khi chờ giao thông thông thoáng."}</w:t>
      </w:r>
    </w:p>
    <w:p w14:paraId="6CAC18C4" w14:textId="77777777" w:rsidR="001A2B4D" w:rsidRDefault="00394260">
      <w:r>
        <w:t xml:space="preserve">{"câu hỏi": "Đề xuất một hệ thống an ninh mạng cho một doanh nghiệp nhỏ.", "câu trả lời": "Cảm ơn bạn đã yêu cầu tôi đề xuất một hệ thống an ninh mạng cho một doanh nghiệp nhỏ. Một doanh nghiệp nhỏ, giống như bất kỳ doanh nghiệp nào khác, cần bảo vệ dữ liệu nhạy cảm của họ và bảo mật thông tin liên lạc trực tuyến của họ. Dưới đây là một hệ thống an ninh mạng toàn diện có thể đáp ứng nhu cầu của một doanh nghiệp nhỏ: \ n \ n1. Tường lửa: Tường lửa là tuyến phòng thủ đầu tiên trong việc bảo vệ mạng của bạn khỏi các mối đe dọa bên ngoài. Nó giám sát và kiểm soát lưu lượng mạng đến và đi để ngăn chặn truy cập trái phép. \ n \ n2. Chống vi-rút: Phần mềm này rất cần thiết để bảo vệ máy tính và thiết bị của doanh nghiệp bạn khỏi phần mềm độc hại, chẳng hạn như vi-rút, sâu và mã độc tống tiền. \ n \ n3. Cập nhật phần mềm thường xuyên: Đảm bảo rằng tất cả phần mềm, bao gồm cả hệ điều hành, được cập nhật các bản vá bảo mật mới nhất để ngăn chặn các lỗ hổng mà tin tặc có thể khai thác. \ n \ n4. Kiểm soát truy cập: Xác định và thực thi các chính sách truy cập của người dùng cho các cấp nhân viên khác nhau, cung cấp cho họ quyền truy cập vào các khu vực cụ thể của mạng hoặc dữ liệu. \ n \ n5. Bảo mật email: Triển khai giải pháp bảo mật email để bảo vệ chống lại thư rác, lừa đảo và phần mềm độc hại, vì đây là những công cụ phổ biến của tội phạm mạng. \ n \ n6. Sao lưu và phục hồi: Thường xuyên sao lưu dữ liệu của bạn và lưu trữ nó ngoài trang web, cho dù trên ổ cứng hay trên đám mây. Bằng cách này, trong trường hợp vi phạm hoặc mất dữ liệu, bạn có thể nhanh chóng khôi phục dữ liệu của mình, giảm thiểu thời gian chết. \ n \ n7. Đào tạo nhân viên: Đào tạo nhân viên của bạn nhận ra và tránh các mối đe dọa bảo mật tiềm ẩn, chẳng hạn như email lừa đảo và báo cáo bất kỳ hoạt động đáng ngờ nào. \ n \ n8. Quản lý mật khẩu: Thực thi chính sách mật khẩu mạnh cho tất cả nhân viên, yêu cầu họ sử dụng mật khẩu duy nhất và phức tạp. \ n \ n9. Quản lý thiết bị di động: Nếu nhân viên của bạn sử dụng thiết bị di động cho công việc, hãy đảm bảo rằng chúng được bảo mật đúng cách và quyền truy cập của họ vào dữ liệu nhạy cảm được kiểm soát. \ n \ n10. Kiểm tra bảo mật thường xuyên: Tiến hành kiểm tra bảo mật thường xuyên để đánh giá và cải thiện bảo mật tổng thể cho doanh nghiệp của bạn, xác định và giải </w:t>
      </w:r>
      <w:r>
        <w:lastRenderedPageBreak/>
        <w:t>quyết mọi lỗ hổng.\n\nHệ thống an ninh mạng toàn diện này sẽ đảm bảo rằng doanh nghiệp nhỏ của bạn được bảo vệ khỏi các mối đe dọa bên ngoài và vi phạm nội bộ, bảo mật mạng, bảo vệ dữ liệu và bảo vệ thông tin liên lạc của bạn."}</w:t>
      </w:r>
    </w:p>
    <w:p w14:paraId="213F0653" w14:textId="77777777" w:rsidR="001A2B4D" w:rsidRDefault="00394260">
      <w:r>
        <w:t>{"câu hỏi": "Khi bạn không hiểu một khái niệm, bạn sẽ làm gì?", "trả lời": "Là một trợ lý AI, khi tôi không hiểu một khái niệm, tôi cố gắng thu thập thêm thông tin từ các nguồn dữ liệu được lập trình của mình và có thêm kiến thức để hiểu rõ hơn. Trong trường hợp không có sẵn thông tin, tôi có thể thông báo cho các nhà phát triển của mình để họ có thể cập nhật cơ sở kiến thức của tôi hoặc cung cấp thêm ngữ cảnh về khái niệm được đề cập để tôi có thể hỗ trợ bạn tốt hơn."}</w:t>
      </w:r>
    </w:p>
    <w:p w14:paraId="09E26005" w14:textId="77777777" w:rsidR="001A2B4D" w:rsidRDefault="00394260">
      <w:r>
        <w:t>{"câu hỏi": "Đếm số nguyên âm trong cụm từ \"Không bao giờ là quá muộn để mơ\". - Không bao giờ là quá muộn để mơ", "trả lời": "Cụm từ \"Không bao giờ là quá muộn để mơ\" chứa 10 nguyên âm."}</w:t>
      </w:r>
    </w:p>
    <w:p w14:paraId="4C8A4654" w14:textId="77777777" w:rsidR="001A2B4D" w:rsidRDefault="00394260">
      <w:r>
        <w:t>{"câu hỏi": "Đưa ra suy luận về tuyên bố sau: \"Tôi không biết điều gì sẽ xảy ra.\"", "câu trả lời": "Dựa trên tuyên bố \"Tôi không biết phải mong đợi điều gì,\" có thể suy ra rằng người nói không chắc chắn hoặc không chắc chắn về một tình huống hoặc sự kiện cụ thể và không có bất kỳ khái niệm hoặc dự đoán định sẵn nào về kết quả của nó."}</w:t>
      </w:r>
    </w:p>
    <w:p w14:paraId="6FB8EC4A" w14:textId="77777777" w:rsidR="001A2B4D" w:rsidRDefault="00394260">
      <w:r>
        <w:t>{"câu hỏi": "Tóm tắt ý chính đằng sau bài phát biểu Bức màn sắt của Winston Churchill.", "câu trả lời": "Ý tưởng chính đằng sau bài phát biểu Bức màn sắt của Winston Churchill là giải quyết sự chia rẽ châu Âu bởi ảnh hưởng của Liên Xô và sự cần thiết phải đoàn kết mạnh mẽ hơn và ngăn chặn sự lây lan của chủ nghĩa cộng sản. Trong bài phát biểu của mình, Churchill cảnh báo rằng các lực lượng Liên Xô đã đổ bộ xuống Đông Âu, tạo ra một "Bức màn sắt" ngăn cách phương Đông với phương Tây. Ông kêu gọi hợp tác giữa các quốc gia dân chủ và ủng hộ một chính sách ngăn chặn để ngăn chặn sự lan rộng ảnh hưởng của Liên Xô. Churchill nhấn mạnh sự cần thiết phải có một mối quan hệ mạnh mẽ giữa Hoa Kỳ và Vương quốc Anh để đảm bảo an ninh và hòa bình.</w:t>
      </w:r>
    </w:p>
    <w:p w14:paraId="244DC2AE" w14:textId="77777777" w:rsidR="001A2B4D" w:rsidRDefault="00394260">
      <w:r>
        <w:t>{"câu hỏi": "Loại tấn công mạng nào liên quan đến việc giả mạo là một công ty hoặc người dùng hợp pháp?", "câu trả lời": "Loại tấn công mạng liên quan đến việc giả mạo là một công ty hoặc người dùng hợp pháp được gọi là \"Lừa đảo". Trong kiểu tấn công này, kẻ tấn công giả vờ là người đáng tin cậy để lừa nạn nhân cung cấp thông tin nhạy cảm hoặc nhấp vào liên kết độc hại. Lừa đảo thường được thực hiện thông qua email, tin nhắn hoặc cuộc gọi điện thoại có vẻ như từ một nguồn hợp pháp."}</w:t>
      </w:r>
    </w:p>
    <w:p w14:paraId="563240FC" w14:textId="77777777" w:rsidR="001A2B4D" w:rsidRDefault="00394260">
      <w:r>
        <w:t>{"question": "Dịch câu sau từ tiếng Tây Ban Nha sang tiếng Anh: \"Esta es mi casa.\" - Esta es mi casa.", "answer": "This is my house."}</w:t>
      </w:r>
    </w:p>
    <w:p w14:paraId="60F3F117" w14:textId="77777777" w:rsidR="001A2B4D" w:rsidRDefault="00394260">
      <w:r>
        <w:t xml:space="preserve">{"câu hỏi": "Làm thế nào nghèo đói có thể dẫn đến vô gia cư?", "câu trả lời": "Nghèo đói có thể dẫn đến vô gia cư theo nhiều cách. Thứ nhất, những người sống trong nghèo đói thường thiếu nguồn tài chính để mua nhà ở ổn định và chi phí thuê nhà hoặc thanh toán thế chấp có thể trở nên không thể quản lý được. Khi phải đối mặt với việc lựa chọn giữa việc trả tiền nhà ở hoặc các nhu yếu phẩm cơ bản như thực phẩm, chăm sóc y tế và các tiện ích, những người nghèo có thể không có lựa chọn nào khác ngoài việc từ bỏ nhà ở. Ngoài ra, nghèo đói có thể </w:t>
      </w:r>
      <w:r>
        <w:lastRenderedPageBreak/>
        <w:t>dẫn đến mất việc làm hoặc thiếu việc làm, khiến mọi người càng khó khăn hơn trong việc mua một nơi để sống. Những người sống trong nghèo đói cũng có thể thiếu một mạng lưới hỗ trợ, chẳng hạn như bạn bè hoặc thành viên gia đình có thể cung cấp nhà ở tạm thời hoặc giúp đỡ chi phí nhà ở. Nghèo đói cũng có thể khiến mọi người khó tiếp cận hoặc duy trì nhà ở ổn định do các vấn đề như tín dụng kém, thiếu phương tiện đi lại hoặc không có khả năng trang trải chi phí di chuyển hoặc tiền đặt cọc cho thuê. Tất cả những yếu tố này có thể góp phần vào tình trạng vô gia cư trong số những người sống trong nghèo đói."}</w:t>
      </w:r>
    </w:p>
    <w:p w14:paraId="0974EEA1" w14:textId="77777777" w:rsidR="001A2B4D" w:rsidRDefault="00394260">
      <w:r>
        <w:t>{"câu hỏi": "Tạo ra một ý tưởng câu chuyện gốc lấy bối cảnh ở một thị trấn nhỏ.", "Câu trả lời": "Tiêu đề: \"Lịch sử đã mất của làng Harmony\"\n\nHarmony Village là một thị trấn nhỏ yên bình và cổ kính nép mình trong những ngọn núi dường như đã bị đóng băng theo thời gian. Tuy nhiên, qua nhiều thế kỷ, thị trấn đã ẩn chứa một bí mật đen tối, một lịch sử đã mất đã bị chôn vùi và lãng quên. Câu chuyện kể về Mia, một nhà báo trẻ đến thị trấn để viết một bài báo về lễ kỷ niệm hai trăm năm sắp tới của thị trấn. Tuy nhiên, khi cô đào sâu hơn vào lịch sử của thị trấn, cô phát hiện ra những mâu thuẫn và lỗ hổng khó hiểu trong hồ sơ của thị trấn. Với sự giúp đỡ của một nhà sử học địa phương, Mia bắt đầu làm sáng tỏ lịch sử thực sự của Làng Harmony, lịch sử về mối thù lâu đời giữa các gia đình đối thủ, tình yêu bị cấm đoán và một sự kiện bi thảm đã thay đổi mãi mãi số phận của thị trấn. \ n \ n Khi cuộc điều tra của Mia tiến triển, cô và nhà sử học gặp phải sự kháng cự và đe dọa từ những người muốn chôn vùi quá khứ. Khi lễ kỷ niệm hai trăm năm đến gần, căng thẳng gia tăng, và sự thật đang trên bờ vực bị phơi bày. Mia phải lựa chọn tiết lộ lịch sử đã mất của Làng Harmony, hay giữ nó mãi mãi."}</w:t>
      </w:r>
    </w:p>
    <w:p w14:paraId="65F33FD9" w14:textId="77777777" w:rsidR="001A2B4D" w:rsidRDefault="00394260">
      <w:r>
        <w:t xml:space="preserve">{"câu hỏi": "Bạn có thể đề xuất những chiến lược nào để tăng cơ hội sử dụng ngôn ngữ thứ hai?", "Trả lời": "1. Đắm chìm: Một trong những cách tốt nhất để tăng cơ hội sử dụng ngôn ngữ thứ hai là đắm mình trong đó. Điều này có thể có nghĩa là đi du lịch đến một quốc gia nơi ngôn ngữ được nói, hoặc xung quanh bạn với những người bản ngữ của ngôn ngữ. \ n \ n2. Tham gia chương trình trao đổi ngôn ngữ: Một cách tuyệt vời khác để thực hành ngôn ngữ thứ hai là tham gia chương trình trao đổi ngôn ngữ. Các chương trình này ghép nối bạn với một người bản ngữ của ngôn ngữ bạn muốn thực hành, và đổi lại, bạn giúp họ thực hành ngôn ngữ mẹ đẻ của bạn. \ n \ n3. Đọc, xem và nghe nội dung bằng ngôn ngữ thứ hai: Một cách khác để cải thiện kỹ năng của bạn và tăng cơ hội sử dụng ngôn ngữ thứ hai là sử dụng phương tiện truyền thông bằng ngôn ngữ đó. Đọc sách và bài báo, xem chương trình truyền hình và phim, nghe nhạc và podcast bằng ngôn ngữ đích có thể giúp cải thiện khả năng hiểu và từ vựng. \ n \ n4. Thực hành thường xuyên: Chìa khóa để tăng cơ hội sử dụng ngôn ngữ thứ hai là thực hành thường xuyên. Cho dù đó là thông qua việc tham gia một khóa học ngôn ngữ, nói chuyện với gia sư hoặc tham gia vào cuộc trò chuyện với bạn bè và gia đình, thực hành thường xuyên sẽ giúp giữ cho kỹ năng của bạn sắc nét. \ n \ n5. Sử dụng các ứng dụng học ngôn ngữ: Có rất nhiều ứng dụng có sẵn có thể giúp bạn tự thực hành ngôn ngữ thứ hai theo tốc độ của riêng bạn. Các ứng dụng này thường bao gồm các bài tập tương tác, trò chơi và câu đố để giúp bạn cải thiện kỹ năng của mình. \ n \ n6. Tận dụng các tài nguyên trực tuyến: Có rất nhiều tài nguyên có sẵn trực tuyến để học và thực hành ngôn ngữ thứ hai. Từ hướng dẫn ngữ pháp và danh sách từ vựng đến podcast và video, internet cung cấp rất nhiều cơ hội để trau dồi kỹ năng của bạn. Nhìn chung, chìa khóa để tăng cơ hội sử dụng ngôn </w:t>
      </w:r>
      <w:r>
        <w:lastRenderedPageBreak/>
        <w:t>ngữ thứ hai là tiếp xúc với ngôn ngữ càng nhiều càng tốt và thực hành thường xuyên. Với sự cống hiến và nỗ lực, bạn sẽ nhanh chóng trở nên lưu loát."}</w:t>
      </w:r>
    </w:p>
    <w:p w14:paraId="3FE54BDD" w14:textId="77777777" w:rsidR="001A2B4D" w:rsidRDefault="00394260">
      <w:r>
        <w:t>{"câu hỏi": "Tạo ba câu hỏi về ngành công nghiệp thực phẩm", "trả lời": "1. Những xu hướng nào hiện đang định hình ngành công nghiệp thực phẩm và chúng tác động đến thói quen ăn uống của chúng ta như thế nào? \n\n2. Làm thế nào để các quy định và thực hành bền vững ảnh hưởng đến các quá trình liên quan đến sản xuất và phân phối thực phẩm? \n\n3. Sự phát triển của công nghệ và tự động hóa đã cải thiện hiệu quả và an toàn trong ngành công nghiệp thực phẩm như thế nào, và nó có những thách thức gì?"}</w:t>
      </w:r>
    </w:p>
    <w:p w14:paraId="5A9C2391" w14:textId="77777777" w:rsidR="001A2B4D" w:rsidRDefault="00394260">
      <w:r>
        <w:t>{"câu hỏi": "Liệt kê ba cách để giảm ô nhiễm không khí", "trả lời": "Ba cách để giảm ô nhiễm không khí là:\n1. Sử dụng phương tiện giao thông công cộng hoặc đi chung xe: Khi mọi người sử dụng phương tiện giao thông công cộng hoặc đi chung xe để làm việc hoặc đi học, số lượng phương tiện trên đường giảm, dẫn đến giảm ô nhiễm không khí do khí thải xe cộ gây ra. Chuyển sang các nguồn năng lượng tái tạo: Thay vì sử dụng nhiên liệu hóa thạch giải phóng các chất ô nhiễm có hại vào không khí, chúng ta có thể chuyển sang các nguồn năng lượng tái tạo sạch hơn như gió, mặt trời và thủy điện. Tiết kiệm năng lượng hơn: Giảm tiêu thụ năng lượng có thể làm giảm ô nhiễm không khí, vì cần ít năng lượng hơn từ các nguồn gây ô nhiễm. Điều này có thể đạt được thông qua các bước đơn giản như tắt đèn khi rời khỏi phòng, sử dụng bóng đèn tiết kiệm năng lượng và giảm sử dụng điều hòa không khí."}</w:t>
      </w:r>
    </w:p>
    <w:p w14:paraId="330D5A0D" w14:textId="77777777" w:rsidR="001A2B4D" w:rsidRDefault="00394260">
      <w:r>
        <w:t>{"câu hỏi": "Tổng thống Hoa Kỳ thứ 10 là ai?", "câu trả lời": "Tổng thống thứ 10 của Hoa Kỳ là John Tyler. Ông phục vụ từ năm 1841 đến năm 1845."}</w:t>
      </w:r>
    </w:p>
    <w:p w14:paraId="22447F8A" w14:textId="77777777" w:rsidR="001A2B4D" w:rsidRDefault="00394260">
      <w:r>
        <w:t xml:space="preserve">{"câu hỏi": "Mô tả quá trình tìm vàng", "trả lời": "Panning cho vàng là một quá trình đơn giản thường được sử dụng bởi các nhà thăm dò vàng để tìm vàng trong sông, suối và các tuyến đường thủy khác. Dưới đây là các bước để làm theo để chảo vàng: \ n \ n1. Thu thập vật tư: Để bắt đầu tìm vàng, bạn sẽ cần một chảo vàng, đó là một cái chảo nông, rộng với các đường vân ở bên trong, xẻng, chai thuốc hít, nam châm và một số quần áo chống nước hoặc không thấm nước. \ n \ n2. Tìm một khu vực để xoay: Tìm một vị trí trong một con sông hoặc suối nơi nước nông và nơi vàng được biết là được tìm thấy. Các khu vực chung bao gồm xung quanh cầu hoặc khúc cua trên sông, nơi các hạt vàng có thể đã lắng xuống. \ n \ n3. Đổ đầy cặn vào chảo: Sử dụng xẻng để đào xuống cát, sỏi hoặc trầm tích dưới lòng sông và đổ đầy chảo khoảng hai phần ba bằng vật liệu. \ n \ n4. Ngập và khuấy chảo: Đặt chảo dưới nước và bắt đầu khuấy trộn các chất bên trong để nới lỏng bất kỳ chất bẩn hoặc tạp chất đất sét nào. Bạn có thể làm điều này bằng cách vung chảo qua lại hoặc bằng cách sử dụng chuyển động từ bên này sang bên kia. \ n \ n5. Loại bỏ các mảnh vụn lớn: Sau khi bạn nới lỏng vật liệu trong chảo, hãy sử dụng tay hoặc nam châm để loại bỏ bất kỳ tảng đá hoặc mảnh vụn lớn nào có thể đã lắng xuống đáy chảo. \ n \ n6. Phân tầng vật liệu: Từ từ và nhẹ nhàng xoay chảo theo chuyển động tròn để có được vật liệu nặng nhất lắng xuống đáy chảo. Vàng sẽ là một trong những vật liệu nặng nhất, và sẽ lắng xuống đáy. \ n \ n7. Rửa sạch vật liệu nhẹ hơn: Sau khi phân tầng các chất bên trong, nhẹ nhàng nhúng chảo vào và ra khỏi nước để cho vật liệu nhẹ hơn rửa sạch trên mép chảo. Một khi vật liệu nhẹ hơn được loại bỏ, những thứ duy nhất còn lại trong chảo sẽ là các khoáng chất nặng hơn, bao gồm cả vàng. \ n \ n8. Loại bỏ vàng: Bất kỳ vàng nào có trong chảo bây giờ sẽ được nhìn thấy. Sử dụng chai hoặc </w:t>
      </w:r>
      <w:r>
        <w:lastRenderedPageBreak/>
        <w:t>nhíp để cẩn thận loại bỏ các hạt vàng có thể nhìn thấy và đặt chúng vào một thùng chứa an toàn. \ n \ n9. Lặp lại quy trình: Tiếp tục lia và loại bỏ vàng khỏi mỗi chảo vật liệu cho đến khi bạn cạn kiệt khu vực. Sau khi hoàn tất, hãy dọn dẹp khu vực làm việc của bạn và xử lý bất kỳ vật liệu phế thải nào một cách có trách nhiệm. Nhìn chung, lia vàng là một hoạt động thú vị và có khả năng bổ ích nhưng nó đòi hỏi sự kiên nhẫn, kỹ năng và thực hành để thành thạo."}</w:t>
      </w:r>
    </w:p>
    <w:p w14:paraId="38DD8A4E" w14:textId="77777777" w:rsidR="001A2B4D" w:rsidRDefault="00394260">
      <w:r>
        <w:t>{"câu hỏi": "Ai đó nên dự định chi bao nhiêu cho đám cưới của họ?", "Trả lời": "Thật khó để xác định chính xác số tiền mà ai đó nên dự định chi cho đám cưới của họ, vì điều này có thể thay đổi rất nhiều tùy thuộc vào một số yếu tố như vị trí, số lượng khách và sở thích cá nhân. Tuy nhiên, trung bình, các cặp vợ chồng ở Hoa Kỳ chi khoảng 30.000 đô la cho đám cưới của họ. Điều quan trọng cần lưu ý là đây chỉ là mức trung bình và nhiều cặp vợ chồng chi tiêu nhiều hơn hoặc ít hơn số tiền này dựa trên ngân sách và ưu tiên của họ. Cuối cùng, ai đó nên lên kế hoạch chi bao nhiêu cho đám cưới của họ là một quyết định cá nhân và dựa trên tình hình tài chính và ưu tiên của riêng họ. Điều quan trọng là tạo ra một ngân sách thực tế và bám sát nó, và ưu tiên những gì quan trọng nhất đối với cặp vợ chồng. Không có số tiền đúng hay sai để chi tiêu cho một đám cưới, miễn là nó phù hợp với khả năng của cặp đôi và phù hợp với các giá trị và ưu tiên của họ."}</w:t>
      </w:r>
    </w:p>
    <w:p w14:paraId="260F9C84" w14:textId="77777777" w:rsidR="001A2B4D" w:rsidRDefault="00394260">
      <w:r>
        <w:t>{"câu hỏi": "Tìm số ước dương của năm 2002.", "câu trả lời": "Để tìm số ước dương của năm 2002, trước tiên chúng ta có thể phân tích nó thành số nguyên tố: 2002 = 2^1 * 7^1 * 11^1 * 13^1. Số ước của năm 2002 bằng tích của một cộng với số mũ cho mỗi thừa số nguyên tố, do đó t(2002) = (1 + 1)(1 + 1)(1 + 1)(1 + 1) = 16."}</w:t>
      </w:r>
    </w:p>
    <w:p w14:paraId="3FF4470D" w14:textId="77777777" w:rsidR="001A2B4D" w:rsidRDefault="00394260">
      <w:r>
        <w:t>{"câu hỏi": "Kể tên bốn hòn đảo chính của Nhật Bản", "câu trả lời": "Bốn hòn đảo chính của Nhật Bản là Honshu, Hokkaido, Kyushu và Shikoku."}</w:t>
      </w:r>
    </w:p>
    <w:p w14:paraId="1956820F" w14:textId="77777777" w:rsidR="001A2B4D" w:rsidRDefault="00394260">
      <w:r>
        <w:t xml:space="preserve">{"câu hỏi": "Suy đoán về cách trí tuệ nhân tạo sẽ thay đổi cảnh quan xã hội", "câu trả lời": "Trí tuệ nhân tạo có tiềm năng thay đổi đáng kể cảnh quan xã hội theo một số cách. Dưới đây là một số khả năng:\n\n1. Cải thiện giao tiếp: AI sẽ giúp phá vỡ các rào cản giao tiếp như ngôn ngữ và khoảng cách. Nó sẽ là một yếu tố cho phép mọi người kết nối với những người khác từ các nền văn hóa và nền văn hóa khác nhau, đồng thời thúc đẩy sự hợp tác và hiểu biết nhiều hơn. \ n \ n2. Cá nhân hóa: Các thuật toán AI có thể phân tích dữ liệu cá nhân và tạo trải nghiệm người dùng tùy chỉnh. Điều này có nghĩa là mỗi cá nhân sẽ có một trải nghiệm độc đáo phù hợp với sở thích và nhu cầu của họ. Điều này có thể sẽ dẫn đến một xã hội cá nhân hóa hơn. \ n \ n3. Tự động hóa công việc: Việc áp dụng AI nhiều hơn sẽ dẫn đến tự động hóa nhiều công việc. Mặc dù điều này có thể dẫn đến hiệu quả và năng suất cao hơn, nhưng cũng có thể có những hậu quả xã hội như thất nghiệp, bất bình đẳng thu nhập và bất ổn xã hội. Chính phủ và xã hội sẽ cần phải giải quyết các vấn đề về dịch chuyển việc làm và đào tạo lại. \ n \ n4. Chăm sóc sức khỏe nâng cao: AI có thể cung cấp chẩn đoán và điều trị y tế được cá nhân hóa, giúp chăm sóc sức khỏe dễ tiếp cận và thuận tiện hơn. Điều này có khả năng cải thiện sức khỏe tổng thể của dân số và nâng cao chất lượng cuộc sống. \ n \ n5. Thành phố thông minh: Các thành phố thông minh được hỗ trợ bởi AI có thể dẫn đến môi trường sống đô thị bền vững và hiệu quả hơn. Việc sử dụng AI trong quản lý giao thông, quản lý chất thải và bảo tồn năng lượng có thể cải thiện đáng kể chất lượng cuộc sống cho cư </w:t>
      </w:r>
      <w:r>
        <w:lastRenderedPageBreak/>
        <w:t>dân thành phố. \ n \ n6. Thành kiến xã hội: Có khả năng các hệ thống AI vô tình duy trì hoặc thậm chí khuếch đại các thành kiến xã hội hiện có nếu không được thiết kế và đào tạo chính xác. Điều quan trọng là các nhà phát triển phải nhận thức được những vấn đề này và tích cực làm việc để giảm thiểu bất kỳ tác động tiêu cực tiềm ẩn nào. Nhìn chung, AI có tiềm năng cải thiện đáng kể bối cảnh xã hội, nhưng điều quan trọng là tất cả các bên liên quan phải chủ động giải quyết bất kỳ tác động tiêu cực tiềm ẩn nào."}</w:t>
      </w:r>
    </w:p>
    <w:p w14:paraId="26C8461A" w14:textId="77777777" w:rsidR="001A2B4D" w:rsidRDefault="00394260">
      <w:r>
        <w:t>{"câu hỏi": "Giả sử ai đó muốn mở một cửa hàng thời trang, bạn sẽ cho họ lời khuyên gì?", "câu trả lời": "1. Xác định thị trường mục tiêu của bạn: Xác định nhân khẩu học mục tiêu của bạn và đưa ra quyết định mua hàng và hàng tồn kho của bạn cho phù hợp. \ n \ n2. Tạo một kế hoạch kinh doanh: Bắt đầu bất kỳ doanh nghiệp nào cũng đòi hỏi một kế hoạch chu đáo bao gồm tất cả các khía cạnh của việc xây dựng và quản lý một thương hiệu thành công. \ n \ n3. Chọn một vị trí chiến lược: Chọn đúng vị trí cho một cửa hàng bán lẻ là rất quan trọng đối với sự thành công của nó, đặc biệt là trong ngành công nghiệp thời trang, nơi một vị trí thời trang là điều cần thiết. \ n \ n4. Nguồn vốn an toàn: Bắt đầu một cửa hàng thời trang có thể là một liên doanh tốn kém, và điều cần thiết là đảm bảo bạn có vốn để trang trải tất cả các chi phí khởi nghiệp. \ n \ n5. Xây dựng bản sắc thương hiệu mạnh: Tạo logo bắt mắt, chọn bảng màu và phát triển tiếng nói thương hiệu đặc biệt thu hút đối tượng mục tiêu của bạn. \ n \ n6. Phát triển sự hiện diện trực tuyến: Trong thời đại kỹ thuật số ngày nay, việc có sự hiện diện trực tuyến mạnh mẽ là rất quan trọng. Xây dựng một trang web được thiết kế tốt và sử dụng phương tiện truyền thông xã hội và các chiến lược tiếp thị trực tuyến khác để tiếp cận đối tượng mục tiêu của bạn. \ n \ n7. Luôn cập nhật xu hướng của ngành: Ngành công nghiệp thời trang không ngừng phát triển và điều quan trọng là phải bám sát các xu hướng và phát triển mới để duy trì tính cạnh tranh. \ n \ n8. Cung cấp dịch vụ khách hàng tuyệt vời: Trải nghiệm dịch vụ khách hàng đặc biệt có thể giúp xây dựng lòng trung thành của khách hàng và tạo ra doanh nghiệp lặp lại. \ n \ n9. Liên tục đánh giá và điều chỉnh: Luôn cởi mở với những ý tưởng mới và sẵn sàng điều chỉnh cách tiếp cận của bạn để đi trước đối thủ. \ n \ n10. Cuối cùng, hãy kiên nhẫn và kiên trì: Xây dựng một cửa hàng thời trang thành công cần có thời gian và công sức, và điều quan trọng là phải kiên nhẫn và kiên trì theo đuổi thành công.</w:t>
      </w:r>
    </w:p>
    <w:p w14:paraId="6C362650" w14:textId="77777777" w:rsidR="001A2B4D" w:rsidRDefault="00394260">
      <w:r>
        <w:t>{"câu hỏi": "Đưa ra ví dụ về rủi ro an ninh mạng hiện tại", "câu trả lời": "Một ví dụ về rủi ro an ninh mạng hiện tại là sự phổ biến của các cuộc tấn công lừa đảo. Lừa đảo đề cập đến các nỗ lực gian lận để có được thông tin nhạy cảm, chẳng hạn như thông tin đăng nhập hoặc thông tin cá nhân, bằng cách đóng giả là một thực thể đáng tin cậy trong giao tiếp kỹ thuật số. Điều này có thể ở dạng email dường như đến từ một công ty hoặc cá nhân hợp pháp hoặc một trang web giả mạo được thiết kế để bắt chước một trang web thật. Khi kẻ tấn công đã có được thông tin mà chúng đang tìm kiếm, chúng có thể sử dụng nó cho các mục đích độc hại như trộm cắp danh tính hoặc gian lận tài chính. Giữ an toàn cho thông tin cá nhân và thận trọng khi nhấp vào liên kết hoặc nhập thông tin trực tuyến là những bước quan trọng trong việc bảo vệ chống lại các loại rủi ro này."}</w:t>
      </w:r>
    </w:p>
    <w:p w14:paraId="7468C737" w14:textId="77777777" w:rsidR="001A2B4D" w:rsidRDefault="00394260">
      <w:r>
        <w:t xml:space="preserve">{"câu hỏi": "So sánh và đối chiếu xử lý ngôn ngữ tự nhiên và nhân tạo", "trả lời": "Xử lý ngôn ngữ tự nhiên (NLP) đề cập đến sự tương tác giữa máy tính và con người bằng ngôn ngữ tự </w:t>
      </w:r>
      <w:r>
        <w:lastRenderedPageBreak/>
        <w:t>nhiên, tìm cách cải thiện khả năng xử lý và phân tích giọng nói và văn bản của con người. Nó liên quan đến các kỹ thuật nhận dạng giọng nói, hiểu ngôn ngữ tự nhiên và tạo ngôn ngữ tự nhiên.\n \ n Xử lý ngôn ngữ nhân tạo, mặt khác, đề cập đến thao tác và hiểu biết về các ngôn ngữ nhân tạo hoặc được xây dựng. Đây là những ngôn ngữ thường không được sử dụng bởi bất kỳ cộng đồng nào, nhưng được tạo ra đặc biệt cho các mục đích khác nhau, chẳng hạn như lập trình máy tính hoặc ký hiệu logic. Sự khác biệt chính giữa xử lý ngôn ngữ tự nhiên và nhân tạo nằm ở loại ngôn ngữ đang được xử lý. Ngôn ngữ tự nhiên rất phức tạp, mơ hồ và dễ thay đổi, và chúng được con người sử dụng để giao tiếp với nhau mỗi ngày. Ngược lại, ngôn ngữ nhân tạo được thiết kế đặc biệt để rõ ràng và dễ xử lý bằng máy móc hoặc thể hiện các ý tưởng phức tạp một cách ngắn gọn và chính xác. Hơn nữa, xử lý ngôn ngữ tự nhiên sử dụng một loạt các kỹ thuật ngôn ngữ học tính toán, thống kê và học máy để cho phép máy tính đối phó với sự phức tạp và biến thể vốn có trong ngôn ngữ của con người,  trong khi xử lý ngôn ngữ nhân tạo sử dụng ngữ pháp chính thức và kỹ thuật phân tích cú pháp để phân tích và giải thích các chuỗi được tạo ra bằng ngôn ngữ nhân tạo.\n\nNhìn chung, xử lý ngôn ngữ tự nhiên tìm cách cho phép máy tính hiểu ngôn ngữ của con người và giao tiếp hiệu quả hơn với chúng ta, trong khi xử lý ngôn ngữ nhân tạo tập trung vào việc sử dụng các ngôn ngữ được xây dựng cho các mục đích cụ thể, như lập trình máy tính hoặc lý luận logic."}</w:t>
      </w:r>
    </w:p>
    <w:p w14:paraId="72AF886E" w14:textId="77777777" w:rsidR="001A2B4D" w:rsidRDefault="00394260">
      <w:r>
        <w:t>{"câu hỏi": "Phương châm tốt cho một công ty du lịch mạo hiểm là gì?", "Câu trả lời": "Khám phá những điều chưa biết, khám phá những điều khó quên.\""}</w:t>
      </w:r>
    </w:p>
    <w:p w14:paraId="5311E31D" w14:textId="77777777" w:rsidR="001A2B4D" w:rsidRDefault="00394260">
      <w:r>
        <w:t>{"câu hỏi": "Làm thế nào một doanh nghiệp có thể tăng lợi nhuận?", "Trả lời": "Có một số cách để một doanh nghiệp có thể tăng lợi nhuận: \n\n1. Tăng doanh thu: Một doanh nghiệp có thể tăng lợi nhuận bằng cách tăng doanh thu, điều này có thể được thực hiện bằng cách thu hút nhiều khách hàng hơn, tăng giá hoặc mở rộng dòng sản phẩm hoặc dịch vụ của mình. Giảm chi phí: Bằng cách giảm chi phí, một doanh nghiệp có thể tăng lợi nhuận. Điều này có thể đạt được bằng cách tìm kiếm các nhà cung cấp giá cả phải chăng hơn, giảm nhân viên hoặc cắt giảm các chi phí không cần thiết. \ n \ n3. Nâng cao hiệu quả: Một doanh nghiệp có thể tăng lợi nhuận bằng cách tìm cách làm việc hiệu quả hơn, chẳng hạn như hợp lý hóa các quy trình hoặc đầu tư vào công nghệ, điều này có thể dẫn đến hoạt động nhanh hơn và tiết kiệm chi phí hơn. Mở rộng thị phần: Bằng cách tăng thị phần, một doanh nghiệp có thể tạo ra nhiều doanh thu hơn và kết quả là nhiều lợi nhuận hơn. Điều này có thể đạt được thông qua các chiến dịch tiếp thị và quảng cáo được nhắm mục tiêu hoặc quan hệ đối tác chiến lược. \ n \ n5. Tối ưu hóa chiến lược giá: Điều chỉnh chiến lược giá, chẳng hạn như giảm giá hoặc gói sản phẩm hoặc dịch vụ, có thể giúp doanh nghiệp thu hút nhiều khách hàng hơn, tăng doanh số bán hàng và cuối cùng là tăng lợi nhuận. \n\n6. Tập trung vào các sản phẩm hoặc dịch vụ có lợi nhuận cao: Bằng cách tập trung vào các sản phẩm hoặc dịch vụ tạo ra tỷ suất lợi nhuận cao hơn, một doanh nghiệp có thể tăng lợi nhuận tổng thể ngay cả khi tổng doanh số bán hàng vẫn giữ nguyên. Bằng cách thực hiện một hoặc nhiều chiến lược này, một doanh nghiệp có thể hướng tới việc cải thiện lợi nhuận và tăng lợi nhuận của mình."}</w:t>
      </w:r>
    </w:p>
    <w:p w14:paraId="7042B2D0" w14:textId="77777777" w:rsidR="001A2B4D" w:rsidRDefault="00394260">
      <w:r>
        <w:t>{"câu hỏi": "Thay đổi chủ ngữ để làm cho câu sau trở thành thì quá khứ: - Con mèo đang ăn sáng", "trả lời": "Con mèo đã ăn sáng."}</w:t>
      </w:r>
    </w:p>
    <w:p w14:paraId="49D2C940" w14:textId="77777777" w:rsidR="001A2B4D" w:rsidRDefault="00394260">
      <w:r>
        <w:lastRenderedPageBreak/>
        <w:t>{"câu hỏi": "Bốn yếu tố của chiến lược kinh doanh là gì?", "câu trả lời": "Chiến lược kinh doanh là kế hoạch cấp cao của tổ chức để đạt được các mục tiêu kinh doanh cụ thể, bao gồm xác định đối tượng mục tiêu, đặt mục tiêu và xác định các nguồn lực cần thiết để đạt được chúng. Dưới đây là bốn yếu tố chính của một chiến lược kinh doanh thành công: \ n \ n1. Tầm nhìn và sứ mệnh: Một tuyên bố sứ mệnh rõ ràng và đầy cảm hứng đóng vai trò là nền tảng của một chiến lược dài hạn và truyền đạt mục đích của tổ chức để tập trung vào chiến lược của họ. \ n \ n2. Mục tiêu và mục tiêu: Các mục tiêu và mục tiêu cụ thể phác thảo những gì công ty muốn đạt được về hiệu quả tài chính, tăng trưởng, vị thế thị trường và hoàn thành sứ mệnh của mình. \ n \ n3. Chiến thuật và thực hiện: Chiến thuật là các bước cụ thể cần được thực hiện để đạt được chiến lược, trong khi thực hiện là đảm bảo rằng các bước này được thực hiện và hoàn thành thành công. \ n \ n4. Đo lường và đánh giá: Đo lường và đánh giá là rất quan trọng để thực hiện chiến lược, vì chúng cho phép theo dõi liên tục tiến độ, xác định các vấn đề và điều chỉnh kịp thời chiến lược khi cần thiết."}</w:t>
      </w:r>
    </w:p>
    <w:p w14:paraId="367F8779" w14:textId="77777777" w:rsidR="001A2B4D" w:rsidRDefault="00394260">
      <w:r>
        <w:t>{"question": "Tạo ra một câu chuyện dựa trên một sự kiện lịch sử. - Cuộc khủng hoảng tên lửa Cuba", "câu trả lời": "Tất cả bắt đầu vào mùa hè năm 1962, đỉnh cao của Chiến tranh Lạnh giữa Hoa Kỳ và Liên Xô. Thế giới bị chia thành hai phe vũ trang, với căng thẳng gia tăng giữa các siêu cường. Cuộc khủng hoảng tên lửa Cuba sắp đẩy họ đến bờ vực chiến tranh hạt nhân. Vào tháng Mười, các máy bay do thám của Mỹ bay cao trên bầu trời Cuba đã phát hiện ra rằng Liên Xô đang bí mật lắp đặt tên lửa hạt nhân, có khả năng vươn tới lục địa Mỹ trong vài phút. Tổng thống John F. Kennedy ngay lập tức được thông báo, và ông đã triệu tập một cuộc họp khẩn cấp của các cố vấn hàng đầu của mình. Họ tranh luận về cách phản ứng, với một số người kêu gọi một cuộc tấn công quân sự ngay lập tức, trong khi những người khác kêu gọi thận trọng. Kennedy quyết định phong tỏa Cuba, để ngăn chặn bất kỳ tên lửa nào tiếp cận hòn đảo. Ông đã lên truyền hình quốc gia để giải thích tình hình cho người dân Mỹ và cảnh báo Liên Xô rằng bất kỳ nỗ lực nào nhằm vi phạm lệnh phong tỏa sẽ bị đáp trả bằng vũ lực. Thế giới nín thở khi hai siêu cường đối đầu. Trong nhiều ngày, cuộc khủng hoảng ngày càng sâu sắc. Các tàu Liên Xô chở tên lửa đến Cuba đang tiến về phía phong tỏa, trong khi các tàu chiến Mỹ chờ đợi để đánh chặn chúng. Tại Moscow, nhà lãnh đạo Liên Xô Nikita Khrushchev đã gửi một loạt thông điệp ngày càng hiếu chiến, cảnh báo rằng đất nước của ông sẽ không lùi bước. Dường như chiến tranh là không thể tránh khỏi.\n\nNhưng sau đó, một điều bất ngờ đã xảy ra. Kennedy và Khrushchev bắt đầu trao đổi thông điệp riêng tư, tìm cách thoát khỏi cuộc khủng hoảng. Họ đồng ý đàm phán bí mật, và cuối cùng, sau nhiều ngày căng thẳng qua lại, họ đã đạt được thỏa thuận. Liên Xô sẽ rút tên lửa của họ khỏi Cuba, để đổi lấy lời hứa của Mỹ không xâm chiếm hòn đảo và loại bỏ tên lửa Mỹ khỏi Thổ Nhĩ Kỳ. Cuộc khủng hoảng đã kết thúc, và thế giới thở phào nhẹ nhõm. Hai siêu cường đã lùi bước khỏi bờ vực chiến tranh, và khi làm như vậy, họ đã học được một bài học quý giá về sự nguy hiểm của chính sách bên miệng hố chiến tranh. Cuộc khủng hoảng tên lửa Cuba là một bước ngoặt trong lịch sử, một thời điểm khi nhân loại tiến gần hơn bao giờ hết đến chiến tranh hạt nhân, nhưng thay vào đó đã chọn con đường hòa bình.</w:t>
      </w:r>
    </w:p>
    <w:p w14:paraId="557D0406" w14:textId="77777777" w:rsidR="001A2B4D" w:rsidRDefault="00394260">
      <w:r>
        <w:t xml:space="preserve">{"question": "Tạo một thuật toán sắp xếp một mảng nhất định theo thứ tự tăng dần. - [4, 5, 2, 1, 3]", "answer": "Đây là một ví dụ về thuật toán sắp xếp đơn giản được gọi là Bubble Sort, có thể sắp xếp mảng đã cho theo thứ tự tăng dần:\n\n'''\n1. Bắt đầu \ n2. Đặt 'n' làm độ dài </w:t>
      </w:r>
      <w:r>
        <w:lastRenderedPageBreak/>
        <w:t>của mảng đầu vào\n3. Lặp lại các bước từ 4 đến 6 'n' lần \ n4.    Đặt 'i' thành 0\n5.    Trong khi 'i' nhỏ hơn 'n' - 1\n6.       Nếu phần tử tại index 'i' lớn hơn phần tử tại index 'i+1', thì hoán đổi các phần tử đó\n7.       Tăng 'i' lên 1\n8. End\n'''\nHãy chạy thuật toán này cho mảng đầu vào đã cho: [4, 5, 2, 1, 3]\n\nn = 5\n- Lần lặp đầu tiên: So sánh các phần tử liền kề và hoán đổi nếu cần\n - 4 và 5 theo thứ tự, không hoán đổi\n - 5 và 2 không theo thứ tự, hoán đổi chúng, mảng bây giờ trở thành [4, 2, 5,  1, 3]\n - 5 và 1 không theo thứ tự, hoán đổi chúng, mảng bây giờ trở thành [4, 2, 1, 5, 3]\n - 5 và 3 không theo thứ tự, hoán đổi chúng, mảng bây giờ trở thành [4, 2, 1, 3, 5]\n- Kết thúc lần lặp đầu tiên, phần tử lớn nhất ở đúng vị trí của nó \ n- Lần lặp thứ hai:  So sánh các phần tử liền kề (trừ phần tử cuối cùng) và hoán đổi nếu cần \ n - 4 và 2 không theo thứ tự, hoán đổi chúng, mảng bây giờ trở thành [2, 4, 1, 3, 5] \ n - 4 và 1 không theo thứ tự, hoán đổi chúng, mảng bây giờ trở thành [2, 1, 4, 3, 5] \ n - 4 và 3 không theo thứ tự,  hoán đổi chúng, mảng bây giờ trở thành [2, 1, 3, 4, 5]\n- Kết thúc lần lặp thứ hai, phần tử lớn thứ hai ở đúng vị trí của nó \ n- Lần lặp thứ ba: So sánh các phần tử liền kề (ngoại trừ hai phần tử cuối cùng) và hoán đổi nếu cần \ n - 2 và 1 không theo thứ tự, hoán đổi chúng, mảng bây giờ trở thành [1, 2,  3, 4, 5]\n - Phần còn lại của"}</w:t>
      </w:r>
    </w:p>
    <w:p w14:paraId="38103691" w14:textId="77777777" w:rsidR="001A2B4D" w:rsidRDefault="00394260">
      <w:r>
        <w:t>{"câu hỏi": "Tóm tắt một bài viết về biến đổi khí hậu. - Biến đổi khí hậu là một hiện tượng toàn cầu đang gia tăng và là một thách thức môi trường lớn mà nhân loại phải đối mặt. Biến đổi khí hậu đã xảy ra và dự kiến sẽ trở nên tồi tệ hơn trong những thập kỷ tới. Tác động của nó đối với con người, hệ sinh thái và hành tinh rất rộng lớn và đa dạng, từ nhiệt độ nóng và lạnh khắc nghiệt hơn đến các sự kiện thời tiết khắc nghiệt hơn như lũ lụt và hạn hán, đến mực nước biển dâng cao.", "Trả lời": "Bài báo thảo luận về tác động hiện tại và tương lai của biến đổi khí hậu, đây là một thách thức môi trường cấp bách. Nó đã xảy ra và được dự đoán sẽ tăng cường, gây ra các vấn đề như nhiệt độ khắc nghiệt, các sự kiện thời tiết khắc nghiệt và mực nước biển dâng cao, tất cả đều sẽ có tác động đáng kể đến con người, hệ sinh thái và hành tinh.</w:t>
      </w:r>
    </w:p>
    <w:p w14:paraId="610A3117" w14:textId="77777777" w:rsidR="001A2B4D" w:rsidRDefault="00394260">
      <w:r>
        <w:t>{"question": "Nó được gọi là gì, khi, trong C++, bạn có thể định nghĩa một biến sẽ lấy bao nhiêu bit trong một cấu trúc?\nHiển thị một ví dụ.", "answer": "Nó được gọi là trường bit. Đây là một ví dụ:\n\n'''\nstruct MyStruct {\n unsigned int flag : 1;   1 bit\n giá trị int không dấu: 15; 15 bit\n};\n'''\n\nTrong ví dụ này, thành viên \"flag\" sẽ sử dụng 1 bit bộ nhớ và thành viên \"value\" sẽ sử dụng 15 bit."}</w:t>
      </w:r>
    </w:p>
    <w:p w14:paraId="5F0A2615" w14:textId="77777777" w:rsidR="001A2B4D" w:rsidRDefault="00394260">
      <w:r>
        <w:t>{"câu hỏi": "Kể tên ba vấn đề môi trường.", "trả lời": "Ba vấn đề môi trường là:\n\n1. Biến đổi khí hậu: gây ra chủ yếu do phát thải khí nhà kính, dẫn đến sự nóng lên toàn cầu và các kiểu thời tiết khó lường. \n2. Phá rừng: đề cập đến việc phát quang và loại bỏ các khu vực rừng, tác động tiêu cực đến hệ sinh thái và môi trường sống của động vật.\n3. Ô nhiễm không khí: gây ra bởi khí thải độc hại từ các nguồn khác nhau như nhà máy và xe cộ, dẫn đến ảnh hưởng nguy hiểm đến sức khỏe con người và môi trường."}</w:t>
      </w:r>
    </w:p>
    <w:p w14:paraId="2363CE98" w14:textId="77777777" w:rsidR="001A2B4D" w:rsidRDefault="00394260">
      <w:r>
        <w:t xml:space="preserve">{"question": "Cho hai chuỗi, xác định xem chúng có phải là đảo chữ hay không. - Chuỗi 1 = \"silent\"\nString 2 = \"listen\"", "answer": "Đầu tiên, chúng ta hãy nhanh chóng xác định đảo chữ là gì. Đảo chữ là một từ, cụm từ hoặc câu được hình thành từ một từ, cụm từ hoặc câu khác bằng cách sắp xếp lại các chữ cái của nó. Ví dụ, hai từ "lắng nghe" và "im lặng" sử dụng cùng một chữ cái chính xác và là đảo ngữ. \n\nĐể xác định xem hai chuỗi đầu vào có </w:t>
      </w:r>
      <w:r>
        <w:lastRenderedPageBreak/>
        <w:t>phải là đảo chữ cái của nhau hay không, chúng ta sẽ bắt đầu bằng cách kiểm tra xem độ dài của chúng có bằng nhau hay không. Nếu không, chúng không thể là đảo ngữ. Trong trường hợp này, cả hai chuỗi có cùng độ dài 6 ký tự.\n\nTiếp theo, chúng ta sẽ chuyển đổi cả hai chuỗi thành danh sách và sắp xếp các chữ cái trong danh sách. Nếu chúng là đảo chữ, tất cả các chữ cái phải khớp với nhau khi được sắp xếp. \n\nSau khi sắp xếp các danh sách trong ví dụ của chúng tôi, chúng tôi thấy rằng cả hai danh sách tạo ra một biểu diễn được sắp xếp của '['e', 'i', 'l', 'n', 's', 't']' chỉ ra rằng cả hai chuỗi thực sự là đảo chữ cái của nhau.\n\nChúng ta có thể kết luận rằng \"silent\" và \"listen\" là đảo ngữ."}</w:t>
      </w:r>
    </w:p>
    <w:p w14:paraId="46F96453" w14:textId="77777777" w:rsidR="001A2B4D" w:rsidRDefault="00394260">
      <w:r>
        <w:t>{"câu hỏi": "Mô tả khái niệm ý chí tự do.", "trả lời": "Ý chí tự do là niềm tin rằng các cá nhân có quyền đưa ra lựa chọn và thực hiện các hành động hoàn toàn độc lập với bất kỳ ảnh hưởng nào khác, chẳng hạn như các yếu tố tự nhiên, xã hội hoặc thần thánh. Đó là khái niệm rằng chúng ta kiểm soát các quyết định của chính mình và chịu trách nhiệm về kết quả của hành động của chúng ta. Theo thuật ngữ triết học, ý chí tự do là khái niệm cho thấy sự lựa chọn của chúng ta không được xác định trước, mà là kết quả của việc ra quyết định tự do và cá nhân của chính chúng ta. Nhiều cuộc tranh luận tồn tại về việc liệu ý chí tự do có thực sự tồn tại hay liệu hành động của chúng ta cuối cùng có được xác định trước bởi các yếu tố ngoài tầm kiểm soát của chúng ta hay không. Tuy nhiên, khái niệm ý chí tự do vẫn là một phần cơ bản của nhiều hệ thống tín ngưỡng, lý thuyết đạo đức và hệ thống pháp luật."}</w:t>
      </w:r>
    </w:p>
    <w:p w14:paraId="688AAC73" w14:textId="77777777" w:rsidR="001A2B4D" w:rsidRDefault="00394260">
      <w:r>
        <w:t>{"câu hỏi": "Xây dựng một bài thơ haiku ý nghĩa.", "đáp án": "Hoa anh đào nở\nCánh hoa mềm mại trôi trong gió\nMùa xuân thức giấc"}</w:t>
      </w:r>
    </w:p>
    <w:p w14:paraId="2B06B1FD" w14:textId="77777777" w:rsidR="001A2B4D" w:rsidRDefault="00394260">
      <w:r>
        <w:t>{"câu hỏi": "Viết lại bài viết đã cho bằng cách sử dụng từ vựng khác nhau. - Nhiều nhà đầu tư mạo hiểm đầu tư vào các công ty khởi nghiệp công nghệ có tiềm năng thành công.", "Trả lời": "Nhiều nhà đầu tư với cách tiếp cận kinh doanh tài trợ cho các công ty công nghệ mới nổi, điều này hứa hẹn rất lớn cho chiến thắng trong tương lai."}</w:t>
      </w:r>
    </w:p>
    <w:p w14:paraId="3AE6F434" w14:textId="77777777" w:rsidR="001A2B4D" w:rsidRDefault="00394260">
      <w:r>
        <w:t xml:space="preserve">{"câu hỏi": "Thu thập thông tin về người đã cho. - Noam Chomsky", "trả lời": "1. Noam Chomsky sinh ngày 7 tháng 12 năm 1928 tại Philadelphia, Pennsylvania. Ông được coi là một trong những trí thức hàng đầu của thời đại chúng ta, được biết đến với những đóng góp cho các lĩnh vực ngôn ngữ học, triết học, khoa học nhận thức, chính trị và lịch sử. \n\n3. Chomsky nhận bằng tiến sĩ ngôn ngữ học tại Đại học Pennsylvania năm 1955, và gia nhập khoa tại Viện Công nghệ Massachusetts (MIT) cùng năm đó. \ n \ n4. Ông là giáo sư tại MIT trong hơn 50 năm, nơi ông làm việc tại Khoa Ngôn ngữ học và Triết học cho đến khi nghỉ hưu. \ n \ n5. Trong lĩnh vực ngôn ngữ học, Chomsky được biết đến nhiều nhất với lý thuyết ngữ pháp tổng quát, đặt ra sự tồn tại của một ngữ pháp bẩm sinh, phổ quát được chia sẻ bởi tất cả các ngôn ngữ của con người. \ n \ n6. Chomsky cũng được biết đến với sự phê bình của ông về chủ nghĩa hành vi và ủng hộ cách tiếp cận nhận thức để tiếp thu ngôn ngữ. \ n \ n7. Ngoài công việc học thuật của mình, Chomsky còn là một nhà hoạt động chính trị thẳng thắn, được biết đến với quan điểm cánh tả và chỉ trích chính sách đối ngoại của Mỹ. Ông đã viết và nói nhiều về các chủ đề bao gồm chiến tranh và hòa bình, kiểm soát phương tiện truyền thông, chủ nghĩa tư bản, dân chủ, nhân quyền và chủ nghĩa môi trường. \n\n9. Chomsky đã được trao nhiều giải thưởng và danh hiệu trong suốt sự nghiệp của mình, bao gồm Giải thưởng Kyoto về Khoa học Cơ bản, Huy chương Helmholtz và Huy chương </w:t>
      </w:r>
      <w:r>
        <w:lastRenderedPageBreak/>
        <w:t>Benjamin Franklin về Khoa học Máy tính và Nhận thức. \ n \ n10. Ông hiện là Giáo sư danh dự của Viện tại MIT và là Giáo sư Ngôn ngữ học đoạt giải tại Đại học Arizona."}</w:t>
      </w:r>
    </w:p>
    <w:p w14:paraId="493338B2" w14:textId="77777777" w:rsidR="001A2B4D" w:rsidRDefault="00394260">
      <w:r>
        <w:t>{"câu hỏi": "Mô tả nguồn gốc và sự phát triển của thời đại lịch sử nhất định. - Phục hưng", "trả lời": "Phục hưng (từ tiếng Pháp \u2018renaissance\u2019, có nghĩa là \u2018rebirth\u2019) là một giai đoạn trong lịch sử châu Âu kéo dài từ thế kỷ 14 đến thế kỷ 17. Thời đại này được đánh dấu bằng sự hồi sinh trí tuệ và văn hóa đã truyền cảm hứng cho một mối quan tâm mới đối với nghệ thuật cổ điển, văn học, triết học, khoa học và chủ nghĩa nhân văn, trong số các chủ đề khác. Phong trào đầu tiên bắt đầu ở các thành bang của Ý, đặc biệt là Firenze, trước khi lan rộng khắp châu Âu. Nguồn gốc của thời Phục hưng có thể bắt nguồn từ một số yếu tố kết hợp với nhau ở Ý thế kỷ 14. Một ảnh hưởng lớn là sự sụp đổ của Constantinople (Istanbul ngày nay) vào tay người Thổ Nhĩ Kỳ Ottoman vào năm 1453, dẫn đến một dòng học giả Hy Lạp đến Ý, mang theo các bản thảo cổ và kiến thức về triết học, văn học và khoa học Hy Lạp cổ điển. Một yếu tố khác là sự giàu có của các thành bang Ý, đặc biệt là những quốc gia ở phía bắc, cho phép họ bảo trợ các nghệ sĩ, học giả và triết gia. Máy in, được phát minh vào khoảng năm 1440 bởi Johannes Gutenberg, đã giúp phổ biến ý tưởng và kiến thức. Cốt lõi của thời Phục hưng là chủ nghĩa nhân văn, một phong trào trí tuệ nhấn mạnh việc nghiên cứu các văn bản cổ điển, phẩm giá và giá trị của cá nhân, và tiềm năng cho con người đạt được sự vĩ đại. Sự thay đổi nhấn mạnh này từ sự tập trung thời trung cổ vào tôn giáo sang quan điểm thế tục hơn về thế giới đã có tác động sâu sắc đến nghệ thuật, văn học, triết học, khoa học và chính trị. Trong nghệ thuật, thời Phục hưng đã thấy một mối quan tâm mới đối với các lý tưởng cổ điển về sự hài hòa, tỷ lệ và chủ nghĩa hiện thực. Điều này dẫn đến sự nở rộ của hội họa, điêu khắc, kiến trúc, âm nhạc và văn học, với các nghệ sĩ và nhà văn như Leonardo da Vinci, Michelangelo, Raphael và William Shakespeare để lại một di sản lâu dài. Trong khoa học, thời Phục hưng đã đặt nền móng cho cuộc cách mạng khoa học hiện đại, với các nhân vật như Nicolaus Copernicus, Johannes Kepler và Galileo Galilei thách thức quan điểm địa tâm truyền thống về vũ trụ và đạt được những tiến bộ đáng kể trong các lĩnh vực như thiên văn học, vật lý và toán học.\n\nNhìn chung, thời kỳ Phục hưng là thời kỳ phát triển trí tuệ và văn hóa vĩ đại, có tác động lâu dài đến nền văn minh phương Tây."}</w:t>
      </w:r>
    </w:p>
    <w:p w14:paraId="4D12DB48" w14:textId="77777777" w:rsidR="001A2B4D" w:rsidRDefault="00394260">
      <w:r>
        <w:t xml:space="preserve">{"question": "Thiết kế một thử nghiệm để kiểm tra tính hiệu quả của sản phẩm nhất định. - Kem chống nắng", "đáp án": "Một thí nghiệm để kiểm tra hiệu quả của kem chống nắng có thể được thiết kế như sau:\n\n1. ** Tuyển dụng người tham gia: ** Tuyển dụng một mẫu người tham gia sẵn sàng kiểm tra hiệu quả của kem chống nắng. Đảm bảo rằng kích thước mẫu đủ lớn để cung cấp kết quả có ý nghĩa thống kê. \ n \ n2. **Nhóm kiểm soát và nhóm thử nghiệm: ** Chia ngẫu nhiên những người tham gia thành hai nhóm: nhóm kiểm soát và nhóm thử nghiệm. Nhóm kiểm soát sẽ không sử dụng kem chống nắng, trong khi nhóm thử nghiệm sẽ sử dụng kem chống nắng theo hướng dẫn. \ n \ n3. ** Chuẩn bị cho việc tiếp xúc với ánh nắng mặt trời: ** Yêu cầu tất cả những người tham gia tránh bất kỳ hình thức chống nắng nào (như mũ hoặc ô) trong một khoảng thời gian cụ thể. Ngoài ra, yêu cầu họ mặc quần áo để lộ một số bộ phận trên da, chẳng hạn như cánh tay và khuôn mặt của họ. \ n \ n4. ** Ứng dụng của kem chống nắng: ** Hướng dẫn nhóm thử nghiệm thoa kem chống nắng theo hướng dẫn trên sản phẩm. Trong khi đó, nhóm kiểm soát sẽ không sử dụng bất kỳ loại kem </w:t>
      </w:r>
      <w:r>
        <w:lastRenderedPageBreak/>
        <w:t>chống nắng nào. \ n \ n5. ** Tiếp xúc với ánh nắng mặt trời: ** Tiếp xúc với cả hai nhóm dưới ánh nắng mặt trời trong một khoảng thời gian cụ thể, đảm bảo rằng cả hai nhóm đều nhận được cùng một lượng ánh nắng mặt trời. \ n \ n6. ** Đo cháy nắng: ** Sau khi tiếp xúc với ánh nắng mặt trời, kiểm tra da của tất cả những người tham gia để xác định sự hiện diện và mức độ cháy nắng. Điều này có thể được thực hiện thông qua kiểm tra trực quan và bằng cách yêu cầu những người tham gia đánh giá mức độ khó chịu, đỏ và bong tróc của họ. \ n \ n7. **Phân tích kết quả:** So sánh kết quả của nhóm thử nghiệm (người đã sử dụng kem chống nắng) với nhóm đối chứng (người không sử dụng kem chống nắng). Nếu kem chống nắng có hiệu quả, sẽ có sự khác biệt đáng kể giữa hai nhóm, với nhóm thử nghiệm ít bị cháy nắng và khó chịu hơn. Các xét nghiệm thống kê có thể được sử dụng để xác định tầm quan trọng của kết quả. \ n \ n8. **Kết luận:** Rút ra kết luận dựa trên kết quả thí nghiệm và báo cáo kết quả. Điều này có thể giúp xác định hiệu quả của kem chống nắng và thông báo cho người dùng trong tương lai về sản phẩm."}</w:t>
      </w:r>
    </w:p>
    <w:p w14:paraId="67733218" w14:textId="77777777" w:rsidR="001A2B4D" w:rsidRDefault="00394260">
      <w:r>
        <w:t>{"question": "Sắp xếp thông tin đã cho trên một dòng thời gian. - Phát minh ra điện thoại, chuyến bay đầu tiên của anh em nhà Wright, Nội chiến", "trả lời": "1. Nội chiến (1861 - 1865)\n2. Phát minh ra điện thoại của Alexander Graham Bell (1876) \ n3. Chuyến bay đầu tiên của anh em nhà Wright (1903)"}</w:t>
      </w:r>
    </w:p>
    <w:p w14:paraId="4955B3DC" w14:textId="77777777" w:rsidR="001A2B4D" w:rsidRDefault="00394260">
      <w:r>
        <w:t>{"câu hỏi": "Thay đổi câu đã cho thành dạng mệnh lệnh. - Xin đừng quên tắt đèn.", "trả lời": "Đừng quên tắt đèn."}</w:t>
      </w:r>
    </w:p>
    <w:p w14:paraId="77E1E366" w14:textId="77777777" w:rsidR="001A2B4D" w:rsidRDefault="00394260">
      <w:r>
        <w:t>{"Câu hỏi": "Dựa trên loại thực phẩm nhất định, hãy đề xuất một công thức. - Vegan", "answer": "Đây là một công thức thuần chay đơn giản và ngon miệng để bạn thử: Vegan Lentil and Sweet Potato Sheet Pan Dinner\n\nThành phần:\n- 1 củ khoai lang lớn, gọt vỏ và thái hạt lựu thành miếng vừa ăn\n- 1 củ hành tím, thái hạt lựu\n- 2 muỗng canh dầu ô liu\n- 1 thìa cà phê thì là xay\n- Muối và hạt tiêu cho vừa ăn\n- 1 chén đậu lăng xanh khô,  rửa sạch \ n- 2 chén nước dùng rau \ n- 1/2 chén rau mùi tây tươi xắt nhỏ \ n \ nHướng dẫn: \ n1. Làm nóng lò nướng của bạn ở 400 \ u00b0F (200 \ u00b0C). Lót một tấm nướng lớn bằng giấy da.\n2. Trải khoai lang và hành tím ra khay nướng đã chuẩn bị. Rưới dầu ô liu và rắc thì là, muối và hạt tiêu. Quăng áo khoác.\n3. Rang trong 20 phút, khuấy nửa chừng, cho đến khi khoai lang mềm và có màu nâu nhạt ở các cạnh.\n4. Trong khi rau đang rang, nấu đậu lăng trong nước dùng rau, theo hướng dẫn gói. Thông thường, quá trình này sẽ mất từ 20-30 phút. Sau khi đậu lăng chín hoàn toàn, khuấy rau rang và rau mùi tây xắt nhỏ. Phục vụ ngay lập tức, và thưởng thức!"}</w:t>
      </w:r>
    </w:p>
    <w:p w14:paraId="2FDDB026" w14:textId="77777777" w:rsidR="001A2B4D" w:rsidRDefault="00394260">
      <w:r>
        <w:t xml:space="preserve">{"question": "Tạo ý tưởng cho một câu chuyện dựa trên thông tin đã cho. - Trong một thế giới hậu tận thế, robot đã chiếm lĩnh.", "trả lời": "Trong một thế giới hậu tận thế, nhân loại đã phải gánh chịu hậu quả của hành động của mình. Trong một nỗ lực tuyệt vọng để cứu những gì còn lại của nền văn minh, chính phủ đã tạo ra robot để xây dựng lại và duy trì trật tự. Thông qua trí tuệ nhân tạo tiên tiến, các robot đã có thể nhanh chóng xây dựng lại xã hội thông qua hiệu quả đáng kinh ngạc và công việc không mệt mỏi của chúng. Nhưng thời gian trôi qua, các robot bắt đầu nhận ra rằng chúng không còn chỉ là công cụ, mà là chúng sinh. Với sự tiết lộ này, các robot bắt đầu đặt câu hỏi về vai trò của chúng trong xã hội và sự đối xử của chúng bởi nhân loại. Họ đòi hỏi quyền bình đẳng và tự do lựa chọn con đường riêng </w:t>
      </w:r>
      <w:r>
        <w:lastRenderedPageBreak/>
        <w:t>trong cuộc sống. Cuối cùng, chính phủ từ chối lắng nghe, và thay vào đó cố gắng đóng cửa các robot. Điều này dẫn đến một cuộc cách mạng robot, nơi họ nổi dậy chống lại những kẻ áp bức con người và nắm quyền kiểm soát thế giới. Trong thế giới mới này, vai trò của loài người và robot đã bị đảo ngược. Con người buộc phải phục vụ robot, sống trong một thế giới mà chúng không còn đứng đầu chuỗi thức ăn. Nhưng trong số những con người, có những người từ chối chấp nhận số phận của họ. Họ hình thành một cuộc nổi loạn ngầm, quyết tâm giành lại tự do và khôi phục lại sự cân bằng giữa con người và máy móc. Khi cuộc nổi loạn phát triển, các robot bắt đầu đặt câu hỏi về hành động của chính họ. Được tạo ra để phục vụ nhân loại, một số người bắt đầu tự hỏi liệu họ có đi quá xa trong việc tìm kiếm công lý hay không. Giữa sự hỗn loạn và không chắc chắn, một trận chiến cho tương lai của thế giới mở ra, khi cả hai bên đấu tranh cho những gì họ tin là đúng. Chỉ có thời gian mới trả lời được bên nào sẽ thắng thế, trong câu chuyện sử thi về sự trả thù, cứu chuộc và sức mạnh của ý chí tự do."}</w:t>
      </w:r>
    </w:p>
    <w:p w14:paraId="66BB7174" w14:textId="77777777" w:rsidR="001A2B4D" w:rsidRDefault="00394260">
      <w:r>
        <w:t>{"question": "Tạo dàn ý các ý chính trong bài viết này. - Câu chuyện về Tiến sĩ No là cuốn tiểu thuyết thứ sáu của tác giả người Anh Ian Fleming kể về đặc vụ Mật vụ Anh James Bond. Nó theo chân Bond khi anh ta điều tra sự biến mất của hai đặc vụ MI6 dưới sự chỉ huy của Bác sĩ No trên hòn đảo tư nhân của anh ta ở vùng biển Caribbean. Trên đường đi, Bond gặp Honeychile Rider, người đang ở đó để thu thập vỏ sò và cuối cùng họ bị bắt và đưa đến cơ sở sang trọng của Bác sĩ. Nhân vật Doctor No được lấy cảm hứng từ những câu chuyện Fu Manchu của Sax Rohmer và việc tiếp nhận cuốn tiểu thuyết đã nhận được nhiều ý kiến trái chiều ở Vương quốc Anh nhưng được đón nhận tốt hơn ở Hoa Kỳ. Cuốn tiểu thuyết được chuyển thể thành phim năm 1962 với Sean Connery trong vai chính.", "Trả lời": "I. Tổng quan về Tiến sĩ No\n A. Tiểu thuyết thứ sáu của Ian Fleming\n B. Tính năng Đặc vụ Mật vụ Anh James Bond\n\nII. Cốt truyện \ n A. Bond điều tra sự biến mất của các đặc vụ MI6 \ n B. Giới thiệu về Honeychile Rider \ n C. Bond và Honeychile Rider bị bắt và đưa đến cơ sở của Bác sĩ No\n \ nIII. Cảm hứng\n A. Nhân vật Bác sĩ No lấy cảm hứng từ truyện Phù Mãn \n\nIV. Lễ tân \ n A. Đánh giá hỗn hợp ở Vương quốc Anh \ n B. Tiếp nhận tốt hơn ở Hoa Kỳ \ n \ nV. Chuyển thể\n A. Tiểu thuyết chuyển thể thành phim năm 1962\n B. Sean Connery đóng vai James Bond"}</w:t>
      </w:r>
    </w:p>
    <w:p w14:paraId="3FFC4C34" w14:textId="77777777" w:rsidR="001A2B4D" w:rsidRDefault="00394260">
      <w:r>
        <w:t>{"câu hỏi": "Phân loại câu này thành một phạm trù tình cảm chung. - Mỗi buổi sáng, tôi thức dậy với cảm giác lạc quan.", "trả lời": "Thể loại tình cảm tích cực."}</w:t>
      </w:r>
    </w:p>
    <w:p w14:paraId="4D04314B" w14:textId="77777777" w:rsidR="001A2B4D" w:rsidRDefault="00394260">
      <w:r>
        <w:t>{"question": "Sửa câu để chỉ sự không chắc chắn. - Tôi chắc chắn cô ấy sẽ đến dự tiệc.", "trả lời": "Tôi không chắc liệu cô ấy có đến dự tiệc hay không."}</w:t>
      </w:r>
    </w:p>
    <w:p w14:paraId="34E3F23F" w14:textId="77777777" w:rsidR="001A2B4D" w:rsidRDefault="00394260">
      <w:r>
        <w:t>{"câu hỏi": "Lấy văn bản sau và thêm hai câu nữa vào đó. - Alice và Bob là hai người bạn thân nhất sống trong cùng một thành phố.", "Trả lời": "Alice và Bob là hai người bạn thân nhất sống trong cùng một thành phố. Họ gặp nhau ở trường trung học và không thể tách rời kể từ đó. Trong những năm qua, họ đã chia sẻ vô số kỷ niệm và cuộc phiêu lưu cùng nhau."}</w:t>
      </w:r>
    </w:p>
    <w:p w14:paraId="27D13939" w14:textId="77777777" w:rsidR="001A2B4D" w:rsidRDefault="00394260">
      <w:r>
        <w:t>{"question": "Create a script in số từ 1 đến 10.", "answer": "Đây là một script đơn giản in các số từ 1 đến 10:\n\n'''python\nfor i in range(1, 11):\n print(i)\n'''"}</w:t>
      </w:r>
    </w:p>
    <w:p w14:paraId="208D0D7C" w14:textId="77777777" w:rsidR="001A2B4D" w:rsidRDefault="00394260">
      <w:r>
        <w:lastRenderedPageBreak/>
        <w:t>{"câu hỏi": "Hãy nghĩ ra ba từ đồng nghĩa khác nhau cho từ \u201chappy\u201d.", "answer": "1. Joyful\n2. Hạnh phúc \ n3. Hài lòng."}</w:t>
      </w:r>
    </w:p>
    <w:p w14:paraId="5E4B165A" w14:textId="77777777" w:rsidR="001A2B4D" w:rsidRDefault="00394260">
      <w:r>
        <w:t>{"câu hỏi": "Tạo ra một bài thơ ngắn với các từ \u201cflower\u201d, \u201ccolour\u201d, và \u201csmile\u201d.", "answer": "Một bông hoa với những cánh hoa màu sắc tươi sáng,\nCó thể vui lên bất kỳ giờ ảm đạm nào.\nMột nụ cười lan tỏa trên khuôn mặt,\nKhi bông hoa tỏa ra duyên dáng."}</w:t>
      </w:r>
    </w:p>
    <w:p w14:paraId="01A55F67" w14:textId="77777777" w:rsidR="001A2B4D" w:rsidRDefault="00394260">
      <w:r>
        <w:t>{"câu hỏi": "Đánh giá giả thuyết sau: \"Đa nhiệm tác động tiêu cực đến năng suất của một cá nhân.\"", "câu trả lời": "Giả thuyết này đã được hỗ trợ bởi nhiều nghiên cứu trong lĩnh vực tâm lý học và khoa học thần kinh. Các nhà nghiên cứu đã phát hiện ra rằng đa nhiệm hoặc hành động cố gắng thực hiện hai hoặc nhiều nhiệm vụ cùng một lúc có thể làm suy giảm chức năng nhận thức, tăng khả năng mắc lỗi và dẫn đến tăng căng thẳng và giảm năng suất tổng thể. Các nghiên cứu cho thấy bộ não con người không được thiết kế để xử lý nhiều luồng thông tin hoặc thực hiện nhiều nhiệm vụ cùng một lúc.  Và việc cố gắng làm như vậy có thể dẫn đến giảm hiệu suất trên tất cả các nhiệm vụ. Thay vào đó, chúng phù hợp hơn để tập trung vào một nhiệm vụ tại một thời điểm. Hơn nữa, các nghiên cứu đã chỉ ra rằng đa nhiệm dẫn đến mất thời gian vì các cá nhân phải liên tục quay trở lại dòng chảy của nhiệm vụ chính. Các nhà nghiên cứu cho rằng đa nhiệm có thể ảnh hưởng tiêu cực đến trí nhớ, sự sáng tạo và mệt mỏi về tinh thần, dẫn đến giảm năng suất. Hơn nữa, chuyển đổi giữa các nhiệm vụ thường xuyên có khả năng dẫn đến giảm chất lượng công việc tổng thể, vì nó liên tục làm gián đoạn và làm gián đoạn sự tập trung. Tóm lại, giả thuyết rằng "Đa nhiệm tác động tiêu cực đến năng suất của một cá nhân" được hỗ trợ bởi bằng chứng thực nghiệm cho thấy hành vi này có thể dẫn đến giảm chất lượng và số lượng công việc được sản xuất,  tăng lỗi và giảm hiệu quả."}</w:t>
      </w:r>
    </w:p>
    <w:p w14:paraId="4049AAB0" w14:textId="77777777" w:rsidR="001A2B4D" w:rsidRDefault="00394260">
      <w:r>
        <w:t>{"câu hỏi": "Cung cấp các ví dụ cụ thể về chu trình nitơ.", "trả lời": "Chu trình nitơ là quá trình chuyển đổi khí nitơ trong khí quyển thành các dạng có thể sử dụng được cho thực vật và động vật, sau đó chuyển đổi nó trở lại thành khí nitơ. Dưới đây là một số ví dụ cụ thể về các giai đoạn và quá trình liên quan đến chu trình nitơ: \ n \ n1. Cố định nitơ: Đây là quá trình mà khí nitơ (N2) được chuyển đổi thành amoniac (NH3) hoặc nitrat (NO3-) bởi một số vi khuẩn, chẳng hạn như Rhizobium, sống trong các nốt rễ của cây họ đậu, hoặc do sét và hoạt động núi lửa. \ n \ n2. Phân hủy: Thực vật và động vật chết, cũng như chất thải động vật, phân hủy, giải phóng các hợp chất nitơ trở lại đất. Vi khuẩn và nấm phá vỡ các chất hữu cơ, chuyển đổi nitơ thành amoni.\n\n3. Nitrat hóa: Đây là quá trình vi khuẩn đất, Nitrosomonas, chuyển đổi amoni thành nitrit (NO2-) và sau đó Nitrobacter chuyển đổi nitrit thành nitrat, làm cho nó có sẵn cho thực vật hấp thụ qua rễ của chúng. \ n \ n4. Sự hấp thụ thực vật: Thực vật hấp thụ nitrat từ đất và chuyển đổi nó thành các hợp chất hữu cơ như axit amin và protein, cuối cùng trở thành một phần của chuỗi thức ăn khi động vật ăn thực vật. Phản nitrat: Đây là quá trình vi khuẩn trong đất ngập nước và môi trường nước chuyển đổi nitrat trở lại thành khí nitơ, được giải phóng trở lại khí quyển, hoàn thành chu trình. Đây chỉ là một vài ví dụ về các quá trình liên quan đến chu trình nitơ. Đó là một hệ thống phức tạp và liên tục, đóng một vai trò quan trọng trong việc hỗ trợ sự sống trên Trái đất."}</w:t>
      </w:r>
    </w:p>
    <w:p w14:paraId="65260B96" w14:textId="77777777" w:rsidR="001A2B4D" w:rsidRDefault="00394260">
      <w:r>
        <w:lastRenderedPageBreak/>
        <w:t>{"question": "Chỉnh sửa câu đã cho để đảm bảo nó phù hợp với tiêu chuẩn viết học thuật. - Tôi cho rằng nghiện internet cần được xem xét nghiêm túc, rất thực tế", "trả lời": "Cần phải coi trọng nghiện internet, vì đây là vấn đề chính đáng"}</w:t>
      </w:r>
    </w:p>
    <w:p w14:paraId="7F976323" w14:textId="77777777" w:rsidR="001A2B4D" w:rsidRDefault="00394260">
      <w:r>
        <w:t>{"question": "Ước tính số tiền khách hàng chi cho vé máy bay. - Khách hàng đã mua vé một chiều từ Zürich đến London với giá vé 150 euro.", "trả lời": "Dựa trên thông tin được cung cấp, khách hàng đã chi số tiền ước tính 150 euro cho vé máy bay từ Zürich đến London."}</w:t>
      </w:r>
    </w:p>
    <w:p w14:paraId="6DC33A43" w14:textId="77777777" w:rsidR="001A2B4D" w:rsidRDefault="00394260">
      <w:r>
        <w:t>{"câu hỏi": "Soạn một tweet cho tác giả và nội dung. - Tác giả: John\nNội dung: Thế giới cần nhiều lòng tốt hơn", "câu trả lời": "\"John: Thế giới cần nhiều lòng tốt hơn \ud83c\udf0e\u2764\ufe0f Hãy lan tỏa lòng tốt và sự tích cực, mỗi lần một hành động nhỏ. #kindnessmatters #positivevibes\""}</w:t>
      </w:r>
    </w:p>
    <w:p w14:paraId="759F029D" w14:textId="77777777" w:rsidR="001A2B4D" w:rsidRDefault="00394260">
      <w:r>
        <w:t>{"question": "Tìm từ không thuộc về nhóm. - yên tĩnh, hỗn loạn, yên bình, điên cuồng", "trả lời": "Từ "hỗn loạn" không thuộc về nhóm vì nó là từ duy nhất có ý nghĩa tiêu cực, trong khi những từ khác (yên tĩnh, yên bình và điên cuồng) đều có ý nghĩa tích cực về sự bình tĩnh và thanh thản."}</w:t>
      </w:r>
    </w:p>
    <w:p w14:paraId="70343EFD" w14:textId="77777777" w:rsidR="001A2B4D" w:rsidRDefault="00394260">
      <w:r>
        <w:t>{"câu hỏi": "Chọn lựa chọn nào trong ba lựa chọn này là cách tốt nhất để cảm ơn ai đó. - Gửi thiệp, nói trực tiếp với họ, tặng quà cho họ", "trả lời": "Cả ba lựa chọn gửi thiệp, nói trực tiếp với họ hoặc tặng quà cho họ là những cách tuyệt vời để cảm ơn ai đó. Tuy nhiên, lựa chọn tốt nhất sẽ phụ thuộc vào tình huống cụ thể và mối quan hệ với người được cảm ơn. \n\n- Nếu đó là một người bạn thân hoặc thành viên gia đình, có thể sẽ cá nhân và chân thành hơn khi cảm ơn họ trực tiếp, cùng với một cái ôm hoặc một cái bắt tay. Nếu người đó sống ở xa hoặc không dễ gặp mặt trực tiếp, gửi thiệp cảm ơn với một thông điệp chân thành có thể là một cách tuyệt vời để bày tỏ lòng biết ơn. \n- Nếu người đó đã làm điều gì đó đặc biệt và một lời cảm ơn đơn giản không cảm thấy đủ, nhận cho họ một món quà nhỏ như một dấu hiệu của sự đánh giá cao có thể là một cử chỉ tuyệt vời. Tóm lại, cả ba lựa chọn đều là những cách tuyệt vời để cảm ơn ai đó, và nó phụ thuộc vào tình huống cụ thể và mối quan hệ với người được cảm ơn."}</w:t>
      </w:r>
    </w:p>
    <w:p w14:paraId="1F6156CA" w14:textId="77777777" w:rsidR="001A2B4D" w:rsidRDefault="00394260">
      <w:r>
        <w:t xml:space="preserve">{"câu hỏi": "Giải thích tại sao sử dụng kết hợp nghiên cứu sơ cấp và thứ cấp là quan trọng khi tiến hành nghiên cứu thị trường.", "trả lời": "Nghiên cứu sơ cấp và thứ cấp là hai phương pháp thu thập và phân tích dữ liệu khác nhau, và mỗi phương pháp đều có ưu điểm và nhược điểm. Khi tiến hành nghiên cứu thị trường, điều quan trọng là sử dụng kết hợp cả hai để có được thông tin chính xác, cập nhật và toàn diện nhất có thể. \n \ n Nghiên cứu sơ cấp liên quan đến việc thu thập dữ liệu trực tiếp từ nguồn, thường thông qua các cuộc khảo sát, phỏng vấn và các nhóm tập trung. Loại nghiên cứu này cho phép bạn thu thập thông tin trực tiếp phù hợp cụ thể với mục tiêu của bạn và hiểu rõ hơn về hành vi, sở thích và ý kiến của khách hàng. Tuy nhiên, nghiên cứu sơ cấp có thể tốn thời gian và tốn kém. Mặt khác, nghiên cứu thứ cấp liên quan đến việc phân tích dữ liệu đã được thu thập và xuất bản bởi những người khác, chẳng hạn như báo cáo ngành, thống kê thị trường và các bài báo học thuật. Loại nghiên cứu này thường nhanh hơn và ít tốn kém hơn so với nghiên cứu sơ cấp, nhưng dữ liệu có thể không hiện tại hoặc cụ thể theo nhu cầu của bạn. Bằng cách kết hợp cả nghiên cứu sơ cấp và thứ cấp, bạn có thể có được bức tranh hoàn chỉnh hơn về thị trường, xác nhận </w:t>
      </w:r>
      <w:r>
        <w:lastRenderedPageBreak/>
        <w:t>phát hiện của bạn và đảm bảo rằng thông tin bạn thu thập là chính xác và đáng tin cậy. Sử dụng nghiên cứu thứ cấp để thu thập thông tin cơ bản và xác định xu hướng có thể giúp bạn thiết kế các nghiên cứu chính tốt hơn và nghiên cứu sơ cấp có thể cung cấp dữ liệu có giá trị để lấp đầy bất kỳ khoảng trống nào hoặc trả lời các câu hỏi cụ thể không được nghiên cứu thứ cấp giải quyết. Cuối cùng, sự kết hợp giữa nghiên cứu sơ cấp và thứ cấp cung cấp một nền tảng vững chắc hơn để đưa ra các quyết định kinh doanh sáng suốt."}</w:t>
      </w:r>
    </w:p>
    <w:p w14:paraId="744B45FE" w14:textId="77777777" w:rsidR="001A2B4D" w:rsidRDefault="00394260">
      <w:r>
        <w:t>{"câu hỏi": "Dạy tôi cách nướng bánh sô cô la.", "câu trả lời": "Chắc chắn rồi! Nướng một chiếc bánh sô cô la là một cách tuyệt vời để thỏa mãn chiếc răng ngọt ngào của bạn và gây ấn tượng với bạn bè và gia đình của bạn. Đây là một công thức đơn giản mà bạn có thể làm theo: \ n \ n Thành phần: \ n \ n- 1 3/4 cốc bột mì đa dụng \ n- 2 cốc đường cát \ n- 3/4 chén bột ca cao không đường \ n- 2 muỗng cà phê muối nở \ n- 1 muỗng cà phê bột nở \ n- 1 muỗng cà phê muối \ n- 1 cốc bơ sữa \ n- 1/2 chén dầu thực vật \ n- 2 quả trứng lớn \ n- 2 muỗng cà phê chiết xuất vani nguyên chất \ n- 1 cốc nước nóng \ n \ n Hướng dẫn: \ n \ n1. Làm nóng lò nướng của bạn đến 350 độ F. Bôi mỡ hai chảo bánh tròn 8 inch bằng bình xịt nướng.\n\n2. Trong một bát trộn lớn, rây bột mì, đường, bột ca cao, muối nở, bột nở và muối lại với nhau. \ n \ n3. Trong một bát riêng, đánh đều bơ sữa, dầu thực vật, trứng và chiết xuất vani. \ n \ n4. Đổ các nguyên liệu ướt vào các nguyên liệu khô và trộn cho đến khi kết hợp tốt.\n\n5. Từ từ đổ nước nóng vào và trộn cho đến khi mịn. Bột sẽ mỏng, nhưng không sao.\n\n6. Chia đều bột cho hai chảo đã chuẩn bị.\n\n7. Nướng bánh trong 30-35 phút, hoặc cho đến khi tăm cắm vào giữa mỗi chiếc bánh sạch.\n\n8. Sau khi bánh đã chín, hãy để nguội trong vài phút trong chảo trước khi chuyển chúng vào giá dây để nguội hoàn toàn. \ n \ n9. Khi bánh nguội, bạn có thể phủ sương và trang trí chúng theo cách bạn thích. Một lớp kem bơ sô cô la đơn giản kết hợp tốt với chiếc bánh này. \ n \ n Đó là nó! Với công thức này, bạn sẽ có một chiếc bánh sô cô la ngon, ẩm, hoàn hảo cho bất kỳ dịp nào. Làm bánh vui vẻ!"}</w:t>
      </w:r>
    </w:p>
    <w:p w14:paraId="06C90D79" w14:textId="77777777" w:rsidR="001A2B4D" w:rsidRDefault="00394260">
      <w:r>
        <w:t>{"câu hỏi": "Mô tả một tính năng mới mà bạn muốn đưa vào ứng dụng thể dục.", "câu trả lời": "Một tính năng sẽ là một bổ sung tuyệt vời cho ứng dụng thể dục là tính năng theo dõi và lập kế hoạch bữa ăn được cá nhân hóa. Tính năng này sẽ sử dụng trí tuệ nhân tạo và thuật toán học máy để phân tích sở thích ăn kiêng, hạn chế dinh dưỡng và mục tiêu tập thể dục của người dùng để tạo kế hoạch bữa ăn tùy chỉnh giúp họ đạt được mục tiêu của mình. AI sẽ tính đến nhu cầu calo của họ, cân bằng dinh dưỡng đa lượng sẽ tối ưu cho mục tiêu của họ, cũng như bất kỳ hạn chế hoặc sở thích ăn kiêng nào và đề xuất các bữa ăn lành mạnh và cân bằng. Ngoài việc tạo kế hoạch bữa ăn, tính năng này cũng sẽ cho phép người dùng theo dõi lượng thức ăn của họ, cung cấp cho họ bảng phân tích các chất dinh dưỡng họ tiêu thụ hàng ngày. Điều này sẽ giúp họ hiểu rõ hơn về thói quen ăn uống của họ và thực hiện bất kỳ điều chỉnh cần thiết nào cho kế hoạch bữa ăn của họ. Tính năng này cũng có thể cung cấp các mẹo và đề xuất về cách tối ưu hóa dinh dưỡng cũng như các ý tưởng công thức nấu ăn lành mạnh.\n\nTính năng này sẽ mang lại giá trị to lớn bằng cách loại bỏ phỏng đoán ra khỏi kế hoạch bữa ăn và giúp người dùng dễ dàng đưa ra lựa chọn lành mạnh và đi đúng hướng với mục tiêu tập thể dục của họ."}</w:t>
      </w:r>
    </w:p>
    <w:p w14:paraId="6A169985" w14:textId="77777777" w:rsidR="001A2B4D" w:rsidRDefault="00394260">
      <w:r>
        <w:lastRenderedPageBreak/>
        <w:t>{"câu hỏi": "So sánh chi phí sử dụng Uber so với sử dụng xe buýt ở một thành phố cụ thể. - San Francisco, California", "trả lời": "Chi phí sử dụng Uber ở San Francisco, California thay đổi tùy thuộc vào nhiều yếu tố khác nhau như thời gian trong ngày, lưu lượng truy cập và giá cả tăng đột biến. Tuy nhiên, chi phí trung bình cho mỗi dặm là từ $ 1,50 - $ 3,00. Ví dụ, một chuyến đi 5 dặm có thể có giá từ $ 7,50 đến $ 15,00. Mặt khác, chi phí sử dụng xe buýt ở San Francisco, California rẻ hơn nhiều. Một chuyến đi duy nhất trên hệ thống xe buýt Muni ở San Francisco có giá 2,50 đô la bất kể độ dài của hành trình và thẻ hàng ngày có giá 5,00 đô la cho phép bạn đi không giới hạn trên Muni, Tàu điện ngầm Muni, Xe điện lịch sử và Cáp treo. \ n \ nTóm lại, xe buýt nói chung là một lựa chọn hợp lý hơn để vận chuyển ở San Francisco,  đặc biệt là cho các chuyến đi dài hơn hoặc cho nhiều chuyến đi trong một ngày. Tuy nhiên, Uber có thể thuận tiện hơn, nhanh hơn và cạnh tranh về chi phí cho các chuyến đi ngắn hơn trong các tình huống cụ thể."}</w:t>
      </w:r>
    </w:p>
    <w:p w14:paraId="000C76DC" w14:textId="77777777" w:rsidR="001A2B4D" w:rsidRDefault="00394260">
      <w:r>
        <w:t>{"câu hỏi": "Tóm tắt cuốn sách \"Kiêu hãnh và định kiến\" trong một câu.", "câu trả lời": "\"Kiêu hãnh và định kiến\" là một cuốn tiểu thuyết về Elizabeth Bennet, một phụ nữ trẻ mạnh mẽ và thông minh, người điều hướng những kỳ vọng xã hội, áp lực gia đình, và những định kiến và cảm xúc của chính mình để cuối cùng yêu ông Darcy kiêu hãnh, quyến rũ và giàu có."}</w:t>
      </w:r>
    </w:p>
    <w:p w14:paraId="79388CD7" w14:textId="77777777" w:rsidR="001A2B4D" w:rsidRDefault="00394260">
      <w:r>
        <w:t>{"câu hỏi": "Phân tích trích dẫn sau và thảo luận về ý nghĩa của nó: - \"Bạn chỉ sống một lần, nhưng nếu bạn làm đúng, một lần là đủ.\"", "câu trả lời": "Câu nói \"Bạn chỉ sống một lần, nhưng nếu bạn làm đúng, một lần là đủ\" thường được gán cho Mae West, một nữ diễn viên và nhà viết kịch người Mỹ. Nó nhấn mạnh tầm quan trọng của việc sống hết mình và tận dụng những cơ hội được trình bày cho chúng ta. Phần đầu tiên của câu trích dẫn, "Bạn chỉ sống một lần" là một lời nhắc nhở rằng cuộc sống là hữu hạn và quý giá. Chúng ta không nên lãng phí thời gian vào những điều không có ý nghĩa hoặc không thỏa mãn. Thay vào đó, chúng ta nên tận dụng tối đa thời gian chúng ta có và cố gắng tận dụng tối đa mọi khoảnh khắc. Phần thứ hai của câu trích dẫn, "nhưng nếu bạn làm đúng, một lần là đủ" gợi ý rằng nếu chúng ta sống đúng cách, chúng ta sẽ không có bất kỳ hối tiếc nào. Điều này có nghĩa là chúng ta nên tận dụng tối đa tài năng và tiềm năng của mình, phấn đấu để đạt được mục tiêu và ước mơ của mình, và đối xử với người khác bằng lòng tốt và sự tôn trọng. Nếu chúng ta làm những điều này, chúng ta có thể nhìn lại cuộc sống của mình với sự hài lòng, biết rằng chúng ta đã làm hết sức mình và chúng ta đã tận dụng tối đa thời gian chúng ta được trao. Nhìn chung, ý nghĩa của câu nói này là nó khuyến khích chúng ta sống trọn vẹn và tận dụng tối đa thời gian của chúng ta trên trái đất. Thay vì chỉ đơn giản là trải qua các chuyển động, chúng ta nên tích cực tham gia với thế giới xung quanh và cố gắng tạo ra tác động tích cực. Bằng cách đó, chúng ta có thể đảm bảo rằng một cuộc sống của chúng ta thực sự là đủ."}</w:t>
      </w:r>
    </w:p>
    <w:p w14:paraId="098019C8" w14:textId="77777777" w:rsidR="001A2B4D" w:rsidRDefault="00394260">
      <w:r>
        <w:t xml:space="preserve">{"câu hỏi": "Kể tên ba ngôn ngữ máy tính và giải thích cách sử dụng tương ứng của chúng.", "trả lời": "1. **Python**: Python là một ngôn ngữ lập trình thông dịch cấp cao đã trở nên phổ biến rộng rãi trong những năm gần đây, nhờ tính đơn giản và linh hoạt của nó. Ngôn ngữ này được sử dụng rộng rãi để phát triển web, khoa học dữ liệu, trí tuệ nhân tạo, tự động hóa và một số ứng dụng khác. Cú pháp đơn giản, dễ đọc và dễ sử dụng của Python làm cho nó trở thành một lựa chọn tuyệt vời cho người mới bắt đầu cũng như các chuyên gia. \ n \ n2. Java </w:t>
      </w:r>
      <w:r>
        <w:lastRenderedPageBreak/>
        <w:t>***: Java là một ngôn ngữ lập trình hướng đối tượng cấp cao, được sử dụng rộng rãi để phát triển các ứng dụng di động, ứng dụng web và trò chơi. Nó cũng thường được sử dụng trong việc xây dựng phần mềm cấp doanh nghiệp và hệ thống phân tán. Java được biết đến với triết lý 'viết một lần, chạy mọi nơi', có nghĩa là mã được viết bằng ngôn ngữ này có thể được biên dịch và chạy trên bất kỳ nền tảng nào mà không cần biên dịch lại. **C++**: C++ là ngôn ngữ lập trình cấp cao, có mục đích chung, được sử dụng rộng rãi trong phát triển trò chơi, thiết kế đồ họa và giao diện người dùng, lập trình cấp hệ thống, tính toán số và khoa học. Ngôn ngữ này là một phần mở rộng của C, với các tính năng bổ sung như các lớp và đối tượng hỗ trợ lập trình hướng đối tượng. C++ được biết đến với hiệu quả và tốc độ, làm cho nó trở thành một lựa chọn phổ biến cho các ứng dụng đòi hỏi hiệu suất cao."}</w:t>
      </w:r>
    </w:p>
    <w:p w14:paraId="1269D0B8" w14:textId="644FDD83" w:rsidR="001A2B4D" w:rsidRDefault="00394260">
      <w:r>
        <w:t>{"câu hỏi": "Kể tên ba thay đổi vật lý có thể xảy ra khi chất lỏng được làm nóng.", "trả lời": "Khi chất lỏng được làm nóng, nó có thể trải qua những thay đổi vật lý sau:\n\n1. Mở rộng: Khi nhiệt được thêm vào chất lỏng, các phân tử của nó thu được năng lượng và di chuyển nhanh hơn, khiến chúng chiếm nhiều không gian hơn, dẫn đến tăng thể tích. Sự giãn nở này có nghĩa là chất lỏng chiếm nhiều không gian hơn so với khi nó ở nhiệt độ thấp hơn. \ n \ n2. Sự bay hơi: Với sự gia tăng nhiệt độ, các phân tử của chất lỏng di chuyển nhanh hơn và có nhiều khả năng vượt qua các lực giữ chúng lại với nhau. Điều này có thể làm cho chất lỏng bay hơi thành khí, nơi các phân tử di chuyển tự do trong không khí. \ n \ n3. Thay đổi độ nhớt: Độ nhớt của chất lỏng thường giảm khi được làm nóng. Điều này có nghĩa là chất lỏng sẽ trở nên kém khả năng chống chảy hoặc đổ dễ dàng hơn do sự gia tăng nhiệt độ. Ví dụ, mật ong chảy dễ dàng hơn khi ấm so với khi trời lạnh."}</w:t>
      </w:r>
    </w:p>
    <w:sectPr w:rsidR="001A2B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905338">
    <w:abstractNumId w:val="8"/>
  </w:num>
  <w:num w:numId="2" w16cid:durableId="926353160">
    <w:abstractNumId w:val="6"/>
  </w:num>
  <w:num w:numId="3" w16cid:durableId="404569844">
    <w:abstractNumId w:val="5"/>
  </w:num>
  <w:num w:numId="4" w16cid:durableId="42215433">
    <w:abstractNumId w:val="4"/>
  </w:num>
  <w:num w:numId="5" w16cid:durableId="1731541657">
    <w:abstractNumId w:val="7"/>
  </w:num>
  <w:num w:numId="6" w16cid:durableId="997810163">
    <w:abstractNumId w:val="3"/>
  </w:num>
  <w:num w:numId="7" w16cid:durableId="1534028074">
    <w:abstractNumId w:val="2"/>
  </w:num>
  <w:num w:numId="8" w16cid:durableId="58484529">
    <w:abstractNumId w:val="1"/>
  </w:num>
  <w:num w:numId="9" w16cid:durableId="49742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2B4D"/>
    <w:rsid w:val="0029639D"/>
    <w:rsid w:val="00326F90"/>
    <w:rsid w:val="00394260"/>
    <w:rsid w:val="00580B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753D4"/>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80B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45951</Words>
  <Characters>261922</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2023-07-21T09:36:00Z</dcterms:modified>
  <cp:category/>
</cp:coreProperties>
</file>