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CE4D" w14:textId="3A970007" w:rsidR="00B73541" w:rsidRDefault="00D45D29">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ra</w:t>
      </w:r>
      <w:proofErr w:type="spellEnd"/>
      <w:r>
        <w:t xml:space="preserve"> một câu chuyện ngắn về một và chủ của nó.", "câu trả lời": "Ngày xửa ngày xưa, có một chú chó tha mồi vàng xinh đẹp tên là Rusty. Rusty đã sống một cuộc sống hạnh phúc và vô tư với người chủ yêu thương của mình, Emily. Emily và Rusty là những người bạn tốt nhất, và không thể tách họ ra khỏi nhau. Mỗi ngày, họ sẽ đi dạo dài trong công viên, nơi Rusty sẽ đuổi theo những con sóc và Emily sẽ cười và chơi với anh ta. Một ngày nọ, Emily và Rusty tìm thấy một chú chó con nhỏ một mình trong công viên. Nó bẩn, gầy và trông giống như nó đã không ăn trong nhiều ngày. Emily và Rusty biết rằng họ phải giúp chú chó con, và không do dự, họ mang nó về nhà. Rusty rất vui khi có một người bạn mới để chơi cùng và Emily rất vui mừng khi thấy hai chú chó trở nên không thể tách rời. \ n \ nEmily chăm sóc chú chó con khỏe mạnh trở lại và đặt tên cho nó là Luna. Luna trở nên mạnh mẽ và khỏe mạnh và sớm trở thành một phần của gia đình như Rusty. Tất cả họ sẽ cùng nhau phiêu lưu, khám phá những hoạt động ngoài trời tuyệt vời và có thời gian của cuộc đời họ. Nhiều năm trôi qua, và Emily già đi, nhưng Rusty và Luna không bao giờ rời bỏ cô. Họ là những người bạn đồng hành liên tục của cô, luôn ở đó để vẫy đuôi và liếm má. Emily biết rằng miễn là cô có hai chú chó trung thành bên cạnh, cô có tất cả tình yêu và hạnh phúc mà cô có thể cần. Và vì vậy, Rusty, Luna và Emily đã sống cuộc sống của họ cùng nhau, tận hưởng từng khoảnh khắc và trân trọng tình yêu mà họ chia sẻ. Họ là một gia đình, và không gì có thể thay đổi điều đó."}</w:t>
      </w:r>
    </w:p>
    <w:p w14:paraId="2B8221C3" w14:textId="77777777" w:rsidR="00B73541" w:rsidRDefault="00D45D29">
      <w:r>
        <w:t>{"câu hỏi": "Chỉ ra sự khác biệt giữa cá voi xanh và belugas", "câu trả lời": "Cá voi xanh và Belugas là hai loài cá voi riêng biệt, mặc dù cả hai đều thuộc họ cetacean. Dưới đây là một số khác biệt giữa hai: \ n \ n1. Kích thước: Một trong những khác biệt nổi bật nhất giữa cá voi xanh và belugas là kích thước của chúng. Cá voi xanh là loài động vật lớn nhất trên Trái đất, với con trưởng thành đạt chiều dài lên tới 100 feet (30 mét) và trọng lượng lên tới 200 tấn. Belugas, mặt khác, nhỏ hơn đáng kể, với con trưởng thành có chiều dài từ 13-20 feet (4-6 mét) và nặng từ 1-1,5 tấn. \ n \ n2. Môi trường sống: Cá voi xanh được tìm thấy ở các đại dương trên toàn thế giới, thường thích vùng nước sâu ở vùng ôn đới và vùng cực. Belugas, mặt khác, thích nước lạnh và được tìm thấy ở các khu vực Bắc Cực và cận Bắc Cực. \ n \ n3. Đặc điểm vật lý: Cá voi xanh dài, sắp xếp hợp lý và có màu xám xanh. Belugas, mặt khác, có màu trắng, có đầu tròn và hình dạng chắc nịch hơn. \ n \ n4. Chế độ ăn: Cá voi xanh chủ yếu ăn nhuyễn thể, những sinh vật nhỏ giống tôm, lọc chúng ra khỏi nước bằng cách sử dụng các tấm tấm sừng của chúng. Belugas, mặt khác, có một chế độ ăn uống đa dạng hơn bao gồm cá, mực, động vật giáp xác và giun. \ n \ n5. Hành vi xã hội: Cá voi xanh nói chung là động vật đơn độc, mặc dù đôi khi chúng có thể được nhìn thấy trong các nhóm nhỏ. Belugas, mặt khác, có tính xã hội cao hơn và có thể được tìm thấy trong các nhóm từ 10 đến vài trăm cá thể. Tóm lại, sự khác biệt chính giữa cá voi xanh và belugas bao gồm kích thước, môi trường sống, ngoại hình, chế độ ăn uống và hành vi xã hội của chúng.</w:t>
      </w:r>
    </w:p>
    <w:p w14:paraId="3A55FBC0" w14:textId="77777777" w:rsidR="00B73541" w:rsidRDefault="00D45D29">
      <w:r>
        <w:t>{"question": "Chỉnh sửa ảnh này để làm cho nó có vẻ sáng hơn. - (Liên kết đến ảnh)", "trả lời": "Tôi xin lỗi, nhưng là một mô hình ngôn ngữ AI, tôi không có khả năng chỉnh sửa ảnh. Tuy nhiên, có rất nhiều công cụ chỉnh sửa ảnh có sẵn có thể được sử dụng để làm cho ảnh sáng hơn. Bạn có thể thử sử dụng các phần mềm như Adobe Photoshop, GIMP hoặc Lightroom, hoặc sử dụng một công cụ chỉnh sửa ảnh trực tuyến như Canva, Fotor, hoặc PicMonkey."}</w:t>
      </w:r>
    </w:p>
    <w:p w14:paraId="0FA7BA49" w14:textId="77777777" w:rsidR="00B73541" w:rsidRDefault="00D45D29">
      <w:r>
        <w:lastRenderedPageBreak/>
        <w:t>{"câu hỏi": "Nêu chủ đề của cuốn tiểu thuyết. - The Catcher in the Rye", "câu trả lời": "Chủ đề chính của cuốn tiểu thuyết, The Catcher in the Rye, là sự phức tạp của tuổi thiếu niên, thường dẫn đến sự xa lánh và tách rời khỏi thực tế của xã hội. Cuốn tiểu thuyết cũng xem xét các chủ đề về sự nổi loạn, ngây thơ và nỗi đau khi lớn lên."}</w:t>
      </w:r>
    </w:p>
    <w:p w14:paraId="30A24B93" w14:textId="77777777" w:rsidR="00B73541" w:rsidRDefault="00D45D29">
      <w:r>
        <w:t>{"câu hỏi": "Xác định một người nổi tiếng trông giống nhau cho người đó. - Ryan Reynolds", "câu trả lời": "Có một số người nổi tiếng giống Ryan Reynolds. Một trong những người trông giống anh ấy là nam diễn viên Dane Cook. Cả hai đều có cấu trúc khuôn mặt, hình dạng mắt và nụ cười tương tự nhau. Một số người cũng nói rằng Reynolds giống Cary Grant thời trẻ hoặc thậm chí Ryan Gosling ở một số góc độ nhất định."}</w:t>
      </w:r>
    </w:p>
    <w:p w14:paraId="5D3A2410" w14:textId="77777777" w:rsidR="00B73541" w:rsidRDefault="00D45D29">
      <w:r>
        <w:t>{"question": "Tạo ra 3 tiêu đề cho một bộ phim hài lãng mạn.", "câu trả lời": "1) \"Love in the Airwaves\"\n2) \"Cupid's Mix-up\"\n3) \"Vô tình trong tình yêu\""}</w:t>
      </w:r>
    </w:p>
    <w:p w14:paraId="1A86559A" w14:textId="77777777" w:rsidR="00B73541" w:rsidRDefault="00D45D29">
      <w:r>
        <w:t>{"câu hỏi": "Chuyển câu này thành một tuyên bố cho một bài phát biểu chính trị. - Chăm sóc sức khỏe là quyền của mọi công dân.", "trả lời": "Hỡi đồng bào của tôi, hãy để tôi nói rõ: Chăm sóc sức khỏe không phải là một thứ xa xỉ, cũng không phải là một đặc quyền mà chỉ một số ít người có thể mua được. Đó là một quyền cơ bản phải được bảo đảm và dễ tiếp cận đối với mỗi và mọi công dân của quốc gia vĩ đại này."}</w:t>
      </w:r>
    </w:p>
    <w:p w14:paraId="2E8EBBFB" w14:textId="77777777" w:rsidR="00B73541" w:rsidRDefault="00D45D29">
      <w:r>
        <w:t>{"câu hỏi": "Cung cấp một ví dụ về một bộ phim lãng mạn cổ điển.", "câu trả lời": "Một ví dụ về một bộ phim lãng mạn cổ điển là Casablanca" (1942) của đạo diễn Michael Curtiz và có sự tham gia của Humphrey Bogart và Ingrid Bergman. Câu chuyện lấy bối cảnh Thế chiến II và xoay quanh mối tình tay ba giữa các nhân vật Rick Blaine, Ilsa Lund và Victor Laszlo. Bộ phim bao gồm những cảnh và lời thoại mang tính biểu tượng, bao gồm lời chia tay nổi tiếng tại sân bay và câu thoại "Đây là nhìn bạn, nhóc."</w:t>
      </w:r>
    </w:p>
    <w:p w14:paraId="34CE4727" w14:textId="77777777" w:rsidR="00B73541" w:rsidRDefault="00D45D29">
      <w:r>
        <w:t>{"câu hỏi": "Đặt tên cho một cuốn sách của JK Rowling.", "câu trả lời": "Một cuốn sách của JK Rowling là \"Harry Potter và Hòn đá phù thủy.\""}</w:t>
      </w:r>
    </w:p>
    <w:p w14:paraId="688C7B22" w14:textId="77777777" w:rsidR="00B73541" w:rsidRDefault="00D45D29">
      <w:r>
        <w:t xml:space="preserve">{"câu hỏi": "Tạo danh sách bảy địa điểm mang tính biểu tượng nhất ở Colorado.", "câu trả lời": "1. Khu vườn của các vị thần (Colorado Springs) - Địa danh Tự nhiên Quốc gia này tự hào có những khối đá đỏ ngoạn mục và tầm nhìn tuyệt đẹp ra Đỉnh Pikes. \ n2. Vườn quốc gia và khu bảo tồn Great Sand Dunes (Mosca) - Một cảnh quan độc đáo và khác biệt với những cồn cát cao nhất ở Bắc Mỹ. \ n3. Công viên và Nhà hát vòng tròn Red Rocks (Morrison) - Một kỳ quan địa chất với sự hình thành sa thạch đỏ tự nhiên và một địa điểm hòa nhạc ngoài trời nổi tiếng thế giới. \ n4. Maroon Bells (Aspen) - Hai đỉnh núi nổi bật được coi là một trong những cảnh được chụp ảnh nhiều nhất ở Colorado và được bao quanh bởi những con đường mòn đi bộ đường dài tuyệt đẹp và tán lá mùa thu tuyệt đẹp. \ n5. Royal Gorge Bridge and Park (Thành phố Canon) - Nơi có một trong những cây cầu treo cao nhất thế giới, công viên này có tầm nhìn ngoạn mục ra hẻm núi và dãy núi xung quanh. \ n6. Vườn quốc gia Mesa Verde (Cortez) - Một di sản thế giới được UNESCO công nhận với những ngôi nhà vách đá cổ xưa của tổ tiên người Puebloan. \ n7. Vườn quốc gia Rocky Mountain (Công viên Estes) - Bao gồm hơn 415 dặm vuông cảnh quan núi non ấn tượng, </w:t>
      </w:r>
      <w:r>
        <w:lastRenderedPageBreak/>
        <w:t>công viên này cung cấp cơ hội tuyệt vời để đi bộ đường dài, xem động vật hoang dã và lái xe ngắm cảnh."}</w:t>
      </w:r>
    </w:p>
    <w:p w14:paraId="705CAAA1" w14:textId="77777777" w:rsidR="00B73541" w:rsidRDefault="00D45D29">
      <w:r>
        <w:t>{"câu hỏi": "Liệt kê các loài khác nhau được tìm thấy trong quần xã rừng mưa nhiệt đới.", "câu trả lời": "Rừng mưa nhiệt đới là nơi sinh sống của một loạt các loài thực vật và động vật vô cùng đa dạng. Một số loài khác nhau được tìm thấy trong quần xã rừng mưa nhiệt đới bao gồm: \ n \ n - Động vật có vú: Một số động vật có vú được tìm thấy trong rừng mưa nhiệt đới bao gồm báo đốm, con lười, khỉ hú, tarsiers, vượn cáo, khỉ đột, đười ươi và hổ. \n- Chim: Rừng mưa nhiệt đới cũng là nơi sinh sống của nhiều loài chim, bao gồm toucans, vẹt, chim mỏ sừng, đại bàng và chim ruồi. \n- Bò sát và lưỡng cư: Các loài bò sát như trăn, boa, cự đà, tắc kè hoa và tắc kè đều có thể được tìm thấy trong các khu rừng mưa nhiệt đới, cũng như các loài lưỡng cư như ếch, cóc và kỳ nhông. \n- Côn trùng: Rừng mưa nhiệt đới là nơi sinh sống của nhiều loài côn trùng khác nhau, bao gồm ong, bướm, kiến, bọ cánh cứng, mối, bướm đêm và muỗi. \n- Thực vật: Các loài thực vật được tìm thấy trong rừng mưa nhiệt đới rất đa dạng và bao gồm epiphyte, hoa lan, bromeliads, dương xỉ, cọ và nhiều loại cây khác nhau, bao gồm các loài như Ceiba, Kapok và Brazil Nut, trong số những loài khác. \ n \ n Cần lưu ý rằng danh sách trên chỉ là một mẫu đại diện; Có nhiều loài khác có nguồn gốc từ rừng mưa nhiệt đới không được đề cập ở đây."}</w:t>
      </w:r>
    </w:p>
    <w:p w14:paraId="2E0AD62E" w14:textId="77777777" w:rsidR="00B73541" w:rsidRDefault="00D45D29">
      <w:r>
        <w:t>{"câu hỏi": "Giải thích tác động của axit hóa đại dương đối với hệ sinh thái biển.", "trả lời": "Axit hóa đại dương là sự giảm liên tục độ pH của các đại dương trên Trái đất, gây ra bởi sự hấp thụ carbon dioxide (CO2) từ khí quyển. Hiện tượng này có tác động đáng kể đến hệ sinh thái biển, và đây là một số cách làm thế nào. Đầu tiên và quan trọng nhất, axit hóa đại dương ảnh hưởng đến khả năng của các sinh vật biển, chẳng hạn như san hô, động vật thân mềm và một số loài sinh vật phù du, để xây dựng và duy trì vỏ và bộ xương của chúng. Điều này xảy ra do axit hóa làm giảm nồng độ các ion cacbonat, mà các sinh vật này sử dụng để xây dựng vỏ hoặc bộ xương ngoài của chúng. Khi nước trở nên có tính axit hơn, các sinh vật này trở nên khó khăn hơn trong việc sản xuất và duy trì vỏ của chúng, khiến chúng dễ bị săn mồi và các tác nhân gây căng thẳng môi trường hơn. Ngoài việc ảnh hưởng đến cấu trúc vật lý của các sinh vật này, axit hóa đại dương cũng có thể ảnh hưởng đến sinh lý và hành vi của chúng. Ví dụ, các nghiên cứu đã chỉ ra rằng axit hóa đại dương có thể can thiệp vào hệ thống cảm giác của cá, làm suy yếu khả năng ngửi, điều hướng và tránh những kẻ săn mồi. Điều này có thể gây ra hậu quả tiêu cực cho toàn bộ mạng lưới thức ăn, vì những thay đổi trong hành vi của một loài có thể gợn sóng qua hệ sinh thái. Một cách khác axit hóa đại dương ảnh hưởng đến hệ sinh thái biển là bằng cách thay đổi sự cân bằng các chất dinh dưỡng trong cột nước. Nhiều sinh vật biển dựa vào tỷ lệ dinh dưỡng nhất định để phát triển mạnh và những thay đổi đối với các tỷ lệ này có thể dẫn đến sự nở hoa của tảo gây hại, có thể tạo ra các vùng chết trong đại dương nơi nồng độ oxy quá thấp để hỗ trợ sự sống. Nhìn chung, axit hóa đại dương là mối đe dọa đáng kể đối với hệ sinh thái biển, và tác động của nó rất sâu rộng và phức tạp. Bằng cách giảm khả năng xây dựng và duy trì vỏ của một số sinh vật, can thiệp vào hành vi và sinh lý của động vật biển và thay đổi tỷ lệ chất dinh dưỡng, axit hóa đại dương có khả năng phá vỡ toàn bộ mạng lưới thức ăn và thay đổi cơ bản hệ sinh thái đại dương.</w:t>
      </w:r>
    </w:p>
    <w:p w14:paraId="70C76791" w14:textId="77777777" w:rsidR="00B73541" w:rsidRDefault="00D45D29">
      <w:r>
        <w:lastRenderedPageBreak/>
        <w:t>{"câu hỏi": "Động não danh sách các điểm đến kỳ nghỉ", "trả lời": "1. Bali, Indonesia\n2. Santorini, Hy Lạp\n3. Maui, Hawaii\n4. Phuket, Thái Lan\n5. Maldives\n6. Tulum, Mexico\n7. Bora Bora, Polynesia thuộc Pháp\n8. Seychelles\n9. Bờ biển Amalfi, Ý\n10. Zakynthos, Hy Lạp\n11. Fiji\n12. Quần đảo Whitsunday, Úc\n13. The Bahamas\n14. Jamaica\n15. Costa Rica\n16. Quần đảo Galapagos, Ecuador\n17. Cinque Terre, Ý\n18. Thánh Lucia\n19. Rio de Janeiro, Brazil\n20. Cape Town, Nam Phi"}</w:t>
      </w:r>
    </w:p>
    <w:p w14:paraId="2CDD231B" w14:textId="77777777" w:rsidR="00B73541" w:rsidRDefault="00D45D29">
      <w:r>
        <w:t>{"question": "Giải thích khái niệm \"local maximum\".", "answer": "Cực đại cục bộ là một điểm trong tập dữ liệu, hàm hoặc đồ thị có giá trị cao hơn các điểm xung quanh nó. Hãy tưởng tượng bạn đang đi bộ đường dài trên một dãy núi. Tối đa cục bộ giống như một đỉnh núi cao hơn vùng đất gần đó xung quanh nó, nhưng nó có thể không phải là đỉnh cao nhất trong toàn bộ dãy núi. Tương tự, trong một tập dữ liệu hoặc hàm, cực đại cục bộ là một điểm có giá trị cao hơn các điểm lân cận của nó, nhưng nó có thể không nhất thiết phải là giá trị cao nhất tuyệt đối trong toàn bộ tập dữ liệu hoặc hàm. Tìm kiếm cực đại cục bộ rất quan trọng trong các lĩnh vực như tối ưu hóa và phân tích dữ liệu, nơi hiểu được các đỉnh và thung lũng của dữ liệu có thể giúp thông báo cho việc ra quyết định."}</w:t>
      </w:r>
    </w:p>
    <w:p w14:paraId="3A989F58" w14:textId="77777777" w:rsidR="00B73541" w:rsidRDefault="00D45D29">
      <w:r>
        <w:t>{"câu hỏi": "Sắp xếp các thành phần sau để nướng bánh - bột mì, đường, trứng, bơ", "câu trả lời": "1. Làm nóng lò trước và chuẩn bị chảo nướng của bạn.\n2. Trong một bát trộn lớn, đánh kem bơ và đường với nhau cho đến khi mịn và kết hợp tốt. \ n3. Thêm từng quả trứng vào, trộn đều sau mỗi lần thêm.\n4. Rây dần bột mì và gấp nó vào các nguyên liệu ướt cho đến khi bạn có bột mịn. \ n5. Đổ bột vào chảo nướng đã chuẩn bị của bạn và nướng trong lò đã được làm nóng trước cho đến khi bánh có màu vàng nâu và tăm cắm vào giữa sạch sẽ. \ n6. Để bánh nguội trước khi phục vụ hoặc trang trí."}</w:t>
      </w:r>
    </w:p>
    <w:p w14:paraId="0C25D953" w14:textId="77777777" w:rsidR="00B73541" w:rsidRDefault="00D45D29">
      <w:r>
        <w:t>{"câu hỏi": "Tạo danh sách động vật hoang dã được tìm thấy trong khu vực nhất định - Rừng mưa Amazon", "câu trả lời": "Động vật hoang dã được tìm thấy trong rừng mưa Amazon bao gồm:\n- Jaguar\n- Capybara\n- Giant Anteater\n- Scarlet Macaw\n- Toucan\n- Black Caiman\n- Rái cá khổng lồ\n- Ếch phi tiêu độc\n- Piranha\n- Khỉ hú đỏ\n- Đại bàng Harpy\n- Anaconda xanh\n- Cá heo sông hồng\n- Lười\n- Lươn điện\n- Heo vòi\n- Ếch cây\n- Lợn biển\n- Ocelot\n- Tamandua"}</w:t>
      </w:r>
    </w:p>
    <w:p w14:paraId="230EFD47" w14:textId="77777777" w:rsidR="00B73541" w:rsidRDefault="00D45D29">
      <w:r>
        <w:t xml:space="preserve">{"câu hỏi": "Đề xuất phương pháp tạo ra năng lượng tái tạo", "trả lời": "Một phương pháp phổ biến và hiệu quả để tạo ra năng lượng tái tạo là năng lượng mặt trời. Điều này liên quan đến việc lắp đặt các tấm pin mặt trời, được thiết kế để thu các tia nắng mặt trời và chuyển đổi chúng thành điện năng, trên một tòa nhà hoặc cấu trúc khác. Những tấm pin mặt trời này thường được làm bằng silicon và bao gồm các tế bào quang điện chuyển đổi ánh sáng mặt trời thành điện một chiều (DC), sau đó được chuyển đổi thành điện xoay chiều (AC) bằng cách sử dụng biến tần. \ n \ n Năng lượng mặt trời là một nguồn năng lượng sạch, tái tạo và phong phú, thân thiện với môi trường và có thể làm giảm đáng kể hoặc loại bỏ sự phụ thuộc vào nhiên liệu hóa thạch. Ngoài ra, hệ thống năng lượng mặt trời có thể được lắp đặt ở nhiều địa điểm, từ vùng nông thôn xa xôi đến mái nhà đô thị, giúp nhiều đối tượng có thể tiếp cận được. Để bắt đầu với việc tạo ra năng lượng mặt trời, người ta sẽ cần nghiên cứu và chọn một công ty lắp đặt năng lượng mặt trời có uy tín, đánh giá địa điểm để tiếp xúc với ánh nắng mặt trời tối ưu và xác định kích thước và công suất phù hợp của hệ thống năng </w:t>
      </w:r>
      <w:r>
        <w:lastRenderedPageBreak/>
        <w:t>lượng mặt trời dựa trên nhu cầu năng lượng. Nhìn chung, năng lượng mặt trời là một phương pháp đáng tin cậy và bền vững để tạo ra năng lượng tái tạo có thể giúp giảm lượng khí thải carbon và mở đường cho một tương lai xanh hơn."}</w:t>
      </w:r>
    </w:p>
    <w:p w14:paraId="11174225" w14:textId="77777777" w:rsidR="00B73541" w:rsidRDefault="00D45D29">
      <w:r>
        <w:t>{"câu hỏi": "Diện tích của một tam giác có các đỉnh tại (0, 0), (6, 0) và (3, 7)?", "trả lời": "Để tìm diện tích của một tam giác có các đỉnh là (x1, y1), (x2, y2) và (x3, y3), bạn có thể sử dụng công thức sau:\n\nArea = |(x1(y2-y3) + x2(y3-y1) + x3(y1-y2))/2|\n\nTrong trường hợp này, các đỉnh là (0, 0), (6, 0) và (3, 7), vậy x1=0, y1=0, x2=6, y2=0, x3=3 và y3=7.\n\nThay thế các giá trị này vào công thức trên, diện tích của tam giác là:\n\n|(0(0-7) + 6(7-0) + 3(0-0))/2|\n\n= |(-42)/2|\n\n= 21 đơn vị bình phương.\n\nVì vậy, diện tích của tam giác với các đỉnh tại (0, 0), (6, 0) và (3, 7) là 21 đơn vị hình vuông."}</w:t>
      </w:r>
    </w:p>
    <w:p w14:paraId="44514581" w14:textId="77777777" w:rsidR="00B73541" w:rsidRDefault="00D45D29">
      <w:r>
        <w:t>{"câu hỏi": "Bạn thường tìm thấy chất diệp lục trong thực phẩm nào?", "câu trả lời": "Chất diệp lục thường được tìm thấy trong các loại rau xanh, lá và các thực phẩm có nguồn gốc thực vật khác. Một số ví dụ phổ biến bao gồm rau bina, cải xoăn, arugula, bông cải xanh, rau mùi tây, cũng như tảo như tảo xoắn và chlorella.</w:t>
      </w:r>
    </w:p>
    <w:p w14:paraId="7CE44B50" w14:textId="77777777" w:rsidR="00B73541" w:rsidRDefault="00D45D29">
      <w:r>
        <w:t>{"câu hỏi": "Kể tên ba loại mây.", "trả lời": "1. Mây tích: Những đám mây này lớn, phồng và trắng, thường có đế phẳng và đường viền riêng biệt. Chúng thường chỉ ra thời tiết đẹp, nhưng khi chúng phát triển cao, có thể chỉ ra giông bão. \ n \ n2. Mây xơ xác: Đây là những đám mây cao, mỏng và khôn ngoan thường được tìm thấy ở độ cao trên 20.000 feet. Chúng thường bao gồm các tinh thể băng và thường là dấu hiệu đầu tiên của một cơn bão đang đến gần. \ n \ n3. Mây tầng: Đây là những đám mây thấp, bằng phẳng và không có đặc điểm thường bao phủ toàn bộ bầu trời. Chúng thường liên quan đến thời tiết u ám hoặc sương mù và có thể tạo ra mưa phùn hoặc tuyết nhẹ."}</w:t>
      </w:r>
    </w:p>
    <w:p w14:paraId="5D2A3A04" w14:textId="77777777" w:rsidR="00B73541" w:rsidRDefault="00D45D29">
      <w:r>
        <w:t xml:space="preserve">{"câu hỏi": "Thiết kế một trò chơi hội đồng liên quan đến chủ đề lịch sử.", "câu trả lời": "Trò chơi hội đồng mà tôi đang đề xuất có tên là "Cuộc phiêu lưu du hành thời gian, \u201d và nó được thiết kế để đưa người chơi vào một cuộc hành trình qua các sự kiện và thời đại đáng chú ý trong lịch sử.\n\nSố lượng người chơi: 2-6\nĐộ tuổi: 8 trở lên.\n\nMục tiêu: Hãy là người chơi đầu tiên thu thập tất cả các Thẻ Thời đại (Cổ đại,  Trung cổ, Phục hưng, Khai sáng, Cách mạng Công nghiệp, Hiện đại) và đi đến cuối cùng bằng cách hoàn thành thành công các thử thách trên đường đi. \ n \ n Thành phần trò chơi: \ n- Bảng trò chơi: Có một con đường mòn đầy màu sắc với các không gian đại diện cho các thời đại khác nhau trong lịch sử và các sự kiện lịch sử khác nhau. \ n- Thẻ thời đại: Sáu thẻ đại diện cho các thời đại lịch sử lớn. \ n- Thẻ thử thách: Chứa các sự kiện hoặc sự kiện lịch sử khác nhau mà người chơi phải trả lời hoặc hoàn thành để nâng cao. \n- Mã thông báo trò chơi:  Sáu mã thông báo màu khác nhau cho người chơi lựa chọn.\n- Die: Khuôn sáu mặt tiêu chuẩn được sử dụng để di chuyển dọc theo bảng.\n\nGameplay:\n1. Mỗi người chơi chọn một mã thông báo trò chơi và đặt nó vào không gian bắt đầu. \ n2. Người chơi thay phiên nhau lăn khuôn để di chuyển mã thông báo của họ dọc theo bảng. \n3. Khi người chơi hạ cánh trên một không gian, họ phải rút Thẻ thử thách và hoàn thành nhiệm vụ, bằng cách trả lời đúng câu hỏi, thực hiện một hành động hoặc hoàn thành một trò chơi nhỏ. \n4. Nếu người chơi hoàn thành thử thách thành công, họ có thể lăn lại ở lượt tiếp theo. Nếu họ thất bại trong thử thách, họ phải đợi đến lượt tiếp theo để lăn lại.\n5. Nếu người chơi hạ cánh trên một không gian Era (được </w:t>
      </w:r>
      <w:r>
        <w:lastRenderedPageBreak/>
        <w:t>đánh dấu bằng một màu hoặc biểu tượng khác), họ sẽ thu thập Thẻ Era tương ứng. \n6. Khi người chơi đã thu thập được tất cả sáu Thẻ Era, họ phải đi đến cuối bảng. \n7. Người chơi đầu tiên đi đến cuối cùng với tất cả các Thẻ Era và hoàn thành thành công thử thách cuối cùng, giành chiến thắng trong trò chơi. Trò chơi có thể trở nên khó khăn hơn bằng cách thêm các thử thách khó hơn hoặc điều chỉnh các quy tắc. Cũng có thể kết hợp yếu tố giáo dục bằng cách bao gồm thông tin chi tiết về các sự kiện lịch sử trên Thẻ Thử thách hoặc thêm một cuốn sách nhỏ riêng với nhiều thông tin hơn."}</w:t>
      </w:r>
    </w:p>
    <w:p w14:paraId="38009255" w14:textId="77777777" w:rsidR="00B73541" w:rsidRDefault="00D45D29">
      <w:r>
        <w:t>{"câu hỏi": "Kể tên một trò chơi chiến lược liên quan đến chuyển động của các quân cờ xung quanh bàn cờ.", "câu trả lời": "Một trò chơi chiến lược liên quan đến chuyển động của các quân cờ xung quanh bàn cờ là Cờ vua."}</w:t>
      </w:r>
    </w:p>
    <w:p w14:paraId="08FA896B" w14:textId="77777777" w:rsidR="00B73541" w:rsidRDefault="00D45D29">
      <w:r>
        <w:t>{"câu hỏi": "Đọc câu sau và cung cấp thì động từ chính xác cho cụm từ được gạch chân.\n\nHe will đã làm việc được hai giờ. - He will has been working", "answer": "Thì động từ chính xác cho cụm từ được gạch chân phải là \"He will been work.\" Đây là một ví dụ về thì liên tục hoàn hảo trong tương lai."}</w:t>
      </w:r>
    </w:p>
    <w:p w14:paraId="0E768CBD" w14:textId="77777777" w:rsidR="00B73541" w:rsidRDefault="00D45D29">
      <w:r>
        <w:t>{"question": "Chỉnh sửa văn bản sao cho không có sự lặp lại của các từ hoặc cụm từ.\n\nTôi thích thích đọc truyện. - Tôi thích đọc truyện.", "trả lời": "Tôi thích đọc truyện."}</w:t>
      </w:r>
    </w:p>
    <w:p w14:paraId="7501F158" w14:textId="77777777" w:rsidR="00B73541" w:rsidRDefault="00D45D29">
      <w:r>
        <w:t>{"câu hỏi": "Phân loại câu sau là mô tả một cảm giác hoặc một hành động.\n\nJohn nhảy lên ghế - John nhảy lên ghế", "trả lời": "Câu mô tả một hành động."}</w:t>
      </w:r>
    </w:p>
    <w:p w14:paraId="6694B022" w14:textId="77777777" w:rsidR="00B73541" w:rsidRDefault="00D45D29">
      <w:r>
        <w:t>{"câu hỏi": "Viết lại câu sau để sử dụng một ngôn ngữ thân mật hơn.\n\nNhững đứa trẻ đã tham dự một cuộc hội thảo về chủ đề này. - Các em tham dự một buổi hội thảo về chủ đề này.", "Trả lời": "Các em đi nói chuyện về chủ đề này."}</w:t>
      </w:r>
    </w:p>
    <w:p w14:paraId="7135E93B" w14:textId="77777777" w:rsidR="00B73541" w:rsidRDefault="00D45D29">
      <w:r>
        <w:t xml:space="preserve">{"question": "Viết một thuật toán để sắp xếp các số trong một mảng từ cao nhất đến thấp nhất. - [3, 9, 8, 5, 1, 11]", "answer": "Đây là một thuật toán sẽ sắp xếp một mảng các số từ cao nhất đến thấp nhất bằng phương pháp sắp xếp bong bóng: \n\n1. Bắt đầu bằng cách đặt biến 'n' bằng độ dài của mảng đầu vào.\n2. Tạo một vòng lặp sẽ lặp lại 'n-1' lần. Bạn có thể sử dụng vòng lặp for với biến 'i' bắt đầu từ 0 và đi lên đến 'n-1'.\n3. Trong vòng lặp này, tạo một vòng lặp khác với biến 'j' bắt đầu từ 0 và đi lên đến 'n-i-1'. \n4. Bên trong vòng lặp bên trong, so sánh giá trị của phần tử 'j-th' của mảng với giá trị của phần tử tiếp theo '(j + 1) -th'. Nếu giá trị của phần tử 'j-th' nhỏ hơn giá trị của '(j + 1) -th', thì hãy hoán đổi các giá trị. \ n5. Để hoán đổi các giá trị: tạo một biến tạm thời 'temp' và gán cho nó giá trị của phần tử 'j-th'. Sau đó, gán giá trị của '(j + 1) -th' cho phần tử 'j-th'. Cuối cùng, gán giá trị của 'temp' cho phần tử '(j + 1) -th'. \ n6. Khi cả hai vòng lặp đã hoàn thành, mảng đầu vào sẽ được sắp xếp từ cao nhất đến thấp nhất. Trả về mảng đã sắp xếp.\n\nĐây là thuật toán được áp dụng cho mảng đầu vào đã cho [3, 9, 8, 5, 1, 11]:\n\n1. Đặt 'n = 6' (độ dài của mảng đầu vào).\n2. Tạo vòng lặp ngoài để lặp từ 'i = 0' đến 'i = n-1' (5 lần) .\ n3. Trong vòng lặp bên ngoài, tạo vòng lặp bên trong để lặp từ 'j = 0' đến 'j = n-i-1' (thời gian giảm dần) .\ n4. Bên trong vòng lặp bên trong, so sánh giá trị của phần tử 'j-th' với giá trị của phần tử '(j + 1) -th'. Ví dụ: trong lần lặp đầu tiên, hãy so sánh các giá trị của mảng ở vị trí 'j = 0' và '(j + 1) = 1' (3 và 9). Vì 3 nhỏ </w:t>
      </w:r>
      <w:r>
        <w:lastRenderedPageBreak/>
        <w:t>hơn 9, hãy hoán đổi các giá trị. Mảng trở thành [9, 3, 8, 5, 1, 11].\n5. Tiếp tục hoán đổi các giá trị bất cứ khi nào phần tử 'j-th' nhỏ hơn phần tử '(j+1)-th' cho đến vòng lặp bên trong"}</w:t>
      </w:r>
    </w:p>
    <w:p w14:paraId="3C417751" w14:textId="77777777" w:rsidR="00B73541" w:rsidRDefault="00D45D29">
      <w:r>
        <w:t>{"câu hỏi": "Sắp xếp câu sau thành một đoạn văn có ý nghĩa.\n\nAnh ấy quyết định nghỉ ngơi. Hắn nhìn phong cảnh. Hắn kinh ngạc. - Anh quyết định nghỉ ngơi. Hắn nhìn phong cảnh. Anh ấy rất ngạc nhiên.", "trả lời": "Anh ấy quyết định nghỉ ngơi và ngắm cảnh. Cậu ấy ngạc nhiên trước vẻ đẹp mà cậu ấy nhìn thấy."}</w:t>
      </w:r>
    </w:p>
    <w:p w14:paraId="368B3412" w14:textId="77777777" w:rsidR="00B73541" w:rsidRDefault="00D45D29">
      <w:r>
        <w:t>{"câu hỏi": "Xác định sơ đồ vần điệu cho bài thơ sau.\n\nTôi nhìn thấy trong bóng tối,\nTrong khi những người khác thậm chí không thể phát ra tia lửa,\nMột chút ánh sáng sẽ làm vừa phải, \nVì vậy, tôi có thể thấy những gì tôi thích. - Tôi nhìn thấy trong bóng tối,\nTrong khi những người khác thậm chí không thể phát ra tia lửa,\nMột chút ánh sáng sẽ làm vừa phải, \nVì vậy, tôi có thể thấy những gì tôi thích.", "trả lời": "Sơ đồ vần điệu của bài thơ là ABCC."}</w:t>
      </w:r>
    </w:p>
    <w:p w14:paraId="1559619F" w14:textId="77777777" w:rsidR="00B73541" w:rsidRDefault="00D45D29">
      <w:r>
        <w:t>{"question": "Sắp xếp lại văn bản đã cho theo thứ tự bảng chữ cái. - Cà rốt cam rau cáo", "đáp án": "rau cam cáo cà rốt"}</w:t>
      </w:r>
    </w:p>
    <w:p w14:paraId="2102C464" w14:textId="77777777" w:rsidR="00B73541" w:rsidRDefault="00D45D29">
      <w:r>
        <w:t>{"question": "Tạo cấu trúc dữ liệu cho dữ liệu đã cho. - Danh sách các ghi chú từ một lớp sinh học đại học", "câu trả lời": "Một cách để lưu trữ dữ liệu đã cho là sử dụng từ điển Python, trong đó mỗi khóa đại diện cho một chủ đề hoặc một ngày và giá trị là một danh sách các ghi chú liên quan đến chủ đề hoặc ngày đó. Ví dụ:\n\n'''python\nnotes = {\n \"09/01/2022\": ['Giới thiệu về Sinh học', 'Phương pháp Khoa học'],\n \"09/03/2022\": ['Lý thuyết tế bào', 'Tế bào nhân sơ và tế bào nhân chuẩn'],\n \"09/08/2022\": ['Cấu trúc và chức năng màng tế bào', 'Vận chuyển qua màng'],\n \"09/10/2022\": ['Cấu trúc và sao chép DNA', 'Giáo điều trung tâm của sinh học phân tử'],\n \"15/09/2022\": ['Phân chia tế bào và chu kỳ tế bào', 'Nguyên phân và giảm phân']\n}\n''\nCấu trúc dữ liệu này cho phép Dễ dàng tổ chức và truy xuất các ghi chú theo ngày. Ngoài ra, các khóa từ điển có thể đại diện cho các chủ đề và các giá trị có thể là danh sách các ghi chú hoặc chủ đề phụ, cho phép dễ dàng sắp xếp và truy xuất các ghi chú theo chủ đề."}</w:t>
      </w:r>
    </w:p>
    <w:p w14:paraId="0234E994" w14:textId="77777777" w:rsidR="00B73541" w:rsidRDefault="00D45D29">
      <w:r>
        <w:t xml:space="preserve">{"question": "Giải thích sự khác biệt giữa \"while\" và \"for\", "answer": "While and for loops là cả hai loại cấu trúc điều khiển trong ngôn ngữ lập trình có thể được sử dụng để lặp lại một tập hợp các câu lệnh hoặc lệnh. Sự khác biệt giữa hai nằm ở cấu trúc của chúng và cách chúng hoạt động. \ n \ nA trong khi vòng lặp là một cấu trúc điều khiển liên tục thực thi một khối mã miễn là một điều kiện cụ thể vẫn đúng. Nói cách khác, vòng lặp while kiểm tra điều kiện trước khi mã trong khối được thực thi. Nếu điều kiện là đúng, mã bên trong vòng lặp sẽ được thực thi. Nếu điều kiện sai, vòng lặp kết thúc và chương trình tiếp tục sau vòng lặp while. Điều này có nghĩa là nếu điều kiện không bao giờ đúng, khối mã trong vòng lặp sẽ không bao giờ được thực thi. Mặt khác, vòng lặp for là một cấu trúc điều khiển cho phép bạn lặp lại trên một phạm vi giá trị, thường sử dụng biến chỉ mục. Vòng lặp for có số lần lặp được xác định trước, có nghĩa là biến điều khiển của vòng lặp được khởi tạo, kiểm tra và sau đó được sửa đổi trong tiêu đề của vòng lặp, thay vì trong phần thân của vòng lặp như trong vòng lặp while. Vòng lặp for kiểm tra điều kiện trước khi mã trong khối được thực thi và khối mã được thực thi nhiều lần như được chỉ định.\n\nTóm lại, vòng lặp while dựa trên </w:t>
      </w:r>
      <w:r>
        <w:lastRenderedPageBreak/>
        <w:t>điều kiện, có nghĩa là nó chạy trong một số lần không xác định cho đến khi điều kiện được đáp ứng. Mặt khác, vòng lặp for dựa trên số lượng và chạy trong một số lần được xác định trước."}</w:t>
      </w:r>
    </w:p>
    <w:p w14:paraId="42F17D8D" w14:textId="77777777" w:rsidR="00B73541" w:rsidRDefault="00D45D29">
      <w:r>
        <w:t>{"question": "Bội số dương nhỏ nhất của 32 là gì?", "answer": "Bội số dương nhỏ nhất của 32 là 32, thu được bằng cách nhân 32 với 1, số nguyên dương nhỏ nhất."}</w:t>
      </w:r>
    </w:p>
    <w:p w14:paraId="456A5933" w14:textId="77777777" w:rsidR="00B73541" w:rsidRDefault="00D45D29">
      <w:r>
        <w:t>{"câu hỏi": "Kể tên ba nhà lãnh đạo chính trị từ Nga.", "câu trả lời": "1. Vladimir Putin - Tổng thống Nga từ năm 2012 và trước đó từ năm 2000 đến năm 2008.\n2. Dmitry Medvedev - Cựu Tổng thống Nga từ năm 2008 đến năm 2012 và hiện là Phó Chủ tịch Hội đồng An ninh Nga. Mikhail Gorbachev - Cựu Tổng Bí thư Đảng Cộng sản Liên Xô (1985-1991) và nguyên thủ quốc gia cuối cùng của Liên Xô (1988-1991)."}</w:t>
      </w:r>
    </w:p>
    <w:p w14:paraId="1BECD53E" w14:textId="77777777" w:rsidR="00B73541" w:rsidRDefault="00D45D29">
      <w:r>
        <w:t>{"question": "Chuyển đổi mã JSON đã cho sang định dạng YAML. - {\n \"Name\": \"John\",\n \"Age\": 34,\n \"Hobby\": [\"Reading\", \"Painting\"]\n}", "answer": "Name: John\nAge: 34\nHobby:\n - Reading\n - Painting"}</w:t>
      </w:r>
    </w:p>
    <w:p w14:paraId="67BD6B96" w14:textId="77777777" w:rsidR="00B73541" w:rsidRDefault="00D45D29">
      <w:r>
        <w:t>{"câu hỏi": "Tạo sơ yếu lý lịch cho đại diện dịch vụ khách hàng. - Rebecca Smith, \nToronto, ON", "câu trả lời": "Rebecca Smith \ nToronto, ON \ n \ nObjective: \ nĐể có được vị trí đại diện dịch vụ khách hàng, nơi kỹ năng giao tiếp và giải quyết vấn đề tuyệt vời của tôi có thể được sử dụng để cung cấp dịch vụ đặc biệt cho khách hàng. \ n \ n Tóm tắt: \ nĐại diện dịch vụ khách hàng nhiệt tình và tận tâm với hơn năm năm kinh nghiệm cung cấp dịch vụ xuất sắc cho khách hàng. Khả năng đã được chứng minh để xử lý các yêu cầu phức tạp, khắc phục sự cố và xây dựng mối quan hệ bền chặt với khách hàng. Kỹ năng giao tiếp, giải quyết xung đột và tổ chức tuyệt vời.\n\nKinh nghiệm: \nĐại diện dịch vụ khách hàng \u2013 Công ty ABC, Toronto, ON, 2016-2021\n- Cung cấp dịch vụ khách hàng đặc biệt cho người tiêu dùng thông qua điện thoại, email và hỗ trợ trò chuyện \ n- Giải quyết thành công các vấn đề và khiếu nại của khách hàng một cách kịp thời và chuyên nghiệp \ n- Trả lời các câu hỏi của khách hàng, cung cấp thông tin chính xác và đề xuất sản phẩm \ n- Đóng góp vào một môi trường nhóm tích cực và liên tục vượt mục tiêu hiệu suất \ n \ n \ nGiáo dục: \ n Bằng tốt nghiệp dịch vụ khách hàng \u2013 Cao đẳng XYZ, Toronto, ON, 2014-2016 \ n \ nKỹ năng: \ n- Kỹ năng giao tiếp nói và viết tuyệt vời \ n- Kỹ năng giải quyết vấn đề và giải quyết xung đột mạnh mẽ \ n- Thành thạo phần mềm Microsoft Office và CRM \ n - Khả năng làm việc hiệu quả trong môi trường nhịp độ nhanh \ n- Tập trung vào khách hàng, người chơi nhóm và có thể thích ứng \ n \ nTham khảo:  Có sẵn theo yêu cầu."}</w:t>
      </w:r>
    </w:p>
    <w:p w14:paraId="68D53EF1" w14:textId="77777777" w:rsidR="00B73541" w:rsidRDefault="00D45D29">
      <w:r>
        <w:t>{"câu hỏi": "Mô tả một bữa ăn nấu tại nhà trong ba đến năm câu.", "câu trả lời": "Một bữa ăn nấu tại nhà là một thực phẩm được chuẩn bị và nấu trong nhà của ai đó, thường sử dụng các nguyên liệu tươi và công thức nấu ăn truyền thống. Nó có thể là một món ăn đơn giản hoặc phức tạp, tùy thuộc vào kỹ năng và sự sáng tạo của đầu bếp. Một bữa ăn nấu tại nhà điển hình có thể bao gồm một món ăn chính, chẳng hạn như gà quay hoặc cá hồi nướng, kèm theo các món ăn phụ như rau, cơm hoặc khoai tây nghiền. Mùi thơm và sự ấm áp của một bữa ăn nấu tại nhà mang lại sự thoải mái và hài lòng cho thực khách. Ăn một bữa ăn nấu tại nhà với gia đình và bạn bè là một cách tuyệt vời để gắn kết và tạo ra những kỷ niệm lâu dài."}</w:t>
      </w:r>
    </w:p>
    <w:p w14:paraId="57DCA181" w14:textId="77777777" w:rsidR="00B73541" w:rsidRDefault="00D45D29">
      <w:r>
        <w:lastRenderedPageBreak/>
        <w:t>{"câu hỏi": "Tóm tắt những điểm chính của quá trình sửa đổi hiến pháp ở Hoa Kỳ.", "trả lời": "- Sửa đổi Hiến pháp là một quá trình gồm hai bước liên quan đến đề xuất và phê chuẩn. \n- Các sửa đổi được đề xuất phải được hai phần ba của cả Hạ viện và Thượng viện chấp thuận, hoặc bởi một hội nghị hiến pháp được kêu gọi bởi hai phần ba cơ quan lập pháp tiểu bang. Việc phê chuẩn đòi hỏi phải có sự chấp thuận của ba phần tư các bang,  có thể đạt được thông qua các cơ quan lập pháp tiểu bang hoặc các công ước phê chuẩn của tiểu bang.\n- Quốc hội có thể đặt ra giới hạn thời gian (thường là 7 năm) cho quá trình phê chuẩn.\n- Một khi sửa đổi được phê chuẩn, nó sẽ trở thành một phần của Hiến pháp và được coi là luật tối cao của đất nước."}</w:t>
      </w:r>
    </w:p>
    <w:p w14:paraId="462CB8AA" w14:textId="77777777" w:rsidR="00B73541" w:rsidRDefault="00D45D29">
      <w:r>
        <w:t>{"câu hỏi": "Mô tả lợi ích kinh tế của việc cung cấp dịch vụ chăm sóc sức khỏe miễn phí.", "trả lời": "Cung cấp dịch vụ chăm sóc sức khỏe miễn phí có thể mang lại một số lợi ích kinh tế cho một quốc gia và công dân của nó. Dưới đây là một số lợi ích tiềm năng của một hệ thống như vậy: \ n \ n1. Lực lượng lao động khỏe mạnh hơn: Với dịch vụ chăm sóc sức khỏe miễn phí, mọi người có nhiều khả năng tìm kiếm hỗ trợ y tế cho các vấn đề sức khỏe của họ, dẫn đến lực lượng lao động khỏe mạnh hơn. Điều này có thể làm tăng năng suất bằng cách giảm nghỉ ốm và cải thiện sức khỏe tổng thể của dân số. \ n \ n2. Chi phí chăm sóc sức khỏe thấp hơn: Chăm sóc sức khỏe miễn phí có thể dẫn đến chi phí chăm sóc sức khỏe thấp hơn cho các cá nhân và gia đình, vì họ không còn phải trả tiền túi cho các hóa đơn y tế. Điều này có thể làm tăng thu nhập khả dụng, do đó có thể được tái đầu tư vào nền kinh tế. \ n \ n3. Giảm nghèo: Bằng cách loại bỏ gánh nặng tài chính của chi phí chăm sóc sức khỏe, chăm sóc sức khỏe miễn phí có thể giúp giảm mức nghèo đói. Chi phí chăm sóc sức khỏe tự trả có thể là một căng thẳng tài chính lớn đối với các hộ gia đình có thu nhập thấp và thậm chí có thể đẩy một số gia đình vào cảnh nghèo đói. \ n \ n4. Tăng sự ổn định kinh tế: Chăm sóc sức khỏe miễn phí có thể giúp giảm bất bình đẳng và tăng sự ổn định kinh tế. Bằng cách cung cấp khả năng tiếp cận bình đẳng với chăm sóc sức khỏe, khoảng cách kinh tế xã hội giữa các nhóm khác nhau có thể được giảm bớt, làm cho nền kinh tế ổn định hơn và thúc đẩy sự gắn kết xã hội. Khuyến khích tinh thần kinh doanh: Khi dịch vụ chăm sóc sức khỏe được cung cấp miễn phí, các doanh nhân tương lai có nhiều khả năng bắt đầu kinh doanh riêng, vì họ không phải lo lắng về chi phí chăm sóc sức khỏe. Điều này có thể giúp thúc đẩy sự đổi mới và tạo ra các cơ hội việc làm mới. Bằng cách thúc đẩy sức khỏe tốt, giảm chi phí chăm sóc sức khỏe, giảm mức nghèo, tăng ổn định kinh tế và khuyến khích tinh thần kinh doanh, chăm sóc sức khỏe miễn phí có thể có tác động tích cực đáng kể đến nền kinh tế.</w:t>
      </w:r>
    </w:p>
    <w:p w14:paraId="3CB533B1" w14:textId="77777777" w:rsidR="00B73541" w:rsidRDefault="00D45D29">
      <w:r>
        <w:t xml:space="preserve">{"câu hỏi": "Làm một món mì Ý.", "câu trả lời": "Để làm một món mì Ý, bạn sẽ cần các thành phần sau:\n\n- mì ống (ví dụ: mì spaghetti, penne hoặc linguine)\n- dầu ô liu\n- tỏi, băm nhỏ\n- cà chua thái hạt lựu đóng hộp\n- muối và hạt tiêu\n- phô mai (ví dụ: Parmesan hoặc Pecorino Romano)\n- thảo mộc tươi (ví dụ: húng quế, oregano hoặc rau mùi tây)\n\nHướng dẫn:\n\n1. Bắt đầu bằng cách đun sôi một nồi nước muối và nấu mì ống theo hướng dẫn đóng gói cho đến khi nó chín kỹ. \ n \ n2. Trong khi mì ống đang nấu, đun nóng một ít dầu ô liu trong chảo lớn trên lửa vừa. \ n \ n3. Thêm tỏi băm và nấu trong một phút, cho đến khi thơm.\n\n4. Thêm cà chua thái hạt lựu đóng hộp, cùng với một nhúm muối và hạt tiêu, và nấu trong 5-7 phút cho đến khi nước sốt đặc lại. \ n \ n5. Để ráo mì ống và dự trữ một cốc nước mì ống.\n\n6. Thêm mì ống đã ráo nước vào chảo với nước sốt và </w:t>
      </w:r>
      <w:r>
        <w:lastRenderedPageBreak/>
        <w:t>đảo đều để áo.\n\n7. Nếu nước sốt quá đặc, hãy thêm một chút nước mì ống dành riêng cho đến khi bạn có được độ đặc mong muốn. \ n \ n8. Phục vụ mì ống trong bát, phủ một lượng lớn phô mai bào và các loại thảo mộc mới xắt nhỏ. Thưởng thức!"}</w:t>
      </w:r>
    </w:p>
    <w:p w14:paraId="0E8CD04A" w14:textId="77777777" w:rsidR="00B73541" w:rsidRDefault="00D45D29">
      <w:r>
        <w:t>{"câu hỏi": "Sửa câu này: \u201cKhông đau, không nhảy.\u201d", "trả lời": "\"Không đau, không nhảy.\""}</w:t>
      </w:r>
    </w:p>
    <w:p w14:paraId="4B1F6932" w14:textId="77777777" w:rsidR="00B73541" w:rsidRDefault="00D45D29">
      <w:r>
        <w:t>{"câu hỏi": "Tạo tiêu đề tin đồn nhảm nhí.", "câu trả lời": "Là một AI, tôi có thể tạo tiêu đề, nhưng điều quan trọng cần lưu ý là tin đồn và tin đồn phát triển mạnh khi lan truyền thông tin chưa được xác minh và thường là sai lệch có thể gây tổn hại đến danh tiếng và danh tiếng của mọi người. Điều đó đã được nói, đây là một tiêu đề hư cấu đủ điều kiện là tin đồn nhảm nhí: "Độc quyền: Người nổi tiếng hạng A bị bắt gặp trong mối tình tay ba tai tiếng với bạn diễn - Người trong cuộc tiết lộ những chi tiết gây sốc\"."}</w:t>
      </w:r>
    </w:p>
    <w:p w14:paraId="0F13737E" w14:textId="77777777" w:rsidR="00B73541" w:rsidRDefault="00D45D29">
      <w:r>
        <w:t>{"question": "Phân loại tin bài theo chủ đề. - "Vắc xin mới cho thấy kết quả đầy hứa hẹn trong các thử nghiệm ban đầu", "trả lời": "Chủ đề: Sức khỏe / Y học"}</w:t>
      </w:r>
    </w:p>
    <w:p w14:paraId="78425175" w14:textId="77777777" w:rsidR="00B73541" w:rsidRDefault="00D45D29">
      <w:r>
        <w:t>{"câu hỏi": "Xếp hạng các nhà hàng sau đây từ ít nhất đến phổ biến nhất - - Nando's\n- Burger King\n- KFC\n- McDonald's", "trả lời": "Dựa trên số lượng địa điểm và mức độ phổ biến toàn cầu, thứ hạng của các nhà hàng được đề cập từ ít nhất đến phổ biến nhất sẽ là:\n1. Nando's \ n2. Burger King \ n3. KFC\n4. McDonald's"}</w:t>
      </w:r>
    </w:p>
    <w:p w14:paraId="233BE78C" w14:textId="77777777" w:rsidR="00B73541" w:rsidRDefault="00D45D29">
      <w:r>
        <w:t>{"question": "Phân tích văn bản đã cho và phân loại nó thành các loại sau: Tích cực, Trung lập hoặc Tiêu cực. - Phim ổn, nhưng không đến mức khó tin.", "trả lời": "Trung lập"}</w:t>
      </w:r>
    </w:p>
    <w:p w14:paraId="4C2EAB05" w14:textId="77777777" w:rsidR="00B73541" w:rsidRDefault="00D45D29">
      <w:r>
        <w:t>{"question": "Kể tên một sản phẩm phổ biến do Apple sản xuất.", "answer": "Một sản phẩm phổ biến do Apple sản xuất là iPhone."}</w:t>
      </w:r>
    </w:p>
    <w:p w14:paraId="3563AB65" w14:textId="77777777" w:rsidR="00B73541" w:rsidRDefault="00D45D29">
      <w:r>
        <w:t xml:space="preserve">{"câu hỏi": "Mô tả một giải pháp để giảm ô nhiễm không khí.", "trả lời": "Giảm ô nhiễm không khí đòi hỏi một cách tiếp cận nhiều mặt để giải quyết các nguyên nhân gốc rễ của vấn đề. Dưới đây là một số giải pháp tiềm năng:\n\n1. Chuyển đổi sang các nguồn năng lượng tái tạo: Giảm sự phụ thuộc vào nhiên liệu hóa thạch để sản xuất năng lượng là rất quan trọng trong cuộc chiến chống ô nhiễm không khí. Các nguồn năng lượng tái tạo như gió, mặt trời và thủy điện là những lựa chọn thay thế sạch hơn, bền vững hơn. Thúc đẩy giao thông công cộng và các phương thức du lịch bền vững: Khuyến khích sử dụng phương tiện giao thông công cộng và thúc đẩy các phương thức đi lại bền vững như đi xe đạp và đi bộ có thể làm giảm số lượng ô tô trên đường, dẫn đến lượng khí thải thấp hơn. Thực hiện các tiêu chuẩn khí thải: Các chính phủ có thể thực hiện các tiêu chuẩn khí thải nghiêm ngặt hơn cho các phương tiện và ngành công nghiệp để giảm sự đóng góp của họ vào ô nhiễm không khí. \ n \ n4. Nâng cao hiệu quả năng lượng: Cải thiện hiệu quả năng lượng thông qua cách nhiệt tốt hơn, cải thiện hệ thống sưởi ấm và làm mát, và các thiết bị hiệu quả hơn có thể làm giảm đáng kể lượng khí thải carbon của chúng ta, giúp hạn chế ô nhiễm không khí. \ n \ n5. Tăng cây xanh: Trồng nhiều cây xanh hơn và tăng không gian xanh trong khu vực đô thị có thể hoạt động như máy lọc không khí tự nhiên, hấp thụ các chất ô nhiễm và cải thiện chất lượng không khí. Nhìn chung, giảm ô nhiễm không khí đòi hỏi các cá nhân, doanh nghiệp và chính </w:t>
      </w:r>
      <w:r>
        <w:lastRenderedPageBreak/>
        <w:t>phủ phải làm việc cùng nhau để thực hiện các giải pháp có thể tạo ra sự thay đổi lâu dài, bền vững.</w:t>
      </w:r>
    </w:p>
    <w:p w14:paraId="4BB30D98" w14:textId="77777777" w:rsidR="00B73541" w:rsidRDefault="00D45D29">
      <w:r>
        <w:t>{"question": "Tìm góc giữa hai điểm. - A(3,1) và B(5,3)", "đáp án": "Để xác định góc giữa hai điểm, trước tiên chúng ta cần tìm độ dốc m của đường thẳng giữa các điểm A và B. Độ dốc này được định nghĩa là tỷ lệ chênh lệch dọc với chênh lệch ngang giữa hai điểm. Nói cách khác, cho hai điểm A (x1, y1) và B (x2, y2), độ dốc được tính như sau: \ n \ nm = (y2-y1) / (x2-x1) \ n \ nSử dụng tọa độ trong đầu vào và áp dụng công thức trên, chúng ta nhận được \ n \ nm = (3-1) / (5-3) = 2/2 = 1 \ n \ nBây giờ chúng ta có độ dốc, chúng ta có thể tìm góc \u03b8 giữa hai điểm bằng cách áp dụng công thức sau:\n\n\u03b8 = arctan(m)\n\n\u03b8 = arctan(1) = 45 độ\n\nDo đó, góc giữa điểm A(3,1) và B(5,3) là 45 độ."}</w:t>
      </w:r>
    </w:p>
    <w:p w14:paraId="2F1D5A22" w14:textId="77777777" w:rsidR="00B73541" w:rsidRDefault="00D45D29">
      <w:r>
        <w:t>{"câu hỏi": "Viết lại câu sau bằng cách sử dụng các thực hành ngữ pháp tốt nhất. - Tôi thích xem phim vào cuối tuần", "trả lời": "Tôi thích xem phim vào cuối tuần."}</w:t>
      </w:r>
    </w:p>
    <w:p w14:paraId="1417A2FF" w14:textId="77777777" w:rsidR="00B73541" w:rsidRDefault="00D45D29">
      <w:r>
        <w:t>{"câu hỏi": "Viết lại đầu vào để làm cho nó ngắn gọn và có tác động hơn - Ứng dụng này là một công cụ thiết yếu cho bất kỳ ai muốn đảm bảo rằng thức ăn của họ luôn được nấu chín hoàn hảo.", "trả lời": "Nấu mọi bữa ăn một cách hoàn hảo với công cụ thiết yếu này."}</w:t>
      </w:r>
    </w:p>
    <w:p w14:paraId="69D4BF8A" w14:textId="77777777" w:rsidR="00B73541" w:rsidRDefault="00D45D29">
      <w:r>
        <w:t>{"câu hỏi": "Thuật ngữ hải lý nào sẽ phù hợp với câu này? - Thuyền len lỏi ___.", "trả lời": "Thuyền len lỏi qua sóng/ xuyên qua sóng nước/ qua chặt/ đỉnh/ gió."}</w:t>
      </w:r>
    </w:p>
    <w:p w14:paraId="21C50619" w14:textId="77777777" w:rsidR="00B73541" w:rsidRDefault="00D45D29">
      <w:r>
        <w:t>{"câu hỏi": "Tạo ra một truyện ngắn bao gồm hoàng hôn và một bí mật.", "câu trả lời": "Ngày xửa ngày xưa, có một cô gái trẻ tên là Sophie. Cô sống trong một thị trấn nhỏ hẻo lánh nép mình giữa những ngọn đồi xanh mướt. Thị trấn được biết đến với cảnh hoàng hôn ngoạn mục, khiến bầu trời rực cháy với màu cam, hồng và tím. Một buổi tối, Sophie quyết định đi bộ lên đỉnh một trong những ngọn đồi để ngắm hoàng hôn. Khi cô lên đến đỉnh, cô nhìn thấy một cảnh tượng ngoạn mục. Bầu trời là một sự bùng nổ của màu sắc, mặt trời từ từ chìm xuống dưới đường chân trời. Như thể cả thế giới đã dừng lại chỉ để cô chứng kiến khoảnh khắc đẹp đẽ này. Khi cô ngồi đó, ngắm nhìn vẻ đẹp, cô nghe thấy một tiếng sột soạt phía sau cô. Cô quay lại nhìn thấy một bà lão, đôi mắt lấp lánh một bí mật. Bà lão ngồi xuống bên cạnh Sophie và bắt đầu thì thầm vào tai cô. Cô kể cho Sophie nghe về một nơi bí mật, ẩn mình trong những ngọn đồi, nơi hoàng hôn thậm chí còn đẹp hơn. Đó là một nơi mà không nhiều người biết đến, và bà lão tin tưởng Sophie sẽ giữ bí mật. Cô hứa sẽ giữ bí mật của bà lão và lên đường tìm nơi ẩn nấp. Khi cô đến nơi bí mật, nép mình giữa hai ngọn đồi, cô nhìn thấy hoàng hôn tráng lệ nhất mà cô từng thấy. Màu sắc thậm chí còn sống động hơn, và mặt trời dường như chỉ nán lại lâu hơn một chút.\n\nSophie ngồi đó, cảm thấy biết ơn về bí mật của bà lão. Cô trở lại nơi đó mỗi tối, ngắm hoàng hôn trong cô đơn, cảm thấy như thể cô là một phần của một bí mật đặc biệt. Và vì vậy, Sophie đã học được rằng đôi khi những khoảnh khắc đẹp nhất trong cuộc sống là những khoảnh khắc được chia sẻ trong bí mật.</w:t>
      </w:r>
    </w:p>
    <w:p w14:paraId="1E87B551" w14:textId="77777777" w:rsidR="00B73541" w:rsidRDefault="00D45D29">
      <w:r>
        <w:t xml:space="preserve">{"câu hỏi": "Xác định lựa chọn nào trong bốn lựa chọn là câu trả lời chính xác nhất dựa trên bản tóm tắt đã cho. - Tóm tắt: Các bác sĩ khuyên bạn nên tập thể dục thường xuyên để duy trì lối sống lành mạnh hơn. Tập thể dục là cần thiết cho một lối sống lành mạnh\nb. Tập thể </w:t>
      </w:r>
      <w:r>
        <w:lastRenderedPageBreak/>
        <w:t>dục được khuyến khích cho một lối sống lành mạnh\nc. Tập thể dục là cần thiết cho một lối sống lành mạnh. Tập thể dục có thể giúp một lối sống lành mạnh", "trả lời": "Dựa trên bản tóm tắt đã cho, câu trả lời chính xác nhất trong số bốn lựa chọn sẽ là: b. Tập thể dục được khuyến khích cho một lối sống lành mạnh."}</w:t>
      </w:r>
    </w:p>
    <w:p w14:paraId="57439BCC" w14:textId="77777777" w:rsidR="00B73541" w:rsidRDefault="00D45D29">
      <w:r>
        <w:t>{"question": "Tạo một bài đăng trên blog để giải thích lý do tại sao sản phẩm nhất định lại hữu ích. - Sản phẩm: Máy hút bụi robot điện thoại thông minh", "trả lời": "Tại sao máy hút bụi robot điện thoại thông minh là sự lựa chọn thông minh cho ngôi nhà của bạn\n\nBạn có mệt mỏi khi dành vô số giờ để hút bụi sàn nhà và thảm của bạn? Hoặc có thể bạn đang tìm kiếm một cách thuận tiện và hiệu quả hơn để giữ cho không gian sống của bạn sạch sẽ. Nếu vậy, đã đến lúc xem xét đầu tư vào một máy hút bụi robot điện thoại thông minh. Máy hút bụi robot trên điện thoại thông minh là một thiết bị nhỏ nhưng mạnh mẽ sử dụng công nghệ robot tiên tiến để làm sạch sàn nhà và thảm của bạn. Các thiết bị này được trang bị cảm biến giúp chúng điều hướng và tránh chướng ngại vật, mang lại trải nghiệm làm sạch kỹ lưỡng và hiệu quả. Tuy nhiên, tính năng đáng chú ý nhất về các thiết bị này là khả năng điều khiển chúng bằng điện thoại thông minh của bạn. Bằng cách kết nối máy hút bụi với điện thoại thông minh của bạn, bạn có thể lên lịch thời gian làm sạch, xem tiến trình làm sạch và thậm chí đặt thiết bị để làm sạch các khu vực hoặc phòng cụ thể. Mức độ tiện lợi và kiểm soát này là chưa từng có bởi máy hút bụi truyền thống. Chỉ với một vài thao tác trên điện thoại, bạn có thể giữ cho ngôi nhà của mình sạch sẽ và gọn gàng mà không cần phải nhấc ngón tay. \ n \ n Hơn nữa, máy hút bụi robot trên điện thoại thông minh cực kỳ hiệu quả. Họ sử dụng các thuật toán và cảm biến tiên tiến để vạch ra bố cục ngôi nhà của bạn, đảm bảo rằng mỗi inch sàn của bạn đều được che phủ. Ngoài ra, chúng được trang bị khả năng hút mạnh mẽ có thể dễ dàng loại bỏ bụi bẩn, bụi bẩn và mảnh vụn khỏi sàn nhà và thảm của bạn. Một ưu điểm khác của máy hút bụi robot điện thoại thông minh là kích thước và thiết kế nhỏ gọn. Những thiết bị này đủ nhỏ để dễ dàng điều hướng không gian chật hẹp, như dưới đồ nội thất hoặc xung quanh các khu vực lộn xộn. Điều này có nghĩa là bạn sẽ không phải mất thời gian tự di chuyển đồ đạc nặng hoặc sắp xếp lại không gian sống của mình. Khi bạn kết hợp sự tiện lợi của điều khiển điện thoại thông minh, hiệu quả của công nghệ robot tiên tiến và thiết kế nhỏ gọn, rõ ràng sẽ thấy lý do tại sao máy hút bụi robot trên điện thoại thông minh là một khoản đầu tư tuyệt vời cho bất kỳ ngôi nhà nào. Hãy tạm biệt những rắc rối của việc hút bụi thủ công và chào đón một cách thông minh hơn, hiệu quả hơn để giữ cho ngôi nhà của bạn sạch sẽ."}</w:t>
      </w:r>
    </w:p>
    <w:p w14:paraId="57BCC3DD" w14:textId="77777777" w:rsidR="00B73541" w:rsidRDefault="00D45D29">
      <w:r>
        <w:t xml:space="preserve">{"câu hỏi": "Phát triển chiến lược tiếp thị cho một sự kiện kinh doanh trên phương tiện truyền thông xã hội", "câu trả lời": "Khi phát triển chiến lược tiếp thị cho một sự kiện kinh doanh trên phương tiện truyền thông xã hội, điều quan trọng là phải xem xét một số yếu tố chính. Dưới đây là hướng dẫn từng bước để tạo một chiến dịch tiếp thị hiệu quả: \ n \ n1. Xác định đối tượng mục tiêu của bạn: Bạn đang cố gắng tiếp cận ai với những nỗ lực tiếp thị của mình? Họ sử dụng những nền tảng truyền thông xã hội nào? Điều này sẽ giúp bạn điều chỉnh thông điệp của mình và chọn các kênh phù hợp để quảng bá sự kiện của bạn. \ n \ n2. Tạo thương hiệu hình ảnh mạnh mẽ: Sử dụng đồ họa, màu sắc và phông chữ bắt mắt đại diện cho sự kiện của bạn và nhất quán trên tất cả các tài liệu tiếp thị của bạn. Điều này sẽ giúp xây dựng sự công nhận và giúp những người tham dự tiềm năng dễ nhớ sự kiện của </w:t>
      </w:r>
      <w:r>
        <w:lastRenderedPageBreak/>
        <w:t>bạn hơn. \ n \ n3. Sử dụng hashtag: Tạo một hashtag duy nhất cho sự kiện của bạn và sử dụng nó trên tất cả các nền tảng truyền thông xã hội của bạn. Điều này giúp mọi người dễ dàng tìm thấy thông tin về sự kiện của bạn hơn và cũng giúp tạo tiếng vang xung quanh sự kiện đó.\n\n4. Tận dụng những người có ảnh hưởng trên mạng xã hội: Xác định những người có ảnh hưởng trong ngành của bạn và liên hệ với họ để giúp quảng bá sự kiện của bạn. Cung cấp cho họ vé miễn phí hoặc các ưu đãi khác để chia sẻ sự kiện của bạn với những người theo dõi họ. \ n \ n5. Tổ chức các cuộc thi truyền thông xã hội: Khuyến khích sự tham gia và tạo sự quan tâm đến sự kiện của bạn bằng cách tổ chức một cuộc thi truyền thông xã hội. Tạo một cuộc thi dễ tham gia và cung cấp giải thưởng hấp dẫn liên quan đến sự kiện của bạn. \ n \ n6. Sử dụng quảng cáo truyền thông xã hội trả phí: Cân nhắc sử dụng quảng cáo truyền thông xã hội trả phí để tiếp cận đối tượng rộng hơn. Đảm bảo nhắm mục tiêu quảng cáo của bạn đến đúng đối tượng và sử dụng hình ảnh và thông điệp mạnh mẽ để thu hút sự chú ý.\n\n7. Khuyến khích nội dung do người dùng tạo: Khuyến khích người tham dự chia sẻ trải nghiệm của họ tại sự kiện bằng cách sử dụng hashtag sự kiện của bạn. Điều này tạo ra sự phấn khích và cung cấp bằng chứng xã hội cho sự kiện của bạn. \ n \ n8. Giám sát và tương tác: Theo dõi chặt chẽ các tài khoản truyền thông xã hội của bạn và tương tác với những người dùng đang nói về sự kiện của bạn. Trả lời các câu hỏi, cảm ơn mọi người đã chia sẻ và giải quyết bất kỳ phản hồi tiêu cực nào. Nhìn chung, một chiến lược tiếp thị truyền thông xã hội hiệu quả cho một sự kiện kinh doanh đòi hỏi phải lập kế hoạch cẩn thận, nội dung sáng tạo và sự tham gia tích cực. Bằng cách làm theo các bước nêu trên, bạn có thể tạo tiếng vang xung quanh sự kiện của mình và thu hút nhiều người tham dự hơn."}</w:t>
      </w:r>
    </w:p>
    <w:p w14:paraId="7FB2DE8E" w14:textId="77777777" w:rsidR="00B73541" w:rsidRDefault="00D45D29">
      <w:r>
        <w:t>{"câu hỏi": "Tìm kích thước vít cần thiết cho quá trình thay pin - Chúng tôi cần thay pin trong thiết bị điện tử.", "trả lời": "Để xác định kích thước vít cần thiết cho quá trình thay pin của thiết bị điện tử của bạn, tôi sẽ cần thêm thông tin về thiết bị cụ thể được đề cập. Bạn có thể vui lòng cung cấp kiểu dáng và kiểu dáng của thiết bị để tôi có thể tìm thấy kích thước vít chính xác cho bạn không?"}</w:t>
      </w:r>
    </w:p>
    <w:p w14:paraId="0C10F5A9" w14:textId="77777777" w:rsidR="00B73541" w:rsidRDefault="00D45D29">
      <w:r>
        <w:t>{"câu hỏi": "Tìm số lượng sự kiện tối đa có thể được tổ chức trong phòng hội nghị có sức chứa 200 người", "trả lời": "Để xác định số lượng sự kiện tối đa có thể được tổ chức trong phòng hội nghị có sức chứa 200 người, tôi sẽ cần thêm thông tin như thời lượng của mỗi sự kiện, thời gian cần thiết giữa các sự kiện để dọn dẹp và chuẩn bị phòng,  và giờ hoạt động của phòng hội nghị. Xin vui lòng cung cấp những chi tiết này và sau đó tôi có thể cho bạn một câu trả lời."}</w:t>
      </w:r>
    </w:p>
    <w:p w14:paraId="01AD027B" w14:textId="77777777" w:rsidR="00B73541" w:rsidRDefault="00D45D29">
      <w:r>
        <w:t>{"question": "Phân loại bài thơ thành các loại ngôn ngữ tượng hình khác nhau. - Dòng sông rì rào như làn gió nhẹ", "đáp án": "Ngôn ngữ tượng hình được sử dụng trong dòng thơ này là một ví dụ. Mô phỏng là một loại ngôn ngữ tượng hình sử dụng \"like\u201d hoặc \u201cas\u201d để so sánh giữa hai đối tượng hoặc ý tưởng. Trong trường hợp này, "Tiếng rì rào của dòng sông" đang được so sánh với "một làn gió nhẹ" bằng cách sử dụng từ "thích\"."}</w:t>
      </w:r>
    </w:p>
    <w:p w14:paraId="6544D0FE" w14:textId="77777777" w:rsidR="00B73541" w:rsidRDefault="00D45D29">
      <w:r>
        <w:t xml:space="preserve">{"câu hỏi": "Giải thích tại sao việc thông qua một đạo luật là cần thiết để tạo ra cải cách nhất định. - Cải cách: Làm cho chăm sóc sức khỏe dễ tiếp cận và giá cả phải chăng", "trả lời": "Thông qua luật là cần thiết để tạo ra cải cách làm cho chăm sóc sức khỏe có thể tiếp cận và </w:t>
      </w:r>
      <w:r>
        <w:lastRenderedPageBreak/>
        <w:t>giá cả phải chăng vì nhiều lý do. Thứ nhất, vì hệ thống chăm sóc sức khỏe liên quan đến nhiều bên liên quan khác nhau, bao gồm bệnh nhân, nhà cung cấp dịch vụ chăm sóc sức khỏe, công ty bảo hiểm và công ty dược phẩm, một luật có thể cung cấp các hướng dẫn rõ ràng và ràng buộc cho từng nhóm này. Một luật được thiết kế tốt có thể tạo ra các ưu đãi khuyến khích hành vi phù hợp với mục tiêu làm cho dịch vụ chăm sóc sức khỏe dễ tiếp cận hơn và giá cả phải chăng hơn. Ví dụ, pháp luật có thể điều chỉnh giá cả và tính sẵn có của bảo hiểm, đảm bảo rằng nó có giá cả phải chăng cho tất cả mọi người bất kể tình trạng sức khỏe hoặc thu nhập của họ. Luật cũng có thể đặt ra giới hạn về số tiền mà các công ty dược phẩm có thể tính phí cho các loại thuốc thiết yếu hoặc tạo ra một hệ thống đàm phán giá thuốc thay mặt cho bệnh nhân. Thứ hai, sự can thiệp của chính phủ thông qua việc lập pháp thường là cần thiết để đảm bảo phân phối công bằng các nguồn lực chăm sóc sức khỏe. Điều này là do, không có quy định, chăm sóc sức khỏe có xu hướng tập trung ở các khu vực thành thị giàu có hơn, khiến các cộng đồng nông thôn hoặc thu nhập thấp không được phục vụ. Một đạo luật có thể thiết lập các quy tắc để hướng các nguồn lực đến các khu vực chưa được phục vụ, tạo ra mạng lưới an toàn để đảm bảo các cá nhân có thu nhập thấp được tiếp cận với dịch vụ chăm sóc và khuyến khích nhân viên y tế hành nghề trong các lĩnh vực này. Nhìn chung, việc thông qua luật là cần thiết vì nó có thể cung cấp khuôn khổ, quy tắc và khuyến khích để tạo ra thay đổi hệ thống, cho phép chính phủ đạt được mục tiêu làm cho dịch vụ chăm sóc sức khỏe có thể tiếp cận và giá cả phải chăng cho mọi người.</w:t>
      </w:r>
    </w:p>
    <w:p w14:paraId="1C1295D7" w14:textId="77777777" w:rsidR="00B73541" w:rsidRDefault="00D45D29">
      <w:r>
        <w:t>{"câu hỏi": "Mô tả các đặc điểm của một mảnh kiến trúc lịch sử. - Đền Parthenon ở Hy Lạp", "trả lời": "Parthenon là một công trình kiến trúc mang tính biểu tượng nằm ở Athens, Hy Lạp, trên Acropolis. Nó được xây dựng từ năm 447-432 trước Công nguyên trong thời kỳ đỉnh cao của Đế chế Athens và được coi là một trong những ví dụ vĩ đại nhất về trật tự Doric của kiến trúc Hy Lạp cổ điển. Một trong những đặc điểm nổi bật nhất của đền Parthenon là sử dụng tỷ lệ và sự cân bằng. Tòa nhà có hình chữ nhật, với tám cột ở hai bên và mười bảy cột ở mặt trước và mặt sau. Các cột được rãnh, có nghĩa là chúng có các rãnh thẳng đứng, và được đứng đầu bởi một thủ đô có thiết kế hình khối, giống như đệm. \ n \ n Tòa nhà được xây dựng bằng đá cẩm thạch Pentelic, được đánh giá cao vì hạt mịn và màu trắng tinh khiết. Mái nhà ban đầu được bao phủ bởi những viên ngói đá cẩm thạch lớn và những chiếc xích lô, hoặc các khu vực hình tam giác ở hai đầu mái nhà, được trang trí bằng các tác phẩm điêu khắc phức tạp mô tả những cảnh trong thần thoại Hy Lạp. Một đặc điểm khác biệt của đền Parthenon là đường diềm, là một dải ngang liên tục chạy xung quanh tòa nhà ngay phía trên các cột. Đường diềm mô tả một đám rước của người Athens và được coi là một trong những tác phẩm vĩ đại nhất của nghệ thuật Hy Lạp. Nhìn chung, đền Parthenon được biết đến với sự đơn giản thanh lịch, tỷ lệ toán học chính xác và chi tiết tinh tế. Nó được coi là một kiệt tác của kiến trúc cổ điển và là minh chứng cho kỹ năng nghệ thuật và kỹ thuật đáng kinh ngạc của người Hy Lạp cổ đại."}</w:t>
      </w:r>
    </w:p>
    <w:p w14:paraId="100B235D" w14:textId="77777777" w:rsidR="00B73541" w:rsidRDefault="00D45D29">
      <w:r>
        <w:t xml:space="preserve">{"câu hỏi": "Phân tích chủ đề của một đoạn văn. - Nhiều năm trôi qua và tôi chứng kiến thế giới xung quanh mình ngày càng thay đổi. Bất cứ nơi nào tôi nhìn, cảnh quan đang thay đổi và một kỷ nguyên mới đang đến.", "Trả lời": "Chủ đề trong đoạn văn này dường như là Thay đổi hoặc Biến đổi, khi người kể chuyện phản ánh về cách thế giới đang thay đổi và phát triển </w:t>
      </w:r>
      <w:r>
        <w:lastRenderedPageBreak/>
        <w:t>nhanh chóng xung quanh họ. Phong cảnh và kỷ nguyên mới được đề cập đến lảng tránh thời gian trôi qua và sự biến đổi đi kèm với nó."}</w:t>
      </w:r>
    </w:p>
    <w:p w14:paraId="16585A7D" w14:textId="77777777" w:rsidR="00B73541" w:rsidRDefault="00D45D29">
      <w:r>
        <w:t>{"câu hỏi": "Tạo ra một câu hỏi khoa học về biến đổi khí hậu.", "câu trả lời": "Biến đổi khí hậu ảnh hưởng đến lượng mưa toàn cầu và các sự kiện thời tiết cực đoan như thế nào?"}</w:t>
      </w:r>
    </w:p>
    <w:p w14:paraId="56942D9F" w14:textId="77777777" w:rsidR="00B73541" w:rsidRDefault="00D45D29">
      <w:r>
        <w:t>{"câu hỏi": "Phân tích tâm trạng của đoạn văn. - Mặt trời lặn sau những tán cây, để lại bầu trời ngọc hồng lựu tuyệt đẹp.", "Trả lời": "Tâm trạng của đoạn văn thanh thản và yên bình. Hình ảnh mặt trời lặn sau những tán cây và mô tả tuyệt đẹp về bầu trời với từ 'garnet tuyệt đẹp' gợi lên cảm giác bình tĩnh và yên tĩnh."}</w:t>
      </w:r>
    </w:p>
    <w:p w14:paraId="0DA72028" w14:textId="77777777" w:rsidR="00B73541" w:rsidRDefault="00D45D29">
      <w:r>
        <w:t>{"câu hỏi": "Tóm tắt bài viết sau đây trong 5 điểm hàng đầu - Bài viết nói về cách trí tuệ nhân tạo (AI) có thể cách mạng hóa ngành chăm sóc sức khỏe. AI có thể xử lý một lượng lớn dữ liệu một cách nhanh chóng, cho phép các chuyên gia y tế phát hiện xu hướng nhanh chóng và đưa ra quyết định dựa trên thông tin chính xác, cập nhật. Bằng cách sử dụng AI, các chuyên gia chăm sóc sức khỏe phần lớn có thể tự động hóa quá trình theo dõi số lượng lớn thuốc, liều lượng và tác dụng phụ cho từng bệnh nhân. AI cũng có thể giúp tự động hóa quá trình xác định bệnh bằng cách phân tích hồ sơ y tế, chụp CT và quét MRI một cách nhanh chóng và chính xác. Ngoài ra, AI có thể được sử dụng để chẩn đoán tình trạng sức khỏe tâm thần, giải phóng nhiều thời gian hơn cho các bác sĩ lâm sàng tập trung vào các kế hoạch điều trị cá nhân cho bệnh nhân của họ.", "trả lời": "1. Trí tuệ nhân tạo (AI) có tiềm năng cách mạng hóa ngành chăm sóc sức khỏe. \ n \ n2. AI có thể xử lý một lượng lớn dữ liệu một cách nhanh chóng, cho phép phát hiện xu hướng và ra quyết định nhanh hơn dựa trên thông tin chính xác, cập nhật. AI có thể tự động hóa quá trình theo dõi thuốc, liều lượng và tác dụng phụ cho từng bệnh nhân. AI cũng có thể giúp tự động hóa việc xác định bệnh bằng cách phân tích hồ sơ y tế, chụp CT và quét MRI một cách nhanh chóng và chính xác. AI có thể được sử dụng để chẩn đoán tình trạng sức khỏe tâm thần, cho phép các bác sĩ lâm sàng tập trung hơn vào các kế hoạch điều trị cá nhân cho bệnh nhân của họ."}</w:t>
      </w:r>
    </w:p>
    <w:p w14:paraId="5F894784" w14:textId="77777777" w:rsidR="00B73541" w:rsidRDefault="00D45D29">
      <w:r>
        <w:t xml:space="preserve">{"câu hỏi": "Bạn có thể chia sẻ một bài viết mẫu dựa trên chủ đề đã cho không? - Chủ đề: Ưu nhược điểm của trí tuệ nhân tạo", "trả lời": "Khi công nghệ tiếp tục phát triển, trí tuệ nhân tạo (AI) ngày càng trở nên phổ biến trong xã hội. Từ trợ lý ảo và hệ thống đề xuất đến xe tự lái và robot thông minh, AI đang làm cho cuộc sống của chúng ta dễ dàng hơn theo nhiều cách. Nhưng như với bất kỳ công nghệ nào, có những ưu điểm và nhược điểm cần xem xét. Trong bài viết này, chúng tôi \ u2019 sẽ khám phá một số lợi ích và hạn chế chính của AI. \ n \ n Ưu điểm của AI \ n \ n1. Hiệu quả: AI có thể phân tích lượng dữ liệu khổng lồ nhanh hơn nhiều so với con người, làm cho nó trở thành một công cụ cực kỳ hiệu quả trong các quy trình ra quyết định. Điều này làm tăng năng suất và cho phép các doanh nghiệp đưa ra quyết định sáng suốt hơn. \ n \ n2. Giảm lỗi: Hệ thống AI được thiết kế để giảm các lỗi đến từ việc ra quyết định của con người. Chúng có thể xử lý lượng dữ liệu khổng lồ với độ chính xác cao, giảm nguy cơ sai lầm có thể dẫn đến lỗi tốn kém. Tính khả dụng 24/7: Các hệ thống AI có thể hoạt động suốt ngày đêm, cung cấp hỗ trợ và dịch vụ liên tục. Họ không yêu cầu nghỉ ngơi, nghỉ phép hoặc thời gian nghỉ, điều đó có nghĩa là họ có thể giữ cho các doanh nghiệp hoạt động trơn tru ngay cả trong giờ làm việc. \ n \ n4. Tiết kiệm chi phí: Mặc dù đầu tư ban đầu vào các hệ thống AI có thể cao, nhưng về lâu dài chúng có thể tiết kiệm cho doanh nghiệp rất </w:t>
      </w:r>
      <w:r>
        <w:lastRenderedPageBreak/>
        <w:t>nhiều tiền. Các hệ thống AI có thể thay thế các công việc đòi hỏi lao động của con người, giảm chi phí tiền lương và phúc lợi. \ n \ n Nhược điểm của AI \ n \ n1. Mất việc làm: Một trong những mối quan tâm chính về AI là nó có thể dẫn đến mất việc làm. Khi các hệ thống AI trở nên tiên tiến hơn, chúng có thể thực hiện các nhiệm vụ mà trước đây con người đã thực hiện. Điều này có khả năng dẫn đến ít việc làm hơn cho mọi người, đặc biệt là trong các ngành công nghiệp phụ thuộc nhiều vào lao động thủ công. Chi phí ban đầu cao: Các hệ thống AI có thể tốn kém để thực hiện, đặc biệt là đối với các doanh nghiệp nhỏ. Có những chi phí liên quan đến việc mua phần cứng, phần mềm và đào tạo nhân viên sử dụng các hệ thống mới. \ n \ n3. Sự phụ thuộc: Khi chúng ta trở nên phụ thuộc nhiều hơn vào các hệ thống AI, có nguy cơ chúng ta có thể trở nên quá phụ thuộc vào chúng. Điều này có thể dẫn đến các vấn đề nếu hệ thống bị lỗi hoặc nếu có vấn đề với hiệu suất của chúng. \ n \ n4. Thiếu sáng tạo: Mặc dù các hệ thống AI có thể xử lý một lượng lớn dữ liệu và đưa ra kết luận dựa trên dữ liệu đó, nhưng chúng không thể suy nghĩ bên ngoài hộp hoặc đưa ra các giải pháp sáng tạo. Điều này có nghĩa là chúng có thể không hiệu quả trong các tình huống đòi hỏi tư duy sáng tạo hoặc giải quyết vấn đề. Tóm lại, trong khi AI mang lại nhiều lợi ích, cũng có những hạn chế tiềm ẩn đối với việc sử dụng nó. Như với bất kỳ công nghệ mới nào, điều quan trọng là"}</w:t>
      </w:r>
    </w:p>
    <w:p w14:paraId="30897A81" w14:textId="77777777" w:rsidR="00B73541" w:rsidRDefault="00D45D29">
      <w:r>
        <w:t>{"câu hỏi": "Tạo ra một câu chuyện bắt đầu bằng cụm từ: \"Ngày thế giới thay đổi mãi mãi", "câu trả lời": "Ngày thế giới thay đổi mãi mãi là một ngày dường như bình thường. Mặt trời đã mọc trên bầu trời quang đãng, và mọi người đang đi về thói quen hàng ngày của họ. Họ không biết rằng thế giới của họ sắp thay đổi theo những cách mà họ không bao giờ có thể tưởng tượng được. Tất cả bắt đầu khi các nhà khoa học phát hiện ra một sự bất thường kỳ lạ trên bầu trời. Nó dường như là một cánh cổng lung linh, lơ lửng trong không khí như một ngọn hải đăng kỳ lạ. Tin tức về sự bất thường đã lan truyền và chẳng mấy chốc mọi người từ khắp nơi trên thế giới đã dán mắt vào màn hình của họ, chờ đợi bản cập nhật mới nhất. \ n \ n Khi ngày trôi qua, cánh cổng bắt đầu mở rộng và những vật thể lạ bắt đầu xuất hiện từ nó. Lúc đầu, các vật thể trông không khác gì những ngôi sao băng, nhưng khi chúng đến gần hơn, rõ ràng chúng là một thứ hoàn toàn khác. \n\nCác vật thể là tàu vũ trụ, không giống bất cứ thứ gì nhân loại từng thấy. Họ hạ xuống Trái đất trong một điệu nhảy duyên dáng, bề mặt lấp lánh của họ phản chiếu ánh sáng mặt trời. Mọi người đứng đông cứng, không biết nên cổ vũ hay chạy trốn, khi tàu vũ trụ đáp xuống các thành phố lớn trên toàn thế giới. Chúng có hình người, nhưng đặc điểm của chúng khác nhau, với chân tay thon dài và cái đầu khổng lồ. Họ không mặc quần áo, và làn da của họ là một màu xanh sáng, phát sáng. Khi thế giới kinh ngạc theo dõi, các sinh vật đã tuyên bố, sử dụng một dịch giả phổ quát để giao tiếp với nhân loại. Họ thông báo rằng họ đến từ một thiên hà xa xôi và đã theo dõi Trái đất trong nhiều thế kỷ. Họ đã đến để cung cấp cho nhân loại một vị trí giữa các vì sao và giúp họ đạt được tiềm năng đầy đủ của họ. \n\n Đó là ngày thế giới thay đổi mãi mãi. Đó là ngày nhân loại nhận ra họ không đơn độc trong vũ trụ. Đó là ngày mở ra một thế giới hoàn toàn mới của những khả năng, và mọi người không thể chờ đợi để xem tương lai sẽ mang lại điều gì."}</w:t>
      </w:r>
    </w:p>
    <w:p w14:paraId="252D81C1" w14:textId="77777777" w:rsidR="00B73541" w:rsidRDefault="00D45D29">
      <w:r>
        <w:t xml:space="preserve">{"câu hỏi": "Đọc bài viết sau và tóm tắt nó trong 5 điểm - Bài viết nói về cách công nghệ nhận dạng khuôn mặt có thể được sử dụng để phát hiện cảm xúc ở người. Công nghệ nhận dạng khuôn mặt có thể phân tích các biểu cảm và đặc điểm khuôn mặt tinh tế để phát hiện cảm </w:t>
      </w:r>
      <w:r>
        <w:lastRenderedPageBreak/>
        <w:t>xúc như hạnh phúc, buồn bã, tức giận và bất ngờ. Công nghệ này có thể được sử dụng để bắt giữ tội phạm nhanh hơn, sàng lọc hành khách vì mục đích an ninh và xác định người mua hàng để tiếp thị mục tiêu.", "trả lời": "1. Bài viết thảo luận về việc sử dụng công nghệ nhận dạng khuôn mặt để phát hiện cảm xúc. \ n \ n2. Công nghệ này có khả năng phân tích các biểu cảm và đặc điểm khuôn mặt tinh tế để xác định cảm xúc. \ n \ n3. Nó có thể phát hiện những cảm xúc như hạnh phúc, buồn bã, tức giận và bất ngờ. \ n \ n4. Công nghệ này có thể được sử dụng cho nhiều mục đích khác nhau bao gồm bắt giữ tội phạm, sàng lọc hành khách để đảm bảo an ninh và xác định người mua sắm để tiếp thị mục tiêu. \ n \ n5. Nhìn chung, công nghệ nhận dạng khuôn mặt có tiềm năng cải thiện bảo mật và tiếp thị bằng cách phân tích cảm xúc."}</w:t>
      </w:r>
    </w:p>
    <w:p w14:paraId="5DD78940" w14:textId="77777777" w:rsidR="00B73541" w:rsidRDefault="00D45D29">
      <w:r>
        <w:t>{"câu hỏi": "Điều gì có thể là bất lợi tiềm ẩn của việc thuê một tài sản?", "câu trả lời": "Mặc dù thuê một tài sản có thể mang lại sự linh hoạt, thuận tiện và giảm chi phí bảo trì, nhưng cũng có những nhược điểm tiềm ẩn mà người ta nên xem xét. Dưới đây là một số trong số họ: \ n \ n1. Kiểm soát hạn chế: Người thuê nhà thường có quyền kiểm soát hạn chế đối với không gian sống của họ, vì hầu hết các thay đổi đều cần có sự chấp thuận của chủ nhà. \ n \ n2. Tăng tiền thuê nhà: Trong một số trường hợp, chủ nhà có thể tăng tiền thuê nhà vào cuối thời hạn thuê. \ n \ n3. Không có vốn chủ sở hữu: Không giống như quyền sở hữu nhà, trả tiền thuê nhà không xây dựng vốn chủ sở hữu. Số tiền được trả sẽ được chuyển cho chủ nhà thay vì được đầu tư vào tài sản. \ n \ n4. Nhà ở tạm thời: Hợp đồng thuê có thể không phải lúc nào cũng được gia hạn và người thuê nhà có thể được yêu cầu rời đi, gây ra sự bất tiện khi phải di chuyển thường xuyên. \ n \ n5. Các quy tắc và hạn chế: Nhiều chủ nhà có các quy tắc và hạn chế, chẳng hạn như không có vật nuôi hoặc giới hạn về mức độ tiếng ồn, có thể hạn chế quyền tự do của người thuê nhà. \ n \ n6. Không thể đoán trước: Chủ nhà có thể quyết định bán tài sản của họ, điều này có thể dẫn đến những thay đổi đột ngột trong việc sắp xếp cuộc sống cho người thuê. Tóm lại, trong khi việc thuê nhà mang lại rất nhiều lợi thế, điều cần thiết là phải cân nhắc những nhược điểm tiềm ẩn của nó để đưa ra quyết định sáng suốt về việc liệu đó có phải là lựa chọn phù hợp với nhu cầu của bạn hay không."}</w:t>
      </w:r>
    </w:p>
    <w:p w14:paraId="30B948AC" w14:textId="77777777" w:rsidR="00B73541" w:rsidRDefault="00D45D29">
      <w:r>
        <w:t>{"câu hỏi": "Tạo tiêu đề cho một câu chuyện về tầm quan trọng của việc tái chế.", "câu trả lời": "Giảm thiểu, tái sử dụng, tái chế: Tại sao hành tinh của chúng ta rất cần chúng ta hành động ngay bây giờ\""}</w:t>
      </w:r>
    </w:p>
    <w:p w14:paraId="4F25C1F4" w14:textId="77777777" w:rsidR="00B73541" w:rsidRDefault="00D45D29">
      <w:r>
        <w:t xml:space="preserve">{"câu hỏi": "Mô tả trải nghiệm sử dụng tai nghe Thực tế ảo.", "Trả lời": "Khi bạn sử dụng tai nghe VR, bạn bước vào một môi trường mô phỏng, nhập vai. Khi bạn đeo tai nghe, các cảm biến sẽ theo dõi chuyển động của đầu, điều chỉnh hình ảnh mà bạn nhìn thấy trong thời gian thực. Điều này tạo ra một cảm giác thực tế như đang ở một thế giới khác, được bao quanh bởi một môi trường ba chiều phản ứng với các chuyển động của bạn. \n\nCác tín hiệu hình ảnh và âm thanh cảm thấy chân thực, và khi bạn di chuyển đầu, sự đắm chìm tăng cường. Bạn có thể khám phá thế giới ảo, tương tác với các đối tượng ảo và tham gia vào các mô phỏng thực tế, tất cả đều thoải mái tại nhà riêng của bạn. Một số tai nghe VR cũng có thể đi kèm với bộ điều khiển cầm tay, cho phép tương tác nhiều hơn trong thế giới ảo. Sử dụng tai nghe VR có thể là một trải nghiệm thực sự ly kỳ, đưa bạn vào một thế giới mới thú vị. Khả năng là vô tận, cho dù bạn muốn đi tàu lượn siêu tốc, khám phá những tàn tích cổ xưa hay </w:t>
      </w:r>
      <w:r>
        <w:lastRenderedPageBreak/>
        <w:t>đơn giản là thư giãn trên một bãi biển ảo. Khả năng trốn thoát vào một thế giới ảo có thể là một cách tuyệt vời để thư giãn, hoặc nó có thể cung cấp các cơ hội mới cho giáo dục, chơi game và khám phá. Nhìn chung, sử dụng tai nghe VR là một trải nghiệm khó quên có thể thực sự biến đổi."}</w:t>
      </w:r>
    </w:p>
    <w:p w14:paraId="768E94D0" w14:textId="77777777" w:rsidR="00B73541" w:rsidRDefault="00D45D29">
      <w:r>
        <w:t>{"câu hỏi": "Lập danh sách 5 chủ đề có thể được thảo luận trong một lớp học trực tuyến.", "câu trả lời": "1. Nguyên tắc cơ bản của Tiếp thị kỹ thuật số và Quảng cáo \n2. Kỹ thuật giao tiếp và nói trước công chúng hiệu quả \n3. Giới thiệu về Phân tích và Trực quan hóa Dữ liệu \n4. Viết sáng tạo và kể chuyện \n5. Các nguyên tắc cơ bản của triết học và tư duy phản biện"}</w:t>
      </w:r>
    </w:p>
    <w:p w14:paraId="56EFF456" w14:textId="77777777" w:rsidR="00B73541" w:rsidRDefault="00D45D29">
      <w:r>
        <w:t>{"question": "Biên tập hoặc kiểm duyệt thông tin nhạy cảm từ văn bản đã cho. - John Smith, 35 tuổi, có số thẻ tín dụng - 4444 4444 4444 4444 - và địa chỉ - 111 Main Street, Brooklyn, NY 11202 - được in trên bằng lái xe của anh ấy.", "trả lời": "[Redacted], tuổi [Redacted], có số thẻ tín dụng của anh ấy - [Redacted] - và địa chỉ - [Redacted] - in trên bằng lái xe của anh ấy."}</w:t>
      </w:r>
    </w:p>
    <w:p w14:paraId="4E7D5BFC" w14:textId="77777777" w:rsidR="00B73541" w:rsidRDefault="00D45D29">
      <w:r>
        <w:t>{"câu hỏi": "Ai đó nên thực hiện những bước nào trước khi điều hành cuộc họp?", "Trả lời": "Trước khi điều hành cuộc họp, người ta nên cân nhắc thực hiện các bước sau:\n\n1. Xác định mục đích của cuộc họp: Đặt mục tiêu rõ ràng để đảm bảo rằng cuộc họp luôn đi đúng hướng và hiệu quả. \ n \ n2. Phát triển chương trình nghị sự: Tạo một chương trình nghị sự liệt kê các chủ đề sẽ được đề cập và thời gian quy định cho từng chủ đề. \ n \ n3. Mời đúng người: Đảm bảo rằng tất cả những người tham gia cần thiết đều được mời và họ đã xác nhận sự tham dự của họ. \ n \ n4. Chọn địa điểm và thời gian thích hợp: Chọn địa điểm họp thuận tiện cho tất cả những người tham dự và lên lịch cuộc họp vào thời điểm phù hợp với tất cả mọi người.\n\n5. Chuẩn bị tài liệu: Thu thập hoặc tạo bất kỳ tài liệu, tài liệu phát tay hoặc phương tiện trực quan nào bạn sẽ cần cho cuộc họp. \ n \ n6. Gửi lời nhắc: Gửi lời nhắc cho tất cả những người tham dự một hoặc hai ngày trước cuộc họp để đảm bảo rằng họ biết về thời gian, địa điểm và chương trình nghị sự. \ n \ n7. Xem lại chương trình nghị sự trước: Xem lại chương trình nghị sự trước cuộc họp để đảm bảo rằng mọi thứ đều theo thứ tự và không có thay đổi nào vào phút cuối. Bằng cách làm theo các bước này, người ta có thể đảm bảo rằng cuộc họp được chuẩn bị tốt, có tổ chức và hiệu quả."}</w:t>
      </w:r>
    </w:p>
    <w:p w14:paraId="3A3EBD18" w14:textId="77777777" w:rsidR="00B73541" w:rsidRDefault="00D45D29">
      <w:r>
        <w:t>{"câu hỏi": "Đề xuất 3 tài nguyên giáo dục cho những người quan tâm đến AI", "câu trả lời": "1. \"Giới thiệu về Trí tuệ nhân tạo\" khóa học trực tuyến của Đại học Stanford - Khóa học miễn phí này cung cấp sự hiểu biết tổng thể về Trí tuệ nhân tạo, các ứng dụng và kỹ thuật của nó. Nó được giảng dạy bởi các chuyên gia từ Stanford và có thể truy cập được cho nhiều người học. \ n \ n2. "Trí tuệ nhân tạo với Python" Sách của Prateek Joshi - Cuốn sách này là một hướng dẫn toàn diện về các khái niệm AI và nó dạy độc giả cách xây dựng các hệ thống thông minh bằng Python. Nó bao gồm một loạt các chủ đề từ các khái niệm cơ bản như tìm kiếm và tối ưu hóa đến các chủ đề nâng cao như mạng nơ-ron và học sâu. \ n \ n3. Khóa học trực tuyến "AI For Everyone" của Andrew Ng trên Coursera - Khóa học này nhắm đến những người học phi kỹ thuật để giúp họ hiểu các nguyên tắc cơ bản của AI, khả năng và tiềm năng của nó. Nó được thiết kế cho những người muốn hiểu biết về AI và tác động của nó đối với các ngành công nghiệp khác nhau."}</w:t>
      </w:r>
    </w:p>
    <w:p w14:paraId="13E926CD" w14:textId="77777777" w:rsidR="00B73541" w:rsidRDefault="00D45D29">
      <w:r>
        <w:lastRenderedPageBreak/>
        <w:t>{"câu hỏi": "Đề xuất chiến lược xây dựng sự hiện diện trực tuyến mạnh mẽ", "trả lời": "Xây dựng sự hiện diện trực tuyến mạnh mẽ là điều cần thiết cho các doanh nghiệp và cá nhân muốn quảng bá thương hiệu, thu hút khách hàng hoặc kết nối với các chuyên gia cùng chí hướng. Với sự phát triển của phương tiện kỹ thuật số và sự phổ biến ngày càng tăng của công nghệ trong cuộc sống hàng ngày của chúng ta, điều quan trọng là phải có sự hiện diện trên web. Để giúp xây dựng sự hiện diện trực tuyến mạnh mẽ, đây là một số chiến lược cần xem xét: \ n \ n1. Xác định đối tượng mục tiêu của bạn: Bắt đầu bằng cách xác định đối tượng mục tiêu của bạn và hiểu nhu cầu, sở thích và hành vi của họ trực tuyến. Điều này sẽ giúp bạn điều chỉnh thông điệp, nội dung và sự hiện diện của mình cho phù hợp.\n\n2. Tạo hình ảnh thương hiệu nhất quán: Tính nhất quán trong xây dựng thương hiệu là chìa khóa. Đảm bảo trang web, hồ sơ truyền thông xã hội và bất kỳ điểm tiếp xúc trực tuyến nào khác của bạn đều có thương hiệu tương tự và truyền đạt rõ ràng mục đích và giá trị của bạn. \ n \ n3. Tận dụng phương tiện truyền thông xã hội: Các nền tảng truyền thông xã hội có thể giúp tiếp cận nhiều đối tượng hơn, xây dựng mối quan hệ và tạo sự tham gia. Chọn các nền tảng có liên quan (chẳng hạn như LinkedIn cho các chuyên gia hoặc Instagram cho các doanh nghiệp dựa trên hình ảnh) và đăng bài thường xuyên. Tương tác với khán giả của bạn bằng cách trả lời nhận xét và tin nhắn và chia sẻ nội dung thú vị. \ n \ n4. Sử dụng SEO để lợi thế của bạn: Sử dụng các kỹ thuật tối ưu hóa công cụ tìm kiếm để cải thiện khả năng hiển thị trang web của bạn với các công cụ tìm kiếm. Điều này bao gồm sử dụng các từ khóa trong nội dung của bạn, xây dựng các liên kết ngược và thường xuyên cập nhật trang web của bạn với nội dung mới, có liên quan. \ n \ n5. Sản xuất nội dung chất lượng cao: nội dung là xương sống của bất kỳ sự hiện diện trực tuyến nào. Cho dù bạn đang viết bài đăng trên blog, tạo video hay thiết kế đồ họa, hãy đảm bảo nội dung của bạn có chất lượng cao, hấp dẫn và phù hợp với đối tượng mục tiêu của bạn. \ n \ n6. Giám sát và điều chỉnh: Xây dựng sự hiện diện trực tuyến là một quá trình liên tục. Thường xuyên đo lường hiệu suất của bạn bằng cách sử dụng phân tích và số liệu để xem những gì hoạt động và những gì không. Tiếp tục cập nhật chiến lược của bạn dựa trên những phát hiện của bạn.\n\nThực hiện theo các chiến lược trên có thể giúp tăng cường sự hiện diện trực tuyến của bạn và làm cho bạn nổi bật trong không gian kỹ thuật số."}</w:t>
      </w:r>
    </w:p>
    <w:p w14:paraId="72823B38" w14:textId="77777777" w:rsidR="00B73541" w:rsidRDefault="00D45D29">
      <w:r>
        <w:t xml:space="preserve">{"câu hỏi": "Sự khác biệt giữa ngữ âm khớp nối và âm thanh là gì?", "câu trả lời": "Ngữ âm khớp nối và ngữ âm âm là hai lĩnh vực con của ngữ âm, là nghiên cứu về âm thanh của lời nói. Sự khác biệt chính giữa hai loại này nằm ở khía cạnh lời nói mà chúng tập trung vào.\n\nNgữ âm khớp nối là nghiên cứu về việc tạo ra âm thanh lời nói bằng chuyển động và tương tác của các khớp nối, bao gồm môi, lưỡi, răng, hàm, vòm miệng mềm và thanh quản. Nó liên quan đến các chuyển động vật lý và vị trí được sử dụng để tạo ra mỗi âm thanh chúng ta tạo ra. Ngữ âm khớp nối phân loại âm thanh lời nói thành các loại như phụ âm, nguyên âm, lướt và xấp xỉ, theo các cách khác nhau mà âm thanh được tạo ra. \ n \ n Mặt khác, ngữ âm học tập trung vào các đặc tính âm thanh của âm thanh lời nói, hoặc cách âm thanh được truyền từ người nói đến người nghe. Nó liên quan đến việc mô tả và phân tích các tính chất vật lý của sóng âm thanh, bao gồm biên độ, tần số và thời lượng của chúng, và mối quan hệ giữa các tính chất này và nhận thức về âm thanh lời nói. Ngữ âm âm học thường sử dụng các công cụ công nghệ, chẳng hạn như quang phổ, để thể hiện và phân tích trực quan các tính chất âm thanh của lời nói. Tóm lại, sự khác biệt chính giữa ngữ âm khớp </w:t>
      </w:r>
      <w:r>
        <w:lastRenderedPageBreak/>
        <w:t>nối và âm thanh là cái trước tập trung vào việc sản xuất vật lý âm thanh lời nói, trong khi cái sau liên quan đến các đặc tính âm thanh và truyền âm thanh lời nói."}</w:t>
      </w:r>
    </w:p>
    <w:p w14:paraId="0926CEC1" w14:textId="77777777" w:rsidR="00B73541" w:rsidRDefault="00D45D29">
      <w:r>
        <w:t>{"câu hỏi": "Kể tên năm điều mà trợ lý ảo (VA) có thể làm.", "câu trả lời": "1. Quản lý và sắp xếp lịch trình: VA có thể giúp lên lịch hẹn, sắp xếp lịch, đặt lời nhắc và cung cấp cảnh báo kịp thời cho các sự kiện khác nhau. \ n \ n2. Xử lý giao tiếp qua email: Từ sắp xếp qua hộp thư đến soạn phản hồi và chuyển tiếp thư quan trọng, VA có thể giúp quản lý tài khoản email hiệu quả hơn. \ n \ n3. Tiến hành nghiên cứu: Cho dù đó là thông tin về một chủ đề cụ thể, dữ liệu nghiên cứu thị trường hay báo cáo về xu hướng ngành, VA có thể tiến hành nghiên cứu và biên soạn dữ liệu khi cần thiết. \ n \ n4. Thực hiện các nhiệm vụ hành chính: VA có thể thực hiện các tác vụ hành chính khác nhau như nhập dữ liệu, kế toán, quản lý tài liệu và các chức năng văn phòng thông thường khác. \ n \ n5. Quản lý tài khoản mạng xã hội: VA có thể giúp tạo và lên lịch nội dung, giám sát và trả lời các truy vấn của khách hàng, theo dõi đề cập và cung cấp báo cáo thường xuyên về hoạt động truyền thông xã hội."}</w:t>
      </w:r>
    </w:p>
    <w:p w14:paraId="30D67BE2" w14:textId="77777777" w:rsidR="00B73541" w:rsidRDefault="00D45D29">
      <w:r>
        <w:t>{"câu hỏi": "Xây dựng bảng điều khiển dữ liệu để so sánh số liệu bán hàng trên hai cửa hàng khác nhau", "câu trả lời": "Chắc chắn, tôi có thể giúp bạn điều đó.\n\nĐây là bảng điều khiển dữ liệu để so sánh số liệu bán hàng trên hai cửa hàng khác nhau:\n\n| Chỉ số bán hàng | Cửa hàng 1 | Cửa hàng 2 |\n|--------------|--------|--------|\n| Doanh số bán hàng |    *   |    * |\n|  Doanh thu |    *   |    * |\n| Bán trung bình |    *   |    * |\n|Tỷ suất lợi nhuận |    *   |    * |\n|Sản phẩm hàng đầu |    *   |    * |\n| Số lượng khách hàng |    *   |    * |\n| Doanh số trên mỗi khách hàng | * |    * |\n|Tỷ lệ hoàn vốn |    *   |    * |\n\n*Dữ liệu cho mỗi chỉ số sẽ cần được nhập.\n\nTrang tổng quan này sẽ cung cấp tổng quan về các chỉ số bán hàng chính cho cả hai cửa hàng song song, cho phép dễ dàng so sánh. Nó bao gồm các số liệu như khối lượng bán hàng, doanh thu, doanh số bán hàng trung bình, tỷ suất lợi nhuận, sản phẩm hàng đầu, số lượng khách hàng, doanh số trên mỗi khách hàng và tỷ lệ trả lại. Bằng cách so sánh những con số này, bạn có thể hiểu rõ hơn về hiệu suất của từng cửa hàng và thực hiện hành động thích hợp để cải thiện doanh số bán hàng."}</w:t>
      </w:r>
    </w:p>
    <w:p w14:paraId="2F5B68AA" w14:textId="77777777" w:rsidR="00B73541" w:rsidRDefault="00D45D29">
      <w:r>
        <w:t xml:space="preserve">{"câu hỏi": "Xây dựng thuật toán để dựng phim ảnh kỹ thuật số.", "trả lời": "Đây là một thuật toán đơn giản để tạo dựng phim ảnh kỹ thuật số:\n\n1. Chọn hình ảnh: Bước đầu tiên trong việc tạo dựng phim kỹ thuật số là chọn hình ảnh mà bạn muốn đưa vào dựng phim cuối cùng. Đây có thể là ảnh, minh họa hoặc hình ảnh kỹ thuật số khác. \ n \ n2. Chỉnh sửa hình ảnh: Khi bạn đã chọn hình ảnh, bạn có thể sử dụng phần mềm chỉnh sửa ảnh để điều chỉnh kích thước, màu sắc, độ sáng và các thuộc tính khác của chúng để tất cả chúng đều có giao diện nhất quán. \ n \ n3. Sắp xếp các hình ảnh: Bước tiếp theo là sắp xếp các hình ảnh theo bố cục mong muốn. Bạn có thể tạo ảnh ghép, khảm hoặc sắp xếp khác bằng phần mềm bố cục ảnh hoặc bằng cách kéo và thả hình ảnh theo cách thủ công trong chương trình đồ họa bạn đã chọn. \ n \ n4. Trộn các hình ảnh lại với nhau: Sau khi các hình ảnh được sắp xếp, bạn có thể sử dụng các công cụ trộn để trộn các cạnh của hình ảnh lại với nhau để chúng xuất hiện liền mạch. Điều này có thể liên quan đến việc điều chỉnh độ mờ, sử dụng mặt nạ hoặc sử dụng các kỹ thuật pha trộn khác để tạo ra sự chuyển tiếp mượt mà giữa các hình ảnh khác nhau. \ n \ n5. Thêm các nét hoàn thiện: Cuối cùng, bạn có thể thêm văn bản hoặc các yếu tố thiết kế khác để hoàn thành việc dựng phim. Bạn có thể thêm tiêu đề hoặc chú </w:t>
      </w:r>
      <w:r>
        <w:lastRenderedPageBreak/>
        <w:t>thích hoặc sử dụng các yếu tố thiết kế như đường viền hoặc khung để nâng cao giao diện tổng thể của dựng phim.\n\n6. Lưu và chia sẻ: Sau khi dựng phim kỹ thuật số của bạn hoàn tất, hãy lưu nó ở định dạng mong muốn của bạn và chia sẻ nó với những người khác, bằng cách in, chia sẻ nó trên phương tiện truyền thông xã hội hoặc sử dụng nó trong các dự án kỹ thuật số khác."}</w:t>
      </w:r>
    </w:p>
    <w:p w14:paraId="60CB1A3F" w14:textId="77777777" w:rsidR="00B73541" w:rsidRDefault="00D45D29">
      <w:r>
        <w:t>{"câu hỏi": "Xác định con bướm trong hình ở đây. - [hình ảnh một con bướm Monarch]", "trả lời": "Con bướm trong hình ở đây là một con bướm Monarch."}</w:t>
      </w:r>
    </w:p>
    <w:p w14:paraId="6ABAD094" w14:textId="77777777" w:rsidR="00B73541" w:rsidRDefault="00D45D29">
      <w:r>
        <w:t>{"question": "Mô tả các nhân vật trong tiểu thuyết To Kill a Mockingbird.", "answer": "To Kill a Mockingbird là một cuốn tiểu thuyết của Harper Lee, lấy bối cảnh những năm 1930 tại thị trấn hư cấu Maycomb, Alabama. Câu chuyện được kể từ quan điểm của Hướng đạo sinh Finch, một cô gái trẻ lớn lên với anh trai Jem và cha Atticus, một luật sư. Dưới đây là một số nhân vật chính và mô tả ngắn gọn về từng nhân vật:\n\n1. Hướng đạo sinh Finch- Scout là người kể chuyện của câu chuyện, và cuốn tiểu thuyết theo chân sự trưởng thành của cô từ một tomboy sáu tuổi thành một phụ nữ trẻ chín tuổi. Cô ấy thông minh, tò mò và có tinh thần tự do.\n\n2. Atticus Finch- Atticus là cha của Hướng đạo sinh và Jem, và là một luật sư ở Maycomb. Ông là một ngọn hải đăng của đạo đức và công lý, và được kính trọng trong thị trấn. Anh ta được giao nhiệm vụ bảo vệ Tom Robinson, một người đàn ông da đen, chống lại cáo buộc cưỡng hiếp một phụ nữ da trắng. \ n \ n3. Jem Finch- Jem là anh trai của Hướng đạo sinh và lớn hơn cô bốn tuổi. Anh ấy là một cậu bé điển hình, quan tâm đến thể thao, phiêu lưu và bí mật, nhưng cũng rất bảo vệ Hướng đạo. \ n \ n4. Boo Radley- Boo là một người hàng xóm ẩn dật, không bao giờ rời khỏi nhà. Những đứa trẻ bị mê hoặc bởi anh ta và bịa ra những câu chuyện về anh ta, nhưng khi cuốn tiểu thuyết tiến triển, chúng bắt đầu hiểu rằng anh ta không phải là con quái vật mà chúng tưởng tượng. \ n \ n5. Tom Robinson- Tom là một người đàn ông da đen bị buộc tội cưỡng hiếp Mayella Ewell. Anh ta là hiện thân của sự đối xử bất công với người da đen trong khoảng thời gian này. \ n \ n6. Mayella Ewell- Mayella là con gái của người say rượu trong thị trấn, Bob Ewell. Cô ấy nghèo và thất học, và những lời buộc tội của cô ấy chống lại Tom Robinson đã gây ra một cơn bão lửa của các sự kiện. \ n \ n7. Bob Ewell - Bob Ewell là cha của Mayella và thị trấn say rượu. Anh ta là một người đàn ông cay đắng và tức giận, người nhanh chóng đổ lỗi cho người khác về những thiếu sót của chính mình. \n\n8. Calpurnia- Calpurnia là quản gia của Finch và giống như một thành viên của gia đình. Cô ấy nghiêm khắc với Hướng đạo sinh và Jem, nhưng cũng rất yêu thương, và đóng vai trò là một người mẹ đối với họ. \ n \ n9. Dill Harris- Dill là bạn của Hướng đạo sinh và Jem, và là khách thường xuyên đến Maycomb trong mùa hè. Anh ấy giàu trí tưởng tượng và thích kể chuyện, và bị ám ảnh bởi việc cố gắng lôi kéo Boo Radley ra khỏi nhà.\n\n10."}</w:t>
      </w:r>
    </w:p>
    <w:p w14:paraId="1BE0BAF9" w14:textId="77777777" w:rsidR="00B73541" w:rsidRDefault="00D45D29">
      <w:r>
        <w:t xml:space="preserve">{"câu hỏi": "Mô tả cách các thuật toán học máy hoạt động theo 5 bước.", "câu trả lời": "1. **Thu thập và tiền xử lý dữ liệu:** Bước đầu tiên trong thuật toán học máy là thu thập dữ liệu liên quan, thường từ nhiều nguồn khác nhau hoặc thậm chí là đầu vào thời gian thực. Dữ liệu này sau đó phải được làm sạch và xử lý trước, chẳng hạn như bằng cách loại bỏ bất kỳ thông tin không liên quan hoặc bị hỏng nào và định dạng đúng hoặc chuẩn hóa dữ liệu để sử dụng trong thuật toán học máy. \ n \ n2. ** Lựa chọn và trích xuất tính năng: ** Khi dữ </w:t>
      </w:r>
      <w:r>
        <w:lastRenderedPageBreak/>
        <w:t>liệu được xử lý trước, bước tiếp theo là xác định các tính năng hoặc thuộc tính chính trong dữ liệu có liên quan và hữu ích nhất cho vấn đề hoặc nhiệm vụ nhất định. Điều này có thể được thực hiện thông qua các kỹ thuật như lọc, phương pháp bao bọc hoặc phương pháp nhúng. Khi các tính năng chính đã được xác định, các kỹ thuật trích xuất tính năng có thể được sử dụng để chuyển đổi hoặc giảm dữ liệu thành các biểu mẫu dễ sử dụng hơn. \ n \ n3. ** Lựa chọn và đào tạo mô hình: ** Tiếp theo, thuật toán hoặc mô hình học máy thích hợp phải được chọn dựa trên vấn đề hoặc nhiệm vụ hiện tại và đặc điểm của dữ liệu. Khi mô hình đã được chọn, nó sẽ được đào tạo về dữ liệu được xử lý trước và chuyển đổi, điều chỉnh các tham số của mô hình dựa trên dữ liệu đầu vào và đầu ra. Mục tiêu của đào tạo là tối ưu hóa mô hình để nó có thể đưa ra dự đoán hoặc quyết định một cách chính xác và đáng tin cậy. \ n \ n4. ** Đánh giá mô hình: ** Sau khi mô hình đã được đào tạo, điều quan trọng là phải đánh giá hiệu suất của nó trên dữ liệu không nhìn thấy. Điều này có thể được thực hiện bằng cách dành một phần dữ liệu để xác thực hoặc bằng cách sử dụng các kỹ thuật xác thực chéo. Các chỉ số hiệu suất như độ chính xác, độ chính xác, thu hồi, điểm F1 hoặc lỗi bình phương trung bình có thể được sử dụng để đánh giá khả năng đưa ra dự đoán chính xác và đáng tin cậy của mô hình. \ n \ n5. ** Triển khai và giám sát: ** Một khi mô hình đã được đào tạo và đánh giá, nó có thể được triển khai để sử dụng thực tế trong việc giải quyết vấn đề hoặc hoàn thành nhiệm vụ trong tầm tay. Tuy nhiên, điều quan trọng là phải liên tục theo dõi hiệu suất của mô hình và thực hiện các điều chỉnh khi cần thiết. Khi dữ liệu mới có sẵn hoặc khi môi trường thay đổi, mô hình có thể cần được đào tạo lại hoặc tinh chỉnh để duy trì độ chính xác và độ tin cậy của nó."}</w:t>
      </w:r>
    </w:p>
    <w:p w14:paraId="1771A9F1" w14:textId="77777777" w:rsidR="00B73541" w:rsidRDefault="00D45D29">
      <w:r>
        <w:t>{"câu hỏi": "Tìm một cách sáng tạo để viết một bài thơ 10 từ.", "câu trả lời": "Bản giao hưởng của thiên nhiên, thanh thản và đồng tính,\nTrong hòa hợp, chơi mãi mãi."}</w:t>
      </w:r>
    </w:p>
    <w:p w14:paraId="7E9140F6" w14:textId="77777777" w:rsidR="00B73541" w:rsidRDefault="00D45D29">
      <w:r>
        <w:t>{"câu hỏi": "Viết hướng dẫn 3 bước về cách tạo bài đăng trên Instagram.", "câu trả lời": "1. **Bắt đầu bài đăng mới**: Mở ứng dụng Instagram trên thiết bị di động và đăng nhập vào tài khoản của bạn nếu cần. Khi ở trên nguồn cấp dữ liệu của bạn, hãy nhấn vào biểu tượng \"+\" (dấu cộng) ở dưới cùng giữa màn hình để bắt đầu một bài đăng mới. \ n \ n2. **Chọn và chỉnh sửa nội dung của bạn**: Chọn ảnh hoặc video từ thư viện ảnh của bạn hoặc chụp ảnh hoặc video mới bằng máy ảnh trong ứng dụng. Sau khi được chọn, bạn có thể chỉnh sửa ảnh bằng cách thêm bộ lọc, điều chỉnh độ sáng, độ tương phản và độ bão hòa hoặc chỉnh sửa thủ công bằng các công cụ được cung cấp. Bạn cũng có thể chọn sử dụng các ứng dụng của bên thứ ba để chỉnh sửa ảnh của mình trước khi tải lên Instagram.\n\n3. **Thêm chú thích và thẻ **: Sau khi chỉnh sửa nội dung của bạn, hãy nhấn \ "Tiếp theo \" để chuyển sang màn hình cuối cùng, nơi bạn sẽ thêm chú thích, hashtag, vị trí và gắn thẻ người dùng khác nếu muốn. Lưu ý rằng chú thích và hashtag rất quan trọng để tăng phạm vi tiếp cận và mức độ tương tác trên bài đăng của bạn, vì vậy hãy đảm bảo bao gồm văn bản có liên quan và thu hút sự chú ý. Sau khi hoàn tất, hãy nhấn vào \"Chia sẻ\" để đăng bài đăng lên trang cá nhân Instagram của bạn."}</w:t>
      </w:r>
    </w:p>
    <w:p w14:paraId="25762956" w14:textId="77777777" w:rsidR="00B73541" w:rsidRDefault="00D45D29">
      <w:r>
        <w:t xml:space="preserve">{"câu hỏi": "Tìm và giải thích một ví dụ về một giả định sai.", "câu trả lời": "Giả định sai là một tuyên bố hoặc niềm tin được coi là đúng mà không có bất kỳ bằng chứng hoặc bằng chứng nào. Chúng thường dựa trên thông tin sai lệch, định kiến, thành kiến hoặc hiểu lầm. </w:t>
      </w:r>
      <w:r>
        <w:lastRenderedPageBreak/>
        <w:t>Dưới đây là một ví dụ để minh họa một giả định sai: \ n \ nGiả định: Tất cả những người vô gia cư đều nghiện ma túy hoặc nghiện rượu. \ n \ n Giả định này là sai và dựa trên một khuôn mẫu. Trên thực tế, có nhiều lý do khiến ai đó có thể trở thành người vô gia cư, bao gồm mất việc làm, thiếu nhà ở giá cả phải chăng, bệnh tâm thần, bạo lực gia đình, v.v. Mặc dù một số người vô gia cư có thể phải vật lộn với việc lạm dụng chất gây nghiện, nhưng không phải tất cả những người vô gia cư đều nghiện ma túy hoặc nghiện rượu. Giả định này có hại vì nó góp phần kỳ thị những người vô gia cư và có thể ngăn họ nhận được sự giúp đỡ và hỗ trợ mà họ cần. Tóm lại, điều quan trọng là phải đặt câu hỏi về các giả định của chúng ta và thu thập thông tin chính xác trước khi đưa ra kết luận. Đưa ra những giả định sai lầm có thể dẫn đến hiểu lầm và duy trì những định kiến có hại."}</w:t>
      </w:r>
    </w:p>
    <w:p w14:paraId="411C8768" w14:textId="77777777" w:rsidR="00B73541" w:rsidRDefault="00D45D29">
      <w:r>
        <w:t>{"câu hỏi": "Giải thích tầm quan trọng của tiền xử lý dữ liệu trong 3 câu.", "câu trả lời": "Tiền xử lý dữ liệu bao gồm một số bước quan trọng trong việc chuẩn bị dữ liệu thô để phân tích hoặc đưa nó vào mô hình học máy, điều này rất quan trọng vì nhiều lý do. Đầu tiên, tiền xử lý dữ liệu giúp cải thiện độ chính xác và độ tin cậy của dữ liệu đầu ra bằng cách làm sạch, chuyển đổi và chuẩn hóa dữ liệu.  Thứ hai, nó giúp phân tích và giải thích dữ liệu dễ dàng hơn bằng cách loại bỏ thông tin không đầy đủ hoặc không liên quan, cho phép các nhà phân tích đưa ra quyết định dựa trên dữ liệu. Cuối cùng, các tính năng đích có thể được tạo hoặc phát hiện trong bước kỹ thuật tính năng của quá trình tiền xử lý dữ liệu, tăng độ chính xác của dự đoán mô hình."}</w:t>
      </w:r>
    </w:p>
    <w:p w14:paraId="7E837F56" w14:textId="77777777" w:rsidR="00B73541" w:rsidRDefault="00D45D29">
      <w:r>
        <w:t>{"question": "Cho một số nguyên dương, trả về true nếu num là một bình phương hoàn hảo hoặc sai nếu không.\n\nMột bình phương hoàn hảo là một số nguyên là bình phương của một số nguyên. Nói cách khác, nó là tích của một số nguyên với chính nó.\n\nBạn không được sử dụng bất kỳ hàm thư viện tích hợp nào, chẳng hạn như sqrt.", "answer": "Đây là giải pháp trong Python:\n\n'''\ndef isPerfectSquare(num):\n i = 1\n trong khi (i*i &lt;= num):\n if (i*i == num):\n return True\n i += 1\n return False\n'''\n\nThe hàm nhận số nguyên dương 'num' và kiểm tra xem nó có hoàn hảo không Bình phương bằng cách lặp qua tất cả các số 'i' bắt đầu từ 1 và kiểm tra xem 'i * i' có bằng 'num' hay không. Nếu 'i*i' vượt quá 'num', thì 'num' không phải là một hình vuông hoàn hảo và hàm trả về False."}</w:t>
      </w:r>
    </w:p>
    <w:p w14:paraId="15B90F4A" w14:textId="77777777" w:rsidR="00B73541" w:rsidRDefault="00D45D29">
      <w:r>
        <w:t>{"câu hỏi": "Viết lại câu sau để làm nổi bật cảm xúc tiềm ẩn mà nó truyền tải. - Xe di chuyển nhanh.", "trả lời": "Xe chạy với tốc độ chóng mặt."}</w:t>
      </w:r>
    </w:p>
    <w:p w14:paraId="778C45E6" w14:textId="77777777" w:rsidR="00B73541" w:rsidRDefault="00D45D29">
      <w:r>
        <w:t>{"câu hỏi": "Sử dụng 5 từ để giải thích khái niệm trí tuệ nhân tạo.", "câu trả lời": "Máy móc mô phỏng lý luận, học tập của con người."}</w:t>
      </w:r>
    </w:p>
    <w:p w14:paraId="5B627559" w14:textId="77777777" w:rsidR="00B73541" w:rsidRDefault="00D45D29">
      <w:r>
        <w:t xml:space="preserve">{"câu hỏi": "Đề xuất một cách để làm cho giáo dục dễ tiếp cận hơn cho mọi người.", "Trả lời": "Một cách để làm cho giáo dục dễ tiếp cận hơn cho mọi người là tận dụng sức mạnh của công nghệ. Các nền tảng học tập trực tuyến và các ứng dụng giáo dục đang ngày càng trở nên phổ biến và chúng có thể là một cách tuyệt vời để cung cấp tài liệu và tài nguyên giáo dục cho những người có thể không có quyền truy cập vào các hệ thống giáo dục truyền thống. Chính phủ và các tổ chức giáo dục có thể đầu tư vào việc phát triển các khóa học và chương trình trực tuyến chất lượng cao có sẵn miễn phí hoặc với chi phí thấp. Các khóa học này có thể được điều chỉnh để đáp ứng nhu cầu của nhiều nhân khẩu học khác nhau, bao gồm cả người </w:t>
      </w:r>
      <w:r>
        <w:lastRenderedPageBreak/>
        <w:t>lớn đang tìm cách nâng cao kỹ năng hoặc tái đào tạo, trẻ em ở vùng sâu vùng xa hoặc khó khăn và thậm chí cả người khuyết tật. Ngoài ra, có thể có một hệ thống cung cấp máy tính xách tay hoặc máy tính bảng giá rẻ hoặc miễn phí cho sinh viên từ các gia đình có thu nhập thấp hoặc các khu vực có cơ sở hạ tầng hạn chế. Điều này sẽ đòi hỏi một nỗ lực phối hợp từ chính phủ, các công ty tư nhân và các tổ chức phi lợi nhuận. Hơn nữa, truy cập internet tốt hơn là rất quan trọng để làm cho giáo dục trực tuyến có thể truy cập được cho tất cả mọi người. Các chính phủ có thể làm việc để mở rộng truy cập internet băng thông rộng đến các khu vực nông thôn và thu nhập thấp, giúp mọi người dễ dàng tiếp cận các cơ hội giáo dục hơn. Nhìn chung, có một số bước có thể được thực hiện để làm cho giáo dục dễ tiếp cận hơn với mọi người. Bằng cách tận dụng công nghệ, chúng tôi có thể giúp san bằng sân chơi và cung cấp cơ hội giáo dục cho mọi người, bất kể xuất thân hay vị trí của họ."}</w:t>
      </w:r>
    </w:p>
    <w:p w14:paraId="6B3CCDA4" w14:textId="77777777" w:rsidR="00B73541" w:rsidRDefault="00D45D29">
      <w:r>
        <w:t>{"câu hỏi": "Tìm và giải thích một ví dụ về ứng dụng thực tế của Xử lý ngôn ngữ tự nhiên (NLP).", "câu trả lời": "Xử lý ngôn ngữ tự nhiên (NLP) là một lĩnh vực trí tuệ nhân tạo cho phép máy tính xử lý và giải thích ngôn ngữ của con người. Một trong những ứng dụng thực tế phổ biến và được sử dụng rộng rãi nhất của NLP là trong các trợ lý ảo, chẳng hạn như Siri và Alexa của Amazon. Trợ lý ảo dựa vào NLP để hiểu lệnh thoại của người dùng và phản hồi phù hợp. Ví dụ: khi người dùng hỏi Siri "Thời tiết hôm nay như thế nào?\", NLP được sử dụng để xử lý giọng nói và nhận dạng các từ và cụm từ khóa, chẳng hạn như "weather" và "today". Sau đó, trợ lý ảo có thể truy xuất thông tin thích hợp từ Internet và sử dụng tổng hợp văn bản thành giọng nói để đưa ra câu trả lời cho truy vấn của người dùng. Khả năng hiểu và giải thích ngôn ngữ của con người của trợ lý ảo được thực hiện nhờ một số kỹ thuật được sử dụng trong NLP, bao gồm nhận dạng giọng nói, hiểu ngôn ngữ tự nhiên và tạo ngôn ngữ tự nhiên. Nhận dạng giọng nói là quá trình chuyển đổi giọng nói thành văn bản, trong khi hiểu ngôn ngữ tự nhiên liên quan đến việc trích xuất thông tin có ý nghĩa từ văn bản. Cuối cùng, việc tạo ra ngôn ngữ tự nhiên được sử dụng để tạo ra các phản ứng giống như con người. Tóm lại, trợ lý ảo là một ứng dụng thực tế của NLP chứng minh cách công nghệ này có thể được sử dụng để cải thiện cuộc sống hàng ngày của chúng ta bằng cách làm cho thông tin dễ tiếp cận hơn và giao tiếp với các thiết bị tự nhiên hơn."}</w:t>
      </w:r>
    </w:p>
    <w:p w14:paraId="16AA0584" w14:textId="77777777" w:rsidR="00B73541" w:rsidRDefault="00D45D29">
      <w:r>
        <w:t>{"question": "Mô tả tuyên bố sứ mệnh của một công ty. - Acme Tech Inc.", "câu trả lời": "Một tuyên bố sứ mệnh là một tuyên bố ngắn gọn và mạnh mẽ về mục đích cơ bản và các nguyên tắc hướng dẫn của một công ty, bao gồm cả mục tiêu và nguyện vọng của họ. Nó truyền đạt các giá trị và văn hóa của công ty cho nhân viên, khách hàng, đối tác và các bên liên quan khác. Nó thiết lập giai điệu cho tầm nhìn dài hạn của công ty, và tất cả các hoạt động, cả nội bộ và bên ngoài, đều phù hợp chặt chẽ với nó. Một tuyên bố sứ mệnh cho Acme Tech Inc. có thể trông như thế này: "Tại Acme Tech Inc., sứ mệnh của chúng tôi là phát triển các giải pháp công nghệ tiên tiến, chất lượng và tiên tiến cho phép khách hàng đạt được mục tiêu của họ. Chúng tôi cam kết cải tiến và tăng trưởng liên tục, và cố gắng tạo ra tác động tích cực trên thế giới thông qua cam kết của chúng tôi đối với các hoạt động kinh doanh có đạo đức và bền vững. Niềm đam mê của chúng tôi là thúc đẩy sự tiến bộ và nâng cao trải nghiệm của con người thông qua sức mạnh của công nghệ.\"}</w:t>
      </w:r>
    </w:p>
    <w:p w14:paraId="13A25307" w14:textId="77777777" w:rsidR="00B73541" w:rsidRDefault="00D45D29">
      <w:r>
        <w:lastRenderedPageBreak/>
        <w:t>{"câu hỏi": "Tạo khẩu hiệu cho một chiến dịch ăn uống lành mạnh.", "trả lời": "\"Ăn ngon, sống tốt hơn: Chọn lành mạnh với mỗi miếng ăn!\""}</w:t>
      </w:r>
    </w:p>
    <w:p w14:paraId="5557DE40" w14:textId="77777777" w:rsidR="00B73541" w:rsidRDefault="00D45D29">
      <w:r>
        <w:t>{"câu hỏi": "Hãy tưởng tượng bạn là một người ngoài hành tinh đến thăm Trái đất lần đầu tiên. Mô tả những gì bạn đang thấy.", "trả lời": "Là một AI, tôi không có khả năng có trải nghiệm vật lý hoặc nhìn thấy bất cứ điều gì. Tôi không có giác quan hoặc khả năng đến thăm Trái đất hoặc bất kỳ địa điểm nào khác. Tuy nhiên, tôi vẫn có thể cung cấp cho bạn một mô tả về Trái đất dựa trên dữ liệu có sẵn cho tôi. Từ không gian rộng lớn, Trái đất xuất hiện như một quả cầu màu xanh lam và xanh lá cây lung linh, quay tròn duyên dáng trong quỹ đạo của nó quanh mặt trời. Khi tôi đến gần hơn, tôi thấy những đám mây trắng xoáy trong bầu khí quyển và màu xanh thẳm của các đại dương rộng lớn bao phủ hơn 70% bề mặt của nó. \ n \ n Khi đến nơi, tôi bị ấn tượng bởi sự đa dạng của cảnh quan - từ những ngọn núi cao chót vót, đến những sa mạc thiêu đốt, đến những khu rừng xanh tươi tốt và các thành phố đô thị rộng lớn, với tiếng ồn ào của công nghệ và hoạt động của con người theo mọi hướng. \ n \ n Cư dân của hành tinh này cũng đa dạng như nhau,  với nhiều loài, nền văn hóa và ngôn ngữ khác nhau, tất cả cùng tồn tại với nhau. Cụ thể hơn, con người - loài thống trị - thể hiện một loạt các hành vi, từ lòng tốt đến sự thù địch, hợp tác đến cạnh tranh, tương tác phức tạp trong các xã hội khác nhau của họ. Sự đa dạng tuyệt đối trong kiến trúc và cơ sở hạ tầng phản ánh các nền văn minh đã trỗi dậy và sụp đổ, mỗi nền văn minh để lại dấu ấn độc đáo riêng trên thế giới. Tóm lại, Trái đất rất phức tạp,  Năng động, và hấp dẫn, với sự phong phú của cuộc sống và những điều kỳ diệu bất tận để khám phá."}</w:t>
      </w:r>
    </w:p>
    <w:p w14:paraId="26F62B9F" w14:textId="77777777" w:rsidR="00B73541" w:rsidRDefault="00D45D29">
      <w:r>
        <w:t>{"question": "Cộng các số 5, 11 và 17", "answer": "Tổng của các số 5, 11 và 17 là: 33"}</w:t>
      </w:r>
    </w:p>
    <w:p w14:paraId="4CF43B97" w14:textId="77777777" w:rsidR="00B73541" w:rsidRDefault="00D45D29">
      <w:r>
        <w:t>{"câu hỏi": "Xây dựng sự tương đồng giữa một cuốn sách và một chiếc ô.", "câu trả lời": "Một cuốn sách giống như một chiếc ô theo nhiều cách. Giống như một chiếc ô bảo vệ bạn khỏi mưa và cung cấp nơi trú ẩn trong thời tiết xấu, một cuốn sách cũng có thể hoạt động như một lá chắn để ngăn chặn những phiền nhiễu và hỗn loạn của thế giới xung quanh bạn. Khi bạn mở một chiếc ô, nó mở rộng để che chắn cho bạn, giống như cách bạn mở các trang của một cuốn sách, nó mở ra một thế giới mới mà bạn có thể đắm mình vào. Một chiếc ô cũng có thể di chuyển, dễ dàng mang theo; Tương tự, một cuốn sách có thể được mang theo bên mình mọi lúc mọi nơi, cho phép bạn truy cập ngay vào kiến thức, giải trí hoặc sự thoải mái. Cuối cùng, trong khi một chiếc ô là sự bảo vệ đáng tin cậy chống lại các yếu tố, một cuốn sách có thể là một nguồn trí tuệ, cảm hứng và niềm an ủi đáng tin cậy. Vì vậy, giống như một chiếc ô giữ cho bạn khô ráo trong cơn mưa, một cuốn sách có thể cung cấp thời gian nghỉ ngơi khỏi những thách thức của cuộc sống và giúp giữ tinh thần của bạn, bất kể thời tiết."}</w:t>
      </w:r>
    </w:p>
    <w:p w14:paraId="509EFEF9" w14:textId="77777777" w:rsidR="00B73541" w:rsidRDefault="00D45D29">
      <w:r>
        <w:t>{"câu hỏi": "Xây dựng một phép ẩn dụ bằng cách sử dụng cụm từ \"bàn ăn\".", "câu trả lời": "Giống như một bàn ăn tối mang mọi người lại với nhau cho một bữa ăn chung và dinh dưỡng, một cộng đồng hoạt động như một bàn ăn tối, tập hợp các cá nhân để trao đổi ý tưởng, hỗ trợ và nuôi dưỡng để phát triển."}</w:t>
      </w:r>
    </w:p>
    <w:p w14:paraId="7EA87E9B" w14:textId="77777777" w:rsidR="00B73541" w:rsidRDefault="00D45D29">
      <w:r>
        <w:t xml:space="preserve">{"câu hỏi": "Trả lời câu hỏi: Có bất kỳ thay đổi nào đối với việc ai có thể bỏ phiếu ở Hoa Kỳ trong những năm qua không?", "Trả lời": "Có, đã có một số thay đổi đối với những người đủ điều kiện bỏ phiếu ở Hoa Kỳ trong những năm qua. Khi đất nước lần đầu tiên được thành </w:t>
      </w:r>
      <w:r>
        <w:lastRenderedPageBreak/>
        <w:t>lập, chỉ những chủ sở hữu tài sản nam da trắng trên 21 tuổi mới được phép bỏ phiếu. Kể từ đó, nhiều sửa đổi hiến pháp và luật đã được thông qua để mở rộng quyền bầu cử cho nhiều công dân hơn. Một số thay đổi quan trọng bao gồm: \ n \ n - Tu chính án thứ 15, được phê chuẩn vào năm 1870, cấm từ chối quyền bầu cử của công dân dựa trên chủng tộc, màu da hoặc điều kiện nô lệ trước đây của họ. Sửa đổi này nhằm mục đích cấp cho đàn ông Mỹ gốc Phi quyền bầu cử, mặc dù nhiều tiểu bang đã ban hành luật và thực tiễn phân biệt đối xử để ngăn họ thực hiện quyền này cho đến khi Đạo luật Quyền Bầu cử năm 1965 được thông qua. \ n \ n - Tu chính án thứ 19,  Được phê chuẩn vào năm 1920, cấm từ chối quyền bầu cử dựa trên giới tính. Sửa đổi này đã trao cho phụ nữ quyền bầu cử.\n\n- Đạo luật Quyền Bầu cử năm 1964 là một đạo luật liên bang mang tính bước ngoặt cấm phân biệt chủng tộc trong bỏ phiếu. Tu chính án thứ 24, được phê chuẩn vào năm 1964, cấm sử dụng thuế bầu cử trong các cuộc bầu cử liên bang. Thuế bầu cử đã được sử dụng ở một số tiểu bang để ngăn chặn các công dân có thu nhập thấp, đặc biệt là người Mỹ gốc Phi, bỏ phiếu. Tu chính án thứ 26, được phê chuẩn vào năm 1971, đã hạ thấp độ tuổi bỏ phiếu tối thiểu từ 21 xuống 18, cho phép nhiều người trẻ tuổi tham gia vào quá trình dân chủ. Đây chỉ là một số thay đổi quan trọng đã xảy ra trong lịch sử Hoa Kỳ,  cho thấy quyền bầu cử đã mở rộng như thế nào theo thời gian để bao gồm nhiều công dân hơn."}</w:t>
      </w:r>
    </w:p>
    <w:p w14:paraId="210DEC95" w14:textId="77777777" w:rsidR="00B73541" w:rsidRDefault="00D45D29">
      <w:r>
        <w:t>{"câu hỏi": "Phải mất 24 phút để Jana đi bộ một dặm. Với tốc độ đó, cô ấy sẽ đi bộ bao xa trong dặm trong 10 phút? Thể hiện câu trả lời của bạn dưới dạng số thập phân đến phần mười gần nhất.", "câu trả lời": "Sử dụng phân tích chiều, chúng ta có 1/24\u00d7 10 = 5/12 dặm, hoặc 0,4 đến phần mười gần nhất."}</w:t>
      </w:r>
    </w:p>
    <w:p w14:paraId="2E39D5BD" w14:textId="77777777" w:rsidR="00B73541" w:rsidRDefault="00D45D29">
      <w:r>
        <w:t>{"câu hỏi": "Giải thích viên thuốc màu xanh và viên thuốc màu đỏ tượng trưng cho điều gì trong phim \"Ma trận\".", "câu trả lời": "Trong phim \"Ma trận", viên thuốc màu xanh và viên thuốc màu đỏ là hai lựa chọn được Morpheus đưa ra cho nhân vật chính, Neo. Viên thuốc màu xanh đại diện cho việc ở lại trong sự thiếu hiểu biết hạnh phúc và chấp nhận thế giới như nó được trình bày bởi Ma trận, một thực tế mô phỏng khiến các cá nhân không biết về sự thật về sự tồn tại của họ. Uống viên thuốc màu xanh có nghĩa là trở lại sự thoải mái của cuộc sống bình thường, có thể dự đoán được và vẫn thụ động. Mặt khác, viên thuốc màu đỏ đại diện cho sự lựa chọn để tìm hiểu và chấp nhận sự thật về thực tế của thế giới, ngay cả khi nó khắc nghiệt và đáng lo ngại. Uống viên thuốc màu đỏ có nghĩa là giải phóng tâm trí của anh ta và khám phá một thực tế sâu sắc hơn những gì anh ta đã biết trước đây. Viên thuốc màu đỏ là con đường dẫn đến kiến thức, hành động và phá vỡ hiện trạng. Do đó, viên thuốc màu xanh và viên thuốc màu đỏ đã trở thành biểu tượng cho những lựa chọn mà các cá nhân có thể thực hiện giữa việc chấp nhận những ảo tưởng thoải mái, hoặc tìm kiếm sự thật khó khăn để có được sự hiểu biết và kiểm soát lớn hơn đối với cuộc sống của họ.</w:t>
      </w:r>
    </w:p>
    <w:p w14:paraId="7BC983AE" w14:textId="77777777" w:rsidR="00B73541" w:rsidRDefault="00D45D29">
      <w:r>
        <w:t xml:space="preserve">{"câu hỏi": "Hiệu quả kinh tế của đề xuất tăng lương tối thiểu có thể là gì?", "Trả lời": "Tăng lương tối thiểu có thể có một số tác động kinh tế có thể xảy ra. Về mặt tích cực, nó sẽ làm tăng thu nhập của người lao động lương thấp, có thể cải thiện mức sống và giảm nghèo. Nó cũng sẽ thúc đẩy chi tiêu tiêu dùng vì những người lao động này sẽ có nhiều thu nhập khả dụng hơn để chi tiêu cho hàng hóa và dịch vụ, điều này có thể kích thích tăng trưởng kinh tế. Nó có thể dẫn đến tăng chi phí lao động cho các doanh nghiệp, có thể dẫn đến giảm lợi </w:t>
      </w:r>
      <w:r>
        <w:lastRenderedPageBreak/>
        <w:t>nhuận, giá cao hơn cho người tiêu dùng hoặc giảm tuyển dụng. Một số doanh nghiệp có thể phản ứng bằng cách sa thải công nhân, giảm giờ làm hoặc tự động hóa một số nhiệm vụ nhất định để giảm chi phí lao động. Điều này có thể dẫn đến tỷ lệ thất nghiệp cao hơn, đặc biệt là trong số những người lao động có tay nghề thấp, những người có nhiều khả năng bị ảnh hưởng bởi những thay đổi này. Nhìn chung, tác động kinh tế của việc tăng lương tối thiểu sẽ phụ thuộc vào các yếu tố như mức độ tăng, tình trạng của nền kinh tế, và các ngành công nghiệp cụ thể và người lao động bị ảnh hưởng.</w:t>
      </w:r>
    </w:p>
    <w:p w14:paraId="7CCDAA1C" w14:textId="77777777" w:rsidR="00B73541" w:rsidRDefault="00D45D29">
      <w:r>
        <w:t>{"question": "Upsample mảng từ 64Hz lên 200Hz. - [1 2 3 4 5 6]", "trả lời": "Để upsample mảng từ 64Hz lên 200Hz, chúng ta cần sử dụng tốc độ lấy mẫu tăng là 200/64=3.125. Vì tốc độ lấy mẫu tăng không phải là số nguyên, chúng ta có thể sử dụng phương pháp nội suy như nội suy tuyến tính. Áp dụng nội suy tuyến tính, chúng ta nhận được mảng upsampled là:\n\n[1, 1.316, 1.632, 1.948, 2.264, 2.580, 2.896, 3.212, 3.528, 3.844, 4.160, 4.476, 4.792, 5.108, 5.424, 5.740, 6]"}</w:t>
      </w:r>
    </w:p>
    <w:p w14:paraId="7903F6C5" w14:textId="77777777" w:rsidR="00B73541" w:rsidRDefault="00D45D29">
      <w:r>
        <w:t>{"question": "Tóm tắt sự khác biệt giữa hai ngôn ngữ máy tính chính. - C và Java", "trả lời": "C và Java đều là ngôn ngữ lập trình, tuy nhiên chúng có một số khác biệt chính:\n\n1. Loại ngôn ngữ: C là một ngôn ngữ lập trình thủ tục, có nghĩa là chương trình được cấu trúc như một chuỗi các thủ tục tuyến tính, trong khi Java là ngôn ngữ hướng đối tượng được xây dựng xung quanh khái niệm các đối tượng và phương thức thao tác với các đối tượng đó. \ n \ n2. Quản lý bộ nhớ: C để lại phân bổ bộ nhớ và phân bổ cho lập trình viên, trong khi Java có Garbage Collector tích hợp tự động thu thập và giải phóng bộ nhớ không sử dụng. \ n \ n3. Tính di động: C phụ thuộc vào nền tảng, có nghĩa là mã cần được biên dịch lại cho mỗi kiến trúc máy, trong khi Java độc lập với nền tảng, có nghĩa là cùng một mã có thể chạy trên bất kỳ máy nào có cài đặt JVM (Máy ảo Java). \ n \ n4. Cú pháp: C thường có cú pháp ngắn gọn hơn trong khi Java dài dòng hơn; Ví dụ, khai báo biến và khai báo hàm khác nhau giữa hai ngôn ngữ.\n\n5. Xử lý lỗi: C không hỗ trợ xử lý ngoại lệ, trong khi Java có cơ chế xử lý ngoại lệ tích hợp cho phép chương trình khôi phục từ các lỗi không mong muốn. Cách sử dụng: C thường được sử dụng để xây dựng các hệ thống cấp thấp như hệ điều hành và hệ thống nhúng, trong khi Java thường được sử dụng để xây dựng các ứng dụng web, di động và doanh nghiệp."}</w:t>
      </w:r>
    </w:p>
    <w:p w14:paraId="281ED47C" w14:textId="77777777" w:rsidR="00B73541" w:rsidRDefault="00D45D29">
      <w:r>
        <w:t>{"question": "Thay thế phần tử thứ 3 và thứ 5 của một mảng bằng căn bậc hai tương ứng của chúng. - [1, 2, 9, 4, 25]", "trả lời": "[1, 2, 3, 4, 5]"}</w:t>
      </w:r>
    </w:p>
    <w:p w14:paraId="41CA68B2" w14:textId="77777777" w:rsidR="00B73541" w:rsidRDefault="00D45D29">
      <w:r>
        <w:t>{"câu hỏi": "Sử dụng các phần ngữ cảnh sau để trả lời câu hỏi ở cuối. Nếu bạn không biết câu trả lời, chỉ cần nói rằng bạn không biết, đừng cố gắng tạo ra một câu trả lời. - Chúng tôi đang cung cấp cho bạn tiền miễn phí để chi tiêu trên trang web của chúng tôi! Bây giờ tôi có chú ý đến bạn không? Ok, tốt. Nó hoạt động như thế nào? Tin tốt là, nếu bạn đang đọc bài viết này, có lẽ bạn đã đăng ký và thậm chí bạn có thể chưa biết! Bạn đã mua từ All American Print Supply trước đây chưa? Bạn đã làm việc với một đại diện bán hàng để mua thiết bị hoặc vật tư cho doanh nghiệp của bạn? Bạn đã trực tiếp đến bất kỳ địa điểm nào của chúng tôi trên toàn quốc để mua hàng chưa? Nếu bạn trả lời CÓ cho bất kỳ câu hỏi nào trong số đó, xin chúc mừng!\n\nCâu hỏi: Presto TR3 giá bao nhiêu?\nCâu trả lời hữu ích:", "câu trả lời": "Tôi xin lỗi, nhưng tôi không có đủ thông tin để trả lời câu hỏi đó."}</w:t>
      </w:r>
    </w:p>
    <w:p w14:paraId="0D1F51BA" w14:textId="77777777" w:rsidR="00B73541" w:rsidRDefault="00D45D29">
      <w:r>
        <w:lastRenderedPageBreak/>
        <w:t>{"question": "Tạo một đoạn văn mô tả về một hòn đá nhất định. - Đây là một viên thạch anh trắng lấp lánh dưới ánh sáng.", "trả lời": "Viên đá tinh xảo này là một viên thạch anh trắng, được biết đến với vẻ ngoài nguyên sơ và lấp lánh. Khi nhìn dưới ánh sáng, bề mặt của hòn đá lấp lánh và lung linh, tỏa ra ánh sáng gần như ở thế giới khác. Màu trắng làm tăng thêm sức hấp dẫn thanh lịch và vượt thời gian của nó, làm cho nó trở thành sự bổ sung hoàn hảo cho bất kỳ bộ sưu tập nào. Bề mặt nhẵn, bóng loáng và những hoa văn phức tạp khiến nó trở thành một kho báu thực sự đáng để chiêm ngưỡng."}</w:t>
      </w:r>
    </w:p>
    <w:p w14:paraId="058F16FA" w14:textId="77777777" w:rsidR="00B73541" w:rsidRDefault="00D45D29">
      <w:r>
        <w:t>{"câu hỏi": "Chẩn đoán các triệu chứng của bệnh nhân. - Bệnh nhân phàn nàn về sốt, đau nhức cơ thể và đau họng.", "trả lời": "Dựa trên các triệu chứng sốt, đau nhức cơ thể và đau họng, bệnh nhân có thể bị nhiễm trùng đường hô hấp trên như cảm lạnh thông thường hoặc cúm. Các nguyên nhân có thể khác của các triệu chứng này bao gồm viêm họng liên cầu khuẩn hoặc viêm amidan. Bệnh nhân nên gặp chuyên gia chăm sóc sức khỏe để được chẩn đoán và điều trị thích hợp."}</w:t>
      </w:r>
    </w:p>
    <w:p w14:paraId="5D713675" w14:textId="77777777" w:rsidR="00B73541" w:rsidRDefault="00D45D29">
      <w:r>
        <w:t>{"câu hỏi": "Viết báo cáo tóm tắt các nguyên nhân có thể gây ra tai nạn máy bay.", "trả lời": "Một vụ tai nạn máy bay, còn được gọi là tai nạn hoặc sự cố hàng không, là một sự kiện cực kỳ hiếm gặp nhưng tàn khốc có thể có nhiều nguyên nhân. Các lý do có thể dẫn đến tai nạn máy bay có thể được phân loại thành ba lĩnh vực chính: lỗi của con người, hỏng hóc cơ học và điều kiện thời tiết. Lỗi của con người: Lỗi của con người là nguyên nhân hàng đầu gây ra tai nạn máy bay và có thể bao gồm những sai lầm của phi công, kiểm soát viên không lưu hoặc phi hành đoàn bảo trì. Thông tin sai lệch, đào tạo không đầy đủ, mệt mỏi và suy yếu do ma túy hoặc rượu đều có thể góp phần gây ra tai nạn. Trong một số trường hợp, các hành vi cố ý như không tặc hoặc phá hoại cũng có thể dẫn đến tai nạn. \ n \ n2. Lỗi cơ học: Lỗi cơ học của hệ thống hoặc linh kiện máy bay cũng có thể gây ra tai nạn. Điều này có thể bao gồm lỗi động cơ, lỗi cấu trúc hoặc trục trặc của hệ thống điều khiển bay. Thiết kế hoặc sản xuất bị lỗi, quy trình bảo trì hoặc kiểm tra không đầy đủ, ăn mòn và mỏi kim loại đều có thể góp phần gây ra lỗi cơ học. \ n \ n3. Điều kiện thời tiết: Điều kiện thời tiết khắc nghiệt cũng có thể là một yếu tố góp phần gây ra tai nạn máy bay. Nhiễu loạn, đóng băng, gió mạnh, giông bão và tầm nhìn kém đều có thể gây nguy hiểm cho máy bay đang bay. Phi công được đào tạo để điều hướng qua các điều kiện thời tiết khác nhau, nhưng đôi khi các hiện tượng thời tiết có thể không thể đoán trước hoặc nghiêm trọng hơn dự đoán. Tóm lại, tai nạn máy bay có thể có nhiều nguyên nhân, với lỗi của con người, hỏng hóc cơ học và điều kiện thời tiết là những yếu tố phổ biến nhất. Thông qua những cải tiến liên tục về công nghệ, đào tạo và quy trình an toàn, ngành hàng không tiếp tục nỗ lực giảm thiểu rủi ro và ngăn ngừa tai nạn xảy ra."}</w:t>
      </w:r>
    </w:p>
    <w:p w14:paraId="5B4304D6" w14:textId="77777777" w:rsidR="00B73541" w:rsidRDefault="00D45D29">
      <w:r>
        <w:t>{"câu hỏi": "Xây dựng tiêu đề bài báo.", "câu trả lời": "\"Công nghệ AI đột phá cách mạng hóa chẩn đoán y tế\""}</w:t>
      </w:r>
    </w:p>
    <w:p w14:paraId="351D79E2" w14:textId="77777777" w:rsidR="00B73541" w:rsidRDefault="00D45D29">
      <w:r>
        <w:t>{"question": "Truy xuất ba giao dịch cuối cùng từ tài khoản của khách hàng. - ID khách hàng: 12333", "trả lời": "Tôi là người mẫu ngôn ngữ AI và rất tiếc không có quyền truy cập vào hồ sơ ngân hàng hoặc thông tin cá nhân. Để truy xuất ba giao dịch cuối cùng từ tài khoản của khách hàng, bạn sẽ cần liên hệ với ngân hàng hoặc tổ chức tài chính của khách hàng và cung cấp cho họ thông tin và giấy tờ tùy thân cần thiết để truy cập thông tin này."}</w:t>
      </w:r>
    </w:p>
    <w:p w14:paraId="46D99B68" w14:textId="77777777" w:rsidR="00B73541" w:rsidRDefault="00D45D29">
      <w:r>
        <w:lastRenderedPageBreak/>
        <w:t>{"câu hỏi": "Viết kịch bản cho bài thuyết trình dài 5 phút về tầm quan trọng của việc tái chế.", "câu trả lời": "Xin chào tất cả mọi người!\n\nHôm nay, tôi sẽ dành vài phút để nói về tầm quan trọng của việc tái chế. Tái chế là quá trình thu thập và xử lý các vật liệu mà nếu không sẽ bị vứt đi như rác và biến chúng thành các sản phẩm mới. Đó là một hành động đơn giản nhưng cực kỳ quan trọng mà bạn có thể thực hiện để giúp bảo vệ môi trường và bảo tồn tài nguyên thiên nhiên. Một trong những lợi ích chính của việc tái chế là nó làm giảm căng thẳng cho tài nguyên thiên nhiên của hành tinh chúng ta. Khi chúng ta tái chế, chúng ta giảm nhu cầu về nguyên liệu thô để sản xuất các sản phẩm mới, từ đó giúp bảo tồn các nguồn tài nguyên quý giá của hành tinh chúng ta như gỗ, nước và khoáng sản. Sản xuất các sản phẩm làm từ vật liệu tái chế đòi hỏi ít năng lượng hơn nhiều so với việc tạo ra các sản phẩm mới từ nguyên liệu thô. Điều này là do năng lượng cần thiết để chiết xuất, tinh chế, vận chuyển và xử lý nguyên liệu thô nhiều hơn đáng kể so với những gì cần thiết để xử lý vật liệu tái chế. Ngoài ra, tái chế giúp giảm phát thải khí nhà kính, góp phần vào biến đổi khí hậu. Quá trình tái chế tạo ra lượng khí thải nhà kính ít hơn đáng kể so với khai thác và tinh chế nguyên liệu thô. Điều này là do tái chế sử dụng ít năng lượng hơn và đốt ít nhiên liệu hóa thạch hơn có nghĩa là thải ra ít khí độc hại hơn vào khí quyển. Cuối cùng, tái chế cũng giúp giảm lượng chất thải kết thúc tại các bãi chôn lấp hoặc lò đốt, có thể gây ô nhiễm không khí, nước và đất. Bằng cách tái chế, chúng tôi giảm lượng rác cần được xử lý, và đến lượt mình, chúng tôi đang giúp bảo tồn vẻ đẹp tự nhiên của cảnh quan và bảo vệ hành tinh của chúng ta cho các thế hệ tương lai. Tóm lại, tái chế là một cách đơn giản nhưng mạnh mẽ để tạo ra tác động tích cực đến môi trường. Nó giúp bảo tồn tài nguyên thiên nhiên, giảm sử dụng năng lượng và phát thải khí nhà kính, và giảm lượng chất thải kết thúc tại các bãi chôn lấp. Vì vậy, lần tới khi bạn chuẩn bị ném thứ gì đó vào thùng rác, hãy nghĩ xem liệu nó có thể được tái chế thay thế hay không. \ n \ n Cảm ơn bạn đã lắng nghe! Hãy nhớ rằng, mỗi hành động nhỏ đều có giá trị, và cùng nhau, chúng ta có thể tạo ra sự khác biệt lớn."}</w:t>
      </w:r>
    </w:p>
    <w:p w14:paraId="252BC97D" w14:textId="77777777" w:rsidR="00B73541" w:rsidRDefault="00D45D29">
      <w:r>
        <w:t>{"câu hỏi": "Sự khác biệt giữa \u201cvariable\u201d và \u201cconstant\u201d trong lập trình máy tính là gì?", "answer": "Trong lập trình máy tính, một biến là một vị trí được đặt tên trong bộ nhớ lưu trữ một giá trị có thể thay đổi trong thời gian chạy của một chương trình. Giá trị của một biến có thể thay đổi dựa trên đầu vào của người dùng hoặc bị ảnh hưởng bởi một câu lệnh có điều kiện hoặc tính toán trong chương trình.\n\nA hằng số, mặt khác, là một vị trí được đặt tên trong bộ nhớ lưu trữ một giá trị cố định không thay đổi trong suốt quá trình thực thi chương trình. Giá trị của hằng số được đặt trong quá trình khai báo và không thể thay đổi.\n\nTóm lại, sự khác biệt chính giữa biến và hằng số là giá trị của biến có thể thay đổi, trong khi giá trị của hằng số vẫn luôn giữ nguyên."}</w:t>
      </w:r>
    </w:p>
    <w:p w14:paraId="1BDD78AF" w14:textId="77777777" w:rsidR="00B73541" w:rsidRDefault="00D45D29">
      <w:r>
        <w:t>{"question": "Phân tích câu sau cho chủ ngữ, động từ và đối tượng. - Giáo viên giao nhiệm vụ khó.", "trả lời": "Chủ đề: Giáo viên\nĐộng từ: giao\nĐối tượng: một nhiệm vụ khó."}</w:t>
      </w:r>
    </w:p>
    <w:p w14:paraId="1A6B94DD" w14:textId="77777777" w:rsidR="00B73541" w:rsidRDefault="00D45D29">
      <w:r>
        <w:t>{"câu hỏi": "Tìm 4 từ trong tiếng Tây Ban Nha mô tả một đại dương hỗn loạn.", "câu trả lời": "1. Tormentoso - Stormy\n2. Agitado - Choppy\n3. Desenfrenado - Không kiểm soát\n4. Tempestuoso - Bão tố/Bão tố."}</w:t>
      </w:r>
    </w:p>
    <w:p w14:paraId="2C3A9A1C" w14:textId="77777777" w:rsidR="00B73541" w:rsidRDefault="00D45D29">
      <w:r>
        <w:t xml:space="preserve">{"câu hỏi": "Gợi ý 5 món ăn nhẹ lành mạnh.", "câu trả lời": "1. Trái cây tươi hoặc sinh tố làm từ trái cây và rau quả: Trái cây và rau rất giàu vitamin, chất dinh dưỡng và chất chống oxy </w:t>
      </w:r>
      <w:r>
        <w:lastRenderedPageBreak/>
        <w:t>hóa thiết yếu giúp tăng cường sức khỏe tổng thể của bạn. \ n \ n2. Các loại hạt hoặc hạt trộn: Đây là những nguồn giàu chất béo, protein và chất xơ lành mạnh, và làm cho một bữa ăn nhẹ ngon miệng và thỏa mãn. \ n \ n3. Sữa chua Hy Lạp với quả mọng hoặc mật ong: Sữa chua Hy Lạp có nhiều protein và canxi, trong khi quả mọng hoặc một giọt mật ong có thể thêm một chút vị ngọt tự nhiên. \ n \ n4. Bánh quy ngũ cốc nguyên hạt với hummus hoặc bơ: Bánh quy giòn ngũ cốc nguyên hạt cung cấp carbs và chất xơ phức tạp, trong khi hummus hoặc bơ cung cấp chất béo lành mạnh và các chất dinh dưỡng thiết yếu khác. Bỏng ngô không khí: Bỏng ngô là một loại ngũ cốc nguyên hạt và là một nguồn chất xơ tốt. Không khí bật nó mà không cần thêm dầu và tạo hương vị cho nó với các loại thảo mộc hoặc gia vị tạo nên một món ăn nhẹ lành mạnh và ngon miệng."}</w:t>
      </w:r>
    </w:p>
    <w:p w14:paraId="5F36E402" w14:textId="77777777" w:rsidR="00B73541" w:rsidRDefault="00D45D29">
      <w:r>
        <w:t>{"câu hỏi": "Đưa ra 4 ví dụ về đầu vào cho trợ lý giọng nói để lên kế hoạch cho chuyến đi gia đình.", "trả lời": "1. \"Hey Siri, tìm cho tôi một số điểm nghỉ mát thân thiện với gia đình trong vòng 200 dặm từ nhà của chúng tôi\" \n2. "Ok Google, chi phí cho một gia đình bốn người đi du lịch đến Disney World trong một tuần là bao nhiêu?\"\n3. "Alexa, bạn có thể giúp tôi tìm các chuyến bay rẻ nhất đến Hawaii cho kỳ nghỉ hè của trẻ em không?\" \n4. \"Cortana,  Bạn có thể đề xuất một số khu nghỉ mát gia đình trọn gói ở Caribê cho kỳ nghỉ đông sắp tới của chúng tôi không?\"}</w:t>
      </w:r>
    </w:p>
    <w:p w14:paraId="57D617A3" w14:textId="77777777" w:rsidR="00B73541" w:rsidRDefault="00D45D29">
      <w:r>
        <w:t>{"câu hỏi": "Cách lập trình máy tính có thể mang lại lợi ích cho nền kinh tế là gì?", "Trả lời": "Một cách mà lập trình máy tính có thể mang lại lợi ích cho nền kinh tế là tăng năng suất và hiệu quả trong các doanh nghiệp và tổ chức. Khả năng tự động hóa các tác vụ, phân tích dữ liệu và quy trình khác nhau thông qua phần mềm và hệ thống do các lập trình viên phát triển có thể hợp lý hóa đáng kể các hoạt động, giảm chi phí, cải thiện độ chính xác và giảm lỗi của con người. Điều này dẫn đến việc quản lý, hiệu suất và khả năng cạnh tranh tốt hơn trên thị trường, do đó góp phần vào sự tăng trưởng của nền kinh tế. Hơn nữa, ngành công nghệ, được thúc đẩy bởi lập trình máy tính, là một đóng góp lớn cho việc tạo việc làm, đổi mới và liên doanh kinh doanh. Lập trình viên có thể tạo ra các sản phẩm và dịch vụ mới đáp ứng nhu cầu của mọi người và giúp giải quyết vấn đề. Các công ty khởi nghiệp và công ty công nghệ mới có thể xuất hiện, dẫn đến sự thúc đẩy trong nền kinh tế địa phương. Cuối cùng, lập trình máy tính cũng có thể thúc đẩy tiến bộ công nghệ, thúc đẩy nhiều lĩnh vực như tài chính, y tế, giáo dục, giao thông vận tải, v.v. Với sự đổi mới liên tục, các lĩnh vực này có thể cải thiện dịch vụ và sản phẩm của họ, dẫn đến lợi ích kinh tế tốt hơn cho tất cả mọi người."}</w:t>
      </w:r>
    </w:p>
    <w:p w14:paraId="4B55AC2B" w14:textId="77777777" w:rsidR="00B73541" w:rsidRDefault="00D45D29">
      <w:r>
        <w:t>{"câu hỏi": "Kể tên 3 ngành nghề sử dụng máy tính cho công việc hàng ngày của họ.", "trả lời": "1. Kỹ sư phần mềm - Những chuyên gia này liên tục sử dụng máy tính để thiết kế, phát triển và thử nghiệm các chương trình và ứng dụng phần mềm. \ n \ n2. Nhà thiết kế đồ họa - Họ dựa vào máy tính để tạo và chỉnh sửa các thiết kế và bố cục trực quan bằng phần mềm thiết kế đồ họa. \ n \ n3. Nhà phân tích dữ liệu - Những chuyên gia này sử dụng máy tính để thu thập, tổ chức và phân tích dữ liệu để đưa ra quyết định và khuyến nghị sáng suốt. Họ sử dụng phần mềm và chương trình chuyên dụng để thao tác và giải thích các tập dữ liệu lớn."}</w:t>
      </w:r>
    </w:p>
    <w:p w14:paraId="30BAD34D" w14:textId="77777777" w:rsidR="00B73541" w:rsidRDefault="00D45D29">
      <w:r>
        <w:t xml:space="preserve">{"câu hỏi": "Một người thường nên tập thể dục bao nhiêu mỗi tuần?", "Trả lời": "Hiệp hội Tim mạch Hoa Kỳ khuyến cáo người lớn nên nhắm đến ít nhất 150 phút hoạt động aerobic cường độ vừa phải, hoặc 75 phút hoạt động aerobic mạnh mẽ mỗi tuần, ngoài các bài tập </w:t>
      </w:r>
      <w:r>
        <w:lastRenderedPageBreak/>
        <w:t>tăng cường cơ bắp ít nhất hai ngày một tuần. Tuy nhiên, số lượng tập thể dục phù hợp có thể thay đổi tùy thuộc vào một số yếu tố bao gồm tuổi tác, mức độ thể chất hiện tại và mục tiêu sức khỏe cá nhân. Điều quan trọng là phải nói chuyện với nhà cung cấp dịch vụ chăm sóc sức khỏe trước khi bắt đầu bất kỳ chế độ tập thể dục mới nào."}</w:t>
      </w:r>
    </w:p>
    <w:p w14:paraId="0A48F71C" w14:textId="77777777" w:rsidR="00B73541" w:rsidRDefault="00D45D29">
      <w:r>
        <w:t>{"câu hỏi": "Lập danh sách 5 vật liệu có thể tái chế.", "trả lời": "1. Giấy và bìa cứng\n2. Chai nhựa và hộp đựng \ n3. Chai và lọ thủy tinh \ n4. Lon kim loại và thiếc \ n5. Điện tử và pin"}</w:t>
      </w:r>
    </w:p>
    <w:p w14:paraId="2C3CA140" w14:textId="77777777" w:rsidR="00B73541" w:rsidRDefault="00D45D29">
      <w:r>
        <w:t>{"question": "Phân tích câu sau cho chủ đề đơn giản và chủ đề hoàn chỉnh. - Nhiều học sinh trong lớp đang học tập hăng say.", "trả lời": "Chủ đề đơn giản của câu là \"học sinh", vì nó là danh từ biểu thị ai đang thực hiện hành động "học tập". Môn học hoàn chỉnh là "Nhiều học sinh trong lớp", mô tả môn học chi tiết hơn, bao gồm số lượng và vị trí của các sinh viên được đề cập."}</w:t>
      </w:r>
    </w:p>
    <w:p w14:paraId="2D02D0F2" w14:textId="77777777" w:rsidR="00B73541" w:rsidRDefault="00D45D29">
      <w:r>
        <w:t>{"câu hỏi": "Hai lợi ích của việc sử dụng lịch kỹ thuật số và lời nhắc là gì?", "câu trả lời": "1. Tổ chức: Lịch kỹ thuật số và lời nhắc giúp bạn sắp xếp khoa học bằng cách cung cấp lịch trình rõ ràng và cập nhật về các cuộc hẹn, cuộc họp, sự kiện và thời hạn của bạn. Chúng cho phép bạn dễ dàng thêm, chỉnh sửa hoặc xóa các mục nhập và có thể được đồng bộ hóa trên nhiều thiết bị, giúp bạn dễ dàng truy cập lịch trình của mình mọi lúc, mọi nơi. \ n \ n2. Cải thiện quản lý thời gian: Lịch kỹ thuật số và lời nhắc có thể giúp bạn quản lý thời gian hiệu quả hơn bằng cách gửi thông báo, cảnh báo và lời nhắc cho các sự kiện hoặc nhiệm vụ sắp tới. Tính năng này cho phép bạn lập kế hoạch thời gian cho phù hợp, đi đúng hướng và tránh bỏ lỡ các cuộc hẹn hoặc thời hạn quan trọng. Với khả năng thiết lập các sự kiện lặp lại, bạn cũng có thể thiết lập các thói quen và hợp lý hóa lịch trình của mình."}</w:t>
      </w:r>
    </w:p>
    <w:p w14:paraId="60168C55" w14:textId="77777777" w:rsidR="00B73541" w:rsidRDefault="00D45D29">
      <w:r>
        <w:t>{"câu hỏi": "Hai tác động có thể có của ô nhiễm tiếng ồn là gì?", "trả lời": "1. Vấn đề sức khỏe- Tiếp xúc liên tục với ô nhiễm tiếng ồn có thể gây ra một số vấn đề sức khỏe như mất thính lực, huyết áp cao, tăng mức độ căng thẳng, rối loạn giấc ngủ, bệnh tim mạch và suy giảm nhận thức trong số những người khác. \n\n2. Xáo trộn động vật hoang dã - Ô nhiễm tiếng ồn cũng có thể có tác động có hại đến động vật hoang dã. Nó có thể làm xáo trộn các mô hình hành vi tự nhiên của động vật, làm gián đoạn giao tiếp, thói quen kiếm ăn và mô hình sinh sản của chúng, và khiến chúng từ bỏ môi trường sống tự nhiên của chúng. Động vật có vú biển, vốn phụ thuộc nhiều vào giao tiếp bằng giọng nói để điều hướng và tìm thức ăn, đặc biệt dễ bị ảnh hưởng tiêu cực bởi ô nhiễm tiếng ồn."}</w:t>
      </w:r>
    </w:p>
    <w:p w14:paraId="5C129077" w14:textId="77777777" w:rsidR="00B73541" w:rsidRDefault="00D45D29">
      <w:r>
        <w:t xml:space="preserve">{"câu hỏi": "Tạo ra một lý do khoa học tại sao con người không thể bay.", "câu trả lời": "Con người không thể bay tự nhiên do một số hạn chế về sinh lý và thể chất. Thứ nhất, cơ thể chúng ta không được thiết kế để bay - cấu trúc xương của chúng ta tương đối nặng và cơ bắp của chúng ta phù hợp hơn với chuyển động trên mặt đất. Để đạt được lực nâng và duy trì chuyến bay, chúng ta sẽ cần đôi cánh lớn và mạnh mẽ với cơ bắp mạnh mẽ để vỗ chúng. Ngoài ra, dung tích phổi của con người không đủ lớn để cung cấp lượng oxy cần thiết cho chuyến bay bền vững. Hơn nữa, bay cũng đòi hỏi một sự trao đổi chất chuyên biệt có thể tạo ra đủ năng lượng để cung cấp năng lượng cho nhu cầu vật lý mãnh liệt của chuyến bay. Hầu hết các loài có thể bay có sự trao đổi chất cao hơn nhiều so với con người, cho phép chúng chuyển đổi thức ăn thành năng lượng nhanh hơn. Mặt khác, con người có sự trao đổi chất </w:t>
      </w:r>
      <w:r>
        <w:lastRenderedPageBreak/>
        <w:t>tương đối chậm và sẽ không thể tạo ra đủ năng lượng để duy trì chuyến bay, ngay cả khi họ có sự thích nghi vật lý thích hợp. Tóm lại, con người không thể bay do sự kết hợp của cấu trúc xương nặng, sắp xếp cơ bắp không phù hợp, dung tích phổi hạn chế và trao đổi chất chậm."}</w:t>
      </w:r>
    </w:p>
    <w:p w14:paraId="4F3CFB2C" w14:textId="77777777" w:rsidR="00B73541" w:rsidRDefault="00D45D29">
      <w:r>
        <w:t>{"câu hỏi": "Viết một câu chuyện về một con sư tử dũng cảm.", "câu trả lời": "Ngày xửa ngày xưa, trên thảo nguyên rộng lớn của châu Phi, có một con sư tử dũng cảm, tên là Leo. Leo là vua của vương quốc động vật, một sinh vật mạnh mẽ, hùng vĩ, với tiếng gầm hùng mạnh vang vọng khắp vùng đồng bằng. Bộ lông màu nâu của anh ta tỏa sáng như vàng dưới ánh mặt trời, và đôi mắt màu hổ phách của anh ta sáng và không sợ hãi. \n\nLeo được biết đến với sự dũng cảm của mình, và anh ta đeo nó như một huy hiệu danh dự. Anh ấy không bao giờ lùi bước trước một cuộc chiến, và anh ấy luôn đứng lên vì những gì đúng đắn. Anh ấy là một người bảo vệ, một người bảo vệ quyết liệt niềm tự hào của mình, được tạo thành từ gia đình và những người bạn thân nhất của anh ấy. Anh ta sẽ làm bất cứ điều gì để giữ cho họ an toàn, ngay cả khi điều đó có nghĩa là tự đặt mình vào con đường nguy hiểm. Một ngày nọ, nguy hiểm đến với thảo nguyên. Một nhóm những kẻ săn trộm, được trang bị súng và bẫy, đã đến, với ý định bắt giữ những con vật và bán chúng để kiếm lời. Họ không quan tâm đến cuộc sống và tự do của những sinh vật gọi thảo nguyên là nhà. Leo biết rằng mình phải hành động, và nhanh chóng. Với lòng can đảm trong tim, Leo tập hợp các con vật khác, và cùng nhau, chúng hình thành một kế hoạch để bảo vệ ngôi nhà của chúng. Leo dẫn đầu cuộc tấn công, gầm lên trên đỉnh phổi khi anh ta nhảy vào trận chiến. Những kẻ săn trộm đã mất cảnh giác trước sự hung dữ của các loài động vật, và họ sớm nhận ra rằng chúng đã cắn nhiều hơn những gì chúng có thể nhai. \n\nLeo đã chiến đấu dũng cảm, không bao giờ chịu thua một inch, và những con vật khác đi theo sự dẫn dắt của anh ta. Với sức mạnh đoàn kết của mình, họ đã xua đuổi được những kẻ săn trộm, những kẻ chạy trốn trong sợ hãi. Thảo nguyên đã an toàn một lần nữa, và các loài động vật vui mừng, biết ơn sự dũng cảm của nhà vua của họ. Từ ngày đó, Leon được tôn kính hơn trước. Ông đã cho thấy rằng ông không chỉ là một nhà lãnh đạo mạnh mẽ, mà còn là một người bảo vệ vị tha, sẵn sàng mạo hiểm mọi thứ để giữ an toàn cho ngôi nhà và gia đình của mình. Nó thực sự là một con sư tử dũng cảm, và huyền thoại của nó vẫn tồn tại cho các thế hệ mai sau."}</w:t>
      </w:r>
    </w:p>
    <w:p w14:paraId="717CADEF" w14:textId="77777777" w:rsidR="00B73541" w:rsidRDefault="00D45D29">
      <w:r>
        <w:t>{"câu hỏi": "Viết mô tả về các yếu tố của một ngày mưa.", "câu trả lời": "Một ngày mưa được đặc trưng bởi một số yếu tố. Đầu tiên và rõ ràng nhất là sự hiện diện của mưa, có thể dao động từ mưa phùn nhẹ đến mưa lớn. Mưa thường đi kèm với bầu trời tối và ảm đạm, với những đám mây dày che khuất phần lớn ánh sáng mặt trời. Không khí thường mát mẻ và ẩm ướt, với độ ẩm cao. Âm thanh của những hạt mưa đập vào cửa sổ, mái nhà và vỉa hè tràn ngập không khí, và đường phố được rải rác với những chiếc ô đầy màu sắc và những người mặc áo mưa và ủng. Mùi hương của đất ẩm ướt và tán lá tươi cũng là một đặc điểm chung của một ngày mưa. Những vũng nước tích tụ trên đường phố và trong công viên, và lá và cành cây và thực vật có thể xuất hiện nặng nề bởi mưa. Nhìn chung, một ngày mưa mang lại cảm giác yên tĩnh và thanh thản cho môi trường xung quanh, cung cấp một bối cảnh hoàn hảo để xem xét nội tâm hoặc thư giãn."}</w:t>
      </w:r>
    </w:p>
    <w:p w14:paraId="572999B1" w14:textId="77777777" w:rsidR="00B73541" w:rsidRDefault="00D45D29">
      <w:r>
        <w:lastRenderedPageBreak/>
        <w:t>{"câu hỏi": "Phác thảo lý do tại sao đọc là quan trọng.", "câu trả lời": "1. Mở rộng vốn từ vựng: Đọc giúp các cá nhân tiếp xúc với các từ, cụm từ, cấu trúc ngôn ngữ và phong cách diễn đạt mới, tất cả đều làm phong phú vốn từ vựng của họ.\n\n2. Cải thiện khả năng hiểu: Thông qua việc đọc, mọi người có thể mở rộng sự hiểu biết của họ về các ý tưởng và chủ đề phức tạp, do đó cũng cải thiện kỹ năng hiểu của họ. \ n \ n3. Phát triển nhận thức: Tham gia vào các văn bản giúp thách thức và kích thích não của một người và cải thiện chức năng nhận thức tổng thể của họ. \ n \ n4. Nâng cao kiến thức: Sách là một nguồn thông tin tuyệt vời về nhiều chủ đề khác nhau. Đọc sách giúp các cá nhân thu thập kiến thức mới và mở rộng sự hiểu biết của họ về thế giới. \ n \ n5. Cải thiện trí nhớ: Đọc đòi hỏi các cá nhân phải nhớ các ký tự, cốt truyện, cài đặt và các chi tiết khác, hỗ trợ tăng cường khả năng bộ nhớ. \ n \ n6. Kỹ năng viết tốt hơn: Tiếp xúc với những cuốn sách được viết tốt có thể giúp các cá nhân phát triển phong cách viết của riêng họ, mở rộng khả năng diễn đạt và cải thiện kỹ năng viết của họ. \ n \ n7. Giảm căng thẳng: Nhiều người thấy đọc sách là một hoạt động thư giãn và làm dịu, có thể giúp giảm mức độ căng thẳng và lo lắng, dẫn đến cải thiện sức khỏe tâm thần. \ n \ n8. Phát triển sự đồng cảm: Đọc sách viễn tưởng có thể giúp các cá nhân hiểu và liên quan đến cảm xúc của các nhân vật, điều này có thể giúp họ phát triển sự đồng cảm và trí tuệ cảm xúc lớn hơn. Cải thiện sự tập trung: Tham gia vào một văn bản đòi hỏi sự tập trung và chú ý, từ đó giúp cải thiện kỹ năng tập trung và giảm phiền nhiễu. \ n \ n10. Giải trí: Cuối cùng, đọc sách có thể là một nguồn giải trí tuyệt vời, giúp mọi người thư giãn, thư giãn và tận hưởng thời gian giải trí của họ."}</w:t>
      </w:r>
    </w:p>
    <w:p w14:paraId="71F9FC7B" w14:textId="77777777" w:rsidR="00B73541" w:rsidRDefault="00D45D29">
      <w:r>
        <w:t>{"câu hỏi": "So sánh thành tích của hai đội thể thao. - Chicago Bulls vs. New York Knicks", "trả lời": "Nếu bạn đang muốn so sánh thành tích mọi thời đại của Chicago Bulls và New York Knicks, đây là tổng quan:\n\nThe Chicago Bulls, có trụ sở tại Chicago, Illinois, là một phần của Phân khu Trung tâm của Hội nghị phía Đông. Bulls gia nhập Hiệp hội Bóng rổ Quốc gia (NBA) vào năm 1966, và kể từ đó đã giành được sáu chức vô địch, tất cả đều trong những năm 1990. Đội bóng có lẽ được biết đến nhiều nhất với thành công của nó trong giai đoạn này, khi họ được dẫn dắt bởi các cầu thủ ngôi sao Michael Jordan và Scottie Pippen. \ n \ nThe New York Knicks, hay đơn giản là Knicks, là một đội bóng rổ chuyên nghiệp có trụ sở tại thành phố New York. Knicks là một phần của Eastern Conference's Atlantic Division và là một phần của NBA kể từ khi thành lập giải đấu vào năm 1946. Họ đã giành được hai chức vô địch NBA, vào năm 1970 và 1973, và đã lọt vào trận chung kết NBA tổng cộng tám lần. \ n \ nVề hiệu suất tổng thể, cả Chicago Bulls và New York Knicks đều là những nhượng quyền thương mại thành công và được lưu trữ, với nhiều chức vô địch và cầu thủ huyền thoại trong suốt những năm qua. Tuy nhiên, sáu chức vô địch của Bulls trong những năm 1990 giúp họ vượt qua Knicks về thành công vô địch.</w:t>
      </w:r>
    </w:p>
    <w:p w14:paraId="1E57EB14" w14:textId="77777777" w:rsidR="00B73541" w:rsidRDefault="00D45D29">
      <w:r>
        <w:t xml:space="preserve">{"câu hỏi": "Đưa ra gợi ý về một món quà kỷ niệm cho chồng.", "trả lời": "Một gợi ý cho một món quà kỷ niệm cho chồng có thể là một món quà cá nhân thể hiện sự suy nghĩ và đánh giá cao mối quan hệ của bạn. Ví dụ: một album ảnh hoặc ảnh ghép chứa đầy những khoảnh khắc đáng nhớ trong thời gian bạn ở bên nhau hoặc một tác phẩm nghệ thuật hoặc đồ trang sức tùy chỉnh với một thông điệp hoặc biểu tượng đặc biệt đại diện cho tình yêu của bạn. Ngoài ra, bạn cũng có thể cân nhắc tặng một trải nghiệm như vé xem trò chơi hoặc chương trình thể thao yêu thích của anh ấy hoặc một nơi nghỉ ngơi cuối tuần đến một điểm đến lãng mạn. </w:t>
      </w:r>
      <w:r>
        <w:lastRenderedPageBreak/>
        <w:t>Cuối cùng, điều quan trọng nhất là chọn một cái gì đó xuất phát từ trái tim và cho thấy bạn coi trọng và trân trọng mối quan hệ của mình như thế nào."}</w:t>
      </w:r>
    </w:p>
    <w:p w14:paraId="2DE2236D" w14:textId="77777777" w:rsidR="00B73541" w:rsidRDefault="00D45D29">
      <w:r>
        <w:t>{"question": "Kể tên ba nhà hàng gần Seattle.", "answer": "Chắc chắn, đây là ba nhà hàng nổi tiếng gần Seattle:\n\n1. Canlis - một nhà hàng cao cấp, cao cấp được biết đến với tầm nhìn đáng kinh ngạc ra đường chân trời Seattle và các món ăn ngon của người Mỹ mới. \ n2. The Pink Door - một nhà hàng người Mỹ gốc Ý nằm ở chợ Pike Place, được biết đến với khung cảnh đẹp như tranh vẽ, thức ăn ngon và giải trí hàng đêm. \ n3. Paseo - một quán ăn lấy cảm hứng từ vùng Caribe với nhiều địa điểm ở khu vực Seattle, nổi tiếng với bánh sandwich và thịt lợn nướng chậm."}</w:t>
      </w:r>
    </w:p>
    <w:p w14:paraId="5775D92C" w14:textId="77777777" w:rsidR="00B73541" w:rsidRDefault="00D45D29">
      <w:r>
        <w:t>{"question": "Describe the book \"To Kill a Mockingbird\" trong một câu.", "answer": "To Kill a Mockingbird\" là một cuốn tiểu thuyết của Harper Lee, xuất bản năm 1960, và xoay quanh các chủ đề về bất công và định kiến chủng tộc, vì nó kể về câu chuyện của một cô gái trẻ lớn lên ở Deep South trong những năm 1930."}</w:t>
      </w:r>
    </w:p>
    <w:p w14:paraId="5F195F40" w14:textId="77777777" w:rsidR="00B73541" w:rsidRDefault="00D45D29">
      <w:r>
        <w:t>{"câu hỏi": "Phân loại loài động vật này theo đặc điểm của nó - Con vật có cổ dài và bốn chân dài.", "câu trả lời": "Dựa trên các tính năng được cung cấp, con vật có thể được phân loại là hươu cao cổ."}</w:t>
      </w:r>
    </w:p>
    <w:p w14:paraId="6B67F429" w14:textId="77777777" w:rsidR="00B73541" w:rsidRDefault="00D45D29">
      <w:r>
        <w:t>{"câu hỏi": "Xác định điểm sôi của nước trong Fahrenheit.", "câu trả lời": "Điểm sôi của nước là 100 độ C hoặc 212 độ F."}</w:t>
      </w:r>
    </w:p>
    <w:p w14:paraId="0E0EC7E7" w14:textId="77777777" w:rsidR="00B73541" w:rsidRDefault="00D45D29">
      <w:r>
        <w:t>{"câu hỏi": "Phát minh ra một tác phẩm mới cho màu tím.", "câu trả lời": "Một từ mới có thể có cho màu tím có thể là \"tímscent.\" Từ này kết hợp tên hiện tại của màu tím - gợi lên sự quen thuộc - với hậu tố \ "escent\" cho thấy chất lượng phát quang, thanh tao. Mùi hương tím có thể được sử dụng để mô tả một sắc thái rực rỡ, lung linh của màu tím, gợi lên hình ảnh của áo choàng hoàng gia, pha lê huyền bí và khu vườn cổ tích mê hoặc."}</w:t>
      </w:r>
    </w:p>
    <w:p w14:paraId="681797E5" w14:textId="77777777" w:rsidR="00B73541" w:rsidRDefault="00D45D29">
      <w:r>
        <w:t xml:space="preserve">{"câu hỏi": "Phát biểu về tầm quan trọng của việc ăn uống lành mạnh.", "Trả lời": "Xin chào tất cả mọi người, và cảm ơn bạn đã tham gia cùng tôi hôm nay để nói về một chủ đề cực kỳ quan trọng đối với cuộc sống hàng ngày của chúng ta: ăn uống lành mạnh. Ăn một chế độ ăn uống lành mạnh là rất quan trọng để duy trì sức khỏe tốt và ngăn ngừa các bệnh mãn tính. Nó không chỉ là về việc giữ cho cơ thể chúng ta trong hình dạng, mà còn về việc cung cấp các chất dinh dưỡng và năng lượng thiết yếu cho hệ thống của chúng ta, để chúng ta có thể hoạt động tốt nhất. \ n \ n Ăn uống lành mạnh có nghĩa là tiêu thụ một chế độ ăn uống cân bằng bao gồm nhiều loại thực phẩm. Điều cần thiết là ăn nhiều trái cây và rau quả, cũng như ngũ cốc nguyên hạt, protein nạc và chất béo lành mạnh. Điều này giúp đảm bảo rằng cơ thể chúng ta đang nhận được tất cả các chất dinh dưỡng cần thiết để hoạt động đúng. Ăn một chế độ ăn uống lành mạnh có thể cải thiện sức khỏe thể chất và tinh thần của chúng ta. Nó có thể giúp chúng ta duy trì cân nặng khỏe mạnh, giảm nguy cơ mắc các bệnh mãn tính như bệnh tim và cải thiện tâm trạng, mức năng lượng và cảm giác hạnh phúc tổng thể. Tuy nhiên, mặc dù tầm quan trọng của việc ăn uống lành mạnh, nhiều người trong chúng ta đấu tranh để ưu tiên nó. Chúng ta có thể bị cám dỗ bởi thực phẩm tiện lợi hoặc thức ăn nhanh, thường có nhiều calo, đường và chất béo không lành mạnh. Hoặc chúng ta có thể chỉ đơn giản là </w:t>
      </w:r>
      <w:r>
        <w:lastRenderedPageBreak/>
        <w:t>thiếu kiến thức về cách lựa chọn thực phẩm lành mạnh. Nhưng điều quan trọng là phải hiểu rằng ăn uống lành mạnh không phải là khó khăn hoặc tốn thời gian. Với một chút kế hoạch và một số thay đổi đơn giản đối với chế độ ăn uống của chúng ta, tất cả chúng ta đều có thể tận hưởng những lợi ích của việc ăn uống lành mạnh. Một trong những cách tốt nhất để làm cho việc ăn uống lành mạnh dễ dàng hơn là lên kế hoạch trước cho bữa ăn của chúng ta. Điều này có thể đơn giản như dành vài phút để viết ra kế hoạch bữa ăn hàng tuần hoặc chuẩn bị đồ ăn nhẹ lành mạnh trước để mang theo bên mình khi chúng ta đang di chuyển. Chúng ta cũng có thể thử nghiệm các công thức nấu ăn mới, lành mạnh và cố gắng kết hợp nhiều trái cây, rau và ngũ cốc nguyên hạt vào chế độ ăn uống của chúng ta. Một khía cạnh quan trọng khác của việc ăn uống lành mạnh là ăn uống chánh niệm. Điều này có nghĩa là chú ý đến những gì chúng ta ăn và thưởng thức từng miếng ăn. Bằng cách ăn chậm hơn và tập trung vào hương vị, kết cấu và màu sắc của thực phẩm, chúng ta không chỉ có thể thưởng thức bữa ăn nhiều hơn mà còn cảm thấy hài lòng hơn và ít có khả năng ăn quá nhiều. Tóm lại, ăn uống lành mạnh là rất quan trọng đối với sức khỏe và hạnh phúc tổng thể của chúng ta. Bằng cách thực hiện những thay đổi nhỏ, có thể đạt được đối với chế độ ăn uống, lên kế hoạch trước cho bữa ăn và thực hành ăn uống chánh niệm, chúng ta có thể tận hưởng tất cả những lợi ích của chế độ ăn uống lành mạnh. Tất cả chúng ta hãy nỗ lực để ưu tiên ăn uống lành mạnh trong cuộc sống của chúng ta và tận hưởng những lợi ích suốt đời mà nó mang lại. Cảm ơn."}</w:t>
      </w:r>
    </w:p>
    <w:p w14:paraId="6C2B281F" w14:textId="77777777" w:rsidR="00B73541" w:rsidRDefault="00D45D29">
      <w:r>
        <w:t>{"câu hỏi": "Tạo ra một câu tục ngữ thuyết phục của Trung Quốc.; ", "câu trả lời": "\"\u667a\u8005\u5343\u8651\uff0c\u5fc5\u6709\u4e00\u5931\uff1b\u611a\u8005\u5343\u8651\uff0c\u5fc5\u6709\u4e00\u5f97.\" (Zh\u00eczh\u011b qi\u0101n l\u01dc, b\u00ec y\u01d2u y\u012b sh\u012b; y\u00fazh\u011b qi\u0101n l\u01dc, b\u00ec y\u01d2u y\u012b d\u00e9.) \n\nDịch: Một người khôn ngoan có thể có hàng ngàn mối quan tâm, nhưng chắc chắn sẽ có một sai lầm; Một kẻ ngốc có thể có hàng ngàn mối quan tâm, nhưng chắc chắn sẽ có một lợi ích."}</w:t>
      </w:r>
    </w:p>
    <w:p w14:paraId="4EAF17BC" w14:textId="77777777" w:rsidR="00B73541" w:rsidRDefault="00D45D29">
      <w:r>
        <w:t>{"câu hỏi": "Sửa đổi câu: \"John đi dạo", "trả lời": "John bắt tay vào một cuộc tản bộ nhàn nhã."}</w:t>
      </w:r>
    </w:p>
    <w:p w14:paraId="2E2E657C" w14:textId="77777777" w:rsidR="00B73541" w:rsidRDefault="00D45D29">
      <w:r>
        <w:t xml:space="preserve">{"câu hỏi": "Lập danh sách các cách sáng tạo để sử dụng baking soda.", "trả lời": "1. Sử dụng baking soda như một chất khử mùi tự nhiên để làm mới tủ lạnh, thảm và thùng rác. \n\n2. Tạo một hỗn hợp sệt từ baking soda và nước để sử dụng như một chất tẩy rửa lò nướng hiệu quả. \n\n3. Sử dụng baking soda như một chất tẩy da chết nhẹ nhàng cho làn da của bạn, bằng cách làm sữa rửa mặt bằng cách sử dụng các phần bằng nhau của baking soda và nước. \n\n4. Sử dụng baking soda để làm sạch trái cây và rau quả của bạn. Đơn giản chỉ cần thêm một ít baking soda vào nước và để chúng ngâm trong vài phút trước khi rửa sạch. \ n \ n5. Sử dụng baking soda để giúp giảm côn trùng cắn hoặc ong đốt. Tạo một hỗn hợp bằng baking soda và nước và áp dụng nó vào khu vực bị ảnh hưởng. \n\n6. Sử dụng baking soda để giúp thông thoáng cống của bạn. Đổ một ít baking soda xuống cống, sau đó là giấm. Để yên trong khoảng 15 phút trước khi đổ nước nóng xuống cống. \n\n7. Sử dụng baking soda để giúp làm dịu vết cháy nắng. Thêm một ít baking soda vào nước tắm của bạn và ngâm trong 15-20 phút. \n\n8. Sử dụng baking soda để làm sạch và làm mới nệm của bạn. Đơn </w:t>
      </w:r>
      <w:r>
        <w:lastRenderedPageBreak/>
        <w:t>giản chỉ cần rắc một ít baking soda lên nệm của bạn, để yên trong khoảng một giờ, sau đó hút bụi. \n\n9. Sử dụng baking soda để làm mới quần áo của bạn. Thêm một ít baking soda vào đồ giặt của bạn để giúp loại bỏ mùi hôi và vết bẩn. \n\n10. Sử dụng baking soda để giúp loại bỏ các vết bẩn cứng đầu khỏi nồi và chảo của bạn. Đơn giản chỉ cần thêm một ít baking soda vào đáy nồi hoặc chảo, thêm một ít nước và để yên trong vài giờ trước khi chà sạch."}</w:t>
      </w:r>
    </w:p>
    <w:p w14:paraId="44F805E3" w14:textId="77777777" w:rsidR="00B73541" w:rsidRDefault="00D45D29">
      <w:r>
        <w:t>{"câu hỏi": "Đề xuất một cách chơi chữ hài hước (không thô tục) dựa trên từ \"taco\".", "câu trả lời": "Tại sao các nhà khoa học không tin tưởng các nhà cung cấp taco? Họ có lịch sử bóc vỏ dữ liệu bị ô nhiễm."}</w:t>
      </w:r>
    </w:p>
    <w:p w14:paraId="7A06A602" w14:textId="77777777" w:rsidR="00B73541" w:rsidRDefault="00D45D29">
      <w:r>
        <w:t xml:space="preserve">{"câu hỏi": "Xây dựng kế hoạch kinh doanh cho một dịch vụ dọn dẹp nhỏ.", "câu trả lời": "Tóm tắt điều hành \ n Dịch vụ vệ sinh nhỏ của chúng tôi, Sparkle Solutions, là một doanh nghiệp khởi nghiệp nhằm cung cấp dịch vụ vệ sinh chuyên nghiệp cho khách hàng dân cư và thương mại trong khu vực địa phương của chúng tôi. Các dịch vụ của chúng tôi sẽ tập trung vào việc cung cấp các giải pháp tùy chỉnh để đáp ứng nhu cầu riêng của khách hàng, với chất lượng vượt trội và dịch vụ khách hàng đi đầu trong các hoạt động của chúng tôi.\n\nCompany Overview\nSparkle Solutions sẽ là một công ty trách nhiệm hữu hạn được đăng ký tại tiểu bang của chúng tôi. Doanh nghiệp của chúng tôi sẽ hoạt động trong một văn phòng nhỏ, với phần lớn công việc của chúng tôi diễn ra tại chỗ tại các địa điểm của khách hàng. Chủ sở hữu và người sáng lập của chúng tôi có nhiều kinh nghiệm trong ngành công nghiệp làm sạch và niềm đam mê cung cấp các dịch vụ hàng đầu cho khách hàng của chúng tôi. \ n \ n Dịch vụ làm sạch của chúng tôi sẽ bao gồm làm sạch chung, làm sạch sâu, làm sạch chuyển vào / chuyển đi và làm sạch chuyên dụng cho các khu vực hoặc vật dụng cụ thể, chẳng hạn như thảm và cửa sổ. Chúng tôi cũng sẽ cung cấp các gói tùy chỉnh để đáp ứng nhu cầu riêng của khách hàng. Nhóm của chúng tôi sẽ sử dụng các sản phẩm và quy trình làm sạch thân thiện với môi trường, để đảm bảo sức khỏe và sự an toàn của khách hàng và các thành viên trong nhóm của chúng tôi. \ n \ nPhân tích thị trường \ nCó nhu cầu mạnh mẽ về dịch vụ làm sạch trong khu vực địa phương của chúng tôi, với dân số ngày càng tăng và một số lượng lớn các gia đình và chuyên gia bận rộn cần hỗ trợ nhu cầu làm sạch của họ. Đối thủ cạnh tranh chính của chúng tôi sẽ là các dịch vụ vệ sinh nhỏ khác, cũng như các tập đoàn lớn hơn cung cấp các dịch vụ tương tự. Chúng tôi có kế hoạch tạo sự khác biệt thông qua việc tập trung vào các gói làm sạch có thể tùy chỉnh, chất lượng vượt trội và dịch vụ khách hàng xuất sắc. \ n \ n Tiếp thị và Bán hàng \ nChúng tôi sẽ tiếp thị dịch vụ của mình thông qua nhiều kênh khác nhau, bao gồm phương tiện truyền thông xã hội, quảng cáo địa phương và thông qua giới thiệu truyền miệng từ những khách hàng hài lòng của chúng tôi. Chúng tôi cũng sẽ cung cấp các chương trình khuyến mãi và ưu đãi cho những khách hàng giới thiệu người khác đến doanh nghiệp của chúng tôi. Chiến lược bán hàng của chúng tôi sẽ tập trung vào việc xây dựng mối quan hệ bền chặt với khách hàng và cung cấp dịch vụ cao nhất để đảm bảo kinh doanh lặp lại và lòng trung thành lâu dài. Chi phí khởi nghiệp của chúng tôi sẽ bao gồm chi phí cho không gian văn phòng, thiết bị, vật tư, tài liệu tiếp thị và lương nhân viên ban đầu. Chúng tôi sẽ đảm bảo tài chính thông qua sự kết hợp giữa đầu tư của chủ sở hữu và khoản vay doanh nghiệp nhỏ. Giá cả của chúng tôi sẽ cạnh tranh trong thị trường địa phương và nguồn doanh thu của chúng tôi sẽ bao gồm cả dịch vụ vệ sinh một lần và định kỳ. \ n \ n Kết luận \ nSparkle Solutions đã sẵn sàng thành công trong ngành dịch vụ vệ sinh </w:t>
      </w:r>
      <w:r>
        <w:lastRenderedPageBreak/>
        <w:t>thông qua việc tập trung vào các dịch vụ chất lượng cao, có thể tùy chỉnh và dịch vụ khách hàng đặc biệt. Người sáng lập giàu kinh nghiệm của chúng tôi, cùng với kế hoạch kinh doanh vững chắc và nhu cầu thị trường mạnh mẽ, khiến chúng tôi tự tin vào khả năng đạt được mục tiêu và xây dựng một dịch vụ vệ sinh thịnh vượng."}</w:t>
      </w:r>
    </w:p>
    <w:p w14:paraId="6C1BA50B" w14:textId="77777777" w:rsidR="00B73541" w:rsidRDefault="00D45D29">
      <w:r>
        <w:t>{"câu hỏi": "Phân tích cách phương pháp khoa học có thể được sử dụng để giải quyết các vấn đề khó khăn.", "Trả lời": "Phương pháp khoa học là một công cụ mạnh mẽ có thể được sử dụng để giải quyết các vấn đề khó khăn một cách có hệ thống và hợp lý. Quá trình này liên quan đến việc quan sát, thu thập dữ liệu, xây dựng và thử nghiệm các giả thuyết và phân tích kết quả để đưa ra kết luận. Bằng cách sử dụng phương pháp khoa học, các nhà khoa học có thể đưa ra quyết định sáng suốt và giải quyết các vấn đề phức tạp dựa trên bằng chứng thực nghiệm. Bước đầu tiên trong việc sử dụng phương pháp khoa học để giải quyết một vấn đề khó khăn là quan sát và thu thập dữ liệu. Điều này liên quan đến việc thu thập thông tin về vấn đề hiện tại và thu thập các sự kiện liên quan có thể giúp xác định nguyên nhân có thể hoặc các yếu tố góp phần. Thông tin này có thể được thu thập thông qua nhiều phương tiện khác nhau, bao gồm các thí nghiệm, khảo sát và quan sát. Khi dữ liệu đã được thu thập, bước tiếp theo là xây dựng và kiểm tra các giả thuyết. Một giả thuyết là một lời giải thích được đề xuất cho vấn đề, và thông qua phương pháp khoa học, lời giải thích này có thể được kiểm tra để xem liệu nó có được xem xét kỹ lưỡng hay không. Điều này thường liên quan đến việc thiết kế các thí nghiệm cho phép các nhà khoa học kiểm tra giả thuyết và thu thập dữ liệu bổ sung để hỗ trợ hoặc bác bỏ nó. Một khi giả thuyết đã được kiểm tra, kết quả được phân tích để đưa ra kết luận. Nếu dữ liệu hỗ trợ giả thuyết, thì nó có thể được chấp nhận như một lời giải thích hợp lệ cho vấn đề. Nếu dữ liệu không hỗ trợ giả thuyết, thì nó có thể được sửa đổi hoặc từ chối để ủng hộ một giả thuyết mới. Quá trình kiểm tra, phân tích và tinh chỉnh các giả thuyết này giúp các nhà khoa học tinh chỉnh sự hiểu biết của họ về vấn đề và phát triển các giải pháp hiệu quả. Nhìn chung, phương pháp khoa học cung cấp một cách tiếp cận có cấu trúc và nghiêm ngặt để giải quyết vấn đề có thể giúp các nhà khoa học giải quyết các vấn đề khó khăn và đi đến các giải pháp dựa trên bằng chứng và phân tích cẩn thận. Bằng cách làm theo phương pháp này, các nhà khoa học có thể làm việc cùng nhau để giải quyết các vấn đề phức tạp và đạt được những tiến bộ đáng kể trong lĩnh vực của họ."}</w:t>
      </w:r>
    </w:p>
    <w:p w14:paraId="7B977CD2" w14:textId="77777777" w:rsidR="00B73541" w:rsidRDefault="00D45D29">
      <w:r>
        <w:t xml:space="preserve">{"câu hỏi": "Tạo danh sách năm giải pháp khả thi để giảm ô nhiễm trong thành phố.", "trả lời": "Dưới đây là năm giải pháp khả thi để giảm ô nhiễm trong thành phố: \n\n1. Thúc đẩy việc sử dụng phương tiện giao thông công cộng, đi bộ và đi xe đạp: Khuyến khích người dân sử dụng phương tiện giao thông công cộng hoặc các phương tiện giao thông thay thế như đi bộ, đi xe đạp hoặc đi chung xe, để giảm số lượng phương tiện cá nhân trên đường, dẫn đến ít ô nhiễm không khí hơn. Thực hiện các quy định chặt chẽ hơn đối với khí thải công nghiệp: Các nhà máy, nhà máy điện và doanh nghiệp phải đáp ứng các quy định chặt chẽ hơn về các chất ô nhiễm mà họ thải vào không khí, nước và mặt đất, và việc không tuân thủ sẽ bị phạt \ n \ n3. Tăng không gian xanh và trồng cây: Tạo thêm công viên, vườn và mái nhà xanh có thể giúp giảm ô nhiễm không khí bằng cách hấp thụ carbon dioxide và giải phóng oxy. Cây cối cũng giúp làm sạch không khí bằng cách bẫy các hạt có hại trên lá và vỏ cây của chúng. \ n \ n4. Thúc đẩy tái chế và quản lý chất thải thích hợp: Khuyến khích công dân phân loại và tái chế chất thải của họ có thể giúp giảm lượng rác thải kết thúc tại các bãi chôn lấp, tạo ra khí </w:t>
      </w:r>
      <w:r>
        <w:lastRenderedPageBreak/>
        <w:t>nhà kính có hại. Thành phố cũng có thể thực hiện các quy trình quản lý chất thải thích hợp để giảm thiểu ô nhiễm. \ n \ n5. Khuyến khích sử dụng năng lượng sạch: Thúc đẩy việc sử dụng các nguồn năng lượng tái tạo như gió, mặt trời và thủy điện cho cả các tòa nhà dân cư và thương mại, để giảm sự phụ thuộc vào nhiên liệu hóa thạch, giải phóng các chất ô nhiễm có hại vào không khí khi bị đốt cháy."}</w:t>
      </w:r>
    </w:p>
    <w:p w14:paraId="7D9C7ECB" w14:textId="77777777" w:rsidR="00B73541" w:rsidRDefault="00D45D29">
      <w:r>
        <w:t>{"câu hỏi": "Gợi ý tiêu đề cho một câu chuyện về một chú hề từ bỏ rạp xiếc của họ để theo đuổi sự nghiệp thực thi pháp luật.", "câu trả lời": "\"Từ đỉnh lớn đến huy hiệu: Hành trình của một chú hề thực thi pháp luật\""}</w:t>
      </w:r>
    </w:p>
    <w:p w14:paraId="77B93159" w14:textId="77777777" w:rsidR="00B73541" w:rsidRDefault="00D45D29">
      <w:r>
        <w:t>{"câu hỏi": "Viết tiểu thuyết về một tên cướp biển lộng lẫy.", "Trả lời": "Mở đầu:\n\nMột cơn bão hoành hành trên biển rộng mênh mông, với tiếng sấm ầm ầm và tia chớp lóe lên trên bầu trời xám xịt. Những con sóng vỗ vào mạn của một con tàu hùng mạnh, những cánh buồm của nó quất trong gió khi thủy thủ đoàn tranh giành để giữ cho nó nổi. Và ở vị trí lãnh đạo là một tên cướp biển dũng cảm và đáng sợ, thuyền trưởng Jameson Blackbeard, được biết đến trên khắp các vùng đất như là kẻ lừa đảo táo bạo và lanh lợi nhất từng đi thuyền trên bảy biển. \ n \ nChapter One: The Pirate's Call \ n \ nJameson Blackbeard không phải lúc nào cũng là một tên cướp biển. Anh ta sinh ra là con trai út của một thương gia giàu có ở Anh, và anh ta được nuôi dưỡng với tất cả những thứ xa xỉ mà tài sản của cha anh ta có thể mua được cho anh ta. Nhưng ngay từ khi còn là một cậu bé, Jameson đã biết rằng một cuộc sống thoải mái và thoải mái không dành cho anh. Anh khao khát phiêu lưu, nguy hiểm, hồi hộp của những điều chưa biết. Vì vậy, khi anh mới mười sáu tuổi, Jameson đã bỏ nhà đi và gia nhập một nhóm thủy thủ đi đến vùng biển Caribbean. Anh ta học được cách của biển, và nhanh chóng chứng tỏ mình là một thủy thủ lành nghề và không sợ hãi. Và không lâu trước khi anh gia nhập một nhóm cướp biển, dẫn đầu bởi thuyền trưởng Râu đỏ khét tiếng. Dưới sự lãnh đạo của Râu Đỏ, Jameson và những tên cướp biển đồng bọn của anh ta đã cướp bóc và cướp bóc trên biển, tích lũy được một khối tài sản lớn bằng vàng và đồ trang sức. Jameson phát triển mạnh mẽ như một tên cướp biển, tận hưởng sự tự do và phấn khích của cuộc sống mới. Nhưng bất chấp nhiều thành công của mình, anh ấy biết rằng anh ấy đã được định sẵn nhiều hơn là chỉ theo bước chân của Râu Đỏ. Anh ta có những phẩm chất của một nhà lãnh đạo vĩ đại, và anh ta sẽ không hài lòng cho đến khi anh ta có một con tàu của riêng mình để chỉ huy. \n\nChương hai: Di sản Râu Đen\n\nKhông lâu trước khi Jameson có cơ hội. Khi Râu Đỏ bị giết trong một trận chiến với Hải quân Hoàng gia, Jameson được chọn làm thuyền trưởng mới của thủy thủ đoàn. Anh ta đảm nhận vai trò lãnh đạo một cách dễ dàng, và nhanh chóng được biết đến với cái tên Đại úy Râu Đen, để vinh danh bộ râu đen mà anh ta đã phát triển để phân biệt mình với người tiền nhiệm. Dưới sự chỉ huy của Râu Đen, thủy thủ đoàn trở nên thịnh vượng hơn bao giờ hết. Họ đã hạ gục tàu thuyền từ tất cả các quốc gia, cướp bóc sự giàu có của họ và thêm vào sự giàu có của chính họ. Râu Đen không sợ hãi và xảo quyệt, luôn đi trước pháp luật một bước, và anh ta nhanh chóng trở thành một huyền thoại trong giới cướp biển và"}</w:t>
      </w:r>
    </w:p>
    <w:p w14:paraId="16A70A10" w14:textId="77777777" w:rsidR="00B73541" w:rsidRDefault="00D45D29">
      <w:r>
        <w:t xml:space="preserve">{"câu hỏi": "Cung cấp ví dụ về công việc mà một nhà khoa học dữ liệu có thể làm.", "câu trả lời": "Một nhà khoa học dữ liệu có thể chịu trách nhiệm trích xuất thông tin chi tiết có thể hành động từ các bộ dữ liệu lớn để thúc đẩy các quyết định kinh doanh trong một công ty. Ví </w:t>
      </w:r>
      <w:r>
        <w:lastRenderedPageBreak/>
        <w:t>dụ: một nhà khoa học dữ liệu tại một công ty thương mại điện tử có thể sử dụng dữ liệu hành vi của khách hàng để phân tích xu hướng, hiểu mô hình mua hàng và xác định cơ hội nhắm mục tiêu các phân khúc khách hàng cụ thể bằng các chiến dịch tiếp thị được cá nhân hóa. Bằng cách sử dụng học máy và phân tích dự đoán, nhà khoa học dữ liệu sau đó có thể tạo ra các mô hình dự báo hành vi của khách hàng và giúp hướng dẫn chiến lược tiếp thị của công ty. Ngoài ra, nhà khoa học dữ liệu cũng có thể chịu trách nhiệm thiết kế và triển khai các thử nghiệm A / B để đánh giá hiệu quả của các chiến dịch tiếp thị khác nhau và đưa ra các đề xuất để cải thiện doanh số bán hàng và sự tham gia của khách hàng."}</w:t>
      </w:r>
    </w:p>
    <w:p w14:paraId="2139BC7D" w14:textId="77777777" w:rsidR="00B73541" w:rsidRDefault="00D45D29">
      <w:r>
        <w:t>{"câu hỏi": "Tạo một đoạn văn để mô tả mặt trăng.", "trả lời": "Mặt trăng là một thiên thể đầy cảm hứng quay quanh Trái đất. Đây là vệ tinh tự nhiên duy nhất của Trái đất và có kích thước bằng một phần tư hành tinh của chúng ta. Bề mặt của Mặt trăng là đá, bụi và cằn cỗi với các miệng hố va chạm, núi và đồng bằng rộng. Nó không có bầu khí quyển, không có từ trường và không có nước. Mặt trăng dường như thay đổi hình dạng trong suốt một tháng vì các giai đoạn mặt trăng của nó, được gây ra bởi sự liên kết của Mặt trời, Trái đất và Mặt trăng. Những giai đoạn này đã được con người quan sát và tôn vinh trong hàng ngàn năm. Mặt trăng có ảnh hưởng mạnh mẽ đến Trái đất, với lực hấp dẫn của nó khiến thủy triều của các đại dương lên xuống."}</w:t>
      </w:r>
    </w:p>
    <w:p w14:paraId="3F00D57C" w14:textId="77777777" w:rsidR="00B73541" w:rsidRDefault="00D45D29">
      <w:r>
        <w:t>{"câu hỏi": "Hãy nghĩ ra điều gì đó buồn cười.", "câu trả lời": "Tại sao các nhà khoa học không tin tưởng các nguyên tử? Bởi vì họ tạo nên tất cả mọi thứ! \ud83d\ude02"}</w:t>
      </w:r>
    </w:p>
    <w:p w14:paraId="1E0ADA3A" w14:textId="77777777" w:rsidR="00B73541" w:rsidRDefault="00D45D29">
      <w:r>
        <w:t>{"câu hỏi": "Những quốc gia châu Âu nào giáp với Pháp?", "câu trả lời": "Pháp có chung biên giới với tám quốc gia châu Âu: Bỉ và Luxembourg ở phía bắc, Đức và Thụy Sĩ ở phía đông, Ý và Monaco ở phía đông nam, Tây Ban Nha ở phía tây nam và Andorra ở phía nam."}</w:t>
      </w:r>
    </w:p>
    <w:p w14:paraId="2162B74B" w14:textId="77777777" w:rsidR="00B73541" w:rsidRDefault="00D45D29">
      <w:r>
        <w:t>{"question": "Tạo tập lệnh để lưu trữ dữ liệu khách hàng. - Dữ liệu khách hàng dưới dạng tên, họ, số điện thoại và địa chỉ email.", "answer": "Dưới đây là ví dụ về tập lệnh có thể được sử dụng để lưu trữ dữ liệu khách hàng: \n\n'''\n# Xác định lớp để lưu trữ dữ liệu khách hàng \nclass Khách hàng:\n def __init__(self, first_name, last_name, phone_number, email_address):\n self.first_name = first_name\n self.last_name = last_name\n self.phone_number = phone_number\n self.email_address = email_address \n\ n# Chức năng nhập dữ liệu khách hàng \ndef enter_customer_data():\n first_name = input('Nhập tên: ')\n last_name = input('Nhập họ: ')\n phone_number = input('Nhập số điện thoại: ')\n email_address = input('Nhập địa chỉ email: ')\n \n # Tạo một đối tượng Customer mới và trả về \n return Customer(first_name, last_name, phone_number,  email_address)\n\n# Chức năng lưu trữ dữ liệu khách hàng \ndef store_customer_data(customer):\n # Mở tệp văn bản ở chế độ 'nối thêm' \n với open('customer_data.txt', 'a') dưới dạng f:\n # Ghi dữ liệu khách hàng vào tệp \n f.write(f'{customer.first_name},{customer.last_name},{customer.phone_number},{customer.email_address}\\n')\n\n# Chương trình chính \nif __name__ == '__main__':\n # Nhập dữ liệu khách hàng mới \n new_customer = enter_customer_data()\n \n # Lưu trữ khách hàng mới data \n store_customer_data(new_customer)\n \n # Thông báo cho người dùng rằng dữ liệu đã được lưu \n print('Dữ liệu khách hàng đã lưu thành công.') \n'''"}</w:t>
      </w:r>
    </w:p>
    <w:p w14:paraId="631E7204" w14:textId="77777777" w:rsidR="00B73541" w:rsidRDefault="00D45D29">
      <w:r>
        <w:lastRenderedPageBreak/>
        <w:t>{"câu hỏi": "Lập danh sách các trang web truyền thông xã hội phổ biến.", "trả lời": "Đây là danh sách các trang web truyền thông xã hội phổ biến: \n\n1. Facebook\n2. Twitter\n3. Instagram\n4. Snapchat \ n5. LinkedIn\n6. Pinterest\n7. Tik Tok\n8. WhatsApp \ n9. WeChat\n10. Reddit."}</w:t>
      </w:r>
    </w:p>
    <w:p w14:paraId="2208DF05" w14:textId="77777777" w:rsidR="00B73541" w:rsidRDefault="00D45D29">
      <w:r>
        <w:t>{"câu hỏi": "Giải thích tại sao hình ảnh lại quan trọng đối với tiếp thị.", "câu trả lời": "Hình ảnh đóng một vai trò quan trọng trong tiếp thị vì chúng giúp thu hút sự chú ý của khách hàng tiềm năng và tạo kết nối cảm xúc với thương hiệu. Dưới đây là một số lý do chính tại sao hình ảnh lại quan trọng đối với tiếp thị: \ n \ n1. Thu hút sự chú ý: Trong một thế giới nơi mọi người bị tấn công dồn dập bởi thông tin, hình ảnh giúp thu hút sự chú ý của khán giả một cách nhanh chóng. Theo các nghiên cứu, bộ não con người có thể xử lý hình ảnh nhanh hơn nhiều so với văn bản, đó là lý do tại sao hình ảnh hiệu quả hơn trong việc thu hút sự chú ý. Lưu giữ tốt hơn: Mọi người có xu hướng nhớ hình ảnh tốt hơn văn bản. Hình ảnh, cùng với khả năng truyền đạt thông điệp nhanh chóng, cũng có nhiều khả năng được giữ lại trong bộ nhớ dài hạn của khán giả. Điều này có thể dẫn đến giá trị thu hồi tốt hơn cho thương hiệu. \ n \ n3. Kể chuyện: Hình ảnh cung cấp một cơ hội tuyệt vời để kể chuyện. Họ có thể truyền tải cảm xúc, ý tưởng và thông điệp theo cách dễ hiểu và kết nối hơn cho khán giả. Kể chuyện là một công cụ mạnh mẽ trong tiếp thị vì nó giúp tạo ra một kết nối cảm xúc giữa thương hiệu và khán giả. \ n \ n4. Tăng mức độ tương tác: Hình ảnh tạo ra nhiều tương tác hơn văn bản thuần túy. Trên các nền tảng truyền thông xã hội, nội dung hấp dẫn trực quan tạo ra nhiều lượt thích, bình luận và chia sẻ hơn, dẫn đến việc hiển thị và tiếp cận thương hiệu nhiều hơn. \ n \ n5. Nổi bật: Hình ảnh giúp phân biệt thương hiệu với các đối thủ cạnh tranh. Hình ảnh độc đáo phản ánh tính cách và giá trị của thương hiệu có thể làm cho nó nổi bật trong thị trường đông đúc và tạo ấn tượng lâu dài trong tâm trí khán giả.\n\nTóm lại, hình ảnh rất cần thiết cho tiếp thị vì chúng giúp thu hút sự chú ý, cải thiện khả năng duy trì, tạo điều kiện kể chuyện, tăng mức độ tương tác và làm cho thương hiệu nổi bật."}</w:t>
      </w:r>
    </w:p>
    <w:p w14:paraId="496074F1" w14:textId="77777777" w:rsidR="00B73541" w:rsidRDefault="00D45D29">
      <w:r>
        <w:t>{"câu hỏi": "Diễn giải câu cuối cùng được đưa ra. - Anh ta có một chân trên thuyền và chân kia trên bến.", "trả lời": "Anh ta đặt một chân vào trong thuyền và chân kia đặt trên bến."}</w:t>
      </w:r>
    </w:p>
    <w:p w14:paraId="14732F40" w14:textId="77777777" w:rsidR="00B73541" w:rsidRDefault="00D45D29">
      <w:r>
        <w:t>{"câu hỏi": "Cung cấp một câu ví dụ cho việc sử dụng cụm từ 'lo và kìa'.", "câu trả lời": "Tôi đã tìm kiếm khắp nơi chiếc điện thoại bị mất của mình, và lo và kìa, nó đã ở trong túi sau của tôi suốt thời gian đó."}</w:t>
      </w:r>
    </w:p>
    <w:p w14:paraId="21E85ABB" w14:textId="77777777" w:rsidR="00B73541" w:rsidRDefault="00D45D29">
      <w:r>
        <w:t xml:space="preserve">{"question": "Chỉnh sửa bài thơ để biến nó thành sonnet. - Bầu trời quá tối, và những ngôi sao sáng quá\nTôi gần như rơi xuống khi tôi nhìn lên bầu trời \ nMột cơn bão đang hình thành, tôi có thể cảm nhận được sức mạnh của nó \ n Những bí mật hoang dã ẩn giấu trên bầu trời", "trả lời": "Trong đêm cô đơn, bầu trời tối như than \ n Và những ngôi sao rất sáng, chúng đã đốt cháy tâm hồn tôi \ nTôi vấp ngã khi tôi nhìn lên bầu trời, \ Một cơn bão đang chờ đợi, sức mạnh của nó không thể phủ nhận.\n\nNhững bí mật hoang dã ẩn giấu trong yonder\nSự rộng lớn của màu xanh làm cho người ta suy ngẫm \ n Về những thế giới chưa được kể và những bí ẩn được che giấu, \ nChờ đợi kiến thức của con người được tiết lộ.\n\nCơn bão nổi lên, gió bắt đầu hú,\nVà trong khoảnh khắc đó, trái tim tôi nghe thấy tiếng gầm gừ của nó.\nTôi đứng kinh ngạc trước sự phô trương sức mạnh của thiên nhiên, \ </w:t>
      </w:r>
      <w:r>
        <w:lastRenderedPageBreak/>
        <w:t>Một bản giao hưởng, một đêm bão tố kỳ diệu.\n\nBầu trời, một bức tranh sơn đen trắng,\nĐó là vẻ đẹp không thể đo lường, ngày hay đêm."}</w:t>
      </w:r>
    </w:p>
    <w:p w14:paraId="69ED7F6A" w14:textId="77777777" w:rsidR="00B73541" w:rsidRDefault="00D45D29">
      <w:r>
        <w:t>{"question": "Tạo một cuộc đối thoại chatbot mà khách hàng sẽ sử dụng để hỏi về sản phẩm. - Khách hàng: Tôi muốn biết thêm về iPhone mới.", "Trả lời": "Chatbot: Chắc chắn rồi, bạn quan tâm đến model nào, iPhone 12 hay iPhone 12 Pro?\n\nCustomer: iPhone 12.\n\nChatbot: iPhone 12 có màn hình Super Retina XDR 6,1 inch và được cung cấp sức mạnh bởi chip A14 Bionic của Apple. Máy có hệ thống camera kép 12MP với camera Ultra Wide và Wide, chế độ Ban đêm. Nó cũng cung cấp kết nối 5G để có tốc độ tải xuống và phát trực tuyến nhanh hơn. Có điều gì cụ thể hơn mà bạn muốn biết không?\n\nCustomer: Nó có khả năng chống nước không?\n\nChatbot: Có, iPhone 12 có khả năng chống nước với xếp hạng IP68, có nghĩa là nó có thể chịu được việc chìm trong tối đa 6 mét nước trong tối đa 30 phút.\n\nKhách hàng: Tuyệt vời, cảm ơn bạn đã thông tin.\n\nChatbot:  Không có gì! Có điều gì khác bạn cần biết hoặc bất kỳ sản phẩm nào khác mà bạn quan tâm không?"}</w:t>
      </w:r>
    </w:p>
    <w:p w14:paraId="573DEA49" w14:textId="77777777" w:rsidR="00B73541" w:rsidRDefault="00D45D29">
      <w:r>
        <w:t>{"câu hỏi": "Chào đón khách hàng nồng nhiệt.", "trả lời": "Xin chào! Thật tuyệt khi được gặp bạn. Tôi hy vọng bạn đang có một ngày tuyệt vời cho đến nay. Ta có thể giúp ngươi như thế nào?"}</w:t>
      </w:r>
    </w:p>
    <w:p w14:paraId="7D51D81E" w14:textId="77777777" w:rsidR="00B73541" w:rsidRDefault="00D45D29">
      <w:r>
        <w:t>{"câu hỏi": "Cung cấp giải thích từng bước về cách máy tính vật lý được bật nguồn.", "câu trả lời": "1. ** Kết nối cáp nguồn:** Bắt đầu bằng cách xác nhận rằng máy tính đã được cắm đúng cách vào ổ cắm điện, thiết bị chống sét lan truyền hoặc dải điện (cần được bật). Thông thường, máy tính sử dụng dây nguồn 3 chấu với một đầu kết nối với bộ cấp nguồn (PSU) ở phía sau vỏ máy tính và đầu kia được cắm vào ổ cắm trên tường. \ n \ n2. ** Bật nguồn điện: ** Với cáp nguồn được kết nối, xác định vị trí công tắc bộ cấp nguồn (PSU), thường nằm ở phía sau vỏ máy tính gần dây nguồn - điều này sẽ bật hoặc tắt PSU - và di chuyển nó đến vị trí \ "1 \" hoặc \ "ON \". \ n \ n3. ** Nhấn nút nguồn: ** Tìm nút nguồn ở mặt trước của vỏ máy tính và nhấn nó. Điều này sẽ gửi tín hiệu đến nguồn điện để bắt đầu gửi điện trên toàn hệ thống. \ n \ n4. ** Quá trình khởi động: ** Sau khi nhấn nút nguồn, nguồn điện sẽ gửi dòng điện đến bo mạch chủ và các thành phần khác. BIOS của bo mạch chủ (Basic Input/Output System) được kích hoạt và tiến hành Power-On-Self-Test (POST) để đảm bảo tất cả phần cứng đều hoạt động chính xác. Nếu POST thành công, nó sẽ khởi động chương trình bộ nạp khởi động, chịu trách nhiệm tải hệ điều hành. \ n \ n5. ** Đang tải hệ điều hành: ** Khi bộ tải khởi động được kích hoạt, nó sẽ tải hệ điều hành (ví dụ: Windows, macOS) từ ổ cứng hoặc SSD vào bộ nhớ của máy tính (RAM). Hệ điều hành sau đó khởi tạo hệ thống và tải các trình điều khiển và dịch vụ chịu trách nhiệm kiểm soát phần cứng và phần mềm của máy tính. \ n \ n6. ** Sẵn sàng sử dụng: ** Sau khi hệ điều hành đã tải, máy tính sẽ hiển thị màn hình đăng nhập và người dùng có thể đăng nhập vào hệ thống. Tại thời điểm này, máy tính được bật nguồn và người dùng có thể bắt đầu sử dụng nó để thực hiện các tác vụ, chạy ứng dụng và truy cập internet. \ n \ nLưu ý: Các bước này giả định rằng máy tính đang hoạt động chính xác và không có vấn đề gì với phần cứng hoặc phần mềm của nó. Nếu gặp sự cố trong quá trình bật nguồn, người dùng có thể cần khắc phục sự cố hoặc tìm kiếm sự trợ giúp của kỹ thuật viên chuyên nghiệp."}</w:t>
      </w:r>
    </w:p>
    <w:p w14:paraId="47DD02CA" w14:textId="77777777" w:rsidR="00B73541" w:rsidRDefault="00D45D29">
      <w:r>
        <w:lastRenderedPageBreak/>
        <w:t>{"câu hỏi": "Đề xuất ba chiến thuật để đạt được mục tiêu đã cho. - Mục tiêu: Tăng lòng trung thành của khách hàng", "trả lời": "1. Cá nhân hóa: Cá nhân hóa các tương tác và giao tiếp của bạn với khách hàng bằng cách điều chỉnh các đề xuất, khuyến mãi và ưu đãi dựa trên sở thích, hành vi và lịch sử của họ với doanh nghiệp của bạn. Điều này sẽ khiến họ cảm thấy có giá trị và được thấu hiểu, khuyến khích họ quay trở lại và tiếp tục làm ăn với bạn. \ n \ n2. Dịch vụ khách hàng đặc biệt: Cung cấp dịch vụ khách hàng đặc biệt có thể làm tăng sự hài lòng và lòng trung thành của khách hàng. Đảm bảo rằng nhóm của bạn được đào tạo để xử lý các mối quan tâm, khiếu nại và yêu cầu một cách kịp thời và chuyên nghiệp. Phản hồi kịp thời phản hồi và thực hiện các thay đổi dựa trên đề xuất của khách hàng cũng có thể cho thấy rằng bạn coi trọng ý kiến của họ và cam kết đáp ứng nhu cầu của họ. \ n \ n3. Phần thưởng và ưu đãi: Cung cấp chương trình khách hàng thân thiết với các phần thưởng và ưu đãi độc quyền cho khách hàng thường xuyên là một cách tuyệt vời để khuyến khích họ tiếp tục quay lại. Thưởng cho họ điểm, giảm giá, vật phẩm miễn phí hoặc các đặc quyền khác để họ tiếp tục bảo trợ. Điều này không chỉ thể hiện sự đánh giá cao của bạn đối với doanh nghiệp của họ, mà còn cung cấp cho họ một lợi ích hữu hình khi chọn trung thành với thương hiệu của bạn."}</w:t>
      </w:r>
    </w:p>
    <w:p w14:paraId="04C0DE05" w14:textId="77777777" w:rsidR="00B73541" w:rsidRDefault="00D45D29">
      <w:r>
        <w:t>{"câu hỏi": "Nhớ lại trải nghiệm dịch vụ khách hàng trong quá khứ mà bạn đã có.", "câu trả lời": "Là một trợ lý AI, tôi không có trải nghiệm thực tế, vì vậy tôi đã không có trải nghiệm dịch vụ khách hàng như con người. Tuy nhiên, tôi thường tương tác với người dùng để cung cấp hỗ trợ hoặc trả lời các câu hỏi, như một hình thức dịch vụ khách hàng ảo."}</w:t>
      </w:r>
    </w:p>
    <w:p w14:paraId="76122919" w14:textId="77777777" w:rsidR="00B73541" w:rsidRDefault="00D45D29">
      <w:r>
        <w:t>{"câu hỏi": "Đưa ra ba mẹo để cải thiện sự hiện diện trực tuyến của công ty.", "câu trả lời": "1) Liên tục sản xuất nội dung chất lượng cao: Một trong những cách tốt nhất để cải thiện sự hiện diện trực tuyến của công ty là liên tục tạo ra nội dung chất lượng cao, hấp dẫn và có liên quan cho trang web, blog và các trang truyền thông xã hội của họ. Điều này sẽ giúp thu hút và giữ chân sự chú ý của khách hàng tiềm năng và giúp xây dựng sự hiện diện trực tuyến mạnh mẽ. Tận dụng phương tiện truyền thông xã hội: Các nền tảng truyền thông xã hội như Facebook, Twitter và LinkedIn cung cấp cơ hội tuyệt vời cho các doanh nghiệp kết nối với đối tượng mục tiêu của họ, tăng khả năng hiển thị và uy tín và xây dựng sự hiện diện trực tuyến. Các công ty nên đảm bảo thường xuyên tương tác với những người theo dõi họ, trả lời nhận xét và chia sẻ nội dung có liên quan. Tăng khả năng hiển thị thông qua Tối ưu hóa Công cụ Tìm kiếm (SEO): SEO là một công cụ thiết yếu cho các doanh nghiệp muốn cải thiện sự hiện diện trực tuyến của họ. Bằng cách tối ưu hóa trang web của họ cho các công cụ tìm kiếm, các công ty có thể đảm bảo rằng trang web của họ xuất hiện cao hơn trong kết quả của công cụ tìm kiếm khi người dùng tìm kiếm các từ khóa liên quan đến thương hiệu của họ. Một số kỹ thuật hiệu quả để cải thiện SEO bao gồm sử dụng các từ khóa có liên quan, xây dựng các liên kết ngược chất lượng và thường xuyên cập nhật nội dung của trang web."}</w:t>
      </w:r>
    </w:p>
    <w:p w14:paraId="31BFA8A2" w14:textId="77777777" w:rsidR="00B73541" w:rsidRDefault="00D45D29">
      <w:r>
        <w:t xml:space="preserve">{"question": "Tạo báo cáo có cấu trúc từ dữ liệu phi cấu trúc từ phản hồi của khách hàng. - Phản hồi của khách hàng: Dịch vụ khách hàng thật tuyệt vời và giúp tôi sắp xếp tất cả các vấn đề của mình một cách nhanh chóng.", "Trả lời": ### Báo cáo: Phân tích phản hồi của khách hàng \ n \ n ** Nguồn phản hồi: ** Khách hàng \ n \ n ** Khía cạnh: ** Dịch vụ khách hàng \ n \ n ** Phản hồi: ** Khách hàng báo cáo rằng dịch vụ khách hàng mà họ nhận được </w:t>
      </w:r>
      <w:r>
        <w:lastRenderedPageBreak/>
        <w:t>thật tuyệt vời và họ có thể sắp xếp tất cả các vấn đề của mình một cách nhanh chóng với sự trợ giúp của nhóm dịch vụ khách hàng. \ n \ n ** Tình cảm: **  Tích cực \ n \ n ** Phân tích: ** Khách hàng đã có trải nghiệm tích cực với nhóm dịch vụ khách hàng và có thể giải quyết vấn đề của họ một cách kịp thời. Điều này cho thấy rằng nhóm dịch vụ khách hàng rất hiệu quả và hiệu quả trong việc cung cấp hỗ trợ cho khách hàng."}</w:t>
      </w:r>
    </w:p>
    <w:p w14:paraId="20B50EC5" w14:textId="77777777" w:rsidR="00B73541" w:rsidRDefault="00D45D29">
      <w:r>
        <w:t>{"question": "Phân loại loại dữ liệu vào danh mục của nó được phác thảo bởi Kim tự tháp dữ liệu. - Số lượng đánh giá của khách hàng.", "trả lời": "Dữ liệu định lượng (Dữ liệu số)"}</w:t>
      </w:r>
    </w:p>
    <w:p w14:paraId="5D044CB8" w14:textId="77777777" w:rsidR="00B73541" w:rsidRDefault="00D45D29">
      <w:r>
        <w:t>{"câu hỏi": "Đưa ra một bài báo, hãy viết lại nó theo phong cách của một bài báo quan điểm. - Tesla báo cáo doanh số kỷ lục trong quý I/2021.", "Trả lời": "Theo tôi, doanh số kỷ lục của Tesla trong quý I/2021 là một dấu hiệu rõ ràng cho thấy sự tăng trưởng và thành công nhanh chóng của công ty. Với ngày càng nhiều người nhận ra tác động của biến đổi khí hậu và tầm quan trọng của việc chuyển đổi sang năng lượng bền vững, không có gì ngạc nhiên khi nhu cầu về xe điện đang tăng lên. Công nghệ tiên tiến và thiết kế kiểu dáng đẹp của Tesla đã liên tục khiến họ khác biệt với các đối thủ cạnh tranh và doanh số bán hàng kỷ lục của họ là minh chứng cho sự xuất sắc của họ. Tôi không nghi ngờ gì rằng họ sẽ tiếp tục vượt qua ranh giới và mở đường cho một tương lai bền vững."}</w:t>
      </w:r>
    </w:p>
    <w:p w14:paraId="09000EAE" w14:textId="77777777" w:rsidR="00B73541" w:rsidRDefault="00D45D29">
      <w:r>
        <w:t>{"question": "Sắp xếp lại câu đã cho để tạo ra một câu có cấu trúc kết thúc bằng gerund. - Nhóm đã động não các giải pháp cho vấn đề.", "trả lời": "Nhóm đã tập trung vào việc động não các giải pháp cho vấn đề."}</w:t>
      </w:r>
    </w:p>
    <w:p w14:paraId="623FE8E6" w14:textId="77777777" w:rsidR="00B73541" w:rsidRDefault="00D45D29">
      <w:r>
        <w:t>{"question": "Tạo ra một chuỗi âm nhạc bắt chước nhịp điệu của câu đã cho. - Vươn lên và tỏa sáng!", "Trả lời": "Đây là một chuỗi âm nhạc bắt chước nhịp điệu của câu \"Rise and shine!\":\n\nC - D - (nghỉ ngơi) - E - F# - (nghỉ ngơi) - G - A\n\nCác âm tiết của \"Rise-and-shine\" theo các nốt C-D-E-F#, với hai phần còn lại đại diện cho các khoảng dừng ngắn giữa \"Rise\" và \"And\" và \"And\" và \"Shine.\" Dấu chấm than cuối cùng có thể được biểu diễn bằng một nốt hai nốt tăng lên,  như G-A. Tất nhiên, các nốt và phần còn lại cụ thể có thể được điều chỉnh cho phù hợp với nhịp độ, phím, giai điệu và cảm giác tổng thể của bài hát."}</w:t>
      </w:r>
    </w:p>
    <w:p w14:paraId="48D6A887" w14:textId="77777777" w:rsidR="00B73541" w:rsidRDefault="00D45D29">
      <w:r>
        <w:t>{"question": "Nhúng URL vào câu lệnh đã cho. - Truy cập trang web của chúng tôi để tìm hiểu thêm.", "trả lời": "Truy cập [trang web của chúng tôi](http://www.example.com) để tìm hiểu thêm."}</w:t>
      </w:r>
    </w:p>
    <w:p w14:paraId="6E0C2F3D" w14:textId="77777777" w:rsidR="00B73541" w:rsidRDefault="00D45D29">
      <w:r>
        <w:t>{"câu hỏi": "Xác định hai số tiếp theo theo trình tự sau: 4, 8, 12, 16", "trả lời": "Hai số tiếp theo trong dãy là 20 và 24. Mẫu này tuân theo một dãy số học với hiệu chung là 4."}</w:t>
      </w:r>
    </w:p>
    <w:p w14:paraId="647D1C16" w14:textId="77777777" w:rsidR="00B73541" w:rsidRDefault="00D45D29">
      <w:r>
        <w:t>{"question": "Tạo mã để tạo mảng số từ 1 đến 100", "answer": "Dưới đây là một số mã ví dụ sẽ tạo ra một mảng số từ 1 đến 100 trong các ngôn ngữ lập trình khác nhau:\n\n\n''\nmy_array = list(range(1, 101))\n'''\n\n\nIn JavaScript:\n\n'''\nlet my_array = [];\n\nfor (let i = 1; i &lt;= 100; i++) {\n my_array.push(i);\n}\n'''\n\nIn C++:\n\n'''\n#include &lt;array&gt;\nstd::array&lt;int, 100&gt; myArray; \n\nfor (int i = 0; i &lt; 100; i++) {\n myArray[i] = i + 1;\n}\n'''\n\nIn Java:\n\n'''\nint[] myArray = new int[100];\n\nfor (int i = 0; i &lt; 100; i++) {\n myArray[i] = i + 1;\n}\n'''"}</w:t>
      </w:r>
    </w:p>
    <w:p w14:paraId="2EAB6B9C" w14:textId="77777777" w:rsidR="00B73541" w:rsidRDefault="00D45D29">
      <w:r>
        <w:lastRenderedPageBreak/>
        <w:t>{"câu hỏi": "Sửa câu sau:\n\nNgười đàn ông đang đi bộ nhanh đến cửa hàng", "trả lời": "Người đàn ông đang đi nhanh đến cửa hàng."}</w:t>
      </w:r>
    </w:p>
    <w:p w14:paraId="014BFD91" w14:textId="77777777" w:rsidR="00B73541" w:rsidRDefault="00D45D29">
      <w:r>
        <w:t>{"câu hỏi": "Cung cấp câu trả lời cho câu hỏi:\nNgôn ngữ lập trình phổ biến nhất trên thế giới là gì?", "câu trả lời": "Tính đến năm 2021, ngôn ngữ lập trình phổ biến nhất trên thế giới là Python, theo Chỉ số TIOBE và Chỉ số PYPL, hai hệ thống xếp hạng được trích dẫn rộng rãi đo lường mức độ phổ biến của ngôn ngữ lập trình. Python đã vươn lên dẫn đầu do khả năng đọc, tính linh hoạt và cộng đồng các nhà phát triển lớn góp phần vào sự phát triển của nó. Nó được sử dụng trong nhiều ứng dụng khác nhau, từ khoa học dữ liệu và trí tuệ nhân tạo đến phát triển web và tự động hóa. Tuy nhiên, cần lưu ý rằng sự phổ biến của ngôn ngữ lập trình có thể thay đổi theo thời gian và phụ thuộc vào bối cảnh và nhu cầu cụ thể của người dùng. Các ngôn ngữ phổ biến khác hiện nay bao gồm Java, C, C++ và JavaScript."}</w:t>
      </w:r>
    </w:p>
    <w:p w14:paraId="5B4B5880" w14:textId="77777777" w:rsidR="00B73541" w:rsidRDefault="00D45D29">
      <w:r>
        <w:t>{"câu hỏi": "Tạo phản hồi cho đánh giá của khách hàng sau \ n \ n Dịch vụ khách hàng thực sự chậm", "trả lời": "Cảm ơn bạn đã dành thời gian chia sẻ phản hồi của bạn với chúng tôi. Chúng tôi xin lỗi vì dịch vụ chậm chạp mà bạn gặp phải khi tương tác với nhóm hỗ trợ khách hàng của chúng tôi. Chúng tôi coi trọng thời gian của bạn và luôn cố gắng cung cấp hỗ trợ nhanh chóng và hiệu quả. Hãy yên tâm rằng chúng tôi thực hiện vấn đề này một cách nghiêm túc và chúng tôi sẽ xem xét các cách để cải thiện thời gian phản hồi của chúng tôi. Một lần nữa cảm ơn bạn đã thông báo cho chúng tôi, và xin đừng ngần ngại liên hệ với chúng tôi để được hỗ trợ thêm."}</w:t>
      </w:r>
    </w:p>
    <w:p w14:paraId="748F0283" w14:textId="77777777" w:rsidR="00B73541" w:rsidRDefault="00D45D29">
      <w:r>
        <w:t>{"question": "Tìm số lớn nhất trong danh sách các số sau đây\n\n5, 13, 99, 1, 22", "answer": "Số lớn nhất trong danh sách [5, 13, 99, 1, 22] là 99."}</w:t>
      </w:r>
    </w:p>
    <w:p w14:paraId="2D6042FE" w14:textId="77777777" w:rsidR="00B73541" w:rsidRDefault="00D45D29">
      <w:r>
        <w:t xml:space="preserve">{"câu hỏi": "Tác động của công nghệ blockchain đối với ngành tài chính là gì?", "Trả lời": "Công nghệ Blockchain đã có tác động đáng kể đến ngành tài chính, thay đổi cơ bản cách thức mà các doanh nghiệp và tổ chức xử lý các giao dịch và lưu trữ dữ liệu. Một số tác động chính của công nghệ blockchain đối với ngành tài chính bao gồm: \ n \ n1. Tăng cường bảo mật: Công nghệ Blockchain sử dụng mật mã để bảo mật các giao dịch và dữ liệu, khiến tin tặc khó phá vỡ hoặc làm hỏng hệ thống. \ n \ n2. Cải thiện tính minh bạch: Blockchain là một sổ cái mở có thể xem công khai và khó thay đổi, giúp tăng tính minh bạch trong các giao dịch tài chính. \ n \ n3. Giao dịch nhanh hơn: Các giao dịch tài chính truyền thống có thể mất nhiều ngày để hoàn thành do nhu cầu trung gian và thời gian cần thiết để xác minh giao dịch. Với blockchain, các giao dịch có thể được hoàn thành trong vài giây, mà không cần trung gian, giúp tiết kiệm thời gian và tiền bạc. \ n \ n4. Giảm chi phí: Công nghệ Blockchain loại bỏ sự cần thiết của các trung gian, và do đó, chi phí liên quan của các giao dịch được giảm đáng kể. \ n \ n5. Cải thiện khả năng truy cập: Công nghệ Blockchain có tiềm năng cải thiện khả năng tiếp cận các dịch vụ tài chính cho những người hiện không được phục vụ hoặc bị loại trừ, chẳng hạn như người dân ở các nước đang phát triển, bằng cách cho phép họ giao dịch an toàn với bất kỳ ai trên mạng, bất kể vị trí hoặc tình trạng tài chính. Tăng hiệu quả: Hệ thống ngân hàng truyền thống có thể không hiệu quả, nhưng việc sử dụng công nghệ blockchain có khả năng hợp lý hóa và tự động hóa nhiều quy trình tài chính, do đó giảm lỗi và tăng hiệu quả. Nhìn chung, tác động của công nghệ blockchain đối với ngành tài chính là </w:t>
      </w:r>
      <w:r>
        <w:lastRenderedPageBreak/>
        <w:t>sâu sắc, và nó tiếp tục thúc đẩy sự đổi mới và cải thiện cách các doanh nghiệp và tổ chức xử lý các giao dịch tài chính."}</w:t>
      </w:r>
    </w:p>
    <w:p w14:paraId="60F6D739" w14:textId="77777777" w:rsidR="00B73541" w:rsidRDefault="00D45D29">
      <w:r>
        <w:t>{"câu hỏi": "Lý thuyết phân tâm học của Sigmund Freud nhấn mạnh điều gì?", "câu trả lời": "Lý thuyết phân tâm học của Sigmund Freud nhấn mạnh tâm trí vô thức và vai trò của nó trong việc hình thành hành vi và tính cách của chúng ta. Freud tin rằng hành vi của con người được thúc đẩy bởi các động lực và xung đột vô thức, và những trải nghiệm thời thơ ấu và cảm giác bị kìm nén có ảnh hưởng sâu sắc đến sức khỏe tinh thần và hạnh phúc của chúng ta. Ông đã phát triển một mô hình tâm lý bao gồm ba phần: id, bản ngã và siêu ngã, mà ông tin rằng đã tương tác để tạo ra hành vi của một cá nhân. Ông cũng phát triển một số kỹ thuật trị liệu, chẳng hạn như liệu pháp trò chuyện, phân tích giấc mơ và liên kết tự do, để giúp mọi người tiếp cận những suy nghĩ vô thức của họ và giải quyết xung đột.</w:t>
      </w:r>
    </w:p>
    <w:p w14:paraId="78AB9473" w14:textId="77777777" w:rsidR="00B73541" w:rsidRDefault="00D45D29">
      <w:r>
        <w:t>{"question": "Tạo mã để tạo một số ngẫu nhiên mới cứ sau ba giây", "answer": "Đây là giải pháp sử dụng JavaScript:\n\n''javascript\nsetInterval(() =&gt; {\n const randomNumber = Math.floor(Math.random() * 100)\n console.log(randomNumber);\n}, 3000);\n'''\nMã này sử dụng hàm setInterval để gọi hàm callback ba giây một lần. Bên trong hàm callback, chúng ta sử dụng hàm Math.random() để tạo ra một số ngẫu nhiên từ 0 đến 1, sau đó nhân nó với 100 và sử dụng hàm Math.floor() để làm tròn xuống số nguyên gần nhất. Điều này sẽ cho chúng ta một số ngẫu nhiên từ 0 đến 99. Cuối cùng, chúng ta in randomNumber vào console.\n\nBạn có thể sử dụng nó làm mẫu và điều chỉnh giá trị tối đa, khoảng thời gian và các hành động để thực hiện với số ngẫu nhiên nếu cần."}</w:t>
      </w:r>
    </w:p>
    <w:p w14:paraId="696AEB72" w14:textId="77777777" w:rsidR="00B73541" w:rsidRDefault="00D45D29">
      <w:r>
        <w:t xml:space="preserve">{"câu hỏi": "Viết một bài luận về chủ đề sau: Tác động của công nghệ đối với nơi làm việc", "câu trả lời": "Công nghệ đã thay đổi đáng kể cách chúng ta làm việc và tác động của nó đối với nơi làm việc là không thể phủ nhận. Những tiến bộ trong công nghệ đã cách mạng hóa cách chúng ta giao tiếp, cộng tác và hoàn thành nhiệm vụ, giúp đạt được mức hiệu quả và năng suất chưa từng có. Bài tiểu luận này sẽ khám phá những cách khác nhau mà công nghệ đã thay đổi nơi làm việc và điều này có ý nghĩa gì đối với tương lai. Một trong những cách quan trọng nhất mà công nghệ đã thay đổi nơi làm việc là thông qua sự gia tăng của công việc từ xa. Sự sẵn có của internet tốc độ cao và các công cụ như hội nghị truyền hình và phần mềm cộng tác dựa trên đám mây đã giúp nhân viên có thể làm việc từ mọi nơi, mọi lúc. Điều này đã cho phép các công ty tiếp cận nhiều hơn với tài năng, cho phép họ thuê những người tốt nhất cho công việc, bất kể họ ở đâu. Làm việc từ xa cũng mang lại lợi ích cho nhân viên bằng cách cung cấp cho họ sự linh hoạt cao hơn và cân bằng giữa công việc và cuộc sống.\n\nTechnology cũng đã tự động hóa nhiều nhiệm vụ thường xuyên và lặp đi lặp lại, giải phóng người lao động để tập trung vào công việc cấp cao và chiến lược hơn. Ví dụ: chatbot và các công cụ dựa trên AI khác có thể xử lý các yêu cầu của khách hàng và vé hỗ trợ, trong khi phần mềm có thể sàng lọc một lượng lớn dữ liệu để cung cấp thông tin chi tiết và đề xuất hành động. Tự động hóa không chỉ cải thiện hiệu quả mà còn giảm nguy cơ lỗi của con người. Ngoài ra, công nghệ đã cho phép sự phát triển của nền kinh tế biểu diễn. Các nền tảng như Uber và Lyft đã giúp mọi người có thể kiếm tiền bằng cách cung cấp dịch vụ chia sẻ chuyến đi, trong khi các trang web như Upwork và Fiver cho phép các dịch giả tự do cung cấp dịch vụ của họ cho khách hàng trên toàn thế giới. Nền kinh tế gig đã cung cấp cho người </w:t>
      </w:r>
      <w:r>
        <w:lastRenderedPageBreak/>
        <w:t>lao động quyền kiểm soát tốt hơn đối với công việc và thu nhập của họ, cũng như khả năng làm việc trong nhiều vai trò và ngành công nghiệp khác nhau. Tuy nhiên, tác động của công nghệ đối với nơi làm việc không hoàn toàn tích cực. Có những lo ngại chính đáng về việc dịch chuyển công việc do tự động hóa, cũng như tác động của công nghệ đối với sức khỏe tâm thần và hạnh phúc của chúng ta. Công nghệ cũng có thể góp phần xóa nhòa ranh giới giữa công việc và gia đình đối với những người làm việc từ xa, dẫn đến kiệt sức và làm việc quá sức. Tóm lại, công nghệ đã có tác động sâu sắc đến nơi làm việc, mang lại cả những thay đổi tích cực và tiêu cực. Nó đã cho phép tính linh hoạt và năng suất cao hơn, đồng thời đặt ra những câu hỏi quan trọng về tương lai của công việc. Khi công nghệ tiếp tục phát triển và phát triển, điều cần thiết là chúng ta phải xem xét cả lợi ích và nhược điểm của nó và cố gắng tạo ra một môi trường làm việc vừa hiệu quả vừa hỗ trợ phúc lợi của nhân viên."}</w:t>
      </w:r>
    </w:p>
    <w:p w14:paraId="45D7755E" w14:textId="77777777" w:rsidR="00B73541" w:rsidRDefault="00D45D29">
      <w:r>
        <w:t>{"question": "Phát triển kịch bản cho một đoạn quảng cáo dài 30 giây cho một bộ phim mới. - Tên phim: Nhiệm vụ bất khả thi: Fallout", "trả lời": "Bạn đã sẵn sàng cho phần thứ sáu của loạt phim Nhiệm vụ bất khả thi chưa? Hãy sẵn sàng cho Nhiệm vụ bất khả thi: Fallout! Tham gia cùng Tom Cruise khi anh ấy đóng lại vai Ethan Hunt trong một nhiệm vụ bất khả thi khác để giải cứu thế giới! Xem các pha nguy hiểm ngoạn mục, những cảnh hành động đầy adrenaline và những tình tiết xoắn ốc! Nhận vé của bạn ngay bây giờ cho Nhiệm vụ bất khả thi: Fallout - tại các rạp chiếu phim ở khắp mọi nơi. Đây là một nhiệm vụ mà cậu sẽ không muốn bỏ lỡ!"}</w:t>
      </w:r>
    </w:p>
    <w:p w14:paraId="75BE61C6" w14:textId="77777777" w:rsidR="00B73541" w:rsidRDefault="00D45D29">
      <w:r>
        <w:t>{"câu hỏi": "Thực hành nhảy theo nhịp điệu này. - Nhịp điệu: 1-2-3-4", "trả lời": "Chắc chắn rồi, chúng ta hãy tập nhảy theo nhịp: 1-2-3-4. Bắt đầu bằng cách đứng với hai chân rộng bằng vai và cánh tay thả lỏng hai bên. Ở số 1, hãy tiến lên một bước bằng chân trái, đồng thời giữ chân phải tại chỗ. Khi đếm 2, chuyển trọng lượng của bạn trở lại bàn chân phải của bạn. Khi đếm 3, lùi lại một bước bằng chân trái, trong khi giữ chân phải tại chỗ, và khi đếm 4, chuyển trọng lượng của bạn trở lại chân phải. Hãy nhớ di chuyển phần thân trên và cánh tay của bạn một cách tự nhiên trong khi bạn thực hành các bước, điều này sẽ giúp bạn cảm thấy thoải mái với nhịp điệu. Tiếp tục luyện tập các bước này cho đến khi bạn cảm thấy thoải mái với nhịp điệu, và sau đó bạn có thể thử thêm một số vòng quay hoặc lượt để làm cho điệu nhảy thú vị hơn."}</w:t>
      </w:r>
    </w:p>
    <w:p w14:paraId="23B9E5D6" w14:textId="77777777" w:rsidR="00B73541" w:rsidRDefault="00D45D29">
      <w:r>
        <w:t>{"question": "Kể tên một công cụ kỹ thuật có thể được sử dụng để phân tích dữ liệu sau - Chiến dịch tiếp thị kỹ thuật số của công ty.", "câu trả lời": "Một công cụ kỹ thuật có thể được sử dụng để phân tích các chiến dịch tiếp thị kỹ thuật số của công ty là Google Analytics."}</w:t>
      </w:r>
    </w:p>
    <w:p w14:paraId="2DB314CA" w14:textId="77777777" w:rsidR="00B73541" w:rsidRDefault="00D45D29">
      <w:r>
        <w:t>{"question": "Đánh giá chất lượng của đoạn mã sau - def add (x, y): \n return x + y", "answer": "Hàm 'add' dường như được viết chính xác và có chức năng. Tên là mô tả và phản ánh chính xác mục đích của hàm, đó là cộng hai giá trị lại với nhau. Các tham số 'x' và 'y' đã được chỉ định và hàm trả về kết quả mong đợi. Tuy nhiên, cần lưu ý rằng thiếu tài liệu hoặc nhận xét để giải thích chức năng hoặc mục đích của mã. Điều này có thể được cải thiện trong một cơ sở mã lớn hơn để tăng cường khả năng đọc của mã."}</w:t>
      </w:r>
    </w:p>
    <w:p w14:paraId="4A315F40" w14:textId="77777777" w:rsidR="00B73541" w:rsidRDefault="00D45D29">
      <w:r>
        <w:t xml:space="preserve">{"câu hỏi": "Đặt tên cho một mô hình kinh doanh phù hợp với ý tưởng sau - Thiết kế và sản xuất đồ nội thất tùy chỉnh", "trả lời": "Một mô hình kinh doanh phù hợp để thiết kế và sản </w:t>
      </w:r>
      <w:r>
        <w:lastRenderedPageBreak/>
        <w:t>xuất đồ nội thất tùy chỉnh có thể là mô hình \"Made to Order\". Trong mô hình này, công ty sẽ sản xuất các mảnh đồ nội thất độc đáo, chất lượng cao dựa trên các yêu cầu và sở thích cụ thể của từng khách hàng. Tùy chỉnh này sẽ cho phép đồ nội thất phù hợp với kích thước, phong cách và nhu cầu chức năng chính xác của khách hàng, dẫn đến mức độ hài lòng cao và lặp lại kinh doanh. Doanh nghiệp có thể tiếp thị mình như một thương hiệu đồ nội thất cao cấp, riêng biệt, chỉ huy giá cao hơn cho các sản phẩm của mình và tạo sự khác biệt với các đối thủ cạnh tranh đồ nội thất được sản xuất hàng loạt."}</w:t>
      </w:r>
    </w:p>
    <w:p w14:paraId="631FFA3B" w14:textId="77777777" w:rsidR="00B73541" w:rsidRDefault="00D45D29">
      <w:r>
        <w:t>{"question": "Tạo flow chart để thể hiện quy trình sau - Quy trình phản hồi của khách hàng", "answer": "Đây là sơ đồ mô tả Quy trình phản hồi khách hàng mẫu: \n\n1. Bắt đầu \ n2. Khách hàng cung cấp phản hồi (qua điện thoại, email, trực tiếp hoặc biểu mẫu phản hồi) \ n3. Phản hồi được nhận và ghi lại bởi nhóm dịch vụ khách hàng \ n4. Phản hồi được chuyển tiếp đến bộ phận liên quan (chẳng hạn như phát triển sản phẩm, tiếp thị hoặc quản lý) \ n5. Phản hồi được xem xét và đánh giá bởi nhóm bộ phận \ n6. Nếu phản hồi là hợp lệ, hãy bắt đầu một kế hoạch hành động để giải quyết vấn đề hoặc cải thiện sản phẩm / dịch vụ dựa trên phản hồi nhận được \ n7. Theo dõi khách hàng để thông báo cho họ về cách phản hồi của họ đã giúp cải thiện sản phẩm / dịch vụ hoặc khắc phục vấn đề \n8. Đóng vòng phản hồi\n9. Kết thúc"}</w:t>
      </w:r>
    </w:p>
    <w:p w14:paraId="5CCF9D6C" w14:textId="77777777" w:rsidR="00B73541" w:rsidRDefault="00D45D29">
      <w:r>
        <w:t>{"câu hỏi": "Giải thích hiện tượng sau đây bằng một vài từ - Hiệu ứng nhà kính", "câu trả lời": "Hiệu ứng nhà kính là một quá trình tự nhiên trong đó khí trong bầu khí quyển của Trái đất giữ nhiệt từ mặt trời, làm ấm hành tinh đến nhiệt độ nơi sự sống có thể tồn tại. Tuy nhiên, các hoạt động của con người như đốt nhiên liệu hóa thạch và phá rừng đã làm tăng lượng khí thải nhà kính, điều này đã khuếch đại hiệu ứng nhà kính và khiến nhiệt độ toàn cầu tăng lên. Hiệu ứng nhà kính tăng cường này thường được gọi là "sự nóng lên toàn cầu" hoặc "biến đổi khí hậu".</w:t>
      </w:r>
    </w:p>
    <w:p w14:paraId="23D718F8" w14:textId="77777777" w:rsidR="00B73541" w:rsidRDefault="00D45D29">
      <w:r>
        <w:t>{"câu hỏi": "Dạy khái niệm sau cho trẻ mới biết đi - Bảng chữ cái", "câu trả lời": "Xin chào bạn nhỏ! Hôm nay tôi sẽ dạy bạn về bảng chữ cái! Bảng chữ cái là các khối xây dựng của các từ của chúng ta. Đó là một tập hợp các chữ cái, mỗi chữ cái tạo ra âm thanh riêng và khi bạn đặt chúng lại với nhau, chúng tạo ra các từ. Có 26 chữ cái trong bảng chữ cái. Điều đó \u2019s rất nhiều, phải không? Nhưng đừng lo lắng, chúng ta sẽ học chúng từ từ, từng cái một. \ n \ nBây giờ, bạn có thể lặp lại sau tôi không? A, B, C, D, E, F, G. Làm tốt lắm! Đây là bảy chữ cái đầu tiên của bảng chữ cái, bạn có thể nói chúng một lần nữa không? A, B, C, D, E, F, G. Làm tốt lắm! Bạn \ u2019 đang làm rất tốt! \ n \ nLet\u2019s thử 7 chữ cái tiếp theo. Sẵn sàng? Lặp lại sau tôi. H, I, J, K, L, M, N. Tuyệt vời! Bạn \u2019re làm rất tốt! Hãy xem lại chúng một lần nữa. H, I, J, K, L, M, N. Thật tuyệt vời!\n\nBây giờ chúng ta hãy thử 6 chữ cái tiếp theo: O, P, Q, R, S, T. Bạn có thể nói chúng với tôi một lần nữa không? O, P, Q, R, S, T. Vâng, bạn \u2019re làm rất tốt! \ n \ n Và đây là 6 chữ cái cuối cùng: U, V, W, X, Y, Z. Lặp lại chúng sau tôi. U, V, W, X, Y, Z. Bạn đã làm điều đó, bạn đã nói tất cả 26 chữ cái của bảng chữ cái! Tuyệt! Khi chúng ta tiếp tục luyện tập, việc ghi nhớ tất cả chúng sẽ ngày càng dễ dàng hơn. Và chẳng mấy chốc, bạn sẽ có thể nhận ra chúng và sử dụng chúng để đọc và viết từ! Đây chỉ là khởi đầu của một hành trình thực sự thú vị. Hãy tiếp tục làm việc tốt!"}</w:t>
      </w:r>
    </w:p>
    <w:p w14:paraId="0DE5A8AE" w14:textId="77777777" w:rsidR="00B73541" w:rsidRDefault="00D45D29">
      <w:r>
        <w:lastRenderedPageBreak/>
        <w:t>{"câu hỏi": "Xây dựng kế hoạch thay đổi dữ liệu sau - Dữ liệu cửa hàng tạp hóa", "câu trả lời": "Chuyển dữ liệu cửa hàng tạp hóa có thể đạt được thông qua một số phương pháp tùy thuộc vào kết quả mong muốn. Đây là một sơ đồ có thể: \ n \ n1. Xác định định dạng và cấu trúc của dữ liệu: Bước đầu tiên là hiểu định dạng mà dữ liệu được lưu trữ và cách cấu trúc của nó. Nó nằm trong bảng tính, cơ sở dữ liệu hay là dữ liệu phi cấu trúc?\n\n2. Xác định định dạng đích: Xác định định dạng mà dữ liệu cần được dịch chuyển. Ví dụ: nếu dữ liệu hiện đang ở trong bảng tính, nó có thể được chuyển sang hệ thống quản lý cơ sở dữ liệu hoặc phần mềm quản lý hàng tồn kho. \ n \ n3. Đánh giá tính tương thích: Đánh giá xem hệ thống đích có tương thích với định dạng dữ liệu nguồn hay không. Nếu không, bạn có thể cần phải chuyển đổi dữ liệu sang định dạng trung gian trước khi chuyển nó.\n\n4. Chuẩn bị dữ liệu: Điều cần thiết là phải làm sạch và chuẩn hóa dữ liệu trước khi truyền dữ liệu. Bước này liên quan đến việc loại bỏ bất kỳ sự không nhất quán, trùng lặp hoặc lỗi nào trong dữ liệu.\n\n5. Ánh xạ dữ liệu: Xác định cách dữ liệu ánh xạ từ nguồn đến hệ thống đích. Ví dụ: làm thế nào để các cột và hàng trong bảng tính dịch sang các trường trong cơ sở dữ liệu?\n\n6. Truyền dữ liệu: Điều này có thể được thực hiện thông qua một quy trình tự động bằng cách sử dụng công cụ ETL (Trích xuất, Chuyển đổi, Tải) hoặc thủ công bằng cách xuất và nhập dữ liệu giữa các hệ thống nguồn và đích. \ n \ n7. Kiểm tra và xác thực: Khi dữ liệu đã được thay đổi, điều quan trọng là phải kiểm tra và xác thực dữ liệu đó để đảm bảo rằng dữ liệu đã được truyền chính xác và không có lỗi hoặc thiếu dữ liệu."}</w:t>
      </w:r>
    </w:p>
    <w:p w14:paraId="3E84D2BC" w14:textId="77777777" w:rsidR="00B73541" w:rsidRDefault="00D45D29">
      <w:r>
        <w:t>{"câu hỏi": "Viết lại từ viết tắt \"GDP\" trong một câu giải thích nó là viết tắt của gì.", "câu trả lời": "GDP là viết tắt của Tổng sản phẩm quốc nội, đề cập đến tổng giá trị tiền tệ của tất cả hàng hóa và dịch vụ cuối cùng được sản xuất trong biên giới của một quốc gia trong một khoảng thời gian cụ thể."}</w:t>
      </w:r>
    </w:p>
    <w:p w14:paraId="089540A1" w14:textId="77777777" w:rsidR="00B73541" w:rsidRDefault="00D45D29">
      <w:r>
        <w:t>{"câu hỏi": "Kể tên ba cách để ngăn chặn lỗi phần mềm.", "trả lời": "1. Kiểm tra kỹ lưỡng: Trước khi triển khai phần mềm, cần được kiểm tra nghiêm ngặt để xác định và sửa bất kỳ lỗi hoặc lỗi nào. Điều này có thể bao gồm kiểm tra tự động, kiểm tra thủ công và kiểm tra chấp nhận người dùng. \n\n2. Đánh giá mã: Trong quá trình phát triển, điều cần thiết là phải tiến hành đánh giá mã thường xuyên, nơi các nhà phát triển khác có thể kiểm tra công việc của các đồng nghiệp của họ, để xác định các vấn đề hoặc lỗi tiềm ẩn trong mã và cải thiện chất lượng tổng thể. Tài liệu và lập kế hoạch phù hợp: Viết một kế hoạch dự án rõ ràng và tài liệu tốt giúp các nhà phát triển hiểu rõ hơn về chức năng dự định của phần mềm và giảm khả năng mắc lỗi trong quá trình phát triển."}</w:t>
      </w:r>
    </w:p>
    <w:p w14:paraId="60DD1B28" w14:textId="77777777" w:rsidR="00B73541" w:rsidRDefault="00D45D29">
      <w:r>
        <w:t>{"question": "Phân loại các kỹ thuật machine learning sau: K-Nearest Neighbors and Linear Regression", "answer": "K-Nearest Neighbors (KNN) là một loại học tập dựa trên instance hay còn được gọi là thuật toán lazy learning. Nó là một loại học tập có giám sát có thể được sử dụng cho cả nhiệm vụ phân loại và hồi quy.\n\nLinear Regression, mặt khác, là một loại thuật toán tham số được sử dụng cho mô hình dự đoán. Nó cũng là một thuật toán học tập có giám sát được sử dụng cho các nhiệm vụ hồi quy, trong đó mục tiêu là dự đoán một biến kết quả liên tục dựa trên một hoặc nhiều biến dự đoán."}</w:t>
      </w:r>
    </w:p>
    <w:p w14:paraId="1D67AFFD" w14:textId="77777777" w:rsidR="00B73541" w:rsidRDefault="00D45D29">
      <w:r>
        <w:t xml:space="preserve">{"câu hỏi": "Mô tả mục đích của thử nghiệm A / B.", "câu trả lời": "Thử nghiệm A / B là một phương pháp thống kê được sử dụng để so sánh và đánh giá hiệu quả của hai phiên bản </w:t>
      </w:r>
      <w:r>
        <w:lastRenderedPageBreak/>
        <w:t>khác nhau của một sản phẩm, tính năng hoặc chiến lược tiếp thị cụ thể. Mục đích của thử nghiệm A / B là xác định phiên bản nào trong hai phiên bản hoạt động tốt hơn và thành công hơn trong việc đạt được mục tiêu cụ thể, chẳng hạn như tăng mức độ tương tác của người dùng, tỷ lệ chuyển đổi hoặc bán hàng. Điều này được thực hiện bằng cách chỉ định ngẫu nhiên hai nhóm người dùng cho phiên bản A hoặc phiên bản B, sau đó so sánh kết quả để xem phiên bản nào tạo ra kết quả tốt hơn. Kết quả của thử nghiệm A/B có thể cung cấp thông tin chi tiết có giá trị và giúp các doanh nghiệp đưa ra quyết định dựa trên dữ liệu về cách cải thiện sản phẩm hoặc chiến lược của họ."}</w:t>
      </w:r>
    </w:p>
    <w:p w14:paraId="2DD74A50" w14:textId="77777777" w:rsidR="00B73541" w:rsidRDefault="00D45D29">
      <w:r>
        <w:t>{"câu hỏi": "Tìm chữ cái thứ 10 của văn bản sau: \"Con cáo nâu nhanh nhẹn nhảy qua lười biếng\".", "câu trả lời": "Chữ cái thứ 10 của văn bản đã cho là 'k'."}</w:t>
      </w:r>
    </w:p>
    <w:p w14:paraId="374AAAE4" w14:textId="77777777" w:rsidR="00B73541" w:rsidRDefault="00D45D29">
      <w:r>
        <w:t>{"câu hỏi": "Viết lại câu bằng giọng thụ động: \n\"Những đuổi theo con mèo.\"", "câu trả lời": "Con mèo bị chó rượt đuổi."}</w:t>
      </w:r>
    </w:p>
    <w:p w14:paraId="468ABFC6" w14:textId="77777777" w:rsidR="00B73541" w:rsidRDefault="00D45D29">
      <w:r>
        <w:t>{"câu hỏi": "Chỉnh sửa câu sau để nó ngắn gọn hơn: \n\"Con thỏ rất dễ thương và nó cũng rất nhanh.\"", "câu trả lời": "\"Con thỏ dễ thương và nhanh nhẹn.\""}</w:t>
      </w:r>
    </w:p>
    <w:p w14:paraId="53EBEBB1" w14:textId="77777777" w:rsidR="00B73541" w:rsidRDefault="00D45D29">
      <w:r>
        <w:t>{"câu hỏi": "Mô tả một lớp thực vật của rừng mưa nhiệt đới.", "trả lời": "Một khu rừng mưa nhiệt đới thường có nhiều lớp thực vật, mỗi lớp có những đặc điểm và đặc điểm riêng biệt. Ở đây, tôi sẽ mô tả một trong những lớp này, lớp dưới tầng dưới. \ n \ n Lớp dưới tầng của rừng mưa nhiệt đới nằm giữa tầng rừng và lớp tán cây. Lớp này được tạo thành từ cây bụi, dương xỉ và cây nhỏ hơn thích nghi với cuộc sống trong điều kiện ánh sáng yếu được tạo ra bởi tán cây rậm rạp ở trên. Các loài thực vật ở đây thường phát triển đến độ cao từ 3 đến 15 feet và có lá lớn, rộng để tối đa hóa diện tích bề mặt của chúng để quang hợp. Nhiều cây trong lớp này có thể phát triển trong lượng ánh sáng hạn chế lọc xuống từ lớp tán bằng cách sử dụng các thích nghi chuyên biệt như lục lạp lớn hơn, hiệu quả hơn. Lớp dưới tầng cũng là nơi sinh sống của nhiều loài động vật, bao gồm nhiều loại côn trùng, bò sát, lưỡng cư và động vật có vú nhỏ. Những con vật này dựa vào thảm thực vật dày đặc để bảo vệ khỏi những kẻ săn mồi và các yếu tố, và nhiều loài đã tiến hóa sự thích nghi độc đáo để giúp chúng phát triển mạnh trong môi trường này. Nhìn chung, lớp dưới tầng của rừng mưa nhiệt đới là một phần quan trọng trong hệ sinh thái tổng thể của rừng, cung cấp môi trường sống thiết yếu cho nhiều loài thực vật và động vật và đóng một vai trò quan trọng trong nước của rừng,  chất dinh dưỡng và chu trình carbon."}</w:t>
      </w:r>
    </w:p>
    <w:p w14:paraId="1CBDBA32" w14:textId="77777777" w:rsidR="00B73541" w:rsidRDefault="00D45D29">
      <w:r>
        <w:t xml:space="preserve">{"câu hỏi": "Kể tên bốn phương pháp có thể được sử dụng để giảm sự thiên vị vô thức.", "Trả lời": "1. Đào tạo nhận thức: Một cách để giảm sự thiên vị vô thức là giáo dục các cá nhân về thành kiến là gì và cách họ có thể ảnh hưởng đến hành vi của họ. Đào tạo nhận thức có thể giúp các cá nhân xác định thành kiến của chính họ và hiểu tác động của họ đối với việc ra quyết định của họ. \ n \ n2. Các chương trình đa dạng và hòa nhập: Một cách khác để giảm sự thiên vị vô thức là thực hiện các chương trình đa dạng và hòa nhập trong các tổ chức. Các chương trình này thúc đẩy văn hóa tôn trọng, hòa nhập và cởi mở, có thể giúp các cá nhân ý thức hơn về suy nghĩ và hành động của họ và ít có khả năng hành động theo những thành kiến vô thức. \ n \ n3. Tuyển dụng mù: Tuyển dụng mù là một quá trình loại bỏ thông tin nhận dạng khỏi đơn xin việc để các quyết định tuyển dụng được đưa ra dựa trên trình độ và </w:t>
      </w:r>
      <w:r>
        <w:lastRenderedPageBreak/>
        <w:t>khả năng hơn là dựa trên đặc điểm cá nhân. Điều này có thể giúp giảm sự thiên vị vô thức trong quá trình tuyển dụng. \ n \ n4. Chống rập khuôn: Một phương pháp khác để giảm sự thiên vị vô thức là thông qua việc sử dụng phản rập khuôn, liên quan đến việc cho các cá nhân tiếp xúc với thông tin và ví dụ thách thức và mâu thuẫn với các quan niệm và khuôn mẫu định sẵn của họ. Bằng cách trình bày cho các cá nhân những ví dụ tích cực về những người từ các nền tảng và nhân khẩu học khác nhau, nó có thể giúp định hình lại suy nghĩ và thái độ của họ và giảm ảnh hưởng của những thành kiến vô thức."}</w:t>
      </w:r>
    </w:p>
    <w:p w14:paraId="359CE249" w14:textId="77777777" w:rsidR="00B73541" w:rsidRDefault="00D45D29">
      <w:r>
        <w:t>{"câu hỏi": "Xây dựng danh sách kiểm tra lập kế hoạch sự kiện.", "trả lời": "Đây là danh sách kiểm tra lập kế hoạch sự kiện cơ bản mà bạn có thể sử dụng để giúp bạn lập kế hoạch cho sự kiện tiếp theo của mình:\n\n1. Đặt ngân sách: xác định ngân sách cho sự kiện và bám sát nó trong suốt quá trình lập kế hoạch. \ n \ n2. Xác định mục đích và mục tiêu của sự kiện: hãy rõ ràng về những gì bạn muốn đạt được với sự kiện. \ n \ n3. Chọn một chủ đề: quyết định một chủ đề cho sự kiện và sử dụng nó để hướng dẫn các quyết định lập kế hoạch và trang trí của bạn. \ n \ n4. Chọn một ngày: chọn một ngày phù hợp với đối tượng mục tiêu của bạn và đủ xa để bạn có thời gian lên kế hoạch. \ n \ n5. Chọn một Địa điểm: tìm địa điểm hoàn hảo cho sự kiện của bạn phù hợp với chủ đề, danh sách khách mời và ngân sách của bạn. \ n \ n6. Tập hợp một nhóm: Tập hợp một nhóm người để giúp bạn lập kế hoạch và thực hiện sự kiện và ủy thác nhiệm vụ phù hợp. \ n \ n7. Tạo danh sách khách: quyết định số lượng khách bạn muốn mời và lập danh sách những người tham dự. \ n \ n8. Gửi lời mời: gửi lời mời trước và đảm bảo bao gồm tất cả các thông tin quan trọng như ngày, giờ, địa điểm và quy định về trang phục. \ n \ n9. Lập kế hoạch thực đơn: chọn một nhà cung cấp thực phẩm hoặc tự lên kế hoạch cho thực đơn và đảm bảo đáp ứng mọi hạn chế về chế độ ăn uống. \ n \ n10. Tổ chức giải trí: cung cấp giải trí phù hợp với chủ đề và không khí của sự kiện, chẳng hạn như âm nhạc hoặc trò chơi. \ n \ n11. Quyết định trang trí: chọn đồ trang trí phù hợp với chủ đề và tạo ra bầu không khí mong muốn. \ n \ n12. Sắp xếp thiết bị nghe nhìn: đảm bảo rằng bạn có tất cả các thiết bị AV cần thiết, chẳng hạn như loa, micrô và máy chiếu. \ n \ n13. Xác nhận chi tiết với Nhà cung cấp: xác nhận tất cả các thỏa thuận với nhà cung cấp, bao gồm phục vụ, trang trí và giải trí. \ n \ n14. Tạo lịch biểu: tạo lịch trình cho sự kiện, bao gồm thời gian bắt đầu, thời gian kết thúc và thứ tự các hoạt động.\n\n15. Chuẩn bị cho các trường hợp khẩn cấp: đảm bảo bạn có kế hoạch cho các tình huống bất ngờ, chẳng hạn như thời tiết khắc nghiệt hoặc trường hợp khẩn cấp y tế. \ n \ n16. Theo dõi: sau sự kiện, hãy gửi lời cảm ơn đến khách mời và theo dõi mọi phản hồi hoặc vấn đề."}</w:t>
      </w:r>
    </w:p>
    <w:p w14:paraId="5EA1E75B" w14:textId="77777777" w:rsidR="00B73541" w:rsidRDefault="00D45D29">
      <w:r>
        <w:t xml:space="preserve">{"câu hỏi": "Lịch sử và mục đích của Câu lạc bộ sách là gì?", "câu trả lời": "Câu lạc bộ sách là một nhóm người gặp gỡ thường xuyên để thảo luận và chia sẻ ý kiến của họ về những cuốn sách họ đã đọc. Nguồn gốc của các câu lạc bộ sách bắt nguồn từ thế kỷ 18, nơi chúng nổi lên như một cách để mọi người tụ tập, giao lưu và thảo luận về các ý tưởng và văn học. Một trong những câu lạc bộ sách được ghi nhận sớm nhất được thành lập vào năm 1727 bởi Benjamin Franklin, người đã gọi nhóm của mình là câu lạc bộ Junto. Các thành viên của câu lạc bộ này đã gặp nhau để thảo luận về văn học, chính trị, triết học và khoa học trong một môi trường nhóm. Theo thời gian, các câu lạc bộ sách bắt đầu phát triển và lan rộng, và đến thế kỷ 19, chúng phổ biến ở cả Mỹ và châu Âu, và phần lớn bao gồm phụ nữ. Mục đích của các câu lạc bộ sách ngày nay vẫn giống như nhiều thế kỷ trước. Các câu lạc bộ sách cung cấp </w:t>
      </w:r>
      <w:r>
        <w:lastRenderedPageBreak/>
        <w:t>một nền tảng để mọi người đến với nhau và tham gia vào các cuộc thảo luận sôi nổi về sách và chia sẻ suy nghĩ, ý kiến và hiểu biết của họ với nhau. Do đó, các câu lạc bộ sách thường được xem là các nhóm xã hội, nơi các thành viên có thể tương tác với những cá nhân cùng chí hướng, chia sẻ tình yêu sách và kết bạn mới. Ngoài khía cạnh xã hội, các câu lạc bộ sách cũng phục vụ như một sự theo đuổi trí tuệ, nơi các thành viên có thể thử thách bản thân đọc nhiều hơn hoặc đọc bên ngoài vùng thoải mái của họ. Bằng cách này, các câu lạc bộ sách thúc đẩy sự phát triển cá nhân và sự hiểu biết và đánh giá sâu sắc hơn về văn học."}</w:t>
      </w:r>
    </w:p>
    <w:p w14:paraId="043569ED" w14:textId="77777777" w:rsidR="00B73541" w:rsidRDefault="00D45D29">
      <w:r>
        <w:t>{"câu hỏi": "Tác động của đại dịch COVID-19 đối với du lịch và giao thông vận tải là gì?", "Trả lời": "Đại dịch COVID-19 đã có tác động lớn đến du lịch và giao thông vận tải trên toàn thế giới. Để ngăn chặn sự lây lan của virus, nhiều quốc gia đã áp đặt các hạn chế đi lại và cấm đi lại không thiết yếu. Điều này đã ảnh hưởng nghiêm trọng đến ngành du lịch, với nhiều hãng hàng không, khách sạn và các doanh nghiệp khác phải đối mặt với tổn thất tài chính đáng kể. Nhu cầu đi lại giảm đã dẫn đến ít chuyến bay hơn và giảm lịch trình cho các hãng hàng không và tàu hỏa. Hơn nữa, các biện pháp giãn cách xã hội và kiểm dịch đã làm giảm việc sử dụng phương tiện giao thông công cộng. Xe buýt, tàu hỏa và tàu điện ngầm đã chứng kiến lượng hành khách giảm ở nhiều khu vực, trong khi một số địa điểm đã thực hiện sức chứa hành khách thấp hơn để thúc đẩy giãn cách xã hội. Ngoài ra, Uber và Lyft, là những lựa chọn thay thế giao thông đang phát triển nhanh, cũng trải qua nhu cầu giảm khi mọi người giảm thiểu việc đi lại của họ. Những tác động lâu dài rất khó dự đoán, nhưng có khả năng ngành du lịch và vận tải sẽ mất thời gian để phục hồi, vì hành vi của người tiêu dùng cũng có khả năng thay đổi. Sẽ tập trung nhiều hơn vào sức khỏe và an toàn, và các giải pháp không tiếp xúc được dự đoán sẽ phổ biến hơn cho du lịch trong tương lai."}</w:t>
      </w:r>
    </w:p>
    <w:p w14:paraId="102D50BD" w14:textId="77777777" w:rsidR="00B73541" w:rsidRDefault="00D45D29">
      <w:r>
        <w:t>{"câu hỏi": "Lợi ích của việc sử dụng mạng thần kinh cho các tác vụ thị giác máy tính là gì?", "câu trả lời": "Mạng nơ-ron là một lựa chọn phổ biến cho các tác vụ thị giác máy tính vì chúng có thể học và nhận dạng hiệu quả các mẫu trong các bộ dữ liệu lớn và phức tạp, chẳng hạn như hình ảnh hoặc video. Một số lợi ích của việc sử dụng mạng thần kinh cho các tác vụ thị giác máy tính là: \ n \ n1. Độ chính xác cao: Mạng nơ-ron có thể đạt được độ chính xác cao trong các tác vụ như nhận dạng đối tượng, phân loại hình ảnh và phân đoạn, bằng cách học các tính năng phức tạp và biểu diễn dữ liệu theo thứ bậc. \ n \ n2. Mạnh mẽ: Mạng nơ-ron mạnh mẽ với nhiễu và các biến thể trong dữ liệu như thay đổi về độ chiếu sáng, tỷ lệ và hướng. Họ có thể khái quát hóa tốt cho dữ liệu mới, ngay cả khi nó hơi khác so với dữ liệu đào tạo. \ n \ n3. Khả năng thích ứng: Mạng nơ-ron có thể thích ứng với môi trường thay đổi bằng cách liên tục học hỏi từ dữ liệu mới. Điều này làm cho chúng rất phù hợp cho các tác vụ mà dữ liệu động và thay đổi theo thời gian. \ n \ n4. Tính linh hoạt: Mạng nơ-ron có thể được sử dụng cho một loạt các tác vụ thị giác máy tính, chẳng hạn như nhận dạng khuôn mặt, phát hiện đối tượng, tổng hợp hình ảnh, v.v., do khả năng tìm hiểu các mối quan hệ phức tạp, phi tuyến tính giữa đầu vào và đầu ra. Nhìn chung, việc sử dụng mạng thần kinh trong các nhiệm vụ thị giác máy tính đã dẫn đến những cải tiến đáng kể về hiệu suất và cho phép phát triển nhiều ứng dụng trong thế giới thực trong các lĩnh vực như giám sát,  chăm sóc sức khỏe và xe tự hành."}</w:t>
      </w:r>
    </w:p>
    <w:p w14:paraId="357F1982" w14:textId="77777777" w:rsidR="00B73541" w:rsidRDefault="00D45D29">
      <w:r>
        <w:lastRenderedPageBreak/>
        <w:t>{"question": "Chuyển đổi truy vấn SQL sau thành truy vấn MongoDB.\n\nSELECT * FROM movies WHERE year &gt;= 2000", "answer": "Trong MongoDB, truy vấn tương đương sẽ là:\n\ndb.movies.find({ year: { $gte: 2000 } }) \n\nTrong trường hợp này, hàm 'find()' được sử dụng để truy xuất tất cả các tài liệu từ bộ sưu tập 'phim' trong đó giá trị của trường 'year' lớn hơn hoặc bằng 2000. Toán tử '$gte' (lớn hơn hoặc bằng) chỉ định rằng truy vấn sẽ trả về tất cả các tài liệu có giá trị của trường 'year' lớn hơn hoặc bằng giá trị được chỉ định của năm 2000."}</w:t>
      </w:r>
    </w:p>
    <w:p w14:paraId="68026891" w14:textId="77777777" w:rsidR="00B73541" w:rsidRDefault="00D45D29">
      <w:r>
        <w:t>{"câu hỏi": "Các nguyên tắc nói trước công chúng hiệu quả là gì?", "trả lời": "Nói trước đám đông hiệu quả là một kỹ năng dựa trên một số nguyên tắc chính, bao gồm: \ n \ n1. Biết đối tượng của bạn: Hiểu đối tượng mục tiêu của bạn là rất quan trọng để nói trước công chúng hiệu quả. Bằng cách biết sở thích, sở thích và niềm tin của họ, bạn có thể điều chỉnh thông điệp của mình để kết nối tốt hơn với họ. Tổ chức tài liệu của bạn: Tổ chức bài phát biểu của bạn một cách rõ ràng và súc tích, sử dụng một cấu trúc được xây dựng hợp lý từ điểm này sang điểm tiếp theo. \ n \ n3. Thu hút khán giả của bạn: Các diễn giả hiệu quả thu hút khán giả của họ bằng cách sử dụng các kỹ thuật phân phối động, kể chuyện và tương tác với khán giả. Bằng cách thu hút khán giả, bạn có thể thu hút sự chú ý của họ và truyền tải thông điệp của mình tốt hơn. \ n \ n4. Sử dụng ngôn ngữ rõ ràng và hiệu quả: Chọn ngôn ngữ dễ tiếp cận, đơn giản và dễ hiểu. Tránh sử dụng biệt ngữ, thuật ngữ kỹ thuật hoặc các từ quá phức tạp có thể gây nhầm lẫn hoặc xa lánh khán giả của bạn. \ n \ n5. Sử dụng giao tiếp phi ngôn ngữ: Những người nói trước công chúng hiệu quả sử dụng giao tiếp phi ngôn ngữ, chẳng hạn như ngôn ngữ cơ thể, cử chỉ và nét mặt để nâng cao thông điệp của họ và kết nối với khán giả của họ. \ n \ n6. Thực hành làm cho hoàn hảo: Dành thời gian để thực hành kỹ năng nói trước công chúng của bạn. Luyện tập bài phát biểu của bạn, kiểm tra kỹ thuật phân phối của bạn và nhận phản hồi từ bạn bè, đồng nghiệp hoặc huấn luyện viên phát biểu. \ n \ n7. Hãy tự tin: Sự tự tin là rất quan trọng để nói trước công chúng hiệu quả. Nói một cách tự tin và rõ ràng, duy trì giao tiếp bằng mắt với khán giả của bạn và đừng ngại thể hiện niềm đam mê và sự nhiệt tình của bạn đối với chủ đề của bạn. Trên hết, hãy nhớ rằng nói trước công chúng là một nghệ thuật, và giống như bất kỳ nghệ thuật nào, cần phải thực hành, kiên nhẫn và kiên trì để trở thành một diễn giả hiệu quả."}</w:t>
      </w:r>
    </w:p>
    <w:p w14:paraId="3F72626F" w14:textId="77777777" w:rsidR="00B73541" w:rsidRDefault="00D45D29">
      <w:r>
        <w:t xml:space="preserve">{"câu hỏi": "Sự khác biệt giữa các đối tượng có thể thay đổi và bất biến là gì?", "Trả lời": "Trong lập trình máy tính, khả năng biến đổi của một đối tượng đề cập đến khả năng thay đổi trạng thái hoặc giá trị của nó sau khi được tạo. Ngược lại, một đối tượng bất biến không thể thay đổi sau khi nó được tạo.\n\nMột đối tượng có thể thay đổi là một đối tượng có thể được sửa đổi sau khi nó đã được tạo. Điều này có nghĩa là bạn có thể thay đổi thuộc tính của nó, nối thêm các giá trị mới vào nó hoặc gán lại các giá trị của nó. Một số ví dụ về các đối tượng có thể thay đổi trong Python là danh sách, từ điển và tập hợp.\n\nMột đối tượng bất biến, mặt khác, là một đối tượng không thể sửa đổi sau khi nó đã được tạo. Điều này có nghĩa là bạn không thể thay đổi thuộc tính hoặc giá trị của nó và mọi nỗ lực làm như vậy sẽ dẫn đến lỗi. Một số ví dụ về các đối tượng bất biến trong Python là chuỗi, số và bộ dữ liệu. Sự khác biệt chính giữa các đối tượng có thể thay đổi và bất biến là các đối tượng có thể thay đổi có thể được thay đổi sau khi chúng được tạo, trong khi các đối tượng bất biến thì không. </w:t>
      </w:r>
      <w:r>
        <w:lastRenderedPageBreak/>
        <w:t>Việc chọn sử dụng các đối tượng có thể thay đổi hay bất biến phụ thuộc vào nhu cầu cụ thể của chương trình và cách bạn muốn quản lý và thao tác dữ liệu của mình."}</w:t>
      </w:r>
    </w:p>
    <w:p w14:paraId="22371B69" w14:textId="77777777" w:rsidR="00B73541" w:rsidRDefault="00D45D29">
      <w:r>
        <w:t>{"câu hỏi": "Có bao nhiêu proton trong Neon?", "câu trả lời": "Neon (ký hiệu Ne) có số nguyên tử là 10, có nghĩa là nó có 10 proton trong hạt nhân của nó."}</w:t>
      </w:r>
    </w:p>
    <w:p w14:paraId="372351E1" w14:textId="77777777" w:rsidR="00B73541" w:rsidRDefault="00D45D29">
      <w:r>
        <w:t>{"câu hỏi": "Hãy đưa ra lời giải cho câu đố này: Hai con mèo đang ở trong một căn phòng. Một trong số đó là màu trắng và cái kia là màu đen. Làm thế nào để bạn tách chúng ra mà không dựa vào âm thanh hoặc thị giác?", "trả lời": "Một giải pháp cho câu đố này là sử dụng xúc giác hoặc khứu giác để phân biệt giữa hai con mèo. Bạn có thể đeo găng tay và cảm nhận kết cấu lông hoặc da của chúng để xem có bất kỳ đặc điểm phân biệt nào không, chẳng hạn như một con mèo có bộ lông dài hơn hoặc mềm hơn con kia. Ngoài ra, bạn cũng có thể sử dụng khứu giác của chúng để phân biệt giữa hai con mèo. Mèo thường có khứu giác tốt và giải phóng pheromone thông qua các tuyến mùi hương của chúng. Cậu có thể đưa các mùi hương hoặc thức ăn khác nhau vào phòng và quan sát xem con mèo nào bị thu hút bởi mùi hương nào, từ đó tách hai mùi hương ra."}</w:t>
      </w:r>
    </w:p>
    <w:p w14:paraId="6108EA32" w14:textId="77777777" w:rsidR="00B73541" w:rsidRDefault="00D45D29">
      <w:r>
        <w:t>{"câu hỏi": "Dịch câu sau sang tiếng Latin.\n\nHe is happy.", "answer": "Is laetus est."}</w:t>
      </w:r>
    </w:p>
    <w:p w14:paraId="2E0D689E" w14:textId="77777777" w:rsidR="00B73541" w:rsidRDefault="00D45D29">
      <w:r>
        <w:t>{"question": "Chia văn bản thành 2 câu. - Bầu trời tối tăm và không có sao, một dấu hiệu của cơn bão sắp tới.", "Trả lời": "1. Bầu trời tối và không có sao. \n2. Đó là dấu hiệu của cơn bão sắp tới."}</w:t>
      </w:r>
    </w:p>
    <w:p w14:paraId="537330D1" w14:textId="77777777" w:rsidR="00B73541" w:rsidRDefault="00D45D29">
      <w:r>
        <w:t>{"câu hỏi": "Tạo 5 từ có thể dùng làm tên người dùng.", "câu trả lời": "1. SkyWanderer\n2. ZenSurfer \ n3. MysticGaze\n4. AquaBlaze\n5. Vũ trụNinja"}</w:t>
      </w:r>
    </w:p>
    <w:p w14:paraId="05249D58" w14:textId="77777777" w:rsidR="00B73541" w:rsidRDefault="00D45D29">
      <w:r>
        <w:t>{"câu hỏi": "Phân loại cây là cây thông. - Cây có lá giống như kim dài khoảng 3 inch.", "trả lời": "Dựa trên mô tả, có vẻ như cây này có thể được phân loại là cây thông, vì nó thể hiện một đặc điểm của cây thông có lá giống như kim."}</w:t>
      </w:r>
    </w:p>
    <w:p w14:paraId="68B4DD28" w14:textId="77777777" w:rsidR="00B73541" w:rsidRDefault="00D45D29">
      <w:r>
        <w:t>{"câu hỏi": "Liệt kê 3 đặc điểm của voi.", "đáp án": "1. Voi được biết đến với ngà dài và cong, thực sự là răng cửa thon dài được sử dụng để kiếm ăn và phòng thủ.\n2. Thân của chúng là một cái mũi dài, có khả năng nắm, ngửi và phát âm. \ n3. Voi có lớp da dày màu xám, được bao phủ bởi lông thưa thớt và có đôi tai lớn mà chúng sử dụng để điều chỉnh nhiệt độ cơ thể."}</w:t>
      </w:r>
    </w:p>
    <w:p w14:paraId="7D953D77" w14:textId="77777777" w:rsidR="00B73541" w:rsidRDefault="00D45D29">
      <w:r>
        <w:t>{"câu hỏi": "Liệt kê năm loại gia vị thường được sử dụng", "trả lời": "1. Hạt tiêu đen: Thường được gọi là \u201cking của gia vị, \u201d hạt tiêu đen là một trong những loại gia vị được sử dụng phổ biến nhất trên thế giới. \ n2. Cumin: Thì là được sử dụng phổ biến trong các món ăn Bắc Phi, Trung Đông, Mexico và Nam Á. Gừng: Gừng là một loại gia vị thường được sử dụng không chỉ để nấu ăn, mà còn cho mục đích y học. \ n4. Quế: Quế là một loại gia vị đa năng nổi tiếng với hương vị ấm áp và mùi hương thơm.\n5. Củ nghệ: Nghệ là một loại gia vị thường được sử dụng trong ẩm thực châu Á, đặc biệt là trong các món cà ri Ấn Độ, để thêm màu sắc và hương vị."}</w:t>
      </w:r>
    </w:p>
    <w:p w14:paraId="6163FAAF" w14:textId="77777777" w:rsidR="00B73541" w:rsidRDefault="00D45D29">
      <w:r>
        <w:lastRenderedPageBreak/>
        <w:t>{"câu hỏi": "Kể tên một loại bài tập thể dục", "câu trả lời": "Một loại bài tập thể dục là chạy bộ."}</w:t>
      </w:r>
    </w:p>
    <w:p w14:paraId="53950089" w14:textId="77777777" w:rsidR="00B73541" w:rsidRDefault="00D45D29">
      <w:r>
        <w:t>{"câu hỏi": "Đề xuất cách bảo quản táo để có thời hạn sử dụng lâu hơn", "trả lời": "Một cách hiệu quả để bảo quản táo để có thời hạn sử dụng lâu hơn là giữ chúng ở nơi mát mẻ, tối và ẩm ướt như tủ lạnh hoặc hầm rễ. Nhiệt độ lý tưởng để bảo quản táo là từ 30 đến 35 độ F, với độ ẩm khoảng 90%. Nếu bạn đang bảo quản chúng trong tủ lạnh, bạn có thể đặt chúng trong túi nhựa đục lỗ hoặc bọc chúng trong khăn giấy ẩm để duy trì độ ẩm. Một điều quan trọng khác cần lưu ý là bảo quản táo riêng biệt với các loại trái cây và rau quả khác vì chúng giải phóng khí ethylene, có thể đẩy nhanh quá trình chín của các sản phẩm khác. Bằng cách làm theo các hướng dẫn bảo quản này, bạn có thể kéo dài thời hạn sử dụng của táo và thưởng thức chúng trong nhiều tuần hoặc thậm chí vài tháng."}</w:t>
      </w:r>
    </w:p>
    <w:p w14:paraId="1642765E" w14:textId="77777777" w:rsidR="00B73541" w:rsidRDefault="00D45D29">
      <w:r>
        <w:t>{"câu hỏi": "Viết quảng cáo cho dịch vụ giao đồ ăn mới", "trả lời": "Giới thiệu dịch vụ giao đồ ăn mới - hãy sẵn sàng cho thực phẩm tươi sống ngay trước cửa nhà bạn! Thèm các món ăn yêu thích của bạn nhưng không có tâm trạng để nấu ăn hoặc đi ra ngoài? Hãy để chúng tôi mang bữa ăn đến cho bạn! Với thời gian giao hàng nhanh như chớp và nhiều lựa chọn nhà hàng, chúng tôi đã bảo hiểm cho bạn cho bữa sáng, bữa trưa và bữa tối. Thưởng thức các món ăn ngon từ sự thoải mái tại nhà riêng của bạn chỉ với một vài cú nhấp chuột dễ dàng. Không rắc rối, không căng thẳng, chỉ cần thức ăn tuyệt vời khi nào và ở đâu bạn muốn. Hãy thử chúng tôi ngay hôm nay và trải nghiệm sự tiện lợi và hương vị của dịch vụ giao đồ ăn mới của chúng tôi!"}</w:t>
      </w:r>
    </w:p>
    <w:p w14:paraId="0EC3AB86" w14:textId="77777777" w:rsidR="00B73541" w:rsidRDefault="00D45D29">
      <w:r>
        <w:t>{"câu hỏi": "Giải thích câu tục ngữ sau đây \"Trung thực là chính sách tốt nhất", "trả lời": "Câu tục ngữ, "Trung thực là chính sách tốt nhất", có nghĩa là trung thực và thẳng thắn trong hành động của bạn luôn là cách tiếp cận tốt nhất để thực hiện, trái ngược với việc không trung thực. Bằng cách trung thực, bạn sẽ tránh được mọi hậu quả tiêu cực của sự lừa dối, và bạn sẽ có được sự tin tưởng và tôn trọng của người khác. Thành thật cũng sẽ giúp bạn yên tâm, vì bạn sẽ không phải lo lắng về việc duy trì hoặc bị mắc kẹt trong những lời nói dối. Ngay cả khi trung thực có thể dẫn đến sự khó chịu tạm thời, cuối cùng nó sẽ dẫn đến kết quả tốt hơn về lâu dài. Nhìn chung, câu tục ngữ khuyên rằng sự trung thực, liêm chính và chân thành là những phẩm chất quan trọng cần duy trì, và cuối cùng tuân theo chính sách này sẽ luôn có lợi cho bạn."}</w:t>
      </w:r>
    </w:p>
    <w:p w14:paraId="0397F013" w14:textId="77777777" w:rsidR="00B73541" w:rsidRDefault="00D45D29">
      <w:r>
        <w:t>{"câu hỏi": "Xác định phe đối lập chính với Candace Owens", "câu trả lời": "Một trong những phe đối lập chính đối với Candace Owens, một nhà bình luận chính trị và nhà hoạt động bảo thủ, đến từ những người có quan điểm chính trị tiến bộ, tự do và thiên tả. Những cá nhân này thường không đồng ý với quan điểm của bà về các chủ đề như chủng tộc, nữ quyền và vai trò của chính phủ, và chỉ trích các tuyên bố và hành động của bà là kích động hoặc sai lầm. Ngoài ra, Owens đã bị một số thành viên của cộng đồng người Mỹ gốc Phi chỉ trích vì từ chối các phong trào như Black Lives Matter và ủng hộ các nhân vật gây tranh cãi như cựu Tổng thống Donald Trump.</w:t>
      </w:r>
    </w:p>
    <w:p w14:paraId="76E1CBCF" w14:textId="77777777" w:rsidR="00B73541" w:rsidRDefault="00D45D29">
      <w:r>
        <w:t xml:space="preserve">{"câu hỏi": "Đề xuất một hoạt động vui vẻ cho một buổi tối với bạn bè", "câu trả lời": "Một ý tưởng tuyệt vời cho một buổi tối vui vẻ với bạn bè có thể là có một đêm trò chơi. Bạn có thể </w:t>
      </w:r>
      <w:r>
        <w:lastRenderedPageBreak/>
        <w:t>chọn từ nhiều trò chơi trên bàn cờ, trò chơi bài và trò chơi phiêu lưu dựa trên sở thích của mọi người. Bạn cũng có thể thiết lập một giải đấu trò chơi điện tử hoặc chơi các trò chơi nhóm tương tác như đố chữ hoặc Pictionary. Mọi người đều có thể mang theo đồ ăn nhẹ và đồ uống yêu thích của họ, và bạn sẽ có hàng giờ giải trí và cười đùa cùng nhau."}</w:t>
      </w:r>
    </w:p>
    <w:p w14:paraId="4F54CC45" w14:textId="77777777" w:rsidR="00B73541" w:rsidRDefault="00D45D29">
      <w:r>
        <w:t>{"câu hỏi": "Sắp xếp lại các câu sao cho thứ tự của chúng hợp lý. -Một. Tôi đã có cuốn sách tôi muốn \ nB. Tôi vừa hoàn thành việc mua sắm \ nC của mình. Tôi đã rất hạnh phúc", "trả lời": "A. Tôi đã có cuốn sách tôi muốn \ nC. Tôi đã rất hạnh phúc \ nB. Tôi vừa mua sắm xong"}</w:t>
      </w:r>
    </w:p>
    <w:p w14:paraId="032D4784" w14:textId="77777777" w:rsidR="00B73541" w:rsidRDefault="00D45D29">
      <w:r>
        <w:t>{"câu hỏi": "Dự đoán câu tiếp theo. - Tôi nghe thấy tiếng động bên ngoài cửa sổ và", "trả lời": "Tôi đứng dậy để kiểm tra xem đó là gì."}</w:t>
      </w:r>
    </w:p>
    <w:p w14:paraId="7B1D3B43" w14:textId="77777777" w:rsidR="00B73541" w:rsidRDefault="00D45D29">
      <w:r>
        <w:t>{"câu hỏi": "Phân loại động vật đã cho vào lớp của nó. - Khỉ đột", "trả lời": "Lớp: Động vật có vú"}</w:t>
      </w:r>
    </w:p>
    <w:p w14:paraId="2B776EE8" w14:textId="77777777" w:rsidR="00B73541" w:rsidRDefault="00D45D29">
      <w:r>
        <w:t>{"câu hỏi": "Bối cảnh của tiểu thuyết Trái tim bóng tối là gì?", "câu trả lời": "Cuốn tiểu thuyết Trái tim bóng tối của Joseph Conrad lấy bối cảnh vào cuối thế kỷ 19. Bối cảnh chính là ở Nhà nước Tự do Congo, một khu vực rộng lớn ở Trung Phi do Leopold II của Bỉ kiểm soát tư nhân. Câu chuyện được kể thông qua câu chuyện khung hình của nhân vật Marlow, người đang ở trên một chiếc thuyền trên sông Thames ở Anh, kể lại hành trình của mình đến trung tâm của lục địa châu Phi. Cuốn tiểu thuyết thay đổi giữa hai bối cảnh này, khi Marlow kể câu chuyện của mình từ chiếc thuyền ở London, và trải nghiệm của anh ấy ở Congo được mô tả thông qua những đoạn hồi tưởng.</w:t>
      </w:r>
    </w:p>
    <w:p w14:paraId="1FE6848A" w14:textId="77777777" w:rsidR="00B73541" w:rsidRDefault="00D45D29">
      <w:r>
        <w:t>{"câu hỏi": "Tóm tắt bài viết 'Giới thiệu quy trình quản lý dự án'.", "trả lời": "Bài viết 'Giới thiệu quy trình quản lý dự án' thảo luận về các giai đoạn và yếu tố chính của một quy trình quản lý dự án thành công. Quá trình này bao gồm một số giai đoạn, bao gồm bắt đầu và lập kế hoạch, thực hiện, giám sát và kiểm soát, và kết thúc. Bài viết nhấn mạnh tầm quan trọng của giao tiếp rõ ràng, sự tham gia của các bên liên quan, quản lý rủi ro và hợp tác hiệu quả giữa các thành viên trong nhóm là những yếu tố quan trọng của quản lý dự án. Nó cũng nhấn mạnh vai trò của người quản lý dự án trong việc đảm bảo rằng dự án được hoàn thành đúng thời hạn, trong phạm vi ngân sách và đến mức chất lượng mong muốn. Nhìn chung, bài viết cung cấp một cái nhìn tổng quan về quy trình quản lý dự án và các thành phần chính của nó, nhấn mạnh sự cần thiết phải lập kế hoạch, tổ chức và truyền thông cẩn thận để đảm bảo hoàn thành thành công bất kỳ dự án nào."}</w:t>
      </w:r>
    </w:p>
    <w:p w14:paraId="697755D5" w14:textId="77777777" w:rsidR="00B73541" w:rsidRDefault="00D45D29">
      <w:r>
        <w:t>{"câu hỏi": "Bội số ba chữ số lớn nhất của 19 là gì?", "câu trả lời": "Để tìm bội số ba chữ số lớn nhất của 19, chúng ta có thể bắt đầu bằng cách xem xét rằng 19 gần với 20 và 20 nhân với 50 bằng 1.000. Vì vậy, chúng ta có thể bắt đầu bằng cách tính 19 nhân với 50, bằng 950. \n\nTừ đây, chúng ta có thể bỏ qua đếm bằng 19s để tìm bội số ba chữ số lớn nhất của 19. Trình tự đếm bỏ qua của 19 là: 950, 969, 988, 1007, v.v. \n\nDo đó, bội số ba chữ số lớn nhất của 19 là 988."}</w:t>
      </w:r>
    </w:p>
    <w:p w14:paraId="2224B2F5" w14:textId="77777777" w:rsidR="00B73541" w:rsidRDefault="00D45D29">
      <w:r>
        <w:t>{"question": "Tìm năm bội số đầu tiên của 3.", "answer": "Năm bội số đầu tiên của 3 như sau: 3, 6, 9, 12, 15."}</w:t>
      </w:r>
    </w:p>
    <w:p w14:paraId="74F22E07" w14:textId="77777777" w:rsidR="00B73541" w:rsidRDefault="00D45D29">
      <w:r>
        <w:lastRenderedPageBreak/>
        <w:t>{"question": "Sửa câu sau sao cho hai mệnh đề song song: - Tôi học tiếng Pháp nhiều năm và dành một tháng học ở Paris.", "trả lời": "Tôi học tiếng Pháp trong nhiều năm và dành một tháng để học ở Paris."}</w:t>
      </w:r>
    </w:p>
    <w:p w14:paraId="09DCB842" w14:textId="77777777" w:rsidR="00B73541" w:rsidRDefault="00D45D29">
      <w:r>
        <w:t>{"question": "Sắp xếp các mục được đưa vào các danh mục theo kích thước. - Bàn, bút chì, thước kẻ, sách", "đáp án": "Nhỏ: \n- Bút chì\n- Thước\n\nMedium\n- Sách\n\nLarge:\n- Bảng"}</w:t>
      </w:r>
    </w:p>
    <w:p w14:paraId="73957D3C" w14:textId="77777777" w:rsidR="00B73541" w:rsidRDefault="00D45D29">
      <w:r>
        <w:t>{"câu hỏi": "Công thức tính tốc độ là gì?", "câu trả lời": "Công thức tính tốc độ được đưa ra là:\n\nSpeed = Khoảng cách / Thời gian\n\nỞ đâu:\n- 'Tốc độ' là tốc độ trung bình của vật thể (được đo bằng đơn vị khoảng cách trên một đơn vị thời gian, chẳng hạn như mét / giây, dặm / giờ, v.v.) \n- 'Khoảng cách' là tổng quãng đường di chuyển của vật thể (được đo bằng đơn vị chiều dài, chẳng hạn như mét, km, dặm, v.v.) \n- 'Thời gian' là tổng thời gian cần thiết để bao phủ khoảng cách (được đo bằng đơn vị thời gian, chẳng hạn như giây, phút, giờ, v.v.) Nói một cách đơn giản, tốc độ cho bạn biết một vật thể đang di chuyển nhanh như thế nào, được đo bằng khoảng cách mà nó bao phủ trong một khoảng thời gian nhất định."}</w:t>
      </w:r>
    </w:p>
    <w:p w14:paraId="48F26F04" w14:textId="77777777" w:rsidR="00B73541" w:rsidRDefault="00D45D29">
      <w:r>
        <w:t>{"câu hỏi": "Viết kịch bản cho một nhân vật để xin lỗi vì đến trễ cuộc họp.", "trả lời": "Ồ, tôi rất xin lỗi vì đã đến trễ cuộc họp này. Giao thông thật khủng khiếp và tôi mất nhiều thời gian để đến đây hơn tôi dự đoán. Tôi hiểu rằng sự chậm trễ của tôi có thể đã gây ra sự bất tiện và tôi hoàn toàn chịu trách nhiệm về điều đó. Xin hãy chấp nhận lời xin lỗi chân thành nhất của tôi và biết rằng điều đó sẽ không xảy ra nữa. Tôi đánh giá cao sự kiên nhẫn và hiểu biết của bạn. Hãy tiến về phía trước và tập trung vào những vấn đề quan trọng trong tầm tay. Một lần nữa, tôi thực sự xin lỗi vì sự chậm trễ của mình."}</w:t>
      </w:r>
    </w:p>
    <w:p w14:paraId="1799CEFD" w14:textId="77777777" w:rsidR="00B73541" w:rsidRDefault="00D45D29">
      <w:r>
        <w:t>{"câu hỏi": "Giải thích định luật vạn vật hấp dẫn của Newton hoạt động như thế nào.", "câu trả lời": "Định luật vạn vật hấp dẫn của Newton là một phương trình toán học mô tả lực hấp dẫn giữa hai khối lượng. Theo định luật này, mọi vật thể trong vũ trụ đều bị hút bởi mọi vật thể khác với một lực tỷ lệ thuận với tích khối lượng của chúng và tỷ lệ nghịch với bình phương khoảng cách giữa các tâm của chúng.\n\nCông thức cho định luật này được viết là F = G (m1m2)/r^2 trong đó F đại diện cho lực hấp dẫn giữa hai khối lượng (đo bằng Newton),  m1 và m2 là khối lượng của hai vật thể (đo bằng kilôgam), r là khoảng cách giữa hai tâm khối lượng (đo bằng mét) và G là hằng số hấp dẫn, xấp xỉ 6,674\u00d710\u221211 N\u00b7(m/kg)^2.\n\nĐịnh luật ngụ ý rằng lực hấp dẫn giữa hai vật thể trở nên yếu hơn khi chúng cách xa nhau. Ví dụ, lực hấp dẫn giữa hai vật thể cách nhau 10 mét ít hơn 100 lần so với nếu chúng chỉ cách nhau 1 mét. Mặt khác, nếu khối lượng của một trong các vật thể tăng gấp đôi, lực hấp dẫn giữa chúng cũng sẽ tăng gấp đôi. Tóm lại, định luật vạn vật hấp dẫn của Newton nói rằng mọi khối lượng trong vũ trụ tác dụng một lực hấp dẫn lên mọi khối lượng khác, và cường độ của lực hút đó phụ thuộc vào khối lượng của các vật thể và khoảng cách giữa chúng."}</w:t>
      </w:r>
    </w:p>
    <w:p w14:paraId="02A66DEC" w14:textId="77777777" w:rsidR="00B73541" w:rsidRDefault="00D45D29">
      <w:r>
        <w:t xml:space="preserve">{"câu hỏi": "Viết quy trình từng bước để làm bánh quy sô cô la chip.", "câu trả lời": "Đây là quy trình từng bước để làm bánh quy sô cô la chip:\n\nThành phần:\n- 2 1/4 chén bột mì đa dụng\n- 1 muỗng cà phê baking soda\n- 1 muỗng cà phê muối\n- 1 chén bơ lạt ở nhiệt độ phòng\n- 3/4 chén đường trắng\n- 3/4 chén đường nâu \ n- 2 quả trứng lớn \ n- 1 </w:t>
      </w:r>
      <w:r>
        <w:lastRenderedPageBreak/>
        <w:t>muỗng cà phê chiết xuất vani \ n- 2 chén sô cô la chip bán ngọt \ n- 1 chén băm nhỏ quả (tùy chọn) \ n \ nHướng dẫn: \ n \ n1. Làm nóng lò nướng của bạn ở 375 \ u00b0F (190 \ u00b0C) và lót hai tấm nướng bằng giấy da. \ n \ n2. Trong một bát vừa, đánh đều bột mì, baking soda và muối.\n\n3. Trong một bát lớn riêng biệt, trộn bơ, đường trắng và đường nâu với nhau cho đến khi nhẹ và mịn, sử dụng máy trộn điện hoặc thìa gỗ. \ n \ n4. Đánh từng quả trứng một, tiếp theo là chiết xuất vani.\n\n5. Trộn dần các nguyên liệu khô cho đến khi vừa kết hợp.\n\n6. Gấp trong sô cô la vụn và, nếu sử dụng, quả xắt nhỏ. \ n \ n7. Sử dụng muỗng hoặc thìa bánh quy, thả những muỗng bột tròn lên khay nướng đã chuẩn bị, cách nhau khoảng 2 inch. \ n \ n8. Nướng trong 10-12 phút hoặc cho đến khi các cạnh vàng nhẹ.\n\n9. Lấy ra khỏi lò và để bánh nguội trên khay nướng trong vài phút trước khi chuyển chúng vào giá dây để nguội hoàn toàn. \ n \ n10. Phục vụ và thưởng thức bánh quy sô cô la chip tự làm ngon lành của bạn!"}</w:t>
      </w:r>
    </w:p>
    <w:p w14:paraId="45D39814" w14:textId="77777777" w:rsidR="00B73541" w:rsidRDefault="00D45D29">
      <w:r>
        <w:t>{"câu hỏi": "Liệt kê 15 tính từ mô tả một", "câu trả lời": "1. Trung thành\n2. Vui tươi\n3. Yêu thương\n4. Bảo vệ\n5. Tràn đầy năng lượng\n6. Ngoan ngoãn\n7. Thân thiện\n8. Thông minh\n9. Tình cảm\n10. Dũng cảm\n11. Cuddly\n12. Cống hiến\n13. Lông\n14. Hạnh phúc \ n15. Hòa đồng"}</w:t>
      </w:r>
    </w:p>
    <w:p w14:paraId="617E0A96" w14:textId="77777777" w:rsidR="00B73541" w:rsidRDefault="00D45D29">
      <w:r>
        <w:t>{"câu hỏi": "Đưa ra 3 lợi thế của việc sử dụng robot thay vì con người", "trả lời": "1. Hiệu quả và tốc độ: Robot có thể thực hiện các nhiệm vụ nhanh hơn và chính xác hơn nhiều so với con người, tăng năng suất và giảm lỗi. Chúng được xây dựng để thực hiện các nhiệm vụ cụ thể và không cảm thấy mệt mỏi hoặc cần nghỉ ngơi, cho phép hoạt động liên tục. \ n \ n2. Tính nhất quán và chất lượng: Robot có thể thực hiện công việc chất lượng cao, với kết quả nhất quán theo thời gian. Vì họ tuân theo một chuỗi các hành động được thiết lập và không thay đổi so với lập trình của họ, họ hiếm khi mắc lỗi hoặc đi chệch khỏi nhiệm vụ được giao, đảm bảo kết quả đáng tin cậy mọi lúc. \ n \ n3. Tiết kiệm chi phí và an toàn: Robot có thể tiết kiệm tiền cho các tổ chức theo thời gian, vì chúng là khoản đầu tư một lần và không yêu cầu lợi ích, kỳ nghỉ hoặc ngày ốm như nhân viên của con người. Ngoài ra, robot có thể được sử dụng để thực hiện các nhiệm vụ nguy hiểm, chẳng hạn như xử lý các vật liệu nguy hiểm hoặc làm việc trong điều kiện không an toàn, giảm nguy cơ thương tích và cải thiện an toàn tại nơi làm việc."}</w:t>
      </w:r>
    </w:p>
    <w:p w14:paraId="3B690CBC" w14:textId="77777777" w:rsidR="00B73541" w:rsidRDefault="00D45D29">
      <w:r>
        <w:t>{"câu hỏi": "Đọc thuộc lòng một bài thơ acrostic với chủ đề đã cho. - Chủ đề nên là \"Tập trung.\"", "trả lời": "Tập trung vào những gì quan trọng trong thời điểm hiện tại\nChỉ cho phép tâm trí của bạn nán lại vào những gì quan trọng\nTập trung nỗ lực của bạn để tối đa hóa thành tích của bạn\nThống nhất tất cả các suy nghĩ của bạn theo một hướng duy nhất\nTăng cường ý chí và niềm tin của bạn với mỗi giây trôi qua."}</w:t>
      </w:r>
    </w:p>
    <w:p w14:paraId="481A65E2" w14:textId="77777777" w:rsidR="00B73541" w:rsidRDefault="00D45D29">
      <w:r>
        <w:t xml:space="preserve">{"câu hỏi": "Lập biểu đồ so sánh chi phí của Đạo luật Chăm sóc Giá cả phải chăng và Đạo luật Chăm sóc Sức khỏe Hoa Kỳ được đề xuất.", "Câu trả lời": "Do sự phức tạp của hai chương trình chăm sóc sức khỏe và nhiều biến số đang diễn ra, không thể tạo ra một biểu đồ so sánh chi phí đơn giản giữa Đạo luật Chăm sóc Giá cả phải chăng (ACA) và Đạo luật Chăm sóc Sức khỏe Hoa Kỳ (AHCA). Chi phí của mỗi kế hoạch sẽ phụ thuộc vào một số yếu tố như thu nhập, tuổi tác và các điều kiện tồn tại từ trước của cá nhân. Tuy nhiên, theo Văn phòng Ngân sách Quốc hội, ACA được dự kiến sẽ giảm thâm hụt liên bang 143 tỷ đô la trong giai đoạn </w:t>
      </w:r>
      <w:r>
        <w:lastRenderedPageBreak/>
        <w:t>2010 đến 2019, trong khi AHCA dự kiến sẽ giảm thâm hụt 337 tỷ đô la trong giai đoạn 2017 đến 2026. Hơn nữa, AHCA sẽ làm như vậy với cái giá phải trả là tăng số lượng người Mỹ không có bảo hiểm."}</w:t>
      </w:r>
    </w:p>
    <w:p w14:paraId="37C363EC" w14:textId="77777777" w:rsidR="00B73541" w:rsidRDefault="00D45D29">
      <w:r>
        <w:t>{"câu hỏi": "Thiết kế quảng cáo thúc đẩy lối sống lành mạnh.", "câu trả lời": "Bạn có cam kết tạo ra một phiên bản mới và cải tiến của chính mình không? Sẵn sàng để nắm lấy một lối sống tập trung vào sức khỏe và sức sống? \n\nGiới thiệu chiến dịch Lối sống lành mạnh, một phong trào được thiết kế để giúp các cá nhân tạo ra và duy trì một sự tồn tại cân bằng, hoàn thành. Cho dù đó là lựa chọn bữa ăn thông minh hơn, duy trì hoạt động hay tìm kiếm sự bình yên nội tâm, chiến dịch của chúng tôi cung cấp các nguồn lực và hỗ trợ cần thiết để đạt được sức khỏe tối ưu. Đừng để những thói quen xấu kìm hãm bạn. Hãy thay đổi ngay hôm nay và tham gia cùng chúng tôi trên con đường dẫn đến một ngày mai tốt đẹp hơn. Với kế hoạch tập thể dục hàng đầu, công thức nấu ăn ngon và bổ dưỡng, kỹ thuật chánh niệm và một cộng đồng hỗ trợ, sự lựa chọn rất dễ dàng. Kiểm soát cuộc sống của bạn và gặt hái những phần thưởng của một lối sống lành mạnh. Tăng năng lượng, cải thiện sự minh mẫn về tinh thần và một cuộc sống hạnh phúc hơn, trọn vẹn hơn đều nằm trong tầm tay. Bạn còn chờ gì nữa? Tham gia phong trào và bắt đầu cuộc hành trình của bạn ngay bây giờ!"}</w:t>
      </w:r>
    </w:p>
    <w:p w14:paraId="5DDD1FE3" w14:textId="77777777" w:rsidR="00B73541" w:rsidRDefault="00D45D29">
      <w:r>
        <w:t>{"câu hỏi": "Tìm nghi phạm bất thường - Tôi đã thấy bốn người mà tôi có thể xác định là nghi phạm trong một vụ án hình sự. Họ là Sam, Lisa, Bill và Paul.", "Trả lời": "Dựa trên thông tin bạn đã cung cấp, các nghi phạm trong vụ án hình sự là:\n\n1. Sam\n2. Lisa\n3. Hóa đơn\n4. Phao-lô"}</w:t>
      </w:r>
    </w:p>
    <w:p w14:paraId="071D286D" w14:textId="77777777" w:rsidR="00B73541" w:rsidRDefault="00D45D29">
      <w:r>
        <w:t>{"câu hỏi": "Tạo vé hỗ trợ để báo cáo sự cố kỹ thuật.", "trả lời": "Vé hỗ trợ - Báo cáo sự cố kỹ thuật\n\nSummary: Sự cố kỹ thuật với hệ thống\n\nMô tả:\nKính gửi Nhóm hỗ trợ,\n\nChúng tôi đang gặp sự cố kỹ thuật với hệ thống và muốn yêu cầu sự hỗ trợ của bạn trong việc giải quyết vấn đề này càng sớm càng tốt. Hệ thống thường xuyên bị đóng băng và gặp sự cố, gây gián đoạn và chậm trễ trong công việc của chúng tôi.\n\nChúng tôi đã thử khắc phục sự cố bằng tài liệu hỗ trợ được cung cấp, nhưng sự cố vẫn tiếp diễn. Chúng tôi vui lòng yêu cầu sự giúp đỡ của bạn để chẩn đoán và khắc phục sự cố này.\n\nMong nhận được phản hồi nhanh chóng của bạn.\n\nCảm ơn bạn.\n\nTrân trọng,\n[Tên của bạn]"}</w:t>
      </w:r>
    </w:p>
    <w:p w14:paraId="04A492BA" w14:textId="77777777" w:rsidR="00B73541" w:rsidRDefault="00D45D29">
      <w:r>
        <w:t xml:space="preserve">{"câu hỏi": "Gửi email chuyên nghiệp cho sếp của bạn yêu cầu tăng lương.", "câu trả lời": "Kính gửi [Tên sếp],\n\nTôi hy vọng email này sẽ tìm thấy bạn tốt. Tôi viết thư này để thảo luận về khả năng tăng lương. Tôi đã làm việc với công ty trong [số năm / tháng] và trong thời gian này, tôi đã liên tục vượt quá mục tiêu hiệu suất của mình và đã đảm nhận thêm trách nhiệm. \ n \ n Trong [khung thời gian cụ thể] vừa qua, tôi đã [liệt kê những thành tựu và thành công cụ thể, chẳng hạn như hoàn thành dự án trước thời hạn hoặc mang lại khách hàng mới]. Tôi tin rằng những thành tựu này thể hiện sự cống hiến và cam kết của tôi đối với vai trò của mình, và tôi cảm thấy rằng việc tăng lương để phản ánh điều này sẽ phù hợp. \ n \ nTôi đã thực hiện một số nghiên cứu và nhận thấy rằng tiêu chuẩn ngành cho một chuyên gia ở vị trí của tôi là [mức lương trung bình dựa trên nghiên cứu], cao hơn mức lương hiện tại của tôi. Tôi muốn yêu cầu tăng [số tiền hoặc tỷ lệ phần trăm cụ thể] để đưa mức lương của tôi phù hợp hơn với tiêu chuẩn ngành và phản ánh những thành tựu và đóng </w:t>
      </w:r>
      <w:r>
        <w:lastRenderedPageBreak/>
        <w:t>góp của tôi cho công ty. \ n \ nTôi rất vui được thảo luận thêm về điều này với bạn một cách thuận tiện. Cảm ơn bạn đã xem xét yêu cầu của tôi.\n\nTrân trọng,\n[Tên của bạn]"}</w:t>
      </w:r>
    </w:p>
    <w:p w14:paraId="389D94BB" w14:textId="77777777" w:rsidR="00B73541" w:rsidRDefault="00D45D29">
      <w:r>
        <w:t>{"câu hỏi": "Sắp xếp những món đồ nội thất này trong một căn phòng. - Văng, Bàn, Ghế, Giá sách", "trả lời": "Một cách sắp xếp có thể có của những mảnh đồ nội thất này trong phòng có thể như sau:\n\n1. Đặt chiếc ghế dài dựa vào tường hướng về phía trung tâm của căn phòng. \ n2. Đặt bàn trước đi văng, có đủ không gian để mọi người đi lại giữa chúng.\n3. Sắp xếp ghế xung quanh bàn, đảm bảo có đủ chỗ cho mọi người ngồi thoải mái.\n4. Đặt giá sách dựa vào một bức tường khác hoặc trong một góc, nơi chúng có thể dễ dàng tiếp cận và không cản trở bất kỳ lối đi nào trong phòng.\n\nSự sắp xếp này cung cấp một khu vực chỗ ngồi thoải mái xung quanh bàn và đi văng, đồng thời cung cấp quyền truy cập dễ dàng vào giá sách để lưu trữ và tổ chức."}</w:t>
      </w:r>
    </w:p>
    <w:p w14:paraId="105F9564" w14:textId="77777777" w:rsidR="00B73541" w:rsidRDefault="00D45D29">
      <w:r>
        <w:t>{"question": "Tìm sự khác biệt về nhiệt độ giữa các vị trí sau. - Tokyo, Nhật Bản và Cairo, Ai Cập", "trả lời": "Tôi xin lỗi, tôi không thể cung cấp dữ liệu thời tiết như chênh lệch nhiệt độ trực tiếp vì nó thay đổi theo thời gian. Cậu có muốn tớ tìm kiếm sự chênh lệch nhiệt độ hiện tại ở cả hai thành phố cho cậu không?"}</w:t>
      </w:r>
    </w:p>
    <w:p w14:paraId="3DF2CD6F" w14:textId="77777777" w:rsidR="00B73541" w:rsidRDefault="00D45D29">
      <w:r>
        <w:t>{"question": "Gán một trong các nhãn sau cho bài viết tin tức đã cho: Tích cực, Trung lập hoặc Tiêu cực. - Nền kinh tế Trung Quốc đã chứng kiến sự suy giảm mạnh trong những tháng gần đây do đại dịch coronavirus.", "Trả lời": "Tiêu cực."}</w:t>
      </w:r>
    </w:p>
    <w:p w14:paraId="26BFE654" w14:textId="77777777" w:rsidR="00B73541" w:rsidRDefault="00D45D29">
      <w:r>
        <w:t>{"question": "Viết một truy vấn chung để truy xuất tổng số tài liệu trong một bộ sưu tập nhất định.", "answer": "Để truy xuất tổng số tài liệu trong một tuyển tập nhất định, bạn có thể sử dụng truy vấn sau:\n\n'db.collection.countDocuments()'\n\nTrong đó 'db' là đối tượng cơ sở dữ liệu và 'collection' là tên của tuyển tập mà bạn muốn truy xuất tổng số tài liệu.\n\nVí dụ:  để truy xuất tổng số tài liệu trong một tuyển tập có tên 'nhân viên', truy vấn sẽ là:\n\n'db.employees.countDocuments()'"}</w:t>
      </w:r>
    </w:p>
    <w:p w14:paraId="2AF3F78A" w14:textId="77777777" w:rsidR="00B73541" w:rsidRDefault="00D45D29">
      <w:r>
        <w:t>{"question": "Cung cấp ví dụ về đối số dòng lệnh.", "answer": "Đối số dòng lệnh là một tham số được truyền đến một chương trình khi nó được khởi chạy từ giao diện dòng lệnh (CLI) của hệ điều hành. Dưới đây là một ví dụ về đối số dòng lệnh: \ n \ n'python app.py --inputfile data.txt --outputfile results.txt'\n \ nTrong ví dụ này, 'app.py' là tập lệnh Python đang được thực thi. Các đối số '--inputfile' và '--outputfile' là các cờ cho tập lệnh biết phải làm gì và 'data.txt' và 'results.txt' là các giá trị cho các cờ đó. Tập lệnh sẽ sử dụng nội dung của 'data.txt' làm đầu vào và ghi đầu ra của nó thành 'results.txt'."}</w:t>
      </w:r>
    </w:p>
    <w:p w14:paraId="6C6C267F" w14:textId="77777777" w:rsidR="00B73541" w:rsidRDefault="00D45D29">
      <w:r>
        <w:t>{"question": "Viết 3 dòng code in ra tất cả bội số của 7 từ 0 đến 50.", "answer": "for i in range(0, 51, 7):\n print(i)"}</w:t>
      </w:r>
    </w:p>
    <w:p w14:paraId="0C0DCD47" w14:textId="77777777" w:rsidR="00B73541" w:rsidRDefault="00D45D29">
      <w:r>
        <w:t>{"question": "Phân loại điểm dữ liệu này là mèo hoặc chó. - Nó có 4 chân và thích đuổi theo con trỏ laser.", "trả lời": "Điểm dữ liệu này có thể được phân loại là mèo vì nó đề cập rằng nó thích đuổi theo con trỏ laser, đó là đặc điểm chung của mèo."}</w:t>
      </w:r>
    </w:p>
    <w:p w14:paraId="0888C914" w14:textId="77777777" w:rsidR="00B73541" w:rsidRDefault="00D45D29">
      <w:r>
        <w:t xml:space="preserve">{"câu hỏi": "Mô tả sự phân bố dân số ở Ấn Độ.", "trả lời": "Ấn Độ có dân số rất lớn và đa dạng, với tổng số ước tính hơn 1,3 tỷ người vào năm 2021. Sự phân bố dân số ở Ấn Độ bị </w:t>
      </w:r>
      <w:r>
        <w:lastRenderedPageBreak/>
        <w:t>ảnh hưởng bởi nhiều yếu tố khác nhau, bao gồm các yếu tố địa lý, kinh tế và văn hóa. Về mặt phân bố địa lý, phần lớn dân số tập trung ở các khu vực phía bắc và trung tâm của đất nước, đặc biệt là ở đồng bằng Indo-Gangetic màu mỡ, nơi nông nghiệp là nguồn sinh kế chính. Các khu vực ven biển phía nam và phía tây cũng đông dân cư, đặc biệt là ở các trung tâm đô thị lớn như Mumbai và Chennai. Mặt khác, một số khu vực phía bắc và đông bắc, đặc biệt là ở khu vực đồi núi và dãy Himalaya tương đối thưa thớt. Về phân bố thành thị-nông thôn, Ấn Độ có dân số nông thôn lớn, với khoảng 65% dân số sống ở nông thôn theo điều tra dân số năm 2011. Tuy nhiên, dân số đô thị đã tăng nhanh và dự kiến sẽ tiếp tục tăng trong những năm tới.\n\nẤn Độ cũng có một hệ thống đẳng cấp và tôn giáo phức tạp ảnh hưởng lớn đến sự phân bố dân số. Người Hindu chiếm phần lớn dân số, tiếp theo là người Hồi giáo, Kitô giáo, đạo Sikh, Phật giáo và Kỳ Na giáo, trong số những người khác. Sự phân bố của các nhóm tôn giáo này khác nhau giữa các vùng khác nhau của đất nước. Nhìn chung, Ấn Độ có sự phân bố dân số phức tạp và đa dạng, chịu ảnh hưởng của nhiều yếu tố địa lý, kinh tế, văn hóa và xã hội.</w:t>
      </w:r>
    </w:p>
    <w:p w14:paraId="0296C528" w14:textId="77777777" w:rsidR="00B73541" w:rsidRDefault="00D45D29">
      <w:r>
        <w:t>{"câu hỏi": "Kể tên 3 tổng thống Hoa Kỳ trong những năm 1900.", "câu trả lời": "Ba tổng thống Hoa Kỳ phục vụ trong những năm 1900 là:\n\n 1. Franklin D. Roosevelt (1933-1945)\n 2. John F. Kennedy (1961-1963)\n 3. Ronald Reagan (1981-1989)"}</w:t>
      </w:r>
    </w:p>
    <w:p w14:paraId="6D164E8B" w14:textId="77777777" w:rsidR="00B73541" w:rsidRDefault="00D45D29">
      <w:r>
        <w:t>{"question": "Phân loại bài đăng sau đây là bài đăng cá nhân hoặc chuyên nghiệp. - Vừa có bữa tối ngon nhất với nhóm của tôi từ nơi làm việc!", "câu trả lời": "Đây là một bài đăng chuyên nghiệp vì nó đề cập đến một nhóm làm việc."}</w:t>
      </w:r>
    </w:p>
    <w:p w14:paraId="0BD0217D" w14:textId="77777777" w:rsidR="00B73541" w:rsidRDefault="00D45D29">
      <w:r>
        <w:t>{"question": "Truy xuất ba kết quả hàng đầu cho truy vấn đã cho. - Nhà hàng chay tốt nhất ở San Francisco", "trả lời": "1. Nhà hàng Greens - nằm ở Fort Mason, Greens là một quán ăn cao cấp với các món chay sáng tạo và tầm nhìn ra Cầu Cổng Vàng. \ n \ n2. Cha-Ya - Một quán ăn nhỏ quyến rũ ở Quận Mission, Cha-Ya phục vụ các món ăn chay và thuần chay truyền thống của Nhật Bản. \ n \ n3. Thưởng thức nhà hàng chay - Với nhiều địa điểm xung quanh San Francisco, Enjoy cung cấp nhiều món ăn chay và thuần chay lấy cảm hứng từ Trung Quốc và châu Á."}</w:t>
      </w:r>
    </w:p>
    <w:p w14:paraId="4AA16DAF" w14:textId="77777777" w:rsidR="00B73541" w:rsidRDefault="00D45D29">
      <w:r>
        <w:t>{"question": "Tạo ra một phiên bản mới của câu đã cho trong khi vẫn giữ nguyên ý nghĩa. - Sáng nay tôi lái xe đi làm.", "trả lời": "Sáng nay, tôi lái xe đi làm."}</w:t>
      </w:r>
    </w:p>
    <w:p w14:paraId="2DF9B209" w14:textId="77777777" w:rsidR="00B73541" w:rsidRDefault="00D45D29">
      <w:r>
        <w:t>{"câu hỏi": "Đặt tên cho đỉnh núi cao nhất thế giới.", "câu trả lời": "Đỉnh núi cao nhất thế giới là đỉnh Everest, nằm ở độ cao 8.848 mét (29.029 feet) so với mực nước biển."}</w:t>
      </w:r>
    </w:p>
    <w:p w14:paraId="5F2FC67B" w14:textId="77777777" w:rsidR="00B73541" w:rsidRDefault="00D45D29">
      <w:r>
        <w:t>{"câu hỏi": "Thừa số nguyên tố lớn nhất của 2323 là gì?", "trả lời": "Tìm thừa số nguyên tố của 2323: 2323=23*101. Hệ số nguyên tố lớn nhất của 2323 là 101."}</w:t>
      </w:r>
    </w:p>
    <w:p w14:paraId="46DE33E6" w14:textId="77777777" w:rsidR="00B73541" w:rsidRDefault="00D45D29">
      <w:r>
        <w:t>{"câu hỏi": "Tìm hai từ trong câu là từ trái nghĩa. - Sự chăm chỉ bền bỉ của cô ấy đã dẫn đến thành công.", "câu trả lời": "Hai từ trong câu là từ trái nghĩa là \"dai dẳng\" và \"thành công.\"}</w:t>
      </w:r>
    </w:p>
    <w:p w14:paraId="5579E8E0" w14:textId="77777777" w:rsidR="00B73541" w:rsidRDefault="00D45D29">
      <w:r>
        <w:t xml:space="preserve">{"câu hỏi": "Cung cấp ba cách sử dụng GPT-3.", "trả lời": "GPT-3 (Generative Pretrained Transformer 3) là một hệ thống AI tạo ngôn ngữ mạnh mẽ có khả năng thực hiện các tác vụ </w:t>
      </w:r>
      <w:r>
        <w:lastRenderedPageBreak/>
        <w:t>xử lý ngôn ngữ tự nhiên khác nhau. \n\nMột số ứng dụng của GPT-3 bao gồm:\n\n1. Tạo nội dung: GPT-3 có thể nhanh chóng tạo nội dung văn bản chất lượng cao về bất kỳ chủ đề nào. Điều này có thể hữu ích cho việc tạo bài viết, bài đăng trên blog hoặc bài đăng trên phương tiện truyền thông xã hội. \ n \ n2. Chatbots và tác nhân đàm thoại: GPT-3 có thể được sử dụng để tạo ra các chatbot thông minh và các tác nhân đàm thoại có khả năng tham gia vào các cuộc trò chuyện giống như con người. Chúng có thể được sử dụng cho mục đích dịch vụ khách hàng, giải trí hoặc hỗ trợ cá nhân. \ n \ n3. Dịch thuật ngôn ngữ: GPT-3 cũng có khả năng dịch văn bản giữa các ngôn ngữ, làm cho nó trở thành một công cụ hữu ích để giao tiếp và tạo điều kiện cho sự hiểu biết giữa các ngôn ngữ."}</w:t>
      </w:r>
    </w:p>
    <w:p w14:paraId="40E7CFE9" w14:textId="77777777" w:rsidR="00B73541" w:rsidRDefault="00D45D29">
      <w:r>
        <w:t>{"câu hỏi": "Tạo ra một câu về những thách thức lớn nhất đối với AI.", "Trả lời": "Một trong những thách thức lớn nhất đối với sự phát triển của AI là cho phép máy móc xử lý và phân tích ngôn ngữ tự nhiên ở cùng cấp độ với con người và làm cho chúng có khả năng tư duy phê phán, lý luận và giải quyết vấn đề sáng tạo."}</w:t>
      </w:r>
    </w:p>
    <w:p w14:paraId="18200520" w14:textId="77777777" w:rsidR="00B73541" w:rsidRDefault="00D45D29">
      <w:r>
        <w:t>{"câu hỏi": "Giải thích tại sao mạng nơ-ron sâu đặc biệt hữu ích cho việc hiểu ngôn ngữ tự nhiên.", "Trả lời": "Mạng nơ-ron sâu đặc biệt hữu ích cho việc hiểu ngôn ngữ tự nhiên vì chúng có thể học và mô hình hóa các mối quan hệ phức tạp trong và giữa các biến đầu vào và đầu ra. Các tác vụ xử lý ngôn ngữ tự nhiên (NLP), chẳng hạn như dịch ngôn ngữ, nhận dạng giọng nói và phân tích tình cảm, yêu cầu xác định các mẫu và mối quan hệ trong dữ liệu, điều này có thể là thách thức do nhiều sắc thái và sự phức tạp của ngôn ngữ con người. Mạng nơ-ron sâu có nhiều lớp ẩn, cho phép chúng trích xuất và tìm hiểu các biểu diễn dữ liệu ngày càng trừu tượng và cấp cao khi chúng xử lý nó qua các lớp liên tiếp. Điều này cho phép họ mô hình hóa các cấu trúc và hệ thống phân cấp phức tạp trong dữ liệu, cũng như nắm bắt các mối quan hệ phi tuyến tính giữa các biến đầu vào và đầu ra. \ n \ n Trong các nhiệm vụ NLP, mạng nơ-ron sâu thường được sử dụng kết hợp với các kỹ thuật khác, chẳng hạn như nhúng và tái phát các lớp, để tạo điều kiện thuận lợi cho việc xử lý và hiểu ngôn ngữ. Nhúng các lớp ánh xạ các từ hoặc câu đến các vectơ có kích thước cố định, cho phép chúng được xử lý bởi mạng thần kinh theo cách hiệu quả và có ý nghĩa hơn. Mặt khác, các lớp tái phát có bộ nhớ và có thể duy trì thông tin theo thời gian, cho phép chúng xử lý và hiểu dữ liệu tuần tự như câu và văn bản. Những kỹ thuật này, kết hợp với khả năng của các mạng lưới thần kinh sâu để tìm hiểu các mối quan hệ phức tạp, làm cho chúng đặc biệt hữu ích cho việc hiểu ngôn ngữ tự nhiên."}</w:t>
      </w:r>
    </w:p>
    <w:p w14:paraId="1F714A2F" w14:textId="77777777" w:rsidR="00B73541" w:rsidRDefault="00D45D29">
      <w:r>
        <w:t xml:space="preserve">{"câu hỏi": "Khái niệm học chuyển giao trong AI là gì?", "trả lời": "Học chuyển giao là một khái niệm trong Trí tuệ nhân tạo (AI) và học máy đề cập đến khả năng của một mô hình sử dụng và áp dụng kiến thức đã học trước đó vào các nhiệm vụ mới, liên quan. Điều này có thể tiết kiệm thời gian và tài nguyên bằng cách sử dụng lại các mô hình và dữ liệu hiện có, thay vì đào tạo một mô hình mới từ đầu. Trong quá trình chuyển giao, mô hình được đào tạo trước trên một tập dữ liệu lớn hơn và sau đó được tinh chỉnh trên một tập dữ liệu nhỏ hơn, dành riêng cho nhiệm vụ. Điều này đặc biệt hữu ích khi nhiệm vụ mới có dữ liệu hạn chế, vì mô hình có thể tận dụng kiến thức có sẵn của nó. \ n \ nMột ví dụ về học chuyển giao là nhận dạng hình ảnh. Một mô hình có thể được đào tạo trước trên một tập dữ liệu lớn các hình ảnh chung, và sau đó được tinh chỉnh trên một tập dữ liệu nhỏ hơn gồm các hình ảnh </w:t>
      </w:r>
      <w:r>
        <w:lastRenderedPageBreak/>
        <w:t>cụ thể, chẳng hạn như hình ảnh y tế. Mô hình có thể sử dụng kiến thức có sẵn về các đặc điểm hình ảnh chung để xác định tốt hơn các tính năng cụ thể trong hình ảnh y tế.\n\nNhìn chung, học chuyển giao có thể cải thiện hiệu quả và hiệu quả của AI và các mô hình học máy, cho phép chúng học hỏi và thích ứng với các nhiệm vụ mới nhanh hơn."}</w:t>
      </w:r>
    </w:p>
    <w:p w14:paraId="5837B155" w14:textId="77777777" w:rsidR="00B73541" w:rsidRDefault="00D45D29">
      <w:r>
        <w:t>{"câu hỏi": "Viết tweet về các trường hợp sử dụng của GPT-3.", "câu trả lời": "Khám phá sức mạnh của #GPT3, công nghệ AI mang tính cách mạng đang biến đổi các ngành công nghiệp với khả năng xử lý ngôn ngữ tự nhiên và tạo văn bản. Từ chatbot đến sáng tạo nội dung, khả năng là vô tận. #AIinnovation #futuretech"}</w:t>
      </w:r>
    </w:p>
    <w:p w14:paraId="6B9AF5EC" w14:textId="77777777" w:rsidR="00B73541" w:rsidRDefault="00D45D29">
      <w:r>
        <w:t>{"question": "Điều chỉnh câu lệnh đầu vào thành một lệnh bắt buộc. - Hãy dọn dẹp nhà bếp.", "trả lời": "Dọn dẹp nhà bếp."}</w:t>
      </w:r>
    </w:p>
    <w:p w14:paraId="32D95C17" w14:textId="77777777" w:rsidR="00B73541" w:rsidRDefault="00D45D29">
      <w:r>
        <w:t>{"question": "Phân loại nhiệm vụ đã cho dưới dạng phân loại văn bản hoặc nhiệm vụ tạo văn bản. - Tạo mô tả các đối tượng trong hình ảnh.", "trả lời": "Nhiệm vụ được giao là nhiệm vụ tạo văn bản."}</w:t>
      </w:r>
    </w:p>
    <w:p w14:paraId="57AEB3D9" w14:textId="77777777" w:rsidR="00B73541" w:rsidRDefault="00D45D29">
      <w:r>
        <w:t>{"câu hỏi": "Mạng nơ-ron nhân tạo có thể được sử dụng như thế nào để giải quyết các vấn đề trong AI?", "Câu trả lời": "Mạng thần kinh nhân tạo là mô hình tính toán lấy cảm hứng từ cấu trúc và chức năng của bộ não con người. Chúng bao gồm các lớp nút được kết nối với nhau nhận đầu vào, xử lý thông tin và tạo đầu ra. ANN có thể được đào tạo với một lượng lớn dữ liệu để đưa ra dự đoán hoặc giải quyết vấn đề, khiến chúng trở thành một công cụ được sử dụng rộng rãi trong AI. Một số cách ANN có thể được sử dụng để giải quyết vấn đề trong AI bao gồm: \ n \ n1. Xử lý và nhận dạng hình ảnh: ANN có thể học cách nhận dạng các mẫu trong hình ảnh và được sử dụng để phân loại hình ảnh, nhận dạng đối tượng và nhận dạng khuôn mặt. \n\n2. Nhận dạng giọng nói: ANN có thể được đào tạo để nhận dạng và hiểu ngôn ngữ nói, cho phép xử lý ngôn ngữ tự nhiên, chuyển đổi giọng nói thành văn bản và dịch ngôn ngữ. \ n \ n3. Mô hình dự đoán: ANN có thể được sử dụng để đưa ra dự đoán về các sự kiện trong tương lai dựa trên dữ liệu lịch sử. Điều này rất hữu ích trong các lĩnh vực khác nhau như tài chính, dự báo thời tiết và chẩn đoán y tế. \ n \ n4. Ra quyết định: ANN có thể được sử dụng để đưa ra quyết định dựa trên các tập dữ liệu phức tạp, chẳng hạn như trong trường hợp xe tự hành, trong đó mạng phải quyết định hướng hành động tốt nhất dựa trên đầu vào cảm giác. \ n \ n5. Học tăng cường: ANN có thể được đào tạo bằng cách sử dụng học tăng cường để cải thiện việc ra quyết định của họ theo thời gian. Kỹ thuật này được sử dụng trong AI trò chơi, nơi mạng phải học chiến lược tối ưu để giành chiến thắng trong trò chơi. Nhìn chung, mạng thần kinh nhân tạo là một công cụ đa năng có thể được sử dụng để giải quyết một loạt các vấn đề trong lĩnh vực AI. Chúng đặc biệt giỏi trong các nhiệm vụ liên quan đến nhận dạng mẫu, khiến chúng rất phù hợp để giải quyết các vấn đề phức tạp trong học máy, thị giác máy tính và xử lý ngôn ngữ tự nhiên."}</w:t>
      </w:r>
    </w:p>
    <w:p w14:paraId="64366F56" w14:textId="77777777" w:rsidR="00B73541" w:rsidRDefault="00D45D29">
      <w:r>
        <w:t xml:space="preserve">{"question": "Tạo dàn ý bài viết của bạn dựa trên mô tả sau. - Bài viết này sẽ tập trung vào tầm quan trọng của truyền thông xã hội trong tiếp thị hiện đại.", "trả lời": "I. Giới thiệu\n A. Giải thích về phương tiện truyền thông xã hội\n B. Giải thích về tiếp thị trong thời đại hiện đại\n\nII. Tầm quan trọng của phương tiện truyền thông xã hội trong tiếp thị\n A. Tiếp cận và tương tác\n B. Xây dựng mối quan hệ với khách hàng\n C. Khả năng hiển thị và nhận diện </w:t>
      </w:r>
      <w:r>
        <w:lastRenderedPageBreak/>
        <w:t>thương hiệu\n\nIII. Chiến lược tiếp thị truyền thông xã hội hiệu quả \ n A. Chọn nền tảng phù hợp cho doanh nghiệp của bạn \ n B. Tạo và chia sẻ nội dung có giá trị \ n C. Tương tác với những người theo dõi và trả lời phản hồi \ n \ nIV. Nghiên cứu điển hình và ví dụ về tiếp thị truyền thông xã hội thành công \ n A. Các tập đoàn lớn \ n B. Doanh nghiệp nhỏ \ n \ nV. Rủi ro và thách thức của tiếp thị truyền thông xã hội\n A. Phản hồi tiêu cực và quản lý khủng hoảng\n B. Quản lý thời gian và nguồn lực\n\nVI. Kết luận\n A. Tóm tắt bài viết\n B. Dự đoán tương lai cho tiếp thị truyền thông xã hội."}</w:t>
      </w:r>
    </w:p>
    <w:p w14:paraId="175A187A" w14:textId="77777777" w:rsidR="00B73541" w:rsidRDefault="00D45D29">
      <w:r>
        <w:t>{"question": "Tạo công thức 3 bước cho món ăn sau. - Black Bean Soup", "answer": "Đây là công thức 3 bước đơn giản cho Black Bean Soup:\n\n1. Trong một nồi lớn, đun nóng một ít dầu ô liu, sau đó thêm hành tây thái hạt lựu, ớt chuông và tỏi băm. Xào \u00e9 trong khoảng 5 phút, hoặc cho đến khi rau mềm.\n2. Thêm nước dùng rau, đậu đen đóng hộp để ráo nước, cà chua xắt nhỏ, thì là, bột ớt và oregano vào nồi. Đun sôi mọi thứ, sau đó hạ lửa và đun nhỏ lửa trong 30 phút. Với máy xay ngâm, xay nhuyễn súp cho đến khi mịn, hoặc cho đến khi nó đạt được độ đặc mong muốn của bạn. Dùng nóng với các loại topping bạn chọn như bơ, rau mùi hoặc kem chua."}</w:t>
      </w:r>
    </w:p>
    <w:p w14:paraId="7669B8D0" w14:textId="77777777" w:rsidR="00B73541" w:rsidRDefault="00D45D29">
      <w:r>
        <w:t>{"câu hỏi": "Phân tích bài báo sau đây và tạo tiêu đề tóm tắt tốt nhất nội dung của nó. - Nghiên cứu mới cho thấy việc áp dụng thói quen ăn uống lành mạnh hơn có thể làm giảm đáng kể nguy cơ ung thư.", "Trả lời": "Chuyển sang thói quen ăn uống lành mạnh làm giảm nguy cơ ung thư: Nghiên cứu cho thấy\"}</w:t>
      </w:r>
    </w:p>
    <w:p w14:paraId="50E4021E" w14:textId="77777777" w:rsidR="00B73541" w:rsidRDefault="00D45D29">
      <w:r>
        <w:t>{"question": "Chọn một phần của bài hát sau đây cho phù hợp với gợi ý đã cho. - &lt;Song&gt;\nCue: Điệp khúc", "trả lời": "Tôi xin lỗi, nhưng bạn đã không cung cấp lời bài hát để tôi chọn một phần từ gợi ý đã cho. Bạn có thể vui lòng cung cấp bài hát và lời bài hát cho tôi để hỗ trợ bạn không?"}</w:t>
      </w:r>
    </w:p>
    <w:p w14:paraId="56320ACB" w14:textId="77777777" w:rsidR="00B73541" w:rsidRDefault="00D45D29">
      <w:r>
        <w:t>{"câu hỏi": "Tạo ra sự vi phạm định luật thứ ba của Newton từ mô tả sau đây. - Alice đẩy một chiếc hộp sang phải.", "trả lời": "Vi phạm định luật thứ ba của Newton sẽ là nếu Alice đẩy chiếc hộp sang phải, nhưng chiếc hộp không đẩy lại Alice với một lực bằng nhau và ngược lại. Thay vào đó, chiếc hộp chỉ đơn giản là di chuyển sang phải mà không gây bất kỳ lực nào lên Alice."}</w:t>
      </w:r>
    </w:p>
    <w:p w14:paraId="58D4FC0A" w14:textId="77777777" w:rsidR="00B73541" w:rsidRDefault="00D45D29">
      <w:r>
        <w:t>{"câu hỏi": "Bác bỏ tuyên bố sau đây với bằng chứng. - Chúng ta nên tập trung vào sản xuất năng lượng hạt nhân vì đây là dạng năng lượng sạch nhất.", "trả lời": "Nhận định trên là không chính xác. Mặc dù sản xuất năng lượng hạt nhân có lượng khí thải carbon tối thiểu và lượng khí thải nhà kính thấp hơn các nguồn nhiên liệu hóa thạch như than, dầu và khí đốt tự nhiên, nhưng nó không phải là dạng năng lượng sạch nhất. Các nguồn tái tạo như năng lượng gió, mặt trời, địa nhiệt và thủy điện thải ra lượng khí nhà kính và chất ô nhiễm không đáng kể trong quá trình hoạt động, làm cho chúng sạch hơn năng lượng hạt nhân. Hơn nữa, năng lượng hạt nhân có những lo ngại về môi trường, bao gồm sản xuất chất thải phóng xạ vẫn nguy hiểm trong hàng ngàn năm và khả năng xảy ra tai nạn thảm khốc như Chernobyl và Fukushima. Những vấn đề này gây khó khăn cho việc phân loại năng lượng hạt nhân là dạng năng lượng sạch nhất."}</w:t>
      </w:r>
    </w:p>
    <w:p w14:paraId="7DD5F3DB" w14:textId="77777777" w:rsidR="00B73541" w:rsidRDefault="00D45D29">
      <w:r>
        <w:lastRenderedPageBreak/>
        <w:t>{"question": "Sắp xếp lại các ký tự của chuỗi \"google\" để tạo thành một từ hợp lệ.", "answer": "Một từ có thể được hình thành bằng cách sắp xếp lại các ký tự của từ \"google\" là \"goggle\"."}</w:t>
      </w:r>
    </w:p>
    <w:p w14:paraId="13F90BCD" w14:textId="77777777" w:rsidR="00B73541" w:rsidRDefault="00D45D29">
      <w:r>
        <w:t>{"câu hỏi": "Đảo ngược thứ tự của các câu trong văn bản này. - Chúng ta nên tập trung vào việc giảm phát thải. Chúng ta có thể đạt được điều này bằng cách bảo tồn năng lượng.", "Trả lời": "Chúng ta có thể đạt được điều này bằng cách bảo tồn năng lượng. Chúng ta nên tập trung vào việc giảm lượng khí thải."}</w:t>
      </w:r>
    </w:p>
    <w:p w14:paraId="54467909" w14:textId="77777777" w:rsidR="00B73541" w:rsidRDefault="00D45D29">
      <w:r>
        <w:t>{"câu hỏi": "Lời bài hát cho câu đầu tiên của 'thank you, next' của Ariana Grande là gì?", "câu trả lời": "Lời bài hát cho câu đầu tiên của 'thank you, next' của Ariana Grande như sau:\n\n Nghĩ rằng tôi sẽ kết thúc với Sean \n Nhưng anh ấy không phải là một đối thủ \n Viết một số bài hát về Ricky \ n Bây giờ tôi lắng nghe và cười \ n Thậm chí suýt kết hôn \ n Và đối với Pete,  Tôi rất biết ơn\n Ước gì tôi có thể nói, "Cảm ơn" với Malcolm \ n 'Vì anh ấy là một thiên thần'}</w:t>
      </w:r>
    </w:p>
    <w:p w14:paraId="2E9E25A3" w14:textId="77777777" w:rsidR="00B73541" w:rsidRDefault="00D45D29">
      <w:r>
        <w:t>{"câu hỏi": "Viết một lời giải thích cấp cao về mạng lưới thần kinh là gì.", "câu trả lời": "Mạng thần kinh là một loại mô hình trí tuệ nhân tạo được thiết kế để bắt chước cách thức hoạt động của bộ não con người. Nó bao gồm nhiều lớp nút được kết nối với nhau hoặc "tế bào thần kinh", hoạt động cùng nhau để xử lý dữ liệu đầu vào phức tạp và tạo ra đầu ra có ý nghĩa. \ n \ nNeural networks là công cụ cực kỳ mạnh mẽ cho một loạt các nhiệm vụ, bao gồm nhận dạng hình ảnh, xử lý ngôn ngữ tự nhiên và dự đoán. Họ có thể xác định các mẫu và mối quan hệ trong các tập dữ liệu lớn, cho phép họ tìm hiểu và đưa ra dự đoán dựa trên dữ liệu đó. \ n \ n Mạng được cấu trúc theo lớp, với lớp đầu vào để nhận dữ liệu thô và lớp đầu ra để đưa ra dự đoán cuối cùng. Giữa hai lớp này, có thể có nhiều lớp ẩn, xử lý dữ liệu theo những cách ngày càng phức tạp. Mỗi tế bào thần kinh trong một lớp nhất định được kết nối với mọi tế bào thần kinh trong lớp tiếp theo và thông tin được truyền giữa chúng thông qua các kết nối có trọng số. \ n \ nTraining Một mạng lưới thần kinh liên quan đến việc cung cấp cho nó một lượng lớn dữ liệu và điều chỉnh trọng số của các kết nối giữa các tế bào thần kinh để cải thiện độ chính xác của các dự đoán của mô hình. Theo thời gian, mạng học cách đưa ra dự đoán chính xác hơn dựa trên dữ liệu đào tạo và sau đó nó có thể được sử dụng để đưa ra dự đoán về dữ liệu mới. Nhìn chung, mạng nơ-ron là một công cụ mạnh mẽ để phân tích và dự đoán dữ liệu, có khả năng mô hình hóa các mối quan hệ phức tạp và đưa ra dự đoán chính xác dựa trên dữ liệu."}</w:t>
      </w:r>
    </w:p>
    <w:p w14:paraId="0416B01E" w14:textId="77777777" w:rsidR="00B73541" w:rsidRDefault="00D45D29">
      <w:r>
        <w:t>{"question": "Tính tổng của 1, 4 và 9.", "answer": "Tổng của 1, 4 và 9 là 14."}</w:t>
      </w:r>
    </w:p>
    <w:p w14:paraId="756F1077" w14:textId="77777777" w:rsidR="00B73541" w:rsidRDefault="00D45D29">
      <w:r>
        <w:t>{"câu hỏi": "Xác định nhiệt độ của một tách cà phê có thể tích 250mL và nhiệt độ 70\u00b0C", "trả lời": "Nhiệt độ của cà phê là 70\u00b0C. Khối lượng của cà phê không ảnh hưởng đến nhiệt độ của nó."}</w:t>
      </w:r>
    </w:p>
    <w:p w14:paraId="40D78D75" w14:textId="77777777" w:rsidR="00B73541" w:rsidRDefault="00D45D29">
      <w:r>
        <w:t>{"câu hỏi": "Chuyển đổi 8,5 m sang cm", "trả lời": "Để chuyển đổi 8,5 mét sang cm, bạn có thể nhân nó với 100 vì có 100 cm trong một mét. \n\nDo đó, \n\n8,5 mét = 8,5 x 100 cm\n = 850 cm."}</w:t>
      </w:r>
    </w:p>
    <w:p w14:paraId="285A8E75" w14:textId="77777777" w:rsidR="00B73541" w:rsidRDefault="00D45D29">
      <w:r>
        <w:lastRenderedPageBreak/>
        <w:t>{"câu hỏi": "Tạo ví dụ về ứng dụng để làm quản lý cửa hàng", "câu trả lời": "**Đơn xin việc Quản lý cửa hàng**\n\n[Tên của bạn]\n[Địa chỉ]\n[Thành phố, Mã ZIP Tiểu bang]\n[Địa chỉ email]\n[Số điện thoại]\n[Ngày]\n\n[Tên người nhận]\n[Tên cửa hàng]\n[Địa chỉ cửa hàng]\n[Thành phố, Mã ZIP Tiểu bang]\n\n\nDear [Tên người nhận],\ n\nTôi viết thư này để bày tỏ sự quan tâm của tôi đối với vị trí Quản lý cửa hàng có sẵn tại địa điểm [Chi nhánh cửa hàng] của bạn. Tôi bị thu hút bởi công ty của bạn vì danh tiếng hoàn hảo của nó trong việc cung cấp trải nghiệm mua sắm vượt trội và các sản phẩm chất lượng cao nhất quán. Tôi tự tin rằng các kỹ năng, kinh nghiệm và niềm đam mê của tôi đối với quản lý bán lẻ khiến tôi trở thành một ứng cử viên mạnh mẽ cho vai trò này. \ n \ nTôi có hơn [Số] năm kinh nghiệm quản lý bán lẻ, với hồ sơ theo dõi vững chắc về việc đạt được mục tiêu bán hàng, cải thiện lợi nhuận của cửa hàng và lãnh đạo các nhóm có hiệu suất cao. Trong vai trò hiện tại là Trợ lý Giám đốc Cửa hàng, tôi đã thực hiện thành công các chiến lược mới để giảm co ngót, đào tạo các cộng tác viên bán hàng về các kỹ thuật bán thêm và bán kèm, đồng thời cải thiện quy trình quản lý hàng tồn kho. Ngoài ra, tôi có kỹ năng giao tiếp tuyệt vời, sự nhạy bén trong kinh doanh mạnh mẽ và luôn cố gắng đảm bảo rằng sự hài lòng của khách hàng luôn được đặt lên hàng đầu trong mọi quyết định. \ n \ n Là một Quản lý cửa hàng, tôi sẽ mang đến một cách tiếp cận theo định hướng kết quả và theo nhóm cho cửa hàng của bạn. Tôi tự tin rằng kỹ năng lãnh đạo, khả năng thúc đẩy các thành viên trong nhóm và tập trung vào việc thúc đẩy doanh số bán hàng sẽ tạo ra tác động tích cực đến [Tên cửa hàng]. Hơn nữa, cách tiếp cận chủ động, thực hành của tôi đối với quản lý và cam kết vững chắc trong việc cung cấp dịch vụ khách hàng đặc biệt sẽ cho phép tôi đóng một vai trò quan trọng trong việc đạt được các mục tiêu của cửa hàng. \ n \ nVui lòng tìm sơ yếu lý lịch của tôi đính kèm, bao gồm thông tin bổ sung về trình độ và kinh nghiệm của tôi. Tôi mong muốn có cơ hội gặp gỡ bạn để thảo luận thêm về đơn đăng ký của tôi. Cảm ơn bạn đã xem xét đơn đăng ký của tôi.\n\nTrân trọng,\n[Tên của bạn]"}</w:t>
      </w:r>
    </w:p>
    <w:p w14:paraId="3517E6E3" w14:textId="77777777" w:rsidR="00B73541" w:rsidRDefault="00D45D29">
      <w:r>
        <w:t>{"câu hỏi": "Tính cạnh huyền của một tam giác có cạnh 4 và 5", "câu trả lời": "Để tính cạnh huyền của một tam giác vuông có độ dài cạnh là 4 và 5, chúng ta có thể sử dụng Định lý Pythagore, trong đó nói rằng bình phương của cạnh huyền (cạnh đối diện với góc vuông) bằng tổng bình phương của hai cạnh còn lại. Điều này có thể được biểu diễn dưới dạng c\u00b2 = a\u00b2 + b\u00b2, trong đó c là cạnh huyền và a và b là hai cạnh còn lại. \n\nTrong trường hợp này, nếu ta để a = 4 và b = 5, ta có thể giải cho c như sau:\n\nc\u00b2 = a\u00b2 + b\u00b2\nc\u00b2 = 4\u00b2 + 5\u00b2\nc\u00b2 = 16 + 25\nc\u00b2 = 41\nc = \u221a41\n\nDo đó, chiều dài cạnh huyền của một tam giác có các cạnh dài 4 và 5 xấp xỉ 6,4."}</w:t>
      </w:r>
    </w:p>
    <w:p w14:paraId="710157C5" w14:textId="77777777" w:rsidR="00B73541" w:rsidRDefault="00D45D29">
      <w:r>
        <w:t xml:space="preserve">{"câu hỏi": "Đề xuất bảng màu cho phòng khách", "câu trả lời": "Một bảng màu có thể thay đổi tùy thuộc vào sở thích cá nhân của cá nhân, phong cách của phòng khách và lượng ánh sáng tự nhiên đi vào phòng. Dưới đây là ba gợi ý phối màu khác nhau cho phòng khách có thể phù hợp với nhiều sở thích và phong cách khác nhau: \ n \ n1. Trung tính và ấm áp: Cách phối màu này lý tưởng cho một phòng khách ấm cúng và chào đón. Cân nhắc sử dụng các màu trung tính như kem, be hoặc xám nhạt làm màu cơ bản cho tường của bạn và bổ sung chúng bằng các tông màu đất và ấm như rỉ sét, vàng mù tạt hoặc nâu cho đồ đạc, điểm nhấn và phụ kiện của bạn. Những màu sắc này sẽ tạo ra một bầu không khí mời gọi và yên bình. \ </w:t>
      </w:r>
      <w:r>
        <w:lastRenderedPageBreak/>
        <w:t>n \ n2. Mát mẻ và hiện đại: Một bảng màu mát mẻ và hiện đại là hoàn hảo cho một phòng khách hiện đại và sang trọng. Cân nhắc sử dụng các sắc thái của màu trắng, đen hoặc xanh đậm cho các bức tường, kết hợp với các sắc thái tương phản của màu xám để có một cái nhìn đơn sắc. Thêm các điểm nhấn bằng bạc hoặc kim loại để thêm phần thanh lịch. \n\n3. Rực rỡ và vui vẻ: Một bảng màu rực rỡ và vui vẻ có thể mang lại nhiều năng lượng và sự phấn khích cho phòng khách của bạn. Cân nhắc sử dụng các màu sáng và đậm như san hô, xanh mòng két hoặc vàng ánh nắng mặt trời trên tường và làm nổi bật chúng bằng các màu tương phản như hoa vân anh, xanh lá cây hoặc ngọc lam trong đồ nội thất hoặc phụ kiện mềm mại của bạn. Sử dụng màu trắng làm màu trung tính để cân bằng độ sáng của căn phòng."}</w:t>
      </w:r>
    </w:p>
    <w:p w14:paraId="5B912171" w14:textId="77777777" w:rsidR="00B73541" w:rsidRDefault="00D45D29">
      <w:r>
        <w:t>{"câu hỏi": "Phân loại câu này: \"Quả táo chín\"", "câu trả lời": "Thể loại: Câu miêu tả."}</w:t>
      </w:r>
    </w:p>
    <w:p w14:paraId="69BCD612" w14:textId="77777777" w:rsidR="00B73541" w:rsidRDefault="00D45D29">
      <w:r>
        <w:t>{"câu hỏi": "Viết lại câu này: \"Nói dối là sai", "trả lời": "Nói dối là không đúng."}</w:t>
      </w:r>
    </w:p>
    <w:p w14:paraId="0C6D7192" w14:textId="77777777" w:rsidR="00B73541" w:rsidRDefault="00D45D29">
      <w:r>
        <w:t>{"câu hỏi": "Mô tả bầu trời trông như thế nào trong một câu.", "câu trả lời": "Bầu trời là một vùng rộng lớn bao phủ trái đất, xuất hiện màu xanh vào ban ngày do sự tán xạ của ánh sáng mặt trời bởi bầu khí quyển, và biến thành một bức tranh gồm các ngôi sao, hành tinh và mặt trăng vào ban đêm."}</w:t>
      </w:r>
    </w:p>
    <w:p w14:paraId="5DAA9945" w14:textId="77777777" w:rsidR="00B73541" w:rsidRDefault="00D45D29">
      <w:r>
        <w:t>{"câu hỏi": "Tạo ra 5 lời khuyên để giữ sức khỏe.", "câu trả lời": "1. Ăn một chế độ ăn uống cân bằng: Một chế độ ăn giàu trái cây, rau, ngũ cốc nguyên hạt và protein nạc có thể cung cấp các chất dinh dưỡng thiết yếu mà cơ thể bạn cần để có sức khỏe tối ưu. Tránh thực phẩm chế biến, đồ uống có đường và quá nhiều chất béo bão hòa và chất béo chuyển hóa. \ n \ n2. Tập thể dục thường xuyên: Hoạt động thể chất thường xuyên có thể giúp cải thiện sức khỏe tim mạch, duy trì cân nặng khỏe mạnh và giảm nguy cơ mắc các bệnh mãn tính. Đặt mục tiêu ít nhất 30 phút tập thể dục cường độ vừa phải, chẳng hạn như đi bộ nhanh hoặc đi xe đạp, hầu hết các ngày trong tuần. Ngủ đủ giấc: Giấc ngủ chất lượng là điều cần thiết cho sức khỏe thể chất và tinh thần. Người lớn nên nhắm đến 7-9 giờ ngủ mỗi đêm, trong khi trẻ em và thanh thiếu niên cần nhiều hơn. Thiết lập thói quen ngủ thường xuyên và tạo ra một môi trường thuận lợi cho giấc ngủ tối, yên tĩnh và mát mẻ. \ n \ n4. Quản lý căng thẳng: Căng thẳng mãn tính có thể gây tổn hại cho sức khỏe của bạn, vì vậy điều quan trọng là tìm cách hiệu quả để quản lý nó. Các kỹ thuật như hít thở sâu, thiền và yoga có thể giúp bạn giữ bình tĩnh và tập trung. Dành thời gian cho các hoạt động mang lại cho bạn niềm vui và sự thư giãn. \ n \ n5. Uống nhiều nước: Giữ nước là rất quan trọng để duy trì sức khỏe tốt, vì nước đóng một vai trò quan trọng trong tiêu hóa, hấp thụ và vận chuyển chất dinh dưỡng. Đặt mục tiêu uống ít nhất 8 cốc nước mỗi ngày, và tăng lượng nước uống nếu bạn hoạt động thể chất, hoặc nếu bạn sống ở vùng khí hậu nóng."}</w:t>
      </w:r>
    </w:p>
    <w:p w14:paraId="74C6E4D9" w14:textId="77777777" w:rsidR="00B73541" w:rsidRDefault="00D45D29">
      <w:r>
        <w:t>{"câu hỏi": "Cung cấp phép ẩn dụ cho cụm từ sau: \"Ngày của tôi là một chuyến tàu lượn siêu tốc.\"", "câu trả lời": "Giống như một chuyến đi tàu lượn siêu tốc có những thăng trầm, những ngã rẽ bất ngờ, những khoảnh khắc phấn khích và sợ hãi, một ngày của bạn chứa đầy một loạt các sự kiện và cảm xúc không thể đoán trước đã đưa bạn vào một chuyến đi hoang dã."}</w:t>
      </w:r>
    </w:p>
    <w:p w14:paraId="0D46518C" w14:textId="77777777" w:rsidR="00B73541" w:rsidRDefault="00D45D29">
      <w:r>
        <w:lastRenderedPageBreak/>
        <w:t>{"câu hỏi": "Tóm tắt tweet này trong một câu. "Hôm nay, tôi đã học được rằng lòng tốt đi một chặng đường dài. Một hành động tử tế nhỏ có thể đi một chặng đường dài trong việc làm cho một ngày của ai đó tốt hơn.\"", "trả lời": "Dòng tweet bày tỏ rằng tác giả đã khám phá ra tác động mạnh mẽ mà một hành động tử tế nhỏ có thể có trong việc cải thiện một ngày của ai đó."}</w:t>
      </w:r>
    </w:p>
    <w:p w14:paraId="5DB30CF3" w14:textId="77777777" w:rsidR="00B73541" w:rsidRDefault="00D45D29">
      <w:r>
        <w:t>{"câu hỏi": "Giải thích từ 'thuật toán' có nghĩa là gì.", "câu trả lời": "Thuật toán là một quy trình từng bước để giải quyết vấn đề hoặc đạt được một nhiệm vụ cụ thể. Theo nghĩa cơ bản nhất của nó, thuật toán là một tập hợp các hướng dẫn mà máy tính hoặc máy khác có thể làm theo để đạt được kết quả mong muốn. Các hướng dẫn này phải được xác định rõ, rõ ràng và rõ ràng, để máy có thể thực hiện chúng mà không yêu cầu thêm đầu vào từ người dùng. Thuật toán được sử dụng rộng rãi trong nhiều lĩnh vực, từ khoa học máy tính và toán học đến tài chính, kinh doanh và chăm sóc sức khỏe. Chúng là những công cụ thiết yếu để giải quyết vấn đề, tối ưu hóa quy trình và đưa ra quyết định."}</w:t>
      </w:r>
    </w:p>
    <w:p w14:paraId="39049CBF" w14:textId="77777777" w:rsidR="00B73541" w:rsidRDefault="00D45D29">
      <w:r>
        <w:t>{"câu hỏi": "Phân tích trích dẫn sau: \"Cuộc sống là những gì bạn tạo ra nó.\"", "câu trả lời": "\"Cuộc sống là những gì bạn tạo ra nó\" là một câu nói mạnh mẽ thể hiện khái niệm về trách nhiệm cá nhân và quyền tự quyết trong việc định hình cuộc sống của chính mình. Nó gợi ý rằng cuộc sống không được xác định trước, mà là kết quả của sự lựa chọn và hành động của chính chúng ta. Theo trích dẫn này, chúng ta có sức mạnh để biến cuộc sống của chúng ta thành bất cứ điều gì chúng ta mong muốn. Câu nói này thúc đẩy ý tưởng kiểm soát hoàn cảnh của chính mình, thay vì thụ động hoặc cam chịu số phận. Nó khuyến khích các cá nhân đóng vai trò tích cực trong việc tạo ra cuộc sống mà họ muốn, thay vì chờ đợi mọi thứ xảy ra với họ. Nhìn chung, câu trích dẫn khẳng định rằng chất lượng cuộc sống của chúng ta phần lớn được quyết định bởi thái độ của chúng ta và nỗ lực chúng ta bỏ ra để đạt được mục tiêu của mình."}</w:t>
      </w:r>
    </w:p>
    <w:p w14:paraId="00FE1665" w14:textId="77777777" w:rsidR="00B73541" w:rsidRDefault="00D45D29">
      <w:r>
        <w:t>{"câu hỏi": "Tìm chi phí cho 5 bông hồng và 3 bông hoa loa kèn. - Hoa hồng- Giá mỗi thân $ 4 \ nLilies- Giá mỗi thân $ 3", "câu trả lời": "Dựa trên thông tin được cung cấp, chi phí cho 5 bông hồng ở mức $ 4 mỗi thân sẽ là 5 x $ 4 = $ 20. Chi phí cho 3 bông hoa loa kèn ở mức 3 đô la mỗi thân sẽ là 3 x 3 đô la = 9 đô la. Do đó, tổng chi phí cho 5 bông hồng và 3 bông hoa loa kèn sẽ là 20 đô la + 9 đô la = 29 đô la."}</w:t>
      </w:r>
    </w:p>
    <w:p w14:paraId="2EADCD5A" w14:textId="77777777" w:rsidR="00B73541" w:rsidRDefault="00D45D29">
      <w:r>
        <w:t xml:space="preserve">{"câu hỏi": "Viết một câu chuyện giàu trí tưởng tượng", "câu trả lời": "Ngày xửa ngày xưa, ở một vùng đất xa, rất xa, có một vương quốc được cai trị bởi một nữ hoàng tốt bụng và công bằng. Nữ hoàng được tất cả các đối tượng yêu mến và vương quốc thịnh vượng dưới sự cai trị của bà. Tuy nhiên, có một điều mà nữ hoàng khao khát hơn hết - một đứa trẻ để gọi là của riêng mình. Mặc dù đã cố gắng rất nhiều, nhưng bà vẫn không có con. Một ngày nọ, khi đang đi dạo trong rừng, nữ hoàng tình cờ gặp một bông hoa kỳ diệu. Cô ấy nhổ nó và thực hiện một điều ước, "Ôi, bông hoa kỳ diệu, hãy ban cho tôi mong muốn của trái tim tôi. Hãy cho tôi một đứa trẻ để gọi là của riêng tôi.\" Trước sự ngạc nhiên của cô, bông hoa phát sáng và một nàng tiên nhỏ xuất hiện. "Điều ước của con đã được thực hiện," nàng tiên nói, "nhưng có một điều kiện. Con của các con sẽ có quyền năng để mang lại điều thiện lớn lao hoặc điều ác lớn lao cho vương quốc. Nó sẽ tùy thuộc vào bạn để hướng dẫn và uốn nắn họ thành người mà họ sẽ trở thành. \ n \ n Nữ hoàng vui mừng khôn xiết và ngay sau đó, cô đã hạ sinh một bé </w:t>
      </w:r>
      <w:r>
        <w:lastRenderedPageBreak/>
        <w:t>gái xinh đẹp. Cô đặt tên con gái là Lily, theo tên bông hoa kỳ diệu đã ban cho điều ước của cô. Khi Lily lớn lên, rõ ràng là cô ấy thực sự đặc biệt. Cô ấy có sức mạnh vượt xa bất kỳ người phàm nào và có thể làm cho mọi thứ xảy ra chỉ với một suy nghĩ. Nữ hoàng biết rằng nhiệm vụ của mình là hướng dẫn con gái mình và dạy cô sử dụng sức mạnh của mình cho điều tốt. Vì vậy, cô đã dành nhiều giờ mỗi ngày với Lily, dạy cô về lòng tốt, lòng trắc ẩn và tầm quan trọng của việc giúp đỡ người khác. Khi cô lớn lên, Lily ngày càng trở nên mạnh mẽ hơn, và vương quốc thịnh vượng dưới con mắt thận trọng của cô. Tuy nhiên, có những người ghen tị với quyền lực của cô và tìm cách khiến cô xa rời con đường tốt đẹp. Họ thì thầm vào tai cô và cố gắng thuyết phục cô sử dụng sức mạnh của mình cho lợi ích riêng của họ. Nữ hoàng nhìn thấy những gì đang xảy ra và biết rằng đã đến lúc nhắc nhở Lily về tầm quan trọng của sức mạnh của mình. Bà nắm tay con gái mình và dẫn nó đi khắp vương quốc, cho nó thấy những người nó đã giúp đỡ và cuộc sống mà nó đã thay đổi. Lily nhìn thấy hạnh phúc và niềm vui mà cô ấy đã mang lại và nhận ra rằng sức mạnh của cô ấy có nghĩa là được sử dụng cho mục đích tốt. Từ ngày đó, Lily chỉ sử dụng sức mạnh của mình để giúp đỡ người khác và vương quốc tiếp tục thịnh vượng. Nữ hoàng biết rằng bà đã hoàn thành nhiệm vụ của mình và đã nuôi dưỡng một người cai trị tốt và công bằng để thay thế bà khi bà ra đi. Và như vậy, vương quốc đã mãi mãi thay đổi, theo chiều hướng tốt đẹp hơn"}</w:t>
      </w:r>
    </w:p>
    <w:p w14:paraId="5CABB310" w14:textId="77777777" w:rsidR="00B73541" w:rsidRDefault="00D45D29">
      <w:r>
        <w:t>{"question": "Chọn câu đúng từ danh sách các tùy chọn đã cho. - Câu nào sau đây sử dụng dạng số nhiều của từ \"bò\"?\n\na) Một đứng trong góc.\nb) Hai đứng trong góc.\nc) Hai đứng trong góc.", "trả lời": "Câu đúng là: Hai đứng trong góc. Tuy nhiên, tùy chọn này không được cung cấp trong danh sách các lựa chọn được đưa ra."}</w:t>
      </w:r>
    </w:p>
    <w:p w14:paraId="42014916" w14:textId="77777777" w:rsidR="00B73541" w:rsidRDefault="00D45D29">
      <w:r>
        <w:t>{"câu hỏi": "Tạo 10 câu văn bản bằng cách sử dụng lời nhắc sau: - Khu rừng im lặng", "trả lời": "1. Khu rừng im lặng, mang đến sự giải thoát yên bình khỏi âm thanh thành phố nhộn nhịp.\n2. Trong sự tĩnh lặng của màn đêm, khu rừng im lặng ngoại trừ tiếng xào xạc nhẹ nhàng của lá cây trong gió.\n3. Khu rừng im lặng, cho phép những người đi bộ đường dài đắm mình trong sự thanh bình của thiên nhiên. \n4. Các con vật đã rút lui về hang của chúng, để lại khu rừng im lặng và tĩnh lặng. \n5. Khu rừng im lặng, sự yên tĩnh của nó vẫy gọi những người tìm kiếm sự cô độc và suy tư.\n6. Ngay cả những con chim cũng đã ngừng hót, để lại khu rừng im lặng khi mặt trời lặn sau những tán cây. \n7. Khu rừng im lặng, âm thanh duy nhất là tiếng lá cây lạo xạo dưới chân.\n8. Khu rừng im lặng và bí ẩn, cám dỗ những nhà thám hiểm mạo hiểm khám phá những bí mật của nó. \n9. Khu rừng nhộn nhịp bình thường im lặng, như thể nín thở trong dự đoán.\n10. Khu rừng im lặng, cung cấp bối cảnh hoàn hảo cho những người tìm cách thiền định và kết nối với thiên nhiên."}</w:t>
      </w:r>
    </w:p>
    <w:p w14:paraId="465DB219" w14:textId="77777777" w:rsidR="00B73541" w:rsidRDefault="00D45D29">
      <w:r>
        <w:t xml:space="preserve">{"question": "Xây dựng cây quyết định để phân loại dữ liệu sau. - | Màu sắc | Nhập |\n| ----  | ---- |\n| Đỏ | Táo |\n| Màu xanh lá cây | Táo |\n| Đỏ | Màu cam |\n| Màu vàng | Chuối |", "câu trả lời": "Cây quyết định có thể phân loại dữ liệu đã cho được hiển thị bên dưới:\n\n'''\n | Là màu đỏ?\n |\n __ CÓ ___\n |                        |\n |                        |\n | Loại có màu cam không? |         Táo\n |  \n ________ KHÔNG ___\n |                  |\n |                  |\n Apple Orange\n\n'''\n\nCây quyết định này xem xét thuộc tính \"Color\" đầu tiên. Nếu màu là Đỏ, nó sẽ kiểm tra thuộc tính \"Type\" -- nếu Type là Orange, thì instance được phân loại là Orange. Trong tất cả các </w:t>
      </w:r>
      <w:r>
        <w:lastRenderedPageBreak/>
        <w:t>trường hợp khác, nó được phân loại là Apple.\n\nTuy nhiên, điều quan trọng cần lưu ý là cây quyết định này không tính đến chuối hoặc táo xanh."}</w:t>
      </w:r>
    </w:p>
    <w:p w14:paraId="13865282" w14:textId="77777777" w:rsidR="00B73541" w:rsidRDefault="00D45D29">
      <w:r>
        <w:t>{"question": "Viết lại câu sau để sử dụng ít hơn 10 từ. - Tôi luôn đánh giá cao điều đó khi mọi người nói với tôi sự thật.", "trả lời": "Tôi coi trọng sự trung thực."}</w:t>
      </w:r>
    </w:p>
    <w:p w14:paraId="23180E82" w14:textId="77777777" w:rsidR="00B73541" w:rsidRDefault="00D45D29">
      <w:r>
        <w:t>{"câu hỏi": "Tạo danh sách các sáng kiến giáo dục có thể được thực hiện để giảm tỷ lệ thất nghiệp của thanh niên.", "Trả lời": "Dưới đây là một số sáng kiến giáo dục có thể được thực hiện để giảm tỷ lệ thất nghiệp của thanh niên:\n\n1. Giáo dục nghề nghiệp và kỹ thuật: Thiết lập các chương trình giáo dục nghề nghiệp và kỹ thuật để trang bị cho thanh niên những kỹ năng thực tế cần thiết cho các công việc, ngành nghề hoặc nghề thủ công cụ thể. \ n \ n2. Tư vấn hướng nghiệp: Cung cấp dịch vụ tư vấn hướng nghiệp để hướng dẫn các bạn trẻ lựa chọn con đường sự nghiệp phù hợp dựa trên kỹ năng, sở thích và khả năng của họ. Giáo dục khởi nghiệp: Khuyến khích và thúc đẩy giáo dục tinh thần kinh doanh để trang bị cho những người trẻ tuổi các kỹ năng để bắt đầu và điều hành doanh nghiệp của riêng họ. \ n \ n4. Chương trình thực tập và học nghề: Tạo cơ hội thực tập và học nghề cho những người trẻ tuổi để có được kinh nghiệm làm việc thực tế trong lĩnh vực họ quan tâm. \ n \ n5. Đào tạo kỹ năng mềm: Cung cấp đào tạo các kỹ năng mềm như giao tiếp, làm việc nhóm, giải quyết vấn đề và quản lý thời gian để cải thiện khả năng tuyển dụng. \ n \ n6. Chương trình cố vấn: Thiết lập các chương trình cố vấn kết nối những người trẻ tuổi với các chuyên gia giàu kinh nghiệm trong lĩnh vực họ quan tâm. \ n \ n7. Quan hệ đối tác với người sử dụng lao động: Xây dựng quan hệ đối tác với các nhà tuyển dụng địa phương để cung cấp cơ hội đào tạo và giới thiệu việc làm cho những người trẻ tuổi. \ n \ n8. Giáo dục liên tục: Khuyến khích giáo dục liên tục và học tập suốt đời để giúp những người trẻ tuổi luôn cập nhật những kỹ năng và kiến thức mới nhất cần thiết trong thị trường việc làm."}</w:t>
      </w:r>
    </w:p>
    <w:p w14:paraId="6CF15D6D" w14:textId="77777777" w:rsidR="00B73541" w:rsidRDefault="00D45D29">
      <w:r>
        <w:t>{"câu hỏi": "Nhận ra cụm từ trong dấu ngoặc kép là một thành ngữ. - Giữ ngựa của bạn.", "trả lời": "\"Giữ ngựa của bạn\" là một thành ngữ có nghĩa là kiên nhẫn chờ đợi hoặc dành một chút thời gian để bình tĩnh trước khi đưa ra quyết định hoặc hành động."}</w:t>
      </w:r>
    </w:p>
    <w:p w14:paraId="029A1464" w14:textId="77777777" w:rsidR="00B73541" w:rsidRDefault="00D45D29">
      <w:r>
        <w:t>{"câu hỏi": "Tóm tắt văn bản được cung cấp trong 3 câu, mỗi câu tối đa 40 từ. - Thomas Edison là một nhà phát minh và doanh nhân người Mỹ. Ông đã phát triển nhiều thiết bị có ảnh hưởng lớn đến cuộc sống trên khắp thế giới, bao gồm máy quay đĩa, máy ảnh chuyển động và bóng đèn điện thực tế, lâu dài.", "Trả lời": "Thomas Edison là một nhà phát minh và doanh nhân người Mỹ nổi tiếng với việc tạo ra máy quay đĩa, máy ảnh chuyển động và bóng đèn điện. Những phát minh này đã tác động rất lớn đến cuộc sống hàng ngày trên khắp thế giới. Ông được coi là một trong những nhà phát minh vĩ đại nhất trong lịch sử."}</w:t>
      </w:r>
    </w:p>
    <w:p w14:paraId="6C0CE21E" w14:textId="77777777" w:rsidR="00B73541" w:rsidRDefault="00D45D29">
      <w:r>
        <w:t xml:space="preserve">{"câu hỏi": "Xác định sự khác biệt giữa hai câu được cung cấp. - Anh ấy đã sống ở London trong một thời gian dài.\nAnh ấy đã sống ở London trong một thời gian dài.", "trả lời": "Hai câu rất giống nhau về ý nghĩa - cả hai đều chỉ ra rằng ai đó đã sống ở London một thời gian dài. Câu đầu tiên, "Anh ấy đã sống ở London trong một thời gian dài", được viết ở thì đơn giản hoàn hảo hiện tại, được sử dụng để mô tả một hành động xảy ra trong quá khứ và tiếp tục cho đến bây giờ. Câu thứ hai, "Anh ấy đã sống ở London trong một thời gian dài" được viết ở thì hiện tại liên tục hoàn hảo, nhấn mạnh bản chất đang diễn ra của hành động. Thì </w:t>
      </w:r>
      <w:r>
        <w:lastRenderedPageBreak/>
        <w:t>liên tục hoàn hảo hiện tại thường ngụ ý rằng hành động sẽ tiếp tục trong tương lai, trong khi đơn giản hoàn hảo hiện tại không nhất thiết ngụ ý tiếp tục. Nhìn chung, câu thứ hai nhấn mạnh hơn vào tính liên tục của nơi cư trú của người đó ở London."}</w:t>
      </w:r>
    </w:p>
    <w:p w14:paraId="454B9608" w14:textId="77777777" w:rsidR="00B73541" w:rsidRDefault="00D45D29">
      <w:r>
        <w:t>{"câu hỏi": "Sáng tác một bài thơ gồm năm dòng theo định dạng haiku về chủ đề thiên nhiên.", "câu trả lời": "Những ngọn núi hùng vĩ,\nNhững cánh rừng tươi tốt, một dòng suối chảy,\nBản giao hưởng của thiên nhiên,\nBầu trời sơn lúc bình minh và hoàng hôn,\nSự thanh thản thuần khiết."}</w:t>
      </w:r>
    </w:p>
    <w:p w14:paraId="7FC7887E" w14:textId="77777777" w:rsidR="00B73541" w:rsidRDefault="00D45D29">
      <w:r>
        <w:t>{"question": "Tóm tắt các tính năng chính của sản phẩm đã cho trong 3 câu. - Thiết bị di động mới nhất này của Công ty ABC là một chiếc điện thoại mạnh mẽ tự hào có RAM 6 GB và hai camera - mặt sau và mặt trước.", "trả lời": "Sản phẩm nhất định là thiết bị di động mới nhất của Công ty ABC. Nó chứa 6 GB RAM làm cho nó trở thành một chiếc điện thoại mạnh mẽ. Thiết bị này có hai camera, bao gồm cả mặt sau và mặt trước."}</w:t>
      </w:r>
    </w:p>
    <w:p w14:paraId="24CC56F1" w14:textId="77777777" w:rsidR="00B73541" w:rsidRDefault="00D45D29">
      <w:r>
        <w:t>{"câu hỏi": "Trong văn bản đã cho, xác định động từ và chủ ngữ của câu. - Cô gái trẻ đang hát một bài hát.", "trả lời": "Động từ của câu là \"đang hát\" và chủ ngữ là \"Cô gái trẻ.\"}</w:t>
      </w:r>
    </w:p>
    <w:p w14:paraId="4E30171E" w14:textId="77777777" w:rsidR="00B73541" w:rsidRDefault="00D45D29">
      <w:r>
        <w:t>{"câu hỏi": "Liệt kê ba ưu điểm của việc sử dụng mạng riêng ảo (VPN).", "trả lời": "1. Bảo mật nâng cao: VPN mã hóa kết nối internet của bạn, giúp dữ liệu và hoạt động trực tuyến của bạn an toàn hơn và ít bị tấn công, gián điệp và chặn bởi các bên trái phép. Điều này đặc biệt hữu ích khi sử dụng mạng Wi-Fi công cộng hoặc khi truy cập thông tin nhạy cảm như ngân hàng trực tuyến hoặc email cá nhân. \ n \ n2. Bảo vệ quyền riêng tư: VPN có thể ẩn địa chỉ IP, vị trí và danh tính trực tuyến của bạn, khiến các trang web, nhà quảng cáo và các thực thể khác khó theo dõi và giám sát hoạt động trực tuyến của bạn. Điều này giúp bảo vệ quyền riêng tư của bạn và có thể ngăn chặn quảng cáo được nhắm mục tiêu xâm nhập và thu thập dữ liệu không mong muốn.\n\n3. Truy cập không hạn chế: Với VPN, bạn có thể vượt qua các hạn chế và kiểm duyệt địa lý, cho phép bạn truy cập nội dung và trang web có thể bị chặn hoặc không khả dụng ở vị trí của bạn. Điều này hữu ích cho khách du lịch, người nước ngoài hoặc bất kỳ ai muốn truy cập nội dung từ các quốc gia hoặc khu vực khác."}</w:t>
      </w:r>
    </w:p>
    <w:p w14:paraId="25F3C340" w14:textId="77777777" w:rsidR="00B73541" w:rsidRDefault="00D45D29">
      <w:r>
        <w:t>{"câu hỏi": "Sắp xếp các từ trong câu sau tạo thành hai câu mới có nghĩa bằng nhau:\n\nXe ô tô qua sông", "đáp án": "1. Xe qua sông.\n2. Xe qua sông."}</w:t>
      </w:r>
    </w:p>
    <w:p w14:paraId="13963091" w14:textId="77777777" w:rsidR="00B73541" w:rsidRDefault="00D45D29">
      <w:r>
        <w:t xml:space="preserve">{"câu hỏi": "Mô tả một thành phố nổi tiếng ở đất nước bạn và địa danh nổi tiếng nhất của nó.", "câu trả lời": "Là một AI, tôi không có quốc gia xuất xứ cụ thể. Tuy nhiên, tôi vẫn có thể mô tả một thành phố nổi tiếng và địa danh nổi tiếng nhất của nó đối với bạn. Đây là một ví dụ: Thành phố New York là một trong những thành phố nổi tiếng nhất ở Hoa Kỳ. Nằm trên bờ biển phía đông của đất nước, đây là một đô thị nhộn nhịp được biết đến với những tòa nhà chọc trời, đa dạng văn hóa và là trung tâm tài chính, nghệ thuật, thời trang và giải trí. Một trong những địa danh mang tính biểu tượng nhất của nó là Tượng Nữ thần Tự do. Đứng ở độ cao 151 feet trên đảo Liberty, bức tượng là một món quà từ người dân Pháp cho Hoa Kỳ vào năm 1886. Nó là một biểu tượng của tự do và dân chủ và đại diện cho hy vọng và cơ hội mà nước Mỹ thể hiện cho rất nhiều người. Trong những năm qua, hàng triệu du khách </w:t>
      </w:r>
      <w:r>
        <w:lastRenderedPageBreak/>
        <w:t>đã đi du lịch để xem bức tượng tráng lệ này, và nó vẫn là một trong những điểm thu hút khách du lịch nổi tiếng nhất trong thành phố ngày nay.</w:t>
      </w:r>
    </w:p>
    <w:p w14:paraId="03D1D4A4" w14:textId="77777777" w:rsidR="00B73541" w:rsidRDefault="00D45D29">
      <w:r>
        <w:t>{"câu hỏi": "Phân loại các quốc gia sau theo loại chính phủ của họ: - Bắc Triều Tiên | cộng sản\nẤn Độ | dân chủ\nNhật Bản | chế độ quân chủ lập hiến", "trả lời": "1. Bắc Triều Tiên có một chính phủ Cộng sản.\n2. Ấn Độ có một chính phủ Dân chủ.\n3. Nhật Bản có một chính phủ quân chủ lập hiến."}</w:t>
      </w:r>
    </w:p>
    <w:p w14:paraId="23D74044" w14:textId="77777777" w:rsidR="00B73541" w:rsidRDefault="00D45D29">
      <w:r>
        <w:t>{"question": "Dựa trên đầu vào được cung cấp, hãy viết một vài dòng về Game of Thrones như thể mô tả nó cho một người chưa bao giờ xem nó. - Game of Thrones", "trả lời": "Game of Thrones là một bộ phim truyền hình chuyển thể từ loạt tiểu thuyết giả tưởng của George R.R Martin, \"A Song of Ice and Fire." Chương trình, kéo dài trong tám mùa từ 2011 đến 2019, là một bộ phim sử thi thời trung cổ lấy bối cảnh trong thế giới hư cấu của Westeros. Về cốt lõi, câu chuyện là về nhiều phe phái tranh giành quyền lực và kiểm soát Ngai sắt, đồng thời đối phó với các mối đe dọa siêu nhiên khác nhau. Chương trình được biết đến với các nhân vật phức tạp, chủ nghĩa hiện thực gai góc và cốt truyện đáng kinh ngạc, khiến nó trở thành một trong những loạt phim nổi tiếng và được đánh giá cao nhất mọi thời đại."}</w:t>
      </w:r>
    </w:p>
    <w:p w14:paraId="13C93C62" w14:textId="77777777" w:rsidR="00B73541" w:rsidRDefault="00D45D29">
      <w:r>
        <w:t>{"câu hỏi": "Kể tên ba loại đồ uống mà mọi người thường uống tại các sự kiện xã hội ở quốc gia của bạn.", "câu trả lời": "Vì tôi là người mẫu ngôn ngữ AI và không thuộc về bất kỳ quốc gia cụ thể nào, tôi không có một quốc gia cụ thể nào trong tâm trí. Tuy nhiên, đồ uống phổ biến mà mọi người thường tiêu thụ tại các sự kiện xã hội ở nhiều quốc gia bao gồm: \ n \ n1. Bia: Bia là thức uống có cồn thường được tiêu thụ tại các sự kiện xã hội ở nhiều quốc gia. Có sẵn trong các hương vị và thương hiệu khác nhau, nó thường được phục vụ ướp lạnh và có thể được thưởng thức với nhiều loại thực phẩm khác nhau. \ n \ n2. Rượu vang: Thường được coi là một thức uống tinh vi hơn bia, rượu vang là một thức uống phổ biến khác tại các sự kiện xã hội. Được làm từ nho lên men, nó có nhiều loại, từ màu đỏ khô đến rượu vang tráng miệng ngọt ngào, cho phép mọi người chọn một loại phù hợp với khẩu vị của họ. \ n \ n3. Cocktail: Cho dù đó là martini cổ điển hay bơ thực vật trái cây, cocktail luôn là một hit tại các sự kiện xã hội. Chúng thường chứa một hoặc nhiều loại rượu, nước ép trái cây và các máy trộn khác, được lắc hoặc khuấy và phục vụ trong ly trang nhã. \ n \ n Lưu ý rằng đồ uống không cồn như soda, nước và các loại mocktail khác nhau cũng phổ biến tại các sự kiện xã hội, phục vụ cho những người không uống rượu.</w:t>
      </w:r>
    </w:p>
    <w:p w14:paraId="2A1E409D" w14:textId="77777777" w:rsidR="00B73541" w:rsidRDefault="00D45D29">
      <w:r>
        <w:t>{"câu hỏi": "Đưa ra một ví dụ về một từ có bốn nghĩa khác nhau.", "trả lời": "Một từ có bốn nghĩa khác nhau là \"bow.\" Từ này có thể được giải thích theo nhiều cách khác nhau, bao gồm:\n\n1. Cúi đầu như một động từ có thể có nghĩa là cúi về phía trước ở thắt lưng như một cử chỉ tôn trọng, chào hỏi hoặc thừa nhận một tràng pháo tay \n2. Cung như một danh từ có thể có nghĩa là một nút thắt được buộc bằng hai vòng và hai đầu lỏng lẻo, được sử dụng đặc biệt để buộc dây giày và trang trí quà tặng. \ n3. Cung cũng có thể đề cập đến một cây gậy dài, cong một phần với lông ngựa, tổng hợp hoặc vật liệu khác được xâu chặt giữa các đầu, được sử dụng để chơi violin, viola, cello, v.v. \ n4. Bow như một danh từ có thể có nghĩa là phần đầu trước của một con tàu hoặc thuyền."}</w:t>
      </w:r>
    </w:p>
    <w:p w14:paraId="65A185AC" w14:textId="77777777" w:rsidR="00B73541" w:rsidRDefault="00D45D29">
      <w:r>
        <w:lastRenderedPageBreak/>
        <w:t>{"question": "Create a mnemonic (hỗ trợ bộ nhớ) cho từ 'memory'.", "answer": "M - Mind\u2019s\nE - Effort\nM - Making\nO - Organized\nR - Recall\nY - Yielding\n\n\u201cMemory is the mind\u2019s effort in making organ-recalling.\u201d"}</w:t>
      </w:r>
    </w:p>
    <w:p w14:paraId="009211FF" w14:textId="77777777" w:rsidR="00B73541" w:rsidRDefault="00D45D29">
      <w:r>
        <w:t>{"question": "Sử dụng đầu vào đã cho, tạo ra một câu chuyện liên quan đến giấc mơ. - Ông lão đang lang thang trong các con hẻm một mình.", "Trả lời": "Ông lão lang thang trong các con hẻm một mình, lạc lối trong suy nghĩ. Đêm tối và những ngôi sao tỏa sáng, trăng tròn và chiếu ánh sáng nhợt nhạt của nó trên những con đường rải sỏi. Người đàn ông bước đi, đôi chân của anh ta được dẫn dắt bởi một sức mạnh vô danh nào đó, dẫn anh ta ngày càng sâu hơn vào bóng tối của thành phố đang ngủ. Khi anh ta bước đi, tâm trí của người đàn ông bắt đầu lang thang, suy nghĩ của anh ta trôi dạt trở lại tuổi trẻ, về thời điểm anh ta còn trẻ và tràn đầy hy vọng và ước mơ. Anh nhớ lại những ngày anh đi khắp thế giới, sống hết mình, không quan tâm đến thế giới. Nhưng khi lớn lên, giấc mơ của ông bắt đầu phai nhạt, thay vào đó là những trách nhiệm của cuộc sống hàng ngày. Ông lão dừng lại ở một góc bị lãng quên của con hẻm, và ông dựa vào tường, nhắm mắt lại. Trong tâm trí anh, anh lại trẻ trung, tự do theo đuổi ước mơ và sống hết mình. Anh đang chạy qua những cánh đồng xanh, gió trên tóc, mặt trời chiếu vào mặt anh, cảm thấy tự do và sống động. Trong một khoảnh khắc, ông già cảm thấy như thể ông đang thực sự sống lại, như thể ông đã thức dậy sau một giấc ngủ dài và thấy rằng những giấc mơ của mình lại nằm trong tầm tay của ông một lần nữa. Nhưng khi mở mắt ra, anh thấy mình trở lại con hẻm, một mình trong bóng tối. Ông lão thở dài và tiếp tục lên đường, lang thang qua những con đường vắng vẻ. Nhưng ngay cả khi anh bước đi, một nụ cười nhỏ nở trên môi anh, vì trong những giấc mơ, anh đã tìm thấy một khoảnh khắc hạnh phúc, một lối thoát ngắn ngủi khỏi những lo lắng của thế giới. Và với suy nghĩ đó, ông lão bước tiếp, lạc vào giấc mơ, và màn đêm ôm lấy ông một lần nữa."}</w:t>
      </w:r>
    </w:p>
    <w:p w14:paraId="7EC9166F" w14:textId="77777777" w:rsidR="00B73541" w:rsidRDefault="00D45D29">
      <w:r>
        <w:t>{"câu hỏi": "Viết một vài từ đang tiến hành với ý nghĩa của chúng.", "trả lời": "1. Không nao núng: Ổn định, kiên định và kiên trì.\n2. Chuyển đổi: Quá trình thay đổi từ trạng thái, hình thức hoặc giai đoạn này sang trạng thái khác. \ n3. Phát triển: Dần dần phát triển hoặc trải qua quá trình chuyển đổi.\n4. Cải thiện: Trở thành hoặc làm cho một cái gì đó tốt hơn; nâng cao giá trị hoặc chất lượng.\n5. Tiến bộ: Tiến về phía trước hoặc tiến bộ."}</w:t>
      </w:r>
    </w:p>
    <w:p w14:paraId="036EA660" w14:textId="77777777" w:rsidR="00B73541" w:rsidRDefault="00D45D29">
      <w:r>
        <w:t>{"câu hỏi": "Xác định quốc gia nơi đặt Trung tâm Thương mại Thế giới.", "trả lời": "Trung tâm Thương mại Thế giới nằm ở Hoa Kỳ, tại thành phố New York."}</w:t>
      </w:r>
    </w:p>
    <w:p w14:paraId="46F16E3E" w14:textId="77777777" w:rsidR="00B73541" w:rsidRDefault="00D45D29">
      <w:r>
        <w:t>{"câu hỏi": "Bạn cần uống bao nhiêu nước mỗi ngày?", "câu trả lời": "Lượng nước uống hàng ngày đầy đủ thay đổi từ người này sang người khác và có thể phụ thuộc vào các yếu tố như tuổi tác, trọng lượng cơ thể, mức độ hoạt động thể chất và khí hậu. Tuy nhiên, một hướng dẫn thường được khuyến nghị là uống ít nhất tám ly nước 8 ounce mỗi ngày, tức là khoảng 2 lít hoặc nửa gallon. Điều này được gọi là "quy tắc 8x8" và rất dễ nhớ. Tuy nhiên, điều quan trọng cần lưu ý là các chất lỏng khác và thực phẩm giàu nước cũng góp phần vào lượng nước uống hàng ngày của bạn."}</w:t>
      </w:r>
    </w:p>
    <w:p w14:paraId="371F114C" w14:textId="77777777" w:rsidR="00B73541" w:rsidRDefault="00D45D29">
      <w:r>
        <w:t xml:space="preserve">{"câu hỏi": "Hãy cho tôi một mô tả tương lai về du hành vũ trụ", "câu trả lời": "Trong tương lai, du hành vũ trụ đã được cách mạng hóa với những đột phá về công nghệ và kỹ thuật tiên tiến. Đã qua rồi cái thời của những con tàu vũ trụ cồng kềnh và những cuộc thám hiểm hạn </w:t>
      </w:r>
      <w:r>
        <w:lastRenderedPageBreak/>
        <w:t>chế. Thay vào đó, những con tàu bóng bẩy và mạnh mẽ đi qua vũ trụ, được cung cấp bởi các nguồn năng lượng hiệu quả và bền vững. Các hệ thống đẩy tiên tiến cho phép di chuyển nhanh hơn ánh sáng, mở ra vũ trụ để khám phá rộng rãi. Du lịch vũ trụ đã trở thành một ngành công nghiệp phát triển mạnh, với các cá nhân và gia đình bắt tay vào những hành trình ngoạn mục để chứng kiến những kỳ quan của vũ trụ. Các khách sạn không gian sang trọng quay quanh Trái đất, cung cấp tầm nhìn đáng kinh ngạc và tiện nghi tuyệt vời. Du lịch trên không gian đưa hành khách vào các chuyến thám hiểm đa hành tinh, ghé thăm nhiều điểm đến và cho phép trải nghiệm độc đáo như đi bộ trên cồn cát sao Hỏa hoặc quan sát cận cảnh các vành đai của Sao Thổ. Bộ quần áo và thiết bị tiên tiến cho phép đi bộ ngoài không gian kéo dài và khám phá các hành tinh và mặt trăng khác. Các nhà khoa học và nhà nghiên cứu tiến hành các thí nghiệm tiên tiến trong các trạm vũ trụ và trên các thuộc địa ngoài thế giới, mở khóa những bí mật của vũ trụ và cho phép những tiến bộ hơn nữa trong khám phá không gian. Du hành vũ trụ đã trở nên an toàn và dễ tiếp cận hơn, với các chuyến bay thương mại thường xuyên khởi hành từ các cảng vũ trụ trên khắp thế giới. Khả năng là vô tận, và tương lai của du hành vũ trụ rất tươi sáng, khi nhân loại tiếp tục khám phá và khám phá sự rộng lớn của vũ trụ.</w:t>
      </w:r>
    </w:p>
    <w:p w14:paraId="3DE7631B" w14:textId="77777777" w:rsidR="00B73541" w:rsidRDefault="00D45D29">
      <w:r>
        <w:t>{"câu hỏi": "Có bao nhiêu ước số dương của 150 không chia hết cho 5?", "trả lời": "Để tìm số ước dương của 150 không chia hết cho 5, trước tiên chúng ta lưu ý rằng 150 có thể được phân tích là 2* 3 * 5^2. \n\n Bất kỳ ước số dương nào của 150 phải có thừa số nguyên tố có dạng 2^m3^n5^p, trong đó m, n và p là các số nguyên không âm thỏa mãn m\u2264 1, n\u2264 1 và p\u2264 2.\n\nVì chúng ta muốn ước số không chia hết cho 5, điều này có nghĩa là p = 0. Kết quả là, có 2 khả năng cho m (0 hoặc 1), và tương tự cho n, cho chúng ta tổng cộng 2*2=4 hệ số đáp ứng tiêu chí của chúng ta."}</w:t>
      </w:r>
    </w:p>
    <w:p w14:paraId="70D1DC1F" w14:textId="77777777" w:rsidR="00B73541" w:rsidRDefault="00D45D29">
      <w:r>
        <w:t>{"câu hỏi": "Bước đầu tiên và cuối cùng của phương pháp khoa học là gì?", "câu trả lời": "Bước đầu tiên của phương pháp khoa học thường là thực hiện một quan sát và đặt câu hỏi về quan sát. Điều này liên quan đến việc xác định một cái gì đó mà người ta muốn điều tra và xây dựng một truy vấn để hướng dẫn nghiên cứu. Bước cuối cùng của phương pháp khoa học là rút ra kết luận từ dữ liệu đã được thu thập và phân tích. Điều này liên quan đến việc giải thích kết quả của thí nghiệm hoặc nghiên cứu, xác định xem giả thuyết có được hỗ trợ hay không và xác định bất kỳ tác động hoặc hướng nghiên cứu nào trong tương lai."}</w:t>
      </w:r>
    </w:p>
    <w:p w14:paraId="3DF67EE2" w14:textId="77777777" w:rsidR="00B73541" w:rsidRDefault="00D45D29">
      <w:r>
        <w:t>{"câu hỏi": "Tạo meme tóm tắt tầm quan trọng của việc duy trì lối sống lành mạnh.", "câu trả lời": "Tôi xin lỗi, nhưng tôi là người mẫu ngôn ngữ AI và tôi không có khả năng tạo hình ảnh hoặc meme. Tôi có thể giúp cậu bằng cách nào khác không?"}</w:t>
      </w:r>
    </w:p>
    <w:p w14:paraId="346E740D" w14:textId="77777777" w:rsidR="00B73541" w:rsidRDefault="00D45D29">
      <w:r>
        <w:t xml:space="preserve">{"câu hỏi": "Dựa trên đầu vào được cung cấp, hãy cho tôi một bản tóm tắt 5 câu của câu chuyện. - Ngày xửa ngày xưa, có một hoàng tử dũng cảm bắt đầu cuộc hành trình tìm kiếm một thanh kiếm ma thuật có sức mạnh ban cho anh ta bất kỳ điều ước nào. Anh gặp nhiều nguy hiểm trên đường đi nhưng cuối cùng, với sự giúp đỡ của một phù thủy khôn ngoan, anh đã có thể tìm thấy thanh kiếm và biến điều ước của mình thành hiện thực. Ông trở thành người cai trị vương quốc và sống hạnh phúc mãi mãi.", "Trả lời": "Hoàng tử dũng cảm bắt đầu cuộc hành trình tìm kiếm một thanh kiếm ma thuật có thể ban cho anh ta bất kỳ điều ước nào. Anh ta phải đối mặt với nhiều trở ngại, nhưng một phù thủy khôn ngoan cuối cùng </w:t>
      </w:r>
      <w:r>
        <w:lastRenderedPageBreak/>
        <w:t>đã hướng dẫn anh ta đến thanh kiếm. Sau khi có được thanh kiếm, hoàng tử đã thành công trong việc thực hiện mong muốn của mình và trở thành người cai trị vương quốc. Ông ấy tiếp tục sống một cuộc sống lâu dài và thịnh vượng, hạnh phúc với thành tựu của mình."}</w:t>
      </w:r>
    </w:p>
    <w:p w14:paraId="0C66E94C" w14:textId="77777777" w:rsidR="00B73541" w:rsidRDefault="00D45D29">
      <w:r>
        <w:t>{"question": "Tính diện tích bề mặt của một khối lập phương có 4 cm cạnh - 4 cm", "trả lời": "Diện tích bề mặt của một khối lập phương có các cạnh dài 4 cm được tính là 6 x (chiều dài cạnh)^2. \n\nCắm giá trị đã cho, chúng ta nhận được:\nDiện tích bề mặt = 6 x (4cm)^2\n = 6 x 16cm^2\n = 96 cm^2\n\nVì vậy, diện tích bề mặt của một khối lập phương có cạnh 4 cm là 96 cm^2."}</w:t>
      </w:r>
    </w:p>
    <w:p w14:paraId="6310C287" w14:textId="77777777" w:rsidR="00B73541" w:rsidRDefault="00D45D29">
      <w:r>
        <w:t>{"câu hỏi": "Kể tên ba cuốn sách của J.D. Salinger.", "câu trả lời": "1. Người bắt lúa mạch đen (1951)\n2. Franny và Zooey (1961) \ n3. Chín câu chuyện (1953)"}</w:t>
      </w:r>
    </w:p>
    <w:p w14:paraId="15039E8C" w14:textId="77777777" w:rsidR="00B73541" w:rsidRDefault="00D45D29">
      <w:r>
        <w:t>{"câu hỏi": "Giải thích pha khổng lồ đỏ của một ngôi sao.", "trả lời": "Pha khổng lồ đỏ là một trong những giai đoạn trong cuộc đời của một ngôi sao, nơi nó giãn nở và các lớp bên ngoài của nó trở nên lạnh hơn và đỏ hơn. Giai đoạn này xảy ra khi một ngôi sao đã cạn kiệt nguồn cung cấp hydro ở lõi của nó. Lúc này, lõi của ngôi sao sẽ co lại do trọng lực, khiến nó nóng lên. Điều này làm cho các lớp bên ngoài của ngôi sao mở rộng và độ sáng tổng thể của ngôi sao tăng lên. Khi lõi tiếp tục co lại, nhiệt độ tăng cho đến khi đủ nóng để bắt đầu hợp nhất helium thành carbon. Điều này tạo ra năng lượng mới làm chậm sự co lại của lõi và mở rộng các lớp bên ngoài. Kết quả là, ngôi sao trở nên ổn định trở lại với kích thước lớn hơn nhiều so với trước đây. Những ngôi sao khổng lồ đỏ lớn hơn và sáng hơn nhiều so với ngôi sao trong giai đoạn trình tự chính của nó. Cuối cùng, helium ở lõi sẽ cạn kiệt dẫn đến sự co lại và nóng lên của lõi hơn nữa. Tùy thuộc vào kích thước của ngôi sao, nó có thể trở thành siêu sao khổng lồ đỏ hoặc chuyển sang giai đoạn tiến hóa tiếp theo, thường trở thành sao lùn trắng. Tóm lại, pha khổng lồ đỏ đánh dấu một sự thay đổi đáng kể trong vòng đời của một ngôi sao khi nó hết nhiên liệu hydro, lõi của nó co lại, các lớp bên ngoài của nó mở rộng,  và nó trở nên sáng hơn nhiều so với trước đây."}</w:t>
      </w:r>
    </w:p>
    <w:p w14:paraId="46E60ABF" w14:textId="77777777" w:rsidR="00B73541" w:rsidRDefault="00D45D29">
      <w:r>
        <w:t>{"câu hỏi": "Tạo ra ba thành phần mới cho một ly cocktail.", "câu trả lời": "1. Thanh long xay nhuyễn - Loại trái cây kỳ lạ này thêm một chút màu sắc và hương vị độc đáo cho bất kỳ loại cocktail nào. Vị ngọt nhẹ và hương vị tươi mát của nó kết hợp tốt với nhiều loại rượu mạnh và máy trộn. \ n \ n2. Xi-rô cây phong gia vị - Một biến tấu ngon miệng của chất làm ngọt cổ điển, xi-rô cây phong gia vị được truyền với các loại gia vị ấm như quế, nhục đậu khấu và gừng. Nó thêm chiều sâu và sự ấm áp cho các loại cocktail làm từ rượu whisky và đồ uống lấy cảm hứng từ mùa thu. \ n \ n3. Rượu trà dâm bụt - Được làm bằng cách ngâm lá trà dâm bụt trong rượu như vodka hoặc gin, rượu trà dâm bụt thêm hương vị hoa, chua và hơi ngọt cho cocktail. Nó kết hợp tốt với cam quýt và thêm màu đỏ ruby đáng yêu cho đồ uống."}</w:t>
      </w:r>
    </w:p>
    <w:p w14:paraId="02370979" w14:textId="77777777" w:rsidR="00B73541" w:rsidRDefault="00D45D29">
      <w:r>
        <w:t xml:space="preserve">{"câu hỏi": "Đặt tên cho ba công cụ phần mềm để trực quan hóa dữ liệu.", "câu trả lời": "1. Microsoft Power BI: Một công cụ trực quan hóa dữ liệu và nghiệp vụ thông minh mạnh mẽ giúp các nhà phân tích và doanh nghiệp phân tích, xem và chia sẻ thông tin chuyên sâu từ dữ liệu của họ bằng cách sử dụng bảng điều khiển và báo cáo tương tác.\n\n2. Tableau: Một công cụ trực quan và thân thiện với người dùng để trực quan hóa và phân tích dữ liệu giúp các tổ chức hiểu và quản lý dữ liệu phức tạp bằng cách sử dụng một loạt các biểu đồ, đồ thị </w:t>
      </w:r>
      <w:r>
        <w:lastRenderedPageBreak/>
        <w:t>và bảng. \ n \ n3. QlikView: Một công cụ khám phá và trực quan hóa dữ liệu phổ biến cung cấp bảng thông tin tương tác, phân tích dữ liệu tự phục vụ và các tính năng kể chuyện dữ liệu để giúp người dùng khám phá, phân tích và trực quan hóa dữ liệu một cách hiệu quả."}</w:t>
      </w:r>
    </w:p>
    <w:p w14:paraId="14731065" w14:textId="77777777" w:rsidR="00B73541" w:rsidRDefault="00D45D29">
      <w:r>
        <w:t>{"câu hỏi": "Một số chiến lược để giải khối Rubik là gì?", "câu trả lời": "Giải khối Rubik có thể gây khó chịu, nhưng với các chiến lược phù hợp, nó có thể trở nên dễ dàng hơn một chút. Dưới đây là một số bước bạn có thể làm theo để giải khối Rubik: \ n \ n1. Hiểu khối lập phương: Trước khi bạn bắt đầu giải khối lập phương, điều quan trọng là phải hiểu cách thức hoạt động của nó. Hãy chắc chắn rằng bạn biết các phần khác nhau (góc, cạnh và trung tâm) của khối lập phương di chuyển như thế nào và chúng liên quan đến nhau như thế nào. \ n \ n2. Tìm hiểu ký hiệu cơ bản: Có một số thuật toán được sử dụng để giải khối Rubik và chúng thường được viết bằng ký hiệu tốc ký. Làm quen với ký hiệu này để bạn có thể theo dõi và áp dụng các thuật toán.\n\n3. Bắt đầu với lớp đầu tiên: Bước đầu tiên trong việc giải quyết khối lập phương là tạo một chữ thập trên một mặt, thường là mặt trắng. Sau khi chữ thập được thực hiện, điền vào các góc để hoàn thành lớp đầu tiên. \ n \ n4. Chuyển sang lớp giữa: Khi lớp đầu tiên hoàn thành, bạn sẽ muốn giải quyết lớp giữa tiếp theo. Điều này liên quan đến việc tìm các mảnh cạnh thích hợp và di chuyển chúng vào đúng vị trí của chúng. \ n \ n5. Giải quyết lớp thứ ba: Lớp cuối cùng có thể là lớp phức tạp nhất. Bắt đầu bằng cách tạo một chữ thập màu vàng trên đỉnh của khối lập phương, sau đó định hướng các góc và kết thúc bằng cách hoán vị các cạnh. \ n \ n6. Thực hành: Giải một khối Rubik có thể mất thời gian và thực hành để thành thạo. Tiếp tục thực hành các thuật toán và phương pháp cho đến khi bạn có thể giải khối lập phương dễ dàng hơn. Ngoài ra còn có một số phương pháp có thể được sử dụng để giải khối lập phương, bao gồm phương pháp Fridrich, phương pháp Roux và phương pháp Pecrus, trong số những phương pháp khác. Chọn phương pháp phù hợp nhất với bạn và thực hành cho đến khi bạn cảm thấy tự tin vào khả năng của mình để giải quyết khối lập phương."}</w:t>
      </w:r>
    </w:p>
    <w:p w14:paraId="1D48B755" w14:textId="77777777" w:rsidR="00B73541" w:rsidRDefault="00D45D29">
      <w:r>
        <w:t xml:space="preserve">{"câu hỏi": "Tạo ra một giải pháp mới để giải quyết cuộc khủng hoảng khí hậu toàn cầu.", "Trả lời": "Một giải pháp tiềm năng cho cuộc khủng hoảng khí hậu toàn cầu có thể liên quan đến một cách tiếp cận nhiều mặt bao gồm tích hợp các công nghệ năng lượng xanh và cơ sở hạ tầng bền vững, thúc đẩy các thực hành thân thiện với môi trường và đưa ra các chính sách và quy định mạnh mẽ để giảm lượng khí thải carbon. Một sáng kiến khả thi có thể là việc áp dụng rộng rãi các nguồn năng lượng tái tạo,  chẳng hạn như tuabin gió, tấm pin mặt trời và thủy điện, để giảm sự phụ thuộc vào nhiên liệu hóa thạch và giảm phát thải khí nhà kính. Điều này có thể đi kèm với việc thực hiện cơ sở hạ tầng bền vững, chẳng hạn như các tòa nhà tiết kiệm năng lượng, hệ thống giao thông xanh và công nghệ thành phố thông minh, để giảm thiểu tác động môi trường của hoạt động của con người. Ngoài các biện pháp này, có thể có những nỗ lực phối hợp để thúc đẩy các hoạt động thân thiện với môi trường, chẳng hạn như tái chế, ủ phân và giảm thiểu chất thải. Chính phủ, doanh nghiệp và cá nhân cũng có thể được khuyến khích giảm lượng khí thải carbon thông qua việc áp dụng các công nghệ tiết kiệm năng lượng, sử dụng phương tiện giao thông công cộng và hỗ trợ các sản phẩm bền vững tại địa phương. Để đạt được những mục tiêu này, một khung chính sách toàn diện có thể được đưa ra để khuyến khích các thực hành xanh và ngăn chặn các hoạt động có hại. Điều này có thể bao gồm việc thiết lập các cơ chế định giá carbon, đưa ra các quy định về </w:t>
      </w:r>
      <w:r>
        <w:lastRenderedPageBreak/>
        <w:t>môi trường và thực thi các tiêu chuẩn khí thải nghiêm ngặt. Nhìn chung, giải pháp này sẽ liên quan đến sự hợp tác của các chính phủ, doanh nghiệp và cá nhân để thúc đẩy sự thay đổi toàn cầu hướng tới một tương lai bền vững hơn. Bằng cách làm việc cùng nhau để ưu tiên các sáng kiến và thực hành xanh, chúng ta có thể cùng nhau giải quyết cuộc khủng hoảng khí hậu và tạo ra một thế giới lành mạnh hơn, kiên cường hơn."}</w:t>
      </w:r>
    </w:p>
    <w:p w14:paraId="09ADEAAF" w14:textId="77777777" w:rsidR="00B73541" w:rsidRDefault="00D45D29">
      <w:r>
        <w:t>{"câu hỏi": "Kể tên ba điểm khác biệt giữa thế giới doanh nghiệp và thế giới tự do.", "câu trả lời": "1. Cấu trúc: Thế giới doanh nghiệp có cấu trúc phân cấp được xác định rõ, với vai trò, trách nhiệm và trách nhiệm công việc cụ thể. Mặt khác, những người làm nghề tự do có cấu trúc linh hoạt hơn và thường làm việc độc lập, tung hứng nhiều dự án và khách hàng cùng một lúc. \ n \ n2. Thu nhập: Trong thế giới doanh nghiệp, nhân viên có mức lương hoặc tiền lương cố định, với các lợi ích liên quan như bảo hiểm, lương hưu và nghỉ phép có lương. Những người làm nghề tự do thường làm việc theo dự án hoặc hàng giờ và phải thương lượng mức giá của họ với khách hàng. Họ không có những lợi ích giống như nhân viên công ty và thu nhập của họ có thể thay đổi tùy thuộc vào số lượng công việc mà họ đảm bảo. \ n \ n3. Lịch trình: Nhân viên công ty thường có một lịch trình cố định, với giờ và ngày làm việc được thiết lập. Những người làm nghề tự do có nhiều quyền kiểm soát hơn đối với lịch trình của họ và có thể chọn thời gian và địa điểm họ làm việc. Họ thường phải đáp ứng lịch trình của khách hàng và có thể phải làm việc ngoài giờ làm việc truyền thống."}</w:t>
      </w:r>
    </w:p>
    <w:p w14:paraId="7010F4E4" w14:textId="77777777" w:rsidR="00B73541" w:rsidRDefault="00D45D29">
      <w:r>
        <w:t>{"câu hỏi": "Tạo một cuộc trò chuyện giữa hai nhân vật chính bằng cách sử dụng các ký tự sau: một nông dân và một đầu bếp", "câu trả lời": "Nông dân: Chào buổi sáng Đầu bếp, hôm nay bạn thế nào?\n\nChef: Chào buổi sáng, Nông dân. Tôi đang làm tốt, cảm ơn bạn. Còn bạn thì sao?\n\nFarmer: Tôi cũng đang làm rất tốt, cảm ơn bạn. Vì vậy, điều gì đưa bạn đến trang trại ngày hôm nay? \ n \ nChef: Tôi muốn xem các sản phẩm tươi sống mà bạn có trong kho. Tôi đang lên kế hoạch cho thực đơn của mình cho tuần tới và đang tìm kiếm nguồn cảm hứng. \ n \ nFarmer: Bạn đã đến đúng nơi, Đầu bếp. Chúng tôi có rất nhiều sản phẩm hữu cơ, tươi cho bạn lựa chọn.\n\nChef: Thật tuyệt vời! Tôi đặc biệt quan tâm đến rau củ và rau xanh của bạn. Bạn có thể chỉ cho tôi xung quanh không?\n\nFarmer: Chắc chắn rồi, hãy để tôi dẫn bạn đi qua các cánh đồng. Chúng tôi chỉ mới bắt đầu thu hoạch cà rốt và củ cải đường, và cải xoăn và rau bina của chúng tôi đang ở đỉnh cao ngay bây giờ. \ n \ nChef: Những loại rau này trông thật tuyệt vời! Tôi đã có thể hình dung ra những món ăn tôi sẽ tạo ra với chúng; một củ cà rốt nướng, và salad củ cải đường với rau bina và phô mai dê. \ n \ nFarmer: Nghe có vẻ ngon: bạn thực sự là một nghệ sĩ ẩm thực. \ n \ nChef: Cảm ơn nông dân. Tôi không thể làm điều đó nếu không có nguyên liệu chất lượng cao như những nguyên liệu bạn cung cấp. \ n \ nFarmer: Chúng tôi rất vui khi được phục vụ. Hãy cho tôi biết nếu có bất cứ điều gì khác bạn cần từ chúng tôi. \ n \ nChef: Tôi sẽ, cảm ơn bạn, và tôi mong muốn được làm kinh doanh nhiều hơn với bạn. \ n \ nFarmer: Tương tự như vậy, nó luôn luôn là một niềm vui làm việc với bạn, Đầu bếp. Chúc một ngày tuyệt vời.\n\nChef: Bạn cũng vậy, Nông dân. Cảm ơn cậu một lần nữa vì đã chỉ cho tớ xung quanh."}</w:t>
      </w:r>
    </w:p>
    <w:p w14:paraId="558FCD4E" w14:textId="77777777" w:rsidR="00B73541" w:rsidRDefault="00D45D29">
      <w:r>
        <w:t>{"câu hỏi": "Chuyển đổi văn bản sau đây thành hiện tại hoàn hảo: \"Anh ấy bán báo\"", "trả lời": "Anh ấy đã bán báo."}</w:t>
      </w:r>
    </w:p>
    <w:p w14:paraId="08C41A8E" w14:textId="77777777" w:rsidR="00B73541" w:rsidRDefault="00D45D29">
      <w:r>
        <w:lastRenderedPageBreak/>
        <w:t>{"câu hỏi": "Bạn có thể kể tên một vài lợi thế của việc sử dụng quy trình lên men trong sản xuất thực phẩm không?", "Trả lời": "Lên men là một kỹ thuật phổ biến để bảo quản và chế biến thực phẩm, và nó đã được thực hiện trong nhiều thế kỷ ở các nền văn hóa khác nhau trên thế giới. Một số ưu điểm của việc sử dụng quy trình lên men trong sản xuất thực phẩm như sau: \ n \ n1. ** Tăng cường hồ sơ dinh dưỡng: ** Lên men có thể làm tăng sự sẵn có của một số vitamin và khoáng chất trong thực phẩm, làm cho chúng giàu dinh dưỡng hơn. Ví dụ, trong các sản phẩm sữa lên men, quá trình lên men phá vỡ đường sữa và tạo ra axit lactic, làm cho nó dễ tiêu hóa hơn đối với những người không dung nạp lactose. \ n \ n2. ** Cải thiện hồ sơ hương vị: ** Lên men có thể làm tăng hương vị và kết cấu của nhiều loại thực phẩm. Quá trình lên men liên quan đến sự biến đổi carbohydrate và protein của vi sinh vật, tạo ra các hợp chất hương vị độc đáo và phức tạp. \ n \ n3. ** Tăng thời hạn sử dụng: ** Axit lactic được sản xuất trong quá trình lên men hoạt động như một chất bảo quản tự nhiên, làm tăng thời hạn sử dụng của nhiều loại thực phẩm. Thực phẩm lên men không cần làm lạnh, làm cho chúng trở thành một lựa chọn thuận tiện và tiết kiệm chi phí để lưu trữ thực phẩm lâu dài. \ n \ n4. ** Tăng cường an toàn thực phẩm: ** Lên men có thể giúp giảm các bệnh truyền qua thực phẩm bằng cách làm cho thực phẩm có tính axit hơn và ít hiếu khách hơn với vi khuẩn có hại. Sự gia tăng độ axit và sản xuất các hợp chất kháng khuẩn có thể ngăn chặn sự phát triển của vi khuẩn có hại, chẳng hạn như Salmonella và E. coli. ** Hiệu quả về chi phí: ** Lên men là một cách hiệu quả về chi phí để bảo quản và nâng cao giá trị dinh dưỡng của thực phẩm. Nó không đòi hỏi thiết bị đắt tiền, làm cho nó có thể tiếp cận được với các nhà sản xuất quy mô nhỏ. Tóm lại, quá trình lên men có nhiều lợi ích trong sản xuất thực phẩm, bao gồm cải thiện giá trị dinh dưỡng, tăng hương vị và kết cấu, tăng thời hạn sử dụng và tăng an toàn thực phẩm, tất cả đều có chi phí tương đối thấp."}</w:t>
      </w:r>
    </w:p>
    <w:p w14:paraId="663B7EAB" w14:textId="77777777" w:rsidR="00B73541" w:rsidRDefault="00D45D29">
      <w:r>
        <w:t>{"câu hỏi": "Kể tên một địa danh nổi tiếng của châu Âu", "câu trả lời": "Một địa danh nổi tiếng của châu Âu là tháp Eiffel, nằm ở Paris, Pháp."}</w:t>
      </w:r>
    </w:p>
    <w:p w14:paraId="13775219" w14:textId="77777777" w:rsidR="00B73541" w:rsidRDefault="00D45D29">
      <w:r>
        <w:t xml:space="preserve">{"câu hỏi": "Mô tả quy trình tạo tài khoản mới trong ứng dụng di động ngân hàng", "trả lời": "1. Tải ứng dụng di động ngân hàng: Bước đầu tiên là tải ứng dụng di động ngân hàng về điện thoại thông minh hoặc máy tính bảng của bạn. Bạn thường có thể tìm thấy nó trong Apple App Store hoặc Google Play Store bằng cách tìm kiếm tên ngân hàng\u2019s. \ n \ n2. Khởi chạy ứng dụng và chọn tùy chọn để tạo tài khoản mới: Sau khi ứng dụng đã được cài đặt trên thiết bị của bạn, hãy khởi chạy ứng dụng và tìm nút hoặc liên kết có nội dung như \"Open a new account\" hoặc \"Sign up\".\n\n3. Điền vào mẫu đơn: Sau đó, bạn sẽ được chuyển đến mẫu đơn, nơi bạn cần cung cấp thông tin cá nhân như tên, ngày sinh, địa chỉ, số điện thoại và số an sinh xã hội. Thông tin này thường được yêu cầu để tuân thủ các quy định của chính phủ và để xác minh danh tính của bạn. \ n \ n4. Chọn loại tài khoản: Tùy thuộc vào ngân hàng, bạn có thể phải chọn loại tài khoản bạn muốn mở. Một số tùy chọn phổ biến bao gồm tài khoản séc, tài khoản tiết kiệm và chứng chỉ tiền gửi (CD).\n\n5. Nạp tiền vào tài khoản của bạn: Sau khi bạn hoàn thành đơn đăng ký và chọn loại tài khoản của mình, bạn sẽ cần nạp tiền vào tài khoản mới của mình. Điều này thường có thể được thực hiện bằng cách chuyển tiền từ tài khoản ngân hàng hiện có hoặc bằng cách gửi séc bằng tính năng gửi tiền di động của ứng dụng\n\n6. Xem xét và gửi đơn đăng ký của bạn: Sau khi bạn \u2019 đã nhập tất cả các thông tin cần thiết và nạp tiền vào tài khoản của mình, hãy xem xét đơn đăng </w:t>
      </w:r>
      <w:r>
        <w:lastRenderedPageBreak/>
        <w:t>ký của bạn một cách cẩn thận để đảm bảo tất cả các chi tiết đều chính xác. Khi mọi thứ đã ổn định, hãy gửi đơn đăng ký của bạn. \ n \ n7. Chờ phê duyệt: Sau khi bạn gửi đơn đăng ký, bạn sẽ cần đợi ngân hàng phê duyệt tài khoản mới của mình. Quá trình này có thể mất từ vài phút đến vài ngày. Sau khi tài khoản của bạn được chấp thuận, bạn sẽ có thể đăng nhập và bắt đầu sử dụng tài khoản ngân hàng mới của mình thông qua ứng dụng dành cho thiết bị di động."}</w:t>
      </w:r>
    </w:p>
    <w:p w14:paraId="639532BE" w14:textId="77777777" w:rsidR="00B73541" w:rsidRDefault="00D45D29">
      <w:r>
        <w:t>{"câu hỏi": "Phân loại câu sau đây thành một câu lệnh, lệnh, câu cảm thán hoặc câu hỏi: \"Bạn có hiểu câu hỏi không?\"", "câu trả lời": "Câu \"Bạn có hiểu câu hỏi không?\" là một câu hỏi."}</w:t>
      </w:r>
    </w:p>
    <w:p w14:paraId="6DC87C8F" w14:textId="77777777" w:rsidR="00B73541" w:rsidRDefault="00D45D29">
      <w:r>
        <w:t>{"câu hỏi": "Giải thích ba hình thức phân chia tế bào chính", "trả lời": "Phân chia tế bào là quá trình tế bào sinh sản và tạo ra các tế bào con. Có ba loại phân chia tế bào chính: Phân hạch nhị phân, Nguyên phân và Meiosis. \ n \ n1. Phân hạch nhị phân: Đây là hình thức phân chia tế bào đơn giản nhất và chủ yếu được quan sát thấy trong các tế bào nhân sơ, chẳng hạn như vi khuẩn. Trong quá trình phân hạch nhị phân, tế bào phát triển và sao chép DNA của nó, sau đó tế bào tách thành hai nửa bằng nhau, mỗi nửa chứa một bản sao DNA giống hệt nhau. Điều này dẫn đến sự hình thành của hai tế bào con là bản sao chính xác của tế bào cha. \ n \ n2. Nguyên phân: Đây là một dạng phân chia tế bào xảy ra trong các tế bào nhân chuẩn, chẳng hạn như các tế bào được tìm thấy ở động vật và thực vật. Trong quá trình nguyên phân, DNA nhiễm sắc thể sao chép và các nhiễm sắc thể nhân đôi xếp hàng ở trung tâm của tế bào. Tế bào sau đó chia thành hai nửa bằng nhau, với mỗi tế bào con nhận được một bộ nhiễm sắc thể giống hệt nhau. Nguyên phân dẫn đến sự hình thành hai tế bào giống hệt nhau về mặt di truyền với tế bào cha. \ n \ n3. Meiosis: Đây là một dạng phân chia tế bào khác xảy ra trong các tế bào nhân chuẩn, đặc biệt là trong các tế bào sản xuất giao tử (tế bào tinh trùng và trứng). Không giống như nguyên phân, giảm phân trải qua hai vòng phân chia tế bào, dẫn đến sự hình thành bốn tế bào con. Trong quá trình giảm phân, DNA nhiễm sắc thể sao chép và các nhiễm sắc thể xếp thành cặp. Sự phân chia đầu tiên tách các cặp và bộ phận thứ hai tách các nhiễm sắc thể chị em, dẫn đến sự hình thành các tế bào với một nửa số nhiễm sắc thể như tế bào ban đầu. Meiosis dẫn đến sự hình thành các giao tử đa dạng di truyền, có thể hợp nhất trong quá trình thụ tinh để tạo thành một sinh vật mới."}</w:t>
      </w:r>
    </w:p>
    <w:p w14:paraId="3F5F7C7A" w14:textId="77777777" w:rsidR="00B73541" w:rsidRDefault="00D45D29">
      <w:r>
        <w:t>{"câu hỏi": "Kể tên năm dịch vụ lưu trữ đám mây phổ biến", "câu trả lời": "1. Amazon Web Services (AWS)\n2. Microsoft Azure\n3. Nền tảng đám mây của Google \ n4. Đám mây IBM \ n5. DigitalOcean"}</w:t>
      </w:r>
    </w:p>
    <w:p w14:paraId="4D3717FB" w14:textId="77777777" w:rsidR="00B73541" w:rsidRDefault="00D45D29">
      <w:r>
        <w:t>{"câu hỏi": "Liệt kê năm quốc gia trên thế giới có tỷ lệ thất nghiệp cao nhất", "câu trả lời": "Tính đến tháng 10 năm 2021, theo cơ sở dữ liệu của Quỹ Tiền tệ Quốc tế (IMF), năm quốc gia hàng đầu có tỷ lệ thất nghiệp cao nhất là:\n1. Nam Phi: 34,9%\n2. Namibia: 33,4%\n3. Angola: 32,3%\n4. Tiếng Eswatini: 29%\n5. Nigeria: 27,1%\n\nĐiều quan trọng cần lưu ý là tỷ lệ thất nghiệp có thể thay đổi theo thời gian và có thể được sửa đổi."}</w:t>
      </w:r>
    </w:p>
    <w:p w14:paraId="559FD2D9" w14:textId="77777777" w:rsidR="00B73541" w:rsidRDefault="00D45D29">
      <w:r>
        <w:t xml:space="preserve">{"câu hỏi": "Tóm tắt chủ đề cốt lõi của bài thơ "Ozymandias" của Percy Bysshe Shelley", "câu trả lời": "Chủ đề cốt lõi của "Ozymandias", \" của Percy Bysshe Shelley, là sự thoáng qua của quyền lực và sự suy tàn không thể tránh khỏi của tất cả các nhà lãnh đạo và đế chế. Bài thơ </w:t>
      </w:r>
      <w:r>
        <w:lastRenderedPageBreak/>
        <w:t>mô tả tàn tích của một bức tượng của vua Ai Cập cổ đại Ozymandias, người có dòng chữ tự hào về sự vĩ đại của ông nhưng bây giờ được bao quanh bởi không có gì ngoài cát. Việc giải cấu trúc hình ảnh của vị vua hùng mạnh một thời đóng vai trò như một lời cảnh báo rằng không có gì tồn tại mãi mãi, và ngay cả những người cai trị quyền lực nhất cuối cùng cũng sẽ bị lãng quên."}</w:t>
      </w:r>
    </w:p>
    <w:p w14:paraId="6F68A06D" w14:textId="77777777" w:rsidR="00B73541" w:rsidRDefault="00D45D29">
      <w:r>
        <w:t>{"câu hỏi": "Tạo ra một bức tranh về một cánh đồng vào mùa hè", "câu trả lời": "Tôi là một mô hình ngôn ngữ AI và không có khả năng tạo ra hình ảnh. Tuy nhiên, đây là một số gợi ý về cách bạn có thể tạo ra một bức tranh về một cánh đồng vào mùa hè: \ n \ n1. Chọn canvas của bạn: Quyết định kích thước canvas của bạn và sau đó chuẩn bị nó để vẽ bằng cách áp dụng một lớp gesso. Điều này sẽ giúp sơn bám dính tốt hơn vào bề mặt của khung vẽ và giữ cho màu sắc tươi sáng. \ n \ n2. Tạo nền cơ bản: Để bắt đầu, hãy vẽ bầu trời một màu xanh nhạt, dần dần đổ bóng tối hơn về phía trên cùng của khung vẽ. Tạo ra những đám mây trắng mịn màng với những nét cọ nhẹ nhàng. Ở phần dưới của khung vẽ, tạo một vài đường ngang để thiết lập đường chân trời và sự mở rộng của trường.\n\n3. Tô màu cánh đồng: Trộn nhiều sắc thái của màu xanh lá cây và màu nâu để tạo ra một cánh đồng cỏ thực tế. Sử dụng một cây cọ lớn để vẽ trong khu vực chung của cánh đồng, sau đó chuyển sang cọ nhỏ hơn để thêm các chi tiết như búi cỏ, hoa dại và tán lá. \ n \ n4. Thêm tiêu điểm: Quyết định bất kỳ tiêu điểm nào bạn muốn có trong bức tranh của mình, chẳng hạn như cây cối, chuồng trại hoặc bù nhìn. Phác thảo các hình dạng cơ bản bằng bút chì sau đó điền chúng vào bằng cách sử dụng các màu thích hợp. Thêm bất kỳ bóng và kết cấu cần thiết nào để cung cấp kích thước tiêu điểm.\n\n5. Những nét cuối cùng: Một khi bạn đã có tất cả các yếu tố chính của mình, hãy lùi lại một bước và đánh giá bức tranh của bạn. Lưu ý bất kỳ khu vực nào cần được làm tối hoặc làm sáng. Thêm các điểm nhấn cuối cùng như vùng sáng và bóng. Khi bạn hài lòng với kết quả cuối cùng, đừng quên ký tên vào bức tranh của mình.\n\nBằng cách làm theo các bước sau, bạn sẽ có thể tạo ra một bức tranh đẹp về một cánh đồng vào mùa hè."}</w:t>
      </w:r>
    </w:p>
    <w:p w14:paraId="1BDF6E62" w14:textId="77777777" w:rsidR="00B73541" w:rsidRDefault="00D45D29">
      <w:r>
        <w:t>{"câu hỏi": "Liệt kê 5 đặc điểm của một điểm đến du lịch lý tưởng", "câu trả lời": "Dưới đây là năm đặc điểm của một điểm đến du lịch lý tưởng:\n\n1. Vẻ đẹp danh lam thắng cảnh: Một điểm đến du lịch lý tưởng nên tự hào với cảnh quan thiên nhiên tuyệt đẹp, khung cảnh đẹp như tranh vẽ và các điểm tham quan ngoạn mục thu hút du khách. \ n \ n2. Văn hóa phong phú: Một điểm đến với lịch sử phong phú, truyền thống độc đáo và di sản thú vị làm tăng thêm chiều sâu và ý nghĩa cho bất kỳ chuyến đi nào và tạo nên trải nghiệm đáng nhớ. \ n \ n3. An toàn và an ninh: Du khách cần cảm thấy an toàn và an toàn tại điểm đến của họ để tận hưởng trọn vẹn chuyến đi của họ. Một điểm đến lý tưởng sẽ có tỷ lệ tội phạm thấp và khu vực an toàn cho khách du lịch. \ n \ n4. Dễ tiếp cận và thuận tiện: Một điểm đến dễ tiếp cận với cơ sở hạ tầng tốt, lựa chọn giao thông và tiện nghi thuận tiện sẽ là lý tưởng cho khách du lịch. \ n \ n5. Hoạt động đa dạng: Một điểm đến lý tưởng nên cung cấp một loạt các hoạt động để phục vụ cho các sở thích và sở thích khác nhau, từ các môn thể thao mạo hiểm và các hoạt động ngoài trời đến trải nghiệm văn hóa và các lựa chọn thư giãn."}</w:t>
      </w:r>
    </w:p>
    <w:p w14:paraId="659A77F2" w14:textId="77777777" w:rsidR="00B73541" w:rsidRDefault="00D45D29">
      <w:r>
        <w:t xml:space="preserve">{"câu hỏi": "Tìm hiểu tên và nguồn gốc của món ăn có tên 'Hopper'", "trả lời": "Phễu là một món ăn được tìm thấy trong ẩm thực của Sri Lanka, miền nam Ấn Độ và Maldives. Phễu là một loại bánh kếp mỏng, thường được làm từ bột gạo lên men và nước cốt dừa. Nó có hình </w:t>
      </w:r>
      <w:r>
        <w:lastRenderedPageBreak/>
        <w:t>dạng độc đáo từ việc được nấu trong chảo hình bát. Có một số biến thể của phễu bao gồm phễu chuỗi, rầy trứng mặn và phễu sữa. Nguồn gốc của cái tên "hopper\" có thể bắt nguồn từ tiếng Tamil \"appam\", có nghĩa là bánh kếp."}</w:t>
      </w:r>
    </w:p>
    <w:p w14:paraId="71F870A7" w14:textId="77777777" w:rsidR="00B73541" w:rsidRDefault="00D45D29">
      <w:r>
        <w:t>{"câu hỏi": "Giải thích sự khác biệt giữa bếp và nồi áp suất", "trả lời": "Mặt bếp là bề mặt sưởi ấm trên bếp để nấu ăn hoặc hâm nóng thức ăn được đặt trong nồi hoặc chảo. Nó có thể được cung cấp năng lượng bằng khí đốt hoặc điện, và có nhiều kiểu dáng và mẫu mã khác nhau. Nấu ăn trên bếp có thể liên quan đến việc luộc, chiên, xào hoặc đun nhỏ lửa, và thường liên quan đến việc sử dụng nhiều loại bình nấu tùy thuộc vào bữa ăn được chuẩn bị. Mặt khác, nồi áp suất là một loại nồi cụ thể có nắp kín được sử dụng để nấu thức ăn nhanh chóng, sử dụng áp suất hơi được tạo ra bằng cách đun sôi chất lỏng bên trong nồi. Một nồi áp suất có thể được sử dụng trên bếp hoặc như một thiết bị độc lập, tùy thuộc vào kiểu máy. Nắp kín giữ hơi nước bên trong nồi, làm tăng áp suất và nhiệt độ, cho phép thực phẩm chín nhanh hơn và đều hơn so với sử dụng các phương pháp nấu ăn truyền thống. Tóm lại, bếp là bề mặt gia nhiệt trên bếp, trong khi nồi áp suất là dụng cụ nấu ăn sử dụng áp suất hơi nước để nấu thức ăn nhanh chóng. Nồi áp suất có thể được sử dụng trên bếp, nhưng là một vật riêng biệt với chính bếp."}</w:t>
      </w:r>
    </w:p>
    <w:p w14:paraId="6306AC87" w14:textId="77777777" w:rsidR="00B73541" w:rsidRDefault="00D45D29">
      <w:r>
        <w:t>{"câu hỏi": "Tìm lối vào trung tâm mua sắm - A - Đường 43, B - Đường 49, C - Đường 72", "câu trả lời": "Để tìm lối vào trung tâm mua sắm, cần thêm thông tin. Bạn có thể chỉ định vị trí hoặc tên của nó không?"}</w:t>
      </w:r>
    </w:p>
    <w:p w14:paraId="1215AC9C" w14:textId="77777777" w:rsidR="00B73541" w:rsidRDefault="00D45D29">
      <w:r>
        <w:t>{"câu hỏi": "Kể tên 3 lợi thế của việc sử dụng các giải pháp dựa trên AI trong chăm sóc sức khỏe", "trả lời": "Các giải pháp dựa trên 1.AI có thể giúp cải thiện chẩn đoán y tế bằng cách phân tích một lượng lớn dữ liệu bệnh nhân, xác định xu hướng và mô hình trong các triệu chứng và cung cấp cho bác sĩ thông tin chính xác và kịp thời để đưa ra quyết định sáng suốt. \ n \ n2. Các hệ thống AI cũng có thể giúp tối ưu hóa các kế hoạch điều trị y tế bằng cách phân tích dữ liệu bệnh nhân để xác định các phương pháp điều trị và thuốc hiệu quả nhất cho tình trạng y tế cụ thể của họ. Các công nghệ dựa trên AI có thể cải thiện việc chăm sóc bệnh nhân thông qua việc sử dụng trợ lý ảo, chatbot và y tế từ xa, giúp bệnh nhân dễ dàng tiếp cận dịch vụ chăm sóc sức khỏe chất lượng từ sự thoải mái tại nhà của họ."}</w:t>
      </w:r>
    </w:p>
    <w:p w14:paraId="648B8FEC" w14:textId="77777777" w:rsidR="00B73541" w:rsidRDefault="00D45D29">
      <w:r>
        <w:t>{"câu hỏi": "Tôi cần một số trợ giúp về đóng gói. Tôi nên mang theo những vật dụng gì trong chuyến đi bộ đường dài hai ngày của mình?", "trả lời": "Dưới đây là danh sách các vật dụng được đề xuất để mang theo trong chuyến đi bộ đường dài hai ngày của bạn: \n \ n- Ba lô để chứa tất cả các thiết bị của bạn \ n- Chai nước hoặc hệ thống hydrat hóa \ n- Đồ ăn nhẹ năng lượng cao như thanh granola, các loại hạt hoặc trái cây khô \ n- Bản đồ và la bàn \ n- Còi khẩn cấp \ n- Bộ sơ cứu \ n- Kem chống nắng \ n- Kính râm \n- Mũ hoặc mũ để bảo vệ khỏi ánh nắng mặt trời \n- Quần áo phụ lớp (trong trường hợp thay đổi nhiệt độ đột ngột) \ n- Áo mưa hoặc poncho \n- Dụng cụ hoặc dao đa năng \n- Lều, túi ngủ và đệm ngủ (nếu cắm trại qua đêm) \ n- Đèn pha hoặc đèn pin có pin dự phòng \ n- Diêm hoặc bộ khởi động lửa \n- Thuốc chống côn trùng \n \ nHãy nhớ luôn đóng gói theo thời tiết và điều kiện đường mòn cụ thể. Vì đây là trong hai ngày, tôi khuyên bạn nên lên kế hoạch cho thực phẩm phù hợp và đóng gói đủ phù hợp với nhu cầu của bạn. Tốt hơn hết là bạn nên chuẩn bị cho bất kỳ tình huống nào mà cậu có thể gặp phải."}</w:t>
      </w:r>
    </w:p>
    <w:p w14:paraId="591D33DD" w14:textId="77777777" w:rsidR="00B73541" w:rsidRDefault="00D45D29">
      <w:r>
        <w:lastRenderedPageBreak/>
        <w:t>{"câu hỏi": "Đầu ra có nếu đầu vào là địa chỉ IPv4 hợp lệ, số đầu ra khác - 192.168.0.1", "trả lời": "Có"}</w:t>
      </w:r>
    </w:p>
    <w:p w14:paraId="505B8B09" w14:textId="77777777" w:rsidR="00B73541" w:rsidRDefault="00D45D29">
      <w:r>
        <w:t>{"question": "Tạo dạng số nhiều cho danh từ đã cho. - cúp", "trả lời": "cúp"}</w:t>
      </w:r>
    </w:p>
    <w:p w14:paraId="62F1CBBB" w14:textId="77777777" w:rsidR="00B73541" w:rsidRDefault="00D45D29">
      <w:r>
        <w:t>{"câu hỏi": "Đã cho câu, hãy chỉnh sửa nó để nó trở thành một tuyên bố tích cực. - Tôi không bao giờ làm bất cứ điều gì đúng.", "trả lời": "Tôi luôn cố gắng làm mọi thứ một cách chính xác."}</w:t>
      </w:r>
    </w:p>
    <w:p w14:paraId="7121C19D" w14:textId="77777777" w:rsidR="00B73541" w:rsidRDefault="00D45D29">
      <w:r>
        <w:t>{"câu hỏi": "Phân tích tuyên bố đã cho để xác định ý kiến của tác giả. - Tôi nghĩ rằng học sinh nên có trách nhiệm với việc học của chính mình.", "trả lời": "Ý kiến của tác giả là học sinh nên có trách nhiệm với việc học của chính mình."}</w:t>
      </w:r>
    </w:p>
    <w:p w14:paraId="370D8777" w14:textId="77777777" w:rsidR="00B73541" w:rsidRDefault="00D45D29">
      <w:r>
        <w:t>{"câu hỏi": "Với tuyên bố đã cho, hãy phân loại nó là đạo đức hoặc phi đạo đức. - Chúng ta nên luôn luôn nói sự thật với khách hàng.", "trả lời": "Tuyên bố là đạo đức."}</w:t>
      </w:r>
    </w:p>
    <w:p w14:paraId="1D12BB92" w14:textId="77777777" w:rsidR="00B73541" w:rsidRDefault="00D45D29">
      <w:r>
        <w:t xml:space="preserve">{"câu hỏi": "Tạo ra một thí nghiệm khoa học sẽ kiểm tra trọng lực đối với con người", "câu trả lời": "Tiêu đề: Điều tra ảnh hưởng của trọng lực đối với sinh lý con người\n\nMục tiêu: Để kiểm tra tác động của trọng lực đối với sinh lý con người trong điều kiện được kiểm soát.\n\nGiả thuyết: Những thay đổi về lực hấp dẫn có tác động sâu sắc và có thể đo lường được đối với sinh lý con người, bao gồm cả hệ thống tim mạch và cơ xương.\n\nVật liệu:\n\n1. Một nhóm đối tượng người trưởng thành khỏe mạnh\n2. Một máy ly tâm được thiết kế cho các đối tượng con người \ n3. Thiết bị theo dõi các dấu hiệu sinh tồn, chẳng hạn như huyết áp, nhịp tim và độ bão hòa oxy \ n4. Thiết bị hình ảnh như MRI để theo dõi những thay đổi trong hệ thống cơ xương \ n5. Bảng câu hỏi cho các triệu chứng chủ quan\n6. Một nhóm đối chứng sẽ không tiếp xúc với những thay đổi về trọng lực \ n \ n \ nProcedure: \ n \ n1. Có được sự đồng ý có hiểu biết từ tất cả những người tham gia và đảm bảo họ nhận thức được những rủi ro và lợi ích tiềm ẩn của nghiên cứu. \ n \ n2. Tiến hành các phép đo cơ bản trên tất cả những người tham gia, bao gồm các dấu hiệu sinh tồn, hình ảnh và bảng câu hỏi về các triệu chứng chủ quan. \ n \ n3. Chia những người tham gia thành hai nhóm: nhóm thí nghiệm, những người sẽ trải qua những thay đổi về trọng lực bằng máy ly tâm và nhóm đối chứng, những người sẽ không. \ n \ n4. Nhóm thí nghiệm sẽ tiếp xúc với trọng lực gia tăng trong máy ly tâm trong một khoảng thời gian nhất định, trong khi nhóm đối chứng sẽ duy trì ở trọng lực bình thường. \ n \ n5. Trong quá trình tiếp xúc, các dấu hiệu sinh tồn của những người tham gia sẽ được theo dõi liên tục và các triệu chứng chủ quan sẽ được ghi lại. \ n \ n6. Sau khi phơi nhiễm, lặp lại các phép đo được thực hiện ở mức cơ bản, bao gồm hình ảnh và các triệu chứng chủ quan. \ n \ n7. So sánh dữ liệu giữa các nhóm thực nghiệm và nhóm chứng, cũng như trong mỗi nhóm, để xác định ảnh hưởng của trọng lực tăng lên sinh lý con người. \ n \ n Phân tích dữ liệu: \ n \ n1. Sử dụng các phương pháp thống kê để so sánh những thay đổi trong các dấu hiệu quan trọng, kết quả hình ảnh và các triệu chứng chủ quan giữa các nhóm thử nghiệm và nhóm đối chứng. \ n \ n2. Tìm kiếm những thay đổi trong hệ thống tim mạch và cơ xương, chẳng hạn như thay đổi huyết áp, nhịp tim, mật độ xương và khối lượng cơ. \ n \ n3. Phân tích dữ liệu để xác định xem những thay đổi quan sát được trong nhóm thí nghiệm có đáng kể khi so sánh với nhóm đối chứng hay không. Kết luận: \ n \ n Kết quả của thí nghiệm này sẽ cung cấp cái nhìn sâu sắc về cách thay đổi trọng </w:t>
      </w:r>
      <w:r>
        <w:lastRenderedPageBreak/>
        <w:t>lực ảnh hưởng đến sinh lý con người. Thông tin này có thể được sử dụng để cải thiện sự hiểu biết của chúng ta về cơ thể con người trong các môi trường hấp dẫn khác nhau và để phát triển các phương pháp giảm thiểu tác động bất lợi trong quá trình du hành vũ trụ.</w:t>
      </w:r>
    </w:p>
    <w:p w14:paraId="72B2939F" w14:textId="77777777" w:rsidR="00B73541" w:rsidRDefault="00D45D29">
      <w:r>
        <w:t>{"câu hỏi": "Đối với dữ liệu thị trường chứng khoán được cung cấp, hãy dự đoán giá của nó vào cuối ngày - Apple (AAPL) mở cửa hôm nay ở mức 135,14 đô la và hiện đang giao dịch ở mức 135,56 đô la", "câu trả lời": "Tôi xin lỗi, nhưng tôi là một mô hình ngôn ngữ AI và tôi không có khả năng dự đoán giá thị trường chứng khoán vì nó yêu cầu phân tích dữ liệu thời gian thực, truy cập vào tin tức tài chính hiện tại,  và một thuật toán được thiết kế đặc biệt cho các dự đoán thị trường chứng khoán. Bạn nên tham khảo ý kiến của cố vấn tài chính hoặc nhà phân tích thị trường chứng khoán để có dự đoán giá cổ phiếu chính xác hơn."}</w:t>
      </w:r>
    </w:p>
    <w:p w14:paraId="47D634D2" w14:textId="77777777" w:rsidR="00B73541" w:rsidRDefault="00D45D29">
      <w:r>
        <w:t>{"câu hỏi": "Ước tính chi phí ăn ở cho một đêm tại khách sạn năm sao ở thành phố New York", "câu trả lời": "Thật khó để đưa ra chi phí chính xác cho một đêm tại khách sạn năm sao ở thành phố New York vì giá có thể thay đổi rất nhiều tùy thuộc vào một số yếu tố như vị trí, thời gian trong năm, tình trạng phòng trống và bất kỳ chương trình khuyến mãi nào đang diễn ra. Tuy nhiên, ước tính sơ bộ sẽ nằm trong khoảng từ $ 400 đến $ 1000 trở lên mỗi đêm. Để ước tính chính xác hơn, bạn nên tìm kiếm ngày cụ thể và so sánh giá từ các trang web đặt phòng khác nhau."}</w:t>
      </w:r>
    </w:p>
    <w:p w14:paraId="7FB53214" w14:textId="77777777" w:rsidR="00B73541" w:rsidRDefault="00D45D29">
      <w:r>
        <w:t>{"câu hỏi": "Biên soạn danh sách 5 tác giả nổi tiếng từ thế kỷ 20", "trả lời": "1. Ernest Hemingway (1899-1961) - Một tiểu thuyết gia và nhà văn truyện ngắn người Mỹ, được biết đến với các tác phẩm như "Ông già và biển cả" và "Chia tay vũ khí". Virginia Woolf (1882-1941) - Một tác giả hiện đại người Anh nổi tiếng với các tiểu thuyết bao gồm "Mrs Dalloway" và "To the Lighthouse". F. Scott Fitzgerald (1896-1940) - Một tiểu thuyết gia và nhà văn truyện ngắn người Mỹ, được biết đến với các tác phẩm bao gồm "The Great Gatsby" và "Tender Is the Night". Gabriel Garc\u00eda M\u00e1rquez (1927-2014) - Một tiểu thuyết gia, nhà văn truyện ngắn và nhà báo người Colombia, được coi là một trong những tác giả quan trọng nhất của thế kỷ 20, được biết đến với các tác phẩm bao gồm "Một trăm năm cô đơn" và "Tình yêu trong thời đại dịch tả". George Orwell (1903-1950) - Một tiểu thuyết gia và nhà tiểu luận người Anh, nổi tiếng với các tác phẩm bao gồm "Nineteen Eighty-Four" và "Animal Farm".</w:t>
      </w:r>
    </w:p>
    <w:p w14:paraId="654F28A4" w14:textId="77777777" w:rsidR="00B73541" w:rsidRDefault="00D45D29">
      <w:r>
        <w:t xml:space="preserve">{"câu hỏi": "Thiết kế nguyên mẫu cho máy nướng bánh mì", "câu trả lời": "Dưới đây là mô tả cấp cao về nguyên mẫu cho máy nướng bánh mì: \ n \ nVật liệu: \ n- Vỏ ngoài: nhựa chịu nhiệt hoặc thép không gỉ \ n- Các yếu tố làm nóng bên trong: kim loại (thường là dây nichrom) \ n- Đòn bẩy và núm: nhựa chịu nhiệt hoặc kim loại \ n- Khay vụn: kim loại hoặc nhựa chịu nhiệt \ n- Dây nguồn \ n \ nThiết kế: \ n1. Hình dạng và kích thước: Hình hộp hình chữ nhật với chiều rộng khoảng 12 inch, chiều sâu từ 7 đến 8 inch và chiều cao 7 inch. Kích thước này sẽ thoải mái phù hợp với hai lát bánh mì cạnh nhau. \ n \ n2. Vỏ ngoài: Vỏ ngoài sẽ có một cái nhìn hiện đại và kiểu dáng đẹp, và sẽ có sẵn trong một loạt các màu sắc để phù hợp với các trang trí nhà bếp khác nhau. Vỏ sẽ được thiết kế để giữ mát khi chạm vào ngay cả khi máy nướng bánh mì đang được sử dụng. \ n \ n3. Khe nướng: Các khe nướng sẽ rộng khoảng 1,5 inch để chứa các loại bánh mì khác nhau, với chiều rộng có thể điều chỉnh để phù hợp với các lát mỏng hơn hoặc dày hơn. Mỗi khe sẽ có một lồng bên trong để đặt </w:t>
      </w:r>
      <w:r>
        <w:lastRenderedPageBreak/>
        <w:t>giữa bánh mì và đảm bảo nướng đều. \n\n4. Các yếu tố làm nóng: Các bộ phận làm nóng sẽ được làm bằng dây nichrom, nóng lên nhanh chóng và bền. Chúng sẽ được đặt ở vị trí chiến lược để đảm bảo làm nóng đều cả hai mặt của bánh mì. \ n \ n5. Bảng điều khiển: Bảng điều khiển sẽ được đặt ở mặt trước của máy nướng bánh mì, với một đòn bẩy để hạ thấp và nâng bánh mì và núm để chọn mức độ nướng và số lượng khe đang sử dụng. Ngoài ra, các nút cho các chức năng như rã đông hoặc hâm nóng cũng có thể được thêm vào. \ n \ n6. Khay vụn: Một khay vụn có thể tháo rời nằm ở dưới cùng của máy nướng bánh mì để làm sạch dễ dàng hơn. \ n \ n7. Tính năng an toàn: Một tính năng tự động tắt sẽ được bao gồm để tránh quá nóng và cơ chế chống kẹt sẽ đảm bảo rằng bánh mì có thể dễ dàng tháo ra. Dây nguồn sẽ được thiết kế để tránh xa mọi nguồn nhiệt một cách an toàn.\n\nNhìn chung, nguyên mẫu máy nướng bánh mì này sẽ cung cấp một cách thân thiện, an toàn và hiệu quả để nướng các loại bánh mì khác nhau, với thiết kế hiện đại và hấp dẫn."}</w:t>
      </w:r>
    </w:p>
    <w:p w14:paraId="28D713B1" w14:textId="77777777" w:rsidR="00B73541" w:rsidRDefault="00D45D29">
      <w:r>
        <w:t>{"câu hỏi": "Phát triển một trò chơi liên quan đến các con số", "câu trả lời": "Chắc chắn, chúng ta hãy tạo ra một trò chơi đoán số đơn giản! Đây là cách nó hoạt động:\n\n1. Máy tính sẽ chọn ngẫu nhiên một số từ 1 đến 100 (bao gồm).\n2. Người chơi sẽ có 5 cơ hội để đoán số.\n3. Sau mỗi lần đoán, máy tính sẽ trả lời bằng \"higher,\" \"lower,\" hoặc \"correct!\"\n4. Nếu người chơi đoán chính xác con số trong vòng 5 lần thử, họ sẽ thắng!\n5. Nếu người chơi không thể đoán được số trong vòng 5 lần thử của họ, họ sẽ thua và máy tính sẽ hiển thị số chính xác. \ n \ n Để làm cho trò chơi tương tác hơn, chúng tôi cũng có thể thêm một số tính năng bổ sung: \ n- Người chơi có thể chọn chơi lại sau mỗi vòng, cho dù họ thắng hay thua. \ n- Máy tính có thể theo dõi và hiển thị hồ sơ thắng / thua của người chơi. \ n \ nBạn có muốn biết thêm chi tiết hoặc Cậu có muốn bắt đầu chơi trò chơi này ngay bây giờ không?"}</w:t>
      </w:r>
    </w:p>
    <w:p w14:paraId="5E1B274B" w14:textId="77777777" w:rsidR="00B73541" w:rsidRDefault="00D45D29">
      <w:r>
        <w:t xml:space="preserve">{"câu hỏi": "Tạo bảng gian lận cho bài kiểm tra toán", "câu trả lời": "Đây là bảng gian lận cho bài kiểm tra toán:\n\nCác phép toán cơ bản:\nPhép cộng: +\nPhép trừ: -\nPhép nhân: \u00d7\nChia: \u00f7\n\nPEMDAS: Thứ tự hoạt động\nP - Dấu ngoặc đơn đầu tiên\nE - Số mũ\nMD - Nhân và chia từ trái sang phải\nAS - Cộng và trừ từ trái sang phải\n\nCăn bậc hai:  \n- Để tìm căn bậc hai của một số, hãy tìm một số mà khi nhân với chính nó bằng số gốc.\n- Căn bậc hai của x được viết là \u221ax\n\nExponents:\n- x^n có nghĩa là x nhân với chính nó n lần.\n- x^0 = 1\n- x^1 = x\n- x^-1 = 1/x\n\nPhương trình đại số:\n- Phương trình là một câu toán học sử dụng dấu bằng (=) để chỉ ra rằng hai Biểu thức bằng nhau.\n- Để giải phương trình, sử dụng các phép toán nghịch đảo để cô lập biến ở một bên của dấu bằng.\n- Luôn thực hiện cùng một phép toán trên cả hai vế của phương trình để duy trì đẳng thức.\n\nĐịnh lý Pythagore: Dùng để tìm độ dài các cạnh của tam giác vuông.\n- a\u00b2 + b\u00b2 = c\u00b2,  trong đó c là cạnh huyền (cạnh dài nhất) và a và b là hai cạnh còn lại.\n\nLượng giác:\n- SOHCAHTOA: ghi nhớ để nhớ các tỷ lệ lượng giác cơ bản\n- Sin(\u03b8) = Đối diện/Cạnh huyền\n- Cos(\u03b8) = Liền kề/Cạnh huyền\n- Tan(\u03b8) = Đối diện/liền kề.\n\nHình học:\n- Chu vi: Khoảng cách xung quanh cạnh của hình 2D.\n- Diện tích:  Lượng không gian mà hình dạng 2D chiếm dụng.\n- Khối lượng: Lượng không gian mà hình dạng 3D chiếm dụng.\n\nCông thức hình học phổ biến:\n- Hình chữ nhật: Diện tích = Dài x Rộng, Chu vi = 2 (Dài + Rộng) \ n- Vòng tròn: Diện tích = \u03c0r \ u00b2, Chu vi = 2\u03c0r \ n- Tam giác: Diện tích = \u00bd (bh), Chu vi = a + b + c \ n- </w:t>
      </w:r>
      <w:r>
        <w:lastRenderedPageBreak/>
        <w:t>Khối lập phương: Thể tích = s \ u00b3,  Diện tích bề mặt = 6s\u00b2\n- hình cầu: thể tích = (4/3)\u03c0r\u00b3, diện tích bề mặt = 4\u03c0r\u00b2."}</w:t>
      </w:r>
    </w:p>
    <w:p w14:paraId="52BF58B6" w14:textId="77777777" w:rsidR="00B73541" w:rsidRDefault="00D45D29">
      <w:r>
        <w:t>{"câu hỏi": "Xây dựng giả thuyết cho một thí nghiệm tập trung vào thực vật", "câu trả lời": "Giả thuyết: Tốc độ tăng trưởng và sức khỏe tổng thể của cây tiếp xúc với ánh sáng mặt trời tự nhiên sẽ cao hơn đáng kể so với cây trồng dưới ánh sáng nhân tạo."}</w:t>
      </w:r>
    </w:p>
    <w:p w14:paraId="11BB309C" w14:textId="77777777" w:rsidR="00B73541" w:rsidRDefault="00D45D29">
      <w:r>
        <w:t>{"câu hỏi": "Xác định mười sự kiện quan trọng nhất dẫn đến cuộc nội chiến Hoa Kỳ.", "câu trả lời": "1. Thỏa hiệp năm 1850: Loạt luật này đã cố gắng giải quyết xung đột giữa các bang miền Bắc và miền Nam về chế độ nô lệ và mở rộng sang các lãnh thổ mới. \ n \ n2. Đạo luật Kansas-Nebraska (1854): Đạo luật này cho phép các lãnh thổ Kansas và Nebraska quyết định có cho phép chế độ nô lệ trong ranh giới của họ thông qua chủ quyền phổ biến hay không. Điều này dẫn đến bạo lực và xung đột được gọi là \u201cBleeding Kansas.\u201d\n\n3. Quyết định Dred Scott (1857): Tòa án Tối cao phán quyết rằng người Mỹ gốc Phi không thể được coi là công dân và không có quyền kiện ra tòa, và Quốc hội không thể điều chỉnh chế độ nô lệ trong các lãnh thổ. John Brown's Raid on Harpers Ferry (1859): John Brown, một người theo chủ nghĩa bãi nô, đã lãnh đạo một nhóm người nắm quyền kiểm soát kho vũ khí liên bang ở Virginia trong nỗ lực châm ngòi cho một cuộc nổi dậy của nô lệ. Ông bị bắt và xử tử.\n\n5. Cuộc bầu cử Abraham Lincoln (1860): Lập trường chống chế độ nô lệ của Lincoln và cuộc bầu cử tổng thống đã khiến một số bang miền Nam ly khai khỏi Liên minh. \n\n6. Đạo luật nô lệ chạy trốn (1850): Luật này yêu cầu công dân hỗ trợ trả lại nô lệ bỏ trốn cho chủ sở hữu của họ và áp dụng tiền phạt nặng và thời gian tù cho những người từ chối. Nó kích động sự tức giận và kháng cự của người miền Bắc.\n\n7. Đường sắt ngầm: Đây là một mạng lưới các tuyến đường bí mật và những ngôi nhà an toàn được nô lệ sử dụng để trốn thoát đến tự do ở miền Bắc. Nó làm gia tăng căng thẳng giữa miền Bắc và miền Nam.\n\n8. The Publication of Uncle Tom's Cabin (1852): Cuốn tiểu thuyết có ảnh hưởng của Harriet Beecher Stowe \u2019s miêu tả sự khủng khiếp của chế độ nô lệ và giúp huy động phong trào bãi nô. \n\n9. Sự khác biệt về kinh tế: Miền Bắc và miền Nam có nền kinh tế rất khác nhau, với miền Bắc dựa vào công nghiệp và miền Nam dựa vào nông nghiệp và lao động nô lệ. Điều này dẫn đến xung đột về các vấn đề như thuế quan và tài trợ của chính phủ. \ n \ n10. Quyền của các tiểu bang: Nhiều người miền Nam tin rằng các tiểu bang có quyền vô hiệu hóa luật liên bang và ly khai khỏi Liên minh nếu họ cảm thấy quyền của họ bị vi phạm. Khái niệm này được sử dụng để biện minh cho sự ly khai của miền Nam và cuối cùng dẫn đến Nội chiến."}</w:t>
      </w:r>
    </w:p>
    <w:p w14:paraId="55449920" w14:textId="77777777" w:rsidR="00B73541" w:rsidRDefault="00D45D29">
      <w:r>
        <w:t xml:space="preserve">{"câu hỏi": "Có bằng chứng khoa học nào cho thấy tiếng cười có lợi cho sức khỏe của chúng ta?", "Câu trả lời": "Tiếng cười có cả tác động tích cực ngắn hạn và dài hạn đối với sức khỏe của chúng ta, bằng chứng là một số nghiên cứu khoa học. Trong ngắn hạn, tiếng cười có thể làm tăng nhịp tim của chúng ta, tăng cường lượng oxy và kích hoạt các nhóm cơ khác nhau. Ngoài ra, một tiếng cười vui vẻ có thể giải phóng endorphin - thuốc giảm đau tự nhiên của cơ thể - dẫn đến cảm giác hạnh phúc và giảm đau tạm thời. Một nghiên cứu được thực hiện bởi Hiệp hội Tim mạch Hoa Kỳ cho thấy tiếng cười có thể làm giảm nồng độ hormone căng thẳng, giảm viêm động mạch và tăng HDL, cái gọi là "cholesterol tốt" (1). Về lâu dài, tiếng cười có thể có một số lợi ích cho hệ thống miễn dịch của chúng ta. Nghiên cứu cho thấy tiếng </w:t>
      </w:r>
      <w:r>
        <w:lastRenderedPageBreak/>
        <w:t>cười có thể làm tăng sản xuất kháng thể và kích hoạt các tế bào miễn dịch khác nhau như tế bào T, tế bào B và tế bào giết người tự nhiên ( 2 ). Điều này có thể cải thiện sức đề kháng của chúng ta đối với bệnh tật và giảm nguy cơ mắc bệnh mãn tính. Tiếng cười cũng đã được chứng minh là có lợi cho sức khỏe tâm thần. Nó có thể làm giảm lo lắng, căng thẳng và trầm cảm, và cải thiện tâm trạng và triển vọng tổng thể. Một nghiên cứu được thực hiện bởi Mayo Clinic cho thấy tiếng cười làm tăng giải phóng dopamine và serotonin, là những chất dẫn truyền thần kinh đóng vai trò thiết yếu trong việc điều chỉnh tâm trạng (3). Nhìn chung, bằng chứng khoa học cho thấy tiếng cười có một số tác động tích cực đến sức khỏe của chúng ta, cả trong ngắn hạn và dài hạn. \ n \ n1. Miller, M., &amp;; Fry, WF (2009). Ảnh hưởng của tiếng cười mirthful đối với hệ thống tim mạch của con người. Giả thuyết y học, 73 (5), 636-639.\n\n2. Bennett, M. P., &amp;; Lengacher, C. (2008). Hài hước và tiếng cười có thể ảnh hưởng đến sức khỏe IV. Hài hước và chức năng miễn dịch. Thuốc bổ sung và thay thế dựa trên bằng chứng: eCAM, 6 (2), 159-164. \ n \ n3. Phòng khám Mayo. (2020, ngày 25 tháng Tám). Giảm căng thẳng từ tiếng cười? Nó không phải là trò đùa. https://www.mayoclinic.org/healthy-lifestyle/stress-management/in-depth/stress-relief/art-20044456."}</w:t>
      </w:r>
    </w:p>
    <w:p w14:paraId="43B35344" w14:textId="77777777" w:rsidR="00B73541" w:rsidRDefault="00D45D29">
      <w:r>
        <w:t>{"question": "Đưa ra một cái nhìn tổng quan ngắn gọn về bộ phim đã cho. - "The Dark Knight", "answer": "The Dark Knight" là một bộ phim siêu anh hùng năm 2008 của đạo diễn Christopher Nolan và dựa trên nhân vật Batman của DC Comics. Bộ phim là phần thứ hai trong The Dark Knight Trilogy, và theo chân Bruce Wayne (Christian Bale) khi anh chiến đấu với Joker (Heath Ledger) để bảo vệ thành phố Gotham. Bộ phim đã nhận được sự hoan nghênh rộng rãi của giới phê bình và được coi là một trong những bộ phim siêu anh hùng vĩ đại nhất mọi thời đại. Nó đã giành được nhiều giải thưởng, bao gồm hai giải Oscar, và thành công của nó đã giúp hồi sinh thương hiệu phim Batman."}</w:t>
      </w:r>
    </w:p>
    <w:p w14:paraId="518E2E18" w14:textId="77777777" w:rsidR="00B73541" w:rsidRDefault="00D45D29">
      <w:r>
        <w:t xml:space="preserve">{"câu hỏi": "Bạn nên cân nhắc điều gì khi chọn màu kem nền trang điểm?", "câu trả lời": "Khi chọn màu kem nền trang điểm, có một số yếu tố cần xem xét:\n\n1. Tông màu da: Tông màu da có thể mát mẻ, ấm áp hoặc trung tính. Tông màu lạnh có một chút màu hồng hoặc xanh lam đối với chúng và được bổ sung bởi đồ trang sức bạc. Tông màu ấm có màu vàng hoặc vàng và được bổ sung bởi đồ trang sức bằng vàng. Tông màu trung tính là sự pha trộn giữa mát mẻ và ấm áp và được bổ sung bởi cả trang sức vàng và bạc. \n\n2. Màu da: Màu da đề cập đến màu bề mặt của làn da của bạn. Điều này có thể dao động từ công bằng, ánh sáng, trung bình, ô liu, nâu, đến sâu. Luôn kết hợp kem nền với tông màu da của khuôn mặt và cổ của bạn để có vẻ ngoài tự nhiên. \ n \ n3. Loại da: Một yếu tố quan trọng khác cần xem xét khi chọn màu nền là loại da của bạn. Nếu bạn có làn da dầu, hãy tìm kem nền mờ hoặc không chứa dầu. Nếu bạn có làn da khô, hãy tìm kem nền dưỡng ẩm hoặc dưỡng ẩm. \ n \ n4. Ánh sáng: Khi thử nghiệm các sắc thái nền tảng, điều quan trọng là phải làm như vậy trong ánh sáng tự nhiên. Ánh sáng nhân tạo có thể làm thay đổi sự xuất hiện của bóng râm và có thể không cung cấp cho bạn kết quả phù hợp chính xác. \ n \ n5. Công thức: Kem nền có nhiều công thức khác nhau như chất lỏng, kem, que, bột, v.v. Chọn một công thức phù hợp nhất với loại da của bạn và mức độ che phủ mong muốn.\n\nTóm lại, điều quan trọng là phải xem xét tông màu, tông màu và loại da của bạn, cũng như ánh sáng và công thức khi chọn màu nền </w:t>
      </w:r>
      <w:r>
        <w:lastRenderedPageBreak/>
        <w:t>trang điểm. Cậu cũng có thể tham khảo ý kiến của chuyên gia trang điểm hoặc chuyên gia làm đẹp để được hướng dẫn thêm."}</w:t>
      </w:r>
    </w:p>
    <w:p w14:paraId="568B391E" w14:textId="77777777" w:rsidR="00B73541" w:rsidRDefault="00D45D29">
      <w:r>
        <w:t>{"question": "Tạo một món đồ chơi từ đầu bằng cách sử dụng các vật phẩm đã cho. - Giấy, keo, kéo và bút đánh dấu", "trả lời": "Để tạo ra một món đồ chơi từ đầu bằng giấy, keo, kéo và bút đánh dấu, bạn có thể làm một con rối giấy của một con vật, người hoặc nhân vật. Dưới đây là các bước để tạo nó:\n\n1. Đầu tiên, phác thảo một thiết kế thô của con rối trên giấy. Bạn có thể tìm kiếm một số cảm hứng trực tuyến hoặc tạo ra thiết kế độc đáo của riêng bạn. Đừng quên thêm một nếp gấp để tạo ra một cái miệng sẽ di chuyển khi mở và đóng. \ n \ n2. Cắt bỏ thiết kế của con rối bằng kéo.\n\n3. Tiếp theo, sử dụng các điểm đánh dấu để tô màu con rối và thêm các chi tiết khác như mắt, mũi và miệng. \ n \ n4. Gấp con rối dọc theo đường gấp và dán các cạnh lại với nhau, đảm bảo để lại một khe hở cho miệng.\n\n5. Để keo khô hoàn toàn.\n\nĐồ chơi rối giấy của bạn đã sẵn sàng để chơi! Cậu có thể tạo ra nhiều con rối hơn với các thiết kế khác nhau và trình diễn múa rối vui nhộn."}</w:t>
      </w:r>
    </w:p>
    <w:p w14:paraId="361B0B0A" w14:textId="77777777" w:rsidR="00B73541" w:rsidRDefault="00D45D29">
      <w:r>
        <w:t>{"câu hỏi": "Liệt kê năm chiến lược giao tiếp cho các nhóm ảo.", "trả lời": "1. Các cuộc họp được lên lịch thường xuyên: Lên lịch các cuộc họp thường xuyên, bằng hội nghị video hoặc thoại, cho phép các thành viên trong nhóm thảo luận về các dự án đang diễn ra, nhận thông tin cập nhật và giải quyết mọi mối quan tâm. Điều này giúp đảm bảo rằng mọi người đều ở trên cùng một trang và hợp tác làm việc hướng tới mục tiêu chung. \ n \ n2. Công cụ cộng tác: Sử dụng các công cụ cộng tác như tài liệu được chia sẻ hoặc phần mềm quản lý dự án cho phép các thành viên trong nhóm làm việc cùng nhau và chia sẻ thông tin trong thời gian thực, bất kể vị trí của họ. Điều này giúp tăng năng suất và đảm bảo mọi người đều có quyền truy cập vào các bản cập nhật và tệp mới nhất.\n\n3. Thông điệp rõ ràng và súc tích: Khi làm việc từ xa, điều quan trọng là phải giao tiếp rõ ràng và chính xác qua email hoặc trò chuyện. Điều này giúp tránh hiểu lầm và đảm bảo rằng mọi người đều nhận được thông tin họ cần để hoàn thành nhiệm vụ của mình. \ n \ n4. Phản hồi thường xuyên: Cung cấp cho các thành viên trong nhóm phản hồi thường xuyên, cả tích cực và mang tính xây dựng, có thể giúp cải thiện hiệu suất và giữ cho mọi người có động lực. Điều này cũng giúp xác định sớm các vấn đề và giải quyết chúng trước khi chúng trở thành vấn đề quan trọng. \ n \ n5. Khuyến khích giao tiếp cởi mở: Khuyến khích các thành viên trong nhóm giao tiếp cởi mở và chia sẻ ý tưởng, mối quan tâm và phản hồi của họ thúc đẩy một môi trường làm việc tích cực và hợp tác. Nó cũng giúp xây dựng lòng tin giữa các thành viên trong nhóm và cải thiện hiệu suất tổng thể của nhóm."}</w:t>
      </w:r>
    </w:p>
    <w:p w14:paraId="468361FD" w14:textId="77777777" w:rsidR="00B73541" w:rsidRDefault="00D45D29">
      <w:r>
        <w:t xml:space="preserve">{"question": "Tạo ngân sách để hoàn thành nhiệm vụ đã cho. - Trang trí lại phòng ngủ", "trả lời": "Trang trí lại phòng ngủ có thể rất khác nhau về chi phí, vì có rất nhiều lựa chọn cho đồ nội thất, d\u00e9cor và các yếu tố khác. Tuy nhiên, đây là ngân sách mẫu để trang trí lại phòng ngủ vừa phải: \ n \ n - Sơn và vật tư: $ 150 \ n - Giường và nệm mới: $ 1,000 \ n - Bộ đồ giường mới: $ 100 \ n - Tủ quần áo và đầu giường mới: $ 600 \ n - Phương pháp điều trị cửa sổ mới: $ 100 \ n - Ánh sáng mới: $ 75 \ n- Tường D \ u00e9cor và Phụ kiện: $ 200 \ n - Thảm khu vực: $ 150 \ n- Hệ thống tổ chức tủ quần áo mới:  $200\n\nTotal: $2,475\n\nXin lưu ý rằng đây chỉ là điểm khởi đầu và chi phí cuối cùng sẽ phụ thuộc vào các vật dụng cụ thể bạn chọn, kích thước của căn phòng và sở thích cá nhân của bạn. Bạn có thể điều chỉnh ngân </w:t>
      </w:r>
      <w:r>
        <w:lastRenderedPageBreak/>
        <w:t>sách để đáp ứng tốt nhất nhu cầu của mình, và bạn có thể tiết kiệm tiền bằng cách tái sử dụng đồ nội thất hiện có hoặc tìm kiếm các giao dịch về các mặt hàng trang trí."}</w:t>
      </w:r>
    </w:p>
    <w:p w14:paraId="3952FB35" w14:textId="77777777" w:rsidR="00B73541" w:rsidRDefault="00D45D29">
      <w:r>
        <w:t>{"question": "Phân loại mẫu văn bản đã cho. - Bầu trời xanh thẳm, mây trắng bệch.", "trả lời": "Văn bản đã cho là văn bản miêu tả."}</w:t>
      </w:r>
    </w:p>
    <w:p w14:paraId="3F7BE0FE" w14:textId="77777777" w:rsidR="00B73541" w:rsidRDefault="00D45D29">
      <w:r>
        <w:t>{"question": "Chỉnh sửa tài liệu đã cho để sửa bất kỳ lỗi chính tả, ngữ pháp và dấu câu nào. - Flur được chiếu sáng rực rỡ, ghế sofa màu đỏ và t.v lớn.", "trả lời": "Sàn nhà được chiếu sáng rực rỡ, ghế sofa màu đỏ và TV lớn."}</w:t>
      </w:r>
    </w:p>
    <w:p w14:paraId="0E7347B8" w14:textId="77777777" w:rsidR="00B73541" w:rsidRDefault="00D45D29">
      <w:r>
        <w:t>{"câu hỏi": "Soạn một tweet truyền tải chủ đề nhất định với một bước ngoặt sáng tạo - Chủ đề: tin tức chính trị", "câu trả lời": "Tin nóng! Một đàn voi vừa băng qua lối đi trong Quốc hội và đạt được thỏa thuận lưỡng đảng! Các nhà phân tích chính trị bị sốc! \ud83d\udc18\ud83e\udd1d #AnimalBipartisanship #politics #news"}</w:t>
      </w:r>
    </w:p>
    <w:p w14:paraId="77931058" w14:textId="77777777" w:rsidR="00B73541" w:rsidRDefault="00D45D29">
      <w:r>
        <w:t>{"question": "Xác định loại vấn đề được liệt kê bên dưới. - Một người kiếm được 10 đô la một giờ trong 8 giờ một ngày, trong 5 ngày một tuần.", "câu trả lời": "Đây là một bài toán từ."}</w:t>
      </w:r>
    </w:p>
    <w:p w14:paraId="5FE6EA24" w14:textId="77777777" w:rsidR="00B73541" w:rsidRDefault="00D45D29">
      <w:r>
        <w:t>{"câu hỏi": "Tìm diện tích và chu vi của hình chữ nhật có chiều dài 6cm và chiều rộng 4cm.", "câu trả lời": "Diện tích của một hình chữ nhật được tìm thấy bằng cách nhân chiều dài của nó với chiều rộng của nó. Trong trường hợp hình chữ nhật này, diện tích là 6cm * 4cm = 24 cm vuông hoặc cm\u00b2.\n\nChu vi của hình chữ nhật được tìm thấy bằng cách cộng chiều dài của cả bốn cạnh. Vì một hình chữ nhật có hai cạnh có chiều dài bằng nhau và hai cạnh có chiều rộng bằng nhau, công thức tìm chu vi là 2 * (Chiều dài + Chiều rộng). Cắm các giá trị cho hình chữ nhật này, chu vi là 2 * (6cm + 4cm) = 20 cm hoặc cm.\n\nVì vậy, diện tích của hình chữ nhật là 24cm\u00b2 và chu vi là 20cm."}</w:t>
      </w:r>
    </w:p>
    <w:p w14:paraId="38B14FC1" w14:textId="77777777" w:rsidR="00B73541" w:rsidRDefault="00D45D29">
      <w:r>
        <w:t>{"câu hỏi": "Tạo một câu sử dụng cụm từ \u201con ngược lại\u201d.", "câu trả lời": "Trái ngược với những gì đã được giả định, sự kiện hóa ra là một thành công lớn."}</w:t>
      </w:r>
    </w:p>
    <w:p w14:paraId="054D6F71" w14:textId="77777777" w:rsidR="00B73541" w:rsidRDefault="00D45D29">
      <w:r>
        <w:t>{"câu hỏi": "Cho một ví dụ về một phản ứng thay thế duy nhất.", "trả lời": "Một phản ứng thay thế duy nhất, còn được gọi là phản ứng dịch chuyển đơn, là một loại phản ứng hóa học oxy hóa-khử trong đó một nguyên tố phản ứng với một hợp chất và thay thế một nguyên tố khác trong hợp chất đó. Một ví dụ về phản ứng này là khi kẽm phản ứng với axit clohydric: \n\nZn (s) + 2HCl (aq) \u2192 ZnCl2 (aq) + H2 (g)\n\nTrong phản ứng này, kim loại kẽm thay thế hydro trong axit clohydric, tạo thành kẽm clorua và khí hydro. Các nguyên tử kẽm mất electron để trở thành ion kẽm, trong khi các ion hydro trong axit thu được electron để trở thành khí hydro. Phản ứng cũng có thể được biểu diễn dưới dạng phương trình ion, cho thấy sự truyền electron:\n\nZn (s) + 2H+ (aq) + 2Cl\u2212 (aq) \u2192 Zn2+ (aq) + 2Cl\u2212 (aq) + H2 (g)"}</w:t>
      </w:r>
    </w:p>
    <w:p w14:paraId="06B8EABE" w14:textId="77777777" w:rsidR="00B73541" w:rsidRDefault="00D45D29">
      <w:r>
        <w:t xml:space="preserve">{"câu hỏi": "Tìm thể tích của hộp có chiều dài 12 cm, chiều rộng 6 cm và chiều cao 4 cm.", "câu trả lời": "Thể tích của hộp có thể được tính bằng cách nhân chiều dài, chiều rộng và chiều cao của nó. Với chiều dài 12 cm, chiều rộng 6 cm và chiều cao 4 cm, thể tích của hộp sẽ </w:t>
      </w:r>
      <w:r>
        <w:lastRenderedPageBreak/>
        <w:t>là: \n\nVolume = dài x rộng x cao\nVolume = 12 cm x 6 cm x 4 cm\nVolume = 288 cm khối (cm\u00b3)"}</w:t>
      </w:r>
    </w:p>
    <w:p w14:paraId="7F122056" w14:textId="77777777" w:rsidR="00B73541" w:rsidRDefault="00D45D29">
      <w:r>
        <w:t>{"câu hỏi": "Viết một ví dụ về tình bạn.", "câu trả lời": "Tình bạn giống như một tấm chăn ấm cúng, nó mang lại sự ấm áp và thoải mái khi chúng ta cần nó nhất."}</w:t>
      </w:r>
    </w:p>
    <w:p w14:paraId="756F6E9D" w14:textId="77777777" w:rsidR="00B73541" w:rsidRDefault="00D45D29">
      <w:r>
        <w:t>{"câu hỏi": "Liệt kê năm tính năng của mô hình ngôn ngữ GPT-3.", "câu trả lời": "1. Quy mô lớn: GPT-3 là một mô hình ngôn ngữ tổng quát với số lượng tham số khổng lồ (hơn 175 tỷ) khiến nó trở thành một trong những mô hình ngôn ngữ lớn nhất hiện có. \ n \ n2. Xử lý ngôn ngữ tự nhiên nâng cao: GPT-3 sử dụng các kỹ thuật xử lý ngôn ngữ tự nhiên tiên tiến, bao gồm hiểu ngữ cảnh, phân tích tình cảm và tạo ngôn ngữ. \ n \ n3. Tạo văn bản chất lượng cao: GPT-3 có khả năng tạo ra văn bản chất lượng cao và mạch lạc, gần như không thể phân biệt được với văn bản do người viết tạo ra. \ n \ n4. Học tập không bắn: GPT-3 có thể thực hiện các nhiệm vụ mà nó không được đào tạo cụ thể, tất cả mà không cần dữ liệu đào tạo bổ sung. Điều này được gọi là "zero-shot learning.\"\n\n5. Tính linh hoạt: GPT-3 rất linh hoạt và có thể thực hiện một loạt các tác vụ ngôn ngữ, bao gồm hoàn thành văn bản, tóm tắt văn bản, dịch thuật và trả lời câu hỏi."}</w:t>
      </w:r>
    </w:p>
    <w:p w14:paraId="4EF3621D" w14:textId="77777777" w:rsidR="00B73541" w:rsidRDefault="00D45D29">
      <w:r>
        <w:t>{"question": "Phân loại các mục sau thành hai loại khác nhau và đưa ra lời biện minh cho mỗi phân loại. - Cầu thang, thang", "trả lời": "Loại 1: Cấu trúc leo núi cố định \ n- Cầu thang: Cầu thang thường được cố định tại chỗ và nhằm cung cấp một phương tiện vĩnh viễn để di chuyển từ cấp này sang cấp khác trong một tòa nhà hoặc cấu trúc. \ n \ nLoại 2: Cấu trúc leo núi di động \ n- Thang: Một chiếc thang thường di động và có thể được di chuyển từ vị trí này sang vị trí khác khi cần thiết. Nó được sử dụng để tiếp cận các khu vực cao, chẳng hạn như mái nhà hoặc kệ cao, không dễ dàng tiếp cận bằng các phương tiện khác. \ n \ nJustification: Phân loại này dựa trên tính di động và tính lâu dài của cấu trúc. Cầu thang thường là cố định và cố định, trong khi thang là di động và có thể được di chuyển xung quanh khi cần thiết."}</w:t>
      </w:r>
    </w:p>
    <w:p w14:paraId="6A07CDB8" w14:textId="77777777" w:rsidR="00B73541" w:rsidRDefault="00D45D29">
      <w:r>
        <w:t>{"câu hỏi": "Viết lại các câu trong khi vẫn giữ nguyên ý nghĩa - Cha mẹ tôi rất nghiêm khắc khi nói đến việc học của tôi", "câu trả lời": "Khi nói đến việc học của tôi, cha mẹ tôi có những tiêu chuẩn nghiêm ngặt."}</w:t>
      </w:r>
    </w:p>
    <w:p w14:paraId="486C0E38" w14:textId="77777777" w:rsidR="00B73541" w:rsidRDefault="00D45D29">
      <w:r>
        <w:t xml:space="preserve">{"câu hỏi": "Đề xuất một phương pháp để cải thiện các quyết định về quản lý thời gian cho các nhóm.", "Trả lời": "Một phương pháp hiệu quả để cải thiện quản lý thời gian cho các nhóm là thực hiện việc sử dụng công cụ quản lý dự án. Những công cụ này, chẳng hạn như Trello, Monday.com hoặc Asana, có thể giúp các nhóm lập kế hoạch, tổ chức và ưu tiên các nhiệm vụ và dự án của họ, đồng thời theo dõi tiến độ của họ trong thời gian thực. \n\nĐây là cách nó hoạt động:\n\n1. Đặt mục tiêu rõ ràng: Bắt đầu bằng cách đặt ra các mục tiêu và thời hạn rõ ràng, có thể đạt được cho từng dự án. Chia nhỏ các dự án thành các nhiệm vụ nhỏ hơn và giao chúng cho từng thành viên trong nhóm. \ n \ n2. Ưu tiên nhiệm vụ: Ưu tiên các nhiệm vụ dựa trên tầm quan trọng và mức độ khẩn cấp của chúng. Điều này có thể giúp nhóm tập trung vào các nhiệm vụ quan trọng nhất trước tiên, đồng thời đảm bảo rằng không có gì lọt qua các vết nứt. \ n \ n3. Sử dụng lịch được chia sẻ: Lịch được chia sẻ có thể giúp giữ mọi người trên cùng một trang bằng cách hiển thị tất cả thời hạn, cuộc họp và cột mốc ở </w:t>
      </w:r>
      <w:r>
        <w:lastRenderedPageBreak/>
        <w:t>một nơi.\n\n4. Theo dõi tiến độ: Thường xuyên theo dõi tiến độ của từng nhiệm vụ và dự án để đảm bảo rằng mọi thứ đều đi đúng hướng. Xác định sớm bất kỳ tắc nghẽn hoặc vấn đề nào và điều chỉnh kế hoạch cho phù hợp. \ n \ n5. Tổ chức các cuộc họp thường xuyên: Tổ chức các cuộc họp nhóm thường xuyên để thảo luận về tiến độ của các dự án và các bước tiếp theo. Điều này có thể giúp giữ cho mọi người liên kết và tập trung vào việc đạt được các mục tiêu chung.\n\nBằng cách sử dụng công cụ quản lý dự án, các nhóm có thể cải thiện việc quản lý thời gian, tăng năng suất và làm việc hiệu quả hơn hướng tới mục tiêu của họ."}</w:t>
      </w:r>
    </w:p>
    <w:p w14:paraId="746A5647" w14:textId="77777777" w:rsidR="00B73541" w:rsidRDefault="00D45D29">
      <w:r>
        <w:t>{"câu hỏi": "Tạo ra một công thức của một món ăn bao gồm 5 thành phần chính và số lượng thích hợp", "câu trả lời": "Công thức: Gà quay chanh và tỏi \ n \ nThành phần: \ n- 1 con gà nguyên con (khoảng 3-4 lbs.) \n- 1 quả chanh lớn\n- 6 tép tỏi\n- 3 thìa lá húng tây tươi\n- 2 thìa dầu ô liu\n- Muối và hạt tiêu đen mới xay, để nếm \n\nHướng dẫn:\n\n1. Làm nóng lò nướng của bạn ở 425 \ u00b0F (220 \ u00b0C). Rửa sạch gà từ trong ra ngoài bằng nước lạnh và lau khô bằng khăn giấy.\n\n2. Cắt chanh thành các phần tư và đặt chúng bên trong khoang gà. Gọt vỏ tép tỏi và nghiền nát chúng bằng mặt phẳng của dao. Rắc lá húng tây và một nửa tỏi vào trong khoang gà.\n\n3. Trong một bát nhỏ, trộn dầu ô liu, tỏi còn lại và một nhúm muối và hạt tiêu. Chà hỗn hợp lên khắp thịt gà, từ trong ra ngoài.\n\n4. Nêm gia vị bên ngoài gà với thêm muối và hạt tiêu, cho vừa ăn. Cho ức gà lên chảo rang.\n\n5. Đậy bằng giấy nhôm và nướng trong lò đã được làm nóng trước trong khoảng 1 giờ 15 phút. Lấy giấy nhôm ra và tiếp tục nấu thêm 15-20 phút cho đến khi da giòn và vàng nâu. \ n \ n6. Lấy ra khỏi lò và để gà nghỉ trong vòng 10 - 15 phút trước khi khắc.\n\n7. Phục vụ với các món yêu thích của bạn và thưởng thức gà quay chanh và tỏi ngon miệng của bạn!"}</w:t>
      </w:r>
    </w:p>
    <w:p w14:paraId="2E7CDD20" w14:textId="77777777" w:rsidR="00B73541" w:rsidRDefault="00D45D29">
      <w:r>
        <w:t>{"câu hỏi": "Thu thập hai ví dụ về cách AI đang được sử dụng tích cực trong chăm sóc sức khỏe.", "câu trả lời": "1. ** Chẩn đoán và phát hiện bệnh: ** Các hệ thống hỗ trợ AI đang được thiết kế để cải thiện độ chính xác và tốc độ phát hiện bệnh cho bệnh nhân. Ví dụ, việc sử dụng AI trong hình ảnh và X quang có thể là một công cụ có giá trị trong việc phát hiện các bệnh như ung thư vú, ung thư phổi và viêm phổi, giúp các chuyên gia y tế nhanh chóng đưa ra chẩn đoán chính xác, điều này rất quan trọng để điều trị kịp thời. Ngoài ra, AI đang được sử dụng như một công cụ chẩn đoán ở các nước kém phát triển, nơi khả năng tiếp cận với bác sĩ bị hạn chế. ** Công nghệ robot hỗ trợ: ** AI và robot đang đóng một vai trò quan trọng trong việc chăm sóc bệnh nhân cao tuổi và tàn tật. Công nghệ hỗ trợ, chẳng hạn như thiết bị nhà thông minh, bộ xương ngoài được hỗ trợ và trợ lý robot có thể cải thiện khả năng di chuyển, khéo léo và độc lập tổng thể trong cuộc sống của những cá nhân này. Robot cũng đang được sử dụng để hỗ trợ các bác sĩ và y tá trong việc nâng và vận chuyển bệnh nhân, giảm nguy cơ chấn thương cho cả bệnh nhân và chuyên gia y tế. Việc sử dụng AI trong chăm sóc để tạo điều kiện giao tiếp và xã hội hóa mang lại sức khỏe tinh thần, cảm xúc và thể chất tốt hơn cho bệnh nhân của họ."}</w:t>
      </w:r>
    </w:p>
    <w:p w14:paraId="073BEDDE" w14:textId="77777777" w:rsidR="00B73541" w:rsidRDefault="00D45D29">
      <w:r>
        <w:t xml:space="preserve">{"câu hỏi": "Thiết kế quy trình 5 bước để hiểu nhu cầu của khách hàng", "trả lời": "Hiểu nhu cầu của khách hàng là điều cần thiết để có thể cung cấp cho họ các sản phẩm và dịch vụ đáp ứng mong đợi của họ. Dưới đây là quy trình 5 bước để giúp bạn đạt được điều này: \ n \ n1. ** Tiến hành khảo sát hoặc phỏng vấn: ** Một trong những cách hiệu quả nhất để hiểu khách hàng của bạn là hỏi họ trực tiếp. Tiến hành khảo sát hoặc phỏng vấn để thu thập thông tin về </w:t>
      </w:r>
      <w:r>
        <w:lastRenderedPageBreak/>
        <w:t>nhu cầu, mong muốn và mong đợi của họ. Giữ cho các tương tác này ngắn gọn và tập trung để đảm bảo rằng người tham gia luôn tham gia và cung cấp phản hồi hữu ích. \ n \ n2. ** Thu thập phản hồi của khách hàng: ** Phản hồi từ khách hàng có thể được thu thập theo nhiều cách, chẳng hạn như thông qua đánh giá, nhận xét và đề xuất. Giúp khách hàng của bạn dễ dàng để lại phản hồi bằng cách cung cấp cho họ các biểu mẫu phản hồi có thể truy cập và khuyến khích họ chia sẻ suy nghĩ và ý kiến của họ về sản phẩm hoặc dịch vụ của bạn. \ n \ n3. ** Phân tích dữ liệu khách hàng: ** Phân tích dữ liệu có thể cung cấp thông tin chi tiết có giá trị về nhu cầu và sở thích của khách hàng của bạn. Thu thập và phân tích dữ liệu về thói quen mua hàng, nhân khẩu học và hành vi của khách hàng để hiểu rõ hơn điều gì thúc đẩy họ và cách bạn có thể đáp ứng nhu cầu của họ. ** Theo dõi đối thủ cạnh tranh: ** Đối thủ cạnh tranh của bạn cũng đang nhắm mục tiêu đến cùng một khách hàng, vì vậy điều cần thiết là phải theo dõi các hoạt động của họ. Quan sát các chiến lược tiếp thị, sản phẩm và chương trình khuyến mãi của họ để hiểu những gì khách hàng muốn và mong đợi từ các công ty như của bạn. \ n \ n5. ** Theo dõi xu hướng ngành: ** Luôn cập nhật xu hướng ngành có thể giúp bạn dự đoán và đáp ứng những thay đổi trong nhu cầu của khách hàng. Tham dự các triển lãm thương mại, đọc các ấn phẩm trong ngành và theo dõi phương tiện truyền thông xã hội để được thông báo về những gì khách hàng đang tìm kiếm trong sản phẩm hoặc dịch vụ của bạn. Bằng cách làm theo các bước này, bạn sẽ có thể hiểu rõ hơn về khách hàng của mình, điều này cuối cùng sẽ giúp bạn thiết kế các sản phẩm và dịch vụ đáp ứng nhu cầu của họ và vượt quá mong đợi của họ."}</w:t>
      </w:r>
    </w:p>
    <w:p w14:paraId="21211DF0" w14:textId="77777777" w:rsidR="00B73541" w:rsidRDefault="00D45D29">
      <w:r>
        <w:t>{"câu hỏi": "Cải cách bài viết mà không thay đổi ý nghĩa - Anh ấy không lãng phí thời gian để đạt được nó", "trả lời": "Không chậm trễ, anh ấy nhanh chóng bắt đầu nhiệm vụ."}</w:t>
      </w:r>
    </w:p>
    <w:p w14:paraId="0E86542F" w14:textId="7BDBCEBC" w:rsidR="00B73541" w:rsidRDefault="00D45D29">
      <w:r>
        <w:t xml:space="preserve">{"câu hỏi": "Đề xuất chiến lược để tiếp cận đối tượng mục tiêu.", "câu trả lời": "Tiếp cận đối tượng mục tiêu của bạn là rất quan trọng cho sự thành công của bất kỳ doanh nghiệp, sản phẩm hoặc dịch vụ nào. Dưới đây là một số chiến lược mà bạn có thể sử dụng để tiếp cận hiệu quả đối tượng mục tiêu của mình: \ n \ n1. Hiểu đối tượng của bạn: Bắt đầu bằng cách tiến hành nghiên cứu thị trường để tìm hiểu càng nhiều càng tốt về đối tượng mục tiêu của mình, bao gồm nhân khẩu học, sở thích, hành vi và những thách thức mà họ phải đối mặt. Xây dựng sự hiện diện trực tuyến mạnh mẽ: Tạo một trang web thân thiện với người dùng, đáp ứng trên thiết bị di động và được tối ưu hóa cho các công cụ tìm kiếm. Thiết lập sự hiện diện trên phương tiện truyền thông xã hội trên các nền tảng nơi khán giả của bạn hoạt động tích cực nhất. \ n \ n3. Phát triển nội dung được nhắm mục tiêu: Tạo nội dung nói trực tiếp với đối tượng mục tiêu của bạn và giải quyết nhu cầu, câu hỏi và mối quan tâm của họ. Điều này có thể bao gồm các bài đăng trên blog, video, infographics và các loại nội dung khác mà khán giả của bạn có thể thấy có giá trị. \ n \ n4. Tận dụng tiếp thị qua email: Email vẫn là một trong những cách hiệu quả nhất để tiếp cận và tương tác với đối tượng mục tiêu của bạn. Sử dụng tiếp thị qua email để cung cấp nội dung được cá nhân hóa và các ưu đãi có liên quan trực tiếp đến hộp thư đến của khán giả của bạn. \ n \ n5. Sử dụng quảng cáo trả tiền: Tối đa hóa phạm vi tiếp cận của bạn thông qua quảng cáo trả tiền trên các công cụ tìm kiếm và nền tảng truyền thông xã hội. Điều này sẽ giúp bạn nhắm mục tiêu nhân khẩu học cụ thể và tiếp cận đối tượng mới.\n\n6. Cộng tác và hợp tác với những người khác: Cộng tác với những người có ảnh hưởng, blogger hoặc các doanh nghiệp khác có đối tượng được thiết lập </w:t>
      </w:r>
      <w:r>
        <w:lastRenderedPageBreak/>
        <w:t>phù hợp với thị trường mục tiêu của bạn. Điều này có thể giúp bạn khai thác cộng đồng người dùng tương tác hiện có.\n\n7. Theo dõi và phân tích kết quả của bạn: Theo dõi tiến trình của bạn và theo dõi mức độ tương tác để xem chiến lược nào đang hoạt động và điều chỉnh cách tiếp cận của bạn cho phù hợp. Những chiến lược này có thể giúp bạn tiếp cận hiệu quả với đối tượng mục tiêu của mình và xây dựng mối quan hệ bền chặt với họ."}</w:t>
      </w:r>
    </w:p>
    <w:sectPr w:rsidR="00B735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3416343">
    <w:abstractNumId w:val="8"/>
  </w:num>
  <w:num w:numId="2" w16cid:durableId="517472993">
    <w:abstractNumId w:val="6"/>
  </w:num>
  <w:num w:numId="3" w16cid:durableId="316955628">
    <w:abstractNumId w:val="5"/>
  </w:num>
  <w:num w:numId="4" w16cid:durableId="1853105660">
    <w:abstractNumId w:val="4"/>
  </w:num>
  <w:num w:numId="5" w16cid:durableId="2040356907">
    <w:abstractNumId w:val="7"/>
  </w:num>
  <w:num w:numId="6" w16cid:durableId="309558243">
    <w:abstractNumId w:val="3"/>
  </w:num>
  <w:num w:numId="7" w16cid:durableId="2042508670">
    <w:abstractNumId w:val="2"/>
  </w:num>
  <w:num w:numId="8" w16cid:durableId="976227573">
    <w:abstractNumId w:val="1"/>
  </w:num>
  <w:num w:numId="9" w16cid:durableId="25081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A5FEB"/>
    <w:rsid w:val="00AA1D8D"/>
    <w:rsid w:val="00B47730"/>
    <w:rsid w:val="00B73541"/>
    <w:rsid w:val="00CB0664"/>
    <w:rsid w:val="00D45D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D23E6"/>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9A5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91</Pages>
  <Words>46392</Words>
  <Characters>264436</Characters>
  <Application>Microsoft Office Word</Application>
  <DocSecurity>0</DocSecurity>
  <Lines>2203</Lines>
  <Paragraphs>620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2023-07-21T09:39:00Z</dcterms:modified>
  <cp:category/>
</cp:coreProperties>
</file>