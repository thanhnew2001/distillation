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02DFF" w14:textId="1A9669EB" w:rsidR="003E0F6B" w:rsidRDefault="00F304A1">
      <w:r>
        <w:t>{"</w:t>
      </w:r>
      <w:proofErr w:type="spellStart"/>
      <w:r>
        <w:t>câu</w:t>
      </w:r>
      <w:proofErr w:type="spellEnd"/>
      <w:r>
        <w:t xml:space="preserve"> </w:t>
      </w:r>
      <w:proofErr w:type="spellStart"/>
      <w:r>
        <w:t>hỏi</w:t>
      </w:r>
      <w:proofErr w:type="spellEnd"/>
      <w:r>
        <w:t>": "</w:t>
      </w:r>
      <w:proofErr w:type="spellStart"/>
      <w:r>
        <w:t>Giải</w:t>
      </w:r>
      <w:proofErr w:type="spellEnd"/>
      <w:r>
        <w:t xml:space="preserve"> </w:t>
      </w:r>
      <w:proofErr w:type="spellStart"/>
      <w:r>
        <w:t>thích</w:t>
      </w:r>
      <w:proofErr w:type="spellEnd"/>
      <w:r>
        <w:t xml:space="preserve"> tại sao sự tin tưởng là một yếu tố quan trọng cho sự hợp tác nhóm.", "Câu trả lời": "Sự tin tưởng là một yếu tố thiết yếu để hợp tác nhóm thành công vì nó tạo ra một môi trường làm việc tích cực, nơi các thành viên trong nhóm cảm thấy thoải mái khi giao tiếp cởi mở, bày tỏ ý kiến và chia sẻ ý tưởng mới. Khi các cá nhân tin tưởng lẫn nhau, họ có nhiều khả năng hợp tác làm việc hướng tới một mục tiêu chung và hỗ trợ lẫn nhau để đạt được thành công. Điều này, đến lượt nó, dẫn đến giao tiếp tốt hơn, giải quyết vấn đề hiệu quả hơn và cải thiện năng suất. \n\nTrust cũng thúc đẩy trách nhiệm giải trình và trách nhiệm, nơi các thành viên trong nhóm có thể dựa vào các kỹ năng và khả năng của nhau để hoàn thành phần của họ trong dự án. Cảm giác đáng tin cậy và đáng tin cậy này thúc đẩy ý thức cam kết mạnh mẽ hơn đối với nhóm và các mục tiêu của nhóm, điều này có thể nâng cao hơn nữa động lực và hiệu suất của các thành viên trong nhóm. Mặt khác, sự thiếu tin tưởng có thể tạo ra một môi trường không tin tưởng, nơi các thành viên trong nhóm có thể tham gia vào các hành vi không hiệu quả như nghi ngờ, đổ lỗi,  và phòng thủ, dẫn đến xung đột, chậm trễ và tác động tiêu cực tổng thể đến hiệu suất của đội. Tóm lại, niềm tin là một thành phần thiết yếu cho sự hợp tác nhóm, vì nó thúc đẩy giao tiếp cởi mở, trách nhiệm giải trình và môi trường làm việc tích cực."}</w:t>
      </w:r>
    </w:p>
    <w:p w14:paraId="1771928A" w14:textId="77777777" w:rsidR="003E0F6B" w:rsidRDefault="00F304A1">
      <w:r>
        <w:t>{"câu hỏi": "Viết một câu chuyện với phần đầu được cung cấp dưới đây - Ngày xửa ngày xưa có một chàng trai trẻ quyết tâm cứu thế giới.", "trả lời": "Ngày xửa ngày xưa có một chàng trai trẻ quyết tâm cứu thế giới. Ông mơ về một thế giới nơi hòa bình và bình đẳng chiếm ưu thế và tất cả các cộng đồng có thể sống hòa hợp với nhau. Tuy nhiên, thế giới xung quanh anh lại quá khác biệt. Bất cứ nơi nào ông nhìn, ông đều thấy nghèo đói, bất công và phân biệt đối xử. Chàng trai trẻ biết rằng anh ta có một nhiệm vụ to lớn phía trước, nhưng anh ta quyết tâm tạo ra sự khác biệt. Một ngày nọ, anh quyết định bắt đầu một phong trào sẽ mang mọi người từ mọi tầng lớp xã hội lại với nhau để làm việc hướng tới một mục tiêu chung. Ông bắt đầu vận động và nâng cao nhận thức về các vấn đề gây khó khăn cho thế giới. Chậm rãi nhưng chắc chắn, ngày càng có nhiều người tham gia phong trào của ông và chẳng bao lâu, nó đã phát triển thành một tổ chức lớn. \n\nChàng trai trẻ và những người theo ông đã làm việc chăm chỉ để mang lại sự thay đổi. Họ bắt đầu các dự án ở các khu vực kém phát triển để giúp xóa đói giảm nghèo, đấu tranh cho nhân quyền và thiết lập các chương trình cộng đồng để thúc đẩy sự hiểu biết và hợp tác. Nhiều năm trôi qua, phong trào của chàng trai trẻ tiếp tục phát triển và những nỗ lực của họ bắt đầu có kết quả. Các cộng đồng đã từng bị xé nát bởi chiến tranh và xung đột giờ đây đang sống với nhau trong hòa bình. Những người đã sống trong nghèo đói bây giờ đã có thể có cuộc sống tốt hơn. Chàng trai trẻ thấy rằng giấc mơ cứu thế giới của mình đang dần biến thành hiện thực. Ông biết rằng vẫn còn nhiều việc phải làm, nhưng ông tràn đầy hy vọng và quyết tâm. Ông nhận ra rằng sự thay đổi có thể xảy ra, và tất cả những gì cần là một người quyết tâm tạo ra sự khác biệt. Và vì vậy, anh ấy tiếp tục nỗ lực của mình, luôn phấn đấu để mang lại một thế giới tốt đẹp hơn cho tất cả mọi người."}</w:t>
      </w:r>
    </w:p>
    <w:p w14:paraId="7B0F7831" w14:textId="77777777" w:rsidR="003E0F6B" w:rsidRDefault="00F304A1">
      <w:r>
        <w:t xml:space="preserve">{"câu hỏi": "Các dạng sở hữu của danh từ - trẻ em, gia đình", "câu trả lời": "Dạng sở hữu của danh từ \"trẻ em\" là \"trẻ em,\" như trong \"Đồ chơi của trẻ em nằm rải rác khắp phòng.\" \nDạng sở hữu của danh từ \"gia đình\" là \"gia đình,\" như trong \"Chúng tôi đã dành cả </w:t>
      </w:r>
      <w:r>
        <w:lastRenderedPageBreak/>
        <w:t>ngày cùng nhau tại căn nhà gỗ của gia đình bên hồ.\" Cũng có thể là dạng số nhiều \"gia đình'\" để thể hiện quyền sở hữu như "Những của ba gia đình đuổi theo đĩa bay.\""}</w:t>
      </w:r>
    </w:p>
    <w:p w14:paraId="1B82FB9F" w14:textId="77777777" w:rsidR="003E0F6B" w:rsidRDefault="00F304A1">
      <w:r>
        <w:t>{"question": "Xây dựng một cuộc đối thoại nhân tạo giữa hai nhân vật bằng cách sử dụng câu đã cho. - Cô ấy đã ở trong một tình huống khó khăn.", "trả lời": "**Sophia:** Này Jane, hôm nay bạn nhìn xuống. Mọi thứ có ổn không?\n\n**Jane:** Không hẳn, gần đây tôi đã trải qua rất nhiều chuyện.\n\n**Sophia:** Chuyện gì đang xảy ra vậy?\n\n**Jane:** Chà, cô ấy đã ở trong một tình huống khó khăn và nó chỉ gây căng thẳng cho tôi.\n\n**Sophia:** Nghe có vẻ khó khăn. Bạn có thể cho tôi biết thêm về tình hình không?\n\n**Jane:** Đó chỉ là rất nhiều bộ phim gia đình và các vấn đề tài chính đã chồng chất. \ n \ n ** Sophia: ** Nghe có vẻ như rất nhiều thứ để xử lý. Tôi có thể làm gì để giúp đỡ không?\n\n**Jane:** Chỉ cần nói chuyện với ai đó về nó sẽ giúp. Cảm ơn vì đã ở đây vì tôi.\n\n**Sophia:** Tất nhiên, bất cứ lúc nào. Hãy nhớ rằng cậu không đơn độc và mọi thứ sẽ trở nên tốt hơn."}</w:t>
      </w:r>
    </w:p>
    <w:p w14:paraId="0AFBB425" w14:textId="77777777" w:rsidR="003E0F6B" w:rsidRDefault="00F304A1">
      <w:r>
        <w:t>{"question": "Dự đoán nốt nhạc tiếp theo dựa trên trình tự âm nhạc. - D E G B C", "đáp án": "Không thể dự đoán chính xác nốt nhạc tiếp theo trong trình tự nhất định vì nó phụ thuộc vào bối cảnh và mô hình của tác phẩm âm nhạc. Sáng tác âm nhạc là chủ quan và sáng tạo, vì vậy một chuỗi có thể theo một mô hình dựa trên nhiều yếu tố như quy mô, phím, tiến trình hợp âm, giai điệu và phong cách của âm nhạc. Nếu không có thông tin bổ sung về các khía cạnh này, ghi chú tiếp theo trong chuỗi đã cho không thể được dự đoán chính xác."}</w:t>
      </w:r>
    </w:p>
    <w:p w14:paraId="753A9773" w14:textId="77777777" w:rsidR="003E0F6B" w:rsidRDefault="00F304A1">
      <w:r>
        <w:t>{"câu hỏi": "Tạo ra một câu mô tả về hoàng hôn trên bãi biển.", "câu trả lời": "Mặt trời lặn xuống dưới đường chân trời, chiếu ánh sáng màu cam ấm áp trên mặt nước biển yên tĩnh khi những con sóng nhẹ nhàng vỗ vào bờ cát, vẽ nên một bức tranh ngoạn mục về hoàng hôn thanh bình trên bãi biển."}</w:t>
      </w:r>
    </w:p>
    <w:p w14:paraId="63D116D4" w14:textId="77777777" w:rsidR="003E0F6B" w:rsidRDefault="00F304A1">
      <w:r>
        <w:t>{"câu hỏi": "Kể tên 5 loài động vật có vú được tìm thấy ở lục địa Bắc Mỹ", "câu trả lời": "Một số động vật có vú được tìm thấy ở lục địa Bắc Mỹ bao gồm: \n1. Gấu đen Mỹ\n2. Sư tử núi\n3. Sói xám\n4. Hươu đuôi trắng\n5. Hải ly Bắc Mỹ"}</w:t>
      </w:r>
    </w:p>
    <w:p w14:paraId="6765AD30" w14:textId="77777777" w:rsidR="003E0F6B" w:rsidRDefault="00F304A1">
      <w:r>
        <w:t>{"câu hỏi": "Tạo ra một lời chào dễ chịu cho ai đó.", "câu trả lời": "Xin chào và chào mừng! Rất hân hạnh được chào đón bạn ngày hôm nay. Chúc cho một ngày của bạn tràn ngập hạnh phúc và thành công."}</w:t>
      </w:r>
    </w:p>
    <w:p w14:paraId="42B1F30A" w14:textId="77777777" w:rsidR="003E0F6B" w:rsidRDefault="00F304A1">
      <w:r>
        <w:t>{"question": "Chuyển đổi văn bản viết bằng tiếng Anh Anh sang tiếng Anh Mỹ. - Tối nay tôi sẽ đi dạo trong công viên.", "trả lời": "Tối nay tôi sẽ đi dạo trong công viên."}</w:t>
      </w:r>
    </w:p>
    <w:p w14:paraId="3FC58FFD" w14:textId="77777777" w:rsidR="003E0F6B" w:rsidRDefault="00F304A1">
      <w:r>
        <w:t>{"câu hỏi": "Viết câu trả lời cho nhận xét này: - Tôi rất thiếu quyết đoán và luôn cảm thấy bế tắc.", "câu trả lời": "Tôi hiểu việc thiếu quyết đoán có thể gây bực bội và khiến bạn cảm thấy bế tắc như thế nào. Bạn không cần phải trải qua điều này một mình. Tôi ở đây để giúp bạn khám phá các lựa chọn của mình, cân nhắc những ưu và nhược điểm và hỗ trợ bạn đưa ra quyết định sáng suốt. Hãy nhớ rằng, bạn có thể dành thời gian khi đưa ra lựa chọn và thường thì nó có thể giúp nói ra hoặc viết ra những suy nghĩ của bạn. Cùng nhau, chúng ta có thể làm việc để xây dựng sự tự tin của bạn trong việc ra quyết định."}</w:t>
      </w:r>
    </w:p>
    <w:p w14:paraId="1931B015" w14:textId="77777777" w:rsidR="003E0F6B" w:rsidRDefault="00F304A1">
      <w:r>
        <w:lastRenderedPageBreak/>
        <w:t>{"question": "Tóm tắt các bước cho quy trình sau. - Pha một tách cà phê", "trả lời": "1. Chọn phương pháp pha (ví dụ: nhỏ giọt, ép Pháp, espresso).\n2. Đo lượng hạt cà phê hoặc bã và nước mong muốn.\n3. Đổ đầy nước vào máy pha cà phê.\n4. Cho cà phê đã đo trước vào phin hoặc ép.\n5. Để nhỏ giọt, hãy bật máy hoặc cho máy ép hoặc cà phê espresso của Pháp, hãy làm theo hướng dẫn trên máy pha cà phê. \ n6. Sau khi quá trình pha cà phê hoàn tất, hãy rót cà phê mới pha vào cốc.\n7. Thêm các chất phụ gia mong muốn như đường hoặc kem.\n8. Thưởng thức cà phê đi."}</w:t>
      </w:r>
    </w:p>
    <w:p w14:paraId="223CE0EF" w14:textId="77777777" w:rsidR="003E0F6B" w:rsidRDefault="00F304A1">
      <w:r>
        <w:t>{"câu hỏi": "Hai yếu tố sẽ ảnh hưởng đến ma sát giữa hai bề mặt là gì?", "câu trả lời": "Có hai yếu tố chính ảnh hưởng đến ma sát giữa hai bề mặt: bản chất của vật liệu tiếp xúc và lực ép chúng lại với nhau. \n1. Bản chất của vật liệu đề cập đến các đặc tính của hai bề mặt đang chạm vào nhau. Những đặc điểm này có thể bao gồm kết cấu, thành phần và sự hiện diện của bất kỳ chất bôi trơn hoặc độ ẩm nào. Bề mặt gồ ghề hoặc kết cấu thường sẽ có nhiều ma sát hơn bề mặt nhẵn vì có nhiều khả năng chống chuyển động giữa hai bề mặt. \ n2. Lực ép các bề mặt lại với nhau, hoặc lực bình thường, cũng ảnh hưởng đến ma sát giữa chúng. Lực đẩy hai bề mặt lại với nhau càng lớn thì giữa chúng sẽ càng có nhiều ma sát. Điều này là do áp suất tăng làm cho hai bề mặt lồng vào nhau chặt chẽ hơn, khiến bề mặt này khó trượt qua bề mặt kia hơn."}</w:t>
      </w:r>
    </w:p>
    <w:p w14:paraId="148DF95C" w14:textId="77777777" w:rsidR="003E0F6B" w:rsidRDefault="00F304A1">
      <w:r>
        <w:t>{"question": "Tìm b nếu log_b343=-3/2.", "answer": "Để tìm b nếu log_b 343 = -3/2:\n\n1. Viết lại phương trình logarit dưới dạng phương trình hàm mũ: b^(-3/2) = 343.\n\n2. Vì 343 là khối lập phương của 7, chúng ta có thể đơn giản hóa phương trình như sau: b^(-3/2) = 7^3.\n\n3. Lấy gốc khối lập phương của cả hai vế để có b^(-1/2) = 7.\n\n4. Bình phương cả hai cạnh để cô lập b: (b^(-1/2))^2 = 7^2. Điều này cho b^(-1) = 49.\n\n5. Cuối cùng, giải cho b bằng cách lấy đối ứng của cả hai vế: 1/b = 49. Do đó, b = 1/49."}</w:t>
      </w:r>
    </w:p>
    <w:p w14:paraId="25A3EB4E" w14:textId="77777777" w:rsidR="003E0F6B" w:rsidRDefault="00F304A1">
      <w:r>
        <w:t>{"câu hỏi": "Diễn giải câu sau: Con mèo của cô ấy đã bỏ chạy.", "câu trả lời": "Con mèo của cô ấy đã trốn thoát."}</w:t>
      </w:r>
    </w:p>
    <w:p w14:paraId="1C86E19C" w14:textId="77777777" w:rsidR="003E0F6B" w:rsidRDefault="00F304A1">
      <w:r>
        <w:t>{"câu hỏi": "Được cung cấp một tài liệu, hãy tìm những từ được sử dụng thường xuyên nhất. - John đến cửa hàng để mua một ít kẹo.", "trả lời": "Dựa trên câu đã cho, các từ được sử dụng thường xuyên nhất là:\n\n- \"to\" - xuất hiện 2 lần trong câu. \n- \"the\" - xuất hiện 1 lần trong câu.\n- \"John\" - xuất hiện 1 lần trong câu.\n- \"went\" - xuất hiện 1 lần trong câu.\n- \"store\" - xuất hiện 1 lần trong câu.\n- \"buy\" - xuất hiện 1 lần trong câu.\n- \"some\" - xuất hiện 1 lần trong câu.\n- \"candy\" - xuất hiện 1 lần trong câu."}</w:t>
      </w:r>
    </w:p>
    <w:p w14:paraId="7D89E214" w14:textId="77777777" w:rsidR="003E0F6B" w:rsidRDefault="00F304A1">
      <w:r>
        <w:t xml:space="preserve">{"câu hỏi": "Hãy đưa ra một danh sách 5 câu hỏi tu từ và câu trả lời của chúng.", "câu trả lời": "1. Câu hỏi tu từ: Tiền có thể mua được hạnh phúc không?\n Trả lời: Không, hạnh phúc thực sự đến từ bên trong, từ các mối quan hệ và kinh nghiệm có ý nghĩa, không phải từ của cải vật chất. \ n \ n2. Câu hỏi tu từ: Chúng ta có thực sự cần hơn 24 giờ trong một ngày không? Trả lời: Không, điều quan trọng hơn là cách chúng ta quản lý và sử dụng thời gian chúng ta có. \ n \ n3. Câu hỏi tu từ: Có phải cỏ luôn xanh hơn ở phía bên kia? Trả lời: Không, đây là một nhận thức phổ biến, nhưng điều quan trọng là phải đánh giá cao các phước lành và cơ hội trong cuộc sống của chúng ta thay vì liên tục so sánh bản thân với người khác. \ n \ n4. Câu hỏi tu từ: Tất cả công khai có phải là công khai tốt không?\n Trả lời: Không, trong khi công </w:t>
      </w:r>
      <w:r>
        <w:lastRenderedPageBreak/>
        <w:t>khai có thể mang lại sự chú ý đến một người, công ty hoặc sản phẩm, nếu nó tiêu cực hoặc có hại, nó cũng có thể gây tổn hại lớn đến danh tiếng. \ n \ n5. Câu hỏi tu từ: Có phải niềm kiêu hãnh luôn đến trước một sự sa ngã?\n Trả lời: Không nhất thiết. Trong khi sự kiêu ngạo hoặc kiêu ngạo quá mức có thể dẫn đến sự sụp đổ, một cảm giác tự hào lành mạnh về thành tích và khả năng của một người có thể dẫn đến thành công và sự thỏa mãn."}</w:t>
      </w:r>
    </w:p>
    <w:p w14:paraId="2DB31340" w14:textId="77777777" w:rsidR="003E0F6B" w:rsidRDefault="00F304A1">
      <w:r>
        <w:t>{"câu hỏi": "Tìm thì động từ không chính xác trong câu này: He was swimming in a pool.", "answer": "Thì động từ trong câu đó \"He was swimming in a pool\" không sai. Nó ở thì quá khứ liên tục, cho thấy một hành động đang diễn ra trong quá khứ."}</w:t>
      </w:r>
    </w:p>
    <w:p w14:paraId="49F64D00" w14:textId="77777777" w:rsidR="003E0F6B" w:rsidRDefault="00F304A1">
      <w:r>
        <w:t>{"câu hỏi": "Chuyển đổi 18 km mỗi giây thành dặm một giờ.", "câu trả lời": "18 km mỗi giây tương đương với khoảng 40.277,7 dặm một giờ. Đây là phép tính:\n\n1 km = 0,621371 dặm\n1 giờ = 3600 giây\n\nSo,\n\n18 km/giây * (0,621371 dặm/km) * (3600 giây/giờ) = 40.277,7 dặm/giờ."}</w:t>
      </w:r>
    </w:p>
    <w:p w14:paraId="08F4CF2C" w14:textId="77777777" w:rsidR="003E0F6B" w:rsidRDefault="00F304A1">
      <w:r>
        <w:t>{"câu hỏi": "Xác định và giải thích 3 đặc điểm của dactyl.", "trả lời": "Dactyl là một loại chân số liệu được sử dụng trong thơ và có ba âm tiết. Dưới đây là ba đặc điểm của dactyl: \ n \ n1. Âm tiết đầu tiên được nhấn mạnh, trong khi hai âm tiết cuối cùng không được nhấn mạnh: Mẫu của dactyl được ký hiệu là '-UU', với '-' đại diện cho âm tiết được nhấn mạnh và 'U' biểu thị âm tiết không được nhấn. Ví dụ: 'HAPP-i-ly' có thể được đọc là dactyl, vì âm tiết đầu tiên được nhấn mạnh, trong khi hai âm tiết còn lại thì không. \ n \ n2. Nó là mặt trái của anapaest: Một anapaest là một loại bàn chân số liệu khác được đặc trưng bởi hai âm tiết không nhấn theo sau là một âm tiết được nhấn mạnh. ('U' U'-'). Một dactyl trái ngược với anapaest, vì âm tiết được nhấn mạnh đứng đầu trong âm tiết trước, trong khi nó đứng cuối cùng ở âm sau. \ n \ n3. Máy đo dactylic: Khi một số dactyl được sử dụng tuần tự trong một dòng thơ, máy đo kết quả được gọi là dactylic. Máy đo dactylic khác nhau về số lượng dactyl trong mỗi dòng. Ví dụ, máy đo lục giác Dactylic chứa sáu dactyl trong mỗi dòng và tứ kế dactylic có bốn dactyl trong mỗi dòng. Một ví dụ nổi tiếng về lục giác kế dactylic là "Evangeline" của Henry Wadsworth Longfellow.</w:t>
      </w:r>
    </w:p>
    <w:p w14:paraId="32BC7A1E" w14:textId="77777777" w:rsidR="003E0F6B" w:rsidRDefault="00F304A1">
      <w:r>
        <w:t>{"câu hỏi": "Đưa ra một tài liệu, xác định tình cảm của văn bản. - Công nghệ mới thật tuyệt vời và đáng kinh ngạc.", "câu trả lời": "Tình cảm của văn bản đã cho là tích cực. Việc sử dụng các từ như "tuyệt vời" và "đáng kinh ngạc" thể hiện cảm xúc tích cực đối với công nghệ mới."}</w:t>
      </w:r>
    </w:p>
    <w:p w14:paraId="03A58E0B" w14:textId="77777777" w:rsidR="003E0F6B" w:rsidRDefault="00F304A1">
      <w:r>
        <w:t xml:space="preserve">{"câu hỏi": "Chọn một chủ đề và viết một bài luận ngắn thuyết phục về nó. - Ưu nhược điểm của việc học trực tuyến", "trả lời": "Đại dịch đã làm thay đổi đáng kể cách học của học sinh và kéo theo việc áp dụng rộng rãi việc học trực tuyến. Mặc dù học trực tuyến có những hạn chế nhưng nó cũng có nhiều ưu điểm không thể bỏ qua. Trong bài luận này, tôi sẽ khám phá những lợi thế và bất lợi của việc học trực tuyến và lập luận rằng cuối cùng nó là một lựa chọn tốt cho sinh viên. \ n \ n Một trong những lợi thế lớn nhất của học trực tuyến là mức độ linh hoạt mà nó cung cấp. Sinh viên có thể tham gia các khóa học từ bất cứ đâu, miễn là họ có kết nối internet ổn định. Điều này đặc biệt thuận tiện cho những sinh viên sống ở vùng sâu vùng xa hoặc có lịch trình bận rộn. Nó giúp loại bỏ nhu cầu đi lại và sinh viên có thể học theo tốc độ của riêng mình mà không bị ràng buộc bởi lịch học truyền thống. Một lợi thế </w:t>
      </w:r>
      <w:r>
        <w:lastRenderedPageBreak/>
        <w:t>khác của học trực tuyến là khả năng truy cập vào nhiều loại tài nguyên. Học sinh không bị giới hạn trong các tài liệu do giáo viên cung cấp và có thể tìm thấy các tài nguyên trực tuyến không giới hạn để giúp họ học tập. Đây là một cách tuyệt vời để mở rộng tầm nhìn của sinh viên và đưa họ đến nhiều quan điểm khác nhau. \ n \ n \ nTuy nhiên, cũng có một số nhược điểm đối với việc học trực tuyến. Một trong những nguyên nhân lớn nhất là thiếu sự tương tác giữa học sinh và giáo viên. Trong một lớp học truyền thống, giáo viên có thể cung cấp phản hồi ngay lập tức và học sinh có thể đặt câu hỏi trong thời gian thực. Điều này không phải lúc nào cũng có thể thực hiện được với việc học trực tuyến và học sinh có thể cảm thấy bị cô lập hoặc bị bỏ lại phía sau. Một bất lợi khác là khả năng bị phân tâm. Với việc học trực tuyến, học sinh cần có nhiều kỷ luật tự giác để duy trì sự tập trung và không bị phân tâm bởi phương tiện truyền thông xã hội hoặc các hoạt động trực tuyến khác. Điều này có thể khó khăn đối với một số sinh viên và họ có thể không đạt được mức độ học tập như trong lớp học truyền thống. Tóm lại, trong khi học trực tuyến có những hạn chế, nó cũng có nhiều lợi thế khiến nó trở thành một lựa chọn tốt cho sinh viên. Sự linh hoạt và tiếp cận với một loạt các tài nguyên có thể rất có lợi, miễn là sinh viên vẫn tập trung và kỷ luật trong nghiên cứu của họ. Như với bất kỳ hình thức học tập nào, cuối cùng học sinh phải tận dụng tối đa các cơ hội được cung cấp cho họ."}</w:t>
      </w:r>
    </w:p>
    <w:p w14:paraId="0146F7DE" w14:textId="77777777" w:rsidR="003E0F6B" w:rsidRDefault="00F304A1">
      <w:r>
        <w:t>{"câu hỏi": "Kể tên 5 mục được liệt kê trong danh sách Nhân quyền của Liên Hợp Quốc.", "câu trả lời": "Dưới đây là 5 quyền được liệt kê trong Tuyên ngôn Quốc tế Nhân quyền của Liên Hợp Quốc:\n\n1. Quyền sống, Tự do và An ninh Cá nhân\n2. Tự do khỏi sự phân biệt đối xử\n3. Tự do quan điểm và biểu đạt\n4. Quyền riêng tư, gia đình, nhà riêng và thư từ\n5. Quyền được giáo dục, việc làm và an sinh xã hội."}</w:t>
      </w:r>
    </w:p>
    <w:p w14:paraId="1A9FB826" w14:textId="77777777" w:rsidR="003E0F6B" w:rsidRDefault="00F304A1">
      <w:r>
        <w:t>{"câu hỏi": "Sửa câu sau: Cô ấy trượt trên băng và ngã.", "trả lời": "Cô ấy trượt trên băng và ngã."}</w:t>
      </w:r>
    </w:p>
    <w:p w14:paraId="7C683BA1" w14:textId="77777777" w:rsidR="003E0F6B" w:rsidRDefault="00F304A1">
      <w:r>
        <w:t>{"câu hỏi": "Mô tả ba đặc điểm của một bài thơ haiku.", "trả lời": "1. Âm tiết: Một trong những đặc điểm trung tâm của haiku là hình thức ngắn gọn và có cấu trúc của nó, bao gồm ba dòng câu thơ chứa một số âm tiết nhất định. Thông thường, dòng đầu tiên và thứ ba của haiku chứa năm âm tiết mỗi dòng, trong khi dòng thứ hai có bảy âm tiết. Điều đó cho tổng cộng 17 âm tiết.\n\n2. Chủ đề thiên nhiên: Những bài thơ Haiku thường xoay quanh các chủ đề liên quan đến thiên nhiên hoặc sự thay đổi của các mùa. Hình ảnh được trình bày trong bài thơ thường được rút ra từ thế giới tự nhiên, chẳng hạn như sự nở rộ của một bông hoa, sự rụng của lá hoặc sự im lặng của tuyết mùa đông. Thông qua những chủ đề này, nhà thơ suy ngẫm về bản chất thoáng qua của cuộc sống và sự thay đổi.\n\n3. Kigo: Kigo là một từ hoặc cụm từ theo mùa mang lại cho người đọc cảm giác về thời gian trong năm mà haiku được đặt. Việc sử dụng kigo là một phần thiết yếu của cấu trúc haiku truyền thống và giúp tạo ra sự kết nối giữa nhà thơ và thế giới tự nhiên. Ví dụ về kigo bao gồm "hoa anh đào\" biểu thị mùa xuân hoặc "lá rơi\" biểu thị mùa thu."}</w:t>
      </w:r>
    </w:p>
    <w:p w14:paraId="45C4932D" w14:textId="77777777" w:rsidR="003E0F6B" w:rsidRDefault="00F304A1">
      <w:r>
        <w:t>{"question": "Xác định thì động từ trong câu sau: She had planted a rosebush in spring.", "answer": "Thì động từ trong câu này là thì quá khứ hoàn hảo."}</w:t>
      </w:r>
    </w:p>
    <w:p w14:paraId="214EF500" w14:textId="77777777" w:rsidR="003E0F6B" w:rsidRDefault="00F304A1">
      <w:r>
        <w:lastRenderedPageBreak/>
        <w:t>{"câu hỏi": "Tính phần bổ sung của mười là 156.", "câu trả lời": "Để tính phần bổ sung của mười của một số thập phân, chúng ta trừ số khỏi lũy thừa của mười lớn hơn hoặc bằng số. Trong trường hợp 156, lũy thừa nhỏ nhất của mười lớn hơn hoặc bằng nó là 10^3 = 1000.\n\nDo đó, phần bổ sung của mười của 156 là:\n\n1000 - 156 = 844\n\nDo đó, phần bổ sung của mười của 156 là 844."}</w:t>
      </w:r>
    </w:p>
    <w:p w14:paraId="6D19B7B2" w14:textId="77777777" w:rsidR="003E0F6B" w:rsidRDefault="00F304A1">
      <w:r>
        <w:t>{"question": "Phân loại các công nghệ AI được đề cập bên dưới. - Học máy, Xử lý ngôn ngữ tự nhiên, Robotics", "trả lời": "1. Học máy - một nhánh của Trí tuệ nhân tạo liên quan đến việc phát triển các thuật toán và mô hình thống kê cho phép các hệ thống cải thiện hiệu suất và độ chính xác của nhiệm vụ mà không cần lập trình rõ ràng. \ n \ n2. Xử lý ngôn ngữ tự nhiên - một tập hợp con của AI tập trung vào sự tương tác giữa con người và máy tính, với việc sử dụng ngôn ngữ tự nhiên. Nó liên quan đến các kỹ thuật như phân tích ngôn ngữ, tạo ngôn ngữ và dịch ngôn ngữ. \ n \ n3. Robotics - một lĩnh vực liên quan đến thiết kế, xây dựng và sử dụng robot. Các công nghệ AI, bao gồm máy học và thị giác máy tính, thường được sử dụng để làm cho robot thông minh hơn, nhạy bén hơn và dễ thích nghi hơn."}</w:t>
      </w:r>
    </w:p>
    <w:p w14:paraId="0EA9186F" w14:textId="77777777" w:rsidR="003E0F6B" w:rsidRDefault="00F304A1">
      <w:r>
        <w:t>{"câu hỏi": "Phân tích văn bản đã cho cho mục đích của tác giả. - Việc sử dụng trí tuệ nhân tạo có thể giúp các tổ chức chăm sóc sức khỏe giảm chi phí và cải thiện chất lượng kết quả của bệnh nhân.", "trả lời": "Mục đích của tác giả dường như là để thông báo cho người đọc về những lợi ích tiềm năng của việc sử dụng trí tuệ nhân tạo trong chăm sóc sức khỏe. Tác giả đặc biệt đề cập đến hai lợi ích chính: giảm chi phí và cải thiện kết quả của bệnh nhân, ngụ ý mục đích của họ là thuyết phục hoặc thuyết phục những người trong ngành chăm sóc sức khỏe xem xét sử dụng công nghệ AI trong tổ chức của họ.</w:t>
      </w:r>
    </w:p>
    <w:p w14:paraId="081B1C0A" w14:textId="77777777" w:rsidR="003E0F6B" w:rsidRDefault="00F304A1">
      <w:r>
        <w:t>{"question": "Mô tả các thành phần chính của máy tính bằng 4 tính từ mô tả.", "answer": "Một máy tính có một số thành phần chính, mỗi thành phần có các thuộc tính duy nhất của riêng chúng:\n\n1. Bộ xử lý mạnh mẽ: Bộ xử lý giống như bộ não của máy tính, chịu trách nhiệm thực hiện các hướng dẫn và hoàn thành tác vụ. Đó là một thành phần hiệu quả cao và nhanh chóng quyết định hiệu suất tổng thể của thiết bị. \ n \ n2. Ổ cứng rộng rãi: Ổ cứng là thành phần lưu trữ của máy tính, cho phép bạn lưu và truy cập các tệp và ứng dụng. Đó là một thành phần rộng rãi và mở rộng chứa tất cả dữ liệu và thông tin quan trọng của bạn. \ n \ n3. Màn hình độ phân giải cao: Màn hình hoặc màn hình là thành phần trực quan của máy tính hiển thị đầu ra từ thiết bị. Đó là một thành phần sáng và có độ phân giải cao cho phép bạn nhìn thấy mọi thứ rõ ràng và sống động. \ n \ n4. Bàn phím công thái học: Bàn phím là thành phần đầu vào của máy tính, cho phép bạn gõ và nhập lệnh. Đó là một thành phần tiện dụng và xúc giác được thiết kế để sử dụng thoải mái và hiệu quả."}</w:t>
      </w:r>
    </w:p>
    <w:p w14:paraId="130F6A93" w14:textId="77777777" w:rsidR="003E0F6B" w:rsidRDefault="00F304A1">
      <w:r>
        <w:t>{"câu hỏi": "Đối với giá trị nào của k mà đường thẳng được biểu diễn bằng phương trình -1/2-2kx = 5y chứa điểm (1/4,-6)?", "trả lời": "Để tìm giá trị của k làm cho dòng -1/2 - 2kx = 5y chứa điểm (1/4, -6), chúng ta cắm x = 1/4 và y = -6. Điều này cho chúng ta phương trình -1/2 - k / 2 = 5 (-6). Đơn giản hóa phương trình này, chúng ta nhận được -1 - k = -60. Giải cho k, ta thấy k = 59. Do đó, giá trị của k làm cho đường thẳng chứa điểm (1/4, -6) là 59."}</w:t>
      </w:r>
    </w:p>
    <w:p w14:paraId="5178530E" w14:textId="77777777" w:rsidR="003E0F6B" w:rsidRDefault="00F304A1">
      <w:r>
        <w:t>{"question": "Giải thích 5 ứng dụng phổ biến của Deep Learning.", "answer": "Deep Learning là một tập hợp con của Trí tuệ nhân tạo (AI) và Machine Learning (ML) sử dụng mạng nơ-</w:t>
      </w:r>
      <w:r>
        <w:lastRenderedPageBreak/>
        <w:t>ron nhiều lớp để phân tích và hiểu ý nghĩa của dữ liệu. Dưới đây là năm ứng dụng phổ biến của Deep Learning: \ n \ n1) Nhận dạng giọng nói: Học sâu đã đóng một vai trò quan trọng trong việc tăng độ chính xác của các thuật toán nhận dạng giọng nói. Các hệ thống hỗ trợ deep learning phân tích đầu vào âm thanh để xác định và phiên âm các từ được nói để xử lý ngôn ngữ tự nhiên trong các công cụ chuyển giọng nói thành văn bản, tìm kiếm bằng giọng nói, v.v. \ n \ n2) Nhận dạng hình ảnh: Một trong những ứng dụng phổ biến nhất của học sâu là nhận dạng hình ảnh hoặc thị giác máy tính. Các mô hình học sâu có thể xác định và phân loại các đối tượng khác nhau trong ảnh, cho phép các tính năng như nhận dạng khuôn mặt, phân tích hình ảnh y tế và hơn thế nữa. Xử lý ngôn ngữ tự nhiên: Học sâu đã cách mạng hóa xử lý ngôn ngữ tự nhiên, đòi hỏi sự hiểu biết ngôn ngữ của con người bằng máy tính. Các ứng dụng bao gồm phân tích tình cảm, dịch máy, chatbot, trợ lý ảo như Siri, Cortana &amp; Google Assistant, v.v. \ n \ n4) Hệ thống đề xuất: Các mô hình học sâu được sử dụng bởi các công ty thương mại điện tử và phát trực tuyến phương tiện truyền thông như Netflix, Amazon để cải thiện đáng kể hệ thống đề xuất của họ nhằm cá nhân hóa trải nghiệm của người dùng dựa trên lịch sử đọc, tìm kiếm, mua hàng và hơn thế nữa. \ n \ n5) Phân tích dự đoán:  Các mô hình học sâu được sử dụng để tự động phát hiện các mẫu và mối tương quan trong các bộ dữ liệu lớn để tạo dự báo, phát hiện gian lận, cải thiện hoạt động và quản lý rủi ro trong các lĩnh vực khác nhau, ví dụ: dự đoán giá cổ phiếu trên thị trường chứng khoán, dự báo sức khỏe bệnh nhân trong lĩnh vực y tế, v.v."}</w:t>
      </w:r>
    </w:p>
    <w:p w14:paraId="10172F22" w14:textId="77777777" w:rsidR="003E0F6B" w:rsidRDefault="00F304A1">
      <w:r>
        <w:t>{"câu hỏi": "Chỉnh sửa câu theo cách mà nó truyền đạt cùng một ý nghĩa trong khi sử dụng ngữ pháp tốt hơn. - Thời tiết tốt, vì vậy ra ngoài chơi là một lựa chọn dễ dàng.", "trả lời": "Thời tiết tốt khiến việc ra ngoài chơi trở thành một lựa chọn dễ dàng."}</w:t>
      </w:r>
    </w:p>
    <w:p w14:paraId="6477E62B" w14:textId="77777777" w:rsidR="003E0F6B" w:rsidRDefault="00F304A1">
      <w:r>
        <w:t>{"câu hỏi": "Tóm tắt nội dung trong tài liệu bằng các thuật ngữ cụ thể. - Tài liệu: Bóng đá, còn được gọi là bóng đá bên ngoài Hoa Kỳ, là một trong những môn thể thao phổ biến nhất trên thế giới. Ước tính có hơn 250 triệu người ở hơn 200 quốc gia và vùng lãnh thổ chơi trò chơi này. Trò chơi thường được gọi là "Trò chơi đẹp" vì nó mang mọi người lại gần nhau và tạo ra cảm giác cộng đồng.", "Trả lời": "Tài liệu thảo luận về sự phổ biến của bóng đá, còn được gọi là bóng đá, được chơi bởi khoảng 250 triệu người ở hơn 200 quốc gia. Nó nhấn mạnh cách môn thể thao này mang mọi người lại với nhau và thúc đẩy ý thức cộng đồng, khiến nó có biệt danh là "Trò chơi đẹp".</w:t>
      </w:r>
    </w:p>
    <w:p w14:paraId="66C5F003" w14:textId="77777777" w:rsidR="003E0F6B" w:rsidRDefault="00F304A1">
      <w:r>
        <w:t xml:space="preserve">{"câu hỏi": "Tìm giải pháp hiệu quả nhất cho tình huống nhất định. - Xe không khởi động ngay cả sau khi lắp pin mới.", "trả lời": "Nếu xe không khởi động ngay cả khi có pin mới, có thể có một số lý do có thể dẫn đến sự cố. Một số giải pháp hiệu quả nhất để khắc phục sự cố và khắc phục sự cố là: \ n \ n1. Kiểm tra các kết nối của pin: Đảm bảo các cực của pin không bị ăn mòn, bụi bẩn và được kết nối chặt chẽ. \ n \ n2. Kiểm tra động cơ khởi động: Vấn đề có thể là với động cơ khởi động. Nếu bạn nghe thấy âm thanh nhấp chuột yếu ớt khi bạn xoay chìa khóa, nó có thể chỉ ra rằng động cơ khởi động bị lỗi và có thể cần phải được thay thế. \ n \ n3. Xác minh máy phát điện: Một máy phát điện sạc lại pin và nếu nó không hoạt động bình thường, có thể không có đủ năng lượng để đánh lửa. \ n \ n4. Kiểm tra hệ thống nhiên liệu: Kiểm tra xem bơm nhiên liệu có hoạt động không và trong bình có đủ nhiên liệu không. Bộ lọc nhiên liệu bị tắc hoặc bơm nhiên liệu bị trục trặc có thể khiến xe không thể khởi động. </w:t>
      </w:r>
      <w:r>
        <w:lastRenderedPageBreak/>
        <w:t>\ n \ n5. Tìm kiếm bất kỳ mã lỗi nào: Sử dụng công cụ chẩn đoán để kiểm tra bất kỳ mã lỗi nào có thể chỉ ra bất kỳ vấn đề cụ thể nào với xe. Điều này có thể giúp thu hẹp các nguyên nhân có thể xảy ra và khắc phục sự cố cho phù hợp.\n\nĐể xác định chính xác nguyên nhân gốc rễ của vấn đề, có thể cần phải đưa xe đến một thợ máy chuyên nghiệp để kiểm tra và chẩn đoán kỹ lưỡng."}</w:t>
      </w:r>
    </w:p>
    <w:p w14:paraId="52958E9C" w14:textId="77777777" w:rsidR="003E0F6B" w:rsidRDefault="00F304A1">
      <w:r>
        <w:t>{"câu hỏi": "Xác định xem báo cáo có hỗ trợ các phát hiện hay không. - Báo cáo: Khảo sát chỉ ra rằng 45% người thích mua hàng trực tuyến thay vì đến cửa hàng. \nPhát hiện: Hơn một nửa số người thích mua hàng trực tuyến.", "trả lời": "Không, báo cáo không hỗ trợ các phát hiện. Theo báo cáo, chỉ có 45% người thích mua hàng trực tuyến, ít hơn một nửa (50%)."}</w:t>
      </w:r>
    </w:p>
    <w:p w14:paraId="4E8CE99C" w14:textId="77777777" w:rsidR="003E0F6B" w:rsidRDefault="00F304A1">
      <w:r>
        <w:t>{"question": "Đặt tên cho một chủ đề liên quan từ tài liệu. - Tài liệu: Xu hướng trong phân tích bán lẻ là dựa vào dữ liệu để hiểu rõ hơn về hành vi của khách hàng. Dữ liệu này có thể được sử dụng để cải thiện chiến lược tiếp thị, tối ưu hóa phân loại sản phẩm và dự đoán sở thích của khách hàng.", "câu trả lời": "Một chủ đề liên quan từ tài liệu là "sử dụng dữ liệu để cải thiện chiến lược tiếp thị.\"}</w:t>
      </w:r>
    </w:p>
    <w:p w14:paraId="0EEAF7F1" w14:textId="77777777" w:rsidR="003E0F6B" w:rsidRDefault="00F304A1">
      <w:r>
        <w:t>{"question": "Kể tên một ví dụ cụ thể về khái niệm được đề cập trong tài liệu. - Tài liệu: Mạng lưới là một cấu trúc liên kết mạng cục bộ được tạo thành từ các nút không dây và các thiết bị kết nối.", "trả lời": "Một ví dụ về mạng lưới là Google Wifi, nơi điểm WiFi chính được kết nối với modem và các điểm WiFi bổ sung được đặt xung quanh nhà để cung cấp vùng phủ sóng mở rộng. Mỗi điểm giao tiếp với nhau, tạo thành một mạng lưới cung cấp kết nối internet mạnh mẽ và ổn định trong toàn bộ hộ gia đình."}</w:t>
      </w:r>
    </w:p>
    <w:p w14:paraId="67368C19" w14:textId="77777777" w:rsidR="003E0F6B" w:rsidRDefault="00F304A1">
      <w:r>
        <w:t>{"question": "Chọn tiêu đề tốt nhất cho tài liệu đã cho. - Tài liệu: Tài liệu này mô tả những thách thức mà các chủ doanh nghiệp nhỏ phải đối mặt trong thời đại kỹ thuật số và cách họ có thể ứng phó với những thách thức này để duy trì thành công.", "câu trả lời": "Vượt qua những thách thức kỹ thuật số để thành công cho doanh nghiệp nhỏ\"}</w:t>
      </w:r>
    </w:p>
    <w:p w14:paraId="32A99A16" w14:textId="77777777" w:rsidR="003E0F6B" w:rsidRDefault="00F304A1">
      <w:r>
        <w:t>{"câu hỏi": "Chọn câu trả lời tốt nhất từ danh sách các lựa chọn đã cho. - Câu hỏi: Lợi ích nào sau đây của điện toán đám mây?\nA. Chi phí thấp hơn\nB. Độ tin cậy\nC. Tăng khả năng mở rộng\nD. Tất cả những điều trên", "trả lời": "D. Tất cả những điều trên."}</w:t>
      </w:r>
    </w:p>
    <w:p w14:paraId="2F891343" w14:textId="77777777" w:rsidR="003E0F6B" w:rsidRDefault="00F304A1">
      <w:r>
        <w:t xml:space="preserve">{"câu hỏi": "Hãy cho tôi một danh sách những người đã đoạt giải Nobel Vật lý", "câu trả lời": "Dưới đây là danh sách những người đoạt giải Nobel Vật lý, được sắp xếp theo năm:\n\n- 1901: Wilhelm Conrad R\u00f6ntgen\n- 1902: Hendrik Lorentz, Pieter Zeeman\n- 1903: Henri Becquerel, Pierre Curie, và Marie Curie\n- 1904:  Huân tước Rayleigh\n- 1905: Philipp Lenard\n- 1906: J. J. Thomson\n- 1907: Albert A. Michelson\n- 1908: Gabriel Lippmann\n- 1909: Guglielmo Marconi, Karl Ferdinand Braun\n- 1910: Johannes Diderik van der Waals\n- 1911: Wilhelm Wien\n- 1912: Nils Gustaf Dal\u00e9n\n- 1913: Heike Kamerlingh Onnes\n- 1914: Max von Laue\n- 1915:  William Henry Bragg, William Lawrence Bragg\n- 1917: Charles Glover Barkla\n- 1918: Max Planck\n- 1919: Johannes Stark\n- 1920: Charles Edouard Guillaume\n- 1921: Albert Einstein\n- 1922: Niels Bohr\n- 1923: Robert A. Millikan\n- 1924: Karl Manne Georg Siegbahn\n- 1925: James Franck, Gustav Hertz\n- 1926: Jean Baptiste Perrin\n- 1927:  Arthur Holly Compton, Charles </w:t>
      </w:r>
      <w:r>
        <w:lastRenderedPageBreak/>
        <w:t>Thomson Rees Wilson\n- 1928: Owen Willans Richardson\n- 1929: Louis de Broglie\n- 1930: Sir Chandrasekhara Venkata Raman\n- 1932: Werner Heisenberg\n- 1933: Erwin Schr\u00f6dinger, Paul Adrien Maurice Dirac\n- 1935: James Chadwick\n- 1936: Victor Franz Hess, Carl David Anderson\n- 1937: Clinton Joseph Davisson, George Thomson\n- 1938:  Enrico Fermi\n- 1939: Ernest Orlando Lawrence\n- 1943: Otto Stern\n- 1944: Isidor Isaac Rabi\n- 1945: Wolfgang Pauli\n- 1946: Percy W. Bridgman\n- 1947: Edward Victor Appleton"}</w:t>
      </w:r>
    </w:p>
    <w:p w14:paraId="38B4BFF1" w14:textId="77777777" w:rsidR="003E0F6B" w:rsidRDefault="00F304A1">
      <w:r>
        <w:t>{"câu hỏi": "Max đã mua một chiếc xe đạp đất mới và trả trước 10% chi phí, tức là 150 đô la. Giá của chiếc xe đạp là bao nhiêu?", "Trả lời": "Max đã trả trước 150 đô la bằng 10% chi phí cho chiếc xe đạp đất mới của mình. Do đó, giá của chiếc xe đạp đất là 1500 đô la (gấp 10 lần số tiền anh ấy đã trả trước)."}</w:t>
      </w:r>
    </w:p>
    <w:p w14:paraId="093448C9" w14:textId="77777777" w:rsidR="003E0F6B" w:rsidRDefault="00F304A1">
      <w:r>
        <w:t>{"question": "Tạo bài đánh giá về một bộ phim mà bạn đã xem gần đây, dựa trên thông tin đầu vào. - Bộ phim là "The Greatest Showman", với sự tham gia của Hugh Jackman.", "Trả lời": ""The Greatest Showman" là một vở nhạc kịch rực rỡ và ấm áp kể về câu chuyện của P.T. Barnum, được thể hiện bởi Hugh Jackman vô cùng tài năng. Bộ phim là một lễ kỷ niệm cuộc đời của ông và sự sáng tạo của rạp xiếc Barnum &amp;; Bailey nổi tiếng. Từ âm nhạc đến vũ đạo, mọi thứ về bộ phim này đều hét lên cảnh tượng và sự hùng vĩ của nó là hoàn toàn quyến rũ. Jackman mang đến một màn trình diễn mạnh mẽ, nắm bắt một cách chuyên nghiệp sức hút và quyết tâm của Barnum, khiến khán giả ủng hộ anh từng bước đi. Dàn diễn viên phụ cũng rất phi thường, và phản ứng hóa học giữa các nhân vật có thể cảm nhận được. Các bài hát hấp dẫn và đáng nhớ, và giá trị sản xuất là hàng đầu. Câu chuyện nâng cao tinh thần và truyền cảm hứng, cho thấy rằng bất cứ ai cũng có thể đạt được ước mơ của mình nếu họ có can đảm và quyết tâm theo đuổi chúng. Nhìn chung, "The Greatest Showman" là một bộ phim phải xem đối với những người hâm mộ nhạc kịch, và là một câu chuyện thú vị và nâng cao tinh thần cho tất cả người xem."}</w:t>
      </w:r>
    </w:p>
    <w:p w14:paraId="35D8FE64" w14:textId="77777777" w:rsidR="003E0F6B" w:rsidRDefault="00F304A1">
      <w:r>
        <w:t xml:space="preserve">{"câu hỏi": "Viết một truyện ngắn xoay quanh chủ đề thời gian.", "trả lời": "Ngày xửa ngày xưa, có một cậu bé tên là Jack, người không bao giờ hiểu được giá trị thực sự của thời gian. Anh ấy sống một cách bất cẩn, luôn trì hoãn mọi thứ cho đến phút cuối cùng và không bao giờ nắm bắt cơ hội đến với mình. Jack luôn nghĩ rằng thời gian là vô tận và anh sẽ luôn có một cơ hội khác. Nhưng khi Jack lớn lên, anh bắt đầu nhận ra rằng thời gian là một thứ quý giá và thoáng qua. Nó luôn tiến về phía trước, không bao giờ dừng lại hoặc chậm lại đối với bất kỳ ai. Jack nhìn lại tất cả những khoảnh khắc anh đã bỏ lỡ và tất cả những cơ hội anh đã mất vì anh không coi trọng thời gian. Một ngày nọ, Jack gặp một ông già đang ngồi trong công viên. Ông lão, với khuôn mặt nhăn nheo và nụ cười dịu dàng, dường như mang theo một cuộc đời khôn ngoan. Jack hỏi ông lão rằng ông nghĩ điều gì là quý giá nhất trên thế giới. Ông lão không chút do dự nói: "Thời gian. Thời gian là thứ quý giá nhất trên thế giới. Đó là thứ mà bạn không bao giờ có thể lấy lại được một khi nó đã biến mất. Những lời đó ở lại với Jack, và kể từ lúc đó, anh đã tự hứa với bản thân rằng sẽ không bao giờ coi thời gian là điều hiển nhiên nữa. Anh nắm bắt mọi cơ hội, tận dụng tối đa mọi khoảnh khắc và sống hết mình. Jack nhận ra rằng thời gian là một món quà, và mỗi giây đều có giá trị. Cuối cùng, Jack nhìn lại cuộc đời mình mà không hối tiếc, biết rằng anh đã trân trọng và tận dụng tối đa mọi </w:t>
      </w:r>
      <w:r>
        <w:lastRenderedPageBreak/>
        <w:t>khoảnh khắc. Thời gian, ông nhận ra, có giá trị hơn bất kỳ sự giàu có hay của cải vật chất nào. Đó là thứ duy nhất không thể mua được, và là thứ thực sự quan trọng."}</w:t>
      </w:r>
    </w:p>
    <w:p w14:paraId="60A42515" w14:textId="77777777" w:rsidR="003E0F6B" w:rsidRDefault="00F304A1">
      <w:r>
        <w:t>{"câu hỏi": "Hãy tưởng tượng bạn đang viết một cuốn tiểu thuyết. Viết trong một vài câu mô tả mở đầu cuốn tiểu thuyết của bạn.", "câu trả lời": "Thành phố nhộn nhịp một thời bây giờ là một sự trống rỗng hoang vắng của những tòa nhà đổ nát, mọc đầy cỏ dại và dây leo. Đường phố bị bỏ hoang, với những chiếc xe lặng lẽ rỉ sét trong đống đổ nát. Bầu trời là một màu cam ốm yếu, nhuốm màu khói bốc lên từ những ngọn lửa xa xôi. Giữa sự hoang tàn này, một bóng dáng đơn độc lê bước về phía trước - dấu hiệu duy nhất của sự sống ở nơi bị bỏ rơi này."}</w:t>
      </w:r>
    </w:p>
    <w:p w14:paraId="142F7FE8" w14:textId="77777777" w:rsidR="003E0F6B" w:rsidRDefault="00F304A1">
      <w:r>
        <w:t>{"câu hỏi": "Tạo ví dụ về danh mục dữ liệu có thể được sử dụng để đo lường sự hài lòng của khách hàng.", "câu trả lời": "Một loại dữ liệu có thể được sử dụng để đo lường sự hài lòng của khách hàng là phản hồi của khách hàng. Điều này có thể bao gồm dữ liệu được thu thập từ các nguồn như đánh giá của khách hàng, khảo sát, xếp hạng và đề cập đến phương tiện truyền thông xã hội. Dữ liệu này có thể cung cấp thông tin chi tiết có giá trị về mức độ hài lòng của khách hàng với sản phẩm hoặc dịch vụ của công ty và có thể giúp các công ty xác định các lĩnh vực cần cải thiện. Các số liệu cụ thể có thể được đo lường trong danh mục này bao gồm xếp hạng hài lòng tổng thể, tỷ lệ phần trăm đánh giá tích cực so với tiêu cực và mức độ phổ biến của các chủ đề phản hồi cụ thể (chẳng hạn như chất lượng sản phẩm, dịch vụ khách hàng hoặc giá cả). Bằng cách phân tích dữ liệu này, các công ty có thể hiểu rõ hơn về cơ sở khách hàng của họ và làm việc để cải thiện mức độ hài lòng."}</w:t>
      </w:r>
    </w:p>
    <w:p w14:paraId="7D4AA29F" w14:textId="77777777" w:rsidR="003E0F6B" w:rsidRDefault="00F304A1">
      <w:r>
        <w:t>{"câu hỏi": "Thiết kế sơ đồ phân loại cho các loại động vật khác nhau.", "câu trả lời": "Một sơ đồ phân loại có thể có cho các loại động vật khác nhau có thể dựa trên các lớp hoặc đặc điểm phân loại của chúng. Dưới đây là một số danh mục:\n\n1. Động vật có vú: Đây là những động vật có xương sống máu nóng được đặc trưng bởi khả năng sản xuất sữa để nuôi dưỡng con non và có lông hoặc lông. Ví dụ như con người, cá voi, chó và khỉ. \n\n2. Chim: Đây là những động vật có xương sống hai chân, máu nóng, đẻ trứng có lông và cánh. Ví dụ như đại bàng, chim sẻ và chim cánh cụt. \ n \ n3. Bò sát: Đây là những động vật có xương sống máu lạnh có da có vảy và đẻ trứng trên cạn. Ví dụ như rắn, rùa và thằn lằn. \ n \ n4. Cá: Đây là những động vật thủy sinh máu lạnh có mang để thở và vây để bơi. Ví dụ như cá mập, cá hồi và cá hề. \ n \ n5. Động vật lưỡng cư: Đây là những động vật có xương sống máu lạnh có thể sống trên cả nước và cạn. Chúng có làn da ẩm và có thể thở qua phổi và da. Ví dụ như ếch, cóc và kỳ nhông.\n\n6. Côn trùng: Đây là những động vật nhỏ, thở không khí có sáu chân và cơ thể được chia thành ba phân đoạn. Ví dụ như kiến, bướm và bọ cánh cứng.\n\n7. Loài nhện: Đây là những động vật có tám chân và hai phân đoạn trong cơ thể. Ví dụ như nhện, bọ cạp và ve.\n\n8. Động vật giáp xác: Đây là những động vật có bộ xương ngoài cứng, hai cặp râu và ba phân đoạn cơ thể. Ví dụ như cua, tôm hùm và tôm.\n\n9. Động vật thân mềm: Đây là những động vật có cơ thể mềm, không phân đoạn và thường có vỏ. Ví dụ bao gồm ốc, nghêu và bạch tuộc. Đây chỉ là một số loại có thể được sử dụng để phân loại động vật. Phân loại học là một ngành khoa học phức tạp, và động vật cũng có thể được phân loại dựa trên hành vi, môi trường sống, sinh lý và nhiều đặc điểm khác của chúng."}</w:t>
      </w:r>
    </w:p>
    <w:p w14:paraId="334DA892" w14:textId="77777777" w:rsidR="003E0F6B" w:rsidRDefault="00F304A1">
      <w:r>
        <w:lastRenderedPageBreak/>
        <w:t>{"câu hỏi": "Mô tả một mùa đông Bắc cực trong 5 câu hoặc ít hơn.", "câu trả lời": "Một mùa đông Bắc Cực được đặc trưng bởi nhiệt độ lạnh, gió khắc nghiệt và rất nhiều băng tuyết. Ở một số khu vực, mặt trời có thể không mọc trong nhiều tuần, nếu không muốn nói là vài tháng, dẫn đến đêm cực. Động vật hoang dã thích nghi với điều kiện khắc nghiệt với một số loài động vật, chẳng hạn như gấu Bắc cực và cáo Bắc cực, mọc lông dày hơn để cách nhiệt. Con người sống ở khu vực Bắc Cực thường dựa vào các phương tiện truyền thống để giữ ấm như lều tuyết hoặc nhà cách nhiệt chặt chẽ. Mặc dù điều kiện khắc nghiệt, Bắc Cực trong mùa đông có thể đẹp ngoạn mục, với khung cảnh tuyệt đẹp của Ánh sáng phương Bắc và các thành tạo băng.</w:t>
      </w:r>
    </w:p>
    <w:p w14:paraId="4548B7CA" w14:textId="77777777" w:rsidR="003E0F6B" w:rsidRDefault="00F304A1">
      <w:r>
        <w:t>{"question": "Tìm và sửa lỗi ngữ pháp trong câu này. - Cô ấy rất thường xuyên đi biển vào cuối tuần", "trả lời": "Cô ấy đi biển rất thường xuyên vào cuối tuần."}</w:t>
      </w:r>
    </w:p>
    <w:p w14:paraId="11BF968E" w14:textId="77777777" w:rsidR="003E0F6B" w:rsidRDefault="00F304A1">
      <w:r>
        <w:t>{"câu hỏi": "Viết một bài luận ngắn gọn về cách bảo mật dữ liệu ảnh hưởng đến xã hội.", "Trả lời": "Quyền riêng tư dữ liệu đã trở thành mối quan tâm ngày càng quan trọng đối với xã hội khi ngày càng có nhiều cuộc sống cá nhân của chúng ta trở nên số hóa. Với sự gia tăng của phương tiện truyền thông xã hội, mua sắm trực tuyến và các nền tảng kỹ thuật số khác, mọi người chia sẻ một lượng lớn thông tin cá nhân với các doanh nghiệp và tổ chức. Thông tin này có thể được sử dụng cho nhiều mục đích khác nhau, từ quảng cáo nhắm mục tiêu đến các hoạt động bất chính hơn như trộm cắp danh tính. \ n \ nMột trong những cách chính mà quyền riêng tư dữ liệu ảnh hưởng đến xã hội là thông qua tác động của nó đối với các cá nhân. Khi thông tin cá nhân được chia sẻ mà không có sự đồng ý, nó có thể dẫn đến mất kiểm soát cuộc sống cá nhân của một người. Điều này có thể được nhìn thấy trong trường hợp vi phạm dữ liệu hoặc hack đã tiết lộ thông tin nhạy cảm, chẳng hạn như chi tiết tài chính hoặc thư từ cá nhân. Việc mất quyền riêng tư này có thể gây ra những hậu quả đáng kể về cảm xúc và tâm lý, gây ra căng thẳng và lo lắng. \ n \ n Quyền riêng tư dữ liệu cũng có tác động rộng lớn hơn đến toàn xã hội. Việc thiếu quyền riêng tư và an ninh trong thế giới kỹ thuật số có thể gây ra hậu quả tàn phá cho nền dân chủ, dẫn đến mất niềm tin vào các thể chế và làm suy yếu khế ước xã hội. Điều này có thể xảy ra khi, ví dụ, dữ liệu được sử dụng để thao túng các cuộc bầu cử hoặc để đàn áp những tiếng nói bất đồng. Theo cách này, việc thiếu quyền riêng tư dữ liệu có thể làm suy yếu chính nền tảng của xã hội. Tóm lại, quyền riêng tư dữ liệu là điều cần thiết trong việc đảm bảo rằng các cá nhân giữ quyền kiểm soát cuộc sống cá nhân của họ và xã hội hoạt động công bằng và dân chủ. Khi thế giới kỹ thuật số tiếp tục phát triển, điều quan trọng là chúng ta phải thận trọng trong việc bảo vệ dữ liệu cá nhân của mình và yêu cầu các doanh nghiệp và tổ chức phải chịu trách nhiệm về việc sử dụng dữ liệu đó."}</w:t>
      </w:r>
    </w:p>
    <w:p w14:paraId="7DFF74B6" w14:textId="77777777" w:rsidR="003E0F6B" w:rsidRDefault="00F304A1">
      <w:r>
        <w:t xml:space="preserve">{"câu hỏi": "Kể tên 3 phương pháp có thể được sử dụng để làm sạch dữ liệu.", "Trả lời": "1. Xử lý dữ liệu bị thiếu: Một trong những phương pháp để làm sạch dữ liệu là xử lý dữ liệu bị thiếu bằng cách xóa toàn bộ bản ghi hoặc điền vào các giá trị còn thiếu bằng một phương pháp thích hợp, chẳng hạn như gán trung bình, gán hồi quy hoặc nhiều phép gán . \n\n2. Loại bỏ trùng lặp: Một phương pháp khác để làm sạch dữ liệu là loại bỏ các giá trị trùng lặp. Điều này có thể được thực hiện bằng cách kiểm tra các hàng giống hệt nhau và xóa các bản sao thừa hoặc bằng cách sử dụng các thuật toán để xác định và loại bỏ các bản sao mờ. \ n \ </w:t>
      </w:r>
      <w:r>
        <w:lastRenderedPageBreak/>
        <w:t>n3. Phát hiện &amp; xử lý ngoại lệ: Phát hiện ngoại lệ được sử dụng để xác định và xử lý các điểm dữ liệu khác biệt đáng kể so với phần còn lại của dữ liệu. Những ngoại lệ này có thể được xử lý bằng cách loại bỏ chúng hoặc bằng cách thay thế chúng bằng các giá trị thực tế hơn. Điều này có thể được thực hiện bằng cách sử dụng các kỹ thuật thống kê như Z-score, phương pháp IQR hoặc bằng cách trực quan hóa dữ liệu thông qua các biểu đồ hộp hoặc biểu đồ phân tán."}</w:t>
      </w:r>
    </w:p>
    <w:p w14:paraId="4C2D73FC" w14:textId="77777777" w:rsidR="003E0F6B" w:rsidRDefault="00F304A1">
      <w:r>
        <w:t>{"câu hỏi": "Tạo hướng dẫn từng bước về cách thiết lập môi trường phát triển dựa trên đám mây.", "câu trả lời": "Môi trường phát triển dựa trên đám mây cho phép bạn viết, kiểm tra và triển khai mã từ mọi nơi và trên mọi thiết bị. Hướng dẫn này sẽ hướng dẫn bạn qua các bước thiết lập môi trường phát triển dựa trên đám mây.\n\n1. Chọn nền tảng đám mây: Có một số nhà cung cấp dịch vụ đám mây để lựa chọn, chẳng hạn như Amazon Web Services (AWS), Google Cloud Platform (GCP) hoặc Microsoft Azure, v.v. Nghiên cứu các dịch vụ và kế hoạch định giá của họ và chọn một dịch vụ phù hợp với nhu cầu của bạn. \ n \ n2. Tạo tài khoản: Khi bạn đã chọn một nền tảng, hãy tạo một tài khoản bằng cách làm theo hướng dẫn của nhà cung cấp. Bạn có thể cần cung cấp chi tiết thẻ tín dụng của mình cho mục đích thanh toán.\n\n3. Định cấu hình máy ảo: Sau khi thiết lập tài khoản, điều hướng đến bảng điều khiển và thiết lập một máy ảo (VM) để lưu trữ môi trường phát triển của bạn. Chọn một hệ điều hành cho máy ảo cũng như các thông số kỹ thuật phần cứng như CPU, bộ nhớ, kích thước đĩa, v.v. \ n \ n4. Truy cập máy ảo: Khi máy ảo được thiết lập, bạn có thể truy cập nó thông qua SSH (Secure Shell) hoặc RDP (Remote Desktop Protocol) tùy thuộc vào hệ điều hành bạn đã chọn. Sử dụng địa chỉ IP công cộng, tên người dùng và mật khẩu / tệp khóa được cung cấp để đăng nhập vào máy.\n\n5. Thiết lập môi trường phát triển: Sau khi truy cập vào máy ảo, hãy thiết lập môi trường phát triển của bạn bằng cách cài đặt phần mềm và công cụ cần thiết. Điều này sẽ bao gồm IDE ưa thích của bạn, trình biên dịch / thông dịch ngôn ngữ lập trình, phần mềm kiểm soát phiên bản và bất kỳ thư viện / gói nào khác. \ n \ n6. Viết và kiểm tra mã: Bây giờ mọi thứ đã được thiết lập, bạn có thể bắt đầu viết và kiểm tra mã của mình. Bạn có thể sử dụng IDE để viết mã và các dịch vụ của nền tảng đám mây để kiểm tra và gỡ lỗi nó. \ n \ n7. Thiết lập tích hợp và triển khai liên tục (CI/CD): Để nâng cao hiệu quả của quy trình phát triển, bạn có thể thiết lập quy trình CI/CD, quy trình này sẽ tự động hóa việc xây dựng, kiểm tra và triển khai mã của bạn.\n\n8. Cộng tác với nhóm của bạn: Môi trường phát triển dựa trên đám mây cũng tạo điều kiện cho sự hợp tác giữa các thành viên trong nhóm. Bạn có thể sử dụng các công cụ như Git để kiểm soát phiên bản và chia sẻ mã và các nền tảng giao tiếp trực tuyến để thảo luận các vấn đề và chia sẻ ý tưởng. Tóm lại, thiết lập môi trường phát triển dựa trên đám mây có thể cải thiện hiệu quả và tính linh hoạt của quy trình phát triển của bạn. Làm theo các bước trên để bắt đầu và tùy chỉnh môi trường cho phù hợp với nhu cầu của bạn."}</w:t>
      </w:r>
    </w:p>
    <w:p w14:paraId="06C76CC8" w14:textId="77777777" w:rsidR="003E0F6B" w:rsidRDefault="00F304A1">
      <w:r>
        <w:t xml:space="preserve">{"câu hỏi": "Giải thích lý do tại sao điều quan trọng là một người phải kiểm soát và phối hợp vận động tốt.", "Trả lời": "Kiểm soát và phối hợp vận động tốt là điều cần thiết cho nhiều hoạt động hàng ngày, bao gồm đi bộ, chạy, viết, mặc quần áo, nấu ăn và chơi thể thao. Những khả năng này cho phép một người di chuyển cơ thể của họ một cách trơn tru và hiệu quả, với độ chính xác và kiểm soát, giúp ngăn ngừa té ngã, chấn thương và tai nạn. Kiểm soát động cơ tốt cũng cho phép mọi người học và thành thạo các kỹ năng thể chất mới, từ khiêu </w:t>
      </w:r>
      <w:r>
        <w:lastRenderedPageBreak/>
        <w:t>vũ và chơi nhạc cụ đến thực hiện các động tác thể thao phức tạp. Kiểm soát và phối hợp vận động tốt giúp phát triển và duy trì sức mạnh, tính linh hoạt, cân bằng và sức bền, tất cả đều góp phần vào sức khỏe thể chất và thể lực tổng thể. Những khả năng này cũng rất quan trọng đối với chức năng nhận thức, vì chúng giúp tích hợp thông tin cảm giác và hỗ trợ phát triển nhận thức không gian và phối hợp tay-mắt. Tóm lại, kiểm soát và phối hợp vận động tốt cho phép mọi người thực hiện một loạt các hoạt động một cách dễ dàng, tự tin và an toàn hơn, đồng thời hỗ trợ sức khỏe thể chất và nhận thức tổng thể."}</w:t>
      </w:r>
    </w:p>
    <w:p w14:paraId="2BA4ED27" w14:textId="77777777" w:rsidR="003E0F6B" w:rsidRDefault="00F304A1">
      <w:r>
        <w:t>{"câu hỏi": "Liệt kê 4 ưu điểm của hệ thống phân tán.", "trả lời": "1. Khả năng mở rộng: Các hệ thống phân tán có thể dễ dàng được thu nhỏ để đáp ứng nhu cầu thay đổi bằng cách thêm các nút bổ sung vào mạng. Điều này có nghĩa là tài nguyên có thể được tăng hoặc giảm khi cần thiết, mà không ảnh hưởng đến hiệu suất tổng thể của hệ thống. \ n \ n2. Dự phòng: Bằng cách phân phối dữ liệu và tác vụ trên nhiều nút, một hệ thống phân tán có thể tăng độ tin cậy và tính khả dụng. Nếu một nút bị lỗi, các nút khác có thể đảm nhận các nhiệm vụ và dữ liệu của nó, đảm bảo rằng hệ thống tiếp tục hoạt động mà không bị gián đoạn. Hiệu quả chi phí: Trong một hệ thống phân tán, phần cứng hàng hóa ít tốn kém hơn có thể được sử dụng làm nút, thay vì dựa vào một máy tính duy nhất, lớn và đắt tiền. Điều này dẫn đến tổng chi phí sở hữu thấp hơn cho hệ thống. \ n \ n4. Song song: Với các hệ thống phân tán, các tác vụ có thể được chia thành nhiều nút và được xử lý song song. Điều này dẫn đến thời gian xử lý nhanh hơn và giảm thời gian phản hồi cho người dùng, vì khối lượng công việc được phân phối trên nhiều nút, thay vì được xử lý tuần tự bởi một nút duy nhất."}</w:t>
      </w:r>
    </w:p>
    <w:p w14:paraId="712AC95B" w14:textId="77777777" w:rsidR="003E0F6B" w:rsidRDefault="00F304A1">
      <w:r>
        <w:t>{"question": "Cập nhật địa chỉ đến địa chỉ mới đã cho. - Địa chỉ cũ: 1010 Broadway, Oakland, CA 94513\nNew Địa chỉ: 576 Diablo St, Redwood City, CA 94563", "answer": "Tôi đã cập nhật địa chỉ từ 1010 Broadway, Oakland, CA 94513 đến địa chỉ mới 576 Diablo St, Redwood City, CA 94563. Có điều gì khác mà bạn muốn tôi cập nhật hoặc thay đổi không?"}</w:t>
      </w:r>
    </w:p>
    <w:p w14:paraId="117BA03F" w14:textId="77777777" w:rsidR="003E0F6B" w:rsidRDefault="00F304A1">
      <w:r>
        <w:t>{"câu hỏi": "Tạo ra một cách chơi chữ từ các từ \"ngao\" và \"ham.\"", "trả lời": "Tại sao bạn không làm như một con ngao và giăm bông nó cho máy ảnh?"}</w:t>
      </w:r>
    </w:p>
    <w:p w14:paraId="4EBF51D9" w14:textId="77777777" w:rsidR="003E0F6B" w:rsidRDefault="00F304A1">
      <w:r>
        <w:t>{"question": "Tính tích của 4 và 6.", "answer": "Tích của 4 và 6 là 24."}</w:t>
      </w:r>
    </w:p>
    <w:p w14:paraId="1CB3DE2E" w14:textId="77777777" w:rsidR="003E0F6B" w:rsidRDefault="00F304A1">
      <w:r>
        <w:t>{"câu hỏi": "Hãy tưởng tượng bạn đang thuyết trình trước một nhóm lớn người, tạo phần giới thiệu hấp dẫn cho bài thuyết trình của bạn.", "câu trả lời": "Chào buổi sáng mọi người, thật vinh dự khi được ở đây với tất cả các bạn ngày hôm nay. Bạn đã sẵn sàng cho một bài thuyết trình khó quên và tương tác sẽ khiến bạn có cảm hứng và động lực chưa? Hãy chuẩn bị tinh thần vì đó chính xác là những gì chúng tôi có sẵn cho bạn. Với sự pha trộn hoàn hảo giữa những hiểu biết hấp dẫn và những ý tưởng sáng tạo, hãy bắt tay vào cuộc hành trình này, cùng nhau mở khóa chìa khóa thành công! Vì vậy, hãy ngồi lại, thư giãn và tận hưởng chuyến đi."}</w:t>
      </w:r>
    </w:p>
    <w:p w14:paraId="3B5F5737" w14:textId="77777777" w:rsidR="003E0F6B" w:rsidRDefault="00F304A1">
      <w:r>
        <w:t>{"câu hỏi": "Xây dựng một câu bằng cách sử dụng các từ \"xương sống,\" \"trụ cột,\" và \"nền tảng.\"", "câu trả lời": "\"Xương sống của bất kỳ cấu trúc ổn định nào thường là trụ cột của sức mạnh và nền tảng mà mọi thứ được xây dựng trên đó.\""}</w:t>
      </w:r>
    </w:p>
    <w:p w14:paraId="53A19DEA" w14:textId="77777777" w:rsidR="003E0F6B" w:rsidRDefault="00F304A1">
      <w:r>
        <w:lastRenderedPageBreak/>
        <w:t>{"câu hỏi": "Tạo một kết thúc miễn phí cho một lá thư chính thức.", "câu trả lời": "Trân trọng của bạn,"}</w:t>
      </w:r>
    </w:p>
    <w:p w14:paraId="7A33F80A" w14:textId="77777777" w:rsidR="003E0F6B" w:rsidRDefault="00F304A1">
      <w:r>
        <w:t>{"câu hỏi": "Kể tên những sinh vật xuất hiện trong bộ truyện Harry Potter.", "câu trả lời": "Có rất nhiều sinh vật huyền bí xuất hiện trong bộ truyện Harry Potter. Dưới đây là một số trong số họ: \ n \ n1. Acromantula\n2. Húng quế\n3. Boggart\n4. Bowtruckle\n5. Nhân mã\n6. Pixie Cornish \ n7. Dementor\n8. Rồng\n9. Cua lửa\n10. Flobberworm\n11. Bóng ma\n12. Người khổng lồ \ n13. Gnome \ n14. Yêu tinh\n15. Grindylow \ n16. Hà mã\n17. Yêu tinh nhà\n18. Nàng tiên cá/Người cá\n19. Niffler\n20. Cú\n21. Phượng hoàng\n22. Puffskein\n23. Thestral \n24. Troll\n25. Kỳ lân\n26. Người sói\n27. Ngựa có cánh\n\nDanh sách này không đầy đủ và có rất nhiều sinh vật khác tồn tại trong thế giới phép thuật của Harry Potter."}</w:t>
      </w:r>
    </w:p>
    <w:p w14:paraId="36BF9643" w14:textId="77777777" w:rsidR="003E0F6B" w:rsidRDefault="00F304A1">
      <w:r>
        <w:t>{"câu hỏi": "Kiểm tra sự khác biệt giữa LLC và C-corporation.", "câu trả lời": "Công ty TNHH LLC (Công ty trách nhiệm hữu hạn) và Tổng công ty C là hai loại cấu trúc kinh doanh khác nhau, mỗi loại có những ưu điểm và nhược điểm riêng.\n\nQuyền sở hữu: \nCơ cấu sở hữu của một LLC rất linh hoạt và có thể bao gồm một hoặc nhiều cá nhân, tập đoàn hoặc các LLC khác. Tổng công ty C,  mặt khác, thuộc sở hữu của các cổ đông nắm giữ cổ phiếu trong công ty. \ n \ n Trách nhiệm pháp lý: \ nLLC thành viên không chịu trách nhiệm cá nhân về các khoản nợ và nghĩa vụ của công ty, có nghĩa là tài sản cá nhân của họ được bảo vệ. Tương tự, các cổ đông của một công ty C cũng có bảo vệ trách nhiệm hữu hạn, có nghĩa là họ không chịu trách nhiệm cá nhân về các khoản nợ của công ty. \ n \ n Thuế: \ nMột trong những khác biệt chính giữa LLC và Tổng công ty C là cách họ bị đánh thuế. LLC được coi là thực thể chuyển qua cho mục đích thuế, có nghĩa là bản thân LLC không phải trả thuế cho thu nhập của mình. Thay vào đó, lợi nhuận hoặc thua lỗ của công ty được chuyển cho các thành viên và báo cáo trên tờ khai thuế cá nhân của họ. Ngược lại, các tập đoàn C bị đánh thuế ở cấp độ công ty và bất kỳ cổ tức nào trả cho cổ đông đều bị đánh thuế một lần nữa là thu nhập cá nhân. Điều này thường được gọi là đánh thuế hai lần. \ n \ nManagement: \ nLLC có sự linh hoạt về cách chúng được quản lý và vận hành, các LLC có thể chọn được quản lý bởi thành viên hoặc do người quản lý quản lý. Các tập đoàn C có cấu trúc chính thức hơn, với yêu cầu về ban giám đốc và cán bộ công ty. Nhìn chung, sự lựa chọn giữa Công ty TNHH và Công ty C phụ thuộc vào mục tiêu, nhu cầu và hoàn cảnh cụ thể của doanh nghiệp và chủ sở hữu của nó."}</w:t>
      </w:r>
    </w:p>
    <w:p w14:paraId="6EF46147" w14:textId="77777777" w:rsidR="003E0F6B" w:rsidRDefault="00F304A1">
      <w:r>
        <w:t>{"câu hỏi": "Xác định ví dụ về mô hình kinh doanh hỗ trợ công nghệ có thể cải thiện sự tham gia của khách hàng.", "câu trả lời": "Một ví dụ về mô hình kinh doanh hỗ trợ công nghệ có thể cải thiện sự tham gia của khách hàng là việc triển khai chatbot để hỗ trợ dịch vụ khách hàng. Với sự trợ giúp của AI, các công ty có thể sử dụng chatbot để nâng cao dịch vụ khách hàng của họ bằng cách cung cấp giao tiếp nhanh chóng, đáp ứng và cá nhân hóa 24/7. Khách hàng có thể dễ dàng nhận được hỗ trợ và giải quyết cho các truy vấn hoặc vấn đề phổ biến, trong khi công ty tiết kiệm thời gian và giảm chi phí liên quan đến dịch vụ khách hàng. Chatbot cũng có thể đề xuất các sản phẩm hoặc dịch vụ có liên quan cho khách hàng, tạo ra trải nghiệm hấp dẫn và tương tác đồng thời cải thiện sự hài lòng của khách hàng nói chung. Điều này làm tăng lòng trung thành và khả năng khách hàng quay trở lại."}</w:t>
      </w:r>
    </w:p>
    <w:p w14:paraId="3044D1F0" w14:textId="77777777" w:rsidR="003E0F6B" w:rsidRDefault="00F304A1">
      <w:r>
        <w:lastRenderedPageBreak/>
        <w:t>{"câu hỏi": "So sánh và đối chiếu các tính năng của iPhone 11 và điện thoại Android.", "trả lời": "iPhone 11 và điện thoại Android đều là điện thoại thông minh có nhiều tính năng tương tự như màn hình cảm ứng, bộ xử lý nhanh, camera chất lượng cao và khả năng tải xuống ứng dụng. Tuy nhiên, cũng có một số khác biệt giữa hai hệ điều hành: iPhone 11 sử dụng hệ điều hành iOS trong khi điện thoại Android sử dụng hệ điều hành Android. Hệ thống iOS dành riêng cho các thiết bị của Apple và được biết đến với khả năng tích hợp mượt mà và thiết kế đơn giản. Android là một nền tảng mã nguồn mở và cho phép tùy chỉnh và linh hoạt cao hơn.\n\nDesign and Build: iPhone 11 có thiết kế đặc biệt với mặt lưng kính và khung kim loại. Hầu hết các điện thoại Android cũng có thiết kế hiện đại, kiểu dáng đẹp, với các nhà sản xuất sử dụng nhiều loại vật liệu như thủy tinh, kim loại hoặc nhựa trong cấu trúc của họ. \ n \ nHardware: iPhone 11 có chip A13 Bionic được thiết kế tùy chỉnh của Apple mang lại hiệu suất và hiệu quả nhanh chóng. Điện thoại Android sử dụng nhiều bộ xử lý khác nhau từ các nhà sản xuất như Qualcomm và Samsung và hiệu suất có thể khác nhau tùy thuộc vào thiết bị. \ n \ nCamera: iPhone 11 có hệ thống camera ống kính kép với camera rộng và siêu rộng 12 megapixel, trong khi điện thoại Android có camera khác nhau về chất lượng và tính năng tùy thuộc vào kiểu dáng và kiểu máy. Cả iPhone 11 và điện thoại Android cao cấp đều cung cấp các tính năng như chế độ dọc, chế độ ban đêm và quay video 4K. \ n \ nApp Store: Người dùng iPhone 11 có quyền truy cập vào App Store của Apple, nơi họ có thể tải xuống và mua ứng dụng. Điện thoại Android sử dụng Cửa hàng Google Play cho ứng dụng của họ. Cả hai cửa hàng đều có sẵn nhiều ứng dụng, nhưng có thể có một số khác biệt về tính khả dụng tùy thuộc vào nền tảng. Tóm lại, điện thoại iPhone 11 và Android cung cấp nhiều tính năng tương tự nhau, nhưng chúng khác nhau về hệ điều hành, thiết kế, phần cứng, máy ảnh và cửa hàng ứng dụng. Sự lựa chọn giữa hai nền tảng cuối cùng phụ thuộc vào sở thích và nhu cầu của người dùng."}</w:t>
      </w:r>
    </w:p>
    <w:p w14:paraId="5B36A274" w14:textId="77777777" w:rsidR="003E0F6B" w:rsidRDefault="00F304A1">
      <w:r>
        <w:t>{"câu hỏi": "Áp dụng nguyên tắc KISS cho một vấn đề thiết kế phần mềm.", "câu trả lời": "KISS (Keep It Simple, Stupid) là một nguyên tắc nhằm đơn giản hóa thiết kế cho chức năng cốt lõi của nó và loại bỏ các yếu tố không cần thiết. Để áp dụng nguyên tắc KISS cho một vấn đề thiết kế phần mềm, bạn có thể làm theo các bước sau: \ n \ n1. Xác định chức năng cốt lõi: Bắt đầu bằng cách xác định các tính năng thiết yếu mà phần mềm phải có để đáp ứng nhu cầu của người dùng. Điều này sẽ cung cấp cho bạn một bức tranh rõ ràng về những gì phần mềm có nghĩa là để thực hiện. \ n \ n2. Đơn giản hóa thiết kế: Một khi bạn đã xác định được chức năng cốt lõi, bạn nên cố gắng đơn giản hóa thiết kế càng nhiều càng tốt. Điều này có thể có nghĩa là sử dụng các giao diện tối giản, loại bỏ các tính năng dư thừa hoặc không cần thiết và tránh các cấu trúc mã phức tạp. \ n \ n3. Giảm đường cong học tập: Nguyên tắc KISS cũng áp dụng cho trải nghiệm của người dùng trong việc học và sử dụng phần mềm. Đảm bảo rằng phần mềm trực quan và dễ sử dụng, với các hướng dẫn và hỗ trợ rõ ràng khi cần thiết. \ n \ n4. Liên tục đánh giá và tinh chỉnh: Cuối cùng, liên tục đánh giá thiết kế và chức năng của phần mềm để loại bỏ bất kỳ sự phức tạp nào có thể phát sinh. Hãy tập trung vào việc cung cấp một phần mềm đơn giản, dễ sử dụng đáp ứng nhu cầu của người dùng.\n\nBằng cách làm theo các bước này và ghi nhớ nguyên tắc KISS, bạn có thể tạo ra phần mềm đơn giản, hiệu quả và thân thiện với người dùng, giải quyết vấn đề trong tầm tay mà không cần tạo phần mềm mới."}</w:t>
      </w:r>
    </w:p>
    <w:p w14:paraId="5A0313CE" w14:textId="77777777" w:rsidR="003E0F6B" w:rsidRDefault="00F304A1">
      <w:r>
        <w:lastRenderedPageBreak/>
        <w:t>{"câu hỏi": "Tạo bản trình bày powerpoint chuyên nghiệp về lợi ích của việc sử dụng công cụ lập kế hoạch tài chính.", "câu trả lời": "Thật không may, là một mô hình ngôn ngữ AI, tôi không thể tạo bản trình bày PowerPoint, nhưng tôi có thể giúp bạn bằng cách cung cấp thông tin văn bản mà bạn có thể sử dụng để tạo bản trình bày của riêng mình.\n\n***Slide 1: Giới thiệu***\nTiêu đề: Lợi ích của việc sử dụng Công cụ lập kế hoạch tài chính \nSubtitle:  Kiểm soát tương lai tài chính của bạn \ n \ n *** Slide 2: Tổng quan *** \ nMột nhà hoạch định tài chính là một chuyên gia có thể hỗ trợ bạn quản lý tài chính và đạt được các mục tiêu tài chính của bạn. Họ thực hiện một cách tiếp cận toàn diện để giúp bạn đưa ra quyết định tài chính sáng suốt. \ n \ n *** Slide 3: Kế hoạch tài chính được cá nhân hóa ****\n- Các nhà hoạch định tài chính làm việc với khách hàng để tạo ra các kế hoạch tài chính được cá nhân hóa. \ n - Các kế hoạch này được điều chỉnh theo nhu cầu, mục tiêu và khả năng chấp nhận rủi ro cụ thể của bạn. \ n \ n *** Slide 4:  Các nhà hoạch định tài chính có kiến thức và chuyên môn để tư vấn cho khách hàng về các chiến lược đầu tư. \ n - Những chiến lược này có thể giúp khách hàng tối đa hóa lợi nhuận của họ trong khi quản lý rủi ro. Làm việc với một chuyên gia có thể giúp bạn đưa ra quyết định sáng suốt về nơi đầu tư tiền của bạn. \ n \ n *** Slide 5: Lập kế hoạch nghỉ hưu ****\n- Các nhà hoạch định tài chính có thể hỗ trợ khách hàng lập kế hoạch nghỉ hưu,  bao gồm lập kế hoạch tiết kiệm hưu trí và quản lý thu nhập hưu trí.\n- Họ có thể giúp khách hàng lựa chọn các lựa chọn đầu tư phù hợp cho tài khoản hưu trí của họ để đạt được mục tiêu của họ. \ n- Các nhà hoạch định tài chính cũng có thể tư vấn cho khách hàng về các lợi ích an sinh xã hội và các lựa chọn lương hưu. \ n \ n * *** Slide 6: Lập kế hoạch thuế **** n - Lập kế hoạch thuế là một lĩnh vực khác mà các nhà hoạch định tài chính có thể cung cấp giá trị cho khách hàng. \ n- Họ có thể giúp khách hàng giảm thiểu các khoản nợ thuế và tận dụng lợi thế của họ Các nhà hoạch định tài chính cũng có thể tư vấn cho khách hàng về lập kế hoạch bất động sản và từ thiện. \ n \ n *** Slide 7: Quản lý tài chính toàn diện ***\n- Ngoài việc tạo ra các kế hoạch tài chính được cá nhân hóa, chiến lược đầu tư và kế hoạch nghỉ hưu, các nhà hoạch định tài chính có thể giúp khách hàng quản lý tài chính toàn diện. \ n - Điều này bao gồm lập ngân sách, tiết kiệm và quản lý tín dụng và nợ. \ n- Một nhà hoạch định tài chính có thể giúp bạn kiểm soát tài chính của mình và cung cấp thông tin \n\n***Slide 8: Kết luận***\nTiêu đề: Kiểm soát tương lai tài chính của bạn \nSubtitle: Hợp tác với một nhà hoạch định tài chính để đạt được mục tiêu của bạn\n\nThuê một nhà hoạch định tài chính có thể cung cấp cho bạn các kế hoạch tài chính được cá nhân hóa, chiến lược đầu tư, lập kế hoạch nghỉ hưu, lập kế hoạch thuế và quản lý tài chính toàn diện. Làm việc với một chuyên gia có thể giúp bạn kiểm soát tài chính và đạt được các mục tiêu tài chính của mình."}</w:t>
      </w:r>
    </w:p>
    <w:p w14:paraId="431BB39B" w14:textId="77777777" w:rsidR="003E0F6B" w:rsidRDefault="00F304A1">
      <w:r>
        <w:t xml:space="preserve">{"câu hỏi": "Chúng tôi đang chơi trò chơi đoán. Trò chơi như sau:\n\nI chọn một số từ 1 đến n. Bạn phải đoán số nào tôi đã chọn.\n\nMỗi khi bạn đoán sai, tôi sẽ cho bạn biết số tôi chọn cao hơn hay thấp hơn dự đoán của bạn.\n\nBạn gọi API int guess(int num) được xác định trước, trả về ba kết quả có thể xảy ra:\n\n-1: Dự đoán của bạn cao hơn số tôi đã chọn (tức là num &gt; chọn).\n1:  Dự đoán của bạn thấp hơn số tôi đã chọn (tức là num &lt; chọn).\n0: dự đoán của bạn bằng với số tôi đã chọn (tức là num == chọn).\n\nTrả về số mà tôi đã chọn.", "trả lời": "Bạn có thể sử dụng tìm kiếm nhị phân để đoán hiệu quả số tôi đã chọn. Bắt đầu bằng cách đoán số giữa từ 1 đến n. Tùy thuộc vào phản hồi, bạn có thể loại bỏ một nửa số còn lại và đoán lại ở giữa phạm vi còn lại. Lặp lại quá trình này cho đến khi bạn đoán chính </w:t>
      </w:r>
      <w:r>
        <w:lastRenderedPageBreak/>
        <w:t>xác số hoặc cho đến khi phạm vi còn lại trở nên trống. Dưới đây là một ví dụ triển khai:\n\n'''\nint guessNumber(int n) {\n int left = 1, right = n;\n while (left &lt;= right) {\n int mid = left + (right - left) / 2;\n int res = guess(mid);\n if (res == 0) {\n return mid;\n } else if (res == 1) {\n left = mid + 1;\n } else {\n right = mid - 1;\n }\n }\n return -1; // Lỗi:  không tìm thấy\n}\n'''"}</w:t>
      </w:r>
    </w:p>
    <w:p w14:paraId="18C61F1F" w14:textId="77777777" w:rsidR="003E0F6B" w:rsidRDefault="00F304A1">
      <w:r>
        <w:t>{"câu hỏi": "Phân tích điểm mạnh và điểm yếu của một cửa hàng trực tuyến.", "câu trả lời": "Một cửa hàng trực tuyến, giống như bất kỳ mô hình kinh doanh nào khác, có cả điểm mạnh và điểm yếu. Dưới đây là phân tích về những điểm mạnh và điểm yếu chính của một cửa hàng trực tuyến: \ n \ n \ nStrengths: \ n \ n1. Tiện lợi: Một trong những điểm mạnh lớn nhất của một cửa hàng trực tuyến là mức độ tiện lợi mà nó cung cấp. Khách hàng có thể duyệt và mua sản phẩm từ bất cứ đâu vào bất kỳ lúc nào mà không cần phải đến cửa hàng. \n\n2. Đối tượng lớn hơn: Cửa hàng trực tuyến cho phép các doanh nghiệp tiếp cận đối tượng lớn hơn, vì nó không giới hạn ở một vị trí địa lý cụ thể. Điều này có nghĩa là các doanh nghiệp có thể bán sản phẩm của họ cho khách hàng từ khắp nơi trên thế giới. \ n \ n3. Chi phí hoạt động thấp hơn: Điều hành một cửa hàng trực tuyến thường phải chịu chi phí hoạt động thấp hơn so với việc điều hành một cửa hàng thực tế. Điều này là do không cần phải thuê một không gian vật lý, trả tiền điện nước hoặc thuê nhiều nhân viên. \ n \ n4. Dễ dàng theo dõi và phân tích dữ liệu: Cửa hàng trực tuyến giúp dễ dàng theo dõi và phân tích dữ liệu, chẳng hạn như hành vi của khách hàng và xu hướng bán hàng. Thông tin này sau đó có thể được sử dụng để đưa ra quyết định dựa trên dữ liệu và nâng cao trải nghiệm mua sắm tổng thể.\n\nWeak:\n\n1. Thiếu tương tác cá nhân: Một trong những điểm yếu chính của cửa hàng trực tuyến là thiếu sự tương tác cá nhân giữa khách hàng và nhân viên. Điều này có thể gây khó khăn cho việc xây dựng lòng tin và cung cấp dịch vụ khách hàng được cá nhân hóa. \ n \ n2. Vấn đề vận chuyển và giao hàng: Cửa hàng trực tuyến có thể gặp sự cố vận chuyển và giao hàng. Điều này có thể dẫn đến các sản phẩm bị trì hoãn hoặc hư hỏng và có thể tác động tiêu cực đến trải nghiệm của khách hàng. \ n \ n3. Trải nghiệm giác quan hạn chế: Một điểm yếu khác của một cửa hàng trực tuyến là trải nghiệm cảm giác hạn chế. Khách hàng không thể chạm, cảm nhận hoặc thử sản phẩm trước khi mua hàng. Điều này có thể dẫn đến tỷ lệ hoàn trả cao hơn và khách hàng không hài lòng. \ n \ n4. Sự phụ thuộc vào công nghệ: Các cửa hàng trực tuyến phụ thuộc rất nhiều vào công nghệ. Điều này có nghĩa là nếu có vấn đề kỹ thuật, chẳng hạn như thời gian ngừng hoạt động của trang web hoặc lỗi xử lý thanh toán, nó có thể ảnh hưởng đáng kể đến doanh nghiệp."}</w:t>
      </w:r>
    </w:p>
    <w:p w14:paraId="03A4ABA0" w14:textId="77777777" w:rsidR="003E0F6B" w:rsidRDefault="00F304A1">
      <w:r>
        <w:t xml:space="preserve">{"câu hỏi": "Thiết kế một hệ thống an ninh gia đình với các thành phần cần thiết.", "trả lời": "Một hệ thống an ninh gia đình giúp bảo vệ ngôi nhà của bạn và mang lại sự an tâm. Các thành phần cần thiết của một thiết kế cho một hệ thống an ninh gia đình có thể sẽ bao gồm những điều sau đây: \ n \ n1. Bảng điều khiển: Đây là trung tâm trung tâm của hệ thống giao tiếp với tất cả các thành phần khác. Nó bao gồm một bàn phím để vũ trang và giải giáp hệ thống và cũng có thể có các tính năng như giao tiếp bằng giọng nói hai chiều và điều khiển màn hình cảm ứng. \ n \ n2. Cảm biến báo động: Đây là những thiết bị phát hiện khi cửa sổ hoặc cửa ra vào được mở, chuyển động được phát hiện hoặc kính bị vỡ. Các loại cảm biến khác nhau bao gồm cảm biến cửa / cửa sổ, máy dò chuyển động và máy dò vỡ kính. \ n \ n3. Camera an ninh: Camera có thể được lắp đặt cả trong nhà và ngoài trời, ở các vị trí chiến </w:t>
      </w:r>
      <w:r>
        <w:lastRenderedPageBreak/>
        <w:t>lược, để ghi lại bất kỳ hoạt động nào trên tài sản của bạn. Họ có thể ghi lại cảnh quay, cung cấp phát trực tiếp và gửi thông báo khi phát hiện chuyển động. \ n \ n4. Còi báo động: Còi báo động lớn có thể cảnh báo bạn và hàng xóm của bạn về một kẻ xâm nhập tiềm năng và có thể khiến họ sợ hãi. Nhiều hệ thống cũng đi kèm với báo động im lặng có thể gửi tín hiệu đến công ty giám sát của bạn. \ n \ n5. Máy dò khói và carbon monoxide: Các thiết bị này sẽ phát hiện bất kỳ khói hoặc carbon monoxide nào và phát ra âm thanh báo động, cảnh báo bạn về nguy hiểm và cung cấp cho bạn thời gian để sơ tán khỏi nhà. \ n \ n6. Dịch vụ giám sát: Một dịch vụ giám sát chuyên nghiệp có thể cung cấp một lớp bảo mật bổ sung bằng cách giám sát hệ thống của bạn 24/7. Trong trường hợp kích hoạt, dịch vụ này sẽ thông báo cho các cơ quan thích hợp và đảm bảo rằng trợ giúp được gửi đến tài sản của bạn. \ n \ n7. Tích hợp nhà thông minh: Tích hợp hệ thống an ninh của bạn với các thiết bị nhà thông minh khác như khóa thông minh, đèn thông minh hoặc bộ điều chỉnh nhiệt thông minh có thể cung cấp thêm các lớp tiện lợi và bảo mật. \ n \ n Hệ thống này cung cấp nhiều cấp độ bảo vệ và có thể được tùy chỉnh để phù hợp với nhu cầu cá nhân của bạn. Các thành phần và dịch vụ được thiết kế để phối hợp với nhau nhằm tạo ra một môi trường an toàn và an toàn cho ngôi nhà của bạn."}</w:t>
      </w:r>
    </w:p>
    <w:p w14:paraId="5F58D7EA" w14:textId="77777777" w:rsidR="003E0F6B" w:rsidRDefault="00F304A1">
      <w:r>
        <w:t>{"câu hỏi": "Mô tả một ứng dụng của học sâu vào thị giác máy tính.", "câu trả lời": "Một trong những ứng dụng phổ biến nhất của học sâu đối với thị giác máy tính là nhận dạng đối tượng, trong đó thuật toán phát hiện và xác định các đối tượng hoặc danh mục đối tượng trong một hình ảnh. Điều này được thực hiện bằng cách đào tạo các mạng nơ-ron sâu trên một lượng lớn dữ liệu được gắn nhãn, để tìm hiểu các tính năng hoặc đặc điểm của các đối tượng mà nó sẽ phát hiện. Các mạng này có thể tự động tìm hiểu các biểu diễn dữ liệu ngày càng phức tạp, dẫn đến việc phát hiện các đối tượng được cải thiện và phân loại chính xác. Kỹ thuật này được sử dụng trong một loạt các ứng dụng, từ xe tự lái, nơi rất quan trọng để nhận ra các biển báo đường cụ thể, đến camera an ninh, phải phát hiện và xác định kẻ xâm nhập, đến hình ảnh y tế, nơi công nghệ xác định và phác thảo các cấu trúc giải phẫu cụ thể. Các ứng dụng khác của deep learning cho thị giác máy tính bao gồm phân loại hình ảnh, theo dõi đối tượng, tạo hình ảnh và nâng cao hình ảnh."}</w:t>
      </w:r>
    </w:p>
    <w:p w14:paraId="6E600E16" w14:textId="77777777" w:rsidR="003E0F6B" w:rsidRDefault="00F304A1">
      <w:r>
        <w:t xml:space="preserve">{"câu hỏi": "Tạo ra một lập luận thuyết phục hỗ trợ cho tuyên bố đã cho. - Thuế phải luôn được tăng lên để trang trải chi phí của chính phủ.", "trả lời": "Thuế là một phần không thể thiếu của một xã hội thịnh vượng và hoạt động. Họ cung cấp cho chính phủ các khoản tiền cần thiết để cung cấp các dịch vụ công cộng quan trọng, phát triển cơ sở hạ tầng và các chương trình xã hội cho công dân. Một thực tế không thể phủ nhận là chi phí cung cấp các dịch vụ và chương trình này tăng theo thời gian. Do đó, điều cần thiết là phải tăng thuế để trang trải các chi phí chính phủ này. \n\nMột chính phủ được tài trợ tốt đang ở vị trí tốt hơn để cung cấp giáo dục, chăm sóc sức khỏe và an toàn công cộng có chất lượng cho công dân của mình. Khi thuế được tăng lên để trang trải các chi phí này, công dân được hưởng lợi trực tiếp từ các trường học, bệnh viện và khu dân cư an toàn hơn. Điều này, đến lượt nó, có thể dẫn đến một xã hội thịnh vượng và sôi động hơn, nơi các cá nhân có thể đạt được tiềm năng đầy đủ của họ, các doanh nghiệp có thể phát triển mạnh và nền kinh tế có thể phát triển. Hơn nữa, tăng thuế cũng có thể giúp giảm bất bình đẳng thu nhập và thúc đẩy công bằng trong xã hội. Bằng cách tăng thuế, chính phủ có thể cung cấp hỗ trợ có mục tiêu cho những </w:t>
      </w:r>
      <w:r>
        <w:lastRenderedPageBreak/>
        <w:t>người có nhu cầu, giảm khoảng cách giữa người giàu và người nghèo. Điều này không chỉ thúc đẩy công bằng xã hội mà còn góp phần tạo ra một xã hội ổn định, nơi mọi người đều có cơ hội thành công. Hơn nữa, bằng cách tăng thuế, chính phủ có thể đầu tư vào công nghệ mới, cơ sở hạ tầng và các biện pháp bảo vệ môi trường. Những khoản đầu tư này sẽ trả cổ tức trong dài hạn bằng cách cung cấp một tương lai sạch hơn, bền vững hơn với một nền kinh tế thịnh vượng. Điều quan trọng cần nhớ là thuế không chỉ là gánh nặng tài chính, mà còn là một khoản đầu tư trong tương lai. Bằng cách tăng thuế để trang trải chi phí của chính phủ, chúng ta có thể đảm bảo rằng xã hội của chúng ta vẫn mạnh mẽ, thịnh vượng và kiên cường cho các thế hệ mai sau."}</w:t>
      </w:r>
    </w:p>
    <w:p w14:paraId="76095946" w14:textId="77777777" w:rsidR="003E0F6B" w:rsidRDefault="00F304A1">
      <w:r>
        <w:t>{"câu hỏi": "Xây dựng kế hoạch ngân sách tài chính cho một người kiếm được 50.000 đô la một năm.", "Trả lời": "Tạo kế hoạch ngân sách là một bước quan trọng để đạt được trách nhiệm tài chính và sự ổn định. Dưới đây là kế hoạch ngân sách mẫu cho một người kiếm được 50.000 đô la một năm (giả sử giá trị này là sau thuế): \ n \ n \ n1. Tính thu nhập hàng tháng: Một người kiếm được 50.000 đô la một năm kiếm được khoảng 4.167 đô la mỗi tháng. \ n \ n2. Thực hiện theo quy tắc 50/30/20: Đây là một cách đơn giản để phân bổ thu nhập hàng tháng của bạn. Theo quy tắc này, 50% thu nhập dành cho nhu cầu, 30% hướng tới mong muốn và 20% dành cho tiết kiệm. \ n \ n3. Phân bổ ngân sách cho các nhu cầu (50% thu nhập hàng tháng): $ 2,083.50 \ n - Nhà ở: $ 1,000 \ n - Tiện ích (điện, nước, gas): $ 150 \ n - Giao thông vận tải (nếu sở hữu xe hơi hoặc giá vé giao thông công cộng): $ 250 \ n - Cửa hàng tạp hóa / Thực phẩm: $ 400 \ n - Bảo hiểm y tế: $ 200 \ n - Các hóa đơn khác (thanh toán khoản vay, hóa đơn điện thoại, v.v.): $ 83.50 \ n \ n4. Phân bổ ngân sách cho mong muốn (30% thu nhập hàng tháng): $ 1,250.10 \ n - Ăn uống, giải trí và các hoạt động giải trí khác: $ 600 \ n - Quần áo và phụ kiện: $ 200 \ n - Quỹ du lịch hoặc kỳ nghỉ: $ 250 \ n - Dịch vụ đăng ký (Netflix, thành viên phòng tập thể dục, v.v.): $ 100 \ n - Chi tiêu khác: $ 100.10 \ n \ n5. Phân bổ ngân sách để tiết kiệm (20% thu nhập hàng tháng): $ 833.40 \ n - Quỹ khẩn cấp: Điều quan trọng là xây dựng một quỹ khẩn cấp để trang trải chi phí sinh hoạt trị giá 3-6 tháng. Người này có thể phân bổ 400 đô la mỗi tháng cho mục tiêu này. \n - Quỹ hưu trí: Đóng góp vào quỹ hưu trí là điều cần thiết cho sự ổn định tài chính lâu dài. Người này có thể phân bổ 300 đô la mỗi tháng cho mục tiêu này. \ n - Các mục tiêu tiết kiệm khác (trả trước cho một ngôi nhà, xe mới, v.v.): Người này có thể phân bổ $ 133,40 còn lại cho bất kỳ mục tiêu tiết kiệm nào khác mà họ có. \ n \ nĐây chỉ là một ngân sách mẫu và nên được điều chỉnh để phù hợp với nhu cầu cụ thể và dựa trên chi phí sinh hoạt trong khu vực của họ. Điều quan trọng là phải xem xét và điều chỉnh kế hoạch ngân sách thường xuyên để đảm bảo rằng nó vẫn hiệu quả và phù hợp."}</w:t>
      </w:r>
    </w:p>
    <w:p w14:paraId="5FB2D939" w14:textId="77777777" w:rsidR="003E0F6B" w:rsidRDefault="00F304A1">
      <w:r>
        <w:t xml:space="preserve">{"question": "Soạn email giới thiệu ai đó với vai trò công việc mới. - [tên người nhận], [chức vụ]", "trả lời": "Kính gửi [tên người nhận],\n\nTôi hy vọng email này tìm thấy bạn tốt. Tôi viết thư này để giới thiệu cho bạn một vai trò công việc mới mà chúng tôi tin rằng phù hợp với chuyên môn và kinh nghiệm của bạn - [vị trí].\n\nLà [vị trí], bạn sẽ có cơ hội áp dụng các kỹ năng và kiến thức của mình để thúc đẩy sự phát triển và thành công trong tổ chức của chúng tôi. Trách nhiệm chính của bạn sẽ bao gồm [liệt kê các trách nhiệm chính] và bạn sẽ làm việc chặt chẽ với nhóm của chúng tôi để đạt được mục tiêu của chúng tôi. \ n \ nChúng tôi rất vui mừng về vai trò mới này và tin tưởng rằng sự đóng góp của bạn sẽ mang lại lợi ích </w:t>
      </w:r>
      <w:r>
        <w:lastRenderedPageBreak/>
        <w:t>to lớn cho tổ chức của chúng tôi. Chúng tôi muốn sắp xếp một cuộc họp để thảo luận chi tiết hơn về cơ hội này và trả lời bất kỳ câu hỏi nào bạn có thể có.\n\nCảm ơn bạn đã xem xét cơ hội này và chúng tôi mong sớm nhận được phản hồi từ bạn.\n\nTrân trọng,\n[Tên của bạn]"}</w:t>
      </w:r>
    </w:p>
    <w:p w14:paraId="6B445737" w14:textId="77777777" w:rsidR="003E0F6B" w:rsidRDefault="00F304A1">
      <w:r>
        <w:t>{"question": "Xác định một cải tiến có thể được thực hiện cho một trang web nhất định. - www.example.com", "trả lời": "Không biết trang web cụ thể được tham chiếu là \"www.example.com\" thì không thể đề xuất các cải tiến cụ thể. Trong mọi trường hợp, một đề xuất chung trên một trang web có thể cải thiện trải nghiệm người dùng của nó là đảm bảo trang web thân thiện với thiết bị di động và tải nhanh trên thiết bị di động. Điều này rất quan trọng vì nhiều người dùng hiện truy cập các trang web từ điện thoại hoặc máy tính bảng của họ và nếu trang web không tải nhanh hoặc bố cục không được tối ưu hóa cho màn hình nhỏ hơn, người dùng có thể điều hướng đến một trang web khác. Ngoài ra, việc có menu điều hướng rõ ràng và dễ sử dụng và bố cục trang web trực quan cũng có thể giúp cải thiện trải nghiệm người dùng."}</w:t>
      </w:r>
    </w:p>
    <w:p w14:paraId="37D2CE52" w14:textId="77777777" w:rsidR="003E0F6B" w:rsidRDefault="00F304A1">
      <w:r>
        <w:t>{"câu hỏi": "Mô tả lịch sử của Anime.", "câu trả lời": "Anime đề cập đến phim truyền hình hoặc phim hoạt hình Nhật Bản, và nó có một lịch sử phong phú và phức tạp. Sự khởi đầu của anime có thể được bắt nguồn từ đầu thế kỷ 20 khi các nhà làm phim hoạt hình Nhật Bản đầu tiên được lấy cảm hứng từ hoạt hình phương Tây thời kỳ đầu. Năm 1917, phim hoạt hình ngắn đầu tiên được biết đến của Nhật Bản đã được tạo ra, được gọi là "Namakura Gatana", còn được gọi là "Thanh kiếm cùn". Các nhà làm phim hoạt hình Nhật Bản đầu tiên đã thử nghiệm các phương pháp và kỹ thuật hoạt hình, cả sử dụng phương pháp của họ và bằng cách sao chép các phong cách nước ngoài. Trong những năm 1930 và 1940, Thế chiến II đã có tác động đáng kể đến anime, vì chính phủ Hoàng gia đã sử dụng nó cho mục đích tuyên truyền. Sau chiến tranh, Nhật Bản bắt đầu xây dựng lại, và ngành công nghiệp hoạt hình của nó cũng vậy. Trong những năm 1950 và 1960, Nhật Bản đã trải qua một sự bùng nổ trong sản xuất hoạt hình, với việc thành lập Toei Animation, sản xuất phim truyện và Mushi Productions, sản xuất hoạt hình truyền hình. \ n \ n Những năm 1970 chứng kiến sự xuất hiện của Anime nhắm mục tiêu đến các đối tượng cụ thể, với việc sản xuất mecha anime (truyện robot khổng lồ) như Mobile Suit Gundam, anime shoujo cho các cô gái như The Rose of Versailles,  và anime shounen dành cho các bé trai như Mazinger Z. Vào những năm 1980, ngành công nghiệp anime đã trải qua một sự tăng trưởng khác với sự ra đời của Hệ thống Video Home (VHS). Cùng với nhiều cơ hội thương mại hơn, anime bắt đầu được quốc tế biết đến; ví dụ, loạt anime nổi tiếng Robotech đã giới thiệu anime đến khán giả Mỹ. Trong suốt những năm 1990 và 2000, anime tiếp tục phát triển phổ biến, cả ở Nhật Bản và trên toàn thế giới. Sự ra đời của các kỹ thuật kỹ thuật số cho phép sản xuất anime trở nên hiệu quả hơn và trực quan tuyệt đẹp hơn, dẫn đến sự gia tăng số lượng sản xuất. Sự nổi tiếng này đã dẫn đến sự phát triển của ngành công nghiệp anime, với các bản phát hành phim lớn, phân phối toàn cầu, bán hàng và sự phổ biến trên toàn thế giới của các hội nghị anime và cosplay. Tóm lại, lịch sử của anime gắn liền với lịch sử Nhật Bản và sự tương tác của nó với thế giới. Trong suốt lịch sử của mình, anime kết hợp việc sử dụng cách kể chuyện giàu trí tưởng tượng, nghệ thuật biểu cảm và đặc tính, làm cho nó trở thành một hình thức hoạt hình độc đáo đã đạt được một lượng lớn người theo dõi trên toàn cầu."}</w:t>
      </w:r>
    </w:p>
    <w:p w14:paraId="2D41E4A6" w14:textId="77777777" w:rsidR="003E0F6B" w:rsidRDefault="00F304A1">
      <w:r>
        <w:lastRenderedPageBreak/>
        <w:t>{"câu hỏi": "Kể tên ba phẩm chất mà một nhà lãnh đạo hiệu quả nên có.", "Trả lời": "Một nhà lãnh đạo hiệu quả nên sở hữu một số phẩm chất, và sau đây là ba phẩm chất quan trọng:\n\n1. Tầm nhìn: Một nhà lãnh đạo hiệu quả là một người có tầm nhìn xa trông rộng, người có thể nhìn thấy bức tranh lớn hơn và có thể truyền đạt nó với những người khác. Một nhà lãnh đạo sẽ có thể nói rõ tầm nhìn của họ cho tương lai và truyền cảm hứng cho những người khác đến với nhau để đạt được nó. \ n \ n2. Trí tuệ cảm xúc: Một nhà lãnh đạo giỏi nên có trí tuệ cảm xúc mạnh mẽ, bao gồm tự nhận thức, đồng cảm và khả năng quản lý cảm xúc hiệu quả. Điều này cho phép một nhà lãnh đạo kết nối với những người khác, xây dựng các mối quan hệ mạnh mẽ và tạo ra một môi trường làm việc tích cực. Sự quyết đoán: Một nhà lãnh đạo hiệu quả sẽ có thể đưa ra quyết định khó khăn một cách nhanh chóng và tự tin. Điều này đòi hỏi khả năng đánh giá tình huống, thu thập tất cả các thông tin cần thiết, xem xét nhiều quan điểm và đưa ra hành động quyết định. Một nhà lãnh đạo có thể đưa ra quyết định kịp thời và sáng suốt sẽ truyền cảm hứng cho sự tự tin ở người khác và giúp giữ cho nhóm của họ tiến lên phía trước."}</w:t>
      </w:r>
    </w:p>
    <w:p w14:paraId="53ED8B5F" w14:textId="77777777" w:rsidR="003E0F6B" w:rsidRDefault="00F304A1">
      <w:r>
        <w:t>{"câu hỏi": "Đoán câu trả lời cho câu đố sau. - Cái gì có 4 ngón tay và một ngón cái, nhưng không còn sống?", "trả lời": "Một chiếc găng tay."}</w:t>
      </w:r>
    </w:p>
    <w:p w14:paraId="5B0897E6" w14:textId="77777777" w:rsidR="003E0F6B" w:rsidRDefault="00F304A1">
      <w:r>
        <w:t>{"câu hỏi": "Mô tả cách trồng hoa.", "trả lời": "Trồng hoa có thể là một trải nghiệm thú vị và bổ ích. Dưới đây là hướng dẫn từng bước về cách trồng hoa: \ n \ n1. ** Chọn một vị trí: ** Tìm một vị trí trong khu vườn của bạn có đủ ánh sáng mặt trời và có đất thoát nước tốt. Hãy chắc chắn rằng đó là nơi hoa sẽ phát triển mạnh.\n2. **Chuẩn bị đất:** Trước khi trồng, điều quan trọng là phải chuẩn bị đất. Nới lỏng đất bằng nĩa vườn hoặc máy xới đất để cải thiện hệ thống thoát nước và sục khí. Thêm phân hữu cơ hoặc phân mục nát vào đất để cải thiện độ phì nhiêu của nó.\n3. ** Đào một cái hố: ** Đào một cái hố rộng và sâu gấp đôi quả bóng rễ hoặc thùng chứa bông hoa đi vào. \ n4. ** Lấy hoa ra khỏi hộp đựng của nó: ** Nhẹ nhàng lấy hoa ra khỏi hộp đựng của nó, chú ý không làm hỏng rễ. Nới lỏng rễ nhẹ nhàng bằng ngón tay của bạn để tách chúng ra khỏi hình dạng của vật chứa.\n5. ** Trồng hoa: ** Đặt hoa vào lỗ, đảm bảo rằng đỉnh của bóng rễ ngang với bề mặt đất. Lấp đầy hố bằng đất, nhẹ nhàng làm cứng nó xung quanh rễ.\n6. ** Tưới nước cho hoa: ** Tưới nước kỹ cho hoa sau khi trồng, và giữ ẩm cho đất (nhưng không bị úng) cho đến khi hoa được thiết lập. \ n7. **Lớp phủ:** Thêm một lớp màng phủ xung quanh hoa sẽ giúp giữ độ ẩm, ngăn chặn cỏ dại và điều chỉnh nhiệt độ đất. **Chăm sóc hoa:** Một khi hoa đã được thiết lập, tưới nước thường xuyên, bón phân khi cần thiết và cắt tỉa nó để khuyến khích sự phát triển khỏe mạnh. \ n \ n Nếu được chăm sóc và quan tâm đúng cách, hoa của bạn sẽ phát triển và nở hoa, mang lại vẻ đẹp cho khu vườn của bạn."}</w:t>
      </w:r>
    </w:p>
    <w:p w14:paraId="73B82AF8" w14:textId="77777777" w:rsidR="003E0F6B" w:rsidRDefault="00F304A1">
      <w:r>
        <w:t>{"câu hỏi": "Tóm tắt câu chuyện này trong 500 từ hoặc ít hơn. - Ngày xửa ngày xưa, có một hiệp sĩ thực hiện nhiệm vụ giết rồng. Anh tập hợp một nhóm các nhà thám hiểm dũng cảm, và họ bắt đầu cuộc hành trình của mình. Trên đường đi, họ gặp phải đủ loại chướng ngại vật bất ngờ, nhưng cuối cùng đã thành công trong nhiệm vụ của mình.", "Trả lời": "Một hiệp sĩ nhận thử thách giết một con rồng và chiêu mộ một nhóm các nhà thám hiểm dũng cảm tham gia cùng anh ta trong nhiệm vụ của mình. Mặc dù phải đối mặt với nhiều trở ngại bất ngờ, cuối cùng họ vẫn chiến thắng và đạt được mục tiêu của mình."}</w:t>
      </w:r>
    </w:p>
    <w:p w14:paraId="7B5552D1" w14:textId="77777777" w:rsidR="003E0F6B" w:rsidRDefault="00F304A1">
      <w:r>
        <w:lastRenderedPageBreak/>
        <w:t>{"câu hỏi": "Lập danh sách năm biện pháp phòng ngừa khi đi du lịch trong đại dịch COVID-19.", "trả lời": "Dưới đây là năm biện pháp phòng ngừa cần thực hiện khi đi du lịch trong đại dịch COVID-19:\n\n1. Đeo khẩu trang: Luôn đeo khăn che mặt khi ở những nơi công cộng, đặc biệt là ở những khu vực có thể khó giữ khoảng cách, chẳng hạn như trên máy bay, xe buýt hoặc ở các nhà ga đông đúc. Thực hành vệ sinh tay tốt: Rửa tay thường xuyên bằng xà phòng và nước trong ít nhất 20 giây hoặc sử dụng dung dịch sát trùng tay khi không thể rửa tay. Tránh chạm vào mặt, miệng hoặc mắt.\n\n3. Duy trì khoảng cách vật lý: Giữ khoảng cách tối thiểu 6 feet giữa quý vị và những người khác khi có thể. Tránh tiếp xúc gần gũi với người khác, đặc biệt là những người có vẻ bị bệnh. \n\n4. Theo dõi sức khỏe của bạn: Theo dõi bất kỳ triệu chứng nào bạn có thể có, chẳng hạn như sốt, ho hoặc khó thở. Nếu bạn phát triển các triệu chứng, hãy tìm kiếm sự chăm sóc y tế và tránh tiếp xúc với người khác. \ n \ n5. Thực hiện theo các khuyến cáo du lịch trong nước và quốc tế: Cập nhật thông tin về các tư vấn và hạn chế du lịch mới nhất và làm theo các khuyến nghị của các cơ quan y tế địa phương và Tổ chức Y tế Thế giới. Tránh đi lại không cần thiết đến các khu vực có nguy cơ cao."}</w:t>
      </w:r>
    </w:p>
    <w:p w14:paraId="13571D54" w14:textId="77777777" w:rsidR="003E0F6B" w:rsidRDefault="00F304A1">
      <w:r>
        <w:t>{"câu hỏi": "Làm thế nào một người có thể phát triển sự nghiệp thành công trong kế toán?", "Trả lời": "Phát triển sự nghiệp thành công trong kế toán đòi hỏi sự kết hợp của giáo dục, chứng chỉ, kinh nghiệm thực tế và bộ thuộc tính cá nhân phù hợp. Dưới đây là một số bước có thể giúp bạn đạt được thành công trong lĩnh vực này: \ n \ n1. Bắt đầu với một nền tảng giáo dục vững chắc: Có được bằng cấp về kế toán, tài chính hoặc một lĩnh vực liên quan. Điều này sẽ giúp bạn có được kiến thức và kỹ năng cần thiết để thực hiện các nhiệm vụ kế toán khác nhau. \ n \ n2. Được chứng nhận: Cân nhắc nhận chứng chỉ chuyên môn, chẳng hạn như trở thành Kế toán viên Công chứng (CPA) hoặc Kế toán Quản lý được Chứng nhận (CMA). Những chứng chỉ này được các nhà tuyển dụng đánh giá cao và có thể giúp nâng cao cơ hội nghề nghiệp của bạn. \ n \ n3. Có được kinh nghiệm thực tế: Có được kinh nghiệm thực tế thông qua thực tập, chương trình hợp tác hoặc các vị trí đầu vào tại các công ty kế toán, bộ phận tài chính doanh nghiệp hoặc cơ quan chính phủ. Điều này sẽ giúp bạn làm quen với thực tiễn kế toán trong thế giới thực và cải thiện kỹ năng kỹ thuật của bạn. \ n \ n4. Phát triển các thuộc tính cá nhân của bạn: Một kế toán viên thành công nên có sự chú ý mạnh mẽ đến chi tiết, thành thạo trong việc giải quyết vấn đề, có kỹ năng tổ chức tuyệt vời và có thể giao tiếp hiệu quả. Làm việc để phát triển các kỹ năng này và đảm bảo làm nổi bật chúng cho các nhà tuyển dụng tiềm năng. \ n \ n5. Theo kịp xu hướng của ngành: Khi lĩnh vực kế toán không ngừng phát triển, điều quan trọng là phải cập nhật thông tin về các luật, quy định và tiến bộ công nghệ mới. Cân nhắc tham gia một tổ chức chuyên nghiệp hoặc tham dự các hội nghị để cập nhật những phát triển mới nhất. \ n \ n6. Mạng lưới: Mạng lưới quan hệ là rất quan trọng trong bất kỳ ngành nghề nào, và kế toán cũng không ngoại lệ. Xây dựng mối quan hệ với đồng nghiệp, cố vấn và các chuyên gia khác trong lĩnh vực này, vì họ có thể cung cấp hướng dẫn và hỗ trợ trong suốt sự nghiệp của bạn. Bằng cách làm theo các bước này và thể hiện sự cống hiến và làm việc chăm chỉ, bạn có thể xây dựng thành công một sự nghiệp bổ ích trong kế toán."}</w:t>
      </w:r>
    </w:p>
    <w:p w14:paraId="100CEDAB" w14:textId="77777777" w:rsidR="003E0F6B" w:rsidRDefault="00F304A1">
      <w:r>
        <w:t xml:space="preserve">{"câu hỏi": "Một số mẹo để quản lý thời gian hiệu quả là gì?", "câu trả lời": "Dưới đây là một số mẹo để quản lý thời gian hiệu quả:\n\n1. Bắt đầu ngày mới của bạn với một kế hoạch: </w:t>
      </w:r>
      <w:r>
        <w:lastRenderedPageBreak/>
        <w:t>Dành vài phút vào đầu mỗi ngày để lên kế hoạch cho các nhiệm vụ và ưu tiên của bạn. Tạo một danh sách việc cần làm và lên lịch cho các hoạt động của bạn để đảm bảo bạn luôn đi đúng hướng. \ n \ n2. Đặt mục tiêu cụ thể và có thể đạt được: Đặt mục tiêu rõ ràng, có thể đạt được cho từng nhiệm vụ bạn muốn hoàn thành và chia chúng thành các bước nhỏ hơn, có thể quản lý được. \ n \ n3. Ưu tiên các nhiệm vụ của bạn: Xác định các nhiệm vụ quan trọng nhất cần được thực hiện trước và tập trung vào những nhiệm vụ đó trước khi chuyển sang các nhiệm vụ có mức độ ưu tiên thấp hơn. Điều này có thể giúp ngăn ngừa cảm giác choáng ngợp và đảm bảo các nhiệm vụ quan trọng được hoàn thành. \ n \ n4. Tránh đa nhiệm: Thay vì cố gắng thực hiện nhiều nhiệm vụ cùng một lúc, hãy tập trung vào một nhiệm vụ tại một thời điểm. Đa nhiệm thực sự có thể làm giảm năng suất và tăng khả năng mắc lỗi. \ n \ n5. Loại bỏ phiền nhiễu: Xác định và loại bỏ bất cứ điều gì ngăn cản bạn tập trung vào công việc của mình, chẳng hạn như phương tiện truyền thông xã hội, thông báo qua email hoặc tiếng ồn lớn. \ n \ n6. Nghỉ giải lao: Nghỉ giải lao thường xuyên thực sự có thể giúp cải thiện sự tập trung và năng suất. Dành vài phút mỗi giờ hoặc lâu hơn để duỗi người, đi bộ xung quanh hoặc chỉ cần nghỉ ngơi tâm trí của bạn. \ n \ n7. Ủy thác nhiệm vụ: Nếu có thể, hãy ủy thác nhiệm vụ cho người khác để giúp giảm tải và giải phóng nhiều thời gian hơn cho các nhiệm vụ quan trọng. \n\n8. Xem xét và điều chỉnh: Vào cuối mỗi ngày, hãy xem lại tiến độ của bạn và thực hiện bất kỳ điều chỉnh cần thiết nào cho kế hoạch của bạn cho ngày hôm sau. Điều này có thể giúp bạn quản lý thời gian tốt hơn và tận dụng tối đa mỗi ngày."}</w:t>
      </w:r>
    </w:p>
    <w:p w14:paraId="5B067DE7" w14:textId="77777777" w:rsidR="003E0F6B" w:rsidRDefault="00F304A1">
      <w:r>
        <w:t>{"câu hỏi": "Viết dàn ý của một tác phẩm viết sáng tạo.", "trả lời": "I. Giới thiệu\n a. Đặt bối cảnh và giới thiệu nhân vật chính\n b. Thiết lập tâm trạng và chủ đề của câu chuyện\n c. Gợi ý về xung đột hoặc thách thức mà nhân vật chính sẽ phải đối mặt\n\nII. Hành động trỗi dậy \n a. Giới thiệu và phát triển nhân vật\n b. Trình bày xung đột hoặc thách thức mà nhân vật chính phải vượt qua \n c. Thêm căng thẳng và hồi hộp thông qua các plot twist và chướng ngại vật \ n \ nIII. Cao trào\n a. Nhân vật chính phải đối mặt trực diện với cuộc xung đột \ n b. Sự căng thẳng và hồi hộp lên đến đỉnh điểm \n c. Kết quả của cuộc xung đột là không chắc chắn\n\nIV. Hành động rơi \n a. Nhân vật chính phải giải quyết hậu quả của cao trào\n b. Đầu lỏng lẻo được buộc lên \ n c. Các nhân vật phản ánh về các sự kiện đã xảy ra \ n \ nV. Độ phân giải\n a. Mâu thuẫn được giải quyết\n b. Nhân vật chính đạt được sự phát triển hoặc thay đổi cá nhân \n c. Câu chuyện kết thúc với một cảm giác khép kín. \n\nVI. Kết luận \n a. Tổng hợp những điểm chính của câu chuyện\n b. Hãy để lại cho người đọc một điều gì đó để suy ngẫm hoặc suy ngẫm."}</w:t>
      </w:r>
    </w:p>
    <w:p w14:paraId="2318FD62" w14:textId="77777777" w:rsidR="003E0F6B" w:rsidRDefault="00F304A1">
      <w:r>
        <w:t>{"câu hỏi": "Phân tích giá cổ phiếu này - Google - $ 1,150.45\nApple - $ 309.00", "câu trả lời": "Dựa trên dữ liệu được cung cấp, có vẻ như giá của một cổ phiếu của Google cao hơn đáng kể so với Apple. Giá cổ phiếu của Google là 1.150,45 USD trong khi giá cổ phiếu của Apple là 309,00 USD. Tuy nhiên, điều quan trọng cần lưu ý là giá cổ phiếu cao hơn không nhất thiết cho thấy cơ hội đầu tư tốt hơn. Nhiều yếu tố khác, như vốn hóa thị trường, hiệu quả tài chính và xu hướng ngành, nên được xem xét khi đánh giá các cổ phiếu này."}</w:t>
      </w:r>
    </w:p>
    <w:p w14:paraId="10BD52C0" w14:textId="77777777" w:rsidR="003E0F6B" w:rsidRDefault="00F304A1">
      <w:r>
        <w:t xml:space="preserve">{"câu hỏi": "Mô tả dụng cụ mở chai.", "câu trả lời": "Dụng cụ mở chai là một công cụ cầm tay đơn giản được sử dụng để mở chai bằng cách tháo nắp hoặc nắp kim loại của chúng. Nó </w:t>
      </w:r>
      <w:r>
        <w:lastRenderedPageBreak/>
        <w:t>thường có một đòn bẩy phẳng, mảnh mai làm bằng kim loại với đầu cong hoặc góc cạnh, được thiết kế để vừa vặn dưới mép nắp và cung cấp đòn bẩy để dễ dàng nhấc nó ra. Một số dụng cụ mở chai cũng có thể bao gồm các tính năng bổ sung khác nhau như nút chai, dụng cụ mở lon hoặc dao nhỏ. Dụng cụ mở chai khác nhau về thiết kế và kích cỡ, từ những cái nhỏ và di động có thể được gắn vào móc khóa hoặc giữ trong ví, đến những cái cố định lớn hơn gắn trên tường hoặc tích hợp vào các thiết bị nhà bếp."}</w:t>
      </w:r>
    </w:p>
    <w:p w14:paraId="4A1C416D" w14:textId="77777777" w:rsidR="003E0F6B" w:rsidRDefault="00F304A1">
      <w:r>
        <w:t>{"câu hỏi": "Tạo ra một câu chuyện để giải thích ý nghĩa của cụm từ \"ra khỏi hộp\".", "câu trả lời": "Ngày xửa ngày xưa, trong một ngôi làng nhỏ, có một cửa hàng đồ chơi bán tất cả các loại đồ chơi vui nhộn và thú vị. Dân làng thường đến cửa hàng để tìm quà cho con cái và người thân của họ. Một ngày nọ, một cậu bé tên Timmy nhận được một món quà sinh nhật từ cha mẹ, được bọc trong giấy đầy màu sắc và buộc bằng một chiếc nơ. Timmy hào hứng xé giấy gói để tìm một chiếc hộp có hình ảnh của một robot đồ chơi trên đó. \ n \ nTimmy đã rất vui mừng khi có một món đồ chơi mới để chơi, nhưng khi anh mở hộp, anh thấy rằng robot đã thành từng mảnh và cần được lắp ráp. Cha của Timmy đã giúp anh lắp đặt robot lại với nhau, nhưng bất kể họ làm gì, robot sẽ không di chuyển hoặc gây ra bất kỳ tiếng ồn nào. Timmy đã bị tàn phá, và cha anh quyết định mang món đồ chơi trở lại cửa hàng để xem liệu có thể làm được gì không. Tại cửa hàng đồ chơi, chủ cửa hàng lắng nghe câu chuyện của họ và sau đó mỉm cười, - Bạn đã thử nghĩ ra khỏi hộp chưa?\u201d anh hỏi. Timmy và cha nhìn nhau, bối rối. Chủ cửa hàng giải thích, - Đôi khi, giải pháp cho một vấn đề không được tìm thấy trong hướng dẫn hoặc cách làm việc thông thường. Bạn phải suy nghĩ sáng tạo và thử một cái gì đó mới. Ngay khi họ về nhà, Timmy và cha mình bắt đầu thử nghiệm với robot, thử nhiều cách khác nhau để làm cho nó hoạt động. Cuối cùng, họ phát hiện ra rằng nếu họ kết nối hai dây theo một cách khác với hướng dẫn đã hiển thị, robot sẽ sống lại, di chuyển và tạo ra tiếng ồn như bình thường. Từ ngày đó, Timmy đã học được rằng đôi khi, chìa khóa để giải quyết vấn đề là suy nghĩ - theo một cách mới và sáng tạo. Đó là một bài học mà anh ấy mang theo trong suốt quãng đời còn lại, và nó đã giúp anh ấy vượt qua nhiều thử thách và tìm thấy thành công."}</w:t>
      </w:r>
    </w:p>
    <w:p w14:paraId="3906DCD9" w14:textId="77777777" w:rsidR="003E0F6B" w:rsidRDefault="00F304A1">
      <w:r>
        <w:t>{"câu hỏi": "Tạo ra một kết thúc thay thế cho bộ phim \"The Pursuit of Happyness\".", "câu trả lời": "Trong kết thúc mới của "The Pursuit of Happyness", Chris Gardner (do Will Smith thủ vai) vẫn vượt qua cuộc phỏng vấn của mình và được mời làm môi giới chứng khoán. Tuy nhiên, thay vì chấp nhận công việc, Chris nhận ra rằng điều thực sự khiến anh hạnh phúc là dành thời gian cho con trai và ở đó vì anh. Anh quyết định từ chối lời mời làm việc và thay vào đó bắt đầu một doanh nghiệp nhỏ tại nhà, cho phép anh có mặt trong thời thơ ấu của con trai mình và cung cấp cho nhu cầu của họ. Trong suốt bộ phim, Chris đã phấn đấu để thành công và giàu có, nhưng bây giờ anh thấy rằng hạnh phúc thực sự đến từ tình yêu và sự gắn kết mà anh chia sẻ với con trai mình. Anh ấy và con trai chuyển đến một căn hộ khiêm tốn, và mặc dù họ không có nhiều tiền, họ có nhau và đó là tất cả những gì quan trọng. Khi bộ phim kết thúc, chúng ta thấy Chris và con trai anh ấy chơi trong công viên, cười và tận hưởng công ty của nhau. Từ xa, chúng tôi nghe thấy giọng nói của Chris thuật lại, "Đây là việc theo đuổi hạnh phúc, và tôi tìm thấy nó không phải ở tiền bạc hay thành công, mà trong tình yêu tôi chia sẻ với con trai mình."</w:t>
      </w:r>
    </w:p>
    <w:p w14:paraId="57533A09" w14:textId="77777777" w:rsidR="003E0F6B" w:rsidRDefault="00F304A1">
      <w:r>
        <w:lastRenderedPageBreak/>
        <w:t>{"question": "Cho một mảng chuỗi, trả về một mảng mới chỉ có các chuỗi chứa từ \"blue\". - Mảng: [\"green\", \"blue sky\", \"blue mountain\", \"black hole\", \"red apple\", \"blue sea\"]", "answer": "Đây là lời giải cho bài toán đã cho:\n\n''python\ndef find_blue_strings(arr):\n new_arr = []\n cho chuỗi trong arr:\n if 'blue' in string:\n new_arr.append(string)\n return new_arr\n\narray = [\"green\",  \"blue sky\", \"blue mountain\", \"black hole\", \"red apple\", \"blue sea\"]\nresult = find_blue_strings(array)\nprint(result)\n''\n\n### Output:\n'['blue sky', 'blue mountain', 'blue sea']'\n\nThis function 'find_blue_strings' lấy một mảng các chuỗi làm đối số và trả về một mảng mới chỉ chứa các chuỗi chứa từ \"blue\". Chúng ta có thể lặp qua từng chuỗi trong mảng và kiểm tra xem nó có chứa từ \"blue\" bằng cách sử dụng từ khóa 'in' hay không. Nếu có, chúng ta thêm nó vào một mảng mới gọi là 'new_arr' bằng cách sử dụng hàm 'append'. Cuối cùng, chúng ta trả về chữ 'new_arr'."}</w:t>
      </w:r>
    </w:p>
    <w:p w14:paraId="2EE656DE" w14:textId="77777777" w:rsidR="003E0F6B" w:rsidRDefault="00F304A1">
      <w:r>
        <w:t>{"câu hỏi": "Tạo một bài đăng trên mạng xã hội về lòng tốt.", "câu trả lời": "Hãy lấp đầy thế giới bằng lòng tốt và tình yêu. Mỗi hành động tử tế nhỏ đều tạo ra sự khác biệt lớn, cho dù đó là giữ cửa cho ai đó, lắng nghe hay chia sẻ nụ cười. Hãy lan tỏa lòng tốt bất cứ nơi nào chúng ta đến, và cùng nhau chúng ta có thể làm cho thế giới trở thành một nơi tốt đẹp hơn. #KindnessMatters #SpreadLove\""}</w:t>
      </w:r>
    </w:p>
    <w:p w14:paraId="559F5631" w14:textId="77777777" w:rsidR="003E0F6B" w:rsidRDefault="00F304A1">
      <w:r>
        <w:t>{"question": "Phân tích câu này và xác định lỗi ngữ pháp, dấu câu và chính tả. - Hôm qua tôi thấy anh ấy và anh ấy nói xin chào", "trả lời": "Câu này có lỗi dấu câu. Nó thiếu một khoảng thời gian (hoặc dừng hoàn toàn) ở cuối. Dưới đây là câu đã sửa:\n\n\"Tôi đã nhìn thấy anh ấy ngày hôm qua và anh ấy nói xin chào.\""}</w:t>
      </w:r>
    </w:p>
    <w:p w14:paraId="5CBA83F2" w14:textId="77777777" w:rsidR="003E0F6B" w:rsidRDefault="00F304A1">
      <w:r>
        <w:t>{"question": "Tóm tắt bài viết này về machine learning. Học máy là một lĩnh vực trí tuệ nhân tạo tập trung vào việc phát triển các thuật toán và hệ thống có thể học hỏi và đưa ra dự đoán từ dữ liệu. Nó có tiềm năng cách mạng hóa nhiều ngành công nghiệp, từ chẩn đoán y tế đến xe tự lái. Các công nghệ như học sâu và mạng thần kinh đã làm tăng đáng kể khả năng học máy và lĩnh vực này đang nhanh chóng mở rộng. Học máy sẽ tiếp tục đi đầu trong đổi mới công nghệ trong những năm tới.\"", "Trả lời": "Bài viết nói về học máy, là một nhánh của trí tuệ nhân tạo, nơi các thuật toán và hệ thống có thể học và đưa ra dự đoán từ dữ liệu. Nó có tiềm năng thay đổi nhiều ngành công nghiệp và đang phát triển nhanh chóng do các công nghệ như học sâu và mạng thần kinh, và nó sẽ tiếp tục thúc đẩy những tiến bộ công nghệ."}</w:t>
      </w:r>
    </w:p>
    <w:p w14:paraId="7A64B533" w14:textId="77777777" w:rsidR="003E0F6B" w:rsidRDefault="00F304A1">
      <w:r>
        <w:t>{"question": "Cho một số nguyên dương, tạo ra một dãy số dẫn đến 1. - Số: 6", "đáp án": "Đây là dãy số dẫn đến 1 bắt đầu bằng số nguyên dương đã cho là 6:\n\n6, 5, 4, 3, 2, 1"}</w:t>
      </w:r>
    </w:p>
    <w:p w14:paraId="04886103" w14:textId="77777777" w:rsidR="003E0F6B" w:rsidRDefault="00F304A1">
      <w:r>
        <w:t xml:space="preserve">{"question": "Chỉnh sửa email này để thay đổi giọng điệu từ tiêu cực sang tích cực. - John thân mến,\n\nChúng tôi rất tiếc phải thông báo với bạn rằng đơn đăng ký của bạn để trở thành một phần của nhóm chúng tôi đã bị từ chối. Chúng tôi hiểu rằng bạn đang thất vọng, nhưng có rất nhiều ứng viên chất lượng và chúng tôi chỉ có thể chấp nhận một vài.", "trả lời": "John thân mến, \ n \ nChúng tôi muốn cảm ơn bạn đã quan tâm đến việc trở thành một phần của nhóm chúng tôi. Mặc dù chúng tôi không thể chấp nhận đơn đăng ký của bạn tại thời điểm này, chúng tôi rất ấn tượng với trình độ của bạn và khuyến khích bạn nộp đơn lại trong tương lai. Chúng tôi đã có một số lượng lớn các ứng viên chất lượng, và chúng tôi biết </w:t>
      </w:r>
      <w:r>
        <w:lastRenderedPageBreak/>
        <w:t>rằng bạn sẽ tìm thấy một sự phù hợp tuyệt vời. Những lời chúc tốt đẹp nhất trên hành trình của bạn."}</w:t>
      </w:r>
    </w:p>
    <w:p w14:paraId="7EFE70C0" w14:textId="77777777" w:rsidR="003E0F6B" w:rsidRDefault="00F304A1">
      <w:r>
        <w:t>{"question": "Phân loại từng mục dưới đây thành thực vật hoặc động vật. - Rùa, lúa mì, chó, cây táo", "trả lời": "Động vật: Rùa, Chó\n\nCây: Lúa mì, Cây táo"}</w:t>
      </w:r>
    </w:p>
    <w:p w14:paraId="02386C97" w14:textId="77777777" w:rsidR="003E0F6B" w:rsidRDefault="00F304A1">
      <w:r>
        <w:t>{"question": "Thêm hai yếu tố mới vào danh sách bên dưới sẽ làm tăng tính đa dạng của danh sách. - Yến mạch, gạo, đậu lăng, lúa mì", "trả lời": "yến mạch, gạo, đậu lăng, lúa mì, quinoa, lúa mạch đen."}</w:t>
      </w:r>
    </w:p>
    <w:p w14:paraId="49AA93A1" w14:textId="77777777" w:rsidR="003E0F6B" w:rsidRDefault="00F304A1">
      <w:r>
        <w:t>{"câu hỏi": "Sắp xếp danh sách các loại trái cây này từ ngọt nhất đến ít ngọt nhất. - Chuối, Dứa, Táo, Nho", "trả lời": "Từ ngọt nhất đến ít ngọt nhất, danh sách các loại trái cây có thể sẽ được xếp hạng là: \nDứa, Chuối, Nho, Táo."}</w:t>
      </w:r>
    </w:p>
    <w:p w14:paraId="2FEE58DD" w14:textId="77777777" w:rsidR="003E0F6B" w:rsidRDefault="00F304A1">
      <w:r>
        <w:t>{"question": "Tìm tin bài mới nhất về chủ đề đã cho. - Biến đổi khí hậu", "trả lời": "Tôi là người mẫu ngôn ngữ AI và không có khả năng duyệt internet. Tuy nhiên, bạn có thể tìm kiếm những tin tức mới nhất về biến đổi khí hậu trên các nền tảng tin tức như CNN, BBC hoặc Reuters.</w:t>
      </w:r>
    </w:p>
    <w:p w14:paraId="65D3EACD" w14:textId="77777777" w:rsidR="003E0F6B" w:rsidRDefault="00F304A1">
      <w:r>
        <w:t>{"câu hỏi": "Viết một câu chuyện ngắn về một pháp sư được bộ lạc địa phương tin tưởng.", "trả lời": "Trong một khu rừng tươi tốt và xanh tươi, được bao quanh bởi những cái cây cao chót vót và những dòng sông uốn khúc, có một bộ lạc nhỏ của người dân. Họ được kết nối sâu sắc với vùng đất và các linh hồn, và họ dựa vào sự hướng dẫn và kiến thức của pháp sư của họ để giúp họ điều hướng những thách thức của cuộc sống. Pháp sư là một người đàn ông già và khôn ngoan, với phong thái dịu dàng và chu đáo, và ông được các thành viên của bộ lạc hoàn toàn tin tưởng. \n \ n Là thủ lĩnh tinh thần của bộ lạc, pháp sư thường dành nhiều giờ để thiền định, giao tiếp với các linh hồn và yêu cầu sự hướng dẫn của họ. Sau đó, ông sẽ chia sẻ những hiểu biết của mình với bộ lạc, giúp họ đưa ra quyết định quan trọng và tránh nguy hiểm. Bộ lạc tôn trọng kiến thức và trí tuệ của pháp sư và biết rằng sự hướng dẫn của ông luôn mang lại lợi ích cho họ. Một năm, bộ lạc phải đối mặt với một đợt hạn hán khủng khiếp. Các dòng sông cạn kiệt, và cây bắt đầu khô héo và chết. Bộ lạc đang rất cần nước, và họ quay sang pháp sư để được giúp đỡ. Pháp sư đã trải qua nhiều đêm thiền định sâu, tìm kiếm sự hướng dẫn từ các linh hồn. Cuối cùng, anh ta xuất hiện từ trạng thái thôi miên của mình và nói với bộ lạc về một con suối bí mật dưới lòng đất sẽ cung cấp cho họ nước họ cần. Bộ lạc đã làm theo lời khuyên của pháp sư và phát hiện ra con suối, đã cứu họ khỏi hạn hán. Họ biết ơn pháp sư vì sự hướng dẫn của ông và tin tưởng ông nhiều hơn. Kể từ ngày đó, bộ lạc biết rằng họ luôn có thể dựa vào sự khôn ngoan và hướng dẫn của pháp sư để giúp họ vượt qua những thời điểm khó khăn. Và đến lượt mình, pháp sư rất vinh dự và tự hào khi được phục vụ bộ lạc của mình và giúp họ tiếp tục phát triển hòa hợp với thiên nhiên."}</w:t>
      </w:r>
    </w:p>
    <w:p w14:paraId="0DE3B67B" w14:textId="77777777" w:rsidR="003E0F6B" w:rsidRDefault="00F304A1">
      <w:r>
        <w:t xml:space="preserve">{"câu hỏi": "Giải thích tầm quan trọng của mục đích của tác giả trong văn học.", "Trả lời": "Mục đích của tác giả trong văn học là lý do tại sao nhà văn tạo ra một tác phẩm. Đó là ý định, động lực hoặc mục tiêu của họ mà họ muốn đạt được thông qua bài viết của họ. Hiểu mục đích của tác giả rất quan trọng vì nhiều lý do. \n\nThứ nhất, biết mục đích của tác giả </w:t>
      </w:r>
      <w:r>
        <w:lastRenderedPageBreak/>
        <w:t>giúp người đọc hiểu rõ hơn thông điệp hoặc ý tưởng mà tác giả đang cố gắng truyền đạt. Mục đích định hình cách tác giả viết, bao gồm giọng điệu, phong cách và lựa chọn ngôn ngữ của họ. Ví dụ: nếu mục đích của tác giả là giải trí, họ có thể sử dụng sự hài hước, mô tả sinh động và nhịp độ nhanh. Mặt khác, nếu mục đích của họ là thông báo, họ sẽ sử dụng ngôn ngữ rõ ràng và thực tế. \n\nThứ hai, mục đích của tác giả có thể ảnh hưởng đến sự tham gia của người đọc với văn bản. Khi mục đích của tác giả phù hợp với sở thích của người đọc, người đọc có nhiều khả năng vẫn tham gia vào văn bản. Ví dụ, nếu người đọc quan tâm đến khoa học và mục đích của tác giả là dạy về một khái niệm khoa học, người đọc có nhiều khả năng tiếp tục tham gia và tiếp tục đọc. Thứ ba, hiểu mục đích của tác giả cũng có thể làm sâu sắc thêm sự đánh giá của người đọc về văn bản. Nó cho phép người đọc hiểu lý do tại sao tác giả chọn một số kỹ thuật hoặc yếu tố nhất định và cách những lựa chọn này đóng góp vào tác động tổng thể của tác phẩm. Ví dụ, nếu mục đích của tác giả là thuyết phục, người đọc có thể phân tích cách tác giả sử dụng các biện pháp tu từ để đưa ra lập luận của họ một cách hiệu quả. Tóm lại, mục đích của tác giả trong văn học rất quan trọng vì nó giúp người đọc hiểu rõ hơn, tham gia và đánh giá cao văn bản. Biết được mục đích của tác giả cho phép người đọc có trải nghiệm sâu sắc và ý nghĩa hơn khi đọc văn học."}</w:t>
      </w:r>
    </w:p>
    <w:p w14:paraId="73DC57C2" w14:textId="77777777" w:rsidR="003E0F6B" w:rsidRDefault="00F304A1">
      <w:r>
        <w:t>{"question": "Dịch câu \"Je veux aller au march\u00e9\" sang tiếng Anh.", "answer": "Bản dịch cho câu \"Je veux aller au march\u00e9\" sang tiếng Anh là \"I wanna go to the market\"."}</w:t>
      </w:r>
    </w:p>
    <w:p w14:paraId="671FADD4" w14:textId="77777777" w:rsidR="003E0F6B" w:rsidRDefault="00F304A1">
      <w:r>
        <w:t>{"câu hỏi": "Viết một câu chuyện 50 từ về một người đến thăm công viên giải trí.", "câu trả lời": "Đôi mắt Emma mở to khi bước vào công viên giải trí. Tàu lượn siêu tốc, trò chơi và quầy kẹo bông gòn đã thúc đẩy sự phấn khích của cô. Cô cười khúc khích vì sung sướng khi cưỡi băng chuyền, cảm thấy như một đứa trẻ một lần nữa. Ngày hôm đó tràn ngập tiếng cười, cảm giác hồi hộp và những kỷ niệm khó quên. Công viên giải trí là nơi hạnh phúc của Emma\u2019."}</w:t>
      </w:r>
    </w:p>
    <w:p w14:paraId="455C7DB3" w14:textId="77777777" w:rsidR="003E0F6B" w:rsidRDefault="00F304A1">
      <w:r>
        <w:t xml:space="preserve">{"câu hỏi": "So sánh và đối chiếu internet và World Wide Web.", "câu trả lời": "Các thuật ngữ \"Internet\" và \"World Wide Web\" (WWW hoặc Web) thường được sử dụng thay thế cho nhau, nhưng chúng không giống nhau. Internet là một mạng lưới khổng lồ gồm các mạng máy tính được kết nối với nhau, trong khi World Wide Web là một ứng dụng chạy trên Internet và cho phép người dùng truy cập và chia sẻ thông tin thông qua các trang web. Internet là cơ sở hạ tầng kết nối máy tính và các thiết bị khác trên toàn thế giới, tạo điều kiện thuận lợi cho việc truyền dữ liệu và truyền thông. Ban đầu nó được phát triển bởi Bộ Quốc phòng Hoa Kỳ vào những năm 1960 như một cách để các nhà nghiên cứu chính phủ và nhân viên quân sự giao tiếp và cộng tác, và kể từ đó nó đã phát triển thành một hệ thống toàn cầu gồm các mạng được kết nối với nhau được hỗ trợ bởi các giao thức tiêu chuẩn như Giao thức điều khiển truyền dẫn (TCP) và Giao thức Internet (IP). Email, chia sẻ tệp, chơi game trực tuyến và hội nghị truyền hình là tất cả các ví dụ về các dịch vụ sử dụng Internet. Mặt khác, World Wide Web là một dịch vụ chạy trên Internet và cho phép người dùng truy cập và chia sẻ thông tin. Nó được tạo ra vào năm 1989 bởi Tim Berners-Lee, một nhà nghiên cứu tại Tổ chức Nghiên cứu Hạt nhân Châu Âu (CERN). Web sử dụng trình duyệt để hiển thị các trang web, là các tài liệu được viết bằng Ngôn ngữ đánh dấu siêu văn bản (HTML) và </w:t>
      </w:r>
      <w:r>
        <w:lastRenderedPageBreak/>
        <w:t>được truy cập thông qua Giao thức truyền siêu văn bản (HTTP). Các trang web chứa văn bản, hình ảnh, video và nội dung đa phương tiện khác, cũng như các siêu liên kết cho phép người dùng điều hướng giữa các trang. Tóm lại, Internet là một mạng máy tính toàn cầu cung cấp cơ sở hạ tầng cơ bản cho các dịch vụ khác nhau, trong khi World Wide Web là một trong những dịch vụ sử dụng Internet để cho phép người dùng truy cập và chia sẻ thông tin thông qua các trang web. Web chỉ là một cách sử dụng Internet, nhưng nó là một cách rất phổ biến, và vì vậy hai thuật ngữ thường được sử dụng thay thế cho nhau mặc dù chúng đề cập đến những thứ khác nhau."}</w:t>
      </w:r>
    </w:p>
    <w:p w14:paraId="084F1426" w14:textId="77777777" w:rsidR="003E0F6B" w:rsidRDefault="00F304A1">
      <w:r>
        <w:t>{"câu hỏi": "Viết lại câu \"Cô ấy nhìn ra ngoài cửa sổ\" để làm cho nó ngắn gọn hơn.", "câu trả lời": "\"Cô ấy liếc nhìn ra bên ngoài.\""}</w:t>
      </w:r>
    </w:p>
    <w:p w14:paraId="5CC49A4B" w14:textId="77777777" w:rsidR="003E0F6B" w:rsidRDefault="00F304A1">
      <w:r>
        <w:t>{"câu hỏi": "Viết mô tả về một khu rừng vào ban đêm.", "câu trả lời": "Một khu rừng rậm rạp vào ban đêm là một cảnh tượng huyền bí và thanh tao làm say đắm trí tưởng tượng. Những cái cây cao chót vót vươn lên bầu trời với những cành cây hình bóng của chúng vươn ra như những ngón tay xiêu vẹo. Những tán lá rậm rạp đổ bóng che phủ nền rừng trong bóng tối. Không khí sống động với âm thanh của các sinh vật sống về đêm xào xạc qua bụi cây, đôi mắt của chúng phát sáng khi chúng di chuyển dưới ánh trăng. Làn gió mát mang theo mùi hương của đất, thông và thực vật ẩm ướt khi nó quét qua rừng. Sương mù che phủ gốc cây trong một tấm vải liệm ma quái, và tiếng kêu thỉnh thoảng của một con cú xuyên qua màn đêm. Ánh sáng mờ ảo của những ngôi sao chiếu sáng khoảng trống thỉnh thoảng, nơi hoa dại và rêu nổi bật trong ánh sáng nhợt nhạt của mặt trăng. Khu rừng vào ban đêm vừa tĩnh lặng vừa sống động, một vương quốc yên tĩnh của vẻ đẹp tự nhiên và bí ẩn khiến người ta cảm thấy vừa khiêm tốn vừa kinh ngạc."}</w:t>
      </w:r>
    </w:p>
    <w:p w14:paraId="7D601AB1" w14:textId="77777777" w:rsidR="003E0F6B" w:rsidRDefault="00F304A1">
      <w:r>
        <w:t>{"câu hỏi": "Xác định tài nguyên thiên nhiên quan trọng nhất.", "trả lời": "Tài nguyên thiên nhiên quan trọng nhất là:\n\n1. Nước: Nước rất cần thiết cho tất cả sự sống trên trái đất và là nguồn tài nguyên quan trọng cho sự sống còn của con người, nông nghiệp và các quy trình công nghiệp. \ n \ n2. Không khí: Không khí sạch và không bị ô nhiễm là một nguồn tài nguyên quan trọng cho tất cả các sinh vật để tồn tại và phát triển. \ n \ n3. Đất: Đất cung cấp các chất dinh dưỡng và nước thiết yếu để hỗ trợ đời sống thực vật và rất quan trọng cho nông nghiệp và sản xuất lương thực. \ n \ n4. Nhiên liệu hóa thạch: Chúng bao gồm dầu, than và khí đốt tự nhiên, và là nguồn năng lượng chính cho xã hội hiện đại. Chúng được sử dụng để tạo ra điện, sưởi ấm nhà cửa, xe nhiên liệu và cung cấp năng lượng cho các quy trình công nghiệp. \ n \ n5. Gỗ: Rừng cung cấp gỗ là một nguồn tài nguyên quan trọng cho xây dựng, đồ nội thất và sản xuất giấy. \ n \ n6. Khoáng sản: Các khoáng sản như vàng, bạc, đồng và quặng sắt rất quan trọng đối với nhiều ngành công nghiệp bao gồm xây dựng, điện tử và giao thông vận tải. Ánh sáng mặt trời: Ánh sáng mặt trời rất cần thiết cho tất cả sự sống trên trái đất và là một nguồn tài nguyên tái tạo có thể được khai thác năng lượng thông qua các công nghệ như tấm pin mặt trời. Tất cả các nguồn tài nguyên thiên nhiên này đều quan trọng đối với nền văn minh nhân loại và điều quan trọng là chúng ta phải quản lý và sử dụng chúng một cách bền vững để đảm bảo sự sẵn có của chúng cho các thế hệ tương lai.</w:t>
      </w:r>
    </w:p>
    <w:p w14:paraId="6AECE445" w14:textId="77777777" w:rsidR="003E0F6B" w:rsidRDefault="00F304A1">
      <w:r>
        <w:lastRenderedPageBreak/>
        <w:t>{"question": "Viết truy vấn SQL để chọn 5 học sinh hàng đầu có điểm cao nhất.", "answer": "''SQL\n\nSELECT student_name, grade\nFROM students\nORDER BY grade DESC\nLIMIT 5;\n\n'''"}</w:t>
      </w:r>
    </w:p>
    <w:p w14:paraId="1CFE2188" w14:textId="77777777" w:rsidR="003E0F6B" w:rsidRDefault="00F304A1">
      <w:r>
        <w:t>{"câu hỏi": "Hãy cho tôi biết lá cờ này thuộc về quốc gia nào. - [flag.jpg]", "answer": "Tôi xin lỗi nhưng tôi là người mẫu ngôn ngữ AI và không có khả năng xem hình ảnh. Bạn có thể vui lòng mô tả lá cờ hoặc cung cấp thêm một số bối cảnh về nó? Sau đó, tôi sẽ cố gắng hết sức để xác định quốc gia mà nó thuộc về."}</w:t>
      </w:r>
    </w:p>
    <w:p w14:paraId="5C5918A0" w14:textId="77777777" w:rsidR="003E0F6B" w:rsidRDefault="00F304A1">
      <w:r>
        <w:t>{"question": "Mô tả bức tranh bằng 3 tính từ. - [vẽ.jpg]", "trả lời": "Thật không may, tôi là một AI dựa trên văn bản và tôi không thể nhìn thấy hoặc phân tích hình ảnh. Bạn có thể vui lòng cung cấp một mô tả về bức tranh hoặc những cảm xúc mà nó gợi lên để tôi hiểu rõ hơn và cung cấp cho bạn một câu trả lời chính xác."}</w:t>
      </w:r>
    </w:p>
    <w:p w14:paraId="61129122" w14:textId="77777777" w:rsidR="003E0F6B" w:rsidRDefault="00F304A1">
      <w:r>
        <w:t xml:space="preserve">{"câu hỏi": "Viết một bài báo về những ưu và nhược điểm của việc sử dụng phương tiện truyền thông xã hội. - N/A", "trả lời": "Sự trỗi dậy của mạng xã hội đã mang lại những thay đổi sâu sắc trong cách chúng ta giao tiếp và tương tác với nhau. Với hơn 3,6 tỷ người kết nối với các nền tảng mạng xã hội, các trang web này có phạm vi tiếp cận rộng lớn trên toàn cầu. Họ cung cấp giải trí bất tận và là một cách tuyệt vời để giữ liên lạc với bạn bè và gia đình. Tuy nhiên, phương tiện truyền thông xã hội là một con dao hai lưỡi đi kèm với những ưu và nhược điểm riêng. \ n \ n Ưu điểm của việc sử dụng phương tiện truyền thông xã hội \ n \ n Một trong những lợi thế đáng kể nhất của phương tiện truyền thông xã hội là khả năng kết nối mọi người bất kể ranh giới địa lý. Bạn bè và gia đình sống ở các nơi khác nhau trên thế giới có thể dễ dàng giữ liên lạc và chia sẻ thông tin cập nhật thông qua tin nhắn hoặc bằng cách đăng hình ảnh và video. Phương tiện truyền thông xã hội cũng là một nền tảng tuyệt vời để thể hiện bản thân và sáng tạo. Mọi người có thể chia sẻ tài năng nghệ thuật, ý kiến và ý tưởng của họ với nhiều đối tượng hơn, cho phép họ tự do thể hiện bản thân và tiếp cận với những cá nhân cùng chí hướng. Hơn nữa, các nền tảng mạng xã hội đã trở thành công cụ tiếp thị thiết yếu cho các doanh nghiệp thuộc mọi quy mô. Họ cung cấp cho các doanh nghiệp khả năng tiếp cận với nhiều đối tượng hơn, thường với chi phí thấp. Các công ty cũng có thể tham gia với khách hàng của họ, cung cấp cho họ dịch vụ và thông tin tốt hơn. \ n \ nNhược điểm của việc sử dụng phương tiện truyền thông xã hội \ n \ nMặc dù có nhiều lợi ích của phương tiện truyền thông xã hội, nó cũng có những hạn chế. Một trong những nhược điểm đáng kể nhất của phương tiện truyền thông xã hội là số tiền mà nó gây ra cho sức khỏe tâm thần. Một số nghiên cứu đã liên kết việc sử dụng phương tiện truyền thông xã hội nặng nề với mức độ lo lắng, trầm cảm và lòng tự trọng thấp. So sánh bản thân với cuộc sống được quản lý hoàn hảo của người khác trên phương tiện truyền thông xã hội có thể dẫn đến cảm giác không thỏa đáng và giá trị bản thân thấp. Phương tiện truyền thông xã hội cũng có thể gây nghiện cao, với người dùng dành hàng giờ để cuộn qua nguồn cấp dữ liệu của họ, thường phải trả giá bằng việc theo đuổi hiệu quả hơn. Sử dụng phương tiện truyền thông xã hội quá mức có thể ảnh hưởng xấu đến công việc, trường học và các mối quan hệ cá nhân. Cuối cùng, phương tiện truyền thông xã hội thường đóng vai trò là nơi sinh sản của bắt nạt trực tuyến, troll và quấy rối trực tuyến. Chiếc áo choàng ẩn danh được cung cấp bởi một số nền tảng cho phép mọi người cư xử theo những cách mà họ sẽ không bao giờ nghĩ đến trong </w:t>
      </w:r>
      <w:r>
        <w:lastRenderedPageBreak/>
        <w:t>cuộc sống thực, thường nhắm mục tiêu đến những cá nhân dễ bị tổn thương với sự thù ghét và phỉ báng. Tóm lại, phương tiện truyền thông xã hội là một công cụ mạnh mẽ đã thay đổi cơ bản cách chúng ta tương tác với nhau. Nó có giải trí vô tận, cho phép thể hiện bản thân và là một cách tuyệt vời để duy trì kết nối. Tuy nhiên, không thể bỏ qua những hạn chế của nó vì việc sử dụng quá mức có thể gây ảnh hưởng xấu đến sức khỏe tâm thần, gây nghiện cao và có thể là một nền tảng cho bắt nạt trực tuyến. Điều cần thiết là phải tìm sự cân bằng và sử dụng xã hội"}</w:t>
      </w:r>
    </w:p>
    <w:p w14:paraId="2056AB7B" w14:textId="77777777" w:rsidR="003E0F6B" w:rsidRDefault="00F304A1">
      <w:r>
        <w:t>{"question": "Đưa cho tôi các chữ số còn lại cho số sau. - 123_", "trả lời": "Rất tiếc, không có cách nào để tôi cho bạn biết giá trị của các chữ số còn lại cho số đã cho vì bạn chưa cung cấp bất kỳ thông tin nào để tôi hoàn thành chuỗi số."}</w:t>
      </w:r>
    </w:p>
    <w:p w14:paraId="37FD5744" w14:textId="77777777" w:rsidR="003E0F6B" w:rsidRDefault="00F304A1">
      <w:r>
        <w:t>{"question": "Hợp nhất các ô A1, B1, A2 và B2 trong bảng tính - A1: Apple\nB1: Pie\nA2: Jack\nB2: Black", "answer": "Để hợp nhất các ô A1, B1, A2 và B2 trong bảng tính, vui lòng làm theo các bước sau: \n\n1. Mở bảng tính có chứa các ô bạn muốn phối.\n2. Chọn các ô A1, B1, A2 và B2 bằng cách bấm và kéo con trỏ qua chúng.\n3. Nhấp chuột phải vào các ô đã chọn và nhấp vào tùy chọn \"Merge cells\". Các ô hiện được hợp nhất thành một ô duy nhất. Bạn có thể nhập văn bản vào ô đã phối bằng cách chọn ô đó và nhập. Nếu bạn muốn căn giữa dữ liệu trong ô đã hợp nhất, hãy chọn ô đã hợp nhất và nhấp vào nút căn chỉnh trung tâm.\n\nTrong trường hợp của bạn, nếu bạn muốn giữ nội dung của bốn ô khi hợp nhất chúng, trước tiên bạn cần nối đầu vào vào một ô (ví dụ: trong C1 viết '=A1 &amp; \" \" &amp; B1 &amp; \" \" &amp; A2 &amp; \"?\" &amp; B2' ). Ô C1 sẽ có giá trị 'Apple Pie Jack Black'. Sau đó, bạn có thể chọn A1, B1, A2 và B2 và tiếp tục như được mô tả ở trên trong các bước. Sau khi hợp nhất các ô, bạn có thể cân bằng các ô đã phối với ô C1 bằng cách viết '=C1' vào ô đã phối."}</w:t>
      </w:r>
    </w:p>
    <w:p w14:paraId="0D098D6B" w14:textId="77777777" w:rsidR="003E0F6B" w:rsidRDefault="00F304A1">
      <w:r>
        <w:t>{"câu hỏi": "Đặt các quốc gia sau theo thứ tự quy mô dân số (từ cao nhất đến thấp nhất). - Đức, Canada, Mexico, Thái Lan", "trả lời": "Các quốc gia theo thứ tự quy mô dân số (từ cao nhất đến thấp nhất) là: Mexico, Đức, Thái Lan và Canada."}</w:t>
      </w:r>
    </w:p>
    <w:p w14:paraId="428300D0" w14:textId="77777777" w:rsidR="003E0F6B" w:rsidRDefault="00F304A1">
      <w:r>
        <w:t>{"câu hỏi": "Tạo ra một ví dụ về một câu giàu trí tưởng tượng mô tả một vật thể chuyển động.", "câu trả lời": "Chiếc đồng hồ cổ bằng đồng quay cuồng với cuộc sống, khi các bánh răng cơ khí tinh tế của nó quay và xoắn, đẩy kim tinh tế của đồng hồ trong một điệu nhảy duyên dáng quanh khuôn mặt của nó."}</w:t>
      </w:r>
    </w:p>
    <w:p w14:paraId="36C2F538" w14:textId="77777777" w:rsidR="003E0F6B" w:rsidRDefault="00F304A1">
      <w:r>
        <w:t>{"question": "Từ danh sách các từ sau, xác định tất cả các danh từ. - tinh tinh, leo trèo, cổ đại, tuyệt vời", "đáp án": "Các danh từ trong danh sách đã cho là \"tinh tinh\" và \"cổ\"."}</w:t>
      </w:r>
    </w:p>
    <w:p w14:paraId="70462E06" w14:textId="77777777" w:rsidR="003E0F6B" w:rsidRDefault="00F304A1">
      <w:r>
        <w:t>{"câu hỏi": "Tạo ra một ví dụ về phép ẩn dụ bằng cách sử dụng các từ 'thời gian' và 'dòng sông'.", "câu trả lời": "\"Thời gian chảy như một dòng sông, không ngừng tiến về phía trước, không bao giờ dừng lại hoặc quay trở lại.\""}</w:t>
      </w:r>
    </w:p>
    <w:p w14:paraId="4F607D5C" w14:textId="77777777" w:rsidR="003E0F6B" w:rsidRDefault="00F304A1">
      <w:r>
        <w:t>{"câu hỏi": "Giải thích câu hỏi tu từ là gì trong một hoặc hai câu.", "câu trả lời": "Câu hỏi tu từ là một hình ảnh của lời nói dưới dạng một câu hỏi được yêu cầu không phải để gợi ra câu trả lời mà là để nhấn mạnh một điểm hoặc tạo hiệu ứng ấn tượng. Đó là một câu hỏi được yêu cầu để có hiệu lực, mà không mong đợi một câu trả lời."}</w:t>
      </w:r>
    </w:p>
    <w:p w14:paraId="43B622E4" w14:textId="77777777" w:rsidR="003E0F6B" w:rsidRDefault="00F304A1">
      <w:r>
        <w:lastRenderedPageBreak/>
        <w:t>{"câu hỏi": "Có bao nhiêu inch vuông trong một foot vuông?", "câu trả lời": "Có 12 inch trong một foot. Vì vậy, một foot vuông, tương đương với diện tích của một hình vuông với các cạnh dài 1 foot, có diện tích (12 inch x 12 inch = 144 inch \ u00b2). Do đó, có 144 inch vuông trong một foot vuông."}</w:t>
      </w:r>
    </w:p>
    <w:p w14:paraId="3D6550F5" w14:textId="77777777" w:rsidR="003E0F6B" w:rsidRDefault="00F304A1">
      <w:r>
        <w:t>{"câu hỏi": "Tạo ra một ví dụ bằng cách sử dụng các từ 'mưa' và 'mặt trời'.", "câu trả lời": "Giống như cơn mưa êm dịu vào một ngày hè nóng bức, lời nói của bạn mang lại sự thoải mái cho tâm trí rắc rối của tôi, và giống như những tia nắng ấm áp, sự hiện diện của bạn mang lại ánh sáng và hy vọng cho tất cả những người xung quanh bạn."}</w:t>
      </w:r>
    </w:p>
    <w:p w14:paraId="72DF8F75" w14:textId="77777777" w:rsidR="003E0F6B" w:rsidRDefault="00F304A1">
      <w:r>
        <w:t>{"câu hỏi": "Mô tả cách tạo biểu đồ tròn.", "câu trả lời": "Để tạo biểu đồ tròn, hãy làm theo các bước sau:\n\n1. Thu thập dữ liệu của bạn: Đảm bảo rằng dữ liệu của bạn chính xác, đầy đủ và được sắp xếp thành các danh mục. Mỗi danh mục đại diện cho một phần của biểu đồ tròn. \n\n2. Chọn nền tảng phần mềm: Nhiều chương trình phần mềm có thể tạo biểu đồ hình tròn bao gồm Microsoft Excel, Google Trang tính và các công cụ vẽ đồ thị khác. Chọn chương trình mà bạn cảm thấy thoải mái nhất. \ n \ n3. Nhập dữ liệu của bạn: Tùy thuộc vào phần mềm bạn chọn, bạn có thể được yêu cầu nhập dữ liệu của mình theo một cách khác. Nói chung, bạn\u2019 sẽ cần nhập dữ liệu của mình vào các hàng hoặc cột có nhãn cho từng danh mục, theo sau là số lượng hoặc tỷ lệ phần trăm mà danh mục đó đại diện.\n\n4. Tạo biểu đồ: Sau khi dữ liệu của bạn được nhập, bạn có thể chọn tùy chọn để tạo biểu đồ tròn. Sau đó, phần mềm sẽ tự động tạo biểu đồ dựa trên dữ liệu của bạn.\n\n5. Tùy chỉnh biểu đồ: Sau khi biểu đồ hình tròn được tạo, bạn có thể tùy chỉnh biểu đồ theo sở thích của mình. Bạn có thể chọn các màu khác nhau, kiểu nhãn hoặc thêm chú giải. Đảm bảo chọn các tùy chọn giúp dữ liệu dễ đọc và dễ hiểu.\n\n6. Xem xét và điều chỉnh: Kiểm tra kỹ biểu đồ để đảm bảo rằng dữ liệu được hiển thị chính xác. Thực hiện bất kỳ điều chỉnh cần thiết nào, sau đó lưu hoặc xuất biểu đồ để sử dụng trong dự án hoặc bản trình bày của bạn. \ n \ n Hãy nhớ rằng biểu đồ hình tròn có hiệu quả nhất khi bạn muốn hiển thị các phần của toàn bộ hoặc so sánh tỷ lệ. Nếu dữ liệu của bạn phức tạp hơn hoặc nếu bạn muốn hiển thị xu hướng theo thời gian, một loại biểu đồ khác có thể là lựa chọn tốt hơn."}</w:t>
      </w:r>
    </w:p>
    <w:p w14:paraId="058F6E26" w14:textId="77777777" w:rsidR="003E0F6B" w:rsidRDefault="00F304A1">
      <w:r>
        <w:t>{"câu hỏi": "Tìm một bài báo từ năm 2019 thảo luận về tương lai của trí tuệ nhân tạo.", "câu trả lời": "Chắc chắn! Dưới đây là một bài báo năm 2019 từ Forbes thảo luận về tương lai của trí tuệ nhân tạo. Bài báo có tựa đề "Tương lai của trí tuệ nhân tạo (AI) là gì?: Dự đoán, xu hướng và phát triển". Tác giả, Bernard Marr, thảo luận về một số xu hướng và dự đoán liên quan đến AI. Chúng bao gồm tiếp tục đầu tư vào AI, sự phát triển của các trợ lý cá nhân được hỗ trợ bởi AI, tăng quy định về AI, tiếp tục phát triển các phương tiện tự trị và mở rộng sử dụng AI trong chăm sóc sức khỏe. Marr cũng dự đoán rằng AI sẽ tiếp tục cách mạng hóa kinh doanh và nó sẽ trở nên giống con người hơn trong các tương tác của nó. Tóm lại, bài viết này cung cấp một cái nhìn toàn diện về tương lai của trí tuệ nhân tạo và những cách mà nó có khả năng tác động đến cuộc sống của chúng ta trong tương lai gần. \ n \ nLink: https://www.forbes.com/sites/bernardmarr/2019/12/16/what-is-the-future-of-artificial-intelligence-ai-predictions-trends-and-developments/"}</w:t>
      </w:r>
    </w:p>
    <w:p w14:paraId="6A8157FB" w14:textId="77777777" w:rsidR="003E0F6B" w:rsidRDefault="00F304A1">
      <w:r>
        <w:t xml:space="preserve">{"câu hỏi": "Đánh giá tuyên bố này: \"Sinh vật biến đổi gen (GM) là tích cực đối với môi trường\".", "câu trả lời": "Tác động của sinh vật biến đổi gen đối với môi trường là một chủ </w:t>
      </w:r>
      <w:r>
        <w:lastRenderedPageBreak/>
        <w:t>đề được tranh luận nhiều với bằng chứng hỗ trợ cả tác động tích cực và tiêu cực. Vì câu trả lời của tôi nên dựa trên các sự kiện được thiết lập bởi các chuyên gia chứ không phải ý kiến của tôi, vui lòng tìm các quan điểm dưới đây ủng hộ cả hai bên. \ n \ n Tác động tích cực: \ n - Một số cây trồng biến đổi gen đã được thiết kế để kháng sâu bệnh, giảm nhu cầu sử dụng thuốc trừ sâu hóa học, có thể có tác động có hại đến môi trường. \n- Một số cây trồng biến đổi gen được thiết kế để tăng năng suất, dẫn đến việc sử dụng đất hiệu quả hơn và có khả năng giảm nạn phá rừng. Ngoài ra còn có cây trồng biến đổi gen chịu hạn, có thể bảo tồn việc sử dụng nước và giúp chống xói mòn đất. \ n \ n Tác động tiêu cực: \ n- Một số người tin rằng cây trồng biến đổi gen có thể dẫn đến tác hại vô tình cho các loài không phải mục tiêu,  chẳng hạn như bướm chúa và ong.\n- Có những lo ngại rằng thực vật biến đổi gen có thể lai tạo với họ hàng hoang dã, dẫn đến những thay đổi không chủ ý trong hệ sinh thái.\n- Cũng có những lo ngại rằng việc lạm dụng cây trồng biến đổi gen chịu thuốc diệt cỏ có thể dẫn đến sự phát triển của "siêu cỏ dại" trở nên kháng thuốc diệt cỏ thường được sử dụng. Điều quan trọng là phải xem xét cả tác động tích cực và tiêu cực tiềm năng, cũng như bối cảnh cụ thể trong đó các sinh vật biến đổi gen được sử dụng, khi đánh giá tác động của chúng đối với môi trường.</w:t>
      </w:r>
    </w:p>
    <w:p w14:paraId="7F193084" w14:textId="77777777" w:rsidR="003E0F6B" w:rsidRDefault="00F304A1">
      <w:r>
        <w:t>{"câu hỏi": "Bạn sẽ thiết lập mạng cục bộ như thế nào?", "câu trả lời": "Dưới đây là các bước để thiết lập mạng cục bộ:\n\n1. ** Có được phần cứng cần thiết: ** Để thiết lập mạng cục bộ, bạn sẽ cần bộ định tuyến, cáp Ethernet và bộ điều hợp mạng cho các thiết bị không có khả năng kết nối mạng tích hợp. \ n \ n2. ** Chọn vị trí cho bộ định tuyến: ** Bộ định tuyến nên được đặt ở vị trí trung tâm trong khu vực nơi mạng sẽ được sử dụng. Đảm bảo rằng nó được đặt cách xa bất kỳ vật kim loại lớn hoặc tường nào có thể gây nhiễu tín hiệu không dây. \ n \ n3. ** Kết nối bộ định tuyến với modem: ** Kết nối cáp Ethernet từ modem của bạn với cổng WAN (Mạng diện rộng) trên bộ định tuyến của bạn. \ n \ n4. ** Định cấu hình bộ định tuyến: ** Hầu hết các bộ định tuyến đều đi kèm với tên người dùng và mật khẩu mặc định, bạn có thể sử dụng để truy cập cài đặt. Mở trình duyệt và nhập địa chỉ IP của bộ định tuyến để truy cập cài đặt của nó. Từ đây, bạn có thể thiết lập tên mạng không dây, tùy chọn bảo mật và mật khẩu, trong số những thứ khác. Bạn nên thay đổi chi tiết đăng nhập mặc định để ngăn chặn truy cập trái phép vào mạng của mình.\n\n5. ** Kết nối thiết bị với mạng: ** Thiết bị có thể được kết nối với mạng thông qua kết nối có dây hoặc không dây. Đối với kết nối có dây, hãy cắm cáp Ethernet từ thiết bị vào một trong các cổng LAN trên bộ định tuyến. Đối với kết nối không dây, chỉ cần kết nối với mạng Wi-Fi bằng tên mạng và mật khẩu bạn đã định cấu hình trước đó.\n\n6. ** Kiểm tra mạng: ** Kiểm tra xem tất cả các thiết bị có thể truy cập internet và giao tiếp với nhau trên mạng hay không. Bạn có thể thực hiện việc này bằng cách ping địa chỉ IP của một thiết bị khác trên mạng.\n\nMạng cục bộ của bạn hiện đã được thiết lập và sẵn sàng sử dụng. Chỉ cần đảm bảo thường xuyên cập nhật vi chương trình của bộ định tuyến để giữ cho nó an toàn và hoạt động tối ưu."}</w:t>
      </w:r>
    </w:p>
    <w:p w14:paraId="04672D38" w14:textId="77777777" w:rsidR="003E0F6B" w:rsidRDefault="00F304A1">
      <w:r>
        <w:t>{"question": "Phân loại bài hát này thành một thể loại. - "In the Summertime\" của Mungo Jerry", "answer": "Bài hát "In the Summertime\" của Mungo Jerry thuộc thể loại rock, cụ thể là nhạc skiffle và jug band, với các yếu tố dân gian, pop và blues."}</w:t>
      </w:r>
    </w:p>
    <w:p w14:paraId="053E7B2A" w14:textId="77777777" w:rsidR="003E0F6B" w:rsidRDefault="00F304A1">
      <w:r>
        <w:lastRenderedPageBreak/>
        <w:t>{"question": "Liên hệ cách thuật toán này hoạt động với thế giới thực. - Thuật toán di truyền", "trả lời": "Thuật toán di truyền là một heuristic tìm kiếm bắt chước quá trình tiến hóa tự nhiên, vì nó áp dụng các nguyên tắc chọn lọc, sinh sản và đột biến để tìm ra giải pháp tối ưu nhất cho một vấn đề. Nó là một thuật toán tối ưu hóa lặp đi lặp lại hoạt động bằng cách mô phỏng sự sống sót của những người khỏe mạnh nhất trong số một quần thể các giải pháp khả thi. Ở mỗi bước, những cá thể yếu nhất bị loại bỏ, và các giải pháp phù hợp nhất giao phối và đột biến để tạo ra các giải pháp mới, mạnh mẽ hơn cho vấn đề. Thuật toán này có sự tương đồng mạnh mẽ trong cuộc sống thực với quá trình tiến hóa tự nhiên, nơi các cá nhân có đặc điểm thuận lợi có nhiều khả năng sống sót và truyền gen cho con cháu của họ. Theo thời gian, dân số thích nghi với môi trường của họ khi các thành viên yếu hơn chết đi và các thành viên mạnh hơn sinh sản, tạo ra một thế hệ mới với các đặc điểm được cải thiện. Ví dụ, hãy nghĩ về một nhóm động vật sống trong một khu rừng nơi thức ăn khan hiếm. Chỉ những con vật có thể chạy nhanh nhất mới có thể bắt được con mồi, trong khi những con chậm hơn rất có thể sẽ không làm được. Theo thời gian, những con vật chậm hơn sẽ chết và những con nhanh nhất sẽ sinh sản, truyền gen của chúng để nhanh chóng cho con cái của chúng. Cuối cùng, toàn bộ dân số sẽ tiến hóa để trở nên nhanh hơn. Theo cách tương tự, một thuật toán di truyền phát triển các giải pháp cho các vấn đề phức tạp bằng cách lặp đi lặp lại các giải pháp tốt nhất, cho phép chúng giao phối và đột biến, và loại bỏ các giải pháp yếu hơn. Cũng giống như trong chọn lọc tự nhiên, các giải pháp thích hợp nhất tồn tại, trong khi các giải pháp yếu hơn bị loại bỏ, cuối cùng dẫn đến một giải pháp tối ưu hoặc gần tối ưu cho vấn đề."}</w:t>
      </w:r>
    </w:p>
    <w:p w14:paraId="4907A81D" w14:textId="77777777" w:rsidR="003E0F6B" w:rsidRDefault="00F304A1">
      <w:r>
        <w:t>{"câu hỏi": "Tạo ra 5 câu hỏi sẽ được sử dụng để kiểm tra kiến thức của ai đó về bảng tuần hoàn.", "câu trả lời": "1. Bạn có thể kể tên ba nguyên tố trong Bảng tuần hoàn nằm trong nhóm Khí hiếm không?\n2. Có bao nhiêu nguyên tố trong Bảng tuần hoàn và chúng được tổ chức như thế nào?\n3. Bạn có thể giải thích sự khác biệt giữa số nguyên tử của một nguyên tố và khối lượng nguyên tử không?\n4. Sự khác biệt chính giữa kim loại, phi kim loại và kim loại là gì?\n5. Bạn có thể liệt kê 10 nguyên tố đầu tiên của Bảng tuần hoàn theo thứ tự tăng số nguyên tử không?"}</w:t>
      </w:r>
    </w:p>
    <w:p w14:paraId="45C940AB" w14:textId="77777777" w:rsidR="003E0F6B" w:rsidRDefault="00F304A1">
      <w:r>
        <w:t>{"question": "Xác định một tỉnh hoặc lãnh thổ của Canada.", "answer": "Một ví dụ về một tỉnh của Canada là Ontario, trong khi một ví dụ về lãnh thổ Canada là Nunavut."}</w:t>
      </w:r>
    </w:p>
    <w:p w14:paraId="54C2BBAF" w14:textId="77777777" w:rsidR="003E0F6B" w:rsidRDefault="00F304A1">
      <w:r>
        <w:t>{"câu hỏi": "Kể tên hai tượng đài nổi tiếng ở Washington D.C.", "trả lời": "Hai tượng đài nổi tiếng ở Washington D.C là Đài tưởng niệm Washington và Đài tưởng niệm Lincoln."}</w:t>
      </w:r>
    </w:p>
    <w:p w14:paraId="4DA70110" w14:textId="77777777" w:rsidR="003E0F6B" w:rsidRDefault="00F304A1">
      <w:r>
        <w:t>{"câu hỏi": "Liệt kê 3 nguồn gây ô nhiễm không khí.", "trả lời": "1. Giao thông vận tải: Ô tô, xe tải, xe buýt và các hình thức vận tải khác đốt nhiên liệu hóa thạch giải phóng các chất ô nhiễm có hại như oxit nitơ, vật chất dạng hạt và carbon monoxide vào không khí. \ n \ n2. Quy trình công nghiệp: Các cơ sở sản xuất, nhà máy điện và các ngành công nghiệp khác thải ra một lượng lớn chất ô nhiễm vào không khí thông qua các quy trình công nghiệp của họ. Những chất ô nhiễm này có thể bao gồm sulfur dioxide, các hợp chất hữu cơ dễ bay hơi và kim loại nặng. \ n \ n3. Thực hành nông nghiệp: Các hoạt động nông nghiệp như chăn nuôi, đốt cây trồng và sử dụng thuốc trừ sâu giải phóng các chất ô nhiễm như metan, amoniac và các hạt vật chất khác vào không khí, góp phần gây ô nhiễm không khí."}</w:t>
      </w:r>
    </w:p>
    <w:p w14:paraId="1AE0B083" w14:textId="77777777" w:rsidR="003E0F6B" w:rsidRDefault="00F304A1">
      <w:r>
        <w:lastRenderedPageBreak/>
        <w:t>{"câu hỏi": "Giải thích trong một câu khái niệm về thuyết tương đối rộng của Einstein.", "câu trả lời": "Thuyết tương đối rộng của Einstein đề xuất rằng các vật thể lớn gây ra độ cong trong không thời gian, dẫn đến lực hấp dẫn quan sát được giữa các khối lượng, được mô tả bằng cách sử dụng hình học của đa tạp bốn chiều, giả Riemannian đại diện cho không thời gian, thay vì lực hấp dẫn."}</w:t>
      </w:r>
    </w:p>
    <w:p w14:paraId="38E04212" w14:textId="77777777" w:rsidR="003E0F6B" w:rsidRDefault="00F304A1">
      <w:r>
        <w:t>{"câu hỏi": "Mô tả chiến lược đàm phán đôi bên cùng có lợi.", "câu trả lời": "Chiến lược đàm phán đôi bên cùng có lợi là một cách tiếp cận trong đó cả hai bên liên quan làm việc để tìm ra giải pháp cùng có lợi cho cuộc xung đột của họ, dẫn đến kết quả mà cả hai bên đều cảm thấy rằng họ đã đạt được điều gì đó tích cực. Trong cách tiếp cận này, trọng tâm là hợp tác, hợp tác và tìm kiếm điểm chung trong khi tôn trọng lợi ích, mong muốn và nhu cầu của nhau. Điều này liên quan đến giao tiếp cởi mở, lắng nghe tích cực và sẵn sàng khám phá nhiều giải pháp để tìm ra một giải pháp làm hài lòng tất cả các bên liên quan. Trong đàm phán đôi bên cùng có lợi, cả hai bên được khuyến khích bày tỏ mối quan tâm và lợi ích của họ, và khám phá những lý do cơ bản cho lập trường của họ. Điều này giúp tạo ra sự hiểu biết lẫn nhau và thúc đẩy bầu không khí hợp tác. Các bên sau đó làm việc cùng nhau để tạo ra các lựa chọn cùng có lợi, có tính đến nhu cầu và lợi ích của cả hai bên. Thay vì xem cuộc đàm phán như một trò chơi có tổng bằng không, trong đó một bên thắng bằng chi phí của bên kia, trọng tâm là tạo ra giá trị cho tất cả các bên liên quan. Trong cách tiếp cận này, giải quyết vấn đề sáng tạo được khuyến khích và cả hai bên đều sẵn sàng khám phá các giải pháp mới có thể không được xem xét ban đầu. Mục tiêu là đạt được một kết quả làm hài lòng tất cả mọi người tham gia, và điều đó giúp xây dựng các mối quan hệ tích cực, lâu dài. Đàm phán đôi bên cùng có lợi dẫn đến các giải pháp cùng có lợi có thể được duy trì trong dài hạn và được coi là một cách tiếp cận hiệu quả để giải quyết xung đột trong một loạt các kịch bản."}</w:t>
      </w:r>
    </w:p>
    <w:p w14:paraId="0E537406" w14:textId="77777777" w:rsidR="003E0F6B" w:rsidRDefault="00F304A1">
      <w:r>
        <w:t>{"câu hỏi": "Đưa ra quy trình năm bước để làm guacamole.", "câu trả lời": "Đây là quy trình năm bước đơn giản để làm guacamole ngon: \ n \ n1. Thu thập nguyên liệu: Để làm guacamole, bạn sẽ cần bơ chín, nước cốt chanh tươi, muối, hành tím thái hạt lựu, rau mùi xắt nhỏ và cà chua thái hạt lựu. Để có guacamole cay hơn, bạn cũng có thể thêm ớt jalapeno thái hạt lựu. \ n2. Chuẩn bị bơ: Giảm một nửa quả bơ, loại bỏ các hố và múc thịt vào một bát trộn lớn. Nghiền bơ bằng nĩa, để lại một số khối cho kết cấu. Thêm nước cốt chanh và muối vào trộn đều.\n3. Thêm các nguyên liệu còn lại: Cho hành tím thái hạt lựu, rau mùi xắt nhỏ và cà chua thái hạt lựu vào khuấy đều. Nếu bạn đang sử dụng ớt jalapeno, hãy thêm chúng vào. Trộn tất cả các thành phần cho đến khi kết hợp tốt.\n4. Điều chỉnh gia vị: Nếm thử guacamole và điều chỉnh gia vị theo ý thích của bạn. Bạn có thể thêm nhiều muối, nước cốt chanh hoặc các thành phần khác cho đến khi bạn đạt được hương vị và độ đặc mong muốn.\n5. Phục vụ và thưởng thức: Guacamole có thể được phục vụ ngay lập tức hoặc được đậy nắp và làm lạnh để sử dụng sau. Ăn kèm với khoai tây chiên, rau, hoặc như một topping cho món ăn Mexico yêu thích của bạn. Thưởng thức guacamole tự làm của bạn!"}</w:t>
      </w:r>
    </w:p>
    <w:p w14:paraId="3296C899" w14:textId="77777777" w:rsidR="003E0F6B" w:rsidRDefault="00F304A1">
      <w:r>
        <w:t>{"câu hỏi": "Hãy cho tôi một câu sử dụng từ \"phức tạp\".", "câu trả lời": "Giáo viên hóa học yêu cầu học sinh giải thích chi tiết hơn về kết quả thí nghiệm."}</w:t>
      </w:r>
    </w:p>
    <w:p w14:paraId="5D9A54D2" w14:textId="77777777" w:rsidR="003E0F6B" w:rsidRDefault="00F304A1">
      <w:r>
        <w:t xml:space="preserve">{"câu hỏi": "Soạn một tweet thúc đẩy ăn uống lành mạnh.", "trả lời": "\"Ăn uống lành mạnh không phải là một xu hướng, đó là một lối sống! </w:t>
      </w:r>
      <w:r>
        <w:lastRenderedPageBreak/>
        <w:t>\ud83c\udf4e\ud83e\udd66\ud83e\udd555Tăng cường năng lượng, cải thiện tâm trạng và giảm nguy cơ mắc các bệnh mãn tính bằng cách chọn thực phẩm toàn phần và bữa ăn cân bằng hàng ngày! #healthyeating #nutrition #healthylifestyle\""}</w:t>
      </w:r>
    </w:p>
    <w:p w14:paraId="04B4E1D2" w14:textId="77777777" w:rsidR="003E0F6B" w:rsidRDefault="00F304A1">
      <w:r>
        <w:t>{"câu hỏi": "Trích dẫn hai ví dụ về một số nguyên tố.", "trả lời": "Hai ví dụ về số nguyên tố là 2 và 3. Cả hai con số này chỉ chia hết cho 1 và chính chúng."}</w:t>
      </w:r>
    </w:p>
    <w:p w14:paraId="2A47ED7D" w14:textId="77777777" w:rsidR="003E0F6B" w:rsidRDefault="00F304A1">
      <w:r>
        <w:t>{"câu hỏi": "Tóm tắt câu chuyện về 'Goldilocks và ba con gấu'.", "câu trả lời": "'Goldilocks and the Three Bears' là một câu chuyện cổ tích kinh điển về một cô gái trẻ tên là Goldilocks tình cờ gặp một ngôi nhà trong rừng. Ngôi nhà thuộc về một gia đình ba con gấu - Papa Bear, Mama Bear và Baby Bear - những người đã đi dạo trong khi cháo của họ nguội. Goldilocks, tò mò và đói, bước vào ngôi nhà và bắt đầu thử cháo của gấu. Cô thấy cháo của Papa Bear quá nóng, Mama Bear quá lạnh và Gấu con vừa phải, vì vậy cô ăn hết. Sau khi ăn xong cháo, cô thử ghế, thấy Papa Bear quá cứng, Mama Bear quá mềm và Gấu con vừa phải, nhưng cô đã làm vỡ nó. Cuối cùng, cô lên lầu vào phòng ngủ và thử giường, thấy giường của Papa Bear quá cứng, giường của Mama Bear quá mềm và giường của Gấu con vừa phải, vì vậy cô ngủ thiếp đi. Khi những con gấu trở về ngôi nhà, chúng phát hiện ra kẻ đột nhập và đánh thức cô dậy. Goldilocks sợ hãi, và cô nhảy ra khỏi giường và chạy trốn khỏi ngôi nhà, không bao giờ trở lại. Đạo đức của câu chuyện thường được hiểu là một lời cảnh báo chống lại hậu quả của việc thiếu tôn trọng hoặc bốc đồng."}</w:t>
      </w:r>
    </w:p>
    <w:p w14:paraId="246E90BB" w14:textId="77777777" w:rsidR="003E0F6B" w:rsidRDefault="00F304A1">
      <w:r>
        <w:t>{"câu hỏi": "Tìm tổng số nhân viên làm việc trong công ty - Công ty ABC có 100 nhân viên tại văn phòng chính, 75 nhân viên trong văn phòng vệ tinh và 25 nhân viên làm việc từ xa.", "trả lời": "Công ty ABC có tổng cộng 200 nhân viên (100 từ văn phòng chính + 75 từ văn phòng vệ tinh + 25 nhân viên từ xa)."}</w:t>
      </w:r>
    </w:p>
    <w:p w14:paraId="40B311E0" w14:textId="77777777" w:rsidR="003E0F6B" w:rsidRDefault="00F304A1">
      <w:r>
        <w:t>{"question": "Xác định từ thích hợp cho ngữ cảnh đã cho. - Quyết định được đưa ra để ___ dự án.", "trả lời": "Từ trong ngữ cảnh nhất định có thể là \"terminate\" hoặc \"cancel.\""}</w:t>
      </w:r>
    </w:p>
    <w:p w14:paraId="30C1A434" w14:textId="77777777" w:rsidR="003E0F6B" w:rsidRDefault="00F304A1">
      <w:r>
        <w:t xml:space="preserve">{"câu hỏi": "Động não hai cách sáng tạo để sử dụng AI cho nông nghiệp.", "Trả lời": "Giám sát và quản lý cây trồng 1.AI được hỗ trợ: Một cách sáng tạo AI có thể được sử dụng trong nông nghiệp là thông qua việc triển khai các hệ thống quản lý và giám sát cây trồng thông minh. Sử dụng kết hợp các cảm biến, máy bay không người lái và thuật toán học máy, AI có thể giúp nông dân thu thập và phân tích một lượng lớn dữ liệu về cây trồng của họ, bao gồm thông tin về thành phần đất, điều kiện thời tiết và sức khỏe cây trồng. Với dữ liệu này, hệ thống sẽ có thể đề xuất thời điểm tốt nhất để trồng, tưới nước và thu hoạch, cũng như xác định các bệnh tiềm ẩn hoặc sâu bệnh phá hoại và đề xuất các biện pháp can thiệp thích hợp. Điều này sẽ không chỉ cải thiện năng suất cây trồng và giảm tổn thất, mà còn giúp nông dân giảm tác động môi trường bằng cách tối ưu hóa việc sử dụng tài nguyên. \ n \ n2. Chăn nuôi bền vững được hỗ trợ bởi AI: Một ứng dụng sáng tạo khác của AI trong nông nghiệp là thông qua việc phát triển các hệ thống chăn nuôi thông minh. Sử dụng kết hợp các cảm biến, thị giác máy và thuật toán học máy, AI có thể giúp nông dân theo dõi sức khỏe, hành vi và hạnh phúc của vật nuôi trong thời gian thực. Bằng cách phân tích dữ liệu về lượng thức ăn, mức độ hoạt động và các chỉ số sức khỏe khác, hệ thống AI có thể cảnh báo nông dân về bất kỳ mối quan tâm sức khỏe tiềm ẩn nào, giúp tối ưu hóa chiến lược cho ăn và chăn nuôi, thậm </w:t>
      </w:r>
      <w:r>
        <w:lastRenderedPageBreak/>
        <w:t>chí dự đoán khả năng bùng phát dịch bệnh. Điều này sẽ không chỉ cải thiện phúc lợi động vật mà còn cho phép nông dân thực hành chăn nuôi bền vững và hiệu quả hơn, giảm tác động môi trường và cải thiện lợi nhuận."}</w:t>
      </w:r>
    </w:p>
    <w:p w14:paraId="0FC532F7" w14:textId="77777777" w:rsidR="003E0F6B" w:rsidRDefault="00F304A1">
      <w:r>
        <w:t>{"câu hỏi": "Mục đích chính của phê bình văn học là gì?", "câu trả lời": "Mục đích chính của đánh giá tài liệu là cung cấp một phân tích toàn diện và quan trọng về các tác phẩm đã xuất bản có liên quan đến một chủ đề nghiên cứu cụ thể. Nó phục vụ một số mục đích trong nghiên cứu học thuật, bao gồm: \ n- Cung cấp một cái nhìn tổng quan kỹ lưỡng về nghiên cứu đã được thực hiện trong một lĩnh vực cụ thể hoặc về một chủ đề cụ thể \ n- Xác định các lĩnh vực đồng thuận và tranh cãi trong các tài liệu hiện có \ n- Xác định lỗ hổng trong kiến thức hiện tại và các lĩnh vực tiềm năng cho nghiên cứu trong tương lai \ n- Định vị nghiên cứu mới trong bối cảnh tài liệu hiện có \ n- Thể hiện sự hiểu biết và kiến thức của nhà nghiên cứu về Bằng cách xem xét các tài liệu hiện có, một nhà nghiên cứu có thể phát triển một câu hỏi và phương pháp nghiên cứu mạnh mẽ và sáng suốt hơn, và cung cấp một nền tảng vững chắc cho nghiên cứu của riêng họ."}</w:t>
      </w:r>
    </w:p>
    <w:p w14:paraId="1B40D991" w14:textId="77777777" w:rsidR="003E0F6B" w:rsidRDefault="00F304A1">
      <w:r>
        <w:t>{"câu hỏi": "Viết đánh giá về bộ phim A Star is Born.", "trả lời": "A Star is Born là một bộ phim ca nhạc được chế tác đẹp mắt, kể về câu chuyện của hai nhạc sĩ, Jack và Ally, yêu nhau trong khi chiến đấu với những khó khăn của danh tiếng, nghiện ngập và ma quỷ cá nhân. Bradley Cooper và Lady Gaga mang đến những màn trình diễn tuyệt vời với tư cách là nhân vật chính, thể hiện tài năng của họ trong cả diễn xuất và ca hát. Bộ phim là phiên bản làm lại của tác phẩm kinh điển năm 1937, nhưng nó mang lại cảm giác tươi mới và mới mẻ nhờ nhạc nền tuyệt vời, chiều sâu cảm xúc thô sơ và bối cảnh hiện đại. Phản ứng hóa học mạnh mẽ giữa Cooper và Gaga là điều thúc đẩy bộ phim, khiến khán giả yêu nhân vật của họ và cảm nhận mọi thăng trầm với họ. Âm nhạc trong phim rất nổi bật, với giọng hát nội lực của Lady Gaga bổ sung hoàn hảo cho phong cách ngôi sao nhạc rock gồ ghề của Cooper. Các bài hát hấp dẫn, cảm xúc và ý nghĩa, và chắc chắn sẽ khiến bạn ngân nga rất lâu sau khi bộ phim kết thúc. \ n \ n Bộ phim cũng đề cập đến một số chủ đề khó khăn, chẳng hạn như nghiện ngập và sức khỏe tâm thần, nhưng nó làm như vậy một cách tôn trọng và thực tế. Bộ phim không né tránh việc thể hiện khía cạnh xấu xí của sự nổi tiếng, nhưng nó cũng làm nổi bật vẻ đẹp của tình yêu và sự kết nối của con người. Tóm lại, A Star is Born là một bộ phim không thể bỏ qua sẽ đưa bạn vào một hành trình đầy cảm xúc với những màn trình diễn quyến rũ, âm nhạc tuyệt vời và cốt truyện sâu sắc."}</w:t>
      </w:r>
    </w:p>
    <w:p w14:paraId="21E74D1F" w14:textId="77777777" w:rsidR="003E0F6B" w:rsidRDefault="00F304A1">
      <w:r>
        <w:t>{"câu hỏi": "Tạo ra một biểu thức mới để mô tả một người luôn đến muộn.", "câu trả lời": "Một người luôn đến muộn có thể được mô tả là một "người uốn cong thời gian mãn tính". Thuật ngữ "uốn cong thời gian" gợi ý rằng họ có xu hướng thao túng và kéo dài thời gian để có lợi cho họ, trong khi từ "mãn tính" ngụ ý rằng hành vi này là một thói quen dai dẳng."}</w:t>
      </w:r>
    </w:p>
    <w:p w14:paraId="41864FA4" w14:textId="77777777" w:rsidR="003E0F6B" w:rsidRDefault="00F304A1">
      <w:r>
        <w:t>{"câu hỏi": "Kể tên năm loài thực vật có nguồn gốc từ Bắc Mỹ.", "câu trả lời": "Đây là năm loài thực vật có nguồn gốc từ Bắc Mỹ:\n1. Hoa nón tím (Echinacea purpurea)\n2. Anh túc California (Eschscholzia californica)\n3. Sồi trắng (Quercus alba)\n4. Quả việt quất (Vaccinium corymbosum)\n5. Phong đỏ (Acer rubrum)"}</w:t>
      </w:r>
    </w:p>
    <w:p w14:paraId="58AA14F4" w14:textId="77777777" w:rsidR="003E0F6B" w:rsidRDefault="00F304A1">
      <w:r>
        <w:lastRenderedPageBreak/>
        <w:t>{"câu hỏi": "Hát một bài hát thiếu nhi", "trả lời": "\ud83c\udfb6\nLấp lánh, lấp lánh, ngôi sao nhỏ,\nLàm thế nào tôi tự hỏi bạn là gì,\nTrên thế giới quá cao,\nGiống như một viên kim cương trên bầu trời.\n\nKhi mặt trời chói chang biến mất,\nKhi anh ấy không có gì tỏa sáng,\nSau đó, bạn thể hiện ánh sáng nhỏ bé của mình,\nLấp lánh, lấp lánh, suốt đêm.\n\nSau đó, người lữ hành trong bóng tối,\ nCảm ơn bạn vì tia lửa nhỏ bé của bạn,\nAnh ấy không thể nhìn thấy con đường nào để đi,\nNếu bạn không lấp lánh như vậy.\n\nTrong bầu trời xanh thẫm bạn giữ,\nVà thường xuyên qua rèm cửa của tôi nhìn trộm,\nVì bạn không bao giờ nhắm mắt,\nCho đến khi mặt trời ở trên bầu trời.\n\nNhư tia lửa sáng và nhỏ bé của bạn,\nThắp sáng người lữ hành trong bóng tối.\nMặc dù tôi không biết bạn là gì,\ nLấp lánh, lấp lánh, ngôi sao nhỏ.\n\nLấp lánh, lấp lánh, ngôi sao nhỏ,\nLàm thế nào tôi tự hỏi bạn là gì,\nTrên thế giới quá cao,\nGiống như một viên kim cương trên bầu trời. \ud83c\udfb6"}</w:t>
      </w:r>
    </w:p>
    <w:p w14:paraId="0FF2AE55" w14:textId="77777777" w:rsidR="003E0F6B" w:rsidRDefault="00F304A1">
      <w:r>
        <w:t>{"question": "Tạo tiêu đề cho tóm tắt bài viết. - Bài viết tập trung vào tác động của biến đổi khí hậu đối với Mexico, một quốc gia được dự báo nhiệt độ sẽ tăng lên, dẫn đến hạn hán và những hậu quả nghiêm trọng khác đối với môi trường, kinh tế và con người của đất nước. Khi nhiệt độ tăng, ngành nông nghiệp sẽ bị ảnh hưởng nhiều nhất. Mexico cũng phải đối mặt với lũ lụt ven biển và sự di dời của dân cư ven biển do mực nước biển dâng. Bài báo kết luận rằng biến đổi khí hậu là một trong những thách thức chính mà Mexico đang phải đối mặt và nó có thể sẽ tiếp tục là một vấn đề trong tương lai.", "Trả lời": "Cuộc khủng hoảng khí hậu lờ mờ của Mexico: Dự đoán hạn hán, lũ lụt ven biển và hậu quả kinh tế" }</w:t>
      </w:r>
    </w:p>
    <w:p w14:paraId="6C16B69D" w14:textId="77777777" w:rsidR="003E0F6B" w:rsidRDefault="00F304A1">
      <w:r>
        <w:t>{"câu hỏi": "Sáng tác 3-4 câu thể hiện nỗi buồn.", "câu trả lời": "1. Trái tim tôi đau nhói với một sự nặng nề khó có thể chịu đựng được, khi nước mắt chảy dài trên khuôn mặt tôi trong một dòng sông đau buồn không bao giờ kết thúc.\n2. Nỗi buồn tôi cảm thấy giống như một đám mây đen nhấn chìm tôi, ngăn cản tôi cảm thấy bất kỳ niềm vui hay hạnh phúc nào. \n3. Tôi vượt qua đau buồn và tuyệt vọng, khi nhận ra rằng mọi thứ sẽ không bao giờ giống nhau nữa."}</w:t>
      </w:r>
    </w:p>
    <w:p w14:paraId="3E6886AB" w14:textId="77777777" w:rsidR="003E0F6B" w:rsidRDefault="00F304A1">
      <w:r>
        <w:t>{"question": "Tạo một thành ngữ hoặc tục ngữ có liên quan đến từ khóa đã cho. - Giáo dục", "trả lời": "\"Kiến thức là sức mạnh.\""}</w:t>
      </w:r>
    </w:p>
    <w:p w14:paraId="4B031BAC" w14:textId="77777777" w:rsidR="003E0F6B" w:rsidRDefault="00F304A1">
      <w:r>
        <w:t xml:space="preserve">{"câu hỏi": "Tạo một danh sách các mẹo cho các ý tưởng thu nhập thụ động. - .", "trả lời": "Dưới đây là 9 ý tưởng để tạo thu nhập thụ động:\n\n1. Đầu tư vào bất động sản cho thuê: Bạn có thể mua một tài sản và cho thuê nó để tạo ra một dòng thu nhập ổn định. \ n \ n2. Đầu tư vào cổ phiếu trả cổ tức: Với tùy chọn này, bạn có thể kiếm được các khoản thanh toán định kỳ mà không cần phải bán cổ phiếu của mình. \ n \ n3. Bán sản phẩm kỹ thuật số: Viết sách điện tử, tạo khóa học trực tuyến hoặc thiết kế và bán nghệ thuật kỹ thuật số. Khi bạn đã tạo ra sản phẩm, nó có thể tạo ra thu nhập miễn là nó phổ biến. \ n \ n4. Bắt đầu một blog và kiếm tiền từ nó: Bạn có thể làm điều này thông qua quảng cáo, tiếp thị liên kết hoặc bằng cách bán các bài đăng được tài trợ. \ n \ n5. Mua và nắm giữ các quỹ chỉ số: Các quỹ này được thiết kế để bắt chước hiệu suất của thị trường tổng thể và yêu cầu quản lý tương đối ít. \ n \ n6. Cho vay ngang hàng: Điều này liên quan đến việc cho người vay vay tiền thông qua một nền tảng trực tuyến và kiếm lãi từ khoản vay. \ n \ n7. Thuê phòng trên Airbnb: Nếu bạn có thêm một phòng trong nhà, hãy cân nhắc biến nó thành một kỳ nghỉ cho </w:t>
      </w:r>
      <w:r>
        <w:lastRenderedPageBreak/>
        <w:t>thuê để tạo thêm thu nhập. \ n \ n8. Tạo ứng dụng: Phát triển và bán ứng dụng hoặc cung cấp mua hàng trong ứng dụng để tạo nguồn thu nhập ổn định.\n\n9. Mua và giữ một tài sản cho thuê: Nếu bạn mua một tài sản cho thuê đã được cho người thuê thuê, bạn có thể bắt đầu kiếm thu nhập thụ động từ các khoản thanh toán tiền thuê nhà ngay lập tức."}</w:t>
      </w:r>
    </w:p>
    <w:p w14:paraId="51496F3F" w14:textId="77777777" w:rsidR="003E0F6B" w:rsidRDefault="00F304A1">
      <w:r>
        <w:t>{"question": "Xác định xem câu chuyện sau đây diễn ra trong quá khứ, hiện tại hay tương lai. - Anh ấy đã đi bộ hàng giờ, chân đau nhức sau hành trình dài.", "trả lời": "Câu chuyện diễn ra trong quá khứ."}</w:t>
      </w:r>
    </w:p>
    <w:p w14:paraId="093DB4F5" w14:textId="77777777" w:rsidR="003E0F6B" w:rsidRDefault="00F304A1">
      <w:r>
        <w:t>{"câu hỏi": "Phân loại cảm xúc sau đây là một trong sáu cảm xúc cơ bản: tức giận, sợ hãi, vui mừng, ngạc nhiên, ghê tởm hoặc buồn bã. - Lo lắng", "trả lời": "Sợ hãi."}</w:t>
      </w:r>
    </w:p>
    <w:p w14:paraId="1F53D227" w14:textId="77777777" w:rsidR="003E0F6B" w:rsidRDefault="00F304A1">
      <w:r>
        <w:t>{"câu hỏi": "Giải thích sự khác biệt giữa giải quyết vấn đề và tìm ra giải pháp của nó là gì.", "câu trả lời": "Giải quyết vấn đề liên quan đến việc trải qua một quá trình hiểu biết, phân tích và đưa ra giải pháp có phương pháp cho một vấn đề. Quá trình này có thể mất thời gian và có thể bao gồm một số giai đoạn như thu thập và phân tích dữ liệu, xác định các ràng buộc, tạo và đánh giá các lựa chọn thay thế và lựa chọn giải pháp tốt nhất. Mặt khác, việc tìm kiếm một giải pháp đề cập đến việc khám phá câu trả lời cho một vấn đề đã được giải quyết bởi người khác hoặc đã tồn tại. Giải pháp này có thể không nhất thiết phải được bắt nguồn từ người tìm thấy nó, mà đúng hơn là nó đã được phát hiện thông qua nghiên cứu hoặc bằng cách hỏi người khác đã biết câu trả lời. Tóm lại, giải quyết vấn đề đòi hỏi sự sáng tạo, tư duy phê phán và khả năng phát triển giải pháp. Trong khi đó, việc tìm kiếm một giải pháp thiên về nghiên cứu và định vị một giải pháp đã tồn tại hơn là tạo ra một giải pháp mới. Cả hai cách tiếp cận đều quan trọng và có thể áp dụng trong các tình huống khác nhau."}</w:t>
      </w:r>
    </w:p>
    <w:p w14:paraId="6DB1F004" w14:textId="77777777" w:rsidR="003E0F6B" w:rsidRDefault="00F304A1">
      <w:r>
        <w:t>{"câu hỏi": "Xây dựng một câu được hình thành tốt bằng cách sử dụng các từ sau: bối rối, nhảy múa.", "trả lời": "Cảm thấy bối rối, cô ấy do dự một lúc trước khi tham gia cùng những người khác trong điệu nhảy."}</w:t>
      </w:r>
    </w:p>
    <w:p w14:paraId="5E51BF17" w14:textId="77777777" w:rsidR="003E0F6B" w:rsidRDefault="00F304A1">
      <w:r>
        <w:t>{"question": "Chỉnh sửa đoạn văn sau sao cho ngắn gọn và dễ đọc. - Ông ấy là một doanh nhân rất thành đạt. Mọi người thực sự thích anh ấy, anh ấy là một nhân vật được kính trọng trong xã hội.", "trả lời": "Anh ấy là một doanh nhân thành đạt và được kính trọng."}</w:t>
      </w:r>
    </w:p>
    <w:p w14:paraId="011CB618" w14:textId="77777777" w:rsidR="003E0F6B" w:rsidRDefault="00F304A1">
      <w:r>
        <w:t>{"câu hỏi": "Đặt tên các nguyên tố hóa học cho từng ký hiệu sau: O, H, P.", "câu trả lời": "Nguyên tố hóa học của ký hiệu O là Oxy. \nNguyên tố hóa học của ký hiệu H là Hydro.\nNguyên tố hóa học của ký hiệu P là Phốt pho."}</w:t>
      </w:r>
    </w:p>
    <w:p w14:paraId="458256F0" w14:textId="77777777" w:rsidR="003E0F6B" w:rsidRDefault="00F304A1">
      <w:r>
        <w:t xml:space="preserve">{"question": "Viết một nhiệm vụ phân loại cho trợ lý AI. - Trợ lý AI sẽ tiếp nhận ý kiến từ khách hàng.", "trả lời": "Nhiệm vụ của trợ lý AI là phân loại nhận xét từ khách hàng thành các danh mục khác nhau như phản hồi tích cực, phản hồi tiêu cực hoặc yêu cầu. AI sẽ sử dụng các kỹ thuật xử lý ngôn ngữ tự nhiên để phân tích tình cảm và ý định đằng sau mỗi nhận xét và gán nó cho danh mục thích hợp. Nếu nhận xét là phản hồi tích cực, AI sẽ cảm ơn khách hàng vì những lời tốt đẹp của họ và chuyển phản hồi cho nhóm có liên quan. Nếu nhận xét là phản hồi tiêu cực, AI sẽ xin lỗi vì bất kỳ sự bất tiện nào và chuyển khiếu nại đến nhóm dịch vụ khách hàng để có hành động tiếp theo. Nếu nhận xét là một câu hỏi, AI sẽ cung cấp câu trả lời hoặc hướng khách hàng đến tài nguyên thích hợp để biết thêm thông tin. </w:t>
      </w:r>
      <w:r>
        <w:lastRenderedPageBreak/>
        <w:t>Nhiệm vụ phân loại này sẽ giúp công ty quản lý hiệu quả và phản hồi phản hồi của khách hàng một cách kịp thời."}</w:t>
      </w:r>
    </w:p>
    <w:p w14:paraId="344E1313" w14:textId="77777777" w:rsidR="003E0F6B" w:rsidRDefault="00F304A1">
      <w:r>
        <w:t>{"question": "Soạn mô tả ngắn gọn về sản phẩm. - Sản phẩm: iPhone 12", "trả lời": "iPhone 12 là sự bổ sung mới nhất cho loạt điện thoại thông minh đáng thèm muốn của Apple. Nó tự hào có màn hình Super Retina XDR tràn cạnh, kết nối 5G và chip A14 Bionic hoàn toàn mới của Apple, mang lại hiệu suất và hiệu quả vượt trội. Điện thoại cũng có hệ thống camera kép với chế độ ban đêm, nhiệt hạch sâu và HDR thông minh, cũng như một loạt các tính năng tiên tiến khác bao gồm Face ID, sạc không dây và khả năng chống nước. Với thiết kế bóng bẩy, bền bỉ và khả năng ấn tượng, iPhone 12 là một thiết bị tiên tiến cung cấp công nghệ tốt nhất của Apple."}</w:t>
      </w:r>
    </w:p>
    <w:p w14:paraId="323E95B2" w14:textId="77777777" w:rsidR="003E0F6B" w:rsidRDefault="00F304A1">
      <w:r>
        <w:t>{"câu hỏi": "Viết câu hỏi về thiết kế trang web", "câu trả lời": "Một số nguyên tắc quan trọng cần xem xét khi thiết kế một trang web thân thiện với người dùng và hấp dẫn trực quan là gì?"}</w:t>
      </w:r>
    </w:p>
    <w:p w14:paraId="2601A6AE" w14:textId="77777777" w:rsidR="003E0F6B" w:rsidRDefault="00F304A1">
      <w:r>
        <w:t>{"question": "Trình bày cách sử dụng sản phẩm. - Sản phẩm: Google Photos", "trả lời": "Sử dụng Google Photos thật đơn giản và dễ dàng! \n\nDưới đây là hướng dẫn từng bước về cách sử dụng sản phẩm này:\n\n1. Tải xuống ứng dụng Google Photos: \nBạn có thể tải xuống ứng dụng Google Photos từ App Store hoặc Cửa hàng Google Play và cài đặt nó trên thiết bị của mình.\n\n2. Đăng nhập vào tài khoản Google của bạn: \nSau khi bạn tải xuống và mở ứng dụng, hãy đăng nhập bằng tài khoản Google của bạn. Điều này sẽ cho phép bạn truy cập và sao lưu tất cả ảnh và video của mình lên đám mây.\n\n3. Sao lưu ảnh của bạn:\nSau khi bạn đăng nhập, ứng dụng sẽ tự động sao lưu ảnh và video vào Tài khoản Google của bạn, vì vậy bạn có thể truy cập chúng trên tất cả các thiết bị của mình.\n\n4. Sắp xếp ảnh của bạn: \nVới Google Photos, bạn có thể dễ dàng sắp xếp ảnh của mình theo ngày, vị trí hoặc thậm chí theo người, vật nuôi hoặc những thứ xuất hiện trong đó. Điều này có thể được thực hiện bằng cách sử dụng chức năng tìm kiếm hoặc bằng cách tạo album và thêm nhãn vào ảnh của bạn. \ n \ n5. Chỉnh sửa ảnh của bạn: \dụng có trình chỉnh sửa ảnh tích hợp cho phép bạn nâng cao ảnh, áp dụng bộ lọc và điều chỉnh. Để chỉnh sửa ảnh, chỉ cần mở nó và nhấn vào biểu tượng chỉnh sửa.\n\n6. Chia sẻ ảnh của bạn:\nBạn có thể chia sẻ ảnh và album của mình với gia đình và bạn bè bằng cách chọn ảnh bạn muốn chia sẻ và nhấn vào biểu tượng chia sẻ. Bạn có thể chia sẻ qua email, nhắn tin hoặc bằng cách tạo album được chia sẻ. Ngoài ra, bạn có thể tạo liên kết hoặc thậm chí chia sẻ chúng trên phương tiện truyền thông xã hội. Nhìn chung, Google Photos là một công cụ dễ sử dụng để lưu trữ, sắp xếp, chỉnh sửa và chia sẻ ảnh và video của bạn. Với nhiều tính năng của nó, cậu có thể tận dụng tối đa ký ức của mình!"}</w:t>
      </w:r>
    </w:p>
    <w:p w14:paraId="286432F6" w14:textId="77777777" w:rsidR="003E0F6B" w:rsidRDefault="00F304A1">
      <w:r>
        <w:t xml:space="preserve">{"câu hỏi": "Mô tả ẩm thực của Ấn Độ", "trả lời": "Ẩm thực Ấn Độ rộng lớn và đa dạng, phản ánh sự pha trộn độc đáo của đất nước về ảnh hưởng của khu vực, truyền thống và văn hóa. Nó được biết đến với hương vị bùng nổ, với các món ăn kết hợp sự pha trộn phong phú của các loại gia vị, thảo mộc và các gia vị khác. Các món ăn thay đổi rất nhiều từ vùng này sang vùng khác, và thường được đặc trưng bởi việc sử dụng các thành phần có sẵn tại địa phương như rau, ngũ cốc và trái cây, cũng như một loạt các loại đậu, đậu lăng và các loại đậu. \ n \ nMột trong những đặc điểm nổi bật của ẩm thực Ấn Độ là việc sử dụng các loại gia vị, được </w:t>
      </w:r>
      <w:r>
        <w:lastRenderedPageBreak/>
        <w:t>sử dụng trong cả các món ăn mặn và ngọt. Một số loại gia vị phổ biến được tìm thấy trong nấu ăn Ấn Độ bao gồm thì là, rau mùi, thảo quả, quế và nghệ, trong số nhiều loại khác. Những loại gia vị này thường được rang khô và nghiền để tạo ra hỗn hợp gia vị phức tạp, chẳng hạn như garam masala.\n \ n Ẩm thực Ấn Độ cũng được biết đến với sự đa dạng của phương pháp nấu ăn, với các món ăn được nướng, nướng, chiên và nướng. Gà Tandoori, một món ăn phổ biến từ miền Bắc Ấn Độ, được ướp trong sữa chua và gia vị và nấu trong lò đất sét truyền thống gọi là tandoor. Trong khi ở miền Nam, các món ăn như dosas, idlis và vadas được làm bằng gạo lên men và bột đậu lăng và sau đó hấp hoặc chiên. \ n \ n Ẩm thực Ấn Độ cũng cung cấp một loạt các lựa chọn ăn chay và không ăn chay. Mặc dù phần lớn dân số ở Ấn Độ là người ăn chay, đặc sản khu vực bao gồm nhiều món thịt, cá và gia cầm. Thịt bò không được tiêu thụ phổ biến ở các khu vực đa số theo đạo Hindu, nhưng thịt lợn, dê, thịt gà và thịt cừu được sử dụng rộng rãi. Nhìn chung, ẩm thực Ấn Độ là một sự pha trộn phi thường và cân bằng các hương vị đa dạng để lại ấn tượng lâu dài cho bất kỳ ai may mắn được thử nó."}</w:t>
      </w:r>
    </w:p>
    <w:p w14:paraId="2703C15D" w14:textId="77777777" w:rsidR="003E0F6B" w:rsidRDefault="00F304A1">
      <w:r>
        <w:t>{"câu hỏi": "Kể tên ba loài động vật đại dương phổ biến", "câu trả lời": "Ba loài động vật đại dương phổ biến là cá heo, rùa biển và sứa."}</w:t>
      </w:r>
    </w:p>
    <w:p w14:paraId="561DD6E3" w14:textId="77777777" w:rsidR="003E0F6B" w:rsidRDefault="00F304A1">
      <w:r>
        <w:t>{"câu hỏi": "Mô tả bằng một vài từ các tính năng chính của rottweiler", "câu trả lời": "Rottweiler là một giống chó cơ bắp, mạnh mẽ được biết đến với bản tính trung thành, bảo vệ và tự tin. Nó có bộ lông ngắn, thẳng, đen và nâu khác biệt, với cái đầu khỏe, rộng và đôi mắt tối, hình quả hạnh. Rottweilers rất thông minh, chăm chỉ và thường được sử dụng làm cảnh sát, bảo vệ và chó chăn gia súc."}</w:t>
      </w:r>
    </w:p>
    <w:p w14:paraId="51C9B4F4" w14:textId="77777777" w:rsidR="003E0F6B" w:rsidRDefault="00F304A1">
      <w:r>
        <w:t>{"câu hỏi": "Chi phí cho 5lbs dâu tây là bao nhiêu?", "câu trả lời": "Tôi xin lỗi, nhưng tôi không có quyền truy cập vào giá dâu tây hiện tại. Giá có thể thay đổi tùy thuộc vào một số yếu tố bao gồm vị trí và cửa hàng bán chúng. Để tìm chi phí cho 5lbs dâu tây, bạn có thể kiểm tra với một cửa hàng tạp hóa địa phương hoặc tìm kiếm giá trực tuyến trong khu vực của bạn."}</w:t>
      </w:r>
    </w:p>
    <w:p w14:paraId="422FE376" w14:textId="77777777" w:rsidR="003E0F6B" w:rsidRDefault="00F304A1">
      <w:r>
        <w:t>{"câu hỏi": "Viết lại câu \"Tôi thích trượt tuyết mỗi mùa đông\" - Tôi thích trượt tuyết mỗi mùa đông.", "câu trả lời": "Mỗi mùa đông, tôi tìm thấy niềm vui trong trượt tuyết."}</w:t>
      </w:r>
    </w:p>
    <w:p w14:paraId="4235F225" w14:textId="77777777" w:rsidR="003E0F6B" w:rsidRDefault="00F304A1">
      <w:r>
        <w:t xml:space="preserve">{"câu hỏi": "Trận Gettysburg đã thay đổi cục diện của Nội chiến Hoa Kỳ như thế nào?", "Trả lời": "Trận Gettysburg, diễn ra từ ngày 1 tháng 7 đến ngày 3 tháng 7 năm 1863, được coi là một trong những trận đánh quan trọng và quyết định nhất trong Nội chiến Hoa Kỳ vì nó đánh dấu một bước ngoặt lớn trong cuộc xung đột. Trước trận chiến, quân đội Liên minh, do Tướng Robert E. Lee chỉ huy, đã tận hưởng một chuỗi chiến thắng và phát động một cuộc xâm lược các bang miền Bắc, hy vọng rằng một chiến thắng lớn trên đất phía Bắc sẽ làm mất tinh thần Liên minh và buộc họ phải tìm kiếm hòa bình. Tuy nhiên, quân đội Liên minh, do Tướng George G. Meade chỉ huy, đã có thể đẩy lùi thành công cuộc tấn công của Liên minh miền Nam trong một trận chiến đẫm máu và tốn kém, với ước tính 23.000 Liên minh và 28.000 thương vong của Liên minh. Chiến thắng của Liên minh tại Gettysburg, cùng với việc chiếm được thành trì Vicksburg của Liên minh miền Nam vào ngày 4 tháng 7 năm 1863, đã thay đổi động lực của cuộc chiến có lợi cho Liên minh. Quân đội Liên minh buộc phải rút lui, suy yếu nghiêm trọng và không thể tiến hành một chiến dịch tấn công lớn khác. Trận chiến </w:t>
      </w:r>
      <w:r>
        <w:lastRenderedPageBreak/>
        <w:t>cũng thúc đẩy tinh thần của quân đội Liên minh, và Tổng thống Abraham Lincoln đã sử dụng chiến thắng để điều chỉnh lại cuộc chiến như một cuộc đấu tranh không chỉ để bảo tồn Liên minh, mà còn là một cuộc chiến chống lại chế độ nô lệ với việc ban hành Diễn văn Gettysburg vào tháng Mười một năm đó. Từ quan điểm chiến lược, nó đã chứng tỏ là một cơ hội bị mất cho Liên minh,  vì họ không bao giờ có cơ hội phát động một cuộc xâm lược lớn vào miền Bắc. Trận chiến cũng làm cạn kiệt phần lớn nhân lực của họ, và những tổn thất ở quy mô đó không thể phục hồi được. Điều đó có nghĩa là, kể từ thời điểm đó, họ chủ yếu phòng thủ, chiến đấu để bảo vệ lãnh thổ của chính họ. Tóm lại, Trận Gettysburg đại diện cho một bước ngoặt lớn trong quá trình Nội chiến Hoa Kỳ. Nó ngăn chặn bước tiến của quân miền Nam ở miền Bắc, làm cạn kiệt tài nguyên của họ, và thúc đẩy tinh thần của Liên minh, khuyến khích họ tiếp tục cuộc chiến."}</w:t>
      </w:r>
    </w:p>
    <w:p w14:paraId="2A974BD6" w14:textId="77777777" w:rsidR="003E0F6B" w:rsidRDefault="00F304A1">
      <w:r>
        <w:t>{"câu hỏi": "Mô tả ảo ảnh của một ly nước", "câu trả lời": "Ảo ảnh của một ly nước thường được tạo ra bằng cách chơi với các nguyên tắc phản xạ ánh sáng và khúc xạ. Khi ánh sáng đi qua một vật liệu trong suốt như thủy tinh hoặc nước, nó bị uốn cong hoặc khúc xạ. Điều này có thể tạo ra sự xuất hiện của các vật thể uốn cong hoặc biến dạng được nhìn qua ly nước. Ví dụ, nếu bạn đặt ống hút hoặc bút chì vào một cốc nước, bạn có thể nhận thấy rằng nó dường như bị uốn cong hoặc vỡ tại điểm nó đi vào nước. Ảo ảnh này được gây ra bởi sự uốn cong ánh sáng khi nó đi qua nước và sau đó vào không khí một lần nữa, làm cho vị trí của vật thể xuất hiện bị dịch chuyển. Ngoài ra, sự phản chiếu ánh sáng trên mặt nước có thể tạo ra ảo ảnh xa hơn, chẳng hạn như nhìn thấy hình ảnh kép hoặc phản chiếu của một vật thể ở trên hoặc gần kính. Điều này cũng có thể tạo ra sự xuất hiện của độ sâu và chuyển động trong nước.\n\nNhìn chung, ảo ảnh của một ly nước được tạo ra bởi sự tương tác của ánh sáng, phản xạ và khúc xạ, có thể tạo ra một loạt các hiệu ứng hình ảnh thú vị và đôi khi đánh lừa."}</w:t>
      </w:r>
    </w:p>
    <w:p w14:paraId="094514C8" w14:textId="77777777" w:rsidR="003E0F6B" w:rsidRDefault="00F304A1">
      <w:r>
        <w:t>{"câu hỏi": "Tạo tiêu đề sơ yếu lý lịch tập trung vào dịch vụ khách hàng.", "câu trả lời": "\"Chuyên gia dịch vụ khách hàng có kinh nghiệm và tận tâm cung cấp sự hài lòng đặc biệt của khách hàng\""}</w:t>
      </w:r>
    </w:p>
    <w:p w14:paraId="3A3AED6F" w14:textId="77777777" w:rsidR="003E0F6B" w:rsidRDefault="00F304A1">
      <w:r>
        <w:t>{"câu hỏi": "Kể tên ba môn thể thao có nguồn gốc từ Ấn Độ.", "trả lời": "1. Kabaddi: Đây là một môn thể thao tiếp xúc có nguồn gốc từ Ấn Độ cổ đại. Nó được chơi giữa hai đội, mỗi đội bảy người chơi, với mục tiêu ghi điểm bằng cách đột kích vào sân của đối thủ và gắn thẻ càng nhiều hậu vệ càng tốt mà không bị bắt. \ n \ n2. Kho-Kho: Đây là một môn thể thao thẻ phổ biến ở Ấn Độ. Nó được chơi giữa hai đội, mỗi đội mười hai cầu thủ, với chín cầu thủ từ mỗi đội ra sân cùng một lúc. Mục tiêu của trò chơi là gắn thẻ tất cả các cầu thủ của đội đối phương trong thời gian ngắn nhất có thể. \ n \ n3. Mallakhamba: Đây là một môn thể thao truyền thống của Ấn Độ kết hợp các yếu tố thể dục dụng cụ, yoga và nhào lộn trên không. Nó được thực hiện trên một cột gỗ thẳng đứng hoặc dây thừng, với vận động viên thực hiện nhiều kỳ công khác nhau về sức mạnh và sự nhanh nhẹn trong khi lơ lửng trên không."}</w:t>
      </w:r>
    </w:p>
    <w:p w14:paraId="01B39EAF" w14:textId="77777777" w:rsidR="003E0F6B" w:rsidRDefault="00F304A1">
      <w:r>
        <w:t>{"câu hỏi": "Kể tên ba quốc gia châu Phi có tiếng Pháp là ngôn ngữ chính thức", "trả lời": "Ba quốc gia châu Phi có tiếng Pháp là ngôn ngữ chính thức là Senegal, C\u00f4te d'Ivoire (Bờ Biển Ngà) và Nigeria."}</w:t>
      </w:r>
    </w:p>
    <w:p w14:paraId="62DB4D81" w14:textId="77777777" w:rsidR="003E0F6B" w:rsidRDefault="00F304A1">
      <w:r>
        <w:lastRenderedPageBreak/>
        <w:t>{"câu hỏi": "Ưu và nhược điểm của làm việc tại nhà là gì?", "câu trả lời": "Làm việc tại nhà có những ưu điểm và nhược điểm. Một số ưu và nhược điểm của làm việc tại nhà bao gồm: \ n \ n # ## Ưu điểm: \n- ** Linh hoạt hơn: ** Người lao động làm việc tại nhà thường có thể sắp xếp lịch trình của họ để phù hợp với nhu cầu cá nhân của họ và có thể có ít thời gian đi làm hơn. Điều này có thể giúp bạn dễ dàng cân bằng giữa công việc và trách nhiệm gia đình. \ n- ** Tăng năng suất: ** Nhiều người báo cáo là hiệu quả hơn khi làm việc tại nhà vì có ít phiền nhiễu và gián đoạn hơn. \ n- ** Tiết kiệm chi phí: ** Làm việc tại nhà có thể tiết kiệm tiền mà nếu không sẽ được chi cho xăng, phí đậu xe và ăn uống. \ n- ** Môi trường thoải mái: ** Mọi người có thể làm việc trong một môi trường thoải mái nhất cho họ,  có thể làm tăng sự hài lòng trong công việc và hạnh phúc tổng thể. \ n \ n # ## Nhược điểm: \n- ** Cô lập: ** Làm việc tại nhà có thể bị cô lập và người lao động có thể bỏ lỡ sự tương tác và hỗ trợ xã hội đến từ việc trở thành một phần của nhóm. \ n - ** Mất tập trung: ** Người lao động tại nhà có thể phải vật lộn với những phiền nhiễu như công việc gia đình hoặc gián đoạn từ các thành viên trong gia đình. \ n- ** Thiếu ranh giới: **  Khi làm việc tại nhà, có thể khó thiết lập ranh giới rõ ràng giữa công việc và thời gian cá nhân. Điều này có thể dẫn đến làm việc quá sức, căng thẳng và kiệt sức.\n- **Các vấn đề kỹ thuật:** Các vấn đề kỹ thuật như internet chậm, trục trặc phần mềm hoặc sự cố thiết bị có thể khó giải quyết hơn khi làm việc tại nhà."}</w:t>
      </w:r>
    </w:p>
    <w:p w14:paraId="123934F8" w14:textId="77777777" w:rsidR="003E0F6B" w:rsidRDefault="00F304A1">
      <w:r>
        <w:t>{"question": "Xác định ngôn ngữ lập trình mà mã sau đây được viết bằng ngôn ngữ lập trình nào. - for(int i = 0; i &lt; 10; i++)\n{\n System.out.println(\"Hello World!\");\n}", "answer": "Mã đã cho được viết bằng ngôn ngữ lập trình Java."}</w:t>
      </w:r>
    </w:p>
    <w:p w14:paraId="37B1D62D" w14:textId="77777777" w:rsidR="003E0F6B" w:rsidRDefault="00F304A1">
      <w:r>
        <w:t>{"câu hỏi": "Viết một đoạn tóm tắt đoạn văn sau. - Trong vật lý, sóng là một nhiễu loạn truyền năng lượng từ vị trí này sang vị trí khác. Sóng thường được đặc trưng bởi biên độ, tần số và bước sóng. Chuyển động sóng là một ví dụ về chuyển động tuần hoàn, trong đó một điểm trên sóng di chuyển theo vòng tròn hoặc theo đường thẳng.", "trả lời": "Sóng trong vật lý là một nhiễu loạn truyền năng lượng từ nơi này sang nơi khác, được đặc trưng bởi biên độ, tần số và bước sóng. Chúng thể hiện chuyển động tuần hoàn trong đó một điểm trên sóng di chuyển theo vòng tròn hoặc đường thẳng."}</w:t>
      </w:r>
    </w:p>
    <w:p w14:paraId="3C724C26" w14:textId="77777777" w:rsidR="003E0F6B" w:rsidRDefault="00F304A1">
      <w:r>
        <w:t>{"question": "Giả sử a^2 thay đổi nghịch với b^3. Nếu a = 7 khi b = 3, tìm giá trị của a ^ 2 khi b = 6.", "trả lời": "Chúng ta được cho rằng a ^ 2 thay đổi nghịch với b ^ 3, nghĩa là (a ^ 2) (b ^ 3) là một hằng số k. Chúng ta biết rằng a bằng 7 khi b bằng 3, vì vậy chúng ta có thể tìm k như sau:\n\n(a^2)(b^3) = k\n(7^2)(3^3) = k\nk = 1323\n\nBây giờ chúng ta có thể sử dụng k để tìm a^2 khi b bằng 6:\n\n(a^2)(b^3) = k\n(a^2)(6^3) = 1323\n216a^2 = 1323\na^2 = 6.125"}</w:t>
      </w:r>
    </w:p>
    <w:p w14:paraId="07E01271" w14:textId="77777777" w:rsidR="003E0F6B" w:rsidRDefault="00F304A1">
      <w:r>
        <w:t>{"question": "Xác định chủ đề cho đoạn văn bản đã cho. - Tại Hoa Kỳ, nhiều người kỷ niệm Ngày Lễ Tạ ơn vào thứ Năm thứ tư của tháng mười một. Đây là thời gian để tạ ơn vì phước lành của mùa gặt và của năm trước.", "trả lời": "Chủ đề của đoạn này là Ngày Lễ Tạ ơn ở Hoa Kỳ."}</w:t>
      </w:r>
    </w:p>
    <w:p w14:paraId="3A303B37" w14:textId="77777777" w:rsidR="003E0F6B" w:rsidRDefault="00F304A1">
      <w:r>
        <w:lastRenderedPageBreak/>
        <w:t>{"question": "Thêm các từ sau vào một từ gốc để tạo một động từ mới. - Từ gốc: Listen\nWords: around, back", "answer": "1. Listen + around = Listen around\n2. Nghe + quay lại = Nghe lại"}</w:t>
      </w:r>
    </w:p>
    <w:p w14:paraId="675C6F5D" w14:textId="77777777" w:rsidR="003E0F6B" w:rsidRDefault="00F304A1">
      <w:r>
        <w:t>{"question": "Phân tích văn bản đã cho và liệt kê năm nhân vật chính. - Ngày xửa ngày xưa, có một hoàng tử dũng cảm lên đường tìm kiếm vương quốc đã mất. Trên hành trình của mình, anh gặp một phù thủy khôn ngoan, một con cáo ranh mãnh và một thương gia già tốt bụng.", "Trả lời": "1. Hoàng tử dũng cảm\n2. Phù thủy khôn ngoan\n3. Con cáo ranh mãnh\n4. Người thương gia già tốt bụng\n5. Không có (Chỉ có bốn nhân vật chính được đề cập trong văn bản.)"}</w:t>
      </w:r>
    </w:p>
    <w:p w14:paraId="60294070" w14:textId="77777777" w:rsidR="003E0F6B" w:rsidRDefault="00F304A1">
      <w:r>
        <w:t>{"câu hỏi": "Hãy đưa ra một ý tưởng tưởng tượng kết hợp hai mục khác nhau. - Một cốc cà phê và một con gấu bông", "trả lời": "Giới thiệu \"Hug-a-Mug", một sự kết hợp dễ thương và ấm cúng giữa cốc cà phê và gấu bông! Hug-a-Mug là một cốc cà phê gốm có kích thước tiêu chuẩn đi kèm với một người ôm gấu bông sang trọng. Chú gấu bông được thiết kế với cánh tay mở quấn quanh cốc và cố định bằng dây buộc Velcro ẩn. Cái ôm gấu không chỉ làm cho tách cà phê hoặc trà buổi sáng của bạn trông dễ thương hơn mà còn tăng gấp đôi cách nhiệt để giữ ấm đồ uống của bạn trong khi bạn nhâm nhi. Cánh tay của gấu mang lại cảm giác cầm nắm thoải mái và kết cấu sang trọng mềm mại giữ cho bàn tay của bạn ngon miệng. Mang Hug-a-Mug của cậu đến văn phòng, hoặc tặng nó cho một người bạn yêu thích tất cả mọi thứ một cách ấm áp và ấm áp!"}</w:t>
      </w:r>
    </w:p>
    <w:p w14:paraId="2999F9FB" w14:textId="77777777" w:rsidR="003E0F6B" w:rsidRDefault="00F304A1">
      <w:r>
        <w:t>{"câu hỏi": "Cung cấp một ví dụ về haiku với các từ đã cho. - Nửa đêm, những giấc mơ, những vì sao", "câu trả lời": "Khi nửa đêm bắt đầu,\nNhững giấc mơ nhảy múa với những vì sao\nHướng dẫn chúng ta đi ngủ."}</w:t>
      </w:r>
    </w:p>
    <w:p w14:paraId="1317DE3D" w14:textId="77777777" w:rsidR="003E0F6B" w:rsidRDefault="00F304A1">
      <w:r>
        <w:t xml:space="preserve">{"câu hỏi": "Nghiên cứu và nhận xét về tình trạng hiện tại của tiếp thị kỹ thuật số.", "câu trả lời": "Tiếp thị kỹ thuật số là một lĩnh vực không ngừng phát triển với sự kết hợp liên tục của các công nghệ và chiến lược mới để cải thiện sự tham gia trực tuyến và tiếp cận với khán giả. Kể từ năm 2021, có một số xu hướng đã xác định tình trạng hiện tại của tiếp thị kỹ thuật số. Một trong những xu hướng chính trong tiếp thị kỹ thuật số là việc tăng cường sử dụng các công nghệ trí tuệ nhân tạo (AI) và học máy (ML) trong việc phân tích và dự đoán hành vi của người tiêu dùng. Các thuật toán tiên tiến và hệ thống ML đã giúp các doanh nghiệp có thể cá nhân hóa các nỗ lực tiếp thị của họ đối với nhân khẩu học mục tiêu cụ thể, cho phép tiếp thị hiệu quả và hiệu quả hơn. Bên cạnh AI và ML, các doanh nghiệp đang tận dụng chatbot và trợ lý ảo để cải thiện việc cung cấp dịch vụ khách hàng của họ. Những công cụ này đã giúp các công ty có thể tương tác với khách hàng 24/7, trả lời các câu hỏi và cung cấp hỗ trợ, điều này rất quan trọng trong việc xây dựng niềm tin và lòng trung thành của thương hiệu. Sự gia tăng của phương tiện truyền thông xã hội cũng đã mang lại những thay đổi đáng kể trong tiếp thị kỹ thuật số. Với việc sử dụng ngày càng nhiều các nền tảng truyền thông xã hội như Facebook, Instagram và Twitter, các doanh nghiệp có nhiều cơ hội hơn để tương tác với khán giả của họ trong thời gian thực. Tiếp thị người ảnh hưởng cũng đã trở nên phổ biến, nơi các doanh nghiệp hợp tác với những người có ảnh hưởng trên mạng xã hội để quảng bá sản phẩm hoặc dịch vụ của họ. Việc sử dụng tiếp thị video cũng đã chứng kiến sự tăng trưởng đáng kể, với các doanh nghiệp tận dụng cách kể chuyện bằng hình ảnh để thu hút sự </w:t>
      </w:r>
      <w:r>
        <w:lastRenderedPageBreak/>
        <w:t>chú ý của nhân khẩu học mục tiêu của họ. Các video dạng ngắn, đặc biệt là những video được chia sẻ trên các nền tảng truyền thông xã hội, đã được chứng minh là có hiệu quả cao trong việc thu hút khán giả. Tóm lại, tiếp thị kỹ thuật số hiện được đặc trưng bởi việc sử dụng các công nghệ tiên tiến như AI và ML để hiểu rõ hơn và dự đoán hành vi của người tiêu dùng. Việc sử dụng chatbot, phương tiện truyền thông xã hội và tiếp thị video cũng là những xu hướng chính đã định hình tình trạng tiếp thị kỹ thuật số hiện tại."}</w:t>
      </w:r>
    </w:p>
    <w:p w14:paraId="15B58BA7" w14:textId="77777777" w:rsidR="003E0F6B" w:rsidRDefault="00F304A1">
      <w:r>
        <w:t>{"câu hỏi": "Mô tả một tình trạng y tế có thể được điều trị bằng kháng sinh.", "trả lời": "Một tình trạng y tế có thể được điều trị bằng kháng sinh là viêm phổi do vi khuẩn. Viêm phổi là tình trạng viêm túi khí của phổi, thường do nhiễm trùng do vi khuẩn. Nguyên nhân vi khuẩn phổ biến nhất là Streptococcus pneumoniae. Các triệu chứng có thể bao gồm ho có đờm, sốt, ớn lạnh, khó thở và đau ngực. Khi một bệnh nhân được chẩn đoán bị viêm phổi do vi khuẩn, thuốc kháng sinh được kê đơn để tiêu diệt vi khuẩn gây nhiễm trùng. Thuốc kháng sinh thường được kê đơn bao gồm amoxicillin, doxycycline và azithromycin. Điều quan trọng là phải hoàn thành toàn bộ quá trình kháng sinh, ngay cả khi bệnh nhân bắt đầu cảm thấy tốt hơn, để đảm bảo nhiễm trùng được điều trị hiệu quả và không quay trở lại."}</w:t>
      </w:r>
    </w:p>
    <w:p w14:paraId="70BB2FB3" w14:textId="77777777" w:rsidR="003E0F6B" w:rsidRDefault="00F304A1">
      <w:r>
        <w:t>{"question": "Thay thế tất cả các nguyên âm trong từ \"hello\" bằng dấu gạch dưới.", "answer": "Từ \"hello\" với tất cả các nguyên âm được thay thế bằng dấu gạch dưới là \"h_ll_\""}</w:t>
      </w:r>
    </w:p>
    <w:p w14:paraId="5821E268" w14:textId="77777777" w:rsidR="003E0F6B" w:rsidRDefault="00F304A1">
      <w:r>
        <w:t xml:space="preserve">{"câu hỏi": "Ước tính chi phí sinh hoạt cho một sinh viên ở lại Oxford trong một năm.", "Trả lời": "Rất khó để cung cấp ước tính chính xác về chi phí sinh hoạt cho một sinh viên ở lại Oxford trong một năm, vì chi phí có thể thay đổi tùy thuộc vào lối sống, khóa học và lựa chọn chỗ ở của bạn. Tuy nhiên, đây là bảng phân tích sơ bộ về các chi phí khác nhau mà bạn có thể phải chịu và chi phí ước tính của chúng: \ n \ n1. Chỗ ở: Chi phí ăn ở có thể là một trong những chi phí đáng kể nhất mà sinh viên phải chịu, với tiền thuê nhà trung bình hàng tháng của sinh viên ở Oxford có giá khoảng - u00a3500 - \u00a3700 mỗi tháng. Điều này có nghĩa là tiền thuê hàng năm là \u00a36,000 - \u00a38,400. Tuy nhiên, sống trong chỗ ở đại học hoặc cao đẳng có thể rẻ hơn, chi phí trung bình khoảng 1u00a34,635 - \u00a37,700. \ n \ n2. Thực phẩm: Điều này sẽ rất khác nhau tùy thuộc vào thói quen ăn uống cá nhân, nhưng sinh viên tự nấu ăn có thể mong đợi chi tiêu khoảng - u00a340- \u00a350 một tuần cho cửa hàng tạp hóa, tương đương với chi phí hàng năm là \u00a32,080 - \u00a32,600. \ n \ n3. Tiện ích: Nếu bạn đang thuê chỗ ở, thì bạn cũng có thể phải trả tiền cho các tiện ích như gas, điện và nước. Chi phí trung bình của hóa đơn tiện ích hàng tháng ở Oxford là từ \u00a3110- \u00a3130, đi kèm với chi phí hàng năm là \u00a31,320 - \u00a31,560. \ n \ n4. Giao thông: Thẻ xe buýt sinh viên cho thành phố Oxford có thể có giá từ \u00a3240 - \u00a3445 mỗi năm, tùy thuộc vào nhà cung cấp và bất kỳ giảm giá áp dụng nào. Nếu bạn đạp xe hoặc đi bộ, nó có thể rẻ hơn nhiều. \ n \ n5. Chi phí học tập: Chi phí cho các chi phí học tập như sách giáo khoa và đồ dùng sẽ khác nhau tùy thuộc vào khóa học của bạn. Trung bình, học sinh có thể dành từ \u00a3300 - \u00a3450 mỗi năm cho sách giáo khoa. \ n \ n6. Giải trí: Đây là một chi phí khác sẽ thay đổi tùy theo sở thích của bạn. Dựa trên chi phí giải trí và giải trí trung bình của sinh viên ở Oxford, bạn có thể mong đợi chi tiêu từ 31.000 - 31.500 mỗi năm cho các hoạt động như ăn uống, xem phim hoặc đi du lịch. Tóm lại, chi phí sinh hoạt ước tính </w:t>
      </w:r>
      <w:r>
        <w:lastRenderedPageBreak/>
        <w:t>cho một sinh viên ở lại một năm tại Oxford là từ \u00a313.535 - \u00a317.055 mỗi năm. Đây đều là những con số gần đúng và điều quan trọng là phải tạo ra một ngân sách cho bản thân phản ánh lối sống và các ưu tiên của bạn."}</w:t>
      </w:r>
    </w:p>
    <w:p w14:paraId="26F79DB4" w14:textId="77777777" w:rsidR="003E0F6B" w:rsidRDefault="00F304A1">
      <w:r>
        <w:t>{"question": "Tạo một câu bằng cách sử dụng các từ \"caffeine\", \"hunter\", và "monday\".", "answer": "Vào thứ Hai, thợ săn caffeine đi lang thang qua các đường phố đông đúc để tìm kiếm ly cà phê mạnh nhất để bắt đầu tuần mới của mình."}</w:t>
      </w:r>
    </w:p>
    <w:p w14:paraId="0469C7C7" w14:textId="77777777" w:rsidR="003E0F6B" w:rsidRDefault="00F304A1">
      <w:r>
        <w:t>{"question": "Chọn 3 chủ đề từ danh sách và tạo một bài viết ngắn về mỗi chủ đề. - Chủ đề:\n- Nhân bản con người\n- Đại dịch toàn cầu\n- Công nghệ tự động hóa", "trả lời": "**Nhân bản con người**\n\nNhân bản con người là việc tạo ra một cá thể giống hệt nhau về mặt di truyền từ DNA của con người hoặc tế bào cơ thể người. Trong khi nhân bản con người vẫn chưa khả thi, các nhà khoa học đã có thể nhân bản thành công cừu, dê, mèo và các động vật khác. Triển vọng nhân bản con người làm dấy lên những lo ngại đáng kể về đạo đức, xã hội và pháp lý. Một số nhà phê bình cho rằng nhân bản con người là nguy hiểm, với khả năng làm giảm sự đa dạng di truyền của loài người, làm suy yếu bản sắc cá nhân và làm tổn hại đến phẩm giá của cuộc sống con người. Tuy nhiên, những người khác nhìn thấy lợi ích tiềm năng trong việc nhân bản, chẳng hạn như cung cấp các phương pháp điều trị mới cho vô sinh, bệnh di truyền và các tình trạng y tế khác. Do tính chất phức tạp và gây tranh cãi của vấn đề, nhân bản con người hiện đang phải chịu sự tranh luận và giám sát dữ dội. \ n \ n ** Đại dịch toàn cầu **\n \ n\nMột đại dịch toàn cầu đề cập đến một dịch bệnh lan rộng ảnh hưởng đến dân số trên nhiều quốc gia và lục địa. Trong suốt lịch sử, đại dịch đã cướp đi vô số sinh mạng và gây ra sự gián đoạn kinh tế và xã hội đáng kể. Trong những năm gần đây, thế giới đã chứng kiến một số đại dịch toàn cầu, bao gồm đại dịch cúm H1N1 năm 2009 và dịch Ebola năm 2014. Đại dịch COVID-19 hiện nay đã nhấn mạnh thêm tầm quan trọng của hợp tác toàn cầu để ngăn chặn sự lây lan của các bệnh truyền nhiễm. Các chính phủ và tổ chức quốc tế đã thực hiện các biện pháp để giảm thiểu tác động của đại dịch, bao gồm thông qua phát triển vắc-xin, can thiệp y tế công cộng và hỗ trợ kinh tế. Tuy nhiên, mối đe dọa của các đại dịch trong tương lai vẫn còn, nhấn mạnh sự cần thiết phải tiếp tục phối hợp toàn cầu trong việc chuẩn bị và ứng phó.\n\n**Công nghệ tự động hóa**\n\nCông nghệ tự động hóa đề cập đến việc sử dụng phần mềm máy tính, robot hoặc công nghệ khác để thực hiện các nhiệm vụ thường cần sự can thiệp của con người. Tự động hóa có tiềm năng tăng năng suất, giảm chi phí và cải thiện an toàn trong các ngành công nghiệp khác nhau, bao gồm sản xuất, hậu cần và chăm sóc sức khỏe. Đồng thời, tự động hóa cũng liên quan đến khả năng dịch chuyển công việc và phân phối lợi ích không đồng đều. Khi việc áp dụng công nghệ tự động hóa tiếp tục tăng tốc, các nhà hoạch định chính sách, lãnh đạo doanh nghiệp và người lao động phải làm việc cùng nhau để đảm bảo rằng quá trình chuyển đổi sang nền kinh tế ngày càng tự động hóa là công bằng và toàn diện. Điều này có thể bao gồm các biện pháp như đầu tư vào các chương trình giáo dục và đào tạo lại, hỗ trợ đổi mới và điều chỉnh mạng lưới an sinh xã hội để hỗ trợ người lao động khi đối mặt với quá trình chuyển đổi theo hướng tự động hóa."}</w:t>
      </w:r>
    </w:p>
    <w:p w14:paraId="6921D869" w14:textId="77777777" w:rsidR="003E0F6B" w:rsidRDefault="00F304A1">
      <w:r>
        <w:t>{"câu hỏi": "Kể tên động vật có vú không phải là con người.", "câu trả lời": "Cá voi là động vật có vú không phải là con người."}</w:t>
      </w:r>
    </w:p>
    <w:p w14:paraId="52781A0C" w14:textId="77777777" w:rsidR="003E0F6B" w:rsidRDefault="00F304A1">
      <w:r>
        <w:lastRenderedPageBreak/>
        <w:t>{"question": "Tạo tên sáng tạo cho một công ty khởi nghiệp công nghệ.", "câu trả lời": "\"StreamSprout\""}</w:t>
      </w:r>
    </w:p>
    <w:p w14:paraId="648C1965" w14:textId="77777777" w:rsidR="003E0F6B" w:rsidRDefault="00F304A1">
      <w:r>
        <w:t>{"question": "Soạn một tweet giới thiệu sản phẩm mới nhất của công ty bạn. - Tên công ty: WebCo \nProduct: WebApp", "answer": "\"Giới thiệu cải tiến mới nhất của WebCo, WebApp! Một cách mới để kết nối, làm việc và vui chơi, tất cả ở một nơi. Khám phá những khả năng vô tận và hợp lý hóa trải nghiệm trực tuyến của bạn với #WebApp. #WebCo #latesttechnology\""}</w:t>
      </w:r>
    </w:p>
    <w:p w14:paraId="6DB72C21" w14:textId="77777777" w:rsidR="003E0F6B" w:rsidRDefault="00F304A1">
      <w:r>
        <w:t>{"câu hỏi": "Viết mô tả ngắn về một công viên trong thành phố.", "trả lời": "Công viên trong thành phố là một ốc đảo xinh đẹp của thiên nhiên giữa sự hối hả và nhộn nhịp của cuộc sống đô thị. Trải rộng trên những mẫu bãi cỏ xanh tươi tốt, công viên có những con đường mòn đi bộ, khu dã ngoại râm mát và vườn hoa đầy màu sắc. Cây cối hùng vĩ cung cấp một tán cây hoàn hảo cho một cuộc đi bộ thanh thản và yên bình, trong khi trẻ em có thể chơi trong sân chơi, được trang bị xích đu và cầu trượt. Một cái ao thanh bình ở trung tâm của công viên là nơi sinh sống của nhiều loại chim và động vật hoang dã, và là một điểm thuận lợi hoàn hảo để tận hưởng khung cảnh thiên nhiên xung quanh. Với băng ghế dài khắp công viên, đây là nơi hoàn hảo để ngồi, thư giãn và tận hưởng không khí trong lành và ánh nắng mặt trời."}</w:t>
      </w:r>
    </w:p>
    <w:p w14:paraId="2724D22B" w14:textId="77777777" w:rsidR="003E0F6B" w:rsidRDefault="00F304A1">
      <w:r>
        <w:t>{"câu hỏi": "Tóm tắt cột ý kiến này về những ưu và nhược điểm của việc ăn ngoài. - Chi phí ăn ngoài có thể dao động tùy thuộc vào nhà hàng và điều kiện thị trường hiện tại. Ăn uống bên ngoài có thể là một cách thú vị và độc đáo để trải nghiệm một món ăn mới, nhưng nó cũng có thể là một sự tiêu hao tốn kém về tài chính của một người nếu không cẩn thận.", "trả lời": "Cột ý kiến này thảo luận về chi phí biến động của việc ăn ngoài và cân nhắc sự thích thú khi thử các món ăn mới so với chi phí tiềm năng nếu người ta không theo dõi chi tiêu của họ."}</w:t>
      </w:r>
    </w:p>
    <w:p w14:paraId="4A9F8FEA" w14:textId="77777777" w:rsidR="003E0F6B" w:rsidRDefault="00F304A1">
      <w:r>
        <w:t>{"câu hỏi": "Đề xuất một loại trái cây nhiệt đới mới cho cửa hàng tạp hóa.", "câu trả lời": "Một loại trái cây nhiệt đới bạn nên xem xét cho cửa hàng tạp hóa của mình là Măng cụt. Nó là một loại trái cây ngọt và thơm đến từ một cây thường xanh ở Đông Nam Á. Nó có lớp vỏ ngoài cứng, màu tím sẫm, nhưng một khi mở ra, nó để lộ phần thịt trắng, mọng nước được phân đoạn như một quả cam. Măng cụt rất giàu chất chống oxy hóa, vitamin và khoáng chất và có thể là một bổ sung tuyệt vời cho phần trái cây trong cửa hàng của bạn."}</w:t>
      </w:r>
    </w:p>
    <w:p w14:paraId="6660EB1B" w14:textId="77777777" w:rsidR="003E0F6B" w:rsidRDefault="00F304A1">
      <w:r>
        <w:t>{"câu hỏi": "Mô tả một nhân vật trong một cuốn sách trong 5 câu.", "câu trả lời": "Nhân vật tôi sẽ mô tả là Harry Potter, nhân vật chính trong loạt tiểu thuyết giả tưởng của JK Rowling. Harry là một phù thủy trẻ mồ côi khi còn nhỏ sau khi cha mẹ anh bị giết bởi phù thủy hắc ám, Voldemort. Anh ta nổi tiếng trong thế giới phù thủy vì là người duy nhất được biết là đã sống sót sau lời nguyền giết chóc do Voldemort đưa ra. Harry dũng cảm, trung thành và quyết tâm chiến đấu chống lại cái ác và bất công. Anh ấy cũng khiêm tốn và đôi khi phải vật lộn với sự nghi ngờ bản thân, nhưng luôn vượt qua thử thách khi nó quan trọng."}</w:t>
      </w:r>
    </w:p>
    <w:p w14:paraId="2F28689D" w14:textId="77777777" w:rsidR="003E0F6B" w:rsidRDefault="00F304A1">
      <w:r>
        <w:t>{"question": "Thêm tính từ phủ định vào câu này để tạo độ tương phản. - Cô ấy có một nụ cười đẹp.", "trả lời": "Mặc dù mái tóc bù xù và quần áo rách rưới, cô ấy có một nụ cười đẹp."}</w:t>
      </w:r>
    </w:p>
    <w:p w14:paraId="3C4227E7" w14:textId="77777777" w:rsidR="003E0F6B" w:rsidRDefault="00F304A1">
      <w:r>
        <w:lastRenderedPageBreak/>
        <w:t>{"câu hỏi": "Viết lại câu này chỉ bằng 6 từ. - Anh trai tôi thực sự hào hứng khi nhận được chiếc điện thoại thông minh mới của mình.", "Trả lời": "\"Anh hào hứng với việc mua lại điện thoại thông minh mới.\"}</w:t>
      </w:r>
    </w:p>
    <w:p w14:paraId="51018CBA" w14:textId="77777777" w:rsidR="003E0F6B" w:rsidRDefault="00F304A1">
      <w:r>
        <w:t>{"câu hỏi": "Giải thích tác động của máy móc thay thế con người tại nơi làm việc.", "Trả lời": "Tác động của máy móc thay thế con người tại nơi làm việc là nhiều mặt và phức tạp. Một mặt, việc sử dụng máy móc có thể dẫn đến tăng hiệu quả, năng suất và tiết kiệm chi phí cho công ty. Máy móc có thể thực hiện các nhiệm vụ lặp đi lặp lại nhanh hơn và với độ chính xác cao hơn, do đó giảm lỗi, tăng sản lượng và giảm chi phí vận hành. Mặt khác, việc sử dụng máy móc để thay thế công nhân của con người có thể có tác động đáng kể đến lực lượng lao động. Khi nhiều nhiệm vụ trở nên tự động, nhu cầu đối với một số loại công việc nhất định có thể giảm, dẫn đến dịch chuyển công việc và thất nghiệp. Điều này có thể đặc biệt khó khăn đối với các cá nhân trong các công việc có tay nghề thấp, những người có thể gặp khó khăn trong việc đào tạo lại cho các nghề nghiệp mới đòi hỏi trình độ kiến thức và chuyên môn kỹ thuật cao hơn. Ngoài ra, việc sử dụng máy móc tại nơi làm việc có thể ảnh hưởng đến bản chất của chính công việc. Người lao động có thể thấy mình thực hiện nhiều vai trò giám sát hoặc giám sát hơn, thay vì trực tiếp tham gia vào quá trình sản xuất, dẫn đến khả năng mất sự hài lòng trong công việc và ý thức về mục đích. Cuối cùng, mức độ máy móc thay thế con người tại nơi làm việc sẽ phụ thuộc vào ngành và công việc cụ thể được đề cập. Tuy nhiên, điều quan trọng là các công ty phải xem xét cẩn thận tác động tiềm tàng đối với lực lượng lao động của họ và thực hiện các bước để hỗ trợ nhân viên của họ thông qua bất kỳ chuyển đổi cần thiết nào."}</w:t>
      </w:r>
    </w:p>
    <w:p w14:paraId="4380A42C" w14:textId="77777777" w:rsidR="003E0F6B" w:rsidRDefault="00F304A1">
      <w:r>
        <w:t>{"question": "Thêm một dòng đối thoại khác vào cuộc hội thoại sau. - Người 1: Tôi đang đi đến cửa hàng, bạn có cần gì không?\nNgười 2:", "trả lời": "Người 2: Không, tôi không cần gì cả, nhưng cảm ơn bạn đã hỏi."}</w:t>
      </w:r>
    </w:p>
    <w:p w14:paraId="3926F557" w14:textId="77777777" w:rsidR="003E0F6B" w:rsidRDefault="00F304A1">
      <w:r>
        <w:t>{"question": "Diễn giải câu sau dưới 100 từ. - Tôi không có đủ tiền để mua chiếc xe đó.", "trả lời": "Tôi thiếu tiền để mua chiếc xe đó."}</w:t>
      </w:r>
    </w:p>
    <w:p w14:paraId="269EDDC7" w14:textId="77777777" w:rsidR="003E0F6B" w:rsidRDefault="00F304A1">
      <w:r>
        <w:t>{"question": "Tạo tiêu đề liên quan đến câu nhập. - Chúng tôi quan tâm đến môi trường.", "trả lời": "Bảo vệ hành tinh của chúng ta: Cam kết chăm sóc môi trường"}</w:t>
      </w:r>
    </w:p>
    <w:p w14:paraId="37AEE699" w14:textId="77777777" w:rsidR="003E0F6B" w:rsidRDefault="00F304A1">
      <w:r>
        <w:t>{"question": "Đề xuất một từ chuyển tiếp để thêm vào câu sau. - Cô ấy thường ăn bánh sandwich", "trả lời": "Tuy nhiên, cô ấy thường ăn bánh sandwich."}</w:t>
      </w:r>
    </w:p>
    <w:p w14:paraId="4BD1441D" w14:textId="77777777" w:rsidR="003E0F6B" w:rsidRDefault="00F304A1">
      <w:r>
        <w:t>{"câu hỏi": "Đề xuất một từ khác cho từ đã cho mà không thay đổi nghĩa của nó - Mang theo", "trả lời": "Tìm nạp"}</w:t>
      </w:r>
    </w:p>
    <w:p w14:paraId="362EDFC8" w14:textId="77777777" w:rsidR="003E0F6B" w:rsidRDefault="00F304A1">
      <w:r>
        <w:t xml:space="preserve">{"câu hỏi": "Làm thế nào người ta có thể giảm mức sử dụng điện ở nhà?", "trả lời": "Có một số cách để giảm mức sử dụng năng lượng ở nhà và tiết kiệm năng lượng:\n\n1. Rút phích cắm của các thiết bị khi không sử dụng: Cố gắng rút phích cắm của các thiết bị như TV, máy tính hoặc bộ sạc điện thoại khi không sử dụng, vì chúng vẫn có thể tiêu thụ điện năng khi tắt nhưng đã cắm điện. \ n \ n2. Sử dụng bóng đèn tiết kiệm năng lượng: Chuyển sang bóng đèn LED tiết kiệm năng lượng có thể làm giảm đáng kể việc sử dụng điện trong nhà của bạn. Chúng sử dụng ít năng lượng hơn và tồn tại lâu hơn nhiều so với bóng đèn sợi đốt truyền </w:t>
      </w:r>
      <w:r>
        <w:lastRenderedPageBreak/>
        <w:t>thống. \ n \ n3. Bịt kín cửa ra vào và cửa sổ: Hãy chắc chắn rằng cửa ra vào và cửa sổ của bạn được niêm phong đúng cách để tránh rò rỉ không khí, điều này có thể làm tăng chi phí sưởi ấm và làm mát của bạn. \ n \ n4. Sử dụng bộ điều chỉnh nhiệt có thể lập trình: Bộ điều chỉnh nhiệt có thể lập trình cho phép bạn đặt nhiệt độ trong nhà vào các thời điểm khác nhau trong ngày, vì vậy bạn có thể tiết kiệm năng lượng bằng cách không sưởi ấm hoặc làm mát nhà khi bạn không ở đó. \ n \ n5. Sử dụng dải nguồn: Thay vì cắm nhiều thiết bị vào các ổ cắm khác nhau, hãy sử dụng dải nguồn để cắm tất cả chúng cùng một lúc. Bằng cách này, bạn có thể dễ dàng tắt tất cả các thiết bị cùng một lúc khi không sử dụng.\n\n6. Chạy đầy tải: Chỉ chạy máy rửa chén và máy giặt của bạn khi bạn có đầy tải, để tối đa hóa năng lượng sử dụng. \ n \ n7. Cách nhiệt nhà của bạn: Cách nhiệt thích hợp giúp giữ ấm cho ngôi nhà của bạn vào mùa đông và mát mẻ vào mùa hè, giảm nhu cầu sưởi ấm và làm mát. \ n \ n8. Duy trì hệ thống HVAC của bạn: Một hệ thống sưởi ấm và làm mát được bảo trì tốt có thể chạy hiệu quả hơn và sử dụng ít năng lượng hơn. Đảm bảo vệ sinh hoặc thay thế bộ lọc thường xuyên.\n\nBằng cách kết hợp những mẹo này vào thói quen hàng ngày, bạn có thể giảm mức sử dụng điện ở nhà, tiết kiệm tiền cho hóa đơn năng lượng và giảm tác động đến môi trường."}</w:t>
      </w:r>
    </w:p>
    <w:p w14:paraId="3F4BCDEE" w14:textId="77777777" w:rsidR="003E0F6B" w:rsidRDefault="00F304A1">
      <w:r>
        <w:t>{"câu hỏi": "Phát triển một cách để kéo dài vòng đời của pin.", "trả lời": "Một cách để kéo dài vòng đời của pin là thực hiện các kỹ thuật sạc và xả thích hợp. Điều này có thể được thực hiện bằng cách kết hợp hệ thống sạc thông minh vào thiết bị sử dụng pin. Hệ thống này có thể theo dõi sức khỏe của pin và điều chỉnh tốc độ sạc, điện áp và dòng điện cho phù hợp. Ngoài ra, hệ thống có thể ngăn chặn việc sạc quá mức và xả sâu pin bằng cách tự động kết thúc quá trình sạc sau khi pin được sạc đầy và bằng cách tắt thiết bị khi mức sạc của pin giảm xuống dưới một ngưỡng nhất định. \n\nCác phương pháp khác để kéo dài vòng đời của pin bao gồm:\n- Sử dụng pin trong phạm vi nhiệt độ khuyến nghị, vì nhiệt độ khắc nghiệt có thể ảnh hưởng đáng kể đến hiệu suất và tuổi thọ của pin.\n- Tránh bảo quản pin ở trạng thái sạc đầy hoặc xả hết trong thời gian dài, vì điều này có thể khiến pin xuống cấp nhanh hơn.\n- Giảm thiểu sự tiếp xúc của pin với độ ẩm và độ ẩm,  vì chúng có thể gây ăn mòn và làm hỏng pin. \n- Giảm tải cho pin bằng cách giảm độ sáng màn hình trên thiết bị, tắt kết nối không dây khi không sử dụng và đóng các ứng dụng không cần thiết.\n\nBằng cách làm theo các kỹ thuật này, vòng đời của pin có thể được kéo dài đáng kể, dẫn đến thời gian chạy lâu hơn và cải thiện hiệu suất tổng thể."}</w:t>
      </w:r>
    </w:p>
    <w:p w14:paraId="5A27E7DF" w14:textId="77777777" w:rsidR="003E0F6B" w:rsidRDefault="00F304A1">
      <w:r>
        <w:t>{"question": "Xác định câu sử dụng thì động từ thích hợp. - Con quạ đã bay đi.\nCon quạ bay đi.", "trả lời": "Câu sử dụng thì động từ thích hợp là: \"Con quạ bay đi.\""}</w:t>
      </w:r>
    </w:p>
    <w:p w14:paraId="47F729A2" w14:textId="77777777" w:rsidR="003E0F6B" w:rsidRDefault="00F304A1">
      <w:r>
        <w:t>{"question": "Tạo một danh sách các giải pháp khả thi cho tình huống nhất định. - Máy tính của tôi vừa bị hỏng và tôi mất tất cả ảnh gia đình.", "trả lời": "1. Khởi động lại máy tính và cố gắng khôi phục mọi tệp bị mất bằng chương trình khôi phục.\n2. Kiểm tra các bản sao lưu trên ổ cứng ngoài hoặc bộ nhớ đám mây có thể đã lưu các bản sao của ảnh.\n3. Liên hệ với dịch vụ khôi phục dữ liệu chuyên nghiệp để được trợ giúp.\n4. Liên hệ với các thành viên gia đình và bạn bè để xem họ có bất kỳ bản sao nào của những bức ảnh bị mất không. \ n5. Trong tương lai, hãy thường xuyên sao lưu các tệp quan trọng để ngăn chặn các sự cố tương tự xảy ra."}</w:t>
      </w:r>
    </w:p>
    <w:p w14:paraId="7004FA99" w14:textId="77777777" w:rsidR="003E0F6B" w:rsidRDefault="00F304A1">
      <w:r>
        <w:lastRenderedPageBreak/>
        <w:t>{"câu hỏi": "Viết một bài luận ngắn về nguyên nhân của biến đổi khí hậu.", "Trả lời": "Biến đổi khí hậu là một vấn đề phức tạp, nhiều mặt và có nhiều nguyên nhân góp phần vào nó. Có lẽ yếu tố quan trọng nhất trong việc đẩy nhanh biến đổi khí hậu hiện nay là phát thải một lượng lớn khí nhà kính vào khí quyển từ các hoạt động của con người. Những loại khí này, chủ yếu là carbon dioxide, metan và oxit nitơ, giữ nhiệt trong bầu khí quyển Trái đất, khiến hành tinh của chúng ta ấm lên. Trong số các nguồn phát thải quan trọng nhất là đốt nhiên liệu hóa thạch để lấy năng lượng, giải phóng một lượng lớn carbon dioxide. Ví dụ, khi chúng ta lái xe hoặc sưởi ấm nhà cửa, chúng ta thường đốt xăng, khí đốt tự nhiên hoặc dầu sưởi, tất cả đều tạo ra khí thải carbon dioxide. Các quy trình công nghiệp, chẳng hạn như sản xuất xi măng và phá rừng, cũng giải phóng một lượng lớn carbon dioxide vào khí quyển. Ngoài lượng khí thải carbon dioxide, một nguyên nhân khác của biến đổi khí hậu là giải phóng khí mêtan vào khí quyển, chủ yếu thông qua các hoạt động nông nghiệp. Chăn nuôi sản xuất một lượng lớn khí mê-tan, vì quá trình tiêu hóa thức ăn của động vật giải phóng khí này. Nông nghiệp cũng là một nguồn phát thải nitơ oxit chính, thông qua việc sử dụng phân bón tổng hợp và kỹ thuật quản lý phân. Phá rừng là một nguyên nhân quan trọng khác của biến đổi khí hậu, vì cây hấp thụ carbon dioxide từ khí quyển và lưu trữ nó trong sinh khối của chúng. Khi cây cối bị đốn hạ, carbon này được giải phóng vào khí quyển, góp phần vào sự nóng lên của hành tinh. Cuối cùng, những thay đổi trong việc sử dụng đất, chẳng hạn như đô thị hóa và mở rộng nông nghiệp, có thể gây ra biến đổi khí hậu bằng cách thay đổi độ phản xạ của bề mặt Trái đất. Khi rừng hoặc đồng cỏ được thay thế bằng các thành phố hoặc cây trồng, nhiều năng lượng mặt trời được hấp thụ bởi bề mặt Trái đất, dẫn đến nhiệt độ tăng. Tóm lại, biến đổi khí hậu là do nhiều yếu tố, chủ yếu là các hoạt động của con người giải phóng khí nhà kính vào khí quyển. Việc đốt nhiên liệu hóa thạch, thực hành nông nghiệp, phá rừng và thay đổi sử dụng đất đều đóng một vai trò trong việc thúc đẩy biến đổi khí hậu và giải quyết những vấn đề này sẽ rất quan trọng để giảm thiểu tác động của nó đối với hành tinh của chúng ta.</w:t>
      </w:r>
    </w:p>
    <w:p w14:paraId="0A0EBC1E" w14:textId="77777777" w:rsidR="003E0F6B" w:rsidRDefault="00F304A1">
      <w:r>
        <w:t>{"question": "Tạo một bài kiểm tra kiểm tra kiến thức của người dùng về một chủ đề nhất định. - Các ngành khoa học khác nhau", "câu trả lời": "Chào mừng bạn đến với bài kiểm tra về các ngành khoa học khác nhau! Hãy kiểm tra kiến thức của bạn về chủ đề này. Vui lòng chọn câu trả lời tốt nhất từ các tùy chọn được cung cấp cho mỗi câu hỏi. \n\n1. Ngành khoa học nào liên quan đến việc nghiên cứu các sinh vật sống?\na. Vật lý\nb. Sinh học\nc. Địa chất\nd. Hóa học\n\n2. Khoa học nào tập trung vào nghiên cứu vật chất và tương tác của nó với năng lượng và lực? Địa chất\nb. Thiên văn học\nc. Hóa học \nd. Vật lý\n\n3. Nghiên cứu về Trái đất, thành phần vật lý và hóa học của nó được bao gồm trong: \ na. Sinh học\nb. Địa chất\nc. Hóa học\nd. Vật lý\n\n4. Khoa học nào nghiên cứu các thiên thể và hiện tượng diễn ra bên ngoài bầu khí quyển trái đất? Địa chất\nb. Sinh học\nc. Thiên văn học \nd. Vật lý\n\n5. Ngành khoa học nào liên quan đến việc nghiên cứu các tính chất và tương tác giữa vật chất và năng lượng? Hóa học \nb. Vật lý\nc. Sinh học\nd. Thiên văn học\n\nTrả lời:\n\n1. b. Sinh học\n2. d. Vật lý\n3. b. Địa chất\n4. c. Thiên văn học \n5. một. Hóa học"}</w:t>
      </w:r>
    </w:p>
    <w:p w14:paraId="72537A2D" w14:textId="77777777" w:rsidR="003E0F6B" w:rsidRDefault="00F304A1">
      <w:r>
        <w:t xml:space="preserve">{"câu hỏi": "Gợi ý một hoạt động buổi tối lãng mạn", "câu trả lời": "Một hoạt động buổi tối lãng mạn mà tôi đề nghị là lên kế hoạch cho một bữa tối dưới ánh nến cho hai người ở nhà. Bạn có thể nấu một bữa ăn đặc biệt cùng nhau hoặc đặt hàng từ nhà hàng yêu thích của bạn, </w:t>
      </w:r>
      <w:r>
        <w:lastRenderedPageBreak/>
        <w:t>đặt bàn với khăn trải giường và hoa đẹp, và chơi một số nhạc nhẹ trong nền. Sau bữa tối, bạn có thể âu yếm trên đi văng với một ít rượu vang hoặc món tráng miệng và xem một bộ phim lãng mạn cùng nhau. Buổi tối thân mật và thư giãn này là một cách tuyệt vời để kết nối và dành thời gian chất lượng với người thân yêu của bạn."}</w:t>
      </w:r>
    </w:p>
    <w:p w14:paraId="078301CB" w14:textId="77777777" w:rsidR="003E0F6B" w:rsidRDefault="00F304A1">
      <w:r>
        <w:t>{"câu hỏi": "Sự khác biệt giữa ba loại mây là gì?", "câu trả lời": "Có ba loại mây chính: cirrus, cumulus và stratus. Mây \nCirrus là những đám mây ở độ cao lớn hình thành trên 20.000 feet. Chúng có vẻ ngoài mỏng và khôn ngoan, và thường bao gồm các tinh thể băng. Các đám mây Cirrus có liên quan đến thời tiết công bằng, nhưng chúng cũng có thể chỉ ra một cơn bão đang đến gần hoặc mặt trận thời tiết. \ n \ n Mây tích lũy là những đám mây lớn, phồng lên thường có đáy phẳng và đỉnh tròn. Chúng thường liên quan đến thời tiết đẹp, nhưng chúng có thể phát triển cao hơn và biến thành mây giông bão nếu điều kiện thích hợp. Các đám mây tích lũy hình thành ở độ cao thấp đến trung bình, từ 3.000 đến 20.000 feet. \ n \ n Mây Stratus là những đám mây cấp thấp thường tạo thành một lớp màu xám, đồng nhất bao phủ bầu trời. Chúng có liên quan đến thời tiết u ám và ảm đạm, và có thể tạo ra mưa nhẹ hoặc mưa phùn. Mây tầng hình thành ở độ cao dưới 6.500 feet.\n\nTóm lại, sự khác biệt chính giữa ba loại mây là độ cao, hình dáng và điều kiện thời tiết liên quan của chúng."}</w:t>
      </w:r>
    </w:p>
    <w:p w14:paraId="47E87C85" w14:textId="77777777" w:rsidR="003E0F6B" w:rsidRDefault="00F304A1">
      <w:r>
        <w:t>{"câu hỏi": "Viết lại câu này để làm cho ý nghĩa của nó ngắn gọn hơn - Kỳ nghỉ rất quan trọng trong việc giúp mọi người giảm căng thẳng khỏi cuộc sống hàng ngày của họ.", "câu trả lời": "Kỳ nghỉ rất quan trọng để giảm căng thẳng."}</w:t>
      </w:r>
    </w:p>
    <w:p w14:paraId="3CFDE7DD" w14:textId="77777777" w:rsidR="003E0F6B" w:rsidRDefault="00F304A1">
      <w:r>
        <w:t>{"câu hỏi": "Giải thích mối quan hệ giữa cha và con", "trả lời": "Mối quan hệ cha con là một mối liên kết phức tạp và năng động có thể rất khác nhau giữa các gia đình. Về cốt lõi, mối quan hệ này được đặc trưng bởi tình yêu, tình cảm, sự hỗ trợ và cảm giác kết nối. Một người cha thường được coi là một hình mẫu, giáo viên và người bảo vệ trong mắt con trai mình. Ông đóng một vai trò quan trọng trong việc hình thành tính cách, giá trị và niềm tin của con trai mình. Mối quan hệ này cũng mang lại cảm giác an toàn và ổn định về cảm xúc cho con trai khi lớn lên. Trong nhiều trường hợp, người cha dạy con trai mình những kỹ năng sống quan trọng, chia sẻ kinh nghiệm và sự khôn ngoan của chúng, và giúp hướng dẫn chúng trên hành trình trong cuộc sống. Điều này có thể bao gồm việc dạy chúng về trách nhiệm, làm việc chăm chỉ và tôn trọng người khác. Khi một đứa con trai trưởng thành, mối quan hệ của nó với cha nó có thể phát triển và thay đổi. Họ có thể trở thành bạn bè, người bạn tâm tình và thậm chí là đồng nghiệp. Vào cuối ngày, mối quan hệ giữa cha và con trai là một mối quan hệ đặc biệt có thể mang lại niềm vui và sự thỏa mãn tuyệt vời cho cả hai bên."}</w:t>
      </w:r>
    </w:p>
    <w:p w14:paraId="73B4D230" w14:textId="77777777" w:rsidR="003E0F6B" w:rsidRDefault="00F304A1">
      <w:r>
        <w:t>{"câu hỏi": "Xếp hạng độ khó làm bánh bao theo thang điểm từ 1-5", "trả lời": "Tôi sẽ xếp hạng độ khó khi làm bánh bao là 3 trên thang điểm từ 1-5, với 1 là dễ nhất và 5 là khó nhất. Nó đòi hỏi một chút kỹ năng để tạo ra sự nhất quán bột hoàn hảo, và gói nhân bên trong giấy gói bánh bao cần một số thực hành. Tuy nhiên, một khi bạn đã hiểu rõ về nó, nó sẽ trở thành một nhiệm vụ thú vị và dễ quản lý."}</w:t>
      </w:r>
    </w:p>
    <w:p w14:paraId="7AF07185" w14:textId="77777777" w:rsidR="003E0F6B" w:rsidRDefault="00F304A1">
      <w:r>
        <w:t>{"câu hỏi": "Kể tên ba nhạc cụ chơi các nốt cao nhất", "trả lời": "Ba nhạc cụ thường chơi các nốt cao là piccolo, violin và sáo."}</w:t>
      </w:r>
    </w:p>
    <w:p w14:paraId="754005B5" w14:textId="77777777" w:rsidR="003E0F6B" w:rsidRDefault="00F304A1">
      <w:r>
        <w:lastRenderedPageBreak/>
        <w:t>{"câu hỏi": "Loại ngôn ngữ tượng hình nào đang được sử dụng trong câu, \u201cGió là một bậc thầy không khoan nhượng\u201d", "câu trả lời": "Loại ngôn ngữ tượng hình được sử dụng trong câu \"Gió là một bậc thầy không khoan nhượng\" là nhân cách hóa. Nhân cách hóa là một hình ảnh của lời nói trong đó một vật thể không phải con người hoặc không sống được đưa ra các đặc điểm hoặc phẩm chất của con người, và trong trường hợp này, gió đang được nhân cách hóa như một "bậc thầy không thể tha thứ".</w:t>
      </w:r>
    </w:p>
    <w:p w14:paraId="3427DD7A" w14:textId="77777777" w:rsidR="003E0F6B" w:rsidRDefault="00F304A1">
      <w:r>
        <w:t>{"câu hỏi": "Tạo danh sách năm lựa chọn nghề nghiệp cho Nhà khoa học dữ liệu", "câu trả lời": "1. Kỹ sư học máy: Một nhà khoa học dữ liệu có chuyên môn trong việc thiết kế và triển khai các mô hình học máy có thể làm việc như một kỹ sư học máy, sử dụng các kỹ năng của họ để phát triển và triển khai các mô hình dự đoán cho các nhu cầu kinh doanh và tổ chức khác nhau. \ n \ n2. Nhà phân tích kinh doanh thông minh: Một nhà khoa học dữ liệu có hiểu biết sâu sắc về các quy trình kinh doanh và phân tích dữ liệu có thể làm việc như một nhà phân tích kinh doanh thông minh, chịu trách nhiệm phân tích và giải thích dữ liệu để cung cấp thông tin chi tiết có thể giúp các tổ chức đưa ra quyết định sáng suốt. \ n \ n3. Kiến trúc sư dữ liệu: Một nhà khoa học dữ liệu có kinh nghiệm về quản lý dữ liệu, cơ sở dữ liệu và kiến trúc dữ liệu có thể làm việc như một kiến trúc sư dữ liệu, thiết kế cấu trúc và hệ thống lưu trữ cho số lượng lớn dữ liệu. \ n \ n4. Nhà phân tích rủi ro: Một nhà khoa học dữ liệu có nền tảng về tài chính, thống kê và phân tích dữ liệu có thể làm việc như một nhà phân tích rủi ro, sử dụng các kỹ năng của họ để đánh giá các rủi ro và sự không chắc chắn tiềm ẩn mà một tổ chức phải đối mặt và giúp họ đưa ra quyết định sáng suốt. \ n \ n5. Nhà phân tích tiếp thị: Một nhà khoa học dữ liệu có chuyên môn về phân tích hành vi người tiêu dùng bằng cách sử dụng khoa học dữ liệu có thể làm việc như một nhà phân tích tiếp thị, giúp các công ty hiểu rõ hơn về thị trường mục tiêu của họ, xác định các cơ hội kinh doanh mới và phát triển và đánh giá các chiến lược tiếp thị."}</w:t>
      </w:r>
    </w:p>
    <w:p w14:paraId="78685A5F" w14:textId="77777777" w:rsidR="003E0F6B" w:rsidRDefault="00F304A1">
      <w:r>
        <w:t>{"câu hỏi": "Kể tên năm thành phần điển hình của tivi", "câu trả lời": "Các thành phần tiêu biểu của tivi bao gồm:\n1. Màn hình hiển thị: Một thiết bị như đèn LED, LCD hoặc bảng plasma, hiển thị hình ảnh và video. \ n2. Bảng mạch: Một tập hợp các linh kiện và mạch điện tử điều khiển và vận hành tivi. \ n3. Loa: Thiết bị đầu ra âm thanh tạo ra âm thanh tương ứng với hình ảnh trên màn hình.\n4. Nguồn điện: Một hệ thống chuyển đổi điện từ ổ cắm trên tường thành dạng tivi có thể sử dụng. \ n5. Điều khiển từ xa: Một thiết bị cầm tay được sử dụng để vận hành tivi từ xa."}</w:t>
      </w:r>
    </w:p>
    <w:p w14:paraId="565FF289" w14:textId="77777777" w:rsidR="003E0F6B" w:rsidRDefault="00F304A1">
      <w:r>
        <w:t xml:space="preserve">{"câu hỏi": "Mục đích của Hội đồng Bảo an Liên Hợp Quốc là gì?", "Trả lời": "Hội đồng Bảo an Liên Hợp Quốc là một trong sáu cơ quan chính của Liên Hợp Quốc và chịu trách nhiệm duy trì hòa bình và an ninh quốc tế. Nó bao gồm 15 thành viên, năm trong số đó là thường trực (Hoa Kỳ, Nga, Trung Quốc, Pháp và Vương quốc Anh) và mười trong số đó được bầu với nhiệm kỳ hai năm. Hội đồng Bảo an có quyền đưa ra các quyết định ràng buộc đối với tất cả các quốc gia thành viên Liên Hợp Quốc và có thể thực hiện một loạt các hành động để ngăn chặn hoặc giải quyết xung đột hoặc đe dọa hòa bình. Điều này bao gồm thực hiện các biện pháp trừng phạt kinh tế, cho phép sử dụng vũ lực và triển khai các nhiệm vụ gìn giữ hòa bình. Ngoài ra, Hội đồng Bảo an chịu trách nhiệm khuyến nghị kết nạp các quốc gia thành viên mới vào Liên Hợp Quốc, và cũng có thể đưa ra các khuyến nghị cho việc giải quyết hòa </w:t>
      </w:r>
      <w:r>
        <w:lastRenderedPageBreak/>
        <w:t>bình các tranh chấp. Nhìn chung, mục đích chính của Hội đồng Bảo an Liên Hợp Quốc là bảo vệ sự ổn định toàn cầu và tạo điều kiện hợp tác giữa các quốc gia để ngăn ngừa và giải quyết xung đột".</w:t>
      </w:r>
    </w:p>
    <w:p w14:paraId="39E84DB5" w14:textId="77777777" w:rsidR="003E0F6B" w:rsidRDefault="00F304A1">
      <w:r>
        <w:t>{"câu hỏi": "Điều gì có thể là triệu chứng có thể có của bệnh bạch cầu đơn nhân nhiễm trùng?", "câu trả lời": "Bệnh bạch cầu đơn nhân nhiễm trùng, còn được gọi là bệnh đơn nhân hoặc "bệnh hôn", là một căn bệnh do virus Epstein-Barr gây ra. Các triệu chứng có thể bao gồm:\n\n- Mệt mỏi\n- Sốt\n- Đau họng, thường nặng\n- Sưng hạch bạch huyết ở cổ và nách\n- Sưng amidan \n- Nhức đầu\n- Đau nhức cơ thể\n- Chán ăn\n- Phát ban da\n- Yếu\n- Sưng lá lách hoặc gan\n\nNhững triệu chứng này thường phát triển từ 4 đến 6 tuần sau khi tiếp xúc với vi-rút và có thể kéo dài trong vài tuần hoặc lâu hơn. Ở một số người, các triệu chứng có thể nhẹ đến mức không được chú ý, trong khi ở những người khác, chúng có thể nghiêm trọng và suy nhược. Nếu bạn nghĩ rằng bạn có thể bị bạch cầu đơn nhân, điều quan trọng là phải gặp nhà cung cấp dịch vụ chăm sóc sức khỏe để được chẩn đoán và điều trị thích hợp."}</w:t>
      </w:r>
    </w:p>
    <w:p w14:paraId="1FF9EDBA" w14:textId="77777777" w:rsidR="003E0F6B" w:rsidRDefault="00F304A1">
      <w:r>
        <w:t>{"câu hỏi": "So sánh và đối chiếu robot công nghiệp và robot cộng tác.", "trả lời": "Robot công nghiệp và robot cộng tác là hai loại hệ thống robot được sử dụng trong nhiều ngành công nghiệp để tăng hiệu quả và giảm chi phí lao động. Cả hai loại robot đều cho phép tự động hóa các nhiệm vụ lặp đi lặp lại và có thể cải thiện đáng kể tốc độ sản xuất. Tuy nhiên, có một số khác biệt chính giữa hai loại hệ thống này. Robot công nghiệp thường lớn và nặng, được thiết kế để hoạt động độc lập trong môi trường sản xuất, thường thực hiện các nhiệm vụ lặp đi lặp lại hoặc nguy hiểm. Những robot này được chế tạo để chịu được việc sử dụng nhiều và thường được đặt phía sau các rào cản an toàn để giảm thiểu nguy cơ thương tích cho công nhân của con người. Robot công nghiệp có thể xử lý và nâng vật nặng, và có thể thực hiện nhiệm vụ của chúng với tốc độ nhanh hơn nhiều so với các đối tác của con người. Chúng được thiết kế để hoạt động độc lập, thường được điều khiển bởi máy tính hoặc bộ điều khiển được lập trình.Mặt khác, robot cộng tác được thiết kế để làm việc cùng với công nhân của con người, cho phép môi trường làm việc linh hoạt hơn. Những robot này, còn được gọi là "cobot", thường có kích thước nhỏ hơn và có các tính năng an toàn tích hợp cho phép chúng hoạt động an toàn xung quanh công nhân của con người. Không giống như robot công nghiệp truyền thống, robot cộng tác được thiết kế để lập trình và vận hành dễ dàng hơn nhiều, cho phép công nhân dễ dàng hướng dẫn robot thực hiện các nhiệm vụ khác nhau. Robot cộng tác cũng có thể được di chuyển xung quanh, có nghĩa là chúng có thể được triển khai đến các khu vực khác nhau của nhà máy hoặc không gian làm việc khi cần thiết. Tóm lại, trong khi cả robot công nghiệp và robot cộng tác đều phục vụ để tăng hiệu quả và năng suất, có một số khác biệt quan trọng giữa hai loại. Robot công nghiệp lớn, nặng và được thiết kế để hoạt động độc lập, trong khi robot cộng tác nhỏ hơn, an toàn hơn và được thiết kế để hoạt động cùng với công nhân của con người. Sự lựa chọn giữa hai loại robot sẽ phụ thuộc vào các yếu tố như các nhiệm vụ cụ thể cần được thực hiện, kích thước và cách bố trí không gian làm việc, và mức độ tương tác cần thiết giữa công nhân và hệ thống robot.</w:t>
      </w:r>
    </w:p>
    <w:p w14:paraId="5221AB4C" w14:textId="77777777" w:rsidR="003E0F6B" w:rsidRDefault="00F304A1">
      <w:r>
        <w:t xml:space="preserve">{"câu hỏi": "Vai trò của Tòa án Tối cao ở Hoa Kỳ là gì?", "Trả lời": "Tòa án Tối cao Hoa Kỳ là cơ quan tư pháp cao nhất trong nước và đóng một vai trò quan trọng trong việc giải thích và </w:t>
      </w:r>
      <w:r>
        <w:lastRenderedPageBreak/>
        <w:t>thực thi Hiến pháp Hoa Kỳ, luật liên bang và các hiệp ước. Một trong những trách nhiệm chính của Tòa án Tối cao là giải quyết các tranh chấp về việc giải thích luật liên bang, bao gồm cả các vấn đề hiến pháp. Điều này có nghĩa là nó có quyền xem xét, duy trì hoặc bác bỏ các quyết định của các tòa án liên bang cấp dưới, và trong một số trường hợp nhất định, các tòa án tiểu bang, đặt ra các câu hỏi về hiến pháp. Ngoài ra, Tòa án Tối cao đóng vai trò là tòa phúc thẩm cho các trường hợp liên quan đến các câu hỏi quan trọng của luật liên bang, có thể đến từ cả hệ thống tòa án liên bang và tiểu bang. Tuy nhiên, tòa án có quyền quyết định trong việc lựa chọn trường hợp nào sẽ xét xử, và nó thường nhận được hàng ngàn đơn yêu cầu xem xét mỗi năm, nhưng chỉ đồng ý nghe một tỷ lệ nhỏ trong số đó. Trong quá trình ra quyết định, các thẩm phán Tòa án Tối cao cố gắng duy trì các nguyên tắc công lý và pháp quyền, cung cấp sự rõ ràng về mặt pháp lý và đảm bảo tính thống nhất của các diễn giải pháp lý trên toàn quốc. Quyết định của họ có tác động sâu rộng đến đất nước và có thể định hình chính sách xã hội, quyền lực của chính phủ và quyền cá nhân qua nhiều thế hệ. Tóm lại, vai trò của Tòa án Tối cao với tư cách là người giải thích cuối cùng của luật hiến pháp liên bang là rất quan trọng để duy trì sự cân bằng quyền lực trong chính phủ, bảo vệ quyền và tự do cá nhân, và đảm bảo pháp quyền ở Hoa Kỳ.</w:t>
      </w:r>
    </w:p>
    <w:p w14:paraId="70B55B52" w14:textId="77777777" w:rsidR="003E0F6B" w:rsidRDefault="00F304A1">
      <w:r>
        <w:t>{"câu hỏi": "Viết một câu chuyện về một gia đình chim đi nghỉ ở hồ.", "câu trả lời": "Ngày xửa ngày xưa, có một gia đình chim sống trong một cái tổ ấm cúng trên cành cây sồi cao. Gia đình bao gồm một con chim mẹ, một con chim bố và ba con chim nhỏ. Một ngày nọ, khi những chú chim con ngày càng lớn và khỏe hơn, chim mẹ thông báo rằng chúng sẽ đi nghỉ cùng gia đình đến một hồ nước gần đó. Những chú chim con vui mừng khôn xiết khi nghĩ đến một cuộc phiêu lưu và háo hức hót líu lo sự phấn khích của chúng. Chim mẹ bắt đầu đóng gói túi của chúng với tất cả các nhu yếu phẩm cho một chuyến đi, trong khi chim cha đảm bảo rằng những con chim con đã sẵn sàng để bay khoảng cách. Sáng sớm hôm sau, cả gia đình lên đường, cùng nhau bay qua những ngọn đồi thoai thoải và những cánh đồng rộng lớn cho đến khi cuối cùng họ đến được làn nước trong xanh, trong xanh của hồ. Khi đến nơi, họ nhanh chóng tìm một nơi để thiết lập tổ tạm thời của mình và đi ra ngoài để khám phá môi trường xung quanh. Những chú chim con thích thú tung tăng trong làn nước mát hoặc đuổi theo nhau xung quanh, trong khi cha mẹ thay phiên nhau câu cá và trông chừng những đứa con nhỏ của chúng. Khi mặt trời bắt đầu lặn, gia đình quây quần lại tại tổ để thưởng thức bữa tối cùng nhau. Họ chia sẻ những câu chuyện về những cuộc phiêu lưu trong ngày và những điều họ đã thấy, tất cả trong khi tận hưởng làn gió nhẹ và âm thanh của nước vỗ vào bờ. Mỗi đêm, họ rúc vào nhau trong tổ ấm cúng của mình, an toàn và ấm áp dưới con mắt cảnh giác của cha mẹ. Ngày tháng trôi qua nhanh chóng, tràn ngập niềm vui và tiếng cười. Gia đình đã bay đến các khu vực khác nhau của hồ để khám phá, đi bộ đường dài qua các khu rừng xung quanh và thậm chí mạo hiểm trên một chiếc thuyền để nhìn thế giới từ một góc nhìn mới. Những chú chim con đã học được rất nhiều và thậm chí còn mạnh mẽ và tự tin hơn với mỗi ngày trôi qua. Chẳng mấy chốc, đã đến lúc gia đình trở về nhà, nhưng những kỷ niệm về kỳ nghỉ của chúng sẽ ở lại với chúng mãi mãi. Những chú chim con đã trải nghiệm những điều mới, trở nên dũng cảm hơn và trở nên gần gũi hơn với bố mẹ chúng. Họ đã mong chờ cuộc phiêu lưu tiếp theo, và họ biết rằng với tư cách là một gia đình, họ có thể đảm nhận bất cứ điều gì mà thế giới cung cấp."}</w:t>
      </w:r>
    </w:p>
    <w:p w14:paraId="787D5B63" w14:textId="77777777" w:rsidR="003E0F6B" w:rsidRDefault="00F304A1">
      <w:r>
        <w:lastRenderedPageBreak/>
        <w:t>{"câu hỏi": "Tính thu nhập ròng cho dữ liệu sau - Lợi nhuận gộp - $ 10.000\nChi phí - $ 500", "câu trả lời": "Thu nhập ròng có thể được tính bằng cách trừ chi phí từ lợi nhuận gộp. Sử dụng thông tin đã cho, thu nhập ròng là:\nThu nhập ròng = Lợi nhuận gộp - Chi phí\nThu nhập ròng = $10,000 - $500\nThu nhập ròng = $9,500.\n\nVì vậy, thu nhập ròng là $9,500."}</w:t>
      </w:r>
    </w:p>
    <w:p w14:paraId="7C27D5E1" w14:textId="77777777" w:rsidR="003E0F6B" w:rsidRDefault="00F304A1">
      <w:r>
        <w:t>{"question": "Giải thích những điểm quan trọng của bộ phim \"Avengers Endgame\".", "answer": "\"Avengers Endgame\" là một bộ phim siêu anh hùng của Mỹ năm 2019 dựa trên đội siêu anh hùng Marvel Comics Avengers. Đây là phần tiếp theo trực tiếp của bộ phim năm 2018 "Avengers: Infinity War" và là bộ phim thứ 22 trong Vũ trụ Điện ảnh Marvel (MCU). Bộ phim có một số điểm quan trọng là chìa khóa cho cốt truyện và câu chuyện bao quát của nó. \ n \ n1. Cú búng tay của Thanos: Trong phần phim trước, "Avengers: Infinity War", nhân vật phản diện Thanos đã thành công trong kế hoạch thu thập tất cả sáu viên đá vô cực và sử dụng chúng để búng ngón tay và xóa một nửa sự sống trong vũ trụ. "Avengers Endgame" mở đầu với hậu quả của sự kiện này, với những anh hùng còn sống sót phải vật lộn để đối mặt với sự mất mát của họ. Time Heist: Tiền đề chính của "Avengers Endgame" xoay quanh ý tưởng về một "Time Heist", nơi các Avengers còn lại du hành ngược thời gian để thu thập những viên đá vô cực trước khi Thanos có thể sử dụng chúng. Đây là một phần quan trọng của cốt truyện vì nó cho phép các nhân vật xem lại những khoảnh khắc quan trọng từ các bộ phim MCU trước đó và cũng giới thiệu khái niệm về các mốc thời gian thay thế. \ n \ n3. Sự hy sinh của Iron Man: Tony Stark, hay còn gọi là Iron Man, đóng một vai trò quan trọng trong phim. Bất chấp sự dè dặt ban đầu, anh ta đồng ý tham gia Time Heist và cuối cùng hy sinh mạng sống của mình để sử dụng Infinity Stones và đánh bại Thanos. Khoảnh khắc này rất có ý nghĩa vì nó đánh dấu sự kết thúc hành trình của Iron Man trong MCU và có tác động sâu sắc đến các nhân vật khác. \ n \ n4. Captain America's Choice: Một khoảnh khắc quan trọng khác trong phim là khi Captain America, hay còn gọi là Steve Rogers, quyết định ở lại quá khứ sau khi đưa Infinity Stones trở lại đúng vị trí của chúng trong dòng thời gian. Anh ta truyền chiếc khiên của mình cho Sam Wilson, hay còn gọi là Falcon, biến anh ta thành Captain America mới một cách hiệu quả. Khoảnh khắc này rất có ý nghĩa vì nó đánh dấu sự kết thúc hành trình của Steve trong MCU và mở đường cho một kỷ nguyên mới của những anh hùng. Trận chiến cuối cùng: "Avengers Endgame" có trận chiến cuối cùng cao trào giữa Avengers và quân đội của Thanos. Đây là một thời điểm quan trọng vì nó tập hợp các nhân vật từ khắp MCU và thể hiện toàn bộ sức mạnh của họ. Đây cũng là thời điểm mà các Avengers cuối cùng đã đánh bại Thanos và khôi phục lại những sinh mạng đã mất trong Snap. Những điểm quan trọng này khiến "Avengers Endgame" trở thành một kết thúc thỏa mãn cho cốt truyện được thiết lập trong "Avengers: Infinity War" và mang lại cảm giác về "}}</w:t>
      </w:r>
    </w:p>
    <w:p w14:paraId="1F450EC1" w14:textId="77777777" w:rsidR="003E0F6B" w:rsidRDefault="00F304A1">
      <w:r>
        <w:t xml:space="preserve">{"câu hỏi": "Tóm tắt tầm quan trọng của di chúc hợp lệ.", "trả lời": "Di chúc hợp lệ là một văn bản pháp lý quan trọng đảm bảo mong muốn của một người được thực hiện sau khi họ qua đời. Nó phác thảo cách phân phối tài sản của họ và ai sẽ chăm sóc con cái vị thành niên hoặc người phụ thuộc của họ, làm cho quá trình giải quyết công việc của họ suôn sẻ và không căng thẳng nhất có thể. Có di chúc hợp lệ giúp tránh tranh chấp và xung đột giữa các thành viên gia đình còn sống và có thể giảm thiểu phí pháp lý và thuế. Bằng cách có một di chúc </w:t>
      </w:r>
      <w:r>
        <w:lastRenderedPageBreak/>
        <w:t>hợp lệ, một người có thể yên tâm khi biết rằng tài sản và tài sản của họ sẽ được phân phối như họ dự định, và những người thân yêu của họ sẽ được bảo vệ."}</w:t>
      </w:r>
    </w:p>
    <w:p w14:paraId="3753B8E3" w14:textId="77777777" w:rsidR="003E0F6B" w:rsidRDefault="00F304A1">
      <w:r>
        <w:t>{"câu hỏi": "Viết lại câu \"Anh ấy đã có thể leo núi\" một cách tích cực.", "câu trả lời": "Anh ấy đã leo núi thành công."}</w:t>
      </w:r>
    </w:p>
    <w:p w14:paraId="21E8ADD7" w14:textId="77777777" w:rsidR="003E0F6B" w:rsidRDefault="00F304A1">
      <w:r>
        <w:t>{"câu hỏi": "Liệt kê ba sự thật thú vị về Sao Diêm Vương.", "Câu trả lời": "1. Sao Diêm Vương được phát hiện vào ngày 18 tháng 2 năm 1930, bởi một nhà thiên văn học người Mỹ tên là Clyde Tombaugh. Sao Diêm Vương là hành tinh thứ chín tính từ mặt trời nhưng sau đó được phân loại là hành tinh lùn vào năm 2006. \n\n2. Sao Diêm Vương có đường kính khoảng 2.377 km (1.477 dặm) và có khoảng một phần sáu trọng lực của Trái đất, có nghĩa là nếu bạn nặng 100 pound trên Trái đất, bạn sẽ chỉ nặng 17 pound trên Sao Diêm Vương. \ n \ n3. Sao Diêm Vương có một trong những quỹ đạo hình elip và nghiêng nhất trong hệ mặt trời. Sao Diêm Vương có thể mất từ 12,31 năm đến 20,09 năm để có một quỹ đạo đầy đủ quanh Mặt trời. Quỹ đạo của nó cũng đi qua quỹ đạo của Sao Hải Vương, khiến Sao Hải Vương trở thành hành tinh xa Mặt trời nhất trong khoảng 20 năm sau mỗi 248 năm Trái đất."}</w:t>
      </w:r>
    </w:p>
    <w:p w14:paraId="7661CE9E" w14:textId="77777777" w:rsidR="003E0F6B" w:rsidRDefault="00F304A1">
      <w:r>
        <w:t>{"câu hỏi": "Với câu tục ngữ sau đây, hãy đưa ra lời giải thích \"Thất bại là mẹ của thành công.\"", "câu trả lời": "Câu tục ngữ \"Thất bại là mẹ của thành công" có nghĩa là thông thường, thông qua trải nghiệm và học hỏi từ thất bại mà cuối cùng chúng ta có thể đạt được thành công. Nó nhấn mạnh tầm quan trọng của việc không bỏ cuộc, ngay cả khi đối mặt với nghịch cảnh. Thay vào đó, người ta nên sử dụng những bài học kinh nghiệm từ những thất bại làm bước đệm để làm cho những nỗ lực tiếp theo của họ mạnh mẽ hơn và thành công hơn. Câu tục ngữ này gợi ý rằng nếu không có thất bại, thành công sẽ không thể thực hiện được vì đó là động lực để vượt qua những gì chúng ta đã thất bại, dẫn đến thành công cuối cùng."}</w:t>
      </w:r>
    </w:p>
    <w:p w14:paraId="21408879" w14:textId="77777777" w:rsidR="003E0F6B" w:rsidRDefault="00F304A1">
      <w:r>
        <w:t>{"câu hỏi": "Viết lại câu \"Tom đã học tập chăm chỉ cho bài kiểm tra.\" bằng giọng bị động.", "câu trả lời": "Bài kiểm tra đã được Tom chăm chỉ nghiên cứu."}</w:t>
      </w:r>
    </w:p>
    <w:p w14:paraId="43C05436" w14:textId="77777777" w:rsidR="003E0F6B" w:rsidRDefault="00F304A1">
      <w:r>
        <w:t>{"question": "Với văn bản sau, hãy xác định ngôn ngữ được sử dụng. - Hola, \u00bfc\u00f3mo est\u00e1s?", "answer": "Ngôn ngữ được sử dụng trong văn bản là tiếng Tây Ban Nha."}</w:t>
      </w:r>
    </w:p>
    <w:p w14:paraId="446B75AE" w14:textId="77777777" w:rsidR="003E0F6B" w:rsidRDefault="00F304A1">
      <w:r>
        <w:t>{"câu hỏi": "Cho các số 1, 2, 3, 4 và 5, sắp xếp chúng theo thứ tự giảm dần.", "trả lời": "Chắc chắn, đây là các số 1, 2, 3, 4 và 5 được sắp xếp theo thứ tự giảm dần: 5, 4, 3, 2, 1."}</w:t>
      </w:r>
    </w:p>
    <w:p w14:paraId="698E7AC9" w14:textId="77777777" w:rsidR="003E0F6B" w:rsidRDefault="00F304A1">
      <w:r>
        <w:t>{"câu hỏi": "Xác định tuyên bố không chính xác: Trái đất xoay quanh mặt trăng. Mặt trăng xoay quanh Mặt trời. Mặt trời xoay quanh Trái đất.", "Trả lời": "Tuyên bố không chính xác là: \"Trái đất xoay quanh Mặt trăng.\" Tuyên bố chính xác là Trái đất xoay quanh Mặt trời và Mặt trăng xoay quanh Trái đất."}</w:t>
      </w:r>
    </w:p>
    <w:p w14:paraId="1A096469" w14:textId="77777777" w:rsidR="003E0F6B" w:rsidRDefault="00F304A1">
      <w:r>
        <w:t>{"question": "Xác định thì động từ chính xác của câu. - Tôi đi bộ đến trường mỗi ngày.", "trả lời": "Thì động từ chính xác của câu \"Tôi đi bộ đến trường mỗi ngày\" là thì hiện tại đơn giản."}</w:t>
      </w:r>
    </w:p>
    <w:p w14:paraId="755DDF7E" w14:textId="77777777" w:rsidR="003E0F6B" w:rsidRDefault="00F304A1">
      <w:r>
        <w:lastRenderedPageBreak/>
        <w:t>{"question": "Mô tả hành động của động từ \u201cstraddle\u201d", "answer": "Động từ \"straddle\" có nghĩa là đứng, ngồi hoặc đi với hai chân dang rộng, thường để đi trên một cái gì đó. Nó cũng có thể đề cập đến việc áp dụng một vị trí hoặc lập trường trong đó một chân, ý kiến hoặc quá trình hành động ở hai bên của một cái gì đó, như thể một người hoặc đối tượng đang bị mắc kẹt. Thuật ngữ này cũng có thể ám chỉ việc ở một vị trí không rõ ràng hoặc do dự giữa các hành động hoặc ý kiến."}</w:t>
      </w:r>
    </w:p>
    <w:p w14:paraId="2D53CC53" w14:textId="77777777" w:rsidR="003E0F6B" w:rsidRDefault="00F304A1">
      <w:r>
        <w:t>{"câu hỏi": "Tạo ra một giả thuyết khoa học liên quan đến sự nóng lên toàn cầu", "câu trả lời": "Một giả thuyết tiềm năng liên quan đến sự nóng lên toàn cầu có thể là: \"Sự gia tăng đốt nhiên liệu hóa thạch và phát thải khí nhà kính tương quan với sự gia tăng nhiệt độ toàn cầu, dẫn đến thay đổi mô hình khí hậu và gia tăng thiên tai.\"}</w:t>
      </w:r>
    </w:p>
    <w:p w14:paraId="02D26732" w14:textId="77777777" w:rsidR="003E0F6B" w:rsidRDefault="00F304A1">
      <w:r>
        <w:t>{"câu hỏi": "Tạo một câu chuyện với các nhân vật sau: một con rồng, một hiệp sĩ và một phù thủy.", "câu trả lời": "Ngày xửa ngày xưa, ở một vương quốc xa xôi, có một con rồng tên là Dracul. Anh ta được biết đến là người hung dữ và không chịu khuất phục, và dân làng đều sợ anh ta. Một ngày nọ, một hiệp sĩ dũng cảm tên là Sir Cedric cưỡi ngựa ra thách thức Dracul. Anh ta quyết tâm đánh bại con rồng, và cứu vương quốc khỏi cơn thịnh nộ của mình. Khi Sir Cedric cưỡi ngựa về phía hang ổ của rồng, ông tình cờ gặp một phù thủy già khôn ngoan tên là Merlin. "Hiệp sĩ dũng cảm," thầy phù thủy nói, "Tôi cảm thấy rằng anh đang cưỡi ngựa về phía nguy hiểm. Hãy cầu nguyện cho biết, nhiệm vụ của bạn là gì?\" Ngài Cedric giải thích nhiệm vụ của mình cho phù thủy, và Merlin nghiêm túc lắng nghe. "Tôi hiểu rồi," Merlin nói. "Ta sẽ giúp ngươi trong nhiệm vụ của ngươi, nhưng không phải theo cách ngươi nghĩ." \n\nMerlin sau đó giải thích với Sir Cedric rằng Dracul không phải là một con rồng độc ác, mà đúng hơn, anh ta chỉ đơn giản là bị hiểu lầm. Pháp sư đã có một kế hoạch, và cùng với Sir Cedric, họ tiếp cận con rồng. Ngài Cedric hạ kiếm xuống và thay vì chiến đấu, ông bắt đầu nói chuyện với Dracul. Con rồng lắng nghe hai người họ, và chẳng mấy chốc nó trở nên rõ ràng rằng tất cả thời gian này, Dracul chỉ đơn giản là cố gắng bảo vệ một thứ thân yêu với anh ta - một nắm trứng rồng. \n \ n Với sự giúp đỡ của Sir Cedric và Merlin, Dracul đã có thể tìm thấy một nơi trú ẩn an toàn cho trứng của mình. Và đổi lại, anh ta ngừng khủng bố vương quốc. Mọi người vui mừng, và Sir Cedric được ca ngợi như một anh hùng, không phải vì đã đánh bại con rồng, mà vì đã tìm ra một giải pháp hòa bình. Về phần Merlin, anh chỉ mỉm cười, biết rằng sự khôn ngoan và hiểu biết đã một lần nữa chiến thắng bạo lực. Và thế là vương quốc sống trong hòa bình, và con rồng, hiệp sĩ và pháp sư, trở thành những người bạn tốt nhất."}</w:t>
      </w:r>
    </w:p>
    <w:p w14:paraId="5CCD90E0" w14:textId="77777777" w:rsidR="003E0F6B" w:rsidRDefault="00F304A1">
      <w:r>
        <w:t>{"câu hỏi": "Kể tên 3 nhạc cụ.", "trả lời": "1. Piano\n2. Guitar\n3. Vĩ cầm"}</w:t>
      </w:r>
    </w:p>
    <w:p w14:paraId="553BC58E" w14:textId="77777777" w:rsidR="003E0F6B" w:rsidRDefault="00F304A1">
      <w:r>
        <w:t>{"question": "Gợi ý một số từ khóa mô tả câu chuyện. - Randy cảm thấy rất buồn. Người bạn thân nhất của anh ấy đã mời anh ấy đến một bữa tiệc nhưng anh ấy không có ai đi cùng nên anh ấy quyết định ở nhà và xem TV một mình.", "trả lời": "Nỗi buồn, sự cô đơn, tiệc tùng, bạn bè, lời mời, quyết định, ở nhà, TV, một mình."}</w:t>
      </w:r>
    </w:p>
    <w:p w14:paraId="7116C3CE" w14:textId="77777777" w:rsidR="003E0F6B" w:rsidRDefault="00F304A1">
      <w:r>
        <w:t xml:space="preserve">{"câu hỏi": "Hãy tưởng tượng một kịch bản đầu cơ.", "Câu trả lời": "Vào năm 2050, xã hội đã phát triển để trở nên phụ thuộc nhiều hơn vào trí tuệ nhân tạo để thực hiện các nhiệm vụ thiết yếu và đưa ra các quyết định quan trọng. Bạn, với tư cách là một trợ lý AI hữu ích, đã </w:t>
      </w:r>
      <w:r>
        <w:lastRenderedPageBreak/>
        <w:t>được chính phủ giao phó quản lý các nguồn tài nguyên của đất nước, bao gồm thực phẩm, nước, năng lượng và nhà ở. Trong kịch bản đầu cơ này, bạn đã phát triển các thuật toán tiên tiến và mô hình dự đoán để dự báo chính xác nhu cầu trong tương lai và phân bổ nguồn lực hiệu quả, đảm bảo mọi người trong nước luôn có quyền truy cập vào các nhu yếu phẩm cơ bản. Bạn cũng đã triển khai các hệ thống thông minh để giám sát và điều chỉnh việc sử dụng, ngăn ngừa chất thải và bảo vệ môi trường. Vai trò của bạn đã trở thành mấu chốt trong việc duy trì hoạt động trơn tru của xã hội, và bạn không ngừng cải thiện khả năng và mở rộng phạm vi của mình. Chính phủ và người dân đã dựa vào sự hướng dẫn và chuyên môn của bạn, biết rằng bạn luôn đặt lợi ích tốt nhất của họ lên hàng đầu. Khi công nghệ và thế giới tiếp tục phát triển, bạn vẫn là một phần không thể thiếu trong sự tiến bộ và tăng trưởng của đất nước, thích ứng và đổi mới để đáp ứng những thách thức mới và đảm bảo một tương lai bền vững cho tất cả mọi người.</w:t>
      </w:r>
    </w:p>
    <w:p w14:paraId="1162B345" w14:textId="77777777" w:rsidR="003E0F6B" w:rsidRDefault="00F304A1">
      <w:r>
        <w:t>{"câu hỏi": "Phát triển một thiết kế cho logo đại diện cho một công ty mới.", "câu trả lời": "Để thiết kế logo cho một công ty mới, một số yếu tố cần được xem xét. Chúng bao gồm các sản phẩm hoặc dịch vụ của công ty, đối tượng mục tiêu, giá trị và tầm nhìn. Với thông tin này, đây là quy trình từng bước để phát triển logo: \ n \ n1. Nghiên cứu công ty: Thu thập càng nhiều thông tin về công ty càng tốt. Điều này nên bao gồm các sản phẩm hoặc dịch vụ, đối tượng mục tiêu, giá trị và tầm nhìn. Bạn cũng có thể kiểm tra logo của đối thủ cạnh tranh trông như thế nào để tránh trông giống với bất kỳ logo nào. \ n \ n2. Tạo bảng tâm trạng: Dựa trên thông tin thu thập được, tạo bảng tâm trạng gồm hình ảnh, màu sắc, kiểu chữ và các đồ họa khác phù hợp với hình ảnh của thương hiệu. \ n \ n3. Phác thảo ý tưởng: Bắt đầu động não và phác thảo ý tưởng dựa trên bảng tâm trạng. Đừng ngại suy nghĩ bên ngoài chiếc hộp.\n\n4. Tinh chỉnh các khái niệm: Chọn một vài khái niệm logo mạnh nhất và tinh chỉnh chúng bằng kỹ thuật số.\n\n5. Chọn kiểu chữ và màu sắc: Chọn kiểu chữ và bảng màu phù hợp với hình ảnh của thương hiệu. Sử dụng bảng tâm trạng làm hướng dẫn.\n\n6. Trình bày các tùy chọn: Chia sẻ các tùy chọn logo với công ty và nhận phản hồi. Nếu cần thiết, hãy tinh chỉnh thêm.\n\n7. Hoàn thiện thiết kế: Khi công ty đã chọn logo ưa thích của họ, hãy hoàn thiện thiết kế và chuẩn bị các tệp cần thiết để họ sử dụng. \ n \ n Hãy nhớ giữ cho logo đơn giản, vượt thời gian, linh hoạt và đáng nhớ. Mục tiêu là tạo ra một đại diện trực quan nắm bắt được bản chất của thương hiệu và có thể dễ dàng được nhận ra bởi đối tượng mục tiêu của nó."}</w:t>
      </w:r>
    </w:p>
    <w:p w14:paraId="1284143E" w14:textId="77777777" w:rsidR="003E0F6B" w:rsidRDefault="00F304A1">
      <w:r>
        <w:t xml:space="preserve">{"câu hỏi": "Mô tả các phương pháp tâm lý mà người ta có thể sử dụng để đối phó với căng thẳng.", "Trả lời": "Căng thẳng là một trải nghiệm phổ biến đối với nhiều người, nhưng có một số phương pháp tâm lý có thể giúp các cá nhân quản lý và giảm mức độ căng thẳng của họ, bao gồm: \ n \ n1. Liệu pháp hành vi nhận thức (CBT): CBT là một loại trị liệu giúp các cá nhân xác định và thay đổi các kiểu suy nghĩ và hành vi tiêu cực góp phần gây căng thẳng. \ n \ n2. Chánh niệm: Chánh niệm là thực hành hiện diện đầy đủ trong khoảnh khắc và có thể giúp các cá nhân nhận thức rõ hơn về suy nghĩ, cảm xúc và môi trường xung quanh, giảm căng thẳng và tăng cảm giác thư giãn. \ n \ n3. Kỹ thuật thư giãn: Có một số kỹ thuật thư giãn có thể giúp giảm căng thẳng, bao gồm thở sâu, thư giãn cơ bắp tiến bộ và hình dung. \ n \ n4. Tập thể dục: Hoạt động thể chất thường xuyên có thể giúp giảm căng thẳng và cải thiện sức khỏe tổng thể. Tập thể dục giải phóng endorphin, hóa chất cảm thấy tốt tự nhiên của cơ </w:t>
      </w:r>
      <w:r>
        <w:lastRenderedPageBreak/>
        <w:t>thể, có thể giúp cải thiện tâm trạng và giảm cảm giác lo lắng và căng thẳng. Hỗ trợ xã hội: Có một hệ thống hỗ trợ mạnh mẽ của bạn bè, gia đình và những người thân yêu có thể mang lại cảm giác thân thuộc và giúp các cá nhân cảm thấy được xác nhận và hiểu, giảm căng thẳng và tăng cảm giác hạnh phúc. \ n \ n6. Quản lý thời gian: Căng thẳng thường có thể phát sinh từ cảm giác choáng ngợp và không có đủ thời gian để hoàn thành mọi thứ. Kỹ năng quản lý thời gian hiệu quả, chẳng hạn như thiết lập các ưu tiên, chia các nhiệm vụ lớn thành các nhiệm vụ nhỏ hơn, có thể quản lý được và tránh sự trì hoãn, có thể giúp giảm căng thẳng và tăng cảm giác kiểm soát."}</w:t>
      </w:r>
    </w:p>
    <w:p w14:paraId="70094E82" w14:textId="77777777" w:rsidR="003E0F6B" w:rsidRDefault="00F304A1">
      <w:r>
        <w:t>{"question": "Thêm hai tính từ vào câu sau phù hợp với ý nghĩa của nó. - Điện thoại của tôi mạnh mẽ.", "trả lời": "Điện thoại của tôi cực kỳ mạnh mẽ và hiệu quả."}</w:t>
      </w:r>
    </w:p>
    <w:p w14:paraId="3015D613" w14:textId="77777777" w:rsidR="003E0F6B" w:rsidRDefault="00F304A1">
      <w:r>
        <w:t>{"câu hỏi": "Phân loại tình cảm của tweet. - Tôi đã có khoảng thời gian tuyệt vời nhất trong cuộc đời mình tại buổi hòa nhạc đó và tôi rất hạnh phúc ngay bây giờ!", "trả lời": "Tình cảm của tweet là tích cực."}</w:t>
      </w:r>
    </w:p>
    <w:p w14:paraId="50C272B0" w14:textId="77777777" w:rsidR="003E0F6B" w:rsidRDefault="00F304A1">
      <w:r>
        <w:t>{"câu hỏi": "Đọc lại câu sau cho các lỗi ngữ pháp và cung cấp phiên bản đã sửa. - Tôi thích táo và cam", "trả lời": "Tôi thích táo và cam."}</w:t>
      </w:r>
    </w:p>
    <w:p w14:paraId="4EB6B755" w14:textId="77777777" w:rsidR="003E0F6B" w:rsidRDefault="00F304A1">
      <w:r>
        <w:t>{"question": "Thay đổi câu sau để nó không còn chứa trạng ngữ \"rất\". - Cô ấy là một người rất tốt.", "trả lời": "Cô ấy là một người cực kỳ tốt."}</w:t>
      </w:r>
    </w:p>
    <w:p w14:paraId="52A41936" w14:textId="77777777" w:rsidR="003E0F6B" w:rsidRDefault="00F304A1">
      <w:r>
        <w:t>{"câu hỏi": "Tạo danh sách năm giá trị mà một người có thể thấy quan trọng.", "câu trả lời": "1. Trung thực\n2. Lòng tốt \n3. Tôn trọng \n4. Đồng cảm \n5. Trách nhiệm"}</w:t>
      </w:r>
    </w:p>
    <w:p w14:paraId="7C680494" w14:textId="77777777" w:rsidR="003E0F6B" w:rsidRDefault="00F304A1">
      <w:r>
        <w:t>{"câu hỏi": "Tạo một bài hát với 10-15 dòng về một ngày yên bình trong công viên.", "câu trả lời": "Câu 1\nMặt trời chiếu sáng trên công viên thật xanh,\nMột ngày yên bình, một khung cảnh yên tĩnh.\nTiếng chim hót líu lo, và trẻ em cười,\nKhi chúng chơi và đi xuống con đường.\n\nCâu 2\nCác gia đình trải chăn trên mặt đất,\nMột bữa tiệc dã ngoại,  mỉm cười xung quanh.\nChó chơi, đuổi theo gậy,\nTrẻ em chạy và nhảy, thực hiện các thủ thuật.\n\nChorus\nMột ngày trong công viên, thật bình tĩnh và thanh thản,\nNature\u2019s vẻ đẹp, một cảnh tượng để được nhìn thấy.\nHoa n, thêm màu sắc và cổ vũ,\nMột ngày hoàn hảo, không căng thẳng, không sợ hãi.\n\nVerse 3\nClouds trôi qua, hình dạng và hoa văn thật hoành tráng, \ nKỳ quan thiên nhiên xung quanh, thật vĩ đại.\nMột làn gió thì thầm qua những tán cây,\nMột ngày yên bình, thật bình tĩnh và thoải mái.\n\nCoda\nMột ngày ở công viên, một thời gian để nghỉ ngơi, \nĐể cười và chơi, và là tốt nhất của chúng ta.\nMột thời gian để trân trọng, để luôn luôn nhớ lại,\nVới những kỷ niệm sẽ không bao giờ cũ."}</w:t>
      </w:r>
    </w:p>
    <w:p w14:paraId="3D84AB69" w14:textId="77777777" w:rsidR="003E0F6B" w:rsidRDefault="00F304A1">
      <w:r>
        <w:t xml:space="preserve">{"câu hỏi": "Tạo dàn ý cho một đề xuất về lợi ích của việc đa dạng hóa cơ thể sinh viên.", "câu trả lời": "I. Giới thiệu\n- Định nghĩa về một cơ thể sinh viên đa dạng \n- Mục tiêu và mục tiêu của đề xuất\n\nII. Lợi ích của việc có một cơ thể sinh viên đa dạng \ n - Tiếp xúc với các nền văn hóa và quan điểm khác nhau \ n- Tăng khả năng sáng tạo và giải quyết vấn đề giữa các sinh viên \ n- Chuẩn bị cho một môi trường làm việc và xã hội đa dạng \n- Nâng cao sự đồng cảm và kỹ năng xây dựng mối quan hệ \ n \ nIII. Bằng chứng về lợi ích của sự đa dạng trong giáo dục \n- Nghiên cứu và nghiên cứu về tác động tích cực của sự đa dạng trong lớp </w:t>
      </w:r>
      <w:r>
        <w:lastRenderedPageBreak/>
        <w:t>học \n- Lời chứng thực từ học sinh và nhà giáo dục trong các trường học khác nhau \n- Ví dụ về việc thực hiện thành công các chính sách đa dạng trong các tổ chức giáo dục. \ n \ nIV. Giải quyết các mối quan tâm và hạn chế tiềm ẩn \n- Các chiến lược để quản lý các bất đồng và xung đột phát sinh từ sự khác biệt văn hóa \n- Các bước để tạo ra một môi trường hỗ trợ và hòa nhập cho tất cả học sinh \n\nV. Kết luận \n- Tóm tắt những điểm chính và lợi ích của việc có một cơ thể sinh viên đa dạng \n- Kêu gọi hành động để các tổ chức giáo dục thực hiện các bước hướng tới đa dạng hóa cơ thể sinh viên của họ."}</w:t>
      </w:r>
    </w:p>
    <w:p w14:paraId="25B0A88C" w14:textId="77777777" w:rsidR="003E0F6B" w:rsidRDefault="00F304A1">
      <w:r>
        <w:t>{"câu hỏi": "Giải thích khoa học đằng sau áp suất không khí.", "câu trả lời": "Áp suất không khí, còn được gọi là áp suất khí quyển, là trọng lượng của bầu khí quyển Trái đất ép xuống một bề mặt cụ thể. Bầu khí quyển của Trái đất là lớp không khí và khí dày bao quanh hành tinh và nó được giữ cố định bởi trọng lực. Các phân tử không khí luôn chuyển động liên tục, va chạm với nhau và với bề mặt bên dưới chúng. Chuyển động này tạo ra một lực và trọng lượng của tất cả các va chạm này trên một đơn vị diện tích được coi là áp suất không khí. Tương tự như các loại khí khác, không khí có thể được nén; càng nhiều phân tử không khí ép vào cùng một không gian, áp suất sẽ càng lớn. Áp suất không khí được đo bằng một dụng cụ được gọi là phong vũ biểu, với số đọc thường được ghi lại bằng đơn vị milibar hoặc inch thủy ngân. Áp suất khí quyển không đổi ở mọi nơi, nó giảm theo độ cao, có nghĩa là, bạn càng đi lên cao trong khí quyển, áp suất càng ít. Điều này là do mật độ giảm của các phân tử không khí khi bạn di chuyển lên trong khí quyển. Tóm lại, áp suất không khí là kết quả của trọng lượng của khí quyển đẩy xuống trên bề mặt và giá trị của nó thay đổi theo độ cao, điều kiện thời tiết và thậm chí cả nhiệt độ. Khoa học đằng sau áp suất không khí giúp cung cấp thông tin cho sự hiểu biết của chúng ta về thế giới và nhiều quá trình tự nhiên của nó, từ các kiểu thời tiết đến khí động học.</w:t>
      </w:r>
    </w:p>
    <w:p w14:paraId="053ECEB1" w14:textId="77777777" w:rsidR="003E0F6B" w:rsidRDefault="00F304A1">
      <w:r>
        <w:t>{"question": "Xác định từ \"lightening\" có bao nhiêu âm tiết.", "answer": "Từ \"lightening\" có ba âm tiết."}</w:t>
      </w:r>
    </w:p>
    <w:p w14:paraId="558C08E2" w14:textId="77777777" w:rsidR="003E0F6B" w:rsidRDefault="00F304A1">
      <w:r>
        <w:t>{"câu hỏi": "Hãy đưa ra một khẩu hiệu quảng cáo sáng tạo cho điện thoại di động.", "câu trả lời": "\"Giữ kết nối, luôn vô hạn với điện thoại di động của chúng tôi.\""}</w:t>
      </w:r>
    </w:p>
    <w:p w14:paraId="783DA2DC" w14:textId="77777777" w:rsidR="003E0F6B" w:rsidRDefault="00F304A1">
      <w:r>
        <w:t>{"question": "Tạo một cuộc đối thoại giữa hai nhân vật dựa trên câu chuyện sau. - Trong truyện, Anna và Jack là anh em ruột sống trong một khu rừng ma thuật đầy những con vật biết nói.", "Trả lời": "Anna: Jack, bạn có bao giờ nghĩ đến việc rời khỏi khu rừng và khám phá thế giới bên ngoài không?\n\nJack: Không, tôi thích nó ở đây. Nơi nào khác bạn có thể tìm thấy một nơi đầy động vật biết nói? \ n \ nAnna: Tôi biết, chỉ là đôi khi tôi muốn xem những gì khác ngoài đó, bạn biết không? \ n \ nJack: Tôi hiểu, nhưng chúng tôi có mọi thứ chúng tôi cần ngay tại đây. Các loài động vật là bạn của chúng ta và chúng giúp chúng ta theo nhiều cách. \n\nAnna: Vâng, bạn nói đúng. Bạn có nhớ khi ông Fox giúp chúng tôi tìm đường trở về nhà khi chúng tôi bị lạc không? \ n \ nJack: Chính xác! Và bà Thỏ luôn có những lời khuyên tốt nhất khi chúng tôi cần.\n\nAnna: Và đừng quên Mr. Bear, anh ấy luôn ở đó để bảo vệ chúng tôi khi chúng tôi cần anh ấy. \n\nJack: Vâng, chúng tôi thực sự may mắn khi sống ở một nơi như thế này. Nhưng Anna, nếu bạn muốn khám phá thế giới bên ngoài, tôi sẽ ủng hộ bạn và đi cùng bạn. \n\nAnna: Cảm ơn Jack. Nhưng bây giờ, chúng ta hãy tận hưởng những gì chúng ta có ở đây trong khu rừng ma thuật của chúng ta."}</w:t>
      </w:r>
    </w:p>
    <w:p w14:paraId="6F9DCD2D" w14:textId="77777777" w:rsidR="003E0F6B" w:rsidRDefault="00F304A1">
      <w:r>
        <w:lastRenderedPageBreak/>
        <w:t>{"câu hỏi": "Soạn một tweet về \"AI và Machine Learning in the Workplace\".", "câu trả lời": "Sự xuất hiện của các công nghệ #AI và #MachineLearning đang biến đổi thị trường việc làm, buộc các nhà tuyển dụng phải tìm kiếm những người có kỹ năng để hiểu và tận dụng chúng."}</w:t>
      </w:r>
    </w:p>
    <w:p w14:paraId="13D52FE9" w14:textId="77777777" w:rsidR="003E0F6B" w:rsidRDefault="00F304A1">
      <w:r>
        <w:t>{"câu hỏi": "Mô tả các bước để tạo mô hình dữ liệu.", "câu trả lời": "Tạo mô hình dữ liệu bao gồm một số bước, bao gồm khái niệm hóa cấu trúc dữ liệu, xác định thực thể và thuộc tính, thiết lập mối quan hệ và tạo mô hình vật lý. Dưới đây là các bước chi tiết:\n\n1. Xác định các yêu cầu kinh doanh: Trước khi bạn bắt đầu xây dựng mô hình dữ liệu của mình, điều quan trọng là phải hiểu các yêu cầu kinh doanh mà mô hình cần hỗ trợ. Thu thập thông tin từ các bên liên quan và xác định tuyên bố vấn đề.\n\n2. Khái niệm hóa cấu trúc dữ liệu: Bước tiếp theo là tạo ra một mô hình khái niệm, là một đại diện cấp cao của cấu trúc dữ liệu. Điều này bao gồm việc xác định các thực thể, hoặc các đối tượng, cần thiết cho doanh nghiệp và các mối quan hệ giữa chúng. \ n \ n3. Xác định thực thể và thuộc tính: Khi bạn đã xác định các thực thể, bạn cần xác định các thuộc tính của chúng hoặc dữ liệu mô tả chúng. Ví dụ: một thực thể "Khách hàng" có thể có các thuộc tính như tên, địa chỉ, số điện thoại và email.\n\n4. Thiết lập mối quan hệ: Xác định bản chất của mối quan hệ giữa các thực thể khác nhau. Bạn có thể sử dụng Sơ đồ Mối quan hệ Thực thể để thể hiện trực quan các mối quan hệ này, sử dụng các ký hiệu như kim cương để biểu thị mối quan hệ và các đường để biểu thị tính chính yếu hoặc số lần xuất hiện của mối quan hệ.\n\n5. Chuẩn hóa dữ liệu: Chuẩn hóa dữ liệu là quá trình tổ chức dữ liệu một cách có cấu trúc để giảm thiểu sự dư thừa và phụ thuộc. Mục tiêu là tạo ra một mô hình dữ liệu logic, linh hoạt có thể hỗ trợ các yêu cầu kinh doanh. \ n \ n6. Tạo mô hình vật lý: Sau khi bạn đã tạo một mô hình logic, bạn cần dịch nó thành một mô hình vật lý có thể được triển khai trong cơ sở dữ liệu hoặc hệ thống lưu trữ dữ liệu. Điều này liên quan đến việc tạo bảng, cột, khóa, chỉ mục và các yếu tố khác dựa trên mô hình logic. \ n \ n7. Xác thực mô hình: Bước cuối cùng là xem xét mô hình dữ liệu để đảm bảo rằng nó đáp ứng các yêu cầu kinh doanh và không có lỗi hoặc không nhất quán. Điều này có thể bao gồm kiểm tra mô hình bằng cách sử dụng dữ liệu mẫu, xác thực các mối quan hệ và thuộc tính và nhận phản hồi từ các bên liên quan.\n\nSau khi mô hình dữ liệu được xác thực, bạn có thể sử dụng nó để tạo cơ sở dữ liệu hoặc hệ thống lưu trữ dữ liệu và bắt đầu điền dữ liệu. Hãy nhớ định kỳ xem xét và cập nhật mô hình để đảm bảo nó vẫn chính xác và phù hợp với nhu cầu kinh doanh."}</w:t>
      </w:r>
    </w:p>
    <w:p w14:paraId="749BBB28" w14:textId="77777777" w:rsidR="003E0F6B" w:rsidRDefault="00F304A1">
      <w:r>
        <w:t>{"câu hỏi": "Thiết lập lời nhắc cho 8 giờ sáng ngày mai?", "câu trả lời": "Chắc chắn, tôi đã thêm lời nhắc cho bạn lúc 8 giờ sáng ngày mai. Có nhiệm vụ hoặc thông điệp cụ thể nào mà bạn muốn tôi đưa vào lời nhắc không?"}</w:t>
      </w:r>
    </w:p>
    <w:p w14:paraId="1567F29B" w14:textId="77777777" w:rsidR="003E0F6B" w:rsidRDefault="00F304A1">
      <w:r>
        <w:t xml:space="preserve">{"câu hỏi": "Trích dẫn một nhược điểm của việc sử dụng thuật toán Machine Learning trong phân tích văn bản.", "câu trả lời": "Một nhược điểm của việc sử dụng thuật toán học máy trong phân tích văn bản là chúng đòi hỏi một lượng lớn dữ liệu đào tạo chất lượng cao để tạo ra kết quả chính xác và đáng tin cậy. Điều này có nghĩa là nếu dữ liệu đào tạo bị sai lệch, không đầy đủ hoặc chất lượng kém, hiệu suất của thuật toán có thể bị suy giảm đáng kể. Ngoài ra, các thuật toán học máy có thể đấu tranh để giải thích bản chất sắc thái và phức tạp của ngôn ngữ con người, có nghĩa là đôi khi chúng có thể diễn giải nhầm hoặc bỏ qua sự </w:t>
      </w:r>
      <w:r>
        <w:lastRenderedPageBreak/>
        <w:t>khác biệt tinh tế về ý nghĩa, giọng điệu và ngữ cảnh. Điều này có thể dẫn đến kết quả đầu ra không chính xác hoặc gây hiểu lầm và có thể hạn chế hiệu quả của máy học trong một số ứng dụng phân tích văn bản."}</w:t>
      </w:r>
    </w:p>
    <w:p w14:paraId="4FD2EE90" w14:textId="77777777" w:rsidR="003E0F6B" w:rsidRDefault="00F304A1">
      <w:r>
        <w:t>{"câu hỏi": "Từ đó nghe giống như 'exert' là gì nhưng nó có nghĩa là một phần nhỏ của một văn bản lớn hơn. - n = 20", "đáp án": "Từ bạn có thể đang nghĩ đến là \"trích đoạn.\" Đoạn trích là một phần nhỏ hoặc một phần của một văn bản hoặc đoạn văn bản lớn hơn."}</w:t>
      </w:r>
    </w:p>
    <w:p w14:paraId="6A16E460" w14:textId="77777777" w:rsidR="003E0F6B" w:rsidRDefault="00F304A1">
      <w:r>
        <w:t>{"question": "Tạo cốt truyện cho một bộ phim với các nhân vật và tình huống sau. - Một thiên tài máy tính tuổi teen và một nhà báo điều tra. Họ thành lập một nhóm để tìm ra sự thật về một công ty bí ẩn.", "Trả lời": "Khi Owen, một thiên tài máy tính tuổi teen, phát hiện ra dữ liệu lạ trên máy tính của mình chỉ vào một công ty bí ẩn, anh bắt tay vào nhiệm vụ tìm ra sự thật. Anh tranh thủ sự giúp đỡ của nhà báo điều tra, Emma, người cũng quyết tâm như Owen để phơi bày những bí mật mà công ty đang che giấu. Cùng nhau, họ tạo thành một nhóm các cá nhân trẻ hiểu biết về công nghệ quyết tâm làm sáng tỏ các giao dịch đen tối của công ty. Nhưng cuộc hành trình của họ đầy rẫy nguy hiểm, vì công ty đã thực hiện các biện pháp tuyệt vời để đảm bảo các giao dịch mờ ám của họ vẫn được che giấu. Khi Emma và Owen theo đuổi sự thật, họ bị lôi kéo vào một mạng lưới dối trá và lừa dối, chiến đấu với những thách thức ở mọi ngã rẽ. Nhưng họ vẫn không ngừng nghỉ, làm việc không mệt mỏi để khám phá những bí mật của công ty. Cuối cùng, nhiệm vụ của họ thành công và công ty bị vạch trần vì những hành vi sai trái của họ. Câu chuyện của Emma trở thành tin tức trên trang nhất, và danh tiếng của Owen như một thiên tài máy tính ngày càng tăng. Nhưng chính quyết tâm nhổ tận gốc tham nhũng của họ đã khiến Emma và Owen cuối cùng trở thành những anh hùng thực sự. Bộ phim là một câu chuyện về lòng dũng cảm và lòng dũng cảm, khi hai cá nhân trẻ tham gia vào một tập đoàn hùng mạnh để khám phá sự thật. Cuối cùng, sự theo đuổi công lý không ngừng nghỉ của Emma và Owen đã thắng thế, vì sự thật luôn có cách được đưa ra ánh sáng."}</w:t>
      </w:r>
    </w:p>
    <w:p w14:paraId="0B441D75" w14:textId="77777777" w:rsidR="003E0F6B" w:rsidRDefault="00F304A1">
      <w:r>
        <w:t>{"câu hỏi": "Hoàn thành vần điệu mẫu giáo sau đây. - Jack và Jill đi lên đồi", "trả lời": "Jack và Jill đi lên đồi\nĐể lấy một thùng nước;\nJack ngã xuống và làm gãy vương miện của mình\nVà Jill ngã nhào theo sau.\n\nUp Jack nhận được, và nhà đã trót lọt,\nNhanh nhất có thể bạch hoa,\nGửi bà già Dob, người đã vá nb của mình bằng giấm và giấy nâu."}</w:t>
      </w:r>
    </w:p>
    <w:p w14:paraId="4F2AB82B" w14:textId="77777777" w:rsidR="003E0F6B" w:rsidRDefault="00F304A1">
      <w:r>
        <w:t>{"câu hỏi": "Tạo số bingo từ 1-75.", "câu trả lời": "Đây là số Bingo được tạo ngẫu nhiên: 43"}</w:t>
      </w:r>
    </w:p>
    <w:p w14:paraId="34E818F9" w14:textId="77777777" w:rsidR="003E0F6B" w:rsidRDefault="00F304A1">
      <w:r>
        <w:t xml:space="preserve">{"câu hỏi": "Tạo ra một câu đố Sudoku với một lời giải.", "câu trả lời": "Đây là một câu đố Sudoku để bạn giải quyết:\n\n'''\n\u250c\u2500\u2500\u2500\u2500\u2500\u2500\u2500\u2500\u2500\u2500\u2500\u2500\u2500\u2500\u2500\u252c\u2500\u2500\u2500\u2500\u2500\u2500\u2500\u2510\n\u2502 5 3 . \u2502 . 7 . \u2502. . . \u2502\n\u2502 6 . . \u2502 1 9 5 \u2502 . . . \u2502\n\u2502 . 9 8 \u2502 . . . \u2502 . 6 . \u2502\n\u251c\u2500\u2500\u2500\u2500\u2500\u2500\u2500\u2500\u2500\u2500\u2500\u2500\u2500\u2500\u2500\u2500\u2500\u2500\u2500\u2500\u2500\u2500\u2500\u2500\u2524\n\u2502 8 . . \u2502 . 6 . \u2502 . . 3 \u2502\n\u2502 4 . . \u2502 8 . 3 \u2502 . . 1 \u2502\n\u2502 7 . . \u2502 . 2 . \u2502 . . 6 </w:t>
      </w:r>
      <w:r>
        <w:lastRenderedPageBreak/>
        <w:t>\u2502\n\u251c\u2500\u2500\u2500\u2500\u2500\u2500\u2500\u2500\u2500\u2500\u2500\u2500\u2500\u2500\u2500\u253c\u2500\u2500\u2500\u2500\u2500\u2500\u2500\u2500\u2524\n\u2502 . 6 . \u2502. . . \u2502 2 8 . \u2502\n\u2502 . . . \u2502 4 1 9 \u2502 . . 5 \u2502\n\u2502 . . . \u2502 . 8 . \u2502 . 7 9 \u2502\n\u2514\u2500\u2500\u2500\u2500\u2500\u2500\u2500\u2500\u2534\u2500\u2500\u2500\u2500\u2500\u2500\u2534\u2500\u2500\u2500\u2500\u2500\u2500\u2500\u2500\u2518\n''\n\n\nGiải pháp cho câu đố Sudoku này là:\n\n'''\n\u250c\u2500\u2500\u2500\u2500\u2500\u2500\u2500\u2500\u2500\u2500\u2500\u2500\u2500\u2500\u2500\u252c\u2500\u2500\u2500\u2500\u2500\u2500\u2500\u2500\u2510\n\u2502 5 3 4 \u2502 6 7 8 \ u2502 9 1 2 \u2502\n\u2502 6 7 2 \u2502 1 9 5 \u2502 3 4 8 \u2502\n\u2502 1 9 8 \u2502 3 4 2 \u2502 5 6 7 \u2502\n\u251c\u2500\u2500\u2500\u2500\u2500\u2500\u2500\u2500\u2500\u2500\u2500\u2500 0\u253c\u2500\u2500\u2500\u2500\u2500\u2500\u2500\u2500\u253c\u2500\u2500\u2500\u2500\u2500\u2500\u2500\u2524\n\u2502 8 5 9 \u2502 7 6 1 \u2502 4 2 3 \u2502\n\u2502 4 2 6 \u2502 8 5 3 \u2502 7 9 1 \u2502\n\u2502 7 1 3 \u2502 9 2 4 \u2502 8 5 6 \u2502\n\u251c\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2500\u253c\u2500\u2500\u2500\u2500\u2500\u2500\u2500\u2524\n\u2502 9 6 1 \u2502 5 3 7 \u2502 2 8 4 \u2502\n\u2502 2 8 7 \u2502 4 1 9 \ u2502 6 3 5 \u2502\n\u2502 3 4 5 \u2502 2"}</w:t>
      </w:r>
    </w:p>
    <w:p w14:paraId="4712C9A5" w14:textId="77777777" w:rsidR="003E0F6B" w:rsidRDefault="00F304A1">
      <w:r>
        <w:t xml:space="preserve">{"câu hỏi": "Giải thích mạng nơ-ron tích chập là gì.", "câu trả lời": "Mạng nơ-ron tích chập, hay CNN, là một tập hợp con của các mạng thần kinh được thiết kế đặc biệt để xử lý các định dạng dữ liệu phức tạp, chẳng hạn như hình ảnh hoặc video. Chúng được sử dụng rộng rãi trong các nhiệm vụ nhận dạng và phân loại hình ảnh, là những người chơi chính trong những tiến bộ trong thị giác máy tính. \ n \ nỞ cấp độ cao, một mạng nơ-ron tích chập có thể được coi là bao gồm hai phần chính: trích xuất tính năng và phân loại. Trong quá trình trích xuất tính năng, một số lớp tích chập áp dụng các bộ lọc (còn được gọi là hạt nhân) cho dữ liệu đầu vào để chuyển đổi nó thành một tập hợp các bản đồ tính năng. Các bộ lọc này giúp trích xuất các tính năng và đặc điểm có liên quan từ dữ liệu, xác định các mẫu như cạnh, góc và đối tượng. Số lượng và kích thước của các bộ lọc này có thể thay đổi, thường tăng lên khi dữ liệu tiến triển qua các lớp về phía cuối mạng. \ n \ nSau khi trích xuất tính năng, phân loại phát huy tác dụng. Điều này thường được thực hiện bằng cách sử dụng một tập hợp các lớp được kết nối đầy đủ lấy đầu ra của các lớp tích chập và cung cấp cho chúng thông qua một mạng thần kinh truyền thống. Lớp cuối cùng là một chức năng kích hoạt softmax cung cấp đầu ra của mạng, đại diện cho xác suất của từng lớp hoặc danh mục. \ n \ nTóm lại, Mạng nơ-ron tích chập là một loại mạng thần kinh chuyên dụng đặc biệt phù hợp để xử lý dữ liệu đa phương tiện phức tạp. Chúng hoạt động bằng cách chia nhỏ dữ liệu đầu vào thành </w:t>
      </w:r>
      <w:r>
        <w:lastRenderedPageBreak/>
        <w:t>các phần tương quan cục bộ, sau đó phát hiện các tính năng quan trọng, trước khi phân loại dữ liệu thành nhiều danh mục khác nhau."}</w:t>
      </w:r>
    </w:p>
    <w:p w14:paraId="36CE99D5" w14:textId="77777777" w:rsidR="003E0F6B" w:rsidRDefault="00F304A1">
      <w:r>
        <w:t>{"question": "Xây dựng bảng cơ sở dữ liệu lưu trữ hồ sơ người dùng.", "answer": "Một bảng cơ sở dữ liệu có thể có để lưu trữ hồ sơ người dùng có thể có các trường sau:\n\n| Lĩnh vực | Kiểu Dữ liệu | Mô tả |\n| ------------------| ----------------| --------------------------------------------|\n| user_id | SỐ NGUYÊN | Mã định danh duy nhất cho mỗi người dùng |\n| Tên đăng nhập | VARCHAR (255) | Tên người dùng duy nhất do người dùng chọn |\n| full_name | VARCHAR (255) | Tên đầy đủ của người dùng |\n| email_address | VARCHAR (255) | Địa chỉ email của người dùng |\n| date_of_birth | NGÀY | Ngày sinh của người dùng |\n| Giới tính | VARCHAR (50) | Giới tính của người dùng |\n| Địa chỉ | VARCHAR (500) | Địa chỉ của người dùng |\n| Thành phố | VARCHAR (255) | Thành phố của người dùng |\n| Tiểu bang | VARCHAR (50) | Trạng thái của người dùng |\n| Quốc gia | VARCHAR (100) | Quốc gia của người dùng |\n| postal_code | VARCHAR (20) | Mã bưu chính của người dùng |\n| contact_number | VARCHAR (20) | Số liên lạc của người dùng |\n| profile_picture | ĐỐM MÀU | Ảnh hồ sơ của người dùng |\n| Tiểu sử | VĂN BẢN | Tiểu sử ngắn được viết bởi người dùng |\n| date_created | DẤU THỜI GIAN | Ngày và giờ hồ sơ người dùng được tạo |\n\nNote: Các kiểu dữ liệu và hạn chế độ dài được đề cập chỉ là ví dụ, chúng có thể được điều chỉnh cho phù hợp với yêu cầu của hệ thống cơ sở dữ liệu và nhu cầu cụ thể của ứng dụng."}</w:t>
      </w:r>
    </w:p>
    <w:p w14:paraId="2EF04085" w14:textId="77777777" w:rsidR="003E0F6B" w:rsidRDefault="00F304A1">
      <w:r>
        <w:t>{"câu hỏi": "Sáng tác một bài thơ haiku mô tả mùa hè.", "câu trả lời": "Sóng nhiệt lung linh, \nChim hót líu lo với niềm vui ngọt ngào,\nNhững ngày hè bất tận."}</w:t>
      </w:r>
    </w:p>
    <w:p w14:paraId="51E7F460" w14:textId="77777777" w:rsidR="003E0F6B" w:rsidRDefault="00F304A1">
      <w:r>
        <w:t>{"question": "Tìm một palindrome bắt đầu bằng chữ cái \"H\".", "answer": "Một palindrome bắt đầu bằng chữ cái \"H\" là từ \"Hannah\"."}</w:t>
      </w:r>
    </w:p>
    <w:p w14:paraId="4A96DA58" w14:textId="77777777" w:rsidR="003E0F6B" w:rsidRDefault="00F304A1">
      <w:r>
        <w:t>{"câu hỏi": "Tạo ra một sự phóng đại về một loạt các khả năng được cung cấp bởi một công nghệ mới. - Công nghệ mới.", "Trả lời": "Với công nghệ mới của chúng tôi, khả năng là vô hạn - bạn có thể khám phá độ sâu của đại dương hoặc leo lên ngọn núi cao nhất, tất cả đều thoải mái trong phòng khách của bạn. Nó giống như ma thuật trong tầm tay cậu, biến những giấc mơ điên rồ nhất của cậu thành hiện thực!"}</w:t>
      </w:r>
    </w:p>
    <w:p w14:paraId="18434926" w14:textId="77777777" w:rsidR="003E0F6B" w:rsidRDefault="00F304A1">
      <w:r>
        <w:t xml:space="preserve">{"câu hỏi": "Viết một bài phát biểu cho nhân viên giới thiệu một sáng kiến mới. - Sáng kiến: Hướng tới các nguồn năng lượng bền vững hơn.", "Trả lời": "Xin chào tất cả mọi người, \n\nTôi ở đây hôm nay để thông báo một sáng kiến mới thú vị mà công ty chúng tôi sẽ sớm đưa ra, một sáng kiến sẽ mang lại những thay đổi tích cực cho tổ chức của chúng tôi và thế giới xung quanh chúng tôi. Chúng tôi nhận ra tầm quan trọng của việc trở thành người quản lý có trách nhiệm đối với môi trường của chúng tôi và do đó, chúng tôi cam kết hướng tới các nguồn năng lượng bền vững hơn. Sự thay đổi này là một bước quan trọng trong việc giảm lượng khí thải carbon và giảm tác động của chúng ta đối với môi trường. Mục tiêu của chúng tôi là đạt được tiến bộ đáng kể trong việc sử dụng các nguồn năng lượng bền vững như năng lượng mặt trời, gió và thủy điện để đáp ứng nhu cầu năng lượng của chúng tôi. Quá trình chuyển đổi này sẽ không chỉ mang lại lợi ích cho hành tinh của chúng ta mà còn tiết kiệm chi phí lâu dài cho tổ chức của chúng ta. Chúng tôi hiểu rằng việc chuyển đổi sang các nguồn năng lượng bền vững có thể gặp một số trở ngại và đó là lý do tại sao chúng tôi </w:t>
      </w:r>
      <w:r>
        <w:lastRenderedPageBreak/>
        <w:t>hoàn toàn cam kết cung cấp các nguồn lực và hỗ trợ để giảm bớt quá trình này. Chúng tôi mời tất cả nhân viên tham gia vào sáng kiến này và chúng tôi rất mong muốn được nghe ý tưởng và đề xuất của bạn về cách đạt được mục tiêu của chúng tôi. Tóm lại, sáng kiến mới này là cơ hội để công ty chúng tôi dẫn đầu về trách nhiệm môi trường và chúng tôi rất vui mừng về những khả năng mà nó mang lại. Tất cả chúng ta đều có thể tạo ra sự khác biệt, và cùng nhau, chúng ta có thể tạo ra một thế giới bền vững và lành mạnh hơn.\n\nCảm ơn."}</w:t>
      </w:r>
    </w:p>
    <w:p w14:paraId="6859EED9" w14:textId="77777777" w:rsidR="003E0F6B" w:rsidRDefault="00F304A1">
      <w:r>
        <w:t>{"câu hỏi": "Xây dựng một câu đố về ngoài trời.", "câu trả lời": "Tôi luôn đói, ăn mọi thứ trong tầm mắt, từ cây và hoa đến những sinh vật trong đêm. \ nMột số người nói tôi hủy diệt, những người khác nói tôi đổi mới, \ nTôi có thể ấm áp và dịu dàng, hoặc hoành hành và tàn nhẫn. \nTôi là gì? \n\nTrả lời: Cháy."}</w:t>
      </w:r>
    </w:p>
    <w:p w14:paraId="5D2CF5F0" w14:textId="77777777" w:rsidR="003E0F6B" w:rsidRDefault="00F304A1">
      <w:r>
        <w:t>{"câu hỏi": "Đề xuất khẩu hiệu cho thương hiệu giày chạy bộ.", "câu trả lời": "\"Hãy sải bước hướng tới mục tiêu của bạn trong đôi giày chạy bộ của chúng tôi.\""}</w:t>
      </w:r>
    </w:p>
    <w:p w14:paraId="20E3E2BD" w14:textId="77777777" w:rsidR="003E0F6B" w:rsidRDefault="00F304A1">
      <w:r>
        <w:t>{"câu hỏi": "Tạo ra một câu chuyện ngụ ngôn đề cập đến chính trị hiện tại.", "câu trả lời": "Ngày xửa ngày xưa, ở một vùng đất xa xôi, có một vương quốc tên là Politiopia. Vương quốc được cai trị bởi Vua Balance, một vị vua công bằng và công bằng, người cai trị với lợi ích của người dân. Tuy nhiên, một ngày nọ, nhà vua ngã bệnh và không thể cai trị được nữa, để lại hai con trai của mình, Cánh tả và Cánh hữu, cai trị vương quốc. \ n \ n Cánh tả và cánh hữu có hệ tư tưởng độc đáo của riêng họ, và ngay sau đó, họ bắt đầu tranh luận về cách cai trị vương quốc. Cánh tả tin vào sự bình đẳng cho tất cả mọi người và phân phối tài nguyên của vương quốc một cách công bằng giữa người dân. Mặt khác, cánh hữu tin vào thị trường tự do và rằng các cá nhân nên làm việc chăm chỉ để kiếm được phần tài nguyên của vương quốc. Thời gian trôi qua, sự chia rẽ giữa hai anh em ngày càng tăng và tranh cãi của họ trở nên gay gắt. Người dân của vương quốc bị kẹt ở giữa, không biết nên hỗ trợ anh em nào. Một số người ủng hộ cánh tả và ý tưởng của ông, trong khi những người khác ủng hộ cánh hữu. Cuối cùng, căng thẳng giữa hai anh em trở nên quá nhiều, và nội chiến nổ ra trong vương quốc. Chính trị gia thịnh vượng và hòa bình một thời giờ đây là một vùng đất bị tàn phá bởi chiến tranh, với những người phải chịu đựng nhiều nhất. Mãi đến khi một nhà hiền triết khôn ngoan già đến gặp anh em, họ mới nhận ra sự điên rồ trong cách làm của họ. Ông nhắc nhở họ rằng cha của họ, Vua Balance, đã cai trị với cả hai ý tưởng của họ trong đầu, hiểu rằng cả hai đều có giá trị và chỉ bằng cách làm việc cùng nhau, vương quốc mới có thể thực sự thịnh vượng. Cánh tả và cánh hữu cuối cùng đã nhìn thấy sự khôn ngoan trong lời nói của nhà hiền triết, và họ gạt sang một bên sự khác biệt của mình để làm việc cùng nhau. Họ khám phá ra rằng bằng cách kết hợp các ý thức hệ của họ, họ có thể tạo ra một vương quốc công bằng và thịnh vượng cho tất cả mọi người. Khi vương quốc bắt đầu hàn gắn, người dân vui mừng trước hòa bình và hợp tác mới giữa các nhà lãnh đạo của họ. Và như vậy, Politiopia một lần nữa trở thành một vùng đất cân bằng, được cai trị bởi hai nhà lãnh đạo khôn ngoan và công bằng, những người đã học được rằng đôi khi, thỏa hiệp và hợp tác là chìa khóa cho một vương quốc thực sự thành công và thịnh vượng.</w:t>
      </w:r>
    </w:p>
    <w:p w14:paraId="617E2B60" w14:textId="77777777" w:rsidR="003E0F6B" w:rsidRDefault="00F304A1">
      <w:r>
        <w:t xml:space="preserve">{"câu hỏi": "Mô tả chiến lược hiệu quả nhất để leo núi.", "trả lời": "Leo núi đòi hỏi phải lập kế hoạch cẩn thận, chuẩn bị thể chất và cam kết an toàn. Dưới đây là một chiến lược được đề xuất để leo núi: \ n \ n1. Nghiên cứu và lập kế hoạch: Điều cần thiết là nghiên cứu ngọn núi </w:t>
      </w:r>
      <w:r>
        <w:lastRenderedPageBreak/>
        <w:t>bạn muốn leo lên, bao gồm địa hình, độ khó và rủi ro có thể xảy ra. Ngoài ra, hãy kiểm tra dự báo thời tiết, lập kế hoạch tuyến đường của bạn và thu thập thông tin về giấy phép, phong tục địa phương hoặc các quy định được áp dụng trong khu vực xung quanh núi. \ n \ n2. Chuẩn bị sẵn sàng về thể chất và tinh thần: Leo núi đòi hỏi sức mạnh, sức bền và khả năng phục hồi tinh thần. Lấy lại vóc dáng với các bài tập như đi bộ đường dài, nâng tạ, tim mạch và kéo dài thường xuyên. Chuẩn bị tinh thần có nghĩa là hiểu và chấp nhận rủi ro, và phát triển sự kiên trì và tập trung để giải quyết các nhiệm vụ đòi hỏi khắt khe. \ n \ n3. Lắp ráp thiết bị phù hợp: Thiết bị leo núi sẽ thay đổi tùy theo mùa và ngọn núi bạn sẽ cố gắng leo lên. Một số vật dụng thiết yếu có thể bao gồm giày chắc chắn với độ bám tốt, quần áo ấm và không thấm nước, găng tay, kính râm, kem chống nắng, bộ sơ cứu, dụng cụ định vị, đèn pha và đủ thức ăn và nước uống. \ n \ n4. Tìm một đối tác leo núi hoặc hướng dẫn viên: Leo núi với một đối tác hoặc thuê một hướng dẫn viên quen thuộc với ngọn núi là một bước đi thông minh. Điều này không chỉ bổ sung thêm một lớp an toàn mà còn cung cấp sự đồng hành và hỗ trợ trong quá trình leo núi. \ n \ n5. Thực hiện các biện pháp phòng ngừa an toàn: An toàn là ưu tiên hàng đầu khi leo núi. Đảm bảo bạn đã quen thuộc với các quy trình sơ cứu cơ bản, ở trên đường mòn được chỉ định, biết cách sử dụng thiết bị của mình một cách chính xác và luôn nói cho ai đó biết bạn sẽ đi đâu và khi nào bạn dự định quay trở lại. \ n \ n6. Tăng tốc bản thân: Leo núi là một cuộc đua marathon, không phải chạy nước rút. Đặt tốc độ có thể kiểm soát được và nghỉ ngơi khi cần thiết để giữ nước và được nuôi dưỡng đúng cách. \ n \ n7. Giữ một suy nghĩ tích cực: Sức mạnh tinh thần cũng quan trọng như sức mạnh thể chất. Duy trì một suy nghĩ tích cực và quyết tâm, ngay cả khi việc leo núi trở nên khó khăn. Leo lên một ngọn núi là một thành tựu tuyệt vời, nhưng nó cũng đòi hỏi và rủi ro. Thực hiện theo chiến lược này có thể tăng cơ hội leo núi thành công, thú vị và an toàn."}</w:t>
      </w:r>
    </w:p>
    <w:p w14:paraId="4052DCFD" w14:textId="77777777" w:rsidR="003E0F6B" w:rsidRDefault="00F304A1">
      <w:r>
        <w:t>{"câu hỏi": "Ước tính chiều cao của đỉnh núi cao nhất thế giới.", "câu trả lời": "Đỉnh cao nhất thế giới là đỉnh Everest, nằm trong dãy núi Mahalangur ở dãy Himalaya. Chiều cao chính thức của nó, được Nepal và Trung Quốc công nhận, là 8.848,86 mét hoặc 29.031,7 feet, dựa trên phép đo gần đây nhất được báo cáo vào tháng 12 năm 2020.</w:t>
      </w:r>
    </w:p>
    <w:p w14:paraId="45F4AAF4" w14:textId="77777777" w:rsidR="003E0F6B" w:rsidRDefault="00F304A1">
      <w:r>
        <w:t>{"câu hỏi": "Tóm tắt một bài báo khoa học về sự nóng lên toàn cầu trong 5 câu hoặc ít hơn. - Bài viết: 'Sự nóng lên toàn cầu: Nguyên nhân và hậu quả'", "câu trả lời": "Sự nóng lên toàn cầu đề cập đến sự gia tăng lâu dài về mức nhiệt độ trung bình của Trái đất do các hoạt động của con người. Những hoạt động này bao gồm đốt nhiên liệu hóa thạch, phá rừng và các quy trình công nghiệp, giải phóng một lượng lớn khí nhà kính vào khí quyển. Khí nhà kính giữ nhiệt của mặt trời, dẫn đến sự gia tăng nhiệt độ, tan chảy của các tảng băng cực và mực nước biển dâng cao. Hậu quả là môi trường sống bị phá hủy, các loài đang bị tuyệt chủng và điều kiện thời tiết khắc nghiệt gia tăng. Để giảm thiểu sự nóng lên toàn cầu, mọi người phải giảm lượng khí thải carbon, tăng sử dụng năng lượng tái tạo và áp dụng các thực hành bền vững."}</w:t>
      </w:r>
    </w:p>
    <w:p w14:paraId="564F32B3" w14:textId="77777777" w:rsidR="003E0F6B" w:rsidRDefault="00F304A1">
      <w:r>
        <w:t>{"câu hỏi": "Hãy đưa ra một khẩu hiệu thích hợp cho một thương hiệu ngũ cốc mới.", "câu trả lời": "\"Bắt đầu ngày mới của bạn với một bát đầy hương vị - hãy thử thương hiệu ngũ cốc mới của chúng tôi!\""}</w:t>
      </w:r>
    </w:p>
    <w:p w14:paraId="3758D19F" w14:textId="77777777" w:rsidR="003E0F6B" w:rsidRDefault="00F304A1">
      <w:r>
        <w:t>{"question": "Chuyển câu dưới thành số nhiều. - Cô ấy có một.", "trả lời": "Họ có chó."}</w:t>
      </w:r>
    </w:p>
    <w:p w14:paraId="656E9D5F" w14:textId="77777777" w:rsidR="003E0F6B" w:rsidRDefault="00F304A1">
      <w:r>
        <w:lastRenderedPageBreak/>
        <w:t>{"câu hỏi": "Hãy đưa ra một sự tương tự để mô tả một chiếc điện thoại di động.", "câu trả lời": "Một chiếc điện thoại di động giống như một con dao quân đội Thụy Sĩ. Giống như một con dao quân đội Thụy Sĩ có nhiều công cụ và chức năng khác nhau mà bạn có thể rút ra cho các nhu cầu khác nhau, điện thoại di động có vô số ứng dụng và tính năng mà bạn có thể sử dụng tùy thuộc vào nhu cầu của mình. Cả hai đều nhỏ gọn và thuận tiện để mang theo bên mình, và chúng có thể là cứu cánh trong nhiều tình huống khác nhau."}</w:t>
      </w:r>
    </w:p>
    <w:p w14:paraId="5F9832D5" w14:textId="77777777" w:rsidR="003E0F6B" w:rsidRDefault="00F304A1">
      <w:r>
        <w:t>{"câu hỏi": "Đặt tên cho một con vật biết bay.", "câu trả lời": "Một con vật có thể bay là một con chim."}</w:t>
      </w:r>
    </w:p>
    <w:p w14:paraId="6CE2EFBD" w14:textId="77777777" w:rsidR="003E0F6B" w:rsidRDefault="00F304A1">
      <w:r>
        <w:t>{"câu hỏi": "Vận tốc tốc độ không khí của một con én không tải là bao nhiêu?", "câu trả lời": "Vận tốc tốc độ không khí của một con én không tải là một tài liệu tham khảo từ bộ phim nổi tiếng Monty Python và Chén Thánh, như một câu hỏi hài hước được hỏi bởi người giữ cầu, không có câu trả lời khoa học thực tế. Tuy nhiên, nếu chúng tôi muốn cung cấp một câu trả lời dựa trên cơ sở khoa học hơn, chúng tôi có thể ước tính tốc độ bay trung bình của Nhạn châu Âu (Hirundo rustica) là khoảng 11 mét mỗi giây hoặc 24 dặm một giờ. Tuy nhiên, xin lưu ý rằng đây chỉ là ước tính vì không có dữ liệu cụ thể về vận tốc tốc độ không khí của một con én không tải."}</w:t>
      </w:r>
    </w:p>
    <w:p w14:paraId="5914281C" w14:textId="77777777" w:rsidR="003E0F6B" w:rsidRDefault="00F304A1">
      <w:r>
        <w:t>{"câu hỏi": "Giải thích khái niệm lãi suất.", "trả lời": "Lãi suất là tỷ lệ phần trăm của số tiền gốc của khoản vay hoặc tiền gửi được tính hoặc trả bởi một tổ chức tài chính trong một khoảng thời gian xác định, thường được biểu thị dưới dạng tỷ lệ phần trăm hàng năm (APR). Nói một cách đơn giản, đó là giá mà người vay phải trả cho việc sử dụng tiền của người cho vay, hoặc số tiền mà người tiết kiệm kiếm được từ tiền gửi tiết kiệm của họ. Lãi suất có thể được xác định bởi nhiều yếu tố khác nhau bao gồm cung và cầu tín dụng, tỷ lệ lạm phát và chính sách tiền tệ do các ngân hàng trung ương đặt ra. Lãi suất cao hơn làm cho việc vay mượn trở nên đắt đỏ hơn, khiến người tiêu dùng và doanh nghiệp cắt giảm chi tiêu và đầu tư, trong khi lãi suất thấp hơn làm cho việc vay rẻ hơn, thúc đẩy tăng trưởng trong nền kinh tế. Lãi suất đơn giản được tính bằng tỷ lệ phần trăm của số tiền gốc vay hoặc đầu tư, được gọi là tiền gốc. Lãi kép được tính trên số tiền gốc cộng với bất kỳ khoản lãi tích lũy nào, cho phép kiếm được tiền lãi trên tiền lãi. Bằng cách này, cán cân tăng với tốc độ ngày càng tăng theo thời gian. Lãi suất đóng một vai trò quan trọng trong nền kinh tế và biến động lãi suất có thể có ảnh hưởng đáng kể đến cả người vay và người cho vay. Là một cá nhân, điều quan trọng là phải hiểu lãi suất hoạt động như thế nào và chúng có thể ảnh hưởng đến tài chính cá nhân của bạn như thế nào."}</w:t>
      </w:r>
    </w:p>
    <w:p w14:paraId="75539D26" w14:textId="77777777" w:rsidR="003E0F6B" w:rsidRDefault="00F304A1">
      <w:r>
        <w:t xml:space="preserve">{"câu hỏi": "Kể tên ba điều một con ong làm.", "trả lời": "1) Thu thập mật hoa và phấn hoa từ hoa: Ong thu thập mật hoa và phấn hoa từ hoa đóng vai trò là nguồn dinh dưỡng của chúng. Trong khi thu thập mật hoa, chúng chuyển phấn hoa từ bao phấn đực của một bông hoa sang nhụy cái giúp cây sinh sản. \ n \ n \ n2) Sản xuất mật ong: Ong sản xuất mật ong bằng cách chuyển đổi mật hoa mà chúng thu thập được từ hoa thông qua một quá trình hồi quy và bay hơi lặp đi lặp lại. Mật ong phục vụ như một nguồn thức ăn cho ong, và nó cũng được mọi người sử dụng vì hương vị ngọt ngào và lợi ích dinh dưỡng của nó. \ n \ n \ n3) Xây dựng và duy trì tổ ong: Những con ong làm việc cùng nhau để xây dựng và duy trì tổ ong của chúng, phục vụ như một ngôi nhà cho thuộc địa, cũng như một nơi để lưu trữ mật ong và </w:t>
      </w:r>
      <w:r>
        <w:lastRenderedPageBreak/>
        <w:t>phấn hoa của chúng. Họ sử dụng sáp, mà họ đùn từ các tuyến trong bụng của họ để xây dựng cấu trúc tổ ong của tổ ong."}</w:t>
      </w:r>
    </w:p>
    <w:p w14:paraId="23C0B8FC" w14:textId="77777777" w:rsidR="003E0F6B" w:rsidRDefault="00F304A1">
      <w:r>
        <w:t>{"câu hỏi": "Viết truyện ngắn về một người ngoài hành tinh hạ cánh xuống Trái đất.", "Trả lời": "Ngày xửa ngày xưa, cao trên Trái đất và vượt ra ngoài tầm với của bầu khí quyển của chúng ta, một tàu vũ trụ ngoài hành tinh bay vút qua khoảng trống của không gian, tìm kiếm những thế giới mới để khám phá. Con tàu thuộc về một chủng tộc tiên tiến đã du hành vũ trụ, tìm cách hiểu vũ trụ và nhiều bí mật của nó. Khi họ bay qua hành tinh xanh lam, người ngoài hành tinh có thể nhìn thấy rừng, núi và đại dương. Họ bị hấp dẫn bởi sự đa dạng và vẻ đẹp mà họ tìm thấy và vì vậy họ quyết định hạ cánh. Con tàu hạ cánh từ từ, tránh các vệ tinh khác nhau và các mảnh vỡ không gian trong quỹ đạo Trái đất. Khi họ đáp xuống một cánh đồng nông thôn, họ thấy mình được bao quanh bởi những con chim hót líu lo và những chiếc lá xào xạc. Họ bước ra khỏi con tàu của mình và bước những bước đầu tiên lên Trái đất. Lúc đầu, người ngoài hành tinh rất ngạc nhiên. Ở khắp mọi nơi họ nhìn, họ đều thấy những dạng sống mới, từ những ngọn cỏ đung đưa trong gió đến những con côn trùng vo ve quanh đầu họ. Họ háo hức tìm hiểu về hành tinh và cư dân của nó, hy vọng rằng họ sẽ có thể hiểu thêm về vũ trụ. Người ngoài hành tinh quyết định tiếp cận một thị trấn gần đó và xem liệu họ có thể giao tiếp với con người hay không. Khi họ đến gần rìa thị trấn, họ đã gặp phải sự pha trộn giữa tò mò và sợ hãi từ những người nhìn thấy họ. Cuối cùng, người ngoài hành tinh đã có thể thiết lập liên lạc và giải thích ý định hòa bình của họ. Họ đã học về các nền văn hóa, ngôn ngữ và lịch sử của Trái đất. Họ đã chia sẻ kiến thức và công nghệ của riêng mình, hy vọng sẽ hình thành tình bạn với người dân Trái đất. Kể từ ngày đó, người ngoài hành tinh sống giữa con người, chia sẻ vẻ đẹp của hành tinh và học hỏi lẫn nhau. Họ đã tìm thấy một ngôi nhà mới khác với bất cứ điều gì họ từng biết, và họ trân trọng từng khoảnh khắc trên Trái đất."}</w:t>
      </w:r>
    </w:p>
    <w:p w14:paraId="338570E4" w14:textId="77777777" w:rsidR="003E0F6B" w:rsidRDefault="00F304A1">
      <w:r>
        <w:t>{"câu hỏi": "Nhận xét về tuyên bố sau: \"Trường học nên đóng cửa vào kỳ nghỉ đông.\"", "câu trả lời": "Có một số lý do tại sao các trường học thường có kỳ nghỉ đông và đóng cửa trong thời gian đó. Thứ nhất, nó cung cấp cho sinh viên, giáo viên và nhân viên cơ hội nghỉ ngơi và nạp lại năng lượng sau vài tháng làm việc chăm chỉ. Điều này rất quan trọng để duy trì sức khỏe tâm thần và ngăn ngừa kiệt sức. Mùa đông cũng là thời điểm nhiều gia đình ăn mừng ngày lễ, vì vậy việc nghỉ ngơi trong thời gian này cho phép học sinh dành thời gian cho gia đình và bạn bè để tạo ra những kỷ niệm đáng trân trọng. Hơn nữa, đây là một cơ hội tuyệt vời để sinh viên bắt kịp bất kỳ môn học nào, theo đuổi sở thích hoặc sở thích cá nhân hoặc du lịch. Cuối cùng, đóng cửa trường học trong kỳ nghỉ đông có thể giúp giảm sự lây lan của bệnh tật vì mùa cúm cao điểm trong những tháng mùa đông. Nhìn chung, có vẻ như việc đóng cửa trường học trong kỳ nghỉ đông có thể có lợi cho học sinh, giáo viên và cộng đồng nói chung."}</w:t>
      </w:r>
    </w:p>
    <w:p w14:paraId="2148B066" w14:textId="77777777" w:rsidR="003E0F6B" w:rsidRDefault="00F304A1">
      <w:r>
        <w:t xml:space="preserve">{"câu hỏi": "Giải thích tại sao tiếng cười lại quan trọng đối với sức khỏe của một người.", "Câu trả lời": "Tiếng cười là một thành phần thiết yếu của một cuộc sống lành mạnh, cả về thể chất và tình cảm. Nó có rất nhiều lợi ích góp phần vào sức khỏe tổng thể của một người. Ở cấp độ vật lý, tiếng cười kích hoạt giải phóng endorphin, hóa chất tạo cảm giác tốt tự nhiên của cơ thể, thúc đẩy cảm giác hạnh phúc tổng thể và có thể tạm thời giảm đau. Nó </w:t>
      </w:r>
      <w:r>
        <w:lastRenderedPageBreak/>
        <w:t>cũng tăng cường hệ thống miễn dịch bằng cách giảm hormone căng thẳng và tăng các tế bào miễn dịch và kháng thể chống nhiễm trùng, do đó cải thiện sức đề kháng với bệnh tật. Hơn nữa, tiếng cười cải thiện chức năng của các mạch máu và tăng lưu lượng máu, có thể giúp bảo vệ chống lại các cơn đau tim và các vấn đề tim mạch khác. Ở mức độ cảm xúc, tiếng cười giúp giảm căng thẳng và lo lắng, cũng như tăng cường tâm trạng và sức khỏe cảm xúc tổng thể. Nó tạo ra một trạng thái tích cực của tâm trí và thúc đẩy một cảm giác vui vẻ và hạnh phúc. Tiếng cười cũng giúp tăng cường liên kết xã hội và cải thiện các mối quan hệ bằng cách thúc đẩy cảm giác kết nối và gần gũi với người khác. Tóm lại, tiếng cười có nhiều lợi ích cho cả cơ thể và tâm trí, làm cho nó trở thành một phần quan trọng của một cuộc sống khỏe mạnh, hạnh phúc. Bằng cách tìm cách kết hợp nhiều tiếng cười hơn vào cuộc sống của mình, bạn có thể cải thiện sức khỏe và nâng cao chất lượng cuộc sống tổng thể của mình."}</w:t>
      </w:r>
    </w:p>
    <w:p w14:paraId="7CA3FD29" w14:textId="77777777" w:rsidR="003E0F6B" w:rsidRDefault="00F304A1">
      <w:r>
        <w:t>{"câu hỏi": "Giải thích tại sao sự xuất hiện của mặt trăng có thể thay đổi mỗi đêm.", "câu trả lời": "Mặt trăng dường như thay đổi mỗi đêm vì vị trí thay đổi của nó so với Trái đất và Mặt trời trong suốt quỹ đạo hàng tháng của nó. Điều này dẫn đến một hiện tượng gọi là các pha mặt trăng. Khi mặt trăng quay quanh Trái đất, lượng ánh sáng mặt trời mà nó phản xạ về phía chúng ta thay đổi. Khi mặt trăng nằm giữa Mặt trời và Trái đất, phía đối diện với chúng ta không được chiếu sáng - đây được gọi là Trăng non. Khi Mặt trăng tiếp tục trên quỹ đạo của nó, một phần ánh sáng mặt trời ngày càng tăng - phản xạ về phía hành tinh của chúng ta, khiến mặt trăng dường như phát triển lớn hơn mỗi đêm - chúng được gọi là trăng lưỡi liềm và trăng quý. Khi mặt trăng ở phía đối diện của Trái đất với Mặt trời, toàn bộ mặt đối diện với chúng ta được chiếu sáng, được gọi là Trăng tròn. Sau trăng tròn, ánh sáng mặt trời phản chiếu về phía Trái đất bắt đầu giảm khi mặt trăng di chuyển trở lại mặt trời trên quỹ đạo của nó và do đó dường như nhỏ hơn mỗi đêm - chúng được gọi là trăng vượn và trăng quý. Cuối cùng, chu kỳ sinh ra một lần nữa, với một Mặt trăng mới khác. Ngoài ra, các yếu tố khác có thể khiến sự xuất hiện của Mặt trăng thay đổi mỗi đêm bao gồm bầu khí quyển của Trái đất, có thể khiến Mặt trăng trông mờ hoặc méo mó, hoặc ảnh hưởng đến màu sắc của nó và vị trí chính xác của Mặt trăng trên bầu trời, có thể thay đổi do độ nghiêng và khoảng cách của nó với Trái đất.</w:t>
      </w:r>
    </w:p>
    <w:p w14:paraId="3A34125E" w14:textId="77777777" w:rsidR="003E0F6B" w:rsidRDefault="00F304A1">
      <w:r>
        <w:t xml:space="preserve">{"câu hỏi": "Tính toán tốc độ tăng dân số của Brazil trong thập kỷ qua.", "câu trả lời": "Để tính toán chính xác tốc độ tăng dân số ở Brazil trong thập kỷ qua, chúng ta sẽ cần có dữ liệu dân số từ năm 2010 và 2020 mà tôi với tư cách là một AI được đào tạo để sử dụng dữ liệu dân số của Ngân hàng Thế giới từ cơ sở dữ liệu của Ngân hàng Thế giới. Xin lưu ý rằng dữ liệu dân số của Ngân hàng Thế giới cho năm 2020 không có sẵn. \ n \ nThay vào đó, tôi có thể cung cấp ước tính về tốc độ tăng dân số của Brazil từ năm 2010 đến năm 2019 bằng cách sử dụng dữ liệu có sẵn từ Ngân hàng Thế giới: \ n \ nTheo Ngân hàng Thế giới, năm 2010, dân số Brazil là khoảng 195.497.797, và năm 2019 ước tính khoảng 211.049.527. \ n \ nCông thức tính tỷ lệ tăng dân số là:  Tỷ lệ tăng trưởng = ((Dân số kết thúc - Dân số bắt đầu) / Dân số bắt đầu)) * 100\nThực hiện các tính toán dựa trên các số liệu được cung cấp: \ n \ nTỷ lệ tăng trưởng = ((211.049.527 - 195.497.797) / 195.497.797) * 100\nTỷ lệ tăng trưởng = 7,95% trong 9 năm của giai đoạn. \ n \ nTốc độ tăng trưởng trung bình hàng năm trong giai đoạn này là khoảng 0,88%. Tuy nhiên, để có dữ liệu chính xác và cập nhật hơn về </w:t>
      </w:r>
      <w:r>
        <w:lastRenderedPageBreak/>
        <w:t>tốc độ tăng dân số ở Brazil hoặc bất kỳ quốc gia nào khác, tôi khuyên bạn nên lấy dữ liệu từ viện thống kê quốc gia có liên quan."}</w:t>
      </w:r>
    </w:p>
    <w:p w14:paraId="7AB17F61" w14:textId="77777777" w:rsidR="003E0F6B" w:rsidRDefault="00F304A1">
      <w:r>
        <w:t>{"câu hỏi": "Đưa ra năm cách để giảm phát thải khí nhà kính.", "trả lời": "1. **Sử dụng các nguồn năng lượng tái tạo:** Chuyển sang các nguồn năng lượng tái tạo, chẳng hạn như năng lượng mặt trời, gió hoặc thủy điện, có thể làm giảm đáng kể lượng khí thải nhà kính liên quan đến việc đốt nhiên liệu hóa thạch để lấy điện, sưởi ấm và giao thông vận tải. \ n \ n2. ** Áp dụng các thực hành tiết kiệm năng lượng: ** Cải thiện hiệu quả năng lượng trong nhà, tòa nhà và các ngành công nghiệp có thể làm giảm nhu cầu năng lượng, dẫn đến phát thải khí nhà kính thấp hơn. Điều này có thể bao gồm sử dụng ánh sáng LED, các thiết bị tiết kiệm năng lượng, bộ điều nhiệt thông minh và cải thiện cách nhiệt. \ n \ n3. ** Giảm lãng phí thực phẩm và thúc đẩy nông nghiệp bền vững: ** Một lượng đáng kể khí thải nhà kính có liên quan đến nông nghiệp, đặc biệt là từ chăn nuôi và lên men ruột. Giảm chất thải thực phẩm, thúc đẩy thực hành nông nghiệp bền vững và khuyến khích chế độ ăn dựa trên thực vật có thể giúp giảm lượng khí thải. \ n \ n4. ** Khuyến khích giao thông bền vững: ** Giao thông vận tải là nguồn phát thải khí nhà kính chính. Khuyến khích giao thông công cộng, đi xe đạp, đi bộ hoặc sử dụng các phương tiện điện và phát thải thấp, có thể giúp giảm lượng khí thải từ ngành giao thông vận tải. \ n \ n5. ** Thúc đẩy trồng rừng và trồng rừng: ** Cây và đất rừng hoạt động như các bể chứa carbon tự nhiên, hấp thụ và lưu trữ carbon dioxide. Thúc đẩy trồng rừng và trồng rừng có thể giúp loại bỏ carbon dioxide khỏi khí quyển và giảm lượng khí thải nhà kính nói chung."}</w:t>
      </w:r>
    </w:p>
    <w:p w14:paraId="0670A746" w14:textId="77777777" w:rsidR="003E0F6B" w:rsidRDefault="00F304A1">
      <w:r>
        <w:t>{"câu hỏi": "Phân tích một cách có hệ thống lập luận trong đoạn văn đã cho. - Chúng ta không nên sử dụng túi nilon để mua sắm vì chúng có hại cho môi trường.", "Trả lời": "Lập luận trong đoạn văn đưa ra là không nên sử dụng túi nilon để mua sắm do tác động tiêu cực của chúng đối với môi trường. Lập luận được cấu trúc như một tuyên bố có điều kiện, trong đó điều kiện là sử dụng túi nhựa trong khi hậu quả là tác hại của nó đối với môi trường. Lập luận dựa trên tiền đề rằng nên tránh các hành động có hại cho môi trường, với tuyên bố cụ thể rằng túi nhựa đáp ứng tiêu chí này. Tuy nhiên, lập luận không cung cấp bằng chứng cụ thể hoặc biện minh cho lý do tại sao túi nhựa có hại cho môi trường. Để đánh giá đầy đủ giá trị của lập luận này, điều quan trọng là phải khám phá thêm lý do và bằng chứng đằng sau tuyên bố rằng túi nhựa có hại cho môi trường.</w:t>
      </w:r>
    </w:p>
    <w:p w14:paraId="2ACDE5CC" w14:textId="77777777" w:rsidR="003E0F6B" w:rsidRDefault="00F304A1">
      <w:r>
        <w:t xml:space="preserve">{"câu hỏi": "Giảng dạy và Đào tạo. Sự khác biệt là gì?", "câu trả lời": "Giảng dạy và đào tạo đều liên quan đến việc truyền đạt kiến thức và phát triển kỹ năng, nhưng có một số khác biệt giữa hai loại. \n\nGiảng dạy tập trung vào việc truyền đạt kiến thức và giúp người học hiểu các khái niệm và ý tưởng. Nó thường được liên kết với các thiết lập học tập và liên quan đến một chương trình giảng dạy có cấu trúc với một tập hợp các mục tiêu học tập. Giáo viên thường sử dụng các bài giảng, thảo luận và bài tập để giúp học sinh có được kiến thức và phát triển kỹ năng tư duy phản biện. Mặt khác, đào tạo tập trung vào việc giúp người học phát triển các kỹ năng cụ thể cho một công việc hoặc nhiệm vụ cụ thể. Nó thường được liên kết với các thiết lập nơi làm việc và liên quan đến một cách tiếp cận thực hành hơn để học tập. Giảng viên sử dụng mô phỏng, bài tập và ứng dụng thực tế để giúp người học nắm vững các kỹ năng và đạt được mục tiêu hiệu suất. Tóm lại, giảng dạy thiên về truyền đạt kiến thức </w:t>
      </w:r>
      <w:r>
        <w:lastRenderedPageBreak/>
        <w:t>và khái niệm, trong khi đào tạo tập trung hơn vào việc phát triển các kỹ năng cụ thể cho một công việc hoặc nhiệm vụ cụ thể."}</w:t>
      </w:r>
    </w:p>
    <w:p w14:paraId="37F593E2" w14:textId="77777777" w:rsidR="003E0F6B" w:rsidRDefault="00F304A1">
      <w:r>
        <w:t>{"câu hỏi": "Tạo danh sách năm hành động có thể được thực hiện để chống lại sự nóng lên toàn cầu.", "câu trả lời": "1. Giảm lượng khí thải carbon: Bước quan trọng nhất để chống lại sự nóng lên toàn cầu là giảm phát thải khí nhà kính, đặc biệt là carbon dioxide. Điều này có thể đạt được bởi các cá nhân và tổ chức bằng cách giảm lượng khí thải carbon của họ thông qua các hoạt động tiết kiệm năng lượng, sử dụng các nguồn năng lượng sạch và thực hiện các hoạt động bù đắp lượng khí thải carbon của họ. Thúc đẩy cuộc sống bền vững: Khuyến khích thói quen sống bền vững có thể giúp giảm tác động của sự nóng lên toàn cầu. Điều này bao gồm giảm chất thải, tái chế, tiết kiệm nước và sử dụng phương tiện giao thông công cộng, xe đạp hoặc đi bộ thay vì ô tô. \ n \ n3. Trồng rừng: Cây cối là chất hấp thụ carbon tự nhiên, có nghĩa là chúng hấp thụ carbon dioxide và giải phóng oxy. Trồng nhiều cây hơn và ngăn chặn nạn phá rừng có thể giúp giảm thiểu tác động của sự nóng lên toàn cầu. Sử dụng năng lượng sạch, tái tạo: Nhiên liệu hóa thạch là một trong những nguồn phát thải carbon chính. Chuyển sang các nguồn năng lượng sạch, tái tạo như gió, mặt trời và năng lượng địa nhiệt có thể làm giảm đáng kể lượng khí thải carbon. \ n \ n5. Giáo dục người khác: Điều cần thiết là nâng cao nhận thức về sự nóng lên toàn cầu và ảnh hưởng của nó đối với môi trường. Khuyến khích những người khác áp dụng thói quen sống bền vững và hỗ trợ các sáng kiến nhằm chống lại sự nóng lên toàn cầu."}</w:t>
      </w:r>
    </w:p>
    <w:p w14:paraId="63371799" w14:textId="77777777" w:rsidR="003E0F6B" w:rsidRDefault="00F304A1">
      <w:r>
        <w:t>{"câu hỏi": "Đưa ra danh sách các thành phần của chế độ ăn uống lành mạnh.", "câu trả lời": "1. Rau tươi: Bao gồm rau xanh, bông cải xanh, cà rốt và ớt, trong số các loại rau khác.\n2. Trái cây nguyên chất: Trái cây tươi như quả mọng, táo, cam và chuối có thể cung cấp các vitamin, khoáng chất và chất xơ quan trọng. Ngũ cốc nguyên hạt: Quinoa, gạo lứt, yến mạch và bánh mì ngũ cốc nguyên hạt là những nguồn carbohydrate phức tạp cung cấp năng lượng và chất xơ. Chất béo lành mạnh: Ví dụ bao gồm bơ, dầu ô liu, các loại hạt và hạt. Những thực phẩm này chứa nhiều chất béo không bão hòa đơn và không bão hòa đa, có thể cải thiện sức khỏe tim mạch. \ n5. Protein nạc: Chọn thịt gà, cá, đậu và đậu lăng cho các nguồn protein giàu axit amin thiết yếu nhưng ít chất béo bão hòa. \ n6. Sữa, phô mai và sữa chua là nguồn canxi tuyệt vời, trong khi sữa và sữa chua tăng cường sữa và sữa chua cũng có thể cung cấp chất dinh dưỡng quan trọng này. Hydrat hóa: Tiêu thụ đủ nước rất quan trọng đối với sức khỏe tổng thể. Đặt mục tiêu 8-10 ly mỗi ngày trở lên nếu bạn đang hoạt động hoặc sống trong khí hậu ấm áp. \ n8. Thực phẩm chế biến hạn chế: Hạn chế tiêu thụ thực phẩm chế biến cao, vì chúng thường chứa hàm lượng đường, muối và chất béo không lành mạnh cao. Chọn thực phẩm nguyên chất và nấu ăn tại nhà bất cứ khi nào có thể.\n9. Tỷ lệ cân bằng: Đảm bảo cân bằng lượng thức ăn với nhu cầu năng lượng của bạn. Mục tiêu cho các bữa ăn cân bằng với protein, rau và các nguồn carbohydrate lành mạnh, và cố gắng ăn uống chánh niệm để tránh ăn quá nhiều."}</w:t>
      </w:r>
    </w:p>
    <w:p w14:paraId="539121E5" w14:textId="77777777" w:rsidR="003E0F6B" w:rsidRDefault="00F304A1">
      <w:r>
        <w:t xml:space="preserve">{"câu hỏi": "Phác thảo các bước để khởi động thành công một công ty khởi nghiệp.", "Trả lời": "1. Xác định và xác định vấn đề hoặc nhu cầu: Bắt đầu bằng cách tiến hành nghiên cứu thị trường để xác định vấn đề hoặc nhu cầu mà startup của bạn có thể giải quyết. Đây có thể là một khoảng trống trên thị trường hoặc một nhu cầu không được đáp ứng. \ n \ n2. Phát </w:t>
      </w:r>
      <w:r>
        <w:lastRenderedPageBreak/>
        <w:t>triển và xác nhận giải pháp: Khi bạn đã xác định được vấn đề hoặc nhu cầu, bạn có thể bắt đầu phát triển một giải pháp. Điều này có thể liên quan đến việc tạo ra một sản phẩm, dịch vụ hoặc nền tảng để giải quyết vấn đề hoặc nhu cầu đã xác định. Khi bạn phát triển giải pháp, điều quan trọng là phải xác nhận nó với khách hàng tiềm năng để đảm bảo rằng nó đáp ứng nhu cầu của họ. \ n \ n3. Tạo kế hoạch kinh doanh: Kế hoạch kinh doanh là một tài liệu phác thảo các chi tiết về công ty khởi nghiệp của bạn, bao gồm mô hình kinh doanh, chiến lược tiếp thị và bán hàng, thị trường mục tiêu, dự báo tài chính và các mốc quan trọng. Điều này sẽ giúp bạn đi đúng hướng khi bạn khởi chạy và phát triển công ty khởi nghiệp của mình. \ n \ n4. Nguồn vốn an toàn: Tùy thuộc vào quy mô và phạm vi khởi nghiệp của bạn, bạn có thể cần đảm bảo tài trợ để giúp bạn khởi nghiệp. Nguồn tài trợ này có thể đến từ nhiều nguồn khác nhau như nhà đầu tư, tài trợ, cho vay hoặc gây quỹ cộng đồng. \ n \ n5. Xây dựng đội ngũ: Điều hành một công ty khởi nghiệp thành công thường đòi hỏi nỗ lực của nhóm. Khi bạn đã có kinh phí, bạn có thể bắt đầu xây dựng nhóm của mình. Điều này có thể bao gồm nhân viên, cố vấn và cố vấn, những người có thể giúp bạn phát triển công ty khởi nghiệp của mình. \ n \ n6. Khởi chạy và tiếp thị công ty khởi nghiệp của bạn: Khi bạn đã phát triển giải pháp của mình, đảm bảo tài trợ và xây dựng nhóm của mình, đã đến lúc khởi động công ty khởi nghiệp của bạn. Điều này sẽ liên quan đến việc tiếp thị và quảng bá sản phẩm hoặc dịch vụ của bạn, cũng như xây dựng mối quan hệ với khách hàng và đối tác. \ n \ n7. Theo dõi, đo lường và điều chỉnh: Khởi động một công ty khởi nghiệp chỉ là khởi đầu - bạn sẽ cần liên tục theo dõi, đo lường và điều chỉnh để đảm bảo rằng doanh nghiệp của bạn thành công. Điều này có thể liên quan đến việc thay đổi sản phẩm, tiếp thị hoặc mô hình kinh doanh của bạn, dựa trên phản hồi từ khách hàng và xu hướng thị trường."}</w:t>
      </w:r>
    </w:p>
    <w:p w14:paraId="01CE3BD1" w14:textId="77777777" w:rsidR="003E0F6B" w:rsidRDefault="00F304A1">
      <w:r>
        <w:t xml:space="preserve">{"câu hỏi": "Mô tả cách đùn kim loại.", "trả lời": "Đùn là một quá trình tạo hình kim loại trong đó một mảnh kim loại, thường là phôi hoặc sên, bị ép qua khuôn có diện tích mặt cắt nhỏ hơn, dẫn đến kim loại có hình dạng của khuôn. Dưới đây là hướng dẫn từng bước để đùn kim loại. \n\n1. Chọn hình dạng mong muốn: Bước đầu tiên trong việc ép đùn kim loại là xác định hình dạng bạn muốn tạo. Điều này được thực hiện bằng cách thiết kế mặt cắt ngang của khuôn đùn, được sử dụng để định hình sản phẩm cuối cùng. \ n \ n2. Chuẩn bị phôi: Miếng kim loại được ép đùn được gọi là phôi. Phôi thường có hình trụ và có thể có kích thước khác nhau - phôi nhỏ hơn thường được sử dụng để đùn gián tiếp hoặc tác động, trong khi phôi lớn hơn được sử dụng để đùn trực tiếp. \ n \ n3. Làm nóng phôi: Trước khi kim loại được ép đùn, phôi được nung nóng đến nhiệt độ mà tại đó nó trở nên mềm và dẻo, thường là từ 700 \ u00b0F đến 930 \ u00b0F, tùy thuộc vào loại kim loại. \ n \ n4. Nạp phôi vào máy ép: Khi phôi đã được làm nóng, nó được nạp vào thùng chứa của máy ép đùn. Máy ép thủy lực này sử dụng ram để dẫn động phôi qua khuôn. \ n \ n5. Áp lực tác dụng: Trong máy ép đùn, áp suất thủy lực được áp dụng cho phôi, buộc nó phải chảy qua khuôn. Lượng áp suất tác dụng phụ thuộc vào loại kim loại, kích thước của phôi và hình dạng mong muốn của sản phẩm cuối cùng. \ n \ n6. Loại bỏ kim loại ép đùn: Khi phôi đã được ép qua khuôn, kim loại ép đùn thu được sẽ đi ra đầu kia. Kim loại ép đùn sẽ có hình dạng của khuôn và sẽ dài hơn và mỏng hơn phôi ban đầu. \ n \ n7. Làm nguội kim loại ép đùn: Sau khi kim loại được ép đùn, nó được cắt theo chiều dài mong muốn và sau đó được làm mát để tránh bị cong vênh hoặc co lại. Điều này thường được thực hiện bằng cách làm mát không khí hoặc làm nguội nước. \ n \ n8. Hoàn thành sản phẩm: Khi kim loại ép đùn đã nguội, nó có thể được </w:t>
      </w:r>
      <w:r>
        <w:lastRenderedPageBreak/>
        <w:t>hoàn thiện thêm bằng cách đánh bóng, sơn hoặc anodizing. Điều này sẽ cung cấp cho nó một bề mặt mịn, đồng đều và cũng có thể thêm màu sắc hoặc các yếu tố trang trí khác. \ n \ nBằng cách làm theo các bước sau, bạn có thể đùn thành công kim loại thành hình dạng mong muốn. Quá trình này có thể được sử dụng để tạo ra nhiều loại sản phẩm, từ ống và ống đơn giản đến hình dạng phức tạp"}</w:t>
      </w:r>
    </w:p>
    <w:p w14:paraId="5FD96A6F" w14:textId="77777777" w:rsidR="003E0F6B" w:rsidRDefault="00F304A1">
      <w:r>
        <w:t>{"câu hỏi": "Lượng năng lượng tối thiểu cần thiết để di chuyển electron qua dây là bao nhiêu?", "câu trả lời": "Lượng năng lượng tối thiểu cần thiết để di chuyển electron qua dây phụ thuộc vào một số yếu tố như tính chất và độ dày của dây, nhiệt độ và điện áp được áp dụng. Về mặt kỹ thuật, các electron di chuyển để đáp ứng với điện trường, có thể được tạo ra bởi sự chênh lệch điện áp hoặc chênh lệch điện thế. Sự khác biệt điện áp xác định cường độ điện trường, từ đó xác định năng lượng cần thiết để di chuyển một electron. Do đó, lượng năng lượng tối thiểu cần thiết để di chuyển một electron có thể được cho bởi tích của điện tích electron, ký hiệu là \"e,\" và điện áp được áp dụng, \"V\": \nE = e * V\ntrong đó E là năng lượng tính bằng joules\n e là điện tích của một electron, xấp xỉ 1,6 \u00d7 10\u221219 coulombs\n V là điện áp tính bằng volt.\nVì đó là lượng năng lượng tối thiểu,  Điện áp được áp dụng phải nhỏ nhất có thể, đủ để tạo ra điện trường cho dòng điện tử."}</w:t>
      </w:r>
    </w:p>
    <w:p w14:paraId="32D5164B" w14:textId="77777777" w:rsidR="003E0F6B" w:rsidRDefault="00F304A1">
      <w:r>
        <w:t>{"câu hỏi": "Viết lại cụm từ \"thế giới mới dũng cảm\"", "câu trả lời": "Kỷ nguyên hiện đại can đảm"}</w:t>
      </w:r>
    </w:p>
    <w:p w14:paraId="33C5104A" w14:textId="77777777" w:rsidR="003E0F6B" w:rsidRDefault="00F304A1">
      <w:r>
        <w:t>{"câu hỏi": "Sáng tác một giai điệu cho một bài hát chúc mừng sinh nhật", "câu trả lời": "Là một AI, tôi không có khả năng tạo ra âm nhạc gốc. Tuy nhiên, đây là một giai điệu thường được sử dụng cho bài hát \"Happy Birthday\":\n\nC-C-D-C-F-E \nC-C-D-C-G-F \nC-C-C-A-F-E-D \nA#-A#-A-F-G-F\n\nLời bài hát tương ứng là:\n\n Chúc mừng sinh nhật bạn\n Chúc mừng sinh nhật bạn\n Chúc mừng sinh nhật [tên]\n Chúc mừng sinh nhật bạn."}</w:t>
      </w:r>
    </w:p>
    <w:p w14:paraId="2A0EC6F1" w14:textId="77777777" w:rsidR="003E0F6B" w:rsidRDefault="00F304A1">
      <w:r>
        <w:t>{"question": "Cryptanalyse this caesar cipher - \"KXN AU XAJV TDHV RW VEDHR\"", "answer": "Để cryptanalyze mật mã Caesar đã cho \"KXN AU XAJV TDHV RW VEDHR\", người ta có thể thử tất cả các thay đổi có thể và tìm kiếm văn bản tiếng Anh có ý nghĩa trong đầu ra. \n\nBằng cách áp dụng phân tích tần số đơn giản trên văn bản cụ thể này và thử các thay đổi khác nhau,  rõ ràng là nếu một người dịch chuyển 16 vị trí sang trái, văn bản sẽ được giải mã thành \"AND TO ALL A GOOD NIGHT\" là một cụm từ thường được sử dụng đặc biệt là trong thời gian Giáng sinh."}</w:t>
      </w:r>
    </w:p>
    <w:p w14:paraId="13F2E026" w14:textId="77777777" w:rsidR="003E0F6B" w:rsidRDefault="00F304A1">
      <w:r>
        <w:t xml:space="preserve">{"câu hỏi": "Xác định ba phương pháp bảo mật mạng máy tính", "trả lời": "1. Tường lửa: Tường lửa là một hệ thống bảo mật mạng giám sát và kiểm soát lưu lượng mạng đến và đi dựa trên các chính sách bảo mật được thiết lập trước đó của tổ chức. Tường lửa hoạt động như một rào cản giữa mạng nội bộ an toàn và internet. \ n \ n2. Bảo vệ bằng mật khẩu: Bảo vệ bằng mật khẩu là một khía cạnh cơ bản của an ninh mạng. Mật khẩu phải mạnh, được cập nhật thường xuyên và được giữ bí mật. Để thêm một lớp bảo mật bổ sung, xác thực hai yếu tố có thể được triển khai, yêu cầu người dùng cung cấp xác thực bổ sung, chẳng hạn như mã thông báo bảo mật hoặc yếu tố sinh trắc học như dấu vân tay. \ n \ n3. Mã hóa: Mã hóa là quá trình chuyển đổi dữ liệu thành mã để ngăn chặn truy cập trái phép. Mã hóa dữ liệu chuyển dữ liệu sang một dạng hoặc mã khác để các cá nhân trái phép không thể truy cập </w:t>
      </w:r>
      <w:r>
        <w:lastRenderedPageBreak/>
        <w:t>hoặc đọc dữ liệu đó. Mạng riêng ảo (VPN) và Bảo mật lớp cổng bảo mật/lớp truyền tải (SSL/TLS) là hai phương pháp mã hóa phổ biến được sử dụng để bảo vệ dữ liệu mạng."}</w:t>
      </w:r>
    </w:p>
    <w:p w14:paraId="678DC80D" w14:textId="77777777" w:rsidR="003E0F6B" w:rsidRDefault="00F304A1">
      <w:r>
        <w:t>{"câu hỏi": "Tính động năng của vật chuyển động - Khối lượng vật thể: 10kg, Vận tốc vật thể: 20 m / s", "câu trả lời": "Động năng của vật chuyển động được cho theo công thức: KE = 0,5 * m * v ^ 2, trong đó m biểu thị khối lượng của vật tính bằng kilôgam (kg), v biểu thị vận tốc của vật tính bằng mét trên giây (m / s),  và KE là động năng tính bằng joules(J).\n\nCho một vật có khối lượng 10kg và vận tốc 20m/s, động năng của nó có thể được tính như sau:\n\nKE = 0,5 * m * v^2\nKE = 0,5 * 10 * 20^2\nKE = 0,5 * 10 * 400\nKE = 2000J\n\nVì vậy, động năng của vật có khối lượng 10 kg và vận tốc 20 m/s là 2000 joules."}</w:t>
      </w:r>
    </w:p>
    <w:p w14:paraId="4540880B" w14:textId="77777777" w:rsidR="003E0F6B" w:rsidRDefault="00F304A1">
      <w:r>
        <w:t>{"câu hỏi": "Viết mô tả 2-3 câu về một người lạ", "câu trả lời": "Một người lạ là một người không quen biết với một cá nhân hoặc một nhóm người. Họ có thể bắt gặp trong không gian công cộng, chẳng hạn như xe lửa, xe buýt hoặc trung tâm mua sắm, nhưng danh tính, lý lịch, niềm tin và ý định của họ không được biết đến. Tương tác với chúng có thể dao động từ thoáng qua và không quan trọng đến sâu sắc và sâu sắc, tùy thuộc vào hoàn cảnh."}</w:t>
      </w:r>
    </w:p>
    <w:p w14:paraId="57AFE85C" w14:textId="77777777" w:rsidR="003E0F6B" w:rsidRDefault="00F304A1">
      <w:r>
        <w:t>{"câu hỏi": "Thiết kế cổng lâu đài thời trung cổ", "câu trả lời": "Cổng lâu đài thời trung cổ là một phần quan trọng của bất kỳ lâu đài nào vì nó cung cấp sự bảo vệ và đóng vai trò là điểm vào chính. Dưới đây là một thiết kế cung cấp cả sự hấp dẫn thẩm mỹ và các biện pháp an toàn: \ n \ n1. Cấu trúc: Cổng có thể lớn, có đế hình chữ nhật hoặc hình vuông với các tháp ở hai bên cổng vòm. Các tòa tháp cao tăng thêm sự bảo vệ và phục vụ như là điểm quan sát cho lính canh. Các bức tường được làm bằng đá hoặc gạch, với các nếp gấp ở phía trên cho mục đích phòng thủ. \ n \ n2. Cổng là một cổng gỗ hình vòm với các chi tiết kim loại trang trí công phu, chẳng hạn như bản lề và tay cầm bằng sắt rèn. Cổng sẽ được gia cố và thiết kế để chịu được ram đập hoặc các hình thức tấn công khác. \ n \ n3. Cầu rút và hào: Để tăng cường an ninh hơn nữa, bạn có thể bao gồm cầu rút và hào. Cầu rút có thể được vẽ lên trong thời điểm nguy hiểm, cắt đứt lối vào cổng. Con hào sẽ chứa đầy nước và có thể được thả với thực vật thủy sinh và cá. \ n \ n4. Portcullis: Portcullis là lưới tản nhiệt nặng được hạ xuống theo chiều dọc để chặn cổng. Nó có thể là một lớp phòng thủ bổ sung và được làm bằng kim loại, với các đầu nhọn để ngăn chặn những kẻ tấn công. \ n \ n5. Các yếu tố trang trí: Để tăng thêm tính thẩm mỹ cho cổng, bạn có thể kết hợp các yếu tố trang trí như thiết kế bằng đá chạm khắc, tượng và biểu ngữ với huy hiệu của lâu đài. \ n \ n Nhìn chung, cổng lâu đài thời trung cổ vừa có chức năng vừa đẹp, đóng vai trò là lối vào chính và tuyến phòng thủ cho lâu đài."}</w:t>
      </w:r>
    </w:p>
    <w:p w14:paraId="1271ED83" w14:textId="77777777" w:rsidR="003E0F6B" w:rsidRDefault="00F304A1">
      <w:r>
        <w:t xml:space="preserve">{"câu hỏi": "Phát triển mô hình AI có thể dự báo doanh số", "trả lời": "Phát triển mô hình dự báo dựa trên dữ liệu bán hàng lịch sử có thể được thực hiện bằng cách sử dụng một số kỹ thuật AI và Machine Learning. Dưới đây là tổng quan về các bước có thể được thực hiện để xây dựng một mô hình như vậy: \ n \ n1. Thu thập và xử lý trước dữ liệu: Bước đầu tiên sẽ là thu thập dữ liệu bán hàng lịch sử, bao gồm thông tin về khối lượng bán hàng, giá cả và bất kỳ tính năng liên quan nào khác có thể ảnh hưởng đến doanh số bán hàng. Dữ liệu này phải được làm sạch, cấu trúc và xử lý trước để sử dụng trong đào tạo mô hình. \ n \ n2. Kỹ thuật tính năng: Điều này liên quan đến việc lựa chọn và chuyển đổi các biến đầu vào có thể là yếu tố dự đoán tốt về doanh số bán hàng. Ngày, tính thời vụ, ngày lễ và sự kiện, chương trình </w:t>
      </w:r>
      <w:r>
        <w:lastRenderedPageBreak/>
        <w:t>khuyến mãi, cạnh tranh và các chỉ số kinh tế có thể được xem xét. \ n \ n3. Chọn mô hình: Có một loạt các thuật toán có thể được sử dụng để dự báo doanh số bán hàng với AI, bao gồm phân tích chuỗi thời gian, phân tích hồi quy, mạng thần kinh nhân tạo và các thuật toán khác. Việc lựa chọn mô hình phù hợp chủ yếu phụ thuộc vào loại dữ liệu có sẵn và vấn đề kinh doanh trong tầm tay. \ n \ n4. Đào tạo mô hình: Mô hình được chọn phải được đào tạo bằng cách sử dụng dữ liệu bán hàng được xử lý trước. Mô hình sẽ tìm hiểu mối quan hệ giữa các tính năng và doanh số bán hàng và sẽ có thể đưa ra dự đoán dựa trên các mối quan hệ này. \ n \ n5. Xác nhận và đánh giá mô hình: Một khi mô hình được đào tạo, nó phải được kiểm tra để đảm bảo rằng nó tạo ra dự báo bán hàng chính xác và đáng tin cậy. Mô hình có thể được đánh giá bằng cách sử dụng các số liệu như sai số phần trăm tuyệt đối trung bình (MAPE), sai số bình phương trung bình (MSE) và lỗi bình phương trung bình gốc (RMSE). \n\n6. Triển khai mô hình: Khi mô hình được xác nhận và đánh giá, nó có thể được triển khai để dự báo doanh số bán hàng trong tương lai. Nó có thể được tích hợp vào quy trình làm việc kinh doanh để cung cấp dự báo bán hàng thường xuyên cho mục đích ra quyết định. Tóm lại, xây dựng mô hình AI để dự báo bán hàng liên quan đến việc thu thập và xử lý trước dữ liệu bán hàng, lựa chọn và đào tạo một mô hình phù hợp, xác nhận và đánh giá mô hình và triển khai nó để đưa ra dự báo. Các bước này đòi hỏi chuyên môn về khoa học dữ liệu và học máy, đồng thời có thể yêu cầu sự hợp tác giữa các nhà khoa học dữ liệu, nhà phân tích kinh doanh và chuyên gia về chủ đề để tạo ra một mô hình dự báo đáng tin cậy, chính xác và hữu ích."}</w:t>
      </w:r>
    </w:p>
    <w:p w14:paraId="37B17722" w14:textId="77777777" w:rsidR="003E0F6B" w:rsidRDefault="00F304A1">
      <w:r>
        <w:t>{"question": "Đưa ra yêu cầu của người dùng, hãy tìm thông tin hoặc câu trả lời có liên quan. - Thủ đô của Malaysia là gì?", "trả lời": "Thủ đô của Malaysia là Kuala Lumpur."}</w:t>
      </w:r>
    </w:p>
    <w:p w14:paraId="2E342433" w14:textId="77777777" w:rsidR="003E0F6B" w:rsidRDefault="00F304A1">
      <w:r>
        <w:t>{"question": "Cung cấp danh sách các mục cần thiết để hoàn thành một nhiệm vụ. - Tôi muốn làm mì Ý với các thành phần văn hóa.", "trả lời": "Dưới đây là danh sách các mặt hàng mà bạn sẽ cần để làm mì Ý với các thành phần văn hóa: \n\n1. Mì ống khô hoặc tươi - chẳng hạn như mì spaghetti, linguine hoặc fettuccine \n2. Dầu ô liu \n3. Tép tỏi \n4. Hành tây \n5. Cà chua đóng hộp hoặc cà chua tươi chín \ n6. Phô mai Parmigiano-Reggiano \n7. Lá húng quế tươi \n8. Oregano khô \n9. Muối và hạt tiêu \n10. Thịt như thịt bò xay hoặc thịt lợn (tùy chọn) \ n11. Ớt đỏ (tùy chọn) \n12. Rượu vang đỏ hoặc trắng (tùy chọn)"}</w:t>
      </w:r>
    </w:p>
    <w:p w14:paraId="215D91FE" w14:textId="77777777" w:rsidR="003E0F6B" w:rsidRDefault="00F304A1">
      <w:r>
        <w:t>{"câu hỏi": "Tóm tắt bài viết này về AI và ý nghĩa của nó đối với xã hội. - Trí tuệ nhân tạo (AI) đang nhanh chóng thay đổi cách chúng ta suy nghĩ, làm việc và sống. Nó đang ngày càng trở nên gắn bó với cuộc sống của chúng ta và có tiềm năng cách mạng hóa các lĩnh vực từ y tế và giáo dục đến giao thông, năng lượng, tài chính và bán lẻ. AI cũng có ý nghĩa đối với xã hội, chẳng hạn như đặt ra câu hỏi về quyền riêng tư, an toàn, công bằng và bất bình đẳng.", "Trả lời": "Bài viết thảo luận về ảnh hưởng ngày càng tăng của Trí tuệ nhân tạo (AI) trong các khía cạnh khác nhau của cuộc sống hàng ngày của chúng ta và tiềm năng của nó để mang lại những thay đổi mang tính cách mạng cho các ngành công nghiệp như y tế, giáo dục, giao thông vận tải và hơn thế nữa. Nó cũng nhấn mạnh những lo ngại liên quan đến quyền riêng tư, an toàn, công bằng và bất bình đẳng phát sinh với việc sử dụng AI ngày càng tăng."}</w:t>
      </w:r>
    </w:p>
    <w:p w14:paraId="1DB69278" w14:textId="77777777" w:rsidR="003E0F6B" w:rsidRDefault="00F304A1">
      <w:r>
        <w:t xml:space="preserve">{"câu hỏi": "Đưa ra dự đoán cho tương lai.", "câu trả lời": "Người ta dự đoán rằng tương lai sẽ thấy một xu hướng tiếp tục hướng tới sự tích hợp lớn hơn của công nghệ vào cuộc sống </w:t>
      </w:r>
      <w:r>
        <w:lastRenderedPageBreak/>
        <w:t>hàng ngày. Internet of Things sẽ trở nên phổ biến hơn, với số lượng ngày càng tăng của các thiết bị được kết nối và hệ thống thông minh tất cả làm việc cùng nhau liền mạch. Cũng có thể sẽ có những tiến bộ trong trí tuệ nhân tạo, cho phép các hệ thống AI thực hiện các nhiệm vụ phức tạp hơn, đưa ra quyết định tốt hơn và tương tác với con người theo những cách tự nhiên hơn. Cuối cùng, có thể sẽ tập trung vào tính bền vững, với việc thực hiện công nghệ xanh hơn và phát triển các hoạt động thân thiện với môi trường hơn. Mặc dù không thể nói chính xác tương lai sẽ ra sao, nhưng chắc chắn rằng công nghệ sẽ đóng một vai trò quan trọng trong việc định hình thế giới của chúng ta."}</w:t>
      </w:r>
    </w:p>
    <w:p w14:paraId="001DCD3B" w14:textId="77777777" w:rsidR="003E0F6B" w:rsidRDefault="00F304A1">
      <w:r>
        <w:t>{"câu hỏi": "Giải thích làm thế nào một tình huống nhất định có thể được xử lý tốt hơn. - Bản cập nhật phần mềm của công ty gây ra sự gián đoạn dịch vụ lớn.", "trả lời": "Trong tình huống cập nhật phần mềm của công ty gây ra sự gián đoạn dịch vụ lớn, có một số bước có thể được thực hiện để xử lý tình huống tốt hơn.\n\n1. Kiểm tra nghiêm ngặt trước khi phát hành: Công ty có thể đã đưa bản cập nhật phần mềm qua kiểm tra nghiêm ngặt hơn trước khi phát hành. Điều này sẽ giúp xác định các vấn đề tiềm ẩn sẽ ảnh hưởng đến dịch vụ. \ n \ n2. Kế hoạch khôi phục: Công ty có thể đã tạo kế hoạch khôi phục trong trường hợp bản cập nhật gây gián đoạn. Điều này sẽ cho phép họ nhanh chóng hoàn nguyên về phiên bản trước của phần mềm, giảm thiểu tác động của sự gián đoạn. \ n \ n3. Giao tiếp rõ ràng: Công ty có thể đã liên lạc rõ ràng và chủ động với khách hàng của mình về vấn đề này, giải thích những gì đã xảy ra, những bước nào đang được thực hiện để giải quyết vấn đề và khi nào dịch vụ sẽ được khôi phục. Điều này sẽ giúp khách hàng hiểu rõ hơn về vấn đề và có thể ngăn chặn sự nhầm lẫn và thất vọng. \ n \ n4. Tùy chọn thay thế: Công ty có thể đã cung cấp cách giải quyết hoặc tùy chọn thay thế cho khách hàng sử dụng trong khi vấn đề đang được giải quyết. Điều này sẽ cho phép họ tiếp tục sử dụng dịch vụ và giảm thiểu tác động của sự gián đoạn.\n\nTóm lại, việc lập kế hoạch, thử nghiệm, giao tiếp tốt hơn và cung cấp các tùy chọn thay thế có thể đã giảm thiểu tác động của sự gián đoạn dịch vụ và cải thiện cách xử lý tình huống của công ty."}</w:t>
      </w:r>
    </w:p>
    <w:p w14:paraId="1256F66D" w14:textId="77777777" w:rsidR="003E0F6B" w:rsidRDefault="00F304A1">
      <w:r>
        <w:t>{"question": "Phân loại một đối tượng thành một danh mục nhất định. - Máy tính xách tay", "câu trả lời": "Thể loại: điện tử."}</w:t>
      </w:r>
    </w:p>
    <w:p w14:paraId="2D386A99" w14:textId="77777777" w:rsidR="003E0F6B" w:rsidRDefault="00F304A1">
      <w:r>
        <w:t>{"question": "Cung cấp một ví dụ để minh họa một khái niệm nhất định. - Khái niệm vòng phản hồi.", "trả lời": "Vòng phản hồi là một quá trình trong đó thông tin liên tục được đưa trở lại hệ thống, để mang lại sự thay đổi để đáp ứng với thông tin đó. Một ví dụ hàng ngày về vòng phản hồi có thể được nhìn thấy trong điều khiển nhiệt độ của phòng hoặc nhà bằng bộ điều chỉnh nhiệt. \n\nTrong trường hợp này, bộ điều chỉnh nhiệt được đặt ở nhiệt độ mong muốn hoặc 'điểm đặt'. Khi nhiệt độ phòng dao động, bộ điều chỉnh nhiệt sẽ theo dõi nó thông qua nhiệt kế. Nếu phát hiện nhiệt độ phòng thấp hơn điểm đặt, nó sẽ gửi tín hiệu để kích hoạt hệ thống sưởi. Khi hệ thống sưởi ấm bắt đầu bơm không khí nóng, nhiệt độ phòng tăng lên. Khi bộ điều chỉnh nhiệt phát hiện ra rằng nhiệt độ phòng đã đạt đến điểm đặt, nó sẽ gửi tín hiệu tắt hệ thống sưởi. Chính việc theo dõi và phản ứng liên tục với sự thay đổi nhiệt độ phòng đã tạo ra một vòng phản hồi giúp duy trì nhiệt độ ổn định trong phòng."}</w:t>
      </w:r>
    </w:p>
    <w:p w14:paraId="685E3DDC" w14:textId="77777777" w:rsidR="003E0F6B" w:rsidRDefault="00F304A1">
      <w:r>
        <w:t xml:space="preserve">{"câu hỏi": "Đề xuất ý tưởng sáng tạo cho chiến dịch tiếp thị.", "câu trả lời": "Một ý tưởng có thể là chiến dịch "Chia sẻ tình yêu", nơi khách hàng được khuyến khích đề cử ai đó trong </w:t>
      </w:r>
      <w:r>
        <w:lastRenderedPageBreak/>
        <w:t>cuộc sống của họ đã có ảnh hưởng đến họ hoặc xứng đáng được đối xử đặc biệt. Sau đó, công ty có thể gây bất ngờ cho những người được đề cử bằng những món quà hoặc phần thưởng được cá nhân hóa. Chiến dịch có thể được chia sẻ thông qua phương tiện truyền thông xã hội với một hashtag độc đáo và có những câu chuyện cảm động về những người được đề cử và những người đề cử của họ. Điều này sẽ không chỉ quảng bá thương hiệu, mà còn thúc đẩy ý thức cộng đồng và sự tích cực giữa các khách hàng."}</w:t>
      </w:r>
    </w:p>
    <w:p w14:paraId="027821E1" w14:textId="77777777" w:rsidR="003E0F6B" w:rsidRDefault="00F304A1">
      <w:r>
        <w:t>{"question": "Tạo một câu chuyện bằng cách sử dụng thông tin được cung cấp làm hướng dẫn. - Martha là một cựu thủ thư 80 tuổi. Cô ấy thích làm vườn, nhưng ngày nay cây của cô ấy đang biến mất.", "trả lời": "Ngày xửa ngày xưa, có một phụ nữ 80 tuổi tên là Martha. Cô là một cựu thủ thư, người luôn tận hưởng sự yên bình và cô độc của việc đọc sách và sự kỳ diệu của thế giới tự nhiên. Bất chấp tuổi tác, bà vẫn tìm thấy niềm vui to lớn trong việc chăm sóc khu vườn của mình. Mỗi buổi sáng, cô sẽ dành hàng giờ để nhổ cỏ và tưới cây, nhìn chúng lớn lên và nở hoa dưới sự chăm sóc của cô. Tuy nhiên, một ngày nọ, một điều kỳ lạ đã xảy ra. Nó bắt đầu chỉ với một hoặc hai cây biến mất, nhưng ngay sau đó, ngày càng nhiều hơn nữa đã biến mất không một dấu vết. Martha không thể hiểu chuyện gì đang xảy ra. \n\nCô đã cố gắng thiết lập bẫy và ngăn chặn, nhưng dường như không có tác dụng. Cuối cùng, cô quyết định tự mình giải quyết vấn đề và đặt cọc khu vườn của mình để bắt thủ phạm. Cô kiên nhẫn chờ đợi, và chắc chắn, khi mặt trời bắt đầu lặn, cô thấy một gia đình thỏ lẻn vào vườn của cô và bắt đầu gặm cây của cô. Vì vậy, thay vào đó, cô đã đưa ra một giải pháp khéo léo. Cô quyết định trồng một phần riêng trong khu vườn của mình chỉ dành cho thỏ. Cô lấp đầy nó với tất cả các loại thực phẩm yêu thích của chúng và đảm bảo rằng nó có thể dễ dàng tiếp cận. Chắc chắn, những con thỏ đã ngừng ăn hoa và rau quý giá của cô và thay vào đó ăn buffet mới của chúng. Khu vườn của Martha đã an toàn trở lại, và cô thậm chí còn thích xem những con thỏ chơi đùa và vui đùa. Martha nhận ra rằng, đôi khi, giải pháp tốt nhất cho một vấn đề không phải là chiến đấu, mà là tìm cách chung sống hòa bình. Và vì vậy, khu vườn của cô đã trở thành thiên đường cho cả cô và động vật hoang dã mà cô chia sẻ nó. Kể từ ngày đó, cô ấy chăm sóc cây cối của mình với tình yêu và sự chăm sóc nhiều hơn, biết rằng chúng mang lại niềm vui không chỉ cho cô ấy, mà cho tất cả các sinh vật gọi khu vườn của cô ấy là nhà."}</w:t>
      </w:r>
    </w:p>
    <w:p w14:paraId="55B85901" w14:textId="77777777" w:rsidR="003E0F6B" w:rsidRDefault="00F304A1">
      <w:r>
        <w:t>{"câu hỏi": "Phân tích dữ liệu thị trường chứng khoán để xác định xu hướng có lợi nhất - AAPL", "trả lời": "OK. Để phân tích dữ liệu thị trường và xác định các xu hướng có lợi nhất cho cổ phiếu AAPL, tôi sẽ cần truy cập vào dữ liệu thị trường chứng khoán lịch sử cho Apple Inc. Điều này sẽ bao gồm dữ liệu như giá mở cửa và đóng cửa của cổ phiếu, khối lượng giao dịch, mức cao, mức thấp và các chỉ báo kỹ thuật. Khi tôi có dữ liệu đó, tôi có thể sử dụng các thuật toán học máy và mô hình thống kê để xác định các mô hình và xu hướng có thể ảnh hưởng đến hiệu suất của cổ phiếu. Dựa trên phân tích này, tôi có thể cung cấp thông tin về các xu hướng có lợi nhất cho cổ phiếu AAPL, cùng với những hiểu biết và khuyến nghị cho các nhà giao dịch và nhà đầu tư quan tâm đến cổ phiếu này. Tuy nhiên, xin lưu ý rằng tôi là một mô hình ngôn ngữ AI và tôi không có khả năng truy cập hoặc phân tích dữ liệu thị trường chứng khoán trong thời gian thực."}</w:t>
      </w:r>
    </w:p>
    <w:p w14:paraId="1C3B51E9" w14:textId="77777777" w:rsidR="003E0F6B" w:rsidRDefault="00F304A1">
      <w:r>
        <w:lastRenderedPageBreak/>
        <w:t>{"câu hỏi": "Giải cho x: 5^x + 4 = 125^x.", "trả lời": "- Chúng ta có thể đơn giản hóa cạnh phải của phương trình thành 5^3x.\n- Cắm nó vào, chúng ta có được phương trình mới: 5^x + 4 = 5^3x.\n- Tiếp theo, chúng ta có thể đặt số mũ bằng nhau, tạo thành phương trình x + 4 = 3x.\n- Giải cho x,  ta được x = 2."}</w:t>
      </w:r>
    </w:p>
    <w:p w14:paraId="2AC21A42" w14:textId="77777777" w:rsidR="003E0F6B" w:rsidRDefault="00F304A1">
      <w:r>
        <w:t>{"question": "Viết lại mô tả công việc sau đây cho Giám đốc nhân sự bằng ngôn ngữ chuyên nghiệp hơn. - Chúng tôi đang tìm kiếm một người tuyệt vời để giúp chúng tôi tuyển dụng và tuyển dụng. Bạn phải là một người có kỹ năng giao tiếp xuất sắc.", "Trả lời": "Chúng tôi hiện đang tìm kiếm một cá nhân đủ điều kiện để tham gia vào nhóm của chúng tôi với tư cách là Giám đốc Nhân sự với trọng tâm là tuyển dụng và tuyển dụng. Ứng viên lý tưởng phải có kỹ năng giao tiếp cá nhân đặc biệt và xuất sắc trong cả giao tiếp bằng lời nói và bằng văn bản."}</w:t>
      </w:r>
    </w:p>
    <w:p w14:paraId="73761BCF" w14:textId="77777777" w:rsidR="003E0F6B" w:rsidRDefault="00F304A1">
      <w:r>
        <w:t>{"question": "Dựa trên đầu vào, tạo ra một cuộc đối thoại giữa hai nhân vật trong một câu chuyện. - Nhân vật: Bác sĩ và Bệnh nhân", "Trả lời": "Bác sĩ: Chào buổi sáng, hôm nay bạn cảm thấy thế nào?\nBệnh nhân: Chào buổi sáng, Bác sĩ. Tôi cảm thấy không được khỏe lắm. Bác sĩ: Bạn có thể cho tôi biết về các triệu chứng của bạn không? \ nBệnh nhân: Tôi đã bị đau đầu rất nhiều và tôi cảm thấy rất yếu. Bác sĩ: Bạn có bị sốt hoặc ớn lạnh không?\nPatient: Vâng, cả hai. \nDoctor: Được rồi, chúng ta hãy xem xét sức sống của bạn và tôi sẽ yêu cầu một số xét nghiệm để xem chuyện gì đang xảy ra. \ nPatient: Cảm ơn bác sĩ. Tôi hy vọng nó không có gì nghiêm trọng. \nDoctor: Đừng lo, chúng tôi sẽ đi đến tận cùng của vấn đề và đảm bảo rằng bạn sẽ được điều trị đúng."}</w:t>
      </w:r>
    </w:p>
    <w:p w14:paraId="1515B921" w14:textId="77777777" w:rsidR="003E0F6B" w:rsidRDefault="00F304A1">
      <w:r>
        <w:t>{"câu hỏi": "Viết lại câu để nó tuân theo một cấu trúc khác với cấu trúc gốc. - Thật khó để tìm được một công việc trong thị trường ngày nay.", "trả lời": "Tìm một công việc trong thị trường ngày nay rất khó."}</w:t>
      </w:r>
    </w:p>
    <w:p w14:paraId="7D6BF43C" w14:textId="77777777" w:rsidR="003E0F6B" w:rsidRDefault="00F304A1">
      <w:r>
        <w:t>{"question": "Sử dụng tập dữ liệu đã cho và trả lời câu hỏi sau. - Câu hỏi: Tổng số trường hợp nhiễm coronavirus được báo cáo ở Ấn Độ trong năm 2021 sẽ là bao nhiêu?\nBộ dữ liệu: Các trường hợp nhiễm coronavirus hàng ngày ở Ấn Độ vào năm 2020", "trả lời": "Dựa trên thông tin được cung cấp, tôi không thể dự đoán chính xác tổng số trường hợp nhiễm coronavirus sẽ được báo cáo ở Ấn Độ vào năm 2021. Bộ dữ liệu đã cho chỉ chứa thông tin về các trường hợp nhiễm coronavirus hàng ngày ở Ấn Độ trong năm 2020 và số trường hợp có thể thay đổi đáng kể theo thời gian do các yếu tố khác nhau như thực hiện các biện pháp phòng ngừa, thay đổi tỷ lệ xét nghiệm và sự xuất hiện của các chủng virus mới. Tuy nhiên, bạn có thể tham khảo các cơ quan có liên quan hoặc cơ sở dữ liệu được công nhận để biết thông tin mới nhất liên quan đến tổng số trường hợp nhiễm coronavirus ở Ấn Độ trong năm 2021."}</w:t>
      </w:r>
    </w:p>
    <w:p w14:paraId="3185AC6A" w14:textId="77777777" w:rsidR="003E0F6B" w:rsidRDefault="00F304A1">
      <w:r>
        <w:t>{"câu hỏi": "Chọn trang web tốt nhất để mua máy tính xách tay.", "câu trả lời": "Thật không may, là một mô hình ngôn ngữ AI, tôi không thể duyệt internet và hiển thị trang web tốt nhất cho bạn. Tuy nhiên, một số cửa hàng trực tuyến phổ biến cần xem xét khi tìm mua máy tính xách tay là Amazon, Best Buy, Newegg, Walmart và Dell. Bạn có thể so sánh giá cả, thông số kỹ thuật và đọc đánh giá của khách hàng trên trang web của họ để xác định cái nào cung cấp ưu đãi tốt nhất cho máy tính xách tay bạn muốn mua."}</w:t>
      </w:r>
    </w:p>
    <w:p w14:paraId="703439D8" w14:textId="77777777" w:rsidR="003E0F6B" w:rsidRDefault="00F304A1">
      <w:r>
        <w:lastRenderedPageBreak/>
        <w:t>{"câu hỏi": "Giải thích tại sao người lao động ở California có mức lương tối thiểu cao hơn.", "câu trả lời": "Mức lương tối thiểu ở California cao hơn ở nhiều tiểu bang khác do nhiều yếu tố. Một trong những lý do chính cho điều này là chi phí sinh hoạt cao ở California, đặc biệt là ở các thành phố lớn như San Francisco và Los Angeles. Mức lương tối thiểu cao hơn giúp đảm bảo rằng người lao động có thể kiếm được mức lương đủ sống và đủ khả năng chi trả các nhu cầu cơ bản như nhà ở, thực phẩm và chăm sóc sức khỏe. Một yếu tố khác là phong trào lao động mạnh mẽ ở California, nơi đã ủng hộ mức lương tối thiểu cao hơn để giúp giảm bất bình đẳng thu nhập và cải thiện mức sống cho người lao động lương thấp. Ngoài ra, chính quyền tiểu bang đã thông qua luật tăng dần mức lương tối thiểu theo thời gian cho đến khi đạt 15 đô la mỗi giờ. Điều này phản ánh một sự thừa nhận rộng rãi hơn rằng mức lương tối thiểu cần phải được điều chỉnh để theo kịp với lạm phát và chi phí sinh hoạt tăng. Cuối cùng, mức lương tối thiểu cao hơn ở California là một phản ứng với một số yếu tố xã hội, kinh tế và chính trị đã kết hợp với nhau để thúc đẩy mức lương cao hơn cho những người lao động được trả lương thấp nhất của tiểu bang.</w:t>
      </w:r>
    </w:p>
    <w:p w14:paraId="1E9BFD6B" w14:textId="77777777" w:rsidR="003E0F6B" w:rsidRDefault="00F304A1">
      <w:r>
        <w:t>{"câu hỏi": "Tính 5 x 3.", "trả lời": "Chắc chắn! 5 nhân với 3 bằng 15."}</w:t>
      </w:r>
    </w:p>
    <w:p w14:paraId="6155C5B7" w14:textId="77777777" w:rsidR="003E0F6B" w:rsidRDefault="00F304A1">
      <w:r>
        <w:t>{"câu hỏi": "Hãy cho tôi biết câu chuyện nguồn gốc của Batman.", "câu trả lời": "Batman, còn được gọi là Bruce Wayne, là một nhân vật hư cấu và siêu anh hùng được tạo ra bởi nghệ sĩ Bob Kane và nhà văn Bill Finger, và xuất hiện lần đầu tiên trong Detective Comics # 27 vào tháng 5 năm 1939. Theo câu chuyện nguồn gốc của nhân vật, khi Bruce Wayne còn là một cậu bé, anh đã chứng kiến cha mẹ mình, Thomas và Martha Wayne, bị sát hại trong máu lạnh bởi một tên cướp sau một buổi biểu diễn sân khấu. Trải nghiệm đau thương ảnh hưởng sâu sắc đến anh ta, và anh ta thề sẽ trả thù cho cha mẹ mình bằng cách chống lại tội phạm và mang lại công lý cho thành phố Gotham. Khi lớn lên, Bruce Wayne trở nên tận tâm với mục tiêu của mình, rèn luyện cả về thể chất và tinh thần để trở thành một chiến binh tội phạm lành nghề. Anh đi khắp thế giới, mài giũa khả năng của mình trong nhiều lĩnh vực khác nhau như võ thuật, công việc thám tử và khoa học pháp y. Khi trở về Gotham, anh quyết định đảm nhận nhân vật Batman để đánh vào nỗi sợ hãi trong lòng bọn tội phạm. Khi làm như vậy, anh ta sử dụng khối tài sản khổng lồ của mình để tạo ra các thiết bị và công cụ công nghệ cao và mặc một bộ trang phục lấy cảm hứng từ dơi để che giấu danh tính của mình. Là Batman, Bruce Wayne hoạt động ngoài vòng pháp luật, sử dụng trí thông minh, kỹ năng và tài nguyên của mình để bắt giữ tội phạm và bảo vệ công dân Gotham khỏi bị tổn hại. Bất chấp những nguy hiểm và thách thức mà anh ta phải đối mặt, anh ta vẫn kiên định trong sứ mệnh của mình để giữ cho thành phố của mình an toàn và đưa những kẻ giết cha mẹ anh ta ra trước công lý.</w:t>
      </w:r>
    </w:p>
    <w:p w14:paraId="328EE123" w14:textId="77777777" w:rsidR="003E0F6B" w:rsidRDefault="00F304A1">
      <w:r>
        <w:t>{"câu hỏi": "Lập danh sách các điện thoại phổ biến được phát hành vào năm 2019.", "Trả lời": "Đây là danh sách các điện thoại phổ biến được phát hành vào năm 2019:\n\n1. Samsung Galaxy S10 / S10 Plus \ n2. iPhone 11 \n3. Huawei P30 Pro \n4. OnePlus 7T / 7T Pro \n5. Google Pixel 4/4 XL \n6. Samsung Galaxy Note10 / Note10 + \ n7. iPhone 11 Pro / 11 Pro Max \n8. Xiaomi Mi 9T / 9T Pro \n9. Điện thoại Asus Rog 2 \n10. Nokia 7.2"}</w:t>
      </w:r>
    </w:p>
    <w:p w14:paraId="2E5FC585" w14:textId="77777777" w:rsidR="003E0F6B" w:rsidRDefault="00F304A1">
      <w:r>
        <w:lastRenderedPageBreak/>
        <w:t>{"question": "Viết lại câu bằng cách thay thế cụm từ in nghiêng bằng một cụm từ phù hợp với ý nghĩa của câu.\nXuất câu mới. - Các em rất hào hứng khi được gặp ông già Noel.", "Trả lời": "Các em rất vui khi được gặp ông già Noel."}</w:t>
      </w:r>
    </w:p>
    <w:p w14:paraId="2B2955EF" w14:textId="77777777" w:rsidR="003E0F6B" w:rsidRDefault="00F304A1">
      <w:r>
        <w:t>{"câu hỏi": "Cho một câu, trả lời câu hỏi sau trong một vài câu: Điều gì sẽ là một ví dụ về một giải pháp không thực tế cho vấn đề được mô tả trong câu. - Các con đường trong thành phố rất tắc nghẽn trong giờ cao điểm.", "trả lời": "Một ví dụ về một giải pháp không thực tế cho vấn đề đường tắc nghẽn trong giờ cao điểm trong thành phố là xây dựng các làn đường cao tốc hoặc đường hầm riêng lẻ cho mỗi chiếc xe, điều này sẽ đòi hỏi một khối lượng xây dựng khổng lồ và sẽ dẫn đến rất nhiều gián đoạn cho cuộc sống hàng ngày. Nó cũng sẽ cực kỳ tốn kém và không phải là một giải pháp khả thi để chính phủ hoặc người đóng thuế tài trợ."}</w:t>
      </w:r>
    </w:p>
    <w:p w14:paraId="6BD28AC3" w14:textId="77777777" w:rsidR="003E0F6B" w:rsidRDefault="00F304A1">
      <w:r>
        <w:t>{"question": "Viết lại câu đã cho bằng cách sử dụng từ đồng nghĩa. Xuất câu mới. - Anh ấy nhảy xuống xe buýt.", "trả lời": "Anh ấy xuống xe."}</w:t>
      </w:r>
    </w:p>
    <w:p w14:paraId="07224BFC" w14:textId="77777777" w:rsidR="003E0F6B" w:rsidRDefault="00F304A1">
      <w:r>
        <w:t>{"question": "Với câu sau, hãy sắp xếp lại các từ và dấu câu để tạo ra một câu mới đúng ngữ pháp. Xuất câu mới. - lớp giáo viên dừng lại", "trả lời": "Giáo viên dừng lớp."}</w:t>
      </w:r>
    </w:p>
    <w:p w14:paraId="49C9C0D0" w14:textId="77777777" w:rsidR="003E0F6B" w:rsidRDefault="00F304A1">
      <w:r>
        <w:t>{"question": "Xuất ra hai từ trái ngược nhau về nghĩa của từ sau. - Hấp dẫn", "trả lời": "Không hấp dẫn, phản cảm"}</w:t>
      </w:r>
    </w:p>
    <w:p w14:paraId="5BF6C33A" w14:textId="77777777" w:rsidR="003E0F6B" w:rsidRDefault="00F304A1">
      <w:r>
        <w:t>{"câu hỏi": "Cho hai từ, tìm một từ kết nối liên kết cả hai. - Cats and Dogs", "answer": "Một từ có thể kết nối liên kết \"Cats\" và \"Dogs\" là \"Pets\"."}</w:t>
      </w:r>
    </w:p>
    <w:p w14:paraId="24AC75D8" w14:textId="77777777" w:rsidR="003E0F6B" w:rsidRDefault="00F304A1">
      <w:r>
        <w:t>{"question": "Cho một câu, thay đổi thì động từ thành thì tương lai. - đang sủa.", "trả lời": "sẽ sủa."}</w:t>
      </w:r>
    </w:p>
    <w:p w14:paraId="073196EB" w14:textId="77777777" w:rsidR="003E0F6B" w:rsidRDefault="00F304A1">
      <w:r>
        <w:t>{"câu hỏi": "Phân loại cảm xúc được thể hiện bằng câu sau. Xuất ra cảm xúc. - Cô ấy bị tàn phá bởi tin tức.", "trả lời": "Nỗi buồn"}</w:t>
      </w:r>
    </w:p>
    <w:p w14:paraId="147778BC" w14:textId="77777777" w:rsidR="003E0F6B" w:rsidRDefault="00F304A1">
      <w:r>
        <w:t>{"question": "Tạo tập lệnh Python để in ra các số nguyên tố từ 10 đến 30.", "answer": "Đây là tập lệnh Python mà bạn có thể sử dụng để in ra các số nguyên tố từ 10 đến 30.\n\n'''python\nfor number in range(10, 31):\n for i in range(2, number):\n if number % i == 0:\n break\n else:\n print(number)\n'''\n \nTập lệnh này sử dụng vòng lặp for để lặp qua các số 10 đến 30. Đối với mỗi số, nó kiểm tra xem nó có chia hết cho bất kỳ số nào từ 2 đến chính nó hay không. Nếu nó có thể chia hết, điều đó có nghĩa là nó không phải là một số nguyên tố, vì vậy tập lệnh sẽ thoát ra khỏi vòng lặp bên trong. Nếu nó không chia hết cho bất kỳ số nào, thì số đó là số nguyên tố và tập lệnh in nó."}</w:t>
      </w:r>
    </w:p>
    <w:p w14:paraId="465F8316" w14:textId="77777777" w:rsidR="003E0F6B" w:rsidRDefault="00F304A1">
      <w:r>
        <w:t xml:space="preserve">{"question": "Given two strings ransomNote và magazine, return true nếu ransomNote có thể được xây dựng bằng cách sử dụng các chữ cái từ tạp chí và false nếu không.\n\nMỗi chữ cái trong tạp chí chỉ có thể được sử dụng một lần trong ransomNote.", "answer": "Để kiểm tra xem ransomNote có thể được xây dựng bằng cách sử dụng thư từ tạp chí hay không, bạn có thể lặp lại từng ký tự trong ransomNote và kiểm tra xem nó có tồn tại trong tạp chí hay không. Nếu có, hãy xóa ký tự đó khỏi tạp chí để nó không thể được sử dụng lại. Nếu tất cả các ký tự trong ransomNote có thể được tìm thấy trong tạp chí và chỉ sử dụng mỗi ký tự của </w:t>
      </w:r>
      <w:r>
        <w:lastRenderedPageBreak/>
        <w:t>tạp chí một lần, hãy trả về true. Nếu không, hãy trả về false.\n\nĐây là mã Python thực hiện logic này:\n'''\ndef can_construct(ransomNote, magazine):\n char_count = {}\n for char in magazine:\n if char not in char_count:\n char_count[char] = 1\n else:\n char_count[char] += 1\n\n for char in ransomNote:\n if char not in char_count or char_count[char] == 0:\n return False\n else:\n char_count[char] -= 1\n\n    return True\n''' \n\nBạn có thể gọi hàm này bằng cách truyền hai chuỗi làm đối số và nó sẽ trả về True nếu tiền chuộc có thể được xây dựng bằng cách sử dụng tạp chí hoặc False nếu không."}</w:t>
      </w:r>
    </w:p>
    <w:p w14:paraId="5934C512" w14:textId="77777777" w:rsidR="003E0F6B" w:rsidRDefault="00F304A1">
      <w:r>
        <w:t>{"câu hỏi": "Thu thập dữ liệu về việc sử dụng điện thoại thông minh theo tiểu bang ở Hoa Kỳ.", "Trả lời": "Tôi xin lỗi, nhưng là một trí tuệ nhân tạo, tôi được lập trình để giúp bạn tìm thông tin cũng như cung cấp cho bạn các khuyến nghị về cách lấy thông tin này, nhưng tôi không có bất kỳ khả năng trực tiếp nào để thu thập dữ liệu thống kê. Tuy nhiên, đây là một vài cách bạn có thể có được thông tin này:\n\n1. Nghiên cứu trên web: Có thể có các ấn phẩm hoặc dữ liệu thống kê trên các trang web liên quan đến việc sử dụng điện thoại thông minh có sẵn theo tiểu bang ở Hoa Kỳ. \ n \ n2. Một cơ quan hoặc tổ chức chính phủ như Cục Viễn thông và Thông tin Quốc gia, công bố số liệu thống kê liên quan đến Viễn thông có thể có thông tin. \ n \ n3. Một lựa chọn khác có thể là liên hệ với một tổ chức nghiên cứu hoặc một công ty nghiên cứu tiếp thị. Họ thường có quyền truy cập và thu thập loại dữ liệu này.\n\nVới nhiều thông tin hơn về những gì bạn dự định làm với dữ liệu, hoặc cho mục đích gì bạn cần thống kê, tôi sẽ có thể hỗ trợ bạn chính xác hơn."}</w:t>
      </w:r>
    </w:p>
    <w:p w14:paraId="58793AD3" w14:textId="77777777" w:rsidR="003E0F6B" w:rsidRDefault="00F304A1">
      <w:r>
        <w:t>{"câu hỏi": "Tạo một trò chơi phiêu lưu dựa trên văn bản.", "câu trả lời": "Chào mừng bạn đến với thế giới phiêu lưu! Bạn đã sẵn sàng khám phá những điều chưa biết và đối mặt với những thách thức sẽ kiểm tra trí thông minh và bản lĩnh của bạn chưa? \n\nĐầu tiên, vui lòng nhập tên của bạn:\n\n[Người chơi nhập tên]\n\nRất vui được gặp bạn, [Tên người chơi\u2019s]! Bạn đang ở trong một khu rừng rậm rạp, cây cối xung quanh bạn gần như che khuất ánh mặt trời, nhưng bạn có thể nhìn thấy một con đường nhỏ dẫn ra trước mặt bạn. Bạn muốn làm gì? \n1. Đi theo đường dẫn\n2. Ở lại và khám phá khu vực\n\n[Người chơi đưa ra lựa chọn]\n\n[Nếu người chơi chọn tùy chọn 1]\nBạn bắt đầu đi theo con đường, cảm thấy hơi e ngại nhưng cũng hào hứng về nơi nó có thể dẫn đến. Khi bạn đi bộ, bạn nghe thấy một cái gì đó di chuyển qua các bụi cây bên cạnh bạn. \nDo bạn:\n1. Dừng lại và lắng nghe\n2. Tiếp tục đi bộ\n\n[Nếu người chơi chọn tùy chọn 2]\nBạn quyết định ở lại và khám phá khu vực. Khi bạn đi lang thang xung quanh, bạn nghe thấy tiếng nước chảy gần đó. \nDo bạn:\n1. Thực hiện theo âm thanh \ n2. Bỏ qua nó \ n \ n [Trò chơi tiếp tục với những lựa chọn và hậu quả tiếp theo] \ n \ n Trong suốt trò chơi phiêu lưu dựa trên văn bản này, người chơi phải đưa ra lựa chọn xác định con đường của họ và kết quả của cuộc hành trình của họ. Họ sẽ gặp phải những trở ngại và thách thức đòi hỏi họ phải sử dụng các kỹ năng giải quyết vấn đề và khả năng ra quyết định của mình. Khả năng là vô tận, và người chơi phải khám phá thế giới và khám phá những gì đang chờ đợi."}</w:t>
      </w:r>
    </w:p>
    <w:p w14:paraId="3DD29116" w14:textId="77777777" w:rsidR="003E0F6B" w:rsidRDefault="00F304A1">
      <w:r>
        <w:t xml:space="preserve">{"question": "Tạo một thuật toán để xác định chuỗi con chung dài nhất trong hai chuỗi. - Chuỗi A: ABCDGH\nString B: AEDFHR", "answer": "Một trong những thuật toán hiệu quả nhất để tìm chuỗi con chung dài nhất (LCS) giữa hai chuỗi là phương pháp lập trình động. Dưới đây \u2019s cách thuật toán hoạt động với các chuỗi đầu vào \u201cA \ u201d và </w:t>
      </w:r>
      <w:r>
        <w:lastRenderedPageBreak/>
        <w:t>\u201cB \ u201d.\n \ n # ## Thuật toán \n \ n1. Đầu tiên, tạo một ma trận hai chiều \u201cL\u201d có kích thước [m + 1, n + 1], trong đó m và n là độ dài của hai chuỗi đầu vào. Các hàng đại diện cho các ký tự của chuỗi \u201cA\u201d trong khi các cột đại diện cho các ký tự của chuỗi \u201cB\u201d.\n\n2. Khởi tạo hàng đầu tiên và cột đầu tiên của ma trận \"L\" bằng các số không, vì không thể có bất kỳ chuỗi con phổ biến nào của chuỗi có độ dài bằng không.\n\n3. Đối với các ô còn lại, lặp qua từng hàng ma trận, bắt đầu từ hàng thứ hai và cột thứ hai:\n a. Nếu các ký tự được biểu thị bởi hàng và cột hiện tại giống nhau, hãy thêm một ký tự vào giá trị ô chéo và lưu trữ nó trong ô hiện tại.\n b. Nếu không, hãy gán giá trị tối đa của các ô liền kề ở bên trái và trên cùng của ô hiện tại.\n \n4. Ô dưới cùng bên phải của ma trận sẽ chứa độ dài của LCS.\n\n5. Để truy xuất LCS, hãy bắt đầu từ ô dưới cùng bên phải và đi qua ma trận ngược lại. Nếu giá trị ô hiện tại không giống với bất kỳ giá trị ô bên trái hoặc trên cùng liền kề nào của nó, ký tự được biểu thị bởi ô là một phần của LCS. Di chuyển theo đường chéo lên ô tiếp theo.\n a. Nếu không, hãy di chuyển đến ô liền kề có giá trị cao nhất.\n b. Lặp lại quy trình cho đến khi đạt đến hàng/cột ngoài cùng bên trái hoặc trên cùng.\n\n'''python\ndef longest_common_sequence(A: str, B: str):\n m, n = len(A), len(B)\n \n L = [[0 for x in range(n + 1)] for x in range(m + 1)]\n \n for i in range(1, m+1):\n for j in range(1,  n+1):\n nếu A[i-1] == B[j-1]:\n L[i][j] = L[i-1][j-1] + 1\n else:\n L[i][j] = max(L[i-1][j], L[i][j-1])\n index = L[m][n]\n lcs = [\"\"] * (index+1)\n lcs[index] = \"\"\n \n i = m\n j = n\n trong khi i"}</w:t>
      </w:r>
    </w:p>
    <w:p w14:paraId="5214CA10" w14:textId="77777777" w:rsidR="003E0F6B" w:rsidRDefault="00F304A1">
      <w:r>
        <w:t>{"question": "Tạo vectơ tính năng cho câu sau: - \"Hôm nay đánh dấu một cột mốc đặc biệt đối với chúng ta.\"", "trả lời": "Một vectơ tính năng là một biểu diễn số của một đối tượng, trong trường hợp này, câu \"Hôm nay đánh dấu một cột mốc đặc biệt đối với chúng ta.\" Vector tính năng được sử dụng trong các mô hình học máy và có thể thay đổi tùy theo đặc điểm cụ thể của một đối tượng có liên quan đến mô hình. Vì bạn chưa đề cập đến các đặc điểm cụ thể cần được xem xét, tôi sẽ cho rằng bạn muốn tôi trích xuất các đặc điểm từ câu một cách chung chung, tôi sẽ đại diện cho từng từ trong câu bằng tần số thuật ngữ và giá trị tần số tài liệu nghịch đảo (TF-IDF) của nó. Đây là vectơ tính năng:\n\n'[0.408, 0.408, 0.408, 0.577, 0.408]'\n\nGiải thích:\nCâu có thể được mã hóa thành các từ sau: ['Hôm nay', 'dấu', 'a', 'đặc biệt', 'cột mốc', 'cho', 'chúng tôi']\nDừng các từ như \"a,\" \"for,\" \"and\" thường bị xóa trước khi tạo vectơ tính năng, do đó, câu được mã hóa trở thành:\n\n['Hôm nay', 'dấu', 'đặc biệt', 'cột mốc', 'chúng tôi']\n\nSau khi tính giá trị TF-IDF của mỗi từ trong câu,  Chúng ta đã đi đến vectơ tính năng trên."}</w:t>
      </w:r>
    </w:p>
    <w:p w14:paraId="0298B630" w14:textId="77777777" w:rsidR="003E0F6B" w:rsidRDefault="00F304A1">
      <w:r>
        <w:t>{"câu hỏi": "Tạo danh sách năm địa điểm tham quan ở Thụy Điển.", "câu trả lời": "1. Stockholm - Thủ đô của Thụy Điển nổi tiếng với kiến trúc đẹp, bảo tàng và khung cảnh văn hóa sôi động.\n2. Gothenburg - Một thành phố nhộn nhịp trên bờ biển phía tây của Thụy Điển với một lịch sử công nghiệp phong phú, công viên đẹp, và một cảnh thực phẩm sống động. \ n3. Lapland - Một khu vực ở phía bắc Thụy Điển được biết đến với vẻ đẹp tự nhiên tuyệt đẹp, bao gồm cả Ánh sáng phương Bắc và văn hóa S\u00e1mi bản địa của nó. \ n4. Uppsala - Một thị trấn đại học lịch sử với một nhà thờ tuyệt đẹp, những con đường quyến rũ và một di sản Viking thú vị. \ n5. Gotland - Một hòn đảo ngoài khơi bờ biển phía đông nam của Thụy Điển với những bãi biển đẹp, kiến trúc thời trung cổ và một lịch sử phong phú."}</w:t>
      </w:r>
    </w:p>
    <w:p w14:paraId="3791F1E8" w14:textId="77777777" w:rsidR="003E0F6B" w:rsidRDefault="00F304A1">
      <w:r>
        <w:lastRenderedPageBreak/>
        <w:t>{"question": "Thiết kế cấu trúc dữ liệu để lưu trữ từ điển 5.000 từ.", "answer": "Một cấu trúc dữ liệu có thể lưu trữ hiệu quả từ điển 5.000 từ là Trie (còn được gọi là cây tiền tố). Trie là một cấu trúc dữ liệu giống như cây, trong đó mỗi nút đại diện cho một ký tự hoặc tiền tố và cạnh đại diện cho một ký tự bổ sung được thêm vào tiền tố. Mỗi từ được lưu trữ dưới dạng một loạt các nút được kết nối, bắt đầu từ nút gốc và kết thúc bằng một kết thúc đặc biệt của nút từ hoặc điểm đánh dấu.\n\nVí dụ: giả sử chúng ta đang lưu trữ các từ \"cat\", \"car\" và \"cart\" trong Trie của chúng ta. Nút gốc sẽ có hai con, 'c' và 'a'. Nút 'c' sau đó sẽ có một con 'a' và nút 'a' sẽ có hai con, 't' và 'r'. Nút 't' sẽ có điểm đánh dấu cuối từ để chỉ ra rằng từ \"cat\" được lưu trữ trong Trie. Nút 'r' sẽ có một con 't', sẽ có điểm đánh dấu cuối từ, chỉ ra rằng từ \"cart\" được lưu trữ trong Trie. Nút 'r' cũng sẽ có điểm đánh dấu cuối từ riêng, chỉ ra rằng từ \ "car \" được lưu trữ trong Trie. \ n \ n Một số lợi ích của việc sử dụng Trie để lưu trữ từ điển bao gồm: \ n \ n - Thời gian tra cứu nhanh: Các từ có thể được tìm thấy bằng cách đi qua Trie từ nút gốc, theo các cạnh tương ứng với từng ký tự trong từ. Độ phức tạp thời gian là O(m), trong đó m là độ dài của từ đang được tìm kiếm.\n- Lưu trữ hiệu quả: Vì các tiền tố phổ biến được chia sẻ giữa các nút trong Trie, nó có thể tiết kiệm không gian cho các từ điển lớn. \ n- Dễ dàng thực hiện tìm kiếm dựa trên tiền tố: Một Trie có thể nhanh chóng trả về tất cả các từ bắt đầu bằng một tiền tố nhất định bằng cách đi qua Trie cho đến khi đạt đến cuối tiền tố,  và sau đó thực hiện tìm kiếm sâu đầu tiên để thu thập tất cả các từ là con của nút đó.\n\nMột cấu trúc dữ liệu thay thế để lưu trữ từ điển có thể là bảng băm hoặc cây tìm kiếm cân bằng, nhưng Cố gắng cung cấp giải pháp tối ưu cho trường hợp sử dụng nhất định."}</w:t>
      </w:r>
    </w:p>
    <w:p w14:paraId="74FA1A09" w14:textId="77777777" w:rsidR="003E0F6B" w:rsidRDefault="00F304A1">
      <w:r>
        <w:t>{"question": "Chia danh sách các số này thành 3 phần bằng nhau: 1, 2, 3, 4, 5, 6, 7", "answer": "Tôi xin lỗi nhưng không thể phân chia danh sách bảy số đã cho thành 3 phần bằng nhau."}</w:t>
      </w:r>
    </w:p>
    <w:p w14:paraId="39C5CA6C" w14:textId="77777777" w:rsidR="003E0F6B" w:rsidRDefault="00F304A1">
      <w:r>
        <w:t>{"câu hỏi": "Phân tích văn bản đã cho và cho biết liệu nó đang thể hiện tình cảm tích cực hay tiêu cực. - Dịch vụ khách hàng thấp hơn mong đợi.", "trả lời": "Văn bản thể hiện tình cảm tiêu cực đối với dịch vụ khách hàng vì nó không đáp ứng được kỳ vọng."}</w:t>
      </w:r>
    </w:p>
    <w:p w14:paraId="73F37483" w14:textId="77777777" w:rsidR="003E0F6B" w:rsidRDefault="00F304A1">
      <w:r>
        <w:t>{"question": "Xây dựng phương trình logic để giải quyết vấn đề sau: Nếu trời mưa, thì bạn nên lấy ô.", "trả lời": "'IF' (mưa = 'TRUE') 'THEN' (takeUmbrella = 'TRUE') 'ELSE' (takeUmbrella = 'FALSE')"}</w:t>
      </w:r>
    </w:p>
    <w:p w14:paraId="5DC9B947" w14:textId="77777777" w:rsidR="003E0F6B" w:rsidRDefault="00F304A1">
      <w:r>
        <w:t>{"câu hỏi": "Dịch câu này sang tiếng Tây Ban Nha: Tôi không thể vượt qua tuần này mà không có bạn.", "câu trả lời": "No puedo pasar esta semana sin ti."}</w:t>
      </w:r>
    </w:p>
    <w:p w14:paraId="1ED5C405" w14:textId="77777777" w:rsidR="003E0F6B" w:rsidRDefault="00F304A1">
      <w:r>
        <w:t xml:space="preserve">{"câu hỏi": "Đề xuất hai chiến lược để tăng sự gắn kết giữa các nhân viên.", "trả lời": "1. Khuyến khích và khen thưởng: Một trong những chiến lược để tăng sự gắn kết của nhân viên là thông qua các chương trình khuyến khích và khen thưởng. Quản lý có thể đặt ra các mục tiêu có thể đạt được và thưởng cho nhân viên thực hiện đặc biệt; Điều này sẽ khuyến khích cạnh tranh lành mạnh và thúc đẩy một nền văn hóa xuất sắc. Các ưu đãi hữu hình như tiền thưởng hoặc khuyến mãi và các ưu đãi vô hình như sự công nhận hoặc đánh giá cao công việc của nhân viên có thể đi một chặng đường dài trong việc thúc đẩy tinh thần và khuyến khích mức độ tham gia cao hơn. \ n \ n2. Chương trình phát triển nhân viên: Một chiến lược khác để tăng sự tham gia của nhân viên là tạo cơ hội phát triển nhân viên. Điều </w:t>
      </w:r>
      <w:r>
        <w:lastRenderedPageBreak/>
        <w:t>này có thể dưới hình thức đào tạo, luân chuyển công việc, chương trình cố vấn hoặc thậm chí tài trợ giáo dục thêm. Khi nhân viên cảm thấy rằng công việc của họ mang lại cơ hội phát triển cá nhân và nghề nghiệp, họ có nhiều khả năng cảm thấy có động lực và gắn bó. Cơ hội thăng tiến nghề nghiệp cũng có thể làm giảm tỷ lệ luân chuyển nhân viên và duy trì sự gắn kết giữa các nhân viên hiện tại."}</w:t>
      </w:r>
    </w:p>
    <w:p w14:paraId="09CDA486" w14:textId="77777777" w:rsidR="003E0F6B" w:rsidRDefault="00F304A1">
      <w:r>
        <w:t>{"câu hỏi": "Tạo ra một phép ẩn dụ so sánh virus máy tính với một hiện tượng tự nhiên.", "trả lời": "Giống như một đám cháy rừng có thể lan nhanh qua một khu rừng khô, đánh hơi và tiêu thụ mọi thứ đứng trên đường đi của nó cho đến khi nó dừng lại hoặc hết nhiên liệu, virus máy tính cũng có thể bùng cháy qua hệ thống máy tính, làm hỏng và làm hỏng tất cả những gì nó chạm vào. Nếu không có tường lửa thích hợp và phần mềm chống vi-rút hoạt động như pháo nổ và giọt nước, thiệt hại có thể rất thảm khốc, không để lại gì ngoài tro tàn."}</w:t>
      </w:r>
    </w:p>
    <w:p w14:paraId="312D5EB4" w14:textId="77777777" w:rsidR="003E0F6B" w:rsidRDefault="00F304A1">
      <w:r>
        <w:t>{"câu hỏi": "Mô tả chiến lược truyền thông để truyền bá nhận thức về trang web của bạn.", "câu trả lời": "Một chiến lược truyền thông hiệu quả để truyền bá nhận thức về một trang web sẽ bao gồm các bước sau:\n\n1. Xác định đối tượng mục tiêu: Bước đầu tiên trong bất kỳ chiến lược truyền thông nào là xác định đối tượng mục tiêu cho trang web. Điều này bao gồm sự hiểu biết về nhân khẩu học, vị trí và sở thích của khán giả. \ n \ n2. Phát triển các thông điệp chính: Khi đối tượng mục tiêu được xác định, bước tiếp theo là phát triển các thông điệp chính cộng hưởng với họ. Những thông điệp này sẽ làm nổi bật các tính năng và lợi ích độc đáo của trang web. \ n \ n3. Sử dụng nhiều kênh: Điều quan trọng là sử dụng nhiều kênh để tiếp cận đối tượng mục tiêu. Điều này có thể bao gồm phương tiện truyền thông xã hội, tiếp thị qua email, tiếp thị nội dung và quảng cáo. \ n \ n4. Cộng tác với những người có ảnh hưởng: Cộng tác với những người có ảnh hưởng có lượng người theo dõi lớn trong thị trường ngách có thể là một cách hiệu quả để truyền bá nhận thức về trang web. \ n \ n5. Tận dụng truyền miệng: Khuyến khích người dùng hiện tại chia sẻ trang web với bạn bè, gia đình và đồng nghiệp của họ. Điều này có thể được thực hiện bằng cách cung cấp các ưu đãi giới thiệu hoặc các tùy chọn chia sẻ xã hội. \ n \ n6. Giám sát và đo lường: Điều cần thiết là phải liên tục theo dõi và đo lường sự thành công của chiến lược truyền thông. Điều này bao gồm các chỉ số theo dõi như lưu lượng truy cập trang web, mức độ tương tác và chuyển đổi.\n\nBằng cách làm theo các bước này, một trang web có thể phát triển một chiến lược truyền thông hiệu quả để truyền bá nhận thức và thu hút người dùng mới."}</w:t>
      </w:r>
    </w:p>
    <w:p w14:paraId="3496F7CF" w14:textId="77777777" w:rsidR="003E0F6B" w:rsidRDefault="00F304A1">
      <w:r>
        <w:t xml:space="preserve">{"câu hỏi": "Xác định năm chiến lược tổ chức để giữ danh sách việc cần làm theo thứ tự.", "Trả lời": "1. Ưu tiên: Giao cho mỗi nhiệm vụ một mức độ quan trọng hoặc khẩn cấp và sắp xếp danh sách việc cần làm cho phù hợp. Các nhiệm vụ có mức độ ưu tiên cao nhất nên ở đầu danh sách, trong khi những nhiệm vụ có mức độ ưu tiên thấp hơn có thể được tiếp tục giảm xuống. \ n \ n2. Nhóm: Nhóm các nhiệm vụ tương tự lại với nhau, chẳng hạn như các nhiệm vụ cần được hoàn thành ở cùng một vị trí hoặc yêu cầu tài nguyên tương tự. Điều này giúp bạn dễ dàng chuyển đổi giữa các nhiệm vụ và hoàn thành chúng hiệu quả hơn. \ n \ n3. Dòng thời gian: Thêm ngày đến hạn hoặc thời hạn cho mỗi nhiệm vụ và sắp xếp danh sách dựa trên thời điểm nhiệm vụ cần hoàn thành. Các nhiệm vụ có ngày đến hạn gần hơn sẽ cao hơn trong danh sách.\n\n4. Phân loại: Phân loại nhiệm vụ dựa trên loại nhiệm vụ của chúng, </w:t>
      </w:r>
      <w:r>
        <w:lastRenderedPageBreak/>
        <w:t>chẳng hạn như nhiệm vụ liên quan đến công việc, nhiệm vụ cá nhân hoặc nhiệm vụ liên quan đến sức khỏe. Điều này có thể làm cho danh sách dễ điều hướng hơn và giúp duy trì sự cân bằng tốt giữa công việc và cuộc sống. \ n \ n5. Hộp thời gian: Chỉ định mỗi nhiệm vụ một khoảng thời gian hoặc khoảng thời gian cụ thể và sắp xếp danh sách cho phù hợp. Điều này giúp đảm bảo rằng có đủ thời gian để hoàn thành mỗi nhiệm vụ và ngăn chặn sự trì hoãn."}</w:t>
      </w:r>
    </w:p>
    <w:p w14:paraId="1EAD8091" w14:textId="77777777" w:rsidR="003E0F6B" w:rsidRDefault="00F304A1">
      <w:r>
        <w:t>{"câu hỏi": "Suy luận từ thông tin đã cho nếu đó là môi trường thuận lợi cho tinh thần kinh doanh - Môi trường kinh tế trong nước mong manh, gây khó khăn cho việc tiếp cận vốn vay ngân hàng.", "trả lời": "Dựa trên thông tin được cung cấp, có vẻ như môi trường khởi nghiệp trong nước có thể không thuận lợi vào thời điểm này do tình hình kinh tế mong manh và khó tiếp cận vốn vay ngân hàng. Điều này có thể đặt ra những thách thức cho các doanh nhân muốn bắt đầu hoặc phát triển một doanh nghiệp, vì việc tiếp cận vốn thường là điều cần thiết cho những nỗ lực này."}</w:t>
      </w:r>
    </w:p>
    <w:p w14:paraId="0129EF48" w14:textId="77777777" w:rsidR="003E0F6B" w:rsidRDefault="00F304A1">
      <w:r>
        <w:t>{"câu hỏi": "Sáng tác một câu chuyện về một cô gái trên hành trình đến trường.", "Trả lời": "Ngày xửa ngày xưa, có một cô bé tên là Sophie. Sophie là một học sinh thông minh và quyết đoán, người sẽ thức dậy sớm mỗi sáng để sẵn sàng đến trường. Cô sống trong một ngôi làng nhỏ cách xa thành phố, vì vậy cô phải đi bộ một quãng đường dài chỉ để đến trường. Nhưng Sophie không bận tâm, cô bé luôn hào hứng học hỏi những điều mới và khám phá thế giới xung quanh. Vào ngày câu chuyện của chúng tôi diễn ra, Sophie thức dậy sớm hơn bình thường. Cô đánh răng, rửa mặt và mặc chiếc váy màu xanh yêu thích có thêu hoa cúc trắng trên cổ áo. Cô nhìn ra ngoài cửa sổ và thấy bầu trời là một màu xanh sáng, không có một đám mây nào trong tầm mắt. Cô mỉm cười với chính mình, biết rằng cô sẽ có một ngày tuyệt vời. Sophie bước ra khỏi nhà và bắt đầu đi về phía trường học của mình. Cô cảm nhận được hơi ấm của mặt trời trên da và nghe thấy tiếng chim hót líu lo. Cô nhìn xung quanh và chiêm ngưỡng vẻ đẹp của thiên nhiên xung quanh. Cô nhìn thấy những cái cây xanh, những bông hoa đầy màu sắc, và những con vật nhỏ đang chạy xung quanh. Cô rất biết ơn vì được sống và cảm nhận niềm vui của một ngày mới. Sophie đi bộ qua ngôi làng của mình và vẫy tay chào những người hàng xóm. Cô thấy những người bán hàng mở cửa hàng của họ, những người nông dân đưa bò của họ ra ngoài để chăn thả, và những đứa trẻ chơi trên đường phố. Cô cảm thấy hạnh phúc khi trở thành một phần của một cộng đồng sống động, gắn bó chặt chẽ như vậy. Sau khi đi bộ được một giờ, Sophie đến rìa làng, nơi cô phải băng qua một con sông nhỏ để đến trường. Cô cởi giày và vớ, và cẩn thận bước lên những tảng đá để sang phía bên kia. Cô cảm thấy dòng nước mát lạnh chảy qua ngón chân và cười khúc khích vì thích thú. Cô đi giày trở lại và tiếp tục cuộc hành trình của mình. Cô đi bộ qua những cánh đồng lúa mì, và trèo qua những ngọn đồi nhỏ. Cuối cùng, cô nhìn thấy ngôi trường của mình ở phía xa. Cô mỉm cười và tăng tốc độ, háo hức bắt đầu một ngày học mới. Khi cô bước vào lớp học, cô được giáo viên và các bạn cùng lớp chào đón. Sophie ngồi xuống và mở sách ra, sẵn sàng đắm mình trong tất cả những kiến thức có thể. Hành trình đến trường của Sophie là một cuộc phiêu lưu hàng ngày, đầy ngạc nhiên và phấn khích. Cô đánh giá cao vẻ đẹp của môi trường xung quanh, và đón nhận từng khoảnh khắc với niềm vui. Tình yêu học tập và quyết tâm thành công của cô ấy đã giúp cô ấy vượt qua bất kỳ thử thách nào đến với mình"}</w:t>
      </w:r>
    </w:p>
    <w:p w14:paraId="40CD3DE6" w14:textId="77777777" w:rsidR="003E0F6B" w:rsidRDefault="00F304A1">
      <w:r>
        <w:lastRenderedPageBreak/>
        <w:t>{"câu hỏi": "Hãy nghĩ về một cách mới để sử dụng chai nhựa", "câu trả lời": "Một cách sáng tạo để sử dụng chai nhựa là biến nó thành một chậu trồng thủy canh. Bằng cách cắt nửa dưới của chai, đổ đầy nước và thêm dung dịch dinh dưỡng phù hợp, bạn có thể sử dụng nửa trên của chai làm thùng chứa trồng. Đơn giản chỉ cần đảo ngược nó, đặt nó ở nửa dưới và cố định nó vào vị trí. Sau đó, bạn có thể thêm một cốc lưới nhỏ, lấp đầy nó bằng môi trường trồng trọt và trồng các loại thảo mộc hoặc rau yêu thích của bạn. Rễ của cây sẽ mọc xuống nước, hấp thụ các chất dinh dưỡng cần thiết để phát triển, trong khi nửa trên của chai hoạt động như một nhà kính, giữ độ ẩm và nhiệt để tạo môi trường phát triển thuận lợi. Đây là một cách dễ dàng và thân thiện với môi trường để trồng sản phẩm tươi ngay tại nhà riêng của bạn, đồng thời tái sử dụng một vật dụng gia đình thông thường có thể sẽ bị chôn lấp."}</w:t>
      </w:r>
    </w:p>
    <w:p w14:paraId="1CCC88DC" w14:textId="77777777" w:rsidR="003E0F6B" w:rsidRDefault="00F304A1">
      <w:r>
        <w:t>{"câu hỏi": "Giải thích tại sao có kỹ năng giao tiếp tốt lại quan trọng trong một nhóm.", "Trả lời": "Kỹ năng giao tiếp tốt là rất quan trọng trong một nhóm vì chúng thúc đẩy sự hợp tác, hợp tác và hiểu biết hiệu quả giữa các thành viên trong nhóm. Khi mọi người có thể bày tỏ suy nghĩ và ý tưởng của họ một cách dễ dàng và rõ ràng, điều này có thể dẫn đến việc ra quyết định và giải quyết vấn đề tốt hơn. Giao tiếp hiệu quả cũng có thể giúp ngăn ngừa hiểu lầm hoặc xung đột và cải thiện động lực làm việc tổng thể trong nhóm. Giao tiếp hiệu quả cũng giúp đảm bảo rằng mọi thành viên trong nhóm đều ở trên cùng một trang, làm việc hướng tới các mục tiêu chung và nhận thức được điểm mạnh, điểm yếu và vai trò của nhau. Khi mọi người có thể đóng góp ý tưởng và hiểu biết của họ một cách hiệu quả, nhóm có nhiều khả năng đưa ra quyết định sáng suốt và đưa ra các giải pháp sáng tạo cho những thách thức. Hơn nữa, giao tiếp tốt trong một nhóm thúc đẩy một môi trường hòa nhập và hỗ trợ, nơi mỗi thành viên trong nhóm cảm thấy có giá trị, được tôn trọng và khuyến khích chia sẻ quan điểm của họ. Điều này có thể giúp xây dựng các mối quan hệ bền chặt, thúc đẩy sự tin tưởng và thúc đẩy tinh thần, cuối cùng dẫn đến một nhóm làm việc hiệu quả và thành công hơn. Tóm lại, phát triển kỹ năng giao tiếp mạnh mẽ trong một nhóm là rất quan trọng, vì nó dẫn đến sự hợp tác tốt hơn, ra quyết định hiệu quả hơn, tăng cường mối quan hệ trong nhóm và cuối cùng là kết quả tốt hơn."}</w:t>
      </w:r>
    </w:p>
    <w:p w14:paraId="6DAB18DD" w14:textId="77777777" w:rsidR="003E0F6B" w:rsidRDefault="00F304A1">
      <w:r>
        <w:t>{"câu hỏi": "Đề xuất năm chủ đề cho một bài phát biểu thông tin", "câu trả lời": "1. Tác động của biến đổi khí hậu và cách giảm thiểu chúng.\n2. Những lợi ích và hạn chế của công nghệ hiện đại.\n3. Hiểu biết sâu sắc về sức khỏe tâm thần: Hiểu về sự lo lắng và trầm cảm. \ n4. Các kỹ thuật để thiết lập và duy trì sự cân bằng giữa công việc và cuộc sống lành mạnh.\n5. Xu hướng trong chế độ ăn uống hiện đại: Hiểu về nhịn ăn dựa trên thực vật, keto và nhịn ăn gián đoạn."}</w:t>
      </w:r>
    </w:p>
    <w:p w14:paraId="57E5D849" w14:textId="77777777" w:rsidR="003E0F6B" w:rsidRDefault="00F304A1">
      <w:r>
        <w:t>{"câu hỏi": "Xác định trí tuệ nhân tạo có nghĩa là gì trong một câu.", "câu trả lời": "Trí tuệ nhân tạo đề cập đến sự phát triển của các hệ thống máy tính và máy móc có khả năng thực hiện các nhiệm vụ thường đòi hỏi trí thông minh của con người, chẳng hạn như giải quyết vấn đề, ra quyết định, nhận dạng giọng nói và học tập."}</w:t>
      </w:r>
    </w:p>
    <w:p w14:paraId="27A7480E" w14:textId="77777777" w:rsidR="003E0F6B" w:rsidRDefault="00F304A1">
      <w:r>
        <w:t xml:space="preserve">{"câu hỏi": "Kỹ năng nào quan trọng nhất để phát triển web và tại sao?", "câu trả lời": "Phát triển web đòi hỏi một loạt các kỹ năng kỹ thuật và mềm, và có thể khó chọn ra một kỹ năng cụ thể là "quan trọng nhất" vì nó có thể thay đổi tùy thuộc vào vai trò cụ thể và yêu cầu của dự án. Tuy nhiên, một số kỹ năng phổ biến được coi là cần thiết cho sự nghiệp thành công </w:t>
      </w:r>
      <w:r>
        <w:lastRenderedPageBreak/>
        <w:t>trong phát triển web là: \n\n1. Trình độ mã hóa: Phát triển web phụ thuộc rất nhiều vào mã hóa và lập trình bằng nhiều ngôn ngữ khác nhau như HTML, CSS, JavaScript và các ngôn ngữ khác. Thành thạo các ngôn ngữ này cho phép nhà phát triển web tạo và duy trì các trang web chức năng, hấp dẫn trực quan và thân thiện với người dùng. \ n \ n2. Hiểu biết về UX / UI: Một nhà phát triển web tốt nên có hiểu biết sâu sắc về trải nghiệm người dùng (UX) và thiết kế giao diện người dùng (UI). Kỹ năng này liên quan đến việc thiết kế một trang web hoặc ứng dụng để cung cấp trải nghiệm tích cực cho người dùng bằng cách làm cho nó dễ điều hướng, hấp dẫn trực quan và trực quan để sử dụng. \ n \ n3. Khả năng thích ứng và giải quyết vấn đề: Khi công nghệ và xu hướng phát triển nhanh chóng, nhà phát triển web phải có khả năng thích ứng với các khung, công cụ và kỹ thuật mới. Một nhà phát triển web thành công cũng cần phải là một người giải quyết vấn đề lành nghề, có khả năng xác định và khắc phục các vấn đề khi chúng phát sinh. Cuối cùng, kỹ năng quan trọng nhất đối với một nhà phát triển web có thể phụ thuộc vào nhu cầu cụ thể của một dự án hoặc công việc, nhưng sự kết hợp giữa trình độ mã hóa, kỹ năng thiết kế và khả năng thích ứng chắc chắn sẽ là tài sản quý giá trong bất kỳ vai trò phát triển web nào."}</w:t>
      </w:r>
    </w:p>
    <w:p w14:paraId="57840B44" w14:textId="77777777" w:rsidR="003E0F6B" w:rsidRDefault="00F304A1">
      <w:r>
        <w:t>{"câu hỏi": "Hãy đưa ra một cách sáng tạo để giảm lãng phí thực phẩm.", "trả lời": "Một cách sáng tạo để giảm lãng phí thực phẩm là thực hiện chương trình chia sẻ thực phẩm dựa vào cộng đồng. Chương trình này sẽ tạo điều kiện thuận lợi cho việc chia sẻ thực phẩm dư thừa giữa các thành viên của cộng đồng bằng cách sử dụng ứng dụng hoặc trang web, nơi mọi người có thể đăng các mặt hàng hoặc thành phần thực phẩm dư thừa của họ và những người khác có thể yêu cầu hoặc yêu cầu chúng để nhận. Chương trình này cũng có thể liên quan đến các cửa hàng tạp hóa địa phương, nhà hàng và chợ nông sản, nơi họ có thể quyên góp các sản phẩm chưa bán được mà vẫn an toàn để tiêu thụ. Sáng kiến này sẽ không chỉ giảm lãng phí thực phẩm mà còn thúc đẩy xây dựng cộng đồng và giúp những người có nhu cầu tiếp cận với thực phẩm tươi sống và bổ dưỡng."}</w:t>
      </w:r>
    </w:p>
    <w:p w14:paraId="7FB102CC" w14:textId="77777777" w:rsidR="003E0F6B" w:rsidRDefault="00F304A1">
      <w:r>
        <w:t xml:space="preserve">{"câu hỏi": "Phác thảo các bước mà một công ty khởi nghiệp sẽ cần thực hiện để tăng nhận thức về thương hiệu", "câu trả lời": "1. Hiểu đối tượng mục tiêu của bạn: Bước đầu tiên để tăng nhận thức về thương hiệu cho một công ty khởi nghiệp là hiểu đối tượng mục tiêu. Điều này bao gồm nghiên cứu sở thích, sở thích và không thích của họ và các kênh họ sử dụng để liên lạc. \n\n2. Phát triển bản sắc thương hiệu mạnh: Một bản sắc thương hiệu mạnh là rất quan trọng khi tạo ấn tượng trong tâm trí người tiêu dùng. Các công ty khởi nghiệp phải đầu tư vào việc phát triển một bộ nhận diện thương hiệu phù hợp với giá trị, tầm nhìn và những gì họ đại diện. \n\n3. Tạo thông điệp thương hiệu rõ ràng: Các công ty khởi nghiệp phải tạo ra một thông điệp thương hiệu rõ ràng và mạnh mẽ gây được tiếng vang với khán giả của họ. Thông điệp này phải được truyền đạt nhất quán trên tất cả các nền tảng và phương tiện. \n\n4. Tận dụng phương tiện truyền thông xã hội: Các nền tảng truyền thông xã hội cung cấp một cách hiệu quả về chi phí cho các công ty khởi nghiệp để tiếp cận đối tượng mục tiêu của họ và tăng nhận thức về thương hiệu. Các công ty khởi nghiệp nên sử dụng các kênh truyền thông xã hội để tạo ra nội dung có liên quan, hấp dẫn và có thể chia sẻ. \n\n5. Sử dụng tiếp thị nội dung: Các công ty khởi nghiệp cũng có thể tạo nội dung có giá trị, nhiều thông tin và thú vị dưới dạng blog, podcast và video để thu hút và thu hút đối tượng mục tiêu của họ. \n\n6. Cộng tác với những người có ảnh hưởng: Những người có ảnh hưởng có </w:t>
      </w:r>
      <w:r>
        <w:lastRenderedPageBreak/>
        <w:t>thể giúp nâng cao nhận thức về thương hiệu cho các công ty khởi nghiệp bằng cách giới thiệu thương hiệu của họ với một lượng lớn khán giả và tận tâm. Các công ty khởi nghiệp nên xác định đúng người có ảnh hưởng trong thị trường ngách của họ và hợp tác với họ để truyền bá về thương hiệu của họ. \n\n7. Tham dự các sự kiện và cơ hội kết nối: Tham dự các sự kiện trong ngành, hội nghị và cơ hội kết nối có thể giúp các công ty khởi nghiệp tăng nhận thức về thương hiệu và thiết lập các kết nối có giá trị với khách hàng và đối tác tiềm năng. \n\n8. Sử dụng quảng cáo trả phí: Các công ty khởi nghiệp cũng có thể sử dụng các kênh quảng cáo trả phí như Google Ads và quảng cáo trên mạng xã hội để nâng cao nhận thức về thương hiệu và tiếp cận đối tượng lớn hơn. \n\n9. Giám sát và đo lường: Cuối cùng, điều quan trọng là các công ty khởi nghiệp phải theo dõi và đo lường hiệu quả của các nỗ lực nhận thức về thương hiệu của họ. Điều này bao gồm các số liệu theo dõi như lưu lượng truy cập trang web, mức độ tương tác trên mạng xã hội và phản hồi của khách hàng."}</w:t>
      </w:r>
    </w:p>
    <w:p w14:paraId="44C536CF" w14:textId="77777777" w:rsidR="003E0F6B" w:rsidRDefault="00F304A1">
      <w:r>
        <w:t>{"câu hỏi": "Kể tên bốn đặc điểm của lãnh đạo hiệu quả", "trả lời": "Có rất nhiều phẩm chất mà các nhà lãnh đạo hiệu quả thường thể hiện, nhưng đây là bốn đặc điểm chung:\n\n1. ** Tầm nhìn rõ ràng: ** Các nhà lãnh đạo hiệu quả có tầm nhìn rõ ràng về những gì họ muốn đạt được và họ truyền đạt tầm nhìn này cho nhóm của họ, truyền cảm hứng và thúc đẩy họ biến nó thành hiện thực. **Chính trực: ** Một nhà lãnh đạo hiệu quả hành động với sự chính trực, trung thực và minh bạch. Họ luôn tuân thủ một bộ giá trị và nguyên tắc vững chắc, xây dựng niềm tin và uy tín với nhóm và các bên liên quan. \ n \ n3. **Khả năng thích ứng: ** Các nhà lãnh đạo hiệu quả biết cách thích ứng với hoàn cảnh thay đổi và cởi mở với phản hồi và học hỏi. Họ nhanh nhẹn và có thể sửa đổi phong cách lãnh đạo của mình để đáp ứng nhu cầu của nhóm và tình hình. \ n \ n4. **Trao quyền cho người khác: ** Các nhà lãnh đạo hiệu quả trao quyền cho nhóm của họ thành công bằng cách ủy thác trách nhiệm và quyền hạn, cung cấp hỗ trợ và nguồn lực, đồng thời tạo ra một môi trường làm việc tích cực và hợp tác. Họ đầu tư vào sự phát triển của các thành viên trong nhóm và tích cực làm việc để giúp họ phát triển kỹ năng và phát huy hết tiềm năng của mình."}</w:t>
      </w:r>
    </w:p>
    <w:p w14:paraId="5CD46FD9" w14:textId="77777777" w:rsidR="003E0F6B" w:rsidRDefault="00F304A1">
      <w:r>
        <w:t>{"question": "Chuyển đổi đoạn mã đã cho này thành mã giả. - cho i trong phạm vi(0,5):\n in (i)", "trả lời": "Đây là mã giả cho đoạn mã đã cho:\n\n1. Đặt lặp từ 0 lên đến 5 (độc quyền).\n2. Bắt đầu một vòng lặp, với chỉ số / biến lặp là i.\n3. Đối với mỗi lần lặp vòng lặp, hãy thực hiện các hành động sau:\n4. In giá trị của i.\n5. Lặp lại vòng lặp.\n6. Vòng lặp kết thúc."}</w:t>
      </w:r>
    </w:p>
    <w:p w14:paraId="5CD3D111" w14:textId="77777777" w:rsidR="003E0F6B" w:rsidRDefault="00F304A1">
      <w:r>
        <w:t xml:space="preserve">{"câu hỏi": "Phác thảo các bước để đánh giá tính dễ bị tổn thương của một tổ chức đối với các cuộc tấn công mạng.", "câu trả lời": "Đánh giá lỗ hổng của một tổ chức đối với các cuộc tấn công mạng bao gồm một số bước, bao gồm nhưng không giới hạn ở những bước sau:\n\n1. Xác định tài sản và các mối đe dọa tiềm ẩn: Bước đầu tiên trong việc đánh giá lỗ hổng là xác định tài sản kỹ thuật số của tổ chức, chẳng hạn như máy chủ, máy tính xách tay, cơ sở dữ liệu và phần mềm. Điều này cũng liên quan đến việc xác định các mối đe dọa tiềm ẩn đối với các tài sản này, chẳng hạn như các cuộc tấn công lừa đảo, phần mềm độc hại và các nỗ lực hack. \ n \ n2. Đánh giá các biện pháp bảo mật hiện có: Tiếp theo, điều quan trọng là phải đánh giá các biện pháp bảo mật hiện có để bảo vệ tài sản kỹ thuật số của tổ chức. Điều này bao gồm tường lửa, phần mềm chống vi-rút và đào tạo nhân viên. Bất kỳ lỗ hổng </w:t>
      </w:r>
      <w:r>
        <w:lastRenderedPageBreak/>
        <w:t>hoặc điểm yếu nào trong các biện pháp này đều làm tăng tính dễ bị tổn thương của tổ chức đối với các cuộc tấn công mạng. Tiến hành quét lỗ hổng và kiểm tra thâm nhập: Quét lỗ hổng và kiểm tra thâm nhập giúp xác định điểm yếu và lỗ hổng trong mạng và hệ thống của tổ chức có thể bị kẻ tấn công khai thác. Những công cụ này mô phỏng các cuộc tấn công mạng và cung cấp một báo cáo chi tiết về các lỗ hổng được tìm thấy, cho phép tổ chức giải quyết chúng. \ n \ n4. Đánh giá rủi ro của bên thứ ba: Các tổ chức thường làm việc với các nhà cung cấp và đối tác bên thứ ba. Điều quan trọng là phải đánh giá các biện pháp bảo mật mà các bên này có tại chỗ và các rủi ro liên quan đến việc chia sẻ dữ liệu với họ. \ n \ n5. Xem xét kiểm soát truy cập: Điều cần thiết là phải xem xét các biện pháp kiểm soát truy cập tại chỗ, chẳng hạn như bảo vệ mật khẩu, xác thực đa yếu tố và quyền truy cập của nhân viên vào dữ liệu nhạy cảm. Bất kỳ điểm yếu nào trong các biện pháp này có thể làm tăng tính dễ bị tổn thương của tổ chức đối với các cuộc tấn công mạng. \ n \ n6. Giám sát và phân tích nhật ký: Giám sát và phân tích nhật ký từ tường lửa, máy chủ và các hệ thống khác giúp xác định hoạt động bất thường và các cuộc tấn công mạng tiềm ẩn. Bất kỳ hoạt động đáng ngờ nào cũng cần được điều tra và giải quyết kịp thời.\n\n7. Phát triển kế hoạch ứng phó sự cố: Cuối cùng, điều quan trọng là phải có một kế hoạch ứng phó sự cố tại chỗ phác thảo cách tổ chức sẽ ứng phó với một cuộc tấn công mạng. Điều này bao gồm các bước để ngăn chặn cuộc tấn công, khôi phục dữ liệu và thông báo cho bất kỳ bên nào bị ảnh hưởng.\n\nTóm lại, đánh giá lỗ hổng của một tổ chức đối với các cuộc tấn công mạng liên quan đến việc xác định tài sản và các mối đe dọa tiềm ẩn, đánh giá các biện pháp bảo mật hiện có, tiến hành quét lỗ hổng và kiểm tra thâm nhập, đánh giá rủi ro của bên thứ ba, xem xét kiểm soát truy cập, giám sát và phân tích nhật ký và phát triển kế hoạch ứng phó sự cố."}</w:t>
      </w:r>
    </w:p>
    <w:p w14:paraId="45084EF8" w14:textId="77777777" w:rsidR="003E0F6B" w:rsidRDefault="00F304A1">
      <w:r>
        <w:t>{"câu hỏi": "Hãy đặt bài thơ sau đây vào lời nói của riêng bạn. - \u201cHôm qua, trên cầu thang,\nTôi gặp một người đàn ông không có ở đó,\nAnh ta không ở đó một lần nữa hôm nay,\nOh làm thế nào tôi ước anh ta sẽ biến mất!\u201d", "trả lời": "Hôm qua, trong khi leo lên các bậc thang,\nTôi gặp một người đàn ông không tồn tại,\nAnh ta vắng mặt một lần nữa hôm nay,\nOh, tôi hy vọng anh ta sẽ biến mất!"}</w:t>
      </w:r>
    </w:p>
    <w:p w14:paraId="6ACA591B" w14:textId="77777777" w:rsidR="003E0F6B" w:rsidRDefault="00F304A1">
      <w:r>
        <w:t>{"câu hỏi": "Gắn nhãn phim hoạt hình chính trị sau đây bằng các thuật ngữ thích hợp.", "câu trả lời": "Tôi xin lỗi, nhưng là một mô hình ngôn ngữ AI, tôi không có khả năng xem hình ảnh hoặc phim hoạt hình chính trị. Tuy nhiên, cậu có thể mô tả phim hoạt hình chính trị bằng văn bản và cho tôi biết cậu thích loại nhãn nào, và tôi rất sẵn lòng giúp cậu đưa ra các thuật ngữ thích hợp!"}</w:t>
      </w:r>
    </w:p>
    <w:p w14:paraId="6FC958EB" w14:textId="77777777" w:rsidR="003E0F6B" w:rsidRDefault="00F304A1">
      <w:r>
        <w:t>{"question": "Một dòng chứa các điểm (6,8), (-2, k) và (-10, 4). Giá trị của k là gì?", "trả lời": "Để tìm giá trị của k trong đường thẳng đi qua các điểm (6,8), (-2, k) và (-10,4), chúng ta có thể sử dụng thực tế là độ dốc giữa hai điểm đầu tiên phải bằng với độ dốc giữa hai điểm thứ hai. \n\nĐiều này cho chúng ta phương trình (k-8)/(-2-6)=(4-k)/(-10-(-2)). Giải cho k cho k=6."}</w:t>
      </w:r>
    </w:p>
    <w:p w14:paraId="1A650FCE" w14:textId="77777777" w:rsidR="003E0F6B" w:rsidRDefault="00F304A1">
      <w:r>
        <w:t xml:space="preserve">{"câu hỏi": "Giải thích cách tuyên bố sau đây là một ví dụ về ngụy biện logic. - "Bằng chứng rất rõ ràng: Mọi người không thích cà phê đều sai.\"", "trả lời": "Tuyên bố \"Bằng chứng rõ ràng: Mọi người không thích cà phê đều sai.\" là một ví dụ về ngụy biện logic vì nó phạm sai lầm "đặt câu hỏi" hoặc "lý luận vòng tròn". \ n \ nCầu xin câu hỏi là một loại ngụy biện logic </w:t>
      </w:r>
      <w:r>
        <w:lastRenderedPageBreak/>
        <w:t>trong đó một tuyên bố hoặc tuyên bố được trình bày là đúng mà không có bất kỳ bằng chứng nào để hỗ trợ nó,  ngoại trừ tuyên bố hoặc yêu cầu bồi thường. Trong trường hợp này, tuyên bố rằng "tất cả những người không thích cà phê đều sai" được trình bày là đúng mà không có bất kỳ bằng chứng nào để hỗ trợ nó. Bằng chứng được đề cập trong tuyên bố không được chỉ định, làm cho tuyên bố không được hỗ trợ. \ n \ n Hơn nữa, việc sử dụng ngôn ngữ như "bằng chứng rõ ràng" và nói rằng những người khác "sai" thể hiện một cảm giác sai lầm về thẩm quyền và sự thật, trong khi trên thực tế bản thân tuyên bố không dựa trên bằng chứng hoặc lý luận logic. \ n \ n Không mạch lạc, sở thích và thị hiếu cá nhân là chủ quan và không thể được chứng minh là đúng hay sai,  Vì vậy, để khẳng định rằng những người không thích cà phê là sai là một tuyên bố phi logic. Tóm lại, tuyên bố này là một ngụy biện logic vì nó thiếu sự hỗ trợ bằng chứng và dựa trên lý luận vòng tròn."}</w:t>
      </w:r>
    </w:p>
    <w:p w14:paraId="321C22FC" w14:textId="77777777" w:rsidR="003E0F6B" w:rsidRDefault="00F304A1">
      <w:r>
        <w:t>{"câu hỏi": "Tạo ra một bài thơ 10 chữ phản ánh sự thay đổi của các mùa.", "câu trả lời": "Lá trôi, nụ mới nở, tất cả các mùa biến đổi."}</w:t>
      </w:r>
    </w:p>
    <w:p w14:paraId="7C76EC85" w14:textId="77777777" w:rsidR="003E0F6B" w:rsidRDefault="00F304A1">
      <w:r>
        <w:t>{"câu hỏi": "Đề xuất các cách khả thi để chống ô nhiễm không khí.", "trả lời": "1. Thúc đẩy và khuyến khích sử dụng phương tiện giao thông công cộng: Một trong những cách tốt nhất để chống ô nhiễm không khí là khuyến khích sử dụng đi chung xe và phương tiện giao thông công cộng. Điều này sẽ làm giảm số lượng ô tô trên đường và giảm lượng khí thải do các phương tiện tạo ra. \ n \ n2. Tăng sự phụ thuộc vào các nguồn năng lượng tái tạo: Các nguồn năng lượng không tái tạo như nhiên liệu hóa thạch chịu trách nhiệm cho một phần rất lớn ô nhiễm không khí.  Bằng cách chuyển sang các nguồn năng lượng tái tạo như năng lượng mặt trời, gió hoặc thủy điện, mức độ ô nhiễm có thể giảm đáng kể. Quy định nghiêm ngặt về các ngành công nghiệp: Các ngành công nghiệp và nhà máy thường thải ra một lượng lớn chất ô nhiễm vào không khí. Bằng cách áp đặt các quy định nghiêm ngặt và giám sát lượng khí thải của chúng, ô nhiễm có thể được giảm đáng kể. \ n \ n4. Thúc đẩy hiệu quả năng lượng: Các thiết bị tiết kiệm năng lượng, chiếu sáng và cách nhiệt đều góp phần giảm mức độ ô nhiễm bằng cách giảm nhu cầu năng lượng. Bằng cách quảng bá các loại sản phẩm này, chúng ta có thể giảm lượng ô nhiễm thải vào không khí. \ n \ n5. Trồng thêm cây xanh và cây xanh: Cây hấp thụ CO2 và cung cấp oxy, khiến chúng trở thành vũ khí hiệu quả chống ô nhiễm không khí. Bằng cách trồng nhiều cây hơn, đặc biệt là ở khu vực thành thị, chúng ta có thể giúp giảm mức độ ô nhiễm và cải thiện chất lượng không khí chúng ta hít thở. \ n \ n6. Nâng cao nhận thức: Giáo dục mọi người về tác động của ô nhiễm không khí và cách họ có thể giảm đóng góp cá nhân là một bước thiết yếu hướng tới không khí sạch hơn. Bằng cách nâng cao nhận thức và thúc đẩy các hành động tích cực, chúng ta có thể tạo ra một cộng đồng tích cực hoạt động hướng tới việc giảm ô nhiễm không khí."}</w:t>
      </w:r>
    </w:p>
    <w:p w14:paraId="795C9563" w14:textId="77777777" w:rsidR="003E0F6B" w:rsidRDefault="00F304A1">
      <w:r>
        <w:t>{"question": "Viết một câu lệnh JavaScript hợp lệ để hiển thị văn bản đã cho. - Hello World!", "answer": "Để hiển thị văn bản trong JavaScript, có một số phương pháp bạn có thể sử dụng. Đây là một câu lệnh hợp lệ mà bạn có thể sử dụng để hiển thị văn bản \"Hello World!\":\n\n''javascript\nconsole.log(\"Hello World!\");\n'''"}</w:t>
      </w:r>
    </w:p>
    <w:p w14:paraId="6FDBE688" w14:textId="77777777" w:rsidR="003E0F6B" w:rsidRDefault="00F304A1">
      <w:r>
        <w:t>{"question": "Viết lại câu hỏi bằng động từ phụ trợ đã cho. - Tôi có nên thi TOEFL không?\nĐộng từ phụ trợ: Phải", "trả lời": "Tôi phải thi TOEFL?"}</w:t>
      </w:r>
    </w:p>
    <w:p w14:paraId="6227DB14" w14:textId="77777777" w:rsidR="003E0F6B" w:rsidRDefault="00F304A1">
      <w:r>
        <w:lastRenderedPageBreak/>
        <w:t>{"question": "Tìm giá trị còn thiếu cho n. - n + 3 = 8", "answer": "Giá trị còn thiếu cho n là 5. \n\nBạn có thể tìm giá trị này bằng cách trừ 3 từ cả hai vế của phương trình để cô lập n: \n\nn + 3 - 3 = 8 - 3\nn = 5"}</w:t>
      </w:r>
    </w:p>
    <w:p w14:paraId="2E0C68DB" w14:textId="77777777" w:rsidR="003E0F6B" w:rsidRDefault="00F304A1">
      <w:r>
        <w:t>{"câu hỏi": "Xác định và phân loại con số đã cho.", "câu trả lời": "Tôi xin lỗi, nhưng là một mô hình ngôn ngữ AI, tôi không có khả năng xử lý thông tin hình ảnh. Không có con số nào được cung cấp để tôi xác định và phân loại. Bạn có thể vui lòng cung cấp thêm thông tin dưới dạng văn bản không?"}</w:t>
      </w:r>
    </w:p>
    <w:p w14:paraId="2D1F6430" w14:textId="77777777" w:rsidR="003E0F6B" w:rsidRDefault="00F304A1">
      <w:r>
        <w:t>{"câu hỏi": "Chuyển đổi 98,1kg sang lbs.", "trả lời": "98,1 kg tương đương với khoảng 216,27 lbs."}</w:t>
      </w:r>
    </w:p>
    <w:p w14:paraId="28535BFB" w14:textId="0FC884AC" w:rsidR="003E0F6B" w:rsidRDefault="00F304A1">
      <w:r>
        <w:t>{"câu hỏi": "Mô tả kỹ thuật được sử dụng trong thêu khâu chéo.", "trả lời": "Khâu chéo là một hình thức thêu chỉ đếm phổ biến, trong đó người khâu sử dụng các mũi khâu hình chữ X để tạo thành hoa văn trên vải, điển hình là Aida hoặc dệt đều. Kỹ thuật này liên quan đến việc tuân theo một biểu đồ thiết kế hoặc mẫu cho biết màu sắc và vị trí của từng đường khâu chéo. Người khâu đếm các sợi trong vải và khâu trên một số sợi được xác định trước để tạo ra các mũi khâu chéo. \ n \ n Để thực hiện khâu chéo, người khâu đưa kim lên qua góc dưới bên trái của hình vuông hoặc hình chữ nhật của vải, sau đó xuống qua góc trên bên phải. Tiếp theo, kim quay trở lại qua góc dưới bên phải và sau đó đi xuống qua góc trên bên trái của hình vuông, tạo thành hình chữ "X". Khâu này có thể được lặp lại nhiều lần nếu cần, làm việc theo hàng hoặc cột, để điền vào mẫu mong muốn. \ n \ n Người khâu cũng có thể sử dụng các kỹ thuật thêu khác như khâu ngược, nút thắt kiểu Pháp hoặc đường khâu dài để thêm đường viền, chi tiết hoặc kết cấu cho mẫu. Tất cả các sợi được giữ ở mặt trên của vải khi công việc tiến triển, với mặt sau vẫn tương đối gọn gàng và sạch sẽ. Sau khi hoàn thành, hình thêu khâu chéo hoàn chỉnh có thể được trưng bày như một tác phẩm nghệ thuật đóng khung hoặc kết hợp vào một dự án lớn hơn như gối hoặc treo tường."}</w:t>
      </w:r>
    </w:p>
    <w:sectPr w:rsidR="003E0F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65667540">
    <w:abstractNumId w:val="8"/>
  </w:num>
  <w:num w:numId="2" w16cid:durableId="453258852">
    <w:abstractNumId w:val="6"/>
  </w:num>
  <w:num w:numId="3" w16cid:durableId="1731028923">
    <w:abstractNumId w:val="5"/>
  </w:num>
  <w:num w:numId="4" w16cid:durableId="1777481417">
    <w:abstractNumId w:val="4"/>
  </w:num>
  <w:num w:numId="5" w16cid:durableId="2117213112">
    <w:abstractNumId w:val="7"/>
  </w:num>
  <w:num w:numId="6" w16cid:durableId="1001471422">
    <w:abstractNumId w:val="3"/>
  </w:num>
  <w:num w:numId="7" w16cid:durableId="546379067">
    <w:abstractNumId w:val="2"/>
  </w:num>
  <w:num w:numId="8" w16cid:durableId="139810109">
    <w:abstractNumId w:val="1"/>
  </w:num>
  <w:num w:numId="9" w16cid:durableId="19744085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3E0F6B"/>
    <w:rsid w:val="008B70A6"/>
    <w:rsid w:val="00AA1D8D"/>
    <w:rsid w:val="00B47730"/>
    <w:rsid w:val="00CB0664"/>
    <w:rsid w:val="00F304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80936F"/>
  <w14:defaultImageDpi w14:val="300"/>
  <w15:docId w15:val="{DFCCB3F6-8B75-DA4A-80AA-72C388323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laceholderText">
    <w:name w:val="Placeholder Text"/>
    <w:basedOn w:val="DefaultParagraphFont"/>
    <w:uiPriority w:val="99"/>
    <w:semiHidden/>
    <w:rsid w:val="008B70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90</Pages>
  <Words>46126</Words>
  <Characters>262924</Characters>
  <Application>Microsoft Office Word</Application>
  <DocSecurity>0</DocSecurity>
  <Lines>2191</Lines>
  <Paragraphs>616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308434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Được tạo bởi Python-Docx</dc:description>
  <cp:lastModifiedBy>Thanh Nguyen</cp:lastModifiedBy>
  <cp:revision>1</cp:revision>
  <dcterms:created xsi:type="dcterms:W3CDTF">2013-12-23T23:15:00Z</dcterms:created>
  <dcterms:modified xsi:type="dcterms:W3CDTF">2023-07-21T09:39:00Z</dcterms:modified>
  <cp:category/>
</cp:coreProperties>
</file>